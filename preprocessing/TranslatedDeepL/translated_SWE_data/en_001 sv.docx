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Martin Luther (1483-1546) Martin Luther föddes den 10 november 1483 i Eisleben. Hans far var kopparminer. Luther studerade vid universitetet i Erfurt och bestämde sig 1505 för att gå med i en klosterorden och blev augustinerbror. Han prästvigdes 1507, började undervisa vid universitetet i Wittenberg och 1512 blev han doktor i teologi. År 1510 besökte han Rom på uppdrag av ett antal augustinerkloster och blev förfärad över den korruption han fann där. Luther blev alltmer upprörd över att prästerna sålde "avlatsbrev" - löften om eftergift av straff för synd, antingen för någon som fortfarande levde eller för någon som hade dött och troddes befinna sig i skärselden. Den 31 oktober 1517 publicerade han sina "95 teser", där han angrep påvliga missförhållanden och försäljningen av avlatsbrev. Luther hade börjat tro att kristna räddas genom tro och inte genom egna ansträngningar. Detta vände honom mot många av den katolska kyrkans viktigaste läror. Under 1519-1520 skrev han en rad pamfletter där han utvecklade sina idéer - "Om kristen frihet", "Om den kristna människans frihet", "Till den kristna adeln" och "Om kyrkans babyloniska fångenskap". Tack vare tryckpressen spreds Luthers "95 teser" och hans andra skrifter snabbt i Europa. I januari 1521 exkommunicerade påven Leo X Luther. Han kallades sedan till Worms riksdag, en församling i det heliga romerska riket. Han vägrade att återgå och kejsar Karl V förklarade honom för fredlös och kättare. Luther gömde sig på slottet Wartburg. År 1522 återvände han till Wittenberg och gifte sig 1525 med Katharina von Bora, en före detta nunna, med vilken han fick sex barn. Luther blev sedan inblandad i kontroversen kring bondekriget (1524 - 1526), vars ledare hade använt Luthers argument för att rättfärdiga sitt uppror. Han avvisade deras krav och hävdade myndigheternas rätt att slå ner revolten, vilket gjorde att han förlorade många anhängare. År 1534 publicerade Luther en fullständig översättning av Bibeln till tyska, vilket underströk hans övertygelse om att människor borde kunna läsa den på sitt eget språk. Översättningen bidrog i hög grad till spridningen och utvecklingen av det tyska språket. Luthers inflytande spreds över norra och östra Europa och hans berömmelse gjorde Wittenberg till ett intellektuellt centrum. Under sina sista år skrev han polemik mot judarna, påvedömet och anabaptisterna, en radikal flygel inom den reformerta rörelsen. Den här sidan visas bäst i en uppdaterad webbläsare med stilmallar (CSS) aktiverade. Du kommer att kunna se innehållet på denna sida i din nuvarande webbläsare, men du kommer inte att kunna få den fulla visuella upplevelsen. Överväg att uppgradera din webbläsarprogramvara eller aktivera stilark (CSS) om du har möjlighet att göra det.</w:t>
      </w:r>
    </w:p>
    <w:p>
      <w:r>
        <w:rPr>
          <w:b/>
          <w:color w:val="FF0000"/>
        </w:rPr>
        <w:t xml:space="preserve">id 1</w:t>
      </w:r>
    </w:p>
    <w:p>
      <w:r>
        <w:rPr>
          <w:b w:val="0"/>
        </w:rPr>
        <w:t xml:space="preserve">Innehåll Han var lång och stor, hade hårig hud och var mycket stark. Han kunde dock vara okunnig, dum och mycket arg ibland. Han följde med Jasmin till Skugglandet . Han var också en rival till Jasmine under Rithmere Games och upprätthöll ett agg mot henne efter att han förlorat, tills de båda insåg att de måste samarbeta. Han skar sig själv för att rädda Lief , Barda och Jasmine från rädslan i boken Cavern of The Fear . I slutändan gav han sitt liv för att göra slut på rädslan. Han spelade en stor roll i Deltora Shadowlands-serien eftersom han hade munstycket Pirran Pipe. Glock verkade vara en duktig Jalis-krigare, han var extremt stark och bröt en bataljon med sina björnhänder. Glock var också känd för att ha stor uthållighet, han kunde överleva en dödlig asult från Grey Guards som tog och/eller dödade de andra medlemmarna i hans stam. Han var också tillräckligt uthållig för att överleva Fear's raserande tentakler, och för att stå upp och fortsätta kämpa bara några ögonblick efteråt, och till och med ta Fear's liv.När Glock dör säger han till Jasmine att hon är en värdig jalis [även om hon tillhör del tribe] och ger henne sin lyckoamulett, en påse i slutet av ett halsband fylld med lyckosaker, till henne inklusive en bit av pirranpipan... de ger senare allt utom munstycket till Gers, som är Glock's bror. Även om han vid första anblicken verkade vara en okunnig, arg, förtätad och vildsint vid de flesta tillfällen, är han förvånansvärt smart och visade kvickhet i strid, han kunde härleda rädslans svaghet i meer ögonblick, samt träna sin spindel för att besegra en annan av sitt slag. Han hyser också ett stort agg mot Jasmine efter sitt nederlag och kallar henne till och med för "Weakling" till hennes stora förtret. Han erkände dock hennes kämpaglöd och kommenterade att hon hade en Jalis hjärta. (Detta tyder på att Jasmine kan ha en viss Jalis-bakgrund.) Glock var också mycket ledsen över att vara den sista Jalisen i Deltora och fällde till och med en tår. Glocks största bedrift - att döda rädslan - har gett honom stor respekt bland Plume-stammen . De har till och med begravt honom i deras Pipers heliga mark. Hans familjeföremål var också en av deras förlorade skatter, de tog tillbaka det och gav sedan munstycket till trion. Allt som allt spelade Glock en stor roll i Deltora Shadowlands och hans vänner verkar hysa stor respekt för honom. Senare avslöjades det att han hade en bror: Gers, som höll honom i hög aktning och som litade på Jasmine med Glock`s talisman. Glock var anledningen till att Gers övertalade Claw och Brianne att hjälpa Leif, Barda och Jasmine att rädda Deltoranerna från Shadowlands. I Return to Del , sade Glock att han var den sista av Deltorerna , men i nästa bok krävdes han att leda en armé för att rädda sitt folk från skugglandskapen. Glock fick förmodligen information om Jalis i Skugglandet av någon annan, eller så menade han att han var den sista Jalisen i Deltora .</w:t>
      </w:r>
    </w:p>
    <w:p>
      <w:r>
        <w:rPr>
          <w:b/>
          <w:color w:val="FF0000"/>
        </w:rPr>
        <w:t xml:space="preserve">id 2</w:t>
      </w:r>
    </w:p>
    <w:p>
      <w:r>
        <w:rPr>
          <w:b w:val="0"/>
        </w:rPr>
        <w:t xml:space="preserve">0437 550 600 0418 451 845 Full service Function Catering Corporate Event När det är dags att imponera på dina affärspartners är det dags att ringa Wallis Catering. Vår enkla strategi för företagscatering ger dig fantastisk mat som alla dina gäster kommer att njuta av. Vi har ägnat år åt att utveckla våra menyer och använder endast de bästa råvarorna som Västaustralien har att erbjuda. Företagsevenemang behöver inte fyllas med samma gamla tråkiga mat, vi kommer att få alla dina gästers smaklökar att vilja ha mer och mer. Bröllop Catering Otrolig bröllopsmat och fantastisk service behöver inte vara dyrt. Bröllop är trots allt väldigt dyra och du måste spara där du kan. Vi förstår och strävar efter att få din cateringvision att passa din budget. Se till att även kolla in vår meny för efterrätter för några av de godaste godbitarna som dina gäster garanterat kommer att minnas. Födelsedagar Catering Om du planerar en speciell födelsedag är det sista du vill göra att oroa dig för "Har jag tillräckligt med mat, ser det presentabelt ut?". Oavsett vilket tillfälle det handlar om kan du skämma bort dina gäster och dig själv med det prestigefyllda och oklanderliga fullserviceutbudet från Wallis Catering. Special Events Catering Uppmärksamhet för detaljer, stolthet över service och flexibilitet är bara några skäl till vårt utmärkta rykte när det gäller att hjälpa till att göra ditt sociala evenemang till ett som kommer att bli ihågkommet. För att inte nämna den viktigaste faktorn - färsk, fantastisk mat! Vittnesmål Hej Brad Tack så mycket för all din hjälp och för att du stannade så sent på vårt bröllop, kvällen gick mycket bra och alla våra gäster älskade maten. Recensioner och feedback kommer fortfarande in och allt är positivt. Tack så mycket! :) Cassie &amp; Mark Tack Wallis Catering för en lyckad kväll för tornägarna, jag är säker på att de var glada att komma hem på kvällen till en sådan underbar tillställning. ! Lorraine Jackson Hej Brad, Tack så mycket för den utsökta maten! Evenemanget gick mycket bra och vi fick många komplimanger för maten. Tack för att du hjälpte till att göra vårt evenemang till en sådan succé! Med vänliga hälsningar, Caitlyn Tack så mycket för allt. Det var fantastiskt! Ert team var fantastiskt!!! Alla älskade maten och hade ganska många som frågade efter er kontaktinfo. Mycket imponerande. Vi hade bara ca 70 personer som visade sig men nästan all mat blev uppäten!!! Allt var jättebra! Tack igen för allt ert arbete. Haley</w:t>
      </w:r>
    </w:p>
    <w:p>
      <w:r>
        <w:rPr>
          <w:b/>
          <w:color w:val="FF0000"/>
        </w:rPr>
        <w:t xml:space="preserve">id 3</w:t>
      </w:r>
    </w:p>
    <w:p>
      <w:r>
        <w:rPr>
          <w:b w:val="0"/>
        </w:rPr>
        <w:t xml:space="preserve">Rösta dagligen för en granne i taget i Citgo Gas Giveaway! Pembroke Township i Illinois är ett av de fattigaste samhällena i USA.  Oprah hade ett program om det för sju år sedan och det finns invånare som inte har rent rinnande vatten, inomhusledningar och skydd mot väder och vind. Många av dessa är äldre som faller igenom sprickor i systemet.  Vår icke-vinstdrivande organisation One Neighbor at a Time hjälper dem som behöver hjälp. Ett sätt är att be om röster för att få chansen att vinna bensinkort för 5 000 dollar från Citgo Gas.  Vänligen rösta dagligen till och med den 28 november.  Se hur rösterna ökar och vet att ni hjälper andra här i Illinois.</w:t>
      </w:r>
    </w:p>
    <w:p>
      <w:r>
        <w:rPr>
          <w:b/>
          <w:color w:val="FF0000"/>
        </w:rPr>
        <w:t xml:space="preserve">id 4</w:t>
      </w:r>
    </w:p>
    <w:p>
      <w:r>
        <w:rPr>
          <w:b w:val="0"/>
        </w:rPr>
        <w:t xml:space="preserve">STIR-programmet fortsätter med ändringar för att minska behovet av offentligt stöd En av Vision Vancouvers första åtgärder i kommunfullmäktige var att sammankalla en stor grupp utvecklare, planerare, arkitekter och bostadsförespråkare för att ta fram ett program för att skapa nya hyresprojekt i staden. Det var en bra tidpunkt för detta, eftersom recessionen hade slagit till och utvecklingsbolagen var öppna för nya förslag som kunde hålla dem igång. Programmet Short Term Incentives for Rental syftade till att uppmuntra byggherrar att bygga hyresrätter, som måste förbli hyresrätter i 60 år eller under byggnadens livslängd, beroende på vilket som var längst, genom att ge dem avdrag för parkering, avstå från de vanliga utvecklingskostnadsavgifterna och, i vissa fall, ge bonus för täthet. Vissa kritiker av programmet tror inte på det, men det skapades en del billiga hyresrätter genom programmet, främst på billigare mark på den östra sidan där byggherrarna höll sig till fyravåningshus med träramar. Programmet skapade också en stor mängd kontroverser på vissa framstående platser - West End, Marine Gateway, Rize - eftersom den täthet som gavs som incitament verkade ge upphov till byggnader som inte var i skala med grannskapet. Rådet röstade i veckan för att fortsätta programmet (enligt min berättelse här ), men ändrade det så att incitamenten nu endast gäller byggnader som endast är hyreshus. Vissa kritiker säger fortfarande att det kommer att leda till att befintliga bostäder till överkomliga priser förstörs eller att de inte förstår varför byggherrarna behöver incitamenten. (Det var en synpunkt som rådsledamot George Affleck ständigt framförde under debatten i kommunfullmäktige). Men det verkar som om det här är exakt samma typ av incitament som byggherrar fick under 1960- och 70-talen, vilket ledde till att tiotusentals fyravåningshus med gångfart över hela Lower Mainland skapades, som nu är regionens dyrbara billiga bostäder - så dyrbara att Vancouvers råd och jag tror att ett par andra råd har förklarat att de är förbjudna för utveckling om inte en byggherre erbjuder sig att bygga ersättningsbostäder. Dessa incitament på 60- och 70-talen kritiserades förresten också av vissa på sin tid, som slösaktiga gåvor till byggherrar som tjänade på att bygga hyresrätter i den övre delen av marknaden som egentligen inte tillhandahöll bostäder till överkomligt pris. Det är svårt att hävda att incitamenten inte behövs. Man skulle kunna tro att om byggherrarna trodde att de kunde göra vinst på att bygga hyresrätter skulle de ha gjort det för länge sedan. Men staden såg bara omkring 150 lägenheter per år byggas tills STIR-programmet infördes. Sedan ökade det till vad som kommer att bli i genomsnitt 500 per år. FRANCES BULA VANCOUVER -- Från onsdagens Globe and Mail Publicerad tisdag, maj. 15, 2012 10:33PM EDT Senast uppdaterad tisdag, maj. 15, 2012 10:37PM EDT Vancouver Council kommer att begränsa incitamenten för utvecklare som bygger hyresbostäder i denna högkostnadsstad för att minska vissa subventioner som sköt i höjden till så mycket som 70 000 dollar per enhet. Det Vision Vancouver-dominerade rådet, som har fått kritik för sitt hyresincitamentsprogram , beslutade på tisdagen att begränsa det till byggherrar som bygger byggnader med enbart hyresbostäder. Programmet, som inleddes för två år sedan, har varit öppet för dem som försöker blanda hyreslägenheter med bostadsrätter för försäljning i samma byggnad. Hittills har nästan 1 700 lägenheter föreslagits inom ramen för programmet och håller på att behandlas i systemet . "Det skapades fler lägenheter i de projekt som var 100 procent hyresrätter", sade bostadsplaneraren Dan Garrison till kommunfullmäktige på tisdagen innan Vision-rådsledamöterna röstade för att godkänna ändringen. Ännu viktigare är att dessa lägenheter också behövde mycket mindre offentligt stöd. Utvecklarna av de byggnader som endast hyrde ut fick ett bidrag på endast 4 900 dollar per enhet, delvis på grund av att dessa enheter låg i låga byggnader som är byggda av trä i stället för dyrare betong. De lägenheter som blandades in i byggnader med bostadsrätter krävde 23 miljoner dollar i stadsbidrag för att skapa bara 327 lägenheter, eller 70 000 dollar per lägenhet. Dessa 23 miljoner dollar bestod av avgifter som byggherrar normalt måste betala för att hjälpa till att täcka kostnaderna för de nya tjänster som staden behöver när de nya köparna flyttar in. Om pengarna inte hade använts som hyresincitament skulle de ha gått till parker, daghem, gemenskapscenter och andra tjänster för invånarna. Programmet har haft många kritiker under de senaste två åren. Lokala invånargrupper i närheten av några av projekten sa att de skapades i en för stor skala för stadsdelarna och att byggherrarna fick för många gratiserbjudanden. Invånargrupper och</w:t>
      </w:r>
    </w:p>
    <w:p>
      <w:r>
        <w:rPr>
          <w:b/>
          <w:color w:val="FF0000"/>
        </w:rPr>
        <w:t xml:space="preserve">id 5</w:t>
      </w:r>
    </w:p>
    <w:p>
      <w:r>
        <w:rPr>
          <w:b w:val="0"/>
        </w:rPr>
        <w:t xml:space="preserve">Blogg Kataloger Senaste Tweets "Gilla" Barratts Shoes Älskar du Barratts Shoes? Älskar... Den här upplagan av Barratts Blogger of the Week innehåller vår första irländska webbplats någonsin när vi pratar med Jennie McGinn. Efter att tillsammans med sina två systrar ha lanserat den otroligt populära What Will I Wear Today är hon här för att diskutera sitt senaste projekt Prowlster - en humoristisk men ändå insiktsfull nättidning som kanske kommer att förändra ditt sätt att handla i framtiden! Hur skulle du beskriva din blogg för Barratts läsare? Prowlster är en ny typ av nättidning och shoppingupplevelse. Det är en utveckling av vår modeblogg What Will I Wear Today. Vi startade WWIWT som en grupp systrar som hade en mycket lättsam konversation om mode. Vi såg oss själva som "insider-outsiders"; ingen av oss arbetade inom modebranschen, men vi gillade verkligen mode. Så tonen var mycket jordnära, kvick, respektlös och varm. Vi kommer att fortsätta med den tonen i Prowlster - det här är en tidning som är personlig, varm och rolig. Prowlster är en dynamisk modemagasin som ger läsaren möjlighet att söka efter trender, stil, moodboarding och läsa om en rad olika modeämnen, dela allt detta med vänner och sedan shoppa om du vill. Vi profilerar och presenterar i princip alla slags modetalanger och låter läsarna shoppa saker som de kanske inte skulle ha sett på annat sätt. Det är en mycket social upplevelse; det är viktigt för oss att läsarna känner sig delaktiga i tidningen - ge tips, kommentera, engagera dig! Vi är verkligen förväntansfulla över en del av det innehåll vi har; vi kommer att följa en Fashion PR från River Island, vi kommer att ha Roving Reporters som gör guerillastyling i butiker runt om i Irland, vi har en dagbok från en parisisk modeskapare, vi har "Shop The Street Style" - massor av saker! Vad fick dig att börja blogga? Möjligheten att släppa lös våra skällsord på en intet ont anande allmänhet! Det, och att känna sig som en del av en gemenskap. Det är en mycket kreativ upplevelse och en blogg ger verkligen utlopp för dina olika intressen. Vi har haft en otrolig resa genom What Will I Wear Today; vi har skrivit, stylat, gjort intervjuer, deltagit i modeveckan, agerat som talespersoner ... och allt detta som en deltidsaktivitet. Vi har tyckt så mycket om det att vi bestämde oss för att säga upp oss från våra jobb och starta en modetidning och butik som ett riktigt företag. Finns det några tips du skulle ge till någon som vill starta en egen blogg? Ta kontakt med människor så mycket du kan. Be om hjälp - om du inte frågar får du inte hjälp! Försök kanske att samla ett team runt dig - det är en mycket tidskrävande process ... även som tre systrar tycker vi att det är otroligt krävande. Du måste vara allt för alla människor - en författare, stylist, redaktör, chef, fotograf, talesperson. Samarbeta närhelst och närhelst det är möjligt. Skicka in ditt innehåll till så många plattformar som möjligt - var inte för dyrbar! Det kommer att hjälpa dig att etablera ett namn för dig själv. Kom och skicka in till Prowlster - vi biter inte! Hur skulle du beskriva din stil? Min personliga stil är i allmänhet en blandning av skräddarsydda kläder och en snygg stil. Jag gillar att bära minst ett statementplagg per dag om jag kan - en Joanne Hynes-krage, en Galibardy-knogleduster, en antydan till neon, lite (falsk) päls. Jag har ofta shorts på mig, eftersom de är praktiska när man cyklar och jag älskar absolut lite hett rosa. Men jag kan också vara väldigt, väldigt lat och slänga mig runt i hoodies och rutiga skjortor. Vilka är dina modehjältar? Olsen-tvillingarna är bra för lata dramatiska kläder, Kate Bosworth lyckas suga upp alla avancerade och spännande saker. Här hemma älskar jag Celestine Cooney för hennes urban-mot-katwalk-look. Finns det några särskilda trender som vi bör hålla ögonen öppna för? Jag har hört att läderharniskar kommer att vara stora för våren nästa år, vilket jag är helt med på - lite pseudo-goth ger alltid mer dramatik. Särskilt om du kombinerar selen med en fin, svävande chiffong. Vilket är ditt favoritplagg som för närvarande finns på Barratts? Jag ÄLSKAR Ravel Suede Glitter Block Heel - den har precis den perfekta höjden och den perfekta mängden av lugnt glitter för att bära på jobbet!</w:t>
      </w:r>
    </w:p>
    <w:p>
      <w:r>
        <w:rPr>
          <w:b/>
          <w:color w:val="FF0000"/>
        </w:rPr>
        <w:t xml:space="preserve">id 6</w:t>
      </w:r>
    </w:p>
    <w:p>
      <w:r>
        <w:rPr>
          <w:b w:val="0"/>
        </w:rPr>
        <w:t xml:space="preserve">Ingen kod om du inte har resurser att övervaka den Redaktör - Professional Planner Magazine Att ha åtta punkter eller ett papper på tre sidor där det står "Detta är vår kod" är enligt min åsikt inte rätt," säger Matthew Rowe. Ett grundläggande krav för alla organisationer som utvecklar en uppförandekod för att undvika opt-in-bestämmelserna i Future of Financial Advice-reformen (FoFA) är att de måste ha resurser och vilja att övervaka efterlevnaden och vidta effektiva åtgärder vid överträdelser av koden. Ordföranden för Financial Planning Association, Matthew Rowe, säger att om en organisation inte har åtagit sig att övervaka sin egen kod, och inte har resurser att göra det, så bör den "inte tala om att utfärda en kod och du bör inte vilseleda människor om [idén] att du kommer att ha en kod". "Vi skulle dela med oss av detta till några av våra partner - det vill säga licenstagarna - och jag skulle hoppas att det skulle finnas ett fritt informationsflöde mellan oss och licenstagaren. "Det kan komma in ett klagomål mot en medlem - till exempel genom vår visselblåsarmekanism - och vi skulle ta itu med det genom vår uppförandekontrollprocess, men om vi sedan har till exempel en professionell partner som har gått med på att ansluta sig till vår kod ... då skulle vi försöka arbeta med dem om åtgärder också." I tisdags tog ASIC:s kommissionär Peter Kell upp frågan om efterlevnad av koderna och sade till Association of Financial Advisers (AFA) nationella konferens på Gold Coast att "med tanke på hur koderna kommer att fungera är det mycket viktigt att de som faktiskt tillhandahåller koderna - kodens operatörer, om man så vill, kodägarna - måste upprätthålla ett offentligt sökbart och uppdaterat medlemsregister". "Vi tror nämligen att det skulle kunna vara många fler rådgivare som ansluter sig till branschens koder. Det kommer att hjälpa dem som arbetar inom branschen, det kommer att hjälpa licenstagarna och det kommer att hjälpa konsumenterna om vi har den typen av krav på plats", sade Kell. Men Rowe säger att kodägarens ansvar sträcker sig mycket längre än att bara upprätthålla ett sökbart register. "Det väcker för mig en viktigare fråga, och den handlar om resurser", säger Rowe. "Jag anser att det är fel att ha åtta punkter eller ett papper på tre sidor där det står: 'Det här är vår kod'. Att ha ett dokument där det står att detta är vår kod och detta är vad vi förväntar oss av våra medlemmar, men sedan inte ha någon styrning, inte ha någon ram för ansvarsskyldighet, inte ha resurser - jag vet vad det kostar oss att driva det, och jag vet hur lång tid det tog oss att bygga upp det. "Om ni inte har resurserna, infrastrukturen och styrningsmekanismerna och om ni inte tror att ni ens kan driva, genom er egen databas, utredningar, övervakning och kontrollåtgärder kring er kod, bör ni inte tala om att utfärda en kod och ni bör inte vilseleda människor om [idén] att ni kommer att ha en kod." Rowe säger att tillsynsmyndigheten kommer att genomföra sin egen form av due diligence på alla organisationer som ansöker om att få sin kod godkänd, och det skulle vara "förödande" om enskilda utövare skulle gå med i en organisation "för att de har en kod som uppfyller ett minimikrav, och det är bara en kryssruta för att undvika opt-in". "Om folk går in i det med den tanken bör vi ge upp försöken att vara ett yrke", säger Rowe. Kommentarer: 3 Lämna din kommentar Inga svaga ord - det är faktiskt en hel del som har förändrats. En förstärkt uppförandekommission med en oberoende ordförande, ingen mer medlemskapskategori som Principal (återförsäljare) så att alla medlemmar är individer och alla är personligt ansvariga. Styrning är den viktigaste delen av alla koder. Licenstagarna har byggt upp system för att se till att Corporations Act och Regulatory Guides efterlevs i hela deras nätverk. De genomför utbildningar, har handböcker om efterlevnad, uppdaterar kontinuerligt programvaran och har övervakningsmekanismer inbyggda i sina dagliga modeller. Hur FPA eller andra sammanslutningar någonsin kommer att "övervaka" nedåt i kedjan kommer att bli intressant. När det gäller koder handlar det säkert om kundernas bästa, och enligt min åsikt innebär det att det måste ske på licenstagarnivå med stöd från föreningarna.</w:t>
      </w:r>
    </w:p>
    <w:p>
      <w:r>
        <w:rPr>
          <w:b/>
          <w:color w:val="FF0000"/>
        </w:rPr>
        <w:t xml:space="preserve">id 7</w:t>
      </w:r>
    </w:p>
    <w:p>
      <w:r>
        <w:rPr>
          <w:b w:val="0"/>
        </w:rPr>
        <w:t xml:space="preserve">Open Refine (tidigare Google Refine) är ett verktyg för att manipulera och "rensa" data (mer information finns på den nya webbplatsen för Open Refine). Om du använder Excel för att göra allmänna datajobb är det värt att titta på Refine för att se om det kan hjälpa dig. Jag har tidigare använt Refine för att utforska och rensa data, och jag har varit imponerad av de verktyg som finns i programmet. Jag arbetar för närvarande med två projekt - KnowledgeBase+ och GoKB - som handlar om att samla in och organisera data om elektroniska resurser. Som alla som har varit tvungna att hantera data om samlingar av elektroniska tidskrifter vet (särskilt bibliotekarier som arbetar med e-resurser), skickas mycket data runt i kalkylblad och som kommatecken/tabb-separerade värden -- till exempel KBART-riktlinjerna, som används av vissa utgivare/innehållsleverantörer för att publicera förteckningar över e-tidskrifter, rekommenderar ett TSV-format. I dag ville jag förstå hur ett visst e-tidskriftspaket förändrades under 2013. Jag hade en förteckning över de tidskrifter som ingick i paketet 2012 och en ny förteckning över de tidskrifter som kommer att ingå 2013. Varje fil innehöll tidskrifternas titel, ISSN, eISSN, URL, år, volym och nummer av det första tidskriftsnumret som ingick i onlinepaketet. Kolumnordningen och namnen var dock inte desamma, vilket kan ses här: Jag ville veta vilka titlar som fanns i 2012 års version som inte fanns i 2013 års version vilka titlar som fanns i 2013 års paket som inte fanns i 2012 års paket för titlar som fanns i båda, om det hade skett några förändringar i nyckelinformation som det första numret som ingick Jag hade sett ett blogginlägg av Tony Hirst ( @psychemedia på Twitter) om sammanslagning av dataset med hjälp av Refine som visar hur man kan matcha värden mellan två Refine-projekt. Efter denna handledning kunde jag börja matcha datamängderna. Eftersom båda datamängderna innehöll ISSN och eISSN verkade det troligt att en av dessa skulle vara en bra utgångspunkt för matchning - tyvärr var detta inte fallet. Alla poster hade inte ett ISSN eller eISSN, och i mer än ett fall var det som registrerades som eISSN i den ena uppsättningen angivet som ISSN i den andra uppsättningen.  Jag bestämde mig för att leta efter ett annat tillvägagångssätt för att matcha mellan datamängderna. I slutändan var det mest framgångsrika tillvägagångssättet att använda en kod med tre bokstäver som användes i URL:erna i båda filerna för att identifiera tidskriften - detta gjorde att jag kunde få en bra matchning mellan de två filerna och vara ganska nöjd med att jag inte missade några matchningar. Intressant nog var den näst mest tillförlitliga matchningsmekanism jag fann att använda en "fingeravtrycksversion" av tidskriftstiteln ("fingeravtryck" är en mekanism för att försöka standardisera textsträngar, som också beskrivs av Tony i hans blogginlägg ). Efter att ha hittat ett bra sätt att matcha filerna började jag försöka besvara frågorna ovan. För det första lade jag till en ny kolumn i 2013 års fil som hämtade den matchande titeln från 2012 års fil. Alla tomma celler i denna kolumn representerade en 2013 års titel som inte fanns i 2012 års fil (lätt att hitta med hjälp av funktionen "Facettering" i Refine). För att hitta titlar i 2012 års fil som inte finns i 2013 års fil gjorde jag samma matchningsprocess, men med utgångspunkt i 2012 års fil. Jag kunde inte komma på något annat sätt att göra detta, vilket var synd - det skulle vara trevligt att få in alla data i ett enda projekt och sedan göra alla analyser därifrån - för närvarande är det enda sätt jag kan tänka mig att göra detta att på något sätt slå samman filerna innan de importeras till Refine - vilket verkar motverka poängen lite grann. Slutligen använde jag samma matchningsmekanism för att föra in informationen om det första numret (nummer av första numret, volymnummer, år) från 2012 års fil till 2013 års fil. Jag kunde sedan jämföra 2012 års version av var och en av dessa uppgifter med 2013 års version Detta jämför värdet i "Frontfile 1st Issue Online Vol" med värdet i den kolumn jag började från -- och tilldelar ett värde av "samma" eller "ändrad". Jag upptäckte att man måste vara försiktig när man gör dessa jämförelser så att uppgifterna är av samma "typ". Jag hade ett exempel där jag jämförde en "number"-typ med en "string"-typ och fick ett "changed"-resultat trots att båda innehöll tecknet "4". Genom att använda facetter för att hitta alla som hade "ändrats" och använda ett annat facett på 2012 års titelmatchning för att eliminera de titlar som inte fanns i 2012 års fil, kunde jag snabbt hitta det</w:t>
      </w:r>
    </w:p>
    <w:p>
      <w:r>
        <w:rPr>
          <w:b/>
          <w:color w:val="FF0000"/>
        </w:rPr>
        <w:t xml:space="preserve">id 8</w:t>
      </w:r>
    </w:p>
    <w:p>
      <w:r>
        <w:rPr>
          <w:b w:val="0"/>
        </w:rPr>
        <w:t xml:space="preserve">Det finns ingen genväg till framgång Offshore racing är mycket konkurrenskraftigt, mentalt och fysiskt krävande och ofta oförutsägbart. Det krävs detaljerade förberedelser och planering för att klara av långa dagar till sjöss och utmana en tredimensionell spelplan där väder, sjöförhållanden och enstaka landmassor påverkar taktik och strategi. De deltagare som deltar i 2012 års Rolex Middle Sea Race - en av världens stora offshore-tävlingar och en släkting till andra etablerade klassiker som Rolex Fastnet och Rolex Sydney Hobart - har gjort en betydande investering och gjort ett stort engagemang i sin strävan att erövra tävlingen. Rolex Middle Sea Race har sponsrats av Rolex sedan 2002 och organiseras av Royal Malta Yacht Club. Tävlingen, som startade 1968, utstrålar dygder av drivkraft, beslutsamhet och hängivenhet. Detaljerna Framgång inom idrotten är starkt kopplad till en ordentlig förberedelse. Besättningen på den regerande mästaren i Rolex Middle Sea Race, den maltesiska båten Artie, har fokuserat hårt på 2012 års tävling omedelbart efter att ha vunnit trofén förra året. "Man vill inte lämna någon sten ovänd", förklarade medskipper Christian Ripard innan han gav sig iväg på den 606 sjömil långa kursen som börjar och slutar på ön Malta. "Vi har arbetat med båten bokstavligen sedan vi avslutade tävlingen förra året och hela vintern. Vi försöker alltid förbättra oss." Arties besättning har investerat otaliga timmar i sin önskan att bli den första båten att behålla Rolex Middle Sea Race Trophy sedan 1980. Förberedelserna kan fokusera på de finaste detaljerna. "På en lång kappsegling och med en så intensiv konkurrens har man inte råd att förlora ens tio sekunder i timmen", förklarade evenemangets legendariske tävlande Arthur Podesta, som har deltagit i alla 33 upplagor av Rolex Middle Sea Race. "Till exempel uppdaterar jag ständigt våra segel - varje år byts ett gammalt segel ut mot en nyare version." Ankomsten Medan lokala deltagare kan koncentrera sig på att finjustera sina båtar, innebär logistiken i samband med att flytta utländska båtar, plus tillhörande utrustning och besättning, ytterligare problem och kräver noggrann planering, särskilt till en ö. Den stora majoriteten av deltagarna har anlänt från andra platser i Medelhavet, vissa på ett mycket konkurrenskraftigt sätt. Den paneuropeiska besättningen på den slovenska registrerade båten Esimit Europa 2, vinnare av de senaste två Rolex Middle Sea Races, utnyttjade passagen till Malta maximalt. "En av de träningsmöjligheter som vi utnyttjade var att tävla på den 700 sjömil långa sträckan från Trieste till Malta när vi tog hit båten och hela besättningen. Detta gjorde att vi kunde finjustera allting, till exempel positionerna och vaktsystemet, så att vi kan vara redo för offshore race", förklarade den spanske navigatören Juan Vila, som har deltagit i både America's Cup och Volvo Ocean Race. Tim Powell övervakar den logistiska verksamheten för Niklas Zennströms Rn 2 och seglade båten från Palma i Spanien efter en aktiv säsong på Medelhavets kustseglingar. "Det är en resande roadshow med dessa båtar", förklarade Powell. "Det enklaste är att båten kommer hit, men sedan har vi två 40-fotscontainrar som måste transporteras och eftersom Malta är en ö är det lite svårare." När båten och containrarna väl var förenade ägnade Rn:s 16 personer starka professionella besättning veckan före tävlingen åt att organisera och förbereda båtens segel och tävlingsutrustning. Fighting fit För ett helt professionellt team är en offshore race en förlängning av en redan intensiv tävlingssäsong. Fysisk förberedelse är en viktig del. "Det ligger i allas intresse att hålla sig i form och besättningen har alla sina egna träningsprogram", förklarade Powell. "Alla vet vilket jobb de måste göra och vilken konditionsnivå de måste uppnå." För de flesta innebär detta strafftimmar i gymmet och att hålla ett noggrant öga på sin kosthållning. Maten är lika viktig under tävlingen, och för de professionella tävlingsbåtarna finns det ytterligare komponenter att ta hänsyn till utöver näringsvärdet - vikt och enkel tillagning: "Maten på båten är huvudsakligen frystorkad och lätt att bära. Vi tillsätter varmt vatten, låter det stå i en halvtimme och så är det klart att äta." Protein- och energibars används ofta för att ge en vital boost mellan huvudmåltiderna. För Corinthian-besättningarna är näringen ett lika viktigt fokus. Podesta, skeppare på den maltesiska båten Elusive, uppskattar vikten av vätsketillförsel och påfyllning. Elusive tävlar både med torrfoder och mer</w:t>
      </w:r>
    </w:p>
    <w:p>
      <w:r>
        <w:rPr>
          <w:b/>
          <w:color w:val="FF0000"/>
        </w:rPr>
        <w:t xml:space="preserve">id 9</w:t>
      </w:r>
    </w:p>
    <w:p>
      <w:r>
        <w:rPr>
          <w:b w:val="0"/>
        </w:rPr>
        <w:t xml:space="preserve">iguains statistik tyder på att han har förmågan att upprepa Torres första säsong i Liverpool. Meddelanden Om detta är ditt första besök, se till att läsa våra regler för inlägg. Det kan hända att du måste registrera dig innan du kan skriva ett inlägg. Den som upptäcks med att posta stötande material kommer att förbjudas och polisen kan komma att underrättas. Hjälp oss att hålla dessa anslagstavlor en trevlig plats att besöka genom att klicka på knappen Rapportera missbruk om du ser stötande innehåll. Ambitioner? Vem tror du är mest ambitiös, Liverpool eller Madrid? De kommer inte att göra sig av med en av sina tre bästa målskyttar för lite pengar, de drunknar bokstavligen i pengar. Och varför tror du att Higuain vill lämna? För att ******* media berättade det? Även om han gjorde det, varför Liverpool? Han är ambitiös, han skulle gå till ett större lag. Vi var ett engelskt lag i mitten av tabellen när Rafa lämnade oss, om något har Hodgson och Dalglish bara upprätthållit den statusen, så om du vill skylla på någon för att vi är där vi är nu måste du falla tillbaka på Rafa eller Hicks och Gillett. Svaret är förmodligen de två sistnämnda, men det var fortfarande under Benitez ledning! Ambition? Vem tycker du är mest ambitiös, Liverpool eller Madrid? Inte en chans i helvete att de gör sig av med en av sina tre bästa målskyttar för lite pengar, de drunknar bokstavligen i dem. Och varför tror du att Higuain vill lämna? För att ******* media berättade det? Även om han gjorde det, varför Liverpool? Han är ambitiös, han skulle gå till ett större lag.</w:t>
      </w:r>
    </w:p>
    <w:p>
      <w:r>
        <w:rPr>
          <w:b/>
          <w:color w:val="FF0000"/>
        </w:rPr>
        <w:t xml:space="preserve">id 10</w:t>
      </w:r>
    </w:p>
    <w:p>
      <w:r>
        <w:rPr>
          <w:b w:val="0"/>
        </w:rPr>
        <w:t xml:space="preserve">Om Keith Woodford Keith är professor i jordbruksförvaltning och jordbruksföretagande vid Lincoln University i Nya Zeeland. Keith kommenterar regelbundet frågor om jordbruk och jordbruksföretagande i media. Keith är intresserad av internationell landsbygdsutveckling och har arbetat i många länder i Asien och Stillahavsområdet. Keith har också ett livslångt intresse för bergsaktiviteter, vilket har tagit honom till Anderna, Himalaya och Antarktis samt till de nyzeeländska bergen. Dagens resultat från Global Dairy Trade visar på en prisuppgång för Nya Zeelands produkter som är betydligt större än vad som framgår av den totala ökningen på 1,8 % i GDT-indexet. Orsaken är att indexet använder sig av produktvikter, baserade på globala ... Fortsätt läsa ? Detta inlägg är ett gemensamt bidrag av Keith och Annette Woodford. Annette är speciallärare i Reading Recovery. Det stora budskapet från de nyligen offentliggjorda resultaten av de nationella utbildningsstandarderna är att låga socioekonomiska förhållanden och bristande utbildningsresultat går hand i hand ... Fortsätt läsa ? Vi har nu kommit en bra bit in i mejerisäsongen 2012/13.  Produktionen är fortfarande flera veckor från toppnoteringen i oktober, men Fonterra säljer nu sin produktion från oktober och november för leverans i november och december. För närvarande (15 juli) har Fonterra ett beräknat mjölkpris på 5,50 US-dollar per kg mjölksubstans för säsongen 2012/13. De mindre mejeriföretagen ger liknande uppskattningar.  Jag hävdar dock att dessa priser är så pass osäkra att de inte kan ... Fortsätt läsa ? Det har nu gått ungefär fem månader sedan mitt senaste inlägg och jag får frågor om vad som har hänt med mig.  Jag återkommer! Det finns verkligen mycket som jag skulle vilja skriva om. Men under tiden ... Fortsätt läsa ? När jag kommer från Nya Zeeland har det varit en fascinerande upplevelse att tillbringa en vecka i Kansas, i USA:s Mellanvästern.  Kansas är en stor delstat geografiskt sett, mitt i mitten av USA, men har bara 2,5 miljoner invånare. Ekonomin ... Fortsätt läsa ? Jag blev nyligen inbjuden att skriva en artikel för Journal of Integrative Medicine där jag sammanfattade den nuvarande bevisläget när det gäller A1-betakasein, BCM7 och människors hälsa. Referensen är: Woodford, Keith 2011. A1 beta-kasein, BCM7 och människors hälsa. ... Fortsätt läsa ? En av utmaningarna med att kommunicera A2-historien är dess komplexitet. En annan utmaning är att marknadsförarna av A2-mjölk begränsas av konsumentlagstiftningen när det gäller vilka påståenden de kan göra. Men ibland dyker det upp en konsumentvänlig informativ artikel i media. I dag var en sådan ... Fortsätt läsa ? Ännu en artikel från Polen, denna gång publicerad i den internationella tidskriften Journal of Pediatric Gastroenterology and Nutrition(1) , ger insikter om hur casomorfiner från nötkreatur (ko) hamnar i blodet hos spädbarn via modersmjölken. Den här gången är casomorfinen BCM5, ... Fortsätt läsa ? Flera gånger om året lägger jag fram artiklar om A1-betakasein och BCM7 vid konferenser för hälsovårdspersonal, särskilt i Australien, där konsumenterna har lätt tillgång till den alternativa A2-mjölken. Det handoutmaterial som jag skrev för konferensen för allmänläkare i Sydney om ... Fortsätt läsa ?</w:t>
      </w:r>
    </w:p>
    <w:p>
      <w:r>
        <w:rPr>
          <w:b/>
          <w:color w:val="FF0000"/>
        </w:rPr>
        <w:t xml:space="preserve">id 11</w:t>
      </w:r>
    </w:p>
    <w:p>
      <w:r>
        <w:rPr>
          <w:b w:val="0"/>
        </w:rPr>
        <w:t xml:space="preserve">Få andra ljudböcker om historia och politik härEn major i den amerikanska armén som tjänstgjorde i Irak under Operation Iraqi Freedom presenterar tjugonio sanna berättelser om mod från frontlinjerna i de nuvarande krigen i Irak och Afghanistan.Den här ljudboken är i dataformat CD (Compact Disc). Ljudboken kan spelas på Compact Disc-spelare när du pendlar i bilen eller i hemmet. Ljud-CD:n kan också ändras till mp3-arrangemang så att du kan spela den på mp3-spelare som en ipod iphone ipad eller rockbox aktiverad ljudspelare. Du kan lyssna på dessa ljudböcker när du reser och kör långa sträckor i bussen eller när du promenerar för att motionera. more..... Få andra ljudböcker om historia och politik härHistoriker har sagt att andra världskriget var en fortsättning på första världskriget - men med större våld och mindre hänsyn till civilisationens värden. Versaillesfördraget -- som officiellt hade avslutat första världskriget -- hade fått den europeiska maktbalansen att svänga vilt. Tyskland hade berövats sina kolonier som delats upp i bitar och belastats med en svindlande krigsskuld. Nya nationer skapades och gamla fientligheter återupptogs. En del av dessa fientligheter hade funnit en röst i en ny politisk filosofi: fascismen Den här ljudboken är i dataformat CD (Compact Disc). Ljud-cd:n kan användas på Compact Disc-spelare under körning i bilen eller i hemmet. Dessa skivor kan omformas till ersättningsformat som mp3 ogg eller FLAC. så att du kan spela upp den på mp3-spelare som en ipod iphone ipad eller rockbox aktiverad ljudspelare. Du kan lyssna på dessa ljudband när du pendlar och kör långa sträckor på tåget eller s mer information..... Skaffa andra Lois McMaster Bujold här Komarr skulle kunna vara en trädgård -- med tusen år till arbete. Eller en obeboelig ödemark om terraformningen misslyckas. Nu har solspegeln som är livsviktig för terraformningen av den erövrade planeten krossats av ett skepp som rusar ur kurs. Barrayars kejsare skickar sin nyaste kejserliga revisor Lord Miles Vorkosigan för att ta reda på varför. Valet är inte populärt på Komarr där ett förräderi en generation tidigare dränkte Vorkosigans namn i blod. I den politiska och fysiska klaustrofobin i de kupolformade städerna är Komarranerna som omger Miles lojala undersåtar, potentiella gisslan, oskyldiga offer eller rebeller som är ute efter hämnd? Lögner inom lögner förräderi inom förräderi - Miles är fångad i en kapplöpning mot tiden för att stoppa en komplott som skulle kunna förvisa honom från Barrayar för alltid. Hans brinnande hopp ligger i en oväntad allierad, en med sår som är lika djupa och med en heder som är lika belägrad som hans egen. KLICKA HÄR -Komarr: A Miles Vorkosigan Adventure Lois McMaster Bujold Paperback på www.science-fiction-books.com.au bra teknik för barn att engagera sig i berättelser, oavsett om de är mässbesökare eller vill ha en berättelse uppläst för sig. Barn kan höra med ljudböcker i alla typer av utrymmen. Ett barn kan höra en ljudbok som finns på bussen med skolan. Du kan lyssna på en ljudbok i CD-format på en CD-spelare eller konvertera den till mp3-format och lyssna på en iPod, det finns protokoll för att omvandla den till mp3-struktur härFantasy Phonics av här Få andra Fantasy Science Fiction-böcker härFå andra pocketböcker här "Det kommer att vara ditt ljus när allt som omger dig är mörker! En dold dörr djupt begravd i leran är den enda ledtråd som ett team av arkeologer har för att avslöja sitt livs fynd. Under den omgiven av skräck ligger ett majestätiskt spjut med krafter som vanliga dödliga ovanför aldrig skulle tro att det var möjligt. Så det faller på Adam Blake och hans ovanliga motsvarigheter att möta ödet och gå ner i en labyrint av mystiska tunnlar och kamrar. Endast där kommer de att kunna stoppa det onda spöket från vikingalorden Theobald från att starta den katastrofala kedja av händelser som han förnekades för tusen år sedan. Prästen Magnus var hans hinder då. Kommer Adam att kunna ta del av en liknande seger? Och finns det en annan närvaro från det förflutna som kommer att påverka kampen mellan gott och ont? KLICKA HÄR -The Spear of Odin Paperback på www.science-fiction-books.com.au Skaffa andra Health Mind and Body AudioBooks härOrkestrera ditt sinnestillstånd med naturliga ALPHA-ljudprocesser i kombination med verk av Mozart Bach Haydn Vivaldi och Beethoven. Spela bara i bakgrunden för att</w:t>
      </w:r>
    </w:p>
    <w:p>
      <w:r>
        <w:rPr>
          <w:b/>
          <w:color w:val="FF0000"/>
        </w:rPr>
        <w:t xml:space="preserve">id 12</w:t>
      </w:r>
    </w:p>
    <w:p>
      <w:r>
        <w:rPr>
          <w:b w:val="0"/>
        </w:rPr>
        <w:t xml:space="preserve">Transkript: I slutet av 2014 kommer afghanerna att vara ansvariga för landets säkerhet, säger Obama: USA kommer inte att bygga permanenta baser i Afghanistan, sade presidenten Redaktörens anmärkning: Utskrift av president Obamas tal till nationen från Afghanistan: (CNN) - God kväll från flygbasen i Bagram. Den här utposten ligger mer än 7 000 mil hemifrån, men i över ett decennium har den legat oss varmt om hjärtat. För här, i Afghanistan, har mer än en halv miljon av våra söner och döttrar offrat sig för att skydda vårt land. I dag undertecknade jag ett historiskt avtal mellan Förenta staterna och Afghanistan som definierar en ny typ av förbindelser mellan våra länder - en framtid där afghanerna är ansvariga för sin nations säkerhet och där vi bygger upp ett jämlikt partnerskap mellan två suveräna stater; en framtid där kriget tar slut och ett nytt kapitel börjar. Ikväll vill jag tala med er om denna övergång. Men låt oss först komma ihåg varför vi kom hit. Det var här, i Afghanistan, som Osama bin Ladin etablerade en fristad för sin terroristorganisation. Det var här, i Afghanistan, som al-Qaida hämtade nya rekryter, tränade dem och planerade terrordåd. Det var här, inom dessa gränser, som al-Qaida inledde de attacker som dödade nästan 3 000 oskyldiga män, kvinnor och barn. För tio år sedan gick Förenta staterna och våra allierade i krig för att se till att al-Qaida aldrig mer skulle kunna använda detta land för att inleda attacker mot oss. Trots de inledande framgångarna har kriget av flera skäl tagit längre tid än vad de flesta hade räknat med. År 2002 flydde bin Ladin och hans löjtnanter över gränsen och etablerade en fristad i Pakistan. Amerika ägnade nästan åtta år åt att utkämpa ett annat krig i Irak. Och al-Qaidas extremistiska allierade inom talibanerna har bedrivit ett brutalt uppror. Obama säger "tack" till trupperna Obama till trupperna: "Jag älskar er alla" McCain stöder Obamas Afghanistanbesök Obamas överraskningsbesök i Afghanistan Men under de senaste tre åren har utvecklingen vänt. Vi bröt talibanernas drivkraft. Vi har byggt upp starka afghanska säkerhetsstyrkor. Vi har ödelagt al-Qaidas ledarskap och tagit ut över 20 av deras 30 främsta ledare. Och för ett år sedan inledde våra trupper från en bas här i Afghanistan den operation som dödade Osama bin Ladin. Det mål som jag satte upp - att besegra al-Qaida och neka den en chans att återuppbygga - är inom räckhåll. Men det kommer att bli svåra dagar framöver. De enorma uppoffringar som våra män och kvinnor har gjort är inte över. Men ikväll vill jag berätta hur vi kommer att fullfölja vårt uppdrag och avsluta kriget i Afghanistan. För det första har vi påbörjat en övergång till afghanskt ansvar för säkerheten. Nästan hälften av det afghanska folket bor redan på platser där de afghanska säkerhetsstyrkorna tar ledningen. Vid ett Natotoppmöte i Chicago den här månaden kommer vår koalition att sätta upp ett mål om att de afghanska styrkorna ska leda stridsoperationer i hela landet nästa år. Internationella trupper kommer att fortsätta att utbilda, ge råd och stöd till afghanerna och kämpa tillsammans med dem när det behövs. Men vi kommer att övergå till en stödjande roll när afghanerna träder fram. När vi gör det kommer våra trupper att komma hem. Förra året flyttade vi 10 000 amerikanska soldater från Afghanistan. Ytterligare 23 000 kommer att lämna landet i slutet av sommaren. Därefter kommer minskningarna att fortsätta i jämn takt, och fler av våra trupper kommer hem. Och som vår koalition kom överens om kommer afghanerna i slutet av 2014 att vara fullt ansvariga för säkerheten i sitt land. För det andra utbildar vi afghanska säkerhetsstyrkor för att få jobbet gjort. Dessa styrkor har ökat kraftigt och kommer att nå en toppnotering på 352 000 personer i år. Afghanerna kommer att hålla den nivån i tre år och sedan minska sin militär. I Chicago kommer vi att stödja ett förslag om att stödja en stark och långsiktigt hållbar afghansk styrka. För det tredje bygger vi upp ett varaktigt partnerskap. Det avtal som vi undertecknade i dag sänder ett tydligt budskap till det afghanska folket: när ni står upp kommer ni inte att stå ensamma. Det lägger grunden för vårt samarbete under det kommande decenniet, inklusive gemensamma åtaganden för att bekämpa terrorism och stärka de demokratiska institutionerna. Det stöder de afghanska ansträngningarna att främja utveckling och värdighet för sitt folk. Det innehåller också afghanska åtaganden om öppenhet och ansvarsskyldighet och om att skydda de mänskliga rättigheterna för alla afghaner - män och kvinnor, pojkar och flickor.</w:t>
      </w:r>
    </w:p>
    <w:p>
      <w:r>
        <w:rPr>
          <w:b/>
          <w:color w:val="FF0000"/>
        </w:rPr>
        <w:t xml:space="preserve">id 13</w:t>
      </w:r>
    </w:p>
    <w:p>
      <w:r>
        <w:rPr>
          <w:b w:val="0"/>
        </w:rPr>
        <w:t xml:space="preserve">Angelina Jolie Specialutskott för flyktingfrågor Efter många års hängiven tjänstgöring för UNHCR och flyktingars sak utsågs Angelina Jolie i april 2012 till specialutskott för FN:s flyktingkommissarie Antnio Guterres. I sin nya och utökade roll kommer hon att fokusera på större kriser som leder till massförflyttningar av befolkningsgrupper, bedriva påverkansarbete och representera UNHCR och Guterres på diplomatisk nivå samt samarbeta med beslutsfattare om globala flyktingfrågor. Genom detta arbete kommer hon att bidra till den viktiga processen att hitta lösningar för människor som fördrivits av konflikter. Jolie har tidigare representerat UNHCR som goodwillambassadör, och i den rollen har hon gjort mer än 40 fältbesök runt om i världen och blivit väl insatt i fenomenet tvångsförflyttning och en outtröttlig förespråkare för dessa människor. Angelina Jolie besöker Bagdad Angelina Jolie besöker syriska och irakiska flyktingar i Mellanöstern I sin nya roll som UNHCR:s särskilda sändebud har Angelina Jolie hittills i år gjort fem resor för att besöka flyktingar. Hon reste till Jordanien, Libanon och Turkiet i september 2012 för att träffa några av de tiotusentals syrier som har flytt från konflikten i sitt hemland och sökt skydd i grannländerna. Jolie avslutade sitt besök i Mellanöstern i Irak, där hon träffade syriska flyktingar i norr samt internflyktingar och flyktingar som återvänt till Bagdad. Följande opublicerade bilder togs under hennes besök i Mellanöstern och visar hennes möte med syriska och irakiska flyktingar. UNHCR:s särskilda sändebud Angelina Jolie besöker Ecuador Angelina Jolie var i Ecuador den gångna helgen på sitt första besök på plats som FN:s flyktingkommissaries Antnio Guterres nya särskilda sändebud. I sin tidigare roll som Goodwillambassadör för FN:s flyktingorgan har Jolie gjort mer än 40 fältbesök under det senaste decenniet. Detta är tredje gången hon är i Ecuador - hemvist för den största flyktingpopulationen i Latinamerika. Ecuador är för närvarande värd för cirka 56 000 flyktingar och 21 000 asylsökande. Landet fortsätter att ta emot 1 300 nya ansökningar om flyktingstatus varje månad från människor som flyr Colombia. Många bor i avlägsna och fattiga områden i landet nära den colombianska gränsen. UNHCR:s särskilda sändebud Angelina Jolie besöker Ecuador Angelina Jolie i Ecuador Angelina Jolie träffar colombianska flyktingar i Ecuador under sitt första fältbesök som särskilt sändebud för flyktingkommissarie Antnio Guterres. UNHCR hyllar goodwillambassadör Angelina Jolie Som ett erkännande för hennes extraordinära engagemang och hängivenhet för flyktingar under mer än ett decennium hyllar UNHCR goodwillambassadör Angelina Jolie. Angelina Jolie WRD 2011-meddelande UNHCR:s goodwillambassadör Angelina Jolie ber dig att göra en sak för att hjälpa flyktingar. 2011 års Nansen Refugee Award Vid årets utdelningsceremoni av Nansen Refugee Award i Genève hyllade FN:s flyktingorgan den prisbelönta amerikanska skådespelerskan Angelina Jolie och den jemenitiska humanitära biståndsgruppen Society for Humanitarian Solidarity för deras enastående arbete för flyktingar under många år. Jolie uppmärksammades för sina tio år som UNHCR:s goodwillambassadör. Den amerikanska skådespelerskan deltog tillsammans med FN:s flyktingkommissarie Antnio Guterres i utdelningen av Nansenpriset till Nasser Salim Ali Al-Hamairy för hans icke-statliga organisationers livräddande arbete med att hjälpa tiotusentals desperata båtflyktingar som anländer till Jemens kust från Afrikas horn. Nansenpriset för flyktingar instiftades 1954 för att hedra Fridtjof Nansen, den legendariske norske upptäcktsresanden, vetenskapsmannen, diplomaten och politikern som på 1920-talet blev den första internationella flyktingkommissarien. Priset delas årligen ut till en person eller organisation för framstående arbete för flyktingar och består av en minnesmedalj och ett pris på 100 000 US-dollar som doneras av regeringarna i Schweiz och Norge. 2011 års Nansen Refugee Award Angelina Jolie Angelina Jolie Angelina Jolie Angelina Jolie främjar återintegrering av afghanska återvändare UNHCR:s goodwillambassadör Angelina Jolie återvände i mars 2011 till Afghanistan. Under sin andra resa till landet uppmanade den hyllade skådespelerskan till större fokus på återintegrering av före detta flyktingar. Mer än 5,5 miljoner flyktingar har återvänt sedan 2002, främst från Pakistan och Iran, och utgör nu 20 procent av befolkningen. UNHCR är oroat över att alltför många av dessa flyktingar fortsätter att leva utan arbete, tak över huvudet och annat.</w:t>
      </w:r>
    </w:p>
    <w:p>
      <w:r>
        <w:rPr>
          <w:b/>
          <w:color w:val="FF0000"/>
        </w:rPr>
        <w:t xml:space="preserve">id 14</w:t>
      </w:r>
    </w:p>
    <w:p>
      <w:r>
        <w:rPr>
          <w:b w:val="0"/>
        </w:rPr>
        <w:t xml:space="preserve">Handling En ung man får reda på att hans länge försvunna far är en lönnmördare. När hans far mördas rekryteras sonen till sin fars gamla organisation och tränas av en man vid namn Sloan för att följa i sin fars fotspår. Skrivet av Anonym Goofs Fel som görs av karaktärer (eventuellt avsiktliga fel av filmskaparna): Båda mordorderna innehåller ett uttalande som börjar med "I Hereby Acknowedge...". Det ska stavas "Acknowledge". Se fler citat [första raderna] Wesley : [voice-over] Det är min anorektiska chefs födelsedag. Det betyder att det finns ett visst tryck mellan kontoren att stå runt konferensbordet, äta usel mat och låtsas dyrka henne. Att i fem minuter låtsas som om Janice inte gör alla våra liv eländiga är det svåraste arbete jag kommer att göra på hela dagen. Min yrkestitel är account manager. Förr kallades jag kundtjänstföreträdare, men en konsult sa till oss att vi måste sköta våra kunder och inte ge dem service. Jag har en flickvän som jag varken sköter eller betjänar. Det är min bästa vän Barry som knullar henne på ett Ikea-köksbord som jag köpte till ett riktigt bra pris. Jag har svårt att bry mig om någonting nuförtiden. Det enda jag bryr mig om är faktiskt det faktum att jag inte kan bry mig om någonting. Allvarligt talat, det oroar mig. Jag heter Wesley Gibson. Min pappa lämnade min mamma när jag var sju dagar gammal. Ibland undrar jag om han någonsin tittade in i mina babyblå ögon och frågade sig själv "blev jag just far till det tjugoförsta århundradets mest obetydliga skitstövel"? Se mer Crazy Credits Det finns inga starttexter. Titeln visas som en rubrik på en tidning långt in i filmen. Se mer</w:t>
      </w:r>
    </w:p>
    <w:p>
      <w:r>
        <w:rPr>
          <w:b/>
          <w:color w:val="FF0000"/>
        </w:rPr>
        <w:t xml:space="preserve">id 15</w:t>
      </w:r>
    </w:p>
    <w:p>
      <w:r>
        <w:rPr>
          <w:b w:val="0"/>
        </w:rPr>
        <w:t xml:space="preserve">Lätt majsbrödsfyllning För många är Thanksgiving en enda stor ursäkt för att äta massor av fyllning. Mitt favoritrecept råkar också vara det enklaste jag känner till - majsbrödsfyllning med brynt smör. Jag visar hur man gör det i den här videon, och här är receptet: Metod 1. Smält smöret i en medelstor stekpanna på medel-låg värme. Koka ostört tills skummet avtar och smöret är djupt brunt och luktar nötigt. Överför omedelbart till en värmesäker mätbägare eller skål för flytande medel.</w:t>
      </w:r>
    </w:p>
    <w:p>
      <w:r>
        <w:rPr>
          <w:b/>
          <w:color w:val="FF0000"/>
        </w:rPr>
        <w:t xml:space="preserve">id 16</w:t>
      </w:r>
    </w:p>
    <w:p>
      <w:r>
        <w:rPr>
          <w:b w:val="0"/>
        </w:rPr>
        <w:t xml:space="preserve">Insamlade medel: 633 098 dollar Inklusive DOC och offentliga bidrag. Alla offentliga donationer har matchats $ för $ av Gareth &amp; Jo Vi vill samla in 1 miljon dollar för att utrota möss från Nya Zeelands Antipodes-öar. Gareth &amp; Jo kommer att matcha offentliga bidrag dollar för dollar. Antipodesöarna är våra ekologiska skatter som ligger 800 km sydost om Bluff, de är det enda hemmet för Antipodes Island snipe och Antipodes Island parakeet. Massor av andra sjöfåglar använder dessa öar som livflottar i södra oceanen, för att föröka sig, äta eller bara vila. Men vi har lämnat möss på dem. Möss, som är det enda skadedjuret på öarna, äter sjöfåglarnas ägg och ungar. Mössen äter också ett stort antal insekter och frön från växter som är viktiga för öarnas hälsa och som utgör en födokälla för de inhemska arterna.</w:t>
      </w:r>
    </w:p>
    <w:p>
      <w:r>
        <w:rPr>
          <w:b/>
          <w:color w:val="FF0000"/>
        </w:rPr>
        <w:t xml:space="preserve">id 17</w:t>
      </w:r>
    </w:p>
    <w:p>
      <w:r>
        <w:rPr>
          <w:b w:val="0"/>
        </w:rPr>
        <w:t xml:space="preserve">Har hembärat järn (lätt att absorbera för kroppen) Svårt att få tag på för vegetarianer Ger dig 15 % av den rekommenderade dagliga mängden järn Denna produkt innehåller också komponenter från ett antal olika enzymsystem i kroppen, inklusive de som ansvarar för att frigöra energi från maten. De bidrar också till blodets och nervsystemets hälsa. Denna produkt innehåller ett antal NATURLIGA B-vitaminer, inte syntetiska!  De naturliga B-vitaminerna inkluderar: Tiamin (vitamin B1) Tiamin är naturligtvis nödvändigt för en jämn och kontinuerlig frigörelse av energi från kolhydrater. Tiaminbehovet är därför relaterat till mängden kolhydrater och mer eller mindre till energimängden i kosten.  Det behövs också för att nervsystemet ska fungera normalt. Eftersom tiamin är ett vattenlösligt vitamin lagras det inte i kroppen och måste därför tillföras regelbundet.   Så jag gillar den här produkten eftersom den innehåller mycket av detta vitamin. Riboflavin (vitamin B2) Riboflavin är en komponent i flera enzymer som är involverade i metaboliska vägar, inklusive oxidations-reduktionsreaktioner. Detta vitamin är nödvändigt för normal tillväxt och bidrar till att upprätthålla integriteten hos slemhinnor, hud, ögon och nervsystem. Denna produkt ger dig 15 procent av det genomsnittliga dagliga intaget som krävs. Niacin (vitamin B3) Niacin är samlingsnamnet för nikotinsyra och nikotinamid, som är involverade i utnyttjandet av matens energi.  Denna produkt har en rik källa till niacin och ger 34 procent av det genomsnittliga dagliga intaget av detta vitamin. Vitamin B6 (pyridoxin) Vitamin B6 är involverat i ämnesomsättningen av aminosyror, inklusive omvandlingen av tryptofan till niacin.  B6 är också nödvändigt för bildandet av hemoglobin. Vitamin B12 (cyanokobalamin) Vitamin B12, tillsammans med folat, behövs av snabbt delande celler som de i benmärgen som bildar blodkroppar.  Som en kofaktor för enzymer som är involverade i aminosyrametabolismen (proteinmetabolismen) hjälper B12 till att syntetisera aminosyran metionin från homocystein.  Att upprätthålla lämpliga nivåer av homocystein i blodet är viktigt för hjärthälsan. Folat Termen folat omfattar folater som finns i livsmedel och den syntetiska formen, folsyra, som inte finns naturligt i betydande mängder i livsmedel. Folat har flera funktioner, inklusive dess verkan tillsammans med vitamin B 12 för att stödja DNA-syntesen i snabbt delande celler. Brist kan uppstå inte bara på grund av dålig kost, utan också på grund av ökade behov för syntesen av röda blodkroppar hos t.ex. gravida kvinnor.  Kvinnor som ökar sitt intag av folsyra/folat före och under de tidiga stadierna av graviditeten kan bidra till att minska risken för att få ett barn med en neuralrörsdefekt, t.ex. ryggmärgsbråck. Så jag stöder och rekommenderar faktiskt denna produkt i din kost !!!! Ja, jag älskar faktiskt den här !!!! Vad är det för produkt, frågar du?..... Det är en liten bit filébiff. Ja, rött kött. Mat ger oss allt vi behöver utan kemiskt förstärkta kosttillskott som inte liknar mat; den har inga konserveringsmedel och tillsatser (särskilt ekologiskt kött). Prova mat, det är jättebra.</w:t>
      </w:r>
    </w:p>
    <w:p>
      <w:r>
        <w:rPr>
          <w:b/>
          <w:color w:val="FF0000"/>
        </w:rPr>
        <w:t xml:space="preserve">id 18</w:t>
      </w:r>
    </w:p>
    <w:p>
      <w:r>
        <w:rPr>
          <w:b w:val="0"/>
        </w:rPr>
        <w:t xml:space="preserve">Produktbeskrivning Ända sedan apostlarna Paulus och Jakobs dagar har kristna kämpat för att definiera den rätta spänningen mellan tro och gärningar. Paulus betonar att frälsningen "inte sker genom gärningar, så att ingen kan skryta" (Efesierbrevet 2:8-9). Men Jakob hävdar: "Visa mig din tro utan dina gärningar, så ska jag visa dig min tro genom mina gärningar" (2:18).I sin karakteristiska, övertygande stil sammanjämkar dr MacArthur dessa två till synes divergerande trådar av biblisk sanning och tar sig an de svåra frågorna rakt på sak: Vad är billig nåd?Har vissa kristna anammat en teologi utan herravälde?Vad måste en person göra för att bli betraktad som rättfärdig av Gud?Har våra gärningar någon inverkan på vår frälsning?Jesus frågade sina efterföljare: "Varför kallar ni mig Herre och gör inte det som jag säger åt er?". När John MacArthur i sin tidigare bok vågade ställa den här frågan anklagade kritikerna honom för att lägga nåden på hyllan. Andra läste samma bok och hörde i den det identiska budskap som förkunnats sedan kyrkans grundande. "Evangeliet enligt apostlarna är samma evangelium som Jesus förkunnade", säger dr MacArthur, "men det skiljer sig dramatiskt från det utspädda budskap som är populärt idag. Jag ber att du kommer att finna den här boken som en uppmuntran när du försöker sätta din egen tro i verket."</w:t>
      </w:r>
    </w:p>
    <w:p>
      <w:r>
        <w:rPr>
          <w:b/>
          <w:color w:val="FF0000"/>
        </w:rPr>
        <w:t xml:space="preserve">id 19</w:t>
      </w:r>
    </w:p>
    <w:p>
      <w:r>
        <w:rPr>
          <w:b w:val="0"/>
        </w:rPr>
        <w:t xml:space="preserve">Richard Gregory på Quarantine skickade ett mail om det jag skrev för några dagar sedan om The Fall/Ajanta Cinema. (Det visade sig att min Fall-grej, som jag befarade, var en återpublicering, från här där jag publicerade den tillsammans med några anteckningar om Joy Division, så jag ber om ursäkt för upprepningen. Det är svårt att hålla reda på tiden här). Richard skrev: Jag läste just ditt blogginlägg om Ajanta. Jag såg UK Subs där 79 - spelningen som Aaron hänvisar till. Jag tror att de fick stöd av Anti Pasti också (varje spelning i Derby på den tiden verkade ha Anti Pasti på programmet).  Jag vet att jag var på Ajanta men jag minns så lite om det. Det väckte många minnen hos mig - Buzzcocks med stöd av Joy Division på Assembly Rooms 1979 ("Love and peace Derby": Pete Shelley med en lång vit halsduk runt huvudet) och att jag var tvungen att gå för att hinna med den sista bussen tillbaka till Belper precis när Clash spelade White Riot - jag tror att det var på Kings Hall.... Ah, den gamla goda tiden. Jag såg inte The Fall förrän flera år senare, på en spelning på påskdagen i Manchester, med stöd av de då föga kända Happy Mondays. Detta är kopplat till en märklig händelse för mig. Jag gick på den spelningen med min kompis Mike (som nu är docent i filosofi och arbetar med mig på mitt nästa verk Make-believe). Ungefär ett eller två år senare var jag dj-ledare regelbundet på en klubb i Leeds (The Phono, nere i Merrion Centre).  Blev inbjuden av en tjej som jag inte riktigt kände, Rebecca, som var en stamkund på Phono, att dj:a på hennes födelsedagsfest i Liverpool.  Mike och jag åkte dit.  Han var student i Liverpool.  Efter festen (på någon klubb som jag inte minns) åkte vi tillbaka till Rebeccas gemensamma hus. Mike och jag satt på golvet i hennes sambos rum och pratade i ett rum fullt av människor - alla främlingar för oss.  Jag tittade upp och där på väggen fanns ett foto av Rebecca och hennes huskamrat, flinande mot kameran, på den där Fall-gigan i Manchester.  Precis över hennes axel, som intensivt tittade på bandet, stod jag och Mike. I ett senare mail lade Richard till dessa fragment, som var för bra för att inte delas: Allt det där spottandet...  Synd att spottandet aldrig övergick till teater.  Jag har sett en hel del föreställningar som jag skulle vilja ha spottat på. Och det här: Det fantastiska med Phono var att det drevs av två killar - identiska skäggiga tvillingar.  Den ena skötte dörren, den andra skötte baren.  Jag arbetade där i tre månader innan jag insåg att de var två.  Jag visste det bara för att han erbjöd mig skjuts hem och - fan - det satt en till i passagerarsätet.  Jag trodde att han bara var väldigt snäll mellan dörren och baren. Aaron skickade under tiden bilden nedan på bandet han var med i då (han spelar bas), här som förband till TG, vilket betyder att jag måste ha sett The Corridor minst två gånger. Märkligt jävla land det förflutna.</w:t>
      </w:r>
    </w:p>
    <w:p>
      <w:r>
        <w:rPr>
          <w:b/>
          <w:color w:val="FF0000"/>
        </w:rPr>
        <w:t xml:space="preserve">id 20</w:t>
      </w:r>
    </w:p>
    <w:p>
      <w:r>
        <w:rPr>
          <w:b w:val="0"/>
        </w:rPr>
        <w:t xml:space="preserve">Roman House, Mdina, Malta Tredje delen Jag ska nu utforska romarnas närvaro på Malta från 218 f.Kr. till 535 e.Kr. Malta tycks ha angripits första gången av den romerska armén omkring 255 f.Kr. Enligt den latinska historikern Titus Livius erövrade romarna Malta helt och hållet 218 f.Kr. när den romerske generalen Tiberius Sempronius Longus stannade till på Malta på sin väg till Karthago i början av det andra puniska kriget 218-201 f.Kr. Romarna fann inget motstånd och den karthagiska generalen Hamilcar kapitulerade omedelbart. Arkeologiska bevis visar att båda de maltesiska öarna blomstrade under den romerska ockupationen. En latinsk inskription visar att Malta hade fått status som municipium under det andra århundradet e.Kr. Huvudstaden Melite blomstrade, och även om det finns tecken på ett antal viktiga byggnader finns inga kvar förutom de romerska domus och de omfattande gravfälten utanför de gamla stadsmurarna. Å andra sidan finns det gott om bevis utanför Melite. Rester av rustika villor, som Ta'Kaccatura i Birzebbuga och San Pawl Milqi i Burmarrad, är vanliga, medan det också finns en omfattande villa vid havet i Ramla l-Ramra på Gozo. Begravningar är också mycket talrika och finns utspridda överallt. Det romerska riket gick tillbaka på 400-talet e.Kr., men Malta blomstrade igen under den bysantinska perioden, då det blev ett viktigt ekonomiskt handelscentrum, tills detta upphörde när islam spred sig i västra Medelhavet 869-871 e.Kr. Som ni ser skriver jag ner lite historia för er så att ni kan förstå varför det finns ett romerskt hus utställt i staden Mdina. Mer kommer att följa! Skål, Raine P.S. Om du vill ha en sponsrad länk eller ett annonsutrymme kontakta mig: Jag undrar om du känner till några anslagstavlor som tar upp samma ämnen som diskuteras här? Jag skulle verkligen vilja vara en del av en grupp där jag kan få åsikter från andra erfarna personer som delar samma intresse. Om du har några rekommendationer får du gärna låta mig veta. Jag uppskattar det! DONATIONER Donera gärna den summa du känner dig kapabel att göra. Dessa medel kommer att bidra till det löpande underhållet av denna webbplats som gör det möjligt för dig att följa information om flyg, hotell, kryssningar och resor som Raine företar. OBS: 10 % av alla donationer kommer att gå till välgörenhetsorganisationer.</w:t>
      </w:r>
    </w:p>
    <w:p>
      <w:r>
        <w:rPr>
          <w:b/>
          <w:color w:val="FF0000"/>
        </w:rPr>
        <w:t xml:space="preserve">id 21</w:t>
      </w:r>
    </w:p>
    <w:p>
      <w:r>
        <w:rPr>
          <w:b w:val="0"/>
        </w:rPr>
        <w:t xml:space="preserve">Vi har en vinnare! Tack till alla som lämnade en kommentar på vårt Giveaway-inlägg, det har verkligen fått oss att tänka på vilka projekt vi ska göra härnäst!  Vi kommer att publicera några mycket snart.  Men utan vidare en do, vinnaren är.....kommentar 3, Lynn : "Jag har precis börjat med min julsömnad.  Jag har tre uppsättningar kuddar att göra och en stor quiltad väggbonad med 25 fickor som måste vara klar senast den 5 december - den ska till Peru. Bra jobbat Lynn, allt vi behöver är din adress så kan vi skicka ditt "Lovely"-paket till dig så snart som möjligt.</w:t>
      </w:r>
    </w:p>
    <w:p>
      <w:r>
        <w:rPr>
          <w:b/>
          <w:color w:val="FF0000"/>
        </w:rPr>
        <w:t xml:space="preserve">id 22</w:t>
      </w:r>
    </w:p>
    <w:p>
      <w:r>
        <w:rPr>
          <w:b w:val="0"/>
        </w:rPr>
        <w:t xml:space="preserve">Mitt första inlägg Så här är jag - jag skriver mitt allra första blogginlägg för Girls Heart Books.  Och jag kan inte säga hur glad jag är över att få vara en del av denna fantastiska webbplats. Uppdraget var att blogga om vad som helst som jag tyckte om .  Så eftersom detta är början, tyckte jag att det var bra att presentera mig själv genom att dela med mig av några fler "första gånger".  Och här är de. Första husdjuret - var en stor kanin som hette Nibbles.  Han var vit med bruna tillbehör (öron, nos och fötter) och han var otroligt grym.  Jag tror inte att han hanterades tillräckligt mycket när han var liten och sedan -- när han blev större -- var alla för rädda för att närma sig honom.  Så stackars Nibbles kom inte ut ur sin bur så ofta.  Han levde dock tills han blev tolv år!  Nu har jag en husdjurskanin som heter Mrs Irma Bunny. Hon bor i mitt vardagsrum och är en liten sötnos. Första gången utomlands - var när jag var elva år. Jag åkte till södra Frankrike med min familj. Jag minns dagen då vi åkte till Montecarlo. Vi såg en massa människor och någon berättade att de höll på att filma ett TV-program som hette "The Love Boat" med Marie Osmond (hon var syster till en massa pojkar som var 1970-talets One Direction - men bröder). Så vi ställde oss också i folkmassan och jag lyckades komma längst fram.  Jag tror att jag faktiskt kan vara med i det avsnittet av "The Love Boat". Jag har dock aldrig sett det. Första spelningen - var Michael Jackson på Wembley Stadium. Det var 1987 och han gjorde Bad-turnén.  Jag åkte till London med min kusin. Några år tidigare hade jag fullkomligt älskat Thriller-albumet, men sedan blev jag lite äldre, upptäckte The Smiths och bestämde mig för att jag föredrog musik som speglade mitt naturliga tillstånd av inre melankoli.  Men jag ville fortfarande se Michael Jackson på Wembley.  Så jag slängde mitt sorgsna ansikte och gick dit.  Jag minns mest att jag stod på min plastsits - högt upp på läktaren i Wembley - och var lite orolig för att jag skulle störta huvudstupa mot min död. Första jobbet -- var ett lördagsjobb där jag satt vid kassorna i en stormarknad.  Jag ska inte ljuga för dig, det var b-o-r-i-n-g.  Jag slutade och började jobba i en skoaffär i stället.  Det var f-u-n-n! Första pojkvän - var en kille som gick i samma skola som jag.  Han var väldigt söt.  Jag -- däremot -- var en usel flickvän.  Jag var mer intresserad av att vara med mina vänner.  Om jag ska vara ärlig så var jag verkligen inte intresserad av den där soppiga romantiska grejen med "yuck-shut-up-vomit" vid den tidpunkten i mitt liv.  Sedan gick han och jag till olika universitet och det var slutet på det.  Men jag är säker på att allt gick bra.  Som jag sa tidigare var han en trevlig kille så han hade verkligen inga bekymmer.  När det gäller mig - min första man var en underbar kille som hette Graham.  Och det bästa av allt är att han fortfarande är min man.  Hurra!</w:t>
      </w:r>
    </w:p>
    <w:p>
      <w:r>
        <w:rPr>
          <w:b/>
          <w:color w:val="FF0000"/>
        </w:rPr>
        <w:t xml:space="preserve">id 23</w:t>
      </w:r>
    </w:p>
    <w:p>
      <w:r>
        <w:rPr>
          <w:b w:val="0"/>
        </w:rPr>
        <w:t xml:space="preserve">Sjuksköterska, chef, hustru och mamma: kort sagt ett hektiskt liv! På vägen tillbaka 23 februari 2010 Det har varit ett långt uppehåll, men om jag ska vara ärlig behövde jag det. Jag har ofta varit nära att skriva ett inlägg, men sedan stoppat mig själv. Det finns så mycket som jag skulle vilja kunna säga om arbetet, om den rådande röran som NHS återigen befinner sig i, men om jag ska vara ärlig är det svårt att göra det utan att vilja låta sig ryckas med och säga saker som man skulle kunna ångra. Med det sagt innebär min paus att det finns en större chans än genomsnittet att hitta några saker att prata om här - både när det gäller arbetet och hemmet. Ha tålamod med mig, så kommer jag att ha något att tillägga senare! Som det här: Kommentarer till: "Här är min berättelse om olaglig verksamhet inom RAAF. Om du som är värd vill att jag delar den här, var snäll och ge mig tillstånd till det, annars är det inga problem och jag önskar dig all lycka till. Ödmjukt, bennymay</w:t>
      </w:r>
    </w:p>
    <w:p>
      <w:r>
        <w:rPr>
          <w:b/>
          <w:color w:val="FF0000"/>
        </w:rPr>
        <w:t xml:space="preserve">id 24</w:t>
      </w:r>
    </w:p>
    <w:p>
      <w:r>
        <w:rPr>
          <w:b w:val="0"/>
        </w:rPr>
        <w:t xml:space="preserve">Bara lite mer tid är allt vi ber om För bara lite mer tid kan öppna stängda dörrar Bara lite osäkerhet kan få dig ner Och ingen vill känna dig nu Och ingen vill visa dig hur Så om du är vilse och ensam Du kan aldrig ge upp Och om din väg inte leder dig hem Du kan aldrig ge upp Och när natten är kall och mörk Du kan se, Du kan se ljuset För ingen kan ta ifrån dig din rätt Att kämpa och aldrig ge upp Med lite uthållighet kan du få saker gjorda Utan den blinda följsamhet som har erövrat vissa Och ingen vill känna dig nu Och ingen vill visa dig hur Så om du är vilse och på egen hand Du kan aldrig ge upp Och om din väg inte leder dig hem Du kan aldrig ge upp Och när natten är kall och mörk Du kan se, Du kan se ljuset För ingen kan ta ifrån dig rätten Att kämpa och aldrig ge upp, att aldrig ge upp Och när natten är kall och mörk Du kan se, du kan se ljuset Och ingen kan ta ifrån dig rätten Att kämpa och aldrig ge upp, att aldrig ge upp Åh, tid är allt vi ber om att aldrig ge upp Åh, du kan aldrig ge upp Och tid är allt vi ber om Stå på din mark, ge aldrig upp Åh, jag sa, "Du ger aldrig upp" Fyra dagar, fyra matcher, fyra är det magiska talet.  Oddsen är långa.  De har inte råd med en enda förlust.  Ge aldrig upp.  Matt Kemp har återigen kontrollen.  Vinn ut.  Bara vinner baby! När det gäller Cards är hopp allt vi har. När det gäller Dodgers handlar det om att omvandla hoppet till handling, det vill säga spela hårt, spela med självförtroende och inta inställningen att de "aldrig kommer att ge upp". Och om de klarar sig bra i de återstående fyra matcherna, och kanske avslutar grundserien med en sex matcher lång vinstsvit, så kommer de enligt min mening, oavsett utgången, att avsluta säsongen på ett positivt sätt, som de sedan kommer att använda för att bära dem in i slutspelet, eller, om Cards vinner, kommer att bära dem in i nästa säsong. 1962 ledde Dodgers mot Giants med tre poäng när tre matcher återstod att spela. Dodgers (hur mycket de än försökte) kunde inte vinna en match hemma och jättarna vann alla tre. Var de helt slut eller blev de bara kalla? Brooklyn ledde med 13 1/2 i mitten av augusti 1951 och kunde inte hålla sig kvar. De hade en värld av talanger i det laget ... Fick de stryk eller var det bara baseball? Det kan vara så att vi börjar bli heta i precis rätt ögonblick och att det kanske inte spelar någon roll hur mycket Cards vill vinna om baseballgudarna har en annan plan..... eller inte! Det är det som är det roliga med det. Och oavsett utgången är jag glad att de gör det spännande. Om vi kommer in i eftersäsongen och är heta kan det bli en fantastisk resa. Om inte har vi vad som lovar att bli en fantastisk säsong framför oss. Det stod 7-4 för Cards i slutet av fjärde perioden. Jag frågade mig själv varför Nats behöll Chien Ming Wang och hans 6,46 ERA i matchen för att möta mitten av Cards lineup. Kanske har Nats sina skäl, men min skepsis besvarades när Carlos Beltran slog en homer med två poäng för att göra 9-4. I själva verket lät han Wang slå i föregående inning med en man ombord. Kanske har Nats problem med kasten, eller så bryr de sig bara inte. Jag är bara så glad att McAnus är borta från bilden att jag inte låter bristen på en eftersäsong skada mitt humör. Jag hade valt dem som trea i väst. Vi har makt i ägarskapet och fler bättre basebollmänniskor på rätt ställen. Jag har sett en del vilda spekulationer om att Rays kan komma att byta David Price. Okej, det kanske inte är så vilda spekulationer eftersom vi har sett Rays visa en benägenhet att byta spelare när de når sina bästa år och antingen inte kan eller vill betala. Jag tror faktiskt att någon har skrivit på den här webbplatsen att Price kan vara på väg att säljas. Om så är fallet skulle han enligt min ödmjuka åsikt vara DEN man som man bör få under offseason. Att få tag på honom och komplettera vår bullpen för att göra den till den bästa (åtminstone på pappret) i MLB skulle vara mitt fokus som GM. Så låt mig leka GM och LADODGERTALK-nörd för ett ögonblick.</w:t>
      </w:r>
    </w:p>
    <w:p>
      <w:r>
        <w:rPr>
          <w:b/>
          <w:color w:val="FF0000"/>
        </w:rPr>
        <w:t xml:space="preserve">id 25</w:t>
      </w:r>
    </w:p>
    <w:p>
      <w:r>
        <w:rPr>
          <w:b w:val="0"/>
        </w:rPr>
        <w:t xml:space="preserve">Resolved Question Den federala regeringen har gjort betydande ansträngningar för att vända det federala underskottet till ett överskott under de senaste åren? den federala regeringen har gjort betydande ansträngningar för att vända det federala underskottet till ett överskott under de senaste åren. Förklara hur detta sannolikt kommer att påverka de inhemska investeringarna, det privata sparandet, handelsbalansen och nettoutlandsinvesteringarna i Kanada. Bästa svar - valt av röstare Den måste minska utgifterna eller höja skatterna. Men jag antar att det skulle vara utgifterna eftersom multiplikatorn är större. AD kommer att förskjutas till vänster, priset och den reala BNP kommer att minska. i den keynesianska modellen. om I=S, budgetunderskott=handelsbalans. så det kommer att bli handelsbalansen också. Övriga svar (1) Den senaste gången den federala regeringen hade ett budgetöverskott var under Clintons presidentskap. Bush kom in och använde överskottet som en ursäkt för att sänka skatterna för de rika och eliminerade överskottet. Det var för mer än tio år sedan: http://en.wikipedia.org/wiki/Bush_tax_cu\... När det gäller effekten på Kanada är USA Kanadas största handelspartner. När USA hostar blir resten av världen, och särskilt Kanada, förkyld. Om du talar om den kanadensiska regeringen har du också fel. Mellan 1995 och 2008 minskade skulden i procent av BNP avsevärt http://www.tradingeconomics.com/canada/g.... Sedan dess har den först ökat och sedan blivit stabil som andel av BNP, och under åtminstone de senaste fem åren har budgetunderskottet ökat i fasta dollar. Så om du inte är Humpty Dumpty och har en egen definition av "under de senaste åren" är det bäst att du tänker om. Som Mark Twain uttryckte det: "Det är inte det du inte vet som ger dig problem. Det är vad du vet säkert som inte är sant."</w:t>
      </w:r>
    </w:p>
    <w:p>
      <w:r>
        <w:rPr>
          <w:b/>
          <w:color w:val="FF0000"/>
        </w:rPr>
        <w:t xml:space="preserve">id 26</w:t>
      </w:r>
    </w:p>
    <w:p>
      <w:r>
        <w:rPr>
          <w:b w:val="0"/>
        </w:rPr>
        <w:t xml:space="preserve">Idéer om vad du kan göra med dina klippkonstverk till Mors dag När du firar Mors dag kan klippkonstverk vara mycket användbara. Det är ett användbart verktyg för att fira och hedra mamma. Frågan är dock vad man ska göra med den när man har klippkonst till Mors dag. Här är några roliga användningsområden för morsdagsklippkonst: Det finns många olika spel som kan spelas för att fira mors dag. Du kan till exempel göra en "Ät inte Pete"-version av Mors dag, till exempel "Ät inte mamma". Använd klippbilderna för att skapa utrymmen där du lägger godsakerna. Du kan ta ditt favoritspel och göra en skräddarsydd Mors dag-version med hjälp av klippbilder. (Momopoly, till exempel!) Clip art-kort - de flesta människor ger kort till sin mamma på mors dag. Ett sätt att göra ett fint kort till din mamma är att använda klippkonst. Du kan välja ut bilder och lägga in dem i ett digitalt kort, eller så kan du skriva ut dem på papper och göra ditt kort på gammaldags vis med sax och lim. Eller så kan du göra ett mellanting där du skapar kortet på datorn med hjälp av klippkonst och sedan bara skriver ut det. Aktiviteter med klippkonst - klippkonst är utmärkt för Mors dag-aktiviteter. Du kan använda det i hantverk, du kan skriva ut det för att göra brevpapper där du kan skriva ner dina favoritminnen av din mamma. Bind sedan ihop dem till en rolig bok som hon kan läsa senare. Du kan använda klippbilder för att göra kalendrar med händelserna markerade så att du inte glömmer bort mors dag, och mycket mer. Clip art-dekorationer- Clip art kan också användas för att dekorera inför mors dag. Du kan skriva ut några vackra clip art-bilder, färglägga dem och sätta upp dem på din mammas spegel, din mammas bil osv. Nu när du vet hur klippkonst kan vara användbar på mors dag är frågan: Var hittar man den?Det bästa svaret är på nätet. Det finns andra alternativ, till exempel att köpa programvaror fulla av klippkonst. Det finns dock ett antal online-resurser som erbjuder gratis clip art. En del av dessa klippbilder är animerade, till exempel en ros som blommar när ett e-kort öppnas. Eller så finns det en dansande bild som dansar en liten dans över skärmen. När du letar efter clip art på nätet ska du kontrollera upphovsrätten och se till att leta efter bilder som är gratis att ladda ner och använda. Om du bryter mot upphovsrätten kan du få problem, så läs användarvillkoren. Vissa webbplatser låter dig använda deras klippkonst på din blogg osv. men du måste ge dem kredit eller en kreditlänk. Så länge du gör din pliktskyldighet för att se till att du inte gör intrång i någons upphovsrätt kan du njuta av gratis klippkonst.</w:t>
      </w:r>
    </w:p>
    <w:p>
      <w:r>
        <w:rPr>
          <w:b/>
          <w:color w:val="FF0000"/>
        </w:rPr>
        <w:t xml:space="preserve">id 27</w:t>
      </w:r>
    </w:p>
    <w:p>
      <w:r>
        <w:rPr>
          <w:b w:val="0"/>
        </w:rPr>
        <w:t xml:space="preserve">Format Bokbeskrivning Vi planterade ett frö i några av de mest fruktbara hjärnorna på planeten: tecknare, romanförfattare och barnbokskonstnärer. Vi bad dem att börja en berättelse med orden: Det var en mörk och dum natt... Vi ville veta... Vad hände sedan???? Det som växte ur fröet är denna generösa, fullspäckade, överdrivna djungel av fåniga serietidningshistorier som visar hur rik den mänskliga fantasin är. Lemony Snicket och Richard Sala föreställde sig en mörk och fånig natt där en ung flicka jagar efter en Yeti. Neil Gaiman och Gahan Wilson föreställde sig en mörk och fånig natt där barn ordnar den bästa festen de någonsin haft ... på en kyrkogård! William Joyce berättar om barn vars Silly Ray räddar världen från krigande florister. Den här samlingen av vilda och fåniga fantasier kommer att kittla ditt roliga ben i många år framöver. Vi planterade ett frö i några av planetens mest fruktbara hjärnor: tecknare, romanförfattare och barnbokskonstnärer. Vi bad dem att börja en berättelse med orden: Det var en mörk och dum natt... Vi ville veta... Vad hände sedan???? Det som växte ur fröet är denna generösa, fullspäckade, överdrivna djungel av fåniga serietidningshistorier som visar hur rik den mänskliga fantasin är. Lemony Snicket och Richard Sala föreställde sig en mörk och fånig natt där en ung flicka jagar efter en Yeti. Neil Gaiman och Gahan Wilson föreställde sig en mörk och fånig natt där barn ordnar den bästa festen de någonsin haft ... på en kyrkogård! William Joyce berättar om barn vars Silly Ray räddar världen från krigande florister. Den här samlingen av vilda och fåniga fantasier kommer att kittla ditt roliga ben i många år framöver. Editorial Reviews Amazon.com Review Maus-skaparen Art Spiegelman och konstredaktören för The New Yorker Franoise Mouly skapade ett underbart plask med sina härligt överdimensionerade samlingar av seriekonst Little Lit and Strange Stories for Strange Kids . I deras senaste sammanställning It Was a Dark and Silly Night... hittar fans mörkt förtjusande serier av Lemony Snicket och Richard Sala, William Joyce, Neil Gaiman och Gahan Wilson, J. Otto Seibold och Vivian Walsh, Carlos Nine, Kaz och många fler. Redaktörerna bad detta begåvade gäng av serietecknare, romanförfattare och barnboksillustratörer och -författare att inleda en berättelse "Det var en mörk och dum natt". Lemony Snicket tog "silly" som ett tecken för "Somewhat Intelligent, Largely Laconic Yeti". William Joyce berättar historien om "Art Aimesworth, pojke brottsbekämpare och allround snilleblixt" som försöker isolera Giggle-illium, den länge eftersökta silly-atomen. Neil Gaiman börjar sin mörka och fåniga natt med "en lätt och grinig eftermiddag". Kaz spinner berättelsen om en bisarr upp och ner-familj som bara rätar upp sig själv när en gasexplosion spränger huset i luften, i båda bemärkelserna. Precis som i de andra Little Lit-samlingarna kommer läsarna att bli förvånade, roade, förbryllade, vända upp och ner och rätas upp igen, allt under en lycklig eftermiddag av bläddrande. (Alla åldrar över 9 år eller så) --Karin Snelson Från School Library Journal Klass 2 och uppåt - Be 15 författare och konstnärer från bilderboks- och/eller serievärlden att börja en berättelse med "Det var en mörk och fånig natt-" och du får urvalet som utgör den här tredje volymen i serien av tecknade skapelser och samarbeten. De två första "Little Lit"-böckernas kännetecken finns alla här: snygg grafisk design och layout, konst i färg, stort format och tungt kvalitetspapper. Flera av samma namn finns också här - bland annat William Joyce, Kaz och Martin Handford - men nya spännande par dyker upp för första gången. Den trevligt mystiska cirkelformigheten i Lemony Snickets berättelse, som börjar med "I det här fallet står `silly' för- Somewhat Intelligent, Largely Laconic Yeti", spelar ut mot Richard Salas ganska raka teckning, vilket förstärker berättelsens dödskalliga absurditet. Neil Gaimans läskiga saga om en kyrkogårdsfest med ghouls som bara vill ha kul får mycket av sin fånighet från Gahan Wilsons kännetecknande goggle-eyed, klumpiga barn och varelser. Andra höjdare är Joost S</w:t>
      </w:r>
    </w:p>
    <w:p>
      <w:r>
        <w:rPr>
          <w:b/>
          <w:color w:val="FF0000"/>
        </w:rPr>
        <w:t xml:space="preserve">id 28</w:t>
      </w:r>
    </w:p>
    <w:p>
      <w:r>
        <w:rPr>
          <w:b w:val="0"/>
        </w:rPr>
        <w:t xml:space="preserve">Småbarn dog till följd av våld och inte av en olycka på en lekplats Polisen som utreder dödsfallet i Preston har avslöjat att Lia Green dog till följd av att hon utsattes för våld och inte av en olycka på en lekplats. Poliserna betonar också att dödsfallet fortfarande är en mordutredning med ett engagerat team av poliser. Lia mådde dåligt på torsdagsmorgonen den 30 augusti och omkring kl. 8.20 fördes hon av ambulanspersonal från sin hemadress på Norris Street till Royal Preston Hospital. En obduktion, som utfördes av en patolog från inrikesministeriet, har visat att Lia dog till följd av att hon utsattes för betydande våld som orsakade allvarliga skador på hennes inre organ. Utredningen är inriktad på att ta reda på exakt vad det var som orsakade Lias skador och vem som är ansvarig för hennes död. Poliserna måste få veta var Lia befann sig och vem hon var med från tisdagen den 28 augusti till dess att hon dog kl. 8.20 torsdagen den 30 augusti. Kriminalkommissarie Dermott Horrigan, som leder utredningen, sade: "Det här är en mordutredning eftersom Lia dödades genom en handling av betydande våld. Det har talats om att en olycka på en lekplats skulle ha orsakat hennes död, men detta är helt enkelt inte fallet. Obduktionen har visat att den lilla flickan inte dog till följd av ett fall från en gunga. Mitt team av poliser arbetar dygnet runt för att försöka fastställa exakt vad som hände med Lia för att orsaka hennes död och vem som är ansvarig för att ha orsakat skadorna. Jag vädjar till alla som har någon information eller som har sett Lia dagarna före hennes död att kontakta oss. Detta är fortfarande en otroligt komplex och känslig utredning och vi har ett team av välutbildade och professionella poliser som undersöker saken. Särskilda familjeansvariga arbetar tillsammans med familjen. Vi har engagerade poliser som arbetar i området och pratar med invånarna, och jag uppmanar alla som känner oro att tala med dem. En 22-årig man och en 20-årig kvinna från Preston har gripits misstänkta för mord och är för närvarande släppta mot borgen till oktober.</w:t>
      </w:r>
    </w:p>
    <w:p>
      <w:r>
        <w:rPr>
          <w:b/>
          <w:color w:val="FF0000"/>
        </w:rPr>
        <w:t xml:space="preserve">id 29</w:t>
      </w:r>
    </w:p>
    <w:p>
      <w:r>
        <w:rPr>
          <w:b w:val="0"/>
        </w:rPr>
        <w:t xml:space="preserve">Finansiell beredskap -- Hur man tar sig ur skuldsättning Av Stephanie Dayle - mån sep 24, 8:00 am Att ta sig ur skuldsättning är att förbereda sig. Det är det, och det är en viktig del av prepping som folk älskar att ignorera.  Istället för att förklara denna punkt igen kommer jag att hänvisa dig till mina tidigare artiklar om detta ämne så att vi kan gå vidare till hur en person eller familj kan gå till angrepp på sina skulder. I ekonomigurun Dave Ramseys populära Financial Peace-program använder han också en beprövad metod för att betala av skulder som kallas "skuldsnöboll".  Om du inte är bekant med det begreppet innebär det att du tar din lägsta skuldsedel och fokuserar alla dina pengar på den räkningen och betalar den så snabbt som möjligt.  Ta sedan exakt det belopp du betalade på den räkningen plus minimibeloppet för nästa räkning och betala den så snabbt som möjligt - upprepa med nästa lägsta skuldsaldo och sedan nästa, tills du är skuldfri.  Det belopp du kan betala på dina räkningar ökar när du betalar varje räkning, på sätt och vis snöbollar du betalningarna, och när du når de större räkningarna är beloppet du kan betala på dem mycket större än om du bara betalar lite extra varje månad.  Jag var en gång i en situation där jag trodde att det var omöjligt att betala av våra skulder eftersom vi hade så ont om pengar, men jag fokuserade mina ansträngningar på ett litet varuhuskort och betalade av det, eftersom jag trodde att jag inte hade något att förlora i stället för att spendera pengarna på något annat hoppade jag på snöbollsprogrammet och vår skuld började sakta sjunka.  Allt jag behövde göra var att ge det ett försök, helt sluta använda alla mina andra andra kort (det är bäst att klippa upp dem, det är det verkligen), hålla mig till vår budget, och för varje räkning vi betalade av blev det lättare och vi blev mer motiverade. Nu finns det en del människor som älskar att påpeka att det matematiskt sett skulle vara mer effektivt att betala av ditt saldo med den högsta räntan först (banker och kreditföreningar ger ofta detta råd), men en skuldsnöboll handlar egentligen inte om matematik utan om beteendemodifiering.  Det handlar om att ge din partner och dig själv lite självförtroende och drivkraft.  Det är därför som skuldsnöbollsmetoden för skuldbetalning med tiden har visat sig vara effektivare och mer varaktig än att börja med den högsta räntan. Så om du har fått din partner att följa med i en månadsbudget och om du *helt* har slutat att skaffa alla andra skulder (inga möbler, däck eller förvaringscontainrar på kredit heller), då är du redo för nästa steg.  När du har byggt upp en liten nödfond (1 500 dollar är ett bra mål) kommer du att sluta sätta in pengar i sparande.  Sluta investera, lägg dina 401k-bidrag på is och betala minimum på alla dina räkningar utom den som har det lägsta saldot.  Släng alla dessa extra pengar plus minimibetalningen på den räkningen.  Kasta allt du kan på den.  Dave Ramsey brukar säga under den här tiden "...du bör inte se insidan av en restaurang om du inte arbetar där".  Gör en loppmarknad, sälj allt du kan och släng det på räkningen.  När du väl har betalat av den, ta inte en paus, det är inte läge att belöna dig själv - angrip nästa högsta saldo med allt du betalade på den senaste räkningen PLUS den minimala betalning du har betalat på nästa räkning.  Upprepa.  Tills alla dina skulder är avbetalda kommer du så småningom att betala av ditt lån, men för tillfället ska du fokusera på alla dina andra skulder först.  Det finns en utmärkt uppsättning verktyg för skuldsnöboll online som du kan använda gratis på Dave Ramseys webbplats, klicka bara här. När du är skuldfri är du mindre sårbar, mer oberoende, mer självständig och du är inte längre en slav under dina långivare eller din kreditvärdighet.  Detta gör det möjligt för dig att göra andra saker med dina pengar som du alltid har velat göra, som att få dem att växa.  Dessa verktyg är tidsbeprövade och även med en blygsam inkomst kommer du att förvåna dig själv över hur snabbt du kan betala av dina skulder med hjälp av denna metod.  Du måste bara göra det till en prioritet i ditt liv, lika viktigt som att sätta upp mat eller preppingutrustning och få det gjort.  Om du gör eller har gjort ett åtagande att betala av dina skulder - säg det i kommentarerna nedan!  Uppmuntra andra och låt andra uppmuntra dig, att vara den enda av dina vänner som betalar av sina skulder kan vara ett ensamt äventyr -- eftersom det oftast innebär att du stannar hemma och sparar pengar medan de går ut.  Vi kan hjälpa varandra bara genom att veta att det finns andra där ute. Om du redan har en bra skuldsituation kan du</w:t>
      </w:r>
    </w:p>
    <w:p>
      <w:r>
        <w:rPr>
          <w:b/>
          <w:color w:val="FF0000"/>
        </w:rPr>
        <w:t xml:space="preserve">id 30</w:t>
      </w:r>
    </w:p>
    <w:p>
      <w:r>
        <w:rPr>
          <w:b w:val="0"/>
        </w:rPr>
        <w:t xml:space="preserve">Ansvarsfriskrivning: Den här guiden är endast avsedd att ge dig information. Om du har ett juridiskt problem bör du få juridisk rådgivning av en advokat. Legal Aid Queensland anser att informationen är korrekt i februari 2012 och tar inte ansvar för eventuella fel eller brister. Externa länkar Se vår katalog och gör en beställning via webbplatsen Queensland Government Bookshop. Andra språk Vi har åtagit oss att tillhandahålla tillgängliga tjänster för Queenslanders från alla kulturellt och språkligt olika bakgrunder. Om du vill ha den här publikationen förklarad på ditt språk kan du ringa översättnings- och tolktjänsten på 13 14 50 för att tala med en tolk. Be dem att koppla dig till Legal Aid Queensland. Detta är en kostnadsfri tjänst.</w:t>
      </w:r>
    </w:p>
    <w:p>
      <w:r>
        <w:rPr>
          <w:b/>
          <w:color w:val="FF0000"/>
        </w:rPr>
        <w:t xml:space="preserve">id 31</w:t>
      </w:r>
    </w:p>
    <w:p>
      <w:r>
        <w:rPr>
          <w:b w:val="0"/>
        </w:rPr>
        <w:t xml:space="preserve">Regnbågar, vad ska vi göra med dem? Titeln väcker uppmärksamhet till en början, men leder snabbt till förvirring för den som inte är bekant med plasmonik: "Trapping a rainbow: Forskare bromsar bredbandiga ljusvågor med plasmoniska strukturer". Jag måste erkänna att jag är mer intresserad av metaforen än av vetenskapen. Men för att visa respekt för de läsare som är mer intresserade av vetenskapen, kommer här mer från nyheten från den 14 mars 2011 på Nanowerk: "Ett team av elektroingenjörer och kemister vid Lehigh University har experimentellt verifierat "regnbågens" fångaffekten, vilket visar att plasmoniska strukturer kan bromsa ljusvågor över ett brett spektrum av våglängder. Idén att en regnbåge av bredbandigt ljus skulle kunna bromsas eller stoppas med hjälp av plasmoniska strukturer har först nyligen förutsagts i teoretiska studier av metamaterial. I Lehigh-experimentet användes fokuserade jonstrålar för att fräsa in en serie allt djupare, nanoförstorade spår i en tunn silverplatta. Genom att fokusera ljuset längs denna plasmoniska struktur bromsade denna serie rännor eller nanogitter varje våglängd av optiskt ljus, och fångade i princip varje enskild färg i det synliga spektrumet på olika punkter längs gitteret. Resultaten är lovande för förbättrad datalagring, optisk databehandling, solceller, biosensorer och annan teknik. Tanken på att bromsa ljuset eller fånga en regnbåge låter som reklamspråk, men om man hittar praktiska sätt att kontrollera fotonerna - de partiklar som utgör ljuset - kan man avsevärt förbättra kapaciteten hos datalagringssystem och påskynda behandlingen av optiska data. Forskningen krävde att man kunde konstruera en metallisk yta för att framställa periodiska galler i nanoskala med varierande spårdjup. Detta ändrar de optiska egenskaperna hos den nanomönstrade metalliska ytan, vilket kallas Surface Dispersion Engineering. De bredbandiga ytljusvågorna fångas sedan in längs denna plasmoniska metalliska yta där varje våglängd fångas in på ett annat spårdjup, vilket resulterar i en regnbåge av ljus som fångas in. Du kan få ännu fler vetenskapliga detaljer i artikeln, men jag hittade en senare publicering, den 12 april 2011, också på Nanowerk, där forskaren Qiaoquiang Gan (uttalas "Chow-Chung" och "Gone") beskrev sitt arbete på följande sätt: "En elektroingenjör vid University at Buffalo, som tidigare experimentellt har demonstrerat "regnbågsinlåsningseffekten" [understrykning av mig] - ett fenomen som skulle kunna öka den optiska datalagringen och kommunikationen - arbetar nu för att fånga alla regnbågens färger. I en artikel som publicerades den 29 mars i Proceedings of the National Academy of Sciences beskriver Qiaoquiang Gan (uttalas "Chow-Chung" och "Gone"), doktorand, biträdande professor i elektroteknik vid University at Buffalo's School of Engineering and Applied Sciences, och hans kollegor vid Lehigh University, där han var doktorand, hur de bromsade bredbandiga ljusvågor med hjälp av en typ av material som kallas nanoplasmoniska strukturer. Gan förklarar att det slutgiltiga målet är att uppnå ett genombrott inom optisk kommunikation som kallas multiplexerad kommunikation med flera våglängder, där optiska data potentiellt kan tämjas vid olika våglängder, vilket kraftigt ökar bearbetnings- och överföringskapaciteten. ... "Ljus är vanligtvis mycket snabbt, men de strukturer som jag skapat kan bromsa bredbandsljus avsevärt", säger Gan. "Det är som om jag kan hålla [betoning min] ljuset i min hand." Jag gillar tanken på att "hålla" en regnbåge bättre än att "fånga" en regnbåge. (ETA 18 april 2011: Den ursprungliga meningen, som nu är placerad i slutet av det här inlägget, har ersatts med denna: Det finns en stor skillnad mellan de två verben "fånga" och "hålla", och båda verben innebär ett annat förhållande till objektet. Vilket skulle du föredra, att bli fångad eller att hållas? Vad betyder det för den som gör fångsten eller håller fast? Två olika relationer till objektet och till forskarens roll är underförstådda. Man tror att de metaforer vi använder när vi beskriver vetenskap har en stark inverkan på hur vetenskap betraktas och praktiseras. Ett exempel som jag har till hands är en studie av Kevin Dunbar som nämns i mitt inlägg från den 4 januari 2010 (scrolla ner) där han visar hur forskare använder metaforer för att uppnå vetenskapliga genombrott. Om metaforer hjälper oss att uppnå genombrott är det logiskt sett så att de är...</w:t>
      </w:r>
    </w:p>
    <w:p>
      <w:r>
        <w:rPr>
          <w:b/>
          <w:color w:val="FF0000"/>
        </w:rPr>
        <w:t xml:space="preserve">id 32</w:t>
      </w:r>
    </w:p>
    <w:p>
      <w:r>
        <w:rPr>
          <w:b w:val="0"/>
        </w:rPr>
        <w:t xml:space="preserve">Inlägget fick mig omedelbart att tänka tillbaka på mina dagar som verkställande pastor i en stor kyrka, och fick mig att reflektera över ett relaterat tema; Vad pastorer tänker men aldrig kan säga . Bild via iStockPhoto.com Här är min topp 5-lista över saker som vi tänker, men aldrig säger: 1.   Det sätt som saker och ting gjordes i din tidigare kyrka intresserar mig verkligen inte "Vet du pastor, i min gamla kyrka hade vår pastor alltid en speciell sagostund för barnen innan han skickade dem till söndagsskolan." Vad tänker vi som vi helt enkelt inte kan säga? "Än sen då?" 2.   Anledningarna till att jag sparkade din favoritpersonal är inte din sak "Pastor, du sparkade en av mina favoritpersoner. Varför gjorde du det?" Vad tänker vi som vi helt enkelt inte kan säga? "Jag tänker inte avslöja detaljerna i någons personalakt med dig." 3.   Jag har just avslutat predikan - jag kan helt enkelt inte ta itu med ditt problem just nu "Bra predikan pastor. Men jag behöver hjälp med ett äktenskapsproblem." Vad tänker vi som vi helt enkelt inte kan säga? "Jag har inte ett uns av känslomässig eller andlig energi för detta just nu." Vad tänker vi som vi helt enkelt inte kan säga? "Jag vet att jag har sett dig varje söndag i fem år, men ärligt talat vet jag helt enkelt inte vem du är." 5.   Ditt givande är egentligen mer av en muta "Pastor tills musikvolymen är nedtonad kommer jag inte att ge tionde till kyrkan." Vad tänker vi som vi helt enkelt inte kan säga? "Tills du slutar fästa strängar vid ditt givande, så ge bara inte." Min poäng är inte att vi faktiskt ska säga allt vi tänker. Det kan vara otroligt grymt. Det är helt enkelt så att vi i kyrkans ledarskap ständigt måste hantera spänningen mellan lämplig sanning och klok diskretion. Hur vet man om man gör fel? Åh, du kommer att veta det. Tro mig, du kommer att veta...</w:t>
      </w:r>
    </w:p>
    <w:p>
      <w:r>
        <w:rPr>
          <w:b/>
          <w:color w:val="FF0000"/>
        </w:rPr>
        <w:t xml:space="preserve">id 33</w:t>
      </w:r>
    </w:p>
    <w:p>
      <w:r>
        <w:rPr>
          <w:b w:val="0"/>
        </w:rPr>
        <w:t xml:space="preserve">Det verkar som om du är bosatt i North Carolina är du det. I mitten av 2011 antogs North Carolinas House Bill 250 "Various Calrifying Militia Law Amendments", där det bland annat står: "127A-7. Sammansättning av oorganiserad milis. 6 Den oorganiserade milisen ska bestå av alla andra arbetsföra medborgare i delstaten och i 7 Förenta staterna och alla andra arbetsföra personer som har eller kommer att förklara sin avsikt att 8 bli medborgare i Förenta staterna, som ska vara minst 17 år gamla, med undantag för dem som 9 har dömts för ett brott eller som har avskedats från någon del av militären under andra 10 än hedervärda förhållanden." Det har funnits många (de flesta?) tillfällen i USA:s och Storbritanniens historia då PTB har sett ner på sin civilbefolkning som en reservmilitär eller nödstyrka. Jag misstänker att detta tänkande kan spåras direkt till medeltidens nedlåtande attityd, värnplikt etc. Så i motsats till den rök som folk blåser upp om att regeringen "ger sig på" preppers, är det nog snarare tvärtom. De vill att människor ska förbereda sig, vara fysiskt vältränade, kanske till och med lära sig överförbara färdigheter som amatörradio, kanske till och med hantera vapen osv. Åtminstone var det så här det brukade vara före globalismen, när västerländska nationer invaderade varandra - i stället för att köpas/säljas på den internationella auktionsplatsen. Så om man vill inkalla X antal män och de redan är i god form, har många överlevnadsfärdigheter osv. innebär det att man sparar pengar och får en effektivare styrka. Jag antar alltid att det bakomliggande motivet är pengar. Ju mer människor är självutbildade, till och med självutrustade, desto mindre behöver man beskatta de rika. Och jag antar att det inte är någon dålig sak, eftersom de rika har många sätt att undvika skatt, lägga över den på medelklassen eller omdirigera den helt och hållet på medelklassen. Så tills vi helt och hållet kommer ur livegenskapen kommer vi fortfarande att ses som någons boskap. Men det är inte bara en dålig sak. Fram till dess att det blir tvångsvärnplikt och krigslagar kan människor åtminstone förbereda sig själva innan de tvingas "förbereda" sig för staten. Jag tror att det var ett accepterat faktum när landet grundades och ingen har någonsin sagt att det fortfarande inte är sant. Andra tillägget börjar med "En beväpnad milis är nödvändig". Liberaler vill gärna tolka det som att endast militären ska vara beväpnad. Den korrekta tolkningen, som har bekräftats av högsta domstolen, är att varje duglig man är en del av milisen. För flera år sedan ringde jag till min representant för NRA i delstaten angående en match som hölls och som krävde "militära gevär". Vi började prata och han berättade för mig att han ansåg att det var en slags plikt att varje frisk man skulle äga ett militärgevär. Jag blev lite förvånad, men med åren har jag kommit att tro på samma sak. Den ed som militären svär är att försvara Förenta staternas konstitution. Om vi får en röd regering som fullständigt ignorerar konstitutionen är jag säker på att det kommer att finnas delar av militären som kommer att stödja de människor som undertecknar deras lönecheckar. Men jag tror att den stora majoriteten kommer att komma ihåg sin ed och göra det rätta. Jag lekte lite med tanken på att eftermontera avfyrningsskenor på min skyhawk för att markera mål för "elduppdrag" (t.ex. lokala flyguppvisningar, familjeåterföreningar, etc.). Sedan insåg jag att jag förmodligen skulle få några extra håriga ögonglober från fel personer. Jag skulle också vilja sätta in en IO-350 Mescalero-motor i den först. Jag lutar åt att bara byta in den om jag kan hitta en Skymaster till ett bra pris. Jag måste dock bli omcertifierad som flermotorig igen. Men den extra kraften skulle innebära att alla jag känner på marken skulle kunna få ögon i luften, och kanske några kastade tegelstenar från ovan. Det har funnits många (de flesta?) tillfällen i USA:s och Storbritanniens historia då PTB har sett ner på civilbefolkningen som en militär reservstyrka eller nödstyrka. Jag misstänker att detta tankesätt kan spåras direkt till medeltidens nedlåtande attityd, värnplikten osv. Så i motsats till den rök som folk blåser upp om att regeringen "ger sig på" preppers, är det nog snarare tvärtom. De vill att människor ska förbereda sig, vara fysiskt vältränade, kanske till och med lära sig överförbara färdigheter som amatörradio, kanske till och med hantera vapen osv. Åtminstone är det så här</w:t>
      </w:r>
    </w:p>
    <w:p>
      <w:r>
        <w:rPr>
          <w:b/>
          <w:color w:val="FF0000"/>
        </w:rPr>
        <w:t xml:space="preserve">id 34</w:t>
      </w:r>
    </w:p>
    <w:p>
      <w:r>
        <w:rPr>
          <w:b w:val="0"/>
        </w:rPr>
        <w:t xml:space="preserve">Spectrum föreslår en resolution om att ta bort Chick-fil-A från campus Spectrum vill ta bort Chick-fil-A från campus och hävdar att dess värderingar inte stämmer överens med Elon Universitys. Foto av Gloria So. Spectrum vill avlägsna Chick-fil-A från campus, eftersom dess värderingar inte stämmer överens med Elon Universitys. Foto av Gloria So. På SGA:s vice ordförande Connor O'Donnells skrivbord ligger en resolution. Resolutionen, som har utarbetats och lämnats in av Spectrum, Elon Universitys queer-straight-allians, motsätter sig Chick-fil-A:s närvaro på campus och hävdar att det är nödvändigt att ta bort det. Resolutionen kommer att ligga kvar på O'Donnells skrivbord i två veckor så att studenterna kan läsa och granska den. Chick-fil-A har stått i nationellt rampljus sedan mitten av juli, när VD och operativ chef Dan Cathy offentligt uttryckte sitt stöd för "den bibliska definitionen av en familjeenhet", eller med andra ord, sitt motstånd mot homoäktenskap och civila unioner. Hans kommentar ledde till protester och demonstrationer och genererade diskussioner om rätten till första tillägget. Det väckte också uppmärksamhet på Chick-fil-A:s stöd till många framstående kristna organisationer genom WinShape Foundation, franchisens välgörenhetsgren. Flera av dessa grupper fördömer offentligt homosexualitet, däribland Research Family Council och Exodus International. Kirstin Ringelberg, samordnare för HBTQ-kontoret och docent i konsthistoria, sade att Spectrums resolution om att avlägsna Chick-fil-A från campus är ett svar på företagets stöd till anti-homosexuella organisationer, inte på Cathys uttalande. "Många av oss har känt till Chick-fil-A:s donationer under lång tid, men eftersom det inte fanns någon nationell uppmärksamhet var det svårt att få andra studenter engagerade och intresserade", säger hon.  "Jag är inte särskilt bekymrad över Dan Cathys uttalanden. Många tycker att han har rätt till sina åsikter. Det är hans sak, inte min." Spectrum hävdar att Elons stöd till Chick-fil-A inte stämmer överens med universitetets åtagande att främja en inkluderande campusmiljö. "Det finns ett samtal att föra med ARAMARK direkt", sade Ringelberg. "Elon har inte bara en rättighet utan även ett ansvar att inte göra affärer med företag som inte uppfyller våra riktlinjer för diskriminering på campus." Medlemmarna i Spectrum undersöker andra försäljningsställen som kan ersätta Chick-fil-A. "Det finns en omfattande lista över företag som ARAMARK samarbetar med", säger Emily Kane, senior och ordförande för utbildning och påverkansarbete i Spectrum. "Vi kommer definitivt att föreslå ett alternativ." Men vissa elever vill inte ha något alternativ. "Jag stöder lika rättigheter för alla över hela linjen, men det påverkar inte om jag vill ha en kycklingsmörgås till lunch", sade förstaårseleven Alex Francis. "Om du inte stöder företaget behöver du inte stödja det, men jag tror att folk är väldigt snabba med att bojkotta saker nu, och jag tycker att det tas lite för långt ibland." Andraårseleven George Smith sa att han inte är säker på om Elons relation med Chick-fil-A strider mot universitetets diskrimineringspolicy. "Vissa människor kommer att stödja det argumentet och andra kommer att motsätta sig det", sade Smith. "Det finns för mycket av en konstig klyfta där. Det är inte svart och vitt på något sätt." Även om universitetet överväger att införa en Chick-fil-A med full service i den nya Lakeside Dining Hall, som planeras öppna i januari, kommer beslutet inte att fattas förrän studentkåren diskuterar frågan ytterligare, säger Smith Jackson, vice ordförande och dekanus för studentlivet. "Det här är inte något som vi vill fatta ett ensidigt beslut om", sade han. "Det finns många bra möjligheter till diskussion. Det finns så många frågor kring detta. Yttrandefrihet. Religiösa frågor. Politiska frågor. Finansiella frågor. Det är viktigt att låta dessa saker komma upp till ytan." Jackson sa att han och kaplan Jan Fuller diskuterade att anordna en panel för att undersöka de underliggande religiösa frågorna kring Chick-fil-A-kontroversen, men idén är inte slutgiltig. "Detta är den första stora stimulansen till diskussionen", sade Jackson. "Vi måste se hur detta kommer att utvecklas." Debatten om Chick-fil-A utspelar sig även på andra universitetsområden. Vissa skolor, som St Mary's College of Maryland och Duke University, avslutade diskussionen genom att</w:t>
      </w:r>
    </w:p>
    <w:p>
      <w:r>
        <w:rPr>
          <w:b/>
          <w:color w:val="FF0000"/>
        </w:rPr>
        <w:t xml:space="preserve">id 35</w:t>
      </w:r>
    </w:p>
    <w:p>
      <w:r>
        <w:rPr>
          <w:b w:val="0"/>
        </w:rPr>
        <w:t xml:space="preserve">cPanel Tutorial cPanel är ett webbaserat kontrollpanelverktyg som hjälper dig att hantera ditt webbhotellskonto via ett webbgränssnitt istället för en konsol. Med cPanel kan du utföra dina uppgifter snabbare och även icke-proffs kan enkelt ställa in sina webbplatser via cPanel. Dessutom har vi på SiteGround utvecklat ett speciellt cPanel-tema för våra kunder som heter Crystal. Det ger inte bara enkla visuella förändringar utan lägger till en hel del extra funktionalitet som du inte kan hitta någon annanstans. Handledningen för cPanel är en del av den rika samling av handledningar för webbhotell och videohandledningar för webbhotell som SiteGrounds experter har förberett för dig. Ta reda på hur du startar din webbplats, hur du marknadsför den, hur du använder cPanel, webbmail och FTP. cPanel erbjuder en rik uppsättning funktioner, allt från att lägga till en e-postadress till att hantera underdomännamn. Den här handledningen kommer att fokusera på de tillhandahållna cPanel-funktionerna. Den här delen av handledningen ger mer information om säkerhetsjusteringar som finns tillgängliga i cPanel. Du kommer att lära dig hur du skyddar kataloger med lösenord, hur du använder IP Deny-hanteraren och hur du skyddar dina bilder med hotlänkar. Här hittar du detaljerad information om hur du kontrollerar om cPanels standardportar inte är blockerade via din brandvägg eller om åtkomsten är begränsad av din internetleverantör. Hur börjar jag? Om du vill använda cPanel för att hantera din webbplats är vårt webbhotellspaket med cPanel det bästa valet för dig. Vi erbjuder de mest omfattande funktionerna, cPanel-expertstöd och massor av GRATIS PHP-verktyg som bloggar, gallerier, CMS, kundvagnar osv. Om du vill flytta din webbplats till en snabbare och säkrare webbserver erbjuder vi kostnadsfri överföring av webbplatsfiler och databaser. (c) Copyright 2004-2012 SiteGround. Alla rättigheter förbehållna SiteGround är inte ansluten till eller stöds av cPanel Project eller dess varumärkesägare.</w:t>
      </w:r>
    </w:p>
    <w:p>
      <w:r>
        <w:rPr>
          <w:b/>
          <w:color w:val="FF0000"/>
        </w:rPr>
        <w:t xml:space="preserve">id 36</w:t>
      </w:r>
    </w:p>
    <w:p>
      <w:r>
        <w:rPr>
          <w:b w:val="0"/>
        </w:rPr>
        <w:t xml:space="preserve">By Drew Johnson Thursday, Nov 1st, 2012 @ 9:30 am Ford har utsett Mark Fields till Chief Operating Officer, vilket banar väg för den nuvarande presidenten för Americas att så småningom efterträda Alan Mulally som företagets verkställande direktör. Fields, som tidigare har tippats att så småningom fylla Mulallys skor , kommer att ta över som Fords COO den 1 december. Joe Hinrichs, nuvarande vice VD för Asien, Stillahavsområdet och Afrika, kommer att ta över Fields tidigare roll som VD för Nord- och Sydamerika. Även om Fields nu är Mulallys tydliga efterträdare, kan han behöva vara VD i väntan på en ny vd i några år till. Ford meddelade också att Mulally kommer att förbli företagets ledande man fram till "åtminstone 2014". "Idag markerar ett viktigt nästa steg i den lönsamma tillväxten av Ford Motor Company och utnämningen av viktiga ledare som kommer att hjälpa oss att fortsätta att göra framsteg med vår One Ford-plan", sade Bill Ford. "Styrkan hos våra medarbetare och stabiliteten hos vårt team är konkurrensfördelar för Ford. Vi är lyckligt lottade att ha Alans fortsatta ledarskap samt begåvade högre ledare i hela vårt företag som utvecklas och arbetar tillsammans och levererar på vår plan." Andra anmärkningsvärda chefsförändringar som tillkännagavs idag inkluderar Jim Farleys nya titel som vice president för Global Marketing, Sales and Service och Lincoln . Farley, som redan var vice ordförande för gruppen, kommer nu att få ett särskilt uppdrag att "arbeta tillsammans med företagets affärsenheter och funktioner för att återuppfinna Lincoln som ett globalt lyxvarumärke i världsklass". Ford försöker återuppfinna sitt varumärke Lincoln som en global premiumspelare, inklusive en planerad lansering i Kina inom de närmaste åren.</w:t>
      </w:r>
    </w:p>
    <w:p>
      <w:r>
        <w:rPr>
          <w:b/>
          <w:color w:val="FF0000"/>
        </w:rPr>
        <w:t xml:space="preserve">id 37</w:t>
      </w:r>
    </w:p>
    <w:p>
      <w:r>
        <w:rPr>
          <w:b w:val="0"/>
        </w:rPr>
        <w:t xml:space="preserve">Det är dock ett faktum att den stora ondskefulla rörelsen finns inom vårt samhälle. [Srila Prabhupada Brev till Hamsaduta 2 september 1970] S rila Prabhupada är mycket exakt i sitt ordval och han säger ordet "rörelse", vilket inte bara är en eller två individer. I själva verket är det inte bara en rörelse utan DEN STORA SINISTERRÖRELSEN . Vad är den stora ondskefulla rörelsen i den här världen? Det är Illuminati [se länkarna nedan och i slutet för mer information] och några av dess hantlangare tog sig in i ISKCON 1969-70 och tog så småningom fullständig kontroll. Efter att ha förgiftat Prabhupada började dessa Illuminati-verktyg omedelbart att förgifta hans andliga budskap genom att systematiskt ändra hans rena skrifter. Nyligen har de med hjälp av en av sina huvudagenter [världsmedierna] gjort propaganda för att Prabhupada är ledare för en kult som misshandlar barn. De är själva en kult av barnmisshandlare, se: http://www.propagandamatrix.com/multimed\\... och de förvandlade ISKCON till en liknande barnmisshandelskult och skyllde sedan på Prabhupada! Vi kan alltså se ett tydligt mönster för att förstöra rörelsen och skydda deras agenda för världsherravälde genom en trefaldig attack mot Prabhupada, nämligen en attack mot hans form, mot hans budskap [ursprungliga transcendentala skrifter] och slutligen mot hans goda namn. Den senaste tidens propaganda för att smutskasta Prabhupadas namn har medvetet utformats för att motverka de enorma mängder av Prabhupadas originalböcker [55 miljoner och uppåt] som redan har distribuerats. Genom att smäda den rena hängivaren hoppas de kunna skapa en massapati gentemot dessa originalskrifter och på så sätt blir atmosfären över hela världen helt ogynnsam för andlig förverkligelse. Illuminaterna, vars grundläggande mål är att skapa en ny världsordning utan Gud, blev medvetna om Prabhupada och hans filosofi åtminstone så tidigt som den 26 december 1968, då Prabhupada intervjuades av en LA Times-reporter om månresan. [Illuminaterna kontrollerar alla mainstreammedia för att ge folket endast den information de vill att de ska höra] De skulle således ha blivit mycket störda av att höra Prabhupada avslöja deras planerade försök att lura allmänheten på miljarder skattepengar via deras falska månlandningsbedrägeri. De skulle också ha blivit medvetna om att Prabhupadas grundläggande principer om att inte äta kött, inte berusa sig, inte ha otillåtet sex och inte spela, om de följdes av massorna, fullständigt skulle göra slut på deras demoniska civilisation. Prabhupada talar om denna punkt 1976: "Om de, rörelsen, går fram och blir mycket stark, kommer vår verksamhet att gå förlorad. Döda honom." Prabhupada: Så den här rörelsen bör drivas mycket kraftfullt. Och hittills har vi blivit framgångsrika. Och fiender kommer alltid att finnas, så snart det finns något bra. Det är den materiella världens väg . Till och med Krsna hade fiender, vad ska man säga om oss. Vad är det? Så många fiender, men han var mäktig; han dödade dem alla. Ingen kunde döda honom, men det fanns försök att döda honom redan från början av hans födelse. Han hade så många fiender. Så snart Kamsa hörde att hans syster var nygift, men så snart det fanns någon förutsägelse, "Ah, du tar hand om din syster så fint. Det åttonde barnet till denna syster kommer att döda dig". "Åh, var är ditt barn? Var är graviditeten?" Ingenting. Han blev arg. "Så varför vänta på det åttonde barnet? Döda min syster." Långt, långt innan Krsna föddes skulle modern dödas. Detta är läget i denna materiella värld. Så han blev så arg att "Min syster..." Han tänkte inte på att "Hon är min syster, och hon är nygift. Var finns graviditeten? Var finns barnet? Och det är det åttonde barnet, och vad kommer att hända efter det?" Ingen hänsyn. Han tänkte genast: "Döda honom, döda henne." Detta är den ståndpunkt som råder. Så vi instruerar: inget berusningsdrickande. Så de som blomstrar genom att sälja cigaretter, vin och sprit, de gör inte... "Döda honom omedelbart. " Åh, ja, på det här sättet. " Om de, rörelsen går och blir mycket stark, kommer vår verksamhet att gå förlorad. Döda honom. " Så de kommer naturligtvis att bli fiender. Samma sak, Kamsa såg att "Denna min syster, nu är hon gift. Så även om det kommer att ta lång tid, så är det här orsaken." Så de tänker så. Inget kött.</w:t>
      </w:r>
    </w:p>
    <w:p>
      <w:r>
        <w:rPr>
          <w:b/>
          <w:color w:val="FF0000"/>
        </w:rPr>
        <w:t xml:space="preserve">id 38</w:t>
      </w:r>
    </w:p>
    <w:p>
      <w:r>
        <w:rPr>
          <w:b w:val="0"/>
        </w:rPr>
        <w:t xml:space="preserve">Vi är en legion: Historien om hacktivisterna: Trailer "We Are Legion" är en guide till Anonymous värld, ett "hacktivistkollektiv" utan definierat ledarskap eller struktur som är ansvarigt för många handlingar av en ny internetbaserad civil olydnad. Genom intervjuer med nuvarande medlemmar och de som väntar på rättegång, samt med andra viktiga personer på nätet, författare och akademiker, får vi en förståelse för motiven och vad det innebär att vara involverad i en grupp som omdefinierar aktivism på nätet. Vi hör från en grupp som började som ett forum för att dela med sig av skämt, lär oss om utvecklingen av deras ideologi och deras förmåga att mobilisera tusentals människor världen över. Filmen är en historia om internets utveckling och följer födelsen av en kraftfull demokratisk aktivism som gör företag och regeringar mycket nervösa." Colemans akademiska forskning om kulturer för hackare och programvara med öppen källkod har hamnat i fokus i allmänhetens medvetande under de senaste åren, på grund av de uppmärksammade aktioner som Anonymous och deras underavdelningar (Lulz Sec) har genomfört. Coleman kommer att publicera: Coding Freedom: The Ethics and Aesthetics of Hacking på Princeton Press i november.</w:t>
      </w:r>
    </w:p>
    <w:p>
      <w:r>
        <w:rPr>
          <w:b/>
          <w:color w:val="FF0000"/>
        </w:rPr>
        <w:t xml:space="preserve">id 39</w:t>
      </w:r>
    </w:p>
    <w:p>
      <w:r>
        <w:rPr>
          <w:b w:val="0"/>
        </w:rPr>
        <w:t xml:space="preserve">Känner du dig överarbetad eller underskattad?  Verkar din chef begära för mycket av dig och verkar inte ha någon aning om hur mycket arbete du redan har på ditt bord?  Har du en kollega som ständigt underminerar dig?  Har du feedback som du skulle vilja ge men är rädd för att väcka anstöt? Även om de scenarier som anges ovan alla är olika, är den gemensamma nämnaren som binder dem samman behovet av ett modigt samtal. Det vill säga behovet av att tala ut och uttrycka hur du tycker eller känner om något och riskera risken för ett pinsamt ögonblick för att reda ut missförstånd, bygga relationer och se till att de du arbetar med vet vad du vill, och ännu viktigare, vad du inte vill. Svåra samtal kräver skicklighet, strategi och en uppriktig önskan att göra gott. De kräver också mod. Din förmåga att tala ut om frågor som tynger dig är avgörande för din framgång på jobbet och i livet.   Om du skjuter upp ett "modigt samtal" kan dessa 10 steg förändra ditt liv. Om det finns något som vi verkligen vill säga finns det sannolikt någon som verkligen behöver höra det. Men alltför ofta väljer vi den säkra vägen och ger upp möjligheten att ta upp frågor som underminerar våra relationer, begränsar vår produktivitet, tär på självförtroendet och begränsar möjligheterna.  Samtal är kraftfulla. Som Susan Scott, författare till Fierce Conversations, en gång sa: "Även om inget enskilt samtal garanterat kommer att förändra din karriär eller ditt liv, kan varje enskilt samtal göra det." Vare sig du gillar det eller inte, bygger du inflytande och "skapar din tur" med ett samtal i taget. De samtal som kräver mest mod - de där du talar öppet och lyssnar öppet - är de som får störst genomslagskraft.  De är vad jag kallar "modiga samtal", och de skapar en väg till att bygga de relationer, det inflytande och de resultat du vill ha inom alla områden i ditt liv. Kontrollera ditt ego och bestäm din avsikt. Det är inget fel med ett sunt ego, men ditt ego kan stå i vägen för att uttrycka dig på ett sätt som tjänar ett positivt resultat - för dig och för andra. Det finns en skillnad mellan att tala ut och att tala ner till någon, få dem att känna sig mindre, dumma eller små. Innan du går in i ett modigt samtal ska du vara mycket tydlig med varför du för det.  Vilket är det högsta syfte du försöker tjäna? Om du inte är tydlig, diskutera det med någon annan eller skriv ner det, och tänk på att om det handlar om att du ska "vinna" så innebär det att någon annan måste förlora.  Att säga sin mening är inte fruktbart om det inte görs på ett genomtänkt sätt och med en klart definierad motivering till varför det i slutändan är till nytta för alla parter.  Det kan låta töntigt, men sanningen är att ett budskap som kommer från hjärtat landar i hjärtat. Mena vad du säger. Dr William Schutz, beteendeexpert och grundare av Human Element Solutions , sade en gång: "Om människor i näringslivet talade sanning skulle 80-90 procent av deras problem försvinna". Var uppriktig i din feedback och ärlig i din åsikt. Säg det du uppriktigt tror behöver sägas, även om du vet att andra kanske inte tycker om att höra det. Människor kan intuitivt se när du är uppriktig. De kan också se när du inte är det. Sätt inte på sanningen med flummiga komplimanger och oseriösa smicker.  Dela med dig av det du vill säga och se till att formulera det på ett sätt som gör att andra vet att du respekterar deras mänsklighet, om än inte deras åsikter eller handlingar.   I efterdyningarna av Challenger-katastrofen 1986 upptäckte NASA att de ingenjörer som arbetade med rymdfarkosten hade farhågor om O-ringarna när de utsattes för extrem värme, men att deras rädsla för att föra information vidare hindrade dem från att föra den vidare till sina chefer. Även om din tystnad kanske inte äventyrar liv, så undergräver den din förmåga att lyckas. Sätt den känslomässiga tonen. Ju känsligare en fråga är, desto snabbare kan känslorna eskalera till febernivå när den kommer upp på bordet. Om det är troligt att den fråga som du ska ta upp kommer att trycka på känslomässiga knappar, ska du vara extra noga med att se till att du går in i frågan lugnt och med en klar uppfattning om vad du vill säga. Det kan vara värt att repetera samtalet i förväg, skriva ner de viktigaste punkterna du vill förmedla (om känslorna börjar ta över din hjärna) och hur du kommer att reagera konstruktivt på anklagelser, missnöje eller upprördhet som kan komma upp. Kom ihåg att du först måste hantera dina egna känslor innan du kan reagera bra på andras.   Om du börjar bli upprörd, ring</w:t>
      </w:r>
    </w:p>
    <w:p>
      <w:r>
        <w:rPr>
          <w:b/>
          <w:color w:val="FF0000"/>
        </w:rPr>
        <w:t xml:space="preserve">id 40</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Vodem fungerar inte på min sons netbook Den fortsätter att visa DNS-fel när jag går till en webbplats -Det är en blå VMC usb-sticka som är ungefär 2 år gammal, den har bara använt ungefär 226k av 2G och det förbetalda simkortet fylldes på för 2 veckor sedan -Den fungerade helt okej förra helgen i Whangamata med låg signalstyrka, men fungerade inte igår vid barnfotboll med full signalstyrka i Parrs Park. - Den säger att den är ansluten, men när jag går till en webbadress visas ett DNS-fel - Jag försökte med en bärbar dator där den brukade fungera bra, men den visar samma fel. Jag försökte med den på min hemdator och fick samma meddelande - Alla tre datorerna använder Chrome, men på alla tre försökte jag med den senaste OE9, men fortfarande samma sak. - Jag antar att det pekar på hårdvarufel i vodemet men det ansluter ok och säger att det är redo att användas. -Bör jag köpa en annan vodem och prova simkortet i den? Re: Vodem fungerar inte på min sons netbook Om det kommer upp med samma fel på en bärbar dator som det brukade fungera på, så tyder det på att något har ändrats hos Vodafone (eller att den fasta programvaran på Vodem är skadad). Gå tillbaka till Vodafone innan du köper en annan enhet Re: Vodem wont work on my sons netbook Originally Posted by johcar Om det kommer upp med samma fel på en bärbar dator som det brukade fungera på, så pekar det på att något har ändrats hos Vodafone (eller att den fasta programvaran på Vodem är korrupt). Gå tillbaka till Vodafone innan du köper en annan enhet Tack för svaret Jag ska göra just det. Tack vare din vänliga hjälp kommer jag inte att bli rasande på någon cyklist på sju dagar!</w:t>
      </w:r>
    </w:p>
    <w:p>
      <w:r>
        <w:rPr>
          <w:b/>
          <w:color w:val="FF0000"/>
        </w:rPr>
        <w:t xml:space="preserve">id 41</w:t>
      </w:r>
    </w:p>
    <w:p>
      <w:r>
        <w:rPr>
          <w:b w:val="0"/>
        </w:rPr>
        <w:t xml:space="preserve">Hur man arbetar med människor som man inte gillar av Sharlyn Lauby på september 27, 2012 Jag har nämnt i ett tidigare inlägg att min favoritintervjufråga är "Berätta om ett tillfälle då du var tvungen att arbeta med någon som du inte personligen gillade". Du kan kolla in inlägget här - se till att läsa kommentarerna. Läsarna har delat med sig av många bra intervjufrågor. Alla som förbereder sig för en intervju har en mängd information om de läser kommentarerna. I dag vill jag dela med mig av några resurser om hur man hanterar problemet med att arbeta med människor man inte tycker om . Okej, låt oss inse det... det händer. Vi kan inte förväntas komma överens med alla. Men vi måste arbeta med dem. Och hur vi hanterar dessa relationer kan vara avgörande för vår karriär. De trevliga människorna på McGraw Hill skickade mig boken "Dealing with People You Can't Stand". Jag kan se den här boken som en referensguide för alla någon gång under deras karriär. Ett avsnitt som jag verkligen gillade var ägnat åt att identifiera de olika typerna av människor som kan gå oss på nerverna. Till exempel "ja"-personen som går med på allt och inte levererar någonting. Eller "kanske"-personen som väntar med att fatta beslut tills det är för sent. Att kunna identifiera vad som frustrerar oss med en person är det första steget. Sedan kan vi komma fram till hur vi ska arbeta med dem. Boken har också ett avsnitt om digital kommunikation. Vi kan frestas att använda digital kommunikation som ett sätt att minimera våra interaktioner med någon (och förhoppningsvis minska vår frustration). Men om det inte görs på rätt sätt kan det göra saker och ting värre. Jag tyckte att kapitlet om "Know When to Hold 'Em and When to Fold 'Em" var värdefullt. Det finns så många motstridiga budskap om att sluta att jag tror att det är viktigt att känna igen när det ligger i ditt strategiska intresse att lämna något. Det är inte att ge upp. Och du bör inte känna dig dålig över det. Jag får ofta frågan under utbildningstillfällen hur jag närmar mig människor i en konfliktsituation. Jag har kommit fram till att det som fungerar för mig är att låta den andra personen veta att det är viktigt att ha en god arbetsrelation. Även om boken om perfekta fraser innehåller förslag på hur man hanterar medarbetarnas prestationer , var de kapitel som jag fann mest intressanta inriktade på samtal där etik och förtroende är en fråga. När arbetsrelationer äventyras av brutet förtroende eller oetiskt beteende är det otroligt svårt att upprätthålla en dialog. Boken erbjöd några rekommendationer för att hålla samtalen på rätt spår. Fokusera på mål och standarder för arbetet. Att komma överens om leveranser när det gäller kvalitet, kvantitet och tidsramar. Besluta om milstolpar och uppföljningsåtgärder. Det är inte roligt att ha att göra med människor som vi inte gillar. Men vi måste lära oss att göra det. Att hitta ett sätt att hantera frustrationen gör uppgiften lättare. Hur hanterar du arbetet med människor som du personligen inte gillar? Dela med dig av dina berättelser i kommentarerna. Min erfarenhet är: om jag vet vad jag vill, vad jag står för och vad mina allergier är är du på god väg. Då kan man se vad det är hos personen som triggar mig. På den vägen kan jag låta den störande faktorn främst ligga på personen. Det handlar om att arbeta som en individ tillsammans med andra. När det gäller arbete måste du fokusera på mål och fakta. Om vi inte tycker om någon kan han eller hon inte göra något bra. Horn-effekt. Så fokusera först och främst på fakta och fundera själv på hur du skulle reagera på en person som du tycker om. Och försök att fokusera på arbetsbaserade mål. Försök att fråga dig själv när du blir irriterad på personen: Är det nödvändigt för mitt arbete att reagera? Och: Vad är viktigt för vårt arbete just nu? Sist men inte minst, håll dig öppen för självreflektion. Hur kan jag agera för att hjälpa personen att förändras? Behöver jag ändra något? Till exempel kanske mitt sätt att kommunicera. Min erfarenhet har lärt mig något som har mycket att göra med det som Penelope nämnde om "självreflektion" (jag älskar nyspråket!). Jag tror att det MÅSTE vara utgångspunkten, alltid. Om du blir "misstolkad" är det med stor sannolikhet för att du kommunicerar fel. Och när allt kommer omkring, om det finns en sak som du kan förändra så är det dig själv, inte de andra, så du kan lika gärna börja med något som du kan göra. Om nu, efter att ha gjort en betydande förändring av ditt sätt att göra saker och ting, hicka med den personen fortsätter ... Ja, då kanske du måste ändra strategi. Och då tycker jag att Sharlyn har en utmärkt poäng - fokusera på mål, kvalitetsstandarder och miles.</w:t>
      </w:r>
    </w:p>
    <w:p>
      <w:r>
        <w:rPr>
          <w:b/>
          <w:color w:val="FF0000"/>
        </w:rPr>
        <w:t xml:space="preserve">id 42</w:t>
      </w:r>
    </w:p>
    <w:p>
      <w:r>
        <w:rPr>
          <w:b w:val="0"/>
        </w:rPr>
        <w:t xml:space="preserve">Kostnaden för 2012 års film The Avengers beräknas till 220 miljoner US-dollar. Den 6 maj 2012 tillkännagavs att The Avengers har haft en biljettintäkt på 200 miljoner dollar i USA och tjänat in 441 miljoner dollar i resten av världen. Hittills har The Avengers alltså haft en intäkt på 641 miljoner dollar och är den mest inkomstbringande filmen 2012. Med den informationen blir The Avengers också den mest framgångsrika och mest inkomstbringande filmen i alla Marvel Superheroes-filmernas franchise. Planerad att släppas den 4 maj 2012 i USA,The Avengers är en amerikansk superhjältefilm som är filmad i 2D och 3D. I filmen, som regisseras av Joss Whedon, medverkar Iron Man, Captain America, Hulk, Thor, Black Widow, Hawkeye, Loki, etc. Den totala budgeten för filmen är 220 miljoner dollar, men den slutliga kostnaden har ännu inte avslöjats.</w:t>
      </w:r>
    </w:p>
    <w:p>
      <w:r>
        <w:rPr>
          <w:b/>
          <w:color w:val="FF0000"/>
        </w:rPr>
        <w:t xml:space="preserve">id 43</w:t>
      </w:r>
    </w:p>
    <w:p>
      <w:r>
        <w:rPr>
          <w:b w:val="0"/>
        </w:rPr>
        <w:t xml:space="preserve">Mitch Daniels: Många republikaner ville att Indianas populära guvernör Mitch Daniels skulle kandidera till presidentposten. Men han bestämde sig för att INTE göra det. Daniels satte sig ner med CBS News chefkorrespondent i Vita huset Norah O'Donnell för några frågor och svar: Ja, gott folk, nu är det dags igen ... Med presidentvalet 2012 bara 14 månader bort är de republikanska utmanarna igång. Med en arbetslöshet på över 9 procent och en ekonomi i gungning ställer de upp för att få en chans att ta sig in i Vita huset, som de tror är fritt fram. Men medan kandidaterna kämpar om uppmärksamhet finns det en potentiell utmanare som har fått upp ögonen och skapat rubriker ... genom att välja att inte ställa upp: Indianas populära guvernör Mitch Daniels. "Du retade väl inte folk med att du skulle ställa upp i presidentvalet?", frågade O'Donnell. "Ärligt talat, nej. Nej, det gjorde jag inte", sade Daniels. "Och jag tror att jag irriterade många fler människor för att jag inte satsade på det. Men jag tittade på det på allvar så småningom." Och varför inte? Daniels är en stigande stjärna, tidigare rådgivare till president Reagan och president George W. Bushs chef för Office of Management and Budget. Han valdes till guvernör 2004 och vände en krisande ekonomi. "Delstaten var pank när vi kom hit, och vi fixade det på ett stort, stort sätt", sade Daniels. "Vi har omformat vår ekonomi till att vara en av de mest attraktiva för investeringar, tillväxt och möjligheter i landet. Vi har byggt vägar i rekordfart och sedan sänkt fastighetsskatterna till de lägsta i landet. Vi har fått regeringen att fungera väl." Och han gjorde det genom att skära ned på de statliga utgifterna och balansera budgeten. I Indiana sade Daniels: "Vi har färre statsanställda än vad staten hade 1976. Du skulle bli förvånad över hur mycket regering du aldrig kommer att sakna!" skrattade han. Daniels verkade vara den perfekta presidentkandidaten för dessa underskottsbesatta tider. Daniels och hans fru Cheri har fyra döttrar. När de satte sig ner för att diskutera en presidentkandidatur, som guvernören uttrycker det, vann "kvinnornas grupp". "Jag tror att vår familj verkligen var orolig för bristen på integritet", sa Cheri Daniels till O'Donnell. "Och att det inte bara gäller i fyra eller åtta år, utan för resten av livet. Mitch har gett 12 år till offentlig tjänst. Och nu var det vår tur att få tillbaka honom." "Jag sa till någon: 'Det finns en mening som en far inte kan svara på, och det är: 'Pappa, snälla gör det inte'", sade guvernör Daniels. "De ville verkligen inte att du skulle ställa upp i presidentvalet?" O'Donnell frågade. "Det verkade vara konsensus!" svarade han. "Känner du dig fångad mellan att vara far och make och att sträva efter något högre ämbete, där du känner att du verkligen skulle kunna göra skillnad?", frågade O'Donnell. "Nej, jag menar, jag klagar inte över någonting. Jag är den lyckligaste kille jag känner till", sade han. "Och du vet, man kan inte få allt i livet. Och ibland måste man välja." Men politiska insiders viskade att det fanns en annan anledning: Daniels ställde inte upp, sade de, eftersom han och hans fru skulle ställas inför svåra frågor om en intensivt privat episod i deras äktenskap. "Det som hände var ett lyckligt slut. Och jag säger alltid att om du älskar lyckliga slut kommer du att älska vår historia", sade Daniels. Efter 15 års äktenskap och fyra döttrar skilde de sig 1993. Cheri flyttade ut, gifte sig kortvarigt igen, skilde sig från sin andra man ... och gifte sig sedan på nytt med Daniels 1997. "Cheri, folk sa att när ni skilde er, så var det en antydan att du hade övergivit dina fyra flickor", sade O'Donnell. "Var det sårande när folk skrev det?" "Ja, det var det, för det var inte sant", svarade Cheri Daniels. "Jag flyttade inte till Kalifornien. Jag bodde inom, vad, en kvarts mil från huset, så det hände helt enkelt inte." De insisterar på att det inte finns några mörka hemligheter som hindrar honom från att kandidera. Hur som helst är Daniels inte en kandidat, men det betyder inte att han'</w:t>
      </w:r>
    </w:p>
    <w:p>
      <w:r>
        <w:rPr>
          <w:b/>
          <w:color w:val="FF0000"/>
        </w:rPr>
        <w:t xml:space="preserve">id 44</w:t>
      </w:r>
    </w:p>
    <w:p>
      <w:r>
        <w:rPr>
          <w:b w:val="0"/>
        </w:rPr>
        <w:t xml:space="preserve">Jag skapade en modul compasstest med en _config.php och en css-katalog med en enda fil test.css. Sedan besökte jag: mydomain/dev/compass/convert?module=comp\\\\... Sass-katalogen skapas, men inte den konverterade filen. Gems är installerade i silverstripe-cache/gems/, katalogerna är skrivbara. Jag har försökt installera compassfilerna i en annan mapp, manuellt installera dem, resultatet är alltid detsamma. Det finns ingen css2sass-fil närvarande, såvitt jag kan se. Vad gör jag för fel, är det så att jag inte kan utföra detta från webbläsarens URL? Ska jag använda sake i stället? Eller är det något annat? [EDIT] Jag försökte installera sake, men ingen tur med Debian Squeeze ännu ... Tack Matty, jag arbetar gärna med den länken för tillfället När det gäller ombyggnaden från scss till css: det verkar fungera bra för mig (med den senaste från master). Jag har sake som fungerar bra nu - mitt fel att jag inte läste dokumentationen ordentligt. Men felet finns fortfarande kvar, så jag antar att det antingen kan vara en bugg eller något inställningsproblem på min server. Kanske någon kan reproducera detta?</w:t>
      </w:r>
    </w:p>
    <w:p>
      <w:r>
        <w:rPr>
          <w:b/>
          <w:color w:val="FF0000"/>
        </w:rPr>
        <w:t xml:space="preserve">id 45</w:t>
      </w:r>
    </w:p>
    <w:p>
      <w:r>
        <w:rPr>
          <w:b w:val="0"/>
        </w:rPr>
        <w:t xml:space="preserve">National Sheep Association (NSA) anser att de brittiska regeringarna bör följa Australiens exempel, där miljöstrateger på högsta nivå under de senaste månaderna har backat och erkänt fårens betydelse för naturvård och för att bevara livsmiljöer för viktiga arter. NSA anser att även om vissa miljöorgan i Förenade kungariket har insett fårens betydelse finns det fortfarande alltför många exempel på att begränsade besättningar eller ett totalförbud mot betesdrift äventyrar den biologiska mångfalden och den miljömässiga hållbarheten. Det skapar också stora hinder för jordbrukare som försöker driva effektiva och lönsamma företag och hindrar dem från att optimera produktionen i en tid då en ökande världsbefolkning sätter livsmedelstryggheten högst upp på dagordningen. Situationen har varit liknande i Australien - även om det faktum att en fågelart praktiskt taget har försvunnit innebär att fåruppfödare nu välkomnas tillbaka med öppna armar. Under de senaste 20 åren har regeringen och olika miljögrupper köpt upp mer än 11 000 hektar jordbruksmark i norra Victoria för att stoppa får och andra boskapsdjur från att beta där. Efter 150 år av liv tillsammans med boskap minskade dock antalet arter dramatiskt när fåren försvann, särskilt den utrotningshotade fågeln Plains Wander (som till storlek och utseende liknar en vaktel) och vissa växtarter som inte kan konkurrera med dominerande och invasiva gräsarter. Phil Stocker, NSA:s verkställande direktör, säger: "Alltför länge har överbetning missförståtts, vilket har lett till att antalet djur har minskat för mycket och att områden istället har drabbats av det mycket allvarliga problemet med underbetning. "Får är en central del av vårt landskap och vår miljö, av de olika arterna i Storbritannien och även av lokalsamhällena. Att hindra dem från att beta på vissa hedar och kullar, där fåren har varit en viktig del av sammansättningen i många generationer, skapar betydligt fler problem än det löser.  Majoriteten av Storbritanniens biologiska mångfald är beroende av jordbruksmark och den har utvecklats på detta sätt på grund av jordbruksmetoder, såsom fårbete, som har tillämpats i bokstavligen tusentals år. "NSA:s rapport om fårens kompletterande roll i mindre gynnade områden belyser många av dessa problem och vi kommer att fortsätta att arbeta outtröttligt för att förbättra förståelsen för situationen och se fåren återvända i ett förnuftigt antal till många områden i Storbritannien.</w:t>
      </w:r>
    </w:p>
    <w:p>
      <w:r>
        <w:rPr>
          <w:b/>
          <w:color w:val="FF0000"/>
        </w:rPr>
        <w:t xml:space="preserve">id 46</w:t>
      </w:r>
    </w:p>
    <w:p>
      <w:r>
        <w:rPr>
          <w:b w:val="0"/>
        </w:rPr>
        <w:t xml:space="preserve">1. Skär ut en exakt fyrkant (tillräckligt stor, minst en fot) ur sopsäcken. 2. Gör fyra hål, vinkelräta och på samma avstånd på plastmuggen. 3. Skär fyra hål från de fyra hörnen av kvadraten. Se till att alla hålen är lika långt från sina omgivande kanter. 4. Knyt den ena änden av ett av snörena till ett hål i koppen och den andra änden till ett hål i hörnet av fallskärmen. Du kan märka varje sida av koppen och varje hörn av fallskärmen för att se till att alla snören går till rätt sidor. 5. Upprepa steg 4 tills varje hörn är knutet. Se också till att det inte finns några vridningar eller trassel i snörena. Om det finns det, lossa ett snöre och ta bort trasslet. 6. Prova det. När fallskärmen är klar kan du gå upp på verandan eller balkongen och släppa den för att se din skapelse i arbete! Du kan lägga ett ägg i koppen som passagerare! Efter att ha släppt den kan ni rusa ner för trappan eller ut på gården för att se var och hur fallskärmen har landat. Ha det så trevligt! Tips: Om ägget som du lägger i plastmuggen går sönder kan du klippa en annan större kvadrat och förlänga snörena för att göra en bättre fallskärm. Andra svar (3) för att göra en fallskärm av sopsäckarna kan du klippa dem till en kvadrat och göra hål i varje hörn av sopsäckskvadraten. klipp sedan snöret i fyra lika stora bitar och knyt varje snöre i varje hål. får du något att lägga ägget i? om du inte har en kopp eller något, skulle jag säga att du kan använda den andra sopsäcken att lägga ägget i (som en liten säker påse och knyta den påsen till de andra ändarna av de fyra snörbitarna). hoppas att det hjälper!</w:t>
      </w:r>
    </w:p>
    <w:p>
      <w:r>
        <w:rPr>
          <w:b/>
          <w:color w:val="FF0000"/>
        </w:rPr>
        <w:t xml:space="preserve">id 47</w:t>
      </w:r>
    </w:p>
    <w:p>
      <w:r>
        <w:rPr>
          <w:b w:val="0"/>
        </w:rPr>
        <w:t xml:space="preserve">10 viktiga energifrågor för nästa mandatperiod - del 2 I del ett av denna artikel tittade vi kort på Obama-administrationens nya förslag om att bildligt talat stänga av 1,6 miljoner hektar mark från utveckling av oljeskiffer. Därefter fortsatte vi med att diskutera några av de viktigaste naturgasfrågorna som vårt land sannolikt kommer att stöta på fram till slutet av Obamas andra mandatperiod 2016. Som vi lärde oss finns det få självklarheter när det gäller naturgas. I början av presidentens första mandatperiod handlades det rent brinnande bränslet till cirka 12 dollar per miljon BTU, en nivå som var ungefär tre gånger högre än den som råder i dag. Lyckligtvis kan vi bara gissa hur vår ekonomi hade sett ut i dag om tidigare priser hade gällt. Till skillnad från gas är råolja fungibel, vilket innebär att en enhet i en del av världen åtminstone teoretiskt sett kan ersättas av en enhet i en annan del av världen. Detta innebär dock att råoljepriserna blir mer känsliga för geopolitisk osäkerhet och ekonomiska krusningar än vad gasavgifterna är. Och även om råvarupriserna har varit ovanligt stabila under det senaste året, låt oss ta en snabb titt på några viktiga oljerelaterade omständigheter på hemmaplan och utomlands: Världsutbud och priser För det mesta finns det för närvarande ingen större oro för att råoljeutbudet skall bli otillräckligt, vare sig i USA eller internationellt. Men jag vill påminna er om att vi försöker oss på en kanske omöjlig uppgift - att titta på tillgången på olja och de därav följande priserna under en fyraårsperiod. I verkligheten kan alla typer av oväntad ekonomisk eller geopolitisk aktivitet, nästan var som helst i världen, snabbt driva priserna i den ena eller andra riktningen. För tillfället är vi kanske inte översvämmade av olja, men vi är inte långt därifrån. Eftersom många av världens ekonomier fortfarande befinner sig i en doldrums förväntas den globala produktionen överstiga efterfrågan med cirka 630 000 fat per dag under detta kvartal, vilket är det största positiva gapet på fyra år. Saudierna verkar trots allt producera på höga nivåer, och USA, Nordsjön och Afrika ligger relativt nära efter. Delvis av den anledningen sänkte analytiker på Goldman Sachs nyligen sin prisprognos för 2013 till 110 dollar per fat, från 130 dollar. Situationen på hemmaplan I USA har hydraulisk spräckning, med samma teknik som har ökat våra naturgasreserver, haft en liknande effekt på råoljeproduktionen på land. Som ni säkert vet producerar produktionsområden som Eagle Ford i Texas och Bakken i North Dakota mycket mer olja och petroleumvätskor än vad man ens på långt när trodde var möjligt tills nyligen. Dessutom har Permian Basin i Texas och New Mexico, som har producerat i årtionden, fått en ny chans att leva tack vare den framskridande tekniken. I Mexikanska golfen, där aktiviteten minskade dramatiskt efter explosionen 2010 ombord på Transoceans (NYS: RIG) Deepwater Horizon-rigg - som höll på att färdigställa en brunn åt BP (NYS: BP) - har verksamheten åtminstone återgått till det normala, både på hyllan och i djupvattnet. Keystone, oui? En av de relativt omedelbara frågorna som rör vår råoljescen handlar om huruvida TransCanada 's ( NYS: TRP ) föreslagna 1 661 Keystone XL-ledning som skulle förbinda Alberts oljesand med raffinaderier på den amerikanska Gulfkusten kommer att bli verklighet eller inte. Som ni vet avslogs tillståndet för ledningen av Obama-administrationen av miljöskäl för ett år sedan, ett beslut som bekräftades i januari. Jag tenderar att ställa mig på den sida som tror att ett godkännande av byggandet av Keystone kommer att komma från vår nyvalda president. Jag är dock fortfarande tveksam till att satsa min förstfödda son på denna sannolikhet. Internationella trender Det finns några produktionsområden i världen där det går bra för närvarande - Nordsjön, Afrika söder om Sahara och, ja, USA. Omvänt verkar ExxonMobil ( NYS: XOM ) försöka sälja sin andel i West Qurna-1-fältet i södra Irak, som företaget har återupplivat i ett partnerskap med Royal Dutch Shell ( NYS: RDS.B ) . De potentiella effekterna på det krigsdrabbade landet och dess återuppstående energiindustri - andra företag kan följa efter - är sannolikt inte positiva. Utöver detta är Ryssland, där Exxon också är chef för</w:t>
      </w:r>
    </w:p>
    <w:p>
      <w:r>
        <w:rPr>
          <w:b/>
          <w:color w:val="FF0000"/>
        </w:rPr>
        <w:t xml:space="preserve">id 48</w:t>
      </w:r>
    </w:p>
    <w:p>
      <w:r>
        <w:rPr>
          <w:b w:val="0"/>
        </w:rPr>
        <w:t xml:space="preserve">Jeriko var nu helt stängd - När Jerikos kung upptäckte att spionerna hade kommit undan, trots att staden alltid hölls stängd om natten, tog han den bästa försiktighetsåtgärden för att förhindra att något liknande hände i framtiden, genom att hålla staden stängd både dag och natt, och han hade utan tvekan lagt in tillräckligt med förnödenheter för att kunna stå emot en belägring, eftersom han var fast besluten att försvara sig till det yttersta. Jeriko var hårt stängd på grund av Israels barn,.... Eller "det stängdes", eller "stängdes och stängdes" (u), det vill säga kungen och invånarna stängde det inifrån; Targum säger med järndörrar och stänger av koppar, och det stängdes inifrån av Israels barn: Ingen gick ut och ingen kom in; ingen av deras styrkor gick ut för att göra ett anfall mot israeliterna eller för att försöka sluta fred med dem; ingen av deras grannar gick heller in till dem för att bära med sig några förnödenheter eller för att hjälpa dem eller för att få skydd av dem, eftersom de inte kunde göra det på grund av Israels läger. "Jeriko stängde sina portar (vid., Domarboken 9:51 ), och de var tätt stängda." Participerna uttrycker situationens beständighet, och kombinationen av aktiv och passiv i den empatiska formen ?????? (lxx ??????????????? ???? ???????????; Vulg. clausa erat atque munita) tjänar till att förstärka tanken, som ytterligare betonas av satserna: "ingen gick ut och in", dvs. så hårt stängd att ingen kunde komma ut eller in. 6:1-5 Jeriko bestämmer sig för att Israel inte skall vara dess herre. Det stängde in sig självt, eftersom det var starkt befäst både genom konst och natur. På så sätt blev de dåraktiga och deras hjärtan förhärdade till sin förintelse; det olyckliga fallet för alla som stärker sig mot den Allsmäktige. Gud beslutar att Israel skall bli sin herre, och det snabbt. Inga krigsförberedelser skulle göras. Genom den ovanliga metoden att belägra staden hedrade Herren arken, som symbol för hans närvaro, och visade att alla segrar kom från honom. Folkets tro och tålamod bevisades och ökade. Josua 5:15 Befälhavaren för HERRENS armé svarade: "Ta av er sandalerna, ty den plats där ni står är helig." Och Josua gjorde så. Josua 6:2 Då sade HERREN till Josua: "Se, jag har överlämnat Jeriko i dina händer, tillsammans med dess kung och dess stridande män.</w:t>
      </w:r>
    </w:p>
    <w:p>
      <w:r>
        <w:rPr>
          <w:b/>
          <w:color w:val="FF0000"/>
        </w:rPr>
        <w:t xml:space="preserve">id 49</w:t>
      </w:r>
    </w:p>
    <w:p>
      <w:r>
        <w:rPr>
          <w:b w:val="0"/>
        </w:rPr>
        <w:t xml:space="preserve">Historien: Efter de plågsamma händelserna i förra veckan börjar en sorgsen Rick att bli lite konstig, medan Andrea och Michonne i Woodbury gör en skrämmande upptäckt... Domen: Hur följer man upp vad som var ett av de bästa avsnitten av THE WALKING DEAD någonsin?  Det korrekta svaret skulle vara att göra en ny, men uppenbarligen har producenterna beslutat annorlunda. Därmed inte sagt att SAY THE WORD är hemskt.  Det är faktiskt ganska bra.  Men tyvärr brister den på många områden och lider som ett resultat av att den måste följa förra veckans mördande avsnitt. Det är inget större problem - det är trots allt inte varje avsnitt som kan vara en FX-tung actionfilm med karaktärer som dör dramatiskt till vänster, höger och mitten. Huvudproblemet här är att majoriteten av avsnittet är centrerat kring den pågående Woodbury-historien, en intrig som, även om den är intressant, inte är det huvudsakliga berättelseintresset för tillfället.  Visst finns det en del avslöjanden att ta del av, bland annat avslöjandet om zombiekampsturneringen, som är lika löjlig att titta på som den är när den bara läses högt, och det finns de stora karaktärsstunderna för Michonne, Andrea och guvernören, men efter förra veckans plågsamma avslutning är det vi verkligen vill ha ett fokus på efterdyningarna av fängelsetragedin. Vilket, bortsett från ett kort utbyte mellan Glenn och Herschel, och Ricks sorgsna Walker-mordspurt genom fängelset, är nästan helt frånvarande här. B-handlingen där Daryl och Maggie ger sig iväg på jakt efter förnödenheter till barnet är tråkig, saknar spänning eller hot och tjänar bara till att dra ner avsnittet rejält.  Möjligheten att fokusera på Maggies sorg över att hon i stort sett dödade Lori förra veckan är en massiv underlåtenhet. Fan, till och med Carl verkar ha glömt att han för bara några timmar sedan dödade sin mamma!!! Efter förra veckans storslagna avsnitt stinker SAY THE WORD av missade möjligheter. Det levererar fortfarande en fantastisk dramatisk punchline (se nedan) och Woodbury-avsnittet börjar äntligen gå in i andra växeln (även om fängelsehistorien redan är i sjätte växeln), men det känns lite för lugnt och lättsamt, med tanke på händelserna i förra veckan. Ändå, om vi har lärt oss något den här serien är det att det alltid finns gott om lugn före stormen! Bästa biten: Avsnittets sista ögonblick, när Rick säger sin första (och enda) replik i hela avsnittet.  I samma ögonblick som telefonen börjar ringa kommer fans av serietidningen utan tvekan att omedelbart veta vad som egentligen pågår.  Intressanta saker!</w:t>
      </w:r>
    </w:p>
    <w:p>
      <w:r>
        <w:rPr>
          <w:b/>
          <w:color w:val="FF0000"/>
        </w:rPr>
        <w:t xml:space="preserve">id 50</w:t>
      </w:r>
    </w:p>
    <w:p>
      <w:r>
        <w:rPr>
          <w:b w:val="0"/>
        </w:rPr>
        <w:t xml:space="preserve">Federal Motor Carrier Safety Administration (FMCSA) föreslår att det ska krävas att elektroniska ombordskrivare (EOBR) används i stället för pappersloggböcker för att registrera förarnas körtimmar i kommersiella motorfordon (CMV). Alla långväga transporter och vissa kortväga transporter skulle påverkas. Transportföretagen skulle ha tre år på sig att följa reglerna. De föreslagna nya normerna skulle också göra det tydligare vilka styrkande dokument som transportföretagen måste behålla som stöd för förarnas loggböcker. EOBR-användare skulle få en lättnad när det gäller styrkande dokument. Jag undrar hur denna regel kommer att påverka förare av kommersiella motorfordon som endast kör korta sträckor. Jag har noterat att myndigheten funderar på att täcka in dem. Om de omfattas, kommer byrån att hjälpa dem genom processen? Jag tänker på utbildningsseminarier osv. Jag tror att utbildning skulle vara till stor hjälp för de förare som inte redan är bekanta med denna typ av utrustning. Jag tror att utbildning är ett problem för de andra underkategorier som DOT överväger att täcka in med regeln också (farligt gods, passagerartransporter). Tack för din kommentar sewest, och välkommen till Regulationroom! Förbättrad säkerhet är ett av FMCSA:s främsta skäl till att överväga övergången till obligatorisk användning av EOBR. Av dina andra kommentarer framgår det att du äger eller driver minst en lastbil. Ser du att någon form av obligatorisk användning av EOBR förbättrar eller skadar säkerheten? Alla kunskaper du har om hur dessa anordningar skulle fungera i verkligheten skulle vara till stor hjälp för FMCSA. ja, och särskilt de små killarna som måste lida mest. det är egentligen bara en konspiration mellan de stora lastbilsföretagen för att slå ut konkurrenterna. jag har noterat att fem stora lastbilsföretag helt och hållet har stött denna förordning. Välkommen till Regulation Room Jason och Merc! Det här inlägget handlar om DOT:s fråga om vem som måste använda en EOBR. DOT har särskilt frågat om transportföretag för korta transporter (inklusive SH HazMat-transportföretag och SH-personbilar) bör åläggas att byta till EOBR och, om så är fallet, vilket det bästa sättet att genomföra detta krav skulle vara? Har ni några förslag på vem som bör omfattas av den föreslagna bestämmelsen? Jag anser att om vi tvingas gå över till EOBR bör hela HOS ses över så att förarna får mer flexibilitet i sitt dagliga arbete. Det finns för många variabler inom lastbilstrafiken och om man tvingar förarna att följa reglerna kommer produktiviteten att minska, vilket skulle ha en negativ inverkan på en bräcklig ekonomi. Det verkar som om du kan ha viss kunskap eller erfarenhet av denna bransch. Kan du förklara varför eller hur du anser att kravet på EOBR kan begränsa förarnas flexibilitet och produktivitet? Tycker du att EOBR bör krävas överhuvudtaget? Jag tror inte att EOBR är mer nödvändigt för CMV än för bilar. Jag har inte sett några bevis för att lastbilar orsakar fler olyckor än bilar. Om vi menar allvar med säkerheten bör EOBR vara obligatoriskt på alla fordon. När det gäller produktiviteten flyttas många produkter i Amerika med kort varsel och kräver lastbilar med kort varsel, till skillnad från frakt som transporteras kontinuerligt. Jag tror att det är detta som skiljer Amerika från andra länder, eftersom vi kan skicka vad som helst, var som helst, mycket snabbt. Många gånger kan man för att flytta den här typen av gods snabbt inte följa de nuvarande reglerna för godstransporter, men det betyder inte att man utsätter andra människor på vägen för fara. EOBR kommer inte att ha någon inverkan på en stor del av branschen, men kommer att ha en enorm inverkan på en mindre del av branschen. FMCSA kommer att behöva väga kostnader och fördelar mot varandra. FMCSA har gjort en omfattande kostnads- och nyttoanalys som du hittar under avsnittet "What will this cost?" på denna webbplats. Tycker du att FMCSA:s analys helt och hållet tar hänsyn till din oro för flexibiliteten i transporterna? Kan du tänka dig bättre sätt för FMCSA att hjälpa små lastbilsföretag att använda EOBR utan att undergräva flexibiliteten? För det första: Tjänstgöringstiderna tillämpas inte på alla aktörer inom lastbilsbranschen, utan endast förare och företag hålls ansvariga. Dispatchers och mäklare har ingen aning om reglerna för trafiktimmar. Hur många förare sitter dessutom hos avlastare i väntan på att bli lastade? Varje timme vi sitter i de flesta fall får vi inte betalt för. Kan avsändare, dispatcher och</w:t>
      </w:r>
    </w:p>
    <w:p>
      <w:r>
        <w:rPr>
          <w:b/>
          <w:color w:val="FF0000"/>
        </w:rPr>
        <w:t xml:space="preserve">id 51</w:t>
      </w:r>
    </w:p>
    <w:p>
      <w:r>
        <w:rPr>
          <w:b w:val="0"/>
        </w:rPr>
        <w:t xml:space="preserve">Hur man blir inredningsarkitekt Det finns många jobb som en inredningsarkitekt gör som många människor inte skulle tänka på förutom design, till exempel projektledning, ekonomihantering och arbete med kunder och människor runt omkring dem. För att inte tala om att de måste utforma områden som fungerar för kunden stilmässigt och som också är upp till koden och funktionella. De flesta stater kommer att kräva att du har minst en examen i inredningsdesign innan du kan bli inredningsarkitekt. Även de som inte gör det är på väg att så småningom kräva det. Vilka färdigheter behöver jag för att bli inredningsarkitekt? Det första du behöver är konstnärlig förmåga och stil. Det är här du i princip ska sätta din design i skissformat och det är också här som CAD-utbildning (Computer Aided Design) kan vara till nytta. Du kommer att komma med allt från möbler till färger, och allt måste passa kundens funktionella och budgetmässiga behov. Som inredningsarkitekt är kommunikation också en viktig aspekt av jobbet. Det kommer att finnas tillfällen då du måste kommunicera med kunden, leverantörer och entreprenörer, rörmokare, elektriker och många andra för att få jobbet gjort och i tid. Organisationsförmåga kommer att vara en annan viktig fråga, eftersom de flesta inredningsarkitekter också fungerar som projektledare. Detta beror på att de är de enda som verkligen har visionen om hur saker och ting ska se ut, och de är de som vet vad som händer med varje aspekt av design- och byggprocessen. Det är också de som bör känna till projektets mål och tidsfrister och veta hur de ska uppfyllas. Att bli inredningsarkitekt Om du vill bli inredningsarkitekt är det första du behöver göra att skaffa dig en utbildning på högskolenivå i inredningsarkitektur. Det andra skulle vara att bygga upp en viss arbetslivserfarenhet som inredningsarkitekt. Därefter kan du försöka klara av certifieringsprovet NCIDQ. Slutligen kommer du då att kunna bli licensierad inredningsarkitekt.</w:t>
      </w:r>
    </w:p>
    <w:p>
      <w:r>
        <w:rPr>
          <w:b/>
          <w:color w:val="FF0000"/>
        </w:rPr>
        <w:t xml:space="preserve">id 52</w:t>
      </w:r>
    </w:p>
    <w:p>
      <w:r>
        <w:rPr>
          <w:b w:val="0"/>
        </w:rPr>
        <w:t xml:space="preserve">Resolved Question Vad behöver jag för att gå på college i Amerika om jag för närvarande bor i Nya Zeeland? Just nu bor jag i Nya Zeeland och jag planerar att gå på ett college i Amerika (ett college som NYU eller liknande.) och efter college planerar jag att bo i Amerika. Jag vet att det låter som en stor plan. Men det är bara en plan och jag vill veta hur man gör det. Så vad jag undrar är hur jag kan åka till Amerika för att gå på college och sedan bo där om jag bor i Nya Zeeland. Btw jag har ett nyzeeländskt medborgarskap. Bästa svaret - Chosen by Asker De flesta nyzeeländare, särskilt de som går i high school, blir trötta på Nya Zeeland och vill åka någonstans som är större och mer spännande. Jag skulle rekommendera att gå emot din plan. För det första är universitetet i Nya Zeeland lika bra och det är jävligt mycket billigare. Vår regering subventionerar det mesta av avgifterna. Om du tittar på någon universitets hemsida och tittar på de kurser som de erbjuder kommer du att upptäcka att en NZ-medborgare kommer att betala ungefär 700 dollar per kurs, en internationell student kommer att betala 2 500 dollar och mer. Du läser 6-8 av dessa kurser varje år. Om du misslyckas får du inte tillbaka dina pengar. Jag har vänner som är från USA som har kommit till Nya Zeeland för att studera. De betalar de internationella avgifterna (2 500 dollar x 8 kurser per år x 3 år för en kandidatexamen) och de säger att det är MYCKET billigare att studera i Nya Zeeland. Det är billigare att betala de internationella avgifter som vi har i Nya Zeeland än att betala för studier i deras eget land! Du får inte heller några räntefria studielån eller bidrag (om du är berättigad) om du studerar utomlands. Så tänk dig att betala mer än 2 500 dollar x 8 kurser x 3 år antingen UPPFÖRT eller MED RÄNTA. Om inte din familj är superrik är det omöjligt och löjligt. Om dina föräldrar tjänar mindre än 75 000 dollar per år (tillsammans) kan du vara berättigad till studiebidrag. Detta är gratis pengar som du aldrig behöver betala tillbaka. De amerikaner som bor här som jag känner kan inte tro detta. Regeringen ger oss gratis pengar för att studera! Även om du inte kvalificerar dig kan du låna pengar för att leva räntefritt. Dessutom är våra universitet av hög kvalitet. De kanske inte når upp till NYU men de är ändå bra. Du kan få en examen utomlands med en nyzeeländsk universitetsexamen. Jag vet att du vill lämna Nya Zeeland, så här är min rekommendation. Studera hårt, få bra betyg, gå på universitet i Nya Zeeland och åk på ett utbyte under en eller två terminer (du kommer att betala NZ-avgifter för att studera utomlands, men du kan fortfarande få studiebidrag och studielån!). Medan du är på ditt utbyte tar du kontakt med människor, lär känna folk, har roligt och reser. Kom tillbaka, avsluta din examen och åk sedan tillbaka. Du kommer att ha en examen och du kommer också att känna några människor. Du är inte den enda som vill flytta till USA, det gör tusentals människor. Jag är ledsen, men du är inget speciellt (jag menar detta på det trevligaste sättet). Du har inga kvalifikationer som landet behöver, du har inte mycket pengar och du är precis som alla andra som vill flytta till USA.</w:t>
      </w:r>
    </w:p>
    <w:p>
      <w:r>
        <w:rPr>
          <w:b/>
          <w:color w:val="FF0000"/>
        </w:rPr>
        <w:t xml:space="preserve">id 53</w:t>
      </w:r>
    </w:p>
    <w:p>
      <w:r>
        <w:rPr>
          <w:b w:val="0"/>
        </w:rPr>
        <w:t xml:space="preserve">För 305 000 dollar sålde han sin bil, sin motorcykel och sitt hus - med allt vad det innehöll. "Jag har fått nog av mitt liv! Jag vill inte ha det längre", skrev Usher, som bodde i Perth i Australien vid den tiden, i auktionsbeskrivningen. Usher, som ursprungligen kommer från Darlington i England, packade ihop några ägodelar och bestämde sig för att börja om på nytt och resa runt i världen utan något annat än sitt pass och en lista med 100 mål, rapporterar WA Today. Fyra år senare har Usher mycket att le åt. Mannen som bokstavligen sa adjö till sitt gamla liv har hittat ett nytt - med en ny kärlek och en alldeles egen karibisk ö. Den 48-årige före detta jetski-instruktören hade satt uppgiften att uppnå 100 mål på 100 veckor och har (nästan) gjort allt, rapporterar Press Association. Han har sprungit med tjurar, dykt med vithajar, lärt sig flyga och till och med gått med i Mile High Club. "Det har varit det mest otroliga äventyret - precis vad jag var ute efter", säger Usher till WA Today. Britten, som har rest till dussintals länder runt om i världen och uppnått 93 av de 100 målen, har också lärt sig franska, besökt Mount Everest och spelat en biroll i en Hollywoodfilm. Strax innan pengarna tog slut köpte Usher en idyllisk ö på 2,2 hektar med frodig regnskog och gyllene sandstrand utanför Panamas kust, rapporterar Daily Mail. Klicka här för att lämna en kommentar. HuffPost High School välkomnar en livlig, genomtänkt debatt i kommentarsfältet. Tänk på att artiklarna här är skrivna av unga författare, så håll kritiken respektfull och hjälp oss att göra detta till en säker och stödjande plats där författare i alla åldrar kan bidra. Laddar kommentarer... En människas liv är inte värt några pengar alls... döden likställer spelplanen förutom att vissa måste se fram emot ett evigt liv efter döden och vissa inte! Pengar är bra för tillfället. När du slutar med en stroke eller hjärtattack eller alzheimers hoppas bättre att det finns någon som tar hand om dig och respekterar din värdighet. Mer än pengar är det bättre att sätta sitt hopp till saker i himlen, inte på jorden. Det är bättre att lita på Herren än på rikedomar. Kommer rikedomar att rädda dig från död och fördömelse? Laddar kommentarer... Så i stället för att få ett nytt tillfredsställande liv som han gör ska han istället ägna sitt liv åt att be och älska något påhittat sagospöke och aldrig bli lycklig eftersom han aldrig kommer att vara säker på om han verkligen kommer att komma till himlen? Ja, jag väljer det första alternativet. Den ursprungliga posterns poäng är att man ska tro på värdet i sitt liv. Att det alltid finns en bättre framtid och att man bör hoppas på morgondagen. Den religiösa tonen kan ha förolämpat dig, *men den bleknar i jämförelse med den hämndlystna ton som du själv använder*, men poängen var att pengar inte är lika med lycka. Det var den viktigaste punkten. Ingen har sagt att han MÅSTE lita på den etablerade religionens koncept, men man kan också säga att han bör lita på framtiden och hoppas på det bästa. Man behöver inte tro på någon tro för att förbli beslutsam och hoppfull, och man behöver inte heller ägna hela sin tillvaro åt etablerad religion för att komma ihåg livets nåd. Och ja, när tiden KOMMER, oavsett om man tror på Gud eller inte, kan man hävda att det inte spelar någon roll hur mycket pengar man har samlat på sig genom åren *mindre jag antar att det lindrar spänningen från bekymmer som familj, eller kvaliteten på vården för tillfället som lindrar mycket av smärtan.*. Det handlar åtminstone om den mänskliga andan. Vare sig du tror eller inte, må Gud välsigna dig. Laddar kommentarer... Hans liv efter äktenskapet lät precis som en Disneyfilm. Härligt att höra om någon som bestämde sig för att leva varje dag i sitt liv och som hade möjlighet att göra det. Jag undrar dock om han hade barn eller om han lade ut dem för adoption på Ebay.LOL! Laddar kommentarer... För mig är detta vad livet handlar om. Människor bör inte bara följa vad alla andra gör för att försöka göra sig själva lyckliga. Jag är säker på att det finns många människor som vill göra mer, men som inte kan göra det eftersom de känner att de måste ha en dyr bil eller ett dyrt hem, barn, ett jobb de hatar, för vad? Så att de en dag kan gå i pension och förhoppningsvis vara tillräckligt friska för att kunna njuta av det? Människor behöver</w:t>
      </w:r>
    </w:p>
    <w:p>
      <w:r>
        <w:rPr>
          <w:b/>
          <w:color w:val="FF0000"/>
        </w:rPr>
        <w:t xml:space="preserve">id 54</w:t>
      </w:r>
    </w:p>
    <w:p>
      <w:r>
        <w:rPr>
          <w:b w:val="0"/>
        </w:rPr>
        <w:t xml:space="preserve">Ladda ner e-bok: Visste du att du förbiser tusentals (om inte miljontals) jobbmöjligheter varje dag? Jag har skrivit en e-bok om jobb/karriärjakt som heter "Hur man hittar ett jobb nu (och aldrig behöver leta efter ett jobb igen)". Jag har redan producerat flera videor om strategier för jobbsökning, talat på karriärministerier och evenemang för arbetssökande, skrivit artiklar om hur man hittar dolda jobb, bidragit till några böcker, deltagit i podcasts och uppnått en viss ryktbarhet i rekryteringsvärlden, men jag har ingen egen bok. Det har föreslagits mig vid flera tillfällen att jag borde göra det och jag känner att det nu är rätt tid. Jag citerades i: Globe and Mail, US News and World Report, Wall Street Journal och Atlanta Journal and Constitution.  Monster.com, Entrepreneur Magazine, Black Enterprise och HR Examiner har alla nämnt mitt bidrag till arbetssökande. Jag har varit verksam inom rekryteringsbranschen i över tio år och har arbetat för företag som Google, Microsoft, Siemens, MCI och en mängd nystartade företag. Jag har producerat prisbelönta bloggar, figurerat i flera ledande publikationer och har citerats flera gånger för mitt digitala inflytande. Kolla in min LinkedIn-profil för att lära dig mer om mig och för att nätverka. I den här e-boken kommer du att lära dig följande: Hur företag hittar personer att rekrytera Hur du positionerar dig själv så att rekryterare hittar dig Hur du tjänar pengar mellan två jobb Hur (och varför) du bör skydda ditt rykte på nätet Hur du skyddar ditt rykte på Facebook Varför du bör vara involverad i sociala nätverk Hur du kan utnyttja LinkedIn för att hitta dolda jobbmöjligheter Hur du kan utnyttja Twitter för att hitta dolda jobbmöjligheter Hur du kan utnyttja Google Plus för att hitta dolda jobbmöjligheter Hur du kan utnyttja Facebook för att hitta dolda jobbmöjligheter Hur du skapar och förvaltar ett jobbsökarlag Hur du kan kall-hur du söker på jobbannonser som du aldrig hört talas om Nio skäl till varför rekryterare aldrig ringer dig (och hur du kan övertyga dem om motsatsen) Hur du hittar jobb genom att undersöka pressmeddelanden Hur du hittar ett jobb innan arbetsbeskrivningen är skriven Hur du använder sökmotorer för att hitta din nästa chef Hur du letar efter jobb i andra länder Hur du hittar ett jobb på Skype Hur du ansöker om ett jobb med omöjliga krav Hur du jobbsöker som en spion Hur du får hjälp med jobbsökning av vänner och familj En mall för det perfekta prospekteringsbrevet Resurser och rekommendationer för jobbsökare Mer... Den här e-boken är utformad för mycket korta uppmärksamhetsspannor! Den har MÅNGA visuella bilder och begränsad text. Det finns dock mycket att smälta på dessa sidor. Okej, jag har pratat länge nog. Klicka här för att läsa min e-bok i fullskärmsläge och för att ge arbetslösheten ett slag i ansiktet. (Boo-yaah!) Eller klicka här för att ladda ner en kopia av min e-bok. Jim Stroud email Det här inlägget postades tisdagen den 7 augusti 2012 kl 15:09 och finns under e-bok . Du kan följa alla kommentarer till detta inlägg genom RSS 2.0-flödet. Du kan lämna en kommentar , eller trackback från din egen webbplats.</w:t>
      </w:r>
    </w:p>
    <w:p>
      <w:r>
        <w:rPr>
          <w:b/>
          <w:color w:val="FF0000"/>
        </w:rPr>
        <w:t xml:space="preserve">id 55</w:t>
      </w:r>
    </w:p>
    <w:p>
      <w:r>
        <w:rPr>
          <w:b w:val="0"/>
        </w:rPr>
        <w:t xml:space="preserve">Search Revolution 2.0 Will Not Be Televised När Gil Scott-Heron sjöng "The Revolution Will Not Be Televised" hade han rätt. Al Jazeera må ha sänt otroliga bilder av massiva demonstrerande folkmassor live runt om i världen, men detta var bara toppen av isberget: den fysiska manifestationen av en revolution som hade ägt rum i hjärnor som hade sammanförts genom sociala medier. I relativt fria samhällen har sociala medier kanske hittills handlat mer om att återförenas med gamla vänner och att pussla än att starta revolutioner, men när det inte finns någon yttrandefrihet och hotet om tortyr för oliktänkande kämpar memer för att spridas. De kräver en miljö som präglas av uppkoppling, interaktivitet och öppenhet, vilket är de grundläggande principerna för de sociala mediernas grundare. Efter att ha haft liten framgång tre år tidigare som ledande organisatör av den politiska rörelsen "Kefaya", eller "Enough", tog den 30-årige civilingenjören Ahmed Maher 2008 sin sak för mänskliga rättigheter i Egypten till bloggosfären. Maher och hans vänner startade en Facebook-grupp som de använde för att uppmana till en landsomfattande arbetarstrejk. Dåligt väder hindrade demonstrationer i hela landet, men i Mahalla ledde ett våldsamt polisiärt ingripande till att den första större arbetskonflikten på flera år uppmärksammades. Facebook visade sig återigen vara ett värdefullt organisationsverktyg två år senare när Wael Ghonim - en 31-årig marknadsförare från Google - hjälpte Maher att starta en ny grupp: Vi är alla Khalid Said . Gruppen är uppkallad efter en ung man som misshandlats till döds av den egyptiska polisen och de använde den för att sprida demokratiska principer och för att analysera de officiella mediernas spinn. Att kunna viska om avvikande åsikter via Internet var som att slippa charaden i Kejsarens nya kläder, där straffet för att säga emot lögnen är stryk och fängelse i stället för att kallas för dumhet. När fler egyptier insåg att de inte var de enda som tyckte att deras förtryckande despot såg löjlig ut, började de inse sin styrka och organisera sig för större meningsskiljaktigheter. Det är för tidigt att säga att resten är historia, för de vågor som de tidiga protesterna gav upphov till sprider sig fortfarande över hela arabvärlden och förvånar till och med de människor som bidrog till att ge upphov till dem. I en intervju nyligen bekräftade Biz Stone, medgrundare av Twitter, att president Obama 2009 hade bett Twitter att skjuta upp planerat underhåll så att studentprotesterna kunde organisera sig, eftersom Twitter var ett så viktigt verktyg för dem. Han berättade också en historia om James Buck, en fotojournalistikstudent vid UC Berkeley som åkte till Egypten 2008 för att fotografera protester. Han missade dem hela tiden, men fick rådet av egyptiska vänner att använda Twitter för att hålla sig informerad, vilket de också gjorde. Buck följde deras råd, använde Twitter för att delta i protesterna och arresterades slutligen av egyptisk polis. De slängde honom i baksätet på en bil men tog inte hans telefon ifrån honom. Skräddad twittrade han ett enda ord: "arresterad". Hans vänner hemma i Kalifornien "följde" honom, ringde till skolans rektor, en advokat och konsulatet. Bara några timmar senare twittrade han ytterligare ett enda ord: "frigiven". Det är betydelsefullt att medan de egyptiska myndigheterna snabbt stängde ner Internet - och erkände att dess kostnader för dem vida översteg dess nytta, samtidigt som det var ett viktigt verktyg för revolutionärer - så användes tv oavbrutet i ett försök att övertala den allmänna opinionen. Men inte ens det kunde stoppa Twitterati. Stone och hans kollegor samarbetade med Google för att utveckla ett system så att människor kunde använda sina telefoner för att ringa upp lokala nummer och uttala sina tweets, som kunde vidarebefordras till cyberrymden. Gil Scott-Herons texter antyder televisionens förmåga att marginalisera publikens vilja samtidigt som den tjänar agendorna hos dem som kontrollerar den, och behovet av deltagande snarare än voyeurism i politiska rörelser. Medan fröna till revolutionen i Mellanöstern såddes i Tweets och Facebookgrupper där den auktoritära rösten bara är en bland miljontals, ignorerade regionens nationella tv-kanaler det skifte i tidsandan som ägde rum. TV kan informera den allmänna opinionen och fastställa agendor, men dess brist på interaktivitet och dess fördomar mot den styrande eliten gör att den genomsnittliga tittaren förlorar sina rättigheter, vilket gör den till ett bättre verktyg för manipulation än för att stärka sin ställning. För diktatorer som vill sprida propaganda och distrahera eller skrämma befolkningen till apati är televisionen en mäktig allierad. Men om du vill upplysa massorna och motivera dem till direkta åtgärder för förändring är Twitter och Facebook de bästa vapnen.</w:t>
      </w:r>
    </w:p>
    <w:p>
      <w:r>
        <w:rPr>
          <w:b/>
          <w:color w:val="FF0000"/>
        </w:rPr>
        <w:t xml:space="preserve">id 56</w:t>
      </w:r>
    </w:p>
    <w:p>
      <w:r>
        <w:rPr>
          <w:b w:val="0"/>
        </w:rPr>
        <w:t xml:space="preserve">Av de 119 deltagande skolorna (mestadels kristna) har Zack Kopplin, en modig student som har tagit sig an Change.org för att blockera programmet, identifierat minst 19 skolor som undervisar eller förespråkar kreationistisk ovetenskap och som kommer att få nästan 4 miljoner dollar i offentliga medel från den första omgången av kupongutfärdarna. Många av dessa skolor, konstaterar Kopplin, förlitar sig på Pensacola-baserade A Beka Book-läroplaner eller Bob Jones University Press-läroböcker för att lära sina elever bibelbaserade "fakta", såsom existensen av Nessie, Loch Ness-monstret, och alla typer av pseudovetenskap som forskaren Rachel Tabachnick och författaren Thomas Vinciguerra tack och lov har gått igenom så att resten av världen slipper göra det. Här är några av mina favoritlektioner: 1. Dinosaurier och människor umgicks förmodligen: "Bibeltroende kristna kan inte acceptera någon evolutionär tolkning. Dinosaurier och människor fanns definitivt på jorden samtidigt och kan till och med ha levt sida vid sida inom de senaste tusen åren." -- Life Science , 3rd ed., Bob Jones University Press, 2007 2. Drakar var helt verkliga : "[Är] det möjligt att ett eldsprutande djur verkligen existerade? Idag säger vissa forskare ja. De har hittat stora kamrar i vissa dinosauriekranier ... De stora kraniekamrarna kan ha innehållit speciella kemiskt producerande körtlar. När djuret tvingade ut kemikalierna ur munnen eller näsan kan dessa ämnen ha kombinerats och gett upphov till eld och rök." -- Life Science , 3rd ed., Bob Jones University Press, 2007 3 . "Gud använde sig av Trail of Tears för att föra många indianer till Kristus." -- America: Land That I Love , lärarutgåva, A Beka Book, 1994 4. Afrika behöver religion: "Afrika är en kontinent med många behov. Den är fortfarande i behov av evangeliet ... Endast omkring tio procent av afrikanerna kan läsa och skriva. I vissa områden har missionsskolorna stängts av kommunister som tagit över regeringen." -- Old World History and Geography in Christian Perspective , 3rd ed., A Beka Book, 2004 5. Slavherrarna var trevliga killar: "Några få slavägare var onekligen grymma. Exempel på slavar som slogs ihjäl var inte vanliga, men de var inte heller okända. Majoriteten av slavägare behandlade sina slavar väl." -- United States History for Christian Schools , 2nd ed., Bob Jones University Press, 1991 6. KKK var okej: "[Ku Klux] Klan försökte i vissa delar av landet vara ett reformmedel, genom att bekämpa den sjunkande moralen och använda korsets symbol. Klanens måltavlor var smugglare, hustrumisshandlare och omoraliska filmer. I vissa samhällen uppnådde den en viss respektabilitet när den samarbetade med politiker." -- United States History for Christian Schools , 3rd ed., Bob Jones University Press, 2001 7. Den stora depressionen var inte så illa som liberalerna fick den att låta: "Det kanske mest kända propagandaarbete som kom från depressionen var John Steinbecks Vredens druvor ... Andra former av propaganda omfattade rykten om utmätning av hypotekslån, massavvisningar och hungerkravaller samt överdriven statistik som representerade antalet arbetslösa och hemlösa i Amerika." -- USA:s historia: Heritage of Freedom , 2nd ed., A Beka Book, 1996 Definitivt photoshoppad. U.S. National Archives and Records Administration/Wikipedia 8. SCOTUS förslavade foster: "Ignorerande 3 500 år av judisk-kristna civilisationer, religion, moral och lag, ansåg Burger Court att ett ofött barn inte var en levande person utan snarare moderns "egendom" (ungefär som slavar betraktades som egendom i fallet Dred Scott v. Sandford från 1857)." -- American Government in Christian Perspective , 2nd ed., A Beka Book, 1997 10. Mark Twain och Emily Dickinson var ett par hackor : "[Mark] Twains synsätt var både självcentrerat och i slutändan hopplöst ... Twains skepticism var uppenbarligen inte det ärliga ifrågasättandet av en sanningssökande utan det avsiktliga trotset av en erkänd rebell". -- Elements of Literature for Christian Schools , Bob Jones University, 2001 "Flera av [Emily Dickinsons] dikter visar en anspråksfull attityd när det gäller hennes eviga öde och en förtäckt brist på respekt för auktoriteter i allmänhet.</w:t>
      </w:r>
    </w:p>
    <w:p>
      <w:r>
        <w:rPr>
          <w:b/>
          <w:color w:val="FF0000"/>
        </w:rPr>
        <w:t xml:space="preserve">id 57</w:t>
      </w:r>
    </w:p>
    <w:p>
      <w:r>
        <w:rPr>
          <w:b w:val="0"/>
        </w:rPr>
        <w:t xml:space="preserve">Toronto Community Housing (n Toronto Community Housing Corp. eller TCHC) är en skandalomsusad operatör av tusentals sociala bostäder. Det har under flera år varit under attack, inte bara för sin inkompetens, upp till och med dödlig inkompetens , och sin arrogans utan för att TCHC vågar driva enfamiljshus i goda stadsdelar där fattiga människor faktiskt bor. Det före detta stadsrådet Case Ootes - som också är en före detta enmansstyrelse för TCHC - kan beskyllas för att ha spridit idén att fina hus i fina bostadsområden är reserverade för fina människor, helst konservativa, som faktiskt kan betala för dem. (Ootes har förnekat att han inte tror på något sådant, men jag kallar honom en lögnare. "Om du har hus för 800 000 dollar som bebos av en enda familj, så betjänar det inte det största antalet människor. Man kan ta emot mycket fler människor än så för den typen av pengar", sade han till National Post [2008.12.03]. "Jag tror inte att det är kostnadseffektivt att inhysa människor i bostäder för över en halv miljon", sade han till Star [2007.11.26]. "De har valt ut dyra bostäder i vår portfölj för att inhysa människor med socialbidrag", sade han också till Star [2007.11.27]. Ootes citerades upprepade gånger i juni 2011 om att vissa fattiga människor som skulle tvingas lämna sina enfamiljshus skulle flyttas till "lämpliga bostäder". Underförstått är husen aldrig "lämpliga".) TCHC äger några gamla hus i Cabbagetown, nästan ett värsta fall av gentrifiering. Här använder jag begreppet i något som närmar sig en bokstavlig betydelse, snarare än i enlighet med vad som är vanligt i alternativa nyhetstidningar och stadsbloggar. Cabbagetowns husägare anser sig själva vara ett slags gentry, med hus som är så vackra att det hålls en årlig rundtur. Cabbagetowns husägare är medvetet blinda för de galningar, hemlösa, tamiler, white trash, de otaliga fattiga som bor runt omkring dem. Scott Weir, en arkitekt med intresse för bevarande som arbetar på Spacer-implicated ERA , och Cabbagetown Heritage Conservation District framträdde inför ett utskott för två veckor sedan för att argumentera för att det borde vara en prioritet att åtgärda dessa TCHC Cabbagetown-egendomar. (Star and Post rapporterar.) Jag håller med om att det borde vara en prioritet, men det som saknas här är en diskussion om de boende. CHCD vägrade att svara på min e-post, men Weir bekräftade utförligt att han aldrig rådfrågade de boende. Han antydde nästan, men inte riktigt, att reportrarna var för inkompetenta för att citera de kommentarer han gjorde om de boende, men jag tror inte på något av det. Weir undrade om jag hade sett hans vittnesmål i utskottet där han nämnde invånarna. (Det gjorde jag inte.) Senare lade han mig ihop med Sue-Ann Levy och skrev: För protokollet: Jag pratade med några människor framför sina hus om huruvida deras ruttnande träflisor på mansardtaken läckte, och vilken typ av reparationer TCH [C] hade gjort på byggnaderna nyligen, men de jag pratade med visste inte. I slutändan är jag en volontär vars mandat är att arbeta för att hjälpa till att bevara byggnaderna i det här området, vars mycket specifika bevarandefrågor jag förstår och är lyhörd för. Det finns sociala frågor som måste ingå i denna diskussion. Här har en slags invånarförening - en kategori som aldrig är vänligt inställd till de fattiga - och en arkitekt rusat in och krävt att pengar först ska användas för att reparera byggnader i ett rikt område utan att de faktiska invånarna rådfrågas. Jag medger att följande är snyftande, men här är ett sätt att sammanfatta CHCD:s och Weirs ståndpunkt: "Vilka vackra byggnader. De borde verkligen renoveras så att bra människor kan bo där." Människor bor redan där. Om man antar att de inte är vandaler är det irrelevant om de är "bra" eller inte. Det spelar ingen roll vad Ootes, Weir, TCHC, CHCD, du eller jag tycker om dem. Vad du inte kan göra är att låtsas att de inte existerar. Välj en kategori för att se ytterligare inlägg. Lägg till feed/ till en kategori för att prenumerera via RSS Ovanstående inlägg dök upp på Joe Clarks personliga Weblog den 2012.07.26 16:46. Den här presentationen är utformad för utskrift och utelämnar komponenter som endast är meningsfulla på skärmen. (Om du ser den här på en skärm, så är den</w:t>
      </w:r>
    </w:p>
    <w:p>
      <w:r>
        <w:rPr>
          <w:b/>
          <w:color w:val="FF0000"/>
        </w:rPr>
        <w:t xml:space="preserve">id 58</w:t>
      </w:r>
    </w:p>
    <w:p>
      <w:r>
        <w:rPr>
          <w:b w:val="0"/>
        </w:rPr>
        <w:t xml:space="preserve">Glass träffar den inflytelserika arkitekten Rem Koolhaas för att prata om engagemang, det sublima och hans framtid inom politiken När jag föreslog att vi skulle prata om rymden istället för arkitekturen verkade Rem Koolhaas tveksam - han sa: "Det är svårt. Rymden har varit den moderna rörelsens viktigaste mystifiering. Det är ett kolossalt alibi ... men vi kan försöka." Att han accepterade att förhandla satte inte bara tonen i vårt samtal utan avslöjade också en av hans mest beundrade egenskaper: förmågan att kombinera vision och praktik. Hans oöverträffade arkitektoniska konfigurationer förmedlar en demokratisk känsla av organisation med icke-hierarkiska förslag till rörelse - varje användare lämnas lika fri att bebo och absorbera den miljö han skapar. Koolhaas verk är ett topologiskt förhållande mellan idéer som bygger på observationer och materialiseras i form av skrift och arkitektur. Remment Lucas Koolhaas föddes i Rotterdam 1944. Hans far, en författare och chef för en filmskola som stödde den indonesiska kampen för självständighet från den nederländska kolonialismen, bjöds in till Jakarta för att driva ett kulturprogram 1952. Denna period utomlands skulle tända Koolhaas intresse för att förstå sociala och kulturella manifestationer. Tillbaka i Amsterdam studerade han manusförfattande vid Nederländernas film- och televisionsakademi och 1968 skrev han in sig vid Architectural Association School i London. År 1972 fortsatte han sina studier vid Cornell University i New York. Tre år senare grundade han Office for Metropolitan Architecture tillsammans med Elia och Zoe Zenghelis och Madelon Vriesendorp. Förutom OMA:s tankeväckande arkitektoniska produktion är skrivande och forskning centrala aspekter av hans verksamhet. Bland många böcker och samarbeten med tidskrifter kan nämnas Delirious New York: A Retroactive Manifesto for Manhattan (1978) och S, M, L, XL (1995) framstår som kultförklarade verk om modern arkitektur och samhälle. Koolhaas har vunnit flera internationella utmärkelser, bland annat Pritzker-arkitekturpriset 2000 och Guldlejonet för livsverk vid Venedigbiennalen 2010. Han är professor vid Harvard University där han leder Project on the City - ett nav för urban forskning om utvecklingsländer i världen. Hur ser du på arkitektur som ett erfarenhetsutrymme? I vårt arbete finns det en underliggande känsla av att ämnet inte bör ägna all uppmärksamhet åt arkitektur, utan att det finns andra förtryckande frågor som förtjänar uppmärksamhet. Ämnet kan inspireras av lugn och regelbundenhet. Vår arkitektur syftar till att medvetet minska första gradens spänning. Det handlar om att inte ha egenskaper, som i Robert Musils Der Mann ohne Eigenschaften ("Mannen utan egenskaper", 1930) - en mycket viktig bok för mig. Hur samarbetar ni med andra discipliner? Jag är djupt påverkad av konst. Jag läser om den, jag pratar om den. Jag tittar och lyssnar. Det finns mer bokstavliga former av samarbete, som att ha konstnärer på kontoret för att kritisera det vi gör. Vi har arbetat med Carsten Holler för att göra saker fulare och vi har arbetat med Thomas Demand för att göra saker smartare. Men jag tror att det är viktigare att läsa och helt enkelt vara så djupt medveten som möjligt om vad som händer inom konsten. Hur är det med er arkitektur? Under produktionen är den superengagerad med en otrolig mängd olika områden, som politik, teknik och ekonomi. Arkitektur är det mest engagerade yrke som faktiskt finns. Den har så många skyldigheter när det gäller kommunikation och samarbete. När projektet väl är byggt beror det på dess egenskaper. När det gäller Casa da Musica i Porto är byggnaden otroligt använd. Varje enskilt utrymme är upptaget nästan tjugofyra timmar om dagen. Den fungerar som en viktig plats i staden, inte bara för en miljö eller en generation utan på ett kollektivt sätt. Det finns andra byggnader, t.ex. den nyligen färdigställda Rothschild Bank i London, som har begränsade avsikter när det gäller engagemang och förmodligen avkoppling. En av våra ambitioner är att få detta engagemang att ske så naturligt som möjligt och så ivrigt som möjligt. Om man tittar på hur våra byggnader används är det mycket överraskande att de, trots att de är intellektuellt konstruerade, har ett visuellt sätt att användas och därför en visuell spänning. Du samarbetar med Miuccia Prada och dessa projekt verkar mer inriktade på rymd än på arkitektur. Finns det någon röd tråd mellan dessa projekt? En aspekt som vi försöker åstadkomma handlar om och är kopplad till en av de viktigaste frågorna i dag: varumärkesbyggande. Det sätt på vilket varumärkesbyggande vanligtvis görs leder till tragiska resultat. Människor tror att för att</w:t>
      </w:r>
    </w:p>
    <w:p>
      <w:r>
        <w:rPr>
          <w:b/>
          <w:color w:val="FF0000"/>
        </w:rPr>
        <w:t xml:space="preserve">id 59</w:t>
      </w:r>
    </w:p>
    <w:p>
      <w:r>
        <w:rPr>
          <w:b w:val="0"/>
        </w:rPr>
        <w:t xml:space="preserve">Som du säkert kan gissa hade vi tusentals och åter tusentals (tusentals och åter tusentals!) bidrag till tävlingen "Namnge Lou och Peters barn" (det var faktiskt flest bidrag någonsin!) De varierade från traditionella till unika och från väntade till... ja, låt oss säga superkreativa. Domarna - huvudförfattaren Heather Conkie, den verkställande producenten Jordy Randall och Michelle Morgan (Lou) själv - gjorde ett stort arbete med detta, och de hade roligt. De låste in sig själva i ett rum och diskuterade och argumenterade och kom överens och kom sedan på ett annat namn och argumenterade och diskuterade sedan... i flera dagar! Vi bara slängde mat under dörren. Men till slut stod det en klar vinnare klart och tydligt. Den lyckliga fan som valde det vinnande namnet är Catherine R. från Lacombe, Alberta. Grattis Catherine! Kolla din e-post för ett mycket viktigt meddelande från mig! Catherine har vunnit säsong 1, 2 och 3 på DVD, samt en signerad Heartland-affisch, och kommer för alltid att vara känd som den person som namngav Lou och Peters barn! Så Catherine, du är nu en officiell del av Heartlands historia! Jag kommer inte att berätta vilket namn som Catherine skickade in... det var ursprungligen planen, men CBC bad att det skulle hållas hemligt till nästa säsong, eftersom ett visst avsnitt fortfarande skrivs och det beslutades (på grund av just denna tävling!) att göra valet av barnets namn till en större "händelse" än vad som ursprungligen var planerat, så du håller säkert med om att du inte vill att överraskningen ska bli förstörd. Lita på mig, det kommer att bli en bra överraskning! Så än en gång: Yay Catherine! Era priser kommer att vara på väg inom kort. Jag hoppas att ni alla gratulerar Catherine i kommentarerna! 105 kommentarer Amy T skrev: Skrivet den 8 maj 2011 11:46 Bra jobbat Catherine, du måste vara superglad. Spännande att få reda på namnet snart, bra gjort igen xAMYx Jenna skrev: Det är en bra idé att du har skrivit den 8 maj, 2011 11:51 Grattis, men vi får inte veta namnet? AAAWWWWWWWWWWW :( Men du sa ju att vi skulle få veta namnet I DAG! Så vi måste vänta fyra och en halv månad på att få veta? Det är inte bra. Men grattis i alla fall, Catherine. Grattis Catherine! Jag kan inte vänta till säsong fem för att få reda på ditt vinnarnamn :) Big Bear skrev: Skrivet den 8 maj, 2011 11:55 Haha ni! Det är allt jag kan säga. Jag är faktiskt så glad att du valde "Little Bear", det är så sött! Tara skrev: Skrivet den 8 maj 2011 11:56 Bra jobbat Catherine!!! Tiffanie skrev: Skrivet den 8 maj 2011 11:56 BW:Du kommer att få oss att vänta till september för att få reda på vad barnet heter!......lol Du gillar att retas med oss, eller hur? Grattis till Catherine i Alberta. eartlandrox skrev: Skrivet den 8 maj 2011 11:56 Åh, kom igen! Vi kan inte vänta så länge! Jag är säker på att namnet kommer att vara riktigt häftigt, jag kan inte vänta på att se reprisen ikväll. Jag hatar att behöva vänta! Tack BW! ggrift skrev: Skrivet den 8 maj 2011 11:56 Bra jobbat med att välja ett namn. grattis till att du vann tävlingen! Katelyn H. skrev: Posted May 8, 2011 12:00 PM OMG bra jobbat Catherine! Jag är nyfiken på vad du valde som barnnamn! Hoppas du gillar dina priser och grattis! Katarina skrev: Skrivet den 8 maj, 2011 12:03 Tack Amy och jag är super duper exalterad!!! LN_heartlandfan skrev: Det är verkligen fantastiskt och så spännande! Vet du ungefärligt datum när den 5:e säsongen kommer ut! Den sista säsongen var en sådan cliffhanger! Jag är så spänd! Jag har inte missat ett enda avsnitt ännu! :D Nadia skrev: Skrivet den 8 maj, 2011 12:09 PM Bra jobbat!!!! Jag kan inte föreställa mig hur lycklig du är!!! Kan inte vänta på att se namnet!!! :) Karla Meachem skrev: Posted May 8, 2011 12:16 PM Grattis Catherine!!! Kan inte vänta på det stora avslöjandet!!!! Keily skrev: Skrivet den 8 maj, 2011 12:18 Ja, Catherine, jag är så stolt över dig! Det är så spännande och jag kan inte vänta på att få höra namnet! Amy T skrev: Nu behöver du bara se till att hålla det hemligt, hoppas att du är bra på att hålla hemligheter, för det här kommer inte att hända.</w:t>
      </w:r>
    </w:p>
    <w:p>
      <w:r>
        <w:rPr>
          <w:b/>
          <w:color w:val="FF0000"/>
        </w:rPr>
        <w:t xml:space="preserve">id 60</w:t>
      </w:r>
    </w:p>
    <w:p>
      <w:r>
        <w:rPr>
          <w:b w:val="0"/>
        </w:rPr>
        <w:t xml:space="preserve">Bokbeskrivning En trettonårig walesisk pojke kommer in i en mansvärld i gruvhålen; en amerikansk juridikstudent som avvisats av kärleken finner en överraskande ny karriär i Woodrow Wilsons Vita Hus; En hushållerska hos de aristokratiska Fitzherberts tar ett ödesdigert steg över sin ställning, medan Lady Maud Fitzherbert själv går djupt in på förbjudet territorium när hon blir kär i en tysk spion. Två föräldralösa ryska bröder går radikalt olika vägar när deras plan att emigrera till Amerika hamnar i konflikt med krig, värnplikt och revolution. Från smutsen och faran i en kolgruva till de glittrande kristallkronorna i ett palats, från maktens korridorer till de mäktigas sovrum, tar Fall of Giants läsarna med in i fem familjers oskiljaktigt sammanflätade öden - och in i ett århundrade som vi trodde att vi kände till, men som nu aldrig mer kommer att verka detsamma. En trettonårig walesisk pojke träder in i en mansvärld i gruvhålen, en amerikansk juridikstudent som avvisats av kärleken finner en överraskande ny karriär i Woodrow Wilsons Vita Hus, en hushållerska hos de aristokratiska Fitzherberts tar ett ödesdigert steg över sin ställning, medan Lady Maud Fitzherbert själv går djupt in på förbjudet territorium när hon blir kär i en tysk spion, och två föräldralösa ryska bröder går radikalt olika vägar när deras plan att emigrera till Amerika hamnar i konflikt med krig, värnplikt och revolution. Från smutsen och faran i en kolgruva till de glittrande kristallkronorna i ett palats, från maktens korridorer till de mäktigas sovrum, tar Fall of Giants läsarna med in i fem familjers oskiljaktigt sammanflätade öden - och in i ett århundrade som vi trodde att vi kände till, men som nu aldrig mer kommer att verka detsamma. Redaktionella recensioner Amazon.com Recension Amazon Månadens bästa, september 2010 : Välkommen till 1900-talet som du aldrig tidigare har sett det. På över 1 000 sidor levererar Fall of Giants alla de element som fans av Ken Follett har kommit att uppskatta: historisk noggrannhet, rikt utvecklade karaktärer och ett svepande men ändå intimt porträtt av en förfluten värld som du kommer att leva dig helt in i innan det första kapitlet är slut. Berättelsen följer fem familjer över hela världen när deras öden flätas samman med de extraordinära händelserna under första världskriget, de politiska striderna i deras egna länder och framväxten av den feministiska rörelsen. Intressanta berättelser om kärlek och lojalitet finns i överflöd, från en förbjuden romans mellan en tysk spion och en brittisk aristokrat till en rysk soldat och hans skandalomsusade bror som är förälskade i samma kvinna. Fall of Giants är actionfylld med blod på slagfältet och konspirationer bakom stängda dörrar, och ger liv åt varje karaktärs nyanser och skiftar lätt från smutsiga kolgruvor till glittrande palats. Det finns så mycket att älska här, och den goda nyheten är att slutet bara är början: Fall of Giants är den första delen i en planerad trilogi. --Miriam Landis Från Publishers Weekly Med hjälp av karaktärer från olika länder - Ryssland, Wales, England, USA och Tyskland - och från olika samhällsklasser ger Folletts första bok i Century-trilogin ett övertygande nät av interaktioner som driver berättelsen framåt och ger en panoramisk bild av första världskrigets börda för fem familjer. Med över 30 timmar skulle den här ljudboken vara en utmaning för vilken berättare som helst, men John Lee visar sig vara ett gediget och engagerande val. Hans djupa röst rör sig smidigt och kraftfullt genom prosan; han manipulerar sin ton, betoning och accent för att utveckla vokala personligheter för den omfattande rollistan av karaktärer, och håller ett stabilt tempo genom dialogen. Det är en maratonföreställning av en gigantisk bok som kommer att få lyssnarna att ivrigt vänta på nästa avsnitt. En inbunden utgåva från Dutton. (Sept.) (c) Copyright PWxyz, LLC. Alla rättigheter förbehållna. Jag har verkligen njutit av Ken Folletts epos, "Pillars of the Earth" och "World Without End". Även om de är rejäla volymer flög sidorna iväg. Därför tog jag chansen att läsa och recensera Folletts senaste episka verk, "Fall of Giants", som lovar att bli den första delen i The Century Trilogy. När boken kom från Amazon, med ~1000 sidor och en tjocklek på 4 tum, fann jag mig själv i att fundera över en av fördelarna med att ha en</w:t>
      </w:r>
    </w:p>
    <w:p>
      <w:r>
        <w:rPr>
          <w:b/>
          <w:color w:val="FF0000"/>
        </w:rPr>
        <w:t xml:space="preserve">id 61</w:t>
      </w:r>
    </w:p>
    <w:p>
      <w:r>
        <w:rPr>
          <w:b w:val="0"/>
        </w:rPr>
        <w:t xml:space="preserve">Presidentens tal om Mellanöstern och Nordafrika Utrikesdepartementet, Washington, DC 12:15 EDT PRESIDENTEN: Tack.  Tack.  (Applåder.) Tack så mycket.  Tack.  Varsågod och sitt ner.  Tack så mycket.  Jag vill börja med att tacka Hillary Clinton, som har rest så mycket under de senaste sex månaderna att hon närmar sig en ny milstolpe - en miljon flygmil.  (Jag räknar med Hillary varje dag, och jag tror att hon kommer att gå till historien som en av de bästa utrikesministerna i vår nations historia. Utrikesdepartementet är en lämplig plats för att markera ett nytt kapitel i amerikansk diplomati.  Under sex månader har vi bevittnat en extraordinär förändring i Mellanöstern och Nordafrika.  Torg för torg, stad för stad, land för land har folket rest sig för att kräva sina grundläggande mänskliga rättigheter.  Två ledare har gått åt sidan.  Fler kan komma att följa.  Och även om dessa länder ligger långt från våra kuster vet vi att vår egen framtid är knuten till denna region av ekonomiska och säkerhetsmässiga skäl, av historia och tro. I dag vill jag tala om denna förändring - de krafter som driver den och hur vi kan reagera på ett sätt som främjar våra värderingar och stärker vår säkerhet. Vi har redan gjort mycket för att förändra vår utrikespolitik efter ett årtionde som präglades av två kostsamma konflikter.  Efter flera års krig i Irak har vi tagit bort 100 000 amerikanska soldater och avslutat vårt stridsuppdrag där.  I Afghanistan har vi brutit talibanernas framfart, och i juli kommer vi att börja ta hem våra trupper och fortsätta övergången till afghansk ledning.  Och efter år av krig mot al-Qaida och dess dotterbolag har vi gett al-Qaida ett stort slag genom att döda dess ledare, Osama bin Laden. Bin Laden var ingen martyr.  Han var en massmördare som gav ett budskap av hat - ett budskap om att muslimer måste ta till vapen mot väst och att våld mot män, kvinnor och barn var den enda vägen till förändring.  Han förkastade demokrati och individuella rättigheter för muslimer till förmån för våldsam extremism. Hans agenda var inriktad på vad han kunde förstöra - inte vad han kunde bygga upp. Bin Laden och hans mordiska vision vann vissa anhängare.  Men redan före hans död höll al-Qaida på att förlora sin kamp för relevans, eftersom den överväldigande majoriteten av människor såg att slakten av oskyldiga inte svarade på deras rop på ett bättre liv.  När vi hittade bin Ladin hade al-Qaidas agenda kommit att betraktas som en återvändsgränd av den stora majoriteten i regionen, och folket i Mellanöstern och Nordafrika hade tagit sin framtid i egna händer. Denna berättelse om självbestämmande började för sex månader sedan i Tunisien.  Den 17 december blev en ung försäljare vid namn Mohammed Bouazizi förkrossad när en polisman konfiskerade hans vagn.  Detta var inte unikt.  Det är samma typ av förödmjukelse som äger rum varje dag i många delar av världen - det obevekliga tyranniet från regeringar som förnekar sina medborgare deras värdighet.  Men den här gången hände något annorlunda.  Efter att lokala tjänstemän vägrat att lyssna på hans klagomål gick denna unga man, som aldrig varit särskilt aktiv i politiken, till provinsregeringens högkvarter, hällde i sig bränsle och tände eld på sig själv. Det finns tillfällen i historien då vanliga medborgares handlingar utlöser rörelser för förändring eftersom de talar om en längtan efter frihet som har byggts upp i åratal.  I Amerika kan man tänka på patrioternas trots i Boston som vägrade att betala skatt till en kung, eller Rosa Parks värdighet när hon modigt satte sig på sin plats.  Så var det också i Tunisien, när den där försäljarens desperata handling tog fasta på den frustration som kändes i hela landet.  Hundratals demonstranter gick ut på gatorna, sedan tusentals.  Och trots batonger och ibland kulor vägrade de att gå hem - dag efter dag, vecka efter vecka - tills en diktator som varit vid makten i mer än två decennier till slut lämnade makten. Historien om denna revolution, och de revolutioner som följde, borde inte ha kommit som en överraskning.  Nationerna i Mellanöstern och Nordafrika vann sin självständighet för länge sedan, men på alltför många ställen gjorde deras folk det inte.  I alltför många länder har makten koncentrerats till ett fåtal personer.  I alltför många länder har en medborgare som den unge försäljaren ingenstans att vända sig - ingen ärlig domstol som kan pröva hans fall, inga oberoende medier som kan ge honom en röst, ingen trovärdighet och ingen rättssäkerhet.</w:t>
      </w:r>
    </w:p>
    <w:p>
      <w:r>
        <w:rPr>
          <w:b/>
          <w:color w:val="FF0000"/>
        </w:rPr>
        <w:t xml:space="preserve">id 62</w:t>
      </w:r>
    </w:p>
    <w:p>
      <w:r>
        <w:rPr>
          <w:b w:val="0"/>
        </w:rPr>
        <w:t xml:space="preserve">Genom Guds vilja - Inte genom mänsklig utnämning eller auktoritet, utan i enlighet med Guds vilja och hans befallning. Denna vilja blev känd för honom genom den särskilda uppenbarelse som gavs honom vid hans omvändelse och kallelse till apostelämbetet, Apg 9 . Paulus hänvisar ofta till det faktum att han hade fått ett direkt uppdrag från Gud och att han inte handlade på egen hand; jämför Galaterbrevet 1:11-12 ; 1 Korintierbrevet 9:1-6 ; 2 Korintierbrevet 11:22-33 ; 2 Korintierbrevet 12:1-12 . Det fanns en särskild anledning till att han inledde detta brev med att hänvisa till det faktum att han var gudomligt kallad till apostelämbetet. Det berodde på att hans apostoliska auktoritet hade ifrågasatts av de falska lärarna i Korint. Att så var fallet framgår av brevets allmänna inriktning, av vissa särskilda uttryck 2 Korintierbrevet 10:8-10 och av det faktum att han genomgående i de två breven anstränger sig så mycket för att fastställa sitt gudomliga uppdrag. Och Sosthenes - Sosthenes nämns i Apostlagärningarna 18:17 som "den främste föreståndaren för synagogan" i Korint. Han sägs där ha blivit slagen av grekerna inför Gallios domarsal för att han var jude och för att han tillsammans med de andra judarna hade anklagat Paulus och på så sätt hade skapat oro i staden; se anmärkningen om denna plats. Det är uppenbart att han vid den tiden inte var kristen. När han omvändes eller varför han lämnade Korint och nu var med Paulus i Efesos är okänt. Varför Paulus associerade honom med sig själv när han skrev detta brev är inte känt. Det är uppenbart att Sosthenes inte var någon apostel, och det finns inte heller någon anledning att tro att han var inspirerad. Man vet att det har funnits vissa omständigheter om Paulus sätt att skriva till församlingarna, som kan förklara detta: (1) Han hade för vana att anlita en amanuens (skribent) när han skrev sina brev, och kopisten uttryckte ofta sitt samtycke eller godkännande av det som aposteln hade angivit; se anmärkningen till Romarbrevet 16:22 ; jämför Kolosserbrevet 4:18 . "Hälsningen av Paulus hand", 2 Tessaloniker 3:17 ; 1 Korintier 16:21 . Det är möjligt att Sosthenes kan ha varit anställd av Paulus för detta ändamål. (2) Paulus associerade inte sällan andra med sig själv när han skrev sina brev till församlingarna, där han själv hävdade sin auktoritet som apostel och de andra uttryckte sitt samtycke; 2 Korintierbrevet 1:1 . I Galaterbrevet 1:1 nämns således "alla bröder" som var med honom som förenade med honom när han vände sig till församlingarna i Galatien; Filipperbrevet 1:1 ; Kolosserbrevet 1:1 ; 1 Tessalonikerbrevet 1:1 . (3) Sosthenes var välkänd i Korint. Han hade varit den främste föreståndaren för synagogan där. Hans omvändelse skulle därför väcka ett djupt intresse, och det är inte osannolikt att han hade varit framstående som förkunnare. Alla dessa omständigheter skulle göra det lämpligt att Paulus associerade honom med sig själv när han skrev detta brev. Det skulle vara att föra in vittnesmålet från en person som var välkänd som en del av apostelns åsikter, och det skulle i hög grad bidra till att försona dem som var missnöjda med honom. Paulus, kallad till apostel - Biskop Pearce hävdar att ett kommatecken bör sättas efter ??????, kallad, som inte bör förenas med ?????????, apostel: det första betyder att man kallats till, det andra att man skickats från. Han läser det därför: Paulus, den kallade, Jesu Kristi apostel. Ordet ??????, kallad, kan här, liksom på några andra ställen, användas för konstituerad. För detta, och för betydelsen av ordet apostel, se noten till Romarbrevet 1:1 . Eftersom aposteln hade många oegentligheter att tillrättavisa i den korintiska kyrkan var det nödvändigt att han uttryckligen angav sin auktoritet. Han var kallad - inbjuden till evangeliets festmåltid; han hade tagit del av den, och genom den nåd han fått var han kvalificerad att förkunna frälsning för andra: Jesus Kristus gjorde honom därför till apostel, det vill säga gav honom ett gudomligt uppdrag att förkunna evangeliet för hedningarna. Genom Guds vilja - Genom ett särskilt förordnande från Gud ensam; ty eftersom han var en extraordinär budbärare, fick han ingen del av sin auktoritet från människor. Paulus</w:t>
      </w:r>
    </w:p>
    <w:p>
      <w:r>
        <w:rPr>
          <w:b/>
          <w:color w:val="FF0000"/>
        </w:rPr>
        <w:t xml:space="preserve">id 63</w:t>
      </w:r>
    </w:p>
    <w:p>
      <w:r>
        <w:rPr>
          <w:b w:val="0"/>
        </w:rPr>
        <w:t xml:space="preserve">Pengarna skulle räknas in i IMP, vilket skulle kunna förlänga den tid som de måste vänta på att bli berättigade till Newstart eller DSP. Med tanke på att möjligheten att styra betalningen till super inte kommer att finnas tillgänglig från och med den 1 juli 2012, kanske vissa personer vill säga upp sig eller gå i pension före den 30 juni eller förhandla med sin arbetsgivare om att få sin avgångsersättning före detta datum. Fallstudie: John, 53 år, har blivit uppsagd och har rätt till en övergångs-ETP på 80 000 dollar. Han vill investera pengarna i pensioner för att öka sitt pensionssparande. I tabellen nedan jämförs nettobidraget till pensionssystemet som han skulle kunna göra om han: Om han väljer att överföra betalningen till super, och Om han väljer att ta emot betalningen kontant och använder pengarna för att göra en NCC. Individer med övergångs-ETP som vill ta emot kontanter Individer som har rätt till en övergångs-ETP på över 165 000 dollar kanske vill ta emot betalningen före den 30 juni för att dra nytta av de lägre skattesatserna för klumpsummor som skulle betalas. Fallstudie: Ross, 61 år, blir uppsagd i juni i år och har rätt till en övergångs-ETP på 250 000 dollar. Han vill få förmånen i form av kontanter. Tabellen nedan visar den skattebesparing han skulle kunna göra genom att förhandla med sin arbetsgivare om att få utbetalningen 2011/12 i stället för 2012/13. Andra personer Andra personer kanske vill skjuta upp mottagandet av en ETP till nästa räkenskapsår, om det är möjligt. Detta inkluderar personer som är berättigade till övergångs ETP:er under 165 000 dollar som de vill ta emot som kontanter och personer som inte är berättigade till övergångsreglerna. Detta beror på följande: Mindre skatt kan betalas på belopp som är beskattningsbara enligt marginalskattesatser (t.ex. upplupen årlig semester eller tjänstledighet) om inkomsterna från andra källor är lägre nästa räkenskapsår; nya tröskelvärden för beskattningsbar inkomst och marginalskattesatser kommer att träda i kraft den 1 juli som särskilt gynnar låginkomsttagare; det ETP-tak som gäller för den beskattningsbara komponenten när den tas ut som en klumpsumma ökar från 165 000 dollar till 175 000 dollar; och den översvämningsavgift som för närvarande ska betalas av personer med inkomster över 50 000 dollar per år kommer inte längre att gälla.</w:t>
      </w:r>
    </w:p>
    <w:p>
      <w:r>
        <w:rPr>
          <w:b/>
          <w:color w:val="FF0000"/>
        </w:rPr>
        <w:t xml:space="preserve">id 64</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Förbättring av MultiCore: Om du har följt med i någon av AnandTechs moderkortsrecensioner den senaste tiden har det funnits ett ämne som varit hett på mina läppar, och det kallas "MultiCore Enhancement".&amp;#160; Som en övning i förklaring och åsikt skulle vi vilja veta vad du tycker om detta, och hur det skulle påverka dig som användare. Till att börja med vill jag beskriva vad vi pratar om.&amp;#160; På den senaste serien av Intel-processorer har vi flera kärnor som alla är villiga att tillhandahålla beräkningskapacitet.&amp;#160; Själva processorn har en listad lagerhastighet och ett termiskt fönster för att garantera stabil drift.&amp;#160; Vid lagerhastigheten når CPU:n inte det termiska fönstret, så Intel tilldelar högre hastigheter beroende på hur mycket beräkningskraft som behövs, och detta justeras för att passa in i effektkraven.&amp;#160; När en användare endast behöver en CPU-kärna kan CPU:n tilldelas den maximala turbohastigheten - när fler kärnor efterfrågas sjunker hastigheten på CPU:n tills alla kärnor är i bruk.&amp;#160; Detta är vad Intel kallar "Turbo Boost" för CPU:n. När det gäller den senaste Ivy Bridge CPU:n, i7-3770K, har den här CPU:n en nominell hastighet på 3,5 GHz.&amp;#160; Turbo Boost är dock inställd så att CPU:n i enkeltrådigt läge kan köras på 3,9 GHz genom att justera multiplikatorn till 39x.&amp;#160; När fler kärnor laddas minskar processorn multiplikatorn tills alla fyra kärnorna används och processorn körs på 3,7 GHz, vilket fortfarande är 200 MHz över den nominella hastigheten på lådan.&amp;#160; Detta gäller även för andra processorer: CPU Turbo Bins &amp;#160; i7-3770K (4C / 8T) i7-3570K (4C / 4T) i7-2600K (4C / 8T) i7-3960X (6C / 12T) i7-3820 (4C / 8T) Nominell hastighet 3.5 GHz 3.4 GHz 3.4 GHz 3.4 GHz 3.3 GHz 3.3 GHz 3.6 GHz 1 Core 3.9 GHz 3.8 GHz 3.8 GHz 3.9 GHz 3.9 GHz 3.9 GHz 3.9 GHz 2&amp;#160;Core 3.9 GHz 3.8 GHz 3.7 GHz 3.9 GHz 3.8 GHz 3&amp;#160;Core 3.8 GHz 3.7 GHz 3.6 GHz 3.8 GHz 3.7 GHz 4&amp;#160;Core 3.7 GHz 3.6 GHz 3.5 GHz 3.8 GHz 3.7 GHz 5&amp;#160;Core - - - - 3.7 GHz - 6&amp;#160;Core - - - - 3.6 GHz - Denna teknik definieras dock inte av själva processorn.&amp;#160; Det är moderkortet, inte processorn, som bestämmer om processorn ska köra med en viss hastighet.&amp;#160; Så som en del av avtalet med Intel kodar moderkortstillverkarna i BIOS algoritmen för att få processorn att växla hastigheter efter behov.&amp;#160; Denna algoritm kan vara aggressiv, så att turbo boosts hålls under en kort tid när CPU-belastningen går från låg till hög, eller ögonblickligen när CPU-kraft behövs eller inte behövs.&amp;#160; Denna algoritm och växlingshastighet kan avgöra hur bra ett moderkort presterar i CPU-benchmarks. Detta är bra när alla tillverkare följer denna specifikation.&amp;#160; Men en ny "funktion" har tagit sig in på våra moderkort.&amp;#160; Sedan X79 har ASUS implementerat en funktion som de kallar "MultiCore Enhancement" när XMP har ställts in.&amp;#160; Gigabyte har implementerat detta sedan deras Z77-svit men har ännu inte gett det något namn, och ASRock kommer att börja använda "MultiCore Acceleration" med sin Z77 OC Formula.&amp;#160; EVGA har också något i pipeline för sina Z77-kort.&amp;#160; Denna funktion ger helt enkelt CPU:n lite extra hastighet. Med dessa moderkort, vanligtvis när XMP är aktiverat, får CPU:n veta att den ska använda den högsta Turbo Boost-inställningen under alla belastningar.&amp;#160; Det betyder att en CPU som i7-3770K bara har två hastigheter - 3,9 GHz under belastning av CPU:n och 1,2 GHz vid tomgång.&amp;#160; För moderkort som implementerar den här funktionen får de en betydande ökning i sina CPU-benchmarksresultat.&amp;#160; Som ett resultat,</w:t>
      </w:r>
    </w:p>
    <w:p>
      <w:r>
        <w:rPr>
          <w:b/>
          <w:color w:val="FF0000"/>
        </w:rPr>
        <w:t xml:space="preserve">id 65</w:t>
      </w:r>
    </w:p>
    <w:p>
      <w:r>
        <w:rPr>
          <w:b w:val="0"/>
        </w:rPr>
        <w:t xml:space="preserve">Earn-outs på prov: det kan finnas en sting i svansen Resurstyp: Status: Artikel: know-how:  Det nyligen avkunnade beslutet från High Court i målet Porton Capital Technology Funds m.fl. mot 3M UK Holdings Limited m.fl. visar att det inte alltid leder till önskat resultat att komma överens om en earn-out som en del av köpeskillingen för ett företag ([2011] EWHC 2895 (Comm) ). Fallet illustrerar också farorna med att förlita sig på den vanliga avtalskompromissen om att "samtycke inte får undanhållas på ett orimligt sätt". Baljit Chohan och Kevin Jones, Wragge &amp; Co LLP Högsta domstolens beslut nyligen i Porton Capital Technology Funds m.fl. mot 3M UK Holdings Limited m.fl. visar att det inte alltid leder till önskat resultat att komma överens om en earn-out som en del av köpeskillingen för ett företag ( [2011] EWHC 2895 (Comm)) (se rutan " Vad är en earn-out?"). Förväntningarna på båda sidor kan ofta vara alldeles för höga. Fallet illustrerar också farorna med att förlita sig på den vanliga avtalskompromissen om att "samtycke inte får undanhållas på ett orimligt sätt". Transaktionen Acolyte hade utvecklat en produkt för att upptäcka förekomsten av den antibiotikaresistenta "superbakterien" MRSA hos sjukhuspatienter. Produkten, kallad BacLite, förväntades vara attraktiv för sjukhusen eftersom den gav snabbare resultat än de billigaste konkurrerande produkterna men kostade mindre än de snabbaste testprocesserna. BacLite hade godkänts för försäljning i hela EU och hade faktiskt sålts till ett litet antal sjukhus i Storbritannien. Det amerikanska multinationella företaget 3M trodde att BacLite även skulle kunna säljas framgångsrikt på andra stora marknader, t.ex. övriga EU, USA, Kanada och Australien. Företaget erbjöd sig att genom ett brittiskt dotterbolag förvärva Acolyte för ett ursprungligt pris på 10,4 miljoner euro. I tilläggsköpeskillingen erbjöds ytterligare ersättning motsvarande 100 % av intäkterna från den globala försäljningen av BacLite under 2009, upp till högst 41 miljoner (minus incitament till säljkåren). Alla inblandade visste att tilläggsbetalningarna i slutändan skulle kunna bli mycket lägre än det maximala beloppet och att de var beroende av BacLites framgång. Säljarna var inte beredda att lämna denna framgång helt och hållet åt slumpen och förhandlade fram villkor i köpeavtalet om att 3M skulle göra det: 3M skulle "aktivt marknadsföra" BacLite och skulle "med omsorg" söka myndighetsgodkännande för försäljningen i USA, Kanada och Australien. Att ägna BacLite samma marknadsföringsresurser och andra resurser som åt sina andra medicinska produkter och att ersätta försäljningsteamet på samma sätt som andra produktteam. Inte lägga ner Acolyte-verksamheten utan säljarnas samtycke, "vilket inte får nekas utan rimlighet". 3M insisterade å sin sida på en bestämmelse om att företaget inte var skyldigt att driva sin verksamhet på ett sätt som ökade tilläggsbetalningarna. Tvisten Nästan omedelbart efter slutförandet började saker och ting gå fel. Kliniska prövningar i USA gav genomgående mycket mindre exakta resultat än de prövningar som Acolyte genomförde i Storbritannien före förvärvet. Detta skedde mot bakgrund av 3M:s mycket stora utgifter för att inrätta nya tillverkningsanläggningar och för produktutveckling och försäljningsinsatser. Den enda marknad där försäljning hade skett var Storbritannien. Den brittiska regeringen meddelade dock i oktober 2007 att den skulle införa MRSA-screening för alla elektiva sjukhusintag under 2008. Detta skulle sannolikt leda till att sjukhusen skulle köpa de billigaste produkterna på grund av det stora antalet tester som skulle behövas, vilket gjorde BacLites "mellanklassprodukt" mycket mindre attraktiv. Marknaden för BacLite riskerade att försvinna helt och hållet. I slutet av mars 2008 hade testning och godkännande för lansering i USA och Kanada lagts på is och en del av säljteamet i EU omplacerades till andra produkter. I juli 2008 tog 3M det första steget till säljarna för att få samtycke till att lägga ner Acolyte i utbyte mot en betalning på drygt 1 miljon dollar. Detta vägrades och säljarna krävde den maximala tilläggsbetalningen på 41 miljoner euro i utbyte mot ett samtycke till att upphöra med verksamheten. 3M hävdade att denna vägran innebar att säljarna på ett orimligt sätt undanhöll sitt samtycke och därmed bröt mot försäljningsavtalet. Säljarna svarade att 3M bröt mot avtalet eftersom företaget varken hade "aktivt marknadsfört" eller "omsorgsfullt" sökt relevanta myndighetsgodkännanden för BacLite. Beslutet Rättegången pågick i nästan</w:t>
      </w:r>
    </w:p>
    <w:p>
      <w:r>
        <w:rPr>
          <w:b/>
          <w:color w:val="FF0000"/>
        </w:rPr>
        <w:t xml:space="preserve">id 66</w:t>
      </w:r>
    </w:p>
    <w:p>
      <w:r>
        <w:rPr>
          <w:b w:val="0"/>
        </w:rPr>
        <w:t xml:space="preserve">Är du osäker på vad de där blickarna, leendena och blickarna från en tjej du gillar kan betyda? Hoppas du att du har en hemlig beundrare? Följ de här stegen för att ta reda på om tjejen som du har ditt hjärta inställt på verkligen gillar dig. Steg 1 Var djärv och inled en kort chatt . Detta kommer att hjälpa dig att lära dig de där små sakerna som kommer att vara till nytta senare eftersom alla älskar att få veta att någon har lyssnat på dem... och kommit ihåg de små sakerna. Lyssna noga och uppmärksamt på de saker hon berättar för dig så att du kan lagra dessa för framtida referens. Och när ni pratar, lägg märke till om hon ger några tecken på att hon också är förtjust i dig; håll utkik efter tecken, speciella ord och stora antydningar. Alla tjejer är olika, så var uppmärksam på tecknen. Lyssna på tonen i hennes röst. Om hon är blyg kan tonläget i hennes röst vara lite mjukare än normalt, och hon kanske börjar leka med sitt hår (släta ner det, snurra, vända), justera sina kläder och kanske stirrar på dig. Ett annat tecken på att hon gillar dig är om hon skrattar åt ditt tråkiga eller dumma skämt. (Se dock upp! Använd inte dåliga skämt som ett test, för då riskerar du att framstå som en komedie-tönt). Hon kanske inte kan se dig rakt i ögonen och hon kanske fnissar mycket eftersom hon är orolig för att avslöja för mycket. Kontrollera om hon ler. En tjej som är intresserad av dig kommer vanligtvis att le omedelbart när du inleder en konversation med henne. Leendet kan försvinna snabbt om hon är blyg, men det är svårt att dölja en oväntad stark känsla. Om hon inte är intresserad (det betyder inte att hon inte gillar dig, men hon har troligen inte en förälskelse i dig eller romantisk önskan) kommer hon troligen att titta nyfiket på dig, men hon kommer inte att uttrycka någon särskild stark känsla. 2 Håll utkik efter tecken på flirt . Om hon flirtar kan hon vara svår att läsa av. Gregarious tjejer kan flirta med killar som de anser vara bara vänner, och för den oinvigde kan denna allmänna interaktion ibland misstolkas som en förälskelse, så lär känna tjejens allmänna stil runt killar innan du gör antaganden. Var medveten om att vissa tjejer inte har någon aning om att de flirtar. I det här fallet gillar hon dig förmodligen väldigt mycket, eftersom hennes undermedvetna låter kroppsspråket göra det mesta. De flesta tjejer gillar inte att vara uppenbara. Med en tjej som inte har något emot att flirta öppet kan du försöka se om hon flirtar lite mer med dig än med andra. Om du är förtjust i en tjej ska du aldrig göra misstaget att "flirta runt". Om hon ser dig lägga armen runt en annan tjej eller ser en annan tjej kramas om dig kan hon helt enkelt anta att hon inte betyder något för dig och kommer att sluta försöka. 3 Kontrollera om du får slumpmässiga kramar som är reserverade mest för dig . Kramar kan vara ett mycket öppet och tillåtet ömhetsfullt sätt att komma närmare dig och röra vid dig utan att det nödvändigtvis äventyrar hennes smygflirta. I gengäld kan du gå med på det om du vill, eller bara agera upptagen som om du är sen till ett möte och måste skynda dig iväg. 4 Lägg märke till om hon "av misstag" stöter på dig oftare än vad du skulle betrakta som det vanliga . Det här knepet är gammalt och beprövat, eftersom det är ett sätt att röra dig subtilt och bedöma hur lyhörd (och kanske till och med hur vältränad) du är. Om hon hittar ursäkter för att röra dig mycket är du förmodligen på rätt spår. Bete dig avslappnat när hon stöter på dig och säg "inga problem" eller något liknande. När det gäller beröring av din arm och ditt hår på ett avslappnat men ganska betydelsefullt sätt finns det egentligen ingen anledning att säga något; bara lappa upp det nådigt. Det är inte alla tjejer som känner sig bekväma med att sträcka ut handen och använda beröring. I det här fallet ska du inte anta att hon inte gillar dig eftersom hon inte försöker röra vid dig. Hon kanske är för nervös för att röra vid dig ännu. Var inte blyg -- -- bryt själv beröringsbarriären. Hon kan också hitta andra anledningar att röra vid dig, till exempel genom att slå dig lätt mot huvudet eller ge dig mjuka slag mot kroppen. Dessa "en-av-kamraterna"-grepp kan vara ett tunt förtäckt sätt att komma närmare dig utan att det blir alltför uppenbart för dina och hennes vänner. 5 Observera hur hon tittar på dig . Om hon gillar dig kommer hon att ha en tendens att antingen</w:t>
      </w:r>
    </w:p>
    <w:p>
      <w:r>
        <w:rPr>
          <w:b/>
          <w:color w:val="FF0000"/>
        </w:rPr>
        <w:t xml:space="preserve">id 67</w:t>
      </w:r>
    </w:p>
    <w:p>
      <w:r>
        <w:rPr>
          <w:b w:val="0"/>
        </w:rPr>
        <w:t xml:space="preserve">Att konvertera till mono är definitivt ett svagt område för mig och finns det några tips, råd, tricks eller handledningar som du kan ge mig. För närvarande av-saturerar jag bara och leker sedan med nivåer, kontrast osv. men de har aldrig den där piffigheten som jag söker. Att använda denna metod verkar också öka brusnivåerna. Dave, jag minns när du gjorde den ursprungliga konverteringen av hästbilden på min hemsida (den med vattenhopp med titeln "Leap of Faith") men min konvertering var inte alls lika bra. Jag minns också några bilder som du tog på en flyguppvisning tror jag och de var utmärkta. Hjälp! Hej hacker Jag är ingen expert på svartvitt konvertering men jag har hittat en bok som jag kan rekommendera, BLACK AND WHITE EXPERT av MICHAEL FREEMAN Den ger dig inte en genomgång men förklarar de olika sätten att få den effekt du vill ha Hoppas detta hjälper dig på något litet sätt Det finns en GAMMALIG handledning som jag skrev för ett tag sedan som täcker detta ämne i grundläggande till medelmåttiga detaljer och som finns tillgänglig här . Ta en titt på den om det finns något som du inte kände till och om du har några frågor är det bara att säga till. Jag vet att det finns en serie nya artiklar och handledningar i pipeline som är mycket mer detaljerade och borde vara lättare att följa men tyvärr är de inte riktigt klara ännu. Under tiden är jag säker på att Dave också kommer att svara på denna tråd i morgon när han har tid. Jag använder kanalmixermetoden för konvertering ,som beskrivs i Steves länk ovan, och använder främst den röda kanalen för landskap. Lek gärna med olika blandningar av kanaler, så länge de alla summerar till 100 % för att få rätt exponering. Det är förmodligen bäst om du lägger upp ett exempel på en färgbild på 1000 pixlars bredd och låter medlemmarna konvertera till mono och beskriva den metod som använts. På så sätt kan du bedöma vilken behandling du gillar och anpassa dig därefter. Med tanke på att en del av våra befintliga och nya medlemmar har goda PS-kunskaper förväntar jag mig att det kommer att finnas många sätt att hantera en katt på ..... Jag kan inte tro att jag just sa det, eftersom jag är en djurälskare. Det finns mer än ett sätt att flå en kanin, och jag har provat olika monotekniker, och den här är lite annorlunda. Öppna ditt foto i CS2 och lägg till två färgton- och mättnadsinställningar. I det första (mittersta) lagret ändrar du blandningsläget till "färg". I det översta lagret är blandningsläget normalt. Använd det översta lagret för att avmätta huvudkanalen till -100. Byt nu till det mellersta lagret. Här kan du ändra de enskilda kanalerna så att de passar din bild med hjälp av färgregleringen. Du kommer att märka att i de flesta bilder kommer vissa av kanalerna att ha liten eller ingen effekt. Jag tycker att den här tekniken ger lika mycket kontroll som kanalblandaren, men verkar enklare att hantera. Det kanske bara är jag. Nyligen har jag lekt med att konvertera saker i Adobe Camera RAW. Detta har jag gjort genom att sänka mättnaden (ibland vill jag lämna en liten bit färg i det) och sedan justera färgen och temperaturen tills jag får ett utseende som jag är nöjd med. Detta verkar fungera ganska bra, och det ger också en snabb indikation på hur en bild kommer att se ut i svartvitt innan du öppnar den ordentligt. Det är normalt sett bättre att använda färgfilm vid alla tillfällen eftersom färgfilm vanligtvis (inte alltid) är av bättre kvalitet och är lätt att skriva ut i svartvitt. Om du gör det själv ger de flesta färgfilmer dig normalt sett ett filter av grad 2 till att börja med. På så sätt kan du välja om du vill ha färg- eller B+W-utskrifter (praktiskt för bröllop och liknande skulle jag misstänka... men jag är ingen bröllopsfotograf). Det är normalt bättre att använda färgfilm vid alla tillfällen eftersom färgfilm vanligtvis (inte alltid) är av bättre kvalitet och det är lätt att skriva ut B+W. Om du gör det själv ger de flesta färgfilmer dig normalt ett filter av klass 2 till att börja med. På så sätt kan du välja om du vill ha färg- eller B+W-utskrifter (praktiskt för bröllop och liknande skulle jag misstänka... men jag är ingen bröllopsfotograf). Jag är ledsen! Jag har alltid trott att de flesta bröllopskillar som fortfarande fotograferar med film använde sig av medelformatkameror och hade extra bakstycken laddade med svartvitt för sin monodel av paketet. När jag fotograferade bröllop använde vi både digitala kameror och medelformat. Medelformatskamerorna var alltid i färg och vi konverterade de digitala bilderna till svart när det behövdes. Vid mycket sällsynta tillfällen skannade vi en färgutskrift från mellanformatet och konverterade den sedan till svartvitt, men dessa tillfällen var mycket sällsynta.</w:t>
      </w:r>
    </w:p>
    <w:p>
      <w:r>
        <w:rPr>
          <w:b/>
          <w:color w:val="FF0000"/>
        </w:rPr>
        <w:t xml:space="preserve">id 68</w:t>
      </w:r>
    </w:p>
    <w:p>
      <w:r>
        <w:rPr>
          <w:b w:val="0"/>
        </w:rPr>
        <w:t xml:space="preserve">En kamratgrupp är både en social grupp och en primär grupp av människor som genom homofili delar likheter som ålder, bakgrund och social status. Medlemmarna i denna grupp påverkar sannolikt personens övertygelser och beteende. [ 1 ] Kamratgrupper innehåller hierarkier och tydliga beteendemönster. 18-åringar ingår inte i en kamratgrupp med 14-åringar även om de kanske går i skolan tillsammans. Precis som lärare inte delar elever som en kamratgrupp. Under tonåren tenderar kamratgrupper att genomgå dramatiska förändringar. Ungdomar tenderar att tillbringa mer tid med sina jämnåriga och har mindre vuxenövervakning. Ungdomars kommunikation förändras också under denna tid. De föredrar att prata om skola och karriär med sina föräldrar, och de tycker om att prata om sex och andra interpersonella relationer med sina jämnåriga. [ 2 ] Barn söker sig till kamratgrupper som accepterar dem, även om gruppen är involverad i negativa aktiviteter. Barn är mindre benägna att acceptera dem som är annorlunda än de själva. [ 2 ] Clicker är små grupper som vanligtvis definieras av gemensamma intressen eller vänskap. Clicker har vanligtvis 2-12 medlemmar och tenderar att bildas av ålder, kön, ras och social klass. Clique-medlemmarna är vanligtvis lika när det gäller akademiska studier och riskbeteenden. [2] Cliker kan fungera som ett medel för socialisering och social kontroll. [ 3 ] Att vara medlem i en clique kan vara fördelaktigt eftersom de ger en känsla av autonomi, en trygg social miljö och ett allmänt välbefinnande. Crowds är större, mer vagt definierade grupper som kanske inte har en vänskapsbas. [ 4 ] Crowds fungerar som kamratgrupper, och de ökar i betydelse under tidiga tonåren och minskar i sena tonåren. [ 2 ] Nivån av engagemang i vuxeninstitutioner och kamratkultur beskriver crowds. Vid tidig ålder blir kamratgruppen en viktig del av socialiseringen. [ 5 ] En studie från 2002 med titeln "Adolescents' Peer Groups and Social Identity" som publicerades i tidskriften Social Development stöder detta påstående. [ 6 ] Till skillnad från andra socialiseringsorgan, såsom familj och skola, gör kamratgrupper det möjligt för barn att undkomma vuxnas direkta övervakning. Bland jämnåriga lär sig barnen att skapa relationer på egen hand och får chansen att diskutera intressen som vuxna kanske inte delar med barnen, t.ex. kläder och populärmusik, eller kanske inte tillåter, t.ex. droger och sex. [ 7 ] Vygotskijs sociokulturella teori [ 9 ] fokuserar på vikten av ett barns kultur och konstaterar att ett barn ständigt agerar i sociala interaktioner med andra. Han fokuserar också på språkutveckling och identifierar den proximala utvecklingszonen. Zonen för proximal utveckling definieras som klyftan mellan vad en elev kan göra ensam och vad eleven kan uppnå med hjälp av lärarens hjälp. [ 10 ] Kamratgruppens värderingar och attityder är viktiga element i lärandet. De som omger sig med akademiskt inriktade kamrater kommer att vara mer benägna att internalisera denna typ av beteende. Piagets teori om kognitiv utveckling identifierar fyra stadier av kognitiv utveckling. [ 11 ] Han anser att barn aktivt konstruerar sin förståelse av världen utifrån sina egna erfarenheter. Dessutom identifierade Piaget med aspekter av utvecklingen, som inträffar från och med mellanstadieåldern och framåt, för vilka kamratgrupper är viktiga. Han menade att barns tal till jämnåriga är mindre egocentriskt än deras tal till vuxna. Egocentriskt tal avser tal som inte är anpassat till vad lyssnaren just sagt. [12] Eriksons stadier av psykosocial utveckling omfattar åtta stadier som sträcker sig från födelse till ålderdom. Han har betonat tanken att samhället, inte bara familjen, påverkar ens ego och identitet genom utvecklingsstadierna. [ 13 ] Erikson fortsatte med att beskriva hur grupptryck är en nyckelhändelse under tonårsstadiet i den psykosociala utvecklingen. I hans Latency stadium, som omfattar barn från 6-12 år och det är då ungdomarna börjar utveckla relationer bland sina jämnåriga. [ 14 ] Harry Stack Sullivan har utvecklat teorin om interpersonella relationer. [ 15 ] Sullivan beskrev att vänskapsrelationer fyller följande funktioner: (a) erbjuder bekräftelse i samförstånd, (b) stärker känslan av självkänsla, (c) ger tillgivenhet och ett sammanhang för intimt avslöjande, (d) främjar interpersonell känslighet och (e) lägger grunden för romantiska och föräldrarelationer. [Sullivan trodde att dessa funktioner utvecklades under barndomen och att verkliga vänskapsrelationer bildades vid nio eller tio års ålder. Teoretiker om socialt lärande som John</w:t>
      </w:r>
    </w:p>
    <w:p>
      <w:r>
        <w:rPr>
          <w:b/>
          <w:color w:val="FF0000"/>
        </w:rPr>
        <w:t xml:space="preserve">id 69</w:t>
      </w:r>
    </w:p>
    <w:p>
      <w:r>
        <w:rPr>
          <w:b w:val="0"/>
        </w:rPr>
        <w:t xml:space="preserve">Hur du kan använda Google Apps för att förbättra ditt företag Molntjänster är inte direkt ett nytt koncept, men Google Apps har verkligen förfinat tekniken så att företag överallt kan dra nytta av dess hastighet, tillgänglighet och lagring. Google Apps-sviten, som innehåller sådana populära varumärken som Gmail, Google Calendar och Google Docs, kan göra arbetsflödet bland dina anställda smidigare och till och med ge bättre metoder för att interagera med kunder och klienter. Följande guide kommer att belysa skälen och sätten för dig att implementera Google Apps för att förbättra verksamheten i ditt företag. Hur du kan använda Google Apps för att förbättra ditt företag: Varför använda Google Apps? En av de omedelbara fördelarna som Google Apps för företag har jämfört med traditionell datorprogramvara, som Microsoft Office, är kostnadseffektiviteten. För bara 50 dollar per år omfattar Google Apps-sviten ett obegränsat antal användarkonton, tillgång till alla Googles program, 25 GB e-postlagring per anställd, kundsupport dygnet runt och en 99,9-procentig nätverksuppkopplingsgaranti. (Det finns även en gratisversion med ett begränsat antal nätverkssäkerheter och användarkonton samt färre appar och mindre lagringsutrymme). Jämfört med de flesta affärs- och IT-program, som ofta har ett begränsat antal licenser per köp (för att inte tala om nödvändiga externa servrar för att hysa systemet), kan Google Apps vara nyckeln till att pressa några extra kronor ur din budget. "Om vi hade köpt kopior av Microsoft Office till alla i företaget hade vi redan sparat tiotusentals dollar", säger Brian Wyrick, vice VD för verksamheten på Raidious, ett innehållsutvecklingsföretag i Indianapolis. Förutom kostnadsbesparingarna säger Wyrick att Raidious har valt Google Apps-paketet på grund av den tillgänglighet som det ger deras designers och producenter i olika delar av landet. "Användbarhet är bra för alla nystartade företag", säger Wyrick, "och att kunna prata med en nyanställd på telefon och sätta upp honom eller henne med ett webbprogram utan att en IT-kille måste ge honom eller henne tillgång till det är en fantastisk sak." En annan fördel med Google Apps är att varje program kan integreras med varandra - en funktion som Ken Hayes, ägare till ett Internetreklamföretag i Toluca Lake, Kalifornien, säger att han är tacksam för. "Det som är bra med Google Apps är att jag kan skapa ett huvudkonto för mitt företag, och att min e-post, kalender och webbplats är sammankopplade", säger han. "Visst finns det bättre e-post, men ingen har lyckats knyta ihop allt som Google." När Gmail först dök upp på scenen hyllades den personliga e-postklienten för sin till synes oändliga lagringskapacitet och sina blixtsnabba sökfunktioner i inkorgen. Men med integrationen av Google Apps fungerar många av Gmails funktioner lika effektivt för företag. En av de mest fördelaktiga egenskaperna hos Gmail är molnfaktorn - eftersom det inte finns någon besvärlig programvara att oroa sig för är Gmail tillgängligt för dina anställda var som helst, utan att de behöver ladda ner kontakter eller meddelanden till enheter. "En av de bästa sakerna med Gmail är att det är webbläsarbaserat", säger Wyrick. "Vi ansluter via våra telefoner och IMAP-klienter. Det är den möjligheten att inte behöva säga 'här är din installation av Outlook'." Gmails trådade konversationer bidrar också till att förenkla meddelanden mellan kollegor. Om till exempel flera parter är CC'd i ett e-postmeddelande eller om flera e-postmeddelanden har samma ämnesrad, grupperas alla dessa meddelanden tillsammans med varje nytt e-postmeddelande som skickas, vilket gör att de ligger perfekt överst i inkorgen och eliminerar besväret med att behöva kontrollera tidigare meddelanden. Dessutom bör varje kontorsmiljö ha en metod för att skicka snabba meddelanden i minuten, och Gmails svar är Google Chat, som är inbyggd direkt i inboxens gränssnitt. "Vi har verkligen minskat behovet av vårt interna telefonsystem", säger Wyrick om Raidious användning av Messenger. Chattfunktionen har också en videokonferenskomponent som kan vara användbar när kollegor och anställda behöver korrespondera från avlägsna platser. Även om Gmail är en utmärkt e-postklient rekommenderar Wyrick att du tilldelar flera kontoadministratörer för ditt delade företagskonto. "När du väl har registrerat dig vill du aldrig ha alla dina ägg i en och samma korg", säger han. "En dag kommer du att behöva göra något när administratören inte är tillgänglig." Beroende på vilken typ av företag du har kan det vara en riktig huvudvärk att planera möten. Ett fåtal anställda (eller bara en) är vanligtvis</w:t>
      </w:r>
    </w:p>
    <w:p>
      <w:r>
        <w:rPr>
          <w:b/>
          <w:color w:val="FF0000"/>
        </w:rPr>
        <w:t xml:space="preserve">id 70</w:t>
      </w:r>
    </w:p>
    <w:p>
      <w:r>
        <w:rPr>
          <w:b w:val="0"/>
        </w:rPr>
        <w:t xml:space="preserve">Hej alla, min iMac stängde av och startade om på egen hand idag och stängde kontinuerligt av om och om igen efter omstart. Ibland stängde den av och startade om under omstartsprocessen. Ibland skulle den till synes lyckas starta upp bara för att göra samma sak 1 till 10 sekunder senare. Ibland fick jag meddelandet "You restarted your computer because there was a problem..." under omstarten, ibland inte. Det enda sättet att stoppa den ständiga omstarten var att stänga av datorn helt och hållet. Genom att starta upp i återställningsläge förlängdes uppstarttiden till cirka 10-40 sekunder. Jag kunde inte komma särskilt långt med att försöka något, Disk Utility etc., innan maskinen startade om igen. Brick mode fully engaged - verkade som om det inte fanns något jag kunde göra förutom att ta in den för en proffsdiagnos någonstans. Fruktansvärt! Jag trodde att det var fel på SDD:n, men det stämde inte riktigt - inte för att jag vet så mycket, men varför startade den överhuvudtaget då? Jag googlade lite på "iMac SSD failure symptoms" och hittade liknande historier (inte exakt samma, men de körde förmodligen Lion vid den tidpunkten och jag har ML) där Apple feldiagnostiserade och bytte ut SDD:n för att sedan få exakt samma sak att hända igen. Det visade sig vara dålig ram från tredje part. Det verkade långsökt, men jag tänkte att om det är en dålig RAM-modul så är det förmodligen bara en av de fyra 4Gb som jag har installerat. (Hur stor är chansen att fler än en går sönder samma dag?) Jag bestämde mig för att plocka ut två av dem - femtio femtio chans att jag tar bort den dåliga, om man antar att detta ens är ett RAM-problem, vilket bara var en gissning. Jag gjorde ytterligare felsökning enligt eMacMan:s förslag och avgränsade det till en viss RAM-modul. Ingen av platserna har problem, de tre återstående modulerna fungerar oavsett vilken plats som är tom. Så snart den identifierade dåliga modulen installeras återkommer de ursprungliga symptomen omedelbart. Btw detta var inte nyinstallerat RAM-minne. Jag har ingen aning om vad som plötsligt skulle få RAM att bli dåligt, kanske har det alltid varit dåligt och det bara tar tid innan symptomen utvecklas?</w:t>
      </w:r>
    </w:p>
    <w:p>
      <w:r>
        <w:rPr>
          <w:b/>
          <w:color w:val="FF0000"/>
        </w:rPr>
        <w:t xml:space="preserve">id 71</w:t>
      </w:r>
    </w:p>
    <w:p>
      <w:r>
        <w:rPr>
          <w:b w:val="0"/>
        </w:rPr>
        <w:t xml:space="preserve">Post navigation Södra Patagonien: vandringsäventyr Vid "världens ände" de ikoniska tornen i Torres del Paine Park - den främsta attraktionen i TDP-parken i Chile Klicka på en bild för att förstora den i ett nytt fönster; klicka på blå text för att gå till en ny sida. Grundläggande information Vem är det för: Personer som tycker om att vandra och vara i naturens värld (utan att det är ren vildmark) När ska man åka: Oktober till april är vår- och sommarmånaderna och vädret är oftast som mest behagligt då (inga garantier dock!). Januari och februari kan vara de bästa månaderna av alla. Vart ska du åka? Medan den norra delen av Patagonien runt Bariloche verkar vara populär, finns de bästa vandringslederna i södra Patagonien i Parque Nacional Torres del Paine i Chile och Parque Los Glaciares på andra sidan gränsen i Argentina. Hur man tar sig dit: Om pengar inte är ett problem kan man flyga från Santiago de Chile till Punta Arenas eller om man befinner sig i Argentina från Buenos Aires till El Calafate. Om man har mycket tid på sig kan man åka buss till parken från Santiago, 1800 km, eller från Buenos Aires, 2100 km!  Du kan alltid kombinera en bussresa till Puerto Montt följt av den fyra dagar långa Navimag-färjeturen till Puerto Natales.  Eller så kan du besöka Ushuaia (världens sydligaste stad) och sedan ta dig tillbaka norrut med båt och/eller buss till de två nationalparkerna. Det är möjligt att göra Fitz Roy med ett rum i byn El Chaltn som utgångspunkt varje morgon; det finns sängar tillgängliga i refugios runt om i Torres del Paine-parken så med bokningar skulle du inte behöva tälta alls.  Fantastico Sur äger och driver ett antal av refugierna. Se här för mer information. Läs vidare om du vill ha mer detaljer om vad du kommer att se och annan användbar information. Cerro Torre och Monte Fitz Roy bakom El Chalten i norra änden av Los Glaciares-parken Patagonien - själva ordet framkallar avlägsenhet och orörd vildmark. Ofta följs ordet av den dramatiska frasen "världens ände".  Liksom Yukon i andra änden av Amerika har Patagonien lockat till sig en del människor som vill skapa sig ett nytt liv och äventyrare som är öppna för det okända. I och med de billiga flygresorna har även backpackers och Gap-year-resenärer lagt till Patagonien på sina listor. Det som förr var "ett livs resa" har blivit ett utmärkt sätt att tillbringa årets treveckorssemester! En annons hyllar Patagonien som "el fin del mundo" Patagonien utgör den södra delen av två sydamerikanska länder - Argentina och Chile - och sträcker sig över tusen mil från Valdivia och Rio Negro-området till Kap Horn.  Klicka här för en karta för att fräscha upp din geografi från grundskolan!  Längs Patagoniens längd löper den södra änden av Anderna, med bergskedjor som inte längre är lika imponerande som de i Ecuador eller Peru eller norra Chile och Argentina (där du hittar Acancogua, den högsta punkten i Sydamerika på 6800+ m)... men fortfarande en imponerande scen när klippan sträcker sig upp mot himlen i form av ikoniska torn. en mulen dag vy av Cerro Torre i Parque Los Glaciares Det område av Patagonien som jag valde att fokusera på under mitt treveckorsäventyr var den sydligaste delen.  Min anledning var enkel - detta område innehåller de två mest dramatiska vandringslederna i hela regionen.  I synnerhet ville jag vandra runt Cordillera Paine i Parque Nacional Torres del Paine (TDP) på den chilenska sidan och sedan åka över till Argentina och tillbringa en vecka med att vandra i skuggan av Fitz Roy i Parque Nacional Los Glaciares .  Följande karta visar det hela på ett bra sätt- Det första beslutet gällde hur vi skulle ta oss dit.  I mitt fall var det ganska enkelt. Eftersom poängen med min resa var att vandra ville jag kringgå storstäderna Santiago de Chile eller Buenos Aires. Det enklaste sättet var detta - ett direktflyg från Toronto (YYZ i den där Rush-låten!) till Santiago de Chile och sedan, efter tre timmars väntan, ett flyg till Punta Arenas. Därifrån skulle jag åka buss upp till Puerto Natales, den verkliga inkörsporten till Parque Torres del Paine, och så småningom korsa gränsen med buss till Argentina och vidare till den norra änden av Parque Los Glaciares och turistbyn El Chaltn efter att ha passerat El Calafa.</w:t>
      </w:r>
    </w:p>
    <w:p>
      <w:r>
        <w:rPr>
          <w:b/>
          <w:color w:val="FF0000"/>
        </w:rPr>
        <w:t xml:space="preserve">id 72</w:t>
      </w:r>
    </w:p>
    <w:p>
      <w:r>
        <w:rPr>
          <w:b w:val="0"/>
        </w:rPr>
        <w:t xml:space="preserve">Varför religionen måste upphöra: En ledande ateist säger att människor måste anamma rationalism, inte tro - annars kommer de aldrig att övervinna sina skillnader. Vad är ditt svar på människor som gillar vetenskap, som håller med om den, men som säger "Det räcker inte, det tillfredsställer mig inte, jag behöver mer"? När det gäller religiösa moderater har du människor som talar om att de bara vill ha en mening med sina liv, vilket jag hävdar är en total non-sequitur när det gäller att rättfärdiga din tro på Gud. Om jag berättade att jag tror att det finns en diamant stor som ett kylskåp begravd på min bakgård, och du frågade mig varför du tror det? Jag säger att denna tro ger mitt liv mening, eller att min familj får mycket glädje av denna tro, och att vi gräver efter denna diamant varje söndag och har en gigantisk grop i vår gräsmatta. Jag skulle börja låta som en galning för dig. Du kan inte tro att det verkligen finns en diamant i din trädgård eftersom det ger ditt liv mening. Om det är möjligt är det ett självbedrägeri som ingen vill ha. Tänk om människor föredrar självbedrägeri framför förtvivlan och kaos? Jag skulle vilja hävda att det verkligen inte är något alternativ. Vad är alternativet? Om det inte finns någon Gud som ordnar saker och ting skulle vissa människor säga att det råder kaos, att allt är slumpmässigt och att deras liv är meningslöst. Det finns verkligen förtvivlan där ute - särskilt när det gäller evolutionen. Man behöver inte tro på Gud för att få den mest extraordinära, mystiska upplevelsen. Personligen har jag tillbringat två år på meditationsretreater och bara mediterat i tystnad 12-18 timmar om dagen. Man kan försöka vara mystiker, som Meister Eckhart i den kristna traditionen, utan att tro att Jesus föddes av en jungfru. Du kan inse värdet av gemenskap och medkänsla och kärlek till din nästa utan att någonsin förutsätta något på grund av otillräckliga bevis. Det finns många ironier här. De [heliga texterna] är i sig själva mycket dåliga guider för moral. Det enda sättet att finna godhet i goda böcker är att man känner igen den. De bygger på dina egna etiska intuitioner. I Nya testamentet talar Jesus om den gyllene regeln - ett stort, klokt och medmänskligt destillat av etik. Du gör det utifrån din intuition. Förhoppningsvis inser du också att det inte är bra att stena någon till döds för att hon inte var oskuld på sin bröllopsnatt, eller att slå ditt barn med en käpp, som det rekommenderas i Ordspråksboken, och som miljontals kristna gör i vårt land. Du vet det baserat på din egen intuition och det pågående mänskliga samtalet om vad som är etiskt och mest gynnsamt för mänsklig lycka. Du säger att vi kan räkna ut ett moraliskt och etiskt beteende på egen hand, utan hjälp av religiösa begrepp. Allt vi har är det mänskliga samtalet för att göra detta. Antingen kan ni hållas som gisslan av det mänskliga samtal som ägde rum för 2 000 år sedan och som har förankrats i dessa böcker, eller så kan ni vara öppna för det mänskliga samtalet på 2000-talet. Och om det finns något bra i dessa böcker är det tillåtet i 2000-talets samtal om moral. Vissa människor säger att det goda som religionen gör uppväger det dåliga som de kommer undan med eftersom de är religioner. Vi kan göra allt det goda - och vi gör allt det goda - utan att vara anslutna till någon religion. Det är sant att det finns kristna missionärer som gör ett mycket bra arbete i Afrika. Det finns sekulära grupper som Läkare utan gränser som gör samma arbete. De behöver inte tro på att Jesus kommer upp ur molnen för att göra detta arbete. Det är inte så att människor inte gör bra och heroiska saker på grundval av sina dogmer, det är bara det att dessa saker inte görs bäst på grundval av religiösa dogmer. Vi kan komma överens om att hungersnöd i Afrika är outhärdlig för oss av helt medmänskliga och rationella och moderna skäl som inte har något med trosuppfattningar att göra. Vi måste bara tro att det är oetiskt att människor svälter ihjäl medan vi slänger hälften av våra måltider.</w:t>
      </w:r>
    </w:p>
    <w:p>
      <w:r>
        <w:rPr>
          <w:b/>
          <w:color w:val="FF0000"/>
        </w:rPr>
        <w:t xml:space="preserve">id 73</w:t>
      </w:r>
    </w:p>
    <w:p>
      <w:r>
        <w:rPr>
          <w:b w:val="0"/>
        </w:rPr>
        <w:t xml:space="preserve">Sidor måndag, november 12, 2012 Blåost, päron och valnötsrullar Förra veckan hade jag svårt att motivera mig i köket. Jag tittade på kokböcker, jag läste bloggar, jag stod på en stol och kikade in i skafferiets fördjupningar och ändå fungerade ingenting. Sedan, på fredagsmorgonen, medan jag skjutsade den lilla flickan på en gunga i solskenet och förde det där konstiga småpratet som man för med andra föräldrar på lekplatser, fick jag en inspirationsblixt. Vi rusade hem - så fort man kan rusa med en treåring som har ett elastiskt begrepp om att det här är sista gungan, okej? - och vid eftermiddagsteet stod dessa läckra rullar och svalnade på fönsterbrädan. Blåost, päron och valnötsrullar Låt dig inte avskräckas av instruktionerna här - jag har angett knådningsmetoden "vik och låt det vara", men du kan göra som du vill. Jag har kommit att tänka på detta sätt att knåda som brödbakningens Pilates. Kraftig knådning är lite som step aerobics - man blir alldeles svettig och röd i ansiktet - medan man med denna metod uppnår samma, om inte bättre resultat genom att använda muskler som man inte visste att man hade. Eller något liknande. Det är kanske för tidigt på morgonen för att blanda bröd- och träningsmetaforer. Lägg mjöl, jäst, salt och socker i en stor skål och rör om ordentligt. Riv i smöret och gnugga igenom det med fingrarna. Blanda mjölk och varmt vatten - det ska vara ljummet - och häll i de torra ingredienserna. Blanda väl till en mjuk, kladdig deg, täck sedan över och låt den vila i 10 minuter. Lägg ut degen på en lätt oljad arbetsyta och vik in den på sig själv, ett hörn i taget. Täck över den uppvända skålen och låt den vila i 10 minuter. Upprepa detta två gånger till, tvätta och torka sedan skålen innan du smörjer den med lite olja. Lägg tillbaka degen i den, täck den med plast och låt den jäsa i cirka 80 minuter. Rengör inte arbetsytan, du kommer att behöva den senare. Smörj en 30 cm rund kakform och värm ugnen till 200 grader. När degen har gått upp, tippa ut den på arbetsytan och tryck ut den till en rektangel som är ca 1,5 cm tjock. Strö över päron, blåmögelost och valnötter och rulla sedan ihop ordentligt, som om du gör en schweizerrulle eller sushi. Skär upp ringar som är cirka 2,5 cm tjocka - du bör få åtta eller nio ringar - och lägg dem i formen, med ungefär ett fingers mellanrum mellan varje ring. Ställ dem åt sidan i 30 minuter för att de ska jäsa och pensla sedan försiktigt med äggtvätt. Grädda i 30-35 minuter, tills rullarna är gyllene och huset luktar underbart. Detta är mitt bidrag till november månads #TwelveLoaves-projekt , en bakutmaning som drivs av Lora på Cake Duchess. Den här månaden handlar det om att baka med äpplen och päron - och jag tror att äpplen och en annan ost skulle fungera lika bra i det här brödet. Äpplen och feta, kanske? Päron och parmesan? Påminner mig om en brioche-fas som jag gick igenom för några år sedan - jag brukade göra minibröd med klibbiga fikon och blåmögelost, så typ liknande, och så jäkla gott! Jag älskar tillsatsen av valnötter, du kan ha inspirerat mig att damma av min degkrok.... vissa dagar har jag svårt att tro att det finns så många recept där ute och ändå inte det jag vill ha - det här receptet ser fantastiskt ut - om jag hade ingredienserna och tiden skulle jag gå rakt in i köket och skita i den sista svängningen :-) Jag slår vad om att din lilla flicka ville ha några fler gungor och sedan förlåta dig senare när hon såg att mamma bakade det här underbara brödet. Jag älskar det här, Lucy. Jag skulle älska att ha det här på min fönsterbräda och senare i min mage idag:)Tack för att du är med oss igen - din bakning är en fröjd att se;) Jag älskar att höra om var inspirationen kommer ifrån och när. Min kommer alltid på natten när jag vaknar klockan 3 utan anledning och sedan tillbringar timmar med att vrida och vända mig. Jag gillar hur snabbt du agerade på din idé och den har blivit lysande!</w:t>
      </w:r>
    </w:p>
    <w:p>
      <w:r>
        <w:rPr>
          <w:b/>
          <w:color w:val="FF0000"/>
        </w:rPr>
        <w:t xml:space="preserve">id 74</w:t>
      </w:r>
    </w:p>
    <w:p>
      <w:r>
        <w:rPr>
          <w:b w:val="0"/>
        </w:rPr>
        <w:t xml:space="preserve">Oväntad dockteater När man arbetar på sjukhus är det vanligt att man fokuserar på den medicinska aspekten av barnet. Hur de fysiskt, mentalt och känslomässigt hanterar sin diagnos och behandling. Att komma till kliniken påverkar dock ofta mer än bara barnet medicinskt. De påverkas även socialt. Den missade skoltiden, oförmågan att idrotta och känslan av att vara annorlunda kan vara en tung börda för barn i skolåldern. Medan de flesta onkologibarn har håravfall och andra fysiska förändringar som gör dem annorlunda, har många barn med kroniska sjukdomar mer subtila förändringar. Det är de subtila skillnaderna och den långvariga behandlingen som kan påverka dessa barn under hela deras liv. När det gäller kroniska diagnoser, t.ex. blodsjukdomar, måste barnet komma till kliniken varje månad för transfusioner. Beroende på hur allvarlig sjukdomen är kan de kanske inte utöva kontaktsporter, bli lätt trötta och till och med ofta hamna på sjukhus på grund av smärta eller komplikationer. När dessa barn växer kan känslan av att vara annorlunda också växa. Vid ingen tidpunkt är detta tydligare än i mellanstadiet. Mellanstadiet kan vara en tuff tid för vilket barn som helst, än mindre för ett barn som medicinskt sett kan känna sig utstött. Detta visade sig häromdagen när en trettonårig pojke med en kronisk blodsjukdom kom in. Han är ofta pratsam och gillar att bygga skridskobanor eller visa upp sina tecknarkunskaper, innan han sätter sig ner i ett iPad-spel eller en film. Den här gången var han ganska tyst och osäker på vad han ville göra. Efter att ha gått igenom några valmöjligheter föreslog jag att han skulle göra en docka. Jag trodde att han skulle säga nej till detta, eftersom han är tretton år, men han hoppade på valet. Jag gav honom en tygdocka och förklarade alla material som han kunde använda för att dekorera den. Han sa nästan genast att han ville göra en scen och sätta upp en dockteaterföreställning. En dockteaterföreställning om en nörd och en mobbare. Medan han skapade dockorna sa han att han ville att pjäsen skulle handla om en nörd som slår en mobbare. Han färdigställde dockorna och scenen, men blev blyg för att sätta upp föreställningen eftersom han nu hade en publik. Eftersom jag nyligen hade erfarenhet av mobbning i mellanstadiet satte jag upp en kort pjäs för honom och bad honom att ge mig råd på vägen. Det som följde var en öppen diskussion om mobbning och om att bli mobbad. Även om denna pjäs inte hade något direkt med hans medicinska tillstånd att göra, kommer medvetenheten om hans sociala problem att hjälpa oss att behandla hela barnet och inte bara det fysiska. Till slut bad han om att dockorna och scenen skulle stanna kvar på kliniken så att andra kunde leka med dem. Jag mår bättre när jag kommer hit. Tack. En elvaårig flicka vars pappa hade kämpat mot cancer under en längre tid deltog aktivt i konstterapisessioner som Tracy's Kids i norra Virginia erbjöd. Det är lätt att föreställa sig den rädsla och spänning, kanske förvirring, som ett barn i den situationen skulle känna. En eftermiddag i början av 2009 lämnade den lilla flickan diskret en post-it-lapp när hon lämnade konstrummet. Hennes korta meddelande - bara nio ord - säger allt som behöver sägas om Tracys barn. Om oss Tracy's Kids är en 501.c.3 välgörenhetsorganisation som hjälper unga cancerpatienter och deras familjer att hantera den känslomässiga stress och det trauma som cancer och dess behandling innebär. Vårt federala skatteregistreringsnummer är 26-3835257. Vårt uppdrag är att se till att de barn och familjer vi hjälper är känslomässigt utrustade för att bekämpa cancer så aktivt som möjligt - och förberedda för den tid då de är fria från cancer. Senaste nyheter Tracy's Kids har gått samman med MyCause Water! MyCause Water är ett företag som säljer vatten på flaska och som ger 5 cent från varje flaska vatten som de säljer till en ideell organisation som du kan välja -- och Tracy's Kids är ett bra alternativ!  Det är enkelt att engagera sig: Köp MyCause Water. Besök MyCause-webbplatsen på www.MyCauseWater.com [...]</w:t>
      </w:r>
    </w:p>
    <w:p>
      <w:r>
        <w:rPr>
          <w:b/>
          <w:color w:val="FF0000"/>
        </w:rPr>
        <w:t xml:space="preserve">id 75</w:t>
      </w:r>
    </w:p>
    <w:p>
      <w:r>
        <w:rPr>
          <w:b w:val="0"/>
        </w:rPr>
        <w:t xml:space="preserve">Armani Edt 100ml Spray For Men från Giorgio Armani klassificeras som en elegant, sofistikerad och maskulin doft med noter av citroner, apelsiner och bergamott, toner av kryddnejlika, sandelträ, koriander, muskot och aromatiska. Köp denna herrdoft från Lifepharmacy till ett särskilt rabatterat pris för den fina presenten att ge till den speciella personen. Bästa pris och billiga aftershave och parfymer från Lifepharmacy.co.uk. Ditt lokala onlineapotek med bra service. Alla dofter och aftershaves är... En klassisk EDT för honom av högsta kvalitet, där endast de renaste naturliga oljorna används för en distinkt och långvarig effekt, doftsatt med vår klassiska herrparfym som innehåller citrusnoter, subtila inslag av muskotnöt och kryddnejlika och en bas av ekmossa och patchouli. Bvlgari Man lanserades 2010 och är en orientalisk, träig doft Toppnoter är lotus, bergamott och violblad; mellannoter är vetyver, träiga noter och sandelträ; basnoter är kashmirträ, benzoin, vit honung, amber och mysk. Den senaste i raden av dofter från Bvlgari. Bvlgari Man är en sofistikerad, charmig och elegant doft som är själva essensen av maskulinitet. Burberry Edt 100ml Spray for Men är en fräsch och aromatisk doft som har en blommig och citrusdoft med milda noter av cederträ, kryddor, vetiver och mysk. 50 ml. Köp denna herrdoft för casual wear från Lifepharmacy till ett särskilt rabatterat pris för den fina presenten att ge till den speciella personen. Bästa pris och billiga aftershave och parfymer från Lifepharmacy.co.uk. Ditt lokala onlineapotek med bra service. Alla dofter och aftershaves är 100% äkta och autentiska. Var och en av våra damparfymer har handplockats bara för dig. Calvin Klein eternity är en av våra favoriter från kollektionen, den skriker sofistikering och sexighet från den första sprayen till den sista.... Besök oss snart igen för fler Calvin Klein-dofter för kvinnor online här på Only Minx. Ed Hardy-doften för quothimquot är en tatuerad träig blommig doft. Ljusa och lockande citruseffekter av bergamott och mandarin berörs av det aromatiska uttrycket av thuja och det skarpa bettet av klarsalvia för en extra krydda. Denna öppning är den perfekta förhandsvisningen till en färgstark Mint Julep-cocktail som matchar med Ozone för en psykedelisk explosion av färg och sprudlande. Sequoia Scent Trek ger en maskulin träighet till doften som omfamnas av sensuell mysk och en touch av Black... Ted Lapidus Black Soul Edt 100ml Spray for Men klassificeras som en gåtfull, magnetisk, orientalisk träig och ambra doft med noter av grönmyntsblad, kardemumma, neroli, bergamott, tolu balsam, gaiacwood, kinesisk cederträ och mysk. Köp denna herrdoft från Lifepharmacy till ett särskilt rabatterat pris för den fina presenten att ge till den speciella personen. Bästa pris och billiga aftershave och parfymer från Lifepharmacy.co.uk. Ditt lokala onlineapotek med bra service. Alla dofter och aftershaves... Hugo Boss Green Edt 100ml Spray för män klassificeras som en stark maskulin doft med inslag av citrus trä och kryddor. Den friska toppen består av basilika, bergamott, grapefrukt, mynta och tallnålar. De varmare mellannoterna består av geranium, jasmin, salvia, livmoder och kryddnejlika; medan de mustiga basnoterna kombinerar sandelträ, cederträ, patchouli, mysk, vetiver, gran, balsam och mocka. Flaskan är inspirerad av formen på en vattenflaska från en armé och har ett skruvlock i metall som fästs med en olivgrön... Blv Homme Edt 100ml Spray for Men från Bvlgari är en doft baserad på ett ackord av kryddiga noter och förenar fräschör och sensualitet för att skapa en "lokaliserande kvadrat" av kontraster. Köp denna herrdoft från Lifepharmacy till ett särskilt rabatterat pris för den fina presenten att ge till den speciella personen. Bästa pris och billiga aftershave och parfymer från Lifepharmacy.co.uk. Ditt lokala onlineapotek med bra service. Alla dofter och aftershaves är 100% äkta och autentiska.</w:t>
      </w:r>
    </w:p>
    <w:p>
      <w:r>
        <w:rPr>
          <w:b/>
          <w:color w:val="FF0000"/>
        </w:rPr>
        <w:t xml:space="preserve">id 76</w:t>
      </w:r>
    </w:p>
    <w:p>
      <w:r>
        <w:rPr>
          <w:b w:val="0"/>
        </w:rPr>
        <w:t xml:space="preserve">Visitor's Center Förbered din resa &amp;gt; Försäljningsvillkor Artikel 1. DEFINITIONER Alla termer som nämns nedan har följande innebörd i dessa villkor (nedan kallade "villkoren"): "Altibus" : Altibus.com, aktiebolag med ett kapital på 30 500 euro, registrerat i det nationella handels- och företagsregistret under nummer 440 797 371 och registrerat som sådant i handelsdomstolens kansli i CHAMBERY, med huvudkontor på 926, avenue de la Houille Blanche 73000 CHAMBRY. "transportör" : Persontransportföretag som erbjuder bussförbindelser mellan busstationer och vintersportorter för vilka Altibus har fått i uppdrag att sälja vissa av sina biljetter, som därför kan köpas via Altibus Centralreservationer på det område som omfattas av denna tjänst. "Centralreservationer" : Tjänst som består av (i) presentation av de transporttjänster som erbjuds av de transportföretag som är listade av Altibus och (ii) försäljning och leverans av de biljetter som utfärdas i dessa transportörers namn och för deras räkning. Tjänsten avser bussförbindelser mellan de busstationer och vintersportorter som Altibus valt ut. Den tillhandahålls av Altibus och är tillgänglig online på portalen Altibus.com eller via telefon med operatörerna i Call-Center. "Altibus.com-portalen": System som består av lufttrafikföretagens och Altibus' webbplatser och som ger tillgång till den centrala bokningstjänsten: Centralen som tar emot samtal från kunder som önskar få tillgång till den centrala bokningstjänsten via telefon. "Kund": En person som inte är yrkesverksam och som använder sig av den centrala bokningstjänsten Artikel 2. OBJEKT 2.1. Syftet med dessa villkor är att fastställa villkoren för tillhandahållandet av den centrala bokningstjänsten till kunderna enligt definitionen i artikel 1 ovan (presentation av de tjänster som erbjuds av lufttrafikföretagen, försäljning och leverans av deras biljetter). De gäller för alla biljetter som beställs från lufttrafikföretagen via Altibus Central Reservations. Dessa villkor är inte avsedda att reglera villkoren för de transportkontrakt som ingås mellan kunderna och varje flygbolag via Altibus, vilka regleras av de transportvillkor som är specifika för varje berört flygbolag, enligt vad som anges i artikel 9 nedan. 2.2. Beställning av biljetter via Altibus Central Reservations är endast tillgänglig för Kunder som har läst och accepterat dessa villkor, genom att klicka på webbplatsen Altibus.com eller ge sitt muntliga samtycke per telefon. Det faktum att Kunderna genomför och betalar sin beställning innebär att de accepterar dessa villkor i sin helhet. Artikel 3. BESKRIVNING OCH TILLGÄNGLIGHET AV TJÄNSTEN 3.1. Altibus erbjuder Kunderna ett system för att se de olika transportörernas tjänster när det gäller de bussförbindelser som de tillhandahåller mellan busstationer och vintersportorter. Den information som tillhandahålls omfattar särskilt de linjer som trafikeras (avgångsställe-destination, datum, tid) och de aktuella priserna. Efter att ha tagit del av de erbjudna transporttjänsterna, dessa villkor och transportvillkoren för den berörda transportören på webbplatsen eller efter att ha fått denna information från en operatör i ett callcenter kan kunden köpa och betala de valda biljetterna. 3.2. Tjänsten Altibus Central Reservations är tillgänglig online på portalen Altibus.com 24 timmar om dygnet och 7 dagar i veckan. På grund av Internets natur kan Altibus dock inte garantera att tjänsten fungerar utan avbrott och avsäger sig därför allt ansvar i detta avseende. Kunderna erkänner detta och förklarar uttryckligen att de avstår från alla krav på direkta eller indirekta förluster som kan uppstå till följd av ett avbrott i tjänsten. Kunder som använder Altibus.com-portalen förbinder sig att följa villkoren för användning av denna portal, som kan läsas i de rättsliga meddelandena på: www.noticelegale.com 3.3. Tjänsten Altibus Central Reservations är också tillgänglig per telefon via callcentret, under arbetsdagar, måndag till fredag, 8.00-18.30, och lördagar, 8.00-12.00 och 13.30-17.00. Artikel 4. BESTÄLLNING OCH LEVERANS AV BILJETTER 4.1. Kunder kan inte beställa biljetter via Central Reservations mindre än minst 3 dagar före det avresedatum som valts för standard. 4.2. Kunderna kan beställa biljetter per telefon via Altibus callcenter eller online via webbplatsen Altibus.com. I samtliga fall väljer Kunderna följande: - Avgångs- och ankomstort - Datum och tider - Antal passagerare Kunden måste sedan lämna vissa uppgifter.</w:t>
      </w:r>
    </w:p>
    <w:p>
      <w:r>
        <w:rPr>
          <w:b/>
          <w:color w:val="FF0000"/>
        </w:rPr>
        <w:t xml:space="preserve">id 77</w:t>
      </w:r>
    </w:p>
    <w:p>
      <w:r>
        <w:rPr>
          <w:b w:val="0"/>
        </w:rPr>
        <w:t xml:space="preserve">Salt Lake City var det första FRANCHISED KFC. Svaret på denna fråga är tvåfaldigt. För det första har båda ställena rätt :) Corbin Tennessee är den första platsen där översten öppnade sin första restaurang med kycklingförsäljning 1930. Alla gillade den så mycket att han beslutade sig för att franchisera restaurangen och började sälja franchisen. Tyvärr var det ingen som ville köpa den. År 1952 gick Pete Harman från Salt Lake City med på franchisetagandet och öppnade den första KFC-restaurangen under det nyligen franchiserade namnet. Från KFC.com - Historia: 1952 Översten börjar aktivt franchisera sin kycklingverksamhet genom att resa från stad till stad och tillaga partier av kyckling för restaurangägare och anställda. Översten tilldelar Pete Harman i Salt Lake City den första KFC-franchisen. I ett handslagsavtal fastställs att Sanders ska få en nickel för varje såld kyckling. Tekniskt sett är alltså SLC den första platsen som har en KFC, men inte den första platsen som har en restaurang som drivs av överste Sanders. Corbin var platsen för överstens första restaurang, men... Salt Lake City var platsen för den första franchisen. Enligt KFC:s webbplats öppnade Harland Sanders 1930 "mitt under depressionen sin första restaurang i ett litet rum på en bensinstation i Corbin, Kentucky. Sanders fungerar som stationsföreståndare, chefskock och kassör och döper matsalen till Sanders Court &amp; Caf". Men det står också att 1952 börjar översten aktivt franchisera sin kycklingverksamhet genom att resa från stad till stad och tillaga partier av kyckling för restaurangägare och anställda. Översten tilldelar Pete Harman i Salt Lake City den första KFC-franchisen. I ett handslagsavtal fastställs att Sanders ska betala en nickel för varje såld kyckling." Namnet KFC användes först i Utah, men Harland Sanders restaurang låg i Corbin Med tanke på att jag bor i en förort till Louisville, KY, som är hemvist för huvudkontoret för YUM! brands (som äger KFC), kunde jag omöjligen låta Utah, av alla ställen, hävda att den första Kentucky Fried Chicken-restaurangen fanns i Utah. Den äran går till Corbin, KY -- men detta påstående förutsätter att alla restauranger som ägs och drivs av Harland Sanders räknas som KFC. Hans restaurang, som öppnades 1930 i Corbin, hette egentligen Sanders Court &amp; Caf. Hur irriterande jag än tycker att detta faktum är, så får Salt Lake City göra anspråk på att äga den första Kentucky Fried Chicken-franchisen, 1952, som var den första restaurangen som faktiskt använde KFC-namnet. 1930 Mitt under depressionen öppnar Harland Sanders sin första restaurang i ett litet rum på en bensinstation i Corbin, Kentucky. Sanders är stationsföreståndare, chefskock och kassör och döper matsalen till "Sanders Court &amp; Caf". 1937 Sanders Court &amp; Caf lägger till ett motell och utökar restaurangen till 142 platser. 1939 En brand förstör Sanders Court &amp; Caf, men restaurangen återuppbyggs och öppnas igen. 1952 Översten börjar aktivt franchisera sin kycklingverksamhet genom att resa från stad till stad och laga partier av kyckling för restaurangägare och anställda. Översten tilldelar Pete Harman i Salt Lake City den första KFC-franchisen. I ett handslagsavtal fastställs att Sanders ska få en nickel för varje såld kyckling. Överste Sanders restaurang låg i Corbin, Kentucky, medan den första KFC-restaurangen låg i SLC... Sanders Cafe drevs av Harland Sanders i Corbin, KY från 1937 till 1939, då den förstördes i en brand.  Översten återuppbyggde och öppnade igen, men när I-75 öppnades och ledde om trafiken från området runt hans restaurang, började han sälja franchiseföretag baserade på sitt recept på kyckling.  Den första restaurangen med namnet "Kentucky Fried Chicken" öppnades i Salt Lake City i Utah 1956. Det finns nu en Kentucky Fried Chicken-restaurang på den plats där Sanders Cafe tidigare låg. Corbin, KY är alltså födelseorten för Kentucky Fried Chicken, men Salt Lake City, UT är platsen för den första KFC-restaurangen. Båda har förmodligen rätt till skryt. Se nedan för historien. Historia Född och uppvuxen i Henryville, Indiana , gick Sanders igenom flera yrken under sin livstid. [1] Sanders serverade sin första stekta kyckling 1930 mitt under den stora depressionen på en bensinstation som han ägde i Corbin, Kentucky . Restaurangen fick namnet "Sanders Court &amp; Caf" och blev så framgångsrik att Kentuckys guvernör Ruby Laffoon 1936 gav Sanders titeln hederstiteln Kentucky Colonel, som ett erkännande av hans bidrag.</w:t>
      </w:r>
    </w:p>
    <w:p>
      <w:r>
        <w:rPr>
          <w:b/>
          <w:color w:val="FF0000"/>
        </w:rPr>
        <w:t xml:space="preserve">id 78</w:t>
      </w:r>
    </w:p>
    <w:p>
      <w:r>
        <w:rPr>
          <w:b w:val="0"/>
        </w:rPr>
        <w:t xml:space="preserve">Har du någonsin tänkt på vad som händer när en webbsida, som den här, manifesteras som digital text och bild på din skärm för att överföra idéer mellan någon annans hjärna och din egen över tid och rum - och hur det fungerar i praktiken? Själva tanken på denna fysiska underliggande del av vårt informationsekosystem känns konstig och obekväm, som om den förråder vår dikotomiska kultur av "virtuellt" kontra "verkligt", cyberrymden kontra det fysiska rummet. Och trots att vi kan fundera över dess kulturella inverkan, dess fördomar och dess ekonomi är Internet - trots våra metaforer om moln och informationssupervägar och vårt koncept om en "trådlös" webb - en helt igenom fysisk sak. Det är just den oroande insikten som Andrew Blum kom fram till efter att en ekorre på hans bakgård i Brooklyn gnagt sönder kabelanslutningen till hans internet, internet, vilket fick det att svikta. Rör: A Journey to the Center of the Internet" är Blums berättelse om sin strävan att avslöja det som få av oss tänker på och ännu färre förstår - de påtagligt taktila, materiella skruvarna i ett komplicerat arkitektoniskt system som vi tenderar att se som en abstrakt, amorf klump. Om du har fått ett e-postmeddelande eller laddat en webbsida redan i dag - ja, om du får ett e-postmeddelande eller laddar en webbsida (eller en bok) just nu - kan jag garantera att du rör vid dessa mycket verkliga platser. Jag kan medge att Internet är ett märkligt landskap, men jag insisterar på att det ändå är ett landskap... Trots allt andlöst prat om den nya digitala tidsålderns suveräna platslöshet, när man drar undan ridån, är Internets nätverk lika fast förankrade på verkliga, fysiska platser som något järnvägs- eller telefonsystem någonsin har varit. Från de stora teknikföretagens enorma datalager och gigantiska labyrinter av undervattenskablar som förbinder kontinenter till nanoskala av optiska växlar och fin glasfiber, avslöjar Blum ett Internet som har "ett till synes oändligt antal kanter, men ett chockerande litet antal centra". Undervattenskabelkarta från TeleGeography, som visar mer än 150 kabelsystem som förbinder världen. Han skriver i inledningen: Det här är en bok om verkliga platser på kartan: deras ljud och dofter, deras historiska förflutna, deras fysiska detaljer och de människor som bor där. För att sy ihop två halvor av en trasig värld - för att sätta det fysiska och det virtuella tillbaka på samma plats - har jag slutat titta på "webbplatser" och "adresser" på webben och i stället sökt efter riktiga webbplatser och adresser, och de surrande maskiner som de rymmer. Jag har lämnat mitt tangentbord, och med det Google, Wikipedia och bloggarens spegelvärld, och gått ombord på flygplan och tåg. Jag har kört på tomma motorvägssträckor och till kontinenternas utkanter. När jag har besökt Internet har jag försökt ta bort min individuella upplevelse av det - som det som manifesteras på skärmen - för att avslöja dess underliggande massa. Mitt sökande efter "Internet" har därför varit ett sökande efter verkligheten, eller egentligen en särskild typ av verklighet: geografiens hårda sanningar. Det som framträder är Blums tredelade Venn-diagram för förståelse: Nätverken som utgör Internet kan föreställas existera i tre överlappande områden: logiskt, dvs. det magiska och (för de flesta av oss) ogenomskinliga sättet som de elektroniska signalerna färdas på, fysiskt, dvs. de maskiner och kablar som dessa signaler går igenom, och geografiskt, dvs. de platser som dessa signaler når. Den logiska sfären kräver oundvikligen en hel del specialkunskaper för att komma åt; de flesta av oss överlåter det till kodare och ingenjörer. Men de två andra områdena - det fysiska och geografiska - är helt och hållet en del av vår välbekanta värld. De är tillgängliga för våra sinnen. Men de är för det mesta dolda från synen. Faktum är att försöket att se dem störde det sätt på vilket jag föreställde mig den fysiska och elektroniska världens mellanrum. Ändå verkar vi dras till Internets rumsliga och fysiska mysterium och visualiserar det ofta med samma egocentrism som den medeltida människan visualiserade universum. Blum pekar på The Internet Mapping Project , där Kevin Kelly bad vanliga människor att skissa hur de föreställer sig Internet, vilket gav upphov till en slags "folkkartografi" och avslöjade Internet som vad Blum kallar "ett sinneslandskap". Den nätverksbaserade världen påstår sig vara friktionsfri - att</w:t>
      </w:r>
    </w:p>
    <w:p>
      <w:r>
        <w:rPr>
          <w:b/>
          <w:color w:val="FF0000"/>
        </w:rPr>
        <w:t xml:space="preserve">id 79</w:t>
      </w:r>
    </w:p>
    <w:p>
      <w:r>
        <w:rPr>
          <w:b w:val="0"/>
        </w:rPr>
        <w:t xml:space="preserve">Paradoxen med lyckliga bönder och eländiga miljonärer Första djupgående studien av lycka som omfattar många länder och regioner, inklusive utvecklade länder och utvecklingsländer Inkluderar intervjuer i både Centralasien och Afghanistan som aldrig tidigare har publicerats Inkluderar nya data för Latinamerika som gör det möjligt att använda välbefinnandeundersökningar för att mäta hur olika hälsotillstånd påverkar hälsan och livstillfredsställelsen hos människor i olika länder och socioekonomiska kohorter. Inkluderar nya undersökningar av brottslighetens och korruptionens effekter på välbefinnandet i Latinamerika, vilket visar att olika normer spelar en stark roll för att förmedla välbefinnandekostnaderna för dessa fenomen. I århundraden var strävan efter lycka en fråga för antingen filosoferna eller de frestande och kom i andra hand efter det grundläggande behovet av att överleva å ena sidan och trycket på att följa sociala konventioner och moral å andra sidan. På senare tid har intresset för studier av lycka ökat inom samhällsvetenskaperna och i media. Kan vi verkligen besvara frågan om vad som gör människor lyckliga? Är det verkligen grundat på trovärdiga metoder och data? Finns det en samstämmighet mellan olika länder och kulturer när det gäller faktorer som bestämmer lyckan? Är lyckonivåer medfödda hos individer eller kan politik och miljö göra skillnad? Hur påverkas lyckan av fattigdom? Av ekonomiska framsteg? Är lycka ett genomförbart mål för politiken? Den här boken är ett försök att besvara dessa frågor, baserat på forskning om lyckans bestämningsfaktorer i länder runt om i världen, från Peru och Ryssland till USA och Afghanistan. I boken granskas teorin och begreppen kring lycka och det förklaras hur dessa begrepp ligger till grund för en forskningslinje som både är ett försök att förstå lyckans bestämningsfaktorer och ett verktyg för att förstå effekterna av en mängd olika fenomen på människans välbefinnande. Forskningen visar att det finns en överraskande samstämmighet i lyckans bestämningsfaktorer på olika utvecklingsnivåer. Ändå finns det fortfarande en stor debatt om förhållandet mellan lycka och inkomst. I boken utforskas effekterna av många förmedlande faktorer i detta förhållande, allt från makroekonomiska trender och demokrati till ojämlikhet och brottslighet. Den går också igenom vad vi vet om lycka och hälsa och hur detta förhållande varierar beroende på inkomstnivå och hälsotillstånd. Avslutningsvis diskuteras potentialen - och de potentiella fallgroparna - för att använda lyckoundersökningar för att bidra till en bättre offentlig politik. Läsare: Akademiker, forskare och studenter inom beteende-, välfärds- och utvecklingsekonomi. Forskare i statsvetenskap, psykologi och filosofi. Beslutsfattare och allmänna läsare. "Välskriven... [Grahams] tydliga text är lätt att läsa... Happiness Around the World erbjuder en välkommen, tankeväckande och engagerande ögonblicksbild av detta framväxande område." - Prashanth Ak, Science "erbjuder en läglig och omfattande genomgång av många av de debatter som ligger till grund för lyckans ekonomi... Grahams bok är en utmärkt resurs där debatter kring lycka utforskas." - Laura Hyman, Czech Sociological Review Vol 48 Specifikationerna i denna katalog, inklusive men inte begränsat till pris, format, omfattning, antal illustrationer och utgivningsmånad, var så korrekta som möjligt vid den tidpunkt då katalogen sammanställdes. Ibland kan vi, på grund av vissa avtalsbegränsningar, inte skicka en viss produkt till ett visst territorium. Bilderna på omslagen är preliminära och kan komma att ändras innan de publiceras.</w:t>
      </w:r>
    </w:p>
    <w:p>
      <w:r>
        <w:rPr>
          <w:b/>
          <w:color w:val="FF0000"/>
        </w:rPr>
        <w:t xml:space="preserve">id 80</w:t>
      </w:r>
    </w:p>
    <w:p>
      <w:r>
        <w:rPr>
          <w:b w:val="0"/>
        </w:rPr>
        <w:t xml:space="preserve">Rogers har varit vänliga nog att uppdatera sitt schema för "OS Upgrades" och Motorola Razr HD LTE-användare kommer att bli mycket nöjda. En "preliminär" uppgradering till Android OS 4.1 Jelly Bean väntas i slutet av december, men allt kan naturligtvis hända fram till dess. Detta är dock ett steg i rätt riktning från Moto eftersom de verkar hålla sitt löfte att leverera snabbare OS-uppdateringar. RAZR HD LTE släpptes först i slutet av oktober -- så en åtta veckors leveranstid är respektabel. Jag funderar på att ersätta min pålitliga men långsamma Nexus S och om denna Motorola får JB kan den hamna högst upp på min lista. Varför skulle den inte få nästa två versioner av Android? Google bestämmer nu och om detta är något tecken på att Motorola kan vara på väg att vända på skeppet.</w:t>
      </w:r>
    </w:p>
    <w:p>
      <w:r>
        <w:rPr>
          <w:b/>
          <w:color w:val="FF0000"/>
        </w:rPr>
        <w:t xml:space="preserve">id 81</w:t>
      </w:r>
    </w:p>
    <w:p>
      <w:r>
        <w:rPr>
          <w:b w:val="0"/>
        </w:rPr>
        <w:t xml:space="preserve">Hur monetärt stöd kan hjälpa ensamstående föräldrar i USA Om du vill välja rätt typ av federala lån bör myndigheterna ta reda på veckolönen för ogifta mammor, hur brådskande deras behov är och vilket område de befinner sig i. Den presenterade summan för finansiering är definitivt tillräcklig. Ändå hittar du en betydande del av dessa medel som är orörd. Detta beror inte på att det inte finns några ogifta mödrar som behöver ekonomiskt stöd, utan på att de inte är medvetna om att denna typ av program verkligen finns. Ytterligare en annan möjlighet kan vara att de inte känner till den exakta processen för att få någon ekonomisk hjälp. För att bli av med dina monetära bekymmer är ekonomiskt stöd för ensamstående mödrar en riktig välsignelse. Dina flera ekonomiska problem, som kan bestå av livsmedel, mediciner, skolgång eller något annat , kan lösas med hjälp av någon av dessa typer av program. Se därför till att ansöka om ekonomiskt stöd om du känner att du har rätt till det. Det är ditt betydande ansvar för hela din familj. Beroende på de ogifta mammornas behov varierar finansieringen. För att få hjälp med att betala hyran eller de månatliga husräkningarna är det möjligt att besluta om ett husbidrag. De som är i akut behov av stöd för att betala livsmedel och liknande saker kan välja akut inkomststöd eller kanske matkuponger. Dessutom kan du be om hjälp för att köpa dina utbildningskostnader &amp; guider. Många statliga organisationer arbetar för att stödja ogifta mödrar samt andra i desperat behov av hjälp. Var och en av de ekonomiska stöden för ogifta mammor kommer att tillhandahållas utförligt i nästa stycken. För att kunna ta hand om dina månatliga hyresbetalningar kan du skörda frukterna av monetär hjälp för ensamstående mammor, som erbjuds av de flesta hemtjänster. Habitat for Humanities (eller i korthet HFH) kan också begära stöd. Det är en icke-statlig organisation som erbjuder hjälp till personer i stort behov av hus. Du kanske vill betala tillbaka till detta företag, men denna återbetalning är i grunden beroende av din totala årsinkomst plus att du kan kompensera i återkommande delbetalningar. Om du har statlig välfärd av något slag är det inte alls en skam. Din familj ska få mat på bordet varje dag, och det är vad du måste komma ihåg. Observera att ett federalt program bara inte är ekonomiskt stöd enbart för ogifta mödrar, detta kan också hedras till dem som är i fruktansvärt stort behov av regelbunden matförsörjning. Du kan hitta olika typer av ekonomiskt stöd till ensamstående mammor som du kan dra nytta av. Därför kan du möjligen välja vilken typ av stödprogram som helst. Genom detta kan du få bekvämligheter som mat, medicin, utbildning, ett hem och andra viktiga saker för dina egna nära och kära. Dina många dagliga krav som till exempel dagliga måltider, dina mediciner eller dina skolbehov kan uppnås med hjälp av någon av finansieringen för ensamstående mammor .</w:t>
      </w:r>
    </w:p>
    <w:p>
      <w:r>
        <w:rPr>
          <w:b/>
          <w:color w:val="FF0000"/>
        </w:rPr>
        <w:t xml:space="preserve">id 82</w:t>
      </w:r>
    </w:p>
    <w:p>
      <w:r>
        <w:rPr>
          <w:b w:val="0"/>
        </w:rPr>
        <w:t xml:space="preserve">Ai Wei Wei vill gå i fängelse Den kinesiska konstnären Ai Wei Wei Wei har talat med Time Out Hong Kong i en exklusiv intervju från sitt hem. Transkriptet är som en guide till censurbenägna ämnen i Kina och berör allt från Jasminrevolutionen i Kina till Liu Xiaobos Nobelfredspris och rivningen av Ai Wei Wei's studio när han satt i husarrest. Numret finns i butik nu. Utdrag ur intervjun har vänligen tillhandahållits av Time Out: Time Out: Är "Jasminrevolutionen" en äkta rörelse på nätet? Ai Wei Wei: Ja, eftersom Kina censurerar hela internet och verkligen slår ner på dem som har åsikter om varför det här samhället bör förändras. Under de senaste två veckorna har över 100 personer arresterats. En del är författare, forskare och advokater som arbetat länge, andra är bara studenter som en gång i tiden sagt "låt oss träffas i ett visst hörn, på en viss gata". Det är mycket starkt. Många universitet tillåter inte studenterna att komma ut, främst på grund av att lärarna har fått ett visst meddelande där de beordras att göra sin plikt, annars kommer de att hamna i trubbel, eller deras skola kommer att hamna i trubbel. Så landet är mycket stramt just nu. Det verkliga resultatet är att Kina kontrollerar universiteten mer än någonsin tidigare under de senaste 18 dagarna. Regeringen har inte råd att förlora denna strid. Men en annan faktor är att de människor som har en stark tro på förändring har blivit alltmer nödvändiga. TOHK: Du är en världsberömd konstnär och du är mycket framgångsrik, men du riskerar att hamna i fängelse när som helst. Är du rädd för fängelse? Ai: Jag är rädd för fängelse, men min far var poet [Ai Qing, 1910-1996]. Jag beundrar honom inte särskilt mycket som poet, men jag beundrar honom när han i början av 20-årsåldern dömdes till sex år och sedan senare förvisades i 20 år i den värsta situationen, han städade offentliga toaletter, och ändå överlevde han. Så när jag tänker på min far tänker jag: "Detta var verkligen en stark själ, en poet, som accepterade ett slags fängelse, ett mänskligt tillstånd". Det är ett uttalande, förstår du? Så det är så här jag försöker få mig själv att förstå vad som skulle hända i ett fängelse. Men ingen vet egentligen vad som händer i ett riktigt fängelse. TOHK: Vet du vad som händer med Liu Xiaobo? Hur är hans tillstånd i fängelset? Ai: [Synbart upprörd] Inte ens hans fru får träffa honom! Man dömer inte en person, man dömer hela familjen! Han har försvunnit helt och hållet. Alla advokater kan inte se honom. Ingen kan se honom. Jag menar, kom igen! Om ni har så rätt, om ni anser att rättvisa har skipats måste ni göra det på rätt sätt; ni kan inte göra det i hemlighet. Det är inte rätt tillfälle att göra det. Att döma honom, ja. Inför folket i en öppen domstol, bra. Men inte i hemlighet. TOHK: Genom att låsa in honom har de gjort honom tio gånger mäktigare. Ai: Det är sant. Och genom att inte låta människor delta i den här typen av ceremoni [Nobels fredspris 2010] hade de 400 eller 500 personer på listan för att inte släppa ut dem ur landet. Jag var en av dem. Jag blev överraskad.</w:t>
      </w:r>
    </w:p>
    <w:p>
      <w:r>
        <w:rPr>
          <w:b/>
          <w:color w:val="FF0000"/>
        </w:rPr>
        <w:t xml:space="preserve">id 83</w:t>
      </w:r>
    </w:p>
    <w:p>
      <w:r>
        <w:rPr>
          <w:b w:val="0"/>
        </w:rPr>
        <w:t xml:space="preserve">När han tittade på Mary Tyler Moore under sin uppväxt fick stadsplaneraren Jeff Speck en annan syn på stadsmiljön. Den stack ut bland de brottsdrabbade stadsmiljöerna i andra favorit-tv-serier. Enligt Speck har millennieungdomarna en ännu bredare syn på vad stadsliv innebär, delvis tack vare Seinfeld , Friends och Sex and the City . Speck har fördjupat sig i begreppet vad som gör en stad fotgängarvänlig i sin nya bok Walkable City: How Downtown Can Save America, One Step at a Time . Men stadslivet har sina utmaningar, varav Speck upplevde en personligen när han skrev sin bok. Han och hans fru skaffade sig en bil efter sju år utan bil eftersom de fick ett andra barn. Och även om de inte flyr till en förortsskola är det inte ett alternativ att promenera sina barn till skolan. Intervjuns höjdpunkter Om fördelarna med stadsmiljöer "Det intressanta för mig som planerare var att ha fokuserat på den här frågan ur ett designperspektiv i så många år, och att faktiskt liksom skrika i vinden om varför dessa platser, utifrån hur de såg ut, hur de kändes och den typ av sociala miljöer som de skapade, var överlägsna städerna jämfört med utspridd bebyggelse. "Men vad som hänt under det senaste decenniet är att dessa andra grupper som får mycket mer uppmärksamhet - läkare, ekonomer, forskare - har börjat inse att traditionella bostadsområden och särskilt stadsområden är mycket mer hållbara ur miljösynpunkt, mycket mer framgångsrika ekonomiskt och mycket, mycket bättre för vår hälsa." Om promenader som ett val "Jag tror att det viktigaste är att promenader i de flesta amerikanska städer kommer att förbli ett val. Jag tror att det kommer att vara tillräckligt billigt att köra bil i många år framöver, och parkering kommer att vara tillräckligt billigt. Och det vi försöker skapa är fotgängare som ett val. Det innebär att promenaden verkligen måste vara användbar, säker, bekväm och intressant. ... Användbart innebär i huvudsak att det finns en lämplig balans mellan olika användningsområden i era samhällen." Om vad som händer när dina barn måste gå till skolan "Det är miljonfrågan i så många städer. Min fru är extremt aktiv i de lokala skolorna och stöder extremt våra extremt lokala skolor, precis bredvid vårt hus, som i skrivande stund håller på att stängas ner och konsolideras och kämpar. Men det är därför många människor lämnar staden eftersom de ser ett bättre skolsystem ... strax utanför staden. "Så vi råkar vara i, med våra två barn, en utmärkt charterskola. Nackdelen är dock - och detta är en mycket intressant diskussion - att vi nu måste pendla lite grann. Min fru kör vanligtvis våra barn till skolan, och hon säger: 'Jag flyttade inte till staden för att pendla till en förort'." "Frågan är egentligen inte bara vem våra städer kan betjäna, utan kan våra städer blomstra? Dessa städer som för närvarande inte har någon invånare måste börja någonstans, och för dessa människor är skolor vanligtvis inte ett problem - men de blir ett problem mycket snabbt." Copyright 2012 National Public Radio. För att se mer, besök http://www.npr.org/. Transcript SCOTT SIMON, HOST: Vad gör en stad promenadvänlig? Vi träffade en man som har funderat mycket på den frågan. SIMON: Jeff Speck är också författare till en ny bok som heter Walkable City: How Downtown Can Save America, One Step at a Time". Och han gav oss en snabb rundtur i sitt kvarter. SPECK: Så, titta på den här trottoaren här? Känns det här som en säker trottoar? Svaret är nej, för det finns ingen parallell parkering. Parallellparkering är en barriär av stål som skyddar trottoaren från fordon i rörelse. (SPECK: Nu närmar vi oss Blind Dog Cafe. Blind Dog Cafe är ett popup-café. Det är en bar på kvällen. Och dessa överutbildade 20-talister har ägnat sig åt idén att det här området förtjänar bra kaffe och ett bra ställe att umgås på. (SPECK: Hej killar. (Ljudbild av mjölk som kokar) (Ljudbild av hundskall) SPECK: Hej, kompis. Den här delen av staden är inte särskilt bra på parker, men det som händer i sådana här kvarter är att de 20-talister som flyttade in för fem eller tio år sedan nu har</w:t>
      </w:r>
    </w:p>
    <w:p>
      <w:r>
        <w:rPr>
          <w:b/>
          <w:color w:val="FF0000"/>
        </w:rPr>
        <w:t xml:space="preserve">id 84</w:t>
      </w:r>
    </w:p>
    <w:p>
      <w:r>
        <w:rPr>
          <w:b w:val="0"/>
        </w:rPr>
        <w:t xml:space="preserve">Tillväxtringar Lördagen den 22 september är höstens första dag, och det verkar som om Moder Natur har en kuslig känsla för timing när det gäller vädret. Men årstidsskiftet syns inte bara i lufttemperaturen och molntäcket. Här på Friends of Trees ökar vår spänning och förväntan inför den nya planteringssäsongen för varje dag som går. Även om detta blir vår 24:e årliga planteringssäsong känns det alltid som om vi får börja om för första gången. Vi ändrar våra tillvägagångssätt varje år när vi utvecklar bättre och effektivare metoder. Förändring är alltid en ständig närvaro för oss. Och förändring kan mätas på så många olika sätt. Det är mer än bara löven som förändras den här säsongen! (Foto av Emma Gray) Varje säsong, mellan oktober och april , planterar vi tusentals gatu- och trädgårdsträd och tiotusentals små inhemska träd och växter. Vi ändrar utseendet på våra gator och grönområden för att bidra till att öka dagvattenbegränsningen och hälsan i avrinningsområdet , vi hjälper till att skapa positiva förändringar i vårt samhälle genom att engagera tusentals individer, och vi ändrar hur människor tänker om värdet av träd så att de inser trädens många fördelar. Vill du hjälpa oss att göra fler av dessa förändringar i år? Våra frivilliga arbetsledare är en liten armé av cirka 400 hängivna personer som har lärt sig hur man planterar träd på Friends of Trees sätt och hur man leder grupper av frivilliga vid våra planteringsevenemang på lördagsmorgonen. De som leder våra grupper kommer från olika bakgrunder, åldrar och kunskapsnivåer, men det bästa är att det inte krävs någon tidigare erfarenhet . Vi lär dig allt du behöver veta vid våra utbildningsevenemang, och du lär dig snabbt av andra erfarna gruppledare under tiden. Våra besättningsledarutbildningar är otroligt populära och platserna fylls snabbt. Spara din plats genom att anmäla dig snart till en av utbildningarna nedan!</w:t>
      </w:r>
    </w:p>
    <w:p>
      <w:r>
        <w:rPr>
          <w:b/>
          <w:color w:val="FF0000"/>
        </w:rPr>
        <w:t xml:space="preserve">id 85</w:t>
      </w:r>
    </w:p>
    <w:p>
      <w:r>
        <w:rPr>
          <w:b w:val="0"/>
        </w:rPr>
        <w:t xml:space="preserve">När han återvände till Los Angeles började Eaton agera snabbt. Eaton visste att Mulholland sökte efter en ny försörjningskälla för Los Angeles och övertalade Mulholland att återvända till dalen med honom. Mulholland och Eaton hade också mycket gemensamt. Båda började sin karriär vid Los Angeles City Water Company, båda hade varit superintendent och båda hade fortsatt sin karriär inom staden. J.B. Lippincott, Fred Eaton och William Mulholland. Detta fotografi publicerades i Los Angeles Times den 6 augusti 1906. Eaton var självsäker. Han var säker på att Owens River var den källa som Los Angeles behövde för framtiden. Floden dränerade de stora bergens östra sluttning i mer än 150 miles och följde ett naturligt lopp söderut mot Los Angeles. Nedanför det lilla lavaflödet i den södra änden av bäckenet pekade Eaton ut det gamla flodförloppet, som fanns kvar från den senaste istiden. Mulholland såg att den gamla flodens lopp var en direkt väg till bergen norr om Los Angeles och att dessa berg var det sista hindret för att leverera en ny försörjning till den törstiga staden. Mulholland började planera en sträckning och utformade ett system av akvedukter och reservoarer för att transportera vattnet helt och hållet med hjälp av gravitationsströmmar. Eatons förslag till Mulholland var ett gemensamt företag. Eaton skulle köpa marken och vattenrättigheterna och Los Angeles stad skulle bygga akvedukten. När akvedukten väl hade byggts skulle den förse staden med det vatten den behövde, men överskottsvatten skulle också exporteras från dalen. Eaton föreslog att han skulle exportera detta vatten, betala staden en avgift för transporten och sälja det för bevattningsändamål i andra änden. Mulholland höll med Eaton om att projektet var genomförbart. Han var dock mycket oenig om det gemensamma företaget. Mulholland, liksom Eaton, visste att U.S. Reclamation Service utvärderade möjligheterna till ett återvinningsprojekt i Owens Valley. Mulholland insåg att mark som den federala regeringen dragit tillbaka från bosättning för detta ändamål aldrig skulle kunna användas för ett projekt som inte var 100 procent offentligt. Eaton var dock inte övertygad. På 1800-talet och i början av 1900-talet var den amerikanska entreprenören en hjälte. Män med stora visioner genomförde stora projekt, bland annat transkontinentala järnvägar, kanaler och ångbåtslinjer. Eaton höll fast vid sina ambitioner för projektet, men i november 1904 hade Mulholland övertygat honom om att det inte kunde bli något gemensamt företag. Mulholland kontaktade Lippincott. Han begärde att Lippincott skulle ge honom en kopia av Reclamation Services rapport så att han kunde utvärdera flödet i strömmarna och Owens River som vattenkälla. Lippincott hänvisade till Newell i denna fråga. Newell gav rapporten till Mulholland som en artighet, men den bekräftade bara Mulhollands övertygelse om att Owens River var det enda möjliga alternativet för Los Angeles.</w:t>
      </w:r>
    </w:p>
    <w:p>
      <w:r>
        <w:rPr>
          <w:b/>
          <w:color w:val="FF0000"/>
        </w:rPr>
        <w:t xml:space="preserve">id 86</w:t>
      </w:r>
    </w:p>
    <w:p>
      <w:r>
        <w:rPr>
          <w:b w:val="0"/>
        </w:rPr>
        <w:t xml:space="preserve">Till och med människor som är relativt nöjda på jobbet går igenom perioder då de hatar sina jobb - i dagar, veckor eller till och med månader i taget. Det är bara att läsa mellan raderna i dödsannonserna för CBS-nyhetsmannen Mike Wallace , som avled den 7 april vid 93 års ålder. Som New York Times rapporterade drabbades Wallace av ett nervöst sammanbrott när hans dokumentär om den amerikanska militärens bedrägeri om de vietnamesiska fiende-truppernas styrka ledde till en förtalsstämning på 120 miljoner dollar mot CBS från general William C. Westmoreland, befälhavare för de amerikanska trupperna i Vietnam 1964-1968. Efter att fallet löstes 1985 tillbringade Wallace ändå mer än 20 år till på CBS. Så låt oss anta att du bestämmer dig för att stanna kvar där ett tag i stället för att sticka. Här är 10 saker du kan göra för att göra saker och ting bättre. 1. Förhandla om ändringar i din arbetsbeskrivning. Prata med din chef om att ändra din arbetsbelastning eller den typ av arbete som du för närvarande utför. Oavsett om du är överarbetad och överväldigad , eller helt utan utmaningar, kommer din chef att förstå att du aldrig kommer att vara så produktiv som du skulle kunna vara om inte något förändras. Bara att kunna föra detta samtal kan vara en bra start på att forma något nytt. Ditt mål är att komma fram till en lösning som inte bara är bäst för dig, utan också fungerar för din chef, ditt team och din organisation. 2. Ordna med att arbeta med olika personer. Även om du inte nödvändigtvis hatar dina medarbetare kan det fräscha upp din syn på ditt arbete och de aspekter av det som du hatar att involvera olika människor. I kommande projekt, be att få samarbeta med personer som du vanligtvis inte arbetar med eller ens interagerar med på kontoret. På en mer informell basis kan du be dessa personer att reagera på olika idéer eller inkludera dem i dina brainstorming-sessioner. En annan möjlighet är att ta reda på om din organisation har anlitat externa konsulter som du kan samarbeta med i vissa uppdrag. Blanda dem för att få en ny syn på saker och ting. 3. Sök efter synergieffekter. Om du redan vet vilka personer du tycker om att arbeta med och arbetar bra med, hitta fler möjligheter att samarbeta med dem. Internt kan detta innebära att du ber om tillåtelse att arbeta med din nästa presentation tillsammans med någon som du vet att du har god kemi med. Externt kan det finnas enskilda leverantörer och kunder som du har ett särskilt bra förhållande till. Vårda dessa relationer, stärk dessa band och ta en aktiv roll för att fortsätta att växa och utveckla dem. Om du tidigare har arbetat bra med specifika externa konsulter kan du överväga att be om deras hjälp igen. 4. Flytta över till ett annat team eller en annan avdelning. Om det inte finns något som gynnar dig där du är, tänk på att manövrera en sidoförflyttning. Se om din chef är öppen för tanken att du ska förflyttas till ett annat affärsområde. Tänk smart på hur du kan vara behjälplig för att få till stånd detta, snarare än att luta dig tillbaka och förvänta dig att bli förflyttad till en ny plats. Gör lite efterforskningar innan du skickar in din begäran och titta på vilka områden i organisationen som spelar på dina styrkor eller vilka nya team som är på gång och som du kanske vill engagera dig i. Sök efter möjligheter där din insats kan värderas. Skriv din kommentar Skriv ditt svar Forbes skribenter har möjlighet att kalla fram medlemskommentarer som de tycker är särskilt intressanta. De kommentarer som kallas ut lyfts fram i hela Forbes-nätverket. Du kommer att få ett meddelande om din kommentar kallas ut. Kommentarer Utmärkt artikel. Även om jobben har blivit mer hektiska och tempofyllda måste man fortfarande hitta något sätt att njuta av jobbet. Om inte kommer du snart att bränna ut dig. Du måste också gå runt i stället för att förbli sittande hela dagen. Men i slutändan ska du avstå från att delta i kontorspolitiken. Tack för den genomtänkta och användbara artikeln. De tio taktiker som du beskriver är alla meningsfulla sätt att uppnå en gradvis ökad arbetsglädje på jobbet. Jag ifrågasätter dock om dessa taktiker, bortsett från retoriken, är tillräckliga för att förvandla ett hatat jobb till ett älskat jobb. Vi får verklig glädje när vi ägnar oss åt ett arbete som vi verkligen bryr oss om, när målen, sättet och handlingarna i detta arbete återspeglar våra individuella övertygelser, känslor och motiv, och när de möjligheter som detta arbete ger oss är socialt och individuellt genomförbara för oss. När dessa villkor inte är uppfyllda i stort sett - som i "ett jobb du hatar" - är det osannolikt att mindre justeringar av arbetssituationen kommer att leda till "ett jobb du älskar". Men när dessa villkor i stort sett är uppfyllda kan de strategier som du föreslår leda till värdefulla förbättringar av en persons trivselnivå. Jag gillar din artikel.</w:t>
      </w:r>
    </w:p>
    <w:p>
      <w:r>
        <w:rPr>
          <w:b/>
          <w:color w:val="FF0000"/>
        </w:rPr>
        <w:t xml:space="preserve">id 87</w:t>
      </w:r>
    </w:p>
    <w:p>
      <w:r>
        <w:rPr>
          <w:b w:val="0"/>
        </w:rPr>
        <w:t xml:space="preserve">Broder Wristwatch och farfar Wen: Två dagar efter att amerikanerna gått till val kommer Kina med stor fanfar att inleda sin egen ledarövergång, genom att smörja en ny generation av män - och de kommer med största sannolikhet alla att vara män - för att styra landet under de kommande tio åren. En grupp på sju personer, det kinesiska kommunistpartiets ständiga utskott i politbyrån, kommer att ange sina officiella prioriteringar för den nya mandatperioden: ekonomisk balansering, teknisk innovation och territoriell integritet, bland annat. Det finns en fråga som de inte kommer att betona, men den är viktigare än någon annan för partiets överlevnad: att bekämpa korruptionen. I torsdags, bara 21 dagar före det högtidliga överlämnandet, kastade Times in en nyhet som motsvarar en handgranat i affären: en undersökning på 47 hundra ord som avslöjar att den avgående premiärministern Wen Jiabaos familj har samlat på sig 2,7 miljarder dollar i tillgångar under sin tid vid makten. Nyheten om detta bohag - som är tillräckligt stort för att placera Wen-klanen vid sidan av familjen Marriott på Forbes lista över de rikaste familjerna - slår särskilt hårt mot Wen, som fått smeknamnet farfar Wen för sin omsorg om de fattiga, och som hade framställt sig själv som en av partiets moraliska normbärare. I berättelsen anklagas han inte direkt för korruption, men den dokumenterar en kultur av egen affärsverksamhet och berikning. Bloomberg har varit blockerad i mer än fyra månader sedan man publicerade en rapport om den tillträdande presidenten Xi Jinpings tillgångar. Att svartmåla Times är inte relevant. För att förstå det hot som korruptionen har kommit att utgöra mot partiet behöver kineserna inte titta längre än till sina egna tidningar. Det är en av de märkliga fakta i dagens Kina att den statliga pressen både marscherar i takt med kommunistpartiet och ägnar en stor del av sitt utrymme åt att dokumentera episka plundringar och maktmissbruk. Den senaste skandalen handlar om en man som i Kina har blivit känd som "farbror House". "Han är en obskyr femtiosexårig apparatkarl vid namn Cai Bin, en högt uppsatt tjänsteman inom stadsförvaltning och politisk kommissarie från Guangdongprovinsen i söder, som avskedades i veckan efter att utredare upptäckt att han på något sätt hade förvärvat tjugotvå bostäder, värda uppskattningsvis sex miljoner dollar. Med en officiell lön på mindre än tjugotusen dollar per år visade sig Cai vara en flitig muttagare, enligt den statliga pressen. Cai Bins många hus upptäcktes först av kinesiska webbanvändare, som gjorde fallet till ett nationellt skämt och gav myndigheterna inget annat val än att vidta åtgärder. Uncle House kommer bara några veckor efter "Brother Wristwatch", alias Yang Dacai, den tidigare chefen för arbetsmiljöförvaltningen i provinsen Shaanxi. Han fick sparken efter att webbanvändare uppmärksammat ett foto av honom på platsen för en dödlig bussolycka. Fotot väckte till en början kritik eftersom han log bredvid vraket, men anklagelserna utvecklades snabbt från känslokallhet till korruption efter att folk zoomade in på hans klocka och jämförde den med andra offentligt tillgängliga foton som visade att Yang hade en stilig samling av minst elva klockor i den högsta prisklassen, inklusive en Montblanc för femtusen dollar och en Omega för tiotusen dollar. (Yang hävdade att han köpte dem alla med lagligt förvärvade inkomster.) Det finns inget unikt i sig i det faktum att Kinas uppgång har åtföljts av enorma officiella stölder. (I "Boss Rail", en artikel i tidningen förra veckan, undersökte jag korruptionskulturen i Kinas största projekt för offentliga arbeten, liksom den korruption som skuggade USA:s uppgång på 1800-talet). Vad som dock är unikt, och potentiellt skadligt för den politiska stabiliteten, är korruptionens karaktär i Kina. I en ny bok, "The Double Paradox", undersöker sinologen Andrew Wedeman en mängd uppgifter om arresteringar, mutor och åtal, inte bara i Kina utan även i andra länder med hög grad av korruption, t.ex. i Zaire, Nicaragua och Haiti, samt i länder med hög tillväxt, t.ex. i Korea och Taiwan. "Även om det inte finns någon god korruption", säger Wedeman</w:t>
      </w:r>
    </w:p>
    <w:p>
      <w:r>
        <w:rPr>
          <w:b/>
          <w:color w:val="FF0000"/>
        </w:rPr>
        <w:t xml:space="preserve">id 88</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väljer du det forum som du vill besöka från urvalet nedan. Re: Paragon Drive Copy på Giveaway of the Day Bara lite info, om du vill spara installationsfilen så att den kan sättas in igen om det behövs efter den fria giveaway-perioden, titta på var den packar upp. I W7 är det C:\Users\ användarnamn \AppData\Local\Temp\ Randomfoldername Kopiera ut Random-mappen och inuti finns installationsfilerna. När du har registrerat dig kan du installera om den när du vill med hjälp av koderna från Paragon. Re: Paragon Drive Copy på Dagens Giveaway Re: Paragon Drive Copy on Giveaway of the Day Originally Posted by wainuitech Bara lite info, om du vill spara installationsfilen så att den kan sättas in igen om det behövs efter den fria giveawayperioden, titta på var den packar upp. I W7 är det C:\Users\ användarnamn \AppData\Local\Temp\ Randomfoldername Kopiera ut Random-mappen och inuti finns installationsfilerna. När du har registrerat dig kan du installera om den när du vill med hjälp av koderna från Paragon. Jag tog inte hänsyn till ditt råd och har installerat programvaran. Kan jag fortfarande kopiera ut Random-mappen för senare installationer, om det behövs?</w:t>
      </w:r>
    </w:p>
    <w:p>
      <w:r>
        <w:rPr>
          <w:b/>
          <w:color w:val="FF0000"/>
        </w:rPr>
        <w:t xml:space="preserve">id 89</w:t>
      </w:r>
    </w:p>
    <w:p>
      <w:r>
        <w:rPr>
          <w:b w:val="0"/>
        </w:rPr>
        <w:t xml:space="preserve">Front Office Football: Kortspelet Front Office Football: The Card Game är min första satsning på fysiska bräd- och kortspel. Det är ett spel för två spelare som simulerar professionell fotboll. Mitt mål med spelet var att simulera hur professionella fotbollstränare går till väga när de planerar spel och spelar upp spelplanen i en snabb och spännande kamp mellan olika hjärnor. Översikt Jag har länge velat skapa ett bräd- eller kortspel om fotboll för att återskapa de där stunderna med tärning och papper från min barndom och tidiga vuxenliv. Det finns många bra produkter på marknaden idag, men det var inte förrän jag spelade de senaste årens populära deck-building-spel som jag insåg att de tillförde en dimension till den här typen av spel som jag inte har sett någon annanstans. Och den dimensionen stämmer mycket väl överens med en hel del material som jag har läst om hur tränare närmar sig spelplanering. Front Office Football: The Card Game ger dig möjlighet att bygga upp en spelbok precis som proffsen och sedan genomföra din spelplan i ett spännande kortspel som formas av simuleringen av tiotals miljoner spel. Finansiering Att få ett fysiskt bräd- eller kortspel tryckt är ganska dyrt. Jag är också ny i brädspelsvärlden och är inte säker på hur många av mina nuvarande kunder som är intresserade av den här typen av projekt. På grund av dessa utmaningar har jag startat ett Kickstarter-projekt för att finansiera den första upplagan av spelet. Kickstarter är en webbplats som erbjuder en mekanism för att finansiera kreativa projekt. Alla typer av spännande projekt, från filmer till musik till mode och spel, har kommit ut på marknaden tack vare Kickstarter. Kickstarterprojekt samlar in pengar genom löften. Om mitt mål uppfylls under pantperioden får jag pengarna och kan betala för att få spelet tryckt. Om mitt mål inte uppfylls betalas inte pengarna ut. Jag är för närvarande klar med den inledande utvecklingsfasen av kortspelet. Jag håller bara på att justera spelet genom spelprovningar. Det mesta av konstverket är färdigt och jag har ett tryckeri som är redo att ge ut spelet åt mig. Det är egentligen bara en fråga om att finansiera projektet nu. Allt som överstiger en startpeng ger dig ett exemplar av spelet som skickas till din hemadress så snart spelet är publicerat. Som ett särskilt tack till de av er som är villiga att ge pengar till detta projekt kommer jag att lägga till ert namn till krediterna i instruktionsboken. Löftenas mål på 43 000 dollar ligger lite över genomsnittet för den här typen av projekt eftersom jag vill göra en komplett uppsättning lagspecifika kort tillgängliga med den första utgåvan. Inget av detta målbelopp kommer att vara vinst - det bör ligga mycket nära det exakta belopp jag behöver för en första upplaga och för att skicka de exemplar jag säljer genom Kickstarter-processen. Köp För att förköpa spelet eller donera pengar till detta projekt, besök min Kickstarter-sida . Jag uppskattar verkligen ditt stöd. Projektinformation För att ge dig en bättre uppfattning om Front Office Football: The Card Game har jag lagt ut manualen på nätet. Jag håller fortfarande på att finjustera manualen, men spelmekanismen och regeluppsättningen är testad och redo att användas.</w:t>
      </w:r>
    </w:p>
    <w:p>
      <w:r>
        <w:rPr>
          <w:b/>
          <w:color w:val="FF0000"/>
        </w:rPr>
        <w:t xml:space="preserve">id 90</w:t>
      </w:r>
    </w:p>
    <w:p>
      <w:r>
        <w:rPr>
          <w:b w:val="0"/>
        </w:rPr>
        <w:t xml:space="preserve">Jag är nu medlem i "Dirty Old Mans Society". "Dirty Old Man's Society" är en klubb för alla herrar som har gjort den horisontella Mambo med en ung kvinna som är myndig, men tillräckligt ung för att juridiskt sett vara hans dotter. Det, killar, var jag i går kväll. Normalt sett är inträdet begränsat till personer över 40 år, jag är ett par år kortare än så, men jag tycker att mitt fall motiverar ett undantag. Jag tog en snabb promenad efter middagen, jag har arbetat med ett projekt hela veckan och behövde en paus. Jag gick in på en lokal, lugn pub och såg den här skrymmande lilla flummen i baren. Jag sätter mig, beställer en slimline tonic water (ja, det var vad det var!!) och jag och Miss Nineteen börjar prata. Killar - en underbar persika/gräddefärgad hy, 1,75 meter och stora, mjuka hasselblå ögon, och den här tjejen visste hur man fladdrar med dem. Ja, hon var hälften så gammal som jag och hälften så tung som jag. Mer om det senare... Så jag försöker att förbli mitt vanliga samlade jag och berättar för henne om min internationella bakgrund och mina resor, och hon svarar med vilda berättelser om sin galna mamma och sin raka pappa. Jag börjar skratta som ett barn - det är inte många tjejer som kan få mig att skratta, men den här kan det. "Så du har varit i grottor då?" Jag säger. "Ja, jag lärde mig faktiskt skillnaden mellan en stalaktit och en stalagmit", säger hon och rullar med ögonen. Jag flinar och tar till mig hennes bluff: "Kom igen då, berätta för mig. En runda säger att du inte vet eller inte kan komma ihåg." Hon höjer ögonbrynen och blinkar med pärlorna med en "vågar du mig?"-blick. Innan jag hinner dra mig tillbaka berättar hon. Hon har rätt. Jag får in nästa omgång, enligt vårt vad. Det visade sig att den här tjejen är ett litet miniencyklopedin ... hon vet bara mycket om mycket. Hur som helst, jag fortsätter... jag följer henne tillbaka, visar henne mitt ställe på vägen... hon går inte tillbaka till sitt förrän kl. 8.30. Dirty Old Mans Society... ger en ny innebörd åt "att få mer DOMS när man blir äldre". Re: Jag är nu medlem i "Dirty Old Mans Society". Varför inte? Hon vet var jag bor, om hon börjar känna sig sugen på att göra kaningryta kan hon bara sätta en nyckel i min bil eller något annat dumt. Hon vet att jag aldrig kommer att bli hennes make (JAG HOPPAR!!) Jag hoppas att jag kan dra 19-åringar när jag är i din ålder! Det är inte så svårt som alla gör det till i bakhuvudet, jag tror att hela mystiken finns där för att så få människor faktiskt har inspirationen att försöka. Man måste bara komma ihåg hur det var när man var i den åldern, och jag kommer ihåg det som om det var igår. Hur som helst, jag gjorde inte mycket knullande vid 19 års ålder och då, som ni kan gissa, var jag jävligt GAGGING för det, med rasande hormoner och allt, så jag tar igen förlorad tid!!!! Jag har alltid varit en Peter Pan ändå, mina små brorsbarn kommer hit på helgerna, jag är äldre än alla deras mammor och pappor, men jag är den farbror som är roligast. Jag har ett par kusiner i 20-årsåldern, jag går ibland på drinkar med dem som tre kompisar. Om du ser tillbaka på din skoltid så fanns det alltid en lärare som var "cool" bland dussintals fyrkantiga lärare, eller hur? Och det spelade ingen roll att han var 55 år, han kunde knäcka dig halvvägs i klassen utan förvarning. Det är den typen av äldre person man vill vara när man kommer till min ålder - eller när man är i ALLA åldrar. Re: Jag är nu medlem i "Dirty Old Mans Society". Ursprungligen Posted by Keyser Soze Om du ser tillbaka på din skol-/universitetstid så fanns det alltid en lärare som var "cool" bland de dussintals fyrkantiga, eller hur?? Och det spelade ingen roll att han var 55, han kunde knäcka dig halvvägs in på lektionen utan förvarning. Det är den typen av äldre person man vill vara när man kommer till min ålder - eller när man är i ALLA åldrar. Sluta prata som om du är gammal, du är inte ens 40 än! Jag är 34 så jag kommer att hinna ikapp dig om några år. 38 år är inte gammalt.</w:t>
      </w:r>
    </w:p>
    <w:p>
      <w:r>
        <w:rPr>
          <w:b/>
          <w:color w:val="FF0000"/>
        </w:rPr>
        <w:t xml:space="preserve">id 91</w:t>
      </w:r>
    </w:p>
    <w:p>
      <w:r>
        <w:rPr>
          <w:b w:val="0"/>
        </w:rPr>
        <w:t xml:space="preserve">Intervju med startupföretag ~ Tapestry Tapestry-webbplatsen Hej Andrew, kan du berätta om dig själv och din bakgrund? Visst, även om jag har funnits med så länge att min karriär är lite svår att kategorisera. Jag började inom tekniken och studerade teknik och datavetenskap vid universitetet i Sydney. Jag gjorde en del elektronik i början av min karriär, men övergick mycket snabbt till mjukvara, där jag upptäckte att jag verkligen älskade användargränssnitt och användarupplevelser, och tillbringade flera år med att arbeta på tekniksidan inom detta område. I takt med att min karriär utvecklades flyttade jag till högre chefspositioner, och mitt sista "riktiga" jobb innan jag startade Tapestry var som Director of Engineering &amp; Technology på Honeywell - och då tror jag inte att jag hade skrivit en rad kod på tio år! Det var dock inte riktigt en vanlig karriär på ett stort företag, eftersom min vana att försöka göra saker annorlunda än alla andra innebar att jag tog stora delar av den tiden för att resa och skriva böcker om mina äventyr i Afrika, Asien och Mellanöstern, som har publicerats i USA, Storbritannien, Australien och till och med översatts till tyska av National Geographic. Det var inte förrän jag grundade Tapestry som jag på något sätt kunde kombinera de två delarna av min karriär - den kreativa och den tekniska - till ett enda jobb som nu håller mig underhållen i all oändlighet! Varifrån kommer din första idé? Hur kom du på det här projektet? För några år sedan studerade jag en MBA i Kina vid Tsinghuauniversitetet i Peking. Vid ett tillfälle tittade vi på befolkningsdemografi och några av de förutsägelser vi kunde göra om ekonomiska förändringar, inte bara i Kina, utan i alla utvecklade ekonomier under de kommande årtiondena. Det stod ganska klart att den största utmaning som alla dessa länder står inför är den åldrande befolkningen. Det är den största demografiska trenden i mänsklighetens historia, och den kommer att förändra branscher, regeringar och samhällen under de kommande årtiondena. Det var dock inte förrän jag kom i kontakt med det sociala entreprenörskapet som idén om Tapestry verkligen slog an. Socialt entreprenörskap är ett område där företag inte bara strävar efter att uppnå ekonomisk hållbarhet utan också efter att uppfylla ett socialt uppdrag. Jag hade tillbringat i stort sett hela mitt liv med att göra produkter som gör världen till en bättre plats, så detta verkade vara den bästa idé jag någonsin hade hört. Jag fortsatte att göra min magisteruppsats om socialt entreprenörskap och grundade Tapestry några månader senare. Tapestry är ett litet företag med den stora visionen att berika livet för äldre över hela världen genom att hjälpa dem att hålla kontakten med sina familjer, sina vänner och samhällen runt omkring dem. Våra användare är i allmänhet mor- och farföräldrar eller föräldrar som tycker att de blir lämnade efter av den ständigt föränderliga tekniken, och som därför inte är lika uppkopplade till sina barns liv som de skulle vilja vara. Hur många anställda har Tapestry-teamet för närvarande? Vi har fem anställda: en designer, en front-end-utvecklare, en Ruby on Rails-utvecklare, en Android/mobilutvecklare och jag själv. Är Tapestry-lösningen mycket annorlunda än vad ni först tänkte er? Detaljerna ändras ständigt, men kärnkonceptet är fortfarande ganska konstant. I början trodde vi att yngre familjemedlemmar inte skulle vilja använda produkten för sig själva, så vi fokuserade främst på våra äldre användare. Det visade sig att familjerna vill kunna samarbeta och dela med sig på sätt som skiljer sig från det som för närvarande erbjuds av befintliga plattformar. Så vi bygger nu in några av dessa funktioner. Hur har er lösning utvecklats tekniskt? Vår backend körs på Ruby on Rails, vår webbfrontend har en kombination av backbone.js och bootstrap, och naturligtvis har vi också vår programvara för Android-plattor som är skriven i Java. Tapestry Tablet Kan du snabbt presentera er affärsmodell för oss? Vi tillhandahåller Tapestry-tjänsten som en betald prenumeration för Tapestry "Simplicity"-konton (gratis för familjemedlemmar). Vi säljer också Tapestry-tabletten direkt till kunderna. Vad har hittills varit det svåraste hindret att ta sig över för er? Jag tror att det är svårast att skaffa kapital, eftersom resultatet är så osäkert och det är ett så binärt resultat. Produktutvecklingen ger alltid upphov till utmaningar, och vi lär oss alltid om saker som vi borde ha gjort bättre, men de ligger alltid mycket mer inom vår kontroll. Hur planerar ni att få ert projekt att växa under de kommande åren? Vad förväntar du dig för Tapestry i dina vildaste drömmar? Vi kommer att utöka vår kundbas här i Australien under de kommande sex månaderna, med sikte på att skaffa kapital för internationell expansion i slutet av nästa år. Vildaste drömmar? Att vi</w:t>
      </w:r>
    </w:p>
    <w:p>
      <w:r>
        <w:rPr>
          <w:b/>
          <w:color w:val="FF0000"/>
        </w:rPr>
        <w:t xml:space="preserve">id 92</w:t>
      </w:r>
    </w:p>
    <w:p>
      <w:r>
        <w:rPr>
          <w:b w:val="0"/>
        </w:rPr>
        <w:t xml:space="preserve">Förhandsgranskning av Champions League: Barcelona vill studsa tillbaka Barcelona kommer att försöka hitta formen i Champions League igen efter chockförlusten mot Celtic (AAP) By Steve Douglas Barcelona fick en chock i Champions League och reser till Ryssland den här veckan när favoriterna i tävlingen för andra gången försöker att nå en plats i utslagsfasen. Champions League har gett upphov till en rad oförutsägbara resultat den här säsongen och inget större än Barcas 2-1-förlust i Glasgow för två veckor sedan, vilket hindrade de spanska jättarna från att ansluta sig till FC Porto, Malaga och Manchester United i åttondelsfinalerna med två matcher kvar att spela. Lionel Messi och hans lag behöver fortfarande en seger till för att avancera i grupp G, men det är långt ifrån säkert att de kan vinna på Spartak Moskva på tisdag, eftersom Barcelona bara har vunnit en gång på sex resor till Ryssland. "Vi får inte sänka garden eller slappna av", säger Barcelonas playmaker Andres Iniesta. "Hittills har vår start på säsongen varit hållbar och sensationell. Men vi måste fortsätta som vi har börjat." Även om Barcelona fortfarande är storfavorit till avancemanget kan man inte säga samma sak om flera av Europas stora kanoner. Manchester City har varit på gränsen till utslagning i en månad nu och ödet för de engelska mästarna, som ligger sist i grupp D med bara två poäng på fyra matcher, kommer att beseglas om de misslyckas med att slå Real Madrid hemma på onsdag i den mest uppmärksammade matchen i den femte omgången av gruppspel. En seger för Madrid skulle troligen ta dem vidare, även om Jose Mourinhos lag också har problem efter att bara ha tagit en poäng från dubbelmötet med det silkeslena tyska laget Borussia Dortmund. "Vi kommer att spela med praktiskt taget vår säsong på spel", säger Madridförsvararen Sergio Ramos. "Som fotbollsspelare är det sådana matcher man lever för." Dortmund är gruppledare och behöver bara en poäng på Ajax för att avancera. Chelsea är inblandat i en hård trekamp om de två kvalplatserna i grupp E, och en förlust i Juventus på tisdag gör att innehavarnas öde ligger utanför deras händer. Endast en poäng skiljer Chelsea, Juventus och gruppledaren Shakhtar Donetsk, som kan kvalificera sig med en seger på FC Nordsjaelland. AC Milan behöver en seger i Anderlecht på onsdag om det kämpande italienska laget inte ska stå inför det allvarliga perspektivet av utslagning från grupp C, medan vinnaren av tisdagens match mellan Valencia och förra säsongens tvåa Bayern München kommer att kvalificera sig i grupp F. Paris Saint-Germain behöver bara en poäng mot Dynamo Kiev för att ansluta till FC Porto i nästa omgång från grupp A, medan Schalke och Arsenal kommer att kvalificera sig från grupp B om de slår Olympiakos respektive Montpellier. Messi, den framgångsrika argentinska anfallaren, har försökt få Barcelona att glömma besvikelsen i Skottland genom att bibehålla sin anmärkningsvärda målform. Hans dubbla mål i 3-1-segern mot Real Zaragoza i lördags tog hans facit för 2012 till 78 mål under 2012, vilket innebär att han är sju gånger närmare den förre tyske anfallaren Gerd Muellers rekord i antal mål under ett kalenderår, som sattes 1972. Förra veckan gjorde Messi ytterligare en dubbel och passerade därmed Pelé på andra plats (75 mål 1958). Tränaren Tito Vilanova har dock påpekat att hans lags framgångar beror mer på lagarbete än på stjärnspelarens individuella briljans. "Vi behöver alla våra spelare, för en enda man kan inte vinna matchen", säger Vilanova. Barca har redan talat om Messis hunger efter att slå Raul Gonzalez' 71 mål som den genom tiderna bästa målskytten i Champions League. För närvarande är Messi trea med 54, bakom Ruud van Nistelrooy (56). Vilanova välkomnade tillbaka det centrala försvarsparet Gerard Pique och Carles Puyol i helgen, vilket bör stärka en backlinje som såg utsatt ut mot Celtic. Ett segermål i stopptid i 3-2-segern mot Shakhtar höll Chelsea kvar i kampen senast, men det finns fortfarande en verklig möjlighet att det engelska laget kan bli den första regerande mästaren som inte når knockoutfasen. The Blues är inne i sin första tråkiga period i kampanjen och har bara vunnit två poäng på sina fyra senaste Premier League-matcher. "Vi har varit i det här läget tidigare. Av någon anledning är november för vår klubb en dålig månad och det verkar återigen vara fallet i år", säger Chelseas manager Roberto di Matteo. "Vi måste försöka ta itu med det."</w:t>
      </w:r>
    </w:p>
    <w:p>
      <w:r>
        <w:rPr>
          <w:b/>
          <w:color w:val="FF0000"/>
        </w:rPr>
        <w:t xml:space="preserve">id 93</w:t>
      </w:r>
    </w:p>
    <w:p>
      <w:r>
        <w:rPr>
          <w:b w:val="0"/>
        </w:rPr>
        <w:t xml:space="preserve">INTERVJU: Mike Daruty (chef för restaureringen av "JAWS" på Blu Ray) I samband med Universal Studios 100-årsjubileum och för att fira restaureringen och lanseringen av "Jaws" på Blu Ray hade vi det stora nöjet att prata med Mike Daruty - Senior Vice President of Technical Operations Universal Studios - och mannen som ansvarar för restaureringen. Blake Howard: Kan du tala om hur involverad "restaureringen" är i motsats till den "remastering" och "förbättring" som vi har vant oss vid i samband med en vanlig återutgivning? Mike Daruty: När vi restaurerar våra filmer försöker vi bevara filmskaparnas ursprungliga vision och kreativa avsikt genom att förbättra bildkvaliteten. Skillnaden är att vi använder originalfilmelement som källa, skannar med högre upplösning och lägger ner mer tid på färgtiming, digital restaurering och digital rensning. Detta ger oss en kvalitet som är mycket högre än den normala videoremastering som tidigare gjorts. BH: När man har att göra med en helig filmisk artefakt som "Jaws", hur mycket extra press är det då att leverera eller återskapa standarden? MD: Vi ser inte nödvändigtvis på det som ett extra tryck, vi ser det som en fantastisk möjlighet att återställa en av Universals stora filmer. Samtidigt som vi bibehåller filmskaparnas ursprungliga vision och kreativa avsikt kan vi återställa och släppa filmen till en publik som inte har fått se den här filmen i den här upplösningen på 37 år. Vi ser också detta som en möjlighet att bevara ett nytt 35 mm filmnegativ och nya kopior, en digital biografversion i 2K och högupplösta Blu-ray-masters. BH: För dig, vilken scen har fått mest rättvisa i restaureringen? MD: Hela filmen har gynnats av restaureringen. Genom att skanna originalnegativet i 4K-upplösning och genomföra hela restaureringsprocessen i 4K kunde vi skapa en version av filmen med större detaljrikedom i hela filmen. Bilderna är klarare och skarpare, undervattensscenerna har mycket mer detaljer och detta visas i öppningsscenen när Chrissie attackeras av hajen. Man kan se mer detaljer på henne i vattnet. BH: Kan du beskriva Spielbergs första reaktioner när han såg slutprodukten? MD: Vi har alltid filmmakarnas ursprungliga avsikt, utseende och vision i åtanke när vi restaurerar eller remastrar en film. Samtidigt försöker vi återställa bild och ljud till deras ursprungliga kvalitet samtidigt som vi tar bort effekterna av filmens åldrandeprocess. Spielbergs reaktion var att han var imponerad av den mängd detaljer som uppnåddes genom att skanna originalnegativet och arbeta i 4K-upplösning. Han nämnde att han kan se fler detaljer i hela filmen och att filmen såg bättre ut än den gjorde när den ursprungligen släpptes på biografen. BH: På grund av restaureringens framgång - vilka andra filmer finns på horisonten? Och vilka skulle du personligen vilja se restaurerade? MD: Universal har just genomgått en restaurering utan motstycke. 13 titlar genomgick en fullständig filmrestaurering under det gångna året som en del av vårt hundraårsjubileum. Mer än någon annan studio har gjort under en ettårsperiod. Klassiker som All Quiet on the Western Front (1930), To Kill A Mockingbird (1962), Buck Privates (1941), Frankenstein (1931), Bride of Frankenstein (1935), Dracula (1931), Spanish Dracula (1931), The Birds (1963), Out of Africa (1985), Pillow Talk (1959), The Sting (1973), Jaws (1975), Schindler's List (1993) har alla genomgått en filmarbetning och skapat nya 35 mm-filmnegativ för bevarande. Dessutom genomgick andra titlar som Vertigo (1958), Rear Window (1954), E.T. (1982), Creature from the Black Lagoon (1954), The Mummy (1932), Invisible Man (1933) och flera av Hitchcocks bibliotek en restaurering från ursprungliga filmnegativ för Blu-ray-utgivning. Flera titlar finns på vår lista för framtida restaurering, Touch of Evil (1958), The Lost Weekend (1945), Going My Way (1944), Double Indemnity (1944), My Man Godfrey (1936) och The Heiress (1949) är några av de titlar där de flesta har fått Oscarsnomineringar eller utmärkelser och som alla är en del av Universals arv. Jaws släpps för första gången på Blu Ray torsdagen den 22 augusti i Australien.</w:t>
      </w:r>
    </w:p>
    <w:p>
      <w:r>
        <w:rPr>
          <w:b/>
          <w:color w:val="FF0000"/>
        </w:rPr>
        <w:t xml:space="preserve">id 94</w:t>
      </w:r>
    </w:p>
    <w:p>
      <w:r>
        <w:rPr>
          <w:b w:val="0"/>
        </w:rPr>
        <w:t xml:space="preserve">Över 10 år i branschen Sedan 2001 har Collective Point of Sale Solutions varit Kanadas val för betalningshanteringstjänster och säkra försäljningslösningar. Vi har betjänat mer än 10 000 företag över hela Kanada och behandlat mer än 10 miljarder dollar i betal- och kreditkortstransaktioner. Om du vill veta mer om oss , kolla in vår tidslinje med pressmeddelanden för att se hur vi har vuxit under åren. Visa: Med den fortsatta tillkomsten av mobila betalningsalternativ i både stora och små företag i Kanada och USA är det bara en tidsfråga innan dessa mobila POS-terminaler blir allestädes närvarande hos alla handlare. Men trots de olika försök och smala installationer som har skett, särskilt under det senaste året, anser vissa experter att den verkliga mainstream och utbredda användningen av de mobila tjänsterna fortfarande ligger en tid bort. "Vi ser ett momentum under 2013", säger Bill Gajda, chef för mobiltjänster på Visa, till CNET. "Men det handlar verkligen om kommersiella lanseringar och skala. Vi börjar verkligen se att det finns ett momentum bakom det. När det fungerar får vi mycket positiv feedback. Men det finns fortfarande mer arbete som måste göras." Alltmer mobila arbetskrafter, tillsammans med konsumenter som i större utsträckning än någonsin flockas mot ett mobilberoende liv, har drivit på utvecklingen av mobila betalningsalternativ. De verkliga fördelarna kan realiseras av småföretagare, enligt USA Today. Dessa handlare tror att mobila betalningar kan vara en enorm marknadsföringsförstärkning, genom att utnyttja innovativ teknik för att locka kunder. Enligt Gajda finns det för närvarande två primära hinder på marknaden som kan hindra ett omfattande införande av sådana betalningsalternativ. Det första är hårdvara, eftersom NFC-chips (Near Field Communication) som möjliggör "knacka och betala"-processen ännu inte är allmänt tillgängliga. Betalningsnätverk som Visa och MasterCard har gjort gemensamma ansträngningar för att möjliggöra NFC-funktioner i fler av sina terminaler. Detta kräver också en viss insats från detaljhandelns sida för att uppgradera sina kassaterminaler. Det andra hindret är att kunder och konsumenter måste vara medvetna om sina möjligheter till mobila betalningar. Genom att utbilda dem om fördelarna med sådana betalningar, bland annat snabbhet och bekvämlighet, är kunderna mer benägna att börja använda tekniken. National Cash Register (NCR) släppte nyligen sin senaste utgåva av NCR Silver, en fullt skalbar kassaterminal som erbjuder flexibel konfiguration och skalbarhet som handlare och småföretagare kan dra nytta av, enligt Mobile Payments Today.</w:t>
      </w:r>
    </w:p>
    <w:p>
      <w:r>
        <w:rPr>
          <w:b/>
          <w:color w:val="FF0000"/>
        </w:rPr>
        <w:t xml:space="preserve">id 95</w:t>
      </w:r>
    </w:p>
    <w:p>
      <w:r>
        <w:rPr>
          <w:b w:val="0"/>
        </w:rPr>
        <w:t xml:space="preserve">Övergången från det gamla Android, allt under Android 4.0, Ice Cream Sandwich, har varit långsam och smärtsam. Det har gått ett år sedan Android gjorde det stora skiftet bort från den förvirrade röra som tidigare versioner utgjorde. Nu är det dags att se hur många användare som faktiskt njuter av det mer mogna operativsystemet Android har blivit. Google har släppt de senaste siffrorna för sitt ofta uppdaterade diagram över Android-distributionen som visar "antalet Android-enheter som har haft tillgång till Google Play inom en 14-dagarsperiod". Med andra ord, hur många som kör vilken version av Android i den verkliga världen. Enligt de aktuella distributionssiffrorna är Android 4.x, inklusive ICS och Jelly Bean, nära en 30-procentig installationsbas - 28,5 procent för att vara exakt. För att sätta detta i perspektiv har det tagit ett helt år för Google och dess partner att få tre av tio användare att använda modernt Android. Fem av tio använder fortfarande Gingerbread, medan de andra två är fast med något annat. Det är uppenbart att det krävs något drastiskt för att Google ska få alla användare att använda samma generation av Android, för att inte tala om version. Google verkar inte vara besvärad av den nuvarande antagningsfrekvensen för nya versioner av Android. De är mer bekymrade över att ge alla Android-användare tillgång till sina annonsstyrda tjänster, vilket de har lyckats relativt väl med. Med tanke på hur Nexus-enheterna säljs via Play Store, globalt tillgängliga och otroligt prisvärda, skulle jag inte bli förvånad över att se ett rejält hopp i distributionssiffrorna efter julhelgen. Vilken version av Android kör du? Förhoppningsvis kommer den nya Android PDK att hjälpa till med uppdateringar. Dessutom är jag glad att Google uppdaterar GApparna direkt via Play Store och inte genom större firmwareuppdateringar. Jag hoppas att när VoLTE blir norm kommer vi att kunna ta med oss våra telefoner till alla operatörer... som GSM för närvarande är och vi kan undvika operatören... om vi så önskar. Nä de verkliga siffrorna kommer att vara mycket lägre än så. Mitt resonemang: ju lägre versionsnummer, desto mindre sannolikt är det att du laddar ner appar. Tänk på alla dessa billiga Android-telefoner som kör 2.3. Efter att ha fått några appar kommer de flesta av dessa användare bara att använda telefonen som en telefon- och e-postterminal från och med nu. Android har gjort fantastiska framsteg från Froyo till Jellybean, men jag tror att många androidanvändare som hade en dålig erfarenhet av Eclair, Froyo eller gingerbread är för rädda för att antingen gå tillbaka till android (iPhone-användare) eller skaffa en ny android (eventuella iPhone-användare). Jag önskar bara att vissa människor gav dem en ny chans, till exempel hade jag en vän som skaffade en iPhone och jag frågade varför han inte skaffade en av ICS eller JB-androiderna, hans svar var "jag hade en dålig erfarenhet av min droid x", den här killen kommer troligen aldrig att återgå till Android, vilket han egentligen har förlorat. Du har en utmärkt poäng. Jag känner människor som är precis som denna. Flera av mina vänner hade Droid Eris och hatade den. Så snart deras tvåårskontrakt var slut fick de iphone 4S och älskar dem helt och hållet. Och allt de gör är att skymfa Android för alla på grund av det. Många har dåligt rykte där ute på grund av usel hårdvara och mjukvara för 2-3 år sedan. Ice Cream Sandwich är MYCKET bättre än Eclair och Froyo, men många har blivit lurade av Android och bristen på operatörsgodkända uppdateringar i det förflutna och kommer inte att återvända inom den närmaste tiden. Det är mycket trevligt att se att fler enheter körs på Android 4.x, men det gör ont att se att det fortfarande är mer än 50 % av Android-enheterna som körs på Android 2.3.x Gingerbread. Även min Samsung GS2, eftersom jag inte kan uppgradera till ICS i mitt land. Detta är en mycket stor skam Samsung! Detta är också en av de många anledningarna till att jag inte gillar Samsung-enheter överhuvudtaget. Men min SGS2 är en enhet från det företag jag jobbar för och jag hade inte valet om den. Om jag väljer för mig själv väljer jag Nexus, eftersom det är den bästa Android-enheten du kan få. Alla telefontillverkare och operatörer i vissa länder (inte i mitt, eftersom telefoner och operatörer är helt åtskilda i mitt land) måste fundera på ett sätt att göra det snabbare och enklare att uppgradera till det senaste Android-operativsystemet, men de tänker bara på sina egna pengar. Det innebär att kunderna måste köpa en ny enhet i stället för att uppgradera en äldre. Google är på rätt väg med sin Nexus-serie, men de globala användarna (inte IT-folk) måste känna till Nexus-enheternas styrka och tillgänglighet. Om fler människor är/var villiga att roota sina enheter skulle detta Android</w:t>
      </w:r>
    </w:p>
    <w:p>
      <w:r>
        <w:rPr>
          <w:b/>
          <w:color w:val="FF0000"/>
        </w:rPr>
        <w:t xml:space="preserve">id 96</w:t>
      </w:r>
    </w:p>
    <w:p>
      <w:r>
        <w:rPr>
          <w:b w:val="0"/>
        </w:rPr>
        <w:t xml:space="preserve">Kostnaderna för skadeståndsanspråk på grund av medicinsk försummelse har ökat avsevärt under de senaste åren. Enligt en rapport som publicerades i The Telegraph står NHS för närvarande inför 15,7 miljarder i krav på vårdslöshet, vilket motsvarar ungefär en sjundedel av hela budgeten och är en ökning med 10 % från förra året. Siffran är en sammanställning av värdena på de fall som NHS anser att de inte kan försvara, och inkluderar även kostnaden för fall som ännu inte har lämnats in. Därför kan den här uppskattningen vara något för låg, särskilt om fler patienter än väntat väljer att lämna in en ansökan och få ersättning. Uppgifter från de senaste åren tyder på att denna uppåtgående trend för anspråk på ersättning för medicinsk försummelse inte är ny. Under 2011 lämnades över 8 500 krav in mot NHS, vilket är en ökning med 30 % jämfört med 2010. En talesperson från Medical Defense Union, en ömsesidig organisation som tillhandahåller juridiskt försvar för medicinsk personal, noterade att ökningen av anspråk har varit den kraftigaste som företaget har sett under hela sin historia. Det behöver inte sägas att detta är en stor ökning och innebär en ökad kostnad för skattebetalarna. Vad är orsaken till ökningen? Många av dessa krav kommer från fall där ett spädbarn har fått hjärnskador på grund av fel under förlossningen. Framsteg inom den medicinska vetenskapen kan hålla spädbarnet vid liv långt efteråt, men dessa behandlingar är också några av de dyraste och täcks därför av rejäla ersättningar. Den dramatiska ökningen av ersättningsanspråk är dock inte nödvändigtvis kopplad till en försämrad kvalitet på tjänsterna. Enligt Medical Defense Union är ökningen snarare kopplad till förekomsten av en annan typ av skadeståndskrav. Många av de krav som MDU såg under 2011 gällde till exempel händelser som inträffat under de föregående åren. Detta tycks tyda på en förändring av anledningen till att en patient lämnar in ett krav. Även om det är omöjligt att veta exakt varför en person skulle lämna in ett krav på medicinsk försummelse , kan det ha samband med den typ av juridisk hjälp som patienterna har tillgång till i dag. Många advokater som arbetar med medicinsk vårdslöshet erbjuder numera en "no win, no fee"-policy, vilket gör det mer lättillgängligt att söka rättshjälp. För att kompensera detta tar advokaterna ut högre avgifter för att täcka kostnaderna för förlorade fall, vilket ökar den allmänna kostnaden för vårdslöshetskrav, till den grad att en tredjedel av kostnaden för framgångsrika krav går till advokater. Det är därför uppenbart att en kultur av mer lättillgängliga ersättningar håller på att växa fram, vilket gör det mer attraktivt för den genomsnittlige patienten att lämna in en ansökan om ersättning. Vilka är konsekvenserna? För att hantera de ökande kostnaderna föreslår MDU att regeringen direkt tar itu med kostnaderna för enskilda förlikningar, av vilka vissa kan kosta uppemot 5 miljoner euro. Enligt MDU ökar kostnaderna för dessa ersättningar i en takt som är högre än lönerna och den allmänna inflationen. Om kostnaderna fortsätter att öka i denna takt kommer den totala kostnaden för hälso- och sjukvård i Storbritannien att öka avsevärt.</w:t>
      </w:r>
    </w:p>
    <w:p>
      <w:r>
        <w:rPr>
          <w:b/>
          <w:color w:val="FF0000"/>
        </w:rPr>
        <w:t xml:space="preserve">id 97</w:t>
      </w:r>
    </w:p>
    <w:p>
      <w:r>
        <w:rPr>
          <w:b w:val="0"/>
        </w:rPr>
        <w:t xml:space="preserve">"Jag kunde ha blivit mördad" Jag är inte den första som Rose Caiazzo har berättat om sina problem i Dominikanska republiken. Du kan hitta den på andra ställen på nätet . Men när hon kontaktade mig ville hon göra mer än att prata. Hon ville att det skulle hända något. Caiazzo hade bokat en semesterresa på Riu Mambo Resort via Expedia. I paketet ingick transfer till och från flygplatsen, vilket kanske inte verkar vara en stor sak för dig. Det var det dock för henne. "Som en ung kvinna som reser ensam var dessa transferer mycket viktiga för mig att boka genom dem, eftersom jag hade hört talas om många problem som landet har med våldtäkter, rån och allmänt dåliga saker som händer med turister som besöker området", säger hon. På väg till flygplatsen stannade chauffören plötsligt och bad henne att sätta sig i en annan skåpbil. Hon tillägger: "Föraren för den nya skåpbilen var dubbelt så stor som jag och hade inte på sig en "blå" tröja. Minibussen hade stängda gardiner. Jag såg att det fanns en annan mörkfärgad man som väntade inne i minibussen. Jag trodde verkligen att jag skulle stiga på bussen och gå i döden i det ögonblicket och var inte säker på om jag skulle skrika, springa eller vad jag skulle göra. Jag var i princip fylld av ångest och följde vad de sa att jag skulle göra. Jag svär att jag nästan sprang, jag var så rädd, men sedan tänkte jag att det skulle vara en dålig idé också. I slutändan körde chauffören mig till flygplatsen, men det var en mycket skrämmande upplevelse att inte veta om jag skulle hamna på flygplatsen eller om jag skulle föras någon annanstans för att dö i ett omärkt fordon. Det låter inte som ett trevligt sätt att avsluta sin semester. För att göra saken ännu värre fann hon att svaren på hennes klagomål från Expedia och hotellet var bristfälliga - formella ursäkter som för henne var avvisande. Hon ansåg att Expedia till stor del var ansvarigt för att hon fick sitt livs skräck, eftersom Expedia hade satt ihop paketet. "För Guds skull", säger hon, "jag kunde ha blivit mördad och aldrig hittats vid det här laget". Det var då hon startade en PR-kampanj för att få lite uppmärksamhet kring sin obehagliga skåpbilsresa, vilket innebar att hon lade ut sin berättelse på andra bloggar och forum och att hon kontaktade mig. Så småningom fick hon ett samtal från en Expedia-chef och en delvis återbetalning av sin semester. Det räckte inte. Jag tyckte att det skulle vara intressant att få Expedias sida av historien, så jag kontaktade resebyrån på nätet för hennes räkning. Den sa att den hade undersökt hennes klagomål till fullo och återbetalat 31 dollar, vilket är kostnaden för överföringarna. Expedia sa också att skåpbilen faktiskt hade gått sönder - med andra ord, inga konstiga affärer. Hade hon trots allt inte kommit fram till flygplatsen på ett säkert sätt? Det tillade: För den olägenhet som uppstod under resan erbjöds och accepterades ytterligare kompensation i form av en elektronisk resekupong på 50 dollar av Caiazzo. Vid granskningen av Caiazzos konto har det konstaterats att Expedias agenter gjorde allt i sin makt för att på Caiazzos vägnar identifiera problemet och behandla en återbetalning av överföringarna. Det fungerar inte för henne. Hon svarar: Jag kommer aldrig att använda Expedia igen. Dessutom kommer jag att berätta för alla jag känner hur hemskt de behandlade mig och när jag ser en artikel eller ett blogginlägg om dem kommer jag att skjuta dem och berätta min historia. Jag kan förstå hennes frustration, och jag vet verkligen hur det är att känna att den transport med skåpbil som du tar till flygplatsen kan vara din sista. Expedia har vidtagit några ganska viktiga åtgärder för att lösa hennes klagomål. Några av er kanske undrar: Varför boka en semester i Dominikanska republiken om du är orolig för brottsligheten? Vad kunde Expedia eller Riu ha gjort mer än att återbetala kostnaden för transfererna, erbjuda ett certifikat och en ursäkt? Det här fallet kommer att hamna i min "fall avskrivet"-mapp, men det är en varnande berättelse för alla som planerar en semester. Och den enda slutsatsen jag kan dra är att det aldrig är för tidigt att börja ställa frågor om säkerhet. Uppdatering (26 juni): Caiazzo kontaktade mig i går och uttryckte sin oro över tonen i kommentarerna. Jag delar denna oro. En del av dessa kommentarer går över gränsen. Jag har förbjudit en kommentator till följd av kommentarer som gjorts på den här bloggen och raderat hennes kommentar. Jag överväger att vidta ytterligare åtgärder, men jag kommer förmodligen inte att göra något utan att samråda med mina läsare.</w:t>
      </w:r>
    </w:p>
    <w:p>
      <w:r>
        <w:rPr>
          <w:b/>
          <w:color w:val="FF0000"/>
        </w:rPr>
        <w:t xml:space="preserve">id 98</w:t>
      </w:r>
    </w:p>
    <w:p>
      <w:r>
        <w:rPr>
          <w:b w:val="0"/>
        </w:rPr>
        <w:t xml:space="preserve">Jag har skapat en e-postlista som jag använder för att meddela folk när jag lägger upp en ny SnyderTalk.  Om du vill vara med på den listan kan du skicka din e-postadress till nhsny@yahoo.com och skriva "lägg till mig på din distributionslista" i ämnesraden.  Om du känner andra som är intresserade av SnyderTalk-innehåll, säg åt dem att skicka mig sin e-postadress, så ska jag sätta upp dem på listan. ________________________________________ Hesekiel 30: 13-19 Så säger Adonai, HERREN: Jag ska också förgöra avgudarna och få bilderna att upphöra i Memphis. Och det skall inte längre finnas någon furste i Egyptens land, och jag skall sätta skräck i Egyptens land. Jag skall göra Pathros öde, sätta eld på Zoan och utföra domar över Thebe. Jag skall utgjuta min vrede över Sin, Egyptens fäste, och jag skall utrota Thebes' horder. Jag ska sätta eld på Egypten, Sin ska vrida sig i ångest, Thebe ska brytas och Memphis ska dagligen ha lidanden. De unga männen i On och Pi-beseth kommer att falla för svärd, och kvinnorna kommer att gå i fångenskap. I Teafnehes kommer dagen att bli mörk när jag där bryter sönder Egyptens okstänger. Då skall hennes makts stolthet upphöra i henne; ett moln skall täcka henne, och hennes döttrar skall gå i fångenskap. På så sätt skall jag utföra domar över Egypten, och de skall veta att jag är Yahweh." ________________________________________ Hans namn är Jahve förklarar varför Guds namn, Jahve, är så viktigt.  Den finns i e-boksformat och i pocketboksformat . Gud sade också till Mose: "Säg till israeliterna: 'Jahve, era fäders Gud - Abrahams Gud, Isaks Gud och Jakobs Gud - har sänt mig till er. Detta [Jahve] är mitt namn för evigt, det namn genom vilket jag skall bli ihågkommen från generation till generation." (2 Mosebok 3:15) "Se därför, jag skall låta dem lära känna - denna gång skall jag låta dem lära känna min makt och min styrka, och de skall veta att mitt namn är Jahve." (Jeremia 16: 21) "Se, dagar skola komma, säger Yahweh, då jag skall låta en rättfärdig gren uppstå åt David, och han skall vara kung och handla klokt och göra rätt och rättfärdighet i landet.  I hans dagar skall Juda bli frälst och Israel bo tryggt, och detta är det namn som han skall kallas: 'Jahve, vår rättfärdighet'." (Jeremia 23: 5-6) Välsignelser i Uppenbarelseboken är en bok som du måste läsa, särskilt nu.  Det finns välsignelser i hela Skriften, men Uppenbarelseboken är den enda boken i Bibeln som faktiskt innehåller en specifik välsignelse för att läsa den. Den upprepas två gånger, en gång i början och en gång i slutet. Detta är anledningen till att jag anser att Uppenbarelseboken bör vara det första steget mot att studera biblisk profetia. Även om det inte är lätt att göra kan Uppenbarelseboken brytas ner och förstås av vem som helst, inte bara av den akademiska eliten. Uppenbarelsebokens välsignelser är alltså till för alla. Klicka här för att beställa e-boken. Klicka här för att beställa pocketboken. ________________________________________ Other Books by Neil Snyder Stand! är en spänningsroman som avslöjar de lögner, den korruption och den girighet som ligger till grund för teorin att mänskligt orsakade koldioxidutsläpp är ansvariga för den globala uppvärmningen.  Professor Wes Carlyle och Karen Sterling, hans forskningskollega, söker noggrant igenom publiken för att hitta deras förmodade angripare - en medlem av miljögetapo som har följt efter dem i flera dagar.  Wes upptäcker sin man längst bak i rummet, lutad mot väggen.  Plötsligt kliver en annan man i publiken fram och rör sig mot Karen i en hotfull takt.  Med ett brutalt slag svingar han en klubba mot hennes huvud. Klicka här för att beställa e-boken. Klicka här för att beställa pocketboken. What Will You Do With the Rest of Your Life? handlar om en fråga som varje kristen måste ta ställning till: Vad ska jag göra med mitt liv? Klicka här för att beställa e-boken. Klicka här för att beställa pocketboken. Falskt anklagad är en sann historia om en ung kvinna som anklagades för att ha begått ett dubbelmord.  Den handlar om en travesti av rättvisan, och den avslöjar</w:t>
      </w:r>
    </w:p>
    <w:p>
      <w:r>
        <w:rPr>
          <w:b/>
          <w:color w:val="FF0000"/>
        </w:rPr>
        <w:t xml:space="preserve">id 99</w:t>
      </w:r>
    </w:p>
    <w:p>
      <w:r>
        <w:rPr>
          <w:b w:val="0"/>
        </w:rPr>
        <w:t xml:space="preserve">SENASTE NYHETER Andra betalningar Queensland Professional Credit Union har en mängd olika sätt att hjälpa dig att göra dina betalningar för att göra livet enklare för dig! BPAYr Med BPAYr kan du ta hand om alla irriterande räkningar på en gång. BPAYr ger dig total kontroll över dina betalningar -- och kan användas via Internet, telefon eller på ditt lokala kontor. Registrera dig helt enkelt för telefon- eller internetbank Titta efter BPAYr-symbolen på din räkning Betala dina räkningar dygnet runt på nätet eller via telefon Cheque Facility Om du behöver betala stora summor pengar eller behöver skicka betalningar via posten kan personliga checkar vara lösningen för dig. Du kan bifoga en checkbok till ditt vardagskonto. Ny checkbok beställs automatiskt Säker betalningsform Inget behov av att bära runt på stora summor kontanter Löneavdrag Vår tjänst för löneavdrag gör det enklare att lägga upp en budget. Ordna överföringar till valfritt antal av dina konton hos Queensland Professional Credit Union. Fördela dina pengar automatiskt mellan dina konton Ställ in och glöm budgetering EFTPOS Oavsett om du betalar för dina matvaror eller bjuder dig själv på något speciellt, är EFTPOS en enkel och bekväm betalningsmetod. Spara tid genom att ta ut ytterligare pengar när du använder EFTPOS-anläggningar. Tillgänglig med vårt Cuecard, Visa Debit Periodiska betalningar Använd den här tjänsten för att ställa in en regelbunden automatisk betalning till en angiven person eller organisation. Denna tjänst gör det möjligt för dig att göra en betalning regelbundet. Betalning från nästan alla konton Engångsbetalningar eller återkommande betalningar Sätt upp och glöm budgetar Ytterligare information Frågor? Om du har några frågor, vänligen r Registrerad till BPay Pty. Ltd. Alla råd eller all information på denna webbplats tar inte hänsyn till dina personliga mål, din ekonomiska situation eller dina behov och du bör överväga om de är lämpliga för dig. Läs igenom våra villkor innan du köper en produkt. Alla råd eller all information på denna webbplats tar inte hänsyn till dina personliga mål, din ekonomiska situation eller dina behov och du bör överväga om det är lämpligt för dig. Läs igenom våra villkor innan du köper våra produkter.</w:t>
      </w:r>
    </w:p>
    <w:p>
      <w:r>
        <w:rPr>
          <w:b/>
          <w:color w:val="FF0000"/>
        </w:rPr>
        <w:t xml:space="preserve">id 100</w:t>
      </w:r>
    </w:p>
    <w:p>
      <w:r>
        <w:rPr>
          <w:b w:val="0"/>
        </w:rPr>
        <w:t xml:space="preserve">Att tänja på bostadsgränserna Inför de ökade normerna för värmeprestanda ägnar många byggare i hemmen mer energi åt att motstå dem än vad som krävs för att ta till sig dem. Tack och lov finns det några få som har tagit den gröna tjuren vid hornen, lärt sig "hur" och "varför" och som nu bygger morgondagens samhällen redan i dag. Den första av dessa var Currumbin Eco Village i QLD, som har tilldelats priser och erkänts många gånger under åren sedan 2007. Nu, flera år senare, kan de som bor i byn njuta av betydligt lägre elräkningar och en bekväm livsstil. Konceptbeviset har varit framgångsrikt. I Wodonga i Victoria ligger Elmwood-byggnaden. Elmwood byggdes av byggaren Brendon Collins, som brinner för bostäder med mindre fotavtryck och har utvecklat en rad mycket effektiva och prisvärda radhus. Dessa bostäder har en genomsnittlig energiprestanda på 8 stjärnor och han har till och med låtit testa dem genom en blåsdörr för att se till att de uppfyller de strikta standarder som utlovats. Det är inte många byggare som har modet att göra det. Elmwood är på väg att påbörja utvecklingen av en äldreboendefas, som de har för avsikt att ha 9 Star Energy Ratings. Den nyligen lanserade Cape Paterson Eco Village strävar efter nya höjder med bostäder utan fotavtryck i Gippsland. Allt detta höjer ribban för effektivitet ytterligare. I södra Australien finns Beyond-projektet, ett av de första jag någonsin besökte, som går från klarhet till klarhet. Partner Adam Wright visade mig runt i bostäderna och planen för ombyggnaden av det som en gång var en öde och utarmad jordbruksfastighet. Alla bostäder är byggda enligt stränga riktlinjer för energieffektivitet, vilket har lett till att de flesta invånarna slipper energi- och vattenräkningar. Jag minns att han berättade om en av sina ad hoc-kontroller där han upptäckte att en byggare inte hade installerat isoleringen korrekt. Efter att ha bett dem att rätta till det, utan att lyckas, rapporterade han det till ägaren som var mycket tacksam för uppdateringen och fick det åtgärdat. Det här är inte en vanlig miljöutveckling. Fas 3 av Beyond kallas "Chiton". "Vi bygger Australiens mest energieffektiva ålderdomshem, som har väckt ett fantastiskt intresse, särskilt med tanke på den ständigt ökande levnadskostnaden för dem som har en fast inkomst", säger Wright. Över 47 procent av detta bostadsområde är anlagda reservat, med ytterligare 64 hektar som skyddas som en inhemsk fristad och belastas från framtida utveckling. Cykel- och vandringsleder slingrar sig längs våtmarkerna och ger direkt tillgång till stranden. Sådana utvecklingar är inte utan utmaningar, som den senaste globala finanskrisen och de ekonomiska förhållandena som följde av den. Ett annat stort hinder har varit att utbilda byggare och hantverkare till att bygga med alternativa metoder och produkter för att uppnå bättre resultat. Det har varit stora framgångar med vissa, men svårigheter med andra. Det har också varit en enorm utmaning att få byggnadsutformningen rätt. Många har inte stött på krav på energieffektivitet tidigare, och de som har det har en begränsad förståelse för vad som ger bäst resultat. Beyond-byggnaden har vunnit många utvecklings- och miljöpriser och har mycket bättre resultat än någon annan i regionen. Medan de flesta projekt lockar en stor andel invånare från en radie på 15 kilometer, har Beyond lockat 33 procent lokalbefolkning, 33 procent från Adelaide med omnejd och 33 procent från utlandet, mellanöstern eller regionala SA. Det är intressant att de som flyttar fram gränserna ytterligare ett steg är de medelstora byggherrarna med passion och syfte. De största fördelarna med dessa projekt är att de skiljer sig från standardprodukterna, att de är framtidsinriktade och att de tar hänsyn till hälsan och levnadskostnaderna för dem som har turen att bo där.</w:t>
      </w:r>
    </w:p>
    <w:p>
      <w:r>
        <w:rPr>
          <w:b/>
          <w:color w:val="FF0000"/>
        </w:rPr>
        <w:t xml:space="preserve">id 101</w:t>
      </w:r>
    </w:p>
    <w:p>
      <w:r>
        <w:rPr>
          <w:b w:val="0"/>
        </w:rPr>
        <w:t xml:space="preserve">Mina vänner gav upp när jag slutade dricka Jag heter Lucy och jag har slutat dricka. För tre månader sedan insåg jag att jag inte längre ville ha alkohol i mitt liv. Det var inget snabbt beslut. Det var faktiskt ett riktigt svårt val för någon som tidigare var en ganska seriös drickare. Om du frågade någon av mina äldsta vänner om mig skulle de säga: "Åh, hon gillar att dricka lite. Men under det senaste året började jag tänka på hur mycket jag drack och kom fram till att mina baksmällor och smärtan av att ha dem upphävde nöjet av att dricka. Tanken växte fram. Jag började föreställa mig ett liv där jag inte var slav av ett glas eller två vin, de som jag tog efter att ha lagt barnen i säng. Jag funderade på ett liv där mitt huvud skulle vara klart och mina tankar knivskarpa. Det var så många saker som gick fel i mitt liv. Jag hade ingen energi. Jag fattade dåliga beslut. Det kändes som om mitt huvud var fullt av vridande ålar varje natt. Jag gick ut på en lördagskväll och drack ett glas vin - och sedan ett till. När jag väl var berusad kunde jag inte sluta. Två glas blev till tre och så vidare. Det var som en drog. Jag hade "jättekul" - jag berättade historier, skrattade mycket och knöt band med mina vänner. Men nästa dag var det fruktansvärt. Förra julen förlorade jag så många dagar på grund av baksmälla att det var pinsamt. Med fyra barn var det omöjligt att tillbringa hela dagen i sängen. När jag släpade mig nerför trappan kände jag mig överväldigande ledsen för att jag hade svikit dem. Jag hatade det. Sedan, tidigare i år, stötte jag på en gammal vän som berättade att han hade slutat dricka helt och hållet. Han sa att han hade kommit ut från en influensa och att tanken på alkohol gjorde honom illamående. Jag är alkoholavvisande", sa han, "och mår så mycket bättre av det. Jag tänkte länge på detta. För mig symboliserar alkohol många bra saker - förmågan att släppa taget, att ha roligt. Som min man en gång sa: "Ingen skulle någonsin träffa någon annan om de inte var berusade". Jag brukade tro att detta var sant, att magiska saker kunde hända med en när man var full. Men så småningom bestämde jag mig för att pröva livet utan flaskan. Det första stora pluset var att jag gick ner i vikt. Det andra var att jag kände mig mer klar i huvudet. Mer... Men det har funnits en stor nackdel: jag har blivit en social paria. Folk gillar verkligen inte en om man slutar dricka. Det är okej om du ammar eller är gravid, men det är inte okej om du är någon som brukade dricka och har valt att inte göra det. Första gången jag gick till en pub och beställde lime och soda kom jag tillbaka från toaletten och fann ett glas vin på bordet. Jag kände mig skyldig när jag inte drack det. Sedan mitt icke-drickande har blivit allmänt känt har mitt sociala liv minskat. Jag går inte ut på middag längre. "Inget vin till maten?" frågar min man sorgset. Och jag går inte på fester. Till och med på min äldsta sons skolkonsert fortsatte en väns pappa att pressa mig att ta ett glas vin, trots att jag körde. Till slut ropade jag: "Jag dricker inte! Vissa vänner tror att jag avstår från att dricka för att visa hur mycket de dricker. Du är så skenhelig", sa en vän häromdagen när jag var hemma hos henne på middag. "Ta bara lite vin, för fan. Du är inte rolig. Ändå känner jag inte att jag inte är rolig. Jag tror inte att jag har förlorat min livsglädje eller min humor. Jag tror att jag har fått en skarpare intelligens nu när den inte är avtrubbad av en halv flaska Chablis. Och det finns inget värre än att vara nykter och behöva lyssna på massor av berusade människor som babblar på om det de berättade för en timme sedan. Social utstött: Lucy upptäckte att hon blev mer sällan bjuden ut när hon vägrade dricka (poserad av modell) Jag tycker också om att ta ansvar för mig själv. Jag går till sängs nykter. Jag vaknar nykter. Jag kryper inte längre ihop när jag försöker komma ihåg allt jag gjort eller inte sagt till folk. Men att inte dricka har förändrat mina relationer. På samma sätt som människor hatar bantare - särskilt de som går ner i vikt - hatar de människor som inte längre blir fulla.</w:t>
      </w:r>
    </w:p>
    <w:p>
      <w:r>
        <w:rPr>
          <w:b/>
          <w:color w:val="FF0000"/>
        </w:rPr>
        <w:t xml:space="preserve">id 102</w:t>
      </w:r>
    </w:p>
    <w:p>
      <w:r>
        <w:rPr>
          <w:b w:val="0"/>
        </w:rPr>
        <w:t xml:space="preserve">Vilka bikinis i djungeln gav den största karriärsboosten... (och vilka föll platt?) Helen Flanagan har visat upp sina otroliga kurvor i djungeln genom att byta bikinis till dusch på vad som känns som en timmes basis. Den ikoniska vattenfallsduschen från I'm a Celebrity ... Get Me Out of Here! har gett programmet många manliga fans som tittar in för att se de dödligt vackra kvinnorna i stjärnvärlden visa upp sig i köttet. Den exponering som duschscenerna ger kan skicka karriärer upp i stratosfären och ge ägarna till de vackra kropparna miljontals dollar. Så vilka av de som bodde i djungeln i "Jag är en kändis" såg sina karriärer stiga och vilka svalnade? Rulla ner för video TARA PALMER-TOMKINSON, nu 40 FORM: Bar en svart bikini 2002 och charmade alla. BOOM OR BUST? TPT lade It-girl-idioti bakom sig med TV- och bokkontrakt. OCH EN ANNAN TING: Hon gjorde nyligen ett album med egenskriven musik KATIE PRICE, 34 FORM: Ursula Andress-liknande vit bikini och en massa volanger 2004. BOOM OR BUST? Boom! Price beräknas vara värd 45 miljoner euro. OCH EN ANNONS: Träffade sin numera före detta make Peter Andre i programmet FATIMA WHITBREAD, 51 FORM: Spjutkastarmästaren bar ett fräckt leopardmönster 2011. BOOM OR BUST? Hon anställdes av This Morning för ett fitnessprogram. AND ANOTHER THING: Hon gick ner två kilo efter att en parasit gjorde henne sjuk DANI BEHR, 38 FORM: Den före detta TV-programledaren, som är gift och har två barn, visade upp en perfekt figur 2008. BOOM OR BUST? Showen misslyckades med att återuppta den älskade Geordies mediala karriär AND ANOTHER THING: Bor med surfaren Carl Harwin i Australien VIDEO: Men vem är den hetaste? Kolla in dessa bikinibabes i djungeln... En sådan sexistisk artikel. Er tidning har blivit The Sun cirka 1979 :( Juliana, Singapore, Storbritannien, 14/11/2012 3:34 Lämnade du också samma kommentar i artikeln om David Haye häromdagen? Jag slår vad om att du inte gjorde det. Bore Off! Jag förstår inte alls det där med att vara över 35 år. Dani Behr ser fantastisk ut och efter 2 barn dessutom. Cerys Matthews ser också fantastisk ut. Och ärligt talat, om jag ser hälften så bra ut som Lorraine Chase vid 61 års ålder skulle jag vara överlycklig. Fröknarna Klass, Atkinson och Solomon ser fantastiska ut. Men kommer de att se lika bra ut som Lorraine Chase när de är 61 år? Jag är inte så säker. Håll den täckt om du är över trettiofem. Ingen vill se äldre kvinnor i bikini. - Jenny, Swansea, 14/11/2012 16:23 Samantha Brick är faktiskt väldigt RIKTIG! Kvinnor är alla så elaka mot varandra av ren avundsjuka Jag slår vad om att du skulle älska att ha en lika bra kropp som Cerys Matthews, Jennifer!!!</w:t>
      </w:r>
    </w:p>
    <w:p>
      <w:r>
        <w:rPr>
          <w:b/>
          <w:color w:val="FF0000"/>
        </w:rPr>
        <w:t xml:space="preserve">id 103</w:t>
      </w:r>
    </w:p>
    <w:p>
      <w:r>
        <w:rPr>
          <w:b w:val="0"/>
        </w:rPr>
        <w:t xml:space="preserve">Det första avsnittet av det tvådelade dramat, med Matthew McNulty i huvudrollen som Joe Lampton, en social uppstickare från arbetarklassen, och Maxine Peake i rollen som hans äldre kärleksintresse Alice Aisgill, skulle ha visats av BBC Four på torsdag. Istället tvingades BBC visa en repris av det historiska dramat Fanny Hill - den oanständiga anpassningen av John Clelands 1700-talsroman om en flicka som hamnar i prostitution. Upphetsad: BBC:s Ben Stephenson I går meddelade BBC att man inte har några planer på att visa Room At The Top förrän tvisten är löst. Företaget vägrar att avslöja den klagandes identitet och säger: "En tredje part trädde fram mycket sent på dagen, vilket innebar att vi inte kunde sända programmet". En källa sade att programmets produktionsbolag "diskuterar med den klagande och försöker fastställa om kravet är legitimt". Om ingen överenskommelse nås kan tvisten gå till domstol. Bråket tros vara centrerat kring ett tidigare avtal som enligt käranden ger dem rätt till TV-rättigheterna. Room At The Top, historien om en kärlekstriangel i Yorkshire på fyrtiotalet, var tänkt att bli huvudnumret i en BBC Four-säsong med dramer som utforskar kärlek och sexualitet i 1900-talslitteraturen. BBC:s chef för dramakommissionering, Ben Stephenson, talade om sina höga förväntningar på säsongen. Jag är mycket glad över att två av våra mest spännande manusförfattare omtolkar verk av två av 1900-talets mest djärva och ärliga röster, D. H. Lawrence och John Braine, och återigen lyfter fram dem i rampljuset", sade han. Braine lär ha lämnat alla rättigheter till sitt verk till sin hustru Patricia, 79, som sålde dem i god tro och som sägs ha gett BBC:s produktion sitt stöd. Författarens son, Tony Braine, sade: "Min mor har rättigheterna till boken och hon såg fram emot att se dramat på torsdag kväll. Vi har just hört att det inte kommer att sändas och det är en besvikelse. Invändningen har inget att göra med familjemedlemmarna. Room At The Top anpassades första gången 1959 med Laurence Harvey och Simone Signoret i huvudrollerna. Dela den här artikeln: Kommentarer ( 14 ) Det är ingen stor förlust. Den ursprungliga Room at the Top var en massa absolut skräp ändå. Jag tittar hellre på Spongebob Fyrkant! - Ahmed Ghulam MacSporranWelsh expat still paying tax to the highwaymen of the Inland Revenue, 9/4/2011 23:24-----------------------------------\.... genom din kommentar antar jag att du är i åldersgruppen 5-8 år. Jag tycker att det är märkligt att du redan betalar skatt. Jag föreslår att du får din mamma att skriva till skatteverket åt dig. Goda nyheter! Remakes är, med få undantag, dåliga. Vad är det för fel med att göra manuskript från några av de högar av nya romaner som fyller skönlitteraturhyllorna i bokhandeln? Är det för att vissa regissörer behöver en mall från en tidigare version att arbeta efter? Originalfilmen "Room at the top" från 1959 är en utmärkt version, IMDB-användare bekräftar detta med ett betyg på 7,9 av 10. BBC:s version skulle förmodligen vara skräpig ändå, precis som resten av deras nuvarande dramaproduktion. De förstår inte 1950- och 60-talen. LATE BREAKING NEWS ..........BBC kommer att gå vidare med "Room At The Top" som en omtolkning i tio delar av deras tidigare framgångsrika dramatisering av "How To Convert Your Attic" i tio enkla avsnitt. Jag såg verkligen fram emot denna nya adaption av John Braines roman, särskilt eftersom rollbesättningen ser mycket intressant ut. Jag hoppas att det blir avklarat så snart som möjligt. Jag tycks minnas en TV-serie från 1970-talet som följde ett liknande tema; kanske har de sökande blandats ihop med denna. Det är ingen stor förlust. Den ursprungliga "Room at the Top" var ändå en massa absolut skräp. Jag tittar hellre på Svampbob Fyrkant! - Ahmed Ghulam MacSporran, walesisk utlandsboende som fortfarande betalar skatt till skattemyndighetens stövare, 09/4/2011 23:24 &amp;gt;&amp;gt;&amp;gt;&amp;gt;&amp;gt;&amp;gt;&amp;gt;&amp;gt;&amp;gt;&amp;gt;&amp;gt;&amp;gt;&amp;gt;&amp;gt;&amp;gt;\\... Är du på om filmen "Room at the top" eller tv-serien "Man at the top" som många människor blir förvirrade över. De var helt olika enheter. I "Man at the top" följde man vad som hände med Joe Lampton när han hade tagit sig till toppen.</w:t>
      </w:r>
    </w:p>
    <w:p>
      <w:r>
        <w:rPr>
          <w:b/>
          <w:color w:val="FF0000"/>
        </w:rPr>
        <w:t xml:space="preserve">id 104</w:t>
      </w:r>
    </w:p>
    <w:p>
      <w:r>
        <w:rPr>
          <w:b w:val="0"/>
        </w:rPr>
        <w:t xml:space="preserve">Prenumerera på VV via e-post Virtual Vegan Potluck /// Mexikanska bröllopspumpkakor 11.01.2012 Hej november! Låt oss välkomna dig in med en potluck , ska vi? För alla som följer den virtuella veganska potluck , hoppas jag att ni njuter av att scanna igenom kopiösa mängder vegansk mat från hela världen! Och för er som är stammisar och inte har någon aning om vad en virtuell potluck ens är, är ni välkomna att scrolla till botten av sidan och kolla in de underbara recept som andra bloggare gjort som en del av denna potluck. Hur som helst bestämde jag mig för att vara festlig och gjorde pumpakakor. Jag vet, jag vet. Pumpa är till för oktober och Halloween men jag bryr mig inte! Det är helt fantastiskt gott och jag har för roligt att förvandla vanliga recept till höstrecept. Dessutom är dessa kakor [bokstavligen] rullade i socker... hur kan det vara dåligt? Mexican Wedding Pumpkin Cookies 1/2 kopp raps- eller kokosolja 1/2 kopp pumpapuré 1/2 kopp rörsocker 1 tesked vanilj 2 teskedar kanel 1 tesked ingefära 1/2 tesked all spice streck av kryddnejlika 1/2 tesked salt 1/2 kopp pekannötter, hackade och rostade 2 koppar allmängods mjöl Florsocker, för att rulla kakorna Värm ugnen upp till 350 grader och kläd en kakplåt med pergamentpapper. I en stor blandningsskål vispar du ihop olja, pumpa, socker och vanilj. När allt är blandat, skruva ner mixern till låg hastighet och tillsätt långsamt kanel, ingefära, kryddor, kryddnejlika, salt och mjöl. Tillsätt slutligen de hackade pekannötterna (degen kommer att bli MYCKET styv och tjock - perfekt för att forma!). Rulla degen till jämnstora bollar (ungefär lika stora som en golfboll) och lägg dem på kakfatet (de kommer inte att expandera så mycket så du behöver inte oroa dig för att de ska ligga för tätt ihop). Grädda i cirka 15 minuter eller tills de börjar bli lite bruna. Medan de fortfarande är varma, rulla kakorna i florsocker för att täcka dem helt och hållet. Skärma av dem med lite varmt chai te eller medan du myser under en varm filt!</w:t>
      </w:r>
    </w:p>
    <w:p>
      <w:r>
        <w:rPr>
          <w:b/>
          <w:color w:val="FF0000"/>
        </w:rPr>
        <w:t xml:space="preserve">id 105</w:t>
      </w:r>
    </w:p>
    <w:p>
      <w:r>
        <w:rPr>
          <w:b w:val="0"/>
        </w:rPr>
        <w:t xml:space="preserve">search Hur man bygger ett framgångsrikt intranät Om så är fallet, grattis - du är troligen i minoritet. Vi andra ser ofta glimtar av framgång, men fortsätter att stöta på hinder, ta felsteg eller helt enkelt gå vilse. Jag har arbetat med intranät sedan innan begreppet ens kom till (runt 1995) och jag har gjort många misstag. Men jag har också snubblat över några triumfer och lärt mig några viktiga lärdomar på vägen. För mig är detta de 10 grundläggande aktiviteterna som leder till ett framgångsrikt intranät: 1. Respektera din publik. Ditt intranät finns till för att tjäna alla människor i din organisation, oavsett rang, funktion, plats eller anställningstid. Lär känna dem och försök förstå hur ditt intranät kan hjälpa dem. Uppmuntra dem att kontakta dig direkt och delta i genomtänkta samtal med dem. Denna verksamhet kan verka så självklar och elementär, men du skulle bli förvånad över hur många organisationer som kringgår eller förråder den: - genom att förhärliga tekniken framför allt annat, - genom att enbart tillgodose ledarnas behov, - genom att välja en tung, oinspirerande design som suger ut all glädje, - genom att försumma att hålla den uppdaterad, - eller till och med genom att behandla människor med förakt eller avsky om de blir förvirrade eller kritiska. Att visa respekt för sin publik - i allt man gör - är den enskilt viktigaste egenskapen hos ett framgångsrikt intranät. Låt detta vara vägledande för alla dina efterföljande beslut, så kommer du att hålla dig på rättvisans väg. 2. Anpassa dig till organisationens värderingar (verkliga eller önskade) . Strukturen, terminologin och tonen på ditt intranät bör överensstämma med din organisations strategi och värderingar. Underskatta inte intranätets förmåga att förstärka din nuvarande kultur, eller till och med styra människor mot den kultur du strävar efter att ha. Du kan också utnyttja dessa värderingar för att försvara dina beslut. När vi för flera år sedan införde interaktiva miljöer (t.ex. kommentarer från anställda) på vårt intranät uttryckte vissa ledare oro. När jag svarade med att peka på våra uttalade värderingar om delat engagemang, stort engagemang och samarbete, insåg de att det fanns en överensstämmelse och deras farhågor avvärjdes. 3. Ha ett tydligt syfte. Om du inte vet syftet med ditt intranät, hur kan du då veta om det är framgångsrikt? Vi har utvecklat ett fyrfaldigt syfte för vårt intranät, som har bestått sedan starten för mer än 10 år sedan: - Förbättra de anställdas produktivitet (hjälpa människor att utföra sina jobb). - Förstärka företagets budskap (för att se till att människor är produktiva på rätt saker). - Att tillhandahålla en plats där alla kan träffas och utbyta information. - Ha en personlighet (för att skapa trivsel och uppmuntra till interaktion). När vi beslutar vad vi ska arbeta med eller hur vi ska prioritera vårt arbete, konsulterar vi vårt fyrfaldiga syfte. 4. Placera någon som ansvarig. Jag har förvaltat intranät från avdelningarna för informationsteknik och företagskommunikation, och jag har sett andra förvaltas från marknadsföringsavdelningen, personalavdelningen och kunskapsförvaltningen. Jag har bevittnat debatter om vem som ska förvalta ett intranät, och hört vissa kräva en ledare på ledningsnivå. Min åsikt är att det egentligen inte spelar någon roll varifrån intranätet förvaltas - så länge du placerar någon ansvarig som har frihet att leda och som brinner för att tjäna alla dina medarbetare. Ju högre upp i organisationen denna person sitter, med en överblick över allt som händer och resurser för att snabbt reagera, desto bättre - men det är bara en bonus. Undvik att ge en kommitté ansvaret. Besluten kommer att kräva konsensus, vilket hindrar reaktionsförmåga och framsteg. 5. Skapa relationer. Nu när du har någon ansvarig, se till att denna person har takt och diplomatisk förmåga att skapa relationer i hela organisationen. Fokusera på viktiga relationer med följande: - Informationsteknik - Design - Företagskommunikation - Personalresurser - Etik och efterlevnad - Revisionstjänster - Juridik - Din verkställande direktör Jag har till exempel skapat en relation med vår vice ordförande för etik och efterlevnad och vår HR-chef för mångfald, som frivilligt har accepterat rollen att avgöra om en anställds beteende på intranätet är olämpligt. På så sätt kan mitt team koncentrera sig på att uppmuntra till deltagande, inte på att tvinga fram det. 6. Sätt ihop ett team och fördela rollerna. Det kan vara praktiskt eller lämpligt för er att anlita en byrå eller licensiera programvara för att bygga ert intranät, men jag tror att framgång och</w:t>
      </w:r>
    </w:p>
    <w:p>
      <w:r>
        <w:rPr>
          <w:b/>
          <w:color w:val="FF0000"/>
        </w:rPr>
        <w:t xml:space="preserve">id 106</w:t>
      </w:r>
    </w:p>
    <w:p>
      <w:r>
        <w:rPr>
          <w:b w:val="0"/>
        </w:rPr>
        <w:t xml:space="preserve">Danny Wallace är en man En lektion i att inte lämna huset utan en väska för livet Jag har just avslutat en shoppingrunda i en liten lokal butik som har idéer som går utöver det vanliga. Kvinnan är ungefär halvvägs genom att skanna alla mina varor. Två paket Crunchy Nut cornflakes. Tre bananer. Två ekologiska äpplen. En och en halv halv flaska mjölk. Kaffe. Det finns en hel del saker. Hon lägger till lökar i högen. Röd paprika. Ostbitar. Jag studerar hennes ansikte. Om hon bedömer mig på mina föremål - och naturligtvis är Cheestrings det ultimata testet - ger hon ingenting ifrån sig. Pasta. Haribo Starmix. En enda mogen citron. Och hon är klar. Vi stirrar på varandra en stund, och jag vet exakt vad som kommer härnäst. "Vill du ha en påse?" frågar hon. Jag tittar på alla mina saker och undrar vad i hela friden hon tror att alternativet är. Är det meningen att jag ska säga: "Nej, ingen väska, tack"? Är det meningen att jag ska riva upp Crunchy Nut cornflakes, hälla innehållet i mina fickor och skor och transportera dem på det sättet? Kanske helt enkelt förvara mjölken i min mun för resan hem? Kanske vill hon att jag ska jonglera med bananerna och balansera äpplena och den enda mogna citronen på mitt huvud, kanske äta upp Starmixen när jag kommer hem och sedan inte berätta för min fru om dem? Den sista biten är faktiskt helt rätt. Självklart vill jag ha en påse. Men sedan... Åh, det är hennes lilla fälla, eller hur? För det här är ett test. Jag är henne på spåren. Hon vill att jag ska vilja ha en väska. För genom att vilja ha en väska erkänner jag något för henne, eller hur? Jag vet vad hon menar med "Vill du ha en väska?". Hon menar "Du har inte tagit med dig någon väska". Jag tog inte med mig någon väska! Hon menar: "Du är en hemsk människa. Du sätter andras lidande långt bakom dina egna nöjen, och du får mig att vilja bli sjuk helt och hållet själv. Din dekadens är precis därför västvärlden är så föraktad över hela planeten. Du ogillar delfiner. Du sparkar förmodligen spindlar och viftar med två fingrar bakom nunnors ryggar. Ni är fruktansvärda. Du tog inte med dig någon väska." Varför gjorde jag inte det? Varför tog jag inte med mig en "Bag For Life"? Jag bor i norra London, för Guds skull: Jag har hundratals jävla väskor för livet! Det finns nästan en hel avdelning i mitt kök som är tillägnad Bags For Life! Jag har väskor för livet av canvas, jag har väskor för livet av plast, jag har väskor för livet med bilder av stora, tacksamma elefanter på dem, vars glada grå ansikten är raka motsatsen till den dömande kvinnans. Jag har spenderat mer på Bags For Life än vad någon borde behöva göra i sitt liv. Jag har bokstavligen tillräckligt med Bags For Life för hela livet. Och nu försöker den här butiksinnehavaren få mig att köpa en till. Jag är frustrerad över den outtalade antydningen att jag inte är en tillräckligt bra person för att köpa en "Bag For Life", men jag kan inte heller prata om alla mina "Bags For Life". "De här äpplena är ekologiska!" Jag vill skrika, bevisa mitt värde, när jag studsar dem lätt från hennes huvud. "Det här kaffet är Fairtrade!" Jag skulle vilja jaga henne runt i butiken nu och skrika om vilken bra människa jag är. "Ostbitar innehåller kalcium! Den här Haribo är lämplig för basvegetarianer! Jag använder den här paprikan för att göra en frittata senare!" Där har du ditt bevis! Ingen hemsk människa har någonsin gjort en frittata! Frittati är förbehållet de rena! Men i stället: "Argh", säger jag artigt. "Jag har faktiskt glömt min väska för livet..." Jag gör en grimas som antyder att detta har försatt mig i en mycket knepig situation och att hon egentligen redan borde sträcka ut en plastväska. Men det gör hon inte. Hon tittar bara på mig, tomt. "Hmm", säger jag och tittar på priset på den här butikens Bags For Life, medan tystnaden sträcker sig framför oss som den lidande delfinens tystnad, och någon bakom mig hostar för att påminna mig om att det finns en kö. Väskorna har bilder av den här butiken på sig och kostar 3,99. Jag vill verkligen inte ha en väska med en bild på den här butiken. Det finns för många dåliga minnen. Plus -- 3,99</w:t>
      </w:r>
    </w:p>
    <w:p>
      <w:r>
        <w:rPr>
          <w:b/>
          <w:color w:val="FF0000"/>
        </w:rPr>
        <w:t xml:space="preserve">id 107</w:t>
      </w:r>
    </w:p>
    <w:p>
      <w:r>
        <w:rPr>
          <w:b w:val="0"/>
        </w:rPr>
        <w:t xml:space="preserve">Rubens Barrichello tror att Williams skulle ha tjänat på att ha honom som en av sina förare den här säsongen. Efter att ha ersatts av Bruno Senna tävlar Barrichello nu i IndyCar, men utesluter inte att återvända till Formel 1 i framtiden. Han sade att hans erfarenhet skulle ha varit till nytta i ett team med en oerfaren föraruppställning bestående av Senna, Pastor Maldonado och Valtteri Bottas, och att Williams skulle ha sett bättre resultat om han hade behållits. "Jag tror att det fortfarande finns en väg tillbaka, jag använder inte IndyCar som en sista utväg", sade Barrichello till Auto Motor und Sport . "Jag kör för att jag älskar racing. Mitt hjärta blöder för att jag inte kan vara där. Missförstå mig inte, jag är glad att jag kan köra [i IndyCar], jag ser inte mig själv som ett offer. Jag tycker att det bara är synd för Williams; det skulle ha varit ett stort år. Inte bara för mig, utan även för dem. "Williams skulle gynnas av mig. Jag skulle ha varit en bra lagkamrat och coach för Senna, Bottas eller Maldonado. Bredvid mig skulle de gå mycket bättre än vad de gör nu. Titta på Maldonado. Han hade färre olyckor förra året än den här säsongen. Pastor är supersnabb, men han är mycket mer kontrollerad tillsammans med mig." Barrichello sa också att problemen med bilen identifierades 2011 och att de har lett till en mer konkurrenskraftig Williams den här säsongen. "Vi insåg problemen redan förra året. Övergången till Renault (motorer) har gjort stor skillnad. Det stora pluset med den här motorn är dess utmärkta körbarhet." Tja, alla kan säga vad de vill men de kan inte känna en racerförares känsla. Jag kan känna hur Barrichello känner. Skrivet av &amp;nbsp på (Augusti 17 2012, 06:54 GMT) Låt oss hålla saker och ting i perspektiv här. Rubens tävlade med en nybörjare som var en "betalförare" 2011 och även då var det absolut jämnt mellan honom och Pastor. Rubens hade ingen stor fördel, han satte inte sin auktoritet på pränt. Han fick 4 poäng, Pastor 1. Rubens bästa placering var 9:e, Pastor 10:e. Rubens bästa kval var 11:e, Pastor 7:e. Därför fick Rubens lämna plats för nytt blod. Och till den person som sa att det inte är någon stor sak att missa 50 procent av träningen, det är det när man kämpar för att lära sig däcken. Det är därför som när en av toppförarna har en dålig fredag har de en dålig helg som helhet. Senna har det varje helg. Så han får inte en rättvis behandling. Posted by &amp;nbsp on (August 17 2012, 03:47 AM GMT) Att missa ett fredagspass är en stor sak och gör att du hamnar efter hela helgen. Dessutom betyder Maldonardos snabbhet ingenting eftersom han har gjort två mål i år. Om det inte hade varit för segern hade han haft 2 poäng. Postat av &amp;nbsp på (August 17 2012, 01:26 AM GMT) Varför sluta när du fortfarande är snabb och gillar racing? Förra året var Rubens snabbare än Maldonado. I år har Maldonado vunnit ett lopp... Posted by &amp;nbsp on (August 16 2012, 19:18 PM GMT) Varför skulle inte Williams utse Maldonado till kraschtestförare... han kan krascha en bil mycket bättre än andra och detta kommer att visa säkerhetsnivån.... :) Posted by &amp;nbsp on (August 16 2012, 17:28 PM GMT) Ser ut som Barrichello lider av ett fall av "att inte veta när han ska stanna" Posted by &amp;nbsp on (August 16 2012, 16:41 PM GMT) Jag är ett Williams-fan och jag håller helt med Rubens. Han är snabb, pålitlig, kan fortfarande vinna, kommer alltid i mål, slår inte sönder bilar och hamnar inte i trubbel. Våra förare kraschar alltid någon gång under helgen nu även i en demostration run .He lätt overshodowed både Hulkenburg som alla tror att han är en stjärna och även Maldonado! så jag önskar verkligen att han kommer tillbaka. Posted by &amp;nbsp on (August 16 2012, 15:01 PM GMT) rubens körde den snabbaste bilen i F1-historien år 04 han skulle bli en bra tränare Posted by &amp;nbsp on (August 16 2012, 13:04 PM GMT) idk varför folk fortsätter att försvara Senna. Att missa ett fredagspass vid de flesta lopp förklarar inte varför han är så långt ifrån Maldonado i tempo. Och glöm inte att förra säsongen hade Rubens övertaget över Pastor i snabbhet, skulle ha älskat att se vad han kunde göra i en bil som kan vinna lopp.</w:t>
      </w:r>
    </w:p>
    <w:p>
      <w:r>
        <w:rPr>
          <w:b/>
          <w:color w:val="FF0000"/>
        </w:rPr>
        <w:t xml:space="preserve">id 108</w:t>
      </w:r>
    </w:p>
    <w:p>
      <w:r>
        <w:rPr>
          <w:b w:val="0"/>
        </w:rPr>
        <w:t xml:space="preserve">Medan det tjöt i Welly i fredags var jag på Waimaramakusten. I min lyckliga okunnighet hade jag ingen aning om att det var den episkaste av dagar i Plimi, och jag brydde mig inte om det eftersom Waimarama hade ett bra huvudhögt svall och ett ylande cross-off. Chris och jag träffades vid 11-tiden och bestämde oss för att prova det. Det såg ylande ut med massor av vita skutor där ute. Vi riggade 4,5/4,7 och trodde att det skulle gå bra och startade sedan vid båtrampen. Varningstecknen fanns där från början - Chris gick först och skrapade med nöd och näppe genom den starka motvindsströmmen och ut över de grova vågorna. Jag följde efter och fastnade i en vindstilla zon mitt i brytningen vilket var en ganska obehaglig upplevelse. Jag lyckades hålla riggen flygande men blev släpad runt i det vita vattnet en hel del innan jag slutligen kom upp och ut bakvägen. Sedan var det på och av med enorma vindbyar och nollvindszoner. Vid min första körning slutade det med att jag bara satt i vattnet långt ute på baksidan i 10 minuter och försökte vattenstarta. Jag tänkte på att flyta ut till Bare Island när en liten puff kom och jag lyckades komma upp på rätt köl. Phew. Sedan var det en lång resa tillbaka mot vågorna. På vägen in lyckades jag ta upp en våg som var överliggande och fick ett par snabba DTL-svängar innan den stängdes. Sedan var det dags att bestämma sig - gybe och gå ut igen för ett nytt försök, eller ingen gybe och tillbaka till stranden? Vid den här tiden var jag några hundra meter i medvind, så "no gybe" vann och jag gick in för att omgruppera. Vilken jävla fegis! Chris lyckades få in några fler löprundor, inklusive en episk lång tur, innan han också slutade för dagen. Vid ett tillfälle var han bältad på baksidan i evigheter, och jag skulle just gå och hämta SUP:en för att göra ett räddningsuppdrag när han kom upp igen. Där vi kom in var precis framför en stor lång grässträcka och flashiga hus. När jag hjälpte Chris att ta upp sin utrustning på klipporna kom den här killen ut från en av de trevligare husen och började prata med oss, för att till slut bjuda in oss på en öl på hans altan tillsammans med sin fru. Så i stället för att gå ut igen avslutade vi sessionen med att dricka några Coronas i solen - det var definitivt sessionens höjdpunkt! Pratade med James Court om cross-off-förhållanden häromdagen - han har rätt - priset du betalar för en mjuk och smidig DTL är ofta skitvindförhållanden. Jag är glad att jag försökte - jag tror att jag kommer att vara mer ihärdig nästa gång - om inte någon bjuder mig på en öl, förstås... Kommentarer Jag var ledsen att jag inte tog med mig vindsurfutrustning till Gizzie. Det tjöt där de dagar du var i Mahia och jag tror att Makarori skulle ha varit perfekt för att korsa av, styrbords vändning med en fin hög högerhänt peeling. Fan också</w:t>
      </w:r>
    </w:p>
    <w:p>
      <w:r>
        <w:rPr>
          <w:b/>
          <w:color w:val="FF0000"/>
        </w:rPr>
        <w:t xml:space="preserve">id 109</w:t>
      </w:r>
    </w:p>
    <w:p>
      <w:r>
        <w:rPr>
          <w:b w:val="0"/>
        </w:rPr>
        <w:t xml:space="preserve">Sitter du på nästa stora startupföretag? av Adele den september 17, 2012 Simon från Launch48 gästbloggar om denna fråga: Har du en idé i huvudet som du vet kommer att fungera, men du har ingen aning om vad du ska göra först? Detta är en vanlig situation för entreprenörer, så Launch48 har skapat en vägledning som fokuserar på de 5 viktigaste stegen för att hjälpa dig att lyfta. Fokusera inte på hela idén. En vanlig tanke är att du behöver en bra idé för att få igång din startup, men i praktiken är detta inte alltid fallet. Lean startup-metodiken visar hur du bör lansera en produkt tidigt och använda kundernas feedback för att definiera hur din idé utvecklas. Några av de bästa startup-företag som jag känner till har sedan länge gått från sin ursprungliga idé till något som de vet att kunderna vill ha och kommer att använda. Om du har en idé bör du börja fundera på hur du kan komma igång snabbt och inte ägna all din tid åt att planera alla mikrodetaljer. Hitta rätt team. Du må vara företagsvärldens Maverick, bäst i klassen på allt du har gjort, världens smartaste person, men jag kan (nästan) garantera att du inte kan starta ett startup på egen hand. Även om det är möjligt är det vansinnigt svårt, för att inte nämna ensamt, så mitt första steg är att hitta rätt personer att göra startup-resan tillsammans med. Om du funderar på att låta ditt team genomgå en accelerator (vilket jag rekommenderar) måste du ha ett team. Simon Jenner, medgrundare av Oxygen Accelerator, påpekar att "även om Oxygen inte sorterar bort ansökningar bara för att de har en enda grundare, gör det saker och ting svårare. Oxygen Accelerator letar efter bra balanserade team som har ett brett spektrum av färdigheter." Det bästa sättet att hitta rätt team är att delta i evenemang och möten eller använda tjänster som Founder2be . Gå inte rakt på sak och föreslå ett livslångt engagemang på plats, du måste bygga upp en relation med personen/personerna eftersom du kommer att tillbringa mycket tid med dem. Skapa ett team av mentorer. Att ha rätt mentorer är nästan lika viktigt som att ha rätt team. Mentorer ger erfarenhet och kontakter, de två saker som du förmodligen saknar och två av de viktigaste tillgångarna att ha i ett framgångsrikt startupföretag. Att engagera rätt mentor är en knepig situation eftersom du måste se till att de har rätt erfarenhet och kontakter som passar ditt startup och framför allt har rätt motivation för att arbeta med ditt team. Olika mentorer begär olika saker i utbyte mot att arbeta för dig, vissa begär ingenting, andra begär en liten andel eget kapital. Det är upp till dig att bedöma vilka villkor som är de rätta för ditt team. Det är svårt att hitta mentorer. Ett alternativ är att delta i mentorstyrda evenemang, som Launch48 , där mentorer finns på plats för att träffa nystartade företag och entreprenörer. Du har tillgång till dessa erfarna, framgångsrika entreprenörer under en längre tid och kan börja bygga upp en relation. En annan metod är att bygga upp en träfflista över personer i din bransch som du vill ska delta i din startup och kontakta dem via e-post, Twitter eller nätverksevenemang (försök att hitta evenemang där de talar). De flesta framgångsrika entreprenörer blir smickrade över att du frågade dem och ger dig råd - även om de inte kan vara en långsiktig mentor. Gör rätt åtagande. Det är inte alla som kan ägna sig åt sitt startupföretag på heltid och det behöver inte vara så. Efter jobbet och på helgerna finns det tillräckligt med tid för fokuserat arbete för att få prototyperna färdiga och affärsplanen finslipad. Engagemanget kommer från att se till att den tid du har avsatt för din startup följs och att du spenderar din fritid med att arbeta med ditt företag. Om du bara ägnar varannan söndag 10 -- 12 åt att arbeta med din idé kommer du inte att bli chockad om du upptäcker att du kommer att misslyckas. En viktig punkt när det gäller engagemang är att känna till slutspelet och fastställa kriterier som om de uppfylls innebär att du kommer att ta steget. Jag har träffat otaliga människor som inte kunde säga upp sig från sitt jobb och slösade bort tid på att försöka bygga upp en hel startup på sin fritid. Det kommer att komma en tid då du måste vara beredd att ta steget, se till att du fastställer denna punkt och håller dig till den - engagemang för ditt engagemang. Övning. London är fullt av evenemang och workshops där du kan öva på att skapa en startup. Dessa är utmärkta möjligheter att pröva en idé, bygga upp ett team och hitta några mentorer. Hej, Ett annat evenemang för personer som startar är Founder Camp som äger rum på Hub Westminster den här veckan. Tre dagar, torsdag fredag lördag. Om du är på jobbet, kom bara på lördag - det är gratis och jag tror att det kommer att finnas</w:t>
      </w:r>
    </w:p>
    <w:p>
      <w:r>
        <w:rPr>
          <w:b/>
          <w:color w:val="FF0000"/>
        </w:rPr>
        <w:t xml:space="preserve">id 110</w:t>
      </w:r>
    </w:p>
    <w:p>
      <w:r>
        <w:rPr>
          <w:b w:val="0"/>
        </w:rPr>
        <w:t xml:space="preserve">Yttrandefrihet: på väg mot ett liberalt minimum openDemocracy-redaktör tillbringar en sommareftermiddag i Oxford för att följa upp debatten om yttrandefrihet när den närmar sig slutet av sin första fas. I mitten av juli har jag turen att besöka St Antony's College i Oxford för en guidad tur på den anmärkningsvärda webbplatsen Free Speech Debate - ett forskningsprojekt inom Dahrendorf Programme for the Study of Freedom. Direktören Timothy Garton Ash, vars idé det är, kommer att vara min guide. Han och hans team av experter och doktorander från hela världen har nästan sex månader på nacken och närmar sig slutet av den första fasen av projektet. Jag hade deltagit i lanseringen i januari, då salen var fullsatt, twitterflödet var igång på en stor skärm och direktören var tydligt inspirerad av de möjligheter till global yttrandefrihet som de fyra miljarder "grannar" som nyligen har kopplats upp på nätet eller via mobiltelefoner i dagens värld utgör. Jag hade njutit av att lyssna på gästtalaren Jimmy Wales, som motiverade att han dagen innan hade svartlistat Wikipedia i protest mot de två lagförslag mot piratkopiering som då behandlades i den amerikanska kongressen - en mycket framgångsrik protest som openDemocracy hade deltagit i. Shirin Ebadi , som inte kunde närvara personligen, sände ett inspirerande budskap om att man inte bör kriminalisera "hatretorik", men att människor ändå måste respektera andras dyrbara religiösa och andra övertygelser. Det verkade tydligt att projektet hade fått en bra start... Min värd är snabb att påpeka att en hel del förberedelser redan hade ägt rum innan detta "enorma experiment" bestående av en plattform för en öppen debatt om yttrandefrihet på 13 språk var redo för start: "Om detta hade varit ett maraton hade vi redan varit på mil tio och förberett allting för lanseringen." Den "hela grejen" som han hänvisar till är inte bara utmaningen att göra en flerspråkig webbplats som får dig att tänka "allmänt tillgänglig och attraktiv" - en utmaning som Free Speech Debate delar med openDemocracy och kanske en av anledningarna till att jag har blivit inbjuden. Det finns också den lilla frågan om de tio principerna. Detta projekt, när det är som mest ambitiöst, handlar om att formulera tio gränsvillkor för global yttrandefrihet som världens folk, nu när de är grannar, skulle kunna enas om som vägen framåt - det vill säga om de inte var engagerade i att bekämpa alla slags bakre linjer i sina respektive nationella kulturer, särskilt från auktoritära stater som är fast beslutna att bekämpa effekterna av de nyligen genomsläppliga gränserna. Dessa principer är alltså ett utkast till universella principer som vi alla uppmanas att ansluta oss till, och den första fasen syftar till att kartlägga de stora meningsskiljaktigheterna i olika delar av världen i fråga om dem, och även de ganska stora områden där det finns möjlighet till samförstånd. Dessa "normer", som för inte så länge sedan fortfarande bestämdes av suveräna makter, definieras nu i allt högre grad av privata makter som Google och Facebook och av det ohejdbara utbytet mellan människor över kulturer, språk, religioner och nationella silos. För att inleda samtalet samlade debatten om yttrandefrihet under många månader inte bara experter på yttrandefrihet, som man kan förvänta sig, utan även jurister, filosofer, teologer, journalister och nätmedborgare. De tio utkast till universella principer som de utarbetade utsattes sedan för ytterligare granskning av en grupp på trettio Oxfordforskningsstudenter som tillsammans talar lika många av världens språk och som har olika kulturella förväntningar och reaktioner på bordet. På den lättnavigerade webbplatsen presenteras nu unga kvinnor med vakna ansikten från Indien, Kina och Pakistan, kvinnor som bär hijab, en ledare för den gröna rörelsen i Iran som har slutat bära hijab, för mig som garanter för mångfalden. Samtidigt ropades det efter fler underliggande principer, om någon kan komma på dem, och allt detta var innan den första fasen - bestridandet - hade inletts. Så min guidade vandring börjar med en närmare granskning av några av dessa. Princip nummer ett, till exempel - "Vi - alla människor - måste vara fria och kunna uttrycka oss och söka, ta emot och förmedla information och idéer, utan hänsyn till gränser. "Detta är en förenklad version, i "vi"-form, av artikel 19 i den allmänna förklaringen om de mänskliga rättigheterna från 1948, som utarbetats i artikel 19 i den internationella konventionen om medborgerliga och politiska rättigheter från 1966, som de flesta länder i världen har undertecknat, om inte</w:t>
      </w:r>
    </w:p>
    <w:p>
      <w:r>
        <w:rPr>
          <w:b/>
          <w:color w:val="FF0000"/>
        </w:rPr>
        <w:t xml:space="preserve">id 111</w:t>
      </w:r>
    </w:p>
    <w:p>
      <w:r>
        <w:rPr>
          <w:b w:val="0"/>
        </w:rPr>
        <w:t xml:space="preserve">Att skriva till en kongressledamot Ett av de bästa sätten att kommunicera med en kongressledamot är genom ett välmotiverat personligt brev. Din korrespondens blir effektivare om du följer dessa riktlinjer: Tidpunkten är viktig! Ett brev som skickas efter att kongressen har agerat är ett missat tillfälle, medan brev som skickas månader innan en fråga behandlas kan glömmas bort. Begränsa ditt brev till en sida och ett ämne. Undvik vetenskaplig jargong. Förklara i det första stycket varför du skriver. Beskriv kortfattat dina meriter och inkludera annan relevant information. Vid behov ska du ange att det är dina egna åsikter och inte arbetsgivarens. I det andra stycket beskriver du frågans betydelse. Ange relevanta fakta och undvik känslor. Inram din diskussion utifrån ett nationellt snarare än ett personligt perspektiv. I det tredje och avslutande stycket begär du (inte kräver) en specifik åtgärd. Tacka ledamoten för att han eller hon har beaktat dina synpunkter. Erbjud hjälp.</w:t>
      </w:r>
    </w:p>
    <w:p>
      <w:r>
        <w:rPr>
          <w:b/>
          <w:color w:val="FF0000"/>
        </w:rPr>
        <w:t xml:space="preserve">id 112</w:t>
      </w:r>
    </w:p>
    <w:p>
      <w:r>
        <w:rPr>
          <w:b w:val="0"/>
        </w:rPr>
        <w:t xml:space="preserve">Vi presenterar oss för att göra oss kända. Vi presenterar andra av samma anledning och oavsett om det är en person som presenteras för en grupp eller om det är en enskild person som presenteras för en grupp är protokollet i stort sett detsamma. Använd både för- och efternamn i din presentation. Precis som att jag känner fyra män som heter Mark hjälper du alla att skilja på vem du talar om. Du presenterar hela personen. Vet något om personen. När du presenterar två personer hjälper du dem att inleda ett samtal genom att dela information om gemensamma intressen. När du presenterar en talare verkar du professionell och förberedd. Om du blir överraskad eller oförberedd är det bäst att du säger mindre. Om du pratar om saker och ting får du möjlighet att göra felaktiga uttalanden och visa din okunskap. Vid behov är det helt acceptabelt att be personen du presenterar att hjälpa dig. Efter att ha presenterat honom vid namn, följ upp med "Mark, kan du berätta något om dig själv ... vad du gör ... dina intressen ..." osv. När du presenterar en presentatör eller talare, be om en introduktion i förväg och följ sedan upp den, eller en nära version av den. Nämn syftet med föredraget, men undvik att gå in på detaljer eftersom du kan inkräkta på själva presentationen. Följ upp med "Välkomna ... " är alltid en bra övergång. Syftet med en introduktion är att andra människor ska lära känna varandra, lära sig av varandra och skapa något slags band. Inte för att lyssna på dig. keep i Remember.... Att göra en välgjord introduktion är en färdighet som behövs i både yrkesmässiga och sociala situationer. Om du vet hur du presenterar dig själv och andra på ett bekvämt sätt kommer du att kunna skilja dig från andra. Om du inte redan har sett filmen "Cloud Atlas", se den med ett öppet sinne! Den handlar om enskilda livets handlingar och hur de påverkar varandra i det förflutna, nuet och framtiden. Även om filmen till en början är lite förvirrande, håll ut, för allt förklaras i en fantastisk sekvens där människor och händelser kopplas samman genom tidens gång. För dem som redan förstår och accepterar tidigare liv och hur allting hänger ihop, ska ni inte vara för snabba med att döma att Hollywoodförfattarna kanske till en början får er att undra vart filmen är på väg.  Under årens lopp har vi sett en hel del filmer om reinkarnation.  (Highlander-1986, Dead Again-1991, What Dreams May Come-1998, The Red Violin-1999, P.S.-2004, Deja Vu-2007). Om man tittar på de grundläggande rötterna i handlingen visar den oss att för varje handling, vare sig den är vänlig eller inte, finns det en slutlig reaktion eller konsekvens.   Vi får se att en slumpmässig handling av vänlighet från en främling gentemot en slav som piskades för flera hundra år sedan i slutändan sätter igång en kollektiv förändring av medvetandet i en grupp och att de båda männen på något sätt är sammankopplade, utan att de kände varandra i det livet.  Det är en känsla av "medvetenhet" som slaven känner igen genom ögonen. Vid ett tillfälle i filmen såg vi en man som försökte döda en man genom att förgifta honom, på 1800-talet, och senare var samma man (som en annan karaktär) sammankopplad i ett annat liv där hans roll var att rädda någon. Filmen visar oss också att när vi inte lär oss en läxa under en livstid måste vi komma tillbaka och fortsätta att lära oss den läxan om och om igen, tills vi får det rätt.   Vad de visade oss är att vi kan vara en annan "karaktär" för att lära oss samma läxa, men på grund av berättelsens komplexitet kan det missas av tittaren.  När de visar eftertexterna i slutet blev vi förvånade över att se skådespelarnas olika roller i filmen [mer än en skådespelare spelade motsatt kön]. En av de saker som filmen visade oss var att vi byter "roller" från liv till liv för att lära oss olika erfarenheter.  Jag likställer att lära sig en livslektion med att spela en roll i en film; ibland får vi huvudrollen, till exempel hjälten, andra gånger kan vi vara mördaren, eller ibland är vi bara statister. Det visade också ganska kortfattat att vi reser i en själslig grupp.  Samma grupp människor fortsätter att dyka upp i våra liv genom tiderna.   Detta har visat sig gång på gång när jag har arbetat med mina klienter. Till exempel har min fru i detta liv varit i många andra liv med mig.  Hon har varit min mor, son, bror, syster, bästa vän och hustru.  I varje liv har vi placerats tillsammans för att lära oss en annan läxa eller avsluta en läxa! Jag tycker att filmen var fantastisk!  Oavsett skeptikernas åsikter är den progressiv och</w:t>
      </w:r>
    </w:p>
    <w:p>
      <w:r>
        <w:rPr>
          <w:b/>
          <w:color w:val="FF0000"/>
        </w:rPr>
        <w:t xml:space="preserve">id 113</w:t>
      </w:r>
    </w:p>
    <w:p>
      <w:r>
        <w:rPr>
          <w:b w:val="0"/>
        </w:rPr>
        <w:t xml:space="preserve">Invånare kämpar för att skydda mark Story Tools ALLT UP UP I LUFTEN: En flygbild av bostäderna på Springfield Ave som ligger vid sportfältet där Sundale vill bygga en äldreboendeanläggning. Medverkande HAN HAR träffat boende och byggherren, han har inspekterat platsen och fått information av rådstjänstemännen, men ändå hävdar rådsledamot Steve Robinson att han fortfarande inte har bestämt sig för den kontroversiella överklagan av Sundale Coolums pensionärsanläggning. Invånarna blir alltmer oroliga för att hans vacklan, eller ovilja att dela med sig av sina åsikter, innebär att han och andra rådsmedlemmar kommer att lösa Sundales överklagande och tillåta byggherren att bygga 54 självständiga boendeenheter på mark som ligger i anslutning till Stumers Ck. I december 2010 avslog det tidigare rådet Sundales ansökan om att bygga anläggningen på den tidigare Coolum Touch-marken, som är avsedd för sport och rekreation, eftersom bostadsanvändning inte var förenlig med Maroochy Plan 2000. Sundale har överklagat beslutet, men de nuvarande ledamöterna i kommunfullmäktige överväger att lösa detta och, tror man, andra överklaganden för att spara kostnader. Cr Robinson var inte tillgänglig för kommentarer denna vecka men sa att invånarna förra veckan hade gett honom "mycket att tänka på". "Jag har - liksom resten av rådet - ett mycket svårt beslut att fatta", sade han. "Det kommer verkligen att bero på den information som vi får." Samhällsbevakningsorganisationen Development Watch valde att delta i överklagandet "för att företräda samhällets intressen och stödja rådets beslut att avslå ansökan". Organisationens projektansvarige för överklagandet, Brian Raison, sade att Sundales egen konsult rådde att området "för närvarande verkar vara överförsörjt 2009, men att det år 2026 kommer att finnas en brist på cirka 75 enheter". "Det tydligaste beviset på detta överutbud är att Sundale ännu inte har byggt 21 enheter i sin befintliga utveckling som godkändes för tio år sedan", sade Brian Raison. "Det framtida behovet tycks ha försvunnit helt och hållet i och med att rådet nyligen godkände 106 självständiga boendeenheter i Pacific Paradise." Han sade att vissa rådsmedlemmar inte tycktes uppskatta den "enorma mängd arbete som rådets personal utfört i långvariga samråd med Coolum-samhället, för att identifiera bristen på idrottsplatser". "Denna process resulterade i att rådet godkände Coolum Sports Complex Master Plan för mindre än ett år sedan", sade han. Development Watch anser att vissa beslut som rådet nyligen fattat har visat bristande förståelse och respekt för planeringsordningen. "Vi hoppas att fullmäktige i Sundale-ärendet röstar för att fortsätta att försvara sitt beslut att avslå ansökan", sade Raison.</w:t>
      </w:r>
    </w:p>
    <w:p>
      <w:r>
        <w:rPr>
          <w:b/>
          <w:color w:val="FF0000"/>
        </w:rPr>
        <w:t xml:space="preserve">id 114</w:t>
      </w:r>
    </w:p>
    <w:p>
      <w:r>
        <w:rPr>
          <w:b w:val="0"/>
        </w:rPr>
        <w:t xml:space="preserve">Jag har försökt söka på nätet för att se om det är tillåtet att ansöka om mer än en visering samtidigt. Jag väntar till exempel på olika faktorer för att så småningom få ett TN-visum. Jag kanske ansöker om K1-visumet i fall det går snabbare än att skaffa allt jag behöver för mitt TN-visum. Om jag ansöker om K1-visum och om det under processen visar sig att möjligheten till TN-visum finns, kan jag då dra tillbaka min K1-ansökan och gå vidare med TN?</w:t>
      </w:r>
    </w:p>
    <w:p>
      <w:r>
        <w:rPr>
          <w:b/>
          <w:color w:val="FF0000"/>
        </w:rPr>
        <w:t xml:space="preserve">id 115</w:t>
      </w:r>
    </w:p>
    <w:p>
      <w:r>
        <w:rPr>
          <w:b w:val="0"/>
        </w:rPr>
        <w:t xml:space="preserve">Ditt samtal - Varor som lämnas kvar efter hyresförhållandets slut När en hyresgäst lämnar kvar varor efter hyresförhållandets slut måste särskilda regler följas när det gäller återlämnande eller omhändertagande av dessa varor. Personliga dokument och pengar ska återlämnas till hyresgästen inom sju dagar efter det att hyresförhållandet har upphört. Uthyraren eller ombudet måste göra ett försök att kontakta hyresgästen för att återlämna dokumenten. Om hyresgästen inte kan nås måste föremålen lämnas till Office of the Public Trustee . Vad man ska göra med andra kvarlämnade varor beror på deras värde, vilket kan tillhandahållas av en oberoende värderingsman. Det är en bra idé att fotografera de kvarlämnade varorna för att bevara dem. Om varorna är värderade till mindre än 1 500 dollar kan uthyraren sälja eller göra sig av med dem direkt om: det skulle vara osäkert eller ohälsosamt att förvara dem kostnaderna för att förvara , flytta och sälja dem är större än deras värde När varorna är värderade till mer än 1 500 dollar måste de förvaras i en månad. Efter den tiden kan de säljas på en annonserad auktion. Hyresgästen kan återta sina varor så länge han/hon lämnar in en skriftlig begäran och ersätter hyresvärden eller ombudet för alla kostnader för flyttning eller lagring. Kostnader i samband med flyttning, förvaring och försäljning av varorna kan hållas inne från försäljningen av föremålen av hyresvärden eller ombudet, men eventuella resterande pengar måste betalas till Office of the Public Trustee inom 10 dagar efter försäljningen. Om hyresvärden har andra pengar som hyresgästen är skyldig honom eller henne måste han eller hon ansöka om att få ärendet prövat av QCAT. Det är inte lagligt för en hyresvärd eller ombud att behålla en hyresgästs ägodelar i stället för hyra eller andra pengar som denne är skyldig.</w:t>
      </w:r>
    </w:p>
    <w:p>
      <w:r>
        <w:rPr>
          <w:b/>
          <w:color w:val="FF0000"/>
        </w:rPr>
        <w:t xml:space="preserve">id 116</w:t>
      </w:r>
    </w:p>
    <w:p>
      <w:r>
        <w:rPr>
          <w:b w:val="0"/>
        </w:rPr>
        <w:t xml:space="preserve">Deathwatch: Är HTC på väg ner i pannan? HTC Desire, som var tänkt att bli en slags iPhone-dödare, fick ett jublande välkomnande innan alla insåg att den hade en fruktansvärd batteritid och ungefär lika mycket minnesutrymme som en Commodore 16. Sedan dess har andra telefoner i princip varit mycket bättre och många har nu beslutat att lämna HTC eftersom deras flaggskeppstelefon inte räckte till. Detta syns i det taiwanesiska företagets balansräkning då de såg en gigantisk 79-procentig minskning av nettovinsten i Q3. Detta står i skarp kontrast till Samsung som för närvarande hoppar runt med glädje över nyheten att de har gjort en rekordstor vinst på 4,5 miljarder under samma period (vilket är nästan dubbelt så mycket som förra året). HTC har redan börjat "effektivisera verksamheten" och avveckla vissa delar av verksamheten. Gartners Carolina Milanesi är inte optimistisk och säger: "HTC fortsätter att kämpa för att differentiera sitt erbjudande inom Android-ekosystemet. Trots lanseringen av HTC One och det faktum att enheten får höga betyg av bloggare och branschkännare förblev försäljningen begränsad. HTC måste fokusera på att öka sitt varumärkesvärde i konsumenternas ögon för att kunna stänga av konkurrensen." Kan vi vara vittnen till HTC:s död redan nu, så snart efter att företaget kom ut på den brittiska marknaden? Skitbra kundtjänst och otroligt irriterande med hela deras mantra "släpp tre lite olika telefoner på en gång". De överträffas av Samsung på Android och kommer snart att krossas av Nokia på WP8. De har blivit lite andra klass efter Desire. HTC Desire är från mars 2010, konkurrenten var iPhone 3GS. Den hade mer än dubbelt så mycket RAM-minne, 6 timmars längre batteritid i standby och 10 % mer samtalstid i 3G. Hur kan det ha någon som helst betydelse för företagens 79-procentiga vinstnedgång under det tredje kvartalet 2011-2012? Det är knappast en rättvis kommentar i den här artikeln. HTC OneX (och nu med One XV och OneX+) anses helt klart vara en av flaggskeppstelefonerna på marknaden. De har alltid erbjudit mer specifikationer för mindre pengar än motsvarande iPhone. Produkten är inte ifrågasatt. Den förvirrande modellutbudet och den svaga marknadsföringen är inte så lätt att ignorera. De kommer att finnas kvar länge till, siffrorna är inte fantastiska men ligger fortfarande långt över Nokia och Blackberry..... Dum artikel som uppenbarligen är skriven av en avundsjuk iPhone-ägare. HTC kommer att finnas kvar länge ännu och deras HTC sense-version av Android är överlägsen Samsungs. Jag ser fram emot one X+ som kommer ut den här månaden. Jo de är billiga telefoner men det värsta är att de har den där buggiga och långsamma android på dem. Det slutar med att jag måste återställa dem genom att ta ut batteriet och måste se upp för tvivelaktiga nedladdningar i butiken. Och låt mig inte börja om hur lång tid det tar att lösa något eftersom det inte är lika snabbt eller intuitivt som andra operativsystem. Lamt trolling! Det här är inte 2010 längre och Android har vuxit långt mer än ditt uppenbart älskade iOS! Det är uppenbart att du är döv för den kritik som iOS 6 har fått...... Med det sagt, anledningen till att One X inte lyckades sälja mer än S3 kommer att bero på batteriet och det faktum att man inte kan ta bort det till skillnad från S3?s HTC måste fokusera på kundtjänst och förbättra sin design av telefoner genom att ge kunderna vad de vill ha i stället för att ge dem skäl att inte köpa! Åh och när det gäller rapporteringen så var det inget som helst fel på Desires design och arkitektur, bristen på minne kunde lösas med några få knapptryckningar och för de flesta var det Facebooks usla app som orsakade det genom att den ständigt fyllde på cacheminnet och inte rensade ut gamla data. Det var väl knappast HTC:s fel? Jag brukar hålla mig till en tillverkare som jag känner till och litar på. Det brukade vara Nokia tills tillförlitligheten försvann helt och hållet. Jag har nu använt HTC i fem år och har aldrig sett tillbaka. 100 % tillförlitlig till skillnad från arbetskamrater vars olika generationer av iPhones låser sig gång på gång. Jag hoppas att HTC:s lycka blir bättre som sig bör. Jag hade en HD2 som körde Windows tills jag upptäckte anpassade android ROMs. Efter en hel del strul (jag älskade telefonen) gick den sönder (CPU) - jag lyckades få tillbaka en original Windows-rom till telefonen och skickade tillbaka den till HTC, de gav mig en helt ny Desire HD gratis, så de har en fantastisk kundtjänst vad mig beträffar. Jag har nu en One X -- jag känner andra som har den och som inte gillar den eller har haft problem med den.</w:t>
      </w:r>
    </w:p>
    <w:p>
      <w:r>
        <w:rPr>
          <w:b/>
          <w:color w:val="FF0000"/>
        </w:rPr>
        <w:t xml:space="preserve">id 117</w:t>
      </w:r>
    </w:p>
    <w:p>
      <w:r>
        <w:rPr>
          <w:b w:val="0"/>
        </w:rPr>
        <w:t xml:space="preserve">Home Coeur d'Alene Healing Hands "Messenger of The Way" av Dr. Gary Musgrave Guds ljus strålar genom människans prisma in i livets kvantpool -- Vägen till bättre hälsa Om boken "Messenger of The Way" handlar om den största historien som någonsin har berättats. Det är en analys av vilka vi är, var vi har varit och vart vi måste gå. Inom sidorna leds du in i att se din egen själs ljus med verktyg som fungerar omedelbart. Du får fem principer som kan användas för att förändra dig själv, din familj och slutligen världen. Berättelsen avslöjar i koncisa korta beskrivningar folk, samhällen och religiösa filosofier hos jordens invånare, så att du kan se vem du är i det hav av många som finns. Hemligheter avslöjas, mysterier förklaras, och du är inbjuden att vara en del av det. Inte genom att konceptualisera "The Power of Now" eller genom att föreställa sig uppstigning som "Jonathan Livingston Seagull", utan genom att låta läsaren använda verktyg för att förverkliga dessa vackra koncept. Det finns en väg och den här boken kan ta dig dit. Hur "Messenger of The Way" är annorlunda "Det finns många fantastiska böcker och författare som har skrivit om var världen befinner sig, var den borde vara och hur vi som individer måste flytta vårt medvetande framåt. Men det finns väldigt få böcker som visar oss hur vi ska göra det. "The Messenger of The Way" är en bok om hur man gör. Bokens principer kan ses och användas omedelbart. När människor läser om färgerna och utför teknikerna enligt beskrivningen kommer de att bli förvånade och utmanade att fortsätta utforska och diskutera det med sin familj, sina vänner och förhoppningsvis sin Gud. Häri ligger styrkan i detta budskap: Teknikerna och principerna gäller för alla. Det omfattar olika filosofier hos världens folk med respekt och förståelse. Det finns omedelbara testbara svar på de färdigheter som tillhandahålls. Den här boken skulle kunna stå bekvämt på hyllorna i detaljhandeln när det gäller filosofiska, religiösa, andliga, esoteriska, självförbättrande, hälsa, kampsport, sport, amerikansk-indiska, judiska, muslimska, asiatiska och indiska filosofier."</w:t>
      </w:r>
    </w:p>
    <w:p>
      <w:r>
        <w:rPr>
          <w:b/>
          <w:color w:val="FF0000"/>
        </w:rPr>
        <w:t xml:space="preserve">id 118</w:t>
      </w:r>
    </w:p>
    <w:p>
      <w:r>
        <w:rPr>
          <w:b w:val="0"/>
        </w:rPr>
        <w:t xml:space="preserve">Behöver du inte en drink? Jag pratar inte om valet, de små (men existerande!) chanserna att Saints får en wildcard-plats eller den snabbt annalkande Thanksgiving-, jul-, nyårs- och Martin Luther King Day-helgen. Jag menar bara i allmänhet, skulle det inte vara trevligt med en drink just nu? Kocken John Besh är verkligen en kändis i stan, och med restauranger som August, Domenica, Luke och många fler är det ganska lätt att förstå varför. Kritiker har varit förtjusta i var och en av dessa restauranger. Borgne, kock Beshs satsning tillsammans med kocken Brian Landry, är inget undantag. Sedan Borgne öppnade i början av 2012 har den fått den ena stjärnanmälan efter den andra. Vi måste ... "Wow, det här är vackert! Det påminner mig om nattmarknaderna i Paris", säger en beundrare av det nyaste tillskottet på Frenchmen Street. Det är inte en restaurang eller bar, utan snarare en utomhuskonstmarknad som ger lokala konstnärer möjlighet att visa upp sina varor på ett centralt område. Det passande namnet Frenchmen Art Market började som en pop-up-marknad på Frenchmen Art Market, och ... Som Fleurty Girl påpekar brukar de flesta VIP-pass här vara för att träffa musiker. Men Audubon Aquarium har gett hela idén en ny innebörd och du kan nu träffa stjärnan i deras show - pingviner. Barn i alla åldrar, inklusive vi vuxna barn, kommer att glädjas åt att avslöja mysteriet bakom dessa exotiska fåglar. 115 dollar för medlemmar ... Den här helgen i New Orleans är en riktigt festlig helg med evenemang som firar unik teater, food trucks, bluesmusik, po-boys och böcker - allt medan vädret är elektriskt och fräscht. Så gör dig redo, vi kommer att fylla ditt schema för de kommande dagarna. Om du inte redan har planer har du definitivt det nu! Välkommen och lycka till ... När jag promenerade genom Rinken lockade Garden District Book Shops lätt uppstyrda, intellektuella charm mig in. Jag pratade med de vänliga medarbetarna och bläddrade bland de färgglada titlarna, från New York Times bästsäljare till lokala favoriter som The World that Made New Orleans och The Accidental City. Jag visste bara att jag skulle hitta den bok som jag hade letat efter ... En av de största matcherna i college football kommer till New Orleans lördag den 24 november. Den är så stor att med den följer en hel rad evenemang, inklusive en parad, en kamp mellan två av landets bästa marschorkestrar, en golfturnering vid sidan om och mycket mer. Vi syftar naturligtvis på ... Vi är stolta över våra europeiska rötter i New Orleans, men vi vet fortfarande hur man firar helamerikanska helgdagar. Thanksgiving-helgen i New Orleans är en tid för familj, fantastiska måltider och underhållning. Med mycket mer på gång än mat och fotboll före, under och efter är Thanksgiving Day i New Orleans en dag att minnas. Kolla in allt du kan göra ... Ännu en helg full av nöjen i New Orleans! Här i NOLA finns det alltid något att göra, oavsett om det handlar om en ny restaurangöppning, livemusik, en Saints-match eller en festival - våra helger är fulla av nöjen. I helgen åt vi bland annat middag på Camellia Grill, en Hell Yes Fest-show på The New Movement Comedy Theater och ... Det är åtta dagar kvar till en av årets läckraste dagar - Oak Street Po-Boy Festival! Söndagen den 18 november kommer folkmassorna att svärma in på gatan i uptown för att fira Gambits bästa matfestival med utsökt mat, bra musik och lite historia om en av New Orleans kulinariska grundsatser, po-boy. Som om festivalen inte vore nog ... Atlanta har, som det är på sin plats, expanderat bortom sitt historiska rykte som "där Borta med vinden hände; även persikor". Allt heter fortfarande Peachtree This-That-and-the-Other, men Atlanta har blivit ett transport- och finanscentrum och en världsstad. Allt detta är mycket bra, men 2011 gick de för långt ... Jag såg Bell Street för första gången när jag tog en omväg från huvudvägen i Bayou St. John-kvarteret. "Vad är det här?" frågade jag min cykelpartner när jag stannade helt och hållet. Den breda vägen var kantad av distinkta, stora hus. En smal neutral mark delade asfalten i två sidor. Det såg ut som en miniversion av Esplanade ... Hösten i New Orleans innebär svalare väder, Saints-matcher och en hel del festivaler. Det finns en festival för varje vecka under hösten i New Orleans, var och en av dem är underbart unik och</w:t>
      </w:r>
    </w:p>
    <w:p>
      <w:r>
        <w:rPr>
          <w:b/>
          <w:color w:val="FF0000"/>
        </w:rPr>
        <w:t xml:space="preserve">id 119</w:t>
      </w:r>
    </w:p>
    <w:p>
      <w:r>
        <w:rPr>
          <w:b w:val="0"/>
        </w:rPr>
        <w:t xml:space="preserve">Animal Heroes är en samling av 21 noveller där Anthony Hill minns några av de många tappra hundar, hästar, duvor, åsnor, husdjur och maskotar som har tjänstgjort i Australiens väpnade styrkor från första världskriget till idag. Några av dem, som Simpsons åsna som bar de sårade i Gallipoli, är fortfarande ihågkomna. Men de flesta har glömts bort - deras historier har gått förlorade i bleknande tidningar och mänskligt minne. Tills Anthony återställde dem som sanna djurhjältar . Djur i krigsminnesmärke Ett minnesmärke över alla djur som har tjänat med de australiska styrkorna i krig avtäcktes i maj 2009 i skulpturträdgården vid det australiska krigsminnesmärket i Canberra. Det var ett gemensamt projekt av AWM och RSPCA. Det stämningsfulla mittpartiet är ett hästhuvud i brons från Web Gilberts monument över Desert Mounted Corps, som skadades svårt under Suezkrisen 1956. Huvudet sitter på en granitpelare som vilar på en bas som återspeglar formen av ett öga ... och en tårdroppe. Det invigdes under utställningen "A is for Animals", som turnerade i Australien och som visade många av djuren i Animal Heroes . Animal Heroes -- Historierna Inget djur har någonsin bett om att få åka i krig. Vare sig det var en ädel draghäst som drog kanonerna i Flanderns träsk, eller en liten kanariefågel som bars ner i en bur i en gruva för att testa om det fanns giftgas, kan de inte göra mer än vad deras natur och träning tillåter dem. Animal Heroes är inspirerad av berättelsen om Horrie the Wog Dog , en liten maskot av mongolisk typ som smugglades hem under andra världskriget, och hedrar dem alla. Driver , valpen som åkte till första världskriget - och överlevde för att komma hem igen Murphy , Gallipoli-Åsnan som blev en del av Australiens nationella medvetande Sandy , den enda av de fantastiska Waler-hästarna som någonsin kom tillbaka till Australien Två brevduvor från andra världskriget som fick djurens motsvarighet till Victoria Cross Judy , den lilla Singapore-mutt som gav hopp till de kvinnor och barn som satt fängslade i Changi Cassius, Tiber, Marcus och deras spårhundskamrater som blev kvar i Vietnam Sergeant Courage , örnmaskoten som försvann och "åkte fast" Snappa , den promiskuösa krokodilen som befordrades till korpral Makai , en amerikansk tränad delfin och hans kamrater med marina däggdjur, som australiensiska marindykare arbetade tillsammans med i Irak - vilket gav en helt ny innebörd åt användningen av djur i krig Simpson och hans åsnekompisar som SAS använde i Afghanistan Boris , sniffningshunden som räddade en föräldralös flicka i Östtimor Horrie , vovvehunden som styr en stridsvagn Några av deras historier är sorgliga. Några är roliga. Men alla förädlar den mänsklighet vars sak de tjänade. För mer information För mer information gå till bakgrundsartikeln Writing Animal Heroes där Anthony berättar vad som inspirerade honom att skriva boken och den respekt han hoppas att alla ska känna för de djur som har tjänat våra nationella styrkor. Titta på de många underbara fotografierna av Animal Heroes på Australian War Memorial &amp;gt; collections &amp;gt; animals. På den här sidan finns också en komplett uppsättning kapitelanteckningar till Animal Heroes med guiden Referenser och vidare läsning. Officiella dokument om Horrie kan ses online på National Archives of Australia &amp;gt; Recordsearch &amp;gt; Guest &amp;gt; Horrie 1945 Animal Heroes Q&amp;A Varför skrev du Animal Heroes? Vid lanseringen av min bok Young Digger berättade en vän för mig den hemliga historien om Horrie the Wog Dog, en annan krigsmaskot som smugglades hem, den här gången av menige Jim Moody, på bilden (till höger) med Horrie och sergeant Roy Brooker. Ion Idriess publicerade Horries berättelse 1945, mitt i allmänhetens stora ilska när man trodde att karantänsmyndigheterna hade förstört Horrie. Detta nya slut var en sådan "vändning på svansen" att jag visste att det måste skrivas. Jag bekräftade historien med Jims familj och kompisar och bestämde mig för att inkludera den i en serie berättelser om djur som har tjänstgjort i australiska militära styrkor. Hur används djur i krig? Sedan urminnes tider har människor tagit med sig djur i krig. Kavallerihästar användes för att anfalla fienden. Duvor transporterade meddelanden från fronten tillbaka till högkvarteret. Mulor och åsnor transporterade vapen och förnödenheter. Hundar har alltid haft en särskild plats i människans</w:t>
      </w:r>
    </w:p>
    <w:p>
      <w:r>
        <w:rPr>
          <w:b/>
          <w:color w:val="FF0000"/>
        </w:rPr>
        <w:t xml:space="preserve">id 120</w:t>
      </w:r>
    </w:p>
    <w:p>
      <w:r>
        <w:rPr>
          <w:b w:val="0"/>
        </w:rPr>
        <w:t xml:space="preserve">National Library of Australia Staff Papers, 2004 "... och sedan finns det resten av grejerna..." PANDORA-arkivets roll Paul Koerbin Sammanfattning I det här föredraget vill jag ge en kort översikt över PANDORA-arkivet: vad det är och hur det fungerar; tala kort om PANDORAs arkiveringsroll; överväga några av de begränsningar och problem som vi står inför när vi försöker uppfylla denna roll; och föreslå vikten av samarbete och samverkan i dessa ansträngningar. Jag bör redan från början klargöra att PANDORA inte specifikt är ett ljudarkiv; det är ett arkiv för webbresurser på nätet. Även om vi tar itu med arkivering av multimedieresurser, sker detta i samband med "resten av materialet", med vilket jag menar alla de resurser som är tillgängliga via Internet: webbsidornas innehåll som bidrar till att ge ett kulturellt sammanhang och material som kommer att vara till nytta för framtida forskare - det hoppas vi i alla fall.</w:t>
      </w:r>
    </w:p>
    <w:p>
      <w:r>
        <w:rPr>
          <w:b/>
          <w:color w:val="FF0000"/>
        </w:rPr>
        <w:t xml:space="preserve">id 121</w:t>
      </w:r>
    </w:p>
    <w:p>
      <w:r>
        <w:rPr>
          <w:b w:val="0"/>
        </w:rPr>
        <w:t xml:space="preserve">"Microsoft gav oss ett val: antingen betala en massa pengar för att återcertifiera spelet och ge ut en ny patch (vilket kan leda till nya problem som vi behöver en ny kostsam patch för), eller helt enkelt lägga tillbaka patchen online", säger Polytron. "De har undersökt saken och problemet inträffar så sällan att de fortfarande anser att patchen är "tillräckligt bra"." Polytron drog ursprungligen tillbaka patchen från Xbox Live när det upptäcktes att den skadade sparfiler för spelet. Patchen kommer nu att göras tillgänglig igen och användarna kommer att uppmanas att uppdatera spelet nästa gång de spelar. "Patchen fixar nästan allt som har varit fel med spelet sedan lanseringen. Framerateproblemen, laddningen, överhoppningarna, dödsslingorna, allt! Allt det där är fixat!" Polytron sa. "Vi tror att problemet med korrupta sparfiler främst drabbade spelare som hade avslutat, eller [har] nästan avslutat spelet. Om du inte redan hade sett det mesta av vad Fez hade att erbjuda är din sparfil förmodligen säker. Det händer inte om du startar ett nytt spel." "Vi tar den första FEZ-patchen online. Det är samma patch. Vi kommer inte att patcha patchen. "Varför inte? Därför att microsoft skulle ta ut tiotusentals dollar av oss för att återcertifiera spelet. "Och för att det har visat sig att felet med att radera sparfiler bara drabbar mindre än en procent av spelarna. Det är säkert ett jävligt spel med siffror att spela, men att som litet oberoende företag betala så mycket pengar för patchar är helt meningslöst, särskilt när man tänker på alternativet. "Om FEZ hade släppts på steam i stället för XBLA skulle spelet ha rättats två veckor efter lanseringen, utan kostnad för oss. Och om det fanns ett problem med den patchen hade vi kunnat åtgärda det direkt också! "Vi tror att problemet med korrupta sparfiler främst drabbade spelare som hade avslutat eller nästan avslutat spelet. Om du inte redan hade sett det mesta av vad FEZ hade att erbjuda är din sparfil förmodligen säker. Det händer inte om du startar ett nytt spel. "Vi tror att den nuvarande patchen är säker för en överväldigande majoritet av spelarna. "Patchen fixar nästan allt som har varit fel med spelet sedan lanseringen. Framerateproblemen, laddningen, överhoppningarna, dödsslingorna, allt! Allt det där är åtgärdat! Och just nu kan ingen komma åt det eftersom patchen drogs tillbaka. För 99 % av alla människor gör det FEZ till ett bättre spel. "Till de mindre än 1 % som blir lurade ber vi uppriktigt om ursäkt. Vi vet att detta gör mest ont för er, eftersom det är ni som lagt ner mest tid på spelet. Och detta krossar våra hjärtan. Vi hoppas att ni inte tänker tillbaka på er tid som ni spenderat i FEZ som ett totalt slöseri. "Microsoft gav oss ett val: antingen betala en massa pengar för att återcertifiera spelet och ge ut en ny patch (vilket för allt vi vet kan medföra nya problem, för vilka vi skulle behöva ännu en kostsam patch), eller helt enkelt lägga tillbaka patchen på nätet. De har undersökt saken och problemet är så sällsynt att de fortfarande anser att patchen är "tillräckligt bra". "Det var inte ett lätt beslut, men i slutändan är det helt enkelt inte rimligt att betala en så stor summa pengar för att gå igenom så många hinder. Vi är redan skyldiga microsoft en MYCKET stor summa pengar för privilegiet att finnas på deras plattform. Folk tror ofta felaktigt att vi fick betalt av Microsoft för att vara exklusiva på deras plattform. Ingenting kan vara längre från sanningen. VI betalar dem. "Så vi kommer att gå vidare och sätta Title Update online igen, och för en stor majoritet av människor kommer det att göra FEZ till ett bättre spel. Tack för er förståelse och ert fortsatta stöd.</w:t>
      </w:r>
    </w:p>
    <w:p>
      <w:r>
        <w:rPr>
          <w:b/>
          <w:color w:val="FF0000"/>
        </w:rPr>
        <w:t xml:space="preserve">id 122</w:t>
      </w:r>
    </w:p>
    <w:p>
      <w:r>
        <w:rPr>
          <w:b w:val="0"/>
        </w:rPr>
        <w:t xml:space="preserve">Inlagd i: Guider: Kampanjen för en spelare i Call Of Duty: Black Ops 2 har totalt elva uppdrag: varje uppdrag har tio utmaningar som kan slutföras. Du blir belönad efter att du har klarat två och sedan fem av utmaningarna, men om du är en sann completionist vill du förmodligen klara av alla. Och här är vi för att hjälpa dig med denna uppgift! Kom ihåg att ta med dig Access-kitet eftersom du kan behöva få tillgång till alla områden för varje uppdrag. Eliminera 15 fiender med pulwar-svärdet Förstör en helikopter med ett granatkastarskott Förstör stridsvagnen med en pansarvärnsmina Kör över tio fiender till häst Förstör en helikopter med ett lastbilsmonterat maskingevär Förstör 4 helikoptrar vid North Pass Förstör en helikopter genom att använda en Stinger utan flygplanslås Eliminera 25 fiender genom att använda Stringers alternativa eldmetod Samla in all information Få ett överlevnadsbetyg på 100 %.</w:t>
      </w:r>
    </w:p>
    <w:p>
      <w:r>
        <w:rPr>
          <w:b/>
          <w:color w:val="FF0000"/>
        </w:rPr>
        <w:t xml:space="preserve">id 123</w:t>
      </w:r>
    </w:p>
    <w:p>
      <w:r>
        <w:rPr>
          <w:b w:val="0"/>
        </w:rPr>
        <w:t xml:space="preserve">Mickey's Jorden runt på 80 dagar: Se världen (2005) Låt resan börja! Res runt i världen med Musse Pigg på ett äventyr med språkfärdigheter och tidig geografi. När Musse och hans vänner åker runt jorden bjuder de in ditt barn att säga hej och farväl på olika språk, matcha djur med deras miljöer och lära sig om vilka typer av hus som människor bor i runt om i världen. Utvecklad av Disney och le... Låt resan börja! Res runt i världen med Musse Pigg på ett äventyr med språkkunskaper och tidig geografi. När Musse och hans vänner åker runt jorden bjuder de in ditt barn att säga hej och farväl på olika språk, matcha djur med deras miljöer och lära sig om vilka typer av hus människor bor i runt om i världen. Utvecklat av Disney och ledande pedagoger vävs lärandet in i ett klassiskt äventyr fyllt av berättarmagi som kommer att fånga unga människors fantasi. Lärandet blir roligare med dina favorit-Disneyfigurer som delar äventyret!</w:t>
      </w:r>
    </w:p>
    <w:p>
      <w:r>
        <w:rPr>
          <w:b/>
          <w:color w:val="FF0000"/>
        </w:rPr>
        <w:t xml:space="preserve">id 124</w:t>
      </w:r>
    </w:p>
    <w:p>
      <w:r>
        <w:rPr>
          <w:b w:val="0"/>
        </w:rPr>
        <w:t xml:space="preserve">Bearbetning av provexempel med hjälp av reguljära uttryck i R Jag har ofta tillgång till paleokärndata där providentifieringen innehåller en kärnkod eller etikett plus provdjupet. Ofta är dessa saker genererade av kollegor som har använt annan programvara där de av en eller annan anledning inte vill lagra djupinformationen som en separat numerisk variabel. Jag genererar också sådana datamängder, inte för att jag vill, utan för att programvaran ofta levereras med laboratorieutrustning (det senaste exemplet är Thermo Flash EA/Delta V som jag har utfört stabila N- och C-isotopmätningar på) som registrerar data/mätningar med hjälp av en identifikationsvariabel med ett enda tecken. Informationen i dessa etiketter är användbar och jag vill verkligen inte skriva in alla djup igen och det är inte bara för att jag är lat; ju fler gånger du måste skriva in data desto fler möjligheter för transkriberingsfel att smyga sig in i ditt arbete och din analys. Så jag har saker som detta För att se hur den koden fungerar, notera att strsplit() returnerar en lista med lika många komponenter som element i den teckenvektor som tillhandahålls (t.ex. length(eg2) ). Varje komponent i listan innehåller de enskilda teckensträngar som skapats genom uppdelningen. Observera att djupinformationen finns i det andra elementet i varje listkomponent. För att få tillgång till denna information för den första komponenten kan vi använda spl[[1]][2] och den andra komponenten via spl[[2]][2] . Observera att det enda som ändras här är numret i [[ ]] . På var och en av komponenterna i spl tillämpar vi funktionen [ med argument 2 ; detta kan automatiseras via sapply() som visas ovan. I den sista delen av exemplet tvingas bara teckenvektorn för djup till en numerisk vektor. Allt detta är lite krångligt och kommer inte att fungera för eg1 eftersom det inte finns något att dela på. En alternativ lösning är att använda reguljära uttryck. Jag är ingen expert på reguljära uttryck, men om det finns något inom datateknik som kommer att förvränga ditt svaga lilla sinne så är det reguljära uttryck. Dessa saker är dock otroligt användbara för att matcha eller extrahera databitar från strängar. Ett reguljärt uttryck innehåller platshållare eller enheter som du vill matcha eller hitta i en viss uppsättning strängar. Här är till exempel en modifierad version av eg1 där det sista elementet har ett annat format än resten [A-Za-z] betyder att matcha allt som är en bokstav i det engelska alfabetet. Jag har lagt till en kvalifikation, + , som betyder att man ska matcha en eller flera av dessa bokstäver. Den sista biten i det reguljära uttrycket är ^ , som anger att matchningar ska börja med en eller flera bokstäver; allt som inte börjar med en eller flera bokstäver kommer inte att matchas. Om du tittar noga på resultatet saknas "12.5CORE" eftersom det inte börjar med en eller flera bokstäver. För att matcha en eller flera bokstäver i slutet av en sträng kan $ användas, t.ex. R&amp;gt; grep("[A-Za-z]+$", eg3, value = TRUE) [1] "12.5CORE" Låt oss återvända till eg1 . Ett reguljärt uttryck som skulle matcha varje komponent i strängarna skulle kunna vara "([A-Za-z]+)([0-9\\.]+)" . Parenteserna grupperar de olika delarna av uttrycket som vi kommer att använda om en stund. Den första parentesen matchar en eller flera bokstäver medan den andra parentesen matchar en eller flera siffror plus decimalkomman. Decimaltecknet har undvikits (vilket i R kräver två och inte som vanligt ett backslash) eftersom det är ett metatecken för reguljära uttryck (liksom + och * ) som matchar ett enda tecken. Vi vill ha en bokstavlig . så vi undviker dess vanliga betydelse. Eftersom vi nu har ett reguljärt uttryck som matchar formatet på våra exempel-etiketter kan vi fortsätta att manipulera dem. Det är här som parenteserna kommer in i bilden. Som jag sa grupperar dessa matchningar inom det enskilda uttrycket. Matchningarna inom parenteserna kan refereras till med hjälp av backreferenser. Jag kan alltså använda \\1 för att hänvisa till de strängar som matchas av den första uppsättningen parenteser och \\2 för matchningar i den andra uppsättningen. Observera att vi behöver dubbla backslash här eftersom detta är R. För att uppnå vårt slutliga mål att extrahera djupinformationen från provexemplaren kan vi kombinera detta reguljära uttryck med funktionen gsub(), som ersätter strängar med hjälp av reguljära uttryck. Om vi tänker på vad vi vill göra, vill vi att</w:t>
      </w:r>
    </w:p>
    <w:p>
      <w:r>
        <w:rPr>
          <w:b/>
          <w:color w:val="FF0000"/>
        </w:rPr>
        <w:t xml:space="preserve">id 125</w:t>
      </w:r>
    </w:p>
    <w:p>
      <w:r>
        <w:rPr>
          <w:b w:val="0"/>
        </w:rPr>
        <w:t xml:space="preserve">Nästa torsdag lanseras en gigantisk metafor i London. Qatars premiärminister kommer att flyga över särskilt, och hans förband kommer att vara prins Andrew. Utländska dignitärer kommer att bjudas på en överdådig middag, och de enkla invånarna i huvudstaden kan titta på en gratis lasershow som hotar att överträffa George Lucas. Det är så här som byggherrarna planerar att "inviga" Shard , den 72 våningar höga skyskrapan som redan förföljer Londonborna överallt där de går. Den glänser över dina samtal i Peckham, den smyger sig in i din blickfång när du promenerar längs Hampstead Heath . När du kommer nära Europas högsta torn, och dess 1 017 fot (dubbelt så högt som Gherkin) gör allt runt omkring det till en leksak, skrattretande. Penningmännen bakom Shard vill att vi andra ska betrakta det bara som en byggnad. Helst skulle man förundras över dess utskjutande arkitektur (Renzo Pianos verk, vet ni inte), men om det inte är möjligt skulle de ta dig till en plats där du kritiserar dess arroganta prålighet. Men innan vi faller för den förutsägbara Shard-en freude bör vi tänka om. För det som snart är färdigt på Londons South Bank är nästan den perfekta metaforen för hur huvudstaden håller på att omvandlas - till det sämre. Skyskrapan både inkapslar och utvidgar de sätt på vilka London blir mer ojämlikt och farligt beroende av heta pengar. Tänk återigen på historien om Shard. Detta är ett höghus som har byggts upp på London Bridge trots protester från invånare, naturskyddsgrupper och en varning från Unesco om att det kan äventyra världsarvets status för det närliggande Tower of London. Dessutom kommer dess ägare och innehavare att ha mycket lite att göra med området, som trots sin centrala läge också är hemvist för några av de värsta missförhållandena och arbetslösheten i hela staden. Byggnaden ägs till 95 procent av Qatars regering och dess byggherre, Irvine Sellar, talar om den som en "virtuell stad", med ett femstjärnigt hotell och restauranger med Michelinstjärnor. Den kommer också att ha 10 lägenheter som är till salu för mellan 30 och 50 meter och från vilka det på en klar dag kommer att vara lättare att blicka ut på Nordsjön, 44 mil bort, än på de skalbaggstora lokalerna 65 våningar ner. "Vi kommer inte riktigt att marknadsföra dessa lägenheter", berättade PR-mannen glatt för mig. "På den här nivån på marknaden finns det förmodligen bara 25-50 möjliga köpare i världen. Agenterna kommer helt enkelt att ringa upp dem." Så en av Londons mest identifierbara byggnader kommer nästan inte att ha något med själva staden att göra. Till och med de kontorsutrymmen som hyrs ut längst ner är avsedda för hedgefonder och finansmän som vill ha mer armbågsutrymme än vad de har råd med i City eller Mayfair. De enda Londonborna från arbetarklassen kommer förmodligen att åka buss på natten från utkanten för att städa soporna. I övrigt kommer detta i alla avseenden att vara ett torn för de 1 procenten. Det kanske mest anmärkningsvärda med Shard är att det helt enkelt exemplifierar ett antal trender. För det första bekräftar det bara hur mycket Londons kärna håller på att bli, i industriella termer, en enhäststad. Finansen, som började i Square Mile, har nu spridit sig till Docklands i öster, till Mayfair i väster och nu till South Bank. För det andra visar det att byggnader inte längre bara är lokaler som ägs av företag, utan att de nu är chips för investeringar. Dessutom ägs dessa chips i allt större utsträckning av personer som knappt sätter sin fot i landet. En studie från Cambridge University från förra året, Who Owns the City? , visade att 52 procent av stadens kontor nu är i händerna på utländska investerare - en ökning från bara 8 procent 1980. Dessutom investerar utlänningar i allt större utsträckning i fastigheter i London, eftersom de letar efter relativt säkra tillflyktsorter från den globala finansiella oron. Men som Cambridge-teamet påpekar, gör den svindlande kombinationen av utländska pengar och tunga lån London i en mycket prekär situation. En ny kreditåtstramning, eller en härdsmälta på andra håll i världen, skulle nu med största sannolikhet få stora återverkningar i huvudstaden. London har historiskt sett alltid varit den plats där utländska pengar kommer in i Storbritannien och sprids i jakt på en plats att investera. Men som Louis Moreno vid University College London påpekar</w:t>
      </w:r>
    </w:p>
    <w:p>
      <w:r>
        <w:rPr>
          <w:b/>
          <w:color w:val="FF0000"/>
        </w:rPr>
        <w:t xml:space="preserve">id 126</w:t>
      </w:r>
    </w:p>
    <w:p>
      <w:r>
        <w:rPr>
          <w:b w:val="0"/>
        </w:rPr>
        <w:t xml:space="preserve">Blogg Det skrivs mycket om att vara en "talangmagnet", antingen som företag eller som ordförande. Allt är bra praxis - lyssna, ge mentor, belöna, ge tydliga mål och karriärplaner. Bra metoder för arbetsgivaren, men hur är det med arbetstagaren? 24 maj 2011 Bankens hjärta Inga kommentarer Som system är kärnbankssystemet utan tvekan den enskilt viktigaste komponenten i bankens IT-miljö. Även om kärnbankssystemen har funnits i cirka 30-40 år har den tekniska utvecklingen inte förändrats särskilt mycket sedan dess och systemen är i stort sett desamma som när de först infördes. Dessa system fortsätter att fungera bra, men de centrala systemen återkommer alltid till diskussionen eftersom de är kostsamma att underhålla och förbättra. I genomsnitt spenderar en bank mellan 40 och 70 procent av sin IT-budget på underhåll av grundsystemen varje år, vilket ger mycket lite utrymme för banken själv att förnya sig eller att reagera på den ökande regelbördan. I IDC:s rapport 2009 EMEA Core Banking Deal Part 1 görs ett antal förutsägelser om framtiden för marknaden för kärnbanker genom att man tittar på marknadstrenderna under föregående år. Rachel Hunt, EMEA Research Director för IDC, förklarar att det som var ganska intressant ur rapportens synvinkel är att även om 2009 var ett svårt år för många IT-leverantörer var antalet affärer ganska jämnt i förhållande till föregående år. En av de viktigaste orsakerna till detta har varit antalet fusioner och förvärv inom banksystemet, vilket har inneburit att många organisationer har varit tvungna att byta ut eller göra om sina centrala system. "Om vi tittar på banksektorn i allmänhet", säger Hunt, "så håller den tjänsteorienterade arkitekturen på att bli alltmer mogen, och leverantörerna följer med och erbjuder lösningar som är mycket mer komponentanpassade och kan skalas upp mycket snabbare. "Analogin är att när man byter ut ett kärnsystem är det som att göra en hjärtoperation samtidigt som man springer ett maraton; det är mycket riskabelt för bankerna att göra en rivning och byta ut. Det är ett komplext och vanligtvis mycket långt projekt", tillägger hon. Vad bankerna för närvarande letar efter i stället är mycket mindre projekt, som är mycket mindre resurs- och dollarhungriga. Hunt säger att rapporten har visat på organisationer som fokuserar på sina problemområden och sedan rullar ut det så att de ersätter eller omvandlar hela sitt kärnsystem i slutet av projektet. En annan intressant trend, säger Hunt, är att nya banker - både i Mellanöstern och Västeuropa - inför helt nya system, vilket leder till en hel del produktinnovation inom sektorn. "Majoriteten av affärerna drivs från tillväxtområden som Mellanöstern och Afrika, men Metro Bank och Tesco Bank bygger också helt nya kärnsystem." Så vad är det som driver denna förändring av kärnbankssystemen? Hunt tror att det beror på kunden. Hon ser att kundernas krav har förändrats i en maktförskjutning som gynnar kunden som beslutsfattare. "Förr i tiden gick man till sin bankkontorschef och han berättade om de produkter som fanns tillgängliga och hur man fick tillgång till dem. I dag går man till banken och berättar hur man vill sköta sina bankärenden", förklarar Hunt. "Det trycket blir allt svårare för bankerna att hantera eftersom kunderna vill ha fler och fler kanaler. Dessutom vill de ha en personlig bankupplevelse, de vill kunna se sina uppgifter och de vill kunna anpassa dem." Flexibilitet är verkligen en viktig utmaning för banksektorns framtid. En del av införandet av nya kanaler eller nya produkter är faktiskt att dessa produkter måste införas på ett mycket flexibelt sätt, särskilt när det gäller banktjänster för privatpersoner och mindre företag. Att hantera massmarknaden, som i allt högre grad vill ha ett personligt förhållningssätt går inte riktigt hand i hand. "Bankerna måste hantera en konkurrensutsatt miljö där det blir allt svårare att behålla lönsamma kunder och där differentieringen inte kommer att vara prissättningen av produkten", förklarar Hunt. "Allt handlar om tillfredsställelse och kvaliteten på den service som ges." Hon fortsätter med att förklara att FSA nyligen genomförde en undersökning som visade att 95 procent av konsumenterna sa att de väljer sin bank på grundval av kvaliteten på servicen snarare än på prissättningen. Prissättningen kommer att förbli viktig. "Mycket missnöjda kunder byter bank. För närvarande ligger andelen runt åtta procent i hela Europa, men den är på väg uppåt. I grund och botten är kunderna mindre och mindre lojala, och på samma sätt är den sofistikerade nivå som företag och skattemyndigheter vill ha mycket mer detaljerad i företagsbankvärlden.</w:t>
      </w:r>
    </w:p>
    <w:p>
      <w:r>
        <w:rPr>
          <w:b/>
          <w:color w:val="FF0000"/>
        </w:rPr>
        <w:t xml:space="preserve">id 127</w:t>
      </w:r>
    </w:p>
    <w:p>
      <w:r>
        <w:rPr>
          <w:b w:val="0"/>
        </w:rPr>
        <w:t xml:space="preserve">Det var ett bra tal som togs väl emot av de närvarande. Shearer talade lätt och ljuger för dem som påstår att han inte har passion. Han kan också tala en rimlig engelska som vi kunde förstå till skillnad från vissa andra partiledare. På det hela taget fick det mig att känna mig hoppfull. Det finns en integrerad muslimsk skola i Auckland. Det finns en integrerad judisk skola i Wellington, men den är på väg att stängas. Det finns alla slags knäppa kristna skolor över hela landet. Världen har inte gått under och den skulle inte gå under med en Scientology-skola.</w:t>
      </w:r>
    </w:p>
    <w:p>
      <w:r>
        <w:rPr>
          <w:b/>
          <w:color w:val="FF0000"/>
        </w:rPr>
        <w:t xml:space="preserve">id 128</w:t>
      </w:r>
    </w:p>
    <w:p>
      <w:r>
        <w:rPr>
          <w:b w:val="0"/>
        </w:rPr>
        <w:t xml:space="preserve">Alla är överens om att den amerikanska flaggan är röd, vit och blå. Alla borde också vara överens om att den ser röd, vit och blå ut för personer med normal färgseende under lämpliga omständigheter. Om en filosofisk teori skulle leda till slutsatsen att de röda ränderna inte kan se röda ut för både män och kvinnor, svarta och vita, unga och gamla, skulle vi vara tveksamma (för att uttrycka oss milt) att acceptera den filosofiska teorin. Men det finns en utbredd filosofisk uppfattning om den medvetna erfarenhetens natur som, tillsammans med vissa empiriska fakta, tyder på att färgupplevelsen inte kan vara veridisk för både män och kvinnor, både svarta och vita, både unga och gamla. Qualia är egenskaper hos upplevelsen som går utöver upplevelsens representativa, funktionella och kognitiva egenskaper. [1] Aktuella debatter om huruvida det finns qualia har fokuserat på huruvida det finns något erfarenhetsmässigt som går utöver erfarenhetens representativa innehåll. Alla kan vara överens om att det finns representationsinnehåll i tankar, till exempel representationsinnehållet att dygd är sin egen belöning. Och vänner av qualia, eller fenomenister som jag kommer att kalla dem, kan hålla med om att upplevelser åtminstone ibland också har ett representativt innehåll, t.ex. att något rött och runt täcker något blått och fyrkantigt. Den senaste tidens oenighet handlar om huruvida erfarenhetens fenomenala karaktär uttömmas av sådant representationsinnehåll. Representationismen menar att en upplevelses fenomenala karaktär är dess representativa innehåll. Exempelvis består den fenomenala karaktären hos en upplevelse av rött i att den representerar något som rött. (Detta synsätt framförs av Byrne och Hilbert (1997a), Dretske (1995), Harman (1996), Lycan (1996), Tye (1995) och, mindre tydligt, McDowell (1994). Stalnakers åsikt (Stalnaker, kommande) ligger säkert i samma anda. Och representationismen ifrågasätts i Shoemaker (1981), Peacocke (1983) och Block (1990). [2] Jag kommer att ge ett argument för att representationismen är empiriskt felaktig. Jag tror att representationisten kan undvika vederläggningen, men till ett pris, så det verkliga resultatet kommer att bli att representationister tvingas anta vissa problematiska åsikter. Vissa observationer om färgtermernas semantik kommer att vara en biprodukt av argumentet. Ett undertema i artikeln är att fakta om individuella skillnader i färguppfattning kräver en viss begreppsanpassning. Jag kan leda in det empiriska argumentet mot representationism genom en kort diskussion om den mycket förtalade hypotesen om det inverterade spektrumet. Till och med filosofer som ler mot qualia anser ofta att hypotesen om inverterat spektrum är empiriskt eller konceptuellt felaktig eller båda. Oroa er inte, den här uppsatsen handlar inte om det inverterade spektrumet. Jag använder den bara för att leda in på mitt argument. (Se Palmer, kommande, för en detaljerad auktoritativ diskussion av de empiriska frågorna och Shoemaker, 1981, Block 1990 och Byrne och Hilbert, 1997a för en diskussion av de filosofiska frågorna). Enligt hypotesen om det inverterade spektrumet ser saker som du och jag är överens om är röda - och som vår visuella erfarenhet representerar som röda - ut för dig på samma sätt som saker som vi är överens om är gröna ser ut för mig. Om det finns inverterade spektrum är de dominerande filosofiska åsikterna om erfarenhetens natur felaktiga, inklusive representationismen. Det är inte förvånande att det är allmänt vedertaget att det inverterade spektrumet är en förvirring, eller om det inte är en förvirring, omöjligt, eller om det inte är omöjligt, inte är aktuellt. Anta för ögonblicket att spektrumomvändning inte bara är sammanhängande, möjlig och faktisk, utan även utbredd. Så som röda saker ser ut för mig = så som blå saker ser ut för din kusin = så som gröna saker ser ut för din granne = så som gula saker ser ut för din svärmor. Om man antar att jag, din kusin, din granne och din svärmor alla har normal färgseende, borde ingen anta att röda saker ser röda ut för mig men blåa för din kusin och gröna för din granne. Varje argument om att min färgseende avslöjar hur saker och ting verkligen ser ut, medan din kusin och din granne har ett färgseende som vilseleder dem, skulle lika gärna kunna användas av någon av oss mot de andra två. Vi har alla ett normalt färgseende, så ingen av oss missuppfattar systematiskt färger under normala, eller åtminstone ideala, omständigheter. Men eftersom våra upplevelser som alla veridiskt representerar en röd sak som röd har fenomenala karaktärer som skiljer sig från varandra, kan fenomenala karaktärer inte vara representationsinnehåll. Den som antar att den fenomenala karaktären är identisk med det representativa innehållet måste alltså förneka möjligheten eller</w:t>
      </w:r>
    </w:p>
    <w:p>
      <w:r>
        <w:rPr>
          <w:b/>
          <w:color w:val="FF0000"/>
        </w:rPr>
        <w:t xml:space="preserve">id 129</w:t>
      </w:r>
    </w:p>
    <w:p>
      <w:r>
        <w:rPr>
          <w:b w:val="0"/>
        </w:rPr>
        <w:t xml:space="preserve">Wonderful Voucher Suggest som kan vara rätt för dig! Om du känner dig stressad på grund av stigande avgifter och för små inkomster kan du ha hittat den perfekta rapporten. Den här artikeln är fullspäckad med en hel del rabatttips som hjälper dig att spara rejält med pengar varje gång du går ut och handlar. Fortsätt läsa för att lära dig mer. Kolla med din lokala närbutik om de kan spara kupongdelen ur föråldrade tidningar eller när du kan komma och borra ut dem innan de slänger dem. I många fall är allt som tidningsföretaget brukar ta med sig UPC-regeln från platsen från pappersbitarna. kolla in det här klicka här klicka här Se till att du använder de rabattkuponger du har i samband med en butik som har bra intäkter. Titta på butikens varje veckas flygblad innan du går dit. Oavsett vilka rabattkoder du använder, om butiken saknar stora intäkter, råkar du inte få den hetaste affären troligen. Om en detaljhandlare saknar bra försäljning, undersök en annan detaljhandel. Spara mycket pengar genom att använda flera kuponger. Ofta hjälper en butik dig att använda mer än en kampanj. Om det inte finns några begränsningar i den här butiken så håll lager av de varor du vill ha! Var inte rädd för att använda flera kupongkoder på dessa produkter eftersom du kan ha varit tvungen att köpa dem i slutändan. Nu är en stor en chans att bära upp! Eliminera var och en av de kuponger som du upptäcker med precision. Förhindra att jogga in i några problem när du besöker betala pengar för vad du identifierat med hjälp av en rabatterad. Skälet är att om du inte försöker detta så kan du finna dig själv bli avskräckt eftersom dina rabattkuponger inte fungerar när du besöker deras livsmedelsbutik. Var medveten om butikens riktlinjer för kuponger innan du försöker omvandla kuponger. Om du är intensivt kupongspelande kan du stöta på vissa kassörskor och administratörer som tvingar tillbaka i processen. De kan låta dig veta att du inte kan använda vissa typer av kuponger eller att kupongkoder som publiceras på internet vanligtvis inte används. Det är ditt ansvar att ta reda på om de ska vara det innan du bestämmer dig för att överväga så att du kan slåss igen. Du får utmärkta kuponger i tidningar, så se till att du prenumererar på många av dessa. Detta gäller särskilt i veckotidningarna. Skaffa inte bara en version. Förvärva många exemplar. Oftast kommer du att märka att du skyddar mycket mer än allt du spenderat på tidningarna. När du börjar använda rabattkuponger mycket oftare finns det många saker du måste känna till. Med lite tur har idéerna i det här inlägget erbjudit dig några idéer som kan hjälpa dig att spendera mindre pengar än du trodde var möjligt. Du kommer att få du faktiskt få glädje av alla dessa dokument i postgången, du kommer att se!</w:t>
      </w:r>
    </w:p>
    <w:p>
      <w:r>
        <w:rPr>
          <w:b/>
          <w:color w:val="FF0000"/>
        </w:rPr>
        <w:t xml:space="preserve">id 130</w:t>
      </w:r>
    </w:p>
    <w:p>
      <w:r>
        <w:rPr>
          <w:b w:val="0"/>
        </w:rPr>
        <w:t xml:space="preserve">Re: Håll armbågarna borta från bordet : : : : : : : : Ursprunget till ordspråket "Håll armbågarna borta från bordet". Ursprungligen trodde jag bara att detta var en korrekt etikett. Min far (som är ett historiegeni) berättade faktiskt att det härstammade från kolonierna under 1600- och 1700-talet. En grupp brittiska sjömän som kallades "Impressment gangs" kom in på tavernor etc. och letade efter män som hade armbågarna på bordet, antingen de åt eller drack. Att ha armbågarna på bordet skulle betyda att man tidigare tjänstgjort som sjöman eller handelsflotte. (Att ha armbågarna på bordet när man håller i en kopp eller tallrik förhindrade att den spilldes). Dessa "Impressment Gangs" var imponerade av hur dessa män åt och kidnappade dem för att tjänstgöra på brittiska fartyg. Detta var helt lagligt på den tiden och förekom i kolonierna, Kanada och till och med i Storbritannien. : : : : : Jag är rädd att er far inte är något historiegeni: att hålla armbågarna borta från borden är faktiskt bara en fråga om etikett, och hans berättelse är ett rent påhitt. : : : : : : 1. Den kungliga flottan hade "pressgäng", organiserade av Impress (inte "Impressment") Service, som hade befogenhet att söka upp sjömän och tvinga dem att tjänstgöra i flottan. (Detta var en grov form av värnplikt; alla sjömän som var undersåtar till den brittiska kronan var i teorin skyldiga att tjänstgöra i flottan när det behövdes, och eftersom äkta britter ansåg att det skulle vara despotiskt och tyranniskt att föra ett register över sjömännen så att de kunde kallas in på ett ordnat sätt, fanns det inget alternativ till att helt enkelt ta dem från gatan eller från krogen. I register över Impress-tjänsten nämns ett antal sätt att identifiera sjömännen: deras kläder och frisyrer (sjömäns byxor och flätor var utmärkande), tatueringar (en rent maritim sedvänja) och språk (sjömansjargong). Inget registrerat fall eller någon av tidens memoarer nämner något om armbågar på bord. Detta är en fantasi. (VSD) : : : : Pressgängen begränsade inte sin uppmärksamhet till kronans ämnen. Amerikanska sjömän var INTE kronans undersåtar. Men deras "inmutning" av brittiska gäng har alltid nämnts som ett av de missförhållanden som drog in USA i 1812 års krig. : : : : Låt oss inte glömma brännandet av Washington, inklusive Vita huset, i augusti 1814. Jag kan förlåta branden, men den ledde till något som är mindre förlåtligt, nämligen vår nationalsång, säkert det värsta offentliga musikstycke som någonsin har utförts, utom möjligen "Hail to the Chief". (Jag är faktiskt inte heller så förtjust i "God Save the King", oavsett vilka ord som sätts till den). : : : SS : : Problemet var att det var mycket svårt att avgöra vem som var kronans undersåte och vem som inte var det, i en tid före pass och ID-handlingar. Många 24-karat brittiska sjömän (inklusive desertörer från Royal Navy) tjänstgjorde på amerikanska fartyg - och när de tillfrågades av officerare i flottan skulle de naturligtvis hävda att de var amerikaner. Och många äkta amerikanska sjömän skulle ha varit födda undersåtar till den brittiska kronan. (VSD) : Ja, det var de ursäkter som britterna använde sig av på den tiden. Sanningen är att goon squads (pressgäng) tog alla sjömän som var tillräckligt fulla för att lätt kunna övermannas, eller som bara var tillräckligt fulla, och när de vaknade upp var de på ett brittiskt fartyg. Liksom andra rekryteringsofficerare hade dessa killar kvoter att uppnå. Så om de var tvungna att shanghaja ett gäng amerikaner var det vad de gjorde. (Be mig inte om dokumentation, jag är bara en amerikansk jingoist.) : SS Det var relativt sällsynt att amerikanska sjömän pressades på land; det var oftare så att de pressades från fartyg som ackvisiterades på öppet hav. Problemen berodde främst på två allvarliga skillnader i rättslig uppfattning mellan de två regeringarna, nämligen: - Storbritannien ansåg att ett handelsfartyg inte var en del av en nations suveräna territorium och att det därför inte var en kränkning av en annan nations suveränitet att borda dess handelsfartyg, undersöka dem och, om brittiska sjömän hittades ombord, att</w:t>
      </w:r>
    </w:p>
    <w:p>
      <w:r>
        <w:rPr>
          <w:b/>
          <w:color w:val="FF0000"/>
        </w:rPr>
        <w:t xml:space="preserve">id 131</w:t>
      </w:r>
    </w:p>
    <w:p>
      <w:r>
        <w:rPr>
          <w:b w:val="0"/>
        </w:rPr>
        <w:t xml:space="preserve">106 tips för en produktiv Hadj Nu är det äntligen dags! Vi har sammanställt och kategoriserat de tips som var och en av er delade med oss som svar på vår begäran i veckobrevet. Här är 106 tips för en produktiv Hajj . JazakumAllahu khairan för att du har gjort detta bidrag! Innan du reser Fotokopia av alla dina officiella dokument. Gör extra kopior av pass och foton. Ha både din nationella valuta och saudiska riyals i din plånbok. Be din agent kolla in alla bokningar, hotell, mat, avtal i förväg. Se till att betala alla dina avgifter. Betala också dina månadsräkningar i förväg så att du inte hamnar efter bara för att du kommer att vara utomlands. Utbilda dig och förbli med det lärda Ha rätt mentalitet, annars får du mycket svårt att klara dig. Ta en sak i taget, ha intentionen att behaga din Herre på bästa möjliga sätt och gå med ett öppet sinne. Skaffa dig fullständig och autentisk kunskap om varje enskild aspekt av Hajj. Återinlär dig de grundläggande kunskaperna om islam: De som åker till Hajj bör se till att de utför Wudhu och Salah och perfekt. Bekanta dig med planen för Hajj; lita inte på att imamen ska vägleda dig om varje liten dua som du ska recitera eller bön som du ska be. Studera profeten Muhammeds (All?hs frid och välsignelser vare med honom) och profeten Ibrahim [as] Seerah innan du åker. Läs boken " Getting the Best Out Of Hajj " av Abu Muneer Ismail Davids. Han vägleder mycket väl längs varje steg -- både före och under Hajj. Var försiktig så att du inte blir inblandad i shirk eller felaktiga metoder. Håll dig till 'ulama (lärda) som kan förklara ritualerna korrekt. Hitta en grupp som organiserar dagliga motiverande påminnelser &amp; riktlinjer om hur man praktiskt utför de olika ritualerna. Trots det föregående tipset bör du känna till dina do's and dont's: Folkmassorna är enorma och tiden är knapp, så även om du är med en grupp måste du ibland göra saker på egen hand eller ta egna initiativ. Grupperna gör sitt bästa för att effektivisera saker och ting för folket, men vissa saker ligger utanför deras kontroll. Vid sådana tillfällen kommer ens egna studier och kunskaper väl till pass och i stället för att följa med gruppen kan man göra vissa saker på egen hand. Lär dig vanliga arabiska ord och fraser som behövs under Hajj så att det underlättar kommunikationen. Skyltarna där är också på arabiska och det blir svårt att förstå dem. Tips för produktiva Hajj-kläder Vad man ska ha på sig: Bär bekväma, slitstarka sandaler eller skor. Tänk på att du kommer att lägga dina tofflor i en väska när du går till Masjid al-Haram. Golvet i Haram är av granit och kan vara hårt för känsliga fötter. Ta med ett par hemtofflor eller något som har lite stoppning för att lindra golvets hårdhet och smärta på fötterna. Ha en extra Ihram med dig när du är i Mina om den skulle bli smutsig. Placera en fuktig handduk under din mössa; det kommer att hålla dig fräsch och energisk, inshaAllah! Vad du ska ha med dig: Håll dig lätt. Håll ditt bagage till det nödvändigaste. Ta med dig tomma plastflaskor när du går till Masjid al-Haram så att du kan fylla Zamzam och ta med dig tillbaka till hotellet. Ha en lätt ryggsäck för de viktigaste sakerna som du behöver ha med dig: kontanter för dagen, pass, liten dua-bok, liten koran, paket med silkespapper osv. Ha med dig en lättviktig bönematta. Den kan placeras på huvudet för att skydda dig mot värmen och även delas med andra när du måste be i ett område utan mattor. (Observera: För dem med svaga leder eller ben, ta med dig en vadderad bönematta.) Ta med dig ett lätt paraply för att skydda dig från solen. Ta med dig en handhållen fläkt. Ta med solglasögon. Packa med några medicinska ansiktsmasker. Ta med vaselin för att förhindra att dina ben gnider eftersom du kommer att gå mycket. Ha några grundläggande mediciner till hands för skärsår och blåmärken (som du kan få på grund av mycket gång). Våtservetter är livräddare! Kvinnor, ta med en sax så att det är lätt att klippa håret i slutet av hadj. Skaffa dig en minikoran (du kan också ha med dig en Amazon Kindle för att lätt få tillgång till en koran), en Hajj-guide i fickformat och en minibok med böner. Ha din mp3 välsorterad med koran/duor/föreläsningar; resorna är långa! Förvara telefoner</w:t>
      </w:r>
    </w:p>
    <w:p>
      <w:r>
        <w:rPr>
          <w:b/>
          <w:color w:val="FF0000"/>
        </w:rPr>
        <w:t xml:space="preserve">id 132</w:t>
      </w:r>
    </w:p>
    <w:p>
      <w:r>
        <w:rPr>
          <w:b w:val="0"/>
        </w:rPr>
        <w:t xml:space="preserve">En av mina favoritbloggar har publicerat mycket mer sällan på grund av att författaren är mitt uppe i en flytt, renoveringar och har en bebis som kommer vilken dag som helst!  Jag blev glatt överraskad när jag såg det här receptet publiceras och efter en snabb mental genomgång för att se till att jag hade allt i köket gjorde jag dem direkt. Mosa bananer i en stor skål tills de är mjuka.  Tillsätt äppelmos, jordnötssmör och vanilj och blanda ihop till en jämn smet.  Tillsätt havregryn och proteinpulver och blanda.  Smaka av och om de inte är tillräckligt söta för din smak, tillsätt stevia efter smak.  Eftersom det är en frukostkaka är de inte avsedda att vara lika söta som en dessertkaka, men om du vill ha den så söt så är det klart att du kan göra det! På en kakplåt som är fodrad med pergamentpapper, eller smord, tar du 2 msk smet till varje kaka.  Platta ut den en aning med baksidan av skeden och lägg några chokladbitar ovanpå varje kaka. Grädda i 20-25 minuter tills de är gyllenbruna i kanterna. Förvara dem i en lufttät behållare eller i en stor plastpåse med dragkedja i kylskåpet så att de inte förstörs snabbt.  Kan även frysas in. *Vem vill inte äta kakor till frukost????  Jag vet att jag gör det!* Ett svar på "Frukosten är dagens viktigaste måltid...COOKIES!"</w:t>
      </w:r>
    </w:p>
    <w:p>
      <w:r>
        <w:rPr>
          <w:b/>
          <w:color w:val="FF0000"/>
        </w:rPr>
        <w:t xml:space="preserve">id 133</w:t>
      </w:r>
    </w:p>
    <w:p>
      <w:r>
        <w:rPr>
          <w:b w:val="0"/>
        </w:rPr>
        <w:t xml:space="preserve">Patienter vilar på en gård i det allmänna sjukhuset i centrala Port-au-Prince. (Foto från FN) I de flesta delar av världen får du som skadas allvarligt i en olycka troligen tillräcklig vård inom rimlig tid. De flesta behandlingsbara skador kommer inte att hota ditt liv. Men åk till ett land där det råder kritisk brist på medicinska förnödenheter i bästa fall, och du kan få allvarliga problem om du skadas. I Haiti har det varit svårt för stora delar av befolkningen att få tillgång till sjukvård. Landet har i årtionden förlitat sig på att utländska biståndsorganisationer ska hjälpa till att tillhandahålla grundläggande hälsovårdstjänster. Jordbävningen med magnitud 7,0 som drabbade landet den 12 januari 2010 innebar att även den mest grundläggande hälso- och sjukvården var otillgänglig för de allra flesta människor. Läkare utan gränser, även känt under sitt engelska namn Läkare utan gränser, rapporterade att deras fyra sjukhus i Port-au-Prince-området var allvarligt skadade och att människor med behandlingsbara skador skulle dö utan en massiv tillförsel av medicinska förnödenheter. Problemet? Kallbrand. Vad är kallbrand? Det är nedbrytning och död av vävnad som orsakas av ett avbrott i blodflödet till en del av kroppen. Kallbrand drabbar vanligen extremiteterna - tår, fötter, ben, fingrar eller händer - även om det också kan förekomma i organ och muskler. Kallbrand uppstår när blodtillförseln till en del av kroppen avbryts. Utan de näringsämnen och det syre som blodet levererar kan cellerna inte överleva. Kroppens förmåga att bekämpa infektioner äventyras. Personer med diabetes eller ateroskleros löper större risk än befolkningen i allmänhet att utveckla kallbrand eftersom deras tillstånd skadar blodkärlen och hindrar blodflödet. Traumatiska skador kan också utsätta dig för risk - om du inte har tillgång till behandling. Finns det olika typer av kallbrand? De fem huvudtyperna är: Torr gangrän, som kännetecknas av torr och skrumpig hud som varierar i färg från brunt till purpurblått till svart. Tillståndet utvecklas normalt långsamt, oftast hos personer med ateroskleros. Våt gangrän, som åtföljs av en bakteriell infektion. Det drabbade området är svullet och blåsigt och ser vått ut. Det kan utvecklas efter en allvarlig brännskada, förfrysning eller en skada. Våt gangrän måste behandlas omedelbart eftersom det kan sprida sig snabbt och hota ditt liv. Gasgangrän, som normalt drabbar djup muskelvävnad. Den orsakas vanligen av en infektion av bakterien Clostridium perfringens, som utvecklas i en skada eller ett kirurgiskt sår som saknar blodtillförsel. Din hud kommer att se normal ut i de tidiga stadierna, men när tillståndet fortskrider kommer hudfärgen att förändras. Infektionen frigör toxiner och kan bli livshotande om den inte behandlas. Inre kallbrand uppstår när blodflödet till ett av organen blockeras. Det orsakar feber och svår smärta och kan vara dödligt om det inte behandlas. Fournier's gangrän drabbar könsorganen, främst hos män. Det är ovanligt. Den utvecklas vanligen efter en infektion i könsorganen eller urinvägarna. Den orsakar smärta, ömhet, rodnad och svullnad. Hur behandlas kallbrand? Courtney Shores, medlem av MA1 Disaster Medical Assistance Team, håller ett barn vars ben amputerats på ett fältsjukhus i Port-au-Prince. (Gerald Herbert/Associated Press) Om kallbrand har uppstått kan den drabbade vävnaden inte räddas. Den är död och måste avlägsnas. Om det upptäcks tillräckligt tidigt kan det drabbade området vara ganska begränsat. Det finns åtgärder som kan vidtas för att förhindra att kallbrand sprids. De omfattar bland annat följande: Kirurgi. Genom att ta bort död vävnad kan frisk vävnad läka. Kirurgi kan också göra det möjligt att reparera skadade eller sjuka blodkärl, vilket ökar blodflödet till det drabbade området. Hudtransplantationer är möjliga för att behandla stora områden som har skadats - men endast om tillräcklig blodtillförsel har återställts till området. Antibiotika. Läkemedel kan administreras intravenöst för att behandla kallbrand som blivit infekterad - men endast om de diagnostiseras och behandlas snabbt. Amputation. Att kirurgiskt ta bort fingrar, tår eller lemmar är oundvikligt om kallbrand har spridit sig så mycket att ditt liv är i fara. Om rengöring av död vävnad och administrering av antibiotika inte kan kontrollera infektionen blir det nödvändigt att amputera den drabbade kroppsdelen.</w:t>
      </w:r>
    </w:p>
    <w:p>
      <w:r>
        <w:rPr>
          <w:b/>
          <w:color w:val="FF0000"/>
        </w:rPr>
        <w:t xml:space="preserve">id 134</w:t>
      </w:r>
    </w:p>
    <w:p>
      <w:r>
        <w:rPr>
          <w:b w:val="0"/>
        </w:rPr>
        <w:t xml:space="preserve">Datorn fortsätter att stänga ner efter ett par timmars stillestånd Min Win7 Cube-dator fortsätter att stänga ner sig själv efter vad jag antar är ett par timmars stillestånd. Processorn är Intel Core2 Quad Q9650 @ 3,00 GHz med 4 GB RAM, Windows 7 (32 bit) Home Premium SP1. Jag har automatiska Windows-uppdateringar aktiverade och Avira free a/v. Jag antar att detta började hända för ungefär 6 månader sedan. Det är inte min huvuddator, så jag var inte alltför bekymrad då, eftersom jag trodde att det var ett fel i Windows som skulle åtgärdas i en senare uppdatering. Men nu börjar det gå mig på nerverna och jag vill ta reda på orsaken. Maskinen används sällan till annat än att surfa på Internet. När den används fungerar den bra - inga tecken på problem.</w:t>
      </w:r>
    </w:p>
    <w:p>
      <w:r>
        <w:rPr>
          <w:b/>
          <w:color w:val="FF0000"/>
        </w:rPr>
        <w:t xml:space="preserve">id 135</w:t>
      </w:r>
    </w:p>
    <w:p>
      <w:r>
        <w:rPr>
          <w:b w:val="0"/>
        </w:rPr>
        <w:t xml:space="preserve">En framtid med midata: 10 sätt som den kan påverka dina val Midata handlar om att ge allmänheten mer kontroll och tillgång till sina personuppgifter. Det finns potentiellt oändliga möjligheter. Detta gör det möjligt för inte bara konsumenter, utan för alla användare, att låsa upp informationskällor för att kunna göra de bästa valen för sig själva, individuellt och kollektivt. Människor skulle kunna dra nytta av en rad tillämpningar som möjliggörs genom tillgång till och delning av digitala uppgifter om dem själva som innehas av företag. Här är tio sätt på vilka "midata" skulle kunna användas i framtiden för att bidra till att förändra hur vi hanterar våra liv, utför vardagliga uppgifter och fattar beslut. 1. Returer, kvitton och reparationer midata kan hjälpa dig att hantera dina returer och garantier. Det skulle kunna användas av företag för att tillhandahålla elektroniska kvitton på inköp till kunderna, som kan ladda ner och lagra dem hemma. I stället för att förlora kvitton och glömma när garantier löper ut kan kunderna använda en "instrumentpanel för kontrakt och garantier" för att hålla koll på sina inköp. Detaljisterna skulle spara pengar genom att bli av med papperskvitton, och kostnaderna för callcenter skulle minska eftersom kunderna får mycket mer information. Du kan hantera förnyelser, returer, reparationer, förfrågningar och uppgraderingar via en databas, och nya tjänster kan utvecklas för att automatiskt erbjuda prisjämförelser när det är dags för produktförnyelse. 2. Att skaffa ett nytt jobb midata" skulle kunna göra det möjligt för enskilda personer att få tillgång till information som olika organisationer har om dem. När en person skaffar ett nytt jobb skulle han eller hon kunna använda verifieringsprogram för att skicka nödvändiga bevis till en ny arbetsgivare. I stället för att göra kopior och gå till postkontoret skulle en nyanställd till exempel kunna få sitt körkort, sina utbildningsbevis, sin CRB-kontroll och sin personliga identitet genom att kryssa i en uppsättning rutor och klicka på "skicka". Detta skulle spara pengar för arbetsgivarna som slipper långa och dyra anställningsprocesser. 3. Ekonomi Midata skulle kunna hjälpa dig att hantera dina pengar på ett enklare och tidseffektivt sätt. Tjänsteleverantörer kan utveckla och erbjuda tjänster som ger en helhetsbild av konton och information, i stället för att behöva se och analysera utgifter från flera olika finansiella tjänsteleverantörer. Du skulle kunna se dina utgifter, analysera utgifter efter valda kategorier, jämföra erbjudanden och fastställa budgetar. Detta skulle skapa en grund för ett brett utbud av mervärdestjänster för penninghantering, analys och rådgivning. 4. Shopping midata skulle kunna leda till tjänster som kombinerar din shoppinghistorik och som bearbetar dessa uppgifter till en rad tjänster som förbättrar dina köpmönster. Du skulle till exempel kunna se hur mycket pengar du spenderar på vissa varor, varumärken eller företag, samt eventuella trender i dina utgifter. Ta kläder: en person skulle kunna få skräddarsydda modetips utifrån sin stil och sina inköp. Vad sägs om din senaste sommarsemesterklädsel? En databas skulle kunna erbjuda mer specifika prisjämförelser för att visa dig hur du kan spara pengar baserat på den stil och de produkter du vanligtvis väljer, och skicka varningar för kommande försäljningar. 5. Hålla jämna steg med Joneses Det finns fördelar med att jämföra med andras utgifter: midata skulle kunna hjälpa dem som vill ändra vissa vanor eller göra ett köp. Ett par kanske till exempel vill spara pengar och energi, men är osäkra på om deras nuvarande energiräkningar eller förbrukning är normen. De hör olika åsikter från vänner och webbplatser, men vill verkligen veta hur mycket energi som förbrukas av människor i en liknande situation som de själva. midata skulle kunna använda sig av deras energiförbrukning och uppgifter om leverantör, samt storleken på deras hem och familj. Den skulle sedan kunna matcha deras uppgifter med uppgifter från andra i liknande situationer och göra jämförelser för att visa om vindsisolering eller solpaneler har gynnat andra. Sådana program kommer att kunna få insikt i kundernas prioriteringar och erbjuda pålitliga personliga råd på ett sätt som inte har gjorts tidigare. 6. Bättre fakturering Midata kan hjälpa användarna att snabbt och enkelt gå igenom mobiltelefonavgifter och andra nyttigheter med hjälp av "specifikationsbyggande". Istället för att sålla igenom den ena taxan efter den andra kan användarna bygga upp en specifikation av exakt vad de vill ha och publicera den på marknadsplatsen, och överlåta åt företagen att göra erbjudanden som passar dem. Alternativt kan de filtrera befintliga produkter mot deras specifikationer, en process som kan automatiseras. Genom att bygga upp specifikationer får leverantörerna en direkt inblick i exakt vad kunderna söker och direkt kontakt med rätt kund. Detta eliminerar en stor mängd tid och pengar från marknadsföringsprocessen. Sådana uppgifter har potential att sätta igång en stor innovation på marknaden, som drivs av att kunderna öppet talar om för leverantörerna att de vill ha det här, kan ni hjälpa mig? 7. Hälsa För personer som av hälsoskäl eller personliga skäl behöver se närmare på sin livsstil kan midata hjälpa till.</w:t>
      </w:r>
    </w:p>
    <w:p>
      <w:r>
        <w:rPr>
          <w:b/>
          <w:color w:val="FF0000"/>
        </w:rPr>
        <w:t xml:space="preserve">id 136</w:t>
      </w:r>
    </w:p>
    <w:p>
      <w:r>
        <w:rPr>
          <w:b w:val="0"/>
        </w:rPr>
        <w:t xml:space="preserve">Eftersom ett av mina skript blev otroligt komplext, höll jag på att mäta prestandan av att flytta viss javascriptbehandlingslogik till serversidan i min ASP.NET MVC 4-applikation. Enligt taskmgr.exe använder IIS Express endast 13 % av min i7. Jag bestämde mig för att lägga in tre parallella uppgifter som beräknar fibonacci-sekvensen upp till 50 och IIS Express utnyttjade fortfarande inte mer än 13 % av min cpu. Finns det något jag kan göra så att programmet utnyttjar hela CPU:n som på en riktig server? Frågar du om belastningstestning? Jag brukar inte skriva ett program med avsikt att få det att använda 100 % av processorn. -- HackedByChinese 2 dagar sedan @HackedByChinese Jag frågar om hur jag kan låta IIS express använda mer än 13% av min CPU. -- John Nevermore 2 dagar sedan 3 Jag tvivlar på att det är en tillfällighet att 13% är i princip en hel tråd på en fyrkärnig hypertrådad core i7. Jag håller dock med dtech - jag tror att serverfel passar bättre här. -- Jon Skeet 2 dagar sedan 1 @rekire: Men OP:s helt rimliga (IMO) poäng är att om IIS Express bara kommer att använda 1/8 av hans processorkraft så minskar chanserna för skalning avsevärt... -- Jon Skeet 2 dagar sedan Frågor på Stack Overflow förväntas ha anknytning till programmering eller mjukvaruutveckling inom det område som definieras i FAQ . Överväg att redigera frågan eller lämna kommentarer för förbättringar om du tror att frågan kan omformuleras så att den passar in i tillämpningsområdet. Läs mer om stängda frågor här.</w:t>
      </w:r>
    </w:p>
    <w:p>
      <w:r>
        <w:rPr>
          <w:b/>
          <w:color w:val="FF0000"/>
        </w:rPr>
        <w:t xml:space="preserve">id 137</w:t>
      </w:r>
    </w:p>
    <w:p>
      <w:r>
        <w:rPr>
          <w:b w:val="0"/>
        </w:rPr>
        <w:t xml:space="preserve">Motstånd mot "åtstramning", motstånd mot staten Endast i dessa sjuka och förvridna tider kan man förespråka skattehöjningar som ett steg för att åstadkomma statliga åtstramningar. I den galna världen av statsskuldsgalenskap är vi alla socialister! Jag har kommenterat de grekiska räddningspaketen en gång tidigare, men jag måste göra det igen. Det är helt enkelt vansinne. Grekland måste höja befintliga skatter på tobak, alkohol, egendom etc., skapa nya skatter och genomföra storskaliga "privatiseringar", allt för att krympa sitt budgetunderskott. Varför? För att fortsätta att kvalificera sig för IMF:s, ECB:s och EU:s trojkas räddningspaket. Varför får den grekiska regeringen dessa räddningspaket överhuvudtaget? För att den inte ska ställa in sina stora statsskulder. Varför får den inte tillåtas att inte betala sin skuld? Därför att den är till stor del skuldsatt till europeiska banker och att en grekisk betalningsinställelse skulle kunna uppmuntra till betalningsinställelse bland de andra PIIGS-länderna, såsom Italien, Spanien, Irland och Portugal, som också är högt skuldsatta till samma banker. Varför kan inte de andra "PIGGS" ställa in sina betalningar och därmed försätta dessa fordringsägare i konkurs? Därför att detta skulle leda till en allvarlig devalvering, om inte kollaps, av euron (för att inte tala om konkurs för de politiskt väl anslutna fordringsägarna). Varför kan euron inte tillåtas få en allvarlig devalvering eller kollaps? Hmm... Låt oss då ta itu med förutsättningen. Varför exakt kan euron inte kollapsa? Varför kan inte PIIGS inte ställa in sina betalningar? Varför får Grekland detta räddningspaket på villkor att landet inför åtstramningar för sitt folk? Vad vi nu ser är en ansträngning från europeiska regeringar och banker att hålla improduktiva, panka gäldenärer solventa, så att de kan betala tillbaka sina improduktiva, panka fordringsägare (oavsett om det är privata banker, centralbanker eller regeringar). De europeiska regeringarna administrerar hela denna process för att subventionera politiskt välkopplade fordringsägare innan det överdrivet uppblåsta, icke uppbackade fiatvalutasystemet ändå rasar samman. "Fria marknadsreformer" genomförs för att hjälpa till att bevara ett system som är raka motsatsen till vad dessa reformer påstås uppnå! Åtstramning är inte en uppifrån och ner-process som påtvingas uppifrån med våld. Den sker naturligt när människor inser att de spenderar över sina tillgångar. Verklig åtstramning innebär besparingar och uppskjutande av konsumtion. Det vi bevittnar i Grekland är en förstörelse av rikedomar. Välstånd förstörs i resten av Europa för att rädda Grekland. Samtidigt ger den grekiska staten bort tillgångar som den inte har någon rätt till från början genom det som experter kallar "privatisering". Det grekiska folket har all rätt att vara upprört. Grekland behöver verklig privatisering (se här och här ) och avreglering , inte det som nu sker. Jag har ofta hört människor reagera med förakt på nyhetsrapporteringen om de grekiska protesterna och hävda att de "lata grekiska demonstranterna" inte är villiga att betala sina skatter men ändå förväntar sig att få alla de mysiga statliga förmåner som vi ständigt hör talas om. Ja, det är sant, dessa statliga förmåner måste upphöra, för att sedan ersättas av en mycket effektivare fri marknad. Men just nu finns det ingen fri marknad i sikte. De internationella borgenärerna och EU får mer makt på bekostnad av den grekiska staten. Ett lokalt tyranni ersätts av ett mer avlägset och mäktigt tyranni. Nästa gång du ser de grekiska demonstranterna på nyheterna, fråga dig själv vad de protesterar mot. Vissa motsätter sig säkert de åtstramningsåtgärder som införs. Men varför finns det åtstramningsåtgärder överhuvudtaget? Varför finns det ett räddningsprogram? Ställ er själva dessa frågor och hela krisens statsbärande karaktär blir tydligare. Mark gillar att studera historia, libertarianism och att vara utomhus. Han skulle gärna vilja kunna resa och umgås med goda människor. 5 Responses to "Resist "Austerity", Resist the State" Bra analys. Skadan är redan skedd och det finns inget som kan göras för att få den att försvinna. Grekland (och resten av världen) behöver tre saker: sunda pengar, begränsad regering och rättsstatsprincipen. Utmärkt analys! Skadan är redan skedd (och tyvärr blir skadan större för varje dag). Grekerna behöver frihet, främst frihet från regeringen. Låt spånorna falla där de kan. Grekland behöver tre saker: sunda pengar, begränsad regering och rättsstatsprincipen. När jag tänker efter behöver alla nationer dessa tre saker. Regeringar för</w:t>
      </w:r>
    </w:p>
    <w:p>
      <w:r>
        <w:rPr>
          <w:b/>
          <w:color w:val="FF0000"/>
        </w:rPr>
        <w:t xml:space="preserve">id 138</w:t>
      </w:r>
    </w:p>
    <w:p>
      <w:r>
        <w:rPr>
          <w:b w:val="0"/>
        </w:rPr>
        <w:t xml:space="preserve">Förra veckan tittade jag på Monday Night Football och började tänka på att Monday Night Football en gång i tiden var det viktigaste tv-programmet på sin tid, och det var inte på grund av fotbollsmatchen. Det berodde på det bästa sportkommentatorsteamet någonsin, nämligen Howard Cosell, Don Meredith och Frank Gifford. Det första året av Monday Night Football bestod programledarna av Howard Cosell, Don Meredith och Keith Jackson. Efter den säsongen ersatte Frank Gifford Keith Jackson [när man tänker på Keith Jackson tänker man på collegefotboll] och det bästa sportkommunikationsteamet var intakt. Howard, Dandy Don och Frank var tillsammans 1971-73 [det var Monday Night Footballs storhetstid]. Don gick till NBC i några år innan han återförenades med Howard och Frank 1977. De tre skulle vara tillsammans igen från 1977 tills Cosell slutade efter säsongen 1983. Monday Night Football var ett evenemang under dessa år. Under 1970-talet var Howard Cosell på sin höjdpunkt som historiens största sportjournalist på TV. Under de år som gått sedan dess tror jag att vi har tenderat att glömma vilken gigant han var. Jag tror att en av orsakerna är att han inte var omtyckt av någon. Han förolämpade människor, han var arrogant, jag tror att makthavarna inte har gett honom vad han förtjänar sedan hans död som en form av hämnd. Alla var inställda på måndagskvällarna då för att höra vad Howard och Dandy Don skulle säga.  Frank Gifford var den perfekta play-by-play mannen för det här laget. Han var Ringo Starr. Ringo Starr skulle förmodligen inte ha varit den perfekta trummisen för The Who eller The Rolling Stones, men han var den perfekta trummisen för The Beatles. Frank var perfekt för det här sändningsteamet. Alla var inställda på att höra Howard och Dandy Don gå fram och tillbaka på varandra. Man fick en känsla av att de gick skilda vägar så snart sändningen var slut. Att de kanske inte riktigt gillade varandra. Frank verkade vanligtvis ta parti för Dandy Don, vilket gjorde Howard ännu argare. Don och Frank hade spelat spelet, Howard (som en av hans böcker hette) hade aldrig spelat spelet. Friktionen i båset stod för magin. Howard Cosell var så egensinnig. Mot slutet tror jag att han kom till den punkt där han var kontroversiell bara för att vara kontroversiell, men jag tror att han inte var det i början. Dandy Don Meredith stod för humorn, han framstod som lättsam, lättsam och rolig. Du gillade Dandy Don. Dandy Don hade karisma. Jag tror inte att Dandy Don satt hela veckan och studerade inför den kommande matchen. Han hade en bra känsla för spelet och det märktes. Don var alltid bra med sina one-liners som satte Howard på plats eller bara sa efter ett av Howards långa utfall: "Kom igen, Howard" Howard var den intellektuelle med ett enormt ordförråd. Howard var blixtlåset. Frank höll sig borta från kontroverserna. Frank höll saker och ting på jorden. Det spelade egentligen ingen roll vilka lag som spelade eller om matchen var bra eller inte. Några av de stora ögonblicken i Monday Night Football på den tiden kom i samband med att det blev en stor match. Jag kan minnas en match där Houston blev utslaget på hemmaplan. Sist i matchen satte de kameran på en supporter som satt ensam på läktaren. Han gav nationen "fingret", och Dandy Don svarade: "Han säger att vi är nummer ett, Howard". Jag minns att Jets blev utklassade en kväll och i slutet av matchen var kameran på en av Jets offensiva linjemän. Av någon anledning log killen och Howard fortsatte att tala om hur hans lag blev besegrat med 30 poäng och att han inte hade något att le om. När en match hade nått en punkt där man visste vem som skulle vinna sjöng Dandy Don den gamla Willie Nelson-låten "Turn Out The Lights The Parties Over" Dandy Don kallade en gång president Nixon för "Tricky Dick", vilket gav honom lite heta problem. Cleveland Browns hade en mottagare som hette Fair Hooker och Don sa "Fair Hooker". Jag har inte träffat någon än" Det har aldrig funnits något annat lag som dem. Monday Night Football är bara en annan fotbollsmatch i dag. Annonsörerna byts ut varje år, men det finns ingen magi där. Ingen bryr sig om vad Jon Gruden eller Al Michaels har att säga. Om du tittar på MNF tittar du på fotbollsmatchen, programledarna spelar ingen större roll. Under årens lopp har de försökt att "krydda upp saker och ting", men det kommer inte att hända. Ingredienserna saknas. Mot slutet av Howard</w:t>
      </w:r>
    </w:p>
    <w:p>
      <w:r>
        <w:rPr>
          <w:b/>
          <w:color w:val="FF0000"/>
        </w:rPr>
        <w:t xml:space="preserve">id 139</w:t>
      </w:r>
    </w:p>
    <w:p>
      <w:r>
        <w:rPr>
          <w:b w:val="0"/>
        </w:rPr>
        <w:t xml:space="preserve">Syftet med alla tecken är att kommunicera och informera. Skylten till höger fyller sitt syfte, men är den bra utformad? Med ett ord: NEJ. Att utforma och bygga skyltar är ingen raketforskning. Men det finns många dåliga skyltar där ute. Vi har alla sett dem, på skyltar, banderoller och fordon. Skyltar är en stor del av din image. Om du har fula skyltar, vad säger det till potentiella kunder? Som utlovat kommer här fem sätt att göra ett dåligt intryck: Använd en visitkortslayout för dina skyltar. Den layout som används för visitkort är inte överförbar till skyltar i större skala. Det ser trångt och obekvämt ut. Använd logotypen och strunta i resten. Renovera dina gamla plywoodskyltar. Är det värt att spara några dollar? Plywood håller inte för evigt. Till och med det snygga material som vi använder i skyltbutiken har bara en garanti på 10 år. Om din skylt börjar se sliten ut, eller om du har bytt logotyp, ska du köpa nya grejer. Använd banderollmaterial för permanenta skyltar. Banderoller är jättebra, missförstå mig inte. Men om du använder en banderoll för din huvudsakliga skylt för butiksfasaden kommer du att se ut som ett tillfälligt företag. Om ditt företag bara säljer halloweenkostymer under oktober månad, bra! Om du planerar att vara verksam under en längre period ska du skaffa en riktig skylt. Använd ljusa bokstäver på en vit bakgrund. Om ingen kan läsa din text, vad är då meningen med den? Hög kontrast är det bästa sättet att göra det på, gott folk! Svartvitt är lättast att läsa, men kan bli lite tråkigt. Det finns massor av färgkombinationer för att ge din skylt mest effekt. Kolla in det här inlägget för mer information. Använd en för liten skylt för utrymmet. Om din butiksfasad är 15 meter bred ska du inte använda en skylt med måtten 2? x 4? Utnyttja utrymmet! Dessutom ser en liten skylt bara löjlig ut. Om du är orolig för priset finns det massor av budgetvänliga alternativ för dig. När du ser bra ut, ser vi bra ut. Vi vill att folk ska säga till dig: "Wow, din skylt ser bra ut? Var fick du den gjord?" Det bästa sättet att få det att hända är att sälja dig väldesignade, attraktiva skyltar som passar ditt utrymme och ditt företags personlighet.</w:t>
      </w:r>
    </w:p>
    <w:p>
      <w:r>
        <w:rPr>
          <w:b/>
          <w:color w:val="FF0000"/>
        </w:rPr>
        <w:t xml:space="preserve">id 140</w:t>
      </w:r>
    </w:p>
    <w:p>
      <w:r>
        <w:rPr>
          <w:b w:val="0"/>
        </w:rPr>
        <w:t xml:space="preserve">"Sanningen är att det inte finns några goda män eller dåliga män", sade han. Det är gärningarna som har godhet eller ondska i sig. Det finns goda gärningar och dåliga gärningar. Människor är bara människor - det är vad de gör, eller vägrar att göra, som kopplar dem till gott och ont. Sanningen är att ett ögonblick av äkta kärlek, i hjärtat på vem som helst - den ädlaste människa som lever eller den mest ondskefulla - har hela livets syfte, process och mening i sin passion i lotusveckorna. Sanningen är att vi alla, var och en av oss, varje atom, varje galax och varje materiepartikel i universum, rör oss mot Gud."</w:t>
      </w:r>
    </w:p>
    <w:p>
      <w:r>
        <w:rPr>
          <w:b/>
          <w:color w:val="FF0000"/>
        </w:rPr>
        <w:t xml:space="preserve">id 141</w:t>
      </w:r>
    </w:p>
    <w:p>
      <w:r>
        <w:rPr>
          <w:b w:val="0"/>
        </w:rPr>
        <w:t xml:space="preserve">Har du blivit utan jobb? Seriösa, motiverade och drivna personer bör ansöka. Passar alla som vill ha en flexibel livsstil med bättre balans mellan arbete och privatliv. Om du är någon som nyligen och oväntat blivit arbetslös, ändra ditt liv och uppnå den ekonomiska belöning du förtjänar. Genom år av planering och utveckling har en ny framgångsmodell identifierats och håller snabbt på att bli framtidens ekonomiska plan. Sedan denna affärsmodell nyligen lanserades har vi hjälpt tusentals människor med kunder i över 50 länder världen över. Jag söker människor med hög energi som menar allvar med att skapa en större, ljusare och bättre framtid för sig själva och sina familjer. Människor med en hög grad av önskan och motivation att bli ekonomiskt säkra och oberoende genom att arbeta för sig själva. Lär dig att arbeta mindre och tjäna mer med vårt enkla framgångssystem. Inga särskilda färdigheter eller kvalifikationer behövs, bara en brinnande önskan att lyckas. Vårt internationella prisbelönta produktsortiment ligger inom räckhåll för dem som vill förbättra sina liv. Produkterna är inom branschen för utbildning om framgång och personlig utveckling och kommer att hjälpa alla att uppnå storhet i sitt liv, och som kan tillämpas på alla områden, t.ex. ekonomisk framgång, förbättrad hälsa, mer tillfredsställande relationer och mycket mer. Om du menar allvar med att skapa ett större ekonomiskt överflöd kan jag hjälpa dig. Du måste ha: Du måste ha följande egenskaper: Vara starkt motiverad Total engagemang Vara en stor tänkare Entusiasm Beslutsamhet Stark önskan att förändra ditt liv Vara seriös om att bli affärsägare Vad jag erbjuder: Jag är en av dem som är intresserad av att bli egen företagare: Jag är intresserad av att bli egen företagare. För mer information besök min webbplats: www.Mike-Scherer.com. Fyll i det enkla formuläret så kontaktar jag dig. Om du är rätt person kommer du att få all den information du behöver för att bestämma om denna möjlighet är något för dig. Varför nöja sig med ett genomsnittligt jobb med genomsnittlig lön? Jobba för dig själv och lev drömmen! Goldcoast NZ Vårt företag expanderar globalt och vi söker högt motiverade personer som vill ansluta sig till oss när vi växer. Genom år av planering och utveckling har vi identifierat en ny framgångsmodell som snabbt håller på att bli den ekonomiska planen för framtiden. Vi har hjälpt tusentals människor, med kunder i över 50 länder och expanderar. Vi söker människor med hög energi som menar allvar med att skapa en större och djärvare framtid för sig själva och andra. De människor som har en hög grad av önskan och motivation att bli ekonomiskt oberoende genom att arbeta för sig själva. Lär dig att arbeta mindre och tjäna mer med vårt enkla framgångssystem i tre steg. Du behöver inga särskilda färdigheter eller kvalifikationer, bara en brinnande önskan att lyckas. Vår internationellt prisbelönta produktlinje är inom branschen för utbildning om framgång och personlig utveckling. Produkter som i hög grad hjälper en individ att vara effektiv i sitt liv. Produkter som lär ut framgångsprinciper som kan tillämpas på alla områden i livet, inklusive ekonomisk framgång, förbättrad hälsa, mer tillfredsställande relationer och mycket mer. Om du menar allvar med att skapa större ekonomisk framgång med en stressfri livsstil kan vi hjälpa dig.</w:t>
      </w:r>
    </w:p>
    <w:p>
      <w:r>
        <w:rPr>
          <w:b/>
          <w:color w:val="FF0000"/>
        </w:rPr>
        <w:t xml:space="preserve">id 142</w:t>
      </w:r>
    </w:p>
    <w:p>
      <w:r>
        <w:rPr>
          <w:b w:val="0"/>
        </w:rPr>
        <w:t xml:space="preserve">Hittade du det du sökte? Karriärsidans innehåll Calgary City of Calgary är en mångsidig och inkluderande arbetsplats och har mer än 15 000 anställda som arbetar inom över 500 verksamhetsområden. Våra anställda utövar en mängd olika yrken, från vägutformning till att leverera Calgarys vattenförsörjning. Skulle det fungera för dig att arbeta för staden? Lyssna på stadens anställda när de berättar om sina karriärer.  Förutom att erbjuda flera olika karriärvägar erbjuder staden sina anställda möjligheter till karriärutveckling, flexibla arbetsalternativ, omfattande förmåner och en förmånsbestämd pensionsplan .</w:t>
      </w:r>
    </w:p>
    <w:p>
      <w:r>
        <w:rPr>
          <w:b/>
          <w:color w:val="FF0000"/>
        </w:rPr>
        <w:t xml:space="preserve">id 143</w:t>
      </w:r>
    </w:p>
    <w:p>
      <w:r>
        <w:rPr>
          <w:b w:val="0"/>
        </w:rPr>
        <w:t xml:space="preserve">Diwali från rymden ... Eller inte? Eftersom Diwali är ljusfestivalen är rubriken helt enkelt logisk. Förutom att detta inte har något med Diwali att göra.  Som det beskrivs här har detta foto verkligen tagits av NASA, men det är en sammansättning av satellitbilder som tagits under flera år.  Syftet är att visa Indiens tillväxt från 1992 till 2003.  Vitt ljus i fotot visar ljuskällor som var synliga före 1992; blått är ljus som blev synliga 1992; grönt ljus blev synligt mellan 1993 och 1998; och rött ljus blev synligt mellan 1999 och 2003. I denna komposit syns bland annat utvecklingen i Madhya Pradesh (som fortfarande är en av de fattigare indiska delstaterna) i slutet av 1990-talet, och en mer sparsam, nyare utveckling i vildmarksområdena i Orissa och Västbengalen .</w:t>
      </w:r>
    </w:p>
    <w:p>
      <w:r>
        <w:rPr>
          <w:b/>
          <w:color w:val="FF0000"/>
        </w:rPr>
        <w:t xml:space="preserve">id 144</w:t>
      </w:r>
    </w:p>
    <w:p>
      <w:r>
        <w:rPr>
          <w:b w:val="0"/>
        </w:rPr>
        <w:t xml:space="preserve">Barn från ursprungsfolken måste höras I många år ignorerade regeringen oss, glömde bort fördragen och lämnade oss gömda i reservaten. I dag ignoreras vår utbildning och våra hem är i uselt skick. Regeringen har ignorerat våra röster. Jag vill att min röst, och vår första nations röster, ska höras för mitt barns skull, och för framtida generationer som ännu inte har kommit. Jag vill att min röst ska höras så att vi kan hålla denna nation stark. Många kanadensare säger att ursprungsbefolkningen är mycket stark, men jag ser det inte. Vår blodslinje må vara stark, men vår verklighet har tagit över vår själ, vårt hjärta och vår kropp. Anledningen till att jag säger detta är att jag under hela mitt liv har upplevt inget annat än missbruk: fysiskt, känslomässigt, alkohol- och drogmissbruk. När jag växte upp trodde jag alltid att det var normalt att människor tog livet av sig själva och dödade andra. När jag var yngre sa jag till min vän att jag ville dö genom att hänga mig själv. Jag sa till henne att jag ville dö ung och aldrig bli gammal. Jag trodde att jag skulle sluta som alla vuxna jag kände, beroende av droger och alkohol. Jag hörde de vuxna säga att de var sjuka som ursäkter. De sa till mig att man blir lika sjuk som de när man blir äldre. Hur kan de sjuka ha en röst när det inte finns några alternativ för rehabilitering och hälsa i reservatet? Folk säger att ursprungsbefolkningen är stark, men hur är de starka? De flesta infödda som jag känner talar bara engelska. Få vet ens hur man talar en mening på sitt ursprungliga språk. Vi är inte längre infödda. Vi bär kläder som regeringen gav oss, vi äter deras mat och vi prisar deras gudar. Vi fortsätter att tillåta regeringen att hålla oss gömda i reservat, bort från allmänhetens ögon, bort från media. Även när spöket från internatskolorna spökar i oss verkar regeringen fortfarande vilja ha en form av status quo. De ignorerar våra problem, och för vad exakt? Kommer vi någonsin att få se vårt land som det brukade vara? Kommer vi någonsin att tala våra språk flytande igen? Kommer våra röster aldrig att höras? Dessa frågor verkar omöjliga att besvara. Människor fick mark tillsammans med andra landdjur. Fåglar fick himlen och fiskar fick vattnet. Men mänskligheten fortsätter att ta saker som inte tillhör dem, att förorena och förstöra det de har - inklusive sig själva. Till exempel arrenderas eller "ägs" mark, djur sätts i burar, sopor samlas när vi köper och kastar bort ännu mer. Vår mark förorenas av företag och av människor genom brist på respekt och omsorg. Både aboriginska och icke-aboriginska människor gör val, och det är försumliga val. Dessutom bedriver stora företag fortfarande gruvdrift i vår region, men de hjälper inte vår ekonomi eller marken på det sätt som behövs. Fler människor måste lyssna på våra behov och ta större ansvar. Min familj var med i filmen "3rd World Canada", en film om några vardagliga problem i KI. Jag vill att "3rd World Canada" ska vara en ögonöppnare för ursprungsbefolkningar av alla nationer, för alla kanadensare. Livet i KI är lätt - och svårt. Det är mitt hem, det är där mina rötter och min historia är djupa. Men att åka tillbaka väcker minnen, särskilt när jag besöker det hem där jag växte upp. Huset jag växte upp i hade inga lådor eller dörrar; skadorna var otroliga, trots att det var ett helt nytt hus när vi flyttade in. Tio personer bodde i ett hus med fyra sovrum. Mina två systrar och jag hade turen att ha våra egna rum, men alla andra delade ett annat rum. Detta är bara ett exempel på några av de svårigheter som vi upplever. Vad behöver förändras? Att lära mitt folk, min familj att det finns ett bättre liv där ute än droger, alkohol och rökning. Med en utbildning öppnar livet så många dörrar! Tiden är nu inne för att min och mitt folks röster ska höras. Om vi inte blir lyssnade på är jag rädd för vad som kommer att hända med våra liv i dag och för framtida generationer. Skriv en ny kommentar Alla kommentarer som skickas till Wawatay News Online måste ha rätt namn, plats och e-postadress från användaren. Wawatay kommer inte att godkänna kommentarer utan den information som krävs. Godkännandet av kommentarer kommer också att vara föremål för relevans, lagar om ärekränkning och god smak. När kommentarerna har publicerats blir de Wawatay News egendom. Wawatay News förbehåller sig rätten att publicera eller använda kommentaren på något sätt i</w:t>
      </w:r>
    </w:p>
    <w:p>
      <w:r>
        <w:rPr>
          <w:b/>
          <w:color w:val="FF0000"/>
        </w:rPr>
        <w:t xml:space="preserve">id 145</w:t>
      </w:r>
    </w:p>
    <w:p>
      <w:r>
        <w:rPr>
          <w:b w:val="0"/>
        </w:rPr>
        <w:t xml:space="preserve">Fyra dikter. Av John Welch. 1. "IN RIOTS OF THE UPPER AIR" För Fawzi Karim DIN DIKT, HÄR stannar den på engelska Och de säger att språket talar dig. Så är detta en fälla? Vad mig beträffar försöker jag sträcka ut mig i dessa utrymmen som skapats av exilens märkliga resor Som om jag också tillbringat mitt liv mellan här och där, mellan blomningen och dess fall. När jag går ut från tandläkaren och ut på gatan utforskar min tunga skadan. Jag är stelare med åldern när jag går runt i en stad. Kan någon säga mig namnet på den procession som passerar dessa träd Som om de just hade landat på jorden? Försöker upptäcka hemligheten bakom deras balans, en viss tystnad sprider sig från varje stam när någonstans ett annat bombplan lyfter sig, långsamt som en staty, från sin skuggplint - ännu en diktator som har passerat sitt bäst-före-datum, en regering som upptäcker sin rättfärdighet? Vi är skakade av onödigt raseri och undrar hur vi ska göra för att inte göra skada, som att följa en bruten gren. Här finns en buske med vita blommor i platta klasar, en hård honungsdoft som jag känner igen men inte kan namnge. Overkligt väsande av blomning. Och den här hägern, han är ingen ängel i sin vingsmantel - han kommer ner till dammen i min trädgård varje morgon och bjuder sig själv på frukost. Men det är mina grodor Även om jag måste erkänna att jag ibland känner mig privilegierad över hans höga ankomst hit Som hungern guidar varje morgon Men som säkert är för stor för min lilla trädgård. Han är alltid i sikte på döden och lyfter högt varje försiktig fot utan nät. Jag lägger märke till - jag kan inte hjälpa det - hur allt är till ett enda syfte, denna dödsmaskin Med sina koncentrationer av stillhet. Tänksam verkar han vara, tankehägern Som är allt som förs till en punkt. Han är en färdig sak Medan jag, som här är upptagen med språket, känner mig som den gamle mannen jag såg på gatan Båda händerna på sin käpp och helt och hållet upptagen av sin gång. Jag öppnar dörren, hägern vänder sig om för att titta på mig ett ögonblick - vad är det han känner igen innan han återvänder till sin ö i reservoaren? Det är ungefär en kilometer härifrån där han häckar oordentligt i träden och grodan som han låter falla när jag skrämmer honom -- Den lurviga räven, som har borstat ett snöre, kommer senare och håller det i sidled i sin käke, vrider sig och knäpper. Men hägern - bara att titta på en, den kan börja få dig att må bra innan den obehindrat lyfter sig och flyter iväg, går in i ett veck i luften, ett substanslöst tecken. Hur lärde han sig att vara så ensam i himlen? Medan han seglar uppåt, och min tanke spränger sig, fortsätter leken med honom här inne för att utvidga mitt sinne, som om jag föreställde mig morgnar när han och jag skulle kunna äta frukost tillsammans. 3. JARDIN DES PLANTES ICELAND POPPIES are on the march bright white day all the things we ought to look at -- thinking is a space to fill with words. I den mänskliga vaksamhetens namn slits propret djur sönder längs hela den ena sidan av museet medan alla vetenskapsmän, en rad huvuden stirrar strängt ut. Ja, evolution är mord! Längs flodbroarna, som är omslutna av tystnad och skulptur, har någon skrivit NINA på den här broens baksida. Madame, försvara mig mot era ovidkommande iakttagelser Jag tror på allt jag kan säga och föreställer mig livet på balkongen där borta, målad med solljus som en impressionistisk tavla. Muse de l'art moderne: graffiti En byggnad bär konsten på sin ärm . . . En maskin för att tänka oss med en perfekt vårmorgon. Här eller häromkring fanns det något som hette jag vars fötter i små steg täckte staden och dessa "dikter" ..... versioner gjordes .......... på stort avstånd men plötsligt ändå ..... &amp; jag bläddrar bland soporna - jag .......... tittar upp - ett plötsligt museum som om fönstren flyger ..... dinosaurieskelett skymtade .......... genom fönster högt upp i väggen Paris, april 2010. 4. ASH CLOUD, KEW GARDENS AND SOMEWHERE LIKSOM ett fönster som svänger öppet ........................................\... någonstans Ett landskap med sina trädmynningar. Där finns de ord som inte behöver dig som samlas i tystnad runt din mun. De får det att låta som om du nästan menade det Och du vill sätta orden inom dig, Detta språk som fodrar en mun, En försiktig hög.</w:t>
      </w:r>
    </w:p>
    <w:p>
      <w:r>
        <w:rPr>
          <w:b/>
          <w:color w:val="FF0000"/>
        </w:rPr>
        <w:t xml:space="preserve">id 146</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Publiceringsdatum: Inledningen till den här boken lyder: "Skönhet, liksom alla andra kvaliteter - mod, rädsla, fulhet, tillit, sanning, visdom - är en del av oss och åtskilda från oss, inuti oss och utanför oss, personliga och opersonliga. Skönhet inbjuder oss att bygga broar och skapa förbindelser mellan sinnena och själen, mellan kontemplation och uttryck, mellan oss själva och världen." I denna omfattande och djupt kända bok uppmanar konstnären och författaren J. Ruth Gendler oss att återta och fira skönhetens ofta missförstådda kvalitet som en av de mest djupgående och väsentliga krafterna i våra liv. Med utgångspunkt i iakttagelser från konst och mytologi, vetenskap och natur, samtida kultur och personlig erfarenhet ser författaren på sitt ämne i dess mest generösa innebörd - inte bara som en reflektion av yta och bild, utan som en väg till helhet, integritet, sammanhang och slutligen till kärlek. Notes on the Need for Beauty är skriven med nyfikenhet, mod, ett kritiskt öga och en lyrisk känslighet, och illustrerad med suggestiva linjeteckningar av författaren. Notes on the Need for Beauty visar den starka personliga röst som har gjort hennes tidigare bok The Book of Qualities så älskad. Det är ett verk att njuta av och dela med sig av. I inledningen till den här boken står det: "Skönhet, liksom alla andra kvaliteter - mod, rädsla, fulhet, tillit, sanning, visdom - är en del av oss och en del av oss, inuti oss och utanför oss, personligt och opersonligt. Skönhet inbjuder oss att bygga broar och skapa förbindelser mellan sinnena och själen, mellan kontemplation och uttryck, mellan oss själva och världen." I denna omfattande och djupt kända bok uppmanar konstnären och författaren J. Ruth Gendler oss att återta och fira skönhetens ofta missförstådda kvalitet som en av de mest djupgående och väsentliga krafterna i våra liv. Med utgångspunkt i iakttagelser från konst och mytologi, vetenskap och natur, samtida kultur och personlig erfarenhet ser författaren på sitt ämne i dess mest generösa innebörd - inte bara som en reflektion av yta och bild, utan som en väg till helhet, integritet, sammanhang och slutligen till kärlek. Notes on the Need for Beauty är skriven med nyfikenhet, mod, ett kritiskt öga och en lyrisk känslighet, och illustrerad med suggestiva linjeteckningar av författaren. Notes on the Need for Beauty visar den starka personliga röst som har gjort hennes tidigare bok The Book of Qualities så älskad. Det är ett verk att njuta av och dela med sig av.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Editorial Reviews Review " Notes on the Need for Beauty är utsökt, en fest för själen. Ruth Gendlers öga och hjärta är sanna och livfullheten, beständigheten och noggrannheten i hennes meditation kallar oss till skönhetens bankett likt musik som hörs över en äng. Det här är en ytterst vårdande bok, smakfull av älskvärdhet från den utsökta omslagsbilden till den sista biten av visdom." -- Tim Farrington, författare till The Monk Downstairs och Lizzie's War "Skönhet är vad skönhet gör och Ruth Gendler överträffar sig själv med denna helt charmiga illustrerade sammanställning av information och inspiration. Anteckningar om behovet av skönhet är varm, vinnande och mycket, mycket klok." -- Donna Henes, författare till The Queen of My Self "Gendler lär inte bara människor hur man når</w:t>
      </w:r>
    </w:p>
    <w:p>
      <w:r>
        <w:rPr>
          <w:b/>
          <w:color w:val="FF0000"/>
        </w:rPr>
        <w:t xml:space="preserve">id 147</w:t>
      </w:r>
    </w:p>
    <w:p>
      <w:r>
        <w:rPr>
          <w:b w:val="0"/>
        </w:rPr>
        <w:t xml:space="preserve">Torsdag 16 juni 2011 Det är irrelevant om du vill ha Achievement First i staten eller inte Utbildningskommissionär Deborah Gist talar till stöd för Achievement First, den charterorganisation vars ansökan om att få komma in i Rhode Island har varit föremål för kontroverser. Gist säger att hennes personal rekryterade företaget till Ocean State. "Vi ville att de skulle ansöka", säger Gist och pekar på de utmärkta testresultaten i gruppens skolor i Connecticut. "Vi sökte upp dem, och de är en skola som vi skulle vara mycket lyckligt lottade att ha i vår stat." Det är en intressant synpunkt, men den borde vara irrelevant, eftersom den verkliga frågan är om skolan passar bra för Cranston och Providence . Det har inte gjorts några seriösa argument för att AF skulle vara till nytta för Cranston, och en potentiellt instabil partner i Cranston är en dålig affär för Providence.</w:t>
      </w:r>
    </w:p>
    <w:p>
      <w:r>
        <w:rPr>
          <w:b/>
          <w:color w:val="FF0000"/>
        </w:rPr>
        <w:t xml:space="preserve">id 148</w:t>
      </w:r>
    </w:p>
    <w:p>
      <w:r>
        <w:rPr>
          <w:b w:val="0"/>
        </w:rPr>
        <w:t xml:space="preserve">First Bite Lyrics More Than a Thousand De dödas värld Sjunger vid din dörr Det är därför du inte kan sova på natten Du har hemsökt denna stad för länge sedan Gömt dig under Londons dimma Du blev biten först under den mörkaste av nätter. Nu kommer du att leva detta liv för alltid Och ingen är redo för detta, och ingen är redo för detta, Men jag är inte rädd för att dö ::::Refrao:::: Det finns i dina ögon, under din hud och jag förstår inte upp i himlen, i den mörkaste natten kom ner och ta min hand. Varje minut du lever dör någon Jag svär att jag har försökt Bara för att upptäcka att jag är vilse igen :::::::::::::: Ännu en natt, gatorna är fyllda av smuts och skit De luktar blod och billigt vin Du lever i evighetens djup men jag kommer att hitta dig Du lever i evighetens djup men jag kommer att jaga dig Du blev biten först på den mörkaste av nätter. Nu kommer du att leva detta liv för alltid Och ingen är redo för detta, och ingen är redo för detta, Men jag är inte rädd för att dö Det finns i dina ögon, under din hud och jag förstår inte upp i himlen, på den mörkaste natten kom ner och ta min hand. Varje minut du lever dör någon Jag svär att jag har försökt Bara för att upptäcka att jag är förlorad igen Som ett ankare, Allt jag gör är att dra ner dig med mig (x2) DRAG YOU DOWN WITH ME! Det finns i dina ögon, under din hud och jag förstår inte upp i himlen, i den mörkaste natten kom ner och ta min hand. Varje minut du lever dör någon Jag svär att jag har försökt Bara för att upptäcka att jag är vilse igen</w:t>
      </w:r>
    </w:p>
    <w:p>
      <w:r>
        <w:rPr>
          <w:b/>
          <w:color w:val="FF0000"/>
        </w:rPr>
        <w:t xml:space="preserve">id 149</w:t>
      </w:r>
    </w:p>
    <w:p>
      <w:r>
        <w:rPr>
          <w:b w:val="0"/>
        </w:rPr>
        <w:t xml:space="preserve">Edward Hargraves . Australiens historia: Edward Hargraves Edward Hammond Hargraves (7 oktober 1816 - 1891) var 34 år gammal när han upptäckte guld i Bathurst. Han föddes i Hargraves föddes i Gosport, Hampshire, England och var känd för att ha arbetat i många olika yrken, t.ex. som sjöman, lantbrukare, hotelldirektör och rederiagent. Han var inte framgångsrik i något av dessa arbeten. Hargraves åkte till Kalifornien under Kaliforniens guldrusning för att försöka tjäna lite pengar men misslyckades återigen. Han insåg att guldfälten i Kalifornien liknade vissa områden i New South Wales (Macquarie Valley), vilket inspirerade honom att återvända till Australien för att bevisa att guld kunde hittas här. Den 12 februari 1851 hittade Hargraves guld nära Bathurst, vid Summer Hills Creek, han kallade guldfältet Ophir, uppkallat efter den bibliska staden, och Ophir Township grundades senare där. Han åtföljdes på sin prospekteringsexpedition av John Hardman Lister och James Tom, men så snart Hargraves hittat guld åkte han ensam till Sydney. Han tillkännagav sin upptäckt och krävde en belöning på 10 000 dollar för att han var den första personen som hittade guld och gjorde anspråk på det. Han utsågs också till kommissionär för kronmark och den viktorianska regeringen betalade honom 5 000. Han begärde endast 2 381 innan pengarna frystes efter att James Tom protesterat. En utredning hölls 1853 som bekräftade att Hargraves var den förste som upptäckte ett guldfält. Strax före hans död 1891 konstaterade en andra undersökning att John Lister och James Tom hade upptäckt det första guldfältet. Hargraves var aldrig guldgrävare och tjänade istället pengar på att skriva och föreläsa om de australiensiska guldfälten.</w:t>
      </w:r>
    </w:p>
    <w:p>
      <w:r>
        <w:rPr>
          <w:b/>
          <w:color w:val="FF0000"/>
        </w:rPr>
        <w:t xml:space="preserve">id 150</w:t>
      </w:r>
    </w:p>
    <w:p>
      <w:r>
        <w:rPr>
          <w:b w:val="0"/>
        </w:rPr>
        <w:t xml:space="preserve">Fred, politik och politik Shaun Sandu, som studerar krigsstudier i tredje året på BA, hörde av sig i veckan för att berätta om en möjlighet för dig att komma in i människorättsorganisationer och -frågor ... KCL:s Pro-Bono-sällskap har en avdelning för mänskliga rättigheter som har kontakter med icke-statliga organisationer som kan behöva särskilda färdigheter som War Studies-studenter skulle kunna tillhandahålla. Shaun har upptäckt att det är bra för hans CV och för att få en fot in i dörren hos icke-statliga organisationer. Det första mötet för volontärer för projektet för mänskliga rättigheter äger rum onsdagen den 10 oktober 2012 kl. 18.00 i rum F-WB 1.13 (Waterloo Campus). Gå dit för att få veta mer! Här är lite information under tiden för att få dig intresserad... Human Rights Project är en del av KCL Pro Bono Society, som är ett av de största studentledda sällskapen vid King's College London. De fokuserar på att uppmuntra studenters volontärarbete i externa människorättsorganisationer, öka medvetenheten om rättigheter inom universitetet och instifta ett pågående meningsutbyte mellan studenter och akademiker och yrkesverksamma inom mänskliga rättigheter. De gör detta genom partnerskap med välgörenhetsorganisationer och organisationer som Law Society, Kids Company, Child Frontiers och flera andra. Deras kvartalsvisa nyhetsbrev, HumanWrites , ger dig en plattform för att publicera artiklar om frågor som du brinner för. Utbudet av volontärmöjligheter varierar stort inom projektet, så oavsett om du är studerande eller doktorand kommer ditt engagemang i projektet att vara värdefullt. Förutom att gå till mötet på onsdag kan du också ta en titt på Facebook-sidan och webbplatsen Att engagera sig i relevanta studentföreningar som denna är ett utmärkt sätt att få reda på mer om sektorn, utveckla ditt CV och träffa likasinnade människor, så vad har du att förlora?</w:t>
      </w:r>
    </w:p>
    <w:p>
      <w:r>
        <w:rPr>
          <w:b/>
          <w:color w:val="FF0000"/>
        </w:rPr>
        <w:t xml:space="preserve">id 151</w:t>
      </w:r>
    </w:p>
    <w:p>
      <w:r>
        <w:rPr>
          <w:b w:val="0"/>
        </w:rPr>
        <w:t xml:space="preserve">Jag har konfigurerat insticksprogrammet Google XML Sitemaps så att det "bygger upp webbplatskartan i en bakgrundsprocess (du behöver inte vänta när du sparar ett inlägg)" och använder automatisk identifiering för att bestämma platsen för min webbplatskartfil. Med den konfigurationen misslyckas insticksprogrammet när det försöker bygga om min sitemap i bakgrunden med meddelandet "There was a problem writing your sitemap file. Kontrollera att filen finns och är skrivbar." Det fungerar bra när jag bygger om den manuellt. Eftersom min WP-webbplats körs på en IIS-server gäller inte många av de publicerade förslagen för att lösa problemet (t.ex. chmod). Jag kunde lösa problemet på mitt system genom att välja Anpassad plats som plats för min sitemap-fil. Jag använde exakt samma URL som standardadressen, men i filsökvägen ersatte jag / med \, dvs. jag ersatte D:\webs\www.mydomain.org\wp/sitemap.xml med D:\webs\www.mydomain.org\wp\sitemap.xml. Jag har konfigurerat insticksprogrammet Google XML Sitemaps så att det "bygger upp webbplatskartan i en bakgrundsprocess (du behöver inte vänta när du sparar ett inlägg)" och använder automatisk identifiering för att bestämma platsen för min webbplatskartfil. Med den konfigurationen misslyckas insticksprogrammet när det försöker bygga om min sitemap i bakgrunden med meddelandet "There was a problem writing your sitemap file. Kontrollera att filen finns och är skrivbar." Det fungerar bra när jag bygger om den manuellt. Eftersom min WP-webbplats körs på en IIS-server gäller inte många av de publicerade förslagen för att lösa problemet (t.ex. chmod). Jag kunde lösa problemet på mitt system genom att välja Anpassad plats som plats för min sitemap-fil. Jag använde exakt samma URL som standardadressen, men i filsökvägen ersatte jag / med \, dvs. jag ersatte D:\webs\www.mydomain.org\wp/sitemap.xml med D:\webs\www.mydomain.org\wp\sitemap.xml.</w:t>
      </w:r>
    </w:p>
    <w:p>
      <w:r>
        <w:rPr>
          <w:b/>
          <w:color w:val="FF0000"/>
        </w:rPr>
        <w:t xml:space="preserve">id 152</w:t>
      </w:r>
    </w:p>
    <w:p>
      <w:r>
        <w:rPr>
          <w:b w:val="0"/>
        </w:rPr>
        <w:t xml:space="preserve">Få din nya favoritskiva Vi har spelat in vår nya skiva BLACK LIGHTNING och behöver din hjälp för att få ut denna fantastiska skiva till fansen! Om projektet BLACK LIGHTNING blir vår 11:e skiva och definitivt vår bästa hittills. Vår nya skiva kommer snart att bli en favorit för många så länge de får chansen att höra den. Genom att hålla fast vid våra oberoende rötter och genom att använda den nya tekniken som passar vårt sätt att tänka, kommer vi att släppa skivan själva i USA och Kanada, med hjälp av fans och musikälskare som börjar här på Pledge Music. Den här skivan är grymt bra utan ursäkter. Rock och soul har aldrig varit så bra som BLACK LIGHTNING gör från början till slut. Med hjälp av ett dynamiskt team av musiker och en fantastisk producent, är beviset i pudding. Det är så välsmakande ... vi vill dela det med så många människor som möjligt. Förutom att stödja ett helt oberoende band som tar D.I.Y. till en annan nivå kommer en del av intäkterna från vår kampanj att gå till The Breast Cancer Research Foundation. Snälla ge som vi spelar och gör detta till en stor framgång för oss alla och Breast Cancer Research Foundation. Hjälp oss att nå eller överträffa vårt mål!</w:t>
      </w:r>
    </w:p>
    <w:p>
      <w:r>
        <w:rPr>
          <w:b/>
          <w:color w:val="FF0000"/>
        </w:rPr>
        <w:t xml:space="preserve">id 153</w:t>
      </w:r>
    </w:p>
    <w:p>
      <w:r>
        <w:rPr>
          <w:b w:val="0"/>
        </w:rPr>
        <w:t xml:space="preserve">Början på piratkopiering av stolar. Vi tror att nästa steg i kopieringen kommer att ske från digital form till fysisk form. Det kommer att bli fysiska objekt. Eller som vi beslutat att kalla dem: Fysibles . Dataobjekt som kan (och är möjliga) att bli fysiska. Vi anser att saker som tredimensionella skrivare, skannrar och liknande bara är det första steget. Vi tror att du inom en snar framtid kommer att skriva ut reservdelar till dina fordon. Inom 20 år kommer du att ladda ner dina gymnastikskor. Med detta skapade The Pirate Bay en ny kategori på en av världens största piratkopieringsplatser - en kategori för fysiska föremål. 3D-skrivare kostar nu under 1 000 dollar. Och även om upplösningen, storleken och materialen fortfarande lämnar en hel del att önska, är det värt att tänka tillbaka på din förvåning när du först såg en vanlig skrivare spotta ut en färgutskrift som på något sätt liknade ett fotografi. För det var förmodligen mindre än 20 år sedan. Några korta kommentarer om detta: Det här är framtiden. Jag älskar när framtiden faktiskt kommer. Alla (troliga) argument eller diskussioner om immateriella rättigheter är helt meningslösa. Piratkopiering av föremål är redan väl etablerad i hela världen. Det är inte bara falska handväskor heller, kineserna har piratkopierat en Rolls Royce . Den Eames-stol du sitter på är med största sannolikhet piratkopierad. Detta kommer så småningom att förändra hur vi ser på produkter - den fria tillgången till nästan vilken design som helst kommer i slutändan att leda till att människor tänker på sina behov snarare än sina önskemål. Istället för att bara köpa det vi blir tillsagda att köpa från det begränsade utbudet kommer vi att fundera på vad vi behöver och hur detta behov kan uppfyllas genom de oändliga möjligheterna till designanpassning. Detta kommer inte att vara en stor utmaning för varumärken - för det första eftersom 3D-utskrift med flera material fortfarande ligger minst tio år fram i tiden, så du kommer att få vänta ett tag på att få skriva ut dina Nikes. För det andra eftersom samma grundprinciper kvarstår även i en värld av nedladdningsbara (och piratkopierbara) objekt - varumärken är en heuristik, en genväg till något som vi känner till och känner oss bekväma med. Om varumärken erbjuder god service, kundorienterad anpassning och enkelhet är 3D-utskriftsvärlden mycket mer en möjlighet än ett hot. Om du verkligen inte kan vänta kan du under tiden få dina 3D-printade skor här .</w:t>
      </w:r>
    </w:p>
    <w:p>
      <w:r>
        <w:rPr>
          <w:b/>
          <w:color w:val="FF0000"/>
        </w:rPr>
        <w:t xml:space="preserve">id 154</w:t>
      </w:r>
    </w:p>
    <w:p>
      <w:r>
        <w:rPr>
          <w:b w:val="0"/>
        </w:rPr>
        <w:t xml:space="preserve">IKT och arbete: Förenta staterna vid ursprunget till spridningen av den digitala kapitalismen Universit Paris Sorbonne, 29-30 maj 2013 Informations- och kommunikationsteknik (IKT) har revolutionerat arbetsmetoderna: insamling, bearbetning och lagring av data tack vare hårdvara, programvara och nätverk har förändrat arbetets utseende på kontor och fabriker. Deras inverkan har märkts utanför de traditionella företagens väggar, vilket har lett till att tids- och utrymmesbegränsningar på arbetet har ändrats och att gränsen mellan privat- och arbetsliv ständigt suddas ut. IKT:s effekter betraktas ofta i manikeiska termer: vissa framhåller fördelarna med den nya tekniken i form av ökad interaktivitet, autonomi och kreativitet för de anställda, inklusive atypiska anställda som "oberoende entreprenörer", medan andra varnar för ökad stress på grund av ständiga krav, kontroll i realtid av arbetsverksamheten och övervakning av interaktionerna på arbetsplatsen. För- och nackdelar med användningen av IKT på arbetsplatsen diskuteras flitigt, men det finns betydligt färre frågor om vad som har möjliggjort dess existens och spridning. Den globala dimensionen av yrkesmässig användning av IKT får den att framstå som universell och så att säga ahistorisk. Ändå har dessa användningar ett exakt ursprung: individer har utarbetat, omorienterat och spridit dessa nya tekniker på specifika platser och vid identifierbara tillfällen. Vissa av dessa metoder hänvisar direkt till amerikanska kulturella metoder och ideologier. Dessutom går den ökande användningen av IKT hand i hand med djupgående förändringar på arbetsmarknaderna, t.ex. flexibilitet, kostnadsminskningar, tillfällig anställning och avreglering, som IKT har bidragit till att förstärka, ett fenomen som till stor del har sitt ursprung i USA. Vidare har Förenta staterna fortsatt att spela en viktig roll i utvecklingen, spridningen och kontrollen av IKT, samtidigt som mediasfärens utvidgning har åtföljts av en motsvarande utvidgning av anglosfären. Det är därför oundgängligt att åter ge IKT-frågorna en ny terrritoriell prägel. Vilka har historiskt sett varit de ekonomiska och sociologiska grunderna för utvecklingen och spridningen till arbetssfären av denna teknik, som för med sig "kapitalismens nya anda" (Boltanski och Chiappello 1999), eller "den digitala kapitalismen" (Schiller 1999), men också den av freeware och digitala allmänningar som Wikipedia. Hur interagerade de, i synergi och konflikt, med andra sociala fakta? Globaliseringen av praxis väcker också frågan om interkulturalitet, eftersom olika kulturer blir involverade i en process av tillägnande och modifiering av den globaliserade amerikanska kulturen, som IKT har haft så stort inflytande på att sprida. Vi uppmuntrar bidrag som behandlar USA:s roll i utvecklingen av IKT på arbetsplatsen, bland annat: - Entreprenörsretorik och användning av IKT. - Förhållandet mellan IKT och nyliberal avreglering och utlokalisering. - Spridningsvektorer: handböcker för företagsledning, mässor, offentlig politik, medier, kampanjer för att öka medvetenheten, seminarier, branschrivalitet (t.ex. Apple vs. Microsoft), modellrivalitet (t.ex. proprietär vs. fri programvara). - Redan existerande former av platta och nätverksbaserade organisationer och mjuk kontroll i USA (reklambyråer och forskningsprojekt är ett exempel) och deras samverkan med utvecklingen av IKT-relaterade former av arbetsorganisation. - Framväxten av nya yrkeskategorier som hackare och deras värderingar om expertautonomi, delning och öppet utbyte som strider mot kapitalismens värderingar, men som återspeglar amerikanska kulturella entreprenörsvärderingar om självförtroende, DIY och misstro mot institutioner. - IKT och maskulin dominans: de tekniska förändringarnas inverkan på könsrollerna i arbetslivet. - Konsumenternas roll: från konsumism till prosumerism. - Styrning av nätverk (inklusive reglering genom lagliga licenser) och den amerikanska rättstraditionen. Skicka dina bidrag till fraysseo@aol.com och mathieu.oneil@anu.edu.au och ange ditt namn och din tillhörighet.</w:t>
      </w:r>
    </w:p>
    <w:p>
      <w:r>
        <w:rPr>
          <w:b/>
          <w:color w:val="FF0000"/>
        </w:rPr>
        <w:t xml:space="preserve">id 155</w:t>
      </w:r>
    </w:p>
    <w:p>
      <w:r>
        <w:rPr>
          <w:b w:val="0"/>
        </w:rPr>
        <w:t xml:space="preserve">Letar efter några bra företag Känner du till några företag i städerna som söker tillgång till tillväxtkapital? Hur är det med företag i städer som växer i enastående takt? ICIC tar nu emot nomineringar till både sina program Inner City Capital Connections (ICCC) och Inner City 100.  Med nästan en halv miljon företag i USA:s innerstäder förlitar sig ICIC på ett nätverk av nomineringspartner för att identifiera företag för våra program.  Du kan nominera ditt eget företag eller ett annat företag som uppfyller kraven för programmet. Nominera ett företag för Inner City Capital Connections Inner City Capital Connections (ICCC) är ett kostnadsfritt nationellt program som är utformat för att främja tillväxten av företag i innerstäderna. ICCC visar företagen hur de kan utnyttja kapitalkällor, informerar dem om deras finansiella alternativ och tillhandahåller ett forum där företagen kan få kontakt med investerare. Sedan programmet startade 2005 har deltagarna fått in över 406 miljoner dollar i kapital, varav 90 % inom två år efter deltagandet.  Tillsammans har ICCC:s alumner skapat 1 847 direkta arbetstillfällen och 546 indirekta arbetstillfällen.  ICCC-deltagarna visar att växande företag i städerna, om de får tillgång till kapital, kan skapa arbetstillfällen och välstånd som är avgörande för omvandlingen av deras samhällen. Kvalifikationer: Oberoende, vinstdrivande företag, partnerskap eller ägande Företag i en innerstad - huvudkontor eller 51 % eller mer av den fysiska verksamheten i ekonomiskt utsatta stadsområden i USA eller 40 % eller mer av de anställda bor i ett ekonomiskt utsatt område. Intäkter på 2 miljoner dollar eller mer under 2012 Deadline: ICIC:s Inner City 100-program, som nu är inne på sitt 15:e år, uppmärksammar de snabbast växande företagen i USA:s städer och stöder deras fortsatta tillväxt genom tillgång till utbildning för chefer året runt, nätverksmöjligheter och nationell synlighet.  Programmet kulminerar med det årliga Inner City 100-symposiet, där vinnande företag och hundratals andra småföretag samlas i Boston för avancerad ledarutbildning och avslöjande av Inner City 100-rankningen.  Sedan programmet startade har 720 unika företag fått plats på den årliga Inner City 100-listan och har tillsammans genererat mer än 2,1 miljarder dollar i årlig försäljning.  Ännu viktigare är att vinnarna av Inner City 100 har skapat nästan 73 000 arbetstillfällen och sysselsätter för närvarande över 103 000 personer. Kvalifikationer: Oberoende, vinstdrivande företag, partnerskap eller ägandeföretag Placering i innerstaden - huvudkontor eller 51 % eller mer av den fysiska verksamheten i ekonomiskt utsatta stadsområden i USA eller 40 % eller mer av de anställda bor i ett ekonomiskt utsatt område. Tio eller fler heltidsanställda under 2011 Fem års tillväxthistorik - försäljning på minst 200 000 dollar 2007 och minst 1 miljon dollar 2011, utan att försäljningen minskat under 2011 Deadline: Hej, jag undrar bara om tidsfristerna har förlängts eller om det är för sent att nominera?</w:t>
      </w:r>
    </w:p>
    <w:p>
      <w:r>
        <w:rPr>
          <w:b/>
          <w:color w:val="FF0000"/>
        </w:rPr>
        <w:t xml:space="preserve">id 156</w:t>
      </w:r>
    </w:p>
    <w:p>
      <w:r>
        <w:rPr>
          <w:b w:val="0"/>
        </w:rPr>
        <w:t xml:space="preserve">Trollkarl:  Åh, nej, min kära. Jag - jag är en mycket god man. Jag är bara en mycket dålig trollkarl. -- The Wizard of Oz (MGM, 1939) Imorgon röstar amerikanerna för att utse presidenten, representanthuset och en tredjedel av den amerikanska senaten, plus olika lokala ämbeten och folkomröstningar i vår fantastiska Quadriennale .  Mycket står på spel, inklusive, naturligtvis inte minst, möjligheten för Amerika att få ett slut på den subliminala terror som man stoiskt har utstått genom att ha Joe Biden, jösses, ett hjärtslag från presidentposten. Det är också en tidpunkt för eftertanke ... om våra förväntningar på våra valda företrädare. Vår nationella politiska berättelse är fixerad vid presidentämbetet, medan representanthuset enligt konstitutionen är vårt viktigaste styrande organ. Presidentskapet - liksom kampanjen för denna fantastiska stjärnvändning - visar sig vara 90 procent teater och 10 procent substans.  Men i stället för att bli cyniska över politikens teaterkomponent, låt oss titta på källan till den.  Som den store och ödmjuke populisten Pogo berömt sade: "Vi har mött fienden och han är vi." Vi, folket, skymfar och vördar samtidigt våra tjänstemän.  Enligt Gallup Politics har kongressen ett folkligt godkännande på ... 13 %, vilket är den lägsta siffran som någonsin uppmätts under ett valår.  Ändå kommer vi väljare att återvälja nästan alla sittande kongressledamöter ... precis som vi borde göra. Vad är det för fel på det? Den här kolumnisten tillbringar mycket tid på Capitol Hill för att träffa lagstiftande personal från båda sidor av gången.  Jag rapporterar från fronten och konstaterar att representanthuset är ockuperat av generellt sett förtjusande, smarta och offentliga personer som är underbetalda i förhållande till det ansvar de axlar.  Och de - både tjänstemän och personal - är alla mycket angelägna om att göra sina chefer nöjda ... oss. Och deras chefer, vi, ser dessa trevliga, om än enkla, människor som ett slags superhjältar som måste visa oss att de är ... snabbare än en snabb kula, kraftfullare än ett lokomotiv, kapabla att ändra loppet av mäktiga floder och hoppa över höga byggnader i ett enda språng. Titta.  Upp i skyn!  Det är en fågel!  Det är ett flygplan!  Det är ... Kongressledamot! Baltimores vise, H.L. Mencken, i grunden en stor populistisk humanist, sammanfattade det grundläggande dilemmat i sina sista ord (skrivna 1926, långt före hans verkliga sista ord): Jag har anspelat något vagt på demokratins förtjänster. En av dem är helt uppenbar: det är kanske den charmigaste regeringsform som människan någonsin har uppfunnit. Orsaken är inte långt att söka. Den bygger på påståenden som uppenbart inte är sanna, och det som inte är sant är, som alla vet, alltid oerhört mycket mer fascinerande och tillfredsställande för det stora flertalet människor än det som är sant. Sanningen har en hårdhet som skrämmer dem, och en air av slutgiltighet som kolliderar med deras obotliga romantik. ... Maffian, som fungerar som medborgare, får en känsla av att han verkligen är viktig för världen - att han verkligen styr saker och ting. Ur sitt tråkiga flockande efter skurkar och skojare får han en känsla av enorm och mystisk makt - vilket är vad som gör ärkebiskopar, poliser, Ku Klux' stora trollkarlar och andra sådana storheter lyckliga. Och ur detta kommer också en övertygelse om att han på något sätt är vis, att hans åsikter tas på allvar av hans överordnade - vilket gör amerikanska senatorer, spåmän och unga intellektuella lyckliga. Slutligen kommer det fram en glödande medvetenhet om en hög plikt som triumferande har fullgjorts, vilket är vad som gör galningar och äkta män lyckliga. Alla dessa former av lycka är naturligtvis illusoriska. De håller inte i längden. Demokraten, som hoppar upp i luften för att slå med vingarna och prisa Gud, kommer för alltid ner med en smäll. Fröna till hans katastrof ligger, som jag har visat, i hans egen dumhet: han kan aldrig bli av med den naiva vanföreställningen - så vackert kristen - att lycka är något man får genom att ta den från den andre. Men det finns också frön i själva sakernas natur: ett löfte är trots allt bara ett löfte, även om det stöds av gudomlig uppenbarelse, och</w:t>
      </w:r>
    </w:p>
    <w:p>
      <w:r>
        <w:rPr>
          <w:b/>
          <w:color w:val="FF0000"/>
        </w:rPr>
        <w:t xml:space="preserve">id 157</w:t>
      </w:r>
    </w:p>
    <w:p>
      <w:r>
        <w:rPr>
          <w:b w:val="0"/>
        </w:rPr>
        <w:t xml:space="preserve">Post navigation Strategi- och översynskommitté för att ta reda på hur stadsfullmäktige kan nominera en gemenskapstillgång Vid mötet i Hebden Royd Town Council Strategy and Review Committee den 23 oktober 2012 enades man om att stadssekreteraren skulle undersöka hur Hebden Royd Town Council kan nominera en gemenskapstillgång till Calderdale Council för införande i registret/förteckningen över gemenskapstillgångar och ta med sig informationen till nästa möte i strategi- och översynskommittéen i december. Kommittén kommer sedan att besluta om att lämna en rekommendation om detta till nästa fullmäktigemöte.</w:t>
      </w:r>
    </w:p>
    <w:p>
      <w:r>
        <w:rPr>
          <w:b/>
          <w:color w:val="FF0000"/>
        </w:rPr>
        <w:t xml:space="preserve">id 158</w:t>
      </w:r>
    </w:p>
    <w:p>
      <w:r>
        <w:rPr>
          <w:b w:val="0"/>
        </w:rPr>
        <w:t xml:space="preserve">Övriga svar (2) Om du tittar på Venus är atmosfären helt full av koldioxid, och vi kan jämföra hur koldioxid kom dit för att förstå hur den gamla jordens atmosfär bestod av så stora mängder koldioxid. På Venus kom koldioxid från vulkaner som spydde ut materia på ytan. Gaser frigjordes också under detta, och koldioxid var en av dessa primära gaser. All denna vulkaniska och geotermiska aktivitet orsakade utflödet av denna gas. När vi nu återvänder till jorden kan man säga att den vulkaniska aktiviteten på den gamla jorden, när vulkaner ständigt fick utbrott och hela jordens yta var superuppvärmd och fortfarande håller på att svalna, koldioxid uppstod från vulkanerna och andra sådana naturfenomen. Utanför ämnet försvann denna koldioxid när jorden svalnade och vatten kondenserades på ytan. Mycket av gasen löstes upp i vattnet, och när de första encelliga organismerna bildades (de var autotrofa) förbrukade de så småningom stora mängder av gasen. Jag har inte doktorerat i detta eller något, men jag kan lite grann, så här är min kunskap. Men eftersom jag inte är en person som studerat detta ingående,ta inte, så att säga, mina svar till domstol ;).</w:t>
      </w:r>
    </w:p>
    <w:p>
      <w:r>
        <w:rPr>
          <w:b/>
          <w:color w:val="FF0000"/>
        </w:rPr>
        <w:t xml:space="preserve">id 159</w:t>
      </w:r>
    </w:p>
    <w:p>
      <w:r>
        <w:rPr>
          <w:b w:val="0"/>
        </w:rPr>
        <w:t xml:space="preserve">FÖR PROFESSORER RÄTTIGHETSINFORMATION När den här boken kom ut för första gången 1982 presenterades Robert Irwin, konstnären från Los Angeles "som en dag fastnade för sin egen nyfikenhet och bestämde sig för att leva den". Nu utökad med ytterligare sex kapitel och tjugofyra sidor färgplåtar, Seeing Is Forgetting the Name of the Thing One Sees är en krönika över tre decennier av samtal mellan Lawrence Weschler och ljus- och rymdmästaren Irwin. Den behandlar många av Irwins projekt med platsanpassning - särskilt Central Gardens vid Getty-museet (föremål för en episk strid med platsens huvudarkitekt Richard Meier) och den design som förvandlade en övergiven fabrik i Hudson Valley till Dia's nya campus i Beacon - och förbättrar det som många redan ansåg vara den bästa boken någonsin om en konstnär. En anmärkning om illustrationerna Ytterligare en anmärkning om den drift som förekommer i den följande berättelsen Seing is Forgetting the Name of the Thing One Sees (1982) Introduktion Debouchement Oceanic 14. Öken 15. Att vara tillgänglig som svar 16. Några situationer (1970-1976) 17. Läsning och skrivning 18. The Whitney Retrospective Down to Point Zero (1977) 19. Sedan Whitney: Återgång till världen (1977-1981) Present All Around 20. Seeing Isn't Doing (1985) 21. Play It as It Lays and Keep it in Play The Irwin Retrospective at MOCA in Los Angeles(1993) 22. När fontänhuvuden kolliderar: Robert Irwin at Richard Meier's Getty (1997) 23. Heaven: Irwin och Meyerowitz på Dia (2000) 24. Irwin på sjuttiotalet (2007-2008) Efterord: Lawrence Weschlers många böcker omfattar bland annat Mr Wilson's Cabinet of Wonder, Vermeer in Bosnia och Everything That Rises: A Book of Convergences, som 2007 vann National Book Critics Circle Award for Criticism. "'Seeing Is Forgetting' och 'True to Life' handlar inte bara om konstnärerna som talar till Weschler eller, genom honom, till varandra; de handlar om konstnärerna som talar till sig själva." -- Los Angeles Times Book Review "Tillsammans utgör Weschlers två böcker [True to Life och Seeing is Forgetting the Name of the Thing One Sees] ett engagerande resonemang om visuell kultur och dess möjligheter. De förflyttar läsaren flera nivåer ovanför det petiga käbbel som ofta dödar den kulturella diskussionen och påminner oss om att samtidskonsten, under några av sina bästa dagar, drar oss in mitt i debatter som är underbart kreativa och avgörande viktiga men ändå olösliga." -- The National Post "Irwin är en av vår tids stora konstnärer och konstnärliga innovatörer. Han är också en av de mest vältaliga. Och han hade turen att hitta sin Boswell. På 1700-talet bevarade den banbrytande biografen James Boswell författaren Samuel Johnsons fantastiska konversationsstil. Och även om vi numera har många andra sätt att bevara någons ord, får Irwins ett särskilt liv i Lawrence Weschlers magnetiska (nu utökade) biografi." -- San Diego Union-tribune "Seeing is Forgetting är kanske inte bara den bästa biografin om en konstnär som finns utan också en av de bästa böckerna om samtida konstskapande." -- Frieze "[En] fantastisk bok . . . . Weschlers fokus ligger på processen, på Irwins särskilda strävan efter närvaro, med dess disciplin och dess drivande, dess utvikningar och dess besatthet, dess naivitet och dess subtilitet." -- Portfolio "[ Seeing Is Forgetting ] har övertygat fler unga människor att bli konstnärer än vad Velvet Underground har skapat rockare." -- New York Times "En milstolpe i den första biografin över en viktig kalifornisk konstnär. Ännu bättre är att det är en livlig berättelse som ... lyckas handla om något djupare än sin underhållande yta." -- Los Angeles Times "Robert Irwin, den kanske mest inflytelserika av de kaliforniska konstnärerna, rörde sig från sin början inom den abstrakta expressionismen genom successiva skiftningar i stil och känslighet, in i ett helt nytt estetiskt område, ett område där filosofiska begrepp om perception och världen samverkar. Weschler har kartlagt resan med exceptionell klarhet och övertygelse. Han har också, under processen, tillhandahållit vad som förefaller mig vara den bästa löpande historien om efterkrigstidens västvärlden.</w:t>
      </w:r>
    </w:p>
    <w:p>
      <w:r>
        <w:rPr>
          <w:b/>
          <w:color w:val="FF0000"/>
        </w:rPr>
        <w:t xml:space="preserve">id 160</w:t>
      </w:r>
    </w:p>
    <w:p>
      <w:r>
        <w:rPr>
          <w:b w:val="0"/>
        </w:rPr>
        <w:t xml:space="preserve">Priskriget om privatlån börjar bli hett. Den här veckan har Derbyshire Building Society kastat ner handsken till rivaliserande leverantörer genom att lansera en ränta på 5,6 procent på lån mellan 7 500 och 14 999. Enligt analytiker på prisjämförelsesajten Moneysupermarket är detta den lägsta huvudräntan sedan november 2006. Även om Bank of Englands basränta har legat på den lägsta nivån någonsin, 0,5 procent, i tre och ett halvt år, har låneräntorna förblivit envist höga - fram till nu. Nu när räntorna sjunker har vi sammanställt 10 bästa tips för att ta ett privatlån. 1. Handla runt Som med alla finansiella produkter lönar det sig att handla runt och jämföra de effektiva räntorna när du ska ta ett privatlån. Den effektiva räntan (annual percentage rate) anger den verkliga kostnaden för ett lån med hänsyn till den ränta som ska betalas, eventuella andra avgifter och när betalningarna förfaller till betalning. Din bank kanske säger att den erbjuder förmånliga räntor till sina kontokunder, men du kanske ändå upptäcker att det finns billigare lån på andra ställen. Till exempel erbjuds befintliga Natwest-kunder en ränta på 7,9 procent - 2,3 procent över den ränta som erbjuds av Derbyshire BS. 2. Kontrollera det finstilta Innan du ansöker om ett lån bör du kontrollera det finstilta för att se om du är berättigad. Vissa bästa köp kommer med några betungande villkor. Sainsbury's Bank erbjuder till exempel en låneränta på 5,6 procent, men sökande måste ha ett Nectar-kort och ha använt det på Sainsbury's under de senaste sex månaderna. Natwest och RBS erbjuder sina bästa låneräntor endast till kunder med löpande konton. 3. Tänk på avgifter för förtida återbetalning Det kan tyckas osannolikt när du tar ett privatlån - men glöm inte att det är möjligt att du kan betala av din skuld i förtid. Många låneleverantörer tar ut en avgift om du vill göra det, så det är en bra idé att kontrollera hur mycket detta kan kosta innan du ansöker om ett visst erbjudande. Om du tror att det finns en god chans att du kommer att vilja lösa ditt lån i förtid kan det vara värt att söka efter ett erbjudande som kommer utan avgifter för förtidsbetalning. 4. Handla om PPI Betalningsskyddsförsäkring (PPI) har fått dålig press men är fortfarande en användbar produkt för vissa människor. Den är utformad för att täcka dina månatliga återbetalningar av lån eller kreditkort om du inte kan betala dem på grund av sjukdom eller arbetslöshet. Om du bestämmer dig för att du behöver den här typen av skydd är det viktigt att du handlar runt för att hitta det billigaste erbjudandet: att köpa en försäkring direkt från din långivare kan fortfarande kosta dig mycket mer än att köpa från en fristående leverantör. Dessutom har PPI-försäkringar ofta en lång lista med undantag, så se till att du förstår vad som täcks och vad som inte täcks innan du tecknar en försäkring. 5. Kontrollera din kreditvärdighet Om du planerar att ansöka om ett marknadsledande privatlån är det viktigt att du först kontrollerar din kreditvärdighet. Långivarna är endast skyldiga att erbjuda sina annonserade "typiska" effektiva räntor till två tredjedelar av de sökande. Om din kreditvärdighet inte är i gott skick kan du därför bli erbjuden ett dyrare erbjudande än det lån med låg ränta som du ursprungligen ansökte om. 6. Överväg ett kreditkort Innan du ansöker om ett privatlån bör du överväga andra kreditformer. Du kanske upptäcker att ett kreditkort är billigare och ett kort med ett introduktionserbjudande på 0 procent på inköp gör att du kan sprida kostnaden för stora inköp räntefritt. Det längsta 0-procentserbjudandet för närvarande är 16 månader från Tesco Bank. Men om du inte tror att du kommer att kunna betala tillbaka din skuld inom perioden för 0-procentserbjudandet kan det vara bättre med ett långfristigt avtal med låg ränta. Just nu erbjuder Sainsbury's Bank Low Rate Credit Card en ränta på 6,9 procent effektiv ränta vid köp. 7. Kolla in peer-to-peer-lån Om du är emot banker kanske du vill låna från en peer-to-peer-långivare som till exempel Zopa. Webbplatsen, "en marknadsplats för social utlåning", kopplar samman låntagare och långivare. De sökande får en kreditbedömning och du behöver en hyfsad poäng för att bli godkänd. Räntorna varierar men Moneyfacts listar en ränta på 6,2 procent för ett lån på 7 500 euro över tre år. 8. Låna mer I allmänhet gäller att ju större lånet är, desto lägre är räntan. På grund av hur vissa leverantörer prissätter sina lån finns det tillfällen då du faktiskt kan spara pengar genom att låna något mer. För närvarande annonseras ett 7 000-lån på fem år från AA till 13,9 procent A</w:t>
      </w:r>
    </w:p>
    <w:p>
      <w:r>
        <w:rPr>
          <w:b/>
          <w:color w:val="FF0000"/>
        </w:rPr>
        <w:t xml:space="preserve">id 161</w:t>
      </w:r>
    </w:p>
    <w:p>
      <w:r>
        <w:rPr>
          <w:b w:val="0"/>
        </w:rPr>
        <w:t xml:space="preserve">Detta hotell har ett utmärkt läge, rummen är vackra, poolområdet är vackert och rent och du kan ta för dig av drinkar när du vill. Personalen bidrog till att göra detta hotell bra. Maten var briljant, de var alltid gjort till en utmärkt standard. dess mycket väl tillagad, en bra sektion inte massor av val men vad som fanns där var lovly. alltid hålls rent och snyggt , rummet var alltid fläckfri. Vi tycker att hotellet såg lite slitet ut på vissa ställen, t.ex. de mörka korridorerna, små hissar, 3 hissar för hela hotellet som rymde 6 men fulla av tjocka människor så det rymde mindre! om du är på den sida som tittar över underhållningsområdet kunde vi inte gå och lägga oss före 12. en eller två nätter gjorde människor oväsen en gång fram till 2:00!!!! vi gick och klagade och de gjorde något åt det men jag tycker att de inte borde ha lämnats kvar där i alla fall eftersom vi hörde många människor som klagade på de stökiga gästerna nästa dag! De var livlösa, tråkiga, osociala människor, de talade inte en enda gång, vissa var mycket unga och erfarna, varje gång vi gick in i restaurangen var de utanför med drinkar etc. men vi blev aldrig erbjudna en och vi är tillgängliga människor. Den professionella underhållningen och showerna var dock utmärkta, bortsett från palmuco papegojor (något liknande), som har varit etablerad i många år och som drivs av män som bara har papegojor och kakadukar och vars enda intresse är att tjäna pengar, de behandlade djuren extremt grovt och kastade dem upp och ner, som om de vore en påse potatis. Vi kände oss upprörda av detta och lämnade dem, liksom andra människor! Denna show är nu föråldrad ! för att sammanfatta en blandad kompott, men jag skulle återvända om ett erbjudande kom upp. Stannade i september 2012, reste med familjen Värdefullt läge Sömn Kvalitet Rummen Renlighet Service Var den här recensionen till hjälp? Ja Problem med den här recensionen? Fråga phil222 om Gran Canaria Princess Den här recensionen är en TripAdvisor-medlems subjektiva åsikt och inte TripAdvisor LLC JeffLeaman Dawlish, England, United Kingdom 2 recensioner Recensioner i 2 städer 4 användbara röster "Not as I expected" Recenserad 3 oktober 2012 Just returned from Gran Canaria Princess. Måste säga att jag var lite besviken. Fyra stjärnor, nej inte riktigt. En eller två saker svek det här stället, vilket i grunden är synd, för det är ett trevligt ställe att bo på. Fördelar; Hotellet är mycket rent. Det är trevligt beläget, inte för långt till stranden. Ganska nära till affärerna. Pubarna och klubbarna ligger ganska intill och där det är för långt att gå är bussar och taxibilar mycket prisvärda. Poolområdet är mycket rent och det finns gott om solstolar som hålls i gott skick. Vissa områden runt poolen ligger i skuggan under långa perioder men det tog inte alltför lång tid att räkna ut de soligaste områdena. En del av personalen var mycket vänlig men en del var det definitivt inte. Nackdelar; För att vara ett fyrstjärnigt hotell tyckte jag att maten inte var den bästa jag ätit. Den lagade frukosten var minst sagt ganska vardaglig, korvarna var inte de bästa i världen i själva verket fann jag dem oätliga. För det mesta fick man vänta medan bacon och ägg tillagades, vilket inte är dåligt om man gillar dem färska, men det kunde bli en lång väntan om kocken hade många omeletter eller pannkakor att göra. Vattnet i teet och kaffet var odrickbart, vi klagade men inget gjordes. Till och med fruktjuicerna gjordes av koncentrat med hjälp av detta äckligt smakande vatten, som säkert kom direkt från kranen. Alla som har bott på något spanskt hotell vet hur det lokala vattnet smakar. Kvällsmåltiderna var mestadels repetitiva. Men på några av temakvällarna var de mycket trevliga. Lunchen bestod alltid huvudsakligen av hamburgare och pommes frites och soppa. Underhållningen var blandad ibland bra, oftast dålig. All inclusive väl vi blev förvånade över en del saker vi fick betala för. Kom ihåg att detta är klassat som ett fyrstjärnigt hotell. Vi var tvungna att betala för att få kylskåpet på rummet påslaget och för att hyra ett strykjärn med en separat avgift för brädan. Jag blev förvånad över att vi var tvungna att gå till baren själva för att få drycker vid poolen. Detta kanske låter lite lat, men jag har alltid haft servitörsservice på fyrstjärniga hotell och till och med på trestjärniga anläggningar. Till och med på kvällarna, när vi tittade på underhållningen, var vi tvungna att servera oss själva. I grund och botten är semestern</w:t>
      </w:r>
    </w:p>
    <w:p>
      <w:r>
        <w:rPr>
          <w:b/>
          <w:color w:val="FF0000"/>
        </w:rPr>
        <w:t xml:space="preserve">id 162</w:t>
      </w:r>
    </w:p>
    <w:p>
      <w:r>
        <w:rPr>
          <w:b w:val="0"/>
        </w:rPr>
        <w:t xml:space="preserve">Prylar och prylar Gil Scott-Heron "The Last Holiday. A Memoir" via Shook.FM (fantastisk webbplats): "Gil Scott-Herons sista verk, som han arbetade på med jämna mellanrum under de sista två decennierna av sitt liv, är inte ett musikalbum utan en memoar. Självbiografi är inte riktigt det rätta ordet, eftersom denna bok drar ner luckorna och stänger butiken 1981, mittpunkten i hans fascinerande liv, och lämnar konstnären i svävande animation. Han befinner sig på höjden av sin berömmelse och har just blivit ombedd att följa med Stevie Wonder på hans Hotter Than July-turné (se YouTube-klippet nedan). Bob Marley var ursprungligen tänkt som förband, men blev hastigt inlagd på sjukhus när cancern i hans tå började sprida sig till resten av kroppen. Gil, som ursprungligen bara skulle ha spelat på turnéns första datum i Texas och Louisiana, fick spela under hela turnén på 16 veckor. Turnén kulminerade med Rally for Peace den 15 januari 1981 i Washington D.C. Rallyt, som organiserades av Stevie Wonder för att stödja kampanjen för att få Martin Luther King Jr:s födelsedag erkänd som en nationell helgdag, och låten som följde med kampanjen, "Happy Birthday", tvingade politikerna att göra något åt saken. I ett snyggt exempel på dramatisk ironi var det Ronald Reagan som undertecknade lagen om nationell helgdag 1983. Reagan, eller "Raygun", som han gärna kallade honom, var föremål för en rad skämt av Gil Scott-Heron, poeten och provokatören som höll upp en spegel mot Amerika och berättade vad som verkligen pågick. Han var politikernas törn och han var vanliga människors poet som sjöng om deras förhoppningar och drömmar. Men att faktiskt ändra lagböckerna, oåterkalleligt - som Stevie hade tänkt göra - det var för Gil poängen med kampen. Det som en tidigare generation, Martin Luther King Jr. och Rosa Parks, hade satt igång drev Gil att skriva, undervisa och uppträda. Och när Gil står på scenen på National Mall, där Martin Luther King Jr. 1963 höll sitt tal "I Have A Dream", tittar han upp: "För första gången kunde jag se vad den här brodern hade sett långt tidigare, vad som verkligen behövde göras". Hur han kom dit är det som The Last Holiday vill berätta. Den börjar i Jackson, Tennessee där Gil uppfostrades av sin mormor Lily Scott - "[Jackson] var där jag började skriva, lärde mig spela piano och där jag började vilja skriva låtar". Den bild som Gil målar upp av sin mormor är en anmärkningsvärd matriark från södern, kyrklig, upprätt, och även om hon själv aldrig var utbildad, en kvinna som hade insisterat på att lära Gil att läsa från en tidig ålder. Varje kväll läste de kapitel ur Bibeln eller läste artiklar i Chicago Defender om Jesse B. Semple, den karaktär som Langston Hughes hade skapat. Segregationen var fortfarande i kraft i södern, och efter det historiska målet Brown v. Board of Education var Gil en av de första eleverna som fick tillträde till en vit skola i november 1962. En stor del av första halvan av boken ägnas åt den utbildning som Gil får. Han flyttar med sin mor till New York, där han får ett stipendium till den prestigefyllda privatskolan Fieldston och sedan till Lincoln University, Langston Hughes och Thurgood Marshalls alma mater. Marshall var den första afroamerikanska domaren i Högsta domstolen. Det var hans seger i Brown v. Board of Education som inledde vägen till segregering och satte ett outplånligt avtryck i den unge konstnärens sinne. Men när han kommer till Lincoln är det dock inte längre riktigt samma institution. Skolan har blivit en samskola det året och Gil begraver sig i biblioteket. Till sina professorers förtret insisterar han på att ta ett sabbatsår efter sitt första år för att skriva The Vulture, en mordmysterieroman i stil med Chester Himes berättelser. Det finns en särskilt suggestiv scen i memoarerna när Gil minns hur han arbetar på en kemtvätt i utkanten av universitetsområdet, skriver på sin roman och får vänner från college att läsa hans arbete. Förlaget går med på att ta in The Vulture, och Gil återvänder till Lincoln med ett bokkontrakt när han bara är 21 år gammal. Under sin tid i Lincoln</w:t>
      </w:r>
    </w:p>
    <w:p>
      <w:r>
        <w:rPr>
          <w:b/>
          <w:color w:val="FF0000"/>
        </w:rPr>
        <w:t xml:space="preserve">id 163</w:t>
      </w:r>
    </w:p>
    <w:p>
      <w:r>
        <w:rPr>
          <w:b w:val="0"/>
        </w:rPr>
        <w:t xml:space="preserve">Detta måste berättas!! Det här inlägget är förmodligen det svåraste som jag någonsin har skrivit. Det här är verkligt. Jag har varit i kontakt med personen i fråga och vi har båda kommit överens om att jag ska skriva en artikel om hans blogg, texter och planer för framtiden. För denna person har en manlig kropp med en kvinnlig hjärna. Okej, som läsare kan jag klara av det. Men den här personen har en extra börda att bära. Den kvinnliga hjärnan växlar från kvinnlig till manlig och tillbaka igen. Hur i helvete kan någon klara av det !!! Ena stunden tänker man feminint, som att bry sig om, dela med sig, vara snäll och i nästa stund vill man gå på puben, ägna sig åt en fotbollsmatch och vill slåss. Denna person har ett dominerande kvinnligt sinne och har därför för det mesta feminina tankar, och därför är denna person kvinnlig i alla avseenden utom i fråga om kroppen. För att övervinna denna överväldigande börda skriver personen och skriver extremt bra. Hur träffades vi i blogglandet?  Jag hade städat upp min e-post och eftersom det var lugnt gick jag in på Find Friends/Life och bläddrade nedåt bland inläggen, och där framför mig fanns denna bild och under den detta fantastiska stycke skrivande: Hon satt, chockad bortom alla ord, bortom alla tankar. Hon satt vid sitt skrivbord och tittade ut på regnet som rann ner på glaset och undrade om det var änglarnas tårar. Hon var säker på att de borde vara det. Hon trodde att läraren pratade men hon kunde inte höra. Hon brydde sig inte om det. Vad var poängen egentligen? Varför försöka så hårt när allt kunde tas bort på ett ögonblick? Jag gick in. Jag trodde verkligen, eftersom det var så bra skrivet, att jag läste en tonårsflickas tankar.  Och kommenterade som sådan. Med tiden och när jag läste Om-sidan med alla kommentarer och om personen, framkom alla de problem som denna person har att hantera. Vi konverserade via e-post och detta är vad personen sa: "Jag är en amatörkonstnär, poet och författare. Jag planerar att delta i årets NaNoWriMo i november. Det finns några andra tävlingar som jag funderar på, men för närvarande är de inte mycket mer än kanske-tävlingar. När det gäller NaNoWriMo blir detta mitt femte år. Förra året lyckades jag knappt fullfölja målet på 50 000 ord och till slut fann jag att jag inte kunde ta idén vidare och den ligger nu tyst i en mapp på min hårddisk. I år tar jag mig an saken från en annan sida med planen att inte nödvändigtvis skriva en hel roman, men att få tillräckligt mycket gjort för att kunna fortsätta arbeta när tävlingen är över. Under tiden skriver jag poesi, även om jag inte har något riktigt planerat annat än att lägga upp det på min blogg. Jag börjar också intressera mig för flash fiction och arbetar på stycken på mellan 200 och 500 ord. Jag är inte säker på vad jag kan komma att göra med detta, men jag tycker att det håller mig intresserad av att skriva." Jag har skrivit det här inlägget eftersom jag verkligen anser att den här personen har ett extremt mod när han eller hon exponerar de verkliga problemen i sitt verkliga liv för världen. Jag anser också att vi alla bör uppmuntra, ge råd och hjälpa den här personen genom att visa talang i sina skrifter. Där ute, när ni läser detta, finns begåvade professionella och amatörmässiga författare och jag ber er att besöka dem, bestämma er själva och tala med den här personen. Jag tackar dig för ditt "tack" Daniela. Jag skrev det här inlägget eftersom jag vet att många av de största, välkända författarna, poeterna, konstnärerna etc. har varit tvungna att övervinna ibland extrema frågor och problem i sina liv. Jag säger inte att den här personen kommer att bli berömd, men den här personen försöker åtminstone skriva. Fram till för två månader sedan hade jag aldrig ens övervägt att skriva. Okej, jag var bra på att skriva rapporter, brev och dokument på jobbet, men humor, anekdoter och nu ett journaliststycke !!! Och jag har 90 följare! Jag förstår ärligt talat inte varför. Om jag inte hade haft den här bärbara datorn hade jag förmodligen suttit och tittat på någon smörja på TV. Jag har inte sett ett enda helt program på TV sedan jag började skriva. Du kommer att gilla ostkakan, den är lite annorlunda. Du kan göra den i en 9-tums fyrkantig form om du vill med din favoritkakemix. Det tar mig ungefär 4 timmar att göra ett inlägg. Jag måste göra det och sedan försöka få till en bild som ser bra ut. Sedan skriver jag det. Sedan har jag mejlen att ta hand om senare. Jag gillar den delen. Jag beundrar alltid det arbete som bloggare gör för sina inlägg. Tack för din</w:t>
      </w:r>
    </w:p>
    <w:p>
      <w:r>
        <w:rPr>
          <w:b/>
          <w:color w:val="FF0000"/>
        </w:rPr>
        <w:t xml:space="preserve">id 164</w:t>
      </w:r>
    </w:p>
    <w:p>
      <w:r>
        <w:rPr>
          <w:b w:val="0"/>
        </w:rPr>
        <w:t xml:space="preserve">Bland de nio grupper som deltar i valet till Melbournes kommunfullmäktige den här månaden finns det ingen som kan hävda att gruppen Community and Business Leadership har lika stor erfarenhet - personlig och yrkesmässig, lokal och internationell - som gruppen Community and Business Leadership. Som namnet antyder är det fyra personer starka vittnesbörd om Melbournes gränslösa mänskliga och ekonomiska resurser och om stadens unika potential att bli en global ledare inom hållbar utveckling, social rättvisa och teknisk innovation under 2000-talet. Under ledning av den berömda samhällsledaren och miljöforskaren Berhan Ahmed har ledningsgruppen sammanställt en omfattande agenda med förbättringar av infrastruktur och transporter, företagsincitament och miljöinitiativ för att göra Melbourne till en mer välmående, inkluderande och progressiv stad. En av gruppens främsta styrkor är dess breda kulturella och yrkesmässiga arv - som saknar motstycke i kommunens 170-åriga historia - vilket återspeglar och hyllar de gränslösa möjligheterna i en av världens mest varierade och dynamiska städer. DR BERHAN AHMED, KANDIDAT TILL MAJOR Efter mer än två decennier som talesman och förespråkare för Melbournes mångkulturella expansion är Dr Berhan Ahmed känd över hela staden som en orubblig försvarare av de mest marginaliserade invandrargrupperna. Berhan Ahmed är inte bara en vältalig röst för stadens tysta minoriteter, utan har också visat sig vara en mästare på diplomati och diskretion och har byggt upp nära relationer och allianser med några av Victorias mest högt uppsatta politiker, poliser, journalister och affärsmän, vilket har gjort det möjligt för honom att åstadkomma verkliga förändringar för många av stadens mest försummade samhällen. Det är ingen överraskning att denna lugna och medkännande man har sammanställt det mest hårt arbetande och rakryggade laget på fullmäktiges valsedel. Berhans osjälviska arbete för Melbournes invandrarsamhällen uppmärksammades 2009 med utmärkelsen Victorian Australian of the Year. Han förblir en passionerad och proaktiv samhällsledare som leder de politiska grupperna Eritrean Community in Australia och African Think Tank, och som regelbundet ger råd till den federala regeringen i frågor som rör utbildning av invandrare och politik för asylsökande. Han sitter också i styrelsen för AMES, den viktorianska regeringens program för bosättningstjänster, och Australia-Africa Universities Network, och har fått flera utmärkelser för sitt välgörenhetsarbete och sin mentorskap för unga flyktingar. Berhan lämnade sitt hemland Eritrea vid 15 års ålder och kom som flykting till Melbourne 1987. Han arbetade som taxichaufför och spårvagnskonduktör innan han studerade sig fram till en doktorsexamen i skogsbruk vid University of Melbourne. I dag är han en av Australiens främsta experter på timmerskydd, genom sitt arbete som Senior Research Fellow vid universitetets institution för skogs- och ekosystemvetenskap, och han har publicerat mer än 75 artiklar i internationella vetenskapliga tidskrifter. Hans unika bevarandeprofil ger Berhan den kunskap och det engagemang som krävs för att driva på en mer sammanhållen reaktion från stadsfullmäktiges sida på klimatförändringarna - från solcellsdrivna gatubelysningar och trädplantering till globala bästa metoder för energieffektiva gröna byggnader. MS. SUNNY LU YAN, KANDIDAT TILL AVTALAREN Sunny Lu är en framstående fastighetsmäklare i innerstaden, vars passion och engagemang för en holistisk och långsiktig utveckling av Melbourne är välkänt bland stadens fastighetsmäklare. I likhet med många framsynta yrkesverksamma anser Sunny att utländska investeringar - särskilt från Kina - är nyckeln till Melbournes framtida utveckling, som hon anser bör omfatta "smarta" automatiserade parkeringshus som de som finns i Kina och Europa, och mer sofistikerade detaljhandels- och kontorsanläggningar. "Fler ikoniska byggnader i världsklass skulle naturligtvis hjälpa oss att dra till oss uppmärksamhet från utländska investerare, studenter och andra som kan berika vår stads framtid", säger hon. Sunny kom till Melbourne som handelsstudent 2002. Efter att ha avslutat en MBA vid La Trobe University och två år som fastighetsmäklare var hon med och grundade den framgångsrika bostadsbyrån Professionals City Residential 2006. Vid sidan av sin livliga fastighetsverksamhet är Sunny en aktiv kommittémedlem i Australia China Business Council, en regelbunden volontär och sponsor av samhällsevenemang och en aktiv insamlare av pengar till National Breast Cancer Foundation. Sunnys expertis inom fastigheter och infrastruktur gör henne till en passionerad förespråkare för Melbournes "utrymmessparande expansion" genom utveckling av vertikala parkeringshus och underjordiska butikslokaler, hårdare trafikstyrning i innerstaden och subventionerad kollektivtrafik i CBD, inklusive en regelbunden minibuss-pendeltrafik. Hon är också en uttalad förespråkare för Melbournes</w:t>
      </w:r>
    </w:p>
    <w:p>
      <w:r>
        <w:rPr>
          <w:b/>
          <w:color w:val="FF0000"/>
        </w:rPr>
        <w:t xml:space="preserve">id 165</w:t>
      </w:r>
    </w:p>
    <w:p>
      <w:r>
        <w:rPr>
          <w:b w:val="0"/>
        </w:rPr>
        <w:t xml:space="preserve">Jag förstår inte problemet med det (jag är förresten inte homosexuell) men varför blir folk misshandlade för det. det är fel!!! folk måste komma över det och gå vidare, låt folk leva som de vill, det påverkar inte någon!! Människor bör inte döma andra för deras sexualitet. Man är vad man är, det är inget val även om homofober tror att det är det. Jag är bisexuell och har alltid varit det. Jag har alltid kommit överens med både homosexuella och heterosexuella. Vi är alla människor i slutändan. Jag tror att vissa människor är rädda för homosexuella eftersom de inte förstår. Religion hjälper inte heller.... (i vissa fall... som jag inte kommer att gå in på...... men vissa metoder gör mig mållös) Allt jag vet är att varje människa har rätt till lycka...... Var bara sann mot dig själv och var lycklig XXXX önskar alla fred under 2009 XX Varför kan människor inte låta andra leva som de vill? Alla är så upptagna med att vara nyfikna på andras relationer att det irriterar mig! Så länge någon är lycklig, även om de är homosexuella, lesbiska eller ljusblå i färgen, påverkar det inte min åsikt om någon. Jag har länge undrat varför människor har det. Jag förstår inte bibelgrejen, för såvitt jag minns finns det inga egentliga ord om detta, bara en massa antydningar om att all sperma bör gå till fortplantning. Min teori är att människor blir stressade av sexualpolitik och så länge de tror att det finns en tydlig åtskillnad mellan homosexuella och heterosexuella (vilket jag inte gör) så erbjuder samkönade interaktioner en paus från all sexuell frission. Homofobiska människor verkar enligt mig ha svårt att hantera sociala relationer i allmänhet och kan inte hantera alltför många komplexa saker på en gång, som kvinnor i byxor. Jag är inte helt religiös, men när Adam och Eva sattes på jorden förbjöds de att äta frukten från äppelträdet. När de väl åt frukten insåg de att de var annorlunda. Så Gud ville egentligen inte att de skulle ha sex eller barn............????? Jesus hade tolv lärjungar, alla var män. Maria var oskuld.... jag skulle kunna fortsätta, men jag är rädd för whiplash, jag kanske behöver läsa Bibeln igen.</w:t>
      </w:r>
    </w:p>
    <w:p>
      <w:r>
        <w:rPr>
          <w:b/>
          <w:color w:val="FF0000"/>
        </w:rPr>
        <w:t xml:space="preserve">id 166</w:t>
      </w:r>
    </w:p>
    <w:p>
      <w:r>
        <w:rPr>
          <w:b w:val="0"/>
        </w:rPr>
        <w:t xml:space="preserve">Andra svar (8) Mitt förslag - personligen - är att du inte ens börjar, för du kommer att ångra dig senare. Ingen vill känna sig som en slav, och du kommer att bli en slav, mycket fördömd av ett hårt och hycklande samhälle som tillåter tillverkning och försäljning av cigaretter, skörd av tobak och allt det där... men behandlar rökare som spetälska. Det är ömkligt att se dem samlas utanför byggnader, utestängda, och röka sina fimpar i minusgrader som människor som bär på en social sjukdom. Gör inte så.</w:t>
      </w:r>
    </w:p>
    <w:p>
      <w:r>
        <w:rPr>
          <w:b/>
          <w:color w:val="FF0000"/>
        </w:rPr>
        <w:t xml:space="preserve">id 167</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Utgivningsdatum: Utgivningsdatum: 30 maj 2000 | Serie: Denna bok innehåller många av de största hitsen från 1930 till 1958 - som bara finns tillgängliga i denna utgåva - av den förkrossande kvicka Perelman, den ledande figuren i The New Yorker-magasinets guldålder för humor och en av de mest populära amerikanska humoristerna någonsin. I dessa hysteriska stycken riktar den charmigt griniga Perelman sin svidande uppmärksamhet mot böcker, filmer, New Yorks societetsmänniskor, tidningsbranschen, livet på landet, resor, Hollywood, förlagsbranschen och, sist men inte minst, sig själv. Hans självporträtt: "Under en panna som är ungefär jämförbar med ... . Piltdown Man syns ett par små grisögon, upplysta omväxlande av girighet och samvetsgrannhet. . . . Innan de gjorde S. J. Perelman bröt de formen." Perelman är en sofistikerad och ytterst busig språkakrobat som vänder en fras och sedan, innan läsaren hinner beundra hans smidighet, vänder han den igen. Den här boken innehåller många av de största hitsen från 1930 till 1958 - som bara finns tillgängliga i den här utgåvan - av den förödande kvicka Perelman, den ledande figuren i The New Yorker-magasinets guldålder för humor och en av de mest populära amerikanska humoristerna någonsin. I dessa hysteriska stycken riktar den charmigt griniga Perelman sin svidande uppmärksamhet mot böcker, filmer, New Yorks societetsmänniskor, tidningsbranschen, livet på landet, resor, Hollywood, förlagsbranschen och, sist men inte minst, sig själv. Hans självporträtt: "Under en panna som är ungefär jämförbar med ... . Piltdown Man syns ett par små grisögon, upplysta omväxlande av girighet och samvetsgrannhet. . . . Innan de gjorde S. J. Perelman bröt de formen." Perelman är en sofistikerad och ytterst busig språkakrobat som vänder en fras och sedan, innan läsaren hinner beundra hans smidighet, vänder han den igen.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Recension Ur ett brev från Groucho Marx till S. J. Perelman: "Från det ögonblick jag tog upp din bok till det ögonblick jag lade ner den, var jag omskakad av skratt. En dag tänker jag läsa den." "Den roligaste författaren sedan - honom själv." - Gore Vidal Från den inre fliken Den här boken innehåller många av de största hitsen från 1930 till 1958 - som bara finns tillgängliga i den här upplagan - av den förkrossande kvicka Perelman, den ledande figuren i The New Yorker-magasinets gyllene humoristiska tidsålder och en av de mest populära amerikanska humoristerna någonsin. I dessa hysteriska stycken riktar den charmigt griniga Perelman sin svidande uppmärksamhet mot böcker, filmer, New Yorks societetsmänniskor, tidningsbranschen, livet på landet, resor, Hollywood, förlagsbranschen och, sist men inte minst, sig själv. Hans självporträtt: "Under en panna som är ungefär jämförbar med ... . Piltdown Man syns ett par små grisögon, upplysta omväxlande av girighet och samvetsgrannhet. . . . Innan de gjorde S. J. Perelman bröt de formen." Perelman är sofistikerad och ytterst busig.</w:t>
      </w:r>
    </w:p>
    <w:p>
      <w:r>
        <w:rPr>
          <w:b/>
          <w:color w:val="FF0000"/>
        </w:rPr>
        <w:t xml:space="preserve">id 168</w:t>
      </w:r>
    </w:p>
    <w:p>
      <w:r>
        <w:rPr>
          <w:b w:val="0"/>
        </w:rPr>
        <w:t xml:space="preserve">På mitt första jobb på en företagsledning arbetade jag i ett projektteam under några månader där jag inte tyckte så mycket om mina två chefer. Även om jag aldrig uttryckligen sa det till dem kan jag ändå ha meddelat mitt förakt: jag skrattade inte åt deras skämt. För mig var de oftast töntiga, ibland stötande. Men de andra killarna i projektgruppen skrattade alltid som om handledarna var mycket skickliga underhållare. Konsekvenserna blev tydliga den dag då vi alla fick våra resultatbedömningar. Medan de andra killarna log åt sina lysande omdömen, undrade jag om mitt undermåliga omdöme kanske hade varit bättre om jag hade skrattat åt något av dessa skämt. 1. "Hur sannolikt är det att du skulle inleda en allmän konversation?" 2. "Hur troligt är det att du skulle initiera lite humor?" 3. "Om den andra personen tog initiativ till humor, hur sannolikt skulle du skratta?" 4. "Om den andra personen tog initiativ till humor, hur sannolikt skulle du anse att den andra personen är rolig?" Forskarna fann att "initiering av humor berodde mer på attraktion och tillfredsställelse än vad allmän konversation gjorde. Det vill säga, när människor inte var attraherade eller nöjda rapporterade de att de var mindre benägna att initiera humor. När de var attraherade eller nöjda var det dock mer sannolikt att de tog initiativ till humor än till konversation ... Detta specifika mönster av resultat tyder på att det finns något särskilt med att initiera humor, i förhållande till allmän konversation, som visar att man är intresserad av ett förhållande." Därför är det viktigt att skratta åt deras skämt när du försöker imponera på någon - särskilt på din chef - oavsett hur roliga du tycker att de är.</w:t>
      </w:r>
    </w:p>
    <w:p>
      <w:r>
        <w:rPr>
          <w:b/>
          <w:color w:val="FF0000"/>
        </w:rPr>
        <w:t xml:space="preserve">id 169</w:t>
      </w:r>
    </w:p>
    <w:p>
      <w:r>
        <w:rPr>
          <w:b w:val="0"/>
        </w:rPr>
        <w:t xml:space="preserve">Har en hand glidit in i din väska eller ficka? Ledsen för besväret, men du behöver inte oroa dig för det. Här är vad jag gör för nykomlingar. När jag befinner mig på en fullsatt plats kommer jag nära dig och stoppar ett kort i din väska/ficka, med den här bloggens adress skriven på det. Syftet med denna lilla lek är att informera människor om ficktjuvar så att de kan undvika att bli offer. Även om min metod kanske är lite ovanlig tycker jag att det är ett bra sätt att medvetandegöra människor. Dessutom ger det er något att prata om vid lunchtid. Om du inte vill behålla kortet kan du i stället för att kasta det i papperskorgen försöka stoppa det i någon annans ficka! Ficktjuvar älskar stora, trånga evenemang. I dag gick jag till Magogs Fte des Vendanges , och jag tänkte att det kunde finnas många möjligheter där att stoppa några kort i folks fickor. Jag hade rätt. Det var som en ficktjuvardröm. Den fullpackade publiken, med glas i handen, var antingen upptagen med att prova vin eller lyssna på sommeliererna. Dessutom var alla lite berusade och uppmärksammade inte sin omgivning. Ni var mina lättaste måltavlor hittills. När du deltar i sådana här evenemang bör du skydda dina ägodelar, särskilt om du vet att det kommer att finnas alkohol i samband med dem. Människor som dricker är mindre på sin vakt och uppmärksam, och är därför mycket lätta att stjäla från. Öppna handväskor och plånböcker som är lätta att se är otillåtna. Lämna inte din handväska obevakad på stolsryggen (ja, jag såg det...) och lägg inte värdesaker i bakfickan (även känd som "sugfickan"). Du är ärlig, det är bra, men tro inte att resten av världen är det. Det finns alltid någon djävul som lurar i skuggorna: det kan vara jag, och i så fall har du tur och får bara en varning. Eller så är det kanske inte jag. Bortsett från detta var provningsmässan mycket trevlig. Jag ångrar bara en sak: jag borde ha tagit med mig fler ficktjuvskort! 2 kommentarer till När vinet är inne, är vitsen ute Trevligt inlägg om När vinet är inne, är vitsen ute - Akta dig för ficktjuvar. Jag är mycket imponerad av den tid och ansträngning du har lagt ner på att skriva denna berättelse. Jag kommer att ge dig en länk på min blogg i sociala medier. All lycka till!</w:t>
      </w:r>
    </w:p>
    <w:p>
      <w:r>
        <w:rPr>
          <w:b/>
          <w:color w:val="FF0000"/>
        </w:rPr>
        <w:t xml:space="preserve">id 170</w:t>
      </w:r>
    </w:p>
    <w:p>
      <w:r>
        <w:rPr>
          <w:b w:val="0"/>
        </w:rPr>
        <w:t xml:space="preserve">58 kommentarer WRAL.com välkomnar dina kommentarer till den här artikeln. Alla kommentarer modereras före publicering enligt våra riktlinjer för publicering. Läs igenom dem innan du publicerar och om ditt meddelande inte godkänns. Den här historien är stängd för kommentarer. Kommentarer till nyhetsartiklar på WRAL.com accepteras och modereras mellan klockan 8.00 och 20.00 måndag till fredag. Senaste kommentarerna "The Robesonian sa att det fanns tyska herdar och vad de trodde var pitbullblandningar. En pitbullblandning skadades och en annan rapport säger att en mops dödades." "Bill Smith, chef för hälsodepartementet, sade att sju hundar som åtminstone delvis är pitbullar och som attackerade Hunt hålls på Robeson County Animal Shelter. Två terriers och en pitbull som tros ha attackerats av de andra hundarna finns också på djurhemmet." Läs mer: The Robesonian - "En fruktansvärd tragedi" Inga tyska schäferhundar. Ta dig tid att kontrollera information från alla källor, WRAL har en tendens att inte berätta hela historien. Damien Thorne 5 oktober 2012 08:37 "amyms, Du tittar på för många filmer, snälla, kalla inte dobermans för elaka om du inte känner till rasen! Jag har haft dobys de senaste 30 åren och ingen av dem har varit aggressiv. Det som hände här är tragiskt för damen och hundarna." ----EIFAN Jag är rädd att du missuppfattade hennes inlägg, hon sa ingenting om att dobermannhundar skulle vara aggressiva. Hon skrev att de bara ser ut så och att all statistik visar på en mycket låg andel attacker. Hon noterade också hur bra dobermannhundar är med barn, för att inte nämna det faktum att hon har en 95lb blue and tan som vi betraktar som vårt barn. Enligt djurkontrollen som tog hundarna var det sju pitbulls och två mindre terriers. Terrirarna attackerades och en av dem dödades. Det fanns inga schäfrar i gruppen. Damien Thorne 5 oktober 2012 8:33 amyms, Du tittar på för många filmer, snälla, kalla inte dobermans för elaka om du inte känner till rasen! Jag har haft dobys de senaste 30 åren och ingen av dem har varit aggressiv. Det som hände här är tragiskt för damen och hundarna. EIFAN 4 oktober 2012 17:16 Jag bor i en vildmark. Alla herrelösa hundar kan bilda farliga flockar. Som Barney skulle säga: "Nip it in the bud"! Min tång är en 22-250! warbirdlover 4 oktober 2012 16:40 The Robesonian sa att det fanns tyska schäferhundar och vad de trodde var pitbullblandningar. En pitbullblandning skadades och en annan rapport säger att en mops dödades. Den här historien har inget att göra med hundraser. Alla grupper av hundar i en flock beter sig annorlunda än enskilda hundar. Det handlar om hur man på ett säkert sätt socialiserar en flock större hundar med främmande hundar och hur man på ett säkert sätt bryter ett hundslagsmål. Det är bara en sorglig påminnelse om att människor måste få mer utbildning om hur man på ett säkert sätt socialiserar hundar med andra hundar och hur man på ett säkert sätt avbryter ett hundslagsmål.</w:t>
      </w:r>
    </w:p>
    <w:p>
      <w:r>
        <w:rPr>
          <w:b/>
          <w:color w:val="FF0000"/>
        </w:rPr>
        <w:t xml:space="preserve">id 171</w:t>
      </w:r>
    </w:p>
    <w:p>
      <w:r>
        <w:rPr>
          <w:b w:val="0"/>
        </w:rPr>
        <w:t xml:space="preserve">Re: Om du har hund/katt etc. och folk besöker...... Vår hund slickar inte, så vi behöver inte oroa oss för att han slickar ansikten etc. Han hoppar inte heller upp på folk. Om någon är allergisk finns det säkert hår någonstans, så även om jag satte honom i ett separat rum skulle det finnas bevis för att han finns runt omkring. Jag är själv allergisk mot katter så jag förstår hur andra påverkas. Re: Om du har hund/katt etc. och folk besöker...... Om någon var allergisk skulle jag naturligtvis sätta ut hundarna, även om jag realistiskt sett skulle föreslå att vi träffades någon annanstans tror jag. Jag har en vän som inte gillar hundar alls, hon ser inte poängen med att ha en hund lol ... Hon sms:ar mig när hon parkerar utanför och jag ger hundarna ett tuggummi, detta säkerställer att de ignorerar hennes ankomst och när de är klara är hon inne och har satt sig och de bryr sig inte mindre och kommer inte att störa henne. Sedan mars 2003 ...... Sedan mars 2009 ...... BFP 26 april 2011 efter 4 mycket långa år TTC I mitt laboratorium för galna vetenskapsmän får jag barn att göra svåra saker Inlägg 10 892 Jag har inget emot katter eller väluppfostrade hundar, och de flesta vänner skulle hålla sina hundar ur vägen om de hoppar upp etc. (Jag tycker att katter har rätt att hoppa upp i knäet! Men sedan är jag inte allergisk). Det som dock verkligen irriterar mig är bekanta som har hundar som hoppar på en när man går till dörren. Visst kan man stänga in dem i köket medan man öppnar dörren? Man vet ju att personen som står vid dörren har ett litet barn eller bär på en låda med ägg. Re: Om du har hund/katt etc. och folk besöker...... Jag har inget emot det för min del, hår och slask åt sidan, jag gillar hundar och katter men mina barn gör det inte. DS i synnerhet hatar båda, han är livrädd för dem. Han kan tolerera katter ibland men inte hundar. Jag har ingen aning om var han har fått det ifrån. En del människor är okej och stänger in dem om de är spralliga, men andra upprepar bara "Åh, han gör dig inte illa" medan DS är ett gråtande vrak i ett hörn. Det dikterar tyvärr vilka vi besöker. Min syster har 2 mahoosive bull mastiffs som är underbara familjehundar men han missar att leka med sina kusiner eftersom han inte vill gå in i huset! Re: Om du har hund/katt etc. och folk kommer på besök...... Jag har funderat på detta och undrar om du skulle tillämpa det på andra saker än hundar och katter? Jag är allergisk mot kaniner (även om jag älskar dem) och jag känner någon som har en huskanin som får hoppa fritt runt i huset. Jag är också allergisk mot riktiga julgranar och de där luftfräschare som man kan koppla in (jag kopplade i smyg bort min syster, eftersom jag en jul hamnade precis bredvid den och inte stod ut med den rinnande näsan och ögonen). När det gäller julgranar försöker jag att inte sitta i närheten av granen om jag går någonstans där de har en riktig gran. Jag skulle inte be någon att flytta granen utanför ... Dilly xx Clean Sweep - min blogg om renhållning och hemorganisation. Spara inte saker till den bästa dagen - gör varje dag till din bästa dag. Re: Om du har hund/katt etc. och folk besöker...... Jag kommer inte heller överens med luftfräschare - jag är inte allergisk som sådan, men det kan ge rinnande ögon/näsor och jag tycker att det är obehagligt att vara i ett rum med dem. Det har aldrig slagit mig att sluta besöka min mamma, som har dem överallt - det är en tanke ...... Men jag håller med DD, vad gör du i dessa fall? Varför är det okej att be någon att släppa ut ett husdjur, men sitta i obehag när det gäller andra saker? Jag måste säga att jag kämpar lite med den ursprungliga frågan - eller snarare varför folk tycker att det är ett problem.... Jag älskar hundar. Min hund dog för två år sedan och jag saknar honom fortfarande. Men han var en hund, inte en person (hur mycket han än var en del av min familj), och om besökare inte gillade honom eller var allergiska mot honom, så sattes han ut ur rummet. Jag minns en dag när Adelelee kom förbi när han och jag blev instängda i källaren (det riktiga rummet) eftersom jag stängde dörren bakom mig när jag gick för att titta till honom,</w:t>
      </w:r>
    </w:p>
    <w:p>
      <w:r>
        <w:rPr>
          <w:b/>
          <w:color w:val="FF0000"/>
        </w:rPr>
        <w:t xml:space="preserve">id 172</w:t>
      </w:r>
    </w:p>
    <w:p>
      <w:r>
        <w:rPr>
          <w:b w:val="0"/>
        </w:rPr>
        <w:t xml:space="preserve">How-To Geek Föregående versioner är en otroligt användbar funktion som är inbyggd i Windows 7 och som gör det möjligt för operativsystemet att spela in och visa tidigare versioner av filer utan en flödeskondensator. Här finns en detaljerad guide för hur du använder denna utmärkta funktion. Den här funktionen går utöver papperskorgen funktionalitet eftersom den gör det möjligt för dig att: Återskapa filer som du kan ha raderat permanent. Visa eller återställa en version av en fil som du har sparat över. Låt dig jämföra aktuella och/eller tidigare versioner av en fil sida vid sida. Med lite dedikerat hårddiskutrymme, ett automationsskript och en schemalagd uppgift kan du utnyttja den här funktionen för att skydda dig mot oavsiktliga filraderingar och överskrivningar som traditionella säkerhetskopior kanske inte täcker på ett tillfredsställande sätt. Användning av tidigare versioner: En enkel demonstration Innan vi tar upp konfigurationsalternativen ska vi demonstrera den fantastiska kraften hos tidigare versioner. Om du redan är bekant med detta kan du hoppa till avsnittet om konfiguration. Anta att vi har en mapp på skrivbordet som innehåller tre filer som tidigare har fångats som tidigare versioner. Vi kommer att använda dessa filer under hela demonstrationen. Gör ändringar i de ursprungliga filerna Nu ska vi permanent radera (Shift+Delete) Excel-filen, redigera textfilen och byta namn på Word-dokumentet. Återskapa originalfilerna När textfilen är stängd förlorar vi möjligheten att ångra våra ändringar. Så om vi behöver återställa en tidigare version av filen, högerklickar vi helt enkelt på filen och väljer menyalternativet Återställ tidigare versioner. På fliken Föregående versioner i dialogrutan Egenskaper för filen visas alla tidigare versioner (eller ögonblicksbilder) av filen som har fångats. Välj den version som du vill visa eller återställa från. Om du klickar på knappen Öppna öppnas den valda kopian i standardprogrammet. Detta är filen vid den tidpunkt då till ögonblicksbild to to to snapshot togs. Om du klickar på knappen Kopiera uppmanas du att ange var du vill skapa en kopia av den valda versionen. Om du klickar på Återställa ersätts den aktuella versionen med den valda versionen. Du kommer att uppmanas att bekräfta att du verkligen vill göra detta. Men hur är det med Word-dokumentet vi bytte namn på eller Excel-filen vi tog bort? När du öppnar de tidigare versionerna av den omdöpta filen finns det ingenting där. Om en fil raderas finns det uppenbarligen ingen fil att visa de tidigare versionerna av. Om en fil har bytt namn eller tagits bort måste du visa den tidigare versionen av den mapp som den innehåller. Det gör du genom att högerklicka på något vitt utrymme i mappen och välja alternativet Egenskaper. På fliken Tidigare versioner kan du se ögonblicksbilder som gjorts av mappen som helhet. Genom att dubbelklicka på mappen i listan eller klicka på knappen Öppna kan du se mappens innehåll vid den tidpunkt då ögonblicksbilden gjordes. Du kan se här att Word-dokumentet har det ursprungliga filnamnet och att innehållet även innehåller Excel-filen som vi tog bort permanent. Härifrån kan du visa eller kopiera respektive filversioner. Dessutom kan du använda knapparna Kopiera och Återställ i fliken Tidigare versioner precis som du skulle ha gjort mot en enskild fil. Återställa en raderad mapp Vad händer om en hel mapp raderas? För närvarande finns vår mapp Sample Files på skrivbordet, så vi kommer att radera den permanent (Shift+Delete). För att återställa mappen eller en fil i den här mappen måste vi se den tidigare versionen av den överordnade mappen. I vårt fall skrivbordet. Om du högerklickar på skrivbordet finns det tyvärr inget alternativ Återställ tidigare versioner eller Egenskaper. Så för att komma åt detta måste vi komma till Windows Explorer-vyn av skrivbordsmappen. Öppna din profilmapp från startmenyn. I den utforskare som visas i din profil finns det en mapp Skrivbord. Högerklicka på den här mappen och välj alternativet Återställ tidigare versioner. Som du säkert kan gissa kan du nu visa historiska ögonblicksbilder av skrivbordets innehåll. Öppna respektive tidigare version och du kan se skrivbordets innehåll vid tidpunkten för ögonblicksbilden. Lägg märke till att den här ögonblicksbilden innehåller den mapp som vi tog bort permanent tidigare. Genom att öppna mappen Sample File kan vi nu återskapa innehållet i det som vi tidigare raderade. Även om detta bara är ett mycket enkelt exempel visar det hur kraftfull den här funktionen är. Samma metodik kan användas för att återställa filer från nästan alla mappar på din dator, inte bara dina dokument. Inställning och konfiguration av tidigare versioner Tidigare versioner av filer registreras som en del av en systemåterställning.</w:t>
      </w:r>
    </w:p>
    <w:p>
      <w:r>
        <w:rPr>
          <w:b/>
          <w:color w:val="FF0000"/>
        </w:rPr>
        <w:t xml:space="preserve">id 173</w:t>
      </w:r>
    </w:p>
    <w:p>
      <w:r>
        <w:rPr>
          <w:b w:val="0"/>
        </w:rPr>
        <w:t xml:space="preserve">NICE och de andra nationella centren National Institute for Clinical Excellence (NICE) inrättades som en särskild hälsomyndighet för England och Wales den 1 april 1999. Det är en del av NHS och tillhandahåller auktoritativ och tillförlitlig vägledning om hälso- och sjukvård för patienter, hälso- och sjukvårdspersonal och allmänheten. Ett av dess viktigaste ansvarsområden är att ta fram kliniska riktlinjer för att förbättra kvaliteten på den kliniska vården. Den 1 april 2005 slogs NICE samman med Health Development Agency för att bli det nya National Institute for Health and Clinical Excellence. NICE:s riktlinjer är evidensbaserade, systematiskt utarbetade uttalanden som hjälper kliniker och patienter att fatta beslut om lämplig vård under specifika kliniska omständigheter. De råd som ingår måste härledas från de bästa tillgängliga forskningsbevisen med hjälp av förutbestämda och internationellt överenskomna metoder, inklusive beaktande av kostnadseffektivitet. Det finns fyra professionellt ledda nationella samarbetscentrum (NCC) som inrättats för att stödja tillhandahållandet av NICE-riktlinjer.</w:t>
      </w:r>
    </w:p>
    <w:p>
      <w:r>
        <w:rPr>
          <w:b/>
          <w:color w:val="FF0000"/>
        </w:rPr>
        <w:t xml:space="preserve">id 174</w:t>
      </w:r>
    </w:p>
    <w:p>
      <w:r>
        <w:rPr>
          <w:b w:val="0"/>
        </w:rPr>
        <w:t xml:space="preserve">Nu är det en bra tid för att ställa om både våra regler och värderingar (del II) Investerarnas förväntningar pressar företagen till gränsen för sin kompetens. Det finns väl ett bättre sätt att koppla samman företag och de som förvaltar deras pengar? Svaret finns i James Featherbys bok Of Markets and Men. I del II av City Grump's serie med utdrag ur den utmärkta boken Of Markets and Men visar författaren James Featherby på bristen på kontakt mellan kapitalförvaltare och dem som ger dem pengarna: du och jag. Kapitalförvaltare förlorar sig själva i ett hav av spekulationer och hypotetisk avkastning. I sin tur tar många stora företag allt större operativa risker i jakten på höga resultat. Featherby föreslår ett fascinerande nytt sätt för oss att återigen engagera oss i dem som förvaltar våra pengar och i de företag som de investerar i. Läs vidare! "Spekulativ handel är problematisk delvis på grund av att det inte finns någon känsla av ansvar för något underliggande företag eller ekonomin som helhet, och om man inte är ansvarig är det osannolikt att man bryr sig. På samma sätt har kravbaserad handel, säkringsarrangemang som i utbyte mot ett pris gör det möjligt för oss att göra finansiella anspråk på andra som inte varierar beroende på deras framtida lönsamhet, skapat ett finansiellt klimat där alltför många är ointresserade av samhällets välfärd eller av den verksamhet som producerar dessa vinster. Tillsammans har spekulativ och kravbaserad handel börjat vara destruktiva för processen för effektiv kapitalallokering. Marknaden är inte avsedd att användas för dessa ändamål i denna omfattning. Beslutsprocessen hos många kapitalförvaltare, inklusive pensionsfonder och försäkringsbolag, påverkas i hög grad av statistiker och aktuarier med liten sakkunskap om affärsverksamhet. (...) De har de främsta platserna vid bordet, och de styr samtalet mot sektoriell tillgångsallokering och hypotetisk avkastning, inte mot enskilda investeringar och specifika konsekvenser. Vi bör inte snabbt glömma att de ekonomiska teorierna om rationella förväntningar och effektiva marknader misslyckades med att förutsäga eller förhindra finanskrisen eller den massiva förlust av aktievärden som följde. Och det står nu klart att det inte finns några riskfria tillgångar. Modeller som låtsas vara annorlunda är lika troliga att felallokera kapital som god gammaldags affärsmässig bedömning. Företagen arbetar också i allt högre grad vid gränsen för sin kompetens till följd av konkurrenstryck och investerarnas förväntningar. Detta verkar ha varit fallet med BP:s Deepwater Horizon-olycka, men det är också fallet bland banker, försäkringsbolag och finansiella investerare som handlar med värdepapper som de kanske inte förstår helt och hållet. Investeringarna i forskning och utveckling av ny teknik för produkter och tjänster, inklusive finansiella produkter och tjänster, hamnar alltmer i obalans i förhållande till de investeringar som görs för att identifiera, förebygga och åtgärda risker. Bankerna har t.ex. inte investerat tillräckligt mycket i den infrastruktur som krävs för att förstå och hantera de subprime-produkter som fanns i deras balansräkningar. När en stor aktör på en marknad begår ett misstag i fråga om kompetens ökar risken för samhället eftersom konsekvenserna av misstaget tenderar att få ett större och mer omfattande efterspel. I effektivitetens namn har det under de senaste åren också skett en betydande förändring av avvägningen mellan företags stabilitet och finansiell effektivitet. Många företag har numera ett minimalt lager, lägger ut viktiga funktioner på tredje part som de inte kan kontrollera, förlitar sig på leverantörer utan att ge dem stöd och utnyttjar sin verksamhet med betydande skulder. Med andra ord tar företagen större risker med mindre inbyggd operativ motståndskraft, och andra får ofta känna av konsekvenserna när företaget snubblar eller faller. Konsekvenserna förstärks när företaget är stort. Storleken minskar också samhällets motståndskraft i ett annat avseende. Företagen tenderar att ha en mentalitet som bygger på kommando- och kontrollstyrning. Detta innebär att de tenderar att göra envägssatsningar med sina strategiska beslut, även efter en period av eftertanke. De är benägna att utveckla en enda husbild och sedan följa den noga. Med tanke på människans tendens att tro på och följa konventionella visdomar gör detta dem, och därmed resten av ekonomin, mindre motståndskraftiga mot livets osäkerheter. Diversifiering av megaföretag, inklusive fullservicebanker, undviker inte systemrisker om alla dessa företag diversifierar på samma sätt. Mångfald av affärsmodeller, som är ett helt annat begrepp, är mer fördelaktigt för samhället. Komplex och diversifierad är mer motståndskraftig än komplex och likartad. Moderna investeringar har i huvudsak blivit en matematisk övning där investeraren försöker maximera sin ekonomiska avkastning i förhållande till risken. Den är i stort sett ointresserad av var eller hur pengarna investeras ... Vi vill inte ha jordbruk som</w:t>
      </w:r>
    </w:p>
    <w:p>
      <w:r>
        <w:rPr>
          <w:b/>
          <w:color w:val="FF0000"/>
        </w:rPr>
        <w:t xml:space="preserve">id 175</w:t>
      </w:r>
    </w:p>
    <w:p>
      <w:r>
        <w:rPr>
          <w:b w:val="0"/>
        </w:rPr>
        <w:t xml:space="preserve">Press och allmänhet är helt upprörda över Chesley B. Sullenberger III, piloten som så skickligt satte ner det havererade flygplanet i Hudsonfloden på fredagseftermiddagen. Och det med rätta. Men det finns något som är något förvirrande med vår beundran, med att vi stämplar honom som en "nationalhjälte". Även om vi tar hänsyn till vår omättliga törst efter "riktiga" hjältar verkar det finnas en aura av förvåning kring denna händelse som bör mildras med ett visst perspektiv. Sullenberger är verkligen en exceptionell man. Men vi förväntar oss att han ska vara exceptionell. Vi förväntar oss faktiskt att alla män och kvinnor som sitter i cockpiten på våra flygplan ska vara exceptionella. Många av dem är produkter från den mest krävande flygskolan i världen, den amerikanska militären. Och även då väljer vi ut dem, vi granskar dem, vi utbildar dem, vi övervakar deras prestationer och vi räknar med att de ska behålla sin "edge" under tusentals timmar och miljontals mil av rutinmässig "buskörning". Som det är nu är dessa män och kvinnor ett av vår civilisations dolda underverk. Tusentals av oss lägger dagligen våra liv i deras händer utan att vi ens tänker på det. Och allteftersom miljarder flygresemiljoner staplas på varandra utan incidenter tänker vi mindre och mindre på dem. Alla har någon gång funderat på vad de skulle göra, hur de skulle reagera när signalen ljuder, ljuset blinkar och helvetet bryter loss ovanför jorden. De flesta av dem har aldrig och kommer aldrig att få uppleva det som Chesley Sullenberger upplevde - det ögonblick då all hans träning, all hans läsning, alla hans instinkter - allt det som har format honom sedan ungdomen - omedelbart kallades fram ur de filer som var gömda djupt inom honom. Det är troligt att vi aldrig skulle ha hört talas om Chesley Sullenberger om det inte vore för den där fågelflocken nära La Guardia. Han skulle ha varit som tusentals andra kommersiella piloter - exceptionella män och kvinnor som utför sin krävande, tråkiga, tröttsamma, obesjungna plikt och som hoppas och faktiskt ber att det som gör dem exceptionella inte ska komma i förgrunden. De flesta av dem har minnen av ögonblick i cockpit då deras instinkter, deras träning och tur, ja, tur, fick dem att passera dödens skugga. Dessa är de frusna sekunderna med fuktiga ögonbryn och torr mun som de behåller för sig själva. Gör inga misstag, herr Sullenberger förtjänar all hyllning. Men jag kan tänka mig att när vi får höra honom kommer vi att få höra orden från en man som gjorde det som hans yrke kräver av honom. Ordet "hjälte" finns inte med i hans arbetsbeskrivning, men dess mest utsökta definition är underförstådd i varje stycke. Chesley Sullenberger gjorde sitt jobb. Säg mig nu, tycker du att flygplanspiloter får för mycket betalt? Få PoliticalMavens.com levererat till din inkorg i en daglig uppsamling genom att klicka här.</w:t>
      </w:r>
    </w:p>
    <w:p>
      <w:r>
        <w:rPr>
          <w:b/>
          <w:color w:val="FF0000"/>
        </w:rPr>
        <w:t xml:space="preserve">id 176</w:t>
      </w:r>
    </w:p>
    <w:p>
      <w:r>
        <w:rPr>
          <w:b w:val="0"/>
        </w:rPr>
        <w:t xml:space="preserve">Gideon, en Brysselveteran, är mycket frustrerad över att den allmänna opinionen i EU:s medlemsstater inte låter Turkiet ansluta sig till Europa. Problemet är att "så länge ett turkiskt medlemskap ger upphov till utsikter till massutvandring till resten av EU kommer det att vara omöjligt att sälja det till de västeuropeiska väljarna". Han föreslår i stället att man erbjuder Turkiet medlemskap i EU - det vill säga att man ger landet en enorm tyngd när det gäller att utforma EU-lagstiftningen, ger det ett överdådigt finansiellt och strukturellt stöd, ger det obehindrat tillträde till EU:s inre marknad och resten - men förklarar bara att turkiska medborgare enligt detta avtal inte skulle få automatisk rätt att arbeta var som helst i EU, en rättighet som garanteras alla medborgare i de nuvarande medlemsstaterna (även om det finns en viss fördröjning för medborgare i ett par av de nyaste medlemsländerna). Till skillnad från medborgarna i de övriga 27 medlemsstaterna kan turkarna bara förvänta sig enklare resor. En brittisk Brysselkonnässör tittade upp från sitt kaffe tillräckligt länge för att föreslå att Gideon kanske skulle vilja erbjuda Israel samma erbjudande och se vad han skulle få för reaktion. Jag behövde inte säga så mycket. Jag sa bara att jag förstod resonemanget bakom planen. Men sedan känner jag till det diagram över bussen som användes i det ökända fallet mot Rosa Parks i Alabama 1955, då den "färgade" fru Parks åtalades för att hon vägrade att lämna sin plats längst fram i bussen till en vit man. "Färgade" skulle sitta längst bak i bussen. Som brittisk medborgare som bor i Turkiet vill den upprörda turken INTE komma med i EU. De värdesätter sin frihet, sitt sätt att leva och sin rätt att styra sig själva. De ser EU som anti-turkiskt. Det är politikerna som vill gå med för sin egen vinning, och naturligtvis skulle den marknad som skulle öppnas för utlänningar som vill handla med Turkiet bli enorm. Som vi alla vet finns det inget gott att hämta från att gå med i EU, rasistiska artiklar och kommentarer gör ingenting. När det gäller de "islamiska tendenserna" kommer detta aldrig att inträffa, det skulle armén se till. I Turkiet hålls politik och religion åtskilda, och turkarna vill inte ha något av det grundläggande islamiska nonsens som infekterar Iran, Syrien osv. Turkarna älskar sin frihet, varför skulle de vilja bli en efterbliven nation som sina grannar eller kontrolleras av ansiktslösa byråkrater. De pratar för mycket om världsekonomi och globalisering - men bara när det passar oss! Förväxla inte turkarna med det skräp som för närvarande flödar in i Storbritannien varje dag och som är ute efter asyl och bidrag! Ni har träffat huvudet på spiken. Det verkar som om många andra länder, vars förflutna inte är så fyllt av tidigare imperiers ära, i lugn och ro accepterar sin roll i världen och ser framåt i stället för bakåt. Och de ser inåt för att hitta lösningarna i stället för att skylla på andra. Tyskland är kanske det bästa exemplet. Oavsett vad de har haft för åsikter om EU under de senaste decennierna lyckas de fortfarande ha en högre utbildningsnivå och producera bättre produkter. Problemet med EU är att de har tillåtit länder vars ekonomier inte ligger på samma nivå som de länder som redan finns inom EU att komma in, och detta är anledningen till att det har uppstått en intern massinvandring. Om Turkiet skulle tillåtas komma in i EU skulle vi få se en invandring på en helt annan nivå, och på grund av förmåner och den kostnadsfria sjukförsäkringen skulle en mycket stor del av den invandringen komma hit, men på grund av det ekonomiska läget skulle det leda till att välfärdsstaten, utbildningssystemet och sjukförsäkringen skulle kollapsa helt och hållet, och när det händer kommer saker och ting att bli våldsamma mycket snabbt. Det är troligt att regeringen kommer att behöva be EU att tillhandahålla poliser och trupper för att försöka upprätthålla ordningen, och när de anländer är det då ett fullskaligt inbördeskrig eller åtminstone en revolution kommer att starta. Detta är den typ av kommentarer som bara kan väcka medlidande för ett England som håller på att försvinna i natten. Man kan längta efter ett Albion som var stort, men oavsett om det är Australien som överväger att bli en republik eller Turkiet som vänder ryggen åt en EU-anslutning, är det bäst att England och Europa vänjer sig vid att bli refererade till i förfluten tid. Tyvärr är de enda invandrare som i allt större utsträckning kommer att flytta till England den halvt fördärvade sorten, i likhet med de infödda som kommer att fortsätta att gnälla över att de inte får jobb. Läs nyheterna, titta på statistiken; grundutbildningsnivåerna är patetiska. Skyll inte på offshoring, NuLab, regeringen eller invandrarna, utan gör en självrannsakan och anpassa er eller lev med att vara irrelevanta.</w:t>
      </w:r>
    </w:p>
    <w:p>
      <w:r>
        <w:rPr>
          <w:b/>
          <w:color w:val="FF0000"/>
        </w:rPr>
        <w:t xml:space="preserve">id 177</w:t>
      </w:r>
    </w:p>
    <w:p>
      <w:r>
        <w:rPr>
          <w:b w:val="0"/>
        </w:rPr>
        <w:t xml:space="preserve">SINGIN' IN THE RAIN är baserad på filmen från 1952 med Gene Kelly och Debbie Reynolds i huvudrollerna, som av American Film Institute utnämndes till den största filmmusikalen genom tiderna och av New York Times kallades "den lyckligaste filmmusikalen någonsin". Upprymande dansnummer, en musik som ger en känsla av att vara med på tå och en sprudlande kärlekshistoria skapar en förtjusande scenproduktion som hedrar både MGM:s magnifika filmmusikaler från 1940-talet och den revolutionerande födelsen av den talande filmen. Den glada musikalen kommer att lämna publiken med en "härlig känsla" och önska sig ett skyfall bara för att kunna sjunga och dansa i regnet! När American Film Institute (AFI) 2007 släppte sin senaste upplaga av The Top 100 Greatest Movies of All Time (De 100 bästa filmerna genom tiderna) var det bara en enda musikalfilm som hamnade på topp 10... Singin? in the Rain . Denna musikaliska hyllning till filmskapande har sedan dess av kritiker ansetts vara den "perfekta" musikalen. Den gjorde inte bara huvudrollsinnehavaren Gene Kelly till en äkta Hollywoodstjärna, utan bidrog också till att lansera karriären för den unga fröken Debbie Reynolds, som var huvudrollsinnehavaren. Dessutom gjorde den oersättliga låtar som "Good Mornin", "Make Em Laugh", "Moses Supposes" och naturligtvis den ikoniska titellåten till en del av den amerikanska musikteaterns sångbok för alltid. Det är min förhoppning att vår version av denna älskade musikal inte bara kommer att hylla filmen, utan också kasta nytt ljus över verket, vilket bara en levande scenproduktion kan göra. Tidlösa karaktärer, melodiska melodier och en berättelse som är fylld av enorm charm och ett obestridligt hjärta... perfekta gåvor att fira under julhelgen. Njut!  --Bill Jenkins 2012-2013 Föreställningstider och priser för enkelbiljetter Dag Föreställningstider *Biljettpris *Middagspaket Rekommenderad mattid Onsdag 1:30 $35.00 $49.75 11:30 Torsdag 1:30 $35.00 $49.75 11:30 Torsdag 8:00 $40.00 $58.00 18:00 Fredag 8:30 $45.00 $64.00 18:30 Lördag 5:00 $45.00 $64.00 3:30 Före föreställning 8:00 Efter föreställning Lördag 8:30 $46.00 $65.00 18:30 Söndag 2:00 $45.00 $68.00 $63.00 Brunch 12:00 Middag 16:00 Söndag 6:00 $40.00 $58.00 16:00 * Inga barn under 5 år. Priserna inkluderar inte dricks. Tider och priser för särskilda evenemang kan variera. Priserna kan ändras utan föregående meddelande. SUNSET BOULEVARD var en amerikansk film noir från 1950 som nominerades till elva Oscars, med Gloria Swanson i huvudrollen och regisserad av Cecil B. DeMille. Roger Ebert hyllade SUNSET BOULEVARD som "det bästa drama som någonsin gjorts om film". Den Tony Award-belönade scenproduktionen, en visuellt spektakulär berättelse med hisnande musik av den legendariske Andrew Lloyd Webber, väver en magnifik berättelse om svunnen ära och ouppfyllda ambitioner. Stumfilmsstjärnan Norma Desmond längtar efter att återvända till den stora duken, efter att ha blivit förkastad av Tinseltown i och med talfilmernas intåg. Hennes glamour har försvunnit i alla utom i hennes medvetande. När hon under dramatiska omständigheter träffar den kämpande Hollywoodmanusförfattaren Joe Gillis, leder deras efterföljande passionerade och flyktiga förhållande till ett oförutsett och tragiskt slut.</w:t>
      </w:r>
    </w:p>
    <w:p>
      <w:r>
        <w:rPr>
          <w:b/>
          <w:color w:val="FF0000"/>
        </w:rPr>
        <w:t xml:space="preserve">id 178</w:t>
      </w:r>
    </w:p>
    <w:p>
      <w:r>
        <w:rPr>
          <w:b w:val="0"/>
        </w:rPr>
        <w:t xml:space="preserve">Robot 6 Dagens citat | Kelly Sue DeConnick om kvinnliga serier "Om vår "bas" inte på ett tillförlitligt sätt stöder böcker med kvinnlig inriktning (och det är en helt annan diskussion som jag inte har tid med) behöver vi nya läsare. Rent hållbarhetsmässigt behöver vi nya läsare - vår läsekrets åldras och minskar, och den goodwill som vi borde få från de serietidningsreklamfilmer som brukar kallas 'tentpole-filmer' slösar vi till stor del bort. Som bransch sätter vi upp höga trösklar mot nya läsare - oavsett om det handlar om något så kulturellt motbjudande som hela den här skiten med "autentiska fangirls" eller bara om vår häpnadsväckande praxis med hyllor efter förlag och numrering av böcker på 600-talet. Tänk på manga-boomen en stund. Den amerikanska föreställningen har alltid varit att kvinnor inte skulle köpa serier i någon större utsträckning. Det fanns till och med en allmänt spridd föreställning om att "kvinnor inte är visuella". Vem köpte manga i USA? Till stor del kvinnor och flickor. För tio dollar styck, inte mindre. Kvinnor spenderade bokstavligen miljontals dollar på vad? På serier. Vissa kommer att hävda att detta hade lika mycket att göra med mångfalden av genrer inom manga som med något annat - och det är en rimlig poäng. Men jag skulle vilja hävda att det inte finns något i sig maskulint i science fiction-estetiken, inget i sig maskulint i maktfantasier eller strävan efter hjältemod." -- Captain Marvel-författaren Kelly Sue DeConnick, från hennes mycket längre svar på Reddit på frågan "Varför tror du att det har varit så svårt för Marvel att etablera en kvinnlig hjälte som inte är 1.) baserad på en manlig motsvarighet, 2.) skapad för att skapa könsbalans i ett team eller 3.) skapad för att vara kärleksintresset för en mer populär manlig hjälte?" 6 Kommentarer dsimons_123 Det här är ganska ur sitt sammanhang, kompis. Vad KSD talar om är varför serier inte riktigt säljer i allmänhet, enligt vad jag fick av det ursprungliga inlägget. Det mer intressanta citatet om detta ämne kom strax efter den bit du kopierade om mangadistribution och användbarhet för kvinnliga konsumenter. Paul Chris Hennes fullständiga svar är ett av de mest välgrundade svar jag sett på denna fråga. Jag hade inte tänkt på hennes förslag om förhandsbeställning, men det får mig att vilja börja köpa titlar från stora företag som Green Lantern och Batman från comixology och förhandsbeställa serietidningar som ägs av skapare på LCS. Teek Det är verkligen inte en fråga om kön, ras eller vilken grupp som helst som är underrepresenterad i serietidningar. Frågan är exakt så som DeConnick förklarar den. "Vår bransch är byggd för att sälja Batman" Vi kommer inte att få nya kvinnliga huvudroller i stora böcker eftersom vi inte kommer att få ALLA nya huvudroller i stora böcker. Originella karaktärer bryter bara ut ett par gånger per årtionde och även då kommer de i slutändan alltid att spela andra fiol framför den trupp vita killar som skapades på 40-60-talet. Black Widow och Ms Marvel kan inte upprätthålla en månadstidning utan att ständigt hotas av uppsägning. Men det kan inte heller Ghost Rider eller Gambit. Pira Urosevic Det enda som manga-vinkeln utelämnar (i det fullständiga svaret) är att manga ursprungligen är serieproducerade som serier, förutom i ett tidskriftsformat med flera berättelser, innan de kommer i TPB-volymer. Jag vet att de har försökt det här med manga och det verkar bara inte sälja (Shojo Beat bland annat) på det sättet ~ och jag tror att det beror på att folk är otåliga och finner att scanilationer är lätt tillgängliga på nätet så det är smartare i längden att bara gå direkt till översatta volymer. I denna fråga kan det inte jämföras med serietidningars cliff hangers som kommer ut månadsvis....för att det inte finns något annat sätt att få historien än att vänta på den månatliga delen när den skapas. Jag tycker att hennes fullständiga svar är utmärkt, men branschen famlar fortfarande efter svar. Om kvinnorna inte kommer till dem måste de gå dit kvinnorna finns för att få nya läsare som kan få förhandsvisningar av produkter framför ögonen på dem. Man kan inte beställa något man inte känner till.</w:t>
      </w:r>
    </w:p>
    <w:p>
      <w:r>
        <w:rPr>
          <w:b/>
          <w:color w:val="FF0000"/>
        </w:rPr>
        <w:t xml:space="preserve">id 179</w:t>
      </w:r>
    </w:p>
    <w:p>
      <w:r>
        <w:rPr>
          <w:b w:val="0"/>
        </w:rPr>
        <w:t xml:space="preserve">Skulle du acceptera några topp åtta-placeringar och ge Brendan tid? Meddelanden Om detta är ditt första besök, se till att läsa våra regler för inlägg. Det kan hända att du måste registrera dig innan du kan posta. Den som upptäcks posta stötande material kommer att förbjudas och polisen kan komma att underrättas. Hjälp oss att hålla dessa anslagstavlor en trevlig plats att besöka genom att klicka på knappen Rapportera missbruk om du ser stötande innehåll. Om vi slutar på sjunde eller åttonde plats den här säsongen måste vi hålla fast vid honom, det är ingen idé att byta manager varje säsong för att vi inte lyckas ta oss till topp fyra. Han har inte riktigt råd att sluta utanför topp 10, men en säsong för att göra sig bekväm skulle inte vara det sämsta. Om vi inte visar någon förbättring på två eller tre år måste hans position ses över, men vi måste ha tålamod om vi slutar på sjunde eller åttonde plats den här gången. Huvudfrågan när det gäller denna fråga är: Hur många år av medelmåttighet har vi råd med innan värdet av varumärket LFC rasar samman? Historien är en sak, men om det börjar se ut som om vi permanent är ute ur CL-fotbollen kommer vi snabbt att förlora mycket av vårt internationella stöd och varumärkesvärde. Jag tror att Rodgers kan överleva 1 säsong med en mittenplacering, men BARA om det sker verkligt spännande framsteg från några av våra unga spelare och därmed utsikterna för en allvarlig förbättring nästa säsong. En medioker start på hans andra säsong skulle kräva stora förändringar senast i januari 2014 för att hålla hoppet och varumärkesvärdet vid liv. AIMO. Totalt. Men vi måste lita på åtminstone en manager och ge honom den tid som krävs för att ställa saker och ting till rätta. Jag håller med om att vi måste lita på en manager. Men förvaltaren måste också förtjäna det förtroendet. Jag utgår här från att Rafa fick sparken för att han underpresterade under den senare delen av sin tid hos oss. Det kan diskuteras om han skulle ha kunnat få ihop laget igen, men det fanns många faktorer som ledde till att han lämnade oss, varav den främsta var vår ligaposition. Jag har inte för avsikt att gå längre än så. Roy passade helt enkelt aldrig in i klubben och dess ethos, enligt min mening. Kenny skulle fortfarande vara här om han hade fått laget på fötter 2012, tror jag. Problemet är att man kräver att laget reagerar på managern. Men om ett lag börjar gå åt fel håll och det inte visar några tecken på att avta, då vidtas åtgärder. Jag tror att det är det som våra tre senaste avskedanden av managers främst grundade sig på. En manager bör ges tid, men han måste också visa att han förtjänar det eller att det finns tecken på att det kan fungera. Självklart är de scenarier som jag placerade ovan tvistepunkter, men generellt sett är det så jag tycker att det står till, rätt eller fel. Jag tänkte ställa den här frågan - Skulle du acceptera att sluta runt sjunde eller åttonde plats de kommande två eller tre säsongerna och ha tålamod med BR? Som det ser ut nu kommer detta att bli ett enormt återuppbyggnadsarbete som Rodgers måste göra, och det kan ta flera år att ställa till rätta. Vi kanske inte har något annat val än att stå ut med några säsonger för att försöka få ordning på saker och ting på planen, men det är inte bra att fortsätta att byta manager var 18:e månad. Jag känner att vi kommer att få stå ut med en hel del ojämnheter på vägen de kommande säsongerna. Ge Rodgers vårt fulla stöd och tid att få ordning på saker och ting! Folk måste inse vilken uppgift som väntar. Vi kommer inte bara att göra några justeringar och sedan är det bra. Vi behöver en massiv ombyggnad av truppen och av det sätt vi har spelat på. Till skillnad från Chelski och MC kan vi inte köpa omedelbar framgång. Så det kommer att krävas hårt arbete och modiga beslut. Vi måste rensa ut alla misstag från det förflutna, och detta kommer förmodligen att innebära att vi måste ta ett steg tillbaka innan vi kan gå framåt. Jag håller med om att vi måste lita på en manager. Men chefen måste också förtjäna det förtroendet. Jag utgår här från att Rafa fick sparken för att han underpresterade under den senare delen av sin tid hos oss. Det kan diskuteras om han skulle ha kunnat få ihop laget igen, men det fanns många faktorer som ledde till att han lämnade oss, varav den främsta var vår ligaposition. Jag har inte för avsikt att gå längre än så. Roy passade helt enkelt aldrig in i klubben och dess ethos, enligt min mening. Kenny skulle fortfarande vara här om han hade fått laget på fötter 2012, tror jag. Problemet är att man kräver att laget reagerar på managern. Men om ett lag börjar</w:t>
      </w:r>
    </w:p>
    <w:p>
      <w:r>
        <w:rPr>
          <w:b/>
          <w:color w:val="FF0000"/>
        </w:rPr>
        <w:t xml:space="preserve">id 180</w:t>
      </w:r>
    </w:p>
    <w:p>
      <w:r>
        <w:rPr>
          <w:b w:val="0"/>
        </w:rPr>
        <w:t xml:space="preserve">Vi är nya användare av Sky Broadband, bytet gick smärtfritt och efter den första dagen hade vi en ganska pålitlig anslutning med samma hastigheter som tidigare. Det har dock blivit tydligt att våra nedladdningshastigheter ibland sjunker till botten, och jag har insett att det konsekvent bara händer när vi laddar upp data. I princip så fort jag säkerhetskopierar filer till dropbox eller laddar upp några låtar till mitt Google Music-bibliotek, så kommer nedladdningar och till och med grundläggande surfning på internet att krypa nästan till stillastående. Detta är naturligtvis inte normalt och jag har aldrig upplevt detta tidigare. Visst, när man laddar upp kommer nedladdningshastigheterna att påverkas lite, det är logiskt, men det här är helt galet. Vi är ungefär sju dagar in i den inledande 10-dagars testperioden, så jag hoppas att detta bara är en del av den inledande fasen och att det snart normaliseras. Kan någon kasta något ljus över detta, är det en vanlig händelse eller är det något onormalt som händer här? Som ytterligare bevis gjorde jag ett test på SpeedTest.net som visade det vanliga, ping runt 50ms, nedladdning runt 4-5Mbs. Sedan startade jag Dropbox-appen på min telefon som fortsatte att ladda upp några foton, och jag försökte med ett nytt hastighetstest. Ping var 540ms!!!?????? Nedladdningshastigheten steg till 4 och sjönk sedan snabbt ner och ner och ner till mindre än 1 Mbps. Jag avslutade Dropbox-appen på min telefon på rätt sätt så att nedladdningen upphörde, gjorde ett nytt test och var tillbaka till vad den borde vara. Mycket märkligt. Jag hoppas verkligen att detta åtgärdas snart, och jag kommer att behöva kontakta Sky om det fortsätter efter den 10 dagar långa installationsperioden, eftersom det kommer att göra vårt bredband oanvändbart om det stannar upp så fort en enhet eller dator laddar upp något. Jag tänker till exempel på Photostream och andra iCloud-tjänster som vill säkerhetskopiera saker från mina och min flickväns iPhones! :S</w:t>
      </w:r>
    </w:p>
    <w:p>
      <w:r>
        <w:rPr>
          <w:b/>
          <w:color w:val="FF0000"/>
        </w:rPr>
        <w:t xml:space="preserve">id 181</w:t>
      </w:r>
    </w:p>
    <w:p>
      <w:r>
        <w:rPr>
          <w:b w:val="0"/>
        </w:rPr>
        <w:t xml:space="preserve">Spector ber spelarna att "ta det lugnt" när det gäller musikaliska Epic Mickey 2 Spelveteranen Warren Spector har bett spelarna att "ta det lugnt" och slappna av när det gäller musikaliska Epic Mickey 2. Precis som i andra Disneyfilmer innehåller Epic Mickey 2, som kommer ut i september, låtar som framförs i avklippta scener. Spector berättade för Eurogamer att reaktionen från vissa spelare och till och med från vissa Disneychefer fick honom att försäkra dem om dessa avsnitt i presspresentationer. "Jag har varit sugen på att prata om spelet och sångerna ett tag", sade han. "När vi tillkännagav spelet slängde jag liksom ut det, för jag är så stolt och glad. Jag såg hur folk såg ut av rädsla i sina ögon. Jag tänkte: Vad i helvete är det som händer? Älskar inte alla musikaler? Jag insåg att jag var tvungen att förklara saker och ting. "Jag tittar på killar som ni i publiken på presssidan, och på samma sätt på Disney när jag tittar ut på cheferna, så säger ungefär 70 procent av dem: "Ja, ja. Ungefär 30 procent säger: "Skojar du?" Jag tittar på killar som du i publiken på presssidan, och när jag tittar ut på de verkställande direktörerna på Disney, så är det ungefär 70 procent av dem som säger "ja". Ungefär 30 procent säger: "Skojar du? Låtarna i spelet är inte interaktiva, bekräftade Spector. Och de kan när som helst hoppa över - han uppmuntrade till och med spelare som avskräcks av dem att göra det. Det hela är ett "experiment", sade han, ett "test" som Spector hoppas ska lägga grunden för en mer utvecklad musikalisk mekanik i framtida spel. "Jag vill bara se hur folk reagerar på musiken och låtarna", sade han. "De är inte interaktiva till sin utformning. Senare hoppas jag att vi kanske får göra det i något annat spel, någon gång i framtiden. Men jag känner att jag måste försäkra de 30 procenten om att det är okej. Om du inte vill uppleva den delen av spelet kan du bara hoppa förbi den. "Jag har sett hur folk ser ut. Jag reagerar på något mycket specifikt och verkligt som jag har sett, jag är inte orolig för att det ska bli en specifik reaktion. Jag reagerar på reaktionen. Det är en förändring. Tidigare förväntade jag mig inte den reaktionen, så jag kastade bara ut den. Nu känner jag att jag måste säga till folk att det är okej. "Jag tror inte att jag var tydlig i början med att det inte var att sjunga i en mikrofon eller beatmatch. Jag borde ha varit tydlig med det och det var jag inte. "Jag vill att alla ska ta ett lugnande piller och slappna av med det här. Jag kommer inte att tvinga er att sjunga i en mikrofon. Jag kommer inte att få er att dansa framför er TV. Jag tänker inte tvinga er att slå på en beatmatch. Det här är bara ett roligt sätt att hedra en del av Disneys historia. Om du inte gillar den delen av Disneys historia kan du hoppa över den."</w:t>
      </w:r>
    </w:p>
    <w:p>
      <w:r>
        <w:rPr>
          <w:b/>
          <w:color w:val="FF0000"/>
        </w:rPr>
        <w:t xml:space="preserve">id 182</w:t>
      </w:r>
    </w:p>
    <w:p>
      <w:r>
        <w:rPr>
          <w:b w:val="0"/>
        </w:rPr>
        <w:t xml:space="preserve">Tisdag 17 januari 2006 En återhämtning utan jobb är ingen återhämtning Del I Vi får dagligen höra att BNP ökar och att vår ekonomi går framåt, men vi arbetar längre och hårdare bara för att hänga med, och livskvaliteten tycks försämras. EPI:s ögonblicksbild denna vecka visar att realinkomsten har minskat för de flesta av oss under de senaste tre årens "återhämtning". BNP är ett dåligt mått på den ekonomiska aktiviteten. Den mäter inte ekonomins hälsa och inte heller medborgarnas välbefinnande, utan endast agitationen på marknadssidan. Krig, brottslighet, alkoholism - ekonomins "dåliga" sidor - räknas lika mycket som "varorna" mat och husrum. Miljöskador ignoreras helt och hållet. Vi räknar faktiskt in saneringen i BNP, men den ursprungliga skadan? Har inte inträffat. Se även Bushs nuvarande försvar av den oljebaserade energipolitiken. Han tvivlar inte längre på vetenskapen om klimatförändringarna, nu säger han att vår ekonomi inte har råd att göra något åt det. Bill Clinton har kallat påståendet "helt fel". (Vad hände med "Bull!"?) Clinton har i själva verket föreslagit en ekonomisk framtid för Amerika som bygger på utveckling av energiteknik. Ett alternativt mått till BNP - Genuine Progress Indicator (GPI) - som tar hänsyn till de faktiska förhållandena på marken har faktiskt sjunkit med mer än 45 procent sedan 1975. BNP räknar lån som inkomster. Och växande skuldsättning är den enda förklaringen till den nuvarande ökningen av BNP. Värdet av de varor som köps och läggs samman är lika med bruttonationalprodukten. Detta är som att lägga till din lönecheck till ditt kreditkortsaldo och kalla summan för din inkomst. Är jag bara en lojal liberal fotfolk som dissar de goda nyheterna om BNP och utnyttjar de dåliga nyheterna om massiv skuldsättning, sjunkande inkomster och svag sysselsättningstillväxt, allt för mina radikala medmänniskors nyfikenhet? Jag tror inte det. Jag är mer lik den fransman som var förvånad över den amerikanska invasionen av ett land i Mellanöstern under en svag förevändning. När äventyret visade sig vara en katastrof blev jag inte förvånad. Ekonomin är likadan. Jag är bara glad att ekonomskämt är mindre stötande än franska skämt. Parallellerna är slående. Bush-Cheney-axeln bestämmer vad de ska göra, och fakta och "officiella" motiveringar förpassas till PR-avdelningen, där de dagligen justeras för offentlig konsumtion. I Irak ändrades det "överhängande hotet från massförstörelsevapen" till "att bli av med Saddam" och "att införa demokrati". När det gäller skattesänkningar förespråkade Bush dem först "för att det är dina pengar" (han talade om överskottet). Senare fick vi veta att det inte var våra pengar, utan våra barns pengar. Men oroa er inte, de går ändå inte till oss, utan till de rika. När det började gå utför blev skattesänkningar "en nödvändig åtgärd för att hjälpa ekonomin efter terroristattackerna". Detta är faktiskt den linje som sålde kongressen. Skitsnack! För det första hade den 11 september på sin höjd en mild effekt på den ekonomiska utvecklingen. Flygbolagen, till exempel, led mycket mer av bränslepriserna än av att resenärerna tillfälligt avskräcktes från att resa. För det andra, och det är viktigare, kan Bushs skattesänkningar och den skamlösa nedskärningen av våra sociala program och utbildningsprogram inte hjälpa ekonomin. Den politiska pistolen är riktad 180 grader bort från målet. För att öka utgifterna och konsumenternas förtroende, och därmed efterfrågan på inhemska företag, bör finanspolitiska beslut gynna medel- och underklassen, inte de rika. Nu säger han: "Håll kursen". Om vi har tur är kursen cirkulär, för från fören ser det ut som om vi är på väg rakt mot klipporna. Nästa gång en titt på sysselsättningen som ett alternativt mått på ekonomisk hälsa.</w:t>
      </w:r>
    </w:p>
    <w:p>
      <w:r>
        <w:rPr>
          <w:b/>
          <w:color w:val="FF0000"/>
        </w:rPr>
        <w:t xml:space="preserve">id 183</w:t>
      </w:r>
    </w:p>
    <w:p>
      <w:r>
        <w:rPr>
          <w:b w:val="0"/>
        </w:rPr>
        <w:t xml:space="preserve">Mina krampproblem visar sig oftast på långa löprundor över 4 timmar och oftast i terräng som jag inte har sprungit i på ett tag (t.ex. snö) eller under långa lopp där jag pressar tempot. Jag upplevde löparkramper för första gången i år ungefär fyra eller fem veckor före mitt mållopp. Kramperna var isolerade i mina adduktorer (inre lårmuskler) och inträffade när jag sprang på snö ungefär 3,5 timmar in i en löprunda. Med tanke på att mitt lopp skulle ta minst sex timmar visste jag att jag var tvungen att ändra mitt träningsprogram för att minimera eventuella krampproblem. Helst skulle det ha varit underbart om jag kunde förhindra att löparkramperna ens uppstod, men jag visste att det förmodligen inte skulle ske på så kort tid. Mitt träningsprogram för att förebygga kramp 1. En del av minst en löprunda varje vecka innehöll lite löpning på snö. Jag var inte säker på hur mycket snö som skulle finnas kvar på tävlingsbanan, men om löpning på snö orsakade kramp behövde jag träna för det möjliga scenariot. Juni var en relativt kall månad och det såg ut som om det troligen skulle ligga snö på tävlingsdagen. Det visade sig att vädret förändrades dramatiskt i början av juni och vi stötte inte på någon betydande snö på tävlingsdagen. Men att träna på snö innebar att jag var tvungen att springa mycket i backar för att ta mig till de högre höjderna och det är aldrig en dålig idé när man förbereder sig för Knee Knacker. Som du kan se på kursprofilen nedan finns det inga platta avsnitt i loppet. 2. En annan tävlingsspecifik konditionstaktik var att inkludera en del löpning i snabbare tempo under varje långpass. Jag ville göra en bra prestation (i förhållande till min egen förmåga; jag hade inga illusioner om att tävla om en topplacering) så jag var tvungen att se till att min kropp var van vid att driva på tempot, särskilt sent i ett långlopp. 3. Varje veckans långpass genomfördes på olika delar av banan för att träna på den tävlingsspecifika terrängen. 4. Jag arbetade med att utveckla den funktionella flexibiliteten hos mina adduktorer. Jag utförde side lunges på en glidbräda tre gånger i veckan för att öka musklernas rörelseomfång under belastning. Här är en video som visar övningarna jag gjorde. Men som jag beskrev i min tidigare artikel upplevde jag fortfarande löparkramper i adduktorerna på tävlingsdagen, så mitt träningsprogram gick inte tillräckligt långt. En del av problemet med självcoaching är att jag inte gör vissa saker som jag kanske vet att jag borde göra. Vad jag kommer att göra annorlunda för att förebygga löparkramper Gör mer foam rolling på mina adduktorer för att minska spänningen i musklerna. Lägg till lite statisk stretching. Även om jag inte är ett stort fan av att göra mycket statisk stretching är det ett annat sätt att minska spänningen i adduktorerna, så det är värt att lägga till i programmet. Jag tycker också att det är effektivare om jag rullar muskeln först och sedan gör några stretchövningar. Inkludera isometriska kontraktionsövningar för adduktorerna. Även när jag bara vilar om jag pressar ihop låren tillräckligt hårt kan jag nästan orsaka en kramp i mina adduktorer. Det är inte förvånande eftersom muskler i ett förkortat tillstånd, som tidigare nämnts, är mer benägna att krampa. Jag hoppas att jag genom att göra några isometriska sammandragningar samtidigt som jag konditionerar dessa muskler att kontrahera utan kramp. Löp mer långa löpningar. Jag har sprungit det här loppet tidigare genom att bara springa två gånger i veckan. Om mitt mål bara är att genomföra loppet och inte oroa mig för min tid kan jag klara mig med ett minimalt löpprogram. Men om jag vill utmana mig själv att springa en snabb tid måste jag springa fler långpass i fyra till sex timmar. Utveckla ditt eget program för att förebygga kramp Om du är benägen att drabbas av kramp är det här vad jag skulle föreslå att du gör som förebyggande åtgärder: Stärk samma muskler på gymmet eller hemma med rätt övningar. Välj övningar som tränar dina krampbenägna muskler i hela rörelseomfånget. Analysera på din löpteknik och se om det finns några problem som kan behöva åtgärdas. Du kan belasta vissa muskler för mycket genom ditt sätt att springa. Förbered dig på lämpligt sätt för de förhållanden som du kommer att möta på tävlingsdagen. Detta kan vara svårt om du reser till en avlägsen destination som har en annan terräng och ett annat klimat än där du bor och tränar. Men sträva efter att bli så tävlingsspecifik med din träning som möjligt. Hantera löparkramper om de uppstår Inse att det kan ta ganska lång tid</w:t>
      </w:r>
    </w:p>
    <w:p>
      <w:r>
        <w:rPr>
          <w:b/>
          <w:color w:val="FF0000"/>
        </w:rPr>
        <w:t xml:space="preserve">id 184</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Utgivningsdatum: Den 1 januari 1991 Filosofins historia är en krönika över de stora tänkares idéer, de ekonomiska och intellektuella miljöer som påverkade dem och de personliga egenskaper och äventyr som varje filosofi växte fram ur. Filosofins historia är en krönika över de stora tänkares idéer, de ekonomiska och intellektuella miljöer som påverkade dem och de personliga drag och äventyr som varje filosofi växte fram ur. Specialerbjudanden och produktkampanjer Den här artikeln är berättigad till vår 4 för 3-kampanj. De produkter som kan komma i fråga är bl.a. vissa böcker. Köp 4 valbara artiklar och få den billigaste artikeln gratis. Så här gör du (begränsningar gäller) {"itemData":[{"priceBreaksMAP":null, "buy\\... till önskelistan", "Lägg båda till önskelistan", "Lägg alla tre till önskelistan"], "addToCart":["Lägg i varukorgen", "Lägg båda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Editorial Reviews Amazon.com Review Will Durant är utan tvekan den mest engagerande författaren av västerländsk intellektuell historia på det engelska språket och blåser liv i filosoferna och deras idéer. Han är färgstark, kvick och framför allt informativ. Från Sokrates till den amerikanske filosofen John Dewey sammanfattar Durant livet och inflytandet hos filosofins största tänkare, målar dem med mänsklighet och lägger till några av sina egna kloka plattityder. Drygt sjuttio år efter sin första tryckning är The Story of Philosophy fortfarande en av de bästa i sitt slag. --Denna text hänvisar till pocketutgåvan. Jag gjorde en sökning på ''The Story of Philosophy'' och endast Mass Market-versionen av denna bok dök upp (ISBN 0-671-73916-6) som jag beställde. Trycket var så oläsligt på grund av, åtminstone i mitt exemplar, en mycket tung, svart, utställd typsättning. Det fanns ingen chans att läsa boken med någon glädje....lo and behold hittar jag en andra bok (ISBN 0-671-69500-2) som är utmärkt typsatt och mycket läsbar. Även om detta andra bokformat är dubbelt så dyrt som det billigt gjorda Mass Market-formatet är det ytterst värt det. Jag gör dessa kommentarer för att rädda någon stackare från det krångel jag gick igenom för att få ett läsbart exemplar av denna utmärkta bok. Det finns inga förutsättningar för att njuta av filosofi, och det finns inga förutsättningar för att läsa filosofins historia. Ta bara med dig ett sinne som är hungrigt efter en injektion av glädje. "Det är mycket bra; men det finns ett oändligt mycket värdigare ämne för filosofer än alla dessa träd och stenar och till och med alla dessa stjärnor; det är människans sinne. Vad är människan och vad kan hon bli?" (Durant sammanfattar Sokrates) Filosofi är den natt då du tittade upp på de 100 miljarder stjärnorna och 100 miljarder galaxerna och insåg att du började ställa de rätta frågorna. "Att veta vad man ska fråga är redan att veta hälften." (Durant sammanfattar Aristoteles) Filosofi är det enda stora samtalet i ditt förflutna som ekar i varje samtal sedan dess. När kommer den tiden att komma igen? "Alla utmärkta saker är lika svåra som de är sällsynta." (Durant sammanfattar Spinoza) Detta fenomen av förundran kommer att återkomma när du öppnar "Filosofins berättelse". Ytterligare ett smakprov på Durant's värmande sprit: "Varje vetenskap börjar som filosofi och slutar som konst; den uppstår i hypoteser och flyter in i prestationer." "Hur många debatter skulle inte ha blivit avskalade till ett stycke om de disputerande...</w:t>
      </w:r>
    </w:p>
    <w:p>
      <w:r>
        <w:rPr>
          <w:b/>
          <w:color w:val="FF0000"/>
        </w:rPr>
        <w:t xml:space="preserve">id 185</w:t>
      </w:r>
    </w:p>
    <w:p>
      <w:r>
        <w:rPr>
          <w:b w:val="0"/>
        </w:rPr>
        <w:t xml:space="preserve">Ismailis går tillsammans med YWCA för att skapa medvetenhet i samhället Cause We Care kommer att bli ett bostadsområde för ensamstående mödrar och deras barn, i likhet med Alder Gardens. Foto med tillstånd av YWCA För 21-åriga Salina Dharamsi, medlem av Ismaili-samhället i Vancouver, började volontärarbetet tidigt. Hon var åtta år gammal när hon för första gången hjälpte till i sin lokala moské. Det var något som förankrade henne, säger hon, och gjorde det möjligt för henne att ge tillbaka till sin moské och samhället i stort. Nu är volontärarbete helt enkelt en del av Dharamsis liv och har lett henne till så avlägsna länder som Guatemala, Indien, Rwanda och Schweiz för att arbeta med organisationer som FN, World Vision och YWCA. Ismailis, som tillhör den shiitiska grenen av religionen islam och bor i över 25 olika länder runt om i världen, har en djupt rotad känsla av gemenskap, och det är denna egenskap som fick Dharamsi att främja sitt eget engagemang i volontärarbete. Inom det större ismailiska samfundet har det också lett till att evenemang som Ismaili Walk, som startades 1992, har skapats. Den 23 september kommer den 21:a årliga Ismaili Walk att samarbeta med Vancouvers äldsta ideella organisation för att öka medvetenheten och samla in pengar till YWCA Cause for Care House. Cause for Care är baserat på modellen för tidigare YWCA-boenden och utgår från det som YWCA Crabtree Corner Family Resource Center startade. Cause for Care ska enligt planerna öppna 2015 och kommer att vara ett bostadsområde för ensamstående mödrar och deras barn. Alla kvinnor har olika historier och olika erfarenheter, enligt Maia Gibb, chef för fondutveckling på YWCA. Många är invandrare som har kommit till Vancouver och blivit ensamstående mödrar. De tvingas navigera i en stad där språket är främmande och kostnaden för ett boende "begränsar valmöjligheterna på ett enormt sätt". Cause We Cares förhoppning är att skapa stabilitet för dessa barn och hjälpa deras mödrar att uppnå ekonomisk och personlig självständighet genom program och anläggningar som kommer att omfatta tillgång till barnomsorg, medicinsk service, kurser i ESL och läs- och skrivkunnighet samt ett bibliotek med full service. Principerna för Ismaili-samhället och YWCA är likartade, enligt Ali Solehdin, volontär på Ismaili Walk. Båda är engagerade i att ge tillbaka till sitt samhälle och ge sin tid, sin kompetens och sina ansträngningar, tillägger han. Det är ett gemensamt mål för YWCA och ismailierna att ta hand om sitt samhälle och Solehdin anser att detta börjar med kvinnorna. "Friska kvinnor skapar friska familjer", säger han. "Det är barnens hälsa som kommer att göra dem framgångsrika och bidragande medlemmar i sina egna samhällen i framtiden." På så sätt har ismailierna slutit cirkeln och ger tillbaka till ett samhälle som en gång hjälpte till att välkomna dem. Det var detta kamratskap och mentorskap som gav Dharamsi känslan av att hon kunde göra skillnad i unga år och som också gjorde henne medveten om att volontärarbete, liksom själva Ismaili Walk, kan göras av vem som helst, gammal som ung. Volontärarbetet har inte bara fördjupat Dharamsis egen tro, utan har också fått henne att inse vikten av sina handlingar, med tron som grund och volontärarbetet som handling.</w:t>
      </w:r>
    </w:p>
    <w:p>
      <w:r>
        <w:rPr>
          <w:b/>
          <w:color w:val="FF0000"/>
        </w:rPr>
        <w:t xml:space="preserve">id 186</w:t>
      </w:r>
    </w:p>
    <w:p>
      <w:r>
        <w:rPr>
          <w:b w:val="0"/>
        </w:rPr>
        <w:t xml:space="preserve">Att dricka i Darwin, en säsong i taget Det är ingen överraskning att Darwin är hemvist för Australiens största öldrickare, efter att ha terroriserats av cykloner, japanska bomber och krokodiler Första gången jag åkte till Darwin flög jag från Sydney, och territoriets huvudstad kändes som en bondby. Allt jag kunde se var ölmumsar och skägg. Andra gången anlände jag med bil, i slutet av en tio dagar lång bilresa från Cooktown, och Darwin verkade vara en miljonmetropol, en oas av förfining, ett centrum för handel. Staden hade inte förändrats - säkert inte mycket i alla fall inte på bara sex månader - men mitt perspektiv hade förändrats. Om du flyger dit från en annan storstad finns det risk att du inte blir överväldigad, men om du kör dit blir du förvånad över vad som erbjuds. När allt kommer omkring kommer du att ha tillbringat flera dagar med att titta på ingenting. Mycket listigt av stadsfäderna att få Darwin att verka större än vad det är genom att placera det en miljon kilometer från allting. Väldigt listigt, verkligen. Hälften av befolkningen i Northern Territory kallar Darwin sitt hem. Det är hela 106 000 personer. Inte många för en delstatshuvudstad, men det är en del av stadens charm. Ena stunden spelar du blackjack på kasinot, i nästa stund pratar du med främlingar i snabbköpet. Det är det gamla storstads- och småstadstricket. Det fungerar varje gång. Darwin är naturligtvis en utmärkt utgångspunkt för att utforska nationalparkerna Kakadu och Litchfield. Det är också en fantastisk liten stad i sin egen rätt, och tvärtemot vad du kanske har hört finns det mer att göra än att besöka en krokodilfarm och mata fiskarna. Marknaderna är också utmärkta - med söndagsmorgonen i Nightcliff, lördagsmorgonen i Parap och torsdagskvällen i Mindil Beach finns det en hel del att göra på fyndjakt i staden. Även om du hellre går till tandläkaren än shoppar är Mindil Beach väl värt ett besök. Darwins närhet till Asien återspeglas här, med billig mat från hela kontinenten och bortom den som erbjuds, liksom lustigt utseende pojkar som jonglerar med eld och allt sånt. Vissa kanske säger att den enda kultur du kan hitta i Top End är i yoghurten, men andra sätt att dra nytta av de tropiska nätterna är Deckchair Cinema och en klassisk konsertsäsong utomhus med Darwins symfoniorkester. De som förväntar sig att möta en plats som är lika kulturellt öde som den är geografiskt avlägsen kan bli överraskade, eftersom det finns konstgallerier, teatrar och museer här också. Men det är naturligtvis inte heller bara dilettanter och vinbarer. Krokodiler trivs också här. Krokodilrock "När vi fiskar här tar vi med oss vår hund. Krokodiler föredrar hundkött framför människokött", säger Greg, vår guide på en kryssning på Mary River. Hmmm, vettigt om man inte gillar sin hund särskilt mycket. Krokodilkryssningar är populära här uppe - alla vill se en av dessa berömda varelser från Top End, men ingen vill egentligen ha ett improviserat möte. Det är mycket bättre att se dessa monster från en säker båt. Helst en stor båt. Den kanske mest kända krokodilträffen utanför Darwin är kryssningen med hoppande krokodiler vid Adelaide River. Där dinglar kycklingar över sidan av båten så att de massiva djuren kan kasta sig över dem och hoppa upp ur vattnet för att få sin lunch. Det är en dramatisk syn. Här vid Corroboree Billabong hoppar krokodilerna inte, de simmar bara och ligger på stranden med öppen mun. Du vet, de hänger bara och gör sina vanliga krokodilgrejer. De är dock fortfarande en dramatisk syn. Generellt sett behöver du inte oroa dig för krokodiler i Top End. Japp, det finns många av dem och ja, de är ganska stora och skrämmande. Men attacker på människor är sällsynta och om du följer skyltarna och inte hoppar ner i vilket inbjudande vatten som helst bör du i stort sett undvika att bli lunch. Gone troppo Darwins stora friluftsområde kan du prova gratis genom att promenera genom den botaniska trädgården eller gå ner till stranden. Huruvida du vill riskera att ta ett dopp efter att ha sett krokodilerna på nära håll är dock en helt annan sak. Plattad två gånger i</w:t>
      </w:r>
    </w:p>
    <w:p>
      <w:r>
        <w:rPr>
          <w:b/>
          <w:color w:val="FF0000"/>
        </w:rPr>
        <w:t xml:space="preserve">id 187</w:t>
      </w:r>
    </w:p>
    <w:p>
      <w:r>
        <w:rPr>
          <w:b w:val="0"/>
        </w:rPr>
        <w:t xml:space="preserve">Forskarna har nu en ganska god förståelse för hur plattorna rör sig och hur dessa rörelser hänger samman med jordbävningar. De flesta rörelser sker längs smala zoner mellan plattorna där resultaten av de platt-tektoniska krafterna är tydligast. Det finns fyra typer av plattgränser: Divergerande gränser - där ny skorpa bildas när plattorna drar sig bort från varandra. Konvergerande gränser - där skorpan förstörs när en platta dyker ner under en annan. Transformationsgränser - där skorpa varken bildas eller förstörs när plattorna glider horisontellt förbi varandra. Plattgränszoner - breda bälten där gränserna inte är väldefinierade och där effekterna av plattornas samverkan är oklara. Divergerande gränser Divergerande gränser uppstår längs spridningscentra där plattor rör sig isär och ny skorpa skapas genom att magma trycks upp från manteln. Föreställ dig två gigantiska transportband som ligger mittemot varandra men som sakta rör sig i motsatt riktning när de transporterar nybildad oceanisk skorpa bort från åsens krön. Den kanske mest kända av de divergerande gränserna är den mellanatlantiska ryggen. Denna nedsänkta bergskedja, som sträcker sig från Norra ishavet till bortom Afrikas sydspets, är bara en del av det globala midoceana åsarsystemet som omsluter jorden. Spridningshastigheten längs den mellanatlantiska ryggen är i genomsnitt cirka 2,5 centimeter per år (cm/år), eller 25 km på en miljon år. Denna hastighet kan tyckas långsam med mänskliga mått mätt, men eftersom denna process har pågått i miljontals år har den resulterat i plattrörelser på tusentals kilometer. Spridningen av havsbotten under de senaste 100 till 200 miljoner åren har gjort att Atlanten har vuxit från ett litet vattenintag mellan kontinenterna Europa, Afrika och Amerika till det enorma hav som finns i dag. Det vulkaniska landet Island, som ligger mitt på den mellanatlantiska ryggen, erbjuder forskarna ett naturligt laboratorium för att på land studera de processer som också sker längs de nedsänkta delarna av en spridningsrygg. Island delar sig längs spridningscentrumet mellan den nordamerikanska och den eurasiska plattan, när Nordamerika rör sig västerut i förhållande till Eurasien. Karta som visar den mellanatlantiska ryggen som delar Island och skiljer den nordamerikanska och den eurasiska plattan åt. Kartan visar också Reykjavik, Islands huvudstad, Thingvellirområdet och platsen för några av Islands aktiva vulkaner (röda trianglar), däribland Krafla. Konsekvenserna av plattornas rörelser är lätta att se runt vulkanen Krafla, i den nordöstra delen av Island. Här har befintliga marksprickor vidgats och nya uppstår med några månaders mellanrum. Mellan 1975 och 1984 ägde ett flertal episoder av rifting (ytsprickor) rum längs Kraflas sprickzon. Vissa av dessa sprickor åtföljdes av vulkanisk aktivitet; marken höjde sig gradvis 1-2 meter för att sedan plötsligt sjunka, vilket var ett tecken på ett förestående utbrott. Mellan 1975 och 1984 uppgick de förskjutningar som orsakades av rifting till sammanlagt cirka 7 m. I Östafrika har spridningsprocesser redan slitet bort Saudiarabien från resten av den afrikanska kontinenten och bildat Röda havet. Den afrikanska plattan och den arabiska plattan, som håller på att dela sig, möts i vad geologerna kallar en trippelkorsning, där Röda havet möter Adenviken. Ett nytt spridningscentrum kan vara på väg att utvecklas under Afrika längs den östafrikanska sprickzonen. När kontinentalskorpan sträcker sig över sina gränser börjar spänningsfragment uppstå på jordytan. Magma stiger upp och pressas genom de allt bredare sprickorna, ibland för att bryta ut och bilda vulkaner. Den stigande magman, oavsett om den bryter ut eller inte, ökar trycket på jordskorpan och skapar ytterligare sprickor och slutligen sprickzonen. Östafrika kan vara platsen för jordens nästa stora hav. Plattornas växelverkan i regionen ger forskarna en möjlighet att på nära håll studera hur Atlanten kan ha börjat bildas för cirka 200 miljoner år sedan. Geologer tror att om spridningen fortsätter kommer de tre plattor som möts vid kanten av den nuvarande afrikanska kontinenten att separera helt och hållet, vilket gör att Indiska oceanen kan översvämma området och göra Afrikas östligaste hörn (Afrikas horn) till en stor ö. Konvergerande gränser Jordens storlek har inte förändrats nämnvärt under de senaste 600 miljoner åren, och med stor sannolikhet inte sedan strax efter dess bildning.</w:t>
      </w:r>
    </w:p>
    <w:p>
      <w:r>
        <w:rPr>
          <w:b/>
          <w:color w:val="FF0000"/>
        </w:rPr>
        <w:t xml:space="preserve">id 188</w:t>
      </w:r>
    </w:p>
    <w:p>
      <w:r>
        <w:rPr>
          <w:b w:val="0"/>
        </w:rPr>
        <w:t xml:space="preserve">Det är den tiden på året igen, och som en dyrare jul är trycket stort - nya Apple-produkter som ska revolutionera med "magiska" nya funktioner. I en värld efter Steve Jobs blir det intressant att se hur de som vanligtvis står i kö i tre månader för att få något som vi kan köpa i butiken och få nästa dag reagerar på en ny Apple-produkt med en något bättre skärm. För att sammanfatta: "Retina"-skärmar definieras av Apple genom att de har en upplösning och storlek som gör att ögat inte kan urskilja enskilda pixlar . Det handlar alltså om en snyggare skärm, om operativsystemet stöder den. Några av er kanske minns från lanseringen av iPhone 4 vad som händer med program som inte är förberedda för högre upplösningar: Skalning (och därmed en massa klumpig fulhet), och ingen vill ha det på något som kostar mer än en begagnad bil. Apple har redan börjat förbereda sig för dessa nya högre upplösningar i sitt nuvarande operativsystem, Lion, och i de offentligt släppta versionerna av nästa operativsystem med katttema, Mountain Lion. Vi har hört trovärdig information om vad Apple kallar "HiDPI" sedan denna artikel i Digitimes (kräver prenumeration), som vi kan läsa som "High(er?) Dots Per Inch" - där fler pixlar per tum innebär tydligare bilder (här finns några wikipedialänkar för de ivriga här och här ). Den stora fördelen för Apple här är att de genom att kontrollera försäljningen och distributionen av hårdvara och mjukvara som ett enda paket kan garantera total kompatibilitet. Detta är något som skulle kunna hindra oss från att se samma saker från vanliga Windows-maskiner tills Microsoft kan tvinga tillverkare som Dell och HP att ta ut de högre tillverkningskostnaderna för att kunna fortsätta att vara konkurrenskraftiga.</w:t>
      </w:r>
    </w:p>
    <w:p>
      <w:r>
        <w:rPr>
          <w:b/>
          <w:color w:val="FF0000"/>
        </w:rPr>
        <w:t xml:space="preserve">id 189</w:t>
      </w:r>
    </w:p>
    <w:p>
      <w:r>
        <w:rPr>
          <w:b w:val="0"/>
        </w:rPr>
        <w:t xml:space="preserve">En hälsosam dos av stolthet i festivalen DARWIN Pride Festival 2012 inleds i ett hav av regnbågsflaggor, paljetter, sång och jubel på Brown's Mart. Den tio dagar långa festivalen är det främsta evenemanget för homosexuella och transpersoner i Top End och inleds på fredag. DPF:s ordförande James Emery sade att det handlar om att skapa en plats där människor känner sig bekväma och stärkta och kan "älska varandra i en icke-diskriminerande miljö". "Vi handlar om att fira mångfald, jämlikhet och framför allt om att fira alla de skäl vi har att vara stolta", sade han. Emery sade att det inte skulle vara en pridefestival utan dans. "Rollbesättningen på Throb (nattklubben) har arbetat outtröttligt för att sätta ihop några speciella Pride-shower för festivalen, och (vi) kan inte vänta till öppningskvällen för att sparka igång festivalen i sann Territory-stil", sade han. Många av förra årets evenemang, däribland Bingay, Pride Dance Party, Love Boat Sunset Harbour Cruise, Pride Film Night och Rainbow Family Fun Day, kommer att återkomma den här gången. Några nya Pride-evenemang kommer också att stå på dagordningen, bland annat ett poolparty vid Nightcliff Public Pool och en Pride Ride. "Det kan bli ganska varmt i november, så vi är ganska entusiastiska över idén att tillbringa en eftermiddag vid poolen", sade Emery. DPF 2012 kommer att fokusera på att främja god hälsa. "Som en del av att föra samman samhället ville vi se till att vi förespråkar samhällets hälsa, oavsett om det är andligt, känslomässigt eller fysiskt." Emery sade att DPF skulle locka hundratals territorier och sydstatare. "Vi vill bara att resten av Australien ska veta att det finns ett starkt samhälle här uppe och att vi är jävligt stolta över våra prestationer", sade han. För att boka besök www.darwinpride.com.au För fler bra underhållningsnyheter se dagens tryckta utgåva av NT News Innan du kommenterar bör du vara medveten om reglerna för deltagande i våra forum. &amp;gt;&amp;gt; Håll dig uppdaterad med nyheter från territoriet var du än är med NT News och Sunday Territorian Smart Editions ; du kan läsa Northern Territorys ledande dagstidningar när som helst och var som helst!</w:t>
      </w:r>
    </w:p>
    <w:p>
      <w:r>
        <w:rPr>
          <w:b/>
          <w:color w:val="FF0000"/>
        </w:rPr>
        <w:t xml:space="preserve">id 190</w:t>
      </w:r>
    </w:p>
    <w:p>
      <w:r>
        <w:rPr>
          <w:b w:val="0"/>
        </w:rPr>
        <w:t xml:space="preserve">AIRDRIE, AB, Nov. 15, 2012/ Troy Media/ -- När återförsäljarna tar fram alla julkollektioner i samma ögonblick som Halloween går ut upptäcker många av oss en ny nivå av stress och oro. Trycket på att skapa magiska julminnen kan få till och med de mest motståndskraftiga av oss att bryta ihop under belastningen, och vi hinner knappt hämta andan mellan de stora temana. Du är inte ensam. När den stora dagen närmar sig är det många av oss som skramlar med allt ansvar och önskan att få det gjort på rätt sätt. Den perfekta presenten, den perfekta förpackningen, kakorna, skicka ut kort, delta i skolföreställningar, betala räkningarna ... listan kan göras lång och lång. Med allt detta upplevda ansvar är det lätt att falla offer för trycket och börja "bah humbugging" julen. Sluta! Det är dags att inse och uppskatta att det inte finns några perfekta helger (förutom i Norman Rockwell-målningar). Den största gåva du kan ge dig själv är att acceptera dina begränsningar och tidsbegränsningar. Det är helt okej att skapa dina egna julminnen med din familj och de behöver inte innebära ett nervöst sammanbrott. Det låter så lätt, eller hur... ? Kanske inte, men du kan börja med bara några av dessa verklighetskontroller för att hjälpa dig att ta dig igenom säsongen med lite mindre ångest i år: Reality Check # 1: Julen kommer var 365:e dag. Bestäm dig redan nu för att du inte kan klara allt! Se tillbaka på tidigare helger när du var barn: det du minns mest var förmodligen inte julklapparna under granen utan de minnen som skapades tillsammans med dina nära och kära (och jag tvivlar på att de innebar att någon skrek på varandra som en galning). Verklighetsanalys nr 2: Att ge presenter ska inte vara kopplat till förpliktelser . Fokusera på vem du verkligen vill ge gåvor till i år snarare än vem du känner dig tvungen att ge gåvor till. Ekonomiskt sett är detta en nödvändig uppgift att utföra. Var stark, du behöver helt enkelt inte ge så många presenter! När du letar efter presenter, ge dig själv tid och en budget att arbeta med. Verklighetskontroll nr 3: Semesteruppgifter kan och bör delas. Försök att inte ta kontroll över allting. Delegera saker som sysslor, matlagning, acceptera erbjudanden om barnpassning och att ta hand om gäster. Om du ger dina barn små ansvarsområden kommer de garanterat att överraska dig med ett väl utfört arbete. Om julmaten faller på dig i år, laga kalkonen men låt alla andra ta med sig resten. En gruppinsats är mycket mer givande än att en person slavar i köket i två dagar. Verklighetskontroll nr 4: Familjerna bråkar . Om familjen bråkar med varandra under hela året, förvänta dig inte att de ska lägga sitt käbbel åt sidan under julhelgen. När du väl har accepterat detta är det fantastiskt hur mycket lättare det är att inte låta dessa situationer störa dig. Överväg helt enkelt att bjuda in vänner som kan sitta mellan de stridande familjemedlemmarna och fungera som en buffert under måltiden. Verklighetskontroll #5: Självvård är viktigt för att hålla tempot under semestern . Det kanske låter uppenbart, men ansträng dig för att slappna av: gå ut med hunden, åka skridskor, titta på en film. Var ensam i några minuter eller timmar för att minska stressen. Ta en paus för att sova, läsa eller slappna av - du har förtjänat det! Skratta - hyr en rolig film, lyssna på en komiker eller hitta roliga vänner! Att skratta är en mycket viktig del av ett lyckligt och hälsosamt liv. Musik är också ett utmärkt motivationsverktyg. För de dagar då du inte kan stå ut med tanken på att gå genom ytterdörren eller ta itu med berget av tvätt/pappersarbete, lyssna på musik som ger dig energi. Ja, det är viktigt att hålla gamla traditioner vid liv, men var också öppen för nya traditioner. Goda minnen är de unika minnen som hela familjen kommer att uppskatta. Det finns ingen ursäkt nu. Gå och ha roligt, skapa minnen och njut av att se till att mormor inte dricker för mycket äggtoddy. Den här kolumnen är gratis att använda på era webbplatser eller i era publikationer. Troy Media måste dock anges med en länk till sin webbplats.</w:t>
      </w:r>
    </w:p>
    <w:p>
      <w:r>
        <w:rPr>
          <w:b/>
          <w:color w:val="FF0000"/>
        </w:rPr>
        <w:t xml:space="preserve">id 191</w:t>
      </w:r>
    </w:p>
    <w:p>
      <w:r>
        <w:rPr>
          <w:b w:val="0"/>
        </w:rPr>
        <w:t xml:space="preserve">Efter söndagens oavgjorda match mellan Newcastle United och Liverpool fick Newcastles mittfältare Yohan Cabaye frågan om Joe Coles misslyckande med att etablera sig i Liverpool under den nye managern Brendan Rodgers efter att han återvänt från Lille, den franska klubb som han var utlånad till säsongen 2011-12. "Det är inte lätt för honom [Cole] eftersom han inte spelar så mycket", sade Cabaye. "Det fungerade bra för honom i Lille och kanske vore det en bra idé för honom att återvända dit. Klubben, tränaren och fansen älskar honom i Lille och jag har hört att [manager] Rudi Garcia skulle vara intresserad av att ha honom tillbaka." Cabaye, som inledde sin karriär i Lille, kom upp genom ungdomsgänget och spelade sju säsonger med förstalaget innan han gick vidare till Newcastle 2011. Men han håller fortfarande nära ögonen på sin barndomsklubb, och det var faktiskt Cole som till slut täckte upp för många av de minuter som Cabaye skulle ha spelat om han hade stannat kvar i Frankrike förra säsongen. Cole var inte en låsning för den första elvan i Lille, men han var ofta den första anfallaren eller mittfältaren från bänken och såg en hel del starter när någon av Garcias ordinarie startspelare behövde vila, och i slutändan fick han elfte flest minuter bland utespelare för Ligue 1-laget. I slutändan var han dock, även om han var värdefull för Lille, inte tillräckligt värd för att motivera en lön på 90 000 i veckan. Efter Cabayes kommentarer, och med Cole som kämpar för att ens komma med på bänken de flesta veckor i Liverpool, fick Garcia frågan om situationen. "Joe är inte bara en fantastisk person, utan också en fantastisk fotbollsspelare", sade Garcia . "Men ekonomiskt var det inte möjligt att behålla honom, och dessa ekonomiska skäl kan göra en återkomst till Lille omöjlig för Joe. Sportsligt och mänskligt sett skulle jag dock gärna se honom tillbaka." Det är uppenbart att Coles lön fortfarande skulle vara en stor stötesten för Lille och Garcia. Lika klart är dock att om Cole var villig att ta en lönesänkning eller om Liverpool återigen var villiga att subventionera hans lön skulle han välkomnas tillbaka till den franska klubben med öppna armar. Tidigare var allt tal om att Cole skulle ta lägre löner för att säkra regelbunden förstalagsfotboll någon annanstans en i stort sett spekulativ diskussion . Garcias bekräftelse av både sitt intresse för Cole som fotbollsspelare och sin förkärlek för honom personligen verkar tyda på att det är något mer än så nu - att det nu finns en klubb som helt uppenbart är villig att ta emot Cole och ge honom regelbunden speltid. Frågan är bara om Cole, som fyller 31 år på torsdag och som valde att återvända till Liverpool under sommaren i stället för att ta lägre lön för att stanna i Lille, kommer att ändra sig vid andra tillfället.</w:t>
      </w:r>
    </w:p>
    <w:p>
      <w:r>
        <w:rPr>
          <w:b/>
          <w:color w:val="FF0000"/>
        </w:rPr>
        <w:t xml:space="preserve">id 192</w:t>
      </w:r>
    </w:p>
    <w:p>
      <w:r>
        <w:rPr>
          <w:b w:val="0"/>
        </w:rPr>
        <w:t xml:space="preserve">10 saker om Tiernan, 5 år och en kvart 1. Du har just lärt dig att cykla utan stödhjul!! Jag är så stolt över dig att mitt hjärta kan spricka. Du såg en av dina lekgruppskompisar cykla utan stödhjul, och nästa gång vi tog fram din cykel meddelade du att du ville ha bort dina. Sedan hoppade du på och körde iväg. En halvtimme senare cyklade du som om du hade gjort det i flera månader. Fantastiskt. En suddig actionbild. Du körde fort! 2. Du ser mycket fram emot "den stora skolan". Det gör jag också. Du är redo att åka och jag tror (hoppas) att du kommer att ha kul. Du är en så nyfiken unge och en stor tänkare. Jag ser fram emot att se dig lära dig nya saker och utveckla nya färdigheter. Naturligtvis är jag också lite ledsen över att du har vuxit upp så snabbt, och jag kommer att sakna dig mycket när du är där. Men jag är så glad över att du är på väg in i nästa skede av ditt liv, som skolbarn. 3. Du verkar ha blivit lite lugnare de senaste veckorna. Vi får fortfarande enstaka anfall av Tiernans galenskap, men det är inte dagligen längre. I små doser är det mer tolerabelt. Du kan vara ganska mogen ibland, och ibland överraskar du mig genom att hantera knepiga situationer mycket bättre än vad jag hade förväntat mig. 4. Du har varit mycket intresserad av att läsa siffror ett tag nu, och börjar bli riktigt bra på att läsa tvåsiffriga tal, dvs. "64? är "sextiofyra". Du gör ett och annat misstag, till exempel "femtiofyra", och du blir förvirrad när det gäller tjugotalen. Jag håller förresten med om att "tooty-three" är ett mycket bättre nummer än "twenty-three". Ditt favoritnummer är 89. Under den senaste veckan har du också frågat mig vad vissa ord säger. Du har hittills inte varit särskilt intresserad av att skriva eller läsa ord. Du älskar att leka ordlekar, som att komma på rimande ord, men du bryr dig inte riktigt om att läsa dem ännu. Jag har inte velat pressa dig, så det faktum att du verkar intressera dig lite är mycket uppmuntrande. 5. Du har ritat några riktigt fina bilder på sistone, vilket jag älskar. Förra veckan när du var hemma sjuk från dagis satt du och ritade några bilder i din nya dinosauriebok som du fick av Nanny. Du ritade en stegosaurus och var så nöjd med den att du berättade för mig att du vill bli konstnär när du blir stor. 6. Du har fått en ny kompis på förskolan och du ser verkligen fram emot att träffa honom varje vecka. Han är ungefär i din ålder och ni verkar båda tycka om varandras sällskap. Du har också blivit vän med en pojke på lekgruppen, som du tidigare sa att du inte gillade. Tydligen kallade han dig för "Tin man" i stället för Tiernan. Jag vet inte om han retades eller om han faktiskt hade svårt att säga ditt namn (det är lite knepigt). Hur som helst verkar du ha löst det hela nu. Ni har båda liknande intressen och är de stora pojkarna i lekgruppen, så det är trevligt att se att ni får en lång tid på er. 7. Även om du är min stora pojke älskar du fortfarande din sängtidsmysning och berättelse i din säng. Du gillar också att någon av oss ligger i sängen med dig när du somnar, men du får bara ha det några gånger i veckan, beroende på hur upptagna vi är och vilken typ av dag vi har haft. Du är riktigt duktig på att lägga dig nu, även när du har sovit eller vilat under dagen. Om du inte somnar direkt är du oftast nöjd med att leka tyst själv tills du är klar. Det gör livet så mycket enklare! 8. Du har gått till en talpedagog för din stamning i över ett år nu, och jag är glad att kunna säga att du har blivit mycket bättre och att vi äntligen är inne i underhållsfasen av behandlingen! Det har varit en lång kampanj. Nu behöver vi bara göra "smooth talking" tre gånger i veckan. Det är fortfarande en kamp att få in dem, särskilt när du är sjuk under en vecka som du var förra veckan, eller när det händer ovanliga saker och vi är extra upptagna. Men tre är definitivt mer hanterbart än fem, och jag ser fram emot att minska dem ännu mer om några månader. Då kommer det att bli dags att arbeta med en del av ditt lispande. Men vi kommer inte att tänka på</w:t>
      </w:r>
    </w:p>
    <w:p>
      <w:r>
        <w:rPr>
          <w:b/>
          <w:color w:val="FF0000"/>
        </w:rPr>
        <w:t xml:space="preserve">id 193</w:t>
      </w:r>
    </w:p>
    <w:p>
      <w:r>
        <w:rPr>
          <w:b w:val="0"/>
        </w:rPr>
        <w:t xml:space="preserve">Måndag, 8 oktober 2012 Caramel Apple Cupcakes Det är officiellt höst! I dag gick jag förbi för att trampa på ett löv bara för att det såg extra krispigt ut. Ja, jag älskar hösten. Stora grova halsdukar, färger i juveltoner, sammet, glitter, pumpor och kryddor. Jag älskar allt. Nu när jag driver en cupcakeverksamhet har jag ännu mer att glädja mig åt, för en ny säsong innebär nya smaker! Det här är en av de nya smakerna som jag sålde på min marknad i söndags. Karamelläpplen är min favorit och de sålde slut på ett ögonblick. Jag hoppas att ni gillar receptet! Det är väldigt enkelt. Caramel Apple Cupcakes - 12 stycken Ingredienser 2 ägg 225 g strösocker 110 g smör 125 g vanligt mjöl 150 g självhäftande mjöl 120 ml mjölk 1 tsk vaniljextrakt 1 Bramley-äpple, finhackat Karamell - du kan använda en burk kondenserad mjölk som kokats i 3 timmar - eller så kan du köpa karamellen själv om du är otålig! Smörkräm: 500 g florsocker 60 g smör 30 ml mjölk 1 tsk vaniljextrakt. Metod 1. Blanda ägg, smör och socker tillsammans. 2. Sikta i de två mjölsorterna. 3. Tillsätt mjölken gradvis under omrörning och därefter vaniljextraktet. 4. Tillsätt det hackade äpplet och blanda. 5. Fyll cupcakeformarna tills de är lite mer än 2/3 fulla (jag brukar använda en hel glassskopa men tycker att dessa tar 1 och en halv för att stiga helt). 6. Grädda i 20 minuter eller tills de är lätt gyllene. 7. När de har svalnat, kärna ur cupcakes (jag använder en äppelkärna men du kan använda en kniv och skära ut en liten fyrkant) och fyll dem med karamell. 8. Glasera cupcaken och dekorera som du vill - jag använde små fondantblad och kringlor för att få dem att se ut som äpplen. Jag droppade också mina i karamellsås. De där ser mumsiga ut! När vi väl får apparater i huset ska jag absolut försöka mig på dessa! Förhoppningsvis kan jag få konverteringarna korrekta eftersom vi envisa amerikaner inte använder det metriska systemet som resten av världen!</w:t>
      </w:r>
    </w:p>
    <w:p>
      <w:r>
        <w:rPr>
          <w:b/>
          <w:color w:val="FF0000"/>
        </w:rPr>
        <w:t xml:space="preserve">id 194</w:t>
      </w:r>
    </w:p>
    <w:p>
      <w:r>
        <w:rPr>
          <w:b w:val="0"/>
        </w:rPr>
        <w:t xml:space="preserve">10 tips för att starta ett street piano i ditt område Vi har haft mycket roligt att hjälpa ett antal kommuner att utveckla street piano-projekt.  Gatupianon är fantastiska inte bara för den musik de tillför en stadsgata eller ett kvarter i centrum utan även för deras immateriella egenskaper. Som brottsförebyggare är jag mycket intresserad av gatupianon eftersom de är precis den typ av positivt inflytande som många gator behöver. När människor möts på ett optimistiskt och öppet sätt inser de att de har mycket gemensamt. Vi lär oss också att de bästa gatorna i våra städer är de där människor bryr sig om vad som händer där - där människor tar ett gemensamt ägarskap och ansvar. Gatupianon hjälper till att skapa den stämningen. Så här är 10 snabba tips från min erfarenhet av dessa projekt. Nätverka som en galning - kontakta samhällsgrupper, ideella organisationer, lokala musiker och företag med en stark samhällsanda. Börja prata om gatupianoidén och kombinera energierna från varje grupp på ett kreativt sätt. Håll örat öppet för viktiga resurser (piano, finansiering, PR-verktyg eller, lika viktigt, en grupp energiska volontärer) som kan vara tillgängliga från varje källa. Leta upp ett piano. Någonstans i ditt samhälle finns det ett underutnyttjat piano som behöver ett nytt hem. Prata med lokala musikaffärer, pianostämmare/flyttare och musiker. Du kommer att få många ledtrådar och en av dem kommer att ge ett piano. Samtidigt kommer du att ha spridit ordet om projektet. Välj en plats - helst en öppen plats där människor vill samlas. Det kan vara en plats som är i behov av en viss "vitalisering" och pianot kan vara en positiv kraft som börjar tippa över balansen. Planera för förvaring på kvällar och vid dåligt väder. Pianon behöver ett visst väderskydd. I Kanadas kalla klimat (där vi har arbetat med ett antal projekt) är utomhuspianon en sommarfråga, så du måste planera för att flytta det (till förvaring eller till ett öppet inomhusutrymme) på vintern. Pianon kan rullas in under skyddande takfötter på natten (se nr 8 nedan). Eller var kreativ. Vi har kombinerat ett busskörfält som staden skänkt med en rullande garageport (skänkt av ett portföretag) för att få ett bra väderskydd för ett piano. Kontakta lokala konstnärer för att måla om pianot. Det är inte längre en vardagsrumsmöbel. Låt några gatukonstnärer eller konststudenter hjälpa till att förvandla instrumentet visuellt. Gör det till något som folk vill prata om - och fotografera. Rekrytera lokala musiker för att komma ner och spela - särskilt när pianot introduceras för första gången. Uppmuntra dem att komma förbi regelbundet för att låta elfenbenet klinga. Sångerskan Randi Boulton på gatupiano i centrala Calgary. Rekrytera förvaltare - helst affärsinnehavare i närheten av pianot - för att ta ansvar för projektet, t.ex. genom att täcka upp det i slutet av dagen. Känslan av delat samhällsägande som börjar med pianot har en omvälvande effekt som sträcker sig till hela gatan. Uppmuntra förvaltare och en gemensam stolthet över ägandet. Planera för små belöningar (några blommor från den lokala butiken, donerade?) som du kan skicka till förvaltarna för att låta dem veta att de är uppskattade. Planera ett lanseringsevenemang - börja en månad före lanseringen av pianot genom att kontakta lokala medier och dina partner i samhället. Lansera och njut. Musik drar till sig människor. Den positiva energi som strömmar från att se människor roa sig offentligt är uppfriskande och smittsam.</w:t>
      </w:r>
    </w:p>
    <w:p>
      <w:r>
        <w:rPr>
          <w:b/>
          <w:color w:val="FF0000"/>
        </w:rPr>
        <w:t xml:space="preserve">id 195</w:t>
      </w:r>
    </w:p>
    <w:p>
      <w:r>
        <w:rPr>
          <w:b w:val="0"/>
        </w:rPr>
        <w:t xml:space="preserve">Den röda skräcken på 1920-talet Amerika må vara känt för sin jazzålder och förbudet under 1920-talet, och för sin ekonomiska styrka före Wall Street-kraschen, men det fanns en mörkare sida. KKK dominerade södern och de som inte passade in fick uppleva att de ställdes inför lagens fulla kraft. De som stödde oamerikanska politiska uppfattningar, t.ex. kommunism, var misstänkta för alla slags förseelser. Den så kallade "röda skräcken" avser rädslan för kommunism i USA under 1920-talet. Det sägs att det fanns över 150 000 anarkister eller kommunister i USA bara under 1920, och detta utgjorde endast 0,1 % av USA:s totala befolkning. "Hela bunten var ungefär lika farliga som en loppa på en elefant." (Amerikansk journalist) Många amerikaner var dock rädda för kommunisterna, särskilt eftersom de hade störtat kungafamiljen i Ryssland 1917 och mördat dem året därpå. År 1901 hade en anarkist skjutit ihjäl den amerikanske presidenten (McKinley). Rädslan för kommunismen ökade när en serie strejker inträffade 1919. Polisen i Boston strejkade och 100 000 stål- och kolarbetare gjorde detsamma. Kommunisterna fick vanligtvis alltid skulden. En serie bombexplosioner 1919, inklusive ett misslyckat försök att spränga A. Mitchell Palmer , USA:s justitieminister, ledde till en kampanj mot kommunisterna. På nyårsdagen 1920 arresterades och fängslades över 6 000 personer. Många fick släppas ut inom några veckor och endast tre vapen hittades i deras hem. Mycket få människor utanför de 6 000 arresterade klagade på lagligheten av dessa arresteringar, så stor var rädslan för kommunism. Rättsväsendet verkade blunda för detta eftersom USA:s nationella säkerhet var viktigast. Det var dock betydligt fler människor som klagade på arresteringen av Nicola Sacco och Bartolomeo Vanzetti . De arresterades i maj 1920 och anklagades för ett lönerån där två vakter dödades. Båda männen var från Italien och talade lite engelska. Men båda var kända som anarkister och när de hittades hade de båda laddade vapen på sig. Domaren vid deras rättegång - domare Thayer - var känd för att hata de "röda" och 61 personer hävdade att de sett båda männen vid rånet/morden. Men 107 personer hävdade att de hade sett de båda männen någon annanstans när brottet begicks. Oavsett detta befanns båda männen skyldiga. De tillbringade sju år i fängelse medan deras advokater överklagade, men förgäves. Trots många offentliga protester och framställningar avrättades de båda männen på elektriska stolen den 24 augusti 1927. Vanzetti och Sacco Under 1920- och 1930-talen utvecklades en kultur i Amerika som både fruktade och föraktade kommunismen. Denna hållning mot de "röda" blev bara mindre när Amerika och Ryssland allierade sig mot en gemensam fiende under andra världskriget.</w:t>
      </w:r>
    </w:p>
    <w:p>
      <w:r>
        <w:rPr>
          <w:b/>
          <w:color w:val="FF0000"/>
        </w:rPr>
        <w:t xml:space="preserve">id 196</w:t>
      </w:r>
    </w:p>
    <w:p>
      <w:r>
        <w:rPr>
          <w:b w:val="0"/>
        </w:rPr>
        <w:t xml:space="preserve">Tal Jag valdes av det australiska folket till premiärminister i detta land för att återskapa rättvisa villkor för alla australiensare och jag har gjort mitt absolut bästa för att göra det, jag har gett mitt absolut bästa. I den andan är jag stolt över de resultat som vi har åstadkommit för att göra det här landet mer rättvist. Jag är stolt över att vi höll Australien utanför den globala ekonomiska recessionen. Jag är stolt över det faktum att om vi inte hade gjort det skulle vi ha haft en halv miljon australiensare utan arbete, för det är vad som hände i resten av världen. Jag är stolt över att vi gjorde oss av med Workchoices och återställde anständigheten på arbetsplatsen. Jag är stolt över att vi började bygga upp landets infrastruktur, inklusive ett nationellt bredbandsnätverk som jag är övertygad om kommer att förändra denna ekonomi på ett sätt som vi ännu inte kan föreställa oss, förändra våra företag och det sätt på vilket regeringar arbetar, hälsovårdstjänster tillhandahålls och hur utbildningen bedrivs i våra klassrum. Den saknade delen av 2000-talets utrustning för vårt land. Jag är stolt över att vi har påbörjat utbildningsrevolutionen. 300 000 extra datorer i klassrummen; det är en ganska stor sak för ett barn i ett klassrum som aldrig har sett en dator på sitt skrivbord tidigare. Jag är stolt över det faktum att vi nu har byggda yrkesutbildningscenter som betjänar varenda gymnasieskola i vårt land. Jag är stolt över det faktum att nya bibliotek växer upp över hela landet, ofta i skolor som aldrig tidigare haft ett bibliotek i sina liv, eller som på vissa ställen aldrig har fått en ny byggnad byggd i sina skolor sedan kriget. Jag är stolt över det faktum att vi nu har rikstäckande utbildning för tidig barndom. Jag är stolt över att vi nu har en nationell läroplan för våra skolor, för varje delstat i vårt land och territorierna. Jag är stolt över att vi nu har 50 000 fler universitetsplatser och att vi har investerat så mycket mer i våra universitet och i vår forskning. Jag är verkligen stolt över det faktum att vi har reformerat hälsovårdssystemet; ett nationellt nätverk för hälsovård och sjukhus. När vi ser tillbaka på detta om ett decennium, och på det faktum att vi har gjort den australiska regeringen, för första gången i vår historia, till den dominerande finansiären av vårt lands offentliga sjukhusväsende. Detta kommer att ses som en mycket, mycket djupgående reform. Jag är stolt över det faktum att vi bygger 20 regionala cancercentrum runt om i landet. Du vet att om du går ut där och människor lider av cancer så ändrar du dina prioriteringar. Många av dessa människor har aldrig haft anständiga cancertjänster tidigare, aldrig, och jag har alltid varit förbluffad över det faktum att det är tre gånger mer sannolikt att människor där ute dör under de första åren efter diagnosen på grund av bristen på tjänster. Vi har gjort något för att ändra på det, och det är stort. Det är den största investeringen i cancertjänster som vårt land någonsin har sett. Jag är stolt över att vi har en nationell myndighet för organtransplantationer, och vissa har förmodligen aldrig hört talas om detta. Som någon som lånade någon annans aortaklaff känner jag ett särskilt ansvar för detta. Det finns inget bättre än att ha lite av någon annan i sig. Det fokuserar sinnet och i mitt fall även hjärtat. Det som jag verkligen är glad över under de senaste två månaderna är att antalet organdonationer för första gången har börjat stiga. Människor får nu transplantationer eftersom vi har valt att göra skillnad. Det är det roliga med hälsa, eller hur, det har en effekt på en. Jag är stolt över det faktum att vi har återställt anständigheten i ålderspensionen, det är ganska viktigt att se till att människor med ålderspension har en viss förmåga till mänsklig värdighet. En extra 100 dollar är den största ökningen i pensionens historia. Jag är stolt över att vi nu har betalad föräldraledighet, det har varit länge på väg. Jag är stolt över vad vi har gjort när det gäller hemlöshet. Jag är stolt över det faktum att vi är på väg att halvera hemlösheten i det här landet genom arbete som Common Ground, där Therese är direkt involverad. Jag är stolt över det faktum att vi lägger till 20 000 ytterligare enheter av sociala bostäder. Jag står inte ut när man åker till platser och det bokstavligen inte finns någon plats på värdshuset. Jag är stolt över att det första vi gjorde i regeringen var att ratificera Kyotoprotokollet. Jag är också stolt över det faktum att vi ökade förnyelsen av</w:t>
      </w:r>
    </w:p>
    <w:p>
      <w:r>
        <w:rPr>
          <w:b/>
          <w:color w:val="FF0000"/>
        </w:rPr>
        <w:t xml:space="preserve">id 197</w:t>
      </w:r>
    </w:p>
    <w:p>
      <w:r>
        <w:rPr>
          <w:b w:val="0"/>
        </w:rPr>
        <w:t xml:space="preserve">"Det kommer alltid att hända dåliga saker i livet.  Människor kommer att skada dig.  Men du kan inte använda det som en ursäkt för att skada någon tillbaka." Den här bloggen är inspirerad på grund av en skada som jag upplevde i går kväll. Jag kände mig ledsen över den situation jag befann mig i och vad jag fick höra, men jag visste i mitt hjärta att jag inte ville såra den person som sårade mig.  Jag erkände och hanterade situationen och jag vaknade i morse med en beslutsamhet att inte låta det dåliga humöret följa mig under hela dagen. Så vad gjorde jag? Jag öppnade mina ögon för skönheten i det liv som finns runt omkring mig.  I dag gjorde jag en lista över alla små och underbara välsignelser som fanns precis framför mig.  Överallt där jag tittade kunde jag se något positivt.  Det var förvånande för mig hur många saker som fanns på min lista vid 15-tiden och det beror på att jag aktivt letade efter dem. Min dag är inte ens över än, men här är några av mina favoritsaker som finns på min lista och som jag vill dela med mig av till er. - Att en patients första ord till mig i morse var "Jag är så stolt över dig" efter att ha läst min Tough Mudder-blogg. - Att se krigsveteranen framför mig i kön ge servitören 2 dollar i dricks för sitt kaffe för 1,50 dollar. - Patienten som berättade för mig att jag inspirerar henne att göra sitt bästa. - Den trevliga mannen som log och vinkade mig fram när jag körde genom en byggarbetsplats. - Den roliga barista på Starbucks som fick mig att skratta i morse när jag beställde min Americano. - Att boka tider för imorgon med två av mina vänner för att hjälpa mig att ta hand om min kropp och mitt sinne. - Att skicka ett uppskattande sms till den vän som pratade med mig om hur jag skulle klara av att vara upprörd och sårad i går kväll. - Att skaffa ett nytt arkivskåp till mitt kontor eftersom det gamla är för fullt med mina filer! - Att få en rekommendation från en gammal vän om en ny gravid patient som vill börja med kiropraktik. - Jag justerade några vackra barn idag som var oskyldiga och hade så mycket kärlek att ge. - Jag har ordnat en kaffedate med min goda vän och hennes två barn. - Jag köpte nya slaghandskar och fick ett samtal från min vän strax innan jag checkade ut som sparade mig 10 %. - Att ta en kort promenad med min kollega denna vackra dag och få oss att prata om hur mycket vi tycker om att arbeta med varandra. Hur kunde jag fortfarande vara ledsen när jag fokuserade på alla dessa underbara saker?  Det är omöjligt! Jag blev förvånad över hur bra jag kände mig vid middagstid!  Det handlar verkligen om fokus och avsikt. Vi blir alla sårade och vi har sorg i våra liv.  De lyckligaste människorna gör det bästa av det de har.  De har inte det bästa av allting. De fokuserar på de små sakerna.  Och tro mig, det lilla är verkligen stort. Jag inser att eftersom jag är en känslig person och bryr mig mycket har jag mer att förlora och riskerar att lätt bli sårad.  Men det är en risk jag måste ta för att vara den person som jag ska vara. Jag är en mycket öppen person, men jag är också en mycket stark person. Och ja, vissa dagar är tuffare än andra. Min önskan till er alla är att ni fokuserar på de små sakerna som gör ert liv bättre, oavsett om det är en stor eller liten sak som går fel.  Alla de små sakerna kommer att summera till ett stort leende på ditt ansikte!</w:t>
      </w:r>
    </w:p>
    <w:p>
      <w:r>
        <w:rPr>
          <w:b/>
          <w:color w:val="FF0000"/>
        </w:rPr>
        <w:t xml:space="preserve">id 198</w:t>
      </w:r>
    </w:p>
    <w:p>
      <w:r>
        <w:rPr>
          <w:b w:val="0"/>
        </w:rPr>
        <w:t xml:space="preserve">I dagens föränderliga ekonomiska klimat står vi inför många nya utmaningar. Lösningen för att hantera förändringarna på ett framgångsrikt sätt är att få kontroll över våra ekonomiska angelägenheter. Kontrollen kommer från att identifiera mål och sätta igång en plan för att uppnå dessa mål. MemberSolutions är ett program som svarar på dina ekonomiska frågor. Det ger dig en preliminär analys som hjälper dig att identifiera och uppnå dina finansiella mål. Några av de mest populära ekonomiska beräkningarna presenteras här. Insättningsberäkningar Dessa beräkningar kan förutse det framtida värdet av en insättning eller en serie av insättningar. Andra funktioner inkluderar nuvarande och framtida värde av insättningar samt fastställande av den intjänade räntan. Prognostiserat värde av en insättning Beräkna det framtida värdet av en insättning, t.ex. en tidsinställd insättning eller ett registrerat pensionssparande (RRSP) under en längre tidsperiod. Beräkningar av lån och hypotekslån Hjälper dig att bestämma den mest effektiva metoden för återbetalning av lån, inklusive hypotekslån, och gör det möjligt att beräkna effekterna av betalningar av engångsbelopp och olika betalningsfrekvenser. Den beräknar också en fullständig betalningshistorik för ett hypotekslåns livslängd. Beräkning av lånebetalning Beräkna det kapital- och räntebelopp som krävs för att betala av ett lån till en viss räntesats och under en viss tidsperiod, t.ex. ett billån.</w:t>
      </w:r>
    </w:p>
    <w:p>
      <w:r>
        <w:rPr>
          <w:b/>
          <w:color w:val="FF0000"/>
        </w:rPr>
        <w:t xml:space="preserve">id 199</w:t>
      </w:r>
    </w:p>
    <w:p>
      <w:r>
        <w:rPr>
          <w:b w:val="0"/>
        </w:rPr>
        <w:t xml:space="preserve">Din plats: Jag är inte säker på vem som såg hunden först eller vem som först sa till föraren att han skulle stanna, men det kan ha varit vi alla, för det var omöjligt att missa den svartvita hunden som stod och skakade vid sidan av vägen. Till och med från en förbipasserande bil kunde man se att något var allvarligt fel. Janice var först ut ur bilen. Som grundare och VD för BAWA (Bali Animal Welfare Association) är hon alltför van vid denna syn och alltid redo att hjälpa till. När Janice, jag själv och Kate Atema (chef för Internationella fonden för djurskydds program för sällskapsdjur) närmade oss var det uppenbart att hunden hade svultit. Varje revben var synligt, och dess tråkiga och smutsiga päls var nedsjunken där det borde ha funnits en full mage, starka ben och höfter. Men svält var det minsta av våra bekymmer. I stunder av styrka, när den lilla svartvita hunden satte sig upp, såg vi att dess stora ögon var glasartade. Inte bara dess muskler var stela och darrade i hela kroppen, man kunde se musklerna bakom ögonen pulsera, vilket fick hela ögat att darra. Den saliverade så mycket att vita skumbubblor täckte hakan. Varje gång en bil passerade sköt den upp i skräck. Vid vissa tillfällen blev hundens kropp stel och den föll ihop mot trottoarkanten. Jag kan inte komma på något ord som bättre beskriver den stackars hundens känsla än att säga att den måste ha varit i absolut dödsångest. Det finns rabies på Bali och de neurologiska symptomen i kombination med den överdrivna salivationen gav oss anledning till oro. Men Janice kände också igen symptomen som symtom på strykninförgiftning. Rabies orsakar inte bara en plågsam död, människans rädsla för rabies har ofta lett till att hundar - friska hundar - förgiftas i stor skala. Janice agerade snabbt och skickade omedelbart iväg vår chaufför för att hitta en lokal veterinär. Oavsett om det var rabies eller stryknin behövde den här hunden befrias från sitt lidande och inte dö skräckslagen och ensam vid sidan av vägen. Men medan vi väntade på en veterinär dök en bybo upp med en stor träbit - en klubba. Han berättade för oss att han hade för avsikt att slå ihjäl hunden. Mannen insisterade på att hunden skulle bita alla. Han stod så nära att hans ansikte var bara några centimeter från Janices. Och han skrek. Jag kunde inte förstå den indonesiska han talade, men jag kunde förstå en röst tjock av ilska och fientlighet. Lokalbefolkningen började samlas i butiksfasader och runt hörn. Den arge mannen kom och ställde sig framför oss med sin provisoriska klubba och gormade. Janice vände sig till Kate och mig med ett nervöst leende: "Jag är mer rädd för honom än en potentiellt rabiat hund", sa hon. Medan mannen fortsatte sitt skrikande gick han upp och ner på gatan. En av hans vänner dök upp och bar en siklöjt - en mycket stor kniv, kanske två fot lång. Nu hade de bestämt sig för att hugga ihjäl hunden. Janice bad dem hela tiden att gå iväg. Hon försökte förklara att hunden var ofarlig, hjälplös och att en veterinär var på väg. Vid det här laget hade den lilla hunden kollapsat på trottoaren och rörde sig knappt. Det stod ett tiotal barn bakom oss. Om mannen och hans uppbåd fick lov att slå och hacka ihjäl den här sjuka och försvarslösa hunden, tänkte jag, vad är det som dessa 10 barn skulle lära sig? Hur skulle vi någonsin kunna lära dem att djur har känslor och förtjänar medkänsla om det var så här de såg sitt samhälle hantera en hund som led? Vi tre satt och väntade oroligt på att vår chaufför skulle komma tillbaka och få hjälp av en veterinär. Men när vår chaufför kom tillbaka fanns det ingen veterinär. Vid det här laget låg hunden slö på trottoaren och en salivpöl hade samlats på tegelstenarna under dess mun. Mannen hotade nu: "Ni får tre minuter på er, sedan dödar vi den!". Vi var tvungna att gå. Men vi lämnade inte hunden bakom oss. En vänlig butiksägare erbjöd oss en stor tom rissäck och vi använde den som provisorisk bår. Försiktigt plockades hunden upp från gatan och placerades i baksätet på skåpbilen. Så snart vi körde iväg var Janice och chauffören genast i telefon och försökte desperat hitta en lokal veterinär. Medan vi körde</w:t>
      </w:r>
    </w:p>
    <w:p>
      <w:r>
        <w:rPr>
          <w:b/>
          <w:color w:val="FF0000"/>
        </w:rPr>
        <w:t xml:space="preserve">id 200</w:t>
      </w:r>
    </w:p>
    <w:p>
      <w:r>
        <w:rPr>
          <w:b w:val="0"/>
        </w:rPr>
        <w:t xml:space="preserve">Mat och underhållning The Pines Restaurant The Pines Restaurant har en prisbelönt meny och har åtagit sig att servera innovativa regionala, hållbara menyval med fokus på kött, fjäderfä, nötkött och fisk och skaldjur från Alberta Game som ingår i Ocean Wise-programmet för hållbar fisk och skaldjur. Restaurangen har en atmosfär och inredning som återspeglar områdets naturliga skogar och stenar med en imponerande utsikt över Pyramid Mountain och sjön, vilket gör den till en av Jaspers bästa vyer. Vår eleganta fine-dining-upplevelse med 60 platser pryds av en eldstad i flodsten i mitten av restaurangen som sträcker sig in i ett furuklätt välvt tak. Varje bord har en panoramautsikt som överträffar alla dina förväntningar i en miljö som inte liknar någon annan. Restaurangen The Pines at Pyramid Lake har tilldelats ett Gold Award för både lunch- och middagsmenyer av Alberta Hotel Lodging Association (AHLA). The Pines kommer att vara stängd från den 4 till 29 november och öppnas igen för middag den 30 november som Lakeside Pub.</w:t>
      </w:r>
    </w:p>
    <w:p>
      <w:r>
        <w:rPr>
          <w:b/>
          <w:color w:val="FF0000"/>
        </w:rPr>
        <w:t xml:space="preserve">id 201</w:t>
      </w:r>
    </w:p>
    <w:p>
      <w:r>
        <w:rPr>
          <w:b w:val="0"/>
        </w:rPr>
        <w:t xml:space="preserve">Only If You Want It Lyrics - Eazy-E [Eazy-Eazy E] Kan jag få ett öga öppet Eazy locin' up smokin' up much dust like a nut what give it up for the real stuff shut the what up back the shut up what hustler from the hood HOE HOPIN IN MY DROP the finishin' touches will show you what rough is comin' in bunches GET serve like lunches hold ya horses here's where the source is not very tall but never took a short kid with a clip to claw quick draw Mcgraw I trick a law before all and all I'm raw a naughty shorty, sporty med en fyrtio jag tar bara turer, bara för att planera en orgie ett otäckt kryp, någon hora hata min barnvakt för hon lät mig inte slå henne nu upp på den, på och på upp på den och jag kommer att pumpa den, bara om du vill ha det. [Refräng] Bara om du vill ha det Ja, jag vill verkligen ha det (x4) [Eazy-E] Här är något från ding dong för jag bryr mig verkligen om hur länge du har varit starkt vuxen här kommer switch dome chrome kunde inte hänga med kungen av RAPPERS men jag kallar för ett ja, ni alla toots min stil är lika fräsch som en DOUSHE-buske jag trycker en pigg genom hennes tvättkorgen precis som Woody WOULDA och om jag lämnade betyder det att jag borde ha booger här är ett nytt spår, för alla nya killar jag är den hårdaste så ge mig mina skor tillbaka så att jag haltar när jag går det är hallick i min rep så gör en höger och kom snabbt till vänster så försök att spela starkt och långt borta flödet är ganska funky men långt ifrån Armstrong kom upp på det, på och på kom på det och jag kommer att pumpa det, bara om du vill ha det. [Bara om du vill ha det Ja, jag vill verkligen ha det (x4) [Treach] ooooooooh a new jack! a new jack! [Eazy-E] COULDA SWORE Jag såg en puddy cat bareback smack, här kommer en woody black enemys go hide Jag ska visa varför Eazy's peelin' caps cause my gat's in the low ride bang when the gat speaks, two in the back seat my homie ridein shotgun waitin' to spot one done is the fool who don't run, duck, Jag skakar om när jag börjar, Eazy-E är bara en parkay, det enda som flyter är en fjäder, jag ser de leende ansiktena på vilda ställen, du känner mig bättre, en hård kropp som blir en Cali-kille, nu vet du vad det gjorde att växa upp i gränden, nu får du det, på och på och jag kommer att pumpa det, bara om du vill ha det.</w:t>
      </w:r>
    </w:p>
    <w:p>
      <w:r>
        <w:rPr>
          <w:b/>
          <w:color w:val="FF0000"/>
        </w:rPr>
        <w:t xml:space="preserve">id 202</w:t>
      </w:r>
    </w:p>
    <w:p>
      <w:r>
        <w:rPr>
          <w:b w:val="0"/>
        </w:rPr>
        <w:t xml:space="preserve">Hur man stoppar syskonrivalitet I den här artikeln vill jag dela med mig av ett användbart tips som kommer att hjälpa dig att få en positiv inverkan på hur du är förälder - i synnerhet kommer vi att titta på syskonrivalitet. Under nästan två decennier av uppfostran av mina egna barn, studier i barnpsykologi och en hel massa böcker och annat material har jag gjort några distinktioner om vad som fungerar för föräldrar och vad som inte fungerar när det gäller föräldraskap. Ett problem som många föräldrar måste hantera är syskonrivalitet - särskilt de föräldrar som har tre eller fler barn. Och jag ska säga dig att syskonrivalitet kan göra dig galen. Jag har varit styvförälder till två barn och har själv haft två barn... så jag vet hur det är när de äldre barnen är emot den lille och när de små inte vill lämna de stora i fred, och när den ena klagar på den andra eller hittar på saker bara för att ställa dem i trubbel... Ni vet hur det går till, eller hur? Frågan är hur man stoppar det? Ett sätt är att planera individuell tid med varje barn. Ibland kan det verka lättare sagt än gjort, men ett sätt jag gjorde det på var att när de kom hem från skolan satte jag mig ner med en i taget i 15-20 minuter och gick igenom deras läxor och skoldag med dem och läste lite med dem. På helgerna tog jag med en eller två av dem på en liten resa och tillbringade lite tid med dem. Mor- och farföräldrarna engagerade sig också och det hjälpte enormt. Andra metoder som har fungerat i stora familjer som jag har coachat är att låta barnen börja uppskatta varandra på födelsedagar och vid jul - bara några ord om vad de tycker om hos varandra. Med övning kan man sedan flytta upp denna rutin till en veckovisa eller daglig rutin. En av mina klienter rapporterade om extraordinära resultat i relationerna mellan hennes barn, eftersom de började bråka mindre och blev mer toleranta mot varandra. Detta resultat berodde troligen på att barnen inte längre såg varandra som rivaler som försökte ta mammas uppmärksamhet, energi och tid. I stället började de få och ge varandra uppmärksamhet. Föreställ dig nu vilken inverkan detta hade på mamma. Hon kunde göra sig redo för jobbet på morgonen utan att behöva skilja barnen åt. Hon kunde laga middag utan att behöva ta bort dem från varandra. Hon kunde ta en kopp kaffe med en väninna utan att hennes barn skulle behöva skvallra om varandra. Jag hoppas att den här artikeln visar hur några enkla förändringar kan göra livet mycket enklare när det gäller syskon.</w:t>
      </w:r>
    </w:p>
    <w:p>
      <w:r>
        <w:rPr>
          <w:b/>
          <w:color w:val="FF0000"/>
        </w:rPr>
        <w:t xml:space="preserve">id 203</w:t>
      </w:r>
    </w:p>
    <w:p>
      <w:r>
        <w:rPr>
          <w:b w:val="0"/>
        </w:rPr>
        <w:t xml:space="preserve">Vilka faktorer avgör storleken på ett vulkanutbrott Från Pompeji till Mount St. Helens har vi människor med vördnad, och ibland med skräck, betraktat vulkanutbrottens storslagenhet. Som redOrbits egen Lee Rannals beskrev i en bra artikel tidigare denna månad drivs monogenetiska vulkaner, dvs. vulkaner som bryter ut på grund av kombinationen av vatten och magma, av en snabb expansion av gasbubblor som bildas när vattnet, som tidigare var instängt i smält berg, stiger upp under vulkanen. Forskarna förklarar att mekanismen inte är olik att skaka en flaska med en kolsyrad dryck och sedan öppna locket. Om det inte är din stil att skaka flaskan, kanske Mentos är ett bättre sätt att förmedla idén. Om vulkanen eller drycken får utbrott i en stil som liknar de sällsynta, stora till gigantiska utbrotten som hotar hela samhällen, eller som de vanligare, små utbrotten som har en minimal inverkan på människor och miljö beror på samspelet mellan bubbeltillväxt och gasförlust. Av denna anledning fokuserade den här studien på att undersöka bildandet och tillväxten av bubblor och deras effekter på magmaegenskaperna. Forskarna tror att deras resultat kan ge en nyckel till förståelsen av vulkanutbrott, vilket kan leda till bättre prediktiva modeller för framtida utbrott. Det internationella forskarlaget under ledning av professor Don R. Baker från McGill Universitys Department of Earth and Planetary Sciences har publicerat en ny studie i Nature Communications som tyder på att skillnaden mellan ett litet och ett stort utbrott beror på de första 10 sekunderna av bubbeltillväxten i smält berg. Även om tidpunkten är så kort, anser forskarna att deras studieresultat pekar på ett behov av att utveckla vulkaniska övervakningssystem som kan mäta snabba förändringar i gasflöde och sammansättning under dessa avgörande ögonblick. Med hjälp av teknik från Swiss Light Source-anläggningen i Villigen i Schweiz kunde forskarna undersöka tillväxten av vulkaniska bubblor i realtid genom att värma vattenförande smält berg med ett nyligen utvecklat laseruppvärmningssystem. Den nya tekniken gjorde det möjligt för forskarna att utföra tredimensionell röntgenmikrotomografi (CAT-scanning) av proverna under de första 18 sekunderna av bubblornas tillväxt och skumning. Med hjälp av informationen från dessa observationer kunde forskarna mäta bubblornas antal och storlek, undersöka geometrin hos förbindelserna mellan bubblorna och beräkna hur snabbt gasen kunde strömma ut ur provet så att skumstyrkan minskade. I den tidigaste delen av mätningen noterades att tusentals små bubblor kunde bildas i varje kubikcentimeter. Var och en av dessa bubblor fångade gas i sig, men de samlades snabbt till ett skum av större bubblor, vilket snabbt minskade den totala styrkan på grund av en betydande ökning av gasförlusten. Hela denna process inträffade under de första 15 sekunderna av bubbeltillväxten. Från detta kunde forskarna sedan fastställa vilka förhållanden för bubbelbildning och bubbeltillväxt som slutligen ledde till ett brott i den smälta berget. Baker och hans team kunde dra en hypotes från sina resultat och hävdar att även smälta bergarter med små mängder vatten har potential att skapa förödande, stora utbrott. I de flesta fall kan gasen flyga ut tillräckligt snabbt för att hinna snabbare än bubbeltillväxten. Det är på detta sätt som mindre utbrott uppstår. Teamet uppger dock att under exceptionella hastigheter för bubbelutvidgning, eller under förhållanden där bubblorna inte kan sammanfogas, kan de större, mer dramatiska utbrotten uppstå. I århundraden, och till och med årtusenden, har vi människor varit utlämnade till naturens nyckfullhet när det gäller vulkaner. Resultaten i den aktuella studien tar oss ett litet, men viktigt steg närmare målet att kunna förutsäga vilka typer och intensiteter av utbrott som kommer att inträffa i olika vulkaniska regioner på jorden. "Framtida arbete kommer att behöva koncentrera sig på de första sekunderna av bubbeltillväxten och kristallernas inverkan på bubbeltillväxten", säger Baker.</w:t>
      </w:r>
    </w:p>
    <w:p>
      <w:r>
        <w:rPr>
          <w:b/>
          <w:color w:val="FF0000"/>
        </w:rPr>
        <w:t xml:space="preserve">id 204</w:t>
      </w:r>
    </w:p>
    <w:p>
      <w:r>
        <w:rPr>
          <w:b w:val="0"/>
        </w:rPr>
        <w:t xml:space="preserve">Den här veckan reser University of North Dakota till Saint Cloud för att spela en tvåmatchsserie mot sin konferensrival SCSU Huskies. Det är ingen underdrift att säga att Huskies är en av UND:s "hårdaste rivaler" och det har varit några episka och heta strider på vägen. Helgens serie, är också en av de serier som fansen markerar i sin kalender på grund av det stora antalet UND-fans som lever i och runt tunnelbaneområdet. National Hockey Center är mycket lättillgängligt eftersom det är en nära 60 mils bilresa från Twin Cities . Under de senaste 10 åren har UND inte vunnit en enda match på National Hockey Center i Saint Cloud Minnesota på fredagskvällar och har ett resultat på 0-6-4. UND är felfri på lördagskvällar, under samma 10-åriga programspel och har ett 10-0-0 rekord. UND:s rekord på fredagskvällar de senaste 10 åren har varit ett diskussionsämne den senaste veckan på sociala medier. Efter att ha spelat tre helger med hockey och fått två splittringar och en helg med tre poäng; den här veckan ser UND ut att ändra sin lycka genom att få ett svep. North Dakotas seniorforward Corbin Knight fick frågan om serien och vad de var tvungna att göra för att vinna. "Jag tror... vi hoppas på att se hela 60 minuter båda kvällarna, tror jag", sade Knight. "De senaste matcherna mot Boston spelade vi en ganska bra match på fredagskvällen och vann och två ganska bra perioder på lördagskvällen och en inte så bra tredje period och det slutade med att vi inte vann den matchen, så... Jag tror att det kommer att vara något som verkligen kommer att diktera hur positiv vår helg blir; om vi kan spela hela 60 minuter båda kvällarna och förhoppningsvis få två segrar. Corbin Knight hade detta att säga om strecket på fredagskvällen. "Ja... det är en ganska galen siffra som liksom har flödat runt i sociala medier och i vårt omklädningsrum och så vidare", sade Knight. "Som jag sa, det är en tuff plats att spela på - de spelar alltid hårt i sin egen rink.  Men jag tror att det bara är en sak där vi förhoppningsvis kan förbättra allt det vi har jobbat med på träningen den här veckan och spela hela 60 minuter, och förhoppningsvis kommer vårt spel att ta hand om sig självt, och om vi spelar bra kommer det förhoppningsvis att bli ett gynnsamt resultat. Detta är vad Corbin Knight hade att säga om att spela i National Hockey Center. "Det är ganska galet, jag menar... med den stora isen brukar det vara ganska svårt att få en bra atmosfär", sade Knight. "Men när man har en bra studentsektion, med många lojala fans där, är det väldigt roligt att spela där, det kan vara en vanlig elektrisk atmosfär i den byggnaden. Den juniora backen Dillon Simpson fick frågan om laget känner sig pressat av att inte kunna ta de två segrarna och en eventuell svepning. "Jag vet inte om press är rätt ord." Simpson sa. Men vi vet vad vi måste göra. Vi har inte kunnat stänga helgerna - det är något vi har fokuserat på. Men vi måste in och oroa oss för fredagen först -- förhoppningsvis har vi en bra match och fortsätter därifrån." Simpson fick frågan om han var medveten om statistiken och hade detta att säga om rekordet på fredagskvällen. "Vi kommer att ignorera den statistiken så länge vi kan", sade Simpson. "Som sagt, vi måste gå och oroa oss för fredagen för tillfället. Vi har haft en bra träningsvecka hittills... du vet - göra vårt bästa - ha en bra spelplan och gå ut och genomföra den och se vad som händer." Seniorback Andrew MacWillam om att spela mot Saint Cloud i helgen och om atmosfären i National Hockey Center. "Det är en rolig plats att spela på och vi har haft en del heta strider där de senaste åren", säger MacWilliam.  "Särskilt sedan jag har varit här finns det lite historia där - de är ett bra lag i år och vi måste vara redo att möta ett konkurrenskraftigt lag och vi åker dit för att ta två segrar. Men de kommer att vara starka." MacWilliam tillfrågades om att han inte kunde få svepningar inför helgens serie. "Ja, jag menar... vi måste lära oss hur man avslutar en helg", sade MacWilliam.  "Det är två helger i rad som vi hade ledningen inför den tredje perioden på lördagskvällen och kom ut på förlorarsidan. Vi måste lära oss som grupp att lägga sista handen vid en seger." MacWilliam hade detta att säga om att hantera Huskies hastighet.</w:t>
      </w:r>
    </w:p>
    <w:p>
      <w:r>
        <w:rPr>
          <w:b/>
          <w:color w:val="FF0000"/>
        </w:rPr>
        <w:t xml:space="preserve">id 205</w:t>
      </w:r>
    </w:p>
    <w:p>
      <w:r>
        <w:rPr>
          <w:b w:val="0"/>
        </w:rPr>
        <w:t xml:space="preserve">Holiday Hooray Edition från A Kind of Guise by Mark Robinson on maj 30, 2012 Vi är tillbaka med herrklädesinnehållet, den här gången med spännande nyheter från våra vänner på A Kind of Guise, som vi intervjuade tidigare i år. Den här gången får vi nys om en liten kapselkollektion av skjortor som de har släppt med titeln "The Holiday Horray Edition", det är i princip en begränsad upplaga av 4 tryckta button down-skjortor som är tillverkade av den finaste japanska bomullen. Tygvalen är ganska intressanta i sig själva och ser perfekta ut för sommarmånaderna eftersom de erbjuder något ljust och uppmuntrande, alla kommer med en påsatt ficka som matchar själva skjortan. En sak som jag gillar med A Kind of Guise är att de inte tar sig själva på för stort allvar, de leker alltid på gränsen till det roliga och kreativa. Jag antar att det hjälper när man har en studio full av olika oberoende designers som alla bidrar och hjälper till att skapa. Den här lookbooken visar precis det, de har tagit fram sin 35 mm-kamera och fotograferat sina vänner och kollegor som bär skjortorna. Jag gillar också att de har blandat grönskan från växterna med de excentriska mönstren på skjortorna. Det visar upp dem på ett ganska fängslande sätt. När det gäller skjortorna tycker jag att de skulle passa ganska bra för den nuvarande säsongen som vi upplever, de är udda, annorlunda och roliga. De här killarna säljer för närvarande en begränsad mängd i sin onlinebutik så fånga dem medan du kan. Fler bilder från denna specifika lookbook kan ses nedan. Jag skulle också rekommendera att du tittar på AKOG:s hemsida om du har tid som innehåller en person som visar oss sina magiska trick, det låter väldigt slumpmässigt jag vet, men tro mig, det är fantastiskt att titta på.</w:t>
      </w:r>
    </w:p>
    <w:p>
      <w:r>
        <w:rPr>
          <w:b/>
          <w:color w:val="FF0000"/>
        </w:rPr>
        <w:t xml:space="preserve">id 206</w:t>
      </w:r>
    </w:p>
    <w:p>
      <w:r>
        <w:rPr>
          <w:b w:val="0"/>
        </w:rPr>
        <w:t xml:space="preserve">En enskild post följer nedan. Alone Together, Again Följande skrevs i augusti 2012. Den publicerades för en månad sedan i det första numret av Marco Arments iOS-baserade publikation The Magazine . Marco har generöst tillåtit sina medarbetare att behålla upphovsrätten och möjligheten att dela med sig av sitt arbete på sina egna webbplatser efter en tid. Om du har en iOS-enhet kan du överväga att stödja Marco och The Magazine genom att köpa en prenumeration.  Jag befinner mig i en främlings lägenhet i Reykjavik, och för första gången på nästan fem år är jag verkligen ensam. För två månader sedan såg mitt liv ut som enligt David Byrnes entusiastiskt förvirrade skrik: vackert hus, vacker fru, inte en utan två stora bilar. Jag hade ett jobb som verkade vara det jobb jag borde ha på ett företag som jag var stolt över. Jag bodde i en stad som jag noggrant hade valt att bo i, en stad som jag trodde skulle vara mitt hem under en tid. Ingen människas liv faller någonsin riktigt sönder, exakt. Liven rullas upp, tråd för tråd. Först insåg jag att jobbet inte var rätt jobb. Sedan var staden inte rätt stad. Två trådar lossnade, men kan lätt sys in igen; det finns andra jobb, andra städer. Vårt hus blev utbjudet på marknaden. Jag sade upp mig. För en månad sedan kom den person som jag trodde att jag skulle tillbringa resten av mitt liv med hem från en grannskapsutredning på en plats som vi hade för avsikt att flytta tillbaka till. "Vi måste prata". Aldrig bra. "Jag kan inte göra det här längre. Vi är för olika". Sömmen slits upp. Det var lördag kväll. Det fanns ingen återvändo och ingen väg framåt. På tisdagseftermiddagen sitter vi på en advokatbyrå och utarbetar en uppgörelse. Domstolen går snabbt framåt när det inte finns några barn och ingen oenighet om vem som får vad. Skilsmässan bör vara klar när detta publiceras. Jag kommer förmodligen att få höra om det via e-post, var jag än råkar befinna mig. Jag kommer att titta på min iPhone, rycka till, trycka på "Arkiv", blunda och andas. De kommande fyra veckorna försvann som en lång helg som tillbringades sjukt. Jag åkte till andra sidan landet medan hon flyttade ut. Familj och vänner gjorde sitt bästa för att hålla ihop mig medan sorgefaserna sköljde över mig i ingen särskild ordning. Det sista steg i sorgeprocessen som nämns i litteraturen är acceptans. Det tog inte lång tid att acceptera att allt detta är för det bästa. En gåva, inlindad i taggtråd. Jag önskar bara att jag hade sett hur den lindades in. Med tänderna i halsen åkte jag tillbaka till staden som inte längre var vår stad, tillbaka till huset som inte längre var vårt hus. Jag packade ihop det som fanns kvar, lade allt utom det nödvändiga i förrådet. Sålde min bil. Jag kunde ha stannat, men jag kunde inte stanna. Hela staden var vårt liv tillsammans, hur kort det än var. Tillsammans drygt fyra år totalt, varav drygt två år som gifta. Vi flyttade bara några veckor efter bröllopet och köpte huset inte långt därefter. Vänner har varit förlovade längre än vad hela vårt förhållande varade. Det var något litet som vi dåraktigt nog gjorde till något stort, och det är redan på väg bort i fjärran. Jag fyller min syn med lavafält, mossiga dalar som ångas av varma källor. Jag försöker att inte titta tillbaka. När mitt liv på den platsen var slut satte jag mig på ett plan, och sedan på ett annat plan, och nu är jag ensam i en lägenhet i Reykjavik. Nu är detta mitt liv. Inte lägenheten eller staden eller resan, utan den bärbara dator jag skriver på. Vi är ensamma tillsammans, igen.  Jag är skyldig tekniken mitt liv. Jag insåg det första gången i början av tjugoårsåldern. Allt som var viktigt för mig vid den tiden hade jag hittat på Craigslist: min flickvän, mitt jobb, min lägenhet. Det var en kraftfull insikt: Jag kunde sätta mig ner med min bärbara dator och på några timmar eller dagar förändra min värld på både ytliga och grundläggande sätt. Det var för flera år sedan. Tekniken specialiserar sig med tiden. Det liv som jag just har packat ihop var inte en artighet från Craigslist. Det skulle inte vara det nu. Den moderna webben har sex webbplatser för allting, märkesmärkta och polerade och lokaliserade och fulla av alternativ. Hus från Redfin. Bilar som förhandlas online innan man går in i en bilaffär. Fru från OkCupid. Bröllopsinbjudningar via e-post. Middagarna på dejtkvällen bokas på OpenTable. Snabbt och friktionsfritt. Jag tillbringade fyra år</w:t>
      </w:r>
    </w:p>
    <w:p>
      <w:r>
        <w:rPr>
          <w:b/>
          <w:color w:val="FF0000"/>
        </w:rPr>
        <w:t xml:space="preserve">id 207</w:t>
      </w:r>
    </w:p>
    <w:p>
      <w:r>
        <w:rPr>
          <w:b w:val="0"/>
        </w:rPr>
        <w:t xml:space="preserve">Sidor fredag, oktober 19, 2012 {craft} papperstallrikar spindelväv Under helgen gjorde vi några papperstallrikar spindelväv! Vi hade några underbara vänner på besök och bodde hos oss så det här var bara ett snabbt och enkelt pyssel som jag gjorde med barnen och de gillade det verkligen :o} Superenkelt, allt du behöver är detta: Pappersplåt Snöre ole punch Plast barn broderinål {Jag köpte min från Spotlight} Ok, jag ljög att du också behöver en sax, tejp och en spindel - du kan göra en eller använda en plastspindel :o} Klipp ut mitten av en papperstallrik. Använd hålslagaren för att stansa hål runt hela kanten. Noah älskade den här biten så jag lät honom göra alla våra tre nät. Trä sedan lite garn genom plastbroderinålen, du behöver den vara ganska lång. Tejpa fast ändan av garnet på baksidan av plattan/webben för att se till att barnen inte bara drar tråden rakt igenom. Chloe gillade att göra detta men hon behövde lite hjälp :o} Ta da! Nätet är nästan färdigt - nu behöver de bara en spindel som flyttar in! Så vi lade till ett par plastspindlar. Du kan göra några söta sådana att klistra på den istället :o} Barnen älskar dem, vi hängde dem framför fönstren så att man kunde se genom nätverken. Det här skulle kunna vara ett väldigt snyggt enkelt halloweenpyssel också om du gillar halloween!</w:t>
      </w:r>
    </w:p>
    <w:p>
      <w:r>
        <w:rPr>
          <w:b/>
          <w:color w:val="FF0000"/>
        </w:rPr>
        <w:t xml:space="preserve">id 208</w:t>
      </w:r>
    </w:p>
    <w:p>
      <w:r>
        <w:rPr>
          <w:b w:val="0"/>
        </w:rPr>
        <w:t xml:space="preserve">Säker båtnavigering De kanadensiska kollisionsföreskrifterna reglerar navigationsreglerna på kanadensiska vattenvägar och hjälper båtfolk att avgöra vilken båt som har företräde . Reglerna gäller för alla fartyg och alla vatten i Kanada. Ditt ansvar Som kanadensisk båtförare "måste du använda alla tillgängliga medel, anpassade till rådande omständigheter och förhållanden, för att göra en fullständig bedömning av navigationssituationer och avgöra om det finns risk för kollision". Detta innebär att du måste känna till och förstå Kanadas navigeringsregler . Stand-on Craft Båtar som har förtur kallas "stand-on craft". Stand-on-båtar kan behålla sin hastighet och kurs när de närmar sig ett annat fartyg. Båtar som inte har förtur kallas "give-way crafts". De måste vidta tidiga och kraftfulla åtgärder för att hålla sig borta från de fartyg som har rätt att köra, och ändra sin hastighet och riktning för att undvika en kollision. Flera faktorer avgör vilken farkost som har företräde: Den typ av farkost som du kör Typ(er) av farkost(er) som du närmar dig Position och riktning från vilken(a) annan(a) båt(er) närmar sig Typ av vattenväg som du kör på Motordrivna farkoster som närmar sig varandra fastställer företräde genom att bestämma varje båts position i förhållande till den andra. För att förstå rätt väglag måste du kunna känna igen navigeringssektorerna, inklusive babords sektor, styrbords sektor och akters sektor. Du bör hänvisa till dessa sektorer i förhållande till annan båttrafik för att avgöra vem som har företräde. När en annan båtägare ser ditt gröna ljus har han eller hon företräde. I denna situation ser du den andra båtens babordssida och dess röda babords sidoljus. Du måste vidta tidiga och betydande åtgärder för att undvika en kollision. Navigering på natten Rättighets- och navigeringsreglerna är desamma oavsett om du kör på dag eller natt. När du kör på natten eller under perioder med begränsad sikt måste du dock avgöra andra båtars hastighet, position och storlek enligt de navigationsljus de uppvisar. Navigationsljus måste användas på alla fritidsbåtar som trafikerar från solnedgång till soluppgång eller under perioder med begränsad sikt. Vilka navigeringsljus du måste visa beror på följande: Storleken på din farkost Om den är segel- eller maskindriven Om den är på väg eller ligger för ankar Maskindrivna fritidsbåtar måste ha ett främre masttoppljus, sidoljus och ett akterljus. Mindre farkoster (mindre än 12 m långa) kan ha en allroundlampa i stället för ett masttopp- och ett akterljus. Många små båtar (t.ex. bowriders och runabouts) har därför vanligtvis ett helhetsljus som är fäst på toppen av en ljusmast som kan placeras vid båtens akter. När båten är på väg fungerar denna lampa som en kombinerad masthuvud- och akterljus. När man ligger för ankar fungerar ljuset också som ett allroundljus. Nära på varandra på natten Om du möter ett fartyg och ser ett grönt, rött och vitt ljus, närmar du dig ett annat motordrivet fartyg direkt. I denna situation har inget av fartygen företräde. Båda operatörerna måste vidta tidiga och betydande åtgärder för att styra väl bort från det andra fartyget. Båda förarna bör sänka hastigheten och styra åt styrbord. Om du möter ett fartyg och ser ett grönt och rött ljus men inget masthuvudljus (vitt) närmar du dig ett segeldrivet fartyg. Du är den givande båten och måste ge det seglande fartyget företräde. Närmande från babord på natten Om ett grönt och vitt ljus syns, närmar sig en annan farkost dig från babord (vänster) sida. I denna situation är du den farkost som står på tur och ska hålla din hastighet och kurs. Den andra farkosten bör vidta tidiga och kraftfulla åtgärder för att hålla sig väl borta från din farkost. Om ett rött och vitt ljus är synligt, närmar sig en annan farkost dig från styrbords (höger) sida. I denna situation är det du som är den givande farkosten och måste ge företräde. Du bör vidta tidiga och kraftfulla åtgärder för att styra väl bort från den andra farkosten. Sänk din hastighet, ändra riktning och passera på säkert avstånd bakom den andra båten. Tips för säker båtliv Ett enkelt sätt att tyda motorbåtens navigationsljus är att komma ihåg följande: Om du ser ett</w:t>
      </w:r>
    </w:p>
    <w:p>
      <w:r>
        <w:rPr>
          <w:b/>
          <w:color w:val="FF0000"/>
        </w:rPr>
        <w:t xml:space="preserve">id 209</w:t>
      </w:r>
    </w:p>
    <w:p>
      <w:r>
        <w:rPr>
          <w:b w:val="0"/>
        </w:rPr>
        <w:t xml:space="preserve">Skulle du köpa detta? "Fastighetsmäklarna kallar det "en möjlighet som ingen annan" och de överdriver inte. Miljontals dollarhuset i Wellingtonförorten Mt Victoria har en spektakulär utsikt över hamnen och staden. Det har också en tungt tatuerad invånare som förklarar att det är hans hem, att det inte är till salu och att han inte tänker flytta. ................................ När det gäller invånaren måste potentiella köpare ta hänsyn till att huset inte säljs med tomt besittningsskydd och de måste få egen juridisk rådgivning om hur de ska hantera detta. Callam hade ingen aning om vilken effekt allt detta skulle kunna ha på försäljningspriset. Fastigheten har ett taxeringsvärde från 2009 på 1 850 000 dollar. " Fastighetsbolaget Harcourts är ganska försiktigt när det gäller husets skick och förklarar: "Exteriören verkar intakt men interiören verkar inte vara det." Men det finns ingen möjlighet att kolla upp det: "Det kommer inte att finnas några tider för visning och en eventuell inspektion kommer endast att vara möjlig utifrån." Agenten John Callam sade att fotografier som togs inuti huset för ungefär tre veckor sedan, när det var tomt, visade att köket hade rivits ut och att golvbrädor hade dragits upp i många av rummen." "Mannen, som inte ville uppge sitt namn, sade: "För närvarande är huset inte till salu. "Jag ska bara renovera ut hela huset och det händer ingenting med huset."</w:t>
      </w:r>
    </w:p>
    <w:p>
      <w:r>
        <w:rPr>
          <w:b/>
          <w:color w:val="FF0000"/>
        </w:rPr>
        <w:t xml:space="preserve">id 210</w:t>
      </w:r>
    </w:p>
    <w:p>
      <w:r>
        <w:rPr>
          <w:b w:val="0"/>
        </w:rPr>
        <w:t xml:space="preserve">Måndagens fyllnadsval avslutar en trio av märkliga val Canadierna går till valurnorna i Victoria, Calgary Centre och Durham på måndag, och det har varit en märkligare resa än vad någon hade förväntat sig när parlamentsledamöterna Denise Savoie, Lee Richardson och Bev Oda avgick. Utan trycket av att faktiskt välja en regering verkar väljarna tänja på sina demokratiska horisonter. Den mest sannolika platsen för en omvälvning är Calgary Centre, ett uttalande som skulle ha varit otänkbart när skrivningarna släpptes i oktober. Men opinionsundersökningar visar konsekvent att oppositionen vinner på den konservativa kandidaten Joan Crockatt. Det liberala partiets Harvey Locke ligger på andra plats och det gröna partiets Chris Turner på tredje plats. Kan detta vara sant i det konservativa kärnområdet? Eller är det bara ett trick i opinionsundersökningarna? I våras lurade opinionsresultaten i Alberta de flesta observatörer att förutspå en premiärminister Danielle Smith. Men det är lättare att exakt följa vad som händer när man tittar på en enskild valkrets, och Calgary Centre ser konsekvent konkurrenskraftigt ut 2012. Lori Williams, statsvetare vid Mount Royal University i Calgary, har följt efter valet sedan det började bli en förändring. "Om jag skulle välja en tidpunkt skulle det förmodligen vara när Naheed Nenshi gav sig in", säger hon. "Och liksom satte ett namn på den oro som hade bubblat upp i valkretsen, det faktum att Joan Crockatt inte deltog i offentliga forum." Stödet för borgmästare Nenshi är starkt i området, och hans röst - som främjar demokrati utan ideologisk inriktning - väger tungt hos väljarna. Williams sade att hon tror att demokrati och representation är de största frågorna som väljarna tänker på i måndagens fyllnadsval. "Det finns trots allt en del frågor om huruvida de konservativas representation i Ottawa har varit så bra som den kunde ha varit", sade hon. "De 100 miljoner dollar som utlovades till fritidscenter och som inte levererades talades det inte om av representanterna från någon av valkretsarna i Calgary, inklusive Calgary Centre. Folk börjar undra varför vi fortsätter att ge dem vår röst om de inte lyssnar på oss och inte ens bryr sig om att dyka upp under kampanjerna." Även i Victoria har eftervalskampanjen varit en överraskning - för det sätt på vilket den tycks ha förvandlats till en folkomröstning om en fråga som inte är federal, nämligen lokal avloppsrening. "Det är helt enkelt häpnadsväckande", säger Norman Ruff, statsvetare vid University of Victoria. "De verkar använda fyllnadsvalet som ett sätt att sätta press på det regionala distriktet Capital Regional District. Om de ska ändra det nuvarande systemet på något sätt är det där som det måste initieras." Paul Summerville, den liberala kandidaten, inledde debatten kring en föreslagen behandlingsplan på 783 miljoner dollar och tvingade de andra kandidaterna att också ta ställning. När Liberalernas ledarskapskandidat Justin Trudeau kom till stan stödde han Summervilles ståndpunkt, som kräver att frågan skjuts upp till 2040. De gröna har också gjort en stark satsning på Victoria, som gränsar till ledaren Elizabeth Mays valkrets. Hon tillbringar tid i Victoria och Calgary under den sista helgen. Men hon är ganska irriterad över hur Summerville har förvandlat öns fyllnadsval till en kampanj med en enda fråga som dominerar rubrikerna. "Jag tycker att det är absurt", sade May. "Det finns många andra frågor som Victoria-väljarna har i åtanke. Vi hade ett möte i Victoria i måndags kväll med 1 400 personer där [...] och ingen nämnde avloppsvatten." Färre opinionsundersökningar har genomförts i Victoria än i Calgary Centre, men de visar att NDP-kandidaten Murray Rankin ligger i topp. I Durham ser de konservativa ut att behålla Ontario-sätet, trots de krumma sista månaderna av Bev Odas tid vid makten. Den viktigaste frågan i denna valkampanj har varit de konservativas upprördhet över att den liberala kandidaten Grant Humes använde en veteranbild i sin kampanj och kopplade samman liberalerna med stöd till veteraner. Trots den stora uppståndelsen är det mycket möjligt att ingen av platserna kommer att byta ägare på måndag - att Victoria kommer att förbli nydemokratisk och Calgary Centre och Durham kommer att förbli konservativa. Om de konservativa behåller Calgary Centre kommer det bara att bero på att Crockatt lyckades gå upp i mitten.</w:t>
      </w:r>
    </w:p>
    <w:p>
      <w:r>
        <w:rPr>
          <w:b/>
          <w:color w:val="FF0000"/>
        </w:rPr>
        <w:t xml:space="preserve">id 211</w:t>
      </w:r>
    </w:p>
    <w:p>
      <w:r>
        <w:rPr>
          <w:b w:val="0"/>
        </w:rPr>
        <w:t xml:space="preserve">Högsta pris till medlem av Domino's Franchise Team Member Att driva en pizzaföretag är ingen lätt match, men Daniel Murray, medlem av Domino's Operations Team Member, har det perfekt i sin hand - och är där för att ge en hjälpande hand. Murray har just utsetts till årets medarbetare i Domino's Franchise Operations Team Member of the Year i Domino's Pizza Australia and New Zealand Rally Awards 2012, och han vann över konkurrenter från både Australien och Nya Zeeland i kampen om den högsta utmärkelsen. Priset delas ut till den lagmedlem som har uppnått de bästa och mest konsekventa resultaten i sin region under de senaste 12 månaderna. Han är mycket nöjd med vinsten, som återspeglar hans hårda arbetsmoral och engagemang för jobbet. "Jag vaknar varje dag med spänning vid tanken på att gå till jobbet och när jag är där arbetar jag med ett gäng av de bästa kollegor man kan önska sig. Jag vill verkligen tacka dem för deras stöd, utan vilket jag inte skulle ha kommit dit jag är idag. Jag vet att det är en klyscha, men jag känner verkligen att vi är en enda stor familj på Domino's och jag är engagerad i min karriär inom företaget." Domino's verkställande direktör Don Meij säger att verksamhetsteamet spelar en viktig roll för alla franchisetagare i regionen, som ofta vänder sig till dem för att få hjälp med att besvara lockande frågor. "Driftsteamet finns verkligen där för att vara mentor och stödja franchisetagarna i våra regioner, för att svara på frågor och hjälpa dem med alla aspekter av Domino's-kulturen som de inte förstår. Det är ett hårt arbete som inte ofta erkänns, och därför är vi så glada att kunna välja Daniel för att få äran att ta emot vårt allra första pris Franchise Operations Team Member of the Year". Vi hoppas att detta kommer att hjälpa till att inspirera andra i teamet att nå upp till samma professionella standard som Daniel." Domino's Rally, som hölls i Brisbane den här veckan, är en särskild fest för Domino's anställda och syftar till att öka lagandan och belöna framgångarna för framstående lagmedlemmar i hela Domino's-familjen, samtidigt som det uppmuntrar andra att sträva efter samma standard av extraordinär försäljning och operativ omsorg.</w:t>
      </w:r>
    </w:p>
    <w:p>
      <w:r>
        <w:rPr>
          <w:b/>
          <w:color w:val="FF0000"/>
        </w:rPr>
        <w:t xml:space="preserve">id 212</w:t>
      </w:r>
    </w:p>
    <w:p>
      <w:r>
        <w:rPr>
          <w:b w:val="0"/>
        </w:rPr>
        <w:t xml:space="preserve">Från oss alla till er alla Från oss alla till er alla en mycket god jul och i denna glada tid vill vi att ni ska vara med oss så sätt er runt en vacker gran där alla ljusen lyser och vi kommer att vara så lyckliga som möjligt medan alla klockor lyser ding dong dingel vilket glatt ljud ding dong dingel christ kindel is in town och nu ska jag presentera dig för spelet som är här för att möta dig det glada huset med Musse Pigg väntar här för att hälsa på dig ha ha ha hej Claus god jul gott nytt år också ha ha ha God jul från oss alla till dig från oss alla till dig alla kan inte vänta tills du är med oss vi ska träffas tro på dimman och säga god jul</w:t>
      </w:r>
    </w:p>
    <w:p>
      <w:r>
        <w:rPr>
          <w:b/>
          <w:color w:val="FF0000"/>
        </w:rPr>
        <w:t xml:space="preserve">id 213</w:t>
      </w:r>
    </w:p>
    <w:p>
      <w:r>
        <w:rPr>
          <w:b w:val="0"/>
        </w:rPr>
        <w:t xml:space="preserve">Redigerad av The Nonproliferation Review , en tidskrift med referee som behandlar spridningen av kärnvapen, kemiska, biologiska och konventionella vapen. Artikel Att ta tillfället i akt att skapa ett massförstörelsevapenfritt Mellanöstern En konferens i Finland kan förändra säkerheten i Mellanöstern, men bara om staterna i Mellanöstern överger det vanliga. Av Tamim Khallaf 17 april 2012 Den senaste tidens medierapportering om Mellanöstern har gripits av den anmärkningsvärda politiska utvecklingen i flera arabländer och har innefattat obevekliga spekulationer om vilka betydande konsekvenser denna regionala omvälvning kommer att få för det säkerhetspolitiska och politiska landskapet. Samtidigt har möjligheten av en israelisk militärattack mot Irans kärnkraftsanläggningar väckt stor uppmärksamhet. Bevakningen av dessa två frågor har dock oavsiktligt överskuggat en kommande händelse som har potential att förändra Mellanösterns framtida säkerhetsarkitektur, om huvudpersonerna väljer det. Före årets slut kommer Finland att vara värd för en konferens om inrättandet av en zon i Mellanöstern som är fri från kärnvapen och alla andra massförstörelsevapen. Konferensen, som godkändes av 189 medlemsstater under 2010 års översynskonferens av fördraget om icke-spridning av kärnvapen (NPT), utgör ett unikt tillfälle att lägga grunden för ett nytt säkerhetsarrangemang för Mellanöstern som skulle stärka åtgärder för icke-spridning och vapenkontroll. I en tid då det finns oändliga spekulationer om Irans kärnvapenprogram, kritik mot Israels bristande anslutning till icke-spridningsfördraget och en utbredd oro över den potentiella spridningen av kärnvapen i Mellanöstern, utgör denna konferens ett exceptionellt tillfälle att ta upp dessa angelägna frågor inom en övergripande ram. Trots frågornas komplexitet kan konferensen tjäna som en hörnsten för en ny regional säkerhetsarkitektur och bli en plattform där alla stater i regionen gemensamt kan besluta om sin framtida säkerhet. Flera faktorer kommer att avgöra om konferensen blir en framgång. De länder som medverkade i 1995 års resolution om Mellanöstern (Förenta staterna, Ryssland och Förenade kungariket) - där alla stater i Mellanöstern uppmanades att ansluta sig till icke-spridningsfördraget och ställa sina kärntekniska anläggningar under internationell kontroll - och FN:s generalsekreterare måste visa ett bestående politiskt engagemang för konferensens mål. Konferensens framgång kommer också att vara beroende av att alla stater i regionen deltar, inklusive Israel och Iran (detta kommer faktiskt att bli den första officiella regionala sammankomsten med företrädare för dessa stater och arabstaterna efter förra årets historiska förändring av det politiska landskapet). Det är också viktigt att alla deltagare är beredda och engagerade i det svåra arbetet med att fastställa rimliga riktlinjer för inrättandet av den vapenfria zonen. Deltagarna bör inte betrakta konferensen som en "engångsföreteelse" för att ge uttryck för missnöje och återge cykliska argument och långvariga ståndpunkter. Konferensen bör snarare inleda en seriös och uppriktig process som leder till ett gradvis inrättande av zonen. Bland skälen till att den finska konferensen bör tas på allvar kan nämnas följande: Den utgör ett värdefullt tillfälle att gemensamt utarbeta en ny säkerhetsplan för Mellanöstern. Deltagarna bör dra nytta av den pågående dynamiken för förändring i regionen genom att lägga grunden för en ny regional säkerhetsordning som minskar massförstörelsevapnens roll i säkerhetsdoktrinerna. Det fortsatta uppskovet med att ta upp frågan om inrättandet av en kärnvapenfri zon i Mellanöstern i avvaktan på att det politiska sammanhanget stabiliseras kan ytterligare försvåra möjligheterna att skapa en zon fri från massförstörelsevapen i framtiden. Om konferensen misslyckas med att enas om konkreta och realistiska steg mot inrättandet av en zon fri från massförstörelsevapen kan det bli en vändpunkt som kan få vissa stater i regionen att omvärdera långvariga ståndpunkter och strategier som gynnar detta tillvägagångssätt. Vid en tidpunkt då inrikespolitiken i arabvärlden förväntas spela en mer inflytelserik roll i det utrikespolitiska beslutsfattandet och det förväntas att arabiska regeringar kommer att bli mer ansvariga inför sina medborgare, blir det tveksamt om dessa regeringar kommer att kunna rättfärdiga sitt stöd för en kärnvapenfri zon, särskilt när det inte verkar finnas någon ömsesidig entusiasm. Om de arabiska regeringarna inte ser någon horisont eller potential för initiativet om en kärnvapenfri zon i Mellanöstern är det möjligt att detta kan väcka en intern debatt om initiativets värde och väcka krav på att överväga alternativa tillvägagångssätt, särskilt mot bakgrund av de grundläggande förändringarna i den politiska konfigurationen i vissa av dessa stater. Arabstaterna gick med på en obegränsad förlängning av icke-spridningsfördraget först 1995 efter att ha antagit en resolution som uppmuntrade inrättandet av en zon fri från massförstörelsevapen.</w:t>
      </w:r>
    </w:p>
    <w:p>
      <w:r>
        <w:rPr>
          <w:b/>
          <w:color w:val="FF0000"/>
        </w:rPr>
        <w:t xml:space="preserve">id 214</w:t>
      </w:r>
    </w:p>
    <w:p>
      <w:r>
        <w:rPr>
          <w:b w:val="0"/>
        </w:rPr>
        <w:t xml:space="preserve">Förvandling av småbarnsrummet: Det är dags att göra något åt Junis rum av Jessie K på juli 27, 2012 Jag älskar att inreda. Jag älskar inredning. Jag älskar glansiga tidningar och bloggar och pinntavlor som ägnas åt ämnet. Mitt problem är att jag blir så överväldigad av alla vansinnigt kreativa och fantastiska idéer som finns där ute att jag oftast slutar med att känna mig mer fosterländsk än inspirerad... särskilt när det gäller inredning av barnrum. Numera verkar det som om det inte räcker med att ge ett barn en egen speciell plats att sova och leka på. Ett barnrum måste snarare inspirera till kreativitet och individualitet - nyckfullhet! En tur på Aslans rygg genom Narnia! En prinsessfetisch! Det nya förvaringsskåpet gör verkligen stor skillnad. Köp inte in i den överdrivna barnrumsgrejen. Min mamma hade inte råd att göra ett rum i extrem barninredning, vilket skulle ha tvingat fram en fullständig ombyggnad inom några få år, plus att folk inte förväntade sig så mycket på den tiden. Jag hade bara en normal målning och vanliga möbler, men jag hade min egen radio (senare en stereo) och alla mina saker och var lycklig som en mussla. Jag var inte förvrängd för livet eller något. Jag älskade mitt rum eftersom det var mitt privata utrymme. Redan som ung visste jag att den bästa inredningen var en full bokhylla! Gör bara det du känner dig bekväm med och har råd med så kommer hon att bli lika lycklig som om hon hade ett "prinsesspalats".</w:t>
      </w:r>
    </w:p>
    <w:p>
      <w:r>
        <w:rPr>
          <w:b/>
          <w:color w:val="FF0000"/>
        </w:rPr>
        <w:t xml:space="preserve">id 215</w:t>
      </w:r>
    </w:p>
    <w:p>
      <w:r>
        <w:rPr>
          <w:b w:val="0"/>
        </w:rPr>
        <w:t xml:space="preserve">Nyheter till dig Vad händer på Facebook Vill du få de senaste meddelandena, restipsen och kampanjerna från Delta? Gilla oss på vår Facebook-sida. Dela dina tankar, foton och upplevelser med Delta och vårt samhälle, eller planera bara din nästa gruppresa med appen Delta Away We GoT. Resor kan ske med andra flygbolag. Villkor gäller för alla erbjudanden och SkyMiles-förmåner. Se det specifika erbjudandet för detaljer och besök SkyMiles medlemsguide och programregler. +Med förbehåll för regeringens godkännande.</w:t>
      </w:r>
    </w:p>
    <w:p>
      <w:r>
        <w:rPr>
          <w:b/>
          <w:color w:val="FF0000"/>
        </w:rPr>
        <w:t xml:space="preserve">id 216</w:t>
      </w:r>
    </w:p>
    <w:p>
      <w:r>
        <w:rPr>
          <w:b w:val="0"/>
        </w:rPr>
        <w:t xml:space="preserve">Den "dödligaste fångsten" är inte Alaskas krabba. Det är den röda ljuskvartersklippan. I en longitudinell studie som utfördes i Colorado Springs mellan 1967 och 1999 fann forskarna till exempel att de studerade prostituerade hade 18 gånger större risk att bli mördade än medlemmar av den allmänna befolkningen. Inom det mest sårbara och desperata segmentet av Kanadas sexhandel - drogberoende kvinnor från de första nationerna - är mordfrekvensen sannolikt mycket högre än så. Som advokaten Bridget Perrier berättade vid ett möte med ledare vid Neskantaga First Nation i norra Ontario förra veckan har OxyContin och andra beroendeframkallande droger gjort föräldrar, syskon och till och med mor- och farföräldrar till faktiska hallickar. Tragiskt nog är de mer inriktade på att få sin dos än att skydda unga flickor från exploatering. Rasism spelar en stor roll. Perrier beskriver att hon som åttaåring blev misshandlad av en internatboende i sitt icke-urfolkliga adoptivhem och sedan förberedd för sexhandel när hon var 12 år: "När jag försvann fick min pappa veta att han inte skulle anmäla mig som en urfolkstjej, utan bara säga att jag var vit, för om han sa att jag var urfolk skulle de [polisen] inte leta efter mig." Dessa kvinnor har inga stödnätverk, förutom de som tillhandahålls av några modiga före detta prostituerade och samhällsaktivister. I knullarnas ögon är de köttleksaker för engångsbruk. I hallickarnas och pojkvännernas ögon är de penningtillverkande sexslavar. I polisens ögon är de kriminella. Det är därför en vettlös grisbonde kunde döda dussintals prostituerade i Vancouver under många år innan han åkte fast: Han utnyttjade en grupp människor som är moraliskt och juridiskt utstötta. Fram till den dag prostitution legaliseras - en reform som jag stöder - kommer sexarbetare inte att ha någon ställning i det vanliga samhället och kommer att fortsätta att brutaliseras och slaktas av män som Robert Pickton. Liksom sadister som mördar hemlösa män, uppvisar de som ger sig på prostituerade en mörk form av nyttokalkyl. De vet, på någon nivå, att ju mer marginaliserade deras offer är, desto mindre är chansen att deras brott kommer att upptäckas. Men det finns troligen en annan faktor som spelar in - en faktor som åtminstone på en undermedveten nivå har sina rötter i värderingar . Även om brottslingarna verkar existera utanför moralens område är det inte så de ser sig själva. I intervjuer i fängelset lägger mördare och brottslingar ofta fram utförliga teorier om varför det ena eller andra offret "förtjänade" det han eller hon fick. Detta gör det inte bara möjligt för dem att hantera kvardröjande skuldkänslor, utan det kan även inspirera till vanföreställningar om hjältemod. Till och med icke-kriminella anammar denna villfarelse. Tänk på "hjälten" i tv-serien Dexter - en självmordsförespråkare som får ett moraliskt frikort eftersom hans offer också är mördare. För några år sedan tog en kriminolog från Texas Christian University vid namn Patrick Kinkade sin Ford Explorer till olika biltvättar i Fort Worth, Texas, och utgav sig för att vara en vanlig kund. Vid varje tillfälle lämnade han ett noggrant räknat sortiment av småpengar utspridda på bilens insida. Varje gång han fick tillbaka bilen räknade han upp vad som saknades. Totalt sett togs pengarna ungefär en tredjedel av gångerna - vilket låter rätt bra för mig. Det är inte så intressant. Men det som är intressant är den ökning av brottsligheten som Kinkade observerade när han lade till några variabler. När Kinkade såg till att lämna tomma ölburkar och mjukporr runt bilens framsäte fann han att det var dubbelt så sannolikt att han blev rånad - och att mer pengar i genomsnitt togs per rån - än annars. I en intervju i veckan sade Kinkade att han var intresserad av att testa om brottslingar är mer benägna att utnyttja någon som de betraktar som "avvikande". Som NPR sammanfattade det: Kinkade och hans kollegor "betonade att de inte påstod att människor som blir offer för brott på något sätt drar på sig själva brottet ... Men forskarna spekulerade i att brottslingar kan ge sig på människor som verkar vara utanför den vanliga samhällsordningen." "Du kan bli måltavla för att du kan få skulden för din egen viktimisering", sade Kinkade till nätverket. "Kriminella kan säga: 'Jag är en brottsling och jag begår brottsliga handlingar mot människor, men den där personen där borta är också en brottsling och därför förtjänar han det.</w:t>
      </w:r>
    </w:p>
    <w:p>
      <w:r>
        <w:rPr>
          <w:b/>
          <w:color w:val="FF0000"/>
        </w:rPr>
        <w:t xml:space="preserve">id 217</w:t>
      </w:r>
    </w:p>
    <w:p>
      <w:r>
        <w:rPr>
          <w:b w:val="0"/>
        </w:rPr>
        <w:t xml:space="preserve">Lön till en anställd utan skatt Om du kommer överens med en anställd om att betala hela eller delar av lönen utan skatt (FOT) måste du följa särskilda förfaranden för att räkna ut den PAYE-skatt och de nationella försäkringsavgifter (NIC) som du måste betala till HM Revenue &amp; Customs (HMRC). Skattefria betalningar och verklig bruttolön Att betala en anställd skattefritt innebär att du förbinder dig att betala honom eller henne en viss summa i hemlön. Du kan till exempel komma överens om att betala en anställd 1 000 skattefritt varje månad. Detta innebär att oavsett förändringar av de avdrag, skattesatser eller trösklar som gäller för PAYE-skatt och NICs kommer din anställde att få beloppet 1 000 varje månad. Du måste se till att all skatt och alla NICs-skulder betalas. Och det är viktigt att notera att dessa skulder för PAYE-skatt och NICs inte beräknas på grundval av den nettosumma som den anställde får, utan på den "verkliga bruttolönen" som denna summa utgör. Detta förklaras nedan. Om du gör en "kontant betalning" till en anställd räknas den också som en skattefri betalning, så de regler som beskrivs i den här guiden gäller också för den. Utbetalningar som är fria från PAYE-skatt men inte från NICs Om du går med på att betala en anställd utan skatt beror de förfaranden som ska följas på om du betalar hela eller delar av deras lön på detta sätt. Tyvärr kan du inte använda P11-kalkylatorn i HMRC:s paket Basic PAYE Tools för att räkna ut och registrera skattefria betalningar. Du måste göra det manuellt, om du inte använder ett kommersiellt löneprogram med nödvändig funktionalitet. En anställds hela lön som betalas skattefritt Om du kommer att betala en anställds hela lön skattefritt måste du kontakta ditt HMRC-kontor. De skickar dig ett paket med allt du behöver för att beräkna och registrera avdrag för PAYE-skatt och NICs på skattefria betalningar. Paketet innehåller arbetsbladet för särskilda avdrag - blankett P11 (FOT) - särskilda skattetabeller och en broschyr som förklarar hur man beräknar den verkliga bruttolönen och fyller i blankett P11 (FOT). Delar av en anställds lön som betalas ut skattefritt Om du betalar ut en del av en anställds lön, men inte hela lönen, skattefritt ska du ändå registrera lönen på en standardblankett P11. Den bruttolön som ska anges på blankett P11 för att beräkna den PAYE-skatt och NICs som ska betalas på betalningen är summan av följande två belopp: den "verkliga bruttolönen" för den skattefria delen av lönen den faktiska bruttolönen för den del av lönen som inte har betalats ut skattefritt Du kan beräkna den verkliga bruttolönen för den skattefria delen av lönen med hjälp av följande steg:</w:t>
      </w:r>
    </w:p>
    <w:p>
      <w:r>
        <w:rPr>
          <w:b/>
          <w:color w:val="FF0000"/>
        </w:rPr>
        <w:t xml:space="preserve">id 218</w:t>
      </w:r>
    </w:p>
    <w:p>
      <w:r>
        <w:rPr>
          <w:b w:val="0"/>
        </w:rPr>
        <w:t xml:space="preserve">Den musikaliskt produktiva Myele Manzanza har inte bara hållit trummorna som en del av Wellingtons Electric Wire Hustle under de senaste fyra åren utan har också trummat för Olmecha Supreme, Sheba Williams, The Recloose Live Band, Jonathan Crayford Trio samt för sin far - Sam Manzanzanzanzas Rhythm Africa Band och otaliga andra musikaliska projekt. Myele började spela trumset först vid 14 års ålder men har trummat traditionella afrikanska rytmer med sin far Sam Manzanza från en ung ålder. "När jag växte upp fanns musik och rytmer överallt omkring mig och jag förstod det från en mycket tidig ålder. Genom min far lärde jag mig trummans språk förmodligen samtidigt som jag lärde mig att prata! Min pappa var en av de första afrikaner som framförde traditionell afrikansk musik och High Life-musik live i Nya Zeeland och han har haft ett enormt inflytande och inspirerat mig i min karriär som musiker. " säger Myele. Sedan han tog examen från New Zealand School of Music med en examen i jazzmusik 2008 har Myele pliktskyldigt ägnat sig åt att lära sig den nya disciplinen digital musikproduktion. År 2010 var Myele den enda nyzeeländare som valdes ut för att delta i Red Bull Music Academy i London, där han samlade på sig en mängd kunskaper och färdigheter från de många andra deltagarna från hela världen och expertföreläsare som Flying Lotus, Roots Manuva, Cluster, Moodyman, Dr Peter Zinovieff och DJ Zinc. Resten av 2010 spenderades med att bo mellan Berlin och New York och turnera med Electric Wire Hustle med bärbar dator i handen. Dessa städers fruktbara grogrund för kreativitet gav den musikaliska inspirationen till hans första album med den passande titeln One . One skapades främst i Wellington, New York och Berlin i kök, sovrum, hotellrum, parker, balkonger och backstage och bygger på många influenser och erfarenheter. Albumet har sina rötter i Myeles musikaliska "första språk", rytm, och uttrycker också hans röst som musiker och producent utanför trummisen, vilket var en viktig motivation för Myele. "Det här albumet var en utmaning till mig själv att bredda min egen musikaliska identitet som musiker", säger han. Gästerna på "One" är ett mångfacetterat gäng och inkluderar Mylees egen far, den kongolesiske mästerperkussionisten och musikern Sam Manzanza, Nya Zeelands egen Ladi 6, Bella Kalolo, Mara TK, Rachel Fraser och den omisskännliga Mark de Clive Lowe på tangenter. Bland de internationella gästerna finns Charlie K från Philadelphias hiphopgrupp "Writtenhouse", den kanadensiska sångaren Amenta och James Wylies träblåsarsektion från Boston.</w:t>
      </w:r>
    </w:p>
    <w:p>
      <w:r>
        <w:rPr>
          <w:b/>
          <w:color w:val="FF0000"/>
        </w:rPr>
        <w:t xml:space="preserve">id 219</w:t>
      </w:r>
    </w:p>
    <w:p>
      <w:r>
        <w:rPr>
          <w:b w:val="0"/>
        </w:rPr>
        <w:t xml:space="preserve">Åtminstone en indieartist tjänar stora pengar på att streama musik Om du är utanför Skandinavien har du förmodligen ingen aning om vem Jonathan Johansson är. Låt mig berätta för dig. Han är en mycket hipp svensk artist som stadigt har byggt upp en sund fanbase i Norden med hjälp av sitt bolag Hybris . Det rapporterades nyligen i Danmarks tidning Borsen (motsvarande Financial Times eller Wall Street Journal) att Jonathan Johansson tjänade mer än 20 000 dollar enbart från streamingtjänster under den första månaden som hans album fanns tillgängligt. Detta inkluderar tjänster som Spotify och TDC Play . Ännu mer intressant är det faktum att detta motsvarar ungefär 83 procent av hans totala inkomster från digitala tjänster, inklusive nedladdningar, i Sverige. Inte illa för en indiepopartist som sjunger på sitt modersmål. Om man antar att fansen fortsätter att lyssna på hans musik bör dessa inkomster ligga på en liknande nivå även efter releasedatumet, eftersom varje spelning är monetär, till skillnad från la carte-nedladdningar eller fysiska produkter. Hans skivbolag Hybris tog för flera år sedan ett nytt grepp och lobbade sin regering genom att skapa den svenska modellen tillsammans med fem andra oberoende skivbolag som försökte få till stånd en ökad licensiering av deras musik till streamingtjänster - till och med innan Spotify kom till stånd. Genom att använda innovativa idéer, erbjuda 50/50-avtal med sina artister - och framför allt sitt öra för en potentiell hit - betraktas de allmänt som ett av de coolaste bolagen i Europa just nu. Jonathans framgång på streamingtjänsterna, som har upprepats av andra artister av liknande kaliber i dessa länder, väcker intressanta frågor för musikmarknadsförare. Istället för att fastställa ett releasedatum efter en stor del av marknadsföringen är det ofta mer logiskt för Hybris att släppa album så snart de börjar sin marknadsföring. De vill ha lyssnare, inte köpare. Hybris Mattias Lvkvist är övertygad om att detta är en av anledningarna till att Jonathan Johanssons album blev en sådan succé. "Med Spotify", säger han, "kan man se ett väldigt starkt samband mellan ett album som fått ett bra mottagande i media och strömmarna. Att gå från att läsa de dagliga tidningsrecensionerna och klicka på datorn en gång för att höra musiken är en väldigt enkel process. [...] På ett sätt ser vi en situation som återgår till hur det var på 90-talet, där medierna (traditionella såväl som nya medier) spelar en större roll och där försäljningslistorna bättre återspeglar vad folk lyssnar på." Marknaden har blivit accessmodellens pin-up och Lvkvist hävdar "Om du är med på topplistan över de 100 mest spelade på Spotify är du en stjärna. Eftersom de har ett så massivt antal användare i Sverige är det den första tjänsten sedan cd-skivans ankomst som har gjort sig kulturellt relevant". Juryn är fortfarande ute om streaming för många, eftersom kritisk massa ännu inte har uppnåtts på de flesta av de stora musikmarknaderna, men det är oerhört intressant att se dessa revolutionära förändringar ske utanför musikindustrins traditionella kärnområden. Lyssna på Jonathan Johanssons Klagomuren på Spotify eller hitta honom på iTunes . Kommentarer Om du kommer från länder utanför Skandinavien har du förmodligen ingen aning om vem Jonathan Johansson är. Låt mig fylla dig med information. Han är en mycket hipp svensk artist som stadigt har byggt upp en sund fanbase i Norden med hjälp av sitt bolag Hybris .</w:t>
      </w:r>
    </w:p>
    <w:p>
      <w:r>
        <w:rPr>
          <w:b/>
          <w:color w:val="FF0000"/>
        </w:rPr>
        <w:t xml:space="preserve">id 220</w:t>
      </w:r>
    </w:p>
    <w:p>
      <w:r>
        <w:rPr>
          <w:b w:val="0"/>
        </w:rPr>
        <w:t xml:space="preserve">Jag hittade denna pärla på biblioteket, nu ska jag köpa ett exemplar till mig själv! Det finns så många bra idéer här! Jag har läst andra böcker i ämnet men har inte varit särskilt imponerad. De här idéerna är praktiska, billiga och smarta. Den innehåller recept på saker som lekdeg och instruktioner för att göra egna prisvärda alternativ. Karen Miller hade tillbringat över tjugo år i branschen när den här boken skrevs och det syns verkligen i denna underbara, genomtänkta bok. Den här boken och dess uppföljare "More Things to do with Toddler and Twos" är fulla av bra idéer för att leka med och lära små barn (18 mos-3 år). De flesta idéerna är billiga och kan praktiseras med saker i hemmet. Jag önskar att jag kunde ge den här boken sex stjärnor i stället för fem! Jag har en 22 månader gammal dotter och ville hitta nya, kreativa sätt att interagera med henne och samtidigt lära henne viktiga färdigheter. Jag upptäckte den här boken när jag surfade på Amazon en dag och blev förtjust över de olika, många idéer som den erbjuder! Det bästa av allt är att du inte behöver köpa särskilt material för att göra de flesta av dessa aktiviteter; de kräver enkla föremål som du förmodligen redan har hemma. Miller ger till exempel recept på hemgjord fingerfärg, delar med sig av instruktioner om hur man gör formmatchningslekar och berättar hur man skapar en bildfil för att utöka ett barns förståelse för kategorier. Den här boken är ett måste för föräldrar som vill stimulera sina småbarns hjärnor!</w:t>
      </w:r>
    </w:p>
    <w:p>
      <w:r>
        <w:rPr>
          <w:b/>
          <w:color w:val="FF0000"/>
        </w:rPr>
        <w:t xml:space="preserve">id 221</w:t>
      </w:r>
    </w:p>
    <w:p>
      <w:r>
        <w:rPr>
          <w:b w:val="0"/>
        </w:rPr>
        <w:t xml:space="preserve">Översikt Modern samhällsteori erbjuder tre huvudmodeller av staten: en instrumentalistisk, en realistisk och en pluralistisk. Dessa modeller kan representeras av namnen Karl Marx, Max Weber och Emile Durkheim. Av dessa tre teoretiker är det kanske bara Marx som kan göra anspråk på att vara en viktig upphovsman till "sin" statsmodell. I Webers politiska sociologi är inflytandet från den politiska realismen, som sträcker sig åtminstone så långt tillbaka som Machiavelli och Hobbes, ganska tydligt. Samtidigt som han förkastade varje form av socialism och vad han ansåg vara den marxistiska teorins ekonomiska reduktionism, försökte Weber ändå behålla delar av en materialistisk metodik som var befriad från sitt ursprungliga politiska mål. Slutligen har Webers uppfattning om makt som ett uttryck för vilja och hans syn på både politik och samhälle som alltmer rationaliserade (och "desillusionerade") och som platser för evig kamp mycket att tacka för hans läsning av Nietzsche. Hans prestation kan beskrivas som en syntes av element av realism, materialism och nihilism och som en översättning av dessa till de moderna samhällsvetenskapernas språk. I Durkheims politiska sociologi är inflytandet från både fransk och tysk politisk teori inte mindre uppenbart. Hans syn på staten som det politiska samhällets deliberativa organ och som väktare av deras samvete är ett eko av Rousseaus allmänna vilja, det franska socialistiska tänkandet (särskilt Saint Simon) och Comtes positivistiska inställning till samhällsstudier. Dessutom har hans betoning av de sekundära sammanslutningarnas normativa roll (både som en källa till identitet och som en motvikt till statens växande makt) föregångare, inte bara hos Montesquieu och Tocqueville, utan också hos de tyska politiska teoretiker som försökte rädda delar av Standestaat (ståndspolisen) för ett modernt pluralistiskt samhälle. Durkheims mål var att med hjälp av vetenskaplig metod visa hur individ och samhälle, värdet av frihet och kravet på solidaritet, kunde förenas.</w:t>
      </w:r>
    </w:p>
    <w:p>
      <w:r>
        <w:rPr>
          <w:b/>
          <w:color w:val="FF0000"/>
        </w:rPr>
        <w:t xml:space="preserve">id 222</w:t>
      </w:r>
    </w:p>
    <w:p>
      <w:r>
        <w:rPr>
          <w:b w:val="0"/>
        </w:rPr>
        <w:t xml:space="preserve">X Factor 2012: Ella och George flirtar med varandra! Trots att de förnekar att de är ett par såg X Factor-finalisterna Ella Henderson och George Shelley misstänkt nära varandra när de nyligen fotograferades ute på stan. Vi kanske inte är relationsgurus, men deras matchande strålande leenden tyder på att paret inte kan få nog av varandra. Välsigna! Tidigare har Ella talat om Union J-medlemmen och berättade för Daily Star: "Ja, jag erkänner att vi verkligen gillar varandra." Hon tillade: "Alla säger hela tiden till mig hur söta vi är tillsammans och vi har så mycket gemensamt. Vi kommer verkligen överens och han är min bästa vän." Vi räknar med att det bara är en fråga om dagar innan de går ut offentligt med sin blommande romans. Ella och George var dock inte de enda X Factor-deltagarna som fotograferades ute på stan... Bara för att en pojke och en flicka ger varandra stora leenden betyder det inte att de har ett förhållande med varandra. Hon säger tydligt: "Vi kommer verkligen överens och han är min bästa vän." Jag har ett par kvinnliga vänner och vi känner exakt likadant, har saker gemensamt och tycker mycket om varandra. Men vi är som bästa vänner, men det betyder inte att vi går ut i förhållanden När man tittar på bilderna ser de ut som goda vänner, inget mer, bara ännu en artikel för att få lite mer publicitet för programmet. Även om de skulle bli kära i varandra skulle det vara ett mycket dåligt drag i detta skede av tävlingen. De skulle båda kunna förlora sitt fokus och sin koncentration i showen när de sjunger. Jag vill inte vara respektlös mot George och Union, men Ella kommer att gå längre. Hjälp oss att upprätthålla en sund och levande gemenskap genom att rapportera olagligt eller olämpligt beteende. Om du anser att ett meddelande bryter mot uppförandekoden kan du använda det här formuläret för att meddela moderatorerna. De kommer att undersöka din anmälan och vidta lämpliga åtgärder. Vid behov rapporterar de all olaglig verksamhet till rätt myndigheter.</w:t>
      </w:r>
    </w:p>
    <w:p>
      <w:r>
        <w:rPr>
          <w:b/>
          <w:color w:val="FF0000"/>
        </w:rPr>
        <w:t xml:space="preserve">id 223</w:t>
      </w:r>
    </w:p>
    <w:p>
      <w:r>
        <w:rPr>
          <w:b w:val="0"/>
        </w:rPr>
        <w:t xml:space="preserve">Nyhetsbrev om oberoende resor: Indy Arts and Entertainment: Nyhetsbrev: Alla de senaste resenyheterna och bra erbjudanden (varje fredag) Indy Arts and Entertainment: Nyhetsbrev om konst och underhållning: Det senaste från konst- och underhållningsvärlden (varje måndag) The Independent Competitions and Offers e-post: Alla nyheter från konst- och underhållningsvärlden (varje måndag): Ibland vill vi skicka e-postmeddelanden med specifika erbjudanden från oss eller noggrant utvalda samarbetspartners. Om du vill ta emot dessa är du välkommen att kryssa i de lämpliga rutorna nedan. Vi kommer aldrig att vidarebefordra dina uppgifter till någon annan. Jag vill få ytterligare erbjudanden och information från The Independent Jag vill få ytterligare erbjudanden och information som skickas av The Independent på uppdrag av noggrant utvalda samarbetspartners Villkor * Jag har läst och förstått villkoren för Independent Digital News and Media Limited och går med på att vara bunden av dem. Företag som ATOS har inga känslor - varför skulle de kunna stämma för förtal? Företag kan inte gråta. I något annat sammanhang skulle detta vara ett uppenbart konstaterande, men i den engelska förtalslagstiftningen är detta tveksamt. Historiskt sett har våra förtalslagar handlat om att skydda de rika och mäktiga personernas rykte. Nu använder stora företag dem som en del av sina mediestrategier och betalar enorma summor för att annonsera och enorma juridiska avgifter för att mobba sina kritiker. När företag tar över driften av offentliga tjänster väcker detta allvarliga frågor om medborgarnas möjligheter att kritisera tjänster som de betalar för. Fair play säger vissa. Men förtalslagstiftningen handlar om att skydda den psykologiska integriteten hos personer som blir förtalade. Företag har inga känslor - så varför skulle de få lov att stämma? Detta är inte en akademisk fråga, vilket dr Pete Wilmshurst har kommit fram till. I fyra år kämpade han mot det numera konkursade amerikanska företaget NMT Medical i ett fall som nästan kostade honom hans karriär och hem. Wilmshurst, en ledande kardiolog inom NHS, gjorde kritiska kommentarer vid en vetenskaplig konferens om en NMT-produkt som var utformad för att täppa till ett specifikt hål i hjärtat. Under de fyra år som fallet pågick fortsatte patienter att få produkten inopererad i sina hjärtan. I vissa fall behövde de omfattande operationer för att få dem borttagna. Om hans farhågor inte hade tystats ned hade läkarna kanske inte rekommenderat denna behandling. OS-sponsorn ATOS har också använt våra lagar om förtal för att tysta sina kritiker. CarerWatch, ett slutet forum, har lockat till sig kritiska inlägg om ATOS arbete i dess statligt finansierade testning av om personer med funktionsnedsättning är lämpliga för arbete. I augusti förra året skickade deras advokater ett rättsligt hot till myfreeforum.org som är värd för webbplatsen. Myfreeforum.org fruktade en dyr förtalstalan och drog ur kontakten. Frances Kelly, grundare av Carer Watch, berättade för mig att "många medlemmar är mycket bräckliga och det plötsliga försvinnandet av en stödgrupp har orsakat mycket ångest och rädsla. Vissa ringer till oss i tårar." I ett uttalande sade företaget: "Samtidigt som vi helt och hållet stöder människors rätt att uttrycka sina åsikter är det vår plikt att skydda våra anställdas och företagets rykte mot falska och illvilliga anklagelser. Under sådana omständigheter kommer vi att se till att vidta alla nödvändiga åtgärder för att se till att dessa ogrundade påståenden åtgärdas snabbt och på lämpligt sätt." Efter ett offentligt upprop är CarerWatch nu tillbaka på nätet igen. Robust kritik av arbetet i ett företag som utför en offentlig funktion som betalas av skattebetalarna borde vara skyddad, men är det inte. Derbyshireprincipen som i engelsk lag förbjuder staten att stämma sina medborgare undermineras långsamt. Som Lord Keith sade i domen: "Det är av högsta allmänna vikt att ett demokratiskt valt regeringsorgan, eller för den delen vilket regeringsorgan som helst, skall vara öppet för ohämmad offentlig kritik". Ändå har lokala råd tillsammans med företag som "icke-naturliga organ" fortsatt att använda våra lagar om förtal för att stämma sina kritiker. Carmarthenshire County Council är så pank att det släcker 5 000 gatubelysningar, men har hittat pengar för att stämma en lokal kritiker, Jacqui Thompson, för ärekränkning. Samtidigt som South Tyneside Council gör nedskärningar till ett värde av 35 miljoner euro, bland annat genom att stänga det viktigaste lokala centret för demensvård, erkänner man att man har använt offentliga medel till ett värde av över 75 000 euro för att inleda en rättsprocess mot en lokal bloggare som ledaren Iain Malcolm och andra rådsmedlemmar har inlett. Företag har alternativ till förtal. Med PR-team och stora reklambudgetar kan de lätt bemöta falska påståenden eller orättvis kritik. Lagstiftningen om illvilliga lögner och nya bestämmelser som skyddar företag från felaktiga uppgifter är inte helt okej.</w:t>
      </w:r>
    </w:p>
    <w:p>
      <w:r>
        <w:rPr>
          <w:b/>
          <w:color w:val="FF0000"/>
        </w:rPr>
        <w:t xml:space="preserve">id 224</w:t>
      </w:r>
    </w:p>
    <w:p>
      <w:r>
        <w:rPr>
          <w:b w:val="0"/>
        </w:rPr>
        <w:t xml:space="preserve">planerade vi detta spektakulära 3D-avsnitt för finalen. Vi trodde ursprungligen att det bara fanns en person som kunde göra detta, för att inte tala om att förstå detta, och det är naturligtvis Ray Zone. Vi hade kontaktat Ray. Han var mycket ivrig och intresserad av projektet. Och sedan var det en slags förbryllande tystnad om hur väl 3D-sektionen gick. Eftersom Kevin hade gjort det tidigare, de sista bitarna av saken, eftersom han hade räknat med att det skulle ta en viss tid att göra 3D-processen. Vi fick senare reda på att det tydligen hade fattats ett beslut om att 3D-arbetet skulle tas bort från Ray och flyttas in i företaget. Vi hade inte fått veta något om detta, men vad som faktiskt hände var att när de väl hade fått det internt, tittade de på det och tänkte: "Vi förstår ingenting av det här! Det är en alldeles för komplicerad 3D-process för att vi ens ska kunna förstå den! Så efter ett par månaders struntande bestämde de sig för att det bara fanns en person för jobbet, och det var Ray Zone. Så de gav honom arbetet att arbeta med, och han har gjort ett fantastiskt arbete med det. Vi hade fått höra att Ray gillade det, det var en av de mest utmanande saker han någonsin gjort, och slutresultatet är spektakulärt. En man vid sextio års ålder kunde göra vad ett helt förlag inte kunde göra.</w:t>
      </w:r>
    </w:p>
    <w:p>
      <w:r>
        <w:rPr>
          <w:b/>
          <w:color w:val="FF0000"/>
        </w:rPr>
        <w:t xml:space="preserve">id 225</w:t>
      </w:r>
    </w:p>
    <w:p>
      <w:r>
        <w:rPr>
          <w:b w:val="0"/>
        </w:rPr>
        <w:t xml:space="preserve">RESULTS.com - Business Execution Blog Har du en ram för genomförande av strategin? Nästan 90 procent av företagen i ett globalt urval av 1 854 stora företag misslyckades med att uppnå lönsam tillväxt, trots att de hävdade att de hade skapat strategiska planer som angav tydliga tillväxtmål - enligt en artikel publicerad av Harvard Business School. Alla dessa företag satte upp mål, men de uppnådde inte de resultat de eftersträvade. Orsaken till att de inte lyckades växa?  Det kallas Business Execution. Författarna identifierade grundorsaken till problemet som följande: De flesta företag har ingen ram för genomförande av verksamheten. 60 % av företagen kopplar inte sina aktuella strategiska prioriteringar till sina budgetar och finansiella prognoser. (Om dina budgetar inte är anpassade till strategin kommer du inte att ha den finansiering du behöver för att framgångsrikt genomföra projekt som är anpassade till din strategi). 2 av 3 HR- och IT-avdelningar utvecklar planer som inte är kopplade till företagets övergripande strategi. (Uh oh!) 70 % av mellancheferna och mer än 90 % av de första linjens anställda har en ersättning som inte är kopplad till strategin.  (Det du ger människor incitament för styr deras beteende.  Om dina incitament inte är kopplade till din strategi kan du inte förvänta dig att dina medarbetare ska bry sig om den.) Det mest förödande är att 95 % av de anställda inte förstår företagets strategi. (Hur ska dina medarbetare kunna genomföra en strategisk plan om de inte förstår den?) Lösningen?  Ett ramverk för genomförande av verksamheten. Enligt vår erfarenhet hävdar många företag att de har en strategi - men ofta är allt de har gjort en meningslös övning i att sätta upp ekonomiska mål. Tillväxt är inte en strategi.  Effektivitet är ingen strategi. Att vara bättre än konkurrenterna är inte en strategi.  (Faktum är att de flesta företag inte vet hur man skapar en vinnande strategi ) Många företag har inte heller något konsekvent sätt att fånga upp sin strategi, annat än att skapa ett stort dokument med många kalkylblad, som ligger i en pärm som ingen någonsin läser. Vad företagen i stället behöver göra är att hitta ett tydligt och enkelt sätt att kommunicera sin strategi. Vi rekommenderar att ni fångar upp er strategi i en strategisk plan på en sida som alla i företaget kan se och lätt förstå. Lär dig hur världens mest effektiva företagsledare fastställer och genomför sin strategi. Det här 45 minuter långa webbseminariet innehåller de bästa metoderna för genomförande av affärer som RESULTS.com lär ut till Entrepreneurial Masters Program vid MIT i Boston. Entreprenörer spenderar tusentals dollar för att delta i denna kurs. Vi gör denna information tillgänglig för dig gratis här!</w:t>
      </w:r>
    </w:p>
    <w:p>
      <w:r>
        <w:rPr>
          <w:b/>
          <w:color w:val="FF0000"/>
        </w:rPr>
        <w:t xml:space="preserve">id 226</w:t>
      </w:r>
    </w:p>
    <w:p>
      <w:r>
        <w:rPr>
          <w:b w:val="0"/>
        </w:rPr>
        <w:t xml:space="preserve">Mellanöstern rörs upp När George Bush och hans små medhjälpare invaderade Irak 2003 (som beskrivs i Dan 11:10), attackerade de inte bara en tredje klassens nation i Mellanöstern, utan de tog sig an de enorma andliga styrkorna hos Sydstaternas kung (han är en andlig varelse). Söderns kung rullade inte bara över, utan slog tillbaka hårt. Förenta staternas folk överraskades av dessa andliga krafters grymhet och saknade andlig styrka att göra motstånd. Daniel beskriver konsekvenserna av Förenta staternas invasion av Irak. Söderns kung kommer att bli rasande och gå ut och slåss mot nordens kung (Dan 11:11). Invasionen av Irak fick Syds kung att väcka motstånd mot de amerikanska styrkorna. Denna del av profetian uppfylldes av det uppror som bröt ut i Irak efter att Baath-regeringen kollapsat. Det var relativt lätt att erövra Irak, men att behålla kontrollen visade sig vara extremt svårt. Koncentrationen av amerikanska styrkor i Irak gjorde dem sårbara för terroristattacker, vilket ledde till stora förluster. En mängd olika islamiska grupper uppstod för att kämpa mot USA i Irak för att uppfylla denna profetia. De shiitiska irakierna väcktes först. I april 2004 tog en milis som kontrollerades av den shiitiska präst Moqtada al-Sadr kontroll över den heliga shiitiska staden Najaf och befäste sig i stadens centrum nära Iman Ali-helgedomen. Detta ledde till det utbredda upproret i södra Irak. Sunnimuslimerna blev upprörda när Förenta staternas styrkor Al Fallujah och dödade flera obeväpnade demonstranter. Ett år senare kunde sunnitiska styrkor återta staden, innan de fördrevs av en belägring och två återinvasioner av amerikanska styrkor. Dessa händelser väckte motstånd i hela Iraks sunniområden och upproret. Irak var verkligen upprört av invasionen. Det förstörs fortfarande av våld, trots demokratiska val. Massiva demonstrationer upprörde Daniel förklarar att upproret mot Förenta staterna i Irak skulle följas av en ännu större upprördhet i Mellanöstern. Daniel 11:12 är ganska svår att tolka. En mer bokstavlig översättning följer nedan: Sydsvenskans kung skall uppvigla en stor skara, och en stor skara skall överlämnas i hans hand. När denna folkmassa höjs upp, kommer deras hjärta att hjärtat kommer hjärtat att höjas högt, men tiotusentals kommer att falla och han kommer inte att lyckas. Det hebreiska ord som översatts som "folkmassa" betyder "vrål, folkmassa eller tumult". Det talar om en tumultartad och högljudd folkmassa. Ord dubbleras på hebreiska för att betona. Ordet multitude används två gånger för att betona storleken på folkmassorna. Daniel såg en enorm folkmassa eller tumult. Uttrycket "överlämnad i hans hand" skulle kunna syfta på ett nederlag i strid, men betyder mer troligt "ställd under hans befäl". Denna enorma bullriga folkmassa kommer att kontrolleras av kungen i söder (vi måste komma ihåg att kungen i söder är en andlig kraft och inte en mänsklig härskare). En alternativ översättning föreslår att han kommer att "få en stor folkmassa att stå upp". Hänvisningen till att deras "hjärta är upphöjt" kan syfta på stolthet eller arrogans. I det här sammanhanget betyder det mod. När dessa enorma folkmassor samlas kommer människor som varit passiva i årtionden att väckas till nytt mod. Ett djärvt motstånd mot säkerhetsstyrkorna kommer att öka deras stolthet. De första månaderna 2011 präglades av en gigantisk uppståndelse i hela Mellanöstern och Nordafrika. Det började i Tunisien, där regeringen tvingades avgå. Därifrån spred sig rörelsen till Egypten där enorma skaror av unga människor protesterade i Kairo i två veckor och tvingade president Murabak att avgå från den position han hade haft i trettio år. Sedan dess har enorma demonstrationer ägt rum i städer i Algeriet, Jemen, Jordanien, Libyen och Bahrain. En tumultartad folkmassa har "fått stå upp" och protesterat mot sina härskare. Bahrain är intressant eftersom majoriteten av befolkningen är shiitisk, men styrs av en sunnitisk kung. Detta lilla land i Persiska viken är nu hemvist för den amerikanska sjätte flottan, men det var en gång en provins i Iran. Iranierna skulle vilja ha tillbaka sin provins. Om en demokratisk regering skulle väljas kan en regering med shiitisk majoritet vara mer välvilligt inställd till Iran än till amerikanska ekonomiska och politiska intressen. Förenta staterna skulle kunna frestas att stödja en minoritetsmonarki för att behålla kontrollen över ett område i Iran.</w:t>
      </w:r>
    </w:p>
    <w:p>
      <w:r>
        <w:rPr>
          <w:b/>
          <w:color w:val="FF0000"/>
        </w:rPr>
        <w:t xml:space="preserve">id 227</w:t>
      </w:r>
    </w:p>
    <w:p>
      <w:r>
        <w:rPr>
          <w:b w:val="0"/>
        </w:rPr>
        <w:t xml:space="preserve">Christopher Palmberg , (forskare vid forskningsinstitutet för den finska ekonomin. Hans senaste arbete är inriktat på IKT-industrins utveckling och framtida utmaningar, Finlands ställning i den nya globala uppdelningen av forskning och utveckling samt nanoteknik. Han har en doktorsexamen från Kungliga tekniska högskolan, avdelningen för industriell organisation och ledning i Sverige.), Olli Martikainen , (Professor vid Uleåborgs universitet, associerad forskare vid Institutet för forskning om Finlands ekonomi, docent vid Helsingfors tekniska universitet och Lappeenranta tekniska universitet. Han är också medlem av Finlands tekniska akademi, styrelsen för TietoEnator Oy och Siemens Finland. Han har en doktorsexamen vid Helsingfors universitet och en magisterexamen vid Helsingfors tekniska universitet). Syfte -- Samtidigt som IKT-branschen som helhet genomgår en potentiellt omvälvande utvecklingsfas på grund av konvergensen mellan informations- och telekommunikationsteknik och den snabba spridningen av internetrelaterade tillämpningar. Mot denna bakgrund är syftet med uppsatsen att analysera de senaste mönstren av intern/hemsk och extern diversifiering hos framstående finska telekomföretag med hjälp av uppgifter om patent och strategiska FoU-allianser. Utformning/metodik/tillvägagångssätt -- Metoden omfattar statistiska analyser av mönster för patentering av finska telekomföretag för att fånga diversifieringens interna/ inhemska karaktär, jämfört med mönster för extern diversifiering baserat på en ny databas över finländska företags allianser. Resultat -- Resultaten visar att den finska telekomindustrin har diversifierat sin tekniska bas under de senaste åren. Industrin verkar vara intern/indigen svag när det gäller internetrelaterad "ny" telekomteknik och relaterade tillämpningar. Telekomföretagen har emellertid också i stor utsträckning engagerat sig i kompletterande FoU-allianser på dessa områden. Forskningsbegränsningar/implikationer -- Artikeln har viktiga implikationer för både beslutsfattare och chefer när det gäller hållbarheten i de finska telekomföretagens tidigare framgångar. Begränsningar i samband med användningen av finska patentuppgifter som kanske inte fångar programvaruteknik i tillräcklig utsträckning och som inte syftar till/kan fånga Nokias diversifierade tekniska kompetens på global nivå. Originalitet/värde -- Det originella med denna artikel är kombinationen av uppgifter om patent och FoU-allianser, samt utvecklingen av en konkordanstabell för att koppla teknikklasser till den bredare utvecklingen inom branschen, för en ny och systematisk analys av den finska telekomindustrins reaktionsförmåga på IKT-konvergens.</w:t>
      </w:r>
    </w:p>
    <w:p>
      <w:r>
        <w:rPr>
          <w:b/>
          <w:color w:val="FF0000"/>
        </w:rPr>
        <w:t xml:space="preserve">id 228</w:t>
      </w:r>
    </w:p>
    <w:p>
      <w:r>
        <w:rPr>
          <w:b w:val="0"/>
        </w:rPr>
        <w:t xml:space="preserve">Produktbeskrivning Produktbeskrivning 1952 i västra London. En tid av kaffebarer och jukeboxar, Teddy Boys och gängstrider. När julen närmar sig har sextonåriga Beth Brixham så mycket att se fram emot. Ingen skola längre, hennes första jobb, hennes första pojkvän. Istället kastas hennes värld in i mörker och kaos när den stora smogen drar in över London och lämnar i sitt kölvatten ett spår av död och uppbrott och förändrar Beths liv för alltid. När en familjetragedi inträffar under drottning Elizabeth II:s kröning finner Beth sig själv utstött av sin far. Ställd inför vräkning måste hon kämpa mot fördomar, lagar och social bigotteri efter andra världskriget i ett försök att förhindra att hennes lillasyster blir omhändertagen, men hon hade inte satsat på det pris hon måste betala när hon erbjuds en radikal lösning. Every Step of the Way var nominerad till 2004 års Harry Bowling-pris för en Londonroman. Kit Domino förmedlar miljön i det tidiga 1950-talets London med sådan intensitet att jag nästan hostade tillsammans med karaktärerna när de uthärdade effekterna av den stora smogen. Det finns intriger som jag inte såg komma och karaktärerna är underbart tecknade. I dagens värld, där kvinnor har gjort så stora framsteg mot självständighet och jämlikhet, är det bra att bli påmind om den kamp som våra systrar en gång stod inför. Mitt hjärta klämde för Beth som kämpade så hårt för att få sitt oberoende, även om hon kämpade mot den hårda verkligheten och de sociala förväntningar som kvinnor mötte i 1950-talets Storbritannien. Jag älskade verkligen den här berättelsen och ser fram emot att läsa mer av den här författaren. Every Step Of The Way är en fantastisk berättelse, den förflyttar dig tillbaka till 1950-talet med lätthet och en realism som ibland är ganska hård. Från den tjocka, ärtsoppa-dimman till hur unga kvinnor var tvungna att kämpa för att behålla sin egen identitet; det är ett stycke socialhistoria i berättelsen. Du kommer att känna med Beth när hon kämpar för att hålla ihop saker och ting, offer för en rad omständigheter som är nästan omöjliga att föreställa sig. Ibland är det grafiskt, ibland blir du arg när du följer henne, men du finner dig själv villig att hon ska fortsätta att kämpa i dessa strider. Det är lätt att förstå varför denna berättelse var nominerad till Harry Bowling-priset! Man vänder den sista sidan och tänker "och vad hände sedan?" - Jag väntar på fortsättningen - det måste finnas en! Ett nöje att läsa, den lämnar ett bestående intryck... En rikligt suggestiv saga som skildrar en period av 1900-talet som få författare har försökt. Andra recensenter har beskrivit historien så jag kommer inte att bry mig om den. Allt jag kan säga är att detta är en författare att hålla ögonen på i framtiden.</w:t>
      </w:r>
    </w:p>
    <w:p>
      <w:r>
        <w:rPr>
          <w:b/>
          <w:color w:val="FF0000"/>
        </w:rPr>
        <w:t xml:space="preserve">id 229</w:t>
      </w:r>
    </w:p>
    <w:p>
      <w:r>
        <w:rPr>
          <w:b w:val="0"/>
        </w:rPr>
        <w:t xml:space="preserve">Menar du den där våta acid-grejen? den är förmodligen gjord med frekvens- eller amplitudmodulering. i thor finns det en fm-synth som du kan använda eller så kan du använda fadern bredvid osc 1 för att am-modulera osc 1 med vågen från osc 2 (högre tonhöjd betyder intensivare modulering). de modulerar också ett lopass-filter på den synthen med en relativt hög resonans. den andra torra talande synthen är förmodligen am-modulerad och körs genom ett formatfilter. du har ett fint talande formatfilter i thor också.</w:t>
      </w:r>
    </w:p>
    <w:p>
      <w:r>
        <w:rPr>
          <w:b/>
          <w:color w:val="FF0000"/>
        </w:rPr>
        <w:t xml:space="preserve">id 230</w:t>
      </w:r>
    </w:p>
    <w:p>
      <w:r>
        <w:rPr>
          <w:b w:val="0"/>
        </w:rPr>
        <w:t xml:space="preserve">Hogwarts Express, stjärnan i Harry Potter-filmerna, bjuder in passagerarna till en rundtur i Cotswolds Om du trodde att den största stjärnan i Harry Potter-filmerna var skådespelaren Daniel Radcliffe, så tänk om. Den verkliga tungviktaren i de storfilmer som bygger på J K Rowlings rekordförsäljande böcker är faktiskt lok nr 5972, det rödbruna och guldfärgade ångloket - som på film kallas Hogwarts Castle - som drar Hogwarts Express, och Harry och hans unga trollkarlsvänner, från plattform 9 _ på Kings Cross station i London. Under några dagar den här månaden kommer vanliga "mugglare" att kunna gå ombord på det mystiska lokomotivet när det gästar Cotswolds gröna landskap på Gloucestershire Warwickshire Steam Railway som en del av 25-årsjubileet av Cotswold Festival of Steam. Den sista delen: Olton Hall nr 5972 kommer att medverka i "Harry Potter och dödsrelikerna", vars scener nyligen filmades i South Pembrokeshire i västra Wales. Festivalen pågår den 23-26 maj, men nr 5972 "Olton Hall" - för att ge lokomotivet dess riktiga namn - kommer också att transportera passagerare på helgerna fram till slutet av maj. Loket, som har medverkat i alla Harry Potter-filmerna, kommer sedan att transporteras på väg till inspelningen av den senaste, och med största sannolikhet sista, delen av filmerna: Harry Potter och dödsrelikerna . Nummer 5972 Olton Hall fick sin första kontakt med Hollywood 2001 när Warner Brothers valde lokomotivet att medverka i den första Harry Potter-filmen, men lokomotivet har inte alltid haft ett så förtrollat liv. Loket byggdes i Swindon 1937, men togs ur bruk 1963 och skrotades. Det räddades från Barry skrotupplag i södra Wales 1981 och fick 1997 en makeover som Hollywood skulle vara stolt över. Det är bara en slump att det inte bröts sönder och förvandlades till rakblad", säger Ian Crowder, GWR:s pressansvarige (och en blivande lokförare) till mig. Olton Hall är ett bra exempel på vad man kan göra med en massa skrot. Över 200 lokomotiv hamnade på den skroten, bara lokalkroppar". Många av komponenterna till tåget tillverkades från grunden även om hjulen, ramarna och delar av pannan sannolikt är original. Det är första gången nr. 5972 kommer att köra på en kulturhistorisk järnväg och passagerarna kommer att få njuta av en 20 mil lång tur genom det härliga Cotswold-landskapet. Den frivilliga brandmannen Ben Evason lyfter på hatten för Hogwarts Express vid Toddington Station i Cotswolds... "Att ha detta lokomotiv här gör järnvägen mer attraktiv", säger GWR:s presschef Ian Crowder. Det är med i alla filmerna och även om jag tror att folk kommer att komma för att se det, kommer de förhoppningsvis att njuta av upplevelsen så mycket att de kommer tillbaka. Så hur får man ett ånglok från en A-lista att dyka upp på en järnväg som drivs av frivilliga? Vi frågade helt enkelt ägaren om vi fick låna det, förklarar Crowder. Vi betalar en avgift till ägaren, som kan ligga på mellan 200 och 1 000 euro per dag. Gloucestershire Warwickshire Railway-linjen stängdes 1976, men platsen blev ett volontärprojekt 1981 och den mödosamma uppgiften att lägga om linjen med hjälp av mestadels återvunnet material påbörjades. År 1984 gick det första tåget på linjen som nu transporterar passagerare från Toddington till Cheltenham via Winchcombe upp till sex gånger om dagen. För närvarande läggs spår för att förlänga linjen till Broadway, vilket garanterar att de mest pittoreska städerna i Cotswolds är anslutna. Det finns ungefär 400 frivilliga som kommer från hela landet för att arbeta på GWR och all personal utbildas på jobbet", förklarar David Locke, en av GWR:s direktörer. "Vi har öppet de flesta helgerna under året och mitt i veckan under skollov och högsäsong. Om du inte har några idéer för semestern, ta Hogwarts Express medan du kan. Det lovar att bli en magisk utflykt.</w:t>
      </w:r>
    </w:p>
    <w:p>
      <w:r>
        <w:rPr>
          <w:b/>
          <w:color w:val="FF0000"/>
        </w:rPr>
        <w:t xml:space="preserve">id 231</w:t>
      </w:r>
    </w:p>
    <w:p>
      <w:r>
        <w:rPr>
          <w:b w:val="0"/>
        </w:rPr>
        <w:t xml:space="preserve">bilder som talar till dig Support Behöver du hjälp? Ta en titt på vår FAQ-sektion nedan för att försöka hitta svaret på din fråga. Om du inte hittar svaret kan du skicka ett e-postmeddelande till support@fotobabble.com . Vi återkommer till dig så fort vi kan. Svar: Din dator bör vara helt inställd för att kunna använda Fotobabble från början. Du behöver högtalare för att kunna höra Fotobabble och en mikrofon för att kunna spela in din röst på Fotobabble. Om du har problem kan du också behöva den senaste versionen av Adobe Flash. Du kan snabbt, enkelt och säkert installera Flash härifrån: http://get.adobe.com/flashplayer/ Q: Jag hör inget ljud på Fotobabble när jag tittar på dem? S: Kontrollera att volymen är påslagen och att den är högre på din dator. Om du inte har problem med att höra ljud på andra webbplatser kan du behöva installera den senaste versionen av Adobe Flash. Se ovan. F. Hur gör jag en Fotobabble? S. På webbplatsen laddar du bara upp ett foto och klickar sedan på inspelningsknappen för att spela in din röst. F. Vad kan jag använda Fotobabble till? S. Allt du kan tänka dig. Här är några exempel: Hemgjorda gratulationskort Talande vykort från dina resor Recensera produkter, låtar, filmer, tv-program, vad som helst! Medborgarjournalistik: Rapportera från platsen för något som är värt en nyhet Förbättra en annons på Craigslist eller eBay Förbättra din Facebook-fansida Ge kommentarer till ett foto som du hittat på webben Främja ditt varumärke, dina produkter eller tjänster Skapa tävlingar Direkt foto/röstmeddelande mellan iPhones Berätta historien bakom ett speciellt foto Talking Photo Facebook-status som spelas upp direkt i Facebook Twitter-uppdateringar Lägg till ett visuellt element i din poesi eller musik F. Har Fotobabble stöd för Mac och PC? S. Fotobabble är helt webbläsarbaserat, kräver ingen nedladdning av programvara och fungerar på PC och Mac. F. Varför använda Fotobabble i stället för YouTube? S. YouTube är en utmärkt plattform för att dela video, men det är mycket enklare och snabbare att skapa och dela Fotobabbles. Du kan använda foton som du redan har. En stillbild i kombination med ljud kan vara kraftfull, underhållande, minnesvärd och viral. Skapa och dela Fotobabbles F. Hur kommer det sig att jag inte kan spela in? S. Om du har problem med inspelningen, se till att du uppdaterar din version av Adobe Flash. http://get.adobe.com/flashplayer/. När du har uppdaterat Flash kan du behöva starta om din webbläsare. På inspelningssidan måste du klicka på Tillåt när Flash-inställningarna visas. Om du inte får upp rutan för Flash-inställningar på inspelningsskärmen högerklickar du (ctrl-klickar på Mac) på fotot, väljer Inställningar och ser till att Tillåt är markerat. Klicka på fliken Mikrofon för att kontrollera mikrofoninställningarna. F. Kan jag ladda upp foton som jag hittar på webben? S. Du kan spara foton från webben till din dator genom att högerklicka och klicka på "Spara som". Sedan kan du välja fotot från den platsen när du skapar din Fotobabble. Tänk på att foton på webben omfattas av olika licenser för återanvändning. F: Kan jag göra min inspelning högre? S: Det enklaste är att försöka flytta dig närmare mikrofonen. Ett annat alternativ är att högerklicka (eller kontrollklicka på Mac) på Fotobabble innan du spelar in, välja Inställningar och sedan klicka på fliken Mikrofon så kan du öka mikrofonvolymen. F. Vad är det för meddelande som visas och som säger "Tillåt", "Förneka"? S. Fotobabble använder Adobe Flash för att spela in din röst från mikrofonen. Flash har en inbyggd säkerhetsfunktion som ber om ditt tillstånd innan du får tillgång till din mikrofon. Om du vill spela in din röst klickar du på "Tillåt". F. Kan jag förhindra att rutan "Tillåt" eller "Neka" alltid dyker upp när jag vill spela in? S. Du kan förhindra att denna meddelanderuta visas varje gång genom att högerklicka (eller ctrl-klicka på Mac) och välja "Settings" (inställningar). På skärmen "Tillåt www.fotobabble.com att få tillgång till din kamera och mikrofon" markerar du "Tillåt" och "Kom ihåg". Klicka sedan på Stäng F. Kan jag spela in mitt ljud igen? S. Ja, så många gånger du vill. F. Var finns min dators mikrofon? S. De flesta datorer har en inbyggd mikrofon. Fotobabble startar automatiskt din interna mikrofon. Om din dator inte har någon intern mikrofon kan du ansluta en extern mikrofon till din dator.</w:t>
      </w:r>
    </w:p>
    <w:p>
      <w:r>
        <w:rPr>
          <w:b/>
          <w:color w:val="FF0000"/>
        </w:rPr>
        <w:t xml:space="preserve">id 232</w:t>
      </w:r>
    </w:p>
    <w:p>
      <w:r>
        <w:rPr>
          <w:b w:val="0"/>
        </w:rPr>
        <w:t xml:space="preserve">Hur man gör slut med en vän Att avsluta en vänskap Att avsluta en vänskap är en svår sak att göra och många undrar hur man ska göra det utan att såra sin väns känslor (eller orsaka för mycket dramatik). Ska du bara sluta ringa din kompis? Långsamt dra sig undan från dem? När allt kommer omkring vill du kanske gå vidare från ditt förhållande, men du vill förmodligen inte vara avsiktligt grym mot någon som du en gång kallade för vän. Här är några tips på hur du gör slut med din kompis på rätt sätt. Se till att din vän förstår varför du avslutar relationen Innan du gör slut på er vänskap ska du se till att ni pratar igenom problemen. Det här kan tyckas vara en självklarhet, men du skulle bli förvånad över hur många som helt enkelt gör slut i stället för att konfrontera sin vän. Det är aldrig lätt att berätta för någon att man är missnöjd med honom eller henne, men vill du verkligen förlora en vän när ni kan komma fram till en lösning i stället? Dessutom blir vänskapsrelationer ibland faktiskt starkare efter en öppenhjärtig diskussion. Ta upp problemen Om du tidigare har pratat med din vän om hur du kände dig kommer detta att bli en enkel diskussion. Hänvisa till den eller de tillfällen då ni tog upp frågan och till den lösning som ni två eventuellt kom överens om. (Till exempel: "Minns du förra året när jag bad dig att inte göra kommentarer bakom min rygg till Sally? Du sa att du skulle försöka sluta, men jag hörde bara två till i dag."). När du tar upp frågan ger du din vän en chans att förklara. Det kan finnas ett missförstånd som du inte visste att det fanns. Om du däremot ännu inte har tagit upp problemen med din vän har du ett beslut att fatta. Vill du verkligen avsluta vänskapen då? Eller är du bara arg? Ta dig tid att lugna ner dig så att du kan närma dig din vän på ett självsäkert sätt som inte anklagar. Att avsluta en vänskap via e-post Idealiskt sett ska man aldrig göra slut via e-post, men i verkligheten är det många som gör det. Ibland är det helt enkelt omöjligt att prata om saker och ting med en vän. När din vän inte vill lyssna kan du skicka ett e-postmeddelande för att göra slut. Det finns dock några saker att tänka på: Gör e-postmeddelandet kort och koncist. Häll inte ut ditt hjärta eftersom din vän kommer att känna sig bombarderad. Ta inte initiativ till en strid via e-post . Att skicka elaka mejl fram och tillbaka kommer bara att få er båda att känna er hemskt ledsna över er vänskap. Betona anledningen till att du känner att du behöver avsluta vänskapen, vad du uppskattade med din vän och att du önskar honom eller henne det bästa. Fokusera på specifika händelser och hur de fick dig att känna dig, snarare än att anta varför din vän gjorde de saker han eller hon gjorde. Att göra slut personligen Beroende på hur lång och nära er vänskap är kan du vilja göra slut personligen. Detta är särskilt viktigt om din vän har varit kär för dig tidigare. Tänk på det så här: Om du ger positiv energi till slutet av din vänskap kommer det att hjälpa dig att hitta en ny vänskap så mycket lättare och utan bagage som ilska och förbittring. Om du avslutar saker och ting på ett positivt sätt har du bättre möjlighet att få ett avslut på förlusten av din vänskap. För att inleda uppbrottet kan du sätta dig ner vid en tidpunkt som passar er båda och prata om de tidigare problem som har lett er till den nuvarande situationen. Även om ni avslutar ert förhållande ska ni hålla diskussionen sund. Det lönar sig inte att namnge varandra eller vara elak. Låt din vän veta att det är slut Var noga med att klargöra dina uppbrottsavsikter för din vän, annars kan de gå därifrån med intrycket att ni fortfarande är vänner. När ni har pratat om de problem som har gjort att er vänskap har upplösts, låt dem veta att detta är slutet. Säg något i stil med: "Baserat på de saker vi har pratat om kan jag inte längre fortsätta vår vänskap. Det gör mig ledsen att ta farväl av dig, men jag känner att vår vänskap har förändrats ganska mycket och att vi inte står varandra nära längre." "Jag kommer att minnas de fina stunder vi har haft och jag önskar dig det bästa. Jag kommer alltid att bry mig om dig som vän, men vi kan inte längre umgås tillsammans." Låt din vän bearbeta uppbrottet Din vän kanske förnekar att ert förhållande tar slut, så ge honom eller henne lite tid att bearbeta allting. De kanske har frågor eller vill ha ett klargörande om vad de gjorde fel, så se till att vara tålmodig och förstående. Att avsluta en vänskap på ett lugnt sätt är ingen liten uppgift! Men i det långa loppet kommer du att vara gladare över att du gjorde det på det sättet.</w:t>
      </w:r>
    </w:p>
    <w:p>
      <w:r>
        <w:rPr>
          <w:b/>
          <w:color w:val="FF0000"/>
        </w:rPr>
        <w:t xml:space="preserve">id 233</w:t>
      </w:r>
    </w:p>
    <w:p>
      <w:r>
        <w:rPr>
          <w:b w:val="0"/>
        </w:rPr>
        <w:t xml:space="preserve">Hårtransplantationskliniker har upplevt en enorm ökning av popularitet och antalet patienter under de senaste åren, vilket främst beror på förbättringar av de hårkirurgiska tekniker som de använder. Dagens hårtransplantationer kan ge dig ett helt naturligt utseende, särskilt tack vare framväxten av tekniken för utvinning av follikulära enheter. Men alla hårtransplantationstekniker står inför en begränsning - ett begränsat utbud av donatorhår. Det maximala antalet transplantat som kan transplanteras är, beroende på individens hårtäthet i donatorområdet, mellan 10 000 och 12 000, vilket motsvarar ungefär 20 000 - 24 000 hårstrån. Ett helt hårhuvud består av cirka 100 000 hårstrån. Men det finns en möjlighet att denna svaghet slutligen kan övervinnas inom en inte alltför avlägsen framtid. Den enklaste lösningen på detta problem skulle vara ett piller eller en lokal lösning, men trots betydande framsteg i utvecklingen av nya medicinska läkemedel och lovande genetisk forskning om telomerer, förväntas det ultimata orala eller lokala botemedlet mot skallighet inte dyka upp inom de närmaste tio åren. Det finns dock några lovande tekniker som kan bli kommersiellt tillgängliga inom sex till sju år. Hårförökning är en av dem. Den kallas ofta för hårkloning eller follikulär neogenes. Den består av odling och förökning av celler som kommer från hårsäckar som har tagits ut från donatorområdet på bakhuvudet och injicering av dessa odlade dermal papillaceller i den kala hårbotten där de förväntas inducera ny hårväxt. Den andra lovande utvecklingslinjen handlar om att generera nya hårsäckar i sår på hårlös hud. Båda dessa metoder kan vara bra för att generera nya hårsäckar i skalliga områden, men de är kanske inte så bra när det gäller att kontrollera tjockleken och nyansen på det nybildade håret och tillväxtens riktning. Därför kommer det förmodligen fortfarande att vara nödvändigt att så follikelimplantat i det främre området av hårbotten. Dessutom förväntas båda dessa nya tekniker utföras på hårtransplantationskliniker. Även om vissa hårtransplantationskirurger kan låta skeptiska när det gäller att kommentera de senaste framstegen inom dessa nya tekniker, kan de i framtiden bli deras största leverantörer, eftersom hårkirurgins popularitet får ytterligare ett uppsving tack vare det obegränsade utbudet av donatorhår. Fördelen för konsumenten, förutom det obegränsade utbudet av donatorhår, bör vara att kvaliteten bör motsvara det bästa som tekniken för hårkirurgi har att erbjuda i dag, men till ett lägre pris.</w:t>
      </w:r>
    </w:p>
    <w:p>
      <w:r>
        <w:rPr>
          <w:b/>
          <w:color w:val="FF0000"/>
        </w:rPr>
        <w:t xml:space="preserve">id 234</w:t>
      </w:r>
    </w:p>
    <w:p>
      <w:r>
        <w:rPr>
          <w:b w:val="0"/>
        </w:rPr>
        <w:t xml:space="preserve">I den här artikeln tittar vi på början och inledningen av en bra presentation på engelska. Vi kommer också att fokusera på anslutningsord och sätt att hålla din presentation i gång. Slutligen kommer vi att koncentrera oss på att föra din presentation till en självsäker och professionell avslutning. Hur man börjar en bra presentation på engelska Leende, titta in i ögonen på så många av dina åhörare som möjligt och tala långsamt - "Hello everyone, good morning and welcome". Tack för att ni kom." Din presentation har fått en bra start. Att börja långsamt, att ha ögonkontakt och att kunna säga dina första meningar utan att titta på anteckningar hjälper dig att slappna av och får din publik att känna sig bekväm. Låt oss fortsätta. En bra presentation är välstrukturerad och ordentligt övat. Du kan ha anteckningar att titta på ibland, men om du vill ge ett professionellt intryck är det bästa rådet jag kan ge dig att inte läsa dem ordagrant. Titta på dem då och då, men ge din inledning utan att läsa den från en sida. En bra struktur är enkel - i inledningen presenterar du dig själv och ditt ämne. När du har välkomnat din publik kan du presentera dig själv - och tänk på hur märkligt det skulle se ut om du var tvungen att titta ner i dina anteckningar och läsa ditt namn. Valet av ord för att presentera dig själv är större än du kanske tror. Om du inte känner någon i publiken kan du säga: "Jag heter Winnie Chan och är marknadschef för International Partners". Om du känner en del av åhörarna kan du ändra det till: "Som några av er vet är jag Winnie Chan ...". Och om du känner de flesta av åhörarna kan du säga: "Eftersom de flesta av er redan vet att jag är Winnie Chan". Hur du introducerar ditt presentationsämne En bra introduktion är tydlig och strukturerad. Så när du har berättat för publiken vem du är måste du berätta vad du ska tala om. Låt oss säga att ditt ämne är den ökande populariteten av att handla på nätet. Om din presentation inte är alltför formell kan du säga: "Ämnet för mitt föredrag i dag är shopping på nätet och jag ska diskutera några av orsakerna till varför det har blivit så populärt". Alternativt, om din publik är mer formell och mindre avslappnad, kan du använda följande: "Titeln på min presentation är The Rise in Popularity of Shopping Online och jag kommer att ge er lite bakgrundsinformation om denna trend inom detaljhandeln." Nästa sak att göra är att förklara när du gärna svarar på frågor. Det är alltså då du kan säga: "Jag hoppas att ni tycker om min presentation och om ni har några frågor, tveka inte att ställa dem till mig i slutet". Alternativt: "Jag litar på att ni kommer att tycka att det jag har att säga är användbart och relevant. Vi kommer att ha en frågestund i slutet, så var snäll och vänta med eventuella frågor tills dess." Det är nu viktigt att signalera att din introduktion är slut och att du är på väg att påbörja huvuddelen av din presentation. Om du använder en mikrofon kan du vid det här laget kontrollera att den fungerar som den ska genom att säga: "Kan jag bara dubbelkolla att alla kan höra mig okej? Sedan kan du fortsätta: "Om alla är bekväma [eller redo] kan jag börja." Ett starkt slut är värt att komma ihåg Sist, men inte minst eftersom slutet på en presentation är avgörande. Oavsett hur långt eller kort ditt föredrag var, eller hur fantastiskt allt du hade sagt var, är det oundvikligt att din publik går därifrån och minns de sista sekunderna. Därför måste du avsluta din presentation med ett starkt och lättförståeligt språk. Överväg att använda ett starkt och kraftfullt visuellt hjälpmedel i slutet av din presentation. Försök att sammanfatta det du vill att dina åhörare ska gå därifrån med på en färgstark men enkel bild som kommer att stanna kvar hos dem. Säg inte: "Jag ska nu sammanfatta vad jag just har talat om." Säg: "Okej, det var den långa versionen - här är det enda du behöver fokusera på ...". För om du inte kan sammanfatta din presentation i en enda mening kommer din publik inte att komma ihåg allt. Försök att fokusera på den enda viktiga sak som du vill att de ska gå därifrån med. Säg inte: "Tack för er uppmärksamhet. Det var trevligt att träffa er alla och jag hoppas att ni gillade min presentation". Överväg att säga: "Jag hoppas att ni har lärt er något nytt i dag och om ni har frågor är ni välkomna att ställa dem till mig nu. Annars är jag tillgänglig och glad att diskutera allt jag har sagt med er ...". Kom ihåg att inte upprepa samma verb, håll strukturen enkel och lätt att följa och se till att du kan avsluta ditt föredrag med en slagkraftig mening, vilket är allt du vill att din publik ska komma ihåg.</w:t>
      </w:r>
    </w:p>
    <w:p>
      <w:r>
        <w:rPr>
          <w:b/>
          <w:color w:val="FF0000"/>
        </w:rPr>
        <w:t xml:space="preserve">id 235</w:t>
      </w:r>
    </w:p>
    <w:p>
      <w:r>
        <w:rPr>
          <w:b w:val="0"/>
        </w:rPr>
        <w:t xml:space="preserve">Frank Lampard måste kämpa för att återta sin plats i England Under VM fanns det inget bättre för ditt rykte som spelare i England än att inte vara med i matcherna. Medan laget slösade runt i Rustenburg, Kapstaden, Port Elizabeth och Bloemfontein steg aktierna för spelare som Theo Walcott, Rio Ferdinand och Owen Hargreaves. I Basel på tisdagskvällen förändrades detta. Kvaliteten på passningar och rörelser, särskilt i den första halvleken, var helt uppfriskande. Det här var ett lag som spelade aggressiv, offensiv fotboll, tog risker och tog spelet mot motståndarna i vad som skulle vara deras svåraste match. Detta var en Englandsmatch som man inte ville missa. Det gjorde förstås flera viktiga engelska spelare. Rio Ferdinand kommer som kapten att återvända till laget när han är frisk, men kommer det att bli lika enkelt för John Terry att ta sig förbi Phil Jagielka, som verkligen har imponerat på Fabio Capello och hans tränarteam? Den verkliga utmaningen för den engelske managern är vad han ska göra med Frank Lampard, en spelare som har gjort mer än 20 mål under sex raka säsonger och är en av de mest erfarna och begåvade mittfältarna i Europa. Han missade de två senaste matcherna eftersom han var tvungen att operera ett ljumskbråck som började bli för smärtsamt att spela med. Medan Wayne Rooney, Ashley Cole och Steven Gerrard fick chansen att visa vad de kan göra när de är som bäst, missade Lampard chansen att skaka av sig de klängande associationerna av VM-fel. Capello måste naturligtvis hålla sig till sitt nya system när England möter Montenegro på Wembley den 12 oktober, och om alla de sex främsta spelarna är i form skulle det inte vara meningsfullt att släppa någon av dem. Så Lampard får nöja sig med en plats på bänken och försöka kämpa sig tillbaka in. Meritokrati. Enkelt. Detta bör dock inte tolkas som slutet för Lampard som internationell fotbollsspelare. Det är inte en fråga om talang utan om den större strukturella balansen i laget, och med den nuvarande strukturen är den plats som Lampard är bäst lämpad för upptagen av Gerrard (som var mycket imponerande i Basel). Tidigare har det funnits en tendens hos Capello att anpassa systemet till spelarna. Nu måste italienaren anpassa spelarna till systemet. Allt kan förändras mycket snabbt för Lampard. En skada på Gerrard och han är med i laget och spelar på sin starkaste position (i VM-kvalet var han tvungen att begränsa sina anfallsinstinkter med Gerrard som spelade i en fri roll från vänster) medan en skada på Rooney och hela systemet måste förändras (det finns ingen annan spelare som kan spela i hålet, möjligen Jack Wilshere i framtiden). Han är fortfarande en tillgång för det engelska laget. Bara en tillgång som hålls i reserv.</w:t>
      </w:r>
    </w:p>
    <w:p>
      <w:r>
        <w:rPr>
          <w:b/>
          <w:color w:val="FF0000"/>
        </w:rPr>
        <w:t xml:space="preserve">id 236</w:t>
      </w:r>
    </w:p>
    <w:p>
      <w:r>
        <w:rPr>
          <w:b w:val="0"/>
        </w:rPr>
        <w:t xml:space="preserve">Den första konstitutionella lagen om ersättning till arbetstagare i USA antogs redan 1911, och som ett erkännande av denna milstolpe i lagen kommer Massachusetts att stå värd för ett hundraårsjubileum i april 2011.  I det här numret av Workers' Comp Matters välkomnar värd advokat Alan S. Pierce den ärade Richard S. Tirrell från Department of Industrial Accidents och advokat Joseph F. Agnelli, Jr. partner på Keches Law Group, P.C. , för att diskutera arbetstagarersättningens tidiga ursprung och för att se fram emot 100-årsjubileet av arbetstagarersättning 2011.</w:t>
      </w:r>
    </w:p>
    <w:p>
      <w:r>
        <w:rPr>
          <w:b/>
          <w:color w:val="FF0000"/>
        </w:rPr>
        <w:t xml:space="preserve">id 237</w:t>
      </w:r>
    </w:p>
    <w:p>
      <w:r>
        <w:rPr>
          <w:b w:val="0"/>
        </w:rPr>
        <w:t xml:space="preserve">Typ Fem gånger fem = mycket mer mediebevakning Joe Saxton, idéutvecklare på nfpSynergy, ger några tips för mindre välgörenhetsorganisationer som vill slå sig fram Hur kan små välgörenhetsorganisationer förbli konkurrenskraftiga i en stor välgörenhetsvärld? Ärligt talat önskar jag att jag visste svaret på den frågan. Eftersom de allra flesta välgörenhetsorganisationer är små är det en viktig fråga. Det jag kan svara på är: Hur kan en liten välgörenhetsorganisation slå sig fram i media? Här är mina fem enkla saker att göra för att få mer mediebevakning. Som ni ser är fem ett tema! 1. Vet var du vill ha täckning Det låter så självklart, men det första du ska göra för att få mer mediatäckning är att veta var du vill ha täckning. Är det i lokaltidningen, i radion, i en blogg eller ett omnämnande i en särskild spalt? Som ett första steg kan du identifiera de fem ställen där du vill ha medietäckning. 2. Vet vilka journalister du vill mysa med Bakom varje mediebevakning finns en person som skriver, redigerar eller modererar den. Vilka är dessa personer? Vilka är deras namn och e-postadresser? Vilka fem journalister kan hjälpa dig att få mer täckning? Identifiera dem och gör en lista. 3. Läs och läs och läs igen Läs allt du kan som har skrivits av de journalister som du vill ska bevaka dina artiklar. Vad skriver de om? Vilka historier intresserar dem? Medan du läser, arbeta fram fem ideala typer av historier som du skulle vilja att man berättade om din organisation. Smicker och imitation är två av de viktigaste mänskliga färdigheterna - smickra journalister genom att berätta att du har läst deras arbete och imitera de organisationer som verkar få den typ av rapportering som du vill ha. 4. Känn till dina egna bra historier Den sorgliga sanningen är att alltför många välgörenhetsorganisationer har alltför många tråkiga historier som de skulle vilja få bevakade: presentationer av checkar, nyanställda som anländer, bolagsstämmor och så vidare. Det konstiga är att de flesta av oss som konsumenter inte skulle läsa dem - men vi hoppas ändå att medierna ska täcka dem. Så ha en brainstorm på kontoret och ta fram de fem mest spännande historierna som ni har. Och kom ihåg att titta på vad människor gillar att läsa: mänskliga berättelser, verkliga människor, personligheter, kontroverser, kärlek, hjältar och så vidare. 5. Gör din egen bevakning Min sista fem är att göra din egen bevakning. Hitta de ställen i tidningar och på radiostationer och allt oftare på internet där du kan lägga till din kommentar. Vilken telefoninspelning kan du kontakta? Vilket reportage på Internet kan du kommentera? Vilken redaktör kan du skriva ett brev till? Joe Saxton , Driver of Ideas, nfpSynergy Joe Saxton är driver of ideas på nfpSynergy och är grundare och ordförande för CharityComms. Joe arbetar med en rad olika specifika projekt, särskilt sådana som handlar om effekter, kommunikation eller förvaltarskap. Han arbetar också med den övergripande inriktningen och utvecklingen av nfpSynergy.</w:t>
      </w:r>
    </w:p>
    <w:p>
      <w:r>
        <w:rPr>
          <w:b/>
          <w:color w:val="FF0000"/>
        </w:rPr>
        <w:t xml:space="preserve">id 238</w:t>
      </w:r>
    </w:p>
    <w:p>
      <w:r>
        <w:rPr>
          <w:b w:val="0"/>
        </w:rPr>
        <w:t xml:space="preserve">Vikten av att lära ut handskrift augusti 2006 Efter en lång period av försummelse inom utbildningen kan det vara dags att återigen uppmärksamma handskriftsundervisningen i grundskolans lägre årskurser. Denna uppmärksamhet kan gynna många ungdomar, även de med inlärningssvårigheter som rör handstil, som kan följa med läs- och skrivsvårigheter, ickeverbala inlärningssvårigheter och ADHD. Även om ordbehandlingsprogram och hjälpmedelsteknik onekligen är en välsignelse för barn med skrivproblem, eliminerar de tekniska framstegen inte behovet av explicit undervisning i handskrift. Dessutom kan mycket blygsamma mängder undervisningstid i de tidigaste klasserna - dagis och första klass - bidra till att förebygga senare skrivsvårigheter för många barn. Varför handskrivning är viktig Tvärtemot uppfattningen att handskrivning är en trivial färdighet är handskrivning faktiskt viktig av flera skäl. Ett av dem gäller begreppet mentala resurser som jag har nämnt i flera andra krönikor, både när det gäller läsning, matematik och skrivning. På samma sätt som en ansträngd avkodning av ord kan försämra läsförståelsen, eller brist på automatisk återkallelse kan minska de mentala resurser som finns tillgängliga för att lära sig avancerade beräkningsalgoritmer inom matematiken, skapar en mödosam handstil ett dränerande av de mentala resurser som behövs för aspekter av skrivandet på en högre nivå, såsom uppmärksamhet på innehållet, utarbetande av detaljer och organisering av idéer. Eftersom handstilen är ett grundläggande verktyg som används i många ämnen - anteckningar, prov, klassrumsarbete och läxor inom nästan alla innehållsområden samt i språkkunskapskurser - kan dålig handstil ha en genomgripande effekt på skolprestationerna. När handstilen upplevs som besvärlig och tidskrävande kan motivationen att skriva dessutom minska kraftigt, vilket leder till bristande övning som ytterligare kan förvärra skrivsvårigheterna. Slutligen är handstilen i de tidigaste klasserna kopplad till grundläggande läs- och stavningsresultat. När barn till exempel lär sig att forma bokstaven m kan de också lära sig dess ljud. Om man uppmärksammar kopplingarna mellan handskrivning, läsning och stavning kan man bidra till att stärka de tidiga resultaten på dessa områden. Handskrift eller kursivskrift? En gång i tiden lärde man sig handskrift (tryck) vanligtvis i första klass, medan kursiv skrift introducerades senare, vanligtvis i tredje klass. Historiskt sett har vissa auktoriteter argumenterat för att den ena formen är bättre än den andra för barn med funktionshinder, oftast för att kursiv skrift är bättre än manuskript. Det finns dock få bevis för att kursiv skrift är lättare att lära sig än manuskript, och det finns klara fördelar med att låta barnen fokusera på en skrivform som liknar den som de måste läsa i tryckta skrifter. Det viktigaste är att barn bör kunna använda minst en form för att producera en läsbar, någorlunda lättläst skrift, och undervisningen bör fokusera på den form som verkar mest trolig att leda till detta resultat, särskilt för äldre barn med handskriftssvårigheter. Bedömning av handskriftsfärdigheter Bedömningen av handskrift bör omfatta observationer av utförandet, läsbarheten och skrivhastigheten. Utförandet innefattar korrekt och konsekvent pennhållning, hållning och bokstavsbildning. Kontraproduktiva vanor inom dessa senare områden är inte alltid uppenbara om man bara tittar på skrivprover och kan i hög grad hindra framsteg i handskrivning. Små barn kan till exempel "rita" en bokstav som m med separata streck och börja på bokstavens högra sida. Att forma bokstaven med början på vänster sida, utan att lyfta pennan från pappret, är mycket mer gynnsamt för att bygga upp en eventuell skrivhastighet. Läsbarhet innebär att bokstäverna är läsbara, liksom avståndet inom och mellan orden. Snabbhet är viktigt när barnen går längre än de första klasserna, så att de kan använda skrivandet effektivt i en mängd olika uppgifter. Om barnen har lärt sig både manuskript och kursiv skrift, vilket ofta är fallet med äldre ungdomar, bör bedömningen omfatta utförandet, läsbarheten och snabbheten i båda skrivformerna. Undervisning i handskrift Relativt blygsamma investeringar i handskriftsundervisning - kanske motsvarande tio eller femton minuter dagligen - kan ge resultat genom att förebygga senare skrivproblem, inklusive svårigheter med kompositionsfärdigheter på högre nivå. De tidiga skolåren är särskilt kritiska när det gäller handskriftsundervisning. När barn väl har skapat kontraproduktiva vanor när det gäller handskrift, t.ex. dålig pennahållning eller ineffektiv bokstavsbildning, kan det vara svårt att ändra dessa vanor. Även för små barn bör dock handskriftsundervisningen ske inom ramen för ett bredare program för skriftlig uttrycksförmåga där barnen lär sig många andra skrivfärdigheter och utvecklar motivation för att skriva. Naturligtvis bör barnen också ha tillgång till ord</w:t>
      </w:r>
    </w:p>
    <w:p>
      <w:r>
        <w:rPr>
          <w:b/>
          <w:color w:val="FF0000"/>
        </w:rPr>
        <w:t xml:space="preserve">id 239</w:t>
      </w:r>
    </w:p>
    <w:p>
      <w:r>
        <w:rPr>
          <w:b w:val="0"/>
        </w:rPr>
        <w:t xml:space="preserve">Gladys Knight I Don't Want To Know Lyrics Gladys Knight I Don't Want To Know Lyrics totalt antal visningar : 40 gånger denna vecka. Betyg: 10 / 10 [ 4 röster]. Du kan förstora texten till I Don't Want To Know så att du enkelt kan se den, skicka den till dina vänner eller betygsätta låten I Don't Want To Know av Gladys Knight och hjälpa till att göra låten populär. Om du har några korrigeringar till den här texten eller idéer om innebörden av i don't want to know, är du välkommen att skicka in dem. (Jag har hört allt förut Och kärlek är en dubbelriktad gata Du måste ge något till detta förhållande Jag är helt oförstående Det är alltid något med dig Och allt jag har att säga är) Gav dig de bästa, bästa åren i mitt liv Och jag gav dig en kvinna som stod vid din sida Genom alla dina upp- och nedgångar Dina rättigheter och alla dina fel Och Gud vet att det fanns fel Jag borde ha varit borta för länge sedan Men när jag gav dig det där löftet På gott och ont sa jag att jag skulle ha varit borta Men när jag gav dig det löftet För bättre eller sämre Jag sa att jag?Jag sväljer min stolthet Och nu ber du mig att förstå Och jag säger att jag kan inte Varför ska jag bry mig om dina känslor när du inte bryr dig ett dugg om mina Jag vill inte veta Jag kunde inte bry mig mindre om dina känslor Vet du inte att du borde ha brytt dig mer om mina Och jag vill inte veta att jag inte bryr mig om dina känslor?Jag vill inte veta Det spelar egentligen ingen roll varför du lämnar mig Du borde veta att du verkligen kastar bort ditt liv Och jag kommer inte att sympatisera Du sårade mig för sista gången Jag har inga tårar kvar att gråta Baby, gav dig tre hjärtan En pojke och en flicka Och en, en kvinna som älskar dig Vi sitter här och faller isär Alla dina ins och outs Dina rädslor och alla dina tvivel Gud vet att det finns?Men vi har gett dig ett hem [ Från : http://www.elyrics.net/read/g/gladys-kni\\... ] Och du kastar bara bort det, baby Allt för en flicka som föddes igår Och hur blir det med dina barn Det finns inget att förklara Men ändå ber du oss att förstå Men jag säger dig att vi inte kan Varför skulle vi bry oss om dina skäl när du?Jag vill inte veta Jag bryr mig inte mindre om dina känslor Vet du inte att du borde ha brytt dig mer om mina Och jag vill inte veta Det spelar verkligen ingen roll varför du lämnar oss Du borde veta att du verkligen kastar bort ditt liv Och jag kommer inte att sympatisera Du sårar mig för sista gången Jag har inga tårar kvar att gråta Säg adjö till alla kärleksfulla minnen, ja En sista gång, en sista titt på all kärlek Det kommer att bli en stor skillnad.Say goodbye, I hope that you'll be happy Don't look back, cos it'll be too late I'm going on with my life And I don't want to know I couldn't care less about your feelings Oh, don't you know you should have cared more ?bout mine And I don't want to know It really doesn't matter why you?You, you should know you're really throwing away your life And I won't, I won't, I won't, I won't sympateize You hurt me, hurt me, hurt me for the last time Got no tears left to cry, no, no Belinda (SA) 11/15/12,10:11 Den här låten gav mig styrka när jag var i samma situation även om jag grät mycket, men jag är mycket starkare nu och jag har lärt mig att förlåta och blivit mig själv igen.Överraskande nog kom han tillbaka och han är så snäll mot mig nu... jacky from namibia 10/27/12,07:14 Det här är en fantastisk låt, jag älskar den så mycket modelia baartman 10/10/12,09:29 Det här är en sång som läker mig varje gång jag tänker på vad som hänt i mitt liv.Den får mig att må bättre Kagiso Browneyes 09/28/12,10:58 Jag får tårar i ögonen när jag lyssnar på den här låten... Varför är män så dåraktiga och oresonliga? Elmarie 09/28/12,08:24 Ärligt talat, den här låten får mig att hata män så, så mycket... Särskilt gifta män, som lämnar mig för en tjej som är född igår... ge mig styrkan att gå min väg. Tack Gladys Night</w:t>
      </w:r>
    </w:p>
    <w:p>
      <w:r>
        <w:rPr>
          <w:b/>
          <w:color w:val="FF0000"/>
        </w:rPr>
        <w:t xml:space="preserve">id 240</w:t>
      </w:r>
    </w:p>
    <w:p>
      <w:r>
        <w:rPr>
          <w:b w:val="0"/>
        </w:rPr>
        <w:t xml:space="preserve">Vilka är några av de största fördelarna med att idrotta? Idrott kan lära barn lagarbete och ge dem en känsla av stolthet och prestation. Samtidigt kan de lära barn att acceptera att förlora som en del av tävlingen, så att de inte ständigt skadas av det. Vissa barn som inte idrottar är inte så "bra idrottare", så att säga. Att lära sig att förlora är en del av att lära sig att vinna. Idrott är naturligtvis också motion. Barn behöver få utlopp för sin energi. Och ett barn som lär sig fysisk kondition när det är litet kan bära med sig en del av detta genom hela livet. Fotboll är också ett fysiskt utlopp. Jag är inte emot fotboll, men fotbollen gör det möjligt för barn som har sår av ilska mot sina föräldrar eller någon annan att ta ut det på något eller någon. Inom fotbollen kan man spela med känslor och spela med en stöt på axeln, men den ger inte det fysiska utlopp som fotbollen ger genom att knuffa, knuffa eller slå någon hårt, vilket fotbollen gör.</w:t>
      </w:r>
    </w:p>
    <w:p>
      <w:r>
        <w:rPr>
          <w:b/>
          <w:color w:val="FF0000"/>
        </w:rPr>
        <w:t xml:space="preserve">id 241</w:t>
      </w:r>
    </w:p>
    <w:p>
      <w:r>
        <w:rPr>
          <w:b w:val="0"/>
        </w:rPr>
        <w:t xml:space="preserve">Padda i hålet En gammal favorit bland barn. Toad in the Hole tar ungefär en timme att få smeten genomkokt, men det är värt det 100 g mjöl 1 ägg 200 ml mjölk 15 ml smält smör eller olja 450 g fläskkorvar Sikta mjölet i en skål. Vispa till en slät smet med ägget, hälften av mjölken och det smälta smöret/oljan. Rör i resten av mjölken. Fördela korvarna i en liten grund form och grädda i ugnen i 220 C i 10 minuter. Ta ut ur ugnen, häll av överflödigt fett och vänd korvarna. Häll smeten över korvarna och grädda i ytterligare 30 minuter. Sänk temperaturen till 200 C och grädda i ytterligare 15-20 minuter. Servera. Variationer För ett vegetariskt alternativ använd vegetariska korvar. Förvärm bakformen med lite vegetabilisk olja i botten. Lägg kylda eller frysta vegetariska korvar i formen och häll sedan smeten över (förkoka inte korvarna). Passar bra till grönsaker, särskilt nypotatis, broccoli, morötter och sockermajs. Även sås passar fint till rätten, men är inte nödvändigt. En trevlig detalj till såsen är att lägga i några hackade tomater på burk. Myntsås är också trevlig om man använder vanlig sås. Inskickad av Sue från Sutton More pages Kelly M Att hålla smeten kall verkar fungera för mig (och bara halvvägs upp i korvarna!) Jag lägger ibland i klyftor av rödlök mellan korvarna och lägger lite hackad rosmarin i smeten :) Nov 16th, 07:59 Jessica H tillagades mycket snabbare än vad som står ovan. Den behövde inte de sista 15-20 minuterna. Om jag hade låtit den stå kvar längre hade den brunnit 25 apr, 17:33 Simon C Lat version - använd samma mängd mjöl och mjölk som ägg, t.ex. 1 kopp ägg, 1 kopp mjöl, 1 kopp mjölk. Räkna med att blandningen stiger ca 4-6 gånger.... Lizzie S dubblerade den här blandningen, använde veggieburgare och serverade med bröd och smör, blomkål, morötter och sås. Matade tre hungriga vuxna och tre hungriga barn steg riktigt bra - fab Sep 19th 2011, 19:19 Cathy R om du kikar kan din smet inte stiga precis som med vanliga yorkshire puddingar. Det är bättre att använda helmjölk annars kan blandningen separera när du kokar den. Feb 21st 2011, 16:37 Lauretta R har gjort den här rätten innan barnen och den har alltid varit fin och härlig. Nu har jag provat den två gånger sedan jag använde receptet från BBC:s hemsida som säkert måste vara samma som ovan, och det blev en fullständig katastrof, bränd på undersidan och fortfarande rinnande vitt inuti, äckligt, och den gick inte upp alls och kunde inte lyftas upp från botten av plåten. Varför kan man inte titta på den medan den kokar, är det det som gör att den hänger? Jag kan försöka med 2 ägg. 21 februari 2011, 09:26 CLAIRE MARIE R Jag fuskar alltid och använder en "smetblandning" som jag köper i snabbköpet. Men jag använder två ägg i stället för ett och den går alltid upp fint. Jag lägger till skivad rödlök också. En familjefavorit xx 8 februari 2011, 14:48 Diane J Jag gör detta med cocktailkorvar i vanliga cupcakeformar. Om du kokar korvarna först så tar det bara ca 15 min att tillaga så det går snabbare än i stor form. Barnen älskar de individuella portionerna och jag tycker att det går bättre upp och blir mindre sladdrig. Lägg ett par korvar i varje. Jan 25th 2011, 14:32 Caroline K Jag värmer alltid upp oljan i skålen och förkokar sedan grönsakskorvarna i den och häller sedan på smeten. Det fungerar utmärkt och det har aldrig tagit mer än 20 minuter att tillaga den ordentligt Mary M Jag gör grönsaksvarianten, men skivar rödlök i skålen med lite olja medan skålen värms upp. Lägg sedan till grönsakskorvar och smet. Det smakar jättegott. Perfekt tröstmat! Jan 6th 2010, 18:37 Karen H H Hade paddan i hålet till middag ikväll.... jag använder 150 g vanligt mjöl, 2 och 300 ml blandning av 200 ml mjölk och 100 ml vatten. Kryddar även mjölet och tillsätter 1 tsk senapspulver. Ugn 220, grädda 12 kvalitetskorvar med en gnutta olja och en skivad lök i ugnen i 15min. Låt bli att dränera om de är av tillräckligt bra kvalitet.</w:t>
      </w:r>
    </w:p>
    <w:p>
      <w:r>
        <w:rPr>
          <w:b/>
          <w:color w:val="FF0000"/>
        </w:rPr>
        <w:t xml:space="preserve">id 242</w:t>
      </w:r>
    </w:p>
    <w:p>
      <w:r>
        <w:rPr>
          <w:b w:val="0"/>
        </w:rPr>
        <w:t xml:space="preserve">"Jag var vegan ett tag, men..." Många människor trivs med en vegansk kost, men andra har det svårt. När någon är engagerad i att minska djurens lidande finns det ofta lösningar på dessa dilemman, och att hitta svaren har varit ett stort fokus i mitt skrivande om kost. Jag känner att det är viktigt att uppmärksamma dessa frågor. Även om det kanske inte till en början lockar lika många människor som att hävda att en vegansk kost är ett universalmedel för hälsan, är det viktigare att få människor att förbli veganer. Något så enkelt som att inte äta tillräckligt med kalorier kan vara ett problem för en oinformerad person som bestämmer sig för att prova vegankost under några dagar. De kanske bara känner till kalorisnåla veganska livsmedel (t.ex. sallader, grönsaker och frukt), och om de äter enbart dessa livsmedel under en dag kan de känna sig hungriga och svaga. Naturligtvis försöker många intresseorganisationer aktivt att utbilda människor om det stora utbudet av mättande vegansk mat. Genom att främja kosten kan varje person hjälpa till att förbereda potentiella veganer på den verkliga möjligheten att de inte kommer att må bra om de inte väljer vissa kaloririka livsmedel. Vitamin B12 i växtbaserad kost har länge varit en källa till kontroverser och idéer som har visat sig vara felaktiga. (Faktum är att det har varit omgärdat av så mycket kontroverser att en stor del av den här webbplatsen är dedikerad till att diskutera vitamin B12). Detta har lett till att många veganer har fått B12-brist. Än idag förstår många veganer inte vikten av en pålitlig tillförsel av vitamin B12. Näringsmyter har ett sätt att gå från den ena ytterligheten till den andra - antingen är något ett sådant problem att människor inte bör vara veganer, eller så är det inte viktigt alls. Sanningen ligger ofta i mitten. Protein, kalcium och D-vitamin är exempel på detta. En gång trodde man att man för att kunna förlita sig på växtproteiner var tvungen att kombinera särskilda livsmedel vid varje måltid. Vi vet nu att detta inte är sant, men för att motverka myten har påståendena gått från "Du behöver inte kombinera proteiner" till "Det är lätt att få i sig tillräckligt med protein med en vegansk kost" till det skadliga "Det är omöjligt att inte få i sig tillräckligt med protein!". I genomsnitt får veganer tillräckligt med protein, men veganer som undviker baljväxter och sojaprodukter kanske inte får i sig tillräckligt med protein och kan känna sig ohälsosamma. När det gäller kalcium kan man välja ut några studier som stöder idén att animaliskt protein, inklusive protein i mjölk, är den främsta orsaken till osteoporos. Och om man följer denna logik skulle det vara logiskt att veganer därför inte behöver oroa sig för osteoporos eftersom de inte äter animaliskt protein. Jag önskar att det vore sant, men någon som utvärderar mer av forskningen kommer troligen att dra slutsatsen att veganer, liksom icke-veganer, dagligen bör se till att få goda källor till kalcium och D-vitamin. Jag skulle vilja se att veganförespråkare främjar kosten på ett sådant sätt att vi minimerar risken för att någon får en dålig upplevelse. På så sätt skulle framtida långtidsstudier på veganer kunna visa att vi har bättre hälsa än våra köttätande motsvarigheter.</w:t>
      </w:r>
    </w:p>
    <w:p>
      <w:r>
        <w:rPr>
          <w:b/>
          <w:color w:val="FF0000"/>
        </w:rPr>
        <w:t xml:space="preserve">id 243</w:t>
      </w:r>
    </w:p>
    <w:p>
      <w:r>
        <w:rPr>
          <w:b w:val="0"/>
        </w:rPr>
        <w:t xml:space="preserve">Att känna sig bekväm med den person som behandlar dig är en av de viktigaste sakerna när du väljer vart du ska gå för att få dina åderbråck och spindelådror behandlade. På The Leg Vein Doctor kommer du endast att träffa doktor Kemp från din första konsultation till alla dina behandlingar och uppföljningsbesök. Nick tog examen från University of Queensland 1981 och har en lång och varierad historia av arbete inom allmänmedicin. Han utvecklade ett intresse för flebologi efter att ha fått sina åderbråck bortopererade 1987, men blev besviken när de återkom kort därefter.</w:t>
      </w:r>
    </w:p>
    <w:p>
      <w:r>
        <w:rPr>
          <w:b/>
          <w:color w:val="FF0000"/>
        </w:rPr>
        <w:t xml:space="preserve">id 244</w:t>
      </w:r>
    </w:p>
    <w:p>
      <w:r>
        <w:rPr>
          <w:b w:val="0"/>
        </w:rPr>
        <w:t xml:space="preserve">Saker som kunderna gör som irriterar dig på din arbetsplats! Saker som irriterar dig: 1. människor som bråkar om mindre än 5 dollar i förseningsavgift. "Men jag lämnade tillbaka den i tid" "Nej, kompis, den var inte försenad" ect etc. Så du är snäll och ursäktar dem för förseningsavgiften, och sedan betalar de för sin nya utgåva på 6,50 dollar med en 50-dollarsedel. Jag är fortfarande förvånad över att folk hävdar att de lämnade tillbaka den i tid, trots att vår dator har exakt tid och datum för när den lämnades in och att returlådan töms inom några minuter efter det att saker och ting lagts in där. 2. Folk vet att de har förseningsavgifter, så de skickar in sina barn för att hämta filmerna med bara exakt den summa pengar som krävs för filmerna. När vi säger att de har förseningsavgifter får barnen en tom blick i ansiktet eftersom de inte vet vad de ska göra. HUR BILLIGT ÄR INTE DET! 3. Människor som tar med sig fem eller så nya filmer till disken och frågar vad som är bra. De gör sitt val och ger dig sedan de andra fyra eller så som de inte vill lägga tillbaka. Jag är upptagen nog! Lägg tillbaka dina egna filmer där de kom ifrån. 4. Och i det sammanhanget: folk som antingen inte lägger tillbaka en film där den ska vara när de ändrar sig eller bara lämnar **** runt om i butiken. WTF! Lägg tillbaka den där du fick den! Har inte dina föräldrar lärt dig hyfs? LOL , jag vägrar att handla med Video Ezy, när jag först flyttade till ett nytt område gick jag för att få ett kort och de sa att jag bara kunde anställa en ny film åt gången i 6 månader eftersom alla nya medlemmar måste genomgå en prövotid LOL , ja, de kan stoppa sitt kort där solen inte skiner, jag vill inte bli märkt innan jag ens har börjat anställa filmer. Jag gick direkt till Blockbusters som inte har några prövotider och hyr ut så många filmer som jag vill. Saker som irriterar mig på jobbet: (Jag arbetar med funktionshindrade) * Föräldrar som inte uppskattar det arbete vi gör med deras barn * Föräldrar som hindrar sina barn från att ha roligt * Handledare som är mer oroliga för vad föräldrarna kommer att tycka än vad som är bäst för klienterna Saker som irriterar dig: 1. Människor som inte vet om de använder Windows eller Mac 2. Personer som inte vet var deras serverdator finns 3. Personer som förväntar sig att du ska gå igenom hela processen med dem, trots att den har beskrivits i en handbok på nätet 4. Personer som inte vet var deras serverdator finns. Personer som inleder ett e-postmeddelande/fax med att säga "Jag har försökt titta i onlinehandboken" när de uppenbarligen inte har gjort det. 5. Personer som inte inser att om de hjälper oss kommer de att hjälpa er crazynites said: LOL , jag vägrar att ha med Video Ezy att göra, när jag först flyttade in i ett nytt område gick jag för att få ett kort och de sa att jag bara kunde anställa en ny version åt gången i 6 månader eftersom alla nya medlemmar måste genomgå en prövotid LOL, jaha, de kan stoppa sitt kort där solen inte skiner, jag kommer inte att bli märkt innan jag ens har börjat anställa videor. Jag gick direkt till Blockbusters som inte har någon prövotid och som hyr ut så många filmer jag vill. Det är lite snålt. Vår videoezy har bara 2 NR och 6 veckotidningar under de första tre månaderna. Det är ändå inte illa med tanke på att man inte kan få 3 eller 4 NR åt gången. Det är vettigt att ha en prövotid. Det har i hög grad bromsat hyrestölderna i vår butik. Folk brukade ansluta sig, hyra 6 NR och aldrig komma tillbaka. En gång hade vi till och med en kille som anslöt sig, hyrde 4 nya PS3-spel och aldrig kom tillbaka. Det är ungefär 400 dollar som gått förlorade från en enda medlem. Kassör 1. Hatar när de klagar på matpriserna!!! Jag bryr mig inte! Jag är bara där för att skanna varorna!!! Om du inte gillar priset äter du inte!!! 2. Människor som lämnar sina shoppingpåsar bakom sig och sedan skyller på mig... 3. Om jag avslutar eller tar en paus klagar de!!! JAG BEHÖVER KAFFE FOLK!!!! Jag kan inte ens räkna upp hur mycket irriterande **** som pågår här på jobbet. Jag arbetar som IT-tekniker, och de kunder vi får (på landsbygden i Vic) kan ibland verkligen inte ha någon aning om vad de pratar om eller vad de ens vill ha. liam_w sa: Jag kan inte ens räkna upp hur mycket irriterande **** som pågår här på jobbet. Jag arbetar som IT-tekniker.</w:t>
      </w:r>
    </w:p>
    <w:p>
      <w:r>
        <w:rPr>
          <w:b/>
          <w:color w:val="FF0000"/>
        </w:rPr>
        <w:t xml:space="preserve">id 245</w:t>
      </w:r>
    </w:p>
    <w:p>
      <w:r>
        <w:rPr>
          <w:b w:val="0"/>
        </w:rPr>
        <w:t xml:space="preserve">dela den här berättelsen När nyheten om morden i Sikh-templet i Wisconsin den 5 augusti kom ut, var människor av alla trosriktningar och bakgrunder och de första hjälparbetarna som kom till platsen för att hjälpa till förskräckta över bakhållet mot män och kvinnor som förberedde sig för gudstjänst. Ledare över hela landet fördömde snabbt hatbrottet och FBI började omedelbart utreda attacken som ett möjligt fall av inhemsk terrorism. Men även om det var lätt för oss alla att bli upprörda över ännu en meningslös attack och förkrossade av församlingens berättelser, var det svårt att bli förvånad över hur det skedde igen i en nation som är ovillig att stävja vapen som är utformade för att döda många människor och som finns i händerna på laglösa människor. Skulle detta ha hänt utan ett halvautomatiskt vapen och högkapacitetsklipp med kulor? Skjutningarna vid Sikh-templet i Wisconsin inträffade bara två veckor efter det att James Holmes påstods ha dödat 12 personer och skadat 58 andra på en biograf i Aurora, Colorado, i en av de värsta masskjutningarna i amerikansk historia. Skulle detta ha hänt utan ett AR-15-attackgevär, en Remington 870 12-kalibrig hagelbössa och en halvautomatisk pistol med högkapacitetsladdningar? Efter Aurora-massakern publicerade Denver Post en interaktiv tidslinje med en förteckning över några av de andra: Augusti 1966, University of Texas at Austin, Texas: 16 personer dödade, 31 skadade. Juli 1985, en McDonald's-restaurang i San Ysidro, Kalifornien: 21 personer dödades, 19 skadades. Oktober 1991, Luby's Cafeteria i Killeen, Texas: 23 personer dödades, 22 skadades. Maj 1998, samhället Springfield, Oregon: fyra personer dödades, 21 skadades. April 1999, Columbine High School i Colorado: 13 personer dödades, 26 skadades. April 2007, Virginia Tech University, Virginia: 32 personer dödades, 27 skadades. Februari 2008, Northern Illinois University, Illinois: fem personer dödades, 16 skadades. Mars 2009, Coffee och Geneva counties i Alabama: 10 personer dödade, 6 skadade. April 2009, ett gemenskapscenter i Binghamton, New York: 13 personer dödades, fyra skadades. November 2009, Fort Hood i Texas: 13 personer dödade, 24 skadade. Andra skjutningar, som den i januari 2011 i Tucson, Arizona, där sex personer dödades och 13 skadades, däribland den amerikanska representanten Gabrielle Giffords, skulle kunna läggas till på denna lista. Skulle någon av dessa förödelser ha inträffat utan halvautomatiska vapen och högkapacitetsklipp med kulor? Varje gång en ny masskjutning inträffar i USA kommer debatten om vapenkontroll flyktigt upp i förgrunden - tills politisk rädsla förlamar mod och handling. Det är oundvikligt att vissa människor upprepar argumentet att lösningen för att förhindra masskjutningar inte är bättre vapenlagar - inte ens kontroll av överfallsvapen, som inte hör hemma i icke-militära händer - utan att få ännu fler amerikaner beväpnade. Det uppenbara fantasiresultatet skulle vara något direkt från Hollywood där varje gång en dålig person ställer sig upp med en pistol en god person med sin egen pistol snabbt skulle stiga upp ur mängden, skjuta den dåliga personen och rädda dagen. Men argument som detta ignorerar både sunt förnuft och vetenskapliga bevis för sambandet mellan den enkla tillgången till vapen - inklusive överfallsvapen och vapen med stor ammunitionskapacitet - och epidemin av vapenvåld i Amerika. Daniel W. Webster, professor och meddirektör för Center for Gun Policy and Research vid Johns Hopkins School of Public Health och paneldeltagare vid Children's Defense Funds konferens nyligen, skrev efter Aurora-skjutningarna: Vi bör inte avfärda diskussioner om vapenpolitik som alltför politiskt svåra för att kunna förvänta oss meningsfulla förändringar, eller som "priset för våra friheter". I stället bör vi fundera över varför USA har en mordfrekvens som är nästan sju gånger högre än den genomsnittliga mordfrekvensen i andra höginkomstländer och en nästan 20 gånger högre mordfrekvens med vapen. Och vi bör fundera på hur bristerna i den nuvarande vapenpolitiken bidrar till denna skillnad... Efter masskjutningar har motståndare till vapenkontroll inte varit blyga när det gäller att driva på för lagar som avskaffar restriktioner för att bära vapen i skolor, barer och kyrkor. Att kräva att man avskaffar begränsningarna för att bära dolda vapen kommer inte att stoppa masskjutningar. Forskning visar att så kallade lagar om rätt att bära vapen inte minskar våldet, utan kan öka antalet grova överfall. Men studier som jag har genomfört visar att strängare regler för vapenförsäljning, oavsett om det är detaljhandlare eller privata säljare, är förknippade med färre vapen. di</w:t>
      </w:r>
    </w:p>
    <w:p>
      <w:r>
        <w:rPr>
          <w:b/>
          <w:color w:val="FF0000"/>
        </w:rPr>
        <w:t xml:space="preserve">id 246</w:t>
      </w:r>
    </w:p>
    <w:p>
      <w:r>
        <w:rPr>
          <w:b w:val="0"/>
        </w:rPr>
        <w:t xml:space="preserve">Besök på en vulkan i Grekland Ännu en tidig morgonstart... den här gången för en färjetur till den grekiska ön Santorini.  Vi hade bokat att stanna fem dagar på Santorini.  Santorini är känt för sina byar som ligger på toppen av klippor som bildats av en vulkan, men vi bodde faktiskt på en liten svart sandstrand på andra sidan - Perissa Beach.  Vi befann oss precis i slutet av säsongen, så många butiker, restauranger och hotell vid Perissa Beach hade stängt för året.  Vädret var i början av 20-talet -- precis tillräckligt varmt för att bada när solen sken!  Våra första dagar ägnades åt att bada, sova och försöka skaka av mig den förkylning jag hade fått på vägen. Perissa Beach Swimming -- detta var faktiskt i slutet av vår resa när jag hade blivit bättre! På onsdagen kände vi oss mer energiska och tog därför en buss till huvudorten Fira för att ta en rundtur.  Väl där var vi tvungna att ta oss till den gamla hamnen längst ner på 588 trappsteg. Man kunde ta en gondol, åsna eller gå.  Vi bestämde oss för att gå, men det visade sig vara ett farligt beslut - trapporna var hala på grund av en kombination av regnskurar och åsnebajs, och jag föll två gånger. Åsnorna själva förde turister upp och ner för kullen, och ett par gånger var vi mycket nära att bli klämda mot väggen! Åsnor - det dolda hotet Men till slut lyckades vi ta oss ner från de doftande trapporna och in på vår båttur - en tur som tog oss över till den aktiva vulkanen Nea Kameni (synlig på det översta fotot) för att klättra upp till toppen, sedan gick vi över till Palia Kameni, där vi dök från vår segelbåt i havet och simmade över till varma varma källor för att slappna av. Uppsikt över Fira Utsikt över kratern - rök kom ut! Utsikt över Santorini -- Oia i bakgrunden Varma källor! När vi kom tillbaka till Fira bestämde vi oss för att ge trapporna en ny chans och gick uppför dem -- en ganska utmanande uppgift eftersom solen slog ner och vattnet hade tagit slut! Vi njöt definitivt av vår souvlaki och gelato på toppen medan vi utforskade Fira innan vi åkte tillbaka till Perissa. Ja... de här tog mig ett tag. De flesta betalade för åsnan eller gondolen!</w:t>
      </w:r>
    </w:p>
    <w:p>
      <w:r>
        <w:rPr>
          <w:b/>
          <w:color w:val="FF0000"/>
        </w:rPr>
        <w:t xml:space="preserve">id 247</w:t>
      </w:r>
    </w:p>
    <w:p>
      <w:r>
        <w:rPr>
          <w:b w:val="0"/>
        </w:rPr>
        <w:t xml:space="preserve">Levi Darr, fiolspelare, gitarrspelare, sångare och underhållare. En stilig ung man med ett evigt leende. Han kan spela en Eric Clapton-lick på en akustisk gitarr som många har svårt att göra på en elektrisk gitarr! Sedan vänder han sig om, plockar upp sin fiol och bländar alla med en fiolmelodi som rytmspelare knappt kan hålla jämna steg med. Han berättar historier och sjunger ballader, får dig att skratta och får dig sedan att känna på dina hjärteband. Han är vänlig mot sina fans och musikerkollegor och välkomnar andra att delta i det roliga. Det verkar alltid vara roligt för honom, oavsett hur allvarligt han tar sin musik. När han var 6 år gammal började han spela gitarr på lektioner. Tyvärr hade läraren flyttat bort efter en kort tid (och Levi skämtar om förslaget att flytten var för att komma bort från hans spelande). Det dröjde inte länge förrän han gick med sin syster Jerilyn på fiollektioner. Efter hans lektion, medan Jerilyn hade sin, skulle Levi vänta med att lära sig själv att spela gitarr. Levis farfar, Stevens Levi Williamson, var en mycket duktig fiolspelare (det verkar som om Levi fick mer än bara namnet från honom). Som pojke såg Levi många medlemmar av sin utvidgade familj spela och såg upp till dem. Detta var viktiga formativa år för en ung pojke. I dag ser Levi fortfarande fram emot att spela med sin familj vid familjesammankomster. Han insåg att musiken skulle bli en viktig del av hans liv och bestämde sig för att fortsätta med entusiasm. En del av hans inspiration kom från gamla bluesspelare som Robert Johnson, sedan förstås Eric Clapton, Stevie Ray Vaughan, Bob Wills, Jimi Hendrix, Charlie Daniels och många andra. Som för många unga vuxna blev musiken sekundär i förhållande till hans familj med dess ansvar. Levi är pappa till tre kära pojkar, Ashton, Logan och Layton, som han älskar att umgås med. Han försöker hitta en balans mellan att resa till spelningar och att tillbringa tid med familjen. Efter många års kamp mellan karriär (i arbetslivet) och musik bestämde han sig för att musiken måste vara hans karriär. Sedan den stunden av klarhet kan man se honom spela över hela Texas Hill Country och bortom det. Sommaren 2012 tillbringade Levi två och en halv månad på en Europaturné med Kim Carson and the Enablers (ett band från New Orleans). Han spelade i Tyskland, Österrike, Frankrike och Schweiz. Levi samarbetar ofta med Greg Wall för att skapa en fin duo av gitarr och sång med bonus av hans fiolspel. Levi älskar "picker circles" i Luckenbach, Texas, där han hävdar att han har lärt sig så mycket. Jag tror att han lär ut och inspirerar andra vid dessa tillfällen också. Med den långa säsongen med bra väder som vi har här i Hill Country erbjuder utomhuslokalerna många tillfällen att dela med sig av sin passion för musik till lyssnarnas glädje. Levi ser på en oklar framtid som artist och underhållare i en tid av stora svårigheter. Hans planer pendlar mellan att sätta ihop ett band, en duo eller att bara gå ensam. Kanske hittar han sin nisch när han minst anar det, som i livet händer det ofta. Så länge han fortsätter att spela, sjunga och få oss alla att må bra med sin musik och sina berättelser kommer han att hitta sin väg. Här presenteras några av de artister som jag har haft turen att arbeta med. Det finns en mängd olika artister i Texas Hill Country, vilket gör att alla destinationer i Texas Hill Country är ett utmärkt val. Jag känner mig hedrad över att få arbeta med alla dessa fantastiska artister. Jag är verkligen nära flamman. Den här webbplatsen kommer att ta bort alla fotografier eller inspelningar som inte är acceptabla för artisterna/musikerna. Jag använder metaforen "Close to The Flame" eftersom dessa artister är "heta" när de står på scenen. Jag försöker fånga den energin i mina fotografier.</w:t>
      </w:r>
    </w:p>
    <w:p>
      <w:r>
        <w:rPr>
          <w:b/>
          <w:color w:val="FF0000"/>
        </w:rPr>
        <w:t xml:space="preserve">id 248</w:t>
      </w:r>
    </w:p>
    <w:p>
      <w:r>
        <w:rPr>
          <w:b w:val="0"/>
        </w:rPr>
        <w:t xml:space="preserve">Ända sedan Second Life och dess virtuella medmänniskor startades och snabbt ökade i popularitet har de varit ett fascinerande fiskfat för att få en inblick i människans natur. Med sina nästan obegränsade möjligheter att träffa, dejta, slåss, sälja till och påverka främlingar är dessa cybervärldar perfekta för att studera hur vi beter oss och interagerar - både det vackra och det fula. Och det har funnits gott om det sistnämnda, från våldtäkt till otrohet och stöld - med andra ord, all grymhet, ohövlighet och omoral som förekommer i det verkliga livet, bara i ett mindre format som är mer lätt att spåra för allmänheten. Det borde därför inte vara någon överraskning att de fördomar som förekommer i det vanliga samhället - som till exempel rasism - också manifesteras i virtuella världar. I en ny artikel som publicerades online i Social Influence fann professor Wendi Gardner från Northwestern University och doktorand Paul Eastwick att avatarer med mörkare hudfärg i den virtuella världen There.com (en nära kusin till Second Life) var mindre benägna att få en grundläggande begäran beviljad av en annan avatar. Forskarna lät 416 deltagare/avatarer göra två förfrågningar i rad till en annan avatar. Den första var att teleportera sig till 50 virtuella platser och låta den sökande ta en skärmdump på varje plats (en kunglig smärta i cyberryggen). Den andra, mer rimliga begäran var att resa till en enda strand och låta frågeställaren ta en skärmdump. För dem som begärde avatarer som var vita var det 20 procent fler som sa ja till den andra begäran. För avatarer med afroamerikanskt utseende var ökningen endast 8 procent. Vad betyder det här? Som Sharon Begley på Newsweek uttryckte det: [B] ack i den verkliga världen har årtionden av psykologistudier visat att huruvida någon går med på en begäran under dessa experimentella förhållanden - och även i det verkliga livet - beror på om de anser att den som begär en begäran är värd att imponera på. 1 351 svar på "Människor är rasistiska i den virtuella världen också" Du länkade till en artikel som kallar Israel för en apartheidstat, tydligen är antisemitismen inte heller död (även om jag är säker på att författaren inte hatar alla judar, bara de som försvarar sig), jag antar att jag håller mig till National Geographic, Smithsonian och Popular Science Lustigt nog var "Rätten att skydda oss själva" en av de vanligaste refrängerna hos amerikanska vita för att förhindra integrationsförsök enligt avdelning IV. Rädslan för att svarta upplopp skulle flytta in i vita kvarter fick vita att göra uppror varje gång man försökte integrera dem. Jag hittade er blogg eftersom jag ville ha mer information om er expertis. Jag driver en blogg om utmätning och jag letar efter bra innehåll att länka till för framtida inlägg. Jag gillar din webbplats så jag lägger till dig i min google reader. Vår är en webbplats för att sälja spel online guld. och vi har ett antal kunder, Vår specialitet är att göra en långsiktig relation över flera spelare i spelet. För att möta efterfrågan från spelspelare att köpa, sälja och byta in-game valutor och föremål, ger vi spelare med snabba transaktioner, 24-timmars kundservice och transaktionssäkerhet garanterad. I spelet cabal online alz är mycket viktigt, om du i spelet hade tillräckligt cabal alz , kommer du att hade en hög nivå i spelet, så du behöver spendera lite pengar för att köpa cabal guld .När du lär dig färdigheter och köpa utmärkt utrustning, kommer du att hitta cabal pengar är mycket användbart. köpa cabal alz kan hjälpa dig i spelet. I spelet flyffpenya är mycket viktigt, om du hade tillräckligt med flyffmoney i spelet, tror jag att du kommer att ha en hög nivå, men om du inte hade tillräckligt med flyffguld, tror jag att nu du redan orolig om hur man spelar spelet. så om du behöver buyflyffpenya, kan du komma hit och att i här kan du köpa billigaste cheappenya på marknaden. Jag står här i dag ödmjuk inför uppgiften inför dofus kamas , tacksam för det förtroende ni har gett, medveten om de uppoffringar som bärs av våra billiga dofus kamas . Jag tackar ordförande dofus power leveling för hans tjänst till buy dofus kamas , liksom för den generositet och det samarbete han har visat under hela denna övergång. Om du vill hade mer Anarchy online guld i spelet, då tror jag att du hade två sätt att äga, först kan du spendera lite pengar för att köpa AO krediter , om du inte hade gratis pengar, då tror jag att du hade den</w:t>
      </w:r>
    </w:p>
    <w:p>
      <w:r>
        <w:rPr>
          <w:b/>
          <w:color w:val="FF0000"/>
        </w:rPr>
        <w:t xml:space="preserve">id 249</w:t>
      </w:r>
    </w:p>
    <w:p>
      <w:r>
        <w:rPr>
          <w:b w:val="0"/>
        </w:rPr>
        <w:t xml:space="preserve">Engagera kunderna på ett meningsfullt sätt i designprocessen Stora digitala upplevelser uppstår när vi engagerar kunderna, inte bara användarna, på ett meningsfullt sätt i designprocessen. ... Mer... En fantastisk digital upplevelse uppstår när vi engagerar kunderna, inte bara användarna, på ett meningsfullt sätt i designprocessen. Den här presentationen visar hur nyckeln till bra digitala upplevelser är att fokusera mindre på "tad-dah" och platta bilder av webbsidor, och mer på det oundvikliga resultatet, som uppstår när en klient är engagerad i designprocessen. Statistik Stora digitala upplevelser uppstår när vi engagerar kunderna, inte bara användarna, på ett meningsfullt sätt i designprocessen. \n Vi har lärt oss mycket om hur människor använder vår design. \nVad är vår vanliga metod för att engagera kunderna? \nVilken modell har du i ditt huvud? Tror du att den skiljer sig mycket från den person som står bredvid dig?\n Jag tror inte att modellen för att engagera kunderna är tydlig.\nDet sätt på vilket vi engagerar kunderna i designprocessen är faktiskt mycket mer rörigt än vad vi vill erkänna.\nVi kräver att kunden lär sig vårt sätt att arbeta, förstår våra färdigheter och tolkar det vi levererar. \nDen historia vi berättar för kunderna tenderar att fokusera mycket mer på process och resultat. \nSnarare än varför det vi gör är viktigt för kunden och kommer att göra skillnad för deras kunder.\n Det finns en obalans som måste åtgärdas här.\n Låt oss vara tydliga med vad vi menar med att engagera kunderna. Jag menar inte avtalsmässigt. \n Jag menar att de faktiskt är delaktiga i designprocessen, inte bara skriver under i slutet.\n Nu är det en bra tidpunkt att ta en paus, andas in och fråga oss själva ärligt: Hur meningsfullt engagerar vi kunderna i designprocessen? Vad gör vi bra och vad kan vi förbättra? \n Som med all bra UX tror jag att det börjar med empati. \n\n\n \n\n \n\n \n\n \n\n De flesta kunder har en skräckhistoria om hur de har arbetat med en designer. Vanligtvis handlar det om attityd, kommunikation och förståelse för målen. \nKlienterna kommer till oss för att leta efter någon som de kan arbeta med. Vad de ofta får är en fanatiker.\nInför denna fanatism vill de bara ha någon som de kan arbeta med för att få jobbet gjort utan huvudvärk.\nVi skulle kunna skylla på kommunikationen, men vi kommunicerar förmodligen regelbundet.  \n Det ligger i människans natur att försöka kontrollera det vi inte förstår.\n Ju mindre kunden vet, desto mer vill han/hon kontrollera.\n Kanske kan du tänka dig en kontrollerande kund i ett projekt?\n Jag skulle vilja påstå att det är denna brist på förståelse och kanske förtroende från kundens sida som kan orsaka verkliga relationsproblem.\n Under det senaste decenniet har vi trott att kunderna värdesätter platta bilder av webbsidor.\nJag tror att vi underskattar det värde som vi lägger till genom att ta fram design av hemsidor som en del av en offert. \nHemsidedesignen har blivit den digitala saken, en isolerad och mindre relevant sida.\nVi måste ändra samtalet med kunderna från platta bilder till en djupare förståelse för varför en användare kommer att engagera sig i kundens webbplats och varumärke. \nOm kunden förstår att människor använder, inte tittar på webbplatser, kommer de att inse att det verkliga värdet inte ligger i designen av en hemsida. \nDen här förändringen sker, men det är fortfarande en bit kvar.\n\n Så med tanke på dessa problem kanske du funderar på att ansluta dig till det ökande antalet designers som överger klientarbetet helt och hållet för att bygga sina egna appar?\nJag hade turen att som en del av Analog Cooperative få möjlighet att arbeta med våra egna idéer, utan en klient.\nDet var annorlunda, men inte så som man kan förvänta sig.\nSom anställd i ett nystartat företag ligger fokus på leveranser, inte på leveranser. \nDe saker du gör för dig själv skiljer sig från de saker du gör för att visa värde för en kund.\n\n\nOverraskande nog behöver du även i ett nystartat företag en produktägare.\nDe tar nästan klientens roll. Oavsett om du är frilansare, intern UX-designer, på en byrå eller i ett nystartat företag behöver alla designprocesser en produktägare. Nu när jag är tillbaka som konsult anser jag att det är användbart.</w:t>
      </w:r>
    </w:p>
    <w:p>
      <w:r>
        <w:rPr>
          <w:b/>
          <w:color w:val="FF0000"/>
        </w:rPr>
        <w:t xml:space="preserve">id 250</w:t>
      </w:r>
    </w:p>
    <w:p>
      <w:r>
        <w:rPr>
          <w:b w:val="0"/>
        </w:rPr>
        <w:t xml:space="preserve">Beskrivning: Bedminster Ganesha Authentic Indian Cuisine är en familjedriven restaurang som erbjuder mat av hög kvalitet och effektiv och vänlig service. Ganesha ligger i förorten Bedminster i Bristol och erbjuder en meny som skiljer sig helt från andra indiska restauranger i regionen och erbjuder gästerna äkta indisk mat från hemrecept. Med ett urval av rätter från alla delar av Indien tar Ganeshas meny dig med på en unik kulinarisk resa, där du får smaka på spännande mat som du kanske aldrig har hört talas om och som du säkert inte har provat här i Bristol, från handgjorda bröd till lämpligt kryddade fiskrätter i curry. Ganesha kombinerar effektivitet och vänlighet, och servicen är oöverträffad, medan den enkla inredningen i matsalen är inriktad på komfort och utrymme, möblerna är moderna och eleganta med en hänvisning till restaurangens rötter i indiska konstverk, bland annat en staty av den vördade elefantguden själv bakom baren. "Fantastiskt - jag blir alltid imponerad, oavsett hur många gånger jag äter här!" Recenserad 5 juli 2011 Ganesha är vår favoritrestaurang i Bristol. Vi unnar oss själva varje månad eller så (vi är backpackers så även 8 för en huvudrätt känns mycket) och jag går alltid därifrån och känner mig alldeles för mätt eftersom maten är så god att jag inte kan sluta äta! Jag har provat andra indiska restauranger men inget kommer i närheten av maten här, jag kommer att sakna den när jag flyttar tillbaka till Australien, det är helt klart! "Fantastiskt - jag blir alltid imponerad oavsett hur många gånger jag äter här!" Recenserad 5 juli 2011 Ganesha är vår favoritrestaurang i Bristol. Vi unnar oss själva varje månad eller så (vi är backpackers så till och med 8 för en huvudrätt känns som mycket) och jag går alltid därifrån och känner mig alldeles för mätt eftersom maten är så god att jag inte kan sluta äta! Jag har provat andra indiska restauranger men inget kommer i närheten av maten här, jag kommer att sakna den när jag flyttar tillbaka till Australien, det är helt klart! Jag beställde den här maten som hemleverans eftersom jag jobbar väldigt länge och aldrig hinner gå ut på middag, att äta en indisk måltid hemma ses ändå som en behandling! Jag beställde min mat klockan 8.10 strax efter att jag kommit hem från jobbet och fick veta att väntetiden skulle vara 45 minuter, vid halv tio kom maten äntligen. Tack och lov, men när vi öppnade tallrikarna var de alla iskalla. Jag ringde till restaurangen och kvinnan som svarade i telefonen sa att min mat inte var försenad och att det inte fanns någon chans att den kunde vara kall. Hon sa sedan att föreståndaren skulle ringa upp mig och lade ner telefonen på mig. Strax efter 22.00 fick jag ett återbud, men då var jag mycket trött och hade kunnat klara mig utan besväret. Chefen sa att jag ljög och att maten inte var kall. När jag bad om pengarna tillbaka accepterade han och sa att jag skulle få komma till restaurangen för att hämta dem. Jag gick med på detta. Tio minuter senare fick jag ett telefonsamtal från ägaren som återigen sa att jag var en lögnare och att han inte skulle ge mig pengarna tillbaka eftersom han arbetar hårdare än jag och förtjänade pengarna. Jag blev mycket arg över denna kommentar och han fortsatte att säga att jag hade fel och att maten inte skulle vara kall. Av ren frustration var jag tvungen att avsluta samtalet med honom, eftersom jag aldrig klagar på maten, men personalens okunnighet och den dåliga kvaliteten på maten har fått mig att se till att ingen annan behöver drabbas av en stressig fredagskväll som jag var tvungen att göra! Den här recensionen är en TripAdvisor-medlems subjektiva åsikt och inte TripAdvisor LLC jervisbattilega Bristol 1 recension "Riktig indisk mat och de bryr sig om din upplevelse" Recenserad 20 mars 2011 Jag rekommenderar starkt dessa killar. De är vänliga och de bryr sig om maten de serverar. Om du vill få ut det bästa av dem ska du be servitören om hans eller hennes rekommendation. Eftersom de är en av de få riktiga indiska restaurangerna i området har du en chans att uppleva de subtila skillnaderna mellan deras mat och vad vi ofta får förbi för indisk mat. Till att börja med ska du prova rispannkakorna (Dosa) de är fantastiska. Maten är väl tillagad och det är uppenbart för alla som gillar mat av god kvalitet att ingredienserna är väl utvalda och av hög kvalitet. Efter att ha tillbringat ungefär 11 år i London kände jag att vi kanske skulle ha svårt att hitta en riktigt bra indisk, men jag kan gladeligen säga att Ganesh lätt matchar eller till och med överträffar de bästa av de indiska restauranger jag kände i London när det gäller smak och kvalitet.</w:t>
      </w:r>
    </w:p>
    <w:p>
      <w:r>
        <w:rPr>
          <w:b/>
          <w:color w:val="FF0000"/>
        </w:rPr>
        <w:t xml:space="preserve">id 251</w:t>
      </w:r>
    </w:p>
    <w:p>
      <w:r>
        <w:rPr>
          <w:b w:val="0"/>
        </w:rPr>
        <w:t xml:space="preserve">Jag känner Dwane ganska väl och jag är säker på att det är det budskapet han kommer att leverera: Ingen vill höra hur illa det är, ingen bryr sig, det här är en mansliga och det är dags att ta sig samman. Det gäller särskilt Andrea Bargnani, som har varit en besvikelse i år ("Vi måste hitta ett sätt att få igång honom", sa en insider häromkvällen i Indy), men det gäller också alla andra som är kvar. Det här laget byggdes för ett visst djup, de skröt om det på lägret och nu är det dags för det djupet att komma till användning, särskilt med tanke på att två av de tre skadade killarna spelar på flygeln. Men är det ett fruktansvärt slag att förlora dem? Jag tror inte att Dom McGuire och Terrence Ross är märkbart sämre än att Anderson och Fields saknas, det är nog ganska nära en tvätt. Lägg till Kleiza - och han fick en underhållsdag igår för en öm ankel - och jag vet inte om de är sämre. Ja, Lowry är svår att förlora på grund av den effekt det har. Det innebär att Jose Calderon måste hantera bollen mer och det kommer att slita ut honom lite (det är stor skillnad på att spela 38 minuter som point guard i en match och att spela 25 minuter som point guard och 13 minuter som shooting guard) och ingen vet om John Lucas III är en point guard, en shooting guard eller någon slags Heat Check-hybrid som kanske har "det" en viss kväll eller inte. Men allt detta är varken här eller där, egentligen. Det är inte så att Celtics, Magic, Sixers, Bobcats eller Pistons kommer att ta det lugnt för dem under nästa vecka; det är inte så att ligan kommer att skjuta upp matcherna för att laget är utarmat. Det är egentligen enkelt: De måste spela bättre och mer konsekvent. Visst är killar skadade, men ingen vill höra det. Och till deras ära är det ingen med anknytning till laget som använder skadorna som någon form av ursäkt; de vet vad de är och vad som väntar dem. Jag är stolt över att jag varken har läst eller sett något som har med Twilight att göra, och nyheten om att den sista filmen är ute i dag väcker bara gäspningar. Men ni unga njuter av det, okej. - Säg vad du vill om Brian Burke som sportchef (han är Pucks Grand Poobah, har jag hört) men han har ett socialt samvete och du kan inte bestrida det goda han gör för olika välgörenhetsorganisationer runt om i staden. Vi vet att Maple Leaf Sports är en stor anhängare av de kanadensiska väpnade styrkorna, företagets stiftelse gör ett utmärkt arbete i samhället och Burke går in bland folket och hjälper till. Jag har fått veta att han och ett gäng andra chefer i Toronto i går kväll sov utomhus i sovsäckar för att samla in pengar och öka medvetenheten om Covenant House, en privat välgörenhetsorganisation som stöder hemlösa ungdomar. Så kritisera honom så mycket ni vill för vad han än gör med hockeylaget, men ge honom all heder för att han går ut i samhället för att hjälpa till att samla in pengar till värdiga ändamål. - Jag kommer inte att glädja mig åt att Miguel Cabrera vann AL MVP över Mike Trout i går, eftersom jag inte vill ta emot WAR-killarnas och liknande personers vrede. Jag ska säga att jag blev en smula förvånad över den marginal med vilken han vann, jag antar att det slår lite av ett slag för dem som anser att avancerade mätmetoder bara är en del av ekvationen, inte den avgörande faktorn. Ett vinnande lag hjälper lika mycket, skulle jag vilja påstå. Jag tror inte heller för en sekund att det finns en åldersskillnad mellan dem som skulle välja det ena framför det andra; det är inte så att alla gamla knäppgökar som jag bortser från den fördjupade statistiken och det är inte så att alla ungdomar som du tror att siffror är det enda som gäller i en sådan här debatt. Men det är det som är så bra med sådana här saker, eller hur? Man kan debattera så mycket man vill, ingen har "rätt" och ingen har "fel" och allt inom idrotten som leder till roliga samtal är bra. Jag talar inte om samtal som börjar med "du har helt fel och är dum också", utan samtal som är trevliga att ha när man sitter runt ett bord någonstans. - Det blir post någon gång imorgon bitti - jag tar verkligen tillfället i akt att inte ställa in väckarklockan på fem på morgonen --</w:t>
      </w:r>
    </w:p>
    <w:p>
      <w:r>
        <w:rPr>
          <w:b/>
          <w:color w:val="FF0000"/>
        </w:rPr>
        <w:t xml:space="preserve">id 252</w:t>
      </w:r>
    </w:p>
    <w:p>
      <w:r>
        <w:rPr>
          <w:b w:val="0"/>
        </w:rPr>
        <w:t xml:space="preserve">Vill du göra fler affärer? Jag vet att det är väldigt sent, men min lokala BNI-avdelning har en besöksdag torsdagen den 22 mars. Som de som har deltagit i besöksdagar vet är det inte svårt att få nya medlemmar. Det är egentligen bara ett tillfälle för oss att visa upp de möjliga fördelarna med att gå med i BNI, samtidigt som du får chansen att berätta för cirka 50 personer om ditt företag. Vi träffas på Fynn Valley Golf Club i Witnesham, prick klockan 7 på morgonen. Om du vill få chansen att berätta för andra om vad du gör och samtidigt nätverka med likasinnade affärsmän är du välkommen att meddela mig omgående. Stephen Wilkes, Director Silver Lining Estate Planning Ltd Misströsta inte! Alan Besöksdagar är alltid ett bra tillfälle att dyka upp på ett BNI-möte, men ibland är det bättre att dyka upp på ett vanligt möte. Jag säger det eftersom det är mindre hektiskt och du får se hur ett normalt möte fungerar. Du är välkommen till ett möte på torsdagsmorgon, det räcker att du meddelar mig i god tid. Se bara till att du tar med dig många visitkort och en god aptit!</w:t>
      </w:r>
    </w:p>
    <w:p>
      <w:r>
        <w:rPr>
          <w:b/>
          <w:color w:val="FF0000"/>
        </w:rPr>
        <w:t xml:space="preserve">id 253</w:t>
      </w:r>
    </w:p>
    <w:p>
      <w:r>
        <w:rPr>
          <w:b w:val="0"/>
        </w:rPr>
        <w:t xml:space="preserve">Svårigheten att göra gott Hur samhälleliga krafter driver oss mot oetiska handlingar I oktober 2010 plockade en förare av en skåpbil nära Coimbatore, en stad i södra Indien, upp en ung flicka på väg till skolan. Han erbjöd sig att släppa av henne vid skolan, men i stället kidnappade han henne och tog henne till en avlägsen plats. När mannen senare fick frågan om varför han gjorde det han gjorde svarade han att han ville ha pengar för att köpa kläder till Diwali, en populär festival i Indien. Alla - det vill säga alla som har råd - bär nya kläder under Diwali och den här mannen ville inte bli lämnad utanför. Det visade sig att mannens plan gick snett. Flickans föräldrar kunde inte ge den lösensumma som mannen krävde, och det slutade med att han dödade flickan i ett raseriutbrott. I denna sanna berättelse är det lätt - och faktiskt berättigat - att tukta och straffa mannen för att han tog en oskyldig flickas liv. Historien har dock en annan sida, en sida som de flesta människor tenderar att missa eller ignorera. Den sidan av historien är lika viktig, särskilt om vi vill förstå varför människor beter sig oetiskt. Att förstå varför människor ägnar sig åt oetiska beteenden har alltid varit av intresse för människor, vilket är anledningen till att kampen mellan "gott" och "ont" är ett centralt tema i många böcker och filmer. På senare år har dock även etik blivit ett viktigt ämne. Chockade av den omfattning i vilken företag och ledare har ägnat sig åt oetiska beteenden erbjuder praktiskt taget alla de bästa handelshögskolorna en kurs i "etik" eller "företagens sociala ansvar". Förhoppningen är att dessa kurser ska få studenterna - våra framtida företagsledare - att tänka efter en extra gång innan de ägnar sig åt oetiska beteenden. Men hur lär man människor etik? Ett sätt är att visa dem hur vanligt det är med oetiska beteenden och vilka negativa konsekvenser de får. Om man till exempel visar eleverna historien om Enron eller berättar om den politik och de personer som ledde till finanskrisen 2008 kan man få eleverna att inse både hur vanligt det är med oetiska beteenden och vilka negativa konsekvenser de får. Detta kan i sin tur få eleverna att vara på sin vakt mot att själva begå oetiska handlingar. Det finns dock två problem med detta tillvägagångssätt. Det första problemet är att studenterna sannolikt kommer att glömma vad de lärt sig i dessa kurser när de väl har tagit examen. På samma sätt som våra nyårslöften faller i glömska inom några veckor efter det att vi har fattat dem, kommer människors beslutsamhet att skydda sig mot oetiska beteenden sannolikt att avta när andra prioriteringar - att uppfylla mål, familjeförpliktelser osv. -- tar över. Dessutom är det troligare att exponering för berättelser om oetiska beteenden leder till att man pekar ut andra som skyldiga än att man reflekterar över sin egen bristfällighet. När man ser The Smartest Guys in the Room (en film om Enron) eller Inside Job (en film om den finansiella kollapsen 2008) känner man sig upprörd över vår nuvarande skara ledare, men dessa filmer hjälper sällan människor att inse att om de hade varit i dessa ledares skor (från barndomen) hade de kanske själva agerat på exakt samma sätt. Dan Arielys resultat visar att vi alla, om vi fick en chans, skulle fuska lite Dan Ariely, författare till den utmärkta nya boken The Honest Truth about Dishonesty, dokumenterar imponerande bevis för att visa att världen, i motsats till vad de flesta människor tror, inte består av några få riktigt dåliga äpplen. Han visar snarare att världen består av en mängd - och ja, det inkluderar dig och mig - lite dåliga äpplen. Dans slutsats, att vi alla fuskar lite, bygger på följande teori: människor frestas av de ekonomiska incitamenten att fuska, men de vill också hålla fast vid sin självbild som hederliga, upprätta människor. Så vad gör de? De gör en kompromiss. De fuskar, men bara i den utsträckning som deras självbild inte äventyras. Personer som får möjlighet att i smyg slå upp svaren på ett prov gör det till exempel för några få (men inte alla) frågor. Ett sådant fusk gör det möjligt för dem att klara sig bättre på provet samtidigt som de behåller sin självbild som en hederlig person. På samma sätt fyller människor i en reseersättningsblankett i utgifterna för endast några (och inte alla) av sina taxiresor och middagar. Nu kanske du tror att dessa små överträdelser är ofarliga eftersom de inte kommer att uppgå till mycket, men det</w:t>
      </w:r>
    </w:p>
    <w:p>
      <w:r>
        <w:rPr>
          <w:b/>
          <w:color w:val="FF0000"/>
        </w:rPr>
        <w:t xml:space="preserve">id 254</w:t>
      </w:r>
    </w:p>
    <w:p>
      <w:r>
        <w:rPr>
          <w:b w:val="0"/>
        </w:rPr>
        <w:t xml:space="preserve">Framträdande: Victoria University Students' Paper. Vol. 25, nr 1. 1962. Some Recent Trends in Animated Films Some Recent Trends in Animated Films Animerade filmer måste övervinna en fördom hos de flesta tittare - tendensen att betrakta tecknade filmer som en produkt som enbart riktar sig till barn, med djur som beter sig som människor och teckningar som kopierar det verkliga livet så nära som möjligt. Men denna uppfattning, som kopplar tecknade filmer till Hollywood, våld, slapstick och karikatyrer, är mycket ensidig, och på senare tid har det släppts några intressanta nya tecknade filmer som visar att mediet inte är så dött eller så begränsat som vi befarade. Det finns ingen logisk anledning till att animerade filmer skulle vara roliga just därför. U.P.A. För ungefär tio år sedan började United Productions of America, eller Upa som företaget är mer känt som, att ge ut tecknade filmer där konstnären, i stället för att dölja egenskaperna hos det medium han arbetade i, faktiskt erkände och utnyttjade dess konventioner. I Gerald McBoing Boing, Rooty Toot Toot och Willie The Kid , bland andra, såg vi en förflyttning från idén om tecknade filmer som barnmat till ett mer sofistikerat och ironiskt tillvägagångssätt för vuxna. Ibland bröts också det långa sambandet mellan animation och skratt i magen, och mer ambitiösa försök till seriösa berättelser gjordes. The Tell Tale Heart var en fin och lämpligt skrämmande bearbetning av Edgar Allen Poes berättelse, medan The Unicorn In The Garden var en ganska lyckad basering på Thurbers liknelse. Tyvärr blev Upa mer och mer konventionella och Disney-aktiga i sina tekniker och producerade den ena Mister Magoo-sagan efter den andra, vilket kulminerade i en långfilm för ett par år sedan som hette Magoo's 1001 Arabian Nights, där de tidigare verkens humor, satir och charm hade återgått till de tidigare tecknarnas gammaldags sockerstil. En scen från Zagreb Films All the Drawings on the Town North of the Border Ett helt annat tillvägagångssätt än allt som föregått det var Norman McLaren, som arbetade för National Film Board of Canada, som var pionjär. Det gick ut på att rita direkt på filmen och applicera den färgade bilden bild för bild, och ofta skapa ett syntetiskt soundtrack på samma sätt. I Begone, Dull Care, Fiddle De Dee och Boogie Doodle satte han rent abstrakta mönster i musik och lät udda mardrömsfigurer och dröjande målningar dansa till jazz - han var den förste som gjorde en musikal av Rorschach-testet. McLaren experimenterar också med andra metoder, till exempel med utskurna figurer som i Rhythmetic , där siffror hoppar runt på ett antropomorft sätt, eller med sin "pixillation"-teknik där levande skådespelare fotograferas med stop-action-fotografering och behandlas bild för bild som teckningar, som i Love Thy Neighbour och Chairy Tale . Men McLaren håller också på att slå sig till ro och upprepar sig själv, som i nya skapelser som Short And Suite , där gammalt material behandlas på gamla sätt. I England har samma sak hänt med Halas och Batchelor, som har försummat sådana tidiga verk som Animal Farm och mer eller mindre blivit en källa till tunt förklädda reklamtexter för oljebolag och andra stora tillverkare. Nya källor Det finns två nya huvudsakliga inspirationskällor inom animerad film. Det är å ena sidan de europeiska animatörerna och å andra sidan några amerikanska individualister. Det är till dessa grupper som vi i dag måste vända oss för att hitta den nya och spännande utvecklingen. De arbetar alla självständigt och det är inte möjligt att klumpa ihop dem till skolor eller att spåra något samband mellan dem. Européerna Jri Trnka i Tjeckoslovakien känner vi redan väl till från hans långa marionettfilm Kejsarens näktergal och liknande kortfilmer som The Song of the Prairie och The Lost Sentry . Nyligen har han gjort A Midsummer Night's Dream på samma sätt, en behandling som framgångsrikt skapar en fantasivärld som matchar atmosfären i Shakespeares pjäs och Mendelssohns musik. Men på samma sätt som de senaste årens stora festivaler har avslöjat viktiga nya filmer från länder som en gång i tiden har betraktats som icke-föremål inom filmproduktionen, händer samma sak inom tecknad film. Det har skett en överraskande ökning av nya verk i Polen och Jugoslavien, till exempel, där enkelhet, bitande satir och en ny, förvånande och förvånande bildkonst har utvecklats.</w:t>
      </w:r>
    </w:p>
    <w:p>
      <w:r>
        <w:rPr>
          <w:b/>
          <w:color w:val="FF0000"/>
        </w:rPr>
        <w:t xml:space="preserve">id 255</w:t>
      </w:r>
    </w:p>
    <w:p>
      <w:r>
        <w:rPr>
          <w:b w:val="0"/>
        </w:rPr>
        <w:t xml:space="preserve">Jag glömde nämna att NAM kanske kommer att sätta upp ett "godisbord" på lördag med några saker som man gör sig av med (böcker, tidskrifter etc.) och det kommer att finnas en "hedesty box" för donationer till museets fortsatta utveckling! Om jag minns rätt bad Bill oss att lämna tillbaka våra Cockpitfest-pass i år för återanvändning!!!! Bill bad om att namnbrickorna skulle lämnas tillbaka - Cockpiteer-passen (som är lite större än ett kreditkort, med tre uppsättningar text i gula rutor) följde med briefingbladet för evenemanget och var giltiga fram till den 31 december 2012. De förmåner som dessa gav upphov till, t.ex. rabatt på kaféer, rabatt på NAM-butiken etc., beskrevs i detalj på informationsbladet. Om du inte kan hitta den, Rich, skicka mig ett PM eller mejla mig så ska jag se till att en (eller två?) lämnas i butiken till dig i morgon bitti! Jag är ledsen att höra det Bruce! (att du inte kommer att vara med oss - inte att du kommer att vara med dina barn!!! ) FLYING SAUCER ? Jag är glad att ni hade en bra dag; hela vägen runt! Tack också för dina observationer och kommentarer om namnplåtarna. Vi är skyldiga alla som nämns på dessa en tacksamhetsskuld och den omsorg som plakaten ges illustrerar allt det hårda arbete som museets personal och medlemmar lägger ner för att hjälpa alla att minnas! Bunsen ? kanske "Burner" hade varit ett mer användbart tillägg till ditt användarnamn i gårdagens väderförhållanden; efter att ha stått ute i flera timmar först? ja, det var b****y iskallt! Jag noterar att ett nytt album med fotografier har lagts till i museets galleri, med titeln Restaurering och bakom kulisserna ? samt några bilder av Monospars framsteg (stjärtplanet är nu monterat), ?Bloodhound? Radar Cabin internal view; Lightning tail bung; det innehåller också en Aeroboot soluppgång och minnesbilder från igår ? njut!!! Det kändes verkligen konstigt att köra genom snö runt Gamston i Notts på vad som skulle vara sommarens sista dag! Och att lämna Aeroventure vid middagstid i dag med strålkastarna på... grrr, vems jävla idé var det att ställa tillbaka klockorna? Tack än en gång till teamet i Newark (och Donnie) för att ni har arrangerat ännu ett mycket professionellt evenemang, och för att det blev en bra avslutning på årets säsong. Ett särskilt bra fynd på lördagen var en oanvänd, fortfarande i lådan, Sestrel-kompass från 1930-talet med en design som jag aldrig har sett förut. Sällsynta saker dyker fortfarande upp, och det är ett bra skäl att boka för den 2 mars 2013, vilket jag naturligtvis redan har gjort! Det är trevligt att höra Air Ministry's kommentarer och som jag har skrivit tidigare är det en del av NAM:s resonemang om att försöka hålla Aeroboot/Aerojumble- deltagandet och inträdeskostnaderna på en rimlig nivå. Detta i hopp om att "nya säljare" uppmuntras att delta (det fanns 6 nya säljare inbokade på lördagen). Man tror att detta tillvägagångssätt kommer att bidra till att introducera nya föremål på flygmarknaden. Även om inträdespriserna är blygsamma, resulterade människors önskan att få ett tidigt fynd i att ett par "köpare" lurade mig på lördagen genom att både hävda att de "hjälpte till i ett av stånden" och därmed fick tidigt inträde och tydligen försökte undvika att betala en inträdesavgift! Detta kommer inte att hända igen, eftersom ett nytt system med passerkort för "stallinnehavare" och "hjälpare" kommer att införas till nästa evenemang den 2 mars 2013 och det nya systemet kommer att tillämpas strikt! Som så ofta tycks vara fallet är det tyvärr några få som förstör för majoriteten! Jag ber också om ursäkt till det par som reste ner från East Yorks på lördag eftermiddag och upptäckte att alla säljare hade åkt! På ett mer positivt sätt har vi redan 8 bokningar för nästa evenemang den 2 mars 2013! Slutligen vill jag bara kort meddela att tiderna för museets minnesgudstjänst på minnesdagen har lagts till på det vanliga stället! Det verkar som om Aeroventure behöver sin egen "Plug Meister". Jag hade ingen aning om att det var något på gång och det ligger bara en bit bort. Låt oss inse att Max Clifford skulle kunna ta lärdom av Howard! Men ja, du har rätt i den meningen att många av de mindre, mindre profilerade museerna skulle kunna dra nytta av vad jag tidigare har lovordat som Key Publishings toleranta attityd.</w:t>
      </w:r>
    </w:p>
    <w:p>
      <w:r>
        <w:rPr>
          <w:b/>
          <w:color w:val="FF0000"/>
        </w:rPr>
        <w:t xml:space="preserve">id 256</w:t>
      </w:r>
    </w:p>
    <w:p>
      <w:r>
        <w:rPr>
          <w:b w:val="0"/>
        </w:rPr>
        <w:t xml:space="preserve">Massor av små vita fläckar längst ner på penishuvudet? Bästa svaret - Vald av röstare Don Om de är små, vita och ligger precis runt huvudets kant, lite på undersidan av kanten.... är det pärlemorspaplar. De är helt normala och är fyllda med nervändar som ökar det du känner vid insättning. Njut av det. Andra svar (2) Fläckar på penis är mycket vanliga och de flesta har ingen allvarlig orsak. Ibland kan dock fläckar tyda på ett betydande hälsoproblem. Därför är det viktigt att söka snabb medicinsk rådgivning om du är orolig.</w:t>
      </w:r>
    </w:p>
    <w:p>
      <w:r>
        <w:rPr>
          <w:b/>
          <w:color w:val="FF0000"/>
        </w:rPr>
        <w:t xml:space="preserve">id 257</w:t>
      </w:r>
    </w:p>
    <w:p>
      <w:r>
        <w:rPr>
          <w:b w:val="0"/>
        </w:rPr>
        <w:t xml:space="preserve">Pages Nov 17, 2012 Cutting Your Golden Prose Detta var en av mina fröscener, och den utom jag har haft fram till nu på min NaNoWriMo-sida för min roman October Knight. Nu ser det ut som om den kanske inte kommer att komma med i romanen. Jag försökte verkligen att arbeta om min skiss för att få med den, tills jag insåg att det var det jag höll på med - att vrida min skiss i knutar för att rädda min gyllene prosa. Argh. En av de viktigaste (och svåraste) delarna av skrivandet är att släppa taget om scener vi älskar när de inte för projektet framåt. Jag publicerar den här när jag tar farväl av den. På väg till andra lektionen klev jag i en illaluktande, bubblande pöl av svart gegga som hade sipprat ut från en annan dimension. Slöjan mellan dimensionerna tunnas ut i oktober, och detta var en gegga, en ond förtrollning, från ett lägre plan. En gegga är aldrig goda nyheter, så jag hoppade iväg och skakade foten så hårt jag kunde, trots de irriterade blickarna från de andra barnen på gården. Jag hoppades desperat att gunk bara skulle innebära en mild irritation, som att tvingas välja mellan min själ och min förstfödda, snarare än något livsomvälvande, som akne. Min vänstra sneaker vaknade till liv och började äta upp min fot. Wtf? Jag hatar det. Jag är lika manlig som alla andra, så jag skrek inte. Jag skrek som en vuvuzela på en spansk fotbollsmatch. Jag hade aldrig tidigare undrat varför ingen utrustar sneakers med tänder, och det var ett mindre mysterium än någonsin. Tänder i skor är en dålig, dålig idé. Jag slet av mig skon och kastade den tvärs över hallen. Men ni vet hur det är med trollformler. De lämnar aldrig det goda i fred. Monsterskoen fixerade sig på mig. Med skosnörena som ben började den springa efter mig. Skons överdel och sula öppnade sig och avslöjade enorma giftiga huggtänder. Min vänstra fot var blodig från det första bettet och det gjorde ont att springa. Men jag sprang. Jag sprang som fan. Eller rättare sagt, jag sprang från helvetet, en liten skoformad bit av det. Monster Shoe skuttar efter mig. De andra barnen märkte det och började hånskratta. Vad som än hade aktiverat kladdet var det inte från den här världen, men Monster Shoe levde här och nu, och de andra eleverna kunde alla se att det jagade mig. Fem eller sex av dem tog fram sina kameratelefoner och började filma jakten för att lägga ut den på nätet. Jag hörde vadslagningar om huruvida Monster Shoe skulle döda mig eller bara gnaga av mitt ben. De hoppades på att jag skulle döda den. Det är så det är på min skola. Folk bryr sig verkligen om vad som händer med dig. När du blir jagad av mordiska helvetesutsprungna skor är det en enda känsla som tränger undan alla andra mindre viktiga överväganden i ditt sinne, en enda skräckfylld tanke som besätter dig: Det här är verkligen pinsamt. Jag slänger aldrig bort bortkastade scener. De kanske återuppstår för att vandra runt på jorden och förtära hjärnor och tjäna ett användbart syfte, om inte i den här romanen så kanske ... i en fortsättning!</w:t>
      </w:r>
    </w:p>
    <w:p>
      <w:r>
        <w:rPr>
          <w:b/>
          <w:color w:val="FF0000"/>
        </w:rPr>
        <w:t xml:space="preserve">id 258</w:t>
      </w:r>
    </w:p>
    <w:p>
      <w:r>
        <w:rPr>
          <w:b w:val="0"/>
        </w:rPr>
        <w:t xml:space="preserve">Letar du efter ett jobb? Ta reda på hur rekryteringskonsulter kan hjälpa dig. Foto: Sang Tan/AP "Är rekryteringskonsulter bara ute efter runda pinnar som passar i runda hål? Jag söker via förmedlingar på jobbsajter och får ingenstans - gör jag något fel? Jag blev lovad så mycket arbete som jag kunde hantera, men min telefon har inte ringt en enda gång..." Detta är alla kommentarer från personer i våra forum som verkar vara ganska förvirrade över hur rekryteringskonsultföretag fungerar. Okej, frustrerad är kanske ett bättre ord. En del av våra läsare undrar varför deras tillgänglighet, plus att deras uppgifter registrerats hos en byrå med lovande jobb som erbjuds, inte verkar vara detsamma som att de börjar ett nytt jobb nästa måndag. Å andra sidan har andra haft goda erfarenheter och fått drömjobb via rekryteringskonsultföretag. Saken är den - säger de - att det krävs två för att dansa tango, och de har insett hur viktig deras roll är när det gäller att imponera på en konsult och stanna kvar på deras radar. Akit tror att det i slutändan handlar om att inspirera konsultens förtroende för din förmåga: "Jag arbetar för två rekryteringsföretag och jag håller hela tiden kontakt med dem om min tillgänglighet och jag arbetar så hårt jag kan i de roller jag får, och därför blir jag oftast uppringd igen ... Var mycket bestämd när du säger vad du kan och inte kan göra. Ingen byrå vill tillhandahålla en kandidat som är kass." Och i en nyligen genomförd frågestund förklarade MacJules följande: "Om du inte kan sälja dig själv till en rekryterare i de flesta branscher är det en stor fråga att anta att de kan sälja dig till ett företag." Så inspirerade av våra läsares erfarenheter har vi bestämt oss för att titta närmare på hur rekryteringsbyråer fungerar, vad man kan förvänta sig och hur du kan maximera dina chanser att hitta arbete. Följ med oss onsdagen den 17 augusti mellan 13.00 och 16.00 - frågor i förväg är välkomna nedan. Om du vill hålla dig uppdaterad om våra regelbundna frågestunder kan du nu anmäla dig till vårt nyhetsbrev här. Katie Hughes är partner på f1 recruitment, som specialiserar sig på PR, marknadsföring, evenemang, sponsring och upplevelsebaserad marknadsföring. f1 rekryterar även för internationella tillväxtmarknader som Sydamerika och Östeuropa. Andy Edwards är en av grundarna av Axon Resourcing Limited , ett rekryterings-, sök- och urvalsföretag som främst fokuserar på handel, professionella tjänster och icke vinstdrivande sektorer i Storbritannien. Laura Drysdale är operativ chef på Change Recruitment Group, ett specialiserat rekryteringsföretag med säte i Glasgow och Edinburgh. Laura började på företaget som konsult 2003 innan hon befordrades till divisionschef för den internationella divisionen och sedan till operativ chef. Mike Gorshkov är verkställande direktör för Cardiffbaserade Linea Resourcing . Mike grundade den tekniska rekryteringskonsulten som specialiserar sig på fasta tjänster, tjänster på mellannivå och ledande befattningar inom sektorer som teknik, försvar, livsmedelstillverkning och finans. David Johnston är chef för HR- och kontorsavdelningen på Handle Recruitment . Handle är en rekryteringskonsult för medie- och underhållningsindustrin. David har mer än 12 års erfarenhet av att placera yrkesverksamma inom musik- och underhållningssektorn. Sharon Clarke är regional verksamhetschef för Office Angels , en rekryteringskonsult för sekreterare, administration och kontorspersonal. Kommentar snarare än fråga: Jag har alltid tyckt att en stor del av detta är sektorsberoende. Jag har använt mig av rekryteringsföretag när jag letat efter jobb inom marknadsföring och kommunikation. Jag har regelbundet hört av mig till dem, skapat goda, konstruktiva relationer och ständigt fått höra hur bra jag har framstått - allt var mycket trevligt, men det resulterade aldrig i några jobb, vare sig tillfälliga eller permanenta. De blev överkörda och hade dussintals personer som de kunde ringa vid varje tillfälle. Min pojkvän däremot är informationsarkitekt och mitt i en lågkonjunktur tvingas han slåss mot sina byråer med en pinne, helt enkelt för att betydligt färre människor har hans kompetens. På senare tid har de börjat fråga honom: "Om du inte är tillgänglig, känner du någon som är det?". Det är inte rekryteringsföretagens fel - det är bara det att om de arbetar inom en övertecknad sektor med en massa CV:n på sitt skrivbord har man uppenbarligen inte lika stor chans att bli uppringd. Så jag undrar om människor som vet att deras sektor är mycket konkurrensutsatt kanske borde fokusera sin energi på att nätverka - det är i alla fall det enda sättet för mig att få jobb! Min erfarenhet av en byrå var dålig. Jag började på en byrå efter att först ha haft en telefonintervju och sedan en dagslång rekryteringsprocess.</w:t>
      </w:r>
    </w:p>
    <w:p>
      <w:r>
        <w:rPr>
          <w:b/>
          <w:color w:val="FF0000"/>
        </w:rPr>
        <w:t xml:space="preserve">id 259</w:t>
      </w:r>
    </w:p>
    <w:p>
      <w:r>
        <w:rPr>
          <w:b w:val="0"/>
        </w:rPr>
        <w:t xml:space="preserve">Fram till helt nyligen var allt jag visste om Dust Bowl en allmän översikt. Jag visste att en kombination av överodling, torka och vind hade orsakat massiva dammstormar i slättstaterna Kansas, Texas, Oklahoma, Colorado och New Mexico under 1930-talet. Jag hade sett bilder av fördrivna jordbrukarfamiljer som tagits av fotografer från Farm Security Administration som Dorothea Lange och Walker Evans. Jag hade läst Vredens druvor . Men jag hade ingen aning om katastrofens fulla omfattning förrän jag såg ett program på History Channel som heter Black Blizzard (se ett kort klipp här , DVD till salu här ) för två år sedan. Det var en uppenbarelse att få reda på att den mängd matjord som förflyttades under detta årtionde skulle kunna fylla Grand Canyon, att jord som en gång hade stöttat bärnstensfärgade sädesfält blåstes så långt att den täckte Chicago, Washington, D.C. och andra städer i världen. och New York City innan det landade i Atlanten, att det var omöjligt att hålla det talkliknande dammet borta från huset, oavsett hur många våta lakan man klistrade fast vid väggarna, att människor och djur som fångades i stormarna dog av kvävning, att den gradvisa ansamlingen av damm i lungorna orsakade dammlunginflammation, som var ännu dödligare, särskilt för barn och äldre som dog i elände och hostade upp lera. Sedan fanns det gräshoppor och harar som i gammaltestamentlig stil slog sig ner på allt växtmaterial som lyckades överleva den utbredda erosionen, torkan och vindstormarna. Det var ett årtionde av helvete på jorden och det var helt och hållet skapat av människan. Före inbördeskriget var Great Plains-området känt som "den stora amerikanska öknen". Det regnade sällan och var cykliskt. Det inhemska gräset med sina djupa rötter och sin förmåga att hålla kvar fukt trivdes i regionens halvtorra klimat, men det gjorde inte grödorna. När vita nybyggare efter inbördeskriget flyttade alltmer väster om Missouri stötte de på en våt cykel. Hackade klimatologer bestämde sig för att den ökade nederbörden var ett resultat av den ökade bosättningen, att "regn följer plogen" och att den stora amerikanska öknen därför nu var ett frodigt och bördigt land som kunde odlas efter behag. Regeringen stödde denna teori och uppmuntrade aktivt bosättning och jordbruk, utan att ens de mest grundläggande goda jordbruksmetoderna som växtföljd och terrassering uppmärksammades. I och med den ökade invandringen i början av 1900-talet gjorde fler och fler nybyggare anspråk på att få en hemvist på Great Plains. Den bästa jordbruksmarken i närheten av floder som kunde bevattnas var redan upptagen, och regeringen uppmuntrade särskilt jordbruk på prärien i den utvidgade Homestead Act från 1909 som fördubblade storleken på marktilldelningarna till 320 acres per jordbrukare för att kompensera bristen på vattenresurser. Med hjälp av djupplöjningsteknik som utrotade de inhemska gräsväxterna och utsatte matjorden för vindarna, planterade jordbrukarna tusentals hektar med enstaka kontantgrödor som vete och bomull. Höga priser under första världskriget och en ny våt period på 1920-talet uppmuntrade till ännu mer omfattande plöjning och plantering. Priserna sjönk drastiskt efter Wall Street-kraschen 1929, men det gav jordbrukarna bara större incitament att plantera så mycket som möjligt för att kompensera för underskottet. När den våta cykeln tog slut och torkan började 1930, kastade sig den mark som jordbrukarna hade förändrat så dramatiskt under de föregående decennierna bokstavligen i ansiktet på dem. De djupa furorna som plöjts ner i matjorden utsatte den för vindarna. Utan vatten eller gräs för att hålla den på plats sveptes jorden helt enkelt bort, vilket ibland skapade enorma rullande moln som i flera dagar täckte allt i sin väg med damm och växte sig så stora att de blockerade solen. Vissa jordbrukare försökte hålla ut i hopp om att regnet skulle komma igen nästa säsong, men när åren gick och förhållandena bara blev värre, förlorade många 1935 sina hem till bankerna och tvingades flytta och söka arbete som migrantarbetare. Sammanlagt 2,5 miljoner människor flyttade från slättstaterna mellan 1930 och 1940. Många av dem hamnade i Kalifornien och i nordvästra Stilla havet. Så snart Franklin Roosevelt tillträdde tog hans regering initiativ till program för att bevara jorden, uppmuntra jordbruksmetoder som motverkar erosion (så sent som 1937 var regeringen bokstavligen tvungen att betala jordbrukare för att använda växelbruk, terrassering eller konturplöjning), plantera ett skyddsbälte med 200 miljoner träd från Texas till Kanada.</w:t>
      </w:r>
    </w:p>
    <w:p>
      <w:r>
        <w:rPr>
          <w:b/>
          <w:color w:val="FF0000"/>
        </w:rPr>
        <w:t xml:space="preserve">id 260</w:t>
      </w:r>
    </w:p>
    <w:p>
      <w:r>
        <w:rPr>
          <w:b w:val="0"/>
        </w:rPr>
        <w:t xml:space="preserve">Department of Environmental Sciences, University of Virginia, Charlottesville, Virginia, USA Philip D. Jones Climatic Research Unit, University of East Anglia, Norwich, UK Vi presenterar rekonstruktioner av den genomsnittliga yttemperaturen på norra och södra halvklotet under de senaste två årtusendena, baserade på högupplösta "proxy"-temperaturdata som behåller variabiliteten på tusenårsskala. Dessa rekonstruktioner visar att värmen i slutet av 1900-talet saknar motstycke under åtminstone ungefär de senaste två årtusendena på norra halvklotet. Slutsatserna för det södra halvklotet och den globala medeltemperaturen begränsas av att det för närvarande finns få tillgängliga proxydata för det södra halvklotet.</w:t>
      </w:r>
    </w:p>
    <w:p>
      <w:r>
        <w:rPr>
          <w:b/>
          <w:color w:val="FF0000"/>
        </w:rPr>
        <w:t xml:space="preserve">id 261</w:t>
      </w:r>
    </w:p>
    <w:p>
      <w:r>
        <w:rPr>
          <w:b w:val="0"/>
        </w:rPr>
        <w:t xml:space="preserve">Du är här Du vet att du måste fylla i Free Application for Federal Student Aid ( FAFSA SM ), men du kanske inte vet vad du ska göra. Vi går igenom vad du kan förvänta dig. Att fylla i FAFSA Att fylla i FAFSA SM kan vara en rak och enkel process. FAFSA on the Web (FAFSA online på www.fafsa.gov) guidar dig genom ansökan; klicka på knappen "Start Here" på startsidan och följ anvisningarna på skärmen. Här är några tips som kan hjälpa dig på vägen. Skaffa en PIN-kod Du behöver en Federal Student Aid PIN , ett personligt identifieringsnummer som gör att du kan underteckna din FAFSA elektroniskt. Din PIN-kod kan också användas för att underteckna lånekontrakt och för att få tillgång till viss information online. Du kan få din PIN-kod när du fyller i FAFSA, men du har också möjlighet att få den i förväg. Ta reda på hur du får en PIN-kod och vad du ska göra om du har glömt din PIN-kod . Att få en PIN-kod innan du börjar fylla i FAFSA kan förhindra förseningar i handläggningen, och det tar bara en minut. Samla in de dokument som behövs för att ansöka FAFSA frågar efter information om dig (namn, födelsedatum, adress osv.) och om din ekonomiska situation. Beroende på dina omständigheter (t.ex. när du deklarerade eller vilket skatteformulär du använde) kan du behöva följande information eller dokument när du fyller i FAFSA: Ditt socialförsäkringsnummer (det är viktigt att du anger det korrekt på FAFSA!) Dina föräldrars socialförsäkringsnummer om du är en beroende studerande Ditt körkortsnummer om du har ett Ditt Alien Registration Number om du inte är amerikansk medborgare Federal skatteinformation eller skattedeklarationer, inklusive IRS W-2-information, för dig (och din make/maka, om ni är gifta), och för dina föräldrar om du är en beroende studerande: IRS 1040, 1040A, 1040EZ Utländsk skattedeklaration eller skattedeklaration för Puerto Rico, Guam, Amerikanska Samoa, USA, USA, USA, USA och USA. Jungfruöarna, Marshallöarna, Mikronesiens förbundsstater eller Palau Uppgifter om dina obeskattade inkomster, t.ex. erhållet barnbidrag, ränteinkomster och förmåner för veteraner som inte är avsedda för utbildning, för dig och för dina föräldrar om du är beroende studerande Uppgifter om kontanter, spar- och checkkontosaldon, investeringar, inklusive aktier och obligationer och fastigheter, men inte det hus du bor i, samt företags- och jordbrukstillgångar för dig och för dina föräldrar om du är beroende studerande Behåll dessa uppgifter! Du kan komma att behöva dem igen. Skicka inte dina register till oss med post. En sak som du inte behöver för FAFSA är pengar! FAFSA är gratis, så om en webbplats ber dig betala för att fylla i den har du inte att göra med den officiella FAFSA-webbplatsen. Kom ihåg att FAFSA kommer från regeringen, så den finns på en .gov-webbplats: www.fafsa.gov . Få hjälp Om du behöver hjälp med att fylla i FAFSA kan du använda de här kostnadsfria verktygen: Läs "Help and Hints" (hjälp och tips) som finns på höger sida av varje FAFSA på sidan för webbenkäten. (Tipsen ändras beroende på vilken fråga du är inne på.) Klicka på "Need Help?" (Behöver du hjälp) längst ner på varje FAFSA-sida på webben (med andra ord, varje sida där du matar in information i ansökan). Chatta (på engelska eller spanska) med teknisk supportpersonal genom att klicka på ikonen "Kontakta oss" högst upp på en FAFSA-sida på webben. Kontakta kontoret för ekonomiskt bistånd vid den högskola eller yrkesskola du planerar att gå. Om du vill veta mer om syftet med FAFSA-frågorna och om hur information ska rapporteras i vissa ovanliga fall kan du läsa vår guide Completing the FAFSA . Lösenordet som du skapar i början av FAFSA i webbapplikationen är inte detsamma som din PIN-kod för federalt studiestöd . Du behöver lösenordet endast om du börjar med FAFSA, sparar det utan att avsluta det och sedan vill öppna det igen senare för att avsluta det. Om du fyllde i en FAFSA förra året och vill förnya den klickar du på "Start Here" på startsidan och väljer sedan "FAFSA Renewal" så att många av de (icke-finansiella) frågorna fylls i förväg åt dig. Se bara till att uppdatera all information som har ändrats sedan förra året. Om du ansöker om en sommarsession ska du kontakta kontoret för ekonomiskt bistånd vid din högskola för att få reda på vilket läsår du ska välja när du fyller i FAFSA. Lista över college</w:t>
      </w:r>
    </w:p>
    <w:p>
      <w:r>
        <w:rPr>
          <w:b/>
          <w:color w:val="FF0000"/>
        </w:rPr>
        <w:t xml:space="preserve">id 262</w:t>
      </w:r>
    </w:p>
    <w:p>
      <w:r>
        <w:rPr>
          <w:b w:val="0"/>
        </w:rPr>
        <w:t xml:space="preserve">HTC har haft en bra utveckling på sistone. Förutom att lansera ett par sexiga Windows Phone-telefoner och dominera Android med sin One-serie har HTC sett det som lämpligt att uppdatera kungen av den senare. Är du redo att möta HTC One X+? Killarna på Pocket-Lint har hittat ett par bilder (en framsida och en baksida) av den uppdaterade One X , som ännu inte har presenterats officiellt, lanserats eller ens nämnts i förbigående av HTC. Så vad är nytt? Tja, den mest anmärkningsvärda fysiska förändringen är tillägget av den nya, större Beats-logotypen på baksidan. Det är alltså inte så mycket som skiljer sig åt, men oroa dig inte - huvuddelen av förändringen kommer att vara intern. One X+ ser ut att komma med Android 4.1 (Jelly Bean) utanför lådan. Motorrummet väntas också ha fått ett lyft: nu med en 1,6 GHz fyrkärnig Nvidia-processor med fyra kärnor (med 1 GB eller RAM) och lagringsutrymme på max 32 GB. Lite mer är känt om One X+, men vi kommer att ge dig mer när vi får det.</w:t>
      </w:r>
    </w:p>
    <w:p>
      <w:r>
        <w:rPr>
          <w:b/>
          <w:color w:val="FF0000"/>
        </w:rPr>
        <w:t xml:space="preserve">id 263</w:t>
      </w:r>
    </w:p>
    <w:p>
      <w:r>
        <w:rPr>
          <w:b w:val="0"/>
        </w:rPr>
        <w:t xml:space="preserve">DAG FÖR SHELDON SILVER ATT AVGÅ FÖRSAMLINGSTALAREN ÄR EN GAMMARE HÅLLARE PÅ ATT TÄCKTA UPP SEXUELLT TRAKASSEMANGEL När det gäller att använda skattebetalarnas pengar för att betala offren för sexuella trakasserier för att skydda mäktiga politiker och hålla det hemligt för allmänheten är Sheldon Silver, talman i församlingen i delstaten New York, en serieförbrytare, och av den anledningen är det dags för honom att gå. I den tidiga rapporteringen om den senaste skandalen, där den 71-årige Brooklyns församlingsledamot Vito Lopez anklagades för att ha rört och trakasserat två flickor som var tillräckligt unga för att vara hans barnbarn, saknas i allmänhet det faktum att Silver tidigare har använt församlingens medel för att dölja sexuella trakasserier av församlingsanställda. Denna hemliga uppgörelse godkändes av delstatens justitieminister Eric Schneiderman och finansinspektör Thomas DiNapoli. Nu har ytterligare två kvinnor trätt fram med anklagelser om sexuella trakasserier mot Lopez. Andrea Peyser på NY Post rapporterar: År 2001 anklagade Elizabeth Crothers Silver-medarbetaren Michael Boxley för våldtäkt. Men i stället för att klaga till polisen övertalades hon att gå till församlingen. Där behandlades hon med förakt och tvivel av Silver. Till slut accepterade hon kontanter för att få anklagelserna att försvinna - ett beslut som Crothers fortfarande ångrar.... Två år efter L'affair Boxley anklagade en 22-årig praktikant honom för att ha drogat och våldtagit henne (Boxley fick lov att erkänna en mindre allvarlig anklagelse om sexuellt ofredande och tillbringade inte en dag i fängelse). I det andra fallet godkände Silver att 500 000 dollar betalades ut till den "Jane Doe" som Boxley övergrep. I den senaste skandalen med Lopez täckte Silver upp händelsen genom att betala ut 103 000 dollar till anklagarna. I åratal har sexuella trakasserier och övergrepp mot kvinnor förekommit i Albany av våra karriärpolitiker och ingenting har gjorts åt det. Silver har varit över dessa sexuella förövare sedan 1994 och har bidragit till övergreppen genom att blunda för incidenterna eller helt enkelt dölja dem med penningutbetalningar. Det verkade nyligen som om Silver skulle komma undan med det igen, med hjälp av tystnaden från New Yorks statsåklagare Eric Schneiderman och New Yorks styrekonom Thomas DiNapoli, som båda godkände Silvers utbetalning till offren för församlingens "Gropez", men ingen av dem uppmanade den mäktige talmannen att offentliggöra utbetalningen. Varken justitieministern eller styrekonomen offentliggjorde heller denna hemliga utbetalning i hemliga rum själva. Skam! Fram till nyligen verkade det som om Silver skulle komma undan med det igen. Efter det att distriktsåklagaren i Brooklyn, Charles J. Hynes, hade dragit sig ur Lopez-fallet på grund av sin långa politiska samhörighet med Lopez, beviljade Fern A. Fisher, biträdande chefsåklagare för New York City Courts, en begäran från Staten Island-åklagaren Daniel M. Donovan, som hon tilldelade Lopez-fallet, om att utöka sin undersökning till att även omfatta församlingstalesmannen Silvers handlingar. Det är dock tveksamt att distriktsåklagare Donovan beslutade att inkludera Albany-distriktsåklagare David Soares i sin utredning. Soares har stor erfarenhet av mörkläggning, eftersom han försökte tvätta guvernör Eliot Spitzers kampanj "Dirty Tricks", där statliga resurser, inklusive statspolisen, användes för att misskreditera hans politiska motståndare. Det var först när Spitzer avslöjades som en vanemässig användare av prostituerade som Soares vände om och spottade ut sanningen om Spitzers mörkläggning. Nyligen fick vi veta att den 42-årige Soares träffar en 26-årig kvinna som arbetar på hans kontor. Ännu mindre tröstande för New York-borna är de åtgärder som vidtagits av den nybildade gemensamma kommissionen för offentlig etik i delstaten New York (JCOPE), som tyvärr är en grupp politiker som utsetts av politiker, och som tidigt valde att inrikta sin utredning på Lopez och att utesluta Silver från undersökningen. New York Times rapporterade följande: Minst två formella klagomål har lämnats in till etikkommissionen - ett av Common Cause New York och New York City Chapter of the National Organization of Woman, och det andra av Citizen Union. I båda klagomålen begärs en granskning av Lopez' uppförande och en undersökning av den mer allmänna frågan om hur Silver och församlingen hanterade uppgörelsen. Lyckligtvis har JCOPE, som är fullt av både politiska hackor och läckare, nu</w:t>
      </w:r>
    </w:p>
    <w:p>
      <w:r>
        <w:rPr>
          <w:b/>
          <w:color w:val="FF0000"/>
        </w:rPr>
        <w:t xml:space="preserve">id 264</w:t>
      </w:r>
    </w:p>
    <w:p>
      <w:r>
        <w:rPr>
          <w:b w:val="0"/>
        </w:rPr>
        <w:t xml:space="preserve">Aquadrop -- Back and Forth (förhandsgranskning) Producenten Aquadrop har en intressant teaser för sitt nyaste spår "Back and Forth".  Det här elektro- och dubstep-influerade spåret låter fräscht och låter dig stämma in och lämnar dig hängande när Aquadrop mixar runt med tonen och beatsen i spåret, som förväntat från den italienska maximal/trap-artisten. Lyssna på låten nedan och få den fullständiga versionen av detta spår genom att köpa hans Synthesized Landscapes From Future EP på iTunes och Beatport Här är en annan fullständig låt från hans EP som heter Mare Tranquillitatis som du kan lyssna på nedan!</w:t>
      </w:r>
    </w:p>
    <w:p>
      <w:r>
        <w:rPr>
          <w:b/>
          <w:color w:val="FF0000"/>
        </w:rPr>
        <w:t xml:space="preserve">id 265</w:t>
      </w:r>
    </w:p>
    <w:p>
      <w:r>
        <w:rPr>
          <w:b w:val="0"/>
        </w:rPr>
        <w:t xml:space="preserve">Massnedläggningen av offentliga bibliotek drabbar äldre och pensionärer som vill lära sig och hålla sig aktiva. Den typ av inlärning som sker inom University of the Third Age (U3A) - den inlärning som pensionärer gör för att de vill göra det, inte för att de behöver det för sin karriär - kommer att drabbas hårdast. Vi vet hur allvarligt det är eftersom våra 250 000 medlemmar berättar för oss. U3A:s studiegrupper är beroende av offentliga bibliotek för källmaterial. En del äldre människor är beroende av ett närliggande bibliotek eller ett mobilt bibliotek som inte kommer att finnas kvar nästa år. Många av U3A:s intressegrupper är beroende av lokala bibliotek för forskningsmaterial, och mer än 30 U3A:s har berättat för U3A News att de deltar i kampanjer för att rädda sina lokala bibliotek. Omkring 800 offentliga bibliotek väntas stänga runt om i landet, ungefär en femtedel av det totala antalet. Regeringen borde uppmuntra U3A - de uppfyller alla de kriterier som premiärministern beskrev tidigare i år. Det kräver ingen statlig finansiering; det är självskapande och självstyrande. Det är ett verkligt exempel på hur människor tar sitt lärande i egna händer - vi har inga lärare, bara gruppledare som samordnar en grupps ansträngningar att lära sig. Våra medlemmar finansierar själva, undervisar själva och fattar alla beslut själva. En av många U3A-medlemmar som har hört av sig till oss om bibliotek är Karen Jonason i Lewisham i södra London, som inledde sin pensionering förra sommaren med att starta en kampanj för att rädda sitt lokala bibliotek från nedläggning. Stadsdelen har 12 bibliotek och fullmäktige vill stänga de fem minsta. Karen säger: "Att döma av kommentarerna i den online-petition som jag startade är de särskilt uppskattade av äldre människor, som är rädda att de kommer att bli alltmer socialt isolerade när biblioteken i deras närområde stängs." Karen och hennes medkämpar presenterade petitioner med 20 000 underskrifter för kommunfullmäktige före jul, med stöd av gatustånd och demonstrationer i stadshuset. Haddenham U3A:s 240 medlemmar försöker rädda det välanvända lokala biblioteket, som betjänar de 5 000 invånarna och de omgivande byarna i Buckinghamshire. Sekreterare Peter Wenham säger: "Haddenham U3A, som en lärande organisation, är fast besluten att behålla en synlig bibliotekstjänst. Ur U3A:s perspektiv är våra bok- och pjäsläsningsgrupper beroende av biblioteket, förutom den allmänna användningen av många medlemmar." Landstinget förespråkar att bibliotekarierna ska ersättas av frivilliga. Vissa lokala U3A-medlemmar skulle vara beredda att arbeta som volontärer, men bara om det finns professionell hjälp, och de är inte beredda att göra bibliotekarierna arbetslösa. Dessutom kan de inte få ihop den beräknade utgiften på 76 000 euro för 2010-2011. Ibland kan nedskärningar som verkar ganska små ha en förödande effekt på våra studiegrupper. Music Appreciation Group of Pembrokeshire U3A lånar cd-skivor från lokala bibliotek. Ledaren Brian Harvey säger: "Dessa har nu dragits tillbaka och finns bara tillgängliga på nätet. Det finns dock ingen katalog, vilket gör det näst intill omöjligt att hitta det vi behöver. Att beställa CD-skivor är dessutom som att gå igenom ett minfält." Några av våra äldre medlemmar är särskilt oroade. Alan Orme och hans fru är nästan 80 år och står inför förlusten av den mobila bibliotekstjänsten i Liss Forest. Biblioteket kommer bara på besök varannan fredag från 11.55 till 12.20, men det är en livlina - Alan och hans fru lägger delvis upp sina dagböcker efter dess ankomst. Alan säger: "Det kommer att bli svårt att gå de 1,2 milen till den tillfälliga mobila biblioteket i Liss [om det fortsätter], för att inte tala om de sex milen till Petersfield eller de tio milen till Alton, till huvudbiblioteken. Vi vet att när den väl har försvunnit kommer den aldrig tillbaka." Nittioåriga Nora Dunn, en U3A-medlem i Oxfordshire, rapporterar att hennes lokala bibliotek, som ligger i den lokala skolan och används av både barnen och byborna, hotas av nedläggning. Hon berättar: "Det kommer särskilt att påverka min man och mig eftersom vi båda är hemmaboende. Jag ser inte fram emot en boklös framtid." Jeremy Senneck är ordförande för Southwater U3A, där man väntat i 35 år på ett utlovat bibliotek efter en hel del nybyggnation. När biblioteket öppnade för fem år sedan blev de förskräckta över den korta tid som det skulle vara öppet. Nu innebär ytterligare en nedskärning av öppettiderna att en by med 10 000 invånare inte längre har något att erbjuda.</w:t>
      </w:r>
    </w:p>
    <w:p>
      <w:r>
        <w:rPr>
          <w:b/>
          <w:color w:val="FF0000"/>
        </w:rPr>
        <w:t xml:space="preserve">id 266</w:t>
      </w:r>
    </w:p>
    <w:p>
      <w:r>
        <w:rPr>
          <w:b w:val="0"/>
        </w:rPr>
        <w:t xml:space="preserve">Format Bokbeskrivning Publiceringsdatum: Det finns en synergi mellan mat och vin som får maten att smaka fantastiskt och vinet att nå nya höjder. Rätt val kan göra skillnaden mellan en god middag och en fantastisk middag. Två av Kanadas främsta experter på mat och vin - Lucy Waverman och James Chatto - lyckas fånga denna trend i sin nya bok A Matter of Taste: Inspired Season Menus with Wines and Spirits to Match. Denna eleganta, livliga kokbok med mer än 200 läckra recept är ett unikt och spännande samarbete som fungerar som en grundkurs i konsten att matcha mat och dryck. A Matter of Taste lyfter fram årstiderna med temanät, tidsbesparande snabba och färska middagar och fascinerande sidobitar om ingredienser och matlagningstekniker. Föreslagna aperitifer, viner och cocktails kompletterar varje meny och dess tillfälle, och varför och varför utforskas i en respektlös prosa. I menyn för "Middag för matälskande vänner" tillagar Lucy till exempel långsamt stekt lammskuldra och lammrack som huvudrätt, och James förklarar varför italiensk kultröd Sagrantino skulle vara ett idealiskt vin att välja. Till efterrätt föreslår han LBV portvin eller frusen Dalwhinnie single malt whisky som passar till Lucys underbara, hallonstänkta chokladpassion. A Matter of Taste är mycket mer än en kokbok och är tänkt att läsas och njutas, helst med en cocktail eller ett glas vin i handen. Fotografen Rob Fiocca, vars arbete regelbundet presenteras i tidningen Gourmet, tolkar på ett vackert sätt författarnas eleganta, lättsamma stil med sina slående fotografier i färg och svartvitt. Resultatet är en underbar gourmetkokbok som skiljer sig från mängden, ett perfekt äktenskap mellan fantastiska menyer och fina texter - säsongens bästa erbjudande. Det finns en synergi mellan mat och vin som gör att maten smakar underbart och vinet når nya höjder. Rätt val kan göra skillnaden mellan en god middag och en fantastisk middag. Två av Kanadas främsta experter på mat och vin - Lucy Waverman och James Chatto - lyckas fånga denna trend i sin nya bok A Matter of Taste: Inspired Season Menus with Wines and Spirits to Match. Denna eleganta, livliga kokbok med mer än 200 läckra recept är ett unikt och spännande samarbete som fungerar som en grundkurs i konsten att matcha mat och dryck. A Matter of Taste lyfter fram årstiderna med temanät, tidsbesparande snabba och färska middagar och fascinerande sidobitar om ingredienser och matlagningstekniker. Föreslagna aperitifer, viner och cocktails kompletterar varje meny och dess tillfälle, och varför och varför utforskas i en respektlös prosa. I menyn för "Middag för matälskande vänner" tillagar Lucy till exempel långsamt stekt lammskuldra och lammrack som huvudrätt, och James förklarar varför italiensk kultröd Sagrantino skulle vara ett idealiskt vin att välja. Till efterrätt föreslår han LBV portvin eller frusen Dalwhinnie single malt whisky som passar till Lucys underbara, hallonstänkta chokladpassion. A Matter of Taste är mycket mer än en kokbok och är tänkt att läsas och njutas, helst med en cocktail eller ett glas vin i handen. Fotografen Rob Fiocca, vars arbete regelbundet presenteras i tidningen Gourmet, tolkar på ett vackert sätt författarnas eleganta, lättsamma stil med sina slående fotografier i färg och svartvitt. Resultatet är en underbar gourmetkokbok som skiljer sig från mängden, ett perfekt äktenskap mellan fantastiska menyer och fina texter - säsongens bästa erbjudande. Produktbeskrivning från Amazon När utsökt mat och vin skapar en passionerad förbindelse kan kombinationen erbjuda en av livets mest fantastiska njutningar. I A Matter of Taste ger Lucy Waverman recepten medan James Chatto hjälper läsarna att välja viner och spritdrycker som gör dessa kombinationer sublima. Waverman grupperar sina rätter efter årstider och teman och erbjuder mer än 170 recept - och det är bara maten. Genom hela boken ger Chatto sina egna råd om hur man blandar klassiska cocktails och lär läsarna hur man tar hänsyn till matens vikt, syra, sälta, sötma, smak och arom när man kombinerar den med ett vin: "Det finns en nykter, glädjelös ung Bordeaux som är svept i en mörk kappa av tanniner. Drick</w:t>
      </w:r>
    </w:p>
    <w:p>
      <w:r>
        <w:rPr>
          <w:b/>
          <w:color w:val="FF0000"/>
        </w:rPr>
        <w:t xml:space="preserve">id 267</w:t>
      </w:r>
    </w:p>
    <w:p>
      <w:r>
        <w:rPr>
          <w:b w:val="0"/>
        </w:rPr>
        <w:t xml:space="preserve">Gör bättre GoPro-videor (skarpare, bättre färger etc...) Hej, jag köpte en ny GoPro HD hero 2-kamera för tre veckor sedan. Jag blev förvånad över hur "döda" alla färger är i obehandlad video. Jag är inte särskilt bra på filmredigering men är redo att lära mig. Jag har funderat på hur det ens är möjligt att få gopro videor att se ut så här: Jag försöker söka efter några guider för att göra bättre videor men jag har inte fått några bra svar. Är det någon som vet hur man gör gopro-videor skarpare? Jag vet att färgkorrigering handlar om att försöka och jag har hittat några riktigt bra handledningar. Här är mitt första försök till färgkorrigering: mittiiasd - YouTube (med Sony Vegas Pro 11, med kamerainställningar för "Internet HD 720p"): 720p @ 60fps) Eftersom du har skrivit i det här avsnittet antar jag att du har Sony Vegas. Professionellt sett är färgkorrigering ett separat hantverk jämfört med redigering, men på vår nivå måste vi göra båda. Jag tycker att du gjorde ett rimligt jobb med din video. Jag tycker dock att du har krossat de svarta färgerna lite för min smak. Detta är en viktig punkt, inte min smak utan det faktum att färggradering ofta beror på personliga preferenser. Det finns sätt att använda färggradering för att hjälpa till med berättelsen i en video. Kalla färger kan användas för en stämning och varma färger för en annan. Det har till och med blivit populärt att ha mycket avmätta färger. Jag tycker att det är viktigt att få hudtonen att se rätt ut eftersom de flesta människor vet vilken hudfärg man har, men att försöka få väggen bakom dig att se rätt ut är inte lika viktigt eftersom vem skulle ens veta om det var rätt eller fel. Så försök att få rätt hudtoner, använd färgtemperaturen för att skapa den stämning du vill ha och experimentera mycket eftersom det inte finns något rätt eller fel, du kanske till och med startar nästa färgtrend. Det finns några bra handledningar på Sony Vegas webbplats, prova att titta på THIS för att få några tips. En annan sak om att förbättra dina videor i allmänhet. Se till att Go Pro är väl monterad och inte utsatt för vibrationer. I den goda exempelvideon som du har lagt upp finns det ett antal olika bilder från olika avstånd och synvinklar. Att bara ha den fäst på hjälmen kommer inte att ge en intressant video.</w:t>
      </w:r>
    </w:p>
    <w:p>
      <w:r>
        <w:rPr>
          <w:b/>
          <w:color w:val="FF0000"/>
        </w:rPr>
        <w:t xml:space="preserve">id 268</w:t>
      </w:r>
    </w:p>
    <w:p>
      <w:r>
        <w:rPr>
          <w:b w:val="0"/>
        </w:rPr>
        <w:t xml:space="preserve">Hur du tar dig ur skulderna Undrar du hur du hamnade i den här situationen? Gråter du? Panik? Skyller du på varandra? Oroar dig? Inget av detta kommer att hjälpa dig att ta dig ur skulderna. Ta bort känslorna och funderingarna och räkna ut exakt vad du är skyldig. Det är dags att se kalla hårda fakta i vitögat och sedan kan vi ta itu med problemet. Skriv ner denna siffra och skriv ner exakt vad du är skyldig vem. Andas sedan. Det finns arbete att göra. Ta reda på vad du kan göra utan. Kan du säga upp medlemskapet i Moshi Monster, gymmet, privata tennislektioner för barnen, din veckotidning på söndag, en kaffe på väg till jobbet varje dag, den regelbundna välgörenhetsdonationen? Självklart kan du det, ingen av dessa är nödvändigheter. Gör en lista över alla dessa saker och stryk dem metodiskt ur ditt liv. Vi ska angripa dessa skulder. Kan du cykla till jobbet eller dela bil i stället för att köra bil? Kanske kan du helt och hållet avstå från den andra bilen? Kan du packa upp i stället för att äta lunch ute? Kan du campa nästa sommar i stället för att åka utomlands? Naturligtvis kan du göra alla dessa byten, och det måste du göra om du ska ta dig ur skulderna. Det kanske inte är helt bekvämt men du kommer snart att vänja dig vid det och det är för en mycket god sak. Ta reda på vad som är överflödigt När du har varit hänsynslös med dina utgifter kan du lista dina inkomster och och jämföra de två. Det som är över kan gå till att betala av dina skulder. Det var väl inte så svårt? Skuldhanteringsplaner från Pay Plan är ett utmärkt sätt att hjälpa dig att reda ut dina skulder och när du väl har rett ut dem måste du absolut behålla dina nya utgiftsvanor och budgetera, budgetera, budgetera så att du inte hamnar i skuld igen.</w:t>
      </w:r>
    </w:p>
    <w:p>
      <w:r>
        <w:rPr>
          <w:b/>
          <w:color w:val="FF0000"/>
        </w:rPr>
        <w:t xml:space="preserve">id 269</w:t>
      </w:r>
    </w:p>
    <w:p>
      <w:r>
        <w:rPr>
          <w:b w:val="0"/>
        </w:rPr>
        <w:t xml:space="preserve">Militären "hade ingen aning" om varför vi skulle gå i krig mot Irak, säger överste Tim Collins i en utredning Storbritanniens regering och militära ledare hade "absolut ingen aning" om vad de skulle göra efter invasionen av Irak, sade en framstående veteran från kriget 2003 i dag. Överste Tim Collins, som blev känd över hela världen för sitt inspirerande tal inför slaget till sina män i Royal Irish Regiment, sade att Chilcot-utredningen om kriget borde rekommendera åtgärder för att få slut på en kultur av "underdånighet" bland höga militärer som ledde till att de berättade för politikerna vad de ville höra. Han talade när utredningsgruppen besökte armébasen i Tidworth, Wiltshire, för att höra vittnesmål från trupper som tjänstgjort vid frontlinjen i Irak om de förhållanden de fann där. På frågan om han hade en klar förståelse för krigets orsaker när han förberedde sina trupper för invasionen, sade överste Collins till BBC Radio 4:s program Today: "Absolut inte. Jag tror inte att någon hade någon aning om varför vi skulle göra detta. Ovetande: Överstelöjtnant Tim Collins säger att det inte fanns någon tydlig anledning till krig Den tidigare premiärministern Tony Blair och USA:s president George Bush hade gett Saddam Hussein "ett erbjudande som han inte kunde förstå" och till och med den irakiska diktatorn visste förmodligen inte vad han var tvungen att göra för att undvika krig, sade överste Collins. Jag trodde snarare att det skulle finnas någon form av plan och att regeringen hade tänkt igenom detta, men jag hade helt klart fel, sade han. När jag höll mitt numera beryktade föredrag inför Royal Irish försökte jag rationalisera för dessa unga män vad som pågick ur min synvinkel. Det visade sig att det hade en bredare spridning eftersom ingen hade någon aning om varför detta hände. Det blev mycket uppenbart för mig kort efter att jag hade korsat gränsen att regeringen och många av mina överordnade inte hade någon aning om vad de höll på med. Överste Collins sade att det var upp till enheter som hans på lokal nivå att göra upp planer för att återställa ordningen i Irak, vilket han försökte göra genom att knyta kontakter med lokalbefolkningen som gav honom råd om hur han skulle hålla skolor, affärer och marknader öppna. Allt detta gjordes på lokal nivå av den irländska brigaden utan att någon som helst instruktion kom uppifrån, minns han. Det fanns inga förberedelser. De hade absolut ingen aning om vad de skulle göra. Vi dök upp, tog bort ett lands infrastruktur och lag och ordning utan att ha någonting att sätta i stället. Rökande pistol: Tim Collins ledde stridsgruppen för 1:a bataljonen av Royal Irish i Irak. Plundring i "biblisk" skala som ägde rum strax efter invasionen var "koalitionens fel för att den inte gav den hjälpen", sade han. På frågan om vilket resultat han hoppades på av Chilcot-utredningen svarade överste Collins: "Jag tror att man måste titta på hur regeringen kontrollerar sina väpnade styrkor och fattar dessa beslut. Och den måste titta på de högre leden i armén och de väpnade styrkorna för att rensa bort inkompetens och underdånigt beteende, så att folk ger goda råd till regeringen och inte berättar vad de vill höra, vilket de gjorde. Alla som förlorade någon död i den konflikten borde känna sig arga över detta. Överste Collins sade att den amerikanska militären verkade ha bättre förmåga att lära sig av misstag i Irak än britterna. Han fick stöd på denna punkt av en annan krigsveteran, författaren Patrick Hennessey, som berättade för Today: Chilcot har inget uppdrag att brännmärka Tony Blair som krigsförbrytare, vilket är klart att vissa människor vill, men vad de kan göra är att säga att vi måste vara bättre institutionellt - militären och alla - på att lära oss av misstag. Det var inte bara militären. Väljarna hade inte heller någon aning. Vi var halvvägs in i en operation i Afghanistan och Irak skulle ta tillräckligt med resurser från den för att den skulle upphöra att vara livskraftig. Vapeninspektörerna hade inte avslutat sitt arbete, men hade inte hittat någonting - dr Kelly, som visste att det inte fanns några massförstörelsevapen, ignorerades. Irak begränsades militärt genom överflygningar och resten av Europa var tydligt förskräckta och ville inte bli inblandade. De påståenden som gjordes i parlamentet var falska. Det enda jag är helt säker på är att vi inte genomförde militära operationer i Irak eller Afghanistan bara för att de var islamiska länder - om åtgärder skulle vidtas mot terrorismen skulle det ha varit samma sak om dessa länder hade tillhört någon annan religion eller ingen. Det var rätt att avlägsna Saddam, han var en ond ledare.</w:t>
      </w:r>
    </w:p>
    <w:p>
      <w:r>
        <w:rPr>
          <w:b/>
          <w:color w:val="FF0000"/>
        </w:rPr>
        <w:t xml:space="preserve">id 270</w:t>
      </w:r>
    </w:p>
    <w:p>
      <w:r>
        <w:rPr>
          <w:b w:val="0"/>
        </w:rPr>
        <w:t xml:space="preserve">Den rätta sidan av böckerna By Peter Neilson, September 8, 2009 @ 8:01 am Där styrelsen lär sig en värdefull läxa [Effektivitet] Det borde ha varit en vanlig, vanlig upphandling på flera miljoner dollar. Styrelsen för det företag som bjuder på förnyat underhållskontrakt i en av landets största städer röstade för att inte mäta och hantera sina utsläpp av växthusgaser. Det var ett beslut som de snabbt skulle ändra på. Styrelseledamöterna blev chockade när de fick veta att de förmodligen skulle förlora affären. Staden förväntar sig nu att leverantörerna ska visa ett äkta engagemang för hållbara metoder. Det lägsta priset på en dag vinner inte lika mycket längre. I en annan stad kommer anbuden i två kuvert. Det andra kuvertet, som innehåller priset, öppnas inte ens om anbudsgivarna inte får tillräckligt höga poäng i hållbarhetskuvertet, som öppnas först. För dem som inte tror att det spelar någon roll: konceptet för hållbar upphandling är nu långt framskridet inom centrala statliga myndigheter och i allt högre grad inom lokala råd, där kontrakt värda mer än 25 miljarder dollar per år står på spel. Varför skulle regeringen, kommunerna och deras leverantörer inte bara välja den billigaste leverantören i förväg? Det är förstås kostnadsskälet. Regeringar i Europeiska unionen och andra länder, inklusive USA, finner besparingar på mellan åtta och 30 procent när man tar hänsyn till kostnaderna under hela livscykeln, inte bara till priset från första dagen. Ett stadsfullmäktige i Auckland-regionen har sparat hela 50 procent på driftskostnaderna för sin småbilsflotta genom att titta på kostnaderna under avtalets fyraåriga löptid, snarare än det lägsta priset från första dagen. Och allmänheten håller med. I en ny nationell ShapeNZ-enkät bland 3 300 nyzeeländare som utförts för New Zealand Business Council for Sustainable Development: 67 procent anser att statliga myndigheter bör köpa varor och tjänster baserat på bästa värde för pengarna under hela kontraktet, medan endast 19 procent anser att de bör köpa på lägsta pris från första dagen. 75 procent anser att hållbar upphandling bör utvidgas till lokala och regionala råd. Viktigt är att beslutsfattare inom näringslivet och väljare för de styrande partierna National och Act står bakom idén: 88 procent av Act- och 79 procent vardera av National- och Labour-väljarna vill att hållbar upphandling ska utvidgas till lokala myndigheter, och 89 procent av Green-väljarna. 85 procent av företagsledarna och cheferna och 76 procent av företagare, yrkesverksamma, egenföretagare och högre tjänstemän stöder också utvidgningen. Och de som har den största inköpsmakten för sin organisation stöder utvidgningen mest: 87 procent av dem som har en inköpsmakt på 50 000-100 000 dollar och 79 procent av dem som har en inköpsmakt på över 100 000 dollar. I juni tillkännagavs resultatet av den nya nationellt ledda regeringens översyn av den statliga upphandlingspolitiken. Ministeriet för ekonomisk utveckling bekräftade att hållbar upphandling av statliga myndigheter nu är standardpraxis. Man måste vara en dum leverantör, köpare och medborgare för att ignorera de allsidiga fördelarna. Och det finns ingen framtid för styrelser som insisterar på att hålla sig på fel sida av kunderna och historien. Peter Neilson är verkställande direktör för New Zealand Business Council for Sustainable Development. Läs mer om ShapeNZ-undersökningar på www.shapenz.org.nz Share this on Comments Detta är tyvärr en ganska vanlig företeelse. Styrelser som informeras om en fråga är inte fullt informerade om hur den frågan påverkar andra delar av företagets verksamhet och strategi. När det ursprungliga beslutet fattades borde det ha stått klart vilka konsekvenser det skulle få för resten av företaget. Alltför många styrelser förväntas "sammanfoga punkterna" och se helheten utan hjälp. En bättre presentation av styrelsen kunde ha undvikit denna saga. Anonyma kommentarer till det här inlägget är inaktiverade. Vänligen registrera dig för att skriva en ny kommentar. Idealog älskar Idealog kommer från Video: i vårt senaste nummer Från Innovators Awards till Best Awards hyllar vi landets smartaste och mest kreativa hjärnor. Dessutom går vi in på Nya Zeelands första accelerator, Lightning Lab, för att få veta hur den planerar att sätta fart på teknikscenen, få veta mer om cykelmärket Solos retrostil och mycket mer att sätta tänderna i.</w:t>
      </w:r>
    </w:p>
    <w:p>
      <w:r>
        <w:rPr>
          <w:b/>
          <w:color w:val="FF0000"/>
        </w:rPr>
        <w:t xml:space="preserve">id 271</w:t>
      </w:r>
    </w:p>
    <w:p>
      <w:r>
        <w:rPr>
          <w:b w:val="0"/>
        </w:rPr>
        <w:t xml:space="preserve">Obesluten Fråga Vad ska man prata om med tjejer? Jag är verkligen förvirrad. Jag får så många tillfällen att prata med tjejer (särskilt en tjej som jag verkligen gillar), men jag kan inte hitta något att prata om för att hålla samtalet igång. Har du några idéer? Tack så mycket för er hjälp:) Svar (21) Källa(n): Det är alltid en klassiker där man kan fråga vad som helst. Ställ inte för många frågor för då blir det för mycket som en intervju. Det är alltid roligt att prata om något som ni båda älskar eller hatar. att hitta en gemensam grund är nyckeln till ett flytande samtal. prata om saker som ni båda tycker om eller är intresserade av. från en sak som ni tycker om kan ni troligen hitta tre saker till, och från dessa kan ni hitta tre saker till, och tre saker till, och så vidare. allt ni behöver göra är att hitta en gemensam grund. att prata med tjejer är inte svårare än att prata med dina vänner. Du min vän är i behov av hjälp. Steg ett är att börja bygga upp ett visst självförtroende så att du inte ifrågasätter sådana här saker, utan istället vet vad du ska göra och att du vet att tjejen är intresserad av dig. Skulle inte det vara en trevlig förändring? Bästa sättet att bygga upp självförtroende? Enkelt, precis som med allt annat, börja arbeta med dina färdigheter. Du lägger ner arbetet, bygger upp några färdigheter, då vet du att du gör rätt drag för att få en tjejs uppmärksamhet och intresse. Att lära sig att prata med en tjej, dejta en tjej, sms:a en tjej, flirta med en tjej, är alla färdigheter som du kan förbättra för att ge dig själv en bättre chans att få det resultat du önskar. Kort sagt, Sluta hoppas på att det ska hända, och Börja få det att hända. Det låter vettigt, eller hur? Gå till webbplatsen nedan för att börja lära dig några färdigheter med GRATIS artiklar och videor. Försök att hålla konversationen på henne och om du vill vara smidig, se till att du fokuserar all din uppmärksamhet på henne och hennes kroppsrörelser. Kom nära, om du inte är så mycket för att prata och ge henne bara den känsliga sidan av dig. Prata om gemensamma vänner, hur de träffade dem, hur länge de har känt dem och dela med dig av roliga historier om dem, men inte på ett grymt sätt. Dessutom knyter fler människor band på saker de ogillar än saker de gör, så ta kanske upp något som verkligen mal dig och chansen är stor att hon delar det perspektivet Prata om vad som helst. Vad du än tänker på, helst saker som du tycker är intressanta. Förhoppningsvis är hon intresserad av vad du har att säga. Var för det mesta bara självsäker och engagerad i vad hon har att säga också, så bör ni ha bra samtal! Ställ bara frågor till henne som hennes favoritsport, om hon håller på med någon sport, vilka filmer hon gillar, om hon är förväntansfull inför Breaking Dawn del 2 eller om hon har sett Paranormal Activity 4 eller fråga henne vad hennes favoritämne är, om det är en klass du har med henne fråga henne om hon gillar läraren bara sådana saker. Jag hoppas att detta hjälper! Försök aldrig att gå in i berättelser för det kommer att få dig att verka som om du försöker för mycket. Försök att byta ämne och inte stanna vid en sak. Musik, aktiviteter ni deltar i, skola, arbete, tv-program, filmer, platser ni har varit på och även skvaller är bra ämnen. Och det finns så många fler. Jag brukar byta ämne ofta och lägga in en fråga då och då. Om hon tar upp något som du kan få henne att fortsätta prata om kan det också göra det enkelt. Om det är en tjej du gillar försöker du visa lite känslor för att lämna mystik och få henne att prata om sina känslor ibland.</w:t>
      </w:r>
    </w:p>
    <w:p>
      <w:r>
        <w:rPr>
          <w:b/>
          <w:color w:val="FF0000"/>
        </w:rPr>
        <w:t xml:space="preserve">id 272</w:t>
      </w:r>
    </w:p>
    <w:p>
      <w:r>
        <w:rPr>
          <w:b w:val="0"/>
        </w:rPr>
        <w:t xml:space="preserve">Det är Obama hela vägen för Oxfords amerikanska expatriater Köp den här bilden Bill Barnard, som växte upp i Alabama och nu bor i Oxford, förväntar sig ett jämnt amerikanskt val nästa tisdag DET är valet som till och med har fått Oxfords bästa hjärnor att bli förbryllade. Akademiker vid Oxfords universitet har svårt att förutse hur nästa veckas amerikanska val kommer att sluta. Nigel Bowles, direktör för universitetets Rothermere American Institute, säger: "Det är för nära för att förutsäga. "Opinionsundersökningarna ligger inom den statistiska felmarginalen. "Det här loppet är utomordentligt jämnt och det är inte möjligt att med någon som helst säkerhet säga vad resultatet kommer att bli." Dr Bowles sade att hans kollegor vid institutet hade lika svårt att förutsäga ett resultat. Enligt BBC:s senaste opinionsundersökning på söndagen förutspås republikanen Mitt Romney, nedan till höger, vinna 49 procent av rösterna medan den sittande demokraten Barack Obama, nedan till vänster, förutspås vinna 47 procent. Bookmaker William Hill sätter Obama som favorit att vinna valet, med oddset 1/3 medan Mitt Romney har oddset 9/4. Bill Barnard, 70, som är bosatt på Banbury Road och uppvuxen i Alabama men har bott i Storbritannien sedan slutet av 1990-talet, stöder Obama. Han stödjer: "Det kommer att bli ett jämnt val som kommer att handla om rösterna i de svängande staterna. Relaterade länkar "Förväntningarna på Obama var oerhört höga och det var oundvikligt att det skulle bli en viss besvikelse." Mary Ann Cardy, 65, som växte upp i Indiana men nu bor i Westbury Crescent, Cowley, sade: "Det största problemet i USA är polariseringen. "Jag vet inte vad som kommer att hända. "Det kommer att bli jämnt, men jag hoppas verkligen att folk har vett nog att inse att de måste ge Obama fyra år till. "Jag röstade på Obama 2008, men jag känner att han stötte på vägspärrar med republikanerna i kongressen och att de inte var villiga att kompromissa." Student Eva Lam, 25, från Oxford-avdelningen av Democrats Abroad sa: "Jag arbetade med Obamas kampanj 2008. Det fanns mycket optimism då, men den har ersatts av en förståelse för det alternativ som Romney representerar." Tidigare i år var Oxford en av de få platser i Storbritannien där amerikanska demokrater kunde lägga sin röst personligen i primärvalet för att välja sin kandidat. När primärvalet hölls i Oxford 2008 röstade staden på Obama, med 118 röster mot Hillary Clintons 26, och i maj stödde staden återigen Obama med 77 procent av rösterna. Det enda sättet för Oxfordbaserade amerikaner att rösta i presidentvalet nästa tisdag är genom en absentröstning som skickas elektroniskt. Konstnären Ted Dewan, som ursprungligen kommer från Boston men nu bor på Beechcroft Road i Summertown, sade: "Jag kommer definitivt att rösta på Obama igen. Jag hoppas att han får en ny mandatperiod eftersom det tar fyra år att lära sig jobbet och ytterligare fyra år att genomföra det. "Här i Storbritannien har vi bara sex veckor av valkampanj och jag är glad att jag bor här, eftersom månader av negativitet under valkampanjen verkligen går en på nerverna. "Det som stör mig mest är hela detta sätt att ställa administrationen vid skampålen för Obamacare. Det finns en del skräckhistorier om privata sjukförsäkringar och vi är så lyckligt lottade som har NHS." Den brittiska avdelningen av Republicans Abroad har inte kommenterat. Så fungerar valet i USA Presidentvalet i USA hålls i november vart fjärde år, men processen börjar i januari året innan när partierna väljer sina kandidater i primärvalen. Väljarna förklarar sitt stöd för det ena eller andra partiet under primärvalen och väljer delegater som har lovat att rösta på en viss kandidat. Dessa delegater samlas vid partiets nationella kongress och röstar på en kandidat för det partiet. På själva valdagen väljer väljarna medlemmar i valkollegiet som stöder deras kandidat. Varje delstat har ett annat antal ledamöter i elektorskollegiet beroende på dess representation i kongressen. Kandidater med flest röster i varje delstat vinner sedan dessa elektorer. I teorin kan elektorerna rösta annorlunda - och kallas då "trolösa elektorer", även om detta sällan händer. För att vinna valet måste en kandidat få stöd av 270 medlemmar i elektorskollegiet. Elektorerna avger sedan sina röster i december för att välja presidenten. Människor som bor i Storbritannien borde vara glada att de inte har det amerikanska valsystemet. Vi bombarderas 24 timmar om dygnet av politiska reklamfilmer i TV, som är otrevliga, fingerpekande och bakåtsträvande.</w:t>
      </w:r>
    </w:p>
    <w:p>
      <w:r>
        <w:rPr>
          <w:b/>
          <w:color w:val="FF0000"/>
        </w:rPr>
        <w:t xml:space="preserve">id 273</w:t>
      </w:r>
    </w:p>
    <w:p>
      <w:r>
        <w:rPr>
          <w:b w:val="0"/>
        </w:rPr>
        <w:t xml:space="preserve">Labour och konservativa, konservativa och Labour: samma skillnad, vilket Lib Dems ganska fantastiska Labservative-webbplats påpekar. Här är bara tre exempel från de senaste 12 månaderna på hur Labservatives har blockerat Lib Dems försök att reformera vårt trasiga politiska system ... Allmänhetens rätt att avsätta parlamentsledamöter Liberaldemokraterna lade i juni 2009 fram ett ändringsförslag som innebär att statssekreteraren åläggs att se över och rapportera om förfaranden för valkretsar att återkalla sina parlamentsledamöter om de har befunnits skyldiga till tjänstefel. Labour röstade mot dessa åtgärder och Tories vägrade att stödja dem. Tak för partidonationer Liberaldemokraterna lade fram ett ändringsförslag i juni 2009 om att införa ett tak på 50 000 euro för donationer till politiska partier. Återigen röstade Labour mot ändringsförslaget och de konservativa avstod från att rösta. Reform av lobbying Liberaldemokraterna lade 2006 fram ett ändringsförslag om att begränsa utgifterna för lobbying. Labour röstade emot och de konservativa stödde inte åtgärden. 4 Kommentarer Jag tror inte att LibDems kan skrika särskilt högt. När frågan om Lissabonfördraget debatterades insisterade era parlamentsledamöter på att bara vara med eller inte, trots ett särskilt löfte i manifestet. Om de hade hållit sig till sitt manifestlöfte hade vi fått en folkomröstning. Jag tror att ett antal av era frontfigurer med samvete gjorde uppror och avgick som ett resultat av detta. I överhuset lade UKIP sedan fram ett lagförslag om en "in eller ut"-omröstning och LibDem-ledamöterna vägrade att stödja det. Det var ett annat fördrag, Michael. Några parlamentsledamöter från Lib Dem hade gett enskilda löften om Lissabon och gjorde uppror för att hålla dem, vilket är rimligt. Resten fick ta smällen för att de inte gjorde det populistiska och gav efter för kravet på en folkomröstning, vilket varje samvetslös politiker skulle ha gjort. Det myntade ordet Labservatism är visserligen en bra idé, men det låter lite väl utarbetat, så att säga, och jag skulle bli förvånad om det får genomslag i medierna. Det är inte knepiga ord som behövs, utan en rakryggad gammaldags ilska över hur landet har styrts så dåligt av både Labour och de konservativa under de senaste decennierna. Hur man gör det:- Med ilska - varje gång LibDems ledarskap får chansen måste de angripa både Labours och de konservativas tidigare resultat - de bör alltid säga att de uttrycker ilska hos det brittiska folket som förtjänar bättre. Ange att det brittiska folket har svårt att tro på framtida löften från Labour eller de konservativa, helt enkelt på grund av alla tidigare misslyckanden. Fokusera på slöseriet med energimöjligheterna i Nordsjön, bristen på kontroll av invandringen under årens lopp, den spirande kvangoindustrin med dess grova belöningar, de ekonomiska sammanbrotten, de ohållbara krigen, parlamentets sliskighet och vanära. Ange att man inte har för avsikt att bara hoppas på en koalition av det mycket goda skälet att det brittiska folket har rätt att förvänta sig en anständig demokratisk regering som kommer att se till att det är en demokratiskt vald regering som har mandat att regera och inte etablissemanget, storföretagen eller fackföreningarna. Detta är mycket, mycket viktigare än att argumentera om små variationer i politiken - den röstande allmänheten kommer att reagera och respektera er om ni framhåller det tillräckligt kraftfullt. Respekten saknas tyvärr för närvarande. [...] var en robust intervju där Vince mer än väl höll sig framme och framförde de viktigaste punkterna, nämligen att (1) Labservatives konsekvent har motsatt sig Lib Demers försök att rensa upp i vår politik, och (2) Tories måste förklara hur de [...] Post a Comment Lib Dem Voice välkomnar kommentarer från alla, men vi ber er att vara artiga, att hålla er till ämnet och att vara den ni säger att ni är. Du kan läsa vår kommentarspolicy i sin helhet här . Vänligen respektera den och alla läsare av webbplatsen. Om du är medlem i partiet kan du låta Lib Dem-logotypen visas bredvid dina kommentarer för att visa detta. Du måste vara registrerad i vårt forum och kan sedan logga in på denna offentliga webbplats med samma användarnamn och lösenord.</w:t>
      </w:r>
    </w:p>
    <w:p>
      <w:r>
        <w:rPr>
          <w:b/>
          <w:color w:val="FF0000"/>
        </w:rPr>
        <w:t xml:space="preserve">id 274</w:t>
      </w:r>
    </w:p>
    <w:p>
      <w:r>
        <w:rPr>
          <w:b w:val="0"/>
        </w:rPr>
        <w:t xml:space="preserve">Visst hatar du det när gamla gubbar aldrig vet när det är dags att sluta tävla? Och, ännu värre, när de fortsätter att slå alla de unga killarna i de högteknologiska, snabba bilarna? Det var för ungefär åtta år sedan som RAY GOWAN slutligen gav en enorm gåva till de unga i den ovala banan för stock car racing i Ontario genom att lägga ner sin ratt. Ray, som nu är 75 år gammal och även kallas Smoker på banan, började tävla i detta område för så länge sedan att de inte ens förde några register! Hur många lopp har han vunnit under sin mycket långa karriär? "Det är mer än vad jag kan minnas", säger hans son SHANE GOWAN, som själv är en framgångsrik racerförare. "Ett år vann han 100 lopp." Hundra lopp på ett enda år? Ray tog hundratals och åter hundratals segrar under tre decennier och kammade hem segrar och minst ett mästerskap. I många av sina tävlingar slutade han på minst en av de fem bästa platserna. I dag älskar Ray, som flyttat med sin son och svärdotter från Brantford till ett lugnt hem i närliggande Boston, fortfarande kretsloppet och åker till varje lopp han kan. "Han lever och andas racing", säger Shane. En av Rays egenskaper som gör honom till en hjälte för sin son och hundratals andra fans är det mästerskapsmässiga sätt på vilket han uppförde sig både på och utanför banan. "Han var alltid en klasspelare", säger hans son. "Han lånade ut delar och gav alla en hjälpande hand. Han var en av de mest omtyckta personerna på alla racerbanor i Ontario. "På banan var han aggressiv för att vinna, men aldrig till den grad att han orsakade skador eller skador." Den typen av attityd fascinerade den unge Shane och hans kompisar när de var barn. Ett antal av dem följde i Rays däckspår och idag inkluderar killarna legenden på alla resor de gör till tävlingarna. Ibland försöker de unga grabbarna övertala Ray att sätta sig i förarsätet igen, men han låter sig inte övertalas. "Jag kan inte få in honom där! Han säger att vi alla är barn nu med vår fina utrustning, våra specialsäten och de tusentals kronor vi spenderar på säkerhetsutrustning. Han säger 'Jag brukade köra de här bilarna med inget annat än en baseballkeps som hjälm'". Ray körde också på dagtid - i 40 år arbetade han för Brantford Brick och körde lastbilar - utan att krascha! Nu kommer Ray att hedras för sina många, många år i racing och många, många segrar. Han kommer att tas in i Flamboro Speedways Hall of Fame vid en ceremoni i januari vid en årlig prisbankett. Ray kommer att hyllas tillsammans med några av de främsta tävlingsförarna i provinsen - EARL STROH, GLENN SCHURR och JR. HANLEY - som fansen har röstat fram. Det finns grupper av människor som har upprätthållit stabila vänskapsband genom åren och sedan finns det glädjen med återupptäckta vänner. En sådan grupp har förra årets firande av Brantford Collegiate Institutes 100-årsjubileum att tacka för att de återfördes till varandra. Vid gymnasieåterträffen träffades fyra kvinnor igen efter att ha varit åtskilda i 55 år och lovade att träffas över lunch för att prata om saken. De bjöd in ytterligare två gamla klasskamrater och samlades i FRANKE STURGEONs hem för att jämföra sina anteckningar. "Vi kommer alla så bra överens", säger Franke. "Vi skrattar och säger hela tiden "Kommer du ihåg ...?" och har det jättebra tillsammans." Men när berättelserna, glädjen och sorgen från fem decennier strömmade ut insåg kvinnorna att de behövde mer tid tillsammans. Gruppen bokade en helg i LAURIE COWELLs stuga i Port Elgin, där de promenerade på stranden och skålade för sina förnyade vänskaper och delade med sig av de fascinerande fragment som de hade missat från varandras liv. Till exempel: Franke var en av de sista anställda som lämnade White Farm Equipment när företaget stängde 1986; Laurie deltog i 13 arkeologiska utgrävningar i Jordanien; BARBARA LEHMAN arbetade ett tag för en designer av baddräkter och bodde i Albuquerque; PHYLLIS GERMAN-BELL visade sig vara oljemålare; SHIRLEY DRAPER och FAYE ALBRECHT blev båda sjuksköterskor - dock vid helt olika tidpunkter. Och alla sex kvinnorna visade sig vara aktiva volontärer och</w:t>
      </w:r>
    </w:p>
    <w:p>
      <w:r>
        <w:rPr>
          <w:b/>
          <w:color w:val="FF0000"/>
        </w:rPr>
        <w:t xml:space="preserve">id 275</w:t>
      </w:r>
    </w:p>
    <w:p>
      <w:r>
        <w:rPr>
          <w:b w:val="0"/>
        </w:rPr>
        <w:t xml:space="preserve">Hur många skulle gå tillbaka till pepparkakor?? Det verkar vara många som är missnöjda med ICS-uppdateringen. Jag har inte uppdaterat ännu och var wodering.... Om du kunde gå tillbaka till gingerbread och ha din telefon som den var innan du uppdaterade till ICS, skulle du göra det? Re: Hur många skulle gå tillbaka till gingerbread?? Jag gjorde den manuella uppdateringen. Om jag gör en fabriksåterställning måste jag då installera om ICS eftersom jag inte fick den officiella uppdateringen? Och för att svara på frågan: Nej, jag skulle inte gå tillbaka till Gingerbread. Vad jag verkligen vill göra är att gå direkt vidare till Jelly Bean. lol Nej, du behöver inte installera om ICS. När den väl är installerad första gången är det bra. Jag gjorde den manuella uppdateringen och när den väl var installerad och igång gjorde jag en fabriksåterställning. Det är det bästa man kan göra enligt min mening för att få ICS att fungera smidigt! Jag växlar mellan GB och ICS . GB är mycket stabilare och smidigare. De är i princip samma sak minus att svepa bort saker och krom. Efter att ha gått tillbaka till GB från ICS fann jag mig själv använda knappen för senaste appar mycket mer. Det är samma sak som appväxlaren i ICS, men den är inte lika snygg. Re: Hur många skulle gå tillbaka till gingerbread? Jag skulle väldigt gärna vilja gå tillbaka till GB . Jag är inte alls nöjd med att mina LED-meddelanden för e-postmeddelanden inte längre fungerar. Det fungerar dock bra för sms-meddelanden. Jag gick igenom hela besväret med att torka enheten, förlora alla mina appar och data osv. Hur svårt är det att gå tillbaka till GB och var kan jag hitta instruktioner? Re: Hur många skulle gå tillbaka till gingerbread?? Ursprungligen Postat av JohnC Jag skulle väldigt gärna vilja gå tillbaka till GB . Jag är inte alls nöjd med att mina LED-meddelanden för e-postmeddelanden inte längre fungerar. Det fungerar dock bra för sms-meddelanden. Jag gick igenom hela besväret med att torka enheten, förlora alla mina appar och data osv. Hur svårt är det att gå tillbaka till GB och var kan jag hitta instruktioner? Jag vill inte gå tillbaka till GB, men det finns definitivt några saker som jag inte gillar. Precis som du gjorde jag fabriksåterställningen och trodde att det skulle lösa problemet med lysdioderna, men jag har bara fått tillbaka mina sms-lampor också. Förhoppningsvis kommer en patch (inom det närmaste året eller två, eftersom jag känner till Sprint) Re: Hur många skulle gå tillbaka till gingerbread? Detta är inte särskilt en GB/ICS-grej, men en sak som håller mig kvar i TouchWiz - och därför inte får den fulla ICS-upplevelsen - är att kunna lägga till genvägar (som vägbeskrivningar till en viss plats från Maps) på startskärmen. Re: Hur många skulle gå tillbaka till gingerbread?? Jag skulle "inte" gå tillbaka till GB . Jag kommer att göra en fabriksåterställning på grund av batteritiden och att jag inte kan koppla ihop bluetooth med min 2012 Camry XLE (telefonen kopplades ihop i GB efter en fabriksåterställning). Det finns ett par problem som jag inte är förtjust i, så jag skulle vilja hitta en lösning/omgång: Swype-tangentbordet har inte siffrorna i mitten av tangentbordet (bara längst upp). Jag älskade det andra tangentbordet i GB för det ändamålet. Om någon känner till ett tangentbord i Play Store som är som GB låt mig veta. Men har definitivt en förbättrad telefon Förresten, jag väntade inte och gjorde den manuella uppdateringen enligt QBKING77 - lätt lätt lätt lätt - följ bara videon.</w:t>
      </w:r>
    </w:p>
    <w:p>
      <w:r>
        <w:rPr>
          <w:b/>
          <w:color w:val="FF0000"/>
        </w:rPr>
        <w:t xml:space="preserve">id 276</w:t>
      </w:r>
    </w:p>
    <w:p>
      <w:r>
        <w:rPr>
          <w:b w:val="0"/>
        </w:rPr>
        <w:t xml:space="preserve">Ursprung Jerry Garcia gav två lite olika förklaringar på 1960-talet om bakgrunden till låten. Den ena var i "Grateful Dead Documentary" producerad av Vance Frost och Michael Wanger: "Jag hörde ursprungligen melodin på en Carl Perkins-skiva och han var liksom en bra country-kille, country-gitarrist, och han spelade finger style, och han gjorde en slags rockabilly-version av Sittin' on Top of the World ." Den andra var i en intervju med Ralph Gleason som återges i "The Grateful Dead Reader": "Sittin' on Top of the World är en annan traditionell låt som för inte så länge sedan fick upphovsrätt av någon country- och westernkille, men det är fortfarande i huvudsak en folksång. Det finns bara två eller tre verser och det är standardbluesverser som dyker upp överallt." Låten skrevs ursprungligen av The Mississippi Sheiks och spelades in av dem 1930. Melodin och refrängen är i stort sett som Dead spelade den (även om Dads version är mycket snabbare), men texterna till verserna är mycket olika, med bara några fragment av verser gemensamt: Jag arbetade hela sommaren och hela hösten för att hitta min lilla allt-i-allo Men nu är hon borta, jag oroar mig inte Jag sitter på toppen av världen Var på våren, en sommardag Precis när hon lämnade mig, hon har gått för att stanna Men nu är hon borta, Jag är inte orolig, jag sitter på toppen av världen Kom inte hit och springa, håll upp din hand Du kan inte ge mig en kvinna, lika snabbt som du får en man Men nu är hon borta, jag är inte orolig, jag sitter på toppen av världen Det har gått dagar, jag visste inte ditt namn Varför skulle jag oroa mig och be förgäves Men nu är hon borta, Jag oroar mig inte, jag sitter på toppen av världen Jag gick till stationen, nere på gården Jag ska skaffa mig ett godståg, arbetet är hårt Men nu är hon borta, jag oroar mig inte, jag sitter på toppen av världen De ensamma dagarna, de har gått förbi Varför skulle du be mig och säga adjö Men nu är hon borta, I don't worry I'm sitting on top of the world Carl Perkins' version spelas i ett liknande snabbt tempo som Dead's och har de flesta av verserna - även de som inte finns med i Mississippi Sheiks originalversion. Men intressant nog sjunger Carl Perkins inte versen "Saw her in Dallas ..." som Garcia sjunger. Carl Perkins text är följande: Du kommer hit och springer, håller ut din hand Jag kan skaffa mig en kvinna, du kan få din man Lord I'm gone, I don't worry Baby I'm sitting on the top of the world Mississippi river so deep and wide My baby's standing on the other side Lord I'm gone, I don't worry 'Cause I'm sitting on the top of the world Du kommer hit och springer, håller ut din hand Jag kan skaffa mig en kvinna, du kan få din man Lord I'm gone, Jag är inte orolig Baby I'm sitting on top of the world Jobba hela sommaren, jobba hela hösten Blond-headed chicken, she caused it all Lord I'm gone, I don't worry 'Cause I'm sitting on top of the world Du kommer springande hit, håller ut din hand Skaffa mig en kvinna, du kan få din man Lord I'm gone, I don't worry Lord I'm sitting on top of the world Lord I'm sitting on top of the world Sittin' On Top Of The World har blivit täckt av ett brett spektrum av artister. Bob Wills spelade in en mycket långsammare version på 1930-talet, med några verser som lånats från andra låtar (t.ex. "Stealing"): Jag har inte oroat mig, jag sitter på toppen av världen Ja, världen Det har funnits dagar, jag visste inte vad du hette Varför skulle jag oroa mig, sitta och skylla och nu är du borta, Jag oroar mig inte (inte mycket) Jag sitter på toppen av världen Världen Du har sett mig stjäla, skvallra inte på mig Bara stjäla tillbaka till, samma gamla som förr Men nu är hon borta, och jag oroar mig inte För jag sitter på toppen av världen Sent på kvällen, älskling, långt efter skolan Minns du älskling,</w:t>
      </w:r>
    </w:p>
    <w:p>
      <w:r>
        <w:rPr>
          <w:b/>
          <w:color w:val="FF0000"/>
        </w:rPr>
        <w:t xml:space="preserve">id 277</w:t>
      </w:r>
    </w:p>
    <w:p>
      <w:r>
        <w:rPr>
          <w:b w:val="0"/>
        </w:rPr>
        <w:t xml:space="preserve">All of Us, Together Vinyl LP $12.98 VINYL FORMAT. All of Us, Together är den första riktiga fullängdaren från Teen Daze från Vancouver. Den kommer efter en produktiv sträcka av EP:s, singlar och remixer sedan 2010 och spelades in under den hoppfulla vändningen från våren till sommaren 2011, och är något av en kulmination. "Jag är väldigt stolt över detta som min första riktiga LP, och det uttalande den gör. Den representerar helt och hållet var jag har kommit som elektronisk artist."</w:t>
      </w:r>
    </w:p>
    <w:p>
      <w:r>
        <w:rPr>
          <w:b/>
          <w:color w:val="FF0000"/>
        </w:rPr>
        <w:t xml:space="preserve">id 278</w:t>
      </w:r>
    </w:p>
    <w:p>
      <w:r>
        <w:rPr>
          <w:b w:val="0"/>
        </w:rPr>
        <w:t xml:space="preserve">Du är här Ta dig till campus Köranvisningar Observera att alla besökare måste skaffa tillstånd för att få parkera på en parkeringsplats på Rutgers. För mer information, kontakta Parking and Transportation på 856-225-6137. Parking and Transportation ligger på 409 North Fourth Street, inom Rutgers University Police Department. GPS-enheter Om du skriver in "303 Cooper Street, Camden, New Jersey" kommer du till campusentrén vid Third och Cooper Street. Vi uppmuntrar förare att använda sin GPS tillsammans med vägbeskrivningen nedan. Vid foten av Seventh Street Bridge, sväng höger in på Cooper Street. Huvudparkeringen är Lot 11 i slutet av Cooper Street. PUBLIC TRANSPORTATION Regional Rail RiverLINE NJ TRANSIT RiverLINE light-rail system har en hållplats i södergående riktning (Cooper Street/Rutgers Station) på campus vid Third och Cooper Streets. Den norrgående hållplatsen ligger vid Second och Cooper Streets. Rabatter för studenter kan erhållas från NJ TRANSIT. PATCO PATCO Speedline erbjuder enkel åtkomst från södra New Jersey och Philadelphia. City Hall-stationen vid Fifth and Market Streets, ett kvarter från campus, är den närmaste Rutgers -- Camden-stationen. Från stationen City Hall går du norrut mot Cooper Street. SEPTA Ta SEPTA Market-Frankford Line till hållplatsen Eighth and Market och gå sedan ombord på PATCO Speedline till New Jersey. Den första hållplatsen, City Hall-stationen, är den närmaste hållplatsen till Rutgers -- Camden. Från stationen City Hall går du norrut mot Cooper Street. Buss NJ TRANSIT-bussar stannar vid Walter Rand Transportation Center vid Broadway och Mickle Blvd. Rutgers-Camden erbjuder pendelbussar till och från detta transportcentrum. Ring Rutgers University Police Department på 856-225-6009 för att ordna skjuts mellan Walter Rand Transportation Center och campus. Färja RiverLink Ferry erbjuder säsongsbunden trafik mellan Penn's Landing i Philadelphia och Camden Waterfront. Flyg Philadelphia International Airport ligger 15 minuters bilresa från Rutgers -- Camden. Ta Interstate 95 North till Benjamin Franklin Bridge och följ sedan anvisningarna från Philadelphia till campus. Med kollektivtrafik tar du SEPTA Airport Line till Market East Station i Philadelphia. Vid den stationen går du ombord på PATCO Speedline till New Jersey och följer PATCO:s anvisningar ovan.</w:t>
      </w:r>
    </w:p>
    <w:p>
      <w:r>
        <w:rPr>
          <w:b/>
          <w:color w:val="FF0000"/>
        </w:rPr>
        <w:t xml:space="preserve">id 279</w:t>
      </w:r>
    </w:p>
    <w:p>
      <w:r>
        <w:rPr>
          <w:b w:val="0"/>
        </w:rPr>
        <w:t xml:space="preserve">Information Har du en Drawbot? Finns det en Maker Fair i din närhet? Du vet att World Maker Faire-dagen kommer om mindre än två veckor. Jag skulle gärna se Drawbots på lokala Maker Faires, där de ritar medan deras föräldrar berättar för världen vad de tycker. Jag har fått rutinen för uppställning och avveckling väl inövad nu och kan ge tips och till och med en lista över ganska populära bilder som du kan rita när du visar upp din skapelse. Det är bara att plantera ett frö. Dela det här: Det här inlägget postades måndag, september 17th, 2012 vid 2:43 pm and is filed under Okategoriserade . Du kan följa alla svar på detta inlägg via RSS 2.0-flödet. Du kan lämna ett svar , eller trackback från din egen webbplats. 3 Responses to "Har du en Drawbot? Finns det en Maker Fair i din närhet?"</w:t>
      </w:r>
    </w:p>
    <w:p>
      <w:r>
        <w:rPr>
          <w:b/>
          <w:color w:val="FF0000"/>
        </w:rPr>
        <w:t xml:space="preserve">id 280</w:t>
      </w:r>
    </w:p>
    <w:p>
      <w:r>
        <w:rPr>
          <w:b w:val="0"/>
        </w:rPr>
        <w:t xml:space="preserve">So Very Domestic började som en blogg om mat och hantverk men har vuxit till att bli så mycket mer än så! Den dokumenterar nu vårt liv i hemmet, våra äventyr i södra Kalifornien och vår hemundervisning i vackra bilder med recept, handledning och recensioner. Tack för att du läser! Det är så mycket på gång idag för oss att jag inte vet var jag ska börja. Det slutade med att vi tillbringade större delen av måndagen med att hantera frågor om husförsäljning på distans. Observera att hur stressigt irriterande galet ahem besvärligt du än tycker att det kan vara att sälja ett hus, tänk dig för ett ögonblick att du befinner dig cirka 2600 mil från det och att all städning, packning, flyttning och undertecknande av officiella dokument kommer att ske på distans. Ja, så det var i måndags. Igår var det ett roligt möte med Wee One #2:s lärare, jag gillar verkligen att bedriva hemundervisning på det här sättet. Stöd från läraren, frihet att göra det på vårt eget sätt och viktigast av allt den tid vi alla får tillsammans! Fantastiskt, verkligen. Så istället för Twinkle Twinkle's Halloween party på måndag ska vi gå dit i eftermiddag och barnen är verkligen, verkligen hyped för det. Jag ska inte ljuga, jag är också superglad för det. Det är mitt favoritställe att ta med barnen för att ha lite kul (och för många Caffe Americanos för mamma). Idag attackerar vi en hög med kakor och vänder upp och ner på köket. Det verkar som om de bästa dagarna här slutar med ett förstört kök som jag sedan spenderar en dryg timme efter att de är klara med städningen - men det är helt, tveklöst, absolut värt det. Det här receptet kommer från en bok med aktiviteter att göra med förskolebarn, så du vet att den här kakan är rejäl! De är inte fruktansvärt tuggiga, vilket skulle vara en riktigt konstig konsistens för en utklippt kaka, men de är inte heller så sega att de är riktigt krispiga - helt perfekt. Särskilt perfekt för att lämna över halva satsen till en ivrig treåring och sexåring med förkläden täckta av kunglig glasyr, en arsenal av strössel och en hel del fantasi. De bröt inte en enda kaka! Det här är officiellt mitt nya go-to recept för cut outs. Det enda man kan notera om dem egentligen är att de inte är lika vita som en traditionell sockerkaka och kanelen och ingefäran ger dem en kryddkakssmak utan att vara överväldigande. Super superenkelt, det är bara att blanda alla torra, sedan de våta och sedan de två tillsammans! Jag tyckte att de rullade ut och bakades bäst när jag följde den här metoden: Dela degen i fyra bollar och rulla varje boll mellan två pergamentark och lägg den i frysen så länge det tar att rulla ut resten mellan egna pergamentark. Ta sedan ut den första bollen som du lade in och skär ut formerna, lägg den tillbaka i frysen och upprepa det tills alla fyra bollarna är utrullade och skurna till former. Följ samma process för att lyfta upp formerna på ett bakplåtspapperklätt bakplåtspapper och rulla och skära ut nya former. Grädda i 375 grader i cirka 7 minuter. Det fina med dessa är att du kan skära ut vilka former du vill (eller vilka former dina barn vill ha) och sedan dekorera dem på det sätt som du (eller troligtvis dina barn) väljer - eller ännu bättre, båda! Alla vinner på det! Jag valde spöken, Wee One #2 valde gravstenar (de andra två var helt ointresserade av vilka former vi använde). Jag gjorde min vanliga Royal Icing (2 stora äggviter, 3 koppar florsocker och 1 tesked citronsaft). Jag tonade lite svart, en hel del grått och lät resten vara vitt.</w:t>
      </w:r>
    </w:p>
    <w:p>
      <w:r>
        <w:rPr>
          <w:b/>
          <w:color w:val="FF0000"/>
        </w:rPr>
        <w:t xml:space="preserve">id 281</w:t>
      </w:r>
    </w:p>
    <w:p>
      <w:r>
        <w:rPr>
          <w:b w:val="0"/>
        </w:rPr>
        <w:t xml:space="preserve">Att ha Aspergers syndrom är en utmanande och livsavgörande erfarenhet. Som barn visste jag inte vad Aspergers syndrom var. Jag var omedveten om hur min störning påverkade människorna runt omkring mig eftersom jag bara tog hand om mina egna intressen. Jag minns när jag gick i gymnasiet att jag alltid var tvungen att ha rätt. Jag skällde ut mina lärare och kamrater när jag inte höll med om en begäran eller åsikt. Även om det resulterade i att jag blev utstött både i klassrummet och på skolgården trodde jag fortfarande att jag hade RÄTT. I slutet av gymnasiet och under collegetiden började jag läsa böcker om kroppsspråk och studera icke-verbala signaler.  Jag ville ta reda på varför jag var så alienerad och varför jag inte fick kontakt med någon. När jag blev flytande i spanska i början av tjugoårsåldern insåg jag att jag hade talat ett främmande språk hela mitt liv. När jag började övergå från en skolmiljö till en karriärposition insåg jag inte hur värdefulla dessa färdigheter som jag hade lärt mig skulle bli - vare sig det gällde en anställningsintervju, nätverkande eller umgänge på arbetsplatsen. Genom att lära mig icke-verbala signaler lärde jag mig ett nytt sätt att manipulera min omgivning; jag kunde ändra det sätt på vilket jag kommunicerade mina tankar och övertygelser på ett sätt som det "vanliga" samhället kunde förstå.  De utmaningar som jag har mött på arbetsplatsen har liknat dem som jag mötte under min grundskole- och gymnasieutbildning.  De erfarenheter som gynnade mig mest var dock de som gav mig stöd, men som också ställde höga krav på mig. När jag till exempel studerade vid University of California i Davis fick jag möjlighet att praktisera vid UC Davis M.I.N.D.-institutet, ett forskningscentrum för neurologiska utvecklingsstörningar. Medan jag var där arbetade jag med flera forsknings- och kliniska projekt, inklusive en senioravhandling. Jag samarbetade också med MIND-institutets forskningschef för att skapa en studentorganisation för att främja medvetenheten om autismspektrumstörningar. De professorer som jag arbetade med var medvetna om mina problem, och på grund av deras eget arbete inom området neurologiska utvecklingsstörningar förstod de vad det innebar för mig. Jag hölls ändå alltid på högsta nivå. I dag arbetar jag på New Horizons, en ideell organisation som hjälper personer med utvecklingsstörningar, särskilt vuxna. Som jobbcoach försöker jag göra samma sak för mina klienter som M.I.N.D.-institutet gjorde för mig. Jag kan leva mig in i mina klienters behov men ser till att sätta ribban högt för dem. Mitt mål är inte bara att hjälpa dem att lyckas i sina jobb utan också att flytta fram deras gränser så att de kan anta nya utmaningar. Många av dessa klienter har också under hela livet haft människor som förväntat sig mindre av dem på grund av deras funktionshinder. Vi måste uppmuntra dem att förvänta sig mer av sig själva för att ge dem den bästa chansen att nå sin fulla potential. En sak som är unik med mitt arbete är att mina klienter också betraktas som anställda. Om vi kan uppmuntra personer med funktionshinder att känna sig inkluderade på arbetsplatsen kommer de inte bara att utföra de förväntade arbetsuppgifterna, utan de kommer kanske också att klara av de utmaningar som det specifika jobbet innebär. Det är lagstadgat, socialt ansvarstagande och ekonomiskt fördelaktigt att tillgodose behoven hos personer med funktionshinder. Vad jag har lärt mig är att skolor, organisationer och företag inte kommer att veta hur de ska anpassa sig till personer som jag om de inte förstår utmaningarna med att ha funktionshinder som autism eller Aspergers. Att tillgodose personer med funktionshinder innebär inte bara att åtgärda ett problem genom att tillhandahålla en utrustning. Det innebär att man måste förstå individens utmaningar, hitta gemensamma mål och ställa höga förväntningar. Våra ansträngningar för att göra det möjligt för personer med funktionshinder att leva ett självständigt och framgångsrikt liv kommer att leda till att de bidrar tillbaka till ekonomin och samhället.</w:t>
      </w:r>
    </w:p>
    <w:p>
      <w:r>
        <w:rPr>
          <w:b/>
          <w:color w:val="FF0000"/>
        </w:rPr>
        <w:t xml:space="preserve">id 282</w:t>
      </w:r>
    </w:p>
    <w:p>
      <w:r>
        <w:rPr>
          <w:b w:val="0"/>
        </w:rPr>
        <w:t xml:space="preserve">Här är en helt falsk varg som har Ashley Greenes personlighet, Kristen Stewarts naturliga närvaro, samma doft som Robert Pattinsons gropar och en päls som är lika ljuvlig som pälsen på Taylor Lautners rumpanter (jag gissar). I kväll i Berlin var det sista premiären av Twatlight: Breaking Hymen - Part Two och det kändes passande att avsluta denna levande mardröm med en bild på en varg som gör samma ansiktsuttryck som jag gör när jag råkar stöta på en av dessa filmer när jag bläddrar igenom Basic Cable. Det är äntligen över! (Ja, det är över tills de startar om den här skiten om två år och världen måste återuppleva det här igen. Det kommer att vara som att ha den värsta baksmällan och ett allvarligt fall av diarré på Groundhog's Day). KStew kan fira genom att hitta en gift tysk regissör som kan gnugga hennes box. RPattz kan fira genom att öppet skratta åt de dumma Twihards för att de gjort honom till planetens rikaste enhörningsskötare, inte för att han redan har gjort det hela tiden (bevismaterial: A ). Och Taylor Lautner kan fira genom att äntligen posera för sin egen " Yup, I Like Dick! " i People. Och alla i eller runt Bolivar, Missouri som planerade att se den här röran i helgen bör vara tacksamma för den kvinna som ringde polisen och berättade om sin sons plan att skjuta upp en biograf som visade Breaking Dawn . De borde straffa hans galna röv genom att tvinga honom att se alla Twilight-filmer i en loop tills han får kramper och förvandlas till en Twihard. Jag förstår helt varför OctoMom gick tillbaka på sitt löfte att aldrig någonsin sälja sina 14 barn för en snabb check. Dessa barn sitter alltid hemma och gråter efter mat, gråter efter nya blöjor och gråter efter en vettig mamma, så det är på tiden att de faktiskt gör något med sina liv, som att pinsamt mumla ut en taskig julsång. Det är på tiden att dessa barn betalar för Octos Xanax-piller och vodka. Medan Octo sitter på rehab har hennes barn gett ut en automatisk stämd jullåt som heter "I'm Ready For Christmas". "Ingenting säger "tis the season" som att ho ho ho ho-ing your kids out. Nu när våra öron har utsatts för den här låten och Nicole Westbrooks Thanksgiving-låt, kan vi då hoppa över semestern och störta direkt in i apokalypsen? Jag är inte redo för julen, men jag är redo för slutet av dagarna. Om du hade Good Morning America på mute när du gjorde dig redo för jobbet i dag trodde du förmodligen att Amy Robach intervjuade någon 60-talist från Boca Raton om farorna med att injicera isoleringsskum direkt i ansiktet. Det var ingen 60-årig Boca Raton-socialist, det var Lindsay Lohan som var på GMA för att reta upp Barbara Walters ännu en gång. LiLo var också på GMA för att hora ut den efter Thanksgiving-kalkon som är Liz &amp; Dick och hon talade om hur hon fick rollen. Överraskande nog (serverat mellan två lager ljummen sarkasm) gick producenterna inte till LiLo först. LiLo gick till dem. Närmare bestämt ringde hon till dem hela tiden, gömde sig i buskarna utanför deras hus, följde deras barn till skolan och kröp in i deras sängar på nätterna tills de till slut gav upp, skrek MERCY och kastade rollen till slynan. De färdigheter hon lärde sig genom att förfölja SamRo betalade sig och gav henne ett jobb. "Jag hörde inte ens det, så tack för nyheten. Jag lägger inte märke till något av det. Jag vill inte hamna i det där. Jag vill hålla mig till den positiva sidan av saker och ting." Snälla, när Lindsay Lohan inte crank ringer (vilket betyder att hon gör crank innan hon ringer) sin rival Barbara Walters, googlar hon sig själv. Så självklart visste den här horan om att hon har en halvsyster, men det är bäst att spela dum. När du nästan kör på en bebis i en barnvagn med din Porsche, låtsas du som om du inte såg det och inte ens vet hur en bebis ser ut. När en polis hittar ett hett halsband i din handväska, låtsas du att det inte är din handväska och att du måste slå upp ordet "stulen" i ordboken, för du vet inte ens vad det betyder. När Amy Robach frågar dig om din halvsudd...</w:t>
      </w:r>
    </w:p>
    <w:p>
      <w:r>
        <w:rPr>
          <w:b/>
          <w:color w:val="FF0000"/>
        </w:rPr>
        <w:t xml:space="preserve">id 283</w:t>
      </w:r>
    </w:p>
    <w:p>
      <w:r>
        <w:rPr>
          <w:b w:val="0"/>
        </w:rPr>
        <w:t xml:space="preserve">James Randi och Alexa Ray Joel försöker förgifta sig själva - en av dem avsiktligt och den andra oavsiktligt - vilket gör att homeopati ser 10 gånger dummare ut än vad den redan gjorde Homeopatiska läkemedel är utspädda läkemedel. Vad de flesta människor inte inser är hur utspädda de är. Det är en sak att tro att låga koncentrationer av ett ämne kan ha en effekt på en person. Men en substans som har spätts ut i obefintlig mängd? Vissa människor anser att det är lite väl mycket. Den här artikeln utforskar några av de extrema matematiska aspekterna av homeopatiska utspädningar och använder två imponerande exempel för att få en dramatisk effekt: två kändisar som har försökt ta livet av sig med homeopati, den ena i demonstrationssyfte och den andra helt medvetet. Jag börjar med herr Randi och slutar med fru Joel. Demonstration nr 1: James Randis dödsföraktande överdos Jag var mycket glad över att se James Randi här i Vancouver (26 januari 2009). Herr Randi är skyddshelgonet för debunkering och förnuft (en post som delas med Carl Sagan , kanske). I sin föreläsning använde han sig av scenmagi för att visa hur lätt människor kan luras att tro på saker och ting, och det var ganska underhållande. Jag fick med mig en intressant ny del av en intressant kunskap: Avogadros gräns (eller konstant eller tal). Jag kände till idén, men jag hade aldrig gjort kopplingen till homeopati. Självfallet blev inte herr Randi förgiftad. Han saktade inte ens ner! Så hur "potent" kan denna produkt vara? Och varför sätter tillverkaren en varning på flaskan när jag med egna ögon har sett att hela flaskan kan sväljas utan större skada än en bitter, kritaktig smak? (Oavsett vad du tror eller tycker om homeopati måste du medge att det är ganska skumt att det skulle finnas en falsk giftighetsvarning på flaskan!) The Amazing Randi som inte blir förgiftad av en homeopatisk sömntablett. (Foto: Fred Bremmer) The Amazing Randi blir inte förgiftad av en homeopatisk sömntablett. (Foto: Fred Bremmer) Extrem utspädningsvillfarelse Vad jag lärde mig från Randis föreläsning var en del av den specifika kemin och matematiken kring homeopatisk utspädning (och jag fortsatte att studera det mycket mer). En 1X utspädning av den aktiva ingrediensen - koffein i fallet Calms Fort - innebär att den är utspädd till en tiondel av sin ursprungliga koncentration. En 2X-utspädning är en hundradel av den ursprungliga koncentrationen, 3X är en tusendel och så vidare (tiopotenser). Men 1X, 2X och 3X är i den allra lägsta änden av de homeopatiska utspädningsextremerna! Homeopatisk utspädning går längre - mycket längre. De flesta homeopatiska läkemedel är utspädda långt över "Avogadros gräns". Amedeo Avogadro var en italiensk vetenskapsman och kemist från 1800-talet, och hans "gräns" är en av kemins lagar. Det är ungefär som gränsen för vikning, som säger att man bara kan vika ett papper ett par gånger, oavsett hur tunt det är. (Man trodde länge att gränsen för pappersvikning var 7, men detta avslöjades av en gymnasieelev som bevisade att den verkliga gränsen är 12. Detta dramatiserades på ett minnesvärt sätt av TV-programmet Mythbusters). Avogadros gräns säger i princip att man bara kan späda ut så långt innan man helt förlorar den ursprungliga substansen. Den homeopatiska standardutspädningen, som förespråkas av homeopatins grundare för de flesta ändamål, är inte 3X, inte 6X, inte 10X, utan 60X eller 1 på 10 60 , en absurt stor siffra. En utspädning med 60X antas innebära en koncentration på 1 del per: Över Avogadros gräns Om du späder ut något kommer du att stöta på Avogadros gräns någonstans runt 24X - inte i närheten av 60X. Vid det här laget handlar det redan om koncentrationer som är mycket mindre än "spårmängder". När du börjar leka med Avogadro är din substans så utspädd att du måste räkna med sannolikheten att hitta enskilda molekyler. Men homeopatin passerar detta och fortsätter bara att späda ut ... trots att det inte finns något kvar att späda ut. Precis som när man dyker ner i ett svart hål blir saker och ting konstiga och matematiska efter Avogadros gräns. För varje ytterligare utspädning bortom gränsen minskar chansen att hitta en molekyl av den ursprungliga substansen med en</w:t>
      </w:r>
    </w:p>
    <w:p>
      <w:r>
        <w:rPr>
          <w:b/>
          <w:color w:val="FF0000"/>
        </w:rPr>
        <w:t xml:space="preserve">id 284</w:t>
      </w:r>
    </w:p>
    <w:p>
      <w:r>
        <w:rPr>
          <w:b w:val="0"/>
        </w:rPr>
        <w:t xml:space="preserve">Nedan följer en inofficiell översättning av Hashimoto Torus kommentarer i ämnet. -- -- -- -- -- -- -- Nu misshandlas vi av koreanska medier om problemet med militära tröstkvinnor, eller hur? Och om man försöker säga emot i de japanska medierna får man fruktansvärda problem, men, ja, det går inte att göra något åt. I egenskap av borgmästare i Osaka, en enkel ledare för en lokal myndighet, borde jag nog inte röra den nationella utrikespolitiken, men jag kommer att göra ett uttalande som representant för One Osaka (O saka Ishin no Kai ) som funderar på problem inom den nationella politiken. Den här gången när frågan togs upp var det jag tydligt förstod att den japanska regeringens logik i fråga om Kono-förklaringen från 1993 måste redas ut. År 2007 antog kabinettet Abe en viktig kabinettsresolution om Kono-uttalandet från 1993, där man medgav att tröstekvinnor i militären var föremål för tvångsrekrytering ( kyosei renko ) av den japanska staten. År 2007 fattade Abe-kabinettet ett kabinettsbeslut om att det inte fanns några bevis för att tröstkvinnor tvångsrekryterades av militären eller tjänstemän. Detta är den japanska regeringens uppfattning. Jag är japan, så jag står för den japanska regeringens åsikt. Dessutom är jag ingen historiker, så jag tänker inte göra arbetet med att samla in historiska dokument för att medvetet omintetgöra den japanska regeringens kabinettsbeslut. Så vad jag säger är att jag vill att den koreanska sidan ska lägga fram bevis för att de tvångsrekryterades av den japanska staten. Jag säger inte att jag absolut inte accepterar den koreanska sidans uttalanden, jag säger att jag vill visa oss bevisen. Sedan kommer koreanska medier tillbaka och säger att K?no-utlåtandet är beviset.  Det är en fullständig tautologi. Det är här som japanska medborgare måste vara ordentligt medvetna, konfrontera Korea och argumentera tillbaka. Kono-uttalandet från 1993 undvek denna viktigaste sak. Det är det som förstörde relationerna mellan Japan och Korea. Detta är politikernas verkliga ansvar. Slåss verbalt tills man får skum i munnen. Vi måste tänka allvarligt på vad den verkliga frågan är och i vilken utsträckning vi bör respektera den andra sidans ståndpunkt. I kabinettsbeslutet från 2007 fastställde den japanska regeringen att det inte fanns några bevis för att stödja Kono-uttalandet från 1993. Men trots detta säger Korea att Kono-uttalandet är beviset för tvångsrekrytering. Vi kan inte låta Kono-uttalandet vara som det är. Det är sant att den japanska armén var inblandad i att driva tröststationer. Dessa institutioner inrättades eftersom det var krigstid. Även i dagens samhälle är bordeller offentligt reglerade. Det var naturligt att tröststationer var offentligt reglerade med tanke på hygien och upprätthållande av ordning. Problemet är om tröstekvinnorna tvångsrekryterades mot sin vilja. Det är den främsta punkten. Men det finns inga bevis för det från japansk sida. Inte ens när media på Jeju Island gjorde en undersökning kunde de hitta något som bevisade att tröstekvinnorna tvångsrekryterades av den japanska staten. Så jag kräver att den koreanska sidan ska tillhandahålla bevis. Om det finns bevis så bör man be om ursäkt. Tvångsrekrytering kan inte rättfärdigas med några argument. Men det finns ännu inga bevis för att den japanska staten tvångsrekryterade tröstekvinnor. Detta är en annan fråga än frågan om sympati för tröstekvinnorna. Man måste känna sympati för de lidande människor som blev tröstekvinnor under alla möjliga omständigheter mot sin vilja och som upplevde psykiskt och fysiskt lidande. Det är samma sak om man hör berättelser från japaner som befann sig under samma omständigheter. Men [att behöva göra något] mot sin egen vilja och att bli tvingad är något helt annat. Kono-förklaringen från 1993 lurade oss med orden "mot deras egen vilja". Det är politikernas största ansvar. Betyder det att det var mot deras egen vilja, eller betyder det att de tvingades av den japanska staten? Vi måste klargöra detta. Naturligtvis måste vi be om ursäkt om det var det senare. Men nu finns det inga bevis för detta. Det är därför jag vill att den koreanska sidan ska ta fram det. Om det inte var påtvingat, hur ska vi då förstå tröststationer med tanke på tidens omständigheter? Japan var inte det enda landet där det fanns tröststationer för att skydda den militära ordningen, och prostitutionsindustrin finns i alla världens länder. Det är säkert att tröststationer och liknande typer av prostitutionsindustri existerar. Problemet är om tröstekvinnorna rekryterades med tvång. Vi måste konfrontera Korea.</w:t>
      </w:r>
    </w:p>
    <w:p>
      <w:r>
        <w:rPr>
          <w:b/>
          <w:color w:val="FF0000"/>
        </w:rPr>
        <w:t xml:space="preserve">id 285</w:t>
      </w:r>
    </w:p>
    <w:p>
      <w:r>
        <w:rPr>
          <w:b w:val="0"/>
        </w:rPr>
        <w:t xml:space="preserve">Den här artikeln presenterades ursprungligen vid den 9th Northumbria International Conference on Performance in Libraries and Information Services. Sammanfattning: Syfte - Syftet med denna artikel är att föreslå att man inte bara undersöker bibliotekets inverkan ur bibliotekets perspektiv utan att man i stället samarbetar med universitetsövergripande utvärderingsinsatser för att fastställa bibliotekets inverkan ur studentens, lärarens eller forskarens perspektiv. Utformning/metodik/tillvägagångssätt - Ett begränsat antal studier har genomförts i ett försök att fastställa effekterna av användningen av bibliotekets fysiska eller elektroniska resurser, referenstjänster och biblioteket som plats. Betydligt fler studier har utarbetats som har undersökt bibliotekets undervisningsprogram och program för informationskompetens, även om resultaten ger en mycket blandad bild. Majoriteten av utvärderingarna av program för informationskompetens har använt sig av opinionsundersökningar, testning av färdigheter och observerat det faktiska beteendet med hjälp av rubriker och andra metoder. En genomgående kritik mot sådana studier har varit att urvalet är litet och att de inte har kunnat upprepas. Det är uppenbart att alla akademiska bibliotek kommer att välkomna ett tillvägagångssätt som samarbetar med universitetets utvärderingsinsatser och som gör det möjligt för biblioteket att fastställa korrelationsnivåerna mellan användningen av en bibliotekssamling eller tjänst och ett önskat resultat för universitetet. Resultat - Det föreslagna tillvägagångssättet är att kombinera uppgifter om bibliotekens användning med universitetsuppgifter. I den bästa av världar skulle biblioteksdata kombineras med både indirekta mätningar av lärande (t.ex. studenternas närvaro och examensfrekvens) och direkta mätningar av studenternas lärande, t.ex. Collegiate Learning Assessment, Collegiate Assessment of Academic Proficiency och Measure of Academic Proficiency and Progress. Om universitetsbiblioteken skulle inleda ett samordnat program för dataanalys skulle resultaten få större trovärdighet och genomslagskraft inom universitetet. Praktiska konsekvenser - I artikeln ges en rad rekommendationer för att kombinera biblioteksdata (där varje användares identitet bevaras) med institutionella resultat och demografiska data för varje användare (varefter den unika identifikationsinformationen kan avlägsnas för att bevara användarens integritet och konfidentialitet). Den stora datamängd som blir resultatet kan sedan användas för att utforska eventuella samband mellan användningen av bibliotekstjänster och viktiga resultat - framgång för studenterna, bibehållande av studierna, examensfrekvens och så vidare, vilket är nödvändigt för att visa på värdet av det akademiska biblioteket. Sociala konsekvenser - När biblioteken väl har en bättre förståelse för hur specifika bibliotekstjänster påverkar studenternas, lärarnas och forskarnas liv, kan biblioteken förbättra tjänster som ger positiva resultat och avskaffa tjänster som har marginellt eller inget värde. Slutresultatet blir att de akademiska biblioteken bättre kan tillgodose sina kunders behov. Originalitet/värde -- Denna artikel erbjuder ett nytt brett perspektiv som kommer att uppmuntra biblioteken att inleda ett samarbete med andra på campus för att bättre kunna bedöma det akademiska bibliotekets inverkan.</w:t>
      </w:r>
    </w:p>
    <w:p>
      <w:r>
        <w:rPr>
          <w:b/>
          <w:color w:val="FF0000"/>
        </w:rPr>
        <w:t xml:space="preserve">id 286</w:t>
      </w:r>
    </w:p>
    <w:p>
      <w:r>
        <w:rPr>
          <w:b w:val="0"/>
        </w:rPr>
        <w:t xml:space="preserve">1. Payam Akhavan (ordförande och talesperson i tribunalens styrkommitté) har kopplingar till organisationer som har tagit emot stora summor pengar från den amerikanska regeringen. 2. Tribunalen vägrar att ta ställning mot krig och sanktioner mot Iran 3. Traditionella advokater och politiker som Sir Geoffrey Nice, John Cooper QC och Maurice Copithorne stöder tribunalen ideologiskt - varför? 4. Den krigsvänliga Mujahedeen är nära knuten till tribunalen 5. Många organisationer och vittnen har dragit sig tillbaka 6. Kritiska röster har tystats 7. Slutsats: Tribunalen har blivit en del av kampanjen för att legitimera krig och sanktioner för att genomdriva en västvänlig "regimförändring uppifrån". Argumenten i mer detalj: 1. Payam Akhavan (ordförande och talesperson i tribunalens styrkommitté) har kopplingar till organisationer som har tagit emot stora summor pengar från den amerikanska regeringen . Han är ledande medlem i Iran Human Rights Documentation. Denna har tagit emot stora belopp från den amerikanska regeringen. [i] Akhavan är också aktiv i Human Rights and Democracy for Iran (även känd som Abdorrahman Boroumand Foundation), som finansieras av en rad amerikanska och europeiska stiftelser, bland annat den ökända National Endowment for Democracy (NED). NED grundades 1983 av USA:s tidigare president Ronald Reagan för att sprida sin version av "demokrati" över hela världen. Tribunalen vägrar att ta ställning mot krig och sanktioner mot Iran. Yassamine Mather, ordförande för Hands Off the People of Iran, har skrivit till tribunalens styrkommitté och begärt att den ska ta ställning mot hoten om krig mot Iran och den förödande effekt som sanktionerna har på landet. Hon fick inte ens ett svar. Organisatörerna av tribunalen uppgav senare att tribunalen är "opolitisk". Yassamine Mather har svarat att "utan ett tydligt motstånd mot krig och sanktioner stärker tribunalen effektivt handen på alla de reaktionära krafter som överväger ett militärt angrepp på Iran. Krigsfaran växer för varje dag. Jag är en stark motståndare till regimen i Teheran - men ett krig skulle vara katastrofalt för de krafter i Iran som har ett verkligt intresse av demokrati: arbetarna, kvinnogrupperna och de sociala rörelserna i landet." Payam Akhavan är däremot en ivrig anhängare av sanktioner mot Iran. Under många år har Payam Akhavan drivit sina sponsorers agenda för allt hårdare sanktioner. Han är en av författarna till den internationella rapport som publicerades av Responsibility to Prevent Coalition, där man efterlyser "en omfattande uppsättning generiska åtgärder - smarta sanktioner - för att bekämpa den kritiska massan av hot, inklusive hotspecifika åtgärder för vart och ett av hoten som rör kärnvapen, hets mot folkgrupp, terrorister och kränkningar av rättigheter". Denna rapport från 2010 undertecknades för övrigt också av den konservativa parlamentsledamoten Michael Gove och "Carl Gershman, ordförande för National Endowment for Democracy". [ii] (I en intervju med en kanadensisk tidning skryter Akhavan: "Efter år av lobbying lyckades vi övertala både USA och EU att anta riktade sanktioner mot iranska tjänstemän. Kanada ligger långt efter i detta avseende."). [iii] Den 8 mars 2012 deltog han i ett möte med Europeiska unionen för att presentera en rapport som han varit medförfattare till och som innehåller förslaget att svartlista inte bara "individer" utan "de organisationer och regeringsorgan som begår dessa kränkningar", vilka "också bör beläggas med sanktioner". [iv] Sanktioner är tänkta att destabilisera regimen och bereda marken för "regimskifte uppifrån". I verkligheten påverkar de underifrån: först och främst skadas vanliga arbetande människor av dem. Det har förekommit sammandrabbningar på Teherans gator på grund av matpriserna - till och med stallägare på Grand Bazaar stöder demonstranterna - och de flesta iranier kommer att säga att sanktionerna är den främsta orsaken till deras elände. Med andra ord bidrar de till att avleda ilskan från den teokratiska regimen. De försvagar den enda kraft som kan skapa verklig demokrati: arbetar-, student- och kvinnoorganisationerna, som i dag är svagare än på många år. Sanktioner är helt klart en form av krig. Sir Geoffrey Nice stöder det brittiska konservativa partiets kommission för mänskliga rättigheter; John Cooper QC har ställt upp för Labourpartiet i val. Payam Akhavan utsågs till "ung global ledare" vid World Economic Forum 2005. Alla</w:t>
      </w:r>
    </w:p>
    <w:p>
      <w:r>
        <w:rPr>
          <w:b/>
          <w:color w:val="FF0000"/>
        </w:rPr>
        <w:t xml:space="preserve">id 287</w:t>
      </w:r>
    </w:p>
    <w:p>
      <w:r>
        <w:rPr>
          <w:b w:val="0"/>
        </w:rPr>
        <w:t xml:space="preserve">Israels mörka sida av Imad-ad-Dean Ahmad Varför ska amerikaner stödja en socialistisk, rasistisk, teokratisk stat? Vissa libertarianer hävdar att det bara är ett engagemang för abstrakta allmänna principer som tvingar oss att motsätta oss USA:s statliga stöd till Israel. Med andra ord bör vi stödja det ideologiska konceptet med stöd till Israel och endast motsätta oss det faktum att våra skattepengar används för att uppnå detta. Men om man undersöker situationen med ett mer kritiskt öga finner man att Israels lagar och politik uppenbart strider mot libertarianismens principer - de individuella rättigheternas universalitet, åtagandet att inte angripa och rätten att inneha privat egendom. Israel är i själva verket en kompromisslöst rasistisk, militaristisk och kollektivistisk enhet, och har varit det ända sedan dess tillkomst. Israels rasism är uppenbar i politiken för "lagen om återvändande". Alla judar kan bli fullvärdiga medborgare i Israel, men icke-judiska palestinier av israelisk börd som emigrerat eller fördrivits får inte återvända. Således kan Samuel Sheinbein undkomma en rättegång i USA, där han anklagades för brutalt mord och lemlästning av en studiekamrat, genom att fly till Israel och hävda rätten till återvändande; men min mor, som är född och uppvuxen i Jerusalem, kunde inte återvända hem för att undkomma en parkeringsbot. Palestinier som stannar kvar i sitt hemland beviljas endast andra klassens medborgarskap. De är utestängda från många av den starkt socialiserade statens subventioner, även om de inte är undantagna från de förtryckande skattesatserna. Faktum är att många palestinier i Israel behandlas som "närvarande frånvarande" och förvägras rätten att återvända till sina byar. De israeliska myndigheterna använder systematiskt statliga regleringsinstrument mot palestinier för att hindra dem från att bygga eller bygga ut sina hus, och vägrar dem de byggnadstillstånd som rutinmässigt beviljas judiska medborgare. För de palestinska invånarna i Jerusalem är det värst av allt. Deras hemland är olagligt ockuperat, men Israel behandlar dem inte bättre än besökare. De betraktas som "permanent bosatta" och deras uppehållstillstånd kan tas ifrån dem om de reser utomlands. Judar kan ha dubbelt medborgarskap (och många har det), men en icke-judisk Jerusalemsbo förlorar sitt uppehållstillstånd om han får amerikanskt medborgarskap. Arabiska Jerusalembor som gifter sig med personer utanför staden måste välja mellan att ge upp sitt uppehållstillstånd och att lämna staden, eftersom icke-judar inte har rätt att få uppehållstillstånd. Definitionen av jude i Israel är rasistisk och inte religiös. Enligt israelisk lag är det att ha en judisk mor som gör en person till jude. En israel behöver inte följa den mosaiska lagen eller ens tro på Gud för att räknas som jude så länge hans mor uppfyller de etniska kraven. (Å andra sidan har den israeliska högsta domstolen beslutat att messianska judar - dvs. judar som accepterar Jesus som Messias - förlorar sin status som judar. Uppenbarligen anses judar som ifrågasätter de ultraortodoxa definitionerna av judendomen lika lite värda medborgarskap som palestinier). Även om den judiska läran inte främjar diskriminering av icke-judar, binder sig den så kallade judiska staten Israel mindre till den faktiska religionen än till etnicitet. Israel beviljar fullt medborgarskap, inklusive äganderätt, subventioner och individuella rättigheter, till alla personer oavsett nationalitet, så länge personen är av judisk etnicitet. Oren Yiftachel, politisk geograf vid Ben Gurion-universitetet, har med rätta påpekat att en sådan regeringsform är en "etnokrati" snarare än en demokrati. Israels militarism har försvarats med påståendet att det är en liten judisk nation i ett hav av fientliga araber. Denna fientlighet är emellertid inte resultatet av religiösa meningsskiljaktigheter, vilket illvilligt antyds av proisraeliska anhängare. Arabisk aggression är långt ifrån en permanent faktor i Mellanösterns historia, vilket tydligt framgår av den historiska samexistensen av judar och araber under muslimskt styre. Trots att romarna fördrev judarna från Jerusalem lät den andra kalifen, Umar, judarna återvända när muslimerna intog Jerusalem på sjunde århundradet. Detta stod i direkt kontrast till de kristna invånarnas önskemål, som ville att judarna skulle förbli landsförvisade, och var faktiskt den enda kristna begäran som Umar inte uppfyllde. Århundraden senare förbjöd korsfararna judarna efter att ha massakrerat judar, muslimer och kristna araber.</w:t>
      </w:r>
    </w:p>
    <w:p>
      <w:r>
        <w:rPr>
          <w:b/>
          <w:color w:val="FF0000"/>
        </w:rPr>
        <w:t xml:space="preserve">id 288</w:t>
      </w:r>
    </w:p>
    <w:p>
      <w:r>
        <w:rPr>
          <w:b w:val="0"/>
        </w:rPr>
        <w:t xml:space="preserve">Hur man bygger en liten speldator Redan i december 2010 byggde vi en fantastisk Mini-ITX-speldator som kallades Wee Ass-Kicking Machine. Den innehöll en Core i7-870 CPU, en GeForce GTX 460 GPU, 4 GB DDR3, en hårddisk på 1 TB och en SSD-enhet på 120 GB - allt i ett Silverstone SG07-chassi som inte är mycket större än en skokartong. Den totala kostnaden? Cirka 1 600 US-dollar (vid den tidpunkten). Det har dock, eh, gått ett tag sedan dess och jag tyckte att det var hög tid att bygga en ny Mini-ITX-speldator. Den här är inte riktigt lika liten, men den har mycket mer kraft. Vi använder BitFenix Prodigy , som har plats för ett ATX-nätverk i fullstorlek, mängder av hårddiskar och till och med en 240 mm kylare (om du svänger åt det hållet), samtidigt som den är tillräckligt liten för att kunna släpas runt med hjälp av sina praktiska bärhandtag. Låt oss se vad som passar Bara för att det här är ett Mini-ITX-bygge betyder det inte att vi struntar i integrerad grafik. Pah. Pshaw. Och andra uttryck för förakt. Nix, när vi bygger en spelrigg använder vi ett riktigt diskret grafikkort. Den här gången väljer vi ett MSI GTX 670 Power Edition, som är överklockat från fabrik men som fortfarande suger kraft som resten av Kepler-utbudet. Den viktigaste delen av bygget är fodralet. BitFenix Prodigy är stort för att vara ett Mini-ITX-chassi, men det betyder bara att det finns plats för fler saker. Det kan rymma ett fullskaligt nätaggregat (även om 140 mm verkligen är det maximala djupet), upp till sex hårddiskar och sex SSD-enheter, ett långt videokort och, tack vare det stora huvudfacket, en fullstor luftkylare eller till och med en vätskekylare . Eftersom de flesta av våra favoritluftkylare skulle störa PCIe-platsen och vi inte ville ge upp det ensamma 5,25-tumsfacket bara för att kunna installera en 240 mm kylare, valde vi en allt-i-ett-vätskekylslinga: Thermaltakes Water 2.0 Performer. Detta ger oss gott om utrymme för att överklocka 3570K till stabila 4,4 GHz. Byggning Prodigy är rymlig för att vara ett Mini-ITX-väska, men det betyder ändå att det är lite komplicerat att bygga. Här är vad jag var tvungen att göra. 1. Förbered fallet Ta bort de fyra tumskruvarna som håller sidopanelerna på plats och ta bort panelerna. Knäpp de fyra clipsen som håller frontpanelen på plats och ta bort den också. Ta tag i den övre hårddiskburen i dess övre och nedre clips och skjut ut den ur höljet. Vänd fallet på sidan och ta bort de sex skruvarna som håller fast den nedre buren på chassit och ta bort den buren. 2. Lägg till SSD:n Fäst SSD:n på en av höljets sex monteringspunkter - antingen i botten av höljet, på insidan av den vänstra sidopanelen eller på sidan av PSU-utrymmet. Det spelar egentligen ingen roll vilken av de många SSD-monteringspunkterna du använder. Du skulle bara kunna montera SSD:n i ett av hårddiskfacken, men det skulle vara trevligt att lämna dessa lediga för ytterligare hårddiskar senare. Byt ut hårddiskburen. Ställ fallet upprätt. 3. Öppning av höljet Vänd på frontpanelen och ta bort de två skruvarna som håller den optiska enhetens ram på plats. På framsidan av chassit bryter du bort metallinfattningen framför facket för den optiska enheten. Sätt tillbaka frontpanelen och skjut in den optiska enheten i facket och stanna när den ligger plant. Säkra den med samma M3-skruvar som du använde för SSD-enheten. 4. Lägg till nätaggregatet Skruva loss de fyra tumskruvarna som håller fast nätaggregatets bakplatta. Du vill ha ett så kort nätaggregat som möjligt för detta: allt längre än 140 mm och du kommer att få svårt att leda kablarna. Hur frestande det än är att välja ett modulärt nätaggregat är det lättare att hantera ett icke-modulärt nätaggregat här. Sätt fast bakplattan på nätaggregatet och installera det i chassit, men sätt inte in alla fyra tumskruvarna igen, eftersom du kanske vill kunna skjuta ut nätaggregatet senare för att underlätta kabeldragning. 5. CPU och kylning Ta bort skyddet för CPU-sockeln och installera CPU:n. Sänk grindarmen till</w:t>
      </w:r>
    </w:p>
    <w:p>
      <w:r>
        <w:rPr>
          <w:b/>
          <w:color w:val="FF0000"/>
        </w:rPr>
        <w:t xml:space="preserve">id 289</w:t>
      </w:r>
    </w:p>
    <w:p>
      <w:r>
        <w:rPr>
          <w:b w:val="0"/>
        </w:rPr>
        <w:t xml:space="preserve">Ny webbplats - ett sätt att marknadsföra sig? Jag heter Tracy och jag äger en ny webbplats för detaljhandel vid namn Kirk Consignment. Jag letar efter ett sätt att marknadsföra min nya webbplats. Jag behöver något med låg budget. Jag har ingen kunddatabas så jag börjar i princip från början. Re: Ny webbplats - ett sätt att marknadsföra? Välkommen till gemenskapen!  Ett bra sätt att marknadsföra din webbplats är att använda de verktyg som redan är gratis!  Som till exempel sociala medier!  Skapa en Facebook-sida, en Google+-sida, skapa ett Twitter-handtag och gå ut!  När du skickar ut e-post med oss, se också till att alltid inkludera en länk till din webbplats.  Se till att även göra korsvisa marknadsföringar.  Lägg din webbplats på din Facebook-sida, Google+-sida och Twitter-bio.  Glöm inte heller att sätta in en knapp för att ansluta dig till min e-postlista på din webbplats. Innan du vet ordet av kommer du att ha bra trafik till din webbplats och fler kunder att skicka e-post till! Om du vill veta hur du använder sociala medier för att marknadsföra dig, kan du läsa vår QuickStarter . Marissa Rogers Support för gemenskapen och sociala medier Om du tycker att mitt inlägg är till hjälp och om det svarar på din fråga kan du markera det som en "Accepterad lösning" Re: Ny webbplats - ett sätt att marknadsföra? Och när du har gjort det Marissa har sagt kan du sedan gå in på Craigs List och lägga ut annonser överallt. För övrigt finns det folk som lägger in annonser på Craigs Lists överallt åt dig - de gör det FÖR DIG och de är billiga dessutom. Marissa har täckt den sociala mediesidan av saker och ting. Nu kommer här några riktiga SEO-tips. Gå sedan med i så många forum som möjligt som är relevanta för din verksamhet och skriv själv en signatur i varje forum med ett par länkar där. Skriv sedan en blogg - eller ännu bättre, låt skriva en blogg åt dig - återigen mycket billigt, och i bloggen bör du tala om allt du har på din webbplats. Ta ett nyckelord som finns på din webbplats och skriv om det i din blogg och skicka länken från din bloggsida tillbaka till webbplatsen med ankaret som är den exakta nyckelordsfrasen. Gå sedan tillbaka till din webbplats, ta fram den sidan och döpa om den till EXAKT det sökordet: Re: Ny webbplats - ett sätt att marknadsföra sig? Jag heter Kathleen och ägde en stor ideell secondhandbutik.  Jag har också ägt tre egna konsignationsbutiker.  Det bästa sättet att få ut ditt namn är genom GOOGLE. Ta varje dag en bild på en eller några artiklar som du säljer i din butik.  Lägg upp dem på CRAIGS List för försäljning.  Ange namnet på din butik, öppettider, plats, vad du tar emot osv.  Om du lägger ut varje dag, vilket tar ungefär tjugo minuter, och använder ord som second hand store, thrift shop, great bargains, key words, kommer du att hamna högst upp på listan. Jag vet inte om du har en facebook men annonsera också din butik på en egen facebooksida.  Be alla vänner att dela din sida med en vän.  Google kommer att få ut ditt namn.</w:t>
      </w:r>
    </w:p>
    <w:p>
      <w:r>
        <w:rPr>
          <w:b/>
          <w:color w:val="FF0000"/>
        </w:rPr>
        <w:t xml:space="preserve">id 290</w:t>
      </w:r>
    </w:p>
    <w:p>
      <w:r>
        <w:rPr>
          <w:b w:val="0"/>
        </w:rPr>
        <w:t xml:space="preserve">Tänk på människorna först Jag är inte ett fanatiskt fotbollsfantast. Jag tycker om spelet, men jag kan gärna gå igenom hösten utan att veta vilka lag som står på vilken plats i tabellen. Och när det gäller collegelagen har jag ingen aning. Så när hela Paterno/Sandusky-skandalen briserade tänkte jag först: "Joe Paterno skulle ju vara en så bra fotbollstränare. Han måste väl sätta sina spelare i första hand och spelet i andra hand? Tydligen inte. Pengarna måste ha varit för mycket. Kanske inte ens för honom personligen. Men för vad de kunde göra för skolan och fotbollsprogrammet. Så snart Paterno lät Sandusky fortsätta att arbeta för honom, med vetskap om att han var ett sexuellt rovdjur, förlorade Paterno sin integritet. Alla chefer måste tänka på människorna först. Det spelar ingen roll hur mycket pengar som står på spel. Lämnar ni ut programvara som inte fungerar? Eller avskedar du folk på grund av andra dåliga ledningsbeslut? Eller tar du på dig tekniska skulder för att du skyndade dig att släppa produkten innan den var klar?  Sanningen kommer alltid fram. Kommer du fortfarande att ha din integritet när sanningen kommer fram? Om du inte har din integritet, vad har du då? Så om du är chef och befinner dig i en svår situation, kom ihåg detta. Tänk först och främst på de människor som är beroende av dig. Vad måste du göra för att hålla huvudet högt och komma ihåg de människor som räknar med dig? Vad kommer ditt arv att bli? 4 Responses to Tänk på människorna först Ditt budskap är bra, men att jämföra teknisk skuld med mörkläggning var lite överdrivet. Jag ser att den tekniska skulden liksom statsskulden fortsätter att öka efter varje projekt. Jag ogillar det, men affärsverksamheten tvingar oss att göra det. Vem har lyxen att ha tid? Bra inlägg, jag håller helt med om att en chef utan moralisk kompass egentligen inte är en chef. Jag hörde nyligen en bra replik (på Public Enemy's "Harder than you think"): "Om man inte står för något faller man för vad som helst", vilket sammanfattar mycket av min frustration när det gäller teknisk förvaltning.</w:t>
      </w:r>
    </w:p>
    <w:p>
      <w:r>
        <w:rPr>
          <w:b/>
          <w:color w:val="FF0000"/>
        </w:rPr>
        <w:t xml:space="preserve">id 291</w:t>
      </w:r>
    </w:p>
    <w:p>
      <w:r>
        <w:rPr>
          <w:b w:val="0"/>
        </w:rPr>
        <w:t xml:space="preserve">Biografin fokuserar i första hand på en positiv beskrivning av Thatcher-åren och hävdar att det, i likhet med Thatchers ideologi, inte fanns något annat alternativ efter 1970-talets ohälsa än att ta till sig en ledare som Thatcher. Berlinski hävdar att mycket av hur världen för närvarande är organiserad i dag är ett resultat av henne, och på grund av detta är hon viktig för det moderna samhället även i dag. There Is No Alternative är ett försök av författaren att utforska premiärminister Margaret Thatchers uppgång och framgång, som enligt Berlinski var en viktig och anmärkningsvärd ledare. [Thatcher har enligt författaren bidragit till att förvandla det brittiska samhället från ett imperium på evig nedgång med en svag ekonomi och en irrelevant politisk kultur till en modern, rik och inflytelserik nation. Förenade kungarikets comeback speglar Thatchers egen uppgång från lägre medelklass. Berlinski anser att hon har varit katalysatorn för nedmonteringen av den socialistiska politiken i Europa efter kriget och för uppkomsten av den globala revolutionen för den fria marknaden. Berlinski använder sig av arkivforskning, författarberättelser från en person som levde under Thatcheråren i Storbritannien och ett antal intervjuer för att undersöka Thatchers uppgång till makten, vad som drev hennes korståg mot socialismen, betydelsen av hennes segrar och de kostnader för landet som hennes omvandling orsakade. Berlinski hävdar att Thatcher kunde uppnå makt och inflytande som ingen kvinna före henne hade kunnat göra, och att hon använde sin kvinnlighet i politiskt syfte för att hjälpa till att föra sin kamp mot socialismen framåt. Författaren hävdar att han är "på hennes sida", [ 1 ] men undersöker också de negativa aspekterna av Thatchers regeringstid. Texten beskriver vad Berlinski beskriver som monetarismens misslyckanden och de bittra sociala frågor som hennes politik bidrog till att skapa i Storbritannien. Hon hävdar dock att trots Thatchers misslyckanden kan man inte förneka hennes betydelse och inverkan på det brittiska samhället. Berlinski har sagt att hennes mål med att skriva denna biografi var att informera, men också att underhålla läsaren. Hon försöker ge texten en dramatisk behandling som ska återskapa Thatchers personlighet och den miljö hon var omgiven av. Hon hävdar att det inte är ett akademiskt arbete utan snarare ett populärt facklitterärt verk. [ 1 ] I New York Times kallade Stephen Pollard den "en oerhört frustrerande bok, där helheten är mindre än summan av sina ganska inkompatibla delar". [Theodore Dalrymple hade en positiv syn på biografin och skrev i Globe and Mail: "Utan att vara en hagiografi är den ungefär ett så kraftfullt försvar av Thatchers meriter som det är troligt att den någonsin kommer att skrivas". [ 3 ] I en recension i The Scotsman hävdade Michael Fry att boken är en oansenlig, genomsnittlig skildring av Thatcher-åren, men att den hade vissa förlösande egenskaper. Han skrev: "Vissa böcker kommer att vara bra och andra dåliga. Jag skulle säga att den här kommer ungefär halvvägs däremellan. Berlinski visar engagemang och energi som författare, vid sidan av en förmåga att övertala stora män att berätta saker för henne som de kanske inte skulle ha gett till någon annan." [ 4 ] Paul Sweeney från The Irish Times konstaterade i sin recension av biografin att tidpunkten för en positiv biografi om Margaret Thatcher var ganska ironisk, och sade: "Hon säger att Thatcher var enormt betydelsefull. Hon har rätt. Hon säger att hon förändrade världen. Hon har rätt. Men när hon säger "till det bättre" har hon väldigt fel." Samtidigt berömmer Sweeney hennes förmåga att skriva och säger: "Ändå kan Berlinski skriva och hon antar en intressant stil genom att återge intervjuer med några viktiga aktörer och observatörer från Thatchers tid. Det ger en bra inblick i personen och hennes bakgrund." [ 5 ] Vincent Carroll skrev i Wall Street Journal att "Trots Ms Berlinskis uppenbara beundran för sitt ämne" är boken "ett nöje att läsa delvis på grund av dess orubbliga omdömen". Han fortsatte: "Som intervjuare är Berlinski subtil och envis. Och även om hon aldrig intervjuar fru Thatcher, vars hjärna enligt uppgift har blivit fördunklad av stroke, sätter hon sig ner med ett antal personer från Thatcher-eran - både lojala insiders och antagonister som den förre Labourledaren Neil Kinnock - och de samtal hon väljer ut hör till bokens höjdpunkter." [ 6 ] Peter Robinson beskrev boken som "fantastisk" i National Review , där han beskrev den som "en mycket fin volym - livlig, engagerad och intressant".</w:t>
      </w:r>
    </w:p>
    <w:p>
      <w:r>
        <w:rPr>
          <w:b/>
          <w:color w:val="FF0000"/>
        </w:rPr>
        <w:t xml:space="preserve">id 292</w:t>
      </w:r>
    </w:p>
    <w:p>
      <w:r>
        <w:rPr>
          <w:b w:val="0"/>
        </w:rPr>
        <w:t xml:space="preserve">Who's online All Of My Life God morgon, min tidiga fågel Jag ser att du har tagit med dig en kör för att förvåna mig, ge mig en serenad Det är gryning, vissla ner mörkret Introducera mig till en ny horisont (Kör)... Hela mitt liv, alla mina dagar Väntar på att denna kärlek ska komma fram Den sorten som aldrig vänder dig ryggen Hela mitt liv, alla mina dagar Har väntat på att denna kärlek ska komma fram Den sorten som aldrig vänder dig ryggen Plötsligt omger den mig Denna kärlek är uppenbarligen skickad för att göra mig fri Ta tag i min själ och låt den vara Kom och ropa, min tidiga fågel Lyckan är nära och kommer inte att överge mig, han förstår mig Det är morgon, jag ler mot den blekblå himlen ovanför mig För kärleken är i säsong</w:t>
      </w:r>
    </w:p>
    <w:p>
      <w:r>
        <w:rPr>
          <w:b/>
          <w:color w:val="FF0000"/>
        </w:rPr>
        <w:t xml:space="preserve">id 293</w:t>
      </w:r>
    </w:p>
    <w:p>
      <w:r>
        <w:rPr>
          <w:b w:val="0"/>
        </w:rPr>
        <w:t xml:space="preserve">NYHET 22/09/2012 Mästarens tankar - Davide Valsecchi Den nya GP2-mästaren reflekterar över sin säsong GP2 Series: Davide Valsecchi, GP2-mästare 2012: Vad betyder det för dig? Davide Valsecchi : Det är otroligt! Det är en riktigt bra känsla och jag är verkligen, verkligen glad, för i år hade vi en fantastisk säsong: Jag körde riktigt bra och vår bil var riktigt konkurrenskraftig nästan varje gång, så jag är verkligen glad att vi i slutet, när det var riktigt viktigt, hade segern förra gången i Monza och vi var en av de bästa den här helgen också. När det var viktigt gjorde jag och DAMS inga misstag och vi visade i år med fyra segrar, tio pallplatser och sex snabbaste varv att vi var bäst! Jag hoppas att jag i morgon kan göra ett riktigt bra jobb och betala tillbaka DAMS för den bil de gav mig hela säsongen och slå Lotus i lagmästerskapet. GP2 Series: GP2 är alltid ett mästerskap som belönar erfarenhet, vilket du har, men vad har gjort det här året annorlunda än tidigare år? Davide : Vi måste säga att det i GP2 finns de bästa förarna i världen utanför Formel 1, och nivån är så hög att om allt inte är perfekt kan du inte vinna: det finns team som Lotus, DAMS, iSport, Racing Engineering, Addax, Arden, alla har vunnit tidigare. Och det finns så bra förare att det är riktigt svårt att bli mästare här. Så det är goda nyheter för mig, goda nyheter för DAMS, och i år har vi kunnat visa att vi är bäst: vi var bäst i början av säsongen, vi hade inte så mycket tur i mitten av säsongen och jag såg stewards lite för mycket [skratt], men när det var viktigt i slutet kom vi tillbaka, körde riktigt bra, hade en bra bil och visade att vi kan komma tillbaka tillräckligt starkt för att ta tillbaka mästerskapet. GP2 Series: Du kom ut med en smäll i början av säsongen, och Luiz var konsekvent och bara fortsatte att ta poäng: Hur fick du tillbaka huvudet och kämpade om titeln? Davide : Ingen kan bli hjälte om han inte har en bra utmanare, så jag är verkligen glad över att vara mästare, och jag är verkligen glad över att ha en bra utmanare i Razia, för om jag ska vara ärlig så gjorde han vårt jobb riktigt svårt! [I ett skede undrade vi om vi skulle kunna slåss tillbaka i toppen igen, men i Budapest tog vi tillbaka situationen och var en av de snabbaste och jag hade en fantastisk helg, även om Razia tyvärr också hade det! Men jag tänkte bara att om vi fortsätter att arbeta så här så kommer vi att ta oss in i gapet, och i Monza gjorde vi det, och jag är glad att kunna lägga sista stenen i den här i Singapore, till sist! GP2-serien: Du har blivit berömd för att du kan ta hand om dina däck så att du fortfarande kan använda dem i slutet: Hur stor inverkan hade Pirelli på det här mästerskapet? Davide : Det var redan roligt och en fantastisk känsla att köra Pirelli den här säsongen, och i GP2 är det alltid en fantastisk show: alla mina vänner från min lilla by tittar på alla lopp, och de njuter av dem även när jag inte kan vinna eller vara på pallen! Så det betyder att tävlingarna är spektakulära, och det beror på däcken. I början hade vi visserligen den här fördelen, men till slut var den borta eftersom alla förstod det här tricket! [skrattar] Men man måste spara på däcken om man vill vara först, och det är samma sak i Formel 1, men man måste också kunna använda dem på bästa sätt under ett varv i kvalet, för annars kommer man inte att ligga i framkant och kunna tävla. GP2-serien: Så du har vunnit mästerskapet: vad händer härnäst? Davide : Jag vet inte, men i Italien säger de alltid att det inte finns någon italiensk förare i Formel 1, men innan dess vem förtjänade det? Förra året slutade vi tvåa med Filippi, vilket var fantastiskt, men vi hade otur eftersom det var andraplatsen. Året innan var det ingen italienare, och innan fanns det Pantano, som var en stor mästare, men det fanns en historia om att han hade varit i Formel 1 tidigare, och historien om att han kanske var för gammal, men i år finns det en annan italiensk mästare. Jag hoppas verkligen att jag får chansen, för just nu är vi starka nog att utnyttja den, så jag hoppas verkligen att jag får chansen och att jag kan visa att jag förtjänar att vara med.</w:t>
      </w:r>
    </w:p>
    <w:p>
      <w:r>
        <w:rPr>
          <w:b/>
          <w:color w:val="FF0000"/>
        </w:rPr>
        <w:t xml:space="preserve">id 294</w:t>
      </w:r>
    </w:p>
    <w:p>
      <w:r>
        <w:rPr>
          <w:b w:val="0"/>
        </w:rPr>
        <w:t xml:space="preserve">Victorian Consolidated Acts Property Law Act 1958 - SECT 209 Exekutioner för att binda mark som ska registreras 209. Verkställighet för att binda mark som ska registreras Ingen dom, regel, dekret eller order från domstolen eller någon annan domstol som redan har erhållits eller utfärdats eller som ska erhållas eller utfärdas ska binda eller påverka eller anses ha bundit eller påverkat någon fri äganderätt till mark eller lös egendom, förrän och såvida inte en verkställighetsprocess har utfärdats för detta. Och ingen exekutionsprocess som utfärdats på en sådan dom, regel, dekret eller order ska påverka lagligt eller i rättvisan någon sådan mark eller egendom vad gäller köpare, inteckningshavare eller exekutionsborgenärer (trots att ett meddelande om en sådan exekution till en sådan köpare, inteckningshavare eller borgenär på något sätt inte har påverkats), såvida och tills den inte har överlämnats till sheriffen eller en annan tjänsteman för verkställighet, och en promemoria med namn och den vanliga eller senast kända bostadsorten och yrke för den person vars egendom är avsedd att påverkas av detta, samt domstol och titel på det mål eller ärende i vilket denna dom, detta beslut eller detta förordnande har erhållits eller utfärdats och datumet för denna dom, detta beslut eller detta förordnande tillsammans med datumet för överlämnande till sheriffen eller annan tjänsteman för verkställighet av processen enligt denna dom, detta beslut eller detta förordnande och beloppet av de pengar som därigenom har beordrats att utbetalas, lämnas till registratorn, som genast skall föra in samma uppgifter i en bok i alfabetisk ordning efter namnet på den person vars egendom är avsedd att påverkas av verkställigheten; Generalregistratorn skall i denna bok införa år och dag i månaden då varje sådan anteckning lämnas till honom, och för varje sådan anteckning skall en avgift betalas som föreskrivs i föreskrifter enligt denna lag, och alla personer skall ha rätt att söka i samma bok mot betalning av den avgift som föreskrivs i föreskrifter enligt denna lag39.</w:t>
      </w:r>
    </w:p>
    <w:p>
      <w:r>
        <w:rPr>
          <w:b/>
          <w:color w:val="FF0000"/>
        </w:rPr>
        <w:t xml:space="preserve">id 295</w:t>
      </w:r>
    </w:p>
    <w:p>
      <w:r>
        <w:rPr>
          <w:b w:val="0"/>
        </w:rPr>
        <w:t xml:space="preserve">Skulle du köpa en cykel med detta fel? TNT skadade denna gaffelutgång och nu har jag en fullständig mardröm när det gäller att hitta en ersättningsgaffel eftersom jag inte är beredd att sälja en cykel med en utgång som har rätats ut och därför böjts två gånger. Böjning av aluminium gör det hårdare, och jag tror att utfället skulle försvagas och kunna brista vid upprepad påfrestning från stötar på vägen. Är jag på väg att göra mig själv till en idiot? Skulle du cykla på en cykel med ett räta utfall? Ska jag bara annonsera den som sådan och låta köparen bestämma? Vad sägs om att jag bara monterar en kolgaffel från eftermarknaden, antingen i svart eller med samma röda färg? 1 - Jag lade ut den på Ebay och köparens idiotiska fru skrev under för den i "gott skick" trots den uppenbara skadan på lådan så TNT vägrade först att betala ut. Till slut, efter en del diskussioner, kompenserade de mig med 195, vilket är vad de skulle ha betalat (15 per kilo x 13 kilo) enligt RHA:s regler om hon hade skrivit under som skadad. Eftersom jag inte ville ha en stor strid med köparen, som var helt galen, och eftersom Ebay och Paypal väger tungt till köparens fördel, återbetalade jag honom och tog tillbaka cykeln. Dumt kanske, men jag kunde inte stå ut med stressen. 2 - Jag har redan rätat utfallet så att jag kan provköra cykeln. Jag skulle rida på den. Även om det knäppte av där det är böjt överförs vikten till gaffeln upptill och klämmans tryck bör hålla hjulet på plats om det blir luftburet. Det är inte idealiskt men jag tror inte att det kommer att gå sönder på ett sätt som gör dig död. Jag hade samma problem med en helt ny cykel som kurir till min arbetsplats. Vid något tillfälle hade den tappats på gaffeln &amp; den hade böjts på ett liknande sätt. Det tog mig några minuter att lista ut varför jag inte kunde få in framhjulet! Plaststödet hade förstörts i stort sett i smällen. Jag kände mig inte nöjd med den, så den åkte tillbaka. Jag tycker att det är rättvist att sälja på det sättet om man är ärlig. På så sätt bestämmer köparen. Om det var min cykel för ridning skulle jag byta gaffel. 40+mph, ojämna vägar och en misstänkt gaffel, nej tack. Jag har redan spenderat 6 000 euro på tandvård efter en högkostnadsfri vägkörning. Resten av ansiktskirurgin var på NHS. unta - Medlem Så du är 195 upp för tillfället, eller hur? Hur mycket för en ny gaffel? globalti - Medlem Nej, jag har redan betalat 150 till Atlantic Boulevard i Bury för en fantastisk reparation av den skadade lacken på underröret och 21 för en ny avgångshållare. Så bli stämningslös på deras TNT-rumpor, villkor eller inte. De har redan erkänt sitt ansvar genom att betala ut trots att en underskrift om motsatsen lämnats - en enorm seger. Det är lika moraliskt förkastligt för dem att skada egendom under transport som det skulle vara för dig att medvetet sälja skadade varor (inte för att vi talar om det senare som ett alternativ). Jag är förvånad över hur många som skulle vara glada att åka med den. Personligen inte jag. Problemet är att om du kan få igenom en axel/qr kommer den förmodligen att ha en viss styrka. Om du måste böja tillbaka den kommer du att stressa aluminiumet för mycket så att det blir helt sönderslaget. Åk inte på den alls om du måste böja tillbaka den. Varför inte få ett pris för en ersättning och kräva mellanskillnaden från de 150 mot TNT. Som det har sagts har de erkänt sitt ansvar. De pengar du redan har lagt ut, målning osv. Är inte TNTs ansvar. Håller med om att det inte är den bästa lösningen att böja den igen. Personligen skulle jag ta fram en fil och sedan rida den glatt. Bara min åsikt - jag tenderar att inte vara så försiktig när det gäller den här typen av saker, men jag kommer förmodligen att hamna i en fruktansvärd olycka med en QR-reparation en dag...</w:t>
      </w:r>
    </w:p>
    <w:p>
      <w:r>
        <w:rPr>
          <w:b/>
          <w:color w:val="FF0000"/>
        </w:rPr>
        <w:t xml:space="preserve">id 296</w:t>
      </w:r>
    </w:p>
    <w:p>
      <w:r>
        <w:rPr>
          <w:b w:val="0"/>
        </w:rPr>
        <w:t xml:space="preserve">Det måste vara du. Det måste vara du. Jag har vandrat runt och äntligen hittat någon som kan få mig att bli sann. Whoa whoa whoa whoa kan få mig att bli blå. Och till och med vara glad över att vara ledsen när jag tänker på dig Några andra jag har sett, kan aldrig vara elaka. Kanske aldrig vara elaka. Eller försöker vara chef. Men de skulle inte göra det. För ingen annan gav mig en kick. Trots alla dina fel älskar jag dig fortfarande. Det måste vara du. Underbara du. Det måste vara du, för ingen annan gav mig en kick. Med alla dina fel jag älskar dig fortfarande nu. Och det måste vara du. Det måste bara vara du. Det var tvunget att vara du</w:t>
      </w:r>
    </w:p>
    <w:p>
      <w:r>
        <w:rPr>
          <w:b/>
          <w:color w:val="FF0000"/>
        </w:rPr>
        <w:t xml:space="preserve">id 297</w:t>
      </w:r>
    </w:p>
    <w:p>
      <w:r>
        <w:rPr>
          <w:b w:val="0"/>
        </w:rPr>
        <w:t xml:space="preserve">Gör ett par skyddsglasögon av en läskflaska Behöver du ett par skyddsglasögon för ditt nästa DIY-projekt? Make har ett enkelt sätt att skapa några av en begagnad läskflaska och ett elastiskt band. Här är vad du behöver: Allt du behöver göra är att klippa av toppen och botten på läskflaskan och sedan klippa igenom den återstående plasten för att göra den till ett enda plastark. Håll sedan plastarket runt ditt ansikte och rita glasögonen med en plastmarkör. Klipp ut dem, fäst gummibandet på båda sidorna och du är klar. För mer detaljerade instruktioner och ytterligare foton, se hela inlägget på Make.</w:t>
      </w:r>
    </w:p>
    <w:p>
      <w:r>
        <w:rPr>
          <w:b/>
          <w:color w:val="FF0000"/>
        </w:rPr>
        <w:t xml:space="preserve">id 298</w:t>
      </w:r>
    </w:p>
    <w:p>
      <w:r>
        <w:rPr>
          <w:b w:val="0"/>
        </w:rPr>
        <w:t xml:space="preserve">Äktenskapets konsekvenser Jag går i årskurs 11 i QLD och jag vill bara ställa några frågor om min vistelse i Australien. Jag är en högpresterande elev och har för närvarande ett stipendium i min gymnasieskola. Jag har också blivit antagen till Early Entry på ett stort universitet för nästa år. Min mamma, min syster och jag kom till Australien i april 2011 eftersom min mamma ska gifta sig med en australiensare i maj samma år. Vi lämnade in vår visumansökan i juni och fick vårt tillfälliga uppehållstillstånd i februari i år. Min syster och jag är beroende av min mammas äktenskapsvisum. För närvarande är dock min mammas och min styvfars äktenskap på väg att gå i stöpet. De bråkar om några dumma saker och vi planerar att flytta ut ur huset. Min styvfar hade fysiskt skadat min mamma ett par gånger och vi har bilder och medicinska journaler som bevisar det. Saken är den att jag inte vill åka tillbaka till mitt hemland. Jag blev förälskad i Australien i samma ögonblick som jag kom hit och jag kan se en fantastisk framtid framför mig här när det gäller utbildning och karriär. Mina frågor är... 1) Kommer bilderna och läkarintygen att hjälpa oss att ändå bli permanent bosatta även om äktenskapet misslyckades? 2) Om inte, finns det ett sätt för mig att ändå stanna här i Australien och studera och förhoppningsvis bli permanent bosatt i framtiden? Jag är ledsen att höra att detta har hänt i din familj. Det finns en bestämmelse om familjevåld för partnervisum, som gör det möjligt för sökande och deras familjer att fortsätta med sin ansökan om permanent uppehållstillstånd i det fall att familjevåld har förekommit. Ta en titt på faktablad 38 . Så här fungerar det: Citat: Om den sökandes förhållande bryter samman efter det att han eller hon har ansökt om permanent uppehållstillstånd och han eller hon kan tillhandahålla godtagbara bevis enligt migrationsförordningarna för att han eller de personer som han eller hon har underhållsskyldighet för har blivit utsatt för familjevåld som begåtts av hans eller hennes australiensiska partner, kan han eller hon fortfarande få permanent uppehållstillstånd. Den sökande måste också övertyga delegaten om att deras förhållande var äkta och fortsatte tills det upphörde. Observera: Det finns vissa variationer inom partnerkategorin när det gäller rätten att få tillgång till FVP. Mer information kan erhållas från varje delstat och territoriums kontor för departementet. För att gå vidare med detta måste din mamma lägga fram bevis. Om din styvfar har varit i domstol eller har en fällande dom för sina handlingar kan detta räcka. Om inte måste din mor skriva en lagstadgad förklaring där hon beskriver vad som hänt och namnger den person som gjort det, och även tillhandahålla två lagstadgade förklaringar som fyllts i av "kompetenta personer i två olika yrken" som också måste förklara varför de anser att familjevåld har förekommit och namnge den person som begått det. Med "behöriga personer" avses här läkare, sjuksköterskor, socialarbetare, barnskyddsmyndigheter och andra. Jag hoppas att du och din familj kan förbli säkra under detta förfarande och att du hittar styrkan att fortsätta att vara den högpresterande person du är Om din mamma vidtar alla dessa åtgärder bör det med de bevis hon har inte vara svårt att tillhandahålla allt som departementet ber om för att inte påverka din ansökan om permanent uppehållstillstånd. Men glöm inte att hon också måste bevisa att förhållandet var äkta och fortsatte tills detta hände, vilket skulle innebära att hon måste lägga fram ytterligare bevis som gemensam adress, gemensamma bankkonton osv. osv. (i linje med vad hon var tvungen att lägga fram för att få partnervisum). Jag har också precis hittat den här artikeln och den här artikeln, där det står att ministeriet från och med den 24 november kommer att göra det lättare för offer för familjevåld att lägga fram godtagbara bevis, eftersom det för vissa personer är för svårt att få fram de nödvändiga lagstadgade förklaringarna. De har ännu inte offentliggjort någon lista över vad som kommer att vara godtagbart, men jag skulle förvänta mig att de saker som din mamma redan har, dvs. sjukhusrapporter och fotografier osv. skulle finnas med på den listan. Håll ett öga på faktabladet för att se om det ändras runt den 24:e i denna månad, och om det inte gör det så gör några sökningar på Internet. Jag har också precis hittat denna artikel och denna artikel , som säger att från och med den 24:e november kommer departementet att göra det lättare för offer för familjevåld att tillhandahålla godtagbara bevis, eftersom det för vissa människor är för svårt att få fram de nödvändiga lagstadgade förklaringarna. De har ännu inte offentliggjort någon lista över vad som kommer att vara godtagbart, men jag skulle förvänta mig att de saker som din mamma redan har, dvs. sjukhusrapporter och fotografier osv. skulle finnas med på den listan. Håll ett öga på faktabladet för att se om det ändras runt den 24:e i denna månad, och om det gör det.</w:t>
      </w:r>
    </w:p>
    <w:p>
      <w:r>
        <w:rPr>
          <w:b/>
          <w:color w:val="FF0000"/>
        </w:rPr>
        <w:t xml:space="preserve">id 299</w:t>
      </w:r>
    </w:p>
    <w:p>
      <w:r>
        <w:rPr>
          <w:b w:val="0"/>
        </w:rPr>
        <w:t xml:space="preserve">Krav på bokföring och revision av Gift Aid Din välgörenhetsorganisation eller Community Amateur Sports Club (CASC) måste föra register över mottagna donationer, deklarationer om Gift Aid för dessa donationer - inklusive sådana som återkallas - och register över eventuella förmåner som du har gett i utbyte mot donationer. Du måste kunna visa att dina ansökningar om återbetalning av Gift Aid är korrekta och att alla villkor för Gift Aid är uppfyllda, t.ex. att donationerna avser penninggåvor och att värdet av eventuella förmåner som ges i gengäld ligger inom vissa gränser. Registren måste också ge en verifieringskedja som kopplar varje donation till en identifierbar givare som har lämnat en giltig Gift Aid-försäkran. Om du inte för adekvata register kan du bli tvungen att betala tillbaka den skatt som återkrävts, med ränta. Du kan också bli föremål för en straffavgift enligt reglerna för självtaxering. Gift Aid - deklarationer Innan din välgörenhetsorganisation eller CASC kan begära skatt på en donation från en privatperson måste du: få en Gift Aid-deklaration från givaren för att bekräfta att de vill att du ska kräva tillbaka skatt för de angivna donationerna informera dem om att de måste betala minst lika mycket brittisk inkomstskatt och/eller kapitalvinstskatt (för det skatteår som de donerar) som alla de välgörenhetsorganisationer och CASC:er som de donerar till kommer att kräva tillbaka på deras gåvor. Genom att använda en mall för deklaration och se till att din givare fyller i den fullständigt kan du vara säker på att deklarationen uppfyller HMRC:s krav. Du måste också föra ett register över deklarationer som har avbrutits av givaren - inklusive det datum då avbrottet träder i kraft. Format och förvaring av gåvohjälpsdeklarationer Din välgörenhetsorganisation eller CASC kan bestämma hur du bäst förvarar dina gåvohjälpsdeklarationer, men dina register måste innehålla tydliga bevis för att varje givare som ingår i din återbetalningsansökan har gjort en deklaration. Du måste föra ett granskningsbart register över gåvohjälpsdeklarationer och över givarens utfärdande av dem, oavsett om deklarationerna görs på papper, elektroniskt eller muntligt. Deklarationerna måste göras tillgängliga för granskning om HMRC begär det. Pappersdeklarationer kan bevaras i sitt ursprungliga format. Eller så kan de skannas och lagras elektroniskt, så länge det går att söka i registren och hitta enskilda deklarationer vid behov. Om du behåller skannade kopior som är fullt kontrollerbara kan du förstöra originalen. Transkribering till en separat förteckning eller databas är inte ett godtagbart alternativ till att behålla originaldeklarationerna eller de skannade kopiorna. Uppgifter om givare som har gjort en deklaration elektroniskt, t.ex. på en webbplats, kan lagras i en databas. Men du måste fortfarande kunna visa att varje givare lämnade en deklaration. Om du använder muntliga förklaringar kan du spela in dem i sin helhet på ljudinspelning när de görs. Om du inte gör detta måste din välgörenhetsorganisation eller CASC bekräfta deklarationen skriftligen till givaren och kunna visa bevis för denna korrespondens. Om uppgifterna sparas på dator är det lämpligt att göra regelbundna säkerhetskopior och att lagra dem på mer än en plats. Register över kontantdonationer Det är viktigt att vara försiktig när man kopplar samman kontantdonationer med deklarationer om gåvohjälp. Om din välgörenhetsorganisation eller CASC tar emot regelbundna kontantdonationer från givare, till exempel vid kyrkliga insamlingar, kan du överväga att använda ett kuvertprogram. Då kan du samla in kontantdonationer i kuvert så att de kan visa en verifieringskedja som kopplar donationen till givaren. För engångsdonationer kan din välgörenhetsorganisation eller CASC välja att förtrycka deklarationen om gåvobistånd på kuvertet så att givaren kan fylla i den. Om givaren är en regelbunden givare kanske din välgörenhetsorganisation eller CASC redan har deras gåvohjälpsdeklaration, och i så fall måste kuvertet innehålla antingen givarens namn eller en unik identifierare, t.ex. ett referensnummer, som kan kopplas till ett givarregister. När kuvertet öppnas och innehållet räknas ska en tjänsteman från din välgörenhetsorganisation eller CASC registrera beloppet på kuvertet och i ett givarregister. Du bör behålla kuvertet som en del av din normala bokföring. Register över förmåner som ges till givare Du kan ge givare blygsamma tecken på uppskattning - så kallade förmåner - för att bekräfta deras gåva, men det finns strikta gränser för deras värde. Din välgörenhetsorganisation eller CASC bör föra register över alla förmåner som ges i gengäld för mottagna donationer och visa hur dessa är kopplade till specifika</w:t>
      </w:r>
    </w:p>
    <w:p>
      <w:r>
        <w:rPr>
          <w:b/>
          <w:color w:val="FF0000"/>
        </w:rPr>
        <w:t xml:space="preserve">id 300</w:t>
      </w:r>
    </w:p>
    <w:p>
      <w:r>
        <w:rPr>
          <w:b w:val="0"/>
        </w:rPr>
        <w:t xml:space="preserve">Geografi ger en möjlighet att studera andra världar Marsytan som togs av Viking 1 Av Paulette Cully Hittills har rekordet för det längsta överlevande uppdraget för en landare på Mars hållits av Viking 1, den första rymdfarkosten som landade på planeten. Landaren utförde framgångsrikt sitt uppdrag, som var att ta jordprover och söka efter liv, under en period av 6 år och 116 dagar tills ett felaktigt kommando som skickades av markkontrollen 1982 ledde till att kontakten förlorades. Men denna månad har rekordet överträffats av NASA:s robotbuggy Opportunity, som landade på Mars 2004. Opportunitys tvillingrover Spirit, som befinner sig på andra sidan Mars, har inte hörts av sedan den 22 mars efter att ha fastnat i sand. Opportunity, som enligt planerna bara ska hålla i tre månader, visar inga tecken på att stanna upp och för tillfället rör han sig långsamt från en krater som heter Victoria till en annan krater som heter Endeavour, åtta kilometer bort. Det vetenskapliga målet med uppdraget är att söka efter och karakterisera stenar och jordarter som innehåller ledtrådar till tidigare vattenaktivitet på Mars. Denna information kommer i sin tur att användas för att identifiera observerade landformer som raviner, kanaler och klyftor. Enligt Goro Komatsu som skriver i Geography Compass kan en mängd olika vätskor vara inblandade i skapandet av landformer på andra planeter, vilket är intressant, eftersom det finns många olika typer av vätskor på andra planeter. På månen, Venus, Mars, Io och Titan har man till exempel föreslagit att vätskor som vatten, lava av varierande sammansättning, koldioxid och kolväten kan vara orsaken till rännor och dalar. På jorden är vatten, antingen i flytande form eller som is, den vanligaste vätskan som ger upphov till landformer, även om lavaströmmar också kan skapa ytstrukturer. På jorden är det dessutom i allmänhet tydligt vilken vätska som är ansvarig för ytformerna, eftersom bildningsprocessen i huvudsak är observerbar. På andra planetariska kroppar måste planetgeologer och geomorfologer dock förlita sig på sina kunskaper om geomorfologi och miljön för att kunna dra slutsatser om vilka vätskor som var inblandade i bildningsprocessen. Dela detta: Gilla det här: Det här inlägget postades onsdag, 26 maj 2010 kl 18:20 och finns under Geomorfologi . Du kan följa alla svar på detta inlägg genom RSS 2.0-flödet. Du kan lämna ett svar , eller trackback från din egen webbplats.</w:t>
      </w:r>
    </w:p>
    <w:p>
      <w:r>
        <w:rPr>
          <w:b/>
          <w:color w:val="FF0000"/>
        </w:rPr>
        <w:t xml:space="preserve">id 301</w:t>
      </w:r>
    </w:p>
    <w:p>
      <w:r>
        <w:rPr>
          <w:b w:val="0"/>
        </w:rPr>
        <w:t xml:space="preserve">Expeditionen "The Empty Quarter" "Jag visste instinktivt att det var just det hårda livet i öknen som lockade mig tillbaka dit - det var samma dragningskraft som för människor tillbaka till polarisen, höga berg och havet." -- Wilfred Thesiger Efter den frustrerande nyheten nyligen att vår resa till Sydpolen måste skjutas upp gick jag igenom den vanliga skalan av reaktioner och känslor. Jag gick till puben vid lunchtid. Jag strök runt, blev irriterad, sparkade katten, sprang, åt rostat bröd, städade mitt skrivbord och struntade i allmänhet i att tycka synd om mig själv. Inte nog med att jag nu var utan expedition, jag hade inte heller något betalt arbete inplanerat förrän i mars 2013! Jag stod därför inför två alternativ. Det ena var att försöka hitta något arbete. Det andra var att se det positiva i att ha en tom dagbok och åka på en expedition i stället. Jag valde plan 2. Och så har jag pusslat ihop en expedition så fort jag har kunnat. Det måste vara enkelt och billigt. Men båda dessa saker är tillgångar för varje äventyr, inte hinder att håna. Så här är mitt nästa projekt. Vi åker nästa vecka. Wilfred Thesiger var en av mina hjältar. Det var hans böcker som inspirerade mig att gå med i boxningsklubben (mycket kortvarigt!) på universitetet. De uppmuntrade mig att tänka ambitiöst men enkelt om att göra stora resor. Hans tuffa expeditioner till planetens vildaste hörn och hans skarpa, sparsmakade skrivstil tilltalade mig i början när jag började ge mig ut på egna äventyr. Och när han dog (jag cyklade genom Sydamerika vid den tiden) kände jag mig ledsen över att jag aldrig fick tillfälle att träffa honom. Thesiger pressade sig själv hårt för att testa sig själv. Han levde asketiskt och föraktade modern bekvämlighet, snabbhet och lyx. Ju hårdare liv, trodde han, desto finare person. Hans prosa är enkel och avvägd, eftertänksam och ärlig. Hans fotografering var utmärkt, särskilt när man betänker att han tog färre fotografier under en hel expedition än vad jag gör på en enda dag. Det är också sant att han var lite av en återvändare, 1900-talets sista stora 1800-talsutforskare. Men "Thesiger [hade] också mannens mod att leva ut pojkarnas dröm". Och ända sedan jag läste Arabian Sands har jag drömt om att en dag göra en resa i Thesigers fotspår. Leon McCarron och jag kommer att vandra cirka 1 000 mil genom ökenområdet Empty Quarter i Oman och Förenade Arabemiraten. Under de 60 år som gått sedan Thesiger reste från brunn till brunn har detta nomadiska levnadssätt förändrats dramatiskt. Brunnarna underhålls inte längre genom regelbunden användning och de kamelresor utan stöd som Thesiger gjorde skulle inte vara möjliga i dag. Därför kommer vi att dra en vagn med utrustning, mat och vatten. Vi kommer att fylla på med vatten vid bosättningar ungefär var tionde dag. Förutom äventyret, utmaningen och ökenupplevelsen gör Leon och jag resan för att skapa en kort dokumentärfilm om Wilfred Thesiger, vår expedition och de bakomliggande motiv som gör att män söker äventyr på exakt samma sätt, generation efter generation. "För andra skulle min resa ha liten betydelse. Den skulle inte ge något annat än en ganska felaktig karta som ingen troligen någonsin skulle använda. Det var en personlig erfarenhet, och belöningen hade varit en drink rent, nästan smaklöst vatten. Jag var nöjd med det." -- Wilfred Thesiger Missa inget - GRATIS månadsvis uppdatering via e-post: Har du läst Alastairs böcker? Finns även för Kindle, iPad och barn. Era äventyr, både stora och små, har varit en stor inspirationskälla. Jag noterade svårigheten med att dra vagnen genom sanden. Surly tillverkar en cykel med feta däck som utmärker sig i sand och snö. Kolla in dem för att se om de skulle göra det lättare att dra vagnen. http://surlybikes.com/parts/category/whe\.... Det låter som en spännande resa! Hur lyckas ni organisera dem så snabbt och överbrygga er allmänna frånvaro med era flickvänner och/eller fruar? Jag har svårt att få grönt kort för ens ett mikroäventyr nuförtiden!</w:t>
      </w:r>
    </w:p>
    <w:p>
      <w:r>
        <w:rPr>
          <w:b/>
          <w:color w:val="FF0000"/>
        </w:rPr>
        <w:t xml:space="preserve">id 302</w:t>
      </w:r>
    </w:p>
    <w:p>
      <w:r>
        <w:rPr>
          <w:b w:val="0"/>
        </w:rPr>
        <w:t xml:space="preserve">Grönt är ett mycket hett ämne Som svar på en begäran från Con-Edison till alla konsumenter i New York City har teknik och underhåll bett oss att stänga av icke-kritisk utrustning, särskilt datorer och skärmar.  Släck så många lampor som möjligt och sänk rökhuvudets fönster till en (1) tum.  Låt oss ta tillfället i akt att skapa långsiktiga energibesparingar för Medical College och för oss själva hemma. Se till att gå igenom nödplanerna för ditt arbetsområde, identifiera nyckelpersoner som kan agera vid ett strömavbrott och vidta reservarrangemang vid semestrar. Förhindra strömavbrott Minska belastningen på elnätet och spara dina egna pengar genom att ställa in rumstemperaturen på jobbet och hemma på 78 grader eller högre och använda en fläkt för att cirkulera luften. Stäng av luftkonditioneringen när du inte är i din lägenhet eller ditt hem.  Det är billigare att kyla ner ditt bostadsutrymme en gång och hålla det svalt när du är där, jämfört med om luftkonditioneringen arbetar hela dagen för att hålla en "behaglig" temperatur i tomma rum. Konsolidera kylningen:  Om ditt arbetsområde har flera kylskåp kan du överväga att kombinera lagringen under toppbelastning.  Du kan då stänga av eller höja temperaturen på tomma enheter.  Rådgör med laboratorie- och/eller kliniska myndigheter i ditt område innan du flyttar kylmaterial. Var förberedd: Se till att ha lite extra pengar till hands om strömmen skulle gå förlorad.  Kreditkort accepteras inte under ett strömavbrott och bankomater kan inte tillhandahålla kontanter utan ström. Ta med en liten ficklampa till jobbet och ha en hemma.  Många rum på jobbet, inklusive toaletter, har inget sätt att släppa in omgivande ljus.  Till och med ett tillfälligt strömavbrott kan vara frustrerande när inre rum som pausrum och toaletter blir kolsvart. Om du behöver fylla på med ljus försöker du hitta miljövänliga ljus utan paraffin - som är petroleumbaserat.  Leta efter soja eller bivax och kontrollera veken.  Veken kan innehålla skadliga tillsatser. Behöver du batterier? Om du inte redan har investerat i uppladdningsbara batterier , ta dig tid att göra det nu.  Uppladdningsbara batterier är billigare, skapar mindre avfall och när du väl byter batterier har du dem alltid till hands.  Om du redan använder uppladdningsbara batterier, se till att du laddar dem under kvällstid. Relaterade artiklar Kontaktinformation Innehållet på den här webbplatsen förvaltas av Sustainability Web Publishing Team. Om du har kommentarer eller förslag kan du kontakta oss via e-post via länkarna nedan.  Om du är intresserad av att arbeta som volontär för att stödja teamet kan du kontakta Kristen direkt.</w:t>
      </w:r>
    </w:p>
    <w:p>
      <w:r>
        <w:rPr>
          <w:b/>
          <w:color w:val="FF0000"/>
        </w:rPr>
        <w:t xml:space="preserve">id 303</w:t>
      </w:r>
    </w:p>
    <w:p>
      <w:r>
        <w:rPr>
          <w:b w:val="0"/>
        </w:rPr>
        <w:t xml:space="preserve">Njut av Premier Manhattan Dentist Services Jag är 12 år gammal och idag ska jag till tandläkaren för att få mitt tandkött laserat mellan mina två framtänder så att de kan komma samman. Jag är främst rädd för om det kommer att göra ont eller inte, men jag har två frågor: A) Vad kan jag få för att lindra smärtan? (t.ex. skrattgas?) B) Vad exakt kommer att hända när han laserar mitt tandkött?</w:t>
      </w:r>
    </w:p>
    <w:p>
      <w:r>
        <w:rPr>
          <w:b/>
          <w:color w:val="FF0000"/>
        </w:rPr>
        <w:t xml:space="preserve">id 304</w:t>
      </w:r>
    </w:p>
    <w:p>
      <w:r>
        <w:rPr>
          <w:b w:val="0"/>
        </w:rPr>
        <w:t xml:space="preserve">Del 2 : Ned till avgrunden Förutsättningarna är idealiska för det arbete vi utför. Det blåser mycket lite, det är lite höga moln och solskenet gör att det är nästan ljummet vid cirka minus två grader. Det vetenskapliga programmet är i full gång. Mycket tidigt i morse var vi på väg genom den lösa packisen till CEAMARC 27 (Collaborative East Antarctica Marine Census) - projektets första station. Det är en ambitiös plan att under de kommande veckorna ta ett fullständigt prov från var och en av de 67 positionerna. Det finns en enorm förväntan på den första trålen. Grupper i våtlabbet sorterar fångsten i grupper som ska fotograferas, märkas och förpackas. Det finns sjöpennor större än en fotboll, små och stora bläckfiskar, sjöstjärnor och maskar. Det finns varelser som ännu inte har fått något namn. Åtta personer trängs runt bänken för sorteringen medan dissektionsgruppen på en annan sida tar sin del av kakan för DNA-testning. Fotografen registrerar varje märkt exemplar. Vissa undervattenstrålar är utrustade med stillbilds- och videokameror som visar den ostörda livsmiljön och sammansättningen av växter och djur. Medan fartyget är på väg skapas kartor över havsbotten, så att man kan undersöka den bredaste representationen av topografin. Video: På tråldäcket är vinschen kortvarigt vilande. Våtlaboratoriet på styrbordssidan är en kupa av aktivitet. Ett dussintal personer i sina ljusa vattentäta kläder böjer sig över vita baljor för att sortera, märka, dissekera och fotografera varelserna från djupet.  På babordssidan visar en öppen dörr på rörelse i oceanografilabbet. Video: Stora hav Fartygets loggbok säger att vi "lutar och rullar på tunga hav". Svallvågorna är upp till sex meter och vi gungar och rullar verkligen och arbetar oss verkligen fram över havet. Många människor är återigen nedsläckta av sjösjuka. Ljud: Trålen Aurora Australis är ett specialbyggt fartyg som används för vetenskap och forskning i södra oceanen. Det har ett "tråldäck" från vilket instrument och forskningsutrustning kan sjösättas och hämtas. Ombord finns ett antal laboratorier där forskare kan arbeta under resan. Dessa kan placeras i karantän och temperaturkontrolleras.</w:t>
      </w:r>
    </w:p>
    <w:p>
      <w:r>
        <w:rPr>
          <w:b/>
          <w:color w:val="FF0000"/>
        </w:rPr>
        <w:t xml:space="preserve">id 305</w:t>
      </w:r>
    </w:p>
    <w:p>
      <w:r>
        <w:rPr>
          <w:b w:val="0"/>
        </w:rPr>
        <w:t xml:space="preserve">VÄLKOMEN till den nya BeyondPod-gemenskapen. Om du vill hjälpa till att beta-testa BeyondPod 3.0 måste du vara en registrerad användare. Observera att det ursprungliga forumet på Google Groups kommer att stängas för nya inlägg men kommer att finnas kvar som arkiv. Om detta är ditt första besök måste du registrera dig innan du kan skriva inlägg: klicka på länken Registrera ovan för att fortsätta. För att börja titta på meddelanden väljer du det forum som du vill besöka från urvalet nedan. De enskilda feedinställningarna påverkar sorteringsordningen för dessa vyer också - Feed Sorteringsordning för episoder när du tittar på dem i Feedvyn och Local Sorteringsordning för episoder när du tittar på dem i Episodesvyn. De allmänna inställningarna är bara standardinställningar när du lägger till ett nytt flöde, men du kan ändra dem för varje flöde. Okej, jag kanske är lite väl knapphändig här, men... du säger: "Feed Sorteringsordning för episoder när du tittar på dem i Feed View" Vad? Feed-vyn (den vänstra vyn) visar inte episoder.... åtminstone inte på min telefon... den visar bara en lista över feeds. Hur kan man i en och samma vy tillämpa flera olika sorteringsalternativ? Längst ner till vänster kan jag visa läst eller dölja läst. När det gäller episodvyn antar jag att det är möjligt. Men kanske är det så att "Feed Item Sort Order" är hur de sorteras i episodvyn och "Local Sort Order" är när du bara tittar på episoderna i ett enda flöde? Ah, jag insåg inte att det var det du menade med "Expanded Feed View" eftersom den visar epi:s för en enda feed, men jag ansåg inte att det fortfarande var en del av "Feed View". Det här är vad jag trodde var den enda feed-vyn. Vi talar alltså om samma sak och kallar den för något annat. Jag tror att jag har förstått det nu. Har använt den här appen i över ett år och lär mig fortfarande saker om den.</w:t>
      </w:r>
    </w:p>
    <w:p>
      <w:r>
        <w:rPr>
          <w:b/>
          <w:color w:val="FF0000"/>
        </w:rPr>
        <w:t xml:space="preserve">id 306</w:t>
      </w:r>
    </w:p>
    <w:p>
      <w:r>
        <w:rPr>
          <w:b w:val="0"/>
        </w:rPr>
        <w:t xml:space="preserve">Simon skriver på för resten av säsongen Torsdag 20 september 2012 Simon Mensing blev Rovers-spelare fredagen den 14 september, precis i tid för Airdrie-matchen. Den sex fot långa defensiva mittfältaren har senast spelat för St Johnstone, Motherwell och Hamilton. Mensing blev en stor supporterfavorit med sin aggressiva spelstil och fick smeknamnet "Gunter" på grund av sina tyska rötter. Vid sin debut mot Diamonds utsågs han till matchens man. Nya signaturen Simon Mensing Detta är Raith Rovers Football Clubs officiella webbplats. All text och alla bilder på denna webbplats är upphovsrättsligt skyddade av Raith Rovers Football Club. Matchbilder återges med tillstånd från Scottish Football League. Otillåten kopiering eller återanvändning av text, fotografier eller videomaterial från denna webbplats är strängt förbjuden. Copyright 2012</w:t>
      </w:r>
    </w:p>
    <w:p>
      <w:r>
        <w:rPr>
          <w:b/>
          <w:color w:val="FF0000"/>
        </w:rPr>
        <w:t xml:space="preserve">id 307</w:t>
      </w:r>
    </w:p>
    <w:p>
      <w:r>
        <w:rPr>
          <w:b w:val="0"/>
        </w:rPr>
        <w:t xml:space="preserve">CWGC:s historia Det största arbetet sedan faraonerna, och de arbetade bara i sitt eget land. Rudyard Kipling ?? Commonwealth War Graves Commission har sin existens att tacka för en mans vision och beslutsamhet - Sir Fabian Ware. Varken soldat eller politiker, men Ware var ändå väl lämpad att reagera på allmänhetens reaktioner på de enorma förlusterna i kriget.  Vid 45 års ålder var han för gammal för att slåss, men han blev chef för en mobil enhet inom brittiska Röda korset.  Han blev bedrövad av det stora antalet offer och kände sig driven att hitta ett sätt att se till att de dödas sista viloplatser inte skulle gå förlorade för alltid.  Hans vision var i linje med tiden.  Under hans dynamiska ledarskap började hans enhet registrera och ta hand om alla gravar de kunde hitta. År 1915 erkändes deras arbete officiellt av krigsministeriet och införlivades i den brittiska armén som Graves Registration Commission. Royal Recognition Ware var angelägen om att den anda av kejserligt samarbete som var tydlig under kriget skulle återspeglas i hans organisations arbete. Uppmuntrad av prinsen av Wales lämnade han in ett memorandum till den kejserliga krigskonferensen. I maj 1917 inrättades Imperial War Graves Commission genom ett kungligt stadgar, med prinsen som ordförande och Ware som vice ordförande. Kommissionens arbete började på allvar efter vapenstilleståndet. När mark för kyrkogårdar och minnesmärken hade garanterats började den enorma uppgiften att registrera de dödas uppgifter. År 1918 hade omkring 587 000 gravar identifierats och ytterligare 559 000 offer registrerades som utan känd grav. Fastställande av principer Kommissionen fastställde de högsta standarderna för allt sitt arbete. Tre av tidens mest framstående arkitekter - Sir Edwin Lutyens, Sir Herbert Baker och Sir Reginald Blomfield - valdes ut för att påbörja arbetet med att utforma och bygga kyrkogårdar och minnesmärken.  Rudyard Kipling fick i egenskap av litterär rådgivare i uppdrag att ge råd om inskriptioner. Ware bad Sir Frederic Kenyon, direktör för British Museum, att tolka de olika tillvägagångssätten hos huvudarkitekterna. I den rapport som han lade fram för kommissionen i november 1918 betonades jämlikhet som den centrala ideologin och de principer som vi följer i dag. Klicka nedan för att läsa mer om våra kyrkogårdar och minnesplatser:</w:t>
      </w:r>
    </w:p>
    <w:p>
      <w:r>
        <w:rPr>
          <w:b/>
          <w:color w:val="FF0000"/>
        </w:rPr>
        <w:t xml:space="preserve">id 308</w:t>
      </w:r>
    </w:p>
    <w:p>
      <w:r>
        <w:rPr>
          <w:b w:val="0"/>
        </w:rPr>
        <w:t xml:space="preserve">Rizpah W AILING , wailing, wailing, vinden över land och hav - och Willys röst i vinden: "O mamma, kom ut till mig. Varför skulle han ropa på mig i natt, när han vet att jag inte kan gå? För det är klart som dagen och fullmånen stirrar på snön. II. Vi skulle bli sedda, min kära, de skulle spionera ut oss ur staden. De svarta nätterna för oss och stormen som rusar över dalen, när jag inte kan se min egen hand, utan leds av kedjans knarrande, och jag famlar och famlar efter min son tills jag finner mig själv dränkt i regnet. III. Har något fallit igen? nej - vad fanns det kvar att falla? Jag har tagit hem dem, jag har räknat benen, jag har gömt dem alla. Vad är det jag säger? och vad är du? kommer du som spion? Fall? Vad faller? Vem vet? Som trädet faller, så måste det ligga. IV. Vem släppte in henne? Hur länge har hon varit här? Du - vad har du hört? Varför har du suttit så tyst? Du har aldrig sagt ett ord. O -- att be med mig -- ja -- en dam -- ingen av deras spioner -- Men natten har krupit in i mitt hjärta och börjat förmörka mina ögon. V. Åh, du som har levt så mjukt, vad vet du om natten, om blåsten och den brinnande skammen och den bittra frosten och skräcken? Jag har gjort det medan du sov - du är gjord för dagen. Jag har samlat ihop mitt barn - och nu kan du gå din väg. VI. Nej, för det är snällt av er, fru, att sitta vid en gammal döende hustru. Men säg inget ont om min pojke, jag har bara en timme kvar att leva. Jag kysste min pojke i fängelset, innan han gick ut för att dö. De utmanade mig att göra det, sa han, och han har aldrig ljugit för mig. Jag piskade honom för att ha rånat en fruktträdgård en gång när han bara var ett barn - "Bonden utmanade mig att göra det", sa han; han var alltid så vild - och sysslolös - och kunde inte vara sysslolös - min Willy - han kunde aldrig vila. Kungen borde ha gjort honom till soldat, han skulle ha varit en av sina bästa. VII. Men han levde med en massa vilda kompisar, och de ville aldrig låta honom vara god; de svor att han inte skulle råna posten, och han svor att han skulle göra det; och han tog inget liv, men han tog en plånbok, och när allt var gjort slängde han den bland sina kamrater -- Jag vill inte ha något av det, sa min son. VIII. Jag kom in i rätten till domaren och advokaterna. Jag berättade min historia, Guds egen sanning -- men de dödade honom, de dödade honom för att ha rånat posten. De hängde honom i kedjor för att visa upp sig - vi hade alltid haft ett gott rykte - att hängas för en tjuv - och sedan sättas i fängelse - är det inte skam nog? Damm till damm -- lågt ner -- låt oss gömma oss! men de satte honom så högt att alla världens skepp kunde stirra på honom när han passerade. Gud 'ill förlåt helvetet -- svart korp och hemska fåglar i luften, Men inte det svarta hjärtat hos advokaten som dödade honom och hängde honom där. IX. Och fångvaktaren tvingade bort mig. Jag hade sagt honom mitt sista farväl; de hade låst dörren till hans cell. "O mor! Jag hörde honom ropa. Jag kunde inte komma tillbaka trots att jag försökte, han hade något mer att säga, och nu får jag aldrig veta det. Fångvaktaren tvingade bort mig. X. Eftersom jag inte kunde undgå att höra min döda pojkes rop, grep de mig och stängde in mig, de fäste mig på min säng. "Mor, mor, o mor!" - han ropade i mörkret till mig år efter år - de slog mig för det, de slog mig - du vet att jag inte kunde annat än höra; och till sist fann de att jag hade blivit så dum och stilla att de lät mig resa ut igen - men varelserna hade gjort sin vilja. XI. Kött av mitt kött var borta, men ben av mitt ben var kvar -- jag stal dem alla från advokaterna -- och du, kommer du att kalla det en stöld? -- Mitt barn, de ben som hade sugit</w:t>
      </w:r>
    </w:p>
    <w:p>
      <w:r>
        <w:rPr>
          <w:b/>
          <w:color w:val="FF0000"/>
        </w:rPr>
        <w:t xml:space="preserve">id 309</w:t>
      </w:r>
    </w:p>
    <w:p>
      <w:r>
        <w:rPr>
          <w:b w:val="0"/>
        </w:rPr>
        <w:t xml:space="preserve">T i parken 2012: Naturen trotsade vädermannen på öppningsdagen för T In The Park 2012 när förutsägelserna om monsunförhållanden visade sig vara helt felaktiga. Publiken på T in the Park njuter av vädret (Foto: Bigpicturesphoto.com) Shorts och t-shirts var mer passande än paraplyer och gummistövlar, men andan i den numera traditionella Smiffy's Fancy Dress Friday dämpades när de 70 000 festdeltagarna valde regnrockar och luvtröjor i stället för Batman- och spindelmannenkostymer. Scooby Doo, Luigi och en mänsklig varmkorv gjorde dock ett modigt framträdande, och med uppmuntrande tidiga framträdanden av The Darkness, Kaiser Chiefs och Example på huvudscenen bibehöll festivalen en feststämning när den grå himlen hotade men aldrig levererade det stormväder som förutspåddes. Den enda dusch som någon drabbades av under hela dagen var från fans som fortfarande trodde att resterna av en dyr pint bäst spenderas över huvudet på främlingar som njuter av banden framför dem. Florence and the Machine uppträder på T in the Park (Bild: Xposurephotos.com) Vinden tilltog under Florence &amp; The Machine men det var nästan irrelevant jämfört med vad som kunde ha varit för de regnberedda massorna. På andra håll ställdes MFest i Leeds in på grund av översvämningsvarningar, medan festivalbesökare på Wakestock twittrade bilder av sina översvämmade tält, medan Wales fick utstå några av de kraftigaste regnen på de brittiska öarna. T in the Park släppte tidigare under dagen ett uttalande om att festivalen hade sin högsta publiksiffra någonsin, även om tunnare folkmassor och tack och lov färre biljettförsäljare på plats tydde på motsatsen. Festivalchefen för T in the Park, Geoff Ellis, som ville uppmärksamma det bättre än väntade vädret, sade: "Det har talats mycket om vädret, men vi har haft några torra, soliga dagar här i Balado och väderprognosen ser bra ut. Som alltid bör fansen förbereda sig för alla väderförhållanden och ta med sig allt från solkräm till stövlar. Marken är fast och solen är framme igen i dag. En lyckosam dag för åtminstone en av helgens festivaler - må den fortsätta. Florence and the Machine uppträder på T in the Park (Foto: Xposurephotos.com)</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docId:B430FE0316455DF8BB1C7489BB3680CC</keywords>
  <dc:description>generated by python-docx</dc:description>
  <lastModifiedBy/>
  <revision>1</revision>
  <dcterms:created xsi:type="dcterms:W3CDTF">2013-12-23T23:15:00.0000000Z</dcterms:created>
  <dcterms:modified xsi:type="dcterms:W3CDTF">2013-12-23T23:15:00.0000000Z</dcterms:modified>
  <category/>
</coreProperties>
</file>