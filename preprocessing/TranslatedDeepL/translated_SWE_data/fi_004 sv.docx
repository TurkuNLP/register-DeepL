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Textstorlek Styrning och ledning Medi-IT Ab är en expert- och serviceorganisation som ägs av åtta sjukhusdistrikt och som producerar IKT-lösningar för välbefinnande och organiserar IKT-tjänster som stöder ägarnas verksamhet. Ägarna behandlas rättvist och öppet. Den högsta beslutanderätten utövas av bolagsstämman. Aktieägarstämman är ett instrument för företagsstyrning under den mellanliggande perioden mellan bolagsstämmorna . Styrelsens ledamöter ska sitta i styrelsen för en period på två (2) år i taget, varvid hälften av ledamöterna kan avgå . Styrelsen skall bestå av åtta ledamöter . Ordförandeskapet ska rotera mellan de tre största aktieägarna . Verkställande direktören ska ansvara för den operativa verksamheten och ska biträdas av vice verkställande direktören . Framgångsfaktorer Medi-IT Ltd:s framgångsfaktorer ska vara pionjärskap, kundorientering och serviceförmåga, stark kompetens och prestanda, trovärdighet och tillförlitlighet samt aktieägarnas engagemang och samarbete .</w:t>
      </w:r>
    </w:p>
    <w:p>
      <w:r>
        <w:rPr>
          <w:b/>
          <w:color w:val="FF0000"/>
        </w:rPr>
        <w:t xml:space="preserve">id 1</w:t>
      </w:r>
    </w:p>
    <w:p>
      <w:r>
        <w:rPr>
          <w:b w:val="0"/>
        </w:rPr>
        <w:t xml:space="preserve">Nissan hade ännu inte med sig nästa generations Qashqai till Frankfurt, men nästa X-Trail visades i god tid inför lanseringen nästa sommar. Nissan har nu förklarat att X-Trails tidigare SUV-liknande styling inte biter på marknaden, och den nya modellen har gjorts för att se likadan ut som sina rivaler. Faktum är att detta är en look som skulle kunna produceras av många tillverkare. X-Trail är snyggare än vanligt när det gäller interiör och material. Den finns också som 7-sitsig, med en golvplatta i bagageutrymmet för att få golvet i nivå med de nedfällda baksätena. Dörrarna öppnas generöst. Fyrhjulsdriften är fortfarande av typen som kopplas ur, men kan låsas kontinuerligt. Inga detaljer om motorerna har ännu inte offentliggjorts. På samma sätt börjar Note, som presenterades i god tid under våren, nu att säljas. Note har gott om utrymme för sina mått, även om bilen inte är så rymdbilsliknande till utseendet. Sätena är också bra, både fram och bak. Sätena bak kan justeras horisontellt, men de ligger högre än bagagebottnen. Materialkvaliteten är rimlig i förhållande till priset . Dörrarna känns lättare än normalt . Note drivs av Micras två 1,2-liters bensinmotorer och en omdesignad 1,5-liters dieselmotor (66 kW/90 hk). På ett mer seriöst sätt är Nissan angelägen om att framhäva sitt 360-graders kamerapaket, som inkluderar en rörelsesensor på baksidan. En monitor för döda vinkeln och en varning för avvikelse från körfältet finns också tillgängliga. Den indiskt tillverkade Micra, som har fått en ganska snabb ansiktslyftning, har redan tagit sig till Finland . Fronten har fått ett mycket styvare utseende. Interiörkvaliteten har också förbättrats något. Tekniken är oförändrad. Som konceptbil tog Nissan fram Friend-Me , som presenterades i Shanghai i våras och då beskrevs som en bil för en familj med ett barn. Den har samma nivå av sittplatser och komfort för två personer i baksätet som i framsätet. Formerna kan beskrivas som vågiga .</w:t>
      </w:r>
    </w:p>
    <w:p>
      <w:r>
        <w:rPr>
          <w:b/>
          <w:color w:val="FF0000"/>
        </w:rPr>
        <w:t xml:space="preserve">id 2</w:t>
      </w:r>
    </w:p>
    <w:p>
      <w:r>
        <w:rPr>
          <w:b w:val="0"/>
        </w:rPr>
        <w:t xml:space="preserve">Hur kan barn och ungdomar ? Forum om barn och ungdomars välfärd Barnombudsman Maria Kaisa Aula på statsministerns forum om barn och ungdomars välfärd 2.10.2006 Barn och unga - att forma vår framtid Sammankallad av statsminister Matti Vanhanen Forum om barn och ungdomars välfärd 2.10.2006 kl. 13.00 Siltasaarisali Helsingfors Hur kan barn och unga ? Mina damer och herrar! Jag ska först kortfattat bedöma vad som utgör barns och ungdomars välbefinnande. Föräldrarnas ansvar är naturligtvis det främsta. Barnens möjligheter till ett bra liv påverkas av föräldrarnas resurser och deras förmåga att ta hand om sina barn, hjälpa dem att växa upp, försörja dem, delta i deras liv och filtrera bort de olika hoten i deras omgivning. Barnens välbefinnande kan stärkas avsevärt av föräldrarnas sociala nätverk och samhällsband, mor- och farföräldrar, släktingar, bekanta, frivilliga organisationer och församlingar. De offentliga, statliga och lokala myndigheternas roll är att säkerställa barnets välbefinnande genom tjänster, inkomstöverföringar, barnets fysiska säkerhet och fysisk planering . De offentliga myndigheternas ansvar betonas när föräldrarnas resurser är otillräckliga . Staten har det yttersta ansvaret för att skydda barnets rättigheter, men en god barndom beror inte enbart på föräldrarnas och de offentliga myndigheternas beslut . Företagen har stor betydelse för den miljö där barn växer upp. De val som görs på arbetsplatsen påverkar naturligtvis förutsättningarna för att förena arbete och familjeliv. Dessutom spelar medierna i sina olika former och producenterna av reklam och underhållning en viktig roll för barnens sinnesfrid . För att säkerställa ett bra liv för barnen behöver alla vuxna ansvarskänsla, en kultur av omsorg och mänsklig interaktion som stärker gemenskapen. Polariseringen av barnens välbefinnande Barnens välbefinnande har redan beskrivits många gånger under detta seminarium i termer av differentiering, ojämlikhet och polarisering . Skillnaderna mellan barnens och deras föräldrars välbefinnande blir allt tydligare i ekonomiska, känslomässiga och kulturella termer . Majoriteten av barnen klarar sig ganska bra, några klarar sig mycket bra. Man uppskattar att omkring 15-20 procent av alla barn och ungdomar har olika grader av psykosociala och psykiska problem . En liten del av barnen , uppskattningsvis 5 eller till och med 10 % , misshandlas dock. I deras familjer har problemen ökat. Efterfrågan på specialiserade tjänster för att lösa barnens och familjernas problem, dvs. barnskydd, psykisk hälsovård, specialundervisning och dagvård, har ökat under lång tid . Det finns en eftersläpning i fråga om korrigerande tjänster och stora regionala skillnader när det gäller tillgången till dem . Samtidigt är kvaliteten på de förebyggande tjänsterna ojämnt fördelad, särskilt när det gäller barnrådgivning, skolhälsovård och elevvård. Den relativa andelen barn under 18 år som är placerade utanför hemmet har nästan fördubblats på 20 år och uppgår nu till 1,1 %. Drygt 5 % av alla barn under 18 år är placerade i barnskydd utanför hemmet, medan cirka 7 % av barnen är placerade i specialundervisning och dagvård. Detta är en liten men betydande andel av barnen i ett åldrande Finland. Problem med illamående kan orsakas av problem i utvecklingen hos både föräldrarna och barnen själva. Den tillgängliga informationen och kunskapen om barnskyddsarbete betonar dock behovet av tidiga insatser, stöd till föräldraskap, arbete med familjer och alkoholpolitik, särskilt för att minska missbruket. Föräldrars användning av alkohol och andra substanser är den enskilt största orsaken till misshandel och övergrepp mot barn . Glass Childhood-projektet uppskattade år 2004 att omkring en av tio finländare växte upp i ett hem där överdriven alkoholkonsumtion eller andra missbruksproblem hos föräldrarna också orsakade problem eller skada för barnet . Dessutom har antalet skilsmässor och juridiska separationer nått en hög nivå i vårt land, vilket påverkar barnens välbefinnande på två sätt . Antalet ensamstående föräldrar har ökat till cirka 20 procent.</w:t>
      </w:r>
    </w:p>
    <w:p>
      <w:r>
        <w:rPr>
          <w:b/>
          <w:color w:val="FF0000"/>
        </w:rPr>
        <w:t xml:space="preserve">id 3</w:t>
      </w:r>
    </w:p>
    <w:p>
      <w:r>
        <w:rPr>
          <w:b w:val="0"/>
        </w:rPr>
        <w:t xml:space="preserve">Anna och Sebu cosmetics ( önsketänkande ) Jag har alltid varit ganska lat med min hud och brukade vara lat och till och med lämna min makeup på natten. Soosoo ! Numera är jag lite mer skicklig och har lärt mig av Sebastian, som är ett riktigt hudvårdsgeni! Jag tvättar alltid ansiktet på morgonen med vatten och på kvällen med en av följande produkter : Min hud är ganska torr och jag återfuktar den alltid på morgonen och kvällen. På morgonen lägger jag på något lättare under sminket (Dui eller Elizabeth Arden) och på kvällen lägger jag på en kall kräm. Om jag får en finne på huden lånar jag lite Sebu's super bundle och på morgonen är den borta. Jag sminkar mig ungefär sex dagar i veckan och använder bara basprodukter. Jag har Loreal, Maybelline, Clinique, Garnier, Avon, Rimmel, Lumena och Guerlain blandat ihop. Jag har blivit ombedd att göra ett inlägg om vardagssmink, men det skulle vara riktigt dumt att göra ett sådant, eftersom smink inte är min bästa sida. Jag låter bara BB-kräm på min näsa på morgonen, jag ritar ögonbrynen, lägger på lite rouge, linjerar ögonen och sätter mascara på mina övre fransar. Smink är gjort på mindre än tio minuter. Ibland på en stressig dag kan det hända att jag anstränger mig mer och tar på mig ögonskugga och skuggar ansiktet.</w:t>
      </w:r>
    </w:p>
    <w:p>
      <w:r>
        <w:rPr>
          <w:b/>
          <w:color w:val="FF0000"/>
        </w:rPr>
        <w:t xml:space="preserve">id 4</w:t>
      </w:r>
    </w:p>
    <w:p>
      <w:r>
        <w:rPr>
          <w:b w:val="0"/>
        </w:rPr>
        <w:t xml:space="preserve">Eftersom den finska ingenjörsutbildningen och även civilingenjörsutbildningen började i Tammerfors, var det också i Tammerfors som samarbetet mellan ingenjörer inleddes, och civilingenjörerna har varit starkt representerade från början. Tekniska universitetet i Tammerfors, som grundades 1919, är startskottet för både ingenjörsföreningen och RIA. Tammerfors nuvarande RIA anses ha bildats den 21.09.1955, då det finns en skriftlig rapport om mötet, men det är känt att civilingenjörerna i Tammerfors har haft gemensamma möten även före detta datum. Till en början var verksamheten en fri klubbverksamhet, men 1974 registrerades föreningen under sitt nuvarande namn. Antalet medlemmar har ökat under årens lopp och uppgår nu till cirka 600. 1911 grundades Finlands första tekniska högskola i Tammerfors. 1915 De första civilingenjörerna i Finland utexaminerades i Tammerfors. 1919 Ingenjörer som utexaminerades från Tammerfors tekniska högskola grundade en förening som hette Tammerfors Tekniska, som senare blev en nationell ingenjörsförening. 1947 De första väg- och vattenbyggnadsingenjörerna i Finland utexaminerades i Tammerfors. 1951 Civilingenjörerna i ingenjörsföreningen grundade en underförening som hette Civilingenjörernas allmänna ingenjörsförening , vilket är början på den nuvarande RIA-föreningen . 1955 Den nuvarande RIA-föreningen i Tammerfors inledde sin organiserade verksamhet , klubben hette Tammerfors civilingenjörsförening - Tammerforsklubben . 1960 De första civilarkitekterna i Finland utexaminerades i Tammerfors . 1965 Civilingenjörernas riksförening bytte namn till Civilingenjörs- och arkitektföreningen . 1972 RIA separerades från ingenjörsföreningen . 1974 Tammerforsklubben registrerades som Tammerfors förening för civilingenjörer och arkitekter och dess verksamhetsområde utvidgades till att omfatta de omgivande kommunerna .</w:t>
      </w:r>
    </w:p>
    <w:p>
      <w:r>
        <w:rPr>
          <w:b/>
          <w:color w:val="FF0000"/>
        </w:rPr>
        <w:t xml:space="preserve">id 5</w:t>
      </w:r>
    </w:p>
    <w:p>
      <w:r>
        <w:rPr>
          <w:b w:val="0"/>
        </w:rPr>
        <w:t xml:space="preserve">Tandblekning Yotuel allt-i-ett är den första tandkräm som bevisligen även stärker tandemaljen ( * Den innehåller urea peroxid ( 0,3% ) som kemiskt vitaliserar tandemaljen . Den innehåller fluorid, kalciumfosfat och xylitol ( 11% ) för att remineralisera tandemaljen och förebygga karies. Fluoridformen i denna tandkräm är kaliumfluorid, som effektivt minskar tandgnissling. Den rena fluoridhalten i pastan är 1470 ppm. Pastan innehåller inte natriumlaurylsulfat . Yotuels effektivitet bygger på den kombinerade effekten av två naturliga ingredienser. Dessa är det proteolytiska papainenzymet från papaya, som bleker tänderna, och xylitol från björk, som förhindrar tillväxten av kariesbakterier, förebygger karies och reparerar glimmerskador. Dessutom är natriumfluoriden i Yotuel 100 % aktiv fluorid , en viktig ingrediens i förebyggande av karies. Fluoriden i Yotuel kan till och med stoppa bildandet av ett hål som redan har börjat. Yotuels effektivitet bygger på den kombinerade effekten av två naturliga ingredienser. Dessa är det proteolytiska papainenzymet papain , som bleker tänderna, och xylitol , som kommer från björk, som förhindrar tillväxten av kariesbakterier, förhindrar karies och reparerar glimmerskador. Dessutom är natriumfluoriden i Yotuel 100 % aktiv fluorid , en viktig ingrediens i förebyggande av karies. Fluoriden i Yotuel kan till och med stoppa ett hål som redan har börjat bildas. Yotuels självbehandlingslösningar Stick och Pen tar bort fläckar och mörkfärgningar från tänderna snabbt och säkert - även från tandben. Självbehandlingslösningarna kan användas flera gånger om dagen, var som helst och när som helst. Yotuel självbehandlande blekmedel är idealiska produkter för att bibehålla tandläkarens blekning eller för att göra ditt leende ljusare. Den aktiva ingrediensen i produkterna är 0,3 % urea peroxid som effektivt bleker fläckarna i tandbenet.</w:t>
      </w:r>
    </w:p>
    <w:p>
      <w:r>
        <w:rPr>
          <w:b/>
          <w:color w:val="FF0000"/>
        </w:rPr>
        <w:t xml:space="preserve">id 6</w:t>
      </w:r>
    </w:p>
    <w:p>
      <w:r>
        <w:rPr>
          <w:b w:val="0"/>
        </w:rPr>
        <w:t xml:space="preserve">Turuxi, en användargrupp för programvara med fri och öppen källkod i Åbo, anordnar en dag för programvara med öppen källkod lördagen den 8 mars kl. 10-16, i år med temat "Fri programvara för professionell användning". Målgruppen för evenemanget är denna gång erfarna användare av fri programvara, som vi förväntar oss kommer från hela Finland. + + Fri och öppen programvara (VALO) handlar om att skaparen ger användaren friheten att använda, kopiera, studera, modifiera och distribuera programmet - det ursprungliga eller modifierade. I yrkesmässig användning finns programvara med öppen källkod vanligtvis på servrar, men på senare tid har den också blivit vanligare på arbetsstationer. + + + Evenemanget kommer att hållas på ICT House , ett gemensamt centrum för IKT-undervisning vid högskolorna i Åbo. Platsen ligger i omedelbar närhet av Kupittaa järnvägsstation , vilket gör det lätt att ta sig dit från längre håll . + + Evenemanget kommer att innehålla presentationer om ämnen som Linuxlösningar för skolor och de ekonomiska och etiska fördelarna med fri programvara för företag . Det kommer också att bli en titt på Linux mångsidighet, från mobiltelefoner till superdatorer, och en presentation om utvecklingen av Linux-baserade inbäddade system . Det kommer också att finnas demonstrationspunkter där du kan lära känna personer som arbetar med fri programvara, t.ex. företag och utbildningsinstitutioner - och inte minst utvecklarna.+ + Open Software Day är ett traditionellt årligt evenemang som organiseras av Turuxi . Evenemanget är nu inne på sitt femte år, och antalet besökare ökar varje år och förväntas nå ett nytt rekordantal besökare i år. Förfrågan om sponsorer och utställare Kära mottagare , Turuxi, en användargrupp för programvara med fri och öppen källkod i Åbo, organiserar den femte årliga dagen för programvara med öppen källkod ( AOP 2008 ) den 8 mars . Temat för evenemanget 2008 är professionell användning av fri programvara . Evenemanget kommer att organiseras som en serie föreläsningar och utställarpunkter om ämnet . Platsen är ICT-huset, Åbo universitets gemensamma centrum för ICT-studier. Som utställare har du ett eget bord där du kan presentera din verksamhet för publiken under hela evenemanget. Du kan sätta upp din egen monter och visa och dela ut allt material du vill. Samtidigt får ni ett utmärkt tillfälle att rekrytera personal, som ni fritt kan använda er av. Utställare kommer också att presenteras kortfattat på evenemangets webbplats och kan omnämnas selektivt i vår annonsering före evenemanget . Som sponsor kommer ni att få god synlighet både vid själva evenemanget och i annonseringen före evenemanget . Vi kommer att visa upp det material som du tillhandahåller för evenemanget och reservera en framträdande plats för din logotyp i reklammaterialet för evenemanget. Förutom en permanent synlig logotyp på evenemangets webbplats får du utrymme för att presentera din verksamhet på en särskild sponsorsida. Möjliga sponsringsposter med uppskattade kostnader är: Resekostnader , 200€ Catering för arrangörerna , 200€ Reklamkostnader , 300€ Vi tar också emot donationer av varor som priser till de lotterier som anordnas under evenemanget . Dessa donatorer kommer att nämnas i lotterimaterialet, inklusive på webbplatsen, men vi kan inte garantera någon annan synlighet - såvida inte värdet på din donation överstiger 200 euro, i vilket fall du kommer att få ovanstående sponsringsförmåner. Vi ser gärna att du är med och bygger upp det mest givande evenemanget för allmänheten! Med vänliga hälsningar , Utställarförfrågan Kära mottagare , Åbo-baserade användargruppen för fri och öppen programvara Turuxi ordnar sin femte årliga Open Source Software Day ( AOP 2008 ) den 8 mars . Temat för 2008 års evenemang är professionell användning av fri programvara . Evenemanget kommer att bestå av en serie föreläsningar om ämnet och utställarpaneler . Platsen är ICT-huset, Åbo universitets gemensamma centrum för ICT-studier. Vår målgrupp är erfarna användare och studenter av fri programvara.</w:t>
      </w:r>
    </w:p>
    <w:p>
      <w:r>
        <w:rPr>
          <w:b/>
          <w:color w:val="FF0000"/>
        </w:rPr>
        <w:t xml:space="preserve">id 7</w:t>
      </w:r>
    </w:p>
    <w:p>
      <w:r>
        <w:rPr>
          <w:b w:val="0"/>
        </w:rPr>
        <w:t xml:space="preserve">Cybex - Free Cybex Free-stolen har ett dubbelt sidokontrollsystem som gör resan ännu säkrare. Ryggstödet kan justeras till 7 olika höjder och lutas för att passa bilstolen. Ryggstödets ventilation minskar svettning av barnets rygg i sätet. Viktgränser 15-36kg Åldersintervall 3v-12v Grupp 3 , 2 Tillverkningsår 2009 - 2011 Installation av bilbarnstolen Ansikte framåt Bakåt framåt Installation av framsätet OBS! Kontrollera i manualen för sätet om framsätet får ha en fungerande krockkudde framtill . Särskilt när det gäller bakåtvända säten är krockkuddar vanligtvis INTE tillåtna .</w:t>
      </w:r>
    </w:p>
    <w:p>
      <w:r>
        <w:rPr>
          <w:b/>
          <w:color w:val="FF0000"/>
        </w:rPr>
        <w:t xml:space="preserve">id 8</w:t>
      </w:r>
    </w:p>
    <w:p>
      <w:r>
        <w:rPr>
          <w:b w:val="0"/>
        </w:rPr>
        <w:t xml:space="preserve">Inrättandet av den inre marknaden för posttjänster Fullbordandet av den inre marknaden för posttjänster avslutades juridiskt i och med antagandet av direktiv 2008/6/EG 2008, vilket var ett avgörande steg i det gradvisa öppnandet och liberaliseringen av EU:s marknad för posttjänster. Medlemsstaterna måste se till att det finns samhällsomfattande posttjänster av hög kvalitet och till överkomliga priser i hela EU. Inrättandet av oberoende nationella tillsynsmyndigheter är den viktigaste pelaren i EU:s postreform, som också tillhandahåller en rättslig ram för att bland annat fastställa skyldigheten att tillhandahålla samhällsomfattande tjänster och prissättningsprinciper , gemensamma regler för öppenhet i faktureringen av tillhandahållare av samhällsomfattande tjänster samt fastställande och tillämpning av tjänstestandarder . Europaparlamentets och rådets direktiv 2008/6/EG av den 20 februari 2008 om ändring av direktiv 97/67/EG med avseende på fullständigt genomförande av den inre marknaden för posttjänster i gemenskapen [ se ändringsakter ] . SAMMANFATTNING Bakgrund Gemenskapens ram för posttjänster i EU fastställs i direktiv 97/67/EG, ändrat genom direktiv 2002/39/EG och direktiv 2008/6/EG , som avslutar EU:s postreform som inleddes med grönboken från 1992 . Liberaliseringsprocessen inleddes med direktiv 97/67/EG och fördjupades ytterligare genom direktiv 2002/39/EG och den gradvisa ökningen av marknadens öppenhet . I direktiv 2002/39/EG fastställdes en tidsplan i två steg för den gradvisa liberaliseringen: Brev som väger mindre än 100 gram (eller brev med en portotaxa som är mer än tre gånger högre än ett standardbrev) 1. Medlemsstaterna skall se till att användarna har rätt till samhällsomfattande tjänster, inbegripet permanent tillhandahållande av posttjänster av specificerad kvalitet till alla användare till rimliga priser inom hela deras territorium, den 1 januari 2003 och den 1 januari 2006 för brev som väger mindre än 50 gram (eller brev som kostar mer än 2,5 gånger så mycket som ett standardbrev). I detta syfte skall medlemsstaterna se till att frekvensen av access- och utlämningsställen tar hänsyn till användarnas behov och att en samhällsomfattande tjänst garanteras minst fem arbetsdagar i veckan, som omfattar minst en hämtning och en leverans med handplockning ( artikel 3 ) . Varje medlemsstat skall garantera tillhandahållandet av den samhällsomfattande tjänsten och informera kommissionen om de åtgärder som den har vidtagit för att fullgöra denna skyldighet . En medlemsstat får utse ett eller flera företag till leverantörer av samhällsomfattande tjänster för att täcka hela sitt territorium . Utnämningen av en leverantör av samhällsomfattande tjänster skall ses över regelbundet ( artikel 4 ) . Varje medlemsstat skall i enlighet med gemenskapslagstiftningen fastställa och offentliggöra skyldigheter och rättigheter för leverantörer av samhällsomfattande tjänster . Dessutom skall medlemsstaterna meddela Europeiska kommissionen namnet på sina leverantörer av samhällsomfattande tjänster . Varje medlemsstat skall se till att de samhällsomfattande tjänsterna uppfyller följande krav ( artikel 5 ): de tillhandahåller en tjänst som garanterar att de grundläggande kraven uppfylls de tillhandahåller en liknande tjänst till användare i en liknande situation de är tillgängliga utan någon form av diskriminering, särskilt av politiska, religiösa eller filosofiska skäl de är tillgängliga utan avbrott och avbryts inte, utom i fall av force majeure de håller jämna steg med den tekniska, ekonomiska och sociala utvecklingen och med användarnas behov . Varje medlemsstat ska se till att tillhandahållaren eller tillhandahållarna av samhällsomfattande tjänster regelbundet förser användare och företag som tillhandahåller posttjänster med tillräckligt korrekt och aktuell information om egenskaperna hos den samhällsomfattande tjänst som ska tillhandahållas ( artikel 6 ). Skydd av tillhandahållandet av samhällsomfattande posttjänster Direktiv 2008/6/EG fullbordar det gradvisa öppnandet av marknaden genom att förbjuda medlemsstaterna att bevilja eller bibehålla exklusiva eller särskilda rättigheter för införande och tillhandahållande av posttjänster . Om</w:t>
      </w:r>
    </w:p>
    <w:p>
      <w:r>
        <w:rPr>
          <w:b/>
          <w:color w:val="FF0000"/>
        </w:rPr>
        <w:t xml:space="preserve">id 9</w:t>
      </w:r>
    </w:p>
    <w:p>
      <w:r>
        <w:rPr>
          <w:b w:val="0"/>
        </w:rPr>
        <w:t xml:space="preserve">Oho ! Den gick till galgen. I galgens vokabulär används endast finska ord , men de kan vara antingen vardagliga eller måttligt oförutsägbara. Spelet bygger på principen att varje gång du går in på webbplatsen drar systemet ett ord från ordkatalogen och gör det gissningsbart, eller rättare sagt "smart". Om spelaren gissar vilket ord som bildas av understreckarna vinner han spelet och ingen hamnar i galgen. I värsta fall går stickman i konkurs. En del av orden i galgspelet föreslås av spelarna själva. Minst 1229 947 matcher har spelats. Galgens historia Spelet har förmodligen sitt ursprung i Storbritannien under den viktorianska perioden och den första skriftliga uppgiften om spelet tros gå tillbaka till 1894 i en spelbok av Alice Bertha Gomme . I spelets tidiga dagar innebar spelet galgen dock bara att gissa de engelska namnen på djur som fåglar, rovdjur och fiskar . Informationen i avsnittet om historia är baserad på Internetkällor . Fler roliga spel som du kan spela Webbplatsen erbjuder möjligheten att spela ett roligt socialt spel på egen hand online , gratis och utan att registrera dig för något. Spelet har både korta och långa , lätta och svåra engelska ord . Stora och små bokstäver är irrelevanta . Om du känner till ett roligt, utmanande och finskt ord, föreslå det så att andra riesak ... kröhöm ... ... får glädje av det.</w:t>
      </w:r>
    </w:p>
    <w:p>
      <w:r>
        <w:rPr>
          <w:b/>
          <w:color w:val="FF0000"/>
        </w:rPr>
        <w:t xml:space="preserve">id 10</w:t>
      </w:r>
    </w:p>
    <w:p>
      <w:r>
        <w:rPr>
          <w:b w:val="0"/>
        </w:rPr>
        <w:t xml:space="preserve">Den progressiva black metal-bandet Borknagar skrev på ett avtal med Century Media i slutet av 2011 och den 28 mars kommer det avtalet att beseglas när bandets 10:e album, med titeln "Urd", ser dagens ljus . Kaaoszine träffade bandets gitarrist Jens F. Ryland och frågade honom om några tankar om det nya albumet och ICS Vortex spelning i Finland . Läs mer för att se intervjun i sin helhet . Är det någon som kan förstå dessa norrmän? Det verkar som om landets metallscen årtionde efter årtionde har en kärngrupp bestående av ett fåtal personer som är med i de flesta av de band som kommer från fjorden. Den här gången är min förvåning främst på återkomsten av ICS Vorte x som sångare i Borknagar , en man som numera också sjunger i Arcturus och i sitt eget soloband . Och det är ingenting i sig , han har en stark sångröst , men samtidigt är den så originell att det verkar väldigt konstigt att använda den med så många band . Idag presenterar vi det norska progressiva black metal-bandet Borknagar som släpper sitt tionde album "Urd" den 26 mars via Century Media Records och albumet kan rekommenderas till alla som gillar band som Arcturus, ICS Vortex och Enslaved. Du kan lära känna bandet bättre här. Det norska black metal-bandet Borknagar har släppt detaljerna om sitt nya album "Urd" som kommer att släppas den 26 mars via Century Media Records. Mixningen är gjord av Jens Bogren och omslaget är designat av brasilianaren Marcelo Vasco . Läs mer för att se låtlistan för albumet . Det norska black metal-bandet Borknagar har avslutat mixningen av sitt nya album "Urd" med Jens Bogren . Albumet kommer att släppas den 26 mars via Century Media Records. Läs mer för att se gitarristen Øystein G. Bruns kommentarer om albumet . Tyska Metal Hammer hyllar en av de mest kända metalutgåvorna genom tiderna, Metallicas "svarta" album som släpptes för 20 år sedan. Albumet innehåller hela originalarbetet utfört av 12 olika band/artister, och inkluderar Lemmy Kilmister , Doro , Sodom , ICS Vortex och Borknagar . Tyska Metal Hammer Magazine kommer att publicera en 20-årsjubileumshyllning till Metallicas album "Black" i sitt nummer den 24 augusti, med ett spår som spelats in av bland andra DevilDriver, Lemmy Kilmister och Doro . Läs vidare för att se albumets låtlista och de musiker som medverkar på den . Norska black metal-bandet Borknagar arbetar för närvarande med material till sitt nästa album . Albumet kommer att mixas och masteriseras av Jens Bogren ( Soilwork , Opeth , Amon Amarth ) och är preliminärt planerat att släppas i februari 2012 via Century Media Records . I.C.S Vortex, basist/backing vocalist i Dimmu Borgir , har återvänt till sitt gamla band Borknagar . Bandet skriver för närvarande på sitt nya album som kommer att släppas i början av nästa år via Century Media Records. Läs mer för att se ett officiellt meddelande från I.C.S Vortex och Borknagars sångare Øystein G. Brun . Det norska black metal-bandet Borknagar har skrivit på ett avtal om tre album med Century Media Records . Bandet arbetar för närvarande på sitt nästa album, som preliminärt är planerat att släppas i början av nästa år. Du kan läsa mer om bandet här .</w:t>
      </w:r>
    </w:p>
    <w:p>
      <w:r>
        <w:rPr>
          <w:b/>
          <w:color w:val="FF0000"/>
        </w:rPr>
        <w:t xml:space="preserve">id 11</w:t>
      </w:r>
    </w:p>
    <w:p>
      <w:r>
        <w:rPr>
          <w:b w:val="0"/>
        </w:rPr>
        <w:t xml:space="preserve">Farfar visste inte längre om han såg sin egen eller om han såg den på en datorskärm. Om mormor ens var där kunde hon fråga vart vi skulle åka. Farfar tittade på skärmen med vidöppna ögon och kliade sig i fittan som en hund som kliar sig på baksidan med bakbenen. Farfars ögon vidgades i sina hålor tills de var de rätta ko-kukögonen. Farfar läste hur mormor skröt om sina barnbarn i sin annons och att barnbarn är det viktigaste i livet och att den nya brudgummen måste acceptera det. Mormors följeslagarannons fortsatte på följande sätt ... [ quote author= " Visitor " time= " 19.06.2013 at 18:48 " ] [ quote ] Är det där en riktig sjöjungfru? Farfar visste inte längre om han såg sin egen eller om den var på en datorskärm. Om mormor åtminstone var där kunde hon fråga vart vi är på väg .[ /quote ] Morfar tittade på skärmen med vidöppna ögon och kliade sig i fittan som en hund som kliar sig i bakdelen med bakbenen. Farfars ögon vidgades i sina ögonhålor tills de var som riktiga ko-kukögon . om det fanns en riktig sjöjungfru . Verkligen, farfar visste inte längre om han såg sin egen eller om han såg den på datorskärmen . Om mormor ens var där kunde hon fråga vart vi skulle åka. Farfar tittade på skärmen med vidöppna ögon och kliade sig i fittan som en hund som kliar sig på baksidan med bakbenen. Farfars ögon vidgades tills de var riktiga ögon som en koskit. [ citat ] [ citat ] [ citat ] Är det där en riktig sjöjungfru? Verkligen, farfar visste inte om han såg sin egen eller om det var en datorskärm. Om mormor ens var där kunde hon fråga vart vi var på väg.[ /quote ] Morfar tittade på skärmen med vidöppna ögon och kliade sig i fittan som en hund som kliar sig på baksidan med bakbenen. Farfars ögon vidgades i sina ögonhålor tills de var som en riktig kos kukögon.</w:t>
      </w:r>
    </w:p>
    <w:p>
      <w:r>
        <w:rPr>
          <w:b/>
          <w:color w:val="FF0000"/>
        </w:rPr>
        <w:t xml:space="preserve">id 12</w:t>
      </w:r>
    </w:p>
    <w:p>
      <w:r>
        <w:rPr>
          <w:b w:val="0"/>
        </w:rPr>
        <w:t xml:space="preserve">Dagsmark - Om du försöker hitta en kompetent elektriker i Dagsmark för att arbeta i ditt hem är denna elspecialist rätt för dig. Oavsett hur stort eller litet ditt elarbete är kan du lita på denna elektriker, oavsett om du behöver en fläkt installerad i ditt kök eller badrum för att minska lukt och kondens, eller om du behöver ledningar för lampor och uttag i en ny tillbyggnad eller på en ombyggd vind för bostadsbruk. Dagsmark - Detta lokala proffs kommer att ge dig den vänliga experttjänst som du förväntar dig av en kvalificerad elinstallatör. Oavsett om du vill garantera din familjs och ditt hems säkerhet med larmsystem eller installation av en säkerhetskamin, om du behöver installera en spisfläkt i köket eller golvvärme i badrummet, kan detta elproffs erbjuda en lösning på alla dina elbehov. Installation av spisen . Gå till www.helppokoti .fi och boka en välrenommerad elektriker som kommer och bedömer arbetet. Genom vår tjänst kan du enkelt komma i kontakt med en certifierad elektriker för att göra en konditionsundersökning av ditt hems elsystem . Rensa bort stenarna från den gamla spisen innan elektrikern kommer och se till att spisen inte är påslagen. När den utbildade elektrikern kommer till platsen kopplar han bort spisen från elnätet. Därefter kan den gamla spisen tas bort från väggen eller golvet. Det är viktigt att läsa bruksanvisningen som följer med den nya värmaren noggrant och utföra de steg som nämns i den före installationen. Kom också ihåg att kontrollera att säkerhetsavstånden har beaktats vid installationen av den nya värmaren. Det bästa sättet att installera en ny värmare är att byta ut den gamla. Du har säkert hört skräckhistorier om hur en elektriker som gör det själv installerar en spis. Det som intresserar försäkringsbolaget i händelse av ett fel är att veta vem som har installerat apparaten . Innan du påbörjar ett komplicerat elarbete är det en bra idé att kontrollera att dina egna tillstånd är i ordning. Utbildningen , som tar många år, är utformad för att ge elektrikerna alla de kunskaper och färdigheter som behövs för att ge kvalitativ och professionell kundservice. Och alla vill ha en fungerande keramisk kokplatta som kan användas säkert och utan bekymmer . Oavsett hur lätt installationen kan verka, är det bäst att låta en elinstallatör sköta elarbetena. Det enda elarbete som en gör-det-själv-installatör kan utföra är att byta säkringar och glödlampor. Du har förmodligen hört talas om att en gör-det-själv-elektriker har installerat en spis. Om apparaten går sönder är försäkringsbolaget intresserat av att veta att den har installerats på rätt sätt. Innan du påbörjar ett komplicerat elarbete är det en bra idé att kontrollera att dina egna tillstånd är i ordning. Utbildningen , som tar många år, är utformad för att ge elektrikerna alla kunskaper och färdigheter för att underlätta kompetent och kvalitativ kundservice. Och naturligtvis vill du ha en keramisk kokplatta av hög kvalitet som kan användas säkert och utan bekymmer . Oavsett hur lätt installationen kan verka, är det bäst att låta en elinstallatör utföra det elektriska arbetet.</w:t>
      </w:r>
    </w:p>
    <w:p>
      <w:r>
        <w:rPr>
          <w:b/>
          <w:color w:val="FF0000"/>
        </w:rPr>
        <w:t xml:space="preserve">id 13</w:t>
      </w:r>
    </w:p>
    <w:p>
      <w:r>
        <w:rPr>
          <w:b w:val="0"/>
        </w:rPr>
        <w:t xml:space="preserve">Det är soligt och varmt väder i dag. Enstaka skurar är också möjliga. Från och med söndag kommer en värmebölja att breda ut sig över landet . Vädret i dag kommer att vara i stort sett soligt och varmt . I södra och mellersta Finland ligger topparna på mellan 23 och 28 grader Celsius. I norr blir det molnigare och på vissa platser kan det även förekomma regn- och åskskurar.Temperaturen kommer att stiga till mellan 20 och 24 grader Celsius under dagen. På söndag kommer södra och mellersta Finland med stor sannolikhet att drabbas av en värmebölja, som på måndag även kommer att sprida sig till norra Finland, vilket enligt Meteorologiska institutet kan orsaka hälsoproblem för dem som befinner sig i riskzonen. Enligt ECCI:s konsumentundersökning ökade konsumenternas förtroende för ekonomin något i juli 2014, och den övergripande konfidensindikatorn ligger nu på -1 (det långsiktiga genomsnittet är -9 och månaden innan, i juni, -4). Den mest betydande förbättringen var [ Read all ... ] Relaterade ... Finlands skogar producerar enorma mängder timmer som nu ivrigt söks för användning. I Finland är man nu entusiastisk över flervåningshus i trä, till exempel Tammerfors stad bygger ett särskilt område för dem i den nya stadsdelen Vuoreks. Enligt Puuinfo, en lobbygrupp för träindustrin, kommer vart tionde hyreshus i Finland att byggas av trä nästa år. Behovet av att bygga ett hyreshus av trä i Finlands skogar ökar på 29 sekunder. Denna entusiasm drivs av det nationella träbyggnadsprogrammet som ingår i regeringsprogrammet och ändringen av brandskyddsbestämmelserna 2011 som gör det möjligt att bygga upp till åtta våningar i ett trähus. Användningen av trä försvaras bland annat på grundval av ekologiska värden. Export av träprodukter skulle också vara bra, särskilt om de också importeras. Arkitekt Tommi Suvanto anser att olika material har sina fördelar: - Ibland är det klokt att bygga med sten och ibland är det klokt att bygga med trä. Det beror naturligtvis på situationen, säger Suvanto, som arbetar på Helsingfors stadsbyggnadskontor. Han påpekar att trä är ett material som är känsligt för fukt jämfört med betong, så prefabricerade konstruktioner med trä är krävande. Å andra sidan kommer byggnader av betong och sten att mögla på grund av konstruktionsfel, precis som träbyggnader . Trä är ett hållbart material om det behandlas och underhålls på rätt sätt. Suvanto påpekar att de norska stavkyrkorna är nästan tusen år gamla, trots att de inte ens är gjorda av tryckimpregnerat trä. Dyrt men snabbt Under en diskussion om trä i byggbranschen på SuomiAreena framkom det att stommen till ett flerbostadshus i trä kostar mer än ett betonghus. Byggandet går dock snabbare, vilket kompenserar för kostnadsskillnaden. Alla talare ansåg dock inte att byggandet av flerbostadshus i trä är kostnadsmässigt konkurrenskraftigt i Finland för närvarande. Det uppskattades att prisskillnaden under byggnadsfasen skulle vara 5-10 % jämfört med ett hus i betong eller sten. Å andra sidan bestäms det slutliga priset på en bostad av bostadsmarknaden . Mod för framtiden Enligt Puuinfo har en betydande andel av flerbostadshusen i Sverige länge varit byggda i trä, och samma trend är tydlig i Finland . I diskussionen på SuomiAreena togs också frågan upp om att renovera gamla betonghus med hjälp av träkonstruktioner . Professor Pekka Heikkinen från Aalto-universitetet sade att fördomsfria lösningar har använts på andra håll i världen, till exempel i Stockholm, där ett radhusområde har byggts ovanpå ett köpcentrum. Utmaningen är att skapa en ny trästad, en ny stadsbild och arkitektur. Suvanto påpekar att det är svårt att uppnå den traditionella trästadens skala i dag, eftersom gatuområdet lätt blir bredare och parkeringsplatser och vägar för utryckningsfordon kräver mer utrymme. Enligt Suvanto betonar konstruktionen av träbyggnader vikten av att hitta rätt konstruktioner och material för att undvika konstruktionsfel och fuktproblem . Kunskapen om träbyggnadsdesign försvann från Finland på 1960- och 1970-talen - träbyggandet kunde lära sig mer och mer av traditionella byggmetoder.</w:t>
      </w:r>
    </w:p>
    <w:p>
      <w:r>
        <w:rPr>
          <w:b/>
          <w:color w:val="FF0000"/>
        </w:rPr>
        <w:t xml:space="preserve">id 14</w:t>
      </w:r>
    </w:p>
    <w:p>
      <w:r>
        <w:rPr>
          <w:b w:val="0"/>
        </w:rPr>
        <w:t xml:space="preserve">Justitieminister Tuija Brax (Gröna/Europeiska fria alliansen) meddelade i parlamentet den 4 december 2008 att justitieministeriet förbereder ett lagförslag som skulle göra det möjligt att ta ut böter för fortkörning på vägen. Skälet till lagändringen är att man är orolig för att endast en bråkdel av de böter som utlänningar åläggs att betala och att de inte kan samlas in från utlandet . Beloppet av dessa böter är så marginellt att det inte finns något behov av en ändring eftersom fördelarna skulle vara betydligt mindre än nackdelarna . Och om pengarna endast samlas in från utländska förare, vad anser jämställdhetsombudsmannen om detta? Praktiska problem uppstår när pengarna hanteras och förvaras i samband med andra officiella uppgifter . För förvaringsändamål bör säkerhetsboxar installeras i patrullbilarna och betalningsterminaler bör tillhandahållas för dem som betalar med kort. Kostnaderna för dessa bör bäras av polisen. Jag har allvarliga betänkligheter när det gäller att inneha någon annans egendom, som t.ex. kan uppgå till flera hundra euro under en enda spaningsinsats. Nästa gång jag är i tjänst kan det vara under ett uppdrag som pengarna förstörs eller hamnar i fel händer. I polisarbete är allt möjligt. Hur skulle en lagändring påverka allmänhetens förtroende för polisen? Polisens oberoende garanteras genom att bötesintäkterna inte går direkt till polisen. När det gäller böter och straffavgifter är det Rättsregistercentralen under justitieministeriet som tar emot betalningen och inte till exempel inrikesministeriet eller polisen. Om polisen också skulle få pengarna skulle det oundvikligen uppstå en uppfattning att pengarna går till polisen. Och hur kan en bötfälld person vara 100 procent säker på att pengarna hamnar på rätt adress? Regeringens produktivitetsprogram kommer oundvikligen att minska antalet civila tjänster inom polisen . Detta innebär att införandet av böter i datasystemet i allt större utsträckning kommer att överföras från utredningssekreterare till poliser . I praktiken kommer alltså samma tjänsteman som skriver böterna på vägen också att föra in dem i polisens informationssystem. Hur ärlig du än är och hur du än gör ditt jobb enligt reglerna, hur kan du garantera förtroendet om det finns en möjlighet till missbruk? Garantin för allmänhetens förtroende måste alltid vara öppenhet i myndighetsutövningen och förebyggande av möjligheten till missbruk. Enligt justitieministern är syftet med ändringen att spara polisens resurser . Det går snabbt att skriva ett bötesstraff , bötesbeloppet påverkas endast av brottets art . Efter ändringen måste man förutom att skriva bötesstraffet skriva ett kvitto på de betalda pengarna , som sedan måste redovisas separat , så det blir åtminstone mer arbete på fältet . Avskaffandet av omvandlingsstraffet för böter har lett till att till exempel allt fler skadelidande inte längre går med på förfarandet för att kräva böter vid småstölder, utan kräver att ärendet ska behandlas i förundersökningen, vilket leder till att massbrottsutredningen och domstolarna blir överbelastade. Jag är rädd att denna lagändring också kommer att ge bakslag. Böterna skulle inte längre skrivas ut som tidigare, utan tröskeln för polisens ingripande skulle höjas till tröskeln för böteskravet. Justitieministeriet bör beakta betydelsen av detta för trafiksäkerheten och laglydigheten.</w:t>
      </w:r>
    </w:p>
    <w:p>
      <w:r>
        <w:rPr>
          <w:b/>
          <w:color w:val="FF0000"/>
        </w:rPr>
        <w:t xml:space="preserve">id 15</w:t>
      </w:r>
    </w:p>
    <w:p>
      <w:r>
        <w:rPr>
          <w:b w:val="0"/>
        </w:rPr>
        <w:t xml:space="preserve">Förlust av TUI-order skulle innebära 20 procents arbetslöshet i Åbo På fredag började man i Åbo samla in namn till en petition för den finländska varvsindustrin.Riksdagens talman Eero Heinäluoma ( Socialdemokraterna ) ville ha en stark vilja för varven och fick Janne Laulumaa ( Socialdemokraterna ), den ledande förtroendemannen, att mobilisera. Redan på måndagsmorgonen hade ett par tusen personer krävt att varvsarbetarnas kompetens inte får lämna landet. På måndagen sade Petteri Orpo, ordförande för Samlingspartiets riksdagsgrupp i Åbo, till dagstidningen Demokraat att staten skulle kunna bli inblandad om man skapar ett finskt ägande: "Jag hoppas att den allmänna opinionen kommer att påverka varvet och dess ägare. Jag hoppas att det finska kapitalet också kommer att påverkas så att det skapas en vilja att rädda den finska sjöfartsindustrin i finska händer. På tisdag kommer Orpo att leda öppningsmötet för Southwest Finland Shipyard Group , som efter en genomgång av situationen kommer att besluta om sina egna fortsatta åtgärder. Den viktigaste frågan kommer att vara garantierna till TUI-varvet för byggandet av dess två färjor i Åbo . Janne Laulumaa vet vad det värsta scenariot blir: - Utan TUI-orderna innebär det 5 000 arbetslösa, en ökning av arbetslösheten med tre procentenheter i Raseborg och en ökning från 13 till 20 procent i Åbo.</w:t>
      </w:r>
    </w:p>
    <w:p>
      <w:r>
        <w:rPr>
          <w:b/>
          <w:color w:val="FF0000"/>
        </w:rPr>
        <w:t xml:space="preserve">id 16</w:t>
      </w:r>
    </w:p>
    <w:p>
      <w:r>
        <w:rPr>
          <w:b w:val="0"/>
        </w:rPr>
        <w:t xml:space="preserve">- Tron är ett sätt att leva för en katolik, inte ett heligt klädesplagg utan en del av allting. När jag vaknar på morgonen ber jag innan jag går upp ur sängen. Och när dagen är slut ber jag en sista bön innan jag går till sängs. Under dagen kan Irene be, till exempel på bussen, med hjälp av en rosenkrans som hon alltid har med sig i handväskan. - Rosenkransen bärs inte som ett smycke runt halsen, utan används för att be ensam eller tillsammans med andra. Rosenkransen innehåller de viktigaste bönerna i det katolska andaktslivet: Ave Maria, Fader vår och Ära till Fadern, Sonen och den Helige Ande. Man ber bönerna flera gånger med hjälp av bönepärlor, samtidigt som man mediterar över trons mysterier, nämligen händelserna kring Jesu liv, död och uppståndelse. Man kan också be till exempel för personer i din närhet eller för allmänna förböner. O helige Antonius, hjälp! Katoliker ber mycket till Jungfru Maria eftersom det är lättare att vända sig till modern först i vardagen", förklarar Irene. Jungfru Maria vördas inom katolicismen som Guds moder, men hon dyrkas inte alls, vilket många icke-katoliker tror. Man ber henne om förbön, liksom andra helgon som har kommit till himlen och som anses stå Gud nära. Men det verkliga objektet för bönen är Gud - naturligtvis ber man också direkt till Gud. Men det är bra att vi också har förhandlare i evigheten. Som Sankt Antonius, beskyddare av alla glömskare. När jag tappar bort något säger jag: "Sankt Antonius, hjälp mig! Att tänka på Sankt Antonius rensar tankarna och vanligtvis hittas det förlorade föremålet, ler Irene. En hängande stol är en nödvändig plats Irene beskriver sitt böneliv som liknande det som Fader Camillo, som är bekant från böcker och filmer. Men förutom det privata bönelivet måste vi också be tillsammans och använda oss av kyrkans heliga sakrament. - Gemenskapen är mycket viktig i katolicismen. Själv går jag till mässan nästan varje söndag och ofta också på måndag eller tisdag. Det viktigaste i mässan är eukaristin, som jag är van att ta emot endast i form av bröd. I dag, här i norr, får församlingsmedlemmarna både bröd och vin, men för mig räcker det med bröd, eftersom den levande Kristus redan är närvarande i det , förklarar Irene. Nattvarden är ett sakrament, liksom dopet, konfirmationen, som den lutherska konfirmationen, och äktenskapet. Bikt rekommenderas minst en gång om året - Biktstolen är en nödvändig plats, inte bara för att bekänna synder utan också för att många ensamma människor inte har någon att prata med - Smittarsakramentet för de sjuka är mycket viktigt för människor . Min mor och min man, som avled för ett och ett halvt år sedan, fick den före en bypassoperation i hjärtat. De var helt klart lugnare efter att prästen smorde dem med olja, bad för dem och gav dem nattvard. Min man levde i 14 år efter bypassoperationen och det är nu mer än sex år sedan min mor opererades. Min farfar kom från Italien. Irenes man, som var journalist och som senare studerade för att bli diakon i den katolska kyrkan, döptes till katolik när han var 18 år gammal. Irene däremot har varit katolik i hela sitt liv - Min farfar flyttade från Italien till Finland i början av förra seklet. Han hade nio barn. Jag tillbringade min barndom i en så katolsk miljö att jag fram till sju års ålder inte ens visste att det fanns andra kyrkor. - I grundskolan upptäckte jag att jag var annorlunda än de andra. Jag blev mobbad och var tvungen att försvara min tro. Som tur är har tiderna förändrats: numera tolereras olikheter.</w:t>
      </w:r>
    </w:p>
    <w:p>
      <w:r>
        <w:rPr>
          <w:b/>
          <w:color w:val="FF0000"/>
        </w:rPr>
        <w:t xml:space="preserve">id 17</w:t>
      </w:r>
    </w:p>
    <w:p>
      <w:r>
        <w:rPr>
          <w:b w:val="0"/>
        </w:rPr>
        <w:t xml:space="preserve">Match race dam SM, andra tävlingsdagen och resultat Den andra tävlingsdagen startade med samma besättning, men i lugna vindar. På förmiddagen kunde vi korkade upp helt nya tävlingsgenuas i en vind som blåste med 6-7 m/s. På eftermiddagen ökade vinden och fockarna byttes igen. Saijonmaa som vann round robins valde Lindroos som sin motståndare , så vi fick Mickan som vår semifinalmotståndare. Semifinalerna utkämpades enligt principen bäst av tre, så en seger i två matcher gav dig rätt till final. Den första matchen var en fullständig förlust. Vi fick ett straff på förstarten och på banan kom Mickan undan helt och hållet. På det nedre märket lyckades vi få en snurr under bågen på babords skiff, så den andra critsen ägnades åt att reda ut röran. Vid den andra förstarten lyckades vi få ett straff för Mickan : vi vände till styrbord efter uppringningen och fick ett straff för en styrbordspara-situation . Vi fick en något sämre start och började kursen i en fin jaktposition . Mickans båttempo var helt enkelt bättre : de kom undan och fick straffet i lugn och ro. Vi tappade farten, så Mickan gick direkt igenom i två omgångar. Vår bronsmedaljmotståndare var en riktig rysare : både Saijonmaa och Lindroos hade 1 seger vardera och Lindroos började med en mycket bättre ledning . Deras tredje match var en matchrace när den var som bäst . Först på den sista flygande sträckan strax före mål lyckades Maija passera och komma i mål som första. Vår första match mot Lindroos fick en dålig start: vi fick en straff i förspelet. Vi lyckades lyfta dem över startlinjen och de var tvungna att rulla tillbaka till andra sidan linjen, så vi kunde börja med en ledning. Vi ledde hela matchen, tills vi var tvungna att ta vår straff strax före mål, där Susse tryckte sig förbi. Den andra matchen började bättre : vi fick en bättre start och ledde hela matchen. Den här tog vi med en stadig och säker körning med ett par båtlängder till godo. Det var synd, särskilt när de fina medaljerna började läggas på bordet. Även om tävlingsarrangörerna berömde den goda seglingsstandarden i tävlingen var det ändå inte trevligt att vara den enda riktiga förloraren för dagen. Slutresultatet såg ut så här: Bra tävlingsupplevelse, men en del träning kvar att göra : - Markerrundor . Vi specialiserade oss på bra alabanae i SM-mästerskapen, så att det skulle ha funnits ett par killar mellan oss och märket förutom motståndaren ... - Taktik vid stormigt väder och avläsning av vinden - Vendas i ett område med styv kite: seglet måste helt enkelt föras in snabbare.</w:t>
      </w:r>
    </w:p>
    <w:p>
      <w:r>
        <w:rPr>
          <w:b/>
          <w:color w:val="FF0000"/>
        </w:rPr>
        <w:t xml:space="preserve">id 18</w:t>
      </w:r>
    </w:p>
    <w:p>
      <w:r>
        <w:rPr>
          <w:b w:val="0"/>
        </w:rPr>
        <w:t xml:space="preserve">Livet i den stigande skuldens land Jag tog en löprunda på morgonen och vädret var väldigt bra i början, även om det snöade lite. Men naturligtvis började det efter halva vägen regna så mycket att jag varken såg framför eller bakom mig. Vinden var så kall och snön smälte i ansiktet att jag var tvungen att springa med händerna i ansiktet. Annars var det väldigt varmt och skönt. Varje dag har det kommit besökare från Indonesien till Osaka, idag gick vi på bio och sushi. I går gjorde vi karaoke igen ... ... tog en promenad i Goryokaku ... ... och Oonuma (en by där jag bodde ett par månader, som skulle kunna likna Finland med sina sjöar och björkar, om det inte fanns någon stor vulkan) och Konbukan, som är ett paradis för produkter gjorda av konbublad. Min repertoar av speciella glassar utökades med konbu-blåsdeg! Idag åt jag förresten glass med varm pumpa i. Det känns festligt ändå, med snö som faller och vitt överallt, men medan jag rörde risgrynsgröt och blandad madeleinesoppa började tip-taps och andra julsånger spelas automatiskt i mitt huvud. Mandeln gavs till min lärare. På kvällen började vi titta på TV och bläddrade i filmlistan. Och vad kan du hitta mer än en höstack och en vildsvin? Låt oss titta på den. Dagens film handlade inte om Finland, men var ändå full av bekanta platser. Den spelades in i Hakodate och många av landskapen var de samma som jag hade stött på i morse. Vi stötte också på filmens producent i biografens foajé, som drivs av volontärer, precis som de flesta filmproducenter. Imorgon, efter en paus på ungefär ett och ett halvt år, kommer jag att träffa Shirayuri, min vän Ayaka från min gymnasietid i Japan . Jag har ännu inte köpt en returbiljett till Tokyo, men kanske gör jag det de närmaste dagarna ...</w:t>
      </w:r>
    </w:p>
    <w:p>
      <w:r>
        <w:rPr>
          <w:b/>
          <w:color w:val="FF0000"/>
        </w:rPr>
        <w:t xml:space="preserve">id 19</w:t>
      </w:r>
    </w:p>
    <w:p>
      <w:r>
        <w:rPr>
          <w:b w:val="0"/>
        </w:rPr>
        <w:t xml:space="preserve">Promota din egen bok online BlogTalkRadio med blogg TalkRadio.com är en webbplats som gör det möjligt för vem som helst att vara värd för sin egen internetradiosändning med en internetuppkoppling . Internetradio och podcastsändningar har ökat i popularitet under de senaste åren . Ta reda på varför och hur dessa nya tekniska verktyg kan gynna dig och din adressbok . Eller gå och ät en smörgås. Det fungerar inte. Internetradio Vi har haft marksänd radio i årtionden, men en dag körde hans station någon datanörd med sin Geo Prism-radio från 1992 och allt han hörde på sin pendeltågsresa var reklam. Det kom ingen musik genom högtalarna. Han insåg att om människor runt om i världen skapar sina egna internetradiostationer så skulle publiken inte behöva sitta genom en länk till ett skogstorg med reklamhopp, i sessionen för den bästa låten i timmen. Han vände genast bilen, gick hem till sin dator och ett sätt för användare att sätta upp egna radiostationer hemma som strömmar ljudet av internet mönstrade . Han är förmodligen en miljonär nu . Naturligtvis kan du inte backa upp alla dessa fakta . Snart fanns det plötsligt hundratusentals människor som hade stationer i källare och sovrum som folk på nätet kunde lyssna på på sina datorer som körde radio genom att bara klicka på en länk på webbplatsen. Vi visade data om allt! Vissa internetradiopiratörer upptäckte oupptäckt musik, medan andra skulle använda värdmediet för att tala om fördelarna med radio genom att använda fiktiva Q-tips i stället för generiska tips. Det fanns verkligen något för alla. Internetradions enda bromskloss var att den måste finnas på din dator för att lyssna på den. Förutom att börja från att gå ner på gatan till att höjas, en dator med axelområde med någon form av relevant boombox till luftledningen, som ansluter till en internet hemstation, inte flera alternativ. Detta ledde naturligtvis till uppfinningen av ... Internet Bärbar MP3-spelare med uppfinningen av (oftast känd som iPod, men tydligen finns det andra märken. Var säker på om du tror att) vi hade nu ett fordon för musik och radio att komma till oss. En dag när han lyssnade på radion: hans favorit "Heartbreaking Ballads of the 80″ på internetstationen, frågade någon dator nörd mamma i hans källarrum och bad honom att utföra några mjölkklumpning . Blank att han skulle missa slutet av hans bästa låt "My Love is Like a Synthesizer ", fick han en galen idé ... Tänk om han kunde ställa in radioprogrammet på sin iPod ? Han låste genast sin sovrumsdörr och radioprogrammen lades på hans MP3-spelare via ett mönster. Han är förmodligen miljonär vid det här laget. Naturligtvis är dessa fakta helt påhittade. Podcasts ökar vilt i popularitet och är för närvarande en stor källa till underhållning för många människor under deras dagliga pendling. Nästa gång du sitter på ett tåg, en perrong, en tunnelbana eller en buss, se hur många av dina medpassagerare som har en strömsladd i fickan med öronen i gång. Chansen är stor att drygt 60 procent av de som faktiskt lyssnar på podcasts, och framför allt viktigast av allt, de kanske lyssnar på dig. BlogTalkRadio Varför BlogTalkRadio ( BTR ) är ett kraftfullt verktyg är att det kombinerar internetradio och podcasts i en enkel webbplats som inte kräver att du är en datornörd. Det krävs bara att du kan läsa instruktioner och du kan visa presentationen online på nolltid. BTR-värdarna planerar sändningstiderna för sina program i förväg. Lyssnarna kan gå till sidan för sin show med anpassade sidor och klicka på knappen Påminnelse som skickar dem till showen när flygtrafiken är igång. Om lyssnaren har aktiverat programmet på BTR när sändningen ska börja börjar uppspelningen och lyssnaren kan njuta av sin datorstol från en annan dator. Om BlogTalkRadio blir fantastiskt är att inom några timmar efter att varje program har sänts kommer de att finnas tillgängliga från programsidan som en MP3-fil där användarna kan spela in programmet efter eget tycke och smak.</w:t>
      </w:r>
    </w:p>
    <w:p>
      <w:r>
        <w:rPr>
          <w:b/>
          <w:color w:val="FF0000"/>
        </w:rPr>
        <w:t xml:space="preserve">id 20</w:t>
      </w:r>
    </w:p>
    <w:p>
      <w:r>
        <w:rPr>
          <w:b w:val="0"/>
        </w:rPr>
        <w:t xml:space="preserve">Recensioner Braindead är Peter Jacksons tredje långfilm, som gjordes med en låg budget, men budgeten var ändå större än Bad Taste . K-18-stämpeln är, enligt min mening, mycket lämplig i denna film. I många länder är denna film förbjuden eller har en hög åldersgräns och i många fall måste filmen klippas för att tillåtas.Lyckligtvis finns det också en del svart humor som lättar upp filmens våld. Annars skulle detta förmodligen förbjudas överallt. Lionel (Timothy Balme) bor med sin mor (Elizabeth Moody). En dag träffar Lionel Paquita (Diana Peñalver) och blir förälskad i henne. En dag biter en råttapa som importerats från Sumatras djungler Lionels mamma och hon börjar förvandlas till en zombie . Snart, som ett resultat av olyckliga händelser, börjar många andra människor bli zombifierade. Braindead klassificeras som en skräckfilm, men jag personligen placerar den någonstans mellan en splatter och en komedi . Det finns verkligen en liter blod . Filmen är extremt blodig och sjuk, men förbannat rolig och det saknas inte svart humor. Detta ska ses som en hård splatterkomedi.</w:t>
      </w:r>
    </w:p>
    <w:p>
      <w:r>
        <w:rPr>
          <w:b/>
          <w:color w:val="FF0000"/>
        </w:rPr>
        <w:t xml:space="preserve">id 21</w:t>
      </w:r>
    </w:p>
    <w:p>
      <w:r>
        <w:rPr>
          <w:b w:val="0"/>
        </w:rPr>
        <w:t xml:space="preserve">Hälsningar från Amerika ! Det är första gången jag är på denna kontinent. Jag hade bara många stereotyper om USA, varav många är sanna. Första intrycket : allt är fruktansvärt stort, överallt kör man bil och småprat överallt och med alla är fruktansvärt viktigt. Jag bor för närvarande i en liten stad som heter Troy, som ligger två timmars tågresa norrut från New York City längs Hudsonfloden. Bostadsplatsen är en gammal kyrka som är en gammal ... Den senaste tiden har jag gjort en hel del självrannsakan, inte den typ av självrannsakan som man gör under täcket, utan den typ av självrannsakan där man undersöker vad man tycker om och vad man inte tycker om. Vilka saker kommer naturligt och vilka saker måste du anstränga dig för, bita ihop tänderna och kämpa för varje dag. Du förstår, någonstans i rusningen av saker och ting, och mellan att starta ett företag, driva framåt och ett förhållande, glömde jag helt bort mig själv och mina tankar. Naturligtvis har det funnits tankar hela tiden... Jag har tillbringat många stunder här på datorn och försökt göra en ( tydligen ) en mycket lång berättelse om mat ( mat ? ) . Nämligen amerikansk mat . Men ingen tur, berättelsen sparas inte i utkast , så nu har jag ungefär fem olika versioner av den :D ( ( ( ( ( Någon annan som någonsin har problem med långa berättelser med massor av bilder ? ) )</w:t>
      </w:r>
    </w:p>
    <w:p>
      <w:r>
        <w:rPr>
          <w:b/>
          <w:color w:val="FF0000"/>
        </w:rPr>
        <w:t xml:space="preserve">id 22</w:t>
      </w:r>
    </w:p>
    <w:p>
      <w:r>
        <w:rPr>
          <w:b w:val="0"/>
        </w:rPr>
        <w:t xml:space="preserve">7 Sultans har visat sig vara ett av de mest populära internetcasinona i världen sedan 1999 . Casinot erbjuder både Flash- och nedladdningsbara versioner . Ladda ner den kostnadsfria programvaran eller beställ en gratis CD och registrera dig för Real Player. Gå in i 7Sultans värld och upplev den överdådiga österländska gästfriheten. Stödpersonalen arbetar året runt, 24 timmar i veckan. Du kan kontakta supportpersonalen via livechatt, e-post och telefon. Spelare kan vara garanterade att alla transaktioner är helt säkra. Du kan köpa kasinokrediter med NETeller , Click2 Pay , UseMyBank , insättningar med kreditkort , insättningar med banköverföring , NETeller InstaCash , betalkort , Firepay-insättningar . Du kan få fler bonusar , kampanjer . 7 Sultans låter dig veta om det finns några nyheter , nya spel eller någon användbar och viktig information . Bordsspel : roulette , craps , keno , baccarat , multi-hand blackjack , cyber stud poker , blackjack bord och sic bo . Pokerspel : Joker Poker , Jacks or Better Video Poker , Deuces Wild Video Poker , Deuces and Joker Poker , Aces and Faces , Jacks or Better Power Poker , 10s or Better Poker , Louisiana Double och Double Joker Poker . Progressiva slots: lots of loot progressiva slots , wow pot , Fruit Fiesta , Cash Splash . Roulette regler . Roulette är ett mycket spännande spel . Roulette spelas på ett bord. Det finns en spelplats och ett roulettehjul. Hjulet består av 38 sektionsnummer från 1 till 36. De flesta kasinon har 00 på sina hjul för att öka oddsen till deras fördel. Innan du gör en insats vid spelbordet måste du få speciella roulettechips av dealern vid bordet. Dealern snurrar hjulet åt ena hållet och en liten kula åt andra hållet. Du satsar tills kulan lämnar banan och faller av hjulet. Dealern säger "Inga fler satsningar! " . Kulan faller in i en av hjulets numrerade zoner, vilket bestämmer det vinnande numret. När hjulet stannar markerar dealern det vinnande numret i insatszonen och insatserna betalas ut i enlighet med detta. Ett spel som roulette har inga särskilda strategier eftersom det är ett slumpmässigt spel. Dessa satsningar erbjuder de högsta återbetalningsnivåerna i spelet. Roulette-regler Roulette-insatser: Fem nummer på linjen. Om något av de fem numren som du har valt träffar, vinner du. Du kan bara göra en satsning på fem nummer på linjen.</w:t>
      </w:r>
    </w:p>
    <w:p>
      <w:r>
        <w:rPr>
          <w:b/>
          <w:color w:val="FF0000"/>
        </w:rPr>
        <w:t xml:space="preserve">id 23</w:t>
      </w:r>
    </w:p>
    <w:p>
      <w:r>
        <w:rPr>
          <w:b w:val="0"/>
        </w:rPr>
        <w:t xml:space="preserve">Fyren , Närsholmen Produktnummer : SC050962 Canvasposter Fyren , Närsholmen , fotograf Stefan Isaksson För bästa resultat levererar vi alltid canvasposter monterade i ramar av svenskt trä. På produktsidan kan du välja ramens tjocklek: 18 mm eller 38 mm . Vi använder tyg av hög kvalitet av 100 % bomull (390 g/m²) . Alla våra canvasaffischer är UV- och vattenbeständiga och har en färgbeständighet på upp till 200 år . Alla våra bilder finns i svartvitt (valet görs på produktsidan) Det är dock viktigt att notera att endast bilder som presenteras i svartvitt i butiken ursprungligen var avsedda att vara i svartvitt . För bästa resultat skriver vi alltid ut bilden även på kanterna av canvaspostern. Utskriften visas i kantelementet med en vit och röd ruta . Området mellan de vita och röda rutorna representerar den färdiga panelens kanter. Om ramens tjocklek ändras ändras även den vita kvadrat som representerar panelbilden. Produktkod : P00-00-0000-0000-0000-F5280652-01 PRODUKTKOD SCANDIWALL - MODERN NORTHERN TAPET OCH DESIGN Scandiwall drar nytta av sitt innovativa tänkande och sin erfarenhet för att producera inspirerande effekttapeter och fototapeter. Vi erbjuder inredningsprodukter som t.ex. canvas tapeter och design- och fototapeter från verk av ledande nordiska fotografer och designers. Vi skapar en blandning av det nya och tidlös klassicism genom att sammanföra ledande yrkesverksamma med nya och framväxande kreativa talanger. Vi vill att våra kunder ska uppleva varumärket Scandiwall och våra produkter som trendiga, inspirerande och snygga. Vi vill skapa denna upplevelse i vår butik, i våra återförsäljares butiker, i vårt produktsortiment och genom vår kundservice och kommunikation. Det som skiljer oss från våra konkurrenter är mångfalden och det unika i vårt sortiment av design- och fototapeter och de avancerade tjänster vi erbjuder, till exempel en skräddarsydd helhetslösning. Vårt innovativa och nya tillvägagångssätt gör det möjligt för oss att kombinera vårt produktsortiment, våra experters erfarenhet och den senaste tekniken för digitaltryck med kundernas egna fotografier eller mediematerial. Upplev framtidens inredning, design och fotoupplevelser i dag.</w:t>
      </w:r>
    </w:p>
    <w:p>
      <w:r>
        <w:rPr>
          <w:b/>
          <w:color w:val="FF0000"/>
        </w:rPr>
        <w:t xml:space="preserve">id 24</w:t>
      </w:r>
    </w:p>
    <w:p>
      <w:r>
        <w:rPr>
          <w:b w:val="0"/>
        </w:rPr>
        <w:t xml:space="preserve">Registrering och anmälan Internet används för att anmäla sig till alla gymnastikföreningar. För att registrera dig måste du ha tillgång till Internet. För att registrera dig börjar du med att registrera dig som användare av registreringsprogrammet, som du hittar via denna länk. Du kan registrera dig hela tiden från den här länken . Mellunkylä Kontio tar inte emot telefonregistreringar . Om du behöver hjälp med registreringen eller inskrivningen kan du skicka ett e-postmeddelande till tiina .hedeman (at)mellunkylankontio.net . Vi svarar dig inom cirka 24 timmar. Registreringen sker genom att du fyller i ett formulär på Internet med dina personuppgifter (namn, adress, ålder, telefonnummer och e-post) . När du har fyllt i och skickat in formuläret visas ditt användarnamn och lösenord på skärmen , som du kan använda för att logga in i den elektroniska registreringstjänsten . Programmet skickar samma information till den e-postadress du anger . REGISTRERING SOM UNDERANVÄNDARE UPPMÄRKSAMHET ! Föräldrar kan registrera flera underanvändare (t.ex. sina egna eller grannens barn) i olika grupper med egen inloggning. En förälder kan registrera flera underanvändare under sin egen kontroll på sidan PERSONUPPGIFTER . På sidan finns en länk " Registrera en ny användare under din kontroll " , som öppnar en registreringssida där barnets uppgifter fylls i ( UPPMÄRKSAMHET ! ange föräldrarnas e-postadress som e-postadress ! ) . På sidan för registrering av idrottsgrupper finns en rullgardinsmeny där namnet på det barn som ska registreras väljs och barnet kan registreras i de önskade grupperna .</w:t>
      </w:r>
    </w:p>
    <w:p>
      <w:r>
        <w:rPr>
          <w:b/>
          <w:color w:val="FF0000"/>
        </w:rPr>
        <w:t xml:space="preserve">id 25</w:t>
      </w:r>
    </w:p>
    <w:p>
      <w:r>
        <w:rPr>
          <w:b w:val="0"/>
        </w:rPr>
        <w:t xml:space="preserve">Produkter - Embarcadero Embarcadero CodeWright 7.5 Borland CodeWright är en mångsidig och anpassningsbar textredigerare för Windows-programmering. Det gör det möjligt att förbättra kodskrivandet för programutveckling i nästan vilken miljö som helst. Den har stöd för TrueType, dra-och-släpp, feldetektering, etc. CodeWright inkluderar API-guiden, Delphi, Standard C och Windows API, etc. CodeWright kommer att hjälpa dig att öka din produktivitet avsevärt. Den nya versionen innehåller redan CodeSense för Java, C++ och särskilt stöd för ASP, XML, HTML, C#, Perl och Python. Det här verktyget är lämpligt för speciella behov och fall där ingen utvecklingsmiljö finns tillgänglig, samt för professionella användare som vet hur redigeraren ska fungera. CodeWright stöder olika kommandoradsverktyg och låter dig koda dina egna funktioner i gränssnittet. Samtidigt kan du kombinera de bästa kommandoradsverktygen i ett mångsidigt gränssnitt.</w:t>
      </w:r>
    </w:p>
    <w:p>
      <w:r>
        <w:rPr>
          <w:b/>
          <w:color w:val="FF0000"/>
        </w:rPr>
        <w:t xml:space="preserve">id 26</w:t>
      </w:r>
    </w:p>
    <w:p>
      <w:r>
        <w:rPr>
          <w:b w:val="0"/>
        </w:rPr>
        <w:t xml:space="preserve">En ryttare har rätt hållning när de stödjande kotorna (huvud-ryggmärg-ligamento-vagga-huvud) är i linje med varandra och muskelarbetet är minimalt för att bibehålla den rätta hållningen. Så snart en led är ur linje måste musklerna arbeta under spänning för att förhindra att leden rör sig på fel plats. Redan en liten felställning av stödstången orsakar muskelspänningar. Rätt andning hjälper musklerna att få syresatt blod så att mjölksyra inte bildas. I rätt position är ryttarens muskler seniga, inte slappa eller spända, och en bra ryttare kan använda sina muskler för att flytta lederna efter behov. Höftleden är ryttarens viktigaste led och rör sig tyvärr ofta inte korrekt på grund av muskelspänningar. Det är också vanligt att vänster höftled rör sig bättre än den högra och det beror på att vi oftast stiger upp på hästen från vänster sida. Ryttare tenderar också ofta att spänna armar och axlar och hästen märker spänningen i munnen som stelhet och plötsliga rörelser. Att träna på andning tar tid och kräver noggrannhet, eftersom vi naturligt slutar andas så fort vi börjar spänna oss eller koncentrera oss på något annat. Korrekt andning sker med hjälp av diafragmamuskeln, med axlarna nedåt, så axlarna/armarna är naturligtvis avslappnade, bröstet är öppet och så mycket luft som möjligt kan komma in. Det bästa sättet att göra diafragmatisk andning är kanske att ligga på rygg och dra in luft i lungorna. Om bröstkorgen höjer sig när du andas in, andas du fel. Membranet ska höjas vid inandning och sjunka vid utandning. I sadeln påverkar vi hästen genom sittbenen. Om vi spänner glutealmusklerna känner inte sätesbenen och vi pressar hästen hela tiden och höftlederna kan inte röra sig alls. Vissa hästar reagerar genom att inte röra sig alls eller genom att röra sig långsamt, andra kan springa iväg . Öva dig i att hitta sittbenet och andas korrekt när du sitter på en hård stol: andas med magen, axlarna nedåt och hitta sittbenet genom att röra höfterna som om du cyklade baklänges . Du kan också hitta rätt rörelse genom att sitta på golvet och gå baklänges. Gör nu samma sak med axlarna uppåt och andas felaktigt och du kommer att märka att känslan är helt annorlunda. Rätt längd på fotstöden är avgörande för att få en bra känsla. Det finns många missuppfattningar om längden på stigbyglarna i västerländsk sadel, till exempel att de måste vara riktigt långa. När du bara sitter på hästen när den rör sig från en plats till en annan spelar det inte så stor roll hur du sitter så länge du kan sitta i den positionen, men när du rider på ett fält med hörn och begränsat utrymme måste ryttaren kunna kontrollera hästen hela tiden, rätt längd på stigbyglarna har mycket att göra med hur hästen reagerar på hjälpmedlen. Det är omöjligt att ge exakta riktlinjer eftersom människor har olika struktur på de nedre extremiteterna, till exempel korta ben, långa ben, korta lår, långa vader, långa lår, korta vader, långa lår, korta vader. Några användbara riktlinjer för att hitta rätt längd på ett stativ: 1. Ta bort foten från stativet och låt den hänga slappt. Fotplattans botten ska vara vid fotleden . Vinkeln mellan lårbenet och lårbensfoten ska vara lika stor som vinkeln vid fotleden . Om stativet är för långt blir skon för lång.</w:t>
      </w:r>
    </w:p>
    <w:p>
      <w:r>
        <w:rPr>
          <w:b/>
          <w:color w:val="FF0000"/>
        </w:rPr>
        <w:t xml:space="preserve">id 27</w:t>
      </w:r>
    </w:p>
    <w:p>
      <w:r>
        <w:rPr>
          <w:b w:val="0"/>
        </w:rPr>
        <w:t xml:space="preserve">Blogg Det hade snöat under natten, det låg kanske några centimeter på marken. Det var lite spännande att cykla från hotellet till parlamentet, men jag lyckades hålla mig upprätt. Tidningen The Guardian rapporterade att Vancouver inte har sett någon snö sedan jul. För vinter-OS förväntas endast plusgrader där. Även detta visar att frosten i Finland eller till och med i Europa inte bevisar att det är kallt överallt. [ ... ] I morse träffade samordnarna för de politiska grupperna i utskottet för miljö, folkhälsa och konsumentfrågor den nyutnämnda kommissionsledamoten med ansvar för klimatfrågor, Connie Hedegaard från Danmark. Vi diskuterade framför allt EU:s politik i de internationella klimatförhandlingarna , men också skärpningen av EU:s mål för utsläppsminskningar från 20 till 30 procent (till 2020). Hedegaard kommenterade de berömda förhandlingarna om en uppgörelse i Köpenhamn i går kväll, där EU:s företrädare var frånvarande. Hon sade att det inte handlade om att medvetet marginalisera EU, utan att Obama var [ ... ] I dag röstade EU-parlamentets plenum för att bekräfta utnämningen av den nya kommissionen. Dessförinnan hade parlamentets förhandlare bland annat drivit på för vissa eftergifter i förhandlingarna med kommissionen. Dessa grundar sig på det faktum att Europaparlamentet och ministerrådet enligt Lissabonfördraget nu är likvärdiga lagstiftare . Avtalet innebär bland annat att parlamentet kommer att få bättre information än tidigare. Kommissionen tog emot [...] Den gröna gruppen anordnade ett heldagsevenemang i dag med gröna parlamentsledamöter från EU-ländernas nationella parlament för att diskutera klimatpolitiken efter Köpenhamn. Bland talarna fanns en intressant motpart, Mark Lynas, som i Köpenhamn var rådgivare till Maldivernas president och som efter mötet kritiserade Kina i The Guardian för att ha urvattnat mötet, och Marthin Khor från Third World Network . Khor är i allmänhetens ögon , [ ... ] Tidsfristen för länderna att tillkännage sina åtaganden om utsläppsminskningar inom ramen för Köpenhamnsavtalet gick ut i förrgår och totalt 55 länder tillkännagav sina utsläppsmål . Den goda nyheten är att i stort sett alla de stora utsläppsländerna finns med bland dem, däribland USA, Kina, Indien, Brasilien och Indonesien . Tillsammans står dessa 55 länder nu för 78 procent av de globala utsläppen av växthusgaser. Den dåliga nyheten är att [ ... ] International Herald Tribune har en intressant artikel om inuitbyn Kivalina i Alaska, som har stämt ett tjugotal oljebolag för att få ersättning för de skador som orsakats av klimatförändringarna. Den lilla byn har bara 400 invånare, men stämningen kan få enorma konsekvenser. Traditionellt har byns stränder varit skyddade av is på vintern, men klimatförändringarna har minskat isen och lämnat [ ... ] Nyheter från igår : I Italien ska Enel Green Power, ett dotterbolag till elbolaget Enel, installera solpaneler på 4 MW på taket till ett stålverk i Marcegaglia . Panelerna förväntas producera samma mängd el som förbrukas av cirka 1900 familjer. Jag har väntat på att se när takytorna kommer att användas i större utsträckning för solkraftsproduktion. I Finland har Centralhandelskammaren skickat ett brev till parlamentsledamöterna där man motsätter sig kravet på ursprungsmärkning av produkter. [ ... ] En av de mest auktoritativa klimatforskarna, Hans Joachim Schellnhuber, som är Angela Merkels klimatrådgivare och chef för Potsdaminstitutet, har sagt att IPCC bör acceptera endast de mest auktoritativa vetenskapliga publikationerna som källor för sina rapporter, i stället för att försöka täcka in all klimatforskning som görs i världen. En nyhet som inte har fångats upp av världsmedierna [...] Financial Times rapporterade i dag att Shell minskar sina investeringar i kanadensisk oljesand. Detta är goda nyheter, eftersom jag och några andra parlamentsledamöter i slutet av hösten skrev ett brev till direktörerna och ordförandena för Shell, BP och Statoil.</w:t>
      </w:r>
    </w:p>
    <w:p>
      <w:r>
        <w:rPr>
          <w:b/>
          <w:color w:val="FF0000"/>
        </w:rPr>
        <w:t xml:space="preserve">id 28</w:t>
      </w:r>
    </w:p>
    <w:p>
      <w:r>
        <w:rPr>
          <w:b w:val="0"/>
        </w:rPr>
        <w:t xml:space="preserve">P-piller P-piller är det mest använda preventivmedlet. Tabletterna kan vara fast doserade, där alla tabletter innehåller samma mängd hormon, eller alternerande doserade, där mängden hormoner ändras under cykeln. Den preventiva effekten av kombinerade p-piller är ganska tillförlitlig när man kommer ihåg att ta dem regelbundet. De fördelaktiga egenskaperna hos kombinerade p-piller gör att det är den bästa metoden för kvinnor som är unga och infertila. Alla kombinerade p-piller som finns på marknaden i Finland fram till klimakteriet är lämpliga för friska, normalviktiga, icke-rökande kvinnor . De viktigaste kontraindikationerna för kombinerade p-piller är en historia av eller riskfaktor för bekräftad venös eller arteriell trombos samt bröstcancer . På samma sätt förhindrar hypertoni , aktiv leversjukdom och diabetes med tillhörande komorbiditeter ( komplikationer ) vanligtvis användning . Särskild hänsyn behövs om en kvinna är över 35 år och har aura migrän , röker eller är allvarligt överviktig . Under amning ( första sex månaderna ) rekommenderas inte det kombinerade p-pillret . Det kombinerade p-pillret har många hälsofördelar: regelbundna, sparsamma och ofta nästan smärtfria blödningar. Det kombinerade p-pillret hjälper också dem som lider av akne, fett hår och hud eller överdriven hårväxt. De vanligaste biverkningarna är svullnad, viktökning, huvudvärk, humörförändringar och droppning. Många av dessa symtom lindras med fortsatt användning. Om så inte är fallet är det lämpligt att byta märke på p-piller eller byta preventivmetod helt och hållet.</w:t>
      </w:r>
    </w:p>
    <w:p>
      <w:r>
        <w:rPr>
          <w:b/>
          <w:color w:val="FF0000"/>
        </w:rPr>
        <w:t xml:space="preserve">id 29</w:t>
      </w:r>
    </w:p>
    <w:p>
      <w:r>
        <w:rPr>
          <w:b w:val="0"/>
        </w:rPr>
        <w:t xml:space="preserve">? Den enda skamfläcken på helgens segling var kvalheaten, vilket är synd. Vi kompenserade dock för det med våra reservvingar och lyckades höja oss i kvalet till den grad att vi inte kunde ta oss till finalen. Vi gick direkt vidare till A-finalen? , sade Lehtinen efter loppet. Lehtinen och Soininen seglade utmärkt i finalen och vann den sista tävlingen. vilket var nyckeln till de sena segrarna. På den korta banan och i lättviktsloppet vann laget de två första loppen. Det var få överfarter i de lätta vindarna. Tävlingslinjerna var enkla, så att vikten av starten framhävdes. De sista minuterna var de viktigaste. Vi har alltid haft ett starkt resultat och varit framgångsrika i dessa. väl under hela helgen? , sammanfattade Lehtinen ? en förutsättning för seger ? I söndagens lopp gick andraplatsen till Aktia, Janne Gahmberg och Kristoffer Donner, som var bäst i kvalet. ll ? för tillfället? femte plats i den finska GP-serien från förra året. Defa, Rasmus Diesen och Jukka Miettinen. Efter två tävlingar i Hangö har 49er-klassen seglat sex tävlingar i världsmästerskapet. Lehtinen / Soininen-laget leder serien med tio poäng. punkter ? Inför nästa veckosluts tävlingar i SM-serien i Åbo Ruissalo 2.? 3.8.2008 Det blir en månads uppehåll i 49er klassen.</w:t>
      </w:r>
    </w:p>
    <w:p>
      <w:r>
        <w:rPr>
          <w:b/>
          <w:color w:val="FF0000"/>
        </w:rPr>
        <w:t xml:space="preserve">id 30</w:t>
      </w:r>
    </w:p>
    <w:p>
      <w:r>
        <w:rPr>
          <w:b w:val="0"/>
        </w:rPr>
        <w:t xml:space="preserve">Tja, de bemaris är inte längre dyra när du tittar på något som en 325i e36 och priset är 4000e så de äldre bemaris är redan ganska billiga och priset sjunker så det är inte värt att köpa en gammal bemari jämför 2000-modellen 2.5 ooppel och 2.5 bemari hur deras priser fluktuerar ! de e36s som får 4000 är ganska skit på ett anständigt sätt , bemaris behålla ett ganska bra pris om du har en ooppel som en jämförelse !!! Bemari-killarna kanske är förbannade eftersom de vid någon tidpunkt började sätta in Bemari-dieselmotorer i Opel ... Sluta, goda män!!! Jag har haft en b-vectra och en b-omega , som jag var mycket nöjd med . Grundläggande underhåll behövde göras , inget mer . Omega hade 290 km på sig när jag bytte den , och bilen var som ny . Jag behövde inte hålla ett öga på oljan, jag behövde bara byta den var 15:e kilometer. Den enda nackdelen var att det var en 2,5-motor som förbrukade betydligt mer än den vanliga 2,0-motorn. Jag bytte till en Bemar 528. Förbrukningen sjönk ett par liter per 100 km, kvaliteten blev lite bättre. Jag hör fortfarande gnäll. Jag brukade undra hur jag vågar köra en Opel, nu kritiserar de min lilla motorcykel. Oavsett vad du gör blir du alltid knullad. Jag gick på spontant att köpa en vintage 96 opel omega och det varade en jättelik 3 dagar , laddaren är skit , och det går nu för en ersättning så snart som möjligt för att få köra , men bilen kommer också att gå omedelbart efter rotationen , Jag kommer inte att vänta för att se vad igen i 3 dagar från opel skit bryter ner , min andra opel och jag kan säga att varumärket har inte lämnat men en smak av skit i min mun! Det går inte att förneka att jag är förvånad över att Opel blir nedskräpad, för man skulle kunna tro att General Motors skulle ha gått i konkurs för länge sedan om Opel var ett så dåligt varumärke som de säger att det är. Det som gör Opel-situationen så intressant är att Opel-modeller har sålts under olika varumärken och med vissa eller flera ändringar över hela världen. Visste du att den amerikanska Pontiac GTO (2000 års modell) ursprungligen är en australisk Holden Monaro, som i princip är en förstorad Opel Omega, som också har sålts som Cadillac? Detta är inte det enda fallet, de kompakta Chevrolet Chevets på 80-talet var starkt baserade på Cadet (C-modellen) och tydligen finns Vauxhall Astra i England ... Jag skulle inte säga att Opel är ett dåligt varumärke, för varför skulle GM annars låna Opels arbete och sedan sälja det framgångsrikt på andra ställen? P.S. För att leka med idén: i framtiden, när modelllinjerna sannolikt kommer att konvergera och slås samman allt mer, kan du förmodligen köpa samma bil under ett annat varumärke, som GM: om du inte gillar Opel bara för varumärket, kan du köpa samma bil under ett mer prestigefyllt varumärke, som Buick. Då behöver man inte skämmas för att köra en Opel, även om bilen i övrigt är densamma. Detta sker redan i viss mån, en udda Daewoo i Korea är plötsligt en respekterad Chevrolet (och Holden i Australien) ... :-D :) Samma 95 2.0 16V GL ABS 4d omega har funnits i 9 år, över 400km och räknar, inget större har någonsin varit. Främst mindre fel som jag kunde fixa själv *mm bränsleförbrukning och däckslitage D:* Och jag har inte använt den mycket på verkstäder. :D Nu har jag 400+km på klockan, lådan börjar vara ny, men bakre fungerar fortfarande utan ljud. :) Jag önskar att jag kunde säga att ett stort exemplar. Körkänslan är perfekt, dragkraften i maskinen finns fortfarande kvar, och det har inte funnits några typfel ännu, men det som är problemet är varför man alltid måste kritisera Ooppel trots att den inte är så dålig som alla säger.</w:t>
      </w:r>
    </w:p>
    <w:p>
      <w:r>
        <w:rPr>
          <w:b/>
          <w:color w:val="FF0000"/>
        </w:rPr>
        <w:t xml:space="preserve">id 31</w:t>
      </w:r>
    </w:p>
    <w:p>
      <w:r>
        <w:rPr>
          <w:b w:val="0"/>
        </w:rPr>
        <w:t xml:space="preserve">Utseende: Tayura är en normalstor pojke, inte särskilt lång men inte heller kort. Han gör gymnastik på skoj, även om han egentligen inte behöver göra så mycket, eftersom god kondition kommer ganska naturligt. Men han tar hand om det för säkerhets skull (och för att bli bättre än sin syster eller motståndare i alla fall). Normalt är hans hår brunt och kort, normalt. Tayura klär sig också normalt, om hon inte ska på en dejt. Då kan hon gå lite för långt med sin klädstil för att imponera (och misslyckas). Personlighet: Tayura tror att hon är cool och självsäker, men det är hon oftast inte riktigt. Han är faktiskt ganska värdelös och gör ofta misstag, men han döljer sin egen slarvighet och fåfänga genom att låtsas vara något helt annat. Ibland kan han inte heller göra det och bara surar eller grymtar ... eller ligger i ett hörn/på ett skrivbord och är utmattad. Men för det mesta verkar han alltid uppåt och energisk och även om han blir slagen i ansiktet offentligt så kommer han snabbt på fötter igen. Tayura har också sina goda sidor, eftersom hon inte ger upp så lätt om hon försöker göra något. Även om han misslyckas kommer han att försöka igen (förutom när det gäller flickor kan han bli nervös eller avskräckt och vänta i flera veckor innan han försöker igen).Tayura är också beskyddande och skulle göra vad som helst för att försvara sina vänner.En lojal pojke. Speciella förmågor : Han kanske ser mänsklig ut, men han är egentligen en Kitsune / Demon Fox / Yōkai . Så han är faktiskt över 60 år gammal, men han åldras inte på samma sätt som människor gör. Han kan också använda sina krafter som foxfire och kan föreställa sig en människa ( om människan öppnar sitt hjärta för honom ) . Han kan också sväva/flyga och göra sköldar som bara andra som han kan bryta igenom ( eller annars starka magiker ) . För att använda sina krafter ( på rätt sätt ) måste han vara i sin rävform . Tauyra är en silverräv, så när hon är allvarlig eller bara irriterad har hon silverhår, rävöron och svans. Han har också en mustasch och andra rävliknande drag. Hon kan också skapa mycket vackra odedanser. Ankomst till Celestial: Storasyster Chizuru sparkade så hårt att hon flög ut i rymden? Så hon är inte riktigt säker på hur hon hamnade i rymden. Så han skyller på sin syster tills motsatsen är bevisad. Ankomsttidpunkt kanon: Ej specificerad.</w:t>
      </w:r>
    </w:p>
    <w:p>
      <w:r>
        <w:rPr>
          <w:b/>
          <w:color w:val="FF0000"/>
        </w:rPr>
        <w:t xml:space="preserve">id 32</w:t>
      </w:r>
    </w:p>
    <w:p>
      <w:r>
        <w:rPr>
          <w:b w:val="0"/>
        </w:rPr>
        <w:t xml:space="preserve">Förbättringsprojektet för Tavastehuslinnanväylkä slutfört Förbättringsprojektet för Tavastehuslinnanväylkä ( vt3 ) mellan Ring III och Keimola, som är en del av projektet Ring Rail, har slutförts. Projektet omfattade uppgradering av 3,5 km motorväg, inklusive byggande av 13 nya broar och nya ramper. När det gäller förbindelserna för den lätta trafiken flyttades Radioasemantie-överfarten längre norrut till Kivistö-överfarten. Hänsyn togs till motorvägens omgivning genom bullerplankor som byggdes på en sträcka av 600 m. Projektet omfattade också byggandet av cirka 400 m spår för ringbanan . Projektet, som nu är slutfört, inleddes i januari 2012 . Ringbanan är en 18 km lång tvärgående järnvägslinje som förbinder Vantaankoski-linjen via flygplatsen med huvudlinjen i Vanda Hiekkaharju. I den första fasen kommer fem nya stationer att läggas till på ringlinjen: tunnelstationerna i Lentoasema och Aviapolis samt ytstationerna i Leinelä , Vehkala och Kivistö . Ytterligare stationer kommer att byggas i Petakse , Viinikkala och Ruskeasanta . Trafiken på ringvägen inleds i juli 2015 . Ringvägen är ett samarbetsprojekt mellan Trafikverket, Vanda stad och Finavia Abp .</w:t>
      </w:r>
    </w:p>
    <w:p>
      <w:r>
        <w:rPr>
          <w:b/>
          <w:color w:val="FF0000"/>
        </w:rPr>
        <w:t xml:space="preserve">id 33</w:t>
      </w:r>
    </w:p>
    <w:p>
      <w:r>
        <w:rPr>
          <w:b w:val="0"/>
        </w:rPr>
        <w:t xml:space="preserve">Religion vs. tro &amp; kyrka vs. "personlig relation" Jag var nyligen på ett trevligt ekumeniskt evenemang där en baptistpastor, något oväntat, fick tillfälle att säga några ord till en grupp unga människor. Han höll ett typiskt evangeliskt predikanummer, där han kritiserade religion och religiositet, närmare bestämt kyrkan och kristendomen (om än indirekt), ritualer och byggnader, och i stället betonade en "personlig relation med Gud", som förmodligen räddar med 100 % säkerhet, medan andra (de som inte har en sådan "personlig relation") hamnar i helvetet. " Om du dog i dag, skulle du veta utan tvekan vart du skulle åka? "En pastor kan tro att han vet med hundraprocentig säkerhet att han kommer att komma till himlen när han dör, men i verkligheten vet han det inte, av den enkla anledningen att han är en felbar människa. Kanske har han misstolkat de bibeltexter som han grundar sin säkerhet på . Det finns också goda skäl att tro att endast Gud kan göra den slutliga bedömningen av vem som kommer att bli frälst och vem som inte kommer att bli det. "Ta inte rätten i egna händer, kära vänner, utan låt Gud visa sin vrede. Ty det står skrivet: 'Jag ska döma efter mina gärningar' - så säger Herren." ( Romarbrevet 12:19 ) Förutom för de skyldiga gäller samma princip för de oskyldiga. En av de mest "frälsta" männen i historien, den heliga aposteln Paulus, som säkert hade den mest personliga relationen till Gud, skrev: "Jag har inget på mitt samvete, men jag har ännu inte befunnits oskyldig i det avseendet. Döm mig därför inte innan Herren kommer, för ni skall inte döma mig i onödan" ( 1 Kor 4:4-5 ). Ingenstans talar Paulus om behovet av att de som redan har döpts in i kyrkan skall "ta emot Jesus som sin personliga Herre och Frälsare". Det gör inte heller någon av de andra apostlarna eller någon annan text i Skriften. Kyrkan som en frälsningsgemenskap Pastorn använde exemplet med en person som sätter sig i en bil . Det är samma sak med religion: bara för att du är i en kyrka är du inte kristen. Han fortsatte: "Gud bor inte i byggnader - och syftar på kyrkorummet - han bor i hjärtat. "Bibeln definierar en kristen som en Kristi efterföljare. Du måste be honom komma in i ditt hjärta. " Märkligt: en kristen pastor i en kristen kyrka som predikar mot kristendomen! Hur kommer det sig? För det första är kyrkan Kristi brud och kropp, ett med Kristus ( Ef 5:25-32 ) - inte en ineffektiv "bil" utan en gemenskap av nåd och frälsning som, till skillnad från en bil, förvandlar sina medlemmar som går in genom dopets dörr genom Guds kraft till kristna. Kristus själv befallde apostlarna att gå ut i hela världen och göra alla folk till lärjungar genom att döpa dem i Faderns, Sonens och den helige Andes namn ( Matteus 28:19 ). Den treenige Guden tvättar, helgar och rättfärdiggör den som döps in i kyrkan/Kristus och ger honom gåvorna från Kristi död och uppståndelse och den helige Ande ( 1 . Det låter retoriskt bra att ställa "byggande" mot "hjärttro" eller "religion" mot "personlig relation". En baptist skulle kunna citera Paulus: "Herren bor inte i tempel gjorda med människohänder" (Apg 17:24), men det skulle bara bekräfta mitt argument: en kristen som predikar mot kristendomen! Eftersom Paulus riktade sina ord till hedningarna, skulle argumentet även omfatta påståendet att kristna kyrkor är samma sak som hedniska tempel! Som judar som trodde på Gamla testamentet trodde apostlarna säkert på följande</w:t>
      </w:r>
    </w:p>
    <w:p>
      <w:r>
        <w:rPr>
          <w:b/>
          <w:color w:val="FF0000"/>
        </w:rPr>
        <w:t xml:space="preserve">id 34</w:t>
      </w:r>
    </w:p>
    <w:p>
      <w:r>
        <w:rPr>
          <w:b w:val="0"/>
        </w:rPr>
        <w:t xml:space="preserve">Månadsarkiv december , 2010 Med den sista bilden önskar jag ett mycket trevligt nytt år till alla mina bloggföljare och tack för gillar och kommentarer ( Tyvärr är kommentera fortfarande bara möjligt för inloggade, men låt oss se om spammipostille skulle hitta ett sätt att få tillbaka det gamla systemet ) . Hacka lök och vitlök . Stek dem i olja tillsammans med tomatpuré , paprika och koriander . Tillsätt potatis och morötter i tärningar, linser och vatten. Koka upp och låt koka i cirka 20 minuter. Ta bort kastrullen från värmen . Tillsätt oliverna och resten av kryddorna. Smaka av och salta vid behov. Häll blandningen i en 1,5-2 liters brödform som är smord med margarin och mjölad. Grädda i ugnen i 200 °C i ca 50 minuter. Låt smulorna svalna helt innan du vänder på dem. Jag tog instruktionerna från min egen receptbok, men jag slår vad om att de oftast är kopierade från veganförbundets webbplats.</w:t>
      </w:r>
    </w:p>
    <w:p>
      <w:r>
        <w:rPr>
          <w:b/>
          <w:color w:val="FF0000"/>
        </w:rPr>
        <w:t xml:space="preserve">id 35</w:t>
      </w:r>
    </w:p>
    <w:p>
      <w:r>
        <w:rPr>
          <w:b w:val="0"/>
        </w:rPr>
        <w:t xml:space="preserve">Då kommer alla årstidens krafter att vara många gånger fräschare runt omkring oss, vi kan låta vårens kraft lyfta vår dans, ta oss i handen och flyga oss till andra galaxer ... låt våra hjärtans önskningar bli hörda, låt vår kärlek bära kraften runt om i världen, lyft upp det friska vattnet från jorden till djur, mossor och ormbunkar för att dricka det över hela världen ...</w:t>
      </w:r>
    </w:p>
    <w:p>
      <w:r>
        <w:rPr>
          <w:b/>
          <w:color w:val="FF0000"/>
        </w:rPr>
        <w:t xml:space="preserve">id 36</w:t>
      </w:r>
    </w:p>
    <w:p>
      <w:r>
        <w:rPr>
          <w:b w:val="0"/>
        </w:rPr>
        <w:t xml:space="preserve">Provtester Gamla urvalstester är ett bra sätt att förbereda sig för vårens inträdesprov . Nedan finns några frågor, svarsmodeller och bedömningskriterier från tidigare år. Antagningsprov 2008 , Helsingfors universitet Frågor, kriterier och svarsmodeller från teologi . Introduktion till forskningen ( red. P. Luomanen ) : Upplysningens religiösa debatt dominerades av deismen . Hur påverkade deismen utvecklingen av religionsvetenskapen? Kriterier Nyckeln till svaret är att definiera deismens huvudidéer och att se deras inverkan på religionsvetenskapens utveckling. Vid bedömningen har man tagit hänsyn till tidens och vetenskapshistoriens sammanhang. Svaret måste ha fått fullständiga poäng genom att få minst 10 poäng. Alla bedömningskriterier nedan behöver inte uppfyllas för att få full poäng. Svaren poängsätts med närmaste 0,25 poäng. För varje punkt som nämns i svaret kunde man få 0,25-0,5/1/2 poäng, beroende på hur exakt svaret var. Svarets tydlighet, konsekvens och språk bedömdes också. Tidsplacering 0,25-1p 1700-talet , upplysningen 0,25-1p första gången Pierre Viret i sin Instruction chrétienne ( 1564 ) 0,25-1p gemensamma element och rester av den sanna "naturliga religionen" i alla religioner 0,25-1p ingen religion innehåller hela sanningen 0,25-0,5p alla religioner styrs av samma syfte 0,25-0,5p inklusive kristna deister 0,25-1p religionsjämförelse , komparativ forskningsansats 0,25-0-0,5p framväxten av en historisk-kritisk forskningstradition deismens inflytande på utvecklingen av den finländska religionsvetenskapen 0,25-1p studier av folkreligion 0,25-1p kunskapens ljus ersätter vidskepelsen 0,25-1p början på nationella religionsstudier 0,25-1p Henrik Gabriel Porthan ( 1739-1804 ) 0,25-1p Christfrid Ganader ( 1741-1790 ) och studiet av mytologi 0,25-1p Mythologia Fennica ordbok ( 1789 ) , referensverk Stilpunkter ( klarhet, sammanhang och språk ) upp till 1p. Modellsvar Under 1600-talets upplysning myntades termen deism av tänkare som var kritiska till kyrkans undervisning. Deism hänvisade till en tankeskola där tron på en enda gud skulle baseras på förnuft snarare än på övernaturlig uppenbarelse. Deism ledde också till att man använde vetenskapliga metoder för att undersöka religioner. Enligt den skotske filosofen och historikern David Hume skulle man till exempel studera människan och det mänskliga sinnets strukturer. Deismen påverkade religionsvetenskapens utveckling genom att rikta uppmärksamheten mot den troende människan. Deismens mål var att uppnå en gemensam förståelse mellan de olika religionerna. Genom att jämföra religionerna med varandra försökte man hitta de gemensamma element som förenade de olika religionerna och som fastställdes som kriterier för en äkta religion. I alla religioner trodde man att det fanns spår av en sann "naturlig religion". Deismen introducerade ett jämförande tillvägagångssätt för religionsstudier och gjorde det möjligt att utvärdera religioner mer objektivt än tidigare. Utvecklingen av den finska religionsvetenskapen påverkades på 1700-talet av den kristna deisten Henrik Gabriel Porthan , vars religionskritik riktades mot den finska folkreligionen . Porthan ansåg det viktigt att ersätta folkreligionens vidskepelse med kunskapens ljus. Å andra sidan bidrog han till att studera och organisera den finska folkloren, till exempel i form av referensverk. Under Porthans ledning producerades till exempel Christfrid Ganaders ordbok Mytologia Fennica, som med hjälp av en jämförande metod förklarar ord som anses vara mytologiska . Det nationella religionsstudium som inleddes under upplysningstiden blev en viktig del av den finländska religionsvetenskapen . Enbart en definition av begreppen och en uppräkning av den information som Huhda nämner var inte tillräckligt för att få full poäng. Det fanns flera korrekta sätt att tillämpa begreppet, men det enda sättet att få poäng var att visa att begreppet hade tillämpats. En detaljerad upprepning eller analys av ett avsnitt ur Vuorinens text gav inte svararen extra poäng, men det gjorde inte "definitionen" av uppgiften.</w:t>
      </w:r>
    </w:p>
    <w:p>
      <w:r>
        <w:rPr>
          <w:b/>
          <w:color w:val="FF0000"/>
        </w:rPr>
        <w:t xml:space="preserve">id 37</w:t>
      </w:r>
    </w:p>
    <w:p>
      <w:r>
        <w:rPr>
          <w:b w:val="0"/>
        </w:rPr>
        <w:t xml:space="preserve">I den vänstra marginalen finns de linjenummer som behövs för att förklara vad som händer ovan . Linje 1 talar om för kompilatorn att använda kommandot #include för att aktivera filen msp430g2231.h, som är en header-fil som innehåller alla nödvändiga kommandon och register för att styra MSP430G2231-mikrokontrollern. Naturligtvis finns det mer bakom dessa headerfiler, men det är allt vi behöver veta just nu. Om du vill titta in i .h-filen kan du trycka på CTRL-tangenten på tangentbordet och klicka på .h-filen så öppnas innehållet i filen i ett nytt redigeringsfönster. Du kan också placera markören över .h-filen och trycka på F3 eller använda den andra musknappen för att välja "Öppna deklaration". Själva huvudprogrammet börjar på rad 2. Programmet behandlar alltid data i sitt huvudprogram eller sin huvudfunktion , som alltid kallas main . void betyder att det finns ett void framför main , dvs. huvudprogrammet returnerar inget värde . Void inom parentesen betyder att inga parametrar , dvs. variabler , skickas till huvudprogrammet . Linje 3 startar huvudprogrammets block, som betecknas med { . Kursikoner skiljer de olika delarna av programmet åt, men de kan inte användas på något sätt. De två olika kontrollstrukturerna skiljs åt av kursikoner inom vilka koden skrivs . Mer om dessa strukturer senare. Linje 4 innehåller också två snedstreck " // " och texten " Stoppa watchdog " . Denna del kallas för en kommentar . Koden kan kommenteras antingen med snedstreck eller med en asterisk och ett snedstreck , ett exempel på detta ges nedan : // Du kan kommentera en rad som denna kod ; /* Eller så kan du skriva en kommentar inuti ett sådant block, linjer och tecken kan läggas till så länge du avslutar kommentarsblocket med en asterisk och ett snedstreck . */ Linje 5 är som den ser ut, dvs. tom . Linje 6 startar huvudprogrammets slinga, dvs. ' hatch ' , där programmets exekvering går runt en " cirkel " . En sådan struktur kallas för en evighetsslinga. Kompilering av programmet och felmeddelanden När programmet har skrivits kan det kompileras och länkas. Detta görs i Code Composer Studio, t.ex. genom att trycka på genvägstangenten CTRL + B eller genom att välja Project - &amp;gt ; Build All från toppmenyn . Om du har gjort allting korrekt bör det i CCS Console-fönstret (längst ner) stå Build complete for project nnn , där nnn naturligtvis är namnet på ditt projekt . Fel förekommer dock och när de gör det ska du inte få panik. En röd text visas i CCS-konsolfönstret när ett fel upptäcks. Om det till exempel saknas ett semikolon i ovanstående exempelkod på rad 4 kommer följande fel att uppstå: " .. /main.c " , rad 6: error : expected a " ; " Felet är tydligt och kompilatorn talar direkt om för dig att den förväntar sig ett semikolon före rad 6 i källfilen main.c . Felmeddelandet talar inte direkt om vilken rad felet finns på, utan talar om vilken rad kompilatorn upptäckte felet på. Ett lite mer knepigt fel är om till exempel ovanstående exempelkod utelämnar häftklämmen { på rad 7. I detta fall är felmeddelandet från kompilatorn: " .. /main.c " , rad 9 : error : expected a statement Detta fel talar inte direkt om vad som har hänt och var, men det talar om att den slutna häftklämmen på rad 9 väntar på ett uttalande, det vill säga ett tecken . Detta är ett snabbt sätt att se att det finns för få hakparenteser i programmet. Om loopvillkoret saknas i rad 6, dvs. att while ( ) -förklaringen saknar ett nummer, visas ett fel: " .. /main.c " , rad 6: error : expected an expression Detta talar återigen direkt om att programmet väntar på ett uttryck/en fras/ett uttalande i rad 6 ( inte särskilt bra på finska</w:t>
      </w:r>
    </w:p>
    <w:p>
      <w:r>
        <w:rPr>
          <w:b/>
          <w:color w:val="FF0000"/>
        </w:rPr>
        <w:t xml:space="preserve">id 38</w:t>
      </w:r>
    </w:p>
    <w:p>
      <w:r>
        <w:rPr>
          <w:b w:val="0"/>
        </w:rPr>
        <w:t xml:space="preserve">Finlands Kommunistiska Partis distriktsorganisation i Jyväskylä är den organisation som styr Finlands Kommunistiska Partis verksamhet i valkretsen i Mellersta Finland. Medlemmarna består av distrikten Jyvässeudu , Jämsänkoski , Kypärämäki och Suolahti, och distrikten bildar distriktsorganisationen, som grundades i mitten av 1980-talet. Distriktsordförande är FM Satu Kortelainen . SKP:s fullmäktigegrupp i Jyväskylä stadsfullmäktige består av tre medlemmar. Fullmäktigeledamot är socialarbetaren Riitta Tynjä och vice fullmäktigeledamöter är universitetsläraren Miguel López och Timo Suntioinen, en borrningsdetektiv. Organisationens mål är att försvara arbetarklassens och andra förtryckta människors intressen, med socialism och kommunism som mål, en ny typ av civilisation som är fri från alla former av exploatering och förtryck. källa ? Den syftar till att samla det rödgröna samarbetet mot nyliberalism och storföretag. Centralt för detta är gemensamma åtgärder från fredsrörelser, fackföreningar, invånare, miljö- och andra civila rörelser, sociala forum etc. Källa ?</w:t>
      </w:r>
    </w:p>
    <w:p>
      <w:r>
        <w:rPr>
          <w:b/>
          <w:color w:val="FF0000"/>
        </w:rPr>
        <w:t xml:space="preserve">id 39</w:t>
      </w:r>
    </w:p>
    <w:p>
      <w:r>
        <w:rPr>
          <w:b w:val="0"/>
        </w:rPr>
        <w:t xml:space="preserve">Måndag 13 maj 2013 Elevernas erfarenheter av experimentet med digitala pennor Smarta pennor introducerades i vår skola hösten 2012 . När pennorna väl hade registrerats användes de effektivt i olika ämnen och pennans funktioner utforskades med entusiasm. Pennorna har använts främst i historia, modersmål och matematik. Pennans funktioner är mångsidiga . Pennan togs emot med entusiasm av de flesta eleverna och tidigt på hösten användes dess pianofunktion flitigt. Den huvudsakliga användningen är att registrera skriven text och överföra den till datorn. Dessutom har pennan en ordboksfunktion som gör det möjligt att översätta ord från ett språk till ett annat. Programvaran som installeras på datorn är också väl utformad och efter lite övning är den ganska lätt att använda. Pennan och programvarufunktionerna är tillräckliga för att göra både nybörjare och mer avancerade användare bekanta. Du kan till exempel använda programmet för att exportera pennans skrivningar till en PDF-fil, som du sedan kan skicka till en lärare, till exempel. Du kan också spela in ljud med pennan och skicka det elektroniskt . 1 kommentar : Fruktansvärd skit . Programvaran för de "smarta" pennorna var shaissea och allt var sluten kod i slutna format. Pennorna kunde ha fler funktioner och borde definitivt inte vara "pianosvarta" glänsande iphone imac iPAID-skit där alla fingeravtryck och fläckar fastnar. Det går inte att få ut något ur pennan i vettiga format och det finns få former . Hela projektet stöder amerikansk kapitalistisk skit som bara vill ha pengar . Om de hade använt åtminstone bärbara Linux Mint/debian-datorer hade de blivit billigare. Varför slösa pengar på den här skiten? wtf? Det skulle säkert finnas många billigare öppna (och inte så uppblåsta Adobe och andra stödprogram) alternativ för dina pennor. Du skulle använda pengarna till bättre projekt och till exempel för att lära ut programmering i skolorna (det är mycket mer jävla användbart än lite svenska. Svenska borde förresten göras frivilligt, vad är poängen med det). Om mig Under läsåret 2012-2013 kommer ett Digimemo-projekt som finansieras av Utbildningsstyrelsen att genomföras med elever i gymnasiet 2012 års kurs. Projektet syftar till att hjälpa eleverna att strukturera sin egen kunskapsstruktur. Samtidigt kommer projektet att fokusera på djupet och effektiviteten i elevernas lärande, eftersom de måste analysera sitt lärande muntligt. Det gör det också möjligt att utvärdera elevens lärandeprocess: dess uppkomst, utveckling och resultat.</w:t>
      </w:r>
    </w:p>
    <w:p>
      <w:r>
        <w:rPr>
          <w:b/>
          <w:color w:val="FF0000"/>
        </w:rPr>
        <w:t xml:space="preserve">id 40</w:t>
      </w:r>
    </w:p>
    <w:p>
      <w:r>
        <w:rPr>
          <w:b w:val="0"/>
        </w:rPr>
        <w:t xml:space="preserve">Jag var mycket glad över att ha blivit uppfostrad av Miira. Från henne hade jag fått tre bra temperamentfulla arbetshundar , Tiny , Heidi och Karri . Och sedan kunde jag inte motstå att ta en av Heta och Vienos avkommor, föräldrarna är ganska snygga till utseendet och som arbetshundar är de utmärkta. Jag gick för att se valparna med stort intresse, kullen var ganska livlig med fem veckor gamla greyhounds i kattlådan. Jag blev förälskad i en av tikvalparna . Coco var mycket nyfiken och livlig . Hon var genast i knät . Jag frågade Miira " Finns den här fortfarande tillgänglig? "...och Miira sa: "Ja, det är det." Så vi började prata och jag berättade att jag var intresserad av Coco. Tre veckor senare kom jag tillbaka och fick Coco. Coco reste lugnt i bilen, flickan sov större delen av resan bredvid mig i lådan.</w:t>
      </w:r>
    </w:p>
    <w:p>
      <w:r>
        <w:rPr>
          <w:b/>
          <w:color w:val="FF0000"/>
        </w:rPr>
        <w:t xml:space="preserve">id 41</w:t>
      </w:r>
    </w:p>
    <w:p>
      <w:r>
        <w:rPr>
          <w:b w:val="0"/>
        </w:rPr>
        <w:t xml:space="preserve">De första matcherna i Champions League har lottats! Lottningen av grupperna i Champions League för den här säsongen gjordes i Monaco på torsdagen. Den svåraste gruppen verkar vara Grupp G , där de mest framgångsrika klubbarna genom tiderna i tävlingen, Real Madrid och AC Milan , möts. Petri Pasanens Werder Bremen kommer också att möta de italienska jättarna. Bremen lottades i pool A med Inter Milan. De andra två lagen i pool A är Tottenham och Twente . Jag är glad att du har hittat till sportuveikkaus.com . Vi har sammanfört sport- och bettingfans sedan 2007. Vi producerar dagligen helt gratis speltips för våra läsares nöje. Vår framgång har varit blandad, men längs vägen har vi haft flera femsiffriga vinster som har slagit direkt på våra tips.</w:t>
      </w:r>
    </w:p>
    <w:p>
      <w:r>
        <w:rPr>
          <w:b/>
          <w:color w:val="FF0000"/>
        </w:rPr>
        <w:t xml:space="preserve">id 42</w:t>
      </w:r>
    </w:p>
    <w:p>
      <w:r>
        <w:rPr>
          <w:b w:val="0"/>
        </w:rPr>
        <w:t xml:space="preserve">Totalt antal sidvisningar Tisdag 13 november 2012 Metalheart Allt från Riviéra Maison där jag beundrade julnyheterna. Där såg jag detta träd ... Jag köpte den inte ännu, men lät den spöka i mitt huvud. En dag tittade jag på granen på nätet och visade den för min man. Jag sa halvt på skämt: "Vill du det? :) Då fick jag inget svar, och jag förväntade mig verkligen inget svar. En vecka senare, på NRJ-galakvällen, fick jag ett bildmeddelande om en gran som min man och min mans kollega hade svetsat ihop :) I det ögonblicket hade jag bråttom att åka hem och titta på granen och kyssa min älskade ;) Det var otroligt att han till och med kom ihåg hur mycket jag hade velat ha den granen:) Han vet förstås om min vurm för märket Riviéra Maisoni, men ändå :D Och han säger att de var snabba med att ta fram den, eftersom vi dagen efter hade en liten fest för våra vänner. ♥ Där låg den på golvet ... en vansinnigt söt, härlig, personlig, kärleksfullt gjord julgran i metall ♥ Ännu vackrare live än på bilderna. Trädet är 120 cm långt, så det är mycket högre än RM:s liknande 56 cm. Skillnaden i granen är inte bara storleken utan också foten, tjockleken och grovheten på metallrören och julkulorna. Kulorna på RM:s metallgran imponerade inte särskilt på mig i butiken och kanske var det en av anledningarna till att granen inte följde med mig från början. Därför gick jag, ännu gladare än tidigare, till Stocka's julavdelning och det var där dessa fina fynd hamnade i min älskade gran.Jag tycker att dessa kulor är helt perfekta och stjärnan kröner toppen ♥ Det finns ett känslomässigt värde ... ♥ ♥ TACK TILL MIN ÄLSKADE MÄN FÖR VÄRLDENS VÄRLDENS VÄRLDIGASTE METALLKUSHION ♥ Vi började faktiskt skämta med min man och min mans kollega om att om vi skulle göra en annan design av julgranar (INTE direkta kopior av RM) och sälja dem under Suvisvillas namn ... Är du intresserad? Jag vet inte om vi är seriösa, men jag frågar bara ;) Här går vi igen ganska vild med idéer och snart förmodligen också nattsömn, men ja alla typer av drömmar är underbart och håller sinnet fräscht :) Du kan kommentera ;) 11 kommentarer : Den här granen är så UPEEE (och historien bakom den) !!!! mycket trevligare än Maisonin . De stora dekorationerna är så on point !!! Jag är mer än lite avundsjuk ! ! ! ! Synd att jag inte insåg att jag inte kunde göra en affär på mitt eget exemplar i helgen ! ! Jag kunde ha fått den för ett rimligt pris ;D;D hahah hahah !!!! En sådan härlig överraskning, tog min kära alla pojkarna hem !!!! :) &amp;lt;3 Priset beror på antalet beställningar ... Ju fler deltagare, desto bättre pris, eftersom tid och ansträngning samt material kan sparas med hjälp av transportbandet. Så nu samlar vi bara ihop vänner för att beställa gran, så att vi kan få rätt pris och sätta granen i produktion ;) Så bra! Och jag håller med, definitivt finare än RM:s och ännu mer värdefull när den fortfarande är hemgjord! Jag kan också vara intresserad av att beställa, vilket prisintervall pratar vi om, så en uppskattning?</w:t>
      </w:r>
    </w:p>
    <w:p>
      <w:r>
        <w:rPr>
          <w:b/>
          <w:color w:val="FF0000"/>
        </w:rPr>
        <w:t xml:space="preserve">id 43</w:t>
      </w:r>
    </w:p>
    <w:p>
      <w:r>
        <w:rPr>
          <w:b w:val="0"/>
        </w:rPr>
        <w:t xml:space="preserve">Författare: Utländsk rättfärdighet ( Visa 10211 gånger ) Åh . Det som du har gjort många gånger, att du hänvisar till "psykokogin" i de avsnitt som presenterar Tunnars omvändelse, är för mig främst din egen undanflykt från frågan. Tunnars talar om själva kärnan i saken, hjärtats förvandling till tro, förmågan att hålla fast vid nåden, inte bara om någon psykologi med en verklig sanning bakom sig (som du förstår den). Det du har gjort många gånger, genom att hänvisa till "psykokogin" i de avsnitt som presenterar tornariternas omvändelse, är enligt min mening i huvudsak ditt eget undvikande av frågan. Tunnariterna talar om själva kärnan i saken, om att forma hjärtat till tro, om förmågan att förstå nåden, inte bara om någon psykologi med en underliggande sanning (som du förstår den). Tycker du då att det är omöjligt att betrakta samma sak från två olika perspektiv, från Guds tidlöshet och monergi, eller från människans tidslighet och processynergi? Tycker du då att det är omöjligt att betrakta samma sak från två olika perspektiv, från Guds tidlöshet och monergi eller från människans tidslighet och processynergi? Tycker du att det är omöjligt att betrakta samma sak från två olika perspektiv, från Guds tidlöshet och monergi eller från människans tidslighet och processynergi? Nonsens . Jag är inte intresserad. Okej, jag går till bibelstudien. Välsignelser! Det viktigaste är att du förlitar dig på Kristus ensam, och det gör du verkligen. Nyare teologer vill däremot skilja mellan Kristi förtjänst som det goda som rättfärdiggör ( bonum iustificum ) och själva rättfärdiggörelsen, dvs. syndernas förlåtelse, och menar att endast Kristi förtjänst och inte syndernas förlåtelse är föremål för tron ( ipsa remissio peccatorum , ipsa iustificatio ; det gör även Gerhard , Loci , De iustif. , 179 ). För om bonum iustificum och iustificatio verkligen skulle skiljas från varandra på ett konsekvent sätt, skulle den praktiska konsekvensen bli att en syndare som blir kränkt av Guds lag och frågar om Gud vill förlåta mina synder inte skulle kunna ledas till syndernas förlåtelse enligt evangeliet, utan han skulle vara tvungen att pröva sig själv för att se om han redan har tro på bonum iustificum . Tron, i den mån den rättfärdiggör, bör alltså inte baseras på det objektiva löfte om nåd som vi får genom nådemedlen, utan på oss själva. Men detta skulle innebära att vi överger det korrekta axiomet att fides directa är tillräckligt för rättfärdiggörelse, medan fides reflexa inte är nödvändigt. Har jag förstått dig rätt, Wigelius, att du anser att det är viktigt att den rättfärdighet som vi har inför Gud inte är Kristi inneboende rättfärdighet, utan hans förtjänst? Är det föreningens uppgift att förklara hur tron tillägnar sig Kristi rättfärdighet? Om så är fallet finns det, som jag förstår det, en mycket stor skillnad jämfört med manérismens lära. Du talar om en egenskap och jag kan inte hjälpa det , men det är så att människan först får sin egen tro . Den räknas sedan som rättfärdighet för dess "korrelativa" skull , inte för sitt eget värde . Detta är precis hur "romersk" vår lutherska tro är, om du tror att den är "romersk". Vänta lite, vänta lite! Lär Gnesio-Repe (och enligt hans tolkning av lutherdomen) att tron i sig inte rättfärdiggör, utan att man genom tron förklaras rättfärdig, och att tro och rättfärdighet i princip inte nödvändigtvis hör ihop? Personligen förstår jag argumentet som uttrycks på så sätt att en troende kan befinna sig i ett tillstånd av dödssynd. Och detta i sin tur är en liten aning om min egen lutheranism (läs :</w:t>
      </w:r>
    </w:p>
    <w:p>
      <w:r>
        <w:rPr>
          <w:b/>
          <w:color w:val="FF0000"/>
        </w:rPr>
        <w:t xml:space="preserve">id 44</w:t>
      </w:r>
    </w:p>
    <w:p>
      <w:r>
        <w:rPr>
          <w:b w:val="0"/>
        </w:rPr>
        <w:t xml:space="preserve">Yttrande om SONY GDM-5402 I genomsnitt tycker användarna att SONY GDM-5402 är mycket praktisk.De gav den ett mycket högt betyg för sin tillförlitlighet och robusthet. Men åsikterna är delade Om du vill vara säker på att SONY GDM-5402 är lösningen på dina problem, använd hjälp och stöd från andra Diplofix-användare Det genomsnittliga betyget för fördelningen av åsikter är 7,52 och standardavvikelsen är 2,47 Hög prestanda Användarna har ställt följande frågor : Är GDM-5402 mycket effektiv? 27 användare svarade på frågor och gav den ett betyg på 0-10 från 10. Betyget är 10/10 om SONY GDM-5402 är, i sin domän, den bästa på en teknisk nivå, den som erbjuder den bästa kvaliteten eller den som erbjuder det största urvalet av alternativ.</w:t>
      </w:r>
    </w:p>
    <w:p>
      <w:r>
        <w:rPr>
          <w:b/>
          <w:color w:val="FF0000"/>
        </w:rPr>
        <w:t xml:space="preserve">id 45</w:t>
      </w:r>
    </w:p>
    <w:p>
      <w:r>
        <w:rPr>
          <w:b w:val="0"/>
        </w:rPr>
        <w:t xml:space="preserve">Nasa misslyckas med uppskjutning av klimatsatellit Den amerikanska rymdorganisationen Nasa har misslyckats med att skjuta upp sin miljösatellit Orbiting Carbon Observatory (OCO). OCO skulle kartlägga jordens koldioxidutsläpp . Satelliten lossnade inte från bärraketen som planerat och nådde därför inte den önskade omloppsbanan . Misslyckandet med det sjuåriga projektet på 270 miljoner dollar är en stor besvikelse för forskarvärlden. Satelliten skulle samla in data om koldioxidkällor och var koldioxid binds. Det är ännu inte känt om OCO-satelliten kommer att byggas om. Tråkiga nyheter för JE Vi får se vad som händer. Svårt att tro att projektet kommer att begravas, det kan inte ta sju år att bygga om apparaten. Det är en viktig fråga, det finns ingen anledning att spara resurser, en ny enhet ska tillverkas omedelbart. Det är synd! 24.02.2009 23:48 inte bra Det är verkligen synd, för en gångs skull skulle det ha funnits opartiska uppgifter om utsläpp från alla länder . Jag tvivlar på att den nya satelliten kommer att monteras mycket snart, och om NASA har något intresse alls av att återinvestera en sådan enorm mängd pengar och arbete . Sabotage? 13.05.2009 20:17 SofistiM1965 Alarmister har tidigare medvetet förvrängt data och tolkat dem på sitt eget sätt. Det finns bevis på nätet för att alarmister har förstört data som förnekar den globala uppvärmningen och vattenhöjningen . Studier har censurerats av miljövänliga länder . Klimatet håller nu på att svalna, glaciärerna växer och stormarna är minimala. Jag har väntat på att de verkliga uppgifterna ska saboteras i större utsträckning eftersom de inte passar in i ideologin. Många olyckliga händelser är att vänta som gör att de verkliga mätningarna inte kommer att förverkligas . Denna satellitförstöring passar in i bilden . Den globala uppvärmningsfusket omfattar miljarder människor. De mest högljudda är fortfarande tjänstemän, forskare och professorer som får betalt för att tro på den globala uppvärmningen. Den andra gruppen är lekmän och politiker som har upphöjt sig till klimatexperter. Klimatet har kylts ned sedan 1995 och kommer att fortsätta att göra det eftersom solen värms mindre. Enligt min undersökning tror majoriteten inte längre på hela klimatfusket. Det skulle vara värt att hitta en ny media sexig apokalyptisk profetia för att få publicitet . Nästa gång kommer allmänheten att börja leta efter de lögnare som rättfärdigade miljöskatterna . Bio 15.05.2009 21:07 Vilket löjligt påstående! 13.05.2009 20:17 SofistiM1965 skrev : Jag har väntat på att verklig information ska saboteras i större utsträckning, eftersom de inte passar in i ideologin. Man kan förvänta sig många olyckliga händelser som gör att de verkliga åtgärderna inte kommer att förverkligas. Konspirationsteorier är förstås alltid intressanta, men vem tror du orsakade satellitens fall? Sådana bluffar är så stora i NASA:s budget att det är osannolikt att någon medvetet skulle göra det. Säkerheten på NASA är också toppklassig - eller trodde du att NASA hade infiltrerats av en klimathatare? Å andra sidan är det sant att den tidigare regeringen i USA har hindrat forskare från att publicera resultat om klimatförändringar - dvs. just resultat som visar att den globala uppvärmningen sker snabbare än beräknat. Men att sabotera en satellit är en annan sak. Kommentarer från oregistrerade användare kommer att publiceras först efter att de har godkänts av redaktionen. Om du vill att dina kommentarer ska publiceras omedelbart, registrera ditt smeknamn här och logga sedan in med de inloggningsuppgifter som du har fått. De uppgifter som är markerade med en asterisk är obligatoriska men kommer inte att publiceras på webbplatsen. Titel Smeknamn Förnamn* Efternamn* E-post* Kommentar Kontrollera Svara på frågan nedan . Detta för att säkerställa att kommentaren inte är skräppost. Ange följande tecken i fältet nedan utan mellanslag: t j h 5</w:t>
      </w:r>
    </w:p>
    <w:p>
      <w:r>
        <w:rPr>
          <w:b/>
          <w:color w:val="FF0000"/>
        </w:rPr>
        <w:t xml:space="preserve">id 46</w:t>
      </w:r>
    </w:p>
    <w:p>
      <w:r>
        <w:rPr>
          <w:b w:val="0"/>
        </w:rPr>
        <w:t xml:space="preserve">SecAuth® - stark användarautentisering Utvecklingen av webbteknik har gjort det möjligt att få tillgång till allt fler informationssystem via Internet. SecAuth, som utvecklats av Online Solutions, skyddar företagets W WW-tjänster från obehöriga användare och fientlig åtkomst . SecAuth identifierar på ett tillförlitligt sätt användare som har tillgång till skyddade W WW-tjänster. SecAuth är en separat säkerhetsserver som körs på en separat server som är ansluten till företagets brandvägg. SecAuth vidarebefordrar all nätverkstrafik till företagets interna W WW-server och verifierar först användarens identitet. Sessionsspecifika, variabla lösenord För stark autentisering av användare begärs ett sessionsspecifikt lösenord av användaren, utöver det normala ID och lösenordet. Sessionsspecifika lösenord kan ges till användarna i förväg med hjälp av nyckellistor som skrivs ut från SecAuths värdgränssnitt eller skickas via SMS till användarens GSM-nummer i början av varje session.</w:t>
      </w:r>
    </w:p>
    <w:p>
      <w:r>
        <w:rPr>
          <w:b/>
          <w:color w:val="FF0000"/>
        </w:rPr>
        <w:t xml:space="preserve">id 47</w:t>
      </w:r>
    </w:p>
    <w:p>
      <w:r>
        <w:rPr>
          <w:b w:val="0"/>
        </w:rPr>
        <w:t xml:space="preserve">Finansiella tjänster och fastighetstjänster Arbetsgruppen för finansiella tjänster och fastighetstjänster har huvudsakligen lagstadgade uppgifter, bland annat anbudsförfaranden i enlighet med upphandlingslagstiftningen , arbetshälsoinstitutets redovisning och ekonomiska rapportering samt underhåll och utveckling av relaterade informationssystem .</w:t>
      </w:r>
    </w:p>
    <w:p>
      <w:r>
        <w:rPr>
          <w:b/>
          <w:color w:val="FF0000"/>
        </w:rPr>
        <w:t xml:space="preserve">id 48</w:t>
      </w:r>
    </w:p>
    <w:p>
      <w:r>
        <w:rPr>
          <w:b w:val="0"/>
        </w:rPr>
        <w:t xml:space="preserve">Fläskkött och päron mot luftföroreningar Korea Times rapporterade i måndags om hur den dåliga luftkvaliteten under de senaste veckorna har orsakat en ökning av försäljningen av fläskkött, där en stormarknadskedja rapporterade en ökning på upp till 48,3 % bara under de två sista veckorna i februari. Vid första anblicken kanske man inte kopplar ihop de två, men koreanerna tror att fläskfett hjälper till att eliminera gifter från kroppen. Som ett fläskmellanmål anses koreanska päron också vara bra för andningsorganen. Päron är utsökta, men man vet aldrig hur effektiva de är mot luftföroreningar. Det finns inga vetenskapliga bevis för att fläskmage är effektivt, men man tror att det hjälper eftersom gruvarbetare har njutit av samgyepsal efter en dags arbete. Men kan det bero på att maten är god och inte på dess hälsofördelar? Eller kanske tillgången till griskött till överkomligt pris . Lyckligtvis har mängden fina partiklar i luften minskat (åtminstone för tillfället) och att gå till busshållplatsen orsakar inte trängsel eller ont i halsen. Personligen välkomnade jag den blå himlen och den hårresande vinden med glädje, men fläskproducenterna kanske inte håller med mig. Å andra sidan är fläskfett också rikt på kollagen och är känt för att ha en hudförskönande effekt. Jag tror att marknaden är garanterad trots det friska vårvädret . Relaterade 2 svar till " Fläskkött och päron mot luftföroreningar " I Korea verkar all mat vara funktionell på något sätt ... rå fisk och fiskskinn , tång och fläskkött ( och fläskkött ) är särskilt bra för huden , tång även för den födande mamman , fläskkött och päron mot föroreningar , grönt te för avgiftning ... och vad mer . Tro det eller ej, men jag tror också att samgyeopsal var gruvarbetarnas mat just på grund av dess smak, pris och energiinnehåll. Men produktionen av griskött har åtminstone lägre utsläpp än nötkött, så man kan åtminstone på något sätt tro att det har med klimatet att göra :) Ibland kan man inte låta bli att skratta, när allt egentligen är bra för hälsan. Jag är också övertygad om att choklad är superhälsosamt och bör konsumeras regelbundet för att få sina hälsofördelar :)</w:t>
      </w:r>
    </w:p>
    <w:p>
      <w:r>
        <w:rPr>
          <w:b/>
          <w:color w:val="FF0000"/>
        </w:rPr>
        <w:t xml:space="preserve">id 49</w:t>
      </w:r>
    </w:p>
    <w:p>
      <w:r>
        <w:rPr>
          <w:b w:val="0"/>
        </w:rPr>
        <w:t xml:space="preserve">Florens - lugn och tystnad på natten och en känsla av rymd Min farfar (på min fars sida) studerade ett år i Florens när han var yngre. Om du jämför hans berättelser med Florens idag kommer du att märka en radikal förändring. Idag kan du knappt passa in i turistmassorna, och det märks i allt . Restauranger visar en separat "turistmeny" och det är omöjligt att gå på gatorna utan att stöta på andra. (Jag har försökt att stå stilla, men folk går ändå mot mig. ) I regn är det till och med farligt att undvika paraplyernas taggar. Turistguiderna ger intryck av att hela den historiska stadskärnan är en enda promenad och en enda piazza. Detta är en illusion: bilar, och i synnerhet de otäcka skotrarna, är överallt. Elbussarna i centrum piper hela tiden, lite som lastbilar som backar för att undvika människor. På torg domineras tyskt, japanskt och engelskt turistgäng och utländska knarkhandlare. Men på kvällarna tvättar staden sitt ansikte, särskilt när det är kallt, då inte ens jänkare (som det finns många av) bryr sig om att gå ut. Den historiska stadskärnan med sina palats och framför allt sina enkla gamla hus, smala gränder och valv är förmodligen oöverträffad. Jag har skapat ett personligt förhållande till katedralens klocktorn och Dantes så kallade säte (varifrån han bevakade byggandet av kyrkan), men själva den enorma kyrkan (bortsett från kupolen) har hittills förblivit avlägsen (och vågar jag säga det) ointressant. Jag tycker också om Arno strand, men Ponte Vecchio är en avstötning på grund av kostnaden för att smaka på utsikten, en turistinvasion i en personlig säkerhetszon - jag ser att jag, en pojke från landet som inte har någon förståelse för arkitektur, smygande har blivit en kännare: om en byggnad är ritad av Philippo Brunelleschi, så är den tilltalande. De fina pytterna är inte tomma eftersom Florens, som man kan förvänta sig, är en livlig kulturstad. Det finns konserter, teater, opera, festivaler för dokumentärfilm och kreativitet, japanska kulturhelger och vem vet vad mer . Biblioteken ordnar också författarmöten och läsecirklar (i dag skulle Arto Paasilinnas Kanin ha varit i år) . Museer och kyrkor är fulla av konstnärliga skatter . Denna kulturscen lever helt utanför oss, men på något sätt är tanken på dess existens märkligt värmande. Jag har varit glad över att bo i den östra delen av staden. Vi ligger bekvämt nära stadens centrum, men ändå på ett kritiskt avstånd från det. Området kännetecknas av verandor där antika möbler restaureras och säljs, och gamla delikatessbutiker. Michelangelo bodde i närheten och Dantes påstådda hem ligger ett stenkast bort. Detta är det område som mest liknar det Florens som jag tidigare hade skissat upp i mitt huvud. Men detta är inte heller någon italiensk idyll: bredvid finns en asiatisk butik, en grekisk "gyrosteria" och en muslimsk mötesplats. Ett svar på "Florens - lugn och ro på natten och platsbrist" Kanske borde jag inte ta upp det här från dina två poetiska inlägg, men jag förknippar starkt "lukten" av sopor på gatan med Rom. Matavfall som ruttnar i värmen eller vad som helst - om det stinker i kallare väder beror det förmodligen på en annan matkultur etc. - det luktar inte heller så i vår soptunna på sommaren.</w:t>
      </w:r>
    </w:p>
    <w:p>
      <w:r>
        <w:rPr>
          <w:b/>
          <w:color w:val="FF0000"/>
        </w:rPr>
        <w:t xml:space="preserve">id 50</w:t>
      </w:r>
    </w:p>
    <w:p>
      <w:r>
        <w:rPr>
          <w:b w:val="0"/>
        </w:rPr>
        <w:t xml:space="preserve">Sik som byte för nätfiskare Fisket är också en viktig faktor som påverkar utplanteringsresultatet . Effekterna av det tunga nätfisket på Nylands kust kan redan ses i sikbeståndet . På hösten finns det allt färre stora sikar över sex år bland de sikar som försöker leka i Vanda å. När det gäller fångst per kilo skulle utplanteringen av vadare öka om den minsta tillåtna maskstorleken för nät ökades. Vitfisk är numera en vanlig men välkommen fångst för nätfiskare i Finska viken. Foto: Ari Saura .</w:t>
      </w:r>
    </w:p>
    <w:p>
      <w:r>
        <w:rPr>
          <w:b/>
          <w:color w:val="FF0000"/>
        </w:rPr>
        <w:t xml:space="preserve">id 51</w:t>
      </w:r>
    </w:p>
    <w:p>
      <w:r>
        <w:rPr>
          <w:b w:val="0"/>
        </w:rPr>
        <w:t xml:space="preserve">Vi har två barn och ett av dem lär sig mycket snabbt olika hushållssysslor. Det verkar som om det går automatiskt att hänga ut tvätten eller torka av bordet. Den andra kan verkligen försöka, men sysslorna blir inte till något. Han försöker till exempel hänga upp tvätten, men märker inte riktigt att kläderna är i ett stumt tillstånd och resultatet av att torka av bordet är bara smuts över hela bordet. När du städar ditt rum märker du inte att det fortfarande ligger en hög med saker på golvet. Denna outbildade städare är ett mycket smart barn och har inga svårigheter att förstå andra saker. Och det är inte en fråga om önskan, utan det inkompetenta barnet lider när det inte kan göra något och tiden går till spillo när det gör det om och om igen och alltid måste hjälpa till . När det ofta sägs att kvinnor, till exempel, inte har någon rengöringsgen som gör att de kan städa bättre, så har jag börjat känna att rengöringsgenen faktiskt kan finnas eller saknas. Inte nödvändigtvis relaterat till kön (våra barn är båda pojkar) . Kanske svårigheten att städa är på något sätt relaterad till visuell uppfattning. Den här storebrorsan märker inte heller att hans ansikte är smutsigt, att hans hår är en röra, att hans kläder sitter i en knut etc. Men han är en skicklig tecknare och legobyggare och njuter av skönhet. Jag undrar om han någonsin har lärt sig det? ( Barnen är nu i skolåldern . ) [ quote author= " Visitor " time= " 10.08.2014 at 08:18 " ] Vi har två barn . En av dem lär sig mycket snabbt olika hushållssysslor . Det verkar som om t.ex. hängning av tvätten eller torkning av bordet sker helt automatiskt. Den andra kan verkligen försöka, men sysslorna blir inte till något. Han försöker till exempel hänga upp tvätten, men märker inte riktigt att kläderna är i ett stumt tillstånd och resultatet av att torka av bordet är bara smuts över hela bordet. När du städar ditt rum märker du inte att det fortfarande ligger en hög med saker på golvet. Denna outbildade städare är ett mycket smart barn och har inga svårigheter att förstå andra saker. Och det är inte en fråga om önskan, utan det inkompetenta barnet lider när det inte kan göra något och tiden går till spillo när det gör det om och om igen och alltid måste hjälpa till . När det ofta sägs att kvinnor, till exempel, inte har någon rengöringsgen som gör att de kan städa bättre, så har jag börjat känna att rengöringsgenen faktiskt kan finnas eller saknas. Inte nödvändigtvis relaterat till kön (våra barn är båda pojkar) . Kanske svårigheten att städa är på något sätt relaterad till visuell uppfattning. Den här storebror märker inte heller om hans ansikte är smutsigt, hans hår är en röra, hans kläder är alla i en knut etc. Men han är en skicklig tecknare och legobyggare och njuter av skönhet . kanske han bara inte störs av röran eller det faktum att tvätten är i en röra . då är saker inte lätt att märka . du skulle inte tro att det finns något problem med det visuella sinnet om han njuter av visuell stimulans . har du lärt honom enkelt och i detalj, till exempel, hur man får tvätten att torka rakt ? Det är bra att lära sig grundläggande städkunskaper när du är tonåring, men förvänta dig inte att ditt barn ska vara en kräsen städare . [ quote author= " Visitor " time= " 10.08.2014 at 08:31" ] kanske de bara inte har något emot röran eller att tvätten är smutsig . Då är det inte lätt att lägga märke till saker och ting.Man skulle inte tro att det skulle vara ett problem med det visuella sinnet om man tycker om visuell stimulans.Har du lärt dig i enkla och detaljerade termer hur man får tvätten att torka rakt? Det är bra att lära sig grundläggande städkunskaper när du är tonåring, men du bör inte förvänta dig att ditt barn ska vara en kräsen städare . Har du lärt dem i enkla och detaljerade termer, till exempel hur man torkar tvätten direkt? Det är bra att lära sig grundläggande städkunskaper när du är tonåring, men förvänta dig inte att ditt barn ska vara en kräsen städare. Ja, jag har undervisat för hand om och om igen. Förhoppningsvis den framtida hälften</w:t>
      </w:r>
    </w:p>
    <w:p>
      <w:r>
        <w:rPr>
          <w:b/>
          <w:color w:val="FF0000"/>
        </w:rPr>
        <w:t xml:space="preserve">id 52</w:t>
      </w:r>
    </w:p>
    <w:p>
      <w:r>
        <w:rPr>
          <w:b w:val="0"/>
        </w:rPr>
        <w:t xml:space="preserve">Pirnes lämnade Los Angeles efter säsongen 2002-03, då han vann det finska mästerskapet med Tappara. I Tappara gjorde Pirnes 23+14 poäng och särskilt i slutspelet var Uleåborgs mittfältare på humör, då han på 15 matcher gjorde fem mål och nio assist på 15 matcher. Bakom Rapaco spelade han 57 matcher för Kings och gjorde 3+8 poäng. Han kallades också upp av farmarklubben Manchester Monarchs, men spelade bara fyra matcher för Monarchs med 3+1 poäng. På S:t Michel-caféet sitter den välmående försvararen Tommi Kovanen , som redan har avslutat sin karriär . Kovanen var tvungen att sluta på grund av en hjärnskada , men nu står han inför en ny vind och en helt annan rytm . läs mer</w:t>
      </w:r>
    </w:p>
    <w:p>
      <w:r>
        <w:rPr>
          <w:b/>
          <w:color w:val="FF0000"/>
        </w:rPr>
        <w:t xml:space="preserve">id 53</w:t>
      </w:r>
    </w:p>
    <w:p>
      <w:r>
        <w:rPr>
          <w:b w:val="0"/>
        </w:rPr>
        <w:t xml:space="preserve">Vårseminarium 2014 Välkommen till Protu:s vårseminarium 26.-27.4.2014! Seminariet äger rum i Helsingfors på Pasila ungdomscenter i samband med Protu:s vårmöte och pågår från lördag till söndag. Årets tema är Klyftan . Vi kommer att diskutera gränserna för mänsklig förståelse . Kan människor som har vuxit upp i olika kulturer förstå varandra fullt ut? Finns det kulturella klyftor? Tänker dagens protoalfabet på samma sätt som protoalfabeten för tio år sedan? Släpper dagens protister ur spelet på grund av byråkrati eller överdriven konformitet? Vi kommer att behandla det här temat på djupet och på ett lekfullt och funktionellt sätt. Välkommen till oss! Anvisningar för anmälan, registreringsformulär, mötesmaterial och annan information kommer att uppdateras inom kort.</w:t>
      </w:r>
    </w:p>
    <w:p>
      <w:r>
        <w:rPr>
          <w:b/>
          <w:color w:val="FF0000"/>
        </w:rPr>
        <w:t xml:space="preserve">id 54</w:t>
      </w:r>
    </w:p>
    <w:p>
      <w:r>
        <w:rPr>
          <w:b w:val="0"/>
        </w:rPr>
        <w:t xml:space="preserve">2.12.2009 I Herkku ja Koukku-bloggens förråd hittade jag en nyskapande kokos-sesam-pudding, som förstås måste manipuleras en aning med tassarna för att passa mina behov. Resultatet blev en nästan paleo-pudding ! ...som bara blir bättre nästa (och dagen efter) dag i kylskåpet, kallt. Om du kunde lära dig att göra såsen med purble corn superfood , som också är majsmjöl, skulle såsen bli ännu mer hyper. Kokosnöts-vaniljsås 2,5 dl ( ljus ) kokosmjölk ( 8% , råkade finnas i skåpet ) ca. 1,5 msk ekologisk tahini ca. 1 msk Maizenaa vaniljstevia för sötning naturligt vaniljextrakt Häll kokosmjölken i en kastrull och blanda i majsmjölet och tahini . Koka upp långsamt och rör om hela tiden . Låt det koka i minst tre minuter för att tjockna såsen . Smaka av med stevia och vanilj eller till och med kanel, kardemumma, agave ... Låt svalna . Kokossåsen blir MYCKET bättre nästa dag om du häller den över den överblivna auberginen i serveringsskålar och låter den sjuda . Lite som en sorts pannacotta . Jag kallar det för en sås eftersom både ordet pudding och ordet glass tar död på min aptit, även om det är en bra produkt (t.ex. när jag som barn åt ett ljusblått Jacky-snack . Förresten är namnet "gott mellanmål" en utmärkt marknadsföring; mycket bättre än den klumpiga och kladdiga giissel ( -i paa nigami happy sugulagu oon ) . 8.11.2009 Tiden är knapp för att blogga, men här är några av de bästa små teisterna på senare tid. Jag rekommenderar den varmt för de mörka violetta kvällarna i november, där apan är hemma, även om han är ett ljusets barn. Den här föddes på en resa till Tahko härom helgen, där jag var i gott sällskap med min mamma, pappa och syster. Eftersom jag har gjort min familjs greenwashing och kolkrossning i vem vet hur många år och min systers favoritpizza är tonfisk-ananas, blev resultatet denna. Just di Mare en mängd olika rotfrukter och grönsaker stark ost ekologiska ägg tonfisk konserverad ananas oregano , salt , peppar ( ketchup ) Skala och hacka rotfrukterna och grönsakerna , häll i en oljad ugnsform . Blanda riven ost och ägg, krydda blandningen med oregano, salt och peppar och häll den i rotfrukterna, rör om. Sprid två burkar tonfisk och en burk konserverad ananas på toppen . (Om du vill kan du sprida lite ketchup på rotfrukterna under en timme, för att ge dem en pizzaliknande atmosfär . Du kan också använda tomatsås, på egen risk. O_o ) . Ugn , drygt 200 grader och 40 minuter - en timme . Låt svalna lite . köttsoppa/köttgryta soppa kött, t.ex. nötkött eller liknande . från Hakkaraiselle morötter , rotselleri , rovor , rovor , palsternackor , lök lagerblad kryddig och svart paprika senapsfrön salt 1. Soppa : koka köttet och de hackade grönsakerna i en och en halv timme , ett par timmar på låg värme , med kryddor . Skumma av skummet på toppen . Vid något tillfälle tar du bort köttet och hackar , tillsätt tillbaka . Soppan är klar när köttet är mört och buljongen är välsmakande. Den blir bättre till nästa dag, men det räcker knappt till tills dess. 2. Gryta: Hacka grönsakerna i en ugnsform, lägg i köttet och kryddorna. Häll över varmt vatten efter smak, tillsätt kryddor . Täck med folie och grädda i ugnen på 200 grader.</w:t>
      </w:r>
    </w:p>
    <w:p>
      <w:r>
        <w:rPr>
          <w:b/>
          <w:color w:val="FF0000"/>
        </w:rPr>
        <w:t xml:space="preserve">id 55</w:t>
      </w:r>
    </w:p>
    <w:p>
      <w:r>
        <w:rPr>
          <w:b w:val="0"/>
        </w:rPr>
        <w:t xml:space="preserve">Vatten- och avloppsbolaget producerar och distribuerar hushållsvatten till konsumenterna och tar hand om avloppsvattenhanteringen i de områden som betjänas av de kommunala vatten- och avloppsnäten. Kommunen har 378 km vattenledningar och 71 km avloppsledningar. Avloppsvattnet leds till Kyrönmaan Jätevesi Oy:s reningsverk Hyyriä, som ägs gemensamt av Isonkyrö och Vasa.</w:t>
      </w:r>
    </w:p>
    <w:p>
      <w:r>
        <w:rPr>
          <w:b/>
          <w:color w:val="FF0000"/>
        </w:rPr>
        <w:t xml:space="preserve">id 56</w:t>
      </w:r>
    </w:p>
    <w:p>
      <w:r>
        <w:rPr>
          <w:b w:val="0"/>
        </w:rPr>
        <w:t xml:space="preserve">Välkommen att diskutera . Du kan delta i diskussioner antingen anonymt eller med ditt smeknamn . Utan registrering kan du diskutera i det allmänna ämnesområdet , andra områden kräver en registrering med smeknamn . Hej !Jag har inte provat quinoa ännu , en relativt ny frukt i vår butik men du kan ...Broccoli och andra saker finns i skåpet .... men jag fick en kunglig idé! den här gången ska jag inte laga mat hemma utan vi ska gå ut och äta middag.Alternativt en sådan här överraskning ... Jag har redan gjort en tårta, jag har några extra bananer, jag har gjort en kaffetårta.Jag smakade på en bit och jag tror att den kommer att vara som bäst imorgon efter att ha lagat den lite. Hej !Jag har inte provat quinoa ännu, det är en relativt ny frukt i vår butik men den finns där ...broccoli och andra saker finns i skåpet .... men jag fick en kunglig idé !den här gången ska jag inte laga mat hemma utan vi ska gå ut och äta middag.För omväxlings skull en sådan här överraskning ...jag har redan gjort kakan, lämnat några extra bananer, gjort en kaffekaka.Jag smakade en bit och jag tror att en bit av den kommer att vara som bäst imorgon.</w:t>
      </w:r>
    </w:p>
    <w:p>
      <w:r>
        <w:rPr>
          <w:b/>
          <w:color w:val="FF0000"/>
        </w:rPr>
        <w:t xml:space="preserve">id 57</w:t>
      </w:r>
    </w:p>
    <w:p>
      <w:r>
        <w:rPr>
          <w:b w:val="0"/>
        </w:rPr>
        <w:t xml:space="preserve">Struktur och praktik har varit centrala begrepp inom semiotisk forskning, en vokabulär som används i (post-)strukturalistisk, spegelbilds- och sociokulturell semiotisk forskning. Men vad är struktur egentligen? Är den strukturalistiska strukturmodellen den enda möjliga - och vilka är dess metodologiska fördelar och brister? Hur påverkar praxis konstruktionen av mening? Kan begreppet praktik användas i samma bemärkelse, t.ex. vid studier av samhället, konsten och vetenskapen? Och hur förändras strukturerna? Hur utmanar avvikelser praxis och formar strukturer? Hur bildar gränserna inom halvsfären en oförutsägbar dimension och bidrar till kulturell förändring? Det sammanvävda systemet av strukturer, rutiner och anomalier erbjuder också ett intressant perspektiv på hur man kan förstå vardagen. Hur struktureras betydelsen i en värld med ständigt föränderliga strukturer och metoder? Landar byggnaderna på gatan? Syftet med seminariet Oscar Day är att utforska dessa fenomen ur ett tvärvetenskapligt perspektiv och att presentera aktuell finländsk forskning inom semiotik . Evenemanget arrangeras av Finska semiotiska sällskapet och är öppet för alla forskare och studerande som är intresserade av ämnet. Deadline Semiotiska sällskapets vetenskapliga kommitté väljer ut seminarieföreläsningarna på basis av abstracts . Sammanfattningar ska skickas senast den 15 november till harri .veivo@helsinki.fi . Sammanfattningarna bör inte överstiga 20 rader och bör innehålla fullständiga kontaktuppgifter samt en uppgift om vilken session du vill presentera (se sessioner nedan). Sammanfattningarna kan också åtföljas av förslag på sessioner och presentatörer. Meddelande om godkännande kommer att skickas senast den 19.11 . Publicering En bok kommer att publiceras på grundval av seminariet, med högst 15 artiklar som väljs ut efter en peer review . Detaljerade anvisningar för inlämning av manuskript kommer att skickas ut i samband med seminariet.</w:t>
      </w:r>
    </w:p>
    <w:p>
      <w:r>
        <w:rPr>
          <w:b/>
          <w:color w:val="FF0000"/>
        </w:rPr>
        <w:t xml:space="preserve">id 58</w:t>
      </w:r>
    </w:p>
    <w:p>
      <w:r>
        <w:rPr>
          <w:b w:val="0"/>
        </w:rPr>
        <w:t xml:space="preserve">Som det framgår av ovanstående är det inte en grundläggande western, utan mer en kuriositet som verkar försöka vara så svårfångad som möjligt på alla sätt och vis. Materialets provokativa karaktär är en sak, men det enda finska språket och den enda översättningen av verket är pufftexten på baksidan av omslaget . Ingen av dem hjälper till att hitta en publik, varken här eller på andra ställen. Tekniskt sett är innehållet för långt från marginalerna för många och för dem som uppskattar det är innehållet så överdrivet gonzo att resultatet blir detsamma . Det engelska språket har några lustiga misstag, men under ytan av den blandade metaforen av rysk roulette, byråkrater, populärkultur och historiska figurer, finns en ambitiös komisk . J Vuormas utveckling som grafiker och berättare går genom albumets avsnitt och livsskeden, från en ung mans cyniska ångest via humor till ett melankoliskt slut . I seriens bildspråk är förändringen tydligast när bläckningen som kombinerar realism och karikatyr i början reduceras till en mer självsäker stil och den hysteriska linjestrukturen lämnas bakom sig. Det senaste avsnittet är en råare, mer grotesk linje. Delvis passar det eftersom slutet är en mer mogen, mer melankolisk upplösning på en postapokalyptisk western. Upphovsrätten till de bilder, varumärken och tecken som används i texten tillhör respektive innehavare. Upphovsrätten och ansvaret för själva texten tillhör författaren . När du citerar texten bör du ange åtminstone författarens namn och tjänstens namn och, om det rör sig om lån på nätet, en länk till tjänsten eller direkt till denna text.</w:t>
      </w:r>
    </w:p>
    <w:p>
      <w:r>
        <w:rPr>
          <w:b/>
          <w:color w:val="FF0000"/>
        </w:rPr>
        <w:t xml:space="preserve">id 59</w:t>
      </w:r>
    </w:p>
    <w:p>
      <w:r>
        <w:rPr>
          <w:b w:val="0"/>
        </w:rPr>
        <w:t xml:space="preserve">Lampopumput.info Jag blev så intresserad av hur den fungerade att jag satte en termometer bredvid inomhusvärmepumpen . Jag kom fram till att blåsningshastigheten är ungefär 2 när termometerns avläsning är densamma som fångsttemperaturen. Om du går en grad eller mer under går blåshastigheten upp till 3 och om du går en grad eller mer över går den ner till 1 . Själva pumpen justerar hastigheten ganska långsamt, men när du går igenom de manuella blåshastigheterna och sedan till automatisk börjar den blåsa direkt enligt den logiken. Den automatiska hastigheten är också steglös, så den blåser även i andra hastigheter än de manuella. Mätarens andra givare sätter jag på 50 cm höjd från golvet och lite från pumpen till sidan . Jag övervakar temperaturerna i den och sovrummen . Avsikten skulle kanske vara att flytta inomhustemperaturen sniffare där lägre och bli av med så fällan temperatur gimmicks . Nu verkar det som att när utomhustemperaturen är konstant så är golvgränstemperaturen också inom en halv grad konstant . Termometern bredvid pumpen läsning varierar med upp till 2 grader . Den lägsta nivån är i slutet av avfrostningsperioden och den högsta i slutet av uppvärmningsperioden. Därför kan den automatiska fläkten till en början blåsa med tre hastigheter och i slutet av uppvärmningscykeln endast med en hastighet. Jag köpte en temperaturgivare som passar för usb-porten och den kom med ett datorprogram som ritar upp kurvan . Givaren måste tryckas in i blåsningshålet och kurvan ritas upp . Nu tror jag att jag har hittat en entydig förklaring till bilens hastighet. Autospeed tenderar att hålla fläktluften vid 43-45 grader. Först efter avfrostning blåser den på 1 hastighet tills den blåsta luften överstiger 43 grader. Sedan ökar fläkthastigheten till den nivå som jag beskrev i det första inlägget och fläktluften kyls av. Därefter börjar ljudet från kompressorn utifrån att stiga, liksom fläkttemperaturen. Efter cirka 10 minuter från avfrostningen börjar fläkten och kompressorn att "samarbeta" och som ett resultat av detta är fläktluften alltid runt 43-45 grader, bara mängden varierar beroende på uppvärmningsbehovet. Denna önskan att blåsa luft vid 43-45 grader är tydligen också anledningen till att den automatiska drivenheten vid sträng frost endast använder lägre blåshastigheter. Luftflödet är inte tillräckligt för att värma upp sådan varm luft. Ja, det verkar som om man försöker hålla sig inom det intervallet, oavsett efterfrågan. Jag höjde temperaturen i fällan till 24-- 28 . Både kompressor- och fläkthastigheten ökade . En liten spik kom under 42 grader men gick plötsligt upp till 43 grader igen. Sedan sänkte jag utloppet tillbaka till 24. Kompressorhastigheterna sjönk liksom blåshastigheten. Blåsningstemperatur knappt 46 grader . Så med den manuella hastigheten justerar ilp: värmeeffekten genom att ändra fläktluftens temperatur . Naturligtvis är de 43-45 graderna inte en absolut sanning, det är bara det som min sensor läser där mot blåsöppningen . Vi arbetar på samma sätt och det är därför som när den sänker blåshastigheten så sprids värmen inte tillräckligt och förblir virvlande runt maskinen och resten av hytten kyls ner för mycket . Inte bra. Den fungerar bättre i kylning. Detta är vad den gör i vårt hus om man inte höjer fläkten när uteluften blir kall :( Jag gillar faktiskt i den bilen som aldrig blåser ljummet , som på avstånd kändes som ett drag och hastigheten justeras enligt värmebehovet . Särskilt på våren när solen börjar värma upp är det trevligt att enheten tystnar under dagen och blåser högre bara på natten . Slaviskt verkar bilens hastighet hålla rumsluftsensorns temperatur på samma nivå som fångtemperaturen, så logiken fungerar, men sensorn är på fel ställe. Nu på natten har temperaturen sjunkit så mycket att man borde ha ökat fångstmängden med en grad för att hålla huset så varmt som önskat. 50 cm från golvet under pumpen har temperaturen sjunkit.</w:t>
      </w:r>
    </w:p>
    <w:p>
      <w:r>
        <w:rPr>
          <w:b/>
          <w:color w:val="FF0000"/>
        </w:rPr>
        <w:t xml:space="preserve">id 60</w:t>
      </w:r>
    </w:p>
    <w:p>
      <w:r>
        <w:rPr>
          <w:b w:val="0"/>
        </w:rPr>
        <w:t xml:space="preserve">   Finska föreningen för miljöundervisning delar årligen ut rosor för miljöundervisning till dem som har främjat miljöundervisningen till exempel genom långvarig verksamhet eller genom att skapa nya metoder. Med Rose of Environmental Education-priset vill samfundet lyfta fram goda metoder för miljöutbildning och miljöutbildare som har gjort ett berömvärt arbete. De första rosorna delades ut 2002, för framstående arbete inom miljöutbildning som har lett till nya metoder. Yrkeshögskola Novia har länge arbetat med att utveckla en läroplan för sjuksköterskeutbildningen vid yrkeshögskolan som tar hänsyn till aspekter av hållbar utveckling. I Novias läroplan för 2010-2015 ingår hållbar utveckling som en av de viktigaste yrkeskompetenserna . Hållbar utveckling integreras systematiskt i alla yrkeskompetenser och i hela läroplanen . Detta återspeglas konkret i undervisningen, t.ex. genom de särskilda inlärningsmålen och innehållet i hållbar utveckling för varje kurs. De olika aspekterna av hållbar utveckling är inbäddade i kontexten för hälso- och sjukvård och i sjuksköterskepraktik och -bedömning . De olika nivåerna av hållbarhet förväntas också återspeglas på konkreta sätt i elevernas lärandestrategier och skriftliga resultat. Som ett resultat av den systematiska utvecklingsprocessen för läroplanen och undervisningen kommer kunskaperna om hållbar utveckling att spridas via eleverna till vård- och omsorgsinrättningarna och deras praxis i Novia-området. 2. Niina Mykrä , verkställande direktör för föreningen för natur- och miljöskolor Rose delas ut för framstående arbete för att främja miljöundervisning. Niina Mykrä har bidragit till att miljöutbildningens status har ökat på nationell nivå. Hans ihärdiga lobbyverksamhet bidrog till att beslutsfattarna skrev in främjandet av miljöutbildning i det nya regeringsprogrammet på ett bättre sätt än någonsin tidigare. I Mykrä förbereder man för närvarande ett projekt av nationell betydelse för att skapa ett "nätverk av grupper för natur- och miljöutbildning och utbildning för hållbart liv" (LYKE). Om nätverket genomförs skulle det förbättra den befintliga miljöutbildningspraktiken och ha god täckning i Finland. Mykrä har också arbetat som naturskollärare vid Tammerfors naturskola Korenno sedan den grundades och har varit med om att utveckla verksamheten och påverka lokala beslutsfattare för att trygga naturskoleverksamheten.</w:t>
      </w:r>
    </w:p>
    <w:p>
      <w:r>
        <w:rPr>
          <w:b/>
          <w:color w:val="FF0000"/>
        </w:rPr>
        <w:t xml:space="preserve">id 61</w:t>
      </w:r>
    </w:p>
    <w:p>
      <w:r>
        <w:rPr>
          <w:b w:val="0"/>
        </w:rPr>
        <w:t xml:space="preserve">Åtgärder som vidtagits Tack Anni Gustafsson ! 04.03.2013 at 14:12 Tydligen måste man komma från en annan plats för att se klart. Anni Gustafssons genuina förskräckelse över bilden av bajsmolnet ( K&amp; k ; 27.2. ) öppnade verkligen mina ögon . Jag tänkte samma sak, men lade ner tidningen med en resignerad suck. Som Anni Gustafssons mamma sa är detta tidningens linje nuförtiden . Och förra veckan nämndes det inte alls på opinionssidan . Men jag har fått ny kraft och skulle vilja komma med ytterligare några kommentarer till redaktören . Det är nonsens att presidenten inte skulle bli föremål för skämt om han framställdes som en grotesk kille i byxor. Hur är det med Paavo Lipponen? Var det inte tillräckligt att han förtalades i Newsreel-programmet? Måste Helsingfors församlingstidning fortsätta detta okristliga hån mot en äldre person? Det verkar som om redaktionen har glömt att vi, kyrkoskattebetalarna, den stora tysta majoriteten, betalar för hela tidningen. Det verkar som om kyrkan och staden ger en whiplash åt våra åsikter. Publiceringen av Kakkavits var ett ofattbart misstag.</w:t>
      </w:r>
    </w:p>
    <w:p>
      <w:r>
        <w:rPr>
          <w:b/>
          <w:color w:val="FF0000"/>
        </w:rPr>
        <w:t xml:space="preserve">id 62</w:t>
      </w:r>
    </w:p>
    <w:p>
      <w:r>
        <w:rPr>
          <w:b w:val="0"/>
        </w:rPr>
        <w:t xml:space="preserve">Statistiken skiljer sig från Antti O. Arposes lista i Etelä-Saimaa 5.2.1999 genom att Paavo Vuoksela LaVi ( f. 25.1.50 ) också är med och kastar ett 800 g tungt spjut precis som de andra på listan. Tionde på Arposes lista var Juha Olkkonen TsV , 35.11. Det finns inga under 18-åringar på någon av listorna, eftersom de kastar ett lättare instrument. I Lappeenranta känner Veijonen till minst fem spjutkastare som är bättre än han men som inte har tävlat 1998. Arpose rubrik var "Ingen tiokampare i Södra Karelen" . Två av Veijonens goda bekanta från Lappeenranta är kapabla till cirka 4000 poäng per match. Yrjö Hämäläinen, som också är bra i kulstötning, försöker få ett resultat 1999. Tack vare Arposelle , om boken " Decathlon : inget resultat alls om ett år ! "Yrjö Hämäläinen återfanns även denna gång på Arponens lista, med ett resultat på 31,29 i diskuskast, även om hans bästa resultat var bättre än det som fanns på Arponens lista. Arponen kan ha låtit Hämäläinens resultat på över 33 meter i distriktsmästerskapet vara oregistrerat, eftersom inget klubbnamn kunde hittas Hämäläinen tillhörde inte någon idrottsförening vid den tiden. Yrjö Hämäläinen tror också att församlingen kommer att upptas eventuellt redan på hösten 2000. Harri Veijonen 15. 3. 1999 . spjutkastande länk HOME</w:t>
      </w:r>
    </w:p>
    <w:p>
      <w:r>
        <w:rPr>
          <w:b/>
          <w:color w:val="FF0000"/>
        </w:rPr>
        <w:t xml:space="preserve">id 63</w:t>
      </w:r>
    </w:p>
    <w:p>
      <w:r>
        <w:rPr>
          <w:b w:val="0"/>
        </w:rPr>
        <w:t xml:space="preserve">Den tidigare invånarens ande Berättelse berättad i ett rum med öppen spis klockan sex på kvällen den 13 februari 2011 Plats för händelsen Tammerfors Tidpunkt för händelsen 2006 Ett spökes gestalt Multidisciplinärt fenomen Berättaren var mkm Jag bodde med min man och tre katter i ett hus där ägaren, en gammal kvinna, hade bott fram till sin död. Vi hade bott i huset sedan slutet av 2004 och dessa händelser ägde rum först under vårvintern 2006. Jag hade ofta lagt märke till katternas beteende, de tittade i taket, väste i det mörka trapphuset etc. Så jag drog slutsatsen att det var flugornas och mössens tid. Tvättmaskinen stod på övervåningen och jag tittade på TV:n på nedervåningen med min man. Jag hörde den sista centrifugeringen starta och när tvättprogrammet var klart gick jag upp för att lägga ut tvätten för att torka. Jag undrade hur dörren till tvättmaskinen kunde vara öppen och kranen stängd när jag just hade hört maskinen gå klart och tydligt. Tvätten var också våt, så maskinen måste ha varit igång. Det var ett ständigt tjat i mitt huvud, eftersom vi aldrig kunde komma på en logisk förklaring. Vi hörde också ofta knarrande från golvet på övervåningen (trägolv) trots att vi alla var på nedervåningen. I badrummet kunde man även på sommaren andas in ångan, men annars var det inte kallt. De elektriska radiatorerna smällde, trots att de inte ens var på. När vi flyttade ut hösten 2006 stod huset kvar i väntan på ett rivningsbeslut och elen var helt avstängd, men jag hörde från grannar att huset ofta hade ett uteljus på. Trots alla dessa erfarenheter saknar jag fortfarande huset väldigt mycket. Det är nu ett prefabricerat hus.</w:t>
      </w:r>
    </w:p>
    <w:p>
      <w:r>
        <w:rPr>
          <w:b/>
          <w:color w:val="FF0000"/>
        </w:rPr>
        <w:t xml:space="preserve">id 64</w:t>
      </w:r>
    </w:p>
    <w:p>
      <w:r>
        <w:rPr>
          <w:b w:val="0"/>
        </w:rPr>
        <w:t xml:space="preserve">Ledningens oacceptabla lätthet Ledningen är en krävande uppgift, och de ständiga förändringarna i miljön gör den inte lättare . Det ekonomiska trycket, särskilt inom den offentliga sektorn, har gjort ledningsuppgifterna så svåra att det inte alltid finns tillräckligt många personer som är villiga att ta på sig ledningsansvaret. Temat ledarskap kom upp när jag förberedde en undervisningsdag för en grupp högskoleutbildade som är potentiella framtida chefer. Det är trevligt att kunna arbeta med studenter i ett ämne som ligger mig varmt om hjärtat, både i teori och praktik, även om det är svårt att hitta tid för att förbereda sig. Lyckligtvis belönar intresset för uppgiften den extra ansträngningen . Jag tror att det är viktigt att behålla en känsla för utbildningens grundläggande uppdrag, även på gräsrotsnivå. I takt med att stora åldersgrupper går i pension (t.ex. inom social- och hälsovårdssektorn) kommer det att behövas många nya personer på ledarpositioner, eftersom ett stort antal yrkesverksamma också kommer att lämna ledarsidan. I vår utbildning har vi stärkt våra ledarkunskaper för att möta arbetslivets behov. Den kommande generationsväxlingen kommer att kräva ett brett spektrum av aktiviteter innan yngre människor tar över chefspositioner . Överföringen av kompetens från befintlig personal måste ske innan "vaktbytet" sker, och det skulle också vara värt att överväga att använda personal som går i pension som mentorer för sina yngre medarbetare. Att förlänga chefernas karriär skulle kunna underlätta situationen , men många chefer ser fram emot en tid då det finns utrymme för deras eget liv . Många trötta chefer saknar viljan att fortsätta ett krävande arbete och det är svårt att konkurrera med en attraktiv fritid . Å andra sidan måste de yngre ges utrymme i arbetslivet . Förändringar bör hanteras så bra och förutsägbart som möjligt . Att förutse framtiden är en mycket svår uppgift när det gäller förändringshantering. I dag tar vi förändringen som en självklarhet. Förändringarna styrs i stor utsträckning av ekonomins lagar, som kräver att stora enheter bildas och att effektiviteten ökar . Å andra sidan är målet att skydda det gemensamma bästa . BNP har använts som ett mått på välbefinnande, men nya studier har visat att BNP-tillväxt inte nödvändigtvis ökar människors välbefinnande. Enligt social- och hälsovårdsministeriets nya strategi för 2011 är målet ett socialt hållbart samhälle där människor behandlas lika, alla inkluderas och allas hälsa och funktionsförmåga främjas. Forskningsprofessor Jussi Simpura vid Institutet för hälsa och välfärd säger att man i den fortsatta utvecklingen av begreppet social hållbarhet bör betona betydelsen av delaktighet och förtroende. Överlevnad, återhämtning och anpassning verkar vara beroende av deltagande och ömsesidigt förtroende, och social motståndskraft bygger på förtroendekapital. Deltagande och förtroende framstår som mycket viktiga faktorer i både privat- och arbetslivet . Ekonomin är inte lösningen på allt, och det bör man ha i åtanke vid förändringsarbetet. Enligt professor Antti Syväjärvi beror förändringens framgång också på engagemang, förtroende, inkludering, öppen och lämplig kommunikation samt strategiskt tydliga och realistiska mål. Detta är krävande faktorer, men genom att genomföra dem kan vi åstadkomma kollektiva förändringar. Vårt lands högre utbildningsinstitutioner, särskilt yrkeshögskolesektorn, står inför stora förändringar. Förhoppningsvis kommer vi att kunna planera, leda och genomföra förändringar på ett framgångsrikt sätt. Det viktiga är att välståndet på nationell, lokal och individuell nivå inte äventyras mer än nödvändigt. Enligt Simpura är frågan om vi vill ha mer, bättre eller mer hållbart välbefinnande. De kritiska områdena för utveckling inom åldershantering är främjande av att behålla personalen och att säkerställa förnyelse av individernas och därmed organisationens kompetens . Jag anser att det enda hållbara tillvägagångssättet bygger på individens förmåga att delta i utvecklingen av verksamheten. Ur kvalitetssäkringens synvinkel kräver kontinuerlig förbättring att alla deltar i utvecklingsverksamheten . Detta bör uppmuntras eftersom ett framgångsrikt genomförande också har en positiv inverkan på individens motivation till arbete och därmed på välbefinnandet i arbetet . En strategi för delat ledarskap, där en samarbetskultur också gör det möjligt för människor från olika områden och med olika bakgrund (unga människor, erfarna människor) att interagera med varandra på ett samarbetsinriktat sätt, skulle stödja karriärutvecklingen för personer i ledande ställning.</w:t>
      </w:r>
    </w:p>
    <w:p>
      <w:r>
        <w:rPr>
          <w:b/>
          <w:color w:val="FF0000"/>
        </w:rPr>
        <w:t xml:space="preserve">id 65</w:t>
      </w:r>
    </w:p>
    <w:p>
      <w:r>
        <w:rPr>
          <w:b w:val="0"/>
        </w:rPr>
        <w:t xml:space="preserve">Tack för din fråga! Jag använde traditionella fraser i min skrift och uppehöll mig inte vid huruvida en homosexuell är intakt eller inte. Din fråga kommer därför från en sidosats i min skrift. Jag berättade helt enkelt om vår kapellkväll och hänvisade till en person som undervisade där (och som regelbundet undervisar offentligt). Han döljer inte att han har förändrat sitt liv. Han var en gång homosexuell och är nu heterosexuell, men vad har jag att säga om hans eller någon annans "heterosexualitet"? Jag vet dock att alla inte kommer att göra det, vilket Puonti också klargjorde. Han sade att en tredjedel av deras verksamhet är "sammanslagna", en tredjedel har påbörjat processen och en tredjedel har inte gjort det. Jag förstår frustrationen hos dem som inte har "sammanslagits", även om de hade hoppats på det. Eller irritationen hos dem som inte har funnit frihet från alkoholism, även om de hade hoppats . Eller de som inte har återhämtat sig från allvarliga sjukdomar, även om deras omgivning har gjort det. Oavsett vilken sorg och hopplöshet som finns i ditt liv är det svårt om det inte finns någon lösning. En homosexuell kan säkert leva ett lyckligt liv precis som han eller hon är. Men åtminstone en del homosexuella skulle vilja vara heterosexuella, och i så fall är homosexualitet en börda som gör livet olyckligt för dem. Så kan en olycklig person vara hel? Som kaplanen skriver är fastan ett mycket bra tillfälle att minska den så kallade skärmtiden, oavsett om det handlar om att titta på TV, spela på pleicar eller skriva på datorn. Jag har gjort det till mitt mål i några år nu under fastan och det fungerar verkligen. Du kan ersätta det med att träffa vänner och släktingar, läsa böcker, be, gå ut i naturen osv.</w:t>
      </w:r>
    </w:p>
    <w:p>
      <w:r>
        <w:rPr>
          <w:b/>
          <w:color w:val="FF0000"/>
        </w:rPr>
        <w:t xml:space="preserve">id 66</w:t>
      </w:r>
    </w:p>
    <w:p>
      <w:r>
        <w:rPr>
          <w:b w:val="0"/>
        </w:rPr>
        <w:t xml:space="preserve">Mr Peabody and Sherman Regisserad av Rob Minkoff * * * * * * Rocky &amp; Bullwinkle Show, som är ett föga känt animerat drama i Europa, har funnits på amerikansk TV sedan 1959 och får nu en rejäl skjuts i resten av världen. I den första vågen kommer en film om den hyperintelligenta hunden Mr Peabody och hans adopterade son Sherman . Peabody placeras som en karaktär mellan Tenavian Snoopy och Nick Parks Gromit . Karaktären är lite irriterande med sina övernaturliga förmågor, ibland är det svårt att tro att Peabody faktiskt skulle bry sig om Sherman, som stöter på honom som en vanlig liten pojke . Naturligtvis är allt möjligt i animationer och Peabodys centrala sak är tidsmaskinen WAYBAC som han utvecklat. Den låter honom och Sherman resa genom historien och träffa framstående personer från sin tid, varav en del skiljer sig mycket från vad den officiella historien har föreslagit. Mr Peabody and Sherman har utvecklat en ganska klichéartad ramberättelse . När Sherman har ett gräl med en söt liten plåga, Penny, på sin första dag i skolan, uppstår frågan om en hund, även en hund som vunnit Nobelpriset, är lämplig att vara förmyndare för ett människobarn. Sedan går vi ner i minnenas spår. WAYBAC tar med sig barnparasiten Tutankhamun, Robespierre, Spartacus och naturligtvis ett gäng amerikanska presidenter från George Washington till Bill Clinton. Tempot ersätter innehållet, men flödet av retroinspirerade bilder är ett nöje att titta på, ackompanjerat av musik av Danny Elfman . Tredimensionalitet används med måtta, inte på ett överdrivet effektsökande sätt. Humorn är jämnt fördelad mellan barn och vuxna. Mr Peabody and Sherman är inte en oförglömlig animerad upplevelse, men den är över genomsnittet .</w:t>
      </w:r>
    </w:p>
    <w:p>
      <w:r>
        <w:rPr>
          <w:b/>
          <w:color w:val="FF0000"/>
        </w:rPr>
        <w:t xml:space="preserve">id 67</w:t>
      </w:r>
    </w:p>
    <w:p>
      <w:r>
        <w:rPr>
          <w:b w:val="0"/>
        </w:rPr>
        <w:t xml:space="preserve">Mario Tricoci Hair Salon and Day Spa ( USA ) Praktisk information Hotell Närliggande hotell Det billiga hotellet La Quinta Inn Chicago Schaumburg är utrustat med alla bekvämligheter, bland annat: businesscenter, gratis parkering, TV.Avståndet till centrum med bil Läs mer la är 8 minuter, och hotellet ligger på 1730 East Higgins Road Schaumburg United States , East Schaumburg , vilket är perfekt för att utforska staden och dess omgivningar .Hotellet är en del av LQ-kedjan .Tillgång till bredbandsinternet finns på hotellet .När du vill koppla av står hotellets gym till ditt förfogande .Närheten till golfbanan är ett trevligt tillägg till hotellets faciliteter . Dölj text Avståndet till centrum med bil är 15 minuter, och hotellet ligger på 600 N MARTINGALE RD, sydväst om Arlington Heights, vilket är perfekt för att utforska staden och dess omgivningar. Hotellet erbjuder en mängd olika faciliteter, inklusive en bar, 24-timmarsreception, tidningar, businesscenter, tvättstuga, gratis parkering, TV, luftkonditionering, satellit-TV. När du vill koppla av har hotellet ett fitnesscenter till ditt förfogande.Hotellet är medlem i QI-kedjan. Hotellet erbjuder tillgång till bredbandsinternet.Observera:Hotellet har en parkeringsplats. Dölj text Detta budgethotell i 3-stjärnig kategori ligger i Schaumburg. Hotellet erbjuder en mängd olika faciliteter, inklusive en restaurang, Rumsservice, 24-timmarsreception, Läs mer Businesscenter, Gratis parkering, Luftkonditionering. Schaumburgs centrum är lätt att nå, eftersom det bara tar 7 minuter med bil. Hotellet ligger på 1300 E. Higgins Road och är en idealisk utgångspunkt för att njuta av allt som staden har att erbjuda, oavsett om du stannar några dagar eller längre. Närheten till golfbanan är ett trevligt tillägg till hotellets faciliteter. Hotellet är en del av HX-kedjan och har tillgång till bredbandsinternet. Dölj text Platsen är 1200 East Bank Drive , nordvästra Chicago , och avståndet till centrum med bil är bara 79 minuter .Hotellet ( Chicago ) är budget-stil och när det gäller standard faller in i den två-stjärniga kategorin . Hotellet har en mängd olika faciliteter, som inkluderar, 24-timmarsreception, tennisbana, tidningar, affärscenter, tvättstuga, gratis parkering, luftkonditionering.Bredbandsanslutning finns tillgänglig på hotellet.Resan till O'Hare flygplats tar ca 28 minuter med bil (14 km).Närheten till golfbanan är ett trevligt tillägg till hotellets faciliteter. När du vill koppla av finns hotellets gym till ditt förfogande.Hotellet ingår i kedjan Candlewood Suites.Praktisk information:Gratis parkering finns på hotellet. Hide Text Hotellet har 162 rum från typ total till kategori Standard Queens . Det lägsta rumspriset på Courtyard Chicago Schaumburg är 70 euro.Det budgetliknande Courtyard Chicago Schaumburg hotellet är Läs mer utrustat med alla bekvämligheter, inklusive: Restaurang , Tidningar , Rökfria rum , Businesscenter , Tvättservice , Gratis parkering , TV , Luftkonditionering .Avståndet till centrum med bil är 7 minuter, och hotellet ligger på 1311 American Lane , nordöstra Schaumburg , vilket är perfekt för att utforska staden och dess omgivningar .När du vill koppla av är hotellets fitnesscenter till ditt förfogande .Hotellet är en del av Marriott Hotels &amp; Resorts kedjan .Närheten till golfbanan är ett trevligt tillägg till hotellets faciliteter . Hotellet erbjuder tillgång till bredbandsinternet.</w:t>
      </w:r>
    </w:p>
    <w:p>
      <w:r>
        <w:rPr>
          <w:b/>
          <w:color w:val="FF0000"/>
        </w:rPr>
        <w:t xml:space="preserve">id 68</w:t>
      </w:r>
    </w:p>
    <w:p>
      <w:r>
        <w:rPr>
          <w:b w:val="0"/>
        </w:rPr>
        <w:t xml:space="preserve">Trevlig service och goda dofter , men på något sätt förväntade jag mig mycket starkare smaker , jag bad om en blandad variant av allt som erbjöds till lunch . Det var gott men milt . Meze tallriken såg utsökt ut , jag måste prova den för att se om den smakar som den gör . Fattoush , som är bekant från Kontulas köpcentrum, har flyttat till stadens hjärta och tyvärr måste något ha gått förlorat på vägen. Jag vet inte riktigt om det (ännu) finns en a la carte överhuvudtaget, menyn ändras tydligen dagligen enligt tavlan på väggen. Ituhipe erbjöds en mezelautanen 8,5e . Hanalimut enligt uppgift som ett öppningserbjudande 2e . Mezelautanen lovade sju rätter , de lättaste att identifiera var falafels ( 2 st ) , dolmadeks ( 2 st ) hummus och baba ganoush och laban , någon tahnat förblev oidentifierad . Bättre än mikroversionerna av den grundläggande pizzerian, men inte i närheten av toppen av staden. Även vinbladsrullarna möjligen hemgjorda, eftersom riset var lite för al dente, vilket inte brukar vara något att frukta med burkversionerna. Hummus bra och baba ganoush utmärkt, och resten av pastan var inte dålig. Ändå är knappt nio euro för att ladda en tallrik med färdiglagade saker från kylskåpet kanske lite mycket . Färskt bröd hade varit ett trevligt tillskott och utomhusståndet lovade något liknande för rätten . Ett par extra falafel skulle förmodligen inte heller vara en orimlig investering, om inte annat för att lämna dig hungrig. Fönstret lovar shwarma, kebab och friterad kyckling, om de då är mer aptitliga. Som plats är det okej, inte särskilt orientalisk inredning. De säljer också lite torkad frukt/snacks och lös baclava. Än så länge finns det bara kontanter som betalningsmetod, de säger att de inte har någon kortmaskin ännu.</w:t>
      </w:r>
    </w:p>
    <w:p>
      <w:r>
        <w:rPr>
          <w:b/>
          <w:color w:val="FF0000"/>
        </w:rPr>
        <w:t xml:space="preserve">id 69</w:t>
      </w:r>
    </w:p>
    <w:p>
      <w:r>
        <w:rPr>
          <w:b w:val="0"/>
        </w:rPr>
        <w:t xml:space="preserve">Få RE från Grandone RE: sök Shhh ... Nokia är vår kund Detta vet vi: tack vare Nokia är den finländska digitala marknaden vad den är . Nokia leder och marknaden följer . Men vart är de på väg nu och vem kommer att komma in? Jag har varit forskare, analytiker och journalist de senaste tio åren. Det vill säga, jag har skaffat och publicerat information för att försörja mig. Aldrig tidigare har jag stött på en marknad som är så inåtvänd och så svår att förstå. För att undersöka Nokias betydelse för den finska digitala mediemarknaden skrev vi till de största byråerna, intervjuade Nokia-anställda som vi kände och byråer som arbetade för Nokia. Vi tiggde, vädjade och hotade förgäves. Vi kontaktade Nokias pressavdelning förgäves. De arrangerade intervjuerna försvann och vänskapen blev ansträngda. Ingen ville prata om en stor kund under sitt eget namn. Om Nokia är försiktigt med vad man offentliggör, är dess underleverantörer neurotiska när det gäller sin image i offentligheten. Därför gav vi alla intervjupersoner anonymitet. Vi skickade ett frågeformulär till alla digitala mediebyråer med fler än tio anställda. Sju av sjutton byråer svarade på frågeformuläret. Hälften av dem arbetade för Nokia . Nokias andel av marknaden för digitala medier uppskattades oftast till en fjärdedel, även om den lägsta uppskattningen var 10 % och den högsta 50 %. Den genomsnittliga uppskattningen var 23,75 %. Satama är Nokia Av de finländska digitala medieföretagen är Satama förmodligen det mest Nokia-beroende. En stor finländsk investerare i digitala medier som intervjuades för analysen uppskattar för närvarande att upp till 80 % av Satamas anställda arbetar för världens största mobiltelefontillverkare. Bevisen på ett beroendeförhållande behöver inte sökas långt borta. När Nokia stängde sina pengar i början av året började hamnen förhandla om uppsägningar i påsk, men när investeringarna kom igång igen fick hamnen återigen goda resultat. Nokia är en stor affär för den finska marknaden, och du vill inte riskera relationen till den genom att tala om den för utomstående. Det är inte osant att säga att förhållandet mellan Nokia och finländska digitala medier är mycket slutet och bygger på personliga kontakter. Löftet om öppenhet och globalism inom digitala medier har förvandlats till en sluten och lokal men ganska säker basproduktion. Finland för dyrt för basproduktion Men basproduktion räcker inte längre . Nokia är på väg i en ny riktning . Finlands största kund söker nu efter kreativa marknadsförare för affärsprocesser och idéer att samarbeta med. Prisnivån i Finland är nödvändigtvis så hög att man i framtiden måste konkurrera antingen med en unik tjänst eller med marknadsföringskoncept som inte kan förverkligas " Finland kan inte konkurrera med priset . Du måste konkurrera med tjänstens kvalitet och hur lätt det går att omvandla den till en direkt affärsverksamhet, dvs. försäljning av Nokia-utrustning" , säger köparen, som har arbetat många timmar som digital entreprenör i Nokia, och påpekar att Nokia fortfarande är "90 procent utrustningstillverkare och återförsäljare". Folk klagar ofta på att Nokia inte köper kreativa lösningar. Vi erbjuds mycket sällan kreativa lösningar som leder till affärer. Det räcker inte med en väl rörlig blixthane." "De som hatar är de byråer som tar köparens tid i anspråk genom att förhandla och fråga vad som borde vara." "I Finland tenderar företagen att göra allt för att erbjuda något i ord som ännu inte är möjligt i praktiken." Ett bra exempel på detta är flashproduktion , som en del byråer tvingar sig att expandera till konsultverksamhet . Tyvärr har de finländska byråerna mindre att erbjuda när det gäller konsultverksamhet och strategisk reklamplanering. Det finns inte tillräckligt med nätverk och olika kompetenser är spridda på olika organ . "Detta har lett till besvikelser . Det finns naturligtvis bra saker i Finland, även om det ibland verkar som om den bästa sannolikheten för att ett löfte ska infrias finns utanför Finland. "Det lönar sig inte att erbjuda för mycket utan att börja öka kundkretsen gradvis.</w:t>
      </w:r>
    </w:p>
    <w:p>
      <w:r>
        <w:rPr>
          <w:b/>
          <w:color w:val="FF0000"/>
        </w:rPr>
        <w:t xml:space="preserve">id 70</w:t>
      </w:r>
    </w:p>
    <w:p>
      <w:r>
        <w:rPr>
          <w:b w:val="0"/>
        </w:rPr>
        <w:t xml:space="preserve">Apartment-Hotel Detta 2-stjärniga hotell i Köln ligger bara 2 minuters promenad från järnvägsstationen Bahnhof West. Här erbjuds rum och lägenheter med självhushåll och snabb tunnelbaneförbindelse till stadens centrum. De ljust inredda rummen och lägenheterna på H1 Hotel har kabel-TV och moderna badrum . Alla har ett pentry med köksutrustning och bestick . Inom bekvämt gångavstånd från H1 hittar du en mängd olika affärer, stormarknader och restauranger . Tunnelbanestationen Hans-Böckler-Platz ligger 2 minuters promenad från H1-hotellet och den berömda Kölner Domkyrkan nås med direkttåg på 5 minuter. MY Messe &amp; Business Home - by Lanxess Arena /Messe Cologne Radisson Blu Hotel Cologne Detta 4-stjärniga hotell i Kölns Deutz-distrikt ligger 5 minuters promenad från Lanxess Arena och mässan KölnMesse.Hotellet erbjuder gratis Wi-Fi och tillgång till gratis bastu och gym.Radisson BLU Hotel Cologne har rymliga, moderna rum med platt-TV, te- och kaffekokare och stilfull inredning. Du kan njuta av en riklig frukostbuffé i bistron Pronto eller medelhavsspecialiteter i restaurangen Paparazzi. Kaffe, cocktails och öl från Köln finns också på terrassen eller i loungebaren som har ett 15 meter högt glastak. Spårvagnshållplatsen Kölnmesse ligger 100 meter från Radisson Köln. Kölns centrum och Kölns domkyrka ligger 3 hållplatser bort med spårvagn eller över 20 minuters promenad längs Rhen. Hostel die Wohngemeinschaft Conti Hotel Conti Hotel är ett familjeägt modernt hotell som ligger i hjärtat av Kölns centrum i det belgiska kvarteret. Hotellet ligger bara 2 minuter från spårvagnen, som tar dig direkt till stadens centrum, mässan eller Rhein-Energy Stadium.Ibis Köln Messe Detta hotell i Köln-Deutz erbjuder moderna rum, en 24-timmarsbar och en gratis internetpunkt. Lanxess Arena och Koelnmesse Exhibition Centre ligger inom 5 minuters promenad. Alla rum på Ibis Köln Messe har luftkonditionering, eget badrum och hårtork. Gratis Wi-Fi finns tillgängligt i lobbyn. Ibis Köln Messe serverar en riklig frukostbuffé varje morgon mellan 4:00 och 12:00. Café Hopfen Malz har en uteservering och serverar tyska och internationella rätter. Tunnelbanestationen Cologne Messe ligger bara 250 meter bort. Hotel Mado Hotel ELITE an der Universität Detta 2-stjärniga hotell ligger 2 minuters promenad från Kölns universitet och tunnelbanestationen Dasselstraße/Bahnhof Süd. Här erbjuds ett lugnt läge, gratis frukost och trådlöst internet. Hotellet ELITE an der Universität ligger på en sidogata nära många barer, restauranger och affärer. De ljusa rummen på ELITE har moderna möbler, faxmodem och eget badrum. I rumspriset ingår en frukostbuffé varje dag. Trådlöst internet finns tillgängligt i alla delar av hotellet mot en extra kostnad. Hotellets 24-timmarsreception är alltid redo att hjälpa till. Tunnelbanestationen Dasselstraße erbjuder direkt tillgång till den berömda katedralen i Köln på 8 minuter. Südstadt-Appartement Köln Dessa moderna studior och lägenheter ligger i Köln, antingen 2 minuters promenad från tunnelbanestationen Chlodwigplatz eller nära katedralen. De har gratis Wi-Fi, köksutrustning och en sittgrupp. De lugna studiorna och lägenheterna på Südstadt-Appartement har plats för upp till 4 personer. Kölns centralstation kan nås antingen på 15 minuter med kollektivtrafik eller på upp till 8 minuter till fots från lägenheterna på Südstadt-Appartement . Burns Art Cologne Detta 4-stjärniga designhotell erbjuder rum med stort kök och stort badrum.</w:t>
      </w:r>
    </w:p>
    <w:p>
      <w:r>
        <w:rPr>
          <w:b/>
          <w:color w:val="FF0000"/>
        </w:rPr>
        <w:t xml:space="preserve">id 71</w:t>
      </w:r>
    </w:p>
    <w:p>
      <w:r>
        <w:rPr>
          <w:b w:val="0"/>
        </w:rPr>
        <w:t xml:space="preserve">Kram ett träd i dag kl. 20 11.6.2014 9:17 Foto : Olli-Pekka Härmä Genom att lägga handen runt ett träd deltar du i det finska rekordet . I dag kan du delta i skivtillverkningen . Maa- ja kotitaloousnaiset försöker sätta ett finskt rekord i trädkramning och målet är att tusentals människor ska kramas om träden samtidigt på onsdag kl. 20.00. Före kramandet söker de i skogen efter råvaror för vild mat i Pekkala på Kimonkyläntie 492 , Haapakimola . Kursen börjar kl. 17.00. Kursen leds av Hannele Veteli, matspecialist från Södra Finlands kvinnliga lantbruks- och hushållsförbund . Kursen är öppen för alla intresserade. Kursen kommer att fortsätta om några veckor för att ta reda på hur man gör bra mat av växter. Skicka nyheter till en vän Nyhet Kouvolan Sanomat : Kram ett träd i dag kl. 20 I dag kan du delta i en rekordstartad tävling. Maa- ja kotitalousousnaiset försöker sätta ett finskt rekord i trädkramning, och målet är att tusentals människor ska kramas om träden samtidigt på onsdag klockan 20.00. Maa- ja kotitalousousnaiset i Iiti är med och sätter ett nationellt rekord. Vill du rapportera ett olämpligt meddelande? Överkänslig Akta dig för dessa träd, de kan vara angripna av fästingar, spindlar och Coloradobaggar. Ett hundra år gammalt träd på gården lämnades orört, trots att jag hade gett det en rejäl knuff när jag gick förbi. Myggorna har inte mirakulöst surrat runt, men jag har redan fått många sorters stick . I skenbenet finns ett som tvingar hela vägen till benet, oavsett hur mycket apoteksmedicin man sätter på det . Jag skyddar min kropp noggrant med kläder, men det finns alltid en ny röd fläck någonstans när jag skakar mina kläder för fästingar. Quest 4 dagar sedan 6 Det finns många rekord att välja mellan . Men det mest komiska rekordet, som inte annonseras eller talas om, inte ens i Vennä längre, är antalet träd. På sovjettiden räknades en sådan sak korrekt. O du stora och mäktiga .......</w:t>
      </w:r>
    </w:p>
    <w:p>
      <w:r>
        <w:rPr>
          <w:b/>
          <w:color w:val="FF0000"/>
        </w:rPr>
        <w:t xml:space="preserve">id 72</w:t>
      </w:r>
    </w:p>
    <w:p>
      <w:r>
        <w:rPr>
          <w:b w:val="0"/>
        </w:rPr>
        <w:t xml:space="preserve">Beskrivning Markku och Anna Tupamäki åker tillsammans i släde till en bröllopsfest ; Markku leker med sina känslor och får en kärleksförklaring av henne . På bröllopet dansar Markku dock till Annas förtret med mjölnaren Kaisa medan Anna hjälper till med kaffet till gästerna. Senare dansar Anna Mousetrap med sin värd Tuomas. Värden är en äldre änkling, men när han snart kommer för att fria till Anna går hon med på det. Annas liv blir lugnare som värdinna i ett välbärgat hus. Det finns dock vissa spänningar mellan henne och värden: Anna skvallrar om Tuomas och de sover i sina egna rum. Ruuks chef kommer för att köpa skogen och mästaren går motvilligt med på affären. Snart har stockarna bosatt sig i huset, bland dem kvinnokarlen Humu . På väg till sitt tidigare hem stöter Anna på Humu som tar henne i sin famn . Vid middagstid dansas det i huset , Humu sjunger och spelar på dragspel och Anna, som först vägrar, går med i dansen . Tuomas ångrar att han sålde sin skog och är missnöjd med hur det går i hans hus. Humu och Anna börjar träffa varandra i hemlighet. Vid danserna i Hukarinperä utbryter ett slagsmål mellan vodka-trokars och tukkirs , som driver bort trokars. Hummu uppvaktar Hukarinperäns dotter och köper senare hennes pärlor. Hops och Anna tillbringar den sista natten tillsammans innan tukkirerna ger sig av. Efter jul återkommer stockarna. Humu dansar med Anna när Tuomas kommer in i huset. Anna och Humu träffas nästa dag och tillbringar natten tillsammans i Jutishas avskilda stuga. Tuomas märker Annas frånvaro och letar överallt efter henne. Annas mamma varnar sin dotter för stockarna och berättar att Hukarins dotter gråter efter Humu, men Anna vägrar att tro på henne. På våren upptäcker man att Anna väntar barn och Humu är nu likgiltig för Anna: "Var och en har sin egen och låt honom behålla sin egen för mig. "Mästaren ser två lador som löper från hans hus till Jutishas stuga och misstänker brott. Han är på väg att döda Anna, men samtidigt fattar ladan eld. Anna förlorar medvetandet och föder ett dött barn. Anna sörjer över en liten kista, förlorar medvetandet igen och Tuomas bär henne till sängs. Anna är sjuk, på gränsen mellan liv och död, och Tuomas sörjer och ger sig själv skulden för allt som har hänt. Men Anna återhämtar sig och hon och Tuomas blir sams. När våren kommer kommer stockarna till floden . Anna går ut i vårsolen med Tuomas vid sin sida. E. K-lä ( Eero Krekelä , Kaleva 4.3.1958 ) tyckte att filmen var "en hopplös blandning av alla möjliga ingredienser, även när det gäller handlingen". Han framhöll: "Den har det vanliga trevägsdramaet ("old master", "young mistress" och "loggerhead"), dubbla danser och lite strider, en förgäves strävan efter tragedi och lätt situationskomik. "Jörn Donner ( Päivän Sanomat 2.3.1958 ) tyckte att filmen var "ett löjligt löjligt tidsfördriv", men ansåg att den innehöll element som "om de var bättre hanterade skulle göra filmen mer av en psykologisk kärlekshistoria". Leo Nordberg ( Uusi Suomi 2.3.1958 ) fördömde också det "stela och tunna manuset" : " [- - - - ] Under hela filmen gör Kahden ladun across the ladun inte det minsta försök att förankra karaktärsskildringarna av karaktärerna, och detta är filmens största brist. Dess karaktärer lever, agerar, älskar och är oälskade, till synes utan några inre influenser, vilket gör det omöjligt att knyta an till dem från publiken. "Jaakko Tervasmäki ( Elokuva-Aitta 6/1958 ) skrev att han hade sett filmen "</w:t>
      </w:r>
    </w:p>
    <w:p>
      <w:r>
        <w:rPr>
          <w:b/>
          <w:color w:val="FF0000"/>
        </w:rPr>
        <w:t xml:space="preserve">id 73</w:t>
      </w:r>
    </w:p>
    <w:p>
      <w:r>
        <w:rPr>
          <w:b w:val="0"/>
        </w:rPr>
        <w:t xml:space="preserve">Yttrande om PHILIPS 1050X Användarna tycker att PHILIPS 1050X är mycket användarvänlig I genomsnitt tycker de att den är mer tillförlitlig än sina konkurrenter.Men åsikterna skiljer sig åt Om du vill vara säker på att PHILIPS 1050X är lösningen på dina problem, få den största hjälpen och supporten från andra Diplofix-användare Det genomsnittliga betyget för fördelningen av åsikterna är 8.23 och standardavvikelsen är 2.07 Hög prestanda Användarna har ställt följande frågor: Är PHILIPS 1050X mycket effektiv? 35 användare har bedömt produktens prestanda och rankning på en skala från 0 till 10. Betyget är 10/10 om PHILIPS 1050X är, i sin domän, den bästa på en teknisk nivå, den med bäst kvalitet eller den med det största utbudet av alternativ.</w:t>
      </w:r>
    </w:p>
    <w:p>
      <w:r>
        <w:rPr>
          <w:b/>
          <w:color w:val="FF0000"/>
        </w:rPr>
        <w:t xml:space="preserve">id 74</w:t>
      </w:r>
    </w:p>
    <w:p>
      <w:r>
        <w:rPr>
          <w:b w:val="0"/>
        </w:rPr>
        <w:t xml:space="preserve">Vardagsliv efter jul - Leedsborna firar Arefi-festen Bakgrund till Arefi-festen Sedan början av 1980-talet har Leedsborna samlats en vardag mellan jul och nyår för att fira Arefi-festen. Evenemanget arrangerades av Vuoksela-sällskapets lokalavdelning i Helsingforsregionen, som var verksam från den 13 mars 1975 till den 10 maj 1993. Sedan dess har evenemanget "Arepyhä-ilta" varit en del av Vuoksela-Seuras årliga verksamhet under namnet "Arepyhä-tapevuman" . Detta beror på att starttiden har flyttats från kvällen till eftermiddagen. Julen är årets största fest. Det finns många traditioner och gamla sedvänjor i samband med julen, varav en del har övergivits i modern tid och andra har ersatts av nya. Många människor har t.ex. inga minnen eller personliga erfarenheter av att lägga halm på golvet och leka med det. Julen är också förknippad med olika ord och talesätt vars innebörd kanske inte är känd för alla. Ordet "dag" har många användningsområden , varav några är; Boxing Day , Bank Holiday , Festdag , 3:e juldagen , 4:e juldagen , LUNCH , LANTUS . Förklaring av dessa ; Boxing Day i den äldre betydelsen betyder alla dagar utom söndag och kyrkliga helgdagar . I den nyare betydelsen , dagar från måndag till fredag , med undantag för helgdagar i allmänhet . Allmänna helgdagar är helgdagar som i allmänhet infaller en annan veckodag än söndag . Jag har försökt ta reda på betydelsen av ordet AREPYHÄ genom att googla direkt, men ordet är inte känt. Sedan hittade jag informationen på Valkjärvis webbplats under rubriken "Murresanakirja". Arepyhä = vardag LÖNTYS = 3:e juldagen eller aposteln Johannes dag . LANTUS = 4:e juldagen eller de oskyldiga barnens dag . Har någon någon information om ursprunget till orden LÖNTYS och LANTUS ? . 2013 arepyhä-event I vått väder samlades över trettio personer den 30 december för att fira högtiden på restaurang Seiska i Tavastehus . Fastigheten var tidigare känd som den finska kasernen. Det var ett experiment för att se hur många människor man kunde locka till ett evenemang utanför Helsingfors. Med dessa ord öppnades evenemanget av Tapio Sihvo, klubbens ordförande . I sitt öppningsanförande konstaterade han också att klubben hade haft många olika evenemang i år, bland annat två berättarevenemang, en resa till närområdet, årsmötet, ett evenemang med minnen och en sångkväll i Hattula kyrka . I november hälsade Tapio Sihvo och Taisto Virkki Romaski kommuns borgmästare Tankov välkommen och tog med Vuokselavaakuna till museet Kaäkisalmi slott. Verksamheten fortsätter att vara aktiv och till evenemangen för 2014 hör en fyradagarsresa till Vuoksela och Käkisalmi i början av maj , en presentation av Vuoksela för representanter för församlingsföreningarna i Suvantoområdet i slutet av maj , en Vuoksela-festival i början av juni , två berättarevenemang i februari och augusti samt en gemenskapssång i slutet av sommarsäsongen i Hattula kyrka i augusti . Efter julen avslutas året med en julafton, där vi sjunger "Well, it's summer" för att stämma in oss på att äta julgröt. Karelianismen är förknippad med konstens och musikens starka roll. Ett exempel på detta var Ebba Penttiläs recitation av Eeva Kilvis "Juldikt 2013", som publicerades som ett beställningsverk i Helsingin Sanomat i juletid. Julens känslighet framträdde också när "I make Christmas in my heart" sjöngs. Intresset väcktes av Tapio Sihvos bildpresentation av sin resa till Vuoksela och Käkisalmi i november. Resan med texter och foton kan också ses på Vuoksela-Seuras webbplats . Veikko Juvonen och Ensio Lius gav intressant information om den gamla tiden med hjälp av bilderna i presentationen . Prat och sång torkade munnen och det var julkaffet som satte igång.</w:t>
      </w:r>
    </w:p>
    <w:p>
      <w:r>
        <w:rPr>
          <w:b/>
          <w:color w:val="FF0000"/>
        </w:rPr>
        <w:t xml:space="preserve">id 75</w:t>
      </w:r>
    </w:p>
    <w:p>
      <w:r>
        <w:rPr>
          <w:b w:val="0"/>
        </w:rPr>
        <w:t xml:space="preserve">Yttrande om NEONUMERIC NMX3000 Enligt användarna är NEONUMERIC NMX3000 relativt användarvänlig I genomsnitt tycker de att tillförlitligheten är tillfredsställande, men de har olika åsikter Om du vill vara säker på att NEONUMERIC NMX3000 är lösningen på dina problem kommer du att få den största hjälpen och supporten från andra Diplofix-användare Det genomsnittliga betyget för fördelningen av åsikterna är 6,89 och standardavvikelsen är 2,21 Hög prestanda Användarna har ställt följande frågor: Är NMX3000 mycket effektiv? 18 användare svarade på frågor och gav betygen mellan 0 och 10 för produkten Betyget är 10/10 om NEONUMERIC NMX3000 är, i sin domän, den bästa på en teknisk nivå, den som erbjuder den bästa kvaliteten, eller erbjuder det största utbudet av alternativ.</w:t>
      </w:r>
    </w:p>
    <w:p>
      <w:r>
        <w:rPr>
          <w:b/>
          <w:color w:val="FF0000"/>
        </w:rPr>
        <w:t xml:space="preserve">id 76</w:t>
      </w:r>
    </w:p>
    <w:p>
      <w:r>
        <w:rPr>
          <w:b w:val="0"/>
        </w:rPr>
        <w:t xml:space="preserve">Huvudmeny Det magiska talet 1089 1089 är ett märkligt tal som bland annat fås genom att höja talet 33 till andra potensen. Men det finns ett annat sätt att få fram numret . Välj tre valfria tal och gör dem till ett tresiffrigt tal . 123, till exempel. Vänd på talet - i det här fallet 321 - och subtrahera det mindre talet från det större . Vänd på resultatet och lägg till resultatet till det tal som du har vänt på . I det här fallet 198 + 891 . Resultatet är alltid 1089. Men detta är bara början: om man multiplicerar talet 1089 med siffrorna 1-9 får man följande mönster: "Det är fortfarande ett förvirrande tal - kanske ännu mer på grund av dessa små anomalier. "Ett citat som sägs ha sagts av en professor i matematik vid MIT när han diskuterade Eulers identitet: "Det finns ingen Gud, men om det fanns, skulle denna formel vara ett bevis på hans existens."</w:t>
      </w:r>
    </w:p>
    <w:p>
      <w:r>
        <w:rPr>
          <w:b/>
          <w:color w:val="FF0000"/>
        </w:rPr>
        <w:t xml:space="preserve">id 77</w:t>
      </w:r>
    </w:p>
    <w:p>
      <w:r>
        <w:rPr>
          <w:b w:val="0"/>
        </w:rPr>
        <w:t xml:space="preserve">Arbetstagarnas EU-kampanjcenter lanseras Publicerad 26.2.2014 Arbetstagarorganisationer har lanserat en kampanj för att öka medborgarengagemanget och medvetenheten om EU inför det kommande parlamentsvalet. Fackföreningarnas mål är att föra in de frågor som är viktiga för arbetstagarna på jobbet i debatten och att undersöka EU:s inverkan på vanliga människors vardag. De vill också lägga fram idéer för att åtgärda EU:s brister och förbättra unionen. Kampanjen omfattar alla centralorganisationer och nästan alla fackföreningar, med deltagande av sociala akademiker genom Akava . Inför valet kommer man att göra fältbesök på de viktigaste orterna. Kampanjen kommer också att marknadsföras i media. Det kommer också att finnas ett samarbete med European Finland Association . Kampanjen är inte partipolitisk utan syftar till att öka valdeltagandet bland löntagarna genom att sprida saklig information. I valet 2009 var valdeltagandet 40,3 %. Valdagen är den 25 maj .</w:t>
      </w:r>
    </w:p>
    <w:p>
      <w:r>
        <w:rPr>
          <w:b/>
          <w:color w:val="FF0000"/>
        </w:rPr>
        <w:t xml:space="preserve">id 78</w:t>
      </w:r>
    </w:p>
    <w:p>
      <w:r>
        <w:rPr>
          <w:b w:val="0"/>
        </w:rPr>
        <w:t xml:space="preserve">Avslutade projekt PROJEKT FÖR UTVECKLING AV INARIS TIMBERINDUSTRI ( 1.10.2001 - 28.2.2003 ) Syftet var att öka vidareförädlingen, marknadsföringen och försäljningen av virke från Inari och att främja exporten, främst till Norge. Projektets målgrupp var främst företagare inom mekanisk träbearbetning som är verksamma i Inari kommun. INARIN FISH PROJECT (15.7.2002 - 31.10.2003) Syftet var att utveckla ett gemensamt tillvägagångssätt med kockar, restaurangköksansvariga, fiskförädlare och råvaruleverantörer. COLLECT - COLLECT AND PRODUCE FROM NATURE 1 och 2 ( 1.5.2003-31.12.2005 och 21.1.2006-31.12.2007 ) Projektet syftade till att upprätta ett fungerande nätverk av plockare, en preliminär kartläggning av slutanvändare och marknadsföring av naturprodukter samt logistik med fraktkontrakt, så att bären också kan erbjudas som råvara till industrin . Projektet syftade till att kartlägga intresset och potentialen hos aktörerna för odling av naturprodukter, att locka nya företagare till sektorn och att öka kunskapen om och förståelsen för naturproduktsektorn. Lokala färdigheter för turism - projekt 1 och 2 ( 1.11.2003-1.8.2004 ) Syftet med projektet var att utbilda mångkunnig arbetskraft för turismnäringen, som skulle kunna anställas i olika typer av arbeten beroende på säsong. Detta gav sysselsättningsmöjligheter utanför vintersäsongen och gjorde det möjligt att anställa arbetstagare året runt. De direkta effekterna av projektet har varit att öka mångkulturalismen och toleransen, att förändra attityderna till turism på ett mer positivt sätt, att förbättra anställbarheten och kompetensen hos arbetssökande, att förebygga utslagning och att förbättra levnadsvillkoren för långtidsarbetslösa . UTSTÄLLNINGEN MOT ISHÅRTET ( 15.3.2004-15.8.2005 ) Syftet med utställningen "Mot ishavet" var att uppmuntra besökarna att på egen hand ge sig ut för att på plats upptäcka regionens många upplevelser. Besökarna får ett brett utbud av bakgrundsinformation om regionens kultur, historia, natur och turism . e-SERVICES - REGIONAL ENLARGEMENT PROJECT FOR E-WORK IN NORTHERN LATVIA ( 29.6.2004-31.1.2007 ) Syftet med projektet var att skapa nya arbetstillfällen och nytt entreprenörskap i Norra Lappland genom förbättrad marknadsföring och nätverksbyggande av e-WORK, att förbättra verksamhetsförutsättningarna för befintliga företag och att öka användningen av informationsteknik i företagen . SAAMENMAA ( 1.12.2005-31.12.2007 ) Projektet var inriktat på byarna Inari och Utsjoki och deras små turistföretag. Tema-resor baserade på den lokala kulturen användes för att skapa konceptet Saamenmaa . De tematiska resorna kommer att marknadsföras till inhemska och utländska researrangörer. Målet var att skapa möjligheter för byarnas företag att erbjuda sysselsättning året runt, öka intresset för byarna och öka turistströmmarna . COLD TESTING LAPLAND ( 1.4.2008 - 31.8.2010 ) Projektet Cold Testing Lapland syftade till att skapa ett nätverk och marknadsföra Lappland för resten av världen som världens bästa vintertesteregion . Målet var också att etablera Lapplands position som leverantör av testtjänster i konkurrens med vår västra granne och andra vintertesteregioner . Tanken var att man skulle uppträda som en gemensam front mot resten av världen som hela Lapplands vintertestkluster . INARIJÄRVEN POSTIPURJEHDUS ( 1.5.2009-30.6.2010 ) Syftet med projektet var att marknadsföra regionen via sociala medier . Till dessa tjänster hör karttjänster, video- och fotobaser, bloggar och olika online communities . UTVECKLING AV FLYGPLATSMATKOLOMATISK TRAFIK PÅ I VALO FLYGTIGHETS INSPIRATIONSOMRÅDE ( 1.6.2010 - 30.6.2011 ) Projektet syftade till att främja tillväxten av reguljär- och chartertrafik till Ivalo flygplats . Tillväxten av reguljär- och chartertrafik är beroende av att regionens produktutbud och varumärke utvecklas så att det bättre motsvarar de internationella researrangörernas behov och villkor.</w:t>
      </w:r>
    </w:p>
    <w:p>
      <w:r>
        <w:rPr>
          <w:b/>
          <w:color w:val="FF0000"/>
        </w:rPr>
        <w:t xml:space="preserve">id 79</w:t>
      </w:r>
    </w:p>
    <w:p>
      <w:r>
        <w:rPr>
          <w:b w:val="0"/>
        </w:rPr>
        <w:t xml:space="preserve">Missionsarbete Kristendomens centrala budskap handlar om en Gud som älskar alla människor så mycket att han sände sin son Jesus för att dö för hela världens synder. Att föra detta budskap vidare är en uppgift för varje kristen . För att stödja missionsarbetet anordnar kapellförsamlingen olika evenemang, t.ex. en morotsmarknad, en julmarknad och en sommarmissionsfestival. Heidi Hyytinen , som är tillförordnad missionssekreterare, ansvarar för arbetet ( 044-3312 491 eller heidi .hyytinen@evl.fi ) tillsammans med kyrkoherden Tapani Kujala . För den praktiska samordningen av missionsarbetet i församlingen ansvarar också den av församlingsrådet valda missionskommittén, som består av Kaisa Lahtonen , Mariitta Eeva och Aila Rannikko .</w:t>
      </w:r>
    </w:p>
    <w:p>
      <w:r>
        <w:rPr>
          <w:b/>
          <w:color w:val="FF0000"/>
        </w:rPr>
        <w:t xml:space="preserve">id 80</w:t>
      </w:r>
    </w:p>
    <w:p>
      <w:r>
        <w:rPr>
          <w:b w:val="0"/>
        </w:rPr>
        <w:t xml:space="preserve">Yttrande om BLAUPUNKT ACR 4231 QO Användarna har inte funnit några särskilda problem med användarvänlighetenDe tyckte att det var relativt lätt att bryta . , Men inte enhälligt Du kan ta en titt på BLAUPUNKT ACR 4231 QO forumet för problem som har kommit fram till rekommenderade lösningar Den genomsnittliga poängen för fördelningen av åsikterna är 6.85 och standardavvikelsen är 2.74 Hög prestanda Användarna har ställt följande frågor: Är ACR 4231 QO mycket effektiv? 33 användare har bedömt produktens prestanda och rankning på en skala från 0-10 med betyget 10/10 om BLAUPUNKT ACR 4231 QO är, i sin domän, den bästa på en teknisk nivå, den med bäst kvalitet eller den med det största utbudet av alternativ.</w:t>
      </w:r>
    </w:p>
    <w:p>
      <w:r>
        <w:rPr>
          <w:b/>
          <w:color w:val="FF0000"/>
        </w:rPr>
        <w:t xml:space="preserve">id 81</w:t>
      </w:r>
    </w:p>
    <w:p>
      <w:r>
        <w:rPr>
          <w:b w:val="0"/>
        </w:rPr>
        <w:t xml:space="preserve">2012 16.12 . FB-serielagets matcher startade FB-serielaget startade inomhussäsongen 2012-2013 genom att spela två matcher i Fiskars , där de besegrade Haudat 12-15 , och PuTi 13-9 . 8.12 . FreezeBees höstmöte och fest 27-28.10 . i inomhussäsongens viktigaste turnering spelade FreezeBees i den öppna serien 10. 11-12.8. Hietsu Beach Ultimate tournament I turneringen som spelades på Hietaniemi strand, kom FreezeBees i topp i den första gruppen och slutade på 11:e plats . 28-29.7. Yyteri Beach Ultimate tournament I strandturneringen som spelades på Yyteris stränder, förbättrade FreezeBees sina resultat från de senaste åren . Den slutliga rankningen är fortfarande ett mysterium . 17-20.5. SELL-Cup Den internationella student-SELL-Cupen ägde rum denna gång i Esbo , och FreezeBees vann guld i damklassen och brons i den öppna kategorin . 14.4 . Studenternas världsmästerskap FreezeBees spelade i studenternas världsmästerskap i Ultima och fick brons i den konkurrenskraftiga kategorin , och i den tillfälliga kategorin tog FreezeBees lag första och tredje plats . 26.2. Slutet på ligasäsongen FreezeBees spelade vintersäsongen 2011-2012 med ett gemensamt lag med TT-Läty . LättyBees avslutade sin säsong i Esbo på 15:e plats . 14.-15.1. Mudders Cup i Bremen FreezeBees deltog i en turnering i Tyskland och slutade på 16:e plats . Dessutom innehöll turneringen både galla- och anda-priser . 2010 23.1. FB-seriens lagmatcher avslutade FB-seriens lagmatcher spelade sina sista matcher under vintersäsongen i 1:a divisionens finalserie i Sammo gymnasium . Resultatet blev en seger mot TT-Läty och en knapp förlust mot LeKi . Lagets slutplacering var en fin tredjeplats (15:e plats), vilket säkrade deras överlevnad i första divisionen. Mer information om League Hockey Association's spelmaskin . 2008 15.3. FB:s herrar blev uppflyttade till mästerskapet ! Herrlagets uppflyttning till nästa års inomhussäsong SM-serien bekräftades på lördagen i Pirkkola när FB först besegrade Kipinä med 15-8 och senare på kvällen Team Juniors med 15-13 i en fantastisk rysare . Dessa segrar säkrade den första platsen i kvalserien med en ren svepning . 18.4 . Lördagens hupiliiga på Sorsapuisto-fältet klockan 13. . 15.4 . Nybörjarpasset inställt 17.4 . på grund av badmintonturnering . 7.4 . FB vinner guld och brons i OLL-VM ! Mästerskap och bronsmedalj för tävlingslagen , bronsmedalj och fjärde plats för fritidslagen . Turneringsrapport 13.3. Alla på lördag i Helsingfors för att stödja FB-männens sista match ! FB:s sista kvalmatcher i Pirkkola 15.3. 10.3. FB:s lag fortsatte sin svit av segrar i Lempäälä . Damerna slog Team 2 med 13-12 . Herrarna besegrade JSW 14-12 och Vaasa Saints 15-10 . 25.2. FB hade framgång i Espoonlahti ! Herrarna vann sin SM-kvalmatch mot Sipoo med 15-9 och även damerna vann båda matcherna . 3.2. Herrarnas första lag vann en jämn match mot Flight Club i Hyvinkäää med 16-15 . FB Lätty förlorade mot Team Seniors , men tog en fin seger mot Polli . 22.1. Preliminära anmälningar till Burla Beach turneringen i Italien tas emot . Mer information på forumet . 21.1. FB Women och FB Läty vann två matcher under helgen . En förlust för damerna och två förluster för FB Läty . 13.1. FB:s kvalplats till VM bekräftad ! Herrarnas förstalagets långa segersvit bröts med en förlust mot Sipoo United , men de går ändå till kvalomgången . FB Lätty hade också en seger och en förlust i Laukaja . 21.1. TT-Lätty slog FreezeBees .</w:t>
      </w:r>
    </w:p>
    <w:p>
      <w:r>
        <w:rPr>
          <w:b/>
          <w:color w:val="FF0000"/>
        </w:rPr>
        <w:t xml:space="preserve">id 82</w:t>
      </w:r>
    </w:p>
    <w:p>
      <w:r>
        <w:rPr>
          <w:b w:val="0"/>
        </w:rPr>
        <w:t xml:space="preserve">Hotel Lisboa Regency Chiado Bar Hotel do Chiados läge innebär också att du kommer att bli bortskämd med ett urval av restauranger, barer, kaféer, bagerier och andra mat- och dryckesalternativ som du kan tänka dig. Chiado och det närliggande Bairro Alto är utan tvekan Lissabons mat-, dryckes- och nattlivets höjdpunkter och det finns alltid något inte bara för alla, utan också för varje ögonblick och när som helst på dagen eller natten. Om du letar efter restauranger med Michelinstjärnor, vill dela ett bord på en äkta tasca med de portugiser som arbetar och bor i området, vill ha en terrass från vilken du kan se Lissabons liv passera eller en utmärkt bar från vilken du kan titta på solnedgången, hittar du det bokstavligen bara några minuters promenad från Hotel do Chiado. Det finns ingen bättre plats för att njuta av det bästa av Lissabon . Entretanto baren är stilfullt men bekvämt inredd och erbjuder en fantastisk utsikt över Lissabon och är den perfekta platsen för att koppla av - efter timmar av sightseeing eller shopping - och begrunda medan du dricker en kall öl eller en läcker cocktail, eller till och med två eller tre ! Öppet varje dag från: 12.00 till 23.00</w:t>
      </w:r>
    </w:p>
    <w:p>
      <w:r>
        <w:rPr>
          <w:b/>
          <w:color w:val="FF0000"/>
        </w:rPr>
        <w:t xml:space="preserve">id 83</w:t>
      </w:r>
    </w:p>
    <w:p>
      <w:r>
        <w:rPr>
          <w:b w:val="0"/>
        </w:rPr>
        <w:t xml:space="preserve">LKP040506 Offentliga meddelanden Konsta Jag tror att jag anmälde mig men det fanns inga namn på listorna. Konsta och jag ska dock åka till Stockholm om det går bra? 10 dagar sedan Vilho Ja, det kan vi! 6 dagar sedan Vilho Moi ! Jag bokar en resa till Sverige för turneringen och nu ska varje spelare hitta en förmyndare eller en utsedd person som ansvarar för resan . Så lägg till ett förtydligande/tillägg till spelaren för hur många familjemedlemmar som ska åka med på resan . Datumet för turneringen bör fastställas mycket snart. Om du fortfarande är osäker på om någon ska åka, låt oss åtminstone veta om det finns en vårdnadshavare som ska åka. Det viktigaste är att ta reda på hur många som lämnar landet nu. Sätt in denna information här 040506 i uppropet . Avgångsdatumet beror på priset så jag kommer att meddela det så snart det är känt . Med denna information har vi fått vår egen chaufför och buss, THANK YOU , och det kommer åtminstone inte att höja priset :) t. Heidi 11 dagar sedan Risto Heidi Heidi Heidi Moikka ! Jag har lovat Merja att om hon inte kan följa med, ska jag också ta hand om Mirko! Tack för informationen - Heidi 11 dagar sedan Vilho Note zero thanks ! Vänligen logga in för att få tillgång till vårt eget upprop! Jag kommer inte att lägga upp några fler meddelanden om vårt lag här förutom vad som rör resan till Sverige . Anmälningar till Tampere tournament 05 via namnuppropet . t . Heidi 15 dagar sedan Toni Sararantapuskii ! Nu kan du gå för att representera klubben under en kort procession ! Nedan information om var vi träffas och vid vilken tid! Kuuselan Anssi och Lahtisen Mika tar hand om arrangemangen . Processionen utgår från Saralinna och därifrån går vi till hamnen . LKP har vanligtvis haft den största gruppen och vi kommer att se till att det nu finns ett stort antal ungdomar i processionen. Processionen börjar kl. 9.30, dvs. samling senast kl. 9.15. Lahtisen Mika tar hand om processionsarrangemangen i Saralinna. Toni 18 dagar sedan Mirko Hej Det finns fortfarande några turneringsavgifter som ska betalas av de 05 spelare som deltog i turneringarna i Mikkeli och Kerava . Eli Mikkeli var 37.50€ och Kerava 37.30€ Sätt referensen till spelarens namn och turneringskonto FI15 8400 0710 8724 57 Betalningar helst snart , att vi äntligen kan få säsongen paketerad från dessa punkter .</w:t>
      </w:r>
    </w:p>
    <w:p>
      <w:r>
        <w:rPr>
          <w:b/>
          <w:color w:val="FF0000"/>
        </w:rPr>
        <w:t xml:space="preserve">id 84</w:t>
      </w:r>
    </w:p>
    <w:p>
      <w:r>
        <w:rPr>
          <w:b w:val="0"/>
        </w:rPr>
        <w:t xml:space="preserve">Category Archives : Off topic Sommaren närmar sig sitt slut och studenterna återvänder från semestern tillbaka till det akademiska livet. Macondos styrelse har också haft fullt upp med att planera den nya terminen och dess aktiviteter . Det finns massor av roliga saker på gång i år och terminen kommer naturligtvis att öppnas med en fuksi .... Fortsätt läsa → Tack till alla som kom för att välkomna den nya styrelsen! Macondoåret har redan börjat med en livlig start: styrelsen är upptagen med alla möjliga roliga aktiviteter för att glädja macondonianerna och nu kan du enkelt hitta händelserna i den övre baren under rubriken "Evenemang" . ... Continue reading → Hälsningar, hola och hello ! Macondo har en helt ny styrelse! Så kom på måndag 17.2 kl. 16:00 för att fira denna lyckliga händelse och träffa de nyaste styrelsemedlemmarna . Samtidigt kommer vi att reflektera lite över vad det nya Macondoåret kommer att föra med sig. Det kommer att finnas förfriskningar och snacks samt trevligt sällskap. Särskilt ... Continue reading → ¡HOLA ! Det är dags att förnya! Macondo söker nu nya studenter för att fortsätta verksamheten i vår förening, som grundades 1997, eftersom de aktiva medlemmarna i vår förening är i slutskedet av sina studier. Kommer Macondo att få en ny styrelse eller kommer den att läggas på hyllan? Är du intresserad av att: * lära känna andra studenter och alumner från Lam? * till ... Fortsätt läsa →</w:t>
      </w:r>
    </w:p>
    <w:p>
      <w:r>
        <w:rPr>
          <w:b/>
          <w:color w:val="FF0000"/>
        </w:rPr>
        <w:t xml:space="preserve">id 85</w:t>
      </w:r>
    </w:p>
    <w:p>
      <w:r>
        <w:rPr>
          <w:b w:val="0"/>
        </w:rPr>
        <w:t xml:space="preserve">Kan någon rekommendera någon litteratur om det machiavelliska Italien, de tre kungadömena i Kina eller Sengoku-perioden i Japan? Den här typen av kamp mellan flera olika stater är intressant som miljö, men bortsett från Prinsen har jag inte rört någon bok som ens berör ämnet. Jag skulle också vilja notera att även om bokserien Song of Ice and Fire (från vilken filmserien Game of Thrones är gjord) också är utmärkt och mycket likartat material . Och även om det finns fantastiska inslag i bokserien, är det mer av ett politiskt drama med fantasyelement, än någon äventyrsserie . Boken är berättad genom ögonen på många olika karaktärer, och alla har sin egen agenda och mål och du kan inte riktigt säga vem som är den "goda killen" och vem som är den "onda killen". 24087755 Ja, nej. Boken utspelar sig under och efter det tredje korståget, när normanderna hade kontrollerat England i nästan ett och ett halvt sekel. En del av skämtet i boken är att huvudpersonen är en av de sista ädla saxarna när de flesta av dem för länge sedan har ersatts av normander.</w:t>
      </w:r>
    </w:p>
    <w:p>
      <w:r>
        <w:rPr>
          <w:b/>
          <w:color w:val="FF0000"/>
        </w:rPr>
        <w:t xml:space="preserve">id 86</w:t>
      </w:r>
    </w:p>
    <w:p>
      <w:r>
        <w:rPr>
          <w:b w:val="0"/>
        </w:rPr>
        <w:t xml:space="preserve">Jag är i god tid i förväg för att du ska hinna förbereda en överraskning till fars dag. Designa din egen fars dag charm och klistra in den på den fria kortbasen. Om du inte gillar de kortbaser jag har designat kan du fortfarande läsa mina anvisningar för textredigering, där du får veta hur du använder det kostnadsfria fotoredigeringsverktyget, länk på sidan med anvisningar, ... Läs slutet → För oktober valde jag Face in the Window . Du hittar den här . Bilden är inspirerad av en scen som jag har i minnet . En gång för länge sedan, när jag som ung man gick längs vägen, stötte jag på en äldre man som tittade ut genom fönstret. Han verkade minnas sitt liv. Det fick mig att tänka på min egen ändlighet och tidsbundenhet. Mannen ... Läs slutet → Kommer jag att bli accepterad som jag är? Det är säkert en fråga som varje person tänker på mer än en gång under sin livstid, och för vissa varje dag. Frekvensen av tanken är troligen direkt proportionell mot hur hemma eller främmande man känner sig i närheten av människor ... Continue reading → All musik på Yelling Rosas webbplats kan nu lyssnas på direkt från servern. Detta gör lyssnandet roligare eftersom låtarna inte behöver laddas ner till din dator först. Nedladdningsalternativet är fortfarande tillgängligt. Nu kan du göra detta efter att du har lyssnat på låtarna i webbplatsens musikspelare . Den finns på musiksidan ... Läs slutet → Farlig information Information som du inte vågar erkänna som sann blir försåtlig.04/8-11 Idén föddes när jag tänkte på några av världslitteraturens berättelser, som jag tidigare tyckte var överdrivna, och på mina medmänniskors öden. I dem har kunskapen inte alltid vågat tas emot utan antingen förnekats, försökt bli glömd eller orsakats av ... Läs slutet → Medan jag tröttnade på septemberbilden, Tree Spirit, tänkte jag på världens öde: hur stor kopplingen är mellan naturens välbefinnande och människans överlevnad. Förr i tiden trodde man på olika skogsandar och en av dem var trädandarna, som ofta kallas skogsandar. ... Läs slutet → Om de starka sträcker sig, sträcker sig inte de svaga för mycket .7/8-11 Om du fastnar kommer naturligtvis även de starka att få slut på sträcka sig, men i vardagen är talesättet sant. Många utbrändheter skulle kunna undvikas om den starke inte krävde samma ansträngning av en svagare medmänniska. Detta krav grundar sig på den enögda idén att det är rättvist att ... Läs slutet → Till min bild i augusti valde jag en bild med naturtema på en stubbe som ser ut som en fågel. Betydelsen av det märkliga jag hittade i naturen understryks av att jag inte har manipulerat bilden annat än för att framhäva dess färger. När jag såg våra vänner påminde jag mig om talesättet att man inte kan säga om man är en fågel eller en ... Läs slutet → Ju tätare och mer reducerad texten blir, desto större är risken att talet inte längre kommer att förstås. Korthet och koncisitet är dock en del av aforismens genre, vilket har lett till att vissa personer som arbetar med aforismer insisterar på en personlig presentation på bekostnad av tydligheten . Personlighet är faktiskt det enda sättet att sticka ut ... Läs slutet →</w:t>
      </w:r>
    </w:p>
    <w:p>
      <w:r>
        <w:rPr>
          <w:b/>
          <w:color w:val="FF0000"/>
        </w:rPr>
        <w:t xml:space="preserve">id 87</w:t>
      </w:r>
    </w:p>
    <w:p>
      <w:r>
        <w:rPr>
          <w:b w:val="0"/>
        </w:rPr>
        <w:t xml:space="preserve">Hotellkarta Kväll Börja dagen med en varierad och välsmakande frukost i vår restaurang vid trädgården . Smaka på regionala och internationella specialiteter i vår restaurang och avsluta dagen med en sval Koelsch-öl i vår typiska bistro med sin inbjudande och avkopplande atmosfär . För våra solälskande gäster erbjuder vi en rymlig terrass Hotellvillkor Incheckning : 03:00 Utcheckning : 12:00 Resevillkor Hotellpriserna kan ändras utan föregående meddelande på grund av valutakursförändringar. Alla hotellnätter är inte nödvändigtvis till samma pris ( veckodag/helgpris ) . Priset per natt är ett genomsnitt av totalpriset . Det tillkommer en extra avgift för barn/extrasängar . Extra tjänster , som rumsservice eller minibar , ingår inte Tjänster och/eller faciliteter kan vara belägna långt från hotellet , men inom rimligt avstånd . All information kommer från hotellet, inte från Ebookers. All information om hotellet på den här webbplatsen (inklusive läge, avstånd från centrum, beskrivning av rummet, stjärnklassificering, faciliteter och tjänster) är endast vägledande. Vi rekommenderar att du kontrollerar den information som tillhandahålls. Vi ansvarar inte för information som tillhandahålls av tredje part. Ebookers.fi är Finlands ledande resebyrå på nätet som specialiserar sig på billiga flygresor, stadsresor, hotell, resepaket och biluthyrning. På vår webbplats kan du också paketera din egen semester genom att boka flyg och hotell till din favoritdestination. Vi samarbetar med de bästa flygbolagen, till exempel Finnair , SAS , Lufthansa , British Airways , KLM , Turkish Airlines och Etihad Airways . Billiga flyg hittar du bäst genom att jämföra erbjudanden från olika flygbolag .</w:t>
      </w:r>
    </w:p>
    <w:p>
      <w:r>
        <w:rPr>
          <w:b/>
          <w:color w:val="FF0000"/>
        </w:rPr>
        <w:t xml:space="preserve">id 88</w:t>
      </w:r>
    </w:p>
    <w:p>
      <w:r>
        <w:rPr>
          <w:b w:val="0"/>
        </w:rPr>
        <w:t xml:space="preserve">Till skillnad från småskalig marknadsföring - storskalig , marknadsföring som behöver incitament , rabatter och lojalitetsbelöningar kan potentiellt bli mycket komplicerat , mycket snabbt . De egenskaper du behöver för att se till att du uppfyller kvalifikationssystemet som gör att du kan skapa incitament eller som korrekt hantera krediter när detta är tillämpligt . Även den minsta bestämning av packlistan kan leda till att kunderna använder din boskapsförtroende i dig - så att du verkligen inte kan köpa, du kan förlora lojala kunders förtroende särskilt. Det är här som det behövs en tjänst för bearbetning av lojalitetsbelöningar. Även om dessa verktyg finns i olika former och skepnader erbjuder de flesta en kryssruta för incitament för att slutföra och tar även hand om krediter och lojalitetsbelöningar. Kort sagt - de behandlar det e-postmeddelande som dina kunder ger dig och ser till att det måste fungera innan beställningen fylls i. På så sätt erbjuder de en trygghet att inte bara de fortsatta besökarna har slutfört - utan dessutom att alla incitament, lojalitetsbelöningar och rabatter har valts på rätt sätt innan de har slutförts. Att karakterisera detta är en viktig del av incitamentet att fylla i checkboxen - trots allt kan det sluta med många falska påståenden . Förstå att den bearbetningstjänst som du har valt ska se till att allt är över regeringens lojalitetsbelöningar är ofta ett säkert plus! Här är några situationer där du verkligen bör överväga den här typen av tjänst: Om ditt företag kräver absolut uppfyllande incitament från undersökningar, rabatter, lojalitetsprogram ständigt och att du helt enkelt inte kan hantera dem på egen hand i tillräckligt stora mängder. Om du inte har råd , inom detta företag eller tror att du inte har tillräcklig information för att göra incitament kryssrutan uppfyllelse innan bearbetning för att faktiskt utföra . Om du inte har angett något förfarande som gör att du kan spåra krediter , studera incitament och lojalitetsbelöningar . I slutet av dagen tid att få lojalitetsbelöningar behandlingstjänst fördelar är många . Förutom vad vi har diskuterat kommer du att upptäcka att de flesta av dessa tjänster tillhandahåller en månadsrapport och det finns andra tjänster som kan kräva allt. Exempel - vill ha anpassade checkar, instickor och säkra kuvert . Även om du inte har dessa själv, är det troligt att en specialiserad tjänst kan tillhandahålla dem för din räkning! Just nu när du kan behöva överväga att ansöka om en instruktion, kvalificera dig för incitament, krediter och lojalitetsbelöningar - investera tid att överväga noga. Det kan möjligen spara dig mycket arbete och besvär med tiden! Med tanke på den tid du har att göra det mesta av i affärsvärlden är en situation som gör att du kan förmedla mer tid för att faktiskt ge din fulla uppmärksamhet som ett alternativ till ett litet dataföretag definitivt värt att tänka på! Postat av Anaïs Guillemot | Läs : 0 | Senaste inlägg När online shopping upplevelser bildas görs för de bästa kunderna , en annan strävan tΣΣllΣ samtidigt . Människor, som regel har ett brett utbud av objekt i sina samlingar av modetillbehör . Snabb ... Continue reading Lyckligtvis, saker som kroniskt trötthetssyndrom och fibromyalgi är nu erkända som allvarliga problem . Men de flesta läkare och vårdgivare har ingen aning om det, och de flesta ... Continue reading Efusjon Energy Club startade i januari 2009 . Det är ett MLM-företag som lanserade en ny serie energidrycker. På grund av de innovativa tillvägagångssätten anses Efusjon Energy Club vara otvetydig av en hel värld ... Continue reading Jag bodde i en förort till Detroit och arbetade, studerade och undervisade en grupp före detta militärer i Qi Gong. En gång i veckan hade jag mitt eget TV-program, hälsa, träning och meditation, ... Continue reading Vill du ha en ny chans att ... Continue reading</w:t>
      </w:r>
    </w:p>
    <w:p>
      <w:r>
        <w:rPr>
          <w:b/>
          <w:color w:val="FF0000"/>
        </w:rPr>
        <w:t xml:space="preserve">id 89</w:t>
      </w:r>
    </w:p>
    <w:p>
      <w:r>
        <w:rPr>
          <w:b w:val="0"/>
        </w:rPr>
        <w:t xml:space="preserve">Republikens ledare i Karelen : " Karhumidistriktet har goda utvecklingsmöjligheter " Karhumidistriktet har goda utvecklingsmöjligheter . Republikens ledare Andrei Nelidov kom till denna slutsats efter att ha besökt några företag i förvaltningsområdet. I Lobskoye-gruvan Han besökte produktionen av krossad sten i Lobskoye-gruvan . I en diskussion med cheferna för ett lokalt företag sade republikens ledare att staten bör stödja verksamheten i företag som håller sig flytande och betalar sina anställda bra löner i tid. Sådana företag utnyttjar regionens naturrikedomar, får vinster, gynnar sig själva, men betalar också skatt, så att övriga invånare i förvaltningsområdet och den regionala republiken drar nytta av deras verksamhet. Stenbrottet har nyligen försetts med effektiv finsktillverkad kross- och sorteringsutrustning, vilket har lett till att produktionen av krossad sten har fyrdubblats. Företaget kommer dock att betala av sina lån i år och börja betala inkomstskatt till statskassan. Företaget har 116 anställda med en genomsnittlig månadslön på cirka 28 000 rubel. I skidbacken betonade republikens ledare att den regionala republiken förutom den industriella utvecklingen även måste uppmärksamma effektiviteten i andra sektorer . I närheten av Karhumäki finns en skidbacke som tillhör den lokala idrottsskolan. Andrej Nelidov hade varit här tidigare. Han sade att om det gjordes investeringar i området skulle det locka fler turister och att republikanska och administrativa tjänstemän måste agera för att bygga upp den nödvändiga infrastrukturen. Detta skulle locka investerare och semesterfirare. Den lokala budgeten skulle få nya skatteintäkter och skidbacken skulle förbli kommunens egendom. I fabriken för karelska spetsar skulle främjandet av det karelska varumärket och utvecklingen av ekonomin i Karhumievo-distriktet underlättas genom en effektivare drift av fabriken för karelska spetsar, som är den enda fabriken i nordvästra Ryssland som tillverkar naturliga tyger dekorerade med nationella spetsar. Andrei Nelidov besökte verkstäderna och köpte en linneskjorta för män dekorerad med karelska spetsar i fabriksbutiken. Han lovade företagets direktör sitt stöd för projektet att öppna ett representationskontor för fabriken. Republikens ledare lovade också materiellt stöd för företagets planer på att delta i de mest kända mässorna i branschen. Detta skulle göra karelska produkter mer kända. På kanalen mellan Vita havet och Östersjön besökte republikens ledare en av de största spånskivefabrikerna i Karelen. Företaget Karelia-DSP återhämtar sig efter krisen. Utrustningen håller på att moderniseras igen. Men ägaren till fabriken har bytt ägare, så det finns fortfarande problem. Andrej Nelidov lovade den regering han leder att stödja företaget under övergångsperioden för att förhindra att det kommer på fall. Vid behov kommer fabriken att beviljas statligt stöd. Andrei Nelidov besökte också den första slussen på kanalen mellan Vita havet och Östersjön i närheten av Ääninen och Sandarmoh hikkakana-monumentet . Han lade blommor vid gravarna för de oskyldiga offren för de politiska förföljelserna 1937-1938 .</w:t>
      </w:r>
    </w:p>
    <w:p>
      <w:r>
        <w:rPr>
          <w:b/>
          <w:color w:val="FF0000"/>
        </w:rPr>
        <w:t xml:space="preserve">id 90</w:t>
      </w:r>
    </w:p>
    <w:p>
      <w:r>
        <w:rPr>
          <w:b w:val="0"/>
        </w:rPr>
        <w:t xml:space="preserve">12.02.2004. Den gångna vinterns lögn . Hjälp 13.02.2004 ( Till försäljning en dag tidigare . ) Kolumn . Paavo Lipponen . " Under snön avslöjas oundvikligen lögnens stinkande kadaver ... Det är intressant att medierna har ägnat mycket liten uppmärksamhet åt de texter som publicerats i Hymy . Det mest märkliga, men typiska för medieklimatet, är tystnaden från den tabloid som jagar Jäätteenmäki, oavsett om det beror på att innehållet i ärendet inte motsvarar konspirationsteorin om oenigheten mellan Lipponen och republikens president i fråga om Irak-politiken. I vilket fall som helst verkar jakten på människor göra journalister till hyllade hjältar i dessa dagar. "Den gångna vinterns lögn . Apu 13.02.2004 ( Till försäljning en dag tidigare . ) Kolumn . Paavo Lipponen . Igen ! Redaktion och kommentarer . "Kriget behöver inte en man. " Pertti Manninen , nettisanomat.com . Läs också ! Polisen undersöker dessa tidningar . I dag torsdag 12.02.2004 gjorde vi den traditionella bänkraceturen och i morgon börjar skolbarnens vinterlov i södra Finland och i resten av Finland en vecka eller två senare. Tjejerna på bilden är överens om ett veckoslutsprogram på spåren i en snöig by i mellersta Finland . 12.02.2004 . President George W. Bush är noga med att förklara att han inte är en desertör, även om han inte vågade åka till Vietnam för att slåss. Om Vietnamkrigsveteranen John Kerry slår desertören återstår att se i höstens val om Kerry nomineras som Demokraternas presidentkandidat. Den irakiska regimen fortsätter att bygga upp sig. Förlusterna i den irakiska armén uppgår till tiotusentals. Tiotusentals dödsfall bland civilbefolkningen . Koalitionens mord i hundratals. Morden fortsätter. Kommentar. "Kriget behöver inte en man . " Pertti Manninen , nettisanomat.com . EXTRA ! DEN FÖRE DETTA PREMIÄRMINISTERN FORTSÄTTER ATT HYSA AGG. 12.02.2004. Den gångna vinterns lögn . Apu 13.02.2004 ( Till försäljning en dag tidigare . ) Kolumn . Paavo Lipponen . " Under snön avslöjas oundvikligen lögnens stinkande kadaver ... Det är intressant att medierna har ägnat mycket liten uppmärksamhet åt de texter som publicerats i Hymy . Det mest märkliga, men typiska för medieklimatet, är tystnaden från den tabloid som jagar Jäätteenmäki, oavsett om det beror på att innehållet i ärendet inte motsvarar konspirationsteorin om oenigheten mellan Lipponen och republikens president i fråga om Irak-politiken. I vilket fall som helst verkar jakten på människor göra journalister till hyllade hjältar i dessa dagar. "Den gångna vinterns lögn . Apu 13.02.2004 ( Till försäljning en dag tidigare . ) Kolumn . Paavo Lipponen . Igen ! Redaktion och kommentarer . "Kriget behöver inte en man. " Pertti Manninen , nettisanomat.com . Läs också ! Polisen undersöker dessa tidningar . Idag torsdag 05.02.2004 är det exakt 200 år sedan nationalpoeten J.L. Runeberg föddes. Se fotot och läs texten! 05.02.2004. Irak . President George W. Bush tror fortfarande att vissa massförstörelsevapen fortfarande kan hittas i Irak . Den irakiska regimen fortsätter att inrättas . Tiotusentals dödsoffer i den irakiska armén . Civila dödsfall i tiotusentals. Koalitionen har dödat hundratals människor, och dödandet fortsätter. EXTRA! SMILE PUBLICERAR HEMLIGT MEMO OM IRAK! 05.02.2004. Redaktionellt . I sitt februarinummer publicerar Smile ett "hemligt memo om Irak". Enligt den sålde Lipponen vapen till USA! Läckan från tabloiderna kan undersökas på något sätt. Jääki-kajen tog Lipponen med sig ner, vilket man inte kan förvänta sig att han ska återhämta sig från. Jäättenmäki är fortfarande en icke-person och SanomaWSOY:s medier gör allt de kan för att förhindra att Jäätteenmäki</w:t>
      </w:r>
    </w:p>
    <w:p>
      <w:r>
        <w:rPr>
          <w:b/>
          <w:color w:val="FF0000"/>
        </w:rPr>
        <w:t xml:space="preserve">id 91</w:t>
      </w:r>
    </w:p>
    <w:p>
      <w:r>
        <w:rPr>
          <w:b w:val="0"/>
        </w:rPr>
        <w:t xml:space="preserve">    Bioetanolproduktion inleds i Tavastehus i Finland Kiertokapula Oy och St1 Biofuels Oy har undertecknat ett samarbetsavtal om att bygga en anläggning för behandling av bioavfall på avfallshanteringsanläggningen i Karanoja i Tavastehus i Finland.Bionolix™-anläggningen med ny teknik kommer att producera bioetanol från bioavfall för transportbränsle.Bionolix™-anläggningen kommer att kunna använda blandat bioavfall i sin process. Processen kommer att ge marknaden ett helt nytt sätt att behandla bioavfall som samlas in separat från bland annat hushåll, kök och butiker. Anläggningen kommer också att producera bioelektricitet från deponigasen från Karanoja och har en planerad kapacitet på 15 000 ton bioavfall per år. Kiertokapula Oy har redan i några år letat efter en alternativ lösning för behandling av bioavfall, eftersom komposteringsanläggningen i Kapula i Hyvinge har nått sina tekniska gränser och anläggningens kapacitet har blivit för liten på grund av de ökade avfallsvolymerna." Vi har undersökt flera olika behandlingsalternativ för bioavfall . Vårt mål var att hitta en lösning som skulle vara hållbar och så bra som möjligt ur teknisk, ekonomisk och miljömässig synvinkel", säger Kari Mäkinen, vd . St1 började producera bioetanol från avfall och biprodukter från livsmedelsindustrin 2007 . För närvarande är tre Etanolix®-anläggningar i produktion, liksom en separat etanoldestillationsanläggning där den 99,8 % koncentrerade bioetanolen är redo att blandas med bensin . Nästa Etanolix®-enheter kommer att färdigställas i Vanda och Lahtis. Den första Bionolix™-anläggningen av nästa generation kommer att placeras i den tidigare optiska separationsanläggningen som redan ägs av Kiertokapula i Karanoja-området. Byggnadsarbetet kommer att inledas senare i år. St1 kommer att hyra de nödvändiga anläggningarna av Kiertokapula Oy . Anläggningens planerade kapacitet är 15 000 ton bioavfall per år. Kiertokapula Oy:s komposteringsanläggning Kapula i Hyvinge fortsätter att vara i drift tills behandlingsanläggningen för bioavfall är färdigställd. Kontraktet är en viktig förändring för St1 när det gäller att få ut en ny typ av anläggning på marknaden. Användningen av separat insamlat bioavfall för produktion av biobränsle kommer att utvidga St1:s koncept för omvandling av avfall till etanol. Det nya projektet har redan väckt internationellt intresse och det finns planer på att bygga 10-15 Bionolix™-anläggningar i Finland. "Såvitt vi vet finns det ingen jämförbar fungerande lösning i världen för att producera etanol från separat insamlat bioavfall . Vi ser en mycket stor kommersiell potential för den här lösningen både hemma och utomlands ", säger Mika Aho, VD för St1 Biofuels Oy. ingen ytterligare information 09.07.2009 20:07 teen-76 Har St1 gett någon mer detaljerad information om produktionsprocessen ? t.ex. - hur mycket energi används vid produktionen av bioetanol , - hur mycket avfall används vid produktionen ( kg vs. bioliter ) , - hur mycket skulle priset per liter vara utan statliga subventioner ? Är ryktet sant? 19.07.2009 09:15 Ett rykte i Villaunelma säger att - Energiförbrukningen är ungefär 50 % mindre än vid produktion av andra bränslen - Avfallet är ungefär lika stort som slutprodukten - Priset per liter skulle vara ungefär 50 cent utan statligt ingripande ... men ryktet säger inte om dessa 50 cent är produktionspriset, det skattefria priset eller det beskattade priset ... Länk till St1:s pressmeddelande Inte sant 21.07.2009 10:00 Villaunelma " Priset på RE85 kommer att vara minst 30 cent lägre än priset på 95E-bensin . Detta innebär att det nya bränslet med hög etanolhalt inte medför någon extra kostnad för bilisten på grund av det lägre energiinnehållet. " Om det är det du menar så säger det ingenting om det verkliga priset utan är nu en tvåårig statligt subventionerad prisskillnad . Men vad är det verkliga priset utan statligt stöd . Och naturligtvis beräknat med vilken skatt ... Från webbplatsen Technology World 21.07.2009 20:33 faktum " Refuel har fått en full skattesubvention från regeringen för ett tvåårigt utvecklingsprojekt , vilket gör att det kan vara billigt. " dvs. de vågar tydligen inte säga vad priset skulle vara utan statligt stöd ... Det är inte riktigt billigt nu heller :( Kommentarer från oregistrerade användare publiceras först när de har godkänts av redaktionen.</w:t>
      </w:r>
    </w:p>
    <w:p>
      <w:r>
        <w:rPr>
          <w:b/>
          <w:color w:val="FF0000"/>
        </w:rPr>
        <w:t xml:space="preserve">id 92</w:t>
      </w:r>
    </w:p>
    <w:p>
      <w:r>
        <w:rPr>
          <w:b w:val="0"/>
        </w:rPr>
        <w:t xml:space="preserve">För världen För världen Världen är billigast generisk cialis canadian pharmacy full av möjligheter. Du kan åka utomlands för att studera, göra praktik, arbeta som volontär, få betalt eller för att bredda din livserfarenhet. Samtidigt bygger du din egen väg till framtiden . Att ge sig ut i världen är en möjlighet att uppleva, se och lära sig nya saker. Du kommer att upptäcka olika kulturer, språk, människor och olika sätt att se på världen. Även om du inte siktar på en internationell karriär kommer du att hitta en ny riktning i ditt liv. Även en kortare utlandsvistelse stärker dina språkkunskaper och ökar ditt självförtroende och din självkänsla. Du kommer att upptäcka att du har fått nya vänner och oförglömliga upplevelser. Välj det alternativ som passar dig och din livssituation.</w:t>
      </w:r>
    </w:p>
    <w:p>
      <w:r>
        <w:rPr>
          <w:b/>
          <w:color w:val="FF0000"/>
        </w:rPr>
        <w:t xml:space="preserve">id 93</w:t>
      </w:r>
    </w:p>
    <w:p>
      <w:r>
        <w:rPr>
          <w:b w:val="0"/>
        </w:rPr>
        <w:t xml:space="preserve">Aerobics och steggymnastik Publicerad 08.11.2007 Det finns olika typer av aerobicslektioner. En del är uppsluppna, dansliknande klasser där man lär sig olika steg, medan andra är mindre stegbaserade och fokuserar mer på muskelövningar, t.ex. med hjälp av vikter och gummiband. Steggymnastik är en övning där man kliver på en bänk till musik. Det finns olika nivåer av stepklasser: nybörjarsteg för nybörjare och mer komplexa stepklasser för mer avancerade träningsentusiaster . Effektiviteten i en stepklass kan ökas genom att öka höjden på brädan och lägga till hopp i övningarna . En cirkelträningsklass är en träningskrets som inte innehåller några steg . En cirkelklass är en krets som går från en punkt till nästa och utvecklar både muskelstyrka och aerobisk kondition . Den är lämplig för personer med alla förmågor eftersom alla kan justera intensiteten och tempot i träningen . Fråga din aerobicsinstruktör om mer information om de olika klasserna. Fördelar Aerobic- och stepövningar är aeroba, syrerika träningsformer som är effektiva för att utveckla uthållighet . De innebär snabba riktningsändringar och hopp och är därför, i kombination med gymträning, en utmärkt träning för skelettet. Aerobics och step förbrukar också mycket energi, i genomsnitt 300 kcal per halvtimme . Lederna och musklerna utsätts för en hel del påfrestningar, så en bra start och slutträning är särskilt viktig för att förebygga skador .</w:t>
      </w:r>
    </w:p>
    <w:p>
      <w:r>
        <w:rPr>
          <w:b/>
          <w:color w:val="FF0000"/>
        </w:rPr>
        <w:t xml:space="preserve">id 94</w:t>
      </w:r>
    </w:p>
    <w:p>
      <w:r>
        <w:rPr>
          <w:b w:val="0"/>
        </w:rPr>
        <w:t xml:space="preserve">Tillräckligt med vårdpersonal för äldre - var har vi råd med det? Nyheter 22.1. Ett av fem vårdhem har inte tillräckligt med vårdpersonal och når inte upp till de rekommenderade förhållandena . På vissa ställen ligger dock priserna långt över miniminivån. MTV News fick reda på genom de uppgifter som samlats in av THL och Valviran att de platser där det faktiska förhållandet mellan sjuksköterskor är minst 0,7 (dvs. sju sjuksköterskor per tio invånare) . Detta är definitionen på god vård. I undersökningen hittades ungefär ett av tio ställen som uppfyller kriterierna för god vård. På var hundrade plats finns det ännu fler vårdare, en vårdare för varje person som vårdas." Detta är inte bra valuta för pengarna " På intensivvårdsboendena Kissankello och Heikkar i Nurmijärvi är sjuksköterskeförhållandena långt över normen . Båda har praktiskt taget en vårdare per boende. Vi erbjuder vård dygnet runt och enheterna är små, så det måste finnas folk på plats hela tiden , säger Minna Hietala, föreståndare för servicehusen från föreningen Nurmijärvi Onnenkimpale.- Det stora antalet vårdare är också möjligt eftersom föreningen är en ideell förening som inte går med vinst. Det här är ingen affärsverksamhet, man skulle nästan kunna säga att vi lever från hand till mun . Enligt Hietala säkerställer ett tillräckligt antal vårdpersonal att tiden inte bara går åt till vårdarbete utan också till att umgås med de boende. Invånarna i Kissankello och Heikkar kommer via Nurmijärvis kommunala inköpscentral. Är föreningar ryggraden i en bra äldreomsorg? Jyränkölän-bostället i Heinola har fyra vårdboenden med både äldre och handikappade invånare. Att bo på demensavdelningen kostar drygt tretusen euro i månaden . I tjugo år har det varit klart för oss att oavsett om det är en lag, en förordning eller en rekommendation så håller vi oss till den, säger Anne Virtanen, servicechef. Om det finns sjukdomar, finns det vikarier och eleverna används inte för att utföra sådant arbete som borde utföras som avlönat arbete. På vissa av Jyränkölän-boendets enheter finns det en sjuksköterska per person som ska vårdas. I en liten enhet uppfylls normen också eftersom personalen måste vara närvarande dygnet runt. Även här är förklaringen till den goda bemanningen delvis att verksamheten inte är avsedd att generera stora vinster. Enligt Virtanen borde invånaravgifterna höjas betydligt om verksamheten ska öka föreningens medel. Handlar allt om pengar? Enligt Susanna Huovinen (SDP) är det förståeligt att många kommuner anser att det i det nuvarande ekonomiska läget är svårt för kommunerna att satsa särskilt mycket extra resurser på att förbättra äldreomsorgen . - Men det handlar inte bara om pengar, säger Susanna Huovinen . Vi har fortfarande mycket att göra, även när det gäller ledarskap och attityder .</w:t>
      </w:r>
    </w:p>
    <w:p>
      <w:r>
        <w:rPr>
          <w:b/>
          <w:color w:val="FF0000"/>
        </w:rPr>
        <w:t xml:space="preserve">id 95</w:t>
      </w:r>
    </w:p>
    <w:p>
      <w:r>
        <w:rPr>
          <w:b w:val="0"/>
        </w:rPr>
        <w:t xml:space="preserve">Preventivmedelsplåster Preventivmedelsplåstret fungerar på samma sätt som det kombinerade p-pillret. Läkemedlet är ett tunt plåster (4,5 cm × 4,5 cm) som släpper ut östrogen och gestagen genom huden till blodomloppet. Indikationer och kontraindikationer för användning av plåstret är desamma som för det kombinerade pillret . Det preventiva plåstret används på följande sätt: plåstret appliceras på huden en gång i veckan på samma veckodag i tre veckor, följt av en veckas period utan plåster, under vilken en urladdning sker. Plåstret appliceras på låret, överarmen, skinkan eller kroppen, men inte på bröstområdet. Hudirritation är förknippad med användningen av plåstret hos 20 % av kvinnorna. Preventivmedelsplåstret är lämpligt för kvinnor som inte vill eller har svårt att komma ihåg att ta p-piller varje dag.</w:t>
      </w:r>
    </w:p>
    <w:p>
      <w:r>
        <w:rPr>
          <w:b/>
          <w:color w:val="FF0000"/>
        </w:rPr>
        <w:t xml:space="preserve">id 96</w:t>
      </w:r>
    </w:p>
    <w:p>
      <w:r>
        <w:rPr>
          <w:b w:val="0"/>
        </w:rPr>
        <w:t xml:space="preserve">Världshistoria/Prehistoria Med prehistoria avses tiden före skriftliga texter . I förhistorisk tid kan det ha funnits stora byar, men vanligtvis inte stora städer och stater. Förhistorien tog sin början i Mesopotamien omkring 3000 f.Kr. Kulturer rör sig från förhistoria till historisk tid oberoende av varandra. Vissa isolerade ursprungsbefolkningar i Amazonas regnskog och Papua Nya Guinea levde i förhistorisk tid åtminstone fram till 1950- eller 1960-talet. Tidsindelningen utifrån de material som används för att tillverka verktyg och vapen är inte heller konsekvent. Stenåldern är en typisk förhistorisk period, och i Finland finns även kopparåldern, bronsåldern och järnåldern. Som ett undantag, till exempel i högkulturerna i Mellanöstern, är bronsåldern redan en historisk period .</w:t>
      </w:r>
    </w:p>
    <w:p>
      <w:r>
        <w:rPr>
          <w:b/>
          <w:color w:val="FF0000"/>
        </w:rPr>
        <w:t xml:space="preserve">id 97</w:t>
      </w:r>
    </w:p>
    <w:p>
      <w:r>
        <w:rPr>
          <w:b w:val="0"/>
        </w:rPr>
        <w:t xml:space="preserve">  Projektet består av en studiekomponent för att utveckla ett effektivt utbildningsformat för medlemmar i nämnder för bedömning av skador på renar och en utbildningsdel för att göra deltagarna bekanta med grunderna för skador på renar, t.ex. uppgifter och ansvarsområden för nämnder för bedömning av skador på renar och hur man rapporterar skador på renar. Utbildningen kommer också att omfatta landsbygdsmyndigheterna och 4h-rådgivarna i kommunerna i renskötselområdet, som i egenskap av experter eller potentiella ordförande i bedömningsnämnderna behöver aktuell information om bedömning av skador på renar . Studieprojektet syftar också till att sprida information och öka det allmänna samarbetet mellan renskötare, jordbrukare, trädgårdsodlare och intressenter .</w:t>
      </w:r>
    </w:p>
    <w:p>
      <w:r>
        <w:rPr>
          <w:b/>
          <w:color w:val="FF0000"/>
        </w:rPr>
        <w:t xml:space="preserve">id 98</w:t>
      </w:r>
    </w:p>
    <w:p>
      <w:r>
        <w:rPr>
          <w:b w:val="0"/>
        </w:rPr>
        <w:t xml:space="preserve">Programmet öppnar besöksformuläret . Välj först den klient som du vill lägga till ett besök för genom att trycka på knappen "Specificera/ändra" . Programmet öppnar besöksformuläret. Välj den första kunden som du vill lägga till ett besök för genom att trycka på knappen " Konfigurera/ändra " - [ Bild: new visit4 .png] ] ] + + + &amp;lt;br &amp;gt ; + + + + [ Bild: client_management .png] ] Programmet öppnar ett kundformulär från vilket den önskade kunden väljs. Börja skriva kundens namn i fältet Förnamn eller Efternamn . Listan över de sökta kunderna visas på höger sida . Dubbelklicka på den önskade kunden . Kundens uppgifter fylls i formulärets textfält . Slutligen trycker du på knappen Klistra in . Programmet öppnar ett kundformulär från vilket den önskade kunden väljs. Börja skriva klientens namn i fältet Förnamn eller Efternamn . Listan över de begärda klienterna visas på höger sida . Dubbelklicka på den önskade kunden . Kundens uppgifter fylls i formulärets textfält . Tryck slutligen på knappen Klistra in - [ [ [ [ Image:newvisit3.png] ] ] + &amp;lt;br &amp;gt ; - Nu är kunden vald och kundens namn visas i det grå textfältet i formuläret . Välj datumet för det första besöket . Fältet fylls som standard med det aktuella datumet . Välj filialen och den anställde som betjänade kunden . Lägg till en eller flera tjänster . Programmet beräknar automatiskt det totala priset för tjänsterna, men du kan själv bestämma det . Fyll i eventuella ytterligare informationsfält . Dessa beror på den bransch som programmet används inom . I det här exemplet används programmet med en fysioterapeutlicens, så fälten kommer att innehålla information som är relaterad till den branschen . Du kan också ange ett pris för besöket, men detta är inte obligatoriskt . + [ [ [ [ Image:new_visit2 . png] ] ] - Om den licens som används tillåter fakturering , ' ' ' ' 3 . under ' ' ' ' ' kan du fakturera besöket genom att kryssa i rutan ' Pay by invoice ' . Om du klickar på knappen " Spara och fakturera " öppnas faktureringsformuläret omedelbart . Du kan också välja "Besök hos företagshälsovården" och "Assistansklient" i formuläret. Dessa är också sektorspecifika och visas inte i alla sektorer .  * Lägg till en eller flera tjänster genom att välja rätt tjänst i listan och trycka på " Add " . Programmet beräknar automatiskt det totala priset för tjänsterna, men du kan ange det själv + * Fyll i eventuella ytterligare informationsfält beroende på vilken bransch programmet används i I det här exemplet används programmet med en fysioterapeutlicens, så fälten innehåller information om den branschen Du kan också ange det totala priset för ett besök separat, men det är inte obligatoriskt * Dessutom kan du välja "Besök hos företagshälsovården" och "Klient med hjälpmedel" i formuläret. Dessa är också branschspecifika och visas inte för alla branscher . + * Om programmets licens tillåter lagerhantering kan du också sälja produkter direkt under besöket ( ' ' ' ' 'punkt 2 ' ' ' ' ' ' ) . Tryck på "Öppna försäljningsformulär" och programmet öppnar ett formulär där du kan välja de produkter som ska säljas . - == Hjälpvideo == + Tryck slutligen på knappen Spara när du har fyllt i alla fält - + + - { { { #ev:youtube|6Oby - PORwpY|600 } } } + == Se även == == Se även == == Se även == Aktuell version 2 maj 2014 kl. 02.35 I det här exemplet visar vi hur du lägger till besök för Ajas kunder . Programmet öppnar besöksformuläret . Välj först den klient som du vill lägga till ett besök till genom att trycka på " Specify</w:t>
      </w:r>
    </w:p>
    <w:p>
      <w:r>
        <w:rPr>
          <w:b/>
          <w:color w:val="FF0000"/>
        </w:rPr>
        <w:t xml:space="preserve">id 99</w:t>
      </w:r>
    </w:p>
    <w:p>
      <w:r>
        <w:rPr>
          <w:b w:val="0"/>
        </w:rPr>
        <w:t xml:space="preserve">Martinez börjar lysa upp Mer om Stanley Cup-vinnaren Alec Martinez har äntligen övervunnit den trötthet som orsakas av tidsskillnaden . Los Angeles-försvararen har nu varit med i TPS backlinje i åtta matcher . Alec Martinez skyllde TPS för sina egna misstag efter torsdagens hemmanederlag . Åbo laget var i nivå med 1-1 mot Ilves innan skillnaden ökade till tre mål på fyra minuter för TAMPE-laget. - Om vi vill vinna måste vi spela hela 60 minuter. I dag gjorde vi inte det. Vi spelade bra ibland och lite sämre ibland. Vi hade också några tydliga frustrationer, särskilt i den andra halvleken, och vi betalade ett högt pris för allt detta, sade Martinez. De mål som TPS gjorde var nästan alltid ett resultat av misstag som Palloseura gjorde - Vårt spel på pucken saknade självförtroende och vi gjorde fel val. Vi började sedan klämma på klubban för mycket. 25-åringen, som firade Stanley Cup med Los Angeles Kings i somras, har nu tillbringat ungefär tre veckor i Åbo . Martinez TPS stint började med en tuff fyra-match vecka mitt i den värsta jet-lag, men nu börjar anpassningsfasen vara bakom honom. Självklart skulle jag vilja få några poäng, men jag tycker att jag har tagit rätt beslut med pucken och försvarat mig bra. Poängen kommer med tiden, sa amerikanen: - Sättet vi spelar på i Europa är lite annorlunda än i Nordamerika, så jag är kanske fortfarande delvis i anpassningsfasen. Jag börjar få grepp om allting och varje dag känns bättre. Anpassningen har underlättats av utlänningarna i TPS. För tillfället finns det fyra andra nordamerikaner i TPS omklädningsrum, förutom Martinez . NHL-smaken kommer också från den nye förvararen Aki Berg , som var där efter torsdagens match och ordnade sittplatser framför TPS omklädningsrum. Berg spelade mer än 600 matcher i NHL , ungefär en tredjedel av dem för Kings som skrev kontrakt med honom 1995 . Den tidigare TPS-kaptenen lämnade Los Angeles när Martinez var 13 år gammal, men det är fortfarande lätt att dra nytta av hans erfarenhet från många NHL-säsonger för att få med sig sitt eget spel. Andra har gjort sig lite lustiga över honom, om än på engelska, så jag förstår inte riktigt vad de säger, men jag antar att innehållet är roligt. Han talar förstås också bra engelska, vilket underlättar för utlänningar. Mer om TPS 90-årsjubileum och Mikko Koivus återkomst fick Åbo-fansen att röra på sig i massor . Hemmapubliken på mer än tiotusen åkte besvikna därifrån när Ilves vann matchen med 3-5.</w:t>
      </w:r>
    </w:p>
    <w:p>
      <w:r>
        <w:rPr>
          <w:b/>
          <w:color w:val="FF0000"/>
        </w:rPr>
        <w:t xml:space="preserve">id 100</w:t>
      </w:r>
    </w:p>
    <w:p>
      <w:r>
        <w:rPr>
          <w:b w:val="0"/>
        </w:rPr>
        <w:t xml:space="preserve">Bostadens ABC Upprättande av ett hyreskontrakt För de flesta människor är en hyresfastighet den första formen av boende . I en hyresfastighet ingår två parter, hyresgästen och hyresvärden, ett hyreskontrakt för bostaden . Kontraktet är ett dokument som fastställer villkoren för bostaden mellan de två parterna . Huvudregeln är att hyresgästen och hyresvärden kan komma överens om ett antal villkor i hyreskontraktet på det sätt som de vill . Sådana villkor är bland annat hyresbeloppet , översynen av hyran och hyresförhållandets längd . Hyresavtalet kan ändras genom att villkoren omförhandlas. Hyresavtalet och eventuella ändringar av det ska alltid vara skriftliga. I händelse av en konflikt är ett skriftligt avtal i båda parters intresse. Visstidsanställning eller tillsvidareanställning? När man fastställer leasingavtalets varaktighet avgörs om det är fråga om ett avtal på bestämd eller obestämd tid . Ett tidsbegränsat kontrakt är bindande för båda parter under den period som avtalats i kontraktet och kan inte sägas upp annat än under exceptionella omständigheter . Ett avtal med obegränsad giltighetstid skall dock upphöra att gälla efter uppsägningstiden för endera parten . Uppsägningstiden skall vara en kalendermånad för leasetagaren och tre månader för leasegivaren . Om hyresförhållandet har pågått i minst ett år ska hyresvärden säga upp det i sex månader. Uppsägningen ska alltid ske skriftligen . Om hyresgästen inte uppfyller hyresavtalet är det möjligt att säga upp avtalet utan uppsägningstid. Om du hyr av en privatperson bör du använda dig av befintliga standardhyresavtal, till exempel sådana som finns i välsorterade bokhandlar. Hyresdeposition Hyresvärdarna kräver vanligtvis att hyresgästen betalar en så kallad hyresdeposition . En hyresdeposition är en summa pengar som hyresgästen betalar till hyresvärden innan hyresavtalet undertecknas. Hyresdepositionen kan vara upp till tre månaders hyra och återbetalas när du flyttar ut - förutsatt att du inte har orsakat mer slitage än normala levnadsförhållanden. I en sådan situation har hyresvärden rätt att använda hyresgarantin för att renovera bostaden .</w:t>
      </w:r>
    </w:p>
    <w:p>
      <w:r>
        <w:rPr>
          <w:b/>
          <w:color w:val="FF0000"/>
        </w:rPr>
        <w:t xml:space="preserve">id 101</w:t>
      </w:r>
    </w:p>
    <w:p>
      <w:r>
        <w:rPr>
          <w:b w:val="0"/>
        </w:rPr>
        <w:t xml:space="preserve">Gruppen är främst avsedd för hundar som redan tävlar eller har för avsikt att tävla, men det räcker naturligtvis med ett starkt intresse för TKO-träning . Hunden måste ha giltiga vaccinationer och vara under kontroll (i koppel) . Tränaren bör ha åtminstone en uppfattning om rörelserna i TKO:s nybörjarklass. Klassen börjar alltid med en gruppövning. Det mesta av utbildningen sker på egen hand, men vägledning finns tillgänglig vid behov.</w:t>
      </w:r>
    </w:p>
    <w:p>
      <w:r>
        <w:rPr>
          <w:b/>
          <w:color w:val="FF0000"/>
        </w:rPr>
        <w:t xml:space="preserve">id 102</w:t>
      </w:r>
    </w:p>
    <w:p>
      <w:r>
        <w:rPr>
          <w:b w:val="0"/>
        </w:rPr>
        <w:t xml:space="preserve">Nyheter , 26.11.2009 Nicaragua: Rättvis handel och ren energi är nycklarna till utveckling Nicaraguas vice utrikesminister Valdrack L. Jaentschke, som besökte Finland, vill bryta Nicaraguas beroende av givare. Det kommer att ta tid, men med tålamod och en ny utvecklingsmodell är det möjligt. Finland är en långvarig utvecklingspartner till Nicaragua. Samarbetet har pågått i nästan trettio år. Jaentschke ser likheter mellan de två länderna: båda gillar poesi, de är små länder i intressanta geografiska lägen och har liknande jordbrukshistoria, även om Finland ligger före i utvecklingen. "Nicaragua kan se Finland som en spegel och se hur vi kan uppnå samma nivå av välstånd", säger Jaentschke, som anser att Finland är en bra partner som förstår landet. Vi har halverat mödradödligheten på tre år . Landsbygdsutvecklingen har förbättrat livsmedelssäkerheten och ökat exporten. Betydelsen av ren energi har tagits upp i debatten och skogssektorn har förbättrats. Finland har stått i centrum för finansieringen av dessa förbättringar", säger han. Att ställa de ansvariga för klimatförändringarna till svars " Vi anser att länderna i syd inte ska betala kostnaderna för klimatförändringarna som orsakas av nordliga konsumtions- och produktionsmönster som är oansvariga", säger Jaentschke. Ekvationen är enkel: om du använder mer resurser än du har, kommer ditt saldo snabbt att bli negativt. "Enligt Jaentschke kan Nord inte tvinga länderna i Syd att förvandla sina skogar och sitt syre till en handelsvara som kan säljas till Nord. Han betonar världens produktions- och konsumtionsproblem: Nicaragua kan inte utvecklas på samma sätt som de industrialiserade länderna - det finns inte tillräckligt med naturresurser. "Vi måste ändra utvecklingsmönstret för att producera renare energi. Men vi producerar inte renare energi så att nordstaterna kan fortsätta att producera smutsig energi", säger Jaentschke. De centralamerikanska länderna är små, men tillsammans kan de utgöra en stark politisk kraft, enligt ministern. Alla länder i regionen har åtagit sig att integrera sig, men det är svårt att uppnå detta. Målen för integrationen bör vara samstämmiga inom många sektorer och det finns ännu inget samförstånd om målen. Den instabila politiska situationen i Honduras kommer inte att underlätta projektet. "Honduras måste lösa sin situation på egen hand, först då kan vi börja tala om integration igen. Integrationen kommer också att garantera att händelser som Honduras inte upprepas", säger Jaentschke. Utveckling på egna villkor Många länder har minskat sitt budgetstöd till Nicaragua, men Jaentschke ser inte nödvändigtvis detta som ett problem. "Problemet med budgetstöd är att det ger givarländerna möjlighet att diktera vad biståndet ska användas till. Vi vill bestämma själva." "Hur bygger man demokrati i ett land där en av tre personer är analfabeter? Och där fyra av fem lever under fattigdomsgränsen? Detta är de verkliga utmaningarna för demokratin", säger Jaentschke, som tror att Nicaragua vet bäst hur man ska möta dessa utmaningar. "Givarländerna bör anpassa sig till vad vi vill och inte göra vad de vill. Det kan ta flera år, men vi väntar", säger Jaentschke. Nicaragua vill i framtiden helt bryta sitt beroende av externt bistånd. Detta kommer att uppnås genom att förbättra och öka produktionen och genom att fördela vinsterna på ett mer rättvist sätt. Vi har naturresurser, men vi är utarmade på grund av orättvis ekonomi och handel. Vi vill ha rättvis handel, inte frihandel. Vi vill inte vara en resursreserv för den nordliga konsumtionen, utan en jämlik partner. "Text och foto: Kaisa Väkiparta Författaren studerar latinamerikanska studier och arbetar på en avhandling om identiteten hos andra generationens chilenska flyktingar. Författarens</w:t>
      </w:r>
    </w:p>
    <w:p>
      <w:r>
        <w:rPr>
          <w:b/>
          <w:color w:val="FF0000"/>
        </w:rPr>
        <w:t xml:space="preserve">id 103</w:t>
      </w:r>
    </w:p>
    <w:p>
      <w:r>
        <w:rPr>
          <w:b w:val="0"/>
        </w:rPr>
        <w:t xml:space="preserve">Monthly Archives februari , 2010 Jag har aldrig varit en matälskare. Jag är inte ett stort fan av att äta och har alltid haft alla möjliga "problem" med mat. När jag bodde ensam levde jag huvudsakligen på frysta soppor, rågbröd och chokladkakor. Jag brydde mig inte om hur maten smakade: jag tänkte bara på dess funktionella egenskaper . Jag kan äta veckans torra bröd eller vanligt ris med soja. Smaken spelade ingen roll. Lyckligtvis har jag under de senaste åren lärt mig att njuta av mat. Min man älskar mat och är en gudomlig kock. Jag har börjat äta varm mat nästan varje dag eftersom han lagar den och serverar den med kärlek . Jag har lärt mig att äta nya rätter, att uppskatta färska råvaror och att känna till viner . Men jag är fortfarande ingen matresenär . Jag skulle aldrig komma på tanken att åka någonstans speciellt för att äta . Middagar på en resa är mer ett program än en riktig mathändelse . Jag är också fortfarande sorgligt begränsad jämfört med till exempel min man. Han äter grillad kobra, friterade insekter och grodor med god aptit. Jag kan inte äta rött kött (utom köttfärs och köttbullar), kyckling med ben, oliver, jalapenos, rå fisk eller bläckfisk. Jag tål inte mycket kryddig mat och inte heller bitter. Men jag gillar att prova ny mat och jag saknar inte pizza eller köttbullar och mos ( eller ja, det första jag måste äta när jag kommer tillbaka till Finland är vanligtvis mos och köttbullar med ett stort glas mjölk ). På min första resa till Thailand var min experimentlusta så stor att jag beställde något riktigt thailändskt och konstigt varje gång, och ofta var min mage ganska tom när jag inte fick ner maten. Förra sommaren i Malaysia glömde jag ett par gånger att kyckling där oftast är hel kokt kyckling med ben, inälvor och senor, vilket jag inte kan äta. Kycklingsoppa och kycklinggryta lämnades på bordet minst en gång. Favoriter från mina resor : cupcake majs i Malaysia var ett himmelskt och hälsosamt mellanmål. Gatustånden sålde lös majs i sina bås, smaksatt med en utsökt smörsås . Jag var glad att för en tid sedan upptäcka att den etniska butiken i Pasaat, Kotka, hade infört denna importerade delikatess som en försäljningsartikel! Satay . Goda kycklingspett med sataysås är himmelsk när som helst och var som helst. Gulaschsoppa var som helst i Alperna : Ibland hittar jag gulaschsoppa gjord på köttfärs. Om det är hel kött, låter jag köttet vara och njuter av buljongen. Jag vet inte om gulaschsoppans förträfflighet beror på den enorma hunger som skidåkning medför, eller om den verkligen är så god som jag tror. Sushi i Tokyo . Jag har alltid ätit endast de bitar som inte innehåller någon (enligt min mening rå) fisk, eftersom jag har en fiskrestriktion. I Tokyo öppnade sig äntligen mitt förhållande till sushi: ett otroligt utbud och en otrolig smak. En viktig del av njutningen var en hel kanna varm sake. Den drycken är för övrigt bedrägligt god! Men nästa gång kanske mer på dryckessidan !!!! Att titta på Madventures DVD-boxen är inte alls det bästa botemedlet mot resfeber . Eller medicin överhuvudtaget . Gång på gång trycker du in DVD:n i maskinen, trots att du vet att du om en timme kommer att vara i kläm av en brinnande, kvävande och uppslukande resfeber. Att vara med Riku och Tunnan är ett bättre sätt att resa hemifrån än något annat. Alla andra reseprogram och böcker.</w:t>
      </w:r>
    </w:p>
    <w:p>
      <w:r>
        <w:rPr>
          <w:b/>
          <w:color w:val="FF0000"/>
        </w:rPr>
        <w:t xml:space="preserve">id 104</w:t>
      </w:r>
    </w:p>
    <w:p>
      <w:r>
        <w:rPr>
          <w:b w:val="0"/>
        </w:rPr>
        <w:t xml:space="preserve">KONTAKT Här kan du skicka e-post när det passar dig . Kom ihåg att uppträda korrekt (även i chatten) och kontrollera länkarna nedan för att se var ditt meddelande hör hemma. Du kan annonsera i liten skala här, men det finns också en annonsbok för det. Du är välkommen att tillbringa en trevlig evenemangshelg hos oss 26-28.7.2013 ! Vi tar bara emot de 20 första deltagarna, så var snabb! :) Du kan delta med din häst eller din egen häst! Ellu Svara : -- &amp;gt ; -Velli Namn : Velli 20.06.2013 23:00 Det finns någon form av internetuppkoppling här, så jag tar en titt här. Jag har tänkt på det länge, att skriva ett brev denna månad :D Det känns verkligen som om jag inte har skrivit ett brev på länge. Jag har faktiskt inte fått dem :' D Men för att agera ... Så Ciongyn har blivit ett privat stall (och jag hoppas att det förblir ett privat stall i minst en månad) och har ändrat hela sitt utseende! Jag är också glad över tävlingarna, som går på 14.8, och VIP är på 12.8! Så jag kan redan nu delta! Och jag märkte just att 50 deltagare är ganska mycket, och det är ett begränsat antal :DD Tja, idén var ett litet lopp ... Men vi får se vilka som kommer att delta :D Det har kommit in en hel del privata ansökningar, och det finns redan en hel del hästar i stallet. Det borde finnas fler på gården ... Men förhoppningsvis har du inget emot denna reform? Ha en trevlig sommar! Hälsningar , Porpy Svar : Trevligt att få ett brev efter en lång tid! :) Ha en trevlig sommar också -Velli Privat meddelande 18.06.2013 19:21 Namn : Velli 18.06.2013 12:02 Moi ! Jag ska åka utomlands i morgon i tio dagar, så jag kommer förmodligen inte att kunna ta flyget. Jag kommer att svara på meddelanden i dag, men från och med onsdag kommer jag inte att kunna gå in på datorn. Ha en trevlig sommar! ( : : : Så fortsätt att äga Tam och ta hand om Hal och Aapo, men om du kan hitta en vårdare för Hal är det bra! Jag måste skriva en berättelse, men sommaren är en hektisk tid och jag ska försöka ändå! Och ja... Så, Velli, vill du ha Tams andel? Om du är intresserad av en del av delen kan du skicka ett e-postmeddelande till mig på samanteri@live.com. Svar : Vad menar du med delägarskap? Det skulle inte vara meningsfullt, eller hur? Nu är det dags att sätta din hästs färdigheter på prov på banan, i skolan och i terränglöpningen, eftersom River Valley's Horse Stable anordnar en tvådagars tävling på fältet den 11-12 juli 2013 . Kom med och börja träna idag! Svar : -- &amp;gt ; -Velli Namn : Tia 14.06.2013 20:55 Jag lever fortfarande och mår bra. Jag är en dum bajskorv och jag sparkar mig själv i röven. Jag kommer att skriva eller rita en berättelse iiiiihan snart och sedan kommer jag att göra markhanteringsgrejen betalning :3 Jag ska bara låta dig veta om mig själv ~ Svar : Bra :) Jag ska göra samma sak för mig själv ;) -Velli Namn : hästsko 14.06.2013 19:22 Jag tar inte med ponnyn och jag hyr inte , en hårfästning i min högra hand , berättelsen kommer i juli när båda händerna är i bruk :) Jag skulle ha , annars hyrt , men denna hand ...</w:t>
      </w:r>
    </w:p>
    <w:p>
      <w:r>
        <w:rPr>
          <w:b/>
          <w:color w:val="FF0000"/>
        </w:rPr>
        <w:t xml:space="preserve">id 105</w:t>
      </w:r>
    </w:p>
    <w:p>
      <w:r>
        <w:rPr>
          <w:b w:val="0"/>
        </w:rPr>
        <w:t xml:space="preserve">C' Bohemian Ballad är en av Solos äldsta invånare. Den värdiga gamla hästen är en helt annan häst i dag än när hon kom till stallet för flera år sedan. Med åldern och erfarenheten har stoet fått en värdighet och ett lugn som inte fanns där tidigare. I dag tar hon saker och ting som de kommer och rusar inte i onödan. Vardagen är därför ganska avslappnad och smidig med detta avslappnade och vänliga gamla sto, även om hon fortfarande har några skratt i ögonvrån . Emmi blev berömd för sina skådespelarinsatser när hon var yngre, och vi skämtade länge om att hon borde gå med i cirkus. Idag kan vi väl känna igen skillnaden mellan Emmis verkliga beteende och hennes skådespeleri, men för att behaga stoet kan vi spela med i hennes lilla såpopera. Grooming-sessionerna pågår i lugn och ro med Emmi . Hon står ofta med huvudet hängande ner och ögonen halvt slutna när hon borstas, eftersom det är en av hennes favoriter . Emmi är inte känslig, så du kan borsta henne med ett bra stråk, och hon skulle inte ha något emot om du borstade henne med en gummiborste. Att fläta och att pilla med borsten hör också till samma trevliga kategori. Vid rengöring av håligheterna kan stoet ibland luta sig mot föraren och inte stödja sig ordentligt, men detta upphör ofta med ett kommando . Sadeln sätts snabbt på, men när sadelbandet dras åt kan stoet pulsera lite . Det finns inga problem med tygeln, eftersom stoet ofta börjar gapa precis i tid för att tygeln ska sättas på. I takt med att Emmi har blivit äldre har hon blivit alltmer förtjust i massage, så den pensionerade mormodern får massage upp till två gånger i veckan . Som ryttare är Emmi mer fräsch idag än under de bästa dagarna i sin ungdom. Det låter konstigt, men det är så denna mormor har fått ett nytt liv och har lagt sina onödiga upptåg på hyllan. Emmi är ingen automat och behöver en skicklig och erfaren ryttare. Du måste veta hur du ska rida det här stoet, annars riskerar bommarna att falla omkull, till exempel på dressyrbanan, antingen för att hon galopperar för långsamt eller för snabbt. Hon kan göra det, men hon vill inte alltid ge sitt bästa om ryttaren inte är vaken. Med rätt och skicklig ryttare kommer stoet att röra sig i rask takt på tävlingsbanan och övervinna hinder med god teknik. Emmi har också mycket fina och relativt snygga rörelser för en steeplechaser, så när hon är på rätt humör tränar vi hennes skolrörelser för ägarens nöje. Hinder är dock Emms grej, det går inte att komma ifrån det. Men stoet har ingen respekt för små hinder, och hon visar snubblande och patetiskt små hopp, som om hon protesterar. Men så snart hindren blir respektabla, så stiger Emmis humör. Stoet har en helt lysande hoppstil och korsar hinder hårt och högt, men hennes särskilda bravura är hennes tillvägagångssätt, eftersom hon alltid verkar veta rätt plats att hoppa på. Stoet faller sällan i verkliga situationer, men som sagt, små lekhinder och tråkiga verryttelyes gör att hon ibland somnar. Emmis far Goldfever är inte bara stilig utan också en fantastisk mörkröd brunbrun valack som är 171 cm hög. Hingsten kallas Onni och är en riktig lyckträff för sin ägare som köpte honom som en lovande 8-åring från Finland. Sedan dess har han verkligen visat sin förmåga och kapacitet och har samlat 45 ERJ-hinder. Onni tävlar framgångsrikt på 160cm esterhinder och har blivit välkänd för sin fina och luftiga hoppteknik och sin entusiasm för hinder. Med Ori har vi försökt</w:t>
      </w:r>
    </w:p>
    <w:p>
      <w:r>
        <w:rPr>
          <w:b/>
          <w:color w:val="FF0000"/>
        </w:rPr>
        <w:t xml:space="preserve">id 106</w:t>
      </w:r>
    </w:p>
    <w:p>
      <w:r>
        <w:rPr>
          <w:b w:val="0"/>
        </w:rPr>
        <w:t xml:space="preserve">I Finland är dagliljan en kvarleva från den varma perioden. I Finland har den sin största utbredning på Ålands huvudö, på ängar och åkrar, och den sträcker sig till sydvästra Finlands skärgård, där den finns på Korppoo och Hiittinen. I Skärgårdshavet är växten dock redan mycket sällsynt och riskerar att försvinna helt på grund av att buskar tränger sig på. I de få livsmiljöer som finns i Fastlandsfinland på de gamla slottsbergen har arten uppenbarligen spridits med människan i gamla tider. Vissa förekomster kan vara resultatet av senare transplantation som prydnadsväxter. Den är väl anpassad till torrheten i sina brännheta livsmiljöer. Ju torrare livsmiljö, desto tåligare blir den, och den fortsätter att kolonisera även i varmt väder, trots avdunstning, på grund av sitt exceptionellt effektiva vattenupptag. Trots den blygsamma storleken på de ovanjordiska delarna kan dagliljas huvudrot sträcka sig upp till en halv meters djup, och dess aktivitet förstärks ytterligare av ett rikt ytligt rotsystem. I sin tur hjälper bladens bakåtvända kanter och den täta filtningen på undersidan växten att spara vatten och förbättra sin motståndskraft mot torka. I extrema fall kan dagliljan tappa en del av sina blad och minska den yta som är tillgänglig för avdunstning. Dagliljan har bara en blomma öppen åt gången, och även den är relativt kortlivad. Växten öppnar sina blommor endast i svalt väder och riktar dem alltid mot solen. Blomman utsöndrar ingen nektar, men besöks av pollensamlande insekter. Ståndbladen är känsliga och reagerar på beröring. När en pollinerande insekt sticker en blomma, släpper ståndarna sitt pollen på håren och börjar vända sig åt sidan. Denna böjning gör det lättare för moderen i mitten av blomman att komma i kontakt med nästa insekt och ökar sannolikheten för att den ska fånga upp pollen från en främmande blomma.</w:t>
      </w:r>
    </w:p>
    <w:p>
      <w:r>
        <w:rPr>
          <w:b/>
          <w:color w:val="FF0000"/>
        </w:rPr>
        <w:t xml:space="preserve">id 107</w:t>
      </w:r>
    </w:p>
    <w:p>
      <w:r>
        <w:rPr>
          <w:b w:val="0"/>
        </w:rPr>
        <w:t xml:space="preserve">Gratis Kontrollera din profil för astrala älskare. Älska din profil beroende på ditt födelsetecken för att avslöja ditt temperament för kärlek, vilka är dina styrkor och vilka är dina svagheter för kärlek. För att känna dig själv kan du känna och upptäcka din själsfrände, själsfrände är en spegel av dig själv i kärlek . Om du förstår dess sanna natur kan en vän lätt hitta en kärleksfull livspartner. Begär en gratis profil här för att förstå hur du förför din partner eller blir förförd Gratis , se profilschemat förälskad i din make/maka . Profilera din kärlekspartner enligt hans stjärntecken för att avslöja den dolda sidan av hans personlighet i kärlek . Studera din kärleksfulla partners profil för att avslöja hemligheterna bakom att bli förälskad i hans personlighet. Västerländsk astrologi analyserar och studerar astrala tecken för en persons temperament och avslöjar hemligheten bakom hans eller hennes kärleksliv och kärlek till dig. Hur man förför och behåller sin make/maka eller partner baserat på ditt astrala födelsetecken? Kärlekshoroskopet speglar den förälskade personens sanna personlighet och hjälper till att förstå hur personen reagerar på kärlek . Profilanalys av kärlekens hemligheter och mysterier , varför en individ reagerar på ett visst sätt på civilstånd . Titta här för gratis astrologisk profil av kärlek till din make/maka för att förstå hur du förför honom, det kan vara han som blir din själsfrände . Lär känna din kärlekspartners profil baserat på astrologi som studerar det astrologiska tecknet för födelsen . Att känna till kompatibiliteten hos astrala tecken av människor är ett bra sätt att söka och hitta kärlek, enkelt och gratis själsfrände gratis genom att besöka ditt tecken eller födelsehoroskop . Varning : användardataanalyser här fri kärlek , är endast vägledande och vanligtvis endast verklig forskning gjord av en expert astrolog som är seriös om kärlek kan maximera chanserna att hitta sin själsfrände . Gratis fråga ditt horoskop kärlek astrologiskt tecken av Väduren från 22 03-20 04 . Kvinna i Väduren horoskop : i frågor om kärlek , Väduren infödda kvinna vet en man . Kärleken är stor i hennes liv. Hon är alltid redo att ge sig ut på en kärleksfull erövring, hon vill att kärleken ska bli universellt framgångsrik, hon gillar ruset att hitta en man som lever upp till hennes kärlek. Manliga Horoskop tecken Vädur : I kärlek visar hon den typ av under tryck, passion för kärlek lockar . Hon njuter av kärlek erövring, hon vill hitta en själsfrände . Detta är en stor förförare som älskar att tillfredsställa den kvinna han älskar. Även hitta en bra fru , om han blir en far ideal . Släpp fråga ditt horoskop kärlek astrologiska tecken Taurus . 21 april - 20 maj horoskop tecken Taurus kvinna : kvinnliga horoskop tecken Taurus vill ha kärlek utan problem , mycket känslomässiga behov , det har en stark och hälsosam sexualitet . Den infödda ser signeTaureau kärleksliv som en naturlig sak , hon vill ha stabilitet i livet . Denna infödda är aktivt söker en man som kom med sin man hon söker att hitta ett permanent hem . Manligt horoskop tecken Taurus : Den infödda tjurmannen vill leva kärlek utan alltför många problem, den har känslomässiga behov och bär en stark sexualitet . Stabilitet som kännetecknas av hans kärlek till sina livsmål . Hennes ideal skulle vara att hitta en själsfrände och leva i total kärlek. I kärlek verkar han vanligtvis trogen och hängiven sin fru, han är också mycket besittningsägande och svartsjuk . Släpp fråga ditt horoskop kärlek astrologiska tecken Gemini . 21/5-21/6 Kvinnlig Gemini Horoskop tecken : infödd är ganska komplicerat på grund av dubbelheten i hans horoskop tecken , Gemini kvinna infödd måste känna sig mycket oberoende , hon gillar inte ensamhet och föredrar att ständigt känna sig älskad . Det är alltid nyfiken på andlig upptäckt .</w:t>
      </w:r>
    </w:p>
    <w:p>
      <w:r>
        <w:rPr>
          <w:b/>
          <w:color w:val="FF0000"/>
        </w:rPr>
        <w:t xml:space="preserve">id 108</w:t>
      </w:r>
    </w:p>
    <w:p>
      <w:r>
        <w:rPr>
          <w:b w:val="0"/>
        </w:rPr>
        <w:t xml:space="preserve">Iva Medlemsinlägg : 70 Bazaar-poäng : 0 Det är en black metal-spelning (Watain) på Nosturi den kvällen, som jag förmodligen kommer att gå på . Jag kan gå med på spelningen om du inte har något emot att komma lite senare till hoodies . :) JayeizH Att argumentera är meningslöst men roligt Medlemsinlägg : 2 945 Bazaar-poäng : 2 11.9 . verkar vara helt gratis . Även om det nu är bekräftat att det är en utgift så verkar det som om 4.9 . också är gratis Men 11.9 . är också okej för mig . " Senast redigerad : 15.08.2010 10:46 av JayeizH " Om du förstår en fras eller ett ord är det skit om det är en konjunktion eller inte. Det är en black metal-spelning (Watain) på Nostur den kvällen, jag kommer förmodligen att gå dit, jag kanske till och med kommer till spelningen, om du inte har något emot att komma lite senare till hoodies. Exakt samma sak, även om det skulle innebära att jag skulle åka tidigare. Lasteksikin oli miitti aikaan oli Helsingissä evilta keiksi joka olisi kiinnostanut , mutta tällä kertaa nem voi daa missata . Kivana bonuksena denken vielä vielä vielä visiting thata penultana eveessa Jyväskylässäkin keikalla , joka taas saattaisi vaikuttaa Σάuantain vireyti, jos pitäisi aikaisin wake up olisi miitti departäkseen . 4.9 . olisi paljon besser sichelleni . Det skulle vara en black metal-spelning ( Watain ) i Nosturi samma kväll, dit jag förmodligen kommer att gå. Jag kan också delta i mötet, om du inte har något emot att komma lite senare till hoodies. Exakt samma sak, även om det skulle innebära att jag skulle åka tidigare. Lasteksikin oli miitti aikaan oli Helsingissä evilta keiksi joka olisi kiinnostanut , mutta tällä kertaa nem voi daa missata . Kivana bonuksena denken vielä vielä vielä visiting thata penultana eveessa Jyväskylässäkin keikalla , joka taas saattaisi vaikuttaa Σάuantain vireyti, jos pitäisi aikaisin wake up olisi miitti departäkseen . 4.9 . olisi paljon besser sichelleni . Ja , och dagen innan ( 10.9 ) skulle Ufomammut spelningen vara . Aijaijai , det kommer att bli ganska tufft att få tidtabellerna att passa .. Sharkie Dancing player . Moderator Posts : 2 375 Bazaarpoints : 5 Jag har en arbetsresa den 11.9 . Slutlig bekräftelse är fortfarande att göra , så det kan vara gratis med ett bra jobb , men troligen och för tillfället inte möjligt .</w:t>
      </w:r>
    </w:p>
    <w:p>
      <w:r>
        <w:rPr>
          <w:b/>
          <w:color w:val="FF0000"/>
        </w:rPr>
        <w:t xml:space="preserve">id 109</w:t>
      </w:r>
    </w:p>
    <w:p>
      <w:r>
        <w:rPr>
          <w:b w:val="0"/>
        </w:rPr>
        <w:t xml:space="preserve">Inofficiell changelog listar uppdateringar av WP8 GDR3-uppdateringen 9.10.2013 Juha Microsofts kommande Windows Phone 8 GDR3-uppdatering har varit föremål för många rykten och i takt med att lanseringen närmar sig blir läckorna allt fler . Nu kommer en ganska omfattande changelog, som har publicerats av Nawzil Najeeb, som driver Facebook-gruppen Windows 8 Discussion . Nawzil har redan tidigare läckt flera Windows Phone 8-detaljer. Stöd för skärmar med 1080p-upplösning. Stöd för nya systemchip med högre prestanda. Tre medelstora eller sex små skärmar sida vid sida på startskärmen. Gäller telefoner med en skärmupplösning på minst WXGA (1280x768 pixlar). Idag Lumia 920 kom i posten och du vet omedelbart att snart kan du sätta mer saker på hemskärmen :) 9.10.2013 på 15.40 , Torspo Jesus 7. Dessa WP uppdatering bloggar är lite löjligt att läsa . Intressant att de alltid består mestadels av år gamla grundläggande funktioner , även om WP har inga brister jämfört med andra mobilappar . Nåja . 9.10.2013 kl 15.41 , alibabathegreen 8. Lite efter lite kommer vi till den nivå där WP 7.5 borde ha varit redan . Det är bara synd att det är en bra två år sent . 9.10.2013 kl 15.51 , Kaaro 9. Citat : Ursprungligen av alibabathegreen Dessa WP uppdatering bloggar är lite löjligt att läsa . Intressant att de alltid består mestadels av år gamla grundläggande funktioner , även om WP har inga brister jämfört med andra mobilappar . Se hur snabbt Apple tog fram nya funktioner . 9.10.2013 kl 15.53 , Tege 10. @9 Det tar mycket längre tid att uppfinna nya funktioner än att kopiera gamla . 9.10.2013 kl 19.56 , Kaaro 11. @10 Vilka nya funktioner? På samma sätt har Apple också fört med sig det sena copy-paste osv. ibland i det förflutna. Personligen är jag bara glad över att det tredje ekosystemet lite efter lite börjar komma ikapp konkurrenterna, även om det fortfarande är långt kvar. 9.10.2013 kl. 21.54 , olololol 12. Citat : Ursprunglig författare Kaaro @9 Det tar betydligt längre tid att uppfinna nya funktioner än att kopiera gamla. Du menar alltså att det är att uppfinna nya funktioner genom att kopiera gamla funktioner och döpa om dem till termer som marknadsavdelningen har hittat på? Tja, äppeldollarna är inte helt bortkastade när åtminstone någon har lagt ner en hel marknadsföringsinsats på något sådant . 9.10.2013 kl 23.32 , ^JJ 13. Någon annan med en " Huh , har inte detta använts i 5 år " -filosofi ? 10.10.2013 kl 00.08 , WanhaMestari 14. citat : Ursprungligen av WanhaMestari Någon annan som har ett " Huh , har inte detta använts i 5 år " konto ? Exakt samma känsla, jag trodde att alla dessa skulle ha varit möjliga vid det här laget. Frågan uppstår vad mer som saknas om sådana små grundläggande saker måste uppdateras separat . - Hount 10.10.2013 kl 07.42 , Hount 15. @14 Och ändå, det enda du ibland saknar är att skärmlåset när du ligger i sängen och använder telefonen . För att vara exakt, Apple har inte fört en enda sak till mobiltelefoner . 10.10.2013 kl 21.47 , zacksa 16. Symbian har kopierats av andra ;) 10.10.2013 kl 21.51 , Mauriland 17. Lyckligtvis började min 720 fungera efter amberuppdateringen så nu kan du även ringa samtal på telefonen och surfa lite på webben och mejla utan kraschproblem . 11.10.2013 kl 19.00 , Marti77 18. Jag har inte använt WP 8 efter de senaste uppdateringarna ,</w:t>
      </w:r>
    </w:p>
    <w:p>
      <w:r>
        <w:rPr>
          <w:b/>
          <w:color w:val="FF0000"/>
        </w:rPr>
        <w:t xml:space="preserve">id 110</w:t>
      </w:r>
    </w:p>
    <w:p>
      <w:r>
        <w:rPr>
          <w:b w:val="0"/>
        </w:rPr>
        <w:t xml:space="preserve">Vi är en privat och pålitlig fastighetsmäklare med fokus på Tuusula-området . Med över 15 års erfarenhet i området garanterar vi dig den bästa expertisen, oavsett om du köper eller säljer.</w:t>
      </w:r>
    </w:p>
    <w:p>
      <w:r>
        <w:rPr>
          <w:b/>
          <w:color w:val="FF0000"/>
        </w:rPr>
        <w:t xml:space="preserve">id 111</w:t>
      </w:r>
    </w:p>
    <w:p>
      <w:r>
        <w:rPr>
          <w:b w:val="0"/>
        </w:rPr>
        <w:t xml:space="preserve">Archive Dear wordpress , idag gjorde jag ett fatalt misstag. I morse gick jag för att hämta min mammas present och prova jeans på Stocka. Jeansen var från rumpan. :( Men! När jag var där stötte jag på en ny bekantskap på parfymavdelningen. Marc Jacobs Daisy eau så fräsch. Åh, Marc, vad har du gjort? Jag har ALDRIG gillat de där Daisy-parfymerna tidigare och de är ganska hemskt dyra, men det här är den senaste. Jag luktade på den hela vägen hem och även om jag gillar min DKNY-parfym så slår Daisy den 100-0. Och det är ett ganska bra pris också, nästan 70e. Men det var en ganska stor flaska. Hmm... Tja, jag väntar på min nästa lönecheck! Lite bakgrund till situationen: Jag har två plattänger, en gammal locktång och termiska rullar (och jag kom inte ens ihåg att rullarna fanns ...) Björn Axes plattång är nu i pole position, jag plattar och lockt med den. Remingtons plattång finns i reserv, om något skulle hända Björn. Vidal Sassoons locktång är gömd någonstans och de termiska rullarna från samma företag är fulla av piss. Så jag har inte mycket val, även om jag gillar att göra mitt hår. Sist jag började krusa mitt hår med en plattång a ) blev mitt hår bränt (jag hade inte hunnit borsta håret ordentligt xD ) b ) min hand blev trött c ) jag blev trött när jag hade krullat en del av mitt hår, som jag hade delat upp i fyra delar. Men jag fick just en uppenbarelse! Detta är min produkt! Jag har tittat lite på skrifterna om detta och på videorna på youtube och jag kan med säkerhet säga att i morgon kommer jag att vara ägare till Pearl Wand ! Men varför måste den se ut som en ohmibod? Hur som helst var Tompatti här igen under helgen och kom faktiskt på semester i torsdags. I går skulle han gå till Stone, men stannade hemma för att titta på Resident Evil-filmer! Låt oss vara sociala ... Innan Stone M , V och S kom för att börja och vi spelade kort . Jag tror faktiskt att jag satt vid datorn i ungefär en timme innan jag anslöt mig till de andra, men till mitt försvar så spelade pojkarna det där lilla spelet och jag var inte intresserad :D Jag hörde dem spela Dahim efteråt (jag vet inte, jag har spelat två gånger och vunnit båda gångerna av ren tur) och sedan korsord och jag anslöt mig till dem! Jag vann kanske två spel :( Efter alltför många förluster gick vi till Melts snapper ! Åh, jättefina isbanor! En sak som jag saknar från gymnasiet är isbanorna på ishallen! De är så mycket bättre än jag. Men i morgon ska jag köpa den där ödesdigra staven före jobbet och efter jobbet, eftersom jag har ett patetiskt fyratimmarspass, ska jag komma hem för att kränga mitt hår. Senare! P.S. Resident Evil-filmerna är förresten bra, vi såg alla fyra. Och jag måste erkänna att Wentworth Miller är snygg. Säg inget till Tommi, annars tror han att jag verkligen gillar hans favoritskådespelare! Pss. Pss? Vad som helstrr. För miljonte gången gick sladden till min bärbara dator sönder och nu måste jag använda min mammas Macbook för att få data. Och för att säga sanningen så börjar jag värma upp för den här råttjäveln! Jag borde nog sova nu eftersom det är arbetsdag och den börjar klockan 10.00 prick. Jag vet inte vad som händer i morgon på jobbet eftersom jag ursprungligen var schemalagd för introduktion där man berättar om hur man beter sig på stället och sånt. Synd att jag har jobbat där i ungefär 2 veckor så jag är ganska bekant med stället. Åh och en annan sak! Jag tar äntligen examen i december! Jag klarade den svenska studentexamen och jag klarade min sista kurs, som handlade om neuropsykologi. Det var så jäkla svårt! På något sätt, med lite studier (</w:t>
      </w:r>
    </w:p>
    <w:p>
      <w:r>
        <w:rPr>
          <w:b/>
          <w:color w:val="FF0000"/>
        </w:rPr>
        <w:t xml:space="preserve">id 112</w:t>
      </w:r>
    </w:p>
    <w:p>
      <w:r>
        <w:rPr>
          <w:b w:val="0"/>
        </w:rPr>
        <w:t xml:space="preserve">Anne och Jyrki Pihlajamäki har utsetts till Årets företagare i Mellersta Helsingfors Lokalföreningens traditionella teatermiddag hölls fredagen den 27.9. på restaurang Nyyrik . Programmet öppnades av föreningens ordförande Seppo Tuovinen . Helsingfors företagares ordförande Pentti Rantala hälsade företagarna med en egen hälsning. Kirsi Rouhiainen, representant för Fennia, som länge varit föreningens samarbetspartner, skålade för företagare och entreprenörskap . Helsingfors företagares ordförande Pentti Rantala Fennia Kirsi Rouhiainen Kvällens huvudattraktion var tillkännagivandet av Årets företagare i Mellersta Helsingfors. I år valdes företagarna Anne och Jyrki Pihlajamäki från Käpylä-baserade Käpylän Lukko Oy, som har varit verksamt i Käpylä under lång tid. Grattis! Seppo Tuovinen och Timo Kangas från Centrala Helsingforsföretagarna överlämnade hedersbeviset till Jyrki Pihjalamäki och hans fru Päivi . Nästa punkt på programmet var middag och en teaterföreställning i regi av Jukka Virtanen med Eija Vilpas och Tiia Louste i huvudrollerna. Den humoristiska pjäsen är skriven av Eija Vilpas . Fortsättningen utspelar sig en våning under i nattklubben Nyyriks kvällsstjärna . De som stannade kvar för att se fortsättningen njöt av dans och karaokeuppträdanden.</w:t>
      </w:r>
    </w:p>
    <w:p>
      <w:r>
        <w:rPr>
          <w:b/>
          <w:color w:val="FF0000"/>
        </w:rPr>
        <w:t xml:space="preserve">id 113</w:t>
      </w:r>
    </w:p>
    <w:p>
      <w:r>
        <w:rPr>
          <w:b w:val="0"/>
        </w:rPr>
        <w:t xml:space="preserve">Användarinformation Som om nyyppΣ skulle komma till World of Warcraft i år har jag verkligen mött många problem . Vad ska jag göra? Jag har en dum fråga i huvudet. Gå från staden och fråga varje npc och döda några djur. Den långsamma nivåläggningen tråkar ut mig och runt omkring mig är spelarna upptagna med mina frågor. Om du vill veta mer om World of Warcraft och du inte längre nyyppΣ . Men böckerna eller online-artiklarna är inte tillräckligt praktiska för att snabba upp min leveling. Till slut bestämde jag mig för att prova lite plugin-hjälp och valde Duis levelingguide. Programguiden är verkligen bra och jag älskar den här kraftfulla och snabba wow levelingguiden. Varför är du så nöjd med levelingguiden? Det första skälet är naturligtvis att den här guiden är lätt att använda. Den stöder detaljerade videohjälpmedel som kan vägleda mig den ger funktioner . Ett vänligt gränssnitt kan kallas ditt eget under uppspelning . Andra ? Eftersom Duis guideuppgifter kan spelas in på en jämnare tid skulle jag vilja nå nivå 80 på kort tid. Det är ingen tvekan om att plugin-guiden är effektiv och användbar och du behöver inte manuellt ange quest givaren, inklusive alla dolda quest givarplatser. Jag har en längre dum tanke om vad jag gör i mitt huvud. Jag hoppar över spam-uppdragen och tar bara upp de viktigaste uppdragen. WOW, som min speltid mest skulle vara om min karaktär inte slutförde uppdragen i rätt ordning och slösade bort dem på vägen. Men strunt samma , Dugi leveling förberett redan tydligt beställer quest kedjor i guiden . Jag skulle bara behöva njuta av mitt spelande enligt dess instruktioner . Slutligen, det lär mig också PVP strategier för varje tecken och ära vinna . En av mina favoritfaktorer av WOW är PVP eftersom mer tur finns när jag en annan spelare vinner i stället för att slå den enskilda chefen . Den snabbaste effektiva nivellering guide med hjälp av 8 lv80 tecken kan vara min egen gräns för sparar tid och den lämpligaste karaktären för mig att veta . Om alla killar försöker den snabbaste effektiva nivåsättningsguiden, så är det fritt fram att prova fördelen. Eftersom under lv1-40 är Duis nivåsättningsguide helt gratis. Serien kretsar kring Bluth familjen , vars medlemmar håller ihop trots , materiali ... Continue reading Det finns en mycket enkel metod att använda även om du har PC Health Advisor problem lösa smal förståelse av datorer . Något som de flesta datoranvändare ... Continue reading Det finns ett nära Europa centrum i Portugals sydvästra Atlanten på ön Madeira . Madeira - är namnet på en portugisisk ö och självständig skärgård . Den portugisiska skärgården är känd för att vara ett vänligt folk, ... Continue reading Grönt te viktminskning kostplan har prövats av många människor över hela världen . Sedan Kina blev populärt, introducerades dessa varor överallt. Te-varianterna är över ... Continue reading Ett stort företag kan ha svårt att övervaka varje anställds handlingar. Varje organisation står inför flera faktorer som utsätter företaget för fara. Riskerna varierar från bransch till bransch, men en ... continue reading En bil som använder vanligt vatten som bränsle? NEJ, det är inte science fiction, det förväntar sig ingen utplacering på löpande band och det kostar inte tusentals dollar. Redan du äger en bil i framtiden ... Continue reading Vi har alla blivit utsatta för information om omvända bolån, deras fördelar samt de negativa aspekterna som är förknippade med dem, men det verkar som om inte tillräckligt många av oss verkligen förstår hur man flyttar vi ... Continue reading En viktig del av att ge komfort till din nyfödda bebis är att välja rätt rotade möbler. Den anpassning som krävs för barnets fysiska .</w:t>
      </w:r>
    </w:p>
    <w:p>
      <w:r>
        <w:rPr>
          <w:b/>
          <w:color w:val="FF0000"/>
        </w:rPr>
        <w:t xml:space="preserve">id 114</w:t>
      </w:r>
    </w:p>
    <w:p>
      <w:r>
        <w:rPr>
          <w:b w:val="0"/>
        </w:rPr>
        <w:t xml:space="preserve">Den progressiva inkomstskatteskalan bör ändras så att den nedre gränsen för beskattningsbara förvärvs- och pensionsinkomster är 20 000 euro, så att beskattningsbara förvärvs- och pensionsinkomster under 20 000 euro inte alls beskattas . För förvärvs- och pensionsinkomster mellan 20 000 och 55 200 euro skulle den nedre gränsen vara 1.282 euro och skatten på den del av inkomsten som överstiger den nedre gränsen skulle vara 22,5 % och för arbetsinkomster och pensionsinkomster över 55 200 euro skulle skattegränsen vara 3 802 euro och 26 % på den del som överstiger den nedre gränsen . Löne- och pensionsinkomster ska beskattas på samma grunder och ska också omfattas av samma avdrag. Vid beskattningen av både pensionsinkomster och förvärvsinkomster måste det vara möjligt att dra av barnskatteavdraget, som i Lappland är 300 euro för det första barnet, 400 euro för det andra, 500 euro för det tredje osv. Från och med 2006 måste samordningen av pensionerna också slopas för de s.k. gamla pensionerna och klippindexet för pensionerna ändras så att indexet jämförs med löneindexet så att pensionerna stiger i samma takt som lönerna. Arvsskattelagen måste ändras så att de olika skatteklasser slopas helt och hållet och att ingen skatt betalas på arv och gåvor som är mindre än 200 000 euro. För arv och gåvor som överstiger detta belopp skulle arvs- och gåvoskatten vara 20 procent. 2 ) Nämn de kommuner i Lappland där en kommunsammanslagning är nödvändig ? Jag är inte för tvångssammanslagningar av kommuner, så utan att känna till kommunernas ekonomiska situation kan jag inte nämna någon kommun där en sammanslagning skulle vara nödvändig. Kommunsammanslagningar måste baseras på kommunernas egna behov och i synnerhet på att de grundläggande tjänsterna för kommuninvånarna inte äventyras på något sätt. Människors konstitutionella rättighet är rätten till arbete, vilket inte innebär arbetslöshet, tillfälliga arbeten eller deltidsarbete. Full sysselsättning måste uppnås i Lappland och full sysselsättning kommer att uppnås genom att 1) bygga en internationell flygplats i Rovaniemi dit alla flyg kommer direkt från hela världen , 2) förlänga järnvägsförbindelsen från Kemijärvi till Salla och därifrån vidare till Muurmansk , 3) förlänga järnvägsförbindelsen från Torneå via Haparanda till Narvik och från Kolari till Hammerfest . En internationell flygplats och järnvägsförbindelser till hela Nordkalotten och Ryssland garanterar att det finns tillräckligt med arbetstillfällen för alla lappbor inom olika sektorer. Avskaffande av den så kallade ålderspensionsjusteringen och koppling av pensionerna till löneindex. De beslut om pensionsindex som Centerpartiet, Socialdemokraterna, Samlingspartiet, Svenska folkpartiet och De gröna fattade den 17 juni 2004 och den 10 mars 2006 måste upphävas i sin helhet och ändringen av lagen om samordning av pensioner den 1 januari 2006 måste tillämpas retroaktivt på alla gamla pensioner. 3 ) Betydande höjning av barnbidrag och studiestöd Betydande höjning av barnbidrag och studiestöd med beaktande av det så kallade Lapplandstillägget. I Lappland, där avstånden är långa, måste barnbidraget höjas så att det första barnet får 300 euro, det andra 400 euro, det tredje 500 euro osv. Barnbidraget måste betalas upp till 18 års ålder för att trygga de finländska barnens utveckling och uppväxt. Det ekonomiska stödet till studerande måste ökas med 15 procent och bostadsstödet måste beviljas studerande för hela året. 4 ) Finns det tillräckligt med skyddade områden i Lappland? Jag anser att hela Lappland kan skyddas med hänsyn till Lapplands naturvärden, men samtidigt måste vi betala tillräcklig ersättning till ägarna av de skyddade områdena och se till att de används på ett rationellt sätt. Åtminstone Lapplands befolkning måste kunna plocka bär, plocka svamp och jaga i de skyddade områdena, och det är också nödvändigt att skydda begränsade andra användningsområden. Jag skulle dock hellre se att Finland drar sig ur EU, vid behov återlämnar Naturaområdena till sina ägare och låter Lapplands befolkning själv avgöra vilket skyddsområde och vilken skyddsnivå som är bäst för deras ekonomiska struktur. Enligt min åsikt måste Naturaområdena vara</w:t>
      </w:r>
    </w:p>
    <w:p>
      <w:r>
        <w:rPr>
          <w:b/>
          <w:color w:val="FF0000"/>
        </w:rPr>
        <w:t xml:space="preserve">id 115</w:t>
      </w:r>
    </w:p>
    <w:p>
      <w:r>
        <w:rPr>
          <w:b w:val="0"/>
        </w:rPr>
        <w:t xml:space="preserve">Från Cam River Bridge Rapporterad ondska 16.4.2012 9.00 Samuli Siikavirta är en doktorand i teologi från Savoo-området vid University of Cambridge. Han studerar förhållandet mellan Paulus teologi och etik i Romarbrevet . Breivik, som avsiktligt dödade 77 personer i Norge, är inte en psykopat . Paranoid schizofreni var inte den diagnos som kunde förklara mannens fruktansvärda handlingar, enligt en ny rapport som motsäger tidigare psykiatrisk forskning. Om domstolen beslutar det kan Breivik nu hållas straffrättsligt ansvarig för sina handlingar och dömas till livstids fängelse. Om sjukdom inte förklarar detta fruktansvärda mord på dussintals barn, ungdomar och vuxna, vad förklarar det då? Hur kan den materialistiska världen förstå detta om ondskan och dess förvrängande kraft inte existerar, men om en kemisk sjukdom i hjärnan inte förklarar ett obegripligt massmord? Det är inte konstigt om det norska rättsväsendet har problem med sitt beslut . Att patologisera eller inte patologisera - det är frågan . *** Den bibliska världsbilden erkänner existensen av både det personliga goda och det personliga onda. Den värld som skapats av den gode Guden påverkas också av makten hos änglarna i syndafallet och deras furste . Paulus förklarar också ondskan ur denna synvinkel: människan är antingen under Kristi makt, rättfärdigheten och Anden, eller under syndens makt, orenheten och köttet ( Rom 6-8 ; jfr 1:24 ). Aposteln talar också om slaveri: världen är uppdelad i syndens och rättfärdighetens tjänare . Denna splittring går också genom de troendes hjärtan och hjärtan ( Romarbrevet 7:14-24 ) . Allt kokar ner till om vi tjänar Skaparen eller skapelsen ( Romarbrevet 1:25 ) . För att tillämpa detta på den nuvarande situationen: är måttet på sann tro och gott liv Skaparens uppenbarelse av sig själv och sin vilja, eller ska läran och värderingarna härledas från det rådande, syndiga tillståndet . Ska vi vara djärvt kristna, eller ska vi acceptera den naturalistiska villfarelsen ? Denna grundläggande fråga är kärnan i alla de läromässiga tvister som sliter sönder den finländska kyrkan. Vi lever i en tid då kristendomens grundläggande påståenden i allt högre grad bedöms utifrån den rådande situationen . Om ingen nu föds av en jungfru, så föddes förmodligen inte heller Jesus. Om icke-heterosexuella nu utgör en viss andel av befolkningen, så är homosexuella relationer i enlighet med Guds vilja. Om det inte sker något övernaturligt inför våra ögon är det viktigaste, i stället för förkunnelsen om Guds sons inkarnation, lidande, uppståndelse och uppstigning till himlen, förmodligen det som berör vårt dagliga liv: etik. Listan skulle kunna göras lång. *** Det klagas ofta över att termerna konservativ och liberal är föråldrade och vaga . Kanske borde vi hellre tala om uppenbarade kristna och naturalister . En uppenbarad kristen anser att Gud uppenbarar sig i allmänhet och särskilt i naturen och i skrifterna . Den uppenbarade kristna litar på att Gud har talat genom profeterna och apostlarna ( Efesierbrevet 2:20 ). Naturalisten å andra sidan grundar sin uppfattning på hur saker och ting är nu och drar slutsatsen att det är så de bör vara . Ondskans korrumperande inflytande, som låter som ett liv efter döden, beaktas inte. Viktigare än uppenbarelsen (åtminstone i de för en själv svåra passagerna) är den skapades förnuft. För naturalisten förblir den patologiskt opatologiserade Breivik ett skrämmande mysterium. Den kristna uppenbarelsekristen däremot ser i händelserna en ondska vars mål endast är förstörelse och död ( Romarbrevet 6:21 ). Men allt stannar inte där: särskilt i denna påsktid gläds den evangeliska kristna åt att den uppståndne mitt i den mest fruktansvärda ondska står som segrare över synden, döden och djävulen ( jfr Rom 7:24-25a ). Även om diabolos för tillfället fortfarande kan springa omkring och skrika, kommer ondskan att få sitt slutgiltiga slut när Herren återvänder. Tiderna, briefen och uppfattningarna kommer och går.</w:t>
      </w:r>
    </w:p>
    <w:p>
      <w:r>
        <w:rPr>
          <w:b/>
          <w:color w:val="FF0000"/>
        </w:rPr>
        <w:t xml:space="preserve">id 116</w:t>
      </w:r>
    </w:p>
    <w:p>
      <w:r>
        <w:rPr>
          <w:b w:val="0"/>
        </w:rPr>
        <w:t xml:space="preserve">Sport 23.7. | STT Leinonen siktar på VM-guld och paralympisk plats Paralympisk mästare i skytte Minna Leinonen åker till Rio de Janeiro igen för att nå paralympisk framgång. Leinonen gav Finland en paralympisk plats till spelen 2016 på onsdagen när hon firade en perfekt dag i de paralympiska världsmästerskapen i skytte i Tyskland. Leinonen , 32 , hade redan säkrat en plats i Rio i luftgeväret i liggande men stannade inte där. Finalen blev en succé och Leinonen vann VM-guldet med en poäng på 212,0. - Det här var en dröm som gick i uppfyllelse , sade Leinonen , som vann det första världsmästerskapet i sin karriär, i ett pressmeddelande från Finlands Skyttesportförbund . I finalen kom han närmast Leinonen med serben Dragan Ristic, som var 0,1 poäng bakom honom. Leinonen vann guld i luftgevär i Aten 2004, var 11:e i Peking 2008 och 14:e i London 2012.</w:t>
      </w:r>
    </w:p>
    <w:p>
      <w:r>
        <w:rPr>
          <w:b/>
          <w:color w:val="FF0000"/>
        </w:rPr>
        <w:t xml:space="preserve">id 117</w:t>
      </w:r>
    </w:p>
    <w:p>
      <w:r>
        <w:rPr>
          <w:b w:val="0"/>
        </w:rPr>
        <w:t xml:space="preserve">Sekundär meny Projektet You are here Third Way utvecklar en ny servicemodell för att skapa entreprenörskap och sysselsättning för egenföretagare. InnoOmnia arbetar redan med sina affärsidéer tillsammans med den tredje "Third Way"-gruppen: ett entreprenörsteam bestående av 15 personer, inklusive hantverkare, teknikutvecklare och experter inom turism, vård och skönhet, inredning, utbildning och företagstjänster. Under våren kommer vi att presentera projektets verksamhet och nya verksamheter i Jungle Newsletter. Juhan Sähkö ja Kone Oy ( eLab ) är ett teknikföretag som utvecklar och tillverkar skräddarsydda elektronikprodukter och genomför avancerade elinstallationslösningar ( S3 ) . För närvarande står konsultverksamhet inom instrumentelektronik för största delen av företagets omsättning, men i år lanserar företaget en egen produktlinje: specialdesignade ljusbrytare . På längre sikt vill företaget fokusera på 3D-utskrivbar konsumentelektronik. Företaget har marknadsfört sin expertis som en tjänst där kunderna beställer skräddarsydda funktioner för sina hem med hjälp av den senaste el- och IT-tekniken. Designen och installationen görs enkel för kunden, tekniken är dold för kunden och blir ett verktyg för experterna. Mer information: Juha Koivisto , juhakoivisto@outlook.com eller juhakoivisto.com Yrityslautturi Oy är en partner för företagare inom tjänstesektorn . Yrityslautturi specialiserar sig på service och coachning av tilläggsförsäljning samt på att bygga upp och utveckla affärsidéer och koncept . Yrityslautturi är också en TRAILMAKER-partner . TRAILMAKER är en utvecklingsplattform som mycket snabbt kommer att skärpa din företagsvision och se till att dina planer omedelbart omsätts i praktiken. Mer information: Kari Moisiola , kari .moisiola@trailmaker.com eller 050 388 3853 .</w:t>
      </w:r>
    </w:p>
    <w:p>
      <w:r>
        <w:rPr>
          <w:b/>
          <w:color w:val="FF0000"/>
        </w:rPr>
        <w:t xml:space="preserve">id 118</w:t>
      </w:r>
    </w:p>
    <w:p>
      <w:r>
        <w:rPr>
          <w:b w:val="0"/>
        </w:rPr>
        <w:t xml:space="preserve">Sons of Seasons är en nykomling med stöd av multiinstrumentalisten Oliver Palotai. Palotai har en omfattande bakgrund och har spelat i Kamelot, Blaze Bayleys band och Doros. Men nu har han enligt egen utsago äntligen bestämt sig för att bryta sig loss från de prefabricerade orkestrarna och testa sina vingar med eget material och eget band. Palotai är en verkligt skicklig keyboardspelare och akustisk gitarrist, och det verkar inte finnas någon gräns för vad han kan skriva. När du lägger till Metalium-sångaren Henning Basse i mixen får du en riktigt bra klingande skiva. Palotais stora vision var att kombinera sina stora förkärlek för jazz, metal och klassisk musik i sin musik. Hans entusiasm för att spela olika stilar har uppenbarligen varit mycket stark, eftersom du kan höra alla dessa stilar ganska mycket i hans musik. Materialet på skivan är helt enkelt hopklumpat under begreppet "mörk symfonisk metal". Musikaliskt sett är albumet mycket varierat och låtarna har inte alltid en tydlig, repetitiv struktur. De främsta stöttepelarna på albumet är när låten har en tydlig refräng, där Basse's lysande röst kommer till sin rätt. Henning " Henne " Basse använder sin röst i samma stil som till exempel Andi Deris i Helloween : olika register, lågt och skrikande, och ibland mycket känslig sång . Jag är förvånad över att Henne inte har hittat sin väg in i ett större band, eftersom även band på samma nivå som Helloween och Gamma Ray inte har en så bra sångare . Sons of Seasons har under Palotais ledning försökt samla alla sina musikaliska idéer i ett album med Gods of Vermin . Detta resulterar ibland i ett något hastigt och brådskande resultat. Allt har uppenbarligen tagits med. Det verkar dock som om Oliver Palotai har mycket att säga och om tempot sänks lite kan vi förvänta oss ett riktigt bra symfoniskt metalalbum från honom.</w:t>
      </w:r>
    </w:p>
    <w:p>
      <w:r>
        <w:rPr>
          <w:b/>
          <w:color w:val="FF0000"/>
        </w:rPr>
        <w:t xml:space="preserve">id 119</w:t>
      </w:r>
    </w:p>
    <w:p>
      <w:r>
        <w:rPr>
          <w:b w:val="0"/>
        </w:rPr>
        <w:t xml:space="preserve">Suspiria ( Dario Argentos film från -77 ) , jag har aldrig sett den men har alltid velat se den , pris 2 euro . Av någon anledning vill detta inte visa en bild av denna eller SE-filmen . Stephen Kings SE , och några av Hellraiser-filmerna ( delarna 1-4 , jag skulle ha köpt fler om det fanns fler ) , jag tror att allt var 2 euro också . SE var faktiskt min pojkväns val och Hellraisers mitt. Jag minns att jag var skiträdd i high school. Jag hoppas att de fortfarande är bra. Jag har inte tid att ta bilder eftersom det finns en miljon av dem och alla ser likadana ut ... Amazon är en film av Mika Kaurismäki , där också en skådespelare från Commando medverkar . Hands of Steel var underhållande , även om den var lite mindre än väntat . Forced to Fight var precis vad jag förväntade mig . I Emperor of the North Pole är de tuffaste skurkarna på äventyr under vingarna av en obegriplig finländare . Vad i helvete? + ESCAPE PLAN Rain Man levde lätt upp till sitt rykte. Escape Plan har setts så mycket på det här forumet att en bild förmodligen inte behövs . + FILMSERIEN Death Wish 5 fanns redan på min dator i dålig kvalitet, men ... ja, det är en av de mest underhållande filmserierna i världen . En del tycker att 73-årige Bronsons hämnd redan är sorglig, och kanske är det ... The Corruptor ( Chow Yun-Fat och Mark Woohlbäri skjuter förmodligen skurkar. ) Black Eagle ( Van Damme är en av sina äldsta . Förmodligen usel ) Full Alert ( Honkari-regissören Ringo Lam i aktion . Om den är ens en tredjedel så bra som Full Contact är den en vinnare . ) Discshop-utbudet av filmer undersöktes igen och dessa två ännu osynliga filmer fortsatte sin väg . Blessed Madness klassificeras som en TV-serie på Discshops webbplats, trots att det i själva verket är en TV-film. I filmen medverkar den legendariska Black Stock Exchange Topi , alias Toivo Tuomainen . Blessed Madness klassificeras som en TV-serie på Discshops webbplats, trots att det i själva verket är en TV-film . Discshops klassificering är inte helt långsökt , eftersom Siunattu maduus klassificeras som en miniserie på IMDb [ www.imdb.com ] , och på Elonet [ www.elonet.fi ] finns hänvisningen till TV-serien i titeln , produktion , prestanda och teknisk information . Den har visats på TV i en, två och fyra delar . Jag vet inte om dessa produktioner i flera delar var längre versioner av materialet, eller om de helt enkelt klipptes upp i flera delar. Det är ganska vanligt att man vid tv-produktioner först gör en tv-film och sedan senare gör en längre miniserie av det filmade materialet, eller tvärtom. Sedan är definitionen av när det är en TV-film i två eller flera delar, till exempel, och när det är en miniserie, förmodligen ganska godtycklig, och variationen av olika namn även av producenterna av verket är inte, enligt mina observationer, exceptionellt. Det gjorde mig bara arg att den CDon beställning jag skrev tidigare inte kom denna vecka. På torsdagen hade ett paket kommit till brevlådan och glädjen var stor att de andra skulle komma senast på fredag, men den här gången fick vi nöja oss med en saxhand Edward och andra filmer som väntade. I den allmänna dysterheten och baksmällan efter fredagen morkkiksessa finns dock den goda sidan att den också kan lindras med lämpliga medel, som till exempel genom att gå runt och curla till exempel på den lokala loppmarknaden och Makuuni . Den första behandlingen var ett besök på Tastuni , som besöktes efter torsdagens plågsamma</w:t>
      </w:r>
    </w:p>
    <w:p>
      <w:r>
        <w:rPr>
          <w:b/>
          <w:color w:val="FF0000"/>
        </w:rPr>
        <w:t xml:space="preserve">id 120</w:t>
      </w:r>
    </w:p>
    <w:p>
      <w:r>
        <w:rPr>
          <w:b w:val="0"/>
        </w:rPr>
        <w:t xml:space="preserve">Ljudknapp Beskrivning Ljudknappen på bilden har en diameter på 3,4 cm och en höjd på 1 cm . Ett ljud spelas in på varje ljudknapp . Du kan lyssna på ljudet genom att trycka på ljudknappen . Ljudknappen drivs av ett enkelt knappbatteri. Tillgänglighet Ljudknapparna säljs i välsorterade leksaksaffärer och affärer för terapianläggningar i Finland. Användning Utforska ljudet från ljudknappen tillsammans och observera partnerns reaktioner . Uppmuntra partnern att själv trycka på knappen . Ni kan försöka imitera ljudet från knappen tillsammans . Tänk på vad ett sådant ljud kan associeras med och använd en bild eller ett föremål för att identifiera ljudet. Titta på bilden eller känn på föremålet och lyssna efter motsvarande ljud. Läs tillsammans en bok med bilder av ljudet från stämgafflar. Matcha bilden i boken med ljudet från stämgaffeln . Du kan spela ett ljudlotteri med ljudknapparna, beroende på din partners färdigheter, om du använder föremål eller bilder och hur många föremål eller bilder du använder åt gången. Bilderna eller föremålen placeras framför partnern. Tillsammans försöker de hitta en bild eller ett föremål som matchar ljudet bland de andra.</w:t>
      </w:r>
    </w:p>
    <w:p>
      <w:r>
        <w:rPr>
          <w:b/>
          <w:color w:val="FF0000"/>
        </w:rPr>
        <w:t xml:space="preserve">id 121</w:t>
      </w:r>
    </w:p>
    <w:p>
      <w:r>
        <w:rPr>
          <w:b w:val="0"/>
        </w:rPr>
        <w:t xml:space="preserve">Förtroendemän Varför gå med i HYT? Välkommen att bli medlem i HYT! HYT fungerar som din länk till universitetet och dess personalpolitik och bevakar dina professionella och lönerelaterade intressen HYT-representanter är närvarande vid möten för att diskutera dina rättigheter och intressen. Som medlem i HYTin och TTL får du i gengäld för din medlemsavgift framför allt rådgivning och lobbyverksamhet på både nationell och lokal nivå. Du kan få råd av förtroendemännen, medlemmarna i HYT:s styrelse och HYT:s kansli . Du kan också få hjälp av TTL:s kansli och den advokatbyrå som TTL har ett samarbetsavtal med . HYT:s avlönade medlemmar ansluter sig till lärarnas arbetslöshetskassa genom att betala avgiften för den avlönade medlemmen från sin bruttolön . Arbetslöshetsskyddet för medlemmar i alla TTL:s medlemsföreningar organiseras genom lärarnas arbetslöshetskassa . Vem kan delta? Medlemskap i Helsingfors universitets forskarförening är öppet för personer som har en akademisk examen och som arbetar som lärare, forskare eller i en annan tjänst vid Helsingfors universitet eller en liknande vetenskaplig institution. Medlemskap i forskarföreningen sker alltid via en medlemsförening, så som medlem i HYT är du medlem i TTL och Aka.</w:t>
      </w:r>
    </w:p>
    <w:p>
      <w:r>
        <w:rPr>
          <w:b/>
          <w:color w:val="FF0000"/>
        </w:rPr>
        <w:t xml:space="preserve">id 122</w:t>
      </w:r>
    </w:p>
    <w:p>
      <w:r>
        <w:rPr>
          <w:b w:val="0"/>
        </w:rPr>
        <w:t xml:space="preserve">Fettcell Adipocyter , eller fettceller, är celler i underhuden som lagrar näringsämnen som inte används av kroppen i form av fett. De bildas under tre olika perioder: graviditetens sista trimester (beroende på den blivande moderns matvanor), det första levnadsåret och puberteten .</w:t>
      </w:r>
    </w:p>
    <w:p>
      <w:r>
        <w:rPr>
          <w:b/>
          <w:color w:val="FF0000"/>
        </w:rPr>
        <w:t xml:space="preserve">id 123</w:t>
      </w:r>
    </w:p>
    <w:p>
      <w:r>
        <w:rPr>
          <w:b w:val="0"/>
        </w:rPr>
        <w:t xml:space="preserve">Huvudmeny Sekundärmeny Jag gick till Nationalteaterns fest i måndags med en viss oro. Jag var förföljd av missuppfattningen att det hela tiden bara talades ryska i salen, och de första replikerna från kvällens föredragshållare visade att all nervositet var förgäves. Skratten tystnade när Pavel Astakhov, Rysslands barnkommissarie, i kvällsnyheterna krävde att Finland skulle förklaras som ett livshotande land för ryska barnfamiljer. Han hotade också Finland med ett handelsembargo och lovade att utarbeta en rapport till president Putin om behandlingen av ryska barn som bor i Finland. Kraven kommer efter att en rysk mammas fyra barn togs om hand i Vanda efter att familjens sexåring berättat att hennes pappa hade slagit henne i skolan. Enligt familjen var barnet ett offer för våld i skolan. Karelens skuld kommer att överstiga 50 % av BNP i år. Även om denna siffra anses vara en risktröskel i Ryssland är det naturligtvis långt kvar till konkurs - upp till 100 % av BNP. Detta kanske inte är fallet nästa år, när Severstal, som äger republikens största skattebetalare, Kostamus-kombinatet, kommer att överföra alla sina skattebetalningar till Vologda-regionen, där företaget är registrerat. Ändringar i skattelagstiftningen kommer att göra det möjligt. Tänk om en avlägsen släkting kommer att bo i din familj som av objektiva skäl tjänar mindre än han äter. Du kommer knappast att betrakta honom som en fullfjädrad familjemedlem som du beviljar samma rättigheter och förmåner. Periodika-förlagets finsk-, karelska- och vepsianskspråkiga tidskrifter i ett stort medieföretag kan hamna i rollen som en sådan anhörig. Aleksandr Hudilainen är kontorist . För honom är talet om finländska investeringar inte slagord eller tom retorik, utan han agerar som Julius Caesar: vedi , vidi , vici . Jag kom, jag såg, jag vann. Efter sin resa till Finland i augusti och toppmötet i Sortavala har han återigen lagt sina trumfkort på bordet i förhandlingarna i Finland. Hudilainens besök i veckan och hans möte med Finlands president är en bra signal till finländska företagare att de är välkomna till Karelen. Med pengar.</w:t>
      </w:r>
    </w:p>
    <w:p>
      <w:r>
        <w:rPr>
          <w:b/>
          <w:color w:val="FF0000"/>
        </w:rPr>
        <w:t xml:space="preserve">id 124</w:t>
      </w:r>
    </w:p>
    <w:p>
      <w:r>
        <w:rPr>
          <w:b w:val="0"/>
        </w:rPr>
        <w:t xml:space="preserve">Föreningen har ett eget bibliotek i forskningsrummet i Rovaniemi stadsbibliotek. Det finns t.ex. årsböcker från Finska Släktforskarförbundet , lokalhistorier , genealogiska ordböcker och många publikationer från Uleåborgs Släktforskarförbund . En del av produkterna kan lånas ut , en del finns endast i forskningsrummet Anna Sofia Halttu (Suutari, tidigare Paaso) s.5.8.1861 Haukipudas , d . 22.8.1909 Kuivaniemi , gift . 4.5.1890 . Jaakko Nilsinpoika Halttu f . 10.3.1867 Kuivaniemi , d . 27.1.1911 Kuivaniemi Anna Sofias förfäder och ättlingar till Anna Sofia och Jaakko Nilsinpoja . ättlingar till Johan Gretanpoika Bryggare och hustru Anna Lena Druck . Sidor 59. Monist .</w:t>
      </w:r>
    </w:p>
    <w:p>
      <w:r>
        <w:rPr>
          <w:b/>
          <w:color w:val="FF0000"/>
        </w:rPr>
        <w:t xml:space="preserve">id 125</w:t>
      </w:r>
    </w:p>
    <w:p>
      <w:r>
        <w:rPr>
          <w:b w:val="0"/>
        </w:rPr>
        <w:t xml:space="preserve">Finländarna börjar så småningom åka iväg för att fira midsommar, många till sina sommarstugor. Det här är egentligen inte ett spartips, utan mer ett allmänt säkerhetsmeddelande. Som många andra ligger vår familjs sommarstuga på en ö. Vid en allvarligare incident kan det vara lite svårt att förklara var stugan ligger för räddningstjänsten. Räddningstjänsten har utvecklat en tjänst för kartkoordinater där du kan ta reda på och skriva ut kartkoordinaterna för din egen sommarstuga för eventuella [ ... ] Tarkkamarkas tips för att spara pengar uppmärksammades av medierna i går när MTV3 länkade till Tarkan Markas tips på sin hemsida. Tyvärr har jag ingen skärmdump av det , men de artiklar som journalisten Jenni Kokkonen skrivit om Tarkkamarka-artiklarna finns fortfarande på Studio55:s webbplats : Var uppmärksam på det här i matbutiken Betalar du för mycket för öl? Hjälp , inte tillräckligt med pengar! Synligheten på MTV3:s webbplats gav också Tarkkamarka många nya prenumeranter på nyhetsbrevet [ ... ] Aamulehti och STT rapporterar att Osuuspankki har sålt sparförsäkringar till 80-åriga pensionärer som blir klara först när de fyller 100 år : Enligt STT säljer bankerna också sina sparförsäkringar till äldre kunder som troligen inte kommer att få någon större nytta av dem . Pensionärer med låga inkomster har köpt sparpolicor som skulle förfallit till full betalning först när de fyllt 100 år. Jag blev också erbjuden en sådan 100 [ ... ] När kreditkortet används på rätt sätt är det ett ovärderligt verktyg. Det kan användas för att göra billiga inköp på nätet, och resor utomlands blir mycket lättare när man har ett Visa- eller Mastercard med lämplig kreditgräns i plånboken. Nästan alla känner till den viktigaste regeln för kreditkortsanvändning: Betala alltid kreditkortsräkningen i sin helhet. Förvånansvärt många finländare tror dock att detta innebär att de måste betala sina kreditkortsräkningar som de är [ ... ] Jag åker rullskridskor på sommaren, om vädret tillåter, ett par gånger i veckan. Min normala skridskorutt går från min nuvarande bostad nära Tavastehus centrum till min gamla hembygd Parola och därifrån tillbaka till Tavastehus. Längden på mina löprundor är ungefär 20-30 km. Jag började åka rullskridskor för cirka tio år sedan när jag studerade vid Helsingfors tekniska universitet. Mina första rullskridskor var ett par Crazy Creek hårdskor som jag köpte av en vän på universitetet. Det var väldigt roligt [ ... ]</w:t>
      </w:r>
    </w:p>
    <w:p>
      <w:r>
        <w:rPr>
          <w:b/>
          <w:color w:val="FF0000"/>
        </w:rPr>
        <w:t xml:space="preserve">id 126</w:t>
      </w:r>
    </w:p>
    <w:p>
      <w:r>
        <w:rPr>
          <w:b w:val="0"/>
        </w:rPr>
        <w:t xml:space="preserve">Yttrande om DECATHLON DC-7R Användarna har inte funnit några särskilda problem med användarvänlighetDe tyckte att den var relativt lätt att bryta, men inte enhällig Du kan titta på DECATHLON DC-7R forumet för problem som har kommit till vår kännedom om rekommenderade lösningar.Användarna tycker att den presterar bra. , De flesta är överens om detta Genomsnittligt mycket bra värde för pengarna Du kan ladda ner DECATHLON DC-7R användarmanual för att se till att dess funktioner motsvarar dina behov Lätt att använda Användarna ställde följande frågor : Är DC-7R lätt att använda? 2593 användare svarade på frågorna och betygsatte produkten på en skala från 0 till 10.Betyget är 10/10 om DECATHLON DC-7R är mycket användarvänlig.Det genomsnittliga betyget är 7,07 och standardavvikelsen är 2,34.Hög prestanda Användarna ställde frågan : Är DC-7R mycket bra när det gäller prestanda? 2593 användare svarade på frågor och gav den ett betyg på en skala från 0 till 10. Betyget är 10/10 om DECATHLON DC-7R i sin domän är den bästa på en teknisk nivå, den som erbjuder den bästa kvaliteten eller har det största utbudet av alternativ.</w:t>
      </w:r>
    </w:p>
    <w:p>
      <w:r>
        <w:rPr>
          <w:b/>
          <w:color w:val="FF0000"/>
        </w:rPr>
        <w:t xml:space="preserve">id 127</w:t>
      </w:r>
    </w:p>
    <w:p>
      <w:r>
        <w:rPr>
          <w:b w:val="0"/>
        </w:rPr>
        <w:t xml:space="preserve">Barnen på stationen försöker desperat att komma samman, men det är svårt när de flesta av dem har sin bekännelse i tur och ordning och alla har någon form av semesterresa ... Det är dock ett inspirationshöjande filmmaraton den här veckan :)</w:t>
      </w:r>
    </w:p>
    <w:p>
      <w:r>
        <w:rPr>
          <w:b/>
          <w:color w:val="FF0000"/>
        </w:rPr>
        <w:t xml:space="preserve">id 128</w:t>
      </w:r>
    </w:p>
    <w:p>
      <w:r>
        <w:rPr>
          <w:b w:val="0"/>
        </w:rPr>
        <w:t xml:space="preserve">Förebyggande av hedersrelaterat våld Illustration Sari Airola Amoralprojektet är ett utvecklingsprojekt inom MLL Nylands distrikt.Projektet startade i mars 2007 och pågick fram till juni 2010. Projektet har fått stöd av FPA och är en fortsättning på Kunniaväkviola-projektet som genomfördes i MLL:s Nylandsdistrikt 2005-2006. MLL Nylands distrikt inledde det hedersrelaterade våldsförebyggande arbetet redan år 2003. MLL Nylands distrikt erkänner att hedersrelaterat våld ofta är ett föräldraskapsproblem . Amoralprojektets mål Amoralprojektets huvudmål har varit att identifiera "god praxis", nätverk och arbetsmodeller som har visat sig fungera bra inom området hedersrelaterat våld . Förutom att producera information har projektet gett råd och stöd till personer som har upplevt hedersrelaterat våld eller hot om våld, deras familjer och de myndigheter som arbetar med fenomenet . Syftet med projektet har varit att skapa ett konfidentiellt diskussionsutrymme för alla parter som är inblandade i hedersrelaterat våld och att stödja multiprofessionellt arbete för att förebygga och lösa problem. Resultat av Amoral-projektet Under de år som projektet har funnits har det gett rådgivning i cirka 100 fall av misstänkt hedersrelaterat våld. Omkring 100 utbildningstillfällen har också anordnats för myndigheter och studerande inom social- och hälsovårdsområdet. Det har hållits fyra diskussionsseminarier på det lokala språket och sex peer groups . Projektet har involverat sammanlagt tolv olika medarbetare från nio olika etniska minoriteter och har haft en tvärvetenskaplig styrgrupp från 2007 till 2009, bestående av olika aktörer från både den kommunala och den ideella sektorn. Elina Ekholm från Ennora fungerade som extern utvärderare av samarbetsprocessen för Amoral-projektet 2007-2009. Enligt slututvärderingen har projektet tydligt svarat på ett nytt samhälleligt behov och lyckats föra in nya arbetssätt i den finländska kontexten för invandrararbete inom alla verksamhetsområden. Utvärderaren konstaterade att projektet har fått mycket beröm för sitt opartiska, mångsidiga och försonliga tillvägagångssätt. Lärdomar från Amoralprojektet Amoralprojektets arbete har visat att detta är ett av vår tids svåraste sociala problem och att det är nästan omöjligt att hitta uttömmande svar eller tillvägagångssätt för att lösa det. Varje situation med hedersrelaterat våld är annorlunda och kräver ett skräddarsytt tillvägagångssätt. Förebyggande av hedersrelaterat våld måste dock ingå i en universell strategi för våldsprevention för att nå alla som berörs av fenomenet. På samma sätt får verksamheten för att ta itu med fenomenet inte enbart inriktas på grupper med invandrarbakgrund . De viktigaste resultaten av projektet kan ses i de förslag till åtgärder för att förebygga hedersrelaterat våld i Finland som Amoral-projektet har utarbetat.</w:t>
      </w:r>
    </w:p>
    <w:p>
      <w:r>
        <w:rPr>
          <w:b/>
          <w:color w:val="FF0000"/>
        </w:rPr>
        <w:t xml:space="preserve">id 129</w:t>
      </w:r>
    </w:p>
    <w:p>
      <w:r>
        <w:rPr>
          <w:b w:val="0"/>
        </w:rPr>
        <w:t xml:space="preserve">En ganska vild upplevelse: Jag levde 50 dagar på lätt kost Kauno Mannonen lovade att hålla en presentation om lätt kost . Innan han gjorde det var han tvungen att själv prova hur kosten fungerar. Utdrag från Kauno Mannonens webbplats: Ljuset och dess former, energierna i vårt solsystem kommer till oss genom solen. Vi kan därför säga att vi lever på solenergi eller ljusenergi. Tanken med lätt näring är att människan kan leva utan mat . På natten fyller människan på med ljusenergi. Under kuren måste man dricka, även om vissa människor har kunnat klara sig utan att dricka. Kauno Mannonen var utan mat i 50 dagar. Du kan inte överleva utan att äta. Kauno säger dock att den lätta dieten kräver att man går på resan även mentalt. Han är snabb att påpeka att detta inte är en religiös sak. Däremot kräver dieten meditation. Utan mental koncentration kan det uppstå problem. Kauno har läst böcker där människor berättar om sina erfarenheter och svårigheter under bantningen. Han har alltid fastat regelbundet en eller två veckor i taget, så övergången till lätt fasta var lätt för honom. Det enda problemet var miljön: "Min fru var orolig och min svärmor försökte få mig att äta en bulle med hjälp av kaffe. Då bestämde de sig för att ta prover på honom", säger Kauno. Kauno tog blodprover och till allas förvåning var resultaten bra eller till och med bättre än tidigare. Han kunde bland annat sluta ta blodtryckssänkande läkemedel. - Jag kände mig så lätt att jag efter 50 år kunde springa igen. Under en proteinkost äter du ditt eget kött . Kauno förlorade 16 kilo, men han satte sig själv en viktgräns på 65 kilo, och där slutade viktminskningen, trots att han fortsatte att fasta. Ett lika stort tabu som döden I Indien har människor under medicinsk övervakning ätit i 400 dagar utan mat. Kauno känner också människor som har levt i många år på lättmat. Kauno säger att avhållsamhet från mat är ett lika stort tabu som döden. Motivet till att ta bort maten får inte vara själviskt, enligt Kauno. Han har hört skämt om att han måste vara bättre än Jesus eller Buddha på att fasta. Ett motiv var naturligtvis att Kauno hade gått med på att hålla en föreläsning om ljusfasta. Han såg det som sin plikt att samla in förstahandsuppgifter om ämnet. Kauno rekommenderar inte att personer som inte är grundligt insatta i ämnet ska övergå till ljusfasta. Studio55.fi / Anette Lehmusruusu Bilder : Colourbox.com , Kauno Mannonen Har du en historia att berätta? Studio55.fi letar alltid efter intressanta historier att berätta på nätet och uppmuntra andra som står inför svåra livssituationer. Har du överlevt en svår sjukdom eller har din bekant haft ett fantastiskt liv med märkliga sammanträffanden? Vi är också intresserade av mindre och större organisationers arbete och aktiva människor som hjälper andra.</w:t>
      </w:r>
    </w:p>
    <w:p>
      <w:r>
        <w:rPr>
          <w:b/>
          <w:color w:val="FF0000"/>
        </w:rPr>
        <w:t xml:space="preserve">id 130</w:t>
      </w:r>
    </w:p>
    <w:p>
      <w:r>
        <w:rPr>
          <w:b w:val="0"/>
        </w:rPr>
        <w:t xml:space="preserve">Open Days i Bryssel - se foton Den nionde Open Days 2011-veckan för regioner och städer inleds i Bryssel den 10 oktober med Europeiska kommissionens ordförande Jose Manuel Barroso , Regionkommitténs ordförande Mercedes Bresso och EU:s kommissionär för regionalpolitik Johannes Hahn . Detta evenemang, som organiseras gemensamt av kommissionen och Regionkommittén, samlar mer än 6 000 regionala och lokala partner från över 200 regioner och åtta EU-länder . Evenemanget är det första tillfället att diskutera kommissionens förslag till EU:s sammanhållningspolitik . Veckans tema är "Investera i Europas framtid: regioner och städer för smart och hållbar tillväxt för alla". Med funktionen Skicka RR-länk kan du skapa ett bokmärke för det viktigaste RR-innehållet i din webbläsare eller skicka det via e-post till valfria mottagare. Du kan också dela ditt innehåll med dina nätverk på de vanligaste sociala nätverkstjänsterna. Dessa tjänster är vanligtvis kostnadsfria men kräver registrering.</w:t>
      </w:r>
    </w:p>
    <w:p>
      <w:r>
        <w:rPr>
          <w:b/>
          <w:color w:val="FF0000"/>
        </w:rPr>
        <w:t xml:space="preserve">id 131</w:t>
      </w:r>
    </w:p>
    <w:p>
      <w:r>
        <w:rPr>
          <w:b w:val="0"/>
        </w:rPr>
        <w:t xml:space="preserve">Den snabbt absorberande emulsionen för handvård är hygienisk och bekväm att använda både på jobbet och hemma. Allantoin och bivax förbättrar hudens motståndskraft och reumatism och skyddar huden mot torrhet. Vitamin E och C är också viktiga näringsämnen för händernas hud. För daglig användning för hela familjen, även lämplig för män.</w:t>
      </w:r>
    </w:p>
    <w:p>
      <w:r>
        <w:rPr>
          <w:b/>
          <w:color w:val="FF0000"/>
        </w:rPr>
        <w:t xml:space="preserve">id 132</w:t>
      </w:r>
    </w:p>
    <w:p>
      <w:r>
        <w:rPr>
          <w:b w:val="0"/>
        </w:rPr>
        <w:t xml:space="preserve">Det onda ögat och ögat Det onda ögat och ögat Arno Forsius Det onda ögat och ögatFörmågan att se är ett mirakel i sig. Därför är det lätt att föreställa sig att den primitiva människan gav ögat andliga krafter och egenskaper. Ögat tros ha en strålande magisk kraft som kan skapa både gott och ont. Blicken, som inkluderar gester och uttryck, har en stark effekt på medmänniskan. Blickens budskap påverkas av många, ofta omedvetna, faktorer, bland annat uppfattningen om betraktarens natur. En av de egenskaper som länge förknippats med blicken är det onda ögat, som man har trott skulle orsaka olycka och till och med döden för sin måltavla. Tron på det onda ögat har varit vanlig i olika tider och i olika delar av världen. Vissa människor har förmågan att tvinga andra med sin blick, att hypnotisera dem. Detta har till exempel religiösa och politiska fanatiker gjort. De har ofta lyckats leda en hel nation till undergång. Det är på denna grund som det onda ögat är en realitet. Man tror att inte bara människor utan även vissa djur, till exempel kobror, kan orsaka skada med sin blick. De gamla grekerna målade onda ögon på dryckeskärlen för att skydda människor från de onda andar som kom in i deras kroppar med vinet. Ögat är ofta en symbol för många olika saker och bilden av ögat har också använts som en amulett för att skydda bäraren från allt ont. Ögat omgivet av en triangel var också en vanlig kristen symbol. Man har försökt skydda sig mot det onda ögat genom att gömma sig och framför allt genom att använda amuletter. Amuletten bör helst vara gjord av ädelstenar eller ädelmetaller. Floden Achates, som rinner genom Sicilien, har gett namn åt agat, en speciell typ av kvarts. Den reflekterar ögats iriserande färger i ljuset och används därför som en ögonsten mot det onda ögat. Användningen av smycken har ett magiskt ursprung, eftersom smycken har utvecklats från amuletter. Än idag används smycken i form av ett öga. Så sent som på medeltiden trodde man att en legendarisk varelse, basiliskan, kunde döda med en enda blick. Enligt legenden föddes basiliskan på följande sätt En sjuårig tupp lägger ett ägg. Ägget läggs av paddan eller värms upp i stallets gödsel. När ägget spricker uppstår ett ohyggligt monster med en så skrämmande blick att allt som det ser på är dömt att sakta ätas upp, falla i bitar eller förvandlas till sten. Basiliskan ser ut som en padda, men den har ett tupphuvud och en ormsvans. Ordet basilisker syftar på en liten kunglig . Taranteln kallas så på grund av sin kronliknande blomstängel . Man trodde att basilikan bodde i djupa brunnar och mörka källare. Den kunde inte förstöras på något annat sätt än genom att fresta den att se sin egen bild i spegeln. Inför denna skrämmande syn slets den själv i bitar. I början av den nya tidsåldern, under häxjakterna, var det onda ögats effekter återigen uppenbara. Paracelsus, som fortfarande är känd som medicinens innovatör, skrev att om en häxa vill förgifta en man med sina ögon ska hon gå till en plats där hon kan förvänta sig att möta honom, och när han närmar sig henne ska hon själv först titta in i spegeln där basilikan förgiftar henne, sedan gömmer hon spegeln och ser honom i ögonen. Effekten av giftet börjar från spegeln till hennes ögon och därifrån till hans ögon. Han blir då blind. Hans egna ögon skyddas av häxan på ett sådant sätt att han inte kan</w:t>
      </w:r>
    </w:p>
    <w:p>
      <w:r>
        <w:rPr>
          <w:b/>
          <w:color w:val="FF0000"/>
        </w:rPr>
        <w:t xml:space="preserve">id 133</w:t>
      </w:r>
    </w:p>
    <w:p>
      <w:r>
        <w:rPr>
          <w:b w:val="0"/>
        </w:rPr>
        <w:t xml:space="preserve">Väinö Immonens blogg -- maj 2011 Arkiv ( 7 ) Förr var blyghet en dygd . Som ett resultat av detta är baby boomers ett ödmjukt gäng . Men i modern tid har blyghet ingen betydelse . Saker sägs rakt ut , rakt ut och utan onödig förställning . Skygghet är inte heller populärt bland vanligt folk. När en kvinna letar efter en vän i kontaktannonser söker hon en lång, stilig och munvig kamrat. Karaktärsdrag är sekundära. Det är de blyga som söker sällskap genom tidningsannonser . Och om den blyga söker den blyga, ja ... När kapitalismen kallades marknadsekonomi försvann tjänsten eftersom människor inte hade råd att arbeta för att garantera utdelning. Utom för de ungdomar som inte är utbildade och som inte behöver få en anständig lön . Det var vad jag tänkte när jag gick in i staden längs den vita dammen, men vårdepressionen vägrade att byggas upp. En majmorgon satt min vän, som stod mig nära, mr V, på sin trappuppgång. I fjärran hördes Halldor Laxness ord: "Breda, plana ängar, träsket doftar hö, morgonstjärnan och halvmånen glittrar, och i flodens lugna flöde dominerar dessa enkla himmelska juveler landet för en stund." En tunn dimma stiger upp från dammen och sprider sig långsamt över den fuktiga jorden. Det var i ett sådant ögonblick som själen föddes . V eller hänryckningen , när varje morgon fick lov att vara nöjd - eller besviken - över att ...</w:t>
      </w:r>
    </w:p>
    <w:p>
      <w:r>
        <w:rPr>
          <w:b/>
          <w:color w:val="FF0000"/>
        </w:rPr>
        <w:t xml:space="preserve">id 134</w:t>
      </w:r>
    </w:p>
    <w:p>
      <w:r>
        <w:rPr>
          <w:b w:val="0"/>
        </w:rPr>
        <w:t xml:space="preserve">Söndagen den 10 mars 2013 vid simmästerskapen försökte jag gissa min måltid utifrån förra årets HCT 300m-tid ( 6:10 ) och satte ett mål på 8:00 min i min registrering. Startgrupperna sattes ihop enligt måltiderna . I Kilo finns det fyra banor, varav två användes för uppvärmning vid starten. De första (och snabba) grupperna hade därför 4 personer per start . I min start användes en tredje bana för loppet och vi var sex personer som trodde att vi kunde simma sträckan på åtta minuter . Jag var på samma bana med en annan kvinna i starten som vi hade utbytt några ord med innan starten . Det positiva var att jag inte gick för fort så mycket som jag gjorde i förra sommarens HCT , där jag använde tiden för tempo kartläggning . Jag startade lite för snabbt, för jag hoppade lite efter 200 meter. Men inte helt och hållet . Jag räknade varven själv, även om företaget tillhandahöll kalkylatorerna. I slutet visade de mig en fenor under vatten när den sista rullen skulle börja. Innovativ. Min hand träffade plattan vid 8:08, så jag träffade inte riktigt målet, men det var en okej tid. Jag trodde inte att jag skulle klara en topptid eftersom jag var riktigt trött när jag lämnade hallen. Och min morgonrunda hade varit riktigt täppt. Jag har ganska dåliga blodkärl i näsan, och i den torra luften på vintern händer det hela tiden. Blödningen upphörde innan jag åkte, men nätet var lite ofullständigt. Men det påverkade inte riktigt något för vuxna. Mina vänner kanske minns mig nu som kvinnan som fick stryk av världen :D Jag hade min Garmin i mina fenor, så jag fick lite simstatistik. Eftersom jag startade och stoppade den själv, klockade jag mig själv 6 s mer tid. Statistiken ser ut så här: Vanligtvis är mitt tempo på morgonsimmet 2:16-2:30 min/100 m , så jag fick ingen riktigt dålig tempoökning. Och jag har mer än 12-13 slag per bassängintervall. Men hastigheten kompenserade, eftersom min SWOLF var bättre. SWOLF-poängen består av antalet sekunder som spenderas på att simma en bassängsträcka och antalet simtag . Så till exempel, 30 sekunder och 25 slag ger en SWOLF-poäng på 55 (exemplet kommer direkt från Garmins webbplats). Jag hade den nu på 45, när den under morgonsömnen har legat mellan 46-50 . Men det var allt . Jag fick det gjort . Nu ska jag stretcha . Imorgon får ni en liten rapport om veckans övriga träningspass . Jag är lite besviken över att ingen hade en åsikt om färgen på kinesiotejperna . Jag kommer att bestämma själv och köpa åtminstone rosa. 1 kommentar : Du har gjort bra ifrån dig för dina morgonsimningar och du har uppenbarligen gett allt du hade för att blodet skulle flyga! ;) Min normala simhastighet i ett sådant grundtempo är kanske drygt 20s/100m långsammare än det tempo jag simmade i går och swolf bara ett par tupplurar sämre än ditt. Om du deltar i HCT i år kommer din tid att bli mycket bättre :) Om mig Jag är en allmännare som smidigt har flyttat från lagsporter och bollspel till ensamarbete och uthållighetsidrott, och som släpper ut energin som samlas i den dagliga nörden främst genom triathlon och multisport . "Tyvärr är det också för roligt att lyfta järn för att vara trovärdig eller till och med en bra skank . Olika utmaningar och mål är roliga och att tävla är det bästa! Den här bloggen kan innehålla katthår .</w:t>
      </w:r>
    </w:p>
    <w:p>
      <w:r>
        <w:rPr>
          <w:b/>
          <w:color w:val="FF0000"/>
        </w:rPr>
        <w:t xml:space="preserve">id 135</w:t>
      </w:r>
    </w:p>
    <w:p>
      <w:r>
        <w:rPr>
          <w:b w:val="0"/>
        </w:rPr>
        <w:t xml:space="preserve">Resultaten av studien är oväntade och går i en annan riktning än tidigare resultat . Resultaten har erhållits med ett hormonpreparat ( konjugerat östrogen och medroxyprogesteronacetat i tablettform ) , som inte finns i handeln i Finland . På grund av detta och deltagarnas höga ålder är det osäkert i vilken utsträckning resultaten kan generaliseras till andra hormonpreparat eller administreringsmetoder . Vid ett möte förra veckan diskuterade EU:s läkemedelsmyndigheter de preliminära konsekvenserna av resultaten för rekommendationerna om hormonbehandling. Slutsatsen är att hormonersättningsterapi kan anses lämplig för behandling av klimakteriebesvär, men att för behandling av benförlust efter klimakteriet måste riskerna och fördelarna vägas från fall till fall.</w:t>
      </w:r>
    </w:p>
    <w:p>
      <w:r>
        <w:rPr>
          <w:b/>
          <w:color w:val="FF0000"/>
        </w:rPr>
        <w:t xml:space="preserve">id 136</w:t>
      </w:r>
    </w:p>
    <w:p>
      <w:r>
        <w:rPr>
          <w:b w:val="0"/>
        </w:rPr>
        <w:t xml:space="preserve">Från ett yrke till ett annat har Marko Turunen prisats för sin distinkta intertextualitet och för att han dyker ner under den sofistikerade fasaden i kriterierna för Puupää-hatten 2007 som delas ut av Finska serieföreningen. Dessa element är också centrala för det nya i Marko Turunens liv. Det finns många Marko Turus i Finland. Inledningen till skivan ger intryck av att detta är en liknande Kari Hotakainen som den som Kari Hotakainen skrev om i Klassiko (WSOY 1997) , men detta intryck förkastas snabbt när den egentliga berättelsen börjar. Marko Turunen som orienterare . Den komiska karaktären Marko Turunens liv definieras av hans yrken . Marko Turunen är en mytisk karaktär vars gärningar återberättas vid lägereldar och som anses ha övernaturliga förmågor eller åtminstone fyra geniers intelligens . Senare i boken behandlas Marko Turunen på många sätt som Aku Anka . De episoder som är strikt eller antydningsvis byggda kring yrkena fungerar som självständiga . Utdrag ur verket har tidigare publicerats i Suomen Kuvalente och i antologierna Päin näköä ! och Ku . Småningom börjar verket också bilda en helhet, med det återkommande temat djungelns mytiska figurer, inklusive både Tarzan och Blackface, som spelar en viktig roll i den medföljande lilla tidningen The Ghost of Colonial Land, tecknad av Tea Tauriainen och skriven av Turunen. Den som har levt i den finländska verkligheten kan kanske gissa sig till bakgrunden till vissa av episoderna och kopplingarna till serietecknaren Marko Turunens eget liv. Den huvudsakliga vardagsverkligheten är arbets- och näringsbyråernas, som visserligen är en egen surrealistisk värld utan konstnärliga effekter. Turunen möter en man med en äkta Tarzan-kniv som eldstadsmontör och beklagar att Edgar Rice Burroughs förstörde sitt rykte som dokumentärförfattare genom att skriva inte bara Tarzan utan också John Carters äventyr. Turunens karriär som navigatör slutade med en stor sökning som organiserades av Hamina-polisen. Slutligen hittades Turunen i Männistönkatu i Lappeenranta . En logistikchef Turunen fick problem när nätet som hans företag levererade inte fungerade. Kunden förstod inte transportkedjans ansvar . Rymdskeppets kapten Turunen återvänder till jorden för att bilda familj med kvinnan han älskar. "Rymden är inte den rätta platsen för att bilda familj", hävdar Turunen. I en recension för Aamulehtei säger Ville Hänninen att Marko Turunens liv påminner honom om Moebius (1938-2012) serier. Samma författare kom jag att tänka på här. Berättelsen, linjerna och färgsättningen pekar alla i samma riktning. De små rutorna som Turunen använder mycket leder dock i en annan riktning . En intressant läsupplevelse, med mycket att tänka på under en längre tid. Och inte att förglömma humorn. Rekommenderas starkt! Upphovsrätten till bilder, varumärken och tecken som används i texten tillhör respektive ägare. Upphovsrätten och ansvaret för själva texten tillhör författaren . När du citerar en text bör du ange åtminstone författarens namn och tjänstens namn samt, om det rör sig om onlinecitat, en länk till tjänsten eller direkt till denna text.</w:t>
      </w:r>
    </w:p>
    <w:p>
      <w:r>
        <w:rPr>
          <w:b/>
          <w:color w:val="FF0000"/>
        </w:rPr>
        <w:t xml:space="preserve">id 137</w:t>
      </w:r>
    </w:p>
    <w:p>
      <w:r>
        <w:rPr>
          <w:b w:val="0"/>
        </w:rPr>
        <w:t xml:space="preserve">Webbplats- och IT-stöd på rätt sätt . Design, implementering och hosting av webbplatser . IT-stöd omfattar vägledning vid inköp av ny utrustning, underhåll och reparation av befintlig utrustning, installation av programvara och användarrådgivning . Även hembesök . Ja . Ibland väljer jag det enkla och lätta, men tro på hopp och kärlek är sättet att leva. Jag hoppades på någon slags personlig och komplex reaktion på detta, men Rokkihomo höll sin blick stadigt på mig.</w:t>
      </w:r>
    </w:p>
    <w:p>
      <w:r>
        <w:rPr>
          <w:b/>
          <w:color w:val="FF0000"/>
        </w:rPr>
        <w:t xml:space="preserve">id 138</w:t>
      </w:r>
    </w:p>
    <w:p>
      <w:r>
        <w:rPr>
          <w:b w:val="0"/>
        </w:rPr>
        <w:t xml:space="preserve">Musik , allmän musik Musik tillhör alla! Glädjen i att spela tillsammans kommer från körer, orkestrar och andra sång- och spelgrupper. Du kan också hitta en sång- eller spelpartner i grupp, liten grupp eller duettlektioner . Du kan också få mer personlig undervisning, t.ex. för att förbereda dig inför nivåprestationer. Träningsåret kulminerar i föreställningar som ger dig gott humör och erfarenheter! Att lära sig spela och sjunga är ett långsiktigt arbete, det kräver hemträning och tar flera år. Vi ger den motiverade eleven möjlighet att fortsätta kursen i några år och därför finns det begränsade platser för lektioner i små grupper, duetter och enskilda lektioner. Det är dock värt att anmäla sig till kursen, även om det bara finns en ledig plats! Vi har ett mycket bra system med väntelistor: väntelistan upprätthålls från år till år och du kan anmäla dig när det finns plats. Det finns inga allmänna kurser i musikaliska grunder detta läsår, men sångstudenter som är intresserade av teoretiska studier kan anmäla sig till Mupos kurser i musikaliska grunder, så länge det finns plats. Musikstudenter bör vara medvetna om eventuell bullerexponering under lektioner, repetitioner och uppträdanden och bör bära hörselskydd vid behov. För ytterligare information och råd från och med 11.8.2014 kontakta: Hanna Vainionpää, lärare i musikdesign, tfn 050 528 7523 , Den här e-postadressen skyddas mot spambots. Du behöver stöd för JavaScript för att se den. Kontaktuppgifter till andra lärare kan fås från kansliet, om de inte nämns i kursbeskrivningarna.</w:t>
      </w:r>
    </w:p>
    <w:p>
      <w:r>
        <w:rPr>
          <w:b/>
          <w:color w:val="FF0000"/>
        </w:rPr>
        <w:t xml:space="preserve">id 139</w:t>
      </w:r>
    </w:p>
    <w:p>
      <w:r>
        <w:rPr>
          <w:b w:val="0"/>
        </w:rPr>
        <w:t xml:space="preserve">Tvättdag (eller ja, tvätten tvättas eller torkas överallt varje dag). Vilken tvättmaskin? ) En man samlar in kartong , för lite pengar Någon måste ordna transporten , kartong återvinns inte av sig själv . Här tillverkas garn ..och skräddaren gör kläder av garnet Soptransport, vilket är ett stort problem i Kathmandu . Det här är förmodligen någons eget företag, att samla in sopor från kvarteret och gräva fram något ...användbart ur andras avfall Heliga män som tigger om allmosor utanför templet Och återigen släpptes geten ut från sin dag Och återigen var polisen tvungen att rensa bort tibetanska demonstranter framför den kinesiska ambassaden Foto från ett par dagars utbildning i mänskliga rättigheter som jag och en annan finländsk ETVO-volontär genomförde i juni . Jag står där framme med ögonen på pappren och hoppas att tolken som står bredvid mig har förstått vad jag har sagt. Like this : Related One Response to " Så ser vardagen ut " Eija , Ännu en gång har du lyckats säga något verkligt väsentligt om Nepal och livet. Tack, omtänksam person! Jag saknar dig. Är det bara september nu?! Jag kan inte vänta på att du ska följa med mig för att göra momos, jag vågar inte göra det ensam. Hälsningar till mina vänner!</w:t>
      </w:r>
    </w:p>
    <w:p>
      <w:r>
        <w:rPr>
          <w:b/>
          <w:color w:val="FF0000"/>
        </w:rPr>
        <w:t xml:space="preserve">id 140</w:t>
      </w:r>
    </w:p>
    <w:p>
      <w:r>
        <w:rPr>
          <w:b w:val="0"/>
        </w:rPr>
        <w:t xml:space="preserve">Chico's är en ännu renare hamburgerrestaurang efter en ny listning . Utbudet av tillbehör har förbättrats jämfört med tidigare och som representant för kedjekonceptet är Jumbo-versionen funktionell och bättre än sitt rykte. Servitören gjorde genast plats för vagnen och var där för att ta emot beställningen trots att det var nästan fullt ( kväll 31.12.2011 ). Jag tror att Chicos vet hur man gör sina hamburgare OK (jämfört med ABC i Judges Village som försökte göra en hamburgare utan ingredienser = NOK).Varning : K-18-varningen på menyn är verkligen passande !HOT &amp; SPICY BURGER är verkligen eldig och endast lämplig för fanatiker av kryddig mat . Jumbo Chicos är den svagaste prestationen av Chicos , servitörerna är inte uppmärksamma på kunderna när de kommer in och särskilt med att be om räkningen är onödigt svårt . Dessutom var kvaliteten på maten (sallad) vid mitt senaste besök helt undermålig, smaklös sallad utan dressing och överkokt kyckling. En bra jämförelse är att du kan få samma portion på en lokal ABC, men bättre gjord. Burgarna är ok, mycket tunga bara på grund av en massa majonnäs och ost. Biffarna är väl genomstekta och den sidan kunde utvecklas mer mot medium. Andra snacks i det förflutna inte särskilt bra erfarenheter, en kedja är en kedja ... Vid lunchtid var det inte alltför mycket folk, men ändå märkte de två servitörerna i salen oss inte på nästan femton minuter, trots att de försökte fånga vår uppmärksamhet. Efter en artificiellt vänlig hälsning skyndade de sig att leverera en dryck, det vill säga isvatten. När jag hällde upp, föll en isbit från kannan ner på bordet. Flickan tittade, rörde vid och flyttade isbiten och lämnade den på bordet. På det hela taget kom tanken att jag inte kommer att komma hit igen. Som vegan på den nuvarande menyn kan du åtminstone få en mångsidig vegepanna som innehåller tofu, portobellosvamp och sötpotatis. Även hamburgaren och fajitas kommer förmodligen fortfarande att finnas tillgängliga som veganer, du kan få tofu/portobello-svamp till fajitas.</w:t>
      </w:r>
    </w:p>
    <w:p>
      <w:r>
        <w:rPr>
          <w:b/>
          <w:color w:val="FF0000"/>
        </w:rPr>
        <w:t xml:space="preserve">id 141</w:t>
      </w:r>
    </w:p>
    <w:p>
      <w:r>
        <w:rPr>
          <w:b w:val="0"/>
        </w:rPr>
        <w:t xml:space="preserve">Beslutsfattare 51 % av beslutsfattarna i denna sektor är kvinnor - " i en klass för sig " Talouselämä 3.10.2012 09:45 Meddelande* * Obligatoriska fält Bland de viktigaste sektorerna är det bara inom hotell- och restaurangbranschen som mer än hälften ( 51 % ) av beslutsfattarna är kvinnor, medan de är betydligt färre inom andra sektorer. VD:n och styrelseledamöterna har det juridiska ansvaret , men tiotusentals andra personer fattar också dagliga inköpsbeslut i företagen . En nyligen genomförd undersökning av Suomen Asiakastieto Oy visar att två tredjedelar av dessa så kallade beslutsfattare är män . Andelen män och kvinnor varierar dock mycket beroende på bransch och ansvarsområde inom företaget. I företagen är det överlägset vanligast att kvinnor ansvarar för kommunikation (69 %), publicering (61 %) och personal (56 %). Det är också nästan lika många kvinnor som män som fattar beslut om upphandling, ekonomi och kundtjänst. Transport- och IT-funktioner är nästan alltid männens ansvar . Männen fattar också majoriteten av besluten inom säljfunktionen . Endast en av fem av dem är kvinnor, och denna andel minskar ytterligare när företagets storlek ökar. Endast 17 procent av försäljningscheferna i finländska företag med en omsättning på över 20 miljoner euro är kvinnor . Undersökningen bygger på företag som sysselsätter minst tio personer, varav det finns cirka 22 000. Asiakastiedos databas över beslutsfattare innehåller för närvarande aktuell information om namn och kontaktuppgifter för cirka 60 000 beslutsfattare som arbetar i dessa företag. Från undersökningen uteslöts också 155 000 verkställande direktörer, 725 000 styrelseledamöter och ordföranden, 194 000 enskilda näringsidkare och 80 000 aktieägare i företag.</w:t>
      </w:r>
    </w:p>
    <w:p>
      <w:r>
        <w:rPr>
          <w:b/>
          <w:color w:val="FF0000"/>
        </w:rPr>
        <w:t xml:space="preserve">id 142</w:t>
      </w:r>
    </w:p>
    <w:p>
      <w:r>
        <w:rPr>
          <w:b w:val="0"/>
        </w:rPr>
        <w:t xml:space="preserve">Finnish Networking Workshop är ett projekt som drivs av sju utbildningsinstitutioner och fyra företag för att främja en bredare användning av IKT inom utbildning och yrkesutbildning. Projektet, som finansieras av Tekes, kommer att bygga upp en distributionskanal för digitala läromedel i samarbete mellan företag och utbildningsinstitutioner, först på den inhemska marknaden och senare på den internationella marknaden. Universiteten representeras i projektet av Konstuniversitetets Sibeliusakademi, som ordnar musikkurser i samarbete med nätmusikskolan Rockway, och en tyskspråkig kurs för musiker och studerande inom andra konstområden i samarbete med Promentor Solutions. Tjänster för utbildningsinstitutioner på alla nivåer Nätverket för e-lärande i Finland erbjuder utbildningsinstitutioner möjligheter till samarbete med företag och ett brett nätverk av experter. För lärare erbjuder nätverket utbildning, intressanta evenemang, aktuella frågor om e-lärande, modeller för produktion av e-läromedel och andra lärares erfarenheter av e-läromedel och deras fördelar. Lärare och elever har möjlighet att prova online-kurser och nya inlärningsmetoder. Studenterna får också värdefulla kontakter med företag genom praktikplatser, praktik, sommarjobb, examensarbeten, projekt och tävlingar. Deltagande institutioner : Esbo arbetarskola och Kouvola Community College Haaga-Helia yrkeshögskola Helsingfors stads finskspråkiga arbetarskola Nummi-Pusula School Sibelius Academy of the University of the Arts Tapiola Upper Secondary School Företagspartner : Mikrolinna Oy Promentor Solutions Oy Rockway Oy Viope Oy Organisationspartners som stöder projektet : Ammatilliset erityisopettajat ry Association of Teachers of Special Needs Education Association of Finnish National Universities Association of Finnish Technology Industries Association of Finnish Small Businesses Association Finnish Rectors Association</w:t>
      </w:r>
    </w:p>
    <w:p>
      <w:r>
        <w:rPr>
          <w:b/>
          <w:color w:val="FF0000"/>
        </w:rPr>
        <w:t xml:space="preserve">id 143</w:t>
      </w:r>
    </w:p>
    <w:p>
      <w:r>
        <w:rPr>
          <w:b w:val="0"/>
        </w:rPr>
        <w:t xml:space="preserve">FinOpe Huvudnavigering Tips 01.03.07 14:42:33 finope Det finska uttalet orsakar ofta problem . Det är till exempel svårt att komma ihåg att singular partitiv alltid används med ordet monta . Det är också ibland ett problem att substantivet alltid står i singular partitiv med ett talord i nominativ eller partitiv (med undantag för talet ett). Detta problem löses fint med ett litet spel som bara kräver spelare och läppstift. Spelet : Personen som börjar spelet (nummer 1) : Jag heter Marja (i mitt fall) . Jag har inga röda fläckar . Hur många röda fläckar har du ( namn )? Den person som har fått denna fråga ( nummer 2 ) : Jag heter . Jag har inga röda fläckar . Hur många red dots har du ( och återigen namnet på någon av dem ) ? Person nummer 3: Mitt namn är Jag har inga röda fläckar ? Än så länge är allting enkelt, men om en av spelarna gör ett litet misstag, säger fel fras eller fumlar med sina ord, målas en röd fläck på hans ansikte med läppstift. Han måste börja från början med en förklaring, till exempel: Jag heter Jag har en röd fläck osv. Formerna är mycket minnesvärda genom denna roliga övning. Samtidigt har vi lite roligt tillsammans igen. Det är ett bra sätt att lätta upp, till exempel när du har arbetat med den här typen av grammatik i en tidigare lektion.</w:t>
      </w:r>
    </w:p>
    <w:p>
      <w:r>
        <w:rPr>
          <w:b/>
          <w:color w:val="FF0000"/>
        </w:rPr>
        <w:t xml:space="preserve">id 144</w:t>
      </w:r>
    </w:p>
    <w:p>
      <w:r>
        <w:rPr>
          <w:b w:val="0"/>
        </w:rPr>
        <w:t xml:space="preserve">Att göra gott och göra gott för gott är roligt och ger glädje. Att göra gott är gratis, det är bara att ge din tid och din aktivitet . Alla kan göra goda gärningar. Det viktigaste är att vilja göra gott, att berätta om det, att utmana dem och att dela med sig av det. Goda saker skapar fler goda saker. Utmana dina goda vänner, kollegor och familj att delta i Doing Good Hour . Ta fram de välgörare som förtjänar att synas . Dela dina goda gärningar på sociala medier före, under och efter de goda gärningarnas timme . Du kan skicka en utmaning på den här sidan .</w:t>
      </w:r>
    </w:p>
    <w:p>
      <w:r>
        <w:rPr>
          <w:b/>
          <w:color w:val="FF0000"/>
        </w:rPr>
        <w:t xml:space="preserve">id 145</w:t>
      </w:r>
    </w:p>
    <w:p>
      <w:r>
        <w:rPr>
          <w:b w:val="0"/>
        </w:rPr>
        <w:t xml:space="preserve">Många har funderat på hur långsamt inhemska detaljhandlare reagerar på den internationella e-handelns tillväxt. En anledning till denna långsamhet är att de finska konsumenterna inte är lika aktiva och villiga att använda sig av onlinetjänster som sina motsvarigheter på mer avancerade marknader. Detta argument är dock bristfälligt eftersom de finländska konsumenterna har varit pionjärer när det gäller att ta i bruk onlinetjänster inom en annan sektor, nämligen bankväsendet. Detta visar hur viktigt det är att detaljhandlarna själva gör aktiva insatser för att öka e-handelns popularitet. I Finland har detaljhandeln inte varit aktiv när det gäller att utveckla egna nätbutiker, utan har överlåtit marknaden till andra. Förr eller senare kommer e-handeln att ta fart i Finland . Om de traditionella återförsäljarna inte är redo i det skedet kan förändringar i handelsstrukturen bli oväntade. Det finns exempel på detta i många olika branscher, från mobiltelefoner till bokhandlar . En marknadsposition som verkar ointaglig kan snabbt gå förlorad. Traditionella aktörer förbiser ofta en ny utmanare tills det är för sent. Detta är vad som hände med Nokia, Motorola och RIM inom mobiltelefoni. Kan samma sak upprepas inom den kommersiella sektorn? Ett bra exempel på hur viktigt det är att detaljisterna är proaktiva är utvecklingen av livsmedelsförsäljning på nätet i Storbritannien. För nästan 20 år sedan hade Tesco, världens största livsmedelshandlare på nätet, en tydlig långsiktig vision om hur internet skulle påverka företagets kärnverksamhet. I dag är e-handel med livsmedel en av de viktigaste tillväxtkällorna för Tesco och England är den mest utvecklade marknaden i världen på detta område . Utvecklingen av e-handel med livsmedel i England har varit gynnsam eftersom nästan alla detaljhandlare har konkurrerat mycket aktivt och utvecklat e-handel i ungefär 15 år . Dessutom har detaljhandlarna gjort stora ansträngningar för att utbilda konsumenterna i att använda webben för att handla livsmedel och att lita på webben som en shoppingkanal . I Finland har man inte sett detta annat än i liten skala. S-gruppen och några mindre aktörer har deltagit . Att undervisa och vägleda kunder är inget nytt för dagligvaruhandeln . Butiken har trots allt varit aktiv när det gäller att introducera olika innovationer inom betalningsmetoder för konsumenterna . Ur kundens synvinkel är e-handel en utmärkt tjänst eftersom butiken hämtar och levererar inköpen direkt till kundens dörr. Nivån på tillhandahållandet av tjänster och verksamheten är dock inte tillräckligt hög för att den inhemska e-handeln verkligen ska kunna ta fart. Trots konceptet med god service är en viktig utmaning för e-handeln att göra den ekonomiskt lönsam . Det är ett ägg och höns problem: marknaden kommer inte att växa och utvecklas om ingen menar allvar med att utveckla den. Detta, i kombination med den låga konkurrensnivån inom dagligvaruhandeln, har inneburit att e-handeln inte har utgjort något hot mot befintliga företag. En ökning av onlinetjänsterna vid sidan av butikerna, dvs. en verklig flerkanaltjänst, är det bästa sättet att överleva i en konkurrensutsatt miljö . Bristande konkurrens behöver dock inte vara ett skäl för att inte vilja förnya sig . Biblioteken i huvudstadsregionen är ett bra exempel på detta och har aktivt utvecklat sina online- och mobiltjänster . Banktjänsterna flyttades snabbt till nätet under en tid, bland annat på grund av det "behov" av åtgärder som bankkrisen skapade. Det finns inget sådant tryck inom dagligvaruhandeln, men en extern aktör skulle kunna skapa ett sådant tryck om Kesko eller S-gruppen inte på allvar utvecklar sina tjänster på ett flerkanaligt sätt . Tesco har sett nätverket som en möjlighet för sin verksamhet, men i Finland har man inte sett samma möjlighet. I Storbritannien har livsmedelsförsäljning på nätet blivit en konkurrensdifferentierande faktor. I vårt land har konkurrensfaktorerna hittills sökts på annat håll. Författaren är postdoktoral forskare vid Aalto-universitetet och skrev sin doktorsavhandling om utvecklingen av livsmedelsförsäljning på nätet i England efter att ha tillbringat ett år på forskningsutbyte vid Oxford University. Det skulle vara bra om butikerna kunde göra en mobilapp för vanliga mobiltelefoner som gör det möjligt för kunderna att beställa produkter.</w:t>
      </w:r>
    </w:p>
    <w:p>
      <w:r>
        <w:rPr>
          <w:b/>
          <w:color w:val="FF0000"/>
        </w:rPr>
        <w:t xml:space="preserve">id 146</w:t>
      </w:r>
    </w:p>
    <w:p>
      <w:r>
        <w:rPr>
          <w:b w:val="0"/>
        </w:rPr>
        <w:t xml:space="preserve">Yttrande om PHILIPS 19PFL3405-12 Användarna har inte funnit några särskilda problem med användarvänlighetenDe tyckte att det var relativt lätt att bryta . , Men här har alla samma åsikt Du kan ta en titt på PHILIPS 19PFL3405-12 forumet för problem som har kommit fram till rekommenderade lösningar Det genomsnittliga betyget för fördelningen av åsikter är 6.98 och standardavvikelsen är 3.12 Hög prestanda Användarna har ställt följande frågor: Är 19PFL3405-12 väldigt prestandakraftig? 46 användare svarade på frågor och betygsatte produkten på en skala från 0 till 10. Betyget är 10/10 om PHILIPS 19PFL3405-12 är, i sin domän, den bästa på en teknisk nivå, den som erbjuder den bästa kvaliteten eller erbjuder det största urvalet av alternativ.</w:t>
      </w:r>
    </w:p>
    <w:p>
      <w:r>
        <w:rPr>
          <w:b/>
          <w:color w:val="FF0000"/>
        </w:rPr>
        <w:t xml:space="preserve">id 147</w:t>
      </w:r>
    </w:p>
    <w:p>
      <w:r>
        <w:rPr>
          <w:b w:val="0"/>
        </w:rPr>
        <w:t xml:space="preserve">Huvudmeny Arkiv per månad : December 2011 Bläddrar bland artiklar Visste du att Helsingfors kommer att vara världens designhuvudstad år 2012? Det betyder att det finns många spännande evenemang, fenomen, människor och nya insikter att visa upp under året i Helsingfors och säkert även på andra håll i Finland. Barn har inte heller lämnats utanför. I samband med World Design Capital Helsinki 2012 publiceras i början av året två intressanta böcker med Helsingfors-tema. Visste du att Helsingfors samma år firar sitt 200-årsjubileum som huvudstad? Den första barnboken om Helsingfors och design publiceras av Tamme i början av januari . Det är Karo Hämäläinens Hurra för Helsingfors! Jag förhandsgranskade Salla Savolainens illustrationer från boken och det verkar vara en bra träningsbok även för vuxna, eftersom illustrationerna innehåller ett brett spektrum av finländsk designkompetens. Berättelsen handlar om en barnfamilj som tillbringar en sommardag i Helsingfors. Och ja, det kommer också att finnas en engelsk version av boken och en MiniHelsinki-bok i kartong utan text, som byggs ihop av bokens bilder i mars. Den andra boken är faktiskt en gammal vän till Aino Havukaisen och Sami Toivonens Tatu ja Patu Helsingissä, som nu också finns på engelska från och med mars! Boken, som nominerades till Finlandia Junior 2003, är en barnboksklassiker om Outola-pojkarnas resa till huvudstaden. Den nya designen av huvudstadsupplagan har också en karta över Helsingfors med Tatu- och Patu-tema, som hjälper dig att navigera från en plats till en annan. Båda böckerna på engelska är ett säkert minne av Finland även efter designhuvudstadsåret. En av de finaste julklapparna jag fick var Paumes inredningsböcker Finland family style och Finland children's rooms . Tyvärr är böckerna, som är skrivna på japanska tecken av ett japanskt förlag, en underbar färginput för vintern och naturligtvis den bästa inspirationskällan . Böckerna genom snabbt kahlattuani började genom böckerna bara kahlattuani aloin miettimään kuinka samankaltaisia koteja ja childrenhuoneita suomesta kirjoihin oli kiválasztott . Alle kirjoissa esitellyt perheet olivat jollain tavalla kreatan alan ihmisten interiorustamia ja toistivat tiettyä meilläkin tuttua kaavaa : värikästä , harkittua , kreataa , old ja klassikkotuotteita . Olika, men egentligen så lika. Till exempel skulle Hang it all nagellack kunna ses i nästan vartannat hem och jag vet inte om det är så fint att jag skulle betala mer än 200 euro för det . Från Paumes böcker kan man knappast dra några slutsatser om det aktuella läget i finska barnrum, men jag började undra varför barnrummen var så lika, fulla av leksaker som var bekanta från mammas och pappas barndom och massor av märkesprodukter, vilket nästan har blivit ett svordomar för mig, finsk design. Barnen hade inte dekorerat dem, så det handlade mer om föräldrarnas syn på vad en bra miljö för ett barn att växa upp i var. Och i Finland verkar det vara samma typ av leksaker som föräldrarna har haft och en massa olika dyra finska saker ovanpå. Ainakaan noista Paumeseista inte mycket av utbudet hus betydande leksaker hittade , Ikea åtminstone ja . Vähän började nöd när jag insåg min egen inredning idé är samma lärde sig att Brio och Mumin och Finlayson på toppen . Jag kände att de Paumes Finland hem hade exakt samma böcker som vi har, som är de som alltid har funnits . Barnen i depressionen dekorera sina egna hem med varumärken som de kanske inte har haft möjlighet att som barn och deras egna favoriter . Ganska tråkig, om jag ska vara rättfram. Ganska bekant, om jag ska vara ännu mer rättfram. Tröttsamt. Finland skapar mycket barnkultur och varje år föds nya barnkaraktärer för tv, böcker och musik. Kommer våra barn fortfarande att hänga upp sina egna barndomsfavoriter på väggarna och kommer denna cykel att fortsätta även för deras barn? Jag kommer för min del inte att bli en grön Hevi-skunk.</w:t>
      </w:r>
    </w:p>
    <w:p>
      <w:r>
        <w:rPr>
          <w:b/>
          <w:color w:val="FF0000"/>
        </w:rPr>
        <w:t xml:space="preserve">id 148</w:t>
      </w:r>
    </w:p>
    <w:p>
      <w:r>
        <w:rPr>
          <w:b w:val="0"/>
        </w:rPr>
        <w:t xml:space="preserve">Blackjack Blackjack är ett favoritspel för många erfarna casinospelare, eftersom blackjack ger dig möjlighet att påverka spelet på samma sätt som till exempel poker. Blackjack är därför inte lämpligt för personer som gillar hasardspel, men om du gillar skicklighetsspel som är ganska krävande kan blackjack passa dig. Nuförtiden är blackjackspel på nätet också mycket populära och det finns nästan lika många av dem som det finns pokerspel på nätet. Spela dock blackjack först när du har lärt dig spelreglerna och minst en blackjackstrategi på nätet. Hur spelar man spelet? Spelet spelas enbart med kort och ditt mål är att få 21 poäng när du spelar och inte mer. Du spelar mot en givare och den som har en poäng som ligger närmare 21 vinner. Andra användare gillar också Casinospelare ställs inför frågan varje gång de gör en insättning: Vågar du skriva in information på Internet, som kan bli kostsam om den hamnar i fel händer? Därför är det en bra idé att använda onlineplånböcker, som fungerar som en mellanhand för att förhindra dataläckage. När du använder onlineplånböcker får varken kasinot dina bankuppgifter eller banken dina kasinouppgifter, vilket gör att dataläckage ... När du vill ha en bekväm betalningsmetod kan du välja EZIPay, som är lätt att använda och som accepteras som betalningsmetod och även för kontantuttag på de flesta större kasinon. Skapa din virtuella plånbok idag Nästan alla utom invånare i USA kan skapa en virtuell plånbok för sig själva. Det är mycket enkelt att skapa ett konto. Den casinosajt du använder har ett ... CashU grundades 2002 och har vuxit i popularitet bland casinospelare sedan starten. Företaget erbjuder många bra funktioner som är klart överlägsna resten Säker penningöverföring med en bekväm betalningsmetod Denna betalningsmetod är som ett förbetalt bankkonto . Det är extremt bekvämt och lätt att använda. Du kan ... I den här artikeln kommer vi att gå igenom hur du snabbt kan registrera ett PayPal-konto för dig själv. Vi kommer också att titta på ämnen som PayPal-betalningar och PayPal-kasinon. Ta dig därför tid att läsa igenom vår artikel . Det är mycket enkelt att registrera ett PayPal-konto, gå till Pay Pal.com och klicka på länken på sidan ...</w:t>
      </w:r>
    </w:p>
    <w:p>
      <w:r>
        <w:rPr>
          <w:b/>
          <w:color w:val="FF0000"/>
        </w:rPr>
        <w:t xml:space="preserve">id 149</w:t>
      </w:r>
    </w:p>
    <w:p>
      <w:r>
        <w:rPr>
          <w:b w:val="0"/>
        </w:rPr>
        <w:t xml:space="preserve">Tio goda skäl att bli medlem Alla medlemmar som ansluter sig till Skattekonsulentförbundet under kampanjåret får ett presentkort på 50 euro från S-gruppen som kampanjförmån. För varje ny medlem får en medlemspromotor ett presentkort från S Group värt 20 euro. För att få belöningen måste medlemspromotorn fylla i informationen på medlemspromotorblanketten och skicka den till föreningens kontor. Medlemmarnas nya medlemsförmån Som ny medlemsförmån får den nya medlemmen dessutom en "Good Mind"-kupong till ett värde av 30 euro som kan användas för kultur- eller hälsotjänster, t.ex. teater-, konsert- eller gymbiljetter. Förmånen kan erhållas genom att skicka en faktura i friform och originalkvittot till följande adress: Verovirkailijain Liitto , Ratamestarinkatu 11 , 00520 Helsingfors . På fakturan ska anslutningsdatum och kontonummer anges. Förmånen ska användas inom ett år efter anslutningen.</w:t>
      </w:r>
    </w:p>
    <w:p>
      <w:r>
        <w:rPr>
          <w:b/>
          <w:color w:val="FF0000"/>
        </w:rPr>
        <w:t xml:space="preserve">id 150</w:t>
      </w:r>
    </w:p>
    <w:p>
      <w:r>
        <w:rPr>
          <w:b w:val="0"/>
        </w:rPr>
        <w:t xml:space="preserve">Allmänna bestämmelser 1 § Följande genomsnittliga värden per kvadratmeter eller kubikmeter ska användas för att fastställa byggnaders återanskaffningsvärden. Om byggnadsnivån skiljer sig väsentligt från den genomsnittliga byggnadsnivån ska dessa värden ökas eller minskas, efter ägarens gottfinnande, upp till högst 30 %. Artikel 2 Vid tillämpningen av denna förordning ska en byggnads yta vara den yta till vilken de yttre måtten på alla våningar, källare och isolerade vindar ska läggas till. Balkonger, tak och utrymmen med en fri höjd på mindre än 160 cm ska inte räknas in i golvytan. Artikel 3 Golvytorna för kontor, sociala rum, förrådsutrymmen och parkeringsutrymmen ska beräknas på insidan. Ett hisschakts area ska beräknas genom att arean av hisschaktets bas multipliceras med antalet våningar som hisschaktet passerar genom. Byggnadens kubikvolym skall omfatta både varma och kalla utrymmen beräknade enligt de yttre måtten . Den genomsnittliga höjden på byggnadens våningsplan skall erhållas genom att dividera volymen med ytan . Endast hela kvadrat- eller kubikmetern skall beaktas vid fastställandet av ersättningsvärdena . Bostadshus Artikel 4 Ett småhus är ett fristående hus, ett parhus eller ett radhus där tillträde till bostadsutrymmena i allmänhet sker direkt från marknivå utan separat trappa . 5 Grundvärdet för golvytan i en liten bostad är 579,36 euro per m 2 . Om den bärande konstruktionen är av trä och om byggnaden färdigställdes före 1960 är grundvärdet för golvytan 462,18 euro per m 2 . Om den bärande konstruktionen är av trä och om byggnaden färdigställdes mellan 1960 och 1969 är grundvärdet för golvytan 522,93 euro per m 2 . Grundvärdet ska justeras med tilläggsvärden och minskningar enligt byggnadens egenskaper enligt följande: 12 § 13 Med hushålls- och garagebyggnad avses en separat bastubyggnad och en separat hushålls- och garagebyggnad . Om hushålls- och garagebyggnaden är isolerad och i övrigt utgör en byggnad som är avsedd för långvarigt bruk, ska värdet vara 377,55 euro per m 2 . Värdet på en lättviktig, oisolerad gårds- och garagebyggnad utan värmeisolering är 196,61 euro per m2 . Om en sådan byggnad färdigställdes före 1970 är värdet 154,08 euro per m2 . Kontorsbyggnader Artikel 14 Med kontorsbyggnad avses en byggnad vars lokaler huvudsakligen är byggda för kontorsändamål eller som huvudsakligen används för kontorsändamål . 15 Grundvärdet för golvytan i en kontorsbyggnad är 80 2 ,85 euro per m2 . Grundvärdet ska justeras med tilläggsvärden och minskningar beroende på byggnadens egenskaper enligt följande: 1 ) Golvhöjd - om byggnadens genomsnittliga golvhöjd är mer än 3,2 m men högst 3,5 m ska 16,487 euro läggas till grundvärdet för varje 5 cm över den nedre gränsen ( 3,2 m ):om den är längre än 3,5 m är tilläggsvärdet 98,92 euro per m 2 ; 2 ) Byggnadens form - om alla våningar i byggnaden är rektangulära med samma form och bottenvåningen endast har mindre fördjupningar eller utsprång, skall avdraget vara 82,45 euro per m 2 - om byggnaden är relativt enkel rektangulär eller L-formad , Om byggnaden har en avvikande form, är H-, T- eller U-formad eller om bottenvåningen är mer än dubbelt så stor som de övriga våningarna, är tilläggsvärdet 42,29 euro per m 2 ; 3 ) Förråds- och parkeringsutrymmen - om den totala ytan för förråds- och parkeringsutrymmena överstiger 20 % av byggnadens yta, ska minskningen vara 50,12 euro per m 2 - om den totala ytan för förråds- och parkeringsutrymmena är lika med eller större än 5 % men mindre än 20 % av byggnadens yta ,</w:t>
      </w:r>
    </w:p>
    <w:p>
      <w:r>
        <w:rPr>
          <w:b/>
          <w:color w:val="FF0000"/>
        </w:rPr>
        <w:t xml:space="preserve">id 151</w:t>
      </w:r>
    </w:p>
    <w:p>
      <w:r>
        <w:rPr>
          <w:b w:val="0"/>
        </w:rPr>
        <w:t xml:space="preserve">Anneli Saaristo kämpar mot sömnmedelsberoende Sångerskan Anneli Saaristo, som länge har lidit av sömnmedelsberoende, försöker kämpa sig ur det. När det var som värst brukade den deprimerade Saaristo ta upp till tio tabletter per natt och kunde inte nödvändigtvis ta sig upp ur sängen nästa dag. Nu finns det ljus i slutet av tunneln: dosen är nere på en och en halv tablett. Sångerskan har slutat med alkohol helt och hållet i hopp om en bättre natts sömn. Anneli Saaristo har alltid sovit dåligt. Långa turer störde hennes sömn ännu mer tills hon i början av 2000-talet trodde att hon hade hittat en lösning på problemet. Hon började ta sömntabletter. Saaristo insåg inte att han gradvis började bli beroende av sömntabletter: "Min manager sa att han använde sömntabletter på turné. Jag hade alltid tyckt att tanken på sömntabletter var jobbig, men sömntabletter lät som en lätt och enkel lösning. Saaristo betonar att begreppet "sömnpiller" är ett påhitt av läkemedelsföretagen och är felaktigt, eftersom det är ett läkemedel som bedövar dig precis som sömnmedel. Till en början tog Saaristo en halv dos då och då, men snart under samma natt var han tvungen att ta ytterligare en halv dos." Även om det inte är tillrådligt att ta mer än en och en halv tablett per dag, eftersom effekten annars blir omvänd, tog Saaristo högst tio tabletter per dag. Ibland gick jag inte upp ur sängen alls, jag bara sov, för jag kunde fly till sömnen. Men det gör jag inte längre, tack och lov är den tiden förbi, suckar Saaristo. Saaristo är nöjd med att den överdrivna användningen av sömnmedel ännu inte har påverkat till exempel hans lever eller minne. Numera använder Saaristo en ersättningsmedicin som ger honom naturlig sömn. Han har strikta gränser för sitt dagliga intag: dosen får inte överstiga en och en halv tablett . För några månader sedan planerade Saaristo att åka till ett sjukhus för att få sitt missbruk behandlat av professionella, men han gick inte dit av rädsla för att förlora sitt privatliv: "Det skulle ha varit så svårt. Jag försöker göra det här själv, jag måste få tillbaka min normala livsrytm. Just nu tar jag ett sömnmedel. Det kräver tålamod. Saaristo är skeptisk till att han någonsin kommer att kunna sluta ta drogerna helt och hållet: - Det skulle vara bra om jag kunde minska mängden till en halv tablett. Saaristo, som länge har kämpat med sömnproblem, vet vilka knep som kan hjälpa honom att sova bättre. Han slutade till exempel helt med alkohol i somras - Alkohol är också ett nervgift och är inte förenligt med läkemedel. Ett glas rött vin kan dock vara bättre än ett sömnpiller. En regelbunden livsrytm är nyckeln. Motion och läsning hjälper dig också att sova, men du bör också ägna mycket uppmärksamhet åt ditt sovrum. - Mitt sovrum är nu nästan min fristad. Jag har investerat i den: den är vacker, ren, tyst, sval och välventilerad. Jag har supermjuka franska lakan som är silkesmjuka mot min hud. Regelbundna sängtider och uppvakningstider är mycket viktiga - men i det här yrket är en regelbunden livsrytm omöjlig och ger oundvikligen arbetssaker att tänka på hemma . Det finns en motsägelse. Saaristo vet att han inte är ensam om sin sömnlöshet. I Finland lider nästan alla av åtminstone tillfälliga sömnproblem. Saaristo säger att livet med sömnmedel kan vara en farlig väg, men han påpekar att alla inte är beroende av sömnmedel: - Till exempel min chef är fortfarande bekväm med sömnmedel och en vän till mig använder dem på långa flygningar. För mig skulle det inte passa mig alls, jag skulle inte kunna sova när jag är rädd för att flyga ett flygplan.</w:t>
      </w:r>
    </w:p>
    <w:p>
      <w:r>
        <w:rPr>
          <w:b/>
          <w:color w:val="FF0000"/>
        </w:rPr>
        <w:t xml:space="preserve">id 152</w:t>
      </w:r>
    </w:p>
    <w:p>
      <w:r>
        <w:rPr>
          <w:b w:val="0"/>
        </w:rPr>
        <w:t xml:space="preserve">Letta sade i går att växelkursen mellan valutor är "förbannad" och "ojämn". I slutet av november rapporterade Wall Street Journal att den ungerska centralbankschefen hade sagt att Mario Draghi, ordförande för Europeiska centralbanken, trodde att exporten från sydeuropeiska länder skulle bli lidande om euron var för stark i förhållande till dollarn.</w:t>
      </w:r>
    </w:p>
    <w:p>
      <w:r>
        <w:rPr>
          <w:b/>
          <w:color w:val="FF0000"/>
        </w:rPr>
        <w:t xml:space="preserve">id 153</w:t>
      </w:r>
    </w:p>
    <w:p>
      <w:r>
        <w:rPr>
          <w:b w:val="0"/>
        </w:rPr>
        <w:t xml:space="preserve">NYHET Pelle Miljoona släppte för ungefär ett år sedan sitt album Halki ajan ja rakkauden (Through Time and Love) tillsammans med JJU:s stråkensemble.Albumet innehåller låtar från Pelles karriär som arrangerats av orkesterledaren Esko Eirola för en niohövdad ensemble. Suvi Isotalo och hennes band gör Irti-turnén på våren med start i Helsingfors den 20.1. För att fira turnén släpper Suvi Isotalo också en ny singel Irti , som är en del av P.S. Maj'lle-albumet som kom ut på hösten.2011 Sound Of Finlands nyaste medlem Antti Lainas släpper sitt debutalbum våren 2012 . Första singeln " Syksyisin " släpps 31.10.2011 och finns redan nu tillgänglig på Anttis hemsida och på Sound Of Finlands Jukebox . Läs mer ...</w:t>
      </w:r>
    </w:p>
    <w:p>
      <w:r>
        <w:rPr>
          <w:b/>
          <w:color w:val="FF0000"/>
        </w:rPr>
        <w:t xml:space="preserve">id 154</w:t>
      </w:r>
    </w:p>
    <w:p>
      <w:r>
        <w:rPr>
          <w:b w:val="0"/>
        </w:rPr>
        <w:t xml:space="preserve">EU:s grepp om pensionspolitiken skärps 11.3.2014 Hannu Uusitalo Enligt EU:s doktrin om maktdelning hör social- och pensionspolitiken till det nationella beslutsfattandet. Å andra sidan har detta inte hindrat kommissionen och rådet från att utfärda rekommendationer och uppmaningar om hur saker och ting bör göras. Denna linje har stärkts under de senaste åren. Pensionspolitiken granskas på många olika sätt inom EU. Till att börja med granskades den genom den så kallade öppna samordningsmetoden , där medlemsstaterna fastställer gemensamma allmänna mål och sedan utvärderar varandras framsteg. Detta var en relativt oskyldig övning ur subsidiaritetssynpunkt. Den fortsätter fortfarande med större ambitioner. Kommissionen, kommittén för ekonomisk politik och kommittén för social trygghet håller nu på att utarbeta en europeisk strategi för pensioner som återspeglar både ekonomiska och sociala mål. Det sociala skyddet är en viktig del av de offentliga finanserna i alla EU-länder . Detta faktum har gradvis lett till att det har utvecklats förfaranden som har ökat betydelsen av EU:s socialpolitik. Finland är skyldigt att följa den stabilitets- och tillväxtpakt som infördes 1997 och som sätter gränser för landets budgetbalans och skuldsättning. I finanspakten, som trädde i kraft i början av förra året, fastställs ännu strängare gränser för budgetunderskottet. Kommissionen kommer också att kunna bedöma medlemsstaternas budgetförslag innan de går till parlamentet för godkännande. I sin årliga tillväxtöversikt redogör kommissionen för sina åsikter om de ekonomiska och sociala prioriteringarna för det kommande året och ger medlemsstaterna vägledning om hur de ska främja tillväxt och sysselsättning. Den ligger till grund för landspecifika rekommendationer. I rapporten från 2013 dras slutsatsen att pensionssystemen bör reformeras för att koppla pensionsåldern till den förväntade livslängden, begränsa tillgången till förtidspensionering och generellt förlänga arbetslivet. Finland fick rekommendationer om detta redan 2011. År 2012 kommer kommissionen inte längre att nöja sig med att föreslå en reflektion utan kommer att föreslå att pensionsåldern kopplas till den förväntade livslängden. Tack vare finans- och socialministeriets insatser tog rekommendationen för 2013 ett litet steg bakåt. I rapporten konstaterades också att samma problem eventuellt skulle kunna lösas genom att koppla pensionsförmånerna till förändringar i den förväntade livslängden (vilket i Finland genomförs genom en faktor för förväntad livslängd). Kommissionen håller dock fortfarande på att undersöka frågan. Jag tror inte att de kommer att ge upp sina åsikter, så EU stärker sitt grepp. Den inhemska motsvarigheten till samma fenomen är finansministeriets växande betydelse för pensionspolitiken . Betyder detta att socialministeriets roll försvagas och att pensionspolitiken, tillsammans med utvecklingen inom EU, alltmer underordnas den ekonomiska politiken? Även om retoriken också uttrycker oro över pensionernas tillräcklighet undrar man hur mycket detta väger tyngre än de ekonomiska målen.</w:t>
      </w:r>
    </w:p>
    <w:p>
      <w:r>
        <w:rPr>
          <w:b/>
          <w:color w:val="FF0000"/>
        </w:rPr>
        <w:t xml:space="preserve">id 155</w:t>
      </w:r>
    </w:p>
    <w:p>
      <w:r>
        <w:rPr>
          <w:b w:val="0"/>
        </w:rPr>
        <w:t xml:space="preserve">Flyttning från Tammerfors till Varkaus Flyttdag 19.11 på lördag från Tammerfors Epilä till Varkaus ca 4 km från centrum till Lutakko . Två bärare behövs , självklart hjälper jag till och bär det jag kan . Från ett hyreshus med hiss , till ett fristående hus . I ett fristående hus måste du rulla två rammadrassängar , en utdragbar barnsäng , två hyllor , ett nattduksbord och en byrå på övervåningen . raka trappor upp . Också på nedervåningen diskmaskin , tvättmaskin , TV , soffa divan ( kan delas upp i två delar ) . Källaren ( kan nås direkt från utsidan ) bilring . Enligt också vuxencykel , två barncyklar och trehjuling och barnvagn . Det är de större sakerna . Åh och TV-däck . Självkörning med bil till Varkaus för att öppna dörrarna .</w:t>
      </w:r>
    </w:p>
    <w:p>
      <w:r>
        <w:rPr>
          <w:b/>
          <w:color w:val="FF0000"/>
        </w:rPr>
        <w:t xml:space="preserve">id 156</w:t>
      </w:r>
    </w:p>
    <w:p>
      <w:r>
        <w:rPr>
          <w:b w:val="0"/>
        </w:rPr>
        <w:t xml:space="preserve">Golden Riviera Casino är för dem som är vana vid att få inget annat än det bästa . Professionell supportpersonal , otrolig grafik och många bonusar , ett brett utbud av spel och spännande kampanjer ! Varje medlem av kasinot är inskriven i lojalitetsprogrammet . Lojalitetsprogrammet erbjuder möjligheten att tjäna poäng, få olika erbjudanden, bonusar och så vidare. Supportpersonalen är mycket vänlig och hjälper till när det finns problem. Supportpersonalen är tillgänglig 24 timmar om dygnet, 7 dagar i veckan. När du har accepterat Vip Club kommer du att få dina inkomster, bonusar etc. utbetalda på NETeller / PrePaidATM-konto inom 24 timmar. Insatsen du kan göra på slots är 0 €. Insatsen du kan göra på roulette är mellan 1 och 50 €. Allt du behöver för att spela Golden Riviera Casino är en PC med Windows 95/98/NT/ME/2000/XP. Du kan köpa casinokrediter med NETeller , Click2 Pay , UseMyBank , insättningar med kreditkort , insättningar med banköverföring , NETeller InstaCash , insättningar med betalkort , Firepay . Det finns bonusar med gratis pengar tillgängliga när du använder vissa insättningsmetoder . Om du tvivlar på att ditt kort eller bankkonto är säkert kan du ringa in dina uppgifter via våra kundtjänstmedarbetare via gratislinjer. Om du aldrig har spelat på Golden Riviera kommer du aldrig att vilja spela på något annat kasino. Golden Riviera Casino är för dem som är vana vid att bara få det bästa. Varje medlem av kasinot är inskriven i lojalitetsprogrammet . Supportpersonalen är mycket vänlig och hjälper alltid till när det uppstår problem. Supportpersonalen är tillgänglig 24 timmar om dygnet, 7 dagar i veckan. VIP-programmet ger dig ännu fler möjligheter, bonusar, kampanjer och som ett resultat ännu mer vinst! När du är VIP-medlem får du dina vinster inom 24 timmar. Du kan välja vilken insats du vill, från 25 dollar till 5 dollar. Insatsen du kan göra på blackjack är 2 200 dollar. Allt du behöver för att spela Golden Riviera Casino är en PC med Windows 95/98/NT/ME/2000/XP. Du kan köpa casinokrediter med NETeller , Click2 Pay , UseMyBank , insättningar med kreditkort , insättningar med banköverföring , NETeller InstaCash , insättningar med betalkort , Firepay . Det finns bonusar med gratis pengar tillgängliga när du använder vissa insättningsmetoder . Om du tvivlar på säkerheten för ditt kort eller bankkonto kan du ringa för att få din information via våra kundtjänstmedarbetare gratislinjer Alla spelare kan alltid räkna med vår supportpersonal. Supportpersonalen är tillgänglig dygnet runt. Supportpersonalen kommer alltid att komma till din undsättning och hjälpa dig. Yukon Gold Casino erbjuder gratis medlemskap i Casino Rewards. Casino Rewards ger sina medlemmar möjlighet att delta i speciella program. Programmet gör det möjligt för dig att samla lojalitetspoäng från flera partnercasinon på ett enda konto. Programvaran för Yukon Gold är snabb och enkel att ladda ner och installera. Programcasinot ger dig en attraktiv lobby med västerländskt tema där du kan registrera dig i några enkla steg. Yukon Gold är ett av de senaste kasinona på nätet och erbjuder den nya VIPER-mjukvaran. Du kommer inte att bli besviken på den fantastiska grafiken och ljudet. Yukon Gold Casino tar säkerheten på största allvar. Yukon Gold Casino har vidtagit omfattande åtgärder för att skydda alla aspekter av kasinot. Varje spelare får ett unikt kontonummer. Kraven för uttag är standard hos Yukon Gold. Om du aldrig har spelat på Golden Riviera kommer du aldrig att vilja spela på något annat kasino. Varje medlem av kasinot är inskriven i lojalitetsprogrammet. Lojalitetsprogrammet erbjuder möjligheten att tjäna poäng, få olika erbjudanden, bonusar och så vidare. Stödpersonalen är</w:t>
      </w:r>
    </w:p>
    <w:p>
      <w:r>
        <w:rPr>
          <w:b/>
          <w:color w:val="FF0000"/>
        </w:rPr>
        <w:t xml:space="preserve">id 157</w:t>
      </w:r>
    </w:p>
    <w:p>
      <w:r>
        <w:rPr>
          <w:b w:val="0"/>
        </w:rPr>
        <w:t xml:space="preserve">Mellersta Finlands lantmäteribyrå utför storskaliga undersökningar av vattenägande. Största delen av kommunerna i Mellersta Finland har redan undersökts . Undersökningarna är kopplade till förnyelsen av fastighetsregistret och registerkartan och initieras av lantmäteriverket självt och finansieras av staten. Vi går igenom alla 350 kommuner i Mellersta Finland på samma sätt. De största vattenförekomsterna är nästan utan undantag redan klara och ägs av skiftena och det går inte att hitta någon annan lösning för dem . De lösningar som ska antas under åtgärdens gång gäller vanligtvis små sjöar, dammar, vattendrag, små öar och laguner. Dessa är speciella i den bemärkelsen att i många delområden kan mer än 90 % av det område som ska behandlas behandlas på 10 minuter, men resten av området tar en hel dag. Ju mindre vattenförekomsten är, desto mer tvetydig är den vanligtvis, t.ex. dammar, bäckar och små floder . Här avgörs också äganderätten till öar och holmar, som inte tidigare uttryckligen har lösts i fastighetsregistret. Hanteringen av dessa ärenden bygger på de stora uppdelningar som gjordes på 1800-talet, då marken delades upp mellan de dåvarande husen och vattenområdena förblev deras gemensamma egendom. När det gäller mindre vattenförekomster finns det ofta inga uppgifter om huruvida vattenförekomsten tilldelades företaget eller om den förblev gemensam. Frågan kan ha behandlats senare i lantmäteriet . I början av 1900-talet fastställdes gränserna mellan sektionerna och de angränsande sektionerna genom att vattendelarna mellan sektionerna delades upp. De beslut som ska fattas grundar sig på kartor och dokument från tidigare mätningar och på 1902 års lag om vattengränser, enligt vilken en sjö eller damm inom samma jordbruksföretag, som inte står i förbindelse med ett vattenområde utanför det annat än genom en bäck som fisken inte kan passera i någon märkbar utsträckning, och en bäck av samma kvalitet hör uteslutande till jordbruksföretaget, om inte något annat anges i avgränsningen eller på annat sätt. Behandlingen av avdelningens område kommer troligen att ta några timmar . Antalet identifierade platser är cirka 25. Vid behov kommer även fältundersökningar att genomföras. Ett meddelande kommer att sändas till alla ägare av tilldelningar vars adresser är kända . Det finns ingen skyldighet att närvara vid mötena, och den berörda partens frånvaro hindrar inte att leveransen äger rum. LÄVERANSFÖRFARANDE Leveransförfarandet inleds med en genomgång av leveransformaliteterna, information, överklaganden m.m. Man förklarar också grunden för dessa undersökningar och ger en kort historik över området när det gäller vatten. Detta tar knappt en timme. Därefter börjar den individuella bearbetningen av vatten, öar och skär . När leveransen har legaliserats förs den in i fastighetsregistret . Utdrag ur leveranshandlingar och kartor skickas till kommunen . ANMÄLNING Information om överlåtelsen har lämnats genom tidningsannonser och inbjudningsbrev till alla ägare av tomter i området vars adresser är kända av fastighetsregistret. NÄRINGSLIV Vid möten Det finns ingen skyldighet att närvara. Om någon berörd part inte är närvarande hindrar det inte att handlingarna överlämnas, och det är därför upp till varje part att besluta om den vill delta eller inte. När kallelsen till mötet har skickats till dig innebär det att du är ägare till ett innehav som har en andel av de gemensamma vattnen i den avdelning som nämns i kallelsen . Andelen är förenad med bland annat medlemskap i en fiskesamfund . Ofta hör man ägaren till en sommarstuga vid en stor sjö säga att det inte är värt att åka till mötet eftersom fisket sker i vattnen nära stugan . Å andra sidan är en skogsägare som har en damm eller en bäck som rinner genom sin mark ofta intresserad av om området i fråga hör till gården eller inte.</w:t>
      </w:r>
    </w:p>
    <w:p>
      <w:r>
        <w:rPr>
          <w:b/>
          <w:color w:val="FF0000"/>
        </w:rPr>
        <w:t xml:space="preserve">id 158</w:t>
      </w:r>
    </w:p>
    <w:p>
      <w:r>
        <w:rPr>
          <w:b w:val="0"/>
        </w:rPr>
        <w:t xml:space="preserve">Vems sida står du på? Majoriteten av finländarna är kristna och majoriteten av dem är lutheraner. En del hävdar att det är för lätt att vara luthersk kristen i Finland . De säger att det inte finns något behov av att förklara det och att man får följa med strömmen. Jag antar att det inte heller är någon dålig sak. Redan på 1800-talet utmanades lutheranerna av engelska frikyrkliga medlemmar som besökte vårt land och av finlandssvenskar som var entusiastiska över dem och som hade kontakt med svenskar. På samma sätt utmanades troens äkthet av de pietistiska väckelserörelserna inom kyrkan, som hade fått kunskap och inflytande från andra delar av Europa genom de europeiska krigen. Finländarna såg det som lämpligt att ändra lagen och göra plats för ateister och andra trosbekännare. Detta lyckades inte i större skala förrän Finland blev självständigt. Det var inte förrän på 1960-talet som icke-kristna grupper som buddhister, hinduer och Hare Krishnas i större utsträckning ifrågasatte det finska andliga landskapet och tron på en barmhärtig Gud. Redan i evangelierna berättade Jesus för sina anhängare om det kommande hånet . Tron på en barmhärtig Gud som kom bland oss som Jesus och den Helige Ande är löjlig och dåligt sunt förnuft bland troende . På samma sätt tror vissa utövare av religioner som följer magiska regler att kristna bara är slapphänta och vill ha en enkel biljett till himlen. Nåd är farligt - du måste tortera dig själv, piska dig själv, följa strikta regler om att buga och andra regler och sedan erbjuder Gud lycka som belöning. Den kristne måste alltså erkänna sin svaghet och ofullkomlighet - och helandet börjar där . När du själv tar emot nåd kan den Helige Ande skapa nåd i dig för andra. Det finns tillräckligt med hårdhet, oförsonlighet och hänsynslöshet i världen för att tjäna materiella vinster och framgång för vissa. För att få tillfällig rikedom, berömmelse eller av någon annan anledning förhärdar människor sig och begraver sin mänsklighet och sitt Guds barnaskap. Låt oss vara djärva efterföljare av Jesus, även om det leder till skoningslöst förakt från andra. Låt oss stå på det godas sida, låt oss i våra hjärtan ha något som är mycket större och mer varaktigt än vad världen och mänskligheten kan erbjuda. Och av nåd. Ali Kulhia Författaren är teologie doktor, kaplan Ali Kulhia från Aka församling Senaste nyheter AKAAN SEUTU Aka Seutu Lehti tillhör gruppen Pirkanmaan Lehtitalo. Koncernen ger ut fyra lokaltidningar, två stadstidningar och Wave100 City TV. Företaget är också aktieägare i Sun Radio (Pohjois-Satakunnan Viestintä Oy), den största lokala radiostationen i Tammerfors marknadsområde, och i JPC-Studiot Oy, ett nationellt företag för ljudreklam för köpcentrum.</w:t>
      </w:r>
    </w:p>
    <w:p>
      <w:r>
        <w:rPr>
          <w:b/>
          <w:color w:val="FF0000"/>
        </w:rPr>
        <w:t xml:space="preserve">id 159</w:t>
      </w:r>
    </w:p>
    <w:p>
      <w:r>
        <w:rPr>
          <w:b w:val="0"/>
        </w:rPr>
        <w:t xml:space="preserve">Läs mer Effektivisera din fraktverksamhet med FedEx online-verktyg för frakt Att komma igång med våra online-verktyg för frakt är verkligen enkelt . Om du precis har börjat som avsändare eller om dina fraktbehov är oregelbundna är FedEx Ship Manager™ Lite något för dig. Med bara några få musklick kan du: få aktuella priser och leveranstider direkt organisera försändelsen av ett enda paket som väger upp till 68 kg i fyra enkla steg För vanliga avsändare rekommenderar vi FedEx Ship Manager™ på fedex.com . Den innehåller alla funktioner som nämns ovan och sparar tid, minskar de administrativa kostnaderna och erbjuder ytterligare fördelar . Det gör det också möjligt för dig att: integrera alla dina tulldokument skicka flera paket i ett parti skicka försändelser som väger mer än 68 kg implementera en adressbok automatisera hela fraktprocessen med en dedikerad hård- eller mjukvarulösning Du hittar säkert rätt verktyg för dina behov på fedex.com För mer information om allt det ovan nämnda och för information om FedEx automatiserade fraktlösningar, gå bara till fedex.com.</w:t>
      </w:r>
    </w:p>
    <w:p>
      <w:r>
        <w:rPr>
          <w:b/>
          <w:color w:val="FF0000"/>
        </w:rPr>
        <w:t xml:space="preserve">id 160</w:t>
      </w:r>
    </w:p>
    <w:p>
      <w:r>
        <w:rPr>
          <w:b w:val="0"/>
        </w:rPr>
        <w:t xml:space="preserve">Veckohoroskop vecka 45/2011 Mars' opposition mot Neptunus färgar veckan med osynliga färger . Allt du gör nu beror på känsliga nyanser och alla bör vara beredda på oväntade överraskningar under veckan. Det bästa sättet att hantera detta är att meditera lite eller sakta ner varje dag. Tisdag 8.11.2011 Myndigheterna är inte gynnade nu och alla är redo att fatta sina egna beslut . Onsdag 9.11.2011 Den här dagen kommer att ge lyckliga sammanträffanden, så länge du är redo att leva i nuet och med känslor . torsdag 10.11.2011 Kom ihåg att ha modet att meditera eller sakta ner lite idag. Helgen Inga större planetariska mönster faller på denna magiska dag den 11.11.11.11 så vi kan koncentrera oss på att njuta av den numerologiska magin i stunden. Lycka till alla bröllopspar!</w:t>
      </w:r>
    </w:p>
    <w:p>
      <w:r>
        <w:rPr>
          <w:b/>
          <w:color w:val="FF0000"/>
        </w:rPr>
        <w:t xml:space="preserve">id 161</w:t>
      </w:r>
    </w:p>
    <w:p>
      <w:r>
        <w:rPr>
          <w:b w:val="0"/>
        </w:rPr>
        <w:t xml:space="preserve">Åtgärder som vidtagits Som världsmedborgare i himlen 23.04.2002 TELEVISIONEN REPRETERAR NYHETEN som inte leder någonstans: både israeler och palestinier kräver att den andra parten skall inleda det avgörande tillbakadragandet först. Samtidigt spelas melodierna och stämningarna i musikalen "Fiddler on the Roof", som spelas av Vaskivuori High School, upp i mitt huvud. Anatevka, Anatevka - hur sorglig var inte sången när judarna tvingades packa ihop och lämna sin hemby. Makten störtades och judarna fördrevs från sin by. Nu dånar stridsvagnarna på Västbanken ... Anatevka , Anatevka . RAUHANNOBELISTERNA DISKUSERAR i en ny TV-dokumentär . Eliel Wiesel, som är jude, sade att han skulle delta i en bön om att Gud inte skulle förlåta dem som dödade judiska barn under andra världskriget. Denna orättvisa bör aldrig glömmas och återbetalas med förlåtelse. Å andra sidan frågade man om den förlåtelse som föreslagits av sanningskommissionen i Sydafrika eller Östtimor kan leda till varaktig fred. Är det en alltför enkel lösning? Eller är det en alltför svår lösning? Det förutsätter trots allt att brotten erkänns offentligt. Och det är välkänt att sanningen gör ont. OM ALLA HADE SIN Egen ANATEVKLE skulle det vara lätt för var och en av oss att hålla med om temat för nästa söndag, nämligen att de kristna har ett uppdrag att leva som himmelska medborgare i världen. Men så länge vi kräver att andra ska ta det första steget och vilja till fred är det osannolikt att vi blir himmelska medborgare i världen. Samma sak kommer att hända med de många som varken är medborgare i något land eller kommer från något land. Det enda hoppet är att vi, medborgare i denna sjuka värld, en dag kommer att bli accepterade i det himmelska hemmet. VI SES ALLTID! Jag saknar dig! Det är intressant att ordet "miss" används i två mycket olika betydelser. Eller ligger de två uttrycken trots allt nära varandra? Livet är sorgligt och sorgliga saker händer för att vi är ledsna, vi saknar något viktigt. Livet kan sakna någon som står oss nära, någon vi älskar, vi kanske inte har hittat vår plats, Läs mer ...</w:t>
      </w:r>
    </w:p>
    <w:p>
      <w:r>
        <w:rPr>
          <w:b/>
          <w:color w:val="FF0000"/>
        </w:rPr>
        <w:t xml:space="preserve">id 162</w:t>
      </w:r>
    </w:p>
    <w:p>
      <w:r>
        <w:rPr>
          <w:b w:val="0"/>
        </w:rPr>
        <w:t xml:space="preserve">Berner Oy , GWM-Engineering Oy , Kirkkonummen Vesihuoltolaitos , Labkotec Oy , Labtium Oy , Lahtiaqua Oy , Logica Suomi Oy , Maa- ja metsätalousministeriö , Mikkelin vesi , Mipro Oy , Pacsolution Oy , Pöyry Environment Oy , Riihimäen vesi , Savcor Forest Oy , Sosiaali ja terveysministelriö , Suomen Sokeri Oy , Telemic Oy , Valio Oyj , Vesi ja viemärilaitosyhdistys Projektet skapar bästa praxis för hantering av råvattenkedjan så att WSP:( Planering av vattensäkerhet ) är uppfyllda . Syftet med det övergripande systemet är att säkerställa en tillräcklig vattenkvalitet i normala och särskilda situationer. Föroreningssituationer ska upptäckas så tidigt som möjligt genom övervakning online vid råvattenkällan. Det kommer att kontrolleras på grundval av riskbedömningar om de korrigerande åtgärderna är tillräckliga. För att projektet ska lyckas har ett internationellt forskningsnätverk inrättats för att utveckla och integrera de olika systemkomponenterna. En slutrapport kommer att utarbetas när projektet avslutas 2012. De resultat som är av störst intresse för sektorn kommer att presenteras vid seminarier som Water Management Days . De vetenskapligt mest intressanta resultaten kommer att publiceras i internationella tidskrifter.</w:t>
      </w:r>
    </w:p>
    <w:p>
      <w:r>
        <w:rPr>
          <w:b/>
          <w:color w:val="FF0000"/>
        </w:rPr>
        <w:t xml:space="preserve">id 163</w:t>
      </w:r>
    </w:p>
    <w:p>
      <w:r>
        <w:rPr>
          <w:b w:val="0"/>
        </w:rPr>
        <w:t xml:space="preserve">Måndag 21 april 2014 Tjugoåringar och Petri Min lillasyster fyllde 20 år i lördags och samma dag kom Petri Nygård till Kankaanpää för att uppträda. Min syster är ett fanatiskt fan, så vi hade kommit överens om att gå på en spelning tillsammans. Först började vi kvällen hos mig och sedan fortsatte vi på natten till Americano :) Jag satte mitt hår i en ganska stor röra och satte en svart ros som dekoration.</w:t>
      </w:r>
    </w:p>
    <w:p>
      <w:r>
        <w:rPr>
          <w:b/>
          <w:color w:val="FF0000"/>
        </w:rPr>
        <w:t xml:space="preserve">id 164</w:t>
      </w:r>
    </w:p>
    <w:p>
      <w:r>
        <w:rPr>
          <w:b w:val="0"/>
        </w:rPr>
        <w:t xml:space="preserve">      Frågor 10 januari 2006 - 13:30 Jeremias frågar om Nato ? Vad tycker du om Sauls [ ... ] för Nato? Vad tycker du om Sauls Nato-uttalande? Och hur ställer ni er till Nato? Skulle det inte vara bättre att erkänna fakta och säga att vi går till Nato i vilket fall som helst, när som helst, i stället för att slingra sig och prata i onödan . Jag är själv en gammaldags borgare från den tid då vi var tvungna att ha en viss övertygelse, men jag anser fortfarande att det är uppenbart att vi måste gå till Nato nu, medan vi fortfarande har tid och möjlighet . Jag skulle rösta på Saul i den andra omgången om han sade rakt ut vad som redan är uppenbart för alla tänkande människor . ( I den första omgången skulle jag rösta på Saul främst för att reta Mati ... ) ER-svar Om man tittar på Sauls uttalanden och helgens intervju tycker jag att han har krökt sig betydligt mindre än de andra huvudkandidaterna ( presentationen av ett mer europeiskt Nato är en rimlig ståndpunkt ). Jag är verkligen irriterad över Halonens och Vanhanens dubbelspel, vilket helgens nyheter visade . Vanhanen gömde sig bakom regeringens linje och försvarsdeklarationen . Naturligtvis måste han försvara de beslut som fattats, men en modig politiker skulle kunna säga sin egen ståndpunkt och på det sättet leda landet . När vi alla vet att formeln för Natomedlemskap är exakt densamma som för EU-medlemskap skulle han kunna vara ärligare och öppnare och sluta att förringa folket . Jag har själv ändrat min ståndpunkt under årens lopp och har till slut varit för Natomedlemskap . De viktigaste skälen är: utvecklingen i Ryssland, som jag inte på något sätt kan betrakta som demokratisk; för västliga demokratier är det det mest naturliga alternativet; alla som avskyr USA:s unilateralism skulle kunna hjälpa till genom att gå med i Nato, ett multilateralt och demokratiskt kontrollerat organ; och slutligen: Finland skulle få beslutsmakt i en organisation där det redan är en brännpunkt. Och nummer två också?</w:t>
      </w:r>
    </w:p>
    <w:p>
      <w:r>
        <w:rPr>
          <w:b/>
          <w:color w:val="FF0000"/>
        </w:rPr>
        <w:t xml:space="preserve">id 165</w:t>
      </w:r>
    </w:p>
    <w:p>
      <w:r>
        <w:rPr>
          <w:b w:val="0"/>
        </w:rPr>
        <w:t xml:space="preserve">All Slots Casino vill starta året med en smäll och har redan lanserat tre nya toppspelautomater för sitt online- och mobilcasino . 14 januari , 2013 Spela Paddy Power-spel på din TV Paddy Power erbjuder spelarna chansen att spela casinospel och skraplotter på sin TV. Totalt finns det 24 spel tillgängliga för att spela på TV och dessa spel inkluderar några mycket populära klassiska spel som Batman, The Incredible Hulk, Spiderman och så vidare. Naturligtvis kan du också vinna stort när du spelar på TV, precis som du skulle göra när du spelar på ett vanligt casino. Just nu kan du också få bra insättningsbonusar från casinot när du spelar deras spel. Nya kunder kan få totalt 200 pund och du får ytterligare 5 pund utan krav på insättning.</w:t>
      </w:r>
    </w:p>
    <w:p>
      <w:r>
        <w:rPr>
          <w:b/>
          <w:color w:val="FF0000"/>
        </w:rPr>
        <w:t xml:space="preserve">id 166</w:t>
      </w:r>
    </w:p>
    <w:p>
      <w:r>
        <w:rPr>
          <w:b w:val="0"/>
        </w:rPr>
        <w:t xml:space="preserve">Modellen för egenvård bygger på att patienten ska få vård av högsta möjliga kvalitet . Modellen möjliggör omvårdnadens kärna, dvs. god vård . Målet är att patienten ska kunna klara av sina dagliga aktiviteter . I förhållandet mellan patienten och vårdpersonalen betonas delat ansvar och gemensamt beslutsfattande . För att vårdförhållandet ska bli framgångsrikt krävs ett jämlikt partnerskap, respekt för värderingar och övertygelser samt beaktande av patientens behov ( jfr. Självvvårdsrelationen kännetecknas av evidensbaserat handlande som främjar god vård och kvalitet inom omvårdnad ( STM 2003 ). Utvecklingsprojektets syfte och genomförande Syftet med utvecklingsprojektet var att fördjupa självvårdsmodellen och utveckla nya omvårdnadspraktiker samt möjliggöra implementering av den nya omvårdnadsmodellen på avdelningar i samarbete med omvårdnadspersonalen. Målet var att trygga en högklassig och kundorienterad vård för långtidspatienter. Under utvecklingsarbetet kartlades vårdpersonalens och avdelningsskötarnas åsikter om egenvård. Utvecklingsprojektet genomfördes vid Myllypuros sjukhus, som är ett av de fyra sjukhusen för långtidsvård i Helsingfors stads hälsovårdscentral. Utvecklingsprojektet genomfördes enligt principerna för praktisk aktionsforskning. Aktionsforskning är en användbar metod när målet är att utveckla det praktiska arbetet och förändringsverksamheten. Framgångsrik aktionsforskning ger ny kunskap om vård och producerar nya vårdpraktiker. Den använder vetenskapliga metoder för att lösa praktiska problem ( Aaltola &amp; Syrjälä 1999. ) Aktionsforskning är alltid kontextuell, deltagande och samarbetsinriktad. Syftet är att svara på en utvecklingsuppgift som identifierats i praktiken och att förbättra befintlig praxis ( Kuula 1999. ) Principerna för aktionsforskning lämpade sig väl som ram för utvecklingen av modellen för egenvård, eftersom dess grundprincip var att utveckla arbetsgemenskapens arbete genom att skapa nya metoder och utvärdera deras effektivitet i praktiken. Utgångspunkten var också de anställdas önskemål om en sammanhängande och kundorienterad verksamhetsmodell, i syfte att ge ny information om verksamheten, men också för att utveckla den. Projektets framsteg I åratal har avdelningarna vid Myllypuro sjukhus utvecklat vården av äldre och långtidspatienter genom olika utvecklingsprojekt . I samband med organisationsförändringen av hälsocentralen 2004 var det viktigt att kombinera de goda metoderna från de två sjukhusens vårdkulturer till en gemensam vårdmodell. Syftet var att engagera sjuksköterskorna på de två avdelningarna i ett kundorienterat arbetssätt och att förbättra kvaliteten på omvårdnaden. Sjuksköterskor som var intresserade av att utveckla egenvården valdes ut för att bilda en gemensam utvecklingsgrupp på avdelningarna, som engagerade sig i att planera och utveckla aktiviteter. Avdelningssjuksköterskorna möjliggjorde deltagandet i arbetsgruppen genom att ge stöd och uppmuntran och genom att ta hänsyn till mötestiderna vid planeringen av skiftet. Medlemmarna i arbetsgruppen identifierade och dokumenterade sina avdelningars arbetsmönster , satte upp mål och genomförde sin verksamhet i linje med dessa mål . Arbetsgruppens verksamhet antecknades för att man skulle kunna bedöma hur utvecklingsprojektet fortskred. Anteckningarna delades ut till arbetsgruppens medlemmar, avdelningssköterskorna och översköterskorna och diskuterades med personalen på avdelningarna. Detta gjorde det möjligt för vårdpersonalen på avdelningen att kommentera planerna och bidra till utvecklingen av aktiviteterna . Arbetsgruppens framsteg övervakades och utvärderades också av sjukhusets ledningsgrupp. Enligt vårdpersonalen innebär egenvård att agera som expert och fatta beslut, planera, genomföra och utvärdera omvårdnad i ett multidisciplinärt samarbete. Att agera som expert innebar att implementera omvårdnadens värderingar och principer i det egna arbetet och att upprätthålla en tillförlitlig verksamhet . I implementeringen av omvårdnadsarbetet betonades erkännandet av patientens värderingar och beaktandet av patientens egen vilja samt att möta patienten som en unik person . Enligt vårdpersonalen samordnar egenvårdare det multidisciplinära samarbetet på avdelningarna . Den viktigaste formen av samarbete ansågs vara vårdkonsultationen vid planeringen och genomförandet av patientens vård. Sjuksköterskans uppgift var att registrera hur vårdkonsultationerna fortskred och vad man kom överens om under mötet . Självvård framstod som en viktig aspekt av omvårdnad.</w:t>
      </w:r>
    </w:p>
    <w:p>
      <w:r>
        <w:rPr>
          <w:b/>
          <w:color w:val="FF0000"/>
        </w:rPr>
        <w:t xml:space="preserve">id 167</w:t>
      </w:r>
    </w:p>
    <w:p>
      <w:r>
        <w:rPr>
          <w:b w:val="0"/>
        </w:rPr>
        <w:t xml:space="preserve">I går och i förrgår inleddes kosäsongen i området mellan Särkisalo och Bromarv . Utan Ari Paatajans professionella hjälp hade resultatet inte blivit detsamma. Vi fångade ungefär 120 gäddor, några abborrar och några gäddor på toppen. Det var tredje året i rad vid nästan samma tidpunkt och varje gång har resultatet varit 100 gäddor på kattfisket. Måndag morgon vaknade jag klockan 4.30, fick kaffe i ansiktet och läste tidningen. Klockan 6 på morgonen plockade jag upp min första fiskekompis och ett par andra lite senare. 242 kilometer och 3,5 timmar senare var vi i Apajalahti-varvet. Handskakningarna var gjorda och vi åkte ut och fiskade så snabbt som möjligt ... Läs resten av Mika's berättelse här &amp;gt ; &amp;gt ; &amp;gt ; Se den fantastiska videon! Vinn din egen sjö i 24 timmar! Din egen sjö? Ja, köp nu på kalastamo.com från 9.6.2014 till 30.6.2014 för mer än 100 värden och du kan vinna en fiskeresa på den magnifika sjön Syväjärvi nära Tavastehus på Evo campingområdet! Fiskeresan till sjön Syväjärvi för 20 personer är reserverad för kalastamo.com-kunder lördag-söndag 23-24 augusti, med start lördag kl. 14.00 och slut söndag kl. 12.00.</w:t>
      </w:r>
    </w:p>
    <w:p>
      <w:r>
        <w:rPr>
          <w:b/>
          <w:color w:val="FF0000"/>
        </w:rPr>
        <w:t xml:space="preserve">id 168</w:t>
      </w:r>
    </w:p>
    <w:p>
      <w:r>
        <w:rPr>
          <w:b w:val="0"/>
        </w:rPr>
        <w:t xml:space="preserve">Grace 9.8.2012 | Juha Heinilä Till alla som tog emot honom gav han kraft att bli Guds barn, till dem som tror på hans namn, som inte är födda av blod, inte heller av köttets vilja, inte heller av människans vilja, utan av Gud.Och Ordet blev kött och bodde bland oss, och vi skådade hans härlighet, en härlighet som den enfödde sonens från Fadern, och han var full av nåd och sanning. Johannes vittnade om honom och ropade och sade: "Denne är den om vilken jag har sagt: 'Den som kommer efter mig har varit före mig, ty han har varit före mig.'" Och av hans fullhet har vi alla fått ta emot, och nåd på nåd. Lagen gavs genom Mose, men nåden och sanningen kom genom Jesus Kristus ( Johannes 1:12-17 ) Hur kan en människa överleva utan Jesus här i detta liv och vid livets slut och vid den yttersta domen? För vem dog Jesus? Hur förstår vi Guds nåd? Hur skulle jag kunna vara värdig att ta emot Guds nåd? Kommer Gud att vara rättvis vid den sista domen och hur motiverar du din förståelse? Å andra sidan kräver omvändelse att Gud drar och att människan ödmjukar sig, så människan kan inte bli troende på egen hand utan Juamala tar initiativet. Rapportera skräppost Skicka mig en kopia till den här e-postadressen . Ari Pasanen | 10.8.2012 22:27:22 Juha Heinilä , du säger att du är fel person att döma dig själv , tänk på när Guds Ande kommer till människan , tidigare var hon en slav av synden och nu är hon fri , från mörker till ljus , tidigare förstod hon inte Jesu ord och nu förhärligar den Helige Ande dem , Guds frid vakar över hjärtat , kan du ignorera saker? Om de inträffade när du var liten, kan du märka dem? Rapportera skräppost Skicka mig en kopia till den här e-postadressen . jorma ojala | 10.8.2012 22:33:53 Paulus tycks inte ha varit i den krafttro som Ari berättar om, men livet för de kristna på den tiden tycks ha gått framåt genom Guds nåd . 13 Ty det är Gud som verkar i er både vilja och gärning, för att hans goda vilja ska ske. 3:5 Inte så att vi själva har förmågan att tänka något, som om det kom från oss själva, utan den förmåga vi har är J u m a l a s t a , Hebreerbrevet 13:21 för att han skall göra er kapabla att göra allt gott, så att ni kan göra hans vilja, och så att han i er verkar det som är välbehagligt för hans ögon, genom Jesus Kristus; åt honom vare äran i evigheternas evigheter! Amen. Rapportera ett störningsmeddelande Skicka mig en kopia till den här e-postadressen . Ari Pasanen | 10.8.2012 22:45:14 Jorma Ojala , nu när Gud verkar i de troende finns det två möjligheter, nämligen A ) de troende lever i Guds vilja eftersom Gud är mäktig och har uttryckt sin vilja i Bibeln genom Jesu ord B ) de troende skiljer sig inte från andra människor eftersom Gud är maktlös när det gäller att verka i de troende Vilket av dem är korrekt? Rapportera skräppost Skicka mig en kopia till denna e-postadress . jorma ojala | 10.8.2012 22:59:37 Varken , varken A eller B . Breven i Nya testamentet berättar en helt annan historia om kristendomen och det kristna livet än din. Din idé har förståtts, så det finns ingen anledning att fortsätta att tjata om den. Välsignelser till dig och tillväxt på vägen till självupptäckt . Rapportera ett störningsmeddelande Skicka mig en kopia till den här e-postadressen . Martti Pylkkänen | 11.8.2012 08:56:45 Romarbrevet 7: 14-22 Paulus beskrivning är en förenklad beskrivning av en kristen människa som klagar över sin syndfullhet. Med andra ord kan inte ens en kristen leva ett perfekt syndfritt liv. Om han verkligen tror att han kan det är det ett självbedrägeri, eller åtminstone en dålig självkännedom, för "Zyperia" lär verkligen ut "människans ofullkomlighet, hur hon till och med genom att leva i tro ständigt måste kämpa mot synden och ondskan",</w:t>
      </w:r>
    </w:p>
    <w:p>
      <w:r>
        <w:rPr>
          <w:b/>
          <w:color w:val="FF0000"/>
        </w:rPr>
        <w:t xml:space="preserve">id 169</w:t>
      </w:r>
    </w:p>
    <w:p>
      <w:r>
        <w:rPr>
          <w:b w:val="0"/>
        </w:rPr>
        <w:t xml:space="preserve">Källkod till sidan Joseph Smith och polygami Funktionen du söker är begränsad till användare som tillhör följande kategori : användare Du kan se och kopiera källtexten från denna sida : == ' ' ' ' Joseph Smith och polygami ' ' ' ' ' ' ' == == == Kritik == Kritikerna angriper Joseph Smith för hans ord och hans praxis om polygami . Vanligtvis innehåller angreppen följande påståenden : 1. Polygami är varken kristet eller bibliskt 2. Joseph dolde sanningen om polygami 3. Polygami var olagligt och därför fel 4. Polygami hade sina rötter i Joseph Smiths världsliga lustar 5. Josph ville att unga kvinnor skulle gifta sig med honom 6. Joseph gifte sig med dem som redan var gifta ( polyandri ) Se även : Källor till kritiska citat om detta ämne [ http://en.fairmormon .org/ Joseph_Smith/Polygamy/CriticalSources ] == Polygamy Files : == - [ [ Verksamhetsstart ] ] ] - När och hur började polygami i kyrkan? [ http://en.fairmormon .org/Polygamy_book/Initiation_of_the_practice ] - [ [ [ [ Abrahams handlingar ] ] - OL 132 :32 http://scriptures.lds.org/ sv/dc/132 beordrar Josef och andra att göra "Abrahams handlingar". Men vad var "Abrahams gärningar"? " [ http://en.fairmormon .org/ Joseph_Smith/Polygamy/ Works_of_Abraham ] - [ [ [ Påståenden om att polygami inte är bibliskt ] ] - Kritik som säger att polygami är icke-religiöst och passar in i det västerländska tänkesättet som värdesätter monogami . Kritiken säger också att polygami är obiblisk och ironiskt nog till och med strider mot Mormons bok . [ http://en.fairmormon .org/ Joseph_Smith/Polygami/Not_Biblical ] - [ [ Fördömer Mormons bok polygami? ] ] ] - Kritikerna använder Jakobs bok som bevis för att Mormons bok fördömer polygami. De fortsätter med att hävda att Joseph Smith inte följde detta förbud mot läran om polygami . [ http://en.fairmormon .org/Mormonism_and_polygamy/Book_of_Mormon_condemns_the_practice ] - [ [ Tidiga kristna och polygami.] ] ] - Oavsett hur motbjudande det kan vara för moderna troende finns det tydliga och ovedersägliga bevis för att de bibliska profeterna i vissa fall ingick i polygama förhållanden. Den äldre Orson Prat ansågs ha vunnit en tredagarsdebatt om just denna fråga. Hans motståndare var pastor John P. Newman , kaplan i den amerikanska senaten 1870 [ 1 ] [ http://en.fairmormon .org/Mormonism_and_polygamy/Early_Christians_on_plural_marriage ] - [ [ [Påstår att polygamister tillåts överskrida "normala gränser".] ] ] - Kritiker hävdar att Joseph Smith och Brigham Young sa att polygami gjorde det möjligt för dem att överskrida "normala gränser" och att normala sociala regler för interaktion inte gällde för Joseph. [ http://en.fairmormon .org/ Joseph_Smith/Polygamy/Polygamists_are_to_go_beyond_normal_%22bounds%22 ] == Olika kritikers påståenden om skälen till varför Josef lärde ut polygami == - Var Josefs motiv för polygami "fysisk lust"? - Detta har länge varit identifierat av opartiska forskare som det svagaste av de olika argumenten. I ljuset av dokumenterade bevis är det lättare att tro att Josef hade fel än det löjliga påståendet att han och hans</w:t>
      </w:r>
    </w:p>
    <w:p>
      <w:r>
        <w:rPr>
          <w:b/>
          <w:color w:val="FF0000"/>
        </w:rPr>
        <w:t xml:space="preserve">id 170</w:t>
      </w:r>
    </w:p>
    <w:p>
      <w:r>
        <w:rPr>
          <w:b w:val="0"/>
        </w:rPr>
        <w:t xml:space="preserve">Trasiga fönster på byggnader och bilar, förstörda kortläsare och slagord som "Mördare! " och " Dina negativa beslut dödar " . Bara i år har Migrationsverkets huvudkontor på Celsiusgatan och Östra Farmvägen i Malmö utsatts för sju vandaliseringsdåd. I hela landet finns liknande ... En kvinna reste med nattåg från Malmö till Stockholm i maj . Hennes avsikt var att sälja två valpar på stationen i Stockholm. Klockan 4.00 på morgonen vaknade kvinnan och upptäckte att en okänd ung man satt bredvid henne i sovkupén och rörde vid hennes bröst och rumpa. Den unge mannen tryckte sedan på ... På söndagsmorgonen föll en kvinna till marken från en balkong på tredje våningen på Snödroppsgatan i Holma i Malmö. Polisen misstänker att händelsen var ett mordförsök för vilket en 41-årig man har gripits. Kvinnan uppges endast ha fått lindriga skador vid fallet. "Hon befann sig i lägenheten när fallet inträffade och vi misstänker att ... Mannen blev påkörd av en bil i ett bråk om en felparkerad bil vid 20-tiden på torsdagskvällen på Thomsons väg i Rosengård . Förutom offret för smitningen fördes en person till sjukhus och fyra andra greps. Enligt vittnen på platsen hade smitningsoffret talat med en kvinna som hade parkerat sin bil fel. Polisen ... Av alla svenska kommuner hade Malmö det högsta antalet döda och skadade på vägar och gator under 2012, enligt statistik från Trafikverket, med 660 skadade eller dödade per 100 000 invånare, jämfört med 391 i Stockholm och 246 i Göteborg ..... Äventyrsresorten Aq-va-kul i Malmö har stängt sina dörrar. Ett glas som föll i vattnet skadade en gäst innan beslutet fattades. Enligt hallens webbplats kommer äventyrsbadets inomhus- och utomhusområden att vara stängda till långt in på nästa vecka. Endast det turkiska badet och simbassängen kommer att vara öppna .... Malmö studenthus har kontaktat staden för att få kameraövervakning. I ett mejl till stadshuset har värdinnan Linnea Rosenqvist rapporterat om situationen i sovsalen. På fyra dagar har det skett tolv inbrott och två rån i sovsalen, vilket var det sista droppen. Problemen är ... Förra veckan beslutade Malmö stads kulturnämnd att illegala invandrare får låna böcker på biblioteken även om de inte har något ID-kort eller identitetskort." Vi ser biblioteket som en fristad och vi finns till för alla. Därför bör alla ha möjlighet att låna pengar ... Det före detta Willys shoppingcenter på Claesgatan i Malmö var fullt av nya företagare. Planen var att skapa en boutiquehubb med mat från restauranger, kaféer, delikatessbutiker och boutiquer som säljer varor och tjänster från närområdet - och framför allt från fjärran - och som en positiv biprodukt, en basar som är inspirerad av den ... I december förra året lämnade en judisk pojke i tonåren som gick på Vittraskolan in en anmälan om hets mot en grupp elever som gick på Västra hamnens skola . Enligt anmälan hade två pojkar gjort handgester mot honom vid två tillfällen. En kort tid senare hade en snöstorm brutit ut och samma pojke hade anmält misshandeln .... En modig 62-årig man gick ut ur rätten på en krycka - i fängelse misstänkt för att ha stulit cirka 3,7 miljoner kronor från FPA . Hans ex-fru och dotter fängslades också. De misstänks ha fått 2,7 miljoner kronor i lön för att ta hand om 62-åringen. Åklagare Anders Petterson vill inte ... Tre israeliska journalister som kom till Malmö för att titta på Eurovision Song Contest hotades förra veckan. En grupp ungdomar ville veta var israelerna bodde så att de kunde spränga stället med en bomb.</w:t>
      </w:r>
    </w:p>
    <w:p>
      <w:r>
        <w:rPr>
          <w:b/>
          <w:color w:val="FF0000"/>
        </w:rPr>
        <w:t xml:space="preserve">id 171</w:t>
      </w:r>
    </w:p>
    <w:p>
      <w:r>
        <w:rPr>
          <w:b w:val="0"/>
        </w:rPr>
        <w:t xml:space="preserve">Valpträning vid 7-8 veckors ålder : Valpens grundläggande förtroende för människor håller på att utvecklas . Intresset för allt är stort, men förmågan att klara sig själv är fortfarande låg. I detta skede kan du lära valpen namnet genom att upprepa det under normala samtal. Det är viktigt att namnet endast förknippas med positiva saker. När valpen kommer till dig och är intresserad av dig ska du berömma den, för det är det första steget till kontakt och bindning. När valpen bara kommer till dig ska du berömma den redan för det! Lägg märke till valpens fortfarande slumpmässiga men korrekta beteende och förstärk det. Kom ihåg att hunden agerar på det sätt som den finner mest givande. Du kan alltså inte förvänta dig att en valp i den här åldern ska förstå kommandon eller kontakt. Mellan 8 och 17 veckors ålder: Valpen gör många saker och börjar inse att allt inte är tillåtet. Var konsekvent och förnuftig i detta avseende och ge den tillräckligt med tillåtna aktiviteter och snacks. Detta kommer att lägga grunden för ert framtida förhållande och vägleda bildandet av grundläggande vanor. Vet vad du gör och vad du kräver av hunden. Kom ihåg att du trots allt är hundens tillflykt och aldrig en skrämmande jätte. Kom ihåg att du inte kan säga nej , nej , nej till allting. Den kommer att vara borta innan du vet ordet av. I början kan man göra livet lättare för valpen genom att flytta alla farliga saker, särskilt farliga saker, utom räckhåll för valpen. Detta kan också tillämpas på andra föremål som valpen fascineras av, t.ex. skor. När valpen blir äldre och bekvämare och har tillräckligt med saker att göra behöver den inte uppfinna oönskade stimuli för sig själv. Försök därför att förebygga problem! I det här skedet kan du fortfarande förstärka hundens förmåga att bli lugn och du kan också lära den att lugna ner sig, till exempel genom att stryka den på ett lugnande sätt. Hunden kommer också att få lära sig grundläggande grooming: nagelklippning, borstning, tandkontroll och att låta hunden röra sig själv överallt. Träningen av koppelbeteendet fortsätter och utökas också. Det är aldrig tillåtet att dra någonstans eller vid något tillfälle. Utomhus kan man också träna på grunderna för att passera: alla förbipasserande kan vara trevliga eller fruktansvärt skrämmande, men vi försöker ändå gå lugnt och inte hälsa på allt som är trevligt. Om något skrämmer dig kan du i stället undra lugnt över det på avstånd för att inte bli alltför rädd. Efter en vecka i ditt nya hem kan du börja lära din valp att vara ensam. Att lära ut detta är en av de viktigaste färdigheterna i dagens samhälle. I praktiken går träningen framåt från några minuter och börjar successivt mot längre perioder. Se till att valpen har fått tillräckligt med tid att vara med dig, leka och vara ute innan du lämnar den. Du kan lämna ett ben åt den att tugga på. Om hunden skäller eller skäller, återvänd till den först när den är tyst . Att vänja sig vid barn och spelregler på båda sidor är ett kapitel för sig! Det är också bra att lära hunden att du inte kommer att stjäla dess mat eller ben, även om du plockar upp det. Detta kan övas genom att hålla kvasten medan valpen äter eller genom att lägga mat i koppen mitt under måltiden. Tänk på vad du gör och hur du vill att din hund ska uppföra sig. Hur kommer du till denna punkt? Hundens fysiska utveckling går snabbt, men du måste vara försiktig med stress. Du kan vänja din hund vid olika underlag och terräng. Den varierande terrängen är bra för valpens fysiska och motoriska utveckling i lämplig grad, och de flesta valpar är mycket angelägna om att utforska olika platser. Huvudet kan däremot utvecklas genom att ta med hunden på olika platser, i transportmedel, på stan, på marknaden, på mörka platser, på platser med konstiga lukter etc. Det är också viktigt att valpen lär sig att acceptera olika människor, män,</w:t>
      </w:r>
    </w:p>
    <w:p>
      <w:r>
        <w:rPr>
          <w:b/>
          <w:color w:val="FF0000"/>
        </w:rPr>
        <w:t xml:space="preserve">id 172</w:t>
      </w:r>
    </w:p>
    <w:p>
      <w:r>
        <w:rPr>
          <w:b w:val="0"/>
        </w:rPr>
        <w:t xml:space="preserve">Omsättningsindexen är index som beskriver utvecklingen av företagens affärsverksamhet på månadsnivå. Indexen beräknas med hjälp av Skatteförvaltningens säsongsvisa beskattningsuppgifter som omfattar nästan all finländsk affärsverksamhet samt Statistikcentralens direkta datainsamling och företagsregister. Omsättningsindexen publiceras för tillverkningsindustrin, byggbranschen, handeln och övriga tjänstesektorer och används av Eurostat, Europeiska centralbanken, vissa internationella organisationer samt den offentliga förvaltningen och regionutvecklingen i Finland för att följa upp och analysera utvecklingen av företagsekonomin. Företag och forskningsinstitut använder uppgifterna för att bedöma utvecklingen på marknaden och hos konkurrenterna . Statistikcentralen använder omsättningsindexen som källdata i produktionsindikatorn och kvartalsvisa nationalräkenskaper . 1.2 Huvudbegrepp och klassificeringar Begrepp som används Omsättningen definieras begreppsmässigt i bokföringslagen och omfattar inte mervärdesskatt . Inom industrin granskas förutom den totala omsättningen även den inhemska omsättningen och exportomsättningen . Omsättningsindikatorn för byggverksamhet omfattar främst byggföretagens inhemska försäljning, men för vissa verksamheter, t.ex. grundläggningsarbeten, omfattar den värdet av inköp . Värdeindexet beskriver det nominella värdet av omsättningen i förhållande till värdet för basåret. Värdeindexet omfattar både prisförändringar och volymförändringar . Omsättningsindexen är värdeindex, vars värden härleds direkt från de uppgifter som används. Volymindexet beskriver förändringarna i volymerna . Statistikcentralen producerar volymindex för handel, industri och byggverksamhet . Volymindexen för handel och byggverksamhet erhålls genom att dividera värdeindexen för omsättningen med prisindexen: volymindex = 100 x ( värdeindex / prisindex ) . Klassificering av ekonomisk verksamhet Näringsgrensindelningen görs enligt näringsgrensindelningen TOL 2008 ( Statistikcentralen , Helsingfors 2008 ) . 1.3 Lagar och förordningar Sammanställningen av statistik regleras av den allmänna lagen om statistik för den offentliga sektorn , statistiklagen . Från uppgiftslämnarna samlas endast nödvändiga uppgifter som inte finns tillgängliga någon annanstans . Indexserierna publiceras på ett sådant sätt att det inte är möjligt att ur dem härleda uppgifter eller utvecklingen för ett enskilt företag . Sammanställningen av omsättningsindex regleras av EU:s förordning nr 1165/98 om konjunkturstatistik, som ålägger medlemsstaterna att ta fram indexserier som bland annat omfattar uppgifter om omsättningen inom vissa verksamhetssektorer. Populationen för omsättningsindex är de företag som omfattas av månatlig mervärdesskattekontroll. Vissa företag med flera filialer delas in i så kallade branschenheter för att öka tydligheten inom branschen. Skatteförvaltningens säsongsuppgifter om beskattning Indexet beräknas med hjälp av Skatteförvaltningens säsongsuppgifter om mervärdesskatt . Uppgifterna omfattar mervärdesskatteuppgifter från företag som rapporterar månads-, kvartals- och årsvisa uppgifter. Månadsvisa uppgifter rapporteras av företag med en årsomsättning på mer än 50 000 euro . Företag med en årsomsättning på mellan 25 001 och 50 000 euro har rätt att rapportera momsuppgifter kvartalsvis . Företag med en årsomsättning på 25 000 euro eller mindre har rätt att rapportera momsuppgifter årligen . Alla näringsidkare som säljer varor och tjänster är skyldiga att betala moms, oavsett företagsform. Undantagna från mervärdesskatt är t.ex. näringsidkare vars verksamhet är marginell, bank- och finansverksamhet, vissa religiösa samfund och allmännyttiga företag . Staten och kommunen är skattskyldiga för verksamhet som bedrivs i form av näringsverksamhet. Systematiska fel i uppgifterna korrigeras före beräkningen. Fel som upptäcks under beräkningen korrigeras eller deras effekt avlägsnas . Uppgifterna skall kontrolleras på företagsnivå genom att granska de viktigaste fusionerna och förändringarna i omsättningen samt företagsbildningar och företagsnedläggningar . Basåret för omsättningsindikatorerna är 2010.</w:t>
      </w:r>
    </w:p>
    <w:p>
      <w:r>
        <w:rPr>
          <w:b/>
          <w:color w:val="FF0000"/>
        </w:rPr>
        <w:t xml:space="preserve">id 173</w:t>
      </w:r>
    </w:p>
    <w:p>
      <w:r>
        <w:rPr>
          <w:b w:val="0"/>
        </w:rPr>
        <w:t xml:space="preserve">Tillstånds- och tillsynsverket för social- och hälsovården har deltagit i arbetet i styr- och projektgruppen för projektet för planering av det nya läkemedelscentret . Verket delar målen i förslaget om vikten av att centralisera läkemedelsexpertisen och bättre integrera denna expertis i social- och hälsovårdssystemet. Valvira vill i sitt yttrande till social- och hälsovårdsutskottet särskilt uppmärksamma några av gränssnitten mellan det nya planerade centret och Valvira . Hälsovårdsutrustning och -förnödenheter Tillstånds- och kontrollcentralen för hälso- och sjukvården stöder förslaget att överföra ansvaret för tillsynen över hälso- och sjukvårdsutrustning och -förnödenheter till Tillstånds- och kontrollcentralen för hälso- och sjukvården ( Valvira ) . I samband med överföringen av uppgifter vill Valvira dock fästa social- och hälsovårdsutskottets uppmärksamhet på en betydande motsägelse i förslaget. Marknaden för medicintekniska produkter kommer att förändras och utvecklas kraftigt under de kommande åren. I framtiden kommer det att finnas behov av att i högre grad betona den professionella användarens förhållningssätt och frågor som rör patientsäkerheten. Användningen av olika programvaror inom hälso- och sjukvården ökar ständigt. I dagsläget är det bara en del av den programvara och de system som används inom hälso- och sjukvården som omfattas av kontrollen av medicintekniska produkter. Programvaran för hälso- och sjukvården kommer att spela en allt viktigare roll i framtiden, vilket innebär att man måste ägna större uppmärksamhet åt att utvärdera och kontrollera den. Under de kommande åren kommer EU:s lagstiftning om hälso- och sjukvårdsutrustning och -material att ändras. Dessa projekt kommer att kräva engagemang och tillräckliga resurser från den nationella myndighet som ansvarar för hälso- och sjukvårdsutrustning och -förnödenheter . En annan framtida fråga på området för hälso- och sjukvårdsutrustning och -förnödenheter är att stärka marknadsövervakningen . Ändringen om överföring av uppgifter som ingår i regeringens proposition om läkemedelscentralen utgör en bra utgångspunkt för utvecklingen av övervakningen av hälso- och sjukvårdsutrustning och -förnödenheter , förutsatt att överföringen också garanterar att motsvarande personalresurser överförs till den nationella tillsynsmyndigheten . Regeringens förslag är dock oklart och felaktigt när det gäller resurstilldelningen till kontrollen av hälso- och sjukvårdsutrustning och -förnödenheter . Uppgifterna för avdelningen för hälso- och sjukvårdsutrustning och -förnödenheter har utförts av 12 tjänstemän vid den nuvarande nationella läkemedelsmyndigheten, och dessutom har en jurist tilldelats uppgiften från myndighetens gemensamma juridiska pool. Enligt propositionen ska de åtta sakkunniga och deras tjänster som för närvarande ansvarar för tillsynen över hälso- och sjukvårdsutrustningar och -förnödenheter i det nuvarande Läääkelaitos överföras från Läääkelaitos till Tillstånds- och tillsynsverket för social- och hälsovården . Överföringen av åtta sakkunniga till tillsynsmyndigheten enligt regeringens proposition innebär en betydande minskning av de resurser som för närvarande används för denna verksamhet. Det har inte getts någon motivering för en så dramatisk minskning av resurserna i samband med organisationsförändringen. Hösten 2008 utarbetade Läkemedelsverket en ny lag om medicintekniska produkter, som å ena sidan innehåller ett antal bestämmelser om EU-lagstiftning, men som å andra sidan också lägger större vikt vid produktsäkerheten och främjandet av den i den nationella lagstiftningen . Professionella användare inom hälso- och sjukvårdssektorn står i centrum för förslaget och kommer att påverkas mest av förändringen . Den ökade arbetsbördan i lagstiftningsförslaget har identifierats som ett behov av uttryckligen extra resurser för kontroll av medicintekniska produkter och utrustning . Valvira anser att övervakningen av yrkesmässiga användare av utrustning och förnödenheter inom hälso- och sjukvården bör intensifieras. Genom att påverka yrkesanvändarnas praxis kan man ha en direkt inverkan på patientsäkerheten . De ganska begränsade resurser som behövs för kontroll av utrustning och förnödenheter inom hälso- och sjukvården bör därför inte användas som grund för nya forsknings- och utvecklingsuppgifter för centrumet för läkemedel . För att kunna bedriva en effektiv tillsyn bör de personalresurser som för närvarande används av läkemedelsmyndigheten för dessa uppgifter (12 personer) i sin helhet överföras till motsvarande uppgifter vid den nationella tillsynsmyndigheten . Det är endast möjligt att bedriva verksamhet i enlighet med bestämmelserna om tillräckliga resurser överförs till Valvira . GLP-kontroll Befintlig</w:t>
      </w:r>
    </w:p>
    <w:p>
      <w:r>
        <w:rPr>
          <w:b/>
          <w:color w:val="FF0000"/>
        </w:rPr>
        <w:t xml:space="preserve">id 174</w:t>
      </w:r>
    </w:p>
    <w:p>
      <w:r>
        <w:rPr>
          <w:b w:val="0"/>
        </w:rPr>
        <w:t xml:space="preserve">Microsoft : iPod kostar 30 000 dollar att fylla Microsoft inledde sin reklamkampanj med att kritisera Apple för dess bärbara datorer och utvidgar den nu till att gälla företagets iTunes-musikbutik och iPod-spelare. I annonsen presenteras den amerikanska finansrådgivaren och radioprataren Wes Moss, som säger att det kostar 30 000 dollar att fylla en 120 GB iPod med musik från iTunes, medan ZunePass-tjänsten bara kostar 14,99 dollar i månaden. För en månadsavgift kan du ladda ner obegränsat med musik från Microsofts Zune Marketplace, och för varje månads prenumeration får du behålla tio låtar för dig själv. I annonsen betonas dock inte att få personer fyller sina iPods med musik som köpts enbart från iTunes. Kommentarer ( 50 ) Haha , det kostar samma sak om du laddar ner samma låtar till din Zune . Men ja , det är absurt att betala 180 dollar per år för en Microsoft-tjänst som de kommer att dra ur kontakten på om några år . Jag lyssnar bara på noggrant utvalda bra låtar, och jag har råd att köpa dem som enskilda exemplar. Men om du lyssnar mycket är ZunePass ett prisvärt alternativ och du kan få 10 låtar per månad för dig själv också. Haha, det kostar lika mycket om du laddar ner samma låtar till din Zune. Men ja, det är absurt att betala 180 dollar per år för en Microsoft-tjänst som de kommer att dra ur kontakten om några år. Microsoft kan göra matematik på riktigt hög nivå för 0,99 dollar x 30 000 bitar och det blir ungefär 30 000 dollar . Microsoft glömde nämna i sin video att iPods ofta används för att lagra bilder och filmer. Detta väcker frågan om Microsofts pris på 14,99 dollar kommer att tillåta obegränsad nedladdning av filmer, eftersom den är så mycket bättre än iPod? Och ingår familjefoton också i priset på 14,99 dollar? Varför kunde inte Microsoft använda den äldre iPod:n i sin reklam, eftersom det kostar ännu mer att fylla den med musik än den nuvarande? Det finns många frågor, men så få svar . hålla Zune blir ganska dyrt, när man betänker att jag har köpt musik för cirka 500 musikkapitelböcker för min maskin och hela världen har tagit några år att samla ihop. Zune musik för mig 24 x $14.95 = $358.8 Musik för iPod för mig 500 låtar om 25 på en skiva Genomsnittspriset på skivan 7 ? Och för detta nöje är priset 140 ? och du kan behålla dem för evigt. Dollarkursen är 192 ? Så det blir mycket billigare för mig att använda iPod. Och kan jag lägga min Zune-musik på andra MP3-spelare när jag kan lägga mina egna låtar på alla? Mina egna låtar finns på min bilspelare, dator, PSP, iPod och min characters X disk Mp3-spelare.</w:t>
      </w:r>
    </w:p>
    <w:p>
      <w:r>
        <w:rPr>
          <w:b/>
          <w:color w:val="FF0000"/>
        </w:rPr>
        <w:t xml:space="preserve">id 175</w:t>
      </w:r>
    </w:p>
    <w:p>
      <w:r>
        <w:rPr>
          <w:b w:val="0"/>
        </w:rPr>
        <w:t xml:space="preserve">Sanaris Ltd har lanserat en låtskrivningstjänst SONGWRITING SERVICES är noggrant komponerade och disponibla sånger som ska sjungas vid jubileer, bekännelser, examina, dop, bröllop, pensionsfester, julfester eller andra tillfällen. De kan vara krönikor om livet för en hjälte av dagen , festsånger , humorsånger , K18-sånger etc. Våra låtar är inte i flumsektionen ( om du inte särskilt vill ha en ) men är ofta raunchy rants , som ändå uppskattar ämnet för sången och inte förolämpa någon . Våra låtar har en hög textnivå och vi försöker odla roliga rim . Vi kan också ordna en levande artist till låten . Texterna skrivs av Erkki Vuokila och Arto Pöllänen . Eki behöver inte presenteras närmare . Artsi är en amatörtextförfattare som har gått många textkurser ( hittills ! ) och är värd för två ringar : Riimireng och Ristikkoreng . Du hittar mer information här . Konserten på julafton blir det första århundradet full av armborst, inte i Finland, utan internationellt. Arthur Wynnes "ordkors" publicerades i New York World den 21.12.1913 . Detta är värt att fira , även om de magiska åren i Finland slutar med en femma : korset 1925 , korset 1955 och det dolda ordet 1975 . Utvecklingen av korsordet har ibland varit oregelbunden. I dag överskrider Wynnes första kryss inte någon publiceringströskel. Under de följande årtiondena har olika författare insett korsordets obegränsade potential, lyckligtvis i Finland. Först lärde man sig de logiska reglerna och sedan började man utveckla ledtrådarna i en alltmer visuell och mångsidig riktning . Samtidigt var naturligtvis majoriteten av de publicerade rutorna lätta och med de enklaste ledtrådarna . Rutorna går in i sitt andra århundrade med en rytm och Sanaris Oy ligger i framkant när det gäller internationell utveckling . Sanaris Ltd har numera flera webbplatser som du kan nå från staplarna ovan. Denna sanaris.fi har länge varit i ett stabilt tillstånd, men nu kan du hitta alla viktiga fakta om företaget, dess verksamhet och produkter här. Sanaris korsord .net har varit en skattkammare för korsordsentusiaster sedan mars 2003 och förutom tusentals oändliga korsord att lösa finns här de absolut livligaste korsordsdiskussionerna på nätet . Pelikaaniristikot.fi är främst avsedd som stöd för Pelikaanis fyrsidiga korsordspublikationer och som ett komplement för kunderna . Webbplatsen är värd ett besök även om du inte är bekant med tidskrifterna. Nya material läggs till på webbplatsen minst en gång i veckan. Särskilda funktioner på korsordfronten inkluderar bloggar av Eki och författarna, en produktbutik, provningar och en fördomsfri felsökningstjänst som bryter gränser. Crossword.net var den första sökmotorn som utformades för att hjälpa lösarna, först publicerad på disketter och sedan flyttad online. Den här webbplatsen uppdateras eller utvecklas inte för närvarande. Inte ens dessa utmärkelser berättar hela historien . Rimringen på Elvis Ry-webbplatsen bygger på Sanaris Ltd:s omfattande vokabulär och författaren till ansökan är också från Sanaris . Rimringen är avsedd som ett verktyg för textförfattare och poeter . Programmet söker efter rimmande ord från ett ordförråd på över 20 000 000 ord.</w:t>
      </w:r>
    </w:p>
    <w:p>
      <w:r>
        <w:rPr>
          <w:b/>
          <w:color w:val="FF0000"/>
        </w:rPr>
        <w:t xml:space="preserve">id 176</w:t>
      </w:r>
    </w:p>
    <w:p>
      <w:r>
        <w:rPr>
          <w:b w:val="0"/>
        </w:rPr>
        <w:t xml:space="preserve">Baccarat ( uttalas pyh-kah-rah ) har ett par saker gemensamt med blackjack . Om de två första korten delas ut till spelaren eller bankiren är lika med fem (5) eller mindre, så delas motsvarande hand ut som det tredje kortet . De flesta spel med låg kant kräver att du lär dig en viss strategi i baccarat kan du få en låg kant oavsett vad, eftersom de enda beslut du gör är hur mycket du ska satsa och vilken av de två händerna med låg kant du vill satsa på, spelaren eller banken . Om händerna är oavgjorda, och du inte satsar på Tie, kommer din insats att återbetalas till dig. Den vinnande handen är den vars värde är närmare nio ( 9 ) 8 är en automatisk vinst , om den andra sidan är 9 ( en förlust ) eller 8 ( en oavgjord ) sannolikheten för en "tie" vinna är 9,5% . Om värdet av en baccarat hand är över nio , då värdet av handen tas som en enhet av den del av den totala . Casinon får vanligtvis en del av bankens och satsningar i deras utbetalning spel . Baccarat har en av de lägsta husavdragen av alla casinospel ( 1,06 % ), så det är ett utmärkt värde. Det finns tre typer av insatser och spelets odds är höga. Om antingen den som ropar och/eller banken har 8 eller 9 totalt har de båda . Detta åsidosätter alla andra regler. Den hand som ligger närmast 9 vinner. Förinställda regler avgör om en viss hand får ett tredje kort. Om spelaren inte drar ett tredje kort är bankens hand 6 eller mer och om han har ett tredje kort är det totalt 5 eller mindre. Målet är att sätta ihop en hand med två eller tre kort med ett värde som ligger så nära 9 som möjligt. Varje satsning som görs behandlas som en separat satsning mot bankens hand. Baccarat börjar när croupiererna (dealers) gör en sko (blanda åtta kortlekar och placera dem i en plastlåda) Du kan välja mellan tre olika satsningar (Banker, spelare eller oavgjort) Två kort som sammanlagt ger 8 kallas en naturlig, och det vinner automatiskt också om handen som spelas mot är en naturlig också. Du kan byta insats från spelare till bank (eller omvänt) genom att klicka med musen på de önskade insatsområdena . Baccarat spelas med åtta kortlekar med 52 kort. Om spelarens hand eller bankmannen har en naturlig åtta eller nio kan andra inte dra ett tredje kort. Så även om oddsen är bra spelar du snabbare och ju fler händer per timme, desto mer förlorar du. Alla andra kort räknas till nominellt värde. Andra spelare vid bordet kan satsa antingen manuellt (cheval) eller båda för att vinna bankens hand. I traditionella casinon anses baccaratbordet ofta vara separat från resten av casinot " Baccarat Pit . Jag skulle jämföra baccarat med en bordbaserad version av spelautomaten eftersom du inte fattar några beslut efter att du har placerat din insats . Men om du gillar utmaningar blir du snabbt uttråkad av det här spelet. Placera din insats på bankens hand och/eller spelarens hand och/eller oavgjort. Gränsen för ett online casino bord är $600.00. I båda fallen är husets fördel ganska liten - den är faktiskt bara 1,17 % på bankinsatser och 1,36 % på spelarinsatser. Vid behov dras ytterligare kort enligt reglerna. Ess 1 , och de öppna korten är värdelösa. Insatsstorleken kan endast ändras mellan spelen. Om handens totalsumma är tvåsiffrig, hopps den första siffran över. Om du gör en bankinsats på 5 dollar och vinner kan du alltså få 5 dollar minus 5 % (0,25 dollar).</w:t>
      </w:r>
    </w:p>
    <w:p>
      <w:r>
        <w:rPr>
          <w:b/>
          <w:color w:val="FF0000"/>
        </w:rPr>
        <w:t xml:space="preserve">id 177</w:t>
      </w:r>
    </w:p>
    <w:p>
      <w:r>
        <w:rPr>
          <w:b w:val="0"/>
        </w:rPr>
        <w:t xml:space="preserve">Medicinska tjänster Med Group har tillhandahållit medicinska tjänster sedan 2009 och har vuxit snabbt till att bli en av de största leverantörerna av medicinska tjänster i landet. Vi är en pålitlig partner för både den offentliga och privata hälso- och sjukvårdssektorn: våra professionella läkare arbetar på hälsocentraler, sjukhus och privata kliniker i hela Finland. Med-koncernens verksamhet stöder kommunerna och hälsovårdsdistrikten i deras arbete med att tillhandahålla högkvalitativa och jämlika välfärds- och hälsovårdstjänster . Vår rekryteringsexpertis, vårt omfattande läkarnätverk och vår förståelse för våra anställdas behov garanterar tillgången till rätt sorts personal och hög driftsäkerhet i hela landet . Våra medarbetare är motiverade eftersom vi erbjuder individuella och flexibla arbetsmöjligheter, bra orientering på plats och stöd i det dagliga arbetet. Detta har en positiv inverkan på filialens vardag, vilket återspeglas både i tjänsternas kvalitet, funktionaliteten och arbetsklimatet. Navigaatio Med Group bidrar till finländarnas välbefinnande genom att tillhandahålla hälso- och sjukvårdstjänster med banbrytande professionalism . Vi betjänar både den offentliga sektorn och privatpersoner i hela Finland på ett mångsidigt och pålitligt sätt. Våra huvudområden är primärvård, medicinska tjänster, munhälsovård och sjukskötersketjänster.</w:t>
      </w:r>
    </w:p>
    <w:p>
      <w:r>
        <w:rPr>
          <w:b/>
          <w:color w:val="FF0000"/>
        </w:rPr>
        <w:t xml:space="preserve">id 178</w:t>
      </w:r>
    </w:p>
    <w:p>
      <w:r>
        <w:rPr>
          <w:b w:val="0"/>
        </w:rPr>
        <w:t xml:space="preserve">Skatteservicenumret besvaras var du än befinner dig Lahtis Seppo Räihä Skattebetalarna har varit nöjda, om än förvånade, över att få ringa Skatteverkets nationella servicenummer . Förvåningen har varit stor, eftersom till exempel en kund från Lahtis kan ha fått service från Orivedens skattekontor när han eller hon bytte skattekort. Snabbt och kompetent . Sari Niemi, skattesekreterare vid skattekontoret i Lahtis, säger att det nya systemet fungerar relativt bra. "Under rusningstider kopplas till exempel samtalen från våra kunder i Lahtis över från vårt eget skattekontor till ett annat skattekontor i vårt telekommunikationsområde, som råkar vara ... mer " Relaterade nyheter Lahtis Seppo Räihä Skattekorten för 2001 håller på att skickas ut. Skattekorten kommer att nå kunderna i mitten av januari . Förutom marknadsinformationen visar korten också inkomstgränserna i euro , som anges i cent . Skattekorten införs inte förrän i början av februari. I januari används skattekorten för år 2000, med grundprocenten ... ess Kari Pajunen klarar inte av att lämna beskattningen och tar över tjänsten som skatteombud för handelskammaren . Lahti Jouni Eerolainen - Beskattningen är så komplicerad att myndighetens tid går åt till att sy lapptäcken och analysera små bitar . Några tiotals euro samlas in och det finns ingen tid att undersöka den grå och svarta ekonomin , säger ... Nästa år kan du ändra din skattesats på nätet och få ett kort med en enda årlig inkomstgräns ESS/Katja Luoma Pirjo Tikka gick på onsdagen till Lahtis skattekontor för att ansöka om ett andra skattekort för den extra inkomst hon får från sitt arbete som klubbledare. Nästa år kan du också beställa ett sidoinkomstkort på nätet . Elina Pajari Lahti Mer än en tredjedel av skattebetalarna gör ändringar i sin ... Nya skattekort skickas till skattebetalarna i mitten av januari. Totalt kommer över 3,1 miljoner skattekort att skickas ut nästa år. Skatteförvaltningen har meddelat källsatserna för cirka 1,2 miljoner pensionärer direkt till pensionsinstituten. Pensionärerna kommer att informeras om den källskattesats som meddelats pensionsinstituten. Skattekorten för 2003 kommer att ... 13:00 - 10 maj 2010 Skatteverket testar en ny drive-in-tjänst där skattedeklarationer kan lämnas in direkt från bilens fönster . Det första försöket äger rum i Myyrmäki i Vanda i morgon under kontorstid . Drive-in-tjänsten kommer att påskynda processen och kunderna behöver inte köa för att lämna in sina skattedeklarationer. Om den som lämnar in deklarationen behöver skatterådgivning eller vill ha ett kvitto ... Skattejusteringen kan vänta Skattekontoret i Lahtis var fullbokat den sista dagen för inlämning av skattedeklarationer . Telefonerna var också ibland blockerade. Lahti Marjatta Honkasalo Under de senaste dagarna har skattekontorens telefoncentraler ibland varit helt överbelastade . Kari Rauhala, biträdande skattedirektör vid Päijät-Häme skattebyrå, uppskattar att Lahtis kontor var det ... Upprätthållande av en hängande ländrygg under en lyftrörelse publicerad : 28 Jul 2013 Upprätthållande av en hängande ländrygg under en lyftrörelse publicerad : 28 Jul 2013 Upprätthållande av en hängande ländrygg under en lyftrörelse publicerad : 28 Jul 2013 Upprätthållande av en hängande ländrygg under en lyftrörelse publicerad : 28 Jul 2013 Upprätthållande av en hängande ländrygg under en lyftrörelse publicerad : 28 Jul 2013 Upprätthållande av en hängande ländrygg under en lyftrörelse publicerad : 28 Jul 2013 Upprätthållande av en hängande ländrygg under en ... Guy Lafleur's 250th Goal SANA , ett exempel på ett klipp genom att beskära en bild publicerad : 10 Jul 2013 SANA , ett exempel på ett klipp genom att beskära en SANA , ett exempel på ett klipp genom att beskära en bild SANA , ett exempel på ett klipp genom att beskära en bild Du kan beskära vilken bild som helst utom en animerad GIF-bild med hjälp av kommandot Trim. Bevara ryggens nedre del vid lyftövningar, till exempel Back Hands Sunday - Del 7 En rundande och vridande rörelse i nedre delen av ryggen i kombination med en lyftrörelse kan vara ödesdigert . Ari-Pekka förklarar i den här delen varför det rekommenderas att bevara den naturliga nedre delen av ryggen, till exempel vid gymnastikrörelser . Guy Lafle</w:t>
      </w:r>
    </w:p>
    <w:p>
      <w:r>
        <w:rPr>
          <w:b/>
          <w:color w:val="FF0000"/>
        </w:rPr>
        <w:t xml:space="preserve">id 179</w:t>
      </w:r>
    </w:p>
    <w:p>
      <w:r>
        <w:rPr>
          <w:b w:val="0"/>
        </w:rPr>
        <w:t xml:space="preserve">Yttrande om VEDETTE VLT2110 Användarna gav VEDETTE VLT2110 ett mycket gott betyg för sin användarvänlighet.De tyckte att det var relativt lätt att bryta den. , Men inte enhällig Om du vill vara säker på att VEDETTE VLT2110 är lösningen på dina problem, kommer du att få den största hjälpen och supporten från andra Diplofix-användare.Användarna tycker att VEDETTE VLT2110 är mycket bra när det gäller prestanda, nästan alla håller med om det Här är priset måttligt rimligt Du kan hitta svaren på dina frågor i VEDETTE VLT2110 användarmanual (specifikationer, riktlinjer, säkerhetsinstruktioner, storlek, tillbehör, etc.) Lätt att använda Användarna ställde följande frågor: Är VLT2110 lätt att använda? 202 användare svarade på frågorna och betygsatte produkten på en skala från 0 till 10 . Betyget är 10/10 om VEDETTE VLT2110 är mycket användarvänlig . Den genomsnittliga poängen för fördelningen av åsikter är 7,69 och standardavvikelsen är 2,07 Hög prestanda Användarna ställde frågan : Är VLT2110 mycket bra när det gäller prestanda? 202 användare svarade på frågor och betygsatte produkten på en skala från 0 till 10. Betyget är 10/10 om VEDETTE VLT2110 är, i sin domän, den bästa på en teknisk nivå, den som erbjuder den bästa kvaliteten eller har det största utbudet av alternativ.</w:t>
      </w:r>
    </w:p>
    <w:p>
      <w:r>
        <w:rPr>
          <w:b/>
          <w:color w:val="FF0000"/>
        </w:rPr>
        <w:t xml:space="preserve">id 180</w:t>
      </w:r>
    </w:p>
    <w:p>
      <w:r>
        <w:rPr>
          <w:b w:val="0"/>
        </w:rPr>
        <w:t xml:space="preserve">Action i Spanien Det finns mycket att göra En grupp ungdomar åkte på en tvåveckors actionresa till södra Spanien. Mitt i den intensiva hettan och det andliga trycket rökte de segrar. Planeringen av aktionen inleddes i november förra året. Vi började med att identifiera potentiella deltagare och samtidigt offentliggjorde vi åtgärden som öppen. Totalt fyra personer anmälde sig, förutom den ansvariga för åtgärden. Den första utmaningen var att få församlingens stöd för resan, vilket var ganska lätt att genomföra. Både missionsteamet och de äldste var entusiastiska över att skicka oss på resan. Vi började genast be för resan, eftersom det var den första resan av detta slag för många. Å andra sidan planerade vi olika sätt att samla in pengar för att täcka kostnaderna för resan. Den totala budgeten för resan uppgick till cirka 3200 euro, vilket inkluderade resor, mat och boende. Vi fick ett direkt bidrag på 1 500 euro från missionsteamet och resten av budgeten kom från inkomster från försäljare, donationer från privatpersoner och deltagaravgifter. Syftet med resan var att stärka ungdomarnas missionära anda och nå ut till världens folk. Huvudsyftet med åtgärden var att nå ut till muslimer som passerade genom södra Spanien och senegalesiska handelsmän på stranden. Det andra huvudmålet var att få ordning på missionsstationen Manos Abiertas genom att städa upp, vilket vi lyckades bra med. Vi delade ut hundratals olika material längs den soliga kusten. Våra gåvor togs väl emot, särskilt av senegaleserna. Vi kunde dela ut material på kinesiska till flera försäljare i de kinesiska butikerna på strandpromenaden. Resan var en ögonöppnare för alla människor i Akti, och de praktiska förhållandena, såsom den intensiva värmen och de olika små djuren som angriper hemmen, förde missionsarbetet närmare vardagen. Missionsarbete handlar inte bara om att förkunna ordet, utan också om att möjliggöra arbete och visa kärlek till sin nästa. Den största glädjen var dock förmodligen att vi genom vårt eget arbete kunde göra det möjligt för evangeliet att spridas bland folken. Det rådde ingen brist på kontroverser i gruppen. Att vi fick vår mänsklighet skärpt påminner oss om sanningen att vi behöver varandra för att växa som människor och kristna. Samtidigt förbättrades vår vänskap och gruppkänsla allt eftersom resan fortskred. Vi lärde oss att känna igen varandras egenheter och vanor, till exempel att vara trött på morgonen eller att ha stor aptit. Vi är verkligen tacksamma mot de olika människorna i kyrkan för deras bönestöd. Utan kampen i Anden hade vi aldrig kunnat lyckas med vår resa. Målet med ungdomsarbete i missionsarbete är att fortsätta att inspirera unga människor att delta i yrkesverksamhet och skaffa sig färdigheter som kan användas i de utvecklingsprojekt och det traditionella missionsarbete som Fida erbjuder.</w:t>
      </w:r>
    </w:p>
    <w:p>
      <w:r>
        <w:rPr>
          <w:b/>
          <w:color w:val="FF0000"/>
        </w:rPr>
        <w:t xml:space="preserve">id 181</w:t>
      </w:r>
    </w:p>
    <w:p>
      <w:r>
        <w:rPr>
          <w:b w:val="0"/>
        </w:rPr>
        <w:t xml:space="preserve">NHL prisar säsongens bästa - Rask vinner Vezina NHL har återigen hållit sin årliga prisgala , där de bästa spelarna, tränarna och GM:arna under säsongen 2013-14 har prisats i flera kategorier. Här är namnen på vinnarna : Hart Memorial Trophy : Sidney Crosby , Pittsburgh Penguins Hart Memorial Trophy delas ut årligen ... [ läs mer ] Mot marknaden för fria agenter - Del 11: Paul Stastny Paul Stastny är det svåraste namnet på marknaden för fria agenter och hans adress för nästa säsong kan mycket väl vara någon annanstans än i Denver. Paul Stastny återvände förra säsongen som en 60+ poängsman med 25+35 på 71 matcher under ordinarie säsong. I slutspelet var han en riktig höjdare... [ Läs mer ] Fyra spelarlegendarer hedras med inval i Hockey Hall of Fame Den här gången fick Dominik Hasek , Rob Blake , Mike Modano och Peter Forsberg den högsta utmärkelsen som en hockeyspelare kan få. Den noggrant övervägda klubben väljer ut spelare som har haft en exceptionellt framstående karriär i NHL-hockeyn. För att bli utvald måste spelaren ha avslutat sin karriär i USA... [ Läs mer ] Bruins och den svenske målvakten Svedberg skriver förlängningsavtal Boston Bruins har skrivit ett förlängningsavtal med den svenske målvakten Niklas Svedberg på ett år och en gång.Niklas Svedberg hade den senaste säsongen majoriteten av ansvaret som målvakt för Bruins i AHL-laget Providence Bruins. Den 24-årige Svedberg stoppade puckar i 45 matcher under den ordinarie säsongen ... [ Läs mer ] NHL Draft 2014. I den senaste reservomgången var Juuse Saros den första finska målvakten som kallades in i den fjärde omgången. I sommar har de finska målvakterna fått en chans att vinna Stanley Cup.Alfredsson vill ha en chans till Daniel Alfredsson, som spelade för Detroit Red Wings förra säsongen, vill ha en chans till att vinna Stanley Cup. 41-årige Daniel Alfredsson är den första finska målvakten som valts ut av Detroit Free Press-reportern Helen St. Enligt Helen James av Helen James, han har informerat Detroit Red Wings att han vill spela ... [ läs mer ] Scott Hartnell på hans flytt: Jag var arg och chockad Scott Hartnell flytt från Philadelphia Flyers till Columbus Blue Jackets var en tuff en att börja med. Som alla redan vet, Philadelphia Flyers beslutat att handla sin framåt Scott Hartnell på måndag till Columbus Blue Jackets, i utbyte mot RJ Umberger och... [ Läs mer ] Andrei Markov att stanna i Montreal Montreal Canadiens har nått en överenskommelse om ett kontrakt förlängning med ryska backen Andrei Markov. Andrei Markov, som har varit med Montreal Canadiens för hela sin NHL-karriär, har undertecknat ett treårigt kontrakt förlängning med den kanadensiska klubben ... [ Läs mer ] Mot den fria agent marknaden - Del 11: Paul Stastny Paul Stastny Paul Stastny är det största namnet på den fria agent marknaden och hans adress för nästa säsong kan mycket väl vara någon annanstans än Denver. Paul Stastny återvände förra säsongen som en 60+ poängsman med 25+35 på 71 matcher under ordinarie säsong. Den 28-årige mittfältarens karriär hade varit på en liten nedgång i poängantal innan säsongen tog slut, men det förklarades till stor del av att Colorado Avalanche var ett av de svagaste lagen i NHL innan Patrick Roy-eran. Å andra sidan är det meningslöst att analysera Stastnys spel enbart med hjälp av statistik, eftersom han är en extremt bra tvåvägscenter. Stastnys femårskontrakt värt 33 miljoner dollar avslutades den här säsongen. När man tänker på framtiden för Avalanche som klubb och det faktum att Denver måste skriva under Ryan O'Reilly och andra till en förlängning , kan man verkligen mäta Stastny's värdighet att stanna. Situationen för Stastny är att om han vill stanna i klubben ,</w:t>
      </w:r>
    </w:p>
    <w:p>
      <w:r>
        <w:rPr>
          <w:b/>
          <w:color w:val="FF0000"/>
        </w:rPr>
        <w:t xml:space="preserve">id 182</w:t>
      </w:r>
    </w:p>
    <w:p>
      <w:r>
        <w:rPr>
          <w:b w:val="0"/>
        </w:rPr>
        <w:t xml:space="preserve"> Jag håller med de mammor som kommenterar här . Jag förstår verkligen inte varför postkontoret tar en så olämplig ställning och kommer att publicera ett homoerotiskt frimärke. Frimärken har aldrig tidigare haft sex i fokus . varför nu? Jag vill inte se sådana frimärken på posten och jag vill inte att mina barn ska se dem! Och hur kan man ens bojkotta sådana saker när postkontoret är den enda institution genom vilken man kan skicka brev? Postkontoret borde representera hela nationen och det är den kanal genom vilken Finlands "reklambild" sänds utomlands - jag vill inte att detta ska vara den bild som världen får av oss! Vart har sunt förnuft och moral tagit vägen? Jag hoppas verkligen att detta projekt kommer att avbrytas! Jag förstår inte alla dessa mödrar och "mödrar" (= övertalare) som är oroliga för att "barnen ska se bumsen på frimärket". Numera ser man för mycket sex eller sexuellt explicita saker överallt, på TV, på nätet, i tidningar, i reklam, etc etc ... men man är förment orolig för att barn ska titta på ett frimärke i hörnet av ett kuvert med ett förstoringsglas och "växa upp snett" på grund av det. Annars har du väl undvikit allt sex? För Guds skull, få mig inte att skratta! Barn behöver inte se för mycket av något sexuellt, som du påstår, om det finns föräldrar som tar hand om vad som visas på TV, vilka tidningar som finns i huset etc. Och vi talar om små barn, inte tonåringar. Dessutom handlar det inte ens om barn, jag är en kvinna i trettioårsåldern och jag vill inte heller se den sortens saker i mina kuvert eller på postkontoret! Jag tror att detta INTE är en samlingsplats för Tom of Finland-frimärken, och det är här som försvararna av denna smutsighet (= försvarare av homosexuellt beteende) tycks skriva sina motkommentarer i massor . Föreställ er en värld full av homosexuella . Det är slutet på livet på jorden . Minoriteter måste tolereras, men deras handlingar eller särskilt överskridandet av majoritetens (heterosexuellas) rättigheter får inte tolereras. Hiv har inte försvunnit från planeten! Tom of Finland-frimärkena är stötande för många på grund av att de är porösa, drogade och tobaksrökande och därför strider mot Världspostföreningens (UPU) konventioner. Därför bör de inte publiceras som de är avsedda för närvarande, utan bör åtminstone befrias från dessa element. Konstnären själv bör naturligtvis kunna publiceras med en förklaring. Allt jag kan säga är att det är ett smutsigt jobb. Som om sunt förnuft hade smält bort med vårfebern! Men av någon anledning finns det inget Sodom och Gomorra längre, utan det finns bara svavelkulor i området i stora mängder ... " Inget annat land har vågat gå så långt", skriver en kolumnist. Finland har bestämt sig för att ta en "vetenskaplig" titt på Guds existens, och det är obehagligt avslöjat." Ty den som gör något sådant är en styggelse för Herren ... " Om det ska gå, så låt det gå! Ja, det är fortfarande klart. Det finns finare ämnen, men skönheten är borta och föremålet för beundran är accentueringen av förvrängningen! http://www. kotipetripaavola.com/homosexuality-birth .html Adressit.com Vi erbjuder gratis sidutrymme för dina webbadresser . De adresser som skapas av våra användare refereras dagligen i media, så en online-adress är ett kraftfullt verktyg för att få din sak uppmärksammad av allmänheten och beslutsfattare.</w:t>
      </w:r>
    </w:p>
    <w:p>
      <w:r>
        <w:rPr>
          <w:b/>
          <w:color w:val="FF0000"/>
        </w:rPr>
        <w:t xml:space="preserve">id 183</w:t>
      </w:r>
    </w:p>
    <w:p>
      <w:r>
        <w:rPr>
          <w:b w:val="0"/>
        </w:rPr>
        <w:t xml:space="preserve">Tack mondo , Det här är vad som stod i affischen från Massey (2008) : Venus och Merkurius fas övergår i en VÄXTFAS när planeten bildar en konjunktion med solen och är retrograd (alltså på våren vid tiden för Väduren-Venus).En full fas följer konjunktionen cirka 58 sekunder senare för Merkurius, och nio månader (dräktighetsperioden) senare för Venus. Så det skulle innebära att Venus redan i december är i full fas? 17 och att 17 gör det sextiotals , bara en sådan dag full av sommardofter , även prästkragar blommar redan , Jag har och ( med en dotter ) så jag var första gången i flickans rida ( det var nervöst , eftersom det var en sådan dyr last .. . ) och vi gick till stranden för att tvätta pappas mattor och vi var nästan nakna, jag badade och det var underbart, en riktig sommardag, som inkluderade en zillion groddar i trädgården i skymningen, medan jag fortfarande planterade de crabapples som min gudfar hade med sig i kylan, nu är jag så lycklig, men ack så lycklig ... Heh, ja, det är precis graviditetstiden . Jag önskar att vi hade pratat om det här tidigare . Den fullständiga är 11.1.2010 och tillägget var morgon- och kvällsstjärnan. Borde jag verkligen få in detta i mitt huvud någon gång .... Egentligen var det en bra påminnelse när frågan vid tiden för reträtten träffade mycket bra tramatiskt och då bestämde jag mig för att utvecklingen kanske är värd att följa . Nu har vi redan kommit ganska långt i övergivandet . vi är fortfarande i kadaveret och de borstande vindarna fortsätter . Mulla tar nu rösterna i mina öron ganska riktigt . Något chakrajuttu förmodligen justering av rattarna i sydost eller något . Jag måste gå någon annanstans när det gör ont .....hei Late-sheep . Det är att se . Jag jagade dräktighetsperioden när Klothok var i position vid den sammanflödet ; kommer då 11.1.2010 se vad det är att födas med dessa frön ? Venusnumret verkar vara det datumet. Cykeln fungerar mycket bra numerologiskt .. Flickan barn föds i mörkret och mondo att känslighet för ljud visas i din prog diagram , men kanske också i månaden för huvudet av arvet ? Men det finns förändringar som kommer i slutet av året . 24 :uranus:26 ( clairvoyance och stilla längs vattnet .. ) gör en triangel , så att kanske hörseln kommer att bli sensibiliserad i andra , även om det kan irritera treenigheten med quincunx . Bilden av de tre som en staty av de tre smederna föddes för det första av en grupp av tre, för det andra av en offentlig mötesplats, som Park-kortet i spådomskorten (finns det inte ett Svenska Teatern i närheten liksom ett Stockmann? Kultur och handel ) De tre smederna anses smida Sampo , andlig visdom , rikedom , och smidandet av Sampo är förknippat med bokhyllan ( himmel , luft , ) .De tre smederna är avbildade som praktiskt taget smidande för nära varandra; de skulle slå varandra i huvudet med en slägga om situationen var den rätta ( jfr. stellium och Vädurens energi, även järnsmide; man måste smida när järnet är varmt, man måste veta hur man samarbetar och inte komma för nära varandra i alla fall ). En av smederna är mästaren; han kallas för guru, men vem är lärlingen och vem är den lille pojken? Men är Jupiter mästaren? ? Och nu, när alla tre drar sig tillbaka, svänger släggorna bakåt med tyngdkraften och smederna kastar sig på ryggen och vad ser de: bokomslaget. Så låt oss bara lyssna på himlen och se molnens rörelser, läsa Kalevala i björkhängmattan (luftsäng) och bli klokare, då. Jag borde ha gissat att fördelningen av arvet skulle ha varit synlig på kartan . Mitt liv är lite av en öppen bok. Tänk om smederna</w:t>
      </w:r>
    </w:p>
    <w:p>
      <w:r>
        <w:rPr>
          <w:b/>
          <w:color w:val="FF0000"/>
        </w:rPr>
        <w:t xml:space="preserve">id 184</w:t>
      </w:r>
    </w:p>
    <w:p>
      <w:r>
        <w:rPr>
          <w:b w:val="0"/>
        </w:rPr>
        <w:t xml:space="preserve">Aastra lanserar personliga videotelefoner Aastras nya videokonferenslösning BluStar TM har lanserats på den finska marknaden.BluStar 8000i är en personlig videotelefon som väntas dyka upp på allt fler företagsanvändares skrivbord i stället för den vanliga skrivbordstelefonen.- Vi har ett stort antal kunder i Finland vars Aastra-system enkelt kan anslutas till personliga videotelefoner. Tröskeln för att använda BluStar som ett komplement till ett befintligt telefoni- och meddelandesystem är låg eftersom fördelarna och besparingarna är så tydliga, säger Kai Virtanen, verkställande direktör för Aastra Finland. Mötenas effektivitet ökar särskilt genom att dokumenten distribueras smidigt från datorer och trådlösa mobila enheter. BluStar erbjuder också ett brett utbud av inbyggda applikationer som kan köras parallellt med videokonferensanslutningen. - Resekostnaderna minskade genom att hyra videokonferenslokaler. En säker videoanslutning som fungerar inom företagets eget kommunikationssystem är ett oslagbart tillägg till skrivbordet", säger Teuvo Havikari, Aastra Finlands Key Account Manager. En revolutionerande mötesmaskin Halva bildskärmen på videotelefonen kan reserveras för användarspecifika program som kombineras till en instrumentpanel som gör arbetet effektivare. Enheten har en äkta HD 720p-videoanslutning med 30 bilder per sekund . Ljudet från de tre högtalarna är också av utmärkt HD-kvalitet och levereras av fyra röststyrda mikrofoner. BluStar är lätt att lära sig och använda. Den har ett telefongränssnitt och en tydlig pekskärm. Biometrisk fingeravtrycksigenkänning kontrollerar användarna. Kommandon kan ges med hjälp av röstigenkänning och systemet stöder även landsspecifika språk- och röstinställningar. Aastra Finland Oy är en del av den kanadensiska koncernen Aastra Technologies Limited , som specialiserar sig på tal-, kundservice- och kommunikationslösningar för företag och offentliga förvaltningar. Företaget har verksamhet i cirka 40 länder och är ett av de ledande företagen inom sitt område i Europa. Aastra är noterat på Torontobörsen och har sitt huvudkontor i Ontario. www.aastra.fi</w:t>
      </w:r>
    </w:p>
    <w:p>
      <w:r>
        <w:rPr>
          <w:b/>
          <w:color w:val="FF0000"/>
        </w:rPr>
        <w:t xml:space="preserve">id 185</w:t>
      </w:r>
    </w:p>
    <w:p>
      <w:r>
        <w:rPr>
          <w:b w:val="0"/>
        </w:rPr>
        <w:t xml:space="preserve">I T15-klassen förbättrade Elviira Kortessalo sitt eget rekord till 230 , så rekordet förbättrades med drygt 30 centimeter på en gång. I P11-kategorin översteg Juuso Tornberg och Vertti Kontinaho båda 190 och delade andraplatsen i ett lopp som vanns med 200 . Nya fina rekord för båda. Övergången till det nya meternumret gjordes först under sommartävlingarna. Veera Möttönen lyckades inte riktigt på bästa möjliga sätt och överträffade sitt blygsamma resultat på 290. Den korta träningssäsongen orsakar naturligtvis osäkerhet i tekniken, men det är bra att fortsätta med varierad träning inför sommartävlingarna. Markus, ledaren för repmaratonet, överträffade sin starthöjd på 380 i första försöket och höjde genast ribban till en ny rekordhöjd på 405. Tyvärr lyckades det inte ännu, men en rejäl förbättring av rekordet kan förväntas under sommaren.</w:t>
      </w:r>
    </w:p>
    <w:p>
      <w:r>
        <w:rPr>
          <w:b/>
          <w:color w:val="FF0000"/>
        </w:rPr>
        <w:t xml:space="preserve">id 186</w:t>
      </w:r>
    </w:p>
    <w:p>
      <w:r>
        <w:rPr>
          <w:b w:val="0"/>
        </w:rPr>
        <w:t xml:space="preserve">    Tröghetsflöde Tröghetsflöde, tröghetsrörelse eller tröghetsoscillation är ett fenomen inom strömningsmekaniken där strömmarna i stora vattensamlingar förvandlas till cirkulära banor genom Corioliseffekten i avsaknad av yttre krafter . Den motsvarar kontinuitetslagen, Newtons första lag på en roterande plattform . Namnet tröghetsflöde är av historiskt ursprung och vilseledande , eftersom rotationen av banorna i tröghetscirklar beror just på Corioliseffekten . Bildandet av tröghetscirklar kräver att vätskepartikeln är i horisontell rörelse i förhållande till jordytan . Om de krafter som orsakade rörelsen (t.ex. vind) upphör att verka och det inte finns några fördröjande krafter, fortsätter kroppen att röra sig enligt lagen om kontinuitet . Corioliseffekten, som orsakas av planetens rotation på jordytan, verkar dock på föremålet och får dess bana att rotera. Corioliskraften är en skenbar kraft som verkar vinkelrätt mot rörelseriktningen och uppstår när situationen betraktas från ett roterande koordinatsystem, dvs. från jordytan. Cirkelns storlek är proportionell mot vätskepartiklarnas hastighet och storleken på Corioliparametern f ( f = 2 Ω sin φ , där Ω är jordens vinkelhastighet och φ är latitud ) . Längden på cirkelns omkrets 2πR är produkten av utgångshastigheten q 0 och perioden T : där R är cirkelns radie. I praktiken dämpar vätskans inre friktion gradvis cirkelrörelsen, vilket ger upphov till en spiralliknande kedja av minskande cirklar, såsom de som ofta observeras i hav och stora sjöar. På grunt vatten bromsar bottenfriktionen rörelsen och förhindrar att cirklar bildas . Fenomenet observerades för första gången på 1930-talet i Östersjön .</w:t>
      </w:r>
    </w:p>
    <w:p>
      <w:r>
        <w:rPr>
          <w:b/>
          <w:color w:val="FF0000"/>
        </w:rPr>
        <w:t xml:space="preserve">id 187</w:t>
      </w:r>
    </w:p>
    <w:p>
      <w:r>
        <w:rPr>
          <w:b w:val="0"/>
        </w:rPr>
        <w:t xml:space="preserve">Användarinformation Den här fantastiska verksamhetsidén är att du är övertygad om att den kommer att ge dig en förmögenhet. Du är redo för den introduktion som krävs för att förverkliga dina idéer om en framgångsrik affärsverksamhet. Det finns bara en hake - delvis brist på tillräckligt med kapital. Du behöver dock inte misströsta. Det finns några sätt som presenteras. Du kan utforska alla de möjligheter som förklaras, förvärva lån för startupföretag och du väljer det som passar dina individuella behov bäst. Ett sätt att få tillräckligt med medel för att starta ett joint venture är att kontakta riskkapitalister eller ängelinvesterare. För de personer som vill riskera pengar från sitt eget joint venture i utbyte mot en andel i det nya företaget . Den enda nackdelen med att ta emot deras medel är att du inte längre kan fatta beslut utan att samråda med andra investerare. Om du inte är bekväm med att späda ut din startinvestering kan du ta lån för startupföretag. Dessa erbjuds av banker och andra finansinstitut. Eftersom bankerna anser att nystartade företag är riskfyllda är räntorna höga, även om de går med på att finansiera ett relaterat nystartat företag. Bankmannen beslutar faktiskt att finansiera lån till nystartade företag eller småföretag utifrån den bedömning som promotorn gör. Lånet är mer av ett personligt lån för dig, eftersom det är en startup som ännu inte har etablerat en kredithistorik och en oberoende ekonomisk identitet . Företagaren måste skaffa sig en egen ekonomi för att säkerställa en sund vinst till lägsta möjliga kostnad . Ett sätt att få billiga lån är att vända sig till ett leasingfinansieringsinstitut. Sådana institut frigör medel för att du ska kunna köpa den utrustning du behöver mot utländsk utrustning. Det finns också startupföretag för medlemmar av kvinnor och minoriteter med särskilda lån. Om dessa lån beviljas till ett startupföretag måste du först få ett intyg som verifierar användarens krav. Du kan därefter vända dig till institutioner som småföretagsadministrationen och fråga kreditupplysningsföretag om företagslån. Ibland behöver en person med en bristfällig kredithistoria ett startupföretagslån. Sådana startupföretagslån med dålig kreditvärdighet är mycket svårare att få. Det är dock inte omöjligt. Naturligtvis kan du betala en högre referensränta till långivaren eftersom risken är högre. Oavsett vilket sätt du väljer att använda måste finansieringen vara väl utformad för att försäkra finansiären en del av sina pengar. De flesta banker och finansiärer kommer att be om tre års balansräkningar eller n startup beräknad vinst , första dagen och första kvartalet av året . Du kommer också att behöva förbereda en affärsplan och det dina frågor . Om du gör detta väl för att få startup företagslån för att finansiera din affärsidé bör inte vara ett problem . Senaste inlägg Om vi inte går in i en korsning med en förare eller som sådan som en passagerare tror vi att vi är säkra , om kontroller vid trafikljus , envägsskyltar och symtom på stopp överensstämmer med inkommande lei ... Continue reading Framgång är något som inte kan mätas av en förutbestämd parameter . Vissa människor definierar framgång i affärer som att vara framgångsrik, andra definierar kärlek som att vara framgångsrik när ens liv slutar ... Continue reading Hur mycket kostar en Rolex-klocka nuförtiden? Alla klockor har naturligtvis samma pris även om de är av samma märke. En Rolex kostar olika mycket beroende på vilket material som används ... Continue reading Always on. Du kan välja att låta flödet flöda eller fastna och bara upprätthålla kopplingen i livets hjul. Varje dag ger dig möjlighet att se livet från den ljusa sidan och njuta av det. Varje dag ... Continue reading Är relationen till din pojkvän bruten och undrar du hur du ska få honom tillbaka? Många situationer bryta upp kan tyckas enkelt om dina känslor när saker och ting inte var korrekt tas ... Continue reading Australiens totala träflis export minskade under 2009 med 32 procent till 10 år låga . Leveranserna av barrträflis minskade med nästan 26 procent från 2008 för att nå en låg nivå på 790,00 ... Continue reading Babyboomergenerationen närmar sig snabbt pensioneringen, vilket gör att ett antal boomers , funderar över sin ekonomiska framtid. Frågor om hur de kommer att ha råd med</w:t>
      </w:r>
    </w:p>
    <w:p>
      <w:r>
        <w:rPr>
          <w:b/>
          <w:color w:val="FF0000"/>
        </w:rPr>
        <w:t xml:space="preserve">id 188</w:t>
      </w:r>
    </w:p>
    <w:p>
      <w:r>
        <w:rPr>
          <w:b w:val="0"/>
        </w:rPr>
        <w:t xml:space="preserve">La Alcazaba De Busquistar Hotellbeskrivning Inga recensioner ännu Alcazaba de Busquistar är ett fint lägenhetshotell som ligger i hjärtat av nationalparken Sierra Nevada. Det är en vacker byggnad som är inredd i den typiska stilen för folket i Granada Alpujarra. Dess dekorativa och arkitektoniska element som täcker (täckt terrae launa) tinaos (terrasser), skorstenar, takfötter av svart sten, etc, alla kontrasterar med en stråle av ljus och färg unik för att erbjuda besökare och känna sig i en privilegierad. ************Inomhuspoolen kommer att förbli öppen hela sommaren utan luftkonditionering. Utomhuspoolen är också i drift.*********** Tjänster Inomhuspool Rökfria rum Allmänt Luftkonditionerat Rökfria rum Aktiviteter Inomhuspool Gym eller spa Bastu Solarium Lekplats Restaurang Restaurang Receptionen är öppen dygnet runt Tjänster Receptionen är öppen dygnet runt Säker parkering Parkering Utomhusparkering Rullstolsanpassade rum Rullstolsanpassade rum Rum Telefon Minibar Hårtork på rummet Betygsättning Gäster, De som besökte La Alcazaba De Busquistar bokade även på dessa hotell Hotelkarta Hotellvillkor Resevillkor Hotellpriserna kan variera beroende på valutakursförändringar. Alla hotellnätter är inte nödvändigtvis till samma pris ( veckodag/helgpris ) . Priset per natt är ett genomsnitt av det totala priset . Det finns en extra avgift för barn/extrasängar . Extra tjänster, såsom rumsservice eller minibar , ingår inte Tjänster och/eller faciliteter kan finnas utanför hotellet, men inom ett rimligt avstånd . All information kommer från hotellet, inte från Ebookers. All information om hotellet på den här webbplatsen (inklusive läge, avstånd från centrum, beskrivning av rummet, stjärnklassificering, faciliteter och tjänster) är endast vägledande. Vi rekommenderar att du kontrollerar den information som tillhandahålls. Vi ansvarar inte för information som tillhandahålls av tredje part. Ebookers.fi är Finlands ledande resebyrå på nätet som specialiserar sig på billiga flygresor, stadsresor, hotell, resepaket och biluthyrning. På vår webbplats kan du också paketera din egen semester genom att boka flyg och hotell till din favoritdestination. Vi samarbetar med de bästa flygbolagen, till exempel Finnair , SAS , Lufthansa , British Airways , KLM , Turkish Airlines och Etihad Airways . Billiga flyg hittar du bäst genom att jämföra erbjudanden från olika flygbolag .</w:t>
      </w:r>
    </w:p>
    <w:p>
      <w:r>
        <w:rPr>
          <w:b/>
          <w:color w:val="FF0000"/>
        </w:rPr>
        <w:t xml:space="preserve">id 189</w:t>
      </w:r>
    </w:p>
    <w:p>
      <w:r>
        <w:rPr>
          <w:b w:val="0"/>
        </w:rPr>
        <w:t xml:space="preserve">Skicka nyheter till en vän News Newsflash : Estländsk man diskriminerad i bank En diskrimineringsnämnd har förbjudit diskriminering på grund av etniskt ursprung i banktjänster.Nämnden har ålagt S-bank böter på 5 000 euro för att inte ha accepterat ett estniskt pass som identitetsbevis när en person ansökte om inloggningsuppgifter för internetbank.Diskrimineringsnämnden konstaterade att det inte fanns något juridiskt eller annat officiellt hinder för att godta sökandens estniska pass som identitetsbevis och att bankens instruktion som låg till grund för förfarandet hade inneburit diskriminering på grund av etniskt ursprung . Banken hade inte hävdat att den hade någon anledning att betvivla äktheten av den identitetshandling som sökanden uppvisade. Bankens identifieringspolicy hade baserats på den allmänna principen att banken för bankidentifiering endast godkänner ett pass eller identitetskort som utfärdats av en finsk myndighet.</w:t>
      </w:r>
    </w:p>
    <w:p>
      <w:r>
        <w:rPr>
          <w:b/>
          <w:color w:val="FF0000"/>
        </w:rPr>
        <w:t xml:space="preserve">id 190</w:t>
      </w:r>
    </w:p>
    <w:p>
      <w:r>
        <w:rPr>
          <w:b w:val="0"/>
        </w:rPr>
        <w:t xml:space="preserve">En vildsvinsgris på Korkeasaari fick epilepsimedicin 11.6.2014 11:27 En vildsvinsgris på djurkliniken i Korkeasaari misstänks ha epilepsi . Vildsvinet har haft medvetslöshetsattacker tillsammans med kramper och får nu epilepsimedicin, som man hoppas ska lindra symptomen , sade Korkeasaari. En vildsvinsgris som hittades som föräldralös i Sipoo i början av maj togs in på Universitetsdjursjukhuset i Viikki för diagnostiska tester. Patienten undersöktes av neurolog Tarja Pääkkönen och under narkos togs magnetresonansbilder. Resultaten tyder på epilepsi . Sjukdomen kan ha varit orsaken till att smågrisen ursprungligen vandrade bort från sin hage. Epilepsi hos unga djur har en god prognos, kan kontrolleras med läkemedel och går vanligtvis över med åldern. Smågrisen är nu under observation på viltvårdssjukhuset i Korkeasaari. Om medicineringen hjälper kan smågrisen stanna i djurparken med vildsvinssuggorna från Zoolandia . Skicka nyheter till en vän Nyheter Newsflash : Vildsvinsgrisen på Korkeasaari får epilepsimedicin En vildsvinsgris som behandlas på Korkeasaari Wildlife Hospital misstänks ha epilepsi . Vildsvinet har drabbats av medvetslöshetsattacker med kramper och får nu epilepsimedicin som man hoppas ska lindra symptomen, säger Korkeasaari.Vildsvinets smågris, som hittades som föräldralös i Sipoo i början av maj, togs in på universitetets djursjukhus i Viikki för diagnostiska undersökningar. Patienten undersöktes av neurolog Tarja Pääkkönen och under narkos togs magnetresonansbilder. Resultaten tyder på epilepsi. Sjukdomen kan ha varit orsaken till att grisen ursprungligen vandrade bort från sin hage.Juvenil epilepsi har en god prognos, kan kontrolleras med medicin och går vanligtvis över med åldern. Smågrisen är nu under observation på djurkliniken i Korkeasaari. Om medicineringen hjälper kan smågrisen stanna i djurparken med vildsvinssuggorna från Zoolandia .</w:t>
      </w:r>
    </w:p>
    <w:p>
      <w:r>
        <w:rPr>
          <w:b/>
          <w:color w:val="FF0000"/>
        </w:rPr>
        <w:t xml:space="preserve">id 191</w:t>
      </w:r>
    </w:p>
    <w:p>
      <w:r>
        <w:rPr>
          <w:b w:val="0"/>
        </w:rPr>
        <w:t xml:space="preserve">lindra halsbränna Vad är halsbränna? Halsbränna är ett av de vanligaste matsmältningssymptomen . Halsbränna är en brännande smärta eller krampkänsla bakom bröstbenet . Den åtföljs ofta av smärtor i övre delen av buken, bitter vätska kan stiga upp i munnen eller halsen och struphuvudet kan kännas irriterat. Nästan alla upplever halsbränna någon gång i livet. Halsbränna orsakas av saltsyra som utsöndras av magsäcken och som orsakar irritation när den stiger upp i matstrupen. Syran kommer in i matstrupen när slutmuskeln mellan matstrupen och magsäcken öppnar sig i sin egen takt och låter syran passera uppåt. Normalt passerar saltsyran i magsaften genom tunntarmen . Anestesi kan också åtföljas av hes röst, förändringar i munnens slemhinna och skador på tändernas emalj . Det är ett vanligt och ofta mycket störande symtom som drabbar omkring en av tio finländare varje dag och upp till 40 procent minst en gång i månaden, inklusive spädbarn och småbarn. Lyckligtvis kan halsbränna vanligtvis kontrolleras och behandlas effektivt.</w:t>
      </w:r>
    </w:p>
    <w:p>
      <w:r>
        <w:rPr>
          <w:b/>
          <w:color w:val="FF0000"/>
        </w:rPr>
        <w:t xml:space="preserve">id 192</w:t>
      </w:r>
    </w:p>
    <w:p>
      <w:r>
        <w:rPr>
          <w:b w:val="0"/>
        </w:rPr>
        <w:t xml:space="preserve">Med tanke på den senaste tidens händelser verkar det klart att man i Finland väntar med spänning på att ekonomikommissionär Olli Rehn ska delta i valet till Europaparlamentet. Själv tycker jag att Rehns kandidatur är utmärkt av två skäl. För det första har finländarna i och med Rehn nu för första gången möjlighet att rösta på EU:s superdelegat och mångåriga kommissionsledamot och vice talman i Europaparlamentet . Med sin kandidatur gör Rehn demokratin och Finland en tjänst. Som parlamentsledamot för centrumet är jag glad över att centrumets lista över kandidater till valet till Europaparlamentet är av högsta kvalitet. Våra politiska rivaler måste vara förbryllade över vårt partis kandidatlista . Jag har hört att Rehn och Väyrynen inte kan stå på samma lista . Varför inte? Centerpartiets lista är ett Finland i miniatyr och väljaren kommer säkert att hitta sin egen . Du behöver inte ens titta på de andra listorna. Jag noterar att många politiker här hemma redan har skyndat sig att säga vad Rehn tycker i en viss fråga. Jag skulle vilja säga att det är god politisk bordsskick att kandidaterna själva säger vad de tycker i de frågor som är av intresse i valet. Under de kommande veckorna kommer Rehn fortfarande att arbeta heltid som kommissionär, men detta kommer att ändras under våren. Rehn kommer formellt att nomineras som kandidat för centern vid partiets generalförsamling den 13 mars. Rehn kommer att börja kampanja på heltid i början av april . Det är bra att veta att de kommissionsledamöter som ställer upp i valet till Europaparlamentet kommer att kampanja med oavlönad ledighet. Förutom den inhemska kampanjen kommer Rehns kampanj att få en extra dimension i form av Aldes kandidatur till toppjobbet. Rehns inhemska kampanjförberedelser är på god väg . Kalendern fylls på och nya personer anmäler sig hela tiden. Kandidaten ser fram emot att träffa finländare på valfältet. Vi får vänta och se. Våren är precis runt hörnet . På Finlands Kommunförbunds ekonomiska forum påminde Olli Rehn, EU-kommissionär med ansvar för ekonomiska frågor, den finska regeringen om EU:s stabilitetspakt och betonade att den också gäller Finland, som hittills har insisterat på att andra ska följa den. Rehn har inte velat definiera hur Finland ska nå målen, men beslut måste fattas, sade han: "Det är upp till den finska regeringen att besluta om vilka konkreta åtgärder Finland ska vidta för att uppfylla sina åtaganden", sade Rehn i en intervju med Kunta.tv. I EU:s stabilitetspakt, som Finland också har antagit, anges att Finland ska genomföra åtgärder till ett värde av cirka 1,5 miljarder euro år 2015 . I den trettonde Martti Ahtisaariföreläsningen betonade kommissionsledamot Olli Rehn, liksom president Martti Ahtisaari vid flera tillfällen, att samarbete alltid vinner över konfrontation . Den långa linjen i Finlands Europapolitik är att agera så att vi på bästa sätt kan påverka riktningen för den europeiska utvecklingen och Finlands ställning i Europa och i världen . Vi har all anledning att fortsätta denna politik för aktivt inflytande, sade Rehn. I sitt tal beskrev Rehn hur Europa under många år har varit drabbat av en ihållande skuldkris. Krisen har nu lagt sig och förtroendet för ekonomin är på väg tillbaka. Nu är det dags att fokusera på hur Europa ska se ut efter stormen. Vi måste bygga ett Europa som öppnar möjligheter för medborgarna att modernisera och skapa ekonomier och arbetstillfällen, ett Europa som kombinerar kulturer av entreprenörskap och stabilitet, ett Europa som är en verklig inre marknad som gynnar både medborgare och företag. Vi måste bygga ett Europa som garanterar medborgarnas rättigheter, även i den digitala tidsåldern. Detta är vad Olli Rehn sade i sitt tal vid Europeiska centerliberalernas valkonferens den 1 februari 2014 i Bryssel. Här är den fullständiga texten till talet: Vi vill ha ett starkare Europa som stimulerar ekonomin och skapar arbetstillfällen, ett Europa med tolerans och jämlikhet med starka medborgerliga rättigheter och friheter för sina medborgare, ett Europa som leder</w:t>
      </w:r>
    </w:p>
    <w:p>
      <w:r>
        <w:rPr>
          <w:b/>
          <w:color w:val="FF0000"/>
        </w:rPr>
        <w:t xml:space="preserve">id 193</w:t>
      </w:r>
    </w:p>
    <w:p>
      <w:r>
        <w:rPr>
          <w:b w:val="0"/>
        </w:rPr>
        <w:t xml:space="preserve">Tags Archives : Online poker Oavsett om din enhet är Android eller iOS, om ditt favoritspel är blackjack eller spelautomater, finns det tillräckligt många kvalitetsappar tillgängliga för att hålla även de mest passionerade spelarna nöjda. Men med så många appar tillgängliga kan det vara svårt att ... Läs mer " Mobilpoker växer långsamt i popularitet för att matcha den vanliga onlinepoker, och analytiker säger att det är nästa logiska steg i tillväxten av digitala pokerspel. PartyPoker har förutspått att andelen mobila pokersatsningar kan öka till så mycket som 30 % ... Läs mer " 888poker har tillkännagivit en uppdatering av sin mobilapp som gör det möjligt för spelare att delta i flerbordsturneringar, sit 'n' go och cash games. Uppdateringen är redan tillgänglig för både Android- och iPhone-enheter och den nya appen är ... Läs mer " Phil Ivey anses vara den bästa pokerspelaren i världen och hans lysande karriär stöder denna åsikt. Han har nio WSOP-armband, 17 649 220 dollar i livevinster och 19 242 744 dollar i onlinevinster... Läs mer " Titan Poker, ett av Europas ledande pokerrum, ger spelarna chansen att vinna platser till pokerturneringen PokerFest 2013 i Mamaia, Rumänien. De lyckliga vinnarna kommer att få chansen att delta i ett av Europas största pokerevenemang som börjar den 4 september ... Läs mer " 3D nätpokeroperatören PKR har nyligen lanserat sin nya pokerapp för riktiga pengar. Appen släpptes ursprungligen för iPad och iPhone och är tillgänglig för kunder i Storbritannien. Detta är PKR:s tredje app för riktiga pengar - tillgänglig för ... Läs mer " PokerStars ordförande har gått med på att betala 50 miljoner dollar för att lösa ett borgensanspråk från den amerikanska regeringen i samband med en stämning om penningtvätt som spelbolaget löste förra året. Ordföranden Mark Scheinberg hade fortsatt att få aktier i PokerStars, trots att det var ... Läs mer " Blandade nyheter från onlinepokervärlden i Spanien denna vecka, bara åtta månader efter att spelandet blev reglerat på nationell nivå: under det sista kvartalet 2012 ökade bruttospelomsättningen med 41 %. Onlinespel ökade med 17 % ... Läs mer "</w:t>
      </w:r>
    </w:p>
    <w:p>
      <w:r>
        <w:rPr>
          <w:b/>
          <w:color w:val="FF0000"/>
        </w:rPr>
        <w:t xml:space="preserve">id 194</w:t>
      </w:r>
    </w:p>
    <w:p>
      <w:r>
        <w:rPr>
          <w:b w:val="0"/>
        </w:rPr>
        <w:t xml:space="preserve">Media , teknik och medieteknik 21 augusti 2007 Metrics in red Det var en lång och förvirrande diskussion i avsnittet om rubriker, rubrikmarginaler, klickbarheten hos en bra rubrik och dess betydelse för webbpublicering. Tanken är följande: rubriken har blivit en inkastprodukt. Du kan se effekten av rubriken i ampersands eller i dina egna loggar. Du kan också jämföra klickfrekvensen för din egen publikation och grannens rubrik om samma ämne i trafikljusen . En upplyst journalist vet naturligtvis att Ampparis användare inte är ett tvärsnitt av det finländska samhället och drar inga ytterligare slutsatser. Amppar-användarna är yngre än den genomsnittlige finländaren, manliga, mer online och använder mer än en liter mer koks per dag (nej, jag har ingen källhänvisning). Låt oss lägga rubriken åt sidan för ett ögonblick, eftersom rubriken bara är en del av det verkliga problemet, som är mätning av besökare och attityder till mätning av besökare. Detta är ämnet för en artikel av Joel Achenbach från Washington Post ( vars första del jag inte kan se , men å andra sidan innehåller den andra sidan allt som behövs ). Detta är oroande, om inte annat så för att mätningen av besökare är ett problem . De mått som används varierar: nu är veckobesökaren det rätta måttet, nästa vecka kommer det att vara sidvisningen och sedan kommer det rätta måttet att vara den tid som läsaren spenderar på webbplatsen. Det rätta måttet är det antal som övertygar annonsören om att det är värt att annonsera på just den här webbplatsen. Jag har inte träffat särskilt många som driver en online-verksamhet och som är nöjda och övertygade om hur TNS Metrix mäter besökarna. Dessutom vänder de ögonfräsande vändningarna på journalistiken i en tråkig, substilistisk riktning. Eftersom vi vet att orden "bum" och "porr" ger klick, trycks de in i rubriker som inte handlar om eller om bum eller porr. Jag börjar bli gammal och trög. Postat av Kari på 21.08.07 15:10 Kommentarer " Författaren har inget emot rumpor i sig " heh , Jag undrar om dagens onelier TNS Metrix är knappast en mycket positiv sak att säga. Gränssnittet är chockerande klumpigt och mätalternativen/variablerna är för få och ofta irrelevanta. Till råga på allt måste företagen tydligen betala för att använda systemet (? ) Anledningen till att Metrix används är säkert relaterad till annonsförsäljning i många företag . Efter att ha följt trafiken och klickfrekvensen på amperssidor under en tid har jag faktiskt märkt att rubriken i sig inte påverkar allt. Även nyhetskällan påverkar klickningarna , till exempel , exakt samma rubrik , om samma ämne ( i vilket fall förstärkare kommer att infoga den senare nyheten som en "fotnot" ) , så i vissa fall samlar "fotnotsnyheten" fler klick , eftersom nyhetssidan , som har samma . nyheterna är , är uppenbarligen mer trovärdiga eller mer intressanta för användarna ( intressant kan betyda många saker , till exempel för mig är de nyhetskällor , där jag vet att det pågår en aktiv nyhetsdiskussion , utan besvärliga ytterligare klick i nyhetsdiskussionskedjan , de jag väljer som mål när jag bestämmer var jag ska läsa nyheterna ) än den " huvudversionen " som placerar nyheterna . Det vill säga att det inte alltid är nödvändigt att bara "linkbait"-liknande uppvakta massorna, om nyhetstjänsten har uppnått en viss status och "lever" till exempel med aktiva nyhetskommentarer, som ofta ger mer "kött" till ämnet än själva nyheten. Sektori.com var kanske en av de första finländska nätmedierna, där detta betonades, dvs. nyheterna var (och är) ofta 1-2pv sena, men diskussionerna som genereras av nyheterna är saltet, varför sidorna fortfarande besöks för att läsa de som redan lästs tidigare.</w:t>
      </w:r>
    </w:p>
    <w:p>
      <w:r>
        <w:rPr>
          <w:b/>
          <w:color w:val="FF0000"/>
        </w:rPr>
        <w:t xml:space="preserve">id 195</w:t>
      </w:r>
    </w:p>
    <w:p>
      <w:r>
        <w:rPr>
          <w:b w:val="0"/>
        </w:rPr>
        <w:t xml:space="preserve">Guts free spins Guts är ett ganska nytt kasino som startade 2013.Namnet påminner oss finländare om de inälvor vi älskar så mycket, och det visar det i viss mån. Redan från början har spelutbudet varit ganska stort och sajten har också deklarerat ett löfte om att alla utbetalningar kommer att ske inom två timmar. Nya spelare får 50 free spins vid insättning och en omedelbar 100% bonus. Välkomstbonus Nya spelare kan inledningsvis använda sig av välkomstbonusen hos Guts för att få en bra start. Välkomstbonusen är uppdelad i tre olika delar. Den första kallas Guts-bonus, som ger dig 100 % upp till 100 € när du sätter in pengar och 50 freespins på toppen av det (när du använder bonuskoden GUTSW1) När du gör din andra insättning får du 50 % upp till 100 € (när du använder bonuskoden GUTSW2) och på din tredje insättning kan du få 50 % upp till 100 € + 50 freespins (när du använder bonuskoden GUTSW3). Så totalt kan du samla in 100 freespins för att maximera din bonus. Alla freespins kommer att vara tillgängliga på ditt konto före klockan 11 dagen efter din insättning. Guts bonus När du har njutit av din välkomstbonus är det dags att delta i de kampanjer som du kommer att få löpande. Vi rekommenderar att du regelbundet kollar din personliga bonussida och kampanjsida, eftersom de ofta visar erbjudanden om freespins som inte kräver någon insättning eller någon annan åtgärd i gengäld. Du kan också välja om du vill få erbjudanden i nyhetsbrevet, vilket gör det lättare att komma ikapp. Dessa är vanligtvis inte särskilt långvariga, så det bästa är att försöka hålla sig uppdaterad. När du loggar in på Casino Lobby Guts.com är atmosfären till en början precis som på Betsafe Casino . Båda webbplatserna har samma färgschema, vinrött och svart. Designen och innehållet är också i stort sett detsamma, men Guts navigeras lite annorlunda, vilket vi tycker är mycket bättre. Menyerna är tydliga och den lättanvända rullfunktionen hjälper dig att hitta de spel du vill ha. Guts gör ungefär samma sak som många andra kasinon, men verkligen lite bättre. Spelutbudet på Guts Casino inkluderar spelautomater, roulette, blackjack, videopoker och bordsspel . Filtrering och sökning efter ett spel är snabba och smidiga rutiner . Spelutbudet är ganska stort, så annars kan det vara svårt att hitta det du letar efter . Guts har gjort sitt spelutbud mångsidigt och även genom att gynna flera spelleverantörer . Detta verkar vara en framgångsrik metod , du kan hitta spel från Net Entertainment , Microgaming , IGT och OMI Gaming . Det finns nästan 400 olika videoslots och cirka 30 klassiska spelautomater . Mobilcasino Guts har naturligtvis också ett mobilcasino och uppenbarligen har mycket arbete lagts ner på att göra det . Leo Vegas är inte lätt att slå i den här genren, även om Guts hävdar att de har det bästa mobilcasinot just nu. Spelen som erbjuds är naturligtvis mindre än de som spelas på en dator, men det finns ändå gott om bra spel att välja mellan var du än befinner dig. De flesta spelen passar bra för nästan alla smartphones, med iPhone och Android i spetsen, men även surfplattor som i Pad. De mest populära mobilspelen är definitivt Gonzo's Quest och Starburst, som inte kräver någon app att ladda ner utan körs direkt i webbläsaren. Stöd Det finns ett utmärkt stöd att vända sig till vid svårigheter. Det enklaste och lättaste sättet är förmodligen att använda chattjänsten direkt från webbplatsen, men det går också bra att skicka ett e-postmeddelande. Du kan skicka e-post direkt till support@guts.com och du kan förvänta dig ett snabbt svar. Slutligen är Guts en frisk fläkt bland online-kasinon och trots att det inte har några speciella nyheter känns det ändå lite bättre än de andra. Det finns ett stort utbud av spel att börja med och många roliga kampanjer. Nya spelare får en bra välkomstbonus och free spins, och vi hoppas verkligen att vi i framtiden kommer att få erbjudanden om free spins som inte kräver någon insättning.</w:t>
      </w:r>
    </w:p>
    <w:p>
      <w:r>
        <w:rPr>
          <w:b/>
          <w:color w:val="FF0000"/>
        </w:rPr>
        <w:t xml:space="preserve">id 196</w:t>
      </w:r>
    </w:p>
    <w:p>
      <w:r>
        <w:rPr>
          <w:b w:val="0"/>
        </w:rPr>
        <w:t xml:space="preserve">Gravstenar Dessa två gåtfulla stenar upptäcktes i början av 1960-talet under renoveringen av Raisio kyrka. Det är gamla gravstenar som återanvändes som gravstenar när kyrkan byggdes någon gång mellan 1480 och 1550. På stenens högra sida finns ett så kallat solhjul, cirkulära kors, djurfigurer (en fågel och en hund eller ett lejon) och otydliga mönster. De närmaste motsvarigheterna till stenen finns på Gotland och är troligen en kristen gravsten. Det är dock märkligt att den inte bär det vanliga korset.</w:t>
      </w:r>
    </w:p>
    <w:p>
      <w:r>
        <w:rPr>
          <w:b/>
          <w:color w:val="FF0000"/>
        </w:rPr>
        <w:t xml:space="preserve">id 197</w:t>
      </w:r>
    </w:p>
    <w:p>
      <w:r>
        <w:rPr>
          <w:b w:val="0"/>
        </w:rPr>
        <w:t xml:space="preserve">Kategorier Hur Pay-Per-View-program är speciella för kabel-tv-kunder? De mest sedda programmen i USA under det tidiga 1970-talet var boxning och brottning. Dessa program var mycket underhållande under den tiden, och det är därför som tusentals prenumeranter tittar på dem. Det enda program som kan ge dem riktig underhållning är brottningssåpan . Dessa såpoperabrottningsföretag är en av de största och mest underhållande showerna att titta på på kabel-tv. För att nämna några är World Wrestling Entertainment ( WWE ) och Total Nonstop-Action Wrestling ( TNA ). Boxningsfantaster tittar i stället på schemat för pay-per-view-shower. Pay-per-view innebär att det inte finns något sätt att få en av de vanliga kanalerna eftersom de inte är tillgängliga på din lokala tv-station. Pay-per-view-program är endast tillgängliga om du prenumererar på kabel-tv. Om du inte gör det kommer du inte att uppleva att du tittar på direktsända program. Så lösningen för tittare som vill ha PPV-upplevelsen är att prenumerera på en kabel-tv-leverantör. Det kallas: såpoperabrottning . PPV-programmen omfattar Total Nonstop Action Wrestling och World Wrestling Entertainment och är bara såpoperor, vilket innebär att de är långt ifrån verkligheten och att allt fungerar. Märkte du när du tittade på brottning, upplevde du inte bara underhållning utan också dramatik? Varje skärm har vanliga skådespelare . De utövar ingen riktig sport utan har manus att följa. I allmänhet har varje brottare sin egen historia med början och slut. Detta styrs av hans månatliga lön. Kända brottare som The Miz, The Undertaker, Wade Barrett och Big Show är bara skådespelare. De får betalt för att agera och underhålla tittarna. Du kan vanligtvis se blod, smärta, lidande och liknande på pay-per-view. En annan pay-per-view-show som underhåller tittarna liknar till viss del såpoperabrottning, men den här gången är det en riktig sport. Vanligtvis känner vi till detta från boxning. Pay-per-view boxningsshower prenumereras av tittarna var tredje till sjätte månad. Berömda idrottare som Manny Pacquiao, Shane Mosley och Marco Antonio Barrera var älskade av många tittare. Nu är det mer utmanande på egen hand som underhållning, de har gett sina flitiga prenumeranter . Det är på detta sätt som kabel-tv-leverantörer möter sina kunder, särskilt med pay-per-view-program som boxning och såpoperor. Eftersom tittarna prenumererar på pay-per-view-program är vinsterna för kabel-tv-leverantörerna stora. Live-program som dessa är tack vare live-tv-sändningar som sänds via kabel eller satellit PPV-teknik. Många skulle vilja leva och avbryta kommersiella avbrott . Om en kund vill titta på en pay-per-view-show måste han eller hon genast teckna ett abonnemang hos en kabel-tv-leverantör så att han eller hon har all den tid han eller hon vill ha. Ökade vinster varje gång du schemalägger en pay-per-view-show är mycket viktigt för kabel-tv-leverantörer . Kolla in de senaste Comcast triple delight-programmen i ditt område för att vara nöjd med våra produkter och tjänster .</w:t>
      </w:r>
    </w:p>
    <w:p>
      <w:r>
        <w:rPr>
          <w:b/>
          <w:color w:val="FF0000"/>
        </w:rPr>
        <w:t xml:space="preserve">id 198</w:t>
      </w:r>
    </w:p>
    <w:p>
      <w:r>
        <w:rPr>
          <w:b w:val="0"/>
        </w:rPr>
        <w:t xml:space="preserve">Alla tillverkare av badrumsskåp har flera olika sortiment och varje sortiment har olika dörr-, ytmaterial- och färgalternativ. På vår webbplats hittar du bara några av de enskilda, vanligaste alternativen. Be andra om en offert separat. Det praktiska sättet är att först titta på broschyrerna och välja den modell som du tycker bäst om och sedan be om en offert. Om möbler Vissa skåp passar bara till vissa handfat och vissa handfat bara till vissa nischer . Lämpligheten är oftast tillverkarspecifik ( inte alltid , t.ex. är Polaria.pool-skåp avsedda för Ido-pooler ) . Möblerna skiljer sig åt när det gäller design, färger, sortiment och material . När du väljer möbler är det värt att ta hänsyn till användningen och behoven i ditt eget utrymme, dina önskemål för helheten, även om du inte omedelbart inser allt, möjligheten att utöka eller ändra, priset och det visuella utseendet.</w:t>
      </w:r>
    </w:p>
    <w:p>
      <w:r>
        <w:rPr>
          <w:b/>
          <w:color w:val="FF0000"/>
        </w:rPr>
        <w:t xml:space="preserve">id 199</w:t>
      </w:r>
    </w:p>
    <w:p>
      <w:r>
        <w:rPr>
          <w:b w:val="0"/>
        </w:rPr>
        <w:t xml:space="preserve">Det skulle också kunna vara ett sydafrikanskt slagsmål, jag kan inte plötsligt få en uppfattning om vad .....eller något i stil med ett lysande slagsmål inom ANC för att se vilket träd djävulen kissar från. För ungefär 20 år sedan. Esa Anttala , egentligen Urpo Arhosuo , ursprungligen Urpo Lempiäinen ( 26 september 1917 Uusikirkko - 21 november 1977 Lahtis ) var en finländsk författare som skrev om sina egna erfarenheter, särskilt om långdistanspatrullering under fortsättningskriget. På samma sätt fick Kuhmo en hel del stryk i förhållande till sin storlek. Nurmes drabbades hårt på grund av järnvägen och även Lappeenranta drabbades hårt. Enligt flera källor har den plats som drabbades hårdast redan nämnts, men det är inte det vackra Sortavala . Klicka för att expandera ... Kuhmo och Nurmes var inte städer 1939-1940.I Lappeenranta förstördes nästan 400 byggnader i bombningarna och det fanns flera bombningar och det totala antalet bombflygplan var cirka 550 (totalt antal bombningar).Så de materiella skadorna var högst i antal och när det fanns flera dussin skadade, så låt oss säga Lappeenranta.Tog jag köttet från broder Baikal's bägare?</w:t>
      </w:r>
    </w:p>
    <w:p>
      <w:r>
        <w:rPr>
          <w:b/>
          <w:color w:val="FF0000"/>
        </w:rPr>
        <w:t xml:space="preserve">id 200</w:t>
      </w:r>
    </w:p>
    <w:p>
      <w:r>
        <w:rPr>
          <w:b w:val="0"/>
        </w:rPr>
        <w:t xml:space="preserve">Med pro bono avses experttjänster som tillhandahålls kostnadsfritt för det allmänna bästa till dem som annars inte skulle ha resurser att skaffa tjänsten i fråga. HH Partners pro bono-program för startupföretag är till exempel avsett för startupföretag som grundats av några studenter med en tillväxtorienterad vision men begränsade resurser i de tidiga skedena." Företagarandan bland studenter har blivit ett verkligt fenomen under de senaste åren. Jag tror att vi redan kan tala om ett kulturellt skifte: nu söker stora grupper av studenter aktivt efter nya affärsidéer och genomför dem tillsammans med andra likasinnade och mentorer. Detta är en stor positiv attitydförändring för Finland ", säger Martin von Willebrand, partner och chef för teknikgruppen på HH Partners . Traditionellt sett deltar advokatbyråer inte särskilt mycket i de tidiga skedena av nystartade företag, främst på grund av kostnaderna för tjänsterna. Med pro bono-programmet vill vi delta i och stödja nystartade företag och även göra vårt eget arbete för socialt ansvar. De kontakter som knyts kan också vara viktiga. "Ett aktieägaravtal fastställer det nystartade företagets interna regler och incitament och ser till att de fortsätter att fungera som avsett i olika situationer . Ett korrekt bildat företag och ett fungerande aktieägaravtal skapar tidiga incitament, ett gemensamt mål och säkerställer företagets handlingsfrihet i framtiden. "För ett nystartat företag är det viktigt att incitamenten utformas på rätt sätt och att företagets handlingsfrihet bevaras. Detta innebär bland annat att man tar rätt hänsyn till aktieinnehav, immateriella rättigheter och avtal", säger Taina Tuohino, partner och chef för M&amp;A-teamet på HH Partners. Situationen är densamma för ett nystartat teknikföretag som för ett konsumentvaruföretag eller ett tillväxtorienterat nystartat företag inom välfärdssektorn . "HH Partners är en medelstor advokatbyrå som betjänar inhemska och internationella klienter inom nästan alla områden av affärsjuridik . Byråns klienter är av mycket varierande storlek och representerar ett brett spektrum av branscher . En tredjedel av de tjugo största företagen i Finland ( Talouselämä 500 ) använder HH Partners tjänster . Vi är specialiserade på tvister och tvistlösning, fusioner och förvärv, immateriella rättigheter och marknadsföring, teknik samt omstrukturering av företag och konkurser.HH Partners och dess advokater rekommenderas av bland annat Practical Law Company, Best Lawyers och Who'sWhoLegal. Ett äkta partnerskap Vi arbetar enligt principen om ett äkta partnerskap . Detta innebär att våra delägare har lika stort ägande i företaget och att företagets vinst delas lika mellan delägarna ... ( läs mer )</w:t>
      </w:r>
    </w:p>
    <w:p>
      <w:r>
        <w:rPr>
          <w:b/>
          <w:color w:val="FF0000"/>
        </w:rPr>
        <w:t xml:space="preserve">id 201</w:t>
      </w:r>
    </w:p>
    <w:p>
      <w:r>
        <w:rPr>
          <w:b w:val="0"/>
        </w:rPr>
        <w:t xml:space="preserve">Söndag 15 september 2013 Celebrate Festen är igång, med god mat och gott sällskap! Jag ber om ursäkt för förseningen i dagens inlägg, orsaken är att jag inte hade tid att skriva detta i går kväll. Efter festen kom min kusin för att tillbringa kvällen med oss. En underbar kväll och dag bakom oss , nu till söndagens nya "tricks" , hahaha . Kameran var återigen på festen hela tiden runt min hals , och jag tog några fina bilder . För det här inlägget kommer jag inte att redigera bilderna, eftersom jag tycker att de är bra utan. Jag vet inte om man får lägga ut bilder på människor på sin blogg, så jag gör det inte. Jag hoppas att din helg också har gått bra, åtminstone så här långt! Nästan alla bilderna är tagna med kamerainställningarna : Big Sensitivity 3200 Forking inställning +1 ( Och även kontrast, mättnad och skärpa ställde jag in själv )</w:t>
      </w:r>
    </w:p>
    <w:p>
      <w:r>
        <w:rPr>
          <w:b/>
          <w:color w:val="FF0000"/>
        </w:rPr>
        <w:t xml:space="preserve">id 202</w:t>
      </w:r>
    </w:p>
    <w:p>
      <w:r>
        <w:rPr>
          <w:b w:val="0"/>
        </w:rPr>
        <w:t xml:space="preserve">Senaste artiklarna De gigantiska nöjesparkerna med Walt Disney-namnet är ett drömresmål för barnfamiljer. Disney-temaparkerna finns för närvarande i Anaheim i Kalifornien, Tokyo, Hongkong och Paris. Nu får vi en inblick i den japanska Disney-scenen . Läs mer Den svenska möbeljätten IKEA är ett varumärke som är känt över hela världen. Företaget har totalt 349 butiker i 43 länder. Nu har det Singapore-baserade IKEA skapat rubriker med en hjärtvärmande välgörenhetskampanj. Läs mer Att betala kvinnor har ansetts vara det äldsta sättet att tjäna pengar . Alla kvinnor har förmågan att ha sex, men få kan leva på det. Det skulle säkert alltid finnas tillräckligt med kunder, eftersom männens sexlust aldrig upphör. Popstjärnan Britney Spears fick nyligen sitt liv på rätt köl igen efter ett totalt nervsammanbrott. Nu har hon återupptagit sin sångkarriär, men rubrikerna om henne har blivit dystra i snabb följd. Nyligen lämnade hon en restaurang utan att betala notan . Läs mer Make Music New York är en stadsfestival som samlar olika musiker i New York City . Festivalen syftar också till att visa upp musikens mångfald och kulturella rikedom . Nu har en fantastisk inspelning av årets Make Music New York-festival släppts . Läs mer Utbildning är säkert en viktig del av många föräldrars barns liv. Liam Blairs mamma, som gärna hade sett sin son studera för en examen, var inte främmande för att det är precis vad hennes son har gjort i hemlighet i fyra år. Läs mer En av sommarens mest omtalade bikinimodeller, Devin Brugman, har fotograferats flera gånger under sommaren i bikini, ensam och med vänner. Skönheten, som skriver den populära modebloggen Bikini A Day, har särskilt njutit av Miami Beach och de paparazzi som tillbringar dagen där. Läs mer Edward Snowden, en av informationsålderns största hjältar, avslöjade nyligen att den amerikanska underrättelsetjänsten NSA spionerar på människor över hela världen. Organisationen har fri tillgång till information om nästan alla amerikanska onlinetjänster, från Google till Microsoft och från Facebook till Dropbox . Läs mer Att få diagnosen cancer är en livsförändrande händelse. Sjukdomen är också en mycket svår plats för patientens anhöriga. Nu har den amerikanska sportjournalisten Stuart Scott hedrats vid ESPY Awards . Stuart har kämpat mot cancer de senaste sju åren. Läs mer Den amerikanska mediepersonligheten Kim Kardashian har sett till att hennes namn förblir på allas läppar. Nyligen fick socialisten sitt eget videospel i form av Kim Kardashian: Hollywood, ett mobilspel som redan har dragit in hela 62 miljoner euro till henne.</w:t>
      </w:r>
    </w:p>
    <w:p>
      <w:r>
        <w:rPr>
          <w:b/>
          <w:color w:val="FF0000"/>
        </w:rPr>
        <w:t xml:space="preserve">id 203</w:t>
      </w:r>
    </w:p>
    <w:p>
      <w:r>
        <w:rPr>
          <w:b w:val="0"/>
        </w:rPr>
        <w:t xml:space="preserve">    Vilken fantastisk spelning! Kycklingens extranummer var något så sött! Jag skrek och skrek så mycket att jag i morse insåg att det inte var så mycket ljud som kom ut, men det var kul och Kana var väldigt liten! Är jag den enda som tyckte att gitarristen var jättesöt! Och ett bra intermezzo med basisten mellan dessa. Kana, kom till Finland för tredje gången, annars köper jag aldrig mer dina skivor! Och hej, jag rörde den! KAWAII!!!!!!!!111! Och jag satt på första raden, ick! Jag är verkligen ledsen att jag inte köpte den mjuka kaninen ... För en gångs skull hade jag turen att få en bra plats i kön ( 12 ) och sedan rätt i första raden ! Det är alltså en idealisk plats för att titta på showen! Rösten var bara lite hes, högljudd och sjunga högt ( / vaga skrikande ) är kanske inte så bra för en person som inte är en riktig sopran :D Och sällskapet var bättre än på någon konsert någonsin , och tack vare de andra Terribles . Nya bekantskaper gjordes , och jag fick också lära känna några av de människor lite bättre än tidigare :) Och det största tack till den helt otroliga , söt och oändligt underbara Kana för konserten ! ( som förmodligen aldrig kommer att få se detta ) Hon var så söt och liten och det var otroligt att få ett handslag och en kram ( det sistnämnda bara vid andra besöket - vid första besöket orkade jag inte be om det ) Jag började nästan gråta, men eftersom sminket inte var rori, lyckades jag på något sätt stoppa det . :) ) Jag ser fram emot nästa föreställning ! Jag lovar att komma . :) Jag kan inte säga annat än STORT! Jag hade en fantastisk tid på utställningen! Vi kommer att dansa igen någon gång (våra rörelser var så kreativa). Jag tror att det var den bakre raden av publiken där det var som mest högljutt 8D Kycklingen var vansinnigt söt och tack alla för det trevliga sällskapet. Jag måste säga om Lota's bilder: vackra ansikten, jag kan inte vänta. Jag vet inte alls vilka de var, men de som gick mitt i natten för att hämta setlistor och flaskor från scenen, så BRA JOKE! ? Var var ni när sunt förnuft delades ut? När en spelning pågår borde larmklockorna börja ringa, så att man inte går upp på scenen överhuvudtaget, än mindre stjäl artistens egendom (ja, de är artistens egendom och det är upp till arrangören att bestämma om de ska ge dem till fansen, fansen själva tar egentligen ingenting). Och en sista hälsning från kycklingen. Han blev riktigt arg och rädd när publiken sprang in på scenen för att plocka saker. Du kan tacka personalen för att de övertygade kycklingen om att det var okej. Annars kan det vara sista gången som Kana kommer hit ( men ja . om själva showen : riktigt häftig, men så sedd . :/ Jag var verkligen med vid bordet och dansade på stolen . ( wtf ? det var inte riktigt min idé att sälja kycklingskit , men då var jag bara ditchat där ensam . O__o ;;;;; ; ) ) Jag tittade på när människorna framför mig tog antingen gitarristen eller Chanas dryckesflaska från scenen. Jag tänkte ett ögonblick: Är det tillåtet att göra det? Och tydligen hängde de fortfarande kvar på scenen efter konserten. Så när ägde den här stora "stölden" rum (när vattenflaskan som människorna framför mig stal var ganska nära och man kunde inte ens se den på nära håll), dvs. setlistorna och så vidare? Efter den sista sången ("extralåten", jag tror att det var Usagi, minns inte)? Åh Chicken ;_ _ ;. Det vore synd om Kana slutar turnera i Finland eller Europa på grund av sådana idioter. Förhoppningsvis inte, och lyckligtvis</w:t>
      </w:r>
    </w:p>
    <w:p>
      <w:r>
        <w:rPr>
          <w:b/>
          <w:color w:val="FF0000"/>
        </w:rPr>
        <w:t xml:space="preserve">id 204</w:t>
      </w:r>
    </w:p>
    <w:p>
      <w:r>
        <w:rPr>
          <w:b w:val="0"/>
        </w:rPr>
        <w:t xml:space="preserve">Minister Kiuru beviljar 1 miljon euro till projekt för utveckling av vetenskapsundervisningen Undervisningsminister Krista Kiuru har beviljat statsbidrag till tio projekt som ska öka barns och ungdomars intresse för vetenskap genom att utveckla vetenskapsundervisningen. Projekten kommer att ha en inverkan i hela Finland och nå ut till många olika barn och ungdomar i hela landet. Det totala beloppet är 1 082 000 euro och det är första gången som bidrag för vetenskaplig utbildning beviljas. Urvalet av projekt som skulle få bidrag var inriktat på att skapa nya samarbetsnätverk och projekt som utnyttjar öppnandet av digitala informationsresurser, informationsnätverk och sociala medier. Sammanlagt 66 ansökningar mottogs, varav tio beviljades bidrag. Projektens omfattning och nationella räckvidd återspeglas i stödmottagarnas projekt. Exempelvis är huvudsyftet med projektet Vetenskap och teknik för alla vid Helsingfors universitets LUMA-center att främja vetenskaplig utbildning i Finland i samarbete med det nationella LUMA-nätverket. Science Education Idea Workshop-projektet inom Science Centre Foundation, som driver Heureka, erbjuder deltagarverkstäder för skolelever och allmänheten inte bara i olika delar av Finland utan också i Tallinn . Projektet är brett och rikstäckande och skapar nya nätverk mellan olika aktörer med hjälp av digitala resurser och sociala medier . Det minsta projektet som fått stöd är Valkjärvi-projektet av Ada Äijälän koulu OY , Arkada Community School , som introducerar barn och ungdomar till vetenskapen genom en forskningskurs och utvecklar ett samarbetsnätverk. Trots sin ringa storlek är projektet synnerligen innovativt: - Utvecklingsprojekt skapar nya öppningar för utvecklingen av vetenskapsundervisningen och bildar nya samarbetsnätverk mellan olika aktörer . Den naturvetenskapliga utbildningen i Finland kännetecknas av ett stort antal organisationer, men är för närvarande mycket splittrad, och därför har jag betonat vikten av nätverk när jag beviljar bidrag. I enlighet med principerna för livslångt lärande är naturvetenskaplig utbildning för barn och unga av stor betydelse både för att utveckla medborgarnas färdigheter och för att fostra nya generationer av forskare", säger undervisningsminister Krista Kiuru .</w:t>
      </w:r>
    </w:p>
    <w:p>
      <w:r>
        <w:rPr>
          <w:b/>
          <w:color w:val="FF0000"/>
        </w:rPr>
        <w:t xml:space="preserve">id 205</w:t>
      </w:r>
    </w:p>
    <w:p>
      <w:r>
        <w:rPr>
          <w:b w:val="0"/>
        </w:rPr>
        <w:t xml:space="preserve">Domnas värdshus , Kuivajärvi Domnas värdshus, som bygger på Rajakarianhusets arkitektur, färdigställdes 1964 och är uppkallat efter Domna Huovinen ( 1878-1963 ), som är en väddare från torra sjön. Det stora och stiliga Domna Inn är som en port till Suomussalmi Viena byar. Domnas värdshus och den närliggande tsasouna symboliserar återuppbyggnaden av byarna i Kuiva-Hietajärvi . Den före detta kommunala läkarbostaden, Ämmänsaari Suomussalmi Suomussalmis före detta kommunala läkarbostad i Ämmänsaari byggdes år 1957. Andra efterkrigsbyggnader på det gamla sjukhusområdet revs när det nya kommunala sjukhuset byggdes 1967. Den gamla kommunala läkarens hus är en tvåvåningsbyggnad med ett lätt putsat sadeltak. Ingångsportens naturstenar knyter byggnaden fast till återuppbyggnadstiden. Byggnadens exteriör har behållit sitt ursprungliga utseende. Inredningen har ändrats för att passa den nya användningen. Halla ishus Saarijärvi ishus byggdes 1914 som fiskestuga för Uko fiskestuga i Halla. Hallan Ukko , J. A. Heikkinen ( 1863-1938 ) var lantbrukare, köpman, tjärproducent och riksdagsledamot. Värdshuset ligger i det lilla Jääkärisaari på gränsen mellan Suomussalmi och Hyrynsalmi. Det har blivit känt som en samlingsplats och ett gömställe när män som planerade Finlands självständighet sökte militär träning i Tyskland i hemlighet från myndigheterna via Sverige . Huuhtiloma Ett monument över en gammal väg från Suomussalmi kyrkby längs vägen som leder från Hulkonniemi till Kylämäki , cirka en kilometer lång , med en bevarad grusyta och brofästenas stenstolpar och träräcken . Juntusranta bylandskap Byvägen i Juntusranta utgör en liten bygd. Stråkets övergripande utseende påminner om återuppbyggnadstiden och byggnaderna har därför stor symbolisk betydelse med tanke på församlingens historia. Byggnaderna är ett elegant och diskret uttryck för efterkrigstidens byggande. Fältlandskapet är spektakulärt och gränsar till vattenkanten. Svenska huset i Kaartila Det svenska gåvohuset i Kaartila, som byggdes 1940, har bevarats väl i sitt ursprungliga utseende. Efter vinterkriget byggdes 35 svenska gåvohus i Suomussalmi. Husens väggar består av 120 eller 180 cm breda och något smalare element. Väggarna är klädda med tjärbrädor och plank, med ett 3 cm tjockt lager rivningsmassor. Fasaden är klädd med vertikala plank och den ursprungliga takbeläggningen består av filt som är spridd i riktning mot klaffen. Till byggnaden hörde en skylt som spikades fast på väggen: "LAHJA SWEDEN'S NATION - AV SVENSKA FOLKET 1940". Karhulanvaara , Suomussalmi högskola Före Suomussalmi högskola låg i Karhulanvaara Suomussalmi moderskola och ursprungligen Karhulanvaara prästgård . Prästgårdens byggnader förstördes under andra världskrigets strider, med undantag för ett skattekontor (från ca 1870) som flyttades till en annan plats på gården. I prästgården bodde Finlands första president K.J. Ståhlbergs födelseort . Byggnadens stenfundament finns fortfarande kvar. Prästgården har blivit känd genom skrifter av medlemmar av Calamnius prästerskap , av vilka den mest kända är Ilmari Kianto ( 1874-1970 ). Kiantos far A.B. Calamnius var kyrkoherde i Suomussalmi 1879-1915. Landskapet i Karhulanvaara bär spår av långvarig bebyggelse. Lärken som dominerar gården planterades i början av förra århundradet av plantor från Ämmäs krukmakeri . Landskapet bär spår av prästgårdens liv i form av en tjärgrop, resterna av en järnhytt och initialer som kalamnerna ristade in i stenar och klippor.</w:t>
      </w:r>
    </w:p>
    <w:p>
      <w:r>
        <w:rPr>
          <w:b/>
          <w:color w:val="FF0000"/>
        </w:rPr>
        <w:t xml:space="preserve">id 206</w:t>
      </w:r>
    </w:p>
    <w:p>
      <w:r>
        <w:rPr>
          <w:b w:val="0"/>
        </w:rPr>
        <w:t xml:space="preserve">header_OT_jobs Material- och logistikchef Päijät-Häme social- och hälsovårdsförbunds verksamhetsområden är specialiserad sjukvård, social- och primärhälsovård samt miljöhälsovård . Vi utvecklar vår verksamhet djärvt och söker aktivt efter nya verksamhetsmodeller . Förbundet sysselsätter cirka 4 000 yrkesutövare inom olika områden . Följ med oss ! www.phsotey.fi - intressanta och utmanande arbetsuppgifter i ett centralt prestationsområde i stödservicecentret - en arbetsgemenskap där du har möjlighet att utvecklas tillsammans med krävande kunder och kompetenta kollegor - flexibla arbetstidsarrangemang och mångsidiga fritidsmöjligheter.</w:t>
      </w:r>
    </w:p>
    <w:p>
      <w:r>
        <w:rPr>
          <w:b/>
          <w:color w:val="FF0000"/>
        </w:rPr>
        <w:t xml:space="preserve">id 207</w:t>
      </w:r>
    </w:p>
    <w:p>
      <w:r>
        <w:rPr>
          <w:b w:val="0"/>
        </w:rPr>
        <w:t xml:space="preserve">" Blackjack " kallas också " 21 " . Blackjack är ett av de mest populära kasinospel i världen. De som spelar olika casinospel spenderar mest tid på Blackjack. Blackjack ger en skicklig spelare en konsekvent vinstfördel i huset! Varje spelare och givare har två kort vardera. Varje spelares hand ställs mot givarens hand. Om du får en hand som är närmare tjugoett utan att bli tjockare än dealern, vinner din hand. Syftet med blackjack är att få din hand så nära tjugoett som möjligt utan att gå över. Syftet med Blackjack är att slå dealern! Den mest effektiva handen är en hand som inte är värd mer än tjugoett mot ett på dina två första kort. När du får en blackjack betalar dealern dig tre marker för varje sekund som du har en insats. Om både du och dealern är slut får du bara behålla din insats. I det här fallet varken förlorar eller vinner du. Spelaren har alltid en fördel i blackjack eftersom det är spelaren som bestämmer om han eller hon ska ta ett kort eller inte och när. Givaren spelar alltid enligt fasta regler. Givaren måste slå tills han har sjutton eller mer. Om spelarens totalsumma är 21 eller mindre än 21, men högre än givarens, vinner han och får 1:1 betalt. Om spelarens och dealerns totalsumma är lika stor kallas det för push . Push är varken vunnet eller förlorat . Vid push vinner ingen och förlorar ingen . De säger att du går sönder om värdet på din hand överstiger 21. Om du går sönder förlorar du din insats. Om både din hand och dealerns hand är en bust förlorar du din insats eftersom dealern alltid spelar sin hand sist. Dealerns största fördel gentemot spelaren är att dealern alltid är den sista som spelar sin hand. Spelare måste dra nytta av flexibelt spel. Spelare har fyra alternativ. Det är spelaren som bestämmer sig för att slå, stanna eller dela och när. Det diskuteras fortfarande hur spelet Blackjack kom till. Blackjack är en del av de franska "Vingt-Un" (21), "Trente et Quarente" (20 och 30), "Chemin de fer" (Railroad), spanska "One and Thirty" och italienska "Baccara" och "Seven and Half". Franska " Vingt-Un " ( 21 ), " Trente et Quarente " ( 20 och 30 ), " Chemin de fer " ( Järnväg ), spanska " ett och trettio " och italienska " Baccara " och " sju och ett halvt " kommer från USA på 1800-talet och var mycket populära. Under en tid var kasinon och spelhus förbjudna. I västra delen av USA var spel olagligt från 1850-talet till 1910. I Nevada var spel olagligt från 1910 till 1931. 1931 legaliserades spel i Nevada. Efter att kasinospel legaliserades blev Blackjack ett av de mest populära spelen. Blackjack spelades på nästan alla kasinon och spelhus. Sedan användes en eller två kortlekar för Blackjack. 1956 publicerades den första artikeln om Blackjack. Den första artikeln om Blackjack hette "Optimal strategi för Blackjack". "I "Optimum Strategy for Blackjack" skrev Roger Baldwin några strategier. Roger Baldwin förklarade hur man kan minska husets eller kasinots fördel med hjälp av sannolikhet och statistik." I hans bok skrev han den första beräkningen av ett vinstsystem. Nästan alla spelare läste den här boken. Många människor läser böcker om kasinon, kasinospel och spelande. Efter att boken publicerats dök miljontals nya spelare upp runt om i världen . Människor ville implementera Thorp's strategi . Vissa kasinon ändrade blackjackreglerna och Thorpin-strategin fungerade verkligen. När Blackjack-reglerna ändrades på vissa kasinon slutade de flesta att spela Blackjack.</w:t>
      </w:r>
    </w:p>
    <w:p>
      <w:r>
        <w:rPr>
          <w:b/>
          <w:color w:val="FF0000"/>
        </w:rPr>
        <w:t xml:space="preserve">id 208</w:t>
      </w:r>
    </w:p>
    <w:p>
      <w:r>
        <w:rPr>
          <w:b w:val="0"/>
        </w:rPr>
        <w:t xml:space="preserve">Insättningsalternativ Poker Välkommen till sektionen för onlinepoker. Den här sidan ger en översikt över alla tillgängliga pokersidor som kan nås via Gambling Deposits. Listan över de olika pokersajterna och deras leverantörers pokerspel är ordnad efter popularitet. De mest besökta pokersajterna står överst på listan. Varje online pokerportal beskrivs i detalj. Det finns flera olika kategorier av information. Allmän information , spelande insättningsalternativ , tillgängliga språk och valutor , insättningsalternativ , programvara som används , licenser och tillstånd och kontaktinformation är en del av presentationen av pokersajten . Välj en pokersajt online från de tillgängliga webbplatserna och spela antingen för skojs skull eller för riktiga pengar . Varje listad pokersajt har granskats av Gambling Deposits redaktörer . PokerStars är den mest populära och största pokersajten i världen. Det är också en av de få pokersajter som accepterar spelare från USA och detta har gjort det möjligt för PokerStars att växa dramatiskt. PokerStars fokuserar särskilt på säkerhet, rättvist spel och en kundvänlig spelmiljö och är ledande inom dessa principer. PokerStars mjukvara är pålitlig och snabb. PokerStars tar mycket väl hand om sina spelare och detta återspeglas på deras webbplats och är en integrerad del av deras rykte. Full Tilt Poker är ett pokerrum som har funnits online i flera år. Utvecklingen av rummet gjordes i samarbete med professionella pokerspelare. Alla dessa proffs spelar själva på Full Tilt Poker och är involverade i förbättringen och utvecklingen av webbplatsen. Genom att dra nytta av denna enorma professionalism och kunskap hos pokerproffs på heltid har Full Tilt Poker blivit ett av de snabbast växande pokerrummen. Med nya råd, kunskaper och tips kan spelare på Full Tilt Poker bli bättre pokerspelare. Betfair Poker är en del av den stora och välkända Betfair-portalen, som erbjuder en mängd olika onlinespel online. Betfair är baserat i England och Australien, men deras webbplats kan nås från var som helst i världen. Betfair Poker är en del av Betfair-nätverket där spelare bara behöver ett konto för att spela spel på denna portal. Betfair Poker är en mycket viktig del av Betfair, där spelarna aldrig blir uttråkade av att spela när de spelar på Betfair . Everest Poker säger att de är ett av de första multinationella pokerrummen och har varit verksamma online i flera år. Everest Poker är ett av de största pokerrummen i världen och de erbjuder sin mjukvara på 15 språk till spelare från hela världen. Everest Poker riktar sig främst till europeiska spelare. Everest Poker fokuserar sin marknadsföring på landsspecifika kampanjer och erbjuder ett brett utbud av bonusar och turneringar. Pacific Poker var världens största pokerrum tills de 2006 var tvungna att sluta ta emot spelare från USA. Pacific Poker lanserades i juli 2002 och är känt bland pokerspelare som en sajt där det är lätt att vinna pengar. 3D-grafiken i Pacific Pokers mjukvara är en fröjd för ögat och de har några funktioner som inte finns hos många andra mjukvaruleverantörer. Bland dessa funktioner finns att spelaren kan se den föregående handen och hur spelet fortskred. Titan Poker är ett av de ledande pokerrummen i världen på många sätt. De är ett av de största pokerrummen som ägs av Ipoker-nätverket och de använder huvudsakligen Playtech-programvara.Titan Poker har sin verksamhet i Israel och Cypern och är licensierat av Khanawake-regeringen i Kanada.Titan Poker är en av de största pokersajterna och har en mycket aggressiv marknadsföringsstrategi i Europa, både på internet, TV och radio. Titan Poker har en internationell känsla för poker, spelare från hela världen samlas för att spela i pokerrummet. Prenumerera på vårt nyhetsbrev Nyhetsbrev Funktioner Casinosida Senaste nyheter Rykten om en sammanslagning mellan Partygaming och Bwin har länge varit aktuella på spelmarknaden online. En potentiell fusion mellan de två skulle skapa ett jätteföretag med en enorm andel av en marknad som omfattar fyra av de största spelprodukterna inom casino, sportspel och spel.</w:t>
      </w:r>
    </w:p>
    <w:p>
      <w:r>
        <w:rPr>
          <w:b/>
          <w:color w:val="FF0000"/>
        </w:rPr>
        <w:t xml:space="preserve">id 209</w:t>
      </w:r>
    </w:p>
    <w:p>
      <w:r>
        <w:rPr>
          <w:b w:val="0"/>
        </w:rPr>
        <w:t xml:space="preserve">  Det perfekta semesterhuset i Playa de Aro Playa de Aro är en kuststad med ett livligt nattliv. En villa i Playa de Aro är ett särskilt bra alternativ för unga människor som gillar att gå på pubar och klubbar. Du kan hyra en villa i Playa de Aro nära stranden och njuta av havet och andra fritidsanläggningar som temaparkerna Aquadiver och Magic Park. Bland sevärdheterna finns slottet och Mariakyrkan, som ligger i förorten Castell d'Aro. Om du föredrar att inte vara omgiven av så många turister och vill ha en lugnare miljö rekommenderar vi att du hyr en villa i Playa de Aro i detta område. Många människor som vill hyra en villa i Playa de Aro slutar med att hyra den i S'Agaró, där du hittar lyxiga lägenheter precis intill stranden på strandpromenaden, som anses vara en av de vackraste och som förklarats vara en nationalskatt. Sant Feliu de Guixols På sommaren hålls den berömda musikfestivalen Porta Ferrada ( Festival de música de la Porta Ferrada ) i Benediktinerklostret Sant Feliu de Guixols med världsberömda musiker. När du bor i en lägenhet i Tossa de Mar och Sant Feliu de Guixols kan du ägna din tid åt att besöka festivalen. Stranden Sant Feliu de Guixols ligger i centrum av staden. Det är utgångspunkten för Fortim-stigen, som följer stranden i en stenig miljö och passerar många små öar. Tossa de Mar Tossa de Mar är en järnvägsstad nära Lloret de Mar och har många attraktioner som gör detta populära turistmål känt. Stranden, havet och solen är en integrerad del av hela området och utgör en idealisk fritidsram för dem som hyr ett fritidshus i Tossa de Mar . Till skillnad från Lloret de Mar är Tossa de Mar ganska liten, så du kan koppla av ordentligt där. Om du hyr en lägenhet eller villa i Tossa de Mar kan du njuta av stränderna, vattensporter och restauranger samt miljön som gör att du kan dyka in i det förflutna, eftersom Tossa de Mar har många historiska byggnader. En lägenhet i Tossa de Mar nära gamla stan eller stranden erbjuder en riktig semesterstämning med sol och avkoppling på stranden, samt möjlighet att möta historia och kultur. Se vår lista över tillgängliga lägenheter i Tossa de Mar .</w:t>
      </w:r>
    </w:p>
    <w:p>
      <w:r>
        <w:rPr>
          <w:b/>
          <w:color w:val="FF0000"/>
        </w:rPr>
        <w:t xml:space="preserve">id 210</w:t>
      </w:r>
    </w:p>
    <w:p>
      <w:r>
        <w:rPr>
          <w:b w:val="0"/>
        </w:rPr>
        <w:t xml:space="preserve">Franciskus av Assisi och vargen Lea Den kanske mest kända berättelsen om Franciskus är den om hur han tämjer en varg som skrämde folket i Gubbio . När Franciskus var i byn upptäckte han att vargen var ett svårt fall, som inte bara åt djur utan också människor. Folk jagade den med vapen, men de som hittade den slutade i dess tänder. Människorna i byn vågade inte längre lämna sin by. Sankt Frankie förbarmade sig över människorna och bestämde sig för att gå till vargen. Människorna var livrädda, men han sa att Gud skulle ta hand om honom. En modig präst och några bönder begav sig till Sankt Frankies mäss utanför staden. Men snart vände bönderna tillbaka och vägrade att ta emot äran, och St Frankie fortsatte med sin följeslagare. Plötsligt rusade en varg med vidöppna käkar ut ur skogen mot dem. Sankt Frankie gjorde ett tecken med korset framför den. Guds kraft bromsade vargens rörelse och stängde dess mun. Sankt Frankie talade till djuret: "Kom till mig, broder varg. I Kristi namn befaller jag dig att inte skada någon." I det ögonblicket sänkte vargen sitt huvud och lade sig vid Sankt Frankies fötter, ljummen som ett lamm. Sankt Frankie förklarade för vargen att den hade skrämt ihjäl människor och dödat inte bara djur utan också människor som var Guds avbild. "Broder Wolf", sade Sankt Frankie, "jag vill skapa fred mellan dig och folket i Gubbio. De kommer inte att skada dig, men inte heller du kommer att skada dem. Alla tidigare gärningar kommer att förlåtas. "Sedan bad Sankt Frankie, till de samlade människornas förvåning, vargen att svära en ed. När Saint Frankie räckte ut sin hand för att ta emot den, sträckte vargen ut sin framtass och lade den på Saints hand. Sankt Frankie bad vargen följa med honom in i byn och sluta fred med byborna. När de kom fram till torget i byn var alla där för att bevittna miraklet. Med vargen vid sin sida höll Sankt Frankie en ceremoni om Guds underbara och orädda kärlek och uppmanade människorna att omvända sig för sina handlingar. Han erbjöd sedan byborna fred å vargens vägnar. Byborna lovade enhälligt att mata vargen. St Frankie frågade vargen om villkoren var acceptabla för honom. Han sänkte huvudet och skakade kroppen så att det var tydligt för alla att han accepterade. Vargen lade återigen sin tass på Sankt Frankies hand som ett tecken på samtycke. Från och med då höll folket sitt ord. Vargen levde med byborna i ett par år och gick från dörr till dörr för att få mat. Den skadade ingen och ingen skadade den. Hundarna skällde inte heller på den. Att vargen blev lugn var ett levande bevis för folket på den heliga Frankies mirakel, tålamod, godhet och helighet. Den har varit en levande symbol för Guds makt och tillåtande. ____________________ T-shirt med texten: "Det måste vara sant eftersom det står på Wikipedia! " är ännu inte köpt. Att länka till Wikipedia garanterar främst en (relativt) permanent länk, inte nödvändigtvis alltid något mer än så ( Bloggar fulla av döda länkar är tråkiga ) Det borde inte vara någon brist på ytterligare källor på Internet, efter att man insett att Wikipedia inte erbjuder något annat än en varm hand.}</w:t>
      </w:r>
    </w:p>
    <w:p>
      <w:r>
        <w:rPr>
          <w:b/>
          <w:color w:val="FF0000"/>
        </w:rPr>
        <w:t xml:space="preserve">id 211</w:t>
      </w:r>
    </w:p>
    <w:p>
      <w:r>
        <w:rPr>
          <w:b w:val="0"/>
        </w:rPr>
        <w:t xml:space="preserve">Din egen intranätprototyp klar på en dag Planerar du ett intranät- eller dokumenthanteringsprojekt? Vill du se vad SharePoint kan göra med standardfunktioner? Behöver du en egen prototypmiljö för att utforma och testa saker i praktiken? Vill du utveckla eller uppgradera dina färdigheter som SharePoint-användare? I en ny typ av Sulava-utbildning byggs en SharePoint Online-prototyp under en utbildningsdag, som varje deltagare tar med sig för vidare användning. Utbildningen omfattar de vanligaste funktionerna i ett intranät: Sociala funktioner ( nyhetsflöde , community-webbplatser ) Kommunikativt intranät ( nyheter , diskussioner , omröstningar , navigering ) Dokumenthantering ( vyer , metadata , versioner ) Grupparbete ( arbetsgruppswebbplatser , wikis ) Behörigheter och användarhantering Sök Deltagarnas egna önskemål Datum Anmäl dig senast Varaktighet ons 4.6.2014 ons 28.5.2014 1 dag Startnivå Pris Pris Plats Kriterier 1100 EUR + moms 24 % Helsingfors centrum Fördelar för dig och din organisation Du lär dig om möjligheterna med den senaste versionen av SharePoint Du förstår vad som är möjligt i ett SharePoint-baserat intranät out-of-the-box och vad som kräver anpassning Du får idéer och funktionsmodeller för att utforma ditt intranät för din arbetsgemenskap, Du får med dig en färdig prototyp av ett intranät som du kan använda gratis i din organisation i 30 dagar Lärande metoder och material Dagen består av sex avsnitt som presenterar de mest relevanta funktionerna i SharePoint Online. Dessa kommer att användas under dagen för att bygga en prototyp som är anpassad till varje deltagares behov. Deltagarna lär sig hur man effektivt använder SharePoint-funktionerna och blir bekanta med trenderna för intranätdesign. Prototypen kommer att byggas för Office 365, men den kan också användas för att utforma ditt eget SharePoint-miljöprojekt. Flera erfarna SharePoint-konsulter från Sulava kommer att närvara under utbildningen och guida dig genom processen att bygga din egen prototyp med hjälp av "learning by doing"-metoden. Ingen tidigare erfarenhet av SharePoint krävs. Deltagarna måste ta med sig en egen bärbar dator (med minst IE9 eller den senaste Chrome/Firefox installerad) till utbildningen . Den prototyp som deltagaren skapat kommer att vara tillgänglig gratis i fyra veckor efter utbildningen, varefter den kan fortsätta att användas mot en månadsavgift på några euro. Före utbildningen skickar vi ett litet frågeformulär för att identifiera deltagarnas önskemål och frågor och kommer att ta upp dessa under dagen i samband med lämpliga funktioner. Vem är utbildningen lämplig för? Utbildningen lämpar sig för personer vars ansvarsområden omfattar utveckling av intern kommunikation, personalutveckling eller organisationens intranät. Din titel kan till exempel vara: Utbildare Teemu Teräväinen Teemu är en certifierad utbildare och expert på Microsoft-produkter . Hans specialiteter är SharePoint- och Office 365-implementeringar samt IT-Pro-utbildningar som nämns ovan. Teemu brinner för att utveckla informationsarbete med hjälp av välkända verktyg och deras grundläggande funktioner. Karoliina Harjanne Karoliina har arbetat med SharePoint i 5 år som utbildare, designer och konceptutvecklare med särskilt fokus på samarbetsfunktioner och den kulturella förändring som de kräver. Karoliina är specialiserad på innovation, kommunikation och samarbete och hur man kan förbättra dem med hjälp av moderna verktyg och processer. Pris och anmälan Priset för utbildningen är 1100 € + moms 24 % . Du kan anmäla dig till utbildningen med hjälp av formuläret nedan eller genom att kontakta Karoliina Harjantee per telefon eller e-post ( tel. 040 823 7434 / karoliina .harjanne@sulava.com ) . Utbildningen debiteras via faktura efter utbildningen. Anmälningstiden går ut en vecka innan utbildningen börjar, men det lönar sig ändå att fråga om avbokningsplatser efter sista anmälningsdagen . Fyll i formuläret och registrera dig! Vid avbokning efter sista anmälningsdagen (en vecka före utbildningen) debiteras 50 % av anmälningsavgiften . Vid avbokning två arbetsdagar före eller efter utbildningen debiteras hela anmälningsavgiften .</w:t>
      </w:r>
    </w:p>
    <w:p>
      <w:r>
        <w:rPr>
          <w:b/>
          <w:color w:val="FF0000"/>
        </w:rPr>
        <w:t xml:space="preserve">id 212</w:t>
      </w:r>
    </w:p>
    <w:p>
      <w:r>
        <w:rPr>
          <w:b w:val="0"/>
        </w:rPr>
        <w:t xml:space="preserve">Sydamerika Sydamerika är fortfarande ett relativt sällsynt resmål för finländska studerande som vill studera och utbilda sig. En del finländska universitet har utbytesavtal med sydamerikanska institutioner, så utbytesstudier är ett sätt att åka till Sydamerika . Fullständiga kurser och utbytesstudier som organiseras på egen hand är också möjliga alternativ, men de kräver en hel del personlig aktivitet från studentens sida. Att behärska spanska är vanligtvis en förutsättning för att studera i Sydamerika. I Brasilien är det viktigt att kunna portugisiska och information om studierna finns oftast endast på landets språk. Vissa privata universitet kan också erbjuda kurser på engelska. Det är inte lätt att hitta information om högre utbildning eftersom många länder i Syd- och Centralamerika inte har några portaler med grundläggande information om studier. Universitetsstudenter kan ansöka om praktik via CIMO i länder som Argentina och Chile.</w:t>
      </w:r>
    </w:p>
    <w:p>
      <w:r>
        <w:rPr>
          <w:b/>
          <w:color w:val="FF0000"/>
        </w:rPr>
        <w:t xml:space="preserve">id 213</w:t>
      </w:r>
    </w:p>
    <w:p>
      <w:r>
        <w:rPr>
          <w:b w:val="0"/>
        </w:rPr>
        <w:t xml:space="preserve">Mega Duty No moro alla ...kan någon smart som har tränat i flera år göra ett anständigt och funktionellt mega duty träningsprogram ...Jag tränar faktiskt uteslutande med fria vikter och det viktigaste skulle vara att veta hur många uppsättningar jag kan göra i en rörelse Och kom ihåg att MD är bäst lämpad för någon som har tränat i flera år . En nybörjare eller någon som tränat i mindre än ett år kommer att utvecklas lika bra med grundträning. Det handlar om ett så hårt system att man inte bara kan hoppa in i det . Simma med speciella tekniker lite efter lite i ditt program . Programmet som ges i KP-boken är ett extremt exempel, som inte bör tas som det är, om du inte har gjort tvångsövningar, negativa etc. Långsamt kommer du att bli bra.</w:t>
      </w:r>
    </w:p>
    <w:p>
      <w:r>
        <w:rPr>
          <w:b/>
          <w:color w:val="FF0000"/>
        </w:rPr>
        <w:t xml:space="preserve">id 214</w:t>
      </w:r>
    </w:p>
    <w:p>
      <w:r>
        <w:rPr>
          <w:b w:val="0"/>
        </w:rPr>
        <w:t xml:space="preserve">Blogg Min rådskollega Elina Moisio och jag ordnar tillsammans med de gröna en rundvandring i Södra Helsingfors på torsdag, där vi lär oss hur man kan förbättra gång- och cykelförhållandena i centrum. Välkommen till oss! Här är den aktuella annonsen för evenemanget : GREEN CITY WALK Thu 10.9 . at 18- Avgång : Primula corner i hörnet av Kalevankatu och Mannerheimintie Kom på en gemensam promenad för att lära dig mer om planerna på ett gång- och cykelcentrum och om problemen med cykling i centrum och för att tillsammans fundera på hur vi kan skapa en bekvämare och mer funktionell stad. Promenadvägen går från hörnet av Primula [ ... ] När stadsfullmäktige i början av året godkände parkplanerna för Kiasma Park, Musiikkitalopuisto och Makasiinipuisto godkände det också följande önskelista: Stadsfullmäktige kräver att den lätta trafikled som ska byggas på platsen för den tidigare järnvägstunneln fortsätter naturligt i parken och att cykel- och gångtrafiken är tydligt separerad i parkområdet. "( Ville Ylikahri , 81-1 ) Jag gjorde detta eftersom man i parkplanen på ett märkligt sätt antog att cyklister som cyklar i området, och särskilt cyklister som använder den nya cykelbanan i spårtunneln, kan antas kunna cykla säkert [ ... ] Hälsningar från höstens första fullmäktigemöte Jag vill påminna om att sammanträdena kan följas i Welhos kabelnät Dina-kanalen och på nätet på www.helsinkikanava.fi . Den största frågan under hösten är naturligtvis nästa års budget , där man kommer att diskutera om man ska höja skatterna, låna pengar eller skära ned på tjänsterna. I juni valdes jag in i stadens arbetsgrupp för servicenätverk, som ska gå igenom stadens servicestruktur och se om det finns några besparingar att göra. Det kommer alltså att finnas nedskärningslistor att ta ställning till. I dag inleddes den gemensamma kampanjen "Våga vara djärv" av Finlands idrotts- och motionsidrottsförbund, Seta och många andra organisationer. Syftet med kampanjen är att synliggöra att det finns sexuella minoriteter och könsminoriteter även inom idrotten. En bra och nödvändig kampanj! Läs mer på www.uskalla.fi . Helsingfors stads idrottsdirektör ville dock inte att kampanjens affischer skulle hängas upp i stadens idrottsanläggningar. Läs nyheterna i HS . Vihreä garn frågade mig vad jag tycker och jag svarade . Läs den gröna tråden . [ ... ] På kommunfullmäktiges dagordning nästa måndag finns ett förslag om att ge staden ett överskridande på 2,6 miljoner euro i budgeten för arbetsförmedlingen. Detta kommer att ge tillfälliga jobb åt cirka 400 ungdomar i staden. Stadens sysselsättningsutskott föreslog i maj att ytterligare medel skulle hittas i år. Jag var själv ordförande för utskottet och i mitt förslag öronmärktes pengarna särskilt för ungdomsarbetslöshet. Antalet arbetslösa under 25 år har fördubblats på ett år och utan de extra pengarna kommer staden inte att [ ... ] När jag var i Köpenhamn såg jag med egna ögon vad det innebär för staden att ta cykeln på allvar som transportmedel. 38 % av resorna till arbete och skola i Köpenhamn görs med cykel. Målet är att öka denna andel till 50 % under de närmaste åren. I Helsingfors är målet att öka cykelns andel till 12 procent fram till 2015. Ja, Köpenhamn är platt . Ja, Köpenhamn har en mildare vinter än Helsingfors . Detta är de argument som man alltid hör när man ser på skillnaderna mellan cyklingens popularitet här och [ ... ] Sommarsemestern är över och nu är det dags att gå tillbaka till jobbet och hem till datorn. I de kommande bloggarna kommer jag att skriva om mina tankar från mina sommarresor. Först börjar jag med en jämförelse mellan Helsingfors och andra europeiska städer. Under sommaren besökte jag Liverpool, Stockholm, Malmö och Köpenhamn. Alla dessa städer konkurrerar om företag, talanger och turister - var och en med sina egna utgångspunkter, men på mycket liknande sätt. Det är intressant att reflektera och jämföra vad Helsingfors har gjort [...]</w:t>
      </w:r>
    </w:p>
    <w:p>
      <w:r>
        <w:rPr>
          <w:b/>
          <w:color w:val="FF0000"/>
        </w:rPr>
        <w:t xml:space="preserve">id 215</w:t>
      </w:r>
    </w:p>
    <w:p>
      <w:r>
        <w:rPr>
          <w:b w:val="0"/>
        </w:rPr>
        <w:t xml:space="preserve">Smartare roulette - så håller du dig kvar i spelet utan att falla 20 DECEMBER 2013 Roulette kan ibland kännas lite för snabbt, vilket gör att du känner att du vill ta dig ur spelet ... Spelet går snabbt och de röda och svarta linjerna verkar snurra runt i all oändlighet. Det kan vara ett påhitt, men resultatet verkar vara "0" mycket oftare än vad oddsen 36:1 antyder. Så hur kan man hålla sig kvar i spelet utan att falla? Läs vidare så berättar vi allt du behöver veta ... Roulette-myter Låt oss börja med att rätta till några vanliga missuppfattningar . För det första, och detta påverkar troligen främst nybörjare, finns det en missuppfattning om att roulette är ett elitistiskt eller glamoröst spel som du måste äga minst en Aston Martin för att kunna spela. Nonsens! Detta är ungefär lika förnuftigt som att påstå att man inte kan dricka flaskvatten eftersom drottningen dricker det! Det spelar ingen roll hur du är klädd eftersom nästan alla nätcasinon har roulette som en del av sitt utbud. Så du kan välja att ha pyjamas på dig om du vill! En av de rådande uppfattningarna är att borden är viktade så att det inte är möjligt att vinna stort i detta spel. Detta är också nonsens, eftersom tabellen i onlineversionen inte kan "viktas" fysiskt eller göras defekt på något annat sätt. Alla välrenommerade casinon (vilket inte betyder till exempel Unibet) följer mycket strikta lagar och regler när det gäller utbetalningar, utfallet av varje snurr etc. En av de mest seglivade myterna är att det är omöjligt att vinna pengar på roulette. Även detta påstående kan motbevisas med enkel statistik . Du kan till exempel förvänta dig att få ett vinnande nummer 30 gånger av 37 försök när du gör ett spel av den typ som beskrivs nedan. Det är sant att stora vinster inte alltid kommer i din väg, men en stadigt växande bankrulle kan också vara en slags belöning för den tålmodige spelaren. Omvänt bör man undvika missuppfattningar som t.ex. tanken att vinstsvängningar verkligen inträffar - samma sannolikheter gäller för varje snurr på roulettehjulet. Efter tusen spelomgångar är förekomsten av svart och rött ungefär densamma, även om svart på kort sikt kan vinna oftare än rött. Några inledande förberedelser Spela endast europeisk roulette och undvik amerikansk roulette (eftersom den har en "00" utöver en "0", vilket avsevärt minskar dina vinstchanser) . Ännu bättre är att välja fransk roulette om den finns tillgänglig, eftersom den inte tar din insats när "0" dyker upp, men låter dig snurra igen (eller ger dig hälften av din insats tillbaka). Ta hänsyn till alla variabler Den här metoden kan långsamt öka din bankrulle, och även i värsta fall kommer den inte att leda till stora förluster. Du bör satsa på en av de två färgerna (till exempel röd) och sedan satsa ungefär lika mycket på var och en av de två första kolumnerna i förhållandet 2:1 . Detta gör att de fyra svarta siffrorna i den översta kolumnen (6, 15, 24, 33) och siffran "0" inte är täckta, men du kan också göra mindre satsningar på dem. Välj några "lyckonummer" Denna teknik är lite mer riskfylld än den ovan, men å andra sidan är den potentiella belöningen bättre. Tekniken bygger på det faktum att roulettebordet är uppdelat i två halvor, 1 - 18 och 2 - 36 . Du bör välja en uppsättning insatser mellan 1 och 18, till exempel 10 nummer, och satsa små, lika stora summor på vart och ett av dem. Satsa sedan på samma antal nummer i kvadrat 19 - 36 (i jämna nummer). Detta täcker de flesta av numren. Naturligtvis kan du också satsa på noll, men se till att placera samma totala summa pengar på de stora numren som du placerade på de mindre numren.</w:t>
      </w:r>
    </w:p>
    <w:p>
      <w:r>
        <w:rPr>
          <w:b/>
          <w:color w:val="FF0000"/>
        </w:rPr>
        <w:t xml:space="preserve">id 216</w:t>
      </w:r>
    </w:p>
    <w:p>
      <w:r>
        <w:rPr>
          <w:b w:val="0"/>
        </w:rPr>
        <w:t xml:space="preserve">Det finns ett samband mellan änglar och människans andliga tillväxt, som sker genom änglarnas omsorg (skyddsänglar) och glädjen över en enda omvänd syndare ( [http://raamattu .uskonkirjat.net/servlet/biblesite.Bible ? ref=Luke +15:10 Luke 15Den [ [ bysantinska] ]läran om änglar utvecklades av [ [ [ Dionysius Areopagite] ]och [ [ [ Patriark] ]av [ [ Konstantinopel] ]Nikeforos I ( Patriark 806-815 ) . Dionysius etablerade ett slags hierarkisk ordning av änglar . De mest bekanta är förmodligen följande beteckningar: + Det finns ett samband mellan änglar och människans andliga tillväxt, som sker genom änglarnas omsorg ( [ [ [ [ skyddsänglar] ] ] ) och glädjen över en enda omvänd syndare ( [http://raamattu .uskonkirjat.net/servlet/biblesite.Bible ? ref=Luke +15:10 Luke 15Den [ [ bysantinska] ]läran om änglar utvecklades av [ [ [ Dionysius Areopagite] ]och [ [ [ Patriark] ]av [ [ Konstantinopel] ]Nikeforos I ( Patriark 806-815 ) . Dionysius etablerade ett slags hierarkisk ordning av änglar . De mest bekanta är förmodligen följande beteckningar: Änglarnas funktioner Änglarnas huvudsakliga funktion är att lovorda Gud och att agera som hans budbärare ( grekisk: angéllo = förkunna, tillkännage ) , inte bara som budbärare utan också för att utföra olika handlingar och verk enligt Guds vilja. Änglar är Guds skapelser ( Kolosserbrevet 1:16 ), visa ( 2 Samuelsboken 14:20 ) och heliga ( Apostlagärningarna 10:22 ) . De fungerar som förmedlare av Guds ljus till den synliga världen ( Hebreerbrevet 1:14 , Lukas 1:26-38 och Apostlagärningarna 1:10-11 ) . Änglar förde fram de goda nyheterna om Kristi födelse: ärkeängeln Gabriel förkunnade först för Sakarias att Johannes föddes ( Lukas 1:10 ) .Änglarna spelade också en viktig roll när de förkunnade Kristi uppståndelse ( Matteus 28:2-7 , Markus 16:5-7 , Lukas 24:4-8 och Johannes 20:12-14 ) Alla evangelister nämner änglarna som förebudsmän för de goda nyheterna om Kristi uppståndelse. De framträdde i mänsklig form , men ljuset från deras kläder vittnade om uppståndelsen . Alla dessa "militära grader" förekommer i Bibeln , även hos aposteln Paulus , som använder dem ofta . En del av den osynliga skapelsen Enligt bysantinska fäder och lärare som patriarken Nicephorus är änglar kroppslösa varelser och tillhör den osynliga delen av skapelsen . Änglar kan till sin natur visa sig i materiell form om de så önskar. De kan därför också avbildas i ikonkonst . Änglarna är en del av kyrkan, där den osynliga och den synliga världen möts. Änglarna har ett viktigt uppdrag att skydda mänskligheten och världen, ett uppdrag som anförtrotts dem av en Gud som älskar mänskligheten. Därför är det bysantinska liturgiska livet förankrat i den himmelska liturgi som utförs av Kristus och hans heliga änglar. I denna värld var Kristus dömd till döden. Därför har Kristi efterföljare i den här världen inte en hel högtidsdag, för i världen är trogna kristna trängda . I denna värld är kyrkan endast möjlig som en plats för tillflykt , förväntan , beredskap , asketiskt liv . Men Kristus har besegrat världen , i honom föds en ny människa , i honom börjar ett nytt liv . Kyrkan dömer världen till döden , men den är också dess uppståndelse och början på ett nytt liv . Guds tjänare och hans avbild När den bysantinska liturgin förkunnar kosmos helgelse nämner den ofta inte bara de onda krafter som har tillskansat sig makten i världen , utan också de "kroppsliga och himmelska makterna" , det vill säga änglarna som samarbetar med Gud och änglarna i världen .</w:t>
      </w:r>
    </w:p>
    <w:p>
      <w:r>
        <w:rPr>
          <w:b/>
          <w:color w:val="FF0000"/>
        </w:rPr>
        <w:t xml:space="preserve">id 217</w:t>
      </w:r>
    </w:p>
    <w:p>
      <w:r>
        <w:rPr>
          <w:b w:val="0"/>
        </w:rPr>
        <w:t xml:space="preserve">     I den här tråden kan du ge en exakt beskrivning av variationen över tid och det aktuella läget för dina spelintressen, helst illustrerat med en grafisk kurva . Efter ämnet MGS idag vill jag läsa om erfarenheter av hur hela spelhobbyn har förändrats med tiden . Räntan minskar , ökar , är konstant? Vad är orsaken? ed :// Ja, och den aktuella situationen är det viktigaste, om du inte känner för att berätta en lång historia. För mig är den tydligaste gränsen 1998. Jag köpte min första SuperPower för att den hade en bild på Ocarina of Time på omslaget, som jag hade läst om i en reklambroschyr från Nintendo. Jag tänkte att konsolspelen har kommit långt sedan NES-dagarna, och det följdes av ett par år med alla möjliga bra saker. Ocarina , som var det första icke-solospel som jag någonsin accepterade och ett otroligt sådant, Playstation , coola CD-skivor , en skakig handkontroll och min nya favoritgenre , j-rpg , som hade text och karaktärer och ännu mer berättelse än Ocarina . Final Fantasy VIII-scener, wow! Första generationens Pocket Monsters , det mest beroendeframkallande samlarspelet genom tiderna . Nästa imponerande händelse inträffade sommaren 2002, när jag fick den efterlängtade och hypade PS2 (och det förbannade FFX) och upptäckte att allt hype hade varit förgäves. Det kändes inte längre som att spela på en enhet av nästa generations modell och jag spelade pliktskyldigt igenom nya spel när jag hade betalat för dem . Jag trodde då att den gyllene tidsåldern för mitt eget spelande fortfarande fanns kvar i slutet av årtusendet . Så ... i många år trodde jag att min speltid var över eftersom jag redan hade sett allt. Hösten 2005 gick jag till universitetet och grät över att jag inte fick ha ett husdjur i cellblocket. Behöver jag utveckla det? Jag var tvungen att skaffa Nintendogs och en DS. Jag ville inte ha ett hundspel, men åtminstone någon form av valpsubstitut, och Nintendogs hade övertygat mig. Det var en bra lösning eftersom DS:s pekskärm och dubbla skärm samtidigt drog in mig i spelvärlden igen. Det fick spelandet att kännas spännande igen. En kedjereaktion följde, under vilken jag blev intresserad av spelbranschen igen och började gå igenom alla de största PS2/Gamecube-spelen som hade dykt upp under tiden. Jag använde huuto.net för att testa genrer som jag inte kände till och hittade MGS , eller hur . Och nu är jag tillbaka i nästan samma situation som 2002 när det gäller de stora konsolerna . Nya tjusiga maskiner med spel som jag inte ens vill prova . Jag hatar krigsspel och sandlådor och är inte de flesta av de nuvarande spelen det ena eller det andra? THE OTHERS, min gamla favoritserie, upprepar sig tills de blir uttråkade, men med lite mer glitter . Jag skyller på spelen, inte på mig själv . Dessutom var det något med GBC:s Metal Gear Ghost Babel som fick mig att spela igenom det för en vecka sedan av mer än plikt . Du uppfinner något, du gör något och någonstans öppnar sig ett nytt oöverträffat område . Det är IMHO den bästa spelupplevelsen . Jag hatar när min karaktär kastas in i en enorm öppen värld redan i början. Å andra sidan skyller jag också lite på MGS-spelen, de har varit för perfekta för mig, så många andra spel känns nu sämre. Eftersom det inte känns rätt med bara den gamla mannen/enheten/föraren som rör sig, kräver jag roliga karaktärer och scener i spelet som i MGS . Jag vill inte bara att berättelserna ska vara tråkigt realistiska, men jag är ännu mindre intresserad av fantasivärldar, superkrafter och gudar. Phoenix Wright verkar vara det enda som kan uppfylla dessa krav för tillfället. Det blir DS och PSP. Om pekskärmsfunktioner</w:t>
      </w:r>
    </w:p>
    <w:p>
      <w:r>
        <w:rPr>
          <w:b/>
          <w:color w:val="FF0000"/>
        </w:rPr>
        <w:t xml:space="preserve">id 218</w:t>
      </w:r>
    </w:p>
    <w:p>
      <w:r>
        <w:rPr>
          <w:b w:val="0"/>
        </w:rPr>
        <w:t xml:space="preserve">Värt att göra Första steg Det är här du ska börja. Det är inte så chockerande äckligt, men det är min egen spegelbild som stör mig. Min pojkvän säger ofta till mig "du är inte så stor" - nej, men jag är stor själv. Jag är större än vad jag är van vid att vara och även då har jag velat bli lite fastare. Så nu är det perfekta tillfället att få det under kontroll och återgå till "vad jag är van vid" och komma över det :D Eller ali, hur man än vill uttrycka det ... Det första stora steget togs förra veckan. Sommarjobbet har börjat och mina matvanor har återgått till sin idealiska rytm, eftersom kaffe- och lunchrasterna på jobbet alltid ligger två timmar ifrån varandra. Men det är ett stort steg! Den här tjejen har verkligen tänkt på sina mellanmål och måltider den här veckan, och det är en stor sak för mig som älskar mellanmål, smörgåsar, choklad, färdigrätter (jag vet yuck) och energidrycker. Under tidigare somrar har jag minst 2-3 gånger i veckan plockat upp den där så säkra flaskan Battery och knaprat på smörgåsar och chokladkakor i kaffepauserna och den varma maten har oftast varit Saarioisten lasagne eller liknande. Men inte mer! Den här veckan har jag ätit mjölk- och saftsoppa, nötter i små mängder, proteinbars, proteinmjölksdrycker och frukt. Och för en varm måltid i måndags gjorde jag en äggrulle med köttfärs, som jag åt i fyra dagar på jobbet :D Lite keso på sidan och ah. Det är inte en vacker syn, men det är gott, tro mig! Den är också hälsosam eftersom rullan innehåller 6 ägg, 3 dl mjölk, 3 dl vatten, 1 dl vetemjöl och kryddor efter din smak. Som fyllning hade jag köttfärs som jag stekte lite tidig kål, paprika, tomater och lök med. Jag vet inte vad folk tycker om dessa mirakeldieter och ett halvår av superdiet-strul, men jag har anslutit mig till Juttas superdiet nu! Jag har tittat på dessa paket på nätet tidigare, men jag tror att 99e var över min smärttröskel. Nu hade dock sajterna en 6-veckors superdiet , för 49e . Startdatum 30.6 . så midsommaren skulle fortfarande få festa på grillmat och sedan skulle juli och halva augusti stramas upp fullt ut . Jag anmälde mig och vi får se hur kvinnan blir . Jag vet redan att det kommer att ske indiskretioner eftersom jag har minst ett bröllop i juli, till vilket jag inte kommer att bära med mig picknickluncher och äta keso mellan bänkarna när det är dags för mellanmål. Men vi tar oss igenom dem och försöker äta hälsosamt och måttligt även dessa dagar, och tar igen det med ett hårdare träningspass nästa dag :D</w:t>
      </w:r>
    </w:p>
    <w:p>
      <w:r>
        <w:rPr>
          <w:b/>
          <w:color w:val="FF0000"/>
        </w:rPr>
        <w:t xml:space="preserve">id 219</w:t>
      </w:r>
    </w:p>
    <w:p>
      <w:r>
        <w:rPr>
          <w:b w:val="0"/>
        </w:rPr>
        <w:t xml:space="preserve">Nya optiska avbildningsmetoder för materialkarakterisering Optisk mikroskopi är ett grundläggande verktyg i modern vetenskaplig forskning, från medicin till nanoteknik. I sin doktorsavhandling har Mikko J. Huttunen utvecklat nya metoder för optisk mikroskopi för att karakterisera bland annat vävnader och nanostrukturer. Den första metoden utvecklades för att identifiera kirala molekyler . Chirala kroppar är inte symmetriska i förhållande till sina spegelbilder . Den mänskliga handen är till exempel en kiral kropp, eftersom den vänstra handens spegelbild är den högra handen. De flesta biologiska material består av kirala molekyler och strukturer. Eftersom de fysiologiska effekterna av kirala molekyler kan skilja sig avsevärt åt, är det av största vikt att skilja mellan kirala molekyler, till exempel inom läkemedelsindustrin. I den här avhandlingen har en metod utvecklats för att tillförlitligt identifiera molekylers kiralitet även från små mängder molekyler i tunna filmer som är några få molekylära lager tjocka. Metoderna har också tillämpats för att karakterisera nanostrukturer, dvs. för att bestämma deras egenskaper. Nanostrukturer är tillverkade strukturer som kan mätas i nanometer, och nanoteknik som bygger på utnyttjandet av dem spelar en allt viktigare roll för nya tillämpningar, t.ex. för att öka solcellers effektivitet . För att öka funktionaliteten hos framtida nanostrukturer och göra det möjligt att utforma nya typer av nanostrukturer måste de bli alltmer komplexa. Framsteg i tillverkningstekniken gör detta möjligt, men det är fortfarande mycket svårt att bestämma de optiska egenskaperna hos enskilda nanostrukturer. Därför har en snabb och känslig metod för karakterisering av nanostrukturer utvecklats i detta arbete. Metoden användes för att undersöka hur även små tillverkningsfel kan förändra nanostrukturernas egenskaper avsevärt. Lördag 18 maj Mikko J. Huttunens avhandling Second-harmonic Generation with Focused Vector Beams ("Optical Frequency Amplification with Focused Vector Beams") kommer att granskas vid den naturvetenskapliga fakulteten vid Tammerfors tekniska universitet (TUT) på lördag 18 maj.5.2013 kl. 12.00 i Tietotalo-salen TB109 ( Korkeakoulunkatu 1 , Tammerfors ) . Opponent är professor Niek van Hulst ( ICFO - The Institute of Photonic Sciences , Spanien ) . Evenemanget kommer att övervakas av professor Martti Kauranen från institutionen för fysik vid TUT . Mikko J. Huttunen ( 28 ) är ursprungligen från Kajaani, bor för närvarande i Tammerfors och arbetar som forskare vid fysikinstitutionen vid TUT .</w:t>
      </w:r>
    </w:p>
    <w:p>
      <w:r>
        <w:rPr>
          <w:b/>
          <w:color w:val="FF0000"/>
        </w:rPr>
        <w:t xml:space="preserve">id 220</w:t>
      </w:r>
    </w:p>
    <w:p>
      <w:r>
        <w:rPr>
          <w:b w:val="0"/>
        </w:rPr>
        <w:t xml:space="preserve">19 kommentarer : Helt fantastiska hattar! Jag har tänkt att virka en av dessa till mina gudmödrar, men eftersom de inte bor i närheten är det lite knepigt att passa dem på huvudet när man gör dem (jag måste komma ihåg att mäta huvudet nästa gång). Wow! Vilka söta hattar! Har du lagt ett foder under? Jag har försökt att virka mössor, men jag får aldrig rätt storlek och flickorna gillar ändå inte de saker jag gör med ullgarn - de kliar så lätt :/ .</w:t>
      </w:r>
    </w:p>
    <w:p>
      <w:r>
        <w:rPr>
          <w:b/>
          <w:color w:val="FF0000"/>
        </w:rPr>
        <w:t xml:space="preserve">id 221</w:t>
      </w:r>
    </w:p>
    <w:p>
      <w:r>
        <w:rPr>
          <w:b w:val="0"/>
        </w:rPr>
        <w:t xml:space="preserve">Skanssi köpcentrum öppnades 17.4.2009 Skanssi köpcentrum öppnades 17.4.2009 med en festlig öppningsceremoni. " Detta föregicks av många kontrakt, många års arbete och en otrolig mängd energi och kreativitet. Målet var att bygga ett helt nytt slags köpcentrum, en egen liten trädgårdsstad, med Skanssi köpcentrum i centrum. "För närvarande är den första fasen av den lilla staden färdig och köpcentret är hemvist för nästan hundra företag. Enligt Keskitalo besökte nästan 111 000 kunder Skanssi under öppningshelgen, och köpcentrets skönhet, arkitektur, mångfald och närhet till naturen är några av de kommentarer som många kunder har gett. Realprojekti ansvarade för projektledningen, uthyrningen samt den kommersiella och funktionella planeringen av byggandet av köpcentret. Under driftsperioden ansvarar Realprojekti för skötseln av Skanssi. Skanssi är ett nytt köpcentrum som byggts vid Helsingforsvägen, ca 4 km från Åbo centrum. Skanssi ägs av CapMan RE II Ky . 27.4.2009</w:t>
      </w:r>
    </w:p>
    <w:p>
      <w:r>
        <w:rPr>
          <w:b/>
          <w:color w:val="FF0000"/>
        </w:rPr>
        <w:t xml:space="preserve">id 222</w:t>
      </w:r>
    </w:p>
    <w:p>
      <w:r>
        <w:rPr>
          <w:b w:val="0"/>
        </w:rPr>
        <w:t xml:space="preserve">Slutet på förorten Man bör inte glädja sig åt andras motgångar, och jag är i bästa fall inte nöjd med mina egna val. För de familjer som har jobbet långt borta, affärerna långt borta, barnens skolor långt borta (eftersom vi ändå åker bil) och som har lagt alla sina ägodelar i ett förortsboende ("förortsdrömmen") har den månatliga balansräkningen blivit svår, kanske till och med omöjlig, i och med de stigande bränslepriserna. Att bensinen tar slut på bensinstationerna är en mindre katastrof. Den nordamerikanska förortens sårbarhet illustreras i den kanadensiska dokumentärfilmen The End of Suburbia från 2004, som också kan ses på YouTube . Kommentarer Många val måste göras redan i unga år, t.ex. mellan dessa tre alternativ: centrum, förort eller en liten stad där allt finns inom gångavstånd. Jag har arbetat inom en sektor där storstaden var det enda alternativet (Oslo, London, Bryssel osv.) och lyckligtvis fick jag tillräckligt betalt för att inte behöva bo i de mest avlägsna förorterna utan kollektivtrafik. Och nu kan du gratulera dig själv till dina val, men framför allt till att du har tur som inte behöver sitta i en nervpirrande karusell där du antingen flyger in i en stenmur eller måste välja vägen ut och gå miste om så mycket annat . Som barn i en småstad skulle jag förmodligen ha njutit av det också, och gjort fritidsresor till huvudstaden för att se teater och utställningar, som jag gjorde som tonåring . Tack igen för det inlägget!</w:t>
      </w:r>
    </w:p>
    <w:p>
      <w:r>
        <w:rPr>
          <w:b/>
          <w:color w:val="FF0000"/>
        </w:rPr>
        <w:t xml:space="preserve">id 223</w:t>
      </w:r>
    </w:p>
    <w:p>
      <w:r>
        <w:rPr>
          <w:b w:val="0"/>
        </w:rPr>
        <w:t xml:space="preserve">kan absorbera energi , kan generera och kontrollera elektricitet Blixtkarlen, som egentligen heter Garth Ranzz, är en serietidningsfigur och superhjälte skapad av Otto Binder och Al Plastino och utgiven av DC Comics . Han dök upp för första gången i tidningen Adventure Comics nummer 247 , 1958 . [ 1 ] Blixtkarlen kan generera elektricitet , som han använder för att hjälpa honom att bekämpa det onda . Han är också en av de ursprungliga grundarna av Legion of Space Heroes. Innehållsförteckning Garth Ranzz föddes som den andra i en familj med tre barn på en planet som heter Winath . Vid 14 års ålder tillbringade Garth och hans bror Mekt och tvillingsyster Ayla tid med att festa på en annan planet. På vägen tillbaka fick deras skepp ett fel och tvingade dem att nödlanda på planeten Korbal. Trion upptäckte så småningom att deras skepp hade fått slut på ström. Garth lyckades locka till sig en hord blixtrånare som han hoppades skulle använda blixtar för att driva skeppet. Djurens energiutbrott träffade dock barnen i stället för skeppet, vilket resulterade i att alla tre fick samma krafter som djuren hade. Garth , Mekt och Ayla använde sina krafter för att ladda upp den saknade kraften och återvända till sin hemplanet. Några år senare försvann Mekt på ett mystiskt sätt till galaxens underjordiska värld, vilket fick Garth att söka efter sin bror. Han gick ombord på ett skepp på väg till planeten Jorden, på vägen dit träffade han Rokk Krinn och Imra Ardeen. Ombord fanns också den rika industrimannen RJ Brande, som påstod sig vara den tredje rikaste mannen i galaxen. När skeppet anlände till jorden försökte en mördare att mörda Brande, men Garth, Rokk och Imra använde sina speciella krafter för att skydda den rika mannen. Brande var så övertygad om tonåringarnas mod att han bad de förenade planeterna att bilda rymdhjältarna Legion of Space Heroes . När gruppen hade bildats bland de tre hjältarna rekryterade de fler medlemmar till sin nybildade grupp, däribland Ghost Girl, Brainiac 5, Camelion Boy och Steel Girl. Ett av gruppens första uppdrag var att resa tillbaka i tiden till 1900-talet, där de träffade den legendariska hjälten Steel Boy och senare bjöd in honom att gå med i Legion of Space Heroes. Lightning Boy gjorde en cameo i 1998 års avsnitt av Superman " New Kids In Town " . År 2006 gjorde han sitt andra framträdande i det animerade avsnittet "Far From Home" av Justice League Unlimited, där han liksom i den tidigare serien spelade en mycket liten roll. Karaktären dök upp som en av huvudpersonerna i den animerade serien Legion of Super Heroes , där han, precis som i serien, var en av grundarna av Space Heroes. Karaktären hade också ett liknande utseende som den ursprungliga karaktären. I seriens andra säsong förlorade han sin högra arm, precis som i serien, som ersattes av en mekanisk arm.</w:t>
      </w:r>
    </w:p>
    <w:p>
      <w:r>
        <w:rPr>
          <w:b/>
          <w:color w:val="FF0000"/>
        </w:rPr>
        <w:t xml:space="preserve">id 224</w:t>
      </w:r>
    </w:p>
    <w:p>
      <w:r>
        <w:rPr>
          <w:b w:val="0"/>
        </w:rPr>
        <w:t xml:space="preserve">Joonas Granberg ( -1 ) tog tjuren vid hornen igen när han tog sin chans i det stora loppet . Spelaren från Åbo började den sista dagen på 42:a plats och nöjde sig inte med en liten uppgång utan satte verkligen ner foten och sköt sin bästa poäng för dagen 66 ( -5 ) ... Asian Tour Grand Prix Öppningsrundan av Panasonic Open i Japan var extremt svår för finländarna. Joonas Granberg spelade en 73 ( +2 ) på morgonen och slutade som bästa finländare efter öppningsrundan på en oavgjord 40:e plats tillsammans med Kalle ... Alla tre finländska Asian Tour-spelare har rest tillbaka till sina arbetsplatser i Asien . Panasonic Open i Japan är en av de största turneringarna på touren, med en pott på nästan 1,5 miljoner dollar. Jaakko Mäkitalo gick in i finaldagen på Asientourens Yeangder TPC i bra form ... Mäkitalo, som gjorde dagens bästa runda igår med en 65:a, började bra igen idag med en runda på två under efter fyra hål. Sista rundan ... Jaakko Mäkitalo ( -5 ) fick sin putter varm i Asian Tour-tävlingen i Taiwan . Lauttasaari-invånaren fortsatte där han slutade i Pickala efter att ha vunnit på den finska touren, med inte mindre än sju birdies på lördagen och 11 pars - inga bogeys ... Miro Veijalainen kämpade sig in i andra etappen av European Tour Q-School ( ET qualifier ) CHALLENGE TOUR - KHARKOV SUPERIOR CUP Tapio Pulkkanen gjorde precis vad som krävdes i Ukraina och kommer att fortsätta spela i helgen . Pulkkanen började sin runda ... CHALLENGE TOUR - KHARKOV SUPERIOR CUP På Challenge Tour i Ukraina den här veckan deltar Tapio Pulkkanen och Janne Mommo . Pulkkanen spelade en stabil runda, men avslutade tyvärr sin runda med en dubbel på 18:e fairway. Slutresultatet blev +2 och rankningen ... Det finns många faktorer att ta hänsyn till när man listar 2013 års vinnare hittills. Naturligtvis har Mikko Ilonen varit den överväldigande nummer ett bland finländarna, men det har också varit mycket hårt arbete ... Det sjätte avsnittet av RoadTrip i Alastaro innehåller skins ... I samarbete med 20 författare 1911 artiklar GoGolf.fi GoGolf.fi följer golfvärlden intensivt och med vansinnig entusiasm! Vi vill inte bara rapportera om finländarnas framgångar på golfbanorna utan också utveckla den finska golfen i en mer avslappnad och bättre riktning. Vi finns här för dig, välkommen att ansluta dig till oss!</w:t>
      </w:r>
    </w:p>
    <w:p>
      <w:r>
        <w:rPr>
          <w:b/>
          <w:color w:val="FF0000"/>
        </w:rPr>
        <w:t xml:space="preserve">id 225</w:t>
      </w:r>
    </w:p>
    <w:p>
      <w:r>
        <w:rPr>
          <w:b w:val="0"/>
        </w:rPr>
        <w:t xml:space="preserve">Bli inte den typen! Två och ett halvt år av att vara singel har lärt mig en sak eller två om den underbara dejting värld av internet. Men mest av allt har det lärt mig hur djupt dysfunktionell en värld vi lever i. Jag tänkte på att skriva om detta mycket tidigare. Men jag fick aldrig tillfälle att göra det. Sedan gjorde Elliot Rodger genusdebatten fruktansvärt aktuell. Misogynin dödar inte bara kvinnor, utan även män och, viktigast av allt, möjligheten till lösningar och kärlek. Jag måste tyvärr säga att våra inhemska dejtingspalter är fulla av Elliots som misshandlar kvinnor och rasar över att bli avvisade . Vi har många inhemska exempel på kvinnohatare, manliga aktivister, som de kallar sig själva. Jag antar att jag måste ge det obligatoriska svaret här. Jag hatar inte män, inte kategoriskt, inte som individer. Tvärtom, jag älskar och respekterar män så mycket att jag kräver att de uppträder på ett korrekt och humant sätt. Så när jag talar om dåligt beteende skyller jag inte på eller förringar män, utan lyfter fram missförhållanden och överväger alternativa sätt att bete sig på som skulle göra det lättare för oss alla att komma överens. Om mina erfarenheter ger dig, min läsare, dåliga känslor och ångest kan du stanna upp och reflektera över hur de har fått mig att känna mig. Om du känner dig skyldig till vad jag har sagt kan du dock luta dig tillbaka och tänka på vad det är. Det är absolut sant att alla män inte är kvinnofientliga svin, men det är inte det som är poängen här. I denna runda är det inte poängen med männens upplevelser av sin egen varelse eller betoningen på hur den ena eller andra mannen faktiskt är snäll, mild, glad och hänsynsfull mot kvinnor, så att man inte ska tala om sådana obehagliga saker. Om du anser att alla män inte är äckliga eller att du är annorlunda, visa det genom att säga att du inte accepterar sexistiskt beteende, oförskämdhet och våld under alla omständigheter och i alla situationer. Om du inte är sexistisk, var en man och våga säga ifrån mot dåligt beteende. Men sanningen är att otrevliga, sexistiska idioter gör det här Tellus till en svår plats, inte bara för oss kvinnor, utan även för er män. När en kvinna tillbringar en stor del av sin tid med att fundera på om den här blinddejten trots allt är en våldtäktsman eller om hon vågar lämna ut sitt telefonnummer, eftersom vissa män, även om det inte är alla män, är listiga förföljare som man inte kan bli av med med en yxa . Då är det svårare för dessa goda, trevliga män att hitta makar, eftersom kvinnor är halvt galna av rädsla, eftersom vem som helst när som helst, var som helst, kan vara en våldsam våldtäktsman och att förutse våldtäkt är en lika viktig överlevnadsförmåga som att andas som kvinna. (Jag påminner er om mina kommentarer i tidigare inlägg om våldtäkt. Jag har märkt att vi har ett stort antal ensamstående män . Men jag börjar långsamt förstå varför de är ensamma. Konversation efter konversation följer samma mönster: 1. Hej, hur mår du? 2. Jag trycker praktiskt taget ner min penis i halsen på dig, oavsett vad du tycker. 3. Jag blir arg när du blir defensiv. Under de senaste två och ett halvt åren har jag fått frågan, vanligtvis som andra eller tredje fråga i en konversation, om jag gillar att suga av mig, om jag har rakat av håren i rumpan, vilken position jag gillar sex i mest. Jag har fått höra hur författaren har en så stor penis att jag gråter av lycka. Jag har fått otaliga bilder på penisar och beskrivningar av sex. I ungefär vart tredje meddelande har jag fått frågan om hur mycket jag betalar. Jag har blivit kallad för namn och hotats med våldtäkt för att jag har vägrat dessa "närmanden". "Direkt sexuellt övergrepp.</w:t>
      </w:r>
    </w:p>
    <w:p>
      <w:r>
        <w:rPr>
          <w:b/>
          <w:color w:val="FF0000"/>
        </w:rPr>
        <w:t xml:space="preserve">id 226</w:t>
      </w:r>
    </w:p>
    <w:p>
      <w:r>
        <w:rPr>
          <w:b w:val="0"/>
        </w:rPr>
        <w:t xml:space="preserve">Nyhetslista 0-1 I slutet av 2012 började den fjärde generationen av Honda CR-V säljas i Finland. I slutet av 2013 utökades CR-V:s motorprogram med ett nytt modellalternativ genom introduktionen av den framhjulsdrivna CR-V 1.6 i-DTEC , som endast finns tillgänglig i Europa. Motorn är en 1,6-liters turbodiesel baserad på Hondas nya Earth Dreams-teknikfilosofi och utvecklar 88 kW (120 hk) och 300 Nm . Det goda vridmomentet ger CR-V tillräckliga prestanda, särskilt eftersom vikten är y Nyhetslista 2 Hondas försäljning i Europa har minskat under de senaste åren. CR-V har varit den mest sålda modellen och CR-V, som nu går in i sin fjärde generation, syftar till att återta varumärkets position. CR-V var mindre stiliserad som en SUV i det föregående modellskiftet och den nya modellen fortsätter på samma linje. För första gången har CR-V också en pel 468x400 Jattibox - NR2 News List 3 Honda CR-V lanserades i slutet av 1995 och skapade en klass av mellanstora SUV:er, tillsammans med Toyota RAV-4 som lanserades några år tidigare. CR-V (Compact Recreation Vehicle), som bygger på en modifierad Civic-grundplatta, visade sig vara mer populär än väntat och fick vänta till hösten 1997 innan den kom till Finland. I Europa fanns CR-V endast tillgänglig som fyrhjulsdriven modell och 2 , Galleri Nyheter Lista 4 Honda gav CR-V en ansiktslyftning 2010, förutom att förbättra dess körbarhet och körkomfort. Honda introducerade CR-V SUV i mitten av 1990-talet och modellen lanserades i Finland 1997 . Honda introducerade den andra generationen av CR-V år 2002, då bilens exteriör var i stort sett oförändrad. Reservhjul ol Galleri Nyheter Lista 5 Honda CR-V lanserades i slutet av 1995 och skapade en klass av mellanstora SUV:er tillsammans med Toyota RAV-4, som hade lanserats ett par år tidigare. CR-V (Compact Recreation Vehicle), som bygger på ett modifierat Civic-chassi, visade sig vara mer populär än väntat och fick vänta till hösten 1997 innan den kom till Finland. I Europa fanns CR-V endast som fyrhjulsdriven modell 300x250 Annons Introduktion Chevrolet Trax, en kompakt SUV, är större på insidan än vad utseendet antyder. Tekniska alternativ inkluderar bensin- eller dieselmotor, manuell eller automatisk växellåda och fram- eller fyrhjulsdrift. Den mest prisvärda framhjulsdrivna bilen kostar 19 900 euro . 300x250 Box Bilmärken Bilmärken Bilmärken Citroën går in i en ny kategori inom bensinmotorteknik med den nya turboladdade PureTech-motorn . Den nya 3-cylindriga bensinmotorn använder innovativ , effektiv och ekonomisk ny teknik . PureTech-motorn, som offentligt kallas "mirakelmotorn", är en exemplarisk kombination av ett brett och enkelt användningsområde, låg förbrukning och jämn gång. Med ett högt vridmoment från låga motorvarvtal och ett brett arbetsområde måste Mazda balansera kraven från olika marknader. Nya Mazda 6 är resultatet av en förnuftig lösning: den amerikanska marknaden, som behöver en stor bil, fick en stor sedan, medan Europa fick en kombi med en 6,5 cm kortare hjulbas. I Finland är Sedan billigare än kombi, trots storleksskillnaden. I takt med att den globala ekonomin sviktar överväger allt fler företag och privatpersoner alternativ till att köpa en egen bil. Allt fler människor är intresserade av att ha en bil bara när de behöver den och inte behöva investera pengar i den själva. Bridgestone Corporation har presenterat sin andra generation av konceptdäcket Air Free, som inte behöver pumpas upp, på Tokyo Motor Show 2013.</w:t>
      </w:r>
    </w:p>
    <w:p>
      <w:r>
        <w:rPr>
          <w:b/>
          <w:color w:val="FF0000"/>
        </w:rPr>
        <w:t xml:space="preserve">id 227</w:t>
      </w:r>
    </w:p>
    <w:p>
      <w:r>
        <w:rPr>
          <w:b w:val="0"/>
        </w:rPr>
        <w:t xml:space="preserve">4. Goda gärningar Status controversiae - huvudfrågan i kontroversen om goda gärningar Två kontroverser har uppstått i vissa kyrkor om läran om goda gärningar . 1. För det första har en del teologer varit oense om följande fraser: Andra har skrivit: "Goda gärningar är nödvändiga för frälsningen. "Utan goda gärningar är det omöjligt att bli frälst." "Ingen har någonsin blivit frälst utan goda gärningar." Andra har å andra sidan skrivit: "Goda gärningar är skadliga för frälsningen. " 2. Sedan dess har vissa teologer också varit oense om hur orden "nödvändig" och "fri" används. Andra har hävdat att den nya lydnaden inte bör kallas nödvändig eftersom den inte är född av nödvändighet eller tvång utan kommer från en mottaglig anda. Andra har behållit ordet "nödvändig", eftersom den nya lydnaden inte är av fri vilja utan måste demonstreras av återfödda människor. Denna ordstrid utvecklades sedan till en tvist om själva saken . En del har hävdat att lagen inte borde förkunnas bland kristna i första hand, utan att människor borde uppmanas att göra goda gärningar enbart på grundval av det heliga evangeliet . Andra har argumenterat emot detta . Ja De kristna kyrkornas rena doktrin om denna kontrovers För att grundligt lösa denna kontrovers och göra slut på den, förklarar vi följande som vår lära, vår tro och vår bekännelse . 1. Om tron är verklig och levande och inte död, kommer den säkert och utan tvivel att ge upphov till goda gärningar, som ett gott träd ger frukt . 2. Vi tror, lär och bekänner samtidigt att goda gärningar alltid ska uteslutas när det gäller vår frälsning, liksom när det gäller tron på den rättfärdighet som är godtagbar för Gud . Aposteln bevisar detta med tydliga ord: "David säger också att frälsningen endast tillhör den människa som Gud tillräknar rättfärdighet utan verk, när han säger: 'Saliga är de som inte tillräknas deras orättfärdighet'" ( Rom. 4:6-8 ) . Och på ett annat ställe: "Av nåd är ni frälsta, en Guds gåva, inte av gärningar, för att ingen skall kunna skryta" ( Ef. 2:8 ) . 3. Vi tror, lär och bekänner fortfarande att alla människor är skyldiga att göra goda gärningar, men särskilt de som har blivit födda på nytt och återfödda av den helige Ande. 4. Därför är det också helt rätt att använda orden "nödvändigt", "måste", "måste" när man talar om de återfödda. De står inte på något sätt i strid med ett sunt och exemplariskt språk. 5.  Vi tror, lär och bekänner därför också att frasen: "De pånyttfödda gör goda gärningar fritt" inte får tolkas så att de pånyttfödda är fria att välja när de vill göra gott och när de inte vill göra gott, eller att de kan behålla tron även om de syndar villkorslöst . 7. Detta ska förstås strikt i enlighet med Herren Jesus och hans apostlars egen förklaring: innebörden är att den frigjorda anden inte handlar som en slav av rädsla för straff, utan som ett Guds barn av kärlek till rättfärdighet ( Romarbrevet 8:15 ) . 8. Men Guds utvalda barn är inte perfekta utan snarare ofullkomliga, som Paulus beskriver sin egen svaghet.</w:t>
      </w:r>
    </w:p>
    <w:p>
      <w:r>
        <w:rPr>
          <w:b/>
          <w:color w:val="FF0000"/>
        </w:rPr>
        <w:t xml:space="preserve">id 228</w:t>
      </w:r>
    </w:p>
    <w:p>
      <w:r>
        <w:rPr>
          <w:b w:val="0"/>
        </w:rPr>
        <w:t xml:space="preserve">Avslöjad. 18:3 Ty alla folk har druckit av vinet från hans otukts vrede, och jordens kungar har bedrivit otukt med honom, och jordens köpmän har berikat sig på hans härlighets överflöd." &amp;gt Gå till paralleller Jesaja 23:17 Och efter sjuttio år skall HERREN se på Tyrus, och då skall det återvända till sin otukt och begå äktenskapsbrott med alla de riken som finns på jorden. 25:15 Ty så säger HERREN, Israels Gud, till mig: "Ta denna bägare med vredesvin ur min hand och drick den av alla de folk till vilka jag sänder dig." Jer . 25:27 "Säg till dem: Så säger HERREN Sebaot, Israels Gud: Drick och bli berusad och kräk och fall ner och stå inte mer upp för svärdet, som jag skall sända bland er. 3:4 Allt detta på grund av skökans stora otukt, den vackra kärleken, den listiga trollkvinnan, som sålde folken för sin otukt, stammarna för sina trollkonster. 14:8 Och en annan ängel följde efter och sade: "Babylon, den stora, är fallit, är fallit, hon som har fått alla folk att dricka av vinet från sin otukts vrede. " 17:2 med vilken jordens konungar har bedrivit otukt, och av vars otuktsvin jordens invånare har blivit berusade. " &amp;gt Gå till Rev. 17:3 Och han förde mig i anden bort till öknen. Där såg jag en kvinna sitta på ryggen av ett rödglänsande djur, som var fullt av hädiska namn och hade sju huvuden och tio horn. 17:4 Och kvinnan var klädd i purpur och scharlakansrött och smyckad med guld, ädelstenar och pärlor, och hon hade i sin hand en gyllene bägare, full av styggelser och av hennes otukts styggelser. 17:5 Och på hennes panna var skrivet ett namn, en hemlighet: "Babylon den stora, moder till jordens portar och till styggelser. " 18:3 Ty av hennes otukts vredesvin hava alla folk druckit ; konungarna på jorden hava bedrivit otukt med henne , och köpmännen på jorden hava skaffat sig rikedom genom hennes omåttliga vällust ." Engelska ( KJV 1789 ) 18:3 Ty alla folk har druckit av vinet från hennes otukts vrede, och jordens kungar har bedrivit otukt med henne, och jordens köpmän har blivit rika genom överflödet av hennes läckerheter.</w:t>
      </w:r>
    </w:p>
    <w:p>
      <w:r>
        <w:rPr>
          <w:b/>
          <w:color w:val="FF0000"/>
        </w:rPr>
        <w:t xml:space="preserve">id 229</w:t>
      </w:r>
    </w:p>
    <w:p>
      <w:r>
        <w:rPr>
          <w:b w:val="0"/>
        </w:rPr>
        <w:t xml:space="preserve">== Ost == Ost har använts med framgång vid fiske efter cyprinider . Det har varit bra att fånga sej, torsk och braxen. En mängd olika ostar kan användas för fiske, men kom ihåg att osten måste vara färsk. Hårda ostar skärs i bitar och sätts på en krok med en lös krok. Ofta används en tretungad krok. Braxen verkar vara särskilt förtjust i edam. När man fiskar med ost är det bäst att använda en tretungad krok. Fisken greppar ostbetet bättre om man slipar bort de vassa hörnen. Observera att vem som helst kan redigera, ändra eller radera tillägg eller ändringar som du gör på webbplatsen. Genom att redigera webbplatsen ger du webbplatsens användare denna rättighet och garanterar att det material du lägger till antingen är skrivet av dig eller kommer från en fri källa. Mer information finns i Kalapedia :Copyright . ALL ANVÄNDNING AV UPPHOVSRÄTTSSKYDDAT MATERIAL UTAN TILLSTÅND ÄR STRÄNGT FÖRBJUDEN!</w:t>
      </w:r>
    </w:p>
    <w:p>
      <w:r>
        <w:rPr>
          <w:b/>
          <w:color w:val="FF0000"/>
        </w:rPr>
        <w:t xml:space="preserve">id 230</w:t>
      </w:r>
    </w:p>
    <w:p>
      <w:r>
        <w:rPr>
          <w:b w:val="0"/>
        </w:rPr>
        <w:t xml:space="preserve">Jag deltog i seminariet "Kommunen för barn och unga 2010" på Savoy Theatre i dag 22.3.2011. Redan när jag läste programmet i förväg var det trevligt att se att seminariets struktur var väl genomtänkt . Programmet bestod av fyra avsnitt som vart och ett avslutades med ett tal av en annan minister och ett tillfälle till diskussion . Jag har ofta deltagit i evenemang där programmet inte hade någon (pedagogisk) ryggrad, inte ens i teorin, för att inte tala om i praktiken . Utöver ovanstående var det också glädjande på plats att deltagandet och engagemanget var i linje med seminariets tema, vilket möjliggjordes genom livechatt, mikrofoner för publiken, inspelning osv. Även om tekniken ibland gick i stå, var det en berömvärd insats. Forskarmöten bör om möjligt åtminstone dokumenteras och göras tillgängliga [ online ] för dem som behöver det. Alla kan dock inte resa till platsen, och det är inte heller ekologiskt förnuftigt. Det bästa vore om de som vill kunde se och kommentera föreläsningarna live på Internet - något som är så tekniskt enkelt i dag. Jag har noterat några av de ämnen som intresserar mig som "hobby" . Jag försöker inte tvinga fram en koppling till min forskning eller konstutbildning - det gör innehållet ändå ;) Evenemanget innehöll en diskussion om det ideala samhället . Jag undrar alltid över de grundläggande frågorna: " Vems fantasi är det ideala samhället baserat på ? " och : " Hur skulle denna imaginära bas kunna utvidgas ? " Vid seminariet om barn och ungdomars kommuner 2010 behandlades naturligtvis särskilt barns och ungdomars deltagande och möjligheten att bli hörda , men frågan kan lika gärna betraktas ur andra "tysta personers" synvinkel. Vem hörs och varför? Vem kan göra skillnad och varför? INTRO : Nästa punkt är den fria föreningen, som jag nästan glömde bort i min laptop. Jag tänkte skriva mer om detta senare och på ett mer strukturerat sätt, men eftersom det kan ta ett tag, kommer jag att kasta detta högt, skrivet på plats, i min blogg. Jag undrar fortfarande vem som läser alla dessa naiva och mumlande små tankar. Jag är rädd för ofullständighet och intrycket av dumhet, eftersom jag fortsätter att fråga om uppenbara och "kända för alla" saker. Även med risk för . Vad har jag att förlora? ("Rykte"? "Ära"? "ISO hah"! ) - - - - - - - - - Detta forum får mig att tänka allvarligt och utförligt på fortbildningen av lärare i bildkonst. Jag undrar hur fortbildningen i praktiken organiseras ( eller organiseras den ...? ) och finansieras, med vilken typ av samarbete, etc. Jag insåg att jag måste titta närmare på TaiK:s eget fortbildningsutbud ("Vad? Varför? Till vilket pris, för vem?") och å andra sidan på konstavdelningens förhållande till fortbildning. Och om lärarnas möjligheter i praktiken att söka någon form av kompletterande utbildning, hur relevant och nödvändig den än är, återkommer jag, kanske naivt, till de idéer som jag redan har diskuterat i min avhandling. Jouni Välijärvi talade i sin presentation vid Kompetensforum (professor, direktör) om "Undervisning som livslångt lärande" och tog upp många frågor som berör både lärare i allmänhet och konstlärare i synnerhet. Till exempel fragmenteringen/skillnaderna i fortbildning etc. , svårigheterna i den så kallade introduktionsfasen (dvs. övergångsfasen) och "riskfylldheten" under de första arbetsåren (en nyutexaminerad lärare kastas ut i arbetslivet och vi får se om han eller hon lär sig att simma - eller sjunker) . Det är inte så konstigt,</w:t>
      </w:r>
    </w:p>
    <w:p>
      <w:r>
        <w:rPr>
          <w:b/>
          <w:color w:val="FF0000"/>
        </w:rPr>
        <w:t xml:space="preserve">id 231</w:t>
      </w:r>
    </w:p>
    <w:p>
      <w:r>
        <w:rPr>
          <w:b w:val="0"/>
        </w:rPr>
        <w:t xml:space="preserve">De tre första evangelierna (Matteus, Markus och Lukas) liknar varandra i många avseenden och skiljer sig från Johannesevangeliet, som innehåller olika material om Jesu liv. Därför kallas de tre första evangelierna för synoptiska (= sammanhängande). Det synoptiska problemet är frågan om hur man ska förklara enheten mellan de tre första evangelierna. Likheterna mellan de tre första evangelierna har ofta tagits till intäkt för att evangelierna är beroende av varandra eller har gemensamma muntliga eller skriftliga källor. Ingen har dock hittills lyckats utveckla en källteori som löser alla problem. Syftet med denna artikel är inte att ge en översikt över den breda debatten i denna fråga, utan att uppmärksamma hur bakgrundsantaganden påverkar hur denna fråga uppfattas. För det första är det för att uppmärksamma att det är mycket impopulärt inom den naturalistiska forskningen att ta upp osäkerheter om lösningarna på det synoptiska problemet, eftersom [[redigeringskritik|naturalistisk redigeringskritik]] måste bygga på en klar förståelse av i vilken ordning evangelierna skrevs. Utan en sådan klar förståelse undergrävs redigeringskritiken. Det är därför som naturalistiska redaktionskritiker är ovilliga att acceptera det faktum att inget enskilt källteoretiskt antagande löser alla problem och att vi faktiskt inte har någon säkerhet om i vilken utsträckning evangelierna har använt varandra som källor och i vilken ordning de skrevs. Den naturalistiska forskningen tenderar, på grund av sin reduktiva natur, att ta sin tillflykt till en mycket enkel källteori, eftersom redaktionskritiken kräver en någorlunda enkel källteori. Genom att göra ett förenklat antagande om förhållandet mellan evangelierna är det möjligt att göra kritiska karakteriseringar av evangelieförfattarna och att bevisa påståendena på ett till synes enkelt sätt. En av de enklaste källteorierna är den så kallade dubbla källteorin. Enligt denna teori är Markus det äldsta av evangelierna, Matteus och Lukas har oberoende av varandra utgått från Markus och den så kallade Q-källan, som är en samling av främst Jesu uttalanden. Q-källan kan dock förstås på många olika sätt. Dessutom tros både Matteus och Lukas ha haft egna källor, antingen muntliga eller skriftliga. De flesta forskare tror för närvarande på teorin om två källor . Detta betyder dock inte nödvändigtvis att teorin är välgrundad. Det kan helt enkelt bero på att teorin är allmänt accepterad och lärs ut nästan som en självklarhet till nya generationer av forskare. En viktig orsak till att teorin om dubbla källor är så stark är dess enkelhet. Teorin är så enkel att det är lätt att använda den som grund för forskning, vilket kan leda till att forskarna blundar för problemen med teorin. R. Riesner drar följande slutsats: { {quote|Teorin om två källor har den stora fördelen att den kraftigt förenklar problemet med synoptiska källor och därför är lätt att använda. Detta kan vara orsaken till dess popularitet. - - Enligt min åsikt lämnar teorin om två källor fler frågor öppna än den besvarar. För tydlighetens skull vore det bättre att tala om hypotesen om två källor. Sökandet efter lösningar som skulle göra mer rättvisa åt mångfalden i det synoptiska ämnet är ännu inte avslutat ( Riesner 1977 : 51. ) } } } En annan tysk forskare, K. Haackner, argumenterar i samma riktning: { { {citat|Teorin om två källor är fascinerande i sin enkelhet . Det är dock inte ett historiskt bevis, utan ett svar på vår önskan om tröst. Ingen kan i förväg säga hur enkla deras historiska metoder är.</w:t>
      </w:r>
    </w:p>
    <w:p>
      <w:r>
        <w:rPr>
          <w:b/>
          <w:color w:val="FF0000"/>
        </w:rPr>
        <w:t xml:space="preserve">id 232</w:t>
      </w:r>
    </w:p>
    <w:p>
      <w:r>
        <w:rPr>
          <w:b w:val="0"/>
        </w:rPr>
        <w:t xml:space="preserve">Vilken information kan moderkortet lagra och vilket syfte har batteriet på moderkortet? Slitsar batteriet överhuvudtaget om det är anslutet till elnätet? Det bästa svaret (röstat av användarna) Batteriet är för bios-inställningarna. Så om du justerar inställningarna från bios behöver du ett batteri för att behålla inställningarna även vid strömavbrott. Batteriet töms långsamt men håller mycket längre när du har maskinen på nätströmmen. Normalt håller batteriet i ungefär 2-7 år (enligt egen erfarenhet).</w:t>
      </w:r>
    </w:p>
    <w:p>
      <w:r>
        <w:rPr>
          <w:b/>
          <w:color w:val="FF0000"/>
        </w:rPr>
        <w:t xml:space="preserve">id 233</w:t>
      </w:r>
    </w:p>
    <w:p>
      <w:r>
        <w:rPr>
          <w:b w:val="0"/>
        </w:rPr>
        <w:t xml:space="preserve">16.10.2012 Klockan 14:30 Ja, igår skulle jag träna bröst, axlar och sträckare . Det gick inte riktigt bra men det kan inte alltid gå bra . Ibland har man dåliga träningar men man måste bara gå igenom dem med en attityd även om man blir arg när man inte gör det . Jag brukar göra det men igår gav jag upp ... Jag gav upp trots att träningen pågick . Det kändes bara som om ingenting gick bra, jag kunde inte få känslan och att mina händer drog i vissa rörelser båda på sina egna vägar :D Jag fick lite av en uppmaning om att ge upp från min man när vi ringde om träningen ... ... men vad kan man göra, det är nu förbi och borta . Dåliga träningspass kommer, du måste bara lära dig att hålla den där knoppen hård och ta dem till slutet . 14.10.2012 At 21:16 Låren hårda! Den här dagen hade jag väntat ivrigt när jag visste att jag kunde och skulle våga ta ett ordentligt benträningspass ( främst framben/fötter ) och jag var fast besluten att trötta ut dem totalt :D På morgonen gick jag lite för att öppna upp benen med en rask promenad med Sofia eftersom benen var ömma överallt från förra träningen även om målet var bakbenen förra gången. Förmodligen hade den längre pausen något att göra med det. Dagens träning gick ungefär så här efter uppvärmningen: lårlyft och smal squat med smithtango som superset . Fyra rullar och repetitioner varierade från 8-15 . Så början var mer och i det fjärde setet kunde jag pressa åttorna :D Vikterna var 40-45KG i stretch och 47,5 i knäböj . Verkligen tillräckligt för detta set för mig och ja ja det gjorde ont :D Sedan var det pressens tur och 4 set . Först 1×12/115kg och 3X8/135kg . Det har gjorts ibland med större vikter men dessa var mycket lämpliga efter första setet och det var tufft i varje set med de sista repetitionerna , BRA DÅ fortfarande stegvandring med hantlar 3x max . Jag vet inte hur mycket det tog men när den här damen inte kunde hålla sig upprätt vid den här punkten när hon gick till föreställningen I slutet fortfarande kalvar stående på maskinen och med sin egen vikt i super set av 4 rundor . DET VAR DET , hon kom dit och hennes fötter skakade hem till bastu, äta och snart sova :) NATT PS : förlåt text i en enda text ...jag vet inte vad som hände men jag skrev inte det på det sättet och jag har inte energi att redigera/korrigera det längre. Här är en bild av mina stilettstenar ....det finns fortfarande gott om utrymme för att växa lite mer muskler eftersom jag är så kort av det ....or WORK WORK WORK ! 12.10.2012 At 22:08 Jebs , så idag tränade jag lite på min rygg och skinkor . Jag kände mig bra när jag gick till gymmet , det är bra när sjukdomen äntligen börjar att äntligen lätta . Tja, det finns fortfarande en hosta, men i övrigt känner jag mig helt normal. Idag bestämde jag mig för att gå till silver gym istället för elixia eftersom jag fortfarande har tid att gå dit. Visserligen saknade jag det lite när det började bli ett bekant och säkert gym för mig i sommar/höst .... eftersom jag inte kände för att gå till mitt eget gym vid den tiden. Jag är så glad att jag fick mitt medlemskap hyrt tills jag kan säga upp det! Men ja, nu kan den här tjejen inte ta emot mer skitsnack ...inget smart att säga när hon är trött. Sofia väckte oss nyligen igen av okända skäl och gnäller på flaskan under natten .... och jag vet inte vad som händer. Jag är ingen expert, jag lär mig bara Ai att jag önskar att jag i går kväll kunde ha spelat in det där självbelåtna, nöjda leendet när mamma gav upp (hon ville bli lugnare och sova :D ) och bar mjölkflaskan till sängen. Det var som ett skratt mitt i natten och samtidigt en liten rädsla för vad jag ska göra med den kära lilla ballerosen ... :) .... men det är inte över än.</w:t>
      </w:r>
    </w:p>
    <w:p>
      <w:r>
        <w:rPr>
          <w:b/>
          <w:color w:val="FF0000"/>
        </w:rPr>
        <w:t xml:space="preserve">id 234</w:t>
      </w:r>
    </w:p>
    <w:p>
      <w:r>
        <w:rPr>
          <w:b w:val="0"/>
        </w:rPr>
        <w:t xml:space="preserve">Ridtränare och ryttare Valikko Esterats Mia har lång erfarenhet av både Esterats och tävling i dem, samt av att träna unga steeplechasers. Mia har ryttare på nationell nivå att träna, men hon är lika bekväm med att lära en tatueringsryttare att korsa det första krysset - det var där toppryttarna började. Mia håller regelbundna hinderträningspass i sitt hemstall i Stenbacka och på beställning i kundernas stall.</w:t>
      </w:r>
    </w:p>
    <w:p>
      <w:r>
        <w:rPr>
          <w:b/>
          <w:color w:val="FF0000"/>
        </w:rPr>
        <w:t xml:space="preserve">id 235</w:t>
      </w:r>
    </w:p>
    <w:p>
      <w:r>
        <w:rPr>
          <w:b w:val="0"/>
        </w:rPr>
        <w:t xml:space="preserve">Även om jag var berömd och populär , så skulle det inte ha någon kraft att stanna kvar hos mig efter döden , oavsett hur mycket berömmelse och erkännande jag har samlat på mig . 21 Men om det finns någon som föraktar mig , vad kan det då vara för glädje för mig att bli prisad ? Och om någon annan berömmer mig, vad kan det då skada mig att bli föraktad? 22 Om inte ens segraren kunde tillfredsställa varelser med många olika läggningar, behöver jag nämna hur det skulle gå med en inkompetent person som jag? Därför måste jag ge upp min avsikt att ha något med det världsliga att göra.</w:t>
      </w:r>
    </w:p>
    <w:p>
      <w:r>
        <w:rPr>
          <w:b/>
          <w:color w:val="FF0000"/>
        </w:rPr>
        <w:t xml:space="preserve">id 236</w:t>
      </w:r>
    </w:p>
    <w:p>
      <w:r>
        <w:rPr>
          <w:b w:val="0"/>
        </w:rPr>
        <w:t xml:space="preserve">S-Frame D830L är också ny: ett bärbart fotoalbum för enkel fotodelning Allt-i-ett DPP-F800-fotoram och skrivare Gratis graveringstjänst vid köp online Sonys nya digitala S-Frame-ramar väcker minnen till liv och är ett vackert tillägg till din heminredning. S-Frame-ramar är perfekta för att visa dina favoritögonblick . De mest avancerade modellerna har även AVCHD-videouppspelning med stereoljud . Ramstorlekarna varierar från 17,6 cm (7 tum) till den gigantiska 26 cm (10,2 tum). Med tio ramar att välja mellan finns det säkert en ram som passar alla, även som present. Sortimentet omfattar även lyxiga ramar med fantastiska funktioner. Alla modeller (utom E710, som har utbytbara frontpaneler) har en upplyst Sony-logotyp på ramens kant. Logotypen försvinner automatiskt när ramen är placerad i liggande eller stående läge . Den intelligenta ramsensorn roterar bilderna till rätt läge oavsett om ramen är placerad i liggande eller stående läge . Ramarna har också en energisparande timer som stänger av strömmen när ramen inte används. Fotopresentationer kan fjärrstyras från din soffa. XR100 och VR100 har en stor skärm på 26 cm för att visa upp dina foton och videor. XR100 använder TruBlack-teknik för rika, kontrastrika bilder med praktiskt taget ingen reflektion och en mycket bred betraktningsvinkel (160 x 160 grader), vilket gör det enkelt att visa bilder från alla vinklar. Den nya S-Frame D830L gör det enkelt att dela bilder och minnen. S-Frame-albumet är ett unikt koncept som kombinerar två funktioner: det är ett bärbart, batteridrivet fotoalbum som också kan användas för att visa foton och videor av SD-kvalitet tillsammans med musik. Du kan också komplettera din fotopresentation med förinspelad musik eller överföra din favoritmusik som MP3-filer via USB eller minneskort. Ramen levereras med ett läderliknande överdrag för att skydda ramen när den transporteras. S-Frame-albumet är utformat för att vara lätt att hantera och använda. När det inte används som album kan det bekvämt placeras tillbaka på ett skrivbord eller en hylla. S-Frame Combi för att skriva ut och njuta av dina foton Den nya DPP-F800 är en otrolig fotoram som också gör det möjligt att skriva ut vackra och hållbara foton utan en dator. Bakom den justerbara 20 cm (8") panelen finns en integrerad färgskrivare som på bara några minuter skriver ut vackra, glansiga foton. Gratis graveringstjänst Med den nya graveringstjänsten kan du skapa utsökta, personliga gåvor. Tjänsten är gratis när du köper den online hos Sony. Ett namn eller ett kort meddelande kan graveras på ramen och förhandsgranskas innan du loggar ut ur nätbutiken . Tjänsten kräver ingen extra tid och beställningen levereras inom den normala tidsramen . Sonys nya digitala fotoramar kommer att finnas tillgängliga under hösten . Priser och ytterligare information om tillgänglighet finns nedan . Om Sony Sony är en ledande internationell utvecklare av ljud-, video-, kommunikations- och informationsteknik för personligt och professionellt bruk runt om i världen. Sony är känt för sina AV-produkter som BRAVIA™ HD-TV, Cyber-shot™ digitalkamera, Handycam® videokamera och Walkman® MP3-spelare, samt VAIO™ datorer och professionella HD-sändningsverktyg som XDCAM™ HD.</w:t>
      </w:r>
    </w:p>
    <w:p>
      <w:r>
        <w:rPr>
          <w:b/>
          <w:color w:val="FF0000"/>
        </w:rPr>
        <w:t xml:space="preserve">id 237</w:t>
      </w:r>
    </w:p>
    <w:p>
      <w:r>
        <w:rPr>
          <w:b w:val="0"/>
        </w:rPr>
        <w:t xml:space="preserve">Källkod för sidan FAQ om kundhantering Funktionaliteten du begär är begränsad till användare som tillhör följande kategori : användare . Du kan se och kopiera källkoden från denna sida : ' ' ' 'FAQ om kundhantering' ' ' ' ' ' == Jag kunde inte installera programmet . Ikonen dök upp på skrivbordet, men frågar igen för att köra installationsprogrammet . Vad är problemet? == Du har förmodligen försökt köra installationsprogrammet som laddades ner till ditt skrivbord flera gånger. Istället för installationsprogrammet letar du efter menyn ' ' ' ' ' ' ' ' ' ' ' ' under undermenyn ' Run ' ' . Nedanför hittar du en ikon som öppnar Ajas Customer Management . == Jag har installerat Ajas Customer Management-programmet och försökte starta det, men det startar inte. Vad kan jag göra? == Ajas kräver minst Microsoft .NET Framework 4.0 för att få de senaste funktionerna. Om programmet inte fungerar efter uppdatering/installation kan du ladda ner och installera .NET Framework 4.0 från [ http://www. microsoft.com/fi-fi/download/details.aspx ?id=17851 ] == Jag använder online-versionen och en del av uppgifterna i programmet synkroniseras inte korrekt på grund av en instabil anslutning. Den finns i menyn "File" under "Backup and Repair Database". Denna funktion byter namn på databasfilerna i installationsmappen och hämtar dem helt och hållet från onlinedatabasen. Denna operation kan ta flera minuter och rekommenderas att göras med en stabil internetanslutning. Detta löser de flesta problem som orsakas av databaskorruption. == Jag har Windows XP. Efter att ha startat programmet visas ett felmeddelande där det står NHibernate Mapping och något liknande. Var är felet? == Ajas kräver uppdatering av Microsoft .NET Framework Service Pack 1. Om du använder Windows XP och programmet inte fungerar efter uppdateringen/installationen kan du ladda ner och installera .NET SP1 från [ http://www. microsoft.com/downloads/details.aspx? FamilyID=79BC3B77-E02C-4AD3-AACF-A7633F706BA5&amp;displaylang=en Microsoft ] == Vad är databasens namn i onlineversionen ? == Databasens namn anges i orderbekräftelsen . Det är vanligtvis samma som databasens användarnamn.== Jag har onlineversionen av Ajas Customer Manager och den går långsamt ibland. Vad är problemet? == Onlineversionen av programmet använder normalt den säkra databasen på Eneroc Ltd:s server . Databasen måste vara ansluten normalt via nätverket. Om din internetuppkoppling är för upptagen eller långsam kommer programmet inte att fungera optimalt och du kan behöva vänta på funktioner. Om det uppstår långsamhet kan du utföra hastighetstester vid denna tidpunkt, till exempel på: http://www.sonera.fi/Laajakaista / Broadband+home / Speed test http://www.speedtest.net/ Testresultatet bör visa minst 2 M nedladdning och 0,5 M uppladdning, för att säkerställa en smidig användning även med ett stort antal bokningar och anställda . Om din anslutning är lägre än så rekommenderar vi att du skaffar en snabbare anslutning eller kontrollerar varför ditt nätverk inte kan leverera de utlovade hastigheterna . == Jag bör kunna markera varje anställd tills dess att den anställdes skiftlista är klar för det möte som visas på webbsidan . Hur kan detta göras? == * Skapa en grupp för varje anställd vars skiftlista innehåller en arbetsvecka från morgon till kväll som ska visas på webben (en grupp för varje anställd, en lista och ett skiftalternativ) * Den anställdes kalender kan nu målas bort från de tider då han eller hon inte är på jobbet med hjälp av funktionen "Inte på skift" . *Varaktigheten av skiftet är fastställd från nu till vilken dag som helst . *Den sista dagen i skiftlistan kan ändras när skiftet skapas.</w:t>
      </w:r>
    </w:p>
    <w:p>
      <w:r>
        <w:rPr>
          <w:b/>
          <w:color w:val="FF0000"/>
        </w:rPr>
        <w:t xml:space="preserve">id 238</w:t>
      </w:r>
    </w:p>
    <w:p>
      <w:r>
        <w:rPr>
          <w:b w:val="0"/>
        </w:rPr>
        <w:t xml:space="preserve">Situationen i Finland är allvarlig: exporten misslyckas, arbetslösheten stiger och skulderna ökar. Vi förväntade oss att statsministern skulle tillkännage åtgärder för att ta itu med skulderna och skapa arbetstillfällen, men detta skedde inte. Programmet för Jyrki Katainens regering var till en början orealistiskt och regeringen har varit tvungen att överge sina huvudmål. Problemen skjuts bara upp . Har ni nu gett upp det sista av era mål, dvs. att minska skulden? Det är regeringens, oppositionens, arbetsmarknadsparternas och företagens plikt att snabbt söka efter lösningar som ändrar ekonomins inriktning. Centern bygger upp ett program som gör det möjligt för Finland att överleva. I centrumets modell kommer ekonomin att balanseras genom att förbättra social- och hälsovårdstjänsternas effektivitet, genom att förlänga arbetslivet och genom att skapa fler arbetstillfällen . Vi måste reformera social- och hälsovårdstjänsterna och undanröja hindren mellan dem , och detta kan vi göra genom samarbete mellan kommunerna enligt modellen hemlandsting-provinst . Med hjälp av centrummodellen kan man också förnya finansierings- och informationssystemen och spara några miljarder skattepengar. Vår modell har stöd av experter inom hälsovården. Regeringen föreslår en centralisering och obligatorisk sammanslagning av kommunerna. Resultatet är förvirring till ett mycket högt pris. Utvecklingen i kommunerna har stannat av. Tjänstemännens och fullmäktigeledamöternas tid går åt till tvångsutredningar. Centrumet anser inte att något gott kan uppnås genom tvång. Vad har fått dig, statsminister Katainen, att driva på tvångsallianser i strid med dina löften? Har ni några nya studier eller beräkningar som stöder tvångsallianser, eller varför har ni ändrat ståndpunkt? Regeringen har i enlighet med sitt program höjt skatterna och skurit ned på finansieringen av tjänsterna, och trots anpassningsåtgärderna har ekonomin inte vänt uppåt eftersom tillväxt- och sysselsättningsskapande åtgärder har försummats. Under hela mandatperioden har vi bett, vädjat, krävt och föreslagit åtgärder för att öka sysselsättningen. Om Finland inte ändrar sin kurs i riktning mot sysselsättning och tillväxt, kommer vi att stå inför en oändlig väg av nedskärningar och skattehöjningar, och vi har redan sett att dessa inte ensamma minskar skulden. Vi behöver alltså fler arbetstillfällen. Kan de skapas i kommunerna eller i staten? Det kan de inte, eftersom skattebetalarnas ryggar inte klarar av det. Kommer de att skapas i stora företag? Nej, eftersom de stora företagen skär ner på personalen trots skattelättnaderna. Fler arbetstillfällen kan bara skapas i små och medelstora företag , vilket har varit fallet under hela 2000-talet . Om man lyssnar på företagare är hindren för tillväxt och viljan att undanröja dem tydliga . Kommer ni att minska byråkratin för företagen? Kommer ni att göra det lättare att anställa arbetstagare? Kommer ni också att ge skatteincitament till småföretag? Kommer ni att förbättra företagens tillgång till finansiering? Kommer du att främja generationsväxling för företagare? Centrumet har föreslagit lösningar på alla dessa praktiska problem för företag av olika storlek och i olika utvecklingsstadier. När kommer ni att lägga fram förslag för att underlätta entreprenörskap? Åtminstone i det förslagspaket som utlovas till våren finns det inga lösningar på den allvarliga sysselsättningen och den ekonomiska situationen. Åtgärden har redan börjat överbelastas med energicertifikat, registrering av entreprenörers arbetstid och kontrollavgifter för transporttillstånd, som exempel på vad regeringen har gjort för att göra det svårare att leva och driva företag. Finland har ett akut behov av en nationell industripolitisk strategi och ett program för att främja företagande. Regeringen kan bidra till företagens tillväxt genom den tillväxtfond på 3-5 miljarder euro som centrumet föreslår. Förutom staten skulle pensionsbolagen kunna främja sysselsättningen i Finland genom att investera några miljarder i fonden. Pensionsbolagen i arbetsmarknadsparternas händer har mer än 150 miljarder euro i investeringstillgångar, varav de flesta är placerade utomlands. Vi importerar samma mängd energi nu som för tio år sedan, men räkningen är 5 miljarder mer. Bara förra året</w:t>
      </w:r>
    </w:p>
    <w:p>
      <w:r>
        <w:rPr>
          <w:b/>
          <w:color w:val="FF0000"/>
        </w:rPr>
        <w:t xml:space="preserve">id 239</w:t>
      </w:r>
    </w:p>
    <w:p>
      <w:r>
        <w:rPr>
          <w:b w:val="0"/>
        </w:rPr>
        <w:t xml:space="preserve">90 dagar efter att Phoenix landat Gropen på bilden är tre gånger djupare än de gropar som Phoenix tidigare hade grävt. Foto: NASA/JPL-Caltech/University of Arizona / Texas A&amp;M University 26.8.2008 16:28 Rymdsonden Phoenix som utforskar Mars kommer idag tisdag att vara 90 dagar på ytan av grannplaneten. Rymdfarkosten har därför varit i drift under den tid som ursprungligen var planerad, men en förlängning har beviljats till slutet av september . I dag ska Phoenix Mars Lander gräva ut ett prov tre gånger djupare än någonsin tidigare, på ett djup av cirka 18 centimeter. Detta betyder dock inte att provet kommer att innehålla mer is än tidigare prover som grävts ut med Phoenix-instrument. Detta beror på att utgrävningsområdet ligger mellan två isiga landområden i ett slags hålighet. Forskarna förväntar sig att hitta en mängd olika material i hålan, eftersom platsen kan ha fungerat som en slags fälla som kan ha fångat en mängd olika material. Under tiden värmer Phoenix upp ytterligare ett jordprov i sin ugn för att bland annat bekräfta en eventuell perkloratfyndighet - Vi är glada över hur bra uppdraget går och närmar oss uppdragets fulla längd som vi ursprungligen hade räknat med", säger projektledaren Barry Goldstein entusiastiskt, enligt NASA. Kommentarer ( 2 ) Det ser ut som en undran hur mycket det ljusare området till vänster om mitten av bilden ser ut . Liknar en skalle . Ögonfläckarna är mörka . Även när du zoomar in bilden längre bort (i bildredigeraren) är detta område mycket ljusare än resten av gropen.</w:t>
      </w:r>
    </w:p>
    <w:p>
      <w:r>
        <w:rPr>
          <w:b/>
          <w:color w:val="FF0000"/>
        </w:rPr>
        <w:t xml:space="preserve">id 240</w:t>
      </w:r>
    </w:p>
    <w:p>
      <w:r>
        <w:rPr>
          <w:b w:val="0"/>
        </w:rPr>
        <w:t xml:space="preserve">  Jag och Leonard The Man, gitarren och Leonard Cohens musik: det är råmaterialet som Ryhmäteatteris egen skådespelare Juha Kukkonen använder för att skapa en medryckande sångkväll. Med sin fantastiska scennärvaro och brinnande röst framför Kukkonen Cohens livsnära ballader . Den kanadensiske sångaren, låtskrivaren och poeten Leonard Cohen är känd för sina gripande ballader och melankoliska sånger om relationer, kärlek och religion . Under sin långa karriär på över 40 år har mannen producerat ett stort antal klassiker, av vilka sångkvällen Me and Leonard bjuder på de bästa bitarna . Under kvällen får du höra Kukkonens kraftfulla versioner av låtar som t.ex. Låtarna vävs in i en fiktiv berättelse om Kukkonens och Cohens vänskap och vilda ungdom. I föreställningen Me and Leonard ger sig också Jari Komulainen (dragspel och midi), Valtteri Bruun (gitarr) och Anna Kasper (bakgrundssång) hänförda åt Cohens stämningar, och den känslosamma blåssektionen består av Ari Pitkänen , Ilkka Helanterä , Jermu Koivukoski och Jouko Auramo .</w:t>
      </w:r>
    </w:p>
    <w:p>
      <w:r>
        <w:rPr>
          <w:b/>
          <w:color w:val="FF0000"/>
        </w:rPr>
        <w:t xml:space="preserve">id 241</w:t>
      </w:r>
    </w:p>
    <w:p>
      <w:r>
        <w:rPr>
          <w:b w:val="0"/>
        </w:rPr>
        <w:t xml:space="preserve">Diamond Cop dvd recension Om ren matematik skulle användas i recensioner, så skulle jag vara tvungen att ge den här tio stjärnor . Detta är naturligtvis för att den var minst tio gånger bättre än den totalt underlägsna Hamekyttä , som jag gav en stjärna . Vad dessa filmer har gemensamt är huvudrollsinnehavaren , den talanglösa Martin Lawrence . I Diamond Cop , Lawrence är en "bra" inbrottstjuv som måste spela en polis för att få tillbaka sin stulna diamant . Ett uttryck för detta är Lawrences intressanta intervjuteknik , som inte riktigt klarar polisskolans tester . De poliser som beundrar Lawrence arbete tillsammans med honom är alla grundläggande fascister , som inte längre får tortera sina förhörspersoner på grund av en otäck lag . Martin Lawrence är filmens största problem: han är ingen metodskådespelare, utan spelar samma roll från en film till en annan och förstör allt han rör vid. Även här klär han sig vid ett tillfälle ut som en pizzabud som försöker ta sig in på polisstationen. Detta är den absolut sämsta scenen i filmen. En föreställning som borde vara rolig är allt annat än det. Efter att ha följt Martin Lawrences karriär har jag kommit fram till att Michael Bay måste vara en briljant personregissör. Han verkade få fram några roliga scener ur Lawrence i Bad Boys . Diamond Cop är inte en hemsk film. Det finns en bra sak med den: det finns ingen obligatorisk kärlekshistoria, även om det finns en glamorös försvarsadvokat i närheten. Man tyckte nog att förhållandet mellan dessa karaktärer var lite långsökt. Vem bryr sig om det i en film som denna, handlingen var så förutsägbar att jag fick kalla kårar.</w:t>
      </w:r>
    </w:p>
    <w:p>
      <w:r>
        <w:rPr>
          <w:b/>
          <w:color w:val="FF0000"/>
        </w:rPr>
        <w:t xml:space="preserve">id 242</w:t>
      </w:r>
    </w:p>
    <w:p>
      <w:r>
        <w:rPr>
          <w:b w:val="0"/>
        </w:rPr>
        <w:t xml:space="preserve">Mikko Leikkanen bombade Classic till toppen av ligan 19.01.2014 Mikko Leikkanen tog ledningen när Classic tog sig till toppen av Salibandy-ligan genom att besegra Westend Indians med 14-7 ( 3-1 , 6-5 , 5-1 ).Leikkanen gjorde fem mål i matchen, varav de tre första kom i den första perioden. - Det var en ganska kämpig match, särskilt i den andra perioden, där först Indianerna gjorde flera mål i rad, sedan vi och sedan Indianerna igen. Det var inte förrän den sista kvarten som vi lyckades spela lite mer stabilt , sade Classic coach Jarkko Rantala.Indianernas coach Mikko Laurikainen avslöjade att hans lag hade börjat utmana toppmotståndaren genom sitt eget bollspel.- Tyvärr visade det sig i prestationen, eftersom vi gjorde misstag i defensiven som vi inte har gjort på länge. Vi hade en del bra saker i vårt bollspel mot topplaget. Jag tror att det i slutändan var rätt beslut som fattades . TPS tog sig tillbaka över slutspelsstrecket efter att ha tagit en poäng på bortaplan mot mästarna SPV med 3-3 . Åbo-laget ledde fortfarande med 3-1 i den tredje perioden innan Mikko Kohonen och Sami Koski fick Peliveljete att kvittera. OLS och Tor lyckades inte minska avståndet idag när båda fick se sig besegrade av en knapp förlust . Tor besegrade Josba på hemmaplan i förlängningen med 6-7 efter att ha kvitterat i matchens sista minut utan målvakt . OLS ledde med 5-1 i sista perioden hemma mot Koove , men förlorade med 4-5 .</w:t>
      </w:r>
    </w:p>
    <w:p>
      <w:r>
        <w:rPr>
          <w:b/>
          <w:color w:val="FF0000"/>
        </w:rPr>
        <w:t xml:space="preserve">id 243</w:t>
      </w:r>
    </w:p>
    <w:p>
      <w:r>
        <w:rPr>
          <w:b w:val="0"/>
        </w:rPr>
        <w:t xml:space="preserve">För mig skulle det vara en personlig mardröm att arbeta på en bank med en låg lön. Jag utbildade mig för ett nonsensjobb på universitetet, även om certifikatet inte var så bra. Under mina studier och en bit efter examen gjorde jag dessa lågavlönade jobb på filialer och jag kunde verkligen ha hängt mig själv om jag hade varit tvungen att fortsätta med dem. Alla är inte lämpade för detta. Lyckligtvis har jag hittat jobb som motsvarar min utbildning och som ger en rimlig lön. Jag hoppas att mina egna barn kommer att tänka främst på sina egna styrkor och intressen och inte lyssna på en lärare . [ quote author= " Visitor " time= " 28.11.2012 at 18:59 " ] För mig skulle det vara en personlig mardröm att jobba på en bank med en låg lön . Jag utbildade mig inom ett nonsensområde på universitetet, även om certifikatet inte var så bra. Under mina studier och lite efter examen hade jag dessa lågavlönade jobb i branschen och jag kunde verkligen ha dragit mig själv till galgen om jag hade fortsatt med dem. Alla är inte lämpade för detta. Lyckligtvis har jag hittat jobb som motsvarar min utbildning och som ger en rimlig lön. Jag hoppas att mina egna barn kommer att tänka i första hand på sina egna styrkor och intressen och inte lyssna på läraren. Jag skrev in mig för min studentexamen 2007, sökte och kom in på teologi. Jag gillade det verkligen och var bra på det, men vid någon tidpunkt började jag fundera på att arbeta. Jag känner till flera teologieutbildade som gör saker som städjobb och postutdelning osv. eftersom det inte finns några jobb inom deras område. Efter ett år av läsning slutade jag, återvände till min lilla hemstad och började på en yrkesskola (ett mansdominerat område) som var fyra år yngre än jag själv. Jag har inte varit arbetslös en enda dag, jag gillar mitt jobb och jag känner att jag är bra på det. Jag känner mig ärligt talat irriterad ibland, men det var mer förnuftigt än att vara arbetslös. [ citat author= " Visitor " time= " 28.11.2012 at 19:16 " ] Jag skrev in mig på studentexamen 2007, jag sökte och fick studera teologi. Jag gillade det verkligen och var bra på det, men vid någon tidpunkt började jag fundera på att arbeta. Jag känner till flera teologieexaminerade som gör saker som städjobb och postutdelning osv. eftersom det inte finns några jobb inom deras eget område. Efter ett år av läsning slutade jag, återvände till min lilla hemstad och började på en yrkesskola (ett mansdominerat område) som var fyra år yngre än jag själv. Jag har inte varit arbetslös en enda dag, jag gillar mitt jobb och känner att jag är bra på det. Ja, ärligt talat är jag ibland irriterad, men det var förnuftigare än att vara arbetslös. Jag berättar åtminstone om sysselsättningsutsikterna, men unga människor vill se det genom rosafärgade glasögon och föreställa sig att de är de bästa och vackraste, som får ett jobb, även om andra inte får det. Man kan inte helt och hållet krossa någon annans drömmar, åtminstone inte så länge staten stöder utbildning inom konst. Antalet utbildningsplatser bör korrigeras med hård hand för att möta efterfrågan . [ quote author= " Visitor " time= " 28.11.2012 at 19:23 " ] Ja, jag berättar åtminstone om sysselsättningsutsikterna, men unga människor vill se på det genom rosa glasögon och inbilla sig själva att de är de bästa och vackraste som kan få jobb även om andra inte kan. Man kan inte helt och hållet krossa någon annans drömmar, åtminstone inte så länge staten stöder utbildning inom konst. Antalet utbildningsplatser bör anpassas med hård hand för att tillgodose efterfrågan . Jag ville studera filosofi eller psykologi . Min far var en haj och om jag ville studera humaniora skulle jag inte behöva vänta på studiebidrag. Så jag gick till Handelshögskolan med utdragna tänder. I dag tjänar jag mycket bra på ett område som intresserar mig, även om jag befinner mig på den ekonomiska sidan. Men det är intressant och välbetalt . Jag är nu lycklig av en liten nödvändighet , som en arbetslös folklorist skulle jag vara bitter . [ quote author= " Visitor " time= " 28.11.2012</w:t>
      </w:r>
    </w:p>
    <w:p>
      <w:r>
        <w:rPr>
          <w:b/>
          <w:color w:val="FF0000"/>
        </w:rPr>
        <w:t xml:space="preserve">id 244</w:t>
      </w:r>
    </w:p>
    <w:p>
      <w:r>
        <w:rPr>
          <w:b w:val="0"/>
        </w:rPr>
        <w:t xml:space="preserve">Museiverkets fastigheter till Forststyrelsen Kuusisto slottsruin är en av de fastigheter som överförs från Museiverket till Forststyrelsen. Platsen är också en populär turistattraktion, särskilt under sommarsäsongen. Vid årsskiftet överfördes 37 kulturhistoriskt värdefulla fastigheter till Forststyrelsen, bland annat flera slottsruiner och viktiga fornlämningar. Forststyrelsens naturtjänster kommer att ansvara för skötseln av områdena, men ansvaret för förvaltningen av områdena kommer att ligga kvar hos Museiverket . Forststyrelsens naturtjänster blev mycket mer av en väktare vid årsskiftet, då flera kulturhistoriskt värdefulla områden överfördes från Museiverket till Forststyrelsen. Överföringen av områdena grundar sig på statsrådets principbeslut från 2010 om statens fastighetsstrategi och på förslagen från de arbetsgrupper som har utrett frågan. Överlåtelsen av fastigheterna förbereddes i samarbete mellan Museiverket, undervisnings- och kulturministeriet, finansministeriet, miljöministeriet, Senatfastigheterna och Forststyrelsen. I enlighet med strategin centraliserades förvaltningen av fastigheterna mellan Senatfastigheterna och Forststyrelsen från och med början av innevarande år. Undantag är bland annat Museikyrkan i Seil och den kejserliga fiskestugan i Langinkoski , som övergick till vår kontroll , säger arkeolog Henrik Jansson från Forststyrelsens naturtjänster . I fastighetsstrategin delas fastigheten in i strategiska och icke-strategiska områden - Strategiska områden är sådana vars ägande det är viktigt att hålla i statens och de statliga bolagens ägo. Icke-strategiska fastigheter kan också överlåtas till andra aktörer i enlighet med lagstiftningen . Platser berättar Finlands historia Förvaltningen av kulturarvsplatser är inte ny för Forststyrelsen, eftersom naturtjänsterna redan länge har förvaltat ett rikt värdefullt kulturarv, bland annat hundratals byggnader och fornlämningar . - Vi har också inventerat flera kulturarvsplatser, så Museiverket är en välbekant samarbetspartner för oss . De områden som nu har överförts till oss har dock ett mycket större värde än tidigare och är mer krävande att förvalta. Jansson säger: "Vi är entusiastiska över utmaningen och ser uppdraget som ett viktigt förtroende." Arkeologen, som har arbetat för Forststyrelsen i fem år, betonar vikten av platsernas övergripande sammanhang: "Det finns många underbara platser, inklusive en del pärlor av turistintresse. Men det mest anmärkningsvärda är den kulturella och historiska kontext i vilken de finns. Tillsammans berättar de Finlands historia, hur det moderna Finland föddes och byggdes", säger Jansson, "Det hela är en värdefull del av vårt nationella arv, så vi kommer att göra vårt bästa för att bevara det. Vid behov kan vi också anlita expertisen från Museiverket , säger Jansson. Planeringsarbetet har redan inletts Enligt Jansson underlättar det faktum att Forststyrelsen har flera experter från olika områden som arbetar under ett och samma tak att genomföra det ansvarsfulla uppdraget. - Vid förvaltningen av kulturarvsplatser arbetar förutom arkeologer bland annat våra biologer, som inventerar den natur som formats av historisk markanvändning . Mänsklig verksamhet har skapat många värdefulla biotoper, vars kartläggning kommer att påbörjas på vissa platser redan nästa sommar . Parallellt med naturinventeringarna kommer man att påbörja skadebesiktningar på platserna och undersöka strukturer och skyltar . Ett pilotprojekt är slottet Raasepor, där naturtjänsterna kommer att tillhandahålla omfattande skyltning. Det finns planer på att skylta åtminstone från vägen till platsen och att skylta om slottets historia och om den omgivande naturen. Jansson räknar upp ett antal attraktiva turistattraktioner bland de platser som han anser har en outnyttjad utvecklingspotential. - Det finns en enorm mängd arbete att göra. Vi har goda erfarenheter av volontärarbete i förvaltningen av traditionella biotoper.</w:t>
      </w:r>
    </w:p>
    <w:p>
      <w:r>
        <w:rPr>
          <w:b/>
          <w:color w:val="FF0000"/>
        </w:rPr>
        <w:t xml:space="preserve">id 245</w:t>
      </w:r>
    </w:p>
    <w:p>
      <w:r>
        <w:rPr>
          <w:b w:val="0"/>
        </w:rPr>
        <w:t xml:space="preserve">Australien bygger en mur mot pedofiler 13.8.2007 10:02 Den australiensiska regeringen börjar erbjuda gratis programvara för internetfiltrering för att förhindra att webbplatser med barnmissbruk visas på datorerna. Programmet är en del av Australiens bredare Net Alert-kampanj för att informera föräldrar om farorna med internet och kommer automatiskt att avvisa svartlistat material. Programmet innehåller en svart lista som utarbetats av de australiska myndigheterna, och föräldrarna kan också ställa in sina egna filterpreferenser , rapporterar AFP. Den australiska regeringen har också beslutat att ge landets polis en budget för att inrätta ett team för att bekämpa pedofiler på nätet . Laget förväntas rekrytera 90 poliser. Australien kommer att spendera 117 miljoner euro på kampanjen Net Alert, som inleds den 20 augusti . Kommentarer ( 12 ) Med detta system ger politikerna intryck av att problemet är löst, när själva PROBLEMET, producenterna och distributörerna av barnpornografi, i själva verket inte alls drabbas av denna censur. Det är det som är så jävla fel.</w:t>
      </w:r>
    </w:p>
    <w:p>
      <w:r>
        <w:rPr>
          <w:b/>
          <w:color w:val="FF0000"/>
        </w:rPr>
        <w:t xml:space="preserve">id 246</w:t>
      </w:r>
    </w:p>
    <w:p>
      <w:r>
        <w:rPr>
          <w:b w:val="0"/>
        </w:rPr>
        <w:t xml:space="preserve">Råd om hundträning och hjälp med problem . Utvärdering av hundens förhållande till hunden i ett beteendetest under ett rådgivningstillfälle, även om det inte finns några problem. Även valpförsök . Träning baserad på Pertti "Peetsa" Vilanders vision att förstå flockbeteende och kommunicera med hunden . Ägaren får lära sig att läsa av hundar och allmänt gott uppförande i hundvärlden. Utbildningen syftar till att ge ägaren instruktioner och sätt att hantera olika problemsituationer med sin hund. Det slutliga målet är att uppnå en avslappnad och lugn atmosfär mellan ägaren och hunden, så att hunden kan gå i löst koppel eller på ett kontrollerat sätt, även i störande situationer . Efter en lyckad träningsperiod kommer hunden att vilja hålla kontakten med ägaren, lyssna på instruktioner och följa dem även i störande situationer . Då finns det i allmänhet inga fler problem. Träningen är alltid individuell och bygger på hundens naturliga egenskaper och kommunikationsvanor. Träningen är utformad så att hänsyn tas till varje hunds individuella behov och egenskaper . Hunden betraktas också alltid som en helhet, inklusive ett eventuellt besök hos veterinären och/eller en hundmassageterapeut och en djurfysioterapeut om det finns anledning att misstänka problem med hundens hälsa . En sjuk eller smärtsam hund kommer att fortsätta att tränas som en problemhund när de fysiska problemen har åtgärdats. Genom att följa och tillämpa instruktionerna ökar ägarens kunskap om hundens beteendelogik och han behöver troligen inte återvända till problemhundstränaren med sin nästa hund . Det viktigaste är att lära sig att utveckla sin förmåga att läsa av hundar och att lära sig att leva som hundar på ett lämpligt sätt. Om det finns flera hundar i en flock bedöms hela flocken och dess beteende vid det första besöket. Ibland kan en av hundarna i flocken orsaka problem i en annan hunds beteende . Lektionerna kommer att arbeta med den eller de hundar som behöver vägledning. Tiden är endast något längre än för enskilda hundrådgivningssessioner . Träningens grundstruktur: Första träningstillfället: ett så kallat "rådgivningstillfälle" för att bedöma situationen och hunden . Nästa träningstillfälle, om nödvändigt, efter 3-8 dagar . Träningstillfället varar 1-1,5 timme . Hunden måste ha ett normalt halsband och koppel (inget koppel eller fleece) . Hela familjen bör vara närvarande vid det första träningstillfället . Du kan komma även om det inte finns några problem eller om problemen verkar oöverstigliga . Du kan beställa ett enkelt beteendetest för din hund . 1:a träningslektionen : lektion med koppel för att lära dig att gå med hunden på rätt sätt ur kontrollsynpunkt . Efter denna lektion kan hunden gå utan att dras, liksom att till exempel vänta i bilen med öppen dörr. För att lägga grunden för eventuella hanteringsproblem och separationsångest . Nästa session efter 3-10 dagar Varaktighet 45 min - 1,5 h. Andra träningstillfället: lektion i att passera kopplet, lära sig att passera störningar, eventuellt är hunden redan fri utan störningar. Nästa session efter 10-21 dagar . Varaktighet 1-1,5h. I det här skedet verkar de största problemen oftast vara övervunna, men lämna inte träningen oavslutad, den sista timmen är den viktigaste ur flocklogikens synvinkel . 3. Träningstimme : passerar en annan hund på fri fot . :) Varaktighet 1-2 h Den här timmen avslutar ägarnas träning och ger möjlighet att känna hur en pålitligt arbetande hund känns . Hunden kommer att kunna sitta i bilen med öppna dörrar medan andra hundar passerar förbi . ( 4:e-5:e träningstimmen ) kommer att hållas vid behov . Vi kan också erbjuda vandringar i grupp eller i grupp, antingen med tränare och/eller med andra kunder. Kamratstöd och likasinnade vandringskamrater kan du hitta på Homeeta-forumet . De otränade vandringarna är gratis . 5. Senast i detta skede är det värt att delta i en grupp- eller privatlektion för att lära sig hur man leker med hunden på rätt sätt. Med rätt sorts lek är det lätt att reglera hundens temperament och hunden kan lättare leka.</w:t>
      </w:r>
    </w:p>
    <w:p>
      <w:r>
        <w:rPr>
          <w:b/>
          <w:color w:val="FF0000"/>
        </w:rPr>
        <w:t xml:space="preserve">id 247</w:t>
      </w:r>
    </w:p>
    <w:p>
      <w:r>
        <w:rPr>
          <w:b w:val="0"/>
        </w:rPr>
        <w:t xml:space="preserve">Powergrip Tour 2014 §1 Upplägg Powergrip Tour 2014 består av fyra tvådagarsevenemang . Vinnaren av varje kategori i Powergrip Tour är den spelare som har flest poäng . Varje spelares tre bästa lopp räknas in i den totala poängsumman . Evenemangen spelas på en eller flera banor med minst 18 varv , så att alla kan spela minst tre hela rundor . Varje tävling ska också fungera som ett kval till världsmästerskapen för amatörer enligt följande : De fyra främsta i FA1-kategorin och alla lika kommer att inbjudas till världsmästerskapen för amatörer i FA1-kategorin De sex främsta i MA1-kategorin och alla lika kommer att inbjudas till världsmästerskapen för amatörer i MA1-kategorin De tre främsta i MA2-kategorin och alla lika kommer att inbjudas till världsmästerskapen för amatörer i MA1-kategorin.Dessutom kommer de åtta främsta i MA1-tourens sammanlagda poäng att inbjudas till Amatör-VM om de kvalificerade redan har en plats från en tidigare tävling, §2 Klasser Powergrip-touren kommer att tävla i följande klasser : Advanced Women ( FA1 ) Advanced Amateur ( MA1 ) Intermediate Amateur ( MA2 ) Junior Girls I ( FJ1 ) Junior Girls 2 ( FJ2 ) Junior Boys I ( MJ1 ) Junior Boys II ( MJ2 ) Alla klasser kommer att hållas i varje lopp. Inga andra klasser kommer att hållas på Powergrip Tour . §3 Deltagande Under 2014 är kraven för deltagande i klasserna följande : FA1 ( Advanded Women ) Denna klass är öppen för alla kvinnliga spelare utan PDGA-pro-status . MA1 ( Advanced ) Denna klass är öppen för alla spelare utan PDGA-pro-status . MA2 ( Intermediate ) Denna klass är öppen för alla spelare utan PDGA-pro-status och med en PDGA-rating under 935 . FJ1 ( Junior Girls 1 ) Denna kategori är öppen för alla flickor under 19 år och 19 år 2014 (födda 1995 eller senare) som inte har PDGA-proffsstatus. FJ2 ( Junior Girls 2 ) Denna klass är öppen för alla flickor under 16 år och 16 år 2014 ( födda 1998 eller senare ) som inte har PDGA-pro-status . MJ1 ( Junior Boys 1 ) Denna klass är öppen för alla flickor under 19 år och 19 år 2014 ( födda 1995 eller senare ) som inte har PDGA-pro-status . MJ2 ( Junior Boys 2 ) Denna kategori är öppen för alla spelare under 16 år och 16 år eller äldre 2014 (födda 1998 eller senare) som inte har PDGA-proffsstatus. Deltagande i Powergrip Tour 2014 är öppet för alla spelare som uppfyller kraven för kategorierna och villkoren nedan: Finska spelare SFL B-licens eller A-licens betalda Utländska spelare giltigt PDGA-medlemskap §4 Poängberäkning Maximalt tre tävlingar kommer att räknas till de totala poängen för Powergrip Tour för varje spelare. Om en spelare har deltagit i fyra tävlingar ska hans totala poängsumma beräknas utifrån de tre tävlingar där han har fått flest poäng. Spelaren med den högsta sammanlagda poängen i slutet av rundan ska vinna varje kategori. Den högsta poängen är 300 poäng. Poäng kommer att delas ut i varje etapp enligt följande: Alla kategorier Rank 1 100 Rank 16 45 Rank 2 93 Rank 17 42 Rank 3 87 Rank 18 39 Rank 4 82 Rank 19 36 Rank 5 78 Rank 20 33 Rank 6 75 Rank 21 30 Rank 7 72 Rank 22 27 Rank 8 69 Rank 23 24 Rank 9 66 Rank 24 21 Rank 10 63 Rank 25 18 Rank 11 60 Rank 26 15 Rank 12 57 Rank 27 12 Rank 13 54 Rank 28 9 Rank 14 51 Rank 29 6 Rank 15 48 Rank 30 3 Om två eller fler spelare slutar tävlingen med oavgjort , ska var och en av dessa spelare få summan av poängen för deras sammanlagda placering dividerat med antalet spelare som står lika.</w:t>
      </w:r>
    </w:p>
    <w:p>
      <w:r>
        <w:rPr>
          <w:b/>
          <w:color w:val="FF0000"/>
        </w:rPr>
        <w:t xml:space="preserve">id 248</w:t>
      </w:r>
    </w:p>
    <w:p>
      <w:r>
        <w:rPr>
          <w:b w:val="0"/>
        </w:rPr>
        <w:t xml:space="preserve">Ett träsk i närheten av den gamla skogen, som kan klassificeras som ett träsk. Träsket bildas av en mindre flod som förgrenar sig från huvudfloden. Träsket är hemvist för de mest svårfångade tarantlarna, som förföljer intet ont anande resenärer. Ingen officiell skogsväg går genom detta område, men några mindre stigar slingrar sig genom mossen så gott det går. Många har drunknat i träsket och träsket verkar inte ha fått tillräckligt med offer än Ungdomen såg sig omkring och suckade. Ett tunt snötäcke hade täckt marken och det var ganska varmt i december. Det var molnigt men ändå varmt. Han lutade sig lätt mot ett träd i närheten och snön föll på hans nacke. Taka ryckte till lite och skakade nacken från snön. Den kalla snön kändes inte behaglig på hans nakna hud. Hon skulle säkert behöva någon form av varm skjorta med tubärmar. Träsket såg skrämmande ut. Taka fick några kalla rysningar och såg sig omkring. En suck blev till en suck och Taka gick med händerna bakom sig. Han mumlade för sig själv och sprang iväg. Bara för att värma upp. Den unge mannen började lekfullt blåsa på elden. Han tog ett djupt andetag och blåste sedan hårt. En stor eldboll reste sig i all sin prakt. Den höjde sig över träden och andra saker. Elden försvann magiskt i luften och lågorna försvann långsamt i den svala luften. Taka gjorde det igen och såg fascinerad ut, men vände sig bort. Han viftade med handen och eldslågorna smälte den snöiga marken. Nu fanns det vått gräs som han började torka. Han satt där och såg eftertänksam ut. Taka mumlade något igen och kände att hon inte var ensam. Hon hade någon, men hon kände inte för att slåss. Även om naga i allmänhet inte lämnade sin hydda när snön hade fallit, särskilt inte längre bort, men den här gången hade han helt enkelt ett litet tvång. Han hade glömt att samla tillräckligt med en viss kärrväxt och hans förråd höll redan på att minska, och korpar var inte till någon större hjälp i sådana frågor. En flock på fem fåglar hoppade runt och grävde i snöhögar och särskilt de tre yngre gjorde mycket oväsen när de lekte med varandra. Shashi kunde alltså inte säga att han njöt av vinterfriden i träsket, men han hade för länge sedan vant sig vid fåglarna. Förutom korparna tycktes någon annan störa träskets lugn. Naga kände värmen från någon levande varelse, men det var inte bara ett rådjur, åtminstone inte av lukten att döma . Det var ovanligt att varelser spenderade tid i träsket för att ha kul, men den här gången, åtminstone av spåren att döma, fanns det inga tecken på att någon annan varelse gjorde något speciellt där . Shashi kunde ha föreställt sig att den andra redan hade fallit ner i träskögat i den takten, särskilt när ett eldklot plötsligt steg upp i luften några dussin meter bort. Naga stannade ett ögonblick och tittade på, undrande om det bara var en show eller om den andra varelsen verkligen hade lyckats sätta sig i något slags trubbel. Särskilt de tvåbenta, som tycktes fastna i någon sjunkande lera i träsket. Gå och se om det är något problem Shashi uppmanade en av korparna, som lämnade de tre lekfulla ungdomarnas vakt och begav sig till platsen där eldklotet hade uppstått. Korpen stannade först vid en låg träskbuske, men när varelsen satte sig ner flyttade sig korpen till träskmarken och tittade runt och sedan på främlingen. Den såg verkligen inga problem här. Eftersom de svarta fåglarna i fråga var välsignade med ett stort intresse för allt, tog korpen några försiktiga steg framåt. En blick från varelsen fick dock den svarta fågeln att hoppa bakåt lika mycket, om inte mer. Men när situationen</w:t>
      </w:r>
    </w:p>
    <w:p>
      <w:r>
        <w:rPr>
          <w:b/>
          <w:color w:val="FF0000"/>
        </w:rPr>
        <w:t xml:space="preserve">id 249</w:t>
      </w:r>
    </w:p>
    <w:p>
      <w:r>
        <w:rPr>
          <w:b w:val="0"/>
        </w:rPr>
        <w:t xml:space="preserve">Köpenhamn Nyhavn onsdag 18 december 2013 Gör dagen till en bra dag Känner du att även idag vaknar du upp till en dag av ingenting, eller att arbetet är upptaget, och även idag kommer du hem halvdöd bara för att höra kanske dina barns trötta vredesutbrott och din makes krav etc etc . Tröttheten av den mörka kaoset i den mörka årstiden känns hopplös . Faktum är att det är mörkt ute och att solen bara visar sig då och då - om den visar sig överhuvudtaget. Faktum är att för de flesta av oss är arbetet ganska oförutsägbart och dagarna liknar varandra. När man vet vad man gör behöver man inte stressa över de repetitiva uppgifterna, men å andra sidan är åtminstone en del av arbetet rutinartat. Faktum är att barn tröttnar på mörker och skolarbete, och den annalkande jul- och semesterperioden sätter sina nerver på prov. Faktum är att man i ett förhållande också bör vara uppmärksam på sin make/maka. Faktum är att slutet av året regelbundet verkar komma som en överraskning för folk :) Är det då värt att slå huvudet mot väggen för saker som man i princip inte kan göra något åt? Det är naturligt att bli irriterad om och när man inte kan dra täcket över huvudet i gryningen och somna om. Men du måste resa dig upp, så vad händer om .... själv kom ihåg att titta i spegeln och komma ihåg att vi själva är ansvariga för att göra denna dag bättre än vad du förväntar dig att den ska bli. Tänk om du först ler mot dig själv (du kan gå till sidan av att grimasera halvdöd av trötthet, men låt oss försöka) Sedan kan du försöka samma leende mot din make/maka (funkade inte idag) och kanske en kram mot familjemedlemmar (den minsta har redan fått en hakan avslagen) och sedan ett trött leende mot främlingar (föll inte av idag, kanske imorgon) Härliga keramiska änglar från flera år sedan Ett fallet huvud föll av ... En bra målvakt träffar få på samma väg som han själv. Ändå måste man ha drömmar, större och mindre. Annars kommer du aldrig att få dem, och inget bra kommer att hända - förmodligen. Du kan komma bort från verkligheten för en stund med en film, musik eller till och med en bra bok. En bättre dag - låt oss glädja oss åt de små stunderna . Igår blev jag väldigt glad när en halvvän på lunchen mitt i tröttheten snällt sa till mig att, alltid så snygg ( jag lyckades med den lilla komplimangen åtminstone avsluta arbetsdagen ), det är bara tre dagar kvar till helgen :) Om mig Livsstilsblogg om allt vackert och upplyftande . Inredning, musik, vänskap, mat och lite vin och något oväntat om det får dig att må bra. Dolce är italienskt och betyder sött. Macchiato kommer från latte macchiato och betyder direkt översatt till förstörd (ursprungligen en kaffedryck för barn, först skummad mjölk och sedan espresso, så att mjölkskummet förstörs, därav namnet på drycken) Macchiato är inte söt .... förutom att det är vackert bara som ett ord ... e basta</w:t>
      </w:r>
    </w:p>
    <w:p>
      <w:r>
        <w:rPr>
          <w:b/>
          <w:color w:val="FF0000"/>
        </w:rPr>
        <w:t xml:space="preserve">id 250</w:t>
      </w:r>
    </w:p>
    <w:p>
      <w:r>
        <w:rPr>
          <w:b w:val="0"/>
        </w:rPr>
        <w:t xml:space="preserve">Vilka är effekterna av långvarig koffeinintag? Jag dricker inte kaffe alls, men jag dricker Diet Coke, Pepsi Max, Battery Stripped och liknande sockerfria energidrycker. De innehåller bland annat taurin, förutom koffein, men det är jag inte intresserad av för tillfället. Jag är intresserad av effekterna av att använda eller inte använda koffein . Finländarna har druckit kaffe länge . Småningom har andra koffeinhaltiga drycker under de senaste årtiondena och åren gjort sitt intåg . Så även om du inte dricker kaffe får du koffeinet någon annanstans ifrån. Varför är det viktigt att hålla människor koffeinfria? Under de senaste decennierna och åren har andra koffeinhaltiga drycker gjort sitt intåg. Jag antar att det finns lite koffein i te, men jag är inte orolig för det. Jag försöker dricka grönt te så ofta som möjligt, men jag tror att jag får det mesta av mitt koffein från andra drycker. Under de senaste decennierna och åren har andra koffeinhaltiga drycker gjort sitt intåg . &amp;gt ; &amp;gt ; &amp;gt ; Åh, och det finns förmodligen en del koffein i te också, men jag är inte orolig för det . Jag försöker dricka grönt te så ofta som möjligt, men jag tror att jag får det mesta av mitt koffein från andra drycker ändå. Det kommer inte att rädda dig, för bara några dagar sedan rubricerade en svensk tidning att grönt te orsakar levercancer. Jag har inte läst artikeln själv. &amp;gt ; Vilka är effekterna av långvarig koffeinintag? Jag dricker inte kaffe alls, men jag dricker Diet Coke, Pepsi Max, Battery Stripped och liknande sockerfria energidrycker. De innehåller taurin utöver koffein, men det är jag inte intresserad av nu. Jag är intresserad av effekterna av koffeinanvändning eller icke-användning . Finländarna har druckit kaffe länge. Under de senaste årtiondena och åren har andra koffeinhaltiga drycker gradvis tagit sig in på marknaden. Så även om du inte dricker kaffe får du koffeinet någon annanstans ifrån. Varför är det viktigt att hålla människor koffeinfria? Jag är en gammal man nu, jag har fått nog, men jag ska leva mitt liv ett tag till. Jag är en stor kaffedrickare. Jag antar att kaffe inte är... Finländarna har druckit kaffe länge, men under de senaste decennierna och åren har andra koffeinhaltiga drycker successivt tagit sig fram. Ja, och det finns förmodligen en del koffein i te, men jag är inte orolig för det. Jag försöker dricka grönt te så ofta som möjligt, men &amp;gt ; &amp;gt ; &amp;gt ; Jag tror att jag får det mesta av mitt koffein från andra drycker ändå. &amp;gt ; &amp;gt ; &amp;gt ; &amp;gt ; &amp;gt ; &amp;gt ; Det kommer inte att rädda dig, för bara några dagar sedan rubricerade en svensk tidning att grönt te orsakar levercancer. Jag har inte läst artikeln själv, men det låter ganska otroligt. Grönt te är ganska känt för att vara cancerförebyggande och allt jag hittade på en snabb googling verkade tyda på att levercancer inte är ett undantag utan snarare motsatsen. Under de senaste decennierna och åren har andra koffeinhaltiga drycker gradvis kommit in på marknaden.</w:t>
      </w:r>
    </w:p>
    <w:p>
      <w:r>
        <w:rPr>
          <w:b/>
          <w:color w:val="FF0000"/>
        </w:rPr>
        <w:t xml:space="preserve">id 251</w:t>
      </w:r>
    </w:p>
    <w:p>
      <w:r>
        <w:rPr>
          <w:b w:val="0"/>
        </w:rPr>
        <w:t xml:space="preserve">April Två personer klättrade upp på en pansarvagn på en bangård för att njuta av landskapet. En av dem fick en elstöt av tågets kontaktledningar, föll till marken och dog. Elektriska olyckor 2011 November En ung man klättrade upp på taket på ett tåg, fick en elstöt av tågets luftledningar och föll till marken . Han dog till följd av detta . Augusti En jordbrukare fick en elektrisk stöt i sitt hem av en armatur som han hade byggt själv och som till stora delar var beröringsfri . Elolyckor 2010 November En ställverksmontör fick en elektrisk stöt när han förberedde sig för att ta en kraftledning i bruk . September En jordbrukare fick en dödlig elektrisk stöt på sin gård när han rörde vid en förlängningskabelspole av metall . Spolen hade blivit strömförande på grund av felaktig kabeldragning av förlängningskabeln till spolen . maj En ung man dog efter att ha hoppat från en järnvägsbro till taket på ett tåg nedanför . Elektriska olyckor 2009 juli Ett team med tre elektriker från nätföretaget installerade en anordning för införande av fjärrmätning av elektriska anslutningar på locket av en 20 kV-transformator . Platsen isolerades med en transformatorisolator (lastisolator) och isolatorns öppningsintervall kontrollerades visuellt. Transformatorn var dock inte spänningslös och platsen var inte jordad innan arbetet påbörjades, vilket ledde till att en av elektrikerna fick en dödlig elchock av ledningen till transformatorn . Ledningen var strömförande eftersom en av de tre faserna i transformatorns polisolator inte hade öppnats . oktober En ung manlig person hade av någon anledning klättrat upp på taket på ett godståg som stod parkerat vid stationen tidigt på morgonen. Han fick en dödlig elektrisk stöt på vagnens tak och föll till marken. Elolyckor 2008 Inga dödsfall Elolyckor 2007 Juni En man dog i sin lägenhet när han renoverade köket på egen hand. Han fick en elektrisk stöt av en strömförande tråd från elektriska installationer som gick från hand till hand. Mannen avled på sjukhus. Elolyckor 2006 juli En bom från en betongpumpbil träffade en 20 kV-kraftledning på en byggarbetsplats för ett privat hus, vilket ledde till att föraren fick en dödlig elchock . Föraren hade avslutat lossningen och använde en fjärrkontroll för att sänka den 24 meter långa bommen till transportpositionen när bommen träffade kraftledningen . Det är inte känt om offret rörde vid bilen när bomben slog till eller senare. Olyckan satte eld på offrets kläder. Ett av bilens däck förstördes också. Åtminstone några av de personer som befann sig på platsen utsattes för elektricitet när de försökte hjälpa offret. På grund av det mycket torra gruset och de isolerande plattorna under bilens stöd var jordfelsströmmen tydligen så låg att elnätets jordfelsskydd inte utlöste ledningen. Bilen var parkerad för nära luftledningen, horisontellt ca 1 m från den . augusti En man hittades död under sin bil som han höll på att reparera. Elchocken orsakades troligen av ett strömförande kompressorhus . oktober En 19-årig ung man hade gått in på tunnelbanespåret utan tillstånd . När offret gjorde motstånd mot ett husrannsakningsförsök hade han tydligen tagit tag i samlingsskenan och fått en dödlig elektrisk stöt. Samlingsskenan är skyddad på ovansidan av plast men öppen på undersidan. oktober Två elektriker bytte ut den främre säkringen på transformatorn som försörjer uppvärmningen av växlarna på bangården. Enligt kopplingsschemat kopplades kontaktledningen närmast transformatorn bort och jordades. En annan installatör klättrade sedan upp på en stolpe för att byta säkring och fick en dödlig elstöt av 25 000 volt. Transformatorn matades inte från den närmaste kontaktledningen utan från nästa och installatörerna hade inte märkt problemet på plats. Elschemat var felaktigt . Elektriska olyckor 2005 juni Ägaren till en bensinstation hade tillsammans med en bekant gått och ersatt bensinstationens skylt vid motorvägen med en ny. På grund av skyltens höjd var man tvungen att använda en stege för att nå den nya skylten.</w:t>
      </w:r>
    </w:p>
    <w:p>
      <w:r>
        <w:rPr>
          <w:b/>
          <w:color w:val="FF0000"/>
        </w:rPr>
        <w:t xml:space="preserve">id 252</w:t>
      </w:r>
    </w:p>
    <w:p>
      <w:r>
        <w:rPr>
          <w:b w:val="0"/>
        </w:rPr>
        <w:t xml:space="preserve">Sidan tisdag 27 december 2011 Årets jul har kommit och gått igen ;D Julförberedelserna var lite i sista minuten, jag städade på julafton och bakade kakor på kvällen och skinkan sattes in i ugnen på julaftonens morgon :D Och jag som vanligtvis alltid sätter upp julgranen i god tid satte upp den på julaftonens morgon och satte upp dekorationerna på julaftonens morgon !!! Ljusen i granen var nästan borta, men jag hittade dem, mycket väl förpackade och innehållet stod skrivet på toppen av lådan - jag letade bara på fel ställen ! -- &amp;gt ; Gård + djur + litet barn = skynda, skynda, skynda ;D Vår julafton var annorlunda än de tidigare eftersom vi inte körde någonstans ! Vi var bara hemma = ) Det var skönt att kunna göra stallarbetet och ta ut hästarna i lugn och ro, ta en bastu och titta på Santa's hotline på TV och andra trevliga saker! Min pappa och lillebror kom till oss på eftermiddagen och vi åt tillsammans. Vi gjorde ingen morotssallad, eftersom vi inte hade någon grädde ... Hoh hoh ... Skinka, sallad, leversallad ( till min bror ! ), rosolli, italiensk sallad och kallrökt lax serverades, ungefär det mesta. Till efterrätt gjorde jag tiramisu-kräm (vispad grädde + tiramisu-smakande mjölkgrädde), det var riktigt gott! Efter middagen gick vi med värden till ladan och Nelli stannade här med farfar och farbror. Som tur var gick hon med på att sova lite, även om hon trodde att det skulle bli svårt i början! Efter ladan lekte vi lite och sedan grävde jag tomtekläder till min bror ;D Nelli tittade lite, vad är det för en man som kommer därifrån, men hon gick och hälsade när hon blev tillsagd ;O ) Hon plockade upp julklapparna, men hon skulle inte ha velat sitta i mitt knä ;D Hon satt en stund när jag sa "Nu tar vi en bild! " , men kom sedan snabbt iväg xD Tack till alla berörda för julkorten och paketen = ) = ) = ) = ) = ) Nelli fick bland annat kläder , en dockvagn ( de var ett svårt ord, som jag trodde ! ) , två babydockor ( Baby Born och en annan större ) , en Schleich-docka ( som såg ut som Papu ! ) , några mjukdjur , några böcker , två ponnybebisar ( MyLittlePony eller något liknande ) och så vidare . Vi fick också Mumin-glasögon ( 6 totalt ), ett par dvd-filmer, ett strykjärn ( jag hade önskat mig det ett tag ;D ), choklad, choklad och choklad. Sedan fick jag den bärbara datorn jag hade önskat mig ( yay :D ), Kylie Minogue hårlotion och något annat, jag kommer inte ihåg ;D Iita fick ett par tuggben och en musleksak. Vi skrattade först att " Det kommer inte att hålla !!! " , men det är alltid intakt O.o Så säg hej till Aku och Maisa - ni vet vad en dvärgpinscher kan klara av! På juldagen åkte vi till min svärmor för att äta middag, trots att de förra året hotade att inte köra en enda kilometer i jul ;O ) Nåja, det är bara 15 km i vardera riktningen, det är allt ;D På annandag jul stormade det. Och på morgonen regnade det så mycket att =/ Jag tog bara hand om hittebjörnarna på morgonen och lät dem gå inomhus för att äta hö. Det var skönt att ha lite tid att göra något annat på morgonen, så jag satte den senaste Harry Potter på den bärbara datorn. Jag hade inte sett den hemma ännu, men när den släpptes gick jag och tittade på den i skolans aula :P Det stormiga vädret fortsatte och fortsatte, så hästarna stannade inomhus.På kvällen gick jag och städade boxarna och skötte hästarna. Bönan var sur när jag tog hand om Thalik, så för att göra honom illa tog jag Thalik i snöret och gick ut för att gå ut med honom.</w:t>
      </w:r>
    </w:p>
    <w:p>
      <w:r>
        <w:rPr>
          <w:b/>
          <w:color w:val="FF0000"/>
        </w:rPr>
        <w:t xml:space="preserve">id 253</w:t>
      </w:r>
    </w:p>
    <w:p>
      <w:r>
        <w:rPr>
          <w:b w:val="0"/>
        </w:rPr>
        <w:t xml:space="preserve">Stadsplaneringsnämndens förteckning 28.2.2012 Detta är ett sådant mellankommunalt samarbete där demokratin får ge vika.Tjänstemännen i Sipoo, Vanda och Helsingfors har kommit överens om alternativ B som grund för generalplanen, och nu läggs den fram för stadsplaneringsnämnden för godkännande. Vi kan naturligtvis få ett andra alternativ, Vanda ett tredje och Sipoo ett fjärde. Det finns inget annat demokratiskt sätt än att alla tre accepterar tjänstemännens åsikt. Klicka på bilden för att förstora den. Naturskyddsorganisationerna har utarbetat en egen skuggplan, alternativ C. Skillnaden illustreras bäst av statistiken att 19 kvadratkilometer tas i anspråk för bostadsbebyggelse i alternativ B och 8,6 kvadratkilometer i alternativ C . Befolkningsprognoserna är 61 000 för alternativ B och 35 000 för alternativ C. Den sistnämnda siffran är lite för låg, eftersom man förutspår att människor som flyttar till området kommer att vilja bo i ett mer kompakt område än i resten av huvudstadsregionen. Detta är inte något som kan beslutas i planen . Enligt normala prognoser kommer befolkningen i alternativ C att ligga kvar på cirka 25 000 invånare. Enligt naturorganisationernas prognos skulle befolkningen i alternativ B överstiga 80 000. I alternativ C har befolkningen ökat genom att området har blivit mer inriktat på lägenheter, medan byråns förslag är inriktat på radhusbebyggelse. Det är bra att naturskyddsorganisationerna har nått fram till nivån för den alternativa planen, men jag hade velat se ett bättre samspel mellan byrån och naturskyddsorganisationerna. Om alternativet var naturskyddsorganisationernas planförslag eller ingenting alls, borde området förbjudas att bebyggas i 100 år. Ett annat problem med planen är att naturskyddsorganisationerna har placerat all bebyggelse på privat mark. Huvudstadsregionen behöver verkligen inte fler avlägsna, fristående hyreshus mitt i skogen. Det är också lite svårt att tro på tunnelbanan i detta alternativ, när befolkningen är mer anpassad till busstrafik. Att inte bygga är i sig självt ett genomförbart alternativ, eftersom ingenting bör byggas utanför Ring I på ett tag. Det föreslår Mikko Särelä i sin blogg . Det finns många problem med det föreslagna alternativet B . Jag förstår inte att man bygger stora enfamiljshus norr om motorvägen på grundval av modellen med två bilar. Det enda positiva med dem är att de kommer att tränga sig på Porvoonväylä så mycket att folk kommer att tvingas byta till kollektivtrafiken. Ur vägen! Den gröna korridoren från havet till Sipoo är mycket smal. Lite för girig . Men sedan det grundläggande problemet: tunnelbana, snabbtransporter eller tåg? Om Helsingfors och Vanda vore samma kommun skulle snabbtåget kanske vinna, eftersom Helsingfors inte skulle ha samma behov av att gynna trafiken längs tunnelbanelinjen till centrum och Kalasatama. Å andra sidan saknas på kartan Söderkulla , eller Sibbesborg på nuvarande språk, där Sipoo planerar ett område med nästan 100 000 invånare. Bara i Östersundom är metron bättre än tåget, men när Sibbesborg inkluderas förändras situationen. Låt oss lyssna på presentationen och tänka mer . Kommer på bordet . Hernesaar sub-planering Jag tänkte föreslå att den ska återlämnas utan att en helikopterflygplats planeras i området. Byggande av radhus Förra gången denna fråga lades fram blev föredraganden sjuk. Det finns ett knepigt tillgänglighetsproblem här. Räcker det att varje lägenhet är tillgänglig eller att varje lägenhet är tillgänglig för rullstolar (dvs. rullstolstillträde till de övre våningarna) och krävs det att lägenheterna görs tillgängliga eller att de kan göras tillgängliga - måste en hiss byggas eller räcker det med ett utrymme för en hiss? Stämpelprogrammet i fiskehamnen kommer att ändras så att det återspeglar de inlämnade husplanerna. Denna praxis beror på att zonindelningen måste vara strikt, eftersom det enligt förvaltningsdomstolen måste ges bygglov för alla typer av monstruositeter.</w:t>
      </w:r>
    </w:p>
    <w:p>
      <w:r>
        <w:rPr>
          <w:b/>
          <w:color w:val="FF0000"/>
        </w:rPr>
        <w:t xml:space="preserve">id 254</w:t>
      </w:r>
    </w:p>
    <w:p>
      <w:r>
        <w:rPr>
          <w:b w:val="0"/>
        </w:rPr>
        <w:t xml:space="preserve">Preventivringen Preventivringen är viagra buy now pay later lätt att sätta in och ta bort och din läkare kommer att vägleda dig om hur du använder ringen på rätt sätt när du väljer metod. Du behöver bara komma ihåg preventivringen två gånger i månaden: när du sätter in och tar bort den. När ringen har satts in får den sitta kvar i tre veckor i taget , varefter den tas bort och en veckas uppehåll görs . Under denna veckas uppehåll sker ett utsläppsläckage , som vanligtvis börjar 2-3 dagar efter att ringen tagits bort . Den nya ringen sätts in exakt efter veckans uppehåll ( samma veckodag och ungefär samtidigt ) , även om läckaget fortfarande fortsätter . Preventivringen är en flexibel, genomskinlig, nästan färglös, lättviktig ring med en ytterdiameter på 54 mm och en tvärsnittsdiameter på 4 mm . Ringen är tillverkad av ett olösligt plastmaterial . Varje preventivring innehåller små mängder etonogestrel och etinylestradiol . Etonogestrel är den aktiva slutprodukten av desogestrel (ett derivat av hormonet gulkörteln), som används i kombinerade p-piller, och etinylestradiol är samma syntetiska östrogen (kvinnligt hormon) som används i kombinerade p-piller. Ringarna är individuellt förpackade i en förseglingsbar aluminiumfoliepåse. Preventivringen släpper östrogen och gestagen genom vaginalslemhinnan ut i blodet . Ringen är flexibel och genomskinlig , billigast regalis viagra 5,4 cm i diameter och 4 mm i tvärsnitt. Preventivringen fungerar på samma sätt som det kombinerade p-pillret , så dess kontraindikationer , fördelar och nackdelar är nästan identiska . Studier har kopplat användningen av ringen till en ökad förekomst av vaginala flytningar . Ringen stör sällan samlag , men om det behövs kan den tas bort i upp till tre timmar utan att påverka den preventiva effekten . Den preventiva ringen sätts in i slidan i tre veckor, följt av en vecka utan ring. Utflödet sker under pausveckan, varefter en ny ring sätts in. Precis som med p-piller är det viktigt att komma ihåg att pausen inte bör överstiga 7 dagar. Denna metod är lämplig för kvinnor som har svårt att komma ihåg att ta p-piller varje dag.</w:t>
      </w:r>
    </w:p>
    <w:p>
      <w:r>
        <w:rPr>
          <w:b/>
          <w:color w:val="FF0000"/>
        </w:rPr>
        <w:t xml:space="preserve">id 255</w:t>
      </w:r>
    </w:p>
    <w:p>
      <w:r>
        <w:rPr>
          <w:b w:val="0"/>
        </w:rPr>
        <w:t xml:space="preserve">' ' ' ' ' "Skriv varje dag." ' ' ' ' ' Eller till och med nästan varje dag. Om du tar längre pauser vid något tillfälle blir det allt svårare att fortsätta skriva. Skriv minst en mening per dag för att hålla dig fokuserad på texten. + ' ' ' "Skriv varje dag." ' ' ' ' ' ' Eller till och med nästan varje dag. Om du tar längre pauser vid något tillfälle blir det allt svårare att fortsätta skriva. Att skriva ner svåra saker på papper kan däremot inte göras på en halvtimme utan kräver ett par dagars fördjupning. Kom ihåg att organisera sådana dagar av rent skrivande . Version 6 november 2006 kl. 14.35 Innehållsförteckning Allmän information På denna sida finns allmänna riktlinjer för hur man skriver en avhandling. Beskrivning 20ov eller 30op av självständigt arbete . Vanligtvis görs det i ett företag eller laboratorium för en lön eller ett stipendium , men allt är möjligt . Slumpmässiga instruktioner Tänk inte för mycket . När du börjar arbeta med din avhandling ska du gå rakt in i sakfrågan. Gör upp en projektplan och en tidtabell . Det spelar ingen roll om du inte behöver göra det . Så länge du inte fastnar i tummen och surfar på webbplatser som kan vara relaterade till ämnet finns det tid, eller hur? Men det tar mycket tid att utföra arbetet. Låt ditt undermedvetna sinne tugga på ämnet . Prata med andra om ditt ämne . Skriv varje dag, eller nästan varje dag. Om du tar längre pauser blir det svårare och svårare att fortsätta skriva. Att skriva ner svåra saker på papper tar däremot inte en halvtimme, utan kräver ett par dagars fördjupning. Kom ihåg att organisera sådana dagar med enbart skrivande. När du läser artiklar håller du en penna i handen och skriver ner vad du tycker om texten i det ögonblicket och vad du tänker låna från den till din egen text. Jag trodde själv, åtminstone vid en viss tidpunkt, att eftersom mitt arbete går linjärt från introduktion till teori, empiri och slutsatser, borde mitt skrivande och tänkande också ske i den ordningen. En viss idé finns naturligtvis, för för att inte uppfinna hjulet på nytt så måste du först bekanta dig med andras studier, men misstaget är att tro att det räcker med en gång. När empirin med lite peuhaa , så då är det bra att gå tillbaka igen till andra studier , de har då fått ett helt nytt perspektiv . Dessutom verkar det sällan som om den inriktning som valts i början av studien kvarstår under hela arbetet, så det är ytterligare en anledning till att det behövs teori, empiri och upprepning. Läs ditt arbete . Be släktingar, bekanta och kollegor från hela världen att läsa ditt arbete och ge dig feedback . "Lekmännen" är särskilt duktiga på att upptäcka om du går in för snabbt och använder termer eller akronymer utan att först introducera dem. Undvik onödig jargong och ordvitsar." Detta är särskilt anmärkningsvärt. , " Det framgår tydligt� ? Detta kräver en balansgång mellan ett stilfullt språk och att undvika ordvitsar. Se vem som hänvisar till . När du använder Google Scholar eller annan artikelsökning kan du också se vem som har hänvisat till de intressanta artiklar du hittar. Särskilt "bra artiklar" kommer att leda dig till andra intressanta artiklar . Begränsa dina sökresultat efter år för att hitta färska artiklar .</w:t>
      </w:r>
    </w:p>
    <w:p>
      <w:r>
        <w:rPr>
          <w:b/>
          <w:color w:val="FF0000"/>
        </w:rPr>
        <w:t xml:space="preserve">id 256</w:t>
      </w:r>
    </w:p>
    <w:p>
      <w:r>
        <w:rPr>
          <w:b w:val="0"/>
        </w:rPr>
        <w:t xml:space="preserve">För en vecka sedan kunde jag gå på en spelning igen, nästan hemma igen. Den första spelningen på fredag var i Kemijärvi och den andra i Suukoski, Tervola, som ligger bara 50 km från Keminmaa .... nästan i Keminmaa. De säger att om du råkar träffa en person som kommer från någonstans ovanför Uleåborg, så är det alltså från oss. Lappland är ett stort område och avstånden är flera hundra kilometer, men ändå MEILTÄPÄIN , om du kommer från Lappland. Tja, ... så "bakom oss", Kemijärvi (ca 200 km från Keminmaa), var det fredagens lavadans. Det var många människor och flera var "nästan släktingar". Med detta menar jag att min pappa är från Misi (som ligger mellan Rovaniemi och Kemijärvi) och det var många människor därifrån som bevakade spelningen. Många kom för att chatta när de kände till efternamnet och flera hade ett äktenskap eller annan familjekoppling till Lukin . Coolt! Nya släktingar . Som det nog har framgått många gånger i mina skrifter, så gillar jag så mycket att ku lär känna nya släktingar . Släktingar är underbara! Åtminstone i min familj är de det! Nästa dag var vi i Suukoski . Jag var så glad! När jag skulle spela mitt eget set var jag tvungen att varna publiken för de extra vibrationerna i min röst när jag skakade så mycket. Jag kunde inte heller stå stilla när benen skakade . Detta händer mig när jag är mindre än 100 km från Keminmaa . Antalet bekanta är redan lite högre . I Suukoski hände det att varje gång någon jag kände råkade dansa förbi scenen och säga hej, glömde jag genast bort texten till sången. Bra när så många människor hade kommit till platsen! Om jag är så upphetsad när jag är 50 km hemifrån, vad händer då när vi åker till Keminmaa för att uppträda . Det är också planerat här, eftersom det i Keminmaa finns en dansrestaurang som heter Tähtiranta . Hittills har den värsta spänningen varit förra sommaren i Kemi när vi uppträdde . Jag sov nog inte på en vecka, på grund av den läskiga hemmapubliken framför föreställningen . Det skulle vara fantastiskt att få komma dit i Keminmaa ... bara tanken på det känns i magen ... En liten semester och Kuopio Nåväl, jag stannade då i Keminmaa för en liten semester . Återigen för en alltför kort tid . Nästa vecka åker jag tillbaka på semester. Förra veckan blåste det för mycket och solskenet var ganska sällsynt. På torsdagen hoppade jag på tåget och åkte till Kuopio . Vi hade midsommarfest där, men ledarparet Matti och Maija hade bjudit in hela gänget för att fira midsommar redan på torsdagen . Vi åkte! På kvällen samlades vi verkligen för att tillbringa kvällen och hade en trevlig kväll. Det finns en bild bredvid, när vi njuter av det finska sommarvädret på terrassen ( Lite dåligt från bilden, men där finns en blond Maija och hennes man Matti och vårt eget folk ). Nästa dag var det en spelning på samma ställe. Morgonen började med gym och simning och lite under dagen fick vi umgås. Klockan halv sex åkte vi till Rauhalahti strand för att göra en halvtimmes spelning och sedan till Vauhdilla inomhus för att sjunga vår egen spelning. Det är mycket mer än en vecka sedan. Hela kvällen var fantastisk och det fanns mycket positiv feedback från publiken. En mycket lyckad kväll. Kyröskoski kallar Nästa dag vaknade vi tidigt så att vi kunde bada innan vi åkte till Kyröskoski Grand Pavilion. Klockan två avgick bussen. Vi åt ett snabbt mellanmål när vi var lite försenade.</w:t>
      </w:r>
    </w:p>
    <w:p>
      <w:r>
        <w:rPr>
          <w:b/>
          <w:color w:val="FF0000"/>
        </w:rPr>
        <w:t xml:space="preserve">id 257</w:t>
      </w:r>
    </w:p>
    <w:p>
      <w:r>
        <w:rPr>
          <w:b w:val="0"/>
        </w:rPr>
        <w:t xml:space="preserve">Kom ihåg att rapportera ett inlägg som olämpligt inte är avsett att ta bort avvikande åsikter från diskussionen, utan att moderera olämpligt innehåll från diskussionen. Du rapporterar ett inlägg av Vieras3838808 som olämpligt. Meddelandeinnehåll : Du borde prova kroppspumpen! Det ger en omfattande muskelträning för hela kroppen, inklusive händerna. Jag är inte själv en gymmet-gående tyngdlyftare, men pumpen är min grej när det gäller muskelträning.</w:t>
      </w:r>
    </w:p>
    <w:p>
      <w:r>
        <w:rPr>
          <w:b/>
          <w:color w:val="FF0000"/>
        </w:rPr>
        <w:t xml:space="preserve">id 258</w:t>
      </w:r>
    </w:p>
    <w:p>
      <w:r>
        <w:rPr>
          <w:b w:val="0"/>
        </w:rPr>
        <w:t xml:space="preserve">Author Topic : hälsocentralens nyheter ( Viewed 8425 times ) Jag gick till den tjänstgörande läkaren . Jag tänkte på de vilda köerna och förväntningarna. Överraskningen var positiv . Jag väntade dock inte länge när jag fick inbjudan till mottagningen . Återigen blev jag förvånad när det fanns en sjuksköterska som jag kunde träffa. Hon sa att de är utbildade för detta och att om det behövs till exempel en antibiotika tas den från maskinen och undertecknas av läkaren. Jag frågade henne om hon får extra betalt för detta, hon skrattade och sa nej, naturligtvis inte. Jag var nöjd med detta system. Jag visste något om mitt tillstånd. Jag antar att det fanns en strikt gräns för vilka som fick komma till sjuksköterskans kontor. Man vet aldrig hur djup botten är förrän man faller i. - F.R. Laing Jag är glad att se att någon agerar snabbt. Jag har själv varit i en situation där min läkare har ställt fel diagnos och gjort en felaktig policy. I dag försökte han fly från sitt ansvar genom att hävda att "maskinen behöver en diagnos" och att jag vårdades av en sjukgymnast. Som om det vore en ursäkt för att inte förstå situationen ...</w:t>
      </w:r>
    </w:p>
    <w:p>
      <w:r>
        <w:rPr>
          <w:b/>
          <w:color w:val="FF0000"/>
        </w:rPr>
        <w:t xml:space="preserve">id 259</w:t>
      </w:r>
    </w:p>
    <w:p>
      <w:r>
        <w:rPr>
          <w:b w:val="0"/>
        </w:rPr>
        <w:t xml:space="preserve">Fråga : Entreprenörens ansvar vid byggentreprenader Projektförberedelse Vad är entreprenörens skyldighet att redovisa skatteskulder, sociala avgifter för anställda, "svartarbete" etc. när entreprenören är en privatperson? Vilka frågor ska företaget kontrollera/förtydliga när jag ingår ett avtal med ett företag som verkar i företagets namn? Kommentarer :* Observera att det kan ta ett tag innan meddelanden visas, eftersom alla meddelanden kontrolleras innan de publiceras * Fält som är markerade med en asterisk är obligatoriska. Svar En privat köpare av tjänster är inte skyldig att kontrollera att företagaren har betalat de lagstadgade avgifterna . Du måste kontrollera att företaget har ett momsregistreringsnummer och är momsregistrerat . Det bästa sättet att kontrollera är att använda företagets namn eller momsregistreringsnummer från länken nedan . Om du själv för en platsdagbok kan du skriva in namnen på dina anställda i den så att du kan förse myndigheterna med information om de frågar.</w:t>
      </w:r>
    </w:p>
    <w:p>
      <w:r>
        <w:rPr>
          <w:b/>
          <w:color w:val="FF0000"/>
        </w:rPr>
        <w:t xml:space="preserve">id 260</w:t>
      </w:r>
    </w:p>
    <w:p>
      <w:r>
        <w:rPr>
          <w:b w:val="0"/>
        </w:rPr>
        <w:t xml:space="preserve">När det gäller vilken hand man ska borsta tänderna med har vi inga särskilda bevis för det. [ Men ] vissa lärda säger att man ska borsta med höger hand, medan andra säger att man ska borsta med vänster hand. Och båda åsikterna har sina synpunkter. De som säger med höger hand har alltså hänvisat till de välkända ahadeeths om att initiera handlingar med höger hand eller fot i alla handlingar. De som säger med vänster hand säger att [handlingen] att använda siwaak [tandpetare] ses ur reningssynpunkt, och de har [därför] jämfört det med självrening efter urinering, avföring och liknande. Denna fråga [ bör ] lämnas till alla så att de kan göra det som de känner sig naturliga.</w:t>
      </w:r>
    </w:p>
    <w:p>
      <w:r>
        <w:rPr>
          <w:b/>
          <w:color w:val="FF0000"/>
        </w:rPr>
        <w:t xml:space="preserve">id 261</w:t>
      </w:r>
    </w:p>
    <w:p>
      <w:r>
        <w:rPr>
          <w:b w:val="0"/>
        </w:rPr>
        <w:t xml:space="preserve">Pelaajaboardcast Episode 47 : Farbror Iwata ger smisk! Avsnittets huvudämne är det stora och mäktiga Nintendo i samband med lanseringen av Wii U, men du kan gissa att det inte bara är konsoljätten som det pratas om. Av någon anledning talas det också om ett flashspel med Tauski-tema, Oselots gubbdans, lite annorlunda material från Mario-spel och ett par andra mycket obskyra ämnen.</w:t>
      </w:r>
    </w:p>
    <w:p>
      <w:r>
        <w:rPr>
          <w:b/>
          <w:color w:val="FF0000"/>
        </w:rPr>
        <w:t xml:space="preserve">id 262</w:t>
      </w:r>
    </w:p>
    <w:p>
      <w:r>
        <w:rPr>
          <w:b w:val="0"/>
        </w:rPr>
        <w:t xml:space="preserve">Folkets kvällsbön Med allt större misär tvingas lokalbefolkningen att stanna upp och fundera över vad morgondagen kommer att föra med sig. När kommunen letar efter sätt att spara pengar kommer de redan utsatta att klämmas åt av sin fars hand. Politikernas och tjänstemännens förmåner kommer inte att beröras, inte på något sätt Förslag om att sänka till exempel mötesavgifterna har diskuterats, de kommer omedelbart att förkastas och alla kommer att skjutas ner med populisternas hånfulla yxa. Namnen på dem som motsätter sig att sänka avgifterna är värda att nämna, låt oss se var de som är insvepta i girighetens vidriga rep gömmer sig . Kommunens ekonomi för att få ett elände behöver inte en överdimensionerad tjänstemannavakt , kan i bästa fall till och med förbättra situationen i kommunen genom att sparka ut överdimensionerade förmåner ta tag i tohelot från den kommunala lönelistan . Koncernen ger ut fyra lokaltidningar, två stadstidningar och Wave100 City TV. Företaget är också aktieägare i Sun Radio (Pohjois-Satakunnan Viestintä Oy), den största lokala radiostationen i Tammerfors marknadsområde, och i JPC-Studiot Oy, ett nationellt företag för ljudreklam för köpcentrum.</w:t>
      </w:r>
    </w:p>
    <w:p>
      <w:r>
        <w:rPr>
          <w:b/>
          <w:color w:val="FF0000"/>
        </w:rPr>
        <w:t xml:space="preserve">id 263</w:t>
      </w:r>
    </w:p>
    <w:p>
      <w:r>
        <w:rPr>
          <w:b w:val="0"/>
        </w:rPr>
        <w:t xml:space="preserve">1 november 2013 1 november - Daniel Wellington Glad första november, mina kära! Jag vet inte vad för slags månad det blir, för början verkade inte särskilt lovande. Jag hade ett trevligt bloggjobb i Helsingfors i morse, men det alltid hatfulla VR beslutade sig för att strejka just i dag, så jag kunde inte komma till Helsingfors i början. Jag fick äntligen resa för första gången med buss till Helsingfors och jag måste säga att tåget är mycket trevligare att resa med. Bussen var långsam och missade förmodligen varje ljus under resan. I slutändan kom jag fram till min destination och tryggt hem igen. Även om balansen av morgonen var, till exempel, springa i höga klackar i regnet för tusen och en av rädsla för att komma för sent, så jag vet inte om det var mycket säkert ... Lyckligtvis, allt är bra som slutar bra, allt är bra . Men på kvällen skulle det fortfarande finnas en utmaning kvar, nämligen att ta oss tillbaka till Helsingfors, eftersom vi har en föreställning där med Elite (mitt cheerleadingteam) och därifrån tillbaka. Vi får se hur det går! Mina Instagramföljare vet redan att jag har haft tur den här veckan, eftersom brevbäraren kom med ett vackert paket. Det kändes som om det var tidig jul när jag öppnade paketet med spänning. Några sekunder efter att jag slet av förpackningen från lådan kunde jag bara le i några minuter, se dum ut och vara helt förälskad i min nya lilla. Paketet innehöll en Daniel Wellington Classic Southampton Lady-klocka som jag har beundrat under en mycket lång tid, i mina favoritnyanser av mörkblått och vitt med en flickig rosa rand i mitten. Så vackert! Att välja modell var inte den lättaste uppgiften, eftersom kollektionen innehöll fler och fler fantastiska klockor för både män och kvinnor. Men som tur var valde jag den här eftersom jag nu är helt förälskad i den! Nu har alla mina läsare möjlighet att köpa en egen Daniel Wellington-klocka på danielwellington.com och få -15% rabatt på ditt köp genom att använda rabattkoden : annib . Rabatten gäller fram till slutet av november ! Finns det något bättre tillfälle att utnyttja denna rabatt än på julafton? Jag kan slå vad om att många pojkvänner, systrar och bröder skulle bli väldigt glada om de fick en snygg Daniel Wellington-klocka i julklapp ;- ) Så det är ingen dålig presentidé för en älskad person eller bara för att skämma bort sig själv! Topp - Lindex Neule - Primark November och julen närmar sig är också synliga i mitt rum : ljusen brinner i hög takt. Ljusets ljus är så avslappnande och stämningsfullt . Och jag köpte också julbelysning till mitt fönster från Tiimars utförsäljning . De är ett härligt tillägg till min inredning! Vad har du för planer för helgen? Jag har några cheerleadinguppträdanden, för om en vecka har jag SM-kvalet 2014 i Tammerfors och på lördag har jag en Halloweenfest! Jag vill också gå till kyrkogården i morgon, på juldagen, för att beundra det enorma ljusljuset, som alltid är så hisnande vackert att titta på. Ha en trevlig regnig fredag och en avkopplande helg för dig! Nu har vi fått föräldrarna och mor- och farföräldrarna ur vägen! För att inte tala om kusinerna! Alla människor i världen på listan så att ingen diskrimineras! Och om du glömmer en grupp människor kommer det att finnas någon som märker det! Och jag vill tillägga att Anonym, som inledde debatten, inte märkte att jag till exempel inte alls har tagit hänsyn till mina manliga läsare? Min blogg kan trots allt läsas av pojkar också, så flickvännen borde ha funnits med på listan av den anledningen också. Diskriminerar du alltså män när du tror att det bara är kvinnor som läser min blogg och att du inte tog upp frågan ur denna synvinkel? :) Japp, japp, du tänkte nog bara inte på det, precis som jag inte gjorde, och jag tänkte inte heller på det ur en sexuell minoritets synvinkel,</w:t>
      </w:r>
    </w:p>
    <w:p>
      <w:r>
        <w:rPr>
          <w:b/>
          <w:color w:val="FF0000"/>
        </w:rPr>
        <w:t xml:space="preserve">id 264</w:t>
      </w:r>
    </w:p>
    <w:p>
      <w:r>
        <w:rPr>
          <w:b w:val="0"/>
        </w:rPr>
        <w:t xml:space="preserve">  Mot en hållbar vapenhandel Timo Hellenberg , 13.05.2013 - 21:20 De europeiska krishanteringsmodellerna genomgår för närvarande en utvecklingstrend i två riktningar: å ena sidan behovet av att stärka lägesuppfattningen för att stödja krisbeslutsfattandet och å andra sidan behovet av att se till att de tillgängliga resurserna används på ett heltäckande sätt i nödsituationer. Till dessa resurser hör särskilt den nationella vapen- och försvarsindustrin . År 2010 exporterade Finland militär utrustning till ett värde av 58,77 miljoner euro, vilket är en minskning med 32 procent jämfört med året innan, enligt en rapport från 2010 från freds- och säkerhetsforskningsnätverket SaferGlobe Finland, som konstaterar att export av vapen och militär utrustning till länder på den "grå listan" som SaferGlobe Finland upprätthåller kan bryta mot EU:s kriterier för vapenexport och därmed strida mot Finlands officiella utrikes- och säkerhetspolitik. Enligt rapporten finns det en risk för att vapnen kan användas för att till exempel kränka de mänskliga rättigheterna. " ( YLE.FI news , 27.4.13 ) Samma argument används också för att få igång jakt- och sportvapenindustrin som sysselsätter finländare. Vår inhemska vapenindustri är liten med globala mått mätt , men den är viktig för både den inhemska sysselsättningen och den nationella säkerheten . Det finska företaget Sako Oy var verksamt fram till 1938 under namnet Suojeluskuntain Ase- ja Konepaja Oy . Metso sålde Sako år 2000 till det italienska företaget Beretta . Förra året satte Sako ett produktionsrekord på 75 000 vapen, varav 95 % exporterades, nästan hälften till USA och Kanada. Ett annat finländskt företag som är värt att nämna är naturligtvis Patria, som förra året undertecknade en affär värd över 100 miljoner euro med Saudiarabien . Detta trots att vissa undersökande "journalister" har försökt få företaget att stänga ner det, medan dess tidigare ledning har försökt främja export från finsk industri, dvs. öka antalet finska arbetstillfällen. Man kan hoppas att Finland även denna gång följer den svenska modellen, där vapenexportindustrin går bra och får exportlicenser som stödjer snarare än hindrar dess verksamhet. AB Bofors, som är värt att nämna, grundades 1873 och dess ägare Alfred Nobel utvecklade företaget till en modern vapentillverkare under de första åren. Bofors intressen har varit Sveriges intressen, vilket var tydligt redan under Olof Palmes regeringstid, då landet utmärkte sig som en kraftfull fredsskapare i olika delar av världen, samtidigt som det levererade vapen och försvarsprodukter till de myndigheter som behövde dem. Skulle det inte vara så att en välkontrollerad och fungerande nationell vapen- och försvarsindustri inte skulle vara ett hot mot freden - utan en garant för den? Timo Hellenberg Doktor i statsvetenskap Bloggens författare Timo Hellenberg , doktor i statsvetenskap och direktör för analysföretaget Hellenberg International , är en av författarna till den nyligen publicerade boken In the Eye of the Storm , Finland and New Crises .</w:t>
      </w:r>
    </w:p>
    <w:p>
      <w:r>
        <w:rPr>
          <w:b/>
          <w:color w:val="FF0000"/>
        </w:rPr>
        <w:t xml:space="preserve">id 265</w:t>
      </w:r>
    </w:p>
    <w:p>
      <w:r>
        <w:rPr>
          <w:b w:val="0"/>
        </w:rPr>
        <w:t xml:space="preserve">Lägenhetsandelar När du är ensam och vill flytta in i ett hyreshus finns det gott om hyreshus och det byggs hela tiden nya. Prisnivån stiger bara ganska högt för en lågpensionär . En pensionär som har en liten budget och bor i hyresbostad . Hyran för en lägenhet på 50 m2 är redan runt 600 euro/månad, beroende på var den ligger . Varför bygga så dyr lyx som ingen snart kommer att ha råd med? Priset skulle vara mycket billigare . Ja, kommunerna och städerna bör ta hänsyn till detta så att så många som möjligt kan få ett anständigt hem och ha pengar över till mat och mediciner. Besparingarna skulle göras genom att minska behovet av institutionsvård , som är mycket dyrare för samhället i längden . Vad tycker du? Har du någon erfarenhet av de höga levnadskostnaderna? [ quote author= " -nipa- " time= " 29.10.2009 at 11:07 " ] När du är ensam och vill flytta in i ett hyreshus finns det gott om sådana och nya byggs hela tiden. Prisnivån blir bara ganska hög för en lågpensionär . En pensionär som har låga inkomster och bor i hyresbostad . Hyran för en lägenhet på 50 m2 är redan runt 600 euro/månad, beroende på var den ligger . Varför bygga så dyr lyx som ingen snart kommer att ha råd med? Priset skulle vara mycket billigare . Ja, kommunerna och städerna bör ta hänsyn till detta så att så många som möjligt kan få ett anständigt hem och ha pengar över till mat och mediciner. Besparingarna skulle göras genom att minska behovet av institutionsvård , som är mycket dyrare för samhället i längden . Personligen undrar jag hur dyrt det är att bo i bostäder med bostadsrätt! Man skulle kunna tro att prisnivån skulle vara betydligt billigare än den lokala standardhyran efter ett högt bostadsbidrag, men det är den inte! En pensionär kan naturligtvis få ett bostadsbidrag för pensionärer för dessa boendekostnader , men det är inte särskilt mycket . Jag har också funderat på hur bostadsbidraget för pensionärer som bor i eget hus fungerar i praktiken. Tar den endast hänsyn till de eventuella årliga räntekostnaderna för lånet eller hur är det? [ quote author= " Säröinen " time= " 29.10.2009 at 12:51 " ] Personligen undrar jag hur dyrt det är att bo i en bostadsrättslägenhet! Man skulle kunna tro att efter en stor bostadsrättsavgift skulle prisnivån vara betydligt billigare än den lokala standardhyran, men nej! En pensionär kan naturligtvis få ett bostadsbidrag för pensionärer för dessa boendekostnader , men det är inte särskilt mycket . Jag har också funderat på hur bostadsbidraget för pensionärer som bor i eget hus fungerar i praktiken. Tar den endast hänsyn till de eventuella årliga räntekostnaderna för lånet eller hur är det? Leena-Emily Jag undrar samma sak som du. Min man och jag bor i ett stort fristående hus. Om jag stannar borta på egen hand måste jag flytta ut ur huset på grund av dessa trädgårdsarbeten. Med dessa pengar kan man inte köpa en bostadsrätt. Vi bygger fortfarande ganska långt från centrum. Jag skulle vilja ha en plats nära en gammal sjuk person. Vi bodde i ett ganska bra tegelhus i trettio år.Åldern började bli högre och vi sålde huset, där vi hade gjort en hel del reparationer, bland annat bytte vi ut de termiska sjöarna.Vi flyttade till ett radhus på 56 kvadratmeter. Återigen reparationer och trädgårdsarbete . Vi letade efter ett större och lugnare ställe och ett ställe mitt i en stad. Vi hittade vad vi ville, dvs. en triangel och inget trädgårdsarbete på vintern och inte på sommaren. Så nu är det väl . [ quote author= " Sommelo " time= " 29.10.2009 at 20:06 " ] [ quote author= " Leena-Emily " ] Jag undrar samma sak som du, jag och min man bor i ett stort hus. Du kan inte få en bostadsrätt för dessa pengar. Rak</w:t>
      </w:r>
    </w:p>
    <w:p>
      <w:r>
        <w:rPr>
          <w:b/>
          <w:color w:val="FF0000"/>
        </w:rPr>
        <w:t xml:space="preserve">id 266</w:t>
      </w:r>
    </w:p>
    <w:p>
      <w:r>
        <w:rPr>
          <w:b w:val="0"/>
        </w:rPr>
        <w:t xml:space="preserve">Tjänster för individer PSYKOTERAPI HWP erbjuder individer psykoterapi, mindfulness och arbetscoachning för att öka meningsfullheten och välbefinnandet i deras personliga och yrkesmässiga liv. Psykoterapi, mindfulnessrådgivning och arbetsrådgivning bygger på lösningsfokuserade metoder samt de senaste forskningsrönen inom kognitiv psykoterapi och positiv psykologi . PSYKOTERAPI och MINDFULNESS Psykoterapi kan hjälpa dig med frågor som skadlig arbetsstress, arbetströtthet och symtom på depression och ångest . Du kan också få hjälp med relationsproblem och livskriser . Boka en tid direkt på 050 3299 125 eller 050 5122 300 eller info@hwp.fi och boka en tid . Psykoterapin inleds med ett utvärderingsbesök och fortsätter med ett gemensamt överenskommet antal sessioner. Sessionerna kan sträcka sig från några få besök till längre rådgivningsprocesser . Mellan sessionerna finns det ofta mellanliggande uppgifter och övning av färdigheter i mindful presence. Eftersom Pirjo Hämäläinen är en FPA-godkänd serviceproducent kan psykoterapi under vissa förutsättningar också få FPA-stöd. Se mer information på www.kela.fi - &amp;gt ; personer i arbetsför ålder- &amp;gt ; rehabiliteringspsykoterapi . Mindfulnessrådgivning riktar sig till individer, par och grupper samt yrkesverksamma inom olika områden. Pirjo Hämäläinen har avlagt sin examen som mindfulnessinstruktör vid Integrum Institute www.netti .fi/ -integrum/ och Center for Mindfulness Oy www.relaxus-stressinhallinta .info/ . LÄS MER: grupperna skräddarsys också enligt kundens önskemål och behov!</w:t>
      </w:r>
    </w:p>
    <w:p>
      <w:r>
        <w:rPr>
          <w:b/>
          <w:color w:val="FF0000"/>
        </w:rPr>
        <w:t xml:space="preserve">id 267</w:t>
      </w:r>
    </w:p>
    <w:p>
      <w:r>
        <w:rPr>
          <w:b w:val="0"/>
        </w:rPr>
        <w:t xml:space="preserve">Kursen omfattar aktuella frågor och metoder inom musikbranschen, med valbara kurser antingen inom utbildning och färdigheter i framförande eller inom specifika affärsområden. Kurserna handlar om kopplad konceptutveckling och fullständiga projekt, och det kommer att finnas industribaserade praktiska erfarenheter. Lärande och undervisning RMIT erbjuder en mängd olika metoder för lärande och undervisning, inklusive föreläsningar, seminarier, ateljéer, workshops, presentationer, gruppdiskussioner och grupparbeten. Dessa är huvudsakligen på engelska. Du får tillgång till Learning Hub och andra online- och digitala resurser via studentportalen myRMIT . Programmet kommer att utforskas på olika sätt, bland annat genom föreläsningar, workshops, masterclasses och förhandlade projekt. Den sista terminen omfattar en industriell praktik. År 1 Åtta kurser, bland annat: kommunikation på arbetsplatsen datorljudproduktion affärskunskaper kreativa branscher ljuddesign designstudio musikuppvisning filosofi populärkultur . År 2 Åtta kurser, inklusive: samtida och juridiska frågor inom musikbranschen vägar inom musikbranschen praktik global musiker konceptutveckling musikstil översikt prestanda eller affärsverksamhet valbara kurser. År 3 Större projekt och produktion, valbara kurser och praktisk erfarenhet: en halvårslång praktik inom branschen andra terminen sista året . När du slutför programmet har du möjlighet att gå från musikframförande, ljudproduktion och musikbranschen till anställning inom scenkonstbranschen och till kontraktsskrivning och placering inom branschen. &amp;nbsp &amp;nbsp Krav för att komma in i programmet Du måste ha slutfört australiensisk årskurs 12 eller motsvarande gymnasieexamen med ett genomsnitt på minst 70 %. Motsvarande kvalifikationer kan också slutföras i RMIT Foundation Studies-programmet eller en erkänd forskarutbildning med den relevanta noggrannhet som krävs för betyg. Urvalsuppgifter Utlåtande : Du måste ansöka med ett uttalande som förklarar dina skäl för att studera inom musikindustrin och inkludera detaljer om alla relevanta arbets-, studie-, prestations- eller ljudproduktionserfarenheter. Intervju : Du kan bli intervjuad antingen personligen eller via telefon/Skype . Engelska språkkrav För att kunna studera det här programmet måste du avlägga ett av följande tester för att uppnå kunskaper i engelska: Academic IELTS (minimipoäng): hela bandet var 6,5 utan något enskilt band under 6,0 TOEFL (pappersbaserat): minimipoäng 580 (med ett testresultat på 4 för Test Written English (TWE)).5 ) TOEFL ( Internetbaserad ) : minst 92 poäng med minst 20 poäng i varje sektion Cambridge English ( Advanced CAE ) : CAE Grade B Pearson : minst 58 poäng ( inget band lägre än 50 ) . &amp;nbsp Uppdaterad 14.11.2013 Om du vill ha mer information eller har frågor, vänligen fyll i det här formuläret . Det tar cirka 45 sekunder .</w:t>
      </w:r>
    </w:p>
    <w:p>
      <w:r>
        <w:rPr>
          <w:b/>
          <w:color w:val="FF0000"/>
        </w:rPr>
        <w:t xml:space="preserve">id 268</w:t>
      </w:r>
    </w:p>
    <w:p>
      <w:r>
        <w:rPr>
          <w:b w:val="0"/>
        </w:rPr>
        <w:t xml:space="preserve">I egenskap av FN:s specialiserade organ för finansiering av jordbruksutveckling samfinansierar IFAD och tillhandahåller annan kompletterande finansiering för program och projekt som bidrar till den ekonomiska utvecklingen för de fattiga på landsbygden, särskilt genom att förbättra produktiviteten inom jordbruket och relaterad verksamhet. Målgrupperna är småbrukare och jordlösa på landsbygden, boskapsskötare, småskaliga fiskare, ursprungsbefolkningar och, bland alla grupper, särskilt kvinnor på landsbygden. Särskild uppmärksamhet kommer att ägnas åt att stärka småbrukets kommersiella lönsamhet, miljömässig hållbarhet och klimatanpassning . Finlands prioriteringar Finland fäster vikt vid att fokusera på de fattiga och mest utsatta människorna på landsbygden och att prioritera förbättringen av landsbygdens försörjningsmöjligheter och de fattigas levnadsvillkor . Finland stöder IFAD:s insatser för att öka livsmedelstryggheten i de fattigaste länderna, både på kort sikt och genom strukturella insatser . Att förbättra jordbrukets miljö- och klimattålighet är ett centralt mål. Internationella fonden för jordbruksutveckling (IFAD) 41.829984 , 12.494089 Internationella fonden för jordbruksutveckling (IFAD)</w:t>
      </w:r>
    </w:p>
    <w:p>
      <w:r>
        <w:rPr>
          <w:b/>
          <w:color w:val="FF0000"/>
        </w:rPr>
        <w:t xml:space="preserve">id 269</w:t>
      </w:r>
    </w:p>
    <w:p>
      <w:r>
        <w:rPr>
          <w:b w:val="0"/>
        </w:rPr>
        <w:t xml:space="preserve">" Det som gör mig lycklig är att jag varje dag kan göra saker som gör mottagarna glada och välmående! " " " När jag inte mår bra, om jag kan sova bättre ibland - då är jag nöjd! " På våren frågade Avainapteekit.fi sina läsare vad som gör dem lyckliga. Tävlingen fick cirka 1200 svar, av vilka en del nu publiceras på Avainapteekit.fi . Nära människor och hälsa är viktigt De flesta av våra läsare känner sig lyckliga när de kan vara med sina nära och kära. På samma sätt får god hälsa, kondition och utomhusaktiviteter oss att må bra. "Naturen, motion och musik gör oss också på gott humör och hjälper oss att slappna av och minska stressen. Naturligtvis gör god hälsa mig också väldigt lycklig, om jag bara kunde komma ihåg det i ruset! "Jag är lycklig i ögonblicket när jag inte behöver titta på klockan hela tiden, när jag bara kan koncentrera mig på att vara lycklig i mitt eget guld. Den där lugna stunden mitt i allt liv och rörelse. " " Små saker som en främlings leende på gatan . " Av läsarnas svar framgår det att man inte ska leta för långt efter lycka. Den finns nära till hands i vardagens små saker. Vår egen inställning verkar vara avgörande - om vi kan vara nöjda med det vi har eller om vi ständigt strävar efter något vi ännu inte har. "Det som gör mig lycklig är att jag är pensionerad och att jag har hittat en skatt i vardagen. Jag är också relativt frisk."</w:t>
      </w:r>
    </w:p>
    <w:p>
      <w:r>
        <w:rPr>
          <w:b/>
          <w:color w:val="FF0000"/>
        </w:rPr>
        <w:t xml:space="preserve">id 270</w:t>
      </w:r>
    </w:p>
    <w:p>
      <w:r>
        <w:rPr>
          <w:b w:val="0"/>
        </w:rPr>
        <w:t xml:space="preserve">"Årtiondets teaterhändelse tar upp frågor som teatern tidigare har varit tyst om, från förbjuden kärlek till brutal sexualitet. När det gäller smärtsamma och pinsamma saker spelar humor en viktig roll. " Suna Vuori Helsingin Sanomat " Det är skit om man bryter mot andras tabun! Du kan gå över gränsen för vad du klarar av och lite längre än så. Jag vill presentera kärleken mellan en syster och en bror som kärlek mellan två människor. De skulle kunna vara helt rätt för varandra, men eftersom det är ett så stort tabu för dem måste det få ett slut", säger regissören Leea Klemola i tidningen Z challenge. Siri Ahonen och Katja Nissinen</w:t>
      </w:r>
    </w:p>
    <w:p>
      <w:r>
        <w:rPr>
          <w:b/>
          <w:color w:val="FF0000"/>
        </w:rPr>
        <w:t xml:space="preserve">id 271</w:t>
      </w:r>
    </w:p>
    <w:p>
      <w:r>
        <w:rPr>
          <w:b w:val="0"/>
        </w:rPr>
        <w:t xml:space="preserve">Onsdag 8 februari 2012 Återkommande till ett tidigare inlägg har jag funnit nya perspektiv på ämnet i fråga om Theodor Adornos estetiska teori. Idéerna har hittills bara funnits som ett virrvarr av anteckningar, men jag ska försöka packa upp dem här i åtminstone någon slags ordning. Eftersom Adornos skrivstil är mycket svår och tvetydig kommer jag också att ge några citat för att ge möjlighet till egen reflektion (även om texten kan vara mycket svår att förstå utanför sitt sammanhang). Adornos estetik bestäms i stor utsträckning av uppdelningen mellan ett slags äkta konst och ett slags kulturindustri. Industrin är naturligtvis kopplad till kapitalismen och bourgeoisin, som underordnar konsten under affärsverksamheten, under den enkla standardiserade söndagsunderhållningen. På så sätt börjar kulturen också likna kapitalismens inre logik: konsten är framför allt sinnlighet, lätt mottaglig för avkoppling och förnyelse av arbetsförmågan. Enligt Adornos teori härrör konstens värde därför från dess intuitiva aspekter, som lätt kan förstås i termer av toner som registreras av sinnena och å andra sidan berusning. Den borgerliga kulturen insisterar på att konstens uttryck måste vara helt och hållet intuitivt och det andliga innehållet helt och hållet konceptuellt ; detta utgör en absolut gräns, med Adornos ord, mellan fritid och arbete . Exempel på detta kan hämtas från en viss stark taoistisk te-kultur , som tycks identifiera te i sin helhet, inklusive teets andliga innehåll, med intuition. I detta fall kan man varnas för att studera och konceptualisera te mot den intuitiva sanningen . Naturligtvis är konceptuellt arbete också tillåtet inom tekulturen och är ibland mycket uppskattat, till exempel i form av te-klassiker, men uppdelningen mellan intuitiv tekunskap och konceptuell tekunskap ( etc. ) är ganska absolut. Vid närmare eftertanke passar idén om konst som fritid och arbetsförnyelse delvis väl in i tekulturen. Många te-böcker verkar faktiskt betrakta teets högsta värde som just avkoppling och avstressning, utan vilket livet i det moderna samhället skulle vara nästan outhärdligt. Å andra sidan är det inte alltid klart om teet i dessa fall är helt motsatt samhället (vilket ofta är fallet i den mer naturalistiska te-kulturen) eller om teet bara ses som en lättnad från vilken man kan hitta energi för att fortsätta. Kulturen återspeglar också ett annat borgerligt drag. När man närmar sig konsten på ett sensoriskt sätt finns det nämligen en risk för att konsumenten blir alienerad som en vara, vars förlust befaras vara en förlust av egendom . Denna fetischistiska uppfattning av konst som något som ska ägas men som förstörs av en reflex motsvarar uppfattningen om egendom och dess konsumtion i det kapitalistiska samhället . Jag måste erkänna att jag själv har lidit av denna uppfattning, särskilt genom den taoistiska/naturalistiska tefilosofin. The Leaf, till exempel, varnar i sina artiklar ständigt för farorna med att studera för mycket te eller att vara för amatörmässig med motiveringen att det skulle kunna minska njutningen av teet. Om Adornos idéer ovan handlar om njutning av konst i termer av en mer underlägsen kulturell industri, så gäller följande idéer mer den "högre" konsten. Adorno motsätter sig den borgerliga sensualismen/kulturkonsumtionen (som söker njutning) med motiveringen att de som är "förlorade för konsten" inte betraktar konsten som ett objekt och inte nödvändigtvis finner njutning i enskilda framträdanden, men att det ändå skulle vara outhärdligt för dem att vara alienerade från konsten. Jag tror att detta är helt i linje med tekulturen i den meningen att det är svårt eller omöjligt att uppnå den högsta nivån av njutning av te på ett strikt standardiserat sätt varje gång, men ändå dricks te nödvändigtvis. Detta ska dock inte tolkas som att Adorno på något sätt föraktar konstens sensualitet, tvärtom. För honom öppnas och konstrueras konstens andliga innehåll endast genom verkets sinnliga aspekter, och Adorno tycks också ha en stor uppskattning av ett slags absolut konstuppskattning, nämligen att subjektet försvinner i verket. Det är ändå värt att tänka på följande citat från en sorts estetisk hedonism: "Önskemomentet i samband med konsten, en protest mot en universellt förmedlad varunatur,</w:t>
      </w:r>
    </w:p>
    <w:p>
      <w:r>
        <w:rPr>
          <w:b/>
          <w:color w:val="FF0000"/>
        </w:rPr>
        <w:t xml:space="preserve">id 272</w:t>
      </w:r>
    </w:p>
    <w:p>
      <w:r>
        <w:rPr>
          <w:b w:val="0"/>
        </w:rPr>
        <w:t xml:space="preserve">Webbplatsen Sodexo.fi är en av de största företagswebbplatserna i Finland och byggdes med Drupal-publiceringssystemet. Webbplatsen presenterar Sodexos mångsidiga utbud av kontorstjänster på ett tydligt och attraktivt sätt. Paketet innehåller hundratals restaurangsidor och en omfattande nätbutik. Sodexos webbshop är ett mycket skräddarsytt system som kommer att ge Sodexo betydande merförsäljning och ökad effektivitet. Från butiken kan kunderna beställa till exempel tillfälliga förfriskningar för föreställningar på Helsingfors stadsteater eller take away-mat från flera Sodexo-restauranger runt om i landet . Sodexos hundratals restauranger kan lätt hittas genom att klicka på kartan eller genom att söka efter en restaurang med hjälp av namnet . Kunderna kan enkelt hitta den närmaste lunchplatsen eller den lämpligaste platsen för ett möte eller ett speciellt evenemang. Sodexos restauranger har egna snygga webbplatser där kunderna kan hitta dagens lunchmeny och information om restaurangens tjänster. Personalen på restaurangerna uppdaterar informationen på webbplatsen med ett mycket lättanvänt och anpassat förvaltningsverktyg som använder Drupals flexibla teknik. Onlinepublikationerna utformade en attraktiv webbplats för Sodexo där kvaliteten och säkerheten hos Sodexos livsmedel framhävdes på ett intressant sätt. Förutom att upptäcka kvalitetsinnehållet kunde besökarna delta i en tävling med en semester på en bondgård för hela familjen som huvudpris. Onlinepublikationer ansvarade för utformningen och genomförandet av onlinekampanjen som helhet. Sodexo ansvarade för cateringtjänsterna vid friidrotts-EM i Helsingfors. Onlinepublikationer utformade och genomförde kampanjwebbplatsen, som presenterade Sodexos tjänster vid EM på ett spektakulärt sätt. Onlinebutiken spelade en viktig roll och gjorde det enkelt för åskådarna att i förväg beställa picknickluncher till läktaren.</w:t>
      </w:r>
    </w:p>
    <w:p>
      <w:r>
        <w:rPr>
          <w:b/>
          <w:color w:val="FF0000"/>
        </w:rPr>
        <w:t xml:space="preserve">id 273</w:t>
      </w:r>
    </w:p>
    <w:p>
      <w:r>
        <w:rPr>
          <w:b w:val="0"/>
        </w:rPr>
        <w:t xml:space="preserve">Föreläsningar Kursens föreläsningar kommer att hållas på tisdagar kl 14-17 i rum M . För T-kursen kommer det också att hållas en andra föreläsning på fredagar kl 8-10 i rum T1 . Tidtabellen för föreläsningarna finns på sidan om föreläsningar. Kursdelar Kursen består av tre obligatoriska delar och en valfri del. För att bli godkänd krävs ett godkänt betyg på alla obligatoriska delar. Certifikaten för delarna är giltiga i ett år. De obligatoriska komponenterna är: Kursens informationssystem Kursen använder två automatiska system , TRAKLA och KUHA . TRAKLA är det automatiska kontrollsystemet för kursens grundläggande uppgifter . En ganska omfattande uppsättning instruktioner har skrivits för TRAKLA , som bör konsulteras vid problem . Trakla2 är den nya versionen av Trakla som används för att testa uppgifterna i den andra och tredje omgången av grundläggande uppgifter i T och Y. KUHA är det nya kurshanteringssystemet genom vilket många av kursaktiviteterna genomförs. I KUHA lagras bland annat poängen från T-kursens beräkningsövningar och resultaten från Y-kursens konstruktionsövning. TML-laboratoriet har publicerat en kortfattad handledning om hur man använder KUHA . Observera att den här guiden är utformad med TML-laboratoriekurserna i åtanke.</w:t>
      </w:r>
    </w:p>
    <w:p>
      <w:r>
        <w:rPr>
          <w:b/>
          <w:color w:val="FF0000"/>
        </w:rPr>
        <w:t xml:space="preserve">id 274</w:t>
      </w:r>
    </w:p>
    <w:p>
      <w:r>
        <w:rPr>
          <w:b w:val="0"/>
        </w:rPr>
        <w:t xml:space="preserve">Måndag 17 juni 2013 Långsträckan av sträckan Igår lovade jag på bloggens fb-sida en rapport om den långa sträckan, eller snarare sträckan, eftersom start och mål låg i olika städer. Starten gick på söndagen kl. 8.40 från Jyväskylä . Joona följde också med mig på den långa löpningen. I praktiken var Joona ruttledare fram till Muurame , eftersom jag inte hade kört där . Någonstans runt Muurame kom jag in på kartan och tog platsen för vindkontrollanten vid Iisaki . Från hörnet av Korpilahti började väg 610 mot Kärkistenbron . Trevlig kuperad terräng och tyst vägsträcka. Den första tekniska pausen togs efter att ha korsat Kärkistenbron ( teknisk paus = tömma cellen och ta några bilder längs vägen på kamerans minneskort och fylla på aeroflaskan vid behov ) . Kärkistenbron Cockpitbuffé . Efter Kärkistenbron fanns det ett par fina stigningar framför oss, varav den sista var den största kullen i Mellersta Finland, Vaaruvuori . Tempo cykeln i full reseutrustning var ingen uppförsbacke träning, men det var fortfarande en trevlig kulle att klättra när pulsen var halvvägs upp i backen. Backen slutade bara efter några minuters slipning, det var först då man fick upp farten och en lämplig rytm. Han vill alltså åka tillbaka söderut för stora klättringar! Nedförsbacken från Vaaruvuori var sedan ett nöje, jag behövde inte trampa på ett tag och backen bara fortsatte och fortsatte. Tulipahan där sedan rullattua sedan topphastigheten i etappen, dvs ca 66km / h. Rutten fortsatte som en trevlig kuperad vackert landsbygdslandskap . Välillä aina Joonan kanssa rupateltiin rinnakkain ajellen ja sitten taas jatkoin tuulenhalkomista . Något avstånd efter kom sedan från väg 610 käännyttyä väg 612 , dvs tuttavallisemmin Luhangantielle . Rutten tycktes bli bättre . Idylliskt lantligt landskap , bra asfalt och ingen trafik . När Sysma närmade sig blev asfalten ännu mer sammetslen och resan gick som en dröm . Solen sken . Resans andra tekniska avbrott kom vid 98 km runt Sysmä . I Sysmä (110 km) stannade Joona för att dricka kaffe och vände tillbaka till Jyväskylä medan jag fortsatte mot Vääksy.Fram till Sysmä var rutten alltid trevlig och skyddad och sidovinden/motvinden störde mig inte särskilt mycket. Men Sysmä-Väääksy-välillää kom stora peltoaukeita och rupesi se motvindlikin yltymään . Någonstans runt 130km angkilla tuli pideta heldettyä tripun dritte technische Pause . Ganska en grind körning var motvind , men vykort landskap var bra att köra . Tekniskt avbrott nummer 2. Tekniskt avbrott nummer 3. När Vääksy närmade sig började fälten mer och mer förändras från åkrar till sjölandskap. De sista 15-20 kilometerna till Vääksy var mycket trevliga att köra, då en väl underhållen lätt väg löpte bredvid bilvägen. Några landsvägscyklister kom också mellan Sysmä och Vääksy . Samtidigt började jag känna av bieffekten av uppåtvindsslipningen, dvs. det begynnande syndromet med tomma lår. Vid Päijänne-huset var Vääksy-kanalen, där jag stannade sedan för en taktisk 150km paus . En stor öronved och 0,5l Smurffilimsa mot sundet i en enorm hastighet hjälpte det begynnande tomt lår-syndromet . När jag satt på kaféet kom några män för att beundra Iisak och några ord utbyttes om cykeln . När jag lämnade kanalen var mina lår som nyfödda . uppförsbacken var trevlig och de sista 50 kilometerna låg framför mig . Jag tog en paus för kartläsning vid en korsning när jag inte var 100% säker på rutten .</w:t>
      </w:r>
    </w:p>
    <w:p>
      <w:r>
        <w:rPr>
          <w:b/>
          <w:color w:val="FF0000"/>
        </w:rPr>
        <w:t xml:space="preserve">id 275</w:t>
      </w:r>
    </w:p>
    <w:p>
      <w:r>
        <w:rPr>
          <w:b w:val="0"/>
        </w:rPr>
        <w:t xml:space="preserve">SQL-förfrågningar - Demo 4 Skriv följande SQL-förfrågningar och spara varje fråga med uppgiftens nummer . Du kan se exempel på frågorna i kursanteckningarna eller i materialet för föreläsning 6 och 7 . Det korrekta sökresultatet visas också tillsammans med frågorna, så att du kan kontrollera om du har skrivit din egen fråga korrekt. Frågorna riktas till den databas som visas i följande bild . Sök i Jasen-tabellen efter alla medlemmar och deras uppgifter . JasenID Namn Namn Adress AnslutaPVM 2 Tommi Lahtonen Nörttikuja 3 1999 -01-01 3 Petri Heinonen Kivakatu 2 1998-12-13 4 Matti Meikäläinen Meikämannentie 12 1999 -02-15 5 Maija Meikäläinen Meikämannentie 12 1998-04-01-01-01 6 Olli Opiskelija Nörttikatu 15 2000-01-01 7 Ville Vidiootti Nörttikuja 3 1990-04-05 8 Leila Leffafani Leffatie 1 1990-01-01-01 Sök i Jasen-tabellen efter namn och adress till Jasen . Namn Adress Tommi Lahtonen Nörttikuja 3 Petri Heinonen Kivakatu 2 Matti Meikäläinen Meikämannentie 12 Maija Meikäläinen Meikämannentie 12 Olli Opiskelija Nörttikatu 15 Ville Vidiootti Nörttikuja 3 Leila Leffafani Leffatie 1 Ta reda på namn och adress för alla som anslutit sig före 1.5.1998 . Namn Adress Maija Meikäläinen Meikämannentie 12 Ville Vidiootti Nörttikuja 3 Leila Leffafani Leffatie 1 Sök i Jasen-tabellen efter namn och adress för alla de personer vars namn innehåller bokstaven M . Namn Adress Matti Meikäläinen Meikämannentie 12 Maija Meikäläinen Meikämannentie 12 Sök i tabellen Band efter alla band ( alla fält ) som köpts från distributör 2 med filmnummer 3. TapeID Inköpsort Inköpsort Inköpsort Inköpsort Inköpspris Film 3 2 1.1.1990 100 3 Sök all information om alla uthyrningar där minst 15 Mk har använts. JasenID TapeID RentalPVM ReturnPVM Returned Payment 2 2 2 2000-05-13 2000-05-14 2000-05-14 2000-05-14 15 3 3 5 2000-05-16 2000-05-17 2000-05-18 30 7 6 2000-05-17 2000-05-18 2000-05-20 30 7 7 7 2000-05-13 2000-05-14 2000-05-14 2000-05-14 15 7 8 2000-05-13 2000-05-13 2000-05-14 2000-05-14 2000-05-14 25 7 9 2000-05-13 2000-05-14 2000-05-14 2000-05-14 15 2 15 2000-05-13 2000-05-14 2000-05-14 2000-05-14 15 2 12 2000-05-13 2000-05-14 2000-05-14 2000-05-14 15 3 5 2000-07-12 2000-07-13 2000-07-25 100 Få namnen på alla deras filmer i tabellen Film , som kostar minst 10 miljoner kronor att hyra men inte mer än 13 miljoner kronor. Namn What women want Chocolat Enemy at the Gates Almost Famous Gladiator Få fram inköpsdatum för alla band som kostar minst 100mk men inte mer än 110mk. Använd klausulen BETWEEN. Inköp 1990-01-01-01 1990-01-01 1990-01-01 1990-01-01 1990-01-01 1998-07-16 1997-01-15 1998-07-02 1999 -03-01 Hitta namnen på alla filmer som kostar 5mk , 10mk eller 15mk att hyra. Namn Proof of life Gladiator Traffic Hannibal Remember the Titans Clockwork Orange Få fram namnen på alla filmer i tabellen Film vars namn börjar med bokstaven C och vars betyg är högre än 6. Namn Crouching tiger , hidden dragon Clockwork Orange Få fram alla medlemmar vars namn börjar med bokstaven M och som gick med före den 1 januari 1999. Namn Maija Meikäläinen Sök efter alla medlemmar vars namn innehåller bokstaven "o" men inte bokstaven "V" eller som blev medlemmar 1.1.1990. Namn Tommi Lahtonen Petri Heinonen Leila Leffafani Sök efter alla medlemmar vars namn börjar på bokstaven "M" och som bor på Meikämannentie 12 eller som bor på en gata (inte på en väg eller gränd etc.) och vars namn slutar på bokstaven "n" . Namn Adress Petri Heinonen Kivakatu 2 Matti Meikäläinen Meikämannentie 12 Maija Meikäläinen Meikämannentie 12 Beräkna den genomsnittliga summan pengar som erhållits per uthyrningstransaktion . Genomsnitt 19,7058823529412 Beräkna antalet uthyrningstransaktioner . Antal 17 Beräkna antalet gånger medlem 2 har hyrt . Antal 5 Beräkna antalet gånger medlem 2 har hyrt . Antal 5</w:t>
      </w:r>
    </w:p>
    <w:p>
      <w:r>
        <w:rPr>
          <w:b/>
          <w:color w:val="FF0000"/>
        </w:rPr>
        <w:t xml:space="preserve">id 276</w:t>
      </w:r>
    </w:p>
    <w:p>
      <w:r>
        <w:rPr>
          <w:b w:val="0"/>
        </w:rPr>
        <w:t xml:space="preserve">Dagbok 2008 måndag 28.1.2008 Vi kanske ändå kan önska dig en bra start på året . Pojkens mål att kontrollera årsskiftet uppnåddes . Vi gick ut på raketskytte tidigare, men vid midnatt gick vi ut igen för att se vad för slags sprakande och ljus som det nya året skulle bli. Med glas mousserande vin från föräldrarna och ett glas juice från sonen skålade vi för starten på 2008. Någon i närheten var lite sen med sina raketer, eftersom jag hörde de sista raketerna avfyras när nyårsdagen blev en vardag --- Solen sken väldigt fint. Det har varit så länge mörkt och dystert att solskenet känns som en lyx. Det kanske till och med börjar bli lite varmare. Jag har väntat på åtminstone en bra frostdag. Om jag inte hade något annat val skulle jag avfrosta frysen. När termometern når noll grader vågar jag inte ta ut innehållet i frysen på balkongen. Även om jag skulle avfrosta särskilt snabbt, tvivlar jag på att frysen kommer att tina, eftersom det förmodligen är lite varmare på balkongen än utomhus. Väderprognoserna för de kommande dagarna lovar på sin höjd en lätt frost. Ingen är riktigt beredd att göra långtidsprognoser, men jag har hört rykten om att det faktiskt skulle kunna förekomma kraftigare frost i februari. Å andra sidan läste jag för en dag sedan i en kvällstidning att hela vintern kan bli så här. Jag antar att det enda man kan göra är att vänta och tömma frysen så att den kan tinas upp utan riktig frost. Det är faktiskt ganska tråkigt att vi har en så svart och blöt vinter . Barnen får inte prova sina skidor och skridskor och kan inte åka ner för rodelbanan . I torsdags, efter snöfallet, gick min son med sina vänner för att göra snöbollar . Min son skulle ha varit intresserad av att göra en snögubbe, men jag tror att vännerna var mindre entusiastiska. Skolan har haft en simperiod i januari då idrottslektionerna har ägt rum i Jakomäki simhall. En bra lösning i den här typen av väder, även om jag kritiserade det på hösten i mitt sinne . Skolans vintersportdag ska hållas före skidsemestern . Jag önskar verkligen att jag kunde ta med mig mina skridskor och skidor till skolan åtminstone en gång . Naturligtvis skulle jag på min fritid kunna åka skridskor på konstgjord is, men jag kan bara inte förmå mig att göra det . Jag vet inte om han saknar andra vintersporter än snöbollar och pulkaåkning ... Han verkar i alla fall inte sakna att släpa skridskor och skidor ... Det ämne som har varit stressigt i flera veckor - badrumsrenoveringen - började i dag . Redan efter vårens bolagsstämma i våras tog vi ställning till aktieägarnas intresse av att renovera sina badrum . I slutändan deltog nästan 10 aktieägare i renoveringsruset, vilket är ett glädjande antal . För oss bör renoveringen ta den här veckan och nästa vecka - vi får se . Valet av kakel, möbler och andra nödvändigheter var förvånansvärt komplicerat . Vi tillbringade en stor del av en lördagsdag på Bauhaus och beundrade det gigantiska butiksutbudet . Lyckligtvis hittade vi nästan allt och till ett lägre pris än jag hade förväntat mig. Vi valde ljusa kakelplattor och vita möbler . Som en bekvämlighet installerade vi golvvärme och lade till lite skåputrymme . Jag har länge varit intresserad av tanken på ett diskbordsskåp för tvättmedel etc. Nu när vi har ett sådant kan jag testa om tvättmedel och andra tvättmedel hamnar bakom dörrarna i stället för i tvättmaskinsluckan. Jag flyttade från mitt barndomshem för drygt 16 år sedan. Sedan dess har jag genomgått två elrenoveringar, en ytlig trapprenovering, en traditionell VVS-renovering, en grundlig renovering av vattenskador i köket och vardagsrummet samt flera mindre eller större ytrenoveringar. Det har gått drygt ett år sedan renoveringen av köket/vardagsrummet och mitt i all denna rädsla för renovering har jag upptäckt att min renoveringskvot har överskridits.</w:t>
      </w:r>
    </w:p>
    <w:p>
      <w:r>
        <w:rPr>
          <w:b/>
          <w:color w:val="FF0000"/>
        </w:rPr>
        <w:t xml:space="preserve">id 277</w:t>
      </w:r>
    </w:p>
    <w:p>
      <w:r>
        <w:rPr>
          <w:b w:val="0"/>
        </w:rPr>
        <w:t xml:space="preserve">Mitt i ingenstans Min blogg i tidningen PIHA Arja Myllyneva Varför vinbär? När man sitter några timmar i bärbuskarna som bär en stor skörd har man tid att undra över allt möjligt. Det är inte första gången som jag börjat undra varför ett älskat barn har många namn. Jag plockade röda vindruvor. Jag är inte kvar och undrar varför busken heter vindruva när den är vanligare att använda för att safta vintervitaminer i flaskor på Juicer. Men herua? Jag tog fram Modern Dictionary och där stod det, vilket är vad jag undrade. "En noggrann och flitig mjölkning får kon att komma ut." Att försiktigt plocka en kos juver påminner mycket om mjölkning. Fåren hänger i bandliknande klungor, och ju noggrannare du mjölkar, desto bättre blir avkastningen. Om man gör bort sig kommer man ingenstans. Jag har mjölkat vinbären långsamt och omsorgsfullt i dag. Frysen är igång för fullt. Och det är inte allt, de svarta druvorna väntar på att plockas. Jag behandlar försiktigt buskarna och "mjölkar" försiktigt skörden. Ett kluster fyller redan min lilla handflata.</w:t>
      </w:r>
    </w:p>
    <w:p>
      <w:r>
        <w:rPr>
          <w:b/>
          <w:color w:val="FF0000"/>
        </w:rPr>
        <w:t xml:space="preserve">id 278</w:t>
      </w:r>
    </w:p>
    <w:p>
      <w:r>
        <w:rPr>
          <w:b w:val="0"/>
        </w:rPr>
        <w:t xml:space="preserve">Projekt Ihmisten kaupunki Beställare Helsingin Sanomat / Bob Helsinki År 2011 Bakgrund Ihmisten kaupunki var ett veckolångt evenemang som Helsingin Sanomat ordnade som en del av Helsingfors festspel i augusti 2010, med målet att involvera stadens invånare i att skapa och vara en del av konstverk. Mål Att engagera användarna och skapa olika sätt för människor att uppträda och delta i konstverk (offline och online) Att öka medvetenheten om enskilda evenemang och kampanjen Att se till att ett kritiskt antal människor, som är avgörande för att offline-evenemangen ska bli framgångsrika, kan rekryteras till konsten Vi införde också en Naamataulu-app för webbplatsen där användarna kunde skapa ett unikt konstverk från ett valfritt foto på Facebook. Konstverket bestod av profilbilder av användarens Facebook-vänner och Facebook Connect gjorde det mycket enkelt att skapa spektakulära konstverk. Genom att åtminstone lämna ett smeknamn kunde användaren dela konstverket på Facebook eller via e-post, samtidigt som han/hon spred information om evenemanget i staden på sociala medier. I slutet av augusti aktiverades de kontakter som samlats in via webbplatsen för offline-evenemang genom e-postmarknadsföring. Webbplatsen fungerade som en informationskanal för evenemang, konstnärer och artister. Varje ansiktsmålning som skapades i appen ingick i World's Largest Face Painting , ett kollektivt konstverk som publicerades i Helsingin Sanomat i samband med Helsingfors festspel. Resultaten I augusti började People's City att äga rum. Under den sista veckan i augusti, från söndag till fredag, översvämmades staden av kreativ och lekfull energi: dans, musik och konst. Kärnan i dessa evenemang utgjordes av förrekryterade stadsbor som leddes av frontlinjekonstnärer. Tusentals entusiastiska medborgare anmälde sig frivilligt för att arbeta med konst. Den unika Naamataulu-appen lyckades rekrytera ett stort antal människor och knyta dem till konsten och dess tillverkning. Appen kombinerade kampanjen i sociala medier och tryckt material och gjorde det möjligt för utomstående att delta i People's City . Världens största ansiktsmålning publicerades spektakulärt i Helsingin Sanomat i slutet av evenemanget med över 18 000 fotografier Världens största ansiktsmålning har senare fungerat som inspiration för andra liknande produktioner och kampanjer Ympyrä suljkeutui . Kampanjen kulminerade i ett konstverk som gjordes av människorna själva - och samtidigt integrerades kampanjen i den produkt som den marknadsförde, City of People . Världens största ansiktsmålning är en passande symbol för vad Folkets stad och stadskulturen handlar om: att arbeta tillsammans och att höra ihop.</w:t>
      </w:r>
    </w:p>
    <w:p>
      <w:r>
        <w:rPr>
          <w:b/>
          <w:color w:val="FF0000"/>
        </w:rPr>
        <w:t xml:space="preserve">id 279</w:t>
      </w:r>
    </w:p>
    <w:p>
      <w:r>
        <w:rPr>
          <w:b w:val="0"/>
        </w:rPr>
        <w:t xml:space="preserve">Category Archives : Uncategorized Post navigation Lotus F1 Team-förare CokeFIN har detta att säga om ryktena om Jesse och Force India. Jag bryr mig inte, jag kommer att bojkotta honom om han kommer tillbaka till vår serie , sa Coke . Coke säger att mitt förtroende för Jesse förlorades i säsong 4 i Brasilien - Han hävdade att bilen gick ur kontroll och att det var därför han kom farligt framför mig, hans bild på bilen säger något annat, det var där mitt förtroende för den killen förlorades helt och hållet , påminde Coke . Ryktena säger att Jesse skulle ha skrivit på ett kontrakt med Force-Indian . Dela det här med dina vänner Gilla det här : Den nya Lotus F1 Team-föraren CokeFIN är irriterad över att han redan har haft rätt två gånger med en dålig regeländring och vill inte ha rätt en tredje gång. Vissa planerar riktig kraft för PLF1-serien. Coca-Cola är emot det. - En bra regel om vi kan få den att fungera. Men någon kan förbättra sig under säsongen eller vara överlägsen i ett lopp bara för att banan är hans favoritbana. Coke sa att han var emot två regeländringar, och efter att ha provat dem kändes de inte rätt - Jag var emot AI, det provades under säsong 3 i Turkiet, efter det såg jag bara irriterade förare mot AI. Nu har regeln om traction control kostat oss dyrt, tyvärr. Jag var också för det, jag vill inte ha rätt för tredje gången att makten förstör serien på grund av den svåra ordningen , sade en upprörd Coke. Det ser ut som att det halkskyddade alternativet för förare kommer att vara tillbaka. Säsongen börjar i september. Dela det här med dina vänner Gilla det här : Lotus F1 Team meddelade igår att EuronJuusto kommer att köra för dem i säsong sex . Coke var på Silverstone för ett demonstrationslopp i en Lotus 72E-bil och körde för Lotus-Renault GP under säsong 3 och början av säsong 4. Teamet är detsamma även om namnet har ändrats. Dela det här med dina vänner Gilla det här : Reibani har fått grönt ljus av benlonn , vilket innebär att Reibani kan tävla i säsong 6. I veckan ryktades det att Reibani förde samtal med Toro Rosso . Båda parter har förnekat påståendet. Säsong 6 kommer att starta i höst Dela det här med dina vänner Gilla det här : CokeFIN lovar att information kommer att komma om teamets plats för säsong 6 - Jag lovar, jag är i kontraktsförhandlingar med olika parter och jag lovar att information kommer snart , sade Coke . Coke har kopplats samman med Ferrari , Red Bull och Williams . Coke körde under säsong 3 för Lotus-Renault men under de två sista tävlingarna körde han för Williams , så det är där Coke kan ha kopplingar . Kopplingar till Ferrari kan ha kommit under den här säsongen när Coke körde för Sauber , som hade Ferrari-maskiner . Red Bull kan ha haft en koppling när Coke tävlade under säsong 2, 3 och de första tävlingarna under säsong 4 med Renault, tillverkaren av Red Bulls motorer. Dela det här med dina vänner Gilla det här : Sauber-föraren var mycket arg när han för första gången ställdes inför pressen - Ännu ett skitlopp, och den här gången var det inte TC OFF:s fel, utan Ferrari-förarens, berättade en arg Coke för pressen . Coke fick ett straff för en omkörning i en situation där SuoBBis kom från den yttre raksträckan framför Coke och Coke körde på SuoBBis . Sauber bad en arg Coke att lugna ner sig och på morgonen var situationen annorlunda: - SuoBBis kom rakt framför mig utanför området, mitt däck låste sig och jag försökte undvika honom men nej, han kom för plötsligt så jag hann inte undvika honom och körde på honom. Det var hans fel, men FIA höll inte med och jag fick en hastighetsöverträdelse, sade Coke. Coke sade att planerna fortfarande är öppna. Dela det här</w:t>
      </w:r>
    </w:p>
    <w:p>
      <w:r>
        <w:rPr>
          <w:b/>
          <w:color w:val="FF0000"/>
        </w:rPr>
        <w:t xml:space="preserve">id 280</w:t>
      </w:r>
    </w:p>
    <w:p>
      <w:r>
        <w:rPr>
          <w:b w:val="0"/>
        </w:rPr>
        <w:t xml:space="preserve">Företaget är inriktat på att producera semantiska webbapplikationer för Microsoft-plattformar. Blue Meteorite deltar i FinnONTO-projektet och skapar slutanvändartillämpningar med hjälp av de tekniska lösningar som utvecklas där. Tjänsten "Fråga en bibliotekarie" på webbplatsen libraries.fi är till exempel en självbetjäningsapplikation som bygger på automatisk analys av naturligt språk. Ett annat exempel på en tillämpning som producerats av Blue Meteorite är den sociala portalen , som också används av utbildningsministeriet och andra kunder inom den offentliga sektorn . Enligt Antman är det inte möjligt att ge en tillfredsställande definition av den semantiska webben eller begreppet webb 3.0, som avser samma område, förrän de tjänster som bygger på den är färdiga och i bruk. Försöket att definiera den semantiska webben kan kanske jämföras med försöket att definiera Internet 1990; det var inte möjligt att komma fram till en ordentlig definition förrän plattformen hade blivit allmänt spridd och förrän användarna hade fått tillräcklig erfarenhet . Särskild uppmärksamhet bör ägnas åt den åldersgrupp som är född i slutet av 1980-talet eller i början av 1990-talet och som kommer att träda in på arbetsmarknaden under de närmaste åren . E-post är en vattendelare : tidigare generationer har vant sig vid e-post som ett nav kring vilket andra tekniska användningsområden är koncentrerade . Generationen i början av 90-talet ( för att inte tala om de senare ) använder inte längre e-post i samma utsträckning som den tidigare generationen , utan använder snarare de kommunikationsverktyg som erbjuds av olika sociala tjänster ( t.ex. Med tanke på den framtida arbetsmarknaden, dvs. den kroniska bristen på arbetskraft, kan en viktig rekryteringsfaktor vara företagets/kommunens positiva inställning till sociala nätverkstjänster och deras formaliserade användning i den dagliga kommunikationen. Det har varit mycket offentlig diskussion om Facebooks säkerhetsproblem och öppenhet. Mindre uppmärksamhet har ägnats åt de mer obskyra sociala nätverkstjänsterna - jag tänker på Ning, som ger möjlighet till en sluten gemenskap . Naturligtvis skulle ett företags (eller en annan gemenskaps, t.ex. ASPA Foundations) intranät i princip kunna byggas upp med hjälp av tekniken och användbarheten hos servrar för sociala nätverk och på så sätt göra verktyget mer användbart för en ny användargrupp inom en snar framtid . Denna möjlighet verkar dock mycket avlägsen med tanke på intranätets nuvarande tillstånd i vårt land och på andra håll. En bredare, relaterad fråga är att gränsen mellan arbete och fritid suddas ut eller till och med försvinner när det gäller användningen av informationsteknik. I och med spridningen av Facebook sker en del arbetsrelaterad kommunikation redan i dag via Facebook. I grund och botten är det också en fråga om att klara sig på jobbet: förhållandet till (arbets)livet måste ses i ljuset av dessa nya kommunikationsmedel och de möjligheter och hot som de erbjuder. I min egen utbildning har jag under många år också betonat betydelsen av den ganska gammaldags distinktionen mellan arbete och fritid. Hur ska vi agera i framtiden när kommunikationsverktyg på nätet i många avseenden tvingar oss att se vårt sociala liv som en helhet - våra Facebook-vänner är alltid "närvarande". Det är inte bara en fråga om personligt välbefinnande i arbetet och i livet , utan också om behovet av att ta hänsyn till de tidsmässiga och ekonomiska begränsningarna i förhållandet mellan arbetsgivare och arbetstagare * Förhållandet mellan ontologi och klassisk vokabulär är inte svart och vitt : t.ex. Principen tycks vara att den tjänst som utvecklas på detta sätt kommer att ha tillgång till den semantiska webben och verkliga ontologier redan på konstruktionsstadiet . Det tveeggade svärdet i den finländska utvecklingen är bristen på en kommersiell drivkraft. I Finland främjas projektet Semantic Web inom ramen för FinnONTO-projektet som ett akademiskt och universitetsdrivet projekt, finansierat av Tekes. Företagen har en viktig roll att spela i detta, men inte som drivkraft. Detta val garanterar att ontologipaketet inte kan monopoliseras av något privat företag när det är färdigt. Problemet är just att "när det är färdigt", dvs. att arbeta med</w:t>
      </w:r>
    </w:p>
    <w:p>
      <w:r>
        <w:rPr>
          <w:b/>
          <w:color w:val="FF0000"/>
        </w:rPr>
        <w:t xml:space="preserve">id 281</w:t>
      </w:r>
    </w:p>
    <w:p>
      <w:r>
        <w:rPr>
          <w:b w:val="0"/>
        </w:rPr>
        <w:t xml:space="preserve">Inget slut på smör i Finland Under 2011 har smörkonsumtionen ökat med nästan 20 %, dvs. fördubblats jämfört med 2009, men den totala fettkonsumtionen har varit stabil. Konsumenterna föredrar produkter med högre fetthalt framför lättare produkter . Det har också skett en förskjutning av fettkonsumtionen från märkesprodukter till mjölkbaserade produkter . Valio fortsätter att leverera smör för försäljning trots höstens konsumtionstopp . Valio fortsätter att leverera smör, men den snabba förändringen i efterfrågan återspeglas i bristen på smör i butikshyllorna . Efterfrågan är större än vad som kan tillhandahållas . Smöret fördelas jämnt mellan butikerna, även om det bara är lite åt gången . "Min egen uppskattning är att smörförbrukningen i år kommer att hamna på cirka 4 kilo per person, jämfört med 2,9 kilo år 2010", säger Reima Luomala, chef för resultatenheten inom affärsområdet Ost, fetter och industriprodukter. Det kommer att finnas mer smör på julborden om konsumenterna vågar köpa bara det de behöver nu. Det finns ingen anledning att hamstra överskottssmör, eftersom Valio efter årsskiftet kan förse den inhemska marknaden med den nödvändiga mängden smör. Förutom den ökade efterfrågan beror bristen på smör också på att mjölkproduktionen är lägre än väntat. Valio får i år in ett par procent mindre mjölk än beräknat, dvs. cirka 30 miljoner liter. Detta skulle ha kunnat användas för att tillverka cirka 1,5 miljoner kilo smör. Orsaken till minskningen av mjölkproduktionen är den stagnerande genomsnittliga produktionstillväxten, vilket främst beror på den goda mängden men dåliga kvaliteten på ensilageskörden förra sommaren och den kraftiga prisökningen på inköpt smörfett. Konkurrensmyndigheten tvingar också Valio att sälja mjölk till sina konkurrenter, vilket gör att det blir mindre grädde kvar för smörproduktion. Exporten har styrts om till hemmamarknaden Valio har styrt om så mycket av sitt exportsmör till hemmamarknaden som möjligt på kort tid. Utöver sin inhemska handel har Valio exportkontrakt som inte kan sägas upp. Exportvolymerna har redan minskat med cirka 20 procent och nästa år kommer Valio att kunna tillgodose den inhemska efterfrågan.</w:t>
      </w:r>
    </w:p>
    <w:p>
      <w:r>
        <w:rPr>
          <w:b/>
          <w:color w:val="FF0000"/>
        </w:rPr>
        <w:t xml:space="preserve">id 282</w:t>
      </w:r>
    </w:p>
    <w:p>
      <w:r>
        <w:rPr>
          <w:b w:val="0"/>
        </w:rPr>
        <w:t xml:space="preserve">Om du letar efter recessionssäkra affärsmöjligheter är du på rätt plats. Du kanske upptäcker detta av många anledningar, kanske har du varit arbetslös eller letar efter nya sätt att tjäna pengar. Det spelar ingen roll varför du är här mitt mål är att hjälpa dig att hitta recessionssäkra affärsmöjligheter som passar ditt liv och få dig igång. Vad jag fann är när du börjar titta på de olika sätten att tjäna pengar på nätet läge du kommer att se, det finns massor av olika affärsnivåer. Varför Internet? När jag först började titta på recession bevis affärsmöjligheter, Jag insåg plötsligt hur mycket jag inte visste om saker som till exempel att vara en affiliate trader , Jag visste aldrig att dessa saker var möjliga . Få så denna produkt som du vill leta efter och när du säljer den du får en provision, ibland upp till 75 procent . Inga återbetalningar eller returnerade produkter som du kan hantera. De flesta har hört talas om det, men visste du att du kan tjäna pengar på det? EBay är verkligen ett bra ställe att börja använda för online-verksamhet. Vad sägs om att göra undersökningar för människor och betalning eller saker som har att göra med saker som du älskar men som andra människor annonserar på din webbplats . Så som du kan se har vi redan innan vi har gått till andra upptäckt några fantastiska recessionssäkra affärsmöjligheter. Sök i samband med internet en sak är att det faktiskt kan vara information överbestånd när du letar efter recessionssäkra affärsmöjligheter. Vad händer nu? Bestäm dig för vad du vill göra. Detta är viktigt. Försök alltid att göra affärer - något som du tycker om så att du kan experimentera, annars blir det tråkigt och du ger upp. Gratis e-bok-arbetar $47 Öppna min länk i slutet av artikeln . Den här e-boken innehåller en hel del information om hur du kan börja använda lama proof affärsmöjligheter. Skriv ytterligare forskningsstudier eller eBay Google och du kommer att använda många idéer . Det är verkligen viktigt att njuta av och ha kul med vad du än gör för verksamhet. Ja, det finns en del tråkiga jobb, men dessa kan alltid läggas ut på entreprenad. Ett litet företag eller till och med ett stort företag på internet är precis som ett offline företag, du kommer att behöva sätta in en del drift, men jag tror ärligt talat, det finns fler recessionssäkra affärsmöjligheter på internet än någonstans om någon annan. Du vet bara att du kan sätta upp en blogg och skriva saker du älskar och vad som kallas "AdSense" din webbplats kommer att inrättas och betalas när någon klickar på dina annonser. Att skapa en blogg är lätt och vissa är gratis. Google erbjuder ett system för gratis bloggar där du kan skapa en bloggerblogg när du har ett e-postkonto och komma igång. Hitta dessa kostnadsfria webbplatser på Google eller Yahoo. Om du vill börja skriva om något som du tycker är roligt med hjälp av ClickBank kan du leta efter produkter som är relaterade till ditt valda ämne och skapa en länk. Detta kan låta lite skrämmande för alla, men clickbank är gratis och lätt att använda. Det är en bra affilaite , för marknadsföring och för att söka efter recessionssäkra affärsmöjligheter.</w:t>
      </w:r>
    </w:p>
    <w:p>
      <w:r>
        <w:rPr>
          <w:b/>
          <w:color w:val="FF0000"/>
        </w:rPr>
        <w:t xml:space="preserve">id 283</w:t>
      </w:r>
    </w:p>
    <w:p>
      <w:r>
        <w:rPr>
          <w:b w:val="0"/>
        </w:rPr>
        <w:t xml:space="preserve">Nedan listas användarflaggorna : A = Är serveradministratör . a = Är serviceadministratör . B = Markerar en person som en bot . b* = Kan läsa och skicka chatpops . C = Är CoAdmin , eller Assistant Admin . d = Döv , kan inte se servermeddelanden men kan få privata meddelanden normalt . e* = Kan lyssna på servermeddelanden som skickas av +e-användare . G = Filtrerar bort alla onda ord ( badwords.message.conf ) i meddelanden . g = Kan läsa och lyssna på GlobOps och LocalOps . H = Endast IrcOps ! Döljer IRC-operatörens status . Den visas inte med /who eller /whois . h = Om läget är aktiverat betyder det att du är tillgänglig för hjälp och råd . I* = Osynlig i /part . Gör dig osynlig i kanaler . i = Osynlig , du är inte synlig i /who , det här läget är aktiverat som standard . k* = Visar alla /kill-samtal som har gjorts med /kill . N = På NetAdmin (nätverksadministratör) O = Lokal IRC-operatör . o = GlobOp eller global operatör . p = Dölj kanalerna du är på . De är inte synliga med /who /wii eller /whois q = Endast serviceadministratörer ! Endast U-lines kan sparka ut dig . R = Gör det möjligt för dig att ta emot PRIVMSG och NOTICE från registrerade användare . r = Betyder att ditt smeknamn nu är registrerat . I SynIRC-nätverket görs detta genom att skapa ett konto hos NickServ-boten så att kommandot HELP ibland hjälper dig att bättre förstå vilka kommandon som NickServ-boten känner igen . S = Endast för tjänster (skyddar dem) . s = Kan lyssna på servermeddelanden . T = förhindrar att du tar emot CTCP:er . t = talar om för dig att du använder en virtuell värd . ( kommandot /vhost ) V = markerar dig som WebTV-användare . v = tar emot avvisningsmeddelanden för infekterade DCC-överföringar . W = endast IrcOps ! Du kan se /whois- eller /wii-sökningar som folk gör på ditt nick . w = Se wallops , IrcOps kan också skriva dem med kommandot /wallop . x = Ger dig en mask för värddatorn du använder . Det här läget kommer också att aktiveras när IRCop ändrar sin vhost . z = Betyder att du använder en säker anslutning ( SSL ) . Nedan följer en lista över åtminstone de lägen som används i UnrealIRC-baserade nätverk A = Endast administratörer av servern/nätverket kan få tillgång till kanalen ( administratörer kan ställa in detta ) a = Ställer in användaren i ett säkerhetsläge, så att användaren är administratör för den önskade kanalen , detta görs med kommandot : /mode +a &amp;lt;nick &amp;gt ; . Används inte i Quakenet . b = Förbjuder namnet från kanalen . Använd : /ban &amp;lt;nick &amp;gt ; eller adressmask ( se nedan ) , fungerar också : /mode +b för värden . Sedan finns det : * ! ~*@**.it = bannii-domän om ident inte fungerar, exempel är italiensk domän. * !*heka400@* = förbjuder alla idents med "heka400" som ident oavsett värd. * !*heka ? ? ? @* = som föregående, men förbudet gäller även om identet är t.ex. " heka123 " eller " heka593 " . Observera att frågetecknet är ett jokertecken, dvs. det ersätter alla andra enskilda tecken och asterisken * ersätter ett helt ord eller rimmar till och med ! * ! * * *@* . virginmedia.com = förbjuder alla värdar som slutar på " virginmedia.com " ( Även om du inte läser det här, kan du på samma sätt ställa in ignoreringsregler som är effektiva om användarens värd är densamma men varierar identiskt.</w:t>
      </w:r>
    </w:p>
    <w:p>
      <w:r>
        <w:rPr>
          <w:b/>
          <w:color w:val="FF0000"/>
        </w:rPr>
        <w:t xml:space="preserve">id 284</w:t>
      </w:r>
    </w:p>
    <w:p>
      <w:r>
        <w:rPr>
          <w:b w:val="0"/>
        </w:rPr>
        <w:t xml:space="preserve">En kranvagn är billigast och mest effektivt, du behöver inte ha ett fotbollslag för att köra maskinerna, eller om du går in i branschen. Tietty Jag är en ivrig balroterare , men gränserna för meningsfullheten av jobbet , är maskinerna så dyra jämfört med även en kam , och varaktigheten är aldrig något speciellt i foder foder för längre . Med en traktor om du urakoituttaa så är hela saken över på 24 timmar , balar är dyra för en så stor yta , och husbilen är nu så snabbt oo et det skulle knappast ha tid för andra att köra . Om du köper igen ajosilppurin så måste det hitta andra körning verkligen mycket att det är någon mening och fortfarande få jobbet att rotera klippning, karhotukset , fragmentering mellan 2-5 stora vagn med förare och silo stor maskin som har tid att sprida . Om du har egen tid och utrustning så sätt den antingen på silon eller i den mellanliggande drivningen , även om många kedjor av ensilagefördelare inte låter värdarna i den mellanliggande drivningen eftersom de saktar ner hela kedjan eftersom det inte finns någon rutin i rytmen . Vad sägs om en ny/nyare precisionstracker ... Rimligt pris och tillräckligt med kraft. Ett huvud med rak kant kommer att få ännu mer användning för maskinen. Enligt situationen kan man köra även från närliggande fält med en släpvagn med samma traktor när man strimlar foder . På tre dagar bör det vara lätt att samla in foder från det området med en kraftfull traktordriven precisionsmaskin ... Vagnen finns redan där och om förarna är tillgängliga är jobbet gjort. Som investering är det betydligt billigare. Och det är värt att göra grovbearbetningen för att göra arbetet effektivare. Den typen av fält gör jag ensam 1,5-2 gånger (beroende på grödan) på sommaren med en balpress. Även gräsklippning, även om värdinnan ibland hjälper till med det . Om du kan göra det själv, glöm kontraktsskrivning, betala dina egna maskiner i stället ... Vad sägs om en ny/nyare precisionsförstörare ... Ganska prisvärd och med tillräckligt med kraft. Det raka kanthuvudet kan fortfarande användas mer för maskinen . Enligt situationen kan man köra även från närliggande fält med en släpvagn med samma traktor när man strimlar foder . På tre dagar bör det vara lätt att samla in foder från det området med en kraftfull traktordriven precisionsmaskin ... Vagnen finns redan där och om förarna är tillgängliga är jobbet gjort. Som investering är det betydligt billigare. Och det är värt att göra grovbearbetningen för att göra arbetet effektivare. En begagnad ensilageskördare är förmodligen så liten att dess skördekraft inte är bättre än så . Och ... var i hela världen får man tag på den gamle mannen som vrider på kedjan? Den 27 moto vagn kan då hålla något som 5-6 ton gräs ... det är verkligen inte så mycket om vagnen är där och förare / samarbete redan så utan tvekan med en bogserad fortsätta om silon är i tid .. om inte i tid med silon även nu så pickupen samlare och ett par maskiner till silon .. om silon entreprenör möjligt att få på plats och blocken av något slag , sälja vagnen och dem och vara i silon med sin egen extra .. -att underhålla sin egen silo kräver tid och eftertanke -det är dyrt att underhålla och enkelt att reparera och ersätta -vagnar i silokedjor kan användas för annan körning utanför säsongen om det behövs -ingen lastbil är det enklaste, långsammaste och mest engångsarbete på silon Tack för dina kommentarer, jag måste kolla upp dessa sidor och kalkylatorer mer. Vi kommer säkert inte att göra fler balar för att göra dem är så mycket bearbetningsarbete, samla in från entreprenören först till kanten av fältet och sedan fortfarande transportarbete och riva plast nej tack :) när vagnsutrustningen redan finns är det nog enklast och billigast att köpa en nyare precisionsensilage. 170:an är för liten för en pick-up och fragmenteringsvagnen är eländigt långsam . den snabbaste av dem är fragmenteringskedjan , om vagnarna går</w:t>
      </w:r>
    </w:p>
    <w:p>
      <w:r>
        <w:rPr>
          <w:b/>
          <w:color w:val="FF0000"/>
        </w:rPr>
        <w:t xml:space="preserve">id 285</w:t>
      </w:r>
    </w:p>
    <w:p>
      <w:r>
        <w:rPr>
          <w:b w:val="0"/>
        </w:rPr>
        <w:t xml:space="preserve">Finansminister Jutta Urpilainen krävde nya åtgärder mot skatteparadis och skatteflykt vid ett internationellt rundabordssamtal. Urpilainen efterlyste en etisk marknadsekonomi där skatteparadis inte har någon plats. - Den senaste internationella debatten visar att kampen mot skatteparadis har blivit ett hett ämne i den internationella politiken. Vi måste nu ta tillfället i akt och få de dolda att betala", sade finansminister Urpilainen vid en internationell debatt om skatteparadis i Helsingfors i dag. Utgångspunkten för dagens diskussion var den handlingsplan som Europeiska kommissionen offentliggjorde i december förra året och som innehåller ett antal konkreta åtgärdsförslag . - Skatteflykt och skatteparadis bygger på tre hemligheter: banksekretess, företagssekretess och statssekretess , sade Urpilainen . Enligt Urpilainen borde bankerna i Finland också vara skyldiga att rapportera om stora överföringar av medel till utlandet . Internationella avtal måste också garantera tillgången till information från utländska banker - Finland lade i början av året fram ett initiativ i denna fråga till USA. Företagens ägarförhållanden och företagsregister måste också göras öppna. Den nuvarande finska regeringen har tagit itu med skatteflykt inom multinationella företag genom att begränsa rätten att dra av räntor och genom ett separat projekt för internprissättning som gav 80 miljoner euro mer skatteintäkter bara under det första året - Skatteflykt kostar EU-länderna 1 000 miljarder euro per år i förlorade skatteintäkter. Vi behöver viljan att förändra saker och ting . Jag hoppas att vi vid EU:s finansministermöte i maj gemensamt kan säga till skatteparadisen: "Vi vill ha tillbaka våra pengar", sade Urpilainen.</w:t>
      </w:r>
    </w:p>
    <w:p>
      <w:r>
        <w:rPr>
          <w:b/>
          <w:color w:val="FF0000"/>
        </w:rPr>
        <w:t xml:space="preserve">id 286</w:t>
      </w:r>
    </w:p>
    <w:p>
      <w:r>
        <w:rPr>
          <w:b w:val="0"/>
        </w:rPr>
        <w:t xml:space="preserve">År 1970 förutspådde Osmo A. Wiio ganska bra hur Finland skulle se ut på 2000-talet.När jag gick igenom mitt hembibliotek stötte jag på en bok som heter "Finland år 2000". Trots sitt namn är det inte ett historiskt verk, utan snarare ett futurologiskt. Den redigerades av Kalevi Haikara 1970 och innehåller åsikter från experter från olika samhällsskikt om hur världen, och framför allt Finland, skulle se ut om 30 år, år 2000. Haikara presenterar boken i sina inledande ord: "Den här boken diskuterar futurologi, men det gör den inte till futurologi . Den här boken handlar om framtiden, men inte genom att förutsäga framtiden enbart på grundval av fantasi och inte genom att glida från uppfinning till uppfinning." . Den mest allmänna texten i boken är förmodligen professor Osmo A. Wiios artikel "Predictions of the Future" . Wiio lyfter fram och granskar några viktiga framtidsuppskattningar som han ser som väsentliga. Under de senaste åren har en separat forskningsgren utvecklats för att utarbeta prognoser: futurologi , eller framtidsforskning , säger Wiio. Men "man bör inte förvänta sig för mycket av futurologin: den har inga mirakulösa medel till sitt förfogande för att förutse framtida händelser . Utgångspunkten är alltid nuvarande och tidigare kunskaper, som genom att ordna och kombinera dem kan användas för att skapa en trolig framtid " . http:/ /fi .wikipedia .org/wiki/ Osmo_A._Wiio Problemen med prognoser är följande: framtiden ses i ett alltför soligt ljus, misslyckanden, olyckor och katastrofer kan inte förutses . Wiio delar in prognoser i tre kategorier, de grundläggande typerna: 1. ) Ren prognos; den bygger på den nuvarande utvecklingen, trendlinjen förlängs som med en linjal. 2. ) Förgrenad prognos; den svarar som om den svarar på frågan: vad händer om ... ? Olika scenarier presenteras under olika förhållanden, inklusive ett katastrofscenario. 3. ) Vägledande eller normativ prognos ; som namnet antyder försöker den besvara frågan: vart ska vi gå? Den uttrycker hur önskvärda alternativen är och visar ofta också vart man under inga omständigheter bör gå. Wiios lista Av rent intresse listar jag här några av de viktigaste Osmo A. Efter varje förutsägelse kommer jag att presentera min egen bedömning av hur rätt eller fel förutsägelsen verkar ha varit i verkligheten. : Enligt ämne : FÖRUTSÄTTELSER: Förutsägelse nr 1 . ) Det råder ganska stor enighet om att ett fullskaligt kärnvapenkrig mellan supermakterna skulle kunna hota mänsklighetens existens . Sant / falskt : hotet om kärnvapenkrig kvarstår, men världen har skonats från kärnvapenkrig ... Förutsägelse 2. ) Befolkning : 1970 uppgick den till 3,3 miljarder människor och år 2000 beräknas den vara cirka 7 miljarder människor ; det är högst osannolikt att livsmedelsproduktionen skulle kunna fördubblas under samma tid, så en snabb minskning av födelsetalen verkar vara den enda utvägen . Fel: befolkningstillväxten var som förutspåtts, endast i Kina uppnåddes en massiv minskning av födelsetalen. Kapaciteten att producera den mat som behövs för 7-8 miljarder människor finns, men viljan saknas . Prognos 3. ) Negativ klimatförändring på grund av koldioxid i atmosfären , föroreningar tros förstöra vattenförsörjningen + mikroorganismer i haven - plankton - tros dö på grund av gifter i haven . Fel: ingen eller delvis rätt .. EKONOMI : Prognos 4. ) Levnadsstandarden i industriländerna kommer att stiga snabbt . År 2000 kommer åtminstone USA , Japan , Sverige , Schweiz , Kanada , Tyskland , Österrike , Tyskland , Österrike , Schweiz , Tyskland , Österrike , Tyskland , Tyskland , Tyskland , Tyskland , Tyskland , Japan , Sverige , Schweiz , Kanada , Tyskland , Tyskland , Japan , Sverige , Schweiz , Kanada , Tyskland .</w:t>
      </w:r>
    </w:p>
    <w:p>
      <w:r>
        <w:rPr>
          <w:b/>
          <w:color w:val="FF0000"/>
        </w:rPr>
        <w:t xml:space="preserve">id 287</w:t>
      </w:r>
    </w:p>
    <w:p>
      <w:r>
        <w:rPr>
          <w:b w:val="0"/>
        </w:rPr>
        <w:t xml:space="preserve">... Det är så mycket folk på vänstersidan av julfesten att jag inte kan hänga med, och det kanske ändå skulle vara trevligare med en mindre grupp! Jag väntar mitt andra barn, som ska födas den 5.12. Det första barnet fyllde ett år i fredags, men eftersom vi börjar bli äldre bestämde vi oss för att gå in i en ny vårdomgång tidigt ... och överraskande nog verkar den första vårdomgången ha fungerat. Båda barnen har alltså avlats med en injektion . Ultraljudet i början av graviditeten gjordes redan för en vecka sedan vid 6+2 och allt var bra. Nästa ultraljud är nästa måndag rv8+2 och förhoppningsvis kommer det att vara lika goda nyheter. Yksis och jordnöt rv 7+3 [ quote author= " YksityinenAsia " time= " 22.04.2009 at 05:21 " ] ... det är ett sådant surr på julfesten på den väntande sidan att jag inte kan hänga med och hur som helst kanske en mindre grupp skulle vara trevligare ! Jag väntar mitt andra barn, som ska födas den 5.12. Det första barnet fyllde ett år i fredags, men eftersom vi börjar bli äldre bestämde vi oss för att gå en ny omgång vård tidigt ... och överraskande överraskning, den första omgången vård verkar ha fungerat. Båda barnen har alltså avlats med en injektion . Ultraljudet i början av graviditeten gjordes redan för en vecka sedan vid 6+2 och allt var bra. Nästa ultraljud är nästa måndag rv8+2 och förhoppningsvis kommer det att vara lika goda nyheter. Vi var på resa i en vecka och det var bra! Vi klarade oss till den sjunde veckan utan alltför mycket stress, eftersom det fanns mer att göra än att tänka på att vara gravid . ;) Fast nu är jag orolig för att jag kanske har ätit något som åtminstone kommer att ge mig listeria och ett par andra sjukdomar som är farliga för fostret ... :o Det är inte lätt att vara gravid (vilket jag fortfarande inte riktigt kan tro) Symtomen är fortfarande milda, även om jag tror att jag börjar känna mig lite illamående, om inte psykiskt. ;) Och jag har varit fruktansvärt trött, från 20:00 har jag redan velat gå och lägga mig, men å andra sidan har vi varit på väg hela dagen, så det bidrar också till tröttheten. Tandu : Jag hade ett blodprov på pp 12 redan 160, vilket redan var mycket bra. Det skulle ha varit bra även om det hade varit pp 14, den "riktiga" testdagen. Jag fick inte starka linjer hemma i det skedet. Varje typ av sådan liten osäkerhet i början är verkligen utmattande ! Jag antar att du gjorde kontrollprovet idag? Vad blev resultatet? Förhoppningsvis är det tillräckligt! *bd* Yksis : Det är trevligt att se dig skriva här också! Det känns trevligare att ha en grupp människor vars nyheter man kan komma ihåg med namn, så det är lättare att leva med andras graviditet. Snart kommer du att ha din nästa ultra framför dig, trevligt! Nästa tisdag är det ultraljud och jag hoppas att allt är bra då! Jag har inte riktigt kunnat njuta av situationen ännu, eftersom jag på något sätt känner att tänk om det inte är sant trots allt ... :S Killa rv 6+1 [ quote author= " Naomiina " time= " 23.04.2009 at 21:19 " ] Vi var på resa i en vecka och det var jättebra ! Vi klarade oss till den sjunde veckan utan att stressa för mycket då vi hade annat att göra än att tänka på att vi var gravida ;) Fast nu är jag orolig för att jag kanske har ätit något som ger mig åtminstone listeria och ett par andra sjukdomar som är farliga för fostret ... :o Det är inte lätt att vara gravid (vilket jag fortfarande inte riktigt kan tro) Symtomen är fortfarande milda, även om jag tror att jag börjar känna mig lite illamående, om inte psykiskt. ;) Och jag har varit fruktansvärt trött, från 20.00 har jag redan velat gå till sängs, men å andra sidan har vi varit på väg hela dagen, så det bidrar också till tröttheten. Tandu : Jag hade ett blodprovresultat på 12 pp redan 160, vilket redan var mycket bra. Det skulle ha varit bra även om det hade varit 14 pp eller "rätt".</w:t>
      </w:r>
    </w:p>
    <w:p>
      <w:r>
        <w:rPr>
          <w:b/>
          <w:color w:val="FF0000"/>
        </w:rPr>
        <w:t xml:space="preserve">id 288</w:t>
      </w:r>
    </w:p>
    <w:p>
      <w:r>
        <w:rPr>
          <w:b w:val="0"/>
        </w:rPr>
        <w:t xml:space="preserve">RaKe Men Offentliga meddelanden Juha Ingen träning i dag . Imorgon kl 19.15 . Jag ger utrustningen till dem som fortfarande saknas . Ta alla matcher med båda tröjorna. Meddela mig om du behöver skjuts. Marko Med de sista minuten-uttagningarna blir det förmodligen ingen träning med 7 spelare? För ungefär en månad sedan har Juha Pelikamat äntligen anlänt och kommer att delas ut idag på träningarna . Priset överenskoms till 50 ,-€ och det bör betalas ganska snart med ditt eget referensnummer . Även om leveransen av varorna tog lång tid, så kommer räkningen och förfallodagen att komma snabbt . För ungefär en månad sedan Takala Handled . För ungefär en månad sedan Jussi Hianoo Jani ! Andra kans pikasesti ! Du kan betala med samma referensnummer som andra betalningar . Månadsbetalningar på 20 euro saknas också ganska ofta .</w:t>
      </w:r>
    </w:p>
    <w:p>
      <w:r>
        <w:rPr>
          <w:b/>
          <w:color w:val="FF0000"/>
        </w:rPr>
        <w:t xml:space="preserve">id 289</w:t>
      </w:r>
    </w:p>
    <w:p>
      <w:r>
        <w:rPr>
          <w:b w:val="0"/>
        </w:rPr>
        <w:t xml:space="preserve">' ' ' ' ' ' Kroppsmålning ' ' ' ' ' ' eller ' ' ' ' "skin painting" ' ' ' ' ' avser utsmyckning av delar av hela kroppen genom målning. Ämnena för skin paintings varierar.  Till exempel kan en genomarbetad hudmålning som imiterar kläder vara svår att skilja från riktiga kläder utan att titta närmare. Ibland ingår även tatueringar och hennatatueringar i begreppet kroppsmålning. En parallell eller allmän term för kroppsmålning är "kroppskonst", vilket understryker dess betydelse som konstform. Förutom hudmålningar och smink kan helheten av verket även omfatta till exempel smycken eller kläder. Denna konstform har sina rötter i scenkonsten, där artisterna traditionellt har varit maskerade som olika karaktärer. En parallell eller allmän term för kroppsmålning är "kroppskonst", vilket understryker dess betydelse som konstform. Det totala verket kan inte bara omfatta hudfärg och smink utan också till exempel smycken eller kläder. Den har sina rötter i scenkonsten, där artisterna traditionellt har varit maskerade som olika karaktärer. Linje 9 : Linje 9 : Kroppsmålning kombineras ofta med [ [latex] ]a , som används för att skulptera ansikten och andra detaljer. Hudmålning kan du göra själv genom att köpa vanlig hudfärg i en butik och öva. Det är bra att ha en annan person som hjälper dig, eftersom din hand inte når alla ställen. Det finns också professionella hudmålare i Finland . Kroppsmålning kombineras ofta med [ [latex] ]a , som kan användas för att forma ansikten och andra detaljer. Hudmålning kan du göra själv genom att köpa vanlig hudfärg i en butik och öva. Det är bra att ha en annan person som hjälper dig, eftersom din hand inte når alla ställen. Det finns också professionella hudmålare i Finland . - == Se även == - * [ [ [ Antropomorfisk konst ] ] ] == Länkar till praktiska sidor == == == Länkar till praktiska sidor == Antireklamkontroll . Fyll inte i denna ruta!  Till exempel kan en genomarbetad hudmålning som imiterar kläder vara svår att skilja från riktiga kläder utan närmare granskning. Ibland ingår även tatueringar och hennatatueringar i begreppet kroppsmålning. En parallell eller allmän term för kroppsmålning är ''kroppskonst'', vilket understryker dess betydelse som konstform. Förutom hudmålningar och smink kan helheten av verket även omfatta till exempel smycken eller kläder. Rötterna till konstformen kan hittas i scenkonsten, där artisterna traditionellt har varit maskerade som olika karaktärer. ==Kroppsmålning i den turkiska kulturen= = Kroppsmålning är inte lika populärt i [[turkisk kultur]] som [ [ [ [ pälsdräkt] ]it , även om tekniken ger ett exakt resultat. Kroppsmålning är dock tidskrävande och dyrt, och hudmålningar är kortlivade . Kroppsmålning kombineras ofta med [ [latex] ]a , som används för att skulptera ansikten och andra detaljer . Hudmålning kan du göra själv genom att köpa vanlig hudfärg i en butik och öva. Det är bra att ha en annan person som hjälper dig, eftersom din hand inte når alla ställen. Det finns också några i Finland</w:t>
      </w:r>
    </w:p>
    <w:p>
      <w:r>
        <w:rPr>
          <w:b/>
          <w:color w:val="FF0000"/>
        </w:rPr>
        <w:t xml:space="preserve">id 290</w:t>
      </w:r>
    </w:p>
    <w:p>
      <w:r>
        <w:rPr>
          <w:b w:val="0"/>
        </w:rPr>
        <w:t xml:space="preserve">Collinus , Ericus Johannis ( K 1682 ) Klivius , Erik Johansson Från sydvästra Finland ( Kotivuori 2005 ) , S troligen sent 1640-tal ; enligt annan information ( G. Rein , History of Lohja 1944 ) troligen son till Johannes Jacobi Collinus, kaplan i Nummi i Lohja . Studerande ( Klivius , Eric Johannis ) i Åbo 1659/60 ; stipendiat ( Ericus Johannis Collinus , Finlandus ) vårterminen 1665 - vårterminen 1668 . Collinus bråkade med biskopen i Åbo Johannes Gezelius Sr och nämns i konsistoriets protokoll 28.11.1666 . I januari 1668 var han tvungen att pantsätta sitt stipendium och sina böcker, eftersom han hade stora skulder. Enligt Kotivuori, troligen kyrkoherde i Lohja på 1670-talet; borgmästare i Åbo 1678 , flyttade han tydligen till en annan ort samma år.</w:t>
      </w:r>
    </w:p>
    <w:p>
      <w:r>
        <w:rPr>
          <w:b/>
          <w:color w:val="FF0000"/>
        </w:rPr>
        <w:t xml:space="preserve">id 291</w:t>
      </w:r>
    </w:p>
    <w:p>
      <w:r>
        <w:rPr>
          <w:b w:val="0"/>
        </w:rPr>
        <w:t xml:space="preserve">Sök hotell Borkum Billiga hotell Borkum Letar du efter det perfekta hotellet för din resa till Borkum och vet inte var du ska börja? Du behöver inte leta längre eftersom vi på eBookers har samlat över 100 000 olika hotell världen över för att göra dina researrangemang på ett och samma ställe; enkelt, snabbt och framför allt så prisvärt som möjligt. Borkum är en stad med mycket att göra och se, och det är därför det är så viktigt att hitta ett hotell som passar dina behov och resplaner. Du kan börja din sökning efter lämpliga hotell genom att ange de datum du vill bo i sökmotorn ovan. Om du har flyg att boka kan du också söka efter lämpliga flyg till Borkum . Vi har byggt vår sökmotor för att tillgodose ett brett spektrum av behov så att alla kan hitta det hotell de vill ha snabbt och enkelt i Borkum . Om du till exempel vill hitta ett hotell så nära stadens centrum som möjligt, kan du sortera sökresultaten efter plats så att du kan se hotellen på kartan. Du kan också sortera sökresultaten efter stjärnbetyg, kundrecensioner och pris för att hitta det hotell som bäst passar dina behov. Om till exempel trådlös internetuppkoppling är en förutsättning för din vistelse kan du välja att visa endast de hotell där du kan ansluta till internet. Om du är tillräckligt tidig kan vi ofta ge dig andra extra fördelar som du inte får någon annanstans! Möjliga extra förmåner är en procentuell rabatt på det totala priset för din vistelse, tre nätter för priset av två, eller så kan du få en gratis frukost som ingår i priset för ditt rum. Om du är fler än en person som ska resa är det lätt att boka rum för en större grupp på en gång, eftersom du kan boka flera rum med en bokning. Om jag vore du skulle jag inte vänta längre, utan börja leta efter det bästa hotellet i Borkum direkt. Vi på eBookers vill vara där för dig redan under planeringen av din resa, så kom ihåg att du kan kontakta oss om du har några frågor om din kommande resa. Börja planera din resa direkt genom att skriva in datumen i sökmotorn ovan och klicka på knappen "Sök" ! Priserna är de lägsta tillgängliga baspriserna för de kommande 30 dagarna . Priserna kan ändras och inkluderar inte nödvändigtvis hotellets serviceavgifter, priser för extrasängar eller andra avgifter, t.ex. avgifter för rumsservice. Hotellet kommer dock att debitera i lokal valuta till den aktuella växelkursen. Lokala avgifter kommer att debiteras separat. Ebookers.fi är Finlands ledande resebyrå på nätet som specialiserar sig på billiga flygresor, stadsresor, hotell, resepaket och biluthyrning. På vår webbplats kan du också paketera din egen semester genom att boka flyg och hotell till din favoritdestination. Vi samarbetar med de bästa flygbolagen, till exempel Finnair , SAS , Lufthansa , British Airways , KLM , Turkish Airlines och Etihad Airways . Billiga flyg hittar du bäst genom att jämföra erbjudanden från olika flygbolag .</w:t>
      </w:r>
    </w:p>
    <w:p>
      <w:r>
        <w:rPr>
          <w:b/>
          <w:color w:val="FF0000"/>
        </w:rPr>
        <w:t xml:space="preserve">id 292</w:t>
      </w:r>
    </w:p>
    <w:p>
      <w:r>
        <w:rPr>
          <w:b w:val="0"/>
        </w:rPr>
        <w:t xml:space="preserve">Behandlingsinformation Budgetinitiativ 157/2008 vp Tilldelning av medel för inledandet av Hankasalmi avloppsvattenprojekt till riksdagen Hankasalmi avloppsreningsverk är i behov av förnyelse och kommunen har utifrån en jämförelse av alternativen ansett att byggandet av ett eget nytt avloppsreningsverk är det fördelaktigaste alternativet. I samband med projektet samlas också avloppsvattnet från reningsverken i Niemisjärvi och Asema upp via ett överföringsavlopp för behandling i ett centralt reningsverk. Kostnaden för projektet uppskattas till 5,1 miljoner euro, varav överföringsledningarna och avloppsledningen står för cirka 2,3 miljoner euro. Att samla avloppsvattnet från Hankasalmi i en enda reningsanläggning är en betydande förbättring av miljöskyddet, men det är mycket kostsamt för en liten kommun att genomföra. Ett betydande bidrag från staten till projektet är därför motiverat och viktigt. Mot bakgrund av ovanstående föreslår vi att riksdagen i artikel 35.10.77 i statsbudgeten för 2009 tar upp ytterligare 380 000 euro för att starta projektet för avloppsvatten från Hankasalmi.</w:t>
      </w:r>
    </w:p>
    <w:p>
      <w:r>
        <w:rPr>
          <w:b/>
          <w:color w:val="FF0000"/>
        </w:rPr>
        <w:t xml:space="preserve">id 293</w:t>
      </w:r>
    </w:p>
    <w:p>
      <w:r>
        <w:rPr>
          <w:b w:val="0"/>
        </w:rPr>
        <w:t xml:space="preserve">Flyg Genua Dublin Om du letar efter billiga flyg Genua - Dublin har du kommit till rätt ställe. På Ebookers älskar vi att resa, och glädjen att dela är den bästa glädjen, så vi vill att andra ska få njuta av den så mycket som möjligt, direkt från det ögonblick då du bokar din resa. Hitta de billigaste flyg från Genua till Dublin enkelt Att söka efter flyg kan ibland vara svårt om du inte vet vilka flygbolag som flyger från Genua till Dublin, oavsett om du bokar direkt med flygbolaget, via en resebyrå eller härifrån. Vi har information om över 400 flygbolag, så du kan vara säker på att det finns många flygbolag som flyger Genua - Dublin . Ange dina resedatum i vår sökmotor och börja välja din resa! Om du vet exakt vilken typ av flyg du vill ha, till exempel ett direktflyg med avgång på morgonen, kan du förfina din sökning med hjälp av dessa kriterier . Du kan även bläddra bland sökresultaten efter pris eller restid, så att du kan vara säker på att hitta det bästa flyget för dig . Har du bokat ditt boende i Dublin ännu? Om du stannar i flera dagar behöver du någonstans att sova på natten. Ingen fara, med oss kan du också boka hotell på din destination Dublin. Du kan se hotell efter pris, stjärnklassificering eller läge, och du kan läsa recensioner av tidigare besökare så att du vet vilken typ av service du kan förvänta dig. Vi erbjuder även biluthyrning om du vill ta dig runt mer fritt på din destination. Bilarna kommer från världens ledande biluthyrningsföretag och är garanterat av hög kvalitet. Du kan välja var du vill använda bilen och var du vill lämna tillbaka den för att göra resan så smidig som möjligt. Flygplatser Genoa , IT Genoa Airport ( GOA ) Flygplatser Dublin , IE Dublin Airport ( DUB ) Pris, skatter och avgifter : ebookers.fi:s priser uppdateras en gång om dagen. Priserna inkluderar alla skatter och avgifter exklusive eventuella bagageavgifter . Återbetalningar/ändringar/avbokningar : Om biljetten tillåter ändringar kommer en ändringsavgift på 45,00 € från ebookers plus eventuell skillnad mellan skatter och flygpriser samt flygbolagets ändringsavgifter att debiteras . Övriga villkor : Tidtabeller, priser och villkor kan ändras utan föregående meddelande . Platserna är begränsade och priserna kanske inte är tillgängliga på alla flygningar/dagar . Biljetterna är inte giltiga retroaktivt och kan inte användas i utbyte mot helt eller delvis oanvända biljetter . Biljetter kan inte ändras eller annulleras. Prisreglerna för varje biljett bör kontrolleras innan du betalar och bekräftar bokningen. Ebookers.fi är Finlands ledande resebyrå på nätet som specialiserar sig på billiga flygresor, stadsresor, hotell, resepaket och biluthyrning. På vår webbplats kan du också enkelt paketera din egen semester genom att boka flyg och hotell till din favoritdestination. Vi samarbetar med de bästa flygbolagen, till exempel Finnair , SAS , Lufthansa , British Airways , KLM , Turkish Airlines och Etihad Airways . Billiga flyg hittar du bäst genom att jämföra erbjudanden från olika flygbolag .</w:t>
      </w:r>
    </w:p>
    <w:p>
      <w:r>
        <w:rPr>
          <w:b/>
          <w:color w:val="FF0000"/>
        </w:rPr>
        <w:t xml:space="preserve">id 294</w:t>
      </w:r>
    </w:p>
    <w:p>
      <w:r>
        <w:rPr>
          <w:b w:val="0"/>
        </w:rPr>
        <w:t xml:space="preserve">Lördag Lördagen var ännu en kall dag ( +30´C ) Solen sken och svetten flödade, men det saktade inte ner action! Temperaturen kyldes ner med vattenlekar när grupperna tävlade om vem som INTE skulle bli blöt . Som tur var såg instruktörerna till att alla fick en vattenpistol och svalkade sig . Bibellektionerna handlade om trons ankomst och uppståndelsen . I bön slog vi spikar på korset som en symbol/påminnelse om att Jesus bar alla våra synder så att vi kan bli fria ! Kvällens novena var återigen en kittling av det roliga benet. Gruppen börjar dra sig tillbaka och stämningen på Larsmos femtonde läger är mycket trevlig !</w:t>
      </w:r>
    </w:p>
    <w:p>
      <w:r>
        <w:rPr>
          <w:b/>
          <w:color w:val="FF0000"/>
        </w:rPr>
        <w:t xml:space="preserve">id 295</w:t>
      </w:r>
    </w:p>
    <w:p>
      <w:r>
        <w:rPr>
          <w:b w:val="0"/>
        </w:rPr>
        <w:t xml:space="preserve">  Energieffektivitet Energieffektivitet blir allt viktigare inom livsmedels- och energiproduktion, hushåll, byggande, transporter och praktiskt taget alla livsområden. På många områden kan energieffektiviteten påverkas direkt eller indirekt genom en rad olika politiska instrument, t.ex. skatter, krav och tillståndsvillkor . Regleringen kan inriktas på energiråvaror, själva produktionen eller verksamheten och t.ex. på utsläppskontroller för produktionen . Kärnan i energieffektivitet är dock att effektivt utnyttja energiresurserna och därigenom samtidigt bromsa utarmningen av de ändliga energiresurserna och minska utsläppen. Energibesparingar är ett enklare sätt att uppnå dessa mål än att tillgodose slösaktiga konsumtionsbehov med alternativa energikällor . Användningen av bioenergi och andra förnybara energikällor kräver också energi och ger upphov till utsläpp åtminstone vid något tillfälle , med mycket få undantag . Den troliga ökningen av energipriserna kommer att påverka alla val, från hobbyer till lyxvaror . Olika beräkningsmetoder Det finns många sätt att se på energieffektivitet . Exempel på sätt att beräkna energiförbrukningen . De två sistnämnda är typiska delar av livscykelräkenskaperna . Utöver den förstnämnda energin kan den energi som krävs för tillverkning av insatsvaror och logistik hänföras till produkten . Energiproduktion För att producera bioenergi från råvaror till energi för användning krävs energi . Effektiviteten varierar också från teknik till teknik och från råmaterial till råmaterial. Särskilt vid värmeproduktion finns det en stor värmeförlust i själva distributionen . Det är inte alltid möjligt att använda den värme som produceras i elproduktionen . Förädlingen av biogas, till exempel till transportbränsle, kräver energi .</w:t>
      </w:r>
    </w:p>
    <w:p>
      <w:r>
        <w:rPr>
          <w:b/>
          <w:color w:val="FF0000"/>
        </w:rPr>
        <w:t xml:space="preserve">id 296</w:t>
      </w:r>
    </w:p>
    <w:p>
      <w:r>
        <w:rPr>
          <w:b w:val="0"/>
        </w:rPr>
        <w:t xml:space="preserve">Upptäcktsresa till Finland - "Wir haben Finnland entdecken"-projekt Våren 2010 (som Erasmuspraktikant) gjorde jag ett projekt med tyska elever i 7-8:e klass (Hauptschule) där min uppgift var a) att berätta om mitt hemland och b) att presentera Finland för dem. Jag planerade ett paket med 6 tillfällen, som började med att lära känna varandra (första gången) och kulminerade med en tysk presentation av eleverna " Wir haben Finnland entdecken ! " . 5:e gången : Vem bor i Finland? Berömda finländare och finsk konst På utställningen fanns finska varor, designprodukter, böcker, musik och bilder av kända finländare. Några av de personer vi träffade var Tarja Halonen , Martti Ahtisaari , Mauri Kunnas , Tove Jansson , Uppgifter : 11 ords dikt om Finland sammanfattning i par - skriv ett ord/en mening som har med projektet att göra och som börjar med bokstaven F eller S I U N O N O N M L I A N D Hälsningar från Finland ! Sammanfattning Första gången du skriver en hälsning hem på ett Finlandskort - vi föreställde oss att vi var på utbyte/semester i Finland och berättade om våra upplevelser för dem som var hemma . FINLAND-SUOMI A4:or i bruk ! Jag sammanställde ett 15 minuter långt verk från elevernas produktioner som vi presenterade för resten av skolan i skolsalen. Presentationen baserades på föredragshållarna och deras "anteckningar". Varje elev fick en egen bokstav bakom vilken jag hade skrivit raderna, inga bekymmer med att memorera eller glömma. Eleverna stod/satte sig i en rad runt scenen, i början låg lapparna i deras knä och när deras tur var över lämnades lappen i sikte. Och naturligtvis började vi med F , bakre raden från vänster J. Berättare : Det var en gång en finsk kvinna som hade flyttat till Tyskland. Hon ville studera på universitetet och göra ett projekt. Hon kom till oss och vi gjorde en resa till Finland. I dag får ni se en glimt av vår erfarenhet... Föreställningen avslutades med att Jaakko sjöng "Gold" . Vi började tyst och sjöng flera gånger, men höjde alltid våra röster lite. Frau Nicole, en annan lärare, hade också en "roll". Hon hade förmodligen somnat under föreställningen och vi väckte henne genom att sjunga:</w:t>
      </w:r>
    </w:p>
    <w:p>
      <w:r>
        <w:rPr>
          <w:b/>
          <w:color w:val="FF0000"/>
        </w:rPr>
        <w:t xml:space="preserve">id 297</w:t>
      </w:r>
    </w:p>
    <w:p>
      <w:r>
        <w:rPr>
          <w:b w:val="0"/>
        </w:rPr>
        <w:t xml:space="preserve">Skvallerforum Här är OL-UT-gängets online-skvaller ( det senaste längst upp ) . Anfall är det bästa försvaret , så [ GOSPING ALONE ] ( kräver inloggning för att undvika spam-botar ) . Skvallersidan fungerar automatiskt så ingenting censureras vid publiceringen . Om du vill ha ut något, skicka ett brev till administratören. I arkivet finns det gamla skvallret . Nu är även yacht-eye öppet . Fortfarande finns de gamla sidorna i cydeem , eftersom jag inte hade tid att koda Risto och Rams algoritm för approximation av ölkvantiteten här ännu . Jag tror att motsvarande kommer att finnas tillgänglig på intranätet . Juntta , 2005-10-24 13:16:27 Är det ingen som har några bilder att lägga in i galleriet? XXX , 2005-10-24 06:42:37 Sellainen tovie till den där jaktannonsen att du ska sätta en deadline för annonseringen senast måndag före jakten ... då vet du lite grann hur mycket öl som kommer att lastas i skogen . jägare , 2005-10-23 07:06:49 När kan jag anmäla mig till jakten ? ? ? mats , 2005-10-21 17:03:22 Nu väntar vi bara på att paparazzibilderna ska läggas till i fotobanken . Alla registrerade användare kommer att kunna lägga till bilder. I det nya systemet kan du också ställa in dina bilder så att de endast är synliga för inloggade användare, om du till exempel anser att bilden är särskilt känslig.</w:t>
      </w:r>
    </w:p>
    <w:p>
      <w:r>
        <w:rPr>
          <w:b/>
          <w:color w:val="FF0000"/>
        </w:rPr>
        <w:t xml:space="preserve">id 298</w:t>
      </w:r>
    </w:p>
    <w:p>
      <w:r>
        <w:rPr>
          <w:b w:val="0"/>
        </w:rPr>
        <w:t xml:space="preserve">Redaktören förväntas dra en linje . Bildförfattaren vet att den vackraste linjen skapas med ett snabbt streck . En danss rörelse kan vara extremt långsam när den är som mest imponerande . Det mjuka berättartalet ger utrymme för bakgrundsljuden . De nyfikenhetsstimulerande teckningarna och korsljusmönstren får fortsätta . Låt Hiidenkivis linje måla upp en bild av en mottaglig och vaken finländsk kultur ! Linjen måste också vara beredd att understryka: detta är oacceptabelt. Den ansvariga journalisten är inte på sitt ämbete för att driva saker med ull. Även om vi inte är de första på brandplatsen överlåter vi inte aktuella frågor till nyhetsuppläsarna på ytan. För tillfället är platsen för Hiiumaas rop att universiteten ska kapa forskningsbasen för Centret för studier av inhemska språk, vilket föreslagits av den arbetsgrupp som tillsatts av undervisningsministeriet . Journalistrollen ger honom alltid möjlighet att ställa enkla frågor och kräva grundliga svar. Redaktören har också möjlighet att se helheten, att känna till bakgrunden och ramarna. Namnet på tidningens traditionella öppningsintervju som "The Rock of the Rock"-serien är en hänvisning till detta. Den här gången ser vi hur viktigt det är att vårt land har forskningsinstitut som behåller sin särställning, även om de är oberoende av universiteten. Redan några månaders erfarenhet har visat chefredaktören många platser av källor , övertygat honom att lyssna mer känsligt på rötterna till olika berättelser och idéer till berättelser . Det är roligt att följa tankarna och slutsatserna från någon som har arbetat med ett ämne under lång tid, men det är minst lika intressant att upptäcka de nya idéer, perspektiv och material som studenter i sina bästa stunder kan komma med. Framtida Hiidenstones kommer att ge plats åt utexaminerade och de som kommer att utexamineras under de närmaste åren, tillsammans med deras författare . Vi bär också stolt JOY-märket från Föreningen för det finska kulturarvet och vittnar om att språkkunskaper och kulturell kompetens ökar, vilket snart kommer att förena Finlands olika invånare! Utan att rådfråga rådet beslutade redaktören att skapa en spalt i den första tidningen för den laglösa klädseln . Nilkka skriver - skratta eller bli förvånad! Vi välkomnar också tillbaka den copywriter som varit gömd i några år . I årets första nummer tar han på sig en framträdande roll när det gäller att avslöja samhällets dolda maktmissbruk . Språkets makt är inte oskyldig. Tidens ord stannar också upp . Texter får inte sväljas utan att bita sig fast. Lauri Viidas ordspråk "Skriv inte ner orsaken om dina egna brödsmulor inte är fulla av salt" skapar förutsättningar för framtida brödsmulor där de nationella bastionerna eller marknaderna för opinionsbildning inte lämnas i fred . Aitoa hiidenkiveläinen är mer intresserad av långsam och smältbar information än av lättviktig engångssirap . Sinnikäs Nimenpyörittäjä utforskar namnens liv i det finska språket . Vi ber om bakgrundshistorier och förklaringar i anslutning till vårt tema om ortnamn som hänvisar till ordet "helig" och miksikäs ei också pahoista paikoista .</w:t>
      </w:r>
    </w:p>
    <w:p>
      <w:r>
        <w:rPr>
          <w:b/>
          <w:color w:val="FF0000"/>
        </w:rPr>
        <w:t xml:space="preserve">id 299</w:t>
      </w:r>
    </w:p>
    <w:p>
      <w:r>
        <w:rPr>
          <w:b w:val="0"/>
        </w:rPr>
        <w:t xml:space="preserve"> Kategorier Författare Arkiv När det gäller att skaffa en hemförsäkring i Georgia är valen ganska gränslösa . Det finns många försäkringsbolag i staten samt på lokala kontor och på internet . Typer ... read more Någon gång kommer nästan alla människor i världen att drabbas av sömnbrist. Det finns flera skäl . Det finns en hel del tajta scheman att hålla reda på, arbete och pengar bekymmer och många andra saker som ... Läs mer Allt som får dig att tro att online "systemet" gör allt arbete och allt du har . Du kan aldrig bara öppna en butik och förvänta dig att en flod av kunder kommer att gå in genom dörren . Det fungerar inte på det sättet . ...Läs mer Att ha hemövervakningssystem och att hålla hemmet säkert är en av de viktigaste frågorna för många vuxna. Det finns flera fall där brott som begåtts i människors hem inte kan bevisas med hjälp av bevis ... Läs mer Charles Darwin stötte för första gången på Galapagosöarna 1835 när han återvände hem från ett studiebesök i Sydamerika där han samlade in djur och fossiler och studerade regionens geologi. Han ... Läs mer POLA är ett nätverksmarknadsföringsföretag som har sitt ursprung i Japan, men som har spridit sig över hela världen och nu även i Kalifornien. De säljer skönhetsprodukter som riktar sig till kvinnor, men nu säljer de också ... Läs mer Är det verkligen möjligt att uppnå Zen-lik meditation med en knapptryckning? Det korta och snabba svaret på denna fråga är ja. Det längre svaret handlar förstås om att du måste engagera dig ... Läs mer Översikt Tre detaljhandelskedjor på två kontinenter är de verkliga drivkrafterna bakom RFID-tekniken inom detaljhandeln. RFID-chips på pallnivå har tvingat fram ett erkännande av RFID:s tidsmässiga ... Läs mer</w:t>
      </w:r>
    </w:p>
    <w:p>
      <w:r>
        <w:rPr>
          <w:b/>
          <w:color w:val="FF0000"/>
        </w:rPr>
        <w:t xml:space="preserve">id 300</w:t>
      </w:r>
    </w:p>
    <w:p>
      <w:r>
        <w:rPr>
          <w:b w:val="0"/>
        </w:rPr>
        <w:t xml:space="preserve">sjunga och fundera Fredagens sånglektion var inte lika stridbar som den förra, men jag fick ändå bita ihop tänderna lite grann. Niina onneksi jaksaja omaan ihanaan stileinsä uppmuntra, tro och lita på, även om det nu är "svårt i pipan", när man söker rätt sorts ljud. När man inte ens har en miljon bör man inte ge upp i något skede - och å andra sidan bör man ändå inte slå huvudet mot väggen eller piska sig själv om man inte vet allting på en gång . Men för fan, jag ska slå den där farbror Mozart ännu!!! Resten av fredagskvällen var en särskilt trevlig kväll med sjungande vänner, mat, dryck, knäppande samtal och en opera-DVD av Figaros bröllop . Jag måste här citera ett stycke ur Minna Lindgrens bok "Music is a serious matter" som passar perfekt in i kvällens operadiskussioner: " ... Figaros bröllop innehåller operans viktigaste ingredienser: lögner och förförelser, brev, en gömd nål, förklädnader, en trädgårdsscen och överraskande mödrar. De överraskande mödrarna är operans vackra kvinnor som först i sista akten upptäcker att en av hjältarna är det barn de nyligen fött av en slump - händelserna kring Figaros bröllop trasslar in sig så mycket att inte ens den flitigaste operastudent kan undvika tillfälliga minnesluckor när han går igenom handlingen . Vem var skyldig vem, vad grevinnan skrev i ett brev och var trädgårdsscenen före eller efter bröllopet? " . Det finns många andra roliga böcker i boken, jag rekommenderar! I helgen var jag på en spelning hemma. Gymnasieskolan som jag gick ut från för 16 år sedan ( ! ! ! ! ) fyllde 40 år och jag var där för att sjunga vid firandet, ensam och tillsammans. Det var jättekul, att uppträda i dessa partier är på något sätt så tacksamt att man måste göra det, även om det bara är för det ;- ) Jag klarade mina sopranpartier så övertygande att jag samtidigt bokades som julsopran. Och jag var bokad för en konsertdag på sommaren vid samma tidpunkt. Låt oss se vad Kirsi-syster och jag kan åstadkomma, önskade sångaren åtminstone ivrigt en upprepning av vår toissake hornsång. Idag hade jag en lång diskussion om ämnet "musikstudier" med en teorilärare som tar examen om ett år. När jag så gärna skulle vilja slita mig loss och gå på universitetet. Enligt en nyligen gjord observation har jag fortfarande cirka trettio år kvar av mitt arbetsliv innan jag går i pension. Och det är ganska mycket ... ... ... ... Idén gror i våras och har inte försvunnit under tiden . Var i helvete kan man hitta dessa kunder? ? ? Var kan man sätta upp en efterlysning? Eller ska jag bara fortsätta att tro på att saker och ting kommer att ordna sig som de ska? ? ? Uh, som tur är behöver detta beslut inte fattas just nu . I kvällsoperaklassen hade jag inte mycket tid idag, men jag kommer att hålla min sida då igen nästa vecka . Då måste jag lära mig mina egna delar utantill . Jag vet att jag har lite läxor för den här veckan .</w:t>
      </w:r>
    </w:p>
    <w:p>
      <w:r>
        <w:rPr>
          <w:b/>
          <w:color w:val="FF0000"/>
        </w:rPr>
        <w:t xml:space="preserve">id 301</w:t>
      </w:r>
    </w:p>
    <w:p>
      <w:r>
        <w:rPr>
          <w:b w:val="0"/>
        </w:rPr>
        <w:t xml:space="preserve">Främjande av design måste tas på allvar Design Skydiving Academy uppmuntrar till kreativ problemlösning Design Skydiving Academy ger skolelever möjlighet att ta upp design som hobby . Hösten 2013 är det tredje-6:e klassarna i Arabia Primary School som får lära sig industriell design under ledning av Ornamoese-designern Aino Kiviranta. I eftermiddagsklubben för industridesign lär du dig kreativa och roliga problemlösningsfärdigheter och får veta vad design handlar om genom olika uppgifter. Klubbens mål är att lära känna design och på så sätt skapa entusiasm, skicklighet och mod att se på världen med nya ögon. Kiviranta säger om sin erfarenhet: "Att arbeta med barn har varit berikande och det har varit trevligt att lära sig att se saker ur ett barns perspektiv. Det har varit fantastiskt att se hur barnens fantasi och entusiasm har vuxit med varje session och hur de har uppmuntrats att komma med idéer och arbeta fritt." . Sedan hösten 2010 har klubbarna arrangerats på olika skolor och inom olika designområden, från industridesign till kostymdesign och smyckesdesign.</w:t>
      </w:r>
    </w:p>
    <w:p>
      <w:r>
        <w:rPr>
          <w:b/>
          <w:color w:val="FF0000"/>
        </w:rPr>
        <w:t xml:space="preserve">id 302</w:t>
      </w:r>
    </w:p>
    <w:p>
      <w:r>
        <w:rPr>
          <w:b w:val="0"/>
        </w:rPr>
        <w:t xml:space="preserve">Vasa stadsteater och Vasa stadsorkester slås ihop Publicerad 19.6.2007 15:18 Vasa stadsteater och Vasa stadsorkester slås ihop från och med början av nästa år, enligt ett enhälligt beslut av Vasa stadsfullmäktige på måndagen. Stadens kulturnämnd var inte nöjd med beslutet eftersom orkestern kommer att ta med sig 80 % av kulturbyråns budget.</w:t>
      </w:r>
    </w:p>
    <w:p>
      <w:r>
        <w:rPr>
          <w:b/>
          <w:color w:val="FF0000"/>
        </w:rPr>
        <w:t xml:space="preserve">id 303</w:t>
      </w:r>
    </w:p>
    <w:p>
      <w:r>
        <w:rPr>
          <w:b w:val="0"/>
        </w:rPr>
        <w:t xml:space="preserve">   Hotell i Shanghai: lyxiga och prisvärda hotell Shanghai är en av världens vackraste och mest moderna städer. Varje år besöker tusentals människor Shanghai i turismsyfte och Shanghai erbjuder alternativ för att ställa säkerheter/bo i staden. Allt från 5-7 stjärnig lyx till billiga pensionat och inköp av . Turister från hela världen kommer med olika behov och Shanghai Hotels har ett bra rykte för att möta deras krav, oavsett om det gäller mat, internationella vinkulturer eller andra inrättningar. De flesta hotellen erbjuder attraktiva paket som passar alla plånböcker och onlinebokning från hela världen vilket gör resan enkel och bekväm. 5-stjärniga Howard Johnson Plaza Les Suites Orient Bund Shanghai Hotel och Salvo Hotel Okura Garden Hotels är de stora namnen. Dessa hotell i Shanghai, som erbjuder billiga priser med mindre bekvämligheter kan ligga i avlägsna områden, men på dessa platser kan du möta lokal kultur, träffa lokalbefolkningen och njuta av gatumat. Lyxhotell ligger huvudsakligen nära shoppingkomplex och kommersiella centra, men till högre priser. Ett sådant tillstånd Salvo Hotel är ett bra alternativ, som ligger på Nanjing Road Bund i hjärtat av det kommersiella distriktet . Det ligger också nära Shanghais tunnelbanestation, vägtunneln och shoppinggatan. Den unika arkitekturen är en blandning av traditionell kinesisk stil och 2000-talet med 600 rum, inklusive mötes- och konferensrum, rekreationsrum för barn, ett gym och fitnesscenter med klubbar och kinesiska, japanska och västerländska kulturer med olika koncept. Portman Ritz-Carlton Hotel är ett annat lyxhotell, där varje rum har kinesisk konst och strandresort med överdådig inredning som är känd av ett framstående namn. Hotellet erbjuder lyxiga spa-, skönhets- och hälsobehandlingsanläggningar med internationell standard. Ritz har en söndagsbrunch med champagne och en exotisk buffé som är populära attraktioner för gästerna. När det gäller rumspriser varierar Shanghai Hotels från 50 till 200 $$, det beror på lyxiga faciliteter, läge och avstånd till flygplats, tunnelbanestationer och turistattraktioner. Många 3-stjärniga och andra budgethotell ger rabatt för säsongsvariationer i tid utan att kompromissa med bekvämligheterna. Det är tillrådligt att boka hotell i förväg för att göra din resa bekväm, eftersom hotellen är fullbelagda under högsäsong, vilket vanligtvis är september, oktober och mars.</w:t>
      </w:r>
    </w:p>
    <w:p>
      <w:r>
        <w:rPr>
          <w:b/>
          <w:color w:val="FF0000"/>
        </w:rPr>
        <w:t xml:space="preserve">id 304</w:t>
      </w:r>
    </w:p>
    <w:p>
      <w:r>
        <w:rPr>
          <w:b w:val="0"/>
        </w:rPr>
        <w:t xml:space="preserve">Kajo looking for company ( open ) Författare Meddelande Besökt av Guest Guest Subject : Kajo looking for company ( open ) Wed Apr 29 , 2009 6:59 pm Den unga albinohunden Kajo joggar slött omkring och stannar ibland upp för att lukta på andra vargars spår. Kajo har varit i dalen i en vecka nu, men har fortfarande inte lyckats träffa några andra vargar. Kajo stannar osäkert upp för att lukta på en trädstam som avger en konstig varglukt, men den är minst en månad gammal och har redan försvunnit. Kärringen grymtar av missmod och lägger sig ned bredvid stammen för att ligga nedstämd. Arcticafox Laumalainen Antal meddelanden : 57 Tecken : Paju Ämne : Vs : Kajo söker sällskap ( öppen ) ons Apr 29 , 2009 20:00 pm Paju lyfter på huvudet och vänder på öronen. Han har känt Kajo några tiotals meter bort. Hunden har just vaknat upp från någon sorts sömn och är lite envis . Willow reste sig upp från trädroten och lät en stor öppning passera genom henne . Till och med efter en stund av rörelse skakade svansspetsen fortfarande av skakningen. Den fluffiga vargen började gå raskt mot Kajos doft. Besökt av Gäst Gäst Ämne : Vs : Kajo söker sällskap ( öppen ) to apr 30, 2009 11:48 am Kajo hörde i sömnen tyst närmande fotsteg och vaknade till. Han såg ingen i närheten men hade tydligt hört fotstegen och kunde nu känna doften av en främmande varg, som inte fanns i luften förrän nu. Kajo reste sig upp och spetsade ofrivilligt öronen, lite blyg som han var. "Finns det någon här? " frågade Kajo blygt, men fick sedan ny kraft i rösten: " Visa dig, annars kommer jag själv att leta efter dig! " utan att låta hotfull. Arcticafox Laumalainen Antal meddelanden : 57 Tecken : Paju Ämne : Re : Kajo söker sällskap ( open ) to apr 30, 2009 1:13 pm Paju stannade, förvirrad av Kajos röst. Han pressade öronen lite mot benet och svarade tyst: "Jag ville inte störa eller något..." Han fortsätter att joddla som vanligt, glatt. Snart dyker en tik upp ur träden, men hon är fortfarande på avstånd. Med sina mörka ögon studerar hon den vita vargen frågande. Hon undviker att stirra honom i ögonen, den andra verkar ändå nervös. "Hej. "Vänta ett ögonblick och kom sedan ihåg ditt uppförande. "Jag heter Paju, även om du knappt visste det, jag är ny här. " Besökt av Gäst Ämne : Vs : Kajo söker sällskap ( öppen ) to apr 30, 2009 2:11 pm Kajo slappnar av när han märker att den andre inte visar några tecken på aggression, men står fortfarande upprätt och redo att springa iväg om Paju blir attackerad. "Jag är Kajo." Kajo säger tyst och gör en lång paus innan han fortsätter igen. "Jag är också ny här, jag kom från en annan dal, eftersom den hjord jag tillhörde blev för stor och det inte fanns mat för alla. Jag lämnade frivilligt för att hitta en ny flock för mig själv ... har du en flock? " Arcticafox Laumalainen Antal meddelanden : 57 Tecken : Paju Ämne : Vs : Kajo söker sällskap ( öppen ) to apr 30, 2009 3:29 pm " Nej, jag har ingen flock. Eller jag menar att jag brukade göra det, men inte längre. " svarar han, fortfarande ännu mer upprymd . öppnar munnen något och röd tunga sprider sig mellan tänderna . Han slår ut under sin tjocka päls. "Min första flock var faktiskt en flock med vargar utan flock ... men den splittrades ... Jag kom till nästa flock efter att ha vandrat runt på egen hand.</w:t>
      </w:r>
    </w:p>
    <w:p>
      <w:r>
        <w:rPr>
          <w:b/>
          <w:color w:val="FF0000"/>
        </w:rPr>
        <w:t xml:space="preserve">id 305</w:t>
      </w:r>
    </w:p>
    <w:p>
      <w:r>
        <w:rPr>
          <w:b w:val="0"/>
        </w:rPr>
        <w:t xml:space="preserve">Guiden är till nytta för alla som vill ha information om telenätet i bostadsbyggnader. Guiden ges ut av Finlands Fastighetsförbund, Finlands Fastighetsförvaltareförbund, Finlands Fastighetsförvaltareförbund, Finlands Tele- och informationstekniska förening (SANT), Finlands STUL och Kommunikationstillsynsmyndigheten (Viestintävirasto). DEL 3 OMFÖRANDE AV KOMMUNIKATIONSNÄTTEN I ÄLDRE RESIDENTER 8 3 KOMMUNIKATIONSKAPACITETER I ÄLDRE RESIDENTER 3.1 Traditionella fasta telefonnätets lämplighet för bredbandstjänster Det finns fortfarande många traditionella fasta telefonnät i gamla fastigheter . Det var först på 2000-talet som de fasta trådbundna näten började ersättas av universell kabeldragning och det var till exempel först 2008 som tillsynsmyndigheten för telekommunikation gjorde kabeldragningsprincipen och prestanda som bygger på universell kabeldragning obligatoriska för bostäder . De fasta trådbundna näten var ursprungligen endast avsedda för traditionella tjänster i telefonnätet, dvs. analog telefoni, och på 1990-talet även för ISDN-telefoni . De är därför inte avsedda för bredbandstillämpningar . De olika typerna av DSL-teknik möjliggör dock även bredbandstillträde via det traditionella telefonnätet. Det finns två huvudtyper av tillträde: - - personligt tillträde - - fastighetstillträde . Figur 3.1. Personligt tillträde .</w:t>
      </w:r>
    </w:p>
    <w:p>
      <w:r>
        <w:rPr>
          <w:b/>
          <w:color w:val="FF0000"/>
        </w:rPr>
        <w:t xml:space="preserve">id 306</w:t>
      </w:r>
    </w:p>
    <w:p>
      <w:r>
        <w:rPr>
          <w:b w:val="0"/>
        </w:rPr>
        <w:t xml:space="preserve">Editorial Heikki Piskonen 24.5.2012 Stark fackförening - du och Metal Nästa veckoslut börjar den 21:a Metal Union Congress . Vid mötet kommer man att besluta om huvudinriktningarna för fackföreningens verksamhet under den kommande fyraårsperioden. För alla delegater vid mötet blir det ett unikt tillfälle att utforma riktningen för landets största industrifackförening . Delegaternas värld är inte enkel: den åldrande befolkningen och finansieringen av de offentliga finanserna är ett problem för både staten och kommunerna. Europeiska unionen och euron står inför svåra beslut på grund av medlemsstaternas skuldproblem. De globala ekonomiska utsikterna är inte heller de bästa. Företagen strävar efter kostnadsbesparingar i konkurrensens namn . Allt detta återspeglas på ett eller annat sätt i varje metallarbetares vardag . En bra jämförelse är situationen för fyra år sedan, då ingen på fackföreningskonferensen kunde säga vilken sorts nedåtgående spiral världsekonomin och Finlands ekonomi skulle gå in i om ett halvår. Både de monetära myndigheterna och den högsta ledningen för det forskningsorgan som stöder regeringens ekonomiska politik har gett sina egna svar om framtiden. På basis av deras förslag lever de i en annan värld än den finländska arbetande mannen och kvinnan och deras familjer. Fackföreningens styrka bygger på medlemmarnas aktivitet på arbetsplatsen . En central roll spelas av medlemmarnas valda representanter . Organisationen på arbetsplatsnivå, dvs. att arbetstagarna går med i facket och väljer förtroendemän, kommer även i fortsättningen att utgöra grunden för en stark fackförening: en stark fackförening - du och Metal . Historien och framtidsutsikterna understryker betydelsen av de politiska beslut och personalbeslut som fattas i den fackliga församlingen. Under de kommande åren måste facket kunna stärka sin organisatoriska bas på arbetsplatsen och se till att medlemmarnas löne- och arbetsvillkor utvecklas . Genomförandet av de beslut som fattats vid generalförsamlingen är inte bara en uppgift för dem som är anställda i facket och valda till dess styrande organ . Det finns mycket att göra för alla fackföreningsmedlemmar på arbetsplatsen och i fackföreningarna . Tidigare generationers traditioner är bindande .</w:t>
      </w:r>
    </w:p>
    <w:p>
      <w:r>
        <w:rPr>
          <w:b/>
          <w:color w:val="FF0000"/>
        </w:rPr>
        <w:t xml:space="preserve">id 307</w:t>
      </w:r>
    </w:p>
    <w:p>
      <w:r>
        <w:rPr>
          <w:b w:val="0"/>
        </w:rPr>
        <w:t xml:space="preserve">*[http:/ /sv .wikipedia .org/wiki/Eugenik Wikipedia ] *[http:/ /sv .wikipedia .org/wiki/ Arvsjukdomar Arvsjukdomar ] *[http://www.terveyskirjasto.fi/terveyskirjasto/tk. home ? p_article=seh00134 &amp; p_search=hereditary%F6llness Arvsjukdomar ] *[http://hommaforum.org/index.php/topic,3247.msg49868.html#msg49868 Multicultural Good News ] *[http://hommaforum.org/index.php/topic,12916.msg199291.html#msg199291 Användning av förnuft är tillåten ] *[http://hommaforum.org/index.php/topic,21181.0.html ' Eyewitness'/kusinäktenskap ] *[http://hommaforum.org/index.php/topic,25452.0.html UK : Politiker oroad över kusinäktenskap ] *[http://hommaforum.org/index.php/topic,9711.0.html Inavel i Finland? ] *[http://hommaforum.org/index.php/topic,3247.msg49868.html#msg49868 Brittisk minister varnar muslimer för inavel ] *[http://hommaforum.org/index.php/topic,13568.0.html Nederländerna: Regeringen förbjuder kusinäktenskap ] *[http://hommaforum.org/index.php/topic,11685.0.html Danmark : Invandrare i sjukregistret ] *[http://murobbs.plaza.fi/yleista-keskustelua/572700-eugeniikka-puolesta-tai-vastaan .html Eugenik - för eller emot? ] *[http://ojs.tsv.fi/index.php/tt/article /viewFile/2559/2363 Bakgrund och konsekvenser av eugenik och rashygien ] *[http://www.city.fi / discussions/view.php?id=42672 Eugenik, eller på finska avelsvetenskap ] *[http://turjalainen.blogspot.com/2008/11/argumentointi-maahanmuuttokritiiki .html " Finländarna är inavlade . " ] *[http://miljasaresvaara.blogit .uusisuomi.fi/ 2009/10/29/eugeniikka-apuja-apuja-maailmalta-perapohjolan-perukoille / Eugeniikka apuja maailmalta peräpohjolan perukoille . ] *[http://hommaforum.org/index.php/topic,26011 Oslolaismiesmies gifter sig med en 14-årig flicka ] == Sitaatteja == ; HS : * ' ' ' Pakolais- ja siirtolaisasiain neuvottelukunta ( Paksi ) anser att ankomsten av flyktingar eller invandrare kommer att förstärka inavlade finländska gener . Rådgivningsnämnden anser att en årlig kvot på 10 000 utlänningar är tillrådlig, om så bara för att korrigera den demografiska strukturen . ' ' ' ' - [ http://hommaforum.org/index.php/topic,24351 30.11.1993 ] * ' ' ' ' ' Den rådgivande nämnden för flyktingar och invandrare, som består av företrädare för sju ministerier och flera organisationer, anser att finländarnas genetiska bas skulle stärkas om fler utlänningar kom till landet. Denna övertygelse framgår av den rådgivande nämndens utkast till politiskt program om utlänningar . ' ' ' ' - [ http://www.hs.fi / archive/search ? pageNumber=1 &amp; free=periaateohjelma+geenej%C3%A4&amp;date=1990 &amp;advanced Search= 4.12.1993 ] ; Elisa Tikkanen : * ' ' 'Perimämmehän är redan exceptionellt inavlad i hela världen , om jag får använda en oprofessionell term . ' ' - [ http://kikka.blogit.kauppalehti .fi/blog/2012 14.06.2007 ] ; Zahra Abdulla : * ' ' ' Jag har skämtsamt sagt att vi invandrare är nyttiga åtminstone i det avseendet att när vi blandar oss med finländare minskar förekomsten av kranskärlssjukdomar och andra traditionella sjukdomar som hör till den finska arvsmassan . ' ' ' ' - [ http://www.zahraabdulla .</w:t>
      </w:r>
    </w:p>
    <w:p>
      <w:r>
        <w:rPr>
          <w:b/>
          <w:color w:val="FF0000"/>
        </w:rPr>
        <w:t xml:space="preserve">id 308</w:t>
      </w:r>
    </w:p>
    <w:p>
      <w:r>
        <w:rPr>
          <w:b w:val="0"/>
        </w:rPr>
        <w:t xml:space="preserve">Märkning: bakben Jag funderade länge på om jag skulle göra bakbenen idag eller om jag skulle göra benen i sin helhet imorgon. Jag kände mig riktigt bra före träningen och bestämde mig för att gå idag för att göra bakbenen. Det var rätt beslut, för tillståndet var utmärkt! Järnet kändes riktigt lätt, rekordet var nytt igen och bakbenen gick igenom alla rörelser riktigt bra. Förhoppningsvis inte bara fruktansvärt nu från detta beslut lidit frambensträningen , som redan är i ett par dagar . Det kan vara så att när jag igår bestämde mig för att göra den där axelträningen med volymvikt, så var kroppen på något sätt mer redo för dagens träning. Mycket få set räckte idag för att förstöra glutes och buttocks , eftersom de par hårda dragset och Good morning set i hack med förhöjd stressade målmusklerna exceptionellt bra . Det var bara ganska hårt för nervsystemet under de första rörelserna, så imorgon kommer vi att göra antingen ryggträning eller enkel handträning, så att nervsystemet kan vila lite innan träningen på framsidan, som är planerad till torsdag eller fredag. Ja förra vintern var back squat max 200kg , därifrån tappade den under dieten ett par dussin kilo , men börjar nu långsamt få serielvikterna i samma kategori som där de var förra vintern . Och fortfarande med en mycket lägre egenvikt! SJMV har funnits länge nu, när jag knappt behövde lära mig det. Det kom naturligt direkt och har alltid känts säkert för ländryggen och målmusklerna fick en bra träff. Det skulle vara trevligt, onekligen, i slutet av massäsongen, dvs runt februari / mars att testa någon form av gemensamt resultat taget med latch-tekniken i dessa tre styrkelyftrörelser . Ja sulla rupee squat är redan där 200kg nummer ett , med din egen vikt som är betydligt lättare än förra vintern . Och vad karstakeuhko sa, så någonstans däremellan kan du ta med ett normalt sto ett tag i programmet. Jag skulle vilja veta vilken typ av järn och progression du skulle få när du aldrig riktigt har investerat i det . De 230 kg skulle säkert komma riktigt snabbt Sun och Vallus ryggar är av den kalibern att du kan lära mig vid något tillfälle . Och utvecklingen har kommit en del nu i styrka nivåer, men den största frågan är nog fortfarande förmodligen att hur väl jag kan hålla sätena intakt och helt enkelt att jag vet tillräckligt i tid då lätta upp ibland . Men nu kommer vaa tosiaan att fortsätta med måtta! Imorgon kommer du Jussi att bli pressad då ett sådant fotarbete som inte riktigt är . Här har du inte varit i plus så länge och krafterna har nu redan gått i en riktigt stor tillväxt, så ha tålamod och kom ihåg att verkligen lätta upp så fort det känns och i övrigt fortsätta i jobbet på ett förnuftigt sätt . Det kommer säkerligen att bli de hårdaste styrkegraderna någonsin före nästa diet och säkerligen när krafterna är på väg att växa, så att kroppen får en rejäl muskelmassa! Nu är det bara att ha tålamod.</w:t>
      </w:r>
    </w:p>
    <w:p>
      <w:r>
        <w:rPr>
          <w:b/>
          <w:color w:val="FF0000"/>
        </w:rPr>
        <w:t xml:space="preserve">id 309</w:t>
      </w:r>
    </w:p>
    <w:p>
      <w:r>
        <w:rPr>
          <w:b w:val="0"/>
        </w:rPr>
        <w:t xml:space="preserve">Feedbackpunkter Information om antalet uthyrda lägenheter En person som överväger att köpa en bostad bör kunna få reda på från bostadsbolaget hur många lägenheter som hyrs ut och hur många "spökhyresgäster" som finns i bolaget. Med "spökhyresgäster" menar jag hyresgäster som: - aldrig har deltagit i en bolagsstämma - har hyrt ut sina lägenheter - kanske bor långt ifrån den lägenhet de äger, på en annan ort - inte besöker lägenheten ens när hyresgästen byter bostad Min erfarenhet är att ju fler lägenheter som hyrs ut och ju fler spökhyresgäster det finns, desto svårare blir arbetet för bostadsbolagets styrelse. Det blir en obehaglig överraskning för köparen om det vid den första bolagsstämman visar sig att 90 % av aktieägarna är "spöken" och köparen måste ta över driften av företaget själv, eftersom säljaren råkar vara styrelseordförande och den enda person som har ett intresse i huset. Deltagarna / icke-deltagarna i bolagsstämman är då förmodligen redan en lite svårare nöt , att informationen måste begäras från fastighetsförvaltaren separat , det är osannolikt att den finns i en färdig sammanfattning , och att informationen inte nödvändigtvis berättas för en utomstående / eventgäst . Jag anser att viktigare information om dessa skulle vara om de fysiskt frånvarande ändå har utnyttjat sin rätt att rösta genom ombud eller inte alls. Återigen , om ägaren besöker lägenheten även när hyresgästen byter kan ingen utomstående veta säkert , så på grundval av enbart tro är inte värt att klassificera någon som en spökhyresgäst . På det hela taget håller jag helt med dig, både bostadsbolagets och fastighetsförvaltarens arbete försvåras ju mindre huset bebos av aktieägarna själva, och samtidigt försvåras ofta den enskilda aktieägarens ställning. Det vore naturligtvis bra att föra statistik över hur aktieägarna deltar i mötena, men jag undrar om det är lagligt för bostadsbolaget att samla in sådan statistik? Detta skulle utgöra ett personregister och det finns ingen befintlig lag som motiverar att ett sådant register samlas in.</w:t>
      </w:r>
    </w:p>
    <w:p>
      <w:r>
        <w:rPr>
          <w:b/>
          <w:color w:val="FF0000"/>
        </w:rPr>
        <w:t xml:space="preserve">id 310</w:t>
      </w:r>
    </w:p>
    <w:p>
      <w:r>
        <w:rPr>
          <w:b w:val="0"/>
        </w:rPr>
        <w:t xml:space="preserve">Veera Luoma-ahos kolumn om farorna med nedväxling tog mig på fel fot - aj! - Jag har redan tillbringat ett par år med att utveckla min karriär på den avslappnade surfstranden och ja, jag har också den urbana plantagen i Kalasatama cachen. Luoma-aho vill framställa sig själv som en feminist som oroar sig för kvinnors ställning i arbetslivet och söker den gamla goda globala chauvinistiska konspirationsteorin för att förklara nedgången . Men för fan, sedan när i hela världen har det varit en kvinnas synd eller privilegium att leva långsammare? Kvinnors val i sitt eget liv har alltid varit obekvämt kopplat till socialt ansvar - oavsett om vi stannar hemma för att sköta om nationens önskeliv eller om vi väljer en karriär som byggsten för vår lycka, bidrar vi på något sätt till samhällets missförhållanden eller välbefinnande. Kvinnor har fått valfrihet av vår samtid, men ingen amnesti som individer - våra liv värderas alltför ofta för våra roller som nationens livmödrar, som kvinnliga ledare eller som själviska singlar. Luoma-aho ansluter sig till denna tusenåriga grupp av pundare i sitt skrivande, vars lista börjar med det där äpplet och fortsätter till det absurda. Måste vi verkligen lägga till stadsodling på listan över de mest svarta av de svarta? För att inte tala om det faktum att för många människor borde det faktum att arbetet går långsammare, vilket är viktigt för deras hälsa, få dem att känna sig skyldiga till att deras livsval påverkar karriärutvecklingen för deras medmänniskor eller arbetslivets könsbundna karaktär. Men kanske borde jag verkligen fortsätta att löpa amok, piskad i form av excelark, och "ta ledningen", som författaren uppmanar till, för att uppfylla min plikt som plikttrogen feminist. Lite orimligt, eller hur? Under texten kan man höra gimmickry och gubbens agenda som ett gammalt älgben från Loka-Laitinen . Jag undrar om författaren nu är fullt medveten om vem han har anslutit sig till? Historien luktar lite som om den skulle tillfredsställa de akademiska curmudgeons trendiga aptit. Lite som att strömmen är ute när alla går dit, och skulle det inte vara något helt annat än att ansluta sig till Sarasvuo och förvandla den globala reaktionen på ekonomisk tillväxt till någon slags antifeministisk konspiration? Det är synd att Luoma-aho har hamnat i en speciell sorts uppenbarelse i just detta ämne - dessa drycker har gått till Mainila - för att tala om gubben ... Själv anser jag att en kvinna kan ha allt, och det har jag gjort. Ibland har jag tagit det lugnt med en bra känsla - min hjärna behöver ta en paus då och då - så att jag kan hålla ut längre och bättre. Veera är inte ens 60 år gammal, så man vet aldrig vad Veera har tid med - även om man själv surfar på Bali. Människor gör olika saker vid olika tidpunkter, det finns en tid och plats för allting. Förhoppningsvis kommer Veera också att ta tjänstledigt åtminstone en gång, eftersom jag läste någonstans att pensionen inte är omedelbart tillgänglig ;) [ quote author= " Visitor : faabeli " time= " 14.09.2011 at 11:51 " ] Jag känner själv att en kvinna kan ha allt . Och jag har . Ibland har jag tagit det lugnt med en bra känsla - min hjärna behöver få vara ledig ibland - så att jag kan hålla längre och bättre. Veera är inte ens 60 år gammal, så man vet aldrig vad Veera har tid med - även om man själv surfar på Bali. Människor gör olika saker vid olika tidpunkter, det finns en tid och plats för allting. Förhoppningsvis kommer Veera också att ta tjänstledigt åtminstone en gång, eftersom jag läste någonstans att pensionering inte är möjlig omedelbart ;)</w:t>
      </w:r>
    </w:p>
    <w:p>
      <w:r>
        <w:rPr>
          <w:b/>
          <w:color w:val="FF0000"/>
        </w:rPr>
        <w:t xml:space="preserve">id 311</w:t>
      </w:r>
    </w:p>
    <w:p>
      <w:r>
        <w:rPr>
          <w:b w:val="0"/>
        </w:rPr>
        <w:t xml:space="preserve">FC Jazz och Prince Lapnet har avslutat sitt kontrakt genom ömsesidig överenskommelse . Tre nya spelarkontrakt för Ilves 25.1.2012 Ilves damlag i ligan har skrivit spelarkontrakt med tre nya spelare för den pågående säsongen. Minna Kallio, som har spelat i flera ligalag under åren, återvände till Ilvek förra säsongen. Den mångsidiga spelaren kämpar för närvarande för ligatillstånd i Classic-klasserna och kommer att vara tillgänglig för Ilves igen på våren efter avslutad volleybollsäsong. Ilves har skrivit kontrakt med den lovande Johanna Salmijärvi för sin offensiva avdelning. Den 94-åriga "Junnu" är hemmahörande i klubben och har gjort mål i B-tjejernas SM-serie under de senaste åren. Den talangfulla spelaren kommer inte att hamna i en helt främmande miljö, eftersom hon redan har gjort sin ligadebut i Vanda i höstas. Johanna har lidit av långa skador under de senaste säsongerna och befinner sig fortfarande i rehabiliteringsfasen för tillfället, men det finns förhoppningar om att anfallaren ska vara frisk och kunna spela innan säsongsstarten.Emmi Ristimäki från Seinäjoki kommer att ansluta sig till Ilves-familjen som en helt ny medlem. Emmi, som spelar som högerback, har erfarenhet från ligan efter att ha spelat för FC United i Sankt Petersburg förra säsongen. Förra säsongen spelade Ristimäki i sin hemstad SeMi i Ykköstä , men säsongen avbröts på grund av en skada . Dessförinnan debuterade hon i landslaget i sin åldersgrupp ( -93 ) mot Estland i maj förra året. Efter de senaste värvningarna har Ilveks 16 ( 3+13 ) kontrakterade spelare. Förhandlingar pågår fortfarande med nästan tio spelare och gruppen bör i så stor utsträckning som möjligt samlas under februari . Av dem som spelade för Ilveks förra säsongen är Annukka Eskelinen , Tiialeena Hakala , Katariina Henriksson , Heidi Kivelä , Joana Saarinen och Tiina Takala definitivt inte med i laget under den kommande säsongen.</w:t>
      </w:r>
    </w:p>
    <w:p>
      <w:r>
        <w:rPr>
          <w:b/>
          <w:color w:val="FF0000"/>
        </w:rPr>
        <w:t xml:space="preserve">id 312</w:t>
      </w:r>
    </w:p>
    <w:p>
      <w:r>
        <w:rPr>
          <w:b w:val="0"/>
        </w:rPr>
        <w:t xml:space="preserve">Kategorier Home business Jag måste erkänna, var ganska tagna bort först av den frasen, men med många års erfarenhet av att bygga en downline för andra är jag ganska bra på att förstå att det är . Så vad är en MLM Downline Builder och ... Läs mer Det finns många fördelar med att starta ett hemmabaserat företag . Home busines Skapa nya skatteavdrag som du kan dra nytta av som kommer att minska ... Läs mer Ofta är spirande online-entreprenörer belägrad av en överväldigande mängd hem online affärsmöjligheter och har ingen aning om var de ska börja. Och om de vet var de ska börja, ... Läs mer Innan du avfärdar mystery shopping som en "bluff", ta några minuter för att lära dig lite mer om mystery shopping. För att vara ärlig, när någon först berättade för mig om mystery shopping , Jag trodde att ... Läs mer Först och främst bara från fladdermusen, låt mig säga att Reliv International är ett mycket legitimt företag och de tillverkar fantastiska produkter inom hälsa och välbefinnande industrin . ... Read More Finns det en "hemlig formel för att bli rik snabbt" där ute? Eller är allt bara en stor myt? Idag kommer jag att ställa dessa frågor om en möjlighet att arbeta hemma på nätet . Vi kommer att titta på vad som fungerar ... Läs mer Du har gjort din forskning och du har hittat en affärsmöjlighet som kommer att göra dig en förmögenhet . Du kommer fram till att det är ett spel med siffror och att allt du behöver göra är att styra trafiken ... Read More Vet du varför marknadsföring på nätet är en affärsverksamhet? Ännu viktigare är dock hur säker du är på att ditt företag kommer att kunna leverera det du vill ha? Det är inte bra, bara ... Läs mer Dani Johnson är en av de mest framgångsrika nätverksmarknadsförare som finns. Det är inte många som har förmånen att kunna säga att de har byggt upp en mycket lönsam organisation som sin första ... read more</w:t>
      </w:r>
    </w:p>
    <w:p>
      <w:r>
        <w:rPr>
          <w:b/>
          <w:color w:val="FF0000"/>
        </w:rPr>
        <w:t xml:space="preserve">id 313</w:t>
      </w:r>
    </w:p>
    <w:p>
      <w:r>
        <w:rPr>
          <w:b w:val="0"/>
        </w:rPr>
        <w:t xml:space="preserve">      Tack vare väljarna gick vi framåt, men inte tillräckligt många röster för att vinna en plats i rådet. Fyra år är en lång tid och under den tiden kommer högern att göra mycket skada om vi inte är vaksamma. Vänstern vaknar äntligen upp! Kampen fortsätter! Det är intressant att återigen se hur vänstern alltid kämpar och ropar sina krigsrop. Döljer dessa slagsmål och skrik en oförmåga att göra saker och ting på rätt sätt, en oförmåga att samarbeta med andra eller något annat? Kommentera Du måste vara medlem i nätverket Morning Press Blogs för att kunna kommentera!</w:t>
      </w:r>
    </w:p>
    <w:p>
      <w:r>
        <w:rPr>
          <w:b/>
          <w:color w:val="FF0000"/>
        </w:rPr>
        <w:t xml:space="preserve">id 314</w:t>
      </w:r>
    </w:p>
    <w:p>
      <w:r>
        <w:rPr>
          <w:b w:val="0"/>
        </w:rPr>
        <w:t xml:space="preserve">Från forumet ovan, det första jag alltid öppna Visa olästa inlägg eftersom därifrån kan du enkelt se vad som har mumlats sedan förra besöket . Därifrån klickar jag på alla trådar öppnas i nya flikar men åtminstone i Firefox det fungerar inte höger ctrl + musklick , som ska öppna den klickade länken till en ny flik, men länken öppnas i en ny flik OCH samma flik som jag just använde . Irriterande liten bugg eftersom ctrl+klicka snabbåtgärden kommer att användas konstant annars . Även i den gamla forumprogramvaran fungerade toi på samma sätt fel. Författare : Cheese [ tis 01 apr , 2014 22:50 ] Meddelandets titel : Re : Uppdatering av forumets mjukvara Indestructible skrev : Det första jag alltid öppnar från forumet är att visa olästa inlägg eftersom man där lätt kan se vad som har mumlats sedan senaste besöket . Där klickar jag på alla trådar öppnas i nya flikar men åtminstone i Firefox fungerar inte oiken ctrl+musklick , som ska öppna den klickade länken i en ny flik, men länken öppnas i en ny flik OCH samma flik som jag just använde. Irriterande liten bugg eftersom ctrl+klicka snabbåtgärden kommer att användas konstant annars . Även i den gamla forumprogramvaran fungerade toi på samma sätt fel. Det går så djupt in i phpBB:s kod att jag inte kan fixa det. Du kanske vill binda antingen musens rullhjul eller en av de extra knapparna (om det finns mer än en knapp på musen) för att öppna sidorna i en ny flik. Författare : Tupsumato [ tis 29 apr , 2014 16:03 ] Meddelande titel : Re : Uppdatering av forumprogramvaran Tydligen är de nya forumrobotarna inte uppdaterade. Jag raderade just sex spam-taggar .</w:t>
      </w:r>
    </w:p>
    <w:p>
      <w:r>
        <w:rPr>
          <w:b/>
          <w:color w:val="FF0000"/>
        </w:rPr>
        <w:t xml:space="preserve">id 315</w:t>
      </w:r>
    </w:p>
    <w:p>
      <w:r>
        <w:rPr>
          <w:b w:val="0"/>
        </w:rPr>
        <w:t xml:space="preserve">Arbetsplatsområden Säljförhandlare , Teletähti Oy , Tavastehus Vi söker en ny motiverad och energisk medlem till vårt ungdomliga säljteam på vårt kontor i Tavastehus centrum. Vi har en avslappnad och glad atmosfär och ett glatt arbetsklimat bidrar till att uppnå resultat. Työtehtäviisi kuuluu sähkösopimusten solmiminen telefonimitse kuluttajille . Vi ger dig en omfattande introduktion till våra kunders produkter och stöder och uppmuntrar aktivt alla i deras dagliga arbete. Du behöver inte vara en toppsäljare som standard, men med vår hjälp kan du bli det! Vi har potential att tjäna mycket bra och du kommer att kunna bidra till din inkomst på ett betydande sätt genom ditt eget arbete.</w:t>
      </w:r>
    </w:p>
    <w:p>
      <w:r>
        <w:rPr>
          <w:b/>
          <w:color w:val="FF0000"/>
        </w:rPr>
        <w:t xml:space="preserve">id 316</w:t>
      </w:r>
    </w:p>
    <w:p>
      <w:r>
        <w:rPr>
          <w:b w:val="0"/>
        </w:rPr>
        <w:t xml:space="preserve">Måndag 26 april 2010 Efter frukost, innan dagens hetta tar ut sin rätt, är det en bra idé att ta en promenad, sedan lägga sig i solstolen och kanske njuta av ett glas fräsch sangria. På vägen fick vi sällskap av en mycket glad och lydig hund och hans herre. Tillsammans fick vi hunden i koppel och skilde oss åt och önskade honom en bra dag. tisdag 20 april 2010 Är detta en dröm eller är det sant att sommaren plötsligt har kommit, kanske för att stanna. Solen har i flera dagar nu slösat bort sitt gyllene ljus och sin värme, och även nu, nästan vid midnatt, visar termometern +19 grader. Fruktträden på gården har tappat sina blommor, körsbärsträden har redan små råa blad. De första irisarna har vissnat, men nya knoppar öppnas hela tiden. Träden och buskarna har blivit mörkare, gräsmattan har redan klippts en gång. Men vad gör en finländare en vacker sommardag? Han sitter i en solstol och dricker sangria. Vad annars? Han måste rensa rabatterna, sedan tvättar han mattorna och sedan fönstren. Som tur var tröttnade hon, kom till sans och gick en promenad med sin man längs floden. Onsdag 14 april 2010 Morgondansen på gräsmattan fortsatte på kvällen. Den första kvällen i den lokala country clubens historia hölls i byns multihall. Klubbens ordförande , den unge och stilige Frederic, kom hemifrån för att bjuda in. Jag var tvungen att gå dit även om temat för kvällen verkade ganska främmande . Det var ungefär 200-250 personer där . De flesta var klädda i rutiga skjortor, jeans, stövlar och Stetsonhattar. De som var rädda för vapen av alla slag blev förskräckta av hölstren med vapen som hängde i bältet. Bland dem fanns små barncowboys och Zorro med sina leksakspistoler. Ljusen flimrade, country musik ljöd från högtalarna, en mekanisk tjur gick runt i sin inhägnad. Kvällen började med aperitifer och fortsatte med amerikansk mat vid långbord. Efter en förrätt med bönor och tonfisk kom en tallrik med grillade biffar till matgästerna, toppad med en hög kycklingben och ett berg av potatis . Fransmännen kan inte vara utan ost , så det var tur för ostbrickan , toppad med en chokladkaka med glasyr . Måltiden inkluderade en baguette , öl , rött och rosévin . Maten var god och klubbledningen skötte servicen på ett smidigt sätt. Frederic gick runt vid borden och frågade om gästerna var nöjda och fick många komplimanger för arrangemangen. Efter måltiden började dansen och klubbmedlemmarna framförde och lärde publiken olika amerikanska danser, mest linjedanser. Vi var så yr att vi inte kunde resa oss upp från bordet för att dansa och skulle förmodligen inte ha lärt oss stegen. Men det var roligt att titta på uppvisningarna. Till en början verkade det som om denna typ av countrymusik inte alls passade fransmännen, men allteftersom kvällen fortskred verkade det som om den var helt okej. Framför allt verkade de trivas och var ivriga att lära sig stegmönstren i linedance. Klubben fick många nya medlemmar, men vi undvek de små människornas vilda förehavanden och gick hem vid 23-tiden. Jag tycker att den bästa linedansen är de fantastiska riverdance-föreställningarna på TV, ackompanjerade av irländsk folkmusik. På många gårdar blommar nu lila judaträd. En gammal legend säger att Judas hängde sig i detta träd efter att ha förrått Jesus. Ursprungligen var blommorna vita, men de blev lila av skam. Söndag 11 april 2010 I går morse gick jag till</w:t>
      </w:r>
    </w:p>
    <w:p>
      <w:r>
        <w:rPr>
          <w:b/>
          <w:color w:val="FF0000"/>
        </w:rPr>
        <w:t xml:space="preserve">id 317</w:t>
      </w:r>
    </w:p>
    <w:p>
      <w:r>
        <w:rPr>
          <w:b w:val="0"/>
        </w:rPr>
        <w:t xml:space="preserve">IN8 €903,28 IN-rökare kan och får släckas under förbränningen ! om det naturliga draget är tillräckligt även utan en dammsugare . IN5 har "bara" 140mm innerrör , vilket har begränsat denna släckningsmöjlighet , när eldstadens pipa krav är större än 140mm rund ( då IN5 släckt bromsar flödet av rökgaser ) IN8s innerrör storlek är 200mm ! IN8 är alltså avsedd för eldstäder med en 200 mm rund skorstensrekommendation, vilket omfattar vedpannor upp till 100 kW och stora eldstäder, bakugnar etc. IN8 dammsugaren är utrustad med samma motor som IN5, så att samma höga vakuumnivåer inte uppnås som i IN5. Detta innebär att In8 inte bör installeras i skorstenar med en diameter på mindre än 200 mm runt, och inte heller i eldstäder med en diameter på mindre än 200 mm runt. ( I vissa fall kan den också installeras i en 160 mm rund tunna, beroende på eldstaden. Be om mer information. ) Tunndiametern säger också något om eldstaden : i allmänhet kommer en eldstad med en diameter på 200 mm eller mer INTE att orsaka ett starkt dragmotstånd ! (till skillnad från t.ex. en oljepanna som eldas med pellets! ) IN8:s POWER är dock tillräcklig för att hantera den mängd rökgas som produceras vid vedeldning upp till 100 kW, OM inte eldstaden har ett stort dragmotstånd (i eldstäder med en PIP-rekommendation på 200 mm eller mer är det inte för mycket dragmotstånd ...). ) I avsaknad av bättre information om rekommendationen för skorstenar skulle denna kategori kunna omfatta stora eldstäder (med luckor, INTE öppna eldstäder), ugnar, stora vedeldade pannor etc. Om den använda skorstenen är stor. HAVENS : Det verkar som om det största behovet av en skorstensfläkt skulle vara för ägare av grillstugor ... (huvar) . Samma kategori skulle kunna omfatta öppna eldstäder, som också har en stor fri öppning ... IN8 är naturligtvis mer lämplig för dessa än IN5 ... Det verkar dock som om särskilt ägare av huvar skulle vilja ha en MYCKET större dammsugare. En sådan maskin är på väg , med koden IN11 , och den är avsedd för 300mm och större rör , utrustad med två motorer etc ... Notera ! priset är redan oundvikligen i de fyra siffrorna ... Som tidigare bör du diskutera med mig om IN5 eller IN8 skulle räcka, eftersom den luftvolym som överförs av IN11 redan då kräver minst 315 mm ersättningsluftrör! Och naturligtvis orsakar det också (onödig) kylning/drag i utrymmet ... Ett mindre intag och ett rationaliserat luftintag / riktat luftintag , kan vara en bättre lösning . IN11 kommer att säljas förmodligen först 2013 . IN8 är en rostfri kropp avgasintag , som INTE stöder skorstenen ! Detta gör att dammsugaren kan stängas av när det börjar bli varmt i skorstenen! Ofta uppstår dragproblemet endast när skorstenen är kall/ när tändaren är tänd. Här är lösningen på problemet! Eftersom IN8-modellen är billigare än IN5, lagerhåller jag inte IN8-modellen, de tillverkas alltid på beställning. Av denna anledning kan leveranstiden för IN8 vara ett par veckor, vanligtvis mindre än en vecka. Från länken nedan kan du ladda ner en broschyr för att läsa, som också innehåller omfattande information om lämpligheten av IN8 för olika tillämpningar.</w:t>
      </w:r>
    </w:p>
    <w:p>
      <w:r>
        <w:rPr>
          <w:b/>
          <w:color w:val="FF0000"/>
        </w:rPr>
        <w:t xml:space="preserve">id 318</w:t>
      </w:r>
    </w:p>
    <w:p>
      <w:r>
        <w:rPr>
          <w:b w:val="0"/>
        </w:rPr>
        <w:t xml:space="preserve">Det har varit soligt, men plötsligt, som om någon hade släckt ljuset, dök ett moln upp och det började regna. På morgonen låg det fortfarande snö på marken, så vi fick den första snön här också. Någon ögonläkare var så upphetsad över den i morgonskymningen att han gick in i en lyktstolpe för omväxlings skull ... :D Hugo har också gått in i en parkerad bil och kört in i en lyktstolpe ett antal gånger. På eftermiddagen hade Hugo enligt uppgift inte längre uppskattat att kissa i snö, utan hade tittat på en manlig person i huset och sagt: "Ni kan väl ta en joggingtur och släppa in mig där ... Annars går livet här ganska lugnt till. Agility går bra förutom olika värdinnors nervösa sammanbrott , och när det gäller jogging är Hugo kanske till och med helt anpassad till att bära reflexväst . Vi kommer bra överens, jag har en fin ny svartvit friluftsdräkt och en reflekterande väst också, Haha :D Åh Hugo! Var hittade du en tillräckligt liten reflexväst? Alla de jag har köpt till mina små hundar har varit för stora! Jag menar främst för fästet under magen. Vi har huvudsakligen förlitat oss på de skräckhandtag som reflektor-selen har som klaffar vertikalt på hans rygg (läder-selen klaffar inte direkt! :D ) Sirkku, det är vad han är... :) Han är bara så fånig, han stirrar över axeln efter någon trevlig tjej och går mot en stolpe - precis som i filmerna. Sarianne , jag köpte en reflekterande väst från Hugo i början av året på utställningarna i Åbo, och ja, jag kan dra magpartiet till stift medan ryggen kan vara lite längre. Den andra är en Hurtan Lifeguard-sadetak (som faktiskt har mycket bra reflektorer, de syns från alla håll), som annars är lämplig men magbandet är placerat för långt bak och jag borde kunna flytta fästpunkterna framåt.</w:t>
      </w:r>
    </w:p>
    <w:p>
      <w:r>
        <w:rPr>
          <w:b/>
          <w:color w:val="FF0000"/>
        </w:rPr>
        <w:t xml:space="preserve">id 319</w:t>
      </w:r>
    </w:p>
    <w:p>
      <w:r>
        <w:rPr>
          <w:b w:val="0"/>
        </w:rPr>
        <w:t xml:space="preserve">Tisdag 1 juli 2014 Skulle gärna se dig på Blogikirppiks! I våras hade jag nöjet att tillbringa en underbar dag med bloggare på Interior Bloggers' Flea Market i Helsingfors . Då var det många som tänkte att det skulle vara bra om ett liknande evenemang ordnades i Mellersta Finland. Katriina från Hetkiä-bloggen har fått upp ögonen för det och ordnat en bloggloppmarknad i Jyväskylä i början av augusti som vi alla kan njuta av. Nu har jag två förslag till dig: om du har lite extra skräp i skåpet, boka ett bord för 15 euro på hetkiablogi@gmail.com och kom och sälj saker tillsammans med oss trevliga människor . Eller om du bara vill komma och göra fynd och njuta av 1930-talets naturskyddsområde, stryk redan nu lördagen den 2.8.2014 i kalendern och kom till Sorastajantie 1 , Jyväskylä . Mitt bord kommer att hitta mina egna och min dotters kläder och inredningssaker . Kirppispäiväänä försäljning kommer också att vara butiker rekvisita; gamla möbler , lampor och skyltdockor . Takuuvarmasti intressant dag kommer ! . tankar? Feedback ? Samarbete ? I samarbete Erbjudande endast för läsare : giltigt i butiken till och med den 30 september Bloggmarknadsföring En del av bloggens texter har producerats i kommersiellt samarbete med företag . Dessa inlägg är markerade med taggen " bloggsamarbete ". Jag kommer också att tydligt nämna samarbetet i mina blogginlägg. Alla produkter och tjänster är sådana som jag verkligen kan rekommendera.</w:t>
      </w:r>
    </w:p>
    <w:p>
      <w:r>
        <w:rPr>
          <w:b/>
          <w:color w:val="FF0000"/>
        </w:rPr>
        <w:t xml:space="preserve">id 320</w:t>
      </w:r>
    </w:p>
    <w:p>
      <w:r>
        <w:rPr>
          <w:b w:val="0"/>
        </w:rPr>
        <w:t xml:space="preserve">Leuka : " Jag börjar träna " 10.07.2012 I helgen tävlade vi om enduro SM-poäng på Vekaranjärvi krigsfarkoster. Leuka var också där , som samtidigt som han samlade in skal lyckades sluta sjua i den öppna klassen . Resultatet tillfredsställde inte den framgångshungriga endurohjälten . - Starten var långsam, mitten av loppet var kladdigt och i slutet rörde jag mig som en klump i tjära . Det kan inte vara så här", säger Leuka, som är särskilt förbryllad över att utomstående observatörer kan få ett felaktigt intryck av hans tempo. Detta bör återspeglas inte bara i spegeln, utan också i resultaten. Nu är det inte det. Nästa gång vår hjälte äventyrar i skogen är den 4 augusti i Seinäjoki i lag-VM och en vecka senare i Jämsäki-VM. Han kommer att fortsätta att köra en stor klass 300 kubik tvåtakts TM .</w:t>
      </w:r>
    </w:p>
    <w:p>
      <w:r>
        <w:rPr>
          <w:b/>
          <w:color w:val="FF0000"/>
        </w:rPr>
        <w:t xml:space="preserve">id 321</w:t>
      </w:r>
    </w:p>
    <w:p>
      <w:r>
        <w:rPr>
          <w:b w:val="0"/>
        </w:rPr>
        <w:t xml:space="preserve">21.5.2012 Fågelskådning i Viikki - del 2 Det tog inte lång tid att komma till nästa fågelskådningstur efter att ha återvänt från Virolahti - ungefär åtta timmar . Klockan halv fem började det håriga ansiktet att gå medurs från Annala i Gamla stan i viken , rutten innefattade Pornaistenniemi , Kuusiluoto , Viikki reningsverk , Arboretum , Mölylä , Fastholma , Kivinokka och Kulosaari herrgård . Vädret var klart, men blåsigt , vilket fick svetten att komma upp till ytan som dagen fortskred . Denna "vikrotation" i slutet av maj börjar bli standard, snart kan man jämföra populationstrender med detta material ... ja, kanske inte riktigt, men man kan se en viss variation i vikens fågelliv. Under en rundtur på mer än fem timmar på den nämnda rutten noterades 1 st. sångare , 36 st. kentaur , 28 st. rörsångare , 1 st. sångsvan , 1 st. flock , 8 st. guldvingade kricka , 18 st. svarthuvade sångare , 4 st. sångare , 11 st. st. sångare , 4 st. sävsparvar , 1 st. silvertärna och 24 st. rosenfinkar . Detta kan jämföras med cykeln för ett år sedan, men det ser spännande ut: nedgången av vassbältena har minskat antalet vassarter, det borde finnas flera hundra rörsångare i en liknande cykel och det har vanligtvis funnits flera vipor, för att inte tala om viporna - men nu finns det inga vipor. Vare sig det blåsiga vädret eller ineffektiv färjetrafik bidrog till antalet svarthuvade svanar borde det verkligen finnas fler av dem. För ett år sedan försenades näktergalarnas flyttning kraftigt , nu hittades mindre än tio fåglar bara i Pinaissinomere . Guldvingade kricka är mycket rikligt förekommande i området , även de främre flockarna av femstjärtade gräsänder har anlänt . Långsvinet och Ruppelldrosseln brukar ses vid den här tiden på dagen , men den här gången missade vi dem . Lördagsmorgonens höjdpunkt var naturligtvis pilgrimshägern , som hade solat sig i Mölyläskogen i en vecka , och som jag hade turen att få ett dokumentärt foto av . Pilgrimshägern var aktiv åtminstone på morgonen , och var lätt att hitta genom ropet . Låten kan inte rimligen beskrivas i Lintuopaskaan, men ja den är effektivt filtrerad genom det finska ljudlandskapet. Det var förresten den fjärde "finska elis" på en vecka, fantastiskt! Jag stötte också på en färgringad honlig vitstrupig anka, som alltid är lika livlig som de andra fåglarna. På söndagsmorgonen kunde jag fortsätta trots en liten baksmälla och en och en halv timmes sömn - eller skulle jag ha kunnat fortsätta annars, om jag inte hade kommit överens om resan med Epu . Morgonen var den mest idylliska jag sett i Viken på länge; vattnet i viken var fett, det fanns lite örn i vågorna, tulpanerna hade precis börjat blomma. Från Gardenia , redan i Keinumäe , hittades en guldsångare utanför gårdagens rutt - eller så kom den kanske under natten , medan man i Hakala skog hittade en ny fembröstad grovknopp längs gårdagens rutt . I Hakala torn fanns en ny liten häger och en liten sångare som sjöng en sång , hyssyfonen var klart rikligare än igår . Men vi kommer att sakna ladusvalorna och syrsorna. En av vårens mest absurda situationer inträffade vid Purolucht ; du kan bara föreställa dig hur mycket förundran och förvåning det är när en liten dagenefter längs stigen en vinglig hårig kille möter ett par dussin ungar ! Ja, ja, där var de vid Lammassaaris vårddamm, men de här var i full fart på fel sida av staketet längs samma stig som jag var på! De tama älgarna stannade vid Purolahti-tornet , vände tillbaka till Mölylä , vände en andra gång och försvann i riktning mot Purolahti-fågelskyddsområdet . Då började man undra vad och när</w:t>
      </w:r>
    </w:p>
    <w:p>
      <w:r>
        <w:rPr>
          <w:b/>
          <w:color w:val="FF0000"/>
        </w:rPr>
        <w:t xml:space="preserve">id 322</w:t>
      </w:r>
    </w:p>
    <w:p>
      <w:r>
        <w:rPr>
          <w:b w:val="0"/>
        </w:rPr>
        <w:t xml:space="preserve">Senaste nyheter Vi anlände till Kisakeskus i fredags tidigt på kvällen efter vad många skulle anse vara en hektisk arbetsvecka. Sammanlagt 19 kvinnor hade anlänt för att tillbringa en avkopplande och träningsfylld helg tillsammans. Helgen började med en tävling med pinnar och gummiband, följt av en strandbastu och svalkande sjövatten. Vi njöt av bastu och simning (åtminstone de få som vågade dyka i det kalla vattnet) och god mat vid kaminen tillsammans med glada sånger. Lördagen började med en rejäl frukost, varefter de 12 modigaste kvinnorna fick testa sin uthållighet i ett konditionstest. Efter en välförtjänt lunch stod promenader med stavar eller terrängkörning på programmet, beroende på vad man föredrar. Det här var den perfekta uppvärmningen inför ett gympass med en fitnesskrets och lite boxning. Efter middagen hade vi en avslappningsövning som alla verkligen uppskattade. Kvällen fortsatte med bastu och umgänge.</w:t>
      </w:r>
    </w:p>
    <w:p>
      <w:r>
        <w:rPr>
          <w:b/>
          <w:color w:val="FF0000"/>
        </w:rPr>
        <w:t xml:space="preserve">id 323</w:t>
      </w:r>
    </w:p>
    <w:p>
      <w:r>
        <w:rPr>
          <w:b w:val="0"/>
        </w:rPr>
        <w:t xml:space="preserve">INFO Min expertis är baserad på min utbildning inom reklambyråer och film och mer än 25 års mångsidig erfarenhet inom musik, underhållning, nya medier, försäljning, reklam och marknadsföring. Under min mångsidiga karriär har jag producerat många festliga och underhållande evenemang, underhållningskonstnärer, inspelningar, TV-reklamfilmer, filmer, varumärken, restaurangkoncept, mässor, seminarier och elektroniska tjänster på nätet och i mobilen. Inom musikbranschen har jag nått framgångshistorier som manager och skivproducent samt lyft fram nya namn till stjärnstatus. Mitt teknikföretag QuickClic Finland Oy har bland annat fått presidentens kvalitetsinnovationspris . I början av 2014 startade jag mitt gamla skivbolag EURORECORDS och EUROMANAGERI OY , som erbjuder programförsäljning och managementtjänster . Förutom produktion, programmering och artisttjänster erbjuder jag också produktion av reklammaterial och digitala medietjänster för artister . Vi letar efter vårt team : kommissionsbaserad gigförsäljning för stjärnartister, samt unga manliga sångare ( pop, pop eller hiphop ) med egna kompositioner . EURORECORDS är ett oberoende skivbolag , om du är intresserad av ett samarbete, t.ex. sponsring , partnerskap , samarbete eller investering , vänligen kontakta oss !</w:t>
      </w:r>
    </w:p>
    <w:p>
      <w:r>
        <w:rPr>
          <w:b/>
          <w:color w:val="FF0000"/>
        </w:rPr>
        <w:t xml:space="preserve">id 324</w:t>
      </w:r>
    </w:p>
    <w:p>
      <w:r>
        <w:rPr>
          <w:b w:val="0"/>
        </w:rPr>
        <w:t xml:space="preserve">Fråga : Val av styrelse i ett byggföretag Bygglovsfrågor i ett byggföretag datum: 6.6.2013 7:31 Finns det en "laglig" regel för hur styrelseledamöterna ska väljas för omröstning på bolagsstämman? D.v.s. vilket är bäst eller korrekt, att ni inte nominerar frivilliga eller de som är villiga att rösta genom skriftlig röstning eller genom muntlig röstning? Eller som att föreslå den ena för den andra och sedan vägra eller gå med på det, följt av stöd eller inte? Företaget har 20 aktieägare, varav mer än hälften är närvarande vid mötet. Kommentar :* Observera att det kan ta tid innan meddelanden visas, eftersom alla meddelanden kontrolleras innan de publiceras * Fält som är markerade med en asterisk är obligatoriska. Svar Bestämmelserna om ett bostadsbolags ledning och representation finns i kapitel 7 i lagen om bostadsaktiebolag , där det i artikel 9 föreskrivs att styrelseledamöterna i regel väljs av bolagsstämman . Enligt 6 kap. 26 § i lagen om bostadsaktiebolag ska ett förslag som stöds av mer än hälften av de avgivna rösterna antas av bolagsstämman, om inte annat föreskrivs i denna lag. Bolagsstämman kan före valet besluta att den person som får mer än hälften av de avgivna rösterna ska väljas . Vid lika röstetal ska valet avgöras genom lottning och de övriga rösterna av ordföranden , om inte stadgarna föreskriver något annat . Kravet på majoritet kan lindras genom en bestämmelse i stadgarna endast i samband med val . Lagen om bostadsaktiebolag innehåller inga bestämmelser om omröstningsmetoder eller omröstningsordning . I avsaknad av bestämmelser om röstningsmetod är bolaget inte skyldigt att genomföra en sluten omröstning, även om en aktieägare begär det. I slutändan är det bolagsstämman som beslutar om röstningsmetoden, om nödvändigt genom en omröstning . Samma sak gäller för omröstningsordningen . Den eller de personer som får flest röster skall därför väljas , om inget annat beslutas . De tre ledamöter som ska väljas kan till exempel väljas med en enda röst bland fem kandidater. Den valda personens samtycke krävs före, vid eller efter valet. Detta svar ges endast på grundval av de fakta som anges i frågan och utan någon kännedom om de relevanta detaljerna. Om du använder detta svar i något annat sammanhang kan författaren till svaret inte hållas ansvarig. För ytterligare information kan du kontakta den jurist som utarbetat svaret på 029 009 2590 .</w:t>
      </w:r>
    </w:p>
    <w:p>
      <w:r>
        <w:rPr>
          <w:b/>
          <w:color w:val="FF0000"/>
        </w:rPr>
        <w:t xml:space="preserve">id 325</w:t>
      </w:r>
    </w:p>
    <w:p>
      <w:r>
        <w:rPr>
          <w:b w:val="0"/>
        </w:rPr>
        <w:t xml:space="preserve">Lohja Arbetarförening i Finland Ryssland , Ryssland och Ryssland 2007 konstaterade vår dåvarande försvarsminister Jyri Häkämies att Finlands tre största säkerhetsutmaningar med tanke på vårt geografiska läge är Ryssland , Ryssland och Ryssland . 2014 kan den meningen översättas till att Finlands tre största ekonomiska möjligheter med tanke på vårt geografiska läge är Ryssland , Ryssland och Ryssland . Det kan också vara den åsikt som vår verkställande direktör Häkämies har i dag. Debatten om Ryssland och ryssarna har återigen bubblat upp till ytan . Det är hög tid att ändra finländarnas hatkärleksförhållande till Ryssland . Istället för att bära historiens börda måste vi se på framtiden och fördjupa vårt samarbete. Lyckligtvis för oss har Rysslands betydelse som Finlands handelspartner bara ökat under de senaste åren, och den ekonomiska nedgången har inte lett till att Rysslands handel har avtagit i betydande grad. I Ryssland är man beredd att betala för hög kvalitet, och det är detta som de finländska företagen måste sträva efter att producera. Vi kommer inte att lyckas i priskonkurrensen med bulkvaror, utan vi måste koncentrera oss på produkter med hög förädlingsgrad. Den ryska medelklassens växande välstånd kommer att öka efterfrågan på lyxiga, högkvalitativa livsmedel och tjänster. I Ryssland har hushållens reala konsumtion ökat med i genomsnitt 9 % per år under 2000-talet . Finländska produkter och aktörer har ett gott rykte i Ryssland och denna konkurrensfördel måste utnyttjas bättre . Finnvera och Finpro skulle kunna investera ännu mer i gemensamma exportprojekt för företag och förbättra exportmöjligheterna för små och medelstora företag . När jag studerade i Lappeenranta såg jag med egna ögon vilken positiv inverkan shoppingturismen har på hela sydöstra Finland. På samma sätt kommer ryssarnas omtalade fastighetsaffärer att ge intäkter och vitalisera omstruktureringsområdena i östra Finland. En liberalisering av viseringsreglerna skulle vara till ekonomisk nytta för regionen och för Finland som helhet.</w:t>
      </w:r>
    </w:p>
    <w:p>
      <w:r>
        <w:rPr>
          <w:b/>
          <w:color w:val="FF0000"/>
        </w:rPr>
        <w:t xml:space="preserve">id 326</w:t>
      </w:r>
    </w:p>
    <w:p>
      <w:r>
        <w:rPr>
          <w:b w:val="0"/>
        </w:rPr>
        <w:t xml:space="preserve"> Ingredienser 1 pkt Atria 40x450g Kunnon Herkkulenkki 50 g riven ost 2 st tomater 1 st gul lök 2 msk ketchup 2 msk senap Användning Skär en liten fyrkant genom korven, ungefär en halv centimeter djup. Gnid korvens yta med riven ost så att den går in i slitsarna . Skär tomater och lök i tärningar och blanda dem . Forma en bädd för korven på en bakplåt med tomat- och lökblandningen och lyft upp korven över den . Grädda i en 200 °C varm ugn i en halvtimme tills korven har öppnat sig till formen av en tallrik. Servera med ketchup, senap och potatismos. Läsarnas kommentarer Det finns inga kommentarer på den här sidan ännu. * Meddelande * E-post * Namn * Din e-postadress kommer endast att vidarebefordras till den person som kontrollerar meddelandet och kommer inte att vara synlig när du kommenterar.</w:t>
      </w:r>
    </w:p>
    <w:p>
      <w:r>
        <w:rPr>
          <w:b/>
          <w:color w:val="FF0000"/>
        </w:rPr>
        <w:t xml:space="preserve">id 327</w:t>
      </w:r>
    </w:p>
    <w:p>
      <w:r>
        <w:rPr>
          <w:b w:val="0"/>
        </w:rPr>
        <w:t xml:space="preserve">Efter att detta topicci av någon anledning raderades tidigare , så jag bestämde mig för att starta detta igen . Reglerna är desamma som i det senaste Off-Topic . Men jag har bestämt mig för att förklara reglerna lite grann: Här kan du prata om vad som helst som är relevant. Du kan inte starta några chattar. Jag hoppas att ni inte dödar mig, särskilt inte Sun Summer, eftersom jag bestämde mig för att starta det här ämnet. Jag älskar morgonpromenader i regn. Det kom ingen, jag kunde springa runt i en halvtimme med mina egna tankar. Slutresultatet var helt enkelt inte till min smak; jag var genomblöt när jag kom hem, mitt korta hår slickade mig i huvudet, vatten hade trängt igenom mina kläder etc. Efter skolstarten kommer jag inte att kunna göra så roliga morgonpromenader, eftersom jag har åttio morgnar under större delen av skolåret. Jag tror att det i det femte avsnittet var halv elva på morgonen på exakt en dag, yngh . x___x Hmm , vad hände med gamla Off förresten? Det var en enkel söndagsmorgon: frukost (flingor och kaffe), Mumin, Alfred, Miniscule och lite friidrotts-VM. Keskisalo tog sig till finalen, det gläder mig. Men det var ett ganska trögt lopp, och han måste kämpa hårt för att ta sig till finalen. Och samtidigt läste jag Astroboy remake lånad från biblioteket . Inte illa, även om originalet är alltid originalet . Nu fortsätter jag att titta på HxH , det sjunde avsnittet av Greed Island OVA framåt ^^ Jag bakade pannkakor , jag har ritat , och satt vid datorn . Jag blev riktigt rädd när jag insåg att jag har ett superfan av mitt arbete och Kawamaru på DeviantArt xD Om han läser det här meddelandet ska jag skicka honom mitt varmaste tack för att han är ett aktivt fan. Nu skulle jag vilja skriva en fanfic, men min dators skrivprogram samarbetar inte med mig. Nyyh . Hmm , vad hände med det gamla Off förresten? Jag undrade i går vart den tog vägen. Sangatsu Lion sade där borta: "Vad är det som stör dig? ' att han av misstag raderade det gamla Off-ämnet. I morgon börjar skolan och jag känner inte för att gå. Jag måste bara hitta ett sätt att fortsätta. Jag hoppas att vädret är fint. Jag borde nog gå till affären efter skolan för att se om det finns några nya mangaböcker. Jag sov inte igen ....=__= Så jag ritade mer Deidara-konst under natten, ibland känns det som om det är allt jag ritar längre. Och jag ritade några lätt ångestfyllda saker, trots att jag inte ens har ångest. Konstigt. Vi tittade på FMA i går kväll och The Road to El Dorado nästan till slutet, och på morgonen tittade jag på filmen First Contact. Igår åt jag... italiensk gryta, utan köttfärs. Nu surfar jag på Deviant, naruto.fi och youtube och lyssnar på svensk musik, hjälp, min svenskentusiasm avtar! O__o Och jag har satt växterna i framsidan, inte mindre än 5 plantor som är fastsatta och 2 som väntar på att bli fastsatta. Jag behöver fortfarande hitta 3 plantor till. På onsdag...Huoh. Och till råga på allt är min pappa biologilärare i vår klass...Det går bra...Yh , Extra coola eukalyptus-mentholtabletter smakar som hostmedicin. Usch. Jag glömde det igen. Varför glömmer jag alltid att lägga det på bandet när jag har väntat på det så länge? Jag har läst om gårdagens och dagens Zetman. Det har gått så lång tid sedan jag läste den senast att jag redan har glömt många saker. Kanske kan jag presentera den för dig någon gång på manga-sidan ... Och nu har jag märkt att många av de serier jag gillar faktiskt är seinen . Och jag ska vara en 14-årig flicka.</w:t>
      </w:r>
    </w:p>
    <w:p>
      <w:r>
        <w:rPr>
          <w:b/>
          <w:color w:val="FF0000"/>
        </w:rPr>
        <w:t xml:space="preserve">id 328</w:t>
      </w:r>
    </w:p>
    <w:p>
      <w:r>
        <w:rPr>
          <w:b w:val="0"/>
        </w:rPr>
        <w:t xml:space="preserve">De små fyllde 3 år i natt och alla mår bra. Som vanligt sover eller äter de små och gökfågeln själv är en mycket omtänksam mamma. Valparna har fortfarande sin egen separata låda i kattlådan och än så länge har ingen av dem vandrat iväg och väntar på den första äventyraren ... Valparna föddes på natten, jag vet inte exakt när den första föddes, jag sov lyckligt tills jag vaknade upp av valpens "yapping" och det var en liten pojke som kom till världen. Jag gick upp förvånansvärt snabbt vid halv fyra på morgonen, vägde valpen och började koka kaffe åt mig själv. Nästa ... I ett tidigare inlägg skrev jag redan om Kerries nya namn och ja, en ny ras har flyttat in i vårt hus som är gökfågeln Idag har åtminstone inga nya bilder tagits ännu och nu går vi 60/62 , om jag kan få några nya bilder senare idag .... Arkiv Om mig Kolla in hemsidan på www.sarikares.com . Ett flickebarn som har umgåtts med hundar i hela sitt liv . Kort sagt : nästan hela min barndom och ungdom har jag varit på utställningar och har lärt mig mycket av min mormor och farbror och många andra människor som har blivit vänner på vägen :) Men lärande är allas ålder och vi lär oss och studerar ständigt nya saker :)</w:t>
      </w:r>
    </w:p>
    <w:p>
      <w:r>
        <w:rPr>
          <w:b/>
          <w:color w:val="FF0000"/>
        </w:rPr>
        <w:t xml:space="preserve">id 329</w:t>
      </w:r>
    </w:p>
    <w:p>
      <w:r>
        <w:rPr>
          <w:b w:val="0"/>
        </w:rPr>
        <w:t xml:space="preserve">På söndag klockan 17.00 kommer Saliband-fansen i Villmanstrand att få en riktig upplevelse när den obestridda ledaren av damernas Saliband-ligan de senaste åren och säsongens största favorit, Tammerfors Classic, besöker ligaledaren NST i Sporthallen. Classic har vunnit de tre senaste ligatitlarna och är för närvarande tvåa i ligan, medan NST har vunnit de två senaste cuptitlarna och leder ligan. En hård kamp om poängen mellan två topplag väntar därför. Kommer vi att få se förlängning igen när Tikkurila Tigers och Tampere Koovee möts i dag klockan 18.30 på Tikkurila Urheilutalo? I höstens ligamöte delades poängen med 4-4 , och i den finska cupen vann Koovee på slutet och säkrade sedan en semifinalplats med ett mål på tilläggstid. M-Teamets 21-åringar Jami Sjöblom och Aake Eronen förbereder sig också inför nästa lördags match mot Ilvest . Förra säsongen var duons sista juniorår och båda gjorde ett ettårigt besök i Tapanilan Erää , men återvände till sin hemklubb för att för första gången spela uteslutande i vuxenligan. Det har varit lite ojämnt på sistone. Det kan vara så att det har uppstått någon form av rutin och vi har inte haft samma entusiasm i de senaste matcherna som vi hade i början av säsongen , säger Aake Eronen . Tapanilan Erä och Loviisa Tor vill återgå till vinnarspåret när de möts i dag klockan 18.30 i Tapanilan Mosahall i Helsingfors . Båda har förluster i viktiga matcher. Tapanilan Erä har ett bittert semifinalnederlag i finska cupen mot SPV och en misslyckad ligaresa till Joensuu från föregående söndag . Laget är femma i ligan bara en poäng från tredjeplatsen , men SPV är bara en poäng bakom . Classic kommer att möta en tuff utmaning när de möter Espoon Oilers på onsdag kl 18.30 i Tampere Arena . Höstens överlägsna nummer ett har fyra matcher i rad utan seger och på måndagen slog SSV bort Classic från förstaplatsen åtminstone för en stund genom att spela sin första match i den 19:e omgången i Åbo. Salibandys Teho Cup eller finska cupen kulminerade förra helgen i Tikkurila i Vanda, där Seinäjoki Peliveljet vann sin första cuptitel genom att slå Tammerfors Ilves i finalen.Rauma SalBa vann semifinalen och Tikkurila Tiikerit II vann utmanarfinalen. Salibandyliigas disciplinära organ har gett Tavastehus FT Trackers huvudtränare Jani Bladi och Jyväskylä Happes huvudtränare Seppo Pulkkinen matchförbud på en match . Trackers fick dessutom böter på 150 euro och Happe 100 euro . Straffen är en följd av lagens ordväxlingar efter matchen som spelades i Iittala den 16 januari. Känslorna gick höga efter att en spelare från båda lagen skickades av planen med ett rött kort i matchens slutskede. OLS:s Hanna-Mari Uimonen gjorde ett av säsongens mest imponerande mål när hon i den andra perioden av söndagens händelserika match mot NST kvitterade till 2-2. Uimonen rullade bollen förbi Jonna Mäkelä från bakom målet med en fantastisk volley från luften. Se Hanna-Mari Uimonens luftmål på YouTube SSV, som slog TPS på bortaplan, steg åtminstone för ett ögonblick till toppen av Salibandyliiga, förbi Classic , som har dominerat sedan hösten och har spelat en match mindre. I måndagens andra match steg Koovee till tredje plats efter att ha besegrat Espoo Oilers på tilläggstid på sin hemmaarena. M-laget står värd för en evenemangsmatch nästa lördag när cupfinalisterna Tammerfors Ilves, som vann alla sina matcher under vårsäsongen, kommer till Ruskeasuo . Gratis inträde till matchen , bullar och juice eller kaffe serveras. Under matchpauserna kommer M-Teamets tuffaste skott per åldersgrupp att utmanas i samarbete med Speedhero-mobiltatueringarna . Mössor och halsdukar med M-Team-logotypen kommer att finnas till försäljning under evenemanget.</w:t>
      </w:r>
    </w:p>
    <w:p>
      <w:r>
        <w:rPr>
          <w:b/>
          <w:color w:val="FF0000"/>
        </w:rPr>
        <w:t xml:space="preserve">id 330</w:t>
      </w:r>
    </w:p>
    <w:p>
      <w:r>
        <w:rPr>
          <w:b w:val="0"/>
        </w:rPr>
        <w:t xml:space="preserve">Blishway är lösningen för elektronisk publicering! Blishway är en ny generation av verktyg för ditt företags publiceringsbehov. Blishway kombinerar de överlägsna fördelarna med onlinepublicering med den behagliga läsupplevelsen av en app . Publicera en årsrapport, kundtidning eller nättidning med Blishway Ditt varumärkes synlighet online förbättras Blishway gör det möjligt för ditt företag att kommunicera effektivt med intressenterna samtidigt som det ökar sin synlighet online . Ditt innehåll, som läggs till på en gång, kan läsas av läsare på alla enheter, delas på sociala medier och upptäckas av sökmotorer. Blishway är ett kraftfullt verktyg för det moderna företagets publiceringsbehov. Det är särskilt roligt att bläddra i din årsredovisning och kundtidning på Blishway. Förutom en smidig bläddringsupplevelse kan innehållet berikas med videor och interaktivt innehåll för att öka effekten av ditt budskap. "I B2B-miljön håller världen på att förändras och beslutsfattarna fattar beslut som i hög grad baseras på synlighet på nätet. Technopolis har alltid legat i framkant när det gäller innehållsmarknadsföring . Blishway hjälper oss att få fram vårt budskap i konkurrensen om synlighet på Internet . "Karri Hautanen , Technopolis Plc Börja skriva din framgångshistoria idag! Blishway är ett registrerat varumärke som tillhör reklambyrån Mediataivas Oy . Reproduktion av någon del av materialet utan tillstånd är förbjuden . Blishway®-funktioner Förlagets huvuduppgift är att leverera högkvalitativ information baserad på läsarens behov . Optimerad läsupplevelse Läsupplevelsen på Blishway är optimerad för alla typer av enheter . Funktionerna i den moderna webbläsaren html5 utnyttjas effektivt. De välbekanta svepgesterna kan användas för att gå från en artikel till en annan. Artikelinnehåll och typografi anpassas till enheten. Kommentarer Kommentarfunktionen kan enkelt läggas till i vilken artikel som helst. Genom att kommentera en artikel ökar öppenheten i din innehållsmarknadsföring, medan engagerade diskussioner ökar antalet återkommande besökare. Öka den tid som kunderna tillbringar med ditt varumärke. Sökmotortillgänglighet och optimering Till skillnad från terminalbaserade appar finns Blishways innehåll på webben, vilket gör det tillgängligt för sökmotorer. Det är lätt att fylla i fullständiga metadata för sökmotoroptimering när du lägger till en artikel. Besöksanalys Det är lätt att installera Google Analytics verktyg för besöksanalys på Blishway . Med Blishways inbyggda funktioner kan du spåra besökarnas läsbeteende ned till minut och klick. På så sätt kan du effektivt utveckla innehållet för att göra det mer engagerande. Blishway har integrering med dussintals olika sociala medietjänster . Du kan välja de mest effektiva tjänsterna för de artiklar du publicerar och var dina artiklar kan delas. Ditt innehåll kommer att spridas viralt när människor delar dina artiklar med varandra. PDF Composites PDF Composites har utvecklats särskilt för årsrapporter och gör det möjligt att konvertera viktiga sidor till en utskrivbar PDF-fil för utskrift och delning vid möten. Snabb leverans Blishway levereras som en Saas-tjänst så att du kan installera den nödvändiga tekniken på bara några timmar.</w:t>
      </w:r>
    </w:p>
    <w:p>
      <w:r>
        <w:rPr>
          <w:b/>
          <w:color w:val="FF0000"/>
        </w:rPr>
        <w:t xml:space="preserve">id 331</w:t>
      </w:r>
    </w:p>
    <w:p>
      <w:r>
        <w:rPr>
          <w:b w:val="0"/>
        </w:rPr>
        <w:t xml:space="preserve">Bilder av Nokia E6 läckt Engadget-webbplatsen läckte igår bilder av en Nokia-telefon som påstods vara E6 . Den ryske mobilbloggaren Eldar Murtazin har i en tweet bekräftat att bilderna är äkta, eftersom han har fått liknande bilder från Nokia-anställda. Bilderna av E6 dök upp precis i tid när Nokia meddelade att leveranserna av E7-affärstelefonen skulle börja den här veckan . Den kommande E6 kommer att ha ett porträtt QWERTY-tangentbord som liknar E5, men med andra funktioner som är mer avancerade än sin lillebror. Enligt Engadget kommer E6 att ha en kamera på åtta megapixel med dubbla LED-blixtar som liknar E7, och kanske en liknande EDOF-fokus som E7. På telefonens framsida finns en kamera för videosamtal. Engadget misstänker att E6 kommer att ha en pekskärm med VGA-upplösning, men sajten är inte säker. Sajten misstänker också att Nokia planerar att släppa telefonen i samband med MWC-mässan om en vecka. Det finns ingen information om pris eller tillgänglighet i detta skede.</w:t>
      </w:r>
    </w:p>
    <w:p>
      <w:r>
        <w:rPr>
          <w:b/>
          <w:color w:val="FF0000"/>
        </w:rPr>
        <w:t xml:space="preserve">id 332</w:t>
      </w:r>
    </w:p>
    <w:p>
      <w:r>
        <w:rPr>
          <w:b w:val="0"/>
        </w:rPr>
        <w:t xml:space="preserve">Mina diskussioner FPA betalar delvis barnomsorgspengar om du minskar din arbetstid för att ta hand om ett barn under 3 år eller ett barn i första eller andra klass. Du kan också ta ut partiell ledighet efter barnets tredje födelsedag, men du har inte rätt till partiellt vårdnadsbidrag . Du kan ansöka om barnomsorgsbidrag som en omedelbar förlängning av din föräldrapenning . Du kan ansöka i god tid innan föräldrapenningsperioden löper ut. Du kan bifoga en uppskattning av arbetslöshetsersättningen till din ansökan. Om facket inte kan ge dig en uppskattning bör du kontrollera om din arbetslöshetskassa har en kalkylator på sin webbplats som hjälper dig att räkna ut beloppet själv. Du kan lämna in ett beslut om beloppet av din inkomstrelaterade dagpenning till FPA när den tas ut . För att vara berättigad till hemvårdsstöd ska familjen ha ett barn under 3 år för vilket det inte finns någon kommunal barnomsorgsplats . Om du har rätt till barnomsorgspenning ska den omprövas om familjens inkomster ökar med minst 10 % på grund av ditt arbete . När fattas beslutet om barnbidrag och när betalas det första barnbidraget ut? Rätten till barnbidrag börjar i början av månaden efter barnets födelse . Du ansöker vanligtvis om barnbidrag med samma ansökningsblankett som för moderskapsunderstöd, föräldrapenning och moderskapsunderstöd . Beslutet om barnbidrag skickas i mitten av månaden efter barnets födelse . Om barnet föds i september börjar rätten till barnbidrag den 1 oktober och beslutet om barnbidrag skickas ut i mitten av oktober. Det första barnbidraget betalas ut i slutet av oktober . I år är betalningsdatumet för oktober den 26.10 . Barnledighet kan tas ut i två perioder . Vilka räknas som ledighet för vård av barn? Arbetsgivaren kommer alltid överens om hur lång ledigheten är, så du måste fråga din arbetsgivare om detta. Kollektivavtalet kan också nämna hur ledighetsperioderna ska beräknas. Vårdledigheten ska inte förväxlas med det hemvårdsbidrag som betalas av FPA . Det enda villkoret är att familjen har ett barn under 3 år som det inte finns någon kommunal barnomsorgsplats för. Du kan ansöka om hemvårdsstöd från FPA så många gånger du vill. FPA får det normala skattekortet för löner direkt från skattemyndigheterna. Skattesatsen på skattekortet ökas med två och källskatten är alltid minst 20 %, dvs. om din skattesats är 7 % på kortet är källskatten på FPA-förmånen 20 %, eller om din skattesats är 22 % på kortet är källskatten från FPA 24 %. Om du vill ändra din skattesats kan du be skattemyndigheterna om ett nytt skattekort för social förmån. I detta fall kan din skattesats också vara under 20 %. Skatteverket skickar skattekortet elektroniskt till FPA . Vad ska du göra om det ännu inte finns uppgifter om sex månaders lön när du ska ansöka om moderskapsersättning? Ansökan om moderskapspenning ( SV9 ) ska lämnas in till FPA två månader före förlossningsdagen . Lönesedlarna för de sex månaderna före mammaledigheten kanske inte finns tillgängliga i det skedet, så du kan lämna in dem senare som en bilaga till ansökan. Arbetsgivaren ska deklarera löneuppgifterna på blankett Y17 (deklaration om lön som betalas av arbetsgivaren). Det är lämpligt att deklarera lönen, särskilt om den är mycket varierande, först efter att den har betalats ut. Enligt FPA:s webbplats kan vårdledigheten tas ut i två perioder. Vad händer om du får tvillingar? Kan ledigheten tas ut i fyra perioder? I 4 kap. 3 § i arbetsavtalslagen står följande om vårdledighet: "Vårdledighet får tas ut i högst två perioder på minst en månad, om inte arbetsgivaren och arbetstagaren kommer överens om två perioder på en månad som är längre eller kortare än en månad. Vårdledighet får tas ut av endast en av föräldrarna eller vårdnadshavarna åt gången. Under moderskaps- eller föräldraledigheten kan dock en av föräldrarna eller vårdnadshavarna ta ut en period av vårdledighet. Om du säger upp dig från ditt arbete när du är föräldraledig, kan du då fortfarande stanna hemma tills ditt barn är tre år gammalt? För att ha rätt till barnomsorgsbidrag i hemmet behöver barnet inte vara tjänstledigt från arbetet.</w:t>
      </w:r>
    </w:p>
    <w:p>
      <w:r>
        <w:rPr>
          <w:b/>
          <w:color w:val="FF0000"/>
        </w:rPr>
        <w:t xml:space="preserve">id 333</w:t>
      </w:r>
    </w:p>
    <w:p>
      <w:r>
        <w:rPr>
          <w:b w:val="0"/>
        </w:rPr>
        <w:t xml:space="preserve">Utvecklingen av arameisk skrift påverkades också av förändringar i skrivmaterialet . De tidigaste texterna var mestadels inskriptioner huggna i sten, men i takt med att behovet av skrift ökade blev det vanligt att använda papyrus eller pergament och bläck. Detta gjorde det möjligt att "skriva med penna". Den arameiska skriften överfördes österut, först till Indien, där den så kallade brahmanska skriften föddes, och sedan till alla dess nuvarande varianter från Tibet till Taka Indien. I nordost överfördes den arameiska skriften först till perserna och sedan möjligen till de gamla turkarna i form av den så kallade inre asiatiska runskriften. Idén om den koreanska skriften kan också ha sitt ursprung i samma gren.</w:t>
      </w:r>
    </w:p>
    <w:p>
      <w:r>
        <w:rPr>
          <w:b/>
          <w:color w:val="FF0000"/>
        </w:rPr>
        <w:t xml:space="preserve">id 334</w:t>
      </w:r>
    </w:p>
    <w:p>
      <w:r>
        <w:rPr>
          <w:b w:val="0"/>
        </w:rPr>
        <w:t xml:space="preserve">Medelvärde av 2 användare Dyrt men härligt. Doftade med en lätt myntdoft. Vacker, naturlig och långvarig glans som försvinner jämnt. Känns lite svalt på läpparna en stund, och det bästa av allt är att det inte torkar ut eller blir plastigt. Förpackningen är vacker och applikatorn är bra. På nedsidan finns det höga priset och det faktum att produkten inte fungerar som den marknadsförs - dvs. den ger ingen volym till läpparna i synnerhet, så om du letar efter en "plumping"-produkt skulle jag inte investera i den här. Faktum är att jag köper den om och om igen eftersom det är ett av de bästa läppglans jag någonsin använt och jag använder den hela tiden. Dyrt, men härligt. Lite mynta. Vacker, naturlig och långvarig glans som försvinner jämnt. Känns lite svalt på läpparna en stund, och det bästa av allt är att det inte torkar ut eller blir plastigt. Förpackningen är vacker och applikatorn är bra. På nedsidan finns det höga priset och det faktum att produkten inte fungerar som den marknadsförs - dvs. den ger ingen volym till läpparna i synnerhet, så om du letar efter en "plumping"-produkt skulle jag inte investera i den här. Personligen köper jag den om och om igen, eftersom det är ett av de bästa läppglans jag någonsin haft och jag använder det hela tiden. Jag tror att Diors Lip Maximizer är min enda läpprodukt. Jag koncentrerar mig mer på hudvård och min makeup är ganska lätt, därför fungerar Lip Maximizer riktigt bra. Den ger en fin, "vuxen" glans till läpparna, känns uppfriskande och torkar inte ut dem. Produkten är tillräckligt klibbig för att sitta kvar på läpparna bättre än ett vanligt läppglans. Jag håller med Mitte om att det inte är en särskilt bra läppplumper, men jag har inget emot det. Jag använder Lip Maximizer som ett vanligt läppglans och får ofta komplimanger för min läppmakeup. Jag rekommenderar den! Jag tror att Diors Lip Maximizer är min enda läppmakeup. Jag koncentrerar mig mer på min hudvård och min makeup är ganska lätt, så Lip Maximizer fungerar riktigt bra. Den ger en fin, "vuxen" glans till läpparna, känns uppfriskande och torkar inte ut dem. Produkten är tillräckligt klibbig för att sitta kvar på läpparna bättre än ett vanligt läppglans. Jag håller med Mitte om att det inte är en särskilt bra läppplumper, men jag har inget emot det. Jag använder Lip Maximizer som ett vanligt läppglans och får ofta komplimanger för min läppmakeup. Jag rekommenderar den!</w:t>
      </w:r>
    </w:p>
    <w:p>
      <w:r>
        <w:rPr>
          <w:b/>
          <w:color w:val="FF0000"/>
        </w:rPr>
        <w:t xml:space="preserve">id 335</w:t>
      </w:r>
    </w:p>
    <w:p>
      <w:r>
        <w:rPr>
          <w:b w:val="0"/>
        </w:rPr>
        <w:t xml:space="preserve">Tropezia Palace utökar sitt spelutbud 19 MARS 2013 Precis som de finaste vinerna och det legendariska franska köket kommer Tropezia Palace från Frankrike. Precis som Cabernet Sauvignon och Fillet Mignon har Tropezia Palace spridit sig över hela världen och kan spelas på åtta olika språk och runt om i världen från Kanada till Australien. Webbplatsen har som mål att erbjuda minst 300 olika spel före slutet av 2013. För närvarande fokuserar Tropezia Palace på moderna tredimensionella slots från Betsoft. Nyligen lades även Leander Games och Sheriff Gaming till på listan över spelleverantörer, och de första förhandlingarna med Microgaming har redan avslutats. Marit von Stedingk , chef för partnermarknadsföring på Tropezia Palace , berättade för oss att deras mest populära spel var Slotfather och Mr Vegas . Detta faktum i sig är ingen överraskning eftersom de flesta av Betsofts tredimensionella spel är kända för sin högkvalitativa grafik, mjuka bakgrundshistorier kompletterade med vacker grafik . Se hela intervjun med Marit von Stedingk, Tropezia Palace partner marketing manager, Marit säger att Tropezia Palace har investerat i antalet kundtjänstmedarbetare och att de är tillgängliga sju dagar i veckan. Många kunder känner personalen vid namn, vilket har lett till starka kundrelationer som gör kommunikationen mycket effektivare. Tropezia Palace gillar också att skräddarsy bonusar och kampanjer på en så personlig nivå som möjligt. Det betyder att om du har lagt mer tid och pengar på ett visst spel vid en viss tidpunkt kan du vara säker på att du kommer att få ett erbjudande som passar dig inom en snar framtid. På Tropezia Palace är öppenhet och ständig kommunikation med kunderna en naturlig del av det sätt på vilket sajten fungerar. Det är svårt att hitta någon annan webbplats inom casinobranschen där du kan hitta bilder på personer som arbetar för företaget och deras profiler. Det är säkert och enkelt att sätta in och ta ut pengar på Tropezia Palace . Ett exempel är ett nyligen inträffat fall med en lycklig casinovinnare som tog ut 55 000 euro inom 48 timmar efter att alla säkerhetskontroller för att skydda kunden hade slutförts . 13 JUNI 2014 Tack vare de senaste tekniska framstegen är det nu möjligt att spela videopoker på nätet . Spelkonsolpoker är ett bordsspel som vanligtvis spelas på en speciell enhet för underhållningselektronik eller en dator och som passande nog kallas "spelkonsol". Populära spelkonsoler inkluderar [ ... ] 13 DECEMBER 2014 Generösa sportodds, livespel, ett kasino med över 460 spel och live-återförsäljare och mycket mer väntar på att du ska göra dina satsningar ... SuperLenny har allt! Om du letar efter en allomfattande spelupplevelse rekommenderar vi att du öppnar ett konto hos SuperLenny [ ... ] 12 DECEMBER 2014 Casino Room är ett av de bästa kasinona på senare tid. Bredden på spelutbudet är garanterad eftersom de har en mängd spel från världens ledande spelutvecklare, plus att kasinot har ett mycket innovativt tillvägagångssätt för att spela, vilket [ ... ].... ] OM OSS Casinolegazin .com är din casinoguide . Vi surfar på nätet, pratar med proffsen och håller öronen öppna för att ge dig de senaste casinonyheterna från hela världen . Vårt team av ivriga spelentusiaster, recensenter och bästa online-detektiver på Casinolehti .com genomsöker dagligen många olika webbplatser för att hålla dig uppdaterad med de senaste casinonyheterna från hela världen. Naturligtvis finns det alltid utrymme för förbättringar, men vi strävar efter att vara den bästa casinoguiden online som finns tillgänglig överallt. Casinolehti .com har funnits ett tag och vi utvecklas ständigt för att se till att du får förstklassig information att läsa. VARFÖR Allt på nätet förändras ständigt. Det som ser ut som något i dag kan vara något helt annat i morgon. Online kasinon och spel är inget undantag. En bra nyhetssida om kasinon håller sig på förändringens väg</w:t>
      </w:r>
    </w:p>
    <w:p>
      <w:r>
        <w:rPr>
          <w:b/>
          <w:color w:val="FF0000"/>
        </w:rPr>
        <w:t xml:space="preserve">id 336</w:t>
      </w:r>
    </w:p>
    <w:p>
      <w:r>
        <w:rPr>
          <w:b w:val="0"/>
        </w:rPr>
        <w:t xml:space="preserve">Den är erfarenhetsbaserad, dialogisk och kompromisslöst praktisk och erbjuder en tillväxtgemenskap, ett nätverk och ett utvecklingspartnerskap på lång sikt. Regelbundna utvecklingssamtal och utbildningens eget kvalitetssystem garanterar ömsesidig framgång . Utbildningens struktur : Utbildningen är utformad enligt riktlinjerna från 2006 från Centre for Health Care Law and Practice . Alfred Bandura , Aaron Beck , Insoo Kim Berg , Meredith Belbin , Robert Carkhuff , Scot Cooper , Stephen Covey , Steve deShazer , Kenneth Gergen , Carl Jung , Robert Laing , Anneli Litovaara , Maxie Maultsby , Leo Matos , Scott Miller , Bill O' Hanlon , Wilhelm Reich , Lauri Rauhala , Carl Rogers , Michael White ( Johan Pihlaja ) Helsingfors Åbo Tammerfors Lahti Porvoo Kouvola Uleåborg Jyväskylä Rauma Tavastehus Seinäjoki Kuopio Rovaniemi Vasa Joensuu</w:t>
      </w:r>
    </w:p>
    <w:p>
      <w:r>
        <w:rPr>
          <w:b/>
          <w:color w:val="FF0000"/>
        </w:rPr>
        <w:t xml:space="preserve">id 337</w:t>
      </w:r>
    </w:p>
    <w:p>
      <w:r>
        <w:rPr>
          <w:b w:val="0"/>
        </w:rPr>
        <w:t xml:space="preserve">   Vi förvirrade listorna så till den grad att vi sammanställde en packlista utöver listan med uppgifter att göra. Listan ser ganska omfattande ut, men samma packlista innehåller båda våra saker. Vi ville göra listan så detaljerad som möjligt så att den skulle hjälpa oss att packa sakerna själva. Även om listan ser lång ut är det värt att notera att de flesta föremålen är små och tar väldigt lite plats. Ingen av oss är besatt av kläder och annat skräp . Vi försöker ta med oss bara så mycket kläder som vi absolut måste . Om något saknas kan du köpa praktiskt taget vad som helst i Thailand . Vi måste ändå förhandla om något, för till skillnad från den traditionella packlistan har vi en hel del teknik och fotoutrustning med oss. Att bära en absurd mängd varor är ingen av oss en favorithobby. Utan tvekan väger den planerade mängden saker en del, men det mesta av det stoppas i en ryggsäck och bärs bara på längre resor. På dagsutflykter har vi endast handbagage och fotoutrustning med oss. Under dagen lämnar vi det mesta av skräpet på boendet och i kassaskåpen. Vi har undersökt tips på nätet och jämfört packlistor på reseforum och det verkar som om de viktigaste sakerna också finns med på vår lista. Listan finns i form av en att-göra-lista i sidofältet .</w:t>
      </w:r>
    </w:p>
    <w:p>
      <w:r>
        <w:rPr>
          <w:b/>
          <w:color w:val="FF0000"/>
        </w:rPr>
        <w:t xml:space="preserve">id 338</w:t>
      </w:r>
    </w:p>
    <w:p>
      <w:r>
        <w:rPr>
          <w:b w:val="0"/>
        </w:rPr>
        <w:t xml:space="preserve">måndag, juli 9, 2012 Doftsvarv från Oopium Cave I våras gjorde jag och min fina bloggvän Tiia ett doftsvarv.Tiia skriver den underbara bloggen Oopium Cave som är en parfym- och doftblogg. Jag skickade några Avon-dofter till Tiia för att hon skulle prova dem eftersom hon aldrig hade provat dem tidigare. Tiia organiserade en doftkväll för sina vänner med de dofter jag skickade, du kan läsa mer om denna trevliga kväll här. Jag fick ett stort antal helt underbara dofter av Tiia i utbyte ( bilden ovan på hela paketet ) och jag kommer att gå igenom några av dem nu, dessa var mina absoluta favoriter :) Jag var inte bekant med Jo Malones dofter förrän jag fick dessa två prover från Tiia. Av dessa två, särskilt English Pear &amp; Freesia, tog mina fötter från marken. Absolut fantastisk doft! Den sensuella fräschheten av precis mogna päron är omsluten av en bukett av vita freesior och mildras av amber, patchouli och trä. Doften är mycket feminin, nästan erotisk. Jag tror att den passar en kvinna över 25 år mer än en yngre tjej. Doften ligger länge kvar på huden och förändrar sin doftvärld från fräsch och fruktig till djup och berusande. Tyvärr är det inte möjligt att beställa dofterna från Jo Malones hemsida i Finland, men om du råkar vara i Storbritannien rekommenderar jag att du kollar in dem. Ralph Lauren Big Pony 4 för kvinnor är en av årets RL-nyheter. Det är mycket en doft som jag gillar direkt vid första lukten och ändå en som jag inte blir uttråkad av, eftersom doften i slutändan inte är så distinkt att den delar upp åsikterna helt i två läger. En bra basdoft med körsbär och amber (två av mina favoriter!) Inspirerad av den här doften gick jag och luktade på de andra Big Pony-dofterna och jag gillade dem alla! :) Härliga, fräscha, fräscha, kraftfulla, glada sommardofter som jag tycker passar kvinnor i alla åldrar. Den söta flaskan av Moschino Toujours Glamour imponerade på mig redan innan jag ens hade sniffat! :) Mitt minne av Moschino-dofter är att de är pudriga och söta, förpackade i överdimensionerade flaskor. Återigen hade jag inte fel i mina minnen. MTG doftar fräscht och lätt för mig, jag skulle kunna bära den som en vardagsdoft.Det känns också som en doft som du inte lätt blir uttråkad av, eftersom den inte markerar sig som ett utropstecken på din hud. Toujours Glamour är baserad på kompositionen från Glamour edition , men uppfräschad med röda vinbär och gröna violblad som ansvarar för denna busiga eleganta edition kryddad med kardemumma. Hjärtat i denna doft blommar med oskyldiga vita liljekonvaljer och berusande jasmin med en antydan av bittermandel. I basen flätas heliotrop, benzoin och sensuell mysk samman. Jag funderar på att skaffa den här när jag åker på kryssning i höst :) Anna Sui Secret Wish Magic Romance fångar redan min uppmärksamhet med sin vackra flaska, även om vissa tycker att älvan på locket kan vara riktigt smaklös :D Jag gillar små överdrifter som detta, särskilt i kosmetika. Även om flaskan ser ut som en liten flickleksak är doften inuti flaskan väldigt feminin. Doften påminner mig på något sätt om en doft jag brukade ha när jag var yngre, men jag kan inte koppla den till något särskilt märke. Doften väcker minnen från en avlägsen plats, på ett bra sätt. Jag gillade verkligen den här typen av dofter i high school när jag sprang runt på barer på helgerna i full klädsel trots att jag inte var myndig ännu ... Jag tycker att den här doften passar även för dagtid och pryder mitt badrum på ett vackert sätt :) Kanske finns det en evig prinsessa inom mig som älskar dessa sockervaddsliknande fuzzies :D Bokstavligen är sockerbasen ck onen SHOCK för henne. Jag blev helt förbryllad när den vackra Tiia var slav.</w:t>
      </w:r>
    </w:p>
    <w:p>
      <w:r>
        <w:rPr>
          <w:b/>
          <w:color w:val="FF0000"/>
        </w:rPr>
        <w:t xml:space="preserve">id 339</w:t>
      </w:r>
    </w:p>
    <w:p>
      <w:r>
        <w:rPr>
          <w:b w:val="0"/>
        </w:rPr>
        <w:t xml:space="preserve">Category Archives : Uncategorized Som meddelades under förra veckans skola kommer det inte att hållas någon egentlig bmx-skola denna vecka. Däremot har träningspassen på Onkiniemi bmx-banan, som hålls av Bike King-återförsäljaren Jani Vesikko, undantagsvis flyttats till tisdagen. Den normala tiden för dessa var tidigare torsdag . Tisdagen den 26.6 kan du rida på Onkiniemi-banan med guide från och med klockan 18.00. Nästa vecka rider vi antingen på torsdag eller fredag. Mer information om detta senare! Vädret fortsätter att spela tricks och onsdagens körsession och beskrivning gick efter en gång under bänken . Vi tar ett ersättningstillfälle nu på fredag 8.6 kl. 17.00-19.00 på Hallila ramp . ( observera den något annorlunda tiden ) . Fortsätt köra i form av ett nytt försök på onsdag kl. 17.30-19.30 på Hallila ramp . Den här gången har Galaksi också gått med på att komma. Du behöver inte delta i filmningen om du inte vill det, men filmningen tar cirka 15 minuter. Annars kör vi som vanligt. Det regniga vädret för resten av veckan verkar ha vattnat ut bmx-skolan för den här veckan. På fredagen regnade det så mycket att Onkiniemi-banan var full av pölar och för mjuk . På söndag är det planerat att åka med resten av Signature bmx-teamet kl. 12-15 på Metro-car Arena och kl. 14-19 på Hallila ramp . Evenemanget finns också på Facebook med mer information. Det kommer att finnas många ryttare, en avslappnad atmosfär och kanske även musik. Välkommen!</w:t>
      </w:r>
    </w:p>
    <w:p>
      <w:r>
        <w:rPr>
          <w:b/>
          <w:color w:val="FF0000"/>
        </w:rPr>
        <w:t xml:space="preserve">id 340</w:t>
      </w:r>
    </w:p>
    <w:p>
      <w:r>
        <w:rPr>
          <w:b w:val="0"/>
        </w:rPr>
        <w:t xml:space="preserve">Den 44-åriga parlamentsledamoten Sari Essayah är gift och har två döttrar i skolåldern. Essayah har tidigare varit parlamentsledamot för KD och ordförande för riksdagsgruppen samt partisekreterare. Han är fortfarande fullmäktigeledamot i Paimio kommun . Essayah hade sitt första kommunala uppdrag i Lapinlahti 1988, då han var 21 år gammal. Essayah har arbetat i Europaparlamentet sedan 2009. Han är medlem i utskottet för sysselsättning och sociala frågor och i utskottet för ekonomi och valutafrågor (ex officio) . Inom utrikespolitiken ligger honom internationella människorättsfrågor samt Mellanöstern och Nordafrika särskilt varmt om hjärtat . I början av 1990-talet, under studietiden, representerade Essayah Finland framgångsrikt i friidrottslandslaget . Sari Essayah har arbetat som controller och revisor inom näringslivet.</w:t>
      </w:r>
    </w:p>
    <w:p>
      <w:r>
        <w:rPr>
          <w:b/>
          <w:color w:val="FF0000"/>
        </w:rPr>
        <w:t xml:space="preserve">id 341</w:t>
      </w:r>
    </w:p>
    <w:p>
      <w:r>
        <w:rPr>
          <w:b w:val="0"/>
        </w:rPr>
        <w:t xml:space="preserve">Det är ingen hemlighet att välformade skinkor är mycket attraktiva, vilket är anledningen till att det finns många människor som vill göra sina bara lite fylligare. Du borde vara en av dem som vill att deras bakdel ska bli mer intressant och förvandlad, med flera förfaranden, kirurgiska och andra kirurgiska som du kan överväga att köra. De flesta människor går under kniven idén är mycket skrämmande som är genom åren varför , det har funnits en hel del medicinska inlägg om kosmetika särskilt när det gäller förändringar och fysiologiska justeringar. Om du går för en finish område utvidgningen operation , kan du antingen gå gamla skolan med implantat upptäckt som anses vara den säkraste invasiva förfaranden eller gå för finish område kapitalinvestering som är mycket billigare. De två viktigaste sakerna att komma ihåg när man överväger att göra ett ingrepp på en kroppsdel är att man måste ha pengar och se till att man blir omhändertagen av de bästa medicinska yrkesutövarna där man kan hitta arbete. Det finns tusentals kosmetiska kliniker samt privata praktiker som utför sådana ingrepp, så du kan välja den du vill med tanke på att du kanske inte vill att det ska vara lätt. Du måste vara mycket försiktig när du gör ditt val, eftersom du kommer att spendera mycket pengar på det och få vissa potentiella problem om jobbet inte är väl utfört. Se till att du kan göra forskningen med den mängd som behövs för att hitta de bästa läkarna i landet i ditt område. Du kan också få en scout som består av en uppsättning aktiviteter till gällande priser . Se till att så mycket som möjligt försöka få kunskap eller släktingar som har liknande förfaranden så att de kommer att ge dig tips för att hitta de bästa läkarna på de kliniker som erbjuder sådana operationer till ett pris som du har råd med . Om du misstänker att du inte har råd med en operation för att förstora rumpan eller om du tror att du inte är redo för ett invasivt ingrepp alls kan du kanske få tillgång till ingreppet genom övningar som är utformade för att domänisera och forma rumpmusklerna. Dessa övningar är mycket lätta att göra, de utsätter inte din kropp för någon risk och de är så billiga att de blir. Vad du än väljer, se till att du inte äventyrar både ditt fysiska utseende och din befintliga misslyckade finishområde operationer i många fall tidigare hälsa . Lego leksaker var ursprungligen gjorda av trä, men ända sedan det danska företaget började producera flerfärgade skyltningssystem med plastklossar 1949 har Lego förfört och förtrollat barnet ... Continue reading " Hur mycket vill du ha det! " Tränaren skrek åt mig, spott från under munnen på den seglande fiskebåten, eftersom han verkade mer beredd att bli tvingad än vad jag var den som lyfte vikter om det oroade ... Continue reading Grattis till ditt engagemang . Detta är en så spännande tid för alla blivande brudar! Hon frågade, hon sa "Ja"! Låt planeringen börja . De flesta kvinnor börjar sökandet först är deras dröm ... Continue reading Vad är skatten i grunden? Detta är en av dem som tar hand om de offentliga utgifterna för att använda de inkomster som administrationen får från källorna . Å andra sidan, om det ekonomiska systemet blir så komplicerat att även ... Continue reading Metoden för att tjäna extra inkomster, andra personers produkter är inte ny . Många har börjat hemma, du kan göra det. Vad som verkligen har förändrats under de senaste 10-15 åren är hur du ... Continue reading Innan du börjar sälja babyprylar, bestäm dig för om du är redo att boka saker eller om du vill hämta . Om du är nöjd med att boka är det troligt att du får en bredare publik och därmed pa ... Continue reading Alla typer av stölder</w:t>
      </w:r>
    </w:p>
    <w:p>
      <w:r>
        <w:rPr>
          <w:b/>
          <w:color w:val="FF0000"/>
        </w:rPr>
        <w:t xml:space="preserve">id 342</w:t>
      </w:r>
    </w:p>
    <w:p>
      <w:r>
        <w:rPr>
          <w:b w:val="0"/>
        </w:rPr>
        <w:t xml:space="preserve">Barn älskar att berätta historier, och det här paketet utnyttjar deras färdigheter på bästa sätt. Eleverna väljer ett ämne med anknytning till viktiga EU-relaterade datum eller händelser i deras land under de senaste 50 åren, de gör en bild eller en serie bilder om ämnet och delar och diskuterar sitt arbete med partnerskolor . Innan eleverna målar eller ritar sin bild måste de känna till de komplexa och abstrakta omständigheter och faktorer som är inblandade. Den förberedande fasen syftar till att stimulera elevernas fantasi så att de på ett kreativt sätt kan uttrycka händelser i sina arbeten . Beroende på åldersgrupp kan de sedan också reflektera över EU:s framtid . I förhistorisk tid berättade människans första bilder om vardagen. Tack vare dessa bilder vet vi mycket om hur livet såg ut på den tiden. Projektet bygger därför på en lång tradition av konst och självuttryck. Eleverna ska lära sig om EU, dess historia och framgångar och uttrycka sina åsikter genom bilder. Ett galleri kommer att byggas upp med bilderna så att eleverna kan jämföra konst och historia och diskutera det både i sin egen skola och med partnerskolor. Eleverna från varje skola kommer att reflektera över sina egna åsikter och erfarenheter av EU och jämföra dem med andras. Ge eleverna lite bakgrundsinformation om EU och berätta om de viktigaste framgångarna under de senaste 50 åren, antingen i ditt eget land eller i Europa i allmänhet. Elever och lärare kan dela material och lära sig av varandra. Vägleda eleverna att uttrycka sina åsikter. I TwinSpace kan lärarna komma överens om gemensamma arbetssätt. Överför bilder till en dator genom att skanna eller använda en digitalkamera. Be eleverna att lägga in sina verk i TwinSpace med en kort titel. Tillsammans med dina elever kan du bekanta dig med partnerskolornas arbete och diskutera det med dina partner genom att använda chatt, videokonferens och/eller presentationsverktyg. Alla verk kommer att visas i ett gemensamt galleri som ger en rik och färgstark bild av EU under de senaste 50 åren, sett med barnens ögon. Bilderna återspeglar personliga åsikter och bör diskuteras. Du kan göra detta först med dina egna elever och sedan bjuda in partners för att dela idéer och tankar. Du kan också sammanställa en PowerPoint-presentation av bilderna, en berättelse med ljud eller bara visa dem på din skola. Det här projektet är en del av projektet Vår i Europa. Den kan också genomföras på andra teman, t.ex. vardagslivet i skolan eller i hemmet, traditioner i ditt land vid påsk, jul eller andra högtider, fritidsaktiviteter etc. Temat bör ge eleverna möjlighet att diskutera och utbyta idéer. Den 02.12.2012 , Bahar KORKMAZ skrev : Hej Jag är en engelsklärare från Turkiet . Jag vill bli partner Jag skulle bli glad om du kontaktar korkmazbaharr@hotmail.com</w:t>
      </w:r>
    </w:p>
    <w:p>
      <w:r>
        <w:rPr>
          <w:b/>
          <w:color w:val="FF0000"/>
        </w:rPr>
        <w:t xml:space="preserve">id 343</w:t>
      </w:r>
    </w:p>
    <w:p>
      <w:r>
        <w:rPr>
          <w:b w:val="0"/>
        </w:rPr>
        <w:t xml:space="preserve">Kommentarer till vårdgarantin Vid Läkarförbundets traditionella jubileumsseminarium den 27.2.2004 var ämnet denna gång diskussionen om rapporten från den s.k. arbetsgruppen för vårdgaranti ( Access to Care and Queue Management Working Group ) ( Suom Lääkäril 10/ 2004 ) . Inläggen på seminariet var intressanta att lyssna på, även om de inte bjöd på något särskilt överraskande . Det var bara synd att det inte fanns så många möjligheter till diskussion - det skulle inte ha funnits så många möjligheter till det under den tid som stod till förfogande. Jag skulle vilja kommentera några av bidragen: Markku Lehto, ständig sekreterare vid hälsovårdsministeriet, sade att kommunerna, den privata och den offentliga sektorn tillsammans kan klara av målen för tillgången till vård i det nationella hälsoprojektet. När han talade om resurser gjorde han en logisk och begriplig, men också mycket intressant parallell: det finns tillräckligt med läkare och annan hälsovårdspersonal i landet - med andra ord mänskliga resurser; mänskliga resurser betyder samma sak som ekonomiska resurser , så att det totalt sett finns också tillräckligt med ekonomiska resurser för hälsovården. Kan detta tal tolkas som att regeringen äntligen erkänner att den offentliga och den privata sektorn är likvärdiga som tjänsteleverantörer? Och att, i den mån allmänheten garanteras vård på offentlig bekostnad, leverantörens hudfärg är irrelevant, men att den offentliga andelen av kostnaden sjunker som Manus middag? Jag hoppas det! En annan viktig kommentar var ministerns åsikt, som uttrycktes i kanslichefens tal, att en poliklinisk bedömning av värdet av vården inom den specialiserade sjukvården inom tre veckor innebär mer än bara en bedömning av hur brådskande en remiss är - i motsats till HUS syn på värdet av vården som nämndes av Juha Tuominen, överläkare inom förvaltningen, och som HUS också hade grundat sin bedömning på att HUS endast behöver en begränsad mängd ytterligare ekonomiska resurser för att uppnå det mål som arbetsgruppen för vårdgaranti fastställt. Och den tredje viktiga punkten i generalsekreterarens tal, som definitivt bör stödjas: Låt oss få fart på det hela! Social- och hälsovårdsministeriet har ett klart åtagande att se till att de planerade lagändringarna och de förbättringar av hälsovårdstjänsterna som hittills utlovats till medborgarna i hälsoprojektets arbete också genomförs inom den planerade tidsplanen. Rolf Eriksson, chef för social- och hälsovårdsenheten vid Kommunförbundet, hade en helt annan ton. Som vanligt och väntat fokuserade han främst på att uttrycka sin oro över kommunernas förmåga att uppfylla sina lagstadgade skyldigheter när det gäller tillhandahållandet av hälsovårdstjänster. Han drog också en tankeväckande parallell: hälsoprojektet, genom att betona individens rättigheter och ställning som garanteras i konstitutionen, står i konflikt med kommunens självstyre, som också garanteras i konstitutionen. Jag undrar: om lagstiftning på lägre nivå eller administrativa instruktioner verkligen skapar en konflikt mellan de rättigheter som nämns i konstitutionen kan lösningen inte vara att diskutera vilken rättighet som är starkare och mer berättigad. Bör inte dessa lägre rättsakter ändras så att det inte finns någon konflikt mellan rättigheterna? I det här fallet skulle det förmodligen innebära antingen att lagstiftningen om hälso- och sjukvård ändras så att kommunernas skyldighet att tillhandahålla (läs: betala kostnaderna för den offentliga hälso- och sjukvården) hälso- och sjukvårdstjänster för sina medborgare till exempel läggs direkt på statens konto - eller att kommunernas ekonomiska ställning korrigeras väsentligt genom statliga åtgärder så att kommunerna verkligen kan uppfylla sina lagstadgade skyldigheter . Professor Kaarlo Tuori , professor i förvaltningsrätt, har redan tidigare påpekat att kommunernas självstyrande roll urholkas genom statligt ingripande. Det tredje anförandet som krävde kommentarer var det av Jyrki Korkeila, generalsekreterare för Finlands psykiatriska förening . Redan i den tidigare diskussionen har det uppstått ett intryck av att våra psykiatriska kollegor inte på något sätt är förbehållslöst positiva till målen för behandlingsgarantin . Den underliggande oron är uppenbarligen att psykiskt sjuka patienters ställning kommer att försämras ytterligare om behandlingsbehovet lättare bedöms i ljuset av somatiska störningar .</w:t>
      </w:r>
    </w:p>
    <w:p>
      <w:r>
        <w:rPr>
          <w:b/>
          <w:color w:val="FF0000"/>
        </w:rPr>
        <w:t xml:space="preserve">id 344</w:t>
      </w:r>
    </w:p>
    <w:p>
      <w:r>
        <w:rPr>
          <w:b w:val="0"/>
        </w:rPr>
        <w:t xml:space="preserve">Soila Korhonen , 23 år, som har en internationell karriär som flygplansingenjör, bor i Schweiz och arbetar för ett internationellt flygbolag. Arbetet är tufft men varierande och givande. Soila, som arbetar för Jet Aviation, bestämde sig för att åka utomlands genom skolan: - Jag tog examen som flygplansingenjör från Savo Vocational and Adult Education College . Strax innan jag tog examen skickade en före detta elev från vår skola ett mejl till vår rektor där han berättade att Jet Aviation kanske behövde nya anställda. Vi intervjuades först per telefon och slutligen fick tre av oss komma på intervjuer i Schweiz. Vi fick alla ett jobb, säger Soila. Den unga kvinnan började intressera sig för att arbeta som flygplansingenjör under gymnasietiden. Hon var förvånad över att upptäcka att hon kunde ha sökt utbildningen även efter avslutad grundskola: - Jag hade aldrig hört talas om området tidigare, trots att skolan låg nära där jag bodde. Det finns två typer av utbildningar för flygplansmekaniker: Jag har själv genomgått B1-utbildningen, som innebär att man arbetar med mekaniska system. B2-utbildade ansvarar för underhåll och service av el- och navigationssystem. En boost från WorldSkills Soila berättar att studierna ibland var svåra, men att det fanns en god laganda i klassen och att alla uppmuntrade varandra: "Kronan på verket under mitt sista studieår var när jag blev utvald att delta i WorldSkills. Den fyra dagar långa tävlingen var en fantastisk upplevelse. Det gav mig mer motivation och uthållighet, samt användbara kontakter. Soila deltog i tävlingen i Leipzig 2013 och tog hem en bronsmedalj. Efter tävlingen flyttade hon till Schweiz. Hårt och givande arbete Som pilot arbetar Soila på den tunga underhållssidan av företaget, där hon utför stora underhållsarbeten som varar i veckor eller till och med månader.- Vi arbetar länge och jag har mycket ansvar i mitt jobb. Men jag gillar utmaningen och variationen i arbetet mycket. Varje dag lär man sig något nytt och det är roligt att se sig själv utvecklas. Engelska är ett måste om du vill arbeta inom kommersiell luftfart, råder Soila de som vill komma in i branschen. Den grundläggande flygtekniska utbildningen tar tre år och leder till en examen i flygteknik eller avionik. Kandidatexamen i flygplansunderhåll och kandidatexamen i avionik är en 120-poängsstudie inom ingenjörs- och transportområdet . De utexaminerade jobbar till exempel för flygbolag, flygvapnet eller gränsbevakningen. Utbildningen erkänns i Finland och överensstämmer med de gemensamma europeiska luftfartsbestämmelserna, så att det är möjligt att hitta ett arbete var som helst i Europa. Utbildningen ges av WinNova i Björneborg, Savo yrkes- och vuxenutbildningscenter, Lapplands yrkeshögskola, Vanda yrkeshögskola och Kouvola yrkeshögskola .</w:t>
      </w:r>
    </w:p>
    <w:p>
      <w:r>
        <w:rPr>
          <w:b/>
          <w:color w:val="FF0000"/>
        </w:rPr>
        <w:t xml:space="preserve">id 345</w:t>
      </w:r>
    </w:p>
    <w:p>
      <w:r>
        <w:rPr>
          <w:b w:val="0"/>
        </w:rPr>
        <w:t xml:space="preserve">Solar Gard® stödjer uppropet för att förebygga hudcancer För andra året i rad stöder Solar Gard® fönsterfolier uppropet Healthy Skin i USA, organiserat av Skin Cancer Society och cirka 80 hudläkare, som startade den 29 mars i Florida och kommer att avslutas i Colorado i slutet av september. Fakta om solskydd med fönsterfilmer : Eftersom Solar Gard® fönsterfilmer blockerar 99 % av solens skadliga UV-strålar (UVA och UVB) har filmerna en extremt hög solskyddsfaktor (SPF). Filmerna ger en minsta skyddsfaktor på SPF= 285, vilket innebär att de kan bidra till att skydda huden hos personer som arbetar framför fönster från hudcancer och för tidig åldrande av huden.</w:t>
      </w:r>
    </w:p>
    <w:p>
      <w:r>
        <w:rPr>
          <w:b/>
          <w:color w:val="FF0000"/>
        </w:rPr>
        <w:t xml:space="preserve">id 346</w:t>
      </w:r>
    </w:p>
    <w:p>
      <w:r>
        <w:rPr>
          <w:b w:val="0"/>
        </w:rPr>
        <w:t xml:space="preserve">Frågor och svar Om du har en fråga som du vill ställa kan du lämna en fråga här (anonymt). Frågorna kommer att besvaras av den bedjande pastorn TT Timo Laato. När frågan har besvarats kommer både frågan och svaret att läggas till på den här sidan. På feedback-sidan kan du lämna frågor som du får ett personligt svar på och som inte läggs till på den här sidan. Timo Laato / 19.6.2006: " Jag tackar er för de uppmuntrande ord jag fått . Jag har inte vidarebefordrat allt som står på de här sidorna eftersom jag ibland har uppfattat ett visst meddelande som personligt riktat till mig . På samma sätt kan vissa särskilda frågor kanske behandlas bättre i andra sammanhang än i dessa kolumner. Frågor om policy , som ibland kan vara svåra att hantera om en situation uppstår snabbt eller oväntat , kan behandlas separat . Det finns ingen anledning att uppehålla sig alltför mycket vid dem på dessa webbsidor. Jag tackar er för all er konstruktiva feedback." Är det en synd att bära kläder av det motsatta könet? Bör kvinnor bara bära lång kjol och visa sig med täckt huvud? Bör alla kvinnor ha långt hår och män kort hår? Svar : Frågan är vad som är specifikt kvinnliga kläder och vad som är manliga kläder. Kvinnor bär också byxdräkter, till exempel. Jag antar att ingen kvinna nuförtiden bär huvudet täckt hela tiden, åtminstone inte i västvärlden. Jag ser ingen anledning att gå in i detalj på dessa och liknande frågor. Om en man eller kvinna medvetet vill "byta kön" och därför bär andra kläder, respekterar man inte Guds skapelse. Fråga 1258 Inlagd: 22.3.2013 Jag har en stor dröm som håller mig sysselsatt, ibland tror jag till och med att det inte är möjligt eller att det aldrig kommer att hända, men jag har lyckats "hålla drömmen vid liv" och har blivit lite uppmuntrad. Jag tror att min dröm är väldigt stor och jag vet inte om jag ens kan be till Gud om den.Jag kan berätta något om min dröm:Jag skulle vilja få möjlighet att träffa några människor och berätta för dem om Gud och hur han dog på korset för deras synder så att de kan få evigt liv, jag har bett till Gud om det här ett tag och ibland är jag förtvivlad över det. Jag skulle vilja fråga: Vill Gud förverkliga stora och omöjliga drömmar? Och om han gör det, hur vet man då vilken dröm som är fel och vilken som är rätt? Måste jag be för drömmen hela tiden? Och hur ska man be den? ? Tack om du vill svara :) Svar : Paulus säger till Timoteus att träda fram vid lämpliga och olämpliga tillfällen ( 2 Timoteus 4:2 ) . Vi uppmanas och uppmuntras också att förkunna evangeliet för "alla varelser" ( Markus 16:15 ) . Det är därför bara att sätta igång. Be för saken, dela gärna med dig av Jesus till dem du känner dig kallad till. Det behövs ingen speciell bön, jag tror att en mycket enkel och ödmjuk bön är bäst. Jesus vill höra dig, han lovar att besvara dina böner. Lita på det och gläds åt det. Fråga 1257 Inlagd: 22.3.2013 Var inte de kristna på korstågen i många fall djur? Svar: Jag vet inte, de var det säkert, men generaliseringar är oftast ett problematiskt sätt att tolka historien. Det har skrivits mycket om korstågen, och information om dem finns till exempel på biblioteket. Fråga 1256 Inlagd : 22.3.2013 Borde inte den så kallade big bang-teorin tas upp i modersmålsundervisningen när man diskuterar litteratur, eftersom det är science fiction-litteratur? Det är osannolikt att någon kristen någonsin har haft en sådan vild idé . Detta kan därför också tolkas som att big bang-teorin är en trosuppfattning vars syfte är att hitta en annan förklaring till världens uppkomst än Gud, dvs. att utesluta Gud . Teorin kan betraktas som en ateists skapelseberättelse . Svar : Det är svårt att säga hur allt hände när Gud skapade världen. Det kunde ha smällt och skakat när som helst. Huvudpunkten är fortfarande huvudpunkten: Gud är skaparen.</w:t>
      </w:r>
    </w:p>
    <w:p>
      <w:r>
        <w:rPr>
          <w:b/>
          <w:color w:val="FF0000"/>
        </w:rPr>
        <w:t xml:space="preserve">id 347</w:t>
      </w:r>
    </w:p>
    <w:p>
      <w:r>
        <w:rPr>
          <w:b w:val="0"/>
        </w:rPr>
        <w:t xml:space="preserve">De tre första evangelierna (Matteus, Markus och Lukas) liknar varandra i många avseenden och skiljer sig från Johannesevangeliet, som innehåller olika material om Jesu liv. Därför kallas de tre första evangelierna för synoptiska (= sammanhängande). Det synoptiska problemet är frågan om hur man ska förklara enheten mellan de tre första evangelierna. Likheterna mellan de tre första evangelierna har ofta tagits till intäkt för att evangelierna är beroende av varandra eller har gemensamma muntliga eller skriftliga källor. Ingen har dock hittills lyckats utveckla en källteori som löser alla problem. Syftet med denna artikel är inte att ge en översikt över den breda debatten i denna fråga, utan att uppmärksamma hur bakgrundsantaganden påverkar hur denna fråga uppfattas. För det första är det meningen att uppmärksamma att det är mycket impopulärt inom den naturalistiska forskningen att ta upp osäkerheter om lösningarna på det synoptiska problemet, eftersom en naturalistisk redaktionskritik kräver en klar förståelse av den ordning i vilken evangelierna skrevs. Utan en sådan klar förståelse förlorar redaktionskritiken mark. Det är därför som naturalistiska redaktionskritiker är ovilliga att acceptera det faktum att inget enda källteoretiskt antagande löser alla problem och att vi faktiskt inte har någon säkerhet om i vilken utsträckning evangelierna har använt varandra som källor och i vilken ordning de skrevs. På grund av sin reducerande natur tenderar naturalistisk forskning att söka skydd hos en mycket enkel källteori, eftersom redaktionskritiken kräver en någorlunda enkel källteori. Genom att göra ett förenklat antagande om förhållandet mellan evangelierna är det möjligt att göra kritiska karakteriseringar av evangelieförfattarna och att bevisa påståendena på ett till synes enkelt sätt. En av de enklaste källteorierna är den så kallade dubbla källteorin. Enligt denna teori är Markus det äldsta av evangelierna, Matteus och Lukas har oberoende av varandra utgått från Markus och den så kallade Q-källan, som är en samling av främst Jesu uttalanden. Q-källan kan dock förstås på många olika sätt. Dessutom tros både Matteus och Lukas ha haft egna källor, antingen muntliga eller skriftliga. De flesta forskare tror för närvarande på teorin om två källor . Detta betyder dock inte nödvändigtvis att teorin är välgrundad. Det kan helt enkelt bero på att teorin är allmänt accepterad och lärs ut nästan som en självklarhet till nya generationer av forskare. En viktig orsak till den starka ställning som teorin om dubbla källor har är dess enkelhet. Teorin är så enkel att det är lätt att använda den som grund för forskning, vilket kan leda till att forskarna blundar för problemen med teorin. R. Riesner drar följande slutsats: { {quote|Teorin om två källor har den stora fördelen att den kraftigt förenklar problemet med synoptiska källor och därför är lätt att använda. Detta kan vara orsaken till dess popularitet. - - Enligt min åsikt lämnar teorin om två källor fler frågor öppna än den besvarar. För tydlighetens skull vore det bättre att tala om hypotesen om två källor. Sökandet efter lösningar som skulle göra mer rättvisa åt mångfalden i det synoptiska ämnet är ännu inte avslutat ( Riesner 1977 : 51. ) } } } En annan tysk forskare, K. Haackner, argumenterar i samma riktning: { { {citat|Teorin om två källor är fascinerande i sin enkelhet . Det är dock inte ett historiskt bevis, utan ett svar på vår önskan om tröst. Ingen kan i förväg säga hur enkla de historiska händelserna måste ha varit som ledde till</w:t>
      </w:r>
    </w:p>
    <w:p>
      <w:r>
        <w:rPr>
          <w:b/>
          <w:color w:val="FF0000"/>
        </w:rPr>
        <w:t xml:space="preserve">id 348</w:t>
      </w:r>
    </w:p>
    <w:p>
      <w:r>
        <w:rPr>
          <w:b w:val="0"/>
        </w:rPr>
        <w:t xml:space="preserve">Nedan är en svart Mazda RX-8 , som jag köpte i Tallinn i somras . För tillfället är motorombyggnaden fortfarande lite oavslutad ; jag bestämde mig för att återförsegla motorn , eftersom kompressionsförhållandena inte var vad de borde vara och olja läckte mellan blocken . Uppdatering : Motorombyggnaden nådde sitt sista stora steg på söndag 29.1. när den ombyggda motorn och dess tillbehör skruvades in i Mazdas motorrum för att invänta vätskebildning och provkörning . Nokian Tyres är expert på nordliga förhållanden och utvecklar säkra däck för varierande förhållanden med respekt för gröna värden. Däckutbudet omfattar sommar- och vinterdäck för personbilar, SUV:er och skåpbilar samt framdäck, drag- och släpvagnsdäck för lastbilar, NOKTOP-material för beläggningar och däck för tunga transporter för jordbruks- och industribruk.</w:t>
      </w:r>
    </w:p>
    <w:p>
      <w:r>
        <w:rPr>
          <w:b/>
          <w:color w:val="FF0000"/>
        </w:rPr>
        <w:t xml:space="preserve">id 349</w:t>
      </w:r>
    </w:p>
    <w:p>
      <w:r>
        <w:rPr>
          <w:b w:val="0"/>
        </w:rPr>
        <w:t xml:space="preserve">Yrjö A. Tuomistos lädervarufabrik ( 1923 - ännu 1952 ) 1923 grundade fabrikören Yrjö Tuomisto en portföljfabrik i Björneborg. Efter Tuomistos död 1932 övergick fabriken till hans hustru Katri Tuomisto . År 1936 grundade Katri Tuomisto en handskavdelning i portföljfabriken. Företaget delades i två delar år 1946, då Tuomiston Käsine grundades. Fabriken sysselsatte sammanlagt 45 personer. Vid Yrjö Tuomistos död sysselsatte fabriken cirka 20 personer. Råvarorna till lädervarufabriken beställdes delvis hemifrån och från länder som USA, England, Tyskland, Frankrike, Sverige och Japan. Efter vinterkrigets utbrott började fabriken tillverka militärvaror vid sidan av sin normala produktion. Produkterna var då ryggsäckar, och portföljavdelningen övergick till att använda ersättningsråvaror. Tillverkningen av plånböcker och handväskor upphörde helt och hållet. Efter kriget tillverkades främst handväskor, portföljer och skolväskor. Fabriken var fortfarande i drift på 1950-talet.</w:t>
      </w:r>
    </w:p>
    <w:p>
      <w:r>
        <w:rPr>
          <w:b/>
          <w:color w:val="FF0000"/>
        </w:rPr>
        <w:t xml:space="preserve">id 350</w:t>
      </w:r>
    </w:p>
    <w:p>
      <w:r>
        <w:rPr>
          <w:b w:val="0"/>
        </w:rPr>
        <w:t xml:space="preserve">Akaan Opisto Välkommen till studier och hobbyer! Läroplanen för 2014-2015 håller på att färdigställas och kommer att finnas tillgänglig på vår webbplats i slutet av juni. Sananjalat skrivläger för 14-17-åringar i Urjala Asema skola Lägret börjar ons 30.7. kl. 12.00 och slutar fre 1.8. kl. 12.00 Lägret handlar om att skriva prosa och texter, att ge sig ut i en djungel av olika skrivstilar och att jaga inspiration och glädjen i att skriva. Du kan ta med dig tidigare skrivna texter om du vill ha feedback. Skolans logi . Information och anmälan Lärare Minna Autio tel. 044 555 5996 eller minnala@gmail.com . Kursen tar 12 deltagare enligt principen "först till kvarn". Aka Opisto är en gemensam folkhögskola i Aka och Urjala som drivs av staden Aka .</w:t>
      </w:r>
    </w:p>
    <w:p>
      <w:r>
        <w:rPr>
          <w:b/>
          <w:color w:val="FF0000"/>
        </w:rPr>
        <w:t xml:space="preserve">id 351</w:t>
      </w:r>
    </w:p>
    <w:p>
      <w:r>
        <w:rPr>
          <w:b w:val="0"/>
        </w:rPr>
        <w:t xml:space="preserve">Leinonen, som har varit frontfigur i band som Balls och Black Muriah, har hittat en line-up där hans själfulla, fylliga sång ger ännu mer skärpa och passion. Huff 'n' Puff grundades förra året och spelade in sitt debutalbum tillsammans med inspelningsteknikern Juha Kapiainen i Harju-studion våren 2012. Mari Hatakka och Tiina Isohanni från The Fabulettes står för bakgrundssången. Förutom de låtar som Leinonen och Huff 'n' Puff-bandet har komponerat, innehåller albumet också Young Man, skriven av Maritta Kuula, och Huff 'n' Puff, text av Kari Peitsamo, som gav bandet dess namn.</w:t>
      </w:r>
    </w:p>
    <w:p>
      <w:r>
        <w:rPr>
          <w:b/>
          <w:color w:val="FF0000"/>
        </w:rPr>
        <w:t xml:space="preserve">id 352</w:t>
      </w:r>
    </w:p>
    <w:p>
      <w:r>
        <w:rPr>
          <w:b w:val="0"/>
        </w:rPr>
        <w:t xml:space="preserve">Inlagd av Heidi Sume-Hänninen den 7 februari 2010 - 16:54 Den globala ekonomiska recessionen , den stigande arbetslösheten , studien av Vihtis skolnätverk , ekonomisk anpassning , uppdatering av strategin , försämrade ekonomiska siffror , omval , budgeten för 2010 ... För en ny fullmäktigeledamot har kommunpolitiken varit en stor utmaning. Förutom att bekanta oss med frågorna har det tagit tid att lära sig hur man arbetar i råd och kommittéer . Resursen för att lära sig nya saker har varit diskussionerna med de gröna fullmäktigeledamöterna och de som har varit engagerade i grön verksamhet under lång tid. När det gäller allvarliga frågor har vi dock kunnat arbeta med glädje . Den avlidna Uma Aaltonen , som lärde oss att ha en positiv attityd och vars erfarenhet vägleder oss på politikens vågor. Social hållbarhet Under hela året har de gröna ledamöterna försökt lyfta fram vikten av förebyggande arbete för att motivera sina ståndpunkter när de fattar beslut. Korrigerande åtgärder kostar alltid mycket mer, för att inte tala om mänskligheten. Lyckligtvis har Karviainen, som utvecklar sin verksamhet, gjort betydande planer på förebyggande arbete i sina tjänster för barn och unga. Antalet barn och unga i fosterhem i Vichtis har ökat betydligt under de senaste åren . Familjer, barn och ungdomar bör stödjas på många olika sätt för att minimera de obehagliga konsekvenserna . På skolsidan godkändes vårt förslag om att hålla timantalet för innevarande år på samma nivå som föregående år. Det förbud mot vikarier som infördes i höstas har dock inneburit att eleverna måste studera och klara sig utan en vuxen under lärarens 1-3 sjukdagar. I nästa års budget görs drastiska besparingar på personalkostnaderna. Detta kan inte undgå att påverka servicenivån, och beslutet verkar också orimligt eftersom tjänsterna i Vichtis redan har tillhandahållits till en lägre kostnad än i andra kommuner. Det är viktigt att komma ihåg att mindre pengar än i andra kommuner har lagts på själva utbildningen. Skoltransporter och underhåll och skötsel av byggnader är därför dyra. Vi måste snarast undersöka kostnaderna för att lägga ut skötseln av skolbyggnader på entreprenad och överväga om kommunen själv ska ansvara för skötseln av byggnaderna. Det finns inget slut på fakturorna för användningen av tillfällig personal i vår kommun. Eftersom personalstyrkan minskar ytterligare är det dessutom av största vikt att de olika avdelningarna diskuterar frågan om arbetstillfredsställelse under ledning av en chef . Debatt om kommunalskatten Enligt olika undersökningar betalar finländarna hellre mer skatt än att dra in på tjänsterna. Ändå beslöt en majoritet av fullmäktige att inte höja kommunalskatten. Beskattningen tycks vara en helig fråga för en del fullmäktigeledamöter; den kan och får inte tas upp. I rådets skattedebatt påpekades det upprepade gånger att tidigare skattehöjningar hade försvunnit någonstans. Förlorad någonstans? Konstigt snack , pengarna har använts för att ge lokalbefolkningen till exempel hälso- och dagvårdstjänster. Den gröna gruppen i rådet skulle ha varit beredd att höja skatterna, eftersom gruppen anser att alla bör bära sitt eget ansvar för kommunens ekonomiska situation. Kommunens grundläggande uppgift är att betjäna medborgarna så rättvist som möjligt. Det är orättvist att svårigheterna enbart drabbar dem som är mest beroende av kommunala tjänster. En höjning av kommunalskatten skulle ha omfattat de befolkningsgrupper som inte på något sätt har påverkats av den ekonomiska nedgången. Ekologisk hållbarhet Det är mycket glädjande att konstatera att förutom de gröna även ledamöter från olika partier, däribland kristdemokraterna och socialdemokraterna, har talat i rådet och tagit initiativ till förmån för ekologisk hållbarhet ! Det är också viktigt att komma ihåg att arbetet med kommunens klimatstrategi har inletts och att kommittén</w:t>
      </w:r>
    </w:p>
    <w:p>
      <w:r>
        <w:rPr>
          <w:b/>
          <w:color w:val="FF0000"/>
        </w:rPr>
        <w:t xml:space="preserve">id 353</w:t>
      </w:r>
    </w:p>
    <w:p>
      <w:r>
        <w:rPr>
          <w:b w:val="0"/>
        </w:rPr>
        <w:t xml:space="preserve">Hur ökar du antalet besökare på din webbplats? Innehållet är kung - att få besökare till din webbplats? Har du en webbplats för ditt företag? Startsida, företagssida, tjänstesida och kontaktformulär - räcker det? Det är viktigt att ditt företag finns på Internet, men för att få besökare till din webbplats behöver du mer än bara en webbplats. Vad behöver du för att få din webbplats att locka fler kunder? Innehåll, innehåll, innehåll ... och lite mer innehåll ... Innehållet är kung! Innehållet är den absolut viktigaste faktorn för att få besökare till din webbplats. Varför är innehållet så viktigt för din webbplats? Varför behöver du regelbundet innehåll på din webbplats? Hur får sökmotorerna besökare till din webbplats? Sökmotorer - Google , Yahoo och Bing - leder besökare till din webbplats baserat på vilken typ av innehåll du har på din webbplats . Sökmotorer läser regelbundet innehållet på din webbplats och försöker förstå vad din webbplats handlar om . Sökmotorer läser innehållet och nyckelorden på din webbplats . Ju mer innehåll (text) du har på din webbplats, desto mer ger du Google och andra sökmotorer möjlighet att leda besökare till din webbplats. Hur mycket innehåll bör din webbplats ha? Räcker det att ha 1-5 sidor material på din webbplats? Google kommer inte att betrakta din webbplats som viktig om innehållet bara består av några få sidor . För att Google ska uppmärksamma din webbplats mer och betrakta den som viktig behöver du mer innehåll, fler sidor . Du behöver också regelbundet innehåll. Hur kan du lägga till mer innehåll på din webbplats? Det bästa sättet att lägga till mer innehåll på din webbplats är att lägga till en blogg på din webbplats. Du kan också lägga till ett avsnitt Referenser där du kan lägga till bilder och en beskrivning av ditt projekt eller ditt senaste arbete. Lägg till en nyhetssektion där du informerar om senaste händelserna/nyheterna i ditt företag eller lägg till en modul (ruta) som hämtar nyheterna från en RSS-adress som du väljer. Se till att du lägger till innehåll på din webbplats VARJE MÅNAD, helst varje vecka eller dagligen! Det är viktigt att du skriver in i din kalender de dagar du skriver en bloggartikel och de dagar du publicerar din nya bloggartikel . Utan ett schema - var ärlig mot dig själv - kommer du inte att skriva en blogg regelbundet! Vad kan du skriva om på din blogg? Genom att blogga får du fler besökare till din webbplats Skriv om FAQ (Frequently Asked Questions) . Vad är dina kunder intresserade av? Vilka frågor ställer de till dig? Gör en lista över de ämnen som dina kunder frågar dig om och börja där. Du kan också skriva ett blogginlägg om den senaste utvecklingen inom din bransch, i allmänhet om de tjänster som ditt företag erbjuder (men skriv inte en försäljningstjocklek).Skriv om vad som helst som rör ditt företag. Vilken typ av innehåll bör du ha på din blogg? När du skriver din blogg ska du tänka på att sökmotorer som Google värderar videor högst, därefter bilder och sist själva texten. Lägg till videor på din webbplats (med hjälp av YouTube-tjänsten), lägg sedan till bilder med nyckelord i bildnamnen (använd inte bilder med namn som 000 1.jpg) och skriv 400-700 ord med viktiga nyckelord som är relaterade till dina tjänster/produkter. Summa summarum - LÄGG INNEHÅLL till din webbplats regelbundet, varje månad, till och med varje vecka eller varje dag. Med bra innehåll kan du få besökare till din webbplats och på så sätt öka antalet besökare - kunder - på din webbplats. Börja blogga idag! Om du gillade blogginlägget kan du skriva en kommentar nedan! Anne Mattila är en specialist på Joomla Content Management Software och Virtuemart eCommerce software , som bygger webbplatser och webbutiker med SEO (Search Engine Optimization) i åtanke. Lämna gärna kommentarer på hennes blogg och fråga gärna vad du tänker på om att bygga webbplatser med sökmotoroptimering i åtanke.</w:t>
      </w:r>
    </w:p>
    <w:p>
      <w:r>
        <w:rPr>
          <w:b/>
          <w:color w:val="FF0000"/>
        </w:rPr>
        <w:t xml:space="preserve">id 354</w:t>
      </w:r>
    </w:p>
    <w:p>
      <w:r>
        <w:rPr>
          <w:b w:val="0"/>
        </w:rPr>
        <w:t xml:space="preserve">SKeY ry Registrering av tamråttor Senast uppdaterad 06.02.2014 11:35 Registrering 2014 Sedan början av 2009 kan alla tamråttor, även oregistrerade, delta i de officiella utställningsklasserna. Från och med 2009 kommer råttor inte att registreras som valpar, men uppfödaren bör ändå lämna stamtavlan till köparen av valpen för eventuell framtida registrering. Alla valpar som säljs på Finska Kennelklubbens utställningar måste åtföljas av en stamtavla . Finska Kennelklubben upprätthåller en databas över registrerade råttor i Finland . En råtta som har fått en kvalitetsutmärkelse ( L1 eller L2 ) i den officiella kategorin på en utställning kan registreras. Djuret måste registreras inom sex (6) månader efter det att det fick kvalitetsutmärkelsen. Registreringsblanketten ( pdf , giltig från och med 1.1.2011 ) kan skrivas ut från SKeY:s webbplats eller beställas från registratorn mot en stämpel och ett svarskuvert . Registranten skickar ett original, av vilket han kan ta så många kopior som han behöver. 2014 är det Janina Kultanen som är registrator - ansökningarna ska skickas till henne på Janina Kultanen , Karrinkatu 4 as 10, 21200 Raisio . Fyll i två anmälningsblanketter per råtta - registranten får en kopia av filen. Obligatorisk information på registreringsblanketten: Djurets namn Djurets ras (dvs. pälssort) och färg/mönster Kön Födelsedatum (till närmaste två veckor om det exakta datumet inte är känt) Uppfödare (om känd) Ägare Information om kvalitetsutmärkelsen Andra fält som ska fyllas i om de finns tillgängliga Registreringsnamnet för en tamråtta får inte överstiga 20 tecken och måste vara av god smak. Mellanrum, bokstäver och specialtecken räknas som tecken. Om djurets uppfödare har ett officiellt uppfödarnamn får registreringsnamnet vara 20 tecken långt utöver uppfödarnamnet . Namnet ska då börja med den första bokstaven i namnet och inte med det mellanslag som föregår den. Om inget uppfödarnamn har beviljats får namnen inte innehålla ett vilseledande gemensamt prefix . Djuret måste registreras under det namn under vilket det har ställts ut för att få ett kvalitetsbetyg - reglerna om uppfödarnamn måste därför beaktas när råttan anmäls till utställningen . Registreringsblanketten måste undertecknas av både uppfödaren och ägaren. Om uppfödaren är en officiell uppfödare i Finska Kennelklubben godkänns endast hans underskrift, annars räcker det med ägarens underskrift . De ifyllda och undertecknade blanketterna (i två exemplar) ska skickas till den som registrerar med ett returkuvert med lämplig stämpel. En fotokopia av originalet eller en version undertecknad av ägaren med samma uppgifter kan också godkännas som duplikat. Den registrerade ska inom cirka två veckor returnera ett exemplar av registreringshandlingen med föreningens registreringsnummer och stämpel. Ofullständiga ansökningar kommer inte att behandlas. Exempel på ofullständiga ansökningar är ansökningar utan kvitto, utan returkuvert och med endast ett ifyllt papper per djur. Ingen registrering via telefon, SMS eller e-post! Sista datum för årlig registrering är den 30 november eller senast två veckor efter den sista officiella klassutställningen. Endast en registrerad råtta kan anmälas till Årets champion ( FinCh , FinDCh , FinGrCh , FinSuCh och NCh ). Endast en registrerad råtta kan anmälas till Årets vinnare och Bäst i rasen . Årets vinnare ( VV ) , Bäst i rasen ( MP ) och Årets uppfödare kommer att beräknas retroaktivt från de officiella klassresultaten som ackumulerats under kalenderåret för djur som registrerats före sista anmälningsdag . Registreringsavgifter för husråttor 2014 För registrering tas en avgift ut , priset är 2 euro per djur för medlemmar i Finlands förening för husråttor . För icke-medlemmar är priset dubbelt så högt (4 euro per djur). Registreringsavgifterna ska betalas till föreningens konto Sampo Bank FI17 8000 1270 3584 36 med referensnummer 3010 . En kopia av kvittot ska skickas till den som registrerar sig tillsammans med blanketterna . Registreringsavgift för uppfödare 2014 Registreringsavgiften för uppfödare är 10 euro och registreringsavgiften för uppfödare är 10 euro .</w:t>
      </w:r>
    </w:p>
    <w:p>
      <w:r>
        <w:rPr>
          <w:b/>
          <w:color w:val="FF0000"/>
        </w:rPr>
        <w:t xml:space="preserve">id 355</w:t>
      </w:r>
    </w:p>
    <w:p>
      <w:r>
        <w:rPr>
          <w:b w:val="0"/>
        </w:rPr>
        <w:t xml:space="preserve">Tiina Karlström Tiina Karlström Jag är en expert som är intresserad av lantbrukets djurens välbefinnande och de höga produktionsnivåer som detta leder till. Att observera produktionssiffrorna och djuren i produktionsbyggnaderna i samarbete med företagaren är givande . Jag är entusiastisk och motiverad när det gäller att utarbeta planer för att förbättra produktionssiffrorna och intresserad av att övervaka genomförandet av dem. Jag söker aktivt efter nya idéer både hemma och utomlands. Ett effektivt sätt att utveckla och tillämpa nya kunskaper är att arbeta i små grupper, som jag också vägleder och planerar varje dag. Målet med all verksamhet är lyckliga kor och lyckliga jordbrukare. Jag arbetar aktivt i olika delar av Finland med produktions- och välfärdsfrågor på nötkreatursgårdar, jag håller CowSignals observationsdagar och stöder rådgivarna genom att svara på deras frågor.</w:t>
      </w:r>
    </w:p>
    <w:p>
      <w:r>
        <w:rPr>
          <w:b/>
          <w:color w:val="FF0000"/>
        </w:rPr>
        <w:t xml:space="preserve">id 356</w:t>
      </w:r>
    </w:p>
    <w:p>
      <w:r>
        <w:rPr>
          <w:b w:val="0"/>
        </w:rPr>
        <w:t xml:space="preserve">Du tittar på Savon Sanomats arkivhistoria . Historien publicerades 13.02.2014 17:00 Oletko olojen tansseissa ? Skicka oss bilder från platsen 13.2.2014 17:00 ( 13.2.2014 19:12 ) På torsdag hade vi en bänkbrottningskväll , på fredag tittar vi på de gamlas danser . Är du på plats och tittar på danserna eller dansar du med? Skicka bilder till oss . Du kan skicka foton av de gamla danserna i Savo till 13521 . Du får endast skicka bilder som du har upphovsrätt till. Du måste också ha tillstånd av de personer som är med på bilderna. Avsändaren överlåter materialet till Keskisuomalainen Oyj med kontinuerlig publiceringsrätt. Savon Sanomat förbehåller sig rätten att inte publicera bilderna.</w:t>
      </w:r>
    </w:p>
    <w:p>
      <w:r>
        <w:rPr>
          <w:b/>
          <w:color w:val="FF0000"/>
        </w:rPr>
        <w:t xml:space="preserve">id 357</w:t>
      </w:r>
    </w:p>
    <w:p>
      <w:r>
        <w:rPr>
          <w:b w:val="0"/>
        </w:rPr>
        <w:t xml:space="preserve">För korta svar vänligen ... Men tittar de överhuvudtaget på amning? Amning, bröstvårta? Vad är det för fel med det? Jag menar, nästan alla kan amma på ett eller annat sätt. Ofta är det positionen eller sugandet som är fel. Ammar du ditt barn? Låt barnet äta vad det äter . Om brösten är svullna mellan utfodringarna eller om barnet bara äter ett bröst och det är svullet, pumpa då tills svullnaden/uppvärmningen minskar och du mår bättre . Du kanske inte märker inflammationen så mycket i förväg . Min första infektion kom från busken, men det kan ha varit bara för att du ännu inte kunde lyssna på din egen känsla . Flickan var bara 3 år gammal och när hon var i tidig amning ändå, var brösten ömma och svullna, så kanske hon inte har insett att det har varit mer än bara grundläggande smärta . På kvällen gick jag till sängs friska och på morgonen vaknade jag upp med över 40 graders feber och det ena bröstet var eld och stenhårt . Jag var så svag av febern att jag inte ens vågade lyfta barnet :( Allt jag kunde göra var att ringa min mamma och be henne komma och hjälpa mig, jag är döende :D Hon kom med min syster tidigt på morgonen, min syster stannade kvar för att ta hand om barnet och min mamma körde mig till terpcentret. Jag var säker på att jag skulle dö. :D Som tur var var var de andra 7 infektionerna inte så svåra, eftersom jag märkte tecknen mycket tidigare. Och det är lustigt att sju av de åtta infektionerna har varit i samma bröst och bara en på andra sidan. Jag vet inte om jag har en superhög densitet i det :P Men ja, du dränerar måttligt, men åtminstone inte för mycket. ;) Jag har ingen erfarenhet av din situation, men som en bröstinfektion som just återhämtar sig, skulle jag säga att du vet om infektionen kommer, den utvecklas inte plötsligt utan kräver först fyllning av röret . Annars skulle jag råda som monsterkin att du tömmer så lite som möjligt men när du känner dig ganska full . Ju tidigare du tömmer, desto mer mjölk kommer du att producera . Det hjälper dig inte längre, men du kan få medicin på institutionen för att stoppa mjölken om du inte tänker amma alls . Principer Ställ en fråga på forumet Ta hänsyn till andra när du skriver text i föräldraartiklar . Nedvärderande kommentarer och förolämpningar är inte tillåtna. För att alla ska känna sig bekväma på webbplatsen kommer vi att radera alla inlägg som bryter mot reglerna och varna användaren eller förbjuda honom från webbplatsen. Det är viktigt att alla följer de regler som antogs vid registreringstillfället. Du minns dem väl fortfarande? Syftet med forumet är att du ska kunna diskutera med andra vad du tänker på, ställa frågor eller få goda råd. Det är ovärderligt! För att du ska känna dig trygg har vi anförtrott övervakningen av forumet åt ett specialiserat företag. Anledningen till detta är att länkarna vid flera tillfällen har kopplat Liberos webbplats till webbplatser som vi inte vill ha något med dem att göra. Om trådar raderas vill vi inte ha några nya trådar i ämnet. Genom att publicera meddelanden på forumet samtycker du till att inte använda olämpligt eller stötande språk eller publicera material som är eller kan vara stötande, oförskämt eller hatiskt eller som kränker en persons privatliv eller skadar andra användare . Klicka här för att läsa Liberos villkor i sin helhet.</w:t>
      </w:r>
    </w:p>
    <w:p>
      <w:r>
        <w:rPr>
          <w:b/>
          <w:color w:val="FF0000"/>
        </w:rPr>
        <w:t xml:space="preserve">id 358</w:t>
      </w:r>
    </w:p>
    <w:p>
      <w:r>
        <w:rPr>
          <w:b w:val="0"/>
        </w:rPr>
        <w:t xml:space="preserve">Jag fick något postat här igen på ett tag . fruktansvärt bråttom att få alla typer av skolgrejer . snart måste jag gå tillbaka till att läsa skrifterna . men jag tänkte att jag skulle posta något här för en förändring nu när hela stället äntligen fungerar som det ska igen ! Jag har fått ett älva/skogsbehov igen .. kanske har det något att göra med Zelda .. ja, jag är bara beroende av det .. :shy : Jag måste göra en länk :lovetus : .. det är så vackert ! Nåväl, den första bilden är på älvan Yuki . lägg märke till vampyrdammen . och den andra är på en slumpmässig älva . återigen växer buskarna på mitt huvud . Det var meningen att det skulle vara Yuki, men jag orkade inte börja göra de vita håren igen.Jag ber om ursäkt för de stora storlekarna ! http://img .photobucket.com/albums/v482/Magicade /HELPITGROWpack.jpg http://img .photobucket.com/albums/v482/Magicade /kannikeijupack.jpg Yaden 25.2.2006 , 11:56:08 Magicade , du gjorde det igen -_- Som ett fan av älvor blev jag förälskad i de här. Åh, älvor är de sötaste på jorden ^_^ Men till själva bilderna . Älvan på den första bilden ser inte ut som Yuki (Yuki kanske fick ett annat ansikte efter att han blev en älva? O.o ) . Men han är en älva. Landskapet är också väldigt älvliknande. Vänta ... Är det där en bula på undersidan av älvans fot? Det ser mer ut som en svamp, en stortå. Jag antar att alla älvor inte har så fina fötter. Men annars är älvan väldigt söt och gullig. Älvan på den andra bilden är också väldigt söt. Fina blommor har du satt i hennes hår. Och örhänget var det första jag lade märke till. Det är helt underbart. P_P Hon måste ha sina vingar täckta på den bilden på något sätt, för jag ser inga vingar --_-- ;;; Åh, den vackra färgen på hennes hår. &amp;lt;;;: Den här bilden är faktiskt lite bättre än den första (kanske på grund av stortåen...) :' Berrycake 25.2.2006 , 14:39:40 Inte en chans! o_o Underbara älvor, du har kommit långt när du tänker tillbaka ens ett år tillbaka :o Jag är för rädd för att lägga upp något här längre i mitt mindervärdeskomplex ;D Allt ser så smidigt och realistiskt ut, jag dreglar över mossan i den första bilden och det ljusa tyget som faller över älvan. Åh . och de där vingarna och håret och allt . Och luften är så pigg och härlig också . Jag kan inte låta bli att beundra det i allmänhet. Är det meningen att dessa älvben ska vara så stora? För om inte, då är de riktigt stora, även om de pekar mot betraktaren. Men tårna är fortfarande väldigt snyggt gjorda, även om storleken är fel. Och den nedre har fint hår och en rolig look, precis rätt för en älva, ganska söt men lite pretentiös på samma gång. Det är det hår jag vill ha, mjukt och buskigt och silkeslent. Du är fantastisk. Jag tittar alltid på dina verk med öppen mun. ;D Du är en fantastisk tecknare, Magicade O_O. En riktig konstnär. Av någon anledning påminde jag om de där trollleksakerna med håret uppsatt. Jag antar att det beror på att den första Yuki-fen har sitt hår uppsatt så där. Yuki ser väldigt upphetsad ut på bilden när hon leker med blomman. Den andra älvan är också väldigt vacker. Även om du sa att hon har en buske på huvudet ser busken på något sätt mer ut som tre svarta fjädrar. Förresten, har älvan bitit sig i läppen när hon har de där röda ränderna på läpparna? Blommorna du har ritat på båda bilderna är mycket vackra.</w:t>
      </w:r>
    </w:p>
    <w:p>
      <w:r>
        <w:rPr>
          <w:b/>
          <w:color w:val="FF0000"/>
        </w:rPr>
        <w:t xml:space="preserve">id 359</w:t>
      </w:r>
    </w:p>
    <w:p>
      <w:r>
        <w:rPr>
          <w:b w:val="0"/>
        </w:rPr>
        <w:t xml:space="preserve">Hittills har mer än 18 länder undertecknat samförståndsavtalet från Paris för att genomföra Marpol-utsläppsreglerna. Förra månaden röstade EU för att kriminalisera föroreningsbrott genom att stänga nätet på detta område av havsföroreningar. 1819 godkände kongressen skattekuttrar för att skydda handelsfartyg i Förenta staterna mot piratverksamhet och för att exploatera fartyg som var inblandade i slavhandel. Kort därefter byggdes kuttrar i Louisiana och Alabama för att stödja regeringens insatser mot sjöröveri. Navios Maritime Partners LP meddelade att Navios Apollo och dess besättning släpptes den 27 februari 2010 . Navios Partners meddelade att kaptenen och besättningen är friska och snart kommer att vara tillbaka hos sina familjer . Gary Quenan, VD för SSP Offshore Inc meddelade att Paul Illingworth har gått med på att ansluta sig till SSP Offshore AS som VD . Illingworth har mer än 30 års erfarenhet inom olje- och gasbranschen , innan dess tjänstgjorde han sju år i den brittiska flottan . Lawrence Robert "Larry" Glosten grundare av Glosten Associates , ett skeppsbyggnadsföretag i Seattle , avled den 22 februari 2010 i sitt hem på Bainbridge Island , Tex Han var 91 år gammal . Glosten utexaminerades från Webb Institute of Naval Architecture and Marine Engineering 1940 . Hans mest varierande projekt " Build Project 08 transporterades nyligen över land från byggnadsanläggningen Profab Engineering Palmerston North till Napier och var en av Nya Zeelands största landbaserade yachtförflyttningar någonsin. GAC , en leverantör av sjöfarts-, logistik- och marintjänster, tillkännager lanseringen av GAC Training &amp; Service Solutions Limited ( APT ), ett nytt initiativ som kommer att tillhandahålla utbildningslösningar för LNG- och tankfartygsmarknaderna samt andra råvaru- och sjöfartssektorer . Den 12 februari 2010 kommer containerfartyget Maersk Sydney att namnges i Hamburgs hamn för första gången som en del av Maersk Lines utökade AE-10 reguljära linjetrafik . Denna linjetrafik med anslutningar till hamnarna i Shenzhen ( Dachan Bay ) , Donjon Marine , Co , Inc . meddelade att styrelseordförande och VD J. Arnold Witte har gått med i styrelsen för Noble Maritime Collection , ett museum och forskningsanläggning som ligger i en före detta sovsal är en berömd ålderdomshem för sjömän , en sjömans pensionering gästhamn i Staten Island , N . 1802-entry Marine hade totalt 38 officerare i tjänst: 9 kaptener, 10 förste styrmän, 9 andra styrmän och 10 tredje styrmän . 1983-605-fot Collier Marine Electric kapsejsade och sjönk i Virginia under en storm . Den 9 februari markerade den officiella starten på 2010 års kryssningssäsong med dopet av AIDAblu . Enligt medieuppgifter följde tiotusentals lokala invånare och många åskådare som hade kommit till Hamburg för den speciella händelsen ceremonin på Fischmarkt i Hamburg. Crowleys Puerto Rico/Caribien-linjegrupp tillkännagav två ledningsutnämningar den 9 februari - Rudy Leming och Vice President , Marine and Terminal Operations , och Matt Jackson Vice President , Caribbean Island Services . Tillgång till Intertankos databas för bakgrundskontroller av terminaler (TVD) är nu tillgänglig för ägare/operatörer av tankfartyg, ägare/operatörer av terminaler, PSC:er och andra myndigheter som är intresserade av att förbättra säkerheten, men som inte är medlemmar eller associerade medlemmar i föreningen.</w:t>
      </w:r>
    </w:p>
    <w:p>
      <w:r>
        <w:rPr>
          <w:b/>
          <w:color w:val="FF0000"/>
        </w:rPr>
        <w:t xml:space="preserve">id 360</w:t>
      </w:r>
    </w:p>
    <w:p>
      <w:r>
        <w:rPr>
          <w:b w:val="0"/>
        </w:rPr>
        <w:t xml:space="preserve">Zalgiris besegrade Neptunas på bortaplan med 93-74 . Sakalai fick känna på Zalgiris styrka med 80-68 . Möttölä med 14 poäng var Kaunas effektivaste spelare tillsammans med Paulius Jankunas . Hans statistikkolumn innehöll också 29 minuter, fyra returer, tre block och två assist. Kaunas har vunnit alla sina fem matcher i den litauiska ligan. I Euroleague kommer Zalgiris Kaunas nästa ( 9.11. ) att besöka FC Barcelona från Spanien i sin hemmahall.</w:t>
      </w:r>
    </w:p>
    <w:p>
      <w:r>
        <w:rPr>
          <w:b/>
          <w:color w:val="FF0000"/>
        </w:rPr>
        <w:t xml:space="preserve">id 361</w:t>
      </w:r>
    </w:p>
    <w:p>
      <w:r>
        <w:rPr>
          <w:b w:val="0"/>
        </w:rPr>
        <w:t xml:space="preserve">Julias presentation kommer att fokusera på distansarbete ur ett anställningsavtalsperspektiv . De senaste kollektivavtalen för den högsta ledningen har, eller om inte, är det värt att nämna rekommendationen att komma överens om spelreglerna för distansarbete . Saku kommer att tala om TEK-förhandlingarna , det nya rådet har valts och olika strategier håller på att utarbetas . Det kommer också att ges en översikt över arbetsmarknaden i ljuset av sysselsättnings- och tillväxtpakten . Evenemanget fortsätter med en bastu ( teekkari sång naturligtvis " till samma pris " ) .</w:t>
      </w:r>
    </w:p>
    <w:p>
      <w:r>
        <w:rPr>
          <w:b/>
          <w:color w:val="FF0000"/>
        </w:rPr>
        <w:t xml:space="preserve">id 362</w:t>
      </w:r>
    </w:p>
    <w:p>
      <w:r>
        <w:rPr>
          <w:b w:val="0"/>
        </w:rPr>
        <w:t xml:space="preserve">  Ramopunk.com 5:e födelsedagsfest Tammerfors 1-3.3.2007 Jonna : Aputoimittajan spelningsrapport - Del 2 : Fredag 2.3.07 - Jopas lähti ! På morgonen mådde jag bra, tack vare min egen beslutsamhet och det kaffe som Vastavirra serverade. Idag skulle vi ha ett litet rum fullt och en hård fest. Vi kom till Vastavirta i god tid och det var redan mycket folk där. Det är en stor utmaning för Sverige och Kretiinit men det är svårt att säga att det är en stor utmaning för Sverige och Kretiinit. Vihanneksiksi olinkin jo hittade sedan en plats framför scenen . Tutut biisit tuli ja uusiakin . Hallu besökte scenen igen i början av showen . Jag minns inte vad han gjorde där, men det spelar ingen roll. Gitarrerna på sidorna och trummisen som slår och sjunger samtidigt. Min trumkarriär tog slut när jag så många gånger bara genom att spela fick blåmärken i ansiktet och nästan punkterade ögonen. Goda vibbar för de gröna och för publiken! 70-talets Vihanneks ( foto: M!ka ) . Några drinkar och Joey Luumäki på scenen . Det här såg vi medan vi satt lugnt och umgicks samtidigt . Peitsamoa var åtminstone där och jag minns åtminstone nummer 82. Du vet vem du röstar på! Minnena är lite dimmiga och enskilda låtar kommer inte till mig. Skulle Happy Family ha varit sist och haft en fantastisk tid på scenen och framför den . Jag tror att det fanns några gäststjärnor på scenen under den låten. Joey Luumäki ( foto: M!ka ) . Jag var tvungen att prova några drinkar Salmar som serveras på Vastavirta numera. Kanske en dålig idé, eftersom Häiriköt spelar Misfits nästan helt saknades. Det fanns lämplig smink och lämplig stämning framför scenen och utanför den. De gjorde ett bra jobb och senast nu fick alla skorna på marken. Gästsångaren gjorde ett bra jobb! "Pojkarna har inget annat än hits och publiken följer med" ( foto: M!ka ) Plötsligt kom pojkarna upp på scenen och kvällen tog slut. Det är alltid så att när det är roligt slutar allt för snabbt. Det fanns inget annat att göra än att trycka sig framför scenen för att få blåmärken. Pojkarna har inget annat än hits och publiken följer med. Varje låt måste vara lika bra som den sista dagen! Det här är ett så bra band, aldrig en tråkig stund på en spelning. Definitivt dagens höjdpunkt igen. Jag älskar alltid de här killarna. Det regnade ljus och jag var tvungen att börja beställa en taxi. Sputnik gick sedan till Sputnik fortfarande för resten av nästan alla närvarande . Tills mordet var inte där när pojken var så full och jag själv började sova i ögat . Taxi tillbaka till Pispala och sova i bollen .</w:t>
      </w:r>
    </w:p>
    <w:p>
      <w:r>
        <w:rPr>
          <w:b/>
          <w:color w:val="FF0000"/>
        </w:rPr>
        <w:t xml:space="preserve">id 363</w:t>
      </w:r>
    </w:p>
    <w:p>
      <w:r>
        <w:rPr>
          <w:b w:val="0"/>
        </w:rPr>
        <w:t xml:space="preserve">nivå : rookie ( nybörjare ) Ålder : 12 men kommer att bli 13 mycket snart ( jag skulle vilja det eftersom jag kommer att bli 13 snart ) Skp : flicka Ras : Dark pact Karaktär : Riktigt bra kämpar . Inte särskilt trevligt . Om Amt blir arg bör du hålla dig på riktigt långt avstånd. Beskrivning : Amy är stark och snabb, hennes kropp är muskulös och hennes ben är långa och starka. Hon är också smal och har brunt hår som nästan når ner till axlarna. Hennes hår är längre på ena sidan än på den andra. Hennes ögon är brungröna. (Så lite av en blandning.) Hennes kläder är en turkos topp och grå krage. Hansrophy: Amys föräldrar slår henne. En dag kunde hon inte ta det längre . Amy sprang långt hemifrån och hamnade här . Önskan : pojkvän själar : 0 Starlight cult Nätnamn : Mint Namn : Nora Yume Nivå : rookie Ålder : 13 Kön : flicka Ras : starlight cult Beskrivning : Nora har brunt hår prydda med en turkos krage , som också är den mest färgglada accessoar hon äger . Hennes ögon är också bruna, och det syns. Nora bär vanligtvis en mörk hoodie och grå eller svarta byxor, med en svart t-shirt under hooden. Nora har haft hål i öronen sedan hon var sju år, och hennes örhängen är spindelformade. Noras hud är ganska blek, men skulle kunna vara blekare, och hon känner sig ofta lite frusen, men det är bara ett normalt fenomen, eftersom hon ofta fryser. Natur : På utsidan verkar Nora kall och hård, till och med elak, men i själva verket är hon bara en mycket mörk och självständig tjej, med ett ganska brett sinne för humor, vilket innebär att hon kan skämta om alla möjliga sorters skämt. Hon är inte rädd för att uttrycka sin åsikt, men säger den ofta tyst eller lite plötsligt. I skolan blir Nora utstött av vissa och mobbad mycket, främst av en grupp tjejer som hon inte tål. Nora vill inte visa sina känslor för någon annan än sin farbror. Historia: Nora bor hos sin farbror eftersom hennes mamma dog och hennes pappa inte klarade av det och lämnade henne och sa att han skulle gå till affären. Hon stannade hemma hos sina föräldrar i ett par veckor tills hennes farbror kom på besök. Han tog med sig Nora för att bo hos honom. När hon kom till sin nya skola var allting bra till en början, tills flickorna hackade på henne och började mobba henne. Men Nora bryr sig inte så mycket om deras mobbning så länge den stannar i form av skällsord. När det börjar bli fysiskt börjar Noras hud brännas. Hon har suttit i förvar några gånger ... Önskemål : Nora hoppas att få en vän en dag. souls : 15 ************** Net name : Darren Name : Kaze Drake Level : rookie (nybörjare) Age : 19 Gender : male Race : starlight cult Character : friendly , and kind . När han är arg, och senare när han jagar, är han tyst och mycket grinig, eftersom han sover dåligt när han jagar. Brukar stänga sina känslor för utomstående . Historia : Växte upp utan föräldrar med en sträng adoptivmoster. Älskar fantasivarelser och naturen och vill vara nära naturen nästan hela tiden. Kaze har tagit med sig alla möjliga saker från den närliggande skogen in i sitt rum och dekorerat det med dem. Hennes säng är bara en stor hög med filtar i ett hörn av rummet . souls ( score ) : 15 ********** Net name : aarnitassu Name : Destiny Rudoy name : Destiny Rudoy level : rookie Age : 12 Gender : girl Race : starlight cult Description : Destiny ser ut som en rymling från det förflutna . Destinys hår är som guld . Den här klär sig gammaldags. Den här har mörka ögonfransar. Hud</w:t>
      </w:r>
    </w:p>
    <w:p>
      <w:r>
        <w:rPr>
          <w:b/>
          <w:color w:val="FF0000"/>
        </w:rPr>
        <w:t xml:space="preserve">id 364</w:t>
      </w:r>
    </w:p>
    <w:p>
      <w:r>
        <w:rPr>
          <w:b w:val="0"/>
        </w:rPr>
        <w:t xml:space="preserve">Svar Jag tror inte det, för om jag är snabb hinner jag fortfarande trycka på avbryt när maskinen börjar stänga de öppna programmen, beroende naturligtvis på hur många program som ska stängas. Dessutom är maskinen nästan ny, ungefär ett år gammal, men problemet har förmodligen funnits sedan början. Det stör mig knappast eftersom det ändå händer sällan, men det skulle ändå vara trevligt att förstå orsaken.</w:t>
      </w:r>
    </w:p>
    <w:p>
      <w:r>
        <w:rPr>
          <w:b/>
          <w:color w:val="FF0000"/>
        </w:rPr>
        <w:t xml:space="preserve">id 365</w:t>
      </w:r>
    </w:p>
    <w:p>
      <w:r>
        <w:rPr>
          <w:b w:val="0"/>
        </w:rPr>
        <w:t xml:space="preserve">Intel slutar leverera sina produkter 9.5.2008 Expreview-webbplatsen har fått information om Intels framtidsplaner , som bland annat innebär att äldre processorer och chipset läggs ned . Inom processorsektorn meddelar företaget i maj att Core 2 Extreme-familjen av processorer, QX6850 och QX6800, samt Core 2 Duo E4500 och Pentium E2140 läggs ned . Officiellt kommer leveranserna att stängas av i juli . Under det sista kvartalet i år kommer modellerna E6850 , E6750 , E6550 , E6540 och E6400 i Core 2 Duo-familjen att drabbas av samma öde och kommer att avvecklas under det första kvartalet nästa år. På chipset-sidan kommer P45 snart att släppas för konsumentmarknaden och som en följd av detta kommer den tidigare generationens P35-chipset att upphöra i slutet av året. Å andra sidan finns det också något mer positiva rykten om att Intel kommer att släppa X58-chipsetet för Nehalem-processorer under det sista kvartalet i år . Dessa "snart"-utgåvor har varit en besvikelse. Vanligtvis är produktfunktionerna kända sex månader innan och när den faktiska lanseringen kommer skjuts den upp eller så har den lanserade produkten ingen tillgänglighet under de kommande två månaderna. Ett bra exempel är Q9450 , som redan släppts, men sällan hittas, med en hård kamp lyckades jag få tag på en. Jag antar att jag måste köpa Intel-produkter nu snabbt, så att de inte går i konkurs!!! 9.5.2008 kl. 23.27 , Belgarion 7. Ja, P35 kommer att hålla länge. Det kommer att ta månader att bli av med barnsjukdomarna hos P45:orna, men P35 är ett fantastiskt chipset i jämförelse, och eftersom P45 endast har uppdaterats något kommer P45 förmodligen också att vara ett fantastiskt chipset. 10.5.2008 kl 02.02 , T_Bear 8. P35 kommer inte att vara gammal för ens ett år . 10.5.2008 kl 02.32 , Serra Angel 9. Den största förändringen är P35 - &amp;gt ; P45 har en 90 nm vs 65 nm tillverkningsprocess . Naturligtvis finns det inget utrymme kvar för P35 eftersom 65 mm kapacitet redan räcker för sekundära produkter . Och det vore bättre om X58 skulle komma i år eftersom Nehalem också borde komma ... Det är märkligt att Intel fortfarande lyckas hålla sig flytande . För andra året i rad med produkter som ligger mellan två, dåliga marginaler och ständiga förluster. Nu verkar det som om pengarna har tagit slut för sista gången när de dödar även lönsamma produkter . Varje grundläggande ram inser att de släppta produkterna finns på marknaden för alltid . Särskilt inom tekniksektorn, där det inte finns någon konkurrens och där utvecklingen inte sker mer än en gång per århundrade. Flingster : Jag slår vad som Sherlock att detta handlar om usel sarkasm 10.5.2008 23.22 , Kimnice 22. Åh och det spelar ingen roll hur många produkter som finns på marknaden / säljer mest. Den som kommer på andra plats på marknaden kan mycket väl göra större vinst på det hela, medan den första slösar bort en stor summa pengar på att behålla sin förstaplats och därmed minskar sin vinst. De sparar helt enkelt pengar genom att inte ha en miljon olika delar på marknaden samtidigt. 11.5.2008 kl. 00.29 , Hietaa 23. Moderkortstillverkarna har till exempel fortfarande en hel del P35-chips kvar, så det är osannolikt att de tar slut på dem omedelbart. Priserna kommer dock att sjunka för dem. Jag vet inte om priserna kommer att sjunka om de människor som har väntat på att priserna ska falla och falla rusar ut för att köpa sin egen processor och moderkort för den nu . Det kan vara så att priserna kommer att stiga något eller att produkten kommer att ta slut i lager, åtminstone tillfälligt . Men det återstår att se . Hittills har priserna naturligtvis haft en fin nedåtgående trend . 11.5.2008 kl 10.04 , Taneli- 25. Är det inte normalt att gamla produkter upphör någon gång? Fan, den gamla är färdig</w:t>
      </w:r>
    </w:p>
    <w:p>
      <w:r>
        <w:rPr>
          <w:b/>
          <w:color w:val="FF0000"/>
        </w:rPr>
        <w:t xml:space="preserve">id 366</w:t>
      </w:r>
    </w:p>
    <w:p>
      <w:r>
        <w:rPr>
          <w:b w:val="0"/>
        </w:rPr>
        <w:t xml:space="preserve">Postoperativa blåsor Postoperativa blåsor bildas när epidermis och dermis separeras, till exempel när svullnaden minskar . En blåsa som innehåller vävnadsvätska bildas på hudytan. Postoperativa blåsor är särskilt vanliga efter ortopedisk kirurgi, t.ex. knä- och höftkirurgi. 13-35 % av de ortopediska patienterna har rapporterat att de fått blåsor efter operationen. Blåsbildning har också observerats vid följande operationer: kejsarsnitt Thoraxsnitt Abdominalsnitt Postoperativa blåsor Nackdelar med postoperativa blåsor : Kan orsaka infektion Fördröjer sårläkningen Kräver mer tid för behandling och personal Ökar patientens smärta Minskar patientens livskvalitet Förkortar intervallet mellan sårvårdsprodukterna Krav på förband : Operationsförbandet och valet av förband spelar en viktig roll för sårläkningsprocessen och för att förhindra eventuella blåsor . När du väljer ett kirurgiskt förband ska du vara uppmärksam på följande punkter : OBS : Produkterna på den här webbplatsen kanske inte finns tillgängliga i andra länder. Påståenden och indikationer kan variera från marknad till marknad . Om du vill ha information om andra marknadsspecifika produkter väljer du marknadens land i den övre menyn .</w:t>
      </w:r>
    </w:p>
    <w:p>
      <w:r>
        <w:rPr>
          <w:b/>
          <w:color w:val="FF0000"/>
        </w:rPr>
        <w:t xml:space="preserve">id 367</w:t>
      </w:r>
    </w:p>
    <w:p>
      <w:r>
        <w:rPr>
          <w:b w:val="0"/>
        </w:rPr>
        <w:t xml:space="preserve">Rinne tror på en gemensam linje i miniregeringsförhandlingarna SDP:s nya ordförande Antti Rinne är nöjd med de grönas vilja att öka det ekonomiska tillväxtpaketet. Han har själv drivit på för detta. Rinne kan dock ännu inte ange hur mycket mer han anser att det behövs i paketet. Han säger att frågan kommer att behandlas i miniregeringsförhandlingarna. SDP:s låga popularitetssiffror i EU-valet kommer enligt Rinne inte att undergräva hans trovärdighet i förhandlingarna . Han tror att man snabbt kan hitta en gemensam linje. Valdebatterna på TV är en cirkusföreställning som inte gör något för den vanliga väljaren. "Jag har diskuterat situationen med kandidaterna till koalitionens ordförandeskap och vi har samma bekymmer. På lördagen gav också Kristdemokraternas ordförande Päivi Räsänen sitt försiktiga stöd till tanken på en eventuell ökning av paketet. Rinne har bestämt sig för vilken ministerportfölj han kommer att föreslå för sig själv, men han är inte redo att offentliggöra det. Hon vägrar också att bekräfta pressuppgifter om att SDP skulle välja sina ministrar redan nästa onsdag. Hon anser att valdebatter på TV är cirkusföreställningar som inte ger något till vanliga väljare - de slutar så fort de börjar prata om saker som verkligen är viktiga för människor.</w:t>
      </w:r>
    </w:p>
    <w:p>
      <w:r>
        <w:rPr>
          <w:b/>
          <w:color w:val="FF0000"/>
        </w:rPr>
        <w:t xml:space="preserve">id 368</w:t>
      </w:r>
    </w:p>
    <w:p>
      <w:r>
        <w:rPr>
          <w:b w:val="0"/>
        </w:rPr>
        <w:t xml:space="preserve">Onsdag 23 juni 2010 Renoveringen av vår byggnad går framåt . Personalen vid servicecentret och centralregistret har under flera veckor arbetat i sitt kontor i konferensrummet . På grund av köksrenoveringen har vi ätit i köket i ärkebiskopens bostad, som användes som mötesrum. Kontorspersonalen kommer att vara tillbaka i de nyrenoverade lokalerna i slutet av sommaren. Vi åkte med Henna förra veckan för att dokumentera situationen och här är några bilder från resan. Bombskyddet är det enda stället som inte har rörts vid renoveringen av bottenvåningen. I anslutning till det finns ett litet förrådsrum, där jag gick på en expedition för att hitta saker. Vår gård har också gjort framsteg . Vår gård är ännu inte i gott skick, men i slutet av augusti bör det finnas planteringar och skyltar på plats. De gamla befintliga skyltarna kommer att renoveras och skyltningen kommer att kompletteras med nya skyltar. De gamla och nya skyltarna måste ha ett enhetligt utseende och innehållet måste fungera bra tillsammans så att skyltningen blir logisk. Sommarsemestern har gjort det svårt att samla in information om vilken typ av skyltar som alla vill ha. Och sedan måste man förstås förena de olika åsikterna och naturligtvis tänka på de olika typerna av kunder. Jag tror att vi kommer att klara oss igenom detta, förhoppningsvis med bravur. Den gröna planerarens planer för planteringen av innergården har diskuterats flitigt vid kaffebordet . Själv har jag deltagit i diskussionerna främst som lyssnare och väntat på att se om jag någonsin får ett behov av att använda flera fingrar. Min kunskap om växter är mycket begränsad . Jag rensade bort vallmo från vår trädgård förra året eftersom jag trodde att de var ogräs . Jag bestämde mig för att koncentrera mig på att klippa gräsmattan, jag har inget emot en lång gräsmatta och jag gillar maskrosor, så det finns inte mycket att göra med det heller.</w:t>
      </w:r>
    </w:p>
    <w:p>
      <w:r>
        <w:rPr>
          <w:b/>
          <w:color w:val="FF0000"/>
        </w:rPr>
        <w:t xml:space="preserve">id 369</w:t>
      </w:r>
    </w:p>
    <w:p>
      <w:r>
        <w:rPr>
          <w:b w:val="0"/>
        </w:rPr>
        <w:t xml:space="preserve">Jag är en 17-årig atletisk pojke och mitt problem är att jag har svårt att få erektion och att den är svag. För ungefär 7 månader sedan fick jag erektion och tillfredsställde mig själv helt normalt. Numera får jag dock sällan erektioner och när jag får dem är de ganska svaga . Jag är också orolig för mina morgon erektioner som är ganska sällsynta och svaga/ nästan obefintliga jämfört med för 7 månader sedan då jag faktiskt alltid fick morgon erektioner . Jag kan dock alltid få mig själv att komma när jag knullar porr, men även då är mina erektioner ibland svaga . Jag vet att jag är en stressig person , ibland blir jag stressad över helt onödiga saker . Kan detta bero på stress ? Eller kan det bero på ett cirkulationsproblem, eftersom jag verkar ha en ganska dålig perifer cirkulation eftersom mina ben och armar nästan alltid är frusna? Vad ska jag göra? Riskfaktorerna för erektil dysfunktion är stress, cirkulationsproblem, diabetes eller testosteronbrist. Det kan vara så att situationen förbättras när mitt liv förändras och stressen minskar. Det är en ganska mild erektil dysfunktion och om du kan minska stressfaktorerna i ditt liv kan du se om det hjälper. Om detta inte hjälper kan du fråga din läkare om han kan ställa en diagnos på erektil dysfunktion . Detta inkluderar nödvändiga laboratorietester för att mäta kolesterol, hormonnivåer, blodsocker, palpera prostatan och göra en inventering av ditt allmänna hälsotillstånd. Att prata med någon, t.ex. Sexpo-hjälplinjen eller någon annan med expertis, kan undanröja oro och minska stressen.</w:t>
      </w:r>
    </w:p>
    <w:p>
      <w:r>
        <w:rPr>
          <w:b/>
          <w:color w:val="FF0000"/>
        </w:rPr>
        <w:t xml:space="preserve">id 370</w:t>
      </w:r>
    </w:p>
    <w:p>
      <w:r>
        <w:rPr>
          <w:b w:val="0"/>
        </w:rPr>
        <w:t xml:space="preserve"> Jokakoti förnyar tjänsten och ledningen Det har varit en hektisk vår på Jokakoti: ett förnyat TV-program har lanserats, distributionen av Jokakoti-tidningen har utökats till nya platser, en förnyelse av mobiltjänsten är på gång och en ny VD har börjat. Minna Miettinen , 44 , har utsetts till ny VD för Jokakoti Oy från och med den 4 mars 2013. Hon har lång erfarenhet av onlinemedier och mobila tjänster och har tidigare arbetat som produktutvecklingschef på DNA och som medlem av ledningsgruppen . Miettinen har stor erfarenhet av nätmedier från Satama, där hon i många år arbetade som chef för enheten med ansvar för kundansvar och som medlem av ledningsgruppen." Företaget gjorde ett positivt resultat förra året, onlinetjänsten är den modernaste i branschen efter förnyelsen och vi är nu ett verkligt multimediekoncept med online, mobil, TV och print. Vi är mycket glada över att ha Minni ombord för att styra Jokakot mot en ledande position i branschen. Hans starka erfarenhet av att utveckla användarvänliga multimediatjänster, kundsamarbete och företagsledning är väl lämpad för den här uppgiften", säger Jokakoti Oy:s styrelseordförande Heikki Rotko. Jokakoti är en dedikerad multimediatjänst för fastighetsbranschen, som erbjuder inte bara omfattande försäljning och hyresbostäder utan också tomter och fastigheter samt information om bostadsområden, bostadsmarknaden och bostadshandel på nätet, mobiltelefonen, TV och i tryckt form. Jokakoti Ltd ägs av landets ledande fastighetsmäklare: Aktia , Real Estate World , OP Property Centre , Housing Centre , Note ! , SKV-Kiinteistönvälitys och Finlands Fastighetsmäklarförbund (SKVL), som består av mer än fyrahundra lokala företagare, samt MTV Oy . För ytterligare information: Heikki Rotko , styrelseordförande , 0400-425069 Minna Miettinen , verkställande direktör , 040-5707930</w:t>
      </w:r>
    </w:p>
    <w:p>
      <w:r>
        <w:rPr>
          <w:b/>
          <w:color w:val="FF0000"/>
        </w:rPr>
        <w:t xml:space="preserve">id 371</w:t>
      </w:r>
    </w:p>
    <w:p>
      <w:r>
        <w:rPr>
          <w:b w:val="0"/>
        </w:rPr>
        <w:t xml:space="preserve">  Syriens lidande och kostnaderna för människoliv 23.4.2011 | Jussi Rytkönen I Finland har man inte behandlat oroligheterna, dödsfallen och lidandet i arabvärlden på rätt sätt. I Syrien har människor skjutits på gatorna i flera veckor nu. Den tråkiga balansen av enbart gårdagens långfredag kan vara omkring 90 demonstranter som krävde frihet och mördades . Varje diskussion om arabernas lidande och orsakerna till situationen har varit mycket begränsad i jämförelse med de passioner som blossar upp i kyrkliga kretsar varje gång araberna tuktas av Israel eller USA. Det är något märkligt med denna relativa tystnad. Det är tydligen skurken i historien som i vår diskussion avgör om ett arabiskt offer är billigt eller dyrt? Och jag talar inte bara om händelserna i vinter, utan om de senaste 30 åren, när vi tillåter arabiska diktatorer att kränka de mänskliga rättigheterna och mörda sina medborgare. Så länge det inte höjer oljepriset - evvk ? Bedömningen av mänskligt lidande bör inte påverkas av om det orsakas av demokrati eller diktatur - det senare är vanligt förekommande i arabvärlden . På något sätt kommer jag också att tänka på den ensidiga finländska bevakningen av Vietnamkriget på 1970-talet . På den tiden dödade en nordvietnamesisk kula nästan aldrig en oskyldig människa . Det är förståeligt nog svårt att börja slå på trumman för de mänskliga rättigheterna när våldsverkaren inte passar in i den egna ideologins skurkar. Det måste också vara frustrerande om det inte finns något politiskt lätt mål att kasta sina pilar mot, eller om situationen är så oklar att det skulle ta för mycket energi att reda ut frågornas komplexitet. Jag har besökt olika arabländer under de senaste åren för mitt arbete. I höstas besökte jag Syrien. Detta gör mig inte till expert på regionens politik, men man lär sig alltid ett och annat på plats. Syrien är ett fattigt men underbart land. Och även om det låter som en klyscha är lokalbefolkningen mycket vänlig mot västerländska turister. När jag var där blev jag överraskad av Medelhavskaraktären i den västra delen av landet. På slätterna och kullarna finns enorma oliv- och fruktträdsplantager, som varvas med spannmålsfält och till och med skogspartier i bergen. Som Grekland eller södra Italien . I östra och södra Syrien finns förstås den arabiska öknen och öknen, men i Syriens fall är det mestadels karga klippor och stora grusfält - som stenfälten i Lapplands fjäll. De gamla soukerna i storstäderna Damaskus och Aleppo är en intressant syn. Märkligt nog kände många butiksinnehavare igen en finländare, även om denne inte sa något. Och jag hade ingen tofs runt midjan, inget eldhorn på axeln och ingen Väinämöis-mössa på huvudet. Det är ett tecken på globaliseringen att många kinesiska och andra östasiatiska varor också säljs i souker. Många av de berömda kryddorna i de arabiska basarerna har alltid importerats från Indien och Sri Lanka . I den kaotiska trafiken såg vi många märkliga kinesiska och andra asiatiska bilmärken och biltyper som inte importeras till Finland . Syrien trotsar den gamla historien . Aposteln Paulus och kristendomens historia i landet är också ett intressant kapitel i sig. Den arabiska kulturen i allmänhet är fascinerande och den religiösa kartan i regionen med sina många gamla kyrkor är väl värd att utforska. Kronan på verket är den goda lokala maten. Syrierna pratar gärna med turisterna. Av olika skäl är det naturligtvis inte så lätt att kritisera landets politik eller förhållanden. Om det fanns förtroende för sådana ytliga möten skulle någon kanske privat berätta om landets interna politiska problem och Al-Assad-dynastins godtyckliga styre. Enpartisystemet och bristen på medborgerliga friheter är deras egna stora problem. Syriska journalistkollegor skulle vara lyckliga om de hade en hatad men d</w:t>
      </w:r>
    </w:p>
    <w:p>
      <w:r>
        <w:rPr>
          <w:b/>
          <w:color w:val="FF0000"/>
        </w:rPr>
        <w:t xml:space="preserve">id 372</w:t>
      </w:r>
    </w:p>
    <w:p>
      <w:r>
        <w:rPr>
          <w:b w:val="0"/>
        </w:rPr>
        <w:t xml:space="preserve">Det räcker med att tala om hållbar utveckling för en tid . Krav, villkor och mål är då en frenesi. Men . Tyskland har åtagit sig att minska utsläppen med 40 procent till 2020. Finska politiker har nu blivit helt överrumplade av de europeiska politikernas snabba klimatförändringspolitik och mål - och vår regerings senaste uttalande om politiska mål är återigen lika tomt som ett neutralitetsuttalande från YYA-perioden. Vid samråd på EU-nivå blir de finska politikernas kvittrande grönt. Naturligtvis . Förvärvet av kärnuran har varit ytterst oetiskt . Den finländska politiken för inköp av uran har inte följt någon ansvarsfull politik. Miljöförstörande stenbrott finansieras med de finländska elbolagens välsignelse. Enligt beräkningar från internationella miljöorganisationer producerar Krasnokamensk nästan 1 000 kilo radioaktivt avfall för varje kilo uran. Under årens lopp har hundratals miljoner ton avfall producerats. Koskivirta: "Det är inte särskilt vackert att se på, men människorna där lever och ser inte alls sjuka ut. " - A-Piste Den finländska konsensuskulturen hatar och stämplar nästan allt som kräver förändring som fanatism . Ett hot mot nöjda och anständiga medborgare . Kekkonens status quo-arv i tsarens anda . SUPOmmekin koncentrerar sina ansträngningar på att övervaka USA:s avsiktliga terroristattacker som en förlängning av yankees utrikespolitik - medan kvinnliga knarkare, kidnappare och människohandlare tillåts bedriva människohandel med fullständigt skydd . Jag antar att det är en vanlig affär för SUPO också. Pengar cirkulerar i ett obegränsat EU-rep . Men tekniken kan verkligen ge konsumentens roll en ny kraft . Om verktyg för ansvarsfull konsumtion snart fungerar som ett virtuellt samvete och en databas över etiska konsumtionsprodukter i varje mobiltelefon kommer konsumtionen att bli en röstning i realtid. Även på elmarknaden . Det skulle kunna vara modernt och ofarligt nog för att man inte ska vara rädd för att bli stämplad som bigott. Men bara om "Ethical Consumption Project" blir en verkligt användarvänlig och tillräckligt estetisk upplevelse och inte bara en katalogliknande webbplatsdatabas. Det projektet och den databasen skulle bara behöva lobbyister och en hel del ekonomisk vilja från icke gröna organisationer.</w:t>
      </w:r>
    </w:p>
    <w:p>
      <w:r>
        <w:rPr>
          <w:b/>
          <w:color w:val="FF0000"/>
        </w:rPr>
        <w:t xml:space="preserve">id 373</w:t>
      </w:r>
    </w:p>
    <w:p>
      <w:r>
        <w:rPr>
          <w:b w:val="0"/>
        </w:rPr>
        <w:t xml:space="preserve">Sport Esbo är som Finland i miniatyr: en kuperad norrsida, bördig jordbruksmark i centrum, stadsbebyggelse vid kusten och en vacker skärgård i söder. I den nya broschyren från Sport Services får du de bästa tipsen för en fantastisk friluftsstad. Oavsett om du vill hoppa, pumpa, dricka vatten eller svettas lite, till exempel på gymmet, gör Espoo det enkelt och roligt! Nyheter Espoonlahti simbassäng är värd för sommarens viktigaste inhemska simningsevenemang, Grand Prix Challenge, nästa helg . Bassängen stängs för allmänheten torsdagen den 3 juli kl. 15.00 och är öppen fram till söndag kväll den 6 juli .</w:t>
      </w:r>
    </w:p>
    <w:p>
      <w:r>
        <w:rPr>
          <w:b/>
          <w:color w:val="FF0000"/>
        </w:rPr>
        <w:t xml:space="preserve">id 374</w:t>
      </w:r>
    </w:p>
    <w:p>
      <w:r>
        <w:rPr>
          <w:b w:val="0"/>
        </w:rPr>
        <w:t xml:space="preserve">Microsoft upprörd över kritiken mot Vista 29.7.2008 15:05 Försäljningen och spridningen av Windows Vista i stora företag är fortfarande ett diskussionsämne . Men den senaste rapporten från forskningsföretaget Forrester Research var för mycket för Microsoft . Direktör Chris Flores från Microsoft skriver i Windows Vista Blog att "Forrester är splittrad om Vista" . Thomas Mendel, en analytiker på undersökningsföretaget, rekommenderade förra veckan att företagen bör ompröva sina Vista-installationer och kanske vänta på Vistas efterföljare, Windows 7 . Mendel gick så långt som att säga att företagen har avvisat Vista . Men Flores hittar en annan Forrester-rapport där fem anledningar anges till varför företag bör börja övergå till Vista nu. Rapporterna publicerades inte vid exakt samma tidpunkt, men ändå relativt nära varandra. Den mer positiva bedömningen av Vista kom från Forrester-analytikern Ben Gray i april förra året. "Flores påpekar också att Mendels rapport inte återspeglar den normala cykeln för operativsystem för företag. Företag har alltid varit mycket långsammare att införa nya operativsystem än konsumentmarknaden, påpekar Flores. Microsoft-chefen tar upp färska försäljningssiffror som visar att 180 miljoner exemplar av Vista har sålts, varav 40 miljoner under föregående kvartal - Det finns tusentals företagskunder som installerar Windows Vista till tusentals [anställda] varje vecka, skriver Flores. När Vista lanserades i början av 2007 ifrågasatte olika analytiker Microsofts självberäknade försäljningssiffror för Vista som missvisande. För att rädda Vistas rykte förklarade Microsoft nyligen att Vista inte längre är trasigt och medgav att det fanns initiala problem med bland annat kompatibiliteten med operativsystemet. Microsoft sa att man lanserade en stor reklamkampanj för att rätta till de bestående missuppfattningarna om Vista . Direktör Chris Flores anser att Thomas Mendels bedömning av Vistas lämplighet för företag är sensationalistisk och saknar sakkunskap . I mars föreslog Forrester att Vista börjar få sina avgörande ögonblick i stora företag . I år kommer Vista antingen att slå igenom i stor skala på företag eller att permanent hamna på undantag, uppskattade undersökningsföretaget vid den tidpunkten. Kommentarer ( 38 ) De datorer som levereras med Vista idag verkar vansinnigt kraftfulla för den enkla användaren, att döma av deras specifikationer ( 4GB-ram , 512mt-vram , 250GB , 2x2.5GHz och Vista ) , även om du skulle kunna klara dig med mycket mindre om operativsystemet inte var så tungt . Min stationära dator har en bråkdel av den kraften och fungerar riktigt bra (1 GB RAM, 256 Mt-VRAM, 160 GB, 2 GHz och Ubuntu). Vad är det för fel med det då, tekniken går framåt och andra hamnar på efterkälken eller går bakåt utan någon annan anledning. Du är alltså rätt person att avgöra vilken effekt som är bra för en vanlig användare. Säg då varför macis inte är mindre än en gig idag och även med 256 ram när tydligen någon kommer att klara sig. Och om du idag kan få en klart kraftfullare maskin än för några år sedan, varför skulle då gammal utrustning inte längre vara ett bra alternativ? Samma sak när du skulle säga till bilägare att det är meningslöst kapine när cykeln och foten kan ta sig från den ena till den andra. Och ni har kommit långt innan det fanns bilar. Maskinerna i små företag är inte heller eviga. Det kommer att ske en förändring i alla fall. Men kanske är det just det som är poängen med detta järnutbyte. Som du påpekar handlar det om att byta ut *järn*, de fysiska delarna håller inte länge. Det finns inget behov av att uppgradera delar och mjukvara, de är "tillräckligt bra" när det gäller funktioner utom kanske felfritt. De har funnits i ungefär ett decennium. Den påtvingade nedskrivningen av Vista är därför bara en uppgradering av Microsofts löpband, ingen vettig uppgradering. Det är trevligt att utveckla och göra järn billigare, men Vista kommer inte att tillföra något affärsvärde för de flesta företag, stora som små, de stora kommer att hoppa över. Paj</w:t>
      </w:r>
    </w:p>
    <w:p>
      <w:r>
        <w:rPr>
          <w:b/>
          <w:color w:val="FF0000"/>
        </w:rPr>
        <w:t xml:space="preserve">id 375</w:t>
      </w:r>
    </w:p>
    <w:p>
      <w:r>
        <w:rPr>
          <w:b w:val="0"/>
        </w:rPr>
        <w:t xml:space="preserve">Söndagen den 19 januari 2014 deltog jag i fredagssömningsutmaningen som anordnades av Noshi . Jag öppnade paketet på fredagsmorgonen klockan 8 på morgonen och hittade ett tyg som såg ut precis som vår dams. Först tänkte jag göra en sommarklänning till henne, men det slutade med att jag gjorde en OB 4/2012 Princess-tunika. Jag ritade inget mönster utan gjorde den här typen av skjorta från den senaste jag gjorde till min dam, så det här var en skjorta med raglanärmar. På morgonen viskade jag till damen att jag gjorde en skjorta av fågelväv på kvällen, kom och titta (damen kommer för att väcka mig och för en stund kryper in bredvid mig för att värma upp) När damen hörde orden ny prinsessskjorta, gick hon upp i en blixt från sängen och 2 minuter senare kom hon tillbaka i en ny skjorta och dagbyxor. Så hon gillade det &amp;lt;3 Kronan är gjord av resor , baksidan av bakstycket och jag sydde med en rak stygn för att stänga , jag ville att kanten skulle förbli rosa . Bågen är resor och sys för hand med en knapp i raglansömmen. På baksidan försökte jag lägga till en bandmarkering, det gick förstås fel, men jag försökte inte lösa det, den fina tusensköna som borde vara synlig, är under ;) Kanske blir det rätt nästa gång ... Jag lämnade den nedre kanten obearbetad, det ser bättre ut på det sättet :D Jag beställde något till barnen och mig själv från Metsolas rabattbutik. Jag har velat ha rött och turkost till mig själv, det här är det perfekta tillfället, tänkte jag ... men resurskassan hade inte tillräckligt med resor för mina ursprungliga planer. Jag använde MIW-mönstret igen, jag ville inte göra en tredje gigantisk krage skjorta, ärmplanerna gjordes om på grund av bristen på resor. Ändå är jag nöjd med slutresultatet, färgerna är helt rätt &amp;lt;3 Kragen kan bäras både rakt och vikta, detta kommer att användas ..mycket &amp;lt;3 Och alltid dessa bilder är från samma plats :D Jag kan sätta kameran på byrån och med självutlösaren jag tar, bilderna som tas av den där killen bara inte fungerar, jag kan inte vara i bilden när han är på andra sidan av kameran. Ett ställe att öva på :D Sömnad av priset har börjat, jag måste koncentrera mig på att sy ihop rätt delar på rätt sätt. Förhoppningsvis kan Marjo vänta lite längre :D Jag fick inte med den här på damen först, men jag lyckades markera den för gårdagens muskar. Jag fick höra att detta inte var en bra klänning eftersom man inte kan snurra i den :D Idag, när jag i smyg satte på klänningen på en sömnig flicka och på eftermiddagen var detta redan min favoritklänning och jag fick bilderna tagna . Här är en bild på den förstföddes moss polka dot klänning . Den här blev jättebra :D Den skulle passa till de grå byxorna, men jag föredrar den här med de ockra byxorna från Pomp De Lux, och den är jättefin &amp;lt;3 Jag köpte några marimekko-gardiner på rea och gardinen passade inte riktigt till vår rimpulaaan-gardinstång, jag tänkte skrynkla överdelen för att få den att passa bättre, men jag hittade på en väska från min mammas familj och satte de där spetsbanden på gardinerna. Jag tror inte att jag kommer att sy något, dessa är bra . Även ängeln jag fick från en vän som tack har kommit på sin rätta plats . och vintern är redan på väg , det är iskallt , idag en härlig solig dag med frost, det enda som saknas är tillräckligt med snö för att åka skidor . en skiddräkt har beställts och mitt sinne har blivit enormt upplyst . När man bor här på landet känns det mörka och regniga vädret riktigt mörkt. Älskade snön &amp;lt;3 Huvtröjan nedan är ett beaggle boy-mönster, en storlek 104 cm och den andra ca 98 cm. Jag skulle också göra byxor till dessa, den mindre tröjan har harembyxor i brun velour.</w:t>
      </w:r>
    </w:p>
    <w:p>
      <w:r>
        <w:rPr>
          <w:b/>
          <w:color w:val="FF0000"/>
        </w:rPr>
        <w:t xml:space="preserve">id 376</w:t>
      </w:r>
    </w:p>
    <w:p>
      <w:r>
        <w:rPr>
          <w:b w:val="0"/>
        </w:rPr>
        <w:t xml:space="preserve">Den sista lördagen i augusti ordnas i Killinkoski gamla fabrik en venetiansk festival för alla, som arrangeras av Killinkoski byaförening, denna gång med den legendariska Tommi Läntinen som värd. Den venetianska festivalen fungerar också som sommarsäsongens avslutningsfest och som ett tack till alla invånare och besökare i den gamla fabriken. Efter en respektabel 30-årig karriär som musiker återvände Tommi Läntinen till scenen efter några år utomlands. År 2009 blev Läntinen mer aktiv som turnerande artist igen, och hans sjunde soloalbum, Isoja aikoja , släpptes 2011. Före sin solokarriär var Läntinen känd som sångsolist i rockbanden Boycott och Fabrics . Några av de största solohitsen i Läntinens långa karriär inkluderar låtar som Syvälle sydämeen sattuu , Kevät ja ich , Rööperin kuu , Via Dolorosa och Don't dream .</w:t>
      </w:r>
    </w:p>
    <w:p>
      <w:r>
        <w:rPr>
          <w:b/>
          <w:color w:val="FF0000"/>
        </w:rPr>
        <w:t xml:space="preserve">id 377</w:t>
      </w:r>
    </w:p>
    <w:p>
      <w:r>
        <w:rPr>
          <w:b w:val="0"/>
        </w:rPr>
        <w:t xml:space="preserve">Uppdraget kallas Faith in Fun!  Du kan få mer information om de specifika ämnena och innehållet i kvällarna och de artister som är relaterade till detta tema genom att följa länkarna nedan, eftersom länkarna öppnas när kvällarna sänds. Bilder från händelserna den 14-15 mars : Uppdragsserien är en underbar utmaning som vi tar oss an med glädje och spänning. Vi förväntar oss att Gud ska göra sitt arbete i vår kyrka och i vår stad , men uppdraget kräver också aktivism och bidrag från våra församlingsmedlemmar . Du kommer att behövas i olika volontärroller under hösten och vintern . Kontakta oss om du kan vara med på ett eller annat sätt - 18.00 i Naantali kyrka med gospelmusiker Pekka Simojoki och evangelisterna Hannu Hatanpäää och Pasi Jaakkola . Be för Naantali och närliggande samhällen, under ledning av kyrkoledare och evangelister . Flaggbärare från Nådendal och grannkommunerna kommer också att vara närvarande. Evenemanget är ekumeniskt och inträdet är fritt!</w:t>
      </w:r>
    </w:p>
    <w:p>
      <w:r>
        <w:rPr>
          <w:b/>
          <w:color w:val="FF0000"/>
        </w:rPr>
        <w:t xml:space="preserve">id 378</w:t>
      </w:r>
    </w:p>
    <w:p>
      <w:r>
        <w:rPr>
          <w:b w:val="0"/>
        </w:rPr>
        <w:t xml:space="preserve">MENTAL COACHING Vid Goalkeepers.net, Reebok Pro-lägret i början av juni fick målvakterna en unik möjlighet att få mental coachning under ledning av ett proffs. För den mentala coachningen ansvarade Minna Marsh från Omvera, som arbetar med Finlands ishockeyförbund och flera idrottare. Du kan läsa Minnas tankar om lägrets mentala coachningsdel och dess innehåll i hennes artikel . MAALIVAHDIT.NET - REEBOK PRO-CAMP 2009 Bilder från Reebok Pro-Camp 2009 REEBOK PRO-CAMP 2009 REEBOK PRO-CAMP 2009 REEBOK Pro-Camp REEBOK Pro-Camp REEBOK Pro-Camp är för C2-A-juniorålder ( 1995 -- &amp;gt ;) tävlingsmålvakter. Pro-Camp är inte för nybörjare. Innehållet och övningarna på lägret kräver grundläggande kunskaper om tackling och rörelseteknik. Mental coachning På REEBOK Pro-lägret erbjuder vi lägerdeltagarna ett skräddarsytt mentalt coachningspaket . Minna Marsh, mental coach från Omvera, som har arbetat med flera idrotter och idrottare (Minna Marsh har arbetat med Finlands ishockeyförbund), kommer att ansvara för genomförandet. Kvalitet och effektivitet Träningen på lägret sker i små grupper under ledning av kompetenta tränare och yrkesverksamma, så att målvakten får mer kvalitativ vägledning personligen. Antalet träningspass på och utanför isen planeras noggrant i varje dagsprogram för att säkerställa att träningen är effektiv och utvecklande. Modern målvaktning Träning och coachning omsätter ideologin för modern målvaktning i praktiken . Innehållet i träningspassen och lektionerna täcker ett brett spektrum av aspekter av det moderna målvaktsspelet och tekniken och taktiken i det moderna målvaktsspelet. Diverse kompletterande träning Kompletterande och torr träning är en viktig del av målvaktens dagliga träning. På lägret kommer vi att genomföra ett brett utbud av kompletterande träning inom viktiga områden. Proffs och produktpresentationer Lägret kommer att gästas av målvaktsproffs och spelare som kommer att ge isövningar och träffa lägerdeltagarna. Det kommer också att finnas möjlighet att se ny utrustning och målvaktsprodukter på plats. Måltider och mellanmål Under lägret serveras måltider till varje målvakt och det finns alltid olika mellanmål att tillgå. Att äta och äta mellanmål på rätt sätt är en viktig del av idrottsutövarens vardag och utveckling. Träningströja, t-shirt och keps Varje målvakt får en lägertröja ( t-shirt ) och en lägerkeps samt en träningströja för isträning.</w:t>
      </w:r>
    </w:p>
    <w:p>
      <w:r>
        <w:rPr>
          <w:b/>
          <w:color w:val="FF0000"/>
        </w:rPr>
        <w:t xml:space="preserve">id 379</w:t>
      </w:r>
    </w:p>
    <w:p>
      <w:r>
        <w:rPr>
          <w:b w:val="0"/>
        </w:rPr>
        <w:t xml:space="preserve"> Morgonkaffe : Digitaliseringen ökar tillväxten 11.6.2013 11 juni 2013 11 juni 2013 11 juni 2013 08:30 - 11 juni 2013 11:00 Anders Inno , Media M1 och Suomen Verkkomaksut delar med sig av sin syn på näthandeln vid Centralfinlands handelskammares frukostmöte i Jyväskylä . I januari föreslog arbetsgruppen ICT 2015 i arbetsgruppen för den digitala ekonomins framtid vid arbets- och näringsministeriet en tioårig tillväxtagenda för Finland . Ny teknik har visat sig vara ett effektivt verktyg för att utveckla företagens konkurrenskraft och den ekonomiska tillväxten . Men hur bygger man i praktiken ett framgångsrikt företag på online-teknik? Du är välkommen att höra Anders Inno , Media M1 och Suomen Verkkomaksuu på ett frukostmöte som ordnas av Mellersta Finlands handelskammare . Anders Inno - e-handelsexpert Hanna Kivelä är expert på ledning och utveckling av e-handel och onlineförsäljning, och en högt kvalificerad, respekterad och brett nätverksbaserad aktör inom området. Kivelä har en examen i industriell ekonomi och en MBA från den internationellt erkända Henley Business School. Hanna Kivelä har under sin karriär arbetat i flera olika företag som chef och expert.För närvarande arbetar hon i det professionella e-handelsföretaget Anders Inno som affärschef, partner, konsultchef och direktör. Tidigare har han arbetat i Talentum Plc:s koncernledning som chef för Nordic Online Business och produktutveckling, försäljningschef på Plenware (numera Cybercom), Alma Media inom e-affärsutveckling och projektledare på Sonera. Katri Rantanen arbetar som kundrelationsansvarig och utvecklar marknadskommunikationslösningar som underlättar kundens vardag . Flera års erfarenhet av strategisk och operativ marknadsföringsledning inom internationell b2b-bransch gör det möjligt för henne att ge mångsidigt stöd till kunderna, i synnerhet inom elektronisk marknadsföring som syftar till lönsam försäljning . Suomen Verkkomaksut - Effektivare elektroniska betalningar Suomen Verkkomaksut Oyj är Finlands ledande leverantör av elektroniska betalningslösningar . Vi samarbetar med banker, andra finansoperatörer och programvaruföretag för att möjliggöra effektivare onlinebetalningar . Suomen Verkkomaksut är det enda finländska företag som specialiserat sig på nätbetalningar och som har tillstånd som betalningsinstitut utfärdat av myndigheterna .</w:t>
      </w:r>
    </w:p>
    <w:p>
      <w:r>
        <w:rPr>
          <w:b/>
          <w:color w:val="FF0000"/>
        </w:rPr>
        <w:t xml:space="preserve">id 380</w:t>
      </w:r>
    </w:p>
    <w:p>
      <w:r>
        <w:rPr>
          <w:b w:val="0"/>
        </w:rPr>
        <w:t xml:space="preserve">Debbie Travis inredning överraskning 00:05 - 01:10 Karibisk atmosfär . Margaret's man har sagt till henne i 20 år att han ska renovera köket och terrassen, men hon har inte kommit någon vart ännu. Den långa väntan belönas när Debbies team skapar en karibisk känsla i det stillösa köket och förvandlar den deprimerande terrassen till en stämningsfull oas. Kanadensisk livsstilsshow . Säsong 4 . Debbie Travis inredningsöverraskning 00:00 - 01:05 Kvalitetstid för familjen . Rico och Shauna har en tvåårig dotter och ett andra barn är på väg. Debbies team renoverar en källare från 70-talet till ett allrum som är perfekt för barnen att leka och föräldrarna att koppla av. Den här gången försenar det varma och fuktiga vädret renoveringen och tiden är knapp. Kanadensisk livsstilsshow . Säsong 4 . Debbie Travis' inredningsöverraskning 23:55 - 01:00 Plats för en stor familj . Den här gången bygger Debbies team om köket och vardagsrummet för en ovanligt stor familj, med en mamma, ett par pappor och en massa barn. Utrymmet är litet och teamet måste göra det rymligare för den stora familjen. Känslan av rymd kan uppnås bland annat genom kreativa förvaringslösningar. Kanadensisk livsstilsshow . Säsong 4 . Debbie Travis' inredningsöverraskning 09:00 - 10:00 The Bachelor's Box . Den coola ungkarlen Nico bor i källaren i sina föräldrars hus. Han får sig en överraskning när luckan förvandlas till ett drömhem i Manhattan-stil under hans pendling. Kanadensisk livsstilsshow . säsong 3 . Debbie Travis inredningsöverraskning 00:00 - 01:05 Urban känsla . Melanie skulle vilja inreda sin rymliga lägenhet, men har varken tid eller pengar. Hennes pojkvän Zohar och Melanies systrar kallar in ett inredningsteam för att hjälpa till. Men projektet håller på att stanna upp redan från början, eftersom Zohar är emot nästan alla Debbies idéer. Den här gången ligger fokus på specialbeställda konstverk. Debbie Travis' inredningsöverraskning 00:05 - 01:10 En överraskning för mamma . 11-årige Trevor vill tacka sin hårt arbetande mamma Kerry genom att ge henne en inredningsöverraskning . Kerry har fem barn och har inte haft tid att lägga märke till att hennes hem är i desperat behov av en makeover . Inredningsteamet förvandlar en gammal 80-tals interiör till en ljus och modern lantlig stil . Kanadensisk livsstilsshow . 4:e säsongen . Debbie Travis inredningsöverraskning 00:00 - 01:05 Michaels ungkarlslya . Michael köpte lägenheten för två år sedan men har fortfarande inte inrett den färdigt. Lägenheten är en enda röra av stilar, så hans bästa vän David tar vid och bjuder in ett inredningsteam. David är dock inte nöjd med alla val, och han och Debbie har ett häftigt handgemäng över förändringarna. Kanadensisk livsstilsshow . säsong 4 . Debbie Travis inredningsöverraskning 23:45 - 00:50 Källarbandsövningsstuga . Cassandras tjejband övar i en tråkig källare som inte inspirerar tjejerna att stiga till stjärnstatus. Utmaningen är att skapa ett inspirerande rum för barnen och en lugn arbetsplats för mamman, men hur kombinerar man de två? Kanadensisk livsstilsshow . 4:e säsongen . Debbie Travis inredningsöverraskning 09:00 - 10:00 Nygifta . Ken och Laurelle är på smekmånad och under tiden invaderas deras hus av Debbie Travis renoveringsteam . De nygifta vet inte att det finns en ny övervåning som väntar på dem, med plats för en ny familj. Kanadensisk livsstilsshow . säsong 3 . Debbie Travis inredningsöverraskning 16:00 - 17:00 Ombyggnad av nedre våningen . Lio och Tracy har köpt ett vackert hus, men det finns inga pengar kvar för att inreda. Debbie antar utmaningen och på fyra dagar renoverar hon hallen, vardagsrummet, matsalen och köket.</w:t>
      </w:r>
    </w:p>
    <w:p>
      <w:r>
        <w:rPr>
          <w:b/>
          <w:color w:val="FF0000"/>
        </w:rPr>
        <w:t xml:space="preserve">id 381</w:t>
      </w:r>
    </w:p>
    <w:p>
      <w:r>
        <w:rPr>
          <w:b w:val="0"/>
        </w:rPr>
        <w:t xml:space="preserve">En bra bok med en beskrivning av testresultatet som jag tycker passar mig i huvudsak bra. Resultatet var Määttä-typen, dvs. ISTP.Nedan följer mina egna åsikter om Määttä-ledaren som författaren har satt upp. Määttä typ - Introvert - Saklig - Beslutar genom att tänka - Flexibel Styrkor - Kreativ lösare av praktiska problem - Bra kriskänslig - Konsekvent - Förmåga att ta risker - Självständig Nyckelegenskaper - Lugn - Praktisk - Realistisk - Bred förståelse - Fallorienterad - Lugn - Reserverad - Flexibel Introvert Här ser jag ungefär samma sak som hur författaren har beskrivit Määttä . Jag gillar att hålla mig för mig själv och formulera idéer i mitt eget huvud och i lugn och ro. Ofta vill jag inte att besluten ska fattas just nu, men jag gillar att "smaka" på dem och göra lite grundarbete. Jag vill veta exakt vad jag ska göra. Ibland är bristande spontanitet i beslutsfattandet en nackdel. Määttä beskrivs också som en person som inte ber andra om hjälp ens i svåra situationer . Jag håller med igen ; jag vill klara av många saker själv och vågar inte erkänna att jag behöver hjälp . Kanske är det också en sak med oss finländare i allmänhet att vi inte ber om hjälp och att vi inte behöver den . I många fall hittar man lösningarna genom att tänka själv, ofta skulle saker och ting gå snabbare om man brydde sig om att be om hjälp . Självständighet beskrivs som både en svaghet och en styrka hos Vesslan. I boken beskrivs Määtäinens förmåga att visualisera detaljer som god och på grund av detta missar han ofta helheten. Enligt min egen uppfattning är jag inte särskilt bra på att observera små saker, så jag ser inte mig själv i den här beskrivningen. Det saknas dock fortfarande en helhetsbild, vilket jag ofta har påpekat i vårt team. Jag lever i nuet och planerar inte framtiden alltför noggrant. I krissituationer tror jag att jag agerar lugnt, vilket också beskrivs som Määttä-typen. Jag stressar inte i onödan utan litar ofta på processen . Detta är inte alltid bra heller, men ibland bör man ta saker och ting i egna händer. Detta tillvägagångssätt kan för andra verka som likgiltighet om jag inte är den första eller ens den andra som föreslår lösningar på vissa dödlägen. Även då kan man bara understryka att jag tänker lugnt och stilla i mitt huvud och att jag inte riktigt får ut något av det. Beslut genom att tänka Fakta och tydliga mål ligger till grund för Määtäs beslut. Det finns inte mycket utrymme för känslor, eller åtminstone uttrycks de inte utåt. Därför kan jag verka som en kall fisk. Jag håller delvis med om dessa uttalanden. Jag vill veta så exakt som möjligt vart jag är på väg med något och vilket beslut som kommer att leda mig dit. Jag gillar inte att medvetet ta omvägar för att nå mina mål, eftersom jag är lat och försöker undvika extra arbete. En flexibel person som följer med strömmen beskriver mig faktiskt ganska bra. Varken Määttä-typen eller jag själv är särskilt proaktiva, men i vissa saker behöver vi tydliga instruktioner. Detta är en annan punkt där det kommer fram igen hur jag ofta inte har energi att oroa mig för morgondagen (med bokens ord) utan lever för idag. Jag är inte heller grälsjuk och slutför ofta mina uppgifter i tid. Ibland har jag dock problem om uppgiften inte är så angelägen för mig, dvs. om jag inte är motiverad att slutföra den. I boken beskrivs också hur Määttä själv bar ett maskingevär utan att bli störd och inte gnällde över förändringen. Jag har själv samma attityd, förmodligen från armén. Som kvinna i armén var jag alltid tvungen att prestera lite över förväntan i andras ögon och Gud hjälpe mig om någon var tvungen att bära mina saker! Jag har ofta funderat på om jag är lätt att manipulera när jag fattar beslut.</w:t>
      </w:r>
    </w:p>
    <w:p>
      <w:r>
        <w:rPr>
          <w:b/>
          <w:color w:val="FF0000"/>
        </w:rPr>
        <w:t xml:space="preserve">id 382</w:t>
      </w:r>
    </w:p>
    <w:p>
      <w:r>
        <w:rPr>
          <w:b w:val="0"/>
        </w:rPr>
        <w:t xml:space="preserve">DVD-video , ett nytt och gammaldags alternativ inom mediekonsten, har äntligen börjat ta fart i år, då försäljningen av DVD-spelare för hemmabruk äntligen har passerat försäljningen av VHS-kassetter när det gäller antalet sålda videor. DVD ersätter därmed VHS-formatet, som länge varit ett viktigt medium för videoinspelning. DVD-video betraktas ofta som ett tekniskt mer avancerat inspelningsmedium, som ersätter band, men det kan också erbjuda mediekonstnärer och dokumentärfilmare mycket intressanta nya uttrycksmöjligheter. I slutet av året publiceras inte mindre än sex DVD-videoverksamheter, varav en del är AVEK-drivna, i Finland, bland annat Jorma Harjamäkis "Friiper's Cross", som också blir föremål för hans doktorsavhandling om DVD-videoformatets ljud och uttryck. Ett nytt format för multimedia Om DVD:n revolutionerar videomarknaden kommer det nya formatet också att öppna nya möjligheter för multimediaverk. CD-rom, som i årtionden har använts som lagringsmedium för multimedia, har en stor mängd interaktiva funktioner men mycket begränsade audiovisuella möjligheter. Intresset för att använda CD-rom har avtagit under flera år, både bland kommersiella producenter och konstnärer. Harjamäk berättar även att han funderade på att skriva en doktorsavhandling om CD-roms ljuduttryck, men fann att dess egenskaper var så blygsamma att forskningen inte kunde ge något intressant resultat. DVD-roms innebär en teknisk förbättring av multimedia på en dataterminal genom att lagringskapaciteten multipliceras många gånger. Multimedieanvändarens dröm om en högkvalitativ videobild i helskärm kommer därför snart att ersättas av videoklipp som i värsta fall är lika stora som ett cigarettpaket och som har en hastighet som ligger långt under 25 bilder per sekund. Ljudkvaliteten kommer inte längre att behöva offras till förmån för paketets storlek, och det kommer snart inte längre att vara nödvändigt att sammanställa ljudet med hjälp av fragment av benfragment. Skalan är både en möjlighet och ett problem Multimedievärlden med hög kapacitet, visuellt realistisk och till synes oändlig navigering kommer återigen att höja upplevelsen av skräpverk till en ny nivå, men den kommer inte att lindra det grundläggande problemet med multimedia och konsumentmediekonst - tvärtom . Det är uppenbart att den ökade omfattningen och den tekniska kvaliteten på multimedia också kommer att driva produktionskostnaderna allt längre bort från de inhemska operatörernas räckvidd. De internationella producenterna har inte heller lyckats öka antalet DVD-multimediaartiklar särskilt mycket, trots att formatet har funnits i flera år , säger Harjamäki. Det verkar som om vi fortfarande måste vänta på DVD-rom multimedia mästerverk, och med dessa stödresurser är det meningslöst att ens drömma om inhemska mästerverk. Produktionskostnaderna för en traditionell cd-rom multimedia är i nivå med en kortfilm och produktionen av en högkvalitativ dvd-rom kan nå upp till nivån för en inhemsk halvlång film . Enligt Harjamäki begränsas den uttrycksfulla potentialen hos PC-multimedia, CD och DVD-rom av den miljö där de används . En dator som står på ett skrivbord är redan tekniskt sett en dålig producent av upplevelser och särskilt PC-världen begränsas i sin utvecklingspotential av den förvirrande hårdvaran och de föränderliga standarderna för ambitiösa medier som är avsedda för långvarig användning . En av de bästa aspekterna av DVD-video är dess placering i en sammanhängande och ganska standardiserad hårdvarumiljö, "hemunderhållningscentralen", som DVD-spelaren kopplad till en TV och ett 6-kanaligt 5.1-högtalarsystem helt klart är på väg att bli. Harjamäki ser också utvecklingen av spelkonsoler som "universella multimediemaskiner" som en av de framtida möjligheterna för DVD-multimedier av hög kvalitet. DVD-video har ett eget uttrycksspråk I produktionsboomen för inhemska multimedieverk är det mycket intressant att se vilka kreativa möjligheter Harjamäki finner i DVD-video, som är mycket mindre krävande än DVD-rom, men ändå på många sätt mer sofistikerat än tidigare format. Harjamäki säger att DVD-video skiljer sig tydligast från DVD-rom när det gäller driftsmiljön. Skrapet är gjort enbart för datoranvändning.</w:t>
      </w:r>
    </w:p>
    <w:p>
      <w:r>
        <w:rPr>
          <w:b/>
          <w:color w:val="FF0000"/>
        </w:rPr>
        <w:t xml:space="preserve">id 383</w:t>
      </w:r>
    </w:p>
    <w:p>
      <w:r>
        <w:rPr>
          <w:b w:val="0"/>
        </w:rPr>
        <w:t xml:space="preserve">Arkiv Sida 14 I dagens Hesar berömde en expert den finländska regeringens planer på att minska utsläppen . Enligt hans beräkningar kostar det motsvarande en kopp kaffe om dagen eller en euro per finländare per dag . I Helsingfors kostar en euro dock troligen mer än en plats på ett kafé . Om vi nu antar att utsläppsskatten är en euro per dag och att den skall betalas varje dag under de kommande fyrtio åren, blir summan nästan 15 000 euro. För vår familj på fem personer blir det årliga tillägget alltså 1 825 euro. Vi måste hitta ett välbetalt arbete så att vi inte behöver arbeta en extra månad per år för att betala för det. Det är en månadslön för många av oss. Allt som allt kommer vår familj att betala 72 500 euro för systemet med nollutsläpp. Vem i hela världen gör dessa planer? Det har kommit en hel del synpunkter på Basic Care Board:s beslut att minska barnhemsverksamheten, inte att avsluta den, eftersom beslutet har förvrängts. Det är därför jag måste återkomma till detta. Beslutet fattades på grundval av två saker: den korrekta information som man hade fått (som avsiktligt korrigerades i efterhand) och det faktum att äldre människor behöver grundläggande vård. Grundvården har pengar till sitt förfogande som kommer från de lokala myndigheterna i form av skatter . Vi kan inte spendera mer än vi tjänar, det är så det är. Vi fattade ett beslut till förmån för tjänster för äldre. Det som irriterar mig mest är att de tysta äldre människor som lämnas utanför debatten är de som i och med detta beslut kommer att få vård i hemmet. Eller de människor som bor i Lehmuskartano och som skulle få en humanare vård. Agitationen för hemvård för barn är nu så stark att den trampar på andras grundläggande rättigheter. Barnfamiljer behöver verkligen stöd, men hur rätt är det inte att erbjuda en grupp något så extra att det är utom räckhåll för andra? Jag anser att de äldre förtjänar vård och respekt, och därför anser jag att detta beslut är rätt. Om vi hade haft pengar som växte på träd skulle jag ha fattat ett annat beslut. Det fanns en artikel i Hesar om träning av asiatiska elefanter, där det rapporterades att en olydig elefant hade slagits med en järnstång. En finländsk djurskötare har tagit initiativ till att ändra på vanan på ett positivt sätt. Asiaterna är förvånade över att en elefant lyder även om den inte blir slagen. Det var ett annat möte i går kväll. Stämningen var lite spänd till en början, eftersom vi just hade återhämtat oss från den senaste omröstningen. Vi har nu diskuterat frågan i allmänna termer, inklusive barnskydd i Kirkkonummi . Vi diskuterade också ingående frågan om inkomsttrygghet, som håller på att bli det sista ekonomiska hoppet för många familjer. Det bör inte vara . Utskottet beslutade att undersöka frågan ordentligt i november. När mötet var slut försökte jag säga adjö till senatorn. Men det hade redan sålt ut sina hyllor och stängt sina dörrar. Minna Pirttijärvi tar starkt ställning för hemtjänsten för barnfamiljer och tycker att det är fel att skära ner på den. Några fakta om tjänsten: Mellan januari och augusti har personalen gjort cirka 50 hembesök per anställd, vilket motsvarar totalt cirka 150 arbetsdagar, exklusive semesterdagar. Vad har de använt de 100 arbetsdagarna till? Kostnaden för ett besök är cirka 488 euro. På grundval av detta måste man konstatera att enheten uppenbarligen utför arbete som egentligen inte hör till den och att tjänsten är dyrare än till exempel att köpa en heldags barnskyddsdag för ett barn. Minna tog inte upp dessa frågor i sin artikel. Men här är de för alla att läsa och se varför tjänsten måste avbrytas. Har du någonsin lovat dig själv att detta skulle vara sista gången? I morgon skulle jag sluta äta godis och börja träna och gå ner i vikt. Sådana löften är</w:t>
      </w:r>
    </w:p>
    <w:p>
      <w:r>
        <w:rPr>
          <w:b/>
          <w:color w:val="FF0000"/>
        </w:rPr>
        <w:t xml:space="preserve">id 384</w:t>
      </w:r>
    </w:p>
    <w:p>
      <w:r>
        <w:rPr>
          <w:b w:val="0"/>
        </w:rPr>
        <w:t xml:space="preserve">REDOVISNINGSKOMMITTÉ REDOVISNINGSKOMMITTÉ AFRICA'S SARVI är en nättidning som fokuserar på utvecklingsfrågor i Somalia, Djibouti, Eritrea, Etiopien, Sudan och Sydsudan. Tidningen ges ut av Finlands Somaliska Nätverk. The African Horn publicerar artiklar och tal som bygger på både forskning och praktiskt arbete. The African Horn publiceras på tre språk (finska, svenska och engelska) och utkommer två gånger om året. HORN OF AFRICA JOURNAL är en elektronisk tidskrift som fokuserar på utvecklingsfrågor i Somalia, Djibouti, Eritrea, Etiopien, Sudan och Sydsudan. Den publiceras av det finska Somalia-nätverket. Artiklarna och annat material bygger både på forskning och praktiskt arbete. Horn of Africa Journal är trespråkig (finska, svenska, engelska) och utkommer två gånger om året. Nationalism bör inte förväxlas med fredsarbete I september 2012 valdes en ny president, Hassan Sheik Mohamud, i Somalia under stora spänningar. Valet, de förhandlingar som föregick det och bildandet av parlamentet ses av många som viktiga milstolpar i Somalias fredsprocess. Pekka Haavisto har varit i Mogadishu för att se återuppbyggnadsprocessen. Också utvecklingsminister Heidi Hautala är intresserad av att besöka Somalia, eftersom hon är så imponerad av Somalias utvecklingsmöjligheter . Många somaliska flyktingar har förhoppningar om fred i sitt hemland och möjligheten att återvända hem. När vi talar om Somalia talar vi om ett land där inbördeskriget har rasat i tre decennier. Under hösten valde Somalia inte bara en ny president utan också ett nytt parlament och en ny regering. De internationella medierna, till exempel Helsingin Sanomat , har noggrant rapporterat om de framsteg som gjorts, men vad som helt har saknats i nyheterna och rapporterna är ett perspektiv på hur fredsprocessen påverkar de regioner som bröt sig loss från det officiella Somalia under inbördeskriget i början av 1990-talet. Det är nu viktigt att skapa fred på hela Afrikas horn och att upprätthålla fred och balans där den redan har uppnåtts. Somalier runt om i världen har firat, gjort uttalanden till förmån för ett enat Somalia och fördömt tribalismen som orsak till Somalias långvariga elände. De somaliska medierna - TV-kanaler, radio och nättidningar - är genomgående politiserade och det finns ingen objektiv och analytisk bild av situationen. Det är viktigt att öka allmänhetens medvetenhet, men vid närmare granskning är det inte ofarligt. Nationalism får inte förväxlas med fredsarbete. Vi vet att det finns somalier som bor i de somaliska staterna runtomkring Somalia, i Somaliland, Djibouti, Kenya och Etiopien. Somalier i Djibouti och Somaliland längtar inte efter ett enat Somalia eller någon annan version av ett Stor-Somalia. I Kenya och Etiopien är de mänskliga rättigheterna för somalier inte på topp, men dessa stora grannländer och deras fredsbevarande styrkor upprätthåller den somaliska regimens makt i Mogadishu. Hur motsägelsefullt det än kan verka bidrar Kenya och Etiopien till att skapa fred i Somalia. I Djibouti, Kenya och Etiopien har den somaliska interimsadministrationen blivit operativ och fredssamtal har ägt rum på deras territorium. Deras gästfrihet bör inte underskattas eller glömmas bort. Somalierna måste förstå att de inte får längta efter ett större Somalia på bekostnad av grannförbindelserna. Historien ger varnande exempel på att nationalism inte kan användas för att reparera ett förstört land. Diktatorn Siad Barre tog makten genom att lova en rättvis centraliserad och tribaliseringsfri förvaltning, men i efterhand vet vi att löftena inte infriades och att den socialistiska stor-somaliska idén som erbjöds för att ersätta det klanledda systemet inte ledde till något annat än att staten och folket förstördes. De meningslösa krigen mot Etiopien under 1970- och 1980-talen har orsakat långvariga problem i Etiopiens somaliska regioner. På andra håll håller Etiopiens centralregering envist fast vid att regionerna</w:t>
      </w:r>
    </w:p>
    <w:p>
      <w:r>
        <w:rPr>
          <w:b/>
          <w:color w:val="FF0000"/>
        </w:rPr>
        <w:t xml:space="preserve">id 385</w:t>
      </w:r>
    </w:p>
    <w:p>
      <w:r>
        <w:rPr>
          <w:b w:val="0"/>
        </w:rPr>
        <w:t xml:space="preserve">Kom och träffa ryska företag inom byggbranschen, VVS och energieffektivitet i Tahko 9-10.6.2011 Nu erbjuder vi dig möjligheten att träffa potentiella ryska partner och få den senaste informationen om utvecklingen och affärsmöjligheterna inom sektorn i Ryssland. Evenemanget kommer att omfatta utbildning, kvällsprogram tillsammans med ryska företagsrepresentanter och förordnade bilaterala möten med dem. Utbildningen kommer att ledas av experter och ge en inblick i arbetsmetoderna och utvecklingen inom den ryska byggsektorn och den nya teknik som behövs där.</w:t>
      </w:r>
    </w:p>
    <w:p>
      <w:r>
        <w:rPr>
          <w:b/>
          <w:color w:val="FF0000"/>
        </w:rPr>
        <w:t xml:space="preserve">id 386</w:t>
      </w:r>
    </w:p>
    <w:p>
      <w:r>
        <w:rPr>
          <w:b w:val="0"/>
        </w:rPr>
        <w:t xml:space="preserve">Hektisk helg i division tre Divisionerna två och tre kommer att spela hela rundor på lördag och söndag . Landslaget förbereder sig för närvarande för lördagens match mot Frankrike i EM i Österrike, men det blir också matcher på hemmaplan efter en veckas uppehåll. Lördagens matcher inleds med en division III-match mellan Kotka Eagles och Raisio Oakmen som börjar klockan 13.00. På grund av matchöverföringen möttes lagen redan för två veckor sedan i Raisio , där värdlaget Oakmen vann med 19-2 . Ekarnas anfall fungerade bättre än gästernas, men å andra sidan lät Eagles-försvaret, som leddes av Patrik Thesleff, som också representerat Kouvola Indians på liganivå under en lång tid, inte det mer erfarna Raisio-laget komma undan lätt. Örnarna måste få sitt offensiva spel, som inte fick några poäng i Raisio, att fungera bättre än tidigare, annars kommer fältläget oundvikligen att vända till Ekarnas fördel vid något tillfälle. Mycket kommer också att bero på om Oakmen har den bästa möjliga uppställningen för bortamatchen. Oakmen, som leder serien med en seger i den första omgången, behöver en seger i slutspelet eftersom endast tre av de sex lagen i serien fortsätter efter den åttonde omgången av den ordinarie säsongen i augusti. I lördagens andra match inleder Helsinki East City Giants sin säsong på Velodrome mot nykomlingarna Lohja Lions . Giants, som senast vann 2011, har varit i en svacka de senaste två åren, men nu när ligan har förändrats är de redo att återgå till vinnarspåret. På lagets hemsida förväntar sig huvudtränare Ari Evwaraye en klar seger mot Lions - Vi har tränat med en liten kärngrupp med beslutsamhet och vi möter ett nykomlingsteam - Jag vill inte förringa Lohja - de har många erfarna spelare, de har storlek och deras coachning är av hög standard och de vet vad de gör. ECG, som har siktet inställt på att vinna trippeln, kommer att ställas mot en lejonhåla av spelare vars nivå inte är väl känd i förväg. Nya lag lider ofta brist på spelare. Nokia Ghosthunters, som ställde upp med mer än 30 spelare i sin första match 2007, är ett välkommet undantag under de senaste åren, men ofta kan nya lag bara ställa upp med ett par dussin spelare på sin höjd. På lördag får vi se med vilken uppställning det gästande laget i ALPHA-tröjor kommer till Käpylä . I söndagens match i S:t Michel tar en av ligans favoriter emot en bekant motståndare från Lahtis . Bouncers och Panthers har mötts tre gånger under de senaste två säsongerna och varje gång har Bouncers gått segrande ur striden. Förra året möttes lagen i den första omgången och Bouncers vann med 7-0 genom Petri Toivanens mål. Förra säsongen i division II var en besvikelse för båda lagen när det gäller resultat , och båda kunde söka ny kraft från den nya tredje divisionen som inrättats för den här säsongen . Panthers attack, ledd av quarterback Otto Lamminpää, fortsätter att förlita sig på lärdomar av huvudtränare Anthony De Carvalho . Laget är fortfarande ganska ungt, med endast sju spelare på lagets offentliggjorda lista som är födda före 1989 . Öppningsmatchen kommer att vara avgörande för om Panthers är redo att ta nästa steg efter två års träning . Bouncers är, särskilt efter sina framgångar i division två 2012, ett naturligt lag att betrakta som ett av de bästa lagen i ligan - åtminstone innan säsongen startar . Söndagens match mot Panthers är oerhört viktig för laget, eftersom endast ett av lagen sannolikt kommer att nå slutspelet den här säsongen. Reviews Gridirons tidigare så pålitliga Grid-o-Matic 3000 har varit lite svår att köra i sommar, så den fick en extra service i början av veckan. Enligt servicen är den brinnande kretsen</w:t>
      </w:r>
    </w:p>
    <w:p>
      <w:r>
        <w:rPr>
          <w:b/>
          <w:color w:val="FF0000"/>
        </w:rPr>
        <w:t xml:space="preserve">id 387</w:t>
      </w:r>
    </w:p>
    <w:p>
      <w:r>
        <w:rPr>
          <w:b w:val="0"/>
        </w:rPr>
        <w:t xml:space="preserve">Den viktigaste punkten var att en olik behandling inte utgör diskriminering om det finns godtagbara skäl för den. Enligt min mening är ett godtagbart skäl ... Å andra sidan är de mänskliga rättigheterna inte en fråga om åsikter. Likabehandling etc. Även den mest hårdnackade rasist har utan tvekan vad han anser vara acceptabla skäl för sin rasism. TahaIslam Posted on 06.06.2014 at 14:34 Anledningen till att vissa familjemodeller behandlas olika är att de självständigt kan producera nya individer i samhället . Familjemodellerna producerar inga personer utan människor som reproducerar vem som helst, inom familjen, eller vid sidan av den, eller utan den. Dessutom är en familjemodell något annat än äktenskapet som ett juridiskt avtal. Det handlar bara om statens inflytande över hur den behandlar olika familjemodeller, inte om ett hinder för familjemodellernas existens. Diskriminering enbart på grund av sexuell läggning är inte motiverad ur den synvinkel som du har framfört, eftersom en homosexuell familj kan producera nya människor på ett sätt som är jämförbart med en heterosexuell familj. Ingen gör äktenskapet beroende av t.ex. ömsesidig fertilitet, ett förbud mot artificiell insemination eller absolut monogam trohet i heterosexuella äktenskap . Varför skulle homosexuella äktenskap behandlas annorlunda i detta avseende? Jag godtar din ståndpunkt om den också gäller heterosexuella föreningar, men om den inte gör det anser jag att det är riktigt att det inte är statens sak att organisera mänskligt sex eller reproduktion, och det skulle vara bättre att uppmuntra maximal reproduktion än att införa godtyckliga restriktioner, om man antar att det ligger i statens intresse att producera nya människor för samhället. I vilket fall som helst är äktenskapet inte en familjemodell utan ett juridiskt avtal mellan två vuxna där avkommans status och förhållandet till makarna bara är en ytterligare faktor. Den viktigaste punkten var att olika behandling inte utgör diskriminering om det finns godtagbara skäl för den olika behandlingen. Enligt min mening är ett godtagbart skäl ... [ /citat ] Ja, det är en åsiktsfråga. Å andra sidan är mänskliga rättigheter inte en åsiktsfråga. Likabehandling etc. Även den mest förhärdade rasist har utan tvekan vad han anser vara acceptabla grunder för sin rasism. [ citat author= " TahaIslam " time= "06.06.2014 at 14:34 " ] Anledningen till att vissa familjemodeller behandlas på olika sätt är att de självständigt kan producera nya individer i samhället .[ /quote ] Familjemodeller producerar inga individer utan människor som reproducerar vem de vill, inom familjen, eller vid sidan av den, eller utan den. Dessutom är en familjemodell något annat än äktenskap som ett juridiskt avtal. Det handlar bara om statens inställning till hur den behandlar olika familjemodeller, inte om ett hinder för att familjemodeller ska existera. Diskriminering enbart på grund av sexuell läggning är inte motiverad ur den synvinkel som du har framfört, eftersom en homosexuell familj kan producera nya människor på ett sätt som är jämförbart med en heterosexuell familj. Ingen gör äktenskapet beroende av t.ex. ömsesidig fertilitet, ett förbud mot artificiell insemination eller absolut monogam trohet i heterosexuella äktenskap . Varför skulle homosexuella äktenskap behandlas annorlunda i detta avseende? Jag godtar din ståndpunkt om den också gäller heterosexuella föreningar, men om den inte gör det anser jag att det är riktigt att det inte är statens sak att organisera mänskligt sex eller reproduktion, och det skulle vara bättre att uppmuntra maximal reproduktion än att införa godtyckliga restriktioner, om man antar att det ligger i statens intresse att producera nya människor för samhället. I vilket fall som helst är äktenskapet inte en familjemodell, utan ett juridiskt avtal mellan två vuxna, där avkommans status och förhållandet till deras makar bara är en ytterligare del. I västvärlden har vi en idé om att lagstiftningen ska återspegla det rådande samhällets praxis och värderingar. I vissa system kan lagen vara en diktators verktyg för att forma samhället som han vill.</w:t>
      </w:r>
    </w:p>
    <w:p>
      <w:r>
        <w:rPr>
          <w:b/>
          <w:color w:val="FF0000"/>
        </w:rPr>
        <w:t xml:space="preserve">id 388</w:t>
      </w:r>
    </w:p>
    <w:p>
      <w:r>
        <w:rPr>
          <w:b w:val="0"/>
        </w:rPr>
        <w:t xml:space="preserve">De användaruppgifter som jag skulle vilja börja med är följande: B2B-finansieringsföretaget beslutade också att genomföra lead generation-drivkrafter i sociala medier . De hyrde erbjudanden från ett företag som arbetar med . Värdepappersföretaget , för deras räkning , fick ett samtal från Center agenter för företagets profilsidor på Facebook , Nervous och MySpace . Profilsidorna fungerar som om de uppmanar människor att registrera sig för vänner , följare eller fans sängar . Det gick smidigt framåt, med ett utgående samtal till Centers VD som tillade 100 följare som twittrade varje dag! Plötsligt kom någon på hjärnan. Kolla in dem på Google Analytics. Framtida kampanjer i sociala medier nådde knappt upp till dubbla trafiksiffror dagligen med nästan inga blinda ledtrådar, för att inte tala om de kvalificerade ledtrådarna som verifierades. Vad kan ha gått fel? Till en början var utbudet på de sidor som placerades på företagets profil högljutt. Cylinderdiametern av den amatörmässiga föreningen av arbete som gjorts på tecknen. Skrivandet och informationen var långt ifrån vad man kan förvänta sig att ett företag ska ha. De anställda på Call Center som skapade och förvaltade profilerna sparade inte mycket på tanken att profilsidorna skulle vara kundföretagets ansikte utåt på nätet. Förutom buggar på profilsidan var tekniken för att generera leads överallt. Utgående callcenter-agenter tryckte på slumpmässiga webblänkar som ledde till kundens hemsida och tjänstesida. Det fanns ingen interaktion med människor på sidorna. Tweets var inget annat än webbadresser. Mycket snart såg företagets profiler positivt ut på spammy . Konstruktionen var bristfällig med hjälp av . Callcenteragenterna fick dagliga mål att lägga till ett visst antal vänner och följare. Designerna förstod inte att ett B2B-företag aldrig skulle behöva mycket trafik. De behöver nischer efter behov. De kontaktar företagsledare och andra företag som kan ha ett kundföretag som erbjuder tjänster. Det har funnits en idealisk leadgenerering. B2B-leads behöver inte vara i dussintals, för det är inte möjligt. Du behöver kvalitetsleads och sedan följa dem. Ett automatiserat sätt att närma sig en kampanj i sociala medier skulle innebära att ditt fokus är vagt och att du återvänder din investering ("return on investment ROI") genom att hålla muspekaren över ett irrelevant tecken i kanten. Mätningar i sociala medier skulle innebära interaktion . Be dina anbudsgivare att ta med människor som pratar om din företagssida. Hur många interaktioner en användare har gjort, hur många kommentarer som har gjorts, hur många gånger en kunds företagsnamn har använts i interaktioner under din callcenteragentens prestationsmätning . Alla dessa faktorer utgör en framgångsrik kampanj för varumärkesbyggande i sociala medier. För att främja affärer mellan företag på e-marknaden är de idealiska platserna fortfarande professionella nätverk . Där kommer du att få företagsledare att umgås på ett professionellt sätt. Vilket är , från var tvungen att vara en B2B lead generation letar efter callcenter tjänster företag . Senaste inlägg av dagens dag och ålder blir vanligt rum filter är huset . Varje rum måste ha en , särskilt de som har många dörrar eller fönster . Anledningen till detta är att atmosfärisk .Det är en kronisk sjukdom. Det är faktiskt en sjukdom som har många gånger lika skrämmande som fysiska sjukdomar. Oron påverkar våra kroppar, men det är inte bara våra sinnen som påverkas av den. Detta företag</w:t>
      </w:r>
    </w:p>
    <w:p>
      <w:r>
        <w:rPr>
          <w:b/>
          <w:color w:val="FF0000"/>
        </w:rPr>
        <w:t xml:space="preserve">id 389</w:t>
      </w:r>
    </w:p>
    <w:p>
      <w:r>
        <w:rPr>
          <w:b w:val="0"/>
        </w:rPr>
        <w:t xml:space="preserve">Välj en bokstav I herdarnas krokars ordförråd används endast ord på finska, men de kan vara antingen vardagliga eller måttligt oförutsägbara. Spelet fungerar enligt principen att varje gång du går in på webbplatsen drar systemet ett ord från ordkatalogen och gör det gissningsbart, eller rättare sagt "smart". Om spelaren gissar vilket ord som bildas av understreckarna vinner han spelet och ingen hamnar i galgen. I värsta fall går stickman i konkurs. En del av orden i galgspelet föreslås av spelarna själva. Minst 1326 831 matcher har spelats. Galgens historia Spelet har förmodligen sitt ursprung i Storbritannien under den viktorianska perioden och det första skriftliga dokumentet om spelet tros gå tillbaka till 1894 i en spelbok av Alice Bertha Gomme . I spelets tidiga dagar innefattade spelet galgen endast att gissa de engelska namnen på djur som fåglar, rovdjur och fiskar . Denna information i avsnittet om historia är baserad på Internetkällor . Fler roliga spel som du kan spela Webbplatsen erbjuder möjligheten att spela ett roligt socialt spel på egen hand online , gratis och utan att registrera dig för något. Spelet har både korta och långa , lätta och svåra engelska ord . Stora och små bokstäver är irrelevanta . Om du känner till ett roligt, utmanande och finskt ord, föreslå det så att det kan läggas till glädje för andra riesak ... kröhöm ...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docId:7A65DF7A3774C81ADEAB2E8B89F4066C</keywords>
  <dc:description>generated by python-docx</dc:description>
  <lastModifiedBy/>
  <revision>1</revision>
  <dcterms:created xsi:type="dcterms:W3CDTF">2013-12-23T23:15:00.0000000Z</dcterms:created>
  <dcterms:modified xsi:type="dcterms:W3CDTF">2013-12-23T23:15:00.0000000Z</dcterms:modified>
  <category/>
</coreProperties>
</file>