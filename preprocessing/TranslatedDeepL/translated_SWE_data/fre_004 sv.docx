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 xml:space="preserve">id 0</w:t>
      </w:r>
    </w:p>
    <w:p>
      <w:r>
        <w:rPr>
          <w:b w:val="0"/>
        </w:rPr>
        <w:t xml:space="preserve">Chardonnay är en fransk kommun i departementet Saône-et-Loire i regionen Bourgogne-Franche-Comté. Geografi[redigera] Kommunen ligger i Haut-Mâconnais, mellan Lugny och Tournus. Gränsande kommuner[redigera redigera | redigera wikitext ] Klimat[redigera wikitext ] Klimatet i Haut-Mâconnais är tempererat oceaniskt med kontinentala tendenser. Nederbörden är jämn under hela året, men ökar under vår och höst. Under sommaren är nederbörden sällsynt, men kan ta formen av ibland våldsamma åskväder som ger stora mängder regn. Vintern är kall och blöt, främst på grund av dimbankar och kontinental kyla. Sommaren är varm och torr på grund av det sydliga inflytandet (sydvind). Mâconnais ligger omedelbart under den så kallade "klimatbristzonen" mellan norr, väster och söder. Mâconnais-bergen påverkas starkt av denna korsning av klimat (oceaniskt, kontinentalt och medelhavsklimat) och har därför en anmärkningsvärd flora och fauna: Medelhavsväxter och insekter som är motståndskraftiga mot höga latituder. För staden Mâcon, en stad nära Chardonnay, är de klimatvärden som registrerats från 1981 till 2010 följande. Toponymi[redigera] Historia[redigera] Slutet av juli 1789: episod av den stora rädslan i Mâconnais. Slottet, som tillhör kanonerna i Saint-Vincent de Mâcon-kapitlet, ödeläggs av briganderna[4]. 1790: När kantonerna bildades knöts kommunen Chardonnay till kantonen Tournus. Några år senare knöts Chardonnay, liksom Grevilly och Montbellet, till kantonen Lugny. I början av 1927: grundandet av vinkooperativet Chardonnay, med borgmästaren Jean-Baptiste Roux som ordförande. 16 augusti 1934: Chardonnay (tillsammans med Uchizy och Plottes) ansluter sig till Syndicat intercommunal des eaux du Haut-Mâconnais, som bildades den 8 januari 1934 och som omfattar tio kommuner (Lugny, Burgy, Clessé, Viré, Cruzille, Vérizet, Bissy-la-Mâconnaise, Cruzille, Saint-Maurice-de-Satonnay och Montbellet). 1993: Grundandet av kommungemenskapen Haut-Mâconnais (med Lugny som säte), som samlar sju kommuner: Bissy-la-Mâconnaise, Burgy, Chardonnay, Cruzille, Grevilly, Lugny och Saint-Gengoux-de-Scissé. Denna första kommunsammanslutning efterträddes den 1 januari 2003 av Communauté de communes du Mâconnais - Val de Saône (med säte i Lugny). Våren 2012 upptäcktes tre sammanhängande begravningar som tillhörde en nekropol från tidig medeltid på höjderna öster om byn Champvent, och som alla var vända mot öster[5]. Politik och administration[redigera] Demografi[redigera] Invånarna i Chardonnay kallas Charneurons. Utvecklingen av antalet invånare är känd genom de folkräkningar som genomförts i kommunen sedan 1793. Från och med 2006 publiceras kommunernas folkmängd årligen av INSEE. Folkräkningen bygger numera på en årlig insamling av information som successivt omfattar alla kommunala territorier under en femårsperiod. För kommuner med färre än 10 000 invånare genomförs en folkräkning av hela befolkningen vart femte år, med följande lagstadgade befolkningsmängder</w:t>
      </w:r>
    </w:p>
    <w:p>
      <w:r>
        <w:rPr>
          <w:b/>
          <w:color w:val="FF0000"/>
        </w:rPr>
        <w:t xml:space="preserve">id 1</w:t>
      </w:r>
    </w:p>
    <w:p>
      <w:r>
        <w:rPr>
          <w:b w:val="0"/>
        </w:rPr>
        <w:t xml:space="preserve">Hur det elektriska batteriet uppstodI slutet av 1700-talet dissekerade den italienske fysikern Luigi Galvani en groda. Grodans ben är fäst vid ett kopparstöd och drar ihop sig när forskaren rör vid det med sin zinkskalpell... Producerar grodan elektricitet? Det är "elektricitet"...</w:t>
      </w:r>
    </w:p>
    <w:p>
      <w:r>
        <w:rPr>
          <w:b/>
          <w:color w:val="FF0000"/>
        </w:rPr>
        <w:t xml:space="preserve">id 2</w:t>
      </w:r>
    </w:p>
    <w:p>
      <w:r>
        <w:rPr>
          <w:b w:val="0"/>
        </w:rPr>
        <w:t xml:space="preserve">Hästkärrorna i Central Park Låt oss i dag undantagsvis stanna upp vid en nyhet som har väckt debatt över Atlanten i flera månader: hästkärrorna i Central Park! De hästdragna vagnarna i Central Park är en framgångsrik turistattraktion och en av de starka bilderna som förknippas med New York City, förmodligen på samma sätt som gondolerna i den berömda venetianska staden. De 68 hästdragen vagnarna i Central Park har välkomnat turister och New York-bor i över hundra år. Vare sig du är en romantisk älskare eller en nostalgisk gammeldags, finns det en anledning för alla att åka hästdragna vagnar i Central Park! De hästdragna vagnarna tar mellan 4 och 5 passagerare per vagn och bjuder på en 45-minuters tur genom Central Parks gränder. Men hur mycket kostar den här tidlösa bilen egentligen? Du bör veta att priset fastställs per vagn och inte per antal passagerare. Så oavsett om ni är två eller fem personer i vagnen kostar den unika summan 165$! Och om du tänker framåt och vill planera din vagnsresa i förväg kan du boka online här. Men tiderna förändras och det gör också människors bekymmer! Lobbyister och djurrättsgrupper har i flera år kämpat för att hästkärrorna ska försvinna från Central Park. Dessa grupper, som fördömer hästarnas arbets- och underhållsförhållanden, har sedan dess fått stöd av många politiker, däribland New Yorks nye borgmästare Bill de Blasio. Den nya borgmästaren har sedan sin valkampanj lovat att de hästdragna vagnarna i Central Park ska försvinna inom tre år och gradvis ersättas med elektriska modeller av bilar från början av 1900-talet. Projektet måste nu godkännas av kommunfullmäktige. Å andra sidan försvarar sig Häst- och vagnföreningen, som leds av Christina Hansen, mot dessa attacker. Kuskarna har skapat webbplatsen savenychorsecarriages.com som försvarar dessa kvinnors och mäns passion för sitt yrke och sina hästar. Föreningen uppmanar alla att försvara deras sak: petitioner, delning på sociala nätverk, donationer, vädjanden till stadsfullmäktige, allt är möjligt för att rädda hästdragen i Central Park! Men i dessa våldsamma debatter är det inte alltid lätt att urskilja de olika parternas verkliga avsikter, i synnerhet som det handlar om mer än bara försvaret av djurens villkor. Pengar och ekonomiska överväganden finns överallt: påtryckningsgruppen NYClass har spenderat 1,3 miljoner dollar för att finansiera de kommunala kampanjerna för kandidater som motsätter sig hästkärror i Central Park (inklusive Bill de Blasio). Vad gäller kuskarna så fördömer de stadens återtagande av de högt värderade stallarna i Central Park... Ingen lätt uppgift alltså. Kampen har bara börjat. Och du, är du för eller emot att hästkärrorna i Central Park försvinner? Foto: - "USA-NYC-Central Park2" av Ingfbruno - Eget arbete. Licensierad under CC BY-SA 3.0 via Wikimedia Commons - http://commons.wikimedia.org/wiki/File:USA-NYC-Central_Park2.JPG#mediaviewer/File:USA-NYC-Central_Park2.JPG Problemet är att det ibland sker olyckor mellan hästskjutsar och bilar, vilket är mycket farligt både för människor och för hästarna, som inte förtjänar att blöda på trottoaren... En elbil är nödvändigtvis bättre kontrollerad än en häst som tappar kontrollen... För atmosfärens skull är jag naturligtvis för hästskjutsar (när de drivs av människor som respekterar och tar hand om sina hästar väl). Men det finns också en del människor som prioriterar vagnens prestanda snarare än hästens välbefinnande... Det vore verkligen synd att ersätta dessa romantiska vagnar med en ny typ av vagn.</w:t>
      </w:r>
    </w:p>
    <w:p>
      <w:r>
        <w:rPr>
          <w:b/>
          <w:color w:val="FF0000"/>
        </w:rPr>
        <w:t xml:space="preserve">id 3</w:t>
      </w:r>
    </w:p>
    <w:p>
      <w:r>
        <w:rPr>
          <w:b w:val="0"/>
        </w:rPr>
        <w:t xml:space="preserve">Finansmarknadens funktion i ekonomin En marknad är en plats där utbud och efterfrågan på en viss vara möts. I det här fallet handlar det om pengar. På kapitalmarknaden är innehavarna av utbudet de aktörer som har en positiv sparförmåga, i detta fall främst hushållen (vilket kan verka förvånande!) och även företag, även om de senare i allmänhet föredrar att återföra sina vinster till sin egen verksamhet eller dela ut utdelning till sina aktieägare. De som begär stöd är å ena sidan staterna, eftersom den moderna välfärdsstaten kräver betydande investeringar, och å andra sidan naturligtvis företagen: det är dessa aktörer som kallas "i behov av finansiering". Långt ifrån att vara en abstrakt enhet, som ofta framställs som både irrationell och allsmäktig, är kapitalmarknaden i själva verket ekonomins motor, eftersom det är där som bränslet, pengarna, används för att driva maskinen framåt, dvs. för att producera välstånd. Detta är principen, men den praktiska tillämpningen är naturligtvis mer komplicerad. Den första stötestenen ligger i möjligheten att det sker ett utbyte mellan aktörer med förmåga att spara och aktörer med behov av finansiering. För att marknaden ska fungera måste inte bara varan, utbud och efterfrågan finnas, utan aktörerna måste också vara villiga att byta! Men aktörer med förmåga att spara, hushållen, låt oss komma ihåg det, har en djup aversion mot risker. Denna motvilja är motiverad av sunt förnuft, eftersom varje handbok för aktiehandlare med respekt för sig själv börjar med en varning om att läsaren endast bör investera direkt på aktiemarknaden det som är överflödigt, dvs. det som han inte behöver i dag och inte kommer att behöva i morgon. Från och med då sätts de flesta av hushållens besparingar in på löpande konton eller sparkonton där pengarna är omedelbart tillgängliga. Å andra sidan vill aktörer med finansieringsbehov, dvs. företag, hitta långsiktig finansiering för att planera sin utveckling. För aktörer som har förmåga att spara är horisonten i allmänhet några veckor (nästa lönebesked) till några månader (nästa avbetalning...). Horisonten för agenter med behov av finansiering är flera år! Denna skillnad gör det faktiska utbytet något problematiskt. Banker Här kommer en tredje kategori av ekonomiska aktörer in i bilden: bankerna. Bankerna är de enda aktörer som har möjlighet att omvandla mycket kortsiktiga resurser, dvs. syndepositioner (löpande konton), till medel- eller långfristiga användningsområden, dvs. bankkrediter. Bankerna utgör därför den nödvändiga bryggan mellan hushåll och företag och har historiskt sett spelat och spelar fortfarande en viktig roll för finansieringen av ekonomin. Varje bank har rätt att dela ut nästan alla (men inte alla! se nedan) av de pengar som kunderna har satt in på sina löpande konton i form av krediter. Men denna kredit som banken delar ut upphäver inte insättningen, som förblir tillgänglig för kunden. Banken skapar alltså pengar. Dessa krediter, som beviljas i form av syndepositioner, ökar bankernas kassa och därmed deras förmåga att dela ut nya krediter osv. Inlåning skapar lån, som i sin tur skapar inlåning osv. Detta kallas "kreditmultiplikatorn". Bankernas förmåga att skapa pengar är uppenbarligen, och lyckligtvis, inte oändlig. Den begränsas av det faktum att endast en del av den beviljade krediten kommer att finnas kvar i form av insättningar. Resten kommer att omvandlas till fiduciära pengar (sedlar) genom uttag. Det är i själva verket för att garantera bankernas förmåga att hantera uttag som centralbanken ålägger dem att blockera en procentandel av sina insättningar i form av obligatoriska reserver.</w:t>
      </w:r>
    </w:p>
    <w:p>
      <w:r>
        <w:rPr>
          <w:b/>
          <w:color w:val="FF0000"/>
        </w:rPr>
        <w:t xml:space="preserve">id 4</w:t>
      </w:r>
    </w:p>
    <w:p>
      <w:r>
        <w:rPr>
          <w:b w:val="0"/>
        </w:rPr>
        <w:t xml:space="preserve">Den här bloggen främjar skapandet av fria och originella stickade plagg på franska. De deltagande formgivarna presenterar sina nya mönster. Stickare upptäcker nya mönster och föreslår sina skapelser. Kärlek!</w:t>
      </w:r>
    </w:p>
    <w:p>
      <w:r>
        <w:rPr>
          <w:b/>
          <w:color w:val="FF0000"/>
        </w:rPr>
        <w:t xml:space="preserve">id 5</w:t>
      </w:r>
    </w:p>
    <w:p>
      <w:r>
        <w:rPr>
          <w:b w:val="0"/>
        </w:rPr>
        <w:t xml:space="preserve">"Vi saknar utbildare med rätt kvalifikationer för att övervaka ungdomar i olika åldrar, från 6 till 12, 13 till 19 och 19+. Utbildning och förutbildning är försummade i vårt land. Enligt den moderna fotbollens koncept måste tränaren dock vara en engagerad tränare. En utbildare som ger sin åsikt enligt Fifas nya träningsmetod, kallad "GAG". Jag har för övrigt just talat om detta i Egypten, om denna nya metod som syftar till att ingjuta initiativförmåga hos unga människor. "När det gäller GAG-metoden har våra klubbar tyvärr avvisat denna nya metod för att utbilda ungdomar. Många utmärkta utbildare har därför emigrerat till Gulfstaterna, Egypten, Marocko och andra länder i Afrika. Våra klubbar, som i de flesta fall är särskilt intresserade av omedelbara resultat, tvekar inte att avskeda en tränare efter ett nederlag. Det finns alltså inget mer uppföljningsarbete och ingen mer koncentration från tränarens sida, eftersom hans eller hennes underhåll blir beroende av resultatet av en match, för att inte tala om att det inte finns någon utveckling i de unga spelarnas nivå efter 17 års ålder. Ungdomar i åldern 6-12 år som måste arbeta med snabbhet, snabbhet, intelligens och en stark personlighet utvecklas inte och slutar med att spricka! Våra unga spelare under 17 år har faktiskt lyckats slå sina europeiska motsvarigheter tack vare den metodiska träning de fått. FTF har inte varit inaktiv. Den planerar att anordna en tävling mellan jämbördiga ungdomslag för att garantera den förväntade förbättringen. Ett elitmästerskap mellan ligorna eller mellan träningscentren kommer säkert att leda till en förbättring av den tekniska nivån. En match mellan två lag på olika nivåer som slutar med en seger med en stor poäng är inte lovande enligt min mening. Som nationell teknisk direktör vill jag att ungdomskategorierna i de olika klubbarna ska övervakas och ledas av bra ordförande, generalsekreterare och tekniska direktörer. Det finns många av dem i vårt land. Men vi måste ge oss själva medel och ha tålamod för att skörda frukterna av det vi sår. Detta är vad vi kallar planering enligt ett exakt schema. För att uttrycka det tydligt skulle jag vilja säga att utbildningens kvalitet måste gå före en logik av konformitet. Salah KA.</w:t>
      </w:r>
    </w:p>
    <w:p>
      <w:r>
        <w:rPr>
          <w:b/>
          <w:color w:val="FF0000"/>
        </w:rPr>
        <w:t xml:space="preserve">id 6</w:t>
      </w:r>
    </w:p>
    <w:p>
      <w:r>
        <w:rPr>
          <w:b w:val="0"/>
        </w:rPr>
        <w:t xml:space="preserve">Jesus botar de sjuka. Vad är gudomligt helande? Det är den heliga andens allsmäktiga verkan i en människokropp, från vilken han tar bort lidandet och återställer hälsan! På samma sätt verkar den Helige Ande i våra hjärtan, med hjälp av Guds ord - evangeliets förkunnelse - för att övertyga oss om våra synder och få oss att omvända oss för att få förlåtelse för våra fel och frälsning för våra själar: På samma sätt verkar Ordet och den Helige Ande för att ge oss nåden att tro och för att ta emot helande av våra sjukdomar och svagheter i Kristus. 1. Varifrån kommer sjukdomen? - Sjukdomen kommer från Satan, men den kan bara uppstå med Guds tillåtelse (Job 2:7) - Sjukdomen är också en följd av våra missbruk, laster, moraliska och andliga tomhet som gör att vi är utsatta för det dekadenta livets aggressioner (ångest, stress, depression och deras processioner av fysiska, moraliska och mentala onda ting). - Satan är furste över mörkrets och syndens rike. Detta är den onda människans rättigheter över den syndiga människans kropp. Men, ära till Gud! Satans makt och hat att förlora själen och förstöra hälsan genom att plåga människan med onda ting, smärtor och svagheter har brutits och utplånats genom vår Herre Jesu Kristi ankomst till jorden! Kom ihåg detta: "Guds Son har uppenbarat sig för att förstöra djävulens verk..." (1 Joh 3:8). (1 Joh 3:8). "Ni vet hur Gud smorde Jesus från Nasaret med helig ande och kraft, och hur han gick omkring och gjorde gott och botade alla som var i djävulens våld, eftersom Gud var med honom..." (Apostlagärningarna, 10). ( Apostlagärningarna. 10/38) 2. Varifrån kommer det gudomliga helandet? Naturligtvis är det Guds verk. Vår skapare har redan utrustat människokroppen med en läkande princip. Sa inte den berömda läkaren Ambroise Paré: "Jag bandagerade honom, Gud botade honom". Gud har gett människan intelligensen att bota, hjälpa, lindra och ibland bota många sjukdomar och att "reparera" kroppar med hjälp av en allt mer exakt vetenskap och konst. - Men våra forskares outtröttliga arbete och hängivenhet, upptäckten av nya läkemedel och uppfinningen av anmärkningsvärda material för att utforska och bota människokroppen, stöter på faktorer som måste beaktas. - Det verkliga problemet i dag är att vi försöker så hårt att behandla och bota sjukdomar att vi glömmer bort att behandla och bota patienten själv. Du kan ta bort spindelväven hur mycket du vill, men så länge spindeln inte förstörs fortsätter den sitt arbete. - Det gudomliga helandet är fullkomligt, eftersom vår Herre Jesus Kristus kan förstöra huvudorsaken till människans moraliska, andliga och fysiska sjukdom, det vill säga synden. - Gudomligt helande är inte en dogm, en doktrin, en filosofi... det är en person: Jesus Kristus. "Jesus gick omkring i hela Galiléen och undervisade i synagogorna, predikade rikets goda nyheter och botade alla sjukdomar och svagheter bland folket" (Matteus 4:23). Han drev ut andarna med sitt ord och botade alla sjuka, så att det som sagts av profeten Jesaja skulle fullbordas: Han tog på sig våra svagheter, han bar vår</w:t>
      </w:r>
    </w:p>
    <w:p>
      <w:r>
        <w:rPr>
          <w:b/>
          <w:color w:val="FF0000"/>
        </w:rPr>
        <w:t xml:space="preserve">id 7</w:t>
      </w:r>
    </w:p>
    <w:p>
      <w:r>
        <w:rPr>
          <w:b w:val="0"/>
        </w:rPr>
        <w:t xml:space="preserve">Intervju med General Elektriks Paris 2 februari 2012 Intervju genomförd 02 februari 2012 av Fredc Hej Hervé, det är roligt att äntligen få träffa dig, eftersom jag har sett dig inte mindre än fyra gånger på konsert under ett och ett halvt år, och det har alltid varit minnesvärt! Innan vi börjar vill jag att du ska få träffa denna fantastiska och ruttna diktafon av en webbjournalist... Vänta lite, det här är exakt samma mp3-inspelare som jag använde för att göra sång och klappar till låten Helicopter, på en lekplats! Ah, jag ska se annorlunda på det nästa gång! Men mer seriöst, eftersom vi är på Concert &amp; Co kommer vi att prata om livemusik i den här intervjun, särskilt eftersom det är din aktuella nyhet, men jag kommer först att ställa en fråga om din musik. Min favorit i din diskografi är David Lynch Moment - som du gör en ganska otrolig liveversion av - och jag tycker att den allmänna atmosfären på dina album är ganska "Lynchian": denna komplexa, detaljerade sida, som inte alltid är lätt att komma åt heller.Jag vet också att du lyssnar på mycket filmmusik, att du har komponerat en del och att du vill komponera lite mer i framtiden: har filmen ett direkt inflytande på dina kompositioner? Allt beror på vad du kallar "direkt påverkan": Jag tror aldrig att jag har fått en idé till ett verk efter att ha sett en film, utan det är mer som atmosfärer, stämningar, texturer som skapar en liten gnista i huvudet eller hjärtat och som leder till det vi kallar inspiration. Inspiration är egentligen bara det: en gnista som uppstår tack vare det tillstånd du befinner dig i i ditt huvud och tack vare andra saker runt omkring dig. Sedan måste man veta hur man surfar på denna våg och gör musik av den. Men film är verkligen en del av det universum som inspirerar mig. Dessutom är det inte bara David Lynch... och förutom bilderna i filmen finns det också musik: jag lyssnade mycket på Nino Rota, Lalo Schifrin, John Barry och sådana saker. Det är en del av den typ av blandning som du hittar på skivorna. Jag tycker att det är ett bra filter att se på det genom: det finns definitivt ett filmiskt filter i den musik jag gör. Syns det i kompositionen? Har du en visuell, nästan synestetisk inställning till saker och ting? När du komponerar musik, har du också bilder som kommer till dig? Det beror på verket: det finns några där jag befinner mig mer i en sluten musikalisk krets och andra, tvärtom, där det genererar antingen bilder som är lite abstrakta eller rena miniscenarier. Men jag försöker att inte heller göra det alltför bokstavligt eftersom jag gillar tanken på att det ska vara öppet för tolkning för människor. Du säger till exempel att den är Lynchianisk, andra kanske säger att The Spark påminner om Scorcese (för att hålla sig till filmreferenser). Ett spår som Helicopter är ganska visuellt, eftersom du har en imitation av helikopterblad på Clavinet, det är mer bokstavligt, men andra spår genererar små universum, som La Nuit Des Ephémères eller I'm Ready, på det senaste albumet. De här spåren är kanske lite mindre tydliga i den bild som de ska ge upphov till och jag gillar tanken att de är som öppna dörrar och att folk kan gå in och ta vad de vill. Som vi nämnde är ni för närvarande aktiva med denna miniturné i Paris där ni bland annat spelar på La Maroquinerie, en plats som ni verkar vara särskilt förtjusta i... J</w:t>
      </w:r>
    </w:p>
    <w:p>
      <w:r>
        <w:rPr>
          <w:b/>
          <w:color w:val="FF0000"/>
        </w:rPr>
        <w:t xml:space="preserve">id 8</w:t>
      </w:r>
    </w:p>
    <w:p>
      <w:r>
        <w:rPr>
          <w:b w:val="0"/>
        </w:rPr>
        <w:t xml:space="preserve">#1 Den 18/04/2013, klockan 20:07 - Josepe36 HY-D-V1 a new Desktop God kväll Det är väl i utvecklings- och programmeringsdelen som jag kommer att presentera detta projekt. Det här projektet är ett skrivbord, utvecklas i Python Gtk WebKit Javascript Html5 inte av absolut nödvändighet utan av nöje. Eftersom Python är ett modernt språk fann jag här en utmärkt övning att tillämpa och upptäcka, samtidigt som jag med nöje kunde arbeta med funktionella, logiska och arkitektoniska aspekter av en applikation, förutom de rent tekniska aspekterna av koden. Kort sagt, ett jobb för skojs skull. Jag har döpt skrivbordet till hy-d-v1 eftersom det ursprungligen var tänkt att användas på www.hybryde.org-projektets hemkontor, hy för hybyrde, d för skrivbord och v1 för den första versionen. Jag öppnar det här inlägget för att låta dig njuta av det som redan finns, för att dela med dig av det som jag lärt mig fram till det nuvarande resultatet och varför inte diskutera de val som jag gjorde under utvecklingsprocessen för att korrigera mig själv och lära mig mer. PRESENTATION: Hy-d-v1 består av 5 element: en meny, ett vänster streck, ett höger streck och en systray bar. Menyn ger dig tillgång till listan över program, knappen Program, vissa alternativ och panelen för utloggning, Hybryde-knappen och en Magic-knapp som visar en överlagring av skrivbordet med vissa ytterligare funktioner, t.ex. en snabb systemvy (processorkraft i realtid, ram, etc...). Systray innehåller program som nätverkshanterare, ljudkontroller och andra, samt för närvarande öppna fönster. I streckfältet till vänster på skärmen hittar du de program som du har valt som favoriter genom att markera knappen i huvudmenyn. TEMAMOTOR: Tema-motorn har utformats så att den endast använder två filer, den ena är i CSS-format och kan använda alla funktioner som erbjuds av --webkit, och den andra är en konfigurationsfil i Configparser-format för att finjustera temat till storleken på de olika fönstren. Sammanfattningsvis kan man säga att det här skrivbordet är fullt möjligt att geeka i ccs3 och att möjligheterna att ha kul är mycket överraskande och att artisterna bör ha kul. Några skärmdumpar för att komma igång: Magic: Det var allt för den första presentationen, för närvarande har vi två PPA-lager på Launchpad, ett för Ubuntu 12.04 och ett för 13.04. Testning pågår och om du är intresserad kan jag dela dem med dig så att du kan testa/använda dem. För närvarande anser jag att projektet är i en god fas, det finns fortfarande en hel del saker att genomföra, men inget som kommer att förändra systemet. Dina kommentarer om buggar och funktionella intryck är välkomna, och även artister som är i färd med att göra det är välkomna, men vi kan dela med oss av vår kunskap och vårt kunnande för att vi ska kunna göra framsteg. DATE: 20 april 2013 För att inte förlora läsaren i alla sidor i denna tråd kommer jag att redigera detta inlägg, som kommer att fungera som en referens till projektet. Idag är dev repositories : För 12.04: ppa:olivelinux36/hydv1-desktop-dev-precise För 13.04: ppa:olivelinux36/hydv1-desktop-dev-raring Och dessa paket är endast för Ubuntu 12.04 och 13.4, inte för Xubuntu, Lubuntu etc.... Och när vi är i utvecklingsdelen börjar vi förklara hur dev fungerar och hur arkitekturen ser ut. Språket som används i hy-d-v1 är Python, ett mycket trevligt och modernt språk. Arkitekturen jag använde är: - en huvudkatalog - en modulkatalog För att få ett underhållbart projekt separerade jag så mycket som möjligt klasserna enligt deras roller, fördelen med att gå tillväga på detta sätt är att skilja koden åt och därmed dela upp eventuella buggar och förbättringar. De bibliotek som används är från standardmodulerna</w:t>
      </w:r>
    </w:p>
    <w:p>
      <w:r>
        <w:rPr>
          <w:b/>
          <w:color w:val="FF0000"/>
        </w:rPr>
        <w:t xml:space="preserve">id 9</w:t>
      </w:r>
    </w:p>
    <w:p>
      <w:r>
        <w:rPr>
          <w:b w:val="0"/>
        </w:rPr>
        <w:t xml:space="preserve">10/15 år var 15:e dag För att hitta rätt behöver tonåringar prenumerera på en tidning som Okapi. Dossierer, undersökningar, nyheter, serier, tester... två gånger i månaden till : - att blomma ut och vara lycklig i skolan - att svara på frågor som vi knappt vågar ställa - att förstå aktuella frågor och bygga upp vår syn på världen - att öppna oss för andra - att med lugn och ro se in i framtiden Med Okapi blir världen större! test 1 år = 22 nummer Ge dem en paus! Våra prenumerationer med autogiro är UTAN FÖRBINDELSER.</w:t>
      </w:r>
    </w:p>
    <w:p>
      <w:r>
        <w:rPr>
          <w:b/>
          <w:color w:val="FF0000"/>
        </w:rPr>
        <w:t xml:space="preserve">id 10</w:t>
      </w:r>
    </w:p>
    <w:p>
      <w:r>
        <w:rPr>
          <w:b w:val="0"/>
        </w:rPr>
        <w:t xml:space="preserve">Hantverk har en speciell plats på våra Stillahavsöar. Ändå har jag märkt att unga kvinnor, och med unga menar jag även de som är i fyrtioårsåldern, inte anser att det är viktigt eller nödvändigt att känna till eller ens lära sig att tillverka alla dessa vardagliga vallisiska föremål som deras mödrar fortfarande kan tillverka. Överföringen går förlorad och det är mycket troligt att om hantverket inte främjas tillräckligt snabbt kommer alla dessa färdigheter att försvinna inom några generationer. Ett ganska kvinnligt yrke: Hantverket sträcker sig från korgflätning till tapa-målning, från matttillverkning till skulptur, från växt- till marina smycken. Vi har redan berättat om hur man samlar in snäckor och fetor för att göra Futunian-halsband. Tapamålning är en kvinnodomän, liksom tillverkningen av "sisi" av pandanusblad. Det finns också sömmerskor som tillverkar lokala kläder i tapa-stil. Kvinnor och flickor gör blomsterhalsband varje morgon. De ges till män som ett tecken på heder och tillgivenhet. Kvinnor bär dem också ofta. Varje dag kan man köpa dem på SEM (den största stormarknaden) för 1500 franc (ca 13 euro). Det är intressant att notera att även om levnadsstandarden för många vallisianer inte är särskilt hög, verkar det som om pengarna som spenderas på blomsterhalsband inte har några gränser. Tillagning av kava, mat, särskilt tillagning av gris, mäns heder. Med undantag för förberedelser av banketter vid religiösa eller kungliga fester är det kvinnorna som stannar uppe hela natten för att laga mat. Tobaksodlingen, särskilt på Futuna för tillverkning av tuggtobaksmördar, sköts av männen. Den här tobaken är ganska virulent. Den innehåller - jag har inte testat den - en mycket hög halt av THC. Träsnideri: Det finns få träsnidare i området, men några av dem vet hur de ska göra sig kända. Upptäck Mika, en välkänd person på ön. Några andra män säljer sitt arbete i hantverksbutiker eller på de marknader som CCIMA regelbundet anordnar. Mors dag, fars dag och jul är till exempel tillfällen som vallisianerna vet hur man utnyttjar för att marknadsföra sina lokala produkter. Men hur är det med överföringen på detta område?</w:t>
      </w:r>
    </w:p>
    <w:p>
      <w:r>
        <w:rPr>
          <w:b/>
          <w:color w:val="FF0000"/>
        </w:rPr>
        <w:t xml:space="preserve">id 11</w:t>
      </w:r>
    </w:p>
    <w:p>
      <w:r>
        <w:rPr>
          <w:b w:val="0"/>
        </w:rPr>
        <w:t xml:space="preserve">InfoSyria, en propagandasändare som finansieras av den syriska regimen När "alternativ" betyder Pro-Assad Egendom av en före detta guardin (Chatillon) InfoSyria hävdar att det är alternativt. Men vad är egentligen alternativ? "Inför den otroliga felaktiga information som överväldigar internet om situationen i Syrien har ett team av specialister på geopolitik och Mellanöstern beslutat att reagera genom att publicera en alternativ synvinkel till den enhällighet som råder i den västerländska pressen. Utan att ge villkorslöst stöd till den rådande regimen ger teamet också ordet till personer från det civila samhället som analyserar situationen med en annan synvinkel." Det är lustigt, när man känner till nivån på webbplatsens artiklar, att läsa att de är skrivna av "specialister på geopolitik och Mellanöstern", men låt oss gå vidare med detta. Vad som däremot är sant är att Infosyria erbjuder "en alternativ synvinkel till den västerländska pressens enhällighet". Därför bör man komma ihåg att annorlunda eller alternativt inte på något sätt betyder sanning. Den sista punkten kan övertygas genom att komma ihåg att alternativ information är ett relativt och inte ett absolut begrepp. För en genomsnittlig syrier erbjuder västerländska medier alltså utan tvekan en alternativ bevakning till det som rapporteras hela dagen av den syriska statskanalen, den officiella pressbyrån och alla medier som lyder under den syriska regimen! Och överraskande nog stämmer den vision som Infosyrie föreslår överens med den tes som den syriska regimen sprider via sina propagandaorgan! Det är också tillåtet att ifrågasätta när webbplatsen försvarar sig från att falla in i "ovillkorligt stöd till den sittande regimen" eller när det står (länk): "Denna webbplats är varken systematiskt fientlig eller slaviskt ansluten till den sittande regeringen: de bidrag och analyser som du kommer att läsa här kommer att bevisa tillräckligt mycket av dess oberoende, dess strävan efter objektivitet". På tal om oberoende, vad du inte kommer att hitta skrivet någonstans på Infosyria, och vad som till och med är censurerat i kommentarerna, är kopplingen mellan webbplatsen och den syriska regimen! Det är uppenbart att en webbplats som Infosyrie, professionell i många avseenden (produktion, referenser, kvalitet på artiklarna -och inte relevans-, etc.), och som till och med betalat lyxen att köpa Google-annonser, det är uppenbart att en sådan webbplats inte kan vara ett arbete av oberoende personer utan finansiering. Att lägga upp en video om BHL ( 26 februari 2012 - 18:30) är en bra idé! Det beror på var och för vem. På Théâtre de la Main d'Or eller på Egalité &amp; Réconciliation skulle det säkert bli en succé. Men på Indymedia kan du ställa dig frågan. Men när man inte är rädd för någonting, när man vet att ingenting kan hända en och att ju större desto bättre, varför skulle man då skämmas?</w:t>
      </w:r>
    </w:p>
    <w:p>
      <w:r>
        <w:rPr>
          <w:b/>
          <w:color w:val="FF0000"/>
        </w:rPr>
        <w:t xml:space="preserve">id 12</w:t>
      </w:r>
    </w:p>
    <w:p>
      <w:r>
        <w:rPr>
          <w:b w:val="0"/>
        </w:rPr>
        <w:t xml:space="preserve">Den eufori och innovation som präglade gårdagens ceremoni ger en glimt av vad som kommer att bli den orange kandidatens propaganda. Mötet var också ett tillfälle för den tidigare chefsdomaren i staden Antananarivo att svara på frågor från journalister och att få alla att vara överens om sin beslutsamhet att vinna sin "kamp" för att bli president. Den orange kandidaten offentliggjorde också igår att han släpper en självbiografisk bok. Han berättar främst om sin resa, om upp- och nedgångarna i ledningen för staden Antananarivo och om de skäl som övertygade honom om att Ambohitsorohitra var hans nästa steg, "att ge och ge tillbaka till folket det som de har rätt till". "I flera år har jag funderat på hur jag kan bidra till att stärka befolkningen... De erfarenheter jag har fått när jag ledde staden Antananarivo har övertygat mig om att jag kan leda Madagaskar", förklarade Edgard Razafindravahy. När ordföranden för den särskilda delegationen i Antananarivo (PDS), som har avgått, presenterade ett utkast till sitt program, framhöll han kommunernas viktiga roll för landets utveckling. "I den del av min bok som handlar om staden Antananarivos öde ligger tonvikten på statusen för att möjliggöra god förvaltning. Det är absolut nödvändigt att varje kommun har ett administrativt och finansiellt oberoende", säger kandidat Razafidravahy och motsätter sig politiska subventioner. Föreningen av borgmästare i Madagaskar är en av de största anhängarna av det tidigare PDS i huvudstaden. "Detta stöd fanns redan innan TGV:n", säger Edgard Razafindravahy. De närvarande journalisterna underlät inte att fråga honom om hans ställning inom det parti som grundades av Andry Rajoelina, övergångspresidenten, trots att han var omgiven av Lanto Rakotomavo, TGV:s nationella sekreterare, och parlamentariker från denna politiska formation. "Jag föreslogs i slutet av partiets kongress den 5 och 6 april. Det är kongressen som definierar kandidaten... Hittills har TGV inte hållit någon ny kongress", sade han för att visa att han fortfarande är flaggbärare för den blå-orange formationen och att det inte finns några problem mellan honom och den nuvarande starka mannen i staten. Kandidaten Razafindravahy, som meddelade att han avgick från TGV:s generalsekretariat på grund av sin kandidatur, beklagade att "det för närvarande inte finns något parti värt namnet. Ledarna skapade partiet för att regera och inte för att bry sig om befolkningen. Kandidaten till högsta domstolen pekar på bristen på etik i den madagaskiska politiska praktiken för att förklara att partimedlemmarna dröjer med att välja vilken kandidat de ska stödja, trots att kongressen har beslutat att han ska bildas. "När jag väl är president kommer jag att välja att vara tvåpartistisk", sade han. Ett sätt att rensa upp på den politiska arenan.</w:t>
      </w:r>
    </w:p>
    <w:p>
      <w:r>
        <w:rPr>
          <w:b/>
          <w:color w:val="FF0000"/>
        </w:rPr>
        <w:t xml:space="preserve">id 13</w:t>
      </w:r>
    </w:p>
    <w:p>
      <w:r>
        <w:rPr>
          <w:b w:val="0"/>
        </w:rPr>
        <w:t xml:space="preserve">BAND OF DOGS &amp; INVITES 22 juni 2017 2015 gav vi Jean-Philippe Morel och Philippe Gleizes en "quarte blanche" för idén om en duo, Band of dogs, som bjuder in en annan solist från jazzens och den så kallade progressiva musikens värld till varje konsert. Under mer än ett och ett halvt år har vi sett våra två "rabiata hundar" i sin tur bjuda in till lysande musiker, som alla är särskilt vana vid Tritons scener. Médéric Collignon, Marc Ducret, Vincent Peirani, Emile Parisien, Aymeric Avice, Thomas de Pourquery, Hugues Mayot och Bruno Ruder har alla spelat i följd. Varje konsert har spelats in och de bästa stunderna har omsorgsfullt samlats in och sammanställts för att ge form åt den skiva som vi är glada och stolta över att kunna presentera ikväll. För att fira utgivningen av detta första verk av duon Band of dogs har flera deltagare i äventyret svarat ja till en all star-konsert som lovar enorma överraskningar!</w:t>
      </w:r>
    </w:p>
    <w:p>
      <w:r>
        <w:rPr>
          <w:b/>
          <w:color w:val="FF0000"/>
        </w:rPr>
        <w:t xml:space="preserve">id 14</w:t>
      </w:r>
    </w:p>
    <w:p>
      <w:r>
        <w:rPr>
          <w:b w:val="0"/>
        </w:rPr>
        <w:t xml:space="preserve">Skärmupplösningen är det antal punkter eller pixlar som ett grafikkort kan visa på en skärm. Upplösningen är produkten av antalet punkter i horisontalled och antalet punkter i vertikalled på skärmen. För att använda en viss upplösning måste grafikkortet kunna generera videosignalen och bildskärmen måste kunna visa den. Skärmens storlek och dess stigning definierar den maximala upplösning som kan uppnås utan att bildkvaliteten försämras. Det är också möjligt att använda två bildskärmar med en central enhet: detta gör det möjligt att t.ex. dubbla antalet pixlar på bredden och därmed använda en definition på 2 048×768 pixlar. För en digitalkamera, skrivare eller skanner anger upplösningen antalet punkter som kan skannas eller skrivas ut. 1 Definitioner enligt skanningsfrekvenser 2 Definitioner enligt skärmens storlek och stigning 3 Andra faktorer som påverkar upplösningen 4 Beräkning av skärmens upplösning enligt skärmens definition och storlek 4.1 Konventionell bildskärm i 4:3-format 4.2 Standard-TV-skärm i 3:2-format 4.4 TV med storbildsskärm i 16:1-format9 5 Förhållandet mellan skärmens fysiska upplösning och den observerade upplösningen Definitioner enligt skanningsfrekvens[redigera redigera | redigera wikitext ] Den vertikala definitionen beror på bildskärmens horisontella frekvens, uttryckt i kHz, som är produkten av bildfrekvensen och den vertikala upplösningen (som vanligtvis är 50 Hz i PAL/SECAM, 60 Hz i NTSC och på grundläggande VGA[1] eller LCD-skärmar, och mer än 85 Hz på skärmar med hög uppdateringsfrekvens för att begränsa flimmereffekter). I allmänhet är den vertikala upplösningen endast det teoretiska maximivärdet, eftersom vissa linjer ofta undertrycks (förblir svarta) på analoga anslutningsskärmar (även om skärmen är en LCD- eller TFT-panel) för att elektronstrålen ska kunna förflytta sig vertikalt när den skannar tillbaka till nästa bild på CRT-skärmar. På samma sätt ger pixelfrekvensen (uttryckt i MHz) en maximal horisontell upplösning. Även här är den horisontella upplösningen den teoretiska maximala upplösningen, eftersom ett antal pixlar inte kan visas under returskanning. På TV-skärmar skannas skärmen ofta i interlaced-läge, där två på varandra följande ramar är förskjutna med en rad och var och en visar en rad av de två som krävs för att skanna hela skärmen (denna teknik minskar flimmer och drar nytta av den höga remanensen hos TV-katodstrålerör, som motsvarar ett ramminne). Nya TV-skärmar erbjuder dubbelavläsning (100 Hz i PAL/SECAM eller 120 Hz i NTSC) med hjälp av fullbildsminnet, vilket inte ökar upplösningen men minskar interlinjernas flimmer och gör det möjligt att omvandla de två halva ramarna i en interlaced signal till hela, icke-interlaced ramar som täcker hela skärmen (inte halva raderna) vid den normala frekvensen 50 Hz eller 60 Hz. Definitioner beroende på skärmstorlek och tonhöjd[redigera | redigera wikitext] Det räcker dock inte att öka frekvenserna för att få en bättre upplösning. Skärmen har en mask som bestämmer antalet fosforer som återger pixlarna. På en analog CRT-skärm kan pixlarna endast visa medelvärdet av den modulerade strålsignalen när de utsätts för skanning. Det är inte möjligt att behandla fosforerna individuellt, eftersom det är omöjligt att anpassa elektronstrålen exakt till den fasta masken för att undvika att exponera en fosfor 3 subpixlar före eller efter eller 1 pixel över eller under pixeln.</w:t>
      </w:r>
    </w:p>
    <w:p>
      <w:r>
        <w:rPr>
          <w:b/>
          <w:color w:val="FF0000"/>
        </w:rPr>
        <w:t xml:space="preserve">id 15</w:t>
      </w:r>
    </w:p>
    <w:p>
      <w:r>
        <w:rPr>
          <w:b w:val="0"/>
        </w:rPr>
        <w:t xml:space="preserve">Icon Sport Utmaningen Leinster har ännu inte spelat en så viktig match som mötet med Clermont den här säsongen. Om Clermont inte vann utan defensiv bonus skulle de tvåfaldiga mästarna vara på väg att bli utslagna ur tävlingen! En seger med bonuspoäng är ännu viktigare för Dubliners, som redan ligger fem poäng efter Clermont. Kommer de att kunna göra fyra försök mot ASMCA? TEAM Heinke van der Merwe, som är tillbaka, och Richardt Strauss, som ersatte i Clermont, kommer att starta i första raden tillsammans med Mike Ross. Shane Jennings föredras framför Kevin McLaughlin i tredje raden tillsammans med Sean O'Brien och Jamie Heaslip. Liksom Eoin Reddan, som slår Isaac Boss i scrummen. Ian Madigan behåller backlinjen, Andrew Goodman är mittfältare och Isa Nacewa vänsterytter. THE STAT 12.0 - En statistik som kommer att lugna irländska fans. Leinster har vunnit sina 12 senaste H Cup-matcher på hemmaplan. I.P.</w:t>
      </w:r>
    </w:p>
    <w:p>
      <w:r>
        <w:rPr>
          <w:b/>
          <w:color w:val="FF0000"/>
        </w:rPr>
        <w:t xml:space="preserve">id 16</w:t>
      </w:r>
    </w:p>
    <w:p>
      <w:r>
        <w:rPr>
          <w:b w:val="0"/>
        </w:rPr>
        <w:t xml:space="preserve">Slussen i flodmynningen, som var ett verkligt hinder för att korsa Gironde och nå Bordeaux hamn, byggdes av Vauban och hans ingenjör Ferry mellan 1685 och 1692, mellan Blaye och Cussac-Fort-Médoc. Citadellet i Blaye välkomnar dig året runt och erbjuder specialanpassade guidade turer HISTORISKA BESÖK Girondemynningen, Vaubans försvarssystem, platsens historia sedan medeltiden, upptäckten av byggnaderna och soldaternas liv på 1600-talet - citadellet i Blaye har inga hemligheter längre för dig. Varaktighet: 1 timme BESÖK GENOM UNDERGROUNDEN Detta besök gör det möjligt för dig att i detalj förstå Vaubans försvarssystem och visar dig de berömda underjordiska gångarna som användes av soldaterna. De visar också platsens utveckling genom de gamla byggnader som Vauban bevarade och återanvände. Varaktighet: 1 timme GÅSSPEL I CITADELLEN En rolig aktivitet för att låta barnen upptäcka citadellet och samtidigt ha roligt! De delas in i lag och får en fråga om citadellets historia under en guidad tur. Varaktighet: 2 timmar Staden Cussac-Fort-Médoc erbjuder guidade turer och orienteringskurser i fortet Médoc året runt. Under besöket får du ett häfte med en frågesport för dina elever, så att du kan fortsätta besöket i klassen. Blaye Turistbyrå Rue du couvent des Minimes La citadelle 33390 BLAYE Tel: +33 (0)5 57 42 12 09 info@tourisme-blaye.com www.tourisme-blaye.com Cussac-Fort-Médoc 34 avenue Haut Médoc 33460 Cussac-Fort-Médoc Tel: 05 57 88 85 00 www.cussac-fort-medoc.fr</w:t>
      </w:r>
    </w:p>
    <w:p>
      <w:r>
        <w:rPr>
          <w:b/>
          <w:color w:val="FF0000"/>
        </w:rPr>
        <w:t xml:space="preserve">id 17</w:t>
      </w:r>
    </w:p>
    <w:p>
      <w:r>
        <w:rPr>
          <w:b w:val="0"/>
        </w:rPr>
        <w:t xml:space="preserve">Rodez. Vem blir fransk mästare? På söndag kommer det franska mästerskapet i bowling med åtta käglor för lag att vara som ett offer på Trauc. De kvalificerade quadrettes i de olika kategorierna kommer att spela kontinuerligt från tidigt på morgonen till sent på eftermiddagen. Det finns morgonmatcher och sedan kvällsmatcher. Bland annat är de tre matcherna före klockan tolv i kategorierna excellens och heder spännande och betydelsefulla inför en mindre publik än de avgörande matcherna sent på eftermiddagen. Morgonmatcherna är värda att spela i en annan atmosfär än de passionerade matcherna runt 18.00. Den här söndagen kommer att få en extra ingrediens med de närliggande demonstrationerna av de traditionella europeiska spelen som har kommit till Rouergue för att fira hundraårsjubileet av eightpin bowling. För att återgå till det franska mästerskapet i spetskompetens, verkar de åtta quadrettes från Aveyron på pappret överlägsna. Den parisiska fyrklövern med Alain Bregou, Anthony Chauvet, Julien Baudy, Jérôme Valenq, eller Montpellier-kvartetten med Sébastien Roumec, Robert Prat, Cyril Gayraud, Patrice Laporte, kommer att ha färre trumfkort än tidigare år. Det måste sägas att Solidarité aveyronnaise quadrette har förlorat Denis Guibert och Olivier Calmel, som kommer att spela i hedern. Där det parisiska laget kommer att sikta på titeln. Solidarité aveyronnaise, en av de två parisiska klubbarna, verkar ha satsat mycket på hederskategorin. Montpellier quadrette d'excellence har förlorat ett kort i och med att Grimat lämnar klubben av yrkesmässiga skäl. I damklassen kommer Colombiès doublette att vara lite mer prisvärd på en dag än i det åttarundiga mästerskapet i Aveyron. Paris, Espalion och Saint-Christophe är några av de lag som kommer att anfalla efter de franska cupen på fredag kväll i Onet-le-Château. Dessutom kommer kategorin tillväxt för män inte att stjäla sitt namn. Av tio quadrettes i början kommer sex från klubbar utanför Aveyron. Det är tre quadrettes från Sport-Quilles Rouergat Paris, en från Toulouse, en från Valence-d'Albi och en från Montpellier. Programmet. Franska mästerskapen: kl. 7.45, första omgången av essor och promotion; kl. 9.30, första omgången av feminin, tonåring, junior, kadett och minimes; kl. 11, första omgången av honneur och excellence; kl. 13.30, andra omgången av essor och promotion; kl. 15.30, andra omgången av feminin, tonåring, junior, kadett och minimes; kl. 16.45, andra omgången av honneur och excellence; kl. 19.30, podium, söndag den 5 augusti.Hundraårsjubileum: Idag lördag i Rodez, parad med traditionella spel från stadshuset till byalaget från 10.30, från 15.00 till 19.00 på Truc, internationell festival för traditionella spel och jubileum för käglan. Imorgon söndag 5 augusti, på Trauc, från 10.00, internationell festival för traditionella spel och kägeluniversitetet. Rugby. Utmana Vaquerin. I går var första dagen av utmaningen i Lacaune. Den första dagen av Vaquerin Challenge spelades igår i Lacaune innan man återvänder till Aveyron på söndag i Camares. I den första matchen i den 19:e upplagan vann Albi med 27-21 mot Béziers. Efter att ha blivit dominerade i Aurillac förra veckan rättade albigensarna till situationen med en sen seger mot Béziers. Det är en bra nyhet för förtroendet, särskilt vid den här tiden på säsongen. Men för resten är det fortfarande en lång väg att gå, eftersom SCA har mångdubblat sina approximationer. Det var en mycket medelmåttig prestation av mitt lag", erkände Henry Broncan, "men det kan ursäktas med att laget var trött.</w:t>
      </w:r>
    </w:p>
    <w:p>
      <w:r>
        <w:rPr>
          <w:b/>
          <w:color w:val="FF0000"/>
        </w:rPr>
        <w:t xml:space="preserve">id 18</w:t>
      </w:r>
    </w:p>
    <w:p>
      <w:r>
        <w:rPr>
          <w:b w:val="0"/>
        </w:rPr>
        <w:t xml:space="preserve">77.154.204.135Detta var vår Alla hjärtans dag-present och vi kommer inte att glömma den! Ett stort tack till Laurence för denna fantastiska eftermiddag tillsammans. Du var mycket bra på att ge oss råd och lyssna på oss. Vi uppskattar också den fil som du skickade till oss för att sammanfatta allt. Vi ångrar inte att vi åkte 1 timme, du är en professionell person som vi gillar att träffa! Ett stort tack 2016-06-03 Lise 88.177.67.224En dag tillägnad sig själv En gåva som vi ger oss själva eller som vi får för att verkligen hitta oss själva, för att framhäva våra tillgångar och var och en har sina egna, och för att lägga undan de falska föreställningarna om vårt eget utseende. Att med förvåning och glädje upptäcka att den andras utseende är det som utmärker förändringen och att njuta av vårt nya utseende för att hitta självförtroendet och friheten att vara unik och autentisk. Tack Laurence 2016-02-13 Ghysly 90.42.73.43Tack för den här dagen som gjorde att jag äntligen vågade ändra mitt utseende, vilket jag hade velat göra så länge, sedan dess har jag bara fått positiv feedback. 2016-02-13 Sonia 78.219.246.27Tack Laurence för alla dina råd, som jag tänker på varje gång jag köper något. Mina färgkartor har aldrig lämnat min handväska och har försonat mig med färgerna. Och framför allt tack för din vänlighet. 2016-12-02 Géraldine 109.213.114.254Tack Tack Laurence för denna underbara dag. Jag är inte längre densamma och jag finner smaken av att vara varje dag vackrare än vad jag kunde föreställa mig.Du är en trollkarl. Du är en trollkarl. Att känna sig som en kvinna och full av energi, ja, vi känner oss stärkta efter en sådan dag, förvandlade... det är målet... så det är en succé! förvandling med takt, glädje och professionalism. Jag gav mig själv möjlighet att förändra mitt liv och du hjälpte mig att uppnå detta. Tack ännu en gång Laurence. 11/12/2013 babeth 82.246.131.214ett stort tack till dig Laurence för allt du ger.Jag förväntade mig inte så många känslor och att flytta så många saker i mitt huvud.27/7/2013 nathalie 83.154.137.132Tack så mycket för denna otroliga dag. Jag förväntade mig inte att jag skulle studsa tillbaka så mycket och komma ut så energisk! Du gör ett bra jobb och du gör det riktigt bra. Tack så mycket. 17/7/2013 Charlotte 92.137.68.86Ett stort tack för en riktigt trevlig morgon som jag kom ut ur med en boost! Tack :) 20/12/2012 Françoise 82.232.169.199Laurence har en mycket hög kvalitet på sina tjänster; mycket professionalism och mycket uppskattade mänskliga kvaliteter. Allt jag förväntade mig, men mycket bättre! Jag är mycket nöjd. 01/5/2010 BTS Com' 193.49.247.218Ett stort tack för din professionalism och för alla de råd du gav oss under workshoparna Tendance Job' på Lycée de St Romain en Gal. Alla elever var nöjda med dagen och fick några tips som kommer att hjälpa dem i deras framtida yrkesliv! 16/3/2010</w:t>
      </w:r>
    </w:p>
    <w:p>
      <w:r>
        <w:rPr>
          <w:b/>
          <w:color w:val="FF0000"/>
        </w:rPr>
        <w:t xml:space="preserve">id 19</w:t>
      </w:r>
    </w:p>
    <w:p>
      <w:r>
        <w:rPr>
          <w:b w:val="0"/>
        </w:rPr>
        <w:t xml:space="preserve">I den här artikeln hittar du huskurer mot lunginflammation. Dessa huskurer är enkla, lätta att förbereda och lätta att följa. Du kommer att få nytta av dessa huskurer om du följer instruktionerna nedan. Dessa medel kan tas tillsammans med dina läkemedel för att förbättra din hälsa och lindra symptomen på lunginflammation. Gurkmeja har flera medicinska egenskaper och används ofta för att behandla flera sjukdomar. Det hjälper också vid behandling av lunginflammation. Andra örter som svartpeppar, bockhornsklöver och ingefära är också bra för dina lungor. Du kan ta dessa örter i rå eller kokt form. 2. Sesamfrön är också användbara vid behandling av lunginflammation. Tillsätt 15 gram sesamfrön i 250 ml vatten. Tillsätt en nypa salt, en tesked linfrö och en matsked honung till denna blandning. Konsumeras dagligen för att driva ut slem från bronkialrören. 3. Ingefära är ett populärt huskurmedel för behandling av de flesta luftvägssjukdomar. Ta 10 ml färsk ingefärsjuice eller ett eller två gram ingefärspulver med torkad honung två gånger om dagen. 4. Tillsätt en tesked honung i ett glas varmt vatten. Drick två eller tre gånger om dagen. Denna dryck har en mycket lugnande effekt och lindrar symptomen. 5. Blanda lite kamfer med varm terpentin och applicera det på bröstet. Massera försiktigt för att få bukt med lunginflammation. 6. Patienten bör vistas i ett rent, varmt och hälsosamt rum. Se till att solsken kommer in i patientens rum. 7. Försök att hålla patientens bröst och fötter varmare än andra delar av kroppen. 8. Ta inte mat som kan leda till förstoppning. Det kan förvärra situationen. 9. För att få lindring av obehag och smärta i bröstet, ta en tesked vitlöksjuice. 10. Basilika är också mycket användbar vid lunginflammation. Ta saften från några färska blad av basilika. Tillsätt en nypa malen svartpeppar till saften och drick den med sex timmars mellanrum. Ansvarsfriskrivning: Läsaren av den här artikeln bör vidta alla försiktighetsåtgärder när han eller hon följer instruktionerna om huskurer mot lunginflammation i den här artikeln. Undvik att använda någon av dessa produkter eller ingredienser om du är allergisk mot dem. Ansvaret ligger hos läsaren och inte hos webbplatsen eller författaren.</w:t>
      </w:r>
    </w:p>
    <w:p>
      <w:r>
        <w:rPr>
          <w:b/>
          <w:color w:val="FF0000"/>
        </w:rPr>
        <w:t xml:space="preserve">id 20</w:t>
      </w:r>
    </w:p>
    <w:p>
      <w:r>
        <w:rPr>
          <w:b w:val="0"/>
        </w:rPr>
        <w:t xml:space="preserve">Som en allmän regel behöver de flesta människor inte ta tillskott av E-vitamin genom munnen om inte en hälsovårdare säger till dem att göra det. Några exempel på personer som kan behöva E-vitamintillskott är personer med sjukdomar som orsakar fettmalabsorption, såsom Crohns sjukdom och cystisk fibros (, ). Men om du behöver ta ett E-vitamintillskott finns det några utmärkta alternativ. Produkterna har inkluderats i denna lista baserat på dessa kriterier: - om de har testats av en tredje part - om de innehåller minst 100 % av det dagliga värdet (DV) av E-vitamin - om de innehåller ett minimum av tillsatser och fyllmedel Här är de 10 bästa E-vitamintillskotten 2020. Sammanfattning Allmänna prisintervall med dollartecken ($ till $$$$) visas nedan. Ett dollartecken betyder att produkten är ganska prisvärd, medan tre dollartecken indikerar en högre prisklass. I allmänhet varierar priserna mellan 0,03 och 0,97 dollar per portion eller 14 och 50,25 dollar per behållare, men det kan variera beroende på var du handlar. De flesta produkter kräver att du bara tar en kapsel per dag, men vissa kan ha en större portionsstorlek. Prisguide Bästa Vegan 1. Garden of Life Vitamin's Code Pris: $$$$ Vitamin Code Garden of Life Raw Vitamin E är tillverkat av ekologiska frukter och grönsaker som är naturligt rika på vitamin E. Eftersom den använder cellulosa (i stället för gelatin) för att göra softgelkapseln är den också naturligt rik på E-vitamin. Detta tillskott ger 833 % av den rekommenderade dosen E-vitamin per portion och innehåller de andra fettlösliga vitaminerna - vitamin A, D och K. Eftersom dina fettceller kan byggas upp i överskott är det viktigt att du inte överskrider den rekommenderade dosen på produktförpackningen eller den dos som din vårdpersonal har instruerat dig att ta. Förgiftning av fettlösliga vitaminer kan leda till allvarliga komplikationer som stroke eller överdriven blödning (, ). Tillägget är tredjepartscertifierat för sport av NSF International - vilket innebär att det är lämpligt för idrottare. Den är också certifierad glutenfri av NSF. Köp Garden of Life's Vitamin Code raw vitamin E online. Bästa högdos 2. Vitamin E från CVS Health Pris: $$ Detta tillskott innehåller en hög dos vitamin E för dem som av en kvalificerad sjukvårdspersonal har fått brådskande instruktioner om att fylla på sina E-vitaminlager. CVS är en nationell apotekskedja som endast säljer kosttillskott som testats av tredje part. Därför är deras eget sortiment av kosttillskott verifierat av tredje part, inklusive deras E-vitamin. De avslöjar dock inte vilket laboratorium som utför testerna. Detta tillskott består av dl-alfa-tokoferolacetat - en syntetisk form av E-vitamin som tillverkats i ett laboratorium - och en mjukgelkapsel (). Detta högdostillskott innehåller 1000 mg E-vitamin, vilket är den maximala dos som kan konsumeras på ett säkert sätt under en dag. Höga doser kan leda till skadliga bieffekter, så du bör vara försiktig med högdos E-vitamintillskott som detta. Det är bäst att endast ta en hög dos E-vitamintillskott på rekommendation av din läkare. Köp E-vitamin online från CVS Health. Bästa tuggtablett 3. Nutrilite Chewable Vitamin E Pris: $ Medan de flesta orala E-vitamintillskott kommer i kapselform, finns det även ett tuggbart alternativ. Nutrilite E-vitamin i tablettform är ett bra alternativ för barn eller personer som har svårt att svälja tabletter. Det ger en rimlig 100-procentig</w:t>
      </w:r>
    </w:p>
    <w:p>
      <w:r>
        <w:rPr>
          <w:b/>
          <w:color w:val="FF0000"/>
        </w:rPr>
        <w:t xml:space="preserve">id 21</w:t>
      </w:r>
    </w:p>
    <w:p>
      <w:r>
        <w:rPr>
          <w:b w:val="0"/>
        </w:rPr>
        <w:t xml:space="preserve">Ett nytt recept för en lyckad aperitifmiddag. Dessa laxtartar Verrines kommer att bli en succé för dina gäster! - 2 färska laxbiffar utan ben och skinn - 4 liter citronsaft - 2 liter olivolja - 1 yoghurt - Dill - Salt/peppar - Skär laxen i tärningar - Blanda försiktigt lax, olja, 2 liter citronsaft och salt/peppar i en skål - Täck skålen med plastfolie och ställ den i kylskåpet - Blanda under tiden yoghurt, 2 liter citronsaft och hackad dill. Ställ in i kylskåpet i minst en timme - Förbered verrines: Tillsätt en eller två teskedar yoghurtsås - Fyll sedan verrinesen med marinerad lax - "Cookeo receptidéer". (https://www.facebook.com/groups/ideesrecettescookeo/). En grupp med en gemenskap på över 300 000 personer. - "Receptidéer": (https://www.facebook.com/groups/MoulinexCuisineCompanion/). En grupp med en gemenskap på över 75 000 personer. Grupper där vi dagligen delar med oss av våra recept, tips, foton osv.</w:t>
      </w:r>
    </w:p>
    <w:p>
      <w:r>
        <w:rPr>
          <w:b/>
          <w:color w:val="FF0000"/>
        </w:rPr>
        <w:t xml:space="preserve">id 22</w:t>
      </w:r>
    </w:p>
    <w:p>
      <w:r>
        <w:rPr>
          <w:b w:val="0"/>
        </w:rPr>
        <w:t xml:space="preserve">En sport även för kvinnor Allt fler kvinnor tränar boxning eller vill träna boxning. Det finns många olika typer av boxning: engelsk, fransk, amerikansk och thailändsk. Boxning ansågs länge vara en uteslutande manlig sport på grund av dess våldsamma sida, men den har blivit mer feminin eftersom kvinnor numera behöver släppa ut ånga lika mycket som män. Boxning uppskattas som en allsidig sport och som ett sätt att släppa loss. Det är också en blandad sport och det finns många klasser med både manliga och kvinnliga medlemmar. Boxning omformar figuren. Den tränar alla kroppens muskler. Under boxningsträningen, precis som i en strid, är du ständigt i rörelse. Du tränar dina reflexer och svettas mycket. Det krävs uthållighet eftersom du måste hoppa och röra dig hela tiden. Du bygger upp olika delar av kroppen utan att det känns som om du gör bodybuildingövningar: mage, lår, armar, rygg, alla muskler används. En timmes boxningskurs förbränner 600-800 kalorier, så det är en riktigt effektiv sport. Under lång tid var kvinnor ovilliga att utöva boxning av rädsla för att bli vanställda eller åtminstone märkta i ansiktet. Det finns ingen anledning att vara rädd för detta. En boxningsklass markerar inte ansiktet. Boxning är inte farligt för en kvinna om den utövas som en fritidsaktivitet. Träningen är huvudsakligen baserad på teknik och förbättring av den fysiska konditionen, och slagen är aldrig särskilt kraftiga. Dessutom bär eleverna skyddsutrustning på de känsliga kroppsdelarna. För tränarens kvalitet är avgörande. Valet av en bra boxningstränare är särskilt viktigt för en kvinna. En bra boxningstränare anpassar sin kurs och sin pedagogik till sina elever. Att välja en klubb utifrån sina tränare är alltså centralt för amatörboxning för kvinnor. Dessutom, och det är en god nyhet, finns det ingen ålder för att börja boxas. Ni kommer inte bara att förbättra er allmänna fysiska kondition, utan även bygga upp era muskler och framför allt utveckla ert sinne och er koncentration. Om du är nybörjare och inte är särskilt sportig är det mycket lätt att komma in i denna sport. Framstegen går mycket snabbt, det är enkelt att snabbt njuta av sig själv och se de framsteg som görs. Om du fortfarande tvekar om boxning, tveka inte längre! Besök vårt träningsläger i Thailand, se information eller kontakta oss.</w:t>
      </w:r>
    </w:p>
    <w:p>
      <w:r>
        <w:rPr>
          <w:b/>
          <w:color w:val="FF0000"/>
        </w:rPr>
        <w:t xml:space="preserve">id 23</w:t>
      </w:r>
    </w:p>
    <w:p>
      <w:r>
        <w:rPr>
          <w:b w:val="0"/>
        </w:rPr>
        <w:t xml:space="preserve">En oväntad seger. I den första valomgången ledde Hassan Sheikh Mohamoud före sin konkurrent Sharif Sheikh Ahmed och fick 60 röster mot 64 röster för den avgående presidenten. Det var alltså i den andra omgången som presidentvalet avgjordes. Dessa resultat motbevisar analysen från observatörer "som befarade att processen skulle föra tillbaka samma personer till makten, vars namn ibland förknippas med korruptionsskandaler, inklusive förskingring av humanitärt bistånd", säger Liberation.fr. Hassan Sheikh Mohamoud är föga känd på den internationella politiska scenen och är mest känd för att ha grundat ett universitet i Mogadishu, Somalias huvudstad. Detta förstärker ytterligare storleken på hans prestation att bli Somalias president. En historisk prestation i ett land som plågats av årtionden av konflikter. Minst 25 kandidater ställde upp i valet. Valet avslutar en FN-sponsrad övergång till stabila institutioner i Somalia, som inte har haft någon riktig centralregering sedan president Siad Barre föll 1991. Presidentvalet hölls under sträng säkerhet. Somalia är fortfarande drabbat av väpnade konflikter, och det finns goda skäl till det. Krigsherrar och islamistiska milisgrupper har tagit plats på fältet, särskilt i Mogadishu. Situationen har förbättrats något sedan de islamistiska shebaborna avsattes 2011, men den somaliska huvudstaden är fortfarande skådeplats för blodiga attacker.</w:t>
      </w:r>
    </w:p>
    <w:p>
      <w:r>
        <w:rPr>
          <w:b/>
          <w:color w:val="FF0000"/>
        </w:rPr>
        <w:t xml:space="preserve">id 24</w:t>
      </w:r>
    </w:p>
    <w:p>
      <w:r>
        <w:rPr>
          <w:b w:val="0"/>
        </w:rPr>
        <w:t xml:space="preserve">Jag har fortfarande 15 afghaner och 6 kinesiska flickor att lägga ut på trottoaren innan ikväll, lördagar är alltid galna, alla kunder kommer på en gång, ja, ni vet hur det är... Och länge leve jävla. Det kan inte vara Grelin som gör de adeliska teckningarna av en (bio)slump? Hej Paka, jag har tittat på dina små strippar varje dag under en längre tid nu och skrattat mig ihjäl. Om du vill ha våldsam metal kan du leta efter Hardcore och Extreme som Lamb Of God, Cannibal Corpse och alla de andra... Om du letar efter något mer atmosfäriskt finns det Doom- och Ambient-band. En bra översättare? Dicoooo' :P. Nå... Lycka till! Må steuben vara med dig! *PS(2): Fortsätt att arbeta med dina teckningar! De blir verkligen bättre och bättre! Jag söker för engelska... Jag använde engelska oftare än jag trodde, så... Jag skickade min uppsats^^ Om du kan översätta, vet du vad den handlar om... Även om det är gratis, skulle jag vara glad att samarbeta med dig, kära vän^^ (För "B-män", du befinner dig i Steub Cage... Om ni kunde göra lite reklam för det här tillfället^^^) Eller är det ett amatör- eller proffsmetallband? I båda fallen specificera Death, Black, Power, Sick, Industrial... (Jag tänker inte göra hela listan, förlåt...) Annars känner jag mig redan som ett fan 😀 Theo &gt; amatör eller proffs spelar ingen roll, så länge jag gillar det och bandet tillåter oss att använda deras låt för teasern. ^^ ...Zombies... ...med ett metallsoundtrack... Eller ska vi prenumerera? 😀 (nej, men allvarligt talat, du vet att du med den här typen av idéer kommer att få vänner, inklusive mig...) det är galet, jag gillar redan .... Paka, förtroendekontraktet... Huh annars, coupaing dragibus... mitt ord, du ger mig en adress där du kan hämta dem så skickar jag dig ett lager X3 snif... synd att jag bara är tvåspråkig, och inte seriös när det gäller döden... Hur som helst, lycka till, bra skit, toussa toussa (ta sirap) *sort* Jag ska stoppa kostnaderna? ok ok ok pataper Varför väljer du inte GrÃ¼t Circus ? (Eller Guerilla Poubelle ?) 😀 oulala! la classe: " Maxime Marin - All rights reserved " ^^ men, är du säker på att det är zombies? Det kanske bara är människor med vita ögon och blod på händerna... Jag vet inte varför, men jag tycker att människor med bandagerade händer är för snygga *hämta en stor slaktarkniv för att skära upp din hand* Jag är den populäraste och huvudpersonen i mangavärlden \nOm du är intresserad kan jag översätta till engelska din teaser som vill roxa ponnyn 🙂 *bave* *____* något där zombier ruttnar till ett metallsoundtrack.. *slobber* ja det är det *_* Metalband som kan fixas 😀 kolla här först, man vet aldrig : http://www.myspace.com/lethalunraveling de tog bort en massa låtar men jag tror att det är för att de har sin demo till salu nu o_Ã' Men översättningen, thÃ¨me eller</w:t>
      </w:r>
    </w:p>
    <w:p>
      <w:r>
        <w:rPr>
          <w:b/>
          <w:color w:val="FF0000"/>
        </w:rPr>
        <w:t xml:space="preserve">id 25</w:t>
      </w:r>
    </w:p>
    <w:p>
      <w:r>
        <w:rPr>
          <w:b w:val="0"/>
        </w:rPr>
        <w:t xml:space="preserve">Quebec: Quebecs fackförening för offentliganställda stöder Marois-regeringens förslag till stadga för Quebecs värderingar 11 september 2013. - Fackförbundet för offentliga tjänster i Quebec, som har mer än 42 000 medlemmar i Quebecs offentliga och halvoffentliga institutioner, stöder den stadga om Quebecs värderingar som minister Bernard Drainville presenterade igår. Enligt Lucie Martineau, ordförande för SFPQ, återspeglar Marois-regeringens förslag "en önskan som SFPQ:s medlemmar vid flera tillfällen uttryckt om att Quebec ska anta en stadga om statens sekulära natur". Genom att hålla flera samråd och diskussionsforum om den plats som religionen bör ta inom offentliga och halvoffentliga institutioner under de senaste sex åren har Lucie Martineau förklarat för de olika medierna i Quebec att det verkligen finns en ohälsa bland tjänstemännen när det gäller rimliga anpassningar och att detta orsakar flera problem. SFPQ kräver dessutom att det krucifix i nationalförsamlingen som installerades under Duplessis-regeringen tas bort. - Lucie Martineau, ordförande för SFPQ Källor[redigera ] - ((sv)) - Jean-Luc Lavallée, "Les fonctionnaires appuient Drainville sauf que . TVA Nouvelles, 11 september 2013. - ((fr)) - Radio-Canada, "SFPQ stöder Marois regeringens charteförslag". Société Radio-Canada, 11 september 2013.</w:t>
      </w:r>
    </w:p>
    <w:p>
      <w:r>
        <w:rPr>
          <w:b/>
          <w:color w:val="FF0000"/>
        </w:rPr>
        <w:t xml:space="preserve">id 26</w:t>
      </w:r>
    </w:p>
    <w:p>
      <w:r>
        <w:rPr>
          <w:b w:val="0"/>
        </w:rPr>
        <w:t xml:space="preserve">Som professionella renoverare erbjuder vi en kvalitetstjänst för att renovera ditt hus, din lägenhet, ditt kontor, din butik, ditt hotell eller din läkarmottagning. Vi erbjuder också en tjänst för att få kommersiella lokaler och bostäder att uppfylla standarden. Vi tar också hand om renoveringen efter en katastrof direkt med ditt försäkringsbolag. För att genomföra ditt projekt erbjuder vi dig en mängd olika yrken, bland annat arkitekter, inredningsarkitekter, badrums- och köksmontörer, gipsare, kakelmakare, målare, dekoratörer, snickare och golvspecialister. Oavsett dina behov tar vi hand om ditt renoveringsprojekt från A till Z för att förverkliga dina idéer och projekt. Vi erbjuder också en diagnostisk tjänst före köpet. En ingenjör kommer och kontrollerar den fastighet som du ska köpa. En kontroll av de strukturella delarna, men också av el, VVS, värme och tak. Vi tillhandahåller också uppskattningar för att komplettera din bankfil. I alla fall är vi här för att göra ditt projekt till en framgång. Vi bjuder in dig att ta del av våra åtaganden genom vår kvalitetsstadga. "Vad mer kan man önska sig än att få sitt projekt slutfört i tid och inom budget och att få ett kvalitetsarbete? Vårt projekt var tungt och komplext (fullständig renovering av vårt hus), men luxrenovation.com kunde hitta alla lösningar och genomföra dem. Jag vill tacka dem för kvaliteten på deras arbete. Ett seriöst företag som äntligen ger oss en bra bild av renovering. Tack vare dig." "Deadlines och budget respekterades, kvalitetsarbete, vad mer kan man begära? "Min fru och jag tvekar inte att rekommendera luxrenovation.com. Vi har fått tre olika arbeten utförda hittills och är mycket nöjda med det sätt på vilket de alla utfördes, tillsammans med resultaten och kostnaderna. Ett ord sammanfattar vår anledning att fortsätta använda och rekommendera dem: förtroende. Om det uppstår problem under arbetet lämnas du inte i sticket. Arbetet är klart först när du är nöjd. "Min fru och jag tvekar inte att rekommendera luxrenovation.com. "Vi har verkligen uppskattat det arbete som luxrenovation.com gjorde för oss. De var mycket effektiva, vänliga, förstående och gjorde ett mycket bra jobb! Jag kommer definitivt att rekommendera det här företaget till vänner och arbetskamrater." "Vi har verkligen uppskattat det arbete som luxrenovation.com gjorde för oss. De var mycket effektiva, vänliga, förstående och gjorde ett mycket bra jobb! Jag kommer definitivt att rekommendera det här företaget till vänner och arbetskamrater." "Jag tackar er verkligen för den snabbhet med vilken ni svarar på våra förfrågningar, det är sällsynt nog att understryka (jag har redan rekommenderat mina svärföräldrar att kontakta er!)." "Jag tackar er verkligen för den snabbhet med vilken ni svarar på våra förfrågningar, det är sällsynt nog för att understryka det (jag har redan rekommenderat mina svärföräldrar att ringa er!) "</w:t>
      </w:r>
    </w:p>
    <w:p>
      <w:r>
        <w:rPr>
          <w:b/>
          <w:color w:val="FF0000"/>
        </w:rPr>
        <w:t xml:space="preserve">id 27</w:t>
      </w:r>
    </w:p>
    <w:p>
      <w:r>
        <w:rPr>
          <w:b w:val="0"/>
        </w:rPr>
        <w:t xml:space="preserve">Vitour Jérômes verksamhet är etablerad i Combrée (49520) (Maine-et-Loire (49)). Vitour Jérôme hjälper alla som behöver hjälp i hemmet. Huvudsakliga expertområden: VVS Vitour Jérôme erbjuder regelbunden eller tillfällig hemhjälp på ett professionellt och anpassat sätt inom olika områden, till exempel: "VVS".</w:t>
      </w:r>
    </w:p>
    <w:p>
      <w:r>
        <w:rPr>
          <w:b/>
          <w:color w:val="FF0000"/>
        </w:rPr>
        <w:t xml:space="preserve">id 28</w:t>
      </w:r>
    </w:p>
    <w:p>
      <w:r>
        <w:rPr>
          <w:b w:val="0"/>
        </w:rPr>
        <w:t xml:space="preserve">Efter min presentation i det dedikerade ämnet drev vi lite med att få varandra att upptäcka musikband tills en meuhderator som jag inte kommer att nämna namnet kallade oss till ordningen och gav oss en pan röv värdig Chuck Norris. Förresten, tack till Scarl3t som fick mig att upptäcka Drivepilot. Jag tänker därför öppna ett ämne där du kan dela med dig av musik som du tycker särskilt mycket om eller ovanliga band som fått dig att skratta. PS: Det skulle vara bra att inte starta en debatt om smak, vi har alla vår egen och det är allt, det här ämnet är tillägnat upptäckter och delning. Jag ska börja med en ovanlig japansk marknadsföringsgrej. De är de enda som vet hur man gör detta: kawai metal. Eller hur man gör jordy och metal samtidigt XD XD Och de vågade till och med göra en teaser. Enjoy Och om inte så lägger jag till det band som har varit mest scotchy under en lång tid Maximum the hormone Ett engelskt band som splittrades för inte så länge sedan, efter två album. Jag föredrar den första, som är mycket mer rå, men den andra är också trevlig, mer inriktad på musiken. Men också : Tiken Jah, Danakil, Tricky Meets Sound Rakkas Crew, Dub incorporation, Fink, Tiesto, Buddha Bar, Daft Punk, DJ Ravin, Digitalism, Keny Arkana, 113, SALM, Louise Attaque, Irma, Orchestre national de Barbesse... Eklektisk smak? nej...</w:t>
      </w:r>
    </w:p>
    <w:p>
      <w:r>
        <w:rPr>
          <w:b/>
          <w:color w:val="FF0000"/>
        </w:rPr>
        <w:t xml:space="preserve">id 29</w:t>
      </w:r>
    </w:p>
    <w:p>
      <w:r>
        <w:rPr>
          <w:b w:val="0"/>
        </w:rPr>
        <w:t xml:space="preserve">APQAI, Association for the Promotion of Indoor Air Quality, är en ideell förening enligt den franska lagen från 1901 som bildades i november 2017 av yrkesverksamma inom bygg- och miljösektorn för att uppmärksamma problemen med dålig inomhusluftkvalitet och för att främja god praxis. APQAI består av nio kollegier och leder ett nätverk av experter som samlar vårdpersonal, byggföretag, institutioner, juridiska och försäkringsbolag, företag, industrimän, mät- och kontrollpersonal, ingenjörs- och konstruktionsavdelningar samt användare.</w:t>
      </w:r>
    </w:p>
    <w:p>
      <w:r>
        <w:rPr>
          <w:b/>
          <w:color w:val="FF0000"/>
        </w:rPr>
        <w:t xml:space="preserve">id 30</w:t>
      </w:r>
    </w:p>
    <w:p>
      <w:r>
        <w:rPr>
          <w:b w:val="0"/>
        </w:rPr>
        <w:t xml:space="preserve">En ny version av insticksprogrammet ( 5.5 beta 8 ) har just släppts här. Den innehåller en ny version av ActiveX-objektet som gör det möjligt att använda insticksprogrammet i Internet Explorer, och alla moduler, liksom installationsprogrammet, är nu signerade med vår digitala signatur. Prova det på så många versioner av Windows och IE som möjligt. Å andra sidan fortsätter crawlern att indexera de musikfiler den hittar på Internet, och Kooplet har lyckligtvis passerat 80 000 filer. Detta har satt de olika importfunktionerna i Harmony Assistant på prov. Vi har förbättrat dem och nästa version kommer att dra nytta av dem. Ha en trevlig helg!</w:t>
      </w:r>
    </w:p>
    <w:p>
      <w:r>
        <w:rPr>
          <w:b/>
          <w:color w:val="FF0000"/>
        </w:rPr>
        <w:t xml:space="preserve">id 31</w:t>
      </w:r>
    </w:p>
    <w:p>
      <w:r>
        <w:rPr>
          <w:b w:val="0"/>
        </w:rPr>
        <w:t xml:space="preserve">Fastigheter PORDIC - ORPI : guide för köp, försäljning och uthyrning av fastigheter i PORDIC ACCUEILACHETERVENDRELOUERFAIRE GERER Le compte ORPI vous permet de : skapa en varning för att kunna ta emot de nya fastigheter som motsvarar er sökning. skriva in er i nyhetsbrevet orpi och ta emot information som är användbar för ert fastighetsprojekt. följa era favoriter sedan orpi.com Trouvez l'agence som är bäst lämpad för er hos vousparmi av de 1250 fastighetsmäklarbyråerna ORPI</w:t>
      </w:r>
    </w:p>
    <w:p>
      <w:r>
        <w:rPr>
          <w:b/>
          <w:color w:val="FF0000"/>
        </w:rPr>
        <w:t xml:space="preserve">id 32</w:t>
      </w:r>
    </w:p>
    <w:p>
      <w:r>
        <w:rPr>
          <w:b w:val="0"/>
        </w:rPr>
        <w:t xml:space="preserve">Krämer mot urininkontinens - hjälper de verkligen? Urininkontinens är fortfarande ett tabubelagt problem, men det drabbar miljontals människor runt om i världen. Drygt 5 % av världens befolkning lider av denna typ av problem. Och inkontinens kan orsaka alla möjliga hudproblem. Lyckligtvis finns det lösningar, och bland dem finns krämer mot urininkontinens. Men vad är deras roll? Hjälper de verkligen? Och vilka är de bästa? I den här artikeln Krämer mot urininkontinens sägs vara användbara för att skydda och lugna huden i intima områden. De är i allmänhet utformade för att minska urinlukt under hela dagen och vid uppvaknandet, men även för medicinska eller förebyggande ändamål. Fukt från urin och svett kan orsaka irritation och även hudproblem i olika grad, till och med leda till liggsår. Dessa konsekvenser är desto viktigare och vanligare när man använder anatomiska skydd, t.ex. absorberande kuddar för inkontinenta personer. Användning av särskilda krämer kan vara ett effektivt sätt att förebygga dessa problem och mer allmänt de besvär som är förknippade med inkontinens. Dessa krämer mot blåssvaghet rekommenderas faktiskt som förebyggande av det epidermala och globala tillståndet i det intima området. Användningen av denna typ av produkt kan alltså vara tillräcklig för att förebygga inkontinensrelaterad irritation, obehag och sår, och till och med lindra och lindra dem om de redan finns. Enligt många källor är krämer mot urininkontinens verkligen användbara och kan bidra till att begränsa de skadliga effekterna av urininkontinens på huden. Det är dock alltid tillrådligt att rådfråga en läkare och/eller dermatolog om vilken kräm som är lämpligast. Tena Anti-Sores Protective Cream är en mycket bra kräm som är särskilt utformad för hudproblem som orsakas av blåsesvaghet, och mer specifikt av trycksår. Den skyddar mot yttre irriterande ämnen som urin och svett. Den neutraliserar också urinlukt och förebygger rodnad och irritation. Fördelen är att den är dermatologiskt formulerad utan parfym eller konserveringsmedel. Den är också genomskinlig och bildar därför en tunn genomskinlig film på målområdet. Slutligen innehåller den också zink, som är bra för huden. - Molicare skin erbjuder specialprodukter med högkvalitativa ingredienser - För att skydda huden i intimområdet mot aggressiva ämnen vid inkontinens - Anpassad till behoven hos åldrande hud och speciellt utvecklad så att inkontinensskyddets uppsugningsförmåga inte försämras - Innehåller naturlig vårdande mandelolja, Fuktgivande aminosyror - Energiförstärkande kreatin och antiinflammatoriska omättade essentiella fettsyror Hartmanns skyddande kräm innehåller naturligt närande mandelolja samt fuktgivande aminosyror, energibärande kreatin för muskelceller och antiinflammatoriska omättade essentiella fettsyror. Denna dermatologiska kräm är transparent och bildar en transparent skyddande film på huden, och dess konsistens möjliggör snabb penetration. Den är speciellt utformad för att ge näring och skydda huden hos personer som använder skydd mot blåssvaghet och återfuktar huden utan att minska absorptionen av skyddet mot blåssvaghet. - Hypoallergen och pH-neutral, skyddar huden från kroppsvätskor - Hjälper till att bevara hudbarriären, återfuktar och vitaliserar huden - Skyddar riskhuden från skador på grund av urininkontinens</w:t>
      </w:r>
    </w:p>
    <w:p>
      <w:r>
        <w:rPr>
          <w:b/>
          <w:color w:val="FF0000"/>
        </w:rPr>
        <w:t xml:space="preserve">id 33</w:t>
      </w:r>
    </w:p>
    <w:p>
      <w:r>
        <w:rPr>
          <w:b w:val="0"/>
        </w:rPr>
        <w:t xml:space="preserve">Varför ska du komma till AMOSSYS för en praktikplats? Brinner du för cybersäkerhet? Letar du efter en teknisk och utmanande praktikplats? Vill du arbeta i ett dynamiskt och växande företag av mänsklig storlek? Har du svarat ja på de tre föregående frågorna? Sök den praktikplats som intresserar dig och kom med oss! Hur ansöker man? Skicka din ansökan (CV och brev) och referensen för det erbjudande du vill söka till rh@amossys.fr Lista över praktikplatser - Utveckling av verktyg för incidenthantering - Red Team Automation - Undersökning och automatisering av säker flödesavlyssning - Analys av CLIP OS:s säkerhetsmekanismer - Analys av TrustZone-tekniken - Undersökning av HTTP/3-protokollet och dess implementering - Webb- och applikationsutveckling Beskrivning &amp;. organisation Som medlem av CERT-teamet kommer din praktik att bestå av att öka dina kunskaper om de tekniker och metoder som används inom CERT-AMOSSYS och att delta i utvecklingen av de verktyg som behövs för att utrusta teamet och för att genomföra utredningar. De ämnen som skall behandlas kan vara (icke uttömmande och icke-definitativ förteckning): - Införande av en plattform för logganalys - Verktyg för hantering och analys av tekniska metadata - Förbättring och komplettering av befintliga analysverktyg för CERT-AMOSSYS Praktikplatsen kommer att organiseras enligt följande: - Fas 1: ökad kompetens om CERT-AMOSSYS-metoder - Fas 2: utveckling av de verktyg och plattformar som krävs - Fas 3: färdigställande av CERT-AMOSSYS-analysförfaranden i enlighet med de utvecklade verktygen - Fas 4: integrering av de utvecklade verktygen i CERT-AMOSSYS interna analysplattform - pågående kvalifikationsnivå: Bac+5 inom området IT-säkerhet - Behörighetskrav: Kunskap om interna Windows-mekanismerNätverkskunskap, särskilt om vanliga protokollPythonutveckling och Microsoft Windows API:er - Önskad kompetens: Windows/Linux-systemadministration Du är motiverad och nyfiken, har god analytisk förmåga, gillar att arbeta i grupp och är självständig. Du har goda muntliga och skriftliga färdigheter och en professionell nivå i engelska. Villkor - Typ av kontrakt och varaktighet: 4 till 6 månaders praktik - Referens: STAGE-2021-1-CERT - Plats: Rennes (35) - Lön: beroende på studienivå - Förmåner: matkuponger, kulturkuponger, semester (beroende på evenemang under praktikperioden) Beskrivning och organisation AMOSSYS utvecklar en plattform för automatisk attackutförande för att utvärdera och testa olika system. Detta tema, som i den vetenskapliga litteraturen även kallas "Adversary Simulation" eller "Red Team Automation", syftar till att simulera angreppsscenarier och steg som är karakteristiska för vad en angripare kan åstadkomma i en målmiljö. Du kommer att arbeta på denna plattform och identifiera och utveckla realistiska scenarier för APT-attackerare. Praktikplatsen kommer att organiseras enligt följande: - Fas 1: forskning och analys av rapporter om APT-attacker - Fas 2: definition av attackscenarier utifrån rapporterna - Fas 3: utveckling av attacker - Fas 4: lansering av attackscenarier med hjälp av AMOSSYS Cyber Range - Nuvarande kvalifikationsnivå: Bac+5 inom datasäkerhet eller utveckling - Krävande kompetens: Programvaruutveckling (minst Python) - Önskad kompetens: Med en DevOps-profil har du ett starkt intresse för säkerhet. Du ska kunna arbeta självständigt och kunna lägga fram förslag. Du kommer att ansvara för utveckling och implementering av programvaran och har ett stort intresse för säkerhet. Du ska kunna arbeta självständigt och vara en lagspelare.</w:t>
      </w:r>
    </w:p>
    <w:p>
      <w:r>
        <w:rPr>
          <w:b/>
          <w:color w:val="FF0000"/>
        </w:rPr>
        <w:t xml:space="preserve">id 34</w:t>
      </w:r>
    </w:p>
    <w:p>
      <w:r>
        <w:rPr>
          <w:b w:val="0"/>
        </w:rPr>
        <w:t xml:space="preserve">I SAMARBETE MED HUBERT REEVES "LE BANC DU TEMPS QUI PASSE" 2019 BRAN DU 19 01 JANVIER (Utdrag ur Hubert Reeves mycket "rekommenderade" bok: Le Banc du temps qui Passe. Seuil éditeur. I inledningen: Citat ur boken: "Jag har sett att universums grund är tomheten, men vad är det för något i mig som ser och hör?" Philip Kapleau.... "Vi känner och upplever att vi är eviga." Spinoza (Etik) "Genom rymden förstår universum mig och uppslukar mig; genom tanken förstår jag det." Blaise Pascal "Det finns fler saker hos människor att beundra än att förakta. Albert Camus "Vi har fått det vi behöver för att ställa frågor, men vi har inte fått det vi behöver för att besvara dem. Yves Jaigu "Om Gud finns hoppas jag att han har goda skäl" tillskrivs Woody Allen "Människan påskyndar bara universums sönderfall". Levi-Strauss "Jag kan inte bara betrakta detta underbara universum, och i synnerhet inte den mänskliga naturen, och dra slutsatsen att allt detta är resultatet av brutalt våld. Jag är benägen att anse att den utgår från bestämda lagar, vars detaljer, bra eller dåliga, överlåts till det vi kallar slumpen. John Archibald Weber "Framtidens religion kommer att vara en kosmisk religion. Den kommer att överskrida idén om en inkarnerad Gud, undvika dogmer och teologi, omfatta både den naturliga och den andliga världen och baseras på en religiös känsla som föds ur upplevelsen av en meningsfull enhet mellan allt, naturligt och andligt. För min del kan jag också bekräfta detta). Vi får inte glömma att den keltiska traditionen från början uttrycker sig genom en kosmisk "religion" .... och att den aldrig har utgjort en dogm... Det finns inget "religionskrig" i den keltiska världen och ingen önskan att omvända någon... "Den vackraste känslan i världen är känslan av mystik. Han som aldrig har känt denna glädje; hans ögon är stängda/ Jag känner den starkaste känslan inför livets mysterium. Einstein: "En mus är ett sådant underverk att den skulle räcka för att slå ner myriader av otrogna." Walt Whitman (översatt av Hubert Reeves) "...Vägen har varken namn eller form. Det är det enda väsendet, den enda ursprungliga anden. Varken väsendet eller livet kan ses. De är inneslutna i himlens ljus. Man kan inte se himlens ljus, det finns i ögonen. Lu Tsou "Agera på ett sådant sätt att effekterna av ditt handlande är förenliga med att ett genuint mänskligt liv på jorden kan bestå. Hans Jonas "Det finns varelser som rättfärdigar världen, som hjälper till att leva genom sin blotta närvaro. Albert Camus "Det viktiga är att väcka liv. Det finns gott om tid att vara död!" Yasmina Reza "Om människan inte är klok nog att respektera livet, riskerar inte världen att fortsätta utan henne?" Théodore Monod "Om vi är kapabla att tänka universum är det för att universum tänker i oss. François Cheng "Empati för lidandet hos världens varelser är den ädlaste attityden. Arthur Schopenhauer "Att ge människor musik är det enda som ger mening.</w:t>
      </w:r>
    </w:p>
    <w:p>
      <w:r>
        <w:rPr>
          <w:b/>
          <w:color w:val="FF0000"/>
        </w:rPr>
        <w:t xml:space="preserve">id 35</w:t>
      </w:r>
    </w:p>
    <w:p>
      <w:r>
        <w:rPr>
          <w:b w:val="0"/>
        </w:rPr>
        <w:t xml:space="preserve">Dagens överraskning är att humor till och med finns inom HEC:s ramar! Under 2012 års examensceremoni avbröt tre studenter talet för att lansera en mycket överraskande video. Det minsta vi kan säga är att showen var en framgång. Till och med till den grad att monteringen står upp, tänk dig....</w:t>
      </w:r>
    </w:p>
    <w:p>
      <w:r>
        <w:rPr>
          <w:b/>
          <w:color w:val="FF0000"/>
        </w:rPr>
        <w:t xml:space="preserve">id 36</w:t>
      </w:r>
    </w:p>
    <w:p>
      <w:r>
        <w:rPr>
          <w:b w:val="0"/>
        </w:rPr>
        <w:t xml:space="preserve">Det är lördag och jag publicerar fortfarande min parfymrecension från fredagen. Jag är en rebell, du vet? Men det beror främst på att jag såg fram emot KAYALI-fallet. KAYALI är helt ny, skapad av systrarna Kattan (Mona och Huda ... som i Huda Beauty, ni fattar; och inte som i "Décalé" ... evig respekt till dem som förstår), och den skakar om parfymvärlden. Det betyder att de två systrarna inte nöjer sig med att bryta mot den gängse formen med sina sminkprodukter, utan har också bestämt sig för att attackera parfymerivärlden. Mona åkte till Grasse (eftersom Frankrike fortfarande är "the place to be" för att lära sig allt om dofter), och sedan slog sig Kattan-teamet ihop med det berömda huset Firmenich för att göra dessa fyra nyutgivna opus. Flaskorna följer nischparfymernas koder, dvs. en och samma flaska, "enkel - basic", där endast namnet och/eller färgen varierar. Logotypen är ren och locket är diamantformat; nyktert ja, men fortfarande med "Huda Beauty"-känslan 😉 När det gäller KAYALI-konceptet ("min fantasi" på arabiska) är dessa eau de parfums starkt inspirerade av Mellanösterns universum. De produceras i Frankrike och kan också "överlagras" för att ge dig möjlighet att skapa din egen parfym, som är sann mot din personlighet. (Det kallas för skiktning och är "trippelräkning" i Scrabble). Nu räcker det, låt oss gå vidare till de fyra dofterna. - ELIXIR | 11 är en fantastisk bukett som öppnar med söta noter av rött äpple och rosenbladsessens. Den avslöjar ett blommigt hjärta av Centifolia-ros, förstärkt med upplyftande inslag av Sambac-jasmin från Indien. Den här romantiska doften får djup och sensualitet genom att träiga noter av indonesisk patchouli kombineras med sammetslena amberaromer. Den här doften är omsluten av vanilj och kännetecknas av sitt kraftfulla spår. Doftnoter: Rött äpple, absolut majros, absolut sambac jasmin, patchouli, vanilj " KAYALI - Eau de Parfum - ELIXIR | 11 --&gt; 95€ PERSO : 11, som i 11 försök för att få fram den slutliga saften. (Principen kommer att vara densamma för de tre andra parfymerna). Första Eau de Parfum KAYALI som jag luktade på och ärligt talat gillar jag den minst. Alldeles för kraftfull för min bräckliga lilla näsa. Doftnoteringen av "rött äpple" var mycket lovande på pappret, men i slutändan vann vanilj och patchouli. Och för dem som gillar den här typen av doft håller den hela dagen utan problem. Fans av starka blom- och fruktdofter kommer att bli nöjda med ELIXIR | 11! En gratis Sephora-box (20 miniprodukter) vid köp av denna parfym med koden MERRYXMAS18 . - CITRUS | 08 skakar om de olfaktoriska förväntningarna med en unik och modern doft. Sprudlande, syrliga noter av italiensk bergamott och rosa grapefrukt blandas med rabarber, svarta vinbär och rosa peppar. Hjärtnoterna blommar med blommiga ackord av Centifolia-ros och bulgarisk Damascene-ros. En magnetisk doft som avslutas med förtrollande ackord av mysk, tonka och ekmossa. Doftnoter: Bergamott, rosa grapefrukt, mysk, Centifolia Rose, ekmossa " KAYALI - Eau de Parfum -</w:t>
      </w:r>
    </w:p>
    <w:p>
      <w:r>
        <w:rPr>
          <w:b/>
          <w:color w:val="FF0000"/>
        </w:rPr>
        <w:t xml:space="preserve">id 37</w:t>
      </w:r>
    </w:p>
    <w:p>
      <w:r>
        <w:rPr>
          <w:b w:val="0"/>
        </w:rPr>
        <w:t xml:space="preserve">Opcalia ligger i framkant när det gäller den framtida generationens kontrakt med Prodiat-kontraktet Ett professionaliseringsavtal som omfattar skräddarsytt stöd och handledarutbildning och som särskilt riktar sig till mycket små företag (VSE) och små och medelstora företag. Detta är vad Opcalia, Frankrikes näst största leverantör av fortbildning, erbjuder genom sitt professionaliseringsavtal Prodiat, som utvecklats sedan 2007. Avtalet infördes först på försök i regionen Nord-Pas-de-Calais. Den har sedan utvidgats till att omfatta hela Opcalia-nätverket. Syftet är att hjälpa de minsta företagen, som ofta inte har tillräckliga personalresurser, att definiera sina kompetensbehov (uppbyggnad av referenssystem för kompetens), att utbilda de handledare som kommer att följa upp dem som omfattas av professionaliseringsavtalen och att hjälpa dem att utvärdera systemet. I Prodiat-avtalet föreskrivs också att alla administrativa formaliteter skall skötas. Detta är en viktig punkt för företag som inte har resurser eller tid att ägna sig åt detta område. Systemet bygger på inrättandet av en "strukturerad extern utbildningstjänst" genom en organisation för arkitektutbildning, en "OF-arkitekt". Den externa konsulten hjälper företaget att stödja mottagarna av avtalen, att definiera den förväntade omfattningen av kompetensen och att fastställa sina prioriteringar", förklarade Olivier Marty, direktör för Opcalia Nord-Pas-de-Calais, vid presentationen av detta avtal för pressen den 7 juni 2012. Stora företag har interna tjänster för detta, vi har uppfunnit den strukturerade externa utbildningstjänsten!" 1 000 kontrakt undertecknades redan 2011 och 600 nya har redan registrerats under de första fyra månaderna 2012. Opcalias mål är att nå 4 500 Prodiatkontrakt senast 2013. Endast 5 % avknoppningar Hittills har 860 företag fått stöd på detta sätt. Den första feedbacken visar att det finns många fördelar jämfört med ett professionaliseringsavtal: brytningsfrekvensen är 5 % jämfört med 10 % för traditionella avtal. De resulterar i fyra gånger så många permanenta kontrakt (56 % jämfört med 14 % för traditionella kontrakt). De möjliggör även en bättre integrering av äldre människor. Prodiatkontrakten gynnar 11 % av de över 45-åriga, jämfört med 3 % för traditionella kontrakt. Det är möjligt, det fungerar", säger Yves Hinnekint, Opcalias generaldirektör. När vi satsar på pedagogik och stöd kan vi se framsteg. När det gäller verksamheten gör systemet det möjligt att avsevärt minska antalet utbildningstimmar: i genomsnitt 320 utbildningstimmar jämfört med 646 timmar för ett traditionellt professionaliseringsavtal. Denna skillnad i utbildningstid kan förklaras av en bättre inriktning av utbildningarna och en exakt definition av de nödvändiga färdigheterna. Prodiat är mer målinriktat, precis som fortbildning, och därför mer effektivt", säger Olivier Marty. Den lägre kostnaden för avtalet är inte försumbar: 5 800 euro för Prodiat för högst 500 utbildningstimmar, jämfört med 6 300 euro för ett klassiskt professionaliseringsavtal. Dessa fördelar har fått Opcalias chefer att annonsera om sitt avtal. Det kan passa perfekt in i det generationsavtal som regeringen vill införa", säger Yves Hinnekint. Vi är redan i startgroparna för att lägga fram förslag.</w:t>
      </w:r>
    </w:p>
    <w:p>
      <w:r>
        <w:rPr>
          <w:b/>
          <w:color w:val="FF0000"/>
        </w:rPr>
        <w:t xml:space="preserve">id 38</w:t>
      </w:r>
    </w:p>
    <w:p>
      <w:r>
        <w:rPr>
          <w:b w:val="0"/>
        </w:rPr>
        <w:t xml:space="preserve">ComExpertise brinner för att utforma dina affärsapplikationer och driftsverktyg, från teknisk granskning och specifikationer till design och implementering, och ger dig ett verkligt mervärde och optimal kvalitet för att öka din produktivitet och försäljning. Hur många timmar kan du och ditt team spara varje månad? Optimera, förenkla och automatisera dina affärsprocesser och andra repetitiva arbetsuppgifter, öka kvaliteten och kontrollen och låt dina team uttrycka sig i mer kvalificerat/motiverande arbete. Kontakta oss och låt oss prata om det! Behöver du en projektledare för att hantera din webbutveckling och de olika tjänsteleverantörerna från A till Z? Vi hjälper dig att utforma och genomföra dina webbprojekt genom att fungera som mellanhand mellan dina interna team och dina olika tjänsteleverantörer. Sedan 2006 har ComExpertise stöttat dig i dina projekt för utveckling av affärsapplikationer med starka tekniska begränsningar genom fullständiga webblösningar som är helt förenliga med dina behov. Vi brinner för ny teknik och vår verksamhet utvecklas ständigt, vilket är anledningen till att vår dagliga tekniska bevakning gör att vi kan ge konkreta och proportionella svar till alla våra kunder, både små företag och stora konton. Ditt företag förändras ständigt... Hur kan du utveckla affärsapplikationer som respekterar det förflutna, undviker de kostnader som är förknippade med byte och anpassar sig till nutiden utan att äventyra framtiden? Kontakta oss och låt oss prata &gt; Måndag till fredag: 9H00 - 19H00 Telefon: 02 52 41 1000 Support / Ticket: support.comexpertise.com ComExpertise SARL 10 rue de Penthievre 75008 Paris</w:t>
      </w:r>
    </w:p>
    <w:p>
      <w:r>
        <w:rPr>
          <w:b/>
          <w:color w:val="FF0000"/>
        </w:rPr>
        <w:t xml:space="preserve">id 39</w:t>
      </w:r>
    </w:p>
    <w:p>
      <w:r>
        <w:rPr>
          <w:b w:val="0"/>
        </w:rPr>
        <w:t xml:space="preserve">- 2 augusti 2020 - 3 augusti 2020 Tillväxten och puberteten varierar mycket från en flicka till en annan, allt händer inte i en bestämd ordning... så ha tålamod...;) - 2 augusti 2020</w:t>
      </w:r>
    </w:p>
    <w:p>
      <w:r>
        <w:rPr>
          <w:b/>
          <w:color w:val="FF0000"/>
        </w:rPr>
        <w:t xml:space="preserve">id 40</w:t>
      </w:r>
    </w:p>
    <w:p>
      <w:r>
        <w:rPr>
          <w:b w:val="0"/>
        </w:rPr>
        <w:t xml:space="preserve">Under kampanjperioden har man lagt bort fientligheter och uppvaktat sockerrörsodlare. Paul Bérenger svarade alltså på sin tidigare vice ledare för att tala om de små sockerrörsodlarnas svåra situation. Navin Ramgoolam var också där. Pravind Jugnauth svarade inte på inbjudan, vilket inte gladde rörelsens ledare... "To pé dir pann pran permision ek twa pou met to nom lor linvitasion. Tonn pran permision ek nou pou vin premyé minis twa?" frågade Kailash Ramdharry, en medlem av rörelsen, kortfattat. Den senare återkom också till det skäl som premiärministern angav för sin frånvaro: att hans namn hade stavats fel på inbjudningskortet. Pradeep Jeeha, talesman för plantörerna, påminde också om detta problem och tackade samtidigt de två tidigare premiärministrarna som var närvarande i publiken. Den senare sympatiserade med jordbrukarna. Bland publiken fanns Patrick Assirvaden, Suren Dayal, Ritesh Ramful, Arvin Boolell, Yan Hookoomsing, Pratibha Bholah, Osman Mahomed, Jean Claude Barbier, Nuvin Unnoop, Malini Sewocksingh, Sheila Bunwaree, Madan Dulloo, Mookeshwar Choonee och planterare...</w:t>
      </w:r>
    </w:p>
    <w:p>
      <w:r>
        <w:rPr>
          <w:b/>
          <w:color w:val="FF0000"/>
        </w:rPr>
        <w:t xml:space="preserve">id 41</w:t>
      </w:r>
    </w:p>
    <w:p>
      <w:r>
        <w:rPr>
          <w:b w:val="0"/>
        </w:rPr>
        <w:t xml:space="preserve">Hela Nissans sortiment Försäljning av nya och begagnade bilar, butik för reservdelar och tillbehör, reparationer och karosserier av alla märken, Nissan Rapid'Service Försäljningstjänst: måndag till fredag: 8.00-12.00 / 14.00-19.00 / lördag: 9.00-12.00 / 14.00-18.00 Butik för reservdelar och tillbehör: måndag morgon till lördag lunchtid: 8.15-12.00 / 14.00-18.00 (utom fredag 16.30) Reparationer och karosserier av alla märken: måndag till fredag: 8.00-12.00 / 14.00-17.30 / (utom fredag 17.15) Nissan Rapid'Service (utan tidsbeställning) : Måndag till fredag: 7.30-18.30 / lördag: 8-12 Nissan Lorraine Auto</w:t>
      </w:r>
    </w:p>
    <w:p>
      <w:r>
        <w:rPr>
          <w:b/>
          <w:color w:val="FF0000"/>
        </w:rPr>
        <w:t xml:space="preserve">id 42</w:t>
      </w:r>
    </w:p>
    <w:p>
      <w:r>
        <w:rPr>
          <w:b w:val="0"/>
        </w:rPr>
        <w:t xml:space="preserve">Jag är född för 36 år sedan i Landes-regionen i Frankrike och bor och arbetar mellan Paris och sydvästra Frankrike. Jag arbetade först som ljudtekniker inom scenkonsten och den audiovisuella sektorn i tio år, i Toulouse, sedan i Montreal och slutligen i Paris där jag bosatte mig 2009. År 2012, som en förändring av inriktningen, gick jag en kurs i fotojournalistik på EMI-CFD. Jag kommer direkt från ett landsbygdsområde och är fäst vid dess traditioner, de band som förenar invånarna och det rika kulturarvet (särskilt det kulinariska). Men jag gillar också att komma bort från den, att upptäcka andra kulturer och områden. Mina favoritämnen är ungdomstiden, musik och hälsa, men jag gillar att arbeta med uppdrag som inte har något med mina favoritämnen att göra. Mina färdigheter inom ljudteknik och fotografi gör att jag är bekväm med multimedieformat, t.ex. ljudbildspel. Mina arkiv distribueras av Agence R.E.A.</w:t>
      </w:r>
    </w:p>
    <w:p>
      <w:r>
        <w:rPr>
          <w:b/>
          <w:color w:val="FF0000"/>
        </w:rPr>
        <w:t xml:space="preserve">id 43</w:t>
      </w:r>
    </w:p>
    <w:p>
      <w:r>
        <w:rPr>
          <w:b w:val="0"/>
        </w:rPr>
        <w:t xml:space="preserve">Kommersiella länkar Definition av lågprisflygbolag ? Begreppet låg kostnad uppfanns i USA på 1970-talet. Den infördes inte i Europa förrän 20 år senare. Lågprisflygbolag kännetecknas av kraftigt reducerade priser - upp till 60 procent billigare - jämfört med andra typer av flygningar, nämligen inrikesflyg, charterflyg och reguljärflyg. Med andra ord är biljetter som säljs av lågprisflygbolag mycket billigare. För att göra vinst måste lågprisflygbolagen begränsa sina tjänster. De flyger endast till strategiska platser, endast direktflyg och erbjuder inga anslutningar. För att minimera kostnaderna, inklusive underhålls- och driftskostnader, använder företaget endast en typ av flygplan. Antalet flygpersonal är också reducerat till ett minimum. Besättningen kommer att ha ett antal uppgifter, bland annat att i många fall städa flygplanet vid mellanlandningar. Det är viktigt att känna till några saker innan du väljer lågprisflyg. Måltider och andra tjänster är inte gratis. Om du är van vid att äta mat på resan är det bäst att förbereda dina egna snacks. Det är bäst att köpa biljetter så tidigt som möjligt, eftersom priset kan bli högre ju fler som reser. Det är mycket lättare att köpa biljetter eftersom de finns tillgängliga på Internet. En annan fördel med lågprisflyg är deras snabbhet. Flygningarna tar högst 25 minuter, särskilt flygningar med mellanlandning. Dessutom är avgångarna vanligtvis från sekundära flygplatser. Detta gör att mellanlandningen blir snabbare.</w:t>
      </w:r>
    </w:p>
    <w:p>
      <w:r>
        <w:rPr>
          <w:b/>
          <w:color w:val="FF0000"/>
        </w:rPr>
        <w:t xml:space="preserve">id 44</w:t>
      </w:r>
    </w:p>
    <w:p>
      <w:r>
        <w:rPr>
          <w:b w:val="0"/>
        </w:rPr>
        <w:t xml:space="preserve">Och gå snabbt hem till ditt hus: Din mor kallar på dig! Och gå snabbt hem till ditt hus: din mor väntar på dig. Hon har sönder sitt paraply: Synd för henne! Hon bröt sitt paraply: Synd för honom! Hon tappade sin diabolo på spinneriets gård, Hon tappade sin diabolo på hattens gård! Refräng: Ah! brödpåse, det är här vi säljer pellets! Ah! en påse bröd, det är här vi säljer blodkorv! GÅ OCH TVÄTTA DIN MUSSLA VID PIREN! Musik: "A little drink is nice" Tvätta musslan vid piren, Tvätta musslan vid hamnen! Och gör det bästa av det faktum att ditt liv är slut, Gå och tvätta din mussla vid bommen, Gå och tvätta din mussla i hamnen! KÖP INGA FLER TÄNDSTICKOR! Köp inga fler tändstickor: Lite lättare är mycket trevligare! Flamman, det är en annons: Ett litet tryck på knappen. SÄTT PÅ DIN DUMMA NYCKEL! Vi kommer att göra ett stort nummer Vi kommer att gå till klapparna... klapparna...  Jag vet inte vad jag ska göra åt det. Jag vet inte vad jag ska göra åt det, jag vet inte vad jag ska göra åt det. De viskar och kritiserar alla. De är alltid ute på gatan och skämtar. St James's Port'che är en av dem och detta är historien om kaffeflickorna: De skämtar alltid, de skämtar alltid, de sitter på kajen, de sitter på kajen, kajen är platsen för flickorna på Saint Gilles-gatan: De tar alltid fram sin snusdosa, sin snusdosa Och det är historien om flickorna! ett två! Medan männen är på jobbet maler kvinnorna kaffe. Medan männen är på jobbet har kvinnorna roligt med att mala kaffe. Åh, där, där har kvinnorna en fest, Åh, där, där är det bara en massa rosses, Åh, där, där har kvinnorna en fest, Männen är hemma för att ta hand om barnen. Det är första gången, det är sista gången, aldrig mer, aldrig mer kommer hon att få det från mig! Hon tycker om sin far och sin mor, hon tycker om sin kusin och sin första kusin. Hon tycker om sin pappa och sin mamma, men hon tycker bäst om sin lillebror. Pappas musik behagar mamma. VAD ÄR FEL? Vad är det för fel? ROSALIE, DU PISSADE I DIN Säng Rosalie, du pissade i din säng! Du skäms inte, du kissar, du kissar! Rosalie, du pissade i din träck! Du är inte en horunge, en pissare eller en sängvätare! Och oh, och oh! Och oh, och oh! Och oh, och oh! Oh! Oh! Oh! Oh! Oh! Oh! Lägg arslet på isen! Sätt din röv på isen (bis) Din röv (ter) All naken! Två pennies per pop Två pennies per pop</w:t>
      </w:r>
    </w:p>
    <w:p>
      <w:r>
        <w:rPr>
          <w:b/>
          <w:color w:val="FF0000"/>
        </w:rPr>
        <w:t xml:space="preserve">id 45</w:t>
      </w:r>
    </w:p>
    <w:p>
      <w:r>
        <w:rPr>
          <w:b w:val="0"/>
        </w:rPr>
        <w:t xml:space="preserve">FN-organ säger att Brasilien bryter mot ursprungsfolkens rättigheter Internationella arbetsorganisationen (ILO), ett specialiserat organ inom FN, har kritiserat den brasilianska regeringen för att den inte respekterar ursprungsfolkens rättigheter. ILO säger att Brasilien bryter mot ILO:s konvention 169 om ursprungsbefolkningars och stamfolks rättigheter, som landet har ratificerat, genom att inte samråda med indianerna om byggandet av megadammen Belo Monte. Indianer i Brasilien har organiserat flera massiva protester mot dammen, som kommer att ödelägga deras skog. Isolerade indianer som bor i regionen kan drabbas av allvarligare konsekvenser. Sheyla Juruna, talesperson för ursprungsbefolkningen, som turnerar runt i Europa för att fördöma farorna med dammen, sade: "Dammarna kommer att få oåterkalleliga kulturella, sociala och miljömässiga konsekvenser. Vi behandlas som djur - alla våra rättigheter kränks". Den brasilianska åklagarmyndigheten och den interamerikanska kommissionen för mänskliga rättigheter har beordrat regeringen att avbryta byggandet av dammen tills indianernas rättigheter respekteras, men arbetet fortsätter. ILO har uppmanat regeringen att samråda med indianerna "innan de potentiella negativa effekterna [av dammen] blir oåterkalleliga". Survival uppmanar alla regeringar att ratificera ILO:s konvention 169, den enda bindande lagstiftningen om ursprungsfolkens rättigheter.</w:t>
      </w:r>
    </w:p>
    <w:p>
      <w:r>
        <w:rPr>
          <w:b/>
          <w:color w:val="FF0000"/>
        </w:rPr>
        <w:t xml:space="preserve">id 46</w:t>
      </w:r>
    </w:p>
    <w:p>
      <w:r>
        <w:rPr>
          <w:b w:val="0"/>
        </w:rPr>
        <w:t xml:space="preserve">Ett antal fotografier av familjen Wallon har sparats utan namn. De finns här. Om du kan identifiera någon av dem kan du skicka ett meddelande till mig genom att klicka nedan och ange numret på fotot och all ytterligare information du kan ha. Senast uppdaterad 1 februari 2020 :Genealogi Tommy-Martin : Jean Tommy-Martin och Charlotte Rivière. I den allmänna menyn hittar du brev från familjen som främst Paul Wallon och hans dotter Simone har fått. Didier Wallon har publicerat de familjebrev han har från första världskriget på Internet där du kan köpa dem : Victor Puiseux biografi av Hélène Puiseux. Ett brev från Simone Wallon som berättar om befrielsen av Paris och hennes första resa till Les Petites-Dalles efter tyskarnas avfärd. Många gruppbilder av familjen har lagts till. Byggnader av arkitekten Paul Wallon. Ingres violiner: Nadines lapptäcke och Pierres bokbindning.</w:t>
      </w:r>
    </w:p>
    <w:p>
      <w:r>
        <w:rPr>
          <w:b/>
          <w:color w:val="FF0000"/>
        </w:rPr>
        <w:t xml:space="preserve">id 47</w:t>
      </w:r>
    </w:p>
    <w:p>
      <w:r>
        <w:rPr>
          <w:b w:val="0"/>
        </w:rPr>
        <w:t xml:space="preserve">Tariq Ramadan betonar under en konferens den livsmedelshygien som bör vara vår, särskilt under Ramadan... Förstå att denna heliga månad är en andlighetens månad och inte en festmånad! Under ramadan är livsmedelskonsumtionen högre än under andra månader. Läs mer</w:t>
      </w:r>
    </w:p>
    <w:p>
      <w:r>
        <w:rPr>
          <w:b/>
          <w:color w:val="FF0000"/>
        </w:rPr>
        <w:t xml:space="preserve">id 48</w:t>
      </w:r>
    </w:p>
    <w:p>
      <w:r>
        <w:rPr>
          <w:b w:val="0"/>
        </w:rPr>
        <w:t xml:space="preserve">Jag lägger tillbaka citatet från 2013: "När det gäller recept har Afrika tusentals recept, men de är spridda över olika länder och genom tiderna. Tyvärr går mycket av den förlorad i och med att några av dem som innehade denna värdefulla kunskap försvinner, antingen på grund av bristande kommunikation, avundsjuka, dominans eller okunnighet om vikten av att dela med sig av den. -Tänk dig att en enkel formel i Västafrika skulle kunna ändra ett fosters felställning i livmodern utan operation. -Tänk dig att man kan förflytta sig från ett land till ett annat på en sekund genom att framkalla en enkel mystisk formel (en förflyttning som skulle ha krävt månader av resor). -Föreställ dig att du kan gå in i en flod full av krokodiler eller en skog full av vilda djur utan att vara orolig. -Föreställ dig att man med en enkel formel eller ett mystiskt bad kan befria en sjuk person eller en galning......etc, exemplen är oändliga och var och en av oss afrikaner vet något om detta. Vi får dock inte upprepa samma misstag som våra äldre, det är ingen idé att svartsjukt skydda något som kan hjälpa vår granne att lindra, befria eller bota honom. Låt oss odla andan att dela med oss, att hjälpa varandra och att ha medkänsla i uppriktighet. I detta sammanhang vill jag tacka Massasouleymane som var den första som bjöd in er att dela med er och som gav ett vackert exempel på delning och enkelhet. Tack till alla som, från nära och fjärran, har haft denna anda av delning, utbyte och ömsesidigt stöd. OBS: Nykomlingar bör vara försiktiga eftersom det finns många skurkar som påstår sig vara mästare och som inte har något med bloggen att göra. De finns där för att utnyttja människors svaghet och erbjuder dem alla slags botemedel, falska zikres eller till och med ofullständiga zikres och böner. Andra bedragare har gått så långt att de har skapat bloggar eller Facebook-sidor och kopierat bloggens recept för att lura, som till exempel Facebook-kontot "Secrets of Africa" av en viss Amadou Diop. Tack för att ni är försiktiga, rapporterar och delar information om dessa piratbloggar eller Facebook-konton. Min e-postadress är: bodediop@yahoo.fr Mamadou Hamath Diop GODA NYTT ÅR 2020 till alla er kära bröder och systrar, må hälsa, fred, andlig och materiell öppenhet vara! FATIHa MED 12 MIM: Vi kan skriva månaderna på franska och inte på arabiska? Om inte, mina herrar och damer, har ni andra recept att dela med er av för att öppna och skydda år 2020? Mästare BASSISROU CAMARA har på sin blogg sagt att det är ett magiskt år med palindromnummer. Tack Salam, snälla mästare, någon kan förklara denna typ av träd för mig :fargamou (فرغمو) Salam till alla medlemmar av bloggen Jag önskar er mycket lycka, hälsa, välstånd, framgång.... .någon mycket generös att fylla mig denna ruta med detta PM: 7802 - Här är dess fyllnadsschema: A) [2] [6] [4] [8] [tom] [5] [1] [7] [3]. [PM :7802] Tack för tillgängligheten...... mästare abiades, god kväll du äter kopp av accort, men inte alla koppar, den som man försvarar sin fru med är inte vilken kopp som helst, därför blev du varnad från ha! (skrattar) Salam till hela familjen och tack igen för allt, snälla kan du upplysa mig om denna dröm jag var i vårt gamla hus en nyfödd bebis gråter de ger honom till mig jag ger honom att suga mitt högra bröst det finns en massa hår på hans huvud en ung man som säger till mig att han vill äta couscous gröt och han vill ha pengar jag säger till honom</w:t>
      </w:r>
    </w:p>
    <w:p>
      <w:r>
        <w:rPr>
          <w:b/>
          <w:color w:val="FF0000"/>
        </w:rPr>
        <w:t xml:space="preserve">id 49</w:t>
      </w:r>
    </w:p>
    <w:p>
      <w:r>
        <w:rPr>
          <w:b w:val="0"/>
        </w:rPr>
        <w:t xml:space="preserve">International Council on Monuments and Sites (ICOMOS), en icke-statlig organisation, är ett rådgivande organ till världsarvskonventionen. Datum : 1-10 oktober 2020 Plats: International Convention Centre (ICC), i hjärtat av Sydney Deltagare: 1 500 yrkesverksamma från hela världen förväntas delta, som representerar områdena ... Internationell workshop: Shaping the Future of Heritage Sites in the Balkans Syfte: Tre och en halv dagars workshop om hållbar förvaltning av kulturarvsplatser på Balkan, baserad på fallstudier och utbyte av erfarenheter. Datum : Måndag 18 till torsdag 21 maj 2020. Workshopen avslutas officiellt på torsdag 21 i Tirana i närvaro av institutionerna och de berörda parterna. Inom ramen för den tredje cykeln av periodiska rapporter om genomförandet av världsarvskonventionen i Afrika kommer en utbildningsworkshop för engelskspråkiga förvaltare av världsarvsplatser att hållas den 19-21 februari 2020 i Nairobi, Kenya. Mer än 100 deltagare, inklusive cirka 80 förvaltare av världsarvsplatser från den afrikanska regionen, kommer att delta i workshopen. Det internationella expertmötet "Heritage in Urban Contexts: Impacts of Development Projects on World Heritage Properties in Cities" pågår vid Kyushu University, Fukuoka, Japan. Mötet sponsras gemensamt av Japans kulturbyrå och Kyushu-universitetet i samarbete med Japans världsarvscentrum. Den regionala konferensen "Heritage, World Heritage and the Future: Reflections on Scale, Conservation and Dialogue" kommer att hållas på ANAMED, Koç University (Istanbul, Turkiet) den 5-6 december 2019. Denna regionala konferens, som anordnas av Unesco, kommer att lyfta fram Turkiets arkeologiska arv, som är rikt på årtusenden av historia (med Hattousa: ... Mötet kommer att fokusera på temat "Hållbarhet och förvaltning av världsarvet". En vetenskaplig kommitté bestående av representanter från Spanien (gruppen av spanska världsarvsstäder, ministeriet för kultur och idrott, Alliance of Cultural Landscapes), Frankrike (Association des Biens Français du Patrimoine Mondial), Tyskland (UNESCO-Welterbestätten Deutschland) och Tyskland (UNESCO-Welterbestätten Deutschland) samt ... Den 25-29 november 2019 anordnar World Heritage Marine Programme en workshop i Komodos nationalpark (Indonesien) för att stödja förvaltningen av den marina delen av detta världsarv. Även om nationalparken främst är känd för Komodovaranen är den också hemvist för en imponerande mängd koraller, fiskar, sjöfåglar, sköldpaddor... Världsarvskommittén har betonat den avgörande betydelsen av att involvera ursprungsbefolkningar, lokalsamhällen och invånare i bevarandet och förvaltningen av världsarvsobjekt, liksom andra kulturarv i allmänhet, som ett av världsarvskommitténs fem strategiska mål. Inom denna ram har byrån för ... [Världsarv - skydd, tolkning, användning" Ett möte för förvaltare av världsarv av religiöst intresse hölls i Kalwaria Zebrzydowska i Polen den 25-27 november 2019 för att diskutera "Världsarv - skydd, tolkning, användning". Möte för förvaltare av världsarvsplatser "Världsarvet - skydd, tolkning och användning" ... Kursen "Människor, natur och kultur" syftar till att bidra till ett paradigmskifte från rent skydd av kulturarvet till vård av både samhället som helhet och kulturarvet (natur- och kulturarv). Syftet är att öka förståelsen hos dem som är involverade i förvaltningen av områden för den viktiga mänskliga komponenten (individer och samhällen) i ... 14-18 november 2019, Isle of Vilm, TysklandDenna workshop med internationella experter kommer att utveckla en skräddarsydd handlingsplan och tidtabell för att se till att världsarvet kan bidra till att forma den globala ramen för biologisk mångfald efter 2020. Resultaten kommer att användas som underlag för Unescos världsarvskonvention och konventionen om biologisk mångfald. I linje med den ambitiösa strategin</w:t>
      </w:r>
    </w:p>
    <w:p>
      <w:r>
        <w:rPr>
          <w:b/>
          <w:color w:val="FF0000"/>
        </w:rPr>
        <w:t xml:space="preserve">id 50</w:t>
      </w:r>
    </w:p>
    <w:p>
      <w:r>
        <w:rPr>
          <w:b w:val="0"/>
        </w:rPr>
        <w:t xml:space="preserve">PSG: Nenê-Ibrahimovic bråk på träning PSG väntar fortfarande på sin första seger i officiell tävling, men i omklädningsrummet upplever huvudstadsklubben en minikris av ego i sitt omklädningsrum. Det var ett fall av bråk mellan Nene och Zlatan Ibrahimovic i onsdags under ett rutinmässigt träningspass. Den svenska spelaren, som kämpade med brasilianaren om bollen, uppskattade inte den sistnämndes tackling. Det var första gången som en spelare blev tacklad av en brasilianare och han svarade med att slå honom, rapporterar Le Parisien på torsdagen. De två spelarna fick skiljas åt av lagkamrater. Spänningen är påtaglig i den parisiska truppen. Det är bra att laget just har ändrats för att ge tid för resultat. Sporten behöver bara bra spelare för att vara ett bra lag, men det måste finnas en konsekvens i laget! 11 superstarka spelare men många dåliga spelare när du har 50-60% av laget som är mycket bra och resten som är genomsnittliga (titta på déchamps, han var inte den mest tekniska spelaren men han kämpade med sina vapen (sin fysik) En kamp? Fler brottslingar! Låt oss skicka tillbaka dem till sitt land, som jambon31 skulle säga! Det är slöseri, slöseri, slöseri ... med denna vackra värld, man vill älska den, men när man ser dem spela ... Vilken katastrof! Jag trodde att PSG var Marseille! De kommer att få oss att skratta den här säsongen, parisarna! De är bättre där än på planen, fortsätt, jag älskar det ..................mdr Vilket slöseri med alla dessa förlorade pengar... Det finns sport i PSG, men de kämpar! "Åh vazy, du får 3 miljoner mer än jag"</w:t>
      </w:r>
    </w:p>
    <w:p>
      <w:r>
        <w:rPr>
          <w:b/>
          <w:color w:val="FF0000"/>
        </w:rPr>
        <w:t xml:space="preserve">id 51</w:t>
      </w:r>
    </w:p>
    <w:p>
      <w:r>
        <w:rPr>
          <w:b w:val="0"/>
        </w:rPr>
        <w:t xml:space="preserve">06 84 52 19 7606 07 36 00 9006 89 53 65 2406 84 52 19 76 HÖSTEN: Dålig helg, bra måndag... enligt väderprognosen.      Det krävs inte mycket för att få ett e-postmeddelande på sändlistan: "För pensionärer, heltidsarbetande sysslomaner, semesterfirare eller semesterfirare är ett nytt evenemang på väg. Mer information Juli och augusti kan göra gemensam sak denna söndag, och någon annanstans än i trafikstockningar inte särskilt smart!       Så låt oss dra nytta av en välkommen temperatursänkning i samband med att några skurar faller... Mer information BUT WHERE IS OURTIGA? but where is Ourtiga? I helgen, när det nästan somriga vädret under de senaste veckorna kunde ha varit ett tecken på skidsäsongens död, drog vi våra skinn i Luchonnais i Pichadères-sektorn. Den... Mer information CANTAL'MORAL * På frågan om det fortfarande finns snö i Cantalien-massivet är svaret ja! Svaret är ja! Lördagen den 16 mars kittlade frågan oss och vi åkte dit för att se det med egna ögon. Efter sommarens långa milda väder åkte vi till... Mer information Aj! dagen började illa, kaffekannan rann över och senare blev tillfartsvägen till Lurges ladugårdar oframkomlig, åtminstone med våra bilar, på grund av en lång isfläck som låg utspridd på den branta vägen i början av... Mer information</w:t>
      </w:r>
    </w:p>
    <w:p>
      <w:r>
        <w:rPr>
          <w:b/>
          <w:color w:val="FF0000"/>
        </w:rPr>
        <w:t xml:space="preserve">id 52</w:t>
      </w:r>
    </w:p>
    <w:p>
      <w:r>
        <w:rPr>
          <w:b w:val="0"/>
        </w:rPr>
        <w:t xml:space="preserve">Vår gård har varit i familjens ägo i över hundra år. Genom generationerna har metoder och råd förts vidare från far till son, med hjälp av ny kunskap. Idag, liksom tidigare, gör de det möjligt för oss att erbjuda en kvalitetsprodukt som uppskattas av finsmakare. Domaine ligger i kommunen Romanèche-Thorins i Beaujolais-regionen, 14 km från Mâcon och 56 km från Lyon. Tveka inte att besöka oss, det är alltid med stort nöje som vi välkomnar dig att dela vår passion. Vi är registrerade i "France Passion"-programmet och erbjuder parkeringsplatser för en eller flera nätter till husbilar som vill stanna i vår vackra region.</w:t>
      </w:r>
    </w:p>
    <w:p>
      <w:r>
        <w:rPr>
          <w:b/>
          <w:color w:val="FF0000"/>
        </w:rPr>
        <w:t xml:space="preserve">id 53</w:t>
      </w:r>
    </w:p>
    <w:p>
      <w:r>
        <w:rPr>
          <w:b w:val="0"/>
        </w:rPr>
        <w:t xml:space="preserve">Försäkringsavtalet för din bil, motorcykel, skoter osv. har sagts upp på grund av olyckor, utebliven premiebetalning, positivt alkoholtest osv. Du kan inte hitta någon annan försäkringsgivare som går med på att försäkra dig. Vad ska du göra? Om flera försäkringsbolag vägrar att täcka dig kan du vända dig till den centrala taxekontoret (CTO). Detta organ inrättades för att göra det möjligt för alla förare att teckna en obligatorisk ansvarsförsäkring för motorfordon. CST:s roll gäller dock inte andra motorfordonsförsäkringar (brand, stöld, alla olyckor osv.).</w:t>
      </w:r>
    </w:p>
    <w:p>
      <w:r>
        <w:rPr>
          <w:b/>
          <w:color w:val="FF0000"/>
        </w:rPr>
        <w:t xml:space="preserve">id 54</w:t>
      </w:r>
    </w:p>
    <w:p>
      <w:r>
        <w:rPr>
          <w:b w:val="0"/>
        </w:rPr>
        <w:t xml:space="preserve">La Bordée vill hylla den stad som den bor i för att hylla motståndskraften och den mänskliga skönheten i staden genom att presentera Foule, en enorm fotografisk väggmålning utomhus av Atwood, vår nästa konstnärsduo. Vi är stolta över att välkomna Éric LeBlanc och Jean-François Bolduc innanför (och utanför) våra väggar! Från och med oktober till maj 2021 kommer vi att visa upp oss på teaterns baksida - 2 880 kvadratmeter! - 20 gigantiska porträtt av stadsdelens invånare som hyllar dess mångfald. På kvällen kommer en videomappningsprojektion att belysa varje ansikte och avslöja deras intima frågor genom att lägga till citat från tidigare eller kommande säsongers pjäser, och på så sätt visa vilken del av teatern som dessa verkliga aktörer lever på. Fotomontage: Atwood Michel Nadeau, konstnärlig ledare för La Bordée, inser att den nuvarande situationen kräver mer än någonsin att man är kreativ. Det är absolut nödvändigt att "sätta ihop saker och ting" om vi inte kan "sätta saker och ting på scen". Teatern är rotad i sin miljö, och denna miljö behöver skönhet, ljus och mänsklig närvaro. Det är absolut nödvändigt att "sätta ihop saker och ting" för att kunna "iscensätta". Teatern är rotad i sin miljö, och denna miljö behöver skönhet, ljus och mänsklig närvaro. För Bolduc och LeBlanc från Atwood är det en symbol för motståndskraft. Även om detta projekt utformades före de händelser som vi nu upplever är det meningsfullt eftersom det finns ett behov av att föra samman människor genom konst. Vi vill skapa en större rörelse genom att bygga tillsammans. Även om detta projekt utformades före de händelser som vi känner till är det logiskt med tanke på behovet av att föra samman människor genom konst. Vi vill skapa en större rörelse eftersom vi bygger den tillsammans. För att genomföra huvuddelen av detta projekt, som kommer att genomföras i höst, lanserade La Bordée en kampanj för deltagande finansiering där alla invånare i La Cité-Limoilou, liksom alla som känner sig hemma där på deltid eller på distans, uppmanades att sponsra 10 cent för var och en av de 107 860 invånarna i stadsdelen. Den 3 juli var vi stolta och rörda över att konstatera att vårt mål hade nåtts till 102 procent. De 11 031 dollar som samlades in kommer att täcka hela kostnaden för att trycka väggmålningen och framför allt symboliskt involvera ett helt samhälle. Den totala kostnaden för projektet är över 100 000 dollar och det finns andra komponenter som ännu inte har presenterats. För att se vår video The Hive, klicka här. Efter Wartin Pantois 2019-2020 erbjuder La Bordée för andra året ett residens för bildkonst inom sina väggar. Med Atwood för åren 2020-2021 är det en möjlighet för vår teater att fortsätta dialogen mellan dramatik och andra konstnärliga uttrycksformer. Med flera storskaliga projekt i det offentliga rummet (LeBlanc) och fotografiska serier om atypiska mänskliga verkligheter (Bolduc) har duon mer än fyra års gemensamt konstnärligt arbete med många kulturinstitutioner i Quebec City. De har omringat sig med erfarna kreatörer för att komplettera sitt team runt Foule. För att se tidigare projekt som Atwood har producerat, besök atwood.studio Jocelyne Bellemare - Geneviève Bergeron - Sara Côté Vaillant - Sophie Despins - Guillaume Durand - Ludovic Fouquet - Line Gendron - Nicolas Gendron - Claudine Hébert - Claire Mainguy - François Pouliot - Dominique Richard - Benoît Vanbeselaere För mer information, skriv till oss: Marie-Josée Lépine, pressansvarig; contact@mariejoseelepine.com Rosie Belley, ansvarig för särskilda projekt på La Bordée; projekt</w:t>
      </w:r>
    </w:p>
    <w:p>
      <w:r>
        <w:rPr>
          <w:b/>
          <w:color w:val="FF0000"/>
        </w:rPr>
        <w:t xml:space="preserve">id 55</w:t>
      </w:r>
    </w:p>
    <w:p>
      <w:r>
        <w:rPr>
          <w:b w:val="0"/>
        </w:rPr>
        <w:t xml:space="preserve">Byte från bash till zsh Jag funderar på att byta från bash till zsh eftersom jag ofta stöter på artiklar som lovordar zsh. Jag är en erfaren kommandoradsanvändare och jag antar att grunderna är ungefär desamma. Därför vill jag ha tips om hur man kan dra nytta av fördelarna med att flytta, men också om vilka fallgropar man bör vara medveten om. Ge ett tips per svar. Jag letar efter små bitar där jag kan gå tillbaka och införliva ytterligare information i min användning av Shell i jämn takt snarare än att försöka lära mig allt på en gång. Som du säger liknar zsh på många sätt bashname__. Den har vissa funktioner som du inte hittar i bashname__, och den kan utökas mycket effektivt. Se inte flytten som någon slags revolution, utan snarare som en serie evolutionära steg som kommer att hjälpa dig i ditt dagliga arbete. Här är några tips från min .zshrc. Även om du säger att du föredrar enskilda tips är denna artikel en lång lista. Det är dock klokt att gå igenom punkterna en efter en. Lägg bara till de intressanta delarna i ~/.zshr och ladda om med source ~/.zshrc. Ett sista tips: lär dig zshname __s standardknappar ("Emacs"), kortkommandon: ^A ^E ^W Alt-F Alt-B Alt-P ^L ^R. Du kan ersätta Alt med två separata tangenttryckningar: Alt-P motsvarar ESC Pname__. Detta ger dig en mer komplett komplettering av fliken. autoload -U compinit compinit Avslutar fliken på båda sidor. setopt completeinword Komplettering av fliken bör vara skiftlägeskänslig. zstyle ':completion:*' matcher-list 'm:{a-zA-Z}={A-Za-z}' Bättre komplettering för killall. zstyle ':completion:*:killall:*' command 'ps -u $USER -o cmd' Ändrar definitionen av "Word", t.ex. med ^ W. autoload select-Word-style select-Word-style Skalfärger för ls. if [[[ -x "`whence -p dircolors`" ]]]; then eval `dircolors` alias ls='ls -F --color=auto' else alias ls='ls -F' fi Genvägar för ls. alias ll='ls -l' alias la='ls -a' En berättelse för alla öppna skal; lagrar 10 000 poster. Detta gör det till ett användbart minnesverktyg för att hitta de kommandon som du senast använde för ./configure etc. Använd Alt-P (sökkommando som börjar så här) och ^ R (sökhistorik) fritt. HISTFILE=~/.zhistory HISTSIZE=SAVEHIST=10000 setopt sharehistory setopt extendedhistory Aktiverar alla typer av utökad globbing, såsom ls **/*. Txt (hittar alla textfiler), ls -d *(D) (visar alla filer, även de som börjar med "."). Mer information finns i man zshexpn, avsnittet "FILENAME GENERATION". Detta är användbart för att komma ihåg kommandon i din historik utan att utföra dem. setopt interactivecomments # pundtecken i interaktiv Prompt Skriv ".." istället för "cd ..", "/usr/include" istället för "cd/usr/include". setopt auto_cd Belle prompt. PS1='[%T] %[email protected]%m:%~# ' Visa statistik över CPU-användning för kommandon som tar längre tid än 10 sekunder REPORTTIME=10 Vissa kommandon som du använder mycket i Ubuntu. alias "a</w:t>
      </w:r>
    </w:p>
    <w:p>
      <w:r>
        <w:rPr>
          <w:b/>
          <w:color w:val="FF0000"/>
        </w:rPr>
        <w:t xml:space="preserve">id 56</w:t>
      </w:r>
    </w:p>
    <w:p>
      <w:r>
        <w:rPr>
          <w:b w:val="0"/>
        </w:rPr>
        <w:t xml:space="preserve">10:e Cambridge Heritage Seminar The Future of Historic Cities: Challenges, Contradictions, Continuity Department of Archaeology, University of Cambridge - 18-19 april 2009 Deadline för inlämning av artiklar: 15 november 2008 Under de senaste tio åren har Cambridge Heritage Seminars hållits i ... Workshopen, som ägde rum den 6 och 7 november 2008 i Olympia, anordnades av Världsarvscentret och det grekiska kulturministeriet i samarbete med ICCROM och med finansiellt bidrag från Marianna Vardinoyannis, Unescos goodwillambassadör. Den samlade deltagare från ... Världsarvscentret anordnade ett internationellt expertmöte med titeln "Prehistory and the World Heritage Convention: Towards an Action Plan and Related Thematic Studies" vid Unescos huvudkontor den 3 och 4 november 2008 för att definiera grunden för ... 1. Sammanfattningar eller posters ska lämnas in senast den 30 oktober 2008 till wh-info@unesco.org och 2009seminar@fuuh.upv.es och ska innehålla följande information (se formulär): a. Författarens namn, titel och kvalifikationer. b. Titel på artikeln eller affischen, c. E-postadressd. Telefon- och faxnummer Stiftelsen Marc de Montalembert erbjuder ett stipendium på 7 000 euro för att uppmuntra projekt för kulturell upptäckt med anknytning till Medelhavet. För att ansöka om stipendiet Marc de Montalembert 2009, skicka en begäran om en fil och en sammanfattning av projektet till Fondation Marc de MontalembertFondation de France40 Avenue Hoche75008 ParisFrankrike Datum ... Unesco - VOCATIONS PATRIMOINE Fellowship Programme for World Heritage Site Managers syftar till att stärka kapaciteten hos yrkesverksamma som för närvarande arbetar, eller som avser att arbeta inom en nära framtid, med förvaltning, bevarande och utveckling av ett världsarvsområde. Detta stipendieprogram ... Det sjätte mötet för franska världsarvsplatser kommer att hållas den 16 och 17 oktober 2008 i Le Havre. I enlighet med traditionen för dessa möten kommer en temadag att ge möjlighet att utbyta erfarenheter från fältet och fördjupa sig i frågor som är specifika för platser som finns upptagna på världsarvslistan. Enligt traditionen kommer dessa sjätte möten för franska världsarv att innehålla en temadag för att utbyta erfarenheter från fältet och fördjupa frågor som är specifika för de platser som är upptagna på världsarvslistan. Den 16 oktober är därför tillägnad den 16 oktober till den ... Inom ramen för programmet Världsarv Stilla havet 2009, som godkändes av Världsarvskommittén 2004, hölls en workshop om världsarvet på Stillahavsöarna den 13-17 oktober 2008 i Cairns, Australien. Workshopen, som fick finansiellt stöd av Australian Funds-in-Trust och World Heritage Funds, hölls i Cairns, Australien. Andra internationella konferensen för alliansen för kulturlandskap om "Platsens anda och utveckling" Efter att alliansen för kulturlandskap på världsarvet bildades vid den första internationella konferensen i Aranjuez, Spanien, i december ... Temat för det 12:e internationella seminariet inom nätverket Forum UNESCO - University and Heritage (FUUH) är både ambitiöst och avgörande för framtiden när det gäller bevarandet av kulturarvet och utvecklingen av samhällen, städer och det civila samhället som helhet. Begreppet stadslandskap ... Vandringsutställning: Mellan jord och himmel: Mont-Saint-Michel och världens heliga berg. I många civilisationer har människor valt bergsområden med exceptionella miljöer för att bygga helgedomar som ligger förlorade mellan himmel och jord. Några av dem har klassificerats som världsarv av Unesco. Det är på dessa platser, som har erkänts som gemensam egendom för ... Den 16:e generalförsamlingen och det internationella vetenskapliga symposiet för ICOMOS (International Council on Monuments and Sites) kommer att äga rum i Quebec City,</w:t>
      </w:r>
    </w:p>
    <w:p>
      <w:r>
        <w:rPr>
          <w:b/>
          <w:color w:val="FF0000"/>
        </w:rPr>
        <w:t xml:space="preserve">id 57</w:t>
      </w:r>
    </w:p>
    <w:p>
      <w:r>
        <w:rPr>
          <w:b w:val="0"/>
        </w:rPr>
        <w:t xml:space="preserve">Återöppning Här är de nya REGLERNA - Totalförbud mot att följa med - En kund i taget - Masker är obligatoriska! - Vi desinficerar dina händer så snart du anländer. - Toaletterna kommer inte att vara tillgängliga. - Temperaturtagning - Du ombeds att inte röra din telefon under gudstjänsten. -Det kommer att gå 10 minuter mellan varje möte så att jag kan desinficera allting.</w:t>
      </w:r>
    </w:p>
    <w:p>
      <w:r>
        <w:rPr>
          <w:b/>
          <w:color w:val="FF0000"/>
        </w:rPr>
        <w:t xml:space="preserve">id 58</w:t>
      </w:r>
    </w:p>
    <w:p>
      <w:r>
        <w:rPr>
          <w:b w:val="0"/>
        </w:rPr>
        <w:t xml:space="preserve">Föreställ dig ditt liv som ett konstverk ... Det skulle vara ganska märkligt: - Utredningen visade att det var en skum affärsverksamhet som konstnär (att dölja spåren genom att lägga till lager...) Man ser bara eld: Det är en märklig beräkning; Man kommer att finna väl (genom att skrapa lite), vad den döljer... : Människor är fulla av bus och i stället för att skriva lyckas de hitta luckor till och med i måleriet... Om man är försiktig och tittar på penseldragen hittar man det man behöver (till och med en nål i en höstack): Det räcker med tålamod för att läsa ditt öde, för att veta vad du tänker... .... Vill du att jag ska rita en bild åt dig? Med de bästa avsikter, även om det inte är min grej, vet jag hur man håller en penna, även om det är din specialitet.Jag kanske suddar ut duken för att återgå till det vita - det finns inget utrymme för låtsas - Nu: den här målningen är slät, lagren har skrapats bort, enligt polisens anvisningar, så att inget mer framträder ur färgen: inget mer dolt budskap. Föreställ dig att ditt liv blir renat på detta sätt! Sympati för censurerade verk: Inga fler problem med förbjudna saker! Det är ett vin som glider som smält glas och som flyter genom ådrorna som en flytande eld, tungt och rött, som utvidgar hjärta och sinne. Man känner sig både tung och lätt, lätt som en antilop och ändå oförmögen att röra sig. Tungan bryter mot fästet, gommen tjocknar behagligt, händerna beskriver breda och lösa gester, sådana som man skulle vilja rita med en mjuk, fet penna. Man skulle vilja måla allt i sanguine- eller pompeianrött, med stora stänk av kol och lampsvart. Föremålen blir större och mer suddiga, färgerna är sannare och mer levande, som för en närsynt när han tar av sig sina glasögon. Men framför allt är detta ett vin som värmer hjärtat. Henry MILLER "The Colossus of Maroussi" (Ed. du Chêne, 1948) Som resedagbok kan du spara etiketterna från de senaste inköpen, godispappren, bussbiljetten, pin-up-flickan på schampoflaskan, de impar som hittades i en överraskningsväska, den andra dagen i lekparken, ett utdrag ur reklamen för den produkt som påstår sig förstöra alla insekter.Klöverdamens kort (som öppnar en ny era av välstånd) Glöm inte bort hårlockarna från servitrisen, som var älskaren... och den sönderslitna sidan med serietidningar som väntade längst ner i en låda.Ordna allting på ett ordnat sätt, i riktning mot läsningen, använd ett effektivt lim, förbind det med några blyertslinjer som framhäver skuggorna. För de bilder som Toño Camuñas har producerat kan vi också se Larry Rivers och Mel Ramos, inom området "pop-art". Men varför använder du inte ett starkare medel, för att föra krig mot tiden, den blodiga tyrannen, och befästa dig själv fram till din nedgång med en mer fruktbar hjälp än mina ofruktbara verser? Här är du på toppen av dina lyckliga timmar, och de jungfruliga trädgårdarna, som inte är odlade, saknas inte, vars dygd så gärna skulle vilja bära dina levande blommor, bättre än ett porträtt av dig, gjort till din avbild. Denna egenskap hos existensen skulle alltså i livet hålla det som tidens penna eller min skolpenna inte kan upprätthålla hos dig under mänskliga ögon: skönheten på insidan och på utsidan. För att ge dig en möjlighet att för alltid ta dig ut ur dig själv</w:t>
      </w:r>
    </w:p>
    <w:p>
      <w:r>
        <w:rPr>
          <w:b/>
          <w:color w:val="FF0000"/>
        </w:rPr>
        <w:t xml:space="preserve">id 59</w:t>
      </w:r>
    </w:p>
    <w:p>
      <w:r>
        <w:rPr>
          <w:b w:val="0"/>
        </w:rPr>
        <w:t xml:space="preserve">Terrass, trädgård, balkong, alla våra utomhusutrymmen förtjänar lämplig förvaring för att frigöra utrymme och förvara utomhustillbehör och annan utrustning med stil. Trunk, bröst, skåp - upptäck 10 förvaringsenheter för trädgården som är lika praktiska som snygga!</w:t>
      </w:r>
    </w:p>
    <w:p>
      <w:r>
        <w:rPr>
          <w:b/>
          <w:color w:val="FF0000"/>
        </w:rPr>
        <w:t xml:space="preserve">id 60</w:t>
      </w:r>
    </w:p>
    <w:p>
      <w:r>
        <w:rPr>
          <w:b w:val="0"/>
        </w:rPr>
        <w:t xml:space="preserve">En ny, flamboyant normal regering, mycket lite serverad Tisdagen den 15 maj 2012 var en tuff dag för Hollande: knappt hade han avslutat sin hyllning till den koloniala expansionens och kärnkraftens födelse (vilket kommer att glädja hans vänner på alla sidor, det kan vi vara säkra på) förrän han efter en minst lika intensiv spänning som under hela [...] Read more "En ny, flamboyant normal regering, mycket lite serverad"</w:t>
      </w:r>
    </w:p>
    <w:p>
      <w:r>
        <w:rPr>
          <w:b/>
          <w:color w:val="FF0000"/>
        </w:rPr>
        <w:t xml:space="preserve">id 61</w:t>
      </w:r>
    </w:p>
    <w:p>
      <w:r>
        <w:rPr>
          <w:b w:val="0"/>
        </w:rPr>
        <w:t xml:space="preserve">Amazonien, sextonhundratalet. Några dussin själar går ombord på flottar för att upptäcka hemligheterna i Eldoradolandet. Adelsmän från det gamla Europa, kyrkofolk eller legosoldater, indianer från bergen, alla överlämnar sig till den stora flodens nåd. En efter en mördas männen. Är det verkligen en jaguar som har tagit dem på jakt? Skogen sluter sig. Galenskapen är på väg. Och vattnet fortsätter att flöda. Léo Henry &amp; Jacques Mucchielli publicerade tre novellsamlingar mellan 2008 och 2012. "Sur le fleuve" är deras enda roman.</w:t>
      </w:r>
    </w:p>
    <w:p>
      <w:r>
        <w:rPr>
          <w:b/>
          <w:color w:val="FF0000"/>
        </w:rPr>
        <w:t xml:space="preserve">id 62</w:t>
      </w:r>
    </w:p>
    <w:p>
      <w:r>
        <w:rPr>
          <w:b w:val="0"/>
        </w:rPr>
        <w:t xml:space="preserve">"När jag kommer ut härifrån... Och jag kommer att komma ut härifrån... Det kommer att bli ett blodbad..." - Cletus Kasady och hans peruk i Venom Det är en vanlig missuppfattning... Trots att en mysteriefilm från Marvel/Sony Pictures har placerats ut den 2 oktober 2020 har Venom 2 aldrig officiellt daterats. Nu har den gjort det. Venom-uppföljaren, som nu heter Venom: Let There Be Carnage, kommer att släppas i USA den 25 juni 2021! Om kalendern inte ändras fram till dess kommer filmen att gå upp på biograferna tre veckor före Spider-Man 3... vilket verkar osannolikt. Vi kan alltså anta att den tredje delen av Spider-Man-trilogin kommer att försenas. Och nu när Venom: It's Gonna Be Carnage har flyttats kan vi tyvärr konstatera en sak: det kommer bara att finnas tre storfilmer från Marvel/DC Comics år 2020 (om inte The New Mutants dyker upp). Har inte setts sedan 2015! - Venom (@VenomMovie) April 21, 2020 Venom: Let There Be Carnage är regisserad av Andy Serkis och har premiär i USA den 25 juni 2021 med Tom Hardy (Eddie Brock/Venom), Woody Harrelson (Cletus Kasady/Carnage), Michelle Williams (Anne Weying), Reid Scott (Dan Lewis), Naomie Harris (Shriek) och Stephan Graham. Jag medger att titeln är guld värd. Det får dig att vilja se den. Det skulle det vara om vi inte hade haft Venom först. Tom Hardy gjorde bra ifrån sig, det är inte samma regissör och jag vill personligen ge den andra filmen en chans. Hur den första filmen lyckades är fortfarande ett mysterium. Jag hoppas att det mest berodde på en ohälsosam nyfikenhet och att den andra boken inte kommer att göra mig sugen på mer. Jag åkte dit för att jag älskar Venom, jag har en stor förälskelse i karaktären, och det skulle bli lite av en skräckfilm... Nåja, innan den blev PG-13. Men jag har inget emot det, för jag är ingen skräckfantast. Men tempot i filmen var alldeles för hastigt. För den andra får jag se, för jag var besviken på den första, men jag gillade texturerna av symbioterna, och jag har också en stor förälskelse i Carnage Ha ja, när det gäller en solo venom film som är frikopplad från spider-man var det redan absurt i sig självt, jag har aldrig funnit karaktären intressant utanför den onda dubbelgångare rollen. För mig är det ett liknande fall som Harley Quinn och Broly i Dragonball Super - en bra skurk som förvandlades till en ointressant antihjälte som blev ett offer för sin popularitet.Åtminstone har den här filmen fått vissa människor att förstå att Sam Raimis Venom faktiskt var anständig Du borde sätta in lite interpunktion, det är verkligen svårt att läsa. Jag är ledsen, men jag förstår inte budskapet "Åtminstone har den här filmen fått folk att förstå att Sam Raimis Venom faktiskt var anständig" =&gt; även om jag tyckte att Venom-filmen var riktigt lam (Hardy räddar helt klart filmen, och sfx), men att säga att Raimis Venom var anständig... MCU går vidare till en ny era, Arrowverse går vidare, DCEU håller fortfarande på att återuppbygga från spillrorna, det animerade ursprungliga DC-universumet avslutas med Dark JL... Och under tiden finns Spiderverse... Antingen centrerat på skurkar som egentligen inte är skurkar, eller hjältar/antihjältar som inte talar till publiken. Ja, personligen är det en film som jag skulle vilja se mycket mer än Catwoman eller Black Widow. Det är uppenbart. DCU håller på att byggas om, ja, väggarna reser sig.</w:t>
      </w:r>
    </w:p>
    <w:p>
      <w:r>
        <w:rPr>
          <w:b/>
          <w:color w:val="FF0000"/>
        </w:rPr>
        <w:t xml:space="preserve">id 63</w:t>
      </w:r>
    </w:p>
    <w:p>
      <w:r>
        <w:rPr>
          <w:b w:val="0"/>
        </w:rPr>
        <w:t xml:space="preserve">I sitt nummer av den 19 maj undersökte veckotidningen Impact Médecine hur relationen mellan läkare och patient utvecklas med hjälp av Internet. Utdrag ur artikeln. Utvecklingen av skärmkulturen och den ökande tillgången till Internet via datorer, surfplattor och smartphones förändrar förhållandet mellan läkare och patienter. Dr Cyril Quémeras, grundare av webbplatsen Medicalistes.org och medlem av föreningen Médecins Maîtres Toile (MMT), som intervjuats av Impact Médecine, erkänner att Internet numera är en integrerad del av relationen med patienterna. "Ofta börjar en patient med att berätta att han eller hon har läst det ena eller andra på en webbplats. Och om de inte gör det, så frågar jag dem ibland: ′Jag antar att du har surfat, har du några frågor till mig?′. Internet är regelbundet utgångspunkten för mina frågor. Internet har inte bara positiva effekter på förhållandet till patienten, som doktor Gérard Pérol, allmänläkare i Saint-Romain du Puy, påpekar: "Man måste svara på deras frågor, sätta den information som finns på nätet i perspektiv och lugna dem. Allt detta tar orimligt lång tid och samrådet drar ut på tiden! Läkare är alltmer intresserade av vad patienterna säger till varandra på webben. Enligt en undersökning av BVA Healthcare besöker 28 % av de tillfrågade privatläkarna patientforum och 51 % säger att de hittar användbar information för sina relationer med sina egna patienter. Dr Quéméras säger att "diskussioner mellan patienter lär oss mycket, särskilt när det gäller sällsynta sjukdomar, för vilka vi måste erkänna att vår grundutbildning är mycket begränsad. Med tanke på det stora utbudet av hälsoinformationskällor på Internet rekommenderar Jacques Lucas, vice ordförande för Conseil National de l'Ordre des Médecins, att läkarna följer med patienterna i deras forskning på Internet: "På Conseil National uppmuntrar vi läkarna starkt att skapa egna professionella webbplatser eftersom de då kan leda patienterna till kvalitetsinnehåll genom att skapa länkar till andra rekommenderade webbplatser. Som denna undersökning från Impact Médecine visar spelar Internet en allt viktigare roll i relationen mellan läkare och patient. Hälsovårdspersonal har förstått vikten av ny teknik. Det återstår nu att erbjuda dem verktyg och tjänster för att hjälpa dem i denna relation med patienterna.</w:t>
      </w:r>
    </w:p>
    <w:p>
      <w:r>
        <w:rPr>
          <w:b/>
          <w:color w:val="FF0000"/>
        </w:rPr>
        <w:t xml:space="preserve">id 64</w:t>
      </w:r>
    </w:p>
    <w:p>
      <w:r>
        <w:rPr>
          <w:b w:val="0"/>
        </w:rPr>
        <w:t xml:space="preserve">Påven Franciskus, ett helt program! publicerad den 13/03/2013 kl 23:18 Närhet till de fattiga, dialog med religionerna och försvar av miljön som åtaganden Den nya påven har därför valt att kallas Franciskus, Han är den första som har valt detta namn. Detta visar på en vacker vitalitet. Jag har varit präglad av den helige Franciskus av Assisi sedan jag gjorde resan till Assisi med unga yrkesverksamma. Jag ser i valet av detta namn ett tecken på att man är uppmärksam på att främja tre starka övertygelser. Den första handlar om den katolska kyrkans närhet till de fattigaste. På sin tid gav Franciskus av Assisi upp en framgångsrik karriär som köpman för att leva bland de fattigaste. Vårt sätt att producera välstånd håller på att ta slut. Och vi måste hitta på andra sätt att dela med oss. Den nya påven har kunnat anta en enkel livsstil, till exempel genom att ta ett mer blygsamt hem i Buenos Aires. Jag önskar att han kunde hitta starka gester för att visa sin nykterhet. Det sätt på vilket han uppmanade folkmassan att be för honom visar att han har en känsla för symboliska gester. Den andra är dialogen med andra religioner. Franciskus av Assisi träffade sultanen, vilket på medeltiden var ett riktigt äventyr. Men han tog sig tid att träffa honom. Det handlar inte om att falla tillbaka till den relativism som Benedictus XVI fördömde, utan om att ta hänsyn till att vi lever i en värld där stora religiösa traditioner samexisterar. Den tredje är en verklig omsorg om miljöskyddet. Historien minns kanske att en fiskmås dröjde sig kvar i flera minuter på skorstenen när den meddelade att den nya påven hade valts. Den ekonomiska krisens allvar gör att vi glömmer bort den ekologiska frågan, samtidigt som vi inte har någon annan planet. Jag hoppas att Franciskus kommer att uppmuntra de kristna att återigen mobilisera sig i denna fråga, utan att glömma den lätthet som helgonet från Assisi visade, som var känd för att prata med fåglar. PS: andra artiklar att läsa på bloggen Kultivera dina talanger Påven, Franciskus, vargen och den spetälske publicerad den 19/03/2013 kl 17:03 Franciskus av Assisi hade redan konsten att uppmana oss att kultivera vårt inre Genom att gå igenom den nya påven Franciskus biografi upptäckte jag att han studerade och undervisade i psykologi. Att den före detta kardinalen i Buenos Aires gillar Freuds teser är ingen överraskning på den här sidan av Amerika, eftersom Argentina är psykoanalysens andra hemvist (efter Frankrike). För min del ser jag också en koppling till Franciskus av Assisis liv, även om han inte uttryckligen talade om det omedvetna på sin tid. Jag ska ta två exempel. Den första är mötet med vargen i Gubbio. Detta djur terroriserade en hel by, men Franciskus tvekade inte att möta det och tala med det. För att kunna göra detta måste man ha arbetat med sig själv. Vår tillvaro saknar inte skräckinjagande vargar som vi vill fly från. Men ibland möter vi dem med namn: rädslan för att inte vara tillräckligt bra, för att misshaga människor, för att lida... Från denna konfrontation kan vi bli lugnare, eller åtminstone mer öppna för det vi inte kan kontrollera. Detta var inte den enda gången i Franciskus av Assisis liv som han föreslog detta arbete. Jag tänker på det avsnitt där han omfamnade den spetälske. Att lämna den lovande karriären som köpman var redan en modig handling från hans sida, men genom att omfamna den spetälske kan han inleda en försoning med sig själv. Francois uppmanar oss återigen att se tillbaka på det som tycks vara i förfall och ta till sig den mörkare sidan.</w:t>
      </w:r>
    </w:p>
    <w:p>
      <w:r>
        <w:rPr>
          <w:b/>
          <w:color w:val="FF0000"/>
        </w:rPr>
        <w:t xml:space="preserve">id 65</w:t>
      </w:r>
    </w:p>
    <w:p>
      <w:r>
        <w:rPr>
          <w:b w:val="0"/>
        </w:rPr>
        <w:t xml:space="preserve">Sporttävlingarna som präglade 2011 Låt oss se tillbaka på de stora idrottsevenemangen under 2011 och särskilt på de olika franska lagens prestationer. culture,sport Flo 2011 bjöd på några fina idrottsöverraskningar, men också några besvikelser... Simning, fotboll, friidrott, handboll, cykling och till och med konståkning, sätt på dig spikarna och ta på dig magnesia: här är de idrottsliga höjdpunkterna från 2011! Handbolls-VM för herrar - 13-30 januari, Sverige Les Bleus kommer att vara med i grupp A i den inledande omgången tillsammans med Spanien, Tyskland, Egypten, Tunisien och Bahrain och kommer att sluta först i gruppen (4 segrar, 1 oavgjord). I semifinalen mötte Frankrike Sverige, som de besegrade med 29-26. I finalen förlorade Danmark mot de franska handbollsspelarna, som vann med 37-35. Silvermedalj för Danmark, bronsmedalj för Spanien och fjärde plats för Sverige. Frankrike var världsmästare i handboll redan 2009, så Frankrike behåller sin titel och är nu ett av de få lag som har lyckats med denna bedrift. Fransmannen Nikola Karabatic kommer att utses till mästerskapets bästa spelare. Europeiska mästerskapen i konståkning - 24-30 januari, Schweiz Konståkning pratas inte tillräckligt mycket om, men det borde det göra. Efter Brian Jouberts usla misslyckande vid OS 2010, där han slutade på 16:e plats, och kontroversen kring hans homofobiska kommentarer (han anklagade de kanadensiska domarna för att ändra röstningskriterierna genom att ta hänsyn till den "feminina" stilen hos deras "ofta homosexuella" åkare), fanns det inte mycket intresse för de andra franska åkarna. I herrarnas tävling vann den unge Florent Amodio guldmedaljen före Brian Joubert och Tomas Verner. I damernas tävling kom Maé-Bérénice Meité på 9:e plats. I par kommer Adeline Canac och Yannick Bonheur också att nå den nionde platsen. Och slutligen i dans kommer Nathalie Péchalat och Fabian Bourzat att vinna guldmedaljen framför ryssarna och amerikanerna; Pernelle Carron och Lloyd Jones kommer att sluta på nionde plats. Många goda människor vid porten till OS 2014! Roland Garros - 22 maj till 5 juni, Frankrike Det är ännu inte i år som en fransman kommer att nå toppen av herrarnas lottning på Roland Garros (den senaste i år: Henri Leconte, finalist 1988). Gaël Monfils, den sista fransmannen i tävlingen, hamnade i kvartsfinalen, besegrad av Roger Federer (framtida finalist) i tre set. Den outtröttlige Rafaël Nadal tog hem titeln för sjätte gången, vilket är lika mycket som Björn Borgs rekord. På tjejsidan kommer Marion Bartoli att nå semifinal. Hon får en ganska tuff förlust mot italienskan Francesca Schiavone i två set, 6-3/6-3. Den sistnämnda kommer att besegras i finalen av kinesiskan Li Na (6-4/7-6), den första asiatiska kvinnan i historien som vunnit en Grand Slam-turnering i singel. I herrarnas handikappturnering nådde fransmannen Nicolas Piefer finalen, men fick se sig besegrad av nederländaren Maikel Scheffers i två set, 7-6/6-3. VM för damer - 26 juni till 17 juli, Tyskland Det franska damlandslaget kommer att göra stor saknad i sitt andra VM-kval. I den första omgången kommer Frankrike att ingå i grupp A med Tyskland, Kanada och Nigeria, och kommer att sluta tvåa i gruppen (2 segrar, 1 förlust) bakom Tyskland. I kvartsfinalen besegrade Frankrike England (1-1) men USA stoppade deras framfart genom att slå dem i semifinalen (3-1). I matchen om tredjeplatsen besegrades fransmännen av svenskarna (2-1), de slutade trea i finalen.</w:t>
      </w:r>
    </w:p>
    <w:p>
      <w:r>
        <w:rPr>
          <w:b/>
          <w:color w:val="FF0000"/>
        </w:rPr>
        <w:t xml:space="preserve">id 66</w:t>
      </w:r>
    </w:p>
    <w:p>
      <w:r>
        <w:rPr>
          <w:b w:val="0"/>
        </w:rPr>
        <w:t xml:space="preserve">Parallellt med sitt lyckliga öde som vinmakare och arvtagare till Domaine Michel MAGNIEN leder Frédéric MAGNIEN sitt namngivna företag genom de stora crusen i Côte de Nuits. I en holistisk anda gjorde Frédéric 2010 det djärva valet att bedriva biodynamisk vinodling. Denna filosofi, som är i total harmoni med de burgundiska terroiren, ger vinet en alltmer fulländad kvalitet. Här är det naturen som styr och vinmakaren som följer den, och vi dricker uttrycket av deras harmoni.</w:t>
      </w:r>
    </w:p>
    <w:p>
      <w:r>
        <w:rPr>
          <w:b/>
          <w:color w:val="FF0000"/>
        </w:rPr>
        <w:t xml:space="preserve">id 67</w:t>
      </w:r>
    </w:p>
    <w:p>
      <w:r>
        <w:rPr>
          <w:b w:val="0"/>
        </w:rPr>
        <w:t xml:space="preserve">Benjamin Millepied är en lysande dansare och koreograf som ses i Darren Aronofskys Black Swan och som tack vare denna film har funnit kärlek och framgång. Natalie Portmans följeslagare, som är känd på inspelningen, är nu huvudperson för prestigefyllda märken. För Gala gick han med på att prata om sin image som fri man för Yves Saint-Laurent, men han berättar också allt om sin status som stjärndansare. Gala: Pratar ni om kosmetika i allmänhet? Benjamin Millepied: Jag erkänner att jag inte är särskilt förtjust i dem och jag tillbringar inte hela mitt liv i badrummet! Jag använder ett minimum, dvs Weleda ansiktsvård och Bumble and Bumble schampo! Gala: Filmen (Black Swan) ger också en mycket smärtsam och nästan pervers bild av dansvärlden... B.M: Det är lite överdrivet, men det finns ett visst mått av verklighet. I ett stort klassiskt balettkompani (han är medlem av New York City Ballet) har man ett ständigt och förvrängt förhållande till spegeln. Du är som en toppidrottare och en kapplöpningshäst med skygglappar på samma gång. Gala: Förutom Yves Saint-Laurent-äventyret, vilka är dina projekt? B.M: Jag har koreografier på gång, en danspjäs i USA och jag vill också gärna stå bakom kameran för att filma dansen och utnyttja betraktarens synvinkel... Prins Harry "satt på plats" av drottningen: "Han hade varit rent ut sagt oförskämd".</w:t>
      </w:r>
    </w:p>
    <w:p>
      <w:r>
        <w:rPr>
          <w:b/>
          <w:color w:val="FF0000"/>
        </w:rPr>
        <w:t xml:space="preserve">id 68</w:t>
      </w:r>
    </w:p>
    <w:p>
      <w:r>
        <w:rPr>
          <w:b w:val="0"/>
        </w:rPr>
        <w:t xml:space="preserve">ingen bäring på flipperknapparna. flipperspelet är en europ�en modell, så det är ...2,400.00€CentreBloisOktober 15, 2014No�l konsertVår piano-röstduo orph�e, erbjuder dig en r�pertoir centrerad sp�ciellt på no�l, anpassad till � alla dina �v�nements: no�l konsert, slutet av året r�ception' ... Kontakta mig�le-de-FranceParis 18�me ardts05 Oktober Rock 6 time workshop (rock� n� roll) d�s 19h � villeneuve d'ascqLär dig att dansa rock' n' roll (rock 6 time)! om du letar efter en mångsidig sångare, erbjuder jag mina tjänster med professionellt kvalitetsmaterial... tveka inte � kontakta mig ... Kontakta mig�le-de-FranceTorcyApril 23, 2014Transformist show - cabaret revueLadymaxx bekräftad transformist artist erbjuder dig i solo eller har flera en cabaret typ show för att mäta adapt� � din smak och din client�le... Kontakta mig�le-de-FranceParis 1st ardt02 december 2013 Sidor: 1 Om Om Välj ett land: gratis annonser. Wannonce.com är en kostnadsfri webbplats med gratis annonser som är indelade i kat�gorier och som är avsedd för enskilda eller professionella annonsörer som vill sälja eller köpa begagnade föremål. Annonser om donationer �galement accept�e.</w:t>
      </w:r>
    </w:p>
    <w:p>
      <w:r>
        <w:rPr>
          <w:b/>
          <w:color w:val="FF0000"/>
        </w:rPr>
        <w:t xml:space="preserve">id 69</w:t>
      </w:r>
    </w:p>
    <w:p>
      <w:r>
        <w:rPr>
          <w:b w:val="0"/>
        </w:rPr>
        <w:t xml:space="preserve">Dessa villkor reglerar de tjänster som erbjuds av konstnären och författaren Philippe Mariaud på webbplatsen www.amarudi.com. De är tillgängliga och närvarande på webbplatsen www.amarudi.com när som helst för köparen. Artikel 1 - Föremål: Syftet med dessa allmänna försäljningsvillkor är att uteslutande definiera förhållandet mellan konstnären/författaren och köparen, de båda parternas rättigheter och ömsesidiga skyldigheter samt de olika stegen i beställningsprocessen. Försäljningen är reserverad för myndiga kunder. Artikel 2 - Produkter: Konstnären och författaren föreslår försäljning av verk som han har skrivit och publicerat. Produkterna erbjuds till försäljning så länge lagret räcker. Om en beställning av en produkt blir otillgänglig kommer kunden att informeras om detta så snart som möjligt via e-post eller post. Artikel 3 - Priser: För målningar och originalillustrationer anges priserna endast på begäran och kan bli föremål för förhandlingar mellan de båda parterna. Priserna för böcker och affischer finns i webbplatsens nätbutik. Priserna anges i euro (€). Moms är inte tillämplig (artikel 293 B i CGI). Priserna inkluderar fraktkostnader för Frankrike. Produkterna förblir upphovsmannens egendom tills priset är betalt i sin helhet. Artikel 4 - Beställning: Vid ett köp online måste köparen identifiera sig genom att öppna ett konto och lämna de uppgifter som krävs för att skicka beställningen. En korg är tillgänglig när som helst, för att veta exakt vad som köpts och för att göra sin betalning. Artikel 5 - Betalning: Tre betalningsmetoder är möjliga: check, banköverföring eller kreditkort. Villkoren finns tillgängliga vid betalningstillfället. Observera att det inte är nödvändigt att öppna ett PayPal-konto för att göra en betalning med kreditkort. Artikel 6 - Leverans: Leveransen sker genom Colissimo med spårning. Ett e-postmeddelande informerar köparen om leveransen. Varorna transporteras på köparens risk. Köparen måste kontrollera att varorna är i gott skick när paketet anländer. Transporttiden är 2-4 arbetsdagar i Frankrike. Denna tid kan variera beroende på destinationen. Leveransen sker till den adress som kunden har angett när han/hon öppnade sitt konto. Artikel 7 - Ångerrätt: Köparen har 14 dagar på sig från dagen efter mottagandet av beställningen för att returnera produkten i originalförpackningen. Detta kan göras utan motivering eller straffavgifter. Endast returkostnaderna är på köparens bekostnad. Denna ångerfrist gäller inte för digitala produkter. Artikel 8 - Konfidentialitet: I enlighet med lag nr 78-17 av den 6 januari 1978 om databehandling, filer och friheter förbinder sig författaren att inte på något sätt meddela uppgifter om köparen. Artikel 9 - Tvister: Om en tvist uppstår i samband med detta avtalsförhållande förbinder sig köparen och författaren att före alla rättsliga åtgärder söka en lösning i godo. Om du har en tvist kan du vända dig till kansliet i den domstol som ligger närmast ditt hem.</w:t>
      </w:r>
    </w:p>
    <w:p>
      <w:r>
        <w:rPr>
          <w:b/>
          <w:color w:val="FF0000"/>
        </w:rPr>
        <w:t xml:space="preserve">id 70</w:t>
      </w:r>
    </w:p>
    <w:p>
      <w:r>
        <w:rPr>
          <w:b w:val="0"/>
        </w:rPr>
        <w:t xml:space="preserve">Hej (Projekt med bilder inuti) Moderator: Moderatorer Hej (Projekt med bilder inuti) Jag är typ_r_acing från det gamla fofo , och jag har skapat ett nytt konto med rätt stavning (jag glömde "e" ): -Piaggio RossaMica Röd färg med gult glitter, och dubbla lager av lack (hon lämnar denna måndag för målning) - Fingervingar (hajtänder) - Front ängel ögon med Hid xenon kit - Nedre kroppen (jag vet inte vad den heter längre) - GReddy linje prelude 5g - 15mm spår breddare - WINGS WEST COMMANDO spoiler - Team vynil - Carbon motorhuv (jag vet inte vilken modell ännu) - Röd H emblem - Tinting fönstren med solfilm ..... Jag lägger in allt eftersom! Här är vad som händer med titan Modifs : Re: Salut (Project with pictures inside) Jolie Projet , bon courage pour la suite C'est nickel les jantes d'ITR! si je pouvais... a+ - Samurai Luder - Fordon: Honda Prelude 3G phase II och phase I Re: Hi (Projekt med bilder inifrån) Det stavas bättre :p Re: Hi (Projekt med bilder inifrån) En 2.2 Stock med vita DC5-fälgar och sänkt, jag är ett stort fan... En snygg racinglook för banan, mindre. Tja, var och en för sig, lycka till med ditt projekt - Fordon: 3G swap H22 JDM - Kilometer: 200000 - Plats: BORDEAUX Re: Salut (Projekt med foton inuti) och +1 för fälgarna det passar som en handske Re: Salut (Projekt med foton inuti) - Fordon: 5G Eukalyptus grön! =), 2G, 1G - Kilometers : 250000 Re: Salut (Projet avec Photos inside) et tu veux la repindre ??????????????????????????????????? ......... !!!!!!!!!!!!!!!!!!!!! purée, elle méchament sublime telle qu'elle est là !!!!!!!!!! incroyable, une teinte collector, et ULTRA CLASSE.... en plus avec les riantes itr blanche, excellent choix !!!!!! Välkommen till HPC och trevligt nytt HPC! - Fordon: 1G SN52 x 2/4G BB3/Civic SFB/3G RC/Accord CE2 Re: Hej (Projekt med bilder inuti) - Senshi Luder - Fordon: Prelude 5G 2.0 =&gt; 2.3 - Avdelning: 77 Re: Hej (Projekt med bilder inuti) Gräver ut ämnet! Jag letar efter färgen på denna Prelude - Fordon: 5G 2.0I - Kilometer: 85000 - Avdelning: 62 Re: Hej (Projekt med bilder inuti) Jag kan berätta att denna Prelude ursprungligen var blå, hjälper det dig? Det är ingen lätt begäran... Bildsökmotorerna ger dig ingenting. Om du tittar igenom författarens inlägg hittar du en länk till en blogg med en artikel som jag citerar: source: http://kyokugen-team.over-blog.com/arti ... 23646.htmlkälla: http://kyokugen-team.over-blog.com/arti ... 23646.htmlFärgen? Hemlig Så om du inte lyckas kontakta författaren antingen här i PM eller via hans blogg är det omöjligt att hitta färgen, tror jag! redigera: i artikeln finns en e-postadress, prova den - man vet aldrig: http://kyokugen-team.over-blog.com/arti ... 79479.html - Senshi Luder - Fordon: Prelude 5G 2.0 =&gt; 2.3 Re: Hej (Projekt med bilder inuti)</w:t>
      </w:r>
    </w:p>
    <w:p>
      <w:r>
        <w:rPr>
          <w:b/>
          <w:color w:val="FF0000"/>
        </w:rPr>
        <w:t xml:space="preserve">id 71</w:t>
      </w:r>
    </w:p>
    <w:p>
      <w:r>
        <w:rPr>
          <w:b w:val="0"/>
        </w:rPr>
        <w:t xml:space="preserve">Hur man rätar ut sitt hår ? för att få rakt hår När du har lockigt, vågigt, afro eller bara lite rebelliskt hår vill du gärna räta ut ditt hår, göra det helt slätt, rakt och mjukt, till exempel med hjälp av ett plattångsjärn. Det är inte alltid lätt att få ett perfekt rakt hår, och utan att använda plattångsjärnet kan man säga att det är omöjligt. Det är lätt att använda och så praktiskt att du blir ett fan direkt och det finns till och med strykjärn för resor eftersom du inte kan klara dig utan dem! Det finns två saker som du behöver veta, den första är hur du väljer ditt strykjärn och den andra är hur du använder ditt hårtillbehör för styling. Här är svaren på dessa två frågor. Hur rätar man ut sitt hår? Hur väljer du ditt hårstrålejärn? Aldrig en bra uträtning utan ett bra uträtningsjärn, välj ett bra märke, det är bättre att sätta priset och köpa från ett professionellt järn för att inte bli besviken, fråga också dina vänner som ibland har bra planer. Innan du plattar håret är det mycket viktigt att det är helt torrt. Du kan torka det som du vill, men använd den på mycket torrt hår. Läs mer om hårband. Hur rätar man ut håret med ett strykjärn? Steg för att räta ut är enkla, du måste räta ut varje hårstrå, inte mer än 4 cm tjockt per hårstrå. Öppna strykjärnet, förbi strängen med plattorna på strykjärnet, var försiktig så att du inte kommer för nära rötterna och raka två till tre gånger per sträng. Glöm inte att du blir bättre med övning. Hårprodukter bör appliceras efter plattläggning för att hålla håret på plats. Om du funderar på att göra ditt hår rakt är det omöjligt att inte skada det alls, men du kan använda ett antal krämer och produkter i håret för att minska skadorna och skydda det så mycket som möjligt. Använd inte heller strykjärnet när håret fortfarande är vått. Hur rätar man ut håret med en hårtork? Vi drömmer alla om att ha det vackra håret hos japanska geishor, ett hår som är oklanderligt rakt, rakt som en pinne och djupsvart. Men inte alla kvinnor har detta i sina gener, så här är en alternativ lösning för att få detta drömhår, det kallas "japansk rakning". Hitta alla smycken för bröllopshåret. Hur håller du ditt hår rakt hela dagen? Det är en lösning som går ut på att styva håret genom att räta ut dess struktur som om det vore en ryggrad. Den verkar på djupet, vilket gör det möjligt att åstadkomma en permanent uträtning eller åtminstone en uträtning som håller i 4-6 månader. Den här typen av plattläggning kan göras på alla typer av hår, men den är ännu mer lämplig för lockigt, frissigt eller till och med frissigt hår. Den nya kollektionen av hårelastickor är den överlägset vackraste.Fler tips om hur du köper hårsmycken. Hur kan du snabbt räta ut ditt hår? Japansk rakbehandling är i grunden ganska enkel. Det första steget är att räta ut håret på ett konventionellt sätt, dvs. med ett plattångsjärn eller en keramisk platta. Färgad hårvård. Men du vet lika väl som jag att den här tekniken bara håller en kort tid eftersom håret snabbt återgår till sin ursprungliga form. Efter den första uträtningen måste du alltså använda en uträtningsprodukt som gör att håret behåller den form som du har gett det. Applicera den sträng för sträng och låt den sitta i cirka 30 minuter. Rätta sedan håret igen och torka det väl en sista gång, så är resultatet garanterat.</w:t>
      </w:r>
    </w:p>
    <w:p>
      <w:r>
        <w:rPr>
          <w:b/>
          <w:color w:val="FF0000"/>
        </w:rPr>
        <w:t xml:space="preserve">id 72</w:t>
      </w:r>
    </w:p>
    <w:p>
      <w:r>
        <w:rPr>
          <w:b w:val="0"/>
        </w:rPr>
        <w:t xml:space="preserve">Association des Amis de la Ville et de la Cité de Carcassonne grundades 1927 Association des Amis de La Ville et de La Cité de Carcassonne: Maison des Associations Place des anciens combattants d'Algérie et d'Afrique du Nord 11000 Carcassonne 06.61.39.04.88 Föreningens syfte "Att samla alla som är intresserade av staden Carcassonne, dess monument och konstsamlingar, i syfte att ge dem moraliskt och ekonomiskt stöd som kan bidra till att öka dess rykte och berika dess samlingar, särskilt museerna och biblioteket" VICE-PRESIDENT*Alain Pignon (sedan 2015) Tidigare vicepresidenter: Claudine Desbordes, Régine Tort-Noguès, Jean Cazaux. Grundande vice ordförande: Emile Olive, Chanoine Cals, Georges Lanoir Pierre GiacomelFoto: Jean-Luc Bibal / La Dépêche du Midi----------Det är bara några få dagar kvar för att se utställningen om Pierre Giacomels arbete i Carcassonne. Medlem av föreningen för stadens vänner och av staden i Society of Scientific Studies of the Aude och Academy of Arts and Sciences of Carcassonne. Sedan 1995 har Pierre Giacomela skrivit och illustrerat 14 volymer om vår stads stora och små historier och dess invånare, blygsamma och berömda. Ett unikt verk som delvis kan upptäckas fram till fredag. ----------Pierre GiacomelUtställning fram till fredag den 20 april från kl. 16.00 till 19.00.</w:t>
      </w:r>
    </w:p>
    <w:p>
      <w:r>
        <w:rPr>
          <w:b/>
          <w:color w:val="FF0000"/>
        </w:rPr>
        <w:t xml:space="preserve">id 73</w:t>
      </w:r>
    </w:p>
    <w:p>
      <w:r>
        <w:rPr>
          <w:b w:val="0"/>
        </w:rPr>
        <w:t xml:space="preserve">Vi ser fram emot att välkomna dig till Mercure Wagga Wagga! Det nyrenoverade Mercure Wagga Wagga Hotel erbjuder dig elegans och sofistikering. Hotellet har ett bekvämt läge och erbjuder 86 rum och lägenheter med självhushåll och olika sängkonfigurationer. Moderna rum och faciliteter med enkel tillgång till stadens bästa restauranger och de viktigaste affärsdistrikten. Bekväma sängar, platt-TV med gratis Foxtel och parkering på plats. Mercure Hotel erbjuder det bästa värdet för pengarna i Wagga Wagga. Wagga Wagga är den största staden i New South Wales och ligger i hjärtat av Riverina och genomkorsas av floden Murrumbidgee. Här kan turisterna njuta av landets naturskönhet, militärhistoria och jordbruk. 4 332 recensioner Mycket bra sängkläder! Sängkläderna är fantastiska. Men det är det enda som får mig att tänka på ett Mercure ... Poolen har inga solstolar, ingen dusch och en smutsig toalett. Framför rummen finns ett litet bord och två stolar, mycket trevligt för att ta en drink, förutom att alla rummen inte har någon och att vid aperitifen tar alla för sig och vissa har ingen !!!!</w:t>
      </w:r>
    </w:p>
    <w:p>
      <w:r>
        <w:rPr>
          <w:b/>
          <w:color w:val="FF0000"/>
        </w:rPr>
        <w:t xml:space="preserve">id 74</w:t>
      </w:r>
    </w:p>
    <w:p>
      <w:r>
        <w:rPr>
          <w:b w:val="0"/>
        </w:rPr>
        <w:t xml:space="preserve">President Barack Obama kommer att resa till Nevada nästa tisdag för att uppmana kongressen att reformera det amerikanska invandringssystemet, vilket är en av de prioriteringar som han fastställde i sitt andra invigningstal, meddelade Vita huset på fredagen. Under resan, som är den första under hans andra mandatperiod som inleddes i söndags, kommer Obama att betona behovet av att "arbeta med kongressen för att reformera (vårt) trasiga invandringssystem i år", skriver USA:s president i ett uttalande. I fredags träffade Obama dessutom ledarna för den spansktalande gruppen i kongressen för att diskutera denna fråga, som är en "viktig lagstiftningsprioritet". Enligt ordförandeskapet anser Obama att det är "oförlåtligt att dra fötterna efter sig eller blockera" en sådan reform, och han lovar att "fortsätta att leda vägen" i denna fråga. I sitt installationstal inför en miljon människor i hjärtat av Washington på måndagen lovade Obama att arbeta för en sådan reform för att hitta en lösning på situationen för de cirka 10 miljoner illegala invandrare som lever i USA. "Vår resa kommer inte att vara över förrän vi hittar ett bättre sätt att välkomna hoppfulla invandrare som ser Förenta staterna som det möjligas land, och förrän unga, smarta studenter och ingenjörer blir inskrivna i vår arbetskraft i stället för att deporteras från vårt land", sade han. En sådan reform, som Obama föreslog i slutet av 2010, misslyckades i kongressen på grund av motstånd från republikanerna, som sedan dess har stärkt sitt grepp om den amerikanska lagstiftande makten. Men vissa konservativa folkvalda har antytt att de kommer att vara mer flexibla i frågan sedan valet den 6 november visade att latinamerikanska väljare, den snabbast växande minoriteten i USA, i stor skala hade röstat på demokraterna.</w:t>
      </w:r>
    </w:p>
    <w:p>
      <w:r>
        <w:rPr>
          <w:b/>
          <w:color w:val="FF0000"/>
        </w:rPr>
        <w:t xml:space="preserve">id 75</w:t>
      </w:r>
    </w:p>
    <w:p>
      <w:r>
        <w:rPr>
          <w:b w:val="0"/>
        </w:rPr>
        <w:t xml:space="preserve">Vanliga frågor om White Birches Motel Vilka är de populäraste sevärdheterna i närheten av White Birches Motel? Närliggande sevärdheter är Timber Tina's Great Maine Lumberjack Show (2,5 km), Wild Acadia Fun Park (2,5 km) och Rooster Brother Coffee Roasters (2,5 km). Kan du nämna några av de tjänster som erbjuds på White Birches Motel? Några av de mest populära faciliteterna är gratis wi-fi, gratis parkering och bowling utanför hotellet. Vilka faciliteter finns i rummen på White Birches Motel? De viktigaste bekvämligheterna i rummet är luftkonditionering, platt-TV och kylskåp. Vilka mat- och dryckesalternativ finns det på White Birches Motel? Du kan njuta av gratis te och gratis snabbkaffe under din vistelse. Finns det parkering på White Birches Motel? Ja, gratis parkering är tillgänglig för gästerna. Vilka restauranger ligger nära White Birches Motel? Exempel på restauranger som ligger nära till hands är Morton's Moo Homemade Ice Cream, Union River Lobster Pot och Martha's Diner. Är husdjur tillåtna på White Birches Motel? Ja, husdjur är i allmänhet tillåtna, men det är bäst att ringa i förväg för att bekräfta. Finns det några historiska platser i närheten av White Birches Motel? Många resenärer gillar att besöka Woodlawn (4,5 km). Har White Birches Motel bra utsikt? Ja, gästerna njuter ofta av den utsikt över staden som finns här. Är White Birches Motel utrustat för tillgänglighet? Ja, det finns tillgång för funktionshindrade. Om du har några särskilda frågor rekommenderar vi att du ringer i förväg för att få information. Räcker inte detta för dig?</w:t>
      </w:r>
    </w:p>
    <w:p>
      <w:r>
        <w:rPr>
          <w:b/>
          <w:color w:val="FF0000"/>
        </w:rPr>
        <w:t xml:space="preserve">id 76</w:t>
      </w:r>
    </w:p>
    <w:p>
      <w:r>
        <w:rPr>
          <w:b w:val="0"/>
        </w:rPr>
        <w:t xml:space="preserve">Interpersonella färdigheter har en avgörande inverkan på vår fysiska och psykiska hälsa. De gör det inte bara möjligt för oss att upprätthålla goda relationer, utan ger också flera viktiga fördelar ur personlig och yrkesmässig synvinkel: bättre motivation, mindre stress, mindre frustration, mer engagemang, mer generositet, mer självkänsla. Ta reda på vilka interpersonella färdigheter du kan utveckla för att få ett bättre utbyte i vardagen. @freepik Sidinnehåll Interpersonella färdigheter är per definition personliga och mänskliga färdigheter. De innehåller en uppsättning känslomässiga, beteendemässiga och kommunikativa färdigheter. Därför är de kopplade till vårt kunnande och vår interpersonella kompetens. Det är de interpersonella färdigheterna som gör det möjligt för en person att sticka ut, att skilja sig från mängden och att lyckas. I en värld som förändras allt snabbare och mer frekvent (teknik, konkurrens osv.) är därför den sociala kompetensen en mycket viktig aspekt. Den gör det möjligt för oss att bygga mänskliga relationer, att interagera med empati, att lyssna uppmärksamt, att samarbeta mot ett gemensamt mål och att bidra till att skapa fredliga relationer över tid. För att ge dig en uppfattning är de grundläggande relationella färdigheterna i dag följande Förmåga att kommunicera lätt med andra: Detta innebär att man kan uttrycka sig på ett tydligt språk, och att man kan formulera ett effektivt och begripligt budskap oavsett vem man talar med. Detta begrepp sträcker sig långt längre än att behärska en muntlig eller skriftlig kod eller överföra information. Det är en vilja att föra fram sina idéer, försvara dem och argumentera för dem. Att kommunicera lätt är att kunna strukturera informationen, filtrera den och få fram det väsentliga. Kommunikationen kan inte vara effektiv om den inte förstås. Förmåga att arbeta i team: En person som har förmåga att arbeta i team vet hur man samarbetar genom att dela med sig av kunskap och information. Den främjar harmoni inom gruppen och bidrar till att den fungerar smidigt. Lagarbete omfattar tre olika begrepp: - Behovet av att tillhöra en grupp, - Behovet av att förmedla, - Behovet av offentligt erkännande. Även om det alltid är möjligt att utvecklas på egen hand, kan vi mycket snabbt bli hämmade av våra begränsningar. Relationell flytning: Relationell flytning är enligt internetanvändarens definition en bekvämlighet, en naturlig lätthet att skapa kontakter med nya människor: att synkronisera sig med den person man talar med för att skapa ömsesidigt förtroende, tala samma språk, lyssna, förstå, leva sig in i andra människor etc. Det är en egenskap som gör det lättare att kommunicera med människor på ett sätt som gör det lättare att förstå dem. Det är en egenskap som gör det möjligt att skapa sundare och mer harmoniska relationer. Lätt att tala offentligt: Att inte veta hur man uttrycker sig korrekt offentligt kan snabbt bli mycket begränsande, vare sig i privatlivet eller i yrkeslivet. Detta innebär god stresshantering och stort självförtroende. Att veta hur man övertygar, förför och förmedlar en idé på bästa möjliga sätt till en främling, en vän, en familjemedlem eller din chef är avgörande för att - hävda dina rättigheter, - få resultat, - lyckas i livet. Lyssna och förstå: Att lyssna är ett av de mest grundläggande stegen i kommunikationen. Inom psykologin är förståelse integrationen av ny kunskap med befintlig kunskap utifrån vad som sägs eller skrivs. Lyssna å andra sidan gör det möjligt för oss att bekanta oss med föreställningar och begrepp och är en viktig förutsättning för en lyckad interaktion. @katemangostar Betydelsen av övertalning: Övertalning är en process genom vilken en person försöker övertyga en annan (tro på någon, uppmana till att göra något, ...). Övertalning bygger på en strategi som går ut på att</w:t>
      </w:r>
    </w:p>
    <w:p>
      <w:r>
        <w:rPr>
          <w:b/>
          <w:color w:val="FF0000"/>
        </w:rPr>
        <w:t xml:space="preserve">id 77</w:t>
      </w:r>
    </w:p>
    <w:p>
      <w:r>
        <w:rPr>
          <w:b w:val="0"/>
        </w:rPr>
        <w:t xml:space="preserve">Couperin-webbplatsen (inköpskonsortium för bibliotek) har just lagt ut ett jämförelseverktyg för att jämföra de olika aggregatorer (= leverantörer) som biblioteken vanligtvis handlar med. Jämförelsekriterierna är följande: Presentation av utgivaren, Avtalets längd, Tillträdesvillkor, Plattformens funktioner, Köpvillkor, Användningsstatistik, Teknisk support till användarna, Utbildning som erbjuds användarna, Marknadsföring av utgivaren, Testmöjligheter, Strategi för utgivaren. &lt;Uppdatering&gt; Se även i kommentar denna wiki som gör det möjligt att jämföra e-läsare &lt;/uppdatering&gt; Under tiden föreslår François Bon via plattformen Publie.net (tack vare ett partnerskap med BPI) fullständig läsning av texter med begränsad tillgång och meddelar att enheten öppnas för bibliotek och universitet som vill göra det. Vi hoppas att vi får se många av dem. De sista tabun kring digital läsning faller obevekligt, men desto bättre: de ekonomiska modellerna förfinas, strategierna är inte längre blygsamma eller enkla kopior av dem som gäller för pappersmarknaden, användningsområdena blir alltmer mogna och användarna alltmer efterfrågade. En mognad av användningsområden som återspeglar slutet på modeeffekten: Mark Nelson publicerar en artikel om detta i Educause i mars/april 2008. Med utgångspunkt i ett antal statistiska undersökningar gör Mark Nelson en femårig prognos. Om fem år: - "Dagens K-12-elever kommer att dyka upp på högskolor och universitet med en helt annan kulturell inställning till e-böcker än dagens elever. - En kommersiellt gångbar e-läsare kommer att finnas på marknaden. - Den nya inlärningstekniken närmar sig den kritiska punkten när det gäller mognad. - Standarder för e-böcker håller på att växa fram. - Frågor om immateriella rättigheter kommer oftast att lösas antingen genom teknik (DRM) eller affärsmodeller. Mark R. Nelson, "E-böcker inom högre utbildning: är det snart slut på hype-eran?" ECAR Research Bulletin, vol. 2008, nummer 1 (8 januari 2008)</w:t>
      </w:r>
    </w:p>
    <w:p>
      <w:r>
        <w:rPr>
          <w:b/>
          <w:color w:val="FF0000"/>
        </w:rPr>
        <w:t xml:space="preserve">id 78</w:t>
      </w:r>
    </w:p>
    <w:p>
      <w:r>
        <w:rPr>
          <w:b w:val="0"/>
        </w:rPr>
        <w:t xml:space="preserve">Processoptimering Våra lösningar från "Motion Intelligence" till "Business Intelligence" Våra automatiskt styrda transportsystem förenklar och påskyndar inte bara transport- och materialflödet i ditt företag. Med sin intelligenta mjukvara och enkla modularitet kan de utökas för att bilda en mycket effektiv fordonsflotta som du kan använda på ett samordnat sätt för att optimera dina processer. Och ännu bättre: din kompletta Stäubli WFT AGV-flotta ger dig värdefulla datapaket som du kan använda för att styra dina produktionsprocesser. För snabbare och mer individualiserad produktion, för kortare stilleståndstider, för bättre prestanda. Det är så här du tar Stäubli WFT:s automatiskt styrda transportsystem från Motion Intelligence via Edge och Fleet Intelligence till Business Intelligence.</w:t>
      </w:r>
    </w:p>
    <w:p>
      <w:r>
        <w:rPr>
          <w:b/>
          <w:color w:val="FF0000"/>
        </w:rPr>
        <w:t xml:space="preserve">id 79</w:t>
      </w:r>
    </w:p>
    <w:p>
      <w:r>
        <w:rPr>
          <w:b w:val="0"/>
        </w:rPr>
        <w:t xml:space="preserve">(Star Trek IV: Resan hem Star Trek IV: Återkomsten till jorden Leonard Nimoy, Harve Bennett, Steve Meerson, Peter Krikes, Nicholas Meyer Harve Bennett Leonard Nimoy Leonard Rosenman 119 min / 136 min Fransk utgivning: 03/02/1988 (FR) I - II - III - IV - V - VI GEN - FC - INS - NEM ST 2009 - ID - BEY (Séries) Jorddatum: 2286 / 1986 James T. Kirk och hans besättning återvänder till jordens förflutna på 1900-talet för att leta efter två knölvalar som ska rädda jorden från att förstöras av en utomjordisk sond. "Är det logiskt, Spock? - Nej, men det är mänskligt." SummaryEdit År 2286 lever Kirk och hans vänner i exil på Vulcan och övervakar Spocks framsteg när han långsamt återfår sitt minne med hjälp av sin mor Amanda Grayson. På jorden pressas Federationen av den klingonska ambassadören att stå till svars för sina handlingar mot klingonerna på planeten Genesis. Ambassadör Sarek avslår Kirks begäran om utlämning och försvarar honom inför rådet. Konsuln går med på det, men kräver att Kirk återvänder till jorden för att möta nio anklagelser mot Stjärnflottan. - Starlogg, stjärndatum 8390: Tredje månaden av vår exil på Vulcan. McCoy har på sitt vanliga humoristiska sätt döpt det klingonskepp som vi har beslagtagit till HMS Bounty. Liksom dessa myterister har vi ett smärtsamt val att göra. Kirk hamnar i korselden och bestämmer sig till slut för att ta den klingonska fågelfågeln och åka till jorden för att möta anklagelserna. Spock, som fortfarande lider av sin fal-tor-pan, bestämmer sig för att han måste följa med sin kapten. Besättningen finner jorden i uppror, hotad av en sond från andra sidan rymden som suger in all sin kraft och förångar dess oceaner och skapar ett molntäcke på planeten som börjar blockera solens strålar. På grund av den enorma stormen som härjar på hela planeten råder Stjärnflottan alla skepp som närmar sig jorden att hålla sig borta. Spock lyckas identifiera sondens ovanliga kommunikationsform, som liknar språket hos utdöda knölvalar. Om sondens signal inte besvaras ökar den sin kraft och skapar fler moln och stormar. Kirk och hans besättning, som befinner sig i omloppsbana runt den dödsdömda planeten, tror att det enda sättet att rädda planeten är att resa tillbaka i tiden till 1900-talet, då valar fortfarande existerade, och återvända till nutiden med ett par däggdjur. Med lite tur kan sonden få tillbaka den signal den väntar på och jorden skulle skonas. Besättningen, som fortfarande styr rovfågeln, använder slingshot-effekten för att resa tillbaka i tiden. De spelar in valsånger från Nordamerikas västkust. De landar den klingonska rovfågeln i en park i San Francisco, där dess kamoufleringsanordning gör skeppet osynligt. Tidsresan har dock skadat de värdefulla dilitiumkristallerna. Det lilla teamet delar upp sig. Uhura och Pavel Chekov måste hitta en fotonatomreaktor för att ladda upp skeppets energi, medan Leonard McCoy, Montgomery Scott och Hikaru Sulu har till uppgift att skapa en tank i lastutrymmet för att säkert kunna ta emot ett par valar. Efter en humoristisk promenad genom 1900-talets San Francisco hittar Kirk och Spock dr Gillian Taylor och hennes oskiljaktiga valpar George och Gracie. På grund av en besparingsåtgärd vid Cetacean Marine Institute, där valarna ställs ut, måste valarna släppas ut i</w:t>
      </w:r>
    </w:p>
    <w:p>
      <w:r>
        <w:rPr>
          <w:b/>
          <w:color w:val="FF0000"/>
        </w:rPr>
        <w:t xml:space="preserve">id 80</w:t>
      </w:r>
    </w:p>
    <w:p>
      <w:r>
        <w:rPr>
          <w:b w:val="0"/>
        </w:rPr>
        <w:t xml:space="preserve">Remix OS: Google-certifiering verkar inte längre vara på agendan När Remix OS släpptes hade dess utgivare Jide angett att man ville erbjuda sitt system Google-certifiering från Android-utgivarens tjänster. En liten men viktig skillnad är att Googles certifiering är inriktad på objekt, surfplattor, hybrider eller MiniPC:er och inte på system. I dag verkar det som om Jide backar tillbaka. Systemets utgivare anförde sin önskan att certifiera Remix OS. En välkommen Android-certifiering som skulle ha fört alla Googles tjänster direkt till installationen av en maskin. Tillgång till Google Play, till Googles program, böcker, filmer och musik, men också till alla systemets program. För det andra, och framför allt, för att denna Google-certifiering gör det möjligt att upprätthålla ett minimum av enhetlighet för Android-systemet. För att se till att de maskiner som är utrustade med den har det nödvändiga minimum som krävs för att fungera. Detta gör det möjligt att höja marknadens egenskaper, men säkerställer också ett minimum av kompatibilitet mellan systemet, Android-applikationer och hårdvara. Men genom att certifiera ett system som i sig är x86-kompatibelt skulle detta öppna upp för möjligheten att installera Google Play på alla typer av datorer, gamla eller nya, med eller utan pekdator, utan accelerometer, kompass eller andra sensorer som är nödvändiga för att använda en stor del av de program som finns på marknaden. Detta innebär att Android blir en stor hårdvaruprodukt som är en enda stor fånggrej. Detta skulle inte vara ett problem om inte denna kompatibilitet hade en stark inverkan på Android och dess utveckling. Med denna typ av öppenhet skulle de allra flesta applikationer för surfplattor och smarttelefoner vara obrukbara: Spelen startade inte ordentligt, de var okontrollerbara eller kraschade snabbt. Oron är att Google Play-rösterna skulle bli mycket lidande och att utvecklarna skulle översvämmas av meddelanden som inte pekar på ett hårdvaruproblem utan på ett mjukvaruproblem som omfattar ett oändligt antal hårdvarukombinationer. En olöslig huvudvärk som bara skulle göra Android-utvecklingen mer smärtsam. Google har alltså sannolikt sagt nej till certifiering av Remix OS. Jide varnade för att om man uppgraderar Remix Minis system, Remix OS-maskinen, kommer alla Google-applikationer i basinstallationen att försvinna. Förmodligen som ett resultat av en misslyckad förhandling kommer Gmail, Youtube och andra program inte längre att ingå i grundinstallationen av Remix OS på Remix Mini. Det betyder inte att de inte längre är kompatibla, utan att användaren helt enkelt måste installera dem på egen hand. Jide har tänkt på den här detaljen genom att erbjuda en nedladdningsapplikation som heter Remix Central Utility som gör att du enkelt kan hämta de vanligaste programmen: Youtube, Facebook, Kodi, Google Drive och till och med... Google Play. Är allt likadant? Ja och nej. Användaren får tillgång till sina favoritprogram som om han hade laddat ner dem från Google Play. För utvecklare nej, utan certifieringar finns det ingen "garanti" för kompatibilitet mellan din hårdvara och den nedladdade applikationen. @Goupil: Förmodligen kostnaden. Maskinen kommer aldrig att bli riktigt lönsam enligt min åsikt. Det betalades genom en insamlingskampanj som även betalade för utvecklingen av Remix OS. De riktiga pengarna finns där, i Remix OS, det är det som kan ge Jide pengar. Inte de små lådorna som säljs i begränsade serier. Lådorna finns inte längre i Jides intäktskolumn, utan endast i utgiftskolumnen... Målet med spelet är nu att sälja Remix OS i form av licenser till tillverkare för hela maskinparker eller kommersiella maskiner. Det verkar som om vi har talat om Asus med 1 GB RAM här, vilket inte är en särskilt spännande hårdvara i praktiken. Dessutom är en T100 med mindre än 4 GB RAM och 64 GB lagringsutrymme en maskin som snabbt blir lidande. Detta gäller för de flesta Windows-baserade enheter. När det gäller Allwinner-notebooks med Remix OS från länken jag</w:t>
      </w:r>
    </w:p>
    <w:p>
      <w:r>
        <w:rPr>
          <w:b/>
          <w:color w:val="FF0000"/>
        </w:rPr>
        <w:t xml:space="preserve">id 81</w:t>
      </w:r>
    </w:p>
    <w:p>
      <w:r>
        <w:rPr>
          <w:b w:val="0"/>
        </w:rPr>
        <w:t xml:space="preserve">Beviljandet av bidrag till statliga tjänster utanför den federala centralförvaltningen och till privata institutioner är ett viktigt förvaltningsområde. Det faktum att subventionerna tar en mycket stor del av de offentliga resurserna i anspråk är en tydlig indikation på detta. År 2016 uppgick stödutbetalningarna till 39 miljarder franc, eller nästan 60 procent av statsbudgeten. Förbundet har haft en bidragslag sedan 1990.</w:t>
      </w:r>
    </w:p>
    <w:p>
      <w:r>
        <w:rPr>
          <w:b/>
          <w:color w:val="FF0000"/>
        </w:rPr>
        <w:t xml:space="preserve">id 82</w:t>
      </w:r>
    </w:p>
    <w:p>
      <w:r>
        <w:rPr>
          <w:b w:val="0"/>
        </w:rPr>
        <w:t xml:space="preserve">Volvo Lastvagnar på webben. Här finns information om hela fordonssortimentet, information om tillbehör och utbildning, finansiering, förvaltning av fordonsflottan, tjänster, kontrakt, leasing, mediagallerier och mycket mer. Din lönsamhet står i centrum för vår oro Maintain your speed. Spara bränsle - så enkelt och genialt är det. I-Shift och I-Shift med dubbelkoppling Vår Volvo FH16 Volvo FH16 är det mest kraftfulla fordonet i sortimentet och är avsett för de mest krävande arbetsuppgifterna. Volvo FH Volvo FH är ledande inom fjärrtransportsektorn och erbjuder nya nivåer av komfort, säkerhet och ekonomi. Volvo FMX Det moderna anläggningsfordonet. Kraftfull, robust och fullmatad med revolutionerande funktioner. Volvo FM Vårt mest mångsidiga fordon. Enastående design, utmärkt manövrerbarhet och exceptionell driftsekonomi. Volvo FE Flexibilitet, dragkraft och produktivitet i ett kompakt regionalt distributionsfordon. Volvo FL Lätt, smidig och optimerad för stadsdistribution. Våra tjänster https://www.volvotrucks.ma/fr-ma/services/vehicle-care/service-contracts.html inga Gold, Silver och Blue Volvo Serviceavtal Från planerat underhåll till 100 % garanterad tillgänglighet - ett Volvo Serviceavtal hjälper dig att hålla dina fordon på vägen. Ta reda på mer om våra serviceavtal https://www.volvotrucks.ma/fr-ma/services/driver-support/driver-development.html no Små förändringar, stora besparingar Ekonomisk körutbildning Sättet du kör på påverkar din bil, dess prestanda, men också din vinst. Små förändringar kan göra stor skillnad. Läs mer om våra förarutbildningar https://www.volvotrucks.ma/fr-ma/services/financial-products.html inga frågor? Din Volvo Lastvagns återförsäljare kan svara på dem. Besök din lokala återförsäljare, ring eller begär ett besök hemma hos dig. Hitta din försäljningsagent</w:t>
      </w:r>
    </w:p>
    <w:p>
      <w:r>
        <w:rPr>
          <w:b/>
          <w:color w:val="FF0000"/>
        </w:rPr>
        <w:t xml:space="preserve">id 83</w:t>
      </w:r>
    </w:p>
    <w:p>
      <w:r>
        <w:rPr>
          <w:b w:val="0"/>
        </w:rPr>
        <w:t xml:space="preserve">Bara 36 kilometer bort, i Cadaqués (Girona), ligger Salvador Dalis hus i Portlligat. Det är viktigt att lära känna denna plats för att bättre förstå detta genis intima universum. Det är i denna bukoliska atmosfär och detta landskap med små vita hus som hans studio ligger. Men den surrealistiska drömmen tar inte slut här, för i Gala-Dali-huset-museet i Púbol (Girona) kan du beundra det fantastiska hus som konstnären skapade för Gala, som var hans musa och hustru. Trädgården som är dekorerad med elefantskulpturer, väggmålningarna och poolen som är omgiven av kompositören Richard Wagners byster är bara några av de trevliga överraskningarna i detta romantiska "medeltida slott". I källaren finns det mausoleum som Dali lät bygga för Gala.</w:t>
      </w:r>
    </w:p>
    <w:p>
      <w:r>
        <w:rPr>
          <w:b/>
          <w:color w:val="FF0000"/>
        </w:rPr>
        <w:t xml:space="preserve">id 84</w:t>
      </w:r>
    </w:p>
    <w:p>
      <w:r>
        <w:rPr>
          <w:b w:val="0"/>
        </w:rPr>
        <w:t xml:space="preserve">Flyg till Fez från Ingen info Flyg till bästa pris med Vueling Du kommer att överraskas av den intensiva doften och färgerna från garverierna i Fez, smaken av kebab och köttspett... En unik upplevelse för sinnena!</w:t>
      </w:r>
    </w:p>
    <w:p>
      <w:r>
        <w:rPr>
          <w:b/>
          <w:color w:val="FF0000"/>
        </w:rPr>
        <w:t xml:space="preserve">id 85</w:t>
      </w:r>
    </w:p>
    <w:p>
      <w:r>
        <w:rPr>
          <w:b w:val="0"/>
        </w:rPr>
        <w:t xml:space="preserve">Talanger : Vad jag kan erbjuda dig: - Fastställande och genomförande av strategi - Utarbetande av specifikationer och anbudsinfordringar - Upphandling av råvaror - Förhandling av avtal - Rationalisering av leverantörspanelen - Revision och övervakning av leverantörer - Goda kunskaper i engelska. 9 år Exportförsäljning: 6 år Kontinuerlig förbättring / Lean Management JEAN-LOUIS ENSIP Ingenjör - Certifierad coach - Green Belt Lean-Sigma Region Grand Lyon - Est Lyonnais Vad jag kan erbjuda dig: - Starta eller påskynda din Lean-strategi - Förbättra en produktion och förbättra SQDCM - Förbättra dina kvalitetsprestationer och minska kostnaderna för icke-kvalitet - Leda en ledningsomvandling för ökad effektivitet Kontinuerlig förbättring Platschef, chef för kvalitets- och leverantörsutveckling Ledningsassistent SME-SMI GAELLE 21 års erfarenhet som multikompetent assistent Region Belley, Les Avenières, La Tour du Pin, Montalieu-Vercieu och omgivning VAD JAG KAN FÖRÄTTA DIG : Ledning av team och turer Ledning av fordonsparken (underhåll, förnyelse) Inmatning, bearbetning och uppföljning av offerter, beställningar, BL, fakturor Upprättande av beställningar och leverantörsfakturor Bankavstämning Kommersiell prospektering Personalresurser (rekrytering, anställningsavtal, saldo på alla konton, etc...) Administrativt - kommersiellt - HR Valérie Mer än 15 års erfarenhet av HR, administrativa och ekonomiska funktioner. BTS Ledningsassistent SMF/SMI Bachelor Personal Nord-Isère/Lyon VAD JAG KAN FÖRDELA DIG: - Personaladministration (personalregister, utbildning, lönehantering, hantering och uppföljning av tillfälligt anställda, rekrytering, sociala deklarationer, utbildning och repetitionskurser i kontorsteknik och internetverktyg, etc.)Jag kommer att ansvara för följande uppgifter: - Förvaltning av företaget (förslag till strategisk administrativ organisation) - Relationer med kunder och leverantörer (bokföring, mottagning, fakturering, offerter, leverantörsresearch, lagerhantering, försäljningsadministration, inköp) - Organisation av resor och evenemang Marknadsförings- och kommunikationsansvarig Cécile 1 till 2 dagar i veckan 21 års erfarenhet av B2C- och B2B-marknadsföring i Frankrike och internationellt Trilogisk engelska-spanska Master 2 Marketing Studies, Consultancy and Strategy i Lyon 2 Söder om Lyon - Vienne med omnejd VAD JAG KAN GÖRA FÖR DIG : - Genomförande av marknadsföringsstrategin (erövring, lojalitet, omplacering, lansering av erbjudanden och tjänster ...) - Genomförande av planen för marknadsföring - Genomförande, uppföljning och optimering av operativa marknadsföringskampanjer online och offline (sociala medier, e-post, webbmarknadsföring, flygblad, evenemang ...) - Kunskap om kunderna (studier om kvalitet och kvantitet, CRM, lojalitets- och kundrelationsprogram ...) - Kunskap om konkurrenterna (analys av konkurrensen, marknadsföringsstrategi ...)Företaget söker ett erfaret och engagerat team av yrkesverksamma för att hjälpa till med utvecklingen av företagets produkter och tjänster. Företaget söker ett erfaret och engagerat team av yrkesverksamma för att hjälpa till med utvecklingen av företagets produkter och tjänster, och för att hjälpa till med utvecklingen av företagets produkter och tjänster. Jag ingår i ett team som har arbetat inom området i mer än 10 år. Jag ingår i ett team som har arbetat inom området i mer än 10 år och jag ingår i ett team som har arbetat inom området i mer än 10 år.</w:t>
      </w:r>
    </w:p>
    <w:p>
      <w:r>
        <w:rPr>
          <w:b/>
          <w:color w:val="FF0000"/>
        </w:rPr>
        <w:t xml:space="preserve">id 86</w:t>
      </w:r>
    </w:p>
    <w:p>
      <w:r>
        <w:rPr>
          <w:b w:val="0"/>
        </w:rPr>
        <w:t xml:space="preserve">Attackerna fredagen den 13 november 2015 i Paris och Saint-Denis har sårat det franska folket och det internationella samfundet djupt. Ett sådant våld, ett sådant barbari kräver att vi följer med händelserna och deras behandling i medierna med en ansvarsfull läsning: vare sig det handlar om bilder och ljud, kommentarer eller trafik på sociala nätverk. I detta komplexa sammanhang är medie- och informationsutbildning ett verktyg för alla medborgare, och bland dem lärare och deras elever, för att förstå och bygga upp en personlig och medborgerlig medvetenhet. CLEMI erbjuder pedagogiskt stöd i form av identifierade multimedieresurser, pedagogiska blad som är anpassade till klassen och de olika skolnivåerna. En fil bestående av en panel av nationella, internationella och regionala pressrubriker kommer att finnas tillgänglig på clemi.fr Institutionella resurser - Pressmeddelandet från utbildningsministern - Brevet till föräldrarna från utbildningsministern - Eduscol-filen: Att veta hur man tar emot elevernas ord efter terroristattackerna i Ile-de-France - Eduscol-arkiv (pdf-download) : Eduscol: Samvetsfrihet, yttrandefrihet: pedagogiska verktyg för att reflektera med eleverna - CLEMI-filen från januari 2015 - CANOPE-nätverket ställer sina resurser till förfogande: Att följa utbildningsvärlden efter den 13 november 2015: Dödsfall och mord i fråga; rekrytering; riktmärken för förståelse; värderingar och republiken; medborgarskap och engagemang. Fullständiga resurser - Pearltrees fil med resurser om mediernas behandling av händelserna, de sociala nätverkens roll, fenomenet rykten och desinformation, frågan om radikalisering. - Skolan i morgon: resurser som klassificeras per nivå, från grundskola till slutskola - Mycket komplett padlet - Mycket komplett powerpoint - L'Actu (14-18 år) - 1 dag 1 Actu : Dossier special &amp; Numéro spécial en .pdf - Phosphore : Que veut l'État islamique ? - Vad förändrar det i vardagen? - Och vad kommer nu att hända? - France Tv Info : Parisattackerna i en av de första tidningarna i hela världen - En pressrevy av den 14 november (Padlet) - Courrier International : Attackerna. La guerre contre le terrorisme à la une une une une une une une une Padlet Prof doc - Diaporama d'une cinquantaine de dessins (source : France Culture) Paris attaqué par des terroristes - Une émission de France Culture du 15/11 : Les Internets et les médias face aux attentats - Un article du Monde, rubrique médias : Attaques à Paris : Nyhetsredaktionerna är mobiliserade, men "stämningen är tung" - En intervju med Serge Tisseron på Huffington Post: Le 13 novembre à chaud, entre modération des médias officiels et foisonnement morcelé des réseaux - En artikel på INAGlobal: Le 13 novembre : un tournant dans la crédibilité des médias - På Slate, en webbplats för analys, utredning och kommentarer om aktuella händelser: Les chaînes d'infos ont-ils sombré dans la porno-actualité ? - France Inter: Journalist och medborgare. Den senaste veckans händelser väcker frågan om journalisternas roll och ansvar. Vilken roll bör de spela i ett land som påstår sig vara i krig? Attackerna sett av de sociala nätverken - Rue 89: "Ändra ditt profilfoto": Facebook och det blå-vit-röda i ett klick - Télérama: Attackerna i Paris har gjort Google- och Twitter-räknarna galna - La Croix: Vilken roll spelar de sociala nätverken vid händelser som attackerna i Paris? - Le Figaro : #PrayForParis : efter attentaten i Paris, känslor och solidaritet på sociala nätverk Intox och falska bilder Några råd för att undvika att bli lurad av rykten (källa lemonde.fr) - Anta att en</w:t>
      </w:r>
    </w:p>
    <w:p>
      <w:r>
        <w:rPr>
          <w:b/>
          <w:color w:val="FF0000"/>
        </w:rPr>
        <w:t xml:space="preserve">id 87</w:t>
      </w:r>
    </w:p>
    <w:p>
      <w:r>
        <w:rPr>
          <w:b w:val="0"/>
        </w:rPr>
        <w:t xml:space="preserve">Redmine Redmine är ett webbaserat projekthanteringssystem med öppen källkod. Den är utvecklad i ruby med hjälp av ramverket ruby on rails. Funktioner: Installation För att installera den här programvaran behöver du bara installera redmine-paketet. Beroende på vilken databas som används installerar du : Skapa en specifik användare Av säkerhetsskäl är det bättre att skapa en specifik användare för att Redmine ska kunna använda databasen: sudo addgroup redmine sudo adduser redmine --no-create-home --ingroup redmine Skapa de kataloger som behövs för att redmine ska fungera sudo mkdir -p /usr/share/redmine/redmine/tmp /usr/share/redmine/public/plugin_assets /usr/share/redmine/log /usr/share/redmine/files Sätta rättigheter cd /usr/share/redmine sudo chown -R redmine:redmine files log tmp public/plugin_assets sudo chmod -R 755 files log tmp public/plugin_assets Installation från källkod Förutsättningar För att installera Redmine behöver du Ruby, ramverket Ruby on Rails och ett databassystem. Ruby Redmine kräver Ruby. Installera de byggnadsessentiella paketen ruby-dev rubygems rake. Installationen av Rails anges nedan, eftersom den version som ska installeras är viktig beroende på versionen av Redmine. Källor till Ruby on Rails och Redmine Den senaste stabila versionen av Redmine är 1.3.0 (2011-12-10). Den kräver Rails version 2.3.14 och Rack version 1.1.x. Installera dessa beroenden med följande kommandon: sudo gem install rack -v=1.1.3 sudo gem install rails -v=2.3.14 Ladda ner Redmine-källorna till din hemkatalog: cd ~ wget http://rubyforge.org/frs/download.php/75597/redmine-1.3.0.tar.gz Extrahera källorna: tar zxf redmine-1.3.0.tar.gz Databaser Flera typer av databaser stöds av Redmine. Bland de vanligaste är MySQL, PostgreSQL och SQLite. Använd den som du föredrar. MySQL För MySQL installerar du paketen mysql-server libmysqlclient-dev. Under installationen av MySQL kommer du att bli ombedd att ange ett lösenord för MySQL:s administrationskonto ("root"). Installera MySQL-adaptern för Ruby med: sudo gem install mysql Skapa Redmine-databas mysql -u root -p Ange lösenordet för MySQL-administratörskontot (begärs under installationen). Skriv motsvarande SQL-förfrågningar: SKAPA DATABAS redmine DEFAULT CHARACTER SET utf8 COLLATE utf8_general_ci; GRANT ALL PRIVILEGES ON redmine.* TO 'redmine'@'localhost' IDENTIFIED BY 'password' WITH GRANT OPTION; Databasen redmine har skapats. Avsluta med: exit PostgreSQL För PostgreSQL installerar du paketen libpq-dev. Installera PostgreSQL-adaptern för Ruby med: sudo gem install postgres Skapa en specifik användare och databas Av säkerhetsskäl är det bäst att skapa en specifik Redmine-användare för att använda databasen: su postgres createuser redmine --no-superuser --no-createdb --no-createrole --login --pwprompt --encrypted createdb --owner=redmine --encoding=utf-8 redmine exit Ett lösenord kommer att begäras för användaren redmine. Installation Du måste befinna dig i Redmines källkatalog för att kunna fortsätta: cd ~/redmine-1.3.0 Redmine-konfiguration Kopiera konfigurationsfilen: cp config/database.yml.example config/database.yml Redigera sedan filen config/database.yml för att anpassa produktionsdelen enligt den databas som ska användas (här MySQL eller PostgreSQL): production: adapt: mysql socket: /var/run/mysqld/mysqld.sock database: redmine host</w:t>
      </w:r>
    </w:p>
    <w:p>
      <w:r>
        <w:rPr>
          <w:b/>
          <w:color w:val="FF0000"/>
        </w:rPr>
        <w:t xml:space="preserve">id 88</w:t>
      </w:r>
    </w:p>
    <w:p>
      <w:r>
        <w:rPr>
          <w:b w:val="0"/>
        </w:rPr>
        <w:t xml:space="preserve">Från ångest till ond tro - coronaviruset har fått fram några av de saker som vi önskar att våra vänner inte hade gjort. Kommer de att förbli så? "Inte om det finns dödsfall", säger Antoine. Vår tid Tolv miljoner skolbarn är hemma från och med måndag. Deras ironiska och desillusionerade föräldrar står inför en situation utan mor- och farföräldrarnas hjälp. Vittnesmål. Coronavirus "Covid-19" "Neurovetenskap lär oss att barn inte är vilda djur som måste tränas, de är bara omogna." Tack vare denna kvinna har barn under 7 år fått en syn som domineras av deras ... Föräldrar Med Giulia Foïs talade vi om Césars, hennes pappa (som gav henne världens bästa definition av skuld), tårarna hon vägrade att fälla vid rättegången, Virginie Despentes och Richa... Vår tid L'Obs använder cookies för att ge dig en högkvalitativ användarupplevelse, för att mäta publiken, optimera funktionerna i de sociala nätverken och för att erbjuda dig personliga annonser. Genom att fortsätta surfa på denna webbplats godkänner du användningen av cookies enligt de villkor som anges i vår sekretesspolicy. Lär dig mer och hantera dessa inställningar</w:t>
      </w:r>
    </w:p>
    <w:p>
      <w:r>
        <w:rPr>
          <w:b/>
          <w:color w:val="FF0000"/>
        </w:rPr>
        <w:t xml:space="preserve">id 89</w:t>
      </w:r>
    </w:p>
    <w:p>
      <w:r>
        <w:rPr>
          <w:b w:val="0"/>
        </w:rPr>
        <w:t xml:space="preserve">ICEJ:s bön- och fastedag - onsdag 22 juni 2011 Jag skriver denna uppmaning till bön från staden Manaus, med utsikt över Rio Negro, i Brasiliens Amazonas regnskog. Manaus, en stad med 2 miljoner invånare, är idag en av de mest kristna städerna i världen: mer än hälften av befolkningen är evangelisk! På söndagar är kollektivtrafiken fullt fungerande eftersom gatorna är fulla av människor på väg till kyrkan. Pastor René Terra Novas kyrka, som bjöd in oss denna helg, startade för mindre än 20 år sedan i ett litet garage i en förort till Manaus. Idag har kyrkan cirka 70 000 medlemmar. När kyrkans ledare bestämde sig för att bygga sin första stora helgedom började de med att bygga ett bönetorn som än i dag används dygnet runt för att be för staden, landet och nationen Israel. Bönen anses vara den viktigaste nyckeln till Latinamerikas återupplivning. Vi kommer att be för Israel i dag, och Gud kommer att besvara våra böner. Jesus själv lovade oss det. Men du kanske säger: "Jag vet inte hur jag ska be. Om det är ditt problem, gå med i klubben! Den kraftfulla aposteln Paulus bekände samma svaghet när han skrev: "Vi vet inte vad vi ska be om i våra böner. Men Anden själv gör förböner med outsägliga suckar..." (Romarbrevet 8:26-27) Bjud bara in Herren att lära dig att be genom Hans heliga Ande, och låt Guds Ande be genom dig. Och när du avsätter tid för att be för Israel kan du veta att tusentals kristna runt om i världen är förenade med dig i bön. Så sent som igår berättade en pastor i Bolivia för mig att hans kyrka med 5 000 medlemmar i La Paz går med i våra böner varje månad. Och många andra gör det runt om i världen. Israel behöver era böner nu mer än någonsin, och det gör även alla vi som arbetar för den kristna ambassaden i Jerusalem. Tack för att ni står på vår och Israels sida. Jürgen Bühler, ICEJ:s internationella direktör 1. Be för Israel - Israels gränser: "Jerusalem, prisa Herren! Sion, prisa din Gud! Ty han skall förstärka dina portars bommar, han skall välsigna dina barn mitt ibland dig, han skall ge ditt land fred, han skall mätta dig med det bästa vetet. (Ps 147:12-14) Under de senaste månaderna har Israel upplevt en orolig situation utan motstycke vid sina gränser. Anti-Israel-aktivister, som stöds av utländska regimer och islamistiska grupper, har tagit sig in i Israel genom gränsen till Syrien i ett försök att avleda uppmärksamheten från den syriska regeringens brutala förtryck av sitt folk. Samtidigt var en andra så kallad "humanitär" internationell flottilj på väg att segla från Cypern till Gazaremsan. Syftet var att bryta den israeliska blockaden, provocera fram en konfrontation med den israeliska armén och dra till sig internationell uppmärksamhet i media för att fortsätta att fördöma och delegitimera Israel på den internationella scenen. Kärnan i denna strategi är de internationella mediernas vilja att falskt rapportera om en humanitär kris i Gaza, trots att den israeliska blockaden endast påverkar passagen av vapenmaterial, inte mat eller medicin. - Låt oss be om att IDF ska reagera på lämpligt sätt på de många hoten mot deras gränser, att de ska ha visdom nog att förutse</w:t>
      </w:r>
    </w:p>
    <w:p>
      <w:r>
        <w:rPr>
          <w:b/>
          <w:color w:val="FF0000"/>
        </w:rPr>
        <w:t xml:space="preserve">id 90</w:t>
      </w:r>
    </w:p>
    <w:p>
      <w:r>
        <w:rPr>
          <w:b w:val="0"/>
        </w:rPr>
        <w:t xml:space="preserve">Jag är inte säker på att jag kommer att kunna göra det här, men jag är inte säker på att jag kommer att kunna göra det här, jag är inte säker på att jag kommer att kunna göra det här, men jag är inte säker på att jag kommer att kunna göra det här, men jag är inte säker på att jag kommer att kunna göra det här, men jag är inte säker på att jag kommer att kunna göra det här. För min Yamaha-förstärkare skulle jag vilja veta mer om bi-förstärkaren, men de datablad du kan hitta är inte särskilt avancerade.... Som du säger är det en söndagsbi-amp, eller till och med en söndagsnattbi-amp. Bi-förstärkning delas in i två underkategorier: Passiv biamp (ger mycket liten kvalitativ förstärkning), den aktiva biamp, som ger ett verkligt plus. Passiv bi-amping: använder normalt två identiska förstärkare (detta är bättre av förstärkningsskäl), en förstärkare är ansluten till terminalen för mellanhöga ljud och den andra till terminalen för bas. Om du använder två förstärkare kan förstärkningen vara märkbar, eftersom ingångseffekten fördubblas (nödvändigtvis för att du har två förstärkare). Problemet är att varje förstärkare förstärker hela ljudspektrumet, alltså frekvenser 20hz-20khz. Problemet är att varje förstärkare förstärker hela ljudspektrumet, så på frekvenser 20hz-20khz (jag schematiserar snabbt) är det högtalarens interna filter som filtrerar och skär av frekvenser. I ditt fall, samma förstärkare i passiv biamp (ingen förstärkning, eller så försumbar ... vi är mer på marknadsföring än något annat, Jag har ännu inte sett en förstärkare som din göra aktiv biamp). Aktiv biamplifiering: mycket dyrare och mer komplicerad att genomföra: två identiska förstärkare (det är alltid bättre), ett aktivt filter uppströms som delar upp signalen i högt och lågt mellanregister enligt högtalarnas cutoff-frekvens. Varje förstärkare tar emot ett begränsat spektrum. Filtret separerar signalen (t.ex. bas mellan 20 Hz och 500 Hz, och den andra, tack vare det aktiva filtret, 500 Hz till 20 kHz) alltid i enlighet med högtalarnas gränsfrekvenser. (Det är mycket mer komplicerat än så, men det gör det lättare att visualisera). Fördelen är att varje förstärkare arbetar i ett begränsat frekvensområde och att all effekt som produceras verkligen används av högtalaren, till skillnad från passiv förstärkning där varje förstärkare förstärker hela frekvensområdet. Förstärkningen är mycket viktig. Å andra sidan är det svårt att installera, eftersom det kräver 2 eller fler förstärkare, det kräver ett aktivt filter som separerar frekvenserna; det är också nödvändigt att korrekt justera filtren i det aktiva filtret så att decoupage motsvarar väl den av filtren i HP (det skulle vara nödvändigt att även ta bort filtren i HP för att ha ett element av mindre på linjen) ... kort sagt, det kostar mycket mycket dyrt. Men det är det enda sättet att få en verklig vinst. Biamp i ditt fall kan nästan förknippas (även om det inte alls är samma princip) med bikoppling. Många människor kommer att säga att två kablar är rök... de har både rätt och fel, fördelen med två kablar är att kabeldelen mellan förstärkaren och högtalaren fördubblas, signalen kan vara av bättre kvalitet, även om det är omärkligt för 99 % av befolkningen i blindtester. Om du vill veta mer om det är det bara att surfa runt på nätet och hoppas att du inte har varit för stökig - jchris38 romano534 skrev:Jag skulle vilja veta vad det är med denna bi-förstärkning, om det finns några aktiva filter som arbetar i förstärkaren när alternativet är aktiverat och i så fall vilken teknik de använder för att tillkännage bi-förstärkningen.... hallå, inget filter eller annat som fungerar, bi-'förstärkningen av förstärkarna</w:t>
      </w:r>
    </w:p>
    <w:p>
      <w:r>
        <w:rPr>
          <w:b/>
          <w:color w:val="FF0000"/>
        </w:rPr>
        <w:t xml:space="preserve">id 91</w:t>
      </w:r>
    </w:p>
    <w:p>
      <w:r>
        <w:rPr>
          <w:b w:val="0"/>
        </w:rPr>
        <w:t xml:space="preserve">Bombardier Aerospace i Belfast tog emot lokala studenter vid särskilda evenemang under en månad som en del av ett gemensamt initiativ från regeringen och industrin för att uppdatera uppfattningen om tillverkningsindustrin i Storbritannien. Initiativet See Inside Manufacturing (SIM), som lanserades av handelsminister Vince Cable, syftar till att öka medvetenheten om de många olika karriärmöjligheterna inom tillverkningsindustrin. Evenemangsschemat anpassades från STEM, Bombardiers väletablerade och omfattande program för skolor i Nordirland, som fokuserar på vetenskap, teknik, ingenjörskonst och matematik. Nästan 150 Bombardier-anställda deltar för närvarande i detta utbildningsprogram som STEM-ambassadörer. I oktober 2013 fick elever i grundskolan och gymnasiet uppleva värdet av vetenskap, teknik, ingenjörskonst och matematik på olika spännande sätt. Bland höjdpunkterna i programmet fanns konferensen "See Inside Manufacturing" för 200 studenter på W5, Nordirlands interaktiva vetenskaps- och upptäcktscenter. Deltagarna, som deltog i utforskningsprogrammet Science in the Workplace på A-nivå, erbjöds karriärvägledning inom luftfartssektorn. Eleverna på General Certificate of Secondary Education besökte Bombardiers anläggning för konstruktion och montering av flygplanskroppar i Belfast, där de fick se produktionen av viktiga flygplansstrukturkomponenter. Aktiviteterna kulminerade med en flygning med ett Bombardier Q400-flygplan för en grupp elever från Derry-Londonderry Elementary School, UK City of Culture 2013, som hade deltagit i en STEM-teknikutmaning tidigare under året. Bombardier är den enda tillverkaren i världen som tillverkar både flygplan och tåg. Bombardier ser framåt samtidigt som vi tänjer på dagens gränser och förändrar mobiliteten genom att möta den globala efterfrågan på effektivare, hållbarare och roligare transporter. Vårt ledarskap kommer från ett brett utbud av fordon, tjänster och, viktigast av allt, våra medarbetare. Bombardier har sitt huvudkontor i Montréal, Kanada. Våra aktier (BBD) handlas på Torontobörsen och vi ingår i Dow Jones Sustainability World och Dow Jones Sustainability North America index. För det år som slutade den 31 december 2012 uppgick våra intäkter till 16,8 miljarder US-dollar. Nyheter och information hittar du på bombardier.com eller genom att följa oss på Twitter: @Bombardier.</w:t>
      </w:r>
    </w:p>
    <w:p>
      <w:r>
        <w:rPr>
          <w:b/>
          <w:color w:val="FF0000"/>
        </w:rPr>
        <w:t xml:space="preserve">id 92</w:t>
      </w:r>
    </w:p>
    <w:p>
      <w:r>
        <w:rPr>
          <w:b w:val="0"/>
        </w:rPr>
        <w:t xml:space="preserve">Ändra fördelningen. [löst/avslutad] - Byt distribution. jns55 Hej, prova Linux Mint, du kommer inte att känna dig så illa till mods. Den senaste Debianbaserade versionen är ännu snabbare och lättare än vanliga Mint. Prova Linux Mint, du kommer inte att känna dig utanför. Den helt nya Debianbaserade versionen är ännu snabbare och lättare än den klassiska Mint. niernier - onsdag 8 oktober 2008 - 1 mars 2014 Om LMDE, finns det något sätt att undvika att installera proprietära paket (mp3, proprietära drivrutiner,...)? Jag är inte säker på att det är en bra idé, men jag är inte säker på att det är en bra idé, men jag är inte säker på att det är en bra idé, men jag är inte säker på att det är en bra idé, men jag är inte säker på att det är en bra idé, men jag är inte säker på att det är en bra idé. Jag behöver bara hitta en lösning för wifi så är jag nöjd. Jag funderar på att fortsätta med LMDE, tack för hjälpen. - Måndag 4 Oktober 2010 - 31 Maj 2011 prova Backtrack, det är en mycket bra distribution jag rekommenderar det, dessutom stöder det ganska många wifi-kort övergripande, miljön är KDE (det skulle ha varit bättre XFCE för lätthet) och sedan är det baserat sedan versionen på Ubuntu,Det enda problemet är att du måste skapa ett nytt användarkonto, eftersom standardkontot som används är "Root" Signaler jns55 Problemet med Wifi-kortet som inte fungerar i wpa verkar vara ett problem i kärnan. Om backtrack har samma kärna som ubuntu kommer problemet att vara exakt detsamma! niernier - 1 mars 2014 Jag har redan provat backtrack men jag tycker att det är lite tungt (KDE), det är dess största bekymmer. Ett annat problem är bristen på dokumentation. Men kanske kommer jag en dag att ändra mig om backtrack. - 31 maj 2011 Backtrack har lite dokumentation, men det är baserat på en Linuxkärna med en KDE-miljö så om du har lite kunskap om GNU/Linux kan det vara ganska enkelt att ta Backtrack i bruk.Det finns fortfarande en ganska aktiv gemenskap i Frankrike, men jämfört med den för Ubuntu är den mycket mindre.Jag är inte säker på om det är en bra idé att använda den nya versionen av Backtrack eftersom den är baserad på Ubuntu, men det är inte så dumt på ett sätt.</w:t>
      </w:r>
    </w:p>
    <w:p>
      <w:r>
        <w:rPr>
          <w:b/>
          <w:color w:val="FF0000"/>
        </w:rPr>
        <w:t xml:space="preserve">id 93</w:t>
      </w:r>
    </w:p>
    <w:p>
      <w:r>
        <w:rPr>
          <w:b w:val="0"/>
        </w:rPr>
        <w:t xml:space="preserve">Karl DubostStatusDenna artikel är en del av W3C Quality Assurance Interest Group. Du kan skicka offentliga kommentarer till den offentligt arkiverade sändlistan public-evangelist@w3.org, eller personliga kommentarer till karl@w3.org. Författaren är tacksam mot dem som har gett sin tid för att göra revideringar eller lämna förslag. IntroduktionHär hittar du lättanvända koncept och tekniker för att förbättra kvaliteten på din webbplats och göra den giltig. Det här dokumentet är avsett för HTML-användare, utvecklare som arbetar med webbapplikationer och webmasters. De flesta webbplatser på webben är ogiltiga. Vi kan anta att 99 % av webbsidorna är ogiltiga, men det finns ingen statistik som stöder detta. Det skulle vara intressant att genomföra en undersökning för att bevisa att så verkligen är fallet. Varför HTML och standarder Vanliga kommentarerJag har hört många kommentarer och kritik om detta. De flesta av dem beror på bristande kunskap och förståelse för vad HTML-validering är. Här är några exempel:Steve, företagare: Om min webbplats byggs enligt standarderna kommer den att vara värdelös och jag kommer att förlora kunder. Med W3C-standarderna kan du få mycket spännande webbplatser. Att skapa en webbplats som uppfyller standarderna är inte detsamma som att skapa webbsidor som bara är text. W3C har för närvarande en lovande uppsättning integrerad teknik. Du kan uppleva en multimediewebbplats med hjälp av W3C:s driftskompatibla teknik som använder XHTML (Structured XML markup), CSS (Style Sheets), SVG (2D vector animated graphics) och SMIL (Synchronized Multimedia). Dessa tekniker har utformats i samförstånd mellan de olika aktörerna på webben. Alain, teknisk chef: Jag har inte tillräckligt med pengar för att oroa mig för standarder på min webbplats. Att utforma en webbplats med hjälp av standarder förenklar underhållet av koden för webbsidorna eftersom du inte behöver olika versioner för varje webbläsare. Dina sidor har en längre livslängd och är inte beroende av flyktiga tekniker. Design som bygger på webbstandarder kommer faktiskt att kosta mindre. Dean, Art Director: Om jag följer standarderna kommer det att påverka min kreativitet. Varje konstnärligt medium har tekniska begränsningar, oavsett om du tecknar, skulpterar eller utformar webbsidor. Akvarell- och oljemålning har sina egna begränsningar, men dessa tekniker hindrar inte kreativiteten utan ger en ram för konstnärligt uttryck. Design med webbstandarder öppnar nya horisonter med tekniker som är specifika för mediet, tekniken och publiken. Det finns mycket att utforska i detta område. Vi har precis börjat upptäcka fördelarna med standardbaserade multimedieupplevelser. Claudia, grafisk designer: Jag bryr mig inte om tillgänglighet. Personer med funktionshinder är inte min målgrupp. Du bör tänka på tillgängligheten vid utformningen. Personer med funktionshinder utgör 8-10 procent av den totala befolkningen. Det är lättare att underhålla en webbplats som följer tillgänglighetsreglerna (och därmed webbstandarderna). Trafiken på din webbplats kommer att öka, och fler olika webbläsare kommer att få tillgång till ditt innehåll. I vissa länder är tillgänglighet obligatorisk enligt lag, t.ex. i Australien (Disability Discrimination Act Advisory Notes Version 3.1 May 1999) eller i USA (Section 508 - Web-based Intranet and Internet Information and Applications). I Europa arbetar man också med detta mål (e-tillgänglighet). Aminata, webbprogrammerare: Varför ska jag respektera standarder? Är inte webben ett frihetsområde? </w:t>
      </w:r>
    </w:p>
    <w:p>
      <w:r>
        <w:rPr>
          <w:b/>
          <w:color w:val="FF0000"/>
        </w:rPr>
        <w:t xml:space="preserve">id 94</w:t>
      </w:r>
    </w:p>
    <w:p>
      <w:r>
        <w:rPr>
          <w:b w:val="0"/>
        </w:rPr>
        <w:t xml:space="preserve">Halsband med odlade pärlor Våra kollektioner av sötvattens-, Akoya-, Tahiti- och Sydhavspärlhalsband, som alla uppfyller våra exceptionella kvalitetsstandarder, kommer garanterat att glädja alla. Små diamanter finns på vissa storlekar. Sötvattensodlade pärlor i 14 karat vitguld Sötvattensodlade pärlor i 14 karat vitguld - Lätt oval form - Halvblank - Lätt fläckiga ytor visar på hög kvalitet 6-6,5 mm 7-7,5 mm 7,5-8 mm 8-8 mm,5 mm Klassiska Akoya-pärlhalsband med 18 karat vitguld Klassiska Akoya-pärlhalsband med 18 karat vitguld - Runda till nästan runda former och intensiv briljans - Vit i färgen med silver- eller rosa nyanser - Lätt fläckiga ytor tyder på hög kvalitet 6,5 till 7 mm 7 till 7,5 mm 7,5 till 8 mm 8 till 8,5 mm Akoya-pärlhalsband av högsta kvalitet med 18 karat vitt guld Akoya-pärlhalsband av högsta kvalitet med 18 karat vitt guld5 till 7 mm Från $2600 7 till 7,5 mm 7,5 till 8 mm 8 till 8,5 mm Tahitipärlhalsband med 18 karat vitguld Tahitipärlhalsband med 18 karat vitguld Tahitipärlhalsband med 18 karat vitguld - Nästan runda pärlor som finns i större storlekar än andra pärlor - Halvglänsande och fläckiga ytor - Kroppen har en intensiv svart färg, 9 till 10 mm $2 750 8 till 14 mm 8 till 10,5 mm $5 450 8 till 14 mm $6 600 9 till 11,5 mm karat, totalvikt $8 750 9 till 10 mm $9 900 10 till 12,5 mm $10,000 carat, totalvikt $13,500 carat, totalvikt $19,750 carat, totalvikt $36,000 carat, totalvikt $64,000 South Sea pearl necklaces with 18 karat white gold South Sea pearl necklaces with 18 karat white gold - Nästan runda pärlor finns i större storlekar än andra pärlor - Halvglansig med intensiv briljans och lätt melerade ytor - Kropp med lysande vit färg, tillsammans med silverton.</w:t>
      </w:r>
    </w:p>
    <w:p>
      <w:r>
        <w:rPr>
          <w:b/>
          <w:color w:val="FF0000"/>
        </w:rPr>
        <w:t xml:space="preserve">id 95</w:t>
      </w:r>
    </w:p>
    <w:p>
      <w:r>
        <w:rPr>
          <w:b w:val="0"/>
        </w:rPr>
        <w:t xml:space="preserve">Ducatis italienska förare Andrea Dovizioso har brutit sitt vänstra nyckelben och kommer att opereras, meddelade hans team på söndagen, tre veckor före starten av MotoGP-VM. "I en krasch under ett motocrosslopp i Faenza (norra Italien) fick Andrea Dovizioso en skada på sitt vänstra nyckelben", skriver Ducati-teamet på Twitter. Ducati uppgav inte hur skadan såg ut, men alla italienska sportmedier rapporterade om en fraktur på nyckelbenet. Det italienska teamet tillade att efter samråd med läkare hade föraren "beslutat att genomgå en operation i kväll (söndag) i Modena för att vara redo för starten av MotoGP-säsongen 2020". Världsmästerskapet, vars kalender har reducerats och ändrats avsevärt på grund av utbrottet av det nya coronaviruset, börjar den 19 juli i Jerez de la Frontera, Spanien. Dovizioso, 34, har kört för Ducati sedan 2013. De senaste tre säsongerna har han kommit tvåa i MotoGP-VM bakom spanjoren Marc Marquez (Honda).</w:t>
      </w:r>
    </w:p>
    <w:p>
      <w:r>
        <w:rPr>
          <w:b/>
          <w:color w:val="FF0000"/>
        </w:rPr>
        <w:t xml:space="preserve">id 96</w:t>
      </w:r>
    </w:p>
    <w:p>
      <w:r>
        <w:rPr>
          <w:b w:val="0"/>
        </w:rPr>
        <w:t xml:space="preserve">Definition bender med bender används som feminint singular substantiv Används som substantiv 1. inom tekniken, apparat för att böja rör, plåt, träföremål.</w:t>
      </w:r>
    </w:p>
    <w:p>
      <w:r>
        <w:rPr>
          <w:b/>
          <w:color w:val="FF0000"/>
        </w:rPr>
        <w:t xml:space="preserve">id 97</w:t>
      </w:r>
    </w:p>
    <w:p>
      <w:r>
        <w:rPr>
          <w:b w:val="0"/>
        </w:rPr>
        <w:t xml:space="preserve">Färgen går sin egen väg, som hjärtat ger blodet rytm, som Sorgue löser sig mellan klipporna och kammar tången. Färgen - ibland svart mot vitt - blir sammetslen, men blir lurvig, biter sig fast i den andra, frigör sig från konturerna, flyr från de slutna formerna, flyter över till fyllan och färgar världen. Kungsblått, violett, karmin är förälskade i varandra; grönt är flod och sjögräs och vind och gräs på stranden; solen gör en rosa, lila, gul och indigofärgad fläck. Dominique Limon, vars linje höjer sig, samlar sig mot himlen, ger paletten frihet, uppmuntrar till ord, gör storlekar och motstorlekar polemiska. Som herde vet han att hjorden följer honom på hans signal. Flöjten från hans penslar och borstar får duken att dansa, hans färgade ängar, hans planor att falla, lyfta de polykroma stränderna. I ögonblickets rörelse fångar han nymfens skygglappar, charmen hos ett gammalt steg, barndomens förtrollning: Atlanta som är oskärpt av linjens skärpa eller akrylens mjukhet. Ansikten och kroppar tränger sig på, försvinner i en ridå av vass, en portlucka eller ett nät som raderar det som passerar.</w:t>
      </w:r>
    </w:p>
    <w:p>
      <w:r>
        <w:rPr>
          <w:b/>
          <w:color w:val="FF0000"/>
        </w:rPr>
        <w:t xml:space="preserve">id 98</w:t>
      </w:r>
    </w:p>
    <w:p>
      <w:r>
        <w:rPr>
          <w:b w:val="0"/>
        </w:rPr>
        <w:t xml:space="preserve">Att planera en resa väcker många frågor: Vart ska man åka? När ska du åka? Vilken budget? Hur lång tid tar det? Vilken väg ska du välja? A-contresens planerare har alla svaren. Det gör ditt liv enklare genom att hjälpa dig att planera din resa med bara några få klick. East London är ett administrativt centrum på andra nivån och har ett varmt, fuktigt subtropiskt klimat utan torrperiod (Cfa) enligt Köppen-Geiger-klassificeringen. Under året är den genomsnittliga temperaturen i East London 18,8°C och den genomsnittliga nederbörden 811,3 mm. Som jämförelse kan nämnas att i Washington är den genomsnittliga årstemperaturen 14,4 °C och den genomsnittliga nederbörden 1078,4 mm. När är den bästa tiden att besöka East London? +7:00 Klimatdiagram Den genomsnittliga nederbörden på 32,8 mm gör juli till den torraste månaden. Oktober har den största nederbörden under året med i genomsnitt 109,1 mm. Temperaturkurva I februari är medeltemperaturen 22,4 °C. Februari är därför årets varmaste månad. Juli är årets kallaste månad. Medeltemperaturen är 15,6 °C under denna period. Värmerekordet är 41 °C som uppmättes måndagen den 11 mars 1996 och köldrekordet är 1 °C som uppmättes söndagen den 28 oktober 2012. Nederbörden varierar med 76,3 mm mellan de torraste och regnigaste månaderna. Temperaturen varierar under hela året med 6,8 °C. Att hitta det bästa priset på en flygbiljett är en riktig kamp. Här är några tips som vi använder när vi letar efter billiga flygbiljetter: - En försening av avresan med några dagar kan avsevärt sänka priset på biljetten. Alla bra jämförelseföretag erbjuder ett flexibelt datumalternativ. - Om du flyger på en söndag eller mitt i veckan får du vanligtvis bättre priser. - Flygningar tidigt på morgonen eller sent på kvällen är också ofta billigare. - När det gäller inrikesflyg, till exempel i Sydostasien, bör du testa lokala flygjämförelsesajter, eftersom europeiska flygjämförelsesajter inte alltid inkluderar alla lokala lågprisflygbolag. I Asien erbjuder till exempel Air-Asia billiga flygningar som är oslagbara.</w:t>
      </w:r>
    </w:p>
    <w:p>
      <w:r>
        <w:rPr>
          <w:b/>
          <w:color w:val="FF0000"/>
        </w:rPr>
        <w:t xml:space="preserve">id 99</w:t>
      </w:r>
    </w:p>
    <w:p>
      <w:r>
        <w:rPr>
          <w:b w:val="0"/>
        </w:rPr>
        <w:t xml:space="preserve">Den italienska konstnärliga fotografen Chiara Fersini, alias (Himitsuana) 1986, skapar fantastiska surrealistiska porträtt som befinner sig mellan fotografi och måleri. Med mjuka och drömska miljöer tar Chiara Fersini oss med in i sin värld på gränsen till drömmen med märkliga och vackra kompositioner. "Min mor, som var målare och inredare, gav mig en kärlek till skönhet och uppmuntrade min smak för visuell konst... Mitt intresse för fotografi är mycket nytt, det tog form efter min studieresa till Japan för ungefär två år sedan och växte mer och mer, vilket sammanföll med min idyll med Photoshop, men fotografi är inte för mig en passion, det är det bästa sättet att visa den komplexa värld som jag känner inom mig. Jag har speglat mina rädslor och drömmar i mitt arbete, men sorgen och glädjen över att se dem förverkligade i bilder är en slags befrielse och förmodligen mitt botemedel"... säger hon! Chiara Fersini blev passionerat förälskad i fotografi och Photoshop 2007 när hon studerade i Japan. Sedan dess har hon skapat sin egen värld med fantastiska scenarier, perfekta garderober och fantastiska atmosfärer som får dig att tappa andan. Chiara Fersini är en begåvad fotograf baserad i Lecce, Italien med en stark känsla för att fånga surrealistiska ögonblick... hon har en examen i främmande språk, engelska och japanska. Jag gillar hennes arbete och jag gillar det inte! ... det är en egen värld, för mycket fyllning, jag vet inte hur jag ska beskriva vad jag känner när jag ser hennes bilder. Men det måste finnas en del som följer hennes arbete, som säkert är anmärkningsvärt på många sätt... och jag är säker på att hon är mycket populär. Tyvärr har jag inte det. Men jag är glad över att ha blivit bekant med hennes verk, jag har ingen större svaghet för allt som kallas "fantastiskt" eller "surrealistiskt"... med några få undantag... Ha en trevlig dag och kyssar till alla. FOTOGRAFI 23 CHIARA FERSINI Den italienska konstnärliga fotografen Chiara Fersini, alias (Himitsuana) 1986, skapar fantastiska surrealistiska porträtt som befinner sig mellan fotografi och måleri. Med mjuka och drömska miljöer tar Chiara Fersini oss med in i sin värld på gränsen till drömmen med märkliga och vackra kompositioner. "Min mor, som var målare och inredare, gav mig en kärlek till skönhet och uppmuntrade min smak för visuell konst... Mitt intresse för fotografi är mycket nytt, det tog form efter min studieresa till Japan för ungefär två år sedan och växte mer och mer, vilket sammanföll med min idyll med Photoshop, men fotografi är inte för mig en passion, det är det bästa sättet att visa den komplexa värld jag känner inom mig. Jag har speglat mina rädslor och drömmar i mitt arbete, men sorgen och glädjen över att se dem förverkligade i bilder är en slags befrielse och förmodligen mitt botemedel"... säger hon! Chiara Fersini blev passionerat förälskad i fotografi och Photoshop 2007 när hon studerade i Japan. Sedan dess har hon skapat sin egen värld med fantastiska scenarier, perfekta garderober och fantastiska atmosfärer som får dig att tappa andan. Chiara Fersini är en begåvad fotograf baserad i Lecce, Italien med en stark känsla för att fånga surrealistiska ögonblick... hon har en examen i främmande språk, engelska och japanska. Jag personligen gillar hennes arbete och jag inte! ... det är en värld för sig, för mycket fyllning, för mycket fyllning, jag vet inte hur jag ska beskriva det.</w:t>
      </w:r>
    </w:p>
    <w:p>
      <w:r>
        <w:rPr>
          <w:b/>
          <w:color w:val="FF0000"/>
        </w:rPr>
        <w:t xml:space="preserve">id 100</w:t>
      </w:r>
    </w:p>
    <w:p>
      <w:r>
        <w:rPr>
          <w:b w:val="0"/>
        </w:rPr>
        <w:t xml:space="preserve">Denna typ av huva är avsedd att vara helt osynlig. Takkåpan är diskret och integrerad i ett lågt tak, där endast höljet syns när taket är sänkt. En diskret takkupa Alla takkupor är utrustade med en fjärrkontroll för att slå på sugen och styra belysningen. Vi rekommenderar att du väljer en induktionshäll med huven integrerad i hällen. På Novy är detta In'Touch-alternativet. Takkåpor finns i en recirkulationsversion eller en avgasversion. För avgasversionen krävs ett tillbehör som integrerar kolfilter. Detta är en ljudisolerad låda med högpresterande filter som kan regenereras i ugnen. En takmodell kan väljas med en motor integrerad i huven, med en löstagbar motor som du kan placera längre fram i kanalkretsen eller utan motor. I det senare fallet måste motorn köpas separat. Varför har alla takhuvuden perimeteravdrag? Dessa perimeterslitsar tvingar suget till alla fyra sidorna av huven, vilket skapar ett högre tryck. Flödet skapar en bur som fångar in kokvattnet och leder det till avloppet. Vi väljer att lyfta fram Novy pureline 6830 takfläkt i 90 cm bredd i avgasversionen. Om taket är riktigt högt och avståndet mellan taket och bänkskivan är mer än 130 cm måste du öka utsugningsytan och välja en Pure'line-modell på 120 cm (Novy 684-takfläkt). Induktionshäll kopplad till huven Vad kan vara mer naturligt än att välja en häll som kan styra huven i taket? Det verkar logiskt. Men kan fabrikaten med huvar göra kvalitetskök? Svaret är inte självklart. Novy har till exempel valt att lägga ut tillverkningen av sina hällar på en specialist: Arpa. Den senare har valt de bästa induktorerna, den bästa glaskeramiken, toppmodern elektronik... Lägg till In'touch-alternativet och resultatet är mycket intressant. Induktionshällen är av utmärkt kvalitet och styr takfläkten. I den här artikeln kommer vi att ta hänsyn till Novy Power 1726 induktionshäll. Nu ska vi ta en närmare titt på Novy-kombinationen häll + spishäll, två apparater som är gjorda för att laga mat tillsammans. Novy Pureline 90 cm Rostfritt stål 6830 Huva med ljuddämpare Motorn i den här Pureline-huven är Cubic-motorn, en motor som kan vridas och separeras. Det betyder att du kan placera den bakom huven eller ta bort den och placera den på upp till 5 meters avstånd. Novy 6830 erbjuder utmärkt prestanda med denna Cubic-motor. Vid hastighet 2, som är den vanligaste huven, är suget 416 m³/h vid ett tryck på 238 Pa (10 m kanal är inget problem). Sugningen av matlagningsrökarna är effektiv, med en helt acceptabel tystnad på endast 48 dB. Om du behöver suga in mer aktivt kan huven öka sin effekt från 3 till 550 m³/h vid ett tryck på 380Pa, vilket ökar flödet ytterligare utan att trycket ändras. Den här takkåpan är tillräcklig för en 10 meter lång kanalkrets med högst två krökar. Optimalt är att rekommendera ett totalt 5 meter långt kanalsystem. Takkåpan har integrerad LED-belysning med variabel intensitet: Varmvit LED-belysning (2700K) som kan ändras till neutralvitt (4000K). Energimärkning Energieffektivitetsklass (EEIhotte) : A+ Årlig energiförbrukning (kW)</w:t>
      </w:r>
    </w:p>
    <w:p>
      <w:r>
        <w:rPr>
          <w:b/>
          <w:color w:val="FF0000"/>
        </w:rPr>
        <w:t xml:space="preserve">id 101</w:t>
      </w:r>
    </w:p>
    <w:p>
      <w:r>
        <w:rPr>
          <w:b w:val="0"/>
        </w:rPr>
        <w:t xml:space="preserve">I morse "målning" teknik nr 2 i vårt projekt 2013-2014 En marmorerad "målning" Jag sätter " " eftersom här: vi använde inte färg utan bläck . För att göra den behöver du: * "neutral" luktfri rakburk Skaka eller skaka rakburken i en behållare tillsätt matfärg eller bläck (färgad bläckpatron) eller akvarellbläck för att välja mellan ... Rör om med hjälp av... [Läs mer]</w:t>
      </w:r>
    </w:p>
    <w:p>
      <w:r>
        <w:rPr>
          <w:b/>
          <w:color w:val="FF0000"/>
        </w:rPr>
        <w:t xml:space="preserve">id 102</w:t>
      </w:r>
    </w:p>
    <w:p>
      <w:r>
        <w:rPr>
          <w:b w:val="0"/>
        </w:rPr>
        <w:t xml:space="preserve">Aramis Tagungs- Und Sporthotel - Gäufelden Aramis Tagungs- Und Sporthotel erbjuder unikt boende med gratis privat parkering, gratis parkering och privat parkering, 29 km från Leura. Den renoverades 2010. Läge Du kan snabbt nå Auferstehungskirche, som ligger bara 1,1 km bort. Freudenstadt ligger 30 minuters bilresa bort. Einrichtungen Jugendwerk ligger också i närheten av hotellet. Pfarramter Pfarramt Nebringen ligger några minuters promenad från boendet. Boendet ligger 10 minuters promenad från tågstationen Gäufelden. Rummen Bekväma rum med värdeskåp, kabelkanaler och öppen spis står redo att ta emot gästerna. Vissa rum har panoramautsikt över staden. I de privata badrummen finns dusch, hårtork och badrockar för din bekvämlighet. Mat Aramis Tagungs- Und Sporthotel Gäufelden erbjuder en riklig daglig frukost för gästerna. Ett brett urval av internationella rätter erbjuds i restaurangen på hotellet. ARAMIS ligger i närheten. Koppla av Ett ångbad och ansiktsbehandlingar är trevliga inslag som förgyller din vistelse. Ett sanarium och en bastu uppmuntrar gästerna att koppla av. På plats finns även fitnesslektioner och ett gym. Internet Trådlöst internet finns tillgängligt i hela hotellet och är gratis. Parkering Gratis privat parkering är möjlig på plats. Renoveringsår: 2010. Antal rum: 91. All personal är mycket vänlig och hjälpsam. Rent och rymligt hotell. God kvalitet och varierad frukost. Bra värde för pengarna för en middag. Mycket fina faciliteter i bastu och hamam med väl anpassade scheman. Hotellet ligger i ett litet affärsområde och även om det inte är bullrigt är miljön inte idyllisk. Undvik absolut de rum som ligger mot köket: ljudet från kylskåpsgruppen hindrar dig från att sova och ju varmare det är desto mer buller gör det. Ingen inomhuspool och omöjligt att njuta av den "naturliga" utomhuspoolen, vattnets kvalitet verkar tveksam, vilket är synd eftersom miljön är vacker. Läge + tyst De fjäderkuddarna är alldeles för mjuka, ingen form för att sova på ett bekvämt sätt Bra säng, mycket tyst hotell. En flaska vatten erbjuds vid ankomst och även vid avresa (för resan). Badrummet är funktionellt men ändå mycket enkelt. Freundliches Personal, großzügige Wellness-einrichtungen Sehr freundliches und zuvorkommendes Personal tolles Fitnesscenter gratis WLAN schönes Frühstück schöne, ruhige Lage Super-Frühstücksbuffet von frischen Früchten bis Rührei...lecker! Dabei noch die schöne Aussicht an den herrlichen See, alles winderbar und empfehlenswert Frühstück lässt kaum Wünsche offen, schöne Anlage mi Badeteich super Frühstücksbuffet, viel Platz für Kinder zum Spielen mit Spielplatz und Kinderparadies, sehr ruhige Lage, man kann nachts mit offenem Fenster schlafen. Bra bastuområde! Även med egenem Damenbereich. Personalen var (delvis) mycket vänlig och engagerad, alla önskemål uppfylldes. Die Bedienung beim Frühstück war eher mäßig freundlich und hatte wohl keine Lust auf Frühschicht. Andere Angestellte waren dagegen äußerst freundlich. Basturummet är dock mycket varmt och man kan se alla golvplattor i hallen. I vår dusch klebten svarta havregryn, mycket oaptitligt och ett absolut nej. Gutes Frühstück, sehr freundliches und zuvorkommendes Personal an der Rezeption Zimmer gegen Parkplatz war etwas laut, wegen An- Abfahrt von Fahrzeugen einer Hochzeitsgesellschaft Bedienung an der Bar könnte besser sein die Lage des Hotels, es ist fast nur von Feldern umgeben und traumhaft ruhig. das Abendessen und die sehr nette kompetente Bedinung Frau A. B. dass wir wir unseren kleinen, wohlerzogenen Hund nicht mit ins Restaurant und nicht zum Frühstück mitnehmen durften bei samtidiger Hundeübernachtungsgebühr von 15,-- Euro Das normale Frühstück Kleiner Fernseher Kleines Kissen (nur 1) Zu teuer Grosszügige Räume, gutes Essen, Gute Lage, genügend Parkplätze, gute Möglichkeiten für sportliche Aktivitäten Wetter</w:t>
      </w:r>
    </w:p>
    <w:p>
      <w:r>
        <w:rPr>
          <w:b/>
          <w:color w:val="FF0000"/>
        </w:rPr>
        <w:t xml:space="preserve">id 103</w:t>
      </w:r>
    </w:p>
    <w:p>
      <w:r>
        <w:rPr>
          <w:b w:val="0"/>
        </w:rPr>
        <w:t xml:space="preserve">"Om någon har förolämpat dig ska du inte hämnas. Sitt vid floden, en dag kommer du att se din fiendes kropp passera" (Lao Tzu). Så är det med klorokin, en mycket gammal dam, som jag ska förklara för dig, som nyligen blev förolämpad och som tålmodigt väntar på sin tid. Det fyller 200 år i år, och på 200 år har inget annat läkemedel i världen räddat så många liv som klorokin (tillsammans med penicillin?). I flera månader har vi nu bevittnat ett förbryllande spektakel som visar den administrerade medicinen och vetenskapliga experter från hela världen i ett ljus som inte lugnar oss när det gäller vår framtida hälsa. Medicinen har utvecklats i århundraden i fullständig frihet, men den är inte på väg tillbaka när den administreras, regleras, kontrolleras och sprids av nationella och internationella "höga vetenskapliga myndigheter"? Varför finns det i vissa länder en sådan frenesi att man vill avskaffa ett gammalt läkemedel som har räddat miljontals liv sedan det kom till? Vi har bevittnat en uppsjö av falska, vinklade, manipulativa och farliga studier. Vi har sett hur politiker och vetenskapliga myndigheter skyndat sig att visa sin inkompetens genom att berömma dessa studier, som inte har något med vetenskap att göra. Vi såg hur landets högsta myndighet, hälsoministern, rådde de folkvalda att skaffa sig bättre information genom att läsa en artikel som han uppenbarligen inte hade läst själv, annars skulle han ha kunnat läsa att hydroxiklorokin, som han ville förbjuda, hade administrerats till de allvarligaste fallen, som en extrem salva! Han föll sedan, återigen hastigt, omedelbart och utan att tänka efter, för LancetGate-hype, efter att ha misstagit en fabricerad reklamstudie för en vetenskaplig studie på mycket hög nivå. Den högsta internationella myndigheten, WHO, gjorde detsamma. Ännu värre är att den har godkänt studier med (avsiktligt?) dödliga doser för att "bevisa" faran med ett läkemedel, dessutom på fel indikationer, i ett skede då det inte längre finns något virus utan dess dödliga komplikationer, vilket gör att vilken okunnig som helst kan förstå att den testade behandlingen inte är användbar. The Lancet, den så kallade högsta internationella vetenskapliga publikationen som borde ge alla garantier för att publikationerna är seriösa, har visat att kontrollerna är noll, vilket gör att alla dess publikationer är tveksamma. Vem kan vi lita på med våra liv nu? Sammanfattningsvis, och detta är knappast en karikatyr, har folket lärt sig att myndigheterna kan förbjuda behandling i väntan på resultaten av studier, vars resultat kommer att ges när det inte längre finns något behov av att behandla, där man slumpmässigt väljer ut patienter, där hälften av dem inte får behandlas när de drabbas av en dödlig sjukdom, och där den andra hälften får en onödig behandling i doser som kan vara dödliga. Är detta framtidens medicin? Det är åtminstone en del av dagens medicin, och ingen av de ansvariga anser att de har fel och stannar kvar för att fortsätta. Och hur är det med deras egna studier, de kritiserar andras men kan inte publicera Discovery, efter att ha lovat preliminära resultat för fyra månader sedan? Svårigheter att manipulera siffrorna? De gillar inte resultaten och väntar på att vår brist på kollektivt minne ska få effekt? Alla tvivel är tillåtna, eftersom patienterna i studien alla har varit ute, stående eller med fötterna först, under lång tid. I utkanten av allt detta fortsätter klorokin att göra sitt intåg. Efter den organiserade stormen kommer lugnet. Ett antal mer seriösa studier börjar dyka upp, vilket bekräftar den första från IHU i Marseille, som nu omfattar 3 737 fall, med en minskning på mer än</w:t>
      </w:r>
    </w:p>
    <w:p>
      <w:r>
        <w:rPr>
          <w:b/>
          <w:color w:val="FF0000"/>
        </w:rPr>
        <w:t xml:space="preserve">id 104</w:t>
      </w:r>
    </w:p>
    <w:p>
      <w:r>
        <w:rPr>
          <w:b w:val="0"/>
        </w:rPr>
        <w:t xml:space="preserve">En sjuårig flicka och en treårig pojke har dött efter att en eldsvåda har brutit ut i en förortsfamiljs trevåningshus. En 35-årig kvinna fick livshotande skador, bland annat brutna ben, efter att ha hoppat ut från ett fönster för att undkomma branden som bröt ut vid 7-tiden i går i Eynesbury, en förort till St Neots i Cambridgeshire. Barnen förklarades döda på platsen, kvinnan fördes till sjukhus och en 46-årig man, som tros vara barnens styvfar, skadades lindrigt när han rusade in för att försöka rädda dem. Brandorsaken har ännu inte fastställts, men polisen samarbetar med brandutredare för att ta sig till brandplatsen. Polis och brandkår fortsätter att undersöka fastigheten i dag, och blomsterhyllningar har börjat samlas på en gräsmatta i närheten av huset. En 35-årig kvinna fick livshotande skador, bland annat brutna ben, efter att ha hoppat ut från ett fönster för att undkomma branden som bröt ut vid 7-tiden i går i Eynesbury, en förort till St Neots i Cambridgeshire. Brandkåren är fortfarande på plats En kvinna kom med blommor för att lägga ägg på platsen i morse efter att en pojke och en flicka omkom i gårdagens brand Fönstren på andra och tredje våningen i radhuset är helt utbrända, rummen inuti är svärtade och hängrännorna har smält. Huset ligger i ett modernt område nära St Neots, där många hus är juldekorerade - inklusive en julkrans på dörren till en av grannarna. Barnens mamma ligger nu på sjukhus och återhämtar sig efter att ha hoppat från byggnaden, enligt en GoFundMe-sida som skapats för att stödja familjen. Enligt polisen orsakades mammans skador av ett hopp från ett fönster på andra våningen. Ett vitt rättsmedicinskt tält sattes upp utanför fastigheten på fredagen, med en rättsmedicinsk enhet från polisen och Hertfordshire Fire and Rescue Service brandutredningshundsteam på plats. Kattdjur och blommor lämnades vid huset. I ett meddelande som lämnats på en nallebjörn stod det: "Vi har inga ord. Jag är så ledsen. Jag hoppas att ni alla är på en bättre plats. XXX." Angela Russell, organisatör av GoFundMe, säger: "En brand bröt ut i dag och lämnade en familj i ruiner. Fotografier från platsen visar brand- och rökskador runt fönstren på första och andra våningen i fastigheten Barnen förklarades döda på platsen, en kvinna fördes till sjukhus och en 46-årig man fick mindre skador när han rusade in för att försöka rädda dem. Besättningar från Huntingdon, Sawtry, St Neots, Gamlingay, Cambridge samt besättningar från Bedfordshire Fire and Rescue Service var på plats. "Mamman ligger på sjukhus med brutna ben efter att ha hoppat ut genom fönstret, och de två barnen på 3 och 8 år överlevde tyvärr inte. Äldre kvinna dör i husbrand i Norwich En äldre kvinna hittades död i ett hus efter att en brand brutit ut i morse. Polisen tillkallades klockan 7 på morgonen</w:t>
      </w:r>
    </w:p>
    <w:p>
      <w:r>
        <w:rPr>
          <w:b/>
          <w:color w:val="FF0000"/>
        </w:rPr>
        <w:t xml:space="preserve">id 105</w:t>
      </w:r>
    </w:p>
    <w:p>
      <w:r>
        <w:rPr>
          <w:b w:val="0"/>
        </w:rPr>
        <w:t xml:space="preserve">Jag blev väldigt glad när jag hittade paketet snabbt i min brevlåda. Den visuella kvaliteten är inte topp, men detta är kopplat till villkoren för "fotografering", mycket personlig inställning av mötena med piloterna och bilderna av loppet är bluffande!</w:t>
      </w:r>
    </w:p>
    <w:p>
      <w:r>
        <w:rPr>
          <w:b/>
          <w:color w:val="FF0000"/>
        </w:rPr>
        <w:t xml:space="preserve">id 106</w:t>
      </w:r>
    </w:p>
    <w:p>
      <w:r>
        <w:rPr>
          <w:b w:val="0"/>
        </w:rPr>
        <w:t xml:space="preserve">25/03/2013 Se några bilder från Stade-motståndet som ägde rum igår kväll på Ernest Wallon och slutade med att Toulouse vann (43-16).</w:t>
      </w:r>
    </w:p>
    <w:p>
      <w:r>
        <w:rPr>
          <w:b/>
          <w:color w:val="FF0000"/>
        </w:rPr>
        <w:t xml:space="preserve">id 107</w:t>
      </w:r>
    </w:p>
    <w:p>
      <w:r>
        <w:rPr>
          <w:b w:val="0"/>
        </w:rPr>
        <w:t xml:space="preserve">#26 Den 16 september 2012, klockan 13:29 Så eftersom du verkar vara en kännare, kan du förklara vad du kom fram till som setup och om möjligt hur du kom dit? Jag antar att du inte upptäcker HIFI en dag genom att blåsa Kenyas årliga BNP på ljud över en natt? Wow, lång historia... Jag har hållit på med hi-fi i minst 20 år. När det gäller min installation har jag redan nämnt den i en gammal tråd, mitt system har inte utvecklats mycket sedan dess (i själva verket har jag bara beskurit lite på källsidan: jag bytte tuner - Sansui var utmärkt, men jag använde den inte tillräckligt mycket... -Jag sålde också min vinylspelare för att bli 100 % dematerialiserad och jag dumpade nyligen min Oppo Blu-ray-spelare eftersom den duplicerade min Freebox Revolution. Oppo är tio gånger bättre, hundra gånger bättre, men eftersom jag har tid att titta på en blu-ray i månaden på mest.... Så jag har kvar Rosita som källa, vilket är en absolut mördare). Från minnet har den här tråden kunnat framkalla några bra grundläggande reflexer för den som vill bygga sitt första hifisystem. God läsning ;-) #27 Den 16/09/2012, klockan 14:20 OK Jag läser . Jag är inte audiofil, så jag köpte lite basutrustning förra året: en Tangent CD-spelare och förstärkare, en EXEO-modell som rekommenderades av en lokal återförsäljare som gav mig ett par nästan okända vintagehögtalare: Sonab OD-11. Som det är nu passar de oss bra (inte för allt, men åtminstone för det vi lyssnar på i ett "vardagsrum").. Soul, sång och jazz OK, metal eller electro låter inte så bra för mig) men annars är det en skitgrej i absolut mening och det är bråttom att ersätta den med en annan korrekt bas eller är det en drickbar bas i väntan på att uppgradera enligt intressanta second hand-erbjudanden? Med tanke på prisklasserna och de olika åsikterna är det verkligen svårt för mig att veta var jag ska börja "ordentligt". #28 On 09/16/2012, at 15:16 - Le Viking Re: Le topic des amateur de son (musique, home-cinema, jeu... ) en ce qui me concerne, j'ai achat l'an de base du matos de base : une platine CD + ampli de marque Tangent , modèle EXEO conseillé par un dealer locale qui m'y a associé une paire d'enceintes vintage quasi inconnues : des sonab OD-11. Som det är nu passar det oss bra. Titta, ett skandinaviskt system :-) . Tangent är danskt (åtminstone är det designat där, men tillverkat i Asien, men det är inte att drömma...), och Sonab var (är?) svenskt. Om du är nöjd med det, varför ska du då byta? Det är en vintage/tidigt stadium-pryl, men den kan redan göra musik... I vilket fall som helst finns det värre saker än Tangent i början av sortimentet. Är det skitgrejer i absoluta (...) eller är det en drickbar bas i väntan på att uppgradera enligt de intressanta second hand-fynden? Se ovan: nej, det är inte skit. Du säger det själv, det "passar dig bra". Lär dig att lita på dina öron. Om det var skit skulle du höra det, det försäkrar jag dig... Du kan alltså mycket väl välja att fortsätta att leva med den eller att gradvis uppgradera den. Det är bara en fråga om prioritering, val... Och passion. Med tanke på prisklasserna och de olika åsikterna är det verkligen svårt att veta var man ska börja "ordentligt". Du har redan börjat med Tangent/Sonab-systemet, och det finns värre sätt att börja ;-) Men om du vill gå längre</w:t>
      </w:r>
    </w:p>
    <w:p>
      <w:r>
        <w:rPr>
          <w:b/>
          <w:color w:val="FF0000"/>
        </w:rPr>
        <w:t xml:space="preserve">id 108</w:t>
      </w:r>
    </w:p>
    <w:p>
      <w:r>
        <w:rPr>
          <w:b w:val="0"/>
        </w:rPr>
        <w:t xml:space="preserve">Publicerad torsdag, oktober 28, 2010 kl. 10:58:00 av Cedric Gasperini Greenpeace har gjort sig till planetens räddare, trots att vi aldrig har bett dem om något. Och om vi tycker om det, vad är det med parkeringarna? Tänk om vi gillar det, att hugga ner skogar och fördriva outvecklade stammar för att bygga rörledningar? Och om vi tror att kvicksilver får dessa smutsiga fiskar att smaka gott, att vi skamlöst utrotar dem för att de ska få betala för de oräkneliga fasansfulla ögonblicken då vi tar bort benen från deras kött som vi så småningom kommer att äta kallt? Och vad händer om pandor är bättre mellan två bullar? I vilket fall som helst fortsätter Greenpeace att kritisera de mäktiga i denna värld. Och för att leverera sin rankning av miljövänliga företag. Med andra ord, företag som gör en insats för planeten. Antingen genom att använda återvinningsbara komponenter, genom att engagera sig för vissa ekologiska ändamål eller genom att inte förorena. Och att ge resultaten ett betyg av 10. Sony får 5,1. Inte bra, men det finns värre saker. Till exempel Microsoft och dess 1,9. Bra näst sist... före... Nintendo med 1,8. Ingen information till konsumenterna, ingen användning av återvinningsbara material, inga insatser för att minska utsläppen av växthusgaser, ett dystert koldioxidavtryck, ingen användning av förnybar energi, användning av PVC och så vidare. Du hittar mer detaljerade uppgifter om rapporten på denna adress. Skrivet av Logan Mathia den 28/10/2010 kl. 11:17 Skrivet av F-74 den 28/10/2010 kl. 11:18 Skrivet av Jakal117 Sprid ut zombier, stycka terrorister medan du skrattar och vara en mes framför två döda sälungar? Pov'ti'chou, här. Skrivet av Kef den 28/10/2010 à 11:35 A la main c'est long, avec une requête sql ça devraiti vite le faire, non? Skrivet av DarkSerpent den 28/10/2010 kl 11:40 Skrivet av dudul007 den 28/10/2010 kl 11:46 Skrivet av Kimihiro En steak? Jag skulle gärna vilja prova det. Jag är säker på att du vill prova det. Ecrit by AlexC on 28/10/2010 at 11:54 Ecrit by stolx10 on 28/10/2010 at 11:56 Ecrit by PoulaibaskeZ on 28/10/2010 at 12:38 Ecrit by Raymond Domenech on 28/10/2010 at 12:41 Ändå är Wii super miljövänligt, det förbrukar inte och det slits inte: det sover bara i ett skåp. Ecrit par AxL GrUuD le 28/10/2010 à 12:50 Ecrit par streum13 le 28/10/2010 à 12:50 Ecrit par js2082 le 28/10/2010 à 12:59 Ecrit par Cedric Gasperini le 28/10/2010 à 13:05 Ecrit par streum13 Och hur förklarar du att Nokia och Sony Ericsson är så bra betyg? PVC är en av de mest kraftfulla och giftiga föroreningarna i världen, och det är uppenbart att teknikföretag får ett dåligt betyg, eftersom alla kretskort tillverkas av detta material. Ecrit par AKULA le 28/10/2010 à 13:41 PVC är en av de mest kraftfulla och giftiga föroreningarna i världen, och det är därför uppenbart att teknikföretag får ett dåligt betyg, eftersom alla tryckta kretsar tillverkas av detta material. Skrivet av le podoclaste den 28/10/2010 kl 14:15 Och hur förklarar du att Nokia och Sony Ericsson sedan får bra betyg? - Gamalive önskar dig en god jul - Gamalive önskar dig ett gott nytt år 2021 - Tävling: Vinn 5 länkar för att se filmen The Quake - Tävling: Vinn 3 Blu-ray™ och 3 DVD av filmen Revenge - Tävling: Vinn boken I Kill Giants och signerade bokplattor! - Konkurrens: Cyberlink erbjuder dig Screen Recorder 3 Deluxe! - Tävling: Vinn 3 Blu-ray™ och 3 DVD av filmen</w:t>
      </w:r>
    </w:p>
    <w:p>
      <w:r>
        <w:rPr>
          <w:b/>
          <w:color w:val="FF0000"/>
        </w:rPr>
        <w:t xml:space="preserve">id 109</w:t>
      </w:r>
    </w:p>
    <w:p>
      <w:r>
        <w:rPr>
          <w:b w:val="0"/>
        </w:rPr>
        <w:t xml:space="preserve">Presentation av encore et encore evènementiel Hyr ut kvalitetsdukar och servetter för att fullända din bröllopsfest. Uthyrningsfirman "Encore et encore événementiel" erbjuder dig olika typer av dukar och servetter för dina bord. Du får eleganta mottagningsbord med vackra tillbehör. Verksamhetsområden för encore et encore evènementiel</w:t>
      </w:r>
    </w:p>
    <w:p>
      <w:r>
        <w:rPr>
          <w:b/>
          <w:color w:val="FF0000"/>
        </w:rPr>
        <w:t xml:space="preserve">id 110</w:t>
      </w:r>
    </w:p>
    <w:p>
      <w:r>
        <w:rPr>
          <w:b w:val="0"/>
        </w:rPr>
        <w:t xml:space="preserve">Ofta leder de platser vi bor på till att vi förstår vår egen historia. Vi vet att vi inom familjepsykogenealogin möter liknande historier under flera generationer, program som dyker upp så många gånger som de behöver för att komma ut ur en familjespiral. Familjens omedvetna gör sitt jobb och tar med sig alla aktörer som är inblandade i deras återkommande problem. Vad har detta att göra med bostadsorten? Det är vanligt att människor berättar hur huset kom till invånaren i form av en förälskelse, ett särskilt samtal, en chans (!) som om det var där och ingen annanstans som personen var tvungen att slå sig ner. Platsen presenteras som en självklar plats, en del av en själv, med en känsla av déjà vu..... Invånarna upptäcker sedan att byn, kvarteret, gatan, denna plats som de känner sig hemma, har en koppling till deras familjehistoria. En far, en farfar, en farbror eller någon annan person visar sig i en dold form som avslöjas med tiden. Vad har de kommit hit för att göra? De letar efter mening: att reparera något, att läka en smärtsam historia, att rensa upp ett förflutet, att förändra en familjesituation.... Vi vet att en smärtsam händelse som döljs av ett outtalat budskap blir en knut som växer och skrivs in i cellminnet hos generation efter generation tills den löses upp. Den visar sig regelbundet och låter sig upptäckas som ett rop på hjälp: årsdagar för händelsen med liknande situationer, upprepning av olyckor, sjukdomar... Och varför just denna plats? När händelsen är upplevd kristalliseras minnet. Sedan ringer man till hus där det är möjligt att förstå berättelsen och läka det personliga minnet och familjeminnet. Ofta är det ett tillfälle att söka efter sanningen och att frigöra de äldres ord för att slutligen stoppa en process. Att bosätta sig på en plats är alltså aldrig trivialt, utan man måste fråga sig varför man är här och inte där. Är denna plats präglad av särskilda händelser i landets historia som är kopplade till din familjs historia? Väcker namnet på platsen, staden, byn, gatan, grannskapet något i din historia, dina minnen? Återvände du till ett familjehem? Varje information är viktig eftersom den visar din personliga historia, som är en del av din släktforskning. Inom Feng Shui är det bra att förstå vad som lockar oss till ett visst hem. Detta gör det möjligt för dig att granska din historia genom att upptäcka dess innebörd och att läka den del av dig själv som behöver omvandlas för att gynna alla generationer. Man inser också snabbt att man aldrig är en slump där man bor! Genom att harmonisera sitt hus kommer man sedan att närma sig alla medvetandeplan, det fysiska genom att kontakta materien, det psykiska genom att balansera de energetiska krafterna och det andliga genom att finna innebörden av det som var dolt och som nu avslöjas. Det är lämpligt att avsluta huset och dess minnen på samma sätt som man avslutar en akt innan man beger sig till nya hem som erbjuder andra erfarenhetsområden. Detta gör det möjligt att finna frid, förståelsen för att allting alltid är på sin plats, en källa till erfarenhet och personlig utveckling. Jag inbjuder dig att fördjupa denna dimension av läsplatser med en mycket intressant bok: "La psychogénéalogie des lieux de vie" av Christine Ulivucci - som inspirerade mig genom sitt tillvägagångssätt som jag känner mycket starkt i min ledsagning av personen genom att harmonisera dess livsmiljö. Har du märkt några sammanträffanden med din personliga historia som förvånar dig i ditt bostadsområde? Inga relaterade inlägg. det är alltid roligt att läsa dig tack christiane SENAS,</w:t>
      </w:r>
    </w:p>
    <w:p>
      <w:r>
        <w:rPr>
          <w:b/>
          <w:color w:val="FF0000"/>
        </w:rPr>
        <w:t xml:space="preserve">id 111</w:t>
      </w:r>
    </w:p>
    <w:p>
      <w:r>
        <w:rPr>
          <w:b w:val="0"/>
        </w:rPr>
        <w:t xml:space="preserve">Kom och anslut dig till de diskreta sexälskarna på den här kostnadsfria webbplatsen. Jag har inga gränser i röven och jag når ofta min partners fysiska och moraliska gränser även om han i början var superhäftig att knulla mig. Jag är inte alltför komplicerad och även jag tror att jag är en väldigt lätt tjej att knulla. För sex med en granne som inte är så snäv i röven kontakta Madyson för att hitta en het annons i perpignan. styggt knull med Mireille en stygg granne Om du vill träffa en kåt granne direkt, besök Mireilles profil för att upptäcka ett sexuellt möte i perpignan. styggt knull med Melisa en slampig granne Jag letar efter en snygg, rik, berömd, gammal och barnlös (för arvet) granne. Jag har en eld inom mig eftersom jag inte har tillräckligt med sex med en granne, så jag måste onanera flera gånger i veckan. Om du är ute efter ett tillfälligt one night stand med mig är det enkelt. Det är superenkelt att knulla på internet, så jag väntar på att du ska uppfylla mina sexdrömmar. Registrera dig gratis för att träffa Melisa för att hitta ett amatörknull i perpignan. styggt knull med Agnes en lämplig granne Jag är en smutsig liten slampa i röven som det ska vara men jag är också superklyftig. Jag är en vacker romantiker som gömmer sig eftersom jag känner att jag ser mer ut som en kåt kille än som en mycket elegant granne. Om du vågar ha en het hård rumpa med mig kommer du att bli den rikaste grannen. Jag älskar alla typer av grannar, men de måste respektera sina grannar. Jag är trevlig och bitchig på samma gång, men jag förtjänar att bli känd eftersom jag vet hur man är sexig. En utekväll med vänner, en promenad hand i hand, en middag med levande ljus, en eftermiddag på stranden, allt detta är inget för mig, jag vill bara ha sex. Jag är en vacker, het granne som vill ha njutning framför allt och som skrattar även om ömhet är på sin plats. För sex kontakta Agnes inom 2 minuter för att testa ett swingeräventyr i perpignan! Andra stygga knull i perpignan Nadege vill ha en spännande annons för ett libertinäventyr i perpignan. Jag letar efter en tjej att träffa för en sexchatt i perpignan. Lucas vill hitta ett sexuellt möte för ett äktenskapsförhållande i perpignan. Juliette vill hitta sex med flera personer för ett hett booty call i perpignan. Helena tycker att erotiska drömmar är värdelösa, man måste ha riktigt sex för att uppleva nya känslor. Jonathan letar efter en sexig annons för en amatördejt nära Perpignan. Jag letar efter en annons för en sexig dejt i staden Perpignan. Jag letar efter en annons för en sexig dejt i staden Perpignan. Marjory söker sexkontakter flera gånger i månaden sedan hon blev myndig. Jag letar efter en het dejt med en kvinna som har varit kär i mig länge. Lisa letar efter en het dejt för att ha sex med en tillgänglig granne i perpignan. Jag letar efter en het dejt med en tjej som är tillgänglig i området Perpignan. Jag letar efter en het dejt med en tjej som är tillgänglig i området Perpignan. Martin letar efter ett sensuellt booty call i perpignan... Lorenza vill hitta ett one night stand för en diskret dejt i perpignan. Leana bor i en fin lägenhet för tillfället och vill inte bo med en partner. Roger letar efter ett sexuellt äventyr för ett enkelt booty call i perpignan... </w:t>
      </w:r>
    </w:p>
    <w:p>
      <w:r>
        <w:rPr>
          <w:b/>
          <w:color w:val="FF0000"/>
        </w:rPr>
        <w:t xml:space="preserve">id 112</w:t>
      </w:r>
    </w:p>
    <w:p>
      <w:r>
        <w:rPr>
          <w:b w:val="0"/>
        </w:rPr>
        <w:t xml:space="preserve">Det är inte möjligt att lämna hemmet med barnen, utom i fall av våld. Det krävs samtycke från den make/maka som också har föräldraansvar. Det krävs samtycke från den make/maka som också har föräldraansvar. https://www.alexia.fr/fiche/5211/domicile-conjugal.htm https://www.village-justice.com/articles/domicile-conjugal-procedure-divorce,15197.html Men en make/maka kan också ha en legitim anledning att lämna äktenskapshemmet. Domarna fattar alltså sina beslut utifrån omständigheterna i varje enskilt fall. I detta avseende kommer de att försöka identifiera intentionerna hos den make som lämnar äktenskapsbostaden för att bedöma situationen. https://droit-finances.commentcamarche.com/faq/52578-abandon-du-domicile-conjugal-que-faire Att lämna äktenskapsbostaden är en tillräcklig grund för att ansöka om skilsmässa eller stödja en ansökan om skilsmässa. Endast domaren kan bedöma om övergivandet av den äktenskapliga bostaden motiverades av ett tillräckligt skäl. https://www.justifit.fr/b/guides/droit-famille/divorce/abandon-domicile-conjugal/ Den äktenskapliga bostadens öde under skilsmässoförhandlingar är ett återkommande ämne. Det är en överflödig fråga som är av större betydelse när barnen är huvudpersonerna i beslutet. Åtgärderna skiljer sig åt beroende på om makarna är hyresgäster eller ägare, och framför allt om de har mer eller mindre goda relationer. https://avocat-gc.com/divorce/articles/qui-conserve-le-domicile-conjugal-pendant-le-divorce/ Att överge den äktenskapliga bostaden är en av de viktigaste orsakerna till skilsmässa. Det är vanligt att familjerätten dömer till den försumliga makens nackdel. En make har dock rätt att lämna familjehemmet med domarens samtycke eller utan hans eller hennes samtycke i en krissituation. https://divorce.ooreka.fr/astuce/voir/146212/abandon-du-domicile-conjugal-cas-ou-ce-n-est-pas-une-faute Den äktenskapliga bostaden, en hyresfastighet. I artikel 1751 i civillagen föreskrivs att rätten till uthyrning av de lokaler som i praktiken fungerar som äktenskaplig bostad anses tillhöra båda makarna, även om hyresavtalet ingicks före äktenskapet av endast en av dem. https://cabinet-avocat-daude.fr/que-devient-le-domicile-conjugal-d-in-the-new-divorce-by-consent-mutual/ När du väljer att skilja dig på ett tvistigt sätt (du är inte överens med din make/maka om skilsmässan) kommer domaren i familjefrågor först att utfärda ett beslut om att inte förlika sig. I beslutet fastställs provisoriska åtgärder och särskilt att den äktenskapliga bostaden tilldelas en av makarna, antingen gratis eller mot betalning. http://www.avocat-bellet.fr/actualite/domicile-conjugal-indemnite-doccupation-et-divorce/ Att lämna den äktenskapliga bostaden permanent. I princip, och i enlighet med bestämmelserna i artikel 215 i civillagen, utgör övergivande av den äktenskapliga bostaden ett fel som kan motivera en skilsmässa som uteslutande drabbar den felande maken. Om det föreligger exceptionella omständigheter kan dock det faktum att man lämnar ... http://avocat-gc.com/divorce/articles/quand-et-comment-peut-quitter-le-domicile-conjugal/ När en make eller maka lämnar det äktenskapliga hemmet kan man begära skilsmässa för att slutgiltigt ändra det äktenskapliga bandet. Det finns flera sätt att få detta övergivande fastställt, till exempel genom ... https://www.service-public.fr/particuliers/vosdroits/F11301 Att överge den äktenskapliga bostaden är dock inte ett brott, även om det kan betraktas som ett fel i följande fall</w:t>
      </w:r>
    </w:p>
    <w:p>
      <w:r>
        <w:rPr>
          <w:b/>
          <w:color w:val="FF0000"/>
        </w:rPr>
        <w:t xml:space="preserve">id 113</w:t>
      </w:r>
    </w:p>
    <w:p>
      <w:r>
        <w:rPr>
          <w:b w:val="0"/>
        </w:rPr>
        <w:t xml:space="preserve">En boll är en benknöl som uppstår på insidan av foten vid stortåsleden. Det kan leda till att stortåen avviker mot andra tån. Området runt ballen kan vara rött och svullet och det kan vara smärtsamt att ta på sig skor och gå. En förhårdnad kan uppstå på fotsulan. Liktorn (tjocka lager av härdad hud som utvecklas när huden försöker skydda sig mot friktion och tryck) kan utvecklas på ballen eller på närliggande tår. Det är vanligare att bunkrar uppstår hos kvinnor. Orsaker - Ärftlighet - Trånga skor som klämmer ihop tårna - Artrit - Dålig fotmekanik (hur foten rör sig när du går) En bulle är en smärtsam bula på utsidan av foten nära lilltån. Den kan också utvecklas till ett horn. Diagnos Den diagnostiseras av din familjeläkare utifrån din historia, dina symtom och en kort fysisk undersökning av foten. Behandling De flesta patienter behöver inte opereras. Om din bena inte gör ont behöver du inte opereras. Kirurgi görs INTE enbart av kosmetiska skäl. Konservativ behandling - Robusta, löst sittande skor (bred tå) som inte trycker på ballen - Skor som stängs med skosnören eller spännen ger fötterna mer stöd än skor med öppen baksida - Skor som är receptfria eller anpassade ortoser, NSAID (Advil/ibuprofen) eller smärtlindring (Tylenol/acetaminofen) Kirurgisk behandling Kirurgisk behandling syftar till att lindra smärta. Det finns flera olika kirurgiska ingrepp för att behandla bunkrar. Alla dessa innebär att ben och mjukvävnader ställs om. Kirurgen diskuterar detaljerna och riskerna med det rekommenderade ingreppet. Även om du går hem samma dag som operationen kan återhämtningen vara lång och smärtsam. Det kan ta sex månader till ett år att återhämta sig helt och hållet. Om det är svårt att återfå funktionen efter operationen kan du gå till en sjukgymnast som kan hjälpa dig att återfå rörelsen i tår och fötter, öka styrkan i fot, fotled och ben genom träning och återgå till en normal rytm. Mortons neurom är en smärtsam inflammation av en nerv i fotens främre del som orsakas av att vävnaden runt den förtjockas. Den uppstår vanligtvis mellan den tredje och fjärde tån. Den jämförs ofta med känslan av att gå på en marmorsten. Kvinnor löper fyra gånger större risk att drabbas av Mortons neurom än män. Orsaker - Trånga skor (t.ex. högklackade skor eller cowboystövlar) - Tidigare skada på foten som ändrar dess mekanik - Svaga bågmuskler som leder till kollaps - Ärftlighet Symtom - Smärta och domningar i fotsulan - särskilt mellan 3:e och 4:e tårna. särskilt mellan 3:e och 4:e tårna - Värre när man går i trånga skor - Domningar och stickningar på framsidan av foten - Bättre när man tar av sig skorna Diagnos Diagnosen ställs av din familjeläkare på grundval av din sjukdomshistoria, dina symtom och en kort fysisk undersökning av din fot. Behandling Konservativ behandling omfattar: - Löst sittande skor med en sydad innersula och låg klack - Ett par skor med en sydad innersula och låg klack.</w:t>
      </w:r>
    </w:p>
    <w:p>
      <w:r>
        <w:rPr>
          <w:b/>
          <w:color w:val="FF0000"/>
        </w:rPr>
        <w:t xml:space="preserve">id 114</w:t>
      </w:r>
    </w:p>
    <w:p>
      <w:r>
        <w:rPr>
          <w:b w:val="0"/>
        </w:rPr>
        <w:t xml:space="preserve">Jag vet att det inte är rätt tid att åka, men ingen verkar bry sig om det så ... Vilket bättre sätt att tillbringa en semestervecka :Utmärkt vecka, god återhämtning !!!Vilket bättre sätt att börja året :Utmärkt söndag och BÄSTA ÖNSKAR för 2020 !!!!!A deco blog som jag gillar dem :Utmärkt söndag !!!! Jag lämnar er med många förberedelser inför julen och lite tid ..... Ha en trevlig semester !!!!Hur ungefär en vecka här :Och med tanke på vädret behövs ingen utomhusvistelse.... Utmärkt veckaEn mycket inspirerande fransk blogg :Ingen riktig gran i år, så :Och lite förändring i vardagsrummet :Jag pendlar alltid mellan vitt och färg, när det är vitt blir jag snabbt trött och vill ändra. Jag kommer att lägga till några speglar i rotting när jag hittar dem .... Å andra sidan är det öde i trädgården: jag utnyttjade en röjning, men allt är genomblött, för torrt i somras, för blött i höst, näckrosorna verkar ha försvunnit, bland annat ... Jag måste omorganisera allt!!! Men för tillfället är det väldigt sorgligt !!!I ett rött hus, i SkandinavienVad skulle du säga om en vecka här :En mycket trevlig dekorationsblogg :Tyvärr, inget som ger en julstämning. Vad sägs om en vecka i detta runda hus med fantastisk utsikt? En livlig inredningsblogg där ingenting verkar vara bestämt:</w:t>
      </w:r>
    </w:p>
    <w:p>
      <w:r>
        <w:rPr>
          <w:b/>
          <w:color w:val="FF0000"/>
        </w:rPr>
        <w:t xml:space="preserve">id 115</w:t>
      </w:r>
    </w:p>
    <w:p>
      <w:r>
        <w:rPr>
          <w:b w:val="0"/>
        </w:rPr>
        <w:t xml:space="preserve">TV5MONDE+Cinéma-tävling - april 2015 Vinn ett Cinévasion-pass som ger dig rätt att hyra 5 filmer bland de filmer som finns på TV5MONDE+Cinéma genom att svara på följande fråga: Vilket år grundades Gaumont? VIKTIGT: Kära Internetanvändare, Med tanke på de operativa konsekvenserna för företagets normala verksamhet till följd av den datorattack som inträffade den 8 april och som gör det svårt eller till och med omöjligt att genomföra tävlingarna, och för att göra det helt rättvist för alla deltagare, har vi beslutat att ställa in alla pågående tävlingar på våra sociala nätverkssajter. Vi kommer att skjuta upp dem till ett senare datum. Vi tackar för din förståelse och kommer att informera dig när de är online igen. Den här tävlingen är avslutad. Vi ses snart för att se resultaten.</w:t>
      </w:r>
    </w:p>
    <w:p>
      <w:r>
        <w:rPr>
          <w:b/>
          <w:color w:val="FF0000"/>
        </w:rPr>
        <w:t xml:space="preserve">id 116</w:t>
      </w:r>
    </w:p>
    <w:p>
      <w:r>
        <w:rPr>
          <w:b w:val="0"/>
        </w:rPr>
        <w:t xml:space="preserve">Col de Notre Dame des Abeilles - Sault Col de Notre Dame des Abeilles ligger i Provence-Alpes-Cote d'Azur yyyyyoch är en del av Alperna le Col de Notre Dame des Abeilles har en längd på 11,75 kilom�tres, för 320 altim�tres. Den genomsnittliga lutningen är då 2,7 %. D�couvrez des autres flancs pour grimper le Col de Notre Dame des Abeilles. Sedan 2005 har Col de Notre Dame des Abeilles bestigits i följande stora turer: Tour de France 2009</w:t>
      </w:r>
    </w:p>
    <w:p>
      <w:r>
        <w:rPr>
          <w:b/>
          <w:color w:val="FF0000"/>
        </w:rPr>
        <w:t xml:space="preserve">id 117</w:t>
      </w:r>
    </w:p>
    <w:p>
      <w:r>
        <w:rPr>
          <w:b w:val="0"/>
        </w:rPr>
        <w:t xml:space="preserve">Colette Burlot Hej, jag heter Colette, jag är 23 år gammal och jag kommer att vara praktikant på CCFA i sex veckor för att lära mig mer om arbetet i ett binationellt kulturcentrum, särskilt när det gäller utbildningsutbud och kulturprogram. Jag är passionerad av luftväv och en stor älskare av rysk och tysk litteratur, men jag gillar också att gå på bio och delta i musikevenemang, oavsett om det handlar om jam sessions, världsmusik eller technokvällar. Efter att ha vuxit upp på ön Réunion i Indiska oceanen och tagit en examen i tyska vid Rennes 2 universitet åkte jag på ett Erasmusprogram i Tyskland, i Göttingen. Det var meningen att jag bara skulle stanna ett år, men charmen i denna studentstad och de möten och erfarenheter jag gjorde där fick mig att stanna längre än planerat! Så jag avslutade magisterexamen "Germanistik" vid Rennes 2 och började samtidigt magisterexamen "Interkulturelle Germanistik/DaF" vid Georg-August-Universität i Göttingen. Jag har bott i Tyskland i nästan tre år nu, men återvänder regelbundet till Frankrike för att träffa vänner och familj. Att ha en fot i båda länderna visar mig hur berikande det är att kunna jonglera med tysk och fransk kultur! Jag skulle gärna vilja arbeta i den fransk-tyska världen för att öka kulturutbytet, och därför har jag sökt en praktikplats på CCFA i Nantes och kan inte vänta på att få börja. Bis kalhårig!</w:t>
      </w:r>
    </w:p>
    <w:p>
      <w:r>
        <w:rPr>
          <w:b/>
          <w:color w:val="FF0000"/>
        </w:rPr>
        <w:t xml:space="preserve">id 118</w:t>
      </w:r>
    </w:p>
    <w:p>
      <w:r>
        <w:rPr>
          <w:b w:val="0"/>
        </w:rPr>
        <w:t xml:space="preserve">Tänk och kom ihåg | Cybelplace Hur mycket pengar förlorar du varje år på grund av att du inte har ett tillräckligt bra minne? Har du någonsin tänkt på vad du skulle kunna göra om du hade ett perfekt minne? Hur mycket tid skulle du kunna spara om du läste en artikel i en tidning eller på en webbplats och den omedelbart och för alltid brändes in i din hjärna? Du skulle då ha en massa information lagrad i ditt huvud och du kunde få tillgång till den när du ville, när du behövde. Till exempel under ett möte, en affärsmiddag, ett möte med din chef eller en anställningsintervju... Du skulle ha en klar och permanent fördel gentemot alla dina kollegor och konkurrenter. Föreställ dig att du har ett utmärkt minne... Oavsett om vi pratar om bilar, aktiemarknaden, matlagning, ekonomi, sport eller något annat vet du alltid vad vi pratar om. Du har läst en artikel om det, i dag, förra veckan eller för flera månader sedan, men den är för alltid inbränd i din hjärna, så du kan ta fram exakt det faktum, det som är klokt och dumt, som kommer att stödja den aktuella konversationen eller övertyga. I ditt jobb är du känd som expert på det du gör, eftersom din kunskap om produkter och relaterad information är oändlig. Det är så lätt att göra bra ifrån sig i sitt jobb när man kan sitt ämne perfekt! Detta gäller för yrkesverksamma personer, men det är också bra för dig i ditt privatliv. Du kommer alltid ihåg namn och ansikten på människor du möter, vilket gör att du kan ta kontakt med vem som helst på några sekunder, vilket ger dig en otrolig fördel gentemot andra. Du har alltid en liten historia, anekdot eller siffra som gör att folk lyssnar på dig när du öppnar munnen och respekterar din åsikt. Detta ger dig många vänner, vilket ger dig möjlighet att träffa viktiga och inflytelserika personer eftersom du alltid blir bjuden på fester. Vi älskar intressanta människor: de sätter krydda på en fest, är oftast roliga och humoristiska och kommer ihåg länge. Bättre minne = bättre framgång Det råder ingen tvekan om att personer med ett bra minne är mer framgångsrika än andra, och framför allt gör de ett djupare intryck av... Hur är det med dig? Hur är det med ditt minne? Skulle du definiera dig själv som en person med ett perfekt och användbart minne? Kan du komma ihåg alla namn och ansikten på de människor du träffar? Kommer du ihåg de artiklar du läser, de böcker du läser eller vad som sägs på de webbplatser du besöker? Har du inga problem med telefonnummer, kreditkortsnummer, att komma ihåg möten och saker du måste göra? Vet du alltid var dina nycklar, glasögon eller plånbok finns? Kort sagt, har du ett bra minne och vet du hur du ska använda det för att underlätta ditt liv? Kanske har du aldrig ställt dig själv den här frågan... Eller så har du bestämt dig för att det är för sent att förbättra dig på detta område... Baserat på sådana förutfattade meningar, till exempel: Om så är fallet kan du vara säker på att... Alla dessa påståenden är falska! Det är MYCKET enkelt att förbättra ditt minne, oavsett om du är 10, 30 eller 80 år gammal! Inlärningsprocessen är identisk oavsett om du är 10, 30, 40, 50 eller äldre... Och om en person på 50 år (eller mer) memorerar sämre, beror det på att han eller hon har förlorat vanan. Är du inte övertygad? Och ändå... Varför tror du att vi</w:t>
      </w:r>
    </w:p>
    <w:p>
      <w:r>
        <w:rPr>
          <w:b/>
          <w:color w:val="FF0000"/>
        </w:rPr>
        <w:t xml:space="preserve">id 119</w:t>
      </w:r>
    </w:p>
    <w:p>
      <w:r>
        <w:rPr>
          <w:b w:val="0"/>
        </w:rPr>
        <w:t xml:space="preserve">Eyenimal Har du någonsin undrat om den tekniska modernisering som pågått i många år nu har påverkat djur- och veterinärvärlden? Våra möbler och våra hem i allmänhet blir trots allt mer och mer uppkopplade varje år; varför skulle inte kattskålarna eller halsbanden vara likadana? Dessa frågor, som kanske är dina egna, kan snart besvaras med Eyenimal för hundar och katter! Dessa tekniska produkter är en smart blandning av orden "eye" och "animal" och hjälper dig att hålla ett öga på din hund och din katt! Vad är varumärket Eyenimal? Vi tror att det är nödvändigt att berätta lite mer om detta franska märke: det skapades 2009 och har som mål att utveckla nya innovativa och tekniskt avancerade accessoarer. Deras motto? "Att göra människan till djurens bästa vän", tack vare en allt mer avancerad utveckling, bland annat den första kameran ombord för hundar och katter, PetCam! På Eyenimal är nyckelorden "frihet", "säkerhet" och "välbefinnande". För att se till att företagets verksamhet återspeglar innebörden av dessa termer konsulteras regelbundet specialister för att utforma nya anslutna föremål, samtidigt som man observerar våra fyrbenta vänners dagliga liv. Varför välja just det här varumärket? Företagets styrka ligger i innovation och forskning: i en värld där vi är alltmer sammankopplade och närmre varandra, oavsett om det är genom sociala nätverk eller teknik, blir det nödvändigt att modernisera och förlita sig på de senaste uppfinningarna för att kunna öka säkerheten och effektiviteten. Eyenimal garanterar ett starkare och säkrare band mellan djuret och dess ägare, både på distans och ansikte mot ansikte: om du litar på hela deras sortiment av högteknologiska produkter för hundar och katter blir det mycket lättare för dig att övervaka och förstå din katt eller hund, att utbilda dem med bättre metoder samtidigt som ni skyddar er ömsesidiga delaktighet och att se till att de är trygga och välbehållna. Vilka är de olika Eyenimal-produkterna för hundar och katter? Har vi lyckats väcka din nyfikenhet? Det är underbart! Du kan nu se och beundra de olika produkter som Eyenimal har utvecklat för ditt kattdjur och/eller din hund. För att göra det lättare för dig att hitta rätt i labyrinten av tillbehör har vi delat in dem i flera olika kategorier och presenterat de mest populära: matningsutrustning, inklusive skålar och vattenfontäner, utrustning för att förbättra övervakning och säkerhet, inklusive halsband och ombordkameror, och föremål som är utformade för att främja ett gott beteende och uppfostran, inklusive leksaker och utrustning för att kontrollera gnäll och skällande. Eyenimal Pet Foutain Denna vattenfontän för hundar och katter, som rymmer upp till 1,5 liter, kommer att hålla ditt husdjur lyckligt med sin avtagbara, vibrerande funktion (som du kan justera som du vill) som regelbundet sprider friskt, klart och rent vatten! Detta innebär att vätskan aldrig stagnerar och därför inte täpps till. Denna fontän får du för cirka tjugo euro. En konsument var nöjd med att fontänen inte gör något ljud, så hennes katt kan dricka i lugn och ro utan att bli störd av vibrationerna! Eyenimal Pet Feeder En lätt programmerbar automatisk foderautomat för hundar och katter! Den är utformad för att reglera din håriga väns kost och ger regelbundet små portioner foder och kan även ge medicin vid en tidpunkt som du själv väljer.</w:t>
      </w:r>
    </w:p>
    <w:p>
      <w:r>
        <w:rPr>
          <w:b/>
          <w:color w:val="FF0000"/>
        </w:rPr>
        <w:t xml:space="preserve">id 120</w:t>
      </w:r>
    </w:p>
    <w:p>
      <w:r>
        <w:rPr>
          <w:b w:val="0"/>
        </w:rPr>
        <w:t xml:space="preserve">Christophe Felder på Stars Day 2013 ©Thomas Raffoux 20-årsjubileet av chokladmässan i Paris kommer som alltid att vara ett tillfälle att erbjuda allmänheten demonstrationer av allt mer gourmet och ovanliga recept. Stora gastronomiska shower som äger rum varje timme i området "Pastry Show" på första våningen, där kockar, konditorer, unga talanger och kända chokladmakare skapar exceptionella recept live från 11.00 till 19.00. Torsdagen den 30 oktober kommer att ägnas åt den traditionella "Star Day" som varje år hedrar prestigefyllda namn inom fransk gastronomi och konditori, bland annat : Philippe Conticini (La Pâtisserie des Rêves), William Ledeuil (Ze Kitchen Galerie*), François Perret (L'abeille**, Shangri-La Hotel Paris), Cédric Grolet (Restaurant Le Meurice***), Alain Pégouret &amp; Rémi Sendin (Chef Excecutif &amp; Chef Pâtissier, Le Laurent*), Yann Couvreur (La Scène*, Hôtel Prince de Galles), Jean-Pierre Vigato (Apicius*), Laurent Jeannin (le Bristol)... Besök webbplatsen för Salon du Chocolat de Paris för att se hela programmet för 20-årsjubileet!</w:t>
      </w:r>
    </w:p>
    <w:p>
      <w:r>
        <w:rPr>
          <w:b/>
          <w:color w:val="FF0000"/>
        </w:rPr>
        <w:t xml:space="preserve">id 121</w:t>
      </w:r>
    </w:p>
    <w:p>
      <w:r>
        <w:rPr>
          <w:b w:val="0"/>
        </w:rPr>
        <w:t xml:space="preserve">- VegaooParty 6 vita LED-te-ljus 4 cmDetta set består av 6 LED-te-ljus (batterier ingår). De är ungefär 4 cm i diameter och vita. De kommer att vara perfekta i dina ljusstakar eller ljushållare för att lysa upp dina kvällar! - SkyLantern® Original LED Tea Light x1: - Flimrande flammeffekt: För en ultrarealistisk effekt - Batterier ingår : Ljus, sätt, ljus - WeCandle® Pack Flat LED Tea Light x24: - Flimrande flammeffekt : För en ultrarealistisk effekt - Batterier ingår: Tänd, ställ in, belys - Design Lighting 24 LED Fushia Pink Flame Effect CandlesPack med 24 LED Tealights i Fuchsia flamfärg. Det här LED-ljuset återger en flameffekt i Fuchsia-färg. Led-tekniken gör det möjligt för ljuset att återge flimret av en riktig låga utan att det är besvärligt med en låga. Produkterna Bougiee Plat Led Pas Cher kombinerar kvalitet, prestanda och design.</w:t>
      </w:r>
    </w:p>
    <w:p>
      <w:r>
        <w:rPr>
          <w:b/>
          <w:color w:val="FF0000"/>
        </w:rPr>
        <w:t xml:space="preserve">id 122</w:t>
      </w:r>
    </w:p>
    <w:p>
      <w:r>
        <w:rPr>
          <w:b w:val="0"/>
        </w:rPr>
        <w:t xml:space="preserve">Gemenskapsminne - Stora evenemang och firanden - Historia och firanden Inom ramen för komponenten Gemenskapsminne ges ekonomiskt stöd till grupper som anordnar engångsevenemang (inklusive ekonomiskt stöd för kapitalprojekt upp till högst 25 000 dollar). Godkända sökande kan få upp till 100 procent av de stödberättigande utgifterna upp till högst 200 000 dollar för minnesplatser och liknande projekt som: uppmärksammar en viktig lokal historisk händelse eller hedrar en viktig lokal historisk person; uppmärksammar 75-årsdagen av viktiga lokala händelser som är direkt kopplade till kanadensarnas deltagande i andra världskriget, från 2014 till och med 2017; uppmärksammar ett 100-årsjubileum eller ett efterföljande jubileum med 25-årsintervaller (t.ex. 125- och 150-årsjubileum); presenterar en minnesplats eller ett projekt som inte har direkt koppling till kanadensarnas deltagande i andra världskriget; eller uppmärksammar en viktig lokal händelse eller ett viktigt lokalt evenemang som är direkt kopplat till kanadensarnas deltagande i andra världskriget, 125:e, 150:e), visar verk av lokala konstnärer, hantverkare eller tolkare av det lokala historiska arvet, engagerar verkligen medlemmarna i lokalsamhället och är skapade för och öppna för allmänheten.</w:t>
      </w:r>
    </w:p>
    <w:p>
      <w:r>
        <w:rPr>
          <w:b/>
          <w:color w:val="FF0000"/>
        </w:rPr>
        <w:t xml:space="preserve">id 123</w:t>
      </w:r>
    </w:p>
    <w:p>
      <w:r>
        <w:rPr>
          <w:b w:val="0"/>
        </w:rPr>
        <w:t xml:space="preserve">Hur skriver man ett bra motivationsbrev? Share the post "Hur skriver man ett bra motivationsmeddelande?" Du uppfyller kriterierna i platsannonsen, men du är säkert inte den enda? Här är 5 tips för att identifiera de "plus" i din profil som kommer att göra skillnad. 1 - Ange en rekommendation Detta är det plus som väger tyngst i ett motivationsmeddelande och det är också en färdighet som är mycket användbar i dagens affärsvärld. "Det visar att kandidatens kompetens erkänns av en tredje part, men också att han eller hon upprätthåller sitt nätverk och vet hur man använder det", betonar Jean-Michel Rolland, konsult och forskningslärare med ansvar för ekonomiska och sociala humanvetenskaper vid ISEN Toulon. Om du kan hänvisa till en yrkesmässig relation eller en kollega till rekryteraren kan du nämna det i ditt motivationsmeddelande. Referensen måste självklart gå med på att intyga dina yrkesmässiga kvaliteter för rekryteraren i fråga. 2 - Ange dina viktigaste resultat Det bästa sättet att få poäng är att kvantifiera dina resultat samtidigt som du är objektiv. Du kan alltså skriva "Jag har ökat omsättningen med 30 % på 18 månader", men absolut inte "Jag har sprängt omsättningen". "På samma sätt kommer kandidaten att säga att han eller hon blev utsedd till årets bästa säljare av sin arbetsgivare, eftersom det är ett faktum. Men att säga att han är den bästa säljaren är en tolkningsfråga. Men rekryteraren behöver rationell information", förklarar experten. 3 - Projektera dig själv in i framtiden Ett annat element för differentiering i ett ansökningsmejl: projektera dig själv (när det är relevant med tanke på din synlighet) in i framtiden. Vilket är ditt mål på medellång och lång sikt när du börjar arbeta på företaget? I ett företag med hög omsättning kan denna förmåga att projicera en rekryterare försäkra honom om att du är lojal. "Det värsta är naturligtvis att säga att du vill starta ett eget företag om fem år", konstaterar Jean-Michel Rolland. 4 - Fokusera på de färdigheter som anges i platsannonsen. Med tanke på platsannonsen har du alla förutsättningar för att få jobbet. Men de andra kandidaterna gör det förmodligen också. För att behålla rekryterarens uppmärksamhet i e-postmeddelandet är målet att gå längre än bara de färdigheter som uttryckligen efterfrågas. Du måste identifiera rekryterarens behov och om möjligt erbjuda något extra. "Om det i jobberbjudandet står att arbetsuppgifterna ofta varierar, använd ett exempel för att visa din förmåga att anpassa dig och hantera förändringar", råder experten. 5 - Nämn din utbildning Genom att surfa in på de sociala nätverksprofilerna för de anställda på målföretaget kan du upptäcka att de flesta av dem har genomgått någon form av grundutbildning eller fortbildning. Om du hittar utbildningar som är välkända för HRD och som du själv har genomfört kan du nämna dem i ditt personliga brev. Naturligtvis kommer detta i andra hand efter din erfarenhet, men för HRD kan det vara en extra garanti, särskilt om du har en juniorprofil. Publicerad den 13/05/2013 - Cadremploi.fr - Av Sylvie Laidet Hitta alla våra jobberbjudanden på Moovijob.com !</w:t>
      </w:r>
    </w:p>
    <w:p>
      <w:r>
        <w:rPr>
          <w:b/>
          <w:color w:val="FF0000"/>
        </w:rPr>
        <w:t xml:space="preserve">id 124</w:t>
      </w:r>
    </w:p>
    <w:p>
      <w:r>
        <w:rPr>
          <w:b w:val="0"/>
        </w:rPr>
        <w:t xml:space="preserve">Min pojkvän drömde i natt att han låg under en bil, att han var instängd, att han inte kunde ta sig ut och att föraren startade bilen. Min pojkvän ropade att föraren inte skulle röra sig, men föraren hörde honom inte. Sedan vaknade han upp. Jag ville veta vad detta betyder, han har ständigt mardrömmar och under mardrömmen sover jag bredvid honom och han skriker högt och slår i väggen, det är halvt skrämmande, jag måste skaka om honom för att få honom att vakna.</w:t>
      </w:r>
    </w:p>
    <w:p>
      <w:r>
        <w:rPr>
          <w:b/>
          <w:color w:val="FF0000"/>
        </w:rPr>
        <w:t xml:space="preserve">id 125</w:t>
      </w:r>
    </w:p>
    <w:p>
      <w:r>
        <w:rPr>
          <w:b w:val="0"/>
        </w:rPr>
        <w:t xml:space="preserve">iPhone-haveri: FBI-rapport på 100 sidor iPhone-haveri: FBI tillhandahåller en rapport på 100 sidor om hackningen av San Bernardino-skyttarnas iPhone. En tredje part hackade enheten, men ... iPhone Hacking - Vilken vacker rapport som släpptes av FBI och som handlar om hackningen av San Bernardino-skyttens iPhone, Syed Rizwan Farook. 100 sidor som handlar om exfiltrering av information i mördarens enhet. Som en påminnelse kan nämnas att 14 personer hade mördats i december 2015. Efter den federala stämningsansökan som lämnats in av Associated Press, Vice Media och Gannett, moderbolaget till tidningen USA Today, gav Federal Bureau of Investigation sina förklaringar. Förklaringar enligt lagen om informationsfrihet. Innehållet i den 100-sidiga rapporten är många gånger svartmarkerat med stora linjer som döljer känslig information. Kraftigt redigerade dokument om FBI:s avtal med en "oidentifierad leverantör" som gjorde det möjligt att hacka iPhone. Kostnaden för transaktionen nämns inte heller! FBI uppgav också i kontraktsdokumenten att man inte begärde in andra konkurrerande anbud eller förslag för att undvika att avslöja det federala kontorets krav. Information om FBI:s behov som kan vara skadlig för den nationella säkerheten. FBI har i flera veckor hävdat att endast Apple kunde få tillgång till informationen, som var skyddad av kryptering. Ett lås som kan brytas/omgås med hjälp av en anonym tredje part. Det är förvånande att dölja viss information, t.ex. kostnaden för operationen, när FBI-chefen James Comey själv hade talat om det i april 2016! Federal Bureau of Investigation hade meddelat att det rättsliga förfarandet mot Apple var avslutat efter att Apple erkänt att man använt en hackningsmetod som förvärvats från en "utomstående" hjälp till byrån. FBI har alltid vägrat att lämna information till pressen. </w:t>
      </w:r>
    </w:p>
    <w:p>
      <w:r>
        <w:rPr>
          <w:b/>
          <w:color w:val="FF0000"/>
        </w:rPr>
        <w:t xml:space="preserve">id 126</w:t>
      </w:r>
    </w:p>
    <w:p>
      <w:r>
        <w:rPr>
          <w:b w:val="0"/>
        </w:rPr>
        <w:t xml:space="preserve">Fastigheter till salu i Italien Enligt den senaste undersökningen från den italienska skattemyndigheten har den italienska fastighetsmarknaden haft en betydande ökning av försäljningsvolymen, från +0,3 % i de centrala huvudstäderna till +12,2 % i de södra huvudstäderna. Köpare som är intresserade av fastigheter till salu i Italien som ligger i städer som inte är huvudstäder överträffade dem i de italienska huvudstäderna. De mest intressanta områdena och de som erbjuder de största möjligheterna till ersättning vid försäljning eller uthyrning är Apulien och i synnerhet Salento. Efter Sicilien och särskilt tempeldalen, sedan Ragusa och Syrakusa. För dem som älskar bergen är detta säkert de mest eftertraktade områdena i Trentino Alto Adige Man kan naturligtvis inte tala om fastighetsmarknaden i Italien om man inte tar hänsyn till Latium och i synnerhet försäljningen av fastigheter i Rom, som av experterna inom sektorn anses vara den stad som symboliserar internationella fastighetsinvesteringar. Uppgifterna bekräftar att Ponte Ligure och Valle d'Aosta är mycket dynamiska tack vare det stora utbudet av fastigheter som säljs som andrahandsbostäder och det större antalet utländska köpare som är intresserade av fastigheter till salu i Italien. Ovanstående undersökning visade också på kraften hos de större städerna i norra Italien, t.ex. Milano, Turin, Genua, Venedig och Bologna, som alla är bland de tio bästa fastigheterna för försäljning i Italien. Den italienska fastighetsmarknaden är på nedgång i Rieti (-7,3 %), L'Aquila (-5,3 %), Sondrio (-5,3 %), i vissa provinser i Benevento och Isernia och i vissa områden i centrala Italien, t.ex. i Marche-regionen med Ancona som enda undantag. I motsatt riktning ligger Lucca (+ 15,5 %), Trapani (bostadsrätter + 11,5 %), Bari (bostadsrätter + 10 %), Vibo Valentia (bostadsrätter + 10,9 %), Pistoia (bostadsrätter + 9,2 %) och Enna (bostadsrätter + 9,8 %).</w:t>
      </w:r>
    </w:p>
    <w:p>
      <w:r>
        <w:rPr>
          <w:b/>
          <w:color w:val="FF0000"/>
        </w:rPr>
        <w:t xml:space="preserve">id 127</w:t>
      </w:r>
    </w:p>
    <w:p>
      <w:r>
        <w:rPr>
          <w:b w:val="0"/>
        </w:rPr>
        <w:t xml:space="preserve">Cystit är ett tillstånd som orsakas av inflammation i blåsans slemhinna, som ofta förorenas av bakterier, oftast kolibakterier, från urinröret. Det är ett vanligt tillstånd som i allmänhet är godartat, men som är irriterande eftersom det återkommer. Den yttrar sig genom upprepade urineringstankar, sveda, smärta, stickningar före eller under urinering, en känsla av tyngd i underlivet och ibland lite blodutsläpp (hematuri). Men till skillnad från en urinvägsinfektion finns det ingen feber eller ryggsmärta. Det finns flera anledningar till varför du inte omedelbart ska ta mediciner i blindo, under förevändning att de lindrade dig under den senaste attacken. Ett urintest, som är viktigt, är inte av något värde om du gör det samtidigt som du tar konventionell medicinering. Den urindesinfekterande behandlingen måste pågå i minst 10 dagar. Många tror att om de dricker mycket kommer de att kissa oftare och att smärtan ökar. I verkligheten är det tvärtom, och det faktum att du har mycket urin gör det mycket mindre smärtsamt. En mängd på 2 liter per dag verkar vara ett minimum. Drick helst sura drycker (citron-, apelsin-, grapefruktjuice etc.). Detta är redan en terapeutisk åtgärd, eftersom bakterier i urinvägarna inte kan föröka sig i en sur miljö. I alla fall förbättras eller botas blåsan genom vila. Ät strikt vegetarisk kost och uteslut alkoholhaltiga drycker, mejeriprodukter och ost. Rådgör med din läkare varje gång du har en infektion, eftersom en dåligt behandlad urinvägsinfektion alltid återkommer och kan leda till ett kroniskt tillstånd som är mycket mer känsligt och längre att behandla. Det rekommenderas att rikligt använda vätskedrivande teer, långt från måltiderna: Kvantelgräs: koka 30 g rhizomer av kvantelgräs i en minut i en tillräcklig mängd vatten. Kasta vattnet, som har en bitter och besk smak. Krossa det fuktade kvickrotet och koka det i 1,25 liter vatten tills det återstår ungefär 1 liter vätska. Tillsätt 8 g lakrits när kokningen är klar, ta bort från värmen och låt svalna. Ta med tekoppar under dagen. Majsstegma (vid blåsor hos ungdomar): avkok med 30-100 g per liter vatten. Drick 3 tekoppar om dagen. Mårdhund: 30 g blommor per liter vatten, när vattnet är 90 °C, låt det stå i kontakt med vattnet i 12 timmar. Drick 3 koppar. Pellitorium (för envisa former): infusion av 10 g torr växt per liter vatten: drick tre fjärdedelar av en liter per dag. Vildlind från Roussillon (mot smärta och inflammation): en matsked avkok av en matsked i en kopp kallt vatten. Koka i 3-4 minuter. Låt dra i 10 minuter, drick 4 koppar om dagen, varma och sötade med honung. Vit nässla: infusion av 20 g blommor per liter vatten. 3 koppar per dag. Ljung (för äldre): avkok av 30 g blommor per liter vatten tills det reduceras till en tredjedel. Ta 2 eller 3 koppar per dag. Cantharis 7 CH vid mycket kraftig smärta i njurområdet som strålar mot urinblåsan och urinröret. Patienten känner en intensiv brännande känsla före, under och efter varje urinering, tillsammans med kramper i underlivet. Urinen är knapp, grumlig, mörk, ibland blodig. Ta 5 granulat varje timme.</w:t>
      </w:r>
    </w:p>
    <w:p>
      <w:r>
        <w:rPr>
          <w:b/>
          <w:color w:val="FF0000"/>
        </w:rPr>
        <w:t xml:space="preserve">id 128</w:t>
      </w:r>
    </w:p>
    <w:p>
      <w:r>
        <w:rPr>
          <w:b w:val="0"/>
        </w:rPr>
        <w:t xml:space="preserve">Är du intresserad av att spela ett slags Monopoly i naturlig storlek på din iPhone? Om så är fallet kan du börja spela in hyresvärdsansökan direkt. Det gör det möjligt för dig att vinna pengar virtuellt samtidigt som du har roligt! Minns du förra året när ett nystartat företag lanserade Foursquaropoly, en blandning av det berömda Hasbro-spelet och Foursquare-applikationen? Målet med det här projektet var med andra ord att lansera ett slags Monopoly i naturlig storlek som kan användas från iPhone och som gör det möjligt för användarna att checka in på Foursquare samtidigt som de gör transaktioner, precis som i det riktiga brädspelet! Under månaderna som gick såg Foursquaropoly aldrig dagens ljus och lite mer än ett år efter att ha hört talas om projektet verkar det ha fallit bort. Det är kanske till följd av denna idé som James Shrager, en engelsk entreprenör, fick idén att föreslå sitt koncept, eftersom det bygger på - mer eller mindre - samma princip. Författarna till det berömda Foursquaropoly-projektet kan ha blivit bestulna på rampljuset... I vilket fall som helst har Shragers projekt haft förmånen att se dagens ljus, och vid en första anblick verkar dess utformning vara noggrant utformad för att kombinera spelglädje och beroende. Denna iPhone-app heter Landlord och följer samma princip som Foursquaropoly. Användarens mål är att förvalta sina (virtuella) pengar och samtidigt köpa fastigheter eller (mycket) strategiska platser. För det handlar inte om att köpa allt och allting. Nej, det handlar om att välja platser där det vanligtvis finns många Foursquare-incheckningar. Målet är att tjäna mycket pengar! Som du kan se fungerar LandLord-applikationen tillsammans med det berömda sociala nätverket där du måste geolokalisera dig. LandLord är faktiskt ett slags förlängning av Foursquare, även om det inte kräver installation av Foursquare för att fungera, men det kräver din inloggning och ditt lösenord för Foursquare. När du har installerat appen och registrerat ditt Foursquare-konto är du redo att börja ditt äventyr som hyresvärd. Till att börja med får du en kredit på 50 000 dollar. Denna kredit kommer att användas för att göra dina första inköp. När du startar en sökning efter köpställen kommer du omedelbart att märka att Foursquare-ställena i närheten av dig visas i form av en lista (se ovan). Listan informerar dig också om de platser du letar efter är tillgängliga för försäljning eller inte. Ännu bättre är att konceptet för applikationen har utvecklats så att värdet av varje plats beror på dess popularitet, det vill säga hur många incheckningar den har fått på Foursquare. Ju mer populär en plats är, desto högre blir priset. Som grädde på moset ser hyresvärden till att omvärdera värdet på varje fastighet med jämna mellanrum, beroende på hur populär varje fastighet är. Att vara "ägare" till en plats ger pengar om man checkar in, men det kostar också... en daglig skatt som uppenbarligen beräknas utifrån fastighetens värde! Så du måste vara noga med att välja platser som ger pengar och se till att de inte tömmer ditt bankkonto ... Om din ekonomi går i botten kommer systemet automatiskt att sälja dina fastigheter, och börja med dem som har minst värde. Målet är att få dig tillbaka in i spelet. I Landlord är fastighetsbetyg meningsfullt när andra människor går på din mark. Även om alla Foursquare-användare kan få dig att hoppa upp ur din "borgmästarstol" genom att besöka platser oftare än du gör</w:t>
      </w:r>
    </w:p>
    <w:p>
      <w:r>
        <w:rPr>
          <w:b/>
          <w:color w:val="FF0000"/>
        </w:rPr>
        <w:t xml:space="preserve">id 129</w:t>
      </w:r>
    </w:p>
    <w:p>
      <w:r>
        <w:rPr>
          <w:b w:val="0"/>
        </w:rPr>
        <w:t xml:space="preserve">När du handlar från booknodes partnerwebbplatser ska du alltid komma ihåg att först klicka på länken i följande lista. Att använda dessa länkar kostar dig ingenting, men garanterar att partnerwebbplatsen belönar booknode för dina köp! Du skapar den själv genom att klicka på länken "lägg till mina favoriter" som du hittar uppe till vänster på andra användares profilsidor. Hej, jag bjuder in dig att upptäcka Jora J. Johnsons nya erotiska romans "Vackrare än drömmar" som kommer att upptäckas : Våren 1927, Dalia är en ung tysk änka som lever ensam på sin gård i östra Frankrike. En natt bryter sig en främling in i hennes hus... Är det mannen som ständigt hemsöker hennes nätter? https://booknode.com/plus_beau_que_les_reves_02189813 Välkommen till Booknode! Jag hoppas att du tycker om den och att du upptäcker många nya böcker. PS: om du behöver råd, tveka inte, jag finns här ^^ Är du också ett fan av Our Opposite Stars?</w:t>
      </w:r>
    </w:p>
    <w:p>
      <w:r>
        <w:rPr>
          <w:b/>
          <w:color w:val="FF0000"/>
        </w:rPr>
        <w:t xml:space="preserve">id 130</w:t>
      </w:r>
    </w:p>
    <w:p>
      <w:r>
        <w:rPr>
          <w:b w:val="0"/>
        </w:rPr>
        <w:t xml:space="preserve">De tog hand om dem på alla tänkbara sätt. De hade också gyllene hår, och när deras mamma målade dem föll också guldmynt från deras huvuden. Sex månader senare, när han gick i slottsträdgården, såg fadern ytterligare tre vackra blommor, och medan de växte och deras stjälkar reste sig, vissnade deras blad och föll till marken. Och han var fortfarande orolig för sin fru. http://blogs.msdn.com/b/devpara/archive/2012/11/05/d-233-couverte-de-c-amp-part-1.aspx Men efter nio månader födde suggan ytterligare tre barn, den här gången tre små flickor, vackra som dagen.</w:t>
      </w:r>
    </w:p>
    <w:p>
      <w:r>
        <w:rPr>
          <w:b/>
          <w:color w:val="FF0000"/>
        </w:rPr>
        <w:t xml:space="preserve">id 131</w:t>
      </w:r>
    </w:p>
    <w:p>
      <w:r>
        <w:rPr>
          <w:b w:val="0"/>
        </w:rPr>
        <w:t xml:space="preserve">TurismStreet View-tjänsten har kartlagt 7 nya schweiziska skidområden, inklusive Les Diablerets. Om du vill dela med dig av information eller om du har upptäckt ett fel är Google Street View rätt plats att gå till. Efter Zermatt 2011 och Davos har karttjänsten i morse lagt ut sju nya skidområden i de schweiziska alperna. Dessa snöskotrar utrustade med kameror har kors och tvärs genom backarna i Les Diablerets, Gstaad, Sedrun, Arosa, St Moritz, Corvatsch Furtschellas och Lenzerheide.8 nya schweiziska turist- och kulturplatser kan också besökas virtuellt sedan i morse. Bland dem finns Valancyparken i Lausanne, slottet Prangins (VD) och Papiliorama i Chiètres (FR). Detta är inte datorjättens första försök i Schweiz. Château de Chillon, vingårdarna i Lavaux och den legendariska Albula/Bernina-linjen på den rättiska järnvägen har redan digitaliserats av Google. Turistindustrin gnuggar sig i händerna. "För Schweiz Turism är Street View ett fantastiskt nytt kommunikationsmedel som gör det möjligt för oss att visa upp våra städer och landskap för världen", säger Thomas Winkler, styrelseledamot i Schweiz Turism. Vi inbjuder dig att dela med dig av dina åsikter, din information och dina argument till oss. Använd ditt fullständiga namn, så blir diskussionen mer autentisk. Du kan logga in via Facebook eller skapa ett användarkonto. Falska identiteter kommer att förbjudas. Vi accepterar inte hatiska, ärekränkande, rasistiska eller främlingsfientliga meddelanden, hot, uppmaning till våld eller andra förolämpningar. Håll en respektfull ton och kom ihåg att många människor läser dig. Du måste läsa och godkänna kommentarsreglerna innan du fortsätter. Vi är glada att du ger oss din feedback. Observera följande regler i förväg: Redaktörerna förbehåller sig rätten att inte publicera kommentarer. Detta gäller i allmänhet, men särskilt för ärekränkande, rasistiska, irrelevanta, ovidkommande kommentarer eller kommentarer på främmande språk eller dialekt. Kommentarer med fantasifulla namn eller med uppenbart felaktiga namn publiceras inte heller. De redaktionella besluten är inte ansvariga för korrespondens. Förfrågningar per telefon kommer inte att besvaras. Redaktören förbehåller sig också rätten att minska läsarnas kommentarer. Observera att din kommentar också kan hittas på Google och andra sökmotorer och att redaktörerna inte kan göra något och att de inte kan ta bort en kommentar när den väl finns i sökmotorernas index.</w:t>
      </w:r>
    </w:p>
    <w:p>
      <w:r>
        <w:rPr>
          <w:b/>
          <w:color w:val="FF0000"/>
        </w:rPr>
        <w:t xml:space="preserve">id 132</w:t>
      </w:r>
    </w:p>
    <w:p>
      <w:r>
        <w:rPr>
          <w:b w:val="0"/>
        </w:rPr>
        <w:t xml:space="preserve">Vi söker nu en ingenjör till vårt team i Storbritannien Vi söker en ingenjör till vårt team i Storbritannien. Vi söker en erfaren och motiverad person för att ingå i vårt team. Vi söker en erfaren och motiverad person för att ingå i vårt team och för att ingå i vårt team. Dina huvuduppgifter kommer att vara följande: - Du kommer att ansvara för följande uppgifter: - Välja lämpliga slipskivor och justera maskinen - Producera delarna inom den givna tidsramen och i enlighet med kvalitets- och måttkrav - Kontrollera kvaliteten på de slipade delarna och kunna göra korrigeringar - Goda kunskaper i ritningsläsning (ibland komplexa delar) - Enstaka delar och/eller små serier - Mekanisk justering av komplexa delar (cirka 1/3 av tiden) - Utföra underhåll på första nivån på produktionsmaskinerna Rekrytering Specialiserad arbetstagare till tekniker, fast anställning, heltid. Branschlön: Beroende på kompetens och erfarenhet - Kunskap om material som används inom fordonssektorn - Förmåga att diagnostisera ett problem och åtgärda det - Föreslå ändringar i monterings-, tillverknings- eller reparationsprogram. Erfarenhet 4-10 år Utbildning: CAP/BEP till Bac Production Du är sträng och engagerad och vet hur viktigt det är med noggrannhet och precision i ditt arbete, vilket är avgörande för arbetets kvalitet och företagets ekonomiska resultat. Du måste ta hänsyn till alla kommentarer till förbättringar för att alltid sträva efter ett bättre resultat. FESTOU INTERIM Vire: Företaget Festou Interim har sedan 2008 bistått företag i Normandie i deras rekryteringsprocess. Som tillfälligt anställd vill Festou Interim erbjuda dig uppdrag som matchar din kompetens och erfarenhet. Våra värderingar bygger på humanism: "att sätta människan i centrum för det ekonomiska projektet" är vårt credo.</w:t>
      </w:r>
    </w:p>
    <w:p>
      <w:r>
        <w:rPr>
          <w:b/>
          <w:color w:val="FF0000"/>
        </w:rPr>
        <w:t xml:space="preserve">id 133</w:t>
      </w:r>
    </w:p>
    <w:p>
      <w:r>
        <w:rPr>
          <w:b w:val="0"/>
        </w:rPr>
        <w:t xml:space="preserve">. Här är fantasyutgåvorna från maj 2011. Förteckningen är i alfabetisk ordning. Uppdatering: 30/04/11 . Informationen är listad på följande sätt: ¤ FÖRFATTARENS NAMN Författarens förnamn: Verkets namn - Bokens namn, volymnummer (utgivningsdatum) Albin Michel: Baam: Bélial': Kritiker: Delcourt: ¤ Silvestri, Lobdell, Benitez &amp; Finch: Darkness - Les âmes damnées, volym 3 (18 maj) Eclipse: ¤ Nury, Lauffray, Xiaoyu, Alberti &amp; Tirso: Les chroniques de la légion, volym 1 (4 maj) J'ai Lu: L'Atalante: ¤ VALLETTI Serge: Spasmi studium (19 maj) Lokomodo: Michel Laffon: Milady: ¤ BLACK Holly &amp; NAIFEH Ted: Le Cercle - Les liens du sang, volume 1 (20 maj) ¤ GREENWOOD Ed: Elminster - Elminsters frestelse, volym 3 (20 maj) Orbit: Panini: Pocket: ¤ FETJAINE Jean-Louis: Älvkrönikan - Älvkrönikan - Älvarnas blod, volym 3 (12 maj) ¤ HERBERT Franck &amp; ANDERSON Kevin J. After Dune - The Dune Hunters, volym 1 (12 maj) Soleil Prod: ¤ Arleston, Tarquin &amp; Lise: The Gnomes of Troy - Not Afraid, volym 3 (25 maj) ¤ Cordurié &amp; Lapo: The Lords of Cornwall - The Fairy Goddaughter, volym 2 (25 maj) ¤ Gaudin, Crosa &amp; Paitreau: Vigilantes - The Sign, volym 1 (25 maj) ¤ Gaudin, Urgell &amp; Mambba: Dead Life - The Twilight, volym 1 (25 maj) ¤ Istin, Crety &amp; Cordurie: Hannibal Meriadec and the Tears of Odin - Santa Maria della salute, volym 3 (25 maj) ¤ Lamontagne, Kan-J &amp; Zigenfruke: Haven - Exile, volym 1 (25 maj) ¤ Lecureux &amp; Chéret: Rahan - Rahan, volym 2 (25 maj) ¤ Novi, Surzhenko: Vatikanens hemliga anteckningsböcker - Moses stav, volym 5 (25 maj) ¤ Sala, Alliel &amp; Champelovier: Spynest - Fågelskådare, volym 1 (25 maj) ¤ Tackian &amp; Kendall: The Company of Blades - Renaissance, volym 1 (25 maj) 25 maj) Många bra utgåvor. Tack Acr0 för sammanfattningen 🙂 Maguire at Bragelonne ser ganska bra ut, Briggs kommer förmodligen att ingå i mina nästa inköp. Jag ser dock inte en av de böcker jag väntar på från Eclipse som normalt kommer i maj 🙁 Men jag baserade den på deras inlägg från den 22 april :/ Tack för kalendern, så att jag kan se vad jag ska köpa nästa gång. Jag tror att Patricia Briggs kommer att vara med! Trots att jag alltid har velat det har jag aldrig tagit steget och läst Briggs :) han men det är fel! Jag ska sprudla i maj nu (ja, jag brukar titta på utgivningarna på avstånd, men det finns vissa titlar som får mig att titta på dem som "du, jag skulle vilja gå med i din PAL, kom igen, kom och gör dig själv lycklig"! Livet som ACL är mycket svårt. Jag känner med dig! Så många böcker varje månad och inte tillräckligt med tid för att läsa dem alla... stor suck .... xD Jag delar din stora suck, vet du! Som vanligt, tack för sammanfattningen! Tack ;) Bra släpp igen! Eller hur? Missa inte den förlorade trollformelboken i omloppsbana, den är ett riktigt underverk! Det är sant att jag är frestad... men jag måste hitta tid att läsa den! Vilket arbete, tack för denna förteckning över offentliggöranden! Du säger det till mig ;) Det är en lång tid sedan jag gav dig en Stylish Blogger Award bland 6 andra bloggare för</w:t>
      </w:r>
    </w:p>
    <w:p>
      <w:r>
        <w:rPr>
          <w:b/>
          <w:color w:val="FF0000"/>
        </w:rPr>
        <w:t xml:space="preserve">id 134</w:t>
      </w:r>
    </w:p>
    <w:p>
      <w:r>
        <w:rPr>
          <w:b w:val="0"/>
        </w:rPr>
        <w:t xml:space="preserve">funktionshinder: Ted, autism och alla andra Jag öppnar denna tråd inte för att klaga utan för att ge och r�cup tips eftersom det är bra att kunna diskutera dessa områden som ofta är okända för oss innan vi konfronteras med dem�. Och varje persons resa kan hjälpa nästa person att gå vidare. Mina två zouzous fick �t� diagnosen PDD i juli förra året för sina fyra år gamla barn, den ena mer "allvarligt" än den andra eftersom han visade sig ha autistiska störningar. De talade inte eller mycket lite och höll sig för sig själva. Det är svårt att veta vad som kommer från g�m�lit� eller deras störningar. I början av PS var jag inte orolig för deras språkförsening eftersom deras syster hade talat sent, och ingen m�decin eller annan gjorde mig uppmärksam på något. Så � skolhelvetet. Första scharis� i samma klass, vi var �t� skyldiga att s�par� dem det fanns dem och klassen. Jag spenderar många d�tails df�cembre s�beredning, l� en av de 2 startar � � �volving. Parall�lement sensant q'quelque chose, prise de rdv pr bilan orthophonique; et recherche p�dopsy. L� de har ett språk som motsvarar ett barn på högst 18/24 månader. I �galement pris RDV au C�da � Bron , Cams � D�cines, Orl � Bron et faitr avec �cole un docssier mdph pour avoir avs au plus vite (� la rentr�e). Gar�onerna var alltså �t� diagnostiqu�, L�o hade utöver sina sjukdomar seromukösa öroninfektioner som hade sänkt hans hörsel med 30 d�cibel, därav veg�tationer + diabolos=&gt; all r�cup. Prise rdv �galement au cmp � d�cines pour avoir d'autres intervenants.POur bref, � ce jour, Thimoty a fait bcq de progr�s en langage car on le comprend m� même si il ne fait pas tjs des phrases, il a m� même de l'humor. I �crit �cole verkar han inte lida av någon särskild försening i jämförelsen. Han ska genomgå en austitiös bedömning i början av skolåret. För L�o är det dock inte samma sak, eftersom han ännu inte har återvänt till lärandet och måste repetera sin MS. Vi försöker göra det med samma lärare och för att undvika anpassningstiden har vi börjat med PECS så att han kan bli förstådd och verkar följa det. Vi väntar på resultaten från neurop�diatern angående den g�n�tiska analysen.a c�t� de cela ces sont des petits gar�ons pleins de vie parfois durs � mitriser car il faut leur lära sig alla les limites et �a ne fait pas en un jour, et �a wear malgr�s notre adoration.a suivre et � vous Re�: handicap : Ted, autidme et tous les autres plein de bonnes ondes ninette!!!! Det är destabiliserande funktionshinder, det är inte lätt... Men du har manfiestement två små gar�ons full av liv, och de har chande d'�tre 2, de kommer säkert att veta hur man drar upp varandra både!!!! Re�: handikapp: Ted, autidme och alla andra Jag hoppas verkligen det, för tillfället Thimoty den minst drabbade� känner sin sup�rioritet� över sin fr�re på många områden och min tro lever sitt liv, som han börjar � att skaffa vänner, han leker inte längre med sin fr�re � i skolan och L�o led av detta han gjorde det klart � sin avs han ville återvända�. Men någonstans kommer �a att få honom att växa upp. Å andra sidan � huset, det är ofta castagne... fan det låter som tvillingar 2007 och deras syster ;-) Re�: handikapp: Ted, autidme och alla andra p'tite frågor... du pr�f�res en "Rh�ne" specifik tråd, eller gå med oss i "sant�" "handikapp" delen på</w:t>
      </w:r>
    </w:p>
    <w:p>
      <w:r>
        <w:rPr>
          <w:b/>
          <w:color w:val="FF0000"/>
        </w:rPr>
        <w:t xml:space="preserve">id 135</w:t>
      </w:r>
    </w:p>
    <w:p>
      <w:r>
        <w:rPr>
          <w:b w:val="0"/>
        </w:rPr>
        <w:t xml:space="preserve">Biluthyrning Larvik | Jämför priser från ledande biluthyrare i Larvik, NorvegeRentalcargroup erbjuder en prisjämförelse av biluthyrning i Larvik, Norvege. Vi visar dig priser, bilpark och biluthyrningsvillkor från alla biluthyrningsföretag i Larvik. Mer än 100 000 personer använder våra tjänster varje år för att spara tid och pengar på sin nästa hyrbil. Låt oss hjälpa dig att hitta ett pris på din nästa hyrbil. Biluthyrning Larvik | Vi erbjuder dig en jämförelse av alla leverantörer, men du väljer din hyrbil utifrån bilpris, hyrbil och bilkategori i Larvik.</w:t>
      </w:r>
    </w:p>
    <w:p>
      <w:r>
        <w:rPr>
          <w:b/>
          <w:color w:val="FF0000"/>
        </w:rPr>
        <w:t xml:space="preserve">id 136</w:t>
      </w:r>
    </w:p>
    <w:p>
      <w:r>
        <w:rPr>
          <w:b w:val="0"/>
        </w:rPr>
        <w:t xml:space="preserve">Föräldrarna till treårige Adolf Hitler har fått vårdnaden om sina tre barn, inklusive Adolfs lillasyster Arienne Nation, fråntagen. Det amerikanska rättssystemet anser att det namn som valts för dessa barn utgör ett övergrepp. De modiga föräldrarna kan inte tro det! Adolf Hitler och Arienne Nation! Genom att döpa sina barn på detta sätt har Heath och Deborrah Campbell, fredliga invånare i New Jersey, visat sin tillgivenhet för grundaren av Tredje riket på ett lite för våldsamt sätt. Bittert klingande namn som enligt lokala domare utgör missbruk och misshandel av barnen, som skulle ha fått bära på pinsamma namn hela livet. Parets tre barn har placerats i fosterhem, men föräldrarna har överklagat domen och säger att de har rätt att kalla sina barn vad de vill. Fallet med "Adolf Hitler" kom till domstol efter att en livsmedelsbutik i New Jersey 2009 vägrade att dekorera en födelsedagstårta med den tyske diktatorns namn. Vi har nått botten med dessa rednecks. Man kan säga vad man vill om den nationalsocialistiska doktrinen, men det är åtminstone en kultur (dialog från "The big lebowski"-tråden, missförstå mig inte 🙂 ). De är verkligen bakåtsträvande, dessa rednecks En berättelse från 2008 eller 2009.......... Till exempel: http://www.gentside.com/enfant/adolf-hitler-retir... Slump eller familjetradition? Howard Campbell Junior var ledare för de amerikanska nazisterna under andra världskriget. Han upphöjde två divisioner amerikanskt SS och sköts 1945 som landsförrädare och krigsförbrytare. Är dessa Campbells släkt? Howard Campbell Junior är en karaktär i Kurt Vonneguts roman "Mother Night". De är "galna" föräldrar! Detta är en provokation som används genom oskyldiga offer och rättsväsendet gjorde rätt i att ta ifrån dem vårdnaden om deras barn. Ooh! Det här är EVIL! EVIL! Ta bort deras barn! Kastrera dem! EVIL! HAT! (Jag känner en liten "Joseph" som är uppkallad efter farbror Jo, men det är inte samma sak... "ONDIG" vad. DEN ONDA" vad. Jag ser inget ont i att dessa människor döper sina barn till vad de vill. De befinner sig i USA, frihetens och de mänskliga rättigheternas land???? NO???? Det finns föräldrar som kallar sina barn för Kim Jong Il, Sharon, Lenin.... Jag är inte säker på om det är en bra idé att ha rätt att vara medlem i ett politiskt parti, men jag är inte säker på om det är en bra idé att ha rätt att vara medlem i ett politiskt parti, eller inte...? Och Sharon ännu mindre, tvärtom låter han dem bli frälsta, ni obildade antisemiter! Sharon räddade judarna... vi skrattade åtminstone. Än sen? Kim Jonh-Il är 8 miljoner människor som svälter, Stallin är 18 miljoner människor som deporteras (varav 1/5 dog), för att inte nämna Mao Zedong, som spränger alla rekord. Men där stör det ingen (det var inte judar, det är nog därför, de andra är mindre viktiga)... @cyril: ANTISEMIT!!! Föräldrar som ger sina barn sådana namn är mer själviska än något annat! De fattiga kommer att lida om de inte ändrar sig för att hitta ett jobb, en bostad och så vidare. Fördömande av andra grymheter</w:t>
      </w:r>
    </w:p>
    <w:p>
      <w:r>
        <w:rPr>
          <w:b/>
          <w:color w:val="FF0000"/>
        </w:rPr>
        <w:t xml:space="preserve">id 137</w:t>
      </w:r>
    </w:p>
    <w:p>
      <w:r>
        <w:rPr>
          <w:b w:val="0"/>
        </w:rPr>
        <w:t xml:space="preserve">Gunnar linsfärger Vilken linsfärg ska du välja? Linsfärger Fokus / Zoom-effekt för att vila ögonmuskeln Kurvad lins för att främja och bibehålla god ögonfuktighet Antireflekterande och antireklambehandlingar Specifik beläggning för att öka linsernas hållbarhet Patenterad diAMIX-teknik Hög filtrering av blått ljus tack vare de bärnstensfärgade linserna 100% UV-filtrering Fokus / Zoom-effekt för att vila ögats muskler Kurvad lins för att främja och bibehålla god ögonfuktighet Antireflexbehandling och antireklamation Specifik laminering för att öka linsernas hållbarhet Patenterad diAMIX-teknik Optimal filtrering av blått ljus tack vare de transparenta linserna som knappt förändrar färgerna med sitt omärkliga filter. 100 % UV-filtrering Crystalline Focus / Zoom-effekt för att vila ögonmuskeln Böjd lins för att främja och bibehålla god ögonfuktighet Antireflexbehandling och antireklamebehandling Specifik laminering för att öka linsernas hållbarhet Patenterad diAMIX-teknik Filtrering av ljusblått ljus för perfekt färguppfattning 100 % UV-filtrering kontorsglasögon spelglasögon LIQUETglasögon CRYSTALLINES Amber BPF 65 - blockerar 65 % av det blå ljuset Gunnars signaturglasögon med bärnstensglasögon ger förbättrad kontrast och visuell prestanda samtidigt som de minskar bländning och blockerar den mest aggressiva delen av ljusspektrumet. Det bästa skyddet när det gäller kontrast, komfort och visuell prestanda. Amber linser filtrerar 65 % av det skadliga blå ljuset med hög intensitet och 100 % av UV-ljuset. Liquet BPF 35 - blockerar 35 % av blått ljus Gunnar Liquet är en mellanlösning för dem som söker det bästa skyddet mot blått ljus med hög färgåtergivning. Liquet blockerar 35 % av artificiellt blått ljus från skärmar utan att påverka färguppfattningen, så att din kreativitet förblir intakt och dina ögon blir mer avslappnade. Crystalline BPF 10 - blockerar 10 % av det blå ljuset Crystallines skapades speciellt för grafiska designers, fotografer, video- och redigeringsspecialister som behöver ha perfekt syn på färgerna runt omkring dem. Om ditt yrke kräver att du arbetar med färger är Crystallines något för dig. Kristalliner filtrerar bort 10 % av det blå ljuset med hög intensitet och 100 % av UV-ljuset. Vad är Blue-Light Protection Factor (BPF™)? BPF är ett mått på linsernas skydd mot blått ljus och UV-strålning. BPF varierar från 0 till 100, vilket är den mängd blått ljus som blockeras av Gunnars teknik. Ju högre BPF, desto mer blått ljus blockeras av linsen. BPF kan jämföras med SPF (Sun Protection Factor) som mäter solskyddsmedlens skyddsnivå. Vilka ska jag välja? - Vi rekommenderar gula linser för optimalt skydd. - Liquet-linser är en bra kompromiss mellan skydd och estetik. - Kristallina linser är fortfarande det idealiska valet för yrken som kräver perfekt färguppfattning (arbete med pantoner/grafik). Glöm inte att skydda dig mot solen också Solfångare som blockerar UVA- och UVB-strålning Böjd lins för att främja och bibehålla god ögonfuktighet Specifik laminering för att öka linsens hållbarhet Patenterad diAMIX-teknik Våra solglasögon har en nyans som gör att du kan optimera din upplevelse när du tillbringar tid utanför skrivbordet. Med dessa solglasögon kan du möta aggressionen från solens ultravioletta strålar! Gunnar är lösningen! Vår solkräm blockerar alla UVA- och UVB-strålar från solen, samtidigt som den låter det nyttiga blå ljuset passera igenom så att du inte förlorar fördelarna. Det blå ljuset, som är synligt i ljusspektrumet, når direkt ögonbotten.</w:t>
      </w:r>
    </w:p>
    <w:p>
      <w:r>
        <w:rPr>
          <w:b/>
          <w:color w:val="FF0000"/>
        </w:rPr>
        <w:t xml:space="preserve">id 138</w:t>
      </w:r>
    </w:p>
    <w:p>
      <w:r>
        <w:rPr>
          <w:b w:val="0"/>
        </w:rPr>
        <w:t xml:space="preserve">Svensk språkguide: Skillnaden mellan olika versioner Version av den 28 april 2013 kl 18:02 Svenska talas i Sverige och i delar av Finland där det är det andra officiella språket tillsammans med finska (svenska är dock det enda officiella språket i den finska skärgården Åland). Från en region till en annan hittar du olika dialektala varianter, mer om uttal och vissa uttryck. Den sydliga dialekten (skånska) ligger t.ex. nära danska i uttalet och kan vara obegriplig för den som har lärt sig "klassisk" stockholmssvenska (Rikssvenska). I allmänhet är det Rikssvenska som talas i tv, och de flesta svenskar från andra regioner talar kanske en variant av sin dialekt som ligger nära stockholmssvenska. Svenska är ett indoeuropeiskt språk som tillhör den germanska gruppen och den östnordiska undergruppen. Det är mycket likt de andra skandinaviska språken som talas av de norska och danska grannarna. Svenska gör att man kan förstå talad och skriven norska och skriven danska utan problem. Å andra sidan är den muntliga förståelsen av danska mycket begränsad för personer som inte är vana vid den danska dialekten. - 1 Uttal - 1.1 Vokaler - 1.2 Konsonanter - 1.3 Vanliga diftonger - 2 Satslista - 3 Grundläggande - 3.1 Problem - 3.2 Tal - 3.3 Tid - 3.3.1 Timmar - 3.3.2 Varaktighet - 3.3.3 Dagar - 3.3.4 Månader - 3.3.5 Skriv tid och datum - 3.4 Färger - 3.5 Transport - 3.5.1 Buss och tåg - 3.5.2 Vägbeskrivning - 3.5.3 Taxi - 3.6 Boende - 3.7 Pengar - 3.8 Äta - 3.9 Barer - 3.10 Shopping - 3.11 Bilkörning - 3.12 Myndighet - 4 Läs mer - 5 Se även Uttal Vokaler a: uttalas "â" som i "paste" e: uttalas "é" som i "key" i: uttalas "i" som i "read" eller "si" o: uttalas "ou" som i "mou" och "roux" j: uttalas "y" som i "Yeah" y: uttalas "u", men ett speciellt "u", med rundade läppar. Det är ett mycket komplicerat ljud för en fransman att återge, men det finns ett litet knep: få det att låta som om du ska uttala "u" (rundade läppar) och säg "i" samtidigt som du behåller denna position. ä: uttalas "ê", som i "fenêtre" ö: uttalas "eu" som i "feu" eller "vieux" å: uttalas "ô" som i "ôde", "côte". Ibland kan man höra "ôa'" beroende på region, särskilt i Stockholm. Meningslista På svenska finns det ingen artighetsform för vous, som på franska. Sedan 1960-talet är alla förnamn (även om det är vanligt att man inte är förnamn med medlemmar av kungafamiljen). Base - Bonjour. - Hej. - Hur mår du? - Hur mår du ? (hûr môr dû); Hur står det till (hû schtôr dé till - Mycket bra, tack. - Mycket bra, tack. (Muké bra tak) - Vad heter du? - Vad heter du ? (va héter dû) - Jag heter _____. - Mitt namn är ____ (mitt namn er) - Trevligt att träffas. - Trevligt att träffa dig (trévlit at trèffa dey), trevligt att träffas (trévlit at trèffas), - Snälla. - Snälla (snèlla) Används inte som på franska. Här är ett ord för att insistera på att be om något. - Tack. - Tack (tak) - Varsågod - Var</w:t>
      </w:r>
    </w:p>
    <w:p>
      <w:r>
        <w:rPr>
          <w:b/>
          <w:color w:val="FF0000"/>
        </w:rPr>
        <w:t xml:space="preserve">id 139</w:t>
      </w:r>
    </w:p>
    <w:p>
      <w:r>
        <w:rPr>
          <w:b w:val="0"/>
        </w:rPr>
        <w:t xml:space="preserve">6 februari 2020: Världsdagen mot kvinnlig könsstympning I hela världen drabbas cirka 200 miljoner kvinnor av kvinnlig könsstympning, även känd som kvinnlig omskärelse. Det är ett ingrepp som ändrar och skadar en kvinnas yttre könsorgan av icke-medicinska skäl. Förutom att det är en kränkning av deras rättigheter har denna praxis allvarliga konsekvenser för de berörda kvinnornas och flickornas fysiska integritet och hälsa. Mali kännetecknas av en av de högsta prevalenserna. Man uppskattar att 85,2 % av de maliska kvinnorna har blivit avlyssnade (källa: WHO). Denna praxis har sina rötter i samhället och i sedvänjor. Det är en praxis som praktiseras av kulturella, sociala eller religiösa skäl, och bristen på information om de hälsomässiga konsekvenserna av denna praxis tenderar att upprätthålla den. Därför är ett av målen för Fondation Follereau Luxemburgs projekt att få människor att ändra sitt beteende genom att anordna informationsmöten och informera dem om de fysiska och psykologiska konsekvenserna. År 2020 kommer 86 samhällsrepresentanter att utbildas i animationsteknik om GBV (könsrelaterat våld). När det gäller de traditionella utskötare utbildas de i läs- och skrivkunnighet och omvandlas till samhällsreläer för att öka medvetenheten och informera om konsekvenserna av denna praxis. Vi behöver ditt stöd för att kvinnor ska ha rätt att bilda familj utan att riskera sina liv under graviditeten och särskilt under förlossningen på grund av komplikationer orsakade av kvinnlig könsstympning. Inom ramen för världsdagen mot könsstympning av kvinnor anordnar Fondation Follereau Luxembourg och PADEM, med stöd av Luxemburgs stad, ett evenemang för att öka medvetenheten om könsstympning av kvinnor den 6 februari 2020 från kl. 12 till 14 på Place d'Armes i Luxemburg stad. Att vara informerad och prata om det i din omgivning är redan en insats för kvinnors fysiska integritet.</w:t>
      </w:r>
    </w:p>
    <w:p>
      <w:r>
        <w:rPr>
          <w:b/>
          <w:color w:val="FF0000"/>
        </w:rPr>
        <w:t xml:space="preserve">id 140</w:t>
      </w:r>
    </w:p>
    <w:p>
      <w:r>
        <w:rPr>
          <w:b w:val="0"/>
        </w:rPr>
        <w:t xml:space="preserve">Dancing Life:WORKSHOPS "Dancing Life" på Isle Adam (95) Slutdatum: 17/09/2020 Tid: 19:45 till 22:15 Dancing Life WORKSHOPS "Dancing Life" på Isle Adam (95) "Tantra-Dance" Låt oss frigöra oss från vår djupaste stress! datum: Torsdagar 17 september, 15 oktober, 19 november och 17 december 2020 Dominique Bouilly är osteopat D.O. och har lett workshops för personlig utveckling i 20 år. Han erbjuder ett brett utbud av workshops för att hjälpa dig att upptäcka verktyg för välbefinnande och självkännedom för att frigöra dig från djupgående stress. De "verktyg" som kommer att användas är olika former av meditation, bioenergi, andningsövningar, olika former av dansterapier, energetiska uppvakningsövningar... Och tid för samtal. Avsikten är att koppla samman kroppens alla plan, fysiska, energetiska, psykologiska, emotionella och andliga. Plats: Ajna Studio Yoga - 29 Avenue Michel Poniatowski, 95290 L'Isle Adam Avgift: 24 euro per workshop Tider: 19.45-22.15 Datum: Torsdagar 17 september, 15 oktober, 19 november och 17 december 2020 Information och anmälan: Dominique Bouilly 06 11 50 32 34</w:t>
      </w:r>
    </w:p>
    <w:p>
      <w:r>
        <w:rPr>
          <w:b/>
          <w:color w:val="FF0000"/>
        </w:rPr>
        <w:t xml:space="preserve">id 141</w:t>
      </w:r>
    </w:p>
    <w:p>
      <w:r>
        <w:rPr>
          <w:b w:val="0"/>
        </w:rPr>
        <w:t xml:space="preserve">Eftersom din blogg är tänkt att hålla dig informerad innebär det också att jag inte bara är här för att ge dig goda nyheter. Efter mitt senaste utbyte med BCA kontaktade jag nyligen ett annat tyskt laboratorium. Mitt tillstånd försämras långsamt... Jag har inte kunnat utöva någon sport sedan fem veckor tillbaka på grund av en skada, och enbart bastun löser inte problemen. I eftermiddag hade jag ett Skype-samtal med labbet. Enligt mina senaste BCA-resultat bekräftar de förekomsten av borrelia... Så vi går tillbaka till början... intervju, blodprover, intervju och behandling... Så nu är det dags igen... Jag måste erkänna att även om jag i ett hörn av mitt huvud visste att jag inte var botad... Det är ett mycket svårt piller att svälja... det känns som om jag går två år tillbaka i tiden... även om jag naturligtvis inte är där jag var... men det är ändå mycket svårt att erkänna... Jag ska hålla er informerade om allt som vanligt, liksom namnet på laboratoriet osv... mycket snart. Allt jag kan säga är att jag verkligen uppskattar det faktum att jag inte behöver resa och att jag till och med kan boka det första mötet via Skype. Vi ses snart igen !!!! 😘 Re- Hej Aude (Jag är definitivt pestar dig! DSL!) Bara en fråga: Jag tittade på din video på ca 40 minuter som jag tyckte var otrolig och efter det letade jag på nätet efter en infraröd bastu och jag såg också den ekonomiska summan av denna investering som bromsade mig mycket med tanke på mina blygsamma medel så jag ville fråga dig om det verkligen hjälpte dig mycket och hur du installerade den i ditt hem (plats? Är det verkligen rimligt och användbart? Tack och lycka till! Emmanuel (jag igen!) PS: Jag såg just ditt inlägg om detta ämne i en annan del av bloggen, så detta meddelande upphäver det föregående! dsl! Hej. Den här bastun har varit min vardag i ett år. Och fortfarande min räddare från tid till annan. Det kostar mig ingenting och förbrukar väldigt lite. Den är hopfällbar så den tar inte mycket plats. Den kan tvättas i maskin. Jag har använt den länge nu och den har hjälpt mig att avgifta och få mig ur min neurodimma och mina perioder av svår smärta. Jag har använt den ett tag nu, men jag är inte säker på om det är en bra idé att använda den länge. Jag är inte säker på om det är en bra idé att använda den länge, men jag är inte säker på om det är en bra idé att använda den länge. Tack och lycka till Hej, jag har gjort ungefär 3 sessioner på 30 minuter vardera i ungefär 2/3 månader nu och jag måste säga att dessa sessioner har minskat min smärta, när jag går in i dem har jag smärta och när jag kommer ut har jag inte längre eller nästan inte längre smärta, men jag är väldigt trött i ungefär 1 timme och jag behöver vila men efter det är det en vacker dag framför mig. Jag håller på med lite elcykling igen, men jag kör ungefär 20 km åt gången. Här är mitt vittnesmål, som kanske kan vara användbart. Det är Maud som hade en och jag gjorde samma sak som hon för att försöka lindra smärtan. Tränar du fortfarande med dina vänner? Jag är tillbaka på en 3 månaders behandling med 4 nya antibiotika jämfört med min senaste 2 månaders behandling 😦 läkaren försöker ta reda på vilken "insekt" som är ansvarig för de 2 eller 3 "neurologiska" symtomen som inte lämnar mig! så han går vidare med flera antibiotika. Hittills har några av dem försvunnit 🙂 men kampen är inte över!</w:t>
      </w:r>
    </w:p>
    <w:p>
      <w:r>
        <w:rPr>
          <w:b/>
          <w:color w:val="FF0000"/>
        </w:rPr>
        <w:t xml:space="preserve">id 142</w:t>
      </w:r>
    </w:p>
    <w:p>
      <w:r>
        <w:rPr>
          <w:b w:val="0"/>
        </w:rPr>
        <w:t xml:space="preserve">Mobilantenner i Saint-Nicolas-d'Aliermont Kommunen Saint-Nicolas-d'Aliermont har 3 mobilantenner. För tillfället finns ingen 5G-antenn installerad. - SFR har 2 mobilantenner i Saint-Nicolas-d'Aliermont, varav 2 är 4G+ med en maximal teoretisk hastighet på 337,5 Mb/s. - Bouygues Telecom har 2 mobilantenner i Saint-Nicolas-d'Aliermont, varav 2 är 4G+ med en maximal teoretisk hastighet på 337,5 Mb/s. - Free har utrustat 1 mobilantenn i Saint-Nicolas-d'Aliermont, varav 1 är 4G+ med en maximal teoretisk hastighet på 262,5 Mb/s. Senaste mobilhändelserna i Saint-Nicolas-d'Aliermont 20/06/2019 : Bouygues Telecom 4G+ hastighetsökning på antenn 522459 28/05/2019 : SFR 4G+ hastighetsökning på antenn 522459 02/01/2018 : Orange 4G öppning på antenn 669512</w:t>
      </w:r>
    </w:p>
    <w:p>
      <w:r>
        <w:rPr>
          <w:b/>
          <w:color w:val="FF0000"/>
        </w:rPr>
        <w:t xml:space="preserve">id 143</w:t>
      </w:r>
    </w:p>
    <w:p>
      <w:r>
        <w:rPr>
          <w:b w:val="0"/>
        </w:rPr>
        <w:t xml:space="preserve">Ett alltför stort skattetryck dödar uppenbarligen skatten, för att inte tala om de indirekta skadorna. Beslutet att beskatta konstverk är en dålig åtgärd. Det kommer att inbringa relativt lite pengar och kommer att leda till att alla privata samlingar flyttar utomlands. Beskydd är en mycket viktig dimension av finansieringen av den konstnärliga sfären. Jag anser redan att ISF är ett spolieringssystem. Regeringen behöver pengar för att balansera landets räkenskaper. Låt den börja med att minska sina utgifter. Jag konstaterar dock att den här regeringen stryper konsten genom att å ena sidan sänka kulturbudgeten och å andra sidan öka skattebördan för konsten. Vilket nonsens. Jag har en tendens att tro att kulturministeriet, bortsett från kulturarvet och främjandet av den fransktalande världen, är en skapelse ex nihilo som är mer ideologisk än något annat i Frankrike. Jag anser att vi därför bör lämna en mycket större plats till menageriet (till stiftelser, till exempel, som Bayrou föreslog 2007 och sedan 2012). Jag gillar inte alls tanken på statligt subventionerat konstnärligt skapande. Vi såg vad som hände i Sovjetunionen och mer allmänt i regimer som vill vara "starka". Jag tror på en stat som garanterar frihet, men absolut inte på en stat som definierar vad som är konstnärligt eller inte. Kort sagt, den socialistiska staten har fel. Problemet är att den konstnärliga sfären har utvecklat så dåliga vanor i Frankrike att det kommer att bli smärtsamt med tiden att frigöra den från statens onda barm. Att ge den verklig skattemässig frihet (och den gynnas redan i hög grad på vissa områden av ett nedsättande system) förefaller mig mer sannolikt att stimulera den än någon form av inkapsling, hur gyllene den än må vara. Kort sagt är det upp till de lokala myndigheterna att definiera sitt förhållande till konsten så länge som den offentliga sfären ingriper, och i övrigt är det skattefrihet för upphovsmännen. Detta är en trevlig liberal överenskommelse som kommer att få mina vänstervridna tovaritchi att rysa, men som kanske inte saknar sunt förnuft i dessa tider... Det är ironiskt att Laurent Fabius fortfarande sitter kvar i regeringen tjugo år efter att han lobbade för att konstverk inte skulle ingå i beräkningen av förmögenhetsskatten, under förevändning att hans föräldrar var antikhandlare. För övrigt är skatterna i Frankrike alltid dumma, oavsett vem det är. Artikel: DILEMMAET OM DEN GODA SKATTEN http://0z.fr/uS5mH Skrivet av : Carbone 12 | tisdag 16 oktober 2012 ISF är en orättvis och ekonomiskt farlig skatt, eftersom det är en fysiokratisk skatt. Skrivet av : Phil | Tisdag 16 oktober 2012 För att veta lite om konstmarknaden har undantaget för dessa prydnadsföremål i beräkningen av ISF alltid verkat vara en avvikelse, tvärtom. Stackars rika människor! tvingas se sig för två gånger innan de satsar på en skorpa! Det är inget sätt att leva. Och att tänka sig att vi kommer att förlora alla dessa fina hjärnor. Vilken skam, kära kättare! Man ryser av förväntan inför dessa horder av förbannade målare, dessa skaror av målare som var före sin tid, alla dessa talanger som försvann utomlands. Jag skulle inte röra på ögonbrynen om deras avgång tillkännagavs: låt dem åka någon annanstans för att öva på konsten att subventionera subversion. Andra punkten: Man kan inte definiera vad som är konstnärligt eller inte genom att beskatta konstverk. Beskattning är inte censur, och anspelningen på Sovjetunionen verkar lite fånig för mig: konsten har fått massiva subventioner i Frankrike sedan 1970-talet. Än sen då? Slutligen förstår jag inte vad de lokala myndigheterna har att göra med denna debatt om konst och skatter. I verkligheten, och inte på Île aux</w:t>
      </w:r>
    </w:p>
    <w:p>
      <w:r>
        <w:rPr>
          <w:b/>
          <w:color w:val="FF0000"/>
        </w:rPr>
        <w:t xml:space="preserve">id 144</w:t>
      </w:r>
    </w:p>
    <w:p>
      <w:r>
        <w:rPr>
          <w:b w:val="0"/>
        </w:rPr>
        <w:t xml:space="preserve">En uppmuntrande premiär för Élise PujolNeodomianen Élise Pujol kämpade bra i sin första internationella tävling. Den franska kadetten Prithika Pavade vinner i juniorkategorinI de franska ungdomslandskamperna, som äger rum i helgen i Saint-Symphorien, har den unga 14-åriga fransyskan (som fortfarande är...Ett torn av Babel som ger mycket pengar till MetzAtt organisera en etapp av världscirkusen för juniorer och kadetter i bordtennis i Metz ger huvudstaden Metz - och dess företag - en hel del pengar....</w:t>
      </w:r>
    </w:p>
    <w:p>
      <w:r>
        <w:rPr>
          <w:b/>
          <w:color w:val="FF0000"/>
        </w:rPr>
        <w:t xml:space="preserve">id 145</w:t>
      </w:r>
    </w:p>
    <w:p>
      <w:r>
        <w:rPr>
          <w:b w:val="0"/>
        </w:rPr>
        <w:t xml:space="preserve">GAME: under julgranen är det de anställda som har bollen GAME France har varit i konkurs sedan september och har varit i konkurs i sex månader, och det var meningen att företaget skulle ge besked om sina möjligheter till återhämtning förra månaden. På grund av de nya erbjudanden som kommit fram under tiden har företaget nu ytterligare en period - vilket innebär att tidsfristen flyttas till januari 2013 - för att presentera sina alternativ för handelsdomstolen i Bobigny. Mitt i rusningen i slutet av året är situationen nödvändigtvis känslig för företaget och dess anställda. En av dem, som har arbetat på företaget i mer än fem år, bekräftar den osäkerhet och press som många anställda känner. "Vi har levt i ett helvete sedan i somras: ingen kommunikation om butiksstängningar, vi informerades nästan över en natt genom ett dåligt e-postmeddelande några dagar före slutet", förklarar denna nedstämda butikschef och hänvisar till händelserna i augusti och till de stängningar som genomförts sedan konkursen. "De anställda har aldrig fått något preliminärt brev om situationen och inte heller några uppsägningssamtal enligt lagens krav: många av dem håller på att vända sig till arbetsdomstolen i denna fråga. När det gäller de uppsagda arbetstagarna nämns i ett internt dokument som vi har kunnat ta del av en betydande försening av utbetalningen av avgångsvederlag och avgångsvederlag, som kanske inte kommer att betalas ut före januari 2013 på grund av en försening i företagets administration. I ett e-postmeddelande från företagsrådet talas det också om en brådska i hanteringen av planen för anställningsskydd (PSE), där meddelandet om uppsägning och avtalet om yrkesmässig trygghet (CSP) skickas samtidigt, vilket är förvirrande när det gäller möjligheterna till intern omplacering. För de anställda som fortfarande är kvar ombord sägs trycket komma från skrämselmanövrer, såsom "olägliga telefonsamtal" eller meddelanden på ett forum som inrättats av anställda som ville strejka, men som sedan ändrade sitt beslut på grund av de hot som framförts. "Vi utsätts dagligen för påtryckningar från regioncheferna, som helt enkelt säger att om vi gör dåligt ifrån oss står vi på nästa lista över dem som ska avskedas", säger butikschefen. "En chef tog sig friheten att svara direkt på de strejkandes forum och ringa till organisatörerna och säga att han skulle ha några saker att göra upp med dem vid sitt nästa besök i deras städer." Slutligen har de anställda informerats av ledningen om att om ingen köpare hittas för GAME France kommer företaget att stänga alla eller de flesta av sina butiker i mars/april nästa år, vilket innebär att man inte kan bortse från möjligheten till en nästan exklusiv omplacering på onlineförsäljning - tack vare en fullständig översyn av webbplatsen som för närvarande pågår. En talesman för gruppen, Julien Trosdorf, som kontaktats av redaktionen, förnekar detta och ger några detaljer om de senaste händelserna och om GAME:s framtid i Frankrike. "I detta skede av diskussionerna är det för tidigt att föregripa handelsdomstolens beslut. Flera scenarier är möjliga, bland annat att fortsätta verksamheten i mindre skala", förklarar Trosdorf. "Det är dock inte fråga om att stänga alla butiker eller att huvudsakligen fokusera på onlineförsäljning. När det gäller den nya utformningen av webbplatsen, som ursprungligen var planerad till mitten av november, förklarar han att förfarandena i samband med stängningen av butikerna har försenat lanseringen och att den bör vara klar nästa vecka, även om den kommersiella verksamheten inte väntas återupptas förrän i januari 2013. "Onlineförsäljning kommer i alla fall att förbli en kompletterande verksamhet för koncernen". Inga nya nedläggningar före januari GAME försvarar sig också mot att ha dålig intern kommunikation och hävdar att företagsrådet systematiskt får den senaste informationen vid möten som anordnas.</w:t>
      </w:r>
    </w:p>
    <w:p>
      <w:r>
        <w:rPr>
          <w:b/>
          <w:color w:val="FF0000"/>
        </w:rPr>
        <w:t xml:space="preserve">id 146</w:t>
      </w:r>
    </w:p>
    <w:p>
      <w:r>
        <w:rPr>
          <w:b w:val="0"/>
        </w:rPr>
        <w:t xml:space="preserve">Denna artikel har ännu inte fyllts i av AJPN, men tveka inte att göra det för att återupprätta minnet av andra världskriget i denna kommun.Vittnesmål, memoarer, avhandlingar, forskning, presentationer och skolarbeten [Lägg till ditt eget]Paul Joseph dit Joseph Bourson Arresterad som gisslan och skjuten den 11 juni 1944 i Mussidan (Dordogne), Blog 2 sidor, produktion 2011Artikel skriven under min släktforskning, sedan publicering av en blogg online (http://majoresorum.eklablog.com)tillägnad familjen BOURSON som 1940 fördrevs från byn Vigy (Mosel) och tog sin tillflykt till Mussidan (Dordogne) och de omgivande byarna där de bodde under hela kriget. Flera personer från Vigy fanns bland de 52 gisslan som sköts den 11 juni 1944.</w:t>
      </w:r>
    </w:p>
    <w:p>
      <w:r>
        <w:rPr>
          <w:b/>
          <w:color w:val="FF0000"/>
        </w:rPr>
        <w:t xml:space="preserve">id 147</w:t>
      </w:r>
    </w:p>
    <w:p>
      <w:r>
        <w:rPr>
          <w:b w:val="0"/>
        </w:rPr>
        <w:t xml:space="preserve">WordPress Välkommen till WordPress. Innan vi börjar behöver vi lite information om din databas. Du måste samla in följande information för att kunna fortsätta. Vi kommer att använda denna information för att skapa filen wp-config.php. Om den automatiska skapelsen av filen av någon anledning inte fungerar, behöver du inte oroa dig. Dess enda åtgärd är att lägga till databasinformationen i en konfigurationsfil. Du kan också helt enkelt öppna wp-config-sample.phpd i en textredigerare, fylla i din information och spara den som wp-config.php. Behöver du hjälp? Vi är här för att hjälpa dig. Du bör ha fått denna information från ditt webbhotell. Om du inte har det måste du kontakta din värd för att fortsätta. Om du är redo... Då kör vi!</w:t>
      </w:r>
    </w:p>
    <w:p>
      <w:r>
        <w:rPr>
          <w:b/>
          <w:color w:val="FF0000"/>
        </w:rPr>
        <w:t xml:space="preserve">id 148</w:t>
      </w:r>
    </w:p>
    <w:p>
      <w:r>
        <w:rPr>
          <w:b w:val="0"/>
        </w:rPr>
        <w:t xml:space="preserve">#51 Den 24/09/2012, klockan 11:51 - Christophe C Re: Amazon- och Ubuntu1MusicStore-länkar som standard i Quantal För dem som köper böcker eller musik är det praktiskt att ha en musikbutik och en bokbutik. Om det inte finns någon musikaffär eller bokhandel i Ubuntu måste du ändå leta efter dem på webben. Såvida du inte inte köper något eller bara går till fysiska butiker. Om Ubuntu får pengar på det i stället för ingenting, så är det desto bättre. #52 Den 24 september 2012, klockan 11:55 - shindz Re: Amazon and Ubuntu1MusicStore links by default in Quantal sorrodje skrev: Jag gillar det inte alls, men om det kan tas bort utan problem stör det mig inte mer än så.Ja, men du kanske inte är representativ för majoriteten av användarna som inte kommer att veta hur man tar bort det och som, varje gång de söker efter ett program på sin dator, kommer att få betydligt fler förslag på konsumtion än relevanta svar på sin legitima fråga. För att inte tala om de eventuella spår och den bandbreddstrafik som genereras. Och du har ingen aning om huruvida de kommer att ha något emot att få resultat från amazon eller U1, så du tar inte tillbaka något. #53 Den 24/09/2012, kl. 12:13 - sorrodje Re: Amazon- och Ubuntu1MusicStore-länkar som standard i Quantal cep skrev: Jag gillar det inte alls, men om det kan tas bort utan problem stör det mig inte mer än så. Ja, men du kanske inte är representativ för majoriteten av användarna som inte vet hur man tar bort det och som varje gång de söker efter ett program på sin dator får fler förslag på konsumtion än relevanta svar på sin legitima fråga. För att inte tala om de eventuella spår och den bandbreddstrafik som genereras. Och du har ingen aning om huruvida de kommer att ha något emot att få resultat från amazon eller U1, så du tar inte tillbaka något. Jag vet inte om cep:s åsikt är representativ eller inte, men den är ändå relevant. Detta är ingen detalj och dessa kommersiella förslag kommer att väcka protester, låt oss inte tvivla på det för en sekund. #54 Den 24 september 2012, klockan 12:28 - cep cep skrev: sorrodje skrev: Jag gillar det inte alls, men om det kan tas bort utan problem stör det mig inte mer än så.Ja, men du kanske inte är representativ för majoriteten av användarna, som inte kommer att veta hur man tar bort det och som varje gång de söker efter ett program på sin dator kommer att få betydligt fler förslag på konsumtion än relevanta svar på sin legitima fråga. Och du vet inte om de kommer att ha något emot att få resultat från amazon eller U1, så du tar inte tillbaka något. men jag hävdar inte att jag representerar någon, det försäkrar jag dig. Men jag har en viss uppfattning, ganska personlig kanske jag medger det, om vad fri programvara kan representera. Och i samma syfte tror jag att ni kommer att ge mig rätt att "spegla" min åsikt här. Nej? Och i förväg vill jag försäkra dig om två andra punkter: med samma principer erkänner jag helt och hållet Canonicals rätt att göra dessa funktioner tillgängliga och rätten för användare som prenumererar på dem att använda dem. Tacka mig inte, detta följer helt enkelt av logiken i de principer jag följer. #55 På 24/09/2012, på 13:02 - konto borttaget Re: Amazon och Ubuntu1MusicStore länkar som standard i Quantal samtidigt för en chans att hjälpa Ubuntu / Canonical tjäna pengar utan att spendera något på vår sida... särskilt eftersom vi inte är skyldiga att använda den, dess launcher är återanvändbara ... bör inte bli paranoid. det finns</w:t>
      </w:r>
    </w:p>
    <w:p>
      <w:r>
        <w:rPr>
          <w:b/>
          <w:color w:val="FF0000"/>
        </w:rPr>
        <w:t xml:space="preserve">id 149</w:t>
      </w:r>
    </w:p>
    <w:p>
      <w:r>
        <w:rPr>
          <w:b w:val="0"/>
        </w:rPr>
        <w:t xml:space="preserve">Flykt. Låt dig drömma. Efter en slumpmässig titel och två gåtfulla meningar kan jag berätta för er (för dem som kommer att läsa mig trots denna slumpmässiga titel och dessa två gåtfulla meningar) att jag har en fantastisk semester! Jag tycker om det! Jag bryr mig inte om regn och väder. Livet finns på andra ställen. Bilder som du kommer att få se mycket snart... Det är dags för mig att reda ut det. Ha en trevlig måndag vänner! Njut för vår skull!!! Happy Holidays Chrys ♥ Happy Holidays Chrys! *** Hej Chrys! :o) Ja! Dröm vidare! Njut av det! Njut av det! Var glad! När livet erbjuder dig denna möjlighet måste du ta den utan att ifrågasätta den !!!! :o) :o) :o) BIG KISS CHRYS och du förstår ... din publicering i morse gör mig glad! Ditt foto är vackert och inspirerar till zenit! :o) Tack igen! :o) *** Ha det trevligt! Bisouxxx Fortsätt! Ha en trevlig semester, dröm vidare :) Ha en bra semester Chrys! ;o) Det är andra veckan för mig också! Njut av det, trots att vädret inte är på vår sida... Mycket fin bild... Njut av.... Ha en bra dag och en bra semester oh tid avbryta din flygning denna fina bild "tillverkning av tystnad" ............. God vecka drömmer Kisses christyn Jag följer tråden... Jag är borta, jag drömmer ;) God helgdag Chrys. Njut. njut väl :))Mycket fint foto i svartvitt i alla fall! Ha en trevlig semester! Glad helg till dig, det är bra att njuta ^^ Du gör rätt i att njuta fullt ut av den .... Jag gör detsamma på min sida ;o) BIZ Snygg formel... Du har rätt Chrys, njut av... Vilket vackert foto! Jag älskar det .... Njut av din semester.... Du har rätt, njut! Ha en trevlig semester, vila dig väl! Mycket fin bild! En bra tidpunkt att sortera ut bilderna ... Varför just den här? Hur får man ut det bästa av den här? Hur kan man koppla ihop den ena och den andra? Jag vet inte vad du gör på din semester, men jag vet att det här fotot är väldigt vackert! Ha en trevlig semester Chrys Njut av de goda stunderna som livet ger dig !!!! Jag gillar "Escape", det är vad jag verkligen vill göra, och du gjorde det. :):):) Det svartvita fotot är vackert och det är en utmaning! Tack för detta fönster som du öppnar för oss till glädjefyllda horisonter! Jag vill att du ska njuta av den fullt ut... Pussar, pussar och en mycket trevlig kväll Chrys Jag ser fram emot min: det känns som om jag har en "klädhängare i min trapets"! NJUT! Jag har börjat med min... och det känns så bra! Njut av det. Det är det enda som är verkligt! Njut av ögonblicket... Jag är väldigt glad för din skull Chrys, det viktigaste är att må bra. Jag gillar verkligen ditt foto! Ett foto av ett ögonblick som inte är fruset... tvärtom, det är en reflektion! Du har rätt att njuta av din semester och vara glad över allt! Utmärkt, jag gillar det här fotot, det är med mycket fördröjning som jag svarar på det här inlägget (du vet nu min mani...) men fotot är värt det. Jag tycker om den i svartvitt, den ger uttryck för många känslor, väntan, tristess, vila, kort sagt, vi har valet.</w:t>
      </w:r>
    </w:p>
    <w:p>
      <w:r>
        <w:rPr>
          <w:b/>
          <w:color w:val="FF0000"/>
        </w:rPr>
        <w:t xml:space="preserve">id 150</w:t>
      </w:r>
    </w:p>
    <w:p>
      <w:r>
        <w:rPr>
          <w:b w:val="0"/>
        </w:rPr>
        <w:t xml:space="preserve">Philippe Waechter, chefekonom på Ostrum AM, var hos oss för att ge oss sin ekonomiska bedömning av slutet av veckan. På måndagen bekräftade IMF i ett meddelande att tillväxten i tillväxtländerna har minskat. ECB gav en viss lugnande effekt på torsdagen, men tycks inte ha tillräckligt med verktyg för att kunna hantera en ny finansiell storm. Brexit och den amerikanska nedstängningen är fortfarande de viktigaste osäkerhetsfaktorerna. Philippe Waechter, chefekonom på Ostrum AM, var här för att ge oss sin ekonomiska bedömning i slutet av veckan. På måndagen bekräftade IMF i ett meddelande att tillväxten i tillväxtländerna har minskat. ECB gav en viss lugnande effekt på torsdagen, men tycks inte ha tillräckligt med verktyg för att kunna hantera en ny finansiell storm. Brexit och den amerikanska nedstängningen är fortfarande de viktigaste osäkerhetsfaktorerna. Philippe Waechter, chefekonom på Ostrum AM, var här för att ge oss sin ekonomiska bedömning i slutet av veckan. På måndagen bekräftade IMF i ett meddelande att tillväxten i tillväxtländerna har minskat. ECB gav en viss lugnande effekt på torsdagen, men tycks inte ha tillräckligt med verktyg för att kunna hantera en ny finansiell storm. Brexit och den amerikanska nedstängningen är fortfarande de viktigaste osäkerhetsfaktorerna. Rekryteringsvärlden förändras! Och utöver CV och personligt brev är samarbete och nätverk verkliga hävstänger för att nå sina mål. Det är i alla fall vad Antoine Perruchot, medgrundare och chef för Keycoopt, dagligen försvarar och främjar. Tack vare hans lösning kan rekryterare rikta in sig på den person bland tusentals anställda som kan rekommendera rätt person för en viss tjänst. Keycoopt rekryterar för närvarande nya talanger för att fortsätta att utvecklas. Bernard Prats-Desclaux, egenhandlare och författare till boken "Stratégies de marchés", presenterar de aktier som stiger och faller på morgonen på Parisbörsen. Bernard Prats-Desclaux, egenhandlare och författare till boken "Stratégies de marchés", presenterar de aktier som stiger och faller på morgonen på Parisbörsen. Bernard Prats-Desclaux, egenhandlare och författare till boken "Stratégies de marchés", presenterar de aktier som stiger och faller på morgonen på Parisbörsen. Xavier Fenaux, medarbetare på InteractivTrading, kommenterar öppnandet av CAC 40. Parisindexet är stabilt på morgonen, i linje med de ganska lugna makro- och mikroekonomiska nyheterna sedan början av veckan. Investerarna siktar dock på 4900 punkter. Nicolas Morel, grundare och direktör för You-Trust, presenterar sin internetplattform och en tillhörande tjänst som riktar sig till kandidater och rekryterare med ett credo: tekniska färdigheter räcker inte längre på dagens arbetsmarknad, man måste arbeta med sin personlighet och sina sociala färdigheter i ett företag. You-Trust har också utvecklat en intern mobilitetslösning i flera månader. Antoine Huvé, ordförande och grundare av Cherchemonnid.com, presenterar denna startup som skapades 2015 och som revolutionerar fastighetssektorn. Konceptet går ut på att på en plattform matcha privatpersoners tydligt definierade behov med erbjudanden från 45 000 yrkesverksamma (fastighetsmäklare, notarier, förhandlare). Dessa betalar Cherchemonnid.com för att behandla alla kundförfrågningar som tas emot genom en prenumeration utan förpliktelser till ett attraktivt pris. Plattformen, som är välkänd på fastighetsmarknaden och har varit mycket framgångsrik, planerar att utvidga sitt kunnande till andra tjänster för att göra livet enklare för användarna under och efter deras fastighetssökning. Dorian Abadie, tränare i teknisk analys, presenterar de aktier som stiger och sjunker på Parisbörsen denna morgon. Erick Sebban, trader och coach på Perceval Finance, kommenterar öppningen av CAC 40 nedåt. Med tanke på den senaste tidens resultat har</w:t>
      </w:r>
    </w:p>
    <w:p>
      <w:r>
        <w:rPr>
          <w:b/>
          <w:color w:val="FF0000"/>
        </w:rPr>
        <w:t xml:space="preserve">id 151</w:t>
      </w:r>
    </w:p>
    <w:p>
      <w:r>
        <w:rPr>
          <w:b w:val="0"/>
        </w:rPr>
        <w:t xml:space="preserve">Extrem passion för dekoration! En verklig önskan att dela med mig av min passion för inredning, det var det som motiverade mig när jag bestämde mig för att öppna min blogg. Det är nu gjort, som de säger! Julen är den enda tiden på året då du kan sätta upp hemmets interiör och exteriör på ett fritt sätt. Optimera utrymmet i ett litet barnrum Ett stort rum är idealiskt för att ett barn ska känna sig helt tillfreds. Men när utrymmet är begränsat är det viktigt att... Omläggning av sovrummet När jag hängde i sängen en söndagsmorgon hade jag gott om tid att titta på inredningen och layouten i mitt sovrum. À... Ominredning av vardagsrummet Vardagsrummet är det viktigaste vardagsrummet i huset. Det är inte förvånande om du ägnar mycket uppmärksamhet åt dess design och layout. Vad sägs om en designertoalett? Toaletter är oumbärliga i hemmet, men vi talar sällan om inredningen av denna viktiga plats för dig och din familj. Renovering av det gamla: synliga bjälkar Att ge nytt liv åt gamla bjälkar är ingen lätt uppgift, särskilt inte när de har varit gömda i åratal...</w:t>
      </w:r>
    </w:p>
    <w:p>
      <w:r>
        <w:rPr>
          <w:b/>
          <w:color w:val="FF0000"/>
        </w:rPr>
        <w:t xml:space="preserve">id 152</w:t>
      </w:r>
    </w:p>
    <w:p>
      <w:r>
        <w:rPr>
          <w:b w:val="0"/>
        </w:rPr>
        <w:t xml:space="preserve">I sina tidigare avslutande observationer (CAT/C/LUX/CO/6-7, punkt 18) uppmanade kommittén konventionsstaten att senast den 15 maj 2016 lämna information om sitt svar på följande rekommendationer: a) att förbättra förhållandena i häktena (punkt 10), b) att bestraffa all diskriminering eller uppmaning till våld mot utsatta grupper och utreda hatbrott (punkt 12), c) att se till att minderåriga i häktena är åtskilda från vuxna (punkt 13), d) att lämna information om antalet barn i häktena (punkt 14) och e) att lämna information om antalet barn i häktena (punkt 15). (b) Sanktionera all diskriminering eller uppmaning till våld mot utsatta grupper och utreda hatbrott (punkt 12). c) Se till att frihetsberövade ungdomar skiljs från vuxna och ställs inför rätta av ungdomsdomstolar (punkt 13). d) Överväga att avstå från systemet med diskretionär åtalsprövning och inleda opartiska utredningar i alla fall där det finns rimliga skäl att tro att en tortyrhandling har begåtts (punkt 15).). Kommittén beklagar att konventionsstaten inte har lämnat in någon uppföljningsrapport om de avslutande iakttagelserna och anser att rekommendationerna i punkterna 10, 12, 13 och 15 i de tidigare avslutande iakttagelserna fortfarande inte har genomförts (se punkterna 10, 17, 20 och 21 nedan). Ge information om de åtgärder som vidtagits för att i praktiken se till att alla frihetsberövade personer har rätt att informera en anhörig eller en tredje part som de valt redan från början av frihetsberövandet.Vänligen klargör tidsplanen för antagandet av lagförslag 6758 om förstärkning av förfarandegarantierna i brottmål och ange om det i det nya lagförslaget föreskrivs att varje försening av utövandet av rätten att informera en anhörig måste godkännas av den statliga åklagaren och om skälen för en sådan försening registreras skriftligen.Ange också om det nya utkastet eller andra administrativa åtgärder som vidtagits av konventionsstaten under rapporteringsperioden säkerställer att (a) att alla personer som berövats sin frihet, oavsett anledning, har tillgång till en advokat redan från början av frihetsberövandet, b) att läkarundersökningar av personer som berövats sin frihet utförs utan att polismän eller icke-medicinsk personal hör och ser dem;(c) att alla personer som berövas sin frihet, oavsett anledning, ska informeras om alla sina rättigheter redan från början av frihetsberövandet, och d) att om en minderårig frihetsberövas av polisen ska en vuxen person som man har förtroende för informeras redan från början av frihetsberövandet och att han eller hon inte får förhöras av polisen utan närvaro av en advokat. 3.Ge följande uppdaterade information om människohandel sedan juni 2015: (a) Årliga statistiska uppgifter, uppdelade efter åldersgrupp, kön, ursprungsland och offrets sysselsättningssektor, om antalet offer för människohandel och antalet anmälningar som lämnats in eller registrerats av polisen om denna typ av brott, Antalet personer som har undersökts, inklusive regeringstjänstemän som misstänks vara medskyldiga, inklusive antalet undersökningar som har lett till åtal och fällande domar, och de påföljder som dömts ut för de dömda förövarna; (b) Strategier eller handlingsplaner mot människohandel.</w:t>
      </w:r>
    </w:p>
    <w:p>
      <w:r>
        <w:rPr>
          <w:b/>
          <w:color w:val="FF0000"/>
        </w:rPr>
        <w:t xml:space="preserve">id 153</w:t>
      </w:r>
    </w:p>
    <w:p>
      <w:r>
        <w:rPr>
          <w:b w:val="0"/>
        </w:rPr>
        <w:t xml:space="preserve">Ämne: [Resultat] WWE Royal Rumble den 26/01/2020 mån 27 jan - 19:06 Förspel Sheamus def. Shorty G Shorty G undviker en räddning från Sheamus hörn och tillämpar ett ankellås. Sheamus knuffar bort honom och går för en Brogue Kick, men Shorty G vänder den med ett anklelås. Sheamus kryper för att ta tag i ett rep, Shorty G slår honom mot hörnet, men domaren knuffar bort honom. Shorty G blockerar ett grepp från Sheamus med en snabbräkning, men Sheamus gör motstånd och slår en Brogue Kick för tre poäng. United States ChampionshipAndrade (c) (W/Zelina Vega) besegrade. Humberto Carillo Andrade blockerar en Rana de Carrillo med en Roll Up för tre poäng. Falls Count Anywhere MatchRoman Reigns besegrade. King Corbin Robert Roode och Dolph Ziggler anländer för att attackera Roman Reigns i publiken. Usos anländer i sin tur för att hjälpa Reigns. Jimmy kastar sig från en struktur på Roode och Ziggler för att ringa upp dem. Reigns låser in Corbin i en konstruktionstoalett och kastar den till golvet. Reigns konfronterar honom i publiken, men Corbin tar honom med ett stolsskott medan de är på baseballbänken. Reigns knuffar bort honom och slår en Superman Punch och följer upp med en Spear för tre poäng. Bakom scenen hittar vi Kevin Owens som pratar med Samoa Joe. Owens säger att Houston är en bra plats för honom, han har vunnit Intercontinental- och Universal-titeln här, han ska fortsätta sin svit genom att ta ut Seth Rollins ur Rumble och förhoppningsvis vinna också. Joe säger att det positiva är att han kommer att skydda Owens för att ta hand om Rollins, men om Owens kommer i vägen för honom på WrestleMania kommer det att bli något annat. Kayla är med Fire and Desire för att få deras kommentarer. Sonya Deville säger att de är ett team, så de kommer att hålla ihop. Om det blir mellan henne och Mandy lovar hon att hon kommer att kasta sig ner i ringen för att låta Mandy vinna, hon älskar sin partner så mycket. WWE hyllar Kobe Bryant (NBA) som dog i en helikopterkrasch idag. 30-kvinnors Royal Rumble-match Alexa Bliss kommer först och sedan Bianca Belair från NXT. Mighty Molly kommer på tredje plats, fortfarande ingen eliminering. Höjdpunkter: Otis tar tag i Mandy i botten av ringen för att rädda henne, men Sonya Deville blir eliminerad och faller ovanpå Mandy och båda faller till golvet.Tamina gör sin comeback efter skada på 14:e plats, men blir eliminerad direkt av Belair.Bliss och Belair är kvar för att möta varandra på förklädet, Belair knuffar Bliss mot stolpen för att eliminera henne! Charlotte anländer den 17:e.Naomi gör sin comeback den 18:e.Den 29:e anländer Santina Marella. Santina vill krama sin tidigare partner Beth Phoenix, men hon vägrar. Natalya och Phoenix omringar Santina, men Santina tar sig ut ur ringen med sin Cobra.När matchen är slut kommer Shayna Baszler till ringen sist! Baszler städar upp i ringen och hon är kvar med Charlotte, Natalya och Phoenix. Phoenix och Natalya gör en Hart Attack på Baszler. Phoenix bestämmer sig för att förråda sin partner och kastar Natalya ner i ringen! Sedan kastar Baszler ner Phoenix i ringen för att hon ville ta ut henne. Baszler kastar Charlotte, men hon stannar på förklädet. Charlotte fångar Baszler med en huvudsax för att få ut henne ur ringen och vinna Rumble! Vinnare: Charlotte Flair Efter matchen firar Charlotte under pyrosen och pekar på WrestleMania-logotypen. Charly frågar Charlotte om hennes planer för WrestleMania. Charlotte säger att hon från första dagen har varit här för att stanna. Oavsett om vi vill se henne förlora eller vinna, påminde hon oss om att detta är hennes</w:t>
      </w:r>
    </w:p>
    <w:p>
      <w:r>
        <w:rPr>
          <w:b/>
          <w:color w:val="FF0000"/>
        </w:rPr>
        <w:t xml:space="preserve">id 154</w:t>
      </w:r>
    </w:p>
    <w:p>
      <w:r>
        <w:rPr>
          <w:b w:val="0"/>
        </w:rPr>
        <w:t xml:space="preserve">Senaste utgåvorna - Litterära nyheterNedan hittar du en lista över de tio senaste publikationerna som recenserats av kritikerna i tidningen The Guardian. Climbing Days av Dan Richards - recension Tribe: On Homecoming and Belonging - recension "Jag kommer att titta på The Mighty Walzer med huvudet i händerna" Abiola Oni tillkännagavs som vinnare av BAME-kortnovellpriset Inom parentes: en hyllning till Sommes bortglömda poet Hisham Matar: "Jag minns inte en tid då ord inte var farliga" Deborah Moggach: "Jag försöker att inte titta på fastighetsporr, men köttet är svagt" De bästa nya barnböckerna - recensioner Philip Pullman om de 1 000 orsakerna till Brexit The Muse by Jessie Burton recension - en solid uppföljare till The Miniaturist Ett urval från Key to LanguagesHär är ett urval av den engelskspråkiga litterära produktionen under 2000-talet. Läsnoteringarna har skrivits av studenter i engelska vid ENS LSH. I samband med de tredje internationella romanförhandlingarna (Lyon, 25-31 maj) träffade vi den brittiske författaren Will Self. Vår kollega Christine Bini, som ansvarar för den spanska delen av La Clé, har förälskat sig i A.S. Byatt. Här ger hon oss sina läsanmärkningar om Possession.</w:t>
      </w:r>
    </w:p>
    <w:p>
      <w:r>
        <w:rPr>
          <w:b/>
          <w:color w:val="FF0000"/>
        </w:rPr>
        <w:t xml:space="preserve">id 155</w:t>
      </w:r>
    </w:p>
    <w:p>
      <w:r>
        <w:rPr>
          <w:b w:val="0"/>
        </w:rPr>
        <w:t xml:space="preserve">Poincaré, la France et la Ruhr Maître de Conférences et d'Histoire contemporaine à l'Université de Paris IV-Sorbonne Stanislas Jeannesson publicerar Poincaré, la France et la Ruhr (1922-1924): Histoire d'une occupation. Han skriver om Poincarés mål: "Dessa mål är långsiktiga. Till skillnad från planerna från april 1921, som framför allt syftade till att få Tyskland att ge upp genom ständiga påtryckningar, hade planerna från 1922 ett mycket bredare perspektiv. Att få Tyskland att betala var fortfarande det uttalade målet, men fransmännen hade andra verkliga mål: att exploatera rikedomarna i Ruhrområdet och på vänster Rhenbank, att få äganderätt till gruvorna för att säkerställa koksförsörjningen till den nationella stålindustrin efter 1930 och att lösa den grundläggande säkerhetsfrågan genom att uppmuntra skapandet av en autonom politisk enhet i Rhenlandet, som skulle vara fristående, om inte från riket, så åtminstone från Berlin. Vi anser att denna rhenländska dimension, som fanns med redan vid ockupationens början, är avgörande för att man ska kunna förstå den franska politiken fullt ut. Det var alltså inte på grund av omständigheterna och nödvändigheten som Frankrike beslutade att ockupera Ruhrområdet. Beslutet fattades på grundval av målen, eftersom Ruhrområdet var det enda och slutgiltiga sättet att slutgiltigt lösa de två frågor som lämnats i ovisshet av Versaillesfördraget och dess omedelbara efterföljd: frågan om skadestånd och frågan om säkerhet. - Stanislas JEANNESSON, Poincaré, la France et la Ruhr (1922-1924): Histoire d'une occupation, Presses Universitaires de Strasbourg, 1998, 432 s. ► Pierre Monthélie, Nouvelles de Synergies Européennes nr 40, 1999. Bakgrunden till "nationell bolsjevism": Versailles och ockupationen av Ruhrområdet [Motstående: Lady Europe som Diogenes söker med sin lykta Fred. Teckning i Berlins satirtidning Kladderadatsch, 1923] - Recension: Klaus Schwabe (Hrsg), Die Ruhrkrise 1923, Wendepunkt der Internationalen Beziehungen nach dem Ersten Weltkrieg, Ferdinand Schöningh, Paderborn, 1985, 111 s. Nationalbolsjevismens sammanhang var i huvudsak den fransk-belgiska truppernas ockupation av Ruhrområdet. Ockupationen var utan tvekan kulmen på de spänningar som skakade Västeuropa efter Versailles och den skedde också mot bakgrund av de skadestånd som det besegrade Tyskland enligt fördraget skulle betala. Tyskland skulle försöka bemöta den militära ockupationen med passivt motstånd. Frankrike bibehöll sin ockupation och försökte till och med att lösgöra den vänstra Rhenbanken från riket. Weimarrepubliken störtade in i en hyperinflation 1923, som i november avslutades med Hitlers och Ludendorffs misslyckade kupp. Krisen utlöste inget nytt europeiskt krig, men den markerade en viktig vändpunkt i de internationella förbindelserna. Rhenkrisen orsakade en verklig omfördelning av korten. En grupp historiker under ledning av Klaus Schwabe försökte förklara hur denna omfördelning av korten gick till. Fransmannen Jacques Bariety analyserar den franska politiken för Rhenlandet och Frankrikes önskan att ta kontroll över Ruhrområdet. Werner Link redogör för den amerikanska och Schwabe för den brittiska politiken. Karl Dietrich Erdmann listar de alternativ som föreslogs av de olika tyska politiska grupperingarna vid denna tid. Den amerikanska politiken gick i huvudsak ut på att medla i konflikter mellan européer. Den brittiska politiken syftade till att hejda den franska expansionen i Europa genom att blidka Tyskland. Jacques Bariety avslöjar kärnan i det fransk-tyska problemet mellan 1914 och 1925 (Locarno</w:t>
      </w:r>
    </w:p>
    <w:p>
      <w:r>
        <w:rPr>
          <w:b/>
          <w:color w:val="FF0000"/>
        </w:rPr>
        <w:t xml:space="preserve">id 156</w:t>
      </w:r>
    </w:p>
    <w:p>
      <w:r>
        <w:rPr>
          <w:b w:val="0"/>
        </w:rPr>
        <w:t xml:space="preserve">Redo att möta nya utmaningar efter ett år av förändring TNC on 15/01/2020 at 16:54 Dominique Chargé, ordförande för Coopération agricole, gör en översyn av 2019 och diskuterar organisationens mål (©TNC) Från att han tillträdde som ordförande till lanseringen av en ny identitet i december var 2019 ett år av förnyelse för Coopération agricole, tidigare Coop de France, för att anpassa sig till de nya förväntningarna från lantbrukare och unga som startar företag. Organisationen är nu redo att möta de nya utmaningar som lantbruksyrket står inför 2020. "Vi har arbetat hårt för att anpassa och förnya vår kooperativa modell", förklarar Dominique Chargé, ordförande för Coopération agricole, när han går igenom det gångna året. Även om de olika undersökningar som gjorts bland jordbrukarna visar att de har en viss koppling till kooperativen (tre av fyra är medlemmar i minst ett kooperativ) och att de har en stark närvaro i regionerna, har styrningen av dem ibland angripits, liksom deras förmåga att bemöta de aktuella ekonomiska och sociala utmaningarna. Läs också: - Coop de France-kongressen: kooperativ på jakt efter nytt liv - Coop de France lanserar en styrningsguide för att möta framtiden Omprövningen återspeglas framför allt i den nya identiteten för Coop de France, som numera heter Coopération agricole, med en logotyp som syftar till att förmedla idén om "rörelse" och viljan att ge "individualiserade svar baserade på våra kollektiva verktyg och inte gemensamma svar till en summa individer", genom signaturen "Låt oss bygga en framtid tillsammans för alla", förklarar organisationens ordförande. Ett nytt varumärke: "La Coopération Agricole" (2/3) - La Coopération Agricole (@lacoopagricole) January 15, 2020 ✅ En ny identitet som förkroppsligar ambitionen att vara attraktiv, med ett löfte: kollektivet i tjänst för individen. Med en signatur: "Låt oss bygga allas framtid tillsammans" pic.twitter.com/HH24ffWYNK Konkurrenskraft och stöd till övergångar I sina nya prioriteringar för 2020 har jordbrukskooperativet, som står för 40 % av omsättningen inom livsmedelsindustrin, inte glömt bort betydelsen av sin ekonomiska roll och har för avsikt att stärka sin närvaro på alla marknader, från lokal till internationell, men även catering och mellanprodukter. "2020 kommer att bli sanningens ögonblick för genomförandet och framgången av Egalim-lagen", förklarar Dominique Chargé, som dock påpekar att logiken i de pågående handelsförhandlingarna "fortfarande i hög grad bygger på priskrig och krav på deflation". En annan prioritering för organisationen är den produktiva pakten som regeringen har lanserat. Coopération agricole vill framför allt arbeta för att minska konkurrensklyftan mellan Frankrike och Tyskland, där produktionsskatterna är tre gånger lägre än i Frankrike. Frågan om sysselsättning är också viktig, eftersom det blir allt svårare för kooperativen att hitta personal (särskilt förare och underhållspersonal). "20 000 jobb var inte tillsatta inom livsmedelsindustrin 2018, vilket kan bli en begränsande faktor eller till och med hota hållbarheten i vår verksamhet", säger Coopération Agricole-ordföranden. Ambition 2020 - La Coopération Agricole (@lacoopagricole) January 15, 2020 1 - Säkerställa den ekonomiska övergången - HHR:s utmaning - Export - Handelsförhandlingar: nödvändig allmän uppvärdering av alla livsmedelsprodukter, inklusive egna märken ✅ I linje med konsumenternas förväntningar pic.twitter.com/QDDaRgzvqqH Närvaron på de olika marknaderna är dock endast möjlig med en anpassad ekonomisk modell. "Vi</w:t>
      </w:r>
    </w:p>
    <w:p>
      <w:r>
        <w:rPr>
          <w:b/>
          <w:color w:val="FF0000"/>
        </w:rPr>
        <w:t xml:space="preserve">id 157</w:t>
      </w:r>
    </w:p>
    <w:p>
      <w:r>
        <w:rPr>
          <w:b w:val="0"/>
        </w:rPr>
        <w:t xml:space="preserve">När jag var i Schweiz slogs jag av hur många taggar som finns i staden, på husen och de gamla byggnaderna. I ett land som är så noga med renlighet var detta förvånande. Det finns också ett imponerande antal små stenciler här och där, särskilt längs Rhenens stränder. Här presenteras de i två kategorier. Fauna (klicka för att förstora) Djurschablonerna är överraskande i sin mångfald och sitt antal. Det finns också stenciler i kombination med collage och bokstäver. Vissa har ett politiskt budskap, men ingen av dem är undertecknad. (klicka för att förstora) Tyvärr hade jag inte tid att utforska staden ordentligt och jag fick inte se många andra verk, förutom några collage av Alsa som vi redan har pratat om här, några klistermärken och en fresco i stadens centrum som jag kommer att återkomma till. Men Schweiz har gjort stora framsteg när det gäller gatukonst, och jag uppmanar dig att läsa den mycket intressanta webbplatsen Illustrative 08, som berättar om några gatukonstnärers tillvägagångssätt. Billet by Cxl 3 kommentarer: Fina stencils... Jag har intrycket att de försvinner i Paris :( vi kallar dig miss mosa(ic) de är så söta dessa små stencils. B.</w:t>
      </w:r>
    </w:p>
    <w:p>
      <w:r>
        <w:rPr>
          <w:b/>
          <w:color w:val="FF0000"/>
        </w:rPr>
        <w:t xml:space="preserve">id 158</w:t>
      </w:r>
    </w:p>
    <w:p>
      <w:r>
        <w:rPr>
          <w:b w:val="0"/>
        </w:rPr>
        <w:t xml:space="preserve">Hälsa För sin övertygelse föredrog han att lida i sitt kött och i sin själ. Han accepterade deportation och fängelse i flera år, långt från sin familj, sina lärjungar och sitt hemland, det franska Sudan, numera Mali. Han var fientligt inställd till det koloniala systemet och dess upprätthållande och ville leva i ett fritt land. Därför kan jag lätt förstå innebörden av hans berömda uttalande om fransmännen, som jag citerar: "Franskarnas närvaro i detta islams land är tillfällig. Vi får därför inte kompromissa med dem". Detta var ett mycket smart sätt för den helige mannen från Nioro du Sahel att väcka sina landsmäns samvete till liv för att de måste fly från det koloniala oket. Han framstod därför för fransmännen som en farlig person för det koloniala systemet. Cheick Hamahoullah var också ett offer för sin stolthet och nationalistiska känsla. Denna nationalistiska känsla präglade president Modibo Keita och hans regim fram till hans fall i november 1968. Varje malier måste vara besjälad av denna nationella stolthet och hålla sig upprätt för fosterlandet. Mali har tillräckligt med kulturella och intellektuella värden i det förflutna och i nutid för att återta sin plats i konserten av stora nationer. Därför säger jag att den modige Chérif Hamahoullah är en del av Malis historia och dess hjältar. Om offentliga byggnader bär namnen Askia Mohamed, Elhadj Omar Tall, Ahmadou Hampaté Bah, Firhoun, Attaher Ag Illy, Babemba Traoré och så vidare, så förtjänar sheriff Cheick Hamahoullah hela nationens erkännande eftersom hans arv är omätbart. </w:t>
      </w:r>
    </w:p>
    <w:p>
      <w:r>
        <w:rPr>
          <w:b/>
          <w:color w:val="FF0000"/>
        </w:rPr>
        <w:t xml:space="preserve">id 159</w:t>
      </w:r>
    </w:p>
    <w:p>
      <w:r>
        <w:rPr>
          <w:b w:val="0"/>
        </w:rPr>
        <w:t xml:space="preserve">Använder amerikanerna sina helikopterpengar för att köpa bitcoin? Den globala hälsokrisen COVID-19 har lett till en ekonomisk kris. I ett försök att motverka detta delade den amerikanska regeringen ut 1 200 dollar till varje vuxen medborgare. Det finns ett rykte i kryptosfären om att amerikaner använder dessa pengar för att köpa bitcoin, vad säger du om det? Köp av bitcoin med stimulanscheckar: enstaka fall Förra veckan mobiliserade den amerikanska regeringen tiotals miljarder dollar för att börja dela ut 80 miljoner "stimulanscheckar" för att stimulera den amerikanska ekonomin. Enligt vissa framstående personer på området ska många amerikaner använda dessa 1200 dollar för att köpa bitcoin. Denna tes stöds särskilt av Brian Armstrong, vd för Coinbase, som publicerade en graf över insättningar på exakt 1200 dollar. Förvånansvärt nog ökade denna andel när mahnchecken delades ut, från 0,1 % till 0,4 % av de totala insättningarna. 🤔 pic.twitter.com/uhz7Od3skX - Brian Armstrong (@brian_armstrong) April 16, 2020 Coinbase är inte den enda plattformen som bevittnat detta fenomen. Enligt CoinDesk bekräftade talespersonen för Binance US trenden och sa: "Det verkar som om folk har satt in exakt 1200 dollar på Binance US de senaste två dagarna." På Reddit hävdar många användare också att de har använt sina stimulanscheckar för att investera i Bitcoin. Även om vi skulle vara frestade att svara jakande på frågan "spenderar amerikanerna sina stimulanscheckar på Bitcoin?", så är denna trend fortfarande inte helt klar. I en undersökning från Gallup Poll om hur folk använde stimulanscheckar svarade 35 procent att de använde dem för att betala räkningar och 29 procent att de sparade eller investerade dem. Även om andelen som sparade eller investerade 1 200 dollar utgör en tredjedel av de tillfrågade, är det värt att komma ihåg att Bitcoin (och kryptovalutor som helhet) fortfarande har ett svavelosande rykte bland allmänheten. Siffrorna som Coinbase avslöjat och Binances uttalanden bör också tas med en nypa salt. Även om det är sant att vissa amerikaner kan ha använt sina 1 200 dollar för att köpa bitcoin, visar Coinbases ökning på 0,1-0,4 % inte på ett utbrett fenomen. I kristider tenderar människor att undvika risker, och Bitcoin, och kryptovalutor i allmänhet, är bland de mest riskfyllda investeringarna.</w:t>
      </w:r>
    </w:p>
    <w:p>
      <w:r>
        <w:rPr>
          <w:b/>
          <w:color w:val="FF0000"/>
        </w:rPr>
        <w:t xml:space="preserve">id 160</w:t>
      </w:r>
    </w:p>
    <w:p>
      <w:r>
        <w:rPr>
          <w:b w:val="0"/>
        </w:rPr>
        <w:t xml:space="preserve">Cite 3000, hopes under the rubble Artikel publicerad den 10 juni 2008 Observera att denna artikel inte har publicerats i någon av tidningens grupper och därför inte har korrekturlästs. Narkotikahandel, analfabetism och småbrottslighet, till och med buss- och taxichaufförer vågar inte längre ta sig in i djungeln i satellitstaden Barrio Tres Mil, söder om Sevilla. Bergen av skräp på trottoarerna, plaststolar framför dörrarna. Några träd har omvandlats till torkställningar där färgade kläder fladdrar i vinden. Bulliga kvinnor i morgonrockar skvallrar vid ingångarna till det sista handbyggda förrådet med byggnadsstängsel. De ser bulldozern som redan väntar vid nästa gathörn. En del av det nya saneringsprojektet i den andalusiska förorten Poligono Sur är nämligen att riva olagliga gårdar. Sedan 2003 har satellitstaden haft ett nytt framgångsrikt recept för att anpassa sig till ett fulländat storstadsliv: "Integralplan". Det som är revolutionerande med den här planen", säger Antonio Rodrigo Torrijos, vice borgmästare i Sevilla och parlamentsledamot för Poligono Sur, "är att medborgarinitiativ deltar i övergripande åtgärder som omfattar arbetslivet, stadsbyggandet, hälsovården och utbildningssystemen. Enligt Torrijos är detta redan långt ifrån det område som fanns för fem år sedan. Åsnorna och getterna tittar inte längre ut genom vardagsrumsfönstret... Precis som på de bilder som väckte stor uppståndelse i Spanien i Dominique Abels dokumentär Poligono Sur.3 000 hyddor av korrugerad plåtPoligono Sur, som officiellt kallas "södra industriområdet", är omgivet av motorvägar, järnvägar och ett fält med kranar mitt i en stor byggarbetsplats. Staden är ett bihang till det glittrande Sevilla. I början av 1970-talet byggdes 3 000 sociala bostäder här för att ge plats åt invånarna i husvagnar och plåttak i stadens centrum och på landsbygden i vertikala skjul. Och siffran 3 000 har fastnat i namnet. Det har funnits kvar trots att 7 000 andra sociala bostäder har byggts under tiden för en uppskattad befolkning på 50 000 personer. Totalt sett tillhör 10-15 procent av invånarna den romska minoriteten, och i vissa delar av byggnaderna är deras andel nästan 58 procent. Här möts olika etniska grupper, boendeerfarenheter och levnadsvanor. Detta innebär att risken för sociala konflikter är stor. Hur stor som helst är den sevillanska kommunens omsorg om sitt rykte... Det är dags att städa upp. Roten till denna rehabiliteringsplan är en idé: roten till brottslighet är social utslagning, roten till social utslagning är fattigdom, roten till fattigdom är arbetslöshet. Till exempel har tre utbildningsskolor inrättats. Juan och Antonio, båda i trettioårsåldern, har hållit huvudet ovanför vattenytan i flera år tack vare tillfälliga jobb. Nu skruvar de två eleverna på Taller de Empleo Poligono Sur flitigt ihop glödlampor och kablar till en elektrisk krets. Sara, 35, vill också bli elektriker och kämpar samtidigt för kvinnors frigörelse och ett fast jobb. För att bekämpa ensamheten i grannskapet är det uppenbart att arkitektoniska åtgärder är nödvändiga: färgglada accenter, innergårdar, lekplatser. Marina Lagos, arkitekt för SURCO-rehabiliteringsprojektet, lär sig genom sina samtal med invånarna vad som är viktigt för dem: trygghet. På senare tid har blåklädda polispatruller sörjt för effektiv säkerhet vid varje gathörn. Bil efter bil stannar</w:t>
      </w:r>
    </w:p>
    <w:p>
      <w:r>
        <w:rPr>
          <w:b/>
          <w:color w:val="FF0000"/>
        </w:rPr>
        <w:t xml:space="preserve">id 161</w:t>
      </w:r>
    </w:p>
    <w:p>
      <w:r>
        <w:rPr>
          <w:b w:val="0"/>
        </w:rPr>
        <w:t xml:space="preserve">Jag har varit registrerad på webbplatsen ett tag nu, men eftersom jag inte har internet kan jag bara gå in på forumet på kontoret och det är inte lätt... Så fort jag kan läser jag er alla noggrant, men jag vågar inte svara så mycket för tillfället, på grund av min unga ålder och min brist på erfarenhet (det kommer att komma!): Jag är 23 år gammal, jag har bott tillsammans med zhom i 4 år och vi har hans två barn (13 och 10 år gamla) i växelvis vårdnad 1 vecka av 2. Det går jättebra med mina BEs, lite mindre bra med exet, men när jag läser dig får jag intrycket att "min" är en gräddtårta (även om tårtan stannar på min mage ibland). Jag vill veta (detta är bara för information) vid vilken ålder ett barn kan begära att få bo hos en av sina föräldrar och sluta med växelvis vårdnad? Är det 13 eller 16? Jag vet att det krävs goda argument för att ändra vårdnadsordningen, men zhom och jag undrar eftersom det äldsta barnet, 13 år, redan för ett år sedan uttryckte en önskan om att bara bo med pappa. Situationen med hans mamma har förbättrats under tiden, men vi försöker förklara för barnen vilka rättigheter de har och hålla dem informerade om det sker några förändringar. Vi tycker att det är viktigt, de är de första som berörs och om de kan ge sin åsikt är det mycket bra. Eftersom den äldsta är på väg in i tonåren uppstår spänningar - både med oss och med hans mamma - och hans pappa förväntar sig förändringar under de kommande månaderna. Det får vi se...Jag tackar på förhand för dina svar. Jag kommer tillbaka så snart jag kan.</w:t>
      </w:r>
    </w:p>
    <w:p>
      <w:r>
        <w:rPr>
          <w:b/>
          <w:color w:val="FF0000"/>
        </w:rPr>
        <w:t xml:space="preserve">id 162</w:t>
      </w:r>
    </w:p>
    <w:p>
      <w:r>
        <w:rPr>
          <w:b w:val="0"/>
        </w:rPr>
        <w:t xml:space="preserve">Kan man få muskler samtidigt som man går ner i vikt? Det kan vara bra att gå ner i vikt. Men inte om vikten beror på muskelförlust. Tyvärr är det oftast så att när människor går ner i vikt så ... Upp till 40 % av de amerikanska vuxna upplever symtom på gastroesofageal refluxsjukdom (GERD) en gång i månaden, och cirka 10 % av den vuxna befolkningen tar en gastroesofageal refluxhämmare (GERD) ... Vad är Baby Blues? Det är den bästa av tider, det är den värsta av tider. Det är så här 60-80 procent av alla nya mammor känner sig några dagar eller veckor efter förlossningen. Vad vi ... Vad är en narcissistisk pervers person? Om du lever med en narcissistisk pervers person är ditt liv komplicerat. Du har försökt många gånger att bryta upp från denna narcissistiska relation och du vet att det är fruktansvärt svårt. ... Asbestexponering och din hälsa Asbestrelaterade sjukdomar beror på exponering för små asbestfibrer som ansamlas i lungorna. Ju längre du har varit exponerad för asbest, desto mer exponering har du ... - Hälsa Få ut det mesta av blodtryckskontrollen i hemmet Blodtryckskontroller i hemmet är en viktig del av behandlingen av högt blodtryck. American Heart Association (AHA) och andra organisationer rekommenderar att alla med högt blodtryck ... - Hälsa Bikram Yoga Bikram yoga grundades på 1970-talet av yogaläraren Bikram Choudhury. Den kallas också ofta för "varm yoga" och varje lektion varar 90 minuter i ... - Hälsa Utmaningen "4 veckor, 0 cigaretter för att ha 5 gånger större chans att sluta röka för gott" har lanserats! Det är första gången som en person får veta att han eller hon har en ... Lär dig hur du applicerar en bantningskräm effektivt Några enkla knep kan öka effektiviteten hos din bantningskräm. För att få snabba resultat kan du följa tipsen nedan. Vi kommer att se nedan: hur din kräm fungerar, hur du applicerar den ... Crohns sjukdom drabbar ungefär 8 av 1000 personer i Frankrike. Det är en inflammatorisk sjukdom som kan drabba en eller flera delar av mag-tarmkanalen. I de flesta fall drabbar sjukdomen ileum och tjocktarmen. Det är en kronisk och permanent sjukdom som det för närvarande inte finns något botemedel mot. Den är dock inte farlig, eftersom det finns effektiva behandlingar för att kontrollera utvecklingen. Hur känner man igen Crohns sjukdom? Tecknen på Crohns sjukdom kan variera från person till person. Hos vissa patienter utvecklas sjukdomen mycket långsamt och utan några alarmerande tecken, medan den hos andra patienter uppträder med svår smärta. Buksmärtor med ofta blodig diarré tyder i alla fall på Crohns sjukdom. Patienten kan också ha feber och få falska behov av avföring. Hudbesvär kan också vara ett tecken på sjukdomen. Och när dessa symtom uppträder betyder det att sjukdomen har spridit sig utanför matsmältningskanalen. Hudinfektioner, ögoninfektioner, men även munsår kan förekomma. När uppstår sjukdomen och vad orsakar den? Orsakerna till Crohns sjukdom är fortfarande en gåta för läkare och forskare. Ingen specifik bakterie eller virus har ännu identifierats som orsak till sjukdomen. Men det är känt att det delvis är en autoimmun sjukdom. Detta innebär att kroppens naturliga försvar angriper kroppens egna vävnader och betraktar dem som främmande kroppar. Crohns sjukdom kan drabba båda könen. Den börjar vanligtvis under 1900-talet.</w:t>
      </w:r>
    </w:p>
    <w:p>
      <w:r>
        <w:rPr>
          <w:b/>
          <w:color w:val="FF0000"/>
        </w:rPr>
        <w:t xml:space="preserve">id 163</w:t>
      </w:r>
    </w:p>
    <w:p>
      <w:r>
        <w:rPr>
          <w:b w:val="0"/>
        </w:rPr>
        <w:t xml:space="preserve">Oavsett om du använder SafeSearch på jobbet, med barn eller för dig själv kan du med den här funktionen filtrera sexuellt explicit innehåll från Googles sökresultat. Hur SafeSearch fungerar När SafeSearch är aktiverat filtreras explicita bilder, videor och webbplatser från Googles sökresultat. SafeSearch-filtret är inte 100 % tillförlitligt, men det är utformat för att förhindra att explicit innehåll, t.ex. pornografi, visas i Googles sökresultat. Mer information om säkerhet på nätet finns på safety.google. När SafeSearch-filtret är inaktiverat visas de mest relevanta resultaten för din sökning. Dessa kan innehålla explicit innehåll beroende på hur du söker. Du kan aktivera SafeSearch för : - personliga konton eller webbläsare, - barns enheter och konton som övervakas med programmet Family Link, - enheter och nätverk på arbetet eller i skolan. Lär dig mer om hur du söker på ditt barns Google-konto med Family Link-applikationen och hur du filtrerar explicita resultat i skol-, arbets- eller hemmanätverket. Observera: SafeSearch fungerar endast för Googles sökresultat. Det här filtret hindrar inte användare i ditt nätverk från att hitta explicit innehåll via andra sökmotorer eller genom att gå direkt till explicita webbplatser. Aktivera eller inaktivera SafeSearch - Gå till sidan Sökinställningar. - I avsnittet "SafeSearch-filter" markerar eller avmarkerar du rutan "Enable SafeSearch" (aktivera SafeSearch). - Klicka på Spara längst ner på sidan. Ändra ditt barns SafeSearch-inställningar i Family Link-applikationen SafeSearch-inställningen är aktiverad som standard för inloggade användare som är under 13 år (eller den lägsta tillåtna åldern i ditt land) med ett Google-konto som hanteras med Family Link. Endast föräldrar kan inaktivera SafeSearch-inställningen. Lär dig mer om sökning och ditt barns Google-konto med programmet Family Link Lås SafeSearch-inställningarna för enheter och nätverk som du hanterar Om du vill vara säker på att du får SafeSearch-filtrerade resultat på en annan enhet som du hanterar, till exempel din dator eller MacBook, kan du mappa Googles domäner till forcesafesearch.google.com. Lär dig hur du lämnar SafeSearch-filtret på de enheter du hanterar. Lös SafeSearch-problem Om SafeSearch inte fungerar kan du ta reda på hur du löser SafeSearch-problem. Rapportera explicit innehåll Om du hittar explicit innehåll när SafeSearch är aktiverat kan du rapportera innehållet.</w:t>
      </w:r>
    </w:p>
    <w:p>
      <w:r>
        <w:rPr>
          <w:b/>
          <w:color w:val="FF0000"/>
        </w:rPr>
        <w:t xml:space="preserve">id 164</w:t>
      </w:r>
    </w:p>
    <w:p>
      <w:r>
        <w:rPr>
          <w:b w:val="0"/>
        </w:rPr>
        <w:t xml:space="preserve">- En komplett sport: genom de olika aktiviteter som erbjuds och lektionernas struktur uppfyller Swedish Fit ett stort antal behov och mål. Kardioträning, muskelförstärkning, flexibilitet, balans, koordination: det är möjligt att komponera ditt eget sportprogram för att nå dina mål med minsta möjliga begränsningar och största möjliga glädje och effektivitet - Nöjet att röra på sig: dynamik, gott humör och samvaro är nyckelorden för Swedish Fit! Långt ifrån tävlingsanda, utan disciplinen främjar nöjet att träna, på alla nivåer av prestationer. Alla klasser åtföljs av stimulerande musik och organiseras kring motiverade och motiverande instruktörer som uppmuntrar alla deltagare att göra sitt bästa. Försiktigt: högsta endorfinnivå, hög risk för beroende! Ett varierat sportutbud: Swedish Fit® erbjuder mer än 16 dynamiska och kompletterande aktiviteter, uppdelade i fem familjer: Original, Challenge, Spirit, Specific och Groovy (länk till aktivitetsfamiljerna). Flexibilitet till ett lågt pris: för att du ska kunna utnyttja alla lektioner på bästa sätt erbjuder Swedish Fit® obegränsade abonnemang och enskilda lektioner. Alla är fria att anpassa sina lektionstider och byta rum beroende på tillgänglighet och resebehov!</w:t>
      </w:r>
    </w:p>
    <w:p>
      <w:r>
        <w:rPr>
          <w:b/>
          <w:color w:val="FF0000"/>
        </w:rPr>
        <w:t xml:space="preserve">id 165</w:t>
      </w:r>
    </w:p>
    <w:p>
      <w:r>
        <w:rPr>
          <w:b w:val="0"/>
        </w:rPr>
        <w:t xml:space="preserve">Innehåller 2 objekt: Legend of Grimrock, Legend of Grimrock 2 "Det fångar allt som är bra med rollspel av den gamla skolan." 4.5/5 - GameSpy "Mixen av spännande strider, pussel och öppna utforskningar är helt galen." 8,5/10 - IGN "Jag har tappat räkningen på hur många gånger jag har höjt nävarna mot himlen och ropat "JA!" efter att ha löst ett pussel." 9.5/10 - Destructoid "Det är lätt det bästa indiespelet jag har spelat på länge, och det till ett mycket, mycket rimligt pris." 9/10 - Speldebatt "Det är jävligt bra." - Rock, Paper, Shotgun Använd Dungeon Editor för att skapa nya äventyr och utmaningar för andra spelare. Fyll dina fängelsehålor med pussel, fällor och till och med nya föremål, monster och miljöer med anpassad grafik och ljud!</w:t>
      </w:r>
    </w:p>
    <w:p>
      <w:r>
        <w:rPr>
          <w:b/>
          <w:color w:val="FF0000"/>
        </w:rPr>
        <w:t xml:space="preserve">id 166</w:t>
      </w:r>
    </w:p>
    <w:p>
      <w:r>
        <w:rPr>
          <w:b w:val="0"/>
        </w:rPr>
        <w:t xml:space="preserve">Den 25 och 26 oktober är Trianon och Barbara-FGO Music Centre i Paris värd för den fjärde upplagan av MaMA, den numera oundvikliga årliga marknaden för samtida musik. Två dagar med konferenser, yrkesmöten, nätverkande och konserter. Sedan 2009 har MaMA (den årliga marknaden för samtida musik) samlat aktörerna i musikens ekosystem i Paris för två hela dagar av konferenser, möten, workshops och nätverkande. På tre år har MaMA blivit ett evenemang som man inte får missa. Även i år kommer evenemanget att äga rum i Paris 18:e arrondissement den 25 och 26 oktober. På programmet väntas 6 000 besökare, 1 200 företag från 24 länder, 200 journalister, 80 konserter... Under dagen erbjuds 30 konferenser, debatter och workshops med 120 franska och utländska talare som kommer att diskutera och reflektera över musikindustrins framtid. Som en höjdpunkt i denna upplaga kommer kultur- och kommunikationsminister Aurélie Filippetti att tala på torsdag klockan 17.30 på Trianon, efter att ha besökt utställningen. Som varje år kommer du naturligtvis att kunna hitta Irma, som kommer att ha mässans officiella bokhandel på Trianon, samt en rådgivnings- och demonstrationsdisk. Konferensprogram På Trianon (80 Boulevard de Rochechouart 75018 Paris) : - Torsdag 25 oktober: 10:30 &gt; 12:00 Konferens: THE ZAP MaMA! 12:30 &gt; 14:00 Konferens: DIGITAL EKONOMI: VINNAR ALLA? 14.30 &gt; 16.00 Konferens : ARTIST ONCE, ARTIST ALWAYS ? - Fredag 26 oktober: 10.30 &gt; 12.00 Debatt: Mot andra akten av musikutmärkelsen: Låt oss tala om framtiden 12.30 &gt; 14.00 Konferens: De nya relationerna mellan musik och varumärken 14.30 &gt; 16.00 Konferens: Den franska marknaden sedd från den internationella nivån (inga fransmän tillåtna!) 16.30 &gt; 17.30 Konferens: Radioskopiering av en resa - NICK MASON från PINK FLOYD</w:t>
      </w:r>
    </w:p>
    <w:p>
      <w:r>
        <w:rPr>
          <w:b/>
          <w:color w:val="FF0000"/>
        </w:rPr>
        <w:t xml:space="preserve">id 167</w:t>
      </w:r>
    </w:p>
    <w:p>
      <w:r>
        <w:rPr>
          <w:b w:val="0"/>
        </w:rPr>
        <w:t xml:space="preserve">Om du gillade Rock Vs Zombies kan du kolla in våra andra zombiespel. De är likadana!</w:t>
      </w:r>
    </w:p>
    <w:p>
      <w:r>
        <w:rPr>
          <w:b/>
          <w:color w:val="FF0000"/>
        </w:rPr>
        <w:t xml:space="preserve">id 168</w:t>
      </w:r>
    </w:p>
    <w:p>
      <w:r>
        <w:rPr>
          <w:b w:val="0"/>
        </w:rPr>
        <w:t xml:space="preserve">Fram till detta dubbelnummer (24/25) var numren av tidskriften Faire Part monografier. Bland de senaste publikationerna kan vi minnas nr 22/23 om Henri Meschonnic, 20/21 om Jacques Dupin, 18/19 om Hubert Lucot och 16/17 som är helt och hållet ägnade åt att återuppleva äventyret med tidskriften Change på 70- och 80-talen. Vi minns också omslagen, som alltid är särskilt välgjorda och som anförtrotts en samtida konstnär: Joël Leick, Antoni Tapiès, Christian Sorg eller Gérard Titus-Carmel för de senaste numren. Bland de utgåvor som inte längre finns i tryck kommer vi att leta efter de om Christian Prigent (nr 14/15) eller Bernard Noël (nr 12/13) eller Philippe Jaccottet (nr 8/9) eller Michel Butor (nr 4) i vissa bokhandlar eller på Internet. Våra vänner Alain Chanéac, Alain Coste, Christian Arthaud och Jean-Gabriel Cosculluela är nyskapande med detta nummer 24/25 eftersom de skriver in fyra poeter på förstasidan - Jean-Marc Baillieu, Patrick Beurard-Valdoye, Nicolas Pesques och Caroline Sagot Duvauroux - med titeln Parcours singuliers. Fyra poeter och för var och en av dem en intervju, kritiska metoder och texter. Proportionen är alltid lycklig. Ämnets särart är lika varierande som de vägar som öppnas i varje enskild skrift. Deras heterogenitet, dessa fyra poeters val av språk, även om det bestämmer många korsningar, förbjuder å andra sidan varje gemensamhet, varje gemenskap annat än att vara fyra litterära äventyr, det vill säga att vara på väg mot en skapelse som är uppmärksam på formerna för att gripa tag i vår tids verklighet, som alltid står utanför den. Det är inte fråga om några representanter för strömningar eller tendenser i den samtida franska poesin, utan om fyra röster, eller snarare fyra röstutrymmen. Fyra språkterritorier. Du måste åka dit. Litteraturen uppfinns där! Den här frågan om fair part är en belvedere. Från dess sidor är utsikten fascinerande! Revue faire part, 8 chemin des teinturiers7160 Le Cheylard. Pris för nr 24/25: 25 euro</w:t>
      </w:r>
    </w:p>
    <w:p>
      <w:r>
        <w:rPr>
          <w:b/>
          <w:color w:val="FF0000"/>
        </w:rPr>
        <w:t xml:space="preserve">id 169</w:t>
      </w:r>
    </w:p>
    <w:p>
      <w:r>
        <w:rPr>
          <w:b w:val="0"/>
        </w:rPr>
        <w:t xml:space="preserve">Platser : i Puy de Dôme Agnès VALLEIX Puy-de-Dôme / St Bonnet Pres Orcival (63210) I en historisk region, vid porten till Parc des Volcans, är vår 3-stjärniga campingplats utgångspunkten för en oförglömlig semester. Familjestämning, fiske, öringälv, minigolf, lekplats för barn. Agnès välkomnar dig till sin familjecamping i hjärtat av Parc Naturel Régional des Volcans d'Auvergne. Du hittar utomhusaktiviteter i närheten och alla affärer i byn. Jordbruksprodukter: Köttfår För att garantera allas säkerhet mobiliseras Bienvenue à la ferme-producenterna dagligen för att genomföra alla sanitära åtgärder i samband med COVID19-epidemin. Detta gäller alla aktiviteter som erbjuds av vårt nätverk. Ät och lev på gården i lugn och ro! Om du har några frågor, tveka inte att kontakta våra producenter. I en lugnande naturlig miljö kan du njuta av en bekväm plats nära gården. Pris : Per barn : 2,70 € Per vuxen : 5,50 € Per tomt : 6,40 € Per bil : 2,50 € Per anslutning : 3,70 € Per djur : 1 € Turistskatt : 0,50 € Öppettider : Året runt : 2 sanitära utrymmen, varav 1 är uppvärmd på vintern. Antal anslutningar: 60 Klassificering: 3-stjärnigt Tjänster: Husbilsmottagning året runt. Turistinformation. Is, bensin och matbutik. Lån av böcker, serier och spel. Gratis Wifi Husvagn/Chalet/Mobilehome : Beskrivning : Uthyrning av stugor för 5 - 7 personer med hög komfort (diskmaskin, grill, täckt terrass) året runt :Från 477 till 810 € beroende på säsong, 2 nätter (helg) : Från 200 €, hyra av 4-sitsig husvagn: 225-295 € per vecka beroende på säsong, hyra av husbil. Mottagningskapacitet : 7 pers Kontakt : Agnès VALLEIX Camping de la Haute Sioule Adress : Le Bourg 63210 ST BONNET PRES ORCIVAL E-post : hautesioule@wanadoo.fr Plats : www.camping-auvergne.info Plats 2 : www.chalets-auvergne.info Tel work : 0473658332 Tel mobile : 0685756476 Fax : 0473658519 GPS-koordinater : Lon : 2.8610587120056157 I Clermont-FD, ta D2089 mot le Mont Dore, la Bourboule. I rondellen Nébouzat (på D 216), följ Orcival. Jeanpaul-sans-tente - postat den 19/07/2020 Tack till Agnès och hennes familj för deras vänliga välkomnande i detta förtrollade gröna område: PS: Jag har noterat de festliga datumen runt den gemensamma brödugnen för ett framtida besök! Lite läsning : "Vacances à la ferme : l'été au plus proche de la nature dans le Puy-de-Dôme" https://www.lamontagne.fr/clermont-ferrand-63000/economie/vacances-a-la-ferme-l-ete-au-plus-proche-de-la-nature-dans-le-puy-de-dome_13812896 nanou - karent@neuf.fr - postat den 31/08/2013 för dem som inte gillar eller kritiserar denna campingplats eller dess förvaltare, gå och se "camping de l'étang de fléchât", eller snarare "camping de l'horreur", och där kommer du att få, inte 3 stjärnor utan 5. vi kommer att återvända !!!! för sammanhanget, för agnès, christian, deras söner och deras personal, välkomnandet var super varmt, de är alla mycket närvarande vid behov !!!! vi älskade det !!!</w:t>
      </w:r>
    </w:p>
    <w:p>
      <w:r>
        <w:rPr>
          <w:b/>
          <w:color w:val="FF0000"/>
        </w:rPr>
        <w:t xml:space="preserve">id 170</w:t>
      </w:r>
    </w:p>
    <w:p>
      <w:r>
        <w:rPr>
          <w:b w:val="0"/>
        </w:rPr>
        <w:t xml:space="preserve">Neder-Over-Heembeek: en medborgarpanel för att vägleda utvecklingen av den framtida spårvagnslinjen Bryssels stad utlyser en ansökningsomgång för att bilda en medborgarpanel med ansvar för att reflektera över utvecklingen av den nya spårvagnslinjen Neder-Over-Hembeek. Panelen kommer att bestå av 8 personer: 4 invånare, 2 butiksägare och 2 föreningsrepresentanter. Urvalet kommer att göras av Hembeekborna och grannskapets användare från och med den 25 juni genom en omröstning på nätet. Ansökningar kan lämnas in fram till den 21 juni via www.fairebruxelles.be/tram. Invånarna kommer att berika beslutsprocessen med sin erfarenhet av grannskapet. "Invånarnas deltagande i Bryssel är centralt för spårvägsprojektet Neder-Over-Heembeek. Tillsammans med regionen och Stib har vi skapat en innovativ deltagandeprocess för att alla ska kunna delta i detta ambitiösa projekt och påverka de positiva effekterna på rörligheten och livet i grannskapet. Efter den framgångsrika samkonstruktionen av vägen kommer en ny medborgarpanel att styra hela utvecklingen av det offentliga rummet från fasad till fasad. De kommer inte bara att vidarebefordra informationen till andra invånare, utan framför allt kommer de att berika beslutsprocessen med sin erfarenhet av grannskapet", förklarar Arnaud Pinxteren, rådman för medborgardeltagande i Bryssel. Panelen kommer att uppmanas att fundera över vägprofiler, säkerheten i korsningar, trottoarernas bredd, anläggandet av cykelbanor, parkeringsplatser och grönområden. Syftet med detta förfarande är att rösta fram en panel med största möjliga legitimitet: "Ett första förslag till panel kommer att utarbetas på grundval av den vägledande omröstningen och fem urvalskriterier för att säkerställa mångfalden bland ledamöterna: profilkategori, kön, ålder, vägsektor och språk. Förslaget kommer att presenteras för medborgarna under en offentlig debatt på nätet den 15 juli. Alla kommer att kunna reagera och formulera eventuella motförslag. Syftet med detta förfarande är att få en panelomröstning med största möjliga legitimitet", tillägger Brieuc de Meeûs, VD för Stib. Målet är att inviga den nya spårvagnslinjen senast 2025.</w:t>
      </w:r>
    </w:p>
    <w:p>
      <w:r>
        <w:rPr>
          <w:b/>
          <w:color w:val="FF0000"/>
        </w:rPr>
        <w:t xml:space="preserve">id 171</w:t>
      </w:r>
    </w:p>
    <w:p>
      <w:r>
        <w:rPr>
          <w:b w:val="0"/>
        </w:rPr>
        <w:t xml:space="preserve">Juridisk information 1. Presentation av vår webbplats I enlighet med lag nr 2004-2005 av den 21 juni 2004 om förtroende för den digitala ekonomin, tillhandahåller vår webbplats, som skapats av , ägare av webbplatsen PMB Services, information om vårt företag till allmänheten. http://www.sigb.net/. Webbplatsen tillhör kommunerna i Pays de Sommières, vars huvudkontor är beläget på följande adress Parc d'activités de l'Arnède - BP 52027 - 30252 Sommières cedex http://www.mediatheque-paysdesommieres.com Ansvarig för publikationen är ordföranden för kommunsamfundet, vars e-postadress är följande: contact@ccpaysdesommieres.fr Ansvarig för administrationen av webbplatsen är webmaster Murielle CUVILLIEZ, vars e-postadress är följande: . m.cuvilliez@ccpaysdesommieres.fr De juridiska meddelandena på denna webbplats har skapats och erbjuds av webbkommunikationsbyrån G7design, med säte på 11 rue Parmentier i Nice, och har skrivits av Alexandre Montenon, från byrån redacteur-contenu-web.com. Webbplatsen är värd för PMB services, vars huvudkontor är beläget på följande adress PMB Services http://www.mediatheque-paysdesommieres.com ZI de Mont sur Loir - 72500 CHATEAU DU LOIR 2. Allmänna villkor för användning av webbplatsen och de tjänster som erbjuds. Genom att använda vår webbplats http://www.mediatheque-paysdesommieres.com godkänner du de allmänna användningsvillkor som anges i vårt rättsliga meddelande. Den är tillgänglig för alla typer av besökare, men det är viktigt att notera att kommunerna i Pays de Sommières kan besluta att avbryta webbplatsen för underhåll. Datum och tidpunkter för avbrotten kommer dock att meddelas användarna i förväg. I enlighet med sin kommunikationspolicy är syftet med webbplatsen att informera användarna om de tjänster som erbjuds av kommunförbundet Pays de Sommières, som kommer att sträva efter att ge exakt information om sin verksamhet. Det kan dock förekomma felaktigheter eller utelämnanden: företaget kan inte hållas ansvarigt för eventuella fel på webbplatsen http://www.mediatheque-paysdesommieres.com . 4. Avtalsbegränsningar Informationen på vår webbplats är föremål för kvalitativa förfaranden för att säkerställa dess tillförlitlighet. Vi kan dock inte hållas ansvariga för eventuella tekniska felaktigheter i våra förklaringar. http://www.mediatheque-paysdesommieres.com Om du upptäcker ett fel i information som vi kan ha utelämnat, tveka inte att informera oss via e-post på m.cuvilliez@ccpaysdesommieres.fr. De länkar som är direkt eller indirekt kopplade till vår webbplats står inte under vårt företags kontroll. Vi kan därför inte garantera att informationen på dessa andra webbplatser är korrekt. http://www.mediatheque-paysdesommieres.com/ kan inte hållas ansvarig för eventuella materiella skador i samband med användningen. Dessutom alla andra typer av konsekvenser som är kopplade till användningen av webbplatsen http://www.mediatheque-paysdesommieres.com, vare sig de är direkta eller indirekta (fel, inkompatibilitet, virus, marknadsförluster etc.). http://www.mediatheque-paysdesommieres.com 5. Immateriella rättigheter och webbplatsens innehåll Det redaktionella innehållet på webbplatsen tillhör uteslutande kommunerna i Pays de Sommières. Varje brott mot upphovsrätten</w:t>
      </w:r>
    </w:p>
    <w:p>
      <w:r>
        <w:rPr>
          <w:b/>
          <w:color w:val="FF0000"/>
        </w:rPr>
        <w:t xml:space="preserve">id 172</w:t>
      </w:r>
    </w:p>
    <w:p>
      <w:r>
        <w:rPr>
          <w:b w:val="0"/>
        </w:rPr>
        <w:t xml:space="preserve">Sammanfattning Genom att skapa ett plattformsspel kommer du att upptäcka de viktigaste Fusion-redigerarna och hur man använder dem. Fusion editors - ditt första spel! Allt i Fusion är byggt för att vara mycket intuitivt och lätt att lära sig. Det tar dock lite tid att förstå mekaniken i verktyget. I det här kapitlet får du en översikt över de olika redigerarna och hur du använder dem. I det här kapitlet kommer vi att ta upp följande: - Redaktörerna - en översikt - Scenredigeraren - Bild- och animationsredigeraren - Händelseredigeraren Redaktörerna - en översikt Det skulle ta för lång tid att beskriva allt du kommer att stöta på under din första timme med Fusion. Jag kan bara guida dig genom dina första prototyper. Men om du är nyfiken och vill veta mer finns det en utmärkt onlinehjälp på franska som innehåller beskrivningar av alla knappar och områden i verktyget. Tryck bara på F1 i Fusion. Öppna och navigera genom huvudredigerarna För att öppna storyboard-, scen- och händelseredigerna kan du vanligtvis välja det program eller den bild som ska redigeras i fönstret Arbetsyta eller i Storyboardredigeraren. Därefter kan du antingen klicka på en av redigeringsknapparna i navigeringsverktygsfältet eller högerklicka på objektet och välja ett redigeringskommando från snabbmenyn. Clickteam Fusion 2.5 öppnar ett "scenfönster" på begäran. När du öppnar en editor öppnas den i det här fönstret och ersätter det tidigare fönstret. Om du till exempel öppnar storyboardeditorn och sedan redigerar en scen kommer sceneditorn att ersätta storyboardeditorn i samma fönster. Du kan navigera genom de tidigare öppnade redigerarna med de röda framåt/bakåt-knapparna. Här är en kort översikt över de redigerare som du kommer att använda i de följande kapitlen: Storyboard-redigeraren När du har skapat ett nytt program går du in i Storyboard-redigeraren. Du får alltid en överblick över de olika nivåerna i dina spel (scener). Ett program (det fullständiga spelet) består vanligtvis av flera ramar (nivåer, menyer, skärmar osv.). Scenredigeraren Varje ram i programmet redigeras i scenredigeraren. Du börjar med en enda ram. Öppna den genom att dubbelklicka på scen 1. Du kommer att tillbringa halva tiden med att skapa nivåer och layouten av ditt spel. Bild- och animationsredigeraren Högerklicka någonstans i din ram och välj "Insert Object" (infoga objekt). I fönstret Öppna väljer du Aktiv och klickar på OK. Om du dubbelklickar på ett grafiskt objekt (som det som skapats med det aktiva objektet) öppnas bildredigeraren. Skapa din egen pixelkonstgrafik eller importera externa grafiska filer. Du kan arbeta med dem i den här redigeraren. I avsnittet "animationer" längst ner i redigeraren kan du definiera animationen för dina objekt. Allt du behöver göra är att bestämma i vilken ordning och med vilken hastighet bilderna ska visas. Öppna nu Event Editor genom att klicka på ikonen Event Editor i verktygsfältet högst upp på skärmen. Event Editor All programmering sker i Event Editor. Det är här du kommer att tillbringa den andra halvan av din tid! Skapa alla dina händelser, villkor och åtgärder i en tabell som ser ut som ett helt enkelt kalkylblad. Du lär dig hur du skapar och använder händelser i nästa avsnitt i det här kapitlet. Se följande skärmdump: Alla beräkningar ändras i uttrycksredigeraren. Om du vill ändra din huvudpersons löphastighet eller ändra bakgrundsfärgen</w:t>
      </w:r>
    </w:p>
    <w:p>
      <w:r>
        <w:rPr>
          <w:b/>
          <w:color w:val="FF0000"/>
        </w:rPr>
        <w:t xml:space="preserve">id 173</w:t>
      </w:r>
    </w:p>
    <w:p>
      <w:r>
        <w:rPr>
          <w:b w:val="0"/>
        </w:rPr>
        <w:t xml:space="preserve">FCG avbryter all verksamhet Fredag 27 mars 2020 20:00 Bernard Laporte meddelade i morse att det finns restriktioner på grund av Covid-19-epidemin Olika turer för Grenoble-lagen FCG:s ytterback Lucas Dupont reagerar efter FCG:s förlust i Oyonnax Han missar resan till Oyonnax Matcherna den 24:e dagen är avgjorda Säsong 2019-2020</w:t>
      </w:r>
    </w:p>
    <w:p>
      <w:r>
        <w:rPr>
          <w:b/>
          <w:color w:val="FF0000"/>
        </w:rPr>
        <w:t xml:space="preserve">id 174</w:t>
      </w:r>
    </w:p>
    <w:p>
      <w:r>
        <w:rPr>
          <w:b w:val="0"/>
        </w:rPr>
        <w:t xml:space="preserve">Den finska flottan föddes 1918, men dess ursprung och traditioner är mycket äldre. Under den svenska perioden av Finlands historia fanns det faktiskt en andra flotta, Armens Flotta, som var mycket beroende av armén. Fokker C.V. är ett holländskt konstruerat biplan som kom 1924 och var mycket framgångsrikt på exportmarknaden på grund av sin effektivitet, sin enkla användning och sin anpassningsbarhet med många versioner, vilket gjorde det möjligt för flygvapnet att täcka ett brett spektrum av uppdrag med ett fåtal flygplan. Cirka 955 flygplan tillverkades i olika varianter. I september 1948 hade den norska marinflyget (Marinens Flyvevesen) relativt stora resurser för en liten flotta. Den hade tolv Vickers Wellington-sjöpatrullflygplan, som också var avsedda för bombning och torpedering, sex Arado Ar196-luftfartyg för de fyra spaningskryssarna i Oslo-klassen, Dornier Do-18-sjöpatrullflygplan och Heinkel He-115-luftfartyg för bombning och torpedering. På 1930-talet övergick flygplansbyggandet gradvis från trä och duk till metall och olika lätta legeringar. Eftersom det kunde vara svårt att hitta dessa material fortsatte arbetet med flygplan tillverkade av "icke-strategiska material". Bland dessa fanns De Havilland Mosquito, ett smidigt, snabbt tvåmotorigt flygplan som utformades för obeväpnad spaning och använde sin snabbhet för att undvika jaktflygplan. Fem prototyper beställdes den 15 april 1940 (två bomberversioner, en tung jaktversion, en spaningsversion och en bomber-torpedo-version). Prototypen av det snabba bombplanet flög för första gången den 14 januari 1941, det tunga jaktplanet den 5 februari 1941 och prototypen av bomb- och torpedobombaren lämnade marken för första gången den 14 mars 1941. Den andra prototypen i snabbbombare-version lyfte för första gången den 27 juni 1941, följt av den andra prototypen i spaningsversion den 4 juli 1941. Intensiva tester genomfördes fram till hösten 1942, då beslutet fattades att börja serietillverkning. Den snabba bomberversionen övergavs och man prioriterade spaning och tunga jaktflygplan (även om Beaufighter hade företräde för detta andra uppdrag). Australien valde Mosquito som ett taktiskt-strategiskt spaningsflygplan (vilket inte hindrade Australien från att också köpa Lockheed F-7). I mars 1950 hade Australien tre Mosquito-utrustade spaningsskvadroner, PR Mk VII, en beväpnad spaningsvariant av Mosquito. No 12 Squadron RAAF/Squadron 415, med tjugo flygplan, flög över Balkan som en del av 3rd ATW. Det fanns också RAAF:s 17:e skvadron, som flög sexton flygplan i Nederländska Ostindien som en del av den fjärde ATW, och RAAF:s 42:e skvadron, som flög sexton flygplan från Australien. Under konflikten upprättades tre nya skvadroner, nr 67 RAAF Squadron i 6:e ATW (20 flygplan), nr 94 RAAF Squadron i 7:e ATW och nr 98 RAAF Squadron i 8:e ATW, de två sistnämnda skvadronerna hade 16 flygplan vardera. Dessa enheter skulle flyga med detta flygplan fram till slutet av konflikten. Uppdragen var särskilt varierande. Det fanns strategiska spaningsuppdrag för att övervaka den japanska flottans rörelser, försörjningskonvojer och även ankomsten av nya flygplan till flygfälten. Det förekom även fotografiska spaningsuppdrag med</w:t>
      </w:r>
    </w:p>
    <w:p>
      <w:r>
        <w:rPr>
          <w:b/>
          <w:color w:val="FF0000"/>
        </w:rPr>
        <w:t xml:space="preserve">id 175</w:t>
      </w:r>
    </w:p>
    <w:p>
      <w:r>
        <w:rPr>
          <w:b w:val="0"/>
        </w:rPr>
        <w:t xml:space="preserve">Jag har 5 Vmax 2 US, stockar, och en trimmad som hade stage 7 monterad som den ska monteras, supertrapp, jets 165, synkronisering med de små lökarna och motor 46000 kms.... Hela min omgivning kör en Vmax, vi hade många gånger möjlighet att testa tillsammans sida vid sida.... i återhämtning, i andra, i tre, i tornen, i låg hastighet,... Resultat: allt är en show... Ljudet av avgasen och aspi av KN är vilseledande, bara en sann test sida vid sida informerar dig om det verkliga värdet av din cykel i jämförelse med en annan.... Jag trodde också länge att scenen 7 var lysande, brutal i botten, stiger i våldsamma varv..... men med kraft att ta plåt av krukorna jag satte mig i full av ursprung och eftersom jag inte tar plåt längre.... och ja ett lager gör samma sak utan buller..... När allt kommer omkring är det bara en fråga om känsla och hur din maskin känns.... för mig tillför Stage 7 ingenting jämfört med ett original.... men det är bara jag.... Dom, har du någonsin kört eller provat en stock otyglad ???? eller en US, du skulle bli förvånad... Fulltmax: ett råd, håll dig till skotern - jag hade en stock Vmax som jag inte hade bryggd, sedan bytte jag till stage 7 med fel strålar (jag väntade på att få banden levererade), den svängde inte hårt men var superljudande, sedan blev den stulen från mig, så jag hade inte tid att justera den, sedan köpte jag en begagnad med stage 7 redan monterad, och den trycker hårdare än min gamla obryggda.Den trycker hårdare än andra som jag har testat och på några av de turer jag har haft möjlighet att göra med andra killar i klubben (ja, det går långt tillbaka i tiden), minns jag en mellanrunda på vägen tillbaka från Honfleur, där jag inte gick i första, Jag startade inte i de första, jag körde upp de som var framför mig och ingen körde om mig (oavsett de andra konfigurationer runt och vikten på förarna, ja det är inte nödvändigtvis rättvist heller och eftersom jag är av en genomsnittlig storlek och vikt har jag en fördel, men ja..) Hur som helst, det är inte magi, det är mekanisk logik, en stage 7 med K&amp;N, om den är väl avstämd med allt annat, är det nödvändigtvis mer luft, än med den ursprungliga airboxen, så mer bränsle förbränns, så mer effekt och detta i alla hastigheter.Testet på dynon visar detta, det är högre än vad som uppmäts på en komplett amerikansk bil, som jag upprepar aldrig gjorde 145 hk utan snarare 130 (tack för marknadsföringen)... Och det skulle räcka för att göra 5 till 10 hk mer från 5 000 rpm om jag monterade ett 4in1-avgassystem, men jag tycker inte att det går med Vmax. Det är inget mysterium, en motor med fritt insug och fritt avgasflöde ger oundvikligen mer effekt än samma motor i lager.Om din stage 7 fungerade sämre än en motor i lager är det för att den inte var vältrimmad. Bara för att klargöra saken: med min konfiguration som motsvarar din är det 175-strålarna som är monterade, inte 165... Vmax nonoffEXPERT 1700 Ålder: 51Bostad: CANET EN ROUSSILLONStyle bike: Vmax 1700 Subject: Re: ou acheter un stage 7 Lun 5 Oct 2009 - 8:15 Vous vous prenez la tête pour rien....C'est simple, si tu montes un stage 7 on un Vmax avant 92 sans changer les AC, ça ne can marcher mieux que d'origine (ac à "petit" angle d'ouverture de valves)! Om du däremot monterar den på en Vmax efter 91 (eller en gammal Vmax med "stor" ac</w:t>
      </w:r>
    </w:p>
    <w:p>
      <w:r>
        <w:rPr>
          <w:b/>
          <w:color w:val="FF0000"/>
        </w:rPr>
        <w:t xml:space="preserve">id 176</w:t>
      </w:r>
    </w:p>
    <w:p>
      <w:r>
        <w:rPr>
          <w:b w:val="0"/>
        </w:rPr>
        <w:t xml:space="preserve">Det är helt enkelt otänkbart för dig att cykla utan cykelhjälm eller att fortsätta att göra det, eftersom du är medveten om att olyckor aldrig inträffar i rätt ögonblick och inte skonar någon. För att få en sådan måste du dock vara säker på att det är den bästa modellen för dig. Ta reda på med hjälp av våra experter vilka kriterier du absolut inte får förbise innan du köper. Vad är en cykelhjälm? Alla vet det, men en cykelhjälm av hög kvalitet är en skyddande utrustning i form av ett skal. Det yttre skalet är ofta tillverkat av polykarbonat, medan det inre skummet är tillverkat av polystyren. För att säkra helheten är detta tillbehör också försett med skyddande remmar. Bäst värde för pengarna: KINGLEAD Denna cykelhjälm med visir skyddar ögonen från sol och damm. Denna modell utmärker sig också genom sitt system för justering av omkretsen. Den är mycket bekväm och har ett ventilationssystem, och aerodynamiken ger god komfort. Den bästa toppmodellen: NUTCASE Den här vackra cykelhjälmen med sin originella design passar både vuxna och barn. Den har också ett avtagbart visir, vilket gör den lätt att bära. Spännet är magnetiskt, vilket ger bättre skydd. Den bästa billiga modellen: CAIRBULL Den här modellen är speciellt utformad för svår terräng och är tillverkad av polykarbonat med foder. På insidan finns ett stötdämpande skum för ökad komfort. Med den här modellen finns det inga problem med ventilationen tack vare de 21 ventilationstunnlarna. Jämförelse av de bästa cykelhjälmarna Här är våra fyra mest prisvärda cykelhjälmsmodeller. Varför köpa en cykelhjälm? För att undvika olyckor Många människor använder fortfarande inte hjälm, vilket är en stor skam. Anledningen är att det inte är lagstadgat att vuxna ska bära en sådan. Det är faktiskt bara obligatoriskt att bära hjälm för personer under 10 år. Oavsett om du befinner dig i staden, på landsbygden eller på din egen bakgård är det viktigt att skydda huvudet. Detta är en av kroppens mest ömtåliga delar och det är viktigt att skydda den. Med en hjälm minskar åtminstone effekten. Att ha en sådan på huvudet förhindrar dock inte mindre repor vid en olycka. Därför är det bättre att utrusta sig med ytterligare tillbehör som ankel- och armbågsskydd. Särskilt när du kör på svåra och slingrande vägar. Ett oumbärligt tillbehör för cyklister I staden är en cykelhjälm ett oumbärligt tillbehör för varje cyklist. Att ha en hjälm är alltid mer lugnande och kan förhindra en resa till sjukhuset. Förutom att vara en säkerhetsanordning kan vissa hjälmar förbättra din körning. Lättviktiga och aerodynamiskt utformade modeller hjälper dig att hålla hastigheten uppe, vilket ger bättre idrottsprestationer. Månadens mest sålda cykelhjälmar utmärkte sig genom sin prestanda. Hur väljer man en cykelhjälm? Storlek Tillverkare erbjuder olika storlekar för detta tillbehör för att passa varje individ. Storleken på kraniet är unik för varje person och det finns inget universellt mått. Ta ett band för att hitta din egen. Gå runt huvudet, precis ovanför ögonbrynen, för att hitta måttet. Detta steg är nödvändigt för att utrustningen ska sitta ordentligt. Det är viktigt att veta att det inte finns någon exakt storlek i butikerna. Cykelhjälmar har en minimi- och maximipassform som kan justeras. Men för att ge dig en uppfattning börjar baby- och barnmodellerna på 44 cm. Cykelhjälmar för vuxna</w:t>
      </w:r>
    </w:p>
    <w:p>
      <w:r>
        <w:rPr>
          <w:b/>
          <w:color w:val="FF0000"/>
        </w:rPr>
        <w:t xml:space="preserve">id 177</w:t>
      </w:r>
    </w:p>
    <w:p>
      <w:r>
        <w:rPr>
          <w:b w:val="0"/>
        </w:rPr>
        <w:t xml:space="preserve">Det är en samling av små glömda föremål, sällsynta plastföremål, gamla industrisatser, ovanliga leksaker... Du har förstått... det här är de små skatterna som vi gömde i våra fickor när vi var barn! Föremål som bara har ett värde för att vi valde dem och förvarade dem värdefullt. Det finns två butiker i Paris, men framför allt två stånd på loppmarknaden Saint Ouen som vi gillar särskilt mycket. Scenografin är otrolig med en touch av galenskap som för oss verkar komma direkt från dadaismen. Några bilder... Det är en samling av små saker som glömts bort med tiden, rariteter av plast, gamla industriella föremål, ovanliga leksaker ... Du kommer att förstå ... det är dessa små skatter som vi gömde djupt i våra fickor när vi var barn! Föremål som har ett värde bara för att vi har valt dem. Det finns två butiker i Paris, men framför allt två stånd på loppmarknaden i Saint Ouen som vi gillar särskilt mycket. Inställningen är fantastisk med denna touch av galenskap som verkar komma direkt från dadaismen. Några bilder ... Ta en titt på webbplatsen! Du kan se hemsidan här! ♥ Står på Marché Vernaison (Puce de Saint Ouen): Aisle 3 stand 107 &amp; Aisle 5 stand 92 ♥ Boutique Montmartre:17 rue Joseph de Maistre 75018 Paris Deras butiker är att dö för !!!! En riktig upplevelse för dem som älskar gamla saker, små saker och att falla tillbaka till barndomen!!!! Jag tillbringade minst en timme där förra året... Ett fantastiskt minne! awesome!!!!</w:t>
      </w:r>
    </w:p>
    <w:p>
      <w:r>
        <w:rPr>
          <w:b/>
          <w:color w:val="FF0000"/>
        </w:rPr>
        <w:t xml:space="preserve">id 178</w:t>
      </w:r>
    </w:p>
    <w:p>
      <w:r>
        <w:rPr>
          <w:b w:val="0"/>
        </w:rPr>
        <w:t xml:space="preserve">Jag är ett Sephora-fan. Det är bara några steg från mitt hus så det är lätt att gå dit. Och jag gillar inte Marionnaud så mycket eftersom jag tycker att försäljare är lite för gamla. Om jag köper något från Marionnaud är det på Internet när jag inte vill missa något erbjudande. Så jag gick till min vanliga Sephora för att köpa några produkter, inklusive deras berömda Bain Dissolvant (jag är också ett fan av den. Jag adopterade den och kan inte släppa den. Vilken fantastisk uppfinning. Lite Sephora-smink. Min Diorissimo från Dior innan de ändrade formulan, om det inte redan är gjort men det tror jag inte. Den har fortfarande samma doft av liljekonvalj. Jag vänder mig lite, men inte för mycket, och jag ser inte deras kroppsskrubbor. Så jag frågar en försäljare. Jag är inte glad över det. Jag är ganska otrevlig här eftersom du snart kommer att förstå. Så de hade inga kläder längre. Jag ber om ett Ja till morötter. Nej, hon erbjöd mig en Biotherm, men det var inte vad jag ville ha. Medan vi pratade berättade hon att min hud i ansiktet är extremt uttorkad. Med det kalla vädret vi har haft är det inte förvånande, måste jag säga. Hon märker en viss rodnad. Hon har ett bra öga, det stygga ögat. Det är sant att jag känner att min hud blir varm, men jag var nöjd med det. Hon berättar om Guerlains SOS Serum och frågar mig om jag känner till det. Naturligtvis säger jag nej. Hon tar mig till avdelningen och där kommer hon in i bilden, den fantastiska försäljare. Jag säger utmärkt eftersom hon ärligt talat kan sitt jobb. Naturligtvis, hon berömmer produktens förtjänster... Och när jag ser skeptisk ut, och jag ville inte köpa något så dyrt. Hon frågade mig om jag hade en rabattkupong. Jag hade hört att det var 20 % rabatt. Hon börjar räkna och berättar hur mycket rabatt jag kommer att få. Jag såg det komma, jag låter mig inte luras även om jag har blivit lurad i slutändan. Jag skjuter upp det, säger att jag ska tänka på saken, ber om ett prov (som de inte har) och att jag ska utnyttja mitt nya köp av skrubb och köpa serumet då. Men nej, hon avslutade försäljningen genom att erbjuda mig tre vackra Guerlain-prover av den berömda Orchidée Impériale-serien. Jag kommer att återkomma till detta sortiment. Så jag gick därifrån med denna berömda produkt som jag började prova och jag har bara gott att säga om den. Men jag har förlorat många euro. Jag fortsätter mitt test av Guerlains SOS Serum, speciellt för känslig hud, i ett kommande nummer. Allt detta för att säga att försäljaren gjorde sitt jobb mycket bra. Jag tror att det är ovanligt nuförtiden.</w:t>
      </w:r>
    </w:p>
    <w:p>
      <w:r>
        <w:rPr>
          <w:b/>
          <w:color w:val="FF0000"/>
        </w:rPr>
        <w:t xml:space="preserve">id 179</w:t>
      </w:r>
    </w:p>
    <w:p>
      <w:r>
        <w:rPr>
          <w:b w:val="0"/>
        </w:rPr>
        <w:t xml:space="preserve">Måndagen den 4 oktober 2004 Isabelle Boydens, som undervisar vid fakulteten för filosofi och litteratur vid Université Libre de Bruxelles, och vars bok Informatique, normes et temps (Bryssel: Éditions E. Bruylant) har gett mig många idéer och information för mitt eget arbete, har skickat mig ett långt meddelande ur vilket hon har gett mig tillåtelse att publicera följande utdrag, som avser artiklarna Contre les méthodes de conduite de projet, Comment travailler avec des informaticiens? och Travail ou imitation de travail? : Historiker för (...)</w:t>
      </w:r>
    </w:p>
    <w:p>
      <w:r>
        <w:rPr>
          <w:b/>
          <w:color w:val="FF0000"/>
        </w:rPr>
        <w:t xml:space="preserve">id 180</w:t>
      </w:r>
    </w:p>
    <w:p>
      <w:r>
        <w:rPr>
          <w:b w:val="0"/>
        </w:rPr>
        <w:t xml:space="preserve">Humor i stort Audrey-Anne blev känd på Twitter genom humoristiska inlägg om sin vardag som sjuksköterska på sin avdelning under pseudonymen MademoiselleAA och sedan genom sin blogg. Hon delar regelbundet med sig av sina kolumner till Infirmiers.com-gemenskapen och vi tackar henne för det. Idag berättar MademoiselleAA vad som fick henne att lämna sjukhusvärlden... Jag tänkte på varför jag lämnade sjukhuset och även på den här filmen, och kopplingen blev naturlig. Alla hade hört talas om den som en chockerande, till och med skräpig film. Den här filmen kunde ha hetat... AUPITAL. Jag upplevde liknande situationer på sjukhuset. Växlingen mellan att äta med kollegor och käbbel, skratta och skratta åt svåra situationer. I varje lag hade alla sin egen personlighet, vissa var överinvesterade (som Joey Starr), men alla blandade ihop: vi gjorde så gott vi kunde med våra små neuroser inför det sociala eländet. Jag kände till berättelserna om romer i läger, såg drogmissbrukare som fick sina barn borttagna... Känslan av maktlöshet inför patienterna på gatan var något som vi var tvungna att hantera dagligen. Jag var också tvungen att hantera omöjliga arbetstider och att gå hem utan att ha lämnat dagens svåra upplevelser på sjukhuset (särskilt i början). "Vilket fantastiskt arbete ni gör". Vi hör detta varje dag utan att nödvändigtvis inse hur användbara vi är, för i slutändan kämpar vi på sjukhuset för varje enskilt fall. Att behandla en patient är i slutändan bara att ta bort ett sandkorn från ett universum som ser ut som en strand. För att inte tala om misslyckande och därmed död. Om du inte har sett filmen ska du inte läsa vidare... I slutet av filmen begår en poliskvinna självmord. Det finns många fall av självmord bland läkarstudenter. Ingen talar om dem. Slutligen handlar sjukhuset och polisen om att ge allt för den andre. TILL OCH MED TILL DEN GRAD ATT MAN GLÖMMER SIG SJÄLV. (Personligen har jag valt. Jag sitter på ett kontor, jag kanske inte har lika mycket liv som en cowboy på intensivvårdsavdelningen, men jag kan få bort de här små fläckarna från stranden utan att drunkna i dem.) MissAA Sjuksköterska i allmänhetens tjänst http://dansmablouse.wordpress.com/</w:t>
      </w:r>
    </w:p>
    <w:p>
      <w:r>
        <w:rPr>
          <w:b/>
          <w:color w:val="FF0000"/>
        </w:rPr>
        <w:t xml:space="preserve">id 181</w:t>
      </w:r>
    </w:p>
    <w:p>
      <w:r>
        <w:rPr>
          <w:b w:val="0"/>
        </w:rPr>
        <w:t xml:space="preserve">Volym 38, nummer 1 Lärande med ett digitalt bibliotek i Haiti av Tristan Müller I över ett år har Global Library Foundation arbetat med att skapa ett digitalt skolbibliotek som ska vara tillgängligt för alla barn med en dator i ett utvecklingsland. Här är resultaten av ett första experiment i Haiti. Lärande med ett skolbibliotek på nätet I över ett år har Fondation pour une bibliothèque globale arbetat med att skapa ett skolbibliotek på nätet som kommer att vara tillgängligt för alla barn i utvecklingsländer som har tillgång till en dator. I den här artikeln beskrivs resultaten av ett första försök i Haiti.</w:t>
      </w:r>
    </w:p>
    <w:p>
      <w:r>
        <w:rPr>
          <w:b/>
          <w:color w:val="FF0000"/>
        </w:rPr>
        <w:t xml:space="preserve">id 182</w:t>
      </w:r>
    </w:p>
    <w:p>
      <w:r>
        <w:rPr>
          <w:b w:val="0"/>
        </w:rPr>
        <w:t xml:space="preserve">Just Behind Me Just Behind Me Bara på klubben innan det officiella släppet. Den 13-åriga Sharlah May Nash kommer från en mycket giftig familj och är på väg att bli adoptivdotter till en före detta FBI-agent och hans fru. Sedan kommer ett samtal in. Två kroppar har upptäckts vid en lokal bensinstation. Tänk om mördaren är hennes äldre bror Telly Ray? Han slog sin far till döds för åtta år sedan... Tänk om mordet bara har börjat? Lisa Gardner vann läsarpriset Elle Policier för The House Next Door 2011 och är en av spänningsdrottningarna. Precis bakom mig</w:t>
      </w:r>
    </w:p>
    <w:p>
      <w:r>
        <w:rPr>
          <w:b/>
          <w:color w:val="FF0000"/>
        </w:rPr>
        <w:t xml:space="preserve">id 183</w:t>
      </w:r>
    </w:p>
    <w:p>
      <w:r>
        <w:rPr>
          <w:b w:val="0"/>
        </w:rPr>
        <w:t xml:space="preserve">Sommets du cinéma d'animation, som skapades 2002[1], är en årlig festival som ägnar sig åt animerad film i alla dess former, inklusive både kulturarv och nya medier. De organiseras av Cinémathèque québécoise[2] och hålls varje år i Montreal i slutet av november. Historia[redigera] Till en början bestod evenemanget av en visning av de bästa internationella animerade kortfilmerna under året, men 2008 blev evenemanget en riktig icke-konkurrerande animationsfestival som försöker främja möten mellan konstnärer och allmänheten[3]. Parallellt anordnas aktiviteter, t.ex. utställningar, workshops och konferenser, retrospektiva utställningar... Festivalen blir officiellt konkurrensutsatt 2011[4]. Sommets du cinéma d'animation hade den stora skillnaden att äga rum mellan 2002 och 2014 i två städer under tre dagar: på Cinémathèque québécoise i Montreal och på Musée de la civilisation i Quebec City, i samarbete med Antitube[5]. Sedan 2015 har de dock bara hållits i Montreal och varar i fem dagar, men kommer att öka till sex dagar 2019. Officiella utmärkelser[redigera] - Prix du public (sedan 2008). - Grand Prix des Sommets (sedan 2011). Internationell tävling. - Juryns specialpris (sedan 2011). - Studentpris. Tidigare "Framestore International Student Competition Award" (2013-2017) och "Best Student Animation Film Award" (före 2013). - Guy-L. Coté-priset för bästa kanadensiska animerade film (sedan 2013). - René-Jodoin-priset (sedan 2015). Utdelas för en ledande person inom kanadensisk animering. - International Very Short Film Competition Award (sedan 2016) - NAD-UQAC School Special Award för den bästa kanadensiska animationsfilmen för studenter. Tidigare "NAD School Special Award" (2017-2018) - Small Summits Award (sedan 2019) - Pitches Competition Award (sedan 2019) Utmärkelser[redigera | redigera wikitext ] Internationell och kanadensisk tävling[redigera wikitext ] Jo-Anne Blouin, programledare och chef för Montreal International Children's Film Festival - Patrick Doyon, filmare - Philippe Moins, programledare och medchef för Anima Festival - Michèle Lemieux, illustratör, Brian Meacham, chef för arkiv och specialsamlingar vid Yale Study Film Center - Ségolène Roederer, verkställande direktör för Québec Cinéma - Bruce Alcock (sv), animationsfilmare och producent - Mélissa Bouchard, programmerare, Regard sur le court métrage - Sarah Van Den Boom, filmare - Anca Damian, filmare och producent - Martin Faucher - Akira Yamaguchi, grundare av animationsföretaget Sun Bridge - International : - Kanadensisk: Sonámbulo av Theodore Ushev - Philippe Arseneau Bussières, animationsfilmare och art director - Jacques Drouin - Matthieu Dugal - Madi Piller, filmare och curator - Nicole Robert - Internationell: Morning Cowboy av Fernando Pomares - Kanadensisk: Tesla: World Light av Matthew Rankin - Internationell: Demonstration av briljans i fyra akter av Lucija Mrzljak och Morten Tšinakov Studenttävling[redigera | redigera wikitext ] - Carol-Ann Belzil Normand, doktorand, B.A. i animationskonst och -vetenskap, Université Laval - Maude Arès-Blouin, student, School of Design, UQAM - Rebecca St John, doktorand, avdelningen för animering, Mel Hoppenheim School of Cinema, Concordia University - Hamish Lambert, doktorand, avdelningen för animation, UQAM</w:t>
      </w:r>
    </w:p>
    <w:p>
      <w:r>
        <w:rPr>
          <w:b/>
          <w:color w:val="FF0000"/>
        </w:rPr>
        <w:t xml:space="preserve">id 184</w:t>
      </w:r>
    </w:p>
    <w:p>
      <w:r>
        <w:rPr>
          <w:b w:val="0"/>
        </w:rPr>
        <w:t xml:space="preserve">En mamma och hennes två barn försvinner: "Att hon tog med sig gosedjuren lugnar mig" DIVERSE - I nästan tre veckor har Vincent Zizzutto desperat letat efter sin ex-fru Sophie, 39, och deras två barn Liam och Yumi, 3 och 7 år gamla. De bor i Saint-Romain-sous-Gourdon i Saône-et-Loire och sågs senast torsdagen den 28 januari. Gendarmeriet har inlett en vädjan om vittnesmål och åklagarmyndigheten i Chalon-sur-Saône har inlett en rättslig utredning om ett oroväckande försvinnande. Till fots, med bil och helikopter finkammar de skogarna och stigarna i området. De undersökte mobiltelefoner och familjedatorer. De intervjuade alla släktingar och bekanta. Nästan tre veckor efter att Sophie Zizzutto, 39, och hennes barn Liam, 3, och Yumi, 7, försvann har sökandet dock inte lett till något resultat. I måndags fortsatte gendarmerna från brigaden i Mâcon sina undersökningar för att försöka hitta trion, med dykare och ekolod i de olika vattendragen runt Saint-Romain-sous-Gourdon. Det var i denna kommun i Saône-et-Loire som familjens mor bodde med sina två barn i en lägenhet ovanför stadshuset. Innan han plötsligt försvann. "Torsdagen den 28 januari hämtade hon barnen från skolan. Hon ringde också till Pôle emploi för att återaktivera sina rättigheter. Sedan gick hon tydligen tillbaka till sitt hus eftersom det fanns en anslutning på Youtube klockan 17.30 för att lägga upp videor för barn. Sedan dess ingenting", säger Vincent Zizzutto, pappa till de två barnen, som har varit separerad från sin fru sedan sommaren 2014 men som fortfarande hade "mycket goda relationer" med henne, till metronews. "I onsdags åt jag lunch med min mamma, Sophie och barnen, allt gick tydligen mycket bra". 72 timmar utan någonting Pappan till en familj som håller på att skiljas märkte att de försvann först söndagen den 31 januari. "Jag skulle hämta barnen på lördag, men jag hade försökt kontakta Sophie redan på torsdagskvällen eftersom min bror hade föreslagit att jag skulle äta middag med barnen hemma hos honom den 29. Den dagen försökte jag kontakta henne, men ingenting hände. Jag gick till skolans port och fick veta att barnen inte hade kommit till skolan... Jag gick till Sophies hus. Jag gick till Sophie. Dörren var stängd, allt var avstängt. Jag trodde att hon kanske var hemma hos en vän. På lördagen väntade jag på Liam och Yumi hela dagen, men de var inte där. Jag började bli orolig. Men jag tänkte inte alls på ett försvinnande. Man säger alltid till sig själv att ett försvinnande bara händer andra människor", säger han. Söndagen den 31 januari gav sig flera personer ut för att leta efter familjen. "Några vänner gick till hennes hus, dörren var inte låst. De gick in i lägenheten. Det fanns ingen där och Sophies mobiltelefon låg avstängd på fönsterbrädan i hennes rum. Lägenheten var inte i oordning. Jag vet inte om hon tog några av hennes saker, men när jag kom dit tittade jag genast efter om hon hade tagit Yumis giraff och Liams vita tiger. Det kanske låter dumt, men det faktum att hon tog mjukisarna får mig att känna mig bättre." Sophie Zizzutto var försäljare i en apoteksaffär. "Hon slutade arbeta för sju år sedan när Yumi föddes. Sedan dess har hon tagit hand om</w:t>
      </w:r>
    </w:p>
    <w:p>
      <w:r>
        <w:rPr>
          <w:b/>
          <w:color w:val="FF0000"/>
        </w:rPr>
        <w:t xml:space="preserve">id 185</w:t>
      </w:r>
    </w:p>
    <w:p>
      <w:r>
        <w:rPr>
          <w:b w:val="0"/>
        </w:rPr>
        <w:t xml:space="preserve">När rosorna tas emot ska de klippas och hydreras, och hylsan och lådan ska behållas under de första fyra timmarna av hydrering. Alla behållare och verktyg som används i hydreringsprocessen ska vara rena och bakteriefria. Välj bland professionella rengöringsmedel som tillverkas av tillverkare av blomsterkondomer, t.ex. Chrysal eller Floralife. Dessa produkter är att föredra framför den traditionella rengöringen med blekmedel. Rosor bör hydreras med kallt vatten eller i rumstemperatur (mellan 10 och 20 grader Celsius). Om du använder rekommenderade konserveringsmedel kan de också hydreras i kylskåpet. Nya konserveringsmedel för blommor som skapats speciellt för rosor finns nu tillgängliga från företag som Floralife eller Chrysal, och tester visar att de förlänger rosornas livslängd. Kräv att rosor transporteras i lådor med ankomstdatum för att säkerställa att produkten är riktigt färsk. Rosor som har transporterats i "kylkedjan" och som har fått rätt fukt i rena hinkar med rätt konserveringsmedel håller helt enkelt längre! Veriflora-certifierade odlingar och hanterare garanterar att deras rosor är färska, att kylkedjan har respekterats och att de har genomgått den mest noggranna vården och kvalitetskontrollen, från odling till blomsterhandlare. En färsk ros har en livslängd på 10-14 dagar, beroende på sort. Detta innebär att en ros som säljs till konsumenten inom 5-7 dagar efter mottagandet kan hålla i upp till 5-7 dagar hos konsumenten! Generellt sett har de nya rossorter som utvecklats under de senaste fem åren en struktur med fler kronblad. Fler kronblad innebär en större blomma och ett längre liv än de gamla sorterna! Alla sorter finns inte i alla längder. Sorten "Forever Young", till exempel, kan bara produceras i storlekar mellan 60 och 90 cm, medan andra sorter som "Circus" och "Akito" vanligtvis inte är längre än 40-50 cm. Rosensorter klassificeras i allmänhet i fyra prisklasser av odlingarna (AA, A, B och C), från de dyraste till de mest prisvärda sorterna. Dessa klassificeringar tar hänsyn till varje sortens produktivitet, marknadens efterfrågan, tillgängliga kvantiteter och varje sortens livslängd. Klassificering Storleken på en ros bestäms av längden på stjälken i cm och även den kortaste stjälken i klasen måste nå den angivna längden. Stammarnas längd ska mätas från huvudets nedre del. Längre rosor har ett större huvud än kortare rosor av samma sort. Huvudstorlekarna bör vara enhetliga i varje gäng av en viss sort. Rosor med skärningspunkt skördas vid fyra skärningspunkter som alla motsvarar en marknadsefterfrågan: "Klassiska" rosor - med ett mer "slutet" snitt, skördas vid en skärningspunkt som varierar mellan 2,5 och 3,0 beroende på sorten. Sierraselect-rosor - dessa rosor produceras med ett mer öppet snitt, den här gången med en snittpunkt som varierar mellan 3,0 och 3,5. Denna teknik ger en ros med starkare stjälkar, större blommor, maximal öppenhet och längre livslängd. Premiumrosen skördas vid den mest öppna skärningspunkten, mellan 3,5 och 4,0. Denna produktionsprocess är främst avsedd för den ryska marknaden och är endast tillämplig på vissa storblommiga sorter. Kvalitet Blommorna får inte vara</w:t>
      </w:r>
    </w:p>
    <w:p>
      <w:r>
        <w:rPr>
          <w:b/>
          <w:color w:val="FF0000"/>
        </w:rPr>
        <w:t xml:space="preserve">id 186</w:t>
      </w:r>
    </w:p>
    <w:p>
      <w:r>
        <w:rPr>
          <w:b w:val="0"/>
        </w:rPr>
        <w:t xml:space="preserve">Se utbudet av flyg till Quito och boka din flygbiljett online. Iberia garanterar dig de bästa priserna i sista minuten för vårt erbjudande om billiga flyg till Quito. Priserna som visas är baserade på kundernas senaste sökningar efter flyg till Quito. De kan variera beroende på platstillgång, eventuella ändringar av biljettpriser, skatter och andra tilläggsavgifter vid den tidpunkt då du gör din förfrågan. Priserna per resa gäller om du köper biljetter för tur- och returresor. Mer information om Quito Ecuadors huvudstad ligger mellan de andinska vulkanerna Pichincha, Antisana, Cotopaxi och Cayambe på 2800 meters höjd och är en av Latinamerikas vackraste och kulturellt rikaste städer. Den enorma historiska stadskärnan omfattar 320 hektar och är därmed den största på den amerikanska kontinenten. Quitos gamla stadskärna, som klassificerades som världsarv av UNESCO 1978, är hemvist för kyrkor, kapell, koloniala kloster och konvent, liksom torg, museer, republikanska byggnader och intressanta exempel på arkitektur från början av 1900-talet. Om du tar ett av våra billiga flyg till Quito kommer du att upptäcka en stad vars läge och skönhet i det unika geografiska och arkitektoniska arvet har fått många utmärkelser från stora medier som New York Times. Tidigare tillbringade turisterna bara några dagar i den populära och välkända Galapagos-arkipelagen, men numera gillar de att gå vilse i dess dalar, kullar, gränder, torg och avenyer fulla av historia och legender. Imponerande monument som Basilica del Voto Nacional (den största gotiska kyrkan i Amerika), kyrkan CompaÃ±ia (byggd mellan 1600- och 1700-talen efter förebild av kyrkan GesÃ¹ i Rom), eller San Francisco-kyrkan (det största arkitektoniska komplexet i de historiska stadskärnorna i latinamerikanska städer) samsas med bohemiska stadsdelar som GuÃ¡pulo. Det lantliga landskapet och den bohemiska atmosfären gör att det ser ut som en by samtidigt som det ligger mitt i staden. Staden är känd för sin kyrka, sitt nattliv och sina traditionella festivaler och är också den plats från vilken Gonzalo Pizarro 1541 begav sig ut på den expedition som gjorde det möjligt för honom att upptäcka Amazonas. Om du vill se staden från ovan får du inte missa Cerro del Panecillo, en naturlig höjd på 3 000 meter, varifrån du kan njuta av den bästa utsikten över "juvelen i Ecuadors krona".</w:t>
      </w:r>
    </w:p>
    <w:p>
      <w:r>
        <w:rPr>
          <w:b/>
          <w:color w:val="FF0000"/>
        </w:rPr>
        <w:t xml:space="preserve">id 187</w:t>
      </w:r>
    </w:p>
    <w:p>
      <w:r>
        <w:rPr>
          <w:b w:val="0"/>
        </w:rPr>
        <w:t xml:space="preserve">Édouard Pastor, arkitekt DPLG, är grundare av Handigo, en arkitektbyrå som specialiserar sig på rådgivning om tillgänglighet. Utmaningen är inte bara att undanröja hinder och/eller svårigheter utan att skapa en miljö som inte diskriminerar människor på grund av deras förmodade funktionshinder. Läs också: Hur man gör tillgängligheten tillgänglig för alla Golv Väggar Tak: Hur ser tillgänglighetsbestämmelserna ut? Édouard Pastor: Den senaste texten är från den 11 februari 2005 och infördes av Raffarin-regeringen under Jacques Chiracs ordförandeskap. Den fastställer en ram och skyldigheter för de fyra största typerna av funktionshinder: motoriska, hörselmässiga, visuella och mentala funktionshinder. Lagen har därefter gradvis begränsats, särskilt genom dekretet om Elanlagen [utveckling av bostäder, utveckling och digitalisering] av den 20 april 2017. Utöver dessa skyldigheter tar vissa arkitekter, som är dåligt utbildade i ämnet, bestämmelserna bokstavligt utan att ta hänsyn till förseningar i byggandet. Konkret innebär det att om lagen kräver en passage på 120 cm, kommer de att tillhandahålla denna bredd, utan att förutse de toleransgränser som är specifika för entreprenörerna. Men det senare kan minska den nämnda passagen och ge ett resultat som inte är förenligt med kraven trots att det är det primära kravet. SMP: Vilka är de största hindren för särskilda arrangemang? E.P.: För det första är arkitekterna inte tillräckligt utbildade i ämnet. Hur många av de 22 skolorna i Frankrike ger kurser i detta ämne genom att låta eleverna arbeta med specifika problem? Det andra stora hindret för projektägare och projektledare är kostnaden för anpassade lokaler. Reflektionen bör fokusera på inkluderande design, som per definition tar hänsyn till alla behov hos personer med funktionshinder, dvs. i slutändan oss alla. Det som är dyrt är alltid det element som glömdes bort i början och som läggs till med stora kostnader i slutet. Varje palliativ lösning i slutet av arbetet kommer omedelbart att höja räkningen... SMP: Finns det några standardlösningar för att främja tillgängligheten? E.P.: Alla personer med funktionshinder har inte samma behov. En person i en manuell rullstol har svårt att rulla om mattan är lite mjuk eller om underlaget är ojämnt, vilket gör att de små hjulen framtill rycker. En person som sitter i en elektrisk rullstol kommer bara att vara bekymrad över tröskelproblem. Å andra sidan behöver en synskadad person en annan miljö för att kunna skapa en mental karta och förstå rummet i detalj, centimeter för centimeter. En förändring av mattans struktur är inte nödvändigtvis tillräcklig, men är redan en markering för blinda. Detta gäller i ännu högre grad för den blinda personen, som är beroende av alla sina sinnen, särskilt den podotaktila aspekten. Till exempel innebär en annan golvbeläggning i ett utrymme ett annat område och skapar på så sätt ett landmärke. För personer med hörselskador är det viktigaste synen. Kontrasterna måste behandlas noggrant, eftersom hörselnedsättningen på något sätt "återaktiverar" människokroppen för de andra sinnena. Direkt belysning kan bli störande om den bländar den döva personen. Vit LED-belysning bör t.ex. dämpas för att undvika bländning. Det mest komplexa funktionshindret att hantera när det gäller utformning är dock mentala funktionshinder. Den kan delas in i tre kategorier: kognitiv, intellektuell och psykologisk funktionsnedsättning. Den visar sig genom en minskning av förmågorna att förstå, kommunicera, minnas osv.</w:t>
      </w:r>
    </w:p>
    <w:p>
      <w:r>
        <w:rPr>
          <w:b/>
          <w:color w:val="FF0000"/>
        </w:rPr>
        <w:t xml:space="preserve">id 188</w:t>
      </w:r>
    </w:p>
    <w:p>
      <w:r>
        <w:rPr>
          <w:b w:val="0"/>
        </w:rPr>
        <w:t xml:space="preserve">Rhees, en av Ludwig Wittgensteins närmaste elever och vänner, arbetade i många år vid University of Wales, Swansea. Tillsammans med G.E.M. Anscombe och G.H. von Wright var han ansvarig för att redigera och publicera Wittgensteins anteckningar och manuskript.</w:t>
      </w:r>
    </w:p>
    <w:p>
      <w:r>
        <w:rPr>
          <w:b/>
          <w:color w:val="FF0000"/>
        </w:rPr>
        <w:t xml:space="preserve">id 189</w:t>
      </w:r>
    </w:p>
    <w:p>
      <w:r>
        <w:rPr>
          <w:b w:val="0"/>
        </w:rPr>
        <w:t xml:space="preserve">Efteråt fick jag ta itu med mitt första problem: min tågbiljett för resan Genève-Lyon tur och retur kunde bara hämtas ut med mitt gamla kreditkort! Så jag var tvungen att avbryta och ta en annan och ge 4 euro till SNCF 😒 Efter 20 minuters försening åkte vi äntligen och när vi väl var framme vid gränsen var det inte roligt längre: Jag hjälpte den här personen med en förbipasserande, för även om vi ropade på honom eller sa "sir" vaknade han inte ens när vi rörde vid honom, så vi ringde ambulansen och satte en hink på hans huvud och han vaknade. Aparament det kommer att komma från Mongoliet 😑 🇲 Men efter 30 min av väntan jag lämnade det det hade luften att gå bättre XD Här är alltså den första platsen där jag stannade mycket nära det internationella monumentet av reformationen och jag såg dessa roliga saker XD Sedan riktning stationen i Genève eller jag har en vacker överraskning i denna mycket liten gata XD Sedan efter 5h30 av väntan till flygplatsen (och ja jag och guld i förväg jag spelade och läste alltså 1 bok 📚 XD ) Jag började äntligen incheckningen bara jag väntade 1h30 sedan efter 1h för sökning av mitt handbagage XD men jag var överexcited så ingenting kunde ta bort mitt goda humör XD Och ja, eftersom medan försvara planet hade vi 25 min av buss innan vi anländer inne på flygplatsen då jag var tvungen att korsa allt detta en igen för att komma fram till min dörr 😊 Avgång av vandrarhemmet på 8am riktning Meiji helgedomenjingo Och jag hade till och med chansen att se lån 😝 Besök av den intilliggande parken Direction omotesando = street comercante Upp Liten paus i ett torg repausante med en atmosfär apesante med 200m av trafiken 😝 medan du väntar på att butikerna öppnar ^^ På väg för Kiddy Land ett palats av leksak XD Sedan besök i den lilla shoppinggatan jag visste inte var jag ska ge av huvudet XD På vägen som randait mig med min följande besök Jag kämpade en värme ecransante 40 grader med termometern men med månaden 42-44 grader upptäckte jag ett etange-tempel bredvid en parkeringsplats XD Dessutom kunde jag inte låta bli att ta ett foto av restaurangen och hur de presenterar sina rätter! Sedan besök av parken Shinjuku Sedan besök av Nakano Broadway som är en gata med 4 nivåer XD Riktning av Tokyo Metropolitan Government Building, Jag hittade sin styler att säga det på engelska 😂 Eftersom stationen av Shinjuku Google mal säger att det tar 12 min men jag trodde inte att jag skulle göra dessa 12 min i under mark namn men det hade minst 8 Tapie rullande en sak av sjuk! Och även om det inte var så soligt var utsikten magnifik ^^ Sedan var det mot Tokyos station och ba det misslyckades inte med att överraska mig, särskilt som jag inte förväntade mig att vara. Jag sa till mig själv att det är bara en och det är allt men till slut stannade jag där i 2 timmar bara för att ta tid att vila men också för att begrunda 😌 Sedan var det dags att åka tillbaka även om jag inte ville röra mig XD och jag kunde upptäcka Tokyo på natten och dessa bländande underjordiska Tja, efter en bländande underjordisk möter jag honom i Ueno för att besöka hans park ^^ Jag besökte också djurparken som ligger i parken. Jag förväntade mig inte att den skulle vara så stor, en riktig labyrint 😂 Sedan avslutade jag min lilla rundtur i parken vid en vacker helgedom där det var en ceremoni vid Hanazono Inari Shine-helgedomen och ett främmande tempel XD Efter denna upptäckt gjorde jag en liten rundtur till de olika dammarna som gränsar till parken och särskilt lotusdammen med</w:t>
      </w:r>
    </w:p>
    <w:p>
      <w:r>
        <w:rPr>
          <w:b/>
          <w:color w:val="FF0000"/>
        </w:rPr>
        <w:t xml:space="preserve">id 190</w:t>
      </w:r>
    </w:p>
    <w:p>
      <w:r>
        <w:rPr>
          <w:b w:val="0"/>
        </w:rPr>
        <w:t xml:space="preserve">Lördagen den 28 maj 2016 anordnade klubben en basketbollsturnering för kategorierna U11 och U13 flickor och pojkar. Denna turnering samlade mer än 200 spelare från hela Morbihan! Tack till alla våra sponsorer, föräldrar, volontärer och spelare som bidrog till att evenemanget lyckades och kommer att upprepas nästa år. Nedan hittar du en pressartikel om turneringen.</w:t>
      </w:r>
    </w:p>
    <w:p>
      <w:r>
        <w:rPr>
          <w:b/>
          <w:color w:val="FF0000"/>
        </w:rPr>
        <w:t xml:space="preserve">id 191</w:t>
      </w:r>
    </w:p>
    <w:p>
      <w:r>
        <w:rPr>
          <w:b w:val="0"/>
        </w:rPr>
        <w:t xml:space="preserve">Rationalisering av energiförbrukningen är en viktig utmaning för Algeriet, särskilt i denna budgetkris som förstärks av det svindlande oljeprisfallet. Transportsektorn, som står för en tredjedel av den nationella konsumtionen, kan sannolikt bidra till denna utmaning om mindre energiintensiva och kapacitetsstarka transportsätt gynnas. Innan vi redogör för de viktigaste möjliga källorna till energirationalisering inom transportsektorn ska vi först göra en inventering av energislagen och deras förbrukning per sektor. Fokus kommer att ligga på transportsektorn genom dess energiförbrukning och energiproduktion per transportsätt. Energi i Algeriet: typer och förbrukning per undersektor Algeriet är oberoende av omvärlden när det gäller att täcka sitt energibehov. Enligt energiministeriets nationella energibalans (2018) uppgick den kommersiella produktionen av primärenergi till 165,2 miljoner ton oljeekvivalenter (toe), medan importen uppgår till cirka 1,5 miljoner toe. Av den totala tillgängliga energin står den nationella konsumtionen för mer än en tredjedel (39,3 %), dvs. 65,0 Mtoe. Resten av den producerade energin, dvs. 60 % som motsvarar 100,8 Mtoe, är avsedd för export. Slutförbrukningen uppgår till 48,1 Mtoe och fördelas på följande undersektorer Industri och byggverksamhet: 10,5; Transport: 15,3; Hushåll och övriga: 22,4. Transportsektorn står för en tredjedel av energiförbrukningen (32 %) och kommer efter den största konsumtionssektorn som utgörs av hushåll och övriga (administration och service). Den energi som förbrukas av transporter är fördelad mellan vägtransporter, som dominerar förbrukningen med 92 %, följt av järnvägs- och flygtransporter, som står för 4 % vardera. Sjötransporter, som används mer inom utrikeshandeln, beaktas inte eftersom det saknas uppgifter om detta. Liksom i andra länder är transportsektorn i Algeriet en sektor som huvudsakligen använder fossila bränslen (diesel 52 %, bensin och paraffin 40 %, gasol 6 % och elektricitet 2 %). När det gäller tillhandahållna tjänster dominerar vägtransporterna med 97 % av person- och varuförflyttningarna, medan järnvägstransporterna står för nästan 2,5 % och flygtransporterna för mindre än 1 %. Vägtransporter är därför den undersektor som bör stå i fokus för alla visioner om rationalisering av energiförbrukningen. För att bättre förstå denna undersektor måste vi först förstå strukturen och egenskaperna hos den nationella bilflottan, som har passerat sex miljoner fordon 2017: På tio år har den nationella bilflottan nästan fördubblats från 3,9 miljoner till 6,4 miljoner fordon mellan 2008 och 2018, och personbilar, skåpbilar och lastbilar har en mycket viktig plats i den nationella bilflottan, med 65 %, 19 % respektive 7 %. Personbilen uppmuntras av socioekonomiska faktorer (låga bränslepriser, underlättande av billån och öppnandet av importmarknaden, köpkraft etc.) och av kollektivtrafikens oförmåga att tillgodose efterfrågan på rörlighet (i kvantitativa och kvalitativa termer). När det gäller skåpbilen och lastbilen förklaras deras plats i den nationella handlingsplanen av de offentliga myndigheternas sysselsättningspolitik genom kredit- och skattelättnader som beviljas arbetslösa för att de skall kunna starta ett eget företag för godstransporter. Samma politik tillämpades också efter öppnandet för privata företag 1987 för att</w:t>
      </w:r>
    </w:p>
    <w:p>
      <w:r>
        <w:rPr>
          <w:b/>
          <w:color w:val="FF0000"/>
        </w:rPr>
        <w:t xml:space="preserve">id 192</w:t>
      </w:r>
    </w:p>
    <w:p>
      <w:r>
        <w:rPr>
          <w:b w:val="0"/>
        </w:rPr>
        <w:t xml:space="preserve">YOGSANSARA är ett utbildningscenter för yoga och ayurveda i Paris (75) och i regionen Provence-Alpes-Côte d'Azur och har utbildat i ayurvedisk massage i över 10 år. Denna unika massageskola, erkänd av den franska federationen för massage och wellness (FFMBE), syftar till att öppna dörrarna till Indien, yogans och ayurvedans värld, en sanskritterm som betyder "livets vetenskap".Skolan erbjuder en uppsättning ayurvediska massagetekniker direkt från traditionen i Nordindien, som fortfarande inte är utbredd i Frankrike. Om du vill lära dig massage utbildar vi dig i ayurvedisk massage genom vår kurs "Wellness massagepraktiker med inriktning på ayurveda". Detta är en 300-timmarskurs som består av en grundläggande grundkurs och en valfri grundkurs. Du börjar med en introduktionskurs i Abhyanga-massage. Beroende på ditt projekt kan du oberoende av kursen för utövare anmäla dig till en eller flera av våra kurser: anatomi, fotreflexologi, rygg-, huvud- och ansiktsmassage, skönhetsmassage för kvinnor, men även massage för gravida kvinnor och babymassage. Vår utbildning är mycket komplett för att du ska kunna praktisera som ayurvedisk massageterapeut. Förutom kursen för ayurvedisk massageterapeut utökar Yogsansara sin kursplan med utbildningen till ayurvedisk konsult, som lärs ut av Philippe Maugars och övervakas av Ayurveda Academy of Pune i Indien, som leds av professor Dr PH Kulkarni. Den är avsedd för alla som vill komplettera sina kunskaper och fördjupa sig i ayurvedisk kunskap. Disciplin, motivation, vilja och tidsåtgång är nycklarna till att följa kursen för ayurvedisk konsult i vår skola. Med mer än 11 års erfarenhet inom yoga och ayurveda öppnar Yogsansara School dörrarna till en ny lång utbildning som förbereder dig för att bli en konsult i födelsevärlden, med respekt för den indiska disciplinen och traditionen. Under kursen kommer du att lära dig om många ämnen som gör det möjligt för dig att vara närvarande vid sidan av den gravida kvinnan, mamman och hennes barn: yoga och Pranayama, ayurvedisk massage, ayurvedisk kost, livsstil, utövande av mantran, Chikitsa (ayurvediska terapier), användning av ayurvediska växter och oljor. Massage- och yogalektionerna ges av skolans medgrundare Rajeev Pant, som är född i Jaipur i norra Indien. Han kommer från en brahminfamilj och är ayurvedisk läkare. Ayurveda, yoga, massage, meditation och ayurvedisk medicin har varit hans referensvärden sedan barndomen. Han är utbildad psykolog (med en magisterexamen) och började träna yoga när han var 14 år gammal. Rajeev Pant besökte många ashrams och utbildade sig i ayurveda och massage. Han öppnade sitt första center i Goa, innan han flyttade till Paris 2007 och skapade Yogsansara-centret. För att komplettera sin utbildning eller för att lära känna sig själv bättre erbjuder Yogsansara individuella sessioner efter överenskommelse med Rajeev Pant: ayurvedisk bedömning, vedisk astrologi och massage. Under den ayurvediska bedömningen kommer Rajeev Pant att studera din konstitution med din dosha: Vata, Pitta, Kapha och dina obalanser, och du kommer att få personliga råd för att förbättra din livsstil.  Rajeev Pant är utbildad i vedisk astrologi, Joytish, ljusets vetenskap på sanskrit. Under astrologisessionen försöker han förstå din väg, hjälpa dig att hitta mentalt och fysiskt skydd.  Du kan också få massage av Rajeev Pant, som erbjuder en rad olika behandlingar för både fysiskt och känslomässigt välbefinnande. Detta globala och holistiska tillvägagångssätt gör det möjligt för mottagaren att</w:t>
      </w:r>
    </w:p>
    <w:p>
      <w:r>
        <w:rPr>
          <w:b/>
          <w:color w:val="FF0000"/>
        </w:rPr>
        <w:t xml:space="preserve">id 193</w:t>
      </w:r>
    </w:p>
    <w:p>
      <w:r>
        <w:rPr>
          <w:b w:val="0"/>
        </w:rPr>
        <w:t xml:space="preserve">SNPL Air France ALPA kan inte godkänna dem. (...) kommer inte att acceptera att "kortsiktiga" finanser går före det industriella projektet och den nödvändiga omvandlingen. /photo dr Om uppgifterna från vår kollega La Tribune är korrekta (och det brukar de vara) kommer Jean-Cyril Spinetta inte att fullfölja sin mandatperiod, som skulle ha löpt ut i maj 2014. Han är säkert trött och bör lämna över ordförandeskapet till Alexandre de Juniac den 1 juli. Enligt vår kollega ska Frédéric Gagey, den nuvarande ekonomichefen, till att börja med bli verkställande direktör och sedan ordförande för Air France. Och varför inte? Juniac har, vare sig vi vill det eller inte, inte (ännu?) misslyckats och i den omätliga turbulens som gruppen genomgår håller han sig ganska bra, trots några små misstag. Det är sant att ingenting är lätt. När det gäller ankomsten av en man som räknar pengarna verkar det inte riktigt dumt. För i slutändan har Air France aldrig riktigt vetat hur man räknar. Å andra sidan är det bra att spendera pengar... Och reaktionen lät naturligtvis inte vänta på sig. Vems reaktion? Piloterna, förstås, lorderna (förlåt, ett betydande stavfel?), bolagets lorder, utan vilka ingen skulle kunna leva. Och här flyger vi verkligen över våra huvuden. I ett pressmeddelande med titeln "Slump eller tillfällighet" börjar SNPL AF med att uttrycka en viss avundsjuka på det avtal som undertecknats med kabinpersonalen, och går sedan rakt på sak. Och här är det värt det, jag citerar: "SNPL Air France ALPA, (...) bekräftar på nytt att det har rätt att undersöka frågor om styrning som är nära kopplade till företagets framtid och dess strategi. Den har också en skyldighet att uttala sig om koncernens strategiska riktlinjer. Bra. Han är säkert trött och bör lämna över ordförandeskapet till Alexandre de Juniac den 1 juli. Enligt vår kollega bör Frédéric Gagey, den nuvarande ekonomidirektören, först ta över posten som verkställande direktör och sedan ordförandeskapet för Air France. Och varför inte? Juniac har, vare sig vi vill det eller inte, inte (ännu?) misslyckats och i den omätliga turbulens som gruppen genomgår håller han sig ganska bra, trots några små misstag. Det är sant att ingenting är lätt. När det gäller ankomsten av en man som räknar pengarna verkar det inte riktigt dumt. För i slutändan har Air France aldrig riktigt vetat hur man räknar. Å andra sidan är det bra att spendera pengar... Och reaktionen lät naturligtvis inte vänta på sig. Vems reaktion? Piloterna, förstås, lorderna (förlåt, ett betydande stavfel?), bolagets lorder, utan vilka ingen skulle kunna leva. Och här flyger vi verkligen över våra huvuden. I ett pressmeddelande med titeln "Slump eller tillfällighet" börjar SNPL AF med att uttrycka en viss avundsjuka på det avtal som undertecknats med kabinpersonalen, och går sedan rakt på sak. Och här är det värt det, jag citerar: "SNPL Air France ALPA, (...) bekräftar på nytt att det har rätt att undersöka frågor om styrning som är nära kopplade till företagets framtid och dess strategi. Den har också en skyldighet att uttala sig om koncernens strategiska riktlinjer. Just det. Låt oss fortsätta, bara för skojs skull: "SNPL Air France ALPA är övertygat om att om vi ska lyckas vända detta företag en gång för alla är det den industriella visionen som måste vara den viktigaste, inte den finansiella. Finansiella och sociala frågor måste stå till tjänst för ett industriellt projekt, motsatsen är meningslös. (...) Istället för ännu en lek med musikstolar är detta</w:t>
      </w:r>
    </w:p>
    <w:p>
      <w:r>
        <w:rPr>
          <w:b/>
          <w:color w:val="FF0000"/>
        </w:rPr>
        <w:t xml:space="preserve">id 194</w:t>
      </w:r>
    </w:p>
    <w:p>
      <w:r>
        <w:rPr>
          <w:b w:val="0"/>
        </w:rPr>
        <w:t xml:space="preserve">Att skydda våra byar på Ile de Ré mot havsöversvämningar är inte något som kan göras genom att knäppa med fingrarna. Det tar lång tid att utarbeta projekt, genomföra de administrativa förfarandena och sedan godkänna dem. Konkret innebär det att det tar lång tid att slutföra dem. När jag började intressera mig för ämnet hade jag ingen aning om hur lång tid det skulle ta. Genom att regelbundet åka till fältet och rapportera om diken förstod jag mycket bättre varför. Skyddet av byn Loix är alltså inte helt avslutat i dag. Vi minns att arbetet inleddes den 27 februari 2016 i närvaro av prefekten och Dominique Bussereau, ordförande för departementsrådet. Det kommer att ta nästan tre konkreta år av återuppbyggnad innan hela systemet mot undervattensutbrott är färdigt. KISTDAMMEN I HAMNEN. Under stormen Xynthia i februari 2010 passerade havet genom hamnen, vilket visade sig vara en svag punkt. Måndagen den 24 september 2018 genomfördes den första testinstallationen av kistdammen. Kistdammen består av aluminiumlameller som staplas på varandra för att bilda en slags ubåtsvägg. Det finns totalt 55 lameller som ska monteras, i en takt av 5 lameller x 11 paneler. Det tar åtminstone två timmar att montera hela systemet, stolpar och lister. Vid foten av den första latten, den som vilar på marken, finns en svart tätning som förhindrar att vatten tränger igenom. Och på kanten av varje list finns det också en tätning. Tekniken är tysk, företaget som konstruerar dem ligger i Düsseldorf. I måndags genomfördes det första testet av Guintoli/NGE GC Group, som fått kontraktet att bygga Loixskyddet. Departementets projektledning och kontraktsavdelningar var närvarande för att säkerställa ett korrekt genomförande. Självklart kan ingenting godkännas förrän allt har slutförts på rätt sätt. Kistdammen i hamnen i Loix måste fortfarande justeras, både när det gäller markens rakhet och placeringen av de stolpar som bär upp aluminiumlamellerna. När det första testet var slutfört monterades hela enheten omedelbart ned. Kistdammen är nu klar för användning, men vissa delar måste ses över. Detta kommer att ta lite tid. Den bör dock vara på plats före nästa vinter. Det här bildspelet kräver JavaScript. Först efter att hela byns skyddssystem har godkänts kan avdelningen slutgiltigt överlämna vallen till kommunerna. Kommunerna kommer sedan att kunna övervaka och underhålla den inom ramen för sitt ansvarsområde GEMAPI (Gestion des Milieux Aquatiques et Prévention des Inondations - förvaltning av vattenresurser och förebyggande av översvämningar). Samtidigt måste ett avtal undertecknas mellan CDC och kommunen Loix för att delegera driften av kistdammen till kommunen. De kommunala tjänstemännen i Loix kommer sedan att uppmanas att installera kistdammen om prefekturen utfärdar ett översvämningslarm. På måndagen började de arbeta för att lära sig hur man gör det. Kistdammen är 32 meter lång. Dess höjd motsvarar Xynthia-nivån + 20. En del av strukturen, sex eller sju paneler, ska förmodligen vara kvar på plats under vintern och lämna passagen för hamnanvändarnas fordon och båtar. Och till våren ska strukturen vara helt nedmonterad. TVÅ ANDRA GRINDAR SOM FÖRHINDRAR NEDSÄNKNING. Den ena finns vid ingången till cykelvägen bakom kvarnen i</w:t>
      </w:r>
    </w:p>
    <w:p>
      <w:r>
        <w:rPr>
          <w:b/>
          <w:color w:val="FF0000"/>
        </w:rPr>
        <w:t xml:space="preserve">id 195</w:t>
      </w:r>
    </w:p>
    <w:p>
      <w:r>
        <w:rPr>
          <w:b w:val="0"/>
        </w:rPr>
        <w:t xml:space="preserve">Som du vet försöker jag sluta producera avfall. Så jag vill ersätta allt som kan hamna i papperskorgen. Och nu har jag tagit itu med mina frysväskor.... Mitt problem är följande: Jag använder regelbundet plastfryspåsar. Även om jag tvättar dem och återanvänder dem, så hamnar de ändå någon gång i papperskorgen. Dessutom är jag inte övertygad om att plasten inte är skadlig och att det inte sker en överföring till komponenterna någon gång. Så jag var tvungen att hitta ett sätt att ersätta dessa påsar.... Hur gjorde jag det? *Lösningen är faktiskt mycket enkel. *Men inte bara enkelt... *Enkel som fan! *Jag ersatte påsarna med glasburkar! *Det är det *Och det är sant lol Är det en bra idé eller inte? Ja, ja. Det är faktiskt en ganska bra idé. Jag producerar inget avfall längre, min mat ligger inte i plast i flera veckor. Allt är bra! Men eftersom jag äter färska, lokala och säsongsbetonade livsmedel har jag samtidigt inte för mycket saker i frysen... Så i mitt fall är det en bra lösning... När det gäller burkarna använder jag återvunna burkar av de saker jag köper... Och jag bryr mig inte så mycket. Jag ska ge dig tusentals kyssar som inte alls är frusna! Om du har andra idéer för att ersätta fryspåsar kan du dela med dig av dem i kommentarerna eller gå med i vår Facebook-grupp där du hittar många trevliga människor som gillar att prata om ekologiska saker! Det har jag också redan tänkt på. Men problemet med glasburken är att den är otymplig och inte praktisk för alla livsmedel. En burk soppa gick sönder i min frys. Jag använder gamla burkar som använts för sterilisering och pyrexburkar som tål frysning och värme. Ingen mer plast heller. Är det typen Le Parfait? Jag använder de frysta parfaiterna till allt: soppa, fruktkompott etc. ...... Hej Laetitia! ^^ Jag gör exakt samma sak hemma. Jag vet inte vad jag ska göra, men jag vet inte vad jag ska göra med plasten. Och sedan burkarna, de är så mycket vackrare. Om du vill göra samma sak kan du hitta tomma burkar i ekologiska butiker. De finns gratis tillgängliga, vanligtvis vid ingången. I biocoops gör de det. Jag vet inte om detta är fallet i alla ekologiska butiker. Varsågod, kyssar. Och jag önskar dig allt gott för det här året. Jag hoppas att vi ses snart, Tiboux Kikou Jag valde detta system för ett tag sedan. Jag skulle vilja säga att det enda problemet jag har för tillfället är den skriande bristen på utrymme i mina tre lådor. Min frys är mycket liten och jag förvarar mycket saker, även om jag gör burkar har jag fortfarande örter och kryddor. Persilja timjan lagerblad basilika dragon mejram gräslök. ... Jag måste verkligen hitta ett knep för detta, annars måste jag skaffa en ny frys. .... eller ett annat hem eftersom jag inte vet var jag ska lägga den nya. Du kan också odla dina egna örter i små krukor som får köket att dofta gott, ger en ljusare arbetsyta och, viktigast av allt, inte behöver förvaras i kylskåp eller i en låda/skåp! Hej Greenie enherbe. Hur torkar du örterna?</w:t>
      </w:r>
    </w:p>
    <w:p>
      <w:r>
        <w:rPr>
          <w:b/>
          <w:color w:val="FF0000"/>
        </w:rPr>
        <w:t xml:space="preserve">id 196</w:t>
      </w:r>
    </w:p>
    <w:p>
      <w:r>
        <w:rPr>
          <w:b w:val="0"/>
        </w:rPr>
        <w:t xml:space="preserve">Atlanthal Anglet Kurer och behandlingar à la carte Kardioträning, styrketräning med mer än 40 maskiner, personlig uppföljning under överinseende av idrottstränare, bastu och hamam. Tidtabell och planering av kurser När du kommer in i våra två områden blir det snabbt ett sant nöje att hålla formen, hälsan och vitaliteten uppe i en privilegierad miljö, en total samvaro, under kontroll av våra specialutbildade tränare för att uppfylla alla dina förväntningar. Vårt mål är att se till att du möter ditt dagliga liv med ett leende. Jean-Christophes råd: Sports ManagerDispenserar alla titlar på vattenkurser, coaching, PowerPlate, Aquabike. "Personlig coachning innebär att du väljer en coach som kommer att ägna all sin kunskap och uppmärksamhet åt dig under varje session. Efter en detaljerad utvärdering av din fysiska kondition fastställer ni tillsammans era mål och din personliga tränare utarbetar ett personligt och sammanhängande program. För en specifik förberedelse, tveka inte att träffa våra tränare! "Träna på ett säkert sätt och förbättra din fysiska kondition inomhus eller utomhus (strand, skog...). Hela vattensportens team erbjuder alla typer av vattenkurser, övervakar bassängerna och ger coachning (POWER PLATE, simundervisning, Aquaphobia, babysimmare och Aquabike). Öppet varje dagMåndag till lördag - kl. 9-21 Söndag - kl. 9-12.30 och 14.30-20.00. Pilates: Stärk dina djupa muskler med rörelser som är utformade för att sudda ut muskelärr efter tidens tand. Den här klassen förbättrar din hållning och förfinar din figur. Längd: 45 min Stretching (Zen-attityd): En klass som bygger på stretching som, när den utförs långsamt, förbättrar muskelbalansen. Varaktighet: 30 min Crunch (chokladkakor): Tänk inte för mycket, lägg dig ner och gör dig redo för ett träningspass som enbart fokuserar på dina magmuskler. Varaktighet: 30 min Total siluett (Full option):Små redskap (elastik, vikter, pinnar...) och många repetitioner. En enkel men explosiv cocktail för att träna alla dina muskler. Varaktighet: 45 min Dos contrôle (Respekt för kroppen):Stretching och muskelstärkande arbete som syftar till att försiktigt korrigera obalanser i ryggraden: växlande ställningar som utvecklar perception och koncentration i samband med viktigt andningsarbete. Varaktighet: 45 min Turn'Minceur: Förbränn dina kalorier på en cirkel som tar dig genom flera workshops. Varaktighet : 45 min Fysisk förberedelse :Förbättra din fysiska förberedelse med hjälp av våra tränare i syfte att förbättra din potential genom anpassat arbete inomhus eller utomhus. RPM (Calories killer) hjärtträning: möjliggör snabb viktminskning. Hjärtats underhåll och utveckling. Hjälper till att förbereda sig för utomhusaktiviteter. Varaktighet: 45 min Aquastretch Level 1: En privilegierad stund i varmt vatten tack vare denna kurs som bygger på avslappning och stretching i vattnet. Varaktighet: 30 min Aquagym nivå 1: Traditionell gymnastikklass anpassad för alla och som främjar fysisk, led- och muskelvård. Varaktighet: 30 min Aquaträning nivå 2: Jogging, studsande, acceleration, mycket rytmiska rörelser utgör denna kurs som förbättrar det kardiovaskulära systemet och uthålligheten. Varaktighet: 30 min Aquabody nivå 2: Stärk överkroppens muskler med hjälp av våra hantlar som ger motstånd i vattnet. Varaktighet: 30 min Aquapalms nivå 3: Kom och testa dina glidfärdigheter i den här kursen med hjälp av simfötter för att stärka låren, rumpan och ryggen. Varaktighet: 45 min För att komma in i Le Lagon-poolen krävs en keps och sandaler (finns på plats).</w:t>
      </w:r>
    </w:p>
    <w:p>
      <w:r>
        <w:rPr>
          <w:b/>
          <w:color w:val="FF0000"/>
        </w:rPr>
        <w:t xml:space="preserve">id 197</w:t>
      </w:r>
    </w:p>
    <w:p>
      <w:r>
        <w:rPr>
          <w:b w:val="0"/>
        </w:rPr>
        <w:t xml:space="preserve">Meilleurtest lever tack vare sina läsare: vi får ibland en provision när du handlar via våra länkar (utan någon extra kostnad för dig). Det är detta som gör att vi kan förbli oberoende. Läs mer. Problemet med traditionella sladdanslutna och sladdlösa dammsugare är att de är svåra att transportera. Det är inte lätt att bära en sådan utrustning för att rengöra insidan av en bil eller under en möbelkudde! För att råda bot på detta har tillverkarna utvecklat handhållna dammsugare. Den här guiden är utformad för att hjälpa dig att välja din modell bland de bästa handhållna dammsugarna på marknaden. Vi har ägnat 30 timmar åt att jämföra 34 handdammsugare, 27 specialiserade webbplatser och 501 användarrecensioner för att hjälpa dig att välja den handdammsugare som passar bäst för dina behov och din budget. Om du bara vill veta vad som är den bästa handdammsugaren 2020 kan du hitta vår jämförelse direkt nedan. Men om du vill veta mer innan du bestämmer dig, hittar du all information du behöver för att göra rätt val i den andra delen av den här köpguiden. Editors' Choice Philips FC6148/01 Den bästa handdammsugaren 2020 Letar du efter en handdammsugare som faktiskt dammsuger och inte bara är en pryl? Då är Philips FC6148/01 något för dig. Förutom den vackra designen är den här enheten mycket praktisk. Sugningen kan upprätthållas kontinuerligt i 5 minuter. Dess kraft är sådan att den till och med suger upp små stenar. Perfekt för entrén, trappor, smulor på soffan eller sängen, eller till och med i bilen, den tar även bort djurhår. När det gäller buller är det inget katastrofalt. Men kom ihåg att det här är en dammsugare! Den bästa billiga Audew Den bästa handhållna dammsugaren på instegsnivå Den här dammsugaren är extremt bärbar och sladdlös, men den laddas upp längre än vad den kan arbeta. Audew handdammsugaren är bärbar och sladdlös, men saknar inte kraft. Den är lätt att programmera och har funktioner för torr och våt användning för att justera sugförmågan. HEPA-filtret är tvättbart. Dessutom tillhandahåller tillverkaren 5 utbytbara munstycken för mångsidig användning. Audew kan fyllas på och är lämplig för användning i hemmet, i möbler, i bilen eller på kontoret. Den kan ta bort djurhår från soffan, sängen eller mattan med den mjuka borsten. Ett slitsmunstycke rengör även vägghörn. Priset är mycket rimligt med tanke på kvaliteten. Utmärkt Hikeren Den här dammsugarens kommersiella framgång motiverar i sig själv att den finns med på denna lista. Utmärkt värde för pengarna De som bor i lägenheter har ofta ont om utrymme. I många fall kan en liten dammsugare lösa problemet med utrymmesbrist. Hikeren handdammsugare är utmärkt för detta ändamål. Det är en kraftfull dammsugare för att städa upp barnens smulor och djurhår i huset eller bilen. Men akta dig för ljudet från apparaten! Maskinen levereras med ett antal tillbehör. Dessutom har dammbehållaren en standardkapacitet för den här typen av apparater. Med tanke på priset är detta ganska acceptabelt. Dessutom kan dammbehållaren avlägsnas genom att trycka på knappen något framför On/Off-knappen. Du kan också enkelt ta bort HEPA-filtret (tillverkat av stål, vilket är ovanligt!) för rengöring. Mycket bra AivaToba Den bästa modellen för bilar Handdammsugare är ursprungligen utformade för att rengöra interiören i bilar. AivaToba är definitivt bäst i detta avseende. Den här versionen av AivaToba är ett kvantum steg jämfört med den tidigare modellen. Den kraftfulla, sladdlösa motorn ger ett stabilt cykloniskt sug med 6 000 PA. Tack vare detta kan apparaten enkelt dammsuga alla typer av ytor för att ta bort djurhår.</w:t>
      </w:r>
    </w:p>
    <w:p>
      <w:r>
        <w:rPr>
          <w:b/>
          <w:color w:val="FF0000"/>
        </w:rPr>
        <w:t xml:space="preserve">id 198</w:t>
      </w:r>
    </w:p>
    <w:p>
      <w:r>
        <w:rPr>
          <w:b w:val="0"/>
        </w:rPr>
        <w:t xml:space="preserve">När du lämnar dimman från Olympic NP vid vägen till Forks upptäcker du sjöns djupa blått. Vägen löper i ett dussintal kilometer längs denna vackra miljö. Lodgen ligger mellan motorvägen och sjön, i perspektivet av panoramat. De motellliknande rummen i Lodge är inte särskilt intressanta. De är till och med ganska banala för priset. De har de vanliga bekvämligheterna, med dock plus av stolarna av Garden som man tar närmare sjön för att betrakta, för att njuta av en liten öl i slutet av eftermiddagen och för att göra fotografier utan slut. restaureringen är snabbt taget av storm på sidan "snack" (med en varierad karta trots allt). Detta gäller även för den gastronomiska restaurangen: kom ihåg att boka! Priset är dyrare men köket är riktigt bra (om du kommer med eget vin kostar korken 15 dollar) och servicen är ganska elegant. Åh, den ljuva melankolin från en ponton på sjön, barnens fiskespö som försöker fånga öring och soluppgången... sublimt!</w:t>
      </w:r>
    </w:p>
    <w:p>
      <w:r>
        <w:rPr>
          <w:b/>
          <w:color w:val="FF0000"/>
        </w:rPr>
        <w:t xml:space="preserve">id 199</w:t>
      </w:r>
    </w:p>
    <w:p>
      <w:r>
        <w:rPr>
          <w:b w:val="0"/>
        </w:rPr>
        <w:t xml:space="preserve">Provning på Bouscassé (Domaine Brumont) den 29 augusti 2009 På väg till en vertikalprovning av Sociando-Mallet i Lourdes hade Isabelle och jag möjlighet att stanna till på Château Bouscassé i Maumusson, hos Alain Brumont. Som alltid var välkomnandet oklanderligt och varmt, och vi hann smaka fjorton viner som vi kommer att kommentera från och med idag. Vin de Pays : gros Manseng och Sauvignon 2008 Färgen, en mycket blekgul, är klar, doften är ren, diskret till måttlig, enkel, enkel och... [Läs mer]</w:t>
      </w:r>
    </w:p>
    <w:p>
      <w:r>
        <w:rPr>
          <w:b/>
          <w:color w:val="FF0000"/>
        </w:rPr>
        <w:t xml:space="preserve">id 200</w:t>
      </w:r>
    </w:p>
    <w:p>
      <w:r>
        <w:rPr>
          <w:b w:val="0"/>
        </w:rPr>
        <w:t xml:space="preserve">Markinnehav, rätt och egendom i Mauretanien Denna bok samlar opublicerade artiklar, huvudsakligen skrivna av mauretaner, och erbjuder en reflektion över ämnen som är centrala för det mauretanska samhället i dag, nämligen markfrågan och tillgången till mark. Bidragen är resultatet av ett kollektivt forskningsprojekt om egendom i den muslimska miljön och speglar det mauretanska samhällets utveckling från självständigheten till de senaste snabba förändringarna som kännetecknas av nomadismens upphörande, jordreformer och den accelererande urbaniseringen av landet. Det diakroniska tillvägagångssättet belyser de ibland betydande skillnaderna mellan den lagliga lagstiftningen, såsom den definieras och tillämpas av lagen, och invånarnas dagliga praxis. Artiklarna förankrar sina reflektioner i både landsbygd och stad, längs Senegalfloden och i landsbygdsområden, i både sedentära och nomadiska miljöer. Den här boken ger ett nytt perspektiv på de aktuella frågorna om tillgång till mark, formalisering av äganderätt och säkerställande av markinnehav. Om boken: - epub Watermarked - mobipocket Watermarked - pdf Watermarked Denna bok är i ePub-format med vattenstämpel. Läsa på en dator som är kompatibel med Vivlio-läsaren. Läsning på en kompatibel e-reader. Läsning med programmet Chapter ebooks på mobilen eller surfplattan. Pascal Dibie 12,99 € La voix d'Amara Audrey Gagnaire 9,99 € Christine Détrez 12,99 € La Montagne Teknisk information - redigerad av : Armelle Choplin - redigerad av: Mohamed Fall Ould Bah - Förlag: Centre Jacques-Berque - Samling: Description du Maghreb - Format: Multi-format - Skydd: NC Sammanfattning Denna bok samlar opublicerade artiklar, mestadels skrivna av mauretanier, och föreslår en reflektion över teman som är avgörande för det samtida mauretanska samhället, nämligen markfrågan och tillgången till mark. Bidragen är resultatet av ett kollektivt forskningsprojekt om egendom i den muslimska miljön och speglar det mauretanska samhällets utveckling från självständigheten till de senaste snabba förändringarna som kännetecknas av nomadismens upphörande, jordreformer och den accelererande urbaniseringen av landet. Det diakroniska tillvägagångssättet belyser de ibland betydande skillnaderna mellan den lagliga lagstiftningen, såsom den definieras och tillämpas av lagen, och invånarnas dagliga praxis. Artiklarna förankrar sina reflektioner i både landsbygd och stad, längs Senegalfloden och i landsbygdsområden, i både sedentära och nomadiska miljöer. Den här boken ger ett annat perspektiv på de aktuella frågorna om tillgång till mark, formalisering av äganderätt och säkerställande av markinnehav.</w:t>
      </w:r>
    </w:p>
    <w:p>
      <w:r>
        <w:rPr>
          <w:b/>
          <w:color w:val="FF0000"/>
        </w:rPr>
        <w:t xml:space="preserve">id 201</w:t>
      </w:r>
    </w:p>
    <w:p>
      <w:r>
        <w:rPr>
          <w:b w:val="0"/>
        </w:rPr>
        <w:t xml:space="preserve">Jag har en Isabel Marant-jacka (Xavier) som jag älskar och som jag har släpat runt på ett tag, och jag har letat efter ett mönster för en överdimensionerad jacka i samma stil i flera månader, utan att lyckas! Jag bläddrade igenom mina Burda-, Vogue-, Butterick- och co-mönster osv. osv., och sedan kom République du chiffon in i mitt liv. Och när jag gick runt på hans instagram, waow GÉRARD! Det var han! Exakt den som jag desperat ville ha. Och överraskning, hon skulle släppa honom snart ♥ Geraldine, du förlåter min entusiasm, min besatthet och min otålighet! Så fort jag fick den började jag naturligtvis göra den! Min ull var redo och det var jag också. Jag kommer att göra en till, och sedan en till och förmodligen en till... Slutligen är det här mönstret ganska enkelt att göra, ha lite tålamod med pdf-filen och klippningen. Svårigheten med det här mönstret ligger i skrädderiet, men det förklaras mycket väl av Geraldine. Jag låter mig fortfarande gå med bilderna men jag är för galen i Gérard ♥ Och sedan går det ganska bra med mina Midinette pyramider eller bara jeans! bravo det är topp topp topp topp topp och ser bra ut på dig! Som allt annat för den delen 😉 Tack min vackra ♥ Den är verkligen vacker och ser bra ut på dig med en kjol eller jeans 🙂 Bravo!!!! Tack Ellie 🙂 wow wow wow det är sublimt, och jag har en stor svaghet för din fotoserie! Tack så mycket ♥ Det är verkligen SUPERB!!!! Tack Mathilde 🙂 Ett fantastiskt mönster! Vacker, jag vill ha samma. Jag har mönstret, nu behöver jag bara hitta tyget och komma igång. Dina bilder är mycket vackra, du också..... Tack så mycket ♥ Jag rekommenderar den verkligen 🙂 Splendid!!!! Jag vill ha samma!!!! Ännu ett projekt att lägga till på min lista... Tack ♥ Gå för det, det är toppen detta mönster och inte så svårt, lycka 🙂 Beautiful! Ännu en gång, ett mönster som verkar ha designats för dig... det passar dig så bra! Kan inte vänta på framtida versioner 😉 Tack vacker ♥♥♥ Massor av idéer! Och hur går det för dig? Verkligen trevligt din jacka... det var värt att vänta... Tack Yasmine 🙂 Det är varmt! och går bra med din kjol. Tack Flavie 🙂 Men det är en riktig liten atombomb denna Gerard 😉 den är en knockout! Jag har mönstret men du motiverar mig verkligen! Nu behöver jag bara hitta en fin ull och köpa lite tid (eller tvärtom, jag är förvirrad). Bravo, kyssar, Alice Grave! Jag är supernöjd med det här galna mönstret! haha, ja det tar lite tid, för att motivera dig hoppas jag att jag har gett dig lite 🙂 Kisses waouh!!! fantastisk den här rocken !!!!! den passar dig utmärkt!!! ännu en gång visste du hur du skulle hitta mönstret och den perfekta matchen med tyget!!! Tack så mycket 🙂 Vackert! Jag älskar det tyg du valt! Rho tack, det betyder uppenbarligen mycket för mig ♥ Bises Han är het din Gerard Bella :):) Tack skönhet ♥♥♥♥ vi ses på måndag 🙂 mouaaaah Ah precis som du drömde jag om det här mönstret!!!! Du lugnar mig med ditt inlägg eftersom jag bandade hela pdf detta vi men jag är rädd för att attackera odjuret ... Din insikt har verkligen inget att avundas de överdimensionerade rockar marrant eller sessùn!!! mycket trevligt arbete, Jag kan inte vänta med att göra min om jag stall qq någonstans jag kan komma att be om hjälp ; ) !!!! Vi ses snart ... Hehe, jag är inte förvånad 😉 Du kan gå, det är inte så svårt att göra och om du har ett problem, välkommen! Pussar Wow!!!! Du sätter ribban högt med din version! Det är fantastiskt att se dina skapelser, för förutom att du syr väldigt bra, så älskar jag ditt tygval, det är lite annorlunda än vad vi är vana vid att se på bloggen (jag är ett stort fan av FDS och lib' men</w:t>
      </w:r>
    </w:p>
    <w:p>
      <w:r>
        <w:rPr>
          <w:b/>
          <w:color w:val="FF0000"/>
        </w:rPr>
        <w:t xml:space="preserve">id 202</w:t>
      </w:r>
    </w:p>
    <w:p>
      <w:r>
        <w:rPr>
          <w:b w:val="0"/>
        </w:rPr>
        <w:t xml:space="preserve">Banu Bakr Banu Bakr ibn Wa'il, eller Banu Bakr, son till Wa'il, var en arabisk stam i Rabi'ah-grenen. Deras namn är förknippat med Basuskriget och poeten Tarafa. Historia[redigera] Bakr hade sitt hemland i Nejd, i centrala Arabien, men många av dem flyttade norrut strax efter islams tillkomst. Namnet på staden Diyarbakir i södra Turkiet kommer från denna stam. Andra stammar är relaterade till Bakr: Banu Shayban, Banu Hanifa, Qays ibn Tha'labah, Banu 'Ijl, Banu Yashkur. Denna stam skiljs från stammen Bani Bkar ibn Abd Manat, som bodde i Hijaz och hade viktiga kontakter med Muhammed. Referenser[redigera] - Portalen för arabvärlden - Den arabisk-muslimska världen</w:t>
      </w:r>
    </w:p>
    <w:p>
      <w:r>
        <w:rPr>
          <w:b/>
          <w:color w:val="FF0000"/>
        </w:rPr>
        <w:t xml:space="preserve">id 203</w:t>
      </w:r>
    </w:p>
    <w:p>
      <w:r>
        <w:rPr>
          <w:b w:val="0"/>
        </w:rPr>
        <w:t xml:space="preserve">Lördag 22 augusti 2020 Strukturfonderna är de europeiska finansiella instrument som gör det möjligt att på nationell och regional nivå genomföra tre europeiska politikområden: ekonomisk, social och territoriell sammanhållning, landsbygdsutveckling samt fiske och havsfrågor. Det finns fem finansieringsinstrument, däribland Europeiska regionala utvecklingsfonden (ERUF) och Europeiska socialfonden (ESF). Är du intresserad av att lära dig mer om det här ämnet? Kontakta oss! Från och med den 6 juli 2020 kommer informationsmötena för 100 % unga att återupptas varje måndag kl. 12.15 på PLS-kontoret. Detta är en möjlighet för ungdomar i Bryssel i åldern 18-29 år som varken arbetar, utbildar sig eller går i skolan, och för partnerna att upptäcka detta nya kostnadsfria stödprogram!</w:t>
      </w:r>
    </w:p>
    <w:p>
      <w:r>
        <w:rPr>
          <w:b/>
          <w:color w:val="FF0000"/>
        </w:rPr>
        <w:t xml:space="preserve">id 204</w:t>
      </w:r>
    </w:p>
    <w:p>
      <w:r>
        <w:rPr>
          <w:b w:val="0"/>
        </w:rPr>
        <w:t xml:space="preserve">Oemotståndlig charm Rolex Pearlmasters svängda linjer förstärks av den unika prakten hos dess urtavlor och de överdådiga diamanter, safirer eller rubiner som de är försedda med. Den här versionen av Pearlmaster finns endast i 18k gult, vitt eller Everose-guld, som tillverkas av Rolex i dess eget gjuteri. Diamanterna som pryder Pearlmaster väljs ut enligt mycket strikta kriterier och är satta enligt konstens regler för att få den mest intensiva briljansen. Rolex har ett eget gemmologiskt laboratorium där erfarna specialister säkerställer kvaliteten på ädelstenarna. Pearlmaster-armbandet Pearlmaster-armbandet är perfekt böjt med sina massiva länkar i 18 karat guld och ger klockan en extra touch av närvaro och komfort. Den har ett osynligt kronlås som är lika elegant som det är funktionellt. Skapandet av rattar är en sann konst. Med undantag för Rolex är det få klockföretag som behärskar alla aspekter av att skapa urtavlor internt, från design till produktion. Reliefdekorationerna formas genom maskinbearbetning eller elektroformning. De applicerade timme markörer, set eller självlysande, med arabiska eller romerska siffror, men alltid i 18 karat guld, är fixerade för hand. Datejusts Oyster-kåpa, som garanterat är vattentät till 100 meter, är ett exempel på robusthet och elegans. Dess karakteristiskt formade fall mitt är skuret från ett massivt block av 18 ct Everose guld gjutet av Rolex i sitt eget gjuteri. Den räfflade baksidan är hermetiskt fastskruvad med ett specialverktyg som gör att endast Rolex-urmakare kan komma åt rörelsen. Twinlock-kronan, som är utrustad med det patenterade dubbla vattentäta systemet, är ordentligt fastskruvad på boetten. Glaset, som toppas av Cyclops förstoringsglas vid klockan 3 för bättre avläsning av datumet, är tillverkat av praktiskt taget reptålig safir. Pearlmasters Oyster-boett är helt vattentätt och ger därmed ett optimalt skydd för det högprecisionsurverk som det rymmer. Sedan introduktionen 1992 har Oyster Perpetual Pearlmaster utmärkt sig tack vare den känsliga balansen mellan de eleganta linjerna och de dyrbara materialen. Den är utsmyckad med diamanter, rubiner, safirer eller smaragder och är den nya feminina omtolkningen av den ikoniska Rolex Datejust. Ingenting är mer spännande än att prova en Rolex och uppskatta finishen, den balanserade vikten, komforten och känslan av en Rolex, helt enkelt.</w:t>
      </w:r>
    </w:p>
    <w:p>
      <w:r>
        <w:rPr>
          <w:b/>
          <w:color w:val="FF0000"/>
        </w:rPr>
        <w:t xml:space="preserve">id 205</w:t>
      </w:r>
    </w:p>
    <w:p>
      <w:r>
        <w:rPr>
          <w:b w:val="0"/>
        </w:rPr>
        <w:t xml:space="preserve">Infolave för torsdagen den 25 oktober 2007. Soputan drabbades av �avbrott i morse kl. 9.15 (lokal tid) men ingen �evakuering var �t� d�cr�t�. Plymen nådde upp till 1000-1500 m�tres och vinden drev sedan� askan och dammet västerut. Byn Silean, som ligger� på den västra sluttningen, täcktes snart �t� av ett lager aska. Enligt forskarna motiverar den nuvarande aktiviteten� inte en e�evakuering av befolkningen. Samtidigt är Kelud fortfarande hotfull. Av rädsla för en �ruption har myndigheterna förflyttat� fångarna från staden Blitar (som sannolikt ligger i de pyroklastiska strömmarnas väg) till säkrare områden. Mailinglista från European Volcanological Association [lava.news] En plym på 1500 m�tres är faktiskt ganska liten � på den vulkaniska skalan, med tanke på att stora explosioner når en höjd �� som är tio gånger högre ��! Det rör sig mycket i båda fallen... medan vi väntar på �ruptionen av Kelut som sannolikt kommer att göra mycket mer ont. Florent Planchon, _Rouen (76)_________E-post: meteoplanchon@yahoo.fr_________Inscrivez-vous nu på VIADEO! Post� 29 oktober 2007 - 10:59 En plym på 1500 m�tres är ganska liten � på den vulkaniska skalan med tanke på att stora explosioner når en höjd som är tio gånger högre ���! Den rör sig mycket i båda fallen... i väntan på �ruptionen av Kelut som sannolikt kommer att göra mycket mer ont. Här finns lite information, särskilt om Kelud... det är inte långt från �ruptionen. Infolave från lördagen den 27 oktober 2007. Indonesiska forskare står för närvarande inför � ökad aktivitet� på tre vulkaner: 1) Sedan i tisdags har Anak Krakatau � släppt ut moln av aska upp till � cirka 200 m�ter över kratern. Besökare rekommenderas att hålla sig minst � tre kilometer från vulkanen. En �l�vation av varningsnivån övervägdes tillfälligt �t�, men vulkanens läge, långt från bebodda områden, har d�cid� vulkanologer � inte ändra något. 2) Samtidigt fortsätter Soputan (på Sulawesi) att � � � släppa ut gas och lava. Igår nådde askpelaren en höjd av 100 � 600 meter, jämfört med 1500 meter i förrgår. Dessutom minskar seismicit� nen. I motsats till vad vissa m�dias har påstått har det inte skett någon �evakuering av befolkningen. 3) På ön Java är Kelud i högsta beredskap och ett �avbrott kan inträffa � när som helst. Temperaturen i sjön i kratern har ökat ytterligare� under de senaste timmarna. Seismicit� är fortfarande närvarande, både på ytan och på djupet. Myndigheterna har fortfarande svårt � att övertyga befolkningen om hur farlig situationen är. Många bybor litar på � sina a�n�s och särskilt på juru kunci (Keluds väktare) som pre�tenderar att vulkanen inte kommer att få något utbrott för tillfället och att det inte kommer att ske förrän om sju månader och senast i mitten av 2008. Källa: The Times. L'Association Volcanologique Europ�enne mailing list [lava.news] Myndigheterna har reagerat � på den ökade aktiviteten� på Anak Krakatau (se senaste Infolave om indonesiska vulkaner) genom att placera vulkanen på beredskapsnivå 2, på en skala på 4. Detta gör den till den fjärde vulkanen i landet vars beredskapsnivå �t� �t� höjts de senaste veckorna. Anak Krakatau har släppt ut askmoln sedan den 23 oktober. Forskarna säger dock att det inte finns någon anledning till oro. Vulkanen uppvisar sådana �ruptiva s�kvenser r�regelbundet och samlar därför inte tillräckligt med askmoln.</w:t>
      </w:r>
    </w:p>
    <w:p>
      <w:r>
        <w:rPr>
          <w:b/>
          <w:color w:val="FF0000"/>
        </w:rPr>
        <w:t xml:space="preserve">id 206</w:t>
      </w:r>
    </w:p>
    <w:p>
      <w:r>
        <w:rPr>
          <w:b w:val="0"/>
        </w:rPr>
        <w:t xml:space="preserve">Den fria uppslagsboken för MMORPG:et RuneScape som alla kan redigera. Meddelande från administratörerna Webbplatsen håller nu på att göras om för att uppdatera innehållet för RuneScape 3. Om du har några frågor kan du kontakta mig i spelet via vänchatten om jag är inloggad (användarnamn: manpaint99) Vet du inte vilken artikel du ska skriva? Gå till den här sidan för att se de mest efterfrågade artiklarna, eller gå till menyn Tips för att se alla artiklar som är under utveckling; och glöm inte att i dina artiklar [[dubbelparenteser]] skriva in andra artiklar som kan vara intressanta! Om du är nybörjare på Wikia och vill bidra till utvecklingen av Wikiscape kan du gå till Wikia-hjälpen, där du också hittar syntaxen för Wikikommandon här. Tack för ditt bidrag! Regler för guider för uppdrag - Guider får inte kopieras och klistras in från en annan webbplats (t.ex. Francoscape) - Guider får inte kopieras från den engelska wikin och översättas med Google translation och sedan klistras in här. - Om du lägger in en länk i en guide måste länken gå direkt till videon (spellistor accepteras om videon består av flera delar). Wikin har nått 500 sidor! Tack till alla som har bidragit! Fortsätt att skapa/redigera nya sidor. Att göra - Uppdatera sidor om färdigheter - Skapa guider för så många uppdrag som möjligt. - Skapa exp-tabeller för köpbara färdigheter - Wikiscape Quest Guide Project håller för närvarande på att omarbeta och skapa nya guider, bidra till detta nya projekt genom att redigera och skapa guider. Du kan också länka till Youtube-videor av quest-videor. Vi förbehåller oss rätten att ta bort länken om videon är olämplig. Guider får inte kopieras och klistras in från en annan webbplats (t.ex. Francoscape). Guider får inte kopieras från den engelska wikin och översättas med Google translation och sedan klistras in här. Om du lägger in en länk i en guide måste länken gå direkt till videon (spellistor accepteras om videon består av flera delar).</w:t>
      </w:r>
    </w:p>
    <w:p>
      <w:r>
        <w:rPr>
          <w:b/>
          <w:color w:val="FF0000"/>
        </w:rPr>
        <w:t xml:space="preserve">id 207</w:t>
      </w:r>
    </w:p>
    <w:p>
      <w:r>
        <w:rPr>
          <w:b w:val="0"/>
        </w:rPr>
        <w:t xml:space="preserve">Klicka på logotypen för att se Rendez - vous reflets som Annie instants de vie 54 arrangerar, som en hyllning till Marc de Metz. Den här gången ska vi ta oss till en annan stadsdel i Metz för dessa reflektioner, den ligger framför broarna, därav namnet. I fredags invigdes Agora, som jag redan har nämnt här. Jag kan inte låta bli att tänka på Marc, som skulle ha varit förtjust i alla de reflektioner som finns i den här byggnaden. Jag föreslår några av dem i nivå med takfönster och innergården. God dag till er alla Det här inlägget postades den 18 oktober 2018 Kärleksdikter Nära Sommeviken, Frankrike Let's go hair in the wind on Monty guidon La vida es chula Som ett par, nyfiken uggla mamma. Det enda syftet med den här bloggen är att dela med mig av mina bokrecensioner, som huvudsakligen handlar om thrillers och noir-romaner. För att kontakta mig: pierre.faverolle@gmail.com "Livet är en dröm för de kloka, en lek för de dumma, en komedi för de rika och en tragedi för de fattiga. Utmärkt alla dessa reflektioner, man kan nästan gå vilse i dem. 18 oktober 2018 kl. 6:49 Vackra reflektioner Jazzy. Tack! Bises et bon jeudi 18 octobre 2018 à 7 h 23 min bravo pour cette photo biz 18 oktober 2018 à 7 h 45 min Eh oui votre vän Marc... pensées jointes et bravo pour le tout Jazzy, bises 18 oktober 2018 à 8 h 05 min ah oui Gisèle 3 beaux clichés reflets et la 2 trop bien vue !!!!! merci bisous belle journée a+ 18 octobre 2018 à 8 h 42 min Bonjour d'Angers ... Oui! C'est comme à Marseille sur le vieux port sous "l'ombrière" de Norman Foster, on est en bas et en haut ! ... Tack! ... Ha en bra dag ... Amicalement ... ¢ℓαυ∂є ... Oktober 18, 2018 at 9:06 am min Jag älskar det andra fotot. Bra gjort. Kisses October 18, 2018 at 9:34 am min Jag älskar den andra, de där uppochnedvända huvudena!!!! beautiful day October 18, 2018 at 9:54 am Det här är vackert...Ha en bra dag. Kisses Oktober 18, 2018 at 10:07 min De är originella...älskar det! Pussar och en fin dag Jazzy. October 18, 2018 at 10:22 min ...se upp, de går ner! Denna invigning var för bra... Mireille du sablon October 18, 2018 at 10 h 46 min Den andra reflektionen kunde inte vara mer originell Bravo! Gros bisous 18 octobre 2018 à 10 h 52 min Utmärkt, ja, Gisèle, bravo och tack för showen! Bizzz. Lenaïg oktober 18, 2018 at 12 h 16 min Wow Gisele det här är fantastiskt. Bisous et bon après-midi MTH Oktober 18, 2018 at 13 h 26 min Vackra reflektioner! Kisses October 18, 2018 at 1:33 pm min Bra jobbat med spegeltaket!!!! från världen där uppe! Pussar...jag hinner snabbt ikapp med min e-post annars...jag är fortfarande rädd för vår wifi-anslutning som har gjort fel igen tidigt på eftermiddagen. @nnie October 18, 2018 at 4:25 pm of what to do indeed. Bisous ma connexion déconne ça m'énerve 18 octobre 2018 à 16 h 31 min Jag hittade inte Mireille-Charlie! Bises 18 octobre 2018 à 16 h 44 min Det är tillräckligt för att få huvudet att snurra...men vi kommer över det...bonne soirée, bisous 18 oktober 2018 à 18 h 17 min Det är verkligen superbt, Gisèle! God kväll, Bisous♥ 18 October 2018 at 22 h 05 min Hej Jazzy, dina reflektioner är fantastiska, det är sant att Marc skulle ha älskat det, men.... tack för dina små ord under dina besök, för tillfället utnyttjar jag denna lite lugna period för att redigera och besöka dig stora kyssar Bernard 19 October 2018 at 18 h 58 min ja Marc skulle ha varit i sitt element, han lämnade oss detta som ett arv och vi vidmakthåller det till hans och Bernard's ära! bisous</w:t>
      </w:r>
    </w:p>
    <w:p>
      <w:r>
        <w:rPr>
          <w:b/>
          <w:color w:val="FF0000"/>
        </w:rPr>
        <w:t xml:space="preserve">id 208</w:t>
      </w:r>
    </w:p>
    <w:p>
      <w:r>
        <w:rPr>
          <w:b w:val="0"/>
        </w:rPr>
        <w:t xml:space="preserve">AUTONOMI OCH KOMFORT Den smidiga gyroskopiska stolen från Gyroboost Bilder utan avtal KONTROLLERAD AV GRAVITY CENTRE Boosty är en gyroskopisk stol med automatisk självbalansering. För att röra dig rör du bara huvudet framåt eller bakåt. Processorerna kompenserar för balansen i realtid i förhållande till gravitationen. Elegant utseende, förbättrad prestanda, en ny design för din dagliga pendling. INNOVATIV DESIGN PERMUTABEL JOYSTICK Joysticken kan placeras på vänster eller höger sida beroende på förarens behov. Ramen är tillverkad av lätt aluminium, sitsen och ryggstödet är justerbara och täckta med ett andningsbart tyg. Armstöden är lutbara för att underlätta förflyttning, och instrumentbrädans display i joysticken gör Boosty bekväm och smidig. LÄTTARE LÄTTARE SÄKERARE Appen för självdiagnostik garanterar din säkerhet innan du reser. Positionering i realtid. GPS-data Inställningar Larm Lätt hantering av stativet Tryck eller dra enkelt i kontrollspaken för att styra stativet, som ger stor stabilitet när det står stilla. Boosty har ett litet fotavtryck och kan användas överallt i staden och i kollektivtrafiken, t.ex. på bussar, spårvagnar, tåg, tunnelbanor och tåg. Den är dock robust och lämplig för användare som är mellan 1,45 m och 2,00 m långa och väger upp till 110 kg. KOMPAKT OCH AGILE Den stora, tydliga och ljusa LED-displayen visar data i realtid på ett exakt sätt. STOR HIGH DEFINITION DISPLAY Hastighet Km Batteri PRAKTISKT ATT FLAKA Med sin volym på 0,8 m³ tar Boosty liten plats. Lätt att fälla ihop och förvara. De två motorerna utvecklar en stark kraft som gör att Boosty klarar av backar, sand och andra stigar samt enklare vägar. Två motorer med kontrollerad effekt Flexibel körning De CE-kompatibla batterierna är garanterade i två år. De laddas på tre timmar och kan färdas mellan 15 och 20 km beroende på hastighet, terräng och användarens vikt. KVALITETSBATTERIER Batterier med balanserad laddning Överspänningsskydd Överbelastningsskydd Urladdningsskydd Överströmsskydd Kortslutningsskydd Temperaturskydd Antimasseskydd TILLFÖRSÄKRAD MOBILITET MED DUBBEL SÄKERHET Om en processor skulle gå sönder, tar en andra processor tack vare redundanstekniken omedelbart över det gyroskopiska arbetet för att garantera passagerarens säkerhet. Tack vare de två stora hjulen kan Boosty ta sig över hinder som traditionella rullstolar inte kan ta sig över. Tack vare sin konstruktion kan Boosty rotera 360° på sig själv, till exempel i en liten hiss. Lätt att greppa 10° lutning Justerbara polymerskuddar Stativets två löparbanor är tillverkade av högkvalitativ polymer för exceptionell stabilitet. De gör det möjligt för passageraren att kliva på och av Boosty på ett bekvämt och säkert sätt. De är justerbara efter passagerarens storlek. KOMFORTABEL OCH ANDNINGSFÄLT SITTNING Boostys sätesöverdrag är tillverkat av dubbelt honeycomb-nät. Den andas och är hållbar. DÄCK AV KVALITET Däckens slitbanor har specialbehandlats för att ge utmärkt grepp och halkbekämpning. Denna prestanda gör att Boosty klarar av en mängd olika trafikförhållanden. Den joystickintegrerade LED-strålkastaren lyser tillsammans med de främre strålkastarna upp vägen för säker körning. Bakljusen tänds automatiskt vid inbromsning för att varna fordon och fotgängare. En ljudsignal ljuder vid backning.</w:t>
      </w:r>
    </w:p>
    <w:p>
      <w:r>
        <w:rPr>
          <w:b/>
          <w:color w:val="FF0000"/>
        </w:rPr>
        <w:t xml:space="preserve">id 209</w:t>
      </w:r>
    </w:p>
    <w:p>
      <w:r>
        <w:rPr>
          <w:b w:val="0"/>
        </w:rPr>
        <w:t xml:space="preserve">Uppdrag: Du kommer att agera på uppdrag av de försäkringsbolag som du företräder i kontakter med den försäkrade och andra parter som berörs av ett expertutlåtande. Du kommer att arbeta självständigt och ansvara för en smidig och effektiv behandling av expertrapporter i enlighet med rättsliga, avtalsmässiga och konventionella krav samt för att kunderna är nöjda. Som en del av ditt uppdrag kommer du att - åka till platsen för skadan för att observera störningarna, analysera deras ursprung och orsaker, - kontrollera de exakta omständigheterna och överensstämmelsen mellan de inblandade parternas förklaringar, - uppskatta kostnaderna för eventuella arbeten eller reparationer och föreslå lösningar för reparation, - utarbeta expertutlåtanden för försäkringsbolagen. Vem är du? Du har en examen inom byggteknik, byggekonomi eller ingenjörsvetenskap. Du är väl förtrogen med försäkringsavtal och har tre års erfarenhet inom området (arbetschef, byggekonom eller lämpligen försäkringsbedömare etc.). Du ska kunna arbeta självständigt och pragmatiskt och ha en god känsla för observation och analys. Du är mycket organiserad, reaktiv och resultatinriktad. Du visar prov på verklig interpersonell kompetens: öppenhet, pedagogik och empati. Du har en mycket god förmåga att skriva och kan sammanfatta. Du är bekväm med att använda IT-verktyg. Saretec-koncernen är en viktig aktör på expertmarknaden. Vårt team på 1 500 personer arbetar för att ge bästa möjliga service till våra kunder: försäkringsbolagen. Excellens och innovation är två av de fem pelarna i våra företagsvärderingar. Vi söker ett erfaret och engagerat team av yrkesverksamma som vill ansluta sig till vårt team och arbeta tillsammans med oss för att utveckla och genomföra en ny affärsmodell.</w:t>
      </w:r>
    </w:p>
    <w:p>
      <w:r>
        <w:rPr>
          <w:b/>
          <w:color w:val="FF0000"/>
        </w:rPr>
        <w:t xml:space="preserve">id 210</w:t>
      </w:r>
    </w:p>
    <w:p>
      <w:r>
        <w:rPr>
          <w:b w:val="0"/>
        </w:rPr>
        <w:t xml:space="preserve">Ac/dc Ac/dc Re: Ac/dc I väntan på ett nytt album ... Jag lyssnar ofta på dessa band från bandets början: ljuddynamit! Re: Ac/dc Re: Ac/dc AC DC var ett bra band, ett riktigt band, men nu som Stones är det Rn'R Circus; den återställda och banquaibeule rocken Re: Ac/dc Re: Ac/dc Re: Ac/dc Re: Ac/dc Det är alltid den andra fläcken med bandana som sjunger ? Jag tror att jag älskar honom ännu mindre än Johnson även om han får mina öron att blöda mindre. Re: Ac/dc Jag såg dem i Nice 79 med Bon Scott. Fantastisk konsert, för "Let there be Rock" kommer för mig att förbli ett av de oundvikliga album som jag kommer att ta med mig på en öde ö. Jag gillar också "Highway to Hell" mycket, men jag tycker att den är mer kommersiell, men den innehåller en del guldkorn. Sedan har den försvunnit dumt och lämnat platsen till den skrikande mössan. "Back in Black" är ett bra album men jag har ett stort problem med Brian Johnsons röst. Smaker och färger... Jag har gett upp. Jag besökte dem i Bordeaux 94. Det var Sepultura i den första delen av showen (ljudlogorré, osmältbart musikaliskt mos)... När det gäller denna ACDC-aktiga konsert var jag uttråkad, för stor festivalmaskin, ingen själ, för mycket folk (även om Angus gjorde sitt bästa, måste jag erkänna), mer än genomsnittlig ljudkvalitet (inget att göra med Floyd på Quinconces). Sedan dess går jag inte på de stora konserterna och jag lyssnar inte på ACDC längre, förutom lite "Go Down", lite "Problem Child" och lite "Overdose" då och då. Re: Ac/dc Re: Ac/dc OCH det progressiva avhoppet av Phil Rudd (som garanterade ett groove/driv som alltid var catchy) ACDC utan Phil, jag slutar efter 3 låtar; med honom, det är allt bra! Faktum är att det är ett gediget band (Malcolm är en p..... riffer; det behöver inte sägas; och hans bror är välinspirerad*) * Faktum är att för mig slutar drömmen med Highway to hell (sett i Bilzen 1979... vilken smäll!!!!) Re: Ac/dc Re: Ac/dc Säckpiporna på öppningsspåret, det var tvunget att prövas och det lyckades. Det låter bra. Bröderna Youngs gitarrer är av sällsynt enkelhet, men det låter bra. Och även om vi säger att det ofta är det mest komplicerade att hålla det enkelt, särskilt inom rockmusik. Det finns allt i den här skivan: kvaliteten på spåren, instrumenteringen, spontaniteten, enkelheten och framför allt en energi som skulle få alla tidens dinosaurier att blekna. För mig är det bästa albumet LET THERE BE ROCK, versionen med CRABSODY IN BLUE. Det mest fulländade albumet. Jag gillar inte HIGHWAY TO HELL: alldeles för kommersiell och för mycket hämtat från BAD COMPANY och FREE. Å andra sidan är jag förvånad över att en forummedlem citerade RAZOR'S EDGE som den sämsta av Brian JOHNSON-eran; personligen är det den enda som jag kan lyssna på och som jag tycker är av samma kvalitet som de som släpptes under Bon SCOTT-eran. De andra är alla katastrofala, dels på grund av JOHNSONs outhärdliga sång, dels för att den föreslagna musiken går runt i cirklar och inte tillför något nytt. För övrigt talas det om ett nytt album och en turné 2020, med... JOHNSON om sång tillbaka efter sina tinnitusproblem. J-Luc Re: Ac/dc Re: Ac/dc Re: Ac/dc även Black ice och rock or dust, de sista, är utmärkta Re: Ac/dc 2000-talet, bara Stiff Upper Lip... Jag bestämde mig för att</w:t>
      </w:r>
    </w:p>
    <w:p>
      <w:r>
        <w:rPr>
          <w:b/>
          <w:color w:val="FF0000"/>
        </w:rPr>
        <w:t xml:space="preserve">id 211</w:t>
      </w:r>
    </w:p>
    <w:p>
      <w:r>
        <w:rPr>
          <w:b w:val="0"/>
        </w:rPr>
        <w:t xml:space="preserve">VÄRLDENS GLÄDJE I PENTECTOTE Mässor Vardagsmässor på NDV: tisdag kl 19.00, onsdag kl 18.30, torsdag kl 19.00 följt av eukaristisk tillbedjan och fredag kl 12.15 Ingen mässa denna vecka från måndag 13 till fredag 17 juli och från måndag 20 till fredag 24 juli AUGUSTI Lördag 1 kl 18.30 Guermantes Söndag 2 kl 11.00 N.D. du Val Agenda Mässtider Pastorala centret 33 bd Thibaud de Champagne 77600 Bussy St Georges Tel 01 64 66 39 92 VÄRLDEN TILL GLÄDJE 19 november 2017 Kyrkans penna Katekes 2 oktober 2016: Polens samling i Meaux 1 oktober 2016: Öppning av synodalförsamlingarna 11 september 2016 5-7 maj 2016 8 december 2015 21 november 2015</w:t>
      </w:r>
    </w:p>
    <w:p>
      <w:r>
        <w:rPr>
          <w:b/>
          <w:color w:val="FF0000"/>
        </w:rPr>
        <w:t xml:space="preserve">id 212</w:t>
      </w:r>
    </w:p>
    <w:p>
      <w:r>
        <w:rPr>
          <w:b w:val="0"/>
        </w:rPr>
        <w:t xml:space="preserve">* Erbjudandenotiser: "Strängt begränsade" och "begränsade" artiklar är uteslutna från premiumrabatten. Om du vill fortsätta ditt medlemskap efter att de sex månaderna har gått ut behöver du inte göra något annat. Ditt medlemskap förnyas automatiskt med ytterligare 12 månader. Om du inte vill ha en automatisk förnyelse kan du säga upp ditt medlemskap minst 14 dagar före utgången av de sex månaderna under "Mitt konto". Detta avslutar automatiskt Premium-medlemskapet i slutet av de 12 månaderna och förnyar det inte. För medlemskap med reducerad avgift eller med en inledande period på 6 månader är avgiften för följande år 9,99CHF. Premium-medlemmar får regelbundna erbjudanden och exklusiv information från oss via e-post. I samband med registreringen bekräftar du också att du godkänner de allmänna villkoren. * Erbjudandenotiser: "Strängt begränsade" och "begränsade" artiklar är uteslutna från premiumrabatten. Om du vill fortsätta ditt medlemskap efter att de 12 månaderna har gått ut behöver du inte göra något annat. Ditt medlemskap förnyas automatiskt med ytterligare 12 månader. Om du inte vill ha en automatisk förnyelse kan du säga upp ditt medlemskap minst 14 dagar före utgången av de 12 månaderna under "Mitt konto". Detta avslutar automatiskt Premium-medlemskapet i slutet av de 12 månaderna och förnyar det inte. För medlemskap med reducerad avgift eller med en inledande period på 6 månader är avgiften för följande år 9,99CHF. Premium-medlemmar får regelbundna erbjudanden och exklusiv information från oss via e-post. I samband med registreringen bekräftar du också att du godkänner de allmänna villkoren. Välkommen till Keller Sports! Vi hoppas att du har glädje av din shopping.</w:t>
      </w:r>
    </w:p>
    <w:p>
      <w:r>
        <w:rPr>
          <w:b/>
          <w:color w:val="FF0000"/>
        </w:rPr>
        <w:t xml:space="preserve">id 213</w:t>
      </w:r>
    </w:p>
    <w:p>
      <w:r>
        <w:rPr>
          <w:b w:val="0"/>
        </w:rPr>
        <w:t xml:space="preserve">Efter råd och vägledning från lokala hälsomyndigheter för att begränsa spridningen av COVID-19 har Myntverket avbrutit sina turer och stängt sina butiker i Ottawa och Winnipeg. Vi har åtagit oss att göra allt som står i vår makt för att skydda våra anställdas, kunders och besökares hälsa och säkerhet. Myntverket har åtagit sig att ge våra kunder - det vill säga dig - en tillfredsställande upplevelse och kommer att hålla dig informerad via vår webbplats (monnaie.ca), sociala medier och e-post. Myntverket ber om ursäkt för den inverkan som detta beslut kan ha på kunder och besökare till Myntverket under de kommande veckorna. Royal Canadian Mint har sitt huvudkontor i en historisk byggnad i hjärtat av Ottawa, där myntverket grundades 1908. Företaget tillverkar handgjorda numismatiska mynt och minnesmynt, guldmynt, medaljer och medaljonger. Här tillverkas verktygen för tillverkning av blanketter som används för att slå mynt i omlopp och minnesmynt. Här finns också de tekniska avdelningarna och avdelningen för guldförädling. Besök butiken i Ottawa (320 Sussex Drive) för att komplettera din samling, hitta fascinerande presentidéer och ta med dig en souvenir hem. ELLER kom och se vilken detaljnivå och precision som krävs för att utforma mynt. Andra närliggande sevärdheter: Mint ligger på gångavstånd från många populära sevärdheter i Ottawa, bland annat National Gallery of Canada och Byward Market. Vi rekommenderar starkt att du bokar din 45-minuters rundtur per telefon (avgiftsfritt) på 1-800-267-1871 eller per e-post på reservationsottawa@monnaie.ca. Guidade turer rekommenderas för barn från 5 år och äldre. * Skatter ingår. Priserna kan ändras utan föregående meddelande. Guidade turer i båda anläggningarna är tillgängliga året runt. Bokning rekommenderas, särskilt för grupper. 320 Sussex Drive Ottawa, Ontario K1A 0G8 613-993-0333 1-800-267-1871 Fax: 613-998-4130 Butiken 9:30-17:30 HÖST/VINTER Butiken är stängd och visningar erbjuds inte på måndagar och helgdagar, utom följande datum 17 februari 2020 2 mars 2020 16 mars 2020 10 april 2020 13 april 2020 HÖST/VINTER GOLDEN INGOT SCHEMA Torsdagar, 11:00-15:00 Fredagar, 11:00-15:00 Lördagar, 9:30-17:30 Söndagar, 9:30-17:30 Guidade turer Dagens första tur kl. 10:00, sista tur kl. 16:00. (Tiderna för rundturerna kan ändras utan föregående meddelande.) Bokningar rekommenderas. |Grupppriser* (20 eller fler personer) |Ungdomar (5-17 år) ||$4.50 ||$4.00 |Seniorer (65+ år) ||$7.00 ||$6.00 |Under 4 år ||GRATIS ||Familj (2 vuxna, 2 barn) ||$20.00</w:t>
      </w:r>
    </w:p>
    <w:p>
      <w:r>
        <w:rPr>
          <w:b/>
          <w:color w:val="FF0000"/>
        </w:rPr>
        <w:t xml:space="preserve">id 214</w:t>
      </w:r>
    </w:p>
    <w:p>
      <w:r>
        <w:rPr>
          <w:b w:val="0"/>
        </w:rPr>
        <w:t xml:space="preserve">En särskilt mild december i Schweiz Vintern började ganska varmt i Schweiz. Under påverkan av fönvinden har vissa dalar norr om Alperna registrerat... Klimat 2019 var det näst varmaste året i världen sedan mätningarna började, efter 2016. Hur gick det i Schweiz? Svaren är hämtade från MeteoSwiss' "Climate Bulletin 2019". Den schweiziska medeltemperaturen under 2019 uppgick till 6,5 grader, den femte högsta sedan mätningarna inleddes 1864. De fem varmaste åren uppmättes efter 2010. Förutom det aktuella året var dessa år 2011 med 6,6 grader, 2014 med 6,5 grader, 2015 med 6,6 grader och 2018 med ett rekordvärde på 6,9 grader. Alla fem extrema år var minst en grad varmare än rekordvärdena före 1980. Den betydande uppvärmningen sedan 2010 är den andra på de senaste 30 åren. Den första massiva uppvärmningen i Schweiz inträffade på 1990-talet. Från den förindustriella perioden 1871-1900 till den senaste 30-årsperioden från 1990 till 2019 har den årliga medeltemperaturen i Schweiz ökat med cirka 2 grader. Den årliga nederbörden har nått upp till 80-100 % av normen. Från Goms-dalen till Graubünden och den östra delen av Alpernas norra sluttningar, genom norra delen av Ticino och Gotthardregionen har nederbörden i allmänhet nått 110-130 % av normen. Under 2019 var den totala årliga solskenstiden norr om Alperna mellan 110 och 120 procent av normen, medan den i Alperna och söder om Alperna var mellan 100 och 110 procent. Valais, Genève, Ticino... flera regioner i Schweiz upplevde en historiskt varm juli.</w:t>
      </w:r>
    </w:p>
    <w:p>
      <w:r>
        <w:rPr>
          <w:b/>
          <w:color w:val="FF0000"/>
        </w:rPr>
        <w:t xml:space="preserve">id 215</w:t>
      </w:r>
    </w:p>
    <w:p>
      <w:r>
        <w:rPr>
          <w:b w:val="0"/>
        </w:rPr>
        <w:t xml:space="preserve">DS Vision-systemet gör det möjligt att samtidigt sända högupplöst video och stereoljud samt en seriell signal från en spelare eller annan källa via CAT5/6/7-kabel till flera Plasma- och LCD-skärmar på upp till 300 meters avstånd. DS VISION-systemet består av:- 1, 8 eller 16 portar för Broadcaster- Line Splitter-boxar för att öka antalet RJ45-portar- Fjärrboxar (standard, lång eller dubbel) för att ansluta skärmarna. RECEIVER är DS Vision-systemboxen som ansluts till skärmen (VGA-Audio-Serial). Den tar emot signalerna från BROADCASTER eller SPLITTER. 300m RECEIVER kan placeras upp till 300 meter från BROADCASTER eller SPLITTER. Garanti: 3 år Anslutningsmöjligheter: - Ingångskontakter: - 1 RJ45-port - Utgångskontakter: - HDD15: VGA - DB9: Seriell - 2 jacks - Stereo Audio - 1 RJ11-port för bildjustering Tekniska specifikationer:- Upplösning upp till 1920x1440 @ 60 Hz, - Videoin-/utgångssignaler:- Ledningar: - CAT5/6/7 UTP/ FTP-kabel 2x4x24 enkeltrådig- RS232-anslutning: - Fullständig seriell = RXD, TXD, DTR, DSR, RTS, CTS - Överföringshastighet: 57 000 baud- Driftstemperatur: 5 °C till 40 °C</w:t>
      </w:r>
    </w:p>
    <w:p>
      <w:r>
        <w:rPr>
          <w:b/>
          <w:color w:val="FF0000"/>
        </w:rPr>
        <w:t xml:space="preserve">id 216</w:t>
      </w:r>
    </w:p>
    <w:p>
      <w:r>
        <w:rPr>
          <w:b w:val="0"/>
        </w:rPr>
        <w:t xml:space="preserve">Låt oss börja arbeta! Varför? För ingen (eller nästan ingen) vet att kommunalvalet 2020 den 15 och 22 mars kommer att vara det stora samtalsämnet. Dessa val är demokratiska utnämningar av närhet par excellence, och de har en verklig kärleksaffär med medborgarna eftersom de är nära varje medborgares angelägenheter. Efter Georges Laluque var det i dag Julien Bards tur att förklara sig i norra Landes, i Parentis en Born. Efter 21 år i flygvapnet som stridspilot berättade fyrtioåringen (som bott i den här staden sedan 2015) varför han engagerade sig. Men Julien Bard kunde ha gått med på en lista, han anser, berättade han, att Marie-Françoise Nadau (nuvarande vice borgmästare Christian Ernandorena) kommer att spela kontinuiteten, Georges Laluques lista är i hans ögon för politiserad. Julien Bard har för avsikt att ta med sig en annan dynamisk medborgare, en ny look som han kommer att specificera i det brev som kommer att distribueras under de kommande dagarna. Har han en etikett och vilka är hans politiska känslor, var står han? Du kommer att få höra hans svar i Hervé Derieus mikrofon. Kandidaten är övertygad om att det är möjligt att göra saker och ting på ett annorlunda sätt och vill bevara stadens särdrag. Han har redan identifierat vissa axlar tillsammans med sitt team i vår mikrofon. Här är vi, kommunerna Parentissoises på bana som vet att Christian Ernandorena (borgmästaren) i ett brev till parentissoiserna officiellt meddelade att han inte skulle kandidera igen och att Marie-Françoise Nadau enhälligt utsågs till ledare för den framtida listan Under ögonen, sänk maskerna. Galleriet på Orme de Biscarrosse, sommarens färger med verk av Amélie Granat och Bernadette Petitpas Termometern har blivit röd den 30 juli i Landes. I vår mikrofon, från Big Tour, Hélène Larrezets ord (om förebyggande av skogsbränder) och Hervé Bouyries ord om en första turistutveckling mitt i säsongen. Big Tour 2020, det är på gång med FGL:s radiopartner för denna turné, i Vieux Boucau den 29 juli och Biscarrosse den 30 juli. Chris Anderson var vår gäst vid lunchtid. Han får nu "bli sjuk" i Ychoux (40)... Installation av det nya fullmäktige i Communauté de Communes des Grands Lacs: Françoise Douste, borgmästare i Gastes, valdes till ordförande. Semester "Made in France" i Biscarrosse: Grand Hôtel de la Plage går bra tack vare sin höga standard som lockar folk. Bokningarna finns för juli och augusti. Vittnesmål från direktören för anläggningen. Signerad av Remy Lasource, "Les chroniques policières" (Polisens krönikor) avvecklas för fjärde gången i Biscarrosse. För att hylla sjukhuspersonalen bjöd David Olaïzola in sin vän Jean Lassale och hans Pot's Canta att sjunga. Misshandel, skoltrakasserier: tack vare "Boîtes aux lettres Papillon" kommer barnen att få fria ord i Biscarrosse och Sore... Sanering: Är diskoteken de bortglömda? Mélanie Lemesles vittnesmål. Mimizannaises kommuner: för Arnaud Bourdenx bygger kampanjen på kandidaternas förslag. Majoriteten har en positiv balansräkning, sade han. Biscarrosse-Plage : grönt ljus från kommunen för sommarnattmarknaden. Butiksägarna är lugna. Deconfinement fas 2: följ Frédéric Petiteville, regionalsekreterare (och direktör vid Europeiska kommissionen), i sin analys.</w:t>
      </w:r>
    </w:p>
    <w:p>
      <w:r>
        <w:rPr>
          <w:b/>
          <w:color w:val="FF0000"/>
        </w:rPr>
        <w:t xml:space="preserve">id 217</w:t>
      </w:r>
    </w:p>
    <w:p>
      <w:r>
        <w:rPr>
          <w:b w:val="0"/>
        </w:rPr>
        <w:t xml:space="preserve">Ytterligare hinkstorlekar för BLANCO SELECT avfallssorteringssystem Intelligenta lösningar för det dagliga kökslivet Alla som vill producera så lite avfall som möjligt behöver en praktisk lösning för att separera återvinningsbara material från annat hushållsavfall. I det här fallet är det lämpligt att installera ett system för avfallssortering direkt under diskbänken. Detta sparar tid och arbete, eftersom det är här som frukt- och grönsaksrester, förpackningar och pappersavfall slängs varje dag. Blanco Select övertygar redan nu med sina intelligenta detaljer, som avsevärt ökar komforten i köket varje dag. Den genomtänkta designen belönades med det internationella designpriset "red dot product design award 2013". Avfallssorteringssystemet, som finns för tre olika storlekar av underbänkskåp, har nu utökats med fem modeller. De nya varianterna av diskbänksskåp på 50 cm och 60 cm har ytterligare 6 liters respektive 8 liters behållare. De mindre hinkarna är idealiska för insamling av organiskt avfall och har ett lock. Med totalt elva modeller och ett brett utbud av skopstorlekar erbjuder Blanco Select nu optimala lösningar för många olika sorteringsvanor. Dessutom utnyttjar de nya modellerna utrymmet i diskbänksskåpet på bästa sätt, eftersom skiljeväggarna inte längre behövs. Blanco Select XL 60/3 Orga har till exempel en betydande totalvolym på 46 liter fördelad på tre hinkar (30/8/8 liter) och Blanco Select 60/4 Orga med fyra hinkar har en ännu mer imponerande totalvolym på 42 liter (15/15/6/6 liters hinkar). Med sina moderna färger och former passar Blanco Select perfekt in i dagens kök. Den fasade kanten på alla hinkar med det integrerade fällbara handtaget gör det lättare att släppa avfallet och förhindrar att avfall och smulor fastnar. Det högkvalitativa och mycket stabila avfallssorteringssystemet är utrustat med en täckplatta av metall. Täckplattan är mycket lätt att rengöra, liksom alla systemets komponenter. Det moderna, hållbara styrsystemet garanterar en smidig och tyst drift. De fyra modellerna som är utrustade med en kombinerad låda med förvaringsfack ger maximal bekvämlighet. Dessutom innehåller lådan universallådor för varierande användning för att förvara redskap i diskbänksskåpet på ett ordnat sätt. Lådan med förvaringsfack kan enkelt monteras i efterhand, liksom den praktiska fotdrivna dörröppnaren Blanco Movex. Blanco Select kan monteras av en specialist på nolltid under alla Blanco-handfat. Mer information om det geniala avfallssorteringssystemet för 45 cm, 50 cm och 60 cm breda underbänkskåp finns i köks- och köksmöbelbutiker och på www.blanco-germany.com/select. Blanco Select imponerar redan nu med intelligenta detaljer som avsevärt ökar komforten i köket i vardagen. Det högkvalitativa avfallssorteringssystemet har nu utökats med fem modeller. De nya 50 cm och 60 cm breda tvättställsvarianterna har ytterligare 6 respektive 8 liters behållare. De mindre, praktiska tilläggshinkarna är idealiska för insamling av organiskt avfall. Avfallssorteringssystemet Blanco Select imponerar med sin harmoniska enhet av ram, hinkar och låda med förvaringsfack. De nya plushinkarna</w:t>
      </w:r>
    </w:p>
    <w:p>
      <w:r>
        <w:rPr>
          <w:b/>
          <w:color w:val="FF0000"/>
        </w:rPr>
        <w:t xml:space="preserve">id 218</w:t>
      </w:r>
    </w:p>
    <w:p>
      <w:r>
        <w:rPr>
          <w:b w:val="0"/>
        </w:rPr>
        <w:t xml:space="preserve">Vad är sexuell tillfredsställelse? Etymologiskt sett kommer "tillfredsställelse" från det basfranska (dialekter som ingår i det bastyska språket) "espanir" på 1100-talet, som blev espanouir på 1500-talet.|Fyllelse är en projektion av våra önskningar om tillfredsställelse, den kommer från vår kultur, vår utbildning och från oss själva.|Fyllelse är öppningen mot himlen som en blomma för att ta emot solen och för att fylla sig med dess energi. Alla vittnesmål citeras inte i de olika kapitlen, ibland är de för långa eller för korta, men om de inte är överflödiga citeras de i sin helhet i bilagan. Av uppenbara sekretesskäl, om inte av bekvämlighetsskäl, kan förnamnen ha ändrats. Jag vill tacka alla dessa människor för den värdefulla hjälp de har gett mig genom sina uppriktiga svar. Definitioner Sexualitet Etymologiskt sett kommer ordet sex från det latinska ordet "sexus" som betyder skära, dela eller från ordet "sequi" som betyder följa med. Ordet kan också ha ett grekiskt ursprung "hexis" som betyder "ett sätt att vara, ett tillstånd". Oavsett ordets ursprung eller de gamla kulturerna finns det ett uttryck för uppdelningen i två delar (manligt och kvinnligt) vars uppgift är att finna sig själva antingen i ett sätt att vara eller i ett tillstånd. För att göra detta får sex X sin fulla innebörd när vi talar om mötet mellan två varelser. Det är mötet mellan seXer och själva ordet som bildar en palindrom. X:et representerar korsningen. Mötet med den andra, resan från upptäckt till uppfyllelse. I historien symboliserar kaduceus denna känsliga balans mellan motsatser, som representeras av två ormar (vatten och eld) som korsar och möter varandra när de kretsar kring axeln mellan jord och himmel. Den är en fredssymbol och representerar också parning och fertilitet (den ursprungliga principen). X finns också i kromosomen och i DNA. Den senare är den molekyl som finns i alla levande celler och är det medium för arv som överförs vid fortplantning. Den bildar en uppåtgående vridning mot helheten, som en flygning mot upplysning. Vi ser både i symbolerna och i de naturliga strukturerna en naturlig önskan att synkronisera rörelser runt en ledande energiaxel genom att två kompletterande krafter kommer och går. Eric BERNE (transaktionsanalysens fader) betonar det ovillkorliga behovet av "stroke", dvs. en form av uppmärksamhet, vare sig den är positiv eller negativ. (Se René Arpad SPITZs arbete på efterkrigstidens barnhem, där han särskilt utvecklade begreppen hospitalism och anaklitisk depression hos barn). För att lösa sitt ovillkorliga behov av att existera genom den andre skapar människan alltså slag, för "bättre negativa slag än inga slag alls", som hjälper henne att känna sig levande, att upprätthålla en negativ eller positiv position, ..., eller att föra stereotypa samtal, ett sätt att fördriva tiden utan intimitet. Fulländning Det definierar (enligt Larousse) det faktum att en blomma öppnas, gör den lycklig, utvecklar alla sina möjligheter eller i bildlig mening betecknar manifestationen av en lugn glädje. Att blomma kan översättas till engelska som "open up" eller "light up". Vi kan därför definiera fulländning som en öppning genom utveckling av alla potentialer mot en upplysning av varelsen och</w:t>
      </w:r>
    </w:p>
    <w:p>
      <w:r>
        <w:rPr>
          <w:b/>
          <w:color w:val="FF0000"/>
        </w:rPr>
        <w:t xml:space="preserve">id 219</w:t>
      </w:r>
    </w:p>
    <w:p>
      <w:r>
        <w:rPr>
          <w:b w:val="0"/>
        </w:rPr>
        <w:t xml:space="preserve">Våra gäster: - Gilles MANCERON, historiker med inriktning på fransk kolonialism, medlem av 17 oktober-kollektivet, författare till "La Triple Occultation d'un massacre" - Patrick MENUCCI, PS-ledamot i Bouche du Rhône, ordförande för vänskapsgruppen Frankrike-Algeriet - Yasmina ADI, regissör för filmen "Ici on noie les algériens" - David-Xavier WEISS, nationell sekreterare för UMP Program utarbetat av Pauline Heilmann, Cécile Charlotte Bernet och Maud Roubeaud.</w:t>
      </w:r>
    </w:p>
    <w:p>
      <w:r>
        <w:rPr>
          <w:b/>
          <w:color w:val="FF0000"/>
        </w:rPr>
        <w:t xml:space="preserve">id 220</w:t>
      </w:r>
    </w:p>
    <w:p>
      <w:r>
        <w:rPr>
          <w:b w:val="0"/>
        </w:rPr>
        <w:t xml:space="preserve">Athénée de la Victoire, som ligger i kommunen Kasa-Vubu, är en offentlig gymnasieskola som har fått stöd av LHAC och H&amp;S i flera år. Det omfattar två institut: det vetenskapliga och pedagogiska institutet (ISPV) och det kommersiella tekniska institutet (ITCV). LHAC och H&amp;S organiserar fortbildning för lärare och har med stöd av generaldirektoratet för utvecklingssamarbete och humanitärt bistånd (DGD) och Wallonie-Bruxelles International (WBI) kunnat genomföra en fullständig renovering av skolbyggnaderna för att erbjuda en trevligare arbets- och studiemiljö för elever och lärare. Förutom de renoverade byggnaderna hjälpte LHAC och H&amp;S skolan att installera ett vattenreningsverk för att kunna tillhandahålla kontinuerligt dricksvatten till skolans invånare. Dessutom installerades sanitära anläggningar för pojkar och flickor. Bilder från renoveringsarbetena som pågår och slutresultatet 2017: Athénée de la Victoire före arbetena (2012-2013): Under arbetet (2015) : Arbetet är slutfört (2017):</w:t>
      </w:r>
    </w:p>
    <w:p>
      <w:r>
        <w:rPr>
          <w:b/>
          <w:color w:val="FF0000"/>
        </w:rPr>
        <w:t xml:space="preserve">id 221</w:t>
      </w:r>
    </w:p>
    <w:p>
      <w:r>
        <w:rPr>
          <w:b w:val="0"/>
        </w:rPr>
        <w:t xml:space="preserve">År 1916 ombads den unge brittiske officeren T. E. Lawrence att undersöka de arabiska revolterna mot de turkiska ockupanterna. Mannen som senare skulle kallas "Lawrence av Arabien" tog parti för rebellerna och organiserade ett gerillakrig i öknens eviga sanddyner. Han var en lysande men kontroversiell person som utkämpade strider tillsammans med sina allierade och förändrade ett imperiums utseende. Författat av Robert Bolt och Michael Wilson efter T.E. Lawrence Regisserad av David Lean Huvudrollsinnehavare: Peter O'Toole (T.E. Lawrence), Alec Guinness (Prins Faisal), Omar Sharif (Sherif Ali), Anthony Quinn (Auda Abu Tayi), Jack Hawkins (General Allenby), Redaktör Anne V. Coates Musik komponerad av Maurice Jarre Producerad av Sam Spiegel , David Lean , Produktionsbolag : Horizon Pictures (II) Allmän information Utgivningsdatum (Frankrike) : 15/03/1963 Speltid : 3h36 Genre(n) : Äventyr, Biopic Nationalitet(er) : Amerikansk(a), Brittisk(a) Språk(er) : Engelska, arabiska, turkiska Budget : $15,000,000 Teknisk info Filmad på engelska, arabiska och turkiska i Marocko, Spanien, Jordanien, Storbritannien och Kalifornien mellan den 15 maj 1961 och den 20 oktober 1962. Filmfotografering: Ljud Mitchell BNC 65 Model Super Panavision 70 linser, Mitchell FC 65 Model Super Panavision 70 linser, Laboratorium(er): Bildformat: 2.20:1 Utmärkelser Oscars 1963: Bästa film (Sam Spiegel), Bästa regissör (David Lean); BAFTA Awards 1963: Bästa film, Bästa brittiska skådespelare (Peter O'Toole), Bästa brittiska manuskript (Robert Bolt), Årets bästa brittiska film. Oscarsnominering(ar) 1963: Bästa skådespelare (Peter O'Toole); BAFTA Awards 1963: Bästa utländska film (Anthony Quinn).</w:t>
      </w:r>
    </w:p>
    <w:p>
      <w:r>
        <w:rPr>
          <w:b/>
          <w:color w:val="FF0000"/>
        </w:rPr>
        <w:t xml:space="preserve">id 222</w:t>
      </w:r>
    </w:p>
    <w:p>
      <w:r>
        <w:rPr>
          <w:b w:val="0"/>
        </w:rPr>
        <w:t xml:space="preserve">Mitt arbete Jag är den franska översättaren av Peter James, en bästsäljande författare med 20 miljoner sålda exemplar. Min översättning av "Comme Une Tombe" belönades med Prix Polar International och Prix Cœur Noir, och min översättning av "La mort leur va si bien" var finalist för Grand Prix de littérature policière och Prix SNCF du Polar. Ansvarsfull livsstil Idag är det viktigt att konsumera och leva annorlunda, både av hälsoskäl och av ekologiska skäl. Personligen och yrkesmässigt stöder jag människor som liksom jag har antagit denna utmaning. Under de senaste åren har jag varit stolt över att översätta för de holistiska plattformarna Inside/Out Women och Atelier Doré. Skönhet Min erfarenhet inom kosmetikaindustrin började som trilateral telekonsult för Laboratoires Dr Pierre Ricaud i slutet av 1990-talet. Sedan dess har jag arbetat som översättare och tolk för varumärken som Dior, Chanel och Shiseido. Mode Jag upptäckte modevärlden när jag var 25 år gammal som trespråkig receptionist på Céline på Avenue Montaigne. Sedan dess har jag översatt för varumärken som Louis Vuitton, COS och Mary Katrantzou. år av erfarenhet av översättning år av erfarenhet av journalistik romaner översatta adoptionsland Ny musik Min kärlek till musik - särskilt indierock och electro - började när jag upptäckte Sonic Youth i början av 1990-talet. Sedan dess har jag aldrig slutat arbeta inom musikbranschen, vare sig som artist manager eller journalist. Jag har haft den stora äran att översätta PJ Harvey, Marianne Faithfull och Paul McCartney i radion och att översätta Suze Rotolos, Bob Dylans första flickvän, memoarer. Oberoende film Film är en av mina passioner. Som journalist för en nationell tidning bevakade jag filmfestivalen i Cannes i fyra år. Jag textar filmer, videor och serier, översätter behandlingar, manus och sammanfattningar och har haft förmånen att översätta intervjuer med David Lynch för Les Inrockuptibles och tolka Martin Scorsese på France Inter. Cuisine d'auteur Mitt intresse för det lokala och säsongsbetonade cuisine d'auteur började under mina oenologistudier. Några år senare blev jag matkritiker för Le Fooding och som översättare samarbetade jag med många guider, bland annat Relais &amp; Châteaux-guiden. Önologi Jag studerade oenologi parallellt med mina översättningsstudier. År 2000 skrev jag en masteruppsats med titeln "The Vocabulary of Tasting in French and English". Därefter skrev jag en oenologikrönika i en nationell dagstidning och översatte för många vingårdar som Veuve Clicquot, Château Haut-Brion och Saint-Martin-de-la-Garrigue. Raphaëlle är en mångsidig översättare med exceptionell erfarenhet inom skönhetsbranschen. Hennes utmärkt skrivna transkriptioner är exakta och inspirerande, och de är så nära originaltexten som möjligt, och de är lika självklara i stil som de är eleganta. - Agnès M., grundare och chef för Beautyterm Beautélogie LLC - Det är ett nöje att arbeta med Raphaëlle. Hennes översättningar är oklanderliga och hon arbetar med strikta tidsfrister. Hennes höga nivå av professionalism är en obestridlig tillgång för vårt företag när vi expanderar internationellt. - Alison T., Spoonflower - Raphaëlle gör många projekt för vårt varumärke, vi tycker att hon är extremt samarbetsvillig och uppmärksam, hon är en glädje att arbeta med och vi rekommenderar henne varmt. Litteratur Jag är fransk översättare för Peter James, författare till</w:t>
      </w:r>
    </w:p>
    <w:p>
      <w:r>
        <w:rPr>
          <w:b/>
          <w:color w:val="FF0000"/>
        </w:rPr>
        <w:t xml:space="preserve">id 223</w:t>
      </w:r>
    </w:p>
    <w:p>
      <w:r>
        <w:rPr>
          <w:b w:val="0"/>
        </w:rPr>
        <w:t xml:space="preserve">Spegel för MERCEDES Sprinter från 05/2009 till +. Kontakt på en fri tråd (inte integrerad och fäst på spegelns bas). Ny produkt, överensstämmer med den tekniska kontrollen, ersätter den ursprungliga delen utan ändringar, CE-godkänd produkt. KOMPLET spegel (skal, spegel och alla delar inuti spegeln). Alla MERCEDES Sprinter-modeller och motorer från 05/2009 till + Typ: (906). A0008104519 (B) / A0008106219 (B) / A0008103319 (B) / A0008106119 (B) / A0028115133 (G) / A0028112033 (LG) / A000811111122 (K) / A0018229020 (S) Leveransen sker via La Poste, TNT, DPD, GLS eller andra privata transportörer, beroende på paketets vikt och storlek.Alla paket skickas med ett spårningsnummer. Klicka här för att lämna ett meddelande till oss. Artikeln "MERCEDES Sprinter Mirror from 05/2009 a + Right Electric Black Short Arm" lades till i vår katalog onsdag 29 januari, 2020. Den ingår i kategorin "Auto, moto - pièces, accessoires\Auto\ pièces détachées\Carrosserie\Reviseurs, accessories". Säljaren heter "discountpieceauto" och är etablerad i Frankrike. Den här produkten kan skickas till följande länder: Frankrike, Belgien.</w:t>
      </w:r>
    </w:p>
    <w:p>
      <w:r>
        <w:rPr>
          <w:b/>
          <w:color w:val="FF0000"/>
        </w:rPr>
        <w:t xml:space="preserve">id 224</w:t>
      </w:r>
    </w:p>
    <w:p>
      <w:r>
        <w:rPr>
          <w:b w:val="0"/>
        </w:rPr>
        <w:t xml:space="preserve">Välkommen till alla båtägare Hamnen i Port St Louis står till din tjänst: ett gott mottagande kommer att reserveras för dig, och ett team av yrkesmän står till ditt förfogande. Hamnen har ett exceptionellt läge på många sätt: den ligger mitt i stan, breda kajer löper längs med pelarna och pontonerna, idealiska för promenader eller jogging, vändplanen är mycket rymlig och gör det lätt att manövrera och djupgåendet är tillräckligt för att rymma alla typer av båtar. Om du vill upptäcka floden och dess omgivningar, göra ett stopp i Arles eller bara "reta" muge, gädda eller ål... är det mycket enkelt att från hamnen ta sig upp mot Rhône via kanalen och slussen. hamnkaptenens kontor @ KONTAKT TEL 00 33 (0)4 42 86 39 11 FAX 00 33 (0)4 42 86 98 64 VHF-kanal 9 COORD lat. 43.23337 N COORD long. 04.48581 E högsäsong öppet hela veckan 08:00 → 12:00 14:00 → 18:00 Under lågsäsong, på söndag vid extrema nödsituationer, finns ett nummer till din tjänst: 06 08 87 99 43 begäran om båtplats Om du passerar genom Port St Louis och vill ha en båtplats i hamnen, är det här listan över dokument som kommer att begäras: kopia av båtens papper (båtens och ägarens kännetecken) giltig försäkring för båten. Endast en förfrågan per person Kontakta oss 48 timmar före ankomst för att ta reda på om en plats är ledig.Öppettider för slussen TEL 00 33 (0)4 42 86 02 04 VHF-kanal 19 öppning på Rhône-sidan 06:00 Vid middagstid, på söndagar, helgdagar och skollov, öppnas och stängs slussen på havssidan 10 minuter senare.</w:t>
      </w:r>
    </w:p>
    <w:p>
      <w:r>
        <w:rPr>
          <w:b/>
          <w:color w:val="FF0000"/>
        </w:rPr>
        <w:t xml:space="preserve">id 225</w:t>
      </w:r>
    </w:p>
    <w:p>
      <w:r>
        <w:rPr>
          <w:b w:val="0"/>
        </w:rPr>
        <w:t xml:space="preserve">Översyn av metoder för diskonteringsräntor En rapport som beskriver hur Kanadas regering har granskat och uppdaterat sina metoder för att fastställa de diskonteringsräntor som används för att värdera olika tillgångar och skulder i sina konsoliderade finansiella rapporter. - Bakgrund - Nuvarande bestämmelser i Canadian Public Sector Accounting Standards - Faktorer att beakta med avseende på diskonteringsräntor - Metoder för att fastställa den kanadensiska regeringens diskonteringsränta - Användbara länkar - Bilaga A: Sammanfattning av förändringar - Bilaga B: Utdrag ur not 2 till 2018 års konsoliderade årsredovisning för den kanadensiska regeringen 1. Sammanfattning Denna rapport har utarbetats i enlighet med regeringens svar på den tjugoåttonde rapporten från Ständiga kommittén för offentliga räkenskaper (Public Accounts of Canada, 2016, juni 2017). I det svaret åtog sig den kanadensiska regeringen att offentligt förklara hur den granskade och uppdaterade sina metoder för att fastställa de diskonteringsräntor som används för att värdera olika tillgångar och skulder i regeringens konsoliderade årsredovisning. Den metodändring som blev resultatet av detta tog hänsyn till : - branschpraxis, - nya förändringar i redovisningsstandarder och - trender på de kanadensiska finansmarknaderna. Med stöd av Kanadas generalrevisor har regeringen reviderat sina metoder för val av diskonteringsräntor för att främja en konsekvent värdering i alla delar av årsredovisningen när en diskonteringsteknik används. Diskonteringstekniken kan användas för att värdera långsiktiga tillgångar och skulder för att illustrera pengarnas tidsvärde. Enligt Canadian Public Sector Accounting Standards (CPSAS) kan den ränta som används för att diskontera dessa långsiktiga effekter baseras på den förväntade avkastningen på plantillgångarna, som vanligtvis används för fonderade pensionsförmåner, eller på statens lånekostnad. Tidigare användes en rad olika metoder för att välja diskonteringsränta. Diskonteringsränteprojektet har harmoniserat dessa till en enda metod (sammanfattning i bilaga A), med undantag för de diskonteringsräntor som används vid värdering av fonderade pensionsförmåner. Den nya metoden används för att värdera följande poster - Ofinansierade pensioner och andra framtida förmåner för anställda, - skulder för förorenade områden, - skyldigheter att avveckla tillgångar, - skulder för omfattande markanspråk, - skulder för kapitalleasing, och - den förmånliga delen av långfristiga fordringar. Den nya metoden för diskonteringsränta väljer räntor från den nuvarande avkastningskurvan för nollkupongobligationer från Kanadas regering som publiceras av Bank of Canada. Dessa räntesatser återspeglar tidpunkten för de uppskattade framtida kassaflödena för posterna i bokslutet diskonterade med den kanadensiska regeringens lånekostnad. Effekterna av genomförandet av den nya metoden har sammanfattats i not 2 till den kanadensiska regeringens reviderade konsoliderade årsredovisning per den 31 mars 2018 och finns i bilaga B. Den metod som används för att välja diskonteringsränta för att värdera fonderade pensionsförmåner baserat på den förväntade avkastningen på plantillgångarna förblir oförändrad. 2. Bakgrund Nuvärdet är ett sätt att illustrera pengarnas tidsvärde i pensionsplanen.</w:t>
      </w:r>
    </w:p>
    <w:p>
      <w:r>
        <w:rPr>
          <w:b/>
          <w:color w:val="FF0000"/>
        </w:rPr>
        <w:t xml:space="preserve">id 226</w:t>
      </w:r>
    </w:p>
    <w:p>
      <w:r>
        <w:rPr>
          <w:b w:val="0"/>
        </w:rPr>
        <w:t xml:space="preserve">Kommunen Saint-Siméon i Baie-des-Chaleurs har haft en stor vattenläcka i sitt vattensystem sedan slutet av december. Kommunens borgmästare Jean-Guy Poirier medger att kommunen förlorar 150 000 liter vatten per dag. Myndigheterna har för närvarande inte lyckats hitta den exakta platsen för det trasiga röret. Borgmästare Poirier säger att det är omöjligt att gräva upp marken före vårens töväder. Trycket har knappast sjunkit, eftersom läckan fortfarande är oviktig. Det är mycket vatten som går förlorat, men problemet är att det ligger mitt på väg 132 och att marken är frusen. Enligt borgmästaren har vattensystemet utsatts för extrema temperaturvariationer sedan början av vintern.</w:t>
      </w:r>
    </w:p>
    <w:p>
      <w:r>
        <w:rPr>
          <w:b/>
          <w:color w:val="FF0000"/>
        </w:rPr>
        <w:t xml:space="preserve">id 227</w:t>
      </w:r>
    </w:p>
    <w:p>
      <w:r>
        <w:rPr>
          <w:b w:val="0"/>
        </w:rPr>
        <w:t xml:space="preserve">Lördag, augusti 1, 2015 kl 14:00 Lördag, augusti 1, 2015 kl 14:00 Det viktigaste inför matchen : Metz och Lens möts lördag, augusti 1, 2015 kl 14:00 i samband med den första dagen av Ligue 2 2015/16. Detta är en lovande match mellan två lag som har upplevt nedgången i slutet av förra säsongen men som vill återvända till den franska fotbollens elit så snart som möjligt... Redaktörens prognos: På hemmaplan kan FC Metz hoppas på en bra start på säsongen mot ett RC Lens som håller på att återuppbyggas. Metz kommer att räkna med att deras argentinska anfallare Kaprof ska göra skillnaden... Seger för Lorraine! - Fördel Metz - Metz besegrade Lens med 3-1 den 18 april 2015 när de två lagen möttes senast i Ligue 1. - Hemma - Överlag ser Metz bättre rustade ut än Lens som hade en katastrofal säsong 2014/15 och var tvungna att släppa några lovande spelare som Guillaume av ekonomiska skäl. Och Lorrainers har fördelen av att starta säsongen inför sin hemmapublik... - Kaprof, en "maestro"? - FC Metz har försökt att rekrytera "smart" med sina medel. Klubben har lånat Juan Kaprof från River Plate. På den defensiva sidan har Metz tagit Ivan Balliu, en spansk ytterback, och Sezer özmen, en turkisk mittfältare från Mouscron. Redaktörens prognos: På hemmaplan kan FC Metz hoppas på en bra start på säsongen mot ett RC Lens som håller på att återuppbyggas. Metz kommer att räkna med att deras argentinska anfallare Kaprof ska göra skillnaden... Seger för Lorraine! Metz : 2 oavgjort : 1 Lens : 4 Bwin</w:t>
      </w:r>
    </w:p>
    <w:p>
      <w:r>
        <w:rPr>
          <w:b/>
          <w:color w:val="FF0000"/>
        </w:rPr>
        <w:t xml:space="preserve">id 228</w:t>
      </w:r>
    </w:p>
    <w:p>
      <w:r>
        <w:rPr>
          <w:b w:val="0"/>
        </w:rPr>
        <w:t xml:space="preserve">På lördag tar Union Bordeaux-Bègles emot Rugby Club Toulonnais på Chaban-Delmas-stadion. Matchen inleds klockan 14.55 av M.Raynal. Här är detaljerna om matchen i fem nyckeltal :0 : Ingen poäng togs av vårt Toulon-lag under den senaste resan till Bordeaux. Det var den 9 februari och RCT förlorade stort med 41-0.1 : Bordeaux-Bègles har bara förlorat en gång hemma den här säsongen i mästerskapet. Det var den 4 september mot Montpellier (36-29).8: De åtta främsta lagen i ligan ligger alla inom åtta poäng från varandra, från Montpellier, som leder med 66 poäng, till Stade Français på åttonde plats med 58 poäng. Och det återstår bara tre matcher att spela....13: Det antal försök som Matuisela Talebula har gjort i TOP 14. UBB:s ytterback eller ytterback är den överlägset bästa målskytten i mästerskapet. Toulons bäste målskytt, Matt Giteau, har gjort 9.20 : Poängskillnaden mellan de två lagen i den första matchen. Toulon vann med 37-17 den 1 november i Mayol.</w:t>
      </w:r>
    </w:p>
    <w:p>
      <w:r>
        <w:rPr>
          <w:b/>
          <w:color w:val="FF0000"/>
        </w:rPr>
        <w:t xml:space="preserve">id 229</w:t>
      </w:r>
    </w:p>
    <w:p>
      <w:r>
        <w:rPr>
          <w:b w:val="0"/>
        </w:rPr>
        <w:t xml:space="preserve">Bissara ärtpuré Bege dig till Marocko med denna ärtsoppa eller soppa som kallas Bessara eller Bissara. Bissara serveras varm som en del av ett mezze-utbud och är en utsökt dipp med sin enkla men så välsmakande kryddning. En ekonomisk maträtt baserad på bönor eller klyftärter, rik på protein och framför allt lätt att laga. Receptet kommer från min kära Zahia från den underbara bloggen Mes Deux Passions, du kommer att förstå varför hon valde detta namn för sin blogg genom att besöka hennes blogg. Tillsammans med ett gott hembakat bröd finns det inget bättre. Med det här receptet deltar jag i vår kära Leilas tävling på den fina bloggen Saveurs d'Ailleurs på temat Apéritif du monde. Tillsätt klyftärter, vitlöksklyftor och kryddor i en djup kastrull. Häll i vattnet, täck och låt koka (ca 30 minuter), ta bort kastrullen från värmen och låt den svalna. Mixa med en stavmixer och servera genast, ringla över olivolja och strö över paprika och spiskummin. Njut av det! - 500 g klyftärter - 6 vitlöksklyftor (4 vitlöksklyftor) - salt - paprika - 1 tsk spiskummin - olivolja - peppar - tillräckligt med vatten - Lägg klyftärter, vitlöksklyftor och kryddor i en djup kastrull. - Häll i vattnet, täck och låt det koka (ca 30 minuter) - När det är klart, ta bort kastrullen från värmen och låt den svalna. Jag vet inte om det är en bra idé att äta i köket, men jag är säker på att det är en bra idé att äta i köket. Jag vet inte om det är en bra idé att äta i köket, men jag är inte säker på att det är en bra idé att äta i köket. Det är en maträtt som påminner mig om min barndom... En vän till min mamma brukade laga den underbart. Jag ska prova ditt recept ikväll. Hur som helst Samar, din blogg hjälper mig att hålla våra kulinariska traditioner vid liv. Jag hoppas att jag kan bli lika bra som du och att jag en dag kan vara en relä för min familj och mina vänner. Jag är väldigt glad över att ha dig på min blogg, och jag hoppas att vi ses igen inom en snar framtid. Jag hoppas verkligen att du hittar smaken av din barndoms soppa och du gör rätt i att laga traditionella recept för att fortsätta att bevara våra kulinariska traditioner. Big kiss Samar Jag måste prova ditt recept, det verkar gott och med denna kyla i Paris är det välkommet 😙😙 just jag ser bcd d feves på marknaderna utan att veta hur man tillagar dem, Jag är inte säker på att jag kommer att kunna göra det, men jag är säker på att jag kommer att kunna göra det, och jag är säker på att jag kommer att kunna göra det. Jag är en mycket god kock och jag är mycket glad över att få laga mat med dig. Jag är en mycket god kock och jag är mycket glad över att få laga mat med dig,Jag måste säga att jag inte vet vad jag ska göra med vattnet, men jag är säker på att det är en bra idé att göra det med couscous, barcoukes, timqetefth och andra grönsaker,Det är en bra idé som jag inte kände till. Jag gör den på egyptisk vis, med bönor, en godbit med stekt lök på toppen 😉 Ja, jag måste prova den, jag åt den i Egypten, jag älskar deras matlagning. Jag älskar ärtpuré, men min pappa föredrar dem i soppa.</w:t>
      </w:r>
    </w:p>
    <w:p>
      <w:r>
        <w:rPr>
          <w:b/>
          <w:color w:val="FF0000"/>
        </w:rPr>
        <w:t xml:space="preserve">id 230</w:t>
      </w:r>
    </w:p>
    <w:p>
      <w:r>
        <w:rPr>
          <w:b w:val="0"/>
        </w:rPr>
        <w:t xml:space="preserve">redigera Politisk karta över Kaukasus. Krasnodar Krai ligger i nordvästra delen av kartan. Krasnodar kraj (ryska: Краснода́рский край, Krasnodarski krai) är en regional underavdelning i Ryssland, belägen i södra federala distriktet. Dess administrativa huvudstad är staden Krasnodar. Krasnodar Krai omsluter republiken Adygea. Fysisk geografi[redigera] Krasnodar kraj ligger i södra Ryssland. Det gränsar till Azovska sjön och Svarta havet och skiljs från Krimhalvön genom Kertjsundet. Landgränserna är sammanlagt 800 km långa och havsgränserna 740 km långa. Kubanfloden delar Krajens territorium i två delar. En nordlig del bestående av slätter (2/3 av territoriet) som motsvarar en del av den pontiska stäppen och en sydlig del bestående av berg (1/3 av territoriet) som motsvarar den västra delen av Stora Kaukasus. Namnet Kubanfloden används vanligtvis för att beteckna hela regionen.</w:t>
      </w:r>
    </w:p>
    <w:p>
      <w:r>
        <w:rPr>
          <w:b/>
          <w:color w:val="FF0000"/>
        </w:rPr>
        <w:t xml:space="preserve">id 231</w:t>
      </w:r>
    </w:p>
    <w:p>
      <w:r>
        <w:rPr>
          <w:b w:val="0"/>
        </w:rPr>
        <w:t xml:space="preserve">Kära vänner till vår webbplats "Laissetoiaimer.fr" Vi hade glädjen att se programmet som France 3 sände måndagen den 4 maj, Secret d'histoire av Stéphane Bern om Thérèse, det lilla helgonet från Lisieux. Programmet är synligt fram till den 3 juni 2020 https://www.france.tv/france-3/secrets-d-histoire/1420601-therese-la-petite-sainte-de-lisieux.html Ett stort tack till Stéphane Bern som så väl visste hur han skulle vittna om den heliga Thérèse väsentliga budskap "Att älska". Han visste hur han skulle frammana familjen Martins, den heliga Theresas och Karmels liv genom att låta flera historiker vittna efter varandra. De skildrade den heliga Theresas liv, som inte var fritt från kors. Redan i sin tidiga barndom var hon ett offer för familjesplittring. Hennes mamma kunde inte amma henne, så hon anförtrodde henne åt en amma i över ett år. Hennes mor dog när hon var fyra år gammal. Några år senare åkte hennes äldre syster till karmelitklostret. Hon stod inte längre ut och blev allvarligt sjuk... Vi upptäcker den styrka som besjälar och förenar denna familj, bönen. De bestämmer sig för att låta mässan hållas i Notre Dame des Victoires i Paris. När Thérèse är som värst och i delirium samlas hennes systrar runt hennes säng för att be till den heliga jungfrun. Den pingstdagen visade sig den heliga jungfrun för henne och log. Den unga Therese blir botad. Vi upptäcker andra stadier av inre läkning. De som tillhörde hennes hjärta, fortfarande i barndomen den där julafton på Les Buissonnets. Vi upptäcker hur fräsch och stark kärleken är hos denna ungdom som berörs av en dödsdömd man och som ber Gud om att denna stackars syndare ska omvända sig och bli frälst. Detta var hennes första barn: den dömde Pranzini. Vi ser en ung Thérèse som strävar efter helighet men som inser att hon är extremt svag och inte har samma förtjänster som de stora helgonen i det förflutna. Men stark i sin tro på Guds godhet och orädd inför Guds löften söker hon i Bibeln efter denna väg. Therese har bråttom. Hon vet säkert att hennes liv kommer att vara kort. Men hon är också som älskaren i Höga Visan som reser land och rike runt för att hitta sin älskare, kärlekens konung, "den som hennes hjärta älskar". Tillsammans med den helige kuratorn i Ars, Padre Pio, är den heliga Therese en av de helgon som Vår Herre citerar mest genom Danièles mun. "Denna omvändelse sker, som Vår Herre säger, i Guds tid och inte alltid enligt vår vilja. Det är ofta i sista stund... som Danièle säger. Stéphane Bern talar om andlig krigföring och föreslår det på ett bra sätt genom att filma en enkel flygning av kråkor. Han frammanar den natt av tro som Thérèse gick igenom under sina sista år och de medel hon använde för att hålla kursen ... Thérèse gick igenom lidanden från ett inte så långt borta århundrade. Han berättar sedan att detta program sänds medan vi är inspärrade, en effekt av försynen? att 1891 decimerades samhället av en influensaepidemi. Endast Therese och två andra systrar var inte drabbade. Hon körs till en systers rum. Hon fann henne plötsligt död i sängen utan att ha fått sakramenten, och hon lade en rosenkrans och ett ljus i hennes hand.</w:t>
      </w:r>
    </w:p>
    <w:p>
      <w:r>
        <w:rPr>
          <w:b/>
          <w:color w:val="FF0000"/>
        </w:rPr>
        <w:t xml:space="preserve">id 232</w:t>
      </w:r>
    </w:p>
    <w:p>
      <w:r>
        <w:rPr>
          <w:b w:val="0"/>
        </w:rPr>
        <w:t xml:space="preserve">Impotens Impotens är en sexuell störning som drabbar över 150 miljoner män i världen. I Frankrike drabbar det mer än 50 % av männen i åldrarna 40-70 år och kännetecknas av svårigheter att få eller behålla en erektion under en viss tid. I takt med att befolkningen åldras förväntas antalet män som lider av erektil dysfunktion fortsätta att öka. Flera orsaker till detta fenomen har lyfts fram. Psykologiska och organiska orsaker står fortfarande högst upp på listan. - 70 % av de män som lider av impotens söker inte läkare - Erektil dysfunktion drabbar även yngre män - Det finns behandlingar för att bota erektil dysfunktion Vårt apotek erbjuder dig möjligheten att beställa din behandling direkt online. Du kan välja bland ett stort antal tillgängliga behandlingar: Cialis, Viagra, Levitra eller Spedra till exempel. Diskret paket och leverans inom 24 timmar. 14 läkemedel mot impotens Viagra - Historisk och mest kända behandling för erektil dysfunktion - Ger effekt på 30 minuter - Tillverkad av Pfizer Cialis - Effektiv i upp till 36 timmar (Cialis 10 mg och 20 mg) - 1 Cialis piller / dag (2,5 mg och 5 mg) - Tillåter samlag utan avbrott Tadalafil (generisk Cialis) Sildenafil - Snabbverkande och långvarig - Endast ett piller att ta - Billigare och säkrare alternativ till Viagra Caverject Vitaros - Icke-invasiv behandlingsmetod - Effektivt mellan 5-30 minuter efter applicering - Lämplig för personer som inte kan ta Levitra-tabletter - Idealisk för män från 50 år och uppåt - Tabletter kan tas upp till 5 timmar efter en måltid - Lämplig för patienter med medicinska tillstånd (kolesterol, Lämplig för patienter med medicinska tillstånd (kolesterol, diabetes) Vardenafil Impotence Trial Pack - Perfekt för nya patienter - Tre läkemedelsprover/pack - Val av generiska eller Muse-märkta behandlingar - Lokal behandling av impotens - Effektivt inom 10 minuter efter applicering - 30-60 minuters erektion Viridal Duo Invicorp - Administreras direkt i penis. Administreras direkt i penis - Verkar i en timme - Lämplig när andra mediciner inte fungerar Levitra Orodispersible - Verkar på mindre än 30 minuter - Perfekt för dem som inte gillar tabletter som tas oralt - Effektiv i över 5 timmar Nipatra - Tuggtablett, Lätt att svälja - Fungerar 30-60 minuter efter intag av tabletten - Flera doser tillgängliga Vad är manlig impotens Manlig impotens eller även känd som erektil dysfunktion definieras som oförmågan att uppnå eller upprätthålla en tillräcklig erektion under samlag. Impotens kan ha flera orsaker, inklusive fysiska eller psykologiska orsaker, eller båda i vissa fall. Ur organisk synvinkel är erektil dysfunktion ofta kopplad till dålig blodcirkulation, som främst påverkar penisens artärer. Förutom den fysiska aspekten kan erektil dysfunktion orsaka psykologiska problem som förlorat självförtroende, ångest eller depression. Impotens kan också ha en negativ inverkan på parförhållandet och leda till att intimiteten skadas. Varför manlig impotens? Hos män är sexuell stimulering vanligtvis spontan. Under sexuell stimulering frigörs vissa aktiva ämnen i kroppen och främjar blodflödet till penis, vilket gör att den kan dra ihop sig. Denna process kallas erektion. Impotensproblem minskar blodflödet till penis, vilket gör att den inte kan bli upprätt. Efter 40 års ålder,</w:t>
      </w:r>
    </w:p>
    <w:p>
      <w:r>
        <w:rPr>
          <w:b/>
          <w:color w:val="FF0000"/>
        </w:rPr>
        <w:t xml:space="preserve">id 233</w:t>
      </w:r>
    </w:p>
    <w:p>
      <w:r>
        <w:rPr>
          <w:b w:val="0"/>
        </w:rPr>
        <w:t xml:space="preserve">Utgiven av Gründ. Paris - 2011 På snön glider jag, jag går i de vita och isiga skogarna. Min pappa introducerar mig till den osynliga världen av djur som lever under snön och berättar hur de tillbringar vintern med att vänta på att det goda vädret ska komma tillbaka. Jag är förvånad över att upptäcka denna värld och lära mig att känna igen spåren av dess närvaro. Vill du följa med mig och upptäcka djuren som lever under snön? - Dokumenttyp - Fysisk beskrivning - 1 vol. (opaginerad [36] p.) ; omslag med färgillustrationer ; 31 cm - Medverkande - Neal, Christopher Silas. IllustratörSalines, Lola (1987-2015). Översättare - A MES - hibernationwinter Hämta dokumentet Bok | Messner, Kate (1970-....). Författare | 2011 På snön glider jag, jag går genom de isvita skogarna. Min pappa introducerar mig till den osynliga världen av djur som lever under snön och berättar hur de tillbringar vintern i väntan på att det ska bli varmt... Super cagoule / Antonin Louchard Bok | Louchard, Antonin (1954-....). Författare | 2016 En vinterdag gnäller en liten anka. För att hålla sig varm måste han ta på sig sin balaclava, men balaclavan kliar, kliar, kliar! På vägen dit möter vår hjälte en hungrig varg. Tack vare sin röda balaclava kan han... En apa i snön / Elmodie Mitt i den japanska vintern fryser en liten apa och hans familj. För att få tillbaka lite värme i vardagen ger sig den smarta apan ut på jakt efter våren. Utan att riktigt veta var han kommer att hitta den, tar han... Tu ne dors pas, Isidore? / Frédéric Stehr Book | Stehr, Frédéric (1956-....). Författare | 2019 På vintern går alla björnar i dvala. Alla? Nej! Isidore är inte sömnig. En fråga dyker upp i hans huvud: sover alla? För att ta reda på det lämnar han sin grotta och ger sig iväg. På den snöiga vägen möter han ... Chien Bernard / Dorothée de Monfreid Bok | Monfreid, Dorothée de (1973-....). Författare | 2017 Lilla Berenice, som bor i bergen, har en mycket ung Sankt Bernhard som aldrig lämnar henne. Bernard har aldrig lekt i snö tidigare, så när de första snöflingorna faller rusar Berenice ut för att leka med honom. Bok Laurent, Françoise (1956-....) - lärare. Författare | 2015 En resa till naturens hjärta som är redo att somna för vintern. Kylan blir bitande. Det finns inget kvar att äta! Vad kommer murmeldjuret, igelkotten och ekorren att göra? De kommer att sova hela vintern! Shhh. Det sägs att han... Bara lite! / Émile Jadoul Bok | Jadoul, Émile (1963-....). Författare | 2004 Det är vinter och hönan Léa samlar fågeln och kaninen som fryser under sin halsduk. Räven kommer och ber om en varm plats. Bear's Funny Winter / John Yeoman Book | Yeoman, John (1934-....). Författare | 2011 Men vad gör Bear med alla dessa grenar? Han håller på att bygga ett hus för vintern. Vilken märklig idé, säger hans vänner i skogen... Men när vintern kommer kanske de ändrar sig! La Cigales moral ... Vinterdansen / Marion Dane Bauer Bok | Bauer, Marion Dane (1938-....). Författare | 2019 De första flingorna faller från himlen... det är dags för renen</w:t>
      </w:r>
    </w:p>
    <w:p>
      <w:r>
        <w:rPr>
          <w:b/>
          <w:color w:val="FF0000"/>
        </w:rPr>
        <w:t xml:space="preserve">id 234</w:t>
      </w:r>
    </w:p>
    <w:p>
      <w:r>
        <w:rPr>
          <w:b w:val="0"/>
        </w:rPr>
        <w:t xml:space="preserve">Programmet Piano Next är utformat för att bidra till att minska antalet pianon som hamnar i ett miljöcentrum varje år. Piano au Suivant samlar in pianon som doneras, alltid i gott skick enligt donatorerna, och erbjuder dem till familjer som söker ett piano till ett bra pris. Endast transportkostnaderna debiteras. Piano au Suivant ger pianot tillbaka till en familj eller organisation som bara behöver betala kostnaden för att transportera pianot till dess destination. Pianot är gratis. Vi förlitar oss på donatorernas goda vilja när det gäller pianots skick, dvs. vi kan inte garantera 100 % av pianots skick eftersom programmet bygger på människors goda vilja. Vi gör en ytlig inspektion av pianot innan vi godkänner det som en kandidat för Piano Next-programmet. Vi har kontakt med musikskolor i hela Quebec och arbetar för att utöka nätverket för att nå så många familjer som möjligt och rädda fler pianon från Ecocenters sorgliga öde. En uppdaterad lista över tillgängliga pianon kommer snart att finnas tillgänglig på vår webbplats. Tveka inte att kontakta oss om du har några frågor. Piano Next Program L'AS du Piano, Montreal: (514) 597-0651 Quebec: (418) 845-5449 Gratis: 1-800-770-5449 Webbplats: www.lasdupiano.com</w:t>
      </w:r>
    </w:p>
    <w:p>
      <w:r>
        <w:rPr>
          <w:b/>
          <w:color w:val="FF0000"/>
        </w:rPr>
        <w:t xml:space="preserve">id 235</w:t>
      </w:r>
    </w:p>
    <w:p>
      <w:r>
        <w:rPr>
          <w:b w:val="0"/>
        </w:rPr>
        <w:t xml:space="preserve">Christelle Aupinel är känd för sin kompetens när det gäller ögonrehabilitering. Hon kan hänvisas till en ortoptisk undersökning i Clichy. Nassma Bazine är ortoptist för ögonrehabilitering i Clichy. Alla ortoptistsessioner i Clichy föregås av en neurovisuell ortoptisk bedömning. Anne-Françoise Le Vaillant, ortoptist i Clichy, gör ortoptiska bedömningar av skelning och ger kurser i ortoptik vid makuladegeneration och ortoptik vid synnedsättning. Sicard Isabelle tar emot patienter på sjukhuset när de behöver en ortoptisk bedömning för makuladegeneration. Hos henne lyckas alla ortoptiska behandlingar efter ortoptisttestet i Hauts-de-Seine. Nathalie Sauvagets ortoptisttestanläggning inrättar sin kompetenta tjänst för att göra det möjligt för patienter med nedsatt syn att återhämta sig genom ortoptiska övningar, vanligtvis genom att arbeta i ett tvärvetenskapligt team: Nathalie Laubel Lambourion, ortoptist för neurovisuell bedömning och ortoptisk behandling Jacqueline Amar-cohen, ortoptist för spädbarn i Clichy och ortoptist för oftalmiska undersökningar specialiserad på kommunikation i samband med språkutvecklingsstörningar Christelle Aupinel är känd för sin kompetens när det gäller oftalmisk rehabilitering. Hon kan hänvisas till en ortoptisk undersökning i Clichy. Nassma Bazine är ortoptist för ögonrehabilitering i Clichy. Alla ortoptistsessioner i Clichy föregås av en neurovisuell ortoptisk bedömning. Anne-Françoise Le Vaillant, ortoptist i Clichy, gör ortoptiska bedömningar av skelning och ger kurser i ortoptik vid makuladegeneration och ortoptik vid synnedsättning. Sicard Isabelle tar emot patienter på sjukhuset när de behöver en ortoptisk bedömning för makuladegeneration. Hos henne är alla ortoptiska behandlingar framgångsrika efter ortoptisttestet i Hauts-de-Seine. Nathalie Sauvagets ortoptisttestanläggning inrättar sin kompetenta tjänst för att göra det möjligt för patienter med nedsatt syn att återhämta sig genom ortoptiska övningar, vanligtvis genom att arbeta i ett multidisciplinärt team: specialpedagoger, psykologer, läkare, socialarbetare, Nathalie Laubel Lambourion, ortoptist neurovisuell bedömning och ortoptisk behandling Jacqueline Amar-cohen, ortoptist för spädbarn i Clichy och ortoptist oftalmologiska undersökningar specialiserad på kommunikation i samband med språkutvecklingsstörningar.</w:t>
      </w:r>
    </w:p>
    <w:p>
      <w:r>
        <w:rPr>
          <w:b/>
          <w:color w:val="FF0000"/>
        </w:rPr>
        <w:t xml:space="preserve">id 236</w:t>
      </w:r>
    </w:p>
    <w:p>
      <w:r>
        <w:rPr>
          <w:b w:val="0"/>
        </w:rPr>
        <w:t xml:space="preserve">Burkina Faso Plats: Koudougou, centrala Burkina Faso Bakgrund: Burkina Faso är ett av de fattigaste länderna i världen och hälften av befolkningen lever under fattigdomsgränsen. Jordbruket står för en tredjedel av BNP och sysselsätter 80 procent av befolkningen. Landets hälsovårdssystem är av dålig kvalitet och aids, malaria och hjärnhinneinflammation är de största dödsorsakerna, tillsammans med diarré, stelkramp och mässling hos barn. Koudougou, en stad med cirka 75 000 invånare, är landets tredje största stad och ligger 100 km väster om huvudstaden Ouagadougou. I Koudougou råder det stor brist på resurser på utbildningsområdet. 50 procent av barnen går inte i skolan, trots att skolgång är obligatorisk mellan 6 och 16 år. Varje år skrivs åttaåringar in först, därefter sjuåringar och sällan sexåringar. Det tar i genomsnitt tre år att få tillgång till utbildning. Varje stadsdel har ett kvarter med cirka 20 000 invånare med en eller två skolor, där varje klass har 70-80 elever. Under 2007 genomförde CODEGAZ ett pilotprojekt för att bygga två klassrum för att kontrollera de lokala samarbetspartnernas tillförlitlighet och den använda byggfirmans överensstämmelse och kvalitet. Dessa två klassrum är en referens inom skolsektorn i Koudougou och CODEGAZ har beslutat att utvidga detta pilotprojekt. Syfte: Att göra det möjligt för mer än 70 nya barn att gå i skolan, att förse 280 elever med de böcker de behöver för att lära sig, att möjliggöra kvällsundervisning och att ge barnen ett mål mat om dagen. Typ av investering: Uppförande av en skolbyggnad (klassrum, bibliotek, matsal, kök/ekonomi). Beviljat stöd: 10 000 euro av en budget på 47 300 euro Partnerförening: CODEGAZ Bedömning per den 26 mars 2009: 2008 års program är avslutat: byggande av ytterligare ett klassrum, ett bibliotek, en matsal, ett stängt kök och ett kontor. Byggarbetsplatsen gick snabbt framåt; arbetarna arbetade varje dag, även lördag och söndag, i grupper om 8-10 arbetare per dag. Några ändringar gjordes under byggnadsarbetets gång: ett fönster på framsidan av klassrummet och biblioteket togs bort (fönsterluckorna överlappade varandra när de öppnades). Två större fönster installerades i varje rum, en ytterdörr installerades för att underlätta utgången från köket och för att garantera säkerheten för de kvinnor som lagar maten, och elen i matsalen/köket/ekonomi togs bort på grund av bristande medel. När solpanelerna är installerade planerar man att i första hand använda batteridriven belysning. Materialet till biblioteket (hyllor, böcker) och utbildning i biblioteksförvaltning kommer att tillhandahållas vid ett senare tillfälle, även detta på grund av bristande medel. Hittills har cirka 230 barn kunnat gå i skolan, och ett sponsringsprogram har också inrättats för att se till att varje barn i skolan får en balanserad lunch.</w:t>
      </w:r>
    </w:p>
    <w:p>
      <w:r>
        <w:rPr>
          <w:b/>
          <w:color w:val="FF0000"/>
        </w:rPr>
        <w:t xml:space="preserve">id 237</w:t>
      </w:r>
    </w:p>
    <w:p>
      <w:r>
        <w:rPr>
          <w:b w:val="0"/>
        </w:rPr>
        <w:t xml:space="preserve">När horn växer upp på hans huvud en morgon tror Ig att det är en hallucination, ett trick av hans ilskna och sorgsna sinne. I ett år, sedan hans flickvän våldtogs och mördades under mystiska omständigheter, har han levt i ett helvete. Men hornen är äkta, och de har en ny kraft som uppmuntrar alla som kommer nära Ig att berätta sina hemligheter för honom. Ig plågas först av denna makabra gåva, men inser snart att han kan använda den för att hitta det monster som mördade Merrin och förstörde hans liv. Det är dags att ta sin hämnd, att ge sin del till djävulen ... Förstår inte djävulen oss bättre än sin eviga rival? Horn är hans andra roman. Det är historien om en kille som vaknar upp en dag med horn. Även om han hade många av dem dagen innan verkar det inte vara alkoholens fel. Inte den här gången i alla fall. Det var inte heller hans flickvän som gjorde honom till gökunge; hon dog under hemska omständigheter ett år tidigare. Ignatius har skyllt på sig själv sedan dess. För på ett sätt är han inte oskyldig. Så han dricker. Att glömma. Ännu värre är att alla i hans omgivning tror att han är skyldig. Till och med hans familj. Särskilt hans familj. Ig är ensam, fruktansvärt ensam sedan Merrin är borta. Ig har inget kvar, så ja, Ig dricker för att glömma, pissar på gravar, ligger med en kvinna han inte älskar medan han tänker på den han älskar och förolämpar Gud så mycket han kan.</w:t>
      </w:r>
    </w:p>
    <w:p>
      <w:r>
        <w:rPr>
          <w:b/>
          <w:color w:val="FF0000"/>
        </w:rPr>
        <w:t xml:space="preserve">id 238</w:t>
      </w:r>
    </w:p>
    <w:p>
      <w:r>
        <w:rPr>
          <w:b w:val="0"/>
        </w:rPr>
        <w:t xml:space="preserve">Med vår intuitiva editor kan du enkelt skapa din personliga eller professionella webbplats eller portfölj online. Från 1 € HT/månad (1,20 €TTC) Om vi har blivit utsedda till årets kundtjänst är det inte en slump. Lita på nummer 1 i kundrelationer! * BVA Group - Viséo CI-studie - maj till juli 2019. Personliga råd, tips för att lyckas på Internet, teknisk support. Du kan kontakta oss per telefon via den direkta linjen, via chatt eller e-post. Tjänsten är gratis för alla IONOS-kunder. Behöver du råd om val av produkt eller hjälp med ditt köp? Chatta live med en IONOS-expert.</w:t>
      </w:r>
    </w:p>
    <w:p>
      <w:r>
        <w:rPr>
          <w:b/>
          <w:color w:val="FF0000"/>
        </w:rPr>
        <w:t xml:space="preserve">id 239</w:t>
      </w:r>
    </w:p>
    <w:p>
      <w:r>
        <w:rPr>
          <w:b w:val="0"/>
        </w:rPr>
        <w:t xml:space="preserve">Tidtabell Kontakt20 000 medier WiFi-anslutning Gratis internet för ungdomar Kontrakt Nyheter Evenemang för alla Interbibliotekslån Tidningar att konsultera "Grandeur Nature"-samlingen Lokal och regional samling Råd och information Uppslagsverk och ordböcker Fotokopierare och färgskrivare Nalinnes-Centre-biblioteket ligger på första våningen i Château Monnom på Place du Centre och erbjuder sina läsare ljusa och trevliga lokaler. Varje område erbjuder ett brett utbud av böcker för alla åldrar, från de allra yngsta till de allra äldsta. Några ord från korridorerna: "På biblioteket i Nalinnes-Centre tar det mindre tid att komma ut än att komma in! "Sedan jag började gå till biblioteket har jag spenderat mycket mindre pengar och läst lika mycket!" Nalinnes-Centre "Le kiosque aux livres" Kontakter Aktiviteter Tidtabell Hem Våra bibliotek Nalinnes-Centre Ham-sur-Heure Marbaix-la-Tour Jamioulx Nalinnes-HaiesInternet Utlåning-inter Specialiserade fonder Kataloger Länkar Nätverk Council of</w:t>
      </w:r>
    </w:p>
    <w:p>
      <w:r>
        <w:rPr>
          <w:b/>
          <w:color w:val="FF0000"/>
        </w:rPr>
        <w:t xml:space="preserve">id 240</w:t>
      </w:r>
    </w:p>
    <w:p>
      <w:r>
        <w:rPr>
          <w:b w:val="0"/>
        </w:rPr>
        <w:t xml:space="preserve">Françoise Hardy av Jean-Marie Périer 31 okt "Fotografering är inte svårt och det kommer att få dig att träffa människor", sa en journalist från Paris Match till Jean Marie Périer på 1950-talet. Den blivande stjärnfotografen tog honom på orden och blev assistent till Daniel Filipacchi, som då var fotograf på Marie-Claire, och från 1962 till 74 var han fotograf för Salut les Copains. 1962 träffade han Françoise Hardy, som snart skulle bli en ikon, och fotograferade henne för tidningen Salut les Copains. De blev goda vänner. Det som slog mig", säger han, "var att hon var helt omedveten om sin otroliga skönhet. För en fotograf är detta en idealisk situation, men för den unge man jag var var det en riktig chock. I samband med att boken Françoise av Jean Marie Périer släpps på Le Chêne presenterar Photo12 Gallery en utställning med vackra foton av Françoise Hardy som tagits av den berömda fotografen. Vi återupptäcker henne som en ikon, leende och lugn, men alltid med den stilfulla distans som kännetecknar henne, och under "stulna" stunder då hon visar sig för oss utan smink och, enligt min smak, vackrare än någonsin. Fotografen ger oss verkliga ögonblick av nåd, som bara en förälskad man kan fånga. "Françoise par Jean-Marie Périer" är en vacker bok för Françoise Hardy-älskare. Den är utgiven av Editions du Chêne och är en mycket trevlig julklapp till julhelgen. Pris: 29,90 euro Utställning "Françoise" av Jean-Marie Périer till och med den 4 december 2011 Galerie Photo 12 14 rue des Jardins Saint-Paul 75004 Paris Tel: 01 56 80 14 40 eller 01 42 78 24 21 Öppettider: onsdag till söndag från 14 till 18:30 Ett svar på "Françoise Hardy av Jean-Marie Périer" Hur vacker var inte denna Françoise Hardy? Woua!</w:t>
      </w:r>
    </w:p>
    <w:p>
      <w:r>
        <w:rPr>
          <w:b/>
          <w:color w:val="FF0000"/>
        </w:rPr>
        <w:t xml:space="preserve">id 241</w:t>
      </w:r>
    </w:p>
    <w:p>
      <w:r>
        <w:rPr>
          <w:b w:val="0"/>
        </w:rPr>
        <w:t xml:space="preserve">Automation Class Factory är en mötesplats där du kan upptäcka de senaste tekniska innovationerna och specialiserade leverantörerna från företag inom sektorn för automatiserade och uppkopplade fabriker. Dagens princip gör det möjligt för dig att hitta de experter på industriell automation som är bäst lämpade för dina projekt inom en panel av leverantörer som är representativa för marknaden med ett mål: att skapa en gemenskap av diversifierade, kompletterande yrkesverksamma som alla är angelägna om att dela med sig av sin expertis och sina innovationer kring teman som framtidens fabrik och prestanda för automatiserade linjer. Varje år deltar mer än 200 industrianläggningar i våra evenemang och gör effektiva framsteg i sina projekt för automatisering och modernisering av produktionslinjer. Evenemanget organiseras i form av enskilda möten och konferenser för skräddarsydd information AUTOMATION CLASS FACTORY presenterar lösningar, tjänster och produkter för yrkesverksamma inom sektorn som letar efter innovativa tjänsteleverantörer på området : På dagen får du ett skräddarsytt schema. Exempel på ett typiskt schema för en deltagare som upprättats enligt de intressen som uttryckts före evenemanget: Beslutsfattare som berörs av automatiseringsbehoven och de industriella utmaningarna i framtidens fabrik. Platschef Industriell ledning Processledning Produktionsledning Framtida fabrik Projektledare Teknisk ledning Industrialiseringsledare Underhållschef Kemikalier</w:t>
      </w:r>
    </w:p>
    <w:p>
      <w:r>
        <w:rPr>
          <w:b/>
          <w:color w:val="FF0000"/>
        </w:rPr>
        <w:t xml:space="preserve">id 242</w:t>
      </w:r>
    </w:p>
    <w:p>
      <w:r>
        <w:rPr>
          <w:b w:val="0"/>
        </w:rPr>
        <w:t xml:space="preserve">Skulder och SAP: en analys av effekterna på kvinnors liv Innan vi tar itu med det centrala ämnet för denna presentation, nämligen: varför kan vi säga att kvinnor är de första som drabbas av de sociala försämringar som införs i skuldens namn? Jag kommer att granska skuldsystemets logik. Vi avslutar med en diskussion om kvinnors kamp mot skuldsättning i både Afrika och Europa. I. De så kallade utvecklingsländernas skulder är en kraftfull hävstång för politisk och ekonomisk dominans och ett instrument genom vilket en massiv överföring av rikedomar från söder till norr äger rum, men även inom länderna själva, från de fattigaste (inklusive en stor andel kvinnor och barn) till de rikaste. Skulden, som ärvts från kolonialtiden för många länder i syd, har hållit dem under kontroll av de nordliga makterna, som har förlängt sitt herravälde på ett nykolonialt sätt, med de lokala eliternas medverkan. Från 1982, då skuldkrisen inleddes, till i dag har skulden fortsatt att ackumuleras och tömt budgetarna i länderna i syd, som är föremål för långivarnas villkor. -* Mellan 1970 och 2011 ökade utvecklingsländernas offentliga utlandsskuld 33 gånger, från 46 miljarder dollar till 1 532 miljarder dollar. Under tiden har dessa länder betalat tillbaka 88 gånger mer än vad de var skyldiga 1970. |När vi dessutom gör en liten beräkning för att fastställa skillnaden mellan de lån som mottagits och de totala återbetalningarna från utvecklingsländerna, inser vi att sedan skuldkrisen, sedan 1982, har utvecklingsländerna nästan varje år betalat tillbaka mer än de fått i lån! Mellan 1985 och 2008, dvs. på 23 år, återbetalade länderna i syd 774 miljarder dollar mer än de fick, vilket motsvarar 7,5 Marshallplaner som skickades från syd till nord1. År 2009 var nettoöverföringen av den offentliga utlandsskulden positiv för första gången sedan 1993: staterna betalade alltså tillbaka mindre än de fick i nya lån. Även om denna trend tycks fortsätta är det ett faktum att överföringarna från befolkningen i syd till deras utländska fordringsägare har varit enorma sedan 1985. Dessa siffror visar tydligt att det inte är Nord som finansierar Syd, utan tvärtom: det är länderna i Syd som finansierar Nord genom skuldsystemet. -* Hur uppstod den onda cirkeln av skulder? Efter denna första observation, som visar att skuldsättning verkligen gynnar borgenärer, dvs. de som lånar ut pengar, föreslår jag att vi tittar närmare på den logik som har bidragit till att skuldsättningens onda cirkel har uppstått. Så snart de blev självständiga lånade tre stora aktörer - nämligen bankerna i norr, regeringarna i norr och Världsbanken - ut pengar till staterna i söder i stor skala. Detta inflöde av kapital är inte, som man kan föreställa sig, ett uttryck för en plötslig generositet eller solidaritet från fordringsägarnas sida, utan motsvarar exakta och rationella ekonomiska och geopolitiska intressen i enlighet med den liberala ideologin. Medan den var mycket låg på 1960-talet ökade utvecklingsländernas utlandsskuld exponentiellt. Från 70 miljarder dollar 1970 steg den till 540 miljarder dollar 1980. Den multiplicerades alltså med 8 på 10 år (från 1970 till 1980). Det var i detta sammanhang med mycket hög offentlig utlandsskuld som skuldkrisen inträffade i</w:t>
      </w:r>
    </w:p>
    <w:p>
      <w:r>
        <w:rPr>
          <w:b/>
          <w:color w:val="FF0000"/>
        </w:rPr>
        <w:t xml:space="preserve">id 243</w:t>
      </w:r>
    </w:p>
    <w:p>
      <w:r>
        <w:rPr>
          <w:b w:val="0"/>
        </w:rPr>
        <w:t xml:space="preserve">Den sista revolutionen inom televisionen var övergången från katodstrålerör till plattskärmar. Följer GPS-marknaden samma trend? Det skulle vara lite överdrivet. Men Takaras nya GP56 GPS har alla förutsättningar för en stor platt skärm: ett diagonalmått på 5 tum, en tjocklek på 13 mm... Detta är mått som ger en mycket elegant design. Takara satsar på snabbhet När det gäller ren prestanda siktar Takara GP56 högt. Varumärket hävdar "oöverträffad hastighet" och "omedelbar satellitmottagning" tack vare 500 Mhz-processorn i denna GPS. Detta är inte en obetydlig punkt, eftersom det ibland är irriterande att behöva vänta i drygt 5 minuter innan navigationssystemet fungerar. För att fullända sin GP56 har Takara utrustat den med andra relativt attraktiva funktioner, som till exempel den integrerade luminositetssensorn, som gör det möjligt att automatiskt aktivera dag/natt-funktionen för bättre synlighet. 3D-modelleringen av landmärken och landskap gör också livet enklare för föraren, som har alla verktyg för att hålla sig på rätt spår.</w:t>
      </w:r>
    </w:p>
    <w:p>
      <w:r>
        <w:rPr>
          <w:b/>
          <w:color w:val="FF0000"/>
        </w:rPr>
        <w:t xml:space="preserve">id 244</w:t>
      </w:r>
    </w:p>
    <w:p>
      <w:r>
        <w:rPr>
          <w:b w:val="0"/>
        </w:rPr>
        <w:t xml:space="preserve">Comfort snack Vi är hemma, klockan fyra är snart inne och det finns inga fler paket med kex i skåpet. Vi är instängda i våra lägenheter och hus och begränsar våra inköp för att undvika kontakt med andra under hela dagen... Continue reading Den första veganska köttfärspajen jag någonsin smakade tillagades av en vän till min son och jag älskade den! Jag älskade det! Sedan dess har jag blivit inspirerad att skapa en som går lika snabbt att laga som en klassisk herdepaj. Jag har sedan dess blivit inspirerad att göra en köttfärspaj som går lika snabbt att laga som en klassisk köttfärspaj... Continue reading Mandelpuré, ett alternativ till smör i kakor! Mandelpuré kan lätt ersätta smör i kakor. Den ger kakorna en mjuk och krispig konsistens samtidigt som den ger dem den speciella smaken... Continue reading Morötter, alltid i min korg Oavsett om det är mitt i vintern eller på våren, ligger denna grönsak i min korg varje vecka! Moroten är inte alls dyr och kan användas på många olika sätt i köket: rå i en sallad eller i... Continue reading Bergamotcitron Bergamotcitron är en citrusfrukt från bergamottträdet som jag tycker mycket om att använda när jag ser den mitt i vintern på vissa marknader och ekologiska livsmedelsbutiker. Bergamoten är rundare än en citron, men den är också mer... Continue reading Bovete och svamp, en fantastisk smakkombination! Jag har en viss förkärlek för denna blandning av ganska rustika smaker som är fulla av karaktär. Det är som om de förstärker varandra. Och ännu mer när du lägger till vitlök, persilja eller ost... Selleriak Vi börjar nå säsongens höjdpunkt för denna lök! Den är inte alltid tilltalande, varken genom sitt märkliga, rustika utseende eller genom sin smak, men man kan lära sig att uppskatta den rå... Continue reading Kakaokräm, en snabb efterrätt för vardagen! Hemma, inga färdiga efterrätter! Hemlagad yoghurt, rå eller stuvad frukt och ofta snabba efterrätter som kakaokräm finns i... Continue reading</w:t>
      </w:r>
    </w:p>
    <w:p>
      <w:r>
        <w:rPr>
          <w:b/>
          <w:color w:val="FF0000"/>
        </w:rPr>
        <w:t xml:space="preserve">id 245</w:t>
      </w:r>
    </w:p>
    <w:p>
      <w:r>
        <w:rPr>
          <w:b w:val="0"/>
        </w:rPr>
        <w:t xml:space="preserve">Formule 1 Marseille ligger för vissa på sidan� av köpcentrumen (La Valentine, Plan de Campagne), för andra � öster om Marseille (Aubagne, G�menos) och det finns en praktisk Formule 1 bara � cot� av Marseille-Marignane a�roport. Det finns inga i centrala Marseille, men det finns 4 Formule 1s runtom i Marseille om du letar efter ett bra erbjudande. En snabb titt på kartan visar var Formule 1 Marseille ligger :) Formule 1 erbjuder 4 billiga hotell i eller i närheten av Marseille. Vi tog tillfället i akt att visa dig några Ibis-hotell på kartan ... de är lite dyrare än Formule 1-hotell och andra hotellF1 men ofta är deras läge lätt värt de några extra euro att ta ur plånboken!!För att upptäcka erbjudandet Ibis Marseille. Boka ditt Formule 1-hotell � Marseille För information: WiFi är obegränsat och 100 % gratis på alla Formule 1-hotell! Om du inte ser 4 hotelF1 � Marseille, är du välkommen att zooma ut på kartan. Klicka på logotyperna för att få tillgång till detaljerad information om de olika hotellen. Formule 1-hotell och hotelF1 � Marseille eller i närheten av Marseille Om du letar efter ditt hotelF1 snarare med hjälp av namnet än med hjälp av den geografiska platsen, så finns här en lista över Formule 1-hotell � Marseille. Det är sant att kartan över Marseille ibland är mycket användbar, men om du måste klicka på alla logotyper för att hitta ett visst hotellF1 ... det är inte så farligt, eller hur Mam'zelle :)</w:t>
      </w:r>
    </w:p>
    <w:p>
      <w:r>
        <w:rPr>
          <w:b/>
          <w:color w:val="FF0000"/>
        </w:rPr>
        <w:t xml:space="preserve">id 246</w:t>
      </w:r>
    </w:p>
    <w:p>
      <w:r>
        <w:rPr>
          <w:b w:val="0"/>
        </w:rPr>
        <w:t xml:space="preserve">Eisner Award för bästa författare (d) (, , , , och ) Harvey Award för bästa fortsatta eller begränsade serie (d) (, , , , och ) Eisner Award för bästa serie (d) (, , , , och ) Harvey Award för bästa enstaka nummer eller berättelse (d) (, , , och ) Harvey Award för bästa nya serie (d) ( , , och ) Harvey Award för bästa serie på nätet (d) () Eisner Award för bästa online-seriebok (d) () Brian K. Vaughan, född 1976 i Cleveland, Ohio, är en amerikansk serieförfattare som är känd för sina serier Y, the Last Man, Ex Machina, Runaways, Lords of Baghdad och Saga. Biografi[redigera | redigera wikitext] Brian K. Vaughan blev först uppmärksammad med serien Y, The Last Man, som han skapade tillsammans med Pia Guerra och som publicerades under DC Comics Vertigo-märke. Efter denna framgång rekryterades han av Marvel i samband med lanseringen av deras Tsunami-serie, som skulle rida på manga-vågen, för att lansera serierna Mystique och Runaways. Mystique, en mutant som byter skepnad och fiende till X-Men, kommer att behandlas som en spionserie (i linje med den senaste tidens trend för tv-serier som Alias) och dra nytta av karaktärens tvetydiga sida. Brian kommer att börja med serietecknaren Jorge Lucas (fram till avsnitt 6 i USA), sedan Michael Ryan, innan han lämnar över till Sean Mc Keever och Manuel Garcia som kommer att slutföra serien. Runaways är en skapelse av Adrian Alphona och handlar om en grupp tonåringar som flyr från sina kriminella föräldrar. Behandlingen är mer än uppfriskande, men trots kritiska framgångar hittade serien inte sin publik. Det har nyligen återlanserats under bättre former[ref]. Förutom sitt arbete för Marvel Comics utvecklade författaren tillsammans med serietecknaren Tony Harris serien Ex machina, som berättar historien om en före detta superhjälte som blir borgmästare i New York. Han var också manusförfattare till Ultimate X-Men, en av titlarna i Ultimate Marvel-serien, som återupptar äventyren med förlagets hjältar. Han gick med i författarteamet för Lost-serien. Han är också producent och programledare för tv-serien Under the Dome. Efter att ha påbörjat utvecklingen av en Runaways-film blev han konsult när projektet blev en tv-serie, Marvel's Runaways, för Hulu. Publikationer[redigera ] Marvel Comics[redigera ] DC Comics (inklusive Vertigo och WildStorm)[redigera ] - Green Lantern: Circle of Fire - Young Justice: Sins of Youth - The Lords of Baghdad * (tecknad av Niko Henrichon) Image Comics[redigera | ändra kod] - Saga * (med Fiona Staples, pågående serie, 14 mars 2012 -) - Paper Girls * (med Cliff Chiang, pågående serie, 7 oktober 2015 -) - We Stand On Guard (med Steve Skroce, pågående serie, 1 juli 2015 -) Annat[redigera | ändra kod] Brian har skrivit några korta berättelser och tillfälliga avsnitt för följande titlar: Tom Strong (America's Best Comics), Batman, Captain America, Wolverine, JLA, Wonder Woman, The Escapist, Ka-Zar och 9-11, en hyllningstext till den 11 september. Han har också gjort en one-shot som utspelar sig i Robert Kirkmans serie The Walking Dead: The Alien, som utspelar sig i Barcelona, Spanien, och som endast släpps i digital version till ett pris som varierar från 0 euro till vad man vill donera för att stödja Panel Syndicate-plattformen, som gör det möjligt för verk att gå direkt från skaparen/skaparna till läsaren/läsarna [stilen kommer att recenseras]. Priser och utmärkelser[redigera | redigera wikitext</w:t>
      </w:r>
    </w:p>
    <w:p>
      <w:r>
        <w:rPr>
          <w:b/>
          <w:color w:val="FF0000"/>
        </w:rPr>
        <w:t xml:space="preserve">id 247</w:t>
      </w:r>
    </w:p>
    <w:p>
      <w:r>
        <w:rPr>
          <w:b w:val="0"/>
        </w:rPr>
        <w:t xml:space="preserve">Digital kompetens efterfrågas idag, både av unga människor under utbildning och av medborgarna. Även om utövandet av sådan kompetens kan observeras vid olika tillfällen, är frågorna om dess utveckling och certifiering fortfarande obesvarade. VisaTICE-projektet ger svar på dessa frågor. Införandet av certifiering är ett viktigt inslag. Det är dock inte den enda. Det viktigaste problemet är att skapa ett flexibelt system som bygger på skolan utan att vara beroende av dess struktur och organisation. Även om projektets nuvarande utveckling har gett resultat som kan användas i andra sammanhang, har systemets effektivitet och certifieringens relevans ännu inte bevisats i forskningshänseende. Testerna för denna certifiering kommer att genomföras av ett stort antal studenter i maj 2012. För närvarande är det endast principen om samkonstruktion av denna certifiering som utgör en garanti. På utbildningsområdet anses digital kompetens numera vara absolut nödvändig för elever och medborgare. Om det ibland är lätt att observera goda metoder hos eleverna, återstår det att bestämma hur de ska utbildas och hur deras förmåga ska certifieras. VisaTICE-projektet försöker ta itu med båda frågorna. I det här projektet är certifiering en stor utmaning, men en annan utmaning är att inrätta ett system som tar hänsyn till skolans sammanhang men som inte begränsas av det. För närvarande har visaTICE-projektet utvecklat online-kurser, tester, förmågor och utbildningsprogram för tränare som kan användas i olika sammanhang, men vi kan inte bevisa vare sig utbildningseffektiviteten eller lämpligheten av certifieringstesterna. Ett stort antal studenter kommer att delta i certifieringsprovet för första gången i maj 2012. Hittills har principen om gemensam utformning som tillämpas i visaTICE fungerat som en garanti. I många europeiska länder har man under flera år ställt frågor om vilken digital kompetens som ska utvecklas bland ungdomar och medborgare. Det är ganska lätt att beskriva den, eller till och med att intyga att den utövas genom att särskilt hänvisa till en "säker och kritisk användning av informationssamhällets teknik".1 Å andra sidan verkar det som om diskursen om hur man ska arbeta med och utveckla denna kompetens är mycket mindre samstämmig. Bristen på samförstånd kan konstateras både när det gäller karaktären på den kunskap som ska förvärvas och när det gäller att identifiera de sammanhang som är gynnsamma för att förvärva denna kunskap. Den här artikeln öppnar möjligheter att arbeta med denna färdighet. Det är dock svårt att skilja detta problem från behovet av att inrätta ett system som gör det möjligt att utveckla det. En lösning på detta dubbla problem är att inleda en process som kombinerar designbaserad forskning och aktionsforskning. I det aktuella fallet syftar lösningen till att främja utvecklingen av denna digitala kompetens i ett särskilt ogynnsamt sammanhang, med tanke på det eviga problemet med lärarutbildningen, avsaknaden av en tidsram som särskilt ska ägnas åt utvecklingen av digitala kunskaper och färdigheter, de olika problemen med tillgång till utrustning osv. Forskningen genomfördes inom ramen för VisaTICE-projektet. De föreslagna vägarna är därför både hämtade från vissa hypoteser som genererats av beprövade didaktiska uppfattningar och från andra hypoteser som uppstod "i stundens hetta". VisaTICE inleddes 2009 och är därför ett designorienterat utvärderande forskningsprojekt (Depover et al., 2011). Det handlar om att utveckla ett system som är särskilt tillgängligt för allmänheten för studenter i federationen Vallonien-Bryssel (FWB) som avslutar sin gymnasieutbildning2 och planerar att påbörja högre utbildning. Projektets utveckling har lett till flera konkreta resultat i form av produkter. Systemet omfattar olika komponenter, varav de viktigaste är plattformen för e-lärande3 , ett register över kompetenser för all inlärningsverksamhet och en utbildning för lokala handledare. Lärandemålen kommer snart att finnas tillgängliga. Den första icke-experimentella certifieringen ägde rum i maj 2012.</w:t>
      </w:r>
    </w:p>
    <w:p>
      <w:r>
        <w:rPr>
          <w:b/>
          <w:color w:val="FF0000"/>
        </w:rPr>
        <w:t xml:space="preserve">id 248</w:t>
      </w:r>
    </w:p>
    <w:p>
      <w:r>
        <w:rPr>
          <w:b w:val="0"/>
        </w:rPr>
        <w:t xml:space="preserve">till P. Jourde ) Det verkar som om våra senaste diskussioner på denna blogg för flera månader sedan återspeglade en markant förbättring av urbaniteten - jämfört med våra första strider. Din artikel ger mig egentligen ingen anledning att gå tillbaka till våra tidigare vanor. Särskilt eftersom jag skulle vara oförskämd att angripa någon som, som ni, talar om poesi - särskilt när det är för att försvara den. Jag vill inte heller ge intryck av att jag spottar på andra poeter, som i de flesta fall, från förhållanden som ligger i den motsatta extremen av idyllism, använder språket - och i denna speciella form - för att sublimera det som överväldigar dem eller uttrycka det som rör dem. Jag kommer inte längre att argumentera för din smak för Bashung och Bertin: alla som var 25 år 1980 skulle stödja dig i alla fall. Och det måste finnas några av dem som läser dig. Huruvida den speciella smak de tycker om i denna form av poesi är deras 20-tal, eller kvaliteten på poesin i sig, låter jag andra bedöma; jag har ingen möjlighet att göra det. Trots detta har din trobar problem med att ta sig igenom. Jag vet att en viss modernistisk propaganda, som är känslig för yttre elände - och vem kan klandras för en sådan känslighet? - Jag vet att en viss modernistisk propaganda, som är känslig för elände i utkanten - och vem skulle kunna klandra en sådan känslighet! och som kanske är obekväm i sina Louboutin-pumps, har en tendens att drapera alla "litterära" eller "konstnärliga" manifestationer som kan ses där i det förflutnas glöd: det förflutnas glöd är inte särskilt dyrt, det är sant. Men slutligen, och eftersom ni inte är Agnès B., om man tror att troubadurernas poesi i huvudsak var episk och hövisk, och att t robar var en ganska hermetisk och elitistisk genre, är det svårt att förstå hur man kan jämföra den med slam, som utan tvekan förtjänar bättre än denna hastiga jämförelse, eftersom den, enligt min mening, är ganska främmande för den. Eftersom ni vet att en sådan enkel jämförelse som ni gör sannolikt kommer att upprepas och på sätt och vis bekräftas, förstår ni säkert att vi ber er, precis som Attia skulle ha gjort på sin tid - även om vi vet att detta inte var ert ämne - att klargöra ert tänkande på den här punkten. Ni har förstås förstått att det är det faktum att jag anser mig vara en av de sällsynta arvtagarna till denna mycket föråldrade genre - som jag skulle ha blandat med en ny form av libertinism och anakreontism - som gör att er artikel på den här punkten får mig att bli väldigt upprörd och därmed gör adressaten exakt.... Jag kan se att det förtydligande som ni gjorde om den typ av trobar som ni hade i åtanke inte har varit förgäves: när någon nu i ett samtal gör en sådan här koppling mellan slam och troubadurernas gamla konst kommer era läsare - och även de som tidigare inte var känsliga för denna distinktion - att kunna delta i fascinerande debatter där de två skolornas kvaliteter och brister undersöks och där man kan fundera över hur dessa två grenar av den vackra hovpoesin har förgrenat sig över tid. Om de är nyfikna kommer de att söka upp och upptäcka dem i slammet - eller någon annanstans - som är de mest värdiga arvtagarna till trobar leu ; och om de undrar vad som i vår tid kan utgöra en utveckling av trobar clus, kan de kanske urskilja Libertinernas "lyriskt-extatiska" poesi, och beroende på smak och karaktär - oavsett om det är den ena eller andra formen av denna utveckling - kommer de att finna sig väl till pass, eftersom vi alla vet att de inte alltid berättar det för oss:</w:t>
      </w:r>
    </w:p>
    <w:p>
      <w:r>
        <w:rPr>
          <w:b/>
          <w:color w:val="FF0000"/>
        </w:rPr>
        <w:t xml:space="preserve">id 249</w:t>
      </w:r>
    </w:p>
    <w:p>
      <w:r>
        <w:rPr>
          <w:b w:val="0"/>
        </w:rPr>
        <w:t xml:space="preserve">Pécresse oh là Pécresse, rör inte mina flätor! Under semestern talade Alex STAPS om universitetsreformen. Jag förstod problemet med maktkoncentrationen i händerna på universitetsrektorerna, men jag tänkte inte så mycket på frågorna om medel och kopplingar till näringslivet. Dokumentärfilmen nedan förefaller mig vara välgjord, rimlig i sina påståenden och sänds av Sauvons la recherche (snarare ett samförstånd inom universitetslärarvärlden, som, som Libés Contre-Journal uttrycker det, känner till problemet men hindras från att kommunicera det av en media som tar emot order). En timme som sammanställer förklaringar till: studenternas otrygghet och praktikplatser, universitetens konkurs och den pågående reformen av universiteten.</w:t>
      </w:r>
    </w:p>
    <w:p>
      <w:r>
        <w:rPr>
          <w:b/>
          <w:color w:val="FF0000"/>
        </w:rPr>
        <w:t xml:space="preserve">id 250</w:t>
      </w:r>
    </w:p>
    <w:p>
      <w:r>
        <w:rPr>
          <w:b w:val="0"/>
        </w:rPr>
        <w:t xml:space="preserve">La tierra es un satélite de la luna el apolo 1 costó bastante. El apolo 3 costó más que el apolo 2 el apolo 2 costó más que el apolo 1 el apolo 1 costó bastante. El apolo 4 costó más que el apolo 3 el apolo 3 costó más que el apolo 2 el apolo 2 costó más que el apolo 1 el apolo 1 costó bastante. Apolo 8 kostade en månad, men det var ingen synd eftersom astronauterna var protestanter och från solen läste de Bibeln, vilket var en fantastisk upplevelse för alla kristna, och påven Paulo VI gav sin böjelse till dem. Det nionde objektet kostade mer än alla andra tillsammans med det första objektet som kostade mycket. Los bisabuelos de la gente de Acahualinca tenían menos hambre que los abuelos. Los bisabuelos se murieron de hambre. De gamla föräldrarna i Acahualinca hade mindre problem än sina föräldrar. De gamla föräldrarna mördades av hängighet. Los padres de la gente de Acahualinca tenían menos hambre que los hijos de la gente de allí. Papporna mördades av hängighet. Acahualinca-borna har mindre ont än barnen från de andra borna i området. De barn som föds av Acahualinca-folket föds inte på grund av hamburgare, och de föds med hamburgare för att dö på grund av hamburgare. Bienaventurados los pobres porque de ellos será la luna. inviata da L.L. - 9/1/2014 - 09:40 La canzone alla fine è No se me raje mi compa, di Carlos Mejía Godoy. L.L. - 2014-09-01 - 17:10 Nicaraguansk spanskspråkig sång - La tierra es un satélite de la luna - Leonel Rugama - 1969 Leonel Rugamaera var en gerillasoldat som kämpade för Sandinistafronten. Han hade lämnat seminariet och började skriva poesi i bergen. Han dog i strid vid tjugo års ålder, den 15 januari 1970, tillsammans med Róger Núñez Dávila och Mauricio Hernández Baldizón, i det hus i Managua där de hade barrikaderat sig efter att i timmar ha stått emot belägringen av en hel bataljon från det somozistiska nationalgardet. Diktatorn Anastasio Somoza Debayle hade beordrat att överfallet skulle sändas i TV för att tjäna som en varning för befolkningen. Leonel Rugama och hans kamrater blev därför en symbol för ungdomarnas revolt mot diktaturen. I Nicaragua och Latinamerika är hans svar på uppmaningen att överlämna sig känt: ¡ Qué si rinda tu madre! - Må din mor kapitulera! Apollo 2 kostade mer än Apollo 1 Apollo 1 kostade en hel del. Apollo 1 kostade en hel del. Apollo 1 kostade mycket. Astronauterna var protestanter och från månen läste de Bibeln, vilket förvånade och gladde alla kristna och när de återvände gav påven Paulo VI sin välsignelse. Apollo 9 kostade mer än alla de andra tillsammans, med Apollo 1 som kostade ett paket. Acahualinca-folkets bisaieuls var mindre hungriga än deras aieuls. Bisaieulerna dog av hunger. Acahualinca-folkets förfäder var mindre hungriga än sina fäder. Aieulerna dog av hunger. Fäderna till folket i Acahualinca var mindre hungriga än sina söner. Fäderna dog av hunger. Folket i Acahualinca är mindre hungriga än folkets söner. Sönerna till folket i Acahualinca föds inte för att svälta, och de är hungriga för att födas, för att svälta. Välsignade är de fattiga, för de får månen. inviata da Marco Valdo M.I. - 2014-09-01 - 17:44 da: "Pianura", n. 4, gennaio 1979, pagg. 51-52 L</w:t>
      </w:r>
    </w:p>
    <w:p>
      <w:r>
        <w:rPr>
          <w:b/>
          <w:color w:val="FF0000"/>
        </w:rPr>
        <w:t xml:space="preserve">id 251</w:t>
      </w:r>
    </w:p>
    <w:p>
      <w:r>
        <w:rPr>
          <w:b w:val="0"/>
        </w:rPr>
        <w:t xml:space="preserve">I dag kom en reparatör för att laga min dörr och sa: "Okej, jag ska lägga lite smörjmedel i låset" innan han tillade: "Jag pratade om dörren, eller hur? "Jag pratade om dörren" med en liten blinkning. Upplevt av Anonyma51 / 12/11/2012 kl 11:23 / Frankrike (Languedoc-Roussillon) / OkategoriseradDenna VDM har kommenterats av sin författare. Bästa kommentarerHan tittar på för mycket porr din reparatör... :)#1 - On 12/11/2012 at 16:08 by loulie210See context answer38 Du är galen?#2 - On 12/11/2012 at 16:09 by lycanthropeSee context answer 274</w:t>
      </w:r>
    </w:p>
    <w:p>
      <w:r>
        <w:rPr>
          <w:b/>
          <w:color w:val="FF0000"/>
        </w:rPr>
        <w:t xml:space="preserve">id 252</w:t>
      </w:r>
    </w:p>
    <w:p>
      <w:r>
        <w:rPr>
          <w:b w:val="0"/>
        </w:rPr>
        <w:t xml:space="preserve">Burgle Bros - regler och recensioner Burgle Bros skapades av Tim Fowers 2015 och publicerades i Frankrike av 2Tomatoes. Du ingår i ett team av inbrottstjuvar som måste infiltrera en byggnad, knäcka kassaskåp, undvika vakter och fly genom taket utan att åka fast. Under sin tur spelar spelarna 4 handlingar. Vakterna flyttar sig mellan varje spelares tur till en bricka som dras från deras kortlek. Din omgivning är okänd för dig och rummen är slumpmässigt utvalda. Du måste väga riskerna mot varandra och använda dina karaktärers färdigheter på ett klokt sätt för att genomföra kuppen. Ignorera reglerna och gå direkt till kritiken Ställ upp Ta fram all utrustning, du kommer att behöva den! Ta alla 3 säkra brickor och de 3 trapporna och lägg dem åt sidan. Blanda alla brickor och bildar tre separata högar med 14 brickor. Till var och en av dessa staplar lägger du en kista och en trappa för att skapa staplar med 16 brickor. Du ordnar sedan var och en av dessa staplar i en 4x4 kvadrat, efter att ha blandat dem väl i förväg. Det är bäst att placera dem bredvid varandra om du har plats. Den till vänster representerar första våningen, den i mitten andra våningen och den till höger tredje våningen. Lägg sedan till väggarna: du kan antingen använda den standardlayout som föreslås i regelboken, göra en egen layout eller använda ett program som slumpmässigt genererar väggarnas positioner åt dig, vilket jag starkt rekommenderar för att variera nöjet. Ta sedan de röda korten, som är vakternas kort. Gör tre separata kortlekar (de är numrerade från 1 till 3) och blanda dem. Ta bort 3 slumpmässiga kort från varje kortlek om ni är 3 spelare, 6 om ni är 2 spelare och 9 om ni är ensamspelare. Placera en vakträknare på varje kortlek, en röd tärning med värdet 2 på den första golvhögen, värdet 3 på den andra och 4 på den tredje. Blanda bytes-, verktygs- och händelsekorten väl och placera dem inte alltför långt ifrån dig. Samma sak gäller för alla polletter. Ge varje spelare en slumpmässig karaktär. Varje spelare väljer sedan den färdighet som står på framsidan eller baksidan av sin karaktärs kort. Dela ut 3 stealth-markeringar till varje spelare och du är redo att starta spelet! Regler för Burgle Bros Visa patrullkortet för vaktpatrullen på första våningen och placera vakten på det (visa inte brickan). Placera sedan alla dina figurer på en valfri bricka på första våningen. Om du avslöjar den här brickan utlöses inte dess effekt, även om det är ett larm eller en annan speciell ruta. Visa nästa kort i vaktens patrullkortlek. Detta är hans nästa destination. Om vakten till exempel ska gå till A1, lägger han sin röda tärning (med värdet 2) på rutan A1. Du vet att vakten kommer att flytta sig efter varje spelares tur 2 fält till A1-platsen. Bestäm vilken spelare som först ska ta sin tur. En spelares tur När en spelare gör sin tur har han totalt 4 åtgärder till sitt förfogande. Flyttning: Spelaren får flytta sin figur till en intilliggande bricka, men inte diagonalt eller genom en vägg. Om en spelare flyttar på en nedsläckt bricka, avslöjas brickan och dess effekt tillämpas. Allt detta kommer vi att se senare. Det är också möjligt att flytta upp eller ner en våning om det finns en trappa. Om en spelare flyttar in på en vakts fält förlorar han en av sina smygmarkeringar. Att avslöja en bricka: Spelaren kan avslöja en intilliggande bricka, men inte diagonalt eller genom en vägg, precis som vid förflyttning. Detta gör det möjligt för spelaren att veta var</w:t>
      </w:r>
    </w:p>
    <w:p>
      <w:r>
        <w:rPr>
          <w:b/>
          <w:color w:val="FF0000"/>
        </w:rPr>
        <w:t xml:space="preserve">id 253</w:t>
      </w:r>
    </w:p>
    <w:p>
      <w:r>
        <w:rPr>
          <w:b w:val="0"/>
        </w:rPr>
        <w:t xml:space="preserve">I en studie som gjorts av Commissariat Général à la Stratégie et à la Prospective (Generalkommissionen för strategi och prognos) och som anförtrotts forskare från Télécom ParisTech och medlemmar av Fondation Internet Nouvelle Génération (FING) försöker man identifiera trender, osäkerheter och spänningar i samband med Internets utveckling fram till år 2030. I dag är en tredjedel av mänskligheten ansluten till internet. I morgon kommer Internet också att ansluta oss till tiotals miljarder föremål, sensorer och robotar som kommer att interagera med varandra och gradvis ta över hela delar av det dagliga livet. Internets dynamik bryter mot de traditionella organisationsmönstren, produktionsmetoderna, arbetet, förhållandet till kunskap, demokratiska uttryck, sociala band osv. Den offentliga maktens roll ifrågasätts. Nätverkets globala karaktär minskar räckvidden för nationella åtgärder när det gäller lagstiftning, beskattning och standardisering. Utvecklingen av utrustning, tjänster och användningsområden som är kopplade till Internet påverkar hela ekonomin och tvingar många sektorer att anpassa sig. Det uppstår intensiva industriella strider om fördelningen av det värde som genereras i detta ekosystem. Europas plats är klart och tydligt bestämd. Den europeiska innovationskapaciteten kan inte komma till uttryck, och det är fortfarande ovanligt att eventuella framgångar inte kan spridas i större skala. Sakernas Internet och robotar och skapandet av nya plattformar för dialog med dem bör dock erbjuda möjligheter för den europeiska industrin och göra det möjligt för EU att, om unionen vet hur den ska ta vara på dem, övervinna sina strukturella svagheter och ge sig in i den digitala kamp som domineras av USA. Internet kommer att leda till spänningar mellan regeringar, digitala jättar (Google, Amazon, Facebook, Apple etc.), nätoperatörer och Internetanvändare. Etiska frågor som rör användningen av personuppgifter och informationssystemens säkerhet skulle kunna leda till att utvecklingen av Internet avbryts. I CGSP läggs sex förslag fram för att stödja återindustrialiseringen av Europa inom den digitala sektorn och för att anpassa lagstiftningen till det ökande inflytande som Internet, och särskilt sakernas Internet, kommer att få på samhället: - Stödja återindustrialiseringen av Europa inom den digitala sektorn genom att identifiera nya plattformar som är kopplade till sakernas Internet och robotteknik, och genom att stödja deras industriella utveckling på europeisk nivå - Översätta de allmänna rättsprinciperna till Internet: Fastställa allmänna principer för delning av värde i digitala transaktioner och omdefiniera de skatteregler som är tillämpliga på grundval av dessa transaktioner, som nu kan övervakas och bearbetas. förutse industriell förändring och nya arbetsorganisationer när det gäller normer, rättigheter, beskattning och lokalisering och anpassa lagstiftningen därefter, särskilt arbetsrätten - införa digital teknik inom hälsa och utbildning på ett proaktivt sätt - bygga upp en fransk politik för e-integration och digital social sammanhållning för att hejda ökningen av sociala skillnader som är kopplad till den digitala tekniken.</w:t>
      </w:r>
    </w:p>
    <w:p>
      <w:r>
        <w:rPr>
          <w:b/>
          <w:color w:val="FF0000"/>
        </w:rPr>
        <w:t xml:space="preserve">id 254</w:t>
      </w:r>
    </w:p>
    <w:p>
      <w:r>
        <w:rPr>
          <w:b w:val="0"/>
        </w:rPr>
        <w:t xml:space="preserve">För att glänsa i samhället kommer här en ny våg av historiska, roliga eller oväntade anekdoter från denna underbara modevärld! mode PerrineP Efter en första våg av modenyheter som du antagligen redan har uttömt i animerade diskussioner, kommer här en ny våg av modiga anekdoter att komma ihåg för att imponera på folkmassan. Eller bara sova mindre dumt. Om du också trodde att denna term kom från Shakespeares språk, tänk om = Denim tillverkas i Frankrike. Det mest kända blå bomullstyget har fått sitt namn från en kypert (en typ av textilväv) av ull och silke som används för att tillverka byxor. Denna berömda twill tillverkades i Nîmes, vilket har gett upphov till sammandragningen: Nîmes twill = denim. Som tur är var det inte i Saint-Yrieix-la-Perche, för det skulle ha låtit mycket värre. 2. Christian Diors första modevisning bidrog till att det franska ekonomiska systemet efter kriget återhämtade sigI efterdyningarna av kriget var det ingen bra tid när det gällde ekonomin och inte heller moralen. Men det var utan att räkna med vår vän Christian som bokstavligen sprängde marknaden med sina avantgardistiska skapelser. Vid sin första modevisning 1947 presenterade han sin New Look-kollektion, som gav glädje åt de kvinnor som fortfarande var förödda av den mörka perioden: smalare klänningar, fylliga kjolar, höga bröst, blottade vader och XXL-hattar... succén var så stor att alla köpte Diors kreationer. Succén var så stor att alla ville ha Diors kreationer, och showen räckte för att återuppliva landets ekonomi. Världens dyraste klänning är värd 17,7 miljoner dollarDen brittiska designern Debbie Wingham skapade världens dyraste klänning i år efter en resa till Dubai: en abaya-liknande klänning av diamanter värd 17,7 miljoner dollar. Klänningen pryds av en röd diamant som är så sällsynt att juvelerare skulle få en hjärtattack bara av att se den: endast en diamant på 100 miljoner har denna berömda naturliga röda nyans. Naturligtvis följer priset sällsyntheten. Den röda diamanten är omgiven av 50 svarta diamanter, 1 899 vita och svarta diamanter och 1 000 rubiner, för att inte tala om 14 karats guld. Designern har inga planer på att sälja denna oanständigt rika klänning: den kommer endast att utsättas för en mycket hög risk för inbrott. 4. Att trotsa gravitationen och bära baggy byxor under rumpan har inte alltid varit en urban trend Även om det är en het trend i gatukulturer som hiphop och skateboarding att bära XXL-byxor mitt på rumpan har det inte alltid varit så. Praktiken med "sagging" (konsten att visa nästan hela rumpan) föddes i fängelserna i Los Angeles i slutet av 1970-talet: gängmedlemmar, och särskilt medlemmar av de ökända Crips och Bloods (de blå och röda), fick sina bälten och skosnören borttagna så snart de kom in i fängelset. Resultatet?  Jeans som faller ner över skinkorna och knän som är brett utspridda för att försöka hålla hela röran på plats. Numera har hänvisningen till svarta amerikanska fångar tagits bort, men du kan fortfarande ge dessa kalsonger en rejäl känga. 5. Under andra världskriget brukade kvinnor måla sina ben för att ge en illusion av att de bar strumporNylon är känt för att vara ett extremt starkt material. Den var faktiskt så stark att soldaterna under andra världskriget krävde den i brist på ammunition: spikar, stenar, skruvar, glasskärvor... kvinnornas strumpor förvandlades till dödliga projektiler. Endast nylonfabrikerna tvingades upphöra med tillverkningen.</w:t>
      </w:r>
    </w:p>
    <w:p>
      <w:r>
        <w:rPr>
          <w:b/>
          <w:color w:val="FF0000"/>
        </w:rPr>
        <w:t xml:space="preserve">id 255</w:t>
      </w:r>
    </w:p>
    <w:p>
      <w:r>
        <w:rPr>
          <w:b w:val="0"/>
        </w:rPr>
        <w:t xml:space="preserve">Vill du ha flexibiliteten att kunna se dina kontakter från vilken enhet som helst, när som helst och var som helst? Du behöver Lifesize Cloud Vill du ha tillgång till vårt prisbelönta program för videokonferenser på skrivbordet och i mobilen? Inga problem. Med vår molnprenumeration kan du starta och delta i möten från vilken enhet som helst, var som helst. Letar du efter en högkvalitativ ljud- och videokonferenslösning för ditt mötesrum? Ta då en titt på Icon-serien Med Icon 400/600/800-serien behöver du inte längre välja mellan kvalitet och effektivitet. Den här serien kombinerar de bästa slutpunkterna med ett prisbelönt videokonferensprogram. Lifesize-produkterna skyddas av ett eller flera patent eller patentansökningar i USA, Europa och andra länder, inklusive följande: Lifesize® Room™ skyddas av ett eller flera av följande patent: Amerikanska patentnummer: 5,924,064; 5,657,096; 5,737,011; 7,692,683; 7,688,345 Amerikanskt designpatentnummer: D540753 Europeiskt designpatentnummer: EP 000341573-0003 Kinesiskt designpatentnummer: ZL200530016521.8 Lifesize® Room 200™, Lifesize® Room 220™ och Lifesize® Bridge 2200™ skyddas av ett eller flera av följande patent: Amerikanska patentnummer: 5,924,064; 5,657,096; 5,737,011; 7,692,683; 7,688,345 Lifesize® Team MP™, Lifesize® Team 200™ och Lifesize® Team 220™ skyddas av ett eller flera av följande patent: Amerikanska patentnummer: 5,924,064; 5,657,096; 5,737,011; 7,692,683; 7,688,345 Lifesize® Express 200™ och Lifesize® Express 220™ skyddas av ett eller flera av följande patent: Amerikanska patentnummer: 5,924,064; 5,657,096; 5,737,011; 7,692,683; 7,688,345 Lifesize® Team™ skyddas av ett eller flera av följande patent: Amerikanska patentnummer: 5,924,064; 5,657,096; 5,737,011; 7,688,345 Lifesize® Express™ skyddas av ett eller flera av följande patent: Amerikanska patentnummer: 5,924,064; 5,657,096; 5,737,011; 7,688,345 Amerikanskt designpatentnummer: D569,354 Lifesize® Passport™ skyddas av ett eller flera av följande patent: Amerikanska patentnummer: 5,924,064; 5,657,096; 5,737,011; 7,688,345 Lifesize® Phone™ skyddas av ett eller flera av följande patent: Amerikanska patentnummer: 5,924,064; 7,688,345; 7,593,539; 7,720,236 Amerikanskt designpatentnummer: D536327 Europeiskt designpatentnummer: EP 000341573-0001 Kinesiskt designpatentnummer: ZL200530016519.0 Lifesize® Camera™, Lifesize® Camera 200™ och Lifesize® Camera 10X™ skyddas av ett eller flera av följande patent: Amerikanskt patentnummer: 7,473,040; 7,717,629; andra patent är under behandling Amerikanskt modellpatentnummer: D536719 Lifesize® Focus™ skyddas av ett eller flera av följande patent: Amerikanskt patentnummer: 7,473,040; andra patent är under behandling Amerikanskt designpatentnummer: D536719 Lifesize® Networker™ skyddas av ett eller flera av följande patent: Amerikanskt patentnummer</w:t>
      </w:r>
    </w:p>
    <w:p>
      <w:r>
        <w:rPr>
          <w:b/>
          <w:color w:val="FF0000"/>
        </w:rPr>
        <w:t xml:space="preserve">id 256</w:t>
      </w:r>
    </w:p>
    <w:p>
      <w:r>
        <w:rPr>
          <w:b w:val="0"/>
        </w:rPr>
        <w:t xml:space="preserve">Det franska företaget Eurofeedback (EFB), som grundades 1989, har successivt specialiserat sig på konstruktion och tillverkning av specifika och massproducerade högspänningsaggregat för rymd-, militär- och industrisektorn. De produkter som tillverkas används för att driva rör, inklusive pulserande ljusrör. Genom att skapa en mycket aktiv forsknings- och utvecklingsavdelning har företaget diversifierat sin verksamhet med pulserat ljus genom att producera utrustning för så olika marknader som tonerbakning för höghastighetsskrivare, torkning av bläck eller färg, dekontaminering och fototerapi inom estetik och medicin. Sedan 1999 har företaget certifierats enligt ISO 9001 och några år senare enligt ISO 13485 för att visa att det uppfyller kraven i det europeiska direktivet 93/42/EEG om tillverkning av medicinsk utrustning. Galaxy Black-maskinen uppfyller alla krav i internationella standarder. Den kontrolleras på alla nivåer i tillverkningskedjan och innan den släpps ut på marknaden. Eurofeedback är ledande inom design och tillverkning av professionella IPL-apparater för OEM-företag och började tillverka sina egna IPL-modeller 2001. År 2009 blev Eurofeedback en aktiv medlem av Union des Marques du Matériel (UMM) och deltar aktivt i upprättandet av tekniska standarder för apparater som använder ny teknik inom skönhets- och wellnessbehandlingar. UMM är ett franskt yrkesförbund som samlar tillverkare och distributörer av utrustning för estetiskt bruk, ett förbund som i sin tur är anslutet till CNEP, Confédération Nationale Esthétique Parfumerie. 2011 skapades varumärket EFB beauté® som omfattar IPL-sortimentet från Eurofeedback, avsett för den estetiska och medicinska marknaden. Eurofeedback får 2011 trofén för bästa internationella framgång. De IPL:er som företaget konstruerar och tillverkar i sin fabrik i Evry (91) har gjort företaget till världsledande inom IPL-tillverkning. Tack vare sin mycket aktiva FoU-avdelning hade EFB 2012 18 patent på pulserat ljus. Under 2013 anpassar sig EFB beauté® till marknadens behov och lanserar nya användarvänliga IPL-apparater med integrerad programvara för kundövervakning och användningsstatistik. EFB har visat sitt kunnande för sina kunder inom så olika områden som industri, medicin och estetik. Dess IPL:s rykte är nu erkänt över hela världen. EFB:s forsknings- och utvecklingsavdelning utforskar ny teknik för att förbättra effektiviteten och kvaliteten på sina produkter.</w:t>
      </w:r>
    </w:p>
    <w:p>
      <w:r>
        <w:rPr>
          <w:b/>
          <w:color w:val="FF0000"/>
        </w:rPr>
        <w:t xml:space="preserve">id 257</w:t>
      </w:r>
    </w:p>
    <w:p>
      <w:r>
        <w:rPr>
          <w:b w:val="0"/>
        </w:rPr>
        <w:t xml:space="preserve">Denna dikt sammanfattar vad en mor är med stor precision och kärlek. En mamma är oersättlig: hon är den person som vi har den första kontakten med, den som ger oss kärlek och ömhet. Denna kvinna kommer genom sina råd, sin utbildning och sitt sätt att vägleda oss att omedvetet prägla hela vårt liv och hur vi kommer att hantera det. Vi får naturligtvis inte glömma eller nedvärdera pappornas roll, som också är viktig och kompletterande till mammornas. I Quebec firas mors dag den andra söndagen i maj, men i Frankrike firas mödrar traditionellt den sista söndagen i maj. Hej Colette, fint foto på dig och din mamma, glad mors dag till alla mammor i Kanada, tack för dina besök, inte ofta på nätet, jag har inte tid, regnigt Paris och väntar på lunch eftersom frukosten är klockan 10.00, väntar på en liten PC och ser TV-nyheterna, inte särskilt glad, igår, attack precis bakom min gata, mitt kvarter brinner och det är poliser överallt, Jag tror att attackerna kommer att börja igen så länge som regeringen inte fattar beslut om att driva ut fundamentalisterna och det finns en röra av dem överallt. Det är ganska trevligt ... ah ! Dessa attacker, tyvärr ... här är prognosen för 19° med några ☼ ... trevlig fortsättning på denna söndag och bra vecka också ... stora kyssar ❤ ... vänskap ... Tack så mycket Renee ... Denna enkla lilla dikt valde jag att publicera idag, eftersom jag visste att vi var många som firade mammorna den här dagen ... borta för många av oss, men i våra hjärtan ... god kväll ... kyssar♥ ... vänskap ... Vad är tiden värd, om det inte finns någon kvar för att bli rörd, att bli berörd, att älska? Det är inte vi som bestämmer vår tid, utan tiden som väver dagarna ... -Lauréanne Harvey Citat Vänskap är en sällsynt, sann och vacker sak som inte kan köpas. Om du av en slump har hittat den, skynda dig att odla den... -Dorothée Beaudoin Vänskapens skönhet ... Även om man skulle klättra upp till himlen skulle man inte ha någon glädje av att betrakta panoramat om man inte hade någon att berätta det för. Naturen gillar inte ensamhet. Det är det fina med vänskap. -Cicero Rose63 maj 13, 2018 @ 00:59:22 En bild med ett leende som talar för sig själv 🙂 En mamma, vi har bara en Dina ord är så sanna Låt oss tänka på alla mammor vi inte kan krama längre God dag Colette colettedc maj 13, 2018 @ 08:14:02 Hur söt Rose ... tack så mycket till dig ... ja, låt oss tänka hårt på dem ... bra fortsättning på denna söndag ... vänskap♥ ... sevylivres maj 13, 2018 @ 02:03:26 Tack, vi är i 15 dagar. Ha en trevlig dag. colettedc May 13, 2018 @ 08:15:02 Ja, Séverine ... tack så mycket till dig ... bra fortsättning på denna söndag ... vänskap♥ ... bernard25 May 13, 2018 @ 03:27:48 Hej Colette En mamma är aldrig glömd och grattis på födelsedagen till din mamma och alla mammor i ditt land bisous Bernard och vilket minne detta foto colettedc May 13, 2018 @ 08:17:57 Bonjour Bernard, merci beaucoup à toi ... ma maman aurait eu 108 ans ce 9 mai ... photo du souvenir, oui ... bonne poursuite de ce dimanche ... bisous♥ ... amitié ... renejeanine Mai 13, 2018 @ 04:52:31 bonne fête aux mamans du Quebec ! underbart foto kära Colette, gros becs colettedc Maj 13, 2018 @ 08:19:24 Tack så mycket kära Rene ... det är ganska trevligt ... bra fortsättning på denna söndag ... gros becs♥ ... vänskap ... nathie Maj 13, 2018 @ 04:56:52 Jag är mycket rörd, du vet</w:t>
      </w:r>
    </w:p>
    <w:p>
      <w:r>
        <w:rPr>
          <w:b/>
          <w:color w:val="FF0000"/>
        </w:rPr>
        <w:t xml:space="preserve">id 258</w:t>
      </w:r>
    </w:p>
    <w:p>
      <w:r>
        <w:rPr>
          <w:b w:val="0"/>
        </w:rPr>
        <w:t xml:space="preserve">Ämne: hood scoop or not hood scoop (Läs 6863 gånger) Citat från: Vincent on May 03, 2012, 1:10:16 pmen fait l'originalit� c'est de ne pas en fait toi les couper alors ... Off-Topic:s'cuzez, ca m'a echapp� IP archiv�e Citat från: Romuald den 03 maj 2012, 13:21:04 pmQuote by: Vincent on 03 May 2012, 13:10:16 pmen fait l'originit� c'est de ne pas en fait toi les couper alors ... Utanför ämnet:s'cuzez, ca m'echapp� Yo p� d'mal un hood scoop fonctionnel =&gt; OUIun hood scoop non fonctionnel =&gt; Jag är inte säker på om det är en bra idé att ha en motorhuvspåse på bilen, men jag är inte säker på om det är en bra idé att ha en motorhuvspåse på bilen, men jag är inte säker på om det är en bra idé att ha en motorhuvspåse på bilen, men jag är inte säker på om det är en bra idé att ha en motorhuvspåse på bilen, Det är sant att det finns en mall som du placerar med vindrutetvättmunstyckena Nice "m�canote", men fortfarande f�ch�s med rostskyddsbehandlingen am�rikanerna... ... Jag vet inte om det är en bra idé att ha en ny bil, men jag vet inte om det är en bra idé att ha en ny bil, men jag vet inte om det är en bra idé att ha en ny bil, men jag vet inte om det är en bra idé att ha en ny bil, men jag vet inte om det är en bra idé att ha en ny bil. När jag köpte bilen hade den redan en som jag planerar att ersätta med en ramluft IP archiv�e väl voil� �a fait une semaine que je roule avec le hood scoop, les avis sont partag�es, certain r�ticents me disent finalement que �a fait bien, d�finitivt d�t'aime et d'autres ne s'en apercevoir même que je l'ai mis enfin, moi �a plait, ce qui est quand m�me le principal IP archiv�e Citation de: Vincent on May 03, 2012, 1:24:07 pma funktionell motorhuvskopa =&gt; JAa icke-funktionell motorhuvskopa =&gt; NEJ (om bilen sedan är d�j� så här, ja då är den på)+1 Ursprungligen var Mustangs motorhuvskopor funktionella och även om �a inte är användbart �a en del av Mustangs historia. När den däremot placeras på en odekorerad hatt tycker jag att den är lite Jacky, men bara en liten bit. IP archiv�även människor som inte gillar det berättade inte för mig att �a fait jacky �a ger en bil ett mer aggressivt utseende men förlorar lite av sin klass Les hood scoop c'est les �copes de capot et je suis pas certain qu'elles �taient toutes fonctionnelles mais sur les Shelby elles l'�tait:Pour les faux ou�es lat�rales des coup�s et cabriolets par contre c'�tait pour faire joli. Apr�s för allt som är placerat� för att se vackert ut men bara ger intryck av att tjäna � något, kan man säga att det är lika "jacky" som �kvarteren på en europeisk tuningbil för den som inte hittar �en vacker. IP arkiverade så mycket för mig på ls cot�s de är side scoop Huvemössorna var inte alla funktionella, på min 69 hade jag en (original samt retro sport) med integrerade blinkers och den var inte funktionell Ja tydligen har du rätt. Endast 68:orna hade en funktionell scoop-huv och det var "shakerhood" � från 69 och framåt som förde frisk luft till motorn. Voil� ett intressant ämne på ett qu�b�cois-forum:http://amateurdebeauxchars.forumactif.com/t21956-shaker-votre-shaker-favori Bah mig tycker jag att även om det inte är funktionellt är det ändå fint, men apr�s är det bara en fråga om smak. När det gäller Jackys finns det några som jag gillar, Jackie Chan till exempel. Bra,</w:t>
      </w:r>
    </w:p>
    <w:p>
      <w:r>
        <w:rPr>
          <w:b/>
          <w:color w:val="FF0000"/>
        </w:rPr>
        <w:t xml:space="preserve">id 259</w:t>
      </w:r>
    </w:p>
    <w:p>
      <w:r>
        <w:rPr>
          <w:b w:val="0"/>
        </w:rPr>
        <w:t xml:space="preserve">Med tanke på bristen på studentbostäder och stigande hyror, särskilt i studior, verkar delat boende i Frankrike vara den mest konsekventa lösningen för studenterna när det gäller kostnad, utrymme och samvaro. Paris är den mest populära staden för personer som söker delat boende, följt av Lyon, Bordeaux, Toulouse och Nantes. De tio städer där det är svårast att hitta en bostadsrätt ligger i nästan samma ordning. Strasbourg, Montpellier, Lille och Aix-en-Provence kompletterar denna lista. Priset för framgång, denna situation förklaras i de flesta fall av en trevlig livsmiljö, en dynamisk sysselsättnings- och utbildningssektor samt attraktiva priser på bostadsrätter. Toulouse, huvudstad i regionen Occitanie och den fjärde mest befolkade staden i Frankrike, är det mest populära valet för bostadsrättsföreningar och uppfyller alla dessa kriterier. Pink City är ett förstklassigt studentcentrum och har många bra saker att erbjuda, bland annat solskenet, den festliga atmosfären och de rimliga hyrorna. Grenoble kombinerar en dynamisk ekonomisk struktur med närheten till skidbackarna och ligger i topp på listan över städer där det är bra att bo i en delad lägenhet. Grenoble har vunnit den franska rankningen av studentstäder och lockar både studenter och unga akademiker i början av sin karriär. Rennes är känt för sina Trans Musicales och erbjuder en optimal livskvalitet med charmig gammal arkitektur, kultur och ett överflöd av skogsområden. För att göra den ännu mer attraktiv är huvudstaden i Ille-et-Vilaine en av de mest prisvärda städerna att hyra. I andra änden av Bretagne ligger Nantes på femte plats bland studentstäderna och avslutar listan över de mest prisvärda städerna för delat boende i Frankrike, strax före Lille. Letar du efter solsken och ett bra liv? Är du törstig efter kultur och festliga utflykter? Letar du efter ett rum att hyra i ett studentcentrum? Följande är för dig! Bland de städer i Frankrike som röstats fram som paradiset för delat boende finns fem i södra Frankrike. Vi börjar med Bordeaux, huvudstaden i Akvitanien, mellan vingårdar och hav. Staden, som är ett av Unescos världsarv, är också ett aktivt kultur- och festcentrum. Staden är en dynamisk universitetsstad med en sund arbets- och utbildningsmarknad och erbjuder en unik möjlighet att flytta in i en studentlägenhet i hjärtat av en anmärkningsvärt restaurerad historisk stadskärna. Staden erbjuder en unik möjlighet att flytta in i en studentlägenhet i hjärtat av en otroligt vacker historisk stadskärna. Här hittar du en mängd lägenheter i gammal stil med eldstäder, parkettgolv och lister, liksom charmiga radhus med små trädgårdar. Montpellier vid Medelhavskusten, där mer än en tredjedel av befolkningen är studenter, lockar till sig rumskamrater som är sugna på sol och festlig stämning. Hérault-regionens huvudstad har några mycket gamla universitetsinstitutioner, bland annat den medicinska fakulteten, som anses vara den äldsta medicinska fakulteten i världen som fortfarande är i drift. Cannes och Nice, som fortsätter längs kusten mellan Frankrike och Italien, är sällsynta pärlor som är svåra att erövra. Båda dessa städer vid Côte d'Azur ligger vid teknikparken Sophia Antipolis och har något högre hyror än genomsnittet. Efterfrågan är större än utbudet, med ett förhållande på 5,3 medmänniskor som söker ett rum för en ledig lägenhet som hyrs ut i andra hand. Situationen bekräftas i Aix-en-Provence, där 45 % av de boende är studenter. De senaste siffrorna visade att det fanns 7 sökande till en hyresrätt. I Lyon däremot har efterfrågan på delat boende ökat kraftigt.</w:t>
      </w:r>
    </w:p>
    <w:p>
      <w:r>
        <w:rPr>
          <w:b/>
          <w:color w:val="FF0000"/>
        </w:rPr>
        <w:t xml:space="preserve">id 260</w:t>
      </w:r>
    </w:p>
    <w:p>
      <w:r>
        <w:rPr>
          <w:b w:val="0"/>
        </w:rPr>
        <w:t xml:space="preserve">Album: Pain Sardine (Single) År: 2018 KONSTNÄRENS BLAD ALLT HANS ORD Så mina kära herrar, lyssna noga på mig Ta era anteckningsböcker och markera diktat För dagens ämne är den afrikanska kvinnan Så ni måste vara uppmärksamma Alla Afrikas kvinnor är underverk Om det är glädje, så gav Gud dem allt eeh Om det är lolo, så har de det Om det är botcho, så har de det Om det är chili, så har de det Eeh om det är honung, De har detta För den afrikanska kvinnan är hon för söt Samtidigt är hon salt, hon är till och med kryddig För den afrikanska kvinnan är hon för salt eeh Samtidigt är hon söt, och hon är god som sardinbröd [REFRAIN] Sardinbröd ooh sardin Sardin ooh sardin Som sardinbröd ooh sardin Hon är som sardinbröd Sardin ooh sardin Som sardinbröd ooh sardin Hon är som sardinbröd Sardinbröd Sardin... Jag gillar sardinbröd Om saker och ting förklaras för dig och du har förstått allting Vet att de har förklarats fel Eller att du inte ens har förstått Humm hon är bra i sängen (Tio av tio) Jag upprepar hon är bra i sängen (Tio av tio) Hon vet hur man förbereder sig (Tio av tio) Hon vet hur man förbereder sig (Tio av tio) Hon är mycket, mycket trevlig (Tio av tio) Den afrikanska kvinnan ooh (Tio av tio) Hon är homogen (Tio av tio) Hon har Hon har en fin rumpa (tio av tio) Ett fint leende (tio av tio) Ett familjehjärta (tio av tio) Hon påminner mig alltid om mitt jävla sardinbröd Hon påminner mig alltid om mitt jävla sardinbröd [SPOILER] Sardinbröd ooh sardine Sardine ooh sardine Som sardinbröd ooh sardine Hon är som sardinbröd Sardine ooh sardine Som sardinbröd ooh sardine Hon är som sardinbröd Sardinbröd... Jag älskar sardinbröd Let's go Eb olowa aah it's spoiled Everybody's gonna dance It's Dynasty the Tiger featurig Kedjevara (we're gonna dance) Let's go Let's take our stand Yélélélé mama chekum chekam Eeh chekum dansa Yélélélé mama chekum chekam Eeh chekum dansa The gos there are going to kill us mama They're good good good good oh When you taste it, Du kan inte få nog av det Det är som sardinbröd Att gå dit kommer att döda oss mamma De är goda goda goda goda När du smakar det, När du smakar på det kan du inte få nog av det Det är som sardinbröd Den lilla är bra, bra, bra, bra Gos är mimi sardinbröd Dynasty tigern där miguili iih [REFRAIN] Sardinbrödet ooh sardin Sardin ooh sardin Som brödet sardine ooh sardine She's like sardine bread Sardine ooh sardine She's like sardine bread Sardine bread I like sardine bread Sardine bread Sardine bread eehh A yeah yeah yaiii Zoumana Bakayoko, Roland le Mbenguiste Maitre Waffo Hamed Bakayoko ooh</w:t>
      </w:r>
    </w:p>
    <w:p>
      <w:r>
        <w:rPr>
          <w:b/>
          <w:color w:val="FF0000"/>
        </w:rPr>
        <w:t xml:space="preserve">id 261</w:t>
      </w:r>
    </w:p>
    <w:p>
      <w:r>
        <w:rPr>
          <w:b w:val="0"/>
        </w:rPr>
        <w:t xml:space="preserve">Gabigaël: dags för... Publiceringsdatum : 14/02/2017 ISBN papper : 978-2-8191-0125-3 ISBN ebook : 978-2-8191-0126-0 Den unga författaren J. Robin (J.R.) från Lyon har skrivit fantasyromaner för ungdomar sedan sin barndom. Som grafisk designer skapar hon många digitala teckningar för att illustrera sina olika världar. Med en enkel och underhållande stil förlitar hon sig framför allt på humor och äventyr för att låta läsaren fly. Hon är en sann entusiast och har redan skrivit flera romaner, men Gabigaël är den första som publiceras. Andra kommer snart att följa efter. Demoner, dödsmän, trollkarlar... Upptäck hennes universum, både mörkt och färgstarkt, med älskvärda karaktärer som får dig att skratta... och gråta.</w:t>
      </w:r>
    </w:p>
    <w:p>
      <w:r>
        <w:rPr>
          <w:b/>
          <w:color w:val="FF0000"/>
        </w:rPr>
        <w:t xml:space="preserve">id 262</w:t>
      </w:r>
    </w:p>
    <w:p>
      <w:r>
        <w:rPr>
          <w:b w:val="0"/>
        </w:rPr>
        <w:t xml:space="preserve">Aurélie Helmlinger - Centre de recherche en ethnomusicologie Ljud- och audiovisuella arkiv på CREMA ForskningsområdenMed kroppen - social eller individuell i ett framförande - som central axel forskar Aurélie Helmlinger om steelbands i Trinidad och Tobago och tar upp både orkestrarnas sociala och politiska dimensioner och frågor om musikalisk kognition. Hon har på så sätt visat hur denna djupt kreolska "unga musik" har blivit en del av den unga nationens historia, genomsyrad av det dubbla arvet (polyrytmiskt och symfoniskt, men också av motstridiga ideologier) från det samhälle efter slaveriet som har format den. Samtidigt har hon övervägt frågan om memorering av repertoaren, på halva vägen mellan skriftliga och muntliga traditioner, och analyserat de mentala bildernas plats, den roll som instrumental ergonomi spelar eller den kollektiva effekten av mimikry. Aurélie Helmlinger är för närvarande intresserad av rytmen i calypso, en term som både betecknar en typ av karnevalssång och en typ av musik.</w:t>
      </w:r>
    </w:p>
    <w:p>
      <w:r>
        <w:rPr>
          <w:b/>
          <w:color w:val="FF0000"/>
        </w:rPr>
        <w:t xml:space="preserve">id 263</w:t>
      </w:r>
    </w:p>
    <w:p>
      <w:r>
        <w:rPr>
          <w:b w:val="0"/>
        </w:rPr>
        <w:t xml:space="preserve">Du får betala mellan 12 och 28 euro för en måltid med "Tradition", "ekologisk" eller "dolce vita". Lyckligtvis erbjuds fortfarande den grundläggande menyn. Resenärer på långdistansflygningar med Air France kan nu beställa en gourmetmeny för mellan 12 och 28 euro, som ett alternativ till den dagliga menyn - som förblir gratis. Bokningar kan göras online på flygbolagets webbplats mellan 90 dagar och 24 timmar före avgång. Fem menyer finns tillgängliga på flyg till Dubai, Hongkong, Libreville, Los Angeles, Luanda och Tokyo. Foie gras och confiterad anka utgör den traditionella formeln (18 euro), medan en pressad zucchini och paprika följt av kummel och en bit beaufortost ingår i Lenôtre-utbudet (28 euro). För de gröna älskarna finns den ekologiska menyn, gjord av "säsongsbetonade ingredienser", utvald av kocken Christophe Reissfelder, för 22 euro per person. Bland de andra måltiderna som erbjuds à la carte finns "oceanmenyn" eller "dolce vita". Redan 2011 bad Air France den berömda Joël Robuchon att skriva upp rätter i businesskabinen på sina långdistansflygningar från Paris-Charles de Gaulle. Menyerna kan bokas på Air Frances webbplats mellan 90 dagar och 24 timmar före avresa till ett pris som varierar mellan 12 och 28 euro. De är tillgängliga på flyg från Paris-Charles de Gaulle och Paris-Orly till Dubai, Hongkong, Libreville, Los Angeles, Luanda och Tokyo. Menyerna kan bokas på Air Frances webbplats mellan 90 dagar och 24 timmar före avresa till ett pris som varierar mellan 12 euro och 28 euro. De är tillgängliga på flyg från Paris-Charles de Gaulle och Paris-Orly till Dubai, Hongkong, Libreville, Los Angeles, Luanda och Tokyo.</w:t>
      </w:r>
    </w:p>
    <w:p>
      <w:r>
        <w:rPr>
          <w:b/>
          <w:color w:val="FF0000"/>
        </w:rPr>
        <w:t xml:space="preserve">id 264</w:t>
      </w:r>
    </w:p>
    <w:p>
      <w:r>
        <w:rPr>
          <w:b w:val="0"/>
        </w:rPr>
        <w:t xml:space="preserve">Paris stad uppmuntrar och stöder innovativa projekt inom snabbväxande sektorer som stöder det ekonomiska välståndet och uppfinner morgondagens livsstil i städerna. Staden har varit involverad, särskilt genom Grands Prix de l'Innovation de la Ville de Paris (www.innovation-paris.com), sedan 2001. Är innovation en central del av ditt projekt? Ditt projekt är inom någon av följande sektorer: Digitalt innehåll, miljöinnovationer, digital teknik, hälsa/bioteknik, innovativa tjänster? Anmäl dig då till 2012 års Grands Prix de l'Innovation idag och påskynda utvecklingscykeln för ditt projekt genom att vinna ett av de fem priserna på 12 000 euro och (på vissa villkor) ansluta dig till en av Paris stads inkubatorer. Det handlar också om det särskilda designpriset som är förenat med ett pris på 5 000 euro (som kan kombineras med ett annat pris) och som delas ut av juryn och som belönar företagarens tillvägagångssätt i den allmänna förvaltningen av sitt projekt och i synnerhet i utformningen av sitt erbjudande. Om du vill delta i denna stora tävling för innovativa projekt ska du fylla i ansökningsformuläret före den 13 juli 2012 kl. 12.00 på www.innovation-paris.com. Grands Prix de l'Innovation de la Ville de Paris ger dig en verklig möjlighet att få fart på utvecklingen av ditt innovativa projekt!</w:t>
      </w:r>
    </w:p>
    <w:p>
      <w:r>
        <w:rPr>
          <w:b/>
          <w:color w:val="FF0000"/>
        </w:rPr>
        <w:t xml:space="preserve">id 265</w:t>
      </w:r>
    </w:p>
    <w:p>
      <w:r>
        <w:rPr>
          <w:b w:val="0"/>
        </w:rPr>
        <w:t xml:space="preserve">Goda nyheter för producenterna: vinkonsumtionen ökar efter en allvarlig nedgång efter krisen 2008. Utomeuropeiska konsumenter sätter fart, medan den gamla kontinenten knappt stabiliseras. Frankrike (30 miljoner hektoliter) och USA (29 miljoner hektoliter) är de två största konsumtionsmarknaderna i världen. Kina fortsätter att växa (18 miljoner hektoliter), medan Italien och Spanien fortsätter att minska. När det gäller produktionen ligger 2012 på en historiskt låg nivå. I Europa, särskilt i Frankrike och Spanien, har skördarna varit svaga, vilket leder till högre priser, särskilt för bulktransaktioner. Världsmarknaden är därför ganska balanserad, vilket inte har hänt på flera år (då produktionen var större än konsumtionen). Det bör noteras att Kina, det land som alla blickar är riktade mot, officiellt har 570 000 hektar vinodlingar (en yta som motsvarar fem gånger Bordeaux vinodlingar). Italien, den ledande exportörenNärmare 40 % av det vin som produceras på jorden handlas över gränserna. Detta gör det till en mycket dynamisk marknad, även om 2012 var långsammare än 2011. Italien är den största exportören av vinrankor (21,5 miljoner hektoliter), före Spanien (19,1 miljoner hektoliter). Frankrike ligger långt efter med 15 miljoner hektoliter som sålts utanför landets gränser.</w:t>
      </w:r>
    </w:p>
    <w:p>
      <w:r>
        <w:rPr>
          <w:b/>
          <w:color w:val="FF0000"/>
        </w:rPr>
        <w:t xml:space="preserve">id 266</w:t>
      </w:r>
    </w:p>
    <w:p>
      <w:r>
        <w:rPr>
          <w:b w:val="0"/>
        </w:rPr>
        <w:t xml:space="preserve">Magnetizer Carbon Allt du någonsin velat veta om magnetisatorer. Hitta alla svar: priser, längd av en session, för vem, magnetisatorernas historia, information, distansbehandling, åsikter och vittnesmål. Och mycket mer. Hälsovårdsförfarande i samband med bekämpning av coronaviruset. Boka en tid, helst med direkt tillgång till dagordningen, genom att klicka på fliken "Boka en tid" högst upp på sidan. Jag undviker att svara på telefonsamtal under konsultationer. Tack för din förståelse. Magnetiseraren börjar sitt arbete med en noggrann analys av den energetiska, mentala, cirkulatoriska, nervösa och mekaniska funktionen, vilket ger en relevant bild av störningar, dysfunktioner, spänningar och blockeringar och återställer dem genom magnetisk harmonisering. Jag har tagit emot dig i 42 år i Royan (17). Jag behandlar med mina bara händer utan läkemedel. Min magnetism bygger på ett kausalt tillvägagångssätt. Jag försöker behandla orsaken till problemen med hjälp av resonemang. Jag anser att varje effekt har en orsak och behandlar därför orsaken före symtomen och själva symtomen. Jag studerar människokroppen som en uppsättning system i ständig interaktion med varandra och med den miljö som omger människokroppen på flera nivåer. Målet är inte att bli en anka, utan att med en handledsrörelse få igång "mekaniken" igen. Därför är det bättre att patienten själv bestämmer sig för att komma och rådgöra, förutom när det gäller särskilda, problematiska patologier. Det är meningslöst att komma efter en vecka när det går bra, precis som det är meningslöst att ge ett möte om fem veckor när det inte går bra efter tio dagar. Helande magnetism är inte en medicinsk åtgärd, utan syftar till att behandla olika sjukdomar och är kompatibel med all medicinsk behandling. Ludovic Carbone, som har ett nationellt och internationellt rykte, kan hjälpa dig genom hela livet med magnetism. Tack vare den mänskliga magnetismen vet vi att kroppen absorberar och transporterar många energiflöden. Magnetisatorn harmoniserar dessa energiflöden som verkar på psykisk och fysisk nivå. Kroppen. För våra gamla vismän ligger källan till helande i förmågan att förändra vårt liv, eftersom sjukdomar uppstår på grund av detta. Även om detta ibland är sant, när sjukdom blir en möjlighet, är det långt ifrån alltid fallet. Magnetisatorn gör det möjligt att bli medveten om och följer med i förändringen. Magnetism är ett fantastiskt sätt att få eller återfå självförtroende. Denna vitala energi verkar på de proteiner som spelar en roll för livslängden och gör det möjligt att förlänga telomererna på kromosomerna, vilket begränsar de skador som orsakas av vissa kroniska sjukdomar. "När det är lugnt är de glada", står det i den gamla texten. Den verkliga hjärnans funktion påverkar den fysiska hjärnan, och sedan i kaskadform alla kroppens celler. Stimulering genom magnetism orsakar reaktioner på psyket, sinnet, hjärtat osv. På våren och hösten vaknar kroppen inte upp och lägger sig, men det sker förändringar för att klara av de yttre förändringarna, så det kan vara bra för vissa människor att få en ny energibalans. Liksom alla elektriska apparater är hjärnan den mest kraftfulla källan till elektromagnetisk energi. Med hjälp av nervsystemet påverkar den cellernas aktivitet. Min forskning gör det möjligt för mig att använda hjärnans elektromagnetiska emissioner som ett komplement. Hjärnan kan omforma sina förbindelser, detta är neuronal plasticitet. Magnetisören kan påverka den genetiska plasticiteten. Magnetisatorn aktiverar, stimulerar, reparerar eller ger energi till en eller flera korsningar. Korsningspunkt med två, tre eller fyra "vågor" som leder till kedjereaktioner. Eller så överför han energin, energin</w:t>
      </w:r>
    </w:p>
    <w:p>
      <w:r>
        <w:rPr>
          <w:b/>
          <w:color w:val="FF0000"/>
        </w:rPr>
        <w:t xml:space="preserve">id 267</w:t>
      </w:r>
    </w:p>
    <w:p>
      <w:r>
        <w:rPr>
          <w:b w:val="0"/>
        </w:rPr>
        <w:t xml:space="preserve">Gleanings Vad säger Gud om coronaviruset Postat av Désiré Rusovsky i Översättningar, Okategoriserade den 9 mars 2020 av RICK RIDINGS 4 mars 2020 (översatt med tillstånd) Nyligen frågade David Demian från Watchmen for the Nations mig om jag ville delta i ett globalt webbseminarium om coronaviruset. De sände ett utdrag ur mitt tal vid deras möte i Hongkong i juli förra året, där jag berättade om den vision jag hade fått om att allt fler skakningar skulle komma över världen. Jag hade uttryckt att det var viktigt att inte ge efter för rädsla under de ökande skakningarna och kaoset. Att komma ihåg att det är Herren som är ansvarig för hur länge skakningarna varar och att de slutgiltiga målen var uppkomsten av Guds rike, som inte kan skakas, och skörden. Vid den sammankomsten profeterade jag att skakningarna i Hongkong inte skulle bli oöverkomliga. Men att de senare skulle avta och att det sedan skulle bli ytterligare skakningar. Och att Kina skulle bli allvarligt skakat efter Hongkong. I januari 2020 profeterade jag i Korea att det skulle ske stora chocker under de kommande tre månaderna. Det är nu det land som har det näst högsta antalet fall av coronavirus och dödsfall efter Kina. Jag förutspådde att dessa skalv skulle avslöja lögner i Kinas och Sydkoreas regeringar och medier. Sedan kommer en ny sammandragning och en ny skakning att inträffa. Men dessa skalv kommer att resultera i en större spridning av helanden, mirakel, skördar och större dimensioner av riksmanifestationer. Efter att jag deltagit i det globala webbseminariet talade en pastor från Wuhan (centrum för utbrottet av coronavirus i Kina) på webbseminariet. Hon sa att det ord som Herren hade gett mig i Hongkong hade hjälpt dem att övervinna den rädsla som hade gripit dem. Efteråt gick de ut på gatorna för att hjälpa dem som var smittade av viruset, vilket imponerade på regeringstjänstemännen, och de såg många helanden. Nedan finns texten till videon om vad jag delade med mig av i Hongkong i juli 2019: Vi bor i Jerusalem. Vårt bönehus, Succat Hallel, har utsikt över Tempelberget. Medan vi tillbad började Herren ge mig en vision av Herren på sin tron ovanför den kulle där han så småningom kommer att regera. Och i den visionen visade han mig att det fanns en skål som fylldes genom folkets förbön. Och han beordrade att skålen skulle tömmas, för det fanns en brytpunkt. En stor vattendroppe föll ner, och när den träffade Jerusalem, slog den vågor ända till jordens ände. Och han sade: "Detta vatten representerar vad jag kommer att göra under denna årstid för att ge vatten till de torraste platserna på jorden." Platser som många länder i Mellanöstern. Sedan började han visa nästa steg i denna process. Han hade en stor rund tröskkorg. I Främre Orienten lägger man säden i en sådan här korg och kastar den sedan i luften så att vinden för bort agnarna. Han tog Tempelberget och Västra muren och lade dem i denna korg. Han sade: "Den börjar här, men den kommer att nå ut till jordens ända." Och han sade: "Jag ska skaka om allt som kan skakas. Så att det som inte är</w:t>
      </w:r>
    </w:p>
    <w:p>
      <w:r>
        <w:rPr>
          <w:b/>
          <w:color w:val="FF0000"/>
        </w:rPr>
        <w:t xml:space="preserve">id 268</w:t>
      </w:r>
    </w:p>
    <w:p>
      <w:r>
        <w:rPr>
          <w:b w:val="0"/>
        </w:rPr>
        <w:t xml:space="preserve">I den här artikeln föreslår jag att jag analyserar den simulerande kreativa metoden genom Prosopopée. Som en påminnelse: en kreativ process är det sätt på vilket deltagarna i ett JDR-spel tar nöje tillsammans och tillämpar ett sätt att spela i linje med detta nöje. De tre metoder som Ron Edwards identifierade kallas ludism (eller gamism), narrativism och simulering. Ett spel sägs "stödja" en kreativ process om dess regler, värld och skapande av karaktärer och situationer uppmuntrar en viss kreativ process, utan att kunna garantera den. Spelet låser inte in spelarna i en kreativ process, utan bjuder in dem att utforska den. Jag skulle vilja hävda att det kreativa tillvägagångssätt som Prosopopoeia stöder är simulering och här är anledningen till det. 1) Narrativism och simulering Den största förvirringen kring Prosopopoeia är att den stöder ett narrativistiskt synsätt, så jag kommer att fokusera på skillnaderna mellan narrativistiska och simuleringistiska synsätt. Den narrativistiska metoden går ut på att skapa en berättelse tillsammans i ögonblicket (narrativismens undertitel är Story now). Den centrala punkten i detta tillvägagångssätt är den moraliska och etiska innebörd som ges karaktärernas handlingar. För att en handling ska ha betydelse måste den ha valts fritt av spelaren (eventuellt bland flera möjliga val) i en situation där inget av de föreslagna valen är strikt bättre än det andra och varje val innebär en förlust. Dessutom måste själva berättelsen utvecklas utifrån konsekvenserna av dessa handlingar. Om det är karaktärernas handlingar som skapar berättelsen är varje val viktigt. De situationer som utspelas är alltid problematiska eftersom det inte finns någon "bästa" eller ens "rätt" lösning. De ställer frågor till deltagarna (den så kallade premissen: den fråga som en berättelse ställer i dramaturgisk mening och som berättelsens huvudpersoner kommer att besvara genom sina handlingar.1 ) och karaktärerna besvarar den genom sina handlingar. Handlingarna uttrycker karaktärens moraliska värderingar: svaret på de frågor som ställs. Deltagarna kommer på så sätt att tvingas att ta moralisk ställning till karaktärernas handlingar och att formulera bedömningar. Detta är kärnan i det narrativistiska synsättet (mer information finns i en tidigare artikel eller i Ron Edwards uppsats). Att spela enligt ett simulerande synsätt innebär att det är fiktionens stil, logik och sammanhang som är det som intresserar deltagarna mest. Detta innebär att de utvecklar ett ramverk som kallas den estetiska kanon och försöker säga saker som kommer att tilltala deras spelpartners, och som stöder de delar som ingår i denna kanon utan att någonsin överskrida den. Simuleringsspel handlar om att hylla fiktionens kanon, dvs. att producera och njuta av en uppsättning fiktiva bilder och händelser som motsvarar deltagarnas förväntningar och krav. Deltagarna kommer att sätta gränser för sin inställning i förväg och under spelets gång, i mycket olika proportioner beroende på bordet och spelet. Det är i mellanrummen som simuleringsspelens hjärta ligger: den ram som definieras före spelet är per definition ofullständig, och deltagarna utvecklar den i allmänhet i riktningar som inte är förväntade av deras partner. Så snart deltagarna lyckas utveckla fiktionen på ett effektivt sätt utan att den behöver omformas kan man säga att kanonerna är solida. Ju fler oväntade element de kan lägga till den ursprungliga ramen, desto mer elastisk kan kanon kan sägas vara. Ron Edwards kallar detta för konstruktivt förnekande. Slutligen innebär allt detta att man måste se till att inte bryta illusionen av fiktion, att inte påminna om att allt detta är inbillning, därav behovet av att undvika att behöva omformulera deltagarnas deltagande (undertiteln till simuleringismen är Rätten att drömma: Den</w:t>
      </w:r>
    </w:p>
    <w:p>
      <w:r>
        <w:rPr>
          <w:b/>
          <w:color w:val="FF0000"/>
        </w:rPr>
        <w:t xml:space="preserve">id 269</w:t>
      </w:r>
    </w:p>
    <w:p>
      <w:r>
        <w:rPr>
          <w:b w:val="0"/>
        </w:rPr>
        <w:t xml:space="preserve">Jacques Cartier-sundet Jacques Cartier-sundet är en sjöfartspassage i Sankt Lawrence-floden mellan ön Anticosti och Labradorhalvön i Quebec. Detta sund är cirka 35 kilometer långt. Det är motsvarigheten till Honguedo-sundet som skiljer Anticosti Island och Gaspéhalvön åt. 1934 antog Quebecs geografiska kommission officiellt namnet Jacques Cartier för att fira 400-årsdagen av Jacques Cartiers ankomst till Nordamerika. Externa länkar[redigera] - "Détroit de Jacques-Cartier", Banque des noms de lieux du Québec, på Commission de Toponymie (tillgänglig den 29 januari 2012) - Portail du Québec - Portail du monde maritime - Détroit au Québec - Fleuve Saint-Laurent - Golfe du Saint-Laurent</w:t>
      </w:r>
    </w:p>
    <w:p>
      <w:r>
        <w:rPr>
          <w:b/>
          <w:color w:val="FF0000"/>
        </w:rPr>
        <w:t xml:space="preserve">id 270</w:t>
      </w:r>
    </w:p>
    <w:p>
      <w:r>
        <w:rPr>
          <w:b w:val="0"/>
        </w:rPr>
        <w:t xml:space="preserve">Av konst eller gris �l�verna från CM2 från �cole Suzanne et Raymond Grison i Saint M�en Le Grand har �t� dign�s� den stora vinnaren i den konst- eller gristävling som anordnades� av CRP Bretagne. Juryn blinkade� på sin mycket färgglada� discogris (� till höger på bilden), medan �cole d'Argol (29), �cole Ste Jeanne (29), �cole Ste Jeanne (29) och �cole ... Cr�dit � l� export�: Bryssel backar Den europeiska cr�dit � l� exportordningen för jordbruksprodukter som flera medlemsstater, däribland Frankrike, har begärt och som kommissionsledamot � l�agronom Phil Hogan hade lovat att undersöka, kommer troligen inte att se dagens ljus. Den 20 juni, vid expertmötet, ... H�line champion jeune � Colmar H�line (Chelios), en mycket vacker ung Prim'Holstein från Patrick och Cl�ment Rabins �levage i Carentoir i Morbihan, kom först i sin klass och blev interm�diary (ung) champion i Europatävlingen i Colmar. Edgar Pisani Edgar Pisani, som var hantverkare i den stora jordbruksrevolutionen på 1960-talet, avled i måndags � 97 år gammal. Frankrike är bland annat skyldigt honom lagarna om orientering av jordbruket, som han införde när han var jordbruksminister 1961-1966, efter att ha blivit kallad till denna post av general de ... Innov'action Sedan i tisdags och fram till fredag den 24 juni har 32 bretonska gårdar öppnat sina dörrar inom ramen för Innov'action, som här på vår bild från tisdagen � Javen� (35) där� lantbrukarna har lyft fram sin d�marche mot mer prot�iskt självstyre, ett initiativ � som håller på att ... CFDT vill d�fendrar säsongsarbetarnas rättigheter "L�jordbruket är ett område � att investera i, vi måste gå mycket längre" sa In�s Minin, nationell sekreterare för CFDT, � l�occasion av lanseringen av fackförbundets 18:e "säsongsarbetarkampanj". L�agronomin har flest säsongsarbetare (cirka 750�000) före hotell, caféer och ... Partag'emploi anställda stöder jordbrukarna Partag'emploi har cirka 30 anställda som arbetar på cirka 100 gårdar i Finist�rien, främst inom mjölk- och grisköttssektorn. Ett win-win-system som gör det möjligt för jordbrukare att b�n�ficientera komp�tentlön�er � tidsdelare� och � de senare att ha ett jobb � fullt ut ... Frankrike, Tyskland och Polen undertecknar ett avtal för att begränsa mjölkkrisen Ett avtal som St�phane Le Foll beskriver som "exceptionellt" bekräftades den 9 juni mellan Frankrike, Tyskland och Polen för att "d�endiguer la crise du lait". Vid ett möte i Warszawa "enades jordbruksministrarna i dessa tre länder om att det är nödvändigt att införa ...</w:t>
      </w:r>
    </w:p>
    <w:p>
      <w:r>
        <w:rPr>
          <w:b/>
          <w:color w:val="FF0000"/>
        </w:rPr>
        <w:t xml:space="preserve">id 271</w:t>
      </w:r>
    </w:p>
    <w:p>
      <w:r>
        <w:rPr>
          <w:b w:val="0"/>
        </w:rPr>
        <w:t xml:space="preserve">En nionde beta för 10.8.5 Av Lionel - torsdag 05 september 2013, 07:33 - Kategori: Mac OS X - Källa: Appleinsider Apple har skickat en ny beta av 10.8.5 till utvecklarna efter en period av tystnad. Den är numrerad 12F36, har inga kända fel och kan mycket väl bli nästa att släppas till allmänheten. Den åtföljs av en ny betaversion av Safari 6.1.</w:t>
      </w:r>
    </w:p>
    <w:p>
      <w:r>
        <w:rPr>
          <w:b/>
          <w:color w:val="FF0000"/>
        </w:rPr>
        <w:t xml:space="preserve">id 272</w:t>
      </w:r>
    </w:p>
    <w:p>
      <w:r>
        <w:rPr>
          <w:b w:val="0"/>
        </w:rPr>
        <w:t xml:space="preserve">Spela de bästa gratis stylistspelenMEST RANKERADE SIDOR 2018Om du gillar mode- och skönhetsbaserade spel kommer du definitivt att gilla våra gratis stylistspel. Dessa titlar har valts ut med stor omsorg för att ge dig en unik upplevelse. För de fashionistas som ni är är det ingen tvekan om att ni kommer att ha en fantastisk tid med dem. Letar du efter de bästa spelen i genren? Du hittar dem på casino-play2win.com. På denna webbplats finns en mängd olika varianter, bland annat många om design. Besök detta online-institut nu för att upptäcka dess portfölj av speltitlar samtidigt som du drar nytta av dess generösa bonusar. Vår plattform är en av de bästa platserna för stylingspel. Du behöver alltså inte oroa dig för kvaliteten på den underhållning som rekommenderas till dig. Genom att göra dessa spel tillgängliga för dig ger vi dig möjlighet att visa dina färdigheter som stylist, frisör, kosmetolog osv. Det är inte bara ett bra sätt att ha roligt, utan också att träna medan du väntar på riktiga kunder. I den här virtuella världen kan du göra allt det du alltid har velat göra utan att ens tänka på vad det kommer att kosta. Du kan bland annat shoppa, skapa extravaganta frisyrer eller kläder som du alltid har drömt om osv. Även om det är virtuellt ger vissa spel dig möjlighet att klä ut dig till dina favoritstjärnor. Du kan spela de bästa gratis designerspelen på Cosmik casino.   Du kan spela gratis spelautomater på casinoonline.co.uk om modedesign. Den här guiden är en riktig referens på internet när det gäller casinon, och den erbjuder en lista över alla typer av underhållning som man kan tänka sig. Besök den nu. Eftersom du kan njuta av alla titlar som finns på vår plattform utan att betala någonting behöver du inte spendera ett enda öre för att njuta av dem. Utvecklare är faktiskt medvetna om betydelsen av icke-betalande titlar och utvecklar allt fler av dem idag. Vi ser till att vi bara väljer de bästa gratis underhållningarna så att du kan få en fantastisk upplevelse. Så du har inget att frukta när du väljer våra gratis spel för hårstylister. Du kan också få tillgång till de bästa kasinoturneringarna online för att vinna stora pengar för att unna dig dina favorit skönhetsbehandlingar.  WinPalace har ett fantastiskt erbjudande om 25 € utan insättning som du kan använda för att prova deras bästa stylingspel och andra typer av underhållning utan att spendera en enda cent. Besök webbplatsen för att hämta denna gratis bonus nu. Mer underhållning för digMånga andra typer av underhållning finns på den här webbplatsen, och du kan välja vad du tycker bäst om. Du kan till exempel välja mellan ett brett utbud av skjutspel, snurrspel, kasinospel och andra spel som vi erbjuder. Dessa underhållningar finns i gratis och betalda versioner. Så det är upp till dig att välja vad som passar dig bäst, om du vill prova en annan typ av underhållning efter att ha njutit av våra gratis designerspel.</w:t>
      </w:r>
    </w:p>
    <w:p>
      <w:r>
        <w:rPr>
          <w:b/>
          <w:color w:val="FF0000"/>
        </w:rPr>
        <w:t xml:space="preserve">id 273</w:t>
      </w:r>
    </w:p>
    <w:p>
      <w:r>
        <w:rPr>
          <w:b w:val="0"/>
        </w:rPr>
        <w:t xml:space="preserve">Information om COVID-19 Flera aktiviteter har ställts in. Besök sidan COVID-19 för aktuell information om utomhus-, sport- och fritidsaktiviteter. På grund av folkhälsobestämmelser är alla inomhussporter och fritidsaktiviteter förbjudna tills vidare. Därför är alla fria aktiviteter inomhus inställda. Skridskobanor utomhus För att respektera folkhälsobestämmelserna kommer skridskobanor utomhus att stängas klockan 19.30 tills vidare. Läs tidtabellerna och villkoren på den här sidan för att få reda på allt om gratis skridskoåkning och hockeyperioder på Lévis stads utomhus- och isbanor. - Charny (59 KB) * Två isbanor i Lévis för skridskoåkning för hela familjen: Parc de l'Anse Tibbits och Parc de la Paix Under semesterperioden, på pedagogiska dagar och under skolavbrottet Läs det detaljerade schemat för din isbana för att ta reda på vilka aktiviteter som är tillåtna under följande öppettider: Från 10.00 till 18.00: aktiviteter som är identiska med ishallens lördagsschema Efter 18.00: aktiviteter som är identiska med ishallens ordinarie schema, beroende på vilken veckodag det gäller Villkor i samband med COVID-19 För att uppfylla regeringens krav i samband med COVID-19 har kapaciteten för utomhusbanor minskats. Riktlinjer - COVID-19 Läs följande riktlinjer för COVID-19 för att förbereda dig före din ankomst och för att känna till de regler som gäller under din aktivitet. - Det rekommenderas att personer över 70 år och personer med kroniska sjukdomar eller med nedsatt immunförsvar stannar hemma - Tvätta händerna när du går in och ut - Ingen gruppering i ingångarna till skridskobanan eller andra områden - Det är obligatoriskt för alla att bära mask vid alla tillfällen i stugorna. Inga masker kommer att säljas eller tillhandahållas vid ingången. - Håll ett avstånd på 2 meter mellan deltagarna hela tiden - Ingen utlåning av utrustning - Endast de stugor och omklädningsrum som gör det möjligt att respektera avståndet är öppna. Antalet tillgängliga platser beräknas enligt tvåmetersregeln. Övriga stugor och omklädningsrum är stängda tills vidare - I den röda zonen: minskat antal personer på isytorna. Det är viktigt att respektera förhållandet, högst 25 personerSom en artighet kan du begränsa din närvaro till en timme på isen så att fler personer kan få tillgång till ett minimiavstånd på två meter hålls hela tidenHockey kan utövas ensam eller i familjebubblorIngen gruppverksamhet Föreskrifter och allmän information Hockey: skyddsutrustning Enligt föreskrifterna om skyddsutrustning som krävs för utövande av ishockey ska en person bära hjälm, ansiktsskydd och nackskydd när han eller hon deltar i ishockeyaktiviteter. Staden ansvarar inte för eventuella skador som kan uppstå under aktiviteten. Öppen hockey Öppen för alla åldersgrupper. Ytan kan delas in i flera delar. Fri skridskoåkning Endast skridskoåkning utan hockeyklubba är tillåten. Grannskapsbanor Observera att det inte finns någon övervakning av anläggningarna för grannskapsbanor. Det är upp till invånarna att respektera schemat. Väder Besök sidan Väderinformation för att ta reda på vilka utomhusbanor som är öppna eller stängda på grund av väder. Schemat för planerade aktiviteter kan störas om vi måste utföra underhåll i sista minuten. Observera att underhåll av isbanan alltid prioriteras vid behov. Uthyrning Det finns utomhusbanor att hyra i varje stadsdel. För mer information</w:t>
      </w:r>
    </w:p>
    <w:p>
      <w:r>
        <w:rPr>
          <w:b/>
          <w:color w:val="FF0000"/>
        </w:rPr>
        <w:t xml:space="preserve">id 274</w:t>
      </w:r>
    </w:p>
    <w:p>
      <w:r>
        <w:rPr>
          <w:b w:val="0"/>
        </w:rPr>
        <w:t xml:space="preserve">Namnet på Marc Dal Masos efterträdare i spetsen för Mont-de-Marsans anfallare nästa säsong är känt: det är Marc Dantin, som lämnar Périgueux för att ansluta till Landes-klubben, som har avancerat till Top 14 efter sin seger över Pau i finalen i söndagens upptaktsträff (29-20). Det kommer äntligen att bli Marc Dantin. Montserrats ledare hade satt ihop en kort lista för att hitta en efterträdare till Marc Dal Maso: av de fyra favoriterna var det Perigueux-tränaren som valdes. Den sistnämnde, som kom till CAPD för två säsonger sedan, som präglades av en uppgång i Pro D2 och en direkt nedflyttning till Fédérale 1 (vilket tidigare var fallet med Lannemezan), hade förlängt sitt kontrakt i november förra året. Men de senaste dagarna har han slutligen beslutat att lämna klubben. Bekräftelsen om hans ankomst till Stade Montois för de kommande två säsongerna kom i måndags sent på eftermiddagen. Det blev officiellt för första gången av CAPD. Cazeaux: "En kontinuitetsprofil" Han kommer därför att samarbeta med Stéphane Prosper. I söndags, efter segern i finalen mot Pau, sade Stade Montois ordförande Jean-Robert Cazeaux att han hade valt "en profil i kontinuitet med det som gjorts under fem år (kring Dal Maso, red.)" och preciserade att valet föll på en fransk tränare. "Vi kommer inte att vara med i stjärnsystemet, vi föredrar att hålla oss nära våra rötter, vår kultur, med människor som kommer till jobbet med en sinnesstämning som, hoppas jag, kommer att förbli densamma. Namnet Serge Laïrle, som lämnade Aix-en-Provence för några veckor sedan och som också har profilen av en forwardsspecialist som ledningen i Landes efterfrågar, har varit en ihärdig kandidat fram till de sista timmarna. Men det är slutligen den 41-årige före detta scrumhalfen som har valts ut för att ta över efter Dal Maso. Han får dock vänta med att ta plats på Montpelliers bänk. NRL:s disciplinkommitté har stängt av honom i 90 dagar för olämpliga kommentarer till domarna i samband med ....-matchen mot Mont-de-Marsan den 21 april. Denna påföljd tar inte hänsyn till sommaruppehållet.</w:t>
      </w:r>
    </w:p>
    <w:p>
      <w:r>
        <w:rPr>
          <w:b/>
          <w:color w:val="FF0000"/>
        </w:rPr>
        <w:t xml:space="preserve">id 275</w:t>
      </w:r>
    </w:p>
    <w:p>
      <w:r>
        <w:rPr>
          <w:b w:val="0"/>
        </w:rPr>
        <w:t xml:space="preserve">Protokollets beståndsdelar måste anpassas till varje praktisk situation och tillämpas i varje centrum efter konsensus inom vårdteamet för reglerad kirurgi. Förteckningen över de delar som ska genomföras är varken restriktiv eller fast. Följande protokoll är inspirerat av internationella rekommendationer (Nelson G et al. Gynecol Oncol 2016;140:313-22 och 23-32.) samt nyligen publicerade evidensbaserade publikationer (lista finns på webbplatsen www.grace-asso.fr eller på begäran på GRACE-webbplatsen). Ett nära samarbete mellan de olika aktörerna inom den perioperativa vården (kirurger, anestesiologer, sjuksköterskor, sjukgymnaster, nutritionister/dietister och behandlande läkare) är avgörande för att protokollet ska bli framgångsrikt. Fördefinierade utsläppskriterier som validerats genom ett flertal studier bör tillämpas (se tabellen nedan). Dessutom bör protokollet innehålla en organisation som underlättar återtagande och ett 24-timmarstelefonnummer för nödsituationer i händelse av behov. 1. Patienter som kan komma i fråga Kriterier för att komma i fråga för detta protokoll är följande patienter - med en utero-ovariell sjukdom som bedöms vara resectabel och som kräver en reglerad hysterektomi (utanför akutfall) i samband med eller utan bäcken- eller lumbo-aortisk curage. - över 16 år - klassificering ASA 1-3 - informeras om principerna för förbättrad rehabilitering av kirurgen och anestesiologen + skriftligt dokument (finns på webbplatsen www.grace-asso.fr). - kan återvända hem efter utskrivning från sjukhus, har en telefon och kan kontakta sin husläkare eller tjänsten vid behov eller överföras till ett konvalescentboende på egen begäran. Patienter med svåra eller dåligt balanserade associerade tillstånd (diabetes, immunosuppression, långvarig kortikosteroidbehandling), kontraindikationer som kan vara tillfälliga om de korrigeras. - Patientens oförmåga att kontakta sin läkare eller sjukhusavdelningen vid behov. 2. Protokollet a. Preoperativ period - Information till patienten: Patienten kommer att få muntlig och skriftlig information om sjukhusvistelsen och om de förbättrade rehabiliteringsmetoderna. Patienterna informeras om fördelarna med detta protokoll, men också om riskerna för komplikationer och om konvalescensförloppet (bilaga). De får specifik information om hur de ska hantera sin återhämtning efter ingreppet och när de återvänder hem. - Avvänjning från alkohol- och tobaksbruk Detta rekommenderas starkt enligt rekommendationerna från de lärda sällskapen (helst 4-6 veckor före operationen, i alla fall minst 14 dagar). Man kommer att organisera konsultationer om tobak eller alkoholologi. - Näringsbehandling Enligt gällande rekommendationer: Preoperativ oral nutrition och/eller immunonutrition (helst) vid cancersjukdom och/eller näringsbrist. Denna nutritionshantering måste anpassas till en eventuell obstruktion av matsmältningen (till exempel vid karcinos eller ovarialneoplasi). Det bör fortsätta postoperativt hos patienter som är undernärda eller om matintaget täcker mindre än 60 % av det dagliga behovet. Det bör dock noteras att det finns få belägg för den roll som immunonäring före och efter operationen spelar i samband med förbättrad rehabilitering. - Screening och behandling av anemi: Anemi bör screenas och behandlas preoperativt. - Premedicinering: Den bör inte vara systematisk, endast vid stor oro bör typen av premedicinering fastställas.</w:t>
      </w:r>
    </w:p>
    <w:p>
      <w:r>
        <w:rPr>
          <w:b/>
          <w:color w:val="FF0000"/>
        </w:rPr>
        <w:t xml:space="preserve">id 276</w:t>
      </w:r>
    </w:p>
    <w:p>
      <w:r>
        <w:rPr>
          <w:b w:val="0"/>
        </w:rPr>
        <w:t xml:space="preserve">Association Joël Le Theule Jeanne FOUCAUD Buenos-Aires Jag har för andra gången fått stipendiet Joël le Theule för att göra praktik i en argentinsk organisation i det civila samhället. Jag vill tacka föreningen för att de litade på mig och hjälpte mig att genomföra mitt projekt. Som andraårsstudent i statsvetenskap vid IHEAL (Institut des Hautes Études sur l'Amérique Latine, Université Paris 3- La Sorbonne-Nouvelle) gjorde jag min fyra månaders praktik i Buenos Aires på CADAL (Centre for Openness and Development in Latin America), en tankesmedja som arbetar för att försvara demokrati och mänskliga rättigheter i Latinamerika. Denna organisation bidrar till att öka medvetenheten om kränkningar av de mänskliga rättigheterna i regionen. Jag deltog i olika uppgifter tillsammans med CADAL-anställda, t.ex. att skriva artiklar, producera en veckovis pressöversikt om den kubanska situationen, organisera evenemang och undersöka den politiska situationen i länderna. Denna erfarenhet har varit berikande både professionellt och personligt. Jag fick möjlighet att träffa människorättsförsvarare från olika länder och utländska diplomater och förbättra mina kunskaper i spanska. Jag har kunnat utveckla mina interpersonella och skriftliga färdigheter under denna praktik. Att delta i detta projekt fick mig att vilja fortsätta i den här riktningen i min yrkesmässiga framtid. Jag utnyttjade också min närvaro vid CADAL för att genomföra en undersökning om hur internationella organisationer fungerar och hur de ingår i transnationella nätverk för försvar av demokrati och mänskliga rättigheter. Jag genomförde ett tjugotal intervjuer med CADAL-medlemmar, som kommer att vara viktiga källor för min avhandling. De fyra månaderna i Buenos Aires var intensiva och mycket berikande. Jag bodde i en till stor del argentinsk miljö; kompis, latinomusik och asado (grillfest) präglade min vistelse i landet. Jag tackar uppriktigt föreningen Joël Letheule för dess välvilja och ekonomiska stöd, som gjorde det möjligt för mig att få två oförglömliga upplevelser i Argentina i år och i Chile förra året. Clémence Sallé Malaga Jag har sedan jag var mycket ung haft en passion för språk och resor, så jag bestämde mig för att studera internationellt. Sedan 2016 studerar jag vid universitetet i Angers för att ta en examen i tillämpade främmande språk (LEA). Jag brinner för kulturella skillnader, vilket är anledningen till att jag älskar att resa. Efter tre månaders praktik på ett hotell på 4**** på Malta, ett Erasmusår i Málaga (Spanien) och ett tiotal länder som jag besökt under det senaste året, är rörlighet allt som kännetecknar mig och min törst efter upptäckter är långt ifrån släckt. Om jag skulle sammanfatta mina erfarenheter från utlandet skulle jag säga att åren 2018/2019 har varit magiska, fulla av möten, utbyten, resor och öppning mot världen. Jag fick chansen att upptäcka yrkeslivet i ett annat land och att möta skillnaderna mot Frankrike (till exempel när det gäller löner). Jag fick också upptäcka universitetslivet i Spanien, och tack vare de kurser jag fick här, som skilde sig från dem jag skulle ha fått i Frankrike, kunde jag se min yrkesmässiga framtid tydligare. Jag kommer därför att studera interkulturell förvaltning, kommunikation och evenemang. Naturligtvis kommer studierna återigen att varvas med praktik utomlands. Det stöd jag fick hjälpte mig verkligen att genomföra dessa projekt och att gå längre än vad jag hade kunnat föreställa mig. Ditt stipendium användes främst till de första kostnaderna för resor och boende, men det gjorde det också möjligt för mig att resa och upptäcka den värld vi lever i, särskilt de länder där jag bodde och de länder som ligger i framkant.</w:t>
      </w:r>
    </w:p>
    <w:p>
      <w:r>
        <w:rPr>
          <w:b/>
          <w:color w:val="FF0000"/>
        </w:rPr>
        <w:t xml:space="preserve">id 277</w:t>
      </w:r>
    </w:p>
    <w:p>
      <w:r>
        <w:rPr>
          <w:b w:val="0"/>
        </w:rPr>
        <w:t xml:space="preserve">ECOLE DES MINES DE PARIS .Specialitet: Dynamik och resurser i sedimentära bassänger .Alexandre éGRETEAU . Sammanfattning: Vid oljeutvinning är den mest använda avbildningstekniken seismisk reflektion. Den gör det möjligt att få en första representation av de geologiska strukturerna och även en uppskattning av reflektionskoefficienten för grundläggningens gränsytor. Variationerna i denna koefficient beror på de petrofysiska parametrarna i de medier som finns på båda sidor om den diskontinuitet som ger upphov till reflektionen (densitet och hastighet för kompressions- och skjuvvågor). En analys av dessa variationer gör det möjligt att utvärdera de elastiska parametrarna, som är viktiga och kompletterande data för tolkningen av reservoarerna.De klassiska metoderna består i att studera dessa variationer direkt på data som registrerats som en funktion av förskjutningen och spridningstiden. Analysen utförs genom inversion av en linjär approximation av Zoeppritz-ekvationerna som styr de teoretiska variationerna av amplituden. Vi föreslår här att vi studerar amplitudvariationer efter avbildningsfasen, direkt i djupdomänen. För att utföra denna analys föreslår vi en särskild behandling efter avbildningen och före amplitudanalysen för att korrigera effekterna av hastighetsmodellens kvalitet, av vågletinterferensen mellan två nära reflektioner och av vågletsträckningen. Denna behandling gjorde det också möjligt för oss att få fram ett skelett av underjorden, vilket ledde till en första tolkning av de viktigaste reflektorerna på djupet. 1 Allmän introduktion .1.1 Allmän ram . 1.2 Seismisk reflektion . 1.3 AVA-effekt: variation av amplituden som en funktion av vinkeln . 1.4 AVA: Klassiska metoder . 1.5 Kvantitativ avbildning och AVA . 1.6 Avhandlingens förlopp och plan . I Definition och erhållande av reflektivitet . 2 Reflektivitet . 2.1 Inledning . 2.2 Utbredning av seismiska vågor . 2.2.1 Elastodynamiska ekvationer . 2.2.2 Hastigheter . 2.2.3 Fluideffekter på vågutbredningen . 2.3 Variationer i reflektionskoefficienten . 2.3.1 Reflektions- och transmissionskoefficienter . 2.3.2 Knott-Zoeppritz-ekvationer . 2.4 Slutsats . 3 Beräkning av seismisk reflektivitet 393.1 Inledning . 3.2 Klassiska metoder för beräkning av R(x, y, z, t, θ) . 3.2.1 Förbehandling . 3.2.2 Amplitudkorrigeringar . 3.2.3 Dynamiska korrigeringar (NMO) . 3.2.4 Dippkorrigeringar (DMO) . 3.2.5 Migration . 3.2.6 Komplexitet i hastighetsfältet . 3.2.7 Konvertering av offset till vinkel . 3.3 Kvantitativ djupvandring . 3.3.1 Direkt problem . 3.3.2 Omvänt problem . 3.3.3 Migrering av attribut . 3.3.4 Mot en migration av vinkelklasser . 3.4 Slutsats . II AVA Inversion . 4 Inledning .5 Approximationer av Zoeppritz ekvationer .5.1 Inledning . 5.2 Bortfeld-approximation . 5.3 Aki, Frasier och Richards approximation . 5.4 Shuey-approximation . 5.5 Smith- och Gidlow-approximation . 5.6 Fatti-approximation . 5.7 Goodway-approximation . 5.8 Slutsats . 6 Robusta linjära regressioner .6.1 Introduktion . 6.2 Robusta viktade linjära regressioner . 6.3 Slutsats . 7 Jämförelse av olika approximationer .7.1 Inledning . 7.2 Approximation av den första reflektorn . 7.3 Andra reflektorapproximation .</w:t>
      </w:r>
    </w:p>
    <w:p>
      <w:r>
        <w:rPr>
          <w:b/>
          <w:color w:val="FF0000"/>
        </w:rPr>
        <w:t xml:space="preserve">id 278</w:t>
      </w:r>
    </w:p>
    <w:p>
      <w:r>
        <w:rPr>
          <w:b w:val="0"/>
        </w:rPr>
        <w:t xml:space="preserve">Grekisk text: οἳ ῥόδον ἀμφεπλέκοντο διάνδιχα κοσμηθέντες. Κρητὴρ δὲ Βρομίου ἐκεράνυτο, πίνετο δ' οἶνος Λέσβιος, οὗ δὴ πλεῖστον ἀνὴρ ὑπὲρ ἄνδρα πεπώκει Δεύτεραι αὖτε τράπεζαι ἐφωπλίζοντο γέμουσαι- (137b) ἐν δ' αὐταῖσιν ἐπῆν ἄπιοι καὶ πίονα μῆλα), ῥοιαίί τε σταφυλαί τε, θεοῦ Βρομίοιο τιθῆναι, πρόσφατος ἥν θ' ἁμάμαξυν ἐπίκλησιν καλέουσσι. Τῶν δ' ἐγὼ οὐδενὸς ἦσθον ἁπλῶς, μεστὸς δ' ἀνεκείμην. Ὡς δὲ ἴδον ξανθόν, γλυκερόν, μέγαν ἔγκυκλον, ἄνδρες, Δήμητρος παῖδ' ὀπτὸν ἐπεισελθόντα πλακοῦντα, (137c) πῶς ἂν ἔπειτα πλακοῦντος ἐγὼ θείου ἀπεχοίμην - - - - Οὐδ' εἴ μοι δέκα μὲν χεῖρες, δέκα δὲ μὲν μὲν τόματ' εἶεν, γαστὴρ δ' ἄρρηκτος, χάλκεον δέοι μοι ἦτορ4 ἐνείη. Πόρναι δ' εἰσῆλθον, κοῦραι δύο θαυματοποιοί, ἃς Στρατοκλῆς ἤλαυνε ποδώκεας ὄρνιθας ὥς)." ΚΕΦΑΛΑΙΟΝ ΣΤ'. (14) Ἄλεξις δ' ἐν Συντρέχουσιν ἐπισκώπτων τὰ Ἀττικὰ δεῖπνά φησιν-"Ἔγωγε δύο λαβεῖν μαγείρους βούλομαι (137d) οὓς ἂν σοφωτάτους δύνωμ' ἐν τῇ πόλει. Μέλλοντα δειπνίζειν γὰρ ἄνδρα Θετταλὸν οὐκ Ἀττικηρῶς οὐδ' ἀπηκριβωμέως λιμῷ παρελθεῖν ἃ δεῖ καθ' ἓν ἕκαστον αὐτοῖς παρατιθέντα - - - μεγαλείως δέ - - - 'Εὐτράπεζοι δ' εἰσὶν ὄντως οἱ Θετταλοί, καθὰ καὶ Ἔριφός φησιν ἐν Πελταστῇ οὕτως- 'Τάδ' οὐ Κόρινθος οὐδὲ Λαίς, ὦ Σύρε, οὐδ' εὐτραπέζων Θετταλῶν τροφαί, ὧν οὐκ ἄμοιρος ἥδε χεὶρ ἐγίνετο." (137e) Ὁ δὲ τοὺς εἰς Χιωνίδην ἀναφερομένους Πτωχοὺς ποιήσας τοὺς Ἀθηναίους φησίν, ὅταν τοῖς Διοσκούροις ἐν πρυτανείῳ ἄριστον προτιθῶνται, ἐπὶ τῶν τραπεζῶν τιθέναι "τυρὸν καὶ φυστὴν δρυπεπεῖς τ' ἐλάας πράσα", ὑπόμνησιν ποιουμένους τῆς ἀρχαίας ἀγωγῆς. Σόλων δὲ τοῖς ἐν πρυτανείῳ σιτουμένοις μᾶζαν παρέχειν κελεύει, ἄρτον δὲ ταῖς ἑορταῖς προσπαρατιθέναι, μιμούμενος τὸν Ὅμηρον Καὶ γὰρ ἐκεῖνος τοὺς ἀριστεῖς συνάγων πρὸς τὸν Ἀγαμέμνονα " Φύρετο δ' ἄλ</w:t>
      </w:r>
    </w:p>
    <w:p>
      <w:r>
        <w:rPr>
          <w:b/>
          <w:color w:val="FF0000"/>
        </w:rPr>
        <w:t xml:space="preserve">id 279</w:t>
      </w:r>
    </w:p>
    <w:p>
      <w:r>
        <w:rPr>
          <w:b w:val="0"/>
        </w:rPr>
        <w:t xml:space="preserve">Calligram Haiku läsning: vänster, ner, upp. Blå rök Fosfor flammar Natten lyser upp ◊ Liksom många av er kommer jag att ta en paus i några dagar på grund av julen. Jag kommer att återuppta publiceringen nästa onsdag eller torsdag kväll. Era kommentarer är välkomna även om jag inte alltid kommer att kunna kommentera era bidrag. Jag hoppas att du kommer att ha en trevlig tid med dina nära och kära. Mina varma och stödjande tankar går till de hemlösa och ensamma. All min vänskap. 86 reflektioner om " Rouge Coeur " Jag är mållös inför effekten så vacker den är Glad jul för dig Ossiane och din familj. Glad jul till mina vänner på bloggen. Jag omfamnar er alla med all min vänskap. Av apokalypsens trumpeter! Wow! Jag kände dig inte och jag har saknat dig så mycket! Det finns något av Michal Batory i den nedan... Bravo. Och tack. Och även igen, okej, jag kommer tillbaka. cocteau fick frågan: "Om det brann i ditt hus, vad skulle du ta med dig?" och cocteau svarade: "Om det brann i mitt hus skulle jag ta med mig ... elden!" det är vad du måste ha i åtanke med ditt "öppna öga". God jul och en trevlig avslutning på året till er alla, och en bukett decemberrosor till Ossiane! förstorar dukarna den ljusa röda som en gåva min pensel tar hopp Vinterns intåg...en tändsticks knäppning...en julblomma....reflektioner av rosa och pärlvit....en bukett av tankar...för kvinnorna i denna blogg...som får mig att drömma... Och för männen ...all min vänskap.... För Ossiane... för hennes blogg... detta fall som erbjuds till våra ord... ett "jag kysser dig" som varken är av skärm... eller av papper... Och jag, jag tänker på JORDEN... så bräcklig på sin axel i himlen... en liten ros som slits ur tystnaden och som gnistrar för en värld utan dig eller mig... för en värld bortom människan... på den röda scenen, blod och hjärta, om vi själva inte existerar, vad finns det kvar av oss som inte går upp i rök? I hjärtat av min natt dina ord som ett flöde av guld mitt hjärta av blod i fullt dagsljus Till alla på denna blogg, i slutet av detta år, önskar jag er lyckliga timmar, att existera, att verkligen existera... att samla lite av denna styrka som kommer till liv vid stjärnornas puls... i hjärtat av min natt dina ord som ett flöde av guld våra hjärtan av blod i fullt dagsljus... efter reflektion..................... Ossiane Jag önskar er en glad helg och till alla era besökare. Den vackraste representationen av denna låga som brinner i våra hjärtan, som vägleder oss och värmer oss i den svarta och kalla namnlösa oändligheten, och som vi inte får släppa ut ... Tack så mycket för dessa starka stunder, ta väl hand om dig själv, jag åker till Paris men jag glömmer dig inte. Jag håller dig nära mitt hjärta. rättelse: till stjärnornas puls tack Ossiane ta min handled och känn och känn hur den pulserar den lever mer varje ögonblick för varje ögonblick, för varje ögonblick som kommer för att lägga ner sitt känsliga kronblad som flamman som är så rörd tänder och vibrerar med en önskan som är så brinnande att kronbladen rodnar, är beslöjade av blygsamhet och reser sig så levande kära Ossiane, ditt album är LIVET, och jag tackar dig! tusen duschar av ömhet på dina underbara sidor, må stjärnornas strålar gnistra i ditt hjärta och i hjärtat på alla som passerar här.... Match, fin match, match, match, jag ger dig</w:t>
      </w:r>
    </w:p>
    <w:p>
      <w:r>
        <w:rPr>
          <w:b/>
          <w:color w:val="FF0000"/>
        </w:rPr>
        <w:t xml:space="preserve">id 280</w:t>
      </w:r>
    </w:p>
    <w:p>
      <w:r>
        <w:rPr>
          <w:b w:val="0"/>
        </w:rPr>
        <w:t xml:space="preserve">Låt oss börja med en kort definition av vad en hörapparat är: En hörapparat är en medicinsk apparat som förstärker ljudet för att förbättra eller försöka återställa en persons hörsel. Den består av en eller flera mikrofoner, en hörlur och en elektronisk krets. Vi kommer dock att se att dagens hörapparater är verkliga tekniska verktyg som gör det möjligt för audionomen att göra exakta justeringar. Föreställ dig att till och med Google kan hitta in i dina hörapparater genom en översättningsapplikation eller genom att berätta vilken väg du ska ta i bilen! Framstegen på området har gjort det mycket enkelt att använda apparaterna, samtidigt som personer med hörselnedsättning kan få mer kontroll över ljudet. Med tid, medvetenhet och teknik försvinner hindren för hörapparater. Vi befinner oss i en tid då fler människor vill återknyta kontakten med sin ljudmiljö. Hur väljer du rätt hörapparat? Välj rätt hörapparatmodell för dig Det var det, ditt hörseltest har godkänts och bekräftat dina och din familjs misstankar. Nu vill du rätta till situationen och köpa hörapparater för att höra och förstå bättre! Du kommer snart att upptäcka att det finns flera olika modeller av hörapparater och att valet inte är så enkelt. För närvarande finns det fem olika modeller av hörapparater på marknaden som kan ha mer än ett namn: - vanliga BTE:s (Behind the ear), - mini BTE:s (RITE - Receiver in the ear eller RIC - Receiver in the canal), - hörapparater i örat som endast finns inuti örat (IIC - Invisible in the canal, CIC - Completely in the canal), - halvt skal, - och helt skal. Valet av modell beror på fem kriterier: - den estetik du vill ha, - graden av din hörselnedsättning, - din fingerfärdighet, - örats konfiguration, - och även betalningsföretagen. Du kanske vill ha den minsta hörapparaten, men en för svår hörselnedsättning, en för liten hörselkanal eller det faktum att Régie d'Assurances Maladie du Québec (RAMQ) inte täcker den här typen av hörapparat kan ändra ditt beslut. Det här är bara ett exempel, men du förstår att det finns en mängd olika kombinationer som styr hörselvårdarens rekommendation. Det är viktigt att diskutera med din audionom om varför du väljer rätt modell för din profil. Det finns flera olika märken av hörapparater och de kan ha olika filosofier, men deras produkter är likartade. Beroende på dina behov och din audionoms bekvämlighet med vissa märken kan ni komma överens om en lämplig modell. Det finns också personliga förstärkare, som även om de ser ut som hörapparater inte är det. Om du vill veta vad skillnaden är och om det är en bra idé att skaffa en på nätet kan du läsa vårt blogginlägg om ämnet! Bestäm vilken tekniknivå du vill ha i dina hörapparater När du har bestämt dig för en modell måste du bestämma vilken tekniknivå du vill ha. Även om detta kan verka enkelt, är det ett viktigt steg som lätt kan förbises. Valet av tekniknivå för hörapparater är dock direkt kopplat till priset "Det är lite som att välja en TV. Med en enkel TV kan du lyssna på TV på ett tillfredsställande sätt i de flesta situationer. En mer avancerad tv har bättre definition och gör att du kan se filmer i mörkare situationer. Den bästa tv:n kommer att erbjuda allt det senaste och bästa, en böjd skärm för en uppslukande upplevelse, internetanslutning och appar osv."</w:t>
      </w:r>
    </w:p>
    <w:p>
      <w:r>
        <w:rPr>
          <w:b/>
          <w:color w:val="FF0000"/>
        </w:rPr>
        <w:t xml:space="preserve">id 281</w:t>
      </w:r>
    </w:p>
    <w:p>
      <w:r>
        <w:rPr>
          <w:b w:val="0"/>
        </w:rPr>
        <w:t xml:space="preserve">Corrigé d'Anglais LV1 du Bac S et ES 2012 : Le Nouvel Observateur Allt du behöver för att repetera och klara Bac 2015: Datum och koefficienter per serie, sannolika ämnen, ämnen och svar på proven för Bac 2015. Korrigering av det engelska LV1-provet för Bac S och ES 2012 Efter att ha gjort det engelska LV1-provet i eftermiddags erbjuder vi dig en fullständig korrigering av det engelska provet för de vetenskapliga, ekonomiska och sociala serierna. För att ladda ner de kostnadsfria svarsnycklarna för Bac S och Bac S LV1 Engelska, klickar du bara på knapparna i den här artikeln. Som en påminnelse är ämnet uppdelat i två eller tre delar med en läsförståelse och ett skriftligt uttryck. Korrigering av engelska LV1 för Bac général 2012 Oavsett om du är i L, ES eller S, hittar du nedan en fullständig korrigering av de två övningar som föreslås i ämnet engelska LV1 2012 för Bac S och Bac ES Den föreslagna texten är hämtad från verket "Mudbound" av Hillary Jordan, 2008. Det finns 7 frågor som rör texten, med sammanlagt 10 poäng. Du kan nu direkt ladda ner svaren till detta prov genom att klicka på knapparna ovan, beroende på vilken Bac 2012-serie du har: Varför har ES och S rätt att få svaren medan L:s fortfarande väntar?</w:t>
      </w:r>
    </w:p>
    <w:p>
      <w:r>
        <w:rPr>
          <w:b/>
          <w:color w:val="FF0000"/>
        </w:rPr>
        <w:t xml:space="preserve">id 282</w:t>
      </w:r>
    </w:p>
    <w:p>
      <w:r>
        <w:rPr>
          <w:b w:val="0"/>
        </w:rPr>
        <w:t xml:space="preserve">Beppe Grillo, den italienska ungdomens "upprorsröst" Söndagen den 24 och måndagen den 25 februari röstade fyra miljoner ungdomar mellan 18 och 23 år för första gången i ett nationellt val. Vem vände de sig till? Eftersom ingen klar majoritet har uppstått och en ny omröstning troligen kommer att äga rum under de kommande veckorna, är den enda säkra faktorn den otroliga framgången för komikern Beppe Grillo. (Från Turin) Tisdagen den 26 februari vaknade staden Turin. TV- och radionyheterna handlar om valet och dess resultat. Staden och dess invånare verkar inte ha förändrats över en natt. En sak har dock förändrats här och på hela halvön för fyra miljoner människor i åldern 18-23 år: för första gången i sitt liv har de kunnat rösta i ett nationellt val. I ett italienskt samhälle där krisen kväver framtidsplaner och där korruptionsskandaler fortsätter att undergräva förtroendet för de folkvalda verkar ungdomar ha bidragit till framgången för den protest som leds av Beppe Grillo. Den numera berömda italienska bloggaren, som fick mer än 25 procent av rösterna i deputeradekammaren och nästan 24 procent i senaten (där ungdomar under 25 år inte får rösta), lyckades tilltala ett brett spektrum av väljare, men framför allt var han i topp bland den yngre generationen. En undersökning som genomfördes strax före valet visade att mer än 30 procent av 18-25-åringarna ville rösta på ledaren för Femstjärnerörelsen. Ett val som på måndagskvällen beskrevs av Emmanuel Letta, vice sekreterare för Demokratiska partiet (center-vänster), som ett "uppror", även om han beklagade att "många italienare har följt ideologiska förslag". "Jag röstade på Grillo eftersom jag fram till i dag alltid har blivit besviken på politiker". Beppe Grillo är en nykomling på den italienska politiska scenen och han har lyckats framstå som en förändringsgestalt, i motsats till den fördömda "gamla politiska klassen", som är full av privilegier. En dimension som Luca Marzolino, en 23-årig pizzaiolo från Turin som röstade på Beppe Grillo, har tagit med: "I går röstade jag på Grillo för att jag inte klarar av det längre... Jag klarar inte av allt som omger oss. Bersanis vänsterutopi (PD)... Högerns hån (PDL)... Norra förbundets nyfascism..." Ett tal som är en del av ett klimat av allmän misstro bland italienarna mot parlamentsledamöter och institutioner. Enligt den 24:e Eurispes-rapporten från 2012 har italienarna faktiskt minst förtroende för parlamentet: endast 9,5 procent av italienarna har stort eller relativt stort förtroende för parlamentsledamöterna. Ännu värre är att unga människor i åldern 25-34 år uttrycker den starkaste misstron mot institutioner och politik (74,6 %). Luca undrade: "Varför inte försöka regera med normala människor, som lever på en normal lön och som kan se den dagliga verkligheten i detta land? Jag röstade på Grillo eftersom jag fram till idag alltid har varit besviken på politiker." En åsikt som delas av Ernes Franco, en 21-årig student vid Polytecnico i Turin: "Jag röstade på Femstjärnerörelsen eftersom den var den enda som föreslog nya argument. Jag anser att Beppe Grillo är mycket konsekvent i det han säger: han vill lämna plats åt unga människor, så han ställer inte upp (red. anm.: han är inte kandidat till rådets ordförandeskap på grund av att han dömdes för mord efter en trafikolycka 1981). Han ser politiken som en social tjänst och inte som ett yrke.</w:t>
      </w:r>
    </w:p>
    <w:p>
      <w:r>
        <w:rPr>
          <w:b/>
          <w:color w:val="FF0000"/>
        </w:rPr>
        <w:t xml:space="preserve">id 283</w:t>
      </w:r>
    </w:p>
    <w:p>
      <w:r>
        <w:rPr>
          <w:b w:val="0"/>
        </w:rPr>
        <w:t xml:space="preserve">PRESSMEDDELANDE av den 10 maj 2002 Farm Bill och Doha: senaten noterar den amerikanska omsvängningen Den 70-procentiga ökningen av jordbruksstödet i den farm bill som för närvarande håller på att antas i USA oroar senatorerna, som inte har glömt bort villkoren i det avtal som medlemmarna i Världshandelsorganisationen (WTO) har slutit i Doha. Medan utvecklingsagendan från Doha kräver en minskning av de statliga subventionerna till jordbruket, oavsett form, innebär jordbrukslagen ett fullständigt förnekande av det åtagande som amerikanerna gjorde vid den tidpunkten. Senatorerna i utskottet för ekonomi och valutafrågor, som är medlemmar i arbetsgruppen för WTO, noterar denna omsvängning, som är förkastlig enligt WTO:s regler. Senatorerna kommer att se till att denna reform av den gemensamma jordbrukspolitiken inte förstärker asymmetrin i jordbrukspolitiken mellan de två sidorna av Atlanten. Skicka till en vänTillägga till min senat Min S�nat</w:t>
      </w:r>
    </w:p>
    <w:p>
      <w:r>
        <w:rPr>
          <w:b/>
          <w:color w:val="FF0000"/>
        </w:rPr>
        <w:t xml:space="preserve">id 284</w:t>
      </w:r>
    </w:p>
    <w:p>
      <w:r>
        <w:rPr>
          <w:b w:val="0"/>
        </w:rPr>
        <w:t xml:space="preserve">Grégoire gör ett smärtsamt avslöjande för Elisa. Ödet är på väg... OBS: för de andra kapitlen följ länkarna 1 2 3 4 5 6 7 8 9 10 11 12 13 14 15 16 17 18 19 20 20 21 21 22 25 26 27 till 30 Natten på taket Kapitel 23 Nästa morgon vaknar jag sent. Jag kan inte fatta att jag sov så mycket. Guillaume, som trodde att jag inte mådde bra, tog barnen lugnt till skolan och gick sedan till jobbet. Så fort jag slår på min telefon väntar jag på ett meddelande från Grégoire, jag måste prata med honom om tsunamin som vi upplevde tillsammans igår. Han väntar inte länge. "Jag är ensam om du vill ringa mig." Några minuter senare får hans röst mig att falla omkull, om och om igen. - Min älskling, jag tänker så mycket på dig, på oss... det var fantastiskt... - Ja, det är så starkt att ha hittat dig. Det känns som om jag aldrig har lämnat dig. Vi älskade som om... - Som om våra kroppar hade bevarat minnet av det vi upplevde. - Ja, det är det! Det är precis vad jag menar! - Du är fortfarande lika vacker som alltid, jag älskade att återupptäcka dig, du vet... - ... - Du säger ingenting? - Min röst bryts lite, jag är mer än trött på att stöta på gränserna för vår kärlek, den är alldeles för stor för att låta sig inneslutas, och jag skadar mig själv, jag skadar mig själv i varje vinkel genom att försöka innesluta den. - Man kan aldrig älska för mycket. Du kommer alltid att minnas dessa underbara stunder, jag tar dem som en gåva, ett solsken i mitt liv som jag inte längre väntade mig... Gör detsamma, Elisa, min älskade... lugna dig, jag ber dig, förstör inte det vi lever, det vi har. Den är vår, i oss, för alltid, förstår du? Jag gråter, rörd av hans både djupa och sorgliga ord. Det finns ett slags acceptans, ett avståndstagande hos Gregoire, men från vad? Vad vill han berätta för mig, vad vill han förmedla till mig? Kanske känner han av mina tysta frågor. - Vi borde träffas, Elisa, bara för att prata den här gången. Kommer du att göra det? - Ja, naturligtvis. När? Efter att ha kämpat så mycket är jag nu otålig för att se honom igen, jag har ingen styrka kvar mot denna kraft, denna impuls, jag kan inte ens stå emot längre. - Jag berättar senare, jag måste lägga på. Jag älskar dig. Vårt samtal tar snabbt slut och jag lämnas ensam med ekot av hans röst kvar i mig. Vad vill han berätta för mig som är så viktigt? Kommer jag äntligen att få den förklaring som jag har väntat på? Jag mår inte så bra, det finns något så definitivt i hans röst, en lugn fatalism som jag inte känner honom för. Det är lite som när han pratade med mig om Theo, och när han gav upp inför sin maktlöshet att ändra på saker och ting. Guillaume ringer mig strax efteråt och vill veta om jag mår bättre. Jag lugnar honom, jag har inte längre ont i magen, jag har vilat bra, jag tackar honom. - Du såg verkligen inte ut att må bra igår kväll, jag var orolig. - Jag försäkrar er att jag har blivit mycket bättre. Det var snällt av er att ta med barnen. Jag hämtar dem ikväll, om du vill ta god tid på dig kan du göra det. - Okej, jag ska göra det. Jag måste gå och kolla med läkarna om några av problemen på avdelningen, så jag kanske tar tillfället i akt. Är du säker på att du mår bra? Han har frågat mig det tre gånger nu. Han känner något</w:t>
      </w:r>
    </w:p>
    <w:p>
      <w:r>
        <w:rPr>
          <w:b/>
          <w:color w:val="FF0000"/>
        </w:rPr>
        <w:t xml:space="preserve">id 285</w:t>
      </w:r>
    </w:p>
    <w:p>
      <w:r>
        <w:rPr>
          <w:b w:val="0"/>
        </w:rPr>
        <w:t xml:space="preserve">[Tuto] Lägg till och använd resurser i ditt EXE. Tutorial "Programmering med Autoit": https://openclassrooms.com/fr/courses/1 ... vec-autoit [Tuto] Lägg till och använd resurser i ditt EXE. Informationen nedan kommer från det engelska forumet, och du kan hitta de senaste uppdateringarna eller informationen på följande länk: http://www.autoitscript.com/forum/index ... opic=51103 Det har redan beskrivits i forumet hur man inkluderar resurser i en DLL och hur man använder dem (http://www.autoitscript.fr/forum/viewto ... f=11&amp;t=310). Det är också möjligt att inkludera resurser med funktionen Fileinstall(). Men denna metod innebär att resursen måste packas upp i en tillfällig mapp. Zedna (engelsk forummedlem) har gjort en UDF som gör det möjligt att använda de resurser som läggs till i din körbara fil med några Scite4AutoIt3-direktiv. Typen av direktiv beror på vilken version av Scite4AutoIt du använder: - Scite4AutoIt före 06/02/2010: Du måste ha installerat Reshacker (se här) och använda direktivet #AutoIt3Wrapper_run_after. Exempel: Kod: Välj alla - Scite4AutoIt från 06/02/2010, då kan du använda direktivet #AutoIt3Wrapper_Res_File_Add. Exempel:* Kom ihåg att för att lägga till ikoner kan du använda direktivet #AutoIt3Wrapper_Res_Icon_Add. Kod: Välj alla Exempel: Kod: Välj alla Förteckning över tillgängliga funktioner: _ResourceGet($ResName, $ResType = $RT_RCDATA, $ResLang = 0, $DLL = -1) _ResourceGetAsString($ResName, $ResType = $RT_RCDATA, $ResLang = 0, $DLL = -1) _ResourceGetAsStringW($ResName, $ResType = $RT_RCDATA, $ResLang = 0, $DLL = -1) _ResourceGetAsBytes($ResName, $ResType = $RT_RCDATA, $ResLang = 0, $DLL = -1) _ResourceGetAsImage($ResName, $ResType = $RT_RCDATA, $DLL = -1) _ResourceGetAsBitmap($ResName, $ResType = $RT_RCDATA, $DLL = -1) _ResourceSaveToFile($FileName, $ResName, $ResType = $RT_RCDATA, $ResLang = 0, $CreatePath = 0, $DLL = -1) _ResourceSetImageToCtrl($CtrlId, $ResName, $ResType = $RT_RCDATA, $DLL = -1) _SetBitmapToCtrl($CtrlId, $hBitmap) _ResourcePlaySound($ResName, $Flag = 0, $DLL = -1) Notes : * För att kompilera alla exempelskript måste du ha Scite4AutoIt3 installerat och reshacker.exe/upx.exe i "Windows sökväg" eller i skriptkatalogen -&gt; du måste kompilera skriptet med F7 från Scite4AutoIt. * För att kompilera alla exempelskript måste resurserna finnas i skriptkatalogen (från filen resource_data.zip) * _ResourceGet() returnerar alltid datapekaren (för RT_BITMAP returnerar hBitmap), returnering av andra typer kan erhållas med hjälp av ytterligare omslagsfunktioner som _ResourceGetAsString() eller _ResourceGetAsBytes() * _ResourceGetAs</w:t>
      </w:r>
    </w:p>
    <w:p>
      <w:r>
        <w:rPr>
          <w:b/>
          <w:color w:val="FF0000"/>
        </w:rPr>
        <w:t xml:space="preserve">id 286</w:t>
      </w:r>
    </w:p>
    <w:p>
      <w:r>
        <w:rPr>
          <w:b w:val="0"/>
        </w:rPr>
        <w:t xml:space="preserve">Efter två veckor av en fruktansvärd bronkit som inte behandlades ordentligt (av den tjänstgörande läkaren), sökte jag upp min vanliga läkare som sa att han befarade komplikationer med mina lungor. Han råder mig att göra en thorax-lungröntgen. Jag har ett möte i eftermiddag. Naturligtvis träffar min gynekolog mig inte på måndag. Jag är rädd för konsekvenserna för barnet. Jag har fått veta att det finns ett "blyförkläde" för att skydda barnet, men jag är orolig... Kan du berätta om riskerna eller lugna mig? Jag behöver det verkligen. Tack. Hej Zivie,&lt;P&gt;Oroa dig inte för mycket, förklara situationen för radiologen och om det verkligen är en risk kommer han inte att göra någon röntgenundersökning, det är säkert. &lt;IMG SRC="http://www.magicmaman.com/ubb/images/icons/wink.gif"&gt; men ta framför allt hand om dig själv, det är viktigt för barnet. Zivie, &lt;P&gt;Medans jag inte visste att jag var gravid hade jag en lungröntgen att göra. Utan blyförkläde så. När jag väl visste att BB fanns där var jag naturligtvis mycket rädd för konsekvenserna av röntgenundersökningen. Gynekologen försäkrade mig genast att strålningsnivåerna för denna typ av röntgen är mycket låga. Särskilt eftersom det område av kroppen som man riktar in sig på inte direkt är magen. Oroa dig inte, med skydd och om du inte får någon bra bild är det inga problem! Oroa dig inte, med ett blyförkläde är du väl skyddad. Jag tycker faktiskt att man alltid ska bära ett blyförkläde, oavsett om man är gravid eller inte: det finns ingen anledning att utsätta sig för strålning i onödan när det finns ett enkelt sätt att skydda sig! Jag tackar er alla för era meddelanden. Jag var redan mer lugn. Jag gjorde faktiskt den här berömda radion, med blyförklädet. Som tur är håller jag på att få en liten lunginflammation, vilket inte heller är bra för barnet. Idag kunde jag prata om det med min gynekolog som också lugnade mig.</w:t>
      </w:r>
    </w:p>
    <w:p>
      <w:r>
        <w:rPr>
          <w:b/>
          <w:color w:val="FF0000"/>
        </w:rPr>
        <w:t xml:space="preserve">id 287</w:t>
      </w:r>
    </w:p>
    <w:p>
      <w:r>
        <w:rPr>
          <w:b w:val="0"/>
        </w:rPr>
        <w:t xml:space="preserve">Följande text är en utskrift av en privat föreläsning som Pierre Lassalle höll för en liten grupp läsare. Även om denna text är tillgänglig för allmänheten, som känner ett behov av att avlasta sig själv, är det nödvändigt att specificera följande: de personer som deltog i denna privata konferens kände till de grundläggande läror som Pierre Lassalle ger i sina böcker. Det vore därför önskvärt att åtminstone läsa boken La Vie Spirituelle av denna författare (utgiven av Terre de Lumière) för att få en grundläggande kunskap om hans undervisning, vilket skulle underlätta förståelsen av nedanstående presentation. Likaså rekommenderas boken Artémis &amp; Apollon av Céline &amp; Pierre Lassalle (samma förlag), som ger konkreta lösningar på det som förklaras nedan. Utskrift av en konferens (november 2012) Hur kom matrisen till stånd? Den föddes huvudsakligen på tjugotalet (på 1900-talet), och sedan utvecklades den på trettiotalet, och sedan på femtio- och sextiotalen, och sedan nyligen igen. Det fanns alltså flera steg. I början av 1900-talet var det massproduktionens början. Du bör veta att ursprunget började 1917. Och innan dess kan man säga att den inte existerade: innan dess arbetade människor för att tjäna pengar för att tillfredsställa sina behov. Alla pengar han tjänade gick till att köpa saker som han absolut behövde, mat, produkter till huset, kläder, ja, bara saker som han behövde. Och när en köpman till exempel ville sälja sin produkt - reklamen fanns redan - sa han: - "Jag har skapat en produkt på ett sådant och ett sådant sätt, den har kapacitet att göra det ena och det andra, om du gör det på det ena och det andra sättet så kommer den att ge dig ett sådant och ett sådant resultat. Och det var allt! Det var sant. Han hade skapat sin produkt för att uppnå ett visst mål för människor och han sa det rakt ut: - "Vi kan göra detta med den här produkten. Och han sa till sig själv: - "Folk har sunt förnuft som jag, så med sunt förnuft kommer de att förstå att det jag säger är sant och de kommer att kunna testa min produkt - det är sant att den gör det i alla fall - och oundvikligen kommer de att köpa den! På samma sätt som i politiken, för att bli valda, sa människor sitt program; de ville göra saker för sitt land, så de tillkännagav vad de ville uppnå som ett mål och sedan sa de till sig själva: "Tja, med enkelt sunt förnuft kommer folk att förstå att det jag säger är vad jag verkligen vill göra, och om det jag vill göra intresserar dem och om de vill göra det med mig, ja, då kommer de att rösta på mig! Det var enkelt, direkt och normalt. Det var före första världskriget (för att förenkla). Visst fanns det redan vissa former av propaganda, reklam och andra försök att påverka, men de var "primitiva" eller till och med naiva och inte systematiskt organiserade, som den propaganda som föddes i slutet av första världskriget. Ur den synvinkeln kan vi alltså säga att det ännu inte fanns någon "matris", det vill säga ett organiserat system för massmanipulation. Även om det fanns saker som hade förberetts under lång tid, det vill säga sedan 1800-talet (eftersom information hade filtrerats ut, bland annat en karta över Europa som visade hur Europa skulle se ut efter världskrigen, alltså långt innan de ägde rum). Det fanns alltså planer i skuggorna, som redan förberedde sig.</w:t>
      </w:r>
    </w:p>
    <w:p>
      <w:r>
        <w:rPr>
          <w:b/>
          <w:color w:val="FF0000"/>
        </w:rPr>
        <w:t xml:space="preserve">id 288</w:t>
      </w:r>
    </w:p>
    <w:p>
      <w:r>
        <w:rPr>
          <w:b w:val="0"/>
        </w:rPr>
        <w:t xml:space="preserve">LEASING FÖR SMÅ OCH MELLANSTORA FÖRETAG: Dell Financial Services Canada Limited erbjuder leasing mot godkänd kredit till kvalificerade företagskunder. Ett minsta transaktionsbelopp på 499 dollar krävs. Månadsbetalningen annonseras som 36 månader med möjlighet att köpa till marknadsvärdet i slutet av leasingperioden. Månadsbetalningarna varierar beroende på leasingbeloppet och kundens kreditvärdighet. Villkoren kan ändras utan föregående meddelande. För mer information, kontakta Dell.</w:t>
      </w:r>
    </w:p>
    <w:p>
      <w:r>
        <w:rPr>
          <w:b/>
          <w:color w:val="FF0000"/>
        </w:rPr>
        <w:t xml:space="preserve">id 289</w:t>
      </w:r>
    </w:p>
    <w:p>
      <w:r>
        <w:rPr>
          <w:b w:val="0"/>
        </w:rPr>
        <w:t xml:space="preserve">Men det är inte allt. Fortsätt att bläddra, för någon av dessa möjligheter kan vara rätt för dig. Futureshaper Karriärer Oavsett om du är expert på leveranskedjan, ingenjör, kundtjänstrepresentant, säljare eller finansman har vi ditt drömjobb. Programvara Vi är ett digitalt företag som driver nästa industriella revolution. Teknik Våra ingenjörer är hörnstenen i vår verksamhet och strävar alltid efter att vara de bästa i världen. Integrerad försörjningskedja och upphandling Få tillgång till hur en komplex försörjningskedja fungerar. Honeywell hjälper våra kunder att uppnå sin affärspotential. Affärsförvaltning Främja strategiska partnerskap och transaktioner för att påskynda tillväxten. Personalresurser och kommunikation Företrädar de anställda och hjälper till att driva kulturell förändring. Kundupplevelse Spela en nyckelroll när det gäller att hjälpa kunderna att omvandla sina industriapplikationer. Finans Samarbeta med hela företaget för att tillhandahålla finansiell expertis som främjar lönsamhet. Affärstjänster, anläggningar och säkerhet Planera, utforma och leverera förutsägbara och mätbara lösningar för effektiva affärsprogram. Juridik Se till att våra investeringar är skyddade i hela världen. Se till att medarbetarna har en utmärkt upplevelse när de arbetar med kollegor, kunder och partners.</w:t>
      </w:r>
    </w:p>
    <w:p>
      <w:r>
        <w:rPr>
          <w:b/>
          <w:color w:val="FF0000"/>
        </w:rPr>
        <w:t xml:space="preserve">id 290</w:t>
      </w:r>
    </w:p>
    <w:p>
      <w:r>
        <w:rPr>
          <w:b w:val="0"/>
        </w:rPr>
        <w:t xml:space="preserve">När jag åker till Bretagne för att besöka mina föräldrar stannar jag alltid framför båtarna, jag kan inte komma ifrån dem. God dag till dig. Kisses Hej Laure, Förlåt mig, jag är inte så närvarande på ekla och jag har just upptäckt din fina kommentar på min sida med bilderna av sjön, liksom den erbjudna bilden. Jag tackar dig uppriktigt för det. Min passage på din sida av dagen låter mig upptäcka dessa vackra fiskebåtar - fantastiska fotografier! ett vackert universum också med dig! Ha en bra helg Paula Hej Buttercup Ett litet hej för att önska er en bra dag, kyssar till er båda Hej min söta Laure Jag ville önska dig en vacker lördag och en fin helg. Jag hoppas att du får lite sol. Det är milt i mitt hus. Jag bjuder på kaffe eller vad du vill, sedan går jag till nästa vackra universum. Jag önskar dig lycka till eller bättre och stänger försiktigt dörren till din lilla värld till i morgon. Ta hand om dig själv och glöm inte att le. Tack för din vänskap. Lolli mycket fina bilder, det var länge sedan jag var i en hamn. Det regnade igen i går kväll, och i morse är himlen ganska grå Jag önskar er en bra lördag Hej kära vänner. Ett litet besök innan vi åker till helgen. Jag önskar dig en trevlig dag. Jag kysser dig. god kväll Smörblomma, Trevlig sammanställning av hans fisketrålar med sina nät av praktikanter. tack för dessa vackra bilder. god helg vänskap Mycket vackra fiskebåtar väl färgade Den första är av ön Oléron. (IO) Tillbringa en bra helg Kisses en mycket vacker serie av båtar framhävda av dina bilder. God kväll Hej, ännu en vacker serie fiskebåtar, de är fantastiska. Jag tycker verkligen om dem, mycket bra inramning och vackra färger. Ett mycket fint reportage. Ha en trevlig helg. Tack Buttercup, jag är mycket glad över ditt besök, det är sant att vi är olyckliga när han lämnar oss, jag hoppas att din far mår bättre, kyss Mireille, jag glömde att tacka dig för att du skickade dina djur till mig,Jag hoppas att du mår lite bättre och att Boule har kommit över sina hälsoproblem, det är så svårt att inte ha dem och dela med dem längre, särskilt eftersom de är oersättliga även om vi ger vår kärlek igen, tack för att du berättade om dem,Tack för din kommentar lämnade för min vän för förlusten av hennes hund Opium, Jag vet också vad det är, och jag fruktar fortfarande det, men jag kommer att dra nytta av henne en max fortfarande, Jag tittade på regionen Provence, har du gått där, det är mycket vackert, Jag vet allt du sätter, och ja, jag är från Marseille så det är inte långt från mitt hem, Jag önskar dig en bra helg min vackra med stora kyssar Hej, Jag älskar båtar och segling. Jag älskar båtar och segling och alla dessa bilder är fantastiska. Jag är säker på att du kommer att finna dem alla mycket intressanta. Jag älskar båtar och segling. Alla dessa bilder är fantastiska och jag önskar dig en bra helg med stora kyssar. Jag älskar båtar och segling. Tack för att du delar med dig. Det är en vacker dag under solen, här skiner den. Kisses. hello ! en fin banner, och mycket färgglada trålar, fina bilder, bravo ! bravo ! god dag, MIAOU !!!! De är väldigt vackra fiskebåtar, jag älskar den rosa, kyssar! Hej Smörblomma De måste vara många som åker ut till havet och tar med sig vackra fiskar tillbaka. God dag, kyssar, hej Boutondor, hamnar med sina båtar är platser som vi älskar.</w:t>
      </w:r>
    </w:p>
    <w:p>
      <w:r>
        <w:rPr>
          <w:b/>
          <w:color w:val="FF0000"/>
        </w:rPr>
        <w:t xml:space="preserve">id 291</w:t>
      </w:r>
    </w:p>
    <w:p>
      <w:r>
        <w:rPr>
          <w:b w:val="0"/>
        </w:rPr>
        <w:t xml:space="preserve">Planera dina utflykter i regionen Sélestat Haut-Koenigsbourg med vår evenemangskalender! Konserter, festivaler, utställningar, folkfestivaler, idrottsevenemang... allt du behöver göra är att välja! Missa inte våra evenemang: Carnaval des Machores i Sélestat, Schiweschlaje i Dieffenthal, Slow up on the Wine Route, Corso Fleuri i Sélestat, Rempart-festivalen i Châtenois, Gourmet Trail i Scherwiller, Musikstunderna i Ebersmunster-klostret, Sellerifestivalen i Mussig och de traditionella julfesterna i alla våra kommuner. Här finns det något att roa sig med året runt, varje dag.</w:t>
      </w:r>
    </w:p>
    <w:p>
      <w:r>
        <w:rPr>
          <w:b/>
          <w:color w:val="FF0000"/>
        </w:rPr>
        <w:t xml:space="preserve">id 292</w:t>
      </w:r>
    </w:p>
    <w:p>
      <w:r>
        <w:rPr>
          <w:b w:val="0"/>
        </w:rPr>
        <w:t xml:space="preserve">Resebyråer och företagAndra webbplatser i Sixt-koncernenVår Sixt-byrå för biluthyrning ligger nära affärsdistriktet Saint Denis Pleyel (tunnelbanelinje 13), Stade de France (SNCF RER D-station) och Porte de Clignancourt. Vår byrå erbjuder personbilar och fordon som lämpar sig bättre för flyttningar och leveranser (se denna specialsida för Saint Ouen-regionen: uthyrning av fordon i Saint Ouen). Vi erbjuder dig en femstjärnig service och standardfordon av högsta klass för att göra din vistelse i Paris så trevlig som möjligt. Vi har ett brett utbud av fordon, från små stadsbilar (Fiat 500, VW Polo) till sedans (Mercedes B-klass, BMW X1) och kompaktbilar (Peugeot 308, Audi A1, BMW 1-serie). Att hyra en bil i Saint Ouen är perfekt för att ta sig runt i norra delen av huvudstaden och i Saint Denis. I närheten av vår byrå hittar du loppmarknaden i Saint Ouen, stadshuset och dess målningar eller katedralbasilikan i Saint Denis. Det är inte långt till Paris 18:e arrondissement, där du kan njuta av utsikten och den trevliga atmosfären på Butte Montmartre, ett måste i Ljusets stad!</w:t>
      </w:r>
    </w:p>
    <w:p>
      <w:r>
        <w:rPr>
          <w:b/>
          <w:color w:val="FF0000"/>
        </w:rPr>
        <w:t xml:space="preserve">id 293</w:t>
      </w:r>
    </w:p>
    <w:p>
      <w:r>
        <w:rPr>
          <w:b w:val="0"/>
        </w:rPr>
        <w:t xml:space="preserve">Andas inte!" sa radiologen. Så vi andas inte. Men i slutet av sessionen glömmer läkaren att säga: "Andas! Så vi... Men nej, vi börjar andas igen, det är så det är, vi kan inte göra något annat! "På grund av att Adobe Flash player inte längre fungerar kan du inte längre lyssna på de musikinspelningar som vi erbjuder. Eklablog håller på att vidta nödvändiga åtgärder och de kommer att vara tillgängliga igen inom kort. Välkommen att resa i de texter och länkar som följer med Sånger av tillit" (13/1/21) EDEN-skolan börjar en ny kampanj för sin professionella undervisning i Qi Gong. En 4-årig formel med möjlighet att erhålla federala diplom från och med det tredje året. All information om En ny lärare har anslutit sig till MJC i Esperaza: Benoît. Han erbjuder introduktionslektioner i gitarr för barn och vuxna samt lektioner i spanska, baserade på muntlig kommunikation, allt på onsdagseftermiddagar. Bukandning kallas ibland "ventral" eller diafragmatisk andning. Membranet är faktiskt den viktigaste andningsmuskeln. Det är nödvändigt att omskola den eftersom dess mobilisering ger många fördelar. Under inspirationen sjunker den ner och under utandningen stiger den upp. Denna rörelse höjer och sänker samtidigt njurarna (särskilt den vänstra). Det stärker därför njurfunktionen. Det är antistress. Ångestmänniskor andas ofta högt och ytligt. Solarplexus masseras inte längre och andningen kan inte vara djup; dessutom placerar japanerna tyngdpunkten några centimeter under naveln; de kallar den för Hara. Zen-munkarnas liv, men också många japaners liv, är inriktat på denna Hara. Enligt dem är livet obalanserat utan djup kunskap om detta centrum. Bukandning berör denna punkt och väcker den. Eftersom det är ett av människans vitala centra är det viktigt att stimulera det, att göra det medvetet. Den ligger på samma höjd som ett mycket viktigt energicentrum inom yogan och en akupunkturpunkt som kallas Elixir of Long Life. Det finns 7 mycket viktiga energicenter - Chakras. De motsvarar hos olika individer lika många knutpunkter för ångest. För vissa människor är ångesten lokaliserad på denna nivå och orsakar en känsla av en knuten hals. För andra finns denna spänning i solar plexus. Fördelarna med magandning på YouTube [https://www.youtube.com/watch?v=OF-CM_M6Ruk] juli 06, 2019 Ställningarna och andningarna är utformade för att frigöra dessa områden och sedan väcka dem.Fokusera på luftpassagen genom näsborrarna eller halsen, eller ännu bättre genom buken. Medvetenhet om rytm. Svårigheter Membranet är den viktigaste andningsmuskeln. Många människor uppfattar den dock inte, eller rättare sagt, de vet inte hur de ska mobilisera den, eftersom de har fått den dåliga vanan att bara andas med bröstet. Den andra svårigheten är kontroll av buken. När du först börjar med bukandning måste muskelkontrollen lämnas utanför. Men när du väl har funnit denna naturliga andning blir det nödvändigt att dra ihop magmusklerna en aning (särskilt vid sittande andning eller prânayâmas). Detta hjälper till att hålla inälvorna på plats, dränera dem på blod från venerna, kort sagt stimulera alla organiska funktioner. Denna sammandragning, som måste tränas, måste ske under inandning, utandning och andning.</w:t>
      </w:r>
    </w:p>
    <w:p>
      <w:r>
        <w:rPr>
          <w:b/>
          <w:color w:val="FF0000"/>
        </w:rPr>
        <w:t xml:space="preserve">id 294</w:t>
      </w:r>
    </w:p>
    <w:p>
      <w:r>
        <w:rPr>
          <w:b w:val="0"/>
        </w:rPr>
        <w:t xml:space="preserve">Funktionsförteckningen, bilaga: MapReduce Låt oss nu göra en liten parentes om MapReduce, det teoretiska ramverk som används för att köra stora sökningar i Hadoop eller MongoDB. I MapReduce är den grundläggande datastrukturen en ordbok (även kallad hash, även kallad associativ tabell). En MapReduce-fråga består av två funktioner, en mappare och en reducerare. Mapparen körs först på alla nyckelvärdespar i inmatningen och returnerar (så småningom) ett (eller flera) nytt(a) nyckelvärdespar. För varje nyckel i de resultat som mapparen tillhandahåller får reduceraren sedan alla motsvarande värden för varje nyckel i resultaten från mapparen. Den ger sedan ut ett slutvärde, och det är detta värde som lagras tillsammans med motsvarande nyckel i utdata. En ytterligare begränsning är att reduceraren måste vara en associativ funktion (ja ja, som associativiteten för addition som du såg i skolan) och kommutativ. Resultatet av reduce([reduce([reduce([a,d]), reduce([b, reduce([c,e]), f])) måste till exempel vara identiskt med reduce([a,b,c,d,e,f]). Slutligen får både mapparen och reduceraren inte ha några bieffekter. Globala variabler eller kommunikation med omvärlden är därför förbjudna. Låt oss ta ett mycket enkelt exempel: att räkna ord i en samling dokument (som en sökmotor skulle göra för att hitta de mest populära orden). Vår indata är en samling dokument, så vi kan föreställa oss Kod: input = {'0001': 'blah bli blu', '0002': 'YOU LOST THE GAME', ... } Vår mappare kommer att räkna orden och skicka ut värdet 1 för varje ord som hittas: Kod : def mapper(key, value): for word in value.split(): emit(word, 1) # utmatning av nyckel-värdeparet Vår reducerare kommer att beräkna summan av värdena: Kod: def reducer(key, values): return sum(values) Vi skickar in frågan till databasen med något i stil med Kod: output = runMapReduce(input, mapper, reducer) Ja, ja, men vad är poängen med det? Det visar sig att den här modellen är särskilt lämpad för att köra analytiska frågor på stora kluster, som behöver läsa en hel tabell och inte bara få tillgång till ett index. Du kan lagra data på ett stort kluster av relativt små maskiner. Varje maskin ansvarar för sin egen disk och kan läsa alla diskar på rimlig tid. För att öka klustrets styrka kan man helt enkelt lägga till maskiner, men deras storlek ändras inte. När ett sådant system växer blir kostnaden för nätverkskommunikation allt högre, medan I/O- eller beräkningskostnaderna inte förändras. Nätverkskostnaderna dominerar därför i slutändan den tid som krävs för att utföra en fråga. Nyckelvärdestabeller lagras på alla maskiner, och varje maskin ansvarar för en liten delmängd nycklar. Tilldelningen sker med hjälp av en hashfunktion, så att alla noder omedelbart vet på vilken annan maskin en viss nyckel finns. Eftersom mapparna utför nyckel för nyckel</w:t>
      </w:r>
    </w:p>
    <w:p>
      <w:r>
        <w:rPr>
          <w:b/>
          <w:color w:val="FF0000"/>
        </w:rPr>
        <w:t xml:space="preserve">id 295</w:t>
      </w:r>
    </w:p>
    <w:p>
      <w:r>
        <w:rPr>
          <w:b w:val="0"/>
        </w:rPr>
        <w:t xml:space="preserve">Stal luft i skolorna Luftkvaliteten i våra skolor lämnar mycket att önska, konstaterar generalrevisorn, som ger skolstyrelserna och utbildningsministeriet skulden för onormalt höga CO2-nivåer och förekomsten av mögel. I en fördömande rapport som lades fram på torsdagen beklagar Michel Samson, tillförordnad AG, "oroande situationer" och allvarliga brister som kan leda till hälsoproblem för barn. Dålig luftkvalitet kan orsaka huvudvärk, trötthet, andningssvårigheter och koncentrationssvårigheter. Quebec borde ta efter Minnesota och Connecticut där "det är mycket mer reglerat", sade han. De enda standarder som för närvarande finns i Quebec gäller asbest och radon. Skolnämndernas övervakning av luftkvaliteten inomhus är "ofta otillfredsställande". När det gäller utbildningsministeriet är dess övervakning inte tillräcklig, insisterar han. Sex slumpmässiga skolor AG besökte slumpmässiga skolor (som han inte identifierade offentligt) i Commission scolaire de Montréal, Commission scolaire des Navigateurs på södra stranden av Quebec City och Commission scolaire de Sorel-Tracy. Han fann mögel i fyra av de sex skolor han undersökte. I klassrummen har man till och med konstaterat att koncentrationerna av koldioxid (CO2) är dubbelt så höga som den acceptabla normen på 1200 ppm. Han pekar på det "mycket stora dammet i ventilationssystemen". Lokalerna är ibland "överhettade", med mycket hög eller mycket låg luftfuktighet. Sprickor i grunden, dålig takavrinning, skadade material som innehåller asbest finns också på listan över upptäckter. Dessutom får vi veta att "hushållningen i 5 av de 6 skolor som besöktes är eftersatt". Även om detta är ett litet urval av de cirka 1 800 offentliga skolorna (med en genomsnittlig ålder på 53 år) ville AG få en representativ bild av skolbyggnadsbeståndet. "Det är säkert att vi inte kan extrapolera resultaten till alla skolor i Quebec. Faktum kvarstår att för de flesta av de brister som vi identifierat har vi ofta fem av sex skolor som har dessa brister. Det finns alltså en oroande situation. Variabelt" underhåll Ingen av de tre granskade skolnämnderna gör en visuell inspektion av byggnaderna. I Montreal är det förebyggande underhållet "varierande och dåligt organiserat", står det i rapporten. Även om CSDM antog ett program för inomhusluftkvalitet i mars 2012, anser AG att de åtgärder som vidtagits förtjänar att förbättras. "Den här rapporten är en skräckhistoria", reagerade Caquists parlamentsledamot Nathalie Roy. "Det är oacceptabelt att barn går i skolor som är praktiskt taget ohälsosamma. Det är 2012", sade hon och krävde ett ingripande från utbildningsminister Marie Malavoy. De senare kunde inte nås för att kommentera rapportens resultat.</w:t>
      </w:r>
    </w:p>
    <w:p>
      <w:r>
        <w:rPr>
          <w:b/>
          <w:color w:val="FF0000"/>
        </w:rPr>
        <w:t xml:space="preserve">id 296</w:t>
      </w:r>
    </w:p>
    <w:p>
      <w:r>
        <w:rPr>
          <w:b w:val="0"/>
        </w:rPr>
        <w:t xml:space="preserve">Vad händer om en av dina karaktärer dör? Det finns flera lösningar, bland annat följande: - återuppliva honom (ett magiskt föremål i The Last Deprivation gör det möjligt, om du inte har en mäktig nekromantiker bland dina vänner), - spela honom antingen som en odöd eller som ett spöke (vilket är fullt möjligt i T&amp;T, vi återkommer till det); - skriva eller låta skapa ett äventyr för att hämta honom från de dödas värld på något sätt (av en grupp nya karaktärer), - hitta på en syster, bror, barn eller liten kusin som hämtar hans ägodelar och tar över. I en magisk värld som Troll-land är allt möjligt. Till exempel att skicka nya karaktärer till de dödas rike eller till Walhalla för att hämta karaktärer som har gått över till den andra världen. Eller så kan döda karaktärer ha återupplivats av en nekromantiker eller "räddats" av en ond gud, men måste betala för sin frihet genom att utföra något enkelt uppdrag i en demonisk dimension, osv. Innan du börjar, se till att spelarna som karaktärerna ska återvinnas till hör hemma i är överens om att prova äventyret. Om inte är det bättre att börja om på nytt med helt nya karaktärer (det är därför det är lämpligt att spela flera karaktärer, inte alltid samma). För mer information om karaktärsdöd i rollspel i allmänhet, se även denna intressanta debatt mellan Guillaume Besançon (från JDR Magazine) och Benoît Chérel (från Chroniques d'Altaride): Att spela ett spöke | Tunnels &amp; Trolls 23 februari 2013 kl. 12:01 [...] tidigare meddelat i artikeln din karaktär är död... vad ska jag göra?, här är några indikationer på hur du kan återuppliva honom... från en viss [...] Ett gammaldags spel | Tunnels &amp; Trolls 22 mars 2013 kl. 21:23 [...] Offren för skalldiamanten återupplivas efter tre stridsrundor efter deras död. De är sedan zombies med alla de döda äventyrarnas ursprungliga förmågor (inklusive magi), förutom att det nu är den onda GM som kontrollerar dem... (det kommer fortfarande att vara möjligt för spelarna att återfå dem, se "Din äventyrare är död... vad ska man göra?"). ). [...] Dina vinnande karaktärer | Tunnels &amp; Trolls August 30, 2014 at 1:03 pm [...] absolut är de som är döda, detta är den extrema negativa polen, även om det finns, som vi har sett, sätt att mildra skadan eller ge karaktären ett andra liv. Den [...]</w:t>
      </w:r>
    </w:p>
    <w:p>
      <w:r>
        <w:rPr>
          <w:b/>
          <w:color w:val="FF0000"/>
        </w:rPr>
        <w:t xml:space="preserve">id 297</w:t>
      </w:r>
    </w:p>
    <w:p>
      <w:r>
        <w:rPr>
          <w:b w:val="0"/>
        </w:rPr>
        <w:t xml:space="preserve">Titel: A Band of Jackals Författare: S. Craig Zahler Förlag: Gallmeister (2017-10-06) Sammanfattning: De fyra medlemmarna i "Big Boxer-gänget" har lagt sina ungdomsdagar med rån och mord bakom sig och lever nu ett lugnt och stillsamt liv. Jim lyckas så bra med att bygga upp sitt liv igen att han är på väg att gifta sig med sheriffens vackra dotter. Men ett spöke från det förflutna meddelar att han planerar att bjuda in sig själv till ceremonin och använda tillfället för att göra upp med gamla skulder. De fyra gamla vännerna har inget annat val än att mötas på bröllopet, där de måste vinna eller dö. Men det som väntar dem är långt bortom allt de kunde ha föreställt sig... Någonstans mellan The Wild Horde och Tarantinos filmer, en fruktansvärt effektiv mörk western. Recension: En samling schakaler har alla förutsättningar för ett välkänt avsnitt av GOT: The Crimson Wedding... I en västerländsk version, förstås. Jag hade läst att vissa personer tyckte att denna mörka western var mycket våldsam, och i min fantasi förväntade jag mig ett våldsamt upplopp från de första sidorna. Men nej, det är inte så våldsamt! Naturligtvis är slutet ganska blodigt, med ett lyckligt slut som försvann utan att be om hjälp, men med tanke på de schakaler och hyenor som bjöd in sig själva till bröllopet kunde vi inte sluta på en "Barnens ö"-notis! Låt oss vara seriösa... Våldet börjar bli kännbart först på de sista 100 sidorna, men trots aggressiviteten i vissa scener kunde det inte vara annorlunda med en sådan karaktär i spetsen för en vild hord. För mirakel, vänligen kontakta Lourdes och ge 48 timmar för leverans. När Oswell skriver ett brev till sin fru där han förklarar sitt förflutna, får vi se några våldsamma scener, vi talar om rån också. Men Jim, Oswell, Godfrey och Dicky, våra banditer, är änglar mot en sadist som Quilan. Jag för min del fick en kick av denna western som är mörkare än en skräckfilm, särskilt när jag kände hur spänningen steg och pistolerna kom ut ur hölstren. Höjdpunkten är Beatrices äktenskap med Jim, en före detta gängmedlem. Det finns lite av "Unforgiven" i den här romanen när våra tidigare gangsters har lugnat ner sig och tagit en radikal vändning i sina liv, från mördande bankrånare till fredliga bönder, snickare eller flörtar med rika kvinnor. Ja, det är en mörk, våldsam, gripande och spänningsfylld western. Det är som att Sergio Leone parar sig med Quentin Tarantino. Den är skarp, den är precis, du känner att det kommer att sluta illa, du känner att krutet kommer att tala, att blodet kommer att flyta, och hela tiden håller du din roman lite hårdare i handen. Dialogerna är korta, kortfattade, slagkraftiga, utan stora tal, de går rakt på sak och vissa repliker fick mig att le. Det finns ingen lugn och ro, inte ens när författaren presenterar oss för våra fyra före detta banditer, James "Jim" Lingham, Richard "Dicky" Sterling, Oswell och Godfrey Danford, som lever sig in i sina små, snygga liv. Skrivandet är enkelt men inte förenklat, rakt och enkelt, och skulle mycket väl kunna användas som filmmanus eftersom det är så visuellt. Allt som saknas är Ennios musik för att få dig att tro att du är på vita duken eller i en stad i Montana. Samtidigt som författaren håller sig på den röda linjen, medan han spelar på linan mellan det allvarliga och det groteska, faller han aldrig på fel sida eftersom han behärskar sin berättelse, och även om han leder till en bra</w:t>
      </w:r>
    </w:p>
    <w:p>
      <w:r>
        <w:rPr>
          <w:b/>
          <w:color w:val="FF0000"/>
        </w:rPr>
        <w:t xml:space="preserve">id 298</w:t>
      </w:r>
    </w:p>
    <w:p>
      <w:r>
        <w:rPr>
          <w:b w:val="0"/>
        </w:rPr>
        <w:t xml:space="preserve">#1 Den 23/03/2013, kl 13:00 - gisclace Samba-problem (eller inte !!!!) Hej alla, jag har ett litet problem som jag inte kan lösa.Jag har just installerat om en Ubuntu-server, lagt alla mina saker på den och konfigurerat en Samba-delning. Jag har just installerat om en Ubuntu-server, lagt alla mina saker på den och satt upp en Samba-delning. Under windob och Xbmc kan jag ansluta till de delade mapparna utan problem, men med min Ubuntu får jag det gamla goda felmeddelandet: Unable to mount the location Obtaining the list of shares on the server has failed: [server] force user = nobody read only = No create mask = 0777 force create mode = 0777 directory mask = 0777 force directory mode = 0777 guest ok = Yes sync always = Yes locking = No delete readonly = Yes Den här genererades av webmin, och här är den jag gjorde för hand: [samba-share] comment = Server data path = /home/bip read only = No guest ok = Yes hosts allow = 192.168.1. Båda är tillgängliga. (utom i ubuntu eh ) På min ubuntu : I utforska nätverk har jag: min nas (ok i tillgång), openelec (hallon med xbmc, ok i tillgång), min box (sfr, ok i tillgång) och Windows-nätverk I Windows-nätverk, Jag har WORKGROUP som innehåller alla system som är registrerade i WORKGROUP dela (inklusive min unbuntu server samba dela) Så jag tror att det inte kommer från ubuntu-servern utan snarare från ubuntu, men inget att göra... Tack på förhand om någon har en idé. #2 Den 25/03/2013, kl. 09:32 - remi82 Re: Samba problem (eller inte!!!!) Hej gisclace, Har du installerat smbfs (cifs) och smbclient på din ubuntu-klientmaskin? #3 On 25/03/2013, at 13:58 - gisclace Re: Samba problem (or not !!!!) Hello remi82 Yes these tools are well installed and functional #4 On 25/03/2013, at 14:17 - remi82 Re: Samba problem (or not !!!)) Har du provat att montera dem via terminalen? mount -t cifs -o username=your_username //server_ip/share_name /mnt Använd inte alternativet -o om du inte har något användarnamn på dina resurser. #5 On 03/25/2013, at 14:31 - gisclace Re: Samba problem (or not!!!!) Ja, jag försökte, men fick ett felmeddelande: Retrying with upper case share name mount error(6): No such device or address Se manualsidan mount.cifs(8) (t.ex. man mount.cifs) #6 On 03/25/2013, at 15:19 - remi82 Re: Samba problem (or not!!!!) Fungerar det med nautilus? (med GUI) #7 On 25/03/2013, at 15:58 - gisclace Re: Samba problem (or not!!!!) Nej det fungerar inte, jag ser den men kan inte öppna den, jag får följande felmeddelande: Unable to mount the location Getting the list of shares from the server failed #8 On 25/03/2013, at 17:22 - toutafai Re: Samba problem (or not!!!) Good evening, opening the ports might be better! See here #9 On 03/25/2013, at 17:33 - gisclace Re: Samba problem (or not !!!!) Jag hade tänkt på det... och lade till reglerna för portarna i fråga och även inaktiverat ufw för att kontrollera om det inte kom därifrån, men nej. #10 Den 25/03/2013, kl 19:32 - toutafai Re: Samba problem (eller inte!!!!) att inaktivera ufw är meningslöst, det finns alltid iptables (och netfilter) som är.... tillbaka från su</w:t>
      </w:r>
    </w:p>
    <w:p>
      <w:r>
        <w:rPr>
          <w:b/>
          <w:color w:val="FF0000"/>
        </w:rPr>
        <w:t xml:space="preserve">id 299</w:t>
      </w:r>
    </w:p>
    <w:p>
      <w:r>
        <w:rPr>
          <w:b w:val="0"/>
        </w:rPr>
        <w:t xml:space="preserve">Varje förändringsåtgärd har tre faser, som det är viktigt att urskilja och genomleva. Alltför ofta misslyckas företagen med de två första faserna när de har näsan i vädret ... Att investera i de två första faserna innebär att man måste ha modet att först sakta ner ... för att i slutändan kunna vidta åtgärder som är mer exakta, mer relevanta och mer effektiva. Att ta en ny position, en förändringsfas med höga insatser... Individuell coachning gör det möjligt för dig att klargöra dina ambitioner, urskilja det väsentliga och göra riktiga val. Individuell coachning är ett personligt stöd som bygger på ett förtroendefullt och jämlikt förhållande mellan en coach och en coachad person. Det är varken utbildning, rådgivning eller terapi (även om det lånar verktyg från dessa olika områden) utan består av ett gemensamt arbete, en gemensam konstruktion och ett gemensamt utforskande av en ny syn på verkligheten för coachen och den coachade, och därmed nya lösningar och nya sätt att göra saker och ting för den coachade. Utvecklingscoachning Den anpassas i samband med att man tillträder en ny befattning, byter funktion, befordras, utvecklas i ledarskap, övervinner ett professionellt hinder som kräver en bättre förståelse för ens styrkor och områden där man måste göra framsteg för att kunna ta sitt nya ansvar. Det gör det möjligt att reflektera över sin professionella utveckling innan man börjar arbeta eller att få personligt stöd när man väl är i tjänst. Lösningscoachning Den är inriktad på individen och används när coachen behöver lösa ett professionellt problem av relationell eller ledningsmässig karaktär som berör honom eller henne på individuell nivå (konflikthantering, stresshantering, relationsblockeringar osv.). Vårt tillvägagångssätt bygger på en process som är strukturerad kring : - En inledande intervju med coachen, ömsesidig kontakt för att fördjupa hans behov, hans förväntningar och fastställa sammanhanget för interventionen. - Ett trepartsmöte mellan coachen, företaget (i allmänhet coacheeens n+1) och coachen för att formalisera ett avtal om målen och de förväntade förändringarna. - Ett personligt förslag till tjänst som definierar ramarna och interventionsprogrammet och anger antalet sessioner i enlighet med de behov som företaget och coachen uttrycker. - Tiden mellan två sessioner (i genomsnitt två till tre veckor) gör det möjligt att förankra och testa de spår och lösningar som planerades under sessionen. Som ett alternativ kan en kompletterande trepartsintervju i mitten av uppdraget användas för att utvärdera de första förändringarna och eventuellt omdefiniera målen om det behövs. En trepartsintervju i slutet av uppdraget för att utvärdera den coachades framsteg i förhållande till de uppsatta målen. Hjälp varje person att hitta sin rätta plats, hjälp teamet att växa och uppmuntra till kollektiv intelligens. Vi stödjer ledningsgrupper i faser med stora förändringar: nya medlemmar, förändringar i ledningsorganets roll (COMEX eller CODIR), förändringar i strategi eller organisation, krissituationer etc. Bland våra pedagogiska metoder för att utforma och genomföra skräddarsydda seminarier kan nämnas att vi utnyttjar dynamiken i deltagargrupper: vi växlar mellan individuellt arbete i undergrupper av olika storlek och plenaraktiviteter i olika hastigheter. Detta uppmuntrar till samarbete och framhäver individens bidrag till den kollektiva prestationen. Vi erbjuder en upplevelse: utforskandet och förankringen av nya sätt att göra saker och ting är starkare när deltagarna är aktörer och lever en upplevelse. Detta kan ske i form av rollspel eller pedagogiska spel. Vi utvecklar en pedagogik för mobilisering som bygger på utmaningar och talanger: vi får alla att arbeta med sina personliga och kollektiva utmaningar, för att återupptäcka sina individuella talanger och komplementariteten inom teamet. För att vara effektiv och lugn i en komplex organisation är det nödvändigt att kunna fokusera på : - Förhållandet till sig själv: förhållandet till sin önskan, sin förmåga, sina känslor och sin livsenergi. - Förhållandet till andra: kunder, aktieägare, hierarki, kollegor, anställda, partner. - Förhållandet</w:t>
      </w:r>
    </w:p>
    <w:p>
      <w:r>
        <w:rPr>
          <w:b/>
          <w:color w:val="FF0000"/>
        </w:rPr>
        <w:t xml:space="preserve">id 300</w:t>
      </w:r>
    </w:p>
    <w:p>
      <w:r>
        <w:rPr>
          <w:b w:val="0"/>
        </w:rPr>
        <w:t xml:space="preserve">- 10 - 10 - 8.8 - ✅ 【 Justerbar längd 】 Det är mycket bekvämt att justera längden på vandringsstavarna för att passa din längd och förbättra stabiliteten i olika terränger. Längden kan justeras från 112 till 130 cm, vilket passar män, kvinnor och tonåringar. - Fällbara och lätta: För dig som vill resa lätt är dessa vandringsstavar det bästa valet. Den kan fällas ihop i 3 sektioner (ca 36,8 cm efter hopfällning) och levereras med en bärväska som passar bra i din ryggsäck eller resväska. - Integrerat stötdämparsystem: tillverkat av aluminiumlegering - viktigt för vandring eller vandring i grov terräng och för att klara tyngre vikter, vilket ger hög korrosionsbeständighet. Inbyggt stötdämpningssystem för att minska skador från krafter som orsakas av olika terränger under användning. - Byggd för din komfort: ergonomiskt EVA-skumhandtag med handledsrem, svettabsorberande, halkfri räfflad design, mer robust och bekvämare än korkhandtag. Oroa dig inte för risken för skalning och brott. - ✅ 【 Dold låsknapp 】 Du måste först ansluta de två lösa delarna till bälgen. Knappen finns på avsnitt 3 med texten "Down Stretch". Om du inte ser knappen, dra hårt. Den kan låsas mycket hårt för att garantera säkerheten. - Trekkingstängerna har ett unikt och lättanvänt vikningssystem, så att du snabbt kan fälla eller förlänga stängerna från 35 cm till 135 cm. - När de inte används kan de enkelt vikas ihop till mindre än 35 cm och förvaras i ryggsäcken. - Vandringsstaven i 7075-aluminium tål tryck och stötar bättre än kol, vilket orsakar smärta i leder och muskler, och förebygger fall genom att förbättra balansen avsevärt. - Ergonomiskt EVA-skumhandtag med handledsrem, svettabsorberande, halkfritt spår och mer robust och bekvämt än korkhandtaget. - Lämplig för de flesta terränger - Med några utbytbara gummiväxlar och några snöplattor kan du ta dig an alla terränger. - ◾◾ KOMFORT OCH LÄTT ◾◾◾ Carbon vandringsstavar för mycket krävande vandrare: bättre vibrationsreducering och viktbesparing för den mer minimalistiska vandraren. - ◾◾ Lätt att justera ◾◾◾ Enkel, snabb och pålitlig justering tack vare ett robust clipsystem, de teleskopiska vandringsstängerna anpassar sig till din höjd på några sekunder (105 cm/135 cm). - ◾◾ HÄLSA &amp; VÄLFÄRD ◾◾◾ Förbättra din fysiska kondition. Avlastar leder, knän och rygg: ökar stabilitet och uthållighet. Hitta bättre stöd. Begränsa trötthet. SpOutdoor-stolpar ger dig bättre säkerhet på dina promenader. - ◾◾ DEN IDEALA GÅVAEN ◾◾◾ Denna oumbärliga vandringstillbehör kommer att glädja dina nära och kära.Det är säkert en originell gåva till en speciell händelse: födelsedag, årsdag, avskedsfest, en mytomspunnen vandring, en ny sportsäsong. - ◾◾ DIN TILLFREDSHET 100 % GARANTERAD ◾◾ SpOutdoor: det är framför allt ett mänskligt team som lyssnar på sina kunder. 30 dagar för att ändra sig och 3 års garanti. Varför tveka? Lägg dessa promenadkäppar i din varukorg 😉 - Ny design för 2019 med ett begränsat lanseringspris! Beställ ditt par promenadkäppar nu! Vår promenadkäpp i 7075-aluminium väger upp till 115 gram mindre än promenadkäppar i aluminium.</w:t>
      </w:r>
    </w:p>
    <w:p>
      <w:r>
        <w:rPr>
          <w:b/>
          <w:color w:val="FF0000"/>
        </w:rPr>
        <w:t xml:space="preserve">id 301</w:t>
      </w:r>
    </w:p>
    <w:p>
      <w:r>
        <w:rPr>
          <w:b w:val="0"/>
        </w:rPr>
        <w:t xml:space="preserve">- MINI fortsätter att utöka sitt sortiment med stor noggrannhet. Den senaste avkomman: MINI Roadster, den sjätte modellen i märkets nuvarande sortiment och den första tvåsitsiga cabrioleten i märkets historia; En modern, typisk MINI-tolkning av konceptet med en kompakt tvåsitsig sportbil med en manuellt manövrerad textiltälttak Den första premiumbilen i sitt slag i småbilssegmentet Ett unikt erbjudande för kräsna kunder som uppskattar elegant sportighet, Spontan körglädje med öppet tak och oemotståndlig stil Spännande hantering tack vare kraftfulla motorer och sofistikerad chassiteknik Otaliga anpassningsmöjligheter - Autentisk översättning av MINI:s designspråk till roadsterns proportioner Tydligt fokus på den tvåsitsiga karaktären och körglädje med öppet tak Sportigt utseende med typiskt korta överhäng. Unik stil och karakteristiska detaljer understryker varumärkets identitet - Trisitsig siluett med avskilt bagageutrymme Elegant lång roadster-look tack vare de brant sluttande framstolparna, Bilens höjd har minskats med mer än 20 millimeter jämfört med MINI Cabriolet. Den manuellt manövrerade softtopen kan öppnas och stängas med en hand och är extremt snabb och enkel att använda. - Oöverträffad gokartkänsla och enastående säkerhet tack vare speciell chassitrimning, låg tyngdpunkt, hög vridstyvhet och optimerad aerodynamik Elektromekanisk styrning och Dynamic Stability Control (DSC) som standard, Dynamic Traction Control (DTC) och Electronic Differential Locking Control (EDLC) som tillval (standard på MINI John Cooper Works Roadster) Överrullningsskydd i polerat rostfritt stål Automatisk aktiv spoiler vid 80 km/h MINI John Cooper Works Roadster med John Cooper Works aerodynamikpaket som standard. - Strikt tvåsitsigt koncept med ökad förvarings- och lastkapacitet bakom förar- och passagerarsätena, en lastlucka och ett 240-liters bagageutrymme Stor motorhuv bak som kan svängas upp i stor utsträckning för att underlätta lastning Valfritt: smutsskyddsnät som ska sättas in mellan överrullningsbågarna. - Fyrcylindrig motor av den senaste generationen De mest kraftfulla bensin- och dieselmotorerna i MINI:s motorprogram MINI TwinPower Turbo Technology MINI John Cooper Works Roadster med 155 kW (211 hk), MINI Cooper S Roadster med 135 kW (184 hk), MINI Cooper Roadster med 90 kW (122 hk), MINI Cooper SD Roadster med 105 kW (143 hk) - Exklusivt val av färger och material för sätesklädsel och dörrmedaljonger Färger, dekorativa insatser och Colour Lines Exklusiva tilläggsalternativ från MINI Yours-programmet och "sportstrimmor" i kontrasterande färger för ännu större individualitet Högkvalitativ standardutrustning, inklusive hastighetskänslig styrhjälp, elektriskt justerbara ytterbackspeglar, Park Distance Control, luftkonditionering (MINI Cooper S Roadster, MINI Cooper SD Roadster, MINI John Cooper Works Roadster) samt ljudsystem med MP3-kompatibel CD-spelare och AUX-in som standard Som tillval finns bland annat svarta strålkastarhöljen, Xenonstrålkastare, adaptiv riktningsbelysning, Comfort Access, automatisk klimatkontroll, Always Open Timer, ett brett utbud av underhållnings- och kommunikationsfunktioner: Harman Kardon HiFi-ljudanläggning, MINI Navigationssystem, MINI Connected-funktioner som t.ex.</w:t>
      </w:r>
    </w:p>
    <w:p>
      <w:r>
        <w:rPr>
          <w:b/>
          <w:color w:val="FF0000"/>
        </w:rPr>
        <w:t xml:space="preserve">id 302</w:t>
      </w:r>
    </w:p>
    <w:p>
      <w:r>
        <w:rPr>
          <w:b w:val="0"/>
        </w:rPr>
        <w:t xml:space="preserve">Här är de talare som har talat eller ska tala på Ch'ti JUG: - Antonio Goncalves är en senior arkitekt som arbetar som konsult och utbildare för sina kunder. Han är tidigare Weblogic-konsult på BEA Systems och har sedan 1998 specialiserat sig på mjukvaruarkitektur och Java-teknik. Antonio är författare till boken Java EE 5 publicerad av Eyrolles och boken Beginning Java EE 6 Platform with GlassFish 3 publicerad av APress. Han är medlem i JCP och talar om JSR 316 (Java EE 6), JSR 317 (JPA 2.0) och JSR 318 (EJB 3.1). Han undervisar också i Java EE-plattformen vid Conservatoire National des Arts et Métiers. Han är teknisk skribent för DevX och developpez.com. Antonio är medgrundare och medledare för Paris Java User Group. Antonio ledde sessionen om Java EE 6 den 13 maj 2009. - Arnaud Héritier är en ledande expert på Java/JEE-teknik. Som utvecklare, arkitekt eller projektledare har han deltagit i stora projekt för olika franska företag. När han arbetade med applikationsutveckling ställdes han snabbt inför problemet med att ständigt förbättra kvaliteten samtidigt som utvecklarna skulle få enkelhet och produktivitet. En av de svaga punkterna i Java-programvaruutvecklingen var byggsystemet: det var svårt att automatisera ordentligt och dyrt att underhålla. Därför blev han intresserad av och gick med i Apache Maven-projektet i april 2004 för att förse alla med en stabil, automatiserbar och effektiv byggmekanism. Hans engagemang i projektet ledde till att han gick med i styrkommittén i juni 2005. - Emmanuel Bernard är utbildad vid Supélec och tillbringade några år inom detaljhandelssektorn där han blev involverad i ORM-världen. Han gick med i Hibernate-teamet 2003 och är nu teknisk ledare på JBoss från Red Hat. Emmanuel är huvudutvecklare av Hibernate Annotations och Hibernate EntityManager, två nyckelprojekt som bygger på Hibernate Core för att implementera Java Persistence™-specifikationen, och han leder även Hibernate Search and Validator. Emmanuel är medlem i JPA 2.0-expertgruppen och spec lead för JSR 303: Bean Validation. Han talar regelbundet på olika konferenser och JUGs, inklusive JavaOne, JBoss World, Devoxx och är medförfattare till Hibernate Search in Action som publiceras av Manning. - Olivier Grisel har varit FoU-ingenjör på Nuxeo i 5 år. Han är involverad i utvecklingen av plattformen och erbjuder även konsulttjänster och support till Nuxeo-kunder. Olivier är särskilt engagerad i projekt som syftar till att integrera NLP- och bildanalysteknik i produkten för att extrahera semantisk kunskap (RDF + OWL) från ostrukturerat innehåll med hjälp av UIMA-strängar. - Jag heter Didier Girard Didier Girard, jag har en doktorsexamen i maskininlärning och är för närvarande verksamhetschef på SFEIR och Google Developer Expert sedan 2012. Jag arbetar dagligen med dataanalyser av mycket stora volymer med hjälp av moln- och bigdatateknik. Före SFEIR var jag först utvecklare på Atos och sedan teknikchef på Improve. - Peter Lubbers är chef för utbildning och dokumentation på Kaazing Corporation. Han utvecklar också lösningar för dokumentautomation, varav två är patenterade. Han är också huvudförfattare till Html 5 Design Patterns for Ria With Web Sockets. Innan han började på Kaazing arbetade Peter på Oracle där han skrev flera böcker, bland annat "Oracle Application Server Portal Configuration Guide" och "Oracle Application Server Developer's Guide for Microsoft Office". - Jean-Philippe Ravillion är Scrum Master på MC3SI och presenterade Scrum på Ch'ti JUG Agility-kvällen i mars 2010. - David Alia är chef för avdelningen Media/Internet på OCTO Technology.</w:t>
      </w:r>
    </w:p>
    <w:p>
      <w:r>
        <w:rPr>
          <w:b/>
          <w:color w:val="FF0000"/>
        </w:rPr>
        <w:t xml:space="preserve">id 303</w:t>
      </w:r>
    </w:p>
    <w:p>
      <w:r>
        <w:rPr>
          <w:b w:val="0"/>
        </w:rPr>
        <w:t xml:space="preserve">1,0 �toiles av 5 Förvirrad och rörig Den tematiska presentationen får dig inte att vilja... 1,0 �toiles av 5 Förvirrad och rörig, januari 15, 2015 En rörig bok som kombinerar en kulturell inställning till dans med en rent teknisk. Läsaren går vilse på dessa cirka 950 sidor, och om han eller hon letar efter specifik information om dans, blir han eller hon överrumplad av ett överskott av ganska värdelös information. Den tematiska presentationen uppmuntrar inte någon som arbetar med boken att läsa vidare. Det är mycket svårare att assimilera en bok än en bok som är kronologiskt uppbyggd. Den här boken är ett måste om du är intresserad av dans under 1900-talets första hälft. Den är mycket väldokumenterad. Den handlar inte bara om modern dans som många andra böcker om detta ämne. Den behandlar alla de dansformer som var aktiva vid den tiden och visar hur var och en av dem påverkades på många olika sätt. Denna studie sträcker sig över hela världen och visar väl hur olika danser från olika länder vävs samman. Stilen är tydlig och trevlig.</w:t>
      </w:r>
    </w:p>
    <w:p>
      <w:r>
        <w:rPr>
          <w:b/>
          <w:color w:val="FF0000"/>
        </w:rPr>
        <w:t xml:space="preserve">id 304</w:t>
      </w:r>
    </w:p>
    <w:p>
      <w:r>
        <w:rPr>
          <w:b w:val="0"/>
        </w:rPr>
        <w:t xml:space="preserve">Face Cleaning Du kommer att kunna spela spelet Face Cleaning, en av de bästa skönhetsspel! Det här spelet har spelats av 14045 andra spelare och har fått betyget 4 av 5.  Mdrrr ... Du är från dagis eller något liknande ... Ditt språk ... nn men hej vad hej jag gillar det slt det här spelet är bra bra du gör din kommentar men förolämpa oss inte det här spelet är cccccccccccccccccccccccoooooooooollllllllllllllllllllllllll amami ahdro m3aia * är inte bra Jaime se jeux il est super mieu que les autres jeux 20/2 les jeux je les trouve super mais allo koi</w:t>
      </w:r>
    </w:p>
    <w:p>
      <w:r>
        <w:rPr>
          <w:b/>
          <w:color w:val="FF0000"/>
        </w:rPr>
        <w:t xml:space="preserve">id 305</w:t>
      </w:r>
    </w:p>
    <w:p>
      <w:r>
        <w:rPr>
          <w:b w:val="0"/>
        </w:rPr>
        <w:t xml:space="preserve">"Snabbare än vad som varit möjligt under de senaste tusen åren vaknar fler och fler människor upp andligt och inser sin sanna natur, utanför tiden och i gemenskap med allt som lever. Samtidigt upptäcker vetenskapen nu hur universum fungerar på ett helt enhetligt sätt, från det oändligt lilla till det oändligt stora, att allting finns i allting och uppstår ur tomhetens energi, och att allting är information, eller medvetande. Denna försoning mellan vetenskap och andlighet beror på en förändring i den kosmiska cykeln som förutsagts i alla gamla civilisationer och som ligger till grund för mänsklighetens religioner, traditioner och filosofier. Genom att återupprätta naturliga och universella principer ger det nya medvetandet en sammanhängande syn på verklighetens natur och meningen med tillvaron som ger resonans i hjärtat. Att överlämna sig till vågen Vi lever alltså vid en avgörande tidpunkt i mänsklighetens utveckling där varje hjärta som öppnas för att öppna sig installerar pelarna för den nya världen när det gamla dör. Dessa pelare är kärlek och kunskap. Från dessa kan alla de finaste dygder i den mänskliga naturen, som överskrider föreställningarna om gott och ont, komma till uttryck. Kunskap är inte en mental inlärningsprocess, den upplevs genom sunt förnuft och sammanhang. Den gör det möjligt för oss att bekräfta det vi redan vet inom oss själva och befriar oss därmed från allt beroende av den yttre världen. Den omfamnar hela universum för att låta endast Kärlek ta plats helt och hållet i kroppen. Kunskap är alltså kärlek. Detta kan bara erkännas i en gemenskap som går bortom formen. Kärlek är främst vibrerande, den skapar ett klimat som ger näring och läker, medan kunskap är ljuset som renar. Den här webbplatsen är en manifestation av det nya medvetandets våg. Ni kan kommunicera med de nya energierna som finns här och ni har möjlighet att återfå er frihet genom att ge er hän åt det universella sammanhanget som lever i nuet. Men arbetet kan inte göras åt dig. Det är därför upp till var och en att ta sitt ansvar. Det är dags att ge upp det gamla, se inåt och bli som barn igen. Alla de som väljer att ge sig hän åt den nya vågen blir gradvis medvetna om att vi alla är en enda universell erfarenhet. Eftersom vi har samma ursprung är vi alla bröder och systrar. Detta är frukten av sunt förnuft. Endast en anda av broderskap bortom tid och rum möjliggör den eviga vilan i en värld som lever i nuet. I kärlek, glädje och fred i nuet, Quentin</w:t>
      </w:r>
    </w:p>
    <w:p>
      <w:r>
        <w:rPr>
          <w:b/>
          <w:color w:val="FF0000"/>
        </w:rPr>
        <w:t xml:space="preserve">id 306</w:t>
      </w:r>
    </w:p>
    <w:p>
      <w:r>
        <w:rPr>
          <w:b w:val="0"/>
        </w:rPr>
        <w:t xml:space="preserve">Fashion Modern WooCommerce Woncep Theme - WooCommerce Fashion Minimal WordPress Theme med en minimal och elegant design är ett perfekt val för alla som letar efter ett bra tema för sina e-handelsbutiker för mode, modewebbplatser, klädbutiker eller onlinebutiker för accessoarer. Dessutom har Woncep många funktioner som hjälper dig att skapa en fantastisk butik och handla herr- och kvinnomode, barnkläder, skor, glasögon, väskor, hattar, bälten, smycken, accessoarer, till och med möbler osv. Med Woncep-temat kan du välja mellan över 10 vackra hemsidelayouter, alla unika och fantastiska på sitt eget sätt, vilket kan imponera på kunderna vid första anblicken. Det här minimala och moderna temat är byggt med den kraftfulla Elementor-sidebyggaren, WooCommerce, Slider Revolution och andra kraftfulla WordPress-plugins. Dessutom erbjuder Woncep dedikerade WooCommerce-butiks- och produktsidor, många blogglayouter, väldesignade interiörsidor och många andra funktioner som hjälper din modewebbplats att sticka ut från mängden. Utforska Woncep nu! Utmärkt design för ett WordPress-tema för modebutiker 10+ iögonfallande hemsidelayouter 10+ fantastisk design som skulle vara den perfekta starten för olika typer av modebutiker. Starta din modebutik på nätet med Woncep nu! Helt responsiv design Woncep har en helt responsiv layout som fungerar perfekt på smartphones, surfplattor och stationära datorer. Den är också helt kompatibel med alla webbläsare. Massor av fantastiska Woncep-butikssidor - Stylish Fashion WordPress-tema erbjuder dig ett brett utbud av fantastiska layouter. Välj bara den layout du vill ha, så visas allting på det sätt du vill. Väldesignade produktsidor I Woncep - Minimalist Fashion WordPress Theme, där produkten står i centrum, visas alla modeartiklar på ett fantastiskt sätt av sig själva. Ett perfekt tema för modebutikswebbplatser Woncep har många funktioner som gör det möjligt för dig att skapa en fantastisk modewebbplats, till exempel en video-lookbook för att visa en ny kollektion, en megameny, ett filter och en nedräkningssektion. Vackra Woncep-bloggmallar stöder olika typer av inlägg som du fritt kan dela med dig av om mode, modetrender, kollektioner eller andra mode-relaterade saker. Dessutom är varje blogginlägg SEO-optimerat för bättre resultat i sökmotorerna. Utmärkta funktionssidor Gör din modebutik online mer användarvänlig med olika användbara interna sektioner som kundvagn, önskelista, kassan, mitt konto, om oss, FAQ, kontakt. Woncep - Minimal &amp; Clean Fashion WordPress-tema Elementor sidbyggare ingår Bygg vad som helst med dra och släpp Page Builder - Elementor plugin! Bristande kodningsfärdigheter är inte längre ett hinder. One Click Demo Import Importera demos i Woncep-läge med ett klick och använd dem omedelbart med hjälp av plugin-programmet One Click Demo Import. Det sparar mycket tid! Kompatibilitet med populära WordPress-plugins Dessutom är detta fantastiska, rena och responsiva tema fullt kompatibelt med många fantastiska WordPress-tema-plugins för den bästa WooCommerce-modebutiken med den bästa kundupplevelsen. Flera stilar för rubriker och sidfötter Du kan välja någon av de fördefinierade rubrikerna och sidfötterna och justera dem som du vill. Dessutom ger det här trendiga och minimalistiska mode Woncep-temat dig många andra fantastiska funktioner för det bästa mode WordPress WooCommerce-temat. Öka din försäljning med Woncep nu! EN AV DE BÄSTA MINIMALA MEN VACKRA MODE WOOCOMMERCE WORDPRESS TEMAT! - Byggd på WordPress Drag &amp; Drop-sidebyggnad</w:t>
      </w:r>
    </w:p>
    <w:p>
      <w:r>
        <w:rPr>
          <w:b/>
          <w:color w:val="FF0000"/>
        </w:rPr>
        <w:t xml:space="preserve">id 307</w:t>
      </w:r>
    </w:p>
    <w:p>
      <w:r>
        <w:rPr>
          <w:b w:val="0"/>
        </w:rPr>
        <w:t xml:space="preserve">Registreringarna är öppna för det femte främjandet av Institutet för antropologi 1 - Tillgång till programmet och registreringsfilen genom att klicka på den här länken 2 - Tillgång till institutets interna regler genom att klicka på den här länken 3 - Tillgång till ARIGAH:s medlemskapsformulär genom att klicka på den här länken För all information tveka inte att skriva till arigah.contact@gmail.com Institutet för andlig antropologi, som skapades av Annick de Souzenelle och Agnès Desanges, har varit en del av Arigah sedan 2017, Föreningen Arigah har fått sitt namn från hebreiska אריגה : vävning. Dess uppdrag är att skapa en länk mellan de många grupper som skapats i Frankrike och i världen runt omkring dess undervisning. Det handlar om att ge alla som möts i Frankrike, men också i Italien, Belgien, Schweiz, Spanien, Colombia, Argentina och Quebec, möjlighet att träffas, lära känna varandra och utbyta, att skapa sitt arbete med utgångspunkt i Annick de Souzenelles böcker, hennes inlägg, inspelningar av hennes konferenser och seminarier. Institutet för andlig antropologi (IAS) skapades 2010 på initiativ av Agnès Desanges och Annick de Souzenelle, oberoende av föreningsprojektet Arigah som började se dagens ljus. Tanken var att erbjuda en utbildning, inte direkt baserad på Annick de Souzenelles undervisning, utan på mänsklighetens stora traditioner i form av en treårig resa. Varje student bjuds in att i en personlig och erfarenhetsbaserad resa fördjupa sig i de stora grunderna för grekisk filosofi, kinesiskt tänkande, hinduism, islam, den judiska traditionen och kristendomen. År 2017 flyttade prästgården Sankt Augustinus i Angers, som hade varit värd för de två första klasserna, till andra projekt och institutet lades under Arigahs ledning. Sedan dess har Arigahs uppdrag kretsat kring dessa två pelare och förespråkar en dubbel väv av den inre och yttre världen genom : - en initiationsresa (en personlig erfarenhet) som förkroppsligas i den långa utbildning som erbjuds vid Institutet för andlig antropologi - möjligheten att i Arigah-grupperna lära sig eller fördjupa den mer direkta kunskapen om Annick de Souzenelles undervisning. Föreningens grunder definieras i en etisk stadga. Annick de Souzenelles meddelande med anledning av Arigahs officiella bildande. Liksom barnet som lämnar vaggan för att gå till det rum som har förberetts för det, finner institutet för andlig antropologi i namnet ARIGAH, som betyder vävning på hebreiska, ett viktigt svar på detta sökande. Detta hebreiska ord leds av de två bokstäverna א och ר, som tillsammans i den dynamiska väv som de är tråden i bildar ordet "ljus". Det är en tråd av ljus som flyter genom vävstolens varp och som lanseras av "kamelen" som är bokstaven Guimel ג. Kamelen är mannen som korsar öknen, MIDEBAR, och kan bara säkras av det som kommer till honom från det gudomliga ordet DABAR. Det främsta exemplet är hebréernas genomgång av öknen efter att de lämnat Egypten, slaveriets land. "Kamelen" kommer dock bara att ha styrkan av denna osäkerhet att väva sin nya väg om den omger sig själv (nästan identifierar sig själv!) med YAH, יה dvs. sin inre Herre, sitt NAMN יהוה som de två bokstäverna som omger Guimel säger. Ordet ARIGAH אריגה samlar alltså i sig självt</w:t>
      </w:r>
    </w:p>
    <w:p>
      <w:r>
        <w:rPr>
          <w:b/>
          <w:color w:val="FF0000"/>
        </w:rPr>
        <w:t xml:space="preserve">id 308</w:t>
      </w:r>
    </w:p>
    <w:p>
      <w:r>
        <w:rPr>
          <w:b w:val="0"/>
        </w:rPr>
        <w:t xml:space="preserve">Experience Old Montreal erbjuder en samling av några av de bästa och mest populära hotellen, restaurangerna, barerna, terrasserna och spa-anläggningarna i Old Montreal, som alla erbjuder enastående service och gästfrihet! Upptäck också evenemang och andra förslag för att göra ditt besök i Old Montreal oförglömligt! Vår portal är också den perfekta platsen för att börja planera dina evenemang, möten, banketter och bröllop i Old Montreal!</w:t>
      </w:r>
    </w:p>
    <w:p>
      <w:r>
        <w:rPr>
          <w:b/>
          <w:color w:val="FF0000"/>
        </w:rPr>
        <w:t xml:space="preserve">id 309</w:t>
      </w:r>
    </w:p>
    <w:p>
      <w:r>
        <w:rPr>
          <w:b w:val="0"/>
        </w:rPr>
        <w:t xml:space="preserve">Anmärkning: Denna shiur har väckt många frågor som Rav Aviges har besvarat. Vi rekommenderar att du läser den efter att ha läst denna dvar torah om Leh Leha. Parasha Leh Leha berättar om Abraham, Abraham symboliserar godhet "hessed", versen säger "ge Jakob sanning och Abraham godhet". Abraham symboliserar godhet genom att han hade ett tält som var öppet åt alla fyra väderstrecken och där han bjöd in gäster från alla håll. Den här veckan har jag valt att göra en studie om hessed i Torán. Ordet hessed förekommer flera gånger i Torán. Det finns dock ett ställe i Torán där ordet förekommer helt utanför sitt sammanhang, och det är detta mycket överraskande ställe i Torán som jag vill fokusera på först. I 3 Mosebok 20:18 står det att om en man gifter sig med sin syster, sin faders dotter eller sin moders dotter, och han ser hennes nakenhet och hon ser hans, är det en handling av godhet (hessed), och de ska avskiljas inför sina medmänniskor: om han har upptäckt sin systers nakenhet ska han få bära straffet. Ordet "hessed" här verkar vara helt ur sitt sammanhang, varför skulle det vara en vänlig handling att ha sex med sin syster, och om det är en vänlig handling, varför är det då dömt till dödsstraff? Rashi ger två förklaringar till versen, han säger att det är incest ('hessed) Skam, på arameiska, sägs: 'hassouda'. Den midrashiska förklaringen är följande: Om Qayin (Kain) gifte sig med sin syster beror det på att Hashem utförde en nådehandling för att bygga världen genom honom, som det står skrivet (Tehilim 89:3): "Världen kommer att byggas av 'hessed'" (Sanhedrin 58b). Rashis första förklaring verkar förvånande, eftersom han förklarar att ordet hessed som används i versen inte är ett hebreiskt ord utan snarare ett arameiskt ord som betyder "skam". Detta är en svår förklaring eftersom arameiska ord är sällsynta i 3 Mosebok. Arameiska ord förekommer oftast i Första Moseboken när berättelsens huvudpersoner talar arameiska. I alla kapitel före och efter denna vers finns inga spår av arameiska. Varför använda ett arameiskt ord när det finns ett hebreiskt ord för "skam", och varför skapa en tvetydighet genom att använda ett arameiskt ord som har en annan innebörd på hebreiska, till exempel ordet "hessed"? Den andra förklaringen som Rashi ger tolkar ordet hessed i dess bokstavliga betydelse, och han berättar att det är på grund av godhet som Gud tillät att mänskligheten först och främst utvecklades genom incestuösa relationer. Det är svårt att förstå varför det är snällt att ha relationer mellan bröder och systrar. Det som verkar uppenbart i versen är att Torán anser att förbjudna sexuella relationer är handlingar av välgörenhet. Att ge någon glädje är den största handling av hessed som man kan göra. Om det är en godhetshandling att ge mat till en främling, så är det desto mer motiverat att säga att det är en godhetshandling att ge honom sexuell njutning. Det är därför Torán kallar de förbjudna relationerna för hessed välgörenhet. Frågan är nu varför G-d förbjöd sex med främlingar, men befallde människan att välkomna främlingar till sitt bord, vad är skillnaden? (Det är klart att sexualförbuden är "hukim" "dekret", men en av rollerna med Torastudier är att söka efter</w:t>
      </w:r>
    </w:p>
    <w:p>
      <w:r>
        <w:rPr>
          <w:b/>
          <w:color w:val="FF0000"/>
        </w:rPr>
        <w:t xml:space="preserve">id 310</w:t>
      </w:r>
    </w:p>
    <w:p>
      <w:r>
        <w:rPr>
          <w:b w:val="0"/>
        </w:rPr>
        <w:t xml:space="preserve">14K vitgulds örhängen med flacka sötvattenspärlor (6mm) Två ljusa vita sötvattenspärlor är monterade på glänsande 14K vitguldsbroscher med push-back lås för genomborrade öron. De ger en klassisk look en viktig och mångsidig stil. Det föremål som du har valt är exceptionellt och förtjänar särskild uppmärksamhet. Kontakta en diamant- och smyckeskonsult för att få hjälp att slutföra din beställning. Liknande produkter 14K gul guld Flat Freshwater Cultured Pearl örhängen (7mm) $100 Tillgänglig i 2 metaller Sterling Silver Flat Freshwater Cultured Pearl örhängen (6-6.5mm) $60 Klassiska 18K vitguld Akoya Cultured Pearl örhängen (6-6.5mm),5 mm) $160 Platta sötvattensodlade pärlor i 14K gult guld (8 mm) $110 Finns i 2 metaller Platta sötvattensodlade pärlor i 14K gult guld (9 mm) $140 Finns i 2 metaller Produktinformation Platta sötvattensodlade pärlor i 14K vitguld (6 mm) Information om örhängena - Artikel nr - 3481 - Metall - 14 karat vitguld - Baksida - Push-in - Rhodiumpläterad - Ja Information om sötvattenspärlor - Förbättringar - Whitening - Minsta färg: - Vit - Glans - Medelstor - Form - Nästan rund - Likformighet - Bra - Ytmarkeringar - Lätt fläckig - Minsta storlek - 6,0 mm - Monteringstyp - Pivotinställning Leveransuppgifter - Beställning senast den : - 4:00 PM Eastern Time på måndag för leverans måndagen den 23 mars - Beräknad leverans: - 1 till 5 dagar till de sammanhängande delarna av USA* - Gratis frakt via: - FedEx Ground® - Fri frakt - Fri retur Obs: Priser och tillgänglighet kan ändras utan föregående meddelande. För mer information, vänligen läs våra villkor. Begränsningar gäller för kostnadsfria returer. Se vår returpolicy för mer information.</w:t>
      </w:r>
    </w:p>
    <w:p>
      <w:r>
        <w:rPr>
          <w:b/>
          <w:color w:val="FF0000"/>
        </w:rPr>
        <w:t xml:space="preserve">id 311</w:t>
      </w:r>
    </w:p>
    <w:p>
      <w:r>
        <w:rPr>
          <w:b w:val="0"/>
        </w:rPr>
        <w:t xml:space="preserve">Thierry Mornet alias Terry Stillborn skapade Republican Guard i november 1980 som en del av en tävling för tidningen Mustang. Det tog 23 år innan karaktären kom tillbaka i fokus. Först i början av sommaren med de första äventyren i Strangers Universe t.5 och sedan i höst med The Republican Guard t.2. Vi var särskilt glada över en sådan debut och ställde våra många frågor till manusförfattaren (Terry) och konstnären Christophe Hénin så att de kunde berätta lite mer om den berömda vakten... Förverkligat i samband med albumen Le Garde Républicain T2, Strangers Universe T5 Plats för intervjun : Cyberrymden Plats för intervjun: Internetområdet</w:t>
      </w:r>
    </w:p>
    <w:p>
      <w:r>
        <w:rPr>
          <w:b/>
          <w:color w:val="FF0000"/>
        </w:rPr>
        <w:t xml:space="preserve">id 312</w:t>
      </w:r>
    </w:p>
    <w:p>
      <w:r>
        <w:rPr>
          <w:b w:val="0"/>
        </w:rPr>
        <w:t xml:space="preserve">Ämne: Amerikanska registreringsskyltar (Läst 21718 gånger) På staters skyltar bara för att de kan sätta streck och inte var� du tog dem IP archiv�e Ok det är bra � vet men det är inte den typ av sak � ändra varje 4 morgnar IP archiv�e Det är därför jag ville ha streck, jag sätter alla odds på min sida� Bilderna kommer när jag får dem IP archiv�e Jag tror inte att �a är den typ av låda som man är förbannad på�! Om du inte stöter på en z�l� polis... Det är klart, jag har aldrig haft några bekymmer med tallrikarna även med en rutin contr�le Så låt oss gå De är så � fokuserade på mumu, tallriken är en annan dimension Arkiverad IP Så mycket bättre! det är inte jag som kommer att klaga på det! IP archiv�e Fortfarande inga nyheter om mina plattor IP archiv�e det var ganska långt för mig också! men �a arrives t'inquiète! Vite vite vite vite Par contre ils sont anglais ou fran�ais, parce que sur la page contact il y a une adresse fr IP archiv�e Recu Tout comme je voulais Excellent boulot! Du kommer att berätta om polisen är p�nible med dig eller inte IP archiv�e Om så är fallet vill jag d�m�nage att behålla mina plattor IP archiv�e Euh nej... de borde IP archiv�e Att laga dem är bättre!!! Men du kanske planerar att limma fast dem � med lim?! IP archiv�e Plattor och plattor och plattor som omges av plattor. Avis? Ridning med plåtar som inte uppfyller kraven</w:t>
      </w:r>
    </w:p>
    <w:p>
      <w:r>
        <w:rPr>
          <w:b/>
          <w:color w:val="FF0000"/>
        </w:rPr>
        <w:t xml:space="preserve">id 313</w:t>
      </w:r>
    </w:p>
    <w:p>
      <w:r>
        <w:rPr>
          <w:b w:val="0"/>
        </w:rPr>
        <w:t xml:space="preserve">Fredag, februari 21, 2014-Nationell premiär Tyvärr finns det inga biografer inom -1 km från postnummer 33463 där filmen "Pompeii" visas fredagen den 9 oktober.Försök:- vidga sökfältet, eller- ange ett nytt postnummer- välja ett annat datum. Om din film fortfarande inte visas i spelschemat efter att du har provat olika alternativ, kan det vara så att filmen inte visas i ditt område med de alternativ du har valt. Pompeji Efter en timme och några minuter av "Pompeji" vaknar vulkanen till liv. Man skulle ha trott att den skulle ha stått i centrum för berättelsen under hela filmen - man skulle till och med ha förväntat sig att invånarna i den olyckliga italienska byn skulle vara upptagna av den farliga vulkanen under hela 110 minuter. Filmer som handlar om vulkaner har trots allt varit ganska framgångsrika tidigare. "Volcano" är ett exempel. Och det finns en annan också. Men av någon inte så uppenbar anledning har "Pompeji" försökt fylla tre fjärdedelar av filmen med scener om strider i Colosseum, politik i det antika Rom, berättelser om osannolika vänskapsrelationer och en kärlekshistoria. Men vi bryr oss inte om det. Inget av detta väcker vårt intresse. Och säg mig, trots allt, var är denna vulkan nu igen? För att svara på din fråga: det är precis bredvid - och det mullrar. Den ger upphov till rök. Ibland skapar vulkanen geologiska sprickor eller arkitektoniska hål. Det stora berget är allestädes närvarande, men utan att verkligen ta plats i berättelsen. Det är först när Paul W.S. Anderson inleder "The Last Announcement" som filmen kastar oss in i de sista 20 minuterna av en obeskrivlig katastrof. Om du inte har slumrat till efter den diskurs som vävts runt historien om Pompeji är du redo för lite kul under slutscenen. Den drar ihop allt du förväntade dig av filmen och gör den till en spektakulär leverans! Röken som tvingar byborna att fly från sina hem genom att springa framåt så fort som möjligt. Karaktärer som anländer sent i filmen har möjlighet att rädda olyckliga prinsessor som har valt fel plats att bygga ett semesterhus på, nämligen vid foten av ett berg som kastar lavaströmmar. Det hela kan sammanfattas i några skratt. Men inget annat än en efterrätt som knappt är värd den långa middagen du var tvungen att äta innan. Vår rekommendation för dig som vill uthärda en stor del av "Pompeii" är att du tar din uppmärksamhet från den fåniga slaven/gladiatorn/hjälten Kit Harington - ursäkta mig, Jon Snow - och riktar uppmärksamheten mot hans medhjälpare: den koleriske Adewale Akinnuoye-Agbaje - ursäkta mig, Mr. Eko - som är vän med sin medkämpe och reciterar sina repliker med viss elegans. Kiefer Sutherland - förlåt, Jack Bauer - som spelar en romersk senator är så extremt fåfäng att han påminner om Basil Fawlty (Fawlty Towers) och erbjuder sin dotter Emily Browning hand på det dummaste sättet - Emily? Tyvärr har jag ingen aning om var den här skådespelerskan kommer ifrån. Men de tveksamma såpoperareferenserna och de få roliga framträdanden som Eko och Jack erbjuder räcker inte för att få oss att glömma bort den tråkighet och idioti som "Pompeii" vill framställa som berättelse... tills den stora showen kommer härnäst. Den sista scenen är faktiskt en pärla. Den är rolig och energigivande och man skulle till och med kunna våga säga att "Pompeji" avslöjar livets, kärlekens, vänskapens, politikens och</w:t>
      </w:r>
    </w:p>
    <w:p>
      <w:r>
        <w:rPr>
          <w:b/>
          <w:color w:val="FF0000"/>
        </w:rPr>
        <w:t xml:space="preserve">id 314</w:t>
      </w:r>
    </w:p>
    <w:p>
      <w:r>
        <w:rPr>
          <w:b w:val="0"/>
        </w:rPr>
        <w:t xml:space="preserve">Athol Fugard, den andra afrikanen på Imperial Praemium Den sydafrikanska dramatikern Athol Fugard, 82 år gammal, har hedrats i kategorin teater och film i Japans högsta kulturella utmärkelse. Av Roger Maveau och Malick Diawara Det var på tiden. Det har tagit 26 år för en afrikan att tilldelas Praemium Imperiale. I år är Afrika särskilt bortskämda. Incitamentspriset för unga konstnärer gick till Zinsou Foundation i Cotonou, och Praemium Imperiale gick till Athol Fugard från Sydafrika. För att förstå dess betydelse är det värt att först notera vad Praemium Imperiale är. Detta pris är för konsten vad Fieldsmedaljen är för matematiken, andra säger att det är "konstens Nobelpris". Den omfattar fem samtida konstnärliga discipliner: måleri, skulptur, arkitektur, musik och film/teater. Den äldsta kulturstiftelsen i Japan, Japan Art Association, skapade den 1988. Dess hedersordförande är ingen mindre än kejsarprins Hitachi, yngre bror till kejsar Akihito. Bland de tidigare pristagarna har det funnits prestigefyllda personligheter: 1995 var det italienaren Renzo Piano, arkitekten bakom Centre Pompidou i Paris, 2004 var det brasilianaren Oscar Niemeyer, som ritade staden Brasilia 1960, 2001 var det jazzmusikern Ornette Coleman, 2013 var det musikern Placido Domingo och den amerikanske filmskaparen Francis Ford Coppola. Den 16 juli presenterade Jean-Pierre Raffarin, Jacques Chiracs efterträdare på Japan Art Association, vinnarna av den 26:e upplagan på Musée du Quai Branly i Paris. En hård motståndare till apartheid Och nu står den afrikanska teatern i rampljuset med den östkapfödde dramatikern, regissören och skådespelaren Athol Fugard. Athol Fugard, som har en afrikansk mor och en irländsk far, är en humanist som blev chef för teaterkompaniet The Serpent Players. Dess särdrag: den består nästan uteslutande av svarta skådespelare. Redan 1962 gav han offentligt sitt stöd till antiapartheidrörelsen. Som ett resultat av detta övervakades han och hans pass togs i beslag. Athol Fugard är också känd som författare, särskilt för sin roman Tsotsi, som skrevs 1980 och filmatiserades 2006. Hans verk efter apartheid är mer intima än politiska. Konstnären har företräde framför det politiska. För att återgå till Praemium Imperiale 2014 bör namnen på de andra vinnarna nämnas: fransmannen Martial Raysse i kategorin måleri. Han ställer för närvarande ut på Centre Pompidou. Det finns också italienaren Giuseppe Penone för skulptur, amerikanen Steven Holl för arkitektur och den estniske kompositören Arvo Pärt för musik. Alla kommer att få sina priser den 15 oktober i Tokyo.</w:t>
      </w:r>
    </w:p>
    <w:p>
      <w:r>
        <w:rPr>
          <w:b/>
          <w:color w:val="FF0000"/>
        </w:rPr>
        <w:t xml:space="preserve">id 315</w:t>
      </w:r>
    </w:p>
    <w:p>
      <w:r>
        <w:rPr>
          <w:b w:val="0"/>
        </w:rPr>
        <w:t xml:space="preserve">Var hittar man en gynekolog i Paris? Gynekolog i Paris : du vill boka ett möte? För att boka tid hos doktor Benchimol, gynekolog och obstetriker i Paris: Adress: 11 Place de la Nation, 75011 Paris Tel: 01 46 59 28 19 Fax: 09 70 62 75 50 Ta med dig alla dokument och undersökningar som rör orsaken till konsultationen. Hebreiska / Hebreu / ברוכים הבאים לאתר האינטרנט של ד "ר בנשימול (דוקטור בנשימול), רופא נשים ומיילד, מומחה בייילוד וגניקולוגיה ,דובר עברית, פריס, צרפת Telefonsekretariatet är öppet måndag, tisdag, onsdag, torsdag och fredag kl. 08.00-20.00 ; Lördag från 08.00 till 12.00 (januari, februari, mars, april, maj, juni, juli, augusti, september, oktober, november, december). Min sekreterare (Sandrine) är närvarande på måndagar från 09:00 till 13:00 och 14:00 till 18:30, på onsdagar och fredagar från 09:00 till 13:00 och 14:00 till 19:00. Praktiken är stängd på lördagar och söndagar. Praktiken är öppen varje månad under året. Jag tar emot nödsituationer efter överenskommelse. Vid livshotande nödsituationer ska du åka till sjukhuset. Öppettider och adress för konsultationer Kliniker där jag praktiserar Jag utför gynekologisk kirurgi på Clinique Geoffroy Sainte Hilaire och Clinique de Bercy. Clinique de Bercy, Charenton-le-Pont Clinique de Bercy, Charenton-le-Pont Jag utför förlossningar på Clinique Sainte Thérèse. Clinique Sainte Thérèse, Paris 75017 Valet av klinik är ditt. Du kan besöka dessa klinikers olika webbplatser för att underlätta ditt val. Doktor Benchimol Yéhouda RPPS-nummer: 10001418150 Conventionné secteur II Icke signatär av CAS eller OPTAM Medlem av AGA Registrerad hos General Medical Council (GMC) i London i gynekologi och obstetrik sedan den 10 juli 2014 (fullständig registrering med tillstånd att utöva yrket): GMC-referensnummer (7478808). Tillgång Place de la Nation, tidigare känd som "Place du Trône" och senare som "Place du Trône renversé", är ett torg i östra Paris, på gränsen mellan 11:e och 12:e arrondissementet (75011 och 75012). Torgets nuvarande namn kommer från helgdagarna den 14 juli 1880. Två pelare är installerade vid ingången till torget. De kröns av två statyer, Philippe Auguste och Saint Louis. Torget har en diameter på 252 meter, är planterat med träd och har en central trädgård. En bronsgrupp, som skulptören Aimé Jules Dalou har skapat, placerades i mitten av torget 1889: Republikens triumf. Kontoret ligger på 11 Place de la Nation, 75011 Paris. Med bil eller taxi Med buss: Linjerna 26, 56, 57, 86, 351 (Place de la Nation, på den udda sidan) Projekt för ombyggnad av sju parisiska torg, däribland Place de la Nation (Place de la Bastille (IV:e, XI:e och XII:e arrondissementet), Place de la Nation (XI:e och XII:e arrondissementet), Place du Panthéon (V:e arrondissementet), Place de la Gambetta (XX:e arrondissementet), Place de la Madeleine (VIII:e arrondissementet), Place des Fêtes (XIX:e arrondissementet) och Place d'Italie (XIII:e arrondissementet)): - Gör torgen mindre röriga, ge dem mer utrymme för olika användningsområden - Underlätta cykel- och fotgängarvägar genom att gynna en enda inköpsstation - Uppmuntra tillgång till kollektivtrafik och intermodalitet - Plantera torgen, skapa trivsamma grönområden som kan användas - Öka värdet av</w:t>
      </w:r>
    </w:p>
    <w:p>
      <w:r>
        <w:rPr>
          <w:b/>
          <w:color w:val="FF0000"/>
        </w:rPr>
        <w:t xml:space="preserve">id 316</w:t>
      </w:r>
    </w:p>
    <w:p>
      <w:r>
        <w:rPr>
          <w:b w:val="0"/>
        </w:rPr>
        <w:t xml:space="preserve">Webbplatsen www.votre-site-en-1ere-page.fr har utvecklats av IMPAAKT Agency, ett företag som specialiserat sig på att skapa och referera webbplatser. Med mer än 20 års erfarenhet av webbplatsreferensering och 100 % av sina webbkunder på Googles första sida lämnar vårt företag nu de vackra regionerna Champagne-Ardenne och Picardie för att erbjuda sin kunskap till partners på hela det franska fastlandet. Webbplatsens innehåll Den information som publiceras på webbplatsen www.votre-site-en-1ere-page.fr (naturliga hänvisningar till webbplatser) tillhandahålls endast i informationssyfte och är inte avtalsbunden. Hela denna webbplats omfattas av fransk lagstiftning om upphovsrätt och immateriella rättigheter. Det är uttryckligen förbjudet att reproducera hela eller delar av denna webbplats, annat än för strikt privat bruk. Alla element som finns på webbplatsen, inklusive texter, fotografier, logotyper eller varumärken etc., utgör verk. Varje reproduktion (eller anpassning, helt eller delvis) som kan göras utan samtycke från upphovsmännen eller deras förmånstagare är helt otillåten. 8 rue Jules Méline 51430 Bezannes - Reims Publicering, design och utveckling : Agence IMPAAKT Hosting : LWS - 4 rue Galvani - 75838 Paris Cedex 17 - Frankrike. Redaktören förbinder sig att respektera de lagar som gäller för att upprätta och skapa webbplatser. Utgivaren av denna webbplats har åtagit sig att skydda alla användares integritet. Vi samlar in information, inklusive personuppgifter, när du registrerar dig eller surfar på webbplatsen. Vi samlar också in information, inklusive personuppgifter, när du registrerar dig eller surfar på webbplatsen, när du skickar meddelanden till oss eller fyller i formulär på webbplatsen. Denna information och personuppgifter om dig omfattar till exempel: ditt namn, förnamn, företag, postadress, e-postadress, telefonnummer och all annan personligt identifierbar information. I alla fall hyr vi inte ut eller säljer dina personuppgifter till tredje part. Denna information används uteslutande för att ge dig bästa möjliga svar och tjänster (offerter, fakturering, nyhetsbrev etc.). Observera att vi sparar marknadsföringsuppgifter i högst 3 år och faktureringsuppgifter i högst 6 år. Du har när som helst rätt att rätta, ändra, radera eller samla in dina personuppgifter (i csv-format). För att göra detta kan du kontakta oss genom att använda kontaktformuläret på denna webbplats. Vi har vidtagit alla säkerhetsåtgärder för att säkerställa skyddet av dina uppgifter och hur du kan utöva din rätt att ändra eller radera dessa uppgifter. Dessa inkluderar: hosting på våra hanterade servrar, SSL-domäncertifikat (HTTPS-kryptering), dagliga säkerhetskopior, säkerhetshantering (aktiv övervakning av servrar), förebyggande åtgärder mot attacker (anti-DDoS-mekanismer), säkerhetsuppdateringar, information till kunderna och CNIL inom 72 timmar i händelse av en säkerhetsöverträdelse. Det är utgivaren av denna webbplats som äger och driver denna webbplats. Användningen innebär att du godkänner alla villkor, bestämmelser och meddelanden som ingår och citeras i detta dokument (juridiska meddelanden/användningsvillkor). Dessa gäller endast för denna webbplats och dess tjänster och inte för någon tredje parts webbplats. Om du inte godkänner dessa villkor får du inte använda den här webbplatsen. Vi förbehåller oss rätten att efter eget gottfinnande uppdatera eller ändra det juridiska meddelandet och användarvillkoren. Kontrollera därför dessa regelbundet för att se om de har ändrats eller inte. Vi anser att du godkänner ändringen av användarvillkoren om du fortsätter att använda webbplatsen efter att ändringen publicerats. Tack för din förståelse. Tveka inte att kontakta oss om du vill ha mer information om detta.</w:t>
      </w:r>
    </w:p>
    <w:p>
      <w:r>
        <w:rPr>
          <w:b/>
          <w:color w:val="FF0000"/>
        </w:rPr>
        <w:t xml:space="preserve">id 317</w:t>
      </w:r>
    </w:p>
    <w:p>
      <w:r>
        <w:rPr>
          <w:b w:val="0"/>
        </w:rPr>
        <w:t xml:space="preserve">Sudoku Sudoku är ett spel som liknar ett digitalt pussel. Stimulerar logiskt-matematiska resonemang och strategiskt tänkande. Till en början kan det verka svårt, men du kommer att se att med lite övning och rätt strategier blir varje dag enklare och roligare. Sudoku: hur man spelar steg för steg 🙂 Du kommer att hitta en stor kvadrat som är uppdelad i många små rutor, och dessa små rutor är grupperade i mittenrutor. Varje mittenruta har 9 små rutor på insidan. Målet med spelet är att fylla de tomma rutorna med siffror, så att: - Alla rader (horisontella) har alla nummer från 1 till 9, utan att något nummer upprepas. - Alla kolumner (vertikala) har alla siffror från 1 till 9, utan att något nummer upprepas. - Alla rutor i mitten har alla nummer från 1 till 9, utan att något nummer upprepas. Vad är Sudoku? På god japanska är namnet som vi alla känner till inget annat än en förenkling av frasen "suji wa dokushin ni kagiru", som betyder "siffrorna måste vara unika". Det kräver logik och resonemang för att lösas. Sudokus historia 🤓 Trots namnet skapades Sudoku inte i Japan, utan uppfinningen tillskrivs den schweiziske matematikern Leonhard Euler. På 1700-talet skapade han vad han kallade "latinska rutor", ett spel där siffrorna endast får förekomma en gång i varje rad och i varje kolumn. 9 rader och 9 kolumner blev populära när de började publiceras i USA. På 1970-talet. Det var där som japanen Maki Kaji upptäckte spelet 1984. Tillbaka i sitt hemland förbättrade Kaji spelet (han gav ledtrådarna nummer, som redan fanns i lådan, och skapade olika svårighetsgrader), gav det ett namn och gjorde det till en feber bland sina landsmän: idag finns det i Japan mer än 600 000 XNUMX-tidningar som specialiserar sig på Sudoku. I västvärlden blev spelet galet 2005. Det första steget togs 1997, när nyzeeländaren Wayne Gould besökte Japan, lärde sig Sudoku och utvecklade ett datorprogram för spelet, som släpptes 2004. För åtta månader sedan började hans skapelser av spelet publiceras dagligen i tidningen The Times, vilket snart följdes av en världsomspännande tävling. Sudoku-typer Sudoku-typer utöver det klassiska: - Diagonal: För att spela måste du följa samma regler som det traditionella Sudoku, dvs. fylla i alla rutor med siffrorna 1-9 utan att upprepa de horisontella och vertikala linjerna. Det mest anmärkningsvärda med detta Sudoku-pussel är att du förutom att ansluta de vertikala och horisontella linjerna måste skapa två centrala diagonaler som bildar ett X, med siffror från 1 till 9 och som inte upprepas. - Irregulärt: Det har samma regler som det klassiska spelet, förutom att rutorna är oregelbundna. - Kakuro: Att spela kakuro är inte särskilt svårt, även om det anses vara mer komplicerat än sudoku. Målet är att placera siffrorna från 1 till 9 på ett sådant sätt att de inte upprepas i radföljden och i kolumnföljden. Det är nödvändigt att summan av siffrorna (horisontellt eller vertikalt) är lika med den länkade punkten. - Killer: Detta är en kombination av Sudoku och Kakuro. Det finns därför avgränsade områden där det inte får finnas några upprepande tal och där summan av dessa måste ge det angivna värdet. - Megasudoku: du måste matcha siffrorna i</w:t>
      </w:r>
    </w:p>
    <w:p>
      <w:r>
        <w:rPr>
          <w:b/>
          <w:color w:val="FF0000"/>
        </w:rPr>
        <w:t xml:space="preserve">id 318</w:t>
      </w:r>
    </w:p>
    <w:p>
      <w:r>
        <w:rPr>
          <w:b w:val="0"/>
        </w:rPr>
        <w:t xml:space="preserve">Hej tlm hur mår du? Namn: Manon Stad: Wilocrik Kod:1332 5883 0401 Msn: horse063@hotmail.fr min msn-adress för min vänskapskod är horse@hotmailfr Namn: Manon Stad: Wilocrik Kod:1332 5883 0401 Msn: horse063@hotmail.fr Hej alla vänskapskod : 3222 3374 6013 namn : Chii stad : animal min msn om du lägger till mig death-angel_666@hotmail.fr God kväll alla vänskapskod : 116071361436 Min stad: LoveCity Karaktärsnamn Lolotte Jag öppnar mina dörrar oftast på kvällen Säg till om du har lagt till mig Tack och kanske vi ses snart Tack och kanske vi ses snart God kväll allihopa Kompiskod: 116071361436 Min stad: LoveCity Karaktärsnamn Lolotte Jag öppnar mina dörrar oftast på kvällen säg till mig om du lagt till mig Tack och vi kanske ses snart Hej, min kod är 034470714275 och du kommer att berätta för mig på duck wifi om du lagt till mig ok? Namn: Manon Stad: Wilocrik Kod:1332 5883 0401 Msn: horse063@hotmail.fr Min vänskapskod för Animal Crossing CEST 034470714275 och om du vill veta om du har lagt till mig, säg det på duck wifi eller på min MSN-adress som är horse063@hotmail.fr MIN STAD: mimimal MITT NAMN: manon Namn: Manon Stad: Wilocrik Kod:1332 5883 0401 Msn: horse063@hotmail.fr kikou Namn: Manon Stad: Wilocrik Kod:1332 5883 0401 Msn: horse063@hotmail.fr Y A QUELN tchousse !! Här är min kod 107486052220 stad italien namn aline mic boul jag registrerar dig öppna dina dörrar jag kommer till dig chousse !! y a quelqun tchousse !! Hej alla här är min vänskapskod 472558426964 mitt namn karima och min stad malo tack i förväg hej till alla jag är verkligen ledsen men g en ny vänskapskod c stad mimimimale namn manon @+ Namn: Manon Stad: Wilocrik Kod:1332 5883 0401 Msn: horse063@hotmail.fr Yop, min vänskapskod är 2663-9972-0096, mitt smeknamn är reGnak sedan min stad Ocaria. För dem som lägger till mig, glöm inte att ge mig dina koordinater också. Min msn-adress är horse063@hotmail.fr Namn: Manon Stad: Wilocrik Kod:1332 5883 0401 Msn: horse063@hotmail.fr Stad Italien namn aline Här är min kod 107486052220 Stad Italien ja micboule men din msn mig är horse063@hotmail.fr och du? Namn: Manon Stad: Wilocrik Kod:1332 5883 0401 Msn: horse063@hotmail.fr Jag vet inte om sb kan hjälpa mig är det gjorde du en gång, marret säger: Jag vet inte pk men du kan inte komma ut och felkod 86420 sb kan förklara mig denna felkod? Namn: Manon Stad: Wilocrik Kod:1332 5883 0401 Msn: horse063@hotmail.fr Namn: Manon Stad: Wilocrik Kod:1332 5883 0401 Msn: horse063@hotmail.fr Här registrerar jag mig och berättar vad och om dina vänner var mina före detta vänner eftersom jag hade 1 problem med min ds och jag köpte en annan och den ändrade min kompiskod så min gamla vän inte min nya kod så här registrerar jag mig och berättar vad och om dina vänner var mina före detta vänner eftersom jag hade 1 problem med min ds och jag köpte en annan och den ändrade min kompiskod</w:t>
      </w:r>
    </w:p>
    <w:p>
      <w:r>
        <w:rPr>
          <w:b/>
          <w:color w:val="FF0000"/>
        </w:rPr>
        <w:t xml:space="preserve">id 319</w:t>
      </w:r>
    </w:p>
    <w:p>
      <w:r>
        <w:rPr>
          <w:b w:val="0"/>
        </w:rPr>
        <w:t xml:space="preserve">Institut Mines-Télécom, som var pionjär inom MOOCs i Frankrike med den första kursen 2013, fortsätter att utveckla dem och utveckla praktiken till förmån för studenter och yrkesverksamma som vill uppdatera eller skaffa sig ny kunskap. Återöppnandet av arkiverade MOOCs under hälsokrisen har visat att detta system är framgångsrikt. ITM utökar sin samling av MOOC:s som man vill certifiera och skapar utbildningsvägar, vilket är en oumbärlig tillgång för skolstarten i händelse av en låsning och för internationella studenter som kanske inte kan resa. Denna MOOC-formel uppfyller också behoven hos yrkesverksamma som följer med den digitala omvandlingen av sina företag eller som vill ge sin karriär en ny inriktning. I början av begränsningsperioden tog ITM flera initiativ för att säkerställa kontinuiteten i utbildningen för sina studenter och för att nå ut till ett stort antal elever inom ramen för sina allmännyttiga uppdrag. I dag omfattar ITM:s samling 40 MOOC:s, varav 10 öppnades på nytt för att möta det ökade och brådskande behovet av distansutbildning i mars. Med totalt 110 000 nya registreringar under de första fem veckorna av lock-in-perioden tredubblades siffrorna från föregående år vid samma tidpunkt. Agnès Pannier-Runacher, statssekreterare hos ekonomi- och finansministern, välkomnar dessa resultat, som visar på relevansen av ITM:s kursutbud online. Denna samling gör det möjligt för eleverna att lära sig i sin egen takt, under sina studier och under hela sin karriär. MOOC:n Digital Transformation for the Business and Industry of the Future har till exempel nått ut till mer än 7 000 personer, varav två tredjedelar är yrkesverksamma som antingen arbetar eller söker jobb. På de olika MOOC-plattformarna får ITM allt mer fart och utvecklar sin närvaro. Den syftar också till att underlätta tillgången till plattformarnas resurser. Skapande av nya MOOC:s ITM arbetar för närvarande med att producera eller utforma ett tjugotal nya MOOC:s, inklusive tre nya certifieringskurser. De kommer att behandla ämnen som nätverk, datorer och programmering, digitala affärer, cirkulär ekonomi, blockkedjor, digital tillverkning, sakernas internet och cybersäkerhet. Temat framtidens industri kommer att behandlas genom två MOOC:s som för närvarande skapas av ITM och TUM (Technische Universität München) som en del av den fransk-tyska akademin för framtidens industri, som de båda institutionerna har grundat tillsammans. Utvecklingen av ITM:s samling och dess distribution på stora plattformar (Coursera, edX, Fun-Mooc,) är möjlig tack vare stödet från Patrick och Lina Drahi Foundation, som sponsrar ITM:s MOOC-program. Skapande av lärandesträckor De teman som valts för att skapa dessa nya online-kurser ligger i linje med ITM:s DNA och uppdrag: den tredubbla digitala, industriella och ekologiska övergången. De pedagogiska resurser som ingår i dessa kurser utformas av grupper av lärare och forskare, var och en inom sitt eget område och i enlighet med deras behov och utbildningsmål. Dessa olika resurser kommer att läggas till i ett pedagogiskt bibliotek för att underlätta genomförandet av interna utbildningsvägar vid ITM. Varje lärare kommer att välja resurser för att utforma en lärandebana för vilken han eller hon kommer att definiera de användningsmetoder som är anpassade till hans eller hennes elever: flipped classroom, förvärv av grundläggande kunskaper innan man börjar en praktisk kurs, utveckling av allmänna kunskaper i ett ämne, etc. Syftet med att skapa lärandebanor är också att säkerställa pedagogisk kontinuitet vid en ny placering eller med internationella studenter som inte kan resa, genom att bevilja likvärdiga universitetspoäng för varje erhållet certifikat eller genom att kombinera</w:t>
      </w:r>
    </w:p>
    <w:p>
      <w:r>
        <w:rPr>
          <w:b/>
          <w:color w:val="FF0000"/>
        </w:rPr>
        <w:t xml:space="preserve">id 320</w:t>
      </w:r>
    </w:p>
    <w:p>
      <w:r>
        <w:rPr>
          <w:b w:val="0"/>
        </w:rPr>
        <w:t xml:space="preserve">Detta är en mycket intressant artikel som stämmer överens med mina intryck av innovationslaboratorier. Jag anser faktiskt att innovation måste uppstå och föras av varje enskild person i deras verksamhet och inte finna sina rötter i ett specialiserat laboratorium. Vad jag har sett är innovationslaboratorier oftast resultatet av en strategi för "digital målning". En strategi som blir allt mindre en illusion. Innovationslaboratorier, liksom projekt för digital omvandling, är riktiga fällor för företagen eftersom de tror att de tack vare denna typ av strategi kan undvika en större omvandling... → Under NRF 2020 hade vi nöjet att välkomna och följa med flera dussin besökare. I det här korta inlägget vill jag se tillbaka på de fem punkter som var mest framgångsrika under besöken. Läs mer En udda titt på Amazon Go-innovationen - handel eller distribution. Tack till Maud för att hon fick mig att börja med ämnet. Läs mer Sammanfattning: Alla pratar om det: Användarupplevelsen först! Men vad betyder det? En smidig, trevlig och intuitiv upplevelse? Är det inte en brist på svar på ett löfte som kunden uppfattar? Användarupplevelsen består av två delar: genomförande och svar på löftet. Den första punkten täcks till stor del, men den andra saknas märkligt nog ofta. Ändå är den förmodligen den viktigaste och kan inte tillhandahållas externt eller köpas. Föreslår du en ambition eller föreslår du en lösning på ett problem? Det är ofta samma ämne men dynamiken är inte alls densamma. Är glaset halvtomt eller halvfullt? Läs mer Omvandlingen till ett datadrivet företag börjar med att implementera en infrastruktur som kan hjälpa varje individ och organisation att driva sin verksamhet med hjälp av data. Den goda nyheten är att det är standard i Office365-erbjudandet! Det kallas MyAnalytics för användare och Workplace Analytics för organisationer. Läs mer Omvandlingen till ett datadrivet företag börjar med att implementera en infrastruktur som kan hjälpa varje individ och organisation att driva sin verksamhet med hjälp av data. Den goda nyheten är att detta ingår som standard i Office365-erbjudandet! Jag beklagar att den ofta förbises. Det är brådskande för alla och för organisationer att utnyttja denna enorma potential. Denna potential är immateriell, till exempel när det gäller utveckling av anställda, och mycket materiell i form av reella besparingar i tid och därmed pengar. Och vad kan vara effektivare för att främja en datadriven kultur än att ge alla möjlighet att dagligen använda data för att hantera sin egen verksamhet? Läs mer</w:t>
      </w:r>
    </w:p>
    <w:p>
      <w:r>
        <w:rPr>
          <w:b/>
          <w:color w:val="FF0000"/>
        </w:rPr>
        <w:t xml:space="preserve">id 321</w:t>
      </w:r>
    </w:p>
    <w:p>
      <w:r>
        <w:rPr>
          <w:b w:val="0"/>
        </w:rPr>
        <w:t xml:space="preserve">RIDGID® lägger till självnivellerande kamerahuvud till SeeSnake® Max™ rM200-kamerasystemetRIDGID®, en ledande innovatör av digital inspektionsteknik för VVS-branschen, presenterar ett nytt självnivellerande kamerahuvud till sitt SeeSnake® Max™ rM200-kamerasystem. Det nya huvudet, med sin alltid lodräta och självnivellerande design, har lagts till för att eliminera gissningar vid inspektioner. Användarna kan nu räkna med en skarp, rak bild eller video, även i de mest komplicerade rörledningar.RIDGID erbjuder ett gratis automatiskt nivellerande kamerahuvud till befintliga rM200-ägare. Ansökningsblanketter för kamerahuvud kan laddas ner från http://www.ridgid.com/Tools/rM200/. Formuläret innehåller instruktioner. Om SeeSnake Max rM200-kamerasystemetInspektionssystemet, som lanserades i mitten av 2012, är ett effektivt sätt att ta itu med de mest utmanande uppgifterna. Den kan inspektera rör med en längd på upp till 200 fot och en diameter på 1,5 till 6 tum och har ett dockningssystem för att fästa framtida bildskärmar och är kompatibel med RIDGID Seesnake CS10 och CS1000 digitala inspektionsmonitorer. Dessutom har rM200 ett integrerat transportsystem som gör den lätt att transportera till en arbetsplats. Användarna kan bära rullarna eller använda det hjulförsedda systemet beroende på arbetsplatsens behov.</w:t>
      </w:r>
    </w:p>
    <w:p>
      <w:r>
        <w:rPr>
          <w:b/>
          <w:color w:val="FF0000"/>
        </w:rPr>
        <w:t xml:space="preserve">id 322</w:t>
      </w:r>
    </w:p>
    <w:p>
      <w:r>
        <w:rPr>
          <w:b w:val="0"/>
        </w:rPr>
        <w:t xml:space="preserve">Företag: APAVE Att hjälpa våra 300 000 kunder att hantera sina tekniska, mänskliga och miljömässiga risker. Att uttrycka dina talanger i allt mer tekniska och spännande uppdrag. Att avslöja din fulla potential genom ett lärande och en utvecklingssatsning. Att dela med sig av 150 års erfarenhet, kunskap och mänskliga äventyr. För att kontrollera risker och ge ditt arbete en mening... tillsammans! Arbetsbeskrivning Profilbeskrivning Du har en utpräglad smak för noggrannhet och organisation. Du har ett stort intresse för kundrelationer och affärsutveckling. De nyanställdas meritförteckningar kommer också att granskas noggrant eftersom det finns många möjligheter. Löneförväntningarna kan komma att ändras beroende på kandidatens profil, tekniska färdigheter, lokala närvaro och erfarenhet av ett kontrollkontor. Lön och förmåner Lön: Lön enligt profil.</w:t>
      </w:r>
    </w:p>
    <w:p>
      <w:r>
        <w:rPr>
          <w:b/>
          <w:color w:val="FF0000"/>
        </w:rPr>
        <w:t xml:space="preserve">id 323</w:t>
      </w:r>
    </w:p>
    <w:p>
      <w:r>
        <w:rPr>
          <w:b w:val="0"/>
        </w:rPr>
        <w:t xml:space="preserve">19 oktober 2011 Nchoof, medborgarövervakning av det tunisiska valet I landet med de första fria valen krävs vaksamhet. Förutom de tusentals tunisiska och internationella observatörer som skickats för att övervaka att omröstningen den 23 oktober för att välja den tunisiska konstituerande församlingen går korrekt till, är alla välkomna att spela rollen som övervakare. Och detta på ett enkelt sätt: genom att besöka plattformen Nchoof (dess Facebook-sida) som lanserats av föreningarna Sawty, Political Awareness och Internet Society in Tunisia (ISOC Tunisia). Hur vittnar man på Nchoof-plattformen? Det finns flera sätt för tunisier att rapportera händelser som de bevittnar. På webbplatsen kan klagomålen om valprocessen visualiseras på en karta över landet och antalet klagomål summeras i ett diagram. Sedan den 1 oktober har flera hundra incidenter redan rapporterats via funktionen "Skicka in en incident". Även om det är möjligt att hålla sig till skriftliga rapporter är foton och videor välkomna som stöd för dessa redogörelser. Det är då möjligt för alla vaksamma medborgare att hålla sig informerade om rapporterade incidenter genom att anmäla sig till varningar. Bland de incidenter som har väckt medborgarnas uppmärksamhet finns röstköp, kampanjer på förbjudna platser, sönderrivna affischer, att vissa väljare hindras från att registrera sig, vallokaler som anses vara partipolitiska och olika attacker mot kandidater eller grupper av aktivister. En faktagranskning utförs av plattformsteamet, som därför anger "verifierad/ej verifierad" bredvid varje rapport. På webbplatsen finns också information på franska och arabiska om de lagtexter och bestämmelser som rör valprocessen, samt analyser som publicerats i pressen om detta ämne. 12 kommentarer till Nchoof, en medborgares kontroll av det tunisiska valet Jag är en röd planta som njuter och gläds åt den rena glädjen i att samexistera Du kan inte föreställa dig lyckan En gång för alla och en gång för alla Mer propaganda för nahda och ettakatol, de två mest demagogiska partierna. De två allierade partierna som vill ha en enda kammare och en övergångsregering i tre år för att låsa konstitutionen till förmån för islamisterna. Gårdagens partipolitiska, propagandistiska och lögnaktiga artikel var redan ohederlig och förkastlig, dagens artikel lägger ytterligare ett lager till. Om saker och ting går fel och obscurantisterna tar makten kommer tunisierna inte att glömma ert samarbete! Om något parti tar makten kommer det att vara tunisiernas val, oavsett om ni accepterar det eller inte! Samhällena i Maghreb, inklusive det tunisiska samhället och arabländerna, vill återgå till islams principer och sanna värderingar genom att kombinera tro och demokrati - de två är inte oförenliga! Jag har fått ett meddelande på telefonen som uppmanar mig att rösta på ENNAHDA. den tunisiska föreningen för, integritet, demokrati i valen som för sin roll att bekämpa korruptionen och valfusk bevisas vara den första tjuven!!! lagen förbjuder strikt föreningar i valen att ha ett lukrativt mål, men denna dåligt hederliga förening kräver avgifter 10 dt (student) 30 dt (arbetare) obligatorisk tariff!!! ISIE UPPMANAR därför alla personer som gett pengar till ATIDE att ansluta sig till ISIA för att återfå sina pengar eller ge sitt ID-nummer för att lämna in ett kollektivt klagomål och förena sig för en TU.</w:t>
      </w:r>
    </w:p>
    <w:p>
      <w:r>
        <w:rPr>
          <w:b/>
          <w:color w:val="FF0000"/>
        </w:rPr>
        <w:t xml:space="preserve">id 324</w:t>
      </w:r>
    </w:p>
    <w:p>
      <w:r>
        <w:rPr>
          <w:b w:val="0"/>
        </w:rPr>
        <w:t xml:space="preserve">Det trettonde mötet i FN:s öppna informella samrådsprocess om hav och havsrätt (samrådsprocessen eller COP-13) inleddes tisdagen den 29 maj 2012 i FN:s högkvarter i New York. På förmiddagen träffades delegaterna i plenum för att ta upp organisatoriska frågor och hålla ett allmänt utbyte av åsikter om mötets tema: marin förnybar energi (MRE). På eftermiddagen hölls ett rundabordssamtal med fokus på MRE: dess typer, användningsområden och roll i hållbar utveckling. PLENÄRSession Öppning: Medordföranden, Amb. Milan Jaya Meetarbhan (Mauritius) öppnade PCO-13 och konstaterade att årets tema är en del av en bredare debatt om hållbar utveckling. Han betonade den växande efterfrågan på energi och behovet av mer hållbara energikällor och erinrade om att detta år har förklarats vara det internationella året för hållbar energi för alla. Medordföranden, Amb. Don MacKay (Nya Zeeland) lyfte fram utmaningar i fråga om kostnader, den rättsliga ramen, finansiering och eventuella miljökonsekvenser av MRE. Han framhöll deras potential att bidra till de energiutmaningar som små östater under utveckling står inför. Sha Zukang, biträdande generalsekreterare för ekonomiska och sociala frågor, påminde om följande mål för initiativet Hållbar energi för alla: universell tillgång till energi, fördubbling av den globala energieffektiviteten och fördubbling av de globala förnybara energikällorna, allt fram till 2030. Stephen Mathias, biträdande generalsekreterare med ansvar för rättsliga frågor, och Patricia O'Brien, biträdande generalsekreterare med ansvar för rättsliga frågor och juridisk rådgivare, framhöll på generalsekreterarens vägnar att oceanerna har en stor outnyttjad potential och att OCP-13 är ett unikt tillfälle att öka medvetenheten om MRE och identifiera samarbetsområden. Medordförande Meetarbhan presenterade den kommenterade preliminära dagordningen (A/AC.259/L.13), som antogs utan ändringar. Delegaterna godkände också arbetsprogrammet. ALLMÄNT åsiktsutbyte om förnybar havsenergi: Danmark, för EU:s räkning, betonade vikten av tekniköverföring och kapacitetsuppbyggnad mellan utvecklade länder och utvecklingsländer och framhöll den roll som Internationella byrån för förnybar energi (IRENA) skulle kunna spela på detta område. Algeriet, för G-77/Kina, uttryckte sin tillfredsställelse över det balanserade deltagandet av paneldeltagare från utvecklade länder och utvecklingsländer och begärde ett förtydligande av räckvidden och definitionen av MRE. Flera delegater, däribland MALAYSIA, TRINIDAD OCH TOBAGO, BRASILI, FILIPPINNA, ARGENTINA och INDONESIEN, stödde uttalandet från G-77/KINA. Nya Zeeland, för PACIFIC ISLANDS FORUM, betonade att man 2011 undertecknade Waiheke-deklarationen för att främja ren och prisvärd förnybar energi. Mikronesiska federationen, för de små östasiatiska staterna i Stillahavsområdet, rekommenderade försiktighet när det gäller de sociala, kulturella och miljömässiga konsekvenserna av MRE. MALAYSIA uttryckte sitt intresse för att spela en roll för att främja diskussioner om MRE som kommer att vara relevanta för andra utvecklingsländer. BANGLADESH, som stödde G-77/KINA, lyfte fram de begränsningar som landet står inför när det gäller att utnyttja haven för att förbättra sin utveckling, med tanke på dess begränsade kustlinje.</w:t>
      </w:r>
    </w:p>
    <w:p>
      <w:r>
        <w:rPr>
          <w:b/>
          <w:color w:val="FF0000"/>
        </w:rPr>
        <w:t xml:space="preserve">id 325</w:t>
      </w:r>
    </w:p>
    <w:p>
      <w:r>
        <w:rPr>
          <w:b w:val="0"/>
        </w:rPr>
        <w:t xml:space="preserve">Föreningen "Enfance et Sainteté" är en privat förening av troende i den katolska kyrkan som erkändes genom ett dekret av Monsignor Jean-Pierre Cattenoz, ärkebiskop av Avignon, den första november 2013 på Alla helgons högtid, med hänvisning till kanon 298 och följande i den kanoniska lagen. Föreningens mål är att hjälpa sina medlemmar att gå in i den andliga barndomens mysterium och att leda barnen till att växa i helighet. Alla vill bli mer Guds barn under ledning av den helige Ande. - FÖRSVARAR: det mänskliga livets okränkbarhet från och med befruktningsögonblicket. - INFORMERA OCH UTBILDNING: allmänheten, politiker, media och livsstilsaktivister om metoder som kränker den ofödda människans liv eller värdighet. - STÖTTRAR: gravida kvinnor i svårigheter och alla initiativ för livet. Om du känner ett behov av att prata om din graviditet, ditt ofödda barn eller om du har en fråga om att välkomna det ofödda barnet: ring oss. Vi finns här för dig! Vad är livets systrars kallelse och vilka konkreta aktiviteter har ni för att främja livet? Som vår grundare sa: "Vad ska Livets systrar göra? De kommer att älska. De kommer att älska. De kommer att älska." Hjärtat i vårt liv är en kärleksfull relation till den heliga treenigheten, som odlas genom bön. En livets syster vill vara som Jungfru Maria, som fick Jesus och skyndade sig att hjälpa sin kusin Elisabet. På samma sätt driver Guds liv i våra själar oss att skynda oss att tjäna de behövande och förkunna att deras liv är heliga. Vi gör detta genom att följa utsatta gravida kvinnor, inklusive några som bor hos oss, när de lever sida vid sida med systrarna i en andlig miljö. Vi förmedlar också budskapet om Guds kärlek genom våra andliga retreat och vår ungdomsverksamhet. "Gå och samla ihop bitarna så att de inte går förlorade" (Joh 6:12). Med dessa ord ledde kardinal O'Connor också livets systrar till en tjänst som innebär försoning och respekt för kvinnor och män som lider till följd av abort som en tragedi. Slutligen reser systrarna för att hålla föredrag om skönheten i det mänskliga livet och kärleken. Apostolatet för förbön är det senaste uttrycket för vår karisma för livet. Vad är en Accueil Louis et Zélie? A Accueil Louis et Zélie är en familjecentral som är öppen för alla: ungdomar, par, singlar, äldre... Det är en plats för lyssnande och missionärsföljning vars syfte är att sprida familjens och livets evangelium. Det är en plats för alla, kristna eller inte, som vill ta sig ur en svår situation. Editions Life ger ut böcker som tar upp konkreta familjeförhållanden. Tryckt av Mgr Aillet. Månadstidning för barns kristna utbildning</w:t>
      </w:r>
    </w:p>
    <w:p>
      <w:r>
        <w:rPr>
          <w:b/>
          <w:color w:val="FF0000"/>
        </w:rPr>
        <w:t xml:space="preserve">id 326</w:t>
      </w:r>
    </w:p>
    <w:p>
      <w:r>
        <w:rPr>
          <w:b w:val="0"/>
        </w:rPr>
        <w:t xml:space="preserve">De indignerades toppmöte För en samling av medborgare som fördömer finanskapitalismens missbruk, för en stor samverkan mellan alla indignerade som möjliggör utbyte av erfarenheter, nätverk, utbildning och hjälp till självorganisering, för att fördöma nedmonteringen av de olika lägren på global nivå, Occupons La Pocatière, Occupons Québec, Occupons Rimouski och Occupons Victoriaville bjuder officiellt in alla indignerade människor och alla ockupationsrörelser att komma till Québec City den 2, 3 och 4 december för ett tre dagars och två nätters läger. Vi uppmanar alla att donera material och mat, föreslå aktiviteter och konferenser och att arbeta som volontärer på alla sätt de kan. Den exakta platsen för yrket och aktivitetskalendern kommer att meddelas inom kort. Detta yrke är ditt! För mer information, se evenemangets Facebook-sida Kontaktpersoner: Rimouski: logistique.occupons.rimouski@hotmail.ca La Pocatière: occuponslapoc@hotmail.ca Québec: sommetindignequebec@hotmail.ca Forum: http://occuponsquebec.org/forum_wp/</w:t>
      </w:r>
    </w:p>
    <w:p>
      <w:r>
        <w:rPr>
          <w:b/>
          <w:color w:val="FF0000"/>
        </w:rPr>
        <w:t xml:space="preserve">id 327</w:t>
      </w:r>
    </w:p>
    <w:p>
      <w:r>
        <w:rPr>
          <w:b w:val="0"/>
        </w:rPr>
        <w:t xml:space="preserve">av loulou06000 på Mon 22 Jul 2019 - 22:37 Fler vackra bilder Bebert, en sida av halvön St Mandrier som jag inte visste, Jag såg till och med igen Duquesne nu vågbrytare som jag embarkerade 3 år! På andra sidan av torpedprovsfartyget, på Mourillon-sidan, var botten översållad med kanonkulor från Napoleons belägring av Toulon. En vän som var dykare på ett fartyg brukade ta med sig dem regelbundet, men jag har aldrig tänkt på att be honom om en. När det gäller den "lustiga båten", om det inte är Aunis, så är det kanske ett "speciellt" fartyg, när jag var i Libanon, som diskret tog med sig sam7-missiler som stulits från palestinierna på natten för att studera dem, men shhh!</w:t>
      </w:r>
    </w:p>
    <w:p>
      <w:r>
        <w:rPr>
          <w:b/>
          <w:color w:val="FF0000"/>
        </w:rPr>
        <w:t xml:space="preserve">id 328</w:t>
      </w:r>
    </w:p>
    <w:p>
      <w:r>
        <w:rPr>
          <w:b w:val="0"/>
        </w:rPr>
        <w:t xml:space="preserve">Med knappt en månad kvar till lanseringen av GTA V vet vi nu vilka utmaningar du måste klara av för att få alla spelets prestationer, eftersom de just har avslöjats. Coca-Cola zero Gaming Zone berättar mer. Om man ska tro den här listan över uppdrag som finns på webbplatsen för prestationer för Xbox 360 måste du spendera många timmar på GTA V för att låsa upp dem alla, oavsett om det är i enspelarläget eller i flerspelarspelet GTA Online, vars teaser har avslöjats. Det finns inte mindre än 49 mål, från de enklaste till de mest komplicerade, inklusive hemliga prestationer som du låser upp under spelets gång. Bland de uppgifter som ska utföras finns till exempel att avsluta spelet till 100 %, utforska alla tillgängliga städer, nå nivå 50 i flerspelarläget eller spendera totalt 200 miljoner dollar med dina tre karaktärer. Fler nyheter om GTA VGTA V: Vad som väntar dig i Los Santos Det finns också en mycket originell prestation eftersom du enligt titeln måste "samla in och skicka tillbaka alla delar av rymdskeppet". Vi kan därför undra om vi kommer att hitta ett utomjordiskt hot i detta GTA-uppdrag, om det kommer att finnas ett rymdskepp bland alla andra fordon eller om det bara är ett uppdrag som alla andra. För att få reda på det får vi vänta några veckor till eftersom spelet släpps den 17 september till de nuvarande konsolerna. Nya bilder av GTA V har tagits fram för att få dig att vänta. Kommer du att låsa upp alla prestationer?</w:t>
      </w:r>
    </w:p>
    <w:p>
      <w:r>
        <w:rPr>
          <w:b/>
          <w:color w:val="FF0000"/>
        </w:rPr>
        <w:t xml:space="preserve">id 329</w:t>
      </w:r>
    </w:p>
    <w:p>
      <w:r>
        <w:rPr>
          <w:b w:val="0"/>
        </w:rPr>
        <w:t xml:space="preserve">SÄNGAR FÖR EN KVALITETSSÖN I handelsområdet Trignac nära Saint-Nazaire (44) ligger din butik som ger dig råd och guidar dig i valet av den perfekta sängen bland de mycket starka varumärkena för sängkläder. Magasin de la Literie är angelägen om att erbjuda dig en högkvalitativ sömn och erbjuder dig i sitt showroom allt du behöver för en vilsam sömn, samtidigt som du respekterar din budget. Här hittar du hörn av prestigefyllda märken och ett mycket professionellt team, utbildat i fabriken, som kan informera dig och ge dig de bästa råden. Ta dig tid att välja väl, dina nätter hänger på det. TESTIMONIALER Vittnesmål från Chantal J. "Det är svårt att välja sängkläder själv, och det är klart att det är mycket tekniskt! Att köpa en säng innebär för mig framför allt att köpa en bra madrass, och jag har lärt mig att madrasserna har mycket olika tillverkningsteknik, material och ytbehandlingar, och att sängunderlaget spelar en viktig roll för den slutliga komforten." Arnaud G:s vittnesmål "Valet av sängkläder är viktigt för att man ska kunna leva ett bekvämt liv. Jag tillbringade lite tid med butikens rådgivare för att hitta ett personligt sängkläder.... Min sängkläder. I dag är mina nätter mycket rofyllda och mina dagar mycket trevligare! Béatrice F:s vittnesmål: "För lycklig! Jag kom till sängbutiken med mina små hälsoproblem: ryggsmärta, axelvärk och alltid för varmt..... Jag har äntligen hittat den madrass jag behöver" Magasin de la Literie är angelägen om att erbjuda dig en högkvalitativ sömn och erbjuder dig i sitt showroom allt du behöver för en god natts sömn, samtidigt som du respekterar din budget. Här hittar du hörn av prestigefyllda märken och ett mycket professionellt team, utbildat i fabriken, som kan informera och ge dig råd så bra som möjligt.</w:t>
      </w:r>
    </w:p>
    <w:p>
      <w:r>
        <w:rPr>
          <w:b/>
          <w:color w:val="FF0000"/>
        </w:rPr>
        <w:t xml:space="preserve">id 330</w:t>
      </w:r>
    </w:p>
    <w:p>
      <w:r>
        <w:rPr>
          <w:b w:val="0"/>
        </w:rPr>
        <w:t xml:space="preserve">RESIDENCE LES VILLEGIALES DU PORT Lyxigt boende, 4 våningar med hiss, beläget 150 meter från stranden med lägenheter med utsikt över hamnen och bergen. RESIDENCE LES VILLEGIALES DU PORT Lyxigt boende, 4 våningar med hiss, beläget 150 meter från stranden med lägenheter med utsikt över hamnen och bergen.</w:t>
      </w:r>
    </w:p>
    <w:p>
      <w:r>
        <w:rPr>
          <w:b/>
          <w:color w:val="FF0000"/>
        </w:rPr>
        <w:t xml:space="preserve">id 331</w:t>
      </w:r>
    </w:p>
    <w:p>
      <w:r>
        <w:rPr>
          <w:b w:val="0"/>
        </w:rPr>
        <w:t xml:space="preserve">Vår historia ESPI Group: nästan 50 år av historia, expertis och know-how inom fastighetsbranschen! ESPI-koncernen grundades 1972 av stora aktörer inom fastighetsbranschen och är en privat högskola som har en privat associationsrättslig status (lag från 1901). ESPI-koncernen är certifierad av staten på nivå II (Bac+3) och I (Bac+5) och registrerad i Répertoire National des Certifications Professionnelles (RNCP), med en kandidatexamen och en professionell masterexamen (5 specialiteter). Koncernen har under nästan 50 år kunnat etablera sig inom alla områden av fastighetsbranschen. I dag är mer än 1 800 studenter fördelade på campus i Paris, Nantes, Marseille, Bordeaux, Lyon och Montpellier. Sedan ESPI-gruppen grundades har den visat sin särart: dess föreläsare - yrkesverksamma eller forskande lärare - som alla är experter på sitt område, och de sammanhängande undervisningsprogrammen är nycklarna till en kvalitativ och professionell utbildning. Det starka nätverket fortsätter att utvecklas: mer än 7 000 tidigare studenter har ansvarsfulla positioner, inklusive ett stort antal chefer. De 600 partnerna, företagen och fackföreningarna samt 220 föreläsare gör sitt yttersta för att hjälpa studenterna att hitta det jobb de är ämnade för. Placeringsgraden är den bästa illustrationen av skolans allvar och professionalism: 97 % av eleverna har ett arbete efter avslutad utbildning. HISTORIA Skapande av CEFA 2020 Skapande av Lyon Campus 2017 Skapande av Montpellier filial 2017 Certifiering av MAGI professionell masterexamen av arbetsmarknadsministeriet Manager inom administration och fastighetsförvaltning 2017 Skapande av Bordeaux Campus 2016 Certifiering av MAEC och MIFIM professionell masterexamen av arbetsmarknadsministeriet Manager Audit-Expertise-Consulting och Manager in Real Estate Engineering2015 Medlemskap i Europeiska skolförbundet (FEDE) 2014 Certifiering av MAPI Professional Master's Degree av arbetsmarknadsministeriet Manager in Real Estate Development and Promotion 2012 Skapande av Marseille Campus 2012 Ny ordförande Ordförandeskap säkerställt av Christian Louis-Victor 2010 Certifiering av Bachelor's Degree in Real Estate Business Management (GESAI, BAC + 3) Gestionnaire des Affaires Immobilières 2009 Ny ordförande Ordförande: Henry Buzy-Cazaux 2007 Skapande av Campus Nantes 2006 Ny ordförande 2005 Ordförande: Christian Louis-Victor Skapande av ESPI Entreprises 2001 Ny ordförande Ordförande: Claude Pux 1999 ESPI erkänns av staten Koncernen erkänns av staten 1985 Skapande av ESPI Koncernen bildas 1972 av två advokater och Etienne Le Sidaner, dåvarande företrädare för SYNAR (Syndicat National de la Rénovation). Han skapade personligen ESPI som en del av sin säljfrämjande verksamhet: han insåg nämligen, särskilt i samband med alla nya lagar och införandet av nya bestämmelser och det nya införandet av mervärdesskatt, att det var dags att utbilda specialister i individuell och kollektiv säljfrämjande verksamhet.</w:t>
      </w:r>
    </w:p>
    <w:p>
      <w:r>
        <w:rPr>
          <w:b/>
          <w:color w:val="FF0000"/>
        </w:rPr>
        <w:t xml:space="preserve">id 332</w:t>
      </w:r>
    </w:p>
    <w:p>
      <w:r>
        <w:rPr>
          <w:b w:val="0"/>
        </w:rPr>
        <w:t xml:space="preserve">Nokia SeaRay med Windows Phone 7 I en diskussion med AllThingsDigital klargjorde Nokias vd Chris Weber följande: "När vi lanserar våra Windows Phone-telefoner kommer vi i stort sett att ha lämnat Symbian-, S40- och andra verksamheter. Allt kommer att handla om Windows Phone och tillbehören runtomkring. Om vi inte lyckas med Windows Phone spelar det ingen roll vad vi gör (med resten)." Den sista meningen speglar direkt Nokias nuvarande situation, vars försäljning gradvis minskar. Telefonmarknaden har tydligt utvecklats mot smartphones, som blir allt mer kraftfulla och funktionella och som nästan är ett nödvändigt komplement till traditionella datorer, som de till och med ersätter för vissa användare. Och innan den finska tillverkaren lanserar sin första Windows Phone 7-smartphone (kodnamn SeaRay) kommer den finska tillverkaren först att sluta sälja Symbian-baserade modeller. Engadget rapporterar att N9, en mycket intressant MeeGo-baserad telefon, inte kommer att säljas i USA. Enligt The Inquirer är även den brittiska marknaden i fara. Nokia N9 med MeeGo Företaget planerar också en omfattande marknadsföringsplan för att se till att dess framtida produkt, vars lanseringsdatum ännu inte är känt, blir synlig. Chris Weber säger: "Utan att gå in på siffrorna är det betydligt större än vad vi har gjort tidigare". Ett intressant faktum, eftersom Nokia övergick till Windows Phone 7 för att bli av med flera problem... samtidigt som nya problem uppstod. Även om Nokia verkligen ger sig in på marknaden för kraftfulla smarttelefoner med en enda beröringspunkt får man inte glömma att tillverkaren bara kommer att vara en av många. HTC, Samsung, LG och resten av konkurrenterna har sina egna modeller och när den stora Mango-uppdateringen kommer i höst kommer trenden att accelerera eftersom minst ett dussin nya modeller väntas.</w:t>
      </w:r>
    </w:p>
    <w:p>
      <w:r>
        <w:rPr>
          <w:b/>
          <w:color w:val="FF0000"/>
        </w:rPr>
        <w:t xml:space="preserve">id 333</w:t>
      </w:r>
    </w:p>
    <w:p>
      <w:r>
        <w:rPr>
          <w:b w:val="0"/>
        </w:rPr>
        <w:t xml:space="preserve">Brädspel må vara tillbaka i rampljuset, men det är inte alltid lätt att veta vart man ska gå för att köpa en viss produkt. Hypermarket, specialbutik, Internet? Låt oss se vilket som är det bästa valet. Ett begränsat utbud i stormarknaden Det är synd, men till skillnad från videospel har brädspel ingen framträdande plats i stormarknader. Till och med under festsäsongen är utbudet desperat begränsat. Att hitta ett Monopoly eller Cluedo är dock inget problem. Men för de senaste 7 underverken måste du komma tillbaka. Specialiserade butiker har många fördelar, och tvärtemot vad många tror är de inte nödvändigtvis dyrare, och vissa erbjuder till och med lojalitetsprogram. Men framför allt erbjuder de ett stort urval, med de senaste produkterna tillgängliga så snart de släpps. Fördelarna med ett sådant ställe är många: du kommer säkert att få råd av riktiga entusiaster som kan hjälpa dig att välja ett spel beroende på personens ålder eller smak. Dessutom anordnar specialbutiker regelbundet kvällar för att upptäcka nya spel eller turneringar för entusiaster. På nätet, ja, men inte bara var som helst Omöjligt att missa, men även på Internet måste du välja försäljningsställe med omsorg. Stora nätbutiker som Amazon specialiserar sig inte på brädspel, och specifika titlar finns oftast bara hos oberoende säljare, ibland till något överdrivna priser. Precis som i fysiska butiker är det bäst att gå till en specialiserad webbplats. För min del valde jag Philibert, som erbjuder bra priser, ett lojalitetssystem och framför allt ett otroligt stort urval. Om du behöver råd kan du gå till de sociala nätverken där specialister gärna svarar på dina frågor. Hur är det med begagnade varor? Second hand-marknader och garageförsäljningar är också ett utmärkt alternativ för att hitta den sällsynta pärlan eller spelet som saknades i samlingen, till låga priser. Chansen att hitta ett mycket nytt spel är naturligtvis liten, men ingen är immun mot tur. Slutligen bör du veta att det finns många Facebook-grupper och andra forum där entusiaster kan sälja sina spel eller hitta några av dem. Om du letar efter ett spel finns det förmodligen ett i ditt område! Personligen är jag mer för en specialiserad butik än en e-handel. Det bästa med brädspel är att träffa andra människor som brinner för dem. Det är faktiskt den stora positiva punkten för specialbutiker, och nätbutiker kommer att ha svårt att matcha denna länk, även om sociala nätverk kan hjälpa till... Hej Keyk! Jag har följt dig sedan din blogg på Gamekult och jag gillar verkligen hur den nya bloggen har blivit! Allt är väldigt häftigt. Lycka till! Hej, det var ett tag sedan. Tack för din kommentar och framför allt för att du följt mig så länge. Jag är glad att du tycker om den nya bloggen, jag har det väldigt roligt i alla fall. Vi ses snart! Hej, jag råder dig att aldrig köpa dina brädspel på onlineplattformar som Amazon etc. Det är det bästa sättet att döda specialbutikerna. Jag har precis upptäckt din blogg! Jag brinner för spel och jag tycker att din popularisering av spelvärlden är superhäftig! även för begagnade spel en adress: okkazeo! Tack så mycket, det gör mig glad. Det är just mitt mål, tydliga artiklar, tillgängliga utan huvudvärk eller jargong, som jag hoppas ska göra det möjligt för en mindre kunnig publik att upptäcka moderna brädspel. Jag är glad att du gillar den! Och ja, jag upptäckte Okazeo nyligen, jag måste göra en särskild artikel om detta en vacker dag.</w:t>
      </w:r>
    </w:p>
    <w:p>
      <w:r>
        <w:rPr>
          <w:b/>
          <w:color w:val="FF0000"/>
        </w:rPr>
        <w:t xml:space="preserve">id 334</w:t>
      </w:r>
    </w:p>
    <w:p>
      <w:r>
        <w:rPr>
          <w:b w:val="0"/>
        </w:rPr>
        <w:t xml:space="preserve">Laboratoriet för laserfysik är en gemensam forskningsenhet för CNRS (UMR 7538) och universitetet Sorbonne Paris Nord (tidigare Paris 13). Vi studerar växelverkan mellan ljus och materia. Våra experiment sträcker sig från de mest grundläggande områdena till tillämpad forskning: kvant-, atom- och molekylfysik, fotoniska apparater, biomedicinsk optik... Laboratoriets vetenskapliga teman sträcker sig till gränssnitten mellan kemi, biologi och nanoteknik. Forskningen vid laboratoriet är strukturerad i fem områden och stöds av fem allmänna tjänster. Den består av ett åttiotal personer (10 forskare från C.N.R.S., 30 lärare och forskare, 15 tekniska tjänstemän, mer än 25 doktorander och postdoktorander) samt praktikanter och utländska besökare. Njut av ditt besök! Anne Amy-Klein, laboratoriechef</w:t>
      </w:r>
    </w:p>
    <w:p>
      <w:r>
        <w:rPr>
          <w:b/>
          <w:color w:val="FF0000"/>
        </w:rPr>
        <w:t xml:space="preserve">id 335</w:t>
      </w:r>
    </w:p>
    <w:p>
      <w:r>
        <w:rPr>
          <w:b w:val="0"/>
        </w:rPr>
        <w:t xml:space="preserve">Ny kvalitetsdesignlägenhet med luftkonditionering, direkt tillgång till hamnen, i en lugn småbåtshamn 5 minuter från Saint-Tropez. Höghastighets-WiFi, 2 luftkonditioneringar i sovrummet och vardagsrummet. Miejsce Ett sovrum med en dubbelsäng, ett fönster, en stor spegel med integrerad klädsel. Lägenheten har en platt-TV och en luftkonditionering i sovrummet. Badrummet har en dusch och en separat toalett. Köket är integrerat i vardagsrummet och är fullt utrustat med diskmaskin, kylskåp med stor kapacitet, frys och induktionshäll. Privat parkering på plats. Gratis parkering på gatan. Lägenhet med 1 sovrum (max kapacitet för 5 personer) med en trevlig exponerad terrass. I en småbåtshamn (Les marines de Cogolin) Shoppingcenter, restaurang, bar, strand, båtbuss till Saint-Tropez. Allt detta ligger i närheten. Höghastighets-WiFi, 2 luftkonditioneringar i sovrummet och vardagsrummet. Miejsce Ett sovrum med en dubbelsäng, ett fönster, en stor spegel med integrerad klädkammare. Lägenheten har en platt-TV och luftkonditionering i sovrummet. Badrummet har en dusch och en separat toalett. Köket är integrerat i vardagsrummet och är fullt utrustat med diskmaskin, kylskåp med stor kapacitet, frys och induktionshäll. Privat parkering på plats Gratis parkering på gatan Lägenhet med 1 sovrum (max kapacitet för 5 personer) Med fin terrass som är väl exponerad. Shoppingcenter, restaurang, bar, strand, båtbuss till Saint-Tropez. Allt detta ligger i närheten. Ny designlägenhet av hög kvalitet, fullt luftkonditionerad, direkt tillgång till hamnen, i en lugn småbåtshamn 5 minuter från Saint-Tropez. Höghastighets-WiFi, 2 luftkonditioneringar i sovrummet och vardagsrummet. Miejsce Ett sovrum med en dubbelsäng, ett fönster, en stor spegel med integrerad klädsel. Rummen har en platt-TV och luftkonditionering. Höghastighets-WiFi, 2 luftkonditioneringar i sovrummet och vardagsrummet. Miejsce Ett sovrum med en dubbelsäng, ett fönster, en stor spegel och ett inbyggt omklädningsrum. Rummen har en platt-TV och luftkonditionering. Les marines de Cogolin, Var, Provence-Alpes-Côte d'Azur, Francja 3 km från Saint-Tropez, inramad av stranden och Port-Grimaud, är Marines de Cogolin organiserade kring 4 bassänger med en kapacitet på 1600 båtar. Marinan vetter mot Saint-Tropezbukten och erbjuder alla de tjänster som behövs för seglare: båtvarv, båtuthyrning och försäljning, båtskola, bensinstation, dykare... Marines är också en semesterort. Längs kajerna finns ett brett utbud av lägenheter och hyresrätter på båtarna, liksom restauranger, barer, livsmedelsbutiker, tvättstugor och bussar. För din fritid finns dykklubb, båtuthyrning, utflykter, havsutflykter, cykelbana, nautisk bas och strand med skuggad parkering under säsong. Les Marines är också en plats för avkoppling. Längs kajerna finns ett brett utbud av lägenheter och hyresrätter, restauranger, barer, matbutik, tvättstuga och bussar. För din fritid finns dykklubb, båtuthyrning, utflykter, havsutflykter, cykelbana, nautisk bas och strand med skuggad parkering under säsong. 3 km från Saint-Tropez, inramad av stranden och Port-Grimaud, är Marines de Cogolin organiserad kring 4 bassänger med en kapacitet på 1600 båtar. Marin ligger vid Saint-Tropezbukten och har en... Gospodarzem jest Thomas Jag är tillgänglig för dig under hela din vistelse.</w:t>
      </w:r>
    </w:p>
    <w:p>
      <w:r>
        <w:rPr>
          <w:b/>
          <w:color w:val="FF0000"/>
        </w:rPr>
        <w:t xml:space="preserve">id 336</w:t>
      </w:r>
    </w:p>
    <w:p>
      <w:r>
        <w:rPr>
          <w:b w:val="0"/>
        </w:rPr>
        <w:t xml:space="preserve">Vill du bygga eller renovera din pool? Upptäck vårt utbud av poolutrustning för alla budgetar. Letar du efter en poolpump eller ett filter i synnerhet? Vi kan hjälpa dig att välja rätt filtreringsutrustning för din pool och din budget. Letar du efter ett behandlingssystem? Vi hjälper dig att välja rätt behandlingssystem för dina behov och din budget. Letar du efter ett uppvärmningssystem för att värma upp din pool? Vi hjälper dig att välja rätt system för din pool och din budget. Letar du efter en poolrengörare? Kontakta oss: tillsammans hittar vi rätt poolrengörare för din pool och din budget. För att skydda eller säkra din pool: upptäck vårt utbud av bubbelskydd, barskydd och andra säkerhetsskydd. Njut av din pool fullt ut med vår komfortutrustning: soldusch, hoppbräda, rutschkana, stege eller trappa, simning med motström... Låt dig frestas av glädjen med en pool ovan jord: upptäck vårt utbud av pooler och tillbehör för pooler ovan jord. För att koppla av, ensam eller tillsammans med andra: upptäck vårt utbud av uppblåsbara spas, vattencyklar, trädgårdsduschar och inomhusbastur. ALLA MODELLER AV SPRINGBRÄDOR FÖR POOL Språngbrädan är säkert fäst på däck på sidan av den djupaste delen av poolen. En plan, stabil och icke smulig yta är nödvändig för installationen. Tänk också på att skapa ett tillräckligt stort område för att möjliggöra en säker åtkomst till hoppbrädan. Hoppbrädor för pooler finns i olika former. Längden och bredden på brädan är inte nödvändigtvis desamma från en modell till en annan. Välj en hoppbräda som är anpassad till poolens storlek. Språngbrädan kan vara rak eller lätt böjd. På samma sätt kan basen vara extra platt eller upphöjd, med eller utan ledstänger. Dyk med självförtroende med denna ultra-resistenta utrustning DELFINO DYKBRÄDDA för simbassänger En dykbräda utan fot, för att fästas direkt på bassängdäcket! Hoppbräda för poolen med 1,60 meter flexibel bräda, elfenbensfärgad, tillverkad av förstärkt polyester och glasfiber, med halkskyddad yta, hoppbräda utan fot, ankare medföljer för installation. SPECIALPRIS: En designad hoppbräda för poolen, som finns i blått och vitt! Högkvalitativ designad hoppbräda för pooler, 1,60 m lång, vit färg, mycket motståndskraftig mot yttre påverkan, med halkfri yta över hela ytan, levereras med ett förankringssystem. SPECIALPRIS: En hoppbräda i glasfiber som är både robust och elegant! En mycket elegant 2 meter lång glasfiberplatta i vitt, med en maximal vikt på 150 kg, som levereras med alla komponenter för montering och med monteringsanvisningar. SPECIALPRIS: En hoppbräda med en rak bräda i storleken 1,40 eller 1,80, enligt önskemål! Dykbräda med flexibel rak bräda i ljusblått, stöd av galvaniserat stål, halkskyddad yta, levereras med ankare för installation i bassängens djupa del. SPECIALPRIS: En mycket robust och platsbesparande dykbräda med en längd på 1,20 meter! Dykbräda med 1,20 meter lång flexibel bräda, blå färg, mycket motståndskraftig mot yttre påverkan, med en halkskyddande beläggning över hela ytan, pooldykbräda levereras med ankare. SPECIALPRIS: En hoppbräda för poolen som fokuserar på komfort och säkerhet! Högkvalitativ, designad hoppbräda, 2,30 m lång, vit färg, mycket stark hoppbräda med 2 bågar på varje sida, hoppbräda med halkskydd överallt, poolhoppbräda med förankringssystem. SPECIALPRIS :</w:t>
      </w:r>
    </w:p>
    <w:p>
      <w:r>
        <w:rPr>
          <w:b/>
          <w:color w:val="FF0000"/>
        </w:rPr>
        <w:t xml:space="preserve">id 337</w:t>
      </w:r>
    </w:p>
    <w:p>
      <w:r>
        <w:rPr>
          <w:b w:val="0"/>
        </w:rPr>
        <w:t xml:space="preserve">Av Chris Niles NEW YORK, 27 januari 2012 - Den pågående krisen på Afrikas horn kommer att fortsätta att ta upp en betydande del av Unicefs globala humanitära insatser under det kommande året, enligt organisationens rapport 2012 Humanitarian Action for Children, som lanserades idag. I sin rapport begär Unicef 1,28 miljarder dollar för att tillgodose behoven hos de mest utsatta barnen och deras familjer i 25 länder och territorier. Detta är en minskning med 9 procent jämfört med förra årets överklagande. Krisen i Somalia och andra länder på Afrikas horn står för en tredjedel av det totala begärda beloppet. Unicefs begäran om finansiering återspeglar en allvarlig oro för att hundratusentals barn i regionen fortfarande riskerar sina liv på grund av att de inte har tillräckligt med mat. Nästan hälften av de begärda medlen för Djibouti, Etiopien, Kenya och Somalia kommer att gå till inköp och leveranser av livsmedel och näring. "Vi kommer att fortsätta att fokusera på Afrikas horn under 2012, med särskild tonvikt i år på Somalia och flyktingsituationen i Dadaab i östra Kenya", säger Louis-Georges Arsenault, chef för UNICEF:s katastrofprogram. Rapporten lyfter också fram behoven hos barn och familjer som tvingats flytta på grund av våld i Elfenbenskusten och Sydsudan, översvämningar för andra året i rad i Pakistan och den pågående återuppbyggnaden i Haiti efter jordbävningen i januari 2010. "Vi har uppnått många positiva resultat i nödsituationer under 2011, men de brådskande och långsiktiga behoven hos miljontals barn och deras familjer kommer att fortsätta under 2012. Unicef efterlyser tillräckliga medel för att kunna uppfylla sina åtaganden gentemot barn. De är inte bara framtiden, de är också de mest sårbara och förtjänar ett generöst och konsekvent stöd från givarsamfundet", säger Rima Salah, som är Unicefs vice verkställande direktör. Uppropet kommer också att ta upp så kallade "tysta nödsituationer" som i Demokratiska republiken Kongo, där 1,5 miljoner människor, varav hälften barn, har fördrivits på grund av etniskt våld sedan juni 2011. Ytterligare miljoner har utsatts för sexuella övergrepp och drabbats av otillräcklig skolgång. "I Sahel står vi inför en större näringskris än vanligt; Demokratiska republiken Kongo, Tchad och Centralafrikanska republiken, för att nämna några, befinner sig alla i nödsituationer som kräver finansiering om de mest utsatta befolkningsgrupperna, som barn och kvinnor, ska överleva", säger Rima Salah. I rapporten betonas det kritiska behovet av förutsägbar och flexibel finansiering för att kunna reagera på större och "tysta" nödsituationer. "Ett av de viktigaste skälen är att kunna reagera där ingen uppmärksammar oss och att ha tillräcklig flexibilitet för att kunna agera mycket snabbt när en nödsituation plötsligt inträffar, utan att behöva vänta på finansiering", säger Arsenault. Denna lyhördhet kommer att göra det möjligt för Unicef att uppfylla sitt åtagande att "till fullo förverkliga alla barns rättigheter i alla situationer", som det står i rapporten.</w:t>
      </w:r>
    </w:p>
    <w:p>
      <w:r>
        <w:rPr>
          <w:b/>
          <w:color w:val="FF0000"/>
        </w:rPr>
        <w:t xml:space="preserve">id 338</w:t>
      </w:r>
    </w:p>
    <w:p>
      <w:r>
        <w:rPr>
          <w:b w:val="0"/>
        </w:rPr>
        <w:t xml:space="preserve">Vintage erotisk bild Det var de vackra åren av min ungdom! Flickorna på den tiden var vackrare än de som finns idag! Inga skelett eller plastikkirurgi, men vackra kvinnor med bra kroppar och dessutom deras skönhet gick också igenom ! photo de Photo érotique vintage - 12 Sept 2011 à 12h40 - 785x1054px - 152.44 Ko - view 4013 times</w:t>
      </w:r>
    </w:p>
    <w:p>
      <w:r>
        <w:rPr>
          <w:b/>
          <w:color w:val="FF0000"/>
        </w:rPr>
        <w:t xml:space="preserve">id 339</w:t>
      </w:r>
    </w:p>
    <w:p>
      <w:r>
        <w:rPr>
          <w:b w:val="0"/>
        </w:rPr>
        <w:t xml:space="preserve">Ordinarie pris €39.99 PROMO Polariserade solglasögon i trä för män och kvinnor. Ge dig själv en unik stil tack vare dessa originella och otroligt trendiga solglasögon! En retro/modern look som du kan ta till dig i brådrasket eller ge till någon som är dig kär. Dessa solglasögon av hög kvalitet erbjuder optimalt skydd för dina ögon: - Polariserade UV 400-linser som eliminerar bländning för klar syn och förbättrad visuell komfort. - UVA- och UVB-spegelglas som skyddar dig mot solens skadliga strålar. - Rektangulär form som passar alla ansiktsformer och ger hög täckning. - bambu-tempel, ett ekologiskt och återvinningsbart material - genomskinlig ramdesign Levereras i en vacker snidad trälåda, idealisk som mans- eller kvinnopresent med autentisk och originell charm. Kännetecken Varumärke: Bobo Bird Material: acetat, bambu Mått: Bredd: 148 mm Höjd: 48 mm Linsbredd: 53 mm Näsbredd: 16 mm Templarlängd: 143 mm</w:t>
      </w:r>
    </w:p>
    <w:p>
      <w:r>
        <w:rPr>
          <w:b/>
          <w:color w:val="FF0000"/>
        </w:rPr>
        <w:t xml:space="preserve">id 340</w:t>
      </w:r>
    </w:p>
    <w:p>
      <w:r>
        <w:rPr>
          <w:b w:val="0"/>
        </w:rPr>
        <w:t xml:space="preserve">Jag kunde ha kallat det här inlägget "fitta, kuk, bollar", men jag behöll mig själv, eftersom syftet med min artikel inte är att vara vulgär, och jag vill inte locka till mig alla perversa personer på nätet (även om det kan vara så med tanke på innehållet. Välkommen till dig, perversa person. Google är din vän). (förresten: mamma, om du läser det här inlägget kan du sluta där) (det här meddelandet riktar sig också till mina svärföräldrar, min chef och alla andra som inte vill få reda på min vulgära natur) (tack) (låt oss återgå till våra katter) Ursprunget till det här inlägget är en tweet. Som de säger på World Wide Web två punkt noll, jag känner för att svara +1 (damen hade lagt till "cock garage, det är mer explicit", vilket jag svarade "eller pussy. eftersom man måste kalla en spade för en spade") (CQFD) Låt oss anta att du kan bli chockad av min vulgaritet (och jag kan ha chockat mer än en, ursäkta), och låt oss vara realistiska för en sekund. Lägg din katolska och rättänkande utbildning åt sidan. Ja, du också, den alltför artiga, lämna din elegans och prydlighet i garderoben, eller sluta där. Är det okej? Vi kan gå till botten med saken. För det första är vi barn, och barn behöver namnge saker och ting. Kan du se dig själv, mamma, säga till din femåriga dotter att hon ska torka av sig vulvan? Eller om din sexåriga son ska komma ihåg att vrida upp sin penis när han tvättar sig? Nej, verkligen inte. Så det blir peep, lisp, fanny, pussy, och andra kiki, weenie, pecker, bistoo. Och vi behöver inte ens våra föräldrar för det, Totos berättelser räcker för att slutföra vår sexualundervisning. mamma, får jag leka med din anka? Vi växer upp. Preteen, säg mig mamma, hur gör vi barn? Så det är pappa som lägger sin lilla säd i mammas mage. Det kallas att älska, för man måste älska varandra väldigt mycket för att få barn. Javisst. Och hur är det med sex? Som tonåring kompletterar Difool, Internet och porrfilmer vår utbildning. Och det är då vi upptäcker dessa ord, dessa termer. Kuk, fitta, bollar, fitta, knulla, knulla. Teub, cock, pine, zob, vier, chibre, zgeg och så vidare. Sedan kommer du in i handlingen och upptäcker variationerna: att sticka, att ta, att blåsa, att suga, att pumpa, att slicka, att fingra, att runka (länge leve den första gruppen verb!), och sedan att komma (en andra grupp!), att komma, att knulla, att blöta, att dildon, att knulla, att bög, att bli hård, att spotta. Ja, så vulgärt. Jag säger inte att det inte finns mer politiskt korrekta termer för sexualitet. Men ärligt talat är de "officiella" orden för att beskriva vår anatomi och allt vi gör med den fula! Vulva, pubis, labia, vagina. Och å andra sidan, phallus, penis, testiklar, penis. Avsugning, samlag, onani, dildo, cyprin. Tycker du att det här är fina termer för vår intimitet? Några av dem klarar sig, från klitoris till cunni till sodomi, termer som antingen förkortas eller hänvisar till det de beskriver, och som fortfarande används relativt ofta. Men för det mesta är det en massaker och bortglömt, förutom hos din gynekolog som talar om livmoderhals eller förhud, eller i de medicinska böckerna. Så du befinner dig i mitten och vet inte vad du ska kalla saker och ting. Ännu mer när du befinner dig mitt i händelsen. Vad ska man göra, vad</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docId:B4D7935C181733D35BF9EC14BA23E4F0</keywords>
  <dc:description>generated by python-docx</dc:description>
  <lastModifiedBy/>
  <revision>1</revision>
  <dcterms:created xsi:type="dcterms:W3CDTF">2013-12-23T23:15:00.0000000Z</dcterms:created>
  <dcterms:modified xsi:type="dcterms:W3CDTF">2013-12-23T23:15:00.0000000Z</dcterms:modified>
  <category/>
</coreProperties>
</file>