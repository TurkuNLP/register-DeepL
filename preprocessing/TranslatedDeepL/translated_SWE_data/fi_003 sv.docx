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Jag hörde bara att det fanns andra arbetslösa så jag blev lite gladare. Jag är inte ensam skit :----------------------D T. Fair Club Det är verkligen trevligt att vara mig nu, men helgen måste vara utan tröghet, så det är lite irriterande, men annars ganska bra, även om jag ibland önskar att en elefant ansikte från jobbet skulle sitta på svärdet, men verkligen det måste vara svårt att vara det. Oh well, även om vi är lite sent i rörelsen, träningen plats med 98% säkerhet på första samtalet och en avslappnad och gångavstånd till platsen. Lite i någon intervju måste fortfarande besöka övertygande . &amp;nbsp; [img width=29 height=27]http://www.animaatjes.nl/smileys/smileys-en-emoticons/farao/animaatjes-farao-43494.gif[ /img ] Shoutbox Medlemmar Oy Basso Media ltd Basso föddes 2006 , när tidningen Posse , online Bassoradio och forumet suomihiphop.com slogs samman till en urban media under ett namn . Idag skapar Basso innehåll som används dygnet runt av över hundra DJ:s och tusentals användare.</w:t>
      </w:r>
    </w:p>
    <w:p>
      <w:r>
        <w:rPr>
          <w:b/>
          <w:color w:val="FF0000"/>
        </w:rPr>
        <w:t xml:space="preserve">id 1</w:t>
      </w:r>
    </w:p>
    <w:p>
      <w:r>
        <w:rPr>
          <w:b w:val="0"/>
        </w:rPr>
        <w:t xml:space="preserve">Huvudmeny Du är här För dödsstraffet Submitted by Richard Järnefelt on 5 May , 2014 - 22:28 Photo : Om dödsstraffet ses som en form av hämnd eller avskräckning är det lätt att argumentera mot det. Hämnd talar om för oss att vi är på samma nivå som mördaren , och avskräckning har inte fungerat särskilt bra , eftersom en person som har förirrat sig in på brottets väg kan begå ännu brutalare handlingar för att undvika att bli gripen och få straffet . Dessa punkter måste tas på allvar . Men om vi ser dödsstraffet som ett undanröjande och ett skydd av åskådare (för att undvika ytterligare mord) , så skulle det ha sitt berättigande . Många anser nog att jag är en gammal och otrevlig gubbe, men i takt med att jag har blivit äldre har jag börjat tycka att dödsstraff i regel bör ges till alla som begår ett nytt mord. Så den första gången kan fortfarande vara en "olycka" (kan det?), och naturligtvis bör den också dömas, men om du har gjort det, var tvungen att tänka på det, och ändå gör det en andra gång, då börjar en sådan person verkligen att vara en förlorad sak. Det är osannolikt att han eller hon kommer att kunna nå en överenskommelse och fred med sitt eget inre, och orsakerna till det felaktiga beteendet kommer att finnas kvar och bli starkare. Livet har ofta visat att detta är fallet när våldsbrottslingar som har släppts ut på permission eller till en öppenvårdsinstitution upprepar sina handlingar. Detta är också ofta fallet med våldtäktsmän. Många troende säger att livet är en gåva från Gud, etc. Därför är det inte heller lämpligt att döda mördare. Som troende säger jag att det är så bra att vara med Gud att det inte är något stort brott att skicka dit en person som inte är kapabel att leva enligt de gemensamt överenskomna reglerna . ( Naturligtvis skulle det också vara ett alternativ att permanent isolera farliga människor från resten av samhället , men av någon anledning verkar det inte fungera , men även den värsta förövaren är förr eller senare fri eller åtminstone på semester , och det verkar tydligt att riskbedömningarna görs av fullständiga amatörer . )</w:t>
      </w:r>
    </w:p>
    <w:p>
      <w:r>
        <w:rPr>
          <w:b/>
          <w:color w:val="FF0000"/>
        </w:rPr>
        <w:t xml:space="preserve">id 2</w:t>
      </w:r>
    </w:p>
    <w:p>
      <w:r>
        <w:rPr>
          <w:b w:val="0"/>
        </w:rPr>
        <w:t xml:space="preserve">Smarta företag skapar värde utan avfall Industrial Symbiosis Activation Day 17.5.2013 Varje år skickar företag tonvis med användbara råvaror till soptippen - och betalar för det. Företagens sidoströmmar eller avfall kan användas effektivare som råmaterial . Sitra och Åbo yrkeshögskola ordnar ett seminarium den 17 maj. Resurseffektivitet har en enorm potential . Europa 2020-strategin syftar till att omvandla konsumtionssamhället till ett återvinningssamhälle . Varje år slängs återvinningsbara sekundära råvaror till ett värde av 5,25 miljarder euro i Europa, och om dessa kunde återvinnas skulle koldioxidutsläppen minska med 148 miljoner ton per år. Om återvinningsgraden kunde höjas till 70 procent skulle så mycket som 500 000 nya arbetstillfällen kunna skapas i EU. "Industriell symbios är en mycket beprövad samarbetsmodell som redan används runt om i världen", säger Jyri Arponen, senior expert på Sitra. Förbättrad resurseffektivitet ökar företagens konkurrenskraft Energi- och miljösektorn har identifierats som en av sydvästkustens starka sidor. Enligt en undersökning som genomfördes i slutet av förra året har sektorn en stor outnyttjad tillväxtpotential . Avfall och sidoströmmar har en stor potential att utnyttjas, vilket kräver regionalt samarbete . "Vår vision är att tillhandahålla hållbar logistik och energi", säger Jussi Mälkiä, VD för Meriaura Oy . För Meriaura, som bedriver transport- och annan logistikverksamhet på de europeiska haven, har värdena för hållbar utveckling varit viktiga från början. Transportsektorn är en mycket stor användare av energi och när ett företag lyckas minska energiförbrukningen och använda mer miljövänliga bränslen gör det stor skillnad för miljön. Det är också en bra affärsmässig lösning. "Resursvisdom är en affärsverksamhet med enorma möjligheter", säger Kenneth Ekman, vd för CrisolteQ Ltd. CrisolteQ utvecklar metoder för att återvinna värdefulla ingredienser från biprodukter från den kemiska industrin. Företaget använder de material som det utvecklar för att separera och återvinna industrimetaller som vanligtvis är svåra att återvinna. Dessa metaller kan återanvändas i exempelvis batterier till datorer och smarttelefoner. "För oss är avfall en resurs, inte ett problem", säger Jouni Valovuo, direktör för BMH Technology Oy. BMH Technology i Raumo inriktade sig för tio år sedan på avfallshanteringsteknik och tillhörande tjänster. Som ett resultat av produktutvecklingsarbetet föddes behandlingsprocessen för fast avfall TYRANNOSAURUS®. Processen förvandlar rått avfall till återvunnet bränsle av hög kvalitet . Vi förutser förändringskrafterna i samhället och deras inverkan på finländarna . Vi söker nya verksamhetsmodeller genom praktiska åtgärder och påskyndar affärsverksamhet som syftar till hållbart välbefinnande . Som offentligrättslig fond verkar vi direkt under parlamentets auktoritet. Sitra Itämerentori 2 , PB 160 , 00181 Helsingfors</w:t>
      </w:r>
    </w:p>
    <w:p>
      <w:r>
        <w:rPr>
          <w:b/>
          <w:color w:val="FF0000"/>
        </w:rPr>
        <w:t xml:space="preserve">id 3</w:t>
      </w:r>
    </w:p>
    <w:p>
      <w:r>
        <w:rPr>
          <w:b w:val="0"/>
        </w:rPr>
        <w:t xml:space="preserve">Verkställande direktör Aatos Kuokkanen ( 1916-67 ) var Haagens gåva till den finländska turismen och busstrafiken på 1950-talet. Efterkrigstidens Finland öppnade sina fönster mot omvärlden, gränserna öppnades och hjulen började snurra. Blått och vitt var det senaste modet. Aatos Kuokkanens Suomen Turistiauto ( STA ), som grundades den 23 januari 1950, gjorde snabbt finländska turister medvetna om sina blåvita färger. Aatos Kuokkanen ansågs vara en legend på sin tid, som inte saknade idéer. Han öppnade vägen till Europa . Det första STA "Swallow" lämnade Köpenhamn för Nice redan i början av april 1950. Büssings, Mersus, Volvos och Sisus döptes till nya namn. I Kuokkanens djurpark fanns måsarna, Leivo, snöugglorna, Hämeen Hirvet, Savon Kukot, Suomen Sotkat, Suomen Kurjet och Suomen Karhut, alla mer magnifika än de andra - alla i perfekt harmoni med varandra. Kuokkanens linjer gick från Köpenhamn till Paris och lite senare från Köpenhamn till Rom. Nya saker prövades och rutter öppnades även till Hamburg, Basel, Wien och senare till Spanien. Den finska turistbilens färger började bli bekanta i de europeiska metropoler som återhämtade sig från kriget och lite längre bort: "Finlands kran" var den första finska bussen i Afrika (1953). Få människor minns att STA redan på 1950-talet, före flygets genombrott, introducerade finländarna i gruppresornas hemligheter. Aatos Kuokkanen var en av efterkrigstidens finländska pionjärer i Europa, den finländska sociala turismens idégivare. Redan före Erkki Toivasta hade Finland alltså sin egen Mr Europe . Han hade ansiktet av Aatos Assi Tapio Kuokkanen, född i Enonkoskela i Helsingfors stadsdel Pohjois-Haaga . Lokaltrafik sedan 1956 Sommarresor till utlandet krävde komplettering året runt. När det ökända stamlinjesystemet avbröt de direkta förbindelserna från Haaga till Helsingfors centrum ville Aatos Kuokkanen genast förbättra trafikförhållandena i sin stadsdel. I början av januari 1956 började STA-bussarna ta Haagaborna till och från centrum. Lokaltrafiken tillhandahölls till en början av turistbussar. För att lindra den akuta bristen på fordon introducerades företagets första stadsbussar, Skodabussarna, i början av februari. Skodorna höll inte länge i den tunga användningen, folket i Haag fick sina välbehövliga skjutsar i Volvo, Büssing eller vad som helst, men den lokala trafiken fungerade. År 1957 fanns det tjugo bussar med turistbilar i lokaltrafiken. I början av januari öppnades nya linjer från Näyttelijänantie till Hankija och i februari fanns det en direkttrafik från Kallio Karhupuisto till Haag. Tre år senare, 1960, förlängdes rutten från Kallio till Munkkivuori via Pohjois-Haaga . STA hade då 40 stadstrafiklinjer och 30 rusningstrafiklinjer. Utomhusreklam och sightseeing Under de olympiska spelen i Helsingfors 1952 lanserade Kuokkanen sightseeingturismen i Helsingfors. Den finska turistbilen hade ensamrätt på detta under spelen. Senare användes också Finlands Turistfartyg Ab:s vattenbussar och J.L. Runeberg för att utforska Helsingfors till sjöss. I Lasipalatsi fanns också en resebyrå som drevs av Meri Kuokkanen och hennes filial. STA var den första privata aktören som började med utomhusreklam på sina bussar ( 1960 ). Veli-Matti Hynninen Författaren är församlingspräst och kyrkoherde . Som brorson till Aatos Kuokkanen har han följt utvecklingen av Finlands turistbil sedan den grundades.</w:t>
      </w:r>
    </w:p>
    <w:p>
      <w:r>
        <w:rPr>
          <w:b/>
          <w:color w:val="FF0000"/>
        </w:rPr>
        <w:t xml:space="preserve">id 4</w:t>
      </w:r>
    </w:p>
    <w:p>
      <w:r>
        <w:rPr>
          <w:b w:val="0"/>
        </w:rPr>
        <w:t xml:space="preserve">Nyheter Skönheten och odjuret - UMO spelar Pekka Pohjolas musik, Live and Studio 1977 - 2004 I vår kommer för första gången radioarkivet från Yle att finnas tillgängligt på skiva. Målet är att ta fram de bästa jazztolkningarna från Yle-arkivet, med den första utgåvan av Pekka [ ... ] UMO och Seure Oy, huvudstadsregionens eget personaltjänstföretag, har undertecknat ett samarbetsavtal för 2010. Syftet med avtalet är att erbjuda Seures anställda, kunder och andra intressenter en upplevelse av UMO:s konserter. Seure firar 20-årsjubileum i år och [ ... ] Nu kan man på UMO:s Savoy-konserter inte bara njuta av en konsert utan också av en kulinarisk upplevelse. Biljetter till UMO Savoys konserter kostar mellan 52 och 65 euro, beroende på biljetttyp och konsert. Biljetter säljs via Ticket Service och Savoys biljettförsäljning . [ ... ] Kari Heinilä och Kirmo Lintinen inleder sin mandatperiod som konstnärliga ledare vid UMO UMO:s vårprogram med konst, underhållning och nya fenomen UMO:s vårprogram består återigen av ett brett utbud av konserter som planeras av de nya konstnärliga ledarna Kari Heinilä och Kirmo Lintinen . [ ... ] Med hänvisning till artikeln i Helsingin Sanomat den 6.11.09 uttrycker vi vår allvarliga oro över Yles planer på att minska produktionen av konstmusik (särskilt samtida musik), jazz och folkmusik med 40 procent. Yle Radio 1 är den viktigaste och i viss mån den enda kanalen i vårt land som sänder denna musik [ ... ] UMO publicerade sin första kundtidning via Sanomapainos Apaja-tjänster den 24 augusti 2009 . Tidningen distribuerades till prenumeranter på Helsingin Sanomat i centrum och per post till UMO:s stamkunder (totalt 70 000 exemplar) . Tidningen publiceras två gånger om året (januari och augusti) . Syftet med tidningen är att [ ... ]</w:t>
      </w:r>
    </w:p>
    <w:p>
      <w:r>
        <w:rPr>
          <w:b/>
          <w:color w:val="FF0000"/>
        </w:rPr>
        <w:t xml:space="preserve">id 5</w:t>
      </w:r>
    </w:p>
    <w:p>
      <w:r>
        <w:rPr>
          <w:b w:val="0"/>
        </w:rPr>
        <w:t xml:space="preserve">Enligt Baccarat-reglerna får vinnande bankinsatser en provision på 5 % av huset. Först och främst vet jag att en hand med 8 eller 9 vinner automatiskt från början. Spelaren visar 6, 7, 8 eller 9 (8 och 9 vinner) Spelarens hand måste stå kvar. En satsning på bankiren ger jämna pengar minus 5 % av husets provision. Även om spelaren har att göra med en bankir är han inte skyldig att satsa på bankirens hand. Om båda händerna är 8 eller 9 anses spelet vara oavgjort, och alla oavgjorda insatser vinner. Det enda du satsar mot är korten. Spelaren i banken ger två två två kort om banan spelas av två spelare. Spelarens hand delas ut först, och endast om det aktuella värdet är 5 eller mindre. För att beräkna handens totala värde adderar du helt enkelt värdet på de två korten. Det kan ändå vara en bra idé att prova det online först, så att du inom några minuter känner dig bekväm nog att spela var som helst. Baccarat skiljer sig från de flesta casinospel eftersom det inte finns någon skicklighet inblandad.Anledningen till detta är att varken spelaren eller dealern har några alternativ eller beslut att fatta under spelet. Skillnaden är att det är en av spelarna som sätter in spelet i stället för kasinot. Spelet spelas modulo 10, vilket innebär att om den totala handen är större än 10 dras 10 av från den totala handen. Ett antal kasinon har installerat en mindre version av Baccarat som spelas på vanliga blackjackbord. De högsta high rollers kommer ofta från utlandet för att prova sig fram under kristallkronorna i Vegas eleganta baccaratrum. Det har alltid varit ett populärt spel i europeiska och latinamerikanska kasinon, men det har aldrig varit lika efterfrågat som Blackjack i amerikanska kasinon. Banker presenterar en hand med 3 bankers måste göras om spelarens dragkort är 0 , 1 , 2 , 3 , 4 , 5 , 6 eller 7. Banker-handen är giltig om spelarens dragkort är en 8. En hand med 5, drottning och 9 har ett värde av 4 ( 5 + 0 + 9 = 14 - 10 = 4 ) Om inte, gör spelarens hand det första draget. Om dealern har 4 måste han göra om kortet är 2-3-4-5-6-7. En satsning på oavgjort ger 8-1 . När dealern har dragit färdigt dras händerna samman och en vinnare utses. Om det blir oavgjort när som helst under spelet avslutas handen och Tie-insatserna betalas ut.</w:t>
      </w:r>
    </w:p>
    <w:p>
      <w:r>
        <w:rPr>
          <w:b/>
          <w:color w:val="FF0000"/>
        </w:rPr>
        <w:t xml:space="preserve">id 6</w:t>
      </w:r>
    </w:p>
    <w:p>
      <w:r>
        <w:rPr>
          <w:b w:val="0"/>
        </w:rPr>
        <w:t xml:space="preserve">TunneTurvaa Temagruppen för turism har producerat säkerhetsutbildningen TunneTurvaa. Säkerhetsutbildningen riktar sig särskilt till företag som erbjuder tjänster inom turismprogrammen. Den reviderade utbildningen innehåller också ett säkerhetspass för turistbranschen. TunneTurvaa-utbildningen baserar sig på konsumentsäkerhetslagen och konsumentverkets anvisningar, som trädde i kraft den 1 januari 2012 och på vilka den praktiska arbetsboken bygger. Genom ett stort antal uppgifter kommer utbildningen att göra det möjligt för turistföretagaren att ta fram den första versionen av företagets säkerhetsdokument, som omfattar allt från riskanalyser till brandsäkerhet och utbildning av personalen i djurhantering. Under den tre dagar långa utbildningen ingår inte bara uppgifterna i arbetsboken, utan också många exempel på verkliga incidenter, konstruktiva diskussioner om olika säkerhetsaspekter och vid behov även en gäststjärna från t.ex. brandkåren. Syftet med KnowSafety-utbildningen är att väcka företagare till insikt om säkerhetens betydelse. Säkerhetsdokumenten är inte bara till för myndigheterna, utan specifikt för att garantera kundernas och den egna säkerheten och för att utveckla företagets produkter.</w:t>
      </w:r>
    </w:p>
    <w:p>
      <w:r>
        <w:rPr>
          <w:b/>
          <w:color w:val="FF0000"/>
        </w:rPr>
        <w:t xml:space="preserve">id 7</w:t>
      </w:r>
    </w:p>
    <w:p>
      <w:r>
        <w:rPr>
          <w:b w:val="0"/>
        </w:rPr>
        <w:t xml:space="preserve">Karhu Basket - Nyheter Karhu bröt Kotkas ledning Karhus goda hemmamatcher fortsatte när KTP-Basket var tvunget att lämna Kauhajoki med ett nederlag.KTP-Basket från Kotka försökte lägga till en tredje etapp till sin segersvit i Kauhajoki . Björnen hade för avsikt att hålla den goda hemmagängan igång och fortsätta segern på hemmaplan. Hemmalaget lyckades och skickade hemmalaget på en lång väg hem med en förlust . Darryl Hudson var garanten för segern den här gången med 29/ 11 mål . Han hade också 6 assist och en steal . Balansen dämpades av endast 7 turnovers , men i slutet av matchen var Hudson, som spelade med stort självförtroende, ostoppbar för Eagles . Björnarna höll de viktiga poängen med 92 84 ( 44 40 ) och flyttade fram till Team Component . Boo Bojang inledde matchen med en skrämmande stark start och gjorde de första 4 poängen för gästerna . Björnarna svarade med treor från Saaristo och Washington och tydligen sporrade av dessa, och hemmalagets tempo sattes av långdistansskott . I matchen sköt Björnarna 36 trepoängsförsök och bara 27 tvåpoängsförsök . Procentandelen var bra, med 38,9 på treor och 74,1 på tvåor . Lyckligtvis fick Boo snabbt foulproblem och den tredje foulen jämnade ut hans prestation. Första perioden för Kauhajoa 26 22 . I den andra perioden var vi lite mer uppmärksamma på försvaret och korgtillverkningen lättade lite. Bear försökte göra skillnad, men KTP-Basket lät dem inte göra det. Den största ledningen i hemmet var 9 poäng och den minsta 4. Kwamena Brace gav Bear en spark i försvaret och Toni Raiski i offensiven. Björnarna gjorde mål när de vågade vända bollen några gånger . 1 mot 1 försöken att göra mål gav inte önskat resultat . Perioden spelades 18 18. Efter paus startade Björnarna bra , men greppet försvagades från och med då. Med mindre än fyra minuter kvar av perioden ledde Karhu plötsligt med 10 poäng och plötsligt var skillnaden bara en poäng i slutet av perioden . Spivey gjorde 9 poäng för Kotka i rad vid det här laget . Den sista perioden inleddes med en vild dunk av Cedric McGowan . Björnen lyckades störa Eagles skott i viktiga ögonblick och till skillnad från i den första matchen gick returerna till det orangea laget. Olli Ahvenniemi räddade fem gånger i matchen och var ofta den sista spärren som hindrade gästerna från att fira. Avslutningen var ett drivande framträdande av Darryl Hudson . Han fick sällskap av Cedric McGowan med säkra frisparkar och en annan fin dunk. De viktiga poängen stannade hos hemmalaget efter att ha spelat den sista kvarten 28 21. IS-stjärnorna fördelades på följande sätt : Jermaine Spivey 1* , Darryl Hudson 2* och Eric Wahington 3* . Bears program fortsätter redan på fredag med en viktig bortamatch mot Korihai . Poäng/rebounds : Bear : D. Hudson 29/11 , J. Teppo 0/1 , T . Raiski 5/3 , E. Washington 26/4 , H. Saaristo 14/3 , Kwamena Brace 4/1 , C. McGowan 13/6 , O . Ahvenniemi 1/6 KTP-Basket : J. Vekkilä 8/7 , J. Spivey 23/3 , T . Ilmonen 11/1 , M . Pounds 7/0 , M . Myllylä 5/2 , B. Bojang 12/7 , S. Smith 18/11." Veikkaus är ett finskt spelbolag för finska spelare som erbjuder högkvalitativ spelunderhållning på ett pålitligt och ansvarsfullt sätt. Veikkaus genererar över 1 miljon euro varje dag för att stödja konst, idrott, vetenskap och ungdomsarbete. År 2006 fick Finlands Basketbollförbund över 585 000 euro i stöd från Veikkaus-fonderna.</w:t>
      </w:r>
    </w:p>
    <w:p>
      <w:r>
        <w:rPr>
          <w:b/>
          <w:color w:val="FF0000"/>
        </w:rPr>
        <w:t xml:space="preserve">id 8</w:t>
      </w:r>
    </w:p>
    <w:p>
      <w:r>
        <w:rPr>
          <w:b w:val="0"/>
        </w:rPr>
        <w:t xml:space="preserve">Elpriserna steg redan i slutet av förra året till en högre nivå än för ett år sedan . Trots det varma vädret och den goda vattenkraftssituationen är elbörsens priser dubbelt så höga som förra året . Marknaden, i Finland elbolagen, riktade dock sin uppmärksamhet mot det framtida priset på utsläppsrätter. Priset på utsläppsrätter per ton koldioxid sjönk tillfälligt till nästan noll när kommissionen delade ut dem gratis. Situationen har nu ändrats: priset på Nord Pool-börsen var i år 22,75 euro, nästa år kommer priset att vara 23,00-23,70 euro . I Finland tilldelas utsläppsrätterna av regeringen, men den landsspecifika fördelningsplanen måste godkännas av kommissionen . Hundra dollar är inte en smärtgräns. Regeringen Vanhanen har redan i sitt regeringsprogram meddelat att den kommer att få in 300 miljoner euro genom att höja energiskatterna. Det är precis vad höjningarna av bränsleskatten kommer att ge upphov till. Detta är dubbelt så mycket som sänkningen av arvsskatten kommer att kosta staten. Och framför allt är ökningen många gånger högre än ökningen av priset på sprit. Den svaga dollarn är en förbannelse också för finländarna . Spekulanter skyddar sig mot den försvagade dollarn genom att köpa oljederivat, vilket i sin tur driver oljepriset allt högre. Regeringen kan motivera energiskatter av miljöskäl och elbolagen kan motivera prishöjningar på grundval av Kyotoreglerna för handel med utsläppsrätter. Det är dock osannolikt att detta skulle minska elförbrukningen, eftersom mänskligheten hittills bara har ökat sin energiförbrukning. I Finland sjönk bensinförsäljningen under lågkonjunkturåren och har varit relativt stabil under hela 2000-talet. Även om bensinförbrukningen inte ökar, ökar försäljningen av andra bränslen. Om man till exempel övergår till dieselbilar kommer det sannolikt att öka dieselförbrukningen. För att förbrukningen ska minska måste prisökningarna vara mycket kraftiga. Men ingen regering kan genomföra så stora ökningar. Det skulle innebära en revolt bland medborgare och konsumenter, eller åtminstone ett nederlag i nästa val. Priset på både bensin och el kan sjunka från tid till annan. Helsingin Energia sänkte till exempel sina detaljhandelspriser med cirka 7 % i april förra året och återinförde priserna för den första delen av året den 1 november 2007 efter en höjning av grossistpriset på el i början av hösten . När regeringen skummande talar om klimatförändringen och kampen mot växthusgasutsläppen när den höjer energiskatterna bör man komma ihåg att det också handlar om skattepolitik. Det är trevligare att ta ut skatter av ett allmänt godtagbart skäl än på grundval av statens behov av inkomster. Det finns inget mer godtagbart skäl än klimatförändringen i dag och det kommer förmodligen inte att finnas på ett bra tag. Mer om detta ämne 2 kommentarer Nisuljua 3.1.2008 17:44 Påståendet att en höjning av energipriserna inte har någon effekt på konsumtionen är helt obegripligt från en ekonom. I den ekonomiska historien vet man inte mycket om produkter som inte har priselasticitet. Energi är inget undantag. Den bekvämt refererade sidofrågan att det finns en liten eftersläpning i effekten eller att en ökning av inkomstnivåerna har den motsatta effekten ändrar inte energiprisets elasticitet på något sätt.</w:t>
      </w:r>
    </w:p>
    <w:p>
      <w:r>
        <w:rPr>
          <w:b/>
          <w:color w:val="FF0000"/>
        </w:rPr>
        <w:t xml:space="preserve">id 9</w:t>
      </w:r>
    </w:p>
    <w:p>
      <w:r>
        <w:rPr>
          <w:b w:val="0"/>
        </w:rPr>
        <w:t xml:space="preserve">Makoto Shinkais senaste , Neko no Shuukai . Han gjorde den för NHK:s Ani-Kuri 15 , en serie som, som namnet antyder, ger 15 animatörer chansen att visa upp sina korta animationer på mindre än en minut. Shinkai har kommit långt sedan Byousoku 5 cm; hans karaktärsanimation är nu så flytande att den praktiskt taget inte går att skilja från industriellt producerad animering. Naturligtvis hjälper det också att den här kortfilmen nästan helt saknar hans kännetecken, den otroligt realistiska användningen av ljus och skugga ... synd. Du kan precis se en glimt av den i golvet i början av videon. Men det här är inte Shinkais bästa arbete; du kan få en glimt av det i den här annonsen som hon gjorde för sin lokaltidning Shinano Mainichi Shimbun . De tekniska framstegen har förändrat kvalitetsstandarderna för animationer enormt; vid millennieskiftet skulle det ha tagit bokstavligen månader för en person att animera en rörlig bakgrund för en sådan klippning, som varar några sekunder.</w:t>
      </w:r>
    </w:p>
    <w:p>
      <w:r>
        <w:rPr>
          <w:b/>
          <w:color w:val="FF0000"/>
        </w:rPr>
        <w:t xml:space="preserve">id 10</w:t>
      </w:r>
    </w:p>
    <w:p>
      <w:r>
        <w:rPr>
          <w:b w:val="0"/>
        </w:rPr>
        <w:t xml:space="preserve">SEKTIONER Med denna snabbhoppning kan du flyga som en fågel - tar bara 3 minuter PIKAJUMPPA Den här gången gör du och Kylli Kukki en mjuk yogaövning som fokuserar på hela kroppen. I en mjuk snabbhoppning breder en stor fågel ut sina vingar och hälsar på himlen. Hela kroppen arbetar. Ryggen och bröstet får också en välbehövlig träning. Rätt andningsrytm ger ditt yogapass ett lyft.</w:t>
      </w:r>
    </w:p>
    <w:p>
      <w:r>
        <w:rPr>
          <w:b/>
          <w:color w:val="FF0000"/>
        </w:rPr>
        <w:t xml:space="preserve">id 11</w:t>
      </w:r>
    </w:p>
    <w:p>
      <w:r>
        <w:rPr>
          <w:b w:val="0"/>
        </w:rPr>
        <w:t xml:space="preserve">I det här avsnittet : Styrelsens berättelse för 2012 År 2012 förändrades Veikkaus Oy:s verksamhetsmiljö avsevärt . Den nya lotterilagen trädde i kraft i början av året . En ny strategi och en nödvändig organisation utarbetades för Veikkaus . Styrelsen valde Juha Koponen till Veikkaus nya verkställande direktör . På grundval av den nya strategin bildades en ny organisation för att säkerställa konkurrenskraften och trygga verksamhetsvillkoren för stödmottagarna . Den nya strategin och organisationen trädde i kraft i början av 2013 . Syftet är att skapa tydlighet, resultatansvar och en lägre organisationsstruktur i ledningsstrukturen . De organisatoriska förändringarna kommer att stödja den nya affärsstrategin, som fokuserar på att möta kunderna genom flera kanaler med mer attraktiva produkter och bättre service. Veikkaus Oy:s styrelse valde Juha Koponen, M.Sc. (Econ.) Juha Koponen, M.Sc. (Econ.), till ny verkställande direktör från och med den 2 oktober 2012.Koponen var tidigare koncernchef för Tamro Oyj.Koponen har lång erfarenhet av ledande befattningar i finländska och internationella företag inom olika branscher. Koponens föregångare Risto Nieminen har lett företaget sedan 2001 . Personalen som arbetar med den internationella verksamheten överfördes tillbaka till moderbolaget . Veikkaus har inga planer på att utvidga sin verksamhet till utländska dotterbolag . Veikkaus Solutions grundades i juni 2011 för att utforska internationella affärsmöjligheter. Veikkaus fortsätter att delta i den internationella utvecklingen av branschen genom organisationer som European Lotteries och World Lottery Association . Internationell verksamhet används för att främja affärsverksamhet och utveckla samarbete. Osäkerheten ökade i världsekonomin och återspeglades i Finland i en försämring av de allmänna ekonomiska utsikterna och förtroendeindikatorerna . Detta i kombination med en höjning av lotteriskatten med två procentenheter var en utmaning för Veikkaus ansträngningar att öka resultatet efter ett rekordår . Effekterna av dessa förändringar kompenserades genom att effektivisera försäljningskanalerna, förnya produkterna på ett ansvarsfullt sätt och hantera kostnadsökningen utan att äventyra utvecklingen . Veikkaus-koncernens vinst för räkenskapsåret var 501,2 miljoner euro (-2,5 %), jämfört med 485,8 miljoner euro (+3,2 %) 2011, med beaktande av den två procentenheter högre lotteriskatten och uteslutandet av hästkapplöpning från Veikkaus verksamhet, samt det faktum att det var en omgång mindre i Lotto 2012 än 2011. Senast var det en omgång mindre i Loto år 2006 . De beräknade inkomsterna för 2012 som tas upp i statsbudgeten är 503,7 miljoner euro . Veikkaus Oy donerar hela vinsten på 500,8 miljoner euro plus 2,9 miljoner euro av den icke utdelade vinsten till undervisnings- och kulturministeriet för utdelning till finländsk konst, idrott, vetenskap och ungdomsarbete . Under räkenskapsåret betalades 16,7 miljoner euro i outdelade vinster från tidigare år till undervisnings- och kulturministeriet. Dessutom beslutades i statens andra tilläggsbudget att överföra 2,9 miljoner euro i outdelade vinster till staten. Utöver denna överföring betalade bolaget 98,7 miljoner euro (+18,9 %) i lotteriskatt till staten under räkenskapsåret. Veikka är inte momsskyldigt och kan därför inte dra av moms på sina inköp av varor och tjänster. Det totala beloppet av moms som Veikka betalade var 21,5 miljoner euro (+0,7 %). Vadhållning och digitala spel ökade Under verksamhetsåret delades Veikkas spel upp i lotterispel, lotterier, arkadspel och sportspel, enligt deras egenskaper. Omsättningen ökade 2012 inom lotterier och vadhållning . Den starkaste tillväxten var inom onlinespel på veikkaus.fi . Lotterispelen omfattar Lotto , Viking Lotto , Viking Plus bonuskategorier , Joker , Keno och Eurojackpot . Spelgruppen genererade en omsättning på 1 172,6 miljoner euro ( -0,3 % ) . Lotto genererade en omsättning på 525,8 miljoner euro ( -8,7 % ) . Kats</w:t>
      </w:r>
    </w:p>
    <w:p>
      <w:r>
        <w:rPr>
          <w:b/>
          <w:color w:val="FF0000"/>
        </w:rPr>
        <w:t xml:space="preserve">id 12</w:t>
      </w:r>
    </w:p>
    <w:p>
      <w:r>
        <w:rPr>
          <w:b w:val="0"/>
        </w:rPr>
        <w:t xml:space="preserve">Vad är PTM-method® Online? PTM-metod® Online : Krista Kosonen och Johannes Lahtela PTM-metod® Online Med PTM-metod® Online görs akademins effektiva PTM®-utbildningar globalt tillgängliga för alla, oberoende av tid och plats. PTM-method® Online är både fristående och kombinerad med vår effektiva live-coaching, vilket ökar effektiviteten och spårbarheten i utvecklingen av prestationsförmågan. Skicka in en video av din prestation till onlinetjänsten - du får en feedbackvideo och PTM®-övningar för att förbättra din prestation . Med portalen kommer allt coachningsmaterial för Academy of Performing Arts personliga coachning att överföras online: varje coach kommer att få ett eget användar-ID som gör det möjligt för dem att få tillgång till sina personliga uppgifter, sina personliga videor och sin feedback. Interaktivitet mellan coach och coachee; oberoende av tid och plats ger onlinetjänsten kunderna effektivitet, resultat och spårbarhet i fråga om prestationer och interaktionsförmåga . Samlar den bästa expertisen på området från Finland och hela världen .</w:t>
      </w:r>
    </w:p>
    <w:p>
      <w:r>
        <w:rPr>
          <w:b/>
          <w:color w:val="FF0000"/>
        </w:rPr>
        <w:t xml:space="preserve">id 13</w:t>
      </w:r>
    </w:p>
    <w:p>
      <w:r>
        <w:rPr>
          <w:b w:val="0"/>
        </w:rPr>
        <w:t xml:space="preserve">Nyheter från lärarutbildningsavdelningen Studier genom samtal Hösten 2010 inledde lärarutbildningsavdelningen ett ettårigt projekt med stöd av universitetets avhandlingsfond för att stödja slutförandet av oavslutade studier.Under ledning av två emeriterade professorer slutfördes mer än 20 pro gradu-avhandlingar under läsåret 2010-2011 och lika många avhandlingar fick en bra start. På grund av de goda resultaten beslutade OKL att fortsätta arbetet med egen finansiering för läsåret 2011. Stödet ges i form av personlig handledning av avhandlingen. De två seminariegrupperna som inrättades för samtalen leddes av professorerna Juhani Hytönen och Matti Meri, tidigare direktörer för institutionen. Studenter som hade huvuddelen av sina studier samlade och kunde slutföra dem under ett läsår kontaktades per brev. Behovet av stöd visade sig genom att totalt cirka 50 studenter anmälde sig till seminarierna. Trots det relativt stora antalet studerande har den centrala utgångspunkten för mentorskapsrelationen i samtalen varit samarbete som baserats på den studerandes behov och livssituation. Det finns många orsaker till de försenade studierna, en vanlig orsak är övergången till arbetslivet. - Diskussioner med studenten hjälpte till att identifiera deras situation och behov och skräddarsy en lösning som passade studentens behov. Den snabba responsen på studentens önskemål och frågor stärkte också engagemanget för processen på båda sidor , säger Meri. En del av studenterna vid seminarierna hade ännu inte slutfört sin kandidatuppsats, vilket innebar en ytterligare utmaning för vägledningen. Det goda mentorskapet och engagemanget hos de inblandade parterna illustreras väl av det faktum att en del av studenterna slutförde både sin kandidatuppsats och sin pro gradu-uppsats under hösten .</w:t>
      </w:r>
    </w:p>
    <w:p>
      <w:r>
        <w:rPr>
          <w:b/>
          <w:color w:val="FF0000"/>
        </w:rPr>
        <w:t xml:space="preserve">id 14</w:t>
      </w:r>
    </w:p>
    <w:p>
      <w:r>
        <w:rPr>
          <w:b w:val="0"/>
        </w:rPr>
        <w:t xml:space="preserve">Nyheter 19.10.2012 16:09 Fenix reser sig ur askan Saabs rykande ruiner har knappt släckts för det framtida Phoenix-chassit är på väg att dyka upp i produktionen igen. Spyker hade en tydlig plan för hur man skulle inleda samarbetet mellan det kinesiska företaget Youngman och Saab. Enligt Victor Müller förstörde General Motors en bra plan och orsakade Saabs konkurs. Han kräver tre miljarder dollar av det amerikanska företaget för detta. Samarbetet mellan Youngman och Spyker, som är på väg att gå i konkurs, har aldrig upphört och kineserna investerar 10 miljoner euro i det nederländska företaget i utbyte mot 29,9 procent av Spyker. Anledningen till denna extraordinära andel är enkel: kineserna vill inte ha mer, eftersom en andel på mindre än 30 procent inte behöver tas med i koncernens räkenskaper. Dessutom investerar Youngman 25 miljoner euro i utformningen av en helt ny Spyker-modell kallad D8 P2P , som kommer från rallyt Peking-Paris. Det har varit en stiltje kring konceptbilen, men Spyker utvecklar D8 Concept för produktion. Priset på bilen, som kommer att presenteras i slutet av 2014, sägs ligga runt 200 000 euro. Den andra modellserien är ännu mer intressant eftersom den kommer att baseras på Phoenix-chassit. Oavsett vad som händer med Saab har Spyker överfört alla licensierade rättigheter till Phoenix-chassit (som nästa Saab 9-3 skulle byggas på) till sig själv ... . Youngman tror att man genom att stärka samarbetet med Spyker kommer att kunna börja tillverka "Saabs" trots allt.</w:t>
      </w:r>
    </w:p>
    <w:p>
      <w:r>
        <w:rPr>
          <w:b/>
          <w:color w:val="FF0000"/>
        </w:rPr>
        <w:t xml:space="preserve">id 15</w:t>
      </w:r>
    </w:p>
    <w:p>
      <w:r>
        <w:rPr>
          <w:b w:val="0"/>
        </w:rPr>
        <w:t xml:space="preserve">Tapanila Auto ligger i Kuopio . Det är öppet måndag-fredag 8-17 och fredag 8-16. Stängt på helgerna. Företaget har varit verksamt sedan 1970 - så det har över 40 års erfarenhet. Företaget köper bilar från försäkringsbolagens gemensamma lager och reservdelar importeras från Tyskland och Nederländerna. I synnerhet motorer och växellådor importeras från Centraleuropa. Autopurkaamo.info ansvarar inte för att kartan är korrekt. Om företagets plats på kartan verkar felaktig bör du rapportera det till administratören av tjänsten genom att använda kontaktformuläret eller genom att skriva en kommentar nedan. Klicka här om du vill att Autopurkaamo.info ska kontrollera informationen på introduktionssidan Inklusive denna introduktionssida har totalt 78 kontaktuppgifter till bilskrotningsföretag och tjänsteleverantörer publicerats på webbplatsen hittills . Den så kallade "permanenta länken" till denna introduktionssida finns här om du vill länka till den från en blogg eller ett forum . Bli den första att dela dina erfarenheter Du kan dela dina erfarenheter genom att använda smeknamnet . När du kommenterar på introduktionssidan för Autopurkaamo Autopurkaamo Tapanilan Auto måste du ange både namn och kommentar. Om du vill ge feedback privat kan du använda detta formulär. Om webbplatsen i korthet : Autopurkaamo.info är en oberoende företagskatalog , vars syfte är att på ett så omfattande sätt som möjligt lista kontaktuppgifter till bilskrotningsföretag som är verksamma i Finland . Personer som använder deras tjänster kan anonymt kommentera varje bilskrotningsföretag på dess presentationssida . Vill du lägga upp en recension på din webbplats som visas ovan? Du kan göra detta genom att kopiera HTML-koden nedan och spara den på din webbplats .</w:t>
      </w:r>
    </w:p>
    <w:p>
      <w:r>
        <w:rPr>
          <w:b/>
          <w:color w:val="FF0000"/>
        </w:rPr>
        <w:t xml:space="preserve">id 16</w:t>
      </w:r>
    </w:p>
    <w:p>
      <w:r>
        <w:rPr>
          <w:b w:val="0"/>
        </w:rPr>
        <w:t xml:space="preserve">Patria 1/2014 Patria 1/2014 Patria-koncernens intressenttidning , www.patria-lehti .fi 1/2014 Fall 1 Översynen av den finska marinens missilbåtar av Rauma-klassen, som samordnas av Patria, kommer att leda till att fartygens prestanda fortsätter in på 2020-talet . Fall 2 Fordonstesterna är extrema under en testdag . De bästa egenskaperna hos ett nytt fordon är resultatet av flera års utvecklingsarbete . Situation Finland deltog i en internationell flygövning på Island . Iceland Air Meet 2014 erbjöd utmanande förhållanden för besättning och utrustning. Patria magazine online 1/2014 6 12 Chefredaktör Birgitta Selonen , birgitta.selonen@patria.fi Redaktör Patria Plc och Otavamedia Oy , producent Petteri Pohjonen Layout Otavamedia Oy . Tryck Newprint . Papper : omslag 200g Galerie Art Silk , insidor 130g Galerie Art Silk . Omslagsfoto : Matti Immonen Feedback , ytterligare information och beställningar : info@patria.fi ISSN 1799-5698 . ISSN-L 1799-5698 . www.patria-lehti .fi Patria-koncernens intressenttidning 18 18 18 4 Fakta Nemo träningssimulatorn erbjuder en realistisk miljö för träning av alla elduppdrag med Patria Nemo granatkastarsystemet . 16 Teknik Förarens värmekamera, som utvecklats av Patrias dotterbolag Millog, har en praktisk storlek och kan placeras i vilket fordon som helst . Det är viktigt att testföraren är lugn, men å andra sidan måste han vara lite provocerande . 5 Stolt över mitt arbete - Jag har haft möjlighet att växa professionellt med olika uppgifter, säger Lean Manager Paula Rossi . 18 Fall 2 De bästa egenskaperna hos ett nytt fordon är resultatet av flera års utveckling . Kraven går från papper till prototyp till testbana . 6 Fall 1 Den finska marinens missilbåtar av Rauma-klassen är marinens viktigaste undervattensförmåga . Patria samordnar översynen av Rauma-klassens missilbåtar . 24 Ställningstagande - Finland är självt en öppen konkurrent på marknaden för försvarsmateriel och det kommer vi att fortsätta att hålla fast vid, säger Arto Räty, ständig sekreterare vid försvarsministeriet . 12 Situation Finland deltog i den internationella övningen Iceland Air Meet 2014 med fem F/A-18 Hornets och två NH90-transporthelikoptrar . 26 Försvarsministeriets radar: tillförlitlighetsintyg för Patria . Samarbetsavtal mellan Patria och RUAG . Uppgraderade Hawk Mk 66-flygplan för flygvapnet . 2 Patria Editorial Photo Seppo Saarentola Flexibilitet ger stabilitet i en föränderlig verksamhetsmiljö Patria har haft det starkaste räkenskapsåret i sin historia . Koncernens omsättning ökade med 12 procent från året innan. Mer än hälften av omsättningen kom från verksamhet utanför Finland , vilket visar att koncernen har en stark ställning även på den internationella marknaden . Orderstocken utvecklades snabbare än föregående år men var fortfarande svag, vilket kommer att påverka den framtida utvecklingen. Minskningen av försvarsupphandlingarna är tydligt synlig både nationellt och internationellt. Verksamheten förväntas vara i stort sett stabil. Även om nya försvarsupphandlingar minskar, kommer pågående projekt för förvaltning av utrustningens livscykel att stabilisera verksamheten. Utvecklingen av orderstocken beror främst på att exportprojekt som befinner sig i anbudsfasen på den internationella marknaden inleds. Företaget kommer att fortsätta att sträva efter att öka omfattningen av den verksamhet som de inhemska kunderna lägger ut på Patria och kommer att utveckla sin verksamhet på ett mer kostnadseffektivt och flexibelt sätt för att vara väl förberedd på de ständiga förändringarna i verksamhetsmiljön. Stabiliteten kommer också att garanteras av Patrias framgångsrika produktkoncept inom både fordons- och granatkastarbranschen. Patrias bepansrade hjulfordon och granatkastarsystem utgör den senaste tekniken inom sitt område, med expertis baserad på årtionden av erfarenhet och betydande investeringar i produktutveckling. Patria AMV är marknadsledande när det gäller 8x8 pansarfordon med hjul och Patrias viktigaste exportprodukt. AMV-produktfamiljen utvecklas kontinuerligt och tillämpar systematiskt testad och utvecklad ny teknik och ny teknik.</w:t>
      </w:r>
    </w:p>
    <w:p>
      <w:r>
        <w:rPr>
          <w:b/>
          <w:color w:val="FF0000"/>
        </w:rPr>
        <w:t xml:space="preserve">id 17</w:t>
      </w:r>
    </w:p>
    <w:p>
      <w:r>
        <w:rPr>
          <w:b w:val="0"/>
        </w:rPr>
        <w:t xml:space="preserve">Det var dags att skaffa en ny telefon eftersom den gamla inte fungerar som den ska längre, och jag har hört mycket gott om kameran i lumia 1020. Så 1020 skulle ge dig både kamera och telefon, men jag undrar om 1020 är upp till standarden för en grundläggande smartphone? Kan du till exempel få sådana närbilder av ansiktet att ansiktet är skarpt och bakgrunden så kallad suddig? Det finns inga objektiv på 1020, det är ett litet minus, men hur långt är tillräckligt för en nybörjarfotograf? " Kan du till exempel ta närbilder av ansikten som är skarpa och där bakgrunden är suddig? " Google : dofmaster , dof ... Jag är säker på att det finns en helvetes massa av dessa sidor, men de ger en indikation på skärpedjupet med olika sensorer och objektiv. Personligen skulle jag inte köpa en telefon för fotografering . Kameran i dessa är främst ett plus, men är inte riktigt jämförbar med en fasadkamera. Jag känner inte till den telefonens kamera men generellt sett är skärpaområdet stort om brännvidden är liten och den är knappast många centimeter i telefonen . Telefonkameran är lämplig för turistbilder där ett ganska stort område tas och när exponeringen inte orsakar problem . Jag använder den som ett verktyg för att anteckna när jag behöver komma ihåg en detalj. För fotografering använder jag en kamera, men om jag inte har någon med mig försöker jag använda en mobiltelefon med en 5 Mpix "kamera" . För porträttfotografering rekommenderar jag en kamera . Med en stor bländare, max F2.8, blir bakgrunden suddig men motivet framträder väl. Det är inte ett dyrt köp när du kan få dessa startkroppar ( D3100 , D5100 , etc ) för några hundra och ett gammalt / begagnat glas för några hundra . Den standard som de vanligtvis kombineras med 18 - 50 mm är som porträttobjektiv inget att skriva hem om. Jag har tittat på de prisade begagnade, men fann att de är för mycket. Ibland kan du få en ny billigare än en begagnad på en rea, och det finns vanligtvis ingen garanti på en begagnad . Jag har ibland köpt några begagnade hus och ett par objektiv under min filmtid, men alla har avslöjat något dolt fel vid användning . Jag har aldrig sett en begagnad kamera som var felfri. Jag hade en gång ett försök att sälja en professionell kamera som inte fungerade alls. Priset var rimligt men inte billigt. Kameran verkade vara okej och fri från repor, men det saknades ett batteri. Jag sa till säljaren (en välkänd stor finländsk fotokedja) att du sätter in batteriet så får vi se. Han grävde fram ett nytt batteri och satte det i kameran. Inte en enda vobbling . Ingen av oss har något liv i kameran, det är allt. Om du bara vill sikta och fotografera och ditt mål är att dokumentera i starkt ljus kan en mobiltelefon vara okej. Vanligtvis är synvinkeln på en mobiltelefon så stor att motivet vill förbli mycket litet. Fungerar egentligen bara för landskapsfotografering . När du fotograferar på nära håll finns det en hel del distorsion. Med digital fokus är allting ungefär skarpt, men ingenting är riktigt skarpt . Om du ska börja med hobbyfotografering skulle jag inte rekommendera en handhållen telefon som första kamera, hur lätt och bra det än låter. Eftersom hobbyn av fotografering med en mobiltelefon kräver en helt annan typ av hobby och attityd när, till exempel, en fickkamera eller en riktig kamera så lärde sig av misstag samt genom företaget . Mobiltelefonkamera är bra att ha alltid på språng med dig som en nybörjare såväl som en professionell men det är inte en riktigt bra kamera alltid ersätter i alla fall eftersom med det är begränsat även om du begränsar hur korrekt och inte zooma alls . Trots alla sina begränsningar är det bra att alltid ha en handhållen kamera för nödfotografering. Skaffa inte fel hobbyutrustning, åtminstone inte i början om du ska börja hobbya på riktigt. Den kommer att vara till stor hjälp, nytta och glädje för din framtida fotografering om du börjar fotografera som hobby.</w:t>
      </w:r>
    </w:p>
    <w:p>
      <w:r>
        <w:rPr>
          <w:b/>
          <w:color w:val="FF0000"/>
        </w:rPr>
        <w:t xml:space="preserve">id 18</w:t>
      </w:r>
    </w:p>
    <w:p>
      <w:r>
        <w:rPr>
          <w:b w:val="0"/>
        </w:rPr>
        <w:t xml:space="preserve">Men du kan hitta mig på loftet bakom mixerbordet... Tecknen tyder på att mixerbordet hyrdes på villkor att endast jag skulle använda det. Jag kommer förmodligen att dra upp en sovsäck + plattform på vinden, så koordinaterna bakom mixern är verkligen korrekta. Arrangörerna kan ta mobilnumret från svampen och jag kommer att vara där när som helst inom femton minuter efter ett telefonsamtal. Jag kommer när jag har tid, så du kan komma och dra i min ärm (inga ärmar?) om du ser mig. Många människor i militärkläder verkar inte ha en orange hästsvans / flätning som når upp till höfterna, så jag borde känna igen mig. Jag passerade Ropeco , och jag kan till och med ha sett några forummedlemmar, även om jag inte kontaktade dem (och jag kände ändå ingen här, varken till namn eller till smeknamn). Jag vet inte om någon såg mig då. Jag var åtminstone i lobbyn för "Road Left Untravelled" , även i Star Exodus (Amadeus Christenson) . Jag deltog i Vampire the Masquarade-spelet på fredagen i rum 21 . Jag var också i diskolobbyn fram till cirka 22.30 och dansade i dåliga läderbyxor och en t-shirt . På lördagen kunde jag ses i en brun t-shirt, svarta konstläderbyxor och en Alchemy-bandana, även om den vid ett tillfälle ersattes av solglasögon och mitt hår drogs bakåt. Jag pratade med åldersgränsen vakten vid dörren under Black-Blooded Brides of Satan, eftersom jag var för ung och väntade på mina vänner där. Det är troligen stängt eftersom ämnet har diskuterats grundligt och har "uttömts", eller ämnet är inte längre aktuellt (om tråden till exempel handlar om en festival eller konsert), eller om samma ämne har diskuterats tidigare. Det är också praxis på Gothic Forum att stänga trådar som innehåller hundra ( 100 ) sidor och öppna en ny tråd om samma ämne någon annanstans. Om du vill kan du fråga forumets administratörer eller styrelsen om orsaken till att den här tråden har stängts.</w:t>
      </w:r>
    </w:p>
    <w:p>
      <w:r>
        <w:rPr>
          <w:b/>
          <w:color w:val="FF0000"/>
        </w:rPr>
        <w:t xml:space="preserve">id 19</w:t>
      </w:r>
    </w:p>
    <w:p>
      <w:r>
        <w:rPr>
          <w:b w:val="0"/>
        </w:rPr>
        <w:t xml:space="preserve">En familj med äldre barn eller deras föräldrar kan hyra en limousin för en kröning, en grupp kompisar kan hyra en limousin för att delta i ett sportevenemang, shoppingturer, bar mitzvahs eller en rolig fladdermuskväll är alla goda anledningar att hyra en limousin i New Jersey för dem som bor i området. Nedan tar vi en liten titt på några av dessa orsaker. 1. Proms : Proms är den vanligaste anledningen till att människor anlitar en limousinservice. Den här kvällen handlar allt om stil, päls styling och att känna sig som en Eno. Finns det något bättre sätt att uppnå dessa saker än med chaufför? Ett ungt par som dricker och spenderar pengar, vilket alltför ofta händer, och de kan inte få skjuts hem. 2. Sportevenemang: De flesta tänker på att åka till sportevenemang för att hyra bil, men det är faktiskt en utmärkt tidpunkt att göra det. Du behöver inte oroa dig för om körningen är bekväm, särskilt om spelet eller matchen är långt borta. Om gruppen planerar att ta några drinkar är det mycket bättre att någon annan kör än att sätta sig bakom ratten och försöka köra hem till sin egen . 3. Shopping : Vissa människor handlar alltid i god tid i förväg. Att köra runt i en boutique boutique, särskilt på helgerna när trafiken tenderar att bli överbelastad, kan dock vara frustrerande och nervöst för en annan behållare. Ett bra alternativ är att hyra en limousin för några timmar eller en hel dag (förutom enligt din budget), vilket skulle göra det hela mycket enklare. En person eller grupp kan koncentrera sig på att shoppa och lämna alla vattentransporter till chauffören. 4. Bar/Bat Mitzvahs : Bar och Bat Mitzvahs är alltid en stor grej och en viktig milstolpe för dem som praktiserar judiskt religiöst liv. Varför inte låta en kille eller tjej till ära av stilen anlända? Det skulle förmodligen bli en dag och en händelse som inte kommer att glömmas bort. 5. En rolig utekväll : De allra bästa skälen till att skaffa en limousine är att njuta av en utekväll på stan. En snygg bil får definitivt folk att titta. Denna form av transport är inte bara cool, men det är också mycket praktiskt att använda. Om gruppen bestämmer sig för att dricka, behöver de inte oroa sig för att köra hem. Istället kan chauffören köra hem dem. Detta är ett mycket säkrare alternativ för att utbilda föraren och andra trafikanter. Ett limousinföretag i New Jersey kan vara till hjälp på många olika sätt. De kan erbjuda lyxig transport för en dags shopping eller ta dig till en bar eller Bat Mitzvah. De är också mycket roliga för balkvällar och sportevenemang.</w:t>
      </w:r>
    </w:p>
    <w:p>
      <w:r>
        <w:rPr>
          <w:b/>
          <w:color w:val="FF0000"/>
        </w:rPr>
        <w:t xml:space="preserve">id 20</w:t>
      </w:r>
    </w:p>
    <w:p>
      <w:r>
        <w:rPr>
          <w:b w:val="0"/>
        </w:rPr>
        <w:t xml:space="preserve">FAS - ( Free alongside Ship , avsändningshamn anges ) Säljaren levererar varorna längs med fartyget och sköter exportformaliteterna. Köparen tar hand om transporten och sköter importformaliteterna. Ansvaret för varorna övergår till köparen när varorna befinner sig i avgångshamnen tillsammans med fartyget . Denna klausul är endast tillämplig på transport på vattenvägar . FOB - ( Free on Board , angiven avsändningshamn ) Säljaren levererar varorna till det fartyg som utsetts av köparen och utför exportformaliteterna . Köparen ingår transportkontraktet och sköter importformaliteterna. Kostnaderna delas och risken övergår när varorna passerar över fartygets pråm i avgångshamnen . Klausulen är endast tillämplig på transporter på vattenvägar . CFR - ( Cost and Freight Paid ) Säljaren levererar varorna till fartyget i avgångshamnen, ordnar exportformaliteterna och betalar för transporten . Köparen betalar för lossningen av varorna från fartyget, såvida inte detta ingår i sjöfrakten, och ordnar importformaliteterna . Risken för att varorna skadas eller förstörs ska övergå till köparen i lastningshamnen. CIF - ( Cost, Insurance and Freight ) Säljaren levererar varorna till fartyget i avgångshamnen, ordnar exportformaliteterna och betalar för transporten . Köparen betalar för lossningen av varorna från fartyget, om den inte ingår i sjöfrakten, och ordnar importformaliteterna . Risken för att varorna skadas eller förstörs ska övergå till köparen i lastningshamnen. Dessutom ska säljaren försäkra varorna mot skador eller förlust under transporten hos ett välrenommerat företag . DES - ( Delivered ex Ship ) Säljaren ska ingå ett avtal om transport till destinationshamnen, leverera varorna där och sköta exportformaliteterna . Köparen ska lossa varorna i destinationshamnen, ordna transporten av varorna till deras destination och sköta importformaliteterna . När varorna har lossats i destinationshamnen övergår ansvaret till köparen. DEQ - ( Delivered ex Quay, cleared through customs ) Säljaren levererar varorna till kajen i destinationshamnen och tar på sig alla risker fram till dess. Säljaren sköter också exportformaliteterna. Köparen tar emot varorna vid kajen i destinationshamnen , där risken övergår, och sköter importformaliteterna . I praktiken är klausulen endast tillämplig på transporter på vattenvägar . Andra transportsätt EXW - ( förkortat från Ex Works , fabrik , lager ) Köparen ordnar och tar hand om transporten från säljaren till destinationen . Säljaren levererar varorna när han ställer dem till köparens förfogande. Samtidigt delas kostnaderna mellan säljaren och köparen och risken för att varorna skadas eller förstörs överförs till köparen . FCA - ( Free Carrier , at a named place ) Säljaren levererar varorna till en transportör som utsetts av köparen och sköter exportklareringen. Köparen ansvarar för alla kostnader som uppstår i samband med transporten, ingår transportavtalet och utför importformaliteterna. Ansvaret för varorna övergår till köparen när varorna är i förvar hos den transportör som köparen utsett. CPT - ( Carriage Paid to ) Säljaren levererar varorna när han överlämnar dem till den första transportören som tar dem ut ur landet. Risken övergår då också till köparen. Säljaren ingår transportavtalet, överlämnar godset till transportören eller lastar det och ordnar exporten . Köparen tar emot godset och ordnar importen . Klausulen gäller för alla transportsätt . CIP - ( Carriage and Insurance Paid to ) Säljaren .</w:t>
      </w:r>
    </w:p>
    <w:p>
      <w:r>
        <w:rPr>
          <w:b/>
          <w:color w:val="FF0000"/>
        </w:rPr>
        <w:t xml:space="preserve">id 21</w:t>
      </w:r>
    </w:p>
    <w:p>
      <w:r>
        <w:rPr>
          <w:b w:val="0"/>
        </w:rPr>
        <w:t xml:space="preserve">Förvirring tog över mitt medvetande efter en lång vecka av trötthet och det tog ett tag innan jag insåg hur en bestämd influencer med lite ansträngning kan göra stor skillnad. På gott och ont . Det handlade om tävlingskonceptet SELL och Finlands roll i dess framtidsperspektiv. SELL-organisationen, som hade ansökt om EU-projektfinansiering, fick den femte sökanden från Polen, i enlighet med ansökningskriterierna . Finansieringen är avsedd att minska kostnaderna för spelkonceptet och ska användas för att Estland ska skapa ett permanent registreringssystem och en webbplats . Jag föreslog att vi skulle stanna kvar inom ramen fram till 2015 för att ge projektets inverkan på spelkonceptet tid att slå igenom. Därefter kan federationen på ett ordnat sätt dra sig ur SELL om den inte anser att deltagandet är förenligt med federationsförsamlingens önskemål. Det fanns en mer radikal ståndpunkt på bordet vid generalförsamlingen om att lämna SELL omedelbart. Problemet med en hastig nedläggning är tidpunkten. Varför skulle vi vilja dra undan mattan för de baltiska systerförbunden nu, när den traditionella konkurrensen äntligen har en chans att reformera sig och göra sig mer användbar för OLL, som har svårt att klara av sin kärnverksamhet? Beslutet ger förbundet tid att andas och ta ett konstruktivt grepp om SELLs kritik. Personligen hoppas jag att OLL:s medlemmar kommer att ta en allvarlig titt på SELL-konceptet och dess nuvarande tillstånd under det kommande året, eftersom det fortfarande finns tid (och anledning) att undersöka frågan före det föreslagna slutdatumet. Även om jag naturligtvis inte fattade beslutet ensam, utan tillsammans med min delegation och andra ledamöter av församlingen, känner jag att ansvaret för politiken på något sätt vilar lite mer på axlarna på den person som talade på toaletten. "Vad har OLL och centerpartiet gemensamt? Ingen av deras medlemmar vet att de är medlemmar. " Den 14-15.11 inleddes studentidrottsförbundets, Finlands största studentorganisation, årsmöte i Vierumäki med en förmiddag med puffning. Det var trevligt att höra styrelseordförandens skämt redan från början, eftersom man förväntade sig att flödet av anekdoter skulle avstanna när mötet fortskred. OLL är fortfarande starkt präglad av trycket från den misslyckade organisationsutvecklingen och hoten om avgång från frustrerade studentkårer . Idrottsförbundets föga avundsvärda ställning som nationell övervakare av idrottsintressena har varit i kris så länge att argumentet om organisationsutveckling nu är inskrivet i avsnittet om pågående verksamhet i handlingsplanen . Endast ett fåtal av mötets delegater, däribland undertecknad, känner verkligen till OLL:s miljö och de platser där OLL kan främja studentidrottens sak . Och jag är inte alls förvånad. När allt kommer omkring har jag själv ägnat större delen av min höstliga tjänstgöringstid åt att gräva i och tolka rapporterna från den centrala verksamhetsplanen, handlingsplanen och arbetsgruppen för organisationsutveckling. Det är naturligt att vara rädd för saker man inte förstår. OLL är en avlägsen och främmande aktör inom studentkårerna, som är vana vid lobbyverksamhet och politisk maktkamp inom välkända och trygga lobbysektorer. Av en eller annan anledning brukar idrottssektorn inte anses tillhöra denna grupp av aktörer inom studentrörelsen . Även yrkeshögskolorna vrider fackföreningens linje tillsammans med studentrörelsen , och kursen går långt ifrån alltid åt samma håll för dessa två aktörer . Konstruktiv och måttfull kritik är välkommen till OLL, som desperat håller på att kartlägga sina kärnkompetenser . I stället lanserar vissa medlemmar av studentrörelsen år efter år medlemsinitiativ som syftar till att sänka eller åtminstone lamslå kåren och som sedan diskuteras på motsvarande möte i SYL , Finlands studentkårers förbund . Frustrationen drivs bland annat av OLL:s låga synlighet på lokal nivå, med undantag för ett fåtal orter, och av studenttävlingarna i Tyskland och Europa som upplevs som meningslösa. Jag har inte lyckats spendera</w:t>
      </w:r>
    </w:p>
    <w:p>
      <w:r>
        <w:rPr>
          <w:b/>
          <w:color w:val="FF0000"/>
        </w:rPr>
        <w:t xml:space="preserve">id 22</w:t>
      </w:r>
    </w:p>
    <w:p>
      <w:r>
        <w:rPr>
          <w:b w:val="0"/>
        </w:rPr>
        <w:t xml:space="preserve">Allt fler arbetstagare uppmanas att göra ett drogtest, särskilt när de börjar ett nytt jobb , rapporterar måndagens tidning Aamulehti . Man uppskattar att omkring 10 000 drogtester utförs i hela landet varje år. Enligt Jukka Hurmee, överläkare vid Vita Laboratorio, som utför drogtester, har antalet tester ökat med cirka tio procent under de senaste åren. Enligt honom kan en säkerhetsvakt, en truckförare eller en tidningsförsäljare uppmanas att göra ett drogtest. Ungefär två procent av testerna har varit positiva. Enligt Hurmee har andelen positiva resultat minskat något. Parlamentet behandlar för närvarande ett lagförslag om drogtester på arbetsplatsen. Enligt förslaget kan tester krävas om en anställds drogmissbruk utgör en risk för t.ex. säkerheten eller dataskyddet.</w:t>
      </w:r>
    </w:p>
    <w:p>
      <w:r>
        <w:rPr>
          <w:b/>
          <w:color w:val="FF0000"/>
        </w:rPr>
        <w:t xml:space="preserve">id 23</w:t>
      </w:r>
    </w:p>
    <w:p>
      <w:r>
        <w:rPr>
          <w:b w:val="0"/>
        </w:rPr>
        <w:t xml:space="preserve">Publicerad i Tavastehus stadstidning 2.11.2013 Pro Tavastehus har fört en ny sorts politisk kultur till vår stad. Koalitionen har presenterat alternativ till besluten, krävt ordentliga studier och riskanalyser och krävt realistiska kostnadsberäkningar. I stadsfullmäktige har det också förekommit omröstningar och motiverade avvikande åsikter . På grund av bristen på undersökningar har man ... Läs slutet → Publicerat i Tavastehus Sanomats besökarkrönika 12.9.2013 Beslutsfattandet på alla nivåer måste grunda sig på verkliga kunskaper och vardagliga realiteter . Beslut som inte är kopplade till verkligheten drar undan mattan för finländarna, och detta är vad som hotar att hända när beslutsfattare tar avstånd från vardagen, och det verkar ha hänt även med den finska regeringen. Ekonomin är ... Läs slutet → Publicerad som en krönika i Hämeenlinna kaupunkiuutinen 7.9.2013 Den finska regeringen viftar glatt med flaggan för ojämlikhet och vagt beräknade ekonomiska besparingar . Man försöker pressa finländska familjer i samma form genom att tvinga alla att dela upp hemvårdsstödet till hälften mellan föräldrarna . Alla familjer är rörande lika i regeringens ögon och alla är tänkta att ... Läs slutet → Publicerad som debattartikel i Tavastehus Sanomat 3.9.2013 Pro Tavastehus och särskilt Sannfinländarna och Vänsterförbundet attackerades offentligt i höstens kommunalval av Kirsi Ojansuu-Kaunisto från Tavastehus gröna. Hennes kritik av Pro:s mål var också överraskande, eftersom flera av Pro:s mål är desamma som de grönas, åtminstone ... Läs slutet →</w:t>
      </w:r>
    </w:p>
    <w:p>
      <w:r>
        <w:rPr>
          <w:b/>
          <w:color w:val="FF0000"/>
        </w:rPr>
        <w:t xml:space="preserve">id 24</w:t>
      </w:r>
    </w:p>
    <w:p>
      <w:r>
        <w:rPr>
          <w:b w:val="0"/>
        </w:rPr>
        <w:t xml:space="preserve">SM-tävlingen på kvällen fick inte så många kamrater, så vi övar redan för nästa år. Onsdagen den 10.9 kommer det att hållas en nattlig orienteringsträning på flygplatskartan. Det finns inget på banorna men träningen går bra. Om du kan hitta punkten utan flagga och reflektor är det inga problem på SM-natten . Jag tycker att reglerna är korrekta, eftersom vi "vuxna" har tävlingar som ungdomarna inte kan delta i, men också tvärtom, som Pauliina nämnde. Även Häme Cup-tävlingarna lockar fler juniorer . I SM-tävlingarna är poänggivningen motiverad eftersom det är tävlingar med verkligt värde, där inga kostnader sparas. Pauliina kan inte spotta all kritik på halsen , för jag accepterade reglerna , och i instruktionerna skrev jag själv , att SM-tävlingarna skulle få full poäng oavsett om det finns kval eller antalet klubbar .</w:t>
      </w:r>
    </w:p>
    <w:p>
      <w:r>
        <w:rPr>
          <w:b/>
          <w:color w:val="FF0000"/>
        </w:rPr>
        <w:t xml:space="preserve">id 25</w:t>
      </w:r>
    </w:p>
    <w:p>
      <w:r>
        <w:rPr>
          <w:b w:val="0"/>
        </w:rPr>
        <w:t xml:space="preserve">Studiehandbok 2010-2011 Grundläggande studiehandbok 2010-2011 Biomedicinsk instrumentering , 30 hp Typ av modul Fördjupade studier Kontaktperson Jari Hyttinen Mål - Studerande kan identifiera olika cell- och vävnadsbaserade medicinska problem som har samband med diagnostik och behandling av patienter och kan formulera dem så att han/hon kan hitta lösningar på dem, särskilt med hjälp av elektroteknik, mätteknik eller informationsteknik. - Studerande ska kunna tillämpa elektroteknik och relaterade ingenjörsvetenskapliga discipliner på analys, konstruktion och genomförande av medicinsk mät- och behandlingsutrustning och mätsystem - Studerande ska känna till särdragen, bestämmelserna och de lagstadgade kraven i samband med konstruktion, utveckling och tillverkning av medicintekniska produkter och kunna tillämpa dem på produktutvecklingen av medicintekniska produkter . Ytterligare information Biomedicinsk instrumentering ger en introduktion till krav, utformning och konstruktion av instrumenteringssystem som används vid medicinska undersökningar och förfaranden och inom biomedicinsk forskning, t.ex. system för mätning av fysiologiska signaler, medicinska bildsystem och system för medicinska terapianordningar. Kunskap om olika bestämmelser och lagstadgade krav är också viktig för forskning, produktutveckling och produktion av medicintekniska produkter. Studierna kommer också att ge en god teoretisk grund för forskning inom medicinsk teknik . Ämnen som stöder studiet av medicinsk instrumentering inkluderar elektronik, elektronikproduktdesign, mätteknik, signalbehandling, datorbaserad systembiologi, matematik och teknisk fysik.</w:t>
      </w:r>
    </w:p>
    <w:p>
      <w:r>
        <w:rPr>
          <w:b/>
          <w:color w:val="FF0000"/>
        </w:rPr>
        <w:t xml:space="preserve">id 26</w:t>
      </w:r>
    </w:p>
    <w:p>
      <w:r>
        <w:rPr>
          <w:b w:val="0"/>
        </w:rPr>
        <w:t xml:space="preserve">Multi-management Företagets minnesbank och kraftverktyg för att hantera företagsnycklar, utbildningsregister, IKT-utrustning, anslutningar, maskiner, kontrakt, försäkringar och många andra företagsfrågor och data. Funktioner : Kontraktshantering och arkivering Telefon- och åtkomsthantering Dator- och programvaruhantering Nyckelhantering Hantering av bilar, utrustning och maskiner Underhållshistorik för maskiner och utrustning Inspektions- och kontraktspåminnelser Påminnelser om uppgifter Underhåll av utbildningsregister Fördelar : Lättare att hitta den information du behöver Lättare att upprätthålla avtal Lättare att förutse och planera framtida uppgifter Bättre hantering av anläggningstillgångar Bättre organisation av dina affärer Bättre kostnadskontroll Ingen person som har informationen Bättre avtalshantering Multihantering omfattar avtalshantering för att hantera inköp, försäljning och andra avtal. Multi-management påminner dig om avtal som löper ut och listar dem efter ansvarig person. Påminnelser ger sinnesro Multi-management skickar e-postpåminnelser till ansvariga personer om uppgifter, utgående kontrakt, utbildning och andra påminnelser vid en vald tidpunkt innan tidsfristen för uppgiften löper ut. På så sätt kan man se till att saker och ting blir ihågkomna inom tidsfristen . Säkerhet i hanteringen av företagets tillgångar Multi-management underlättar och säkrar hanteringen av anläggningstillgångar och den dagliga verksamheten . Med några få klick får du en lista över användare och typer av telefonabonnemang. När en anställd lämnar företaget visar Multi-management nycklar, utrustning, abonnemang och rättigheter som tilldelats honom eller henne, så att han eller hon kan kontrollera att allt är ordnat när anställningsförhållandet upphör. Enkelt underhåll av utbildningsregistret Utbildningsregistret underlättar underhållet av personalens utbildningsregister och påminner dem om kort och utbildningskurser som löper ut. Utbildningsregistret ger en lista över utbildningskurser/kort som löper ut . Detta gör det lättare att planera utbildningskurser , vilket sparar tid och pengar . Multi-management säkerställer företagets verksamhet Ofta är det svårt att hitta nödvändig information när den ansvariga personen är sjuk, på semester eller har lämnat företaget. Även då kan informationen lätt hittas i Multi-management . Personalbyten kan också göras lättare och säkrare när företaget har Multi-management . Multi-management listar de saker som ska behandlas i en att-göra-lista , där inte bara tidsfristen utan också den ansvariga personen framgår . Multi-management skickar vid behov påminnelser om kommande uppgifter till den ansvariga personen via e-post . På så sätt kommer de många uppgifterna i samband med företagets förvaltning att bli ihågkomna i tid .</w:t>
      </w:r>
    </w:p>
    <w:p>
      <w:r>
        <w:rPr>
          <w:b/>
          <w:color w:val="FF0000"/>
        </w:rPr>
        <w:t xml:space="preserve">id 27</w:t>
      </w:r>
    </w:p>
    <w:p>
      <w:r>
        <w:rPr>
          <w:b w:val="0"/>
        </w:rPr>
        <w:t xml:space="preserve">En arbetsgrupp som tillsatts av justitieministeriet har slutfört sina förslag till harmonisering av strafflagstiftningen om organiserade kriminella grupper. Arbetsgruppens arbete har varit en del av genomförandet av regeringens strategi för att bekämpa organiserad brottslighet, med målet att underlätta en gemensam förståelse av definitionen av organiserad brottslighet bland de olika myndigheterna. Arbetsgruppen skulle förtydliga strafflagen genom att överföra definitionen av organiserad kriminell grupp i den nuvarande straffbestämmelsen om deltagande i en organiserad kriminell grupp till straffrätten i ... mer " Relaterade nyheter - Kampen mot den organiserade brottsligheten har nu tagit ytterligare ett steg framåt på regeringsnivå i och med antagandet av ett principbeslut som syftar till att minska den organiserade brottsligheten, sade justitieminister Anna-Maja Henriksson när hon presenterade regeringens banbrytande strategi för att bekämpa den organiserade brottsligheten den 25 april. Justitieministeriets arbetsgrupp anser att straffbestämmelserna i strafflagen om människohandel och koppleri samt motiveringarna till dem bör förtydligas och kompletteras så att lagstiftningen och tillämpningen av den bättre överensstämmer med de internationella instrument som är bindande för Finland, bland annat med EU:s direktiv om människohandel som antogs i fjol ... Regeringen föreslår att utbildning för att begå ett terroristbrott ska kriminaliseras . Brottet finansiering av terrorism skulle också utvidgas. Regeringen överlämnade förslaget till parlamentet i dag den 3 april i syfte att förhindra brott som begås i terroristiskt syfte och brott som underlättar sådana brott. Lagändringarna är en del av 2010 års lagändring ... En ny bestämmelse i strafflagen som förbjuder förföljelse kommer att träda i kraft från och med början av 2014 . Brott mot kommunikationsfriheten kommer också att bli straffbart . Republikens president förväntas bekräfta att reformen träder i kraft i morgon, fredag den 13 december . Samtidigt kommer bestämmelserna om brott mot yttrandefriheten att förtydligas så att tillämpningen av dem bättre överensstämmer med ... En arbetsgrupp vid justitieministeriet föreslår att utbildning för terroristbrott ska kriminaliseras. Även finansiering av terrorism skulle bli mer straffbart. Förslagen syftar till att förhindra brott som begås i terroristiskt syfte och brott som underlättar sådana brott. Förslagen är en del av den nationella kampen mot terrorismen ...</w:t>
      </w:r>
    </w:p>
    <w:p>
      <w:r>
        <w:rPr>
          <w:b/>
          <w:color w:val="FF0000"/>
        </w:rPr>
        <w:t xml:space="preserve">id 28</w:t>
      </w:r>
    </w:p>
    <w:p>
      <w:r>
        <w:rPr>
          <w:b w:val="0"/>
        </w:rPr>
        <w:t xml:space="preserve"> Vi hade också tittat på ett naturprogram där en albatrossunge bröt sig ut ur sitt skal; den synen är alltid ett mirakel för mig. Symboler och sammanträffanden har talat till mig i hela mitt liv. Är det bara en symbolisk tillfällighet att ägget är ett tecken på denna tid på året och på påsken? När allt kommer omkring handlar påsken om att ta sig någonstans. När äggskalet går sönder frigörs ett nytt liv som kan födas, som kan gå in i en ny, okänd situation. Den tar också bort ett skyddande skal eller en gräns som har tjänat ut sin tid som en nödvändighet. Men om skalet är för hårt kan det nya inte bryta sig ut och den skyddande formen blir destruktiv, dödlig . Vår världsbild håller på att spricka; dess skal har härdats av det mänskliga sinnet för tjockt under för lång tid . Det är tragikomiskt att de religioner som så framträdande firar och predikar påskbudskapet är de som hårdast hårdgör detta livsförstörande och livsbegränsande äggskal. Jag tittade på nyheterna under påskhelgen och skakade på huvudet över vad jag såg. Våra mainstream-medier är begränsade av samma äggskal som de händelser de rapporterar om med sin begränsade uppfattning. Ett bra exempel på vad som kommer först, hönan eller ägget, eller snarare äggskalet. Innan hönan eller ägget finns livet, livet självt, och livet självt inom mig kan inte tolerera det ytterst begränsande äggskalet. Det bryter alltid in i det nya, bryter den form som har levt sin tid och ger liv, stärker, öppnar och skapar. Jag är inte skild från det livet. Är du det? Kärleken är den kreativa och frigörande kraft som bryter alla skal.Den "Kristus" som är värd att fira är den namnlösa, odödliga och eviga kraften inom var och en av oss, som inte kan förstenas i något skal annat än i sin inkubationsfas. Min egen kropp och mitt eget psyke är den inkubator ur vilken en ny kreativ kärlekskraft alltid växer fram för att avslöja och avslöja sig själv till det yttersta i tillvarons vrak.</w:t>
      </w:r>
    </w:p>
    <w:p>
      <w:r>
        <w:rPr>
          <w:b/>
          <w:color w:val="FF0000"/>
        </w:rPr>
        <w:t xml:space="preserve">id 29</w:t>
      </w:r>
    </w:p>
    <w:p>
      <w:r>
        <w:rPr>
          <w:b w:val="0"/>
        </w:rPr>
        <w:t xml:space="preserve">Voila är en ny slagtålig och vandalsäker armatur för inomhus- och utomhusbruk ( IP55 ) Den runda designen passar väl in i olika byggnadsstilar. Standardfärgerna är grå, vit eller svart kropp med opalmönster. Kroppens diameter är 340 mm. Voila finns med 9 eller 12 PowLEDs ( 1,2 W eller 1,5 W ), med en ljuseffektivitet på 78 lumen/W och en medeltemperatur på 3800°K . Förutom LED-alternativen finns Voila-serien även med konventionella ljuskällor. Liksom den tidigare lanserade Bang-serien ( IK10+ ) erbjuder Voila armaturserien ( IK10 ) många belysnings- och installationsalternativ. När man väljer rätt armaturmodell är det värt att notera att den vandalsäkra armaturen kan kedjas i kedja och att sensormodellerna har en inbyggd rörelsesensor och dimmerbrytare. Sensormodellerna fungerar också tillförlitligt på vintern eftersom lysdioderna har en kort tändningstid .</w:t>
      </w:r>
    </w:p>
    <w:p>
      <w:r>
        <w:rPr>
          <w:b/>
          <w:color w:val="FF0000"/>
        </w:rPr>
        <w:t xml:space="preserve">id 30</w:t>
      </w:r>
    </w:p>
    <w:p>
      <w:r>
        <w:rPr>
          <w:b w:val="0"/>
        </w:rPr>
        <w:t xml:space="preserve">Blanda marmelad och vanilj och placera en klick av blandningen i mitten av rutorna. Vik hörnen på mitten och knip ihop dem. Lägg bullarna i pappersformar och låt dem jäsa under en duk i ca 1 1/2 timme. Pensla bullarna med ägg och socker och grädda i en 225 grader varm ugn i ca 10 minuter. Ta ut kakan ur ugnen och höj värmen till 200 grader. Fördela ananasbitarna på kakan och fördela kokosblandningen jämnt över kakan i gropar. Grädda i ytterligare cirka 10 minuter tills toppen har fått lite färg. Låt kakan svalna i formen.</w:t>
      </w:r>
    </w:p>
    <w:p>
      <w:r>
        <w:rPr>
          <w:b/>
          <w:color w:val="FF0000"/>
        </w:rPr>
        <w:t xml:space="preserve">id 31</w:t>
      </w:r>
    </w:p>
    <w:p>
      <w:r>
        <w:rPr>
          <w:b w:val="0"/>
        </w:rPr>
        <w:t xml:space="preserve">Kul med fingerfärger De flesta barn älskar att röra vid fingerfärger . Lyckligtvis är det lätt att ha kul med fingerfärger och samtidigt kan man hålla rötan under kontroll med proaktiva åtgärder. Så här leker du Välj ett rum där ditt barn kan få lugn och ro för att använda fingerfärger. Täck golvet och bordet med tidningspapper. Hjälp ditt barn att kavla upp ärmarna och ta på sig ett förkläde, en färgjacka eller en stor tröja för att skydda barnet från färgerna. Be ditt barn att sprida ut lite färg på pappret. Du kan också göra tvärtom och lägga en tesked färg på vått papper. Jämför olika formuleringar. Börja med grundfärgerna. Visa gradvis andra färger så att barnet lär sig att blanda dem och se hur de förändras. Involvera ditt barn i aktiviteten . Berätta för ditt barn hur fingerfärgen känns . Uppmuntra ditt barn att använda beskrivande ord och metaforer . Sätt på musik: barnet vill röra på fingrarna! Visa ditt barn hur man ritar bilder med fingrarna . Gör dina egna avtryck. Du kan göra ett avtryck av ditt barns fingermålning genom att lägga en pappersbit av samma storlek eller större ovanpå målningen och trycka lätt. Om ditt barn är tveksamt till att "smeta in" händerna med fingerfärg kan du använda andra material som flytande tvål, raklödder färgad med karamellfärg eller till och med chokladpudding! Blanda vatten och majsstärkelse . Värm ingredienserna på en plattan på medelvärme och rör hela tiden tills blandningen tjocknar . Ta bort kastrullen från plattan , tillsätt tempera- eller karamellfärgningen eller dela blandningen i tre delar som du tillsätter tre olika färger . Tips och råd Om du använder vattenavvisande papper eller papper som är speciellt utformat för fingerfärger kommer färgerna att smälta in i finare mönster . Lärande och utveckling Fingermåleri är en av de mest känslomässigt givande och kreativa uttrycksformerna för små barn. Det har också fördelen att det stärker hand- och fingermusklerna och hjälper ditt barn att förstå hur färger blandas.</w:t>
      </w:r>
    </w:p>
    <w:p>
      <w:r>
        <w:rPr>
          <w:b/>
          <w:color w:val="FF0000"/>
        </w:rPr>
        <w:t xml:space="preserve">id 32</w:t>
      </w:r>
    </w:p>
    <w:p>
      <w:r>
        <w:rPr>
          <w:b w:val="0"/>
        </w:rPr>
        <w:t xml:space="preserve">Stödsamtalen bidrar till att förstå och strukturera klientens livssituation och till att hitta olika sätt att hantera vardagen. Stödsamtalen hjälper människor att hantera förändringar och krissituationer och att hitta nya resurser. Familjen är den bästa experten på sig själv, men ibland är familjemedlemmarna alltför ensamma. Målet är att ha ett funktionellt samspel med grannen . Diskussioner behövs när det finns relationsproblem när relationerna mellan familjemedlemmarna har stannat av när det finns oro för barnets/den unges tillväxt och utveckling.</w:t>
      </w:r>
    </w:p>
    <w:p>
      <w:r>
        <w:rPr>
          <w:b/>
          <w:color w:val="FF0000"/>
        </w:rPr>
        <w:t xml:space="preserve">id 33</w:t>
      </w:r>
    </w:p>
    <w:p>
      <w:r>
        <w:rPr>
          <w:b w:val="0"/>
        </w:rPr>
        <w:t xml:space="preserve">En fullmakt garanterar att en förvaltare sköter dina angelägenheter När vi alla blir äldre blir vissa av oss allvarligt sjuka . I dessa situationer vill vi alla säkert att någon vi litar på ska ta hand om våra angelägenheter. Med en fullmakt kan du välja en förvaltare i god tid. I november 2007 trädde lagen om fullmakt i kraft, vilket ger ett bättre sätt att hantera eventuell oförmögenhet och garanterar att personens angelägenheter i en sådan situation sköts av en förvaltare som personen själv väljer. Fullmakten gör det alltså möjligt för en person att ordna med skötseln av både sina ekonomiska och personliga angelägenheter i händelse av att han eller hon under sin livstid blir oförmögen att sköta dem själv, t.ex. på grund av sjukdom. Liksom ett testamente görs en fullmakt skriftligen, precis som i ett testamente, och i fullmakten specificeras de frågor som fullmakten omfattar . Två obehindrade vittnen måste vara närvarande samtidigt när fullmakten undertecknas av utanordnaren . En nära anhörig kan därför inte fungera som vittne, men kan naturligtvis utses till ombud . Den undertecknade fullmakten ska överlämnas till den behöriga personen eller på annat sätt meddelas den behöriga personen . Fullmakten kan också återkallas eller ändras . En fullmakt träder inte i kraft när den undertecknas, utan först efter en separat bekräftelseakt . Om den person som gett fullmakten inte längre kan sköta sina angelägenheter, t.ex. på grund av sjukdom, kan ombudet begära att magistraten bekräftar fullmakten. Ombudet ska då visa upp fullmakten i original för magistraten tillsammans med ett läkarintyg om att den person som gett fullmakten inte längre kan sköta de angelägenheter som fullmakten gäller. Fullmakten träder i kraft när magistraten har bekräftat den. Riskhanteringsverktyg för företagare Magistraten övervakar ombudets agerande, i synnerhet när det gäller ekonomiska frågor. När uppdraget inleds ska ombudet förse kansliet med en förteckning över huvudmannens tillgångar och skulder som han enligt uppdraget har rätt att förvalta . Utanordnaren kan också påverka omfattningen av övervakningen. I fullmakten kan han eller hon till exempel föreskriva att ombudet regelbundet ska lämna in en redovisning till kansliet i enlighet med bestämmelserna i lagen om förmyndarskap . Även om det inte finns någon sådan bestämmelse i fullmakten kan förmyndarmyndigheten kräva att den bemyndigade personen lämnar en redogörelse för hur han eller hon har utfört sina uppgifter om det finns särskilda skäl för detta . Lagen om fullmakt har utarbetats med tanke på behoven hos en åldrande befolkning. Fullmakten är dock också ett användbart verktyg för riskhantering för företagare: om företagaren plötsligt och allvarligt insjuknar kan det till exempel leda till en svår situation för både företaget och företagarens familj, eftersom det inte finns någon ställföreträdare.</w:t>
      </w:r>
    </w:p>
    <w:p>
      <w:r>
        <w:rPr>
          <w:b/>
          <w:color w:val="FF0000"/>
        </w:rPr>
        <w:t xml:space="preserve">id 34</w:t>
      </w:r>
    </w:p>
    <w:p>
      <w:r>
        <w:rPr>
          <w:b w:val="0"/>
        </w:rPr>
        <w:t xml:space="preserve">Jag har en föregångare modell CGR-1 , som åtminstone inte får i närheten av tillräcklig malning för espresso . Det tar 10 sekunder att få igenom även med en bra tamp, så malningen är för grov även med den finaste inställningen .. För filterkaffe / aeropress som är, men jag tror att en mycket bra kvarn ( även om jag inte har exakt andra kvarnar jag har kunnat prova och jämföra ). Ja tack, jag läste igenom den kedjan, men jag skulle vilja få klarhet om huruvida den uppdaterade modellen skulle vara bättre, eftersom de annonserar att espresso slipning skulle vara framgångsrik. Utan att ta ställning till om det gör den tillräckligt tjusig, så är den typen av reklam relativt normal. Som en espressokvarn när du kan tala med gott samvete om den malning som lämpar sig för tryckhandtag eller den malning som lämpar sig för en mutterpanna . "Espressomalen" i butiken är åtminstone enligt min egen erfarenhet inte ens i närheten av det som är nödvändigt för ett trycklöst handtag . Jag tror att espressomalen har uppmärksammats på Wilfa , den första modellen för grov malning är känd för dem också . Jag vet inte om de har förbättrat sig tillräckligt eller inte. Du kan köpa kvarnen även på Giganti , där det finns en returgaranti . Jag hypade faktiskt denna nyare modell och externt kunde jag inte tänka på någon skillnad annat än strömknappen på baksidan . I den nya är den lite mindre . Annars är kvarnen inte mycket att klaga på . Tuggboxen är lite klumpig med sina luckor och roliga form, mycket verkar samla statisk tuggning och röran skapas. Det metalliska ljudet från kvarnen är inte så trevligt. Tuggfodralet är lite klumpigt med sina luckor och roliga form, mycket verkar samla statisk tuggning och röra skapas . Jag själv använder fallet så att jag håller locket stängt, jag sänker fallet nästan upprätt läge på toppen av Aeropress tratten . Först därefter öppnar jag locket och knackar på lådan så att tuggummit faller genom tratten in i Aeropress. Om det bara finns lite statisk elektricitet håller sig tuggummit ganska väl inne. Jag har också den gamla versionen i filteranvändning och den fungerar ok. Jag köpte den nyare modellen i julklapp, men den hade ett fel, den verkade hoppa över distanserna eller något som redan var i filterhöjd. Den nya modellen är faktiskt högre än den gamla, eller åtminstone ljudet är annorlunda . Jag grundade på den finaste inställningen och försökte extrahera med alex , kom igenom snabbt . Så jag kan inte rekommendera för espresso användning. Om du inte kan få den kalibrerad på något sätt tätare eller något. Jag fick prova kvarnen i fråga och det första jag upptäckte i manualen under espressobryggning var ett uttalande att kvarnen inte är avsedd för "professionella espressomaskiner", vilket förmodligen syftar på de icke-trycksstyrda handtagen. Jag gjorde en dubbel espresso med en Gaggia Pure och på den finaste inställningen var den alldeles för hård. Espresson gick ner i ett år på grund av den dåliga smaken. Det är så oklädsamt att jag aldrig har fått lika dåligt kaffe med min i-Mini-kvarn sedan jag fick en inställning som ens ligger nära den inställningen. Bönorna i fråga var marknadsbönor, men jag tror inte ens färska bönor skulle ge tillräckligt motstånd. Så även på grundval av detta exemplar ( eller instruktionerna i manualen ) skulle jag inte våga rekommendera en riktig espressomaskin . Jag köpte den nyare modellen i julklapp, men den hade ett fel, den verkade hoppa över avståndet eller något redan i filterhöjd. Garantin gick naturligtvis ut och den nya fungerar som den ska.</w:t>
      </w:r>
    </w:p>
    <w:p>
      <w:r>
        <w:rPr>
          <w:b/>
          <w:color w:val="FF0000"/>
        </w:rPr>
        <w:t xml:space="preserve">id 35</w:t>
      </w:r>
    </w:p>
    <w:p>
      <w:r>
        <w:rPr>
          <w:b w:val="0"/>
        </w:rPr>
        <w:t xml:space="preserve">03.04.2010 Klubi , Turku Foto : Pete Heikkilä Michael Monroe var inte så lättvindig på 80-talet efter slutet av Hanoi Rocks, utan gick på turné redan efter ett drygt år. Nästan lika lång tid hade gått sedan 2000-talets långa Hanoi Rocks-turné förra påsken ... Läs slutet → 01.04.2010 Tavastia , Helsingfors Michael Monroe är tillbaka ... med en smäll! Finlands rockstjärna nummer ett gjorde en spektakulär återkomst i påsk. Sue var där för att bevittna den första finländska spelningen av hans nya band på Tavastia i Helsingfors. Den här gången hade anpassningen inte att göra med kvällens orkester, utan var ... Läs slutet → 27.03.2010 S-Osis , Åbo Fräck . Outhärdlig . Rå . Vackert . Groovy . Church of Misery är en sludgedoomstonermetalhimmel . Japanska Church of Misery har den bästa tiden på den längsta turnén i deras karriär hittills . De har totalt 29 spelningar i kalendern i Europa. Finland fick wasabipastorer för inte mindre än fyra spelningar. Live at ... Läs slutet → Peking , Kina 14.03.2010 Turnén började ganska ojämnt. De tre första spelningarna spelades i Peking, precis i närheten av Catfish House . På söndagen började turen med mycket liv och rörelse: kl. 8.00 möte med Frank i lobbyn, tre taxibilar under, en massa saker på toppen och kattfisken ... Läs slutet →</w:t>
      </w:r>
    </w:p>
    <w:p>
      <w:r>
        <w:rPr>
          <w:b/>
          <w:color w:val="FF0000"/>
        </w:rPr>
        <w:t xml:space="preserve">id 36</w:t>
      </w:r>
    </w:p>
    <w:p>
      <w:r>
        <w:rPr>
          <w:b w:val="0"/>
        </w:rPr>
        <w:t xml:space="preserve">Hur online-bokning fungerar Instant Backpackers är en av över 100 webbplatser i det populära Instant World Booking resenätverket. Online-bokningar är säkra, snabba och enkla med Instant World Booking. Lika viktigt är att både vandrarhem och resenärer får använda vår tjänst. Detta beror på att vi har utvecklat en enkel men kraftfull uppsättning verktyg som gör resebokningar till en enkel och billig upplevelse för alla. 2 bra sätt att reservera Vi erbjuder dig 2 bra sätt att göra en bokning på nätet. För det första ger vår metod för omedelbar bekräftelse dig bekvämligheten och sinnesfriden av en omedelbar bokning. Välj bara ditt vandrarhem eller hotellboende, betala en liten deposition online och det är allt. Du får en omedelbar bekräftelse på din bokning. Börja helt enkelt söka efter vandrarhem som visar "Book Instantly" eller "IWB". Vi erbjuder också ett annat utmärkt sätt att få bokningar. Detta är vår "on demand-metod" för bokning. Även om processen för att bekräfta en online-förfrågan kan vara snabb är den inte lika snabb som en omedelbar bekräftelse. Eftersom vissa vandrarhem och hotell inte har någon online-kalender som används för omedelbar bekräftelse, erbjuder vi dig möjligheten att skicka en online-förfrågan direkt till vandrarhemmet. Detta gör det möjligt för oss att erbjuda hundratals unika funktioner som inte kan erbjudas för bokningar någon annanstans. Du har fördelen att kunna söka efter flera vandrarhem, varav vissa du inte kan boka från någon annan tjänst. Hur vet du hur du ska välja? När du söker boende på vår webbplats letar du först efter ett boende som visar "Book Instantly" eller "IWB" . Detta indikerar att boendet är tillgängligt för omedelbar bekräftelse online. Andra fastigheter visar "Online Request", vilket innebär att fastigheten kan ta emot ansökningar via webbplatsen. Välj de boenden du är intresserad av och följ instruktionerna på skärmen för att göra en bokning. Du kan till exempel vara intresserad av ett vandrarhem som har omedelbar bekräftelse och vars kalender inte är tillgänglig på exakt dina datum. I det här fallet erbjuder vårt system dig möjligheten att skicka en online-förfrågan direkt till vandrarhemmet. De svarar gärna på din tillgänglighet om de har den och kan svara dig. Säker, snabb och enkel Instant Backpackers erbjuder den bästa säkerheten för bokningar som görs på internet idag. Vår webbplats använder Secure Sockets Layer-protokollet (SSL) med den högsta tillgängliga krypteringsnyckellängden på 256 bitar. Detta innebär att din konfidentiella information, liksom din kredit- eller betalkortstransaktion, kommer att ha den högsta nivån av sekretess och säkerhet som finns tillgänglig över hela världen på Internet. Men säkerhet innebär också tillförlitlighet. Tusentals vandrarhem förlitar sig på Instant World Booking för sina onlinebokningar. De vet att vi är ledande inom reseteknik online och erbjuder tjänster som de inte kan få med andra leverantörer. Dessa tjänster omfattar inte bara onlinebokningar utan även marknadsföring och betalningar. Många vandrarhem använder en bokningsmotor och betalningsinsamling för att driva sina egna webbplatser. Hastigheten är en viktig faktor när du planerar din resa. Du måste kunna söka snabbt och tillförlitligt och sedan boka de datum du vill med omedelbar bekräftelse. Instant World Booking erbjuder allt detta och mer därtill. Det ska vara enkelt att få den information du behöver och det ska vara ännu enklare att boka online. När det gäller resesökning online erbjuder vi en mängd olika sätt att söka efter det boende du vill ha direkt på vår webbplats. När du väl har hittat några av de platser som intresserar dig erbjuder vi översatt information om varje boende på över ett dussintal språk. En mängd foton finns tillgängliga för att visa dig exakt hur varje fastighet ser ut (vi kan erbjuda alla fastigheter möjligheten att lägga ut ett obegränsat antal foton).</w:t>
      </w:r>
    </w:p>
    <w:p>
      <w:r>
        <w:rPr>
          <w:b/>
          <w:color w:val="FF0000"/>
        </w:rPr>
        <w:t xml:space="preserve">id 37</w:t>
      </w:r>
    </w:p>
    <w:p>
      <w:r>
        <w:rPr>
          <w:b w:val="0"/>
        </w:rPr>
        <w:t xml:space="preserve">Söndag 11 november 2012 J.R. WARD: Den befriade älskaren Den befriade älskaren är den nionde delen i serien Brotherhood of the Black Dagger. Och till slut fick jag den här från biblioteket, trots att jag inte var särskilt långt från toppen av reservationslistan. Det har kommit till min kännedom att även om denna serie redan är i butikerna , så bibliotekshyllorna tills de nya delarna inte hittar sin väg mycket snabbt . Vishous tvillingsyster Payne är av samma mörka krigartyg som sin bror. Hon har dock länge velat bli fri från sin mors klor och efter att ha blivit handikappad får hon följa med Wrath för att få behandling. Black Daggers brödraskap anlitar dr Manuel Manello för att rädda varghonan. En passion tänds mellan vampyr och människa så fort de möts, men mötet mellan de två världarna innebär sina egna utmaningar. Det var verkligen en positiv överraskning! Jag gillade den här boken mycket mer än den föregående, förmodligen på grund av de nya karaktärerna, som Xcor och hans trupper, och också för att det inte fanns så många mindre bra karaktärer i den här boken. Jag tyckte också att Payne och Manuel var trevliga karaktärer och jag tror att det skulle vara trevligt att läsa mer om dem i framtiden. Jag tycker dock att den här serien nu har utvecklats i en mycket bättre riktning, också för att den inte längre fokuserar så mycket på ett enda par, även om varje bok fortfarande har sitt eget så kallade huvudpar. Jag tycker att i den här boken gjordes nästan alla underhandlingar och händelser intressanta, medan man i vissa tidigare böcker bara kunde bläddra igenom ett tråkigt kapitel och gå vidare till nästa, där man redan hade fokuserat på andra karaktärer. Nästa blir den tionde delen i denna serie, som jag redan har bokat för länge sedan. Väntar på den . Mie åtminstone jag ser fram emot nästa del mest av allt till de nya karaktärerna i den här boken, eftersom i nästa är huvudpersonen inte riktigt så intressant, så vi får se. :) Omslaget är verkligen exceptionellt vackert!</w:t>
      </w:r>
    </w:p>
    <w:p>
      <w:r>
        <w:rPr>
          <w:b/>
          <w:color w:val="FF0000"/>
        </w:rPr>
        <w:t xml:space="preserve">id 38</w:t>
      </w:r>
    </w:p>
    <w:p>
      <w:r>
        <w:rPr>
          <w:b w:val="0"/>
        </w:rPr>
        <w:t xml:space="preserve">När det gäller herrkläder är det bra att känna till de olika typerna av jackor, men när det gäller damjackor kan bara de olika ärmtyperna göra stor skillnad för hur du klär dig. Eftersom alla ärmtyper inte passar alla har jag samlat bilder av säsongens jackor för att illustrera skillnaderna mellan ärmtyperna. De olika ärmtyperna inkluderar monterad ärm, raglanärm, rund monterad ärm, kimonoärm och nedfälld ärm. Sedan är det bara att tänka på resten: skärning, längd och färg. För kvinnor med smal eller sluttande axellinje går ärmen brant rakt ner och ger ett statiskt intryck av överkroppen. Ärmen är ofta kraftigt vadderad och man måste därför se till att armen inte sticker ut över axellinjen. Stella McCartney , Lover , Isabel Marant Runda, monterade ärmar Liksom en monterad ärm, men mer feminin i axellinjen. Den här ärmtypen är lämplig för kvinnor som vill ge sina jackor en feminin stil, extra bredd på axlarna och utrymme runt armen. Ärmtypen gör att du kan leka med olika veck och effekter. Tory Burch , Diane von Furstenberg , Alexander McQueen Dropped sleeve Den här ärmtypen har varit mycket efterfrågad de senaste åren. Modehusen har lekt med axellinjerna, vikning och lyftning av ärmarna. Den nedfällda ärmen är kortare än den infällda ärmen och är lättare att göra eftersom den passar de flesta jackbärare oavsett axelform. Materialet spelar en stor roll i den här typen av hylsa. Ju styvare materialet är, desto mer stödjer det jackan och höjer axellinjen högre än lägre och mjukare material. Ju lägre ärmen är nedfälld, desto mer uttalad blir axellinjen. Michael Kors , Stella McCartney , Rochas Raglan Raglanärmen ger utrymme för manövrering, vilket gör den lämplig för personer med breda armar och större armar. Det finns ingen stoppning på axlarna och ärmen går fritt nedåt. Raglanärmen har därför ett avslappnat utseende och föredras på mer sportiga jackor. Ärmtypen kan dock accentuera axlarnas smalhet och för att vara tillräckligt presentabel bör en ulljacka ha lätta axelkuddar. Christopher Raeburn , Max Mara , Giambattista Valli Kimono-ärmen Kurvan på axellinjen är mycket lik den på raglanärmen . Kimonosnittet är mer feminint än raglanärmen och ger en smidigare helhetslook. Ärmtypen är populär för festliga överrockar och syns ofta på jackor i högklassiga hus. Nedan hittar du lösare kimonoärmar för vardagligt bruk. J.Crew , Max Mara Studio , Max Mara Studio Kom ihåg följande: 1. Förstå din kroppstyp och tänk på syftet med jackan . 2. När du provar en jacka, kontrollera passformen från alla vinklar . Jackan får inte vara säckig eller obalanserad . Kontrollera fållens längd från sidan, särskilt på kortare jackor. Den främre fållen får inte stå upp (= för kort framstycke). 3. Ärmen får inte dra åt runt armen och axelkuddarna får inte komma upp till öronen när du rör händerna fram och tillbaka. 4. Ärmens baksida får inte bilda en rynklinje. I detta fall är ärmen dåligt passande och kan endast korrigeras genom att ta bort och sy om den. Jag hoppas att detta är till hjälp. God passform och lyckade inköp!</w:t>
      </w:r>
    </w:p>
    <w:p>
      <w:r>
        <w:rPr>
          <w:b/>
          <w:color w:val="FF0000"/>
        </w:rPr>
        <w:t xml:space="preserve">id 39</w:t>
      </w:r>
    </w:p>
    <w:p>
      <w:r>
        <w:rPr>
          <w:b w:val="0"/>
        </w:rPr>
        <w:t xml:space="preserve">2 § Bidrag beviljas på ansökan av Centret för ekonomisk utveckling, transport och miljö . Miljöministeriet fastställer bidragskvoterna enligt verksamhetsområdena för närings-, trafik- och miljöcentralerna efter att närings-, trafik- och miljöcentralerna har lämnat in sammanfattningar av ansökningarna till ministeriet . Finlex ® är en kostnadsfri offentlig internettjänst för juridiskt material som ägs av justitieministeriet. Innehållet i Finlex produceras och underhålls av Edita Publishing Ltd. Varken justitieministeriet eller Edita ansvarar för eventuella fel i innehållet i databaserna, för direkta eller indirekta skador som orsakas användaren till följd av användningen av dem eller för avbrott eller andra störningar i Internetnätet.</w:t>
      </w:r>
    </w:p>
    <w:p>
      <w:r>
        <w:rPr>
          <w:b/>
          <w:color w:val="FF0000"/>
        </w:rPr>
        <w:t xml:space="preserve">id 40</w:t>
      </w:r>
    </w:p>
    <w:p>
      <w:r>
        <w:rPr>
          <w:b w:val="0"/>
        </w:rPr>
        <w:t xml:space="preserve">Skvallerforum Här är OL-UT-gängets online-skvaller ( det senaste längst upp ) . Anfall är det bästa försvaret , så [ GOSPING ALONE ] ( kräver inloggning för att undvika spam-botar ) . Skvallersidan fungerar automatiskt så ingenting censureras vid publiceringen . Om du vill ha något ut, skicka ett brev till administratören. Kom ihåg att anmäla dig till jakten om du kommer ... för att få tillräckligt med öl där. Låt oss förklara Halinen , Räntämäki och Orikedo terrängen stängda för träning fram till torsdag kväll . motivation växer , 2005-11-05 23:26:21 min fru vill också ta examen snabbt, så att vi kan ha en bra fest :) XXXXXXXXXXXXXXXXXXXXX , 2005-11-05 19:51:25 er alla ! Kaupoi , 2005-11-04 16:24:08 Vilken trevlig fredagskväll att sitta på jobbet vid den här tiden ... secretary , 2005-11-02 13:29:50 Jag kanske kommer några minuter för sent till min löprunda, men om långsammare löpare kan vänta skulle jag vara tacksam :)</w:t>
      </w:r>
    </w:p>
    <w:p>
      <w:r>
        <w:rPr>
          <w:b/>
          <w:color w:val="FF0000"/>
        </w:rPr>
        <w:t xml:space="preserve">id 41</w:t>
      </w:r>
    </w:p>
    <w:p>
      <w:r>
        <w:rPr>
          <w:b w:val="0"/>
        </w:rPr>
        <w:t xml:space="preserve">Yttrande om METABO POWERMAXX12 Användarna tyckte att METABO POWERMAXX12 var praktisk och användarvänligDe tyckte att den var mycket pålitlig . , Nästan alla håller med om detta Om du har ett problem eller behöver hjälp med ett problem från Diplofix-forumet kan Diplofix-forumet hjälpa dig att välja mellan METABO POWERMAXX12 och en annan produkt I genomsnitt tycker användarna att den är mycket mer kraftfull än sina konkurrenter. , Denna produkt har ett konsensusbetyg Inte mycket bra värde för pengarna Kontrollera att METABO POWERMAXX12 är kompatibel med din #användarhandbok innan du köper Den genomsnittliga poängen för fördelningen av åsikterna är 7,13 och standardavvikelsen är 1,5 Hög prestanda Användarna ställde följande frågor : Är POWERMAXX12 mycket bra prestanda ? 8 användare bedömde produktens prestanda och rangordning på en skala från 0 till 10. Betyget är 10/10 om METABO POWERMAXX12 är, i sin domän, den bästa på en teknisk nivå, den med bäst kvalitet eller den med det största utbudet av alternativ.</w:t>
      </w:r>
    </w:p>
    <w:p>
      <w:r>
        <w:rPr>
          <w:b/>
          <w:color w:val="FF0000"/>
        </w:rPr>
        <w:t xml:space="preserve">id 42</w:t>
      </w:r>
    </w:p>
    <w:p>
      <w:r>
        <w:rPr>
          <w:b w:val="0"/>
        </w:rPr>
        <w:t xml:space="preserve">Nyheter om kosthållning Tv:n stör unga diabetikers sockernivåer Publicerad 31.05.2007 Unga diabetiker som tittar mycket på tv har en sämre sockerbalans än unga som tittar mindre på tv . Det är viktigt för diabetiker att bibehålla balansen i blodsockret (glukos), eftersom en dålig balans bidrar till utvecklingen av kranskärlssjukdom och andra hjärtproblem. En av tio ungdomar tittade på tv mindre än en timme per dag, drygt en tredjedel tittade 1-2 timmar, en tredjedel 2-3 timmar, 14 % 3-4 timmar och 9 % mer än 4 timmar. Mätningarna visade att ju mer TV de tittade på, desto högre var deras HbA1c-nivåer, som ökade stadigt, så att det genomsnittliga HbA1c-värdet för dem som tittade på TV i mindre än en timme var 8,2 , men för dem som tittade på TV i mer än 4 timmar var det 9,5 . Att titta på TV kan distrahera från fysisk aktivitet, vilket leder till lågt energiintag och främjar konsumtion av ohälsosamma och energirika livsmedel. Alla dessa faktorer tillsammans kan förklara resultaten i Norge . Copyright Duodecim 2007 . Alla rättigheter förbehålls . Reproduktion och omdistribution av materialet är förbjuden utan skriftligt tillstånd . Detta förbud gäller för användning av materialet med hjälp av ramteknik, genom att länka direkt till denna fil eller på något annat sätt, inklusive caching och proxyteknik . Det är förbjudet att återpublicera och distribuera materialet på något annat sätt, inklusive att skriva ut och lagra det för annat än privat bruk.</w:t>
      </w:r>
    </w:p>
    <w:p>
      <w:r>
        <w:rPr>
          <w:b/>
          <w:color w:val="FF0000"/>
        </w:rPr>
        <w:t xml:space="preserve">id 43</w:t>
      </w:r>
    </w:p>
    <w:p>
      <w:r>
        <w:rPr>
          <w:b w:val="0"/>
        </w:rPr>
        <w:t xml:space="preserve">Spotify - Gratis musikbibliotek på internet Jag fick äntligen en inbjudan till Spotify själv och efter lite testande började min egen skivsamling kännas lite meningslös eftersom alla mina hårt eftertraktade album bara var ett klick bort. Det fanns fortfarande några artister vars musik jag inte kunde hitta och ljudkvaliteten var lite dålig, men jag erkänner att det börjar kännas som slöseri med resurser (och mina egna pengar) att samla skivor. Jag måste säga att jag ser fram emot att detta kommer att bli föremål för en rättsprocess, men jag är lite orolig för om/när det kommer att bli en rättegång. Men ! Tills dess är jag helt och hållet för detta. Otroliga svenskar. Och för att göra det hela ännu bättre. Tullu nästan oöverstiglig stopp varje gång du har aatellu et ackumulera spellistor, nämligen med det faktum att du inte kan ensam "uppfinna" något att tillämpa när allt skulle vara till hands . Verkligen jävla jököttää hier search ruudulla ja pyörtметь tummar . För mycket frihet . Wat ! Måste jag stanna där och vänta på en "inbjudan" eller vadå? Jag gick faktiskt till registreringspunkten där jag skrev in min e-postadress som sedan säger "Vi har redan din e-postadress på vår väntelista" (jag tryckte på denna knapp ett par gånger). Så WAT-väntelista? Men ja, verkligen praktiskt denna programvara . Jag vet främst hur man söker efter musik med det , men spellistorna är inte ett problem . Tja sedan vänta på aktiveringen .. Bra service . Igår fick jag en inbjudan och sedan dess bara därifrån spelade musik . Som nämnts är boken ofattbart stor och nästan allt du kan hitta är vad du kan söka. Jag funderar redan allvarligt på att köpa ett premiunkonto bara för att stödja en sådan tjänst. Jag har inget emot de få annonserna som sådana, men jag skulle gärna betala 10e i månaden för detta. Måste jag stanna där och vänta på en "inbjudan" eller vad? Jag gick faktiskt till registreringspunkten där jag skrev in min e-postadress och sedan står det "Vi har redan din e-postadress på vår väntelista" (ett par gånger tryckte jag på den här knappen). Så WAT-väntelista? Men ja, verkligen praktiskt denna programvara . Jag vet främst hur man söker efter musik med det, men det är inga problem att dela spellistor . Nåväl, låt oss vänta på aktiveringen .. Klicka för att expandera ... http://spotify.fleo.se / Försök att få en inbjudan för dig själv , där varje dag finns det ganska många inbjudningar . Och de går på några sekunder så du behöver inte vänta till tolv klockan om du får en inbjudan . EDIT --- &amp;gt ; Preferences --- &amp;gt ; Raksi till aktiveringssektionen och din egen inloggning --- &amp;gt ; kom ihåg att trycka på apply från botten av sidan . Första gången verkar det som om det inte skulle fungera , men om inloggningen är korrekt inställd och apply tryckt , så lägger last.fm till alla låtar du lyssnat på din profil senast efteråt . Ite Jag fick inbjudan direkt från killarna på Spotify , men det har inte slutat fungera åtminstone under de senaste fyra månaderna . Första gången verkar det som om det inte fungerar , men om referenser är korrekt inställda och tillämpa tryckt , då last.fm lägger till alla låtar du har lyssnat till din profil senast efteråt . Jag minns att det gjorde det, men det var för att jag hade skrivit fel på mitt lösenord för last.fm. När jag sedan korrigerade det korrekt och tryckte på apply , minns jag inga fler meddelanden . Men lycka till med det ! Du kan inte hitta allt du letar efter, men å andra sidan får du lyssna på en massa saker som du annars inte skulle ha lyssnat på. Jag vågar radera musik från min bärbara dator när jag vet att låtarna alltid finns i slutet av nätet. Låt oss hoppas att tjänsten kommer att fortsätta som en gratis/annonsstödd tjänst så länge som möjligt. Shoutbox Members Oy Basso Media l</w:t>
      </w:r>
    </w:p>
    <w:p>
      <w:r>
        <w:rPr>
          <w:b/>
          <w:color w:val="FF0000"/>
        </w:rPr>
        <w:t xml:space="preserve">id 44</w:t>
      </w:r>
    </w:p>
    <w:p>
      <w:r>
        <w:rPr>
          <w:b w:val="0"/>
        </w:rPr>
        <w:t xml:space="preserve">  Andre Jackson (18 år) betalade 150 dollar för en skolbok för att få sin bild tryckt i den. När den 250:e upplagan distribuerades upptäckte Jackson att fotot hade svartlistats. På fotot ser man honom kyssa sin pojkvän . Nu har allmänheten protesterat. NYT har åtminstone publicerat ett vackert foto av Jackson som kysser flickan. Kanske behöver du registrera dig: www.nytimes.com Det har gjorts framsteg i kontroversen om svartmålningen av de två männen som kysser varandra i skolans årsbok. Skolans ledning har utfärdat en offentlig ursäkt och meddelat att årsboken kommer att tillhandahållas med det osköljda fotot till alla som vill ha det. Ledningen erkände att deras egen "färgning" var homofobisk och kommer att noggrant ompröva frågan. Nättidningen Javno citerar Reuters rapport och har lagt in en söt bild på ett helt annat par pojkar som illustration . www.javno.com Om du skickar in en kommentar för publicering kommer den att visas först när administratören har godkänt den - vilket kanske inte sker i första hand. Kommentarer från registrerade användare publiceras automatiskt. Tjänsten är till för alla som är oroade över sin egen eller en närståendes sexuella läggning (inklusive bisexualitet, homosexualitet, pansexualitet eller lesbiskhet) och könsmångfald (inklusive intersex, intersex, transsex, transvestism, köns- eller queeridentiteter) eller andra relaterade frågor .</w:t>
      </w:r>
    </w:p>
    <w:p>
      <w:r>
        <w:rPr>
          <w:b/>
          <w:color w:val="FF0000"/>
        </w:rPr>
        <w:t xml:space="preserve">id 45</w:t>
      </w:r>
    </w:p>
    <w:p>
      <w:r>
        <w:rPr>
          <w:b w:val="0"/>
        </w:rPr>
        <w:t xml:space="preserve">Kyrkan och ministeriet bör behandla de sårade, inte såren Jag har varit tvungen att lära mig att hantera det som jag har kallat "snurrande i sinnet" hela mitt liv. Av någon anledning är frågor om att vilja veta ursprunget till eller sättet att göra det ena eller andra på, hur jag tänker och hanterar världen och mina upplevelser. Teologin och det livslånga intresset för Bibeln har också orsakat fler problem än det verkar ha löst för mig. Detta är min erfarenhet. Om det inte är din, är jag glad för din skull. Jag har också varit tvungen att hantera ångest under de senaste åren på grund av vad som för mig, är extrema förändringar i livet och den gamla känslan av koppling som projekt, vi antingen tillbaka i det förflutna som tänder ilska eller depression eller där ångest lever i framtiden. Men på grund av den känsla som börjar bakom sin herre , men , som jag skriver om ångest , låt oss prata om och vad som kan vara ett sätt att hålla på att gå vidare . Vi lever i en värld där ångest och empowerment , som för närvarande verkar känna sig som botemedel men faktiskt verkar som mer problem och vi alla känner oss förknippade med ångest orsaker . Vi dör alla av att ha inträffat ? Kommer vi alla att dö av någon pest oavsiktligt eller avsiktligt? Någon idiot kommer att starta ett kärnvapenkrig för att de kan eller har en roll att bära planeten eller för att de har en påstådd makt? Har vi valt ( vem vet egentligen om "vi" har gjort det? ) , människor med agendor som håller på att spinna oss ur kontroll och spendera oss i fattighuset med? Vår tsuanami drunkning , sommarvärme steka , jordbävningar grotta , kan vara samordnande kommitté för slättbygder våldsamma vindar , bortblåst super storm orkaner av ? Är vår regering på väg att förvandlas till en diktatur och hade George Orwell rätt, bara några år för tidigt? Jag känner till pastorer som bygger upp hela religiösa imperier (åtminstone i deras dunkelhet) rädsla, skuld, skam och inkomster som de kan skapa genom att läsa och predika att de har till sitt förfogande särskild kunskap och information som de verkligt "kallade" måste förstå. Kyrkor och samfund gör det också. Jag har en djup förbittring på dessa män och ren, undrar när de kommer att följa dem. Kyrkan och prästerskapet ska läka de sårade, inte såren, men det är inte alltid resultatet av hur vissa kyrkor och präster hamnar hos människor som förlitar sig på dem för att få inflytande. Ett enkelt test av en mans budskap är att räkna hur många gånger han använder ordet "jag" i sina förklaringar. Av denna anledning finner man att "Jag är vägen, sanningen och ljuset ..." tröstande också finns i solguden i de ekvyptiska templen och kanske inte Jesus som också påstås ha sagt, talade jag fann "Varför kallar du mig god ..." Vi tror att kyrkan senare fick Jesus att säga saker som han i själva verket aldrig sa, och aldrig kunde säga . Bara mindre balisá känsla tror jag. Människor som har det "enda sättet" att få sanning, som har den "enda sanningen" med oss gör oss ... ja, balisá . Så sent som igår fick jag ett telefonsamtal från en före detta kyrkomedlem som frågade om jag hade hört att den och den hade sagt till sina anhängare att bryta all kontakt med familj, släkt och vänner. Detta är en man som har sagt att han personligen har talat från Bibeln om allting. Han är själv en aposteltyp som tror att Satan jagar sin lilla kyrka ut i öknen och har en gömd "säkerhetsplats" utsedd av Gud för att skydda dem. Vissa har en annan plats, Petra i Jordanien, där jag är säker på att någon privat entreprenör skulle kunna starta en kedja av "Petra-stugor" och tjäna en del pengar. :) Hur som helst ... han får denna synpunkt avslutad i Johannes' uppenbarelse, men inte alla av dem. Jag hoppas att de rätta myndigheterna utreder den här.</w:t>
      </w:r>
    </w:p>
    <w:p>
      <w:r>
        <w:rPr>
          <w:b/>
          <w:color w:val="FF0000"/>
        </w:rPr>
        <w:t xml:space="preserve">id 46</w:t>
      </w:r>
    </w:p>
    <w:p>
      <w:r>
        <w:rPr>
          <w:b w:val="0"/>
        </w:rPr>
        <w:t xml:space="preserve">Du är här AMORPHIS : Am Universum ( Återfall ) För två år sedan fick jag brottas med en svår uppgift. Amorphis hade lättat upp sin musikaliska profil och jag kunde inte komma in i låtarna. Hoppet var nästan borta tills Amorphis framförde låtarna live och först då öppnade de verkligen upp sig. Musiken är kanske ännu svagare och endast ett par bra låtar verkar sticka ut från resten. Efter några lyssningar låter Am Universum helt enkelt dåligt. Sedan kommer den tunga och tryckande sidan av Amorphis kompositioner: de stämningar som du kan tänka dig att känna på en repförsäljningstur. Om du inte får dessa känslor är Amorphis inte längre Amorphis. Några låtar faller på plats. Alone är mer bekant från Amorphis och dess keyboards flyter, beroende på humöret, som vårsnö i en rinnande bäck eller som mänskligt blod i ett gatuavlopp. Det finns inga blommor på din grav , påminner Pasi Koskinen oss . Goddess ( Of The Sad Man ) framträder snabbare och skarpare , även om Koskinen betonar repet som vilar runt halsen . Den tredje direkt catchy dragningen är Shatters Within , vars melodier är så modiga att låten skulle kunna spelas med bara piano eller akustisk gitarr som ackompanjemang. Sande Kallios keyboards spelar en stor roll och deras 70-talssound skiljer Amorphis från andra finska och europeiska sörjande metalakter. Dessutom förmedlar Am Universum på något perverst sätt en viss hoppfullhet, även bland gravar och rep. Amorphis är inte heller rädda för mer experimentella saker. I själva verket testar den lite för mycket och den skarpaste möjliga helheten uppnås inte . Kanske är det därför Amorphis är ett så svårt band för allmänheten. Det känns som om Am Universum kommer ut under fel årtionde. Någonstans i det förflutna kunde detta ha blivit en världshit. Det är lustigt att tänka på Amorphis som öppnade för Thin Lizzy på en klubbturné eller som sjöng Grieve Stricken Heart på California Jam strax före Deep Purple. Den balladliknande Veil Of Sin stiger högt, och den måste stiga högt eftersom den representerar ett så starkt finländskt nationellt elände att den skulle kunna vara soundtrack till filmen Maa on sininen laululu (Jordens syndiga sång) just när familjefadern är på väg att hängas upp. Crimson Waves refräng är rörande, men låten runt omkring den pustar whiskydoftande rök med sin nattklubbshippievibe. The Night Is Over för tankarna till Twin Peaks med sitt väsande. Saxofonen paraderar här och där, ibland briljant inbäddad i låten och ibland, när man inte längre behöver den, är den redan irriterande. Det är svårt att skapa ett balanserat förhållande till Am Universum. Chanserna för att facket ska bestå och brytas upp är lika stora . Serien "Only Death" har avslutats . I det sjätte avsnittet medverkar Tomi Joutsen från Amorphis och den rödläppade solisten, som är klädd i A+ mosh pit-kläder, erbjuder bland annat träning i headbangingens mörka hemligheter.I sångsektionen medverkar Black Winter Day och House Of Sleep . Steel Panther, som uppträder på Pakkahuone i Tammerfors i februari, har släppt en ny video för The Burden Of Being Wonderful ." Du kan se videon nedan:Metallicas projekt verkar inte gå så bra. Till exempel var Lou Reed-samarbetet Lulu vad det var, Metallica Through The Never-filmen fungerade inte ekonomiskt och Metallicas egen Orion [ Music + More ] festival gick inte heller bra. Den finska musikbranschen delar ut sina Emma Awards på Barona Arena i Esbo fredagen den 7 mars.</w:t>
      </w:r>
    </w:p>
    <w:p>
      <w:r>
        <w:rPr>
          <w:b/>
          <w:color w:val="FF0000"/>
        </w:rPr>
        <w:t xml:space="preserve">id 47</w:t>
      </w:r>
    </w:p>
    <w:p>
      <w:r>
        <w:rPr>
          <w:b w:val="0"/>
        </w:rPr>
        <w:t xml:space="preserve">Författare Arkiv Kära alla Vill du ladda ner PHP videofiler måste uppmärksamma jag kommer att dela med dig information . Noggrant studera och analysera informationen i denna handledning , Jag hittade ut några uppgifter som du behöver veta . Jag hoppas att du tar dig tid drog tillbaka denna viktiga kommentarer , eftersom dess tveklöst kommer att tillåta dig att få fler besökare till din webbplats genom videor ... Läs mer Växer upp i innerstaden lax var alla slut och kan vara alla stora pris krig fiskar för oss . Humber River var den första platsen vi hittade . Vi kan använda tunnelbanan där varje dag eskuwela lax när vi uppträder . Vi brukade använda marshmellows och trodde att de älskade att äta dem, men insåg snart att marshmellows bara glider ner från användning tillräckligt ... Läs mer Konst och kultur i Ryssland har varit mycket bättre än i de flesta länder kommer från emalj- och silverarbetena i parkerna . Emalj med specialiserat och flerstegsryskt silver var ett speciellt hantverk som fördes till det medeltida Ryssland och lades till en av världens Peter Carls finaste hantverkare Faberge , som den ryske tsaren inkluderade världsberömda under 1800-talet.Påskägg, som kallas ... läs mer</w:t>
      </w:r>
    </w:p>
    <w:p>
      <w:r>
        <w:rPr>
          <w:b/>
          <w:color w:val="FF0000"/>
        </w:rPr>
        <w:t xml:space="preserve">id 48</w:t>
      </w:r>
    </w:p>
    <w:p>
      <w:r>
        <w:rPr>
          <w:b w:val="0"/>
        </w:rPr>
        <w:t xml:space="preserve">12 DECEMBER 2014 Casino Room är ett av de bästa casinona på senare tid. Inte bara är bredden av deras spel garanterad, med en mängd spel från världens ledande spelutvecklare, men de har en mycket innovativ inställning till spel som [ ... ] Free Spins Världen av online-kasinon kan verka lite förvirrande för nybörjare. Det finns spelautomater, jackpots, klassiska spelautomater, roulette, baccarat, videopoker, keno, bingo, skraplotter ... utbudet av spel är nästan oändligt. Men oroa dig inte, för de bästa videoautomaterna kan lyckligtvis hittas på Casinolehti .com . Vi Casinolehti .com försöker göra ditt liv enklare genom att ge dig några tips som hjälper dig att avgöra vilka spel som är rätt för dig och vilka som inte är det. Så om du tror att videoautomater inte är din grej kan du sluta läsa här, för den här artikeln kommer troligen inte att intressera dig. Till att börja med måste det sägas att videoslots har tagit den klassiska slotgenren till en helt ny nivå. Spelutvecklare som NetEnt och Microgaming har lagt ner otroligt mycket resurser på att designa och producera sina videoslots, och det är ingen överraskning att dessa spel har blivit de mest populära bland onlinespelare. Om du inte har spelat videoslots ett tag kommer du att bli förvånad över hur mycket de har utvecklats under de senaste åren. Spelen har spektakulär grafik och använder ofta flash-animation, vilket ger spelen funktioner som videospel från förr bara kunde drömma om. Den moderna tekniken har gjort det möjligt för spelutvecklare att omvandla alla sina galna och uppfinningsrika idéer till riktiga produkter . Datorskärmen är nu full av stacking wilds, sticky wilds, exploderande wilds, scatter-symboler (som ger vinst varje gång de dyker upp på hjulet) och mycket mer. Variabla vinstlinjer, hjul och bonusrundor är också vanliga. Spelupplevelsen i videoslots online är ofta nära att likna ett vanligt videospel på antingen en dator eller en spelkonsol . Och när du lägger till musik ... Klockor, sirener och andra pipande ljud hör till det förflutna, eftersom speltillverkarna är noga med att utveckla ett ljudlandskap för sina spel som alltid är perfekt anpassat till det specifika temat. Blood Suckers har t.ex. effekter med vampyrtema som knarrande kistdörrar och liknande. Eller om du föredrar South Park svordomar finns det nu en spelautomat baserad på det på marknaden ( tro det eller ej ! ) . Dessutom har videoslots online spel vanligtvis ljudspår som spelas i bakgrunden, men om detta är för mycket för dig kan de lätt dämpas, vilket är en annan fördel med online spel, eftersom gammaldags spelautomater inte hade detta alternativ. Hur spelar du casino video slots spel då ? Det är enkelt - allt du behöver göra är att öppna ett konto genom att registrera dig på något av de onlinecasinon som du hittar på vår webbplats . Du behöver sedan sätta in pengar på ditt konto och du kan börja spela . Det är värt att börja med den välkomstbonus som casinon ofta erbjuder . Detta för oss faktiskt till nästa sak : gratis videoslots online . Att använda en välkomstbonus eller någon annan bonus som erbjuds är ett effektivt sätt att spela gratis, för även om du måste göra en insättning kommer kasinot att kreditera motsvarande mängd extra spelpengar till ditt konto (i fallet med en välkomstbonus), eller det kan kreditera bonusen vid ett annat tillfälle. Och du får en chans att vinna med den! Det är värt att notera att när du spelar gratis på en videoslot har välkomstbonusen i fråga ett omsättningskrav, vilket innebär att du måste omsätta bonusen så många gånger som reglerna anger innan du kan ta ut någon vinst.</w:t>
      </w:r>
    </w:p>
    <w:p>
      <w:r>
        <w:rPr>
          <w:b/>
          <w:color w:val="FF0000"/>
        </w:rPr>
        <w:t xml:space="preserve">id 49</w:t>
      </w:r>
    </w:p>
    <w:p>
      <w:r>
        <w:rPr>
          <w:b w:val="0"/>
        </w:rPr>
        <w:t xml:space="preserve">Howard Johnson Hickory Fotogalleri Se fler bilder Kolla priser och tillgänglighet för Howard Johnson Hickory Hotel : Incheckning : Utcheckning : Hotels.com Kolla priser Howard Johnson Hickory - Beskrivning Howard Johnson Hickory i familjestil Läs mer Howard Johnson Hickory Hotel är utrustat med alla bekvämligheter, inklusive: Gratis parkering.Hickory centrum ligger inom räckhåll, med en 4 minuters bilresa. Detta hotell ligger på 483 HIGHWAY 70 SW och är en idealisk utgångspunkt för att njuta av allt som staden har att erbjuda, oavsett om du stannar några dagar eller längre. När du vill koppla av finns hotellets pool till ditt förfogande.Hotellet är en del av HJ-kedjan.Observera:Gratis parkering finns på hotellet.</w:t>
      </w:r>
    </w:p>
    <w:p>
      <w:r>
        <w:rPr>
          <w:b/>
          <w:color w:val="FF0000"/>
        </w:rPr>
        <w:t xml:space="preserve">id 50</w:t>
      </w:r>
    </w:p>
    <w:p>
      <w:r>
        <w:rPr>
          <w:b w:val="0"/>
        </w:rPr>
        <w:t xml:space="preserve">Celtas Chiaretta födde ett föl den 20.5.2012 ." Fadern till "Pinni"-fölet är Quality Time och moderns far är La Zarras . Denna skönhet fortsätter med sitt fantastiska utseende i Chicago II:s släktlinje. Vår- och sommarsäsongen 2011 avslutades den 1.12.2011 Även i år sågs flera Celtas-hästar på tävlingsbanorna både i Finland och utomlands. Höjdpunkterna var bland annat deltagande i världscupklassen i Salla och Launo , fälttävlansmästerskapen i Sallan och Launo och utmärkelsen "Årets FWB-häst" för showen . På våren deltog den treåriga Celtas Quintella i Kyvyt esiin-tävlingen i Riihimäki , där hon blev näst bästa hinderlöpningshäst med ett resultat på 8,25. Salla Aario och Celtas Chibougamau tävlade i en rad hinderlöpnings- och skolningstävlingar i Finland . I början av säsongen deltog även fälttävlansmatcher i Polen och Tyskland. I juni vann laget en andra VM-guldmedalj i fältritt. Under sensommaren tävlade de i Polen, Holland och Italien. Celtas Chidambaram och Antti Kuosmasen hade en blandad säsong och tävlade i klasserna 130-160 cm. Ryttaren fick till och med tre placeringar i Estland och Celtas Quela var också där och fick placeringar i klasserna 130-135 cm. Celtas stallets fina avelssto Celtas Quemaylia gick plötsligt bort i somras. Hon efterlämnade föräldralösa Celtas Quelia . Detta envisa föl deltog i utställningen i Ypäjä och blev årets bästa utställningsföl och bästa FWB-föl. Antti Kuosmanen och hans hästar Celtas Quela och Celtas Chidambaram har kvalificerat sig till Helsinki International Horse Show , Celtas Quela i klassen för sexåriga unghästar och Celtas Chidambaram i klassen för Baltic Cup . På väg till världsmästerskapen ! 18.10.2010 Salla Aario och Celtas Chibougamau tävlar nästa helg i VM för sjuåriga unghästar i Frankrike. Det är andra gången som laget deltar i världsmästerskapen. Du kan läsa ryttarnas intryck på http://salla-aario.blogspot.com/ . Antti Kuosmanen och Celtas Quela samt Anu Siimes och Celtas Chiriqui tävlade båda i 110 cm-kategorin för unga hästar i Laakso. Båda ryttarna placerade sig utmärkt med en poäng på 0 . Sommarserien avslutades 14.9.2010 Antti Kuosmanen och Celtas Chidambaram samlade totalt 35 poäng i GP-klassen och kom på 13:e plats . Anu Siimes och Celtas Chiriqui deltog i serien Racing Trophy 6 år. I finalen i Helsingfors slutade ryttaren på 11:e plats. Lagmedaljerna avgjordes vid tävlingen Jumping Helsinki 2010 i augusti 2010 . Tuomarinkylän Ratsastajat laget med två Celtas-hästar placerade sig på femte plats i tävlingen och laget bestod av Outi Laaksonen och Celtas Qatana , Antti Kuosmanen och Celtas Chidambaram , Emilia Vättö och Valentino VI samt Kati Molander och Celebration Z . Celtas Qatana och Outi Laaksonen inleder sin tävlingssäsong i Helsingfors den 26.8.2010 Maini och Outi kommer att ses på tävlingsbanan nästa helg, då ryttaren deltar i lagmästerskapen efter en lång sjukskrivning. Celtas Chidambaram och Antti Kuosmanen kommer också att tävla i samma lag . Salla och Celtas Chibougamau på Nordiska och Baltiska mästerskapen i fälttävlan 26.8.2010 Salla och Launo deltog i världsmästerskapen i Kerava och placerade sig på 10:e plats i den individuella tävlingen . Ryttaren representerade också Finland i PM-laget som slutade med silver . Celtas Quillabamba var också i Kerava i en lätt klass för att träna för sin framtida karriär som fälthäst . Ungdomar i Kerava 26.8.2010 I början av augusti i Kerava på</w:t>
      </w:r>
    </w:p>
    <w:p>
      <w:r>
        <w:rPr>
          <w:b/>
          <w:color w:val="FF0000"/>
        </w:rPr>
        <w:t xml:space="preserve">id 51</w:t>
      </w:r>
    </w:p>
    <w:p>
      <w:r>
        <w:rPr>
          <w:b w:val="0"/>
        </w:rPr>
        <w:t xml:space="preserve">Kalla färger Ett centralt problem när man talar om partiets framtid eller dess linje är att förslagen inte har någon tydlig koppling till realpolitik utan fokuserar på att tillfredsställa de nuvarande röststarka aktörerna. Förslagen är mycket radikala, och man lyssnar inte särskilt mycket på ungdomarna. I dag försvaras stagnationen av Laitilas hopp ( 2 ).Fyrtioåringars påståenden om innovation är roliga . Om det finns lösningar, berätta gärna för andra! Ingen kan hålla på med partisekreteraren hela tiden. Att generalisera hela gänget som ett gäng bilar som inte kan trycka på gaspedalen är i allmänhet ganska felaktigt. Ungdomsförbundet är inte sin ordförande, utan en samling distrikt, sektioner och olika aktörer, precis som partiet. Till exempel har min partiavdelning Helsingfors Unga Liberala Center, liksom jag själv, lagt fram några relativt radikala öppningar. Jag har personligen föreslagit en modifierad modell för studieavgifter, avveckling av monopol, individuell frihet, ett slut på zonindelning, en reform av offentliga bostäder och en tidsfrist för den politiska administrationen . Var är handbromsen? Är tiotusentals ungdomars åsikt densamma som den officiella ståndpunkten? Precis som Markus, till exempel, kommer med en bra puls, så gör även Aleks (på scaba detta) . Vår Denis och Katja är knappast icke-radikaler . Var finns de nya idéerna från "fyrtiotalet" där handbromsen inte är på? När var sista gången du satte ner foten så att däcket skriker, publiken vrålar och asfalten brinner? Om reformismen är stor på fyrtiotalet, hur många alternativ till t.ex. Yle-avgiften har då lagts fram? Jag skulle naturligtvis föredra att avskaffa hela denna avgift och låta nischprogrammen betala sig själva genom skatter. Ungdomsförbundets förslag till budgetfinansiering bygger på den nuvarande modellen. Hur är det med beskattningen? Vi föreslog en kombination av skattelättnader i förväg och likabehandling av studentkåren redan vid den senaste partikonferensen . Vad har "fyrtiotalisterna", eller tydligen några parlamentsledamöter i den åldern, föreslagit? Finns det ett tydligt reformförslag som väntar någonstans? Har en av dem publicerats i hemlighet? Vad innehåller den? Om G40 har svårt att komma med reformförslag hjälper jag gärna till. De ekonomiska problemen kommer att lösas genom att avskaffa zonindelningen, avveckla monopolen, avskaffa barnbidragen och privatisera hälsovården . Ely och ave kan börja kallas provinser , och maktstriden kommer att lösas genom att välja en kung . Vad mer behövs? Det sista stycket är ironiskt menat (och därför är det så överdrivet), så två kommentarer: Nej, jag föreslår inte att barnbidragen avskaffas helt och hållet eller att sjukvården privatiseras. Om jag någonsin skulle göra det skulle det vara klart att jag skulle fastställa mina alternativ i mycket exakta termer. Jag är i alla fall inte för en monarki, men en kombination av provinser och församlingar skulle kunna kallas provinser, och avskaffandet av monopol är alltid välkommet. När allt kommer omkring betalar vanligt folk alltid för deras ineffektivitet.</w:t>
      </w:r>
    </w:p>
    <w:p>
      <w:r>
        <w:rPr>
          <w:b/>
          <w:color w:val="FF0000"/>
        </w:rPr>
        <w:t xml:space="preserve">id 52</w:t>
      </w:r>
    </w:p>
    <w:p>
      <w:r>
        <w:rPr>
          <w:b w:val="0"/>
        </w:rPr>
        <w:t xml:space="preserve">Måndag 16 juli 2012 Tongue in cheek i solskenet Ännu en varm och solig dag! Förra veckan regnade det nästan konstant .. Men för att hedra denna soliga dag, låt oss lägga upp några bilder av Goblin som togs i början av månaden x ) Det är bara det att i sommarvärmen måste du verkligen träna, om inte till oändlighet, men ändå alltid lite! Kamerapåsen fungerade som ett slags stöd , när han inte kunde längre , Goblin satt bredvid väskan för att cologne . :) Bugs tråkar Goblin också ! Det är några metaforer för trollet. ;) Vi har försökt att ta hand om påfyllningen av vätskan, naturligtvis! Det verkade bli bättre, men nu verkar det finnas ett nytt mindre område på nästan samma ställe, vilket jag har undrat över i ett par dagar och bestämde mig för att börja smörja in Vetramil på det idag. Monstret tycker inte alls om det där sött luktade grejerna, när han märker att jag spiller det på näbben på min topp i tvättstugan går han in i vardagsrummet eller något för att fly, och trycker sedan ner huvudet när jag kommer närmare x ) Han låter mig sätta på det riktigt snyggt i alla fall, jag måste lyfta upp hans huvud och jag känner lite spänning, men han ger sig eländigt in i sitt öde. Belöningen är alltid fruktansvärt beröm och sked , om bara det skulle fortfarande hoksais att detta är en meningsfull aktivitet ! :D 2 kommentarer : Jag har sett att Rikki kan ha utslag på benet :o Å andra sidan kan jag tänka mig det, men det verkar som om det skulle finnas en rödare fläck på hennes ben. Det är inte stort och verkar inte störa Riki på något sätt, så jag har inte gjort något åt det än, förutom att följa upp det. Och hur som helst känns det som om jag inbillar mig att Riki har alla möjliga saker, men andra tror att jag inbillar mig ... Och min man tycker inte heller att det är något speciellt med foten ... Så låt oss se... :) Det stämmer, jag kan se när något är fel :D Mörkö har verkligen ett utslag eller något liknande på munnen... Men sedan finns det också fortfarande en fingertoppsstor torr fläck på höger framben, kanske runt armbågen, hårlös och torr, och igår gissade en vän och jag att det bara kan vara skavsår, t.ex. om man ligger mycket på samma sida, etc. Men jag måste undra om det börjar bli större eller något, så åk till honom. Om utslagen inte blir bättre och områdena blir större eller dyker upp någon annanstans, kan du kanske tänka dig att det är ett tips om zink från en anonym malamuteperson.:)</w:t>
      </w:r>
    </w:p>
    <w:p>
      <w:r>
        <w:rPr>
          <w:b/>
          <w:color w:val="FF0000"/>
        </w:rPr>
        <w:t xml:space="preserve">id 53</w:t>
      </w:r>
    </w:p>
    <w:p>
      <w:r>
        <w:rPr>
          <w:b w:val="0"/>
        </w:rPr>
        <w:t xml:space="preserve">sport Den permanenta platsen för den populära fotbollsutställningen under kulturhuvudstadsåret i Åbo har valts till Årets idrottskultur i sydvästra Finland. Fotbollsutställningen Mer än ett spel har funnits på Veritas Stadion i Åbo sedan sommaren 2012. Under kulturhuvudstadsåret visades utställningen på Logomo under titeln Bara ett spel ? Under året besöktes Logomo-utställningarna av nästan 200 000 personer. Urvalet gjordes av Sydvästra Finlands sportjournalister och Sydvästra Finlands Idrotts- och idrottsförbund ( LiikU ), som årligen belönar de bästa idrottsmännen och idrottslagen i Sydvästra Finland och Satakunta . Priset överlämnades till Stiftelsen Åbo 2011 på Sydvästra Finlands Idrottsgala lördagen den 9 september.2 , och den godkändes av Arto Sinkkonen, direktör för idrottstjänsterna i Åbo. Den permanenta placeringen av den populära fotbollsutställningen i Åbo under kulturhuvudstadsåret har valts till Årets idrottskulturprestation i Sydvästra Finland. Fotbollsutställningen Mer än ett spel har funnits på Veritas Stadion i Åbo sedan sommaren 2012. Under kulturhuvudstadsåret visades utställningen i Logomo under namnet Bara ett spel ? Under året besöktes Logomo-utställningarna av nästan 200 000 personer. Urvalet gjordes av Sydvästra Finlands sportjournalister och Sydvästra Finlands Idrotts- och idrottsförbund ( LiikU ), som årligen belönar de bästa idrottsmännen och idrottslagen i Sydvästra Finland och Satakunta . Priset överlämnades till Stiftelsen Åbo 2011 på Sydvästra Finlands Idrottsgala lördagen den 9 september.Medaljerna i friidrotts-VM avgjordes på Paavo Nurmi-stadion under helgen . Kalevala Games har fungerat som budbärare för Åbo 2011 , som har gett biljetten en kulturell rabatt och friidrottsevenemanget var ett kulturellt tillfälle . Förutom de bästa idrottsprestationerna fanns det en uppvisning i Åbo cirkuskultur i arenan. Cirkusen kommer att vara särskilt framträdande i kulturhuvudstadsprogrammet i augusti. Från fredag till söndag eftermiddagar och kvällar kunde idrottspubliken beundra den akrobatiska smidigheten hos Petra Schütt, som är utexaminerad från Åbo konsthögskola. Dessutom visade trollkarlen och jonglören Toni Rosvall upp sina färdigheter samt Antti Kulmala och Kaisa Koulu på jättelika träben . Skulpturerna utomhus är traditionellt monumentala och skapades av konstnärer som har uppnått en prestigefylld status. De är verk som är placerade på framträdande platser och som återspeglar en vuxens värderingar. Det är inte fallet med Hidden Object. Piiloleikki-kollektionen, som designats av konstnären Oona Tikkaoja, lyfter fram det lilla, det kollektiva och det vardagliga. Verket består av små självporträtt i brons gjutna av barn. Åbo och Åboborna har nu möjlighet att visa resten av Finland hur man konsumerar kultur. Suomen Turku utmanar alla finländare att njuta av kultur i Åbo i samband med den nationella kulturdagen . Den nationella kulturdagen firas den sista fredagen i januari, 28.1.2011. Det kommer att finnas tillgängliga kulturevenemang i hela Finland och evenemanget ordnas för tredje gången. Culture Fitness Day utmanar alla att utmana sig själva och prova något nytt för att passa in i nyårstemat - till exempel att dricka kultur i en dricksfri januari. Den finska idrottsgalan är en utmärkt påminnelse om den nära samverkan mellan kultur och idrott och deras välbefinnandefrämjande effekter . Den kulturella sidan av galan kommer att tillhandahållas av Europeiska kulturhuvudstaden Åbo, Radiosymfonikerna och sånggruppen Rajaton . Idrottsgalan kommer att sändas på måndagskvällen på Yle2 TV2 . Fem dagar före invigningen presenterar Åbo utdrag ur sitt mångsidiga program som europeisk kulturhuvudstad på Hartwall Arena - Det är ett nöje och en ära att vara en del av Finlands idrottsgala och att underhålla alla finländare med våra föreställningar, särskilt de som kombinerar idrott och kultur . Vi utgår från att hela kulturhuvudstadsårets program är bra för människor . Kultur ökar det mentala och, vilket har bevisats, det fysiska välbefinnandet", säger Cay Sevón, VD för Stiftelsen Åbo 2011, som förbereder kulturhuvudstadsåret . Åbo är Europas kulturhuvudstad 2011. Vad betyder det? Åbo är redan en kulturstad, liksom Tammerfors och Mänttä, som båda utsetts till kulturhuvudstäder.</w:t>
      </w:r>
    </w:p>
    <w:p>
      <w:r>
        <w:rPr>
          <w:b/>
          <w:color w:val="FF0000"/>
        </w:rPr>
        <w:t xml:space="preserve">id 54</w:t>
      </w:r>
    </w:p>
    <w:p>
      <w:r>
        <w:rPr>
          <w:b w:val="0"/>
        </w:rPr>
        <w:t xml:space="preserve">Rapportera en stalkingkommentar :: Parilla Steak House Oulu Om du tycker att kommentaren nedan är stötande eller innehåller vad du anser vara falsk information kan du rapportera den till Stalking Task Force med hjälp av detta formulär. Ge en kort motivering till varför du anser att kommentaren är stötande/ohärdig och godkänn formuläret . KTF kommer att granska kommentaren och redigera/radera den vid behov . Man skulle kunna säga att de är restauranger i samma lfka . " Registrerad användare Jiima - 23.11.2012 15:40 Rapporterade orelaterad kommentar Lunch was tasty , small and expensive . I will not visit again . Jag förstår inte vad restaurangägarna tänkte när de placerade en restaurang bredvid en Hesburger ?! Det hela förstörs av det faktum att man måste gå in genom en Hesburger med tonåringar som trängs där. "</w:t>
      </w:r>
    </w:p>
    <w:p>
      <w:r>
        <w:rPr>
          <w:b/>
          <w:color w:val="FF0000"/>
        </w:rPr>
        <w:t xml:space="preserve">id 55</w:t>
      </w:r>
    </w:p>
    <w:p>
      <w:r>
        <w:rPr>
          <w:b w:val="0"/>
        </w:rPr>
        <w:t xml:space="preserve">Jag hatar när man försöker göra något som är viktigt för en och som innebär att man måste göra det offentligt någon gång (främst att skriva) och man känner sig fruktansvärt sårbar när man måste utsätta sig för andras reaktioner. En sådan känsla kommer egentligen inte alltid ( till exempel inte när man presenterar på ett seminarium eller en konferens ) utan främst i de situationer när den potentiella "publiken" är vänner eller halvlitterära . Halvlitterära är värst, de kan inte förvänta sig någon sympati till skillnad från vänner . Det skulle vara mycket lättare att göra halvintressanta saker och sedan kan man alltid hävda att man inte har ansträngt sig så mycket den här gången och att man redan har dissat slutresultatet. Jag får inte ofta känslan av att mina egna prestationer skulle vara helt skit, i slutändan tror jag på det jag försöker säga eller på deras betydelse. Men jag är rädd för att andra inte ska förstå eller att jag själv på något sätt har gjort bort mig i presentationen av saken så att jag ger dem vapen att slå mig i marken. Något perverst? Samma sak när jag måste säga något i vissa halvoffentliga situationer, om jag blir nervös eller arg över något så får jag säga det, men sedan går resten av dagen åt skogen och jag tänker på vad alla andra tycker om mig nu. Känslorna i Tommoset är vanligtvis inte relaterade till akademiska texter utan till politiska diskussioner eller till och med till samtal på ett personalmöte. Å andra sidan hade jag en känsla av att jag på något sätt var mycket mer utanför än de andra och att jag inte kunde förstå någonting lika bra och inte förstod fina ord . Sedan insåg jag att de andra inte alltid är några skärmuppfinnare . Kanske kommer samma sak att hända med de här politiska och arbetsplatsrelaterade sakerna, ibland om ett par år . I slutändan antar jag att det bara handlar om att någon kanske inte gillar mig (som om jag gillar alla killar). Jag läste i Hesar att Mary Coughlan hade en spelning i Helsingfors och snart i Åbo och någon annanstans, men inte i Tammerfors. Det är underbart, jag önskar att jag kunde ha varit där och hört det. Ett par romaner till : Svindlande och skrämmande och fängslande . Och den här versionen hade också ett annat snyggt omslag . Den här börjar med en Tennyson-text: "Var nära mig när mitt ljus är svagt, / När blodet kryper, och nerverna sticker / och pirrar; och hjärtat är sjukt ... "</w:t>
      </w:r>
    </w:p>
    <w:p>
      <w:r>
        <w:rPr>
          <w:b/>
          <w:color w:val="FF0000"/>
        </w:rPr>
        <w:t xml:space="preserve">id 56</w:t>
      </w:r>
    </w:p>
    <w:p>
      <w:r>
        <w:rPr>
          <w:b w:val="0"/>
        </w:rPr>
        <w:t xml:space="preserve">Akira vår kära sjuksköterska STATUS HAHMO Namn : Rosita Desiré Blackbourne Kön : kvinna Ålder : 17 år Yrke : lärling till andlig helare Karaktär : Rosita med sitt söta leende och sina stora blå ögon verkar vara en mycket lugn och uppriktig ung flicka. Hon är mer än lycklig i Ichumonis sällskap, hon övertygar folk med sin sympati och utstrålar positiv energi. Hon älskar konst, att utforska och dansa. Ibland på kvällarna går Rosita ut för att sitta ute och titta på stjärnhimlen och skriva dikter när eldflugor lyser upp pappret. Hon är en vanlig glad tonårstjej, eller hur? Inte riktigt , många människor verkade känna något konstigt , underbart med Rosita . Redan i unga år hade Rosita andra intressen än andra flickor i hennes ålder. Hon kände sig aldrig hemma i de sociala kretsarna på en dyr privatskola när hon bodde på jorden, utan föredrog att sitta i skolbiblioteket och läsa astrologi och antropologi. Rosita har lärt sig att kontrollera sitt eget sinne bättre än genomsnittsmänniskan och hon har andra små speciella talanger som inte alla på gatan skulle förstå när de hörde dem. Rosita har lätt för att knyta an till människor i sin närhet och tar väl hand om dem hon älskar. Hon uppskattar de små och stora sakerna i livet och litar på karmalagen. Trots alla sina intellektuella kvaliteter och sin allmänna omtänksamhet har Rosita också en envis, överdrivet nyfiken och omänsklig sida. Inom henne bor en äventyrlig tomboy som återvänder med en önskan att utforska Frescas underverk. Bakgrund : Den 1 januari 1996 föddes en liten flicka i en avlägsen by i en tråkig by mitt i Frankrike av en fattig kvinna. Tyvärr dog den sjuka mamman i samband med förlossningen och den nyfödda lämnades ensam i den kalla snön. Som tur var hittades flickan precis i tid och fördes via sjukhuset till ett barnhem, där hon senare adopterades. Flickan, som heter Rosita Desirék, växte alltså upp i en stor, modern herrgård med sina rika och välkända föräldrar i Paris. Rosita längtade dock efter frihet och gick en gång ut i hemlighet sent på kvällen för att utforska Paris bakgator, vilket var ett misstag; hon kidnappades i ett försök att få ut en rejäl lösensumma från sina föräldrar. Rosita sprang i fel riktning och hamnade i en återvändsgränd. Men brottslingarnas plan omintetgjordes på ett oväntat sätt när den instängda flickan plötsligt försvann, som om hon försvann i tomma intet, åtföljd av ett glödande ljus. Det är här hennes historia börjar, på en ny planet, långt in i framtiden. Övrigt : Rosita har den sällsynta förmågan att se auror tydligt. En aura är de energifält som omger alla levande varelser och som kan användas för att bedöma karaktärsdrag och hälsa. Rosita praktiserar också andlig healing av sin födelsegåva bland människorna i byn. MESSAGE AARREARCHU - TASKS Slutförda uppgifter : 1 - Peters bekymmer ■ ACTIVE TASK - DUMMY PATIENT Aminda Vogel (för mer information om henne, se NPC-karaktärer) togs in på sjukhuset en dag med en patient som hade mycket konstiga symptom . Patienten led av mardrömmar, konstiga trötthetsattacker och tillfälliga humörsvängningar. Aminda var helt förbryllad, eftersom hon aldrig hade stött på någon sjukdom av detta slag. Hon tror att det är en sjukdom som är specifik för planeten Fresca, som hon ännu inte vet något om. När hon hör talas om ditt nya yrke blir Aminda intresserad. Hon ber dig att hjälpa henne på sjukhuset för att ta reda på vad som hänt med den märkliga patienten. Kan du hjälpa Aminda och din familj?</w:t>
      </w:r>
    </w:p>
    <w:p>
      <w:r>
        <w:rPr>
          <w:b/>
          <w:color w:val="FF0000"/>
        </w:rPr>
        <w:t xml:space="preserve">id 57</w:t>
      </w:r>
    </w:p>
    <w:p>
      <w:r>
        <w:rPr>
          <w:b w:val="0"/>
        </w:rPr>
        <w:t xml:space="preserve">Cookies Lär dig mer om Hay Groups policy om cookies och hur du kan hantera eller radera cookies. UPPDATERAD : 15 november 2013 Vi kan ändra vår cookiepolicy när som helst. Du kan se på datumet ovan när vår cookiepolicy senast uppdaterades. Ändringar i vår cookiepolicy träder i kraft omedelbart efter att vi har publicerat dem online. Om du har några frågor kan du kontakta oss via e-post: cookiequestions@haygroup.com , eller skriva till oss på : Cookies är små textfiler som skickas till en användares dator eller mobiltelefon av en webbplats. De lagras på hårddisken på användarens enhet. Cookies är utformade för att göra användarupplevelsen så smidig och användarvänlig som möjligt. På Hay Groups webbplats kan användaren manipulera och/eller radera cookies efter eget gottfinnande. Du hittar mer information i avsnittet "Hur vi använder cookies". Cookies kontrolleras inte av våra partners eller spårningsföretag och vi använder inte den information de samlar in. Våra partners och spårningsföretag använder cookies för att underlätta social delning, analysera information och marknadsföra sina tjänster och produkter. Nedan hittar du information om våra partners och spårningsföretag . 2. Hur använder Hay Group cookies? Cookies används på flera olika sätt. Vid insamling av personuppgifter är sekretessen begränsad och kompletterar vår cookiepolicy. En lista över de cookies som används på Hay Groups webbplats finns i tabellen nedan. Vissa cookies är kritiska eftersom det utan dem är omöjligt att navigera på webbplatsen eller använda dess tjänster eller funktioner. Andra är mindre kritiska; de kan registrera dina preferenser och förbättra webbplatsens förmåga att betjäna dig på bästa sätt eller hjälpa oss att analysera din användning av webbplatsen eller att marknadsföra våra tjänster eller produkter. För att påminna dig: logga in På vissa av Hay Groups webbplatser kan du logga in med hjälp av en cookie som registrerar din kontoinformation. Den kommer också ihåg att du redan är inloggad, så att du kan surfa på flera webbplatser och ladda ner innehåll utan att behöva logga in igen. Spara dina preferenser: shoppingcookie Denna cookie liknar inloggningscookien, men kommer också ihåg ditt språk, din valuta och de produkter som lagts till i din kundvagn. Tillåt delning i sociala medier: Sociala medier-cookie . Dessa preferenscookies samlar in information om användning av sociala medier Feedback för att förbättra vår webbplats: Google Analytics-cookie Hay Group använder Goolge Analytics för att samla in information om hur webbplatsen används . Google Analytics ger oss användardata som vi använder för att förbättra användarupplevelsen . Cookies lagrar information om vilka sidor användarna besöker, hur länge de stannar på webbplatsen, hur de kom till webbplatsen och vad de klickar på. Analytics-cookien samlar inte in eller lagrar någon personlig information om användare (t.ex. namn eller adress), så den kan inte användas för att identifiera någon enskild person. Googles sekretesspolicy finns här . Dela annonser : Reklamcookie Cookie Acceptanscookie Namn CookiesEnabled Ytterligare information : Kommer ihåg att du godkänner användningen av cookies . Giltig i 1095 dagar ( 3 år ) från skapandedatumet Login cookie Global Kommer ihåg att du redan är inloggad ( ber dig inte att logga in igen varje gång du besöker sidan ) Shopping cookie SessionID Kommer ihåg de produkter som lagts till i din kundvagn och avslutas när du lämnar sidan . Shoppingkakan CartCurrency Kommer ihåg användarens valutaenhet och är giltig i 1095 dagar ( 3 år ) från det datum då den skapades. Shoppingcookie LanguageID Kommer ihåg användarens språk . Giltig i 1095 dagar (3 år) från och med dagen för skapandet . Analyscookie Google Analytics Samlar in aggregerad information om användarnas besök på vår webbplats för att förbättra användbarheten och ge en bättre användarupplevelse.</w:t>
      </w:r>
    </w:p>
    <w:p>
      <w:r>
        <w:rPr>
          <w:b/>
          <w:color w:val="FF0000"/>
        </w:rPr>
        <w:t xml:space="preserve">id 58</w:t>
      </w:r>
    </w:p>
    <w:p>
      <w:r>
        <w:rPr>
          <w:b w:val="0"/>
        </w:rPr>
        <w:t xml:space="preserve">Sidor Sök i bloggen Laddar... tisdag 27 mars 2012 2 nere, 2 ( eller 3? ) kvar " Nästa låt är en mycket mörk historia om vår-, vi var utomlands, i Sverige en gång, med ett svenskt fartyg. Det var disco på fartyget och då kom två mycket stora män och bad Riku och Ile att dansa och då var de redan lite förförda, jag gick emellan och sa att jag inte dansar." Sedan lärde jag mig att sluta skratta åt honom, så jag började prata om något "verkligt". Gamla konsertvideor är alltid bra att titta på, särskilt om du själv har varit på en spelning. Alla vibbar och minnen och känslor och allting är helt fantastiskt, hihihi. Här kan du ta reda på vad Samu har talat om i efterhand. På första raden fick jag inte veta så mycket, men jag visste alltid genom ett mirakel när jag skulle ropa ... PS . Jag gillar hur Samu säger att "jag dansar inte" på fartyget.</w:t>
      </w:r>
    </w:p>
    <w:p>
      <w:r>
        <w:rPr>
          <w:b/>
          <w:color w:val="FF0000"/>
        </w:rPr>
        <w:t xml:space="preserve">id 59</w:t>
      </w:r>
    </w:p>
    <w:p>
      <w:r>
        <w:rPr>
          <w:b w:val="0"/>
        </w:rPr>
        <w:t xml:space="preserve">onsdag , maj 28, 2014 Lily Lolo vecka : ögonmakeup Det tredje inlägget i Lily Lolo veckan kommer här . Idag går vi in på sminkprodukter, från ögonbrynen till mascara. Lily Lolo har en duopalett för ögonbryn. Paletten innehåller en pudrad brynskugga och vax. Det finns tre nyansalternativ , Light , Medium och Dark . Jag har presenterat nyansen Light , som är ett säkert val . Du kan inte få för mörka bryn även om du inte vet hur man gör brynformning . Nyansen Light är ljusbrun , kanske lite daggig . Nyansen passar för blondiner och medium mörk . Jag skulle klassificera nyansen som neutral, även om den ser lite varm ut på mina ögonbryn. Men inte rödaktig . Färgen blir ganska bra. Konsistensen är behagligt mjuk och pudrig och färgen sitter fint på brynen. Vaxet är mjukt och har en mycket fet konsistens. Den lämnar inte brynen blanka och feta men kräver ett bra arbete för att få en jämn finish. Brynpaletten kostar normalt 13,90 € på Pretty.fi men den här veckan kostar den 12,51 €. Det här är en spännande produkt men med en idé. Ögonsminkprimer och concealer för mörka ringar i samma palett. Jag har den gamla förpackningen för att testa, men de nyare primers är i linje med det förnyade utseendet. Jag är säker på att alla förstår att gult är för mörka ringar och beige för ögonlocken som en primer för ögonmakeup. Formulan är väldigt förvirrande, inte så mycket för en concealer men för en ögonmakeup primer. Produkten innehåller inte silikoner, som vanligtvis alltid är de mest väsentliga ingredienserna för att ögonmakeupborttagningsmedel ska fungera. Kan detta fungera? Produkten innehåller oljor, vax, mineraler och vitamin E (antioxidant) som konserveringsmedel. Produkten har en kort hållbarhet, vilket är typiskt för naturkosmetika . På min hud syns knappt ögonmakeup primern . Topplacket är mycket starkt gult . Jag undrade mycket i förväg hur dessa skulle kunna hålla på mina övre eller nedre ögonlock i mer än ett par timmar ? Jag vet inte svaret, men ögonmakeupen har hållit . Concealern har sjunkit ner lite i rynkorna, men förvånansvärt bra ändå . Jag har svårt att få nästan alla concealers att hålla, eftersom jag måste använda något tjockare ögonkrämer. Jag kan inte klaga på produkten. Den fungerar ganska bra och för en ögonmakeup primer inga klagomål. Jag skulle inte använda den för problematiska ögonlock. För dig som har nästan alla ögonmakeup-primer som fungerar så fungerar nog även denna. Applicera ordentligt på ögonlocken, med ett tillräckligt tunt lager och en puderögonskugga ovanpå. Utan ögonskugga håller primern inte en minut. För torrare ögonlock jämnar den ut sig fint och känns återfuktande. Jag tycker att concealern är genomsnittlig, inte dålig, jag har använt mer pigmenterade concealers. Det som är bra med concealern är dock dess naturliga finish, men den täcker inte riktigt de mörkaste ringarna. Paletten innehåller 2 g produkt och kostar normalt 13,90 € på Pretty.fi , men veckans palett kostar 12,51 € . Jag har testat Lily Lolos pressade mineralögonskuggor, dvs. cakey ögonskuggor . Vanligtvis är jag van vid pudrade mineralögonskuggor, men jag tycker att de är väldigt svåra att använda. Du måste vara försiktig så att du inte tippar den lilla burken när du öppnar den. De "pressade" ögonskuggorna är förpackade i snygga förpackningar och det finns en liten spegel i locket. Starry Eyed Pearly White med silverskimmer. Pigmenteringen är inte toppklassig.</w:t>
      </w:r>
    </w:p>
    <w:p>
      <w:r>
        <w:rPr>
          <w:b/>
          <w:color w:val="FF0000"/>
        </w:rPr>
        <w:t xml:space="preserve">id 60</w:t>
      </w:r>
    </w:p>
    <w:p>
      <w:r>
        <w:rPr>
          <w:b w:val="0"/>
        </w:rPr>
        <w:t xml:space="preserve">Enligt Statistikcentralens definition är en ombildad familj en familj med ett eller flera barn under 18 år av en enda make/maka . Med andra ord är inte alla barn i en ombildad familj gemensamma för makarna . År 2007 fanns det 53 482 ombildade familjer i Finland. Om det utöver föräldrarna finns barn till fadern, modern och andra barn i samma hushåll kan det ibland vara en utmaning att mata en ombildad familj och matcheferna, som är utmattade av att laga mat till ombildade familjer, blir snart gråa i förtid. När barnen och den nya familjen växer blir även den största familjepizzan skoningslöst liten och både barn och föräldrar blir hungriga . Lösningen på de nya familjernas matproblem är den nya familjepizzan , 42 tum i diameter :</w:t>
      </w:r>
    </w:p>
    <w:p>
      <w:r>
        <w:rPr>
          <w:b/>
          <w:color w:val="FF0000"/>
        </w:rPr>
        <w:t xml:space="preserve">id 61</w:t>
      </w:r>
    </w:p>
    <w:p>
      <w:r>
        <w:rPr>
          <w:b w:val="0"/>
        </w:rPr>
        <w:t xml:space="preserve">Solen steg klart upp vid horisonten . Det var en varm vårmorgon , luften var lite fuktig , med morgondagg som föll från växternas blad . Djuren i skogen hade just vaknat och var de första som letade efter något att äta. Hypnos gick genom den fuktiga skogen medan fåglarna började sitt vackra ackompanjemang från trädgrenarna. Haltia kände trots den lugna omgivningen ondska och höll sitt vapen redo. Hans armborst var laddat med skarpa pilar, med vilka han skulle kunna stoppa alla potentiella fiender. Själv skulle han inte vilja skada någon för tillfället, eftersom hans blodtörst hade tillfredsställts helt och hållet i går kväll efter att han slaktade många oskyldiga djur. Leende fortsatte han sin väg och klättrade uppför en jordbacke där flera fuktiga barrträd växte ... Den klara solen fångade Mergoths ögon bakom bergen när han flög för att fånga sin vanliga "frukost". Han vände sig bort från solen och flög mot den glänta där han trodde att han skulle hitta sin måltid. En varm vind blåste in i Mergoths ögon när han började landa närmare marken så att de som befann sig i gläntan inte skulle se honom i luften. Träden flimrade under hans enorma ram när han gick in i gläntan. Skogen verkade nästan dödstyst, eftersom morgonsolen precis hade börjat skymma bakom bergen. Mergoth kom omedelbart till gränsen mellan skogen och gläntan och flög snabbt framåt. I fjärran kunde man se några rådjur på fältet, som han tänkte fånga . OOC: Ja, eftersom Varulven inte har svarat fortsätter jag .. När han nådde toppen av kullen satte han sig en stund på kullen och beundrade den storslagna himlen. Han slöt ögonen och koncentrerade sig på naturens ljud som ekade härligt runt kullen. Fåglarnas sång stack tydligt ut från resten medan ett större, uppriktigt leende spred sig över hans solbelysta ansikte. Mossan som han satt på var fuktig och han var tvungen att snabbt resa sig upp för att undvika att få sina kläder genomblöta. Lugnt fortsatte han sin resa och steg ner för kullen och tittade på de majestätiska bergen som reste sig bakom skogen, med sina snöklädda toppar höljda i moln. För första gången på länge var han tillräckligt lugn för att lägga ner sin pistol, även om hans instinkter sa åt honom att inte göra det. Med sin fria hand, ett armborst hängande från sin slinga över axeln, vandrade han genom den uppvaknande skogen, utan något särskilt mål i åtanke. Vinden blåste genom gläntan och prasslade på det fuktiga gräset i gläntan. Träden svajade med vinden och fick skogen att låta som naturens eget musikinstrument. Små djur sprang genom det höga gräset och letade efter mat på den kala marken. Mergoth gick frustrerat till skogsbrynet medan solen steg högre och högre på himlen. Måltiden hade bokstavligen runnit ut framför näsan på honom. Mergoth skulle dock fortfarande ha tid att leta efter mer mat eftersom dagen precis hade börjat. Medan han gick genom skogen undrade Mergoth vem som ens skulle våga trotsa honom på hela kontinenten. Drakar var kända för att vara de största varelserna i Almagest, med lite att frukta förutom de ondskefulla alverna. Båda hatade varandra mer än något annat och var ständigt på varandra av en eller annan anledning. Mergoth satte sig för att förfölja de höga buskarna efter nya byten, som förmodligen snart skulle dyka upp framför honom. Han hade ställt sig i kanten av en sorts stig som skogsdjur och alver vanligtvis följde. Djuren skulle naturligtvis ha känt lukten av en lurande drake bland buskarna, men Mergoth hade gått så att vinden inte skulle blåsa i hans riktning. Nu är det bara att vänta ... Trodden</w:t>
      </w:r>
    </w:p>
    <w:p>
      <w:r>
        <w:rPr>
          <w:b/>
          <w:color w:val="FF0000"/>
        </w:rPr>
        <w:t xml:space="preserve">id 62</w:t>
      </w:r>
    </w:p>
    <w:p>
      <w:r>
        <w:rPr>
          <w:b w:val="0"/>
        </w:rPr>
        <w:t xml:space="preserve">2.13 OK-channel, en nättidning som publiceras fyra gånger om året . Utgiven av OK Learning Centre . Chefredaktör Anitta Pehkonen . ISSN 1798-1379 Frivilliga är vår hjälp och vårt stöd även på sommaren! Våren är på god väg och det är dags att se fram emot sommaren . Efter en actionfylld vintersäsong är många av oss organisatörer - både anställda och frivilliga - på väg ner till sommarsemestern. För många frivilliga är sommaren dock den mest hektiska tiden på året . Läs mer 70 år av historia ger anledning att fira I år är det 70 år sedan OK:s lärcentrum grundades. Jubileet firades på restaurang Tölönranta den 16 maj i kvällssolskenet. Läs mer Frivilligt arbete för grannens bästa Kriscentret som drivs av S:t Michels mentalvårdsförening grundades med tanken att frivilligt arbete skulle vara en del av kriscentrets verksamhet. Läs mer Räddningshunden är en viktig assistent för polisen Räddningshunden är polisens och räddningstjänstens högra hand . Den exakta spårningen av människans bästa vän kommer till sin rätt, särskilt när man söker efter försvunna personer . Det uppskattas att majoriteten av de försvunna personerna hittas med hjälp av räddningshundar. Läs mer Frivilliga räddar båtägare från problem När isen smälter börjar Finlands sjöräddningssällskap sitt arbete . Omkring 1 700 frivilliga livräddare kommer att se till att båtfolk får hjälp när det blir svårt . Läs mer</w:t>
      </w:r>
    </w:p>
    <w:p>
      <w:r>
        <w:rPr>
          <w:b/>
          <w:color w:val="FF0000"/>
        </w:rPr>
        <w:t xml:space="preserve">id 63</w:t>
      </w:r>
    </w:p>
    <w:p>
      <w:r>
        <w:rPr>
          <w:b w:val="0"/>
        </w:rPr>
        <w:t xml:space="preserve">Predikant - Fåfänglighetens fåfänga Fåfänglighetens fåfänga, sade predikanten, fåfänglighetens fåfänga; allt är fåfänga! Vad tjänar människan på allt sitt slit som hon gör under solen? En generation går och en generation kommer, men jorden förblir för evigt. Solen går upp och solen går ner, och den skyndar sig till sin plats, varifrån den stiger upp igen, vinden går söderut och vänder norrut och går runt och runt, och återvänder till samma runda. Alla floder faller ner i havet, men havet fylls inte; det faller alltid tillbaka till samma plats där floderna har fallit. Ögat nöjer sig inte med att se och örat inte med att höra. Det som har varit är fortfarande kvar, och det som har hänt händer fortfarande. Det finns inget nytt under solen. Om det finns något som man säger: "Se, detta är nytt", så har det funnits tidigare, i urminnes tider, före oss. Det skall inte finnas något minne av förfäderna, och det skall inte heller finnas något minne av de ättlingar som kommer efter dem. ( Predikaren 1: 2-11 ) Vilka sanningar fann du i Predikaren? Hur ska vi hantera den ständigt ökande levnadsstandarden? Vad kommer Nokia att bli ihågkommen och känd för om tio år? Vilka av människan tillverkade saker kan du hitta i Faderns hus i himlen? Vad tror du om ditt liv, vad kan du lära dig av Predikaren och vad är oacceptabelt? Vad eller hur kan du ta med dig dina ägodelar på din resa till himlen? Hur skulle det vara att leva om det inte fanns något hopp om evigt liv, vad är meningen med vårt liv? 122 kommentarer Som kristna borde det vara lätt för oss att inse att Bibeln är grunden för vårt förhållande till Gud, som vi kan hålla fast vid och som vi tryggt kan hålla fast vid. Bibeln kallas ett instrument för nåd av just denna anledning . Det är där människan och den oändlige Guden möts. Gud är verkligen närvarande i dopet och i eukaristin . Men vi kan säga att Gud är närvarande i Bibelns ord. Vi kan också säga att Gud gömmer sig i Bibelns papper och bläck. Därför kan vi tryggt säga att Bibeln är Guds ord. Vi kan möta Gud i Bibelns ord som skrivet, läst och talat och predikat genom vårt hörselsinne och den Helige Ande direkt till vårt samvete och vårt hjärta. Av denna anledning kan vi tryggt och med tro säga att Bibeln är Guds ord. Vi kan möta Gud i Bibelns ord som är skrivet, läst, talat och predikat genom vårt hörselsinne och den Helige Ande direkt till vårt samvete och hjärta. Martti , tack för dina bra kommentarer. Utan Guds skrivna ord är människan helt blind och förlorad. Jesus svarade och sade till honom: "Om någon älskar mig, kommer han att hålla mitt ord, och min Fader kommer att älska honom, och vi kommer att komma till honom och bo hos honom. Den som inte älskar mig håller inte mina ord, och det ord som ni hör är inte mitt, utan Faderns som har sänt mig. När ni tänker på en man som är "hals över huvud" förälskad i en kvinna, vad gör han då när han förstår vad föremålet för hans kärlek vill, gör han inte allt han kan för att göra det? ? ? Hur är det med oss när vi läser Guds vilja, är vi redo att ge upp allt vi har för att göra det? ? ? Har vi en skatt i himlen som vi är villiga att verkligen ge upp allt här på jorden för? ? ? Har vi den skatt i himlen för vilken vi är villiga att verkligen ge upp allting här på jorden? ? ? Ari, vad är svaret på din egen fråga? Den rike unge mannen hade ingen lust att göra detta när Jesus krävde det av honom. Medan han gick vidare sprang en man fram till honom, knäböjde ner inför honom och frågade honom: "Käre lärare, vad måste jag göra för att kunna leva?</w:t>
      </w:r>
    </w:p>
    <w:p>
      <w:r>
        <w:rPr>
          <w:b/>
          <w:color w:val="FF0000"/>
        </w:rPr>
        <w:t xml:space="preserve">id 64</w:t>
      </w:r>
    </w:p>
    <w:p>
      <w:r>
        <w:rPr>
          <w:b w:val="0"/>
        </w:rPr>
        <w:t xml:space="preserve"> LähiTapiola och Helsingfors universitet Samarbetets mål Under våren 2013 genomför LähiTapiola-koncernen och Helsingfors universitet ett samarbetsprojekt som syftar till att ta itu med utmaningarna i det finländska välfärdssamhället. Programmet, som kallas Good Society Master Class, kommer att samla experter från olika samhällsområden. 47 deltagare valdes ut bland cirka 100 sökande, som representerar akademisk expertis och arbets- och organisationserfarenhet inom programmets område. Master Class kommer att behandla välfärdssamhällets framtid och de problem som är förknippade med organiseringen av tjänster. Programmet kommer att ge deltagarna en unik inlärningsupplevelse, nytt innehåll och perspektiv på vad det finländska välfärdssamhället handlar om i dag. Master Class kommer också att ge möjligheter till nätverkande med olika samhällsaktörer och universitetsvärlden. LähiTapiola har varit glad och entusiastisk över projektet . Anu Pylkkänen, som är direktör för företagets sociala ansvar, berättar att idén till projektet planerades tillsammans med universitetets aktörer. "För ett par år sedan inledde vi ett partnerskap med Helsingfors universitet, när vi insåg att samarbete bör genomföras på ett sätt som gynnar båda parter, och vi fann snabbt att ett av de områden vi ville arbeta med var frågor om företagsansvar. Vi delar en gemensam oro för det finländska samhället och för att bygga upp ett hållbart välbefinnande, och vi ville göra något åt saken. Ett gott samhälle och de olika parternas roll i byggandet av det passar väl in i temat för både LähiTapiola och Helsingfors universitet. "Programmet är ett nytt koncept och Helsingfors universitet har inte genomfört liknande projekt tidigare." Jenni Koistinen, som ansvarar för universitetets samhällsrelationer och koordineringen av masterklassen, förklarar hur den ekonomiska donationen ledde till ett betydande konkret partnerskap. "LähiTapiola och Helsingfors universitet möttes 2010 i samband med universitetets insamlingskampanj . Universitetet vände sig till Tapiola-gruppen med ett förslag om ett givarpartnerskap . Mötet resulterade både i en donation på 300 000 euro och i ett konkret partnerskapsprojekt: Master Class-programmet . Innehållet och formen för partnerskapet mellan universitetet och LähiTapiola utarbetades redan i gemensamma workshops 2011 . Diskussionerna ledde till att man bestämde att företagens sociala ansvar skulle vara utgångspunkten för gemensamma aktiviteter, att studenter, unga forskare och experter skulle vara den primära målgruppen och att Master Class skulle vara formatet. Universitetets avdelning för kommunikation och PR har aldrig tidigare genomfört ett liknande program - nu gör vi något nytt för allra första gången. Fördelar för universitetet Programmet kommer att ge många positiva effekter för ett antal olika intressenter. Koistisen räknar upp de viktigaste fördelarna och bästa aspekterna av programmet för Helsingfors universitet på följande sätt: "Vad deltagarna, dvs. studerande och forskare, får ut av programmet: ny kunskap, verktyg, idéer, kontakter och inspiration för konkret arbete och handling. Vårt mål är också att ställa universitetssamhällets kunskaper till samhällets tjänst: vetenskap och forskningsinnehåll behövs för att möta utmaningarna i ett välfärdssamhälle. Vi vill bidra till debatten och till att hitta lösningar. "Good Society Master Class-programmet kommer att delta i det europeiska CSR-priset, som organiseras i Finland av FIBS och som belönar företag för ansvarsfulla partnerskap, dvs. projekt som genomförs av företag i samarbete med icke-kommersiella intressenter.</w:t>
      </w:r>
    </w:p>
    <w:p>
      <w:r>
        <w:rPr>
          <w:b/>
          <w:color w:val="FF0000"/>
        </w:rPr>
        <w:t xml:space="preserve">id 65</w:t>
      </w:r>
    </w:p>
    <w:p>
      <w:r>
        <w:rPr>
          <w:b w:val="0"/>
        </w:rPr>
        <w:t xml:space="preserve">Teknisk tjänstebeskrivning Sporttisite erbjuds som en leverantör av tillämpningstjänster (ASP). Sporttisit används i en webbläsare, dvs. den behöver inte installeras på en dator. För att bygga och redigera sidorna behöver du Internet Explorer ( 8.0 eller högre ), Firefox ( 10.0 eller högre ), Google Chrome eller Safari. Firefox, Chrome och Safari finns också tillgängliga för Mac OS X . Webbläsarna Firefox och Chrome finns tillgängliga för Linux . Redigering är tillåten i andra webbläsare, men vissa funktioner kan saknas. Om en webbläsare inte stöds får redaktören ett meddelande. Webbplatser som skapats med webbplatsen Sport kan läsas i alla webbläsare. Tjänsten är utformad för att vara tillgänglig så att det går smidigt att surfa i de flesta textbaserade webbläsare och mobila webbläsare. Webbplatserna finns på Avoine-servrar som backas upp och säkras av Avoine Ltd. Servrarna är fysiskt placerade i ett säkert område, så klubbens data är garanterat säkra.</w:t>
      </w:r>
    </w:p>
    <w:p>
      <w:r>
        <w:rPr>
          <w:b/>
          <w:color w:val="FF0000"/>
        </w:rPr>
        <w:t xml:space="preserve">id 66</w:t>
      </w:r>
    </w:p>
    <w:p>
      <w:r>
        <w:rPr>
          <w:b w:val="0"/>
        </w:rPr>
        <w:t xml:space="preserve">Visa andra språk Online Bachelor's Degree Port Angeles - Complete a Bachelor's Degree Port Angeles En kandidatexamen är en prisbelönt grundexamen som avslutas i ett akademiskt program . Det är ofta den första examen som en student får i sin akademiska karriär. Det tar vanligtvis fyra års heltidsstudier för att få en kandidatexamen. Examenens längd varierar beroende på disciplinen, studenternas engagemang och hur studenten balanserar sina studier med andra åtaganden i livet. Med e-lärande avses användning av elektroniska medier och informations- och kommunikationsteknik (IKT) i undervisningen. USA är fortfarande världens mest populära destination för internationella studenter. Universiteten i USA dominerar världsrankningarna och landet erbjuder också ett brett utbud av spännande studieplatser. Statliga universitetssystem finansieras delvis av statliga regeringar och kan ha många campus spridda över hela staten med hundratusentals studenter. Port Angeles är staden och länssätet i Clallam County, Washington. Port Angeles är hemvist för Peninsula College och är födelseort för Football Hall of Famer John Elway. Online kandidatexamen i Port Angeles : Hitta här i Port Angeles de bästa kandidatexamen och skolor. Spara tid och kontakta en skola här! Det här är ett utmärkt sätt att gå vidare om du är osäker på vilken karriär du ska satsa på . Vi hjälper dig att sätta ihop en personlig studieplan för att förbereda dig för vad som kommer härnäst . Du kan avlägga din kandidatexamen online eller i klassrum. Om du väljer online har du fortfarande tillgång till alla CityU:s fantastiska resurser. Du loggar in för att få uppgifter, diskutera ämnen med klasskamrater, samarbeta i projekt och kontrollera betyg. I princip allt du gör i klassrummet, men utan att behöva ta del av .... [ - ]</w:t>
      </w:r>
    </w:p>
    <w:p>
      <w:r>
        <w:rPr>
          <w:b/>
          <w:color w:val="FF0000"/>
        </w:rPr>
        <w:t xml:space="preserve">id 67</w:t>
      </w:r>
    </w:p>
    <w:p>
      <w:r>
        <w:rPr>
          <w:b w:val="0"/>
        </w:rPr>
        <w:t xml:space="preserve">I början av augusti besökte jag en vän i Åbo under några dagar. Helsingfors anses vara en underbar sommarstad (det är klart att det är det!), men på något sätt glömmer jag bort att det finns många andra städer i Finland som är värda att besöka, särskilt på sommaren. Åbo är precis den sortens stad som man sällan besöker, men där man genast känner en längtan efter att återvända efter ett långt besök. Den här gången bestod mitt besök i Åbo av sightseeing, att träffa vänner, besöka ett konstmuseum, smaka på den omtalade Tintå (det var den bästa salladslunchen jag ätit på länge, det måste jag erkänna! Här är några blandade bilder och stämningar från Åbo. Tack Åbo, nästa gång ^_^ Bilder från konstmuseet från utställningen " The greatest of all is love ? "Vi tillbringade denna varma söndag med att besöka Joensuu konstmuseum och konstcentret Ahjos verk på museets gård. Ilosaarirock-armbandet ger dig gratis inträde till museet fram till slutet av sommaren , så hoppa och kipinkapin utforska om din rockbiljett eller ditt armband fortfarande finns kvar! Jag antog att museet skulle vara underbart svalt i denna värme, men hur fel kan man inte ha ibland ...</w:t>
      </w:r>
    </w:p>
    <w:p>
      <w:r>
        <w:rPr>
          <w:b/>
          <w:color w:val="FF0000"/>
        </w:rPr>
        <w:t xml:space="preserve">id 68</w:t>
      </w:r>
    </w:p>
    <w:p>
      <w:r>
        <w:rPr>
          <w:b w:val="0"/>
        </w:rPr>
        <w:t xml:space="preserve">Finlands förslag till statsstödsregioner för 2007-2009 SM:n pressmeddelande 28.03.2006 Ekonomiministerkommittén beslutade i dag den 28 mars på förslag av region- och lokalminister Hannes Manninen om ett förslag till Europeiska kommissionen om Finlands statsstödsregioner för 2007-2009. Förslaget har utarbetats mot bakgrund av kommissionens meddelande om riktlinjer för statligt stöd för regionala ändamål. För att rikta och differentiera regionalstödet till företag kommer Finland att delas in i tre stödområden: område 1 och 2 i utvecklingsregionen och område 3 i övriga Finland. Handels- och industriministeriet kommer senare att föreslå en regional differentiering av företagsstödet på grundval av yttrandet från ekonomiministerkommittén . Enligt Manninen försvårades definitionen av regionerna av att den maximala befolkningstäckningen i de finska statsstödsregionerna sänktes från nuvarande 40,6 procent till 33 procent - Definitionen av statsstödsregionerna baserades på låg ekonomisk utveckling i östra Finland och låg befolkningstäthet i norra Finland. I södra och västra Finland bedömdes regionerna utifrån deras problem och utveckling , sade Manninen .</w:t>
      </w:r>
    </w:p>
    <w:p>
      <w:r>
        <w:rPr>
          <w:b/>
          <w:color w:val="FF0000"/>
        </w:rPr>
        <w:t xml:space="preserve">id 69</w:t>
      </w:r>
    </w:p>
    <w:p>
      <w:r>
        <w:rPr>
          <w:b w:val="0"/>
        </w:rPr>
        <w:t xml:space="preserve">- Ninskupi : - jone_airbrush : - Ninskupi : Jaha, det börjar bli fler visioner om en renovering reiskan .. det verkar vara ganska typiskt i dessa jobb att när ett ställe blir gjort så behöver ett annat bredvid också en makeover . Eller åtminstone jag tenderar att hända så och det brukar spränga både tidsplaner och budgetar !! ja det var vad som hände här men jag måste gå hela vägen när jag väl har gått på den här linjen, var igår en vild go ? Ja, naturligtvis kommer projektet att slutföras med ära! Ja, det var en vild tur i lördags, var du på British Rally? Det var just det jag tänkte fråga. Jag missade det brittiska rallyt, jag var ordentligt bakfull på söndagsmorgonen i kyrkan, den heta pojken fick tillåtelse att ta en bitch, men jag kommer att gå dit ändå - Ninskupi : Jaha, visionerna om renoveringsrisken börjar bli fler och fler ... det verkar vara ganska typiskt för dessa jobb att när ett ställe blir fixat så behöver det andra stället bredvid också en uppfräschning. Eller åtminstone jag tuppaa händer så här och det brukar slå över både tidtabeller och budgetar ! ! yeah precis som det här måste hända nej måste ta det till slutet när det är en gång på den här linjen har gått av var igår en vild go ?</w:t>
      </w:r>
    </w:p>
    <w:p>
      <w:r>
        <w:rPr>
          <w:b/>
          <w:color w:val="FF0000"/>
        </w:rPr>
        <w:t xml:space="preserve">id 70</w:t>
      </w:r>
    </w:p>
    <w:p>
      <w:r>
        <w:rPr>
          <w:b w:val="0"/>
        </w:rPr>
        <w:t xml:space="preserve">Joulutarina ( 2007 ) Joulutarina är den första finska familjefilmen som berättar om jultomtens barndom.För hundratals år sedan förlorar en liten pojke vid namn Nikolas sin familj i en olycka i en avlägsen by i Lappland. Byborna beslutar tillsammans att ta hand om den föräldralösa pojken, som lämnas ensam och älskas av alla. Eftersom byn är fattig kommer de överens om att varje familj ska ta hand om Nikolas ett år i taget. En gång om året - vid jul - måste Nikolas flytta till ett nytt hem. För att visa sin tacksamhet beslutar Nikolas att varje år ge de yngsta i familjen en avskedsgåva bestående av leksaker som han själv har snickrat. Med åren växer antalet familjer som har tagit hand om pojken och snart finns det julklappar på dörren till nästan alla hus. Så småningom tvingas byborna skicka Nikolas till en grinig gammal snickare, Isaac, som har en agg mot barn och inte låter Nikolas fortsätta att göra julklappar. Småningom lyckas Nikolas dock vinna Isaacs förtroende och tillsammans börjar de upprätthålla den tradition med julklappar som Nikolas har startat. När allt är bra igen tvingas den äldre Isak lämna Nicholas och flytta, och traditionen att ge julklappar är återigen i fara. Lyckligtvis hittar Nikolas till slut en lösning som ger oss alla glädje varje jul, även idag.</w:t>
      </w:r>
    </w:p>
    <w:p>
      <w:r>
        <w:rPr>
          <w:b/>
          <w:color w:val="FF0000"/>
        </w:rPr>
        <w:t xml:space="preserve">id 71</w:t>
      </w:r>
    </w:p>
    <w:p>
      <w:r>
        <w:rPr>
          <w:b w:val="0"/>
        </w:rPr>
        <w:t xml:space="preserve">Eftersom Markus trots sin unga ålder har blivit en finsk skolpojke fick han idag en skolväska av Lea och den blev genast det viktigaste i världen för honom. Niina gav honom skolpennor och mynt och Markus går nu från rum till rum med en packad ryggsäck på ryggen. Felet kan inte behandlas med glasögon och förekommer både hos barn som föds för tidigt och för sent (Markus föddes 7 veckor för tidigt) men sällan hos barn i normal ålder. Vi får se vad som händer med Petter , som föddes tre månader för tidigt. Läkaren sa att den egentliga orsaken till felet ännu inte är känd, men att man misstänker att det orsakas av syrgasskåpet och lovade att kontrollera Petters ögon vid uppföljningsundersökningen av Markus . Niina hade ett par skolkompisar på besök idag, en som heter Brett är son till läraren på skolan och jag tror att han är Niinas första kärlek och den andra, vars namn jag inte kunde få reda på, är både tal- och rörelsehindrad. Jag var mycket glad över att se att hon inte diskriminerar "annorlunda" människor och jag tackade Gud för att jag har tre friska barn! Jag ringde Ulla och hon bad mig följa med henne till Toowomba nästa måndag på en resa som anordnas av kyrkan, men jag lovade inte att åka med, orsaken jag angav var läckaget. Det är sant, men huvudskälet är att Matti inte skulle klara av att vara med barnet hela dagen och att den 120 km långa bussresan kanske skulle bli för svår även för äldre barn. Kathrin ringde mig i morse och frågade hur jag mådde och lovade att komma och hälsa på mig. Hon berättade att Jane åker hem i morgon men att Ros och Norma (en underbar dam) stannar kvar. Efter dessa samtal var det en lite spänd stämning när vi båda mindes det förflutna igen. Jag sa till Mat att vi måste sluta medvetet med det, det är bara en plåga för oss båda. Matti lugnade ner sig och han och Nina hade sitt första "livliga" samtal, det var trevligt att lyssna. Petteri blir mer och mer rörlig och härlig och Markus har börjat visa honom ömhet hela tiden. Pojkarna skrattar åt varandra, myser och leker. Det är bra att de är så nära varandra i ålder. I går kväll var det ett så kraftigt åskväder att det slet upp hus och tak, fällde träd och orsakade en hel del skador runt Ipswich. Vi fördelade också om sovplatserna på natten, Niina sov med Mat i vår säng och jag sov med pojkarna i Niinas säng. Det var så enormt blåsigt, regnigt och blixtrande att väggarna tycktes bula ut inuti.</w:t>
      </w:r>
    </w:p>
    <w:p>
      <w:r>
        <w:rPr>
          <w:b/>
          <w:color w:val="FF0000"/>
        </w:rPr>
        <w:t xml:space="preserve">id 72</w:t>
      </w:r>
    </w:p>
    <w:p>
      <w:r>
        <w:rPr>
          <w:b w:val="0"/>
        </w:rPr>
        <w:t xml:space="preserve">Dj Daniela Feilcke-Wolff ( DE ) Daniela är en tango-DJ och lärare från Berlin som älskar och undervisar i tango och som väljer den musik hon spelar med känsla och observerar dansarna. Låtarna hon väljer kommer från orkestrarna från tangons guldålder, vars musik fortfarande inspirerar och fascinerar argentinska tangodansare över hela världen.</w:t>
      </w:r>
    </w:p>
    <w:p>
      <w:r>
        <w:rPr>
          <w:b/>
          <w:color w:val="FF0000"/>
        </w:rPr>
        <w:t xml:space="preserve">id 73</w:t>
      </w:r>
    </w:p>
    <w:p>
      <w:r>
        <w:rPr>
          <w:b w:val="0"/>
        </w:rPr>
        <w:t xml:space="preserve">Exchange Server-användare och nätverksadministratörer som har Exchange Server-arbetshus får ofta problem med olika EDB-filfel som ofta förföljer användarna med . När användarna ser dessa felmeddelanden känner de ett behov av att återställa sina viktiga data tillbaka till användning. Denna situation med dataåtkomstanslutningar är allvarlig när administratörer ställs inför stora dataförlustsituationer i värme. Ofta uppstår EDB-filers dataförlustsituationer när administratörer förlorar EDB-filer av olika anledningar viktiga data. EDB-filer påverkas ofta på grund av korruption, vilket beror på många orsaker som missbruk av servern, virusinvasion och fysisk skada på datamedier, plötslig avstängning av programmet, hårdvarufel etc. I flera situationer när Exchange Server databasfil blir felaktig eller skadad, MS Outlook begränsar åtkomsten av användaren till e-post, kalender från det etc. Detta händer eftersom MS Outlook inte kan hämta data från EDB-databasen på Exchange-servern. MS Outlook tillgång till viktiga användardata från EDB-databasen också i avsaknad av problemet intensifieras ytterligare eftersom användaren inte kan fortsätta denna kommunikation med sina kunder eller andra användare . Detta plötsliga stopp i kommunikationen kan också orsaka en fördröjning av planerade projekt i arbetshuset . Vad händer om du inte har någon säkerhetskopia av den nödvändiga filen och det enda sättet att komma åt din viktiga fil är att inte använda EDB-filen . Tänk på den praktiska vardagssituationen när du stöter på följande felmeddelande när du försöker läsa en EDB-fil: Detta fel jämfört med 18111 (hexadecimalt 0xFFFFFFF8ED) är en förkortning av orden JET_errFileNotFound och är en förkortning av orden file not found (filen har inte hittats). Detta felmeddelande indikerar att autentiseringen av den lästa databassidan misslyckades på grund av att en viss kontrollsumma för en sida inte stämde. Denna databassida är en fil i Exchange-behållaren och felet indikerar att denna enskilda fil ( kan vara priv1.edb ) är skadad. Detta felmeddelande visas på skärmen , användare kan stöta på följande problem när de hanterar sin EDB-fil förekomst är . Kan inte skicka eller ta emot e-post Kan inte starta datorn MS Outlook Online säkerhetskopior och visa 1018 kontrollsumma fel misslyckades Online återställningsrapport skapar 1018 kontrollsumma fel diskrepans Du kan lösa dessa problem enkelt . För att göra detta, följ ett eller flera av följande sätt: Om du har stött på en 1018 felkod händelsebeskrivning, kontrollera de möjliga lösningarna som tillhandahålls av Microsoft Kör ett systemdiagnostiskt test Migrera till ett annat system eller prova annan maskinvara Uppdatera drivrutinen BIOS och maskinvarumjukvara Reparera EDB-filen med eseutil /P och eseutil /D och sedan isinteg reparera Även om Microsoft tillhandahåller flera verktyg för att reparera EDB-filen, men dessa filer fungerar nästan aldrig. Därför är det bästa sättet att reparera en skadad EDB-fil att använda ett verktyg för reparation av Exchange från en tredje part. Exchange server recovery software-core gör det möjligt att reparera EDB-filens nedbrytning till modern och gör det möjligt att använda MS Outlook med otillgängliga data.</w:t>
      </w:r>
    </w:p>
    <w:p>
      <w:r>
        <w:rPr>
          <w:b/>
          <w:color w:val="FF0000"/>
        </w:rPr>
        <w:t xml:space="preserve">id 74</w:t>
      </w:r>
    </w:p>
    <w:p>
      <w:r>
        <w:rPr>
          <w:b w:val="0"/>
        </w:rPr>
        <w:t xml:space="preserve">Religiös journalistik och bläckfisk Paul 2.9.2010 | Pekka Särkiö I Finland är religiös journalistik av hög kvalitet långt borta. En ledare i dagens tidning Kotimaa påminner oss om behovet av högkvalitativ religionsjournalistik . Enligt en studie som en finsk forskare publicerat i Oxford har brittiska kvalitetstidningar ökat sin bevakning av religionen, och redaktörerna säger att religionen har blivit viktigare i samhället . I Finland nöjer sig många journalister med att prata okunnigt om religionen - enligt min tolkning för att visa att de är öppensinnade och toleranta . HS-redaktör X återger ordspråket "Kyrkorna utanför, krogarna innanför" (HS 20 augusti) och betonar vikten av folkets krogar som en sann spegel av vardagslivet, och avslutar utan förklaring: "Ju fler resenärer som besöker kyrkorna endast utifrån och krogarna inifrån, desto större blir förståelsen mellan kulturerna". Hur kommer det sig? Kyrkor och andra religiösa byggnader är ofta de mest populära turistattraktionerna. I min egen församling besöks Heliga korsets kyrka av 5 000 turister på sommaren. Sankt Olavs kyrka i Tyrva och dess fräscha målningar har besökts av tiotusentals besökare. Att besöka kyrkor på semestern är en modern pilgrimsfärd där människor söker kontakt med sig själva, med Gud och samtidigt med andra kulturer och deras historia. Att gå i kyrkan förenar . Mitt eget perspektiv innebär inte att jag är emot människors caféer. Jag har själv kommit i kontakt med lokalbefolkningen i olika länders blygsamma matsalar och kaféer. Min gammelmoster drev en "folkets krog", Vinkalo baren i Tavastehus, varje dag tills hon var 86 år, tills hon dog på sitt arbete, till stamgästernas sorg. Krogen fortsätter och hennes logotyp och andra minnen finns på väggen . Det är också känt att många människor blir alkoholister om de går på krog. Därför är det kloka i det ursprungliga ordspråket: "Tavernor utanför, kyrkor innanför" --- HS-journalisten Y skriver under rubriken "Things of Faith" (HS 22.8.) och beskriver i en positiv ton de olika helgedomar och människors religiositet som är synliga i New Yorks gatubilden . I det korta avslutande stycket i artikeln kritiserar han utan vidare motivering den finländska religiositeten . Orsaken är de religiösa programmen på Yle under påsken: "Finland har förstås en statskyrka, men trots det kändes det pinsamt att tvångsmata hela massorna med en enda tro i den statliga kanalen" ... Han noterar dock som en förmildrande faktor att " ... finländarnas lutheranism är mestadels ljummen och i sig själv inte särskilt hotfull för icke-lutheraner ... . "Jag tycker att det är pinsamt att redaktören för en respekterad tidskrift inte vet att statskyrkan i Finland redan har upphört att existera. Statsöverhuvudet utser inte biskopar, staten betalar inte prästernas löner osv., vilket var fallet i de skandinaviska statskyrkorna. Tvångsmatning verkar också vara en olämplig term när det gäller människors fria val att titta eller lyssna på andliga program som annars är mycket populära. På samma sätt skulle man kunna betrakta överutbudet av medlidsamma dokusåpor eller på varandra följande relationsserier, sportprogram eller horan (MTV 3:s astrologiprogram) på olika kanaler som tvångsmatning. _ _ _ _ _ _ Artiklar som rapporterar om de chilenska gruvarbetarnas svåra situation har inkluderat berättelser om svettning, dagliga rutiner, mat och dryck, till och med vin. HS citerar internationellt material som säger att en andlig ledare också har utsetts bland de 33 männen, som huvudsakligen är romerska katoliker. Religiös journalistik av hög kvalitet skulle ha tagit upp detta ämne. Vilka uppgifter och vad måste den andlige ledaren Mario Gomez ge sina följeslagare under två månader på 700 meters djup? De kommer förmodligen att be där tillsammans och som en del av kyrkan. Vad mer kan ge fred och hopp?</w:t>
      </w:r>
    </w:p>
    <w:p>
      <w:r>
        <w:rPr>
          <w:b/>
          <w:color w:val="FF0000"/>
        </w:rPr>
        <w:t xml:space="preserve">id 75</w:t>
      </w:r>
    </w:p>
    <w:p>
      <w:r>
        <w:rPr>
          <w:b w:val="0"/>
        </w:rPr>
        <w:t xml:space="preserve">Flyg från Karup till Flensburg Hitta de billigaste flygpriserna från Karup till Flensburg Tänker du på en semester eller affärsresa till Flensburg? Med oss hittar du enkelt och snabbt de billigaste flyg från Karup till Flensburg. På Ebookers är vi dedikerade till att hjälpa alla som behöver flygresor genom att erbjuda de bästa erbjudandena från över 400 flygbolag . Många av dessa flygbolag flyger också Karup - Flensburg , så vi tror att du också kommer att hitta det bästa flyget för dig genom oss, precis som tusentals andra finländare. Behöver du förutom flyg även ett hotell eller en hyrbil? Förutom flyg hittar vår enkla och snabba sökmotor även andra saker du behöver för din resa . Med vår mångsidiga sökmotor kan du söka efter ett hotell om du vill övernatta i Flensburg . Förutom flyg kan du se hotellalternativ efter stjärnbetyg, läge eller pris . På så sätt kan du välja ett hotell där du kan njuta av stadens liv och rörelse under din semester, eller ett hotell som ligger bra till för din affärsresa . Du kan också använda vår sökmotor för att hitta en hyrbil i Flensburg . Vi samarbetar med världens ledande biluthyrningsföretag så att vi kan erbjuda dig en bra och pålitlig service . Du kan hämta din hyrbil på flygplatsen och lämna tillbaka den senare vid den filial som ligger närmast ditt hotell, så att du kan planera din resa helt på dina egna villkor . Vill du veta mer om våra reseerbjudanden? Om du reser ofta eller bara vill få information om våra reseerbjudanden bör du bli medlem i Ebookers. Då kommer du att vara bland de privilegierade som får veta om flygerbjudanden mellan Karup - Flensburg samt andra möjliga rutter före andra . Som Ebookers-medlem får du också kampanjkoder för att få rabatt när du bokar din nästa flygresa. Som medlem kan du också hantera dina bokningar bekvämt från ett och samma ställe. Genom vårt system kan du till exempel ändra dina måltidsalternativ för din flygresa eller ändra din bokning helt och hållet. Vi vidarebefordrar informationen till flygbolaget för din räkning! Vänta inte längre utan börja planera din resa direkt genom att ange önskat avgångs- och returdatum i sökmotorn bredvid! Schaferhaus ( FLF ) Holtenau ( KEL ) Sonderborg Airport ( SGD ) Pris, skatter och avgifter : ebookers.fi priserna uppdateras en gång om dagen. Priserna inkluderar alla skatter och avgifter exklusive eventuella bagageavgifter . Återbetalningar/ändringar/avbokningar : Om biljetten tillåter ändringar kommer en ändringsavgift på 45,00 € från ebookers plus eventuell skillnad mellan skatter och flygpriser samt flygbolagets ändringsavgifter att debiteras . Övriga villkor : Tidtabeller, priser och villkor kan ändras utan föregående meddelande . Platserna är begränsade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76</w:t>
      </w:r>
    </w:p>
    <w:p>
      <w:r>
        <w:rPr>
          <w:b w:val="0"/>
        </w:rPr>
        <w:t xml:space="preserve">Tjänster för äldre Mehiläinen erbjuder äldre personer högklassig vård och ett bekvämt och hemtrevligt boende. Vår verksamhet bygger på att vi värdesätter och respekterar våra invånare och agerar på deras villkor. Målet med våra tjänster för äldre är att stödja och främja deras välbefinnande, säkerhet och goda livskvalitet. Vi erbjuder våra invånare vård, omsorg och hjälp med aktiviteter som de inte klarar av självständigt.Inom äldreomsorgen har Mehiläinen specialiserat sig på intensivt serviceboende och gruppbostäder för personer med minnesproblem. På våra vårdhem ger personalen grundläggande vård till de boende: omsorg, hjälp, stöd och vägledning enligt deras personliga behov. På våra enheter kombineras intensivt serviceboende med vård och skötsel av de boendes mediciner. Våra huvudprinciper är att skapa en känsla av trygghet och att uppmuntra de boende att delta i livet och aktiviteterna i boendemiljön. I allt vårt arbete betonar vi respekten för den boendes självständighet, integritet och autonomi . Den dagliga vården styrs av gemensamma aktiviteter, utomhusaktiviteter, måltider och rekreation . Vi tar hänsyn till varje boendes individuella vårdmål och resurser samt begränsningar och stödbehov vid eventuella sjukdomar . Vi kan garantera en holistisk och högkvalitativ vård genom ett nära samarbete med den lokala myndighet som beställer tjänsterna och med invånarnas anhöriga. Marko Nikkanen, som är socialpedagog och arbetsrådgivare, har utnämnts till sektorchef för barnskyddssektorn vid Mehiläinen Kuntapalveluiden . Nikkanen har arbetat på Mehiläinen sedan 2012 som enhetschef och ... Marknadssituationen inom den privata hälso- och socialservicebranschen har varit fortsatt utmanande sedan 2012 . Mehiläinen har fortsatt sin starka tillväxt och utveckling trots marknadssituationen . Mehiläinen ...</w:t>
      </w:r>
    </w:p>
    <w:p>
      <w:r>
        <w:rPr>
          <w:b/>
          <w:color w:val="FF0000"/>
        </w:rPr>
        <w:t xml:space="preserve">id 77</w:t>
      </w:r>
    </w:p>
    <w:p>
      <w:r>
        <w:rPr>
          <w:b w:val="0"/>
        </w:rPr>
        <w:t xml:space="preserve">Jag föll och såg genom den dimmiga filmen Hur folkmassan växte och samlades Jag såg de två ögonen sida vid sida Nu tittade jag på de långa nätterna När ensamheten drog sig tillbaka för ett ögonblick Ögonen tände elden De höll mig vid liv Och skrämde mig Som en man som ligger på marken i konstiga skor För stora för mig Nu har jag frisk luft vid min sida Jag raffinerade den med sjöar , Hans ögon var som världen Och jag letar fortfarande efter honom i mina armar Han hjälpte mig upp och vi tittade på varandra När gubben sjöng Tanken gick från hjärta till hjärta Han kompenserade för alla våra fel Mannen i hans sång drack öl Dessa ögon speglade drömmarnas flykt Och livets underbara fåfänga Den hektiska lördagen när jag låg ner Och måndagsmorgonens elände Jag såg i hans ögon Den hungriga rösten som går över kullarna , av dalar jag hoppas att där finna hans blick min världs förhäxare av ensamma perioder &amp;gt ; Från kanten av klippan såg jag sanningen Den drunknade, gick under i det skvalpande havet Innan du ifrågasätter dess tillförlitlighet Besök återigen forsarna, smärtorna i det välbekanta Och nästa gång tårarna rinner De kommer att lämna sina märken på mina kinder också Och när vi hoppar , Vi lämnar världen och låter tusen glömskorset ljuda Med utsträckta händer och stängda sinnen Från resten, är det en bit av glädje eller sorg Som jag nu lätt sväljer Moln som täcker månen Katter som mumlar längtan När jag glömmer allt annat När jag fruktar krigets sista skott Denna sista kärlek till kriget Jag höjer min hand I luften För en gemensam förmögenhet Och på ängen skriker jag ett löfte Om jag kunde smida ett svärd Jag skulle klyva linjen mellan himmel och jord Jag skulle skära genom den grusiga sanden Jag skulle gå på ganska ostadiga spår När jag stämplade mitt minne på ditt minne Min födelse på din död Och någon gjorde en koppling Att välsigna ditt förlovade land som beskrivs i så många ord &amp;gt ; Jag gillar ringningen ! En underbart rytmisk dikt, den läses som en löpning. Egentligen är allting här helt rätt. Jag gillar särskilt den andra och fjärde punkten, de har en fin kontrast. Slutet är också ganska lyckat . &amp;gt ; Recensent : nukkekoti 29.05.2009 Jag gillade stämningen i din dikt, livet är inte alltid en dans på rosor . &amp;gt ; Recensent : Tulikettu 13.06.2009 Tack! Och jag måste säga att jag gillar många av dina dikter. Även här finns det insikt, en sten i skon, jag tror att var och en av oss ibland är till för den andra. Vacker text . &amp;gt ; Recensent : nyckelpiga 28.05.2009 Vad är kvar när jag är vilse i mängden Ingen plats för förnuft Ord av tomt öde De stöder mig Och jag dem Jag kommer inte att känna doften av kärlek Om jag inte sår , Inte dem Jag antar att jag måste tro När jag vaknar upp med en verklig rädsla Nu sitter jag och tittar När den sista kaninen går runt på gården Jag antar att den snart hoppar och skaver Mitt sinne med sin frihet I natt hade jag en dröm Där jag träffade visdom Vi pratade länge och skilde oss åt Jag ifrågasatte hennes påståenden Jag stal hennes livsfilosofi Och drömmen upprepade vår dialog Och nu ska jag gå Skapa en vattendelare Och beundra synen av det vackra När allt mitt liv lämnat bakom sig Är som min visdom , Jag har förbannat och svurit Jag har skyllt och svurit Och livet har tänjt på mitt tålamod Det finns bara en hög kvar En hög som snabbt ses som en snedfördelning av känslor , Av de strömmar jag har stillat Visdomsord Ädla är som hus av sten Väl isolerade av värme och intimitet Och tårar av kunskap som lämnas av ruttnande båtar på botten Kan inte hittas utan vinets strömmar för att upprätthålla dem Och nu ska jag skapa en vattendelare Och beundra synen av skönhet När allt mitt liv lämnas bakom mig Är det som min visdom, som bärs med av strömmarna &amp;gt ; Berätta inte om mig om inte någon vill det. 20.05.2009 Det här är en märklig dikt som individ, men i stort sett innehåller den bra idéer, men i slutändan är det rimmen och vissa ordval som dämpar helheten.</w:t>
      </w:r>
    </w:p>
    <w:p>
      <w:r>
        <w:rPr>
          <w:b/>
          <w:color w:val="FF0000"/>
        </w:rPr>
        <w:t xml:space="preserve">id 78</w:t>
      </w:r>
    </w:p>
    <w:p>
      <w:r>
        <w:rPr>
          <w:b w:val="0"/>
        </w:rPr>
        <w:t xml:space="preserve">IPV fördömde Kuopio i toppen av första divisionen 29.6.2014 19:08 Imatra Pallo-Veikot visade upp Ulvila Pesä-Veiko i herrarnas första division på söndagen. IPV tog full poäng med en ren 2-0 ( 6-0 , 5-2 ) seger. Dagen innan hade Ulvila åsamkat ligaledarna Puijon Pesis ett andra raka nederlag, som IPV nu förskjutit och klättrat upp i toppen av tabellen. Innan nederlaget hade PuPe vunnit tio matcher i rad. Kommentarer 17 ppl Vill du rapportera ett olämpligt inlägg? En vän till mig gjorde en snabb beräkning av hur många baseboll- och fotbollslag det finns i Finland och fann att förhållandet mellan ett lag och ett lag i Finland är på samma nivå som att spela i topp ett i baseboll eller topp tre i fotboll. Då är lagen i Finland på samma nivå. Det är en intressant iakttagelse . det är vad vi har tänkt på i vår vänkrets , dessa divisionsnivåer som sådana säger ingenting . vi fnissar när vi är i en marginell sport även i första . Joppe 2 dagar sedan 4 Equality in public value skrev: Det är bra . Min vän gjorde en snabb beräkning av hur många baseboll- och fotbollslag det finns i Finland och fann att i förhållande till laget är i Finland på samma nivå som när du spelar i toppen av topp ett i baseball eller topp tre i fotboll . Då är lagen i Finland på samma nivå. Intressant iakttagelse . Min väns väns väns väns väns kusins sonens flickvän gjorde en snabb beräkning att både fotboll och baseball är sporter . Fakta för 2 dagar sedan 4 Fakta skrev : Jämlikhet i offentligt värde skrev : Det är bra . Min vän gjorde en snabb beräkning av hur många baseboll- och fotbollslag det finns i Finland och kom fram till att i relativa termer är ett lag på samma nivå i Finland när man spelar i den bästa ettan i baseboll eller i de tre bästa treorna i fotboll . Då är lagen i Finland på samma nivå. Jag undrar vilket fotbollslag i tredje serien som har en genomsnittlig publiksiffra på cirka 900 personer som det bästa laget i första serien . Jag tror att de bästa matcherna i första serien har nästan 2000 åskådare . Om man jämför spelarnas fysik kan de överviktiga spelarna i tredje divisionen i bästa fall vara wild cards i första divisionen. Skillnaden är därför enligt alla mått mätt klart till basebollens fördel. Om du vill diskutera publiksiffrorna kan du vända dig till ..... I fotboll 1 förra året var det totala genomsnittet ca 1050 . Nästan samma antal var i går i herrarnas superpesi-matcher . I fotboll ett lockar Tammerfors Ilves 2000-4000 åskådare per match , i fotboll två lockar S:t Michel MP ganska bra åskådare , matchen den 15.6. hade 3041 åskådare . Idag i damernas superpesis Baseballmatch rapporterade närvaro 195 , så den faktiska närvaron var ungefär 100. Fakta 2 dagar sedan 10 Jämlikhet i publicitet skrev: Det är bra . En vän till mig gjorde en snabb beräkning av antalet baseboll- och fotbollslag i Finland och fann att i förhållande till laget är i Finland på samma nivå som när du spelar i toppen av en i baseball eller de tre bästa i fotboll . Då är lagen i Finland på samma nivå. Intressant observation . Jag undrar vilket fotbollslag i tredje serien som har en genomsnittlig publiksiffra på cirka 900 personer som det bästa laget i första serien . Jag tror att de bästa matcherna i första serien har nästan 2 000 åskådare . Om man jämför spelarnas fysik kan de överviktiga spelarna i tredje divisionen i bästa fall vara wild cards i första divisionen. Skillnaden är därför enligt alla standarder klart till basebollens fördel . IPV fan Jämlikhet i allmänhetens värde 2 dagar sedan 8 Det är bra . En vän till mig gjorde en snabb beräkning av hur många baseboll- och fotbollslag det finns i Finland och fann att i förhållande till laget i Finland är på samma nivå som när du spelar i toppen av första divisionen i baseboll eller i toppen av tredje divisionen i fotboll .</w:t>
      </w:r>
    </w:p>
    <w:p>
      <w:r>
        <w:rPr>
          <w:b/>
          <w:color w:val="FF0000"/>
        </w:rPr>
        <w:t xml:space="preserve">id 79</w:t>
      </w:r>
    </w:p>
    <w:p>
      <w:r>
        <w:rPr>
          <w:b w:val="0"/>
        </w:rPr>
        <w:t xml:space="preserve">Beskrivning av innehållet Författaren Ilpo Härkölä reser till ett semesterhotell på landsbygden . I bakgrunden ser man att han har levt ett vilt och berusat liv som konstnär, och förläggaren har föreslagit att han ska fly till landet för att koncentrera sig på sitt skrivande. På samma tåg reser en ung kvinna, Leena, med sin dotter Milla för att besöka sina föräldrar, vars hus ligger bredvid ett semesterhotell . Ilpo försöker skriva, går en promenad och hamnar på stranden för att sola sig, där han ser Leena ta ett dopp från bryggan till grannhuset . Han börjar förfölja henne, iakttar henne från vassen, kisar, lånar dykutrustning av en liten pojke och simmar under bryggan, där han ser Leena tvätta sig. När Leenas man Arto ringer från stan vägrar hon att komma till telefonen. Ett samtal mellan Leena och hennes far avslöjar att det finns problem i äktenskapet och att paret redan tidigare har försökt separera. Ilpo cyklar till byns affär där han träffar Leena och lyckas prata med henne. Till föräldrarnas förvåning börjar Leena renovera en gäststuga som ligger separat från huvudbyggnaden för att hon ska kunna sova där. Nästa gång Ilpo och Leena möts är på ett fält där Ilpo har dragit sig tillbaka för att skriva : Ilpo läser sin text och omfamnar Leena , som ger upp. Vid hotellets matbord svarar Ilpo på en tjänstemans frågor om sin bok och blir påhoppad av en gammal herre som inte är förtjust i samtida litteratur. Ilpo och Leena befäster sitt förhållande: de tävlar på stranden och på kvällen klättrar Ilpo ut genom fönstret i gästrummet till Leena. En morgon är Milla nära att överraska dem, men Leena uppmärksammar henne på sin mormors garderob. Samtidigt undrar hennes konstnärsvänner i Helsingfors varför Ilpo har försvunnit och fortsätter sitt bohemiska liv. Ilpos flickvän Kaija arbetar som guide på en turistbuss. Jusa får en beställning på ett porträtt av regissören och bjuder in honom till en session under vilken hon skissar, men egentligen behövs hon för att hennes vän som är fotograf ska kunna ta bilder till porträttet. Arto anländer oväntat till landet, säger att han saknar Leena och ber om ursäkt för sitt beteende, som han säger beror på överansträngning. Leena släpper inte in honom i gästrummet, där Ilpo som vanligt smyger in. Arto ligger i bakhåll och när Ilpo går ut attackerar han honom , men Ilpo lyckas avskräcka mannen med kniven . Arto skärper sitt grepp om Leena angående mannen vars ansikte han inte lyckats se : Leena erkänner ingenting och Arto anklagar henne för att vara en hora . Ilpos vänner från Helsingfors åker i två bilar till ett semesterhotell för att fira . De roar sig med att avfyra raketer från en närliggande brygga , där Arto fördriver dem med pistol . Ilpo lugnar Kaija och träffar Leena på stranden och berättar för henne att han åker om några dagar ; Leena säger också att hon åker för att hon inte vill vara ensam på landet . Ilpo skriver färdigt sin bok och förläggaren tycker om den . Ilpo intervjuas i TV , som är öppen i Artos och Leenas hem medan de reder ut sina meningsskiljaktigheter . Leena dyker upp för att träffa Ilpo och de älskar igen . Under tiden har Arto sett Leenas bil på gatan och väntar på henne : när han återvänder berättar Leena att hon har varit hos sömmerskan och går för att hämta Arto , eftersom de har bråttom att äta middag tillsammans . Ilpo försöker följa efter henne via takspegeln för att se när Leena kommer att hämta sin bil , men han kan inte träffa rätt ögonblick . Istället hör han Kaija ropa från gatan: "Färjan fick bra recensioner! " - enligt Finlands nationella filmografi 7 ( 1998 )</w:t>
      </w:r>
    </w:p>
    <w:p>
      <w:r>
        <w:rPr>
          <w:b/>
          <w:color w:val="FF0000"/>
        </w:rPr>
        <w:t xml:space="preserve">id 80</w:t>
      </w:r>
    </w:p>
    <w:p>
      <w:r>
        <w:rPr>
          <w:b w:val="0"/>
        </w:rPr>
        <w:t xml:space="preserve">Det är bara ännu en petition från dessa blomsterhattar . vad är poängen med detta? Om fyrverkerierna stör dessa människor (ca 700) kan de vandra i vildmarken.Stör det verkligen så mycket om man en dag efter att ha blåst upp alla besparingar till vinden? går i källaren till nästa nyår Adresses.com Vi erbjuder gratis sidutrymme för webbadresser . De adresser som skapas av våra användare refereras dagligen i media, så en online-adress är ett kraftfullt verktyg när du vill få allmänhetens och beslutsfattarnas uppmärksamhet.</w:t>
      </w:r>
    </w:p>
    <w:p>
      <w:r>
        <w:rPr>
          <w:b/>
          <w:color w:val="FF0000"/>
        </w:rPr>
        <w:t xml:space="preserve">id 81</w:t>
      </w:r>
    </w:p>
    <w:p>
      <w:r>
        <w:rPr>
          <w:b w:val="0"/>
        </w:rPr>
        <w:t xml:space="preserve">Svar : Mjoo , jag lekte lite med denna kontrastjustering och fann att den fyller bilden mycket bättre än den med mindre kontrast. Naturligtvis kan skärmens ljusstyrka också göra att vissa delar är lite för mörka :&amp;gt ; Om du kunde få en riktig pyssling att sitta där skulle bilden förmodligen bli historisk :: : D Tack .</w:t>
      </w:r>
    </w:p>
    <w:p>
      <w:r>
        <w:rPr>
          <w:b/>
          <w:color w:val="FF0000"/>
        </w:rPr>
        <w:t xml:space="preserve">id 82</w:t>
      </w:r>
    </w:p>
    <w:p>
      <w:r>
        <w:rPr>
          <w:b w:val="0"/>
        </w:rPr>
        <w:t xml:space="preserve">      Ljusets år 2013 Spiralgalax på 30 miljoner ljusår avstånd . Bilden är en sammansättning av data som samlats in av flera instrument. I mitten finns ett centrum av intensiv strålning som orsakas av ett enormt svart hål.Sir , vi förstår inte mycket om dina skapelser , men tack för att du berättar allt vi behöver veta nu - och mer senare ! Foto : NASA Jag har tagit ett nyårslöfte: Jag ska vandra i ljuset under det kommande året 2013 . Ett svårt löfte att hålla . Jag tror inte att jag kommer att kunna hålla mitt löfte till 100 procent, men jag ska göra mitt bästa. Bilden ovan handlar också om ljusets kraft: ljuset lyser i mörkret, mörkret har inte tagit över. Johannes 1:5 . I en kristens sociala liv är det viktigt att följa principen att vandra i ljuset. Detta ämne lärs dock knappast ut i kyrkan. Det är inte ett av de ämnen som man talar om hela tiden. Bland de tio viktigaste ämnena finns doktriner som vi kan tillgodogöra oss som intellektuell kunskap och som inte kräver något mer av oss än att vi håller dem som sanning. Om en dogm skiljer oss från andra troende - t.ex. ett annorlunda dop - är den av stort värde som ett sätt att upprätthålla social sammanhållning och som en sammanhållande kraft inom vårt eget religiösa område. Många viktiga dogmer är verkligen ett skydd för vårt område. Vi påminner de fåglar som alltid sjunger samma melodi i samma träd, och därmed tillhör de andra fåglarna, om att detta område tillhör oss - ingen annan får komma hit. Det kristna folket har effektivt undvikit läror som kräver lydnad mot Guds ord mitt i vardagen. Jag erkänner att jag också har stora svårigheter att lyda Guds ord. En av dessa svåra principer är följande: Om din bror syndar, prata med honom ensam. Om han lyssnar på dig har du vunnit tillbaka honom. Men om han inte lyssnar på dig, ta med dig en eller två andra, för "varje fall måste fastställas genom två eller tre vittnens ord". Om han inte heller lyssnar på dem, informera kyrkan. Och om han inte lyder kyrkan, behandla honom som en hedning eller en publikan. Matteus 18:15-17 Jag har sett många exempel i mitt liv när detta har överträtts. Flera gånger har det hänt att en person har gått för att prata om en annan persons handlingar med kyrkans pastor innan han eller hon ens pratat med personen själv. Eller så har någon berättat sina tankar och känslor om den andra personen för alla utom personen i fråga. Ibland har jag upptäckt att detta har blivit en allmän underhållning . Slutresultatet är att man skrattar åt en person bakom ryggen. Mobbning i skolor och på arbetsplatser - även i kyrkan - bygger på denna typ av social isolering av personen . Guds ord återspeglar dessa sociala missförhållanden som har rått i alla tider: "De arroganta smutskastar mig med sina lögner, men jag ska följa dina stadgar i allting. Psalm 119:69. Som grädde på moset på alla onda ord var det bekant för Jeremia: Akta dig för dina vänner, lita inte på dina bröder! En bror lurar sin bror på ett listigt sätt, en vän förråder sin vän bakifrån. Jer.9:3 . Till och med dina bröder, medlemmar av din egen familj, kommer att förråda dig, de kommer också att konspirera bakom din rygg och skrika högt mot dig. När de talar snällt till dig, tro inte på dem. Jer.12:6 . Deras tunga är en dödlig pil, deras munnar är fulla av falska ord; de önskar varandra fred, men i sina hjärtan smider de en komplott. Jer.9:7 . Jeremia anklagar herdarna för att göra samma onda gärningar och konspirationer, så att samma ondska pågår i Guds hus: "Både profeterna och prästerna har gått vilse från mig. Till och med i mitt eget hus måste jag se på deras ondska. Jeremia 23:11.</w:t>
      </w:r>
    </w:p>
    <w:p>
      <w:r>
        <w:rPr>
          <w:b/>
          <w:color w:val="FF0000"/>
        </w:rPr>
        <w:t xml:space="preserve">id 83</w:t>
      </w:r>
    </w:p>
    <w:p>
      <w:r>
        <w:rPr>
          <w:b w:val="0"/>
        </w:rPr>
        <w:t xml:space="preserve">Justering av de monetära beloppen enligt tjänstepensionslagarna De monetära beloppen och gränserna i tjänstepensionslagarna uttrycks på 2004 års nivå för basåret, med en lönefaktor på 1 000 . De monetära beloppen och gränserna justeras med lönefaktorn direkt från basårets värde till det önskade årets värde. Resultatet avrundas till två decimaler . I lagstiftningen om tjänstepensioner fastställs till exempel de nedre gränserna för den obligatoriska försäkringen. Lönegränserna i arbetspensionslagarna justeras också årligen med hjälp av en lönemultiplikator. Det belopp som ska justeras multipliceras med lönekoefficienten för det år till vilket beloppet ska justeras (bidragsåret) och divideras med lönekoefficienten för det år från vilket beloppet ska justeras (startåret). Resultatet avrundas till två decimaler. Inkomstgräns x Pension som är lägre än engångspensionen Vid pensionens början kan en pension som är högre än engångspensionen med tiden bli lägre än engångspensionen. Detta beror på att gränsen för engångsbelopp justeras med lönefaktorn , medan utbetalda pensioner justeras med indexet för inkomstpensioner . Pensionsinstitutet kan betala ut en sådan pension som ett engångsbelopp , även om detta inte krävs enligt lag . Det rekommenderas att en pension som understiger gränsen för engångsbelopp fortsätter att betalas ut månadsvis åtminstone tills ett nytt beslut om pensionen fattas. När ett nytt beslut fattas kan pensionsanstalten utöva sin rätt att betala ut pensionen som ett engångsbelopp . Justering av företagarinkomst Om företagarens inkomst fastställs till den nedre eller övre inkomstgränsen, justeras den årligen med en lönefaktor så att den motsvarar den lagstadgade gränsen . I annat fall kan inkomsten vara lägre än den lagstadgade gränsen, eftersom gränsen höjs från basåret och arbetsinkomsten höjs från föregående år . I beräkningsgrunderna för TyEL finns också belopp som uttrycks på basårsnivå 2004 med en lönefaktor på 1 000 . De belopp som fastställs i beräkningsgrunderna för TyEL avgör till exempel de årliga lönegränserna för invaliditetspensionens grundbelopp och avgiftsklass. Dessa belopp justeras också med en lönekoefficient , men förfarandet för justering av dessa belopp skiljer sig från det förfarande för justering av beloppen som fastställs i lagstiftningen om tjänstepension .</w:t>
      </w:r>
    </w:p>
    <w:p>
      <w:r>
        <w:rPr>
          <w:b/>
          <w:color w:val="FF0000"/>
        </w:rPr>
        <w:t xml:space="preserve">id 84</w:t>
      </w:r>
    </w:p>
    <w:p>
      <w:r>
        <w:rPr>
          <w:b w:val="0"/>
        </w:rPr>
        <w:t xml:space="preserve">Kirkkonummi League 2014 Säsongens andra tävlingshelg är igång i Kirkkonummi . En mycket tight första SM-turnering med fem lag slutade i Björneborg med Creditors seger i öppningsomgången och vi får se fortsättningen av ligalagen på lördagseftermiddagens skift. Betydelsen av en seger och individuella poäng i öppningsomgången visade sig vara mycket viktig , eftersom avståndet från ett bra resultat till botten av resultatlistan är ännu kortare än i fjol. Kimmo Kainulainen : Säsongsöppningen på hemmaplan slutade så bra som man kunde hoppas för Creditor . Har de bara skärpt sin träning sedan dess eller vilat på sina lagrar ? Tuure Vehkamäki : Klubbens första seger i ligaomgången var trevlig , men tyvärr har den redan fått återställas under de första träningspassen, så det har varit business as usual . De lokala liga- och tredjedivisionsspelarna tränar i Björneborg två gånger i veckan och lång- och fjärrspelarna , majoriteten av ligaspelarna , gör vad de kan . Tack vare ett trevligt runda schema, kommer vi att ha en kort paus efter den andra omgången, kanske en och en halv vecka lång träning . Men eftersom superlyhyttsäsongen bara varar en vecka över tre månader , så finns det inte mycket utrymme för pauser . Och i november och mars kan du ta en paus från sporten i fem månader. Den här gången kunde vi inte ordna någon träningsmatch på liganivå, varken hemma eller borta. Å andra sidan tog vi full nytta av hemmaplan, när vi på lördagen tränade som en klubb grundläggande saker intensivt för ett par timmar och på söndag blandade lag 3-divarijengimme med pauser och spel väl över fyra timmar . Det skulle finnas en order om ytterligare ett gemensamt träningspass för att hitta det nödvändiga självförtroendet i spelet , men den här "geografiska utmaningen" för vårt gäng sätter gränser för gemensam träning . Att korsa sidolinjerna och svårigheten att bedöma dem talade efter Björneborgsrundan . Domarna kan inte förhindra en crossing utan bara reagera på den, vilket naturligtvis är svårt eftersom spelaren oftast rör sig snabbt. Jag antar att man kan säga att väldigt få spelare går över linjen avsiktligt, så bör vi försöka förbättra och harmonisera markeringen av linjerna eller vad bör vi göra? Alla har sitt eget favoritsätt att markera gränserna , eftersom alla ser och uppfattar saker lite olika med sidoögat . När jag kunde påverka konstruktionen av mitt eget fält föredrog jag att använda en bred färggradering i stället för en gränslinje . Du kan skilja en mörk och två meter bred domarstrimma från ett ljust fält ganska bra . Du kan instinktivt se det med sidoögat . Den bleknar inte och bryts inte ner under dagen. Men som sagt, en lösning fungerar inte för alla. Även om erfarenhet och övning i gränssituationer verkligen hjälper . Nu när du ställer frågan tror jag inte att vi har haft ett enda gränsbrott . En anledning kan vara den träning vi gör på löpbanan , som vi drar längs med vingarna och avslutar varje träningspass . Domarjobbet kräver mycket tuff fysisk kondition , ordentlig vätsketillförsel och energi och en järnhård attityd . Den nivå som en domare har på dessa utgångspunkter bestämmer i mycket stor utsträckning domarens prestationsnivå under en lång och hård arbetsdag. Kimmo Kainulainen : Starten i Björneborg var en besvikelse för Urho , har situationen återställts ? Jani Leskinen : Naturligtvis är Björneborg redan historia, det är inte första rodeo. Det var tajt i Björneborg , en poäng i rätt riktning vid rätt tidpunkt skulle ha förändrat mycket . Förberedelserna har gått bra och vi har precis testat fältet med Trivoga och DT . De bästa lärdomarna lärde vi oss när vi följde CPS Belgiens matcher och nu känner vi till Cyklonernas knep i förväg. Grattis till dem igen till en sällsynt bedrift, det är alltid en stor bedrift att vinna utomlands. Har sjukhallen rensats eller har spelarsituationen ändrats på annat sätt? Ja, det ser ljusare ut, Jespers hand fungerade redan på träning, ett stort steg kommer att ske när vi välkomnar honom.</w:t>
      </w:r>
    </w:p>
    <w:p>
      <w:r>
        <w:rPr>
          <w:b/>
          <w:color w:val="FF0000"/>
        </w:rPr>
        <w:t xml:space="preserve">id 85</w:t>
      </w:r>
    </w:p>
    <w:p>
      <w:r>
        <w:rPr>
          <w:b w:val="0"/>
        </w:rPr>
        <w:t xml:space="preserve">Daily Archives : March 2 , 2014 Det finns några intressanta ställen i Murmansk där det förekommer livemusik. Ledokol Jazz &amp; Blues Cafe Ledokol är en nattklubb i Park Inn-hotellet där det alltid är livemusik på onsdagar. Jazz och blues är ett ganska glidande begrepp på dessa kvällar, men du behöver inte oroa dig om det finns ett program på en vardagskväll. Musikerna är desamma från vecka till vecka och line-upen är två till tre . Ibland spelar ett slumpmässigt besökande band ett set som inte är jazz eller blues, utan till exempel Elvis-covers. Ledokol ( isbrytare ) är inte en fantastisk plats, men den är inte dålig för detta ändamål. Tekniskt sett ligger den inte i källaren utan på gatuplanet, men i ett fönsterlöst rum spelar det ingen roll. Ett bord rekommenderas om du vill sitta ner, och utan bord kan du inte beställa mat. Under musiken är det meningslöst att förvänta sig djupa samtal från människorna vid bordet, eftersom musiken är så hög att man inte kan höra något över den . Eftersom det finns lite variation i musikerna eller låtvalet är repertoaren ibland tråkig för både artister och vanliga lyssnare. Men ofta är atmosfären minst lika hög som taket. Jag har sett en enda trummis där . Han verkar alltid ha roligt, även om han spelar från början till slutet av kvällen. SvetOten ' På lördagen hamnade vi i en speciell hippiegrotta. Jag vet inga andra ord för att beskriva det. Källaren, där man fick betala 200 rubel för att stanna på lördagen, var en sammandrabbning av olika kulturer. Det är förbjudet att dricka alkohol och att vara påverkad av alkohol, och man måste ha egna eller lånade tofflor på sig. Det var så mycket folk i källaren på lördagen att jag bröt mot reglerna genom att bara ha mina egna ullstrumpor på mig. Dagens ord var "light spider" och programmet. Det presenterades som "folkmusik", så det är vad det kallas. Det fanns strupsång, järntråd, slagverk och didgeridoo. Harmonika, balalaika och piazzola fick ett par att dansa på en yta på några kvadratmeter på ett sätt som fick en dum valsspelare att undra om jag också kunde lära mig att dansa. Broadway Broadway Eftersom hungern växer med maten fortsatte vi vår resa på jakt efter irländsk musik. Jag hade förknippat det med en plats som Musikteaterpalatset i Tammerfors, till exempel, på grund av dess Broadway-namn, men där var det - en källare. En graffitiklädd källare där bandet spelade sina sista låtar. Det jag kunde höra var inte irländskt, men det fanns en säckpipa, om det är irländskt. Det är det, och det räcker. Bandet hette Shamrock, och beskrivningen sa att pojkarna spelade folkmusik från Irland, Skottland, England, Spanien, Finland och Ryssland. Jag skulle ha velat höra polkan från Säkkijärvi .</w:t>
      </w:r>
    </w:p>
    <w:p>
      <w:r>
        <w:rPr>
          <w:b/>
          <w:color w:val="FF0000"/>
        </w:rPr>
        <w:t xml:space="preserve">id 86</w:t>
      </w:r>
    </w:p>
    <w:p>
      <w:r>
        <w:rPr>
          <w:b w:val="0"/>
        </w:rPr>
        <w:t xml:space="preserve">Arbetsplatser Textilförsäljare , Kauppakeskus Willa , Hyvinkäää Cubus är en av Nordens ledande modekedjor med över 300 butiker i sex länder. Som en ledande klädkedja fokuserar vi på kollektioner av kläder för kvinnor, män och barn. Vi har över 3 500 anställda som spelar en viktig roll i vår framgångssaga. I Finland fokuserar Cubus på dam- och barnkläder, accessoarer och underkläder. Cubus är en del av Varner Group, en textilkoncern med 12 olika klädkedjor, mer än 1200 butiker och 8000 anställda i nio länder. Vårt huvudkontor ligger i Billingstad, norr om Oslo. Besök www.cubus.com för mer information.</w:t>
      </w:r>
    </w:p>
    <w:p>
      <w:r>
        <w:rPr>
          <w:b/>
          <w:color w:val="FF0000"/>
        </w:rPr>
        <w:t xml:space="preserve">id 87</w:t>
      </w:r>
    </w:p>
    <w:p>
      <w:r>
        <w:rPr>
          <w:b w:val="0"/>
        </w:rPr>
        <w:t xml:space="preserve">Läroplanerna, elevhanteringssystemen och informationsmaterialet har uppdaterats för att återspegla ändringarna i lagstiftningen. Kompetensen hos lärarna och arbetsplatserna har utvecklats och stärkts genom olika utbildningslösningar för att genomföra de lagändringar som infördes genom reformen av kvalifikationssystemet . Det utvecklingsarbete som utförts i projektnätverket har bidragit till att samordna god praxis för att göra det möjligt för lärare och arbetsplatsutbildare att genomföra kompetensbaserade inlärningsvägar för eleverna.</w:t>
      </w:r>
    </w:p>
    <w:p>
      <w:r>
        <w:rPr>
          <w:b/>
          <w:color w:val="FF0000"/>
        </w:rPr>
        <w:t xml:space="preserve">id 88</w:t>
      </w:r>
    </w:p>
    <w:p>
      <w:r>
        <w:rPr>
          <w:b w:val="0"/>
        </w:rPr>
        <w:t xml:space="preserve">Villa Bora-Bora Fotogalleri Se fler foton Kolla priser och tillgänglighet för Villa Bora-Bora : Ankomst : Avresa : Booking.com Kolla priser Villa Bora-Bora - Beskrivning Villa Bora-Bora ligger i Arroteias Läs mer - Pêra - Apartado 234 , norr om Pêra , och bara 18 minuters promenad från stadens centrum .Villa Bora-Bora är ett hotell i budget-stil som är utrustat med alla bekvämligheter, inklusive: n.a..Resan till flygplatsen ( Faro ) tar ca 70 minuter med bil (avståndet från flygplatsen är 35 km).</w:t>
      </w:r>
    </w:p>
    <w:p>
      <w:r>
        <w:rPr>
          <w:b/>
          <w:color w:val="FF0000"/>
        </w:rPr>
        <w:t xml:space="preserve">id 89</w:t>
      </w:r>
    </w:p>
    <w:p>
      <w:r>
        <w:rPr>
          <w:b w:val="0"/>
        </w:rPr>
        <w:t xml:space="preserve">Vilho Jag arbetade som idrottslärare i många år. Det var mitt drömyrke eftersom jag tyckte att det var ett bra sätt att kombinera arbete och fritid . Jag brukade delta med mina elever i många olika spel och andra sporter. Utflykterna och sportdagarna var en fest. Jag kunde röra mig i det yrket hela dagen och med full lön. Det betyder dock inte att idrottslärarjobbet inte är utmanande och krävande. Ja, det är det, precis som alla andra yrken!</w:t>
      </w:r>
    </w:p>
    <w:p>
      <w:r>
        <w:rPr>
          <w:b/>
          <w:color w:val="FF0000"/>
        </w:rPr>
        <w:t xml:space="preserve">id 90</w:t>
      </w:r>
    </w:p>
    <w:p>
      <w:r>
        <w:rPr>
          <w:b w:val="0"/>
        </w:rPr>
        <w:t xml:space="preserve">Travel Portal Få av oss har rest i business class . En biljett i business- eller förstaklass kostar en förmögenhet och få av oss har råd att lägga upp till 10 000 euro på en flygresa tur och retur. Men dessa bättre platser är de platser som flygbolagen tjänar pengar på. För flygbolaget kostar det bara en bråkdel av vad kunden får betala för att ta med en passagerare i business class, så marginalerna är stora. Men du kan få business class till priset av vanlig ekonomiklass om du är lite listig. Med dessa tips, och lite ... Knäna skakar redan i flygbussen och syret börjar ta slut. En avkopplande semester på en solig strand är på väg att gå om intet när du, så snart du anländer till din destination, börjar bli upphetsad över ditt returflyg om en vecka. Flygrädsla, eller aviafobi, är en vanlig inlärd rädsla som drabbar cirka 30 % av alla människor. Det är också möjligt att bli av med den. Läs här för att få tips om hur du kan hantera din flygrädsla! Hur hittar man billiga flyg? Detta kan vara komplicerat, särskilt under högsäsong. Det bästa sättet att hitta billiga flygresor är att resa utanför säsongen och köpa biljetter i god tid. Även de som reser sent på kvällen eller på semester kan använda dessa tips för att hitta billiga flygresor. Få av oss har någonsin åkt business class . En biljett i business- eller förstaklass kostar en förmögenhet och få av oss har råd att lägga upp till 10 000 euro för en flygresa tur och retur . Men det är just dessa bättre platser som flygbolagen tjänar pengar på. För flygbolaget kostar det bara en bråkdel av vad de tar ut av kunden för att ta med en passagerare i business class, så marginalerna är stora. Du kan dock få business class till priset av vanlig ekonomiklass om du är lite listig. Med dessa tips, och lite tur, kan du resa som kungar och drottningar! En reseförsäkring är resenärens bästa garanti för en trevlig och problemfri semester. Endast en spelare åker på en resa utan reseförsäkring , eftersom kostnaden för en resa kan uppgå till tiotusentals euro om du råkar ut för en oväntad olycka eller blir sjuk. Särskilt när du reser utanför Europa är en reseförsäkring ett måste, vissa länder kräver till och med en reseförsäkring för att komma igenom tullen. Reseförsäkringar kan tecknas för ett år, fortlöpande eller för engångsresor. Tallinn är en utmärkt plats att besöka på vardagar och helger, eller varför inte besöka dess sydliga systerstad Helsingfors i flera dagar? Numera är det också lätt att resa till Tallinn. Författaren till denna artikel blev mycket besviken när helikoptertrafiken mellan Helsingfors och Tallinn upphörde för några år sedan , minnena av den 15 minuter långa färjeturen över viken finns kvar , men numera erbjuder Tallink och Linda Lines snabbfärjetrafik . Även om den sistnämnda katamaranförbindelserna bör behandlas med försiktighet, eftersom en mycket stormig resa över bukten i höstas slutade med överflödande kräkningar, och en planerad trevlig dagsutflykt i Tallinn ... Portugal har drabbats hårt av euroområdets finanskris på senare tid. Även om Portugal alltid har varit ett billigt resmål för finländare, är detta historiska land nu rekordbilligt att resa till! Det sägs att Portugal för närvarande är det billigaste semesterlandet i världen! Åtminstone den billigaste i Europa. Så i stället för Algarve, som är en av våra favoriter, varför inte åka till Lissabon, den portugisiska huvudstaden, nu när det är rekordbilligt att bo i landet! Åbo är inte det första stället som man tänker på när man mäter de underbara semestermålen runt om i världen . Det medeltida Åbo erbjuder dock ett överraskande antal upplevelser för både den inhemska entusiasten och den utländska sommargästerna. Turkiets mest populära stad var tidigare känd som Konstantinopel och är nu en modern metropol. Istanbul är en favorit bland många resenärer, och det med goda skäl. Det är centrum för turkisk underhållning, kultur, religion och shopping. Det som gör Istanbul så speciellt är att det sträcker sig över Europa och Asien.</w:t>
      </w:r>
    </w:p>
    <w:p>
      <w:r>
        <w:rPr>
          <w:b/>
          <w:color w:val="FF0000"/>
        </w:rPr>
        <w:t xml:space="preserve">id 91</w:t>
      </w:r>
    </w:p>
    <w:p>
      <w:r>
        <w:rPr>
          <w:b w:val="0"/>
        </w:rPr>
        <w:t xml:space="preserve">Tjänster Login Tandläkarkandidatföreningens 66-årsjubileum HLKS firade sitt 66-årsjubileum den 18 februari 2011 i Astoria Halls festliga miljö. Under kvällen fick vi höra många intressanta tal, njuta av god mat och dryck och lite magi. Vår fest hedrades av att dekanen för vår fakultet, chefen för vår avdelning, ledningen för Helsingfors stads tandvård, representanter för Apollonia och Tandläkarförbundet samt många representanter för våra vänner och samarbetspartners närvarade. Försvarsmaktens övertandläkare deltog också som talare i vår fest. Kvällens höjdpunkt var dock att vår undervisande sjuksköterska Auri Hakkarainen bjöds in som hedersmedlem i vår förening. Huvudfesten avslutades med en virvel av gammaldags danser under ledning av Valkotakkie , varefter festen flyttade vidare till Alina-salen , där firandet fortsatte till småtimmarna . Ett stort tack till alla våra supportrar, till dem som organiserade festen och till alla som deltog!</w:t>
      </w:r>
    </w:p>
    <w:p>
      <w:r>
        <w:rPr>
          <w:b/>
          <w:color w:val="FF0000"/>
        </w:rPr>
        <w:t xml:space="preserve">id 92</w:t>
      </w:r>
    </w:p>
    <w:p>
      <w:r>
        <w:rPr>
          <w:b w:val="0"/>
        </w:rPr>
        <w:t xml:space="preserve">{ { { Map } } } { { Village| |image= |jap=Kumo (fullständigt namn: Kumogakure no sato) |eng=Cloud (fullständigt namn: Hidden Cloud Village) |fin=Pilvi (fullständigt namn från japanska: Gömd i molnbyn ) |state=[ [ [ [ [ Kaminari no Kuni|Ukkonen] ] ] |leader=[ [ Raikage] ] } } } } { { { Undescribed } } } } { { {TODO} } } ' ' ' ' Kumogakure no Sato ' ' ' ' , förkortning för ' ' ' ' Kumo ' ' ' ' , är en ninjaby som ligger i Thunderland . ===Historia (information som förekommer i animen) = = = = För flera år sedan kom [ [ Kumogakure no Sato no Shinobigashira|The Grand Ninja of Cloud Village] ]från Cloud Village för att ingå ett fredsavtal &amp;lt;/ref &amp;gt;Den här gången berättar [ [ [ Hyuuga Neji|Neji] ] om [ [ [ Episode 061| Episode 61] ] ] &amp;lt;/ref &amp;gt ;. Ledaren för [ [ [ Shinobi] ]-gruppen försökte kidnappa [ [ [ Hyuuga Hinata|Hinatan] ] , men flickans far, [ [ [ Hyuuga Hiashi] ] , dödade kidnapparen omedelbart. Men Shinobi från Cloud Village gjorde ett erbjudande: Om [ [ [ Konoha] ] skulle överlämna kroppen av [ Hyuuga|Hyuuga Clan] ]'s toppmedlem - Hiashi , skulle kriget inte bryta ut. Den [ [ [ Tredje Hokage] ] och medlemmar av Hyuga föreslog för Hiashi att hans enäggstvillingbror, [ [ [ Hyuuga Hizashi|Hizashi] ] , skulle ta hans plats. Hiashi gick inte med på det, men Hizashi åkte ändå eftersom han ville bestämma hur han skulle skydda sin familj för en gångs skull. Eftersom Hizashis son, Neji, fick tro att hans far mördades mot sin vilja hatade han länge överfamiljen, men hans åsikt ändrades när Hiashi berättade om de verkliga händelserna (i animefilmen läser Neji ett brev skrivet av sin far). { { {s1 } } } ===Information i Manga == = Molnbyn ligger i Utuisbergen, vilket förmodligen är orsaken till att byn fick sitt namn &amp;lt;ref &amp;gt;Manga 408 &amp;lt;/ref &amp;gt ; . Cloud Village är än så länge den enda ninjabyn där mörkhyade ninjor ( [ [ [ Killer Bee] ] , [ [ [ [ nuvarande Raikage] ] och några oidentifierade ninjor ) har dykt upp, men det finns också vithyade shinobier ( som [ [ [ Nii Yugito] ] ). ====Kända medlemmar=== = *[ [ [ nuvarande Raikage] ] *[ [ [ [ Darui ] ] ] ] *[ [ [ Jei ] ] *[ [ [ Karui ] ] *[ [ [ [ Killer Bee ] ] *[ [ [ Kumogakure no Sato no Shinobigashira ] ] *[ [ [ Nii Yugito ] ] *[ [ [ Omoi ] ] *[ [ Samui ] ] *[ [ [ Shii ] ] { { {s2 } } ===Källor== = &amp;lt;referenser / &amp;gt ;</w:t>
      </w:r>
    </w:p>
    <w:p>
      <w:r>
        <w:rPr>
          <w:b/>
          <w:color w:val="FF0000"/>
        </w:rPr>
        <w:t xml:space="preserve">id 93</w:t>
      </w:r>
    </w:p>
    <w:p>
      <w:r>
        <w:rPr>
          <w:b w:val="0"/>
        </w:rPr>
        <w:t xml:space="preserve">Söndagen den 5.10.2008 ordnar Finlands Järnvägshistoriska Sällskap en resa till Helsingfors hamnhamnar. De nuvarande hamnspåren kommer att stängas när Vuosaari hamn öppnas, så nu är sista chansen att lära känna spåren med tåg. Ridningen sker med Haapamäen Museoveturiyassociationens utrustning. Tidtabellen är fortfarande öppen men kommer att meddelas på denna sida så snart den är bekräftad. Priset för resan är 20 euro för SRHS-medlemmar och 30 euro för övriga. Med vänliga hälsningar , Lari Nylund Vice ordförande SRHS ry 16.9.2008 , 8:14 Lari Nylund SRHS ry Helsinki Harbour Train Ride . DATUM ÄNDRAT 26.10.2008 ! SRHS ry Helsinki Harbour Race har flyttats till söndagen den 26 oktober 2008 med start omkring kl. 9.00 vid Helsingfors station. Mer information om resan kommer att ges i början av oktober. Vi ber om ursäkt för uppskjutningen. SRHS styrelse . 16.9.2008 , 13:49 Lari Nylund Vs : SRHS ry Helsinki Harbour Race söndagen den 5.10.2008 Genom att ändra datumet för resan försöker klienten undvika en eventuell förlust av pengar från bokningen av resan, eftersom marknadsföringen inte skulle ha lyckats på grund av att tidningen Resiina publicerades för sent till alla föreningens medlemmar . Alla våra medlemmar är inte tillgängliga via Internet, så vi måste förlita oss på det tryckta ordets kraft. Vi ansåg att det var ett bättre alternativ att genomföra resan med god publicitet, om än senare än planerat och med förlust . Dessutom pågår fortfarande förhandlingar om tillträde till hamnområdena, så vi gör allt vi kan för att ta reda på om det är möjligt att köra till hamnområdena under resan . 17.9.2008 , 17:02 ultrix Vs : SRHS ry Helsingfors hamnlopp söndag 5.10.2008 Jag har inget emot det nya datumet, åtminstone för mig är det nya datumet mycket bättre :) 17.9.2008 , 17:19 JSL Vs : SRHS ry Helsingfors hamnlopp söndag 5.10.2008 Ennoo menos tonne , men jag vill påpeka att det är kommunalvalssöndag. Så gå vidare och rösta i förväg . Svagare pjäxor då för de av er som är med i valkommissionen .. Alla tider visas enligt GMT +3 tidszon . Klockan är nu 14:27 .</w:t>
      </w:r>
    </w:p>
    <w:p>
      <w:r>
        <w:rPr>
          <w:b/>
          <w:color w:val="FF0000"/>
        </w:rPr>
        <w:t xml:space="preserve">id 94</w:t>
      </w:r>
    </w:p>
    <w:p>
      <w:r>
        <w:rPr>
          <w:b w:val="0"/>
        </w:rPr>
        <w:t xml:space="preserve">Som en del av den omfattande förnyelsen av Helsingin Sanomat har Sanoma Abp:s styrelse beslutat att övergå till en tidning i tabloidformat.Den första tidningen i tabloidformat publiceras tisdagen den 8 januari 2013.Förnyelsen är en del av Helsingin Sanomats arbete med att utveckla Helsingin Sanomats innehåll i flera kanaler, vars mål är att utveckla innehållet i Helsingin Sanomat och ge läsarna tillgång till det i det format som de vill ha. För annonsörerna kommer den förnyade Helsingin Sanomat och annonslösningarna i flera kanaler att erbjuda mångsidigare paket. - "Utvecklingen av våra produkter, både tryckta och digitala, ligger i framkant i branschen. Helsingin Sanomat är ett bra exempel på hur en omfattande produktfamilj i flera kanaler tillgodoser behoven hos alla kundgrupper", säger Pekka Soini, vd för Sanoma News. - Förnyelsen är historiskt betydelsefull. Den nya tidningen kommer också att ha en design i världsklass. Tabloidformatet gör det möjligt för oss att effektivisera strukturen för både hela tidningen och enskilda avsnitt, samtidigt som vi bygger på Helsingin Sanomats starka innehåll. Dessa är tillförlitlighet, oberoende, mångfald, pluralism och djupgående journalistik , säger Helsingin Sanomats chefredaktör Mikael Pentikäinen. Projektet med Helsingin Sanomats tabloid offentliggjordes för första gången i februari . Under våren fick över 1 500 läsare lära känna och ge feedback på HS-evenemang . - Vi har fått mycket positiv feedback från både läsare och annonsörer under förberedelsefasen . På grund av detta är jag övertygad om att den nya Hesari kommer att glädja många", säger Mikael Pentikäinen .</w:t>
      </w:r>
    </w:p>
    <w:p>
      <w:r>
        <w:rPr>
          <w:b/>
          <w:color w:val="FF0000"/>
        </w:rPr>
        <w:t xml:space="preserve">id 95</w:t>
      </w:r>
    </w:p>
    <w:p>
      <w:r>
        <w:rPr>
          <w:b w:val="0"/>
        </w:rPr>
        <w:t xml:space="preserve">Under 2013 var huvudfokus på projektet Käsivarre nationalpark, som genom en samrådsprocess i flera steg med intressenterna framskred till det skede då man fastställde villkoren för inrättandet av nationalparken. Även om området på grund av sina naturvärden helt klart förtjänar nationalparksstatus, har miljöministeriet inte sett förutsättningarna för att inrätta en nationalpark i Käsivarte under den nuvarande regeringsperioden på grund av det motstånd som parken har väckt (läs miljöministeriets pressmeddelande). Utredningen kommer dock att leda till fortsatt arbete bland de olika intressenterna, och Saana Naturens Vänner kommer att följa utvecklingen med stort intresse . Allmän information Yliperä, ett högfjällsområde i Käsivars utlöpare, är en del av Kölibergen och är hemvist för Finlands enda fjäll som höjer sig över 1 000 m. De karga landskapen och den rika naturen är unika i Finland och lockar tiotusentals turister till området varje år. Finland är i allmänhet fattigare än sina grannländer, men Yliperä är ett sällsynt undantag. Geologin i området skiljer sig tydligt från resten av Finland, med yngre bergarter, såsom kalkdolomit, som tränger in i berggrunden. Den kalkhaltiga berggrunden möjliggör en exceptionellt frodig vegetation och förekomsten av många kalciumkrävande arter som inte finns någon annanstans i Finland. Kilpisjärvis Saana- och Mallafjäll är en viktig del av området med den största mångfalden av kärlväxtarter i hela Kölivuori-regionen. Faunan är också exceptionellt mångsidig ( Järvinen &amp; Lahti , 2004 ). Syftet med nationalparksnätverket är att bevara representativa drag i den finländska naturen. Kilpisjärvi-området och några andra områden i Yliperkä utgör en kalkrik, artrik fjällmiljö, en livsmiljötyp som fortfarande saknas i nätverket. I Yliperkä-området finns också Finlands enda stora fjäll, vilket gör området unikt i Finland ur landskapssynpunkt . Varför behöver vi en nationalpark i Ylipera? Naturvärdena i Yliperä är höga jämfört med resten av landet, eftersom det i området förekommer många naturtyper som inte finns någon annanstans i Finland eller vars bästa förekomster finns i området ( Mikkonen 2012 ). Dessutom påverkar det närliggande Norra ishavet klimatet i området och därmed den biologiska mångfalden och för med sig arter som inte finns någon annanstans i Finland ( Järvinen &amp; Lahti 2004 ). Området är sammanhängande och naturligt, vilket är avgörande för den biologiska mångfalden nu och i framtiden. Yliperkäs natur är fortfarande dåligt känd, och det finns fortfarande arter som är nya för Finland och även tidigare okända för vetenskapen (t.ex. Hyvärinen &amp; Sulkava 2009). En nationalpark i Käsivarreområdet skulle komplettera det befintliga nationalparksnätverket, särskilt med tanke på de kalkrika fjällområdena. Våra befintliga nationalparker är belägna i den nordliga boreala zonen och omfattar inte de alpina regionerna i vårt land. Klimatförändringen kommer att öka betydelsen av skyddade områden, särskilt i norr, eftersom arternas livsmiljöer blir mindre gynnsamma i söder, och tillgången till högkvalitativa, väl sammanhängande, sammanhängande och omfattande skyddade områden är avgörande för bevarandet av den biologiska mångfalden ( t.ex. Hodgson 2009 ). Kilpisjärvi-regionen utsätts för ett ökande tryck från turismen . Turismen har lett till en delvis okontrollerad ökning av snöskoterkörning och byggande . Det är också vanligt med slädkörning utanför spåren, vilket orsakar störningar för både invånarna och naturen ( t.ex. Malinen 2010 , Ohenoja &amp; Leppänen 2010 ). I en rapport som Forststyrelsen publicerat om parkernas tillstånd i Finland konstateras det att den terrängkörning som orsakas av renskötseln och turismen hotar fjällens vildmark ( 2007 , s. 80 ). Områdets natur är mycket sårbar och det tar lång tid att reparera skador. En nationalpark skulle kunna främja hållbar naturturism och få området att</w:t>
      </w:r>
    </w:p>
    <w:p>
      <w:r>
        <w:rPr>
          <w:b/>
          <w:color w:val="FF0000"/>
        </w:rPr>
        <w:t xml:space="preserve">id 96</w:t>
      </w:r>
    </w:p>
    <w:p>
      <w:r>
        <w:rPr>
          <w:b w:val="0"/>
        </w:rPr>
        <w:t xml:space="preserve">Maskinen fungerar som ny och åh, vilket smältande ljud från tvättprogrammet när det finns tillräckligt med vatten i maskinen :- ) Problemet var faktiskt det 30 cm långa vattenröret från vattenfickan till tvättutrymmet - det var helt blockerat! Inte undra på att det inte fanns något vatten i tvättutrymmet. Röret hade en fruktansvärd stoppning som man normalt hittar i vattenlås i diskbänkar. Det är alltså en inloppsslang för rent vatten, men det kommer tydligen vatten från tvättrummet in i denna slang . Varför finns det ingen ventil i tvättrummet för att förhindra att p*ss-vattnet slamrar runt i slangen? Det är helt obegripligt. Praktiskt taget alla maskiner i denna serie (Bosch, Siemens etc.) har samma "funktion". Den här slangen borde vara lätt att rengöra - nu är den inte helt konsumentvänlig. Maskindörrens främre skydd måste avlägsnas med 6 torx och pärlkabeln med ett par skruvar, sedan var jobbet gjort. Jag lyckades inte ta en bild av den smutsiga slangen, här är en länk till en bild där rengöringen är klar och slangen är tillbaka på plats. Det kunde ha varit lättare, men man vet aldrig. Om andra stöter på något liknande , så bottenband av och "rassaus" med en flexibel , tunn , även med en gummislang , eller en flexibel tunn flaskborste , det främre hålet i botten av poolen , där änden av slangen är ansluten . Ingen kraft för att förhindra att slangen från att komma av . Men om du bryr dig om att ta bort den främre plattan , eller sidoplatta , så slangen blir precis som det i händerna och säkert ren . Jag har läst de tidigare diskussionerna och vi har också lyssnat på det "hoppandet", rengöringsresultatet har inte varit ( ännu ) anmärkningsvärt, men jag måste åtminstone först försöka med en flaskborste eller liknande . Kan slangen lätt tas bort genom frontpanelen, utan att behöva dra ut hela maskinen ur sitt "hål" ? Hur är det att dra åt skarvarna efter rengöring, är det lätt att göra, för att se till att skarvarna är vattentäta? Tack för dina kommentarer , det kommer att ta hand om det också ( smällandet av rören kommer säkert att höras av grannarna ) . 15 minuters drift Maskinen behöver inte flyttas någonstans . Kom ihåg att dra ur kontakten och stänga av kranen före drift . Röret som ska rengöras är gjort för att "servas" . Röret lossnar från sina ändar genom ett försiktigt drag. Inget vatten får läcka från vattenfickans ände, men du kan klämma lite på tvättställssidan, en diskduk eller liknande sugduk undertill bör räcka. Efter rengöringen trycker du helt enkelt tillbaka röret på "samma sätt". Röret har o-ringstätningar i båda ändarna som håller tätt när röret är på plats. Den här har gjort direkt när den var ny att den hoppar och bultar i rören 4-8 gånger när du tar in vatten i maskinen, dvs. i början av tvätten och när du tar in sköljvatten. Tää kan inte vara igensatt åtminstone inte när den var ny och det är inget fel på tvättresultatet. Ibland stänker ett par sekunder vatten och TUMP , återigen 5 sekunder vatten och TUMP , ibland lite längre även innan poking . Så när jag använder det automatiska tvättprogrammet känner maskinen automatiskt hur mycket vatten som skulle behövas för att spara vatten i den maximala mängden av denna gång smutsiga rätter att tvätta . Manualen säger att den undersöker hur smutsiga rätterna är och hur snabbt vattnet rinner ner och bestämmer den mängd vatten som behövs baserat på det.</w:t>
      </w:r>
    </w:p>
    <w:p>
      <w:r>
        <w:rPr>
          <w:b/>
          <w:color w:val="FF0000"/>
        </w:rPr>
        <w:t xml:space="preserve">id 97</w:t>
      </w:r>
    </w:p>
    <w:p>
      <w:r>
        <w:rPr>
          <w:b w:val="0"/>
        </w:rPr>
        <w:t xml:space="preserve">En enskild person kan donera högst 10 000 euro till kampanjen . Lagen kräver att namnen på dem som donerar mer än 1 500 euro ska offentliggöras. I enlighet med de gröna principerna kommer jag att offentliggöra namnen på alla givare som har gett mer än 1 000 euro, så att alla bättre kan bedöma finansieringskällorna. "Oras skulle bli en bra parlamentsledamot. Han kommer att lägga ner mycket arbete på de frågor han tar upp och kommer därför att vara bra på att argumentera för dem. Det är det enda sättet för ett litet land att lyckas." Osmo Soininvaara , parlamentsledamot " Oras är den perfekta kombinationen av medkänsla och intelligens. Han står upp för viktiga frågor och söker lösningar som verkligen hjälper människor. "Marko Liias , dubbelmedborgare i USA och Finland, senator från delstaten Washington " Oras imponerade redan som tonåring som en vältalig och förnuftig välgörare. Han har utvecklats till en välkänd och respekterad realistisk förhandlare, men hans passion för klimatskydd har inte avtagit." Satu Hassi , Europaparlamentsledamot " Oras är en sån här ung cool kille som man gärna vill lära känna (om man inte känner honom ännu, som jag gör ;- ): han är inte bara snygg, utan också kvick, humoristisk, öppet homosexuell - och naturligtvis engagerad i den gröna saken. Jag skulle gärna vilja ha honom som kollega i nästa gröna grupp i Europaparlamentet! " Ulrike Lunacek , parlamentsledamot " Vi behöver experter i EU som förstår hur vi kan minska energiberoendet av Ryssland och som också kan förmedla sin expertis till andra. Oras Tynkkynen är en sådan person, med ett stort hjärta och en stark arbetsmoral. "Sofi Oksanen , författare " Oras har visat sig vara konsekvent och lugn, men ändå en skarp argumentatör som inte är rädd för att stå upp för det han står för. Oras förmåga att respektera olika åsikter och att leva efter sina ideal utan att döma andra är något som vi alla kan relatera till. "Manne Maalismaa , tränare för prestationsförmåga " Europaparlamentet behöver en person som kan återföra EU till den internationella miljöpolitikens främsta position. Oras Tynkkynen är en sådan kandidat ." Pekka Haavisto , minister " Oras har gjort ett outplånligt intryck på mig med sin expertis, sitt tillvägagångssätt och sitt lugn. Han är en briljant förhandlare och kan alltid sin sak, precis den typ av person som vi behöver i Europaparlamentet. Oras är dessutom vacker, rättviseminded och alltid för jämlikhet. "Anna Moring , familjeforskare " Oras är naturligtvis inte den enda som har insett vad som verkligen är viktigt i världen. Många skulle vilja göra något åt saken, men frågan är vem som vet tillräckligt mycket och har energi att göra det som krävs! Oras är övertygande imponerande och imponerande övertygande." Jorma Sipilä , professor emeritus</w:t>
      </w:r>
    </w:p>
    <w:p>
      <w:r>
        <w:rPr>
          <w:b/>
          <w:color w:val="FF0000"/>
        </w:rPr>
        <w:t xml:space="preserve">id 98</w:t>
      </w:r>
    </w:p>
    <w:p>
      <w:r>
        <w:rPr>
          <w:b w:val="0"/>
        </w:rPr>
        <w:t xml:space="preserve">Preventivringen Preventivringen är viagra 100mg sildenafil citrate pfizer labs lätt att sätta in och ta bort och din läkare kommer att vägleda dig om hur du använder ringen på rätt sätt när du väljer metod. Du behöver bara komma ihåg preventivringen två gånger i månaden: när du sätter in och tar bort den. När ringen har satts in får den sitta på plats i tre veckor i taget , varefter den tas bort och en veckas uppehåll görs . Under detta uppehåll sker ett dräneringsläckage som vanligen börjar 2-3 dagar efter att ringen tagits bort . Den nya ringen sätts in exakt efter veckans uppehåll ( samma veckodag och ungefär samtidigt ) , även om läckaget fortfarande fortsätter . Preventivringen är en flexibel, genomskinlig, nästan färglös, lättviktig ring med en ytterdiameter på 54 mm och en tvärsnittsdiameter på 4 mm . Ringen är tillverkad av ett olösligt plastmaterial . Varje preventivring innehåller små mängder etonogestrel och etinylestradiol . Etonogestrel är den aktiva slutprodukten av desogestrel (ett derivat av hormonet gulkörteln), som används i kombinerade p-piller, och etinylestradiol är samma syntetiska östrogen (kvinnligt könshormon) som används i kombinerade p-piller. Ringarna är individuellt förpackade i en förseglingsbar aluminiumfoliepåse. Preventivringen släpper östrogen och gestagen genom vaginalslemhinnan ut i blodet . Ringen är flexibel och genomskinlig och har en diameter på 5,4 cm och en tvärsnittsdiameter på 4 mm. Preventivringen fungerar på samma sätt som det kombinerade p-pillret, så dess kontraindikationer, fördelar och nackdelar är nästan identiska. Studier har kopplat användningen av ringen till en ökad förekomst av vaginala flytningar. Ringen stör sällan samlag, men om det behövs kan den tas bort i upp till tre timmar utan att den preventiva effekten påverkas. Den preventiva ringen sätts in i slidan i tre veckor, följt av en vecka utan ring. Utflödet sker under pausveckan, varefter en ny ring sätts in. Precis som med p-piller är det viktigt att komma ihåg att pausen inte bör överstiga 7 dagar. Denna metod är lämplig för kvinnor som har svårt att komma ihåg att ta p-piller varje dag.</w:t>
      </w:r>
    </w:p>
    <w:p>
      <w:r>
        <w:rPr>
          <w:b/>
          <w:color w:val="FF0000"/>
        </w:rPr>
        <w:t xml:space="preserve">id 99</w:t>
      </w:r>
    </w:p>
    <w:p>
      <w:r>
        <w:rPr>
          <w:b w:val="0"/>
        </w:rPr>
        <w:t xml:space="preserve">Tre bra strategier för att generera inkomster snabbt En sak som verkligen bara önskar att de kunde göra en hel del är att tjäna en levande lätt liksom denna speciella problem är det verkligen är ett problem bara om du tittar på det, det är det verkligen. Vad konsumenterna misslyckas med att inse är alltid att det finns massor av bra punkter som du kan göra ansträngningar för att tjäna pengar snabbt och stygn kunde hitta lösningar och kombinera dem följaktligen kan du göra en hel del på en mycket mycket kort tid. Hastigheten och se till att du har en förståelse innan du blir en av problemet började är vanligtvis att även om du kommer nästan säkert att skapa en bra position f dollarn i riktigt korta tidsperioder måste du ändå investera tid och ansträngning för att kunna behålla sin titel. Män och kvinnor en hel del tror att de kan säkert använda en metod med hjälp av de nedan presterande dollar och när det undviks medan de behöver , göra , kan du behålla sin titel. 3 Sätt att generera pengar snabbt på eBay - detta är verkligen den allra första metoden för att tjäna pengar snabbt samt anledningen till att det fungerar så förstklassigt är främst på grund av det faktum att du inte kan bidra i huvudsak allt och en bra avkastning på det produceras. Craigslist - anledningen till att detta verkligen är varför detta verkligen är när eBay är bara för att marknaden är inte så stor. Mycket av Craigslist-informationen är att folk idag har flera frågor och söker på grund av detta kan du bjuda i enlighet med olika kategorier och tjäna förstklassiga pengar. Där majoriteten inte skulle läsa mer information om Craigslist människor är alltid att ungefär 1 i varje enskild 2 produkter listade värden på marknaden om prissatt lämpligt . Om du gör att matematiska märken 50 procent av försäljningen representerar du måste ha en hel del pengar i fickan otroligt snart . Gräsmatta försäljning - den sista metoden kan vara en tillgång försäljning men på grund av att många människor vet detta jag inte betala ut betydligt tid på det . Det enskilda förslaget som måste säkerställas , inser du, är det faktum att gräsmattan försäljning initialt under hela veckan från slutet av den första månaden bör vara så att äldre konsumenter kan ha socialförsäkringscheckar och statlig ersättning rätteligen kan ha eget kapital samt . Om du inte kan använda alla dessa olika lösningar för att generera inkomster på ett enkelt sätt så kommer du säkert att ha en bra inkomstström . Många människor gillar informationen om att tjäna pengar snabbt är alltid att de inte har tillräckligt med tid för att tröttna på att utföra det du verkligen har dessa engagerar sig i och på grund av att det inte skulle finnas någon tid att sluta. Om inget av dessa förfaranden gör jobbet så väljer du här och se några ännu mer fantastiska koncept för att skapa medel som flera individer hade telekommunikationsprotokoll för en lång tid . Posted by Jean Martinet | Read : 0 | Latest Posts Samma sak gäller vi tar samma kameror och mobiltelefoner, samt fickvideokameror och videokameror från videoband miles till hundratals . I slutändan är resultatet förmodligen samma ... Vad ska man göra med alla dessa inspelningar d ... Continue reading Detta alternativ har använts personligen i förlängd tid i den tidigare , men vissa kabel-TV-paket prisklasser har stigit i tidszoner , vilket resulterar i mig söka efter en utvald ... Continue reading Hyundai i10 Hyundai har gått revolutionära åtgärder av antalet under de senaste åren . i10 är en av dessa revolutionära bilar lista medlemmar . Även om bilen är liten i storlek, men är ... Continue reading Att välja och välja, särskilt från ett videoproduktionsföretag är verkligen en skrämmande uppgift eftersom det kräver massor av forskning och grundlig utredning. Det kommer att dömas särskilt vid .. Continue reading Om du bara inte kan tycks hitta en online långivare som passar dina behov har du alltid möjlighet att få ett förskott någonstans lokalt utan faxning också . Du behöver bara ha med dig de objekt .. Continue reading Hakmask är mycket vanligt hos hundar , särskilt valpar . Oftast , Valpar fånga sjukdomen i fullvuxna hundar lätt . Håkanmask är små inre parasiter som kan infektera en hund eller valp och är ... Continue reading Om du kan betraktas som ett husdjur på finkarnas födoämnesekologi, så undrar du förmodligen om finkarnas födoämnesekologi Jag älskar att äta på dagen. Ingen överraskning.</w:t>
      </w:r>
    </w:p>
    <w:p>
      <w:r>
        <w:rPr>
          <w:b/>
          <w:color w:val="FF0000"/>
        </w:rPr>
        <w:t xml:space="preserve">id 100</w:t>
      </w:r>
    </w:p>
    <w:p>
      <w:r>
        <w:rPr>
          <w:b w:val="0"/>
        </w:rPr>
        <w:t xml:space="preserve">Källkod för sidan Grundläggande ledningskurs Funktionaliteten du söker är begränsad till användare som tillhör följande kategori : användare . Du kan se och kopiera källtexten från denna sida : == Information om grundkursen == *Titel : Grundläggande ledningskurs *Kod : KTE0664 *Datum : 10.03.2008 - 02.05.2008 *Kurs : obligatorisk *Klassificering : yrkesstudier i ett examensprogram , yrkesstudier i företagsekonomi *Duration : 3 studiepoäng *Lektioner / vecka : 5 *Bedömning : 0-5 **Resultatbetyg : 4 **Bedömningsdatum: 29.04.2008 *Obligatorisk närvaro : nej *Instruktör : [ [ [ Kirsti Cederström] ] ] ==Viralbeskrivning ( [http://www. == == == Innehåll == = = = &amp;lt;font color=red &amp;gt;Meddelas så snart som möjligt . &amp;lt;/font &amp;gt ; == == = Examination / Annan betygsättning == = = = = Det fanns inga examinationer alls, utan betygsättningen baserades på talaktivitet och presentation. På lektionerna samlade vi in så kallade "linjer", dvs. varje (rimligt) svar på en fråga eller kommentar fick en poäng och läraren markerade detta på sina papper. Jag tror att det maximala antalet var 10. Jag tror att det var närmare 50 rader och att man fick ett betyg på 5. Detta krävde talaktivitet för varje lektion, eftersom man bara kunde få högst tre poäng för att tala under en lektion. Ett alternativ till "strecksystemet" erbjöds dock, dvs. om man inte gillade stilen fick man göra provet. En mycket ovanlig betygsättning som jag inte tyckte så mycket om. Passar bra för pratsamma personer, inte så bra för andra. Men å andra sidan skulle det vara bra att lära sig prata i skolan. == = Verklig nytta för inlärningen == = Jag tyckte att de flesta ämnena var intressanta, till exempel stilarna för strategisk och operativ ledning och självförvaltning . Det är bra att veta, även om du aldrig får arbeta i en ledande ställning med andra människor. Detta var faktiskt en ganska bra kurs bland andra "fyllnadskurser" som inte har direkt samband med ens yrkesstudier på området. == = Kursbetyg ( 0-5 ) == = = *Prestationer : - *Undervisning : - *Användbarhet : - *Egna prestationer : - [ Kategori:Kurser] ]</w:t>
      </w:r>
    </w:p>
    <w:p>
      <w:r>
        <w:rPr>
          <w:b/>
          <w:color w:val="FF0000"/>
        </w:rPr>
        <w:t xml:space="preserve">id 101</w:t>
      </w:r>
    </w:p>
    <w:p>
      <w:r>
        <w:rPr>
          <w:b w:val="0"/>
        </w:rPr>
        <w:t xml:space="preserve">Hej, vacker blomma du har köpt, är den randig eller grön? De blir verkligen stora, jag tror mig minnas att agave americana är den vanligaste jätteagaven.Kanske inte så stor i torra rum, även om den tål ganska mycket torr luft. Jag tror att det är kaktusjord som är lämplig.Kom ihåg att lägga pottblandning eller de där runda bruna bollarna i botten av krukan ....damn namnet är mig obegripligt .. men du vet vad jag menar ;) Det läggs till från sidoskotten, efter att du tagit bort dem låt dem torka i några dagar och plantera sedan. På vintern bör den stå på ett svalt ställe, men minst 4-6* värme och lite vattning. Men om du inte har ett sådant ställe, försök att övervintra den i ett rum ändå.I mitt fall trivdes den i ungefär 3 år tror jag, men en gång lämnades den ute på hösten och efter det var den en före detta agave ;( På sommaren ute i full sol. Lycka till med din agave ! re : re : plantering av agave 13.04.2006 at 19:25 tarja svarade : Tack igen för det snabba svaret ! Jag har lite kaktuspulver hemma, som jag har fått över från andra kaktusar. När det gäller botten menar du lecasora, tror jag? Hur i all världen får du den att stanna i grytan? Ska jag lägga en gasbinda på botten, annars kommer alla sporer att komma ut genom bottenhålet med bevattningsvattnet. Jag har alltid beundrat de stora agaves, en gång såg jag dem framför ett hotell i Stockholm i snön före jul. Jag hoppas att de flyttade in dem senare. Vi är ganska svala inne på vintern, eftersom vi inte tycker om att det är så varmt. Och vi har ingen centralvärme. Förresten, behöver du extra ljus på vintern? re : re : re : re : re : Plantering av Agave 14.04.2006 at 11:36 am Jag svarade just : Hej igen , mina blad hade två färger, gröna i mitten och gulaktiga på kanterna. Jus ' jag menade att lecasora , jag tänkte bara inte på det ;) Själv lägger jag en stor bit kruka över hålet och sedan gruset , i de yttre krukorna lägger jag en gasbinda mellan jorden och gruset , varför kan man inte lägga den på botten , jag har bara inte tänkt på det . Även i söder kan man se fina exemplar , jag minns en riktigt stor och stilig en i en hotellpark , men inte här ... Jag hade inga extra lampor och det var bra nära fönstret, men jag antar att det inte är en dålig sak. Du klarar dig bra på vintern när det inte finns någon centralvärme. Svara på diskussion : Du måste vara inloggad för att delta i diskussioner. Logga in högst upp på sidan eller registrera dig som användare "</w:t>
      </w:r>
    </w:p>
    <w:p>
      <w:r>
        <w:rPr>
          <w:b/>
          <w:color w:val="FF0000"/>
        </w:rPr>
        <w:t xml:space="preserve">id 102</w:t>
      </w:r>
    </w:p>
    <w:p>
      <w:r>
        <w:rPr>
          <w:b w:val="0"/>
        </w:rPr>
        <w:t xml:space="preserve">En trädgårdsplan hjälper hemträdgårdsmästaren En välplanerad trädgård kommer att förändras i takt med invånarnas livssituation, enligt Outi Tahvonen, trädgårdsdesigner, planeringshorolog och lärare i landskapsarkitektur från Vanda . Varför ska en hemträdgårdsmästare beställa en trädgårdsplan? Du kan göra allting själv, men en trädgårdsdesigner är mästare på helheten. Invånarnas entusiasm grundar sig ofta på deras preferenser för en viss växtart, medan en professionell designer ser tomtens rumsliga fördelning, trädgårdens formspråk, ljus och skugga, officiella frågor och budgeten som en viktig del av projektet. Planeringen av planteringen är bara en liten del av arbetet. Vad kostar en trädgårdsdesign? En trädgårdsdesigner kommer att prissätta sitt arbete enligt sin utbildning, erfarenhet, platsens komplexitet, läge och många andra faktorer. Det genomsnittliga timpriset ligger mellan 45 och 70 euro per timme. Det allmänna priset för en plan ligger mellan 1 500 och 3 000 euro. Investeringen lönar sig redan genom att gångbanor, stenläggning och andra specialkonstruktioner kan utföras i ett svep. Vad är garantin för trädgårdsdesignerns arbete? Landskapsarkitekten är ansvarig för sitt eget arbete. Om han är professionell kommer de grundläggande växterna säkert att trivas och ytterligare växter kommer att användas med försiktighet . Ingen kan känna till eller ta ansvar för naturens nyckfullhet. Hur kan du undvika de värsta misstagen om du inte har en trädgårdsplan? Det lönar sig att söka på internet och i böcker efter att göra-listor och kontrollera myndigheternas föreskrifter . Du kan skissa din egen trädgårdsplan på papper eller rita trädgårdens former med kritstreck . Fråga även de bästa idéerna . Även om trädet ser bra ut nu, hur kommer det att se ut om tjugo år? Vad är framtiden för trädgårdsdesign? Klimatförändringarna kommer att innebära ytterligare utmaningar för trädgårdsdesignen . Traditionellt har målet varit att leda bort vatten från platsen, men i framtiden kommer målet att vara att utnyttja regnvattnet på ett bra sätt . Inlägg 1 Ett tips inför sommaren . Jag har en liten jordgubbsodling som är täckt med jordgubbsduk. Förra sommaren gallrade jag jordgubbsbladen två gånger på grund av fuktigheten . Den andra gången var efter blomningen. Gråmögel förekom inte eftersom vinden kunde torka grödan och solen kunde mogna bären.</w:t>
      </w:r>
    </w:p>
    <w:p>
      <w:r>
        <w:rPr>
          <w:b/>
          <w:color w:val="FF0000"/>
        </w:rPr>
        <w:t xml:space="preserve">id 103</w:t>
      </w:r>
    </w:p>
    <w:p>
      <w:r>
        <w:rPr>
          <w:b w:val="0"/>
        </w:rPr>
        <w:t xml:space="preserve">Snabba lån och skuldproblem Snabba lån och mer allmänt alla typer av lån som inte kan återbetalas till långivaren kan leda till en betalningsinställelse, vilket kan göra det svårt eller omöjligt att få till exempel en telefonlinje eller en hyresfastighet. En betalningsinställelse leder också till . Tyvärr är snabblån ofta källan till skuldproblem. Oavsett hur stort skuldproblemet är finns det lyckligtvis någon form av lösning på nästan alla skuldproblem. En lösning hittas oftast inte av personen med skuldproblem ensam, så när skuldproblemen redan ökar med tiden bör man rådgöra med ekonomi- och skuldrådgivare. Kommunens ekonomi- och skuldrådgivare ger dig råd och hjälper dig gratis. Skuldrådgivning är en lagstadgad och kostnadsfri tjänst för kunderna . När ska man ta ett snabblån? Ett snabblån söks oftast när du har nästan inga pengar och ingen kredit från din bank. Du vill också få pengarna på ditt konto så fort som möjligt. Mikrolånen lånas främst av unga och fattiga finländare. Innan du ansöker om ett snabblån är det bra att kontrollera att du kan betala tillbaka lånet till långivaren på förfallodagen, om låneföretaget så kräver. Attityden till högränte lån har oftast varit mer eller mindre klandervärd på diskussionsforumen . Det enkla och snabba lånet av snabblån har lett till att många låntagare har hamnat i ekonomiska svårigheter, eftersom de ofta inte har kunnat betala tillbaka sina lån under de kommande veckorna. De obetalda snabblånen kan ha lett till en spiral där förfallna små lån betalas tillbaka till låneföretaget med andra snabblån. I vilket fall som helst är det klokt att jämföra kostnaderna för snabblåneprodukterna och de olika typerna av konsumentkrediter . Innan du ansöker om kredit är det också klokt att undersöka kreditvillkoren, även om ett snabblån till en början låter överkomligt och lämpligt . Om låntagaren är osäker på om han kan betala tillbaka lånet till långivaren inom en kort tidsperiod är det klokt att ta reda på om låneföretagets allmänna villkor för återbetalning av det lilla lånet är rimliga . Om lånet är förfallet och låntagaren inte kan betala tillbaka lånet kan räntan på lånet stiga avsevärt . I så fall kan till och med det minsta lånade beloppet bli orimligt dyrt. Trots att kreditlöften fortfarande är ganska vanliga, visar en undersökning att endast två procent av människorna skulle våga tänka sig att använda ett snabblån för att hjälpa dem med sin brist på pengar. Mer än 75 % av de tillfrågade skulle aldrig ta ett snabblån . Om du vill låna pengar är det klokt att först be om ett lån från en bank, där du nästan alltid kan få det till en mer måttlig ränta och andra kostnader än på andra ställen. Ett snabblån är oftast inte den bästa lösningen på en brist på pengar . Om ett lån från din egen bank inte beviljas är det värt att jämföra räntorna etc. för lån från olika långivare och välja den mest kostnadseffektiva lösningen.</w:t>
      </w:r>
    </w:p>
    <w:p>
      <w:r>
        <w:rPr>
          <w:b/>
          <w:color w:val="FF0000"/>
        </w:rPr>
        <w:t xml:space="preserve">id 104</w:t>
      </w:r>
    </w:p>
    <w:p>
      <w:r>
        <w:rPr>
          <w:b w:val="0"/>
        </w:rPr>
        <w:t xml:space="preserve">Side är ett av Turkiets mest populära semestermål, tillsammans med Belek och Alanya . Sides centrum ligger mellan Alanya och Belek, cirka 65 kilometer från Alanya och cirka 40 kilometer från Belek. Själva staden är ganska liten och den gamla staden är koncentrerad på en liten halvö som sticker ut ungefär en kilometer mot havet. Side har en lång historia, från de gamla grekerna till idag, och i och omkring Side hittar du platser från grekisk, romersk och ottomansk tid. Romarna lämnade efter sig bad, teatrar och tempel, varav många är sevärdheter i staden. Du kan bara utforska gamla stan till fots, eftersom bussarna stannar en halv kilometer från centrum. Sevärdheter, restauranger och nattliv är koncentrerade till gamla stan. På restaurangerna kan du njuta av den ursprungliga atmosfären i Side samtidigt som du njuter av maten på restaurangernas innergårdar. Den gamla stadens hamnområde är en trevlig plats att sitta ute på kvällen och titta på solnedgången. Det lönar sig också att shoppa och köpa souvenirer i staden. Strandresor för barnfamiljer Det är värt att notera att Side inte är ett särskilt bra resmål för personer med nedsatt rörlighet på grund av de kullerstensbelagda gatorna, men det är en mycket trevlig plats för barnfamiljer och de som drömmer om en ungdomlig strandsemester. Sandstränderna är trevliga och fina sandstränder. Stranden är måttligt grund, så sandstränderna är också lämpliga för barnfamiljer. Havsvattnet är klarblått och rent, vilket gör det ännu roligare att simma. Om barnen vill kan du ta med familjen på en dagsutflykt till den närliggande vattenparken Belek . Side är också en bra semesterort för ungdomar och par som vill ha underhållning men som vill undvika de mest bullriga partystäderna i Europa . Det finns några musikbarer och diskotek i centrum av Side , där priserna är ganska rimliga . Orten är därför mycket lugn , så barnfamiljer bör inte tveka att boka en resa till Side . På egen hand eller med hjälp av en researrangör har Side ingen egen flygplats, men du kan leta efter flyg till Antalya, som ligger ungefär en timmes bussresa från Side. Turkiet är ett prisvärt resmål med ett brett utbud av hotell och du kan boka mycket billiga hotell i Side, men du kan också betala mer för lyxhotell. Med researrangörens turer har du alla transportarrangemang klara för dig . Side är en del av Apollomatkas resesortiment .</w:t>
      </w:r>
    </w:p>
    <w:p>
      <w:r>
        <w:rPr>
          <w:b/>
          <w:color w:val="FF0000"/>
        </w:rPr>
        <w:t xml:space="preserve">id 105</w:t>
      </w:r>
    </w:p>
    <w:p>
      <w:r>
        <w:rPr>
          <w:b w:val="0"/>
        </w:rPr>
        <w:t xml:space="preserve">Bildgallerier Raksu ser en förbättring av byggcyklerna Byggandet har utvecklats något bättre än väntat under första halvåret i år , enligt en nyligen gjord granskning av byggbranschens affärsgrupp Raksu . Det totala byggandet förväntas minska med 1-3 % i år, jämfört med gruppens uppskattning om en minskning med 2-4 % i februari förra året . Nästa år kommer att bli något bättre för byggandet eftersom den internationella ekonomin och den inhemska efterfrågan stärks, vilket också leder till en nolltillväxt eller en svag tillväxt inom byggandet (prognos 0-2 %) . Raksu räknar med att bostadsbyggandet kommer att sjunka med 1-3 % i år . Nästa år kommer tillväxten att vara blygsam och uppskattas till 0-2 %. Den kraftigaste minskningen i år kommer att ske inom produktivt byggande, särskilt inom kontors- och lagerbyggandet, vilket beräknas uppgå till totalt cirka 10 %. Volymen av nybyggnation av bostäder väntas minska med 5-6 % i år . Raksu förväntar sig att volymen av nybyggnation av bostäder kommer att minska med 6-7 % i år . Tillväxten inom renoveringsbyggandet väntas bli cirka 2 % i år och 2,5 % nästa år . I år beräknas det byggas mellan 27 000 och 28 000 nya bostäder, jämfört med 26 000-27 000 i februari . Nästa års påbörjade bostäder väntas ligga på samma nivå som i år . De påbörjade kommersiella byggnaderna väntas visa en liten uppgång mot slutet av 2013 . Antalet bygglov som utfärdats för bostadsbyggande under första halvåret är betydligt lägre än förra årets nivå . Den månatliga trenden för tillstånd ligger nu redan under 2 000 bostäder per månad, jämfört med ett genomsnitt på nästan 2 500 förra året . Å andra sidan, med uppskattningsvis 13 000 outnyttjade tillstånd under de senaste fem åren, förväntar sig Raksu inte någon verklig flaskhals i fråga om tillstånd. Antalet nybyggda bostäder inom den kommersiella sektorn uppskattas till mellan 6 500 och 7 000 i år. Enligt Raksu har den långsamma ekonomiska tillväxten varit särskilt påtaglig inom de kommersiella investeringarna, där kubikvolymen av nybyggda bostäder nu närmar sig den lägsta nivån under finanskrisen. Den snabbaste nedgången tycks dock vara över och man förväntar sig nybyggda bostäder, i synnerhet inom den kommersiella byggnadssektorn, som uppvisar en förbättrad tillståndstrend. Kontorsbyggandet har varit nära 30-35 % negativt och tillståndsutvecklingen visar inga tecken på förbättring . Industribyggandet har minskat den negativa trenden och produktionen ligger nu nära fjolårets nivå . Tillståndsutvecklingen är dock inte längre ljus . Under det första halvåret ökade tillstånden fortfarande, men enligt Raksu var det andra kvartalet en nedgång jämfört med året innan . Lagerbyggandet har gått mycket dåligt under det första kvartalet, och produktionen under det första kvartalet minskade med nästan hälften jämfört med samma period i fjol . Tillståndstrenderna har dock planat ut . Enligt Raksu har byggandet av offentliga tjänster enligt Raksu legat på ungefär samma nivå som i fjol under det första halvåret, men tillståndstrenderna har varit klart lägre än i fjol . Jordbruksbyggandet har ökat under maj-juli jämfört med förra året, och utvecklingen av tillstånden visar också på en ökning. Av konjunkturella skäl kommer investeringarna i anläggningsarbeten att minska med 2-3 % i år. Under 2014 och 2015 kommer minskningen att drivas framför allt av en liten nedgång i de offentliga investeringarna. Affärsutsikterna för infrastrukturbyggandet som helhet är klart sämre än för anläggningsarbeten , bedömer företagsgruppen. Ökningstakten i byggkostnaderna har nästan stannat av, men väntas öka igen, enligt Raksu . Arbetslösheten inom byggsektorn har fortsatt att öka jämfört med för ett år sedan . Arbetslösheten inom byggsektorn har enligt finansministeriets uppskattning ökat med ungefär en procentenhet och uppgick i genomsnitt till 10,4 % under andra kvartalet i år . Arbetslösheten inom byggbranschen har inte ökat mer än arbetslösheten i Finland i allmänhet och t.ex. inom industrin har antalet förlorade arbetstillfällen klart överstigit antalet inom byggbranschen. Arbetslösheten inom byggbranschen väntas öka ytterligare något under den kommande vintern.</w:t>
      </w:r>
    </w:p>
    <w:p>
      <w:r>
        <w:rPr>
          <w:b/>
          <w:color w:val="FF0000"/>
        </w:rPr>
        <w:t xml:space="preserve">id 106</w:t>
      </w:r>
    </w:p>
    <w:p>
      <w:r>
        <w:rPr>
          <w:b w:val="0"/>
        </w:rPr>
        <w:t xml:space="preserve">Karta från adress : JavaScript måste vara aktiverat för att använda Google Maps . Det verkar dock som om din webbläsare inte har stöd för JavaScript eller att det är inaktiverat. För att visa Google Maps måste du aktivera JavaScript i din webbläsare och försöka igen. Gillar du den? Feedback Min e-postadress Ämne Feedback Vill du ha ett svar? Ja Nej Skriv in de tecken du ser i bilden z e m g z y p d Hjälp oss att bekämpa skräppost! Skicka mig en kopia Förlorat och upphittat Den finska förlossningstjänsten finns i Vallila med goda kommunikationer. Spårvagnarna 1 och 7 samt alla bussar i riktning mot Tuusulantie stannar framför vårt kontor . Hållplats: Mäkelänrinne . Från Pasila station ligger vårt kontor på ca 10 minuters gångavstånd . För dem som anländer med bil finns det parkeringsplatser på båda sidor av Mäkelänkatua .</w:t>
      </w:r>
    </w:p>
    <w:p>
      <w:r>
        <w:rPr>
          <w:b/>
          <w:color w:val="FF0000"/>
        </w:rPr>
        <w:t xml:space="preserve">id 107</w:t>
      </w:r>
    </w:p>
    <w:p>
      <w:r>
        <w:rPr>
          <w:b w:val="0"/>
        </w:rPr>
        <w:t xml:space="preserve">Old Dudes - berättelse 1.7.2007 : Sommaren 2006 träffades Artos vänner från olika sammanhang i Somero . Var och en hade sin egen spelvana, men nästan alla hade också haft en paus från spelandet i dussintals år. Efter en liten inledande uppvärmning började spelandet flöda i garaget (tillfälligt) och samtidigt växte lusten att spela. Nästa fråga var: vill vi fortsätta att spela och i så fall, ska vi bara spela dessa gamla rockare? Alla ville fortsätta och Hexi (som senare inte hade tid att vara med och spela) sa efter att ha spelat Hello Mary Lou att "om jag var tvungen att sälja, skulle jag sälja som ett countryband". Inspirerade av detta började vi gräva i skivhyllorna och nu finns det en hel del country-relaterade saker i uppsättningen ... En annan stor fråga uppstod efter de första höstmötena: vill vi bara spela själva eller vill vi också uppträda? Nu, sommaren 2007 (efter ett tiotal övningstillfällen) kommer vi att stå på scen för första gången. Kom och se, det kommer inte att bli tråkigt - "vi är bandet"! 8.10.2007 : Sommarens spelningar ligger bakom oss och feedbacken har varit uppmuntrande - så vi måste fortsätta! De nya låtarna har tagits med och den 3 november kommer vi att kunna testa dem på scenen i det förnyade Hämeenport ( ex Satumaa ) . Så du borde komma och se vad Oldhat Äijät får ut av de nya grejerna, ny musik från Danny till Pink Floyd - och countrymusik ... I ett par veckor 12.4. Hämeenport i Hämeenport för en lång tid till verklig handling , dvs på scenen . Tuomari Nurmio är en annan artist som hade tur och kom till spelningen samtidigt som vi - vi kommer att vara där för honom också, så att den långa bilresan inte är bortkastad. Ny musik är på väg, kanske något från Rauli - och country kommer att spelas ... 25.8.2008 : Ännu en sommar ligger bakom oss, och sommarens spelningar också . Nästa gång i oktober-november kommer den "traditionella" Halloweenfesten i Hämeenport - kanske hittar vi några överraskningar där också ! Albumet släpptes också i samband med gatudanserna - nio låtar spelades in. Responsen har varit trevlig, det har varit väldigt roligt, lyckligtvis. Också omslagsbilderna av Heikki Paakkanen har fått beröm. Köp den, köp den ... 22.2.2009 : Höstens Halloween och vinterns första spelning (privat evenemang) ligger bakom oss . Albumet har sålts och lyssnats på , det finns fortfarande några få kvar . Det har varit överraskningar både i låtarna och i överraskningsgästerna - Tuukka och Jaska har varit med. Det kommer fler överraskningar i framtiden. Förresten har det setts att Freukkareides gitarrist i Äänekoski har spelat en spelning i en Old Dudes-fantröja - eller så gillar själsbröderna varandra! Nästa vår och sommar är tre-fyra spelningar kända, men datumen är delvis öppna - kommer att specificeras när vi vet mer. Glad midsommar till alla ... 23.9.2009 : Sommarens första spelning spelades i Kirnurock . Spelningarna i augusti fick skjutas upp på grund av att en av bandmedlemmarna bytte huvud ( gissa vem ) Men i mitten av september kommer Rantatupa att gunga! Lyssna nu definitivt och se hur Z.Z.Top böjs in i den finska countrymusiken . Den sista spelningen i år kommer att ske senare i höst i Tavastehus, med den traditionella Halloweenfesten.</w:t>
      </w:r>
    </w:p>
    <w:p>
      <w:r>
        <w:rPr>
          <w:b/>
          <w:color w:val="FF0000"/>
        </w:rPr>
        <w:t xml:space="preserve">id 108</w:t>
      </w:r>
    </w:p>
    <w:p>
      <w:r>
        <w:rPr>
          <w:b w:val="0"/>
        </w:rPr>
        <w:t xml:space="preserve">Hela dagen har jag inte låtit någon se mitt leende. På hela dagen har jag inte sagt ett ord av komplimanger eller tack. Det är sorgligt.Men vet du vad som är ännu sorgligare? Att jag inte har sett dig, det är så länge jag har fått vänta. Skönheten kom i vägen, stal ditt hjärta och hindrade vår kärlek från att fortsätta. Och den sorgen kan inte botas med choklad. Endast tiden kan läka även sinnets blåmärken. Jag förlorade en älskad person, men jag kommer att fortsätta med styrka och sträva efter ett bättre liv. Kanske kan jag en dag prata med dig utan att brista i tårar. Det här är ingen film, det här är verkligt. Detta är livet, livet är svårt. Livet är inte alltid en rosensäng;</w:t>
      </w:r>
    </w:p>
    <w:p>
      <w:r>
        <w:rPr>
          <w:b/>
          <w:color w:val="FF0000"/>
        </w:rPr>
        <w:t xml:space="preserve">id 109</w:t>
      </w:r>
    </w:p>
    <w:p>
      <w:r>
        <w:rPr>
          <w:b w:val="0"/>
        </w:rPr>
        <w:t xml:space="preserve">Nationaloperan presenterar Lloyd Webbers succémusikal 2015 . Finlands nationalopera är det första kompani i Finland som sätter upp en av de mest framgångsrika musikalerna genom tiderna, Andrew Lloyd Webbers The Phantom of the Opera, i en ny version regisserad av Tiina Puumalainen och koreograferad av Osku Heiskanen. Premiären firas på stora scenen den 4 september 2015, och fram till slutet av våren 2016 blir det inte mindre än 45 föreställningar. Operans fantom kommer att presenteras på originalspråket på engelska . Biljettförsäljningen för företag och grupper inleds våren 2014, individuella biljetter till musikalen säljs under höstsäsongen 2014. Förhandsbokningar accepteras inte innan biljettförsäljningen börjar. "Nationaloperan är ett brett musikteaterkompani som har haft ett gapande hål i sin repertoar för musikaler, och nu fyller vi det en gång för alla genom att ta upp ett verk med ett stort format och en ram som passar utmärkt för vår scen. Operans fantom har alla de element som är bäst på Nationaloperan", säger konstnärlig ledare Lilli Paasikivi . "Vårt hus har en utmärkt miljö och en mycket hög kompetensnivå, så vi vill att allt detta ska synas och höras när vi skapar en unik ny version av musikalen. Därför upprepar vi inte bara en West End-produktion, utan skapar en helt ny upplevelse. Regissören Tiina Puumalainen och hennes team har redan gjort sig förtjänta av sina sporrar som musikalens skapare många gånger om. Det är därför fantastiskt att detta erfarna team kan skapa ett sådant hörnstensverk i sin genre", säger Lilli Paasikivi. Tiina Puumalainen är känd för sitt arbete inom dans, teater och musik. Hennes senaste musikal The Addams Family spelas för närvarande på Tammerfors arbetsteater. Teppo Järvinen står för scenografin till Fantomen på operan, Marjaana Mutanen för kostymerna och Timo Alhanen för belysningen, samma team som också producerade Reningen på Finlands nationalopera våren 2012." Det är ett nöje och en ära att få arbeta med Fantomen på operan, på Finlands nationalopera och med detta fantastiska team. Den älskade musiken och berättelsen i detta klassiska verk kommer att lysa på den stora scenen i en fantastisk visuell värld ", säger Tiina Puumalainen Andrew Lloyd Webber komponerade The Phantom of the Opera 1986 och hade premiär i London. Verket är det mest ekonomiskt framgångsrika i musikalhistorien, det har samlat in mer än femtio teaterpriser och över hundra miljoner besökare. Det är också den föreställning som spelats längst på Broadway i New York . Skräckhistorien, som utspelar sig på Parisoperan, bygger på Gaston Leroux roman från 1910. Kulturresan till Operadagarna äger rum 22-25 juli 2014 i Kuresaari i skärgården , som blir vår bas för att utforska öns natur och landskap, utan att glömma bort kulturutbudet . Vår resa börjar tisdag morgon från Åbo busstation kl. 4.45 via Halikko kl. 5.35 och Salo-torget kl. 5.45 mot Länsisatamaa , där vi går ombord på Eckerö Lines Finlandia-fartyg och äter frukost under resans gång. Vi anländer till Tallinn omkring kl. 11.00.På vägen har vi tid att stanna vid Suure-Lähtru herrgård för en kaffepaus . När vi kommer till Kuresaare bor vi på den nya sidan av Hotel Johan Spa i 2-bäddsrum . På onsdag, efter frukost på hotellet, går vi på en rundtur till Kudjape-kyrkogården, Epi-gården för ekologisk burkmat och den ortodoxa kyrkan Reo. Efter en kaffepaus i den tyska gårdsbutiken besöker vi Good Karma-gården med handgjorda tvålar och Sarapiku-fårfarmen, där du kan köpa filtade tyger. Torsdag</w:t>
      </w:r>
    </w:p>
    <w:p>
      <w:r>
        <w:rPr>
          <w:b/>
          <w:color w:val="FF0000"/>
        </w:rPr>
        <w:t xml:space="preserve">id 110</w:t>
      </w:r>
    </w:p>
    <w:p>
      <w:r>
        <w:rPr>
          <w:b w:val="0"/>
        </w:rPr>
        <w:t xml:space="preserve">Veteraner minns Apples tidiga dagar Apple fyllde 30 år i april, men det hindrade inte hundratals veteraner och unga yrkesverksamma från Silicon Valley från att samlas på Computer History Museum i Silicon Valley för att minnas det förflutna under en paneldiskussion om Apple in the Garage. Paneldiskussionen hölls i samband med Vintage Computer Festival . Förutom Steve Wozniak var Apple-anställda nummer sex och åtta, Randy Wiggington och Chris Espinosa, samt Daniel Kottke, medlem av det ursprungliga Macintosh-teamet, på plats vid eftermiddagspanelen i lördags, då fyra Apple-veteraner mindes utvecklingen av Apple I och dess efterföljare Apple II 1976 och 1977. Espinosa sa till exempel att han började sin Apple-karriär som tonåring och att han fortfarande inte har lämnat företaget." Det var verkligen spännande att vara 14-15 år gammal och umgås med människor som förändrade teknikens framtid", säger Espinosa. Kottke minns att han besökte Jobs hem och genast stötte på Jobs syster som lödde kretsar till en Apple I-dator. Innan dess hade Jobs inte berättat för Kottke om sina datoräventyr. "Det var en trevlig och varm plats att träffa folk på", säger Wozniak från Jobs familjens garage där allt började. Jag kan inte förstå varför Apple-användare är så fanatiska anhängare av det system de använder, misstag är misstag och framgångar är framgångar ... fanatikerna tror att Apple gör misstag med framgång. "Det motsatta är också sant." Fanatikerna anser att allt Apple gör är ett misstag och att alla deras uppfinningar är stulna. Och till exempel i sektorn, när det finns nyheter om Apple, är det första som alltid dyker upp i kommentarerna en massa av denna typ av nedsättande inlägg, följt av inlägg som försvarar Apple, och då undrar man varför det finns så många Apple-fanatiker. Jag har varken förringat eller berömt Apple i mitt eget inlägg, jag har bara sagt vad jag brukar se i den här typen av diskussionsforum. Särskilt inom sektorn tycks min iakttagelse vara sann, även om trolling naturligtvis förekommer på båda sidor. Jag kunde dock inte hitta någon som skulle ha mage att påstå att det finns mer pro-Apple-trolling än anti-Apple-trolling i Sektor . Det är välkänt att Apple byggde de första kommersiella hemdatorerna som använde sig av det grafiska användargränssnittet och musen. Ni har säkert märkt att ingen har sagt att de är uppfunna. Visserligen är skillnaderna mellan det moderna grafiska användargränssnittet och Apples för tjugo år sedan trots allt ganska små, medan Xerox version var mycket annorlunda. Det fanns andra "teknikförändrande personer/företag" på den tiden. Åtminstone IBM och AT&amp;T kommer jag snabbt att tänka på. Nyheterna eller någon av kommentatorerna har inte överdrivit Apples roll i hela utvecklingsmönstret, som huvudsakligen bestod i att göra nämnda uppfinningar användarvänliga och kommersialiserade . Och de många grundläggande paradigmen för användargränssnitt och programmering bygger på mänskliga tankemönster som studerades i mitten av förra århundradet och som studerades mindre formellt av surrealisterna i början av förra århundradet. *HYYYYY PARC STÖLAR IDÉER FRÅN RENE MAGRITTLE* Vad är det för fel med att licensiera teknik från ett annat företag och vidareutveckla den? Personligen anser jag att det i detta fall bara finns positiva aspekter, Xerox skulle aldrig ha fått tekniken till massmarknaden och även om detta mirakel hade inträffat skulle jag hävda att det grafiska gränssnittet skulle ha varit svårare och sämre för den enkla användaren än på Mac. Men för mig och andra ödesmättade kamrater var Apple en revolution som spolade bort 6-0 senare underverk som web penttijum och 500 gig hårddiskar .</w:t>
      </w:r>
    </w:p>
    <w:p>
      <w:r>
        <w:rPr>
          <w:b/>
          <w:color w:val="FF0000"/>
        </w:rPr>
        <w:t xml:space="preserve">id 111</w:t>
      </w:r>
    </w:p>
    <w:p>
      <w:r>
        <w:rPr>
          <w:b w:val="0"/>
        </w:rPr>
        <w:t xml:space="preserve">Skanning Färgskannerns upplösning på 1200 dpi säkerställer högkvalitativa skanningsresultat.Du kan skanna direkt till datorn, e-post eller PDF-fil.Programvaran MP Navigator EX gör varje steg i processen enklare, från bildskanning till PDF-redigering.Du kan dela pappersbilder med familj och vänner genom att skanna och skriva ut dem på nytt, eller skanna bortglömda bilder och återuppliva dem med hjälp av den lättanvända programvaran för bildredigering . Anslutningar En LCD-skärm med två rader gör det enkelt att skriva ut foton direkt från ett minneskort utan dator. Du kan enkelt välja och skriva ut foton med en praktisk fotokatalog . FINE-bläckpatroner Högkvalitativa FINE-bläckpatroner ger dig foton av studiokvalitet och är lätta att byta med en knapptryckning . Med den svarta bläckpatronen kan du skriva ut dokument med skarp text. Den kraftfulla snabbstarten gör att din PIXMA startar snabbt och att funktionerna är tillgängliga direkt. Tillbehör och förnödenheter Standardbläck Canons unika FINE-teknik för skrivhuvud gör att alla PIXMA-enheter snabbt och enkelt kan skriva ut dokument och foton av hög kvalitet. Original Canon-bläck säkerställer bästa möjliga kvalitet, hållbara utskrifter och tillförlitlig prestanda för skrivaren. PG-37 Black FINE-bläckpatron Denna 11 ml svarta bläckpatron skriver ut mer än en standardbläckpatron. Pigmentbläcket används för utskrift av dokument och ger tydlig, skarp och hållbar text . CL-38 FINE-bläckpatron Denna färgbläckpatron på 9 ml skriver ut mer än en standardbläckpatron . ChromaLife100-bläckbehållaren för trefärgbläck används för utskrift av färgdokument och fotografier . XL-bläckpatroner Med Canons original XL-bläckpatroner med hög utbytbarhet kan du skriva ut mer med mindre och utan att kompromissa med kvaliteten. PIXMA XL-bläckpatroner har betydligt högre utskriftsvolymer och längre bytesintervall än patroner i standardstorlek, vilket gör dem idealiska för utskrifter i stora volymer. PG-40 Black FINE-bläckpatron Denna svarta bläckpatron med hög kapacitet på 16 ml gör att du kan skriva ut mer än med en vanlig bläckpatron. Pigmentbläcket används för att skriva ut dokument och ger tydlig, skarp och hållbar text. Economy packs Original Canon economy packs är utformade för att vara lätta att använda. Dubbel- och trippelförpackningar innehåller två eller tre patroner av samma bläck. Multipack innehåller minst två olika bläckpatroner för samma skrivare . De är perfekta för regelbunden användning och utskrifter i stora volymer. PG-40/CL-41 multipack Svart och färg FINE-patron Denna multipack innehåller en 16 ml svart och en 12 ml färgpatron. Det kompletta utbudet av bläck gör utskrifter enkla och kostnadseffektiva . Fotopapper LU-101 Fotopapper Pro Luster Med fotopapper Pro Luster kan du skriva ut både ljusa färgbilder och fantastiska svartvita bilder . Det här fotopappret i professionell kvalitet har samma glansiga yta som bilder som tas fram i fotolaboratorier. PP-201 Photo Paper Plus Glossy II Canon Photo Paper Plus Glossy II är ett högkvalitativt fotopapper som kan användas för att skriva ut glansiga bilder. Den är lämplig för alla behov av fotoutskrifter. HR-101N TR-301 Tissue Transfer Material Med detta papper kan du skriva ut bilder, grafik eller egna ritningar på t.ex. t-shirts, tröjor och kuddfodral. Skriv ut bilden och stryk den på bomull eller blandat material .</w:t>
      </w:r>
    </w:p>
    <w:p>
      <w:r>
        <w:rPr>
          <w:b/>
          <w:color w:val="FF0000"/>
        </w:rPr>
        <w:t xml:space="preserve">id 112</w:t>
      </w:r>
    </w:p>
    <w:p>
      <w:r>
        <w:rPr>
          <w:b w:val="0"/>
        </w:rPr>
        <w:t xml:space="preserve">Kyrkans forskningscentral bedriver oberoende vetenskaplig forskning för kyrkan och samhället Docent Mikko Malkavaara har sammanställt Kyrkans forskningscentrals historia och utveckling i en bok. Den nyligen publicerade publikationen "Researching the Church - The Church Research Centre as a research policy implementer 1964-2009" ger information om utvecklingen av kyrklig forskning under de senaste decennierna och belyser hur olika discipliner, forskningsmetoder och debatten om dem har påverkat forskningscentrets arbete. "Ämnena har varierat från kyrklig verksamhet till etiska vardagsfrågor, men de religiösa rörelserna och den fortlöpande observationen av den finländska religiositeten har varit den röda tråden i institutionens verksamhet", sammanfattar Mikko Malkavaara. Kyrkans forskningscentral i Tammerfors ser till att kyrkan får den tillförlitliga och oberoende forskningsinformation som den behöver och att samhället får information om kyrkan och det religiösa livet . På samma sätt har finländarna fått en bild av sin egen kyrkliga verksamhet och religiositet genom kyrklig forskning. I början av dess historia var forskningens fokus på personal, ekonomi och administration samt församlingens arbete . Efter hand flyttades fokus till etiska frågor i människors vardag, såsom äktenskap och skilsmässa, abort, homosexualitet och medicinsk etik . På 1980-talet inriktades forskningen bland annat på religiösa samfund i Finland . Denna forskningstrend har fortsatt och fördjupats under 2000-talet . Viktiga forskningsområden har varit diakoni, missionärsarbete, evangelisation och kommunikation. Ännu mer information har samlats in om gudstjänstliv och kyrkobesök . Konfirmationsskolans arbete har varit i fokus för forskning inom ministeriet under 2000-talet . Forskningscentret har noga följt kyrkans omvandling i det moderna samhället. Snabba reaktioner har påvisats t.ex. i undersökningar om sammanslagningar av församlingar, effekterna av lågkonjunkturen och det ökade antalet kyrkliga utträden till följd av ändringar i lagstiftningen . Den regelbundna fyraårsrapporten om verksamheten i Finlands evangelisk-lutherska kyrka har kommit att uppskattas som Kyrkans forskningscentrals viktigaste produkt. Nästa kvartalsrapport för 2008-2011 kommer att publiceras nästa år.</w:t>
      </w:r>
    </w:p>
    <w:p>
      <w:r>
        <w:rPr>
          <w:b/>
          <w:color w:val="FF0000"/>
        </w:rPr>
        <w:t xml:space="preserve">id 113</w:t>
      </w:r>
    </w:p>
    <w:p>
      <w:r>
        <w:rPr>
          <w:b w:val="0"/>
        </w:rPr>
        <w:t xml:space="preserve">Good Pictures är filmklubben för studentkåren vid Östra Finlands universitet (ISYY), där alla är välkomna. Huvudmeny Info Som vanligt kommer vårsäsongen att innehålla 12 fantastiska filmer till låga priser. Biljetter säljs från och med den 3.2.2014 kl. 12.00 på ISYY:s kontor i Lukemaa ( Studentia , Yliopistonranta 3 ) och en halvtimme före filmvisningarna från och med den 6.2.2014 på Kino Kuvakuku ( Vuorikatu 27 ). En biografbiljett kostar 25 euro och berättigar till inträde till säsongens alla filmer. Som betalningsmedel accepteras endast kontanter. Samarbetet med restaurang Malja fortsätter 2014. På torsdagar kan du få rabatt på drycker med ditt biografkort, så du kan skåla för filmen efter filmvisningen.</w:t>
      </w:r>
    </w:p>
    <w:p>
      <w:r>
        <w:rPr>
          <w:b/>
          <w:color w:val="FF0000"/>
        </w:rPr>
        <w:t xml:space="preserve">id 114</w:t>
      </w:r>
    </w:p>
    <w:p>
      <w:r>
        <w:rPr>
          <w:b w:val="0"/>
        </w:rPr>
        <w:t xml:space="preserve">Genom att använda den här webbplatsen godkänner du att Sony och tredje parter använder cookies för att förbättra din upplevelse och för att ge dig personlig reklam och innehåll. För mer information eller för att ändra dina cookie-inställningar, klicka här. Playstationens primadonna återvänder till PS2 med ett nytt utseende, nya färdigheter och ett fantastiskt nytt äventyr. Med en rad moderna prylar som klätterutrustning, kikare, granater, ficklampa och kommunikationsutrustning kommer spelarna att uppleva gravplundring på ett helt nytt sätt. Nya karaktärsanimationer och kontroller gör det möjligt för Lara att navigera i bländande miljöer med stil och precision. Med fokus på samma element som gjorde serien framgångsrik från början är det här ett riktigt äventyr med utforskning och problemlösning.En av de mest ikoniska och populära karaktärerna i spelvärlden återvänder i sitt största och bästa äventyr hittills.</w:t>
      </w:r>
    </w:p>
    <w:p>
      <w:r>
        <w:rPr>
          <w:b/>
          <w:color w:val="FF0000"/>
        </w:rPr>
        <w:t xml:space="preserve">id 115</w:t>
      </w:r>
    </w:p>
    <w:p>
      <w:r>
        <w:rPr>
          <w:b w:val="0"/>
        </w:rPr>
        <w:t xml:space="preserve">Meny Livet på Malta Post navigation Soliga dagar Igår åkte jag till Malta med en vän och hans son som återvänt från Finland för att tillbringa lite tid på stranden St George's Bay i St Julians och få lite sol. Jag har fortfarande inte vågat gå i havet eftersom jag tycker att vattnet inte är tillräckligt varmt, men det var trevligt att sitta på stranden i den varma solen och en liten havsbris. Idag igen efter den obligatoriska arbetsfrukosten, kaffe, shopping och rundturer i Sliema och St Julians med några kollegor samt att ta hand om familjen som kommer hit på semester. I morgon en timmes tennismatch med en kollega . Det är alltid härligt att komma hem efter en dag av aktiviteter, ta en dusch, byta kläder och slappna av resten av dagen. Några timmar i solen ger dig en mjuk och trött känsla. Nu försöker jag njuta av de varma dagarna innan den ansträngande värmen kommer senare i sommar. Jag ser fram emot nästa vecka . Vi har ett tvådagars arbetsseminarium / "skämtseminarie" ( ? ) på landsbygden, mitt i ingenstans, på ön Gozo. Boende på ett femstjärnigt hotell, aktiviteter under dagarna och två goda middagar. Det borde också finnas en del arbete att göra, men jag förstår fortfarande inte hur. :D</w:t>
      </w:r>
    </w:p>
    <w:p>
      <w:r>
        <w:rPr>
          <w:b/>
          <w:color w:val="FF0000"/>
        </w:rPr>
        <w:t xml:space="preserve">id 116</w:t>
      </w:r>
    </w:p>
    <w:p>
      <w:r>
        <w:rPr>
          <w:b w:val="0"/>
        </w:rPr>
        <w:t xml:space="preserve">Det lokala Värtsilä Youth Society är ganska gammalt och startade sin verksamhet i början av 1900-talet. På föreningens webbplats anges 1920 som grundandeår, men enligt ett fotografi skulle Värtsilä ha haft ungdomsmedlemmar minst fem år tidigare. Bilden bör visa Elli Partanen , Heikki från vänster bakifrån ... Läs mer " Värts har nöjet att presentera ritningar från 1916 av Emil Henrikson från Helsingfors över villan som tillhörde den före detta kommunalläkaren Airola i Värtsilä. Kan dessa ritningar ha använts för att bygga villan vid Jänisjoki älv? Teckningarna hittades i papperen från Pekka Kunnas gård och har alltid varit kända som Airola-villan, men... Läs mer " Tisdagen var en hektisk dag vid den östra grottan, där bland annat en turistinformationsplats öppnades i samarbete med Keti, ett företag som lovar att erbjuda översättnings- och tolkningstjänster i framtiden, eftersom vi befinner oss vid den östra gränsen. Även Nordkarelens livsmedelsutbud ska utvidgas. Värtsi publicerar ett fotogalleri av Marita och Soiles hektiska dag . Detta är den typ av fest som vi har här i Värtsilä ... Läs mer " Det var mycket spännande på morgonen vid evenemanget Itähuolinna Women's Day på midsommardagen. Och det var vackert, eftersom kvinnorna skämdes bort med olika relevanta produkter och tjänster. Ibland var det trångt, eftersom ryssarna rörde sig i de skattefria butikerna. I Ryssland är kvinnodagen en nationell helgdag och ett stort firande . Byborna kom till postkontoret ... Läs mer " I Värts diskuterades språket och hur det har förändrats. 1644 skrevs det finska språket på följande sätt . Texten kopierades 1992 från väggen i Värtsiläs kommunala kontor. "Enämbi wiina kan göra en man stum, wiisaat willidze och dårar gör honom ännu galnare, fördärvar hans skicklighet, sätter eld på honom ... Läs mer " Skidåkning i Värtsi vid det stora evenemanget i skolan på fredag . Värtsi publicerar pristroféer , där glada ansikten syns. Nästa vinter kan det vara någon annans tur . Vi kommer att återkomma till resultaten när vi får dem från skolan . Bilder Eira Varonen . Läs mer " Värtsilä skola hade skidtävlingar i fredags . I skidbacken var det jämna matcher, även om det viktigaste inte var att vinna utan att delta . Vädret var perfekt och förutsättningarna var utmärkta . På bilden ser man lärare Arja Hakulinen-Gromov och skolans direktör Kimmo Hurri som ger Emma Hyttinen en medalj ... Läs mer " Besluten om byns hus och dess omgivningar baseras på en rundabordssamling av årtalen i Värtsiläs förflutna för att ge en framtid och material för planering av evenemang . Årsdagar i Värtsiläs historia : 175 år sedan pastor Gustaf Löfgrens sågverk överläts till Nils Ludvig Arppe 1836 160 år sedan Arppe startade järnvägsarbetena 1836.... Läs mer " Så hände det, det gamla talesättet verkar vara sant. Jag hoppas att det inte går överstyr som det gjorde en vinter i början av 1980-talet. När jag körde min bil på den tiden funderade jag ett tag på om jag skulle våga dyka ner i den röran. Bilderna är från Värtsilä, men var i synnerhet? Om någon ... Läs mer " Petya och Peetus äventyr följs noga här, för snowboardåkarna har ju Värtsilä-rötter. Pahus kunta har ännu inte fått kunta har ännu inte fått Värtsilää snöskorsten , skulle få öva . Under tiden som våra idrottsambassadörer flyger runt i världen kan vi till och med titta på gamla idrottsbilder. Och det skulle nog vara bra att komma förbi ... Läs mer "</w:t>
      </w:r>
    </w:p>
    <w:p>
      <w:r>
        <w:rPr>
          <w:b/>
          <w:color w:val="FF0000"/>
        </w:rPr>
        <w:t xml:space="preserve">id 117</w:t>
      </w:r>
    </w:p>
    <w:p>
      <w:r>
        <w:rPr>
          <w:b w:val="0"/>
        </w:rPr>
        <w:t xml:space="preserve">Sulo Sohlo är en erfaren seglare som har seglat på världens hav i sin ungdom. Han har seglat på världens alla hav och vintern 2012 återvände Sulo till finska Silver Line för att tjänstgöra på fartyg på inre vattenvägar, varifrån han en gång seglade runt jorden. Sulo har många berättelser om sina äventyr. Du kan träffa Sulo på Laukontori , på Hopealinja-fartygen eller på Viikinsaari . Sulo är allas vän och gillar särskilt barnens sällskap. Silver Line erbjuder både enskilda resenärer och grupper paket med båt- och teaterbiljetter . Du kan också njuta av en buffé, en kaffepaus eller en uppfriskande dryck i restaurangen på Viikinsaari . Hopealinjas nya fartyg m/s Silver Sky inledde sin resa mot Finland den 15.6.2014 , kl. 10.30. Du kan följa fartygets rörelser och nyheter på länken nedan : www.ravintolalaiva.fi För mer information : pekka .rasanen (at )hopealinja.fi M/S SILVER SWAN SOLDAT Finnish Hopealinja Ltd har sålt Silver Swan till Päijännematkat Koskinen Oy . Fartyget överlämnades till den nya ägaren den 2.6.2014 i Valkeakoski . Kryssningar som bokats för säsongen 2014 måste avbrytas eller göras med andra fartyg från Hopealinja . Vi ber om ursäkt för eventuella olägenheter som detta kan orsaka kunderna. För ytterligare information kontakta pekka .rasanen (at )hopealinja.fi SÄSONG 2014 BEGYNNER Säsongen har redan börjat med charterkryssningar och skolbarn har tagits till Viikinsaari . Kryssningarna på Viikinsaari börjar tis 3.6. Nya tillägg är sommarteatern, paviljongbyggnaden och husdjuren. Trafiken mellan Tammerfors och Tavastehus inleds torsdagen den 5.6. På rutten kan du besöka Visavore, där man firar Emil Wikströms 150-årsjubileum. Det nya restaurangfartyget m/s Silver Sky är fortfarande under uppbyggnad på varvet och kommer att starta i juli. Charterkryssningar och evenemang äger redan dagligen rum. Välkommen till säsongen 2014! För mer information kontakta pekka .rasanen (at )hopealinja.fi PAGE 2014 NU TILLGÄNGLIGT Bläddra i vår nya broschyr på vår webbplats ( länk ) eller beställ en broschyr via e-post info ( at )hopealinja.fi</w:t>
      </w:r>
    </w:p>
    <w:p>
      <w:r>
        <w:rPr>
          <w:b/>
          <w:color w:val="FF0000"/>
        </w:rPr>
        <w:t xml:space="preserve">id 118</w:t>
      </w:r>
    </w:p>
    <w:p>
      <w:r>
        <w:rPr>
          <w:b w:val="0"/>
        </w:rPr>
        <w:t xml:space="preserve">Jag har uppfunnit ett nytt ord De tar våra kvinnor, äter vårt fett och bär våra skithinkar . De lämnar prinsar och gejsrar utanför sina ämbeten . Snart kommer vi alla att vara arbetslösa och kvinnolösa. Och du vet vad resultatet blir: en brottningsmatch mellan pojkar.</w:t>
      </w:r>
    </w:p>
    <w:p>
      <w:r>
        <w:rPr>
          <w:b/>
          <w:color w:val="FF0000"/>
        </w:rPr>
        <w:t xml:space="preserve">id 119</w:t>
      </w:r>
    </w:p>
    <w:p>
      <w:r>
        <w:rPr>
          <w:b w:val="0"/>
        </w:rPr>
        <w:t xml:space="preserve">Sidor Varukorg Genelec 5040A är en mycket kompakt aktiv subwoofer som är utformad för att stödja upp till fem 6010As med sin exakta basutgång på upp till 35 hertz. Subwoofern levereras med en praktisk fjärrkontroll för att justera volymen för hela högtalarsystemet. 5040A har en maximal ljudtrycksnivå på 98 dB. Designen på 5040A skapades i samarbete med designern Harri Koskinen. Subwooferns hölje kombinerar akustisk funktionalitet med diskret elegans och ett utseende som passar in i en mängd olika inomhusmiljöer. 5040A har RCA-kontakter för fem huvudkanaler och en LFE-kanal samt en enda 3,5 mm stereokontakt. Dessa gör det enkelt att ansluta 5040A till ett stort antal ljudkällor, t.ex. ett dators ljudkort, en MP3-spelare, PRE OUT-uttag på en hemmabioförstärkare etc. Huvudhögtalarna är anslutna till subwooferns utgångsuttag, vilket gör det möjligt för subwoofern att filtrera frekvenser under 85 hertz för återgivning. 5040A har också ett stort antal reglage som gör det möjligt att balansera subwooferns fasning och basåtergivning med huvudhögtalarna. Genlecs nya LSE™ Series subwoofer 7050B erbjuder fullt stöd för 8020A i både stereo- och flerkanalsapplikationer . 7050B har utmärkt upplösning och ett reproduktionsområde ner till 25 hertz . Denna prestanda möjliggörs av Genlecs patenterade LSE™ (Laminar Spiral Enclosure) kapseldesign .1 flerkanalsystem, med anslutningar för fem huvudkanaler och en LFE-kanals ingångsuttag med valbar övre gränsfrekvens (85/120 Hz) . 7050B är utformad för att komplettera 8020A i både stereo- och surroundtillämpningar, och 80 30A i stereotillämpningar . 7050B har ett enda 8″ (205 mm) magnetiskt skärmat högtalarelement som drivs av en 70-wattsförstärkare .</w:t>
      </w:r>
    </w:p>
    <w:p>
      <w:r>
        <w:rPr>
          <w:b/>
          <w:color w:val="FF0000"/>
        </w:rPr>
        <w:t xml:space="preserve">id 120</w:t>
      </w:r>
    </w:p>
    <w:p>
      <w:r>
        <w:rPr>
          <w:b w:val="0"/>
        </w:rPr>
        <w:t xml:space="preserve">Yttrande om LG NB2020A Användarna tyckte att LG NB2020A var svår att använda.De tyckte att den var lätt att bryta sönder. , Men det finns en stor splittring på denna punkt Du kan ta en titt på LG NB2020A forumet för problem som har tagits upp om rekommenderade lösningar I genomsnitt tycker användarna inte att den har en bra prestanda , Men här finns flera olika åsikter Dåligt värde för pengarna Du kan ladda ner LG NB2020A användarmanual för att verifiera lämpligheten av produktens funktioner Lätt att använda Användarna ställde följande frågor : Är NB2020A lätt att använda ? 24 användare gav produkten ett betyg på en skala från 0 till 10.Betyget är 10/10 om LG NB2020A är mycket användarvänlig.Det genomsnittliga betyget är 5,38 och standardavvikelsen är 3,88.Hög prestanda Användarna ställde frågan : Är NB2020A mycket bra när det gäller prestanda? 24 användare svarade på frågor och betygsatte produkten på en skala från 0 till 10. Betyget är 10/10 om LG NB2020A är den bästa på en teknisk nivå, den som erbjuder den bästa kvaliteten eller har det största urvalet av alternativ.</w:t>
      </w:r>
    </w:p>
    <w:p>
      <w:r>
        <w:rPr>
          <w:b/>
          <w:color w:val="FF0000"/>
        </w:rPr>
        <w:t xml:space="preserve">id 121</w:t>
      </w:r>
    </w:p>
    <w:p>
      <w:r>
        <w:rPr>
          <w:b w:val="0"/>
        </w:rPr>
        <w:t xml:space="preserve">Uppgifter om observationer En haloform - 4.7.2014 kl. 23.00 - 4.7.2014 kl. 23.05 Åbo Pelare har av någon anledning inte setts på länge? Den här observationen visar en sådan, men det finns inga andra halos här, även om man skulle kunna tro något annat. Det finns en så rolig och "lärorik" historia i samband med observationen att jag bestämde mig för att göra en observation av denna halo också, eftersom jag fick ett sms om att det nu finns en ljus sol på himlen. Naturligtvis kontrollerade jag den genast och märkte att ljuset på vänster sida, som liknar ett norrsken, inte är en sidosol . Det är bara cirka 16-17 grader från pelaren och därför på fel plats för att vara ett norrsken . Illusionen av ett norrsken skapas uppenbarligen av moln på olika avstånd. Långt borta finns det ljusa övre moln och i närheten finns det redan brunröda moln . När de är tillräckligt nära varandra ser fenomenet faktiskt ut som ett norrsken, som jag tolkar det, för vad i hela friden skulle en sidosol kunna vara på ett avstånd av 16-17 grader från solen? Ytterligare information Ljuskälla Solljus Plats för de iskristaller som skapade halon Övre moln Allmänna haloformer Solljus Solpelare Solpelare En solpelare är en pelare av ljus som sträcker sig uppåt och nedåt från solen. Fenomenet är tydligare ju lägre solen står. Till skillnad från andra halos är pelare vanliga i alla iskristallmoln. De kan ses i övre moln, i ismoln som bildas av mellan- och undermoln och i isdimma. Under de mörka vintermånaderna skapar isdimman pelare över utomhusbelysningen som kan sträcka sig ända upp till zenit. Med naturliga ljuskällor är pelaren mycket kortare. Pelare är vanliga och är ofta den enda haloformen i en halovisning. Med solen eller månen kan en pelare ses upp till 100 dagar och nätter per år totalt. Pelaren kan dock lätt missas eftersom den uppträder främst när ljuskällan är låg, vilket gör att den lätt kan döljas bakom visuella hinder. Solfläcken är förknippad med ett märkligt fenomen som kallas falsk sol. Den befinner sig precis vid solens bas, vanligtvis under solens reflektion. En stiliserad falsk sol lurar observatören att tro att det är solen. Detta händer när solen själv är osynlig bakom ett tjockare moln. Ibland kan dock solen vara synlig, men det är svårt att avgöra vilken som är den verkliga solen. När sikten ligger lågt vid horisonten kan pelaren visa en tydlig ljusning vid horisonten. I det här fotografiet är bländningen det enda tecknet på en pelare, och bländningen beror på att lagret av isdimma tycks kondensera mot horisonten när man rör sig bort från observatören. I ett mycket litet område med isdimma kan det hända att bländningen inte är synlig. Foto av Marko Riikonen . Utomhusljuspelare som bildats i isdimman . Observatören visste inte för ett ögonblick vilken av de två bländande ljusbollarna som var den verkliga solen. Bilderna visar att den verkliga solen är den högre av de två. Foto av Tiinamari Vilkko .</w:t>
      </w:r>
    </w:p>
    <w:p>
      <w:r>
        <w:rPr>
          <w:b/>
          <w:color w:val="FF0000"/>
        </w:rPr>
        <w:t xml:space="preserve">id 122</w:t>
      </w:r>
    </w:p>
    <w:p>
      <w:r>
        <w:rPr>
          <w:b w:val="0"/>
        </w:rPr>
        <w:t xml:space="preserve">Kristallnatten 27.10.2009 | Manu Ryösö Natten mellan den 9 och 10 november 1938 krossades mer än bara fönster i Tyskland. Detta ögonblick, som är känt under det alltför vackra ordet Kristallnacht för sin skräck, krossar vår tro på kärleken. Mer än hundra synagogor brändes ner, affärer plundrades, nästan hundra judar dödades, hundratals misshandlades och omedelbart därefter skickades 25 000 judar till koncentrationsläger. Om några veckor kommer vi återigen att stanna upp för att minnas detta mörka ögonblick i Europas historia och den förintelse som plundras från det. I slutet av förra årtusendet gav svenskarna ut en bok: " ...om detta må ni beretta ... " . Med den här boken vill de berätta för skolbarn hur förintelsen gick till. De vill minnas, inte för att skylla, utan för att minnas - så att hatet aldrig mer kan löpa amok på samma sätt. Judehatet har många kopplingar till främlingsfientlighet i allmänhet. Att motarbeta rasism mot judar hjälper oss därför att vara medvetna om och motarbeta uppkomsten av andra former av främlingsfientlighet . Det finns också ett mycket specifikt hat mot judar. En del av detta hat kommer att avslöjas om vi undersöker det i ljuset av de specifika dragen hos den maktorienterade religiositeten. Den tidigaste kyrkan talade fortfarande om två Guds folk, ett utvalt på grund av löftena om Guds trofasthet och fädernas (judarna) val. Det andra Guds folk var de som var utvalda för evangeliets skull ( hedningarna ). På så sätt kom hela världen att omfattas av Guds kärlek ! - Snart fördärvades dock denna ursprungliga idé av "makten" / synden. Judarnas nationella rättigheter förnekades redan i den tidiga ( stats ) kyrkans historia . När den romerska staten tog formen av den kristna tron började kyrkan se sig själv som Guds enda utvalda folk. Många kyrkofäder ansåg att statskyrkan ersatte och ersatte (den så kallade ersättningsteologin) det judiska folkets möjligheter till nationell återuppbyggnad. Judarnas öde beskrivs genom hela statskyrkans historia som en vandrande och hemlös vagabond, ett varnande exempel: judarna får inte ha nationell status eftersom statskyrkans "ersättningsteologer" anser att deras nationella status ifrågasätter sanningsvärdet i teologernas egen tolkning (och, enligt deras uppfattning, bibelns sanningsvärde) ." Ersättningsteologer" glömmer att Jesus förnekade att hans kungadöme var av denna värld ( Johannes 18:36 ) De glömmer också att aposteln Paulus fortfarande ser det judiska folket som föremål för Guds löften och som utvalt och älskat för fädernas skull ( Romarbrevet 11Statskyrkans långa "ersättningsteologiska" historia har fungerat som ett effektivt hinder på vägen mot en judisk nationell återuppbyggnad. Uppkomsten av den judiska staten Israel är en skam för det teologiska tänkande som beskrivits ovan - hur kan något uppstå som borde vara en förlorad folklore eller på sin höjd en fragmentarisk varnande berättelse? Jag har ofta stött på en reaktion där kyrkliga företrädare som identifierar sig med ersättningsteologin fortfarande vill demonisera staten Israel, och de kanske säger: "Okej, staten Israel är nu ett faktum, men vi kan inte förvänta oss något gott från den - kanske kommer Antikrist att resa sig därifrån". "De kyrkosamfund som gör ovanstående anklagelser verkar glömma att Paulus också talar om återupprättandet av sitt eget folk ( Romarbrevet 11:25-26 ) De verkar glömma att ängeln meddelar att Jesus kommer att återvända till samma plats som han uppstod från ( Apostlagärningarna 1:11 ) De verkar glömma att redan GT-profeterna talar om att Jesus kommer att återvända till sitt eget folk ( Davids stam ) ( Sakarja 13-14 ) De verkar också glömma att denna ( ja</w:t>
      </w:r>
    </w:p>
    <w:p>
      <w:r>
        <w:rPr>
          <w:b/>
          <w:color w:val="FF0000"/>
        </w:rPr>
        <w:t xml:space="preserve">id 123</w:t>
      </w:r>
    </w:p>
    <w:p>
      <w:r>
        <w:rPr>
          <w:b w:val="0"/>
        </w:rPr>
        <w:t xml:space="preserve">I det förra inlägget berättade jag historien bakom min första bröllopsklänning. Nu är det dags för den andra klänningen . Efter att ha köpt min första bröllopsklänning började jag drömma om en annan stil av bröllopsklänning . Jag ville ha något smalare som skulle passa till den andra klänningen . Jag googlade klänningar i timmar och funderade på alternativen . Jag borde egentligen inte köpa en ny klänning och dessutom gillade jag [ ... ]</w:t>
      </w:r>
    </w:p>
    <w:p>
      <w:r>
        <w:rPr>
          <w:b/>
          <w:color w:val="FF0000"/>
        </w:rPr>
        <w:t xml:space="preserve">id 124</w:t>
      </w:r>
    </w:p>
    <w:p>
      <w:r>
        <w:rPr>
          <w:b w:val="0"/>
        </w:rPr>
        <w:t xml:space="preserve">Sjö- och luftkrig 1939-40 Sovjetarméns Östersjöflotta hade ett stort antal fartyg som skulle blockera Finlands kust. Finland hade två pansarskepp, fem ubåtar, fyra kanonbåtar och några mindre fartyg. Flottans uppgift var att skydda sjövägarna västerut och delta i försvaret av Åland. Det finska kustartilleriet var ganska starkt i områdena kring Helsingfors, Viborg och Koivisto. Fem finska ubåtar (Vesihiisi , Iku-Turso , Vetehinen , Vesikko och Saukko ) bildade en egen ubåtsskvadron som ansvarade för minering och skyddande konvojtjänst. Ubåtarna minerade i Tallinn, Paldiski och ända in i Viborgsviken. Under konvojtjänstgöring för att skydda sjöfarten från Finland till Sverige sänkte kommendörkapten Pakkalas Iku-Turso en sovjetisk ubåt Z-320 , som var större än de finska ubåtarna, genom att torpedera den i det kalla hösthavet i Ålands hav. Pakkala var senare befälhavare för Vetehis . Saukko var en mindre ubåt för Ladogahavet som byggdes i Hietalahti i Helsingfors. Vesihiisi , Iku-Turso , Vetehinen och Vesikko byggdes i Åbo i början av 1930-talet på Crichton-Vulcan-varvet enligt ritningar från tyskarna som en slags prototyp för tyska ubåtar. De finska ubåtarna sjösattes i januari 1945. Båtarna skrotades, utom Vesikko, som nu är en museibåt i Sveaborg. Det hemliga blockadsystemet för Finska viken, som det finska och estniska flottans överkommando praktiserade flitigt på 1930-talet, genomfördes inte 1939 eller senare, då Estland blev allierad med Sovjetunionen i september 1939 och de estniska baserna därmed togs över av Röda armén. Den finsk-estniska samarbetsplanen innehöll bland annat följande. Ett minfält mellan Porkkalanniemi och Naissaari utanför Tallinn, ett system för ömsesidig kontroll av artillerispärrar, ett kommunikationssystem med ubåtskablar samt fem finska (Saukko, Vesikko, Vesihiisi, Vetehinen, Iso-Turso) och två estniska (Kalev, Lembit) ubåtar, som tillsammans kunde bära 106 minor. Sovjetiska ytfartyg attackerade finska fort utan framgång . Mot slutet av kriget attackerade sovjetiska styrkor Kotka och Virolahte med jäge , men slogs tillbaka. De finska kustfästningarna stödde markstyrkorna så mycket som ammunitionen tillät. Det finska flygvapnet hade 145 flygplan till sitt förfogande, varav 114 var operativa. Flygplanen var i huvudsak föråldrade och delvis olämpliga för frontanvändning. Finland förlorade 61 flygplan under kriget. Finlands luftvärnsartilleri hade 122 luftvärnskanoner. Flygvapnets uppgift var att skydda hemområdet och transportvägarna samt att ge spaning. Det sovjetiska flygvapnet hade 1 000 flygplan till sitt förfogande mot Finland, av vilka Sovjetunionen beräknas ha förlorat 747 flygplan under kriget. Det sovjetiska flygvapnets uppgift i kriget var att lamslå Finlands hemområde och stödja krigsarbetet på marken. Nästan 100 000 bomber släpptes över finskt territorium, vilket dödade 848 ( 956 ) och sårade 1856. De kanske mest betydande luftstriderna med finländska flygplan ägde rum i mars i Viborgsviken.</w:t>
      </w:r>
    </w:p>
    <w:p>
      <w:r>
        <w:rPr>
          <w:b/>
          <w:color w:val="FF0000"/>
        </w:rPr>
        <w:t xml:space="preserve">id 125</w:t>
      </w:r>
    </w:p>
    <w:p>
      <w:r>
        <w:rPr>
          <w:b w:val="0"/>
        </w:rPr>
        <w:t xml:space="preserve">Material producerat av utbildningsstyrelsen En trygg skoldag - en gemensam sak, information för föräldrar ( pdf ) Syftet med vägledningen En trygg skoldag - en gemensam sak är att ge information om hur man främjar säkerheten i skolan, att stödja samarbetet mellan hem och skola och att uppmuntra föräldrarna att lära sig mer om och delta i arbetet med att skapa en trygg skoldag för sina barn och ungdomar. Guiden beskriver vägledningen om förebyggande av mobbning, våld och trakasserier i skolans lagar och läroplaner och beskriver praktiska tillvägagångssätt för att ta upp frågan hemma och i skolan. Där finns också information om det nationella våldsprogrammet , det brottsförebyggande programmet och trafiksäkerheten . BÄST FÖR BARN - stöd och kvalitet i morgon- och eftermiddagsverksamheten ( redigerad av Riitta Rajala ) Syftet med morgon- och eftermiddagsverksamheten är att stödja barnens allmänna välbefinnande och hälsa samt att skapa en grund för en god utveckling. Under barndomen och den tidiga tonåren blir barnen gradvis mer självständiga, men de behöver fortfarande en vuxens trygghet, närvaro och vägledning. Före och efter skoldagen erbjuds de därför en trygg miljö där de kan delta i varierande och stimulerande aktiviteter under ledning av en vuxen, men där de också får möjlighet att vila och vara för sig själva. Ett av de viktigaste målen för morgon- och eftermiddagsaktiviteterna är att stödja det pedagogiska arbetet i hemmet och skolan. Skolans läroplan och skolans pedagogiska mål som definieras i den bidrar också till att styra morgon- och eftermiddagsaktiviteterna i skolans lokaler. En vuxen förebild, respekt för individen, hänsyn till andra och gemensamma regler är grunden för ett gott samarbete. Kvalitetsbeskrivningen är ett verktyg för att utveckla samarbetet mellan hem och skola och gör det möjligt för skolor och föräldrar att bedöma hur de viktigaste principerna för samarbetet mellan hem och skola, som fastställs i lagstiftningen och läroplanens kriterier, tillämpas i skolgemenskapen. Opetushallitus och Finlands Föräldraförbund Hälsostigen i skolåldern är ett nätmaterial som innehåller en sammanställning av innehållet i den grundläggande utbildningens hälsoundervisning per årskurs , skolhälsovård och munhälsovårdstjänster , hälsorelaterade teman på föräldrakvällar och annan hälsofrämjande verksamhet i skolan. Syftet med hälsovägen är att stödja hälsan hos barn i skolåldern. Genom att använda denna väg kan man se till att de olika aktörerna påverkar de frågor som kan påverkas på ett sammanhängande sätt . Föräldrakvällar och direkta kontakter med skolor och skolhälsovårdstjänster kan också påverka i andra riktningen, från hem till tjänster . Aggressionstrappor ( Raisa Cacciatore ) Aggressionsundervisning är en viktig del av utbildningen . Aggressionstrappor är en modell för att konstruktivt ta itu med åldersrelaterade utmaningar hos barn, ungdomar och unga vuxna . Genom att fritt sammanställa, kombinera och lägga till egna teman kan lärarna använda läromedlet, boken och cd-skivan, för att utforma lektioner som motsvarar behoven i det egna klassrummet. Aggressionstrappan är en gemensam publikation av Utbildningsstyrelsen och Befolkningsförbundet . Beställ publikationen Material som producerats av andra Ta del av det - Föräldrakvällsmodellen för att förebygga skolmobbning ( pdf , Mannerheims barnskyddsförening ) Föräldrakvällsmodellen är diskussionsbaserad och tar hela skolgemenskapen i beaktande. Skolmobbning är en skol- och gruppfråga som alla kan påverka. Vuxna kan diskutera mobbning med andra föräldrar i kamratgrupper . Pedagogens guide och annat material ( pdf , Mannerheims barnskyddsförening ) Materialet hjälper föräldrar och andra pedagoger att stanna upp och reflektera över sitt eget vuxenliv, föräldraskap och grunderna för föräldraskap . Mappen "Fostra en fosterförälder" innehåller material för gruppverksamhet särskilt för föräldrar till ungdomar . Den första delen av mappen innehåller en guide för moderatorn med tips och riktlinjer för hur man organiserar de sex sessionerna i föräldracirkeln .</w:t>
      </w:r>
    </w:p>
    <w:p>
      <w:r>
        <w:rPr>
          <w:b/>
          <w:color w:val="FF0000"/>
        </w:rPr>
        <w:t xml:space="preserve">id 126</w:t>
      </w:r>
    </w:p>
    <w:p>
      <w:r>
        <w:rPr>
          <w:b w:val="0"/>
        </w:rPr>
        <w:t xml:space="preserve">Kategorier av livsmedel som bör undvikas under graviditeten Att veta vilka livsmedel som bör undvikas under graviditeten är en mycket viktig del av din kost under graviditeten. Kom ihåg att allt som kommer in i din mun bidrar till ditt barns utveckling! Hälsovanor av näring och vissa livsmedel som bör undvikas under graviditeten på grund av riskfaktorer för mamman och framför allt barnet är säkert bra för graviditetskost . Graviditetskost hälsosam livsstil Låt oss börja med matlagning och beredningsvanor . Vanligtvis äter de allt som har stått ute på bordsdisken eller buffén. Mer mat för att värma upp rumstemperaturen, ovänliga organismer kommer att växa, det ökar risken för . Tvätta alltid händerna när du förbereder kött och kyckling och kom ihåg att torka av ytor och skärbrädor för att förhindra att bakterier överförs till andra livsmedel. Kyckling, kött och ägg ska tillagas ordentligt för att eliminera risken för salmonella. Undvik kött som inte är ordentligt tillagat och allt som är berett med opastöriserad mjölk. De kan vara infekterade med listeria, vilket ökar risken för missfall. Livsmedel som bör undvikas under graviditeten 1. Alkohol - alla dokumenterade fosterskador och avvikelser i samband med alkohol under graviditeten. Eftersom alkohol transporteras till moderkakan, varje gång en gravid kvinna dricker, dricker barnet för mycket. Det finns ingen nivå som anses säker när det gäller alkohol under graviditeten. Och daglig konsumtion kan leda till ett tillstånd som kallas fetalt alkoholsyndrom. 3. Otillräckligt genomstekt kött och nitrater - kött som inte är genomstekt kan innehålla bakterier och parasiter som allvarligt kan påverka ett växande barn. Undvik också korv, bacon och de flesta smörgåskött eftersom de är fulla av nitrater. 4. Rå fisk, skaldjur och sushi - om du äter rå fisk kan du eventuellt överföra bandmask eller andra skadedjur. En babymask kan suga ut näringsämnen och förneka ett barn i utveckling. 5. Alfalfa och andra råa groddar - de flesta groddar odlas för att vara en grogrund för bakterier. Vuxna kanske inte kan motstå bakterierna, men ta inte risken med ett barn. Även om du kan odla dina egna, undvik alfalfa groddar eftersom de innehåller ett naturligt gift. 6. Skräpmat - ditt barn kommer att få alla näringsämnen du behöver. Att bara ha vitaminer räcker inte. När du äter Doritos har du inget utrymme för livsmedel som verkligen kan hjälpa ditt barn att växa upp vackert, starkt och friskt. 7. Mycket kvicksilver i fisk - Även om omega 3-fiskoljor är viktiga under graviditeten för ditt barns hälsa och hjärnutveckling är fisk, främst svärdfisk, makrill och haj, mycket rik på kvicksilver. Kvicksilver är en farlig tungmetall som är giftig för dig och ditt barn. Det är bäst att begränsa ditt intag av färska fiskrätter och komplettera din kost med graviditetsgaranterade 100% giftfria fiskoljekapslar med förhöjda nivåer av omega-3-fettsyror. Nu när du är klar över vikten av näring under graviditeten, se till att kolla in dessa bilder av graviditetsstadier. De kommer garanterat att inspirera dig. Copyright by Moss Greene. Alla rättigheter förbehållna. Moss är BellaOnline och auktoritet på helhetsnäring och fiskolje näring redaktör. Under de senaste 30 åren har hon hjälpt tusentals människor att se bättre ut och må bättre på ett naturligt sätt. Du kan prenumerera på hennes nyhetsbrev om naturlig hälsa för att få värdefull gratis information om kost.</w:t>
      </w:r>
    </w:p>
    <w:p>
      <w:r>
        <w:rPr>
          <w:b/>
          <w:color w:val="FF0000"/>
        </w:rPr>
        <w:t xml:space="preserve">id 127</w:t>
      </w:r>
    </w:p>
    <w:p>
      <w:r>
        <w:rPr>
          <w:b w:val="0"/>
        </w:rPr>
        <w:t xml:space="preserve">Jordens skatter THE DEAL ( S ) Rhodos pärla . Programmet omfattar de historiska städerna med sin arkitektur och sina konstskatter. I alla tider har rikedom och makt koncentrerats till stora stadscentra där den ekonomiska eliten och de styrande inte har kunnat motstå den mänskliga frestelsen att sätta sin prägel på världen. Några av deras monument har också överlevt och beundras av människor i dag. Läs mer www.nelonenpaketti .fi</w:t>
      </w:r>
    </w:p>
    <w:p>
      <w:r>
        <w:rPr>
          <w:b/>
          <w:color w:val="FF0000"/>
        </w:rPr>
        <w:t xml:space="preserve">id 128</w:t>
      </w:r>
    </w:p>
    <w:p>
      <w:r>
        <w:rPr>
          <w:b w:val="0"/>
        </w:rPr>
        <w:t xml:space="preserve">En titt i kristallkulan Kolumn 30.12.2011 06:27 Investeringsbanker som förutspår den framtida ekonomiska utvecklingen har haft rätt och fel lika ofta som de haft rätt , men nu verkar de tro att endast en politisk katastrof kan förstöra euron . Jag sitter på en presskonferens i bakgrunden för en stor investeringsbank där ekonomerna tittar i en kristallkula . Till våra reportrars förvåning lovordar banken Europeiska centralbankens (ECB) agerande och tror på eurons hållbarhet . Naturligtvis kommer krisen att leda till en recession under första halvåret, men det blir ingen recession utan en stor politisk överraskning. Bankens ekonomer lovordar ECB:s åtgärder som förnuftiga och menar att de på många sätt har underlättat livet för bankerna i euroområdet. Centralbankens spelplan är att sätta press på euroländerna för att få till stånd en varaktig politisk lösning . Den har ingen anledning att ingripa i eurokrisen med baksmälla hybrider av euroobligationer eller penningtryckning så länge det finns en chans till en politisk lösning . Denna investeringsbank anser att det största hotet mot euron är en politisk katastrof där ett euroland röstar in fel parti till makten. Banken anser att euroområdet som helhet inte har något ekonomiskt problem, men att det har ett enormt administrativt och politiskt problem. Euroområdet är inte mer skuldsatt än Förenta staterna eller Storbritannien, men skulderna är mycket ojämnt fördelade. Långsam förhalning Denna investeringsbank - som inte får citeras - anser att euron kommer att förhalas på avgrundens rand under lång tid framöver, eftersom de politiska lösningarna är långsamma . Många andra ekonomiska prognosmakare, investeringsbanker och forskningsinstitut är av samma åsikt. Många prognosmakare räknar med att Europa kommer att befinna sig i recession under första halvåret nästa år, men USA kan överleva utan en ny nedgång. Om förväntningarna på att råvarupriserna kommer att hålla sig under kontroll infrias kommer alla att må bättre mot slutet av året. Investeringsbanken Morgan Stanley skissar på olika scenarier på nätet. Banken säger att hur allvarlig krisen blir beror på politiska beslut i USA och EU. Banken anser att det mest sannolika scenariot är att politikerna agerar intelligent och att den europeiska integrationen fördjupas. Om det politiska beslutsfattandet misslyckas kan en fullskalig recession och en upplösning av euroområdet vara på tapeten. Banken säger att möjligheten för ett skräckscenario har ökat, men att det fortfarande inte är troligt. Många prognosmakare tror att inflationstrycket kommer att avta under 2012 och att åtminstone den amerikanska centralbanken och Storbritannien kommer att fortsätta att trycka pengar. Europeiska centralbanken kan bli tvungen att ansluta sig till dem. Är prognoserna felaktiga? Dessa ekonomiska prognoser förutsäger en framtid som inte alltid följer prognoserna . En recession i början av året är förmodligen ett ganska säkert kort, men därefter kan prognoserna vara optimistiska. 2011 skulle redan ha varit ett år med bättre tillväxt i västvärlden, men så blev det inte. Här i Storbritannien borde huspriserna ha kollapsat tre år i rad, men det har de inte gjort. Euron förväntades inte föra med sig olycka, men den blev den globala ekonomins björn. Dessutom kommer de största chockerna för ekonomin ibland utifrån. Förutom naturkatastrofer är politiska förändringar svåra att förutsäga. Upploppen och revolutionerna i de oljerika arabländerna var inte mer förutsägbara än kommunistländernas kollaps för 20 år sedan. Den ekonomiska utvecklingen kan också vara en trevlig överraskning . Både den anonyma investeringsbanken och Morgan Stanley anser att det är fullt möjligt att sommaren kommer att innebära början på en snabb och ihållande tillväxt . Regeringens budgetnedskärningspolitik har redan börjat bita sig fast före vågen av uppsägningar och även om den fortsätter kommer dess inverkan att minska . Om råvarorna inte ger upphov till inflationstryck finns det goda möjligheter till återhämtning .</w:t>
      </w:r>
    </w:p>
    <w:p>
      <w:r>
        <w:rPr>
          <w:b/>
          <w:color w:val="FF0000"/>
        </w:rPr>
        <w:t xml:space="preserve">id 129</w:t>
      </w:r>
    </w:p>
    <w:p>
      <w:r>
        <w:rPr>
          <w:b w:val="0"/>
        </w:rPr>
        <w:t xml:space="preserve">Sydämen tila -hoitola Sydämen tila är ett yogiskt behandlingscenter som arbetar för att återställa och upprätthålla helhetsmässigt välbefinnande och hälsa i Hyperborea Center vid Natha Yogaskolan i Vallila i Helsingfors. Våra behandlingar är naturliga, föryngrande sätt att främja holistisk hälsa, välbefinnande och avkoppling. De bygger på yogatraditionens olika metoder och kunskaper. De behandlingsmetoder vi använder är lämpliga för alla. Behandlingen består av tre steg - en massage följt av en samtidig behandling med färgljus och musik. Massage Massage Massage är en enkel och mild behandling som avslappnar kroppen och lugnar sinnet. En massage före musik- och kromterapi förbereder hela kroppen för att öppna sig för de positiva effekterna av dessa resonansbehandlingar . Beröring och terapeutens medvetna och varma närvaro är också i sig själv en helande kraft. Beröring ökar koncentrationen , lindrar mindre depressiva symtom och smärta , minskar nivån av stresshormoner i kroppen och förbättrar motståndskraften . Klienten kan välja mellan hand-, fot-, huvud-, nack- och axelmassage eller stresslindringsmassage . Stressreducerande massage bygger på akupressurmetoder . Kromoterapi All behandling med ljusets kraft är kromoterapi och behandlingar av hjärttillstånd använder specifikt färgat ljus . Färgernas subtila betydelser och effekter har varit kända i tusentals år i indiska yoga- och auyerveda-traditioner . Även de egyptiska, grekiska och romerska kulturerna kände till färgernas mångsidiga och välgörande terapeutiska användning . Kromterapi harmoniserar och renar de subtila kropparna, vilket återställer hälsa och balans i symtomatiska områden av den fysiska kroppen. Musikterapi Människan har alltid använt harmoniska ljud och musik i terapeutiska syften och för att skapa upphöjda tillstånd. Liksom kromoterapi bygger musikterapi på resonans . Musiken stämmer in människan på dess rådande vibrationsfrekvens, och precis som ljuset manifesteras terapins resultat i den fysiska kroppen på en subtil nivå. Musik kan effektivt och exakt påverka de rådande känslomässiga och mentala tillstånden . Rätt vald och använd kan musik bota ångest, irritabilitet, huvudvärk, skapa ett djupt mjukt, optimistiskt eller lyckligt sinnestillstånd, till exempel . De behandlingsmetoder som vi använder är lämpliga för alla. Ring för att fråga mer och boka tid.</w:t>
      </w:r>
    </w:p>
    <w:p>
      <w:r>
        <w:rPr>
          <w:b/>
          <w:color w:val="FF0000"/>
        </w:rPr>
        <w:t xml:space="preserve">id 130</w:t>
      </w:r>
    </w:p>
    <w:p>
      <w:r>
        <w:rPr>
          <w:b w:val="0"/>
        </w:rPr>
        <w:t xml:space="preserve">Mil-Tec Neck Knife 9cm Mil-Tec Neck Knife 9cm Den här praktiska och lättburna lilla kniven . Storleken gör den idealisk för precisionsskärning och den medföljande kedjan gör att du kan ha knivskidan med dig. Kniven är så liten att du kan hänga den runt halsen från denna kedja . Därav namnet . Produktbeskrivning Denna praktiska och lätt att bära små kniv . Storleken gör den idealisk för precisionsskärning och den medföljande kedjan gör att du kan ha knivskidan med dig. Kniven är så liten att du kan hänga den runt halsen med denna kedja. Därav namnet. Det finns en liten flätning fäst på baksidan av kniven, som du kan sätta på din handled eller linda runt handtaget av kniven som en kudde. Mil-Tec Neck Knife 9cm Vårt företag SF-Fennica Ltd har varit verksamt sedan 1993 och vi började bedriva e-handel 2002. Med mer än 11 års erfarenhet av e-handel garanterar vi snabba leveranser och en god atmosfär. Som du kanske har gissat av titeln har vi snabba leveranser. Alla våra "lagervaror" finns i vårt lager och en riktig person tar dem i handen och packar dem för posttransport samma dag som beställningen tas emot av oss . Dag betyder här mellan 06:00 och 15:00 . Åtminstone större delen av året ... Så nästan alltid skickas paketen till kunderna samma dag. Det betyder att de kan hämtas nästa dag eller levereras till din dörr av brevbäraren . Om det förekommer ett kärnvapenkrig eller annan naturkatastrof, eller om varorna inte finns i lager vid beställningstillfället, är leveransen av beställningen naturligtvis lite längre. Vi kan ibland ha lagerbrist, men det är mycket sällsynt.99 % av informationen i webbutiken är korrekt.99,5 % av produkterna i webbutikens lager levereras samma dag. Du kommer att få de produkter du beställer från oss mycket snabbt (ofta nästa dag), vi skickar ett kvitto med försändelsen och om du har otur - vår garantiservice fungerar som den har fungerat i över 11 år. Enkelt och snabbt . Cottager vill att alla kunder ska vara mycket nöjda med sina inköp. Vi vet att du ibland vill returnera vissa produkter. Vi erbjuder dig gärna en 30-dagars returpolicy från det ögonblick du får produkten, så länge produkterna är i återförsäljningsbart skick med alla förpackningar och taggar. Vid retur rekommenderar vi att du kontaktar oss på info@mokkimies.com för att ordna en retur . Du kan därför beställa alla våra produkter utan bekymmer och fatta ditt köpbeslut hemma . Observera: Vissa produkter (t.ex. toalettartiklar eller vissa underkläder) kan ha exceptionella returvillkor, t.ex. underkläder eller liknande som vi inte vill returnera under några omständigheter. Bakom nätbutiken Mökkimies.com står en grupp entusiastiska killar som inte har ett eget liv, men som har mer än 11 års erfarenhet av finländsk nätbutiksverksamhet. Vårt företag SF-Fennica Oy grundades 1993 och vi startade vår nätbutiksverksamhet 2002. Vår blandade kompis har drivit nätbutiken Pulju.net , som är inriktad på gåvor och specialprodukter, med god framgång i mer än 11 år nu.</w:t>
      </w:r>
    </w:p>
    <w:p>
      <w:r>
        <w:rPr>
          <w:b/>
          <w:color w:val="FF0000"/>
        </w:rPr>
        <w:t xml:space="preserve">id 131</w:t>
      </w:r>
    </w:p>
    <w:p>
      <w:r>
        <w:rPr>
          <w:b w:val="0"/>
        </w:rPr>
        <w:t xml:space="preserve">E-handel är en viktig del av affärsverksamheten Idag kan vem som helst bygga en nätbutik snabbt och billigt. Enbart existensen av en nätbutik är dock ingen garanti för ett automatiskt kassaflöde i e-handeln. När vi var på Shop 2011 talade jag med flera dussin onlineåterförsäljare, varav endast några få hade lyckats göra sin onlinebutik till en betydande affärsplattform. Problemet var antingen att det var få besökare eller att det var många besökare men få köp . Hur får jag besökare till min webbutik? Vi uppskattar att det för närvarande finns flera tusen nätbutiker på Internet som nästan inte har några besökare. Dessa nätbutiker är vanligtvis oupptäckta av Google och det första steget för att förbättra deras synlighet är sökmotoroptimering . Att rankas i sökmotorernas resultat betyder samma sak för en nätbutik som att vara placerad i en fysisk butik. Förutom platsen är det också viktigt att placera annonser på platser där potentiella kunder rör sig. Förutom reklam på nätet är det också värt att komma ihåg traditionella marknadsföringskanaler . Hur får jag besökare att köpa i min webbshop? Det finns nätbutiker som har lockat många besökare genom sökmotorer och marknadsföring men som har låga köpfrekvenser. Lösningen är oftast att göra webbutiken tydligare och införa olika aktiveringsaktiviteter i butiken. I sin enklaste form innebär förtydligande en ny produkthierarki och att de viktigaste produkterna placeras på förstasidan . Utformningen bör stödjas av ett system för spårning av webbplatsen som ger information om vilka sidor besökarna har besökt och vilka nyckelord de har använt för att nå webbplatsen. Aktiveringen kan också förbättras genom att införa en rad olika valmöjligheter eller virtuella kundtjänstmedarbetare. Hur man lyckas med online shopping Att förbättra sökbarheten i din webbutik är en investering som lönar sig snabbt. Sökmotoroptimering förbättrar din webbutiks placering på Google och skapar ett naturligt flöde av besökare, dvs. människor som letar efter ett ställe att köpa . Självförsäljning i en nätbutik kräver samma noggranna planering av produktlayouten som i en traditionell butik. De mest intressanta produkterna måste lyftas fram för besökaren och gångarna måste vara tydligt organiserade. Nyckeln till framgång är därför aktivering och optimering .</w:t>
      </w:r>
    </w:p>
    <w:p>
      <w:r>
        <w:rPr>
          <w:b/>
          <w:color w:val="FF0000"/>
        </w:rPr>
        <w:t xml:space="preserve">id 132</w:t>
      </w:r>
    </w:p>
    <w:p>
      <w:r>
        <w:rPr>
          <w:b w:val="0"/>
        </w:rPr>
        <w:t xml:space="preserve">Resan till Jyväskylä ligger bakom oss 14.9.2012 Jag åkte tidigt på morgonen för att tala på värdskapsdagarna i Jyväskylä . Sedan gick jag till strandpromenaden för att träffa Susanna Huovinen, riksdagsledamot för Jyväskylä . På vägen tillbaka till parlamentet försökte en älg komma i vägen, men som tur var blev den rädd (för oss?) och stack iväg. Jag var där för att stödja vår fantastiska ordförande Jutta Urpilainen . Skattebetalarnas intressen krävde att Jutta var där för att försvara Finlands ståndpunkter i eurogruppen och vid EU:s statsministermöte i kväll.</w:t>
      </w:r>
    </w:p>
    <w:p>
      <w:r>
        <w:rPr>
          <w:b/>
          <w:color w:val="FF0000"/>
        </w:rPr>
        <w:t xml:space="preserve">id 133</w:t>
      </w:r>
    </w:p>
    <w:p>
      <w:r>
        <w:rPr>
          <w:b w:val="0"/>
        </w:rPr>
        <w:t xml:space="preserve">Spara på transportkostnader Tycker du att du spenderar för mycket pengar på pendling och andra transportkostnader? Naturligtvis gör du det, både kollektivtrafik och bilkörning är oerhört dyrt i Finland. Kom ihåg följande tips så kan du spara tusentals euro i transportkostnader varje år . 0,03 €/km för transport av tunga maskiner etc. om deras vikt överstiger 80 kg 0,03 €/km för transport av en hund i arbetssyfte 0,03 €/km för varje ytterligare person som transporteras i arbetssyfte Observera att kilometerersättningarna kommer att minskas 2014 och att de också kommer att omfattas av en differentiering . För de första 15 000 kilometerna betalas den skattefria ersättningen endast för 95 % av kilometerna. Utöver detta kommer endast 55 % av kilometerersättningen att undantas . 2. Spara bränsle En bilist kan spara bränsle genom att: välja en bil och en motor som passar ändamålet . I många fall är en diesel med låg förbrukning det mest ekonomiska alternativet. Förvärmning av motorn kan teoretiskt sett spara 110 euro på vintern, så länge motorn inte värms upp mer än nödvändigt. Det räcker med att värma upp motorn i mer än en halvtimme under de flesta vinterförhållanden. 3. För en stadsbo kan en hyrbil vara överraskande prisvärd året runt. Även om du använder taxi för enskilda resor och hyr bil endast för längre resor kan det lätt kosta mer än 1 000 euro mindre per år än att köpa och underhålla en egen bil . 4. Använd kollektivtrafiken Att använda kollektivtrafiken, särskilt i storstäderna, är ofta effektivare än att köra privat bil och många gånger billigare . I vissa landsbygdsområden är kollektivtrafik kanske inte ett alternativ . 5. Utnyttja rabatterade biljetter Pensionärer, arbetslösa och studerande får stora rabatter på biljetter till kollektivtrafiken. Utnyttja dessa förmåner. Om du använder kollektivtrafiken regelbundet är det bäst att köpa en månadsbiljett till reducerat pris. 6. Gruppera resorna på ett mer ekonomiskt sätt Tänk på vart och när du ska åka. Om du har flera saker att göra på en viss plats är det värt att gruppera dem så att du kan göra dem alla vid ett och samma besök . Det är ingen idé att åka fram och tillbaka och betala resekostnader flera gånger om du kan klara dig med mindre. 7. Svälj din stolthet, använd dina ben Den avskräckta bilisten skulle inte vilja höra detta tips, men fakta är fakta. Om du använder dina egna fötter lite mer, antingen för att gå eller cykla, kan du spara hundratals euro i bränsle varje år. Det är så besvärligt att köra bil in till stan, särskilt i huvudstadsregionens trängsel, att endast en handikappad person eller en total idiot skulle slösa pengar och tid på det. För många plågsamma bilister är följande argument på sätt och vis en fruktansvärd avstängning, men låt mig säga följande: genom att använda dina egna fötter förorenar du mindre och lever längre . Alla fördelar! Vi är värda att följa eftersom vi också erbjuder otroligt bra låneförsäkringar och andra erbjudanden. Du kan följa oss på Facebook genom att gilla sidan Konsumentinformation . Du bör också gå med i vår e-postlista .</w:t>
      </w:r>
    </w:p>
    <w:p>
      <w:r>
        <w:rPr>
          <w:b/>
          <w:color w:val="FF0000"/>
        </w:rPr>
        <w:t xml:space="preserve">id 134</w:t>
      </w:r>
    </w:p>
    <w:p>
      <w:r>
        <w:rPr>
          <w:b w:val="0"/>
        </w:rPr>
        <w:t xml:space="preserve">SEXYINY sexkamera : Jag är het och passionerad , 43v vuxen kvinna . Jag klär långsamt av mig mina trosor . Jag kan känna den välbekanta pirrigheten i min rumpa som förebådar något underbart. Jag vet att du tittar lustfyllt på mig och jag blir mer upphetsad och blir våt överallt... Vill du veta vad som händer härnäst? ? ? Vad gör jag i sexkameran / Vad kan du se / be om? Att prata snuskigt och flirta gör mig upphetsad . Om du vill kan jag ge dig en het striptease show ! Jag har en mängd olika sexleksaker som jag gillar att använda. Jag kan också uppträda i olika underkläder. SexyIny fotogalleri . Linjen har modeller för alla smaker, önskemål och fetischer. Tjänsten är anonym och säker: Utföraren får ingen information om dig . Utföraren ser bara ditt anonyma smeknamn . Du kan följa hans/hennes uppträdande, chatta fritt eller uttrycka dina önskemål och fantasier till honom/henne . CAM2CAM För mer spänning, anslut din egen kamera så ser modellen dig också ... Du kan också välja att titta på utan att chatta, så att modellen inte vet att du tittar på honom. Listan över artister uppdateras ungefär varje minut och nya artister läggs ständigt till i onlineläget. Modellen är online och redo att chatta med dig. Modellens kamerakvalitet är högre än normalt. Den direktsända sändningen innehåller även ljud. Performern har filmat minst en gratis introduktionsvideo av sig själv . Ny performer . Denna performer har börjat livechatta inom fyra dagar . En populär artist . Han har varit en bra följeslagare för många användare ... På Sexcam är våra erotiska och obehindrade kvinnliga och manliga modeller redo att upphetsa dig och tillfredsställa dina behov snabbt och effektivt. Välj den sexkompis du vill ha från livekamera-kategorierna och starta din extra heta sexkamerasession! PORN FILMS Vi har det överlägset största filmarkivet i landet . 13.456 DVD-videor i full längd och full kvalitet, i dussintals olika kategorier! Massor av specialerbjudanden, rariteter och klassiker. Nya högkvalitativa videor i olika format läggs till dagligen och det finns ännu fler liveartister på sidan för liveartister ... Pornoma är alltså värt att besöka ofta. Det finns alltid något nytt att titta på! Friends of Pornland Tjäna pengar € € € € Tjänsten är strängt förbjuden för personer under 18 år! Pornomaa innehåller en mycket stor mängd vuxenmaterial i form av bilder, videor och sexkameror! Alla modeller som förekommer i denna tjänst har bevisats vara myndiga vid tidpunkten för inspelningen. I allt innehåll som beskrivs som tonåring, skolflicka, flicka, ung, etc. är modellerna över 18 år.</w:t>
      </w:r>
    </w:p>
    <w:p>
      <w:r>
        <w:rPr>
          <w:b/>
          <w:color w:val="FF0000"/>
        </w:rPr>
        <w:t xml:space="preserve">id 135</w:t>
      </w:r>
    </w:p>
    <w:p>
      <w:r>
        <w:rPr>
          <w:b w:val="0"/>
        </w:rPr>
        <w:t xml:space="preserve">EPS 98 Offentliga meddelanden Miikka Vår bil rymmer fem pojkar om någon fortfarande behöver skjuts Över ett år sedan Mikael Hi ! Launatin match för matchen föreslår jag delad transport: itse bin lähdössä Porvooseen ja kyytin mahtuu 2-3 pojkar . Jag tänkte att jag skulle samla ihop gänget och sedan skulle resan gå österut. Avgång från Espoonlahti ca 17-17.30 . tel . 050-4411367 Mikael För över ett år sedan Beni Hej , Tack , Beni skulle gärna följa med ! t .Kiki 050-5283039 För över ett år sedan Mikael Hej! Jag var först mycket på väg till Porvoooseen , men när jag märkte spelets starttid , skulle jag nu inte gå annat än av nödvändighet , eftersom jag inte migränbenägen som jag inte gillar att köra i mörker . Jag har ofta haft Robin, Dali (ännu inte registrerad) och Micke med mig . Vem åker med bil och kommer det att finnas tillräckligt med pojkar för matchen ! T. Marja-Liisa För över ett år sedan Mikael Hej! Mikaels åk John + Beni , Micke och en till . Pojkarna har fått instruktioner av tränarna att ta hand om tillkännagivandena i tid: enligt min åsikt bör pojkarna, inte föräldrarna, vara ansvariga för att tillkännagivandena sker i tid.</w:t>
      </w:r>
    </w:p>
    <w:p>
      <w:r>
        <w:rPr>
          <w:b/>
          <w:color w:val="FF0000"/>
        </w:rPr>
        <w:t xml:space="preserve">id 136</w:t>
      </w:r>
    </w:p>
    <w:p>
      <w:r>
        <w:rPr>
          <w:b w:val="0"/>
        </w:rPr>
        <w:t xml:space="preserve">Erbjudande - Vad är ett erbjudande? En offert är en begäran från en kund om att få ett skriftligt erbjudande från ett företag och är därför det första steget mot samarbete . På svenska en offert , ett anbud , på engelska a quotation . När vi talar om en offert menar vi ett skriftligt erbjudande till en kund . En offertförfrågan/prisförfrågan är en begäran från kunden om att få ett skriftligt erbjudande från företaget och är därför det första steget i ett samarbete . Ett förslag om att ingå ett avtal, dvs. en offert, är vanligtvis tidsbegränsat beroende på hur länge erbjudandet är giltigt . I princip ska det inte kosta något att ta emot erbjudandet, men säljaren kan bestämma om det priserbjudande som kunden får ta emot är avgiftsbelagt . I så fall ska säljaren informera kunden innan kunden tar emot erbjudandet . I vissa fall kan kunden få ersättning för kostnaderna för erbjudandet när han eller hon betalar det slutliga priset . Vid större inköp, t.ex. vid offentlig upphandling, är de ofta kopplade till ett datum och en tid för att minska risken för att viktig information sprids mellan olika leverantörer. Vid mindre upphandlingar är det viktigaste för den upphandlande myndigheten vanligtvis att jämföra priser och hitta det mest fördelaktiga priset i förhållande till den utlovade varan eller tjänsten. Hur anbudet utformas Det är viktigt hur anbudet utformas . Kom ihåg att det är en del av marknadsföringen, vilket innebär att det måste följa företagets grafiska profil. Dessutom är det viktigt med en god struktur, läsbarhet och rättslig giltighet. Det är viktigt att följande punkter ingår i anbudet: - säljarens namn/företagets namn, adress, telefonnummer, momsnummer - beskrivning av tjänsten eller varan och eventuellt även leveransdatum - pris, antingen ett fast pris eller ett pris som fastställs enligt en prislista eller branschkriterier . - Datum och giltighetstid för erbjudandet - Uppskattning av hur lång tid arbetet kommer att ta Anledningen till att just dessa punkter måste finnas med i erbjudandet är att det måste vara möjligt att bevisa med vem avtalet har ingåtts och vad som har överenskommits . Om något saknas är utgångspunkten vid ett problem att konsumentens ord är förstahandsalternativet . Finns det några undantag? Inom vissa sektorer är det mycket vanligt att anbud lämnas in, särskilt inom byggnadssektorn (nya byggnader och renovering/ombyggnad). Olika typer av renovering kan vara lite mer komplicerade: - Små hushållsapparater (kaffebryggare, brödrost) Små hushållsapparater är vanligtvis inte föremål för ett anbud eftersom det handlar om små belopp. Ibland är det lönsammare att köpa en ny än att reparera den.- Större apparater (tvättmaskin, TV).Reparation av större apparater kan vara dyrt, så det lönar sig alltid att be om en offert.- Bil I det här fallet är det en bra idé att försöka få en offert. I vissa fall kan det vara svårt för en mekaniker att uppskatta priset eftersom du inte alltid vet vad som är fel på bilen. Användbara länkar För utvecklare Annan media e-conomic i korthet e-conomic är snabbt på väg att bli världens ledande onlinebokföringsföretag med över 75 000 företag och 3 500 revisorer/bokförare som kunder. Den flexibla programvaran är lätt att använda och du kan ge din revisor fri tillgång till e-conomic .</w:t>
      </w:r>
    </w:p>
    <w:p>
      <w:r>
        <w:rPr>
          <w:b/>
          <w:color w:val="FF0000"/>
        </w:rPr>
        <w:t xml:space="preserve">id 137</w:t>
      </w:r>
    </w:p>
    <w:p>
      <w:r>
        <w:rPr>
          <w:b w:val="0"/>
        </w:rPr>
        <w:t xml:space="preserve">BREV 10 Cyprianus sänder eviga hälsningar i Gud Fader till vår Herres Jesu Kristi martyrer och bekännare.1.1 Jag gläder mig med glädje och tacksamhet, mina fasta och välsignade bröder, över att ha fått ta del av er tro och ert mod, som kyrkan, vår moder, kan vara stolt över. Det är sant att kyrkan hedrades för en kort tid sedan, när Kristi bekännare utsattes för straffet att bli utvisade för att de insisterade på att bikta sig. Men lika mycket som det nu krävs mer mod för att bikta sig på grund av det lidande som följer efteråt, lika mycket mer ärofullt och större är nu bekännelsens ära. Kampen har intensifierats , de stridandes ära har ökat . Och rädslan för tortyr har inte hindrat er från att gå in i striden , utan tortyren har snarare sporrat er till det . Modigt och bestämt har ni avancerat till den största kampen, redo att offra er själva . 1.2 Det har kommit till min kännedom att några av er redan har krönts till martyrer, andra är mycket nära att krönas till segrare, och i det härliga sällskap som fängelset har inneslutit har var och en av er i sin själ en lika stor och liknande glöd av tapperhet och entusiasm för strid. Sådana måste vara Kristi soldater i Guds läger 1 så att inte trons oförstörbara fasthet förråds 1 av flammande övertalning 2 och att de inte skräms bort av hot eller övervinns av tortyr och plågor . Ty han som är i oss är större än han som är i denna värld. 3 Och den jordiska bestraffningens makt att slå ner är inte större än Guds beskydds makt att lyfta upp. 4 Brödernas härliga kamp har bevisat detta. De har blivit föregångare för andra när det gäller att övervinna tortyren. De har varit ett exempel på mod och tro. De har kämpat tills slagfältet var besegrat. 2.1 Med vilket beröm kan jag berömma er, mina modiga bröder? Med vilket tal skall jag hedra era hjärtans styrka och er tros uthållighet? Till äraens fulländning har ni uthärdat den svåraste prövningen . 5 Ni har inte gett efter för smärtan, utan smärtan har gett efter för er . När de fick martyrernas kronor tog de lidanden som tortyren inte kunde stoppa slut . Den svåra lemlästningen varade länge, inte för att få den uthålliga tron att falla, utan för att skicka Guds folk snabbare till Herren . 2.2 Den stora folkmassan på platsen kunde med vördnad se Guds himmelska och andliga kamp, Kristi kamp . De såg Kristi tjänare stå fast, tala öppet, med ett oförstörbart sinne och i Guds kraft . De var avväpnade med jordiska vapen, men som troende var de utrustade med trons vapen. De torterade stod fastare än sina plågoandar . De slagna och lemlästade kropparna segrade över de slagna och lemlästade hovarna . 6 Den obesegrade tron kunde inte övervinnas av grymma och långvariga slag, trots att kroppens struktur redan hade slitits sönder, så att det inte längre var kroppens medlemmar som torterades utan skadorna . Det blod som släcker förföljelsens lågor flödade, det blod vars härliga flöde kväver helvetets eldar och lågor . 2.3 O, vilken uppvisning var detta för Herren! Så sublimt, så stort! Hur välbehagligt var det inte för Gud att hans soldat höll sin trohetsed och gav sig själv, som det står skrivet i Psaltaren när den helige Ande talar till oss och påminner oss: "Dyrbar i Guds ögon är hans rättfärdigas död. "7 Dyrbar är denna död där den döde köpte odödlighet med sitt blods pris och fick en krona av Gud genom att fullborda sin tapperhet. 3 Hur glad var inte Kristus där! Hur gärna han kämpade och segrade i sådana tjänare! Han skuggade</w:t>
      </w:r>
    </w:p>
    <w:p>
      <w:r>
        <w:rPr>
          <w:b/>
          <w:color w:val="FF0000"/>
        </w:rPr>
        <w:t xml:space="preserve">id 138</w:t>
      </w:r>
    </w:p>
    <w:p>
      <w:r>
        <w:rPr>
          <w:b w:val="0"/>
        </w:rPr>
        <w:t xml:space="preserve">Du skulle inte tro att dessa finska skönheter är så gamla! Att åldras betyder inte att en kvinna måste svepa in sig i en kappa och smälta in i tapeten . Dessa vackra finländska kvinnor, som är bekanta med publicitet, bevisar det gamla talesättet att ålder bara är en siffra!</w:t>
      </w:r>
    </w:p>
    <w:p>
      <w:r>
        <w:rPr>
          <w:b/>
          <w:color w:val="FF0000"/>
        </w:rPr>
        <w:t xml:space="preserve">id 139</w:t>
      </w:r>
    </w:p>
    <w:p>
      <w:r>
        <w:rPr>
          <w:b w:val="0"/>
        </w:rPr>
        <w:t xml:space="preserve">Handböcker för försäljning och kundtjänst För vem? Tjänsterna för att skriva och utveckla manualer för försäljning och kundtjänst är avsedda för organisationer som vill förbättra kvaliteten på sin försäljning och kundtjänst. Teman Manualer för kundtjänst och försäljning skräddarsys för organisationen. Innehållet i manualerna kan till exempel omfatta organisationens kundservice och försäljningsstrategi Operativa modeller Tjänste- och produktkunskap Vägledning om hur man hanterar olika servicesituationer Personalutbildning och, i förekommande fall, mystery shopping kommer att organiseras för att stödja genomförandet av manualen. Temat kan vara ren försäljning eller utveckling av kundtjänsten, eller båda. Effektivitet Handböckerna kan användas för att stödja den praktiska hanteringen av olika servicesituationer, introduktion av nya medarbetare, genomförande av gemensamma metoder och införande av nya koncept. Handböckerna för försäljning och kundservice stöder förbättringen av kundtillfredsställelse, försäljningsresultat och kundservice. Handböckerna för kundtjänst och försäljning produceras i samarbete med kunden . Genomförandet kommer att omfatta konsulttjänster, seminarier och personalutbildning.</w:t>
      </w:r>
    </w:p>
    <w:p>
      <w:r>
        <w:rPr>
          <w:b/>
          <w:color w:val="FF0000"/>
        </w:rPr>
        <w:t xml:space="preserve">id 140</w:t>
      </w:r>
    </w:p>
    <w:p>
      <w:r>
        <w:rPr>
          <w:b w:val="0"/>
        </w:rPr>
        <w:t xml:space="preserve">Yttrande om BMW 118D I genomsnitt tycker användarna att BMW 118D är mycket praktisk.De gav ett mycket högt betyg för dess tillförlitlighet och hållbarhet, och många delade samma åsikt Om du vill vara säker på att BMW 118D är lösningen på dina problem, kommer du att få den största hjälpen och supporten från andra Diplofix-användare Användarna tyckte att den var mycket effektiv. , Och de flesta av dem har samma åsikt Extra billigt Du kan hitta svaren på dina frågor i BMW 118D användarmanual (specifikationer, riktlinjer, säkerhetsinstruktioner, storlek, tillbehör, etc. ) Lätt att använda Användarna ställde följande frågor : Är 118D lätt att använda? 3652 användare besvarade frågorna och betygsatte produkten på en skala från 0 till 10 . Betyget är 10/10 om BMW 118D är mycket användarvänlig . Det genomsnittliga betyget är 7,88 och standardavvikelsen är 2,02 Hög prestanda Användarna ställde frågan : Är 118D mycket bra när det gäller prestanda? 3652 användare svarade på frågor och betygsatte produkten på en skala från 0 till 10. Betyget är 10/10 om BMW 118D är, i sin domän, den bästa på en teknisk nivå, den som erbjuder den bästa kvaliteten eller har det största urvalet av alternativ.</w:t>
      </w:r>
    </w:p>
    <w:p>
      <w:r>
        <w:rPr>
          <w:b/>
          <w:color w:val="FF0000"/>
        </w:rPr>
        <w:t xml:space="preserve">id 141</w:t>
      </w:r>
    </w:p>
    <w:p>
      <w:r>
        <w:rPr>
          <w:b w:val="0"/>
        </w:rPr>
        <w:t xml:space="preserve">Toppskiktet Kanske både och, men för närvarande ger du verkligen inte en bra bild av dig själv. Är det vad smartness handlar om? Ska vi göra en måltid av det? Känner du att du uppnår något större än livet genom att prata skit på nätet? Jag snackar skit? Ja, just det, eftersom jag kan rättfärdiga mina ståndpunkter och jag är emot vissa användare så pratar jag skit. Utmärkt logik, vill du dela med dig av mer? Låt oss ordna en måltid, kasta in några fler /b/tards och alla kommer att ha roligt. Du har en poäng i vissa saker, det förnekar jag inte. Om du undrar om jag står på Toshiros sida i ert lilla gräl är svaret nej. Min poäng är att det verkligen finns någon jävla poäng med Caps Lock för att sprida direkta förolämpningar och svordomar runt forumet och öka din penis? Nej, det ger verkligen ingen rimlig bild av dig, särskilt inte när du sprider det överallt, alltid på samma rövhålsmässiga sätt. Börjar det se ut som förföljelse? Kanske det, men det gör mig förbannad när du ständigt kommer med samma sak överallt. Och grytan som kallar vattenkokaren för svart? Du är verkligen inte bättre, en blixt från det förflutna : Haha , det är samma teknik som du har använt mot mig . Du svarade inte på någon av mina frågor utan fortsatte bara att upprepa och upprepa och upprepa och upprepa och upprepa och upprepa och upprepa och upprepa och upprepa och upprepa och upprepa och upprepa och upprepa och upprepa samma gamla skit som du alltid sprider . Du vet mycket väl vilken skit du har skrivit till mig och oss alla, så ta ut huvudet ur röven och tänk efter lite och sluta att svamla dumma saker, din ineffektiva skitstövel. Verkligen lysande, någon annan gör något och det motiverar förmodligen att du gör detsamma. *Du är verkligen ett vuxensällskap för oss alla. Varje "argument" som du någonsin har fört. Har inte alla sett din ack så fantastiska logik i debatter, p*ssande provokationer etc. Det är okej. Kan du verkligen inte bry dig om att göra dig den lilla ansträngningen att ta din "motståndare" 100-0 genom att leta efter ett enda jävla inlägg? Försöker du verkligen inte ens bli bättre, utan fortsätter att sjunka ner till samma nivå? Sedan fortsätter du med logik och provokation för att dölja dina spår och byta ämne. Bra gjort, mycket bra gjort! Min poäng är, finns det verkligen någon jävla poäng med Caps Lock för att sprida direkta förolämpningar och svordomar över hela forumet, för att öka din penis? Nej, det ger verkligen ingen rimlig bild av dig, särskilt inte när du sprider det överallt, alltid på samma rövhålsmässiga sätt. Börjar det se ut som förföljelse? Kanske det, men det gör mig förbannad när du ständigt kommer med samma sak överallt. Och grytan som skäller på kitteln? Du är verkligen inte bättre, du är en blixt från det förflutna : citat Det är genialt, någon annan gör något och det ska rättfärdiga att du gör detsamma. *clap clap clap clap* , ni är verkligen ett vuxet sällskap för oss alla. Nej, nej och återigen nej. Nej, jag undviker inte någon för att de har gjort samma sak. Eftersom motståndaren var så löjlig med sitt inlägg försökte jag inte ens svara eftersom jag har fått nog av den typen av inlägg från den här användaren. Jag tog bara hänsyn till detta faktum, jag rättfärdigar inte på något sätt mina handlingar med det. Citat: Bryr du dig verkligen inte om att anstränga dig för att ta din "motståndare" 100-0 genom att leta efter ett enda jävla inlägg? Försöker du verkligen inte ens bli bättre, utan fortsätter att sänka dig själv till samma nivå? Sedan fortsätter du med logik och provokation för att dölja dina spår och byta ämne. Bra gjort, mycket bra gjort! Vem som helst, jag menar verkligen vem som helst, som ens har läst dessa "debatter" i någon mån har sett vad jag talar om. Du har uppenbarligen inte gjort det, utan försöker försvara de skyldiga.</w:t>
      </w:r>
    </w:p>
    <w:p>
      <w:r>
        <w:rPr>
          <w:b/>
          <w:color w:val="FF0000"/>
        </w:rPr>
        <w:t xml:space="preserve">id 142</w:t>
      </w:r>
    </w:p>
    <w:p>
      <w:r>
        <w:rPr>
          <w:b w:val="0"/>
        </w:rPr>
        <w:t xml:space="preserve">Om du letar efter ett system baccaratspel som du aldrig kommer att missa, kommer det tyvärr inte att överleva. Ändå kan Martingale-systemet ge dig en statistisk fördel för att skapa en konstant fördel. Denna smarta strategi har eftersträvats i över 300 år, så den är helt klart tidstypisk. Systemet Martingale använder sig av ett progressivt bettingsystem för att försöka se till att en person lyckas. Den djärva komponenten i den del av systemet är att ju mer en person går utan att vinna, desto högre blir insatsen. Du kommer att bli glad om du inser att chansen att förlora åtta av följande serier av satsningar är mycket låg - runt 0,0025%. Så det är mycket logiskt att du till slut nästan garanterat vinner din satsning! Martingale-systemet tillämpar denna gemensamma idé för att bekräfta att du säkert kommer att vinna minst en gång i en serie av jämna insatser. För att tillämpa martingalsystemet behöver en person bara välja den första insatsen och spela sekvenslängden . Det beror på din budget och hur stor risk du är villig att ta. Insatsen är bara en enhet efter den första insatsen och fördubblar dina efterföljande insatser tills du vinner. När du har vunnit återgår du till den ursprungliga insatsen. Man kan behöva en ganska stor bank för varje spel i serien, men i teorin har man en god chans att gradvis ackumulera en spektakulär utbetalning. Om din insats vinner någonstans från den första insatsen till den åttonde, kan din vinst i så fall verka obetydlig. Magin i martingale spel är att varje gång du vinner, han bara börjar en ny mobil satsning på stegen och hålla upprepa det hela baccarat runt - enheterna kan snart ta reda på! Att tillämpa spelsystemet martingale på ett baccaratspel kan bidra till en spelares växande avkastning om du kan göra din egen bank och lägga till värde till ditt martingalesystem. Kom ändå ihåg att systemet martingale inte är universellt. Trots att statistiken stödjer dess användning kommer du på lång sikt att vara i en förlorande serie. Man måste alltså ha pengar och mod för att övervinna förlusterna. Om du är villig att ta martingale-spelbordet, är här ett råd som kan hjälpa dig - trots den höga sannolikheten för att vinna under 8 uppsättningar, löper en person vanligtvis risken att förlora en uppsättning. När du väl har klarat ditt rundmål ska du inte låta dig skrämmas av din tur - överväg istället att avsluta bordet med en 100 % bonus! Vill du leva på gränsen och uppleva den snabba casinot som råder i ett snabbt tempo? Så missa inte chansen att ta dina vinster till det yttersta på Aces High Online Casino. Med över 80 banbrytande casinospel online, en toppmodern Viper-mjukvara och spännande månatliga kampanjer tar den vinnande spänningen aldrig slut. Flytta markören till mitten av skärmen och klicka på något av de tre borden (spelare, bank eller oavgjort) och placera din insats där. Varje klick på ett område ger en marker till insatsen . Välj en annan marker om du vill öka insatsen med ett annat belopp . Högerklicka på ett område för att ta bort ett chip. Du kan placera flera marker på flera områden samtidigt.</w:t>
      </w:r>
    </w:p>
    <w:p>
      <w:r>
        <w:rPr>
          <w:b/>
          <w:color w:val="FF0000"/>
        </w:rPr>
        <w:t xml:space="preserve">id 143</w:t>
      </w:r>
    </w:p>
    <w:p>
      <w:r>
        <w:rPr>
          <w:b w:val="0"/>
        </w:rPr>
        <w:t xml:space="preserve">En Bachelor of Computer Science Bachelor of Computer Science vid UWS ger dig en omfattande och djupgående teknisk förståelse för moderna sammankopplade datorsystem med stöd av en solid teoretisk grund i datavetenskap och matematik. Du kommer att utveckla praktiska färdigheter för att utforma, utveckla, konfigurera, integrera och underhålla avancerad programvara som industrin kräver. Nätverkssystem - De senaste framstegen inom informationsteknik och telekommunikationsnätverkssystem har ökat nätverksteknikens betydelse inom informationstekniken. Detta huvudämne ger dig en grundlig teknisk förståelse för moderna nätverksbaserade datorsystem, hur de fungerar och vilka principer som styr dem. På grundval av denna solida grund får du möjlighet att lära dig de praktiska färdigheter som behövs för att utforma, utveckla och integrera de nätverksdatorsystem som krävs av dagens stora organisationer. Programmet omfattar ett brett spektrum av ämnen, inklusive nätverkskoncept och protokoll för datakommunikation, multimediasystem, standarder och teknik för Internet, nätverkssäkerhet, trådlös och mobil databehandling samt distribuerade system. Programmering - Om du vill utveckla avancerade programmeringskunskaper är det här huvudämnet för dig. Det kommer att ge dig starka kunskaper i systemprogrammering och systemförvaltning , med fokus på programmering på nivån för att vara ett operativsystem . Det kommer att betona verksamheten att skriva mycket effektiv och tillförlitlig kod som kan ge stödtjänster för högre nivå tillämpningsprogram , samt programutveckling för lämpliga system och ledarskap . Praktiskt arbete kommer att använda C / C + + (branschens standardspråk för systemprogrammering) och Unix-miljöer . Om du vill ha mer information eller har några frågor kan du fylla i detta formulär, det tar cirka 45 sekunder. Om du bor i ett land som inte talar engelska kräver University of Western Sydney att du avlägger ett test för att kontrollera dina kunskaper i engelska. Se till att du är tillgänglig för nästa TOEFL-test i ditt område. Kom ihåg att antalet platser är begränsat och att du inte kan delta i testet utan att registrera dig, så registrera dig redan idag.</w:t>
      </w:r>
    </w:p>
    <w:p>
      <w:r>
        <w:rPr>
          <w:b/>
          <w:color w:val="FF0000"/>
        </w:rPr>
        <w:t xml:space="preserve">id 144</w:t>
      </w:r>
    </w:p>
    <w:p>
      <w:r>
        <w:rPr>
          <w:b w:val="0"/>
        </w:rPr>
        <w:t xml:space="preserve">TuWe P99 Public Messages ( deleted player ) Jag råkade sätta mig själv i spelet , men jag är tillgänglig . Över ett år sedan Jari Moi Jag har skickat ett mejl idag 27.1 till alla pojkar.Det finns ett diskussionsformulär för tränare/spelare .De pojkar som fått formuläret tomt , så det skulle vara väldigt snällt , att ni fyller i det och skickar det med ert namn till min e-post .Så om det inte är för mycket besvär !??? Tack.Jari God kväll.Morgondagens program är följande.Pojkarna kommer först att spela salibaddy i gymmet, sedan går vi till simhallen i Nättinummi för att bada bastu.Övergången från skolan blir en återhämtningsrunda , tränaren kommer att springa med pojkarna huh huh.Så för pojkarna i väskan med löparskor och klubbtröjor , om ni har !??? Långa byxor under och kanske shorts däremellan.Handdukar och naturligtvis torra ombyteskläder. Hej:Jamppa För över ett år sedan har Tommi Turun Weikot Jalkapallo ry, Intersport Megastore Länsikeskus och Adidas Suomi Oy undertecknat ett avtal om inköp av klubbutrustning. I och med detta avtal kommer Turun Weikot Jalkapallo ry:s lag att koncentrera alla sina inköp av utrustning till Intersport Megastore Länsikeskus. Produkterna kommer att levereras till Intersport Megastore av Adidas Suomi Oy . Innehållet i det nya avtalet och leverantörens sätt att arbeta kommer i vissa avseenden att skilja sig från det tidigare avtalet. Följ de instruktioner som du får från leverantören och vår kontaktperson när du handlar i butiken. Här bifogas ett informationsbrev för lagledare från Intersport Megastore Länsikeskus . Vänligen informera omedelbart spelarna och funktionärerna i ditt lag om det nya kontraktet . Turun Weikot Jalkapallo Ry n ( Tuwe n ) medlemsinfo 7.1.2013 Följande personer anses vara medlemmar i klubben: spelare, funktionärer, spelarnas familjer = syskon, föräldrar och mor- och farföräldrar . Medlemmar i klubben inkluderar alla klubbpriser för olika sporter som för närvarande gäller i butiken (t.ex. löparskor, inomhusskor, volleybollklubbor etc.) Säljarna känner till alla dessa klubbpriser. När medlemmar i klubben är i butiken och köper textilier till dörrpris får de dessutom en rabatt på -20% av dörrpriset genom att i kassan nämna att de är från klubben. Medlemmarna måste alltid komma ihåg att när de handlar i kassan nämna vilket TuWe-lag de tillhör , Endast då registreras inköpen i systemet . Du kan också kontrollera i efterhand på kvittot att lagets namn nämns . I slutet av varje säsong betalar handlaren ut en marknadsföringskredit till lagen för alla inköp på listan . Jari Jari Kallio Säsong 12/2013 Så här kom man överens med pojkarna ombord.Om man missar ett träningspass ringer man till undertecknaren.Man utgår från att alla pojkar kommer till träningen . I januari, februari och mars är det dags att visa vilken grupp man vill spela i sommar.Nimenhuudo saknar fortfarande impivaara fotbollshallens skift, ursäkta, de borde komma till mig inom två veckor.Jag vill påminna er om att ni kommer till träningarna för att träna (inte för att spela). Säsongsplanen genomförs genom att man skriver in träningspassets tema i uppropet, dvs. en rubrik från säsongsplanen, och under den hittar man träningspassen, dvs. på onsdag börjar vi med anfallsspelet med träningspassen, jag har kommit överens med pojkarna om att vi alltid ska göra samma saker under en vecka, eftersom vi försöker intensifiera träningspassen, och jag kommer inte att behöva förklara något och mönstren kommer att bli bekanta.En lyckad övning, lyssna på önskan att koncentrera dig och göra ditt bästa. Målet med pojkarna vi satt distriktsmästerskapet , så inget annat än träningsglädje för alla .</w:t>
      </w:r>
    </w:p>
    <w:p>
      <w:r>
        <w:rPr>
          <w:b/>
          <w:color w:val="FF0000"/>
        </w:rPr>
        <w:t xml:space="preserve">id 145</w:t>
      </w:r>
    </w:p>
    <w:p>
      <w:r>
        <w:rPr>
          <w:b w:val="0"/>
        </w:rPr>
        <w:t xml:space="preserve">YAMAHA RX-500/U I genomsnitt tycker användarna att YAMAHA RX-500/U är mycket praktisk.De gav den ett mycket högt betyg för tillförlitlighet och hållbarhet. Men åsikterna är delade Om du vill vara säker på att YAMAHA RX-500/U är lösningen på dina problem, få mest hjälp och stöd från andra Diplofix-användare Det genomsnittliga betyget för fördelningen av åsikter är 8,15 och standardavvikelsen är 2,33 Hög prestanda Användarna ställde följande frågor : Är RX-500/U en mycket bra produkt? 20 användare svarade på frågor och gav den ett betyg på en skala från 0 till 10. Betyget är 10/10 om YAMAHA RX-500/U i sin domän är den bästa på en teknisk nivå, den som erbjuder den bästa kvaliteten eller har det största utbudet av alternativ.</w:t>
      </w:r>
    </w:p>
    <w:p>
      <w:r>
        <w:rPr>
          <w:b/>
          <w:color w:val="FF0000"/>
        </w:rPr>
        <w:t xml:space="preserve">id 146</w:t>
      </w:r>
    </w:p>
    <w:p>
      <w:r>
        <w:rPr>
          <w:b w:val="0"/>
        </w:rPr>
        <w:t xml:space="preserve">Rekordsäsongen kulminerade i Kiiming i tävlingstestet Aarnivalakei . I säsongens sista tävling kom Jaanas sulky ( Onni , Buhuri och Aapeli ) först med ett REK1 resultat och Aris sulky ( Mantra , Jakke och Wilma ) kom tvåa med ett REK2 resultat :) I Äkryn Ähellys tävling placerade sig Jaanas sulky på andra plats tillsammans med Onni , Buhuri och Aapeli . Ari kom på tredje plats i testet. Ari's team bestod av Mantra, Jakke och Wilma, båda slädarna fick REK1-resultat! Fantastiska hundar!!! På söndagen hade vi ett tävlingstest i Ylämaas vackra landskap. Solen sken för dagen och det var spännande att köra till tävlingsbanan. Jaanas sele kördes av Onni , Buhuri , Wilma och Aapeli . Resultatet blev en första plats i REK 1 med en bra tid trots att banan ibland sjönk. Ari körde med tre hundar ett bra resultat i REK2. Jakke var i Ari's släde för första gången som ledare under ledning av sin mamma Mantra . Endast ett REK1-resultat gavs i tävlingarna ! Tack alla för gott sällskap, hjälp, uppmuntran och gratulationer! Mauno ( White Legend Gunvald av Bolchoj ) kom på besök och provade att köra i släden . Han gjorde ett bra jobb på sin första tur ! På den första bilden är det Mauno och Onni ! :) På den andra bilden Ari ovan med Buhur , Giisa och Wilma . Bakom Salla med Onni , Mantra och Mauno . Tack till Salla , Mikko och Mauno för besöket! 5.1.2010 Seija Tolonen gjorde en ny stickning av colligarn . 1.1.2010 Wilma anlände till höghöjdslägret . Wilma kommer till 100 % ihåg vad vi ska göra och människorna hemma kan vara helt obekymrade om det. Hon är ett otroligt paket! Wilma sänder sin kärlek hem! Det har varit jättebra här! Wilmas ansikte fanns med på en av bilderna, även när hon delade momentum med andra! ;) Bilden visar Tunski , Sohvi , Wilma och Giisas öron. Sohvi fick möjlighet att vara med både mamma och pappa samtidigt. Sohvi var mycket förtjust i sin far. Det var så mycket action att kameramannen inte kunde hänga med. Här är några bilder från mötet. Tack ännu en gång till familjen Tunski!</w:t>
      </w:r>
    </w:p>
    <w:p>
      <w:r>
        <w:rPr>
          <w:b/>
          <w:color w:val="FF0000"/>
        </w:rPr>
        <w:t xml:space="preserve">id 147</w:t>
      </w:r>
    </w:p>
    <w:p>
      <w:r>
        <w:rPr>
          <w:b w:val="0"/>
        </w:rPr>
        <w:t xml:space="preserve">Prenumerera på nyhetsfönstret Bildgallerier Svara på ett inlägg i diskussionen " Orava Housing Fund förvärvar två bostadsområden för 7,8 miljoner " Ditt inlägg &amp;gt;Det är en svår tolkning om man tror på underprissättning. &amp;gt;Det finns många köpare på väg och områdena säljs till "dagens marknadspris". Ja, säljaren hade förmodligen varit nöjd med en miljon mer om någon hade betalat . Din kommentar 17.12.2013 at 13:22 // bubbla Det är en svår tolkning om man tror på underprisförsäljning . Massor av köpare på väg och föremål som såldes till "dagens marknadspris". Ja, säljaren skulle förmodligen ha varit god för en miljon mer om någon hade betalat.</w:t>
      </w:r>
    </w:p>
    <w:p>
      <w:r>
        <w:rPr>
          <w:b/>
          <w:color w:val="FF0000"/>
        </w:rPr>
        <w:t xml:space="preserve">id 148</w:t>
      </w:r>
    </w:p>
    <w:p>
      <w:r>
        <w:rPr>
          <w:b w:val="0"/>
        </w:rPr>
        <w:t xml:space="preserve">Stanley Cup-slutspelet - östra och västra kval Slava Kozlov visar hur viktig Stanley Cup är och att den östra konferensen vill ha den ( Getty Images ) Med 10-12 matcher kvar att spela i NHL:s ordinarie säsong, beroende på lag, börjar kampen om de sista slutspelsplatserna att hetta till, särskilt i öst. Den kommande tre veckors sträcka kommer att vara en underbart tuff en för NHL-fans , som i nästan varje återstående ordinarie säsong spel minst ett av lagen kommer att kämpa med näbbar och klor för en playoff plats och den eftertraktade chansen att vinna Stanley Cup . Inter-konferens trafik och nya divisioner NHL upplevde betydande förändringar i början av den här säsongen , med divisioner och, i viss mån, konferensen ställningar omdisponeras. De tidigare lagen i Western Conference Detroit Redwings och Columbus Blue Jackets hoppade över till Eastern Conference , medan Winnipeg Jets hoppade från öst till väst. Detta förkortade avsevärt längden på dessa lagens resor mellan både divisionsspel och matcher inom konferensen. Divisionerna omorganiserades också och det tidigare systemet med sex divisioner ändrades till fyra divisioner . I öst finns huvudstadsregionen och Atlantregionen , i väst centralregionen och Stillahavsregionen . Som några av er har märkt är antalet lag inte längre balanserat mellan konferenserna, utan det finns 16 i öst och 14 i väst. Om man tittar kallt på procentsatserna har väst 57 % chans att gå vidare till slutspelet och öst 50 % chans. Är detta rättvist? Om man tittar på antalet poäng som krävs för att kvalificera sig till slutspelet i både öst och väst under de senaste fem hela säsongerna är det genomsnittliga antalet poäng som krävs per säsong för att kvalificera sig till slutspelet i den västra konferensen 1,8 poäng mer än i öst. Under de senaste tre säsongerna är motsvarande siffra så hög som 4,7 poäng , så statistiskt sett är antalet lag motiverat. Det är en helt annan sak vilken konferens som har varit tuffast när det gäller lagens material. Vad är ett Wild Card och hur fungerar det? I och med den reviderade divisionsstrukturen reviderades också slutspelsfröna. Den här säsongen kommer de tre bästa lagen från varje division att gå vidare till slutspelet, och de två bästa lagen från varje konferens kommer att gå vidare till Wild Card . Detta innebär att de två lagen med flest poäng i varje konferens av de tre bästa lagen i varje division kommer att avancera till Wild Card . Till exempel, i skrivande stund, Toronto och Rangers i öst och Minnesota och Phoenix i väst är bundna för Wild Card platser . I den första omgången av slutspelet möter divisionssegraren med flest poäng från varje konferens Wild Card-laget med färre poäng från samma konferens och divisionssegraren med färre poäng möter Wild Card-laget med fler poäng från samma konferens. De andra och tredjeplacerade lagen i divisionerna kommer att avgöra sin placering i den första omgången. I den andra omgången och framåt möter det lag som har flest poäng alltid det lag som har minst poäng. Om slutspelet startade idag skulle parningarna se ut så här . I öst är det bara Pittsburgh och Boston som är säkra på att gå vidare I öst är de senaste årens ständiga mästare, Pittsburgh Penguins och Boston Bruins, fast i jakten och har praktiskt taget säkrat sitt divisionsmästerskap . De övriga sex slutspelsplatserna är i en mycket jämn tävling . I princip har 11 lag fortfarande en chans att gå vidare, även om New Jersey är fem poäng från den sista Wild Card-platsen och både Ottawa och Carolina har ett gap på åtta poäng och ingen av trion har verkligen övertygat de senaste veckorna. Jag vågar lämna de tre lag som nämns ovan utanför slutspelstabellen och här följer resonemanget : New Jersey Devils : Laget är gammalt och långsamt, och spelar en hockey som är en något misslyckad kombination av rakt offensivt spel, fälla försvar och mer modern puckkontroll och korta passningar. Låt Jagr , Elias , Zidlicky och Brodeur</w:t>
      </w:r>
    </w:p>
    <w:p>
      <w:r>
        <w:rPr>
          <w:b/>
          <w:color w:val="FF0000"/>
        </w:rPr>
        <w:t xml:space="preserve">id 149</w:t>
      </w:r>
    </w:p>
    <w:p>
      <w:r>
        <w:rPr>
          <w:b w:val="0"/>
        </w:rPr>
        <w:t xml:space="preserve">Alla nya företagare och privatpersoner som är intresserade av att delta med sin egen produkt eller tjänst i Silentia Tourism Network (se Silentia Programmes) De turistföretag, särskilt inkvarteringsföretag, som är villiga att delta som ett skyltfönster i besöket av en stor rysk resebyråorganisation den 19-22 maj 2005 Innehåll En rysk resebyråorganisation - mer än 200 resebyråer i Ryssland och f.d. Sovjetunionen - är intresserad av ett långsiktigt samarbete med Silentia Network . Den 19-22 maj 2005 kommer företrädare för organisationen att besöka Silentias destinationer i nordöstra Savo som en förberedelse för ett omfattande bussbesök av resebyråernas försäljningschefer på våra destinationer i oktober 2005. Topi Laitinen kommer dessutom att presentera sin gårdsbutik med ekologiska och ekologiska produkter, följt av en kort diskussion om ekologisk och kulturell kvalitet och relaterade produkter som en del av den tysta turismen.</w:t>
      </w:r>
    </w:p>
    <w:p>
      <w:r>
        <w:rPr>
          <w:b/>
          <w:color w:val="FF0000"/>
        </w:rPr>
        <w:t xml:space="preserve">id 150</w:t>
      </w:r>
    </w:p>
    <w:p>
      <w:r>
        <w:rPr>
          <w:b w:val="0"/>
        </w:rPr>
        <w:t xml:space="preserve">En galen höjdpunkt Premier League-säsongen kulminerade på ett galet sätt när Manchester City vann titeln efter att ha gjort två mål mot QPR på tilläggstid . Stämningen bland City-fansen gick från en sorg till ett mästerskapsfirande på några minuter. Medan ManU tog hand om sina egna affärer på Sunderlands hemmaplan hade de rödklädda redan haft en stund att njuta av titeln på tungan. Först kvitterade Edin Dzeko i den 92:a minuten , sedan gjorde Kun Aguero segermålet i den 94:e minuten . Titeln var en dröm som gick i uppfyllelse efter 44 års väntan för supportrarna i ljusblått, och det måste ha känts ännu bättre att se sitt lag resa sig från graven till seger. Jag måste erkänna att City var det bästa laget i Premier League den här säsongen. Manchester Uniteds prestationer var alldeles för oberäkneliga , vårens totala kollaps från klar ligaledare till tvåa var en sällsynthet för Alex Fergusons lag . Faktum är att United spelade väldigt få toppmatcher under hela säsongen . Snarare kunde de vända ofta dåliga prestationer till smala segrar för sig själva . Nivån var inte särskilt hög i något skede, vilket i slutändan ledde till att man åkte ur Champions League alldeles för tidigt. Efter att Nemanja Vidic skadades var försvaret på drift, eftersom man inte kunde hitta någon lämplig kombination för den nedre halvan. Det blir intressant att se om Ferguson förväntar sig att Vidics återkomst kommer att avhjälpa situationen eller om han går på jakt efter en annan toppanfallare ? Jonny Evans förbättrades mot slutet av säsongen, men jag tror inte att han är en permanent lösning för United. Det blir minst lika intressant att se vad som händer i City efter mästerskapet. Även om Roberto Mancini hade stöd från klubbledningen kan man säga att slutet på hans City-karriär var en fråga om övertid i sista minuten. Utan Mario Balotellis sträckning och Agueros skott skulle Mancini leta efter ett nytt jobb. Det hade varit ännu mer paradoxalt om Carlos Tevez hade gjort mål efter Balotellis förlängning, eftersom Balotelli och Tevez förmodligen är de män som kommer att lämna klubben i sommar trots att de har vunnit titeln. Båda kommer att bryta laget mer än att bygga upp det. Om båda byter scenografi måste City skaffa en ny anfallare, kanske till och med två. Av någon anledning minskade Mancinis förtroende för Edin Dzeko allt eftersom säsongen fortskred . City har naturligtvis inga problem med att skaffa nya spelare med sina checkpengar. Men kanske visade den här säsongen, trots mästerskapet, hur svårt det är att skapa ett sammanhängande och enat lag av egoistiska toppspelare . Mancinis största utmaning i sommar blir att bygga ett lag. Jussi Jääskeläinen och Boltons elvaåriga ligaår tog slut i söndags när Stoke, som spelade utan något bidrag, lyckades komma tillbaka i den 77:e minuten för att spela oavgjort. Jääskeläinen förlorade målvaktsplatsen som nummer ett till Adam Bogdan efter en skada vid årsskiftet . Jääskeläinen, som troget har tjänat Bolton i 15 år, spelade den här säsongen de minsta matcherna i sin Boltonkarriär . Det är troligt att den 37-årige finländaren fortfarande är intresserad av att spela åtminstone ett par säsonger. Det återstår att se om hans hårda erfarenhet skulle övertyga en Premier League-klubb att köpa Jääskeläinen . Att stanna i Championship med Bolton är osannolikt att tilltala en finländare, särskilt som Bogdan verkar ha tagit över nummer ett-positionen . Å andra sidan kan den avgående Jääskeläinen mycket väl bestämma sig för att kämpa sig tillbaka till nummer ett ; Bolton kommer säkert att vilja komma tillbaka till rampljuset nästa säsong och Jääskeläinen skulle mycket väl kunna vara en garanti för en snabb återkomst till ligan . Det var en sällsynt säsong i Premier League då alla tre uppflyttade lag Swansea , Norwich och Queens Park Rangers behöll sina platser i toppskiktet. Reading och Southampton har redan säkrat sin uppflyttning, det tredje uppflyttade laget</w:t>
      </w:r>
    </w:p>
    <w:p>
      <w:r>
        <w:rPr>
          <w:b/>
          <w:color w:val="FF0000"/>
        </w:rPr>
        <w:t xml:space="preserve">id 151</w:t>
      </w:r>
    </w:p>
    <w:p>
      <w:r>
        <w:rPr>
          <w:b w:val="0"/>
        </w:rPr>
        <w:t xml:space="preserve">Internationell färg på marken Från Evangeliska samfundets missionsfält kommer bland gästerna vid firandet ärkebiskop Andres Põder från Estlands evangelisk-lutherska kyrka, biskop Noah Wilson Rule från Sudans och Sydsudans lutherska kyrka och president Tadahiro Tateyama från Japans evangelisk-lutherska kyrka. Utmaningarna för kyrkans arbete i dessa olika sammanhang är ibland mycket olika, men evangeliets budskap är alltid gemensamt. Biskop Rule är tacksam för arbetet med Sley . I det krigshärjade Sydsudan, som blev självständigt för ett år sedan, är utmaningarna i arbetet till stor del relaterade till återuppbyggnad och humanitärt arbete. - Självständigheten var en god nyhet, men den kommer med många utmaningar. Människor flyttar från norr till söder, men de har ingenstans att bosätta sig. - Den största utmaningen för närvarande är att skaffa fler lokaler till kyrkan och att flytta huvudkontoret från Yambio till Juba. I Japan har många organisationer under det senaste året fokuserat på att återhämta sig från tsunamikatastrofen. Den lutherska kyrkan har ett treårigt program för utåtriktad verksamhet, där det första året var inriktat på humanitärt bistånd: "Vi befinner oss för närvarande i programmets andra år, där vi tittar på vad vi kan göra för människor specifikt som kyrka och hur vi kan föra Guds evangelium vidare", säger Tadahiro Tateyama, kyrkans nya ordförande. Han ser också fram emot sin tredje evangeliefestival: "Kyrkans mål är att hitta sätt att nå särskilt unga människor. Här har jag lärt mig hur viktigt det är att människor i alla åldrar möts. De nuvarande utmaningarna för den estniska evangeliska kyrkan är att nå människor i ett sekulariserat samhälle. Det stora antalet människor som anslutit sig till kyrkan har minskat sedan självständigheten. - Kyrkans huvudfokus är både utåtriktad och inåtriktad mission. Missionen är centrerad kring barn- och ungdomsarbete, säger ärkebiskop Põder. Det finns ingen gemensam religionsundervisning i estniska skolor och ett viktigt område för kyrkans arbete är inrättandet av privatskolor. - Många församlingsmedlemmar vill ha religionsundervisning för barn. I höstas inrättades den första lutherska privatskolan i Tallinns katedral. Det finns också planer på en i Tartu", sade Põder. Ärkebiskop Andres Põder kommer att vara tillgänglig för en ny utfrågning på lördag kl. 17.00.</w:t>
      </w:r>
    </w:p>
    <w:p>
      <w:r>
        <w:rPr>
          <w:b/>
          <w:color w:val="FF0000"/>
        </w:rPr>
        <w:t xml:space="preserve">id 152</w:t>
      </w:r>
    </w:p>
    <w:p>
      <w:r>
        <w:rPr>
          <w:b w:val="0"/>
        </w:rPr>
        <w:t xml:space="preserve">Orion Corporation har undertecknat ett leveransavtal med Aureolis för ett projekt för datalagring och rapportering om läkemedelsforskning, som föregicks av en pilotfas för att säkerställa att datalagringsarkitekturen fungerar i Orions affärsmiljö och för att eliminera potentiella tekniska och finansiella riskfaktorer i samband med den." Aureolis Oy valdes ut för att genomföra pilotprojektet på grund av sin gedigna expertis inom datalagring och rapportering samt sin realistiska kostnadsberäkning och tidtabell. Pilotprojektet inleddes i maj 2008 och avslutades inom den utmanande tidtabellen i projektplanen redan i september 2008. Aureolis professionella inställning till arbetet och den projektledningsmetod som användes, inklusive kontrollpunkter och dokumentation, var av så hög standard att det var mycket lätt för mig att leda projektets styrgrupp. Det är därför naturligt att fortsätta på den valda utvecklingsvägen med Aureolis", säger Olavi Kilkku, direktör för Orion Pharma. Bakgrund till projektet Stora mängder data Inom läkemedelsforskningen genereras en enorm mängd rådata från flera olika källsystem som sedan omvandlas till rapporteringsbara data. Enbart i en klinisk prövning samlar Orion i bästa fall mer än 1,5 miljoner observationer, enligt Kilku. Volymerna inom preklinisk forskning och utveckling av läkemedelsprodukter är också ganska stora och kommer att öka i framtiden. "Nya områden för läkemedelsforskning, t.ex. bioinformatik, där protein- och genstrukturer studeras, kommer återigen att nå nya höjder. Om en person har cirka 25 000 gener och det finns hundratals eller till och med tusentals patienter kommer de data som genereras att vara enorma. "Med den lösning för datalager och rapporteringsportal som kommer att implementeras kommer Orion nu att integrera en stor del av de data som samlas in i ett enda centralt SAS-datalager där data kommer att förbearbetas till ett rapporteringsbart format som forskare kan använda." Vi har ägnat orimligt mycket tid och manuellt arbete åt att integrera och manipulera uppgifterna . När det kan automatiseras och uppgifterna finns i ett överenskommet format i ett centralt arkiv kan våra forskare fokusera på det väsentliga, dvs. innehållet i uppgifterna", förklarar Kilkku. Rapporteringen blir mer mångsidig När uppgifterna finns på ett och samma ställe, säger han, kan också rapporteringen förbättras. Målet är att producera tre olika typer av rapporter. Online-rapportering ger information direkt från produktionslinjen eller laboratorieinstrumenten, till exempel interna rapporter om molekylen i det läkemedel som studeras för att informera företagsledningen om hur ett visst forskningsprojekt fortskrider, och slutligen lämnas rapporter om regelverket till myndigheterna när företaget ansöker om försäljningstillstånd för sina läkemedel. "Lösningen som vi implementerar kommer att göra det möjligt för oss att effektivisera och diversifiera vår rapportering genom att automatisera dataintegration", säger Kilkku. Genom den webbläsarbaserade lösningen kommer rapporterna att vara tillgängliga för Orions alla FoU-anställda, varav företaget har cirka 700, vilket gör FoU-arbetet mer transparent. Mot en effektivare läkemedelsutvecklingsprocess Enligt Kilku kommer de nya lösningarnas tidsbesparingar att göra det möjligt för läkemedelsforskare att snabbare öka sin kunskap om den studerade läkemedelsmolekylen. Med förbättrad intern och regulatorisk rapportering kommer Orion att kunna få ut nya läkemedel på marknaden snabbare eftersom hela forsknings- och utvecklingsprocessen påskyndas. Den viktigaste tidpunkten för ett läkemedelsföretags verksamhet är när ett nytt läkemedel kan säljas under patentskydd. Eftersom en läkemedelsmolekyl patenteras på ett tidigt stadium av forskningen, är det enligt Kilku så att ju snabbare en produkt kommer ut på marknaden genom forsknings- och utvecklingsprocessen, desto längre är den skyddade tiden till marknaden. "Om patentskyddet upphör 2020 kommer det att ha stor betydelse för om läkemedlet lanseras i början eller slutet av 2012, till exempel. Om månader eller till och med ett år av bäst-före-datumet missas är det en stor sak", säger han.</w:t>
      </w:r>
    </w:p>
    <w:p>
      <w:r>
        <w:rPr>
          <w:b/>
          <w:color w:val="FF0000"/>
        </w:rPr>
        <w:t xml:space="preserve">id 153</w:t>
      </w:r>
    </w:p>
    <w:p>
      <w:r>
        <w:rPr>
          <w:b w:val="0"/>
        </w:rPr>
        <w:t xml:space="preserve">Installationen av inspelningsutrustning (svarta lådor) i vissa kategorier av vägfordon och andra transportmedel kommer att bidra till att förstå de tekniska orsakerna till olyckor, öka förarnas ansvar, påskynda förfarandena efter olyckor, minska kostnaderna för dem och bidra till att genomföra effektiva förebyggande åtgärder. Det vore önskvärt att samla in de registrerade uppgifterna centralt så snart tillräcklig utrustning finns tillgänglig .I avvaktan på detta och för att undvika problem med driftskompatibilitet mellan anläggningar skulle det vara lämpligt att utarbeta en teknisk specifikation . Begreppet "teknisk specifikation" omfattar även tillverkningsmetoder och processer för jordbruksprodukter enligt definitionen i artikel ▌(2027(2027) i fördraget, produkter avsedda att användas som livsmedel eller foder och läkemedel enligt definitionen i artikel ▌(2027) i direktiv ▌(2027/EEG), samt tillverkningsmetoder och processer för andra produkter när de påverkar dessa produkters egenskaper, om jordbruksprodukter enligt definitionen i artikel ‧(‧) i fördraget och om produkter avsedda att användas som livsmedel eller foder och om läkemedel enligt definitionen i artikel ‧ i direktiv ‧/EEG , samt om metoder och processer för tillverkning av andra produkter, om dessa påverkar deras egenskaper Bedömning och kontroll : Den sökande ska tillhandahålla tekniska specifikationer eller bevis på gemenskapens miljömärke för tvättmaskiner, utarbetade av yrkesverksamma som ansvarar för tillverkning, försäljning eller underhåll av tvättmaskiner. Syftet med Titleys goda initiativbetänkande är därför att uppmana medlemsstaterna att för det första underteckna avsiktsförklaringen om eCall så snart som möjligt, för det andra påbörja det tekniska genomförandet av larmnumret 112 och dess specifikationer, för det tredje informera allmänheten om systemets fördelar och för det fjärde slutföra diskussionerna om dataskyddsaspekten så snart som möjligt. Framför allt kräver man i betänkandet att detta nya synsätt omedelbart ska beaktas i reformen av nödcentraler och nödhanteringsenheter. När det gäller fasthållningsanordningen ska beskrivningen omfatta: ritningar i lämplig skala av fordonets konstruktion och av sätets konstruktion, justeringssystem och förankringar, som visar sätesförankringarna och förstärkningarna tillräckligt detaljerat; en specifikation av de använda material som kan påverka hållfastheten hos sätesförankringarna och bältesförankringarna; en teknisk beskrivning av sätesförankringarna och bältesförankringarna. Hittade 10097 meningar som matchar meningen i den tekniska specifikationen.Hittade : 4,9 17 ms.Översättningsmemorior genereras av människor på datorn, vilket kan orsaka fel. De kommer från många olika källor och kontrolleras inte. Håll den i reserv .</w:t>
      </w:r>
    </w:p>
    <w:p>
      <w:r>
        <w:rPr>
          <w:b/>
          <w:color w:val="FF0000"/>
        </w:rPr>
        <w:t xml:space="preserve">id 154</w:t>
      </w:r>
    </w:p>
    <w:p>
      <w:r>
        <w:rPr>
          <w:b w:val="0"/>
        </w:rPr>
        <w:t xml:space="preserve">    Konferensen Word Explosion, som anordnas av Mombasa Jesus Celebration Centre varje år i början av december, startade i dag. Jag deltog i två sessioner. Lukas 11: 21-28 Jesaja 60 ( och härligheten som var som eld 2 Mosebok 24: 15-18 ) - Afrika är inte längre en mörk kontinent för Guds ljus är här och Guds ord predikas och väckelse sprids - Jag talar om att höra Jehovas röst och tro att den är sann. - Om du är sjuk är Guds kraft alltid närvarande för att bota dig, men du måste se den för att veta att den kan göra det ... det är vad tro handlar om, att se det osynliga ... - Vi är våra egna största fiender, vi talar mot vår framtid ... vi säger: "Ve mig" .... vet du vad du gör? Jesaja säger: "Världen är täckt av mörker, men Herren kommer att stå upp, han står över allt detta mörker. ' - Låt mig säga er att när ett starkt ljus lyser in i ett mörkt område försvinner mörkret. Guds ljus kommer att stiga över dig. Herrens ansikte är som en stark svetslåga, en brinnande eld som lyser över hans folk - Guds ljus är inte som solens ljus, för i himlen finns det varken dag eller natt, Guds ljus lyser upp hela platsen - När Mose var på Sinai berg hade han varken natt eller dag. När han gick ut ur den lyste hans ansikte med samma intensitet. Israeliterna kunde inte se på honom. Säg: "Guds härlighet är över mig, Guds härlighet har stigit upp över mig. ' - Vi lever i världen, men vi tillhör inte världen. Det finns ingen medelväg, var inte ljummen, var varm för Jesus.</w:t>
      </w:r>
    </w:p>
    <w:p>
      <w:r>
        <w:rPr>
          <w:b/>
          <w:color w:val="FF0000"/>
        </w:rPr>
        <w:t xml:space="preserve">id 155</w:t>
      </w:r>
    </w:p>
    <w:p>
      <w:r>
        <w:rPr>
          <w:b w:val="0"/>
        </w:rPr>
        <w:t xml:space="preserve">Cision Finland samarbetar med ProCom Cision Finland och ProCom Viestinnän ammattilaiset ry, Finlands största sammanslutning av kommunikationsexperter, har inlett ett samarbete som innebär att Cision kommer att delta i ProComs mångsidiga utbud av evenemang . 13.05.2014 Sanomapaino säger upp 22 anställda Kollektivavtalsförhandlingarna mellan Sanomapainos tryckerier i Villmanstrand, Sanomala och Forssa har avslutats . 13.05.2014 HS mäter läsningen av tryckta tidningar i realtid Helsingin Sanomat blir den första tidningen i världen som erbjuder sina kunder data i nära realtid om räckvidden och intresset för annonsering i tryckta tidningar . 12.05.2014 Språket blir ett allt viktigare budskap I dag är språket oftast begränsat till publiceringstekniker, en fråga för informationsproducenter och författare, och endast en "innehållsfråga". Edita Primas energieffektivitet förbättrades och koldioxidavtrycket minskade Edita Primas energiförbrukning minskade med sju procent och koldioxidavtrycket minskade med mer än 20 procent 2013 . 22.04.2014 Konica Minolta firar en framgångsrik närvaro på Ipex Konica Minolta, som var den största utställaren på Ipex 2014-mässan i London i slutet av mars, firar en framgångsrik närvaro som genererade 3,5 miljoner euro i nya beställningar . 22.04.2014 Google börjar sälja böcker från WSOY , Tammi och Johnny Kniga Google Play , WSOY och Kustannusosakeyhtiö Tammi har ingått ett viktigt samarbete på den finska e-boksmarknaden . 17.04.2014 Sanoma , Nokia och Microsoft samarbetar för att göra digitala läroböcker mer tillgängliga Europas ledande utbildningsföretag Sanoma Learning meddelade att dess digitala läroböcker för gymnasie- och yrkesutbildning kommer att finnas tillgängliga på Microsoft Windows 8.1 mobila enheter . 17.04.2014 Vinnande bidrag i en reportagetävling uppmuntrar till nätdejting Som en del av den riksomfattande mediekunskapsveckan anordnade Aikakausmedia och ungdomstidningen Curly en fotopostertävling för högstadieelever på temat "Livet utan internet" . 16.04.2014 Adobe Lightroom för iPad Adobe släppte för första gången Adobe Lightroom, ett program för fotoredigering, för i Pad . 16.04.2014 Användningen av mobila medier på Sanomas tjänster har ökat Användningen av mobila medier på Sanomas tjänster har under våren klart överträffat surfandet på skrivbordet: 52 % av all trafik kommer nu från smarta enheter . 15.04.2014 Läsningen av tidningen Metro ökar Läsningen av Finlands största stadstidning ökar kraftigt . Nya siffror från TNS Atlas visar att bland personer under 30 år har läsningen av Metro ökat med 19 % jämfört med föregående undersökning . 15.04.2014 De första tryckerierna som får godkännande för Svanenmärket enligt de reviderade kriterierna Koliprint Oy Joensuu och PunaMusta Tampere Oy är de första tryckerierna i Finland som får godkännande för Svanenmärket enligt de reviderade och strängare kriterierna för Svanenmärket . 14.04.2014 Suomen Luonto utsedd till Årets publiktidning 2013 Utöver reklamkategorierna utsågs vinnare i 14 redaktionella kategorier i den årliga Edit-tävlingen som arrangerades av Aikakausmedia den 10.4 . Tove Zilliacus utsedd till Xerox Director of Wholesale Sales Aamulehtis första tabloidtidning publicerades i dag Finlands största provinsiella dagstidning, Aamulehti , som ges ut i Tammerfors, förnyar sitt innehåll, sin struktur, sitt utbud av bilagor och sin layout på en och samma gång . 31.03.2014 Sanoma säljer nyhetstjänsten Apollo i Lettland Sanoma säljer nyhetstjänsten Apollo i Lettland . Köparen är den ledande baltiska mediekoncernen Eesti Meedia . Sanoma fortsätter sin verksamhet i Baltikum med hjälp av sitt starka Auto24-varumärke 28.03.2014 Den utlovade tävlingsfältet Den Helsingforsbaserade grafiska designern Aki Scharin har skickat in sina verk till olika tävlingar både som medlem av en reklambyrå och som privat grafisk designer utan att fundera särskilt mycket på det . 28.03.2014 Kauppalehti lanserar en ny blogg för näringslivet Måndagen den 24 mars 2014 lanserade Kauppalehti, som är en del av Alma Media-koncernen, en ny blogg som samlar experter från olika branscher . 27.03.2014 Internet har blivit en del av vardagen även för de yngsta barnen Att läsa böcker och tidningar och titta på videoprogram är fortfarande de vanligaste medievanorna för små barn . 27 .</w:t>
      </w:r>
    </w:p>
    <w:p>
      <w:r>
        <w:rPr>
          <w:b/>
          <w:color w:val="FF0000"/>
        </w:rPr>
        <w:t xml:space="preserve">id 156</w:t>
      </w:r>
    </w:p>
    <w:p>
      <w:r>
        <w:rPr>
          <w:b w:val="0"/>
        </w:rPr>
        <w:t xml:space="preserve">- Detta är särskilt viktigt i vetenskapliga sammanhang där komplexa detaljer är svåra att se och förstå. Tekniken är komplex och inte svart eller vit. Design gör det möjligt för oss att göra svåra val, påpekade Raby. Raby ser sitt arbete mer som strategiskt tänkande än som forskning eller en process som syftar till en slutprodukt. Från simulering till tolerans Professor Riitta Hari från hjärnforskningsenheten vid Aalto-universitetets skola för grundläggande vetenskaper talade också om simulering: att se ett handskrivet brev, även om texten är skriven av någon annan, aktiverar betraktarens motoriska hjärnbark. - Vi förstår varandra eftersom våra hjärnor inte är så personliga som vi tror. Sissel Tolaas, parfymkonstnär och designer, talade också om identifiering i sin föreläsning. Tolaas använder lukten som ett verktyg för att förmedla information och skapa tolerans. Hon har till exempel skapat en doftlogotyp för Adidas genom att undersöka nya och begagnade tennisskor: "Mina projekt handlar alltid om att lägga till information. Jag lägger aldrig bara till parfym. Jag får mina klienter att förstå att det inte finns någon anledning att dölja verkligheten. Du kan använda det till din fördel", säger Tolaas. Den sista talaren i föreläsningsserien var Stelarc, som är känd för sitt öronimplantat i armen. Detta tredje öra kommer så småningom att anslutas till ett wifi-nätverk så att människor kan lyssna på konstnären var han än befinner sig. Detta öppnar möjligheter, men en cyberansluten kropp kan naturligtvis också vara en hackad kropp. Enligt konstnären kan till exempel mycket små föremål snart integreras i våra kroppar för att leta efter tumörer. Sensorer och maskiner i nanostorlek kan snart befolka våra kroppar.</w:t>
      </w:r>
    </w:p>
    <w:p>
      <w:r>
        <w:rPr>
          <w:b/>
          <w:color w:val="FF0000"/>
        </w:rPr>
        <w:t xml:space="preserve">id 157</w:t>
      </w:r>
    </w:p>
    <w:p>
      <w:r>
        <w:rPr>
          <w:b w:val="0"/>
        </w:rPr>
        <w:t xml:space="preserve">Och yxan svänger när diskussionerna kommer bort från ämnet, men det är vad riktiga, levande diskussioner handlar om. Det är vanligt att en nyhet som diskuteras på flera sidor får en egen tråd om den diskuteras på flera sidor. Initiativet till en separat tråd för fall av övergrepp i kyrkor var förresten Kaijas . Det faktum att Jesus älskar alla är det säkraste i världen. (Olavi Peltola) Ja, naturligtvis, men det var för mer eller mindre 60 år sedan. Det stora fosterländska kriget kan inte kallas för en "serie". Som jämförelse kan nämnas att det första och andra världskriget tog ungefär 20 år mellan varandra. Det rysk-japanska kriget var mindre än 10 år före första världskriget, men det turkiska kriget och det tysk-franska kriget låg båda ungefär 40 år från varandra. I det sistnämnda kriget var det knappt några generationer inblandade jämfört med första världskriget. Naturligtvis, men det var mer eller mindre 60 år sedan. Som jämförelse kan nämnas att det första och andra världskriget var ungefär 20 år. Det rysk-japanska kriget var mindre än tio år före första världskriget, men det turkiska kriget och det tysk-franska kriget låg båda ungefär 40 år från varandra. I det sistnämnda kriget var det knappt några generationer inblandade jämfört med första världskriget. Det finns inget fredsavtal i Korea , men delar av halvön är fortfarande officiellt i krig med varandra. Och ett delat land var ingalunda målet. Den nuvarande gränsen är en vapenvila. Senast det förekom en väpnad konflikt mellan Korea var helt nyligen, i november 2010 : http:/ /fi .wikipedia .org/wiki/ Yeonpyeong_shots Redan då fanns det farhågor om en större upptrappning, men något egentligt krig utbröt inte (men vad kallar man det annars när två länders arméer skjuter på varandra och människor dör? Vi får se om det händer något nu och om det gör det, om det blir något av samma storleksordning eller om det den här gången kommer att sluta med ett riktigt krig. Är det inte det som har hänt? Tyskland delades av de allierade, den östra halvan ställdes under ett slags sovjetisk kontroll eller ledning, även om den på sätt och vis var ett självständigt land. Sovjetunionen, Röda armén, tog troligen över det mot slutet av kriget, liksom andra östeuropeiska länder.</w:t>
      </w:r>
    </w:p>
    <w:p>
      <w:r>
        <w:rPr>
          <w:b/>
          <w:color w:val="FF0000"/>
        </w:rPr>
        <w:t xml:space="preserve">id 158</w:t>
      </w:r>
    </w:p>
    <w:p>
      <w:r>
        <w:rPr>
          <w:b w:val="0"/>
        </w:rPr>
        <w:t xml:space="preserve">Att gråta hjälper till med allt. Ju mer du gråter, desto fler lås öppnas inuti. Lättnaden beror förmodligen på att när du gråter litar du på världen . Tårar är ett så tydligt tecken på svaghet att en stolt människa måste känna stor tillit för att kunna gråta . Och även om han först inte inser vad han upplever, hur förblindad han än är av illusioner om sin "makt", kommer han i princip att förstå den tillit han upplever, åtminstone på en viss nivå . Det spelar ingen roll vad orsaken till gråten är: besvikelse, smärta, lycka, rädsla ... I vilket fall som helst är tårarna desamma. Med detta menar jag att varje gråt är ett tecken på tillit, även om du inte ser det själv vid ett givet tillfälle. Så varför slutar människor att gråta? I morse kände jag för första gången i mitt liv (på ett tag) att jag verkligen var för gammal för att gråta. Vem kan stå ut med att se en gammal gubbe gråta? Vem bryr sig? Vem skulle inte vända ryggen till? Jag är inte värd det - värd någons uppmärksamhet. Min svaghet är inte värd uppmärksamhet. Jag litar inte på att du inte vänder ryggen till. Jag tror att när vi upptagna barn i ett prestationssamhälle har haft för lite tid för varandra tillräckligt länge, börjar vi föreställa oss att andra barn ( = våra vänner ) inte vill dela våra känslor. Jag tror också att denna trend isolerar och försvagar oss både som individer och som gemenskap ( i ) . Men här är en intressant observation: ju fler människor som har bevittnat min gråt vid ett och samma tillfälle, desto bättre har livet känts i efterhand. Jag kan inte tro att det är någon pervers form av exhibitionism, utan helt enkelt en enorm mängd förtroende som upplevts vid ett och samma tillfälle. Jag kan till och med ha litat på Veikki Ventovieraase och Tuire Tuikitennata , och det har känts underbart. Ingen har skrattat eller vänt ryggen till. Kanske har jag bara valt mina vänner och främlingar med omsorg. Eller mina minnen. Här kommer stötestenen: jag isolerar mig, drar mig undan, tvekar. Jag hoppas att det är mindre vanligt än vad jag tror, men det är tillräckligt för att uppmärksammas. När jag tänkte på de dystra, vaknade jag också upp. Jag kommer att lita på nästa person jag träffar. Jag vill inte leva i en värld där jag inte kan göra det. Och min värld kan bara skapas av mig. Varje minne där någon har litat tillräckligt mycket på mig för att gråta för mig är vackert. Fruktansvärt eller underbart, men vackert. För jag har varit värd något. Jag hoppas att vi kan lita på varandra en dag. Och plötsligt, som en smällare, väcker den en känsla av makt. Hästsvansen kittlar håren i nacken och det känns lika tanklöst och spännande som mitt första möte med en puderpuff. Du minns dig själv från flera år sedan. Du skakar på huvudet som om du är en idiot som alltid skulle känna så här. Du hittar ditt gamla leende och dina fötter trummar golvet utan att fråga om lov. Om du förlorar dig själv nu kommer det att dröja länge innan du svettas på dansgolvet. Om du vågar mer kommer du att se samma dansgolv från scenen när folk speglar sig i ditt ansikte.</w:t>
      </w:r>
    </w:p>
    <w:p>
      <w:r>
        <w:rPr>
          <w:b/>
          <w:color w:val="FF0000"/>
        </w:rPr>
        <w:t xml:space="preserve">id 159</w:t>
      </w:r>
    </w:p>
    <w:p>
      <w:r>
        <w:rPr>
          <w:b w:val="0"/>
        </w:rPr>
        <w:t xml:space="preserve">Bygga rätt grund Det här är en bild av Vintergatans centrum från flera instrument . Bild: ESA Hubble . Aposteln Paulus gjorde ett häpnadsväckande uttalande i Efesierbrevet 2 . Åtminstone är det något förvånande för oss som lever mitt i den västerländska kristenheten på 2000-talet. Med hänvisning till att judar och greker är en del av samma byggnad säger han: "Ni är alltså inte längre främlingar och utlänningar, utan ni tillhör Guds familj, samma folk som de heliga. Ni är stenar i en byggnad vars grund är lagd av apostlarna och profeterna och vars hörnsten är Kristus Jesus själv. Efesierbrevet 2:19-20 Det som är slående med detta uttalande är inte att judar och greker tillhör samma familj, utan att kyrkan är byggd på apostlarnas och profeternas grund. Om vi skulle se ärligt på kyrkans liv i dag skulle vi tvingas dra slutsatsen att den apostoliska tjänsten inte är ett grundläggande element (den är ofta frånvarande) och att profeterna är tystade i vissa av kyrkans manifestationer. Vi har ersatt dem med två andra gåvor: pastoral och undervisning . Dessa är också viktiga gåvor, de är gåvor som ges till kyrkan, men om de används som om de vore en del av grunden, i stället för att vara en del av byggnaden, kommer de att missbrukas. Jag skulle vilja specificera hur jag anser att de missbrukas och varifrån denna praxis kommer. Kyrkan som Jesus har skapat är byggd på apostlarnas och profeternas grund. Han själv är hörnstenen . Apostlarna grundar församlingar där det inte redan finns några (eller där det finns så få församlingar att de måste startas på nytt). Profeterna arbetar tillsammans med apostlarna och följer noga Guds ledning så att Kristus kan vara hörnstenen och inte ersättas av mänskliga planer. Titta bara på Apostlagärningarna , där Petrus , Johannes , Paulus , Barnabas och Silas (för att nämna några exempel) alla fick profetiska uppenbarelser och deras arbete var apostoliskt . De arbetade tillsammans i små grupper för att starta kyrkor på nya platser , men de gjorde detta under Guds ledning , eftersom han trots allt är hörnstenen i allt . Ett klassiskt exempel på detta finns i Apostlagärningarna: De fortsatte sin resa genom Frygien och Galatien, eftersom den helige Ande hindrade dem från att förkunna ordet i provinsen Asien. När de nådde Mysien försökte de gå till Bithynien, men Jesu Ande tillät det inte, och därför gick de genom Mysien och kom till Troas. På natten fick Paulus en syn, en makedonisk man stod framför honom och bad honom: "Kom över havet till Makedonien och hjälp oss. "När Paulus hade sett denna syn, begav vi oss genast till Makedonien, för vi förstod att Gud hade kallat oss att förkunna evangeliet där. Apostlagärningarna 16:6-10 Så här ser det ut när kyrkan är byggd på apostlarnas och profeternas grund och Jesus är hörnstenen. I dag bör vi snarare göra följande parallell: "Kyrkan är byggd på pastorer och lärare och Bibeln är hörnstenen". Pastorer, lärare och Bibeln - allt är bra saker. De är outsägligt värdefulla . Men en kasserad pistol, ett måttband och en vattenpass är inte lika bra som en hammare, skruvmejsel och linjal. Om du missbrukar ett bra verktyg får du dåliga resultat. Vi tenderar att starta en kyrka genom att samla ett team av pastorer och lärare och på så sätt börja lära ut Bibeln på djupet . Uppriktigt sagt är den västerländska kyrkan så begåvad att den är riktigt bra på detta. Men i huvudsak använder vi oss av färdigheter för grundläggning ,</w:t>
      </w:r>
    </w:p>
    <w:p>
      <w:r>
        <w:rPr>
          <w:b/>
          <w:color w:val="FF0000"/>
        </w:rPr>
        <w:t xml:space="preserve">id 160</w:t>
      </w:r>
    </w:p>
    <w:p>
      <w:r>
        <w:rPr>
          <w:b w:val="0"/>
        </w:rPr>
        <w:t xml:space="preserve">Meteorologiska institutet inför en ny klimatreferensperiod Publicerad av : Kalle . 2.2.2012 | 14.19 Meteorologiska institutet har beräknat statistiken för en ny klimatreferensperiod på basis av väderobservationer från 1981-2010. Den senaste statistiken beskriver de rådande klimatförhållandena och utgör en viktig grund för tolkning av aktuella väderförhållanden och väderövervakning . Klimatstatistik används också för forskning och beslutsfattande, särskilt inom väder- och klimatberoende sektorer . Klimatstatistik beräknas över hela världen på grundval av 30 års väderobservationer, där den officiella referensperiod som fastställts av Världsmeteorologiska organisationen , WMO , är 1961-1990 . Det rekommenderas dock att statistiken om möjligt uppdateras vart tionde år. Den senaste uppdateringen i Finland skedde för tio år sedan. För den nya referensperioden 1981-2010 har månadsgenomsnitt och fördelningar av olika väderfaktorer, t.ex. temperatur och nederbörd, beräknats för dussintals väderobservationsstationer. Den nya referensperioden har också använts för att fastställa bl.a. datumen för de termiska årstidsväxlingarna och snötäckeperioderna. De statistiska värdena för temperaturen vid enskilda stationer under den nya referensperioden 1981-2010 är vanligtvis något högre än under den tidigare referensperioden 1971-2000 . Den årliga medeltemperaturen för hela landet är nästan 0,4 grader Celsius högre under den nya referensperioden än under den tidigare referensperioden . Den observerade temperaturökningen stämmer någorlunda överens med de modellbaserade uppskattningarna av klimatförändringens omfattning i Finland . Den mellanårliga variationen i nederbörden är större än i temperaturen, vilket gör att skillnaderna mellan referensperioderna inte heller är lika tydliga. I genomsnitt är den årliga nederbörden under den nya referensperioden dock något högre än under den tidigare referensperioden. Införande av den nya referensperioden Den nya referensperioden har införts i klimattjänsten, men i praktiken kommer vi t.ex. att uppdatera kartor och tabeller på vår webbtjänst successivt under året till de aktuella sidorna . Det finns en viktig skillnad i införandet av den nya referensperioden: referensperioden för värmekoefficienten är fortfarande 1971-2000, eftersom detta är den period som definieras i lagstiftningen om energicertifikat för byggnader m.m. Statistiken för den nya referensperioden kommer att publiceras i Meteorologiska institutets rapportserie.</w:t>
      </w:r>
    </w:p>
    <w:p>
      <w:r>
        <w:rPr>
          <w:b/>
          <w:color w:val="FF0000"/>
        </w:rPr>
        <w:t xml:space="preserve">id 161</w:t>
      </w:r>
    </w:p>
    <w:p>
      <w:r>
        <w:rPr>
          <w:b w:val="0"/>
        </w:rPr>
        <w:t xml:space="preserve">Producenterna Auli Mantila och Jussi Rantamäki kommer att vara på filmfestivalen i Cannes mellan den 14 och 19 maj för att marknadsföra vår kommande långfilm Things We Do for Love, som är en finsk-norsk samproduktion och regisseras av Matti Ijäs." En blyg man blir förälskad. Kvinnan är vacker, men tidpunkten är dålig: hennes svartsjuka ex-fånge ex-make har kommit till stan, och hon har skulder för att hennes svåger älskar henne i hemlighet. Vad som följer är en äkta röra av allt det vi gör för kärleken." Karaktärerna hör inte till Finlands födda lottovinnare. Toni, Empu och Luukkonens beteende kommer knappast från en etisk lärobok och följer inte alltid lagens bokstav. Deras beteende är inte heller det snällaste. De som handlar vid bordet har helt enkelt inte tid för den typen av debatt. Men berättelsen visar hur alla har sina skäl när livets affär inte slår oddsen. Filmmakarna ser inte ner på sina karaktärer. Ton, Hatch och Emppu förhärligas inte och reduceras inte till skurkar och uslingar. The Table Traders är en bra illustration av David Thomsons tes att det inte finns några "små människor" utan att vi alla är lika stora - Mellersta Österbotten /DVD-guide/Hannu Björkbacka ***** ...som dokumentärfilm skulle det vara en bra dokumentärfilm . Men nu är det fiktion - och en bra sådan ... Det finns tillit, värme ... Mellan en kvinna och en pojke ... Bokhandlarna handlar om ett Finland som inte finns någonstans, om finländare som inte verkar ha något. Och det bästa av allt är att filmen inte är tråkig. Kvinnan spelas förvånansvärt bra av en annan producent, Auli Mantila, och på ett övertygande sätt. Teppo Manneri är känslig och Tuomas Airola är lämpligt stel. -HS/Leena Virtanen **** En kväll fick jag ett vagt sms från grafikern Atte Karttusel . Innehållet i meddelandet var: "Jag har fått ditt särskilda omnämnande." Det tog mig ungefär tio minuter att koppla detta meddelande till något sammanhang. Då insåg jag att filmen "Don't whisper in a friend's mouth" för närvarande var i Bulgarien och tävlade på en festival som heter Filmini . Jag gick in på festivalens webbplats , som inte var på bulgariska. Där hittade jag ingen bekräftelse på min slutsats, men eftersom min inre dam i nöd nu hade vaknat, fortsatte jag min forskning och hittade en bulgarisk blogg. Jag stod inte still utan tog hjälp av Google Translator, det fantastiska verktyget, och fick reda på att: Специално споменаване - "Да шепнеш в устата на приятел" , Финландия , реж. Ханалеена Хауру The Painting Sellers väckte stort intresse även hos de nordiska programbolagen i Nordic Talents i början av september . Nordic Talents är en festival för nordiska examensfilmer och The Painting Sellers är regissör Kuosmanens examensfilm från Aalto-universitetet. Producent Jussi Rantamäki och regissör Juho Kuosmanen var där för att presentera sin kommande film Go With the Terrain. Pitchingen var naturligtvis skrämmande, men Juho gjorde ett bra jobb. Juho Kuosmanens Cannes Cienfondation-vinnare The Painting Sellers kommer att få biografdistribution i Finland. Filmen har premiär på Kino Engel, där den kommer att visas i ett par veckor med början den 3 september. Distributör är Birkalands filmcenter och filmen kan ses åtminstone i Helsingfors, Tammerfors och Järvenpää. Förmodligen även i andra städer och orter under hösten och nästa vår. Vi kommer att hålla dig informerad om de kommande tidtabellerna. Taulukauppiaat visas tillsammans med Kuosmanens tidigare kortfilm Medborgarna (2008), som också är en produktion av Aamu Filmcompany.Medborgarna var Kuosmanens första film utanför skolan och gjordes med samma konstnärliga team som i Målningssäljarna. Filmens stil är också ganska likartad. Medborgarna vann Silver Leopard i</w:t>
      </w:r>
    </w:p>
    <w:p>
      <w:r>
        <w:rPr>
          <w:b/>
          <w:color w:val="FF0000"/>
        </w:rPr>
        <w:t xml:space="preserve">id 162</w:t>
      </w:r>
    </w:p>
    <w:p>
      <w:r>
        <w:rPr>
          <w:b w:val="0"/>
        </w:rPr>
        <w:t xml:space="preserve">Bakgrund Probiotika är godartade bakterier i kroppen som har visat sig minska symtom som diarré och diarréens varaktighet i samband med magsjuka. Man vet mindre om probiotikans effekt på symtomen och varaktigheten av säsongsinfluensa . Probiotika kan tas i kapslar eller som berikade livsmedel . Probiotika är ofta mjölksyrabakterier ( Lactobacillus GG ) eller vissa jästarter ( t.ex. Saccharomyces boulardii ). Studiedesign I en kinesisk dagisstudie undersöktes effekten av placebo, Lactobacillus acidofilus ( LA ) och Bifidobacterium animalis ssp. lactis ( BASL ) på förekomst och symtom av vanlig säsongsinfluensa. Studien pågick i sex månader och omfattade 326 barn i åldern 3-5 år. Det fanns tre försöksgrupper: placebo , LA och LA+BASL . Resultat I studien minskade daglig användning av en probiotisk substans ( LA ) antalet feberepisoder med 53 % och samtidig användning av två ( LA+BASL ) med 72 % . På samma sätt minskade varaktigheten av feberepisoderna hos de som var förkylda med 32 % och 48 % . Antibiotikaanvändningen minskade med mer än 60 % . Resultaten är mycket lika dem som den finska forskargruppen Rautava et al. redovisade i år, som rapporterade att antalet öroninfektioner hos nyfödda barn som fick bröstmjölksersättning var betydligt lägre (mer än 50 %) än hos dem som fick placebo. Probiotikan gavs regelbundet under de första sju månaderna av livet i tillägg till modersmjölksersättning . Enligt tidskriften Duodecim stöder resultaten starkt en bredare användning av probiotika hos barn som är mottagliga för infektioner . Ytterligare studier är angelägna för att bekräfta resultaten .</w:t>
      </w:r>
    </w:p>
    <w:p>
      <w:r>
        <w:rPr>
          <w:b/>
          <w:color w:val="FF0000"/>
        </w:rPr>
        <w:t xml:space="preserve">id 163</w:t>
      </w:r>
    </w:p>
    <w:p>
      <w:r>
        <w:rPr>
          <w:b w:val="0"/>
        </w:rPr>
        <w:t xml:space="preserve">Recensioner 28 Days Later, regisserad av Danny Boyle ( Trainspotting , Beach ), är en av de bästa zombiefilmerna som någonsin gjorts, även om zombierna den här gången inte är de långsamma som vi mötte i George A. Romeros briljanta Living Dead-trilogi, utan är nu snabba dödsmaskiner som inte är värda att vara i närheten av om du inte vill förvandlas till en. En grupp djuraktivister bryter sig in i ett laboratorium för att försöka befria djuren, men allt är inte bra. De släpper ut en schimpans som bär på ett dödligt virus och när den väl är fri börjar den smitta andra människor med förödande konsekvenser.28 dagar senare vaknar Jim (Cillian Murphy) upp på ett sjukhus i London och börjar undra var alla människor är och varför hela staden är tom. Snart finner Jim de levande döda och det får honom naturligtvis att undra . Samtidigt räddar två personer, Selena och Mark, Jim och berättar allt som har hänt under 28 dagar: nästan alla människor har blivit bitna av ett dödligt virus och förvandlats till mördarmaskiner. På vägen dit dör Mark och Jim och Selena måste överleva ensamma på Londons tomma gator. De hittar dock två andra överlevande och bestämmer sig för att tillsammans söka efter andra överlevande, soldater. Men resan blir inte lätt eftersom de möter zombies på vägen och när de äntligen når soldaterna upptäcker de att soldaterna inte är något annat än ... Danny Boyle lyckades äntligen göra en anständig film efter Trainspotting , som är lika underhållande som den är skrämmande . 28 Days Later är ett bra exempel på hur man tar gamla zombiefilmer och förvandlar dem till nya. Skådespelarna är okända för mig men de gör sina roller bra. 28 Days Later är en bra zombiefilm, men enligt min mening lever den inte upp till George A. Romeros Living Night-trilogi. Men företaget är bra och bättre än andra zombiefilmer jag har sett. Jag rekommenderar Romero som skräckälskare. Ett särskilt omnämnande kan jag göra om filmens slut, där de talar finska.</w:t>
      </w:r>
    </w:p>
    <w:p>
      <w:r>
        <w:rPr>
          <w:b/>
          <w:color w:val="FF0000"/>
        </w:rPr>
        <w:t xml:space="preserve">id 164</w:t>
      </w:r>
    </w:p>
    <w:p>
      <w:r>
        <w:rPr>
          <w:b w:val="0"/>
        </w:rPr>
        <w:t xml:space="preserve">Finska djurskyddsföreningen (SEY) och Animalia är chockerade över Europeiska kommissionens rapport om att kosmetikaindustrin inte har utvecklat alternativ till vissa djurförsök enligt den tidigare överenskomna tidtabellen. Det finns en risk för att detta öppnar en bakdörr för kosmetikaindustrin att skjuta upp kosmetikaindustrins förbud mot djurförsök i flera år. Slutfasen av kosmetikaindustrins förbud mot djurförsök ska träda i kraft 2013, men enligt kommissionens rapport kommer kosmetikaindustrin inte att hinna införa alla överenskomna ersättningsämnen före 2019. Man bör komma ihåg att industrin redan har en stor mängd testade råvaror till sitt förfogande för tillverkning av produkter . Djurförsök i kosmetika måste upphöra enligt den överenskomna tidsplanen", säger Kati Pulli, verkställande direktör för Animalia. Enligt djurskyddsorganisationer måste förbudet mot djurförsök bibehållas även om man inte kan hitta alla ersättningsmetoder . Det finns redan tillräckligt många ingredienser på marknaden för industriell användning som har testats som säkra. Organisationerna fruktar att påtryckningar från industrin kommer att få EU att avvika från det redan överenskomna förbudet mot djurförsök - kosmetikaindustrin är en miljardindustri. Det är inte lätt för industrin att avstå från djurförsök. Det finns en risk för att rapporten försenar slutfasen av förbudet mot djurförsök, vilket vi inte accepterar", säger Helinä Ylisirniö, verkställande direktör för SEY. Djurskyddsorganisationer kampanjade i Finland och Europa för att se till att kosmetikaindustrins förbud mot djurförsök skulle träda i kraft i tid, i början av 2013. På grund av påtryckningar från djurskyddsorganisationer har man lyckats minska antalet djurförsök i EU. Mer information: Europeiska kommissionens rapport "Rapport om utveckling, validering och rättsligt godkännande av alternativa metoder till djurförsök på kosmetikaområdet", offentliggjord den 13.9.2011.</w:t>
      </w:r>
    </w:p>
    <w:p>
      <w:r>
        <w:rPr>
          <w:b/>
          <w:color w:val="FF0000"/>
        </w:rPr>
        <w:t xml:space="preserve">id 165</w:t>
      </w:r>
    </w:p>
    <w:p>
      <w:r>
        <w:rPr>
          <w:b w:val="0"/>
        </w:rPr>
        <w:t xml:space="preserve">Vi skapar möjligheter för att rädda liv Vårt uppdrag är att erbjuda patienter och läkare i Finland den kunskap i världsklass och det utbud av produkter och tjänster som behövs för att använda blodprodukter. Vi utför vårt uppdrag tillsammans med läkare och annan vårdpersonal och frivilliga donatorer . Tillsammans skapar vi möjligheter att rädda liv . Vår verksamhet styrs av en rad gemensamma värderingar : Patientens välbefinnande Patientens välbefinnande är grunden för allt vi gör på Blood Services . Vi strävar efter bästa möjliga resultat för patienten genom allt vårt arbete inom blodtjänsten . Tillsammans med blodgivare och sjukhuspersonal skapar vi möjligheter att rädda liv . Värdering av blodgivaren Blodtjänsten behöver frivilliga blodgivare från Finland för att fungera . Vi värdesätter blodgivare och vill ge dem möjlighet att hjälpa en främling . Tillförlitlighet Det är viktigt för oss som blodgivare att det ömsesidiga förtroendet är starkt hos alla våra intressenter . Vår tillförlitlighet mäts genom våra produkters kvalitet och säkerhet samt leveranssäkerheten. Arbetsgemenskapens välbefinnande Vi uppnår våra bästa resultat när arbetsgemenskapen mår bra. Vi vill att våra anställda ska känna att Blodtjänsten är en bra arbetsplats med möjligheter till framgång, utveckling och arbetstillfredsställelse. Effektivitet Vi anser inte att det är etiskt försvarbart att använda en blodgivares gåva eller någon av våra resurser på ett ineffektivt sätt.</w:t>
      </w:r>
    </w:p>
    <w:p>
      <w:r>
        <w:rPr>
          <w:b/>
          <w:color w:val="FF0000"/>
        </w:rPr>
        <w:t xml:space="preserve">id 166</w:t>
      </w:r>
    </w:p>
    <w:p>
      <w:r>
        <w:rPr>
          <w:b w:val="0"/>
        </w:rPr>
        <w:t xml:space="preserve">Kundtjänst Mer information En aktieägares egna VVS-reparationer i ett bostadsaktiebolag I bostadsaktiebolag har aktieägaren ofta möjlighet att utföra en VVS-reparation i sitt eget hem innan den mer omfattande VVS-reparationen i bostadsaktiebolaget genomförs. Ofta är detta motiverat om aktieägaren är på väg att renovera sin lägenhet, men det är känt att lägenheten kommer att renoveras inom en snar framtid (inom 1-10 år). I det här fallet kommer vi att utföra byte av rör för lägenheten och ansluta de nya rören till de gamla vatten- och avloppsrören i bostadsbolaget , så att när renoveringen av rören inne i lägenheten inte behöver göra något mer renoveringsarbete , men renoveringen av rören är kvar i förväg av den renoverade lägenheten till det faktum att de gemensamma rören som förbinder lägenheterna i bostadsbolagets egna rör byts ut . Nedan följer lite mer detaljer om detta. VVS-renovering av hyresgästen i ett radhus eller parhus Det finns två typer av VVS-renovering i småhus: renovering av hushållsvatten och renovering av avlopp . När det gäller hushållsvattenledningar är det enklaste alternativet att helt enkelt lägga nya hushållsvattenledningar som ytvattentäkter till vattentäkterna . I det här fallet är den totala renoveringstiden endast ca 3-5 dagar och de gamla rören försluts helt enkelt. Om renoveringen är tyngre och både vattenledningarna och avloppen byts ut, börjar renoveringen med rivningsarbetet. Vatten- och avloppsrören går vanligtvis till badrum, bastu, kök, tvättstuga och eventuella vattenposter utomhus. Ofta ligger alla dessa vattentäkter relativt nära varandra, t.ex. på vardera sidan av en vägg finns köket och badrummet eller så ligger badrummet och köket ovanpå varandra på olika våningar. Detta håller dock rivningsarbetet på ett rimligt minimum. Slutresultatet brukar dock vara åtminstone renoverade badrum, bastu och toalettutrymmen. Samtidigt kan vattentätningen också uppdateras till lämplig standard. Vattentäthet är en annan viktig anledning att genomföra en totalrenovering, eftersom badrum som byggdes före 2000 inte har någon vattentäthet alls. I flervåningshus är det också möjligt för en aktieägare att utföra en VVS-renovering i sin egen lägenhet redan innan byggnadsbolagets VVS-renovering. Eftersom VVS i flerbostadshus består av trappor som börjar i byggnadens källare och fortsätter till översta våningen . Härifrån har varje lägenhet sina egna vatten- och avloppsrör. Om du ersätter denna förgrening del av lägenheten så när VVS-renoveringen kommer till din egen lägenhet som en del av din egen lägenhet kvarstår endast bytet av stigrören . I detta fall kommer du därför att få både en rabatt på priset för VVS-renoveringen , och du sparar på besväret av renoveringen eftersom din lägenhet inuti inte behöver göra renoveringsarbete vid den tidpunkten . För en hyresgäst i ett hyreshus är det klokt att tänka på att göra en egen VVS-renovering i samband med en större renovering, t.ex. en fullständig renovering av lägenheten eller badrummet, som i alla fall innebär att strukturerna öppnas upp i viss utsträckning. I så fall kan det vara en ekonomiskt förnuftig lösning att byta ut rören, särskilt om du vet att ditt hus ska renoveras om fem år, till exempel när det skulle vara obehagligt att göra en ny renovering av badrummet och andra rum. Hur kan du renovera dina egna rör? Det klokaste är att kontakta byggnadsbolaget och fråga dem vad de tycker om att du renoverar rörledningarna i ditt eget hem i förväg. De har förmodligen också vissa krav på nya rörledningar och särskilt på utförandet, planeringen och övervakningen av arbetet.</w:t>
      </w:r>
    </w:p>
    <w:p>
      <w:r>
        <w:rPr>
          <w:b/>
          <w:color w:val="FF0000"/>
        </w:rPr>
        <w:t xml:space="preserve">id 167</w:t>
      </w:r>
    </w:p>
    <w:p>
      <w:r>
        <w:rPr>
          <w:b w:val="0"/>
        </w:rPr>
        <w:t xml:space="preserve">Pages Sunday 9 December 2012 Multipurpose ponny - Pamina på en vagn Igår gick jag länge för att rida ponnyn och vi joggade i ungefär en timme . Nakki var glad över att få lite variation i sin motion igen och var livlig hela vägen. På vägen hem skulle han inte ha kunnat gå alls utan skulle ha sipsutanut små travar hela tiden. Det är dock konstigt, för vanligtvis går hon iväg hemifrån så tassig som möjligt och på vägen hem skulle hon förmodligen galoppera så fort hon kunde få tag på det. Nu måste hon ha tänkt på dagens hö som väntade hemma, när jag hade tid att dela det med andra innan jag gav mig iväg på ridturen. Haha! Men han är en rolig ponny! Paminas selar är en riktig samling och jag har dem någonstans? Om jag inte minns fel var det där Pamina bodde. Sömmarna är av ponnystorlek och svansremmen, men bröstremmen är av häststorlek . Jag tror inte att det spelar någon roll, för de har suttit kvar och gjort sitt jobb . Vagnarna är inte mina, utan en finsk häst som bor i stallet och jag lånar dem då och då. De mexikanska tyglarna passar verkligen bra till de drivande blodlinjerna! D Eftersom jag inte hade någon fotograf med mig finns det inga bilder från åkturen. Jag brydde mig inte om att ta bilder bara av ponnyns röv, så jag tog några bilder av den på stallgården med vagnen bakom. Eikka Jag gick igår på fältet för att lossa, men jag vågade inte släppa den fulla, eftersom Eikka gillar att curtsy när han blir upphetsad och eftersom hans lockar är inte mycket små, skulle jag förmodligen ha varit i snöbacken mycket snabbt . Vi får se när vi har varit ute på fältet mer och det inte är så fantastiskt för honom längre.</w:t>
      </w:r>
    </w:p>
    <w:p>
      <w:r>
        <w:rPr>
          <w:b/>
          <w:color w:val="FF0000"/>
        </w:rPr>
        <w:t xml:space="preserve">id 168</w:t>
      </w:r>
    </w:p>
    <w:p>
      <w:r>
        <w:rPr>
          <w:b w:val="0"/>
        </w:rPr>
        <w:t xml:space="preserve">De yrken som romska ryssar skulle passa bäst för - TOP 10! Kolumnisten anser att tiggare i Finland borde hänvisas till arbeten som passar dem Våren ger änkans blad, rabulister och romska tiggare - och det är hög tid att vi hittar en användbar användning för dem i vårt samhälle. Här är de yrken som romska tiggare skulle passa bäst för. De som förhandlade om Finlands anslutning till Europeiska gemenskapen har uppenbarligen inte läst det så kallade smått skrivna i fördraget . Annars skulle det inte finnas något behov av att låna ut miljarder till de grekiska kusinernas företag, det skulle inte finnas det ständigt närvarande problemet med romer, och den tid som gått åt till att skriva den här kolumnen kunde ha använts till att dricka en öl på en lokal pub. Nu när vi inte kan bli av med dem som tigger på knä för att få sitt levebröd borde vi hitta något socialt användbart för dem att göra. Åtminstone tills finländarna får mer än 50 % representation i parlamentet . Det nya yrket bör utnyttja romernas styrkor: ett arbete som innebär att man sitter still och inte gör någonting, som inte kräver någon hjärna - och inga språkkunskaper - och som ständigt håller en kaffekopp i ena handen ... Här är de fyra främsta yrkena för romer : 4. Bevakning av VR-transformatorstationer VR-transformatorstationerna bränns då och då som brasor vid midsommar och då stoppas/fördröjs tågtrafiken. En rom skulle kunna placeras som "vakt" på varje sida av transformatorstationen. Plus en förman, naturligtvis i tre skift. Sysselsättningseffekt: 15 per transformator 3. Väktare av vägtullar Författaren är smärtsamt medveten om att det inte finns några vägtullar i Finland (ännu), men så länge hippies, hamnfeminister och bögar röstar grönt i Helsingfors stadsfullmäktige dröjer det inte länge innan bilägande blir ett mindre brott och vägtullar byggs upp på stadens tillfartsvägar ... Hur som helst skulle tiggare vara bra myntsamlare. De har den överlägset bästa arbetslivserfarenhet som finns tillgänglig för jobbet. Sysselsättningseffekt: flera dussin, om inte hundratals 2. Ett feriejobb för en parlamentsledamot Den magnifika parlamentsbyggnaden står helt tom på sommaren. 200 tiggare skulle kunna placeras i parlamentet under hela sommaren för att trycka på knappar och vistas i parlamentets cafeteria. Om nu några EU-stödsfrågor för puliuk-staterna skulle avgöras, kan de rösta om det när de är där - och puliuk känner till den andra! ... det kan knappast vara ett sämre beslut än ett verkligt parlaments. Sysselsättningseffekt : 200 1. Jordgubbsskrämmare Det finns tusentals jordgubbsodlingar i Finland . Ett par tiggare som fågelskrämmor på varje gård. På grund av deras sätt att klä sig och deras vanor tar de sig an jobbet som den berömda lastbilslasten med godis i chauvinisternas ögon. Sysselsättningseffekt: 2000 - 5000 Om myndigheterna alltid "försiktigt" guidade de romska tiggarna till dessa jobb, skulle det kanske gå runt och problemet med tiggare skulle lösa sig självt.</w:t>
      </w:r>
    </w:p>
    <w:p>
      <w:r>
        <w:rPr>
          <w:b/>
          <w:color w:val="FF0000"/>
        </w:rPr>
        <w:t xml:space="preserve">id 169</w:t>
      </w:r>
    </w:p>
    <w:p>
      <w:r>
        <w:rPr>
          <w:b w:val="0"/>
        </w:rPr>
        <w:t xml:space="preserve">Rays Joker Poker är den mest spelade pokermaskinen i Finland, och det är inte så konstigt: genom att lägga till en joker i kortleken blir spelet mycket mer varierat än Ace Poker. På nätet kan Joker Poker-fans njuta av riktigt saftig action: online Joker Poker erbjuder stora utbetalningar som är helt nya i Finland. En straight flush vinner upp till 4 000 gånger beloppet för en straight flush, så en insats på bara 0,20 € kan ge dig hela 800 € . Förutom de större utbetalningarna är utbetalningarna också mer generösa: Rays spel vinner bara med två par, online vinner du med ett par kungar eller bättre. Du märker verkligen skillnaden när du spelar: du vinner mycket oftare. Du kan också dubbla upp online, men på ett något annorlunda (och mer bekant) sätt än i Rays Joker Poker . I stället för en stor eller liten dubbel gissar du kortets färg. Situationen är faktiskt exakt fifty-fifty , eftersom det inte finns några "sjuor" i kortleken , dvs kort som automatiskt vinner maskinen . Ett bra ställe att lära sig om Joker pokerspel online är den pålitliga , finskspråkiga Mr Green spelwebbplats , där du kan välja ditt favoritspel från flera alternativ .</w:t>
      </w:r>
    </w:p>
    <w:p>
      <w:r>
        <w:rPr>
          <w:b/>
          <w:color w:val="FF0000"/>
        </w:rPr>
        <w:t xml:space="preserve">id 170</w:t>
      </w:r>
    </w:p>
    <w:p>
      <w:r>
        <w:rPr>
          <w:b w:val="0"/>
        </w:rPr>
        <w:t xml:space="preserve">Viktigaste fördelarna : Hotellet låg precis vid huvudgatan. Hotellrummen verkade ganska små, eftersom det fanns så stora sängar, men rummet var överlag mycket bekvämt. Personalen var avslappnad och trevlig och visste hur de skulle hjälpa till. De största nackdelarna : Kylskåpet fungerade inte, men vi kunde få mat i kylskåpet i restaurangen. Alla huvudfördelar : Hotellet har ett utmärkt läge nära allting, det lilla pentryt hade allt vi behövde till frukost för två vuxna. Bra budgethotell. De största nackdelarna : Väggarna i rummet är ganska tunna, ljudet från grannarna kunde höras mycket väl. Alla 8,8 10 Gäst Individuell resa 24.06.2010 Huvudsakliga fördelar : Hotellet var rent och servicen var vänlig. De fick lämna sina väskor i receptionen även efter att de checkat ut. Köket och det privata badrummet var ett plus! De största nackdelarna : Städning och byte av handdukar och lakan skulle göras varje vecka , men trots att vi stannade 9 dagar fanns det ingen städerska under den tiden . En extra handduk eller lakan debiterades för 1 € . Alla 7.8 10 Gäst Individuell tur 05.09.2010 De största fördelarna : Enkelt 3-stjärnigt hotell . Vänlig personal . Bra läge ; några minuter till havet och affärer på samma gata . På avresedagen kan du lämna dina väskor i receptionen och personalen beställer en taxi om det behövs. Största nackdelarna : Ingen städning under de 5 nätterna ( inte ens soporna togs bort ) , handdukar byttes endast mot en extra kostnad ( 1€ per styck ) . Bilderna på hemsidan stämmer inte med verkligheten ; vårt rum var mycket mer slitet och slitet . Alla Huvudfördelar : Personalen var mycket vänlig och hjälpsam. Hotellet har ett utmärkt läge på en strandpromenad, med utmärkta förbindelser i olika riktningar och nära till Nice Waterfront Boulevard. Den gamla staden Nice ligger också en kort promenad bort. Största nackdelarna : Det var problem med luftkonditioneringen i mitt rum, men personalen gjorde sitt bästa för att lösa det och jag fick en liten rabatt på rumspriset, så det togs om hand ganska bra. Alla 9,0 10 Gäst Suomi , Turku Individuell resa 02.08.2010 Huvudsakliga fördelar : Personalen var mycket vänlig och hjälpsam. Hotellet har ett utmärkt läge vid strandpromenaden, med utmärkta förbindelser i olika riktningar och nära till Nice Waterfront Boulevard. Den gamla staden Nice ligger också en kort promenad bort. Största nackdelarna : Det var problem med luftkonditioneringen i mitt rum, men personalen gjorde sitt bästa för att lösa det och jag fick en liten rabatt på rumspriset, så det togs om hand ganska bra. Alla</w:t>
      </w:r>
    </w:p>
    <w:p>
      <w:r>
        <w:rPr>
          <w:b/>
          <w:color w:val="FF0000"/>
        </w:rPr>
        <w:t xml:space="preserve">id 171</w:t>
      </w:r>
    </w:p>
    <w:p>
      <w:r>
        <w:rPr>
          <w:b w:val="0"/>
        </w:rPr>
        <w:t xml:space="preserve">Den bästa Emini handelssystem Emini Trading System handel Emini S&amp;P , som är handel S&amp;P 500 i en miniatyr SME kontrakt , har funnits överallt under en lång tid . Den större S&amp;P har handlats på NY Stock Exchange sedan början av tiden . Den mindre Emini S&amp;P är kontrakterad elektroniskt och vanligtvis genom World Wide Web . Detta gör det möjligt för näringsidkaren att institutionalisera kommersiella papper, handelssökning initierade affärer och med hjälp av resultaten av den större Wall Street Emini S&amp;P 500 näringsidkare är inte i vägen . Vid exceptionell daghandel med Emini Trading System erbjuder Emini Futures en mycket större hävstångseffekt jämfört med aktier eller obligationer. Att använda Emini Trading Systems bra indikatorer och kartläggningsverktyg är ett steg framåt för Wall Street-handlare som inte använder sådan nödvändig kartläggningsprogramvara. Detta kraftfulla hävstångsstöd kan vara en hög risk för oerfarna Eminis-handlare i dina händer, men på sätt och vis har detta hindrat assisterade handlare från att massera Eminis. Emini S&amp;P-handel är inte lätt, men det kan vara förståeligt med tillräckligt med tid och forskning. Emini-handelssystemets inneboende online day trading-fundamental gäller för dem på samma sätt som vid online trading av aktier och obligationer, men detta enorma hävstångsstöd för nästa modell är ännu mer påträngande med ett spårningssystem än handel med aktier. Om så inte är fallet är det ganska lätt att krossa online traders trading på grund av tid. Jag fortsätter att höra talas om daghandlare som genomför katastrofala affärer med 100 poäng eller mer och deras felaktiga kontoavräkningspositioner för att hålla jämna steg med uppgifterna om och om igen. Skär av dina förluster och gå vidare. Om indikatorns bekräftelse föreslår att man tar en handel i motsatt riktning med Emini som siktar i motsatt riktning, varför inte avsluta och i motsatt riktning igen? Det sista påståendet är ett antagande, eftersom det verkar vara ännu viktigare än det första. När dina utsikter stoppar den nödvändiga regeln att förlora , hamnar du med ett helt tomt konto ganska snabbt när du handlar Eminis . Men man kan vara en online day trader förbigå denna regel samtidigt som man känner till de negativa konsekvenserna . Behöver de verkligen ett Emini Trading-system på plats? Varför är det så . Låt oss tala om detta problem eftersom det inte alltid görs medvetet . De flesta mänskliga Emini Futures-handlare har en skillnad , inte som de kan bli svikna av ett misstag , så de bör hellre vänta på att saker och ting ska korrigera sig själva till deras fördel på något sätt , även om de eliminerar alla tillsammans deras stop loss och fortsätter att röra sig längre bort från att vara negativ . Mer än mindre, högst önsketänkande, som när allt är sagt och gjort resulterar i ett olyckligt misstag. Ja, det är sant att en lovvärd näringsidkare måste vara optimist, men man måste också vara realistisk och självdisciplinerad. Att inte lyda de viktigaste handelsreglerna är inte alltid ett tecken på att man måste ha självdisciplin. Även om det finns andra orsaker till att man inte uppmärksammar den här regeln är det vanligt att det händer ofta. Många gånger gör detta att Eminis näringsidkare blir kvar i handeln. En day trader är säker om han får en primär handel i samband med en handel . Om man har en mycket bättre handelsmöjlighet är det troligt att näringsidkaren kommer att passera sig själv även om han sitter fast med sin förlorare, skulle näringsidkaren fortfarande inte ha S&amp;P Emini's förlorat i handeln, vilket gör att Emini-handelssystemet är stabilt. Det tidigare kontoutdraget baserat på punkten är detta : Om du funderar på att handla med Emini S&amp;P 500 eller någon annan råvara, är saken den att du har en bra solid strategi och ett Emini handelssystem som du har kvalitetskontroll över, eftersom detta behövs.</w:t>
      </w:r>
    </w:p>
    <w:p>
      <w:r>
        <w:rPr>
          <w:b/>
          <w:color w:val="FF0000"/>
        </w:rPr>
        <w:t xml:space="preserve">id 172</w:t>
      </w:r>
    </w:p>
    <w:p>
      <w:r>
        <w:rPr>
          <w:b w:val="0"/>
        </w:rPr>
        <w:t xml:space="preserve"> Ämnesarkiv : Videor Bläddra bland artiklar Foto från 2012 Kuortanee powerlifting seminarium , där jag var demoatlet och särskilt denna demo av Vern Gambetta gjorde att många saker blev levande i min träning. I bilsätet värmaren på , på plats ett par handrotationer och det är allt och träningen är redo att börja. Eller inte. Men tro det eller ej, sådana instruktioner finns i verkligheten. Jag känner att vi hela tiden blir bättre och bättre, och åtminstone i mitt fall har betydelsen av nätet trummats in i mig ända sedan min ungdom. Den största enskilda person som har bidragit till mångsidigheten inom sporten är förmodligen den tidigare diskuskastaren Jorma Haaranen . Ingen som har varit med i landslaget under hans vakande öga har kunnat undkomma VLK-träningen, som såvitt jag minns betydde verrytting-mobility-agility (eller var det koordination) träning. Rätta mig om jag minns fel, hockeyfolk. Jorma hade många A4-exempel på olika VLK-övningar som gjordes på lägren under utbildningen och ja, det var bra för unga Sanna att lära sig sådana övningar. Av naturen är jag inte särskilt rörlig, men rörlighetsträning kan göras till hjärtans lust . I Jormas sportbok om diskuskastning (som för övrigt borde vara viktig att hitta i varje diskuskastares bokhylla) står det på s. 179 följande: "Begränsningar i rörligheten är för många diskuskastare en av de största faktorerna som hindrar en normal prestationsutveckling. Som motvikt till detta kräver hård styrke- och idrottsträning mycket stretching varje dag, både i början och slutet av träningspassen och som en separat övning i sig själv. Dålig rörlighet gör det svårt att lära sig och utveckla både sport- och attributträningstekniker , minskar effektiviteten av fysiska attribut , minskar avslappningen och ökar klart risken för skador . Brister i rörlighet är svåra att kompensera med någon annan egenskap . Dessutom måste man komma ihåg att rörligheten inte bevaras utan ständigt måste utövas för att uppnå och bibehålla en tillräcklig nivå av rörlighet. "I El Paso i våras filmade vi min första vridning före ett kastpass och Anssi sammanställde en video ( ok , jag lade till musiken själv ) av dessa första vridningar och aktiveringar för en diskuskastare. Vridning är en del av varje träningspass och jag kunde inte stå ut med tanken på att skada mig själv under träningen på grund av min egen dumhet utan att förbereda min kropp för denna övning. Ett bra nät tar också hand om kroppen, och ibland gör jag dessa saker som min egen motion. När du tar så bra hand om din kropp som du någonsin kan under de förutsättningar som finns, så är skador etc. inte längre i dina egna händer. Så jag anser att kroppsvård och kroppsvård är en mycket viktig del av träningen och den videon visar ganska bra olika saker, som jag för närvarande sammanställer min egen grundutbildning under egentligen all träning bara . Härifrån direkt till youtube . Som du kan se i videon använder jag en hel del gummiband och jag rekommenderar dem varmt till andra. Gummiband kan du få åtminstone från Eduel-Sport , där jag har köpt mina. Du kan köpa en rulle rör från samma ställe. Ha kul med din verrytteling ! Fjädrarna är bra. Jag har själv sett det och det blir ännu mer spännande när den officiella tävlingssäsongen är en dag bort. Jag har tävlat däremellan och det är exakt 12 veckor kvar till säsongens absoluta höjdpunkt och huvudtävlingen, men ändå ger tävlingarna mig redan en bra känsla. Jag älskar att tävla och tävla, det är så fascinerande att lära sig hur man gör det bästa av vad som finns tillgängligt i en viss situation.</w:t>
      </w:r>
    </w:p>
    <w:p>
      <w:r>
        <w:rPr>
          <w:b/>
          <w:color w:val="FF0000"/>
        </w:rPr>
        <w:t xml:space="preserve">id 173</w:t>
      </w:r>
    </w:p>
    <w:p>
      <w:r>
        <w:rPr>
          <w:b w:val="0"/>
        </w:rPr>
        <w:t xml:space="preserve"> Den här avhandlingen skrevs för projektet VYÖHYKE - Youth Knowledge Community. Syftet med VYÖHYKE-projektet är att öka samarbetet mellan personer och organisationer som arbetar med ungdomsfrågor och att förbättra tjänsterna för ungdomar. Syftet med studien är att ta reda på vad elever i gymnasieåldern i Juhanala skola gör på internet, hur mycket deras föräldrar vet om det och hur väl informationen stämmer överens med verkligheten. Studien har två målgrupper. Eleverna i Juhanala skola och deras föräldrar . Datainsamlingsmetoden för undersökningen var ett frågeformulär och genomfördes på Internet eller i pappersform om så önskades. Undersökningen visar att föräldrarna underskattar den tid som deras ungdomar tillbringar på nätet och att de inte är helt medvetna om vad de gör på nätet. Vissa föräldrar skulle dock vilja ha mer saklig information från alla källor. Undersökningen omfattade endast elever i högstadieåldern vid Juhanala skola och deras föräldrar, och svarsfrekvensen var ganska låg , så det går inte att dra några breda slutsatser av undersökningen. Resultaten av undersökningen kan dock ge en indikation på situationen.</w:t>
      </w:r>
    </w:p>
    <w:p>
      <w:r>
        <w:rPr>
          <w:b/>
          <w:color w:val="FF0000"/>
        </w:rPr>
        <w:t xml:space="preserve">id 174</w:t>
      </w:r>
    </w:p>
    <w:p>
      <w:r>
        <w:rPr>
          <w:b w:val="0"/>
        </w:rPr>
        <w:t xml:space="preserve">Ungdomsinformation Ungdomsinformation är en form av tjänst som ger ungdomar professionell hjälp, stöd och information om olika frågor som rör ungdomars liv genom ungdomsinformation och rådgivning.Ungdomsinformation och rådgivning innebär att ungdomar kan lösa sina egna problem med hjälp av broschyrer, guider och internet. Ungdomsinformation och rådgivning omfattar också personlig rådgivning för ungdomar . Vårt samhälle och ett integrerat Europa erbjuder många utmaningar och möjligheter för unga människor. Det blir allt viktigare att ungdomar har tillgång till information och kan analysera och använda den. Ungdomsinformationsarbete hjälper unga människor att uppnå sina mål och främjar deras aktiva deltagande i samhället . Informationen ges på ett sätt som ökar ungdomarnas valmöjligheter, deras självständighet och handlingsmöjligheter. Informations- och rådgivningstjänster för ungdomar som en grundläggande tjänst i ungdomsarbetet Professionell information, vägledning och rådgivning om olika frågor och problem som rör ungdomars liv Personlig rådgivning för ungdomar som en lokal tjänst på servicepunkter och via olika plattformar och tjänster på nätet Information för ungdomar , Ungdomar som innehållsleverantörer och aktiva tjänsteutvecklare Tjänsterna svarar mot ungdomars olika informationsbehov Information och vägledning som stöder utvecklingen av ungdomars identitet och självständighet och deras förmåga att bli fullvärdiga samhällsmedlemmar.</w:t>
      </w:r>
    </w:p>
    <w:p>
      <w:r>
        <w:rPr>
          <w:b/>
          <w:color w:val="FF0000"/>
        </w:rPr>
        <w:t xml:space="preserve">id 175</w:t>
      </w:r>
    </w:p>
    <w:p>
      <w:r>
        <w:rPr>
          <w:b w:val="0"/>
        </w:rPr>
        <w:t xml:space="preserve"> Vårt utbud av husutrustning omfattar: Våra produkter är certifierad husutrustning för hemmabruk tillverkad av Orima Oy . Orima Oy har 50 års erfarenhet av tillverkning av husutrustning . Produkterna genomgår rigorösa stresstester som utförs av opartiska testinstitut. Orimas takprodukter är certifierade/typgodkända i Finland, Sverige, Norge och Ryssland. Skatteavdrag för hushållen Utnyttja skatteavdraget för hushållen vid renovering! Observera att du kan utnyttja hushållsbidraget i samband med renoveringsprojekt. Maximibeloppet av hushållsbidraget 2013 är 2000 euro per år. Beloppet kan bestå av hushållsarbete, renoveringsarbete, IT-arbete eller alla dessa arbeten . Avdraget har en självrisk på 100 euro . Avdraget är personligt, så ett par kan få ett sammanlagt avdrag på 4 000 euro 2013. Avdraget beviljas makar när de har begärt det. Om gränsen på 4 000 euro inte överskrids är det lämpligt att göra avdraget för endast en make. På så sätt dras självrisken bara av en gång.</w:t>
      </w:r>
    </w:p>
    <w:p>
      <w:r>
        <w:rPr>
          <w:b/>
          <w:color w:val="FF0000"/>
        </w:rPr>
        <w:t xml:space="preserve">id 176</w:t>
      </w:r>
    </w:p>
    <w:p>
      <w:r>
        <w:rPr>
          <w:b w:val="0"/>
        </w:rPr>
        <w:t xml:space="preserve">När jag hörde att Kari Tapio hade dött grät jag så mycket att jag blev känslosam , jag hade inte tänkt på något annat på hela dagen , och hans familj , eftersom jag själv har gått igenom samma situation vet jag hur det känns .Jag önskar bara min fru och familj lycka till .Sorgen glöms aldrig bort utan ändrar form .Men Kari Tapio har gjort vad vi ännu inte har gjort .Frid för hans själ . [ quote author= " Pike1 " time= " 11.12.2010 kl 22:06 " ] När jag hörde att Kari Tapio hade dött grät jag så mycket att jag blev känslosam , jag hade inte tänkt på något annat på hela dagen , och hans familj , eftersom jag själv har gått igenom samma situation vet jag hur det känns .Jag önskar bara min fru och familj lycka till .Sorgen glöms aldrig bort men ändrar form .Men Kari Tapio har gjort det vi ännu inte har gjort .Frid för hans själ . Ett rörande ögonblick när vänner från mer än 30 år sedan träffas . Kari och Heikki är toppenkillar, jag kan inte säga något annat. Tack Kari för att du fanns där och till dina nära och kära, må ni må bra! [ quote author= " presto " time= " 14.12.2010 at 16:51 " ] Ett rörande ögonblick när vänner från mer än 30 år sedan träffas. Kari och Heikki är toppenkillar, jag kan inte säga något annat . Tack Kari för att du var där och må du må bra ! Ja, även här är Rajas mormor mycket känslig för minnet av Kari Tapio.En vacker begravning med alla artister, blommor och vackra var .Piia hade underbart valt en vit klädsel, hoppets färg .Så elegant genomtänkt .Hoppet att de ska träffas igen .I sorg fortsätter hela familjen och vi alla, hela det finska folket, sina vandringar . Farväl Kari ! [ quote author= " Visitor " time= " 22.12.2010 at 17:32 " ] Ja, även här är Rajas mormor mycket känslig för minnet av Kari Tapio.En vacker begravning med alla artister, blommor och vackert var .Piia hade underbart valt en vit klänning , hoppets färg.Så elegant genomtänkt .Hoppas att de kommer att träffas igen.I sorgen fortsätter hela familjen och vi alla, hela det finska folket, vår vandring. Farväl Kari !</w:t>
      </w:r>
    </w:p>
    <w:p>
      <w:r>
        <w:rPr>
          <w:b/>
          <w:color w:val="FF0000"/>
        </w:rPr>
        <w:t xml:space="preserve">id 177</w:t>
      </w:r>
    </w:p>
    <w:p>
      <w:r>
        <w:rPr>
          <w:b w:val="0"/>
        </w:rPr>
        <w:t xml:space="preserve">Ytterligare alternativ Diskussion ( Nyaste först ) 24.08.14 , 21:11 Vier Jag tror att pengarna går till ma men kontrollera med din bank . 24.08.14 , 19:58 Nooralotta addition Så om pengarna inte går till ma varför gick kreditkortsbeloppet till noll? Jag betalade i morse till mitt kreditkort pengar för månaden , men beloppet hade ännu inte överförts till kortet fonder så kortet gick negativ och blev en marginal call När på måndag mitt kreditkort kommer att överföras till mitt kreditkort det belopp jag betalade och kontot kommer då att ha pengar så kommer situationen att korrigeras så att räkningen kommer att betalas även om marginal call är? 24.08.14 , 19:58 " vieraana " Du kan inte ta ut den ändå om det inte finns någon marginal på kontot ..? Men lägg nu genast där på kortet mer pengar , om det ens försöker debitera t.ex. imorgon igen så finns det då var att ta . 24.08.14 , 19:47 mitäkummaa Nu har du gröt och välling blandat ihop . 24.08.14 , 19:45 gkbbv Gick inte att betala om det inte finns några pengar . 24.08.14 , 19:22 Nooralotta Catevaraus och övertrassering MasterCard silver card ? Jag har just bokat boende på ett hotell och mitt kreditkort hade ett underskott på 40 euro. Mitt kort hade gått ner till noll och det fanns det fulla priset för boendet som en täckbokning plus 7 euro . Vad hände? Betalades boendet ändå med Master Card silver card eller vad händer här? Jag behöver ingen moralisk föreläsning eftersom jag är tillräckligt irriterad över detta, men jag behöver några råd. Tack på förhand.</w:t>
      </w:r>
    </w:p>
    <w:p>
      <w:r>
        <w:rPr>
          <w:b/>
          <w:color w:val="FF0000"/>
        </w:rPr>
        <w:t xml:space="preserve">id 178</w:t>
      </w:r>
    </w:p>
    <w:p>
      <w:r>
        <w:rPr>
          <w:b w:val="0"/>
        </w:rPr>
        <w:t xml:space="preserve">Arkiv : oktober , 2011 Purnu Art Centre kommer återigen att vara närvarande på mässan.Denna gång kommer Purnu att presenteras på NAISDAY-mässan i Tammerfors hus den 29-30 oktober kl. 9-16.Vår monter kommer att vara placerad i Promotion &amp; Shopping monter 52. Vi kommer att presentera och marknadsföra Purnu och inredningsdesign med konst . Våra egna presentationer kommer att äga rum lördagen och söndagen kl. 13.30 i föreläsningssal 3 . Vi får sällskap av inredningsarkitekten Eija Santaniemi från Santaniemi Ltd . Hon kommer att förklara och visa praktiska tips om hur man kan använda olika målningar för att dekorera hem och arbetsplats. Naturligtvis kommer jag att vara där för att fråga och berätta mina egna åsikter om målningar / inredning / inramning och konst i våra liv . Morjensta från Tammerfors konstmässa . Jag kom just hem därifrån . I morgon åker jag dit sista dagen för att träffa Purnu och Itteen. Eille började då på Tammerfors konstmässa nästa sommar Purnus information/marknadsföring . Målaren Samuli Heimonen är vår kurator för nästa sommar! Han bestämmer alltså vilka konstnärer som ska ställas ut i Purnu och Samuli bestämmer naturligtvis också hur de ska hängas upp. Det har varit trevligt att få så mycket positiv feedback om Purnu och mina egna målningar. Nu när jag skulle få ett nytt hem och en nöjd köpare för många av mina verk i morgon . Jag har återhämtat mig bra från fotoperationen, men att stå på mässan har tagit ut sin rätt. Jag har burit stödstrumpor, men det känns fortfarande som om mina fötter ligger i halvcement och samtidigt får elchocker. Att vara representant på mässan är ett krävande jobb, även för de duktiga, vilket flera kolleger sa till mig i dag och tröstade mig. Nästa vecka är det "hemtransport" av de sista konstverken. Då kan jag koncentrera mig igen på min egen målning och om jag skulle ha tid/kraft att skriva en egen blogg för hemsidan.</w:t>
      </w:r>
    </w:p>
    <w:p>
      <w:r>
        <w:rPr>
          <w:b/>
          <w:color w:val="FF0000"/>
        </w:rPr>
        <w:t xml:space="preserve">id 179</w:t>
      </w:r>
    </w:p>
    <w:p>
      <w:r>
        <w:rPr>
          <w:b w:val="0"/>
        </w:rPr>
        <w:t xml:space="preserve">Ingenting är mer frustrerande än att komma ihåg dina lösenord . Nu kan du skriva på forumet även utan att registrera dig . Alla gästinlägg kommer dock att ligga kvar i kö för moderering och kommer att visas inom 24 timmar. Ibland snabbare och ibland långsammare . Om du vill att dina inlägg ska vara synliga omedelbart kan du registrera dig som användare . Okej . Nu några kommentarer till de privata meddelanden som jag har fått offentligt. Nej, det kommer inte att hållas några möten i november. Ja, jag måste plocka mina ben från trottoarerna, inga kollektiva körningar före januari någonstans. Jag måste börja med att lyssna på min kropp för att inte få några stress- eller utmattningsskador i första hand. Du kan inte nödvändigtvis göra något åt influensan, men du kan försöka undvika den utan att överanstränga dig. Förlåt mig om jag är självupptagen. Nu fanns det tekniska problem med att hålla två fönster öppna, för att inte tala om att bloggsvarmeddelanden fastnade. Tumppi Varonen sa en gång att han inte hade någon livsformel eftersom han inte ville få ett magsår. Jag är en mycket stark punkrockare. Jag kommer aldrig att använda pulsmätaren som ligger i hörnet, men jag kommer att lyssna på min kropp precis som jag brukade göra. Och jag kommer att fortsätta att köra LSD-slingor eller TV-light eller TV-hard . PK är en främmande terminologi för mig. Jag är glad över att vara en fis från det förflutna, förhoppningsvis inte från Sahara. Om jag bara kunde komma ihåg vad någon frågade. Jag antar att det inte spelar någon roll nu. Vad som spelar roll är att jag kommer att besöka en hel del joggingevenemang (ja, jag pratar om jogging, inte löpning) före Vanda maraton. I januari skulle jag kunna gå över till lite mer planerad träning . 27.4. program Länsiväylä . 10.5. EHKÄ HCR om det verkar för affärsmässigt . 17.5. skulle i Yyter vara en möjlighet att testa tempot för första gången . Hälften kan vara bra i det läget. Om konditionen utvecklas snabbare än väntat kan du till och med försöka ta dig igenom ett maraton på sommarkvällen. Fyra timmar är förmodligen ett lämpligt mål i detta skede. I den här åldern efter ett långt uppehåll kan man inte förutsäga vilken form man kommer att vara i efter sex månaders träning. En sommarkväll kan vara ett bra tillfälle att testa vad som krävs för att springa ett maraton. Paavo Nurmi Marathon skulle vara en rolig idé, men som gammal Mansi-kille skulle jag inte vilja spy på Åbos gator. Rye Runner skulle vara en mycket trevligare idé, men den sammanfaller med det legendariska Kaisaniemi-loppet (det är långt ifrån en joggingrunda) den 13-14 september. Innan dess kan det vara en bra idé att testa din uthållighet i Hämp den 18.7. Jag har fortfarande en mycket stark reservation för ett fullängdsmaraton i juni-juli . Därför kommer Suvi kväll , Paavo Noponen och Aulangos nya strandpipa att finnas med i planerna om jag råkar känna för det någon gång i framtiden . HCM kommer att hoppas över, mua ei noin massjutut nappaa . Jag skulle hellre springa Puistola eller Vartiokylänlahti vai-vad-var-var-var-var-omkring. När jag inte är någon riktig maratonlöpare . Jag är en halvmaratonlöpare och behöver lite intervallträning i vår. Eftersom jag förhoppningsvis fortfarande har lite fart kvar i vävnaderna skulle ett par tiominuterslöpningar definitivt göra mig gott. Jag skulle mycket hellre springa en sprint på tio tio minuter än ett finskt lopp . Men tillbaka till maratonproggis . Man vet aldrig, även om marajuta skulle vara så illa att jag måste åka till Aurora eftersom jag inte kan lämna Eldis före OS i maj i Jussi För att återgå till saken ... Tammerfors maraton skulle vara en bra rutt, men denna Toh verkar vara i underhållstrupperna . Hur var det?</w:t>
      </w:r>
    </w:p>
    <w:p>
      <w:r>
        <w:rPr>
          <w:b/>
          <w:color w:val="FF0000"/>
        </w:rPr>
        <w:t xml:space="preserve">id 180</w:t>
      </w:r>
    </w:p>
    <w:p>
      <w:r>
        <w:rPr>
          <w:b w:val="0"/>
        </w:rPr>
        <w:t xml:space="preserve">Själva lotteriet, jag funderade ett tag på hur vi skulle kunna göra det så opartiskt och öppet som möjligt. Aino har i nödfall (innan han går på banan i agilitytävlingar) använt måltavlor som sådana bitar av näsdukar, på vilka han sedan på kommando gör en "näbb". Ja, det är så det brukar gå till när en targetti fastnar i det våta körsbäret - och stannar kvar ;) Så jag klippte näsduken i bitar, skrev namnet på varje deltagare i utlottningen (en del hade två biljetter) på en egen lapp och bjöd in Aino till platsen. "Ta" på kommando Aino hackade på slickepinnarna ett par gånger innan en fastnade i munnen . Eftersom vi nu befinner oss i julgodisets guldålder tänkte vi dela med oss av ett av våra beprövade och testade recept - så att du inte glömmer hundkexen på julbordet! Det officiella namnet på receptet är Baaniluut . Vi hittade receptet här och ändrade det lite mer efter vår smak: Ugn 170°C. Blanda alla ingredienser ordentligt i en skål . Kavla ut degen till ungefär en halv centimeter på en mjölad yta. Skär ut degen i den form du vill ha med hjälp av en kniv eller en form. Samla ihop den överflödiga degen, kavla ut den igen och skär ut fler kakor tills degen är slut . Lyft upp kakorna på en bakplåt. Grädda kakorna i ugnen i 30-35 minuter. Du kan också frysa in degen, tina den i kylskåpet och baka den enligt receptet senare. Vi rullade ut degen tunnare och gräddningstiden var fortfarande förvånansvärt lång. Kakorna blev riktigt krispiga och mycket goda! Vår egen 5/5 gav dessa kex full poäng. Vi gjorde också kakorna för att sälja dem på ett djurskyddsevenemang och de gick hem som varma kakor och feedbacken var utmärkt! Här är en bra julklapp till en hundkompis :) Förra gången vi bakade de här godbitarna hade vi en liten och söt Riemu-parson i vår vård . Riemu har återigen gjort våra liv sötare i en vecka . Vi får "låna" henne då och då eftersom vi bara måste ha henne! ;) Riemu är så snäll, söt, söt och viktigast av allt, Riemu passar in i vår flock som en handske . Riemu är superfrisk, men mycket anpassningsbar och undergiven . Han visar sig inte för mycket och i vår flock är han som en fisk ute ur vattnet . Riemu äter, sover, spelar och joggar med resten av flocken. Ibland verkar det till och med som om våra hundar märker att det finns en hund för mycket i flocken. :D Riemu har en sympatisk karaktär utöver sitt sympatiska utseende . Förresten, ta en titt på agility-videon på vår Facebook-sida där Ukko ger Riemu ( och ett par andra ) lite rörträning ! :) Och du kan fortfarande delta i utlottningen av det förra inlägget idag 18.12.2013 ! Du kan delta i utlottningen här: *klik* Eftersom vi tycker att bloggutlottningar är trevliga ville vi organisera en :) Jag tror att vi har gjort en tidigare, i den redan förstörda delen av vår blogg ( nyyh ) . Men låt detta vara den första utlottningen av vår nu existerande blogg ! Jag hittade Polkka Jam genom dessa söta och på något sätt glädjande bekanta hundkort :) Naturligtvis var dessa hundkort tvungna att beställas i grossistledet :) Förutom de vackra bilderna är det som gör Polkka Jams kort och kalendrar så attraktiva att de tillverkas i Finland och trycks på återvunnen kartong. Men nu till själva dragningen. Så vi lottar ut en underbar Doggies som vi fått av Polkka Jam bland alla som lämnat en kommentar.</w:t>
      </w:r>
    </w:p>
    <w:p>
      <w:r>
        <w:rPr>
          <w:b/>
          <w:color w:val="FF0000"/>
        </w:rPr>
        <w:t xml:space="preserve">id 181</w:t>
      </w:r>
    </w:p>
    <w:p>
      <w:r>
        <w:rPr>
          <w:b w:val="0"/>
        </w:rPr>
        <w:t xml:space="preserve">Vissa studerande i gymnasieskolor för vuxna kommer nu att vara berättigade till studiebidrag Från och med hösten kommer vissa studerande i gymnasieskolor för vuxna och gymnasieskolor på kvällstid att vara berättigade till studiebidrag om de studerar för en kombinerad gymnasieexamen i samband med en grundläggande yrkesutbildning. Tidigare har studerande fått stöd för yrkesstudier, men efter att ha slutfört dessa studier har de inte längre fått stöd för de återstående gymnasiestudierna, enligt FPA ... mer " I en enkätundersökning har man undersökt inkomster och faktorer som påverkar studierna bland finländska högskolestuderande. Förutom 3 620 studerande på grundnivå deltog 867 studerande på avancerad nivå i undersökningen. Undersökningen genomfördes som en nationell undersökning för EUROSTUDENT-undersökningen, en gemensam undersökning av mer än 30 länder som publiceras nästa år . ... En undersökning har gjorts för att utreda de finländska högskolestuderandes försörjning och de faktorer som påverkar deras studier. Förutom 3 620 studenter på grundnivå deltog 867 doktorander i undersökningen. Undersökningen genomfördes som en nationell undersökning för EUROSTUDENT-undersökningen, en gemensam undersökning av mer än 30 länder som publiceras nästa år . ... Vad ska du göra om du blir misshandlad? http://vaestoliito.fi/nuoret Sexuella övergrepp, sexuellt utnyttjande eller våld är ett brott och en allvarlig sak. Du kan återhämta dig och få hjälp, men du får inte lämnas ensam. Miila Halonen Expertläkare Kompetenscentrum för ungdomars sexuella hälsa Väestöliitto duration : 1:50 published : 22 Jan 2014 updated : 22 Jan 2014 views : 168 Hjälp finns tillgänglig Ibland kan det kännas som om ingen lyssnar eller hjälper till, men ge inte upp, för hjälpen kan komma från oväntade källor. Läs mer http://www .... Att göra Habbo Retro Del 2 Nu vet du förmodligen hur man gör Habbo Retro Kom ihåg att det kan lagga lite, men inte förfärligt :) Kom ihåg att gilla videon Om du hade hjälp Del 1 och Del 2 Kom också till Hamachi Network VipHotel1 123 duration : 4:15 published : 30 jun 2012 uppdaterad : 30 jun 2012 visningar : 323 Hur du lindrar ditt husdjurs rädsla vid nyår Medan det nya året är en tid av glädje för många människor, kan det vara en mycket stressig tid för våra fyrbenta vänner och deras ägare. Du kan dock lindra ditt husdjurs oro genom att förbereda dig i god tid. Det är inte förvånande att många katter och hundar är rädda för smällar och fyrverkerier - ljudet, smällarna och ljusshowen är trots allt något alldeles extra. Vissa individer reagerar starkare på sådana höga ljud än andra. Den goda nyheten är att det finns många sätt att lugna ditt husdjur under nyårsfirandet. Att förbereda sig i förväg är mycket viktigt - ju mer tid du har till förfogande, desto fler alternativ har du för att lindra ditt husdjurs obehag. Det är tillrådligt att diskutera situationen med din veterinär i god tid före den skrämmande situationen och gå igenom de olika alternativ som finns för att lindra spänningen och rädslan. Du kan vänja ditt husdjur vid olika höga ljud genom att börja med övningarna i god tid och göra dem kortvarigt i taget. Det finns till exempel CD-skivor som kan användas för att träna ett djur att göra olika ljud i förväg. Det är mycket viktigt att följa instruktionerna som följer med skivan och att gå vidare i enlighet med dem under flera veckor. Skivan spelas i en mycket låg ton i början och ljudet förstärks gradvis. Dessa CD-skivor finns tillgängliga på vissa kliniker för smådjur. Olika feromonpreparat kan också vara till hjälp vid lindrig rädsla. Syntetiska feromoner som används till hundar och katter har en lugnande effekt. Det finns olika typer av preparat: plug-in-förångare, sprayer etc. Dessa feromonpreparat kan inte upptäckas av människor, men de hjälper många husdjur i obehagliga eller stressiga situationer genom att ge dem en känsla av förtrogenhet och trygghet. Dessa förberedelser bör också inledas flera veckor före den stressiga händelsen. Du kan fråga efter dessa produkter på din veterinärklinik.</w:t>
      </w:r>
    </w:p>
    <w:p>
      <w:r>
        <w:rPr>
          <w:b/>
          <w:color w:val="FF0000"/>
        </w:rPr>
        <w:t xml:space="preserve">id 182</w:t>
      </w:r>
    </w:p>
    <w:p>
      <w:r>
        <w:rPr>
          <w:b w:val="0"/>
        </w:rPr>
        <w:t xml:space="preserve">Yttrande om SONY HDR-PJ240E Användarna tyckte att SONY HDR-PJ240E var mycket användarvänligDe tyckte att den var pålitlig, nästan alla är överens om detta Du kan titta på SONY HDR-PJ240E forumet för problem som har kommit upp på de rekommenderade lösningarna I genomsnitt tycker användarna att den är mycket mer kraftfull än sina konkurrenter. , Det här objektet har en konsensus Bra värde för pengarna Bra betyg Du kan ladda ner SONY HDR-PJ240E användarmanual för att se till att dess funktioner motsvarar dina behov Lätt att använda Användarna ställde följande frågor : Är HDR-PJ240E lätt att använda? 6 användare svarade på frågorna och betygsatte produkten på en skala från 0 till 10.Betyget är 10/10 om SONY HDR-PJ240E är mycket användarvänlig.Det genomsnittliga betyget är 7,83 och standardavvikelsen är 1,95.Hög prestanda Användarna ställde frågan : Är HDR-PJ240E mycket bra? 6 användare svarade på frågor och gav betygen mellan 0 och 10 för produkten Betyget är 10/10 om SONY HDR-PJ240E är, i sin domän, den bästa på en teknisk nivå, den som erbjuder den bästa kvaliteten eller erbjuder det största urvalet av alternativ.</w:t>
      </w:r>
    </w:p>
    <w:p>
      <w:r>
        <w:rPr>
          <w:b/>
          <w:color w:val="FF0000"/>
        </w:rPr>
        <w:t xml:space="preserve">id 183</w:t>
      </w:r>
    </w:p>
    <w:p>
      <w:r>
        <w:rPr>
          <w:b w:val="0"/>
        </w:rPr>
        <w:t xml:space="preserve">Silvervault fungerar så att alla kontoinnehavare kan köpa och sälja silver, och priset är detsamma för köpare och säljare varje dag. Nästan alltid är dagens inköp större än försäljningen, och i så fall säljer Silvervault och dess partner (de största aktieägarna) skillnaden och beställer mer silver till sig själva på egen risk. Kunderna har aldrig någon risk när det gäller tillgången på silver eftersom det enda silver som handlas alltid är det silver som redan finns i valvet. Det är upp till de professionella att ta risken. Silvervaults handel har varit mycket aktiv under de senaste veckorna då silverpriset har sjunkit och våra kunder har utnyttjat köptillfället. Efterfrågan på fysiskt silver i hela världen har också varit livlig. Detta har lett till att tillgången på redan beställda varor har minskat (hela leveranskedjan är överbelastad) och när det gäller nya beställningar har AGD ibland till och med sålts ut av våra leverantörer . Silvervaults mål är att upprätthålla ett så brett nätverk av partner som möjligt, vars silverlager ger en tillräcklig buffert mot toppar i kundernas efterfrågan. Denna buffert har varit så stor som 40 % av valvets innehåll. Den aktuella aktieemissionen syftar till att ytterligare förbättra situationen genom att locka fler importpartners från våra största kunder. Vi befinner oss dock för närvarande i en situation där bufferten håller på att ta slut på grund av överefterfrågan, där leveranserna av redan gjorda beställningar försenas, där AGD-silvret inte ens finns tillgängligt hos vår huvudleverantör och där riskbedömningen för import har börjat stiga. Dagens notering bildas av formeln ( AGD grossistpriset i Amerika )* 1,2048 ( + glider ) . Från och med idag kommer grossistpriset att vara JHmintpriset ( " Silver 180 oz . 1/4 Bag , $250 face " ) . Detta är en återgång till situationen under det första året av notering ( 7/2010-6/2011 ) . Efter det var det en fyra månaders period då vi använde det billigare spotpriset, eftersom det fanns saker tillgängliga till det priset. Den perioden har alltså tagit slut, men jag tror att den kommer att återkomma när spotpriset stiger till priset på fysiskt silver. Jag har förstått att spotpriset för närvarande inte återspeglar jämviktspriset på den fysiska marknaden, vilket lätt kan motiveras av att de leverantörer som vi övervakar, förutom AGD, har sålt ut ett ökande antal andra silverkvaliteter. Jämviktspriset är det pris vid vilket inköp och försäljning är i balans. För närvarande anser jag inte att situationen är alarmerande när det gäller den allmänna tillgången på fysiskt silver, men situationen kan förändras plötsligt: om det sker en likviditetskollaps på den allmänna marknaden (som den 9-10/2008) kommer silverpriset plötsligt att sjunka med tiotals procent, och mot bakgrund av exemplet från 2008 är det uppenbart att efterfrågan på fysiskt silver kommer att öka samtidigt. Det enda sättet för Silvervault att tjäna både köpare och säljare på ett rättvist sätt är att låta priset flyta. Den skulle då bestämmas enbart av köp- och säljbud från Silvervaults kunder och skulle förbli densamma för både köpare och säljare varje dag. Silvervault skulle i denna situation vara en av de största AGD-förvaringsställena för investeringssilver och en av de få absoluta och omedelbart leverbara investeringssilveraktierna i världen, och dess prissättning skulle också kunna få en större betydelse. När Hopea.fi:s noteringstjänst 2008 stod inför en situation där silverimporten blockerades, steg priset på fysiskt silver på tjänsten med cirka 40 % från sommarens lägsta nivå, trots att spotpriset på silver samtidigt sjönk. Om samma sak skulle hända nu, skulle det innebära att noteringen skulle stabiliseras på 27 euro/AGD, medan spotpriset skulle sjunka till 16 euro/oz. Vi håller våra kunder informerade om utvecklingen och uppmuntrar dem att överväga att sälja om de känner att priset är rätt. När vi fattar beslut som dagens beslut kommer vi att följa Silverva</w:t>
      </w:r>
    </w:p>
    <w:p>
      <w:r>
        <w:rPr>
          <w:b/>
          <w:color w:val="FF0000"/>
        </w:rPr>
        <w:t xml:space="preserve">id 184</w:t>
      </w:r>
    </w:p>
    <w:p>
      <w:r>
        <w:rPr>
          <w:b w:val="0"/>
        </w:rPr>
        <w:t xml:space="preserve">arginin Det har sagts att ju mer vi vet om en mans sexuella hälsa, desto mer naturligt kan den upprätthållas. En ny produkt har kommit ut på marknaden som har visat sig fungera både i teorin och i praktiken. Det är ett patenterat kosttillskott som heter Prelox , som innehåller både arginin och pycnogenol . När det används regelbundet stöder det kroppens naturliga funktion och hjälper till att uppnå och bibehålla en erektion lättare och under längre tid. En idiot skulle inte omedelbart tro att l-arginin, Nobelpriset och sex hänger ihop. Jukka Virtanen är en klinisk sexolog som utbildats i USA och har sin egen praktik i Helsingfors. Han har bedrivit klinisk läkemedelsforskning sedan 1979 och sedan 1982 har han specialiserat sig på klinisk sexologi. Han har en amerikansk läkarexamen men är inte lagligt kvalificerad i Finland, så han har en praktik där han inte praktiserar medicin utan har en snävt definierad specialitet. Förr sa man att naturen drar ut hönorna ur träsket, men dagens stressiga livsstil gör att många hönor är i knipa. Det talas om en ovilja att ta sig an utmaningen som visar sig hos allt yngre generationer. Finländarna vet fortfarande inte hur de ska prata om sina känslor, säger Sinikka Savander, familje- och sexualterapeut.</w:t>
      </w:r>
    </w:p>
    <w:p>
      <w:r>
        <w:rPr>
          <w:b/>
          <w:color w:val="FF0000"/>
        </w:rPr>
        <w:t xml:space="preserve">id 185</w:t>
      </w:r>
    </w:p>
    <w:p>
      <w:r>
        <w:rPr>
          <w:b w:val="0"/>
        </w:rPr>
        <w:t xml:space="preserve">2011 startade under vinterförhållanden . Isförhållandena stoppade Tekla-körningarna den 12 januari . Från och med den 14 januari kunde man endast ta sig fram med svävare från Hamina till Haapasaari och från Haapasaari till Hamina . Ibland gjorde starka vindar det svårt att ta sig fram och passagerarna var rädda för att åka med svävaren. På det hela taget var man nöjd med den goda servicen, men fartyget kunde ha varit lite större. (Farleden öppnades först den 7.4.) I Åbo ordnade Sydvästra Finlands ELY-central den 18.1. ett möte om slädtrafiken i Kotka. Representanter för Haapasaari var på plats för att informera om den nuvarande situationen och för att förhandla om servicenivån för färjetrafiken. Den 21.3. ordnade Kotka stads ö-kommitté ett möte i stadshuset. Ämnet var behoven av det nya förbindelsefartyget, särskilt den "saknade" piren på Haapasaari ; - nuläget - behov - möjligheter - finansiering - hur man går vidare från och med nu En ny pir för förbindelsefartyget har undersökts på fastlandet i Kuusinen och Kantasatama . Skärgårdskommittén skickade ett brev till ELY-centralen för att säkra finansieringen av pirprojektet i statsbudgeten för 2012 . 11.4 . ett möte hölls med Haapasaari ungdomsförening . ELY-centralen organiserade den 23.5. ett tungt transportfartyg till Kotka/Pyhtäää-området. Den 26.5. deltog vi i ett samarbetsmöte som ordnades av sjöräddningsregionen för Finska viken och Kotka kustbataljon . Syftet med mötet var att kartlägga situationen och behoven för vattenförsörjningen i Hapasaari ur de olika parternas synvinkel och att diskutera möjligheterna att utveckla och trygga vattenförsörjningen i framtiden . 6-7.6 . Vi deltog i ett seminarium om skärgårdar, kust- och avrinningsområden i Maalahti som ordnades av arbets- och näringsministeriet. Programmet omfattade det nya regeringsprogrammet för skärgårdar, kust- och avrinningsområden . Vindkraft: en sampo eller en tvistefråga för skärgårdar och avrinningsområden . 7.6 . Avfallsinsamlingen inleddes efter många samråd och kontakter . Insamlingen var begränsad till hushållsavfall . Förbindelsefartyget Tekla transporterade sopkärlen under tisdagens tjänster . Tack till Kotka stad för den lyckade insamlingen . 13 - 17.6 . andra fasen av försvarsmaktens militärövning , övningsområdet var hela Finska viken . Övningen hindrade eller försvårade inte öbornas och semesterfirarnas aktiviteter och fick ett mycket bra mottagande . 16 - 17.7. Puikkaripäti firades på lördagen på butiksklippan med det traditionella dagliga programmet: flagghissning och kransnedläggning vid minröjningsmonumentet , besök på de officiella fartygen , roddtävlingar . Förfriskningar, grillkorv och våfflor med tillbehör serverades . Kvällsprogrammet innehöll en picknick med Los Hapios och grillkorv och läskedrycker . På söndagen lagade vi fisksoppa som avnjöts efter kyrkan på skolgården och inne i skolan kunde vi besöka konstutställningen . 28 - 31.7. Havsdagsparaden vi deltog traditionellt med klubbarna utanför ön och bar Hapasaaris flagga . Hapasaaris förening som en stor hyllning kallades föreningens ordförande till Havsdagskonsulenten för det arbete som utförts för Örn och Örnbefolkningen . Dagar och kvällar tillbringades tillsammans med Sea Day Counsellor vid olika evenemang och på Sea Day-området . Uppgifterna omfattade också minnesvärda hälsningsbesök på servicehem och sjukhus där vi hälsade på Havsdagen genom att spela, sjunga och dansa med människorna i huset. Haapasaarisällskapet tackar Kotka stad för detta erkännande . 15.9 . Sydvästra Finlands ELY-central hade beställt en undersökning av förankringen av förbindelsefartyget Haapasaari . Arbetet utfördes mellan den 19 och 31 oktober . Själva arbetet med att lägga till kajen var inte</w:t>
      </w:r>
    </w:p>
    <w:p>
      <w:r>
        <w:rPr>
          <w:b/>
          <w:color w:val="FF0000"/>
        </w:rPr>
        <w:t xml:space="preserve">id 186</w:t>
      </w:r>
    </w:p>
    <w:p>
      <w:r>
        <w:rPr>
          <w:b w:val="0"/>
        </w:rPr>
        <w:t xml:space="preserve">Med undantag för fiske och sportfiske kräver alla typer av fiske en fiskelicens eller avgift. Vilka licenser som krävs beror inte bara på fisketyp och vilken utrustning som används, utan också på fiskarens ålder och i vilket vattenområde fisket bedrivs. Det är möjligt att fiska med hjälp av en statlig fiskeavgift och en provinsiell fiskeavgift. Trålning, kräftfiske och mer specialiserade fiskemetoder kräver vanligtvis ett fisketillstånd för de lokala vattnen utöver fiskeavgiften . FISHERIES MANAGEMENT FEE är en statlig skatt vars intäkter används på olika sätt för att gynna fiskare och fiskevatten . Ungefär en tredjedel av medlen används direkt för förvaltningen av fiskevatten. Alla som är 18-64 år och som fiskar i annat syfte än för sportfiske eller sportfiske måste betala en fiskeavgift . Avgiften för hela kalenderåret är 22 euro . Avgiften gäller till och med den 31 december . Avgiften för en 7-dagars fiskeperiod är 7 euro . Avgiften är giltig i sju dagar från och med betalningsdatumet eller något annat datum som anges på kvittot vid betalningstillfället. Förnyad fiskeavgift är en universell fiskerätt för vilken en avgift ska betalas och som ger rätt att fiska i en enda provins vatten med ett enda spö, en enda rulle och ett enda bete . För trollingfiske får du dessutom använda ett viktspö eller ett djuphavsspö . En länsspecifik avgift för betesfiske kan betalas för mer än ett län . Utöver fiskevårdsavgiften ska personer i åldern 18-64 år antingen skaffa sig en licens av innehavaren av fiskerätten eller betala en landskapsspecifik avgift för lockfiske . Den landskapsspecifika avgiften för lockfiske är 29 euro per kalenderår eller 7 euro per 7-dagars fiskeperiod . 7-dagars perioden börjar den dag då betalningen görs eller den dag som anges på kvittot vid betalningstillfället . VARFÖR SKAFFA EN FISKELICENS? Att betala relevanta fiskelicenser och avgifter är inte bara en förutsättning för ett lagligt och bekymmersfritt fiske, utan också ett bra sätt att ta hand om ditt eget fiskevatten. De pengar som investeras i fiskelicenser och fiskeavgifter används nästan helt och hållet för att främja hälsan och välbefinnandet i de finländska vattnen och fiskbestånden . Medlen används bland annat för att stödja naturskyddet i Östersjön och Finlands inre vattendrag, bevara rena vattendrag, utveckla lokala fiskemöjligheter och i synnerhet bevara fiskbestånden genom utplantering och skydd . Genom att skaffa ett fisketillstånd bidrar du alltså till att se till att ditt närområde och hela Finlands fiskevatten förblir rena och fiskrika i många år framöver.</w:t>
      </w:r>
    </w:p>
    <w:p>
      <w:r>
        <w:rPr>
          <w:b/>
          <w:color w:val="FF0000"/>
        </w:rPr>
        <w:t xml:space="preserve">id 187</w:t>
      </w:r>
    </w:p>
    <w:p>
      <w:r>
        <w:rPr>
          <w:b w:val="0"/>
        </w:rPr>
        <w:t xml:space="preserve">      Siesta-glasterrassen är det nya hjärtat i ditt hem! Siesta-glasterrassen är ditt eget lyxiga extra utrymme som du kan använda på många olika sätt, t.ex. för att umgås, utöva hobbyer eller koppla av mitt i en hektisk dag. Glasterrassen är tillverkad av högkvalitativa och inhemska material och blir precis som du vill ha den och den perfekta bostadsytan för dig och dina nära och kära och ger dig och dina nära och kära fler möjligheter till upplevelser. Samtidigt ökar värdet på din fastighet avsevärt. Med hjälp av vår kostnadsfria behovsbedömning hittar vi tillsammans den terrass du drömt om . Med hjälp av vår professionella och vänliga personal börjar resan mot din egen Siesta enkelt och utan ansträngning , så kontakta oss och berätta om dina drömmar ! Vi har den rätta glasterrasslösningen för dig Siesta's inhemska, genuint skräddarsydda glasterrasser passar vackert på alla platser, från ett fristående hus till en stuga eller bastubyggnad . Den färdiga terrassen är en naturlig del av resten av byggnaden, som om den alltid hade funnits där. Vi nöjer oss inte med prefabricerade paket, utan skapar det perfekta bostadsområdet för varje kund enligt deras önskemål. För varje projekt - även de mest utmanande - finns det en individuell och funktionell lösning som vi kan hitta tillsammans med kunden. Det finns redan tusentals nöjda ägare av Siesta-glasterrasser och nu kan du ansluta dig till dem! Vi utformar din terrass tillsammans med dig och håller dig delaktig i varje steg på vägen. Vår professionella försäljningspersonal, våra designers och installatörer ser till att du inte bara får en utmärkt produkt utan också en trevlig upplevelse. Du är alltid varmt välkommen till Siesta! Det är enkelt att bygga en terrass Allt börjar med en kostnadsfri behovsbedömning där vi diskuterar dina behov och den fastighet som du funderar på att bygga en glasterrass till. Under undersökningen kommer vi att bedöma lämpligheten av olika alternativ och lösningar och slutligen kommer vi att utforma din terrass tillsammans med dig. Du får en kostnadsberäkning vid samma besök och kan avtala om en tid för installationen. Om din terrass behöver ett byggnads- eller bygglov kommer detta också att beaktas i detta skede . Vi erbjuder en komplett tjänst, vilket innebär att vi förutom glasning också kan bygga nya fundament, en terrassfot och en uteplats eller förstärka befintliga strukturer . En inglasad terrass är en spektakulär port till nya upplevelser Du kan använda ditt nya utrymme på många olika sätt och njuta av det, oavsett årstid eller tid på dygnet . Det starka och vattentäta glaset garanterar att vädret inte bestämmer vad du gör för dig. Du kan öppna glaset på din uteplats en solig dag och låta den friska luften strömma in, eller njuta av det avkopplande ljudet av droppar mot glaset en regnig dag. Glasrutor för uteplatser släpper in solljuset på din hud, men håller regn och vind borta där de hör hemma. Det är också ett säkert utrymme som skyddar familjens barn, husdjur och andra värdesaker. När du njuter av det bästa av ditt nya utrymme kan du le och gratulera dig själv till ett bra val - en Siesta-glasterrass!</w:t>
      </w:r>
    </w:p>
    <w:p>
      <w:r>
        <w:rPr>
          <w:b/>
          <w:color w:val="FF0000"/>
        </w:rPr>
        <w:t xml:space="preserve">id 188</w:t>
      </w:r>
    </w:p>
    <w:p>
      <w:r>
        <w:rPr>
          <w:b w:val="0"/>
        </w:rPr>
        <w:t xml:space="preserve">I Storbritannien visade en undersökning att fler människor är benägna att ändra sin TV på nätet nu, jämfört med för ett år sedan, och många sa att deras dator hade ersatts för att bestämma deras huvudsakliga hemunderhållnings-TV ... Online TV-sajter finns överallt på Internet, men du måste vara mycket försiktig, eftersom bristen på dessa platser kontrollerar föremålet för regeringen med de kan komma undan med en hel del ... Se till att du väljer rätt plats för dig. Så du har äntligen bestämt dig för att sluta betala höga månadsavgifter för kabel eller satellit och skaffa en TV på din dator. Men hur väljer du? Vad ska du visa? Här är några tips för att hjälpa dig i ditt beslut när du väljer en TV-leverantör på nätet ... ( 1 ) Var informerad : Prata med personer som redan har gått över till att titta på nätet . Kontakta mig och gör din forskning också , rykte går hand i hand med kvalitet ... ( 2 ) Innehåll ; Detta är en mycket viktig faktor när du väljer en TV-sajt . Webbplatsen måste ha vad . Välj en webbplats som har flera nätverksinnehåll på detta sätt är installationsfasen större ... ( 3 ) Funktioner : Håll dig borta från webbplatser som ber om en återkommande avgift. Online webbplatser installationsfasen är ca $40 , n : O ytterligare avgifter för att betala för användningen av . Kontrollera att programmen är i högupplöst kvalitet . antalet kanaler som erbjuds bör inte vara orealistiskt ... ( 4 ) Lätt att använda : Detta är mycket viktigt , vissa TV-webbplatser på nätet har långsam hastighet och dåliga navigationssystem . Att titta på TV på din dator bör inte vara en svår uppgift , så du kan välja en webbplats som bör vara lätt att navigera med ett bra söksystem för att hjälpa dig ... ( 5 ) Vittnesmål : Läs testomdömen från olika TV-webbplatser , gå också till forum och sök på Internet . Vi vet alla att bedrägerier är vanliga på Internet, men om någon har blivit lurad med en TV-sajt kommer de att vara snabba att sprida det ... ( 6 ) Kontakt och support : Normalt är TV-sajter på nätet lätta att använda och bör inte ha några problem, men i den osannolika händelsen att något går fel bör det finnas hjälp, e-postsupport och vanliga frågor och svar (FAQ) bör vara standard ... ( 7 ) Alla TV-sajter på nätet bör ha en pengarna tillbaka-garanti, "springa iväg" från någon som inte har fått den här sajten. För att säkerställa att det finns en tredjepartsbetalningsprocessor ...</w:t>
      </w:r>
    </w:p>
    <w:p>
      <w:r>
        <w:rPr>
          <w:b/>
          <w:color w:val="FF0000"/>
        </w:rPr>
        <w:t xml:space="preserve">id 189</w:t>
      </w:r>
    </w:p>
    <w:p>
      <w:r>
        <w:rPr>
          <w:b w:val="0"/>
        </w:rPr>
        <w:t xml:space="preserve">{ {modell| namn = Mitsubishi Galant E5x-serien| tillverkningsland = Japan | fabrik = | klass = D| typ = &amp;lt;br &amp;gt;E52A [ [ [ 1.8GLX ,GLS] ] ] &amp;lt;br &amp;gt;E33A [ [ 2.0 Gti , GLSi , GLi] ] &amp;lt;br &amp;gt;E38A [ [ [ 2.0 GLSi dynamic] ] &amp;lt;br &amp;gt;E39A [ [ [ 2.0 GTi Dynamic] ] &amp;lt;br &amp;gt;E34A [ [ 1.8 TD] ] ] | Karosserimodeller = [ [sedan] ] , [ [hatchback] ] | Tillverkningsår = [ [1993] ] &amp;ndash ;[ [1996] ] | Karosseri = 4-dörrars [ [ sedan] ] &amp;lt;br &amp;gt;5-dörrars [ [ kombi] ] | Motor = [ [R4] ] , [ [V6] ] | Toppfart = 175&amp;ndash;216 km/tim| acceleration = 8,8 &amp;ndash;13,9 s ( 0 &amp;ndash;100 km/h ) | förflyttning = 1597 &amp;ndash;1997 cm &amp;lt;sup &amp;gt;3 &amp;lt;/ sup &amp;gt ;| effekt = 55 &amp;ndash;120 kW| vikt = 1070-1440| förbrukning = 6,3 &amp;ndash;9,4 l/100 km ( kombinerad . EU ) | däck = 185/70/14 , 114,3x4| växellåda = [ [ [ [ Framhjulsdrift] ] ] , [ [ [ Fyrhjulsdrift] ] | föregångare = [ [ [ E3x_Galant|Mitsubishi Galant E1 series] ] | efterföljare = [ [ [ EA_Galant|Mitsubishi Galant E5 series] ] | samma klass = [ [ [ Mazda 626] ] , [ Honda Accord] ] } } } [ Fil :IMG.jpg|300px|thumb|left|GLSi Galant] ] Modellserien E5x såldes i Finland mellan 1993 och 1996. Anledningen till den låga försäljningen av denna modell var den redan höga prisnivån och lågkonjunkturen i början av 1990-talet . Den dyra Mitsubishi Galant förblev i omlopp . Modellserien kallas ofta för "mellanmodellen Galant" . Jämfört med den föregående modellen var dock nästan allting omdesignat . Motorprogrammet förnyades med 1,8 och 2,0 liters SOHC 16V-motorer. 2.0 V6 och den "mellanliggande" Dynanamic-4 , som förstärks av en 2.5 24V DOHC-motor (nära besläktad med Sigma-motorerna), representerade den bättre delen av sortimentet. Revideringar infördes också på transmissions- och chassissidan. Den automatiska växellådan var Invecs , som representerade en helt ny trend, med hjälp av bland annat neuronätverk och fuzzy logik . Den stela bakaxeln ersattes av en multilink-baksida. Kroppsformerna var mycket mjuka, medvetet för att uppfylla tidens krav. Frontljusen behöll dock sitt "snygga" utseende, men på det hela taget var modellen inte lika lyckad i sitt utseende som sin efterföljare. Likheterna i utseendet är mycket stora, till exempel med Mazda 626 i samma ålder. == Typfel == Mycket lite är känt om mellanstadiemodellen Galant , eftersom försäljningen i Finland var så begränsad. Man kan dock säga att den sjunde modellserien i allmänhet är mycket felfri. 16-ventils SOHC-motorer anses i allmänhet vara nästan bombsäkra. [ [ [ Fil :godlike.jpg|300px|thumb|left|GLSi Royal Galant Hatchback vm.89] ] ] == Karosseristilar == Denna karosseristil, liksom sin föregångare, har två olika karosseristilar. I jämförelse med föregångaren var även baksätet på sedanmodellen vändbart. == Modellutbud == Utbudet förblev mycket likartat under hela försäljningsperioden. Mot slutet av modellutbudet kan modellerna ha fått tilläggsbeteckningen "airbag".</w:t>
      </w:r>
    </w:p>
    <w:p>
      <w:r>
        <w:rPr>
          <w:b/>
          <w:color w:val="FF0000"/>
        </w:rPr>
        <w:t xml:space="preserve">id 190</w:t>
      </w:r>
    </w:p>
    <w:p>
      <w:r>
        <w:rPr>
          <w:b w:val="0"/>
        </w:rPr>
        <w:t xml:space="preserve">Kategori : Veera Antsalo Jag blev ombedd - eller beordrad, som jag vill kalla det - av redaktören att skriva det här blogginlägget om farorna med nykterhet. Uppgiften är verkligen svår eftersom jag aldrig har ansett att nykterhet är farligt. Tvärtom anser jag att nykterhet är det mest önskvärda sättet att leva. Men låt oss komma igång med det. Den undersökande bloggaren kavlar upp ärmarna . Jag gör detta på franska eftersom jag är trött och vill gå och lägga mig snart. Faror med nykterhet: - du kan bli stämplad som en hård jävel om du vägrar att dricka alkohol - du kan bli stämplad som asocial om du vägrar att dricka alkohol - du kan bli stämplad som en hejaklacksledare om du vägrar att dricka alkohol - du kan bli stämplad som en alkoholist om du vägrar att dricka alkohol På senare tid har det på litterära bloggar förts en debatt om så kallad nykterhet. Man har frågat sig varför det finns så lite experimenterande inom prosan i Finland, varför den välbekanta och trygga björkbladsprosan har stagnerat, samtidigt som experimentet blomstrar inom poesin. En del har ifrågasatt hela påståendet att finsk prosa är konservativ genom att ta upp exempel på experimentella finländska prosaförfattare som skiljer sig från huvudfåran. Så ja, det finns några. Några få. Jag är lite störd i den här diskussionen av begreppet experimentalism (eller experimentalism), som redan har visat sig vara ganska problematiskt inom poesin. Vad är experimentalism? Vem kan på allvar hävda att han kan dela upp böcker i experimentella och icke-experimentella böcker? Och vilken författare börjar skriva en bok med inställningen: låt mig skriva en experimentell roman/novellsamling/poesi? Jag blir nervös när man talar om experimentalism i prosa, poesi eller litteratur i allmänhet. Jag tycker att experimentalism är en mycket teknisk term. För mig låter det som ett hus under uppbyggnad. Jag skulle vilja ersätta termen experimentalism med något annat, som fabulering. Kan man fråga sig varför finsk prosa inte fabulerar? Eller om den gör det, förpassas den automatiskt till marginalerna, till en marginell litteratur, till en konstig, experimentell litteratur - och varför? Det engelska verbet att fabulera betyder enligt Wiktionary: Att berätta påhittade historier, ofta sådana som handlar om fantasi, till exempel fabler. Och till fabel: Att komponera fabler; alltså att skriva eller tala fiktion; att skriva eller säga något som inte är sant . Fabulering för oss till litteraturens hjärta: att berätta en historia, att ljuga, att berätta något som inte är sant . Enligt min åsikt är det ganska enkelt att ljuga. Det kräver inga experiment. Arvingarna till ordet fabula lever inte bara på engelska utan också på franska, spanska och italienska och, märkligt nog, på isländska (fábúla). Märkligt nog är isländskan, ännu mer än finskan, ett ålderdomligt språk som avvisar utländska lån, där tv:n är en tv-apparaten, en visuell projektor. Å andra sidan verkar det på något sätt lämpligt att ordet fabula infiltreras i det isländska språket, med tanke på den starka och naturliga traditionen av litteratur, berättelser och fabler som finns på Island. Island är ett av de fattigaste länderna i Europa. Svårt väder, svårigheter och isolering präglar livet för den lilla befolkningen. Jag har bott på Island några gånger och mitt intryck av islänningarna är att de är hjärtliga, måttligt oförmögna att planera, impulsiva, i värsta fall otrevliga och goda lögnare. Samma mentalitet som är olycklig</w:t>
      </w:r>
    </w:p>
    <w:p>
      <w:r>
        <w:rPr>
          <w:b/>
          <w:color w:val="FF0000"/>
        </w:rPr>
        <w:t xml:space="preserve">id 191</w:t>
      </w:r>
    </w:p>
    <w:p>
      <w:r>
        <w:rPr>
          <w:b w:val="0"/>
        </w:rPr>
        <w:t xml:space="preserve">Utökningsbart mätsystem för pulssensorer Sammanfattning : Avhandlingen är ett självinitierat projekt med målet att utveckla ett mätsystem som använder pulssensorer och som lätt kan utvidgas och flyttas till olika hårdvaru- och mjukvaruplattformar. Intresset för att utveckla ett mätsystem uppstod eftersom det fanns ett behov av det och de kommersiella lösningarna visade sig vara antingen olämpliga eller för dyra . Utvecklingen av hård- och mjukvara delades upp i mindre delområden för att klargöra tidsplaneringen och dokumentationen av arbetet . Ett särskilt mätsystem för fyra pulssensorer utvecklades och funktioner för framtida expansion beaktades i konstruktionen. Arbetet omfattar design, utveckling och testning av mätkortets elektronik samt design, utveckling och testning av mätkortets mikrokontroller och dataprogram. Mätsystemet har gjorts funktionsdugligt, och resultaten av arbetet är till stor hjälp vid utvecklingen av nästa version . Det nuvarande mätsystemet är inte slutgiltigt, utan utgör en prototyp och en forskningsplattform för vidareutveckling. Utformningen av nästa mätsystem kommer att dra nytta av kunskapen om hur man maximerar prestanda och funktionalitet på grundval av de observationer och idéer som genererats i detta arbete. Resultaten av detta arbete kan också tillämpas på ett brett spektrum av lösningar som kräver överföring av externa sensordata till en dator. I detta examensarbete utvecklades ett nytt mätsystem för fyra roterande kodare och möjligheten till utökning ingick i designplanen. Examensarbetet omfattar design, utveckling och testning av mätsystemets hårdvara och av programvaran i form av mikrokontroller och PC-programvara. Som ett resultat av detta kandidatarbete skapades ett fungerande mätsystem. Den information och kunskap som erhållits genom arbetet hjälper utvecklaren när han utvecklar en ny version av systemet. Detta mätsystem är inte den slutliga lösningen utan snarare en prototyp och en forskningsutrustning för vidare utvecklingsarbete. När vi utvecklar nästa system har vi nu mycket mer information och kunskap om hur vi ska få systemets prestanda och funktion att bli så bra som möjligt genom valet av komponenter och hur programvaran ska utformas. Resultaten av detta arbete kan också tillämpas på andra typer av lösningar där sensorer behövs för att kopplas till en dator för att få fram andra typer av data.</w:t>
      </w:r>
    </w:p>
    <w:p>
      <w:r>
        <w:rPr>
          <w:b/>
          <w:color w:val="FF0000"/>
        </w:rPr>
        <w:t xml:space="preserve">id 192</w:t>
      </w:r>
    </w:p>
    <w:p>
      <w:r>
        <w:rPr>
          <w:b w:val="0"/>
        </w:rPr>
        <w:t xml:space="preserve">"Del 6: Ödmjukhet Ordet ödmjukhet, som är så uppskattat av alla, har alltför ofta saknats i min egen tankevärld . Människor går ofta på vågens krön med tuben över ögonen och låter solen skina så starkt i ögonen att de förlorar perspektivet på vad de gör. Hur skulle vi kunna få in en och samma person i ett jämnt och hårt självförtroende, som drivs av en överflödande ödmjukhet? Utan kärlek till dig själv och till det du gör är det omöjligt att fungera och göra bra ifrån sig. Ändå är det bra att försöka observera sina egna handlingar kritiskt. Jag skulle vilja påstå att nästan alla människor ödmjukar sig i nederlagets ögonblick och börjar granska sina egna handlingar. På vägen mot seger är det lätt att förlora självkritik . Det är helt normalt att ett lag vinner sex matcher i rad och sedan förlorar sex matcher i rad. Ett lag som är på en vinnande period kanske inte ägnar lika mycket uppmärksamhet åt hålen i skeppet som ett kastbrickor som är på en förlorande period. Segern kan ofta komma för lätt, motståndaren är inte på en bra nivå, de saknar spelare eller deras eget lag kan vinna med de personliga färdigheter som individer bidrar med. Det vore mycket önskvärt att även ett mycket framgångsrikt företag eller lag skulle ta en kritisk titt på vad de gör bakom resultaten . Jag använder ofta min favoritfras att det viktigaste är inte resultatet utan resan . Fans och media lever ofta i ögonblicket och det vore bra om vi skapare inte gjorde det. Det är normalt att människor låter sina känslor påverka sina handlingar och utan känslor och känslor blir det inga resultat, så länge vi kommer ihåg att förnuftet styr känslorna och inte tvärtom. Jag undrar ofta vad en tränare som har upplevt ett nederlag kan säga i presskonferenser efter en match. Finns det bekanta uttalanden: ´Vi var helt olyckliga . Ingen var redo för den här matchen." . "Vi spelade en skitmatch, men domarna var skit." . "Möttönen var så dålig att vi inte kunde vinna i dag." Jag förstår att man i känsloläget efter matchen säger alla möjliga saker, men förklara inte. Skulle följande kommentarer kunna vara bättre: ´Vi gjorde inte tillräckligt bra mål i dag, men det är motståndarens förtjänst att han åt upp vår lunch´ . ´Det fanns en hel del trånga situationer i matchen som motståndaren utnyttjade bättre.´ ´Möttönen spelade så bra som han kunde, laget borde ha kunnat hjälpa honom bättre . I den mycket obehagliga situationen där du måste berätta om dina känslor efter en match som du just förlorat och svara på ibland ganska spetsiga frågor, väger du om tränaren är en man eller en pojke. Sätt ödmjukt på dig mössan och räck upp händerna. Tränaren bär ALLTID ansvaret och förklaringar kommer inte att göra det bättre!</w:t>
      </w:r>
    </w:p>
    <w:p>
      <w:r>
        <w:rPr>
          <w:b/>
          <w:color w:val="FF0000"/>
        </w:rPr>
        <w:t xml:space="preserve">id 193</w:t>
      </w:r>
    </w:p>
    <w:p>
      <w:r>
        <w:rPr>
          <w:b w:val="0"/>
        </w:rPr>
        <w:t xml:space="preserve">Ni kanske minns att jag tidigare har skrivit om min egen 72-åriga, pensionerade medicinska rådgivare från Sotji ... ?  Jag gissar att den här gångens erotiska rapport (eller avsaknad av sådan) kanske inte är lika stimulerande för semestern som förra gången. ? En vuxen människa känner ett behov av att upprepade gånger skriva bajshistorier på sin offentliga blogg ... ? ) Så återigen, jag beklagar djupt denna nästa. Men det är inte värt att ge terapirekommendationer, eftersom den andra vuxna i den här bajsfamiljen själv är en framtida terapeut :D ******* Stackars Silva, jag undrar hur vår lilla napa någonsin kommer att lära sig att prata på ett så bajskorrigerande sätt ... ? Den sorten där det inte spelar någon roll vad som kommer ut ur rumpan . Hemma pratar vi om bajs på ett öppet och fritt sätt . Och det är inte ens det där syndromet "moderskapet har satt sig i huvudet på honom och nu pratar han bara om bajsblöjor". Ja : vi var så här redan före barnet. Joel och jag hade känt varandra i mindre än ett halvt år när vi reste . Joel hade aldrig rest förut och av någon konstig anledning trodde jag att en och en halv månad i Indien skulle vara en bra idé för att lära känna varandra på något sätt . ( och ja, vi hade roligt ! Jag trodde det . men Joel meddelade när han återvände till Finland att han aldrig skulle lämna sitt hem igen . lyckligtvis ändrade han sig senare . ) Nåväl, åtminstone de som har rest i Indien kommer att hålla med om att bajs är viktigt där. Det kommer i huvudsak att avgöra vad man ska göra under de kommande dagarna: våga gå till platser där toaletten inte finns på löpande avstånd? Är detta en vanlig kalkonskjutning eller var det något fel på maten? Å andra sidan känns det alltid underbart med ett hälsosamt bajs efter Delhi-klockan: Jag är frisk! Jag mår bra! Jag är livlig! Jag har bra bajs! ( Ibland får vi till och med " komma och se! " men vi har åtminstone inte gått över den gränsen ) Så av en slump pratade vi i början om bajsfritt. Och varför inte? Varför är det ett sådant tabu? När allt kommer omkring säger det något mycket väsentligt om människans välbefinnande . ******* I samband med en cyklisk period på en indisk toalett, slutade det med att vi uppdaterade de finska ordspråken en aning. Således: "Hälsosam bajs i en hälsosam kropp . "Träsk där, bajs här. " " " Bättre att dra i pivo än att bajsa i byxorna. " " Nu är det lite bajs som ligger begravt här. " " " Greedy bastard's got a shitty end " ( Jag behövde inte ens uppdatera den här - jag hade redan en liknande ) " Spill it when you poop. " "Många bajsar på toppen är vackra." "Bajs kör en gris hem. " "De onda får sin bajs. " Bajs är det enda som är värt att bajsa " " Bli inte fångad i vinden när du bajsar " "Många har bajsat i sitt hem." "En man kan komma från ett snor, men inte från en tom bajs" "Den som gräver ett hål åt någon annan, bajsar själv i det". "De gamla visste det. ******* Åh, varför är det en bajs i huvudet igen? Du kanske gissade det: tack vare sosekö-experimentet har stackars Silvas bajs helt försvunnit - i nio dagar har den väntat här ... Några lovande fisar, men nej. Nej, nej, nej, nej, nej, bajs . Bajs, hej, kom igen! ******* Jag fick ett fint svar för ett tag sedan om att jag varje dag måste komma och se vad som finns i träbabylandia.</w:t>
      </w:r>
    </w:p>
    <w:p>
      <w:r>
        <w:rPr>
          <w:b/>
          <w:color w:val="FF0000"/>
        </w:rPr>
        <w:t xml:space="preserve">id 194</w:t>
      </w:r>
    </w:p>
    <w:p>
      <w:r>
        <w:rPr>
          <w:b w:val="0"/>
        </w:rPr>
        <w:t xml:space="preserve">Helsingforsregionens handelskammare Kontakter Årsbok Fler kontakter, större spridning! Helsingforsregionens handelskammares årsbok Contactit 2014 når de viktigaste beslutsfattarna och påverkare i huvudstadsregionen . Kom i kontakt med de viktigaste företagen i regionen!</w:t>
      </w:r>
    </w:p>
    <w:p>
      <w:r>
        <w:rPr>
          <w:b/>
          <w:color w:val="FF0000"/>
        </w:rPr>
        <w:t xml:space="preserve">id 195</w:t>
      </w:r>
    </w:p>
    <w:p>
      <w:r>
        <w:rPr>
          <w:b w:val="0"/>
        </w:rPr>
        <w:t xml:space="preserve">Måndag 3 januari 2011 Var det nödvändigt? Jag färgade mitt hår kopparbrunt före jul, men kopparfärgen försvinner väldigt snabbt från ljust hår. Jag bestämde mig för att använda ett färgbalsam, rekommenderat av en frisör på en salong. Hon berättade också att balsamet inte färgar håret, det hjälper bara kopparfärgen att hålla sig. Efter nyår var mitt hår redan nästan blont, så jag bestämde mig för att testa balsamet. Jag blandade det orangefärgade balsamet med mitt vanliga balsam och applicerade det i mitt våta hår. Jag sköljde av balsamet omedelbart och efter att ha torkat håret var resultatet ... ... CHOCKERANDE ORANGE!!! Färgen fastnade på topprocken som en sockerbit och resten av håret är ljusbrunt. Vissa av ränderna var färgade så orange att de nästan såg rosa ut. Som tur är är jag inte särskilt kritisk när det gäller mitt hår och jag gråter inte om jag inte alltid gillar formen på mitt hår. Tills dess tror jag att jag kommer att bära en hatt :) Och om någon behöver ett effektivt färgbalsam, så är det här. Färgerna sträcker sig från rött till lila och kostar endast 15 euro. 5 kommentarer : Jag använder samma produkt själv, lila dock och det fungerar mycket bra :) Jag applicerar den på mitt hår när det är handdukstorkat, låt den sitta i ca 5 minuter och använd den sedan igen.Håret känns bra efteråt och har fått glans igen :) Ja, men du måste komma ihåg att applicera produkten jämnt på alla sidor av håret, annars blir resultatet streckigt eller fläckigt. Jag hade samma problem första gången med den röda färgmasken, men nu fungerar den superbra!</w:t>
      </w:r>
    </w:p>
    <w:p>
      <w:r>
        <w:rPr>
          <w:b/>
          <w:color w:val="FF0000"/>
        </w:rPr>
        <w:t xml:space="preserve">id 196</w:t>
      </w:r>
    </w:p>
    <w:p>
      <w:r>
        <w:rPr>
          <w:b w:val="0"/>
        </w:rPr>
        <w:t xml:space="preserve">Emergency Management of Severe Burns 11.10.2013 Fredagen den 11.10.2013 hålls den tredje EMSB-kursen (Emergency Management of Severe Burns) i Finland och de nordiska länderna. EMSB-kursen lär ut hur man identifierar, undersöker och initialt behandlar och stabiliserar en svårt brännskadad patient. Kursen går också igenom vad man bör tänka på när man förflyttar patienten till den slutliga vårdplatsen. Kursen är avsedd för all sjukvårdspersonal som kan vara involverad i hanteringen av svårt brännskadade patienter och kommer att komplettera befintlig klinisk kunskap om de specifika egenskaperna i hanteringen av traumapatienter och de utmaningar som är förknippade med den initiala hanteringen av brännskador.</w:t>
      </w:r>
    </w:p>
    <w:p>
      <w:r>
        <w:rPr>
          <w:b/>
          <w:color w:val="FF0000"/>
        </w:rPr>
        <w:t xml:space="preserve">id 197</w:t>
      </w:r>
    </w:p>
    <w:p>
      <w:r>
        <w:rPr>
          <w:b w:val="0"/>
        </w:rPr>
        <w:t xml:space="preserve">På den berömda supermodellen Karen Mulder har arresterats i Paris, Frankrike. Hon anklagas för att ha gjort olagliga hot via telefon till sin plastikkirurg. Den nederländskfödde 39-årige Mulder greps på tisdagsmorgonen efter att en kvinnlig läkare lämnat in en polisanmälan efter att ha fått flera hotfulla telefonsamtal från Mulder , rapporterade Reports Online. Enligt publikationen skrek, skrek och hotade den före detta supermodellen läkaren för att han vägrade att åtgärda hennes kosmetiska operation. Modellen, som var missnöjd med resultatet av operationen, förhördes av polisen efter gripandet och kan komma att åtalas. Karen Mulder blev känd på 90-talet tillsammans med Kate Moss, Helena Christensen och Naomi Campbell.</w:t>
      </w:r>
    </w:p>
    <w:p>
      <w:r>
        <w:rPr>
          <w:b/>
          <w:color w:val="FF0000"/>
        </w:rPr>
        <w:t xml:space="preserve">id 198</w:t>
      </w:r>
    </w:p>
    <w:p>
      <w:r>
        <w:rPr>
          <w:b w:val="0"/>
        </w:rPr>
        <w:t xml:space="preserve">Den reviderade Tukes-riktlinjen S6 har publicerats Riktlinjen har slagits samman med Tukes-riktlinjen S8 och ersätter därmed Tukes-riktlinjerna S6-2009 och S8-2009 . Vägledningen finns på webbplatsen på den här länken . Lagen om elsäkerhet ändrades i början av 2011 så att hissinstallationer ska inspekteras på nytt om ett auktoriserat organ eller en inspektör upptäcker allvarliga brister vid den periodiska inspektionen. De reviderade Tukes-riktlinjerna ger vägledning om förnyade inspektioner och allvarliga brister . Dessutom har vissa enskilda förtydliganden gjorts i Tukes-riktlinjen.</w:t>
      </w:r>
    </w:p>
    <w:p>
      <w:r>
        <w:rPr>
          <w:b/>
          <w:color w:val="FF0000"/>
        </w:rPr>
        <w:t xml:space="preserve">id 199</w:t>
      </w:r>
    </w:p>
    <w:p>
      <w:r>
        <w:rPr>
          <w:b w:val="0"/>
        </w:rPr>
        <w:t xml:space="preserve">Användarvillkor och dataskydd Läs dessa villkor noggrant innan du går in på webbplatsen. Den som går in på Pohjanmaa.fi:s webbplats anses acceptera följande villkor: Operatören av Pohjanmaa.fi-tjänsten (nedan kallad Operatören) äger upphovsrätten till allt innehåll på denna webbplats (t.ex. text, bilder och audiovisuellt material). Alla rättigheter förbehålls. Det är förbjudet att reproducera, överföra, distribuera eller lagra hela eller delar av innehållet i någon form utan förvaltarens skriftliga tillstånd i förväg, utom i följande fall: Förvaltaren tillåter användaren att skriva ut eller lagra utdrag från dessa sidor på sin dator för personligt bruk. Innehållet på Pohjanmaa.fi får endast användas för att hämta information. Informationen på denna webbplats får inte ändras utan förvaltarens uttryckliga skriftliga medgivande. Innehållet i Pohjanmaa.fi-tjänsten tillhandahålls "i befintligt skick" och "i befintligt skick". Ingen garanti, vare sig uttrycklig eller underförstådd, ges för att innehållet på dessa sidor är exakt, korrekt eller tillförlitligt, utom i den utsträckning som krävs enligt tillämplig lag. Administratören garanterar inte att webbplatsen eller den server som gör den tillgänglig är fri från virus eller annat skadligt innehåll. Allt material på tjänsten Pohjanmaa.fi kan innehålla tekniska felaktigheter eller typografiska fel. Administratören kan göra ändringar eller tillägg till information som finns på webbplatsen. Administratören förbehåller sig rätten att när som helst redigera eller vägra tillgång till webbplatsen. Administratören är inte ansvarig på något sätt för några som helst skador, inklusive, utan begränsning, direkta, indirekta, tillfälliga, följdskador, särskilda skador, straffskador eller exemplariska skador, eller några som helst skador på grund av förlorad vinst eller inkomst, som uppstår till följd av eller i samband med användningen av eller förlitar sig på Pohjanmaa.fi.fi.fi-tjänsten eller någon webbplats som är länkad till den, eller oförmågan att använda innehållet på sådana webbplatser eller användningen eller försöket att använda den information som finns där, eller i samband med något fel på webbplatsen, fel, utelämnande, avbrott, försening i överföringen, datavirus eller lednings- eller systemfel, även om administratören eller dess ombud underrättas om sådana skador, förluster eller kostnader. I sådana fall ska administratörens ansvar begränsas i den utsträckning som tillåts enligt lag. Administratören ansvarar inte för material som ägs, skapas eller publiceras av tredje part som det finns en länk till från Pohjanmaa.fi . När användaren använder en länk till en sådan tredje parts webbplats måste han/hon läsa och acceptera användningsvillkoren för den webbplatsen innan han/hon använder den. En länk till en webbplats utanför Pohjanmaa.fi-tjänsten innebär inte att administratören godkänner webbplatsen och de produkter eller tjänster som det hänvisas till på den tredje partens webbplats. Genom att skicka in material till oss, till exempel via e-post eller via våra applikationer, anger du att du accepterar följande villkor: ( 1 ) Genom att skicka in material godkänner du att vi kan publicera det, ( 2 ) du garanterar att materialet är fritt från olagligt eller på annat sätt olagligt innehåll, ( 3 ) du kommer att göra rimliga ansträngningar för att upptäcka och ta bort virus eller annan skadlig eller skadlig aktivitet från materialet innan du skickar in det. ( 4 ) Du är ansvarig gentemot oss om tredje part vidtar åtgärder mot oss med anledning av material som du skickar in. ( 5 ) Du samtycker till att inte vidta några åtgärder mot oss med anledning av sådant material. ( 6 ) Du äger materialet eller har full rätt att skicka in det till oss och administratören kan publicera materialet utan ansvar eller skyldighet att betala ersättning. Pohjanmaa.fi erbjuder en hög skyddsnivå för personuppgifter och administratören kommer att behandla personuppgifter i enlighet med de allmänt erkända principerna i Europeiska unionen. Administratören kan när som helst ändra detta meddelande och kan också, utan förvarning, blockera tillgången till webbplatsen.</w:t>
      </w:r>
    </w:p>
    <w:p>
      <w:r>
        <w:rPr>
          <w:b/>
          <w:color w:val="FF0000"/>
        </w:rPr>
        <w:t xml:space="preserve">id 200</w:t>
      </w:r>
    </w:p>
    <w:p>
      <w:r>
        <w:rPr>
          <w:b w:val="0"/>
        </w:rPr>
        <w:t xml:space="preserve">Du kan bli au pair vid 18 års ålder . Den övre åldersgränsen varierar från land till land . Som au pair bor du som en del av värdfamiljen och är därför på plats, lär dig språket och bekantar dig med landets kultur och vardagsliv . Au pairens uppgifter omfattar vanligtvis barnpassning och hushållssysslor . I gengäld för arbetet får du vanligtvis underhåll och fickpengar . Au pairs är huvudsakligen flickor, men vissa länder har också citrate generic sildenafil viagra platser för pojkar. Kunskap om det lokala språket är inte nödvändigt, men vissa familjer kan kräva åtminstone grundläggande kunskaper i landets språk. Tidigare erfarenhet av barnomsorg och hushållsarbete är en fördel. Det finns många sätt att hitta en au pair , genom en au pair-byrå eller organisation (t.ex. Alliance) , genom att lägga in en annons i en utländsk tidning eller genom att följa annonser om lediga au pair-platser i arbetsförmedlingar och tidningar . Att åka utomlands genom en au pair-byrå är säkrare eftersom du har byråns stöd om det inte går som planerat . http://www.finnaupair.com/ På webbplatsen kan både au pair-familjer och au pair-sökande lägga in sina annonser . På webbplatsen finns också en gratis au pair-guide med massor av praktisk information och tips för au pair-sökande.</w:t>
      </w:r>
    </w:p>
    <w:p>
      <w:r>
        <w:rPr>
          <w:b/>
          <w:color w:val="FF0000"/>
        </w:rPr>
        <w:t xml:space="preserve">id 201</w:t>
      </w:r>
    </w:p>
    <w:p>
      <w:r>
        <w:rPr>
          <w:b w:val="0"/>
        </w:rPr>
        <w:t xml:space="preserve">Yttrande om FUNAI DV225MG9 MAGNAVOX I genomsnitt tyckte användarna att FUNAI DV225MG9 MAGNAVOX var mycket praktisk.De gav den ett mycket högt betyg för dess tillförlitlighet och hållbarhet. , Och många delar samma åsikt Du kan titta på FUNAI DV225MG9 MAGNAVOX forumet för problem som har kommit till rekommenderade lösningar Användarna tyckte att den har en måttlig prestanda , Dessutom delar de flesta av dem samma åsikt Speciellt billigt du kan ladda ner FUNAI DV225MG9 MAGNAVOX användarmanual för att säkerställa lämpligheten av produktens funktioner Lätt att använda Användarna ställde följande frågor : Är DV225MG9 MAGNAVOX lätt att använda? Betyget är 10/10 om FUNAI DV225MG9 MAGNAVOX är mycket användarvänlig.Det genomsnittliga betyget är 7,56 och standardavvikelsen är 1,8 Hög prestanda Användarna ställde frågan: Är DV225MG9 MAGNAVOX mycket bra när det gäller prestanda? 9 användare svarade på frågor och gav produkten ett betyg på en skala från 0 till 10. Betyget är 10/10 om FUNAI DV225MG9 MAGNAVOX i sin domän är den bästa på en teknisk nivå, den som erbjuder den bästa kvaliteten eller har det största utbudet av alternativ.</w:t>
      </w:r>
    </w:p>
    <w:p>
      <w:r>
        <w:rPr>
          <w:b/>
          <w:color w:val="FF0000"/>
        </w:rPr>
        <w:t xml:space="preserve">id 202</w:t>
      </w:r>
    </w:p>
    <w:p>
      <w:r>
        <w:rPr>
          <w:b w:val="0"/>
        </w:rPr>
        <w:t xml:space="preserve">Testade och testade : Astro Gaming A50 &amp; Thermaltake Level 10 M headsets 31.1.2014 Före årsskiftet fick vi två olika headsets från Astro och Thermaltake i Muropaket testlabb. Vi testade dem i vårt långa Battlefield 4-test för att se om någon av dem hade potential att bli ett pålitligt tillbehör för onlinespelare. Från Astro Gaming testade vi den trådlösa A50-modellen med Dolby 7.1 Surround Sound och från Thermaltake testade vi Level 10 M-modellen, utformad i samarbete med BMW Group DesignworksUSA, med fokus på utseende och material. Vilken konfiguration testades dessa med? På en konsol? PC ? Om det är en PC, med vilket ljudkort då? Det skulle vara trevligt att veta i framtiden . 31.1.2014 kl 16.37 , Vesa H. 2. Spelhörlurar är plågade av grovt överpris . 300 euro köper säkert hörlurar av bättre kvalitet än Astrot . Till exempel kan Beyerdynamics spelhörlurar till och med användas för att lyssna på musik . Eller så kan du köpa en 270 euro stereohörlurar och en separat mikrofon för trettio euro . Jag har använt A40 och jag skulle slå vad om att ljudkvaliteten är inte mycket annorlunda än denna modell . 31.1.2014 kl 16.47 , kosmolog 3. En historia om dessa Astro tre olika equalizer nivåer och surround etc . vad var inte riktigt gått igenom här : Tack för en lite annorlunda test ( fler av dessa snälla . ) Priset är högt men det trådlösa är en bra sak om någon verkligen har fått det att fungera på ett tillförlitligt sätt. Jag har aldrig hört talas om Astro-märket men det finns en hel del tillverkare av hörlurar. Jag skulle ha vetat att Therlmatake-märket var dåligt utan testet eftersom tillverkaren berättar allt för dig. Ingen tillverkare av datorkomponenter har någonsin fått några anständiga hörlurar på marknaden som Creative, Logitech, Trust etc.... Personligen skulle jag vilja att artikeln berättade mer om det headset som används för att driva hörlurarna ... 31.1.2014 kl 17.45 , Fileguru 7. Tja, de där Thermaltakes är redan fula ... Uppenbarligen vill de dölja med den där hypen att de är någon billig kinesisk produktion . 27€ HD-330 Superlux med Beyer-drivrutiner och deras mikrofonmodulering är definitivt bättre : http://murobbs.plaza.fi/ 1712372899-post1889.html QH-85/90 Qpads är förmodligen bättre också . En av dem var med i Dome-testet . Citat : Ursprungligen av kosmologi Jag har använt A40 och jag slår vad om att ljudkvaliteten inte skiljer sig mycket från den här modellen. Trådlöst är alltid ett problem men och bör inte tas upp utom för rätt absolut nödvändighet , inte för att det är på modet . Valet faller som ett ankare från en kedja i djupet av Challenger och om en mikrofon är någon bra som ett headset . Det finns trådlösa headset för kommunikationssyfte , men de är inte utformade för kvalitet ljudåtergivning . I trådlösa stereohörlurar i det prisvärda valet kan hittas främst t.ex. Senkun RS180 . Batteritiden är också specificerad för ca 24 timmar och fungerar med vanliga AAA-batterier istället för borrbatterier, så i nödläge kommer att fungera med alkaliska. ( så länge du bara inte gör misstaget att sätta i laddningsdockan ) Trådlöst mode när du glömt så då får du mycket mer val med riktigt bra ljud hörlurar och ett mycket bra pris-prestandaförhållande t.ex. " Beyerlux " Superluxe med Beyer velourkuddar och mikrofonen greppar mycket enkelt . Även med en mycket bra öppen ljudbild behöver HD598 Sennheiser inte kosta 200€ ... och konstruktionen är inte värd priset när det gäller ömhet / hållbarhet . HD5xx av detta årtusende har en kopp som hänger på ordet är från min egen erfarenhet en strukturell svaghet . ( produkten får inte vara utformad för att hålla i årtionden ) Lika öppen ljudbild Beyerdynamic DT990 Pro-modell när du kan få i Finland för cirka 150 € ( F-musiikki , St Paul's Sound eller Network .</w:t>
      </w:r>
    </w:p>
    <w:p>
      <w:r>
        <w:rPr>
          <w:b/>
          <w:color w:val="FF0000"/>
        </w:rPr>
        <w:t xml:space="preserve">id 203</w:t>
      </w:r>
    </w:p>
    <w:p>
      <w:r>
        <w:rPr>
          <w:b w:val="0"/>
        </w:rPr>
        <w:t xml:space="preserve">Samuel, Israels sista domare Andakter 12.2.2014 10:24 | Zion's Missionary Journal Samuelsböckerna hör till de historiska böckerna i Gamla testamentet. Den första boken berättar historien om Israels folk från Samuels tid fram till kung Sauls död och den andra boken beskriver Davids regeringstid. Samuel levde omkring 1 000 år före Kristus och hans liv och arbete är kopplat till händelserna kring omvandlingen av ett splittrat stamförbund som leddes av domare till en nationalstat som styrdes av kungar. Samuel, den siste populäre ledaren och profeten från domarnas tid, smorde Saul från Benjamin till landets första kung. Saul avstod från Gud Saul förlorade sitt kungadöme på grund av sitt avfall. Herren sade: "Jag ångrar att jag har gjort Saul till kung, eftersom han har övergivit mig och inte hållit mina bud" ( 1 Samuelsboken 15:11 ). Samuel smorde sedan David, den yngste sonen till Isai från Betlehem, till ny härskare, under Guds ledning. Följande korta avsnitt om Samuel den äldre, Saul i sin mansålder och den unge David kastar ett kort ljus över en viktig fas i Israels nation. "Samuel tog sitt oljehorn och smorde David mitt bland bröderna, och HERRENS ANDE kom över David och stannade i honom från den dagen och framåt. Sedan återvände Samuel till Rama. Herrens ande försvann från Saul, och den onda ande som Herren hade sänt ut började plåga honom. "(1 Samuelsboken 16:13-14.) Samuels arbete som religiös väckare och siare visade sig bli hela nationens räddning. Israel kunde utvecklas till ett enat rike samtidigt som man bevarade sin religion. Samuel, bönens barn, fick från födseln vägledning av Guds mirakulösa ledning. Hans hebreiska namn, som betyder "frågade Gud", hänvisar till detta. Samuel var ett barn av bön. Hans mor var Hannah och hans far Elkanah. Hanna önskade sig ett barn och lovade i sin bön att hon skulle ge upp sitt framtida barn för att bli en nasir, eller separerad i Herrens tjänst för resten av sitt liv. När barnet föddes gav Hanna honom namnet Samuel och sade: "Jag har bett Herren om honom" ( 1 Samuelsboken 1:20 ). Från sin barndom växte Samuel upp i Silos helgedom under präst Elels vård. Siloam i Efraim var i århundraden centrum för det religiösa livet i hela landet, och det var vanligt att fira Herrens årliga högtid där. Efter erövringen av det utlovade landet förde Josua uppenbarelsetältet till Siloam tills filistéerna under Eli erövrade det. I templet i Silo fick den unge Samuel ett nattligt samtal från Gud. Samuel trodde att det var Eli som kallade på honom. När kallelsen fortsatte att upprepas fick han instruktioner av sin handledare att svara: "Tala, Herre, din tjänare ska höra". Samuel har beskrivits som den "andra Moses", enligt hans livsverk. Likheten är uppenbar redan i de situationer då Moses och Samuel kallades att tjäna Herren. När Gud kallade Moses från den brinnande busken vid Horeb svarade Moses: "Här är jag" ( 2 Mosebok 3:4 ). Både Samuels och Moses svar avslöjar en ödmjuk lydnad att acceptera den uppgift som Gud har gett dem. Lydnaden följs av Guds välsignelse. Samuel litade på Gud Efter att Elis hus hade dött började Samuel utöva ett allt större inflytande som ledare för sitt folk. På hans befallning förnyade folket sitt lojalitetsförbund med Herren. Hotet från filistéerna besegrades och förbundets ark återställdes. Samuel uppmanade folket att avstå från främmande gudar och återvända till Herren . Guds Andes inflytande kunde forma hjärtan och förändra sinnen . Israeliterna förstörde baalerna och astarteserna och tjänade bara Herren . Folket fastade inför Herren, ångrade sig och bekände: "Vi har syndat mot Herren. " När striden mot fienden var fruktansvärd ropade Samuel på folkets begäran på hjälp.</w:t>
      </w:r>
    </w:p>
    <w:p>
      <w:r>
        <w:rPr>
          <w:b/>
          <w:color w:val="FF0000"/>
        </w:rPr>
        <w:t xml:space="preserve">id 204</w:t>
      </w:r>
    </w:p>
    <w:p>
      <w:r>
        <w:rPr>
          <w:b w:val="0"/>
        </w:rPr>
        <w:t xml:space="preserve">Flyball Nipa visade oss hur vi ska göra och hur vi ska gå så fort vi kan. Tro mig, det fanns ett slags galet skimmer i hans ögon ibland, som om han insåg att vi nu tävlar mot tiden och mot en annan hund. Lupek började sedan sakta förstå att det inte räcker med att skälla på bollen för att få den i munnen, och det var roligt att se hur hon löste sina problem. Peeks &amp; Pawprints Läsning på egen risk, men citera, använd eller skriv ut texten endast med tillstånd . Anta inte, utan fråga! Att läsa en blogg kan väcka och orsaka alla möjliga saker, så var försiktig med att dosera.</w:t>
      </w:r>
    </w:p>
    <w:p>
      <w:r>
        <w:rPr>
          <w:b/>
          <w:color w:val="FF0000"/>
        </w:rPr>
        <w:t xml:space="preserve">id 205</w:t>
      </w:r>
    </w:p>
    <w:p>
      <w:r>
        <w:rPr>
          <w:b w:val="0"/>
        </w:rPr>
        <w:t xml:space="preserve">midjeomfånget visar om det finns överflödigt fett runt de inre organen. Det är sant att en timglaskropp kräver mycket mer vikt än en "rak kropp" innan midjemåttet ökar för mycket. Men det är just det, för en timglaskropp ackumuleras fettet i rumpan och låren och inte först runt de inre organen, vilket är det farligaste sättet att gå upp i vikt. Så för att uttrycka det rakt ut kan man säga att det är farligare att gå upp i vikt på en "rak kropp" än att gå upp i vikt på en timglaskropp. Jag tror fortfarande inte att 80 cm är den enda och korrekta gränsen för alla människor, det måste finnas individuell variation . [ quote author= " Visitor " time= "03.06.2008 at 10:33 " ] midjeomfånget berättar om det finns överflödigt fett runt de inre organen . Det är sant att det krävs mycket mer vikt för att få en timglaskropp än en "rak kropp" innan midjemåttet ökar för mycket. Men det är just det, för en timglaskropp ackumuleras fettet i rumpan och låren och inte först runt de inre organen, vilket är det farligaste sättet att gå upp i vikt. Så för att uttrycka det rakt ut kan man säga att det är farligare att gå upp i vikt på en "rak kropp" än att gå upp i vikt på en timglaskropp. Jag tror fortfarande inte att 80 cm är den enda och rätta gränsen för alla människor, det måste finnas individuella variationer.</w:t>
      </w:r>
    </w:p>
    <w:p>
      <w:r>
        <w:rPr>
          <w:b/>
          <w:color w:val="FF0000"/>
        </w:rPr>
        <w:t xml:space="preserve">id 206</w:t>
      </w:r>
    </w:p>
    <w:p>
      <w:r>
        <w:rPr>
          <w:b w:val="0"/>
        </w:rPr>
        <w:t xml:space="preserve"> Det polska kriget Avslutad 30.8.2010 , 27.6.2012 Juhani Putkinen De tysktalande områdena blev lemlästade i första världskrigets fredsfördrag i Versailles och därefter . Efter att Hitler kom till makten med hjälp av Ryssland började Tyskland gradvis införliva tysktalande områden i ett enat Tyska riket . Detta gick bra till en början - utan krig - de tysktalande områdena i Rhenlandet, Österrike och Tjeckoslovakien annekterades till Tyskland. Polen hade också tysktalande områden som Danzig , men det värsta för Tyskland var att Östpreussen var avskuret från det tyska moderlandet genom den så kallade polska korridoren . Tyskland skulle gärna ha byggt en järnväg och motorväg genom den så kallade polska korridoren mellan Östpreussen och det tyska moderlandet , men Polen vägrade att ens förhandla . Hitler hade redan i sin bok Mein Kampf förklarat att han betraktade Frankrike som Tysklands blodsfiende och att Tyskland helst skulle alliera sig med England , eller om det inte var möjligt , då med Ryssland . När Ryssland å sin sida ville utlösa andra världskriget och föreslog en allians med Tyskland nappade Tyskland på betet - så Ryssland och Tyskland allierade sig och anföll Polen tillsammans. I fallet Polen försökte Tyskland också att nå sina mål utan krig, genom förhandlingar och vid behov genom påtryckningar - men den här gången lyckades det inte: - England och Frankrike lovade att hjälpa Polen om Polen blev angripet; - Polen trodde tydligen för mycket på sin egen styrka - det verkar som om Polen till och med förberedde sig för att angripa Tyskland (kanske i förlitan på att England och Frankrike skulle öppna västfronten); - Polen tog inte hänsyn till hotet mot ryggen från Ryssland. Polen ville alltså inte förhandla och kriget följde. Polska påtryckningar " De militära åtgärder som vidtogs i augusti 1939 kan - trots Weiss operationsplan - ha varit avsedda att öka det politiska trycket på Polen för att få landet att ge upp. Från och med sommaren byggdes en östlig mur på Hitlers order. Vad skulle dessa ansträngningar tjäna till om Hitler ville invadera Polen? Även om Hitler - i motsats till alla sina försäkringar - ansåg att ett tvåfrontskrig var möjligt, var detta Östtyskland på fel plats. I så fall skulle det enda rätta tillvägagångssättet för Tyskland ha varit att besegra Polen genom en invasion och samtidigt förbli på defensiven i väst. Den motsatta lösningen - angrepp i väster och försvar i öster - var inte möjlig med tanke på maktbalansen vid den tidpunkten . Det fanns inte heller några planer på ett angrepp i väster och inga förberedelser hade gjorts i den riktningen. I den rådande situationen föreföll det därför meningsfullt att bygga upp Österrike endast i samband med att man utövade påtryckningar med hjälp av en stor styrka koncentrerad till den polska gränsen. Koncentrationen av infanteridivisioner på den östra stranden av Oder under den sista tredjedelen av augusti och utplaceringen av pansardivisioner och motoriserade divisioner till beredskapslägen, för tillfället på den västra stranden av Oder, utgjorde inte ett verkligt hot om invasion men kunde vara ett politiskt påtryckningsmedel." [i] Hitler trodde inte på något större krig Hitler höll ett tal till befälhavarna och stabscheferna för armégrupperna och arméerna den 21 augusti 1939 i Obersalzberg. Marskalk Erich von Manstein (som var närvarande) trodde att detta också kunde ha varit en del av trycket på Polen, som måste ha känt till adressen. [ii] "Hitler var övertygad om att västmakterna trots allt inte skulle ta till svärdet den här gången heller. Han motiverade denna åsikt särskilt detaljerat. Hans huvudargument var följande: - De brittiska och franska rustningarna är efterblivna, särskilt när det gäller flygvapnet och luftvärnet, och det är praktiskt omöjligt för västmakterna att hjälpa Polen på ett effektivt sätt, utom genom att angripa västmakterna, vilket de skulle göra om det blev krig mot Polen.</w:t>
      </w:r>
    </w:p>
    <w:p>
      <w:r>
        <w:rPr>
          <w:b/>
          <w:color w:val="FF0000"/>
        </w:rPr>
        <w:t xml:space="preserve">id 207</w:t>
      </w:r>
    </w:p>
    <w:p>
      <w:r>
        <w:rPr>
          <w:b w:val="0"/>
        </w:rPr>
        <w:t xml:space="preserve">Alla nyheter med etiketten ' intervjuer ' ( 62 ) Säsongens andra tävlingshelg är igång i Kirkkonummi . En mycket tight första SM-turnering med fem lag slutade i Björneborg med Creditors seger i öppningsomgången och fortsättningen kan ses på lördagseftermiddagen skiftet från ligalagen ... En seger och individuella poäng ... Den kommande helgen kommer de andra omgångarna av förbundets serie och husvagnarna kommer att bege sig till Kirkkonummi , som är en mycket välkänd plats för de flesta tävlingsentusiaster både från turneringar och som träningsområde. Att förbereda sig för spelet är en ganska viktig aktivitet för amatörer, ... Våren närmar sig och utomhusspel börjar locka fler och fler peinttajate ju mer solen tittar fram . På vissa platser har man dock planerat spelmöjligheter i varmt väder sedan länge, till exempel en turnering för yrkeshögskolestuderande i Seinäjoki som planeras i april ... På västkusten, norr om Vasa, har paintball varit lite lugnare under de senaste åren, eller åtminstone har det verkat så på avstånd. Lyckligtvis är spelet inte helt bortglömt, och Nitro Paintball, som grundades i somras, har redan börjat samla medlemmar och är ... CPS, Champions Paintball League, som försöker ansluta sig till Millennium Series i serien av paintballturneringar i Europa och som använder reglerna för Yankee-tävlingen, har väckt stort intresse under det senaste året. Mikko Pappinen är van vid att förknippas med Kuopio Takeover , men förra säsongen sågs han också i Björneborgs Creditors tröja i SM-liiga. Spelarbyten mellan lag i samma organisation är vanliga från en turnering till nästa, men lagbyten över hela landet är mer sällsynta och särskilt ... I tävlingsserien för finska paintballförbundet var det något mycket ovanligt i år, eftersom det fanns en far-son-kombination på planen i Äänekoski-rundan. Kai och Heikki Siltala spelade tillsammans i Åbo Dream Teams 1:a divisionslag i Räyhä. När hösten börjar närma sig sitt slut har säsongen också avslutats i Metsäliiga , vars sista omgång hölls i Paimio nära Åbo på Team X:s hemmaplan . Trots Urhos dominans i början av säsongen var läget i ligan före slutet av säsongen sådant att medaljerna ... Förutom SM-ligan avslutade också alla tre divisionerna i Finlands Paintballförbund sin säsong i Björneborg, där totalt tjugo lag spelade i år ... I de övre divisionerna verkar övergången till en enkel startserie utan block i ligastil ha gjort lagen bekanta ... Säsongen i SM-ligan för Paintball avslutades i helgen på en ny spelplan i Björneborg . Trots att aggregatet gömde sig i rökmolnet spelades ligamatcherna i det vackra höstvädret och i naturligt ljus, även om dagen återigen blev lång, särskilt för domarna ... Under tävlingshelgen i Äänekoski spelades också turneringarna för alla divisioner igen efter att ligan först visat hur man spelar på en mer speciell plan på lördagsmorgonens skift . I de lägre divisionerna var alla lag närvarande den här gången, så matchlistorna spelades igenom ... Den tredje tävlingshelgen för säsongen i Finnish Paintball League i Äänekoski Liikuntapuisto tog lagen återigen till den utmärkta gräsytan, som användes redan förra året. Den icke-millennium rink som valdes för rundan saktade ner spelen ganska mycket , den föregående turneringens snabba 4-0 ligamatcher var en röra ... På paintballens tävlingssida följer säsongen för divisionslagen samma kurs som SM-ligan , så nästa helg spelas även ligans 1:a division i Äänekoski. Tack vare/på grund av det komprimerade lagantalet och startserierna alla mot alla, även i divisionerna lär motståndarna känna varandra ... Den tredje tävlingshelgen i finska paintballligan närmar sig och paintballspelarna är på väg mot Äänekoskee som de gjorde förra året . I avsaknad av en lämplig Millennium Series fältbas för rundan ...</w:t>
      </w:r>
    </w:p>
    <w:p>
      <w:r>
        <w:rPr>
          <w:b/>
          <w:color w:val="FF0000"/>
        </w:rPr>
        <w:t xml:space="preserve">id 208</w:t>
      </w:r>
    </w:p>
    <w:p>
      <w:r>
        <w:rPr>
          <w:b w:val="0"/>
        </w:rPr>
        <w:t xml:space="preserve">Författartema : Wash and GET OFF ( Visad 316 gånger ) Mischa Lestrange Mischa sparkade på lite fuktigt gräs när hon utan brådska traskade över pissfältet mot benförrådet. För andra helgen i rad fick hon kvarsittning och den här gången tyckte hon att det var helt obefogat! Han hade inte gjort något fel, tvärtom hade han försökt komma till sitt rum i tid i stället för att gå iväg. Det var dock redan några minuter efter att han hade kommit till fängelsehålan, och vem annan än hans kära äldre bror hade kommit runt hörnet för att möta honom? Först hade han suckat av lättnad när han insåg att det var Rico, men så fort han såg det självbelåtna flinet i sin storebrors ansikte hade han gissat att han bara var fast besluten att ge honom kvarsittning! Rico kunde vara säker på att han skulle skicka ett meddelande till sin mor ... om Chailyn lånade honom en uggla ... Pojken visste att han var sen eftersom han medvetet hade låtit sin svärson vänta. Han missbrukade sin ställning som lärare, och han skulle aldrig försöka respektera honom som professor ... bra att han kunde respektera honom som sin storebror . Mischa ryckte upp dörren till benbutiken och klev in utan att bry sig om att hälsa på Rico när han såg honom, utan stannade kvar med armarna i kors för att titta på honom ." Om jag måste flyga eller polera era dumma kvastar går jag genast" , sa Mischa med en mycket uttråkad blick och tittade på kvastar i lagret och noterade att de flesta av dem såg ut att falla sönder om de rördes. "Vad är det här, ett kvastmuseum? Jag visste inte att Hogwarts hade en sådan ... är det den här som din elev använder för att avrätta sig själv?", skrattade han när han vände blicken från kvastar till sin bror. Rico Lestrange Rico stod vid kvastskåpet och tittade på klockan. Mischa var försenad, vilket man kunde förvänta sig av en så stinkande lillebror. Särskilt om det är storebror som håller kvarhållningen, var det osannolikt att han skulle synas på ett tag. Rico hade faktiskt fångat Mischa nästan framför skeletthuset, men sedan bestämde sig hans egen storebrorska djävulskap för att ge honom kvarsittning trots att han visste att han skulle försöka ta sig till sitt hus i tid ... Så det hela var i princip bara ett skämt för honom och han hade faktiskt förväntat sig att Mischa skulle ta det här mer som ett skämt än som ett faktum, men som ni snart skulle få reda på hade han så fel som möjligt. Till slut öppnades dörren till benbutiken och den blonda systersonen gick slött in. Rico knackade på sin klocka för att visa att han var försenad. Mischa hälsade dock inte ens på honom och förklarade snabbt att han inte skulle putsa kvasten. Jag undrar? "Ja, faktiskt..." Rico började, men Mischa avbröt honom med en fråga om kvastmuseet. Rico skrattade gott och kastade en blick på de gammaldags "Puhtolakaiski". Ja, det är just det", svarade han och flyttade blicken från kvasten till Mischa, "man kan nästan säga att det är museet, men ja ... Du behöver inte polera dem. Du kan inte få dem glänsande på något sätt, men du kan skära av bakhornen och rengöra dem. Vissa kvastar är snedställda åt vänster eftersom bakhornen av någon anledning är olika stora nuförtiden. När du har gjort det är du fri att gå." Mischa Lestrange Mischa kunde inte ha varit mer irriterad över sin brors skratt på hennes fråga om kvastmuseet. Varför måste han låtsas som om de hade något slags brödraglädje? Mischa lät blicken återgå till kvastar när Rico sa att han inte behövde börja polera dem ändå, men att hans uppgift idag skulle vara att klippa av hornen från deras ryggar.</w:t>
      </w:r>
    </w:p>
    <w:p>
      <w:r>
        <w:rPr>
          <w:b/>
          <w:color w:val="FF0000"/>
        </w:rPr>
        <w:t xml:space="preserve">id 209</w:t>
      </w:r>
    </w:p>
    <w:p>
      <w:r>
        <w:rPr>
          <w:b w:val="0"/>
        </w:rPr>
        <w:t xml:space="preserve">Du är också välkommen att utforska vår databas med mer än 210 miljoner företag från 220 länder . Våra tjänster är öppna dygnet runt och hjälper dig och dina kollegor att fatta beslut snabbt, enkelt och säkert . På vår nya webbplats hittar du bland annat en ny sektion Learning Center med onlineutbildningsvideor, information om kurser och webbseminarier . Våra tjänstekanaler är mångsidiga och erbjuder både webbaserade och integrerade lösningar för att möta dina behov . Vi vill hjälpa ditt företag att lyckas - även internationellt . Många av våra kunder söker nya möjligheter på globala marknader som nu är mer tillgängliga än någonsin. Vi är stolta över tillväxten och utvecklingen av vår globala databas. Vår databas har vuxit med så många som 100 miljoner företag sedan 2005. Affärsdata från hela världen och D&amp;B:s produkter och tjänster gör det lättare för dig och dina kollegor att analysera affärsrisker och möjligheter på både lokala och expanderande internationella marknader. Hur kan ditt företag dra nytta av D&amp;B:s information och tjänster? Kontakta oss så hjälper vi dig och ditt företag att lyckas på både strategisk och operativ nivå, minimera riskerna och maximera resultaten. Vi hjälper också ditt företag att skydda sig mot riskerna i samband med penningtvätt .</w:t>
      </w:r>
    </w:p>
    <w:p>
      <w:r>
        <w:rPr>
          <w:b/>
          <w:color w:val="FF0000"/>
        </w:rPr>
        <w:t xml:space="preserve">id 210</w:t>
      </w:r>
    </w:p>
    <w:p>
      <w:r>
        <w:rPr>
          <w:b w:val="0"/>
        </w:rPr>
        <w:t xml:space="preserve">Idag har jag med stor längtan och kärlek kommit ihåg den kvinna som gick bort för exakt ett år sedan ;( Märkligt hur alla händelser den dagen har passerat framför mina ögon och i mitt sinne många gånger. Hur svår den dagen var har jag också återupplevt den så att säga. På morgonen tände jag ett ljus på Lady's grav och där har det brunnit hela dagen . Jag saknar henne ofta och förmodligen varje dag tänker jag på henne många gånger . Under natten hade det varit iskallt och marken var ganska kall. Växterna på Lady's grav var också ihoprullade, men de har klarat sig länge. Idag har jag redan täckt matbordet för de små fåglarna för första gången i höst :) Jag tog bara lite korn till fågelhuset . Så mycket att de har hängt runt den. I går snöade det lite här, men det blev snart en ränna och sedan vatten. Det borde inte snöa ännu, åtminstone inte permanent. Det är fortfarande utlovat varma temperaturer för den här veckan så oroa dig inte :) Jag har nu haft ett par dagar ledigt men i morgon börjar jag helgskiftet på kvällen. Igår bytte jag gardiner på ett par fönster och gick och handlade. Vi var båda tvungna att köpa vinterskor och ja, det är svårt nuförtiden :O Vi gick runt i många affärer. Jag hittade omedelbart från den första butiken för halva priset även . Timo kunde inte hitta något alltid hade ett problem antingen i skor eller i priset ;) I den sista butiken kom sedan lite lång i tand att det är ett måste ha skor även om vi gillade att nästan 500 kr var ganska högt pris , men vi tog och gick till kassan . Det blev en överraskning och en glad överraskning, vi blev förvånade när kassörskan slog till med 299 kr! Vi hade inte märkt att de inkluderade en rabatt på 200 kr. Så i slutändan fick vi två skor för 545 kr . Jag tog en bild på dem, här sitter de fint bredvid varandra :) Stina gillade mina skor lite för mycket eftersom de har den där pälsen och Stina är galen i allt med päls :D Mina skor fick en hel del stryk igår och jag tänkte att jag skulle börja förvara dem högt upp på hatthyllan. Idag har jag lyckligtvis lämnat dem ifred. Nu börjar det bli sent och jag måste gå och lägga mig snart. Jag önskar er alla en mycket god och lugn natt! Imorgon en ny dag och ny styrka, förhoppningsvis ......</w:t>
      </w:r>
    </w:p>
    <w:p>
      <w:r>
        <w:rPr>
          <w:b/>
          <w:color w:val="FF0000"/>
        </w:rPr>
        <w:t xml:space="preserve">id 211</w:t>
      </w:r>
    </w:p>
    <w:p>
      <w:r>
        <w:rPr>
          <w:b w:val="0"/>
        </w:rPr>
        <w:t xml:space="preserve">Onsdag 8 februari 2012 Lägenhet på video Som jag sa i videon har jag blivit ombedd att göra både en video och ett lägenhetsinlägg och jag bestämde mig för att göra båda samtidigt. Lägenhetsuppgifterna finns som en fotoutgåva här . Men det här är nog det sista videoinlägget! Jag hade en fruktansvärd röst-, hud-, hår- och alla andra kriser och jag låter som en idiot. Men förlåt mig för det :D I videon säger jag att grönt alltid har varit min favoritfärg. Jag måste säga att det brukade vara min favoritfärg i många år, men nu är jag inte så förtjust i den längre . Men det är en fin färg för inredning . 12 kommentarer : fin video ! :) Och du låter inte "rolig" eller något, var inte för kritisk mot dig själv :) Du har ett fint och rent ställe - jag kan inte säga samma sak om mitt ställe... Jag ska städa upp här, det är säkert - jag blev inspirerad efter att ha tittat på din video lol :) Tack! Jag tycker alltid att det låter roligt i sådana här videor och att mina egna uttryck och mitt tal verkar lite dumt :D Men jag är glad att du inte fick det intrycket :) Haha vi får se hur länge det håller sig så här rent :D Vilken stad bor du i? :D Du missade mig lite :) Ja, min favoritfärg var grön tills jag gick i vår "fina" skola som är grön och möglig från golv till tak.- Ja, snart är det över :D SO STONY POSITION Jag bor i Täby, alla kan själva avgöra exakt var jag bor :D Jag är från Tammerfors och skulle vilja flytta tillbaka dit senast nästa höst :) Jag fick också en överdos av grönt någon gång när mitt rum, min bil och mina kläder var gröna och sedan kom de gröna rätterna ut genom dörrar och fönster. Men jag tycker att grönt är en fin färg i inredningen :)</w:t>
      </w:r>
    </w:p>
    <w:p>
      <w:r>
        <w:rPr>
          <w:b/>
          <w:color w:val="FF0000"/>
        </w:rPr>
        <w:t xml:space="preserve">id 212</w:t>
      </w:r>
    </w:p>
    <w:p>
      <w:r>
        <w:rPr>
          <w:b w:val="0"/>
        </w:rPr>
        <w:t xml:space="preserve">måndag 16 juni 2014 Absolut könslöst namn! I den här namndiskussionen har vi ibland kastat lite mer vågade namn i luften och även den förstfödde har ibland deltagit i diskussionen antingen genom att kritisera eller kasta sina egna förslag. Idag föreslog hon förra veckans namn Pii , Liisi och Lee för Nikla . Några vänner har frågat varför vi inte har valt ett könsneutralt namn för våra barn, när jag tycker att könskänslighet är viktigt på andra sätt . Det är bara det att när vi valde namn hade vi båda två inga namn som vi gillade och som råkade finnas med på listan nedan, eller så fanns det några, men det föll aldrig någon av oss in att de var könsneutrala. En hel del namn är starkt förknippade med en bild av ett visst kön eller en viss typ av person. Av samma skäl är det inte lätt att få med namn på tidigare klasskamrater eller andra bekanta i vår namnlista . Varför ger namnen en så stark bild av en pojke eller en flicka? Och varför var det vid en tidpunkt så viktigt att ge olika namn åt pipsqueaks och hallickar? Och varför väcker en förändring av detta fortfarande motstånd hos många? Det vill säga att ett barn ska få vilket befintligt (finskt?) namn som helst, utan att man tar hänsyn till könstillhörighet. Varför måste man veta könet? Och varför skulle det framgå av namnet? I listan nedan hittar du många underbara namn . Och jag medger att namn vars bärare jag inte har träffat på något sätt är mer lättillgängliga . Du kan börja lära känna ditt eget barn med en renare tavla, utan förutfattade förväntningar och bilder. På sätt och vis tror jag att det också är det som är skönheten och mysteriet med namngivning. Skapar ett namn förväntningar på bäraren - kanske till och med årtionden av traditioner? Eller något nytt, frihet att skapa egna traditioner och vägar? Jag tycker att det finns många vackra namn i listan ovan. Alla är naturligtvis inte till min smak, men jag tycker inte att de är dåliga. Och ja, till exempel Myrskyk kan mycket väl vara ett namn för vilket kön som helst. Finns det några namn i listan ovan som du tycker verkar mer som namn på det motsatta könet? Varför? Skulle du kunna ge dina egna barn dessa namn? Varför eller varför inte?</w:t>
      </w:r>
    </w:p>
    <w:p>
      <w:r>
        <w:rPr>
          <w:b/>
          <w:color w:val="FF0000"/>
        </w:rPr>
        <w:t xml:space="preserve">id 213</w:t>
      </w:r>
    </w:p>
    <w:p>
      <w:r>
        <w:rPr>
          <w:b w:val="0"/>
        </w:rPr>
        <w:t xml:space="preserve">Sångbok samma på finska och alla kryddor Det finska ekumeniska rådets personal besökte det ekumeniska arbetet i Sverige i januari 2008. I Uppsala fick vi mycket ny information och inspiration. Svenska kyrkans finska psalmbok presenterades av pastorerna Martti Lehtinen och Tomi Valjus . Boken är inte bara en psalmbok för den evangelisk-lutherska kyrkan utan också ett ekumeniskt betydelsefullt verk. Och den är inte bara en samling psalmer utan innehåller också en evangeliebok, bönbok, liten katekes, kyrkohandbok och ett omfattande register. Vi bad Tomi Valjus skriva om psalmboken, från utformningen till en underbar rödbunden bok för vardagligt bruk och fest. Läs en intressant artikel som belyser historia och nutid . Tomi Valjus Svenska kyrkans psalmbok samma på finska och alla kryddor Svenska kyrkans psalmbok översättning- och redaktionellt arbete Innehåll Allmänt om arbetet med att redigera boken Den finska psalmbokens historia i Sverige Bakgrund till den nuvarande översättningen av psalmboken Översättning av Svenska kyrkans psalmbok från 1986 Texterna i psalmboken Sång Arbetets mål och förverkligandet av dem Ekumeniska förbindelser Om det praktiska arbetet Godkännande av psalmboken Den finska översättningen och andra finska psalmböcker och andliga sångböcker Finska ev.-lut . kirkon psalmbok Luleå psalmbok Andra andliga psalmböcker Översättningar gjorda i Sverige Bilaga Finska språket och översättning av psalmer Bok klar Tabell : Finska psalmböcker som används i Sverige-Finland / Svenska kyrkan Svenska kyrkans psalmbok Den svenska psalmboken är inte, trots sitt finska namn, bara en psalmbok för den svenska kyrkan. -De 335 psalmerna i den första delen, den ekumeniska delen, är trots allt gemensamma för nästan alla kyrkor och kristna samfund i Sverige. Boken har funnits på finska i några år och är psalmboken för Svenska kyrkans finskspråkiga arbete. Ekumenismen var ett starkt fokus vid översättningen och redigeringen av psalmerna . I samma samling finns lutherska, katolska och frikyrkliga sånger och psalmer.Här presenterar vi vilken typ av bok Svenska kyrkans psalmbok är och hur den finska utgåvan kom till. Svenska kyrkan (evangelisk-lutherska) har en egen psalmbok på finska, Svenska kyrkans psalmbok 2002, som till stor del bygger på den svenska psalmboken , som antogs 1986 och som för närvarande används. Den finska boken innehåller alla psalmer i Den svenska psalmboken , kyrkohandbokens liturgiska musik på finska och dessutom 48 psalmer i tilläggsdelen av Evangeliska kyrkans psalmbok i Finland . Svenska kyrkans psalmbok är ekumeniskt intressant. Det är förmodligen en av de få ekumeniska psalmböckerna i hela kristenheten. Sångerna 1-325 är gemensamma för femton kyrkor och religiösa samfund i Sverige. Adventistkyrkan , Evangeliska patriotiska stiftelsen , Evangeliska frikyrkan , Pingströrelsen , Katolska kyrkan i Sverige , Frälsningsarmén , Svenska alliansmissionen , Svenska Baptistförbundet , Svenska kyrkan , Svenska Missionskyrkan , Svenska Metodistkyrkan , Svenska Frälsningsarmén och Fria katolska kyrkan använder dessa 325 psalmer från den ekumeniska delen av psalmboken som en gemensam bok . Utöver dessa psalmer kan varje samfund välja att göra en egen volym . Bland dessa kan vi särskilt nämna Svenska kyrkans Samfundsdelen som innehåller psalmer upp till nummer 700 (nummer 695-700 är gudstjänstmusik), den katolska kyrkans psalmbok Cecilia och Psalmer och sånger som är de sju frikyrkornas psalmbok (Adventistkyrkan, Evangeliska frikyrkan, Svenska alliansmissionen, Svenska Baptistförbundet, Svenska Missionskyrkan, Svenska Metodistkyrkan, Svenska Frälsningsarmén, Svenska Baptistkyrkan, Svenska Baptistkyrkan, Svenska Baptistkyrkan, Svenska Baptistkyrkan, Svenska Baptistkyrkan, Svenska Baptistkyrkan, Svenska Baptistkyrkan, Svenska Baptistkyrkan, Svenska Baptistkyrkan, Svenska Baptistkyrkan.</w:t>
      </w:r>
    </w:p>
    <w:p>
      <w:r>
        <w:rPr>
          <w:b/>
          <w:color w:val="FF0000"/>
        </w:rPr>
        <w:t xml:space="preserve">id 214</w:t>
      </w:r>
    </w:p>
    <w:p>
      <w:r>
        <w:rPr>
          <w:b w:val="0"/>
        </w:rPr>
        <w:t xml:space="preserve">Det var en hektisk helg, men en mycket trevlig och givande helg! På fredagen åkte vi hem och repeterade med Aksel , Eemil och Anton några spelningslåtar och tiernapoiki . Samtidigt presenterade vi tiernapojat för vår fantastiska publik: pappa, mamma och Amelie, som såg oss göra det väldigt rädda och kritiska. Den enda kritiska personen var Amelie , som såg Antons upptåg i rollen som kniht under repetitionerna med en rynka på näsan och sa till Anton på lördagen före föreställningen att "kom ihåg att du inte riktigt förstör din föreställning". Lördagens och söndagens tiernapoikakes gick bra och julfesten hölls också i en fantastisk stämning och med underbara julsånger . På helgen var det också en tiernapoikakisaki , där Leev's sångare ( aksel är med i gruppen som herode ) tävlade i mukaelma-serien och tog ( naturligtvis ) segern med sig hem . I publiken fanns tidigare och nuvarande Madetoyaner och alla hejade på sångarna på scenen med en häftig applåd Pojkarna sjöng och spelade bra ! och vi hade alla så roligt .. :' D Jag gick också på kaffe med två härliga väninnor i stan. Vi skulle egentligen gå direkt till Roberts kaffe men gick vilse i Stocka hatt avdelning först, provade alla roliga hattar och tog några bilder. Vi skrattade gott medan vi tog bilder och fortsatte att ha kul över kaffekoppar. Vi kanske störde ett par ( tio ) andra finländares lugna kaffestund med vårt skratt, men man kan inte hjälpa sina roliga kamrater! Skrattet är den bästa terapin! Jag läste just Ada's inlägg om vänskap och blev genast påmind om en situation när jag för några dagar sedan pratade med de vackra Maple Leafs på bilden om vikten av vänner och att komma ihåg att berätta för dem hur viktiga och kära människor de är. Så tack alla kära vänner för att ni har funnits där och för att ni har låtit mig vara en del av era liv! Här är lite av helgstämningen. Det var en underbar helg på alla sätt och vis och det snöade ibland, vad mer kan man önska sig? Jag har inte hunnit berätta att Ada och jag håller på att öva in en flickkör för vår julsångskonsert, det kommer att bli ett underbart tillägg till några av sångerna! Ada har redan skrivit om det i ett eget inlägg, så jag kommer inte att berätta mer om det (kolla in Adas blogg ;) Det har varit en trevlig omväxling för mig också att öva kören, sjunga och spendera tid med körmedlemmarna. För en vecka sedan hade vi en kaninfest med alla de härliga tjejerna hemma hos oss och det var en trevlig kväll ! Kvällen (och natten) tillbringades med att sjunga, spela mördare, sjunga igen och naturligtvis äta och dricka. Jag och Aksel med min mammas smink Även om det var tentamensvecka och jag skulle ha velat trycka ner huvudet i kudden efter skolan, så ja, det känns alltid uppfriskande när det finns något att göra och massor av trevliga människor runt omkring. Innan körerna anlände satte pappa julbelysning hemma med mamma, julstjärnor, ljus etc. och hämtade en gran i affären! Amelie kunde inte hjälpa till att dekorera granen, så nu kommer vi att ha en julgran inne i huset de kommande två månaderna. Det var en härlig stämning hemma och en julkänsla för mig när jag fick tillbringa kvällen med granens ljus tända... Inte ens det faktum att det är plusgrader ute och att det inte finns några snöflingor har kunnat förstöra stämningen . Sången och spelandet har inte stannat där, för pappa informerade oss om att han hade lovat en grupp av vår familj till ett par helgspelningar . Vi kan inte låta bli att åka dit och uppträda tillsammans med Anton , Aksel och Eemil ! Jag skulle inte ha trott det,</w:t>
      </w:r>
    </w:p>
    <w:p>
      <w:r>
        <w:rPr>
          <w:b/>
          <w:color w:val="FF0000"/>
        </w:rPr>
        <w:t xml:space="preserve">id 215</w:t>
      </w:r>
    </w:p>
    <w:p>
      <w:r>
        <w:rPr>
          <w:b w:val="0"/>
        </w:rPr>
        <w:t xml:space="preserve">Sex viktiga frågor för skivbolagen International Federation of the Phonographic Industry (IFPI) publicerade nyligen sin statistik för 2012, som för första gången sedan 1999 gav anledning till försiktig optimism, eftersom siffrorna var positiva för första gången på länge. Tillväxten förblev dock blygsam med 0,3 % . Skivbolagen kan dock inte andas ut en suck av lättnad , eftersom det finns ett antal frågetecken bakom siffrorna . Jag har listat sex viktiga egenskaper på skivmarknaden som bör hållas i åtanke under den närmaste framtiden : På de fem största marknaderna noterades tillväxt endast i Japan . Även där sjönk den digitala försäljningen för tredje året i rad. Tillväxten sker för närvarande i "tier two"-länder som Kanada, Brasilien, Australien och de nordiska länderna. Skivproducenterna är fortfarande beroende av fysiska produkter, som står för nästan 60 % av skivbolagens intäkter på global nivå. Om detaljhandelsbutiker, som HMV i Storbritannien, försvinner okontrollerat och snabbt kan det i värsta fall leda till att handeln med fysiska skivor kollapsar och att skivbolagens intäkter går in i ett nytt hål. Digitala tjänster står för en allt större del av handeln med inspelad musik, men det är fortfarande bara en liten del av konsumenterna som är beredda att betala för innehållet. I USA och Storbritannien har till exempel hälften av konsumenterna aldrig betalat för nedladdningar eller använt prenumerationsbaserade streamingtjänster . Ökningen av antalet användare av onlinetjänster förklaras till stor del av de olika paket som t.ex. teleoperatörer erbjuder sina kunder . På den internationella marknaden pågår för närvarande en hetsig debatt om hur många aktiva och verkliga kunder musiktjänsterna faktiskt har. Endast högkonsumenter är beredda att betala 10 euro i månaden för abonnemangstjänster . Denna prisnivå är ett hinder för en verklig massmarknad för premiumtjänster . Skivbolagen är fortfarande beroende av en enda leverantör på onlinemarknaden . Apple stod för nästan hälften av skivbolagens digitala intäkter förra året och för hela 87 procent av nedladdningsintäkterna på global nivå . Det tydligaste riktmärket för att bedöma situationen i olika länder är siffrorna per capita, dvs. hur mycket enskilda konsumenter har spenderat på musikinköp under året: Japan 27,76 € Norge 18,96 € Australien 18,48 € Storbritannien 16,80 € Sverige 14,88 € Schweiz 13,04 € Tyskland och Danmark 12,80 € USA 11,44 € Frankrike 11,04 € Kanada 10,56 € Nya Zeeland 10,48 € Nederländerna och Finland 10,40 € Den finländska musikbranschen skulle säkert kunna andas friare i styrelserummen om vår inhemska marknad kunde hitta sätt att få musikpriserna att närma sig nivåerna i de andra nordiska länderna. Detta är dock lättare sagt än gjort, eftersom det råder hård konkurrens mellan olika former av underhållning om konsumenternas plånböcker. En av de viktigaste slutsatserna för skivbolagen är att direkt betalning för musik inte längre kan öka. En allt större del av intäkterna kommer indirekt, främst från olika former av reklam och försäljning av kompletterande varor. Den kommersiellt mest betydelsefulla delen av musiken kommer i framtiden att vara tydligare fenomen- och varumärkesdriven än tidigare, och vinnarna kommer att vara de bolag som har byggt upp de bästa samarbetsnätverken . Jari Muikku Jari Muikku har djupgående kunskaper om de kreativa branscherna och i synnerhet om deras IPR-verksamhet . Han har omfattande erfarenhet av strategiprocesser, licensiering av rättigheter, internationell affärsverksamhet och organisationer inom den kreativa industrin.</w:t>
      </w:r>
    </w:p>
    <w:p>
      <w:r>
        <w:rPr>
          <w:b/>
          <w:color w:val="FF0000"/>
        </w:rPr>
        <w:t xml:space="preserve">id 216</w:t>
      </w:r>
    </w:p>
    <w:p>
      <w:r>
        <w:rPr>
          <w:b w:val="0"/>
        </w:rPr>
        <w:t xml:space="preserve">Du kan skicka din fråga till Justwearit.fi:s helpdesk online. Vi strävar efter att besvara alla frågor inom en vecka efter det att du skickat frågan. Du kan skicka din fråga anonymt . Du har också möjlighet att ange din e-postadress i formuläret, i vilket fall vi kommer att svara dig personligen via e-post. Din fråga kommer att besvaras av en medlem av hiv-stödcentrets personal . Du kan ställa alla frågor om sexualitet till oss . Kom ihåg att alla frågor som du tänker på är värda att ställa. Uppmuntras och be om råd!</w:t>
      </w:r>
    </w:p>
    <w:p>
      <w:r>
        <w:rPr>
          <w:b/>
          <w:color w:val="FF0000"/>
        </w:rPr>
        <w:t xml:space="preserve">id 217</w:t>
      </w:r>
    </w:p>
    <w:p>
      <w:r>
        <w:rPr>
          <w:b w:val="0"/>
        </w:rPr>
        <w:t xml:space="preserve">Så fort jag fick Lotta blev jag så glad! Mina första utrop var: "Så underbart", "Åh tack mamma! " eller " Hur kan någon vara så rörande? " De första dagarna för den lilla pälsbollen var inget annat än att sova, yla eller dagdrömma. Det är inte rättvist att skiljas från sin mamma. Sedan växte Lotta upp, och det gick så fort! Jag minns Lottas första dag som om det var igår! Det är otroligt men sant, att leva med en hund har alltid varit ett beroende för mig. Familjen Meode har haft två hundar. Jag menar en före Lotta . Hon hette Pirre, men jag var tre eller fyra år när hon dog. En gång gick Lotta på jakt med sin pappa och fångade sitt första byte: en noshörning. Sedan kom hon hem och ville bara sova. Nåväl... Lotta är en jakthund. Natur: Lotta är alltid hungrig och tigger alltid om mat om hon kan. Lotta är mycket vänlig och skulle aldrig skada någon, inte ens av misstag. Hon har aldrig bitit någon. Märkligt nog blir hon väldigt glad när någon kommer hem, men om det kommer en tjuv så glider hon bara undan och underkastar sig. När hon är ute tittar hon som en galning. Så fort en person kommer in på vägen börjar han skälla och titta sig omkring. Han vill inte skada någon, han skyddar sin familj!</w:t>
      </w:r>
    </w:p>
    <w:p>
      <w:r>
        <w:rPr>
          <w:b/>
          <w:color w:val="FF0000"/>
        </w:rPr>
        <w:t xml:space="preserve">id 218</w:t>
      </w:r>
    </w:p>
    <w:p>
      <w:r>
        <w:rPr>
          <w:b w:val="0"/>
        </w:rPr>
        <w:t xml:space="preserve">Jag har för närvarande en Laguna -96 med nästan 300 000 kilometer på nacken, som jag är mycket förtjust i. Nu börjar den precis bli så rostig att jag inte tror att jag kommer att svetsa den inför nästa inspektion. Jag fick stämpeln i går, så i princip kan jag fortfarande köra den i ett år. Nu vill jag dock byta till en något nyare Laguna. Frågan är om det är värt att skaffa den gamla modellen ( -- &amp;gt ; 00 ) eller den nyare, i -01-modellen ? Jag menar att bilen har ungefär 150 - 200 tusen mil på klockan, kan någon ge mig råd om det finns några dåliga, anmärkningsvärda defekter i dessa nyare, tidiga versioner? Årsmodellen är inte så viktig för mig, utan mer kilometerna och konditionen :)</w:t>
      </w:r>
    </w:p>
    <w:p>
      <w:r>
        <w:rPr>
          <w:b/>
          <w:color w:val="FF0000"/>
        </w:rPr>
        <w:t xml:space="preserve">id 219</w:t>
      </w:r>
    </w:p>
    <w:p>
      <w:r>
        <w:rPr>
          <w:b w:val="0"/>
        </w:rPr>
        <w:t xml:space="preserve">Anledningen till detta är att Internethandel är ett kraftfullt verktyg som du kan använda för att marknadsföra alla tänkbara projekt och ändå vara i en vinnande position . Enbart använder nästan 60 procent av befolkningen Internet regelbundet och i Nordamerika är den siffran nästan 80 procent i Europa. De flesta människor använder Internet för att få produktrecensioner innan de köper något när de söker . Många människor har nu slutat köpa en dagstidning och tar del av nyheterna på nätet. Sökmotorer står nu för cirka 80 procent av trafiken på nätet. När du utformar dina webbsidor eller anlitar någon som kan göra det åt dig är det viktigt att se till att ditt internet fungerar för dig och med professionella webbdesigners mäter de sin framgång på hur mycket trafik de kan locka till en viss webbplats. Internetmarknadsföring över utbyte införs måste du tänka noga på nyckelord. Hur tror du att sökmotorerna ställer upp vad en användare försöker söka efter? När någon internetmarknadsföring taktik håller den mycket aktuella fokus på sökord för att driva trafik till webbsidor använda , så webbdesigners måste fokusera på de sökord som särskilt målgrupp kommer att använda i sammanhanget . När det gäller webbplatsen , är det verkligen sofistikerad och komplex , med Flash och alla möjliga andra saker . Detta kan dock ske närhelst en användare vill, för att hitta den information de söker. Du måste därför se till att din webbplats är strömlinjeformad och göra den, med enklare navigering och länkar som fungerar enkelt! Försök att kommunicera genom regelbundna nyhetsbrev . När de anställda besöker din webbplats får du förhoppningsvis en e-postadress. På så sätt kan du hålla dem i regelbunden kontakt med ditt månatliga nyhetsbrev. Detta är ett kostnadseffektivt sätt att bygga upp relationer med potentiella kunder och marknadsföra dina produkter och tjänster. Bloggning är kanske ett av de mest effektiva sätten att locka till sig trafik, men det är också tidskrävande. Vissa mycket välkända bloggare har bokstavligen tusentals människor som regelbundet besöker deras bloggsidor, så om du är en person som verkligen gillar att skriva kan du använda detta till din fördel och driva trafik till dina webbsidor. Pressmeddelanden kan vara till stor hjälp. Stora företag skickar regelbundet ut pressmeddelanden som ett informationsverktyg när de vill marknadsföra ett evenemang eller en ny produkt eller tjänst som är på gång. Internet är ett billigt och mycket effektivt sätt att få ut sitt budskap. Om du använder dessa tips för att se till att nyckelord finns med i sådana publikationer bör du få en mycket framgångsrik marknadsföringskampanj.</w:t>
      </w:r>
    </w:p>
    <w:p>
      <w:r>
        <w:rPr>
          <w:b/>
          <w:color w:val="FF0000"/>
        </w:rPr>
        <w:t xml:space="preserve">id 220</w:t>
      </w:r>
    </w:p>
    <w:p>
      <w:r>
        <w:rPr>
          <w:b w:val="0"/>
        </w:rPr>
        <w:t xml:space="preserve">TPS-paketet del 2 : Vägen ut ur Åbo För att få tag på bra spelare måste en finsk klubb ha två vägar i ordning . Den första av dessa vägar leder till klubben . Den andra tar dig bort från klubben . I början av 2012 kommer TPS att leva på glödande kol. HJK har satt ögonen på lagets viktigaste spelare Toni Kolehmainen . Klubben letar febrilt efter en ersättare till Alexander Ring som har åkt till Tyskland. Med Cheyne Fowler som flyttat till Vasa och Aki Riihilahti som går i pension är inte bara startplatsen utan hela mittfältets ledning upp till diskussion. I sportsliga termer är det en stor låda. Om det här förvärvet inte är aktuellt är HJK:s titeljakt i fara. Det här är säsongens viktigaste transfer . Om den sker skulle effekterna av transfern bli chockerande . HJK skulle befästa sin position som ligans största favoriter igen . TPS skulle kunna säga adjö till toppen av ligan . Utan Kolehmai skulle den kommande säsongen bli en mellansäsong för Åbo . Och det handlar inte bara om ställningen. Den finska fotbollen har sin egen näringskedja, med HJK i toppen av näringskedjan. Men i TPS har man vant sig vid att klubben är ett sådant odjur på spelarmarknaden att inte ens Helsingforsspelarna vill äta upp den. Nu talar vi inte längre om medaljer, utan om klubbens identitet. TPS har varit på sparlåga i ett par säsonger nu, men ändå har inte en enda spelare lämnat laget för andra delar av Finland som man verkligen har velat behålla. Det finns mycket stolthet och tradition i spelet. På diskussionsforum svär klubbens supportrar över eventuella försäljningar. Det har funnits tillfällen då TPS har kunnat svara på sådana förfrågningar: "Inte en chans". Sedan finns det tillfällen som dessa då klubben måste känna till värdet på sina spelare och vara beredd att sälja när de erbjuds mer än vad de är värda. HJK vill ha Kolehmainen , och efter förra säsongens EM-succéer och spelaraffärer är pengar inte ett problem. Klubbarna förhandlar länge och kommer till slut fram till en överenskommelse. Den överenskomna övergångssumman är betydande och nu är bollen på Kolehmainens planhalva. Han funderar noga på vad han ska göra med den. "Jag har tänkt på det väldigt länge, jag har vänt på huvudet många gånger. Vid ett tillfälle hade jag redan bestämt mig för att gå till Helsingfors, men när överföringen försenades omprövade jag mig", säger Kolehmainen till Veikkaajpa inför säsongen. "Efter att ha pratat med folk bestämde jag mig för att en flytt utomlands är möjlig från Åbo . "Kolehmainen kommer att stanna. HJK vänder blicken mot Honka . Affärerna med Rasmus Schüller och Demba Savage kommer att slutföras snabbt. Honka behöver pengarna för att klara sig igenom den kommande säsongen och har inte råd att säga nej. I själva verket har de inte ens råd att få sina spelare att säga nej. För att en finsk klubb ska kunna skaffa bra spelare måste två saker vara i ordning. Den första är vägen till klubben. Klubben måste sköta sina angelägenheter väl. Lönerna ska betalas ut i tid. Coachingen måste vara utvecklingsinriktad . Spelarna måste erbjudas möjligheter till framgång , oavsett om det innebär att vinna ett mästerskap , en Europacup , en pokal , en permanent speltid eller chansen till en kallelse till ungdomslandslaget eller en bättre transfer . Vilket för oss till den andra vägen . Det är vägen ut ur klubben . För äldre spelare kan det innebära en smidig övergång till ett civilt jobb på kontoret , tränarsidan eller klubbens partner . För yngre spelare är den vägen annorlunda, för mindre klubbar innebär det möjligheten att flytta till en större klubb. Generellt sett innebär dock vägen en väg till en dröm: möjligheten att flytta utomlands. Eftersom fotboll inte är ett sätt att bli rik i Finland är de finska klubbarna för många fotbollsspelare en språngbräda till större planer. De bästa och mest lovande spelarna är oftast också de mest</w:t>
      </w:r>
    </w:p>
    <w:p>
      <w:r>
        <w:rPr>
          <w:b/>
          <w:color w:val="FF0000"/>
        </w:rPr>
        <w:t xml:space="preserve">id 221</w:t>
      </w:r>
    </w:p>
    <w:p>
      <w:r>
        <w:rPr>
          <w:b w:val="0"/>
        </w:rPr>
        <w:t xml:space="preserve">En 55-årig man från Päijät-Häme dömdes av Päijät-Häme tingsrätt till 30 dagsböter och ersättning för sveda och värk för två övergrepp mot samma lilla pojke. Mannen måste betala 750 euro i böter, 400 euro i ersättning för smärta och drygt 2 500 euro i rättegångskostnader för pojken. Mannen förnekade övergreppen och beskrivningarna av brotten. Han hävdade i rätten att han vid båda tillfällena bara tog tag i den lille pojken i bröstet på hans jacka. Domstolen höll inte med. Någon gång i slutet av 2010 eller under vårterminen 2011 hade skoltaxichauffören tagit den då 7-årige pojken i axlarna och fört honom till skolan... mer " Relaterade nyheter En medelålders man misshandlade en 9-årig pojke i Mukkula nära Lapakatu i Lahtis vid 18-tiden på måndagskvällen. Enligt polisen var den skallige mannen klädd i en svart överrock och jeans. Mannen gick fram till en 9-årig pojke som gick ensam och bad honom om pengar. Pojken svarade att han inte hade några pengar. Mannen tog sedan tag i pojken ... På söndagsmorgonen dök en ung pojke upp ensam vid en kiosk i Kiveriös i Lahtis, utan att kunna säga var han bodde eller ens sitt efternamn. Polis och socialtjänst kallades till hjälp. Polispatrullerna uppskattar att pojken är ungefär tre år gammal. Patrullen tog pojken till polisstationen i Lahtis, där han togs om hand av en socialarbetare i tjänst. Efter ett tag... Domstolen åberopade "hela byn utbildar"-andan när den behandlade en misshandel i Nastola, skriver Ilta-Sanomat . I somras bröt en konfrontation ut mellan en 83-årig farbror till grannen och en nioårig pojke efter att pojkarna hade kastat stenar i ett dike. Mannen skakade pojken och vred om hans arm. Pojken fick blåmärken och skärsår på armarna. ... Päijät-Häme tingsrätt dömde två skolpojkar för att ha misshandlat en pojke den 3 april. De ska båda betala 240 euro i böter och solidariskt 1 800 euro i skadestånd till offret, varav 300 euro för smärta och lidande och 1 500 euro för posttraumatiskt stressyndrom. De ålades att betala rättegångskostnader på 2 700 euro . Den åtalade nekade till misshandel ... ... En man från Päijäthämälä förhördes av polisen . Polisen förhörde också mannens nya fru, pojkens lärare, en skolsköterska, skolsköterskan och två lärare. Fadern misstänktes för att ha misshandlat sin 7-åriga son . Pojken hade berättat för skolan att fadern hade slagit honom på kinden, tagit upp honom i skjortkragen, kastat honom på golvet, tagit strypgrepp på honom, ... Den lilla pojke som kidnappades för en vecka sedan i USA har släppts fri, meddelar FBI. Kidnapparen är död. En beväpnad man kidnappade den femåriga pojken från en skolbuss och höll honom som gisslan i en underjordisk bunker i Alabama. Enligt FBI gick poliserna in i den belägrade bunkern eftersom mannen sågs ha en pistol och pojkens liv var i fara... Peugeot skär av Peugeot skär av Peugeot skär av Att fånga flickor som håller händerna ( Dolda kameran ) Publicerad : 13 juni 2014 Att fånga flickor som håller händerna ( Pii Att fånga flickor som håller händerna ( Dolda kameran ) Att be människor att hålla något en stund, men det finns inget riktigt i deras händer och sedan se vad som händer! Gilla och få extra videor: https ://www.facebook.com/trollikame ... tips : du kan köra bil om du blundar med ett öga tips : du kan köra bil om du blundar med ett öga Speaker's Corner # 294 : Om alla gav 3 euro Publicerad : 09 Feb</w:t>
      </w:r>
    </w:p>
    <w:p>
      <w:r>
        <w:rPr>
          <w:b/>
          <w:color w:val="FF0000"/>
        </w:rPr>
        <w:t xml:space="preserve">id 222</w:t>
      </w:r>
    </w:p>
    <w:p>
      <w:r>
        <w:rPr>
          <w:b w:val="0"/>
        </w:rPr>
        <w:t xml:space="preserve">VVS-renovering är en av de mest omfattande renoveringar som bostadsrättsföreningar måste genomgå . Det är mycket typiskt att man i samband med VVS-renovering också gör förbättringar av fastighetens VVS-system i större skala. Syftet med god ventilation är att leda in ren, filtrerad utomhusluft i inomhusmiljön och att leda ut fuktig, smutsig inomhusluft. Frisk, dragfri ventilation ökar boendekomforten, sparar energi, minskar behovet av renovering och ökar fastighetens värde. Vid alla renoveringar blir planeringsfasen allt viktigare.</w:t>
      </w:r>
    </w:p>
    <w:p>
      <w:r>
        <w:rPr>
          <w:b/>
          <w:color w:val="FF0000"/>
        </w:rPr>
        <w:t xml:space="preserve">id 223</w:t>
      </w:r>
    </w:p>
    <w:p>
      <w:r>
        <w:rPr>
          <w:b w:val="0"/>
        </w:rPr>
        <w:t xml:space="preserve">Klubbens konstituerande möte hölls den 28.5.1998. 32 personer som var intresserade av simning i öppet vatten var närvarande. Ossi Malinen valdes till klubbens ordförande och den första styrelsen bestod av Riitta Hartonen , Marja Hynninen , Leena Jääseläinen , Raimo Karvinen , Rauno Koffert , Seija Kylliäinen och Tarja Puustinen . Första året hade klubben 134 medlemmar. Den livliga klubben och den växande populariteten för avantgardistisk simning lockade fler nya entusiaster och medlemsantalet växte i en stadigt accelererande takt. I slutet av år 2000 var antalet medlemmar 148 och år 2003 passerades 200. Den första bastun stod klar i november 1998. Eftersom den gamla bastun började bubbla i fogarna i takt med att antalet medlemmar ökade, började man bygga en ny bastu på södra sidan av hamnbassängen. Projektet fick 139 000 FIM i Leader-finansiering från EU och bastun uppfördes med hjälp av frivilligt arbete år 2001. Stommen uppfördes under midsommarveckan och byggandet tog ungefär sex månader. I bästa fall arbetade ett trettiotal personer samtidigt med projektet och det totala antalet arbetstimmar var långt över tusen. Nästan hälften av invigningen av den nya bastun ägde rum den 26 oktober 2001, och nu kunde bastun och omklädningsrummen ta emot en större grupp åt gången, och köerna till simbassängen i slutet av den gamla bastun under de mest hektiska perioderna hörde till det förflutna. Klubbens verksamhet PAU:s medlemmar deltog för första gången i världsmästerskapen i Avantouinning år 2000, då tävlingen hölls i Varkaus. Under de följande åren reste laget till Kajaani, Ikaalis och Valkeala ... Viktigare för PAU-medlemmarna än att lyckas i tävlingarna är den trevliga tiden tillsammans med en gemensam hobby. I galleriet finns också fotografier som visar hur PAU-lister har deltagit i talkoo, utomhusaktiviteter och andra gemensamma evenemang.</w:t>
      </w:r>
    </w:p>
    <w:p>
      <w:r>
        <w:rPr>
          <w:b/>
          <w:color w:val="FF0000"/>
        </w:rPr>
        <w:t xml:space="preserve">id 224</w:t>
      </w:r>
    </w:p>
    <w:p>
      <w:r>
        <w:rPr>
          <w:b w:val="0"/>
        </w:rPr>
        <w:t xml:space="preserve">Deltagaravgiften på 50 euro täcker programmet, boende, måltider och transporter som ingår i programmet. Om en registrerad deltagare avbryter sitt deltagande senast den 1 juni av någon anledning eller senare på grund av sjukdom, dras 10 euro av från deltagaravgiften för att täcka organisationskostnaderna. Efter början av juni ges ingen återbetalning till dem som avbryter sitt deltagande av någon annan anledning än sjukdom. Återbetalning sker i augusti . Registrering / Arrangör och utrustning Arrangör Medlemmarna i St Henry's Pilgrimage Society, som organiserar pilgrimsfärden, tillhör olika kyrkor . De praktiska arrangemangen är till stor del de lokala församlingarnas ansvar, men deras medlemmar är också välkomna att delta i pilgrimsfärdens andaktsliv - de är också varmt välkomna att gå en del av resan tillsammans med den ekumeniska gruppen. Utrustning Pilgrimmen behöver bra skor och en dagsryggsäck med tillräckligt med vatten för dagens resa. För övernattning behövs en sovsäck och ett liggunderlag. Campingutrustning och ombyte av kläder etc. transporteras från en plats till en annan.</w:t>
      </w:r>
    </w:p>
    <w:p>
      <w:r>
        <w:rPr>
          <w:b/>
          <w:color w:val="FF0000"/>
        </w:rPr>
        <w:t xml:space="preserve">id 225</w:t>
      </w:r>
    </w:p>
    <w:p>
      <w:r>
        <w:rPr>
          <w:b w:val="0"/>
        </w:rPr>
        <w:t xml:space="preserve">Eerikäinen: Federers seger skulle överraska Pekings nummer ett i den olympiska tennisturneringen är världens tenniskung Roger Federer . Den schweiziske spelaren är också en av de absoluta publikmagneterna i spelen . Urheilulehtis Janne Eerikäinen satsar inte på att Federer vinner . Tennis har ett starkt eget liv med Grand Slams och ATP-turneringar . Under de olympiska spelen har frågan om tennis överhuvudtaget behövs i det olympiska programmet redan tagits upp flera gånger. Janne Eerikäinen från tidningen Urheilulehti har talat för sportens olympiska status, och samtidigt verkar det som om OS behöver tennis mer än tennis behöver OS. "Självklart hör tennis hemma i de olympiska spelen. Tennisens situation liknar dock cykel- eller fotbollssituationen i den meningen att OS inte är det viktigaste inom sporten. Fotboll, tennis och cykling är starka idrotter i sin egen rätt, men framför allt tennis kommer att ge de olympiska spelen mycket attraktiva och intressanta idrottare och därmed ett större intresse" , förklarar Eerikäinen. "IOK vill att tennis ska vara med i spelen just på grund av att tennisspelarna är så iögonfallande. Till och med den här gången var världens nummer ett, Roger Federer, tvungen att flytta ut ur spelbyn eftersom andra idrottsmän svärmade runt omkring till den grad att de distraherades. Och detta är Federers attraktion i byn, bara bland de andra idrottarna" , fnyser Eerikäinen. Med tanke på hur starka tennisens intramurala turneringar är, är det inte nödvändigtvis så att de olympiska spelens extra morot är förstått." Moroten är att Federer till exempel inte har vunnit någon olympisk medalj i sin karriär och en olympisk medalj är alltid särskilt uppskattad i alla kretsar. "Roger Federer är nummer ett i tennisturneringen vid OS i Peking och har inte vunnit någon olympisk medalj i sin karriär. "Federer har ett stort hjärta för de här spelen. Han kommer också att vara med i Peking i singelspel när han jagar den eftertraktade OS-medaljen . Federer har sagt att han fortfarande kan vara med i OS-jakten i London 2012, men det måste sägas att tennisspelaren vid 31 års ålder kanske inte är i sin bästa form. " " Jag anser inte heller att Federer är den starkaste favoriten att vinna i Peking. Federer är seedad som nummer ett, men för mig är det ett litet mirakel om han ens tar en medalj " , säger Eerikäinen." Schweizaren har varit i ojämn form och har några små troll i sin olympiska lista. Den här turneringen kan inte spelas på papper. Jag tror att Novak Djokovic är stark bara på grund av sitt diagram. Djokovic, vinnare av Australian Open, är i god form, även om han just förlorade finalen i Cincinat mot Andy Murray. Murray är den svarta hästen i Kina", säger Eerikäinen. Finlands Jarkko Nieminen möter Sveriges Thomas Johansson i sin öppningsmatch på måndag. Det finns en chans att få en plats i nästa omgång." I grund och botten har Jake ett utmanande diagram, men det är ett diagram med möjligheter . Det finns inga enkla spel, men det finns inga spel som du inte kan vinna med ditt bästa spel . I topp 16 kan Djokovic möta honom och sedan Nalbandian", räknar Eerikäinen. Det kommer att bli en intressant olympisk turnering för Jake. "Regn försenade det olympiska tennisprogrammet på söndag . Regn väntas också på måndag.</w:t>
      </w:r>
    </w:p>
    <w:p>
      <w:r>
        <w:rPr>
          <w:b/>
          <w:color w:val="FF0000"/>
        </w:rPr>
        <w:t xml:space="preserve">id 226</w:t>
      </w:r>
    </w:p>
    <w:p>
      <w:r>
        <w:rPr>
          <w:b w:val="0"/>
        </w:rPr>
        <w:t xml:space="preserve">Specialmotionsgrupper startar vecka 2 De guidade specialmotionsgrupperna som arrangeras av Aka stads idrottsavdelning startar vecka 2. På Viialan Ras gym finns tre motionsgrupper för äldre som träffas på måndagar kl. 9.00-10.00 och på onsdagar kl. 10.00. Du kan prova på den mjuka motionsgruppen på onsdagar på Viialan Lallintalo kl. 11.15. Du kan också gå med i den mjuka motionsgruppen på Toijala multihall på tisdagar kl. 11.15. Stolsgymnastik för dem som föredrar mycket lätt motion finns på tisdagar i idrottshallen i Arvo Ylpos skola kl. 15.15-15.45. De tre gympagrupperna i multihallen är för närvarande fulla. De mjuka motionsspåren tränar balans, muskeltonus och rörlighet och lämpar sig för äldre personer. Grupperna innehåller både stående och golvhöga hopp. På torsdagar kl. 11.45 finns det ett gratis daggymnastikrum i multihall, främst för personer i arbetsför ålder. Daggymnastik omfattar lätt och lätt grundträning . Senaste nyheter AKAAN SEUTU Akaan Seutu Lehti är en del av Pirkanmaan Lehtitalo-koncernen . Koncernen ger ut fyra lokaltidningar, två stadstidningar och Wave100 City TV. Företaget är också aktieägare i Sun Radio (Pohjois-Satakunnan Viestintä Oy), den största lokala radiostationen i Tammerfors marknadsområde, och i JPC-Studiot Oy, ett nationellt företag för ljudreklam för köpcentrum.</w:t>
      </w:r>
    </w:p>
    <w:p>
      <w:r>
        <w:rPr>
          <w:b/>
          <w:color w:val="FF0000"/>
        </w:rPr>
        <w:t xml:space="preserve">id 227</w:t>
      </w:r>
    </w:p>
    <w:p>
      <w:r>
        <w:rPr>
          <w:b w:val="0"/>
        </w:rPr>
        <w:t xml:space="preserve">Om det här är ditt första besök, gå till FAQ genom att klicka på länken ovan. Det kan hända att du måste registrera dig innan du kan skicka meddelanden. I så fall klickar du på "registrera" innan du fortsätter. För att börja läsa inläggen, välj det forum du vill läsa. Ja, men min Monduka imponerar inte på kvinnor längre, därför överväger jag att skaffa en begagnad sl mercedes eller bmw z 3 eller 4 modell. Tommone Corvette är för dyrt för mig , det bör , även används , sätta minst 5o kilo euro .. ja ingen pyty , budgeten för våren bilen är 12 000 euro . Monduka naturligtvis jag hålla , Jag håller så länge det sprider sig i händerna Sonjas Mazda lyckligtvis sattes i form för cirka 100 dollar , inte 600 dollar . På basen hjälpte pojkens chef till och körde pojken till garaget med sin egen Mercedes. Jag hade bett Herren att ge pojken en skjuts. Någon sensorgrej. Ja, det är så att bilkörning ger upphov till många känslor. En del människor är fast vid ett visst märke in i minsta detalj och låter sig inte påverkas av fakta eller prat.Jag kör alltid samma märke ..... Om ett märke gör mig besviken är det svårt att byta ...... Ett varumärke är dåligt, även om det är gjort av guld och aldrig har haft några fel ... Åsikterna är antingen säljande eller inte ......... Min Mazdani har 32000 km på mätaren nu, och det har inte funnits några problem ...... Men jag kan också ta ett annat märke om jag tycker att det är lika bra, om inte bättre .......... Men jag kan också ta ett annat märke om jag tycker att det är lika bra, om inte bättre .......... Du kan alltid byta till en bättre, men du vet inte i förväg vilken som är bäst. Det kan hända att något går fel med bilens dator och det är bara ett glapp, men det kostar massor att reparera. Det är därför jag gillar äldre bilar eftersom datorn till stor del finns i huvudet och sedan skannar du av mätarna och servicehandböckerna med den. Ja, bilkörning är en knasig sak eftersom det orsakar stora känslor. En del människor är fast vid ett visst märke ända till slutet och kan inte påverkas av fakta eller prat, jag kör alltid samma märke ..... Om ett märke gör en besviken, är det mycket svårt att byta ...... Ett varumärke är dåligt, även om det är gjort av guld och aldrig har haft några fel ... Åsikterna är antingen säljande eller inte ......... Min Mazdani har 32000 km på mätaren nu, och det har inte funnits några problem ...... Men jag kan också ta ett annat märke om jag tycker att det är lika bra, om inte bättre .......... För mig var övergången från europeiskt till koreanskt språk som ett språng ut i det okända. Jag har ingen erfarenhet av detta märke och jag kunde inte hitta någon som kör en bil av samma märke i min bekantskapskrets. Men det första intrycket av bilen var redan mycket bra och det har det varit hittills . Och varför inte fortfarande .</w:t>
      </w:r>
    </w:p>
    <w:p>
      <w:r>
        <w:rPr>
          <w:b/>
          <w:color w:val="FF0000"/>
        </w:rPr>
        <w:t xml:space="preserve">id 228</w:t>
      </w:r>
    </w:p>
    <w:p>
      <w:r>
        <w:rPr>
          <w:b w:val="0"/>
        </w:rPr>
        <w:t xml:space="preserve">Jag såg den här tråden och tänkte att jag skulle vara med. Våren 2009 låg min vikt runt 148-149 kg, mitt socker var förhöjt och mitt blodtryck var högt. Jag tillbringade våren och sommaren med att försöka gå ner i vikt och i september 09 vägde jag 146.6kg , samtidigt började jag med både diabetes och blodtrycksmedicinering. Vid den tidpunkten började mina tarmar att sparka in och jag började gå ner i vikt på allvar. Ibland har det varit svårt och jag har tappat motivationen, men jag har alltid lyckats komma tillbaka på rätt spår. I morse var vikten 108,2 kg, vilket känns otroligt. Diabetesmedicineringen har stoppats, sockret är under kontroll och blodtrycksmedicineringen har halverats. Läkaren tyckte att om vikten fortfarande sjunker kan jag försöka sluta med den också. På sätt och vis har jag redan uppnått mitt mål, även om jag fortfarande har några kilo kvar att tappa. Jag har inte ens tänkt på något slutligt antal kilo, jag kommer att gå i 5 kg steg. Nästa mål är alltså 105 kg, kanske till jul. Om inte då, så definitivt nästa år. Du har redan uppnått en fantastisk viktminskning på - 40 kg. Jag uppmuntrar dig att fortsätta att gå ner i vikt, eftersom jag har kunnat gå ner ganska mycket i vikt genom att sluta med min medicinering. I mitt fall har förfarandet varit att gradvis minska medicineringen tills jag slutligen har nått en punkt där jag inte längre behöver någon medicinering alls. Jag hade 4 x 750 mg av grundsockermedicinen, dvs. den maximala, plus 2 boostermediciner, men ännu inget insulin, trots att jag redan var rädd att jag skulle börja med kvällsinsulin. Därifrån, tablett för tablett, har den minskats så att det inte finns mer än 1 x 500 mg på kvällen, vilket också kommer att tas bort med all sannolikhet under de närmaste veckorna. Blodtrycksmedlet minskades också successivt och nu har jag varit helt utan blodtrycksmedlet sedan i våras och fortfarande är värdena 115-125 / 68-78 och hjärtfrekvensen 55-65 på senare tid. Kolesterolmedicinen är på prov, som jag inte äter alls, så det har också tagits bort. Dessutom behöver sömnapnéapparaten inte längre användas, så det är en annan orsak till viktnedgången. Och i allmänhet är livet lättare när jag kan röra mig, mina arbetsdagar är inte så hårda att jag fortfarande kan göra något när jag kommer hem på kvällen, medan jag tidigare var tvungen att tillbringa hela kvällen med att återhämta mig för att kunna gå till jobbet igen nästa morgon. Milla-Riikka " Det sista kortet har ännu inte spelats " söndag , 31 oktober 2010 kl 02:02 torsdag , 28 oktober 2010 kl 23:45 oink skrev: torsdag , 28 oktober. Oktober 2010 kl 10:10 lailatov skrev : Rätta mig om jag har fel , men kalorierna och bollarna i kiloklubben speglar så vitt jag vet den officiella rekommendationen för förhållandet mellan olika typer av livsmedel, dvs låg fetthalt och hög kolhydrat- och proteinhalt . Om jag äter enligt Dahlqvist och Heikkiläs rekommendationer, dvs inte mer än 40-70 g kolhydrater eller 15 %, fett 50-70 % och protein 15-25 % av de totala kalorierna, så finns det många röda bollar ! Ja, med de specifikationerna kan du också få en grön bollrad i kiloklubben. Här är fetthalten 25-65 %, så den är också mycket lämplig för bantare. Med 60-70 g kolhydrater kan du få fibrer och grönsaker, bär och frukter gröna när du väljer lågkolhydratgrönsaker och rågbröd och jordgubbar från bär. Dessutom kan fetter vara vegetabiliska fetter och protein rekommenderas av Heikkil också , så då blir energibollarna gröna. Jag har alltid tillämpat en VHHH-kost med 60-80 g kolhydrater och det är inga problem att få gröna bollar om du gör rätt val,</w:t>
      </w:r>
    </w:p>
    <w:p>
      <w:r>
        <w:rPr>
          <w:b/>
          <w:color w:val="FF0000"/>
        </w:rPr>
        <w:t xml:space="preserve">id 229</w:t>
      </w:r>
    </w:p>
    <w:p>
      <w:r>
        <w:rPr>
          <w:b w:val="0"/>
        </w:rPr>
        <w:t xml:space="preserve">Feeds Sae : Eller om du köper det, så måste du skynda dig att spela det ibland . xD Axy : Tja, det är säkert värt att gå till doktorn om en del av domningar bara fortsätter och fortsätter . Beror på vilken typ av erfarenhet du har haft med gissningscentren när det gäller hur de använder dem . Företagshälsovård brukar vara mycket bättre . Vi esmes här Jyskylän sova i byggnaden nowten hela TK rempassa på grund av mögel ( överraskning ! ) Så hålla sig till staden för att dra om du behöver se en läkare . Och om de gamla tecknen är sanna, så är nätet inte uppdaterat, så du vet inte var du ska ringa. Så om du behöver en läkare kan du bara vända dig till stadens växel och hoppas att den är uppdaterad. En liten slumpmässig öppning , men vill men ibland att den offentliga situationen är en smärta , och vissiin fattigare riktning går i alla typer av SOTE-samarbeten och andra med .. Wow ... någon har erbjudit på Huuto.net 1 stycke Desu armband 121e . Hur gick det nu: " Det är inte dumt som frågar men den som betalar " . Utgångspriset var 28e, men det gick upp till 28e . Oavsett vad någon satte upp armbandet till försäljning och det enda alternativet för att köpa det omedelbart: 100e . Det är redan ett skandalöst utgångspris och du kan se att du köpte det bara för att du kan lura en god troende idiot med priset på ett fynd för en sjuttiofaldig summa pengar . Det är redan en sällsynt upprörande åtgärd ... Det spelar ingen roll om du till och med fick en vän med det första partiet, och det andra skulle inte komma, så sälj vidare, men det minst fem gånger priset, eller var det ännu mer. Jag var inte mer uppmärksam på vad armbandet kostade ... Systemet skulle fungera bättre om den privata återförsäljningen av sådana varor avskaffades . Du skulle erbjudas möjligheten att returnera varan till den ursprungliga säljaren, men du skulle bara få tillbaka det ursprungliga priset . Även om jag inte tror att det kommer att finnas ett sådant system . När jag tittar på Desus tidtabell nu skulle jag kunna gå på en Pokemon-föreläsning, BL-diskussion, karaktärsdesign och ett par andra saker om jag har tid :3 Det ser också ut som om en tjej från min skola håller en föreläsning :T Även om jag inte kommer att gå, Shoujo är inte riktigt min grej. Men det var längesen vi sågs!!! :D Vad är ryktet på gatan? I går hade jag 38 graders feber och nu är jag sjuk hemma. Och om någon har en extra Desuli-biljett, kan ni vänligen sälja den till mig :3 Jag tror att min vän blev utan biljett, men jag är inte säker eftersom han inte svarade på mitt meddelande ... Men jag tror inte att det är någon skada att ha en extra biljett. Och om det visar sig att han var en av de lyckliga ska jag lägga upp ett nytt meddelande här :3 T-C: Jag hade tänkt mig att jag i år förmodligen borde ha beställt ett par extra armband om någon här hade missat något, men i brådskan att beställa mina egna glömde jag helt bort det. Vi får väl se om nästa år kommer ihåg . Måste nästa år att sätta samma biljett igen för att beställa eftersom det kan mycket väl vara möjligt att det går säljs ut snabbt . Å andra sidan måste jag snart tänka på en större lokal igen search ku kysyntäää tuntuu olevan olevan noille rannekkeille . 6 veckor kvar duunia . Därefter är det tre månaders semester tills studierna börjar på hösten ... Alla killar är sjuka för tillfället. Jag vill inte ha någon bajsstorm influensa! Jag känner mig hemskt ledsen över det. Förhoppningsvis kommer det inte att slå till före lördag eftersom jag måste gå och se den nya Iron Man . Den ser riktigt bra ut enligt trailern. Jaahans , vem vet nu kommer det att finnas ett MMO som jag också kommer att snurra runt på allvar. Jag tittade på några videor om Neverwinter och det verkade ganska lovande. :) Första gången jag hörde att de gjorde mokomaa tänkte jag bara att varför inte en uppföljare till Neverwinter.</w:t>
      </w:r>
    </w:p>
    <w:p>
      <w:r>
        <w:rPr>
          <w:b/>
          <w:color w:val="FF0000"/>
        </w:rPr>
        <w:t xml:space="preserve">id 230</w:t>
      </w:r>
    </w:p>
    <w:p>
      <w:r>
        <w:rPr>
          <w:b w:val="0"/>
        </w:rPr>
        <w:t xml:space="preserve">    Motoroljan spelar en mycket viktig roll för att din bil ska fungera optimalt. Motorolja är kyl- och rengöringsmedlet i motorn som håller bilen igång så smidigt som möjligt. Om motorn inte har tillräckligt med motorolja kan den skadas allvarligt, och därför är det oerhört viktigt att den kontrolleras minst var tredje månad och att byta olja var sjätte månad. Det är ganska enkelt att göra det själv genom att följa några enkla steg: den bästa tiden att kontrollera motoroljan i din bil är efter att den har körts några gånger . Öppna huven, ta bort oljemätstickan, rengör oljan i den med en trasa . Du kommer att märka två punkter på din oljemätsticka, den övre bokstaven "F" som är den fulla linjen och "L" som är den lilla linjen. Efter att ha rengjort oljemätstickan, sätt in den helt och hållet och dra ut den. Observera var det oljiga skenet slutar. Om det är mellan den fulla och den lilla linjen får motorn tillräckligt med olja. Om du däremot märker att oljan närmar sig en ytlig skåra, är det ungefär rätt tid att fylla på motorolja. Sätt tillbaka oljemätstickan och stäng huven. När du fyller din bil med motorolja kan du göra det själv eller ta med den till en smörjstation . Det finns flera olika typer av motorolja att välja mellan, men du måste veta vad som passar bäst för din bil. I bruksanvisningen kan du läsa exakt vad din bil behöver. Du hittar oljan i oljan ovanför det motordäckta locket som sitter nära oljemätstickan. Ta av locket och sätt in tratten i hålet. Du kan hälla ¼ gallon olja genom tratten först. Om du till slut har nått den punkt där du har tillräckligt med olja sätter du tillbaka locket på hålet. Häll inte i för mycket olja i motorn eftersom det kan orsaka problem för motorn. Det är lätt att kontrollera och fylla på olja i motorn på egen hand, men det kan vara lite mer komplicerat att byta olja. Oljan i motorn måste tömmas helt och hållet och ersättas med ett nytt filter och ren olja. Det är bäst att låta en fackman göra detta för att vara säker på att det görs på rätt sätt. Den bästa tiden att kontrollera motoroljan i din bil är efter att den har körts några gånger. Din bil måste servas regelbundet så att den håller längre och går bra under hela året. Kom ihåg att din säkerhet också är en mycket viktig aspekt, och när din bil är i toppskick kan du vila mycket lugnare i vetskapen om att du kan ta dig dit du behöver, skyddad och fri från bekymmer med bilhaverier.</w:t>
      </w:r>
    </w:p>
    <w:p>
      <w:r>
        <w:rPr>
          <w:b/>
          <w:color w:val="FF0000"/>
        </w:rPr>
        <w:t xml:space="preserve">id 231</w:t>
      </w:r>
    </w:p>
    <w:p>
      <w:r>
        <w:rPr>
          <w:b w:val="0"/>
        </w:rPr>
        <w:t xml:space="preserve">Redigera sidan Turrikoti Redigeringen kunde inte ångras på grund av motstridiga ändringar under tiden. Ångra ändringarna manuellt . Kontroll av antireklam . Fyll inte i denna ruta! { { { Barrel } } } = Allmänt = [ [Image:Turrikoti .png|thumb|right|300px|Förre modell av Turrikoti]] ] ] ' ' ' ' ' ' Turrikoti ' ' ' ' ' är ett område som ägs av en finsk turr i den virtuella världen [ [ [ Second Life] ] och som främst är tänkt att vara en plats där turr kan träffas och umgås. Områdets layout och innehåll uppdateras några gånger om året beroende på entusiasmen. Området har inkluderat en havskryssare, en vinterstuga, en varm sandstrand, en stor rymdstation och en nattklubb med stallatmosfär. [ [Image:Turrikoti-July-2012.jpg|thumb|right|300px|Turrikoti July 2012] ] Området skapades 2010 av aktivister från den associerade gruppen /t/urrit . Gruppen bestod ursprungligen av användare av /t/urri-forumet i det tidigare anonymitetsforumet Kuvalauta, men har sedan dess utvidgats till att omfatta finska turries på Second Life i allmänhet. /t/urrit-gruppens meddelanden och chatt används för att informera om gemensamma evenemang eller projekt. Gruppen hade totalt 167 medlemmar i juli 2012. = Länkar = * http://maps.secondlife.com/secondlife/Sylfie/63/37/31</w:t>
      </w:r>
    </w:p>
    <w:p>
      <w:r>
        <w:rPr>
          <w:b/>
          <w:color w:val="FF0000"/>
        </w:rPr>
        <w:t xml:space="preserve">id 232</w:t>
      </w:r>
    </w:p>
    <w:p>
      <w:r>
        <w:rPr>
          <w:b w:val="0"/>
        </w:rPr>
        <w:t xml:space="preserve">välbefinnande Under 2011 kommer läkare från Åbo social- och hälsovårdstjänster att dela ut nästan 5 500 kulturrecept för evenemanget Europeisk kulturhuvudstad på sina hälsocentrals mottagningar. Nämnden för grundläggande tjänster i Åbo beslutade om detta vid sitt möte den 27 oktober . - Det råder ingen tvekan om att kulturen har en positiv inverkan på välbefinnandet . Därför är stadens hälsostationer en naturlig kanal för att dela ut biljetter till dem som behöver dem", säger Juhani Leppä (ReK), ordförande för kommittén för grundläggande tjänster i Åbo . Det positiva beslutet från kommittén för grundläggande tjänster välkomnades också av Åbo stads ledning . Kulturhuvudstadsåret 2011 i Åbo är ett av de största bidragen till den finländska kulturen på flera årtionden. Genom programmet vill Åbo lyfta fram kulturens betydelse för människans och miljöns välbefinnande. Kulturhuvudstadsprogrammet kommer att bestå av cirka 150 projekt med ett stort antal finländska och internationella konstnärer. Det kommer att finnas tusentals enskilda evenemang under hela året. Största delen av programmet är gratis och Åbo använder det för att lyfta fram kulturens betydelse för människans och miljöns välbefinnande. Detta är också Åbos budskap till resten av Europa. Åbo är Europas kulturhuvudstad 2011. Vad betyder det? Åbo är redan en kulturstad, liksom Tammerfors och Mänttä, som båda var bland de städer som ansökte om att bli kulturhuvudstad. Vad kommer då att förändras? Europeiska kulturhuvudstadsåret är inte bara en stor festival eller ett turistevenemang, utan en årslång show där kulturlivets stjärnor ger sitt bästa efter varandra. Det finns något mer .</w:t>
      </w:r>
    </w:p>
    <w:p>
      <w:r>
        <w:rPr>
          <w:b/>
          <w:color w:val="FF0000"/>
        </w:rPr>
        <w:t xml:space="preserve">id 233</w:t>
      </w:r>
    </w:p>
    <w:p>
      <w:r>
        <w:rPr>
          <w:b w:val="0"/>
        </w:rPr>
        <w:t xml:space="preserve">   Onsdag 19 december 2012 Box 19 : Julen kommer för alla Julen kommer också för Audrey Hepburn på vår toalett. Den har kommit varje år, så länge vi har bott i detta hus och så länge Audrey har hängt på vår toalettvägg. Jag har några juldekorationer som har en fast plats, år efter år. Igen och igen. Den lilla granen (på hyllan), liksom alvflickan som står bredvid den, bor på toppen av det lilla väggskåpet på toaletten under julen. På den motsatta väggen tittar Audrey på trädet på ett drömskt sätt, liksom Marilyn på nästa vägg, även om du kanske inte märker det ... Ängeln på spiselkransen, nissen som hänger på dörrhandtaget i köksskåpet, julstrumporna i bokhyllan, snögubben på byråen i hallen. Det finns trots allt en hel drös av dem. Med dem kommer julen i huset ... Du behöver också de härliga dofterna av julmat, ljus och sex. Och musik. Och pepparkakor. Och en snögubbsfilm på julafton. Och jultomten, som alltid flyger in i den här lilla byn och hela byn samlas på flygplatsen för att välkomna honom. Och och och och och och ... Ju närmare julen kommer, desto längre bort blir min läggdags ... Nu måste jag gå och se till att jag har noterna i väskan till morgondagens julfest, klänningen i handen och lappen skriven. Nattliga hälsningar igen till alla andra nattugglor - och till dem som redan sover gott!</w:t>
      </w:r>
    </w:p>
    <w:p>
      <w:r>
        <w:rPr>
          <w:b/>
          <w:color w:val="FF0000"/>
        </w:rPr>
        <w:t xml:space="preserve">id 234</w:t>
      </w:r>
    </w:p>
    <w:p>
      <w:r>
        <w:rPr>
          <w:b w:val="0"/>
        </w:rPr>
        <w:t xml:space="preserve">Oavgjort : - I grundtävlingen avgörs oavgjort på följande sätt : först genom antalet innings och sedan genom den högsta poängen i den sista tioskottserien, och sedan genom tioskottserien mot början tills oavgjort är avgjort. Om antalet tior och serier är identiska avgör antalet tior, nior, åttor och så vidare rankningen av de åtta bästa, dvs. finalisterna, efter ett eventuellt oavgjort resultat, genom individuella tilläggsskott tills en skillnad uppstår. Henri Häkkinen, som representerar Joensuu Shooters, vann OS-bronsmedalj i Peking i augusti 2008 . Häkkinen skjuter alla gevärsgrenar från 10 meters luftgevär till 300 meters gevär .</w:t>
      </w:r>
    </w:p>
    <w:p>
      <w:r>
        <w:rPr>
          <w:b/>
          <w:color w:val="FF0000"/>
        </w:rPr>
        <w:t xml:space="preserve">id 235</w:t>
      </w:r>
    </w:p>
    <w:p>
      <w:r>
        <w:rPr>
          <w:b w:val="0"/>
        </w:rPr>
        <w:t xml:space="preserve">&amp;gt ; &amp;gt;28149347 Kommer , nej , kommer exklusiva( cancer ) spel för konsoler och ps4 , ja . Är det värt att köpa nu? Nej . Det verkliga mästerskapet är att äga ett spel på PC och köpa en konsol senare till ett billigt pris för att njuta av deras erbjudanden som man annars skulle ha missat. &amp;gt ; &amp;gt;28200259 Dessa listor är lätt förvrängda eftersom det sällan finns några stora exklusiva spel för PC . Det finns naturligtvis många riktigt bra mindre spel och alla spel är bättre ändå, men Star Citizen verkar vara ett av dessa stora exklusiva spel under lång tid. Exklusivitet är en cancer och spelarna förlorar bara på det.Det är lite svårare att portera från PC till konsoler men företagen har ingen anledning att inte ta fram många spel till PC förutom för handikappade kontrakt. &amp;gt ; &amp;gt;28200259 Jag antar att Hermann missade hela inlägget? Det handlade inte om hur många exklusiva produkter som kommer till varje plattform, utan hur många det kommer att bli. Jag tror att de enda intressanta exklusiva produkterna för PC är LoG 2 och A Hat in Time. Och då saknas de exklusiva produkterna för Wii U. T.eri &amp;gt ; &amp;gt ; &amp;gt;28236457 Numera betyder "storskaligt spel" bara att för mycket pengar har spenderats på marknadsföring i stället för att utveckla själva spelet. I ärlighetens namn bör du känna dig nöjd med att det knappt kommer ut några av dessa PC-titlar . &amp;gt ; &amp;gt;28236457 Den enda riktiga AAA-titeln som kommer ut till PC inom den närmaste framtiden (dvs. hela året) är GTA 5 under årets sista kvartal, och det är ungefär ett år efter att konsolversionerna släppts. Som sagt ovan har marknadsföringsbudgeten inget att göra med spelets kvalitet. Det spelar roll hur mycket resurser som har lagts ner på att utveckla ett spel, till exempel God of War , Mario , Oblivion , Mass Effect-spel är riktiga AAA-titlar, och det senaste Wii U Zelda går troligen till och med över det betyget eftersom en sådan kolossal mängd tid, ansträngning och pengar har lagts ner på det. I slutändan är det dock få stora spel som är exklusiva för PC längre i vår tid. Fler och fler kvalitetsspel kommer antingen till alla plattformar eller görs bara för konsoler. Det beror naturligtvis på, jag ser fram emot Wasteland 2 mer än många riktigt stora spel. Och dessa AAA-spel har ofta en stor marknadsföringsbudget, men när man tittar på mängden arbete och precisionen och kvaliteten på innehållet i GTA V till exempel, är det få andra AAA-spel som kommer i närheten . http://www.ebay.com/itm/NEW-Sony-Play-Station-4-PS4-500GB-Jet-Black-Console-PlayStation-4-PS-/121361158691 ?pt=Video_Games &amp; hash=item1c41b05223 Ja, men det står att " Inga extra avgifter vid leverans " ? Porto 30e och import någon 70e . billigare än landet av jute . &amp;gt ; &amp;gt;28262373 väl då är detta inte olönsamt som Mr &amp;gt ; &amp;gt;28249248 hävdade . Jag skulle till och med kunna prenumerera då . Finlands billigaste PS4 är 449 € . Säästäisi siinä sen sechsikymppiä , ett spel verran . Den kan stiga ganska mycket. Och låt oss tänka på det. Priset är 287 € som standard, plus 30 € för porto, plus importkostnader på minst 70-100 € . Så priset kommer att vara 400 € ändå . Anttila sålde just ett helgerbjudande PS4-konsol 399 € , och det priset kommer att stabilisera sig till jul som MSRP . Hur tror du att du kommer att behålla ledningen här, och vad är poängen med denna rumba för dig? Jag kan bara tänka på negativa saker. - Om produkten blir felaktig är det jäkligt jobbigt att returnera den. - Det kan vara ganska svårt att få garantiservice när konsolen köps från en eBay-säljare.</w:t>
      </w:r>
    </w:p>
    <w:p>
      <w:r>
        <w:rPr>
          <w:b/>
          <w:color w:val="FF0000"/>
        </w:rPr>
        <w:t xml:space="preserve">id 236</w:t>
      </w:r>
    </w:p>
    <w:p>
      <w:r>
        <w:rPr>
          <w:b w:val="0"/>
        </w:rPr>
        <w:t xml:space="preserve">Solbelysning för utomhusbruk som passar dina behov Att välja en solbelysning för utomhusbruk som passar dina behov kan visa sig vara ganska omtvistat om du inte är säker på vad du ska leta efter när det gäller solbelysning. Om du tar dig lite kunskap om solcellslampor och vet vilka funktioner som finns tillgängliga idag kan du välja den perfekta belysningen för dina behov. Även om dessa typer av lampor hjälper till att spara pengar är de också mycket användbara för att spara tid och för att gräva upp små diken för att lägga ledningar och ansluta lamporna till ett nät där det finns ström för att lösa en utmaning. Dessa typer av lampor använder celler som drivs av solenergi. Detta är kanske den enklaste och mest ekonomiska belysningsuppställningen som finns på marknaden idag. Vår belysningsguide förklarar hur du väljer en solbelysning för utomhusbruk som passar dina behov. Om du vill skapa en enkel och trevlig belysning för din fastighet kan du med fördel välja en vertikal solcellsbelysning för utomhusbruk. I mörkret är den här belysningen relativt svag och är avsedd för strukturering endast på en viss plats. Den här typen av solcellsljus ger inte tillräckligt med ljus för att höja överflödet av belysning för utbildningsperioder, men det skapar ett elegant utseende och överklagande som gör det möjligt att även under de mörkaste timmarna för en vacker landskapstyp. Dessa typer av lampor skapas i glödlampor som kallas "multikristallina solceller" och som är mycket produktiva när det gäller att fånga upp solenergi även när himlen är dimmig. Dessa är bäst lämpade för trädgårdar eller föremål som kan anses vara hindrande på natten. Om du letar efter en solbelysning utomhus som hjälper till att belysa vägar, såsom uppfarter, gångvägar, uppfarter och till och med åtgärder, kan du dra nytta av att köpa sådana som kallas "stiglampor". Oftast innehåller en gångljuslampa en topp som innehåller en cellulär låda som skapar mönstret, en dekorativ behållare som innehåller mönstret och en stapel som kan placeras i den för att ge energi. Även om många stiglampor som har ett val som kan ställas i "off"-läge vill spara energi, tänds de flesta lampor helt enkelt när det blir mörkt. Om du är intresserad av en solbelysning för utomhusbruk som ger en hög belysningsnivå och ger ett spetsskydd för ditt hem, kan du dra nytta av markörlampor som kallas "task" eller "spotlights" . Dessa monteras vanligtvis på en stolpe, men kan också monteras på ett däck eller en veranda samt på en . Om du vet hur man använder en solcellslampa och har en allmän uppfattning om var lampan ska placeras kan du välja den lämpligaste solcellslampan för dina behov. Posted by Marcelle Le Bihan | Read : 0 | Latest Posts De flesta människor drömmer om att komma in i formen, tappa kilon och ägna sig åt mer fysisk aktivitet. Men många hälsovänner vill dela med sig av sina erfarenheter ... Continue reading Det är mycket lättare att undersöka bilförsäkringsbolag idag än det var för tio år sedan. En snabb sökning på nätet kommer att avslöja kundrecensioner, antal offerter och annan användbar information ... Fortsätt läsa Nike Air Jordan one är den mest retrodaktuella sneakern någonsin i världen och har en speciell koppling till Michael Jordans karriär och varumärke. 1984 ledde Dean Smith UNC-Rangers i ett magert skott på Et ... Continue reading Kanske med hjälp av en lenny page key internetbaserad marknadsföringsstrategi Den mest utmanande men ändå mycket givande</w:t>
      </w:r>
    </w:p>
    <w:p>
      <w:r>
        <w:rPr>
          <w:b/>
          <w:color w:val="FF0000"/>
        </w:rPr>
        <w:t xml:space="preserve">id 237</w:t>
      </w:r>
    </w:p>
    <w:p>
      <w:r>
        <w:rPr>
          <w:b w:val="0"/>
        </w:rPr>
        <w:t xml:space="preserve">Ketonen svarar Ketonen svarar Ketonen svarar Fråga : När det gäller Are's fråga om skillnaderna i luftkonditionering kan jag ge dig en åsikt. Om du inte vill justera temperaturreglaget hela tiden, välj då ett automatiskt system. Manuella system har, som Tapsaki sa, bättre och tydligare kontrollmöjligheter, men det är svårt att uppnå en konstant temperatur. Om uteluften ändras från t.ex. soligt/regnigt till torrt och vice versa kommer manualen inte att hålla önskad temperatur lika bra. Detta är en av anledningarna till att min nästa bil kommer att ha automatisk luftkonditionering. Naturligtvis kostar det extra, men det är ganska lätt att välja ett "annat onödigt" alternativ till samma pris, som lättmetallfälgar? Förresten Tapio, när det gäller så kallad halvautomatisk luftkonditionering, justerar du apparaten med hjälp av temperatursensorer? Detta är inte fallet med äldre manuella luftkonditioneringar, men det krävs då och då en temperaturjustering, vilket jag tidigare nämnde som ett stressigt fenomen. Tapio Ketonen : Om jag har förstått det rätt så fungerar halvautomatisk luftkonditionering precis som du beskriver. Det är åtminstone så VW Golfs luftkonditionering förklaras i en länk som hittades av Google och som öppnas här . Jag tror att halvautomatisk luftkonditionering fungerar mer förnuftigt och tillförlitligt. Det helautomatiska systemet kan ibland vara irriterande, särskilt på vintern. Jag för min del får huvudvärk om automatbilen bestämmer sig för att börja blåsa kall luft i ansiktet på mig mitt i allting. Jag vet inte om det också fungerar med halvautomatbilen, men det är förmodligen lättare att rycka runt den om det behövs.</w:t>
      </w:r>
    </w:p>
    <w:p>
      <w:r>
        <w:rPr>
          <w:b/>
          <w:color w:val="FF0000"/>
        </w:rPr>
        <w:t xml:space="preserve">id 238</w:t>
      </w:r>
    </w:p>
    <w:p>
      <w:r>
        <w:rPr>
          <w:b w:val="0"/>
        </w:rPr>
        <w:t xml:space="preserve">"Men den som är med Gud, och med vilken Gud är, kan säga: 'Även om jag vandrar i dödens skugga, fruktar jag inget ont, ty du är med mig.'" "( jfr Ps.23:4 ) ( Sankt Maximus Bekännaren: Om kärleken II / 99. 96 ) Jag tror inte att det är korrekt att kalla slutet på detta världsliga liv för döden, utan snarare för en befrielse från döden , en separation från fördärvet , en flykt från slaveri , ett lugnande av livets stormar , ett upphörande av striderna , en tillflykt från mörkret , ett slut på bekymmer och vila , ett slut på oroligheter och frid , ett täckande av skam , en tillflykt där lustarna inte når - med ett ord : slutet på allt ont . De heliga uppnådde allt detta redan här genom att frivilligt ge sig själva i döden och levde som främlingar i detta liv. De kämpade tappert mot både världen och köttet och undertryckte sin bedrägliga sinnliga lust - det sinnliga vädjar alltid till sinnena - och bevarade på så sätt sina själars värdighet och höll dem fria från allt slaveri ( V11:76 ) ( Sankt Maximos Bekännaren: Ett urval av kunskap om Gud ... II /212 . 235 ) Aposteln var "livets doft för livet" ( 2 Korintierbrevet 2:16 ), eftersom han genom sitt exempel inspirerade de troende till goda gärningar och på så sätt ledde dem till dygdernas goda doft, eller också ledde han genom sin förkunnelse dem som var lydiga mot nådens ord från det sinnliga livet till det andliga livet. Men "dödens lukt för döden" var apostelns sätt att föra dem som hade fallit från okunnighetens död till otrohetens död, eftersom han gjorde dem medvetna om den dom som väntade dem. Livet är föreningen och den ömsesidiga kontakten mellan sinne, själ och kropp. Döden är inte förstörelsen av dessa sammankopplade delar, utan upplösningen av deras förbindelse. För i Guds ögon bevaras allting även efter förruttnelse ( St Antonius den store: Lessons on Human Nature I / 35. 93 ) När förnuftet dominerar önskningarna gör det sinnena till dygdens tjänare - och tvärtom: när önskningarna dominerar förnuftet, binder de sinnena till syndens tjänare. Det är därför värt att noggrant studera och reflektera för att se hur själen kan göra en helomvändning och för att förvärva och bevara dygder använda samma sinnen som den tidigare använde för att begå synder ... ( III : 58 ) Sankt Maximus Bekännaren : Ett urval av kunskap om Gud ... II / 175. 109 Gregorius av Sinai Den "lag i livets ande" ( Rom 8:2 ) som aposteln nämner verkar och talar i hjärtat på samma sätt som den skrivna lagen verkar i kroppen . Livsandens lag befriar sinnet från syndens och dödens lag. Den skrivna lagen förvandlar å andra sidan betraktaren till en farisé utan att han märker det. Fariséen förstår och uppfyller lagen endast till det yttre och lyder buden endast för att folk ska se på honom ( Mt.23( S:t Gregorius av Sinai: Användbara lektioner III / 269. 19 ) S:t Antonius den store Låt oss inte sträva efter ett gott liv och ett liv i enlighet med Guds vilja så att människorna kan förhärliga oss, utan låt oss välja ett dygdigt liv för själens frälsning, för döden är framför våra ögon varje dag och vi kan se den, men allt som är mänskligt är dolt. ( S:t Antonius den store: Lektioner om människans natur ... I / 30. 74 ) Teoleptos Vindarna väcker havets vågor, och om vindarna inte lugnar sig kommer vågorna inte att lugna sig och havet inte att lugna sig. På samma sätt väcker de onda andarna i den likgiltige munkens själ minnen av föräldrar, syskon, bekanta, inbjudningar, fester, teaterföreställningar och alla slags andra njutbara syner och sporrar honom till att söka lycka genom ögonens, munnens och kroppens njutningar . Så är det också med dig .</w:t>
      </w:r>
    </w:p>
    <w:p>
      <w:r>
        <w:rPr>
          <w:b/>
          <w:color w:val="FF0000"/>
        </w:rPr>
        <w:t xml:space="preserve">id 239</w:t>
      </w:r>
    </w:p>
    <w:p>
      <w:r>
        <w:rPr>
          <w:b w:val="0"/>
        </w:rPr>
        <w:t xml:space="preserve">SDP:s kampanjlansering SDP:s kampanjlanseringsevenemang inleds nästa lördag 29.9 . SDP kommer att inleda den tredje fasen av sin kommunala kampanj . De tidigare faserna i valarbetet, vårens rekryteringsturné och SDP:s glassommar, gav det förväntade resultatet: SDP nådde sitt mål på 7000 kandidater i kommunalvalet. 40,43 % av kandidaterna är kvinnor, vilket också ligger i linje med målet. I den tredje fasen av SDP:s kampanj för kommunalvalet ordnar partiet tematiska evenemang varje lördag. Varje vecka kommer man att lyfta fram en specifik åtgärd som partiet kommer att ta upp under nästa mandatperiod. Den första lördagen under kampanjen kommer att ägnas åt att tillämpa lagen om tjänster för äldre i praktiken .</w:t>
      </w:r>
    </w:p>
    <w:p>
      <w:r>
        <w:rPr>
          <w:b/>
          <w:color w:val="FF0000"/>
        </w:rPr>
        <w:t xml:space="preserve">id 240</w:t>
      </w:r>
    </w:p>
    <w:p>
      <w:r>
        <w:rPr>
          <w:b w:val="0"/>
        </w:rPr>
        <w:t xml:space="preserve">De viktigaste frågorna som återstår är att få Greklands skuld till en hållbar nivå och att finansiera den extra tid som krävs för landets anpassning. Finansminister Jutta Urpilainen (S&amp;D ) har inte velat specificera vilka åtgärder som Finland föredrar. Flera versioner av resultatet av mötet har cirkulerat på senare tid. Enligt Eurogruppens ordförande Jean-Claude Juncker är det nu främst tekniska frågor som står i vägen för ett avtal. Reuters rapporterar att Tyskland är av en annan åsikt . Enligt Wolfgang Schäuble, landets finansminister, skulle det fortfarande råda stora meningsskiljaktigheter om stödåtgärderna .</w:t>
      </w:r>
    </w:p>
    <w:p>
      <w:r>
        <w:rPr>
          <w:b/>
          <w:color w:val="FF0000"/>
        </w:rPr>
        <w:t xml:space="preserve">id 241</w:t>
      </w:r>
    </w:p>
    <w:p>
      <w:r>
        <w:rPr>
          <w:b w:val="0"/>
        </w:rPr>
        <w:t xml:space="preserve">Ansökningstiden för Timangi-tävlingen för unga företagare har börjat - det stora priset är 30 000 euro Timangi, det årliga finska mästerskapet för unga företagare, ordnas i år för tredje gången. Ansökningstiden för tävlingen började måndagen den 3 september och pågår till fredagen den 28 september 2012. Tävlingen kommer att belöna unga entreprenörer och entreprenörsteam som har hjälpt sina företag att växa genom innovativa och modiga åtgärder. Timangis stora pris är 30 000 euro, andraplaceringen får 20 000 euro och tredjeplaceringen 10 000 euro. Företagen kommer också att få råd av experter från Tekes och Finnvera om hur de kan utveckla sin verksamhet. Utöver dessa priser kommer Aalto-universitetet att dela ut Aalto University Start-Up Center Honorary Mention till det företag som valts ut. Vinnarna utses av en jury med Rovios Mikael Hed som ordförande . Prisgalan, som hålls av näringsminister Jyri Häkämie, äger rum i Helsingfors den 21 november .</w:t>
      </w:r>
    </w:p>
    <w:p>
      <w:r>
        <w:rPr>
          <w:b/>
          <w:color w:val="FF0000"/>
        </w:rPr>
        <w:t xml:space="preserve">id 242</w:t>
      </w:r>
    </w:p>
    <w:p>
      <w:r>
        <w:rPr>
          <w:b w:val="0"/>
        </w:rPr>
        <w:t xml:space="preserve">Utbildningen i musikteknik är inriktad på live-ljudförstärkning, studioarbete och musikinformatik. Dina yrkeskunskaper omfattar god förmåga att läsa och spela musik och en bred kunskap om musik . Du studerar musikteknik, inspelnings- och ljudteknik samt datorteknik. Förutom de tekniska ämnena ingår instrumental-, ensemble- och musikteoriundervisning som en integrerad del av utbildningen. Efter examen kan du arbeta inom inspelnings-, konsert-, film- eller videobranschen, radio-, TV- och multimedieindustrin, turisttjänstesektorn samt inom musikundervisning och vägledning som anordnas av kommuner och andra samfund. Kunskap om musik är också en fördel i en rad olika relaterade arbeten, t.ex. programkontor, festivaler och musikorganisationer.</w:t>
      </w:r>
    </w:p>
    <w:p>
      <w:r>
        <w:rPr>
          <w:b/>
          <w:color w:val="FF0000"/>
        </w:rPr>
        <w:t xml:space="preserve">id 243</w:t>
      </w:r>
    </w:p>
    <w:p>
      <w:r>
        <w:rPr>
          <w:b w:val="0"/>
        </w:rPr>
        <w:t xml:space="preserve">Kvinna 175/75 för att ta bort tio kilo Ja, jag slant en halv Twix i munnen ... Men vad kan man göra, jag är svag :) Imorgon är det invägningsdag och jag tror inte att min lilla indiskretion kommer att göra någon skillnad på ett eller annat sätt. Och jag är säker på att det kommer att finnas mer eftersom jag är en gourmand och en halv Twix bara innehåller 71,5 kcal. Det var en lättnad att ha en celery-scroll här.</w:t>
      </w:r>
    </w:p>
    <w:p>
      <w:r>
        <w:rPr>
          <w:b/>
          <w:color w:val="FF0000"/>
        </w:rPr>
        <w:t xml:space="preserve">id 244</w:t>
      </w:r>
    </w:p>
    <w:p>
      <w:r>
        <w:rPr>
          <w:b w:val="0"/>
        </w:rPr>
        <w:t xml:space="preserve">När det gäller att sälja Haksu.net måste vi ta en time-out eftersom det skulle bli ett större jobb än väntat att flytta sajten på grund av de många specialfunktionerna (t.ex. roliga e-postadresser) och det är fortfarande ett mysterium vad prislappen skulle vara för att sätta ihop sajten. På grund av att sajtens kod är gammal skulle köparen ha ett stort jobb framför sig innan sajten skulle vara igång igen, så "sälja" skulle behöva definieras mer i stil med "ta den gratis på egen risk". Jag vet fortfarande inte vad jag skulle göra här. Tiden har gått förbi och jag ser inte hur jag skulle kunna få webbplatsen att generera en enda euro genom att driva den själv. Jag tänkte redan på att få betalda uppgraderingar för sajten, men sajten slutade att producera redan under den tid då jag fortfarande uppdaterade sajten ordentligt, så hela logiken för att tjäna pengar på sajten är fel och i den nuvarande åldern av internethumor är ingen villig att betala för humor längre. Men alla idéer kan lämnas in i gästboken och naturligtvis kan du skicka dem till haksu[at ]haksu.net . Även om jag läser allt, kan svaren vara svagare eftersom jag plöjer djupt i träsket av depression och dessutom, arbetet ( och delvis som en frivillig karriär ) Jag upprätthåller en annan webbplats e-post ackumuleras i en sådan takt att jag inte ens kan svara på dem :( Naturligtvis kan du också fortfarande göra erbjudanden om att köpa, men just nu kan jag inte säga vad priset skulle vara . Naturligtvis om du säger "Jag betalar x euro för sidorna i det skick de är" så kan jag fundera på om priset skulle vara rimligt och ta reda på om det skulle få sidorna paketerade (vilket jag måste göra som ett köp eftersom jag inte har kompetens/tillgång till allt). Men det krävs en hel del finjustering och/eller konservering om du vill att webbplatsen ska rotera någon annanstans etc. PS : Om haksu.net någonsin försvinner från nätet oväntat så är servern som håller på att dra sina sista ben nere . Försök igen senare , någon form av nödanmälan försöker jag åtminstone få i detta fall genom att omdirigera domänen till en ny plats .</w:t>
      </w:r>
    </w:p>
    <w:p>
      <w:r>
        <w:rPr>
          <w:b/>
          <w:color w:val="FF0000"/>
        </w:rPr>
        <w:t xml:space="preserve">id 245</w:t>
      </w:r>
    </w:p>
    <w:p>
      <w:r>
        <w:rPr>
          <w:b w:val="0"/>
        </w:rPr>
        <w:t xml:space="preserve">2. LÄKEMEDELNS NAMN 3. VERKNINGSMEDEL OCH ANDRA INGREDIENSER 4. INDIKATIONER Lindring av inflammation och smärta vid både akuta och kroniska muskuloskeletala sjukdomar . Lindring av postoperativ smärta och inflammation efter ortopedisk kirurgi och mjukdelskirurgi . Katter : Lindring av postoperativ smärta efter hysterektomi, ovariektomi och mindre mjukdelskirurgi . 5. KONTRAINDIKATIONER Får inte användas till dräktiga eller ammande djur. Får inte användas till djur med gastrointestinala sjukdomar, t.ex. gastrointestinala störningar och blödningar, lever-, hjärt- eller njursvikt samt blödningssjukdomar. Får inte användas vid överkänslighet mot den aktiva substansen eller mot hjälpämnen . Får inte användas till djur som är yngre än 6 veckor eller till katter som väger mindre än 2 kg . 6. Biverkningar Biverkningar som är typiska för icke-steroida antiinflammatoriska läkemedel (NSAID) såsom aptitlöshet, kräkningar, diarré, blod i avföringen, apati och njursvikt har rapporterats i enstaka fall. Hos hundar uppträder dessa biverkningar vanligtvis under den första veckan av behandlingen och i de flesta fall är de kortvariga och passerar när behandlingen avslutas, men i vissa mycket sällsynta fall kan de vara allvarliga eller dödliga. Mycket sällan kan anafylaktiska reaktioner förekomma. Om du upplever allvarliga effekter eller andra effekter som inte nämns i denna bipacksedel ska du informera din veterinär. 12. SÄRSKILDA FÖRSIKTIGHETER Om några biverkningar uppstår ska behandlingen avbrytas och veterinären rådfrågas. På grund av risken för njurskador bör man undvika att använda produkten hos djur med uttorkning eller hemoptys och hos djur med lågt blodtryck . Hos katter bör meloxicam eller andra icke-steroida antiinflammatoriska läkemedel inte användas för oral uppföljningsbehandling eftersom lämplig dos inte är känd . Försiktighetsåtgärder som ska iakttas av den som administrerar läkemedlet Injektion av produkten i körteln av misstag kan orsaka smärta. Personer som är överkänsliga mot icke-steroida antiinflammatoriska läkemedel (NSAID) bör undvika kontakt med detta veterinärmedicinska läkemedel . Om produkten oavsiktligt injiceras i en människa ska en läkare omedelbart konsulteras och bipacksedeln eller försäljningsetiketten visas. Användning under graviditet och amning Se avsnitt 5 (kontraindikationer). Interaktioner Andra icke-steroida antiinflammatoriska läkemedel , diuretika , antikoagulantia , aminoglykosidantibiotika och ämnen som binder starkt till proteiner kan konkurrera om proteinbindning och därmed ge toxiska effekter . Metacam ska inte användas i kombination med andra icke-steroida antiinflammatoriska läkemedel eller glukokortikosteroider. Samtidig användning med potentiellt nefrotoxiska läkemedel bör undvikas. Intravenös eller subkutan rehydrering under anestesi bör övervägas hos djur med risk för anestesi (t.ex. äldre djur). Om en NSAID administreras under anestesi kan en eventuell risk för njurskador inte uteslutas. Tidigare behandling med antiinflammatoriska medel kan öka risken för biverkningar och därför bör en väntetid på minst 24 timmar efter administrering av dessa läkemedel iakttas innan läkemedelsbehandlingen påbörjas. Väntetiden beror dock på de farmakologiska egenskaperna hos de tidigare använda läkemedlen.</w:t>
      </w:r>
    </w:p>
    <w:p>
      <w:r>
        <w:rPr>
          <w:b/>
          <w:color w:val="FF0000"/>
        </w:rPr>
        <w:t xml:space="preserve">id 246</w:t>
      </w:r>
    </w:p>
    <w:p>
      <w:r>
        <w:rPr>
          <w:b w:val="0"/>
        </w:rPr>
        <w:t xml:space="preserve">Senaste utgåvorna Länkar ~Projekt pågår och avslutade~ Animal Crossing Den här glada filmen är baserad på videospelet med samma namn och följer livet för en nyinflyttad flicka vid namn Ai i Animal Village . Hon får nya vänner, upplever massor av nya saker och får till och med träffa ett UFO! Typ : Film Genre : Barn , Djur Status : Klar Arashi no Yoru ni ~ On a stormy night Gabu och Mei , en varg och en get , möts av en slump en stormig natt. I mörkret kan de inte se varandra och stormens kyla har tagit bort deras luktsinne, så de kan bara höra varandras röster. Ett samtal på kvällen visar på likheterna mellan duon och skapar ett starkt vänskapsband mellan dem. Den bryter tabun mellan byte och rovdjur, även om varginstinkterna besitter Gabu från ingenstans och duons flockar svävar i bakgrunden som om de vill slita dem isär. Arashi no Yoru ni är en hjärtevärmande berättelse om vänskap mellan medfödda fiender. Typ : Film Genre : Äventyr , Djur Status : Färdig , mkv release coming sometime in the distant future Azumanga Daioh I denna lättsamma skolkomedi möter du både intressanta elever och ganska ovanliga lärare. Skisserna, som är uppdelade i korta avsnitt, följer varandra - när de leker med varandra i klassen, när de är hemma, när de är på utflykter ... Det här schackspelet garanterar att du inte kommer att ha tråkigt! Typ : Film Genre : Komedi , Skola Mode : Ready Blood+ Saya Otonashi lever ett lugnt gymnasieliv med sin familj. Hon har dock inga minnen av sitt tidigare liv förutom det senaste året som gått. En dag börjar det oväntade att splittra hennes lyckliga liv i små bitar. En fiende att förgöra, ett uppdrag att utföra - en virvelvind av gamla strider sliter Saya tillbaka till sitt öde. En ung och stilig mörkklädd cellist, Hagi, anländer och i samma ögonblick som han ger Saya ett svärd och uppmanar henne att slåss börjar historien snurra igen med en ny vändning. Kommer Saya att återfå sitt minne? Kommer hon att få reda på vem hon verkligen är? Kommer hon att kunna skydda dem hon älskar mitt i en enorm kamp? Modig berättelse Tioårige Wataru har en märklig ny elev i sin klass. Snart skiljer sig hans föräldrar och hans mamma får en stroke. Wataru hittar en mystisk dörr i ett övergivet hus och den nya eleven Ashikawa är mycket fascinerad." Bakom dörren kan jag förändra mitt öde, bakom dörren går alla önskningar i uppfyllelse! " säger hon. För att rädda sin mor rusar den desperata Wataru till dörren och går igenom den och hamnar i den mystiska världen Vision, där han snart träffar nya bekantskaper, både vänner och fiender. Ashikawa är också i Vision och verkar inte särskilt vänlig! Wataru ger sig ut på ett episkt äventyr för att nå Ashikawa och ödets gudinna, som enligt legenden kan uppfylla alla önskningar hos en modig resenär. Brave Story är baserad på Miyuki Miyabes böcker. Typ : Film Genre : Fantasy , Äventyr Status : Klar Byousoku 5 Centimeter Tohno Takaki var tvungen att göra slut med Shinohara Akari efter avslutad grundskola. En dag går Takaki äntligen för att träffa Akari i en tung snöstorm. Filmen är en samling av tre noveller: det första kapitlet, "Okasho", beskriver återföreningen mellan Tohno och Akari; det andra, "The Cosmonaut", berättar historien efteråt ur en annan persons synvinkel; den sista novellen, "Five Centimeter per Second", handlar bara om duons tankar och hur de förändras. Typ : Film Genre : Drama</w:t>
      </w:r>
    </w:p>
    <w:p>
      <w:r>
        <w:rPr>
          <w:b/>
          <w:color w:val="FF0000"/>
        </w:rPr>
        <w:t xml:space="preserve">id 247</w:t>
      </w:r>
    </w:p>
    <w:p>
      <w:r>
        <w:rPr>
          <w:b w:val="0"/>
        </w:rPr>
        <w:t xml:space="preserve">Ta bort mappen Windows.old Gäller Windows 8.1 , Windows RT 8.1 Om du har uppgraderat till Windows 8.1 från Windows 8.1 Preview eller Windows RT 8.1 från Windows RT 8.1 Preview kommer mappen Windows.old att innehålla vissa filer som användes av den tidigare versionen av Windows . Dessa filer tas automatiskt bort inom 28 dagar efter uppgraderingen . Du kan också ta bort dem själv med hjälp av diskreorganisering. Varning Innan du använder Diskreorganisering ska du se till att du har sparat alla dina filer och inställningar på den plats du vill ha. Du kan inte ångra raderingen av mappen Windows.old.</w:t>
      </w:r>
    </w:p>
    <w:p>
      <w:r>
        <w:rPr>
          <w:b/>
          <w:color w:val="FF0000"/>
        </w:rPr>
        <w:t xml:space="preserve">id 248</w:t>
      </w:r>
    </w:p>
    <w:p>
      <w:r>
        <w:rPr>
          <w:b w:val="0"/>
        </w:rPr>
        <w:t xml:space="preserve">Jag är en ganska tråkig studentflicka, delvis kanske för att jag inte har allt jag vill säga till världen. Jag är lite blyg när det gäller att gå till sängs, men jag är säker på att rätt person skulle få mig att öppna upp om mina drömmar ...</w:t>
      </w:r>
    </w:p>
    <w:p>
      <w:r>
        <w:rPr>
          <w:b/>
          <w:color w:val="FF0000"/>
        </w:rPr>
        <w:t xml:space="preserve">id 249</w:t>
      </w:r>
    </w:p>
    <w:p>
      <w:r>
        <w:rPr>
          <w:b w:val="0"/>
        </w:rPr>
        <w:t xml:space="preserve">ALA-KARTANON SCHOOL 3A Marjo och Nassikat Skolans musikklubb framförde musikalen "At Christmas". Det fanns många artister från vår klass och det var en fantastisk föreställning. Frukten av det tekniska arbetet, våra egna egentillverkade robotar! Det var länge sedan läraren hade tid att lägga upp bilder av våra aktiviteter på denna webbplats. Här är några minnen från denna höst: de glada skådespelarna på evenemanget "Green Branch" , hantverk på marknaden och var och ens eget pennskrin från det tekniska arbetet . Jag har läst Ella-böckerna för barnen och de tycker att jag borde skriva en bok om "Marjo och Nassikat", därav titeln på sidan. Ingen dålig idé, barnen själva får skriva om ämnet först! En bra start på skolterminen och en bra hösttermin för alla! Skolfotograferingen är på fredag 4.9.09 , vår klass är kl. 11.55. Torsdagen den 10.9.09 är höstens idrottsdag och nyhetsbrevet har delats ut till resenärerna. Skolan är öppen från 9.00 till 13.00. Ett stort tack till de hårt arbetande hemkunskapslärarna på Manor School och deras supertrevliga elever! Vi fick uppleva glädjen av att samarbeta vid förberedelserna av barnkalas och påsar fulla med hemlagade godsaker och vi hade alla så roligt! 8.4.2009 Påskhelgen börjar i morgon och solen skiner. Några dagars paus från vardagen behövs säkert för oss alla efter vintern . Då kan vi fortsätta mot sommaren. Skolans 30-årsjubileum närmar sig med stormsteg och repetitionerna av programmet börjar också ta fart efter semestern. Skolans lekbutik har ett fint urval av blusar och halvkjolar för flickorna och vi börjar prova dem. Naturligtvis kan du använda din egen klädsel lika bra. För pojkarna finns det inga lämpliga kläder i skolan, men enligt de meddelanden jag fått finns det lämpliga festklänningar hemma. Jag har försökt ta reda på om Niemennokka är en campingplats för maj, men enligt tidningen hyrs den inte längre av ungdomsbyrån av ekonomiska skäl. Åtminstone har telefonen inte besvarats än så länge, men jag försöker fortfarande. Om inte, kommer vi att tänka på ett annat ställe. Ha en uppfriskande huvudsemester i alla era hem! 1.3.2009 Antingen ska den anslutas eller inte ! Mr Soft och Mr Sharp på promenad, den senare var svår att få bort från bilden ... 8.2.2009 Det regnar som en plätt, kommer snön att smälta? Det har varit ett nöje att titta på en klass med rödkindade skidåkare som åker runt i det spår som har gjorts för pisten. Barnen har varit sprängfyllda av entusiasm och alla har haft roligt, åtminstone i det fria. Den finska skidåkningens framtid ser mycket ljusare ut, om vi bara kunde få barnen här i söder att komma till backarna så ofta som de gör. Men idag regnar det igen! I vår klass finns en annan elev som är på praktik. Detta är bra för både barnen och läraren , att ha två personer som kan svara på frågor och hjälpa till är bra . Förutom att lära oss att räkna i rader går vi igenom multiplikationstabellerna i matematik , med målet att bli riktigt flytande . På vårt modersmål har vi redan gjort stora framsteg i handskriftsövningar. Än så länge skriver vi fortfarande i text. Barnen skrev nyligen några fantastiska berättelser om den stora snöstormen , som alla håller på att hitta en copywriter tack vare Writers' Club . Många andra underbara saker har ingått i vårt lärande sedan jul , här är bara några glada observationer . Snart börjar vi repetera vårt program för skolans 30-årsjubileum , som infaller i maj . Tiden flyger förbi och jag önskar er alla lysande projekt för vårvintern! 21.12.2008 Årets mörkaste dag ligger bakom oss och julen står för dörren . Tack för den gångna terminen för både barn och föräldrar . En fridfull och lycklig jul , all lycka till under 2009 ! Nu åker ope till landsbygden mitt i skogen! 28.11.2008 Snön har varit den största succén under de senaste månaderna. Till</w:t>
      </w:r>
    </w:p>
    <w:p>
      <w:r>
        <w:rPr>
          <w:b/>
          <w:color w:val="FF0000"/>
        </w:rPr>
        <w:t xml:space="preserve">id 250</w:t>
      </w:r>
    </w:p>
    <w:p>
      <w:r>
        <w:rPr>
          <w:b w:val="0"/>
        </w:rPr>
        <w:t xml:space="preserve">Suter började sin karriär i NCAA med University of Wisconsin, där han spelade från 1975 till 1979. Suter blev uttagen av Los Angeles Kings i den sjunde rundan av 1977 års NHL-draft på nummer 120. Samma år tog Birmingham Bulls in honom i WHA i den sjunde rundan av utkastet med nummer 58 . Han spelade också nio matcher i CHL för Tulsa Oilers 1978-1979. 1979 blev Suter uttagen till det amerikanska landslaget. Landet gjorde en stor bedrift vid de olympiska vinterspelen 1980 genom att besegra Sovjetunionen och ta OS-guld. Efter OS tackade Suter nej till ett kontraktserbjudande från Los Angeles och var inaktiv följande säsong för att bli en obegränsad fri agent. Han skrev på för Minnesota North Stars, men spelade inte en enda match i NHL. Suter spelade i CHL från 1981 till 1982, drog sig sedan tillbaka från sin spelarkarriär, flyttade tillbaka till sin hemstad Madison och öppnade en sportbutik.</w:t>
      </w:r>
    </w:p>
    <w:p>
      <w:r>
        <w:rPr>
          <w:b/>
          <w:color w:val="FF0000"/>
        </w:rPr>
        <w:t xml:space="preserve">id 251</w:t>
      </w:r>
    </w:p>
    <w:p>
      <w:r>
        <w:rPr>
          <w:b w:val="0"/>
        </w:rPr>
        <w:t xml:space="preserve">Seppo Jokinens tredje kriminalroman skildrar en något oturlig bankrånare och utredarna av rånet. Inspektör Sakari Koskinen får i polisstationens gym veta att ett rån har ägt rum och börjar skjuta sig själv uppför trappan. Snart sitter han redan med öronen i stolen och fötterna på bordet. Bordet är tillräckligt stort för att benen, telefonen och diamantmuggen inte ska ta mycket plats. Sakari Koskinen är en vanlig finsk man i medelåldern. De unga kvinnorna på jobbet som påpekar att du fortfarande är i god form för din ålder är irriterande, men vad kan du göra åt det? Hemma skriker hans fru om att hon lämnar ett spår av smuts på golvet när Koskinen planerar en romantisk utekväll för längsta gången. Killarna åker iväg utan Koskinen på en rolig terrassresa och tror att han bara bygger det växthus han talar om. Hur allt går fel på samma gång. Koskinen är också besvärad av sin nya position som kommissarie. På morgonen går han av vana till sitt gamla kontor och får sina kolleger att påpeka att Koskinen redan har börjat mäta korridorerna, precis som sin tidigare chef. Så länge den fortfarande lär sig att gå med händerna på ryggen kommer den att bli en övervakare precis som alla andra", säger han med en skämtsam kommentar. I Jokinens bok vet läsaren redan från början vem som rånar banken och i sin nervositet skjuter han en av kunderna. Det enda intressanta är hur polisen får reda på det och hur polisen agerar så att de antingen får en bekännelse eller starka bevis. Rånaren Syrjämö försöker komma till rätta med vad han har gjort. Han är en förstagångsförbrytare, så det är svårt. Så beskriver Jokinen polisens arbete och Syrjämös misshandel i sina egna hörn. Han är så het att han attackerar sin fru och hamnar i fängelse. När han förhörs morgonen efter fängelsedagen känner han att polisen känner till bankrånet. Det är alltså lite som det berömda polisförhöret i Dostojevskijs Brott och straff. Både förhörsledaren och den förhörda personen känner av varandra och känner av varandras tankar. Diskussionen om luften och andra saker är ett slags kamp om viljan. Jokinen beskriver mycket vackert slutmomenten av grändernas race i Syrjämö. Den beskrivningen avslöjar också att polisens jobb innefattar många saker. Och ju djupare och bredare människokännedom en polis har, desto färre offer slipper han ofta undan. Jokinens poliser jagar inte brottslingar med däck som gnisslar, utan de väntar på att de ska komma ut ur sina hålor. Det går inte att läsa förordet till det diskriminerande välkomnandet med torra ögon. Irrhospitalet kunde ha varit en annan bok En del av Koskinens tid tillbringas på ett närbeläget mentalsjukhus, där en av poliserna på avdelningen har åkt på en stresssemester. Denna tålmodiga polisman signalerar att det händer konstiga saker på dårhuset. Människor dör där och den misstänkte patienten är inte nöjd med dödsorsaken. Men vem lyssnar på en galning som klagar till Koskinen? Historien om mentalsjukhuset är intressant och konstruerad på ett sådant sätt att läsaren inte vet vad eller vem som ligger bakom allt. Personerna på sjukhuset, både sjuksköterskor och vårdpersonal, är personligheter som man kan förvänta sig vad som helst av. Beskrivningen av mentalsjukhuset är så intressant att den kunde ha varit en egen fristående bok, men nu förblir denna historia en sidohistoria om ett bankrån. Man kan tänka sig att Koskinen kommer att återvända till denna miljö . Jokinen beskriver det fallna spelet Jokinens bok heter Koskinen and the Falling Game . Ordet "pudotuspeli" syftar antagligen framför allt på Syrjämö och liknande personer som fallit av samhällets karusell. Syrjämö har varit småföretagare inom byggbranschen och har hamnat i svårigheter. Nu är han arbetslös, utan pengar, pank och i svårigheter.</w:t>
      </w:r>
    </w:p>
    <w:p>
      <w:r>
        <w:rPr>
          <w:b/>
          <w:color w:val="FF0000"/>
        </w:rPr>
        <w:t xml:space="preserve">id 252</w:t>
      </w:r>
    </w:p>
    <w:p>
      <w:r>
        <w:rPr>
          <w:b w:val="0"/>
        </w:rPr>
        <w:t xml:space="preserve">Flyg Birmingham Seo De Urgel Drömmer du om en resa till Seo De Urgel? Vi hjälper dig att förverkliga din dröm! Med oss kan du hitta de billigaste flyg från Birmingham till Seo De Urgel och hotell i Seo De Urgel. Vi samarbetar med över 400 flygbolag och 100 000 hotell, och vi letar ständigt efter fler partners för att hjälpa våra kunder att boka sin drömsemester så enkelt och billigt som möjligt. För att hitta ditt flyg från Birmingham till Seo De Urgel är det bara att ange dina resedatum i vår sökmotor , och om du är fler som ska resa ändra antalet passagerare . Du kan begränsa din sökning till att visa endast direktflyg på morgonen , till exempel Vad kan vara bekvämare än att anlända tidigt på morgonen och inte komma hem förrän på kvällsflyget? Kvalitetshotell för alla smaker Vårt utbud av hotell har säkert något som passar alla. Du kan söka efter hotell efter pris, stjärnklassificering eller läge, så om du desperat vill bo i hjärtat av stadens centrum kan du bara titta på hotell i centrum. Pålitliga hyrbilar genom oss Om du vill utforska omgivningarna kring din destination är det bästa sättet att göra det att ta bilen. Hos oss kan du få hyrbilar från världens ledande biluthyrningsföretag . Du kan hämta en bil beroende på dess storlek och välja var du vill hämta och lämna den. Fördelar för medlemmar och prenumeranter av nyhetsbrev Genom att ansluta dig till vår nyhetsbrevslista eller bli medlem får du först veta om våra flygerbjudanden och rabattkoder. Som medlem kan du också hantera alla aspekter av din bokning på ett och samma ställe, så om du vill byta flyg- eller hotellkategori kan du göra det via oss. Flygplatser Seo De Urgel , ES Andorra La Vella H-P ( ALV ) Aeroport De La Seu ( LEU ) Priser, skatter och avgifter : ebookers.fi:s priser uppdateras en gång om dagen. Priserna inkluderar alla skatter och avgifter exklusive eventuella bagageavgifter . Återbetalningar/ändringar/avbokningar : Om biljetten tillåter ändringar debiteras en ändringsavgift på 45,00 euro från ebookers plus eventuell skillnad mellan skatter och biljettpriser och flygbolagets ändringsavgifter . Övriga villkor : Tidtabeller, priser och villkor kan ändras utan föregående meddelande . Platserna är begränsade och priserna kanske inte är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253</w:t>
      </w:r>
    </w:p>
    <w:p>
      <w:r>
        <w:rPr>
          <w:b w:val="0"/>
        </w:rPr>
        <w:t xml:space="preserve">Korsets teologi och den lutherska kyrkan 7. KORSET " Om någon vill följa mig, så förneka sig själv och ta sitt kors och följa mig; ty den som vill rädda sitt liv ska förlora det, men den som förlorar sitt liv för min och evangeliets skull ska rädda det; ty vad tjänar en människa på att vinna hela världen men förlora sin själ? Ty vad kan en människa ge som lösen för sin själ? Ty den som skäms för mig och mina ord i detta äktenskapsbrytande och syndiga släkte, för honom skall också Människosonen skämmas när han kommer i sin Faders härlighet med de heliga änglarna. "Markus 8:34-38 Dessa ord som Markus upptecknar talades av Jesus efter den första lidelsen, Petrus bekännelse och apostelns offentliga arbete. Den representerar de många ställen i Nya testamentet som upprepade gånger och på ett belysande sätt talar om hur det kristna livet är ett liv där man bär korset. Kristendomen är en tro på korset. Kyrkans Herre framträder i dess förkunnelse som permanent korsfäst. Evangeliet är enligt Paulus en predikan om korset, och det är värt att komma ihåg när man ständigt talar om det "tomma korset" inom dopet, den reformerta protestantismen och pingstvänstern. Uppståndelsens grav är tom, men evangeliet är en i sig obegriplig men barmhärtig och kraftfull predikan om korset: "För dem som förgås är korsets ord en dårskap, men för oss som blir frälsta är det Guds kraft ... Vi predikar den korsfäste Kristus, som är en förolämpning för judarna och en dårskap för hedningarna, men för dem som är kallade, vare sig de är judar eller greker, är det Kristus, Guds kraft och Guds vishet. Den bibliska grunden för användningen av den korsfästa bilden, krucifixet, har vi i Galaterbrevet, som återigen talar om korsfästelsen: "O ni dåraktiga galater! Vem har förhäxat er, inför vars ögon Jesus Kristus har avbildats korsfäst? " Galaterbrevet 3:1 . Kyrkans Herre är den korsfäste Jesus Kristus, och hans folk är korsets folk. Korset har varit gömt sedan Gamla testamentet, liksom Kristus själv var gömd. I evangelierna fortsätter Jesus ett centralt tema från Moses och profeterna, nämligen den bittra, obevekliga kampen mellan sanna och falska profetior: "Välsignade är ni när människor förolämpar er och förföljer er och talar alla möjliga sorters ondska falskt mot er för min skull. Gläd er och var glada, för er belöning är stor i himlen. För på samma sätt har de förföljt profeterna som fanns före er" Mt 5:12 . I Lukas bergspredikan konfronteras båda sidor av denna kamp: "Saliga är ni när människor hatar er och skiljer er från sin gemenskap, hånar er och utplånar ert namn, som om det vore för något onds skull, Människosonen. Gläd er på den dagen, var glada, var glada, för se, er lön är stor i himlen, för det gjorde deras fäder med profeterna ... Ve er, när alla människor talar väl om er! För så gjorde deras fäder med de falska profeterna" Lukas 6:22.26 . Skillnaden mellan sann och falsk profetia är alltså Kristi kors. Guds folk, den kristna kyrkan, kämpar därför inte bara mot yttre fiender. Det har varit och kommer att vara till slutet i inbördeskriget mellan rätt och fel profetia, rätt och fel kyrka. Denna kamp förekommer för första gången i Bibeln i de tidiga berättelserna, när Kain dödar sin bror Abel eftersom den senare hade mördats av den förra.</w:t>
      </w:r>
    </w:p>
    <w:p>
      <w:r>
        <w:rPr>
          <w:b/>
          <w:color w:val="FF0000"/>
        </w:rPr>
        <w:t xml:space="preserve">id 254</w:t>
      </w:r>
    </w:p>
    <w:p>
      <w:r>
        <w:rPr>
          <w:b w:val="0"/>
        </w:rPr>
        <w:t xml:space="preserve">Fleur Delacour satt på golvet i sitt nya hem. Hon kände sig konstig. Som om alla hennes ambitioner hade lämnat henne nu när hon var gift och bodde i sitt nya hem. Framför henne stod en brun kartong, full av hennes olåsta dagböcker med svarta omslag. Fleur var inte säker på om hon ville läsa dem. Hon kände att det skulle vara som att inkräkta på någon annans privatliv, men Fleur bestämde sig för att läsa åtminstone en av hennes dagböcker. Franskan tog upp en av dem och suckade djupt. "Kära dagbok", stod det. Jag är inte den vackraste eller mest populära eller något annat, men jag har åtminstone vänner här. Jag är lite rädd för det kommande året. Min mamma sa att stressnivån ökar under fjärde året. Det var i alla fall så hon kände sig. Jag vet inte om jag klarar av en massa stress. Jag är fortfarande så ung. Jag är inte van vid att stressa över skolan. Jag har klarat mig bra hittills, men det gjorde min mamma också. Sedan sjönk hennes betyg. Jag har inte tid att skriva mer, Michelle och jag ska kasta tomater på skolväggen." Fleur läste. Hon mådde inte bra, hon tyckte inte om att läsa sina egna dagböcker. Hon tyckte inte om sin ungdom, även om inget dramatiskt hade hänt henne. Hon tyckte inte att unga Fleur Delacour var en så trevlig person." Kära dagbok, i dag slog Michelle och jag den där tredjeklassaren. Det var roligt, även om det knappast föll henne i smaken. Ibland känner jag mig skyldig, men hon förtjänade det. Jag antar att hon är på sjukhusflygeln nu. Det är allt jag har." Fleur tyckte inte att han var särskilt trevlig när han var ung. Ja, han var bra i skolan, men han var också en mobbare. Hon var inte populär eller särskilt vacker, men hon hade en egen liten skara anhängare. Men Fleur förändrades vid något tillfälle. Jag tror att det var några år före trepartsturneringen. Jag tror att det berodde på att Fleurs lillasyster kom till skolan och att hon var tvungen att ses som en sofistikerad och vacker person. Hon förlorade några vänner, men fick ett dussin nya. Fleur låste in denna hemlighet från sin ungdom i bakhuvudet och hade inte låtit den störa henne förrän nu, när hon läste sina dagböcker. Den unga Fleur Delacour hade aldrig tidigare stört fransyskan. Fleur stängde dagboken och lade tillbaka den i kartongen. Efter det läste hon aldrig mer de svartbundna böckerna. Ordet "oops" beskriver ganska väl den reaktion som denna text orsakade. Det är verkligen svårt att föreställa sig Fleur som en mobbare i skolan - men å andra sidan är det en bra idé att göra karaktären så omvänd, du fångade definitivt min uppmärksamhet. Naturligtvis var detta en fiktion, så textens korthet är förståelig, men vissa saker kunde ha behövt mer förklaringar, åtminstone enligt min åsikt. Hur kan Fleur inte ha varit vacker tidigare, hon är åtminstone ursprungligen en veela? Och varför måste hon vara "vacker" i sin systers ögon? :o Det fanns också en liten knuff, till exempel när det plötsligt talades om att kasta tomater på väggen . Så du borde vara uppmärksam på att göra karaktärerna relativt begripliga :) Men jag måste erkänna att du ändrade min bild av beauxbatons med sina pipiga, kvittrande ansikten . Så tack för en intressant fiktion, hoppas att din kommentar var konstruktiv! ;)</w:t>
      </w:r>
    </w:p>
    <w:p>
      <w:r>
        <w:rPr>
          <w:b/>
          <w:color w:val="FF0000"/>
        </w:rPr>
        <w:t xml:space="preserve">id 255</w:t>
      </w:r>
    </w:p>
    <w:p>
      <w:r>
        <w:rPr>
          <w:b w:val="0"/>
        </w:rPr>
        <w:t xml:space="preserve">I måndagens Financial Times rapporterades på ett konkret sätt vilken medvind som medlemsländerna i den oljeproducerande kartellen Opec har fått i år tack vare oljepristoppen. Tidningen rapporterade att Opec-länderna redan har tjänat lika mycket pengar under årets första sex månader som de gjorde under hela förra året, vilket också var rekordhögt. Siffrorna är så stora att det är ganska meningslöst att försöka sätta dem i perspektiv, men här är de: Opecs oljeproducerande länder tjänade 430 miljarder euro under årets första sex månader, vilket är drygt 2 miljarder euro per dag i pengar som flödar till de oljeproducerande länderna. I år kommer nästan en biljon euro eller 1 000 miljarder euro i tillgångar att överföras till oljeländerna. Inte undra på att skyskrapor växer upp i Dubai och på andra platser som svampar i regn. Men oljepengarna används till mer än bara vackra landmärken. Pengarna från det svarta guldet går i allt större utsträckning till investeringar utomlands, bland annat i västvärlden . New York Post rapporterade igår att oljestaterna har börjat köpa upp amerikanska fastigheter, inte bara ikoniska skyskrapor som Chrysler Building, som hittills varit fallet, utan även vanliga skuldsatta bullars hem. Det var inte länge sedan som många prognosmakare förutspådde att oljepriset snart skulle stiga till 250 dollar per fat. Men nu, under den senaste månaden, verkar det som om den största pristoppen ligger bakom oss. Daily Telegraph har till exempel redan förklarat att en stor oljebubbla har spruckit, och det är troligt att om priset på ett fat olja varierar med flera dollar per dag beror det inte på förändringar i utbud och efterfrågan utan på spekulanternas spel. Den senaste tidens prisfluktuationer ser allt mer spekulativa ut. Var oljepriset kommer att hamna på lång sikt är dock en helt öppen fråga. Det går inte att ta miste på någon annans gissning, men det går inte att komma ifrån att även om oljepriset fortsätter att sjunka kommer pengar att strömma från väst i stora mängder till Opec-länderna. Förr eller senare kommer pengarna tillbaka hit när oljeländerna kommer att handla. Först amerikanernas subprime-hus, sedan ... till exempel de börsnoterade företag som säljs ? Det skulle finnas tillräckligt många av dem i Finland nu .</w:t>
      </w:r>
    </w:p>
    <w:p>
      <w:r>
        <w:rPr>
          <w:b/>
          <w:color w:val="FF0000"/>
        </w:rPr>
        <w:t xml:space="preserve">id 256</w:t>
      </w:r>
    </w:p>
    <w:p>
      <w:r>
        <w:rPr>
          <w:b w:val="0"/>
        </w:rPr>
        <w:t xml:space="preserve">  OTK i internationell ekonomisk rätt OTK i internationell ekonomisk rätt lockar studenter från hela världen och ger dig möjlighet att studera aktuella internationella ekonomiska frågor under en dag i en verkligt internationell miljö. Kursen ger en teoretisk och praktisk förståelse för det internationella handelssystemets regelverk och tar upp en rad andra juridiska problem som uppstår i samband med olika typer av internationella affärstransaktioner. Den börjar med att ge en allmän förståelse för internationell rätt och det internationella rättssystemet i termin 1 , vilket gör att du kan placera internationella ekonomiska relationer i sitt sammanhang.Under termin 2 kommer du att utforska styrningsfrågor genom att studera Världshandelsorganisationen och utforska mer specifika aktiviteter, såsom internationell handelsrätt, internationella investeringar, internationella skiljeförfaranden, immateriella rättigheter och internationell förvaltning. De färdigheter och kunskaper som du får kommer att ge dig förutsättningar för en karriär inte bara inom juridik utan även inom områden som affärsverksamhet, handel, finans, bankverksamhet, sjöfart eller marknadsföring. Undervisning, inlärning och bedömning Olika undervisningsmetoder används i alla OTK-kurser för att säkerställa en kvalitativ inlärningserfarenhet. Dessa inkluderar föreläsningar, seminariediskussioner, enskilda och små grupper handledning, fallstudier, och grupp och individuella presentationer .Särskild tonvikt läggs på färdigheter undervisning, med möjligheter som ges för att förvärva och öva juridiska grunder samt forskning och IT-färdigheter . Bedömningsmetoder inkluderar kursarbete och individuella och grupp presentationer . OTK:s personal ger dig råd och vägledning om karriärmöjligheter och arbetsgivare beroende på dina särskilda behov och förväntningar. Beroende på dina befintliga juridiska kunskaper, du kanske vill ta ytterligare juridisk utbildning vid Oxford Institute of Legal Practice. &amp;nbsp &amp;nbsp Antagningskrav Studenterna måste i allmänhet ha (eller kan förvänta sig att ha) en första eller övre andra klass hedersgrad eller motsvarande kvalifikation från ett universitet utanför Storbritannien. Examen kan vara inom juridik eller en närliggande disciplin. Studenter som är nybörjare på juridikstudier rekommenderas att läsa ett antal rekommenderade texter som introduktion innan de påbörjar sin kurs. Eleverna uppmuntras också att delta i de introduktionsmöten som erbjuds en vecka innan kursen börjar. Om du vill ha mer information eller har några frågor kan du fylla i det här formuläret, som tar cirka 45 sekunder.</w:t>
      </w:r>
    </w:p>
    <w:p>
      <w:r>
        <w:rPr>
          <w:b/>
          <w:color w:val="FF0000"/>
        </w:rPr>
        <w:t xml:space="preserve">id 257</w:t>
      </w:r>
    </w:p>
    <w:p>
      <w:r>
        <w:rPr>
          <w:b w:val="0"/>
        </w:rPr>
        <w:t xml:space="preserve">Kategorier All naturlig hudvård linje, verkligen hittat en? Om någon har använt någon av de stora detaljhandelsbutikernas hyllor eller till och med kosmetikdiskarna i de stora varuhusen vet de att det finns en trend som hudvård och kosmetika ingår i för att se till att du inte missar något. Tillverkare svarar på konsumenternas önskan om en helt naturlig linje med att formulera geler, ansiktsmasker, fuktighetskrämer och kroppskrämer. Önskan att ha produkter som är mer naturliga, baserade på en helt naturlig linje för att vara hälsosammare för din hud, oavsett om konceptet är att skydda den eller att stärka den . När det inte finns något naturligt i många olika produkter som är stämplade med "all natural"-stämpeln, men den närmaste motsvarigheten till naturligt för många av dessa produkter kan vara just förpackningsmaterialet. En god titt på produkternas huvudsakliga aktiva ingredienser hjälper konsumenten att veta om produkten i handen verkligen är vad de söker. Ta till exempel vitaminresurser. I den helt naturliga hudvårdsserien hittar du produkter som druvkärnolja eller avokado-extrakt. Sådana produkter är rika på en mängd olika vitaminer som hjälper till att berika hudens struktur och kan användas som fuktighetskräm för att skydda huden och föryngra den. Detta är dock dyrare än att använda syntetiskt framställda vitaminer. Reklam för det överflöd av vitaminer som finns i produkterna gör att de stora tillverkarna inser att de tjuvkopplar konsumenternas önskan om renare produkter, även om de inte riktigt ingår i paketet. Detta leder helt klart till att verkligen alla naturliga hudvårdsprodukter står på rad. De berättar inte om knepen Det är mycket viktigt att ta reda på hur du väljer stämpel för att förbereda din naturliga linje. God hudvård är grunden för en god hälsa och bör baseras på vilken produkt som är billigast eller vilken produkt som har en attraktiv reklam. Många kunder inser inte att de stora tillverkarna inte berättar för sina produkter om hur saker och ting skapas. Well all natural skin care line fokuserar mer på en helhetssyn på hudens hälsa. Ett typiskt butikssortiment har ofta bra ansiktsrengöringsmedel, men det lämnar huden torr, du måste lägga till en fuktighetskräm som lämnar huden fet, så du måste nu maskera produkten för att hjälpa till att balansera huden. När du handlar efter en helt naturlig hudvårdsserie är det viktigt att ta hänsyn till informationen om produkterna och förstå hur de fungerar tillsammans. Att förstå exakt vad det är som står "naturligt" i hudvårdsprodukten är viktigt för att kunna bekräfta om produkten verkligen är naturlig eller bara en titel. För att du ska få den bästa huden är det viktigt att du tar dig tid att förstå produkten och lära dig vad din hud behöver för att må så bra som möjligt.</w:t>
      </w:r>
    </w:p>
    <w:p>
      <w:r>
        <w:rPr>
          <w:b/>
          <w:color w:val="FF0000"/>
        </w:rPr>
        <w:t xml:space="preserve">id 258</w:t>
      </w:r>
    </w:p>
    <w:p>
      <w:r>
        <w:rPr>
          <w:b w:val="0"/>
        </w:rPr>
        <w:t xml:space="preserve">Yttrande om JVC GZ EX310 Användarna tyckte att JVC GZ EX310 var mycket användarvänligDe tyckte att den var mycket pålitlig . , Nästan alla håller med om detta Du kan titta på JVC GZ EX310 forumet för problem som har uppstått på rekommenderade lösningar I genomsnitt tycker användarna att den är mycket mer kraftfull än sina konkurrenter. , Den här produkten har fått ett konsensusbetyg Inte särskilt bra värde för pengarna Du kan ladda ner användarhandboken för JVC GZ EX310 för att säkerställa att dess funktioner är lämpliga Lätt att använda Användarna ställde följande frågor : Är GZ EX310 lätt att använda? 10 användare svarade på frågorna och betygsatte produkten på en skala från 0 till 10.Betyget är 10/10 om JVC GZ EX310 är mycket användarvänlig.Det genomsnittliga betyget är 8 av 10 och standardavvikelsen är 1.Hög prestanda Användarna ställde frågan : Är GZ EX310 mycket bra när det gäller prestanda? 10 användare svarade på frågor och betygsatte produkten på en skala från 0 till 10. Betyget är 10/10 om JVC GZ EX310 är, i sin domän, den bästa på en teknisk nivå, den som erbjuder den bästa kvaliteten eller den som erbjuder det största urvalet av alternativ.</w:t>
      </w:r>
    </w:p>
    <w:p>
      <w:r>
        <w:rPr>
          <w:b/>
          <w:color w:val="FF0000"/>
        </w:rPr>
        <w:t xml:space="preserve">id 259</w:t>
      </w:r>
    </w:p>
    <w:p>
      <w:r>
        <w:rPr>
          <w:b w:val="0"/>
        </w:rPr>
        <w:t xml:space="preserve">Flyg Åbo Brive-La-Gaillarde Drömmer du om en resa till Brive-La-Gaillarde? Vi hjälper dig att förverkliga din dröm! Vi samarbetar med över 400 flygbolag och 100 000 hotell, och vi letar ständigt efter fler partner för att hjälpa våra kunder att boka sin drömsemester så enkelt och billigt som möjligt. För att hitta ditt flyg från Åbo till Brive-La-Gaillarde är det bara att ange dina resedatum i vår sökmotor och om du är fler som ska resa kan du ändra antalet passagerare. Du kan begränsa din sökning till att visa endast direktflyg på morgonen, till exempel. Vad kan vara bekvämare än att anlända tidigt på morgonen och inte komma hem förrän på kvällsflyget? Kvalitetshotell för alla smaker Vårt utbud av hotell har säkert något som passar alla. Du kan söka efter hotell efter pris, stjärnklassificering eller läge, så om du desperat vill bo i hjärtat av stadens centrum kan du bara titta på hotell i centrum. Pålitliga hyrbilar genom oss Om du vill utforska omgivningarna kring din destination är det bästa sättet att göra det att ta bilen. Hos oss kan du få hyrbilar från världens ledande biluthyrningsföretag . Du kan hämta en bil beroende på dess storlek och välja var du vill hämta och lämna den. Fördelar för medlemmar och prenumeranter av nyhetsbrev Genom att ansluta dig till vår nyhetsbrevslista eller bli medlem får du först veta om våra flygerbjudanden och rabattkoder. Som medlem kan du också hantera alla aspekter av din bokning på ett och samma ställe, så om du vill byta flyg- eller hotellkategori kan du göra det via oss. Brive Vallee de la Dordogne ( BVE ) Perigueux flygplats ( PGX ) Aurillac flygplats ( AUR ) Priser, skatter och avgifter : ebookers.fi:s priser uppdateras en gång om dagen. Priserna inkluderar alla skatter och avgifter exklusive eventuella bagageavgifter . Återbetalningar/ändringar/avbokningar : Om biljetten tillåter ändringar kommer en ändringsavgift på 45,00 euro från ebookers plus eventuell skillnad mellan skatter och biljettpriser och flygbolagets ändringsavgifter att debiteras . Övriga villkor : Tidtabeller, priser och villkor kan ändras utan föregående meddelande . Platserna är begränsade och priserna kanske inte finns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260</w:t>
      </w:r>
    </w:p>
    <w:p>
      <w:r>
        <w:rPr>
          <w:b w:val="0"/>
        </w:rPr>
        <w:t xml:space="preserve">Regeringens proposition ( HE 187/2013 vp ) till riksdagen om komplettering av regeringens proposition ( HE 72/2013 vp ) om ändring av 3 och 10 §§ i lagen om Nationalgalleriet och om restriktioner för export av kulturföremål . Den 13 juni 2013 överlämnade regeringen till parlamentet ett utkast till lagförslag om ändring av 3 och 10 §§ i lagen om Nationalgalleriet och om restriktioner för export av kulturföremål . Lagförslaget syftar bland annat till att stärka Nationalgalleriets ekonomiska oberoende och dess förmåga att skaffa medel oberoende av statlig finansiering . Möjligheten att genomföra insamlingsverksamhet är en viktig del av detta paket. Sedan regeringens förslag antogs har det konstaterats att Nationalgalleriet enligt de nuvarande bestämmelserna i lagen om insamling av medel inte skulle kunna erhålla ett tillstånd för insamling av medel för att bedriva insamlingsverksamhet för sin verksamhet och kapitalisering. Genomförandet av insamlingsverksamhet är dock en förutsättning för att Nationalgalleriet ska kunna organisera sin verksamhet från och med början av 2014 på så stabila grunder som möjligt. Det är därför nödvändigt att ändra lagen om insamlingsverksamhet i fråga om Nationalgalleriet från och med början av 2014 så att Nationalgalleriet skulle ha rätt att genomföra insamlingsverksamhet för att samla in medel för att stödja fullgörandet av Nationalgalleriets uppgifter och för att kapitalisera Nationalgalleriet från 2014 till 2017. Lagen avses träda i kraft 1.1.2014. ( OKM:s statsråd Merja Leinonen 0295 330 191 ) Regeringens proposition ( HE 188/2013 vp ) till riksdagen med förslag till ändring av 5 § i lagen om statens konstnärsstipendier . I propositionen föreslås att bestämmelsen i lagen om bemyndigande att utfärda förordningar förtydligas. Den bemyndigande bestämmelsen i 5 § i den nuvarande lagen om statliga konstnärsstipendier kan inte anses vara tillräcklig och exakt. Den nuvarande förordningen utgör inte en tillräcklig grund för att fastställa mer detaljerade bestämmelser genom en förordning. Genom ett regeringsdekret skulle man fastställa mer detaljerade bestämmelser om antalet år för konstnärsstipendier och stipendiernas varaktighet , datum för ansökan och beviljande av stipendier , start och ändring av stipendieperioden , omfördelning av stipendier , pension samt till vem och för vilka ändamål konstnärsstipendier kan beviljas . Lagen avses träda i kraft 1.1.2014. ( OKM:s statssekreterare Toni Tuomainen 0295 330 360 ) Regeringens proposition ( HE 189/2013 vp ) till riksdagen om godkännande av luftfartsavtalet med Förenade Arabemiraten och om sättande i kraft av de bestämmelser i avtalet som hör till området för lagstiftningen . I propositionen föreslås att riksdagen godkänner luftfartsavtalet mellan Republiken Finlands regering och Förenade Arabemiratens regering och lagen om genomförande av avtalets lagbestämmelser. Avtalet är ett bilateralt luftfartsavtal som bl.a. innehåller bestämmelser om hur och på vilka villkor parterna kan utse lufttrafikföretag som ska utöva de trafikrättigheter som beviljas enligt avtalet. Enligt avtalet skulle flygtrafiken mellan Finland och Förenade Arabemiraten vara helt obegränsad, dvs. det skulle inte finnas några kvantitativa eller linjebegränsningar för lufttrafikföretag från något av länderna. Avtalet undertecknades i Dubai den 22 juli 2013 ( LVM:s förhandlare Risto Saari 0295 342 311 ) Regeringens proposition ( HE 190/2013 vp ) till riksdagen med förslag till lagar om utveckling av regionerna och förvaltning av strukturfonderna samt om finansiering av projekt för regional utveckling och strukturfonderna . Det föreslås att lagen om utveckling av regionerna och strukturfondslagen upphävs och att en ny lag om utveckling av regionerna och förvaltning av strukturfondsverksamheten antas. Den föreslagna lagen innehåller bestämmelser om planeringssystemet för regional utveckling, de myndigheter som genomför regional utveckling och samarbetet mellan dem. Den nya lagen har också samband med programmen för EU:s nya strukturfondsperiod 2014-2020 och nationella reformbehov. Målen, innehållet och förvaltningen av strukturfondsprogrammen styrs till stor del av EU:s lagstiftning.</w:t>
      </w:r>
    </w:p>
    <w:p>
      <w:r>
        <w:rPr>
          <w:b/>
          <w:color w:val="FF0000"/>
        </w:rPr>
        <w:t xml:space="preserve">id 261</w:t>
      </w:r>
    </w:p>
    <w:p>
      <w:r>
        <w:rPr>
          <w:b w:val="0"/>
        </w:rPr>
        <w:t xml:space="preserve">Vår databas sammanställs på frivillig basis och informationen läggs till från officiella källor med vissa undantag (information som inte finns i de officiella registren men som kan bekräftas på annat håll). Om du letar efter officiella registreringsuppgifter för en häst, vänligen kontakta centralorganisationen i det land där hästen är registrerad, t.ex. i Finland den finska hipposföreningen. 1550695 hästar, varav 314 har lagts till under de senaste 24 timmarna 439269 bilder av 127623 hästar, varav 108 har lagts till under de senaste 24 timmarna 1091 bilder i kö</w:t>
      </w:r>
    </w:p>
    <w:p>
      <w:r>
        <w:rPr>
          <w:b/>
          <w:color w:val="FF0000"/>
        </w:rPr>
        <w:t xml:space="preserve">id 262</w:t>
      </w:r>
    </w:p>
    <w:p>
      <w:r>
        <w:rPr>
          <w:b w:val="0"/>
        </w:rPr>
        <w:t xml:space="preserve">Väntetider för socialservice Enligt lagen om socialservice för äldre personer ska kommunen minst var sjätte månad informera den äldre personen om hur lång tid det kommer att ta att få de sociala tjänster som han eller hon söker. Väntetiderna följs upp tjänst för tjänst. Väntetiden är den genomsnittliga tid som förflutit mellan det att en ansökan lämnas in och det att personen faktiskt har fått de tjänster som han eller hon ansökt om. I Tammerfors publiceras informationen på stadens webbplats var fjärde månad. Nämnden för tjänster för äldre och äldrerådet diskuterar väntetiderna vid sina möten. Enligt lagen om tjänster för äldre ska kommunen besluta om tillhandahållande av sociala tjänster som en äldre person har ett akut behov av och organisera tjänsterna utan dröjsmål så att den äldre personens rätt till nödvändig vård inte äventyras. Ansökningar om tjänster kan göras skriftligt eller muntligt . Beslutet om att tillhandahålla icke-brådskande sociala tjänster ska fattas utan onödigt dröjsmål efter det att den skriftliga eller muntliga ansökan har lämnats in . En äldre person ska ha rätt att få de icke-brådskande sociala tjänster som tillhandahålls utan onödigt dröjsmål och senast tre månader efter beslutet .</w:t>
      </w:r>
    </w:p>
    <w:p>
      <w:r>
        <w:rPr>
          <w:b/>
          <w:color w:val="FF0000"/>
        </w:rPr>
        <w:t xml:space="preserve">id 263</w:t>
      </w:r>
    </w:p>
    <w:p>
      <w:r>
        <w:rPr>
          <w:b w:val="0"/>
        </w:rPr>
        <w:t xml:space="preserve">    Inkompatibel? Hälsningar ! Här är en desperat mamma med tre små pojkar, varav den yngsta söker ett namn. De äldre pojkarna heter Benjamin (5 år) och Roobert (3 år). Vi hade flera bra namnalternativ för barnet, men sedan plötsligt kom vi över namnet Wilppu, som genast släckte glöden av alla andra namn. Pojken ser precis ut som Wilppu, och både min man och jag är helt förälskad i namnet. Det enda problemet är nu om namnet har en helt annan stil än Benjamin och Roobert ? Låter det "lamt" jämfört med storebrödernas stiliga namn och får det rimmen att låta lustig? Naturligtvis kan du alltid använda dig av ... Finns det några pojknamn som börjar på Me ? ? Hej ! Jag är inte gravid, men om och när vi får ett tredje barn har jag ett perfekt namn för min första flicka i åtanke. Men jag kan inte komma på något trevligt pojknamn som låter som Me, förutom Melman från Madagascar-filmen, men är det så bra ... Och Mert, men jag gillar inte ... Pojknamn Jag skulle behöva lite hjälp, min förstfödda ska födas i maj, igår bekräftades det att det är en pojke! Och genast började vi med min man att tänka ut ett namn, och har ännu inte kommit på något bra . Nu skulle vi behöva fina, ganska sällsynta pojknamn, kan vara gamla, men inte ... Berätta några pojknamn som slutar på ... ... bokstaven A ! Vi har döttrarna Senja och Hilma och eftersom vi har gått den här vägen måste den nykomlingens namn också sluta på A . och vara gammaldags ! För en flicka finns det namn, men för en pojke ... mannen föreslog Jaakkima, men jag avvisade det eftersom jag tänker på pudding och själv ... Mor- och farföräldrarna är Ellen Elisabet ( född 2008 ) Linnea Maria ( född 2008 ) Daniel Tobias ( född 2011 ) Efternamnet är svenskt liksom makens ... Namn för pojken ! Föreslå ett namn för en pojke = ) Namnet bör helst ha tre namn varav det andra eller tredje skulle vara Antero . Jag har ingen aning om vad som helst annars, så allt är tillåtet = ) Efternamn - nasal ändelse . Tack på förhand ! Namnförslag för en pojke ( : Jag behöver desperat namnförslag för en pojke . Vi ska födas i slutet av maj och jag har redan ett namn för flickan, men inte för pojken ännu. Det enda kravet på ett namn är att det ska innehålla ett t . Helst ganska enkla finska namn, men jag kan ... Vad betyder namnet Jag har tänkt att Sirius skulle vara ett bra namn för en pojke. Men jag vågar inte bestämma mig innan jag vet vad namnet betyder. För att inte bli mobbad i framtiden . Ho resten av pojkarnas namn? Vi fick en pojke för två veckor sedan, vårt fjärde barn. De tidigare barnen heter Tenho, Vilho och Aino. Den enda som kallas Alma i familjen, eftersom han kallade sig Alma när han var liten och det har förblivit ... Ett namn till Jannas lilla bebis! Så vi letar efter ett namn till den lilla. Janna är hennes systers namn. Den första bokstaven är företrädesvis J. Det kan finnas andra. Vi tänkte på Jamia eller Jim, men min man tycker att det är ett hundnamn. Det finns inget annat namn ...</w:t>
      </w:r>
    </w:p>
    <w:p>
      <w:r>
        <w:rPr>
          <w:b/>
          <w:color w:val="FF0000"/>
        </w:rPr>
        <w:t xml:space="preserve">id 264</w:t>
      </w:r>
    </w:p>
    <w:p>
      <w:r>
        <w:rPr>
          <w:b w:val="0"/>
        </w:rPr>
        <w:t xml:space="preserve">Andra etappen av kvalet startar i Spanien Idag har den startat, den andra etappen av anställningsintervjun för European Tour . Sju finländare är med i kampen om en plats i det sista kvalet som börjar om åtta dagar på PGA de Catalunya . Omkring 25 % av spelarna kommer att ta sig till finalen, så med en kort matris skulle två finländare till Granberg och Korhonen vara en bra prestation, men vi tror på alla finländares chanser att ta sig igenom kvalet. Peter Erofejeff , Kalle Samooja och Janne Kaske kommer att tävla i Las Colinas . Det är i den här gruppen som vi kanske har våra största förhoppningar och vi tror starkt på att minst två av dem kommer att ta sig vidare till det andra steget. Peter Erofejeff kommer att kvalificera sig eftersom : Patu har spelat hela året på Europatouren och vet vad som krävs för att lyckas på den stora scenen. Han har missat många snitt med knapp marginal, men den spelnivån skulle räcka för att ta honom vidare till det andra steget. Patu har haft en bra träningsvecka och är redo att spela sin bästa golf för året. Trycket passar Patu, utan det kommer han inte att vara på topp. Kalle Samooja är kanske vårt bästa hopp om en andra etapp på Europatouren. Under hösten har han spelat tuffa rundor på Asian Tour och hans kondition har varit på uppåtgående. 25-åringen spelade sitt bästa för säsongen i den sista AT-tävlingen och slutade strax utanför topp tio. Spanien är som ett andra hem för Kalle sedan ungdomsåren, så jag förväntar mig att han klarar av det här kvalet med bravur.Janne Kaske har gjort sitt hem i England, så finländarna har inte haft någon större chans att följa hans prestationer. 27-årige Kaske sägs ha fått tillbaka sitt spel på rätt spår och det är inte omöjligt att tro att han går vidare till den andra etappen . I Valle Romano finns finländarnas näst bästa hopp, med Mikael Salminen och Tapio Pulkkanen som vill ha framgång och en plats i finalen i närheten av Malaga . Tapio Pulkkanen har en flashig spelstil och är kanske Finlands bästa golfspelare när han är som bäst. Ojämnheter är inte nödvändigtvis den bästa hjälpen för att kvalificera sig, men det är allt som krävs för att vinna dessa tävlingar. Mikael Salminen har en gång missat Asian Tour-kortet genom en dubbel på sista hålet i kvalet. Helsingforsbon är ett uttryck för konsekvens och det finns ingen svaghet i hans spel. Om han lyckas spela sitt eget goda spel i fyra omgångar borde en plats i finalen vara ganska nära. På Lumine Golf &amp; Beach Club kommer Janne Mommo att spela sin karriär . Mommo är en självsäker spelare vars styrkor är noggrannhet och närspel . Han träffar den inte särskilt långt, men återigen - loppet behöver inte vinnas. Janne går vidare till den andra etappen eftersom han inte gör många misstag under de fyra dagarna . Nokian slår en solid runda på 71 på tavlan och kontrollerar ställningen efter fyra rundor och konstaterar att resan fortsätter till finalen . Miro Veijalainen spelar på El Saler Golf i närheten av Valencia och är född i Lappeenranta och börjar sitt första år som professionell spelare. Han får spela på en bana som borde passa hans spel mycket bra. Miro kan bearbeta bollen i båda riktningarna, både högt och lågt. Greenerna på El Saler är knepiga och planen är mycket blåsig, men det finns måttligt med utrymme i öppningarna, så det borde passa Miro. Han kommer att gå igenom eftersom han kan jobba sig fram från början till slut och slå mycket järn 2 tees out . Resultaten från Spanien kommer inte att finnas tillgängliga förrän efter rundorna , så vi kommer att ha ett komplett paket av öppningsdagens händelser på kvällen . Prenumerera på GoGolf nyhetsbrev och du kommer att veta vart vi är på väg Vi skickar ut post en gång i veckan . Om du tycker att vi har för mycket tid på kontoret för att skicka e-post, var snäll och meddela oss omedelbart :) E-post * Förnamn Efternamn * = obligatoriskt fält Samarbete</w:t>
      </w:r>
    </w:p>
    <w:p>
      <w:r>
        <w:rPr>
          <w:b/>
          <w:color w:val="FF0000"/>
        </w:rPr>
        <w:t xml:space="preserve">id 265</w:t>
      </w:r>
    </w:p>
    <w:p>
      <w:r>
        <w:rPr>
          <w:b w:val="0"/>
        </w:rPr>
        <w:t xml:space="preserve">Hej alla . Har du någonsin funderat på vad som är det fulaste ordet i det finska språket? Jag menar inte det mest obscena eller oanständiga ordet, utan det fulaste. Tänk på meningen: Tortera inte katten. Eller på dialekt: "Kittla katten"? Rääkätä är ett finskt ord, men jag vet inte hur man böjer det i alla former. Det är ett fult ord, och för utlänningar är det en styggelse, tror jag. Sedan finns det ord och fraser som liknar varandra men som betyder olika saker. Tänk till exempel på ord som: luftföroreningar, eller stavas det tvärtom: luftföroreningar? Hur fortsätter du meningen:den här maten är-------------------- . Eller , nu är himlen full------------------ . Vad är den korrekta stavningen? Jag undrar om detta är tillräckligt förvirrande. Vi kan tänka ut mer tillsammans. [ quote author= "XBrinna " time= " 20.04.2010 at 15:45 " ] Hej alla . Har du någonsin funderat på vad som är det fulaste ordet i det finska språket? Jag menar inte det mest obscena eller oanständiga ordet, utan det fulaste. Tänk på meningen : Tortera inte katten . Eller på dialekt: "Kittla katten"? Rääkätä är ett finskt ord, men jag vet inte hur man böjer det i alla former. Det är ett fult ord, och för utlänningar är det en styggelse, tror jag. Sedan finns det ord och fraser som liknar varandra men som betyder olika saker. Tänk till exempel på ord som: luftföroreningar, eller stavas det tvärtom: luftföroreningar? Hur fortsätter du meningen:den här maten är-------------------- . Eller , nu är himlen full------------------ . Vad är den korrekta stavningen?</w:t>
      </w:r>
    </w:p>
    <w:p>
      <w:r>
        <w:rPr>
          <w:b/>
          <w:color w:val="FF0000"/>
        </w:rPr>
        <w:t xml:space="preserve">id 266</w:t>
      </w:r>
    </w:p>
    <w:p>
      <w:r>
        <w:rPr>
          <w:b w:val="0"/>
        </w:rPr>
        <w:t xml:space="preserve">Särskild assistent för undervisningsminister Krista Kiuru ( sd . ) vid undervisnings- och kulturministeriet . Samhällsdebattör , far till en ung son . De åsikter som uttrycks är författarens och återspeglar inte någon organisations åsikter. Arkiv per månad : Maj 2012 Trots att det finns en ram på plats är freden fortfarande inte fullständig i landet. Under de senaste veckorna har arbetsmarknadens parter varit upptagna inte bara av problemen kring utbetalningen av det överenskomna engångsbeloppet på 150 euro utan också av detaljerna kring arbetstagarnas rätt till utbildning som överenskommits inom ramen . Vad handlade det om? I ramavtalet avtalades att arbetstagarna skulle kunna delta i tre dagars kompetensutveckling varje år. Det uppstod dock tolkningsskillnader mellan parterna när det gällde hur denna rättighet skulle genomföras, vem som skulle stå för kostnaderna och vem som skulle besluta om utbildningens innehåll. Detta är en mycket viktig fråga som, om den genomförs på rätt sätt, öppnar enorma möjligheter för ett nytt kunskapsbaserat samhälle och arbetsliv där lärande inte längre är ett privilegium för ett fåtal utan en medborgerlig rättighet för alla, där man förutser riskerna och investerar brett i människors kompetens. I bästa fall kan den också bidra till att ta betydande steg mot arbetslöshet, välbefinnande på arbetsplatsen och ökad produktivitet . Faktum är att utbildning lönar sig . Statistiken talar ett tydligt språk . I genomsnitt korrelerar högre utbildning inte bara med högre inkomster utan också med lägre arbetslöshet . Till och med för nyutexaminerade är situationen mycket bättre för högutbildade än för dem som till exempel har avslutat en yrkesutbildning på gymnasienivå, trots den påstådda "arbetskraftsbristen" och akademikerarbetslösheten . Tillgången till utbildning under arbetets gång är starkt koncentrerad till de högre nivåerna i företagen, för dem som redan är högutbildade och färre av dem. En stor del av de yrkesverksamma får praktiskt taget ingen utbildning vid sidan av sitt arbete, än mindre för att förutse förändringar på arbetsmarknaden, till exempel i form av en andra utbildning. Detta ökar skillnaderna mellan människor. Utbildning betraktas fortfarande i stor utsträckning av företagen som en kostnadspost och inte som ett sätt att öka potentialen. Utbildning skulle hjälpa till att klara av förändringar. Under de senaste årtiondena har tusentals jobb och arbetsuppgifter försvunnit från Finland, främst inom traditionella arbetaryrken . Denna trend kommer sannolikt att fortsätta i framtiden, t.ex. i och med utvecklingen av automatiska kassaapparater eller städrobotar . Dessa förändringar kommer att påverka just de lågutbildades arbeten. Det är därför motiverat att rikta åtgärder särskilt till dem. En modell där lärandet verkligen är livslångt och inkluderande skulle förbättra beredskapen för förändringar och minska riskerna med förändringar - och kanske också rädslan och motståndet mot förändringar på arbetsplatsen . Tänk om man under arbetets gång successivt kunde lära sig inte bara de nya färdigheter som behövs i det nuvarande arbetet utan också ett nytt yrke om strukturella förändringar gör att det nuvarande arbetet inte längre existerar om några år? Övergången till ett nytt jobb skulle gå snabbare och en eventuell förlust av ett jobb skulle inte innebära samma slags apokalyps som i en situation där samma jobb har utförts i årtionden utan utsikter till ett nytt. Nyckeln är en kulturell förändring mot kontinuerligt lärande inom alla sektorer och alla yrken. Det är viktigt att först och främst acceptera - och sedan göra det möjligt - att skolbänken inte slutar med en examen, utan att kompetensen hela tiden kompletteras och byggs upp. Detta kommer att öka flexibiliteten och minska arbetstagarnas beroende av en enda arbetsgivare. Arbetskraftens rörlighet kan öka, vilket också är viktigt för en dynamisk ekonomi. Det är gammaldags och osant att tro att innovationer som förbättrar arbetsproduktiviteten eller ger genombrott i nya produktionsmetoder eller produkter endast är förbehållna högkvalificerade personer eller de så kallade kreativa industrierna. Innovationer kan skapas överallt, från detaljhandeln till verkstaden och pappersbruket, och alla arbeten kan vara kreativa. Denna förändring skulle också stödjas av</w:t>
      </w:r>
    </w:p>
    <w:p>
      <w:r>
        <w:rPr>
          <w:b/>
          <w:color w:val="FF0000"/>
        </w:rPr>
        <w:t xml:space="preserve">id 267</w:t>
      </w:r>
    </w:p>
    <w:p>
      <w:r>
        <w:rPr>
          <w:b w:val="0"/>
        </w:rPr>
        <w:t xml:space="preserve">En enda månad gör ingen skillnad. I vilket fall som helst kommer den av de två föräldrarna som normalt är den närmaste föräldern att ha utgifter för barnet även om barnet är på sommarsemester hos den föräldern som är borta från hemmet (t.ex. barnets försäkringsräkning, telefonräkning, barnets andel av boendekostnaderna, dvs. barnets vattenräkning och andelen av hyran eller andra boendekostnader (när du inte kan hyra barnets rum för en månad).Dessutom beräknas barnbidraget på genomsnittliga månadskostnader , och om den närmaste föräldern till exempel under föregående månad har lärt sig cykla eller ta glasögon , så jämnas de ut under året ... Naturligtvis kan frågan diskuteras om fadern till exempel i en sådan månad skulle betala lite mindre barnbidrag om han till exempel betalar hela månaden för barnets mat, kläder, nöjesparker etc. Men vid förhandlingen måste man ta hänsyn till barnets fasta utgifter, som släktingen alltid betalar. Hur tar man hänsyn till faderns utgifter när man måste ha en lägenhet som är tillräckligt stor för två eller tre barn så att barnen har sitt eget utrymme varannan helg och under semestern? Pappan måste bara betala allt detta året runt utan något stöd, och dessutom föräldrarna! Det är helt meningslöst att prata om några försäkringspremier och andra vattenavgifter när nästa mamma har alla förmåner med barnbidrag, barnbidrag och bostadsbidrag! även om du har en tillräckligt liten inkomst för bostadsbidrag så beräknas de för den avlägsna föräldern enligt det faktum att hushållet bodde i en enda person så lägenheten beaktas ca 30-40 kvadratmeter men bostadsbidrag vid beräkning av de återstående rutorna till exempel 70 kvadratmeter av triangeln tas inte i beaktande . Jag bor till exempel i en triangel på 70 kvadrat, ensam officiellt även om barnen bor hos mig halva månaden.Hyran är 600 €/månad.Jag är pensionär så KELA tar hänsyn till min hyra 518 € för bostadsbidrag och en persons månatliga vattenavgift 16 € , eftersom jag bor ensam. Även om det är bevisat att barnen bor hos mig för 15 pv per månad anser de att jag borde bo i en lägenhet på 30-40 kvadratmeter och när de beräknar mitt inkomststöd tar de bara hänsyn till en del av hyran och inga vattenavgifter för barnen, trots att jag måste betala vattenavgifter på båda sidor av månaden, tydligen använder de inte vatten hos mig alls. Men nu börjar jag fundera på om jag ska flytta och bo i den 40 kvadratmeter stora lägenheten så att det blir lite pengar över till mig själv. Mina närmaste föräldrar får allt stöd och jag får ingenting förutom min lilla pension :) :) :) : ) Sossun kläcker också jag får ingenting när hyran inte tas med fullt ut i beräkningen . Där sa de men be inte den närmaste föräldern att delta i kostnaden för barnens boende med dig, dvs mitt ex ska betala barnens andel av vattnet och det så kallade. Det är just detta med att minska bostadsbidraget på distans som är den punkt som när pappan skulle bo där i en lucka på 30 m2 så gillar inte barnen ett sådant ställe när det inte finns någon egen fred. Med andra ord, på finska, genom att göra barnen mer bekväma i moderns hus och skapa en illusion om att sossutantta-armén på ett naturligt sätt beordrade barnen till den "bättre" föräldern, modern ! Det är på detta sätt som barnets bästa tas tillvara i Finland! Samma öde kommer att drabba barnen när den avlägsne fadern skaffar sig en lägenhet som är för dyr ( dvs. tillräckligt stor ) för hans egen inkomst på grund av det utrymme som barnen behöver , då kommer de att äta havregrynsgröt hos pappa och sova på skumgummimadrassen på golvet och tänka på hur tråkigt det är hos pappa när det inte finns några leksaker, bärbara datorer eller andra saker som hör till livet för ett modernt barn .. barnen får inte heller drömma om en picknick eller andra nöjen utanför hemmet när pengarna helt enkelt inte räcker till för många avlägsna sådana . Till och med i den här kolumnen är det ständiga babblet om kolumnens ständiga skitsnack om hur de avlägsna har trevliga, enkla och</w:t>
      </w:r>
    </w:p>
    <w:p>
      <w:r>
        <w:rPr>
          <w:b/>
          <w:color w:val="FF0000"/>
        </w:rPr>
        <w:t xml:space="preserve">id 268</w:t>
      </w:r>
    </w:p>
    <w:p>
      <w:r>
        <w:rPr>
          <w:b w:val="0"/>
        </w:rPr>
        <w:t xml:space="preserve">Videoövervakning är ett av de bästa sätten att förbättra garantin för skydd och nära och kära som sagt . Jag får många frågor om vad som är bra eller rekommenderar och även om varje situation är annorlunda finns det några få gemensamma alternativ när videoövervakningssystem som ger de önskade resultaten visas . De är kameror som är anslutna till en dvr eller vcr , de är vanligtvis en koaxialkabel ( rg59 ) och en strömkabel till kameran som leder till dvr-kamerans strömförsörjning . Du har många olika stilar, men de vanligaste är domekameror eller dialkameror . Båda fungerar på samma sätt, de har bara olika stängsel. Du har också panorera, luta, zooma kameror, som vanligtvis är kyrktorn, men du kan konfigurera kamerans position genom joysticken eller genom programvara på din dator. Videoövervakningskameror är nätverkskameror eller IP-kameror som vissa kallar dem. De är den senaste tekniken inom videoövervakningsbranschen. Nätverkskameror rekommenderas vanligtvis för avancerade funktioner som anmälningar, fjärrvisning, fjärrtillgångsvisning, användning av e-post för att visa och använda din dator, installation och exceptionell bildkvalitet av megapixelkameror . Ip-kameror kan installeras på en enda cat5- eller cat6-nätverkskabel , nätverkskameror är de flesta poe (power over ethernet) redo, vilket innebär att ström och video kan överföras på samma linje, vilket är en enorm kostnadsbesparing jämfört med ett cctv-system, en poe-injektor eller poe-selektor behövs på baksidan för att driva kamerorna. Med ett sådant system en annan fördel är att du har en utgångsväljare för flera kameror och en omkopplare, ansluten till en UPS (batteribackup) kan alltså vid strömavbrott ibland, kamerorna upprätthålla igång och inspelning. Nätverkskameran har en inbyggd kamera som gör att du kan ändra inställningen av färginställningen, rörelsesensor fält, såsom mjukvaruinställningar för e-post och så vidare. Ett av nätverkskamerans största försäljningsargument är att de kan ses i onlineläge från vilken dator som helst med internetuppkoppling, och du behöver ha en standardwebbläsare som Internet Explorer. Det finns också programvara, t.ex. dockningsstationssystem, som gör att du kan installera flera kameror från vilken plats som helst och visa dem alla på samma skärm. Inspelningen kan konfigureras som kontinuerlig eller enbart rörelsedata och kan också spelas in vid olika tidpunkter på dagen om du vill installera det. Själva installationen av nätverkskameran är ganska enkel. När kameran är installerad i det område du vill visa har du en nätverkskabel från kameran till poe-injektorn (om det är en enda kamera) eller poe-selektorn. Om du ska göra din övervakning från den platsen kommer datorn att finnas med en bredbandsanslutning, om du inte har en router, skaffa en så att du skulle ha ett bredbandsmodem, kabel eller dsl, det skulle gå till din router, för modemet behöver du en WAN-port genom en av routerns portar som datorn har och den andra har en poe-switch. Jag skulle rekommendera en nätverkshårddisk som kan anslutas till andra routerportar också alltid eller en uppringd och kameror video ladda upp till den , då skulle du inte behöva en dator . Om du inte har en dator nedanför, skulle en nätverkshårddisk vara rätt väg att gå, så att du kan spela in videon lokalt men visa den på distans via en anslutning. Detta på programvarusidan varierar beroende på kameran och du kan se det om du använder en annan webbläsare än programvarans hårdvarusida. De är vanligtvis inte alltför svåra att övergå till , de flesta kameror har en installatör som går ut och söker igenom ditt nätverk och konfigurerar dem och detsamma gäller för programvaran för videoövervakning.</w:t>
      </w:r>
    </w:p>
    <w:p>
      <w:r>
        <w:rPr>
          <w:b/>
          <w:color w:val="FF0000"/>
        </w:rPr>
        <w:t xml:space="preserve">id 269</w:t>
      </w:r>
    </w:p>
    <w:p>
      <w:r>
        <w:rPr>
          <w:b w:val="0"/>
        </w:rPr>
        <w:t xml:space="preserve">Prenumerera Mari Koo Webbplatsen Terveyskeskus.fi har samlat länkar till bloggar under rubriken Hälsobloggar , och webbplatsens användare kan också få poäng på dessa texter. Jag lade märke till länkningen någon gång i början av maj och roade mig : Terveyskeskus länkade till en artikel om preventivmedel , men Kulutusjuhla är förresten inte en hälsoblogg . Vid det här laget tittade jag inte ens närmare på webbplatsen . Den 14:e såg jag genom kommentarsfältet på vår blogg att Kulutusjuhla har listats där . Kan det bero på Fluffys reaktion på länken till hennes blogg? Pörrö konstaterade då att: "Sidan ger dock tydligt intryck av att de listade bloggarna på något sätt är kopplade till dessa helt kommersiella reklamsidor eftersom länkarna presenteras som en del av sidans innehåll, både visuellt och genom poängsättning . " För närvarande ser det ut som om undersidorna lyder: "Hälsocentrum.fi letar efter bloggar som kan vara av intresse för institutionens läsare . Observera dock att bloggarna inte är innehåll från hälsocentrum.fi ." På förstasidan är intrycket dock som om de fem största "hälsobloggarna" som finns med på listan vore en del av webbplatsen. Min egen text för konsumtionsgruppen finns därför i avsnittet preventivmedel och har till och med fått 15 positiva röster, vilket är anledningen till att den också finns med på förstasidan. De förvirrande länkreglerna Fluffy noterade också följande: "Och kan jag nu råka ut för allvarliga problem när jag, utan att kontakta webbplatsens webbmaster, länkar direkt till min blogg i enlighet med webbplatsens länkregler, där det bland annat står att "Alla länkar ska rapporteras till webbmaster via e-post. "I reglerna står det att "Länkar från externa webbplatser till hemsidan eller en sektionssida på webbplatsen HealthCentre.co.uk är gratis", men andra länkar ska rapporteras med namnet på den länkande sidan, kontaktperson och e-postadress. Hur ska vi hantera detta nu Detta HealthCentre.fi och hur vi ska hantera det är en lite knepig fråga för mig. Jag tror inte att det är farligt för en kommersiell webbplats att använda bloggtexter om det görs på ett smart sätt. Men Terveyskeskus.fi övertygar helt enkelt inte med sin funktion , och jag skulle inte vilja vara med och främja Medixine Oy:s verksamhet (för mer information, se företagets hemsida med tillkännagivande om öppnandet av portalen) . Och webbplatsen verkar nu ganska klumpig : avståndet till målet att utveckla Finlands ledande hälsoportal är ganska stort . Om Medixine (i samarbete med Microsoft, vilket nämns på webbplatsen) vill att jag ska ange en länk till en undersida med mitt namn, varför finns det bara pseudonymen webmaster i slutet? Och kunde e-postmeddelandet om länken ha skickats före länken (dvs. för att be om tillstånd) och inte ett par veckor senare? I princip är jag naturligtvis glad att denna text om min prisjämförelse för förebyggande åtgärder får fler läsare och besökare till vår konsumtionsfest , men ändå men på något sätt gnugga verksamhetsmodellen . Vad tycker andra bloggare? Är det okej för en kommersiell webbplats att använda din text på detta sätt? För närvarande finns det till exempel länkar till Ainailona och Oats writings i avsnittet om demenssjukdomar. I framtiden kommer det säkert att finnas fler länkar till bloggar och folk kommer att vilja använda dem som "gratis" innehåll, men förhoppningsvis kommer de kommersiella sajterna att göra ett bättre jobb än det här exemplet. Om det till exempel rörde sig om en icke-kommersiell organisation, till exempel en hälsoorganisation, skulle jag inte alls klaga på länkning, tvärtom (eftersom all länkning mellan bloggar är positiv) . Och som jag har sagt är länkning och att lyfta text från andra bloggar en mycket viktig del av vår konsumtionsfestival . Jag skulle i alla fall inte vilja att min blogg utnyttjades i innehållet i en kommersiell tjänst, inte ens genom en länk . Även om det nog inte är så farligt eftersom mina skrifter om olika produkter eller tjänsteleverantörer huvudsakligen innehåller negativ kritik har åtminstone jag, Neulekirppu och In Medias Resin Kirsi varit indignerade.</w:t>
      </w:r>
    </w:p>
    <w:p>
      <w:r>
        <w:rPr>
          <w:b/>
          <w:color w:val="FF0000"/>
        </w:rPr>
        <w:t xml:space="preserve">id 270</w:t>
      </w:r>
    </w:p>
    <w:p>
      <w:r>
        <w:rPr>
          <w:b w:val="0"/>
        </w:rPr>
        <w:t xml:space="preserve">Melvin Finska förnamn wiki ( Ak: Ny sida : &amp;lt;i &amp;gt;Melvin &amp;lt;/i &amp;gt ; har blivit ett trendigt namn på 2000-talet : av 157 namngivare har så många som 102 namngivits under de senaste 10 åren . 2011 har 18 nya namn lagts till i Melvin ... ) "Melvin" har blivit ett trendigt namn på 2000-talet: av 157 namn har inte mindre än 102 namngivits under de senaste 10 åren. 18 nya "Melvins" är kända för 2011. Det finns även stavningarna &amp;lt;i &amp;gt;Melwin &amp;lt;/i &amp;gt ; ( mindre än 28 personer ) , &amp;lt;i &amp;gt;Melwyn &amp;lt;/i &amp;gt ; ( mindre än 20 ) och &amp;lt;i &amp;gt;Melvyn &amp;lt;/i &amp;gt ; ( mindre än 15 ) . + &amp;lt;i &amp;gt;Melvin &amp;lt;/i &amp;gt ; har blivit ett trendigt namn på 2000-talet : av 157 bärare har så många som 102 namngivits under de senaste 10 åren . 18 nya &amp;lt;i &amp;gt;Melvin &amp;lt;/i &amp;gt ; har tillkommit under 2011. Det finns även stavningarna &amp;lt;i &amp;gt;Melwin &amp;lt;/i &amp;gt ; ( mindre än 28 personer ) , &amp;lt;i &amp;gt;Melwyn &amp;lt;/i &amp;gt ; ( mindre än 20 ) och &amp;lt;i &amp;gt;Melvyn &amp;lt;/i &amp;gt ; ( mindre än 15 ) . I engelsktalande länder har Melvins popularitet minskat under hela 1900-talet fram till ett litet uppsving i USA 2002. I Sverige har namnet varit en hit sedan början av det nya millenniet, liksom i Finland, med 4 463 bärare i Sverige, men populariteten har redan börjat minska sedan toppåret 2008. I engelsktalande länder har Melvins popularitet haft en nedåtgående trend under hela 1900-talet fram till en liten ökning av populariteten i USA 2002. I Sverige har namnet varit en succé sedan början av det nya millenniet, liksom i Finland, med 4 463 svenska prenumeranter, men populariteten har redan börjat minska sedan toppåret 2008. Version 12 mars 2011 kl. 20.14 Melvin har blivit ett trendigt namn på 2000-talet: av 157 namnbärare har inte mindre än 102 namngivits under de senaste tio åren. 18 nya Melvin-namn har registrerats under 2011. Stavningarna Melwin (mindre än 28 bärare), Melwyn (mindre än 20) och Melvyn (mindre än 15) används också. I engelsktalande länder har Melvins popularitet minskat under hela 1900-talet fram till en liten uppgång i USA 2002. I Sverige har namnet, liksom i Finland, varit en succé sedan början av det nya årtusendet: det har 4 463 bärare i Sverige, men dess popularitet har redan minskat sedan toppen 2008. Melvin är ett gammalt skotskt efternamn . Vissa källor antar att det har utvecklats från ett annat efternamn, Melville, och i så fall skulle namnet ursprungligen ha kommit från franskan ("dålig plats att bo på"). Melvin kan också vara en förvanskning av det gaeliska kvinnonamnet Malvina . Förnamnet Melvin antogs i Storbritannien på 1800-talet . I vårt land följer Melvin vägen för många andra populära keltiska namn, inklusive Kevin . Kevin fick en namnsdag i vår svenska almanacka 2005 ; den har ca 1 264 bärare, varav 561 från 2000-talet.</w:t>
      </w:r>
    </w:p>
    <w:p>
      <w:r>
        <w:rPr>
          <w:b/>
          <w:color w:val="FF0000"/>
        </w:rPr>
        <w:t xml:space="preserve">id 271</w:t>
      </w:r>
    </w:p>
    <w:p>
      <w:r>
        <w:rPr>
          <w:b w:val="0"/>
        </w:rPr>
        <w:t xml:space="preserve">torsdag , februari 6 , 2014 Människans skåp Under de senaste åren har vi samlat på oss några droppare och prylar, vars syfte jag inte ens bryr mig om att fråga.Jag har till och med suttit på en timslång bussresa till dropparnas himmel, nämligen Biltema i Vanda. Jag suckade, men den utsökta korven förlängde min yta något. Vilken bra idé att placera en grill bredvid ingången till ett mansparadis! Så dessa många tillbehör för reparation, installation och vad som helst har tidigare varit föremål för ögonrullning. Tills ! ! !</w:t>
      </w:r>
    </w:p>
    <w:p>
      <w:r>
        <w:rPr>
          <w:b/>
          <w:color w:val="FF0000"/>
        </w:rPr>
        <w:t xml:space="preserve">id 272</w:t>
      </w:r>
    </w:p>
    <w:p>
      <w:r>
        <w:rPr>
          <w:b w:val="0"/>
        </w:rPr>
        <w:t xml:space="preserve">Alla bloggar på temat Andlighet I dagens krönika undrar Jani Kaaro om vi förlorar något på den andliga sidan om vi överger vår tro på Gud." Är tyngden på mina axlar en längtan bort från den ensamhet som gudarnas död lämnade oss i? ", frågar han i slutet av sin kolumn.</w:t>
      </w:r>
    </w:p>
    <w:p>
      <w:r>
        <w:rPr>
          <w:b/>
          <w:color w:val="FF0000"/>
        </w:rPr>
        <w:t xml:space="preserve">id 273</w:t>
      </w:r>
    </w:p>
    <w:p>
      <w:r>
        <w:rPr>
          <w:b w:val="0"/>
        </w:rPr>
        <w:t xml:space="preserve">Det går inte att ha en organisation som är "mångkulturellt kompetent" utan personer som är kompetenta på detta område, och dessa personer är avgörande för organisationens karaktär. Rätt kommunikationsförmåga med människor från olika bakgrunder, kulturer och perspektiv är avgörande för att skapa en varm, produktiv och inspirerande arbetsatmosfär. Det finns också vissa nödvändiga strukturella och organisatoriska åtgärder som gör det möjligt för människor att utvecklas och fungera som kompetenta individer.</w:t>
      </w:r>
    </w:p>
    <w:p>
      <w:r>
        <w:rPr>
          <w:b/>
          <w:color w:val="FF0000"/>
        </w:rPr>
        <w:t xml:space="preserve">id 274</w:t>
      </w:r>
    </w:p>
    <w:p>
      <w:r>
        <w:rPr>
          <w:b w:val="0"/>
        </w:rPr>
        <w:t xml:space="preserve">Mika skrev : Det skulle vara okej i den meningen att jag skulle fråga om de kände till betydelsen av namnet, och om de gjorde eller inte gjorde det men ändå fortsatte att använda det, så är det allt det handlar om - och det finns inget du kan göra åt det. De skulle förmodligen inte vara medlemmar i vårt fackförbund, vilket är en viktig punkt. Du kan ta reda på betydelsen av namnet om du vill veta om inte-r-njet . Och det finns egentligen ingenting du kan göra om någon vill använda ett namn för en sport , fri värld ( om inte namnet har något upphovsrätt eller något varumärkesskyddad ) . I själva verket skulle jag säga att så länge som i dessa egna arter alltid talar som det är , till exempel " detta är min utvecklade apa cricket karate , baserat på min doktrin av taekwondo och judo " . EDIT Borde det finnas ett ämne för denna KJV jiu-jiutsu på detta område? Esa Tyynismaa skrev : Kalle har börjat lära några killar Kas-pin-baserat självförsvar, där kniven spelar en mycket mindre roll än i Kas-pin. Ah , så en helt ny sport , klargjord . Märkligt men valet av namn , att om det är baserat på finska och kinesiska doktrin , så varför plötsligt jiu-jiutsu ( även om du kan dra en lång formel från de japanska arter för att dra likheter med den kinesiska , så ) ... Även om jag inte vet vilket språk som "jiu-jiutsu" egentligen är, dvs. om det finns någon koppling till den japanska arten . Trots allt verkar Kas-Pin ha använt japanska termer tidigare, hmm.</w:t>
      </w:r>
    </w:p>
    <w:p>
      <w:r>
        <w:rPr>
          <w:b/>
          <w:color w:val="FF0000"/>
        </w:rPr>
        <w:t xml:space="preserve">id 275</w:t>
      </w:r>
    </w:p>
    <w:p>
      <w:r>
        <w:rPr>
          <w:b w:val="0"/>
        </w:rPr>
        <w:t xml:space="preserve">Vi kan också ta emot donationer i ditt testamente . Vi har också varit glada över att människor har velat rikta sina jubileumsminnen till någon av våra verksamheter . Du kan också bli "fadder" för en av våra verksamheter, dvs. ge en regelbunden donation till den verksamheten. Om du är intresserad kan du kontakta oss på 040 838 0632 eller 040 539 5344 eller skicka ett e-postmeddelande till toimisto@setlementtilouhela.fi . Om vårt dotterbolag Louhela's bankett- och cateringtjänst gör en vinst, kommer den att gå till Louhela Settlements välgörenhetsarbete.</w:t>
      </w:r>
    </w:p>
    <w:p>
      <w:r>
        <w:rPr>
          <w:b/>
          <w:color w:val="FF0000"/>
        </w:rPr>
        <w:t xml:space="preserve">id 276</w:t>
      </w:r>
    </w:p>
    <w:p>
      <w:r>
        <w:rPr>
          <w:b w:val="0"/>
        </w:rPr>
        <w:t xml:space="preserve">Den ursprungliga versionen på AHRQ:s webbplats har ofta problem: det är oftast bäst att inte vänta på att den ska laddas, utan att försöka igen efter ett tag. Du kan också försöka öppna rapporten via länken i den separata sammanfattningen . Finohtan summary Kronisk lungsjukdom leder ofta till en ond cirkel när det gäller funktionsförmågan: andnöd som förvärras av fysisk ansträngning minskar motivationen att röra på sig . Brist på fysisk aktivitet försämrar dessutom konditionen hos de accessoriska musklerna, vilket förvärrar dyspnéen . En passiv livsstil kan också leda till depression och social isolering för patienter som ofta är äldre och har flera funktionshinder . Ett rehabiliteringsprogram för kroniska lungpatienter definieras som en multiprofessionell insats . Styrke- och uthållighetsträning av stora muskelgrupper är hörnstenen i lungrehabiliteringen . Att upprätthålla lungpatienters funktionsförmåga genom ett effektivt rehabiliteringsprogram kan spara vårdkostnader . Forskningsfrågan var: Är träningsrehabilitering säker och effektiv för patienter över 65 år med KOL, astma, bronkiektasi eller liknande lungsjukdomar? Data och metoder En litteratursökning genomfördes från de första åren av MEDLINE till den 25 april 2006 . Randomiserade experimentella försök på engelska och systematiska litteraturöversikter eller metaanalyser av fullständiga artiklar om randomiserade försök ingick i granskningsrapporten. Studier som rapporterats på andra språk accepterades endast om de ingick i en engelskspråkig översikt.Försökspersonerna måste vara 59 år eller äldre med KOL eller andra kroniska lungsjukdomar som astma, lungcancer eller bronkiektasi.Interventionen måste omfatta träning av stora muskelgrupper minst ett par gånger i veckan under två veckor. Det kunde också innehålla andra komponenter än träning, t.ex. andningsövningar, hälsoinformation eller psykosocialt stöd. Innehållet i interventionen för kontrollgruppen var inte begränsat. Utfallsvariablerna var träningsrehabiliteringsprogrammets effektivitet, dess effekt i kliniska miljöer och dess säkerhet. Resultat Tre systematiska översikter med 44 rapporter om randomiserade försök uppfyllde kvalitetskriterierna. Dessutom hittades 26 originalstudier som inte ingick i dessa översikter, varav nästan alla var inriktade på KOL-patienter över 65 år. Endast en studie omfattade personer med idiopatiskt emfysem och en annan studie omfattade personer med olika diagnoser av lungsjukdom som avvänjdes från mekanisk ventilation. De studier som hittades var små och metodologiskt bristfälliga. Effektiviteten av ett träningsbaserat rehabiliteringsprogram jämfört med konventionell behandling Ett träningsbaserat rehabiliteringsprogram förbättrade livskvaliteten och den maximala funktionsförmågan hos patienter med stabilt lungemfysem på kort sikt . Livskvaliteten bedömdes med hjälp av frågeformuläret för kroniska luftvägssjukdomar (CRDQ), som omfattade variabler som dyspné, trötthet på grund av sjukdom och självförvaltning. Fysisk förmåga mättes med ett sexminuters gångtest. Förändringen återspeglades tydligt i bland annat lindring av dyspné och trötthet och en förbättring av resultatet av sexminuters gångtestet till följd av träning.Effekterna på lång sikt verkade vara liknande men bedömdes endast i ett fåtal av de ursprungliga studierna. Ett rehabiliteringsprogram med motion hjälpte också KOL-patienter som överlevde en akut exacerbation . Inget statistiskt signifikant samband hittades mellan det fysiska rehabiliteringsprogrammet och dödligheten hos KOL-patienter . Endast ett fåtal studier hade en uppföljningsperiod på mer än ett år.</w:t>
      </w:r>
    </w:p>
    <w:p>
      <w:r>
        <w:rPr>
          <w:b/>
          <w:color w:val="FF0000"/>
        </w:rPr>
        <w:t xml:space="preserve">id 277</w:t>
      </w:r>
    </w:p>
    <w:p>
      <w:r>
        <w:rPr>
          <w:b w:val="0"/>
        </w:rPr>
        <w:t xml:space="preserve">Ett profetiskt ord till Israel En natt befann sig Israel i "nationernas hav", som böljar grovt ( Matteus 14:22 - 33 ) . Jeshua var uppe på "berget" inför Fadern och bad ständigt för Israel, för översteprästen har Israels juveler på sin bröstsköld och namnen på Israels söner ingraverade på sina naglar ( 2 Mos 28:9 , 21 ). Jeshua hade kallat på lärjungarna för att de skulle gå före honom till den andra stranden. Israel har vandrat i denna mörka natt i cirka 2 700 år. Israel har försökt att röra sig framåt i nationernas "snabba vågor", men "vinden" har alltid varit emot dem. Sedan norra Israel tvingades i exil har vinden aldrig varit starkare och det har blivit allt svårare att återvända till israelisk mark. Framstegen har avtagit tills Israel har hamnat i en storm. Båten tycks försvinna bakom stora vågor av skum och havets vågor slukar dem ( 3 Mosebok 26:38 ). Utan Guds övernaturliga hjälp hade de inte överlevt ordern som gavs: "Gå till den andra stranden! Israel är tvunget att sluta, även om det inte vill det. Jeshua såg på när Israels representanter gav sig ut för att ro och segla i vinden och i stora vågor. Från berget såg Jeshua att de var överväldigade ( Mark 6:48 ), men han bad och väntade på att nattvakten skulle passera. Först när Israel var som mest överväldigat skulle han sträcka ut en hjälpande hand. För Israel lovar Guds heliga ord: "Och vid den fjärde nattvakten kom Jesus till dem med ett åskregn." Den fjärde vakten hade kommit, den sista timmen i den mörka natten före gryningen! Jeshua, det himmelska ljuset, rättfärdighetens sol, närmar sig sitt folk Israel! Israels ljusa gryning! Det är inte en naturlig gryning, utan en övernaturlig, himmelsk härlighet! Han går på vattnet som om han gick på vägen, över "nationernas bekymmer" och närmar sig Israel i nöd! Han passerade först förbi Israel ( Mark 6:48b )! Han vill pröva Israels inställning till honom. Israel känner inte genast igen vem "mannen" Jeshua är, utan ropar av rädsla: "Det är ett spöke! "Varför har Israel kommit bort från Guds kunskap? Varför tror de inte att Israels Gud inte har övergivit dem i detta ögonblick? Den överväldigande rädslan för döden har övervunnit dem. Slukar nationernas vågor dem i sitt eget blod? De kommer inte att</w:t>
      </w:r>
    </w:p>
    <w:p>
      <w:r>
        <w:rPr>
          <w:b/>
          <w:color w:val="FF0000"/>
        </w:rPr>
        <w:t xml:space="preserve">id 278</w:t>
      </w:r>
    </w:p>
    <w:p>
      <w:r>
        <w:rPr>
          <w:b w:val="0"/>
        </w:rPr>
        <w:t xml:space="preserve">En särskild kanal för Aalto-borna är på väg! DEL 3 Det första utkastet till linje är klart! Linjen bygger i hög grad på studenttidningen Ainos linjeblad och på OUBS linjeblad från förra hösten, som aldrig togs upp i församlingen. Denna policy har utarbetats som ett underlag för redaktionskommitténs diskussion om policyn. Den viktigaste frågan för fortsatt arbete med linjen är, enligt min mening, dess omfattning. Vill vi göra det på samma sätt som Aino-dokumentet, som inte går så mycket in på detaljer? Finns det några punkter som behöver förtydligas eller saknas det något väsentligt, även om vi håller oss till denna precisionsnivå? Andra reflektioner finns i utkastet till kanalens policydokument , version 0.1 Kanalens syfte och uppdrag Kanalen är Aalto-universitetets studentkårs (AUS) media [ h1 ]. Kanalen är journalistiskt oberoende och självständig. Kanalen följer god journalistisk praxis i sin verksamhet. Kanalen är i första hand en studentkanal [ h2 ] . Dess huvuduppgift är att producera innehåll som är av intresse för AUS medlemmar och som i första hand är aktuellt [ h3 ] [ h4 ] . Kanalen följer, rapporterar och producerar program om frågor som berör studerande vid AUS och Aalto-universitetet . Kanalen följer och kommenterar också nationell och internationell studentpolitik och samhällsfrågor ur ett studentperspektiv . Kanalen registrerar Aalto-kultur och arkiverar sin produktion . Kanalens syfte är att lyfta fram mångfalden i Aaltogemenskapen och främja förståelsen mellan medlemmarna. Kanalen ger också medlemmarna möjlighet att presentera sin egen produktion [ h5 ] . Kanalen är en aktiv diskussionsplattform . Kanalen är mångsidig, kritisk och öppen [ h6 ] . Kanalen erbjuder utrymme för AUS informations- och marknadskommunikationsmaterial på ett sätt som avtalas med chefredaktören . Redaktionsrådet AUS styrelse utser ett redaktionsråd för kanalen i början av sin mandatperiod . Redaktionsrådet består av minst fyra sakkunniga medlemmar , två studerande medlemmar och den medlem av AUS styrelse som ansvarar för kommunikation . AUS kommunikationsexpert fungerar som sekreterare för redaktionsrådet . Redaktionsrådet stöder redaktionen i dess arbete , övervakar genomförandet av kanalens policy och utvecklar kanalens verksamhet . Redaktionsrådet ger feedback till redaktionen och om det behövs, finslipar kanalens policy . Redaktionskommittén ska godkänna ändringar av policyn . I händelse av en tvist skall representantrådet samråda med styrelsen och besluta om de åtgärder som skall vidtas med enkel majoritet av rösterna . Chefredaktör Chefredaktören väljs av AUS styrelse i samråd med redaktionsrådet [ h7 ] Chefredaktörens administrativa chef är AUS generalsekreterare . Chefredaktören ansvarar för kanalens innehåll [ h8 ] och för utvecklingen av varumärket . Kommunikationen mellan redaktören och studentkåren måste vara kontinuerlig, balanserad och interaktiv . Kanalen kommer att ge Aalto-studenterna möjlighet att visa sina tvärvetenskapliga färdigheter och pröva nya saker. Redaktionen uppmuntrar aktivt studenterna att delta i kanalens programverksamhet. Chefredaktören ansvarar för kanalens ekonomi inom ramen för studentkårens budget. Chefredaktören ska utarbeta och uppdatera en långsiktig teknisk utvecklingsplan [ h10 ]. AUS ska se till att kanalen har tillräckliga ekonomiska resurser för att kunna bedriva sin verksamhet. Kanalen får också finansiera sin verksamhet genom serviceverksamhet, förutsatt att kanalens syfte och uppdrag inte äventyras .</w:t>
      </w:r>
    </w:p>
    <w:p>
      <w:r>
        <w:rPr>
          <w:b/>
          <w:color w:val="FF0000"/>
        </w:rPr>
        <w:t xml:space="preserve">id 279</w:t>
      </w:r>
    </w:p>
    <w:p>
      <w:r>
        <w:rPr>
          <w:b w:val="0"/>
        </w:rPr>
        <w:t xml:space="preserve">Sidor Annonser 468x60px måndag 28 januari 2013 På senare tid har jag stött på flera olika organisationer som kämpar med användarnas egna enheter. Ska egna enheter tillåtas eller ska vi fortfarande försöka "tvinga" användarna att endast använda enheter som hanteras av organisationen? Eller tillåter vi att användarna använder sina egna telefoner men nekar dem att använda sina egna surfplattor? Eller tillåter vi användning av surfplattor, men telefonen måste vara företagsägd? Intressanta frågor . Här är några tankar om smärtan: För det första gör jag ingen skillnad mellan telefoner och surfplattor . Jag anser att det är irrelevant ur dataskyddssynpunkt om enheten kan ringa traditionella GSM-samtal . Både telefoner och surfplattor har samma operativsystem, båda kan installera nya program och båda kan vanligtvis hantera någon form av organisationsdata . Den enda skillnaden är ofta egentligen bara storleken på skärmen . Med lite sökning på nätet kan du hitta en mängd olika principer för BYOD . Typiskt sett rekommenderar modellreglerna, eller policys, att man använder en hanteringsapplikation ( MDM ), talar om för dig att ange tillåtna/förbjudna enheter, tillåtna/förbjudna applikationer, vilka säkerhetsinställningar som ska användas (även om det vanligtvis bara krävs att man använder en PIN-kod), vem som ansvarar för att uppdatera enheten och ta säkerhetskopior och hur man slutar använda enheten. Å andra sidan anser jag att man måste hitta svaren på följande frågor innan man definierar BYOD-regler (eller policyer): Vad vill vi skydda (vilken information behandlas på enheten, vilken information lagras på enheten eller vilken information genereras av enheten) och Till exempel kan man i en organisation fastställa att mobila enheter vill skydda e-post (och bilagor), kalenderposter och kontaktinformation som kommer på enheten. Dessutom kan det finnas en önskan att vara beredd på "överdimensionerade" telefonräkningar men inte oroa sig för bilder, videor och till exempel lokaliseringsuppgifter. Svaret på den senare frågan kan vara att alla utanför organisationen (t.ex. kan kalenderposter vara synliga för kollegor) . Det är då mycket lättare att välja lämpliga kontroller för att hantera BYOD-risker . Och en liten detalj om integritetsfiltret: Om det är tillåtet att använda egna enheter kan den egna enheten i många fall få tillgång till företagsdata var som helst. Av någon anledning krävs det dock ingenstans i de exempelregler som jag har sett att man använder ett integritetsfilter, utan detta är helt och hållet upp till användarnas självkännedom. På något sätt verkar det som om folk inte skulle använda sina egna surfplattor (eller smartphones) på platser som bussar, tåg, offentliga kaféer och så vidare ... och var användes dessa personliga enheter mest? tisdag 22 januari 2013 I morgonens Kauppalehdia fanns en artikel om att "Outsourcing av datasäkerhet till Indien ökar riskerna". I artikeln diskuterades Nokias senaste nyhet om att outsourca sin IT och sina IT-funktioner till Indien. Även om du inte outsourcar hela vägen till Indien bör du vara uppmärksam på denna fråga. Särskilt när det gäller mindre outsourcing kan du oavsiktligt outsourca din informationssäkerhet och samtidigt öka din risknivå utan att du inser det. Vid all outsourcing bör man också ta hänsyn till frågor som rör datasäkerhet och dataskydd . Även om det bara är fråga om att lägga ut städning på ett städföretag måste man försäkra sig om att städpersonalen är pålitlig om de arbetar utanför kontorstid i organisationens lokaler. När man lägger ut underhållet av informationssystem/IT på entreprenad bör man ägna särskild uppmärksamhet åt denna fråga. Artikeln i tidningen Kauppalehti har med rätta betonat denna punkt. De grundläggande reglerna för outsourcing är att man inte bör lägga ut något på entreprenad som man inte kan göra själv. Outsourcern måste känna till exempel till innehållet i de informationssystem som han outsourcar, informationssystemens betydelse för organisationen och betydelsen av de outsourcade informationssystemen för organisationen .</w:t>
      </w:r>
    </w:p>
    <w:p>
      <w:r>
        <w:rPr>
          <w:b/>
          <w:color w:val="FF0000"/>
        </w:rPr>
        <w:t xml:space="preserve">id 280</w:t>
      </w:r>
    </w:p>
    <w:p>
      <w:r>
        <w:rPr>
          <w:b w:val="0"/>
        </w:rPr>
        <w:t xml:space="preserve">Vad gör jag i sexkameran / Vad kan du se / be om? Att prata snuskigt och flirta upphetsar mig . Om du vill kan jag visa dig en het striptease show ! Jag kan också uppträda i olika underkläder och t.ex. i vackra PVC- och läderkläder! Om du vill kan jag också vara din dominatrix och underkuva dig.Jag går också med på "golden shower"-lekar ... Ibland går jag också med på fisting ... Fotogalleri DeluxeAly . Linjen har modeller för alla smaker, önskemål och fetischer. Tjänsten är anonym och säker: utföraren får ingen information om dig . utföraren ser bara ditt anonyma smeknamn . Du kan följa hans/hennes uppträdande, chatta fritt eller uttrycka dina önskemål och fantasier till honom/henne . CAM2CAM För mer spänning, anslut din egen kamera så ser modellen dig också ... Du kan också välja att titta på utan att chatta, så att modellen inte vet att du tittar på honom. Listan över artister uppdateras ungefär varje minut och nya artister läggs ständigt till i onlineläget. Modellen är online och redo att chatta med dig. Modellens kamerakvalitet är högre än normalt. Den direktsända sändningen innehåller även ljud. Performern har filmat minst en gratis introduktionsvideo av sig själv . Ny performer . Denna performer har börjat livechatta inom fyra dagar . En populär artist . Han har varit en bra följeslagare för många användare ... På Sexcam är våra erotiska och obehindrade kvinnliga och manliga modeller redo att upphetsa dig och tillfredsställa dina behov snabbt och effektivt. Välj den sexkompis du vill ha från livekamera-kategorierna och starta din extra heta sexkamerasession! PORN FILMS Vi har det överlägset största filmarkivet i landet . 13.552 DVD-videor i full längd och full kvalitet, i dussintals olika kategorier! Massor av specialerbjudanden, rariteter och klassiker. Nya högkvalitativa videor i olika format läggs till dagligen och det finns ännu fler levande artister på sidan för levande artister ... Pornoma är alltså värt att besöka ofta. Det finns alltid något nytt att titta på! Friends of Pornland Tjäna pengar € € € € Tjänsten är strängt förbjuden för personer under 18 år! Pornomaa innehåller en mycket stor mängd vuxenmaterial i form av bilder, videor och sexkameror! Alla modeller som förekommer i denna tjänst har bevisats vara myndiga vid tidpunkten för inspelningen. I allt innehåll som beskrivs som tonåring, skolflicka, flicka, ung, etc. är modellerna över 18 år gamla.</w:t>
      </w:r>
    </w:p>
    <w:p>
      <w:r>
        <w:rPr>
          <w:b/>
          <w:color w:val="FF0000"/>
        </w:rPr>
        <w:t xml:space="preserve">id 281</w:t>
      </w:r>
    </w:p>
    <w:p>
      <w:r>
        <w:rPr>
          <w:b w:val="0"/>
        </w:rPr>
        <w:t xml:space="preserve">   Utomhussimskolor startar efter midsommar Vattnet värms upp och de utomhussimskolor som arrangeras av stadens idrottstjänster startar omedelbart efter midsommar. Simskolorna riktar sig till barn från 5 år och uppåt . Skolorna träffas under cirka en timme på vardagar, totalt tio gånger . Du kan anmäla dig på plats första dagen . Grupper organiseras vid behov så att alla kan delta. Simskolorna ordnas enligt följande: Kokonniemi Landpool 25.6. - 6.7. anmälan kl. 9.00 Hasselholma 25.6. - 6.7. anmälan kl. 10.00 Kokonniemi Landpool 9.7. - 20.7. anmälan kl. 9.00 Hasselholma 9.7.-20.7. Anmälan kl. 10.00 på anmälningsdagen finns det inga simlektioner . På Kokonniemiele kan barnen dock redan nu gå i vattnet för att testa sina färdigheter så att de kan placeras i rätt nivågrupp. I Hasselholma kommer barnen att testas vid behov. Om du vill ta simundervisning kan du också ta simundervisning i simskolan, efter överenskommelse med simläraren. Simskolor är avgiftsbelagda. Deltagaravgiften är 30 euro och inkluderar försäkring och simjacka utöver lektionerna. Avgiften debiteras vid registreringstillfället. Simskolorna är också öppna för personer som inte är bosatta på orten. Deras avgift är 40 euro.</w:t>
      </w:r>
    </w:p>
    <w:p>
      <w:r>
        <w:rPr>
          <w:b/>
          <w:color w:val="FF0000"/>
        </w:rPr>
        <w:t xml:space="preserve">id 282</w:t>
      </w:r>
    </w:p>
    <w:p>
      <w:r>
        <w:rPr>
          <w:b w:val="0"/>
        </w:rPr>
        <w:t xml:space="preserve">- Var det kulturhuvudstadsåret, eller vad har förändrat Åbo-borna , undrar regissören Jussi Helminen med ett skratt. Teaterns grand old man Jussi Helminen och hans fru flyttade tillbaka till sin hemstad Åbo i februari förra året - När jag lämnade Åbo var jag allvarlig och osmidig och pratade inte på busshållplatsen ... I tisdags förra veckan besökte en av 1980-talets mest intressanta gitarrhjältar vårt land.Jake E. Lee, som tjänade sina ränder i Ozzy Osbournes band, uppträdde i Helsingfors med sitt nya band Red Dragon Cartel.- Jag har inget emot att folk kallar mig Ozzys gamla gitarrist ... Haloo Helsinki !:s låt Freedom in your hand var en radiohit i fjol. Den spelades totalt 6 383 gånger. Den näst mest spelade låten var Aviciins Wake Me Up, på tredje plats kom Passenger's Let Her Go, på fjärde plats Dafta Punk's Get Lucky och på femte plats Anssi Kela's Levoton ... Rajamäki-vingården är numera en 30-procentig vingård, eftersom dryckesföretaget Altia koncentrerar sin vinproduktion dit. För fem år sedan stod vinet för mindre än en femtedel . År 2010 koncentrerade Altia sina viner till Svendborg i Danmark och sina viner till Rajamäki. De två fabrikerna hade dock sammanlagt ... På Valtaojanti byggs en gång- och cykelväg mellan Vähäheikkiläntie och Talonmäenpuisto . Arbetet har börjat i slutet av Talonmäenpuisto . Gång- och cykelvägen kommer att ge god tillgång till den nya Braheskolani . Gatuområdet smalnas av från Talomäenpuisto till idrottsområdet ... Nya möjligheter skapas för Åbo invånare att skapa gatukonst och licensierad graffiti. En ny typ av gatukonstverksamhet är att under sommaren installera målningsytor av trä, så kallade konsttrianglar, på olika platser i staden. Den första konsttriangeln har uppförts i Pansion ... Byggandet av den sista oavslutade delen av Logomo börjar . Till Byrå centrum för kreativa branscher fogas ett nytt komplex med lokaler som heter Logomo Konttori . När de nya lokalerna är färdiga kommer Logomos kontorsyta att nästan fördubblas till 9 000 kvadratmeter och antalet företag som verkar i byggnaden kommer att öka med uppskattningsvis 80-90 ... Radio- och TV-programledaren Aki Linnanahde, som tillbringade sin barn- och ungdomstid i Nurmijärvi, fick ett välkommet erkännande när han utsågs till Årets person i Nurmijärvi. I tävlingen, som arrangeras av lokaltidningen Nurmijärvi Uutinen, kan allmänheten rösta på vinnaren . Enligt tävlingsreglerna ... Burger King expanderar till Åbo i höst, så Turkulainen frågar redan nu: Hese , Mäkkäri , Burger King eller en traditionell grill ( vilken ? ) ? Kommentera den här berättelsen på Turkulaisen på nätet eller på Facebook efter berättelsen . Vi sammanställer en berättelse utifrån svaren på enkäten . Åbo stad har redan inlett sin gatuarbetssäsong . Några stora projekt som har pågått länge, såsom Kakolanmäki- och Telakkaranta-projekten, fortsätter under sommaren. De viktigaste projekten som kommer att påverka Åbos gatubilden och trafik i framtiden är byggandet av Hämeenkatu-cykelvägen ... När sångaren och gitarristen Janne Westerlund (f. 1973) grundade Plain Ride 2004 var hans ursprungliga idé att bara spela in ett album. Tio år senare har han redan gjort fem album ... När vi hittade musiker som det fungerade med fortsatte vi, minns Westerlund. Kan ... Polisen har i dag fortsatt sin preliminära utredning av fallet med den person som satte eld på en busshållplats på Aninkaistengatu i går. I samband med utredningen har polisen i dag gripit en person vars inblandning i fallet utreds . Offret är inlagd på sjukhus och befinner sig i ett stabilt tillstånd . Polis ... De kommande två åren i Åbo kan beskrivas med väderstreck: molnigt och blåsigt . På torsdagen presenterade borgmästare Aleksi Randell och Jukka Laiho, chef för finans- och strategigruppen, för medierna det ekonomiska reformprogrammet för 2015-2016, som i praktiken innebär en drastisk förändring av den ekonomiska ... En studentgrupp vid Åbo yrkeshögskola hittade den bästa lösningen för att spara företagets resurser.</w:t>
      </w:r>
    </w:p>
    <w:p>
      <w:r>
        <w:rPr>
          <w:b/>
          <w:color w:val="FF0000"/>
        </w:rPr>
        <w:t xml:space="preserve">id 283</w:t>
      </w:r>
    </w:p>
    <w:p>
      <w:r>
        <w:rPr>
          <w:b w:val="0"/>
        </w:rPr>
        <w:t xml:space="preserve">Jag lockades av vänner till Tavastia igår för att lyssna på ett finskt band som heter Reckless Love , ett band som jag inte hade hört talas om tidigare. Jag är vanligtvis inte ett fan av den typen av musik, men Reckless Love var helt fantastisk. Kanske var vi mest imponerade av bandet, särskilt solistens galna karisma och bandets fantastiska show. Solisten Olli Herman entusiasmerade: "Vi har spelat med Reckless Love sedan 2001 och vi har alltid drömt om att spela i Tavastia en dag och få ett skivkontrakt, och nu är allting verkligt! "Reckless Love skrev ett skivkontrakt med Universal Music i april förra året och igår spelade de för första gången på Tavastia. Tavastia var förresten fullsatt och första raden var full av skrikande tjejer (även om publiken mestadels var manlig) . Säg mig att jag sa att du kommer att höra om dem igen och inte bara i Finland utan även i hela världen. Ja, du märker att männen driver hilavitkutin-branschen, när de flesta mobiltelefoner och bärbara datorer och andra enheter nu är just så fula. Mac-enheterna är ganska snygga , men jag kan inte säga att de skulle vara underbart söta heller . Varför i hela friden finns de bara i svart och vitt ? I allmänhet kan man säga att bärbara datorer eller mobiltelefoner som är röda eller rosa är designade av män, men de har alltid lite grått eller en grov form eller något annat som förstör sötman. Och det gör inte riktigt en bärbar dator till en kvinnas favorit att den är rosa eller röd. Vanligtvis är nyansen av rosa helt fel, vem vill verkligen ha en bärbar dator i en nybörjarfärg! ? Eller då ett exempel på användbarhet , iPhone är extremt svårt att använda med långa naglar , eftersom pekskärmen inte känner igen beröringen av en nagel , utan måste beröras på fingret . Men nu finns det äntligen en bärbar dator i butikerna som jag skulle vilja köpa bara för att den är så söt . Asus eee pc kom ut för några år sedan och i Finland har de varit till salu ett tag. Men nu kan jag äntligen köpa min eftertraktade rosa laptop här också! Och snälla, fler färger i Finland också! Hörde ni, tillverkare av glödlampor, vad jag sa? ! Jag sa att jag kunde köpa den bara för att den är så vacker, även om jag inte behöver en ny bärbar dator! Inser du inte vilken marknad du går miste om när du inte förstår vad tjejer och kvinnor vill ha? Och du kommer aldrig att förstå om det bara är män och några ingenjörstjejer som tillverkar dessa prylar. Här är äntligen receptet på en ringhalsduk eller cirkelhalsduk. Den här halsduken sätts på halsen i två lager och jag bär den under huvan på min jacka. För mig räcker det med fyra trådar eskimogarn, men jag vill att halsduken ska sitta tätt runt halsen. Om du vill ha en lösare eller mer hängande halsduk behöver du minst 5 rynkor av eskimogarn (kanske räcker det med 2 rynkor av teddygarn?) (SE ÄVEN NYA HELMINEULERKULERKULERKULULAHUIVEN HANDLINGSANVISNINGAR ) Börja sticka dessa maskor så att du alltid plockar upp den första maskan på stygnet och sticka genom stygnet höger-halva-höger-halva-höger-halva-höger-halva ... .Sedan går du tillbaka på samma sätt och lyfter upp den första och sedan igen genom hela stickan, en höger och en fel omväxlande.Gör en halsduk som är ungefär 140 cm lång.Lägg ihop halsdukens ändar och sticka dem tillsammans. Se till att halsduken inte ligger i en spiral. När jag stickade lät jag ändarna vara oavslutade och plockade upp samma antal maskor från startänden på stickan. Sedan drog jag garnet genom två öglor på höger nål och släppte den yttersta, sedan drog jag garnet genom de två yttersta öglorna på vänster nål och släppte den yttersta, sedan höger nål igen, osv.</w:t>
      </w:r>
    </w:p>
    <w:p>
      <w:r>
        <w:rPr>
          <w:b/>
          <w:color w:val="FF0000"/>
        </w:rPr>
        <w:t xml:space="preserve">id 284</w:t>
      </w:r>
    </w:p>
    <w:p>
      <w:r>
        <w:rPr>
          <w:b w:val="0"/>
        </w:rPr>
        <w:t xml:space="preserve">Tukes: Ny guide klargör skyldigheter för tillverkare, importörer och säljare av elektrisk utrustning och ger vägledning om utsläppande på marknaden Säkerhets- och kemikalieverket ( Tukes ) har publicerat en guide om aktörernas skyldigheter i samband med tillverkning, import och försäljning av elektrisk utrustning samt bedömning av överensstämmelse av elektrisk utrustning. Syftet med guiden är att ge aktörerna vägledning för att minska utsläppandet på marknaden av utrustning som inte uppfyller kraven.</w:t>
      </w:r>
    </w:p>
    <w:p>
      <w:r>
        <w:rPr>
          <w:b/>
          <w:color w:val="FF0000"/>
        </w:rPr>
        <w:t xml:space="preserve">id 285</w:t>
      </w:r>
    </w:p>
    <w:p>
      <w:r>
        <w:rPr>
          <w:b w:val="0"/>
        </w:rPr>
        <w:t xml:space="preserve">Vårt huvudsakliga utbud av festklänningar är långa taftdräkter som lämpar sig för uthyrning . Du kan dock också beställa chiffong och korta festklänningar direkt från våra leverantörers kataloger . I det här fallet ber vi dig att betala en reservationsavgift innan du beställer . Beställningen innebär dock ingen skyldighet att köpa, men reservationsavgiften kommer att återbetalas om den beställda klänningen inte passar .</w:t>
      </w:r>
    </w:p>
    <w:p>
      <w:r>
        <w:rPr>
          <w:b/>
          <w:color w:val="FF0000"/>
        </w:rPr>
        <w:t xml:space="preserve">id 286</w:t>
      </w:r>
    </w:p>
    <w:p>
      <w:r>
        <w:rPr>
          <w:b w:val="0"/>
        </w:rPr>
        <w:t xml:space="preserve">   I Lapua, mitt på de vidsträckta slätterna, ligger Gasthaus Tiitu, ett mysigt och synnerligen känt för sin goda mat och service. Ägarna Liisa och Heikki Tiitu och deras döttrar i Lapua driver en gårdssemesterverksamhet som har vunnit stor popularitet bland besökare från hela världen. Gårdens gamla stuga, som i Lapua kallas "liiver", har blivit en populär plats för familjefester och banketter, med utmärkt mat och en atmosfär som påminner om tidigare generationer, särskilt för dem som har sett mycket annat. Liiver har fullständiga A-privilegier och plats för 60-90 personer.</w:t>
      </w:r>
    </w:p>
    <w:p>
      <w:r>
        <w:rPr>
          <w:b/>
          <w:color w:val="FF0000"/>
        </w:rPr>
        <w:t xml:space="preserve">id 287</w:t>
      </w:r>
    </w:p>
    <w:p>
      <w:r>
        <w:rPr>
          <w:b w:val="0"/>
        </w:rPr>
        <w:t xml:space="preserve">ePressi tar dina pressmeddelanden effektivt över mållinjen 05/06/2013 ePressi .com är en mediedistributionstjänst som levererar pressmeddelanden och pressmaterial till media och andra målgrupper snabbt, enkelt och exakt. ePressi .com är en helt inhemsk designad, producerad och ägd Key Flags-tjänst. ePressi .com har varit verksamt sedan 2010 och har tagits emot mycket väl av marknaden. Vi är en inhemsk tjänsteleverantör och vår tjänst har utvecklats med tanke på de finländska företagens behov , säger Riina Vasala, vd . ePress har sina rötter på 90-talet, eftersom den nuvarande tjänsten är en efterföljare till informationsspridningstjänsten Pressi .com . ePressi .com är ett resultat av de pionjärer inom branschen som grundade Pressi .com i mitten av 90-talet och som skapade och utvecklade den första elektroniska nyhetsdistributionstjänsten i Finland , säger Vasala. Enkelt, smidigt och heltäckande Kärnan i tjänsten är att våra kunders meddelanden når rätt mottagare på ett enkelt och heltäckande sätt . Enligt Vasala innebär användarvänlighet och smidighet att kunderna kan logga in på sitt konto med sin egen inloggning, skapa ett nyhetsbrev, välja mottagare från en ständigt uppdaterad mediadatabas med mer än 10 000 kontakter och skicka nyhetsbrevet. Användarna är huvudsakligen kommunikationsexperter , så det är viktigt att de kan ägna sin tid åt att arbeta med innehållet . ePressi är tillgängligt för kunden hela tiden , men du kan också skapa egna medielistor , vilket underlättar det dagliga arbetet . ePressi kan också användas för att skicka ett enstaka nyhetsbrev utan ett längre avtal , enligt Vasala . ePress gör det enkelt att nå sociala mediekanaler . ePressi .com gör det enkelt att dela ditt nyhetsbrev med sociala mediekanaler och till och med bloggare . För vissa branscher kan det vara värdefullt att även nå bloggare, eftersom bloggar vanligtvis garanterar god synlighet i vissa målgrupper. Text : Mia Heiskanen / Foto : Harri Rauhanummi Namn : Riina Vasala Företag : ePressi .com Position : VD Kontaktinformation Produkt-/tjänsteutbud ePressi .com är en mediedistributionstjänst med flera kanaler som gör det möjligt att snabbt, enkelt och brett distribuera pressmeddelanden och annat pressmaterial till media och andra målgrupper. Pressmeddelanden distribueras via e-post till redaktörer och journalister via Finlands största mediekanal och publiceras på ePressi .coms populära informationsportal på nätet . ePressi .com erbjuder också enkel distribution till sociala medier .</w:t>
      </w:r>
    </w:p>
    <w:p>
      <w:r>
        <w:rPr>
          <w:b/>
          <w:color w:val="FF0000"/>
        </w:rPr>
        <w:t xml:space="preserve">id 288</w:t>
      </w:r>
    </w:p>
    <w:p>
      <w:r>
        <w:rPr>
          <w:b w:val="0"/>
        </w:rPr>
        <w:t xml:space="preserve">Porukka på mässan tisdag 20.9 - Pirtti Pimiinä Kepros årliga matmässa är på tisdag 20.9.2011. Så Pirttis dörrar är stängda och vi åker till Tammerfors för att få nya idéer och testa produkter. Resten av veckan har vi öppet som vanligt, ons-fre 17-22 och lör 12-22.</w:t>
      </w:r>
    </w:p>
    <w:p>
      <w:r>
        <w:rPr>
          <w:b/>
          <w:color w:val="FF0000"/>
        </w:rPr>
        <w:t xml:space="preserve">id 289</w:t>
      </w:r>
    </w:p>
    <w:p>
      <w:r>
        <w:rPr>
          <w:b w:val="0"/>
        </w:rPr>
        <w:t xml:space="preserve">      Inkeri Vähä-Piikkiö Helsingfors stadsinformationscentral Inkeri .Vaha-Piikkio ( at )hel.fi I presentationen diskuteras en jämförande studie av europeiska städer där man jämför stadsplaneringspolitiken med naturen. Naturundersökningar beställs vanligtvis endast på grund av naturskyddets krav, med nationella kryddor . Planer för markanvändning är oftast en marknadsföringsfasad för miljöpolitiken enligt mode: naturskydd och minskning av utsläpp, hållbar utveckling och den lokala agendan, biologisk mångfald och klimatförändringar . Naturpolitiken är sällsynt i stadsplaneringen. I en intervjustudie av Olli Maijala ( 2003 ) som jämförde stadsnatur enligt naturskyddslagstiftningen och vanlig stadsnatur framkom det att städerna inte hade någon politik som riktade sig till vanlig stadsnatur och att denna politik saknade mål, aktörer och medel. Tillämpningen av kunskap om stadsnatur sågs som ett sätt att definiera och värdera områden. Deltagande beslutsfattande och öppna beslutsprocesser är ett annat, separat, allmänt mål som stärker demokratin. Expertkunskap är i princip inte emot medborgarna . Politiker och medborgare behöver bra experter för bra tjänster . Den nationella miljöpolitiken är beroende av nationell kunskap - undersökningar och indikatorer . Det finns två exempel på betydande luckor i de nationella databaserna: en om markanvändning och en om natur. Luckorna påverkar förståelsen av fenomen, identifieringen av problem och förvaltningen av resurser. Kommunernas begränsningar av kunskapen och amatörernas gränser återspeglas också i Helsingfors stads naturinformationssystem . Studier som uppfyller vetenskapliga kriterier och genomförs med reproducerbara metoder är en betydligt mer tillförlitlig grund för beslut än hobbyisters observationsdagböcker eller medborgarrapporter . Skogstvister förekommer också på kartläggningsfronten: utbildningsbrister och olika mål påverkar observationer och rumsliga avgränsningar . Bristen på multitasking återspeglas också i kvaliteten på det utförda arbetet . Presentationen kommer att innehålla preliminära bedömningar inom detta föga undersökta område . Kan det finnas motstridiga och svaga intressen i ett integrerat system för planering av markanvändning? Kan man fatta korrekta beslut om markanvändning utan tillräcklig information om den befintliga stadsstrukturen? Varför fattas beslut som påverkar det konventionella stadslandskapet trots otillräcklig information? Utan tillräcklig information om den befintliga stadsstrukturen är det inte möjligt att utforma rätt politik .</w:t>
      </w:r>
    </w:p>
    <w:p>
      <w:r>
        <w:rPr>
          <w:b/>
          <w:color w:val="FF0000"/>
        </w:rPr>
        <w:t xml:space="preserve">id 290</w:t>
      </w:r>
    </w:p>
    <w:p>
      <w:r>
        <w:rPr>
          <w:b w:val="0"/>
        </w:rPr>
        <w:t xml:space="preserve">Priserna delas ut i Finlandiahallen på söndag som en del av festivalen Årets naturfilm 2011. På festivalen kommer Mika Honkalinna från Keszthely att vara gäst. Honkalinnas föreställning baserar sig på hans bok Den stora ugglan, som publicerades i början av året. Videoklippen och berättelserna ackompanjeras av jazztrummisen Mika Kallios musik från Helsingfors.</w:t>
      </w:r>
    </w:p>
    <w:p>
      <w:r>
        <w:rPr>
          <w:b/>
          <w:color w:val="FF0000"/>
        </w:rPr>
        <w:t xml:space="preserve">id 291</w:t>
      </w:r>
    </w:p>
    <w:p>
      <w:r>
        <w:rPr>
          <w:b w:val="0"/>
        </w:rPr>
        <w:t xml:space="preserve">Patienternas ställning inom hälso- och sjukvården regleras av lagen om patientens ställning och rättigheter , som trädde i kraft den 1 mars 1993. Patientlagen reglerar vårdkundernas rättigheter när det gäller tillgång till vård, tillhandahållande av vård, vård och rättsskydd för patienten. Syftet med lagen är att trygga patienternas rättigheter vid tillhandahållandet av hälso- och sjukvårdstjänster samt att förbättra behandlingen och kvaliteten på den vård som ges till patienterna. Från och med 1.1.2014 tillhandahåller Oy Vasso Ab, ett socialkompetenscenter i Sydvästra Finland, patientombudsmannatjänsterna för social- och hälsovårdstjänsterna i Härkätien. Också andra kommuner och kommunala organisationer kan ingå avtal med Vasso om patientombudsmannatjänster. Patientombudsmannen är OTM Teemu Rönkkö . Patientombudsmannen är en opartisk person som bevakar kundens intressen. Patientombudsmannens roll är rådgivande . Patientombudsmannen tar inte ställning till patientens medicinska behandlingsbeslut eller till om patienten har lidit skada under behandlingen . Patientombudsmannen har ingen beslutanderätt . Patientombudsmannen kan fungera som medlare mellan klienten och arbetstagaren om det uppstår problem .</w:t>
      </w:r>
    </w:p>
    <w:p>
      <w:r>
        <w:rPr>
          <w:b/>
          <w:color w:val="FF0000"/>
        </w:rPr>
        <w:t xml:space="preserve">id 292</w:t>
      </w:r>
    </w:p>
    <w:p>
      <w:r>
        <w:rPr>
          <w:b w:val="0"/>
        </w:rPr>
        <w:t xml:space="preserve">Ungdomslokaler Ungdomskontoret aktiverar ungdoms- och andra fritidsorganisationer i kommunen för att utveckla och organisera ett brett utbud av stimulerande ungdomsaktiviteter. Syftet är att förebygga marginalisering av ungdomar och ge dem en högkvalitativ, pålitlig och framför allt säker ram för att tillbringa tid efter skolan i närvaro av en övervakande, utbildad vuxen . Ungdomsmottagningarna stöder barns och ungdomars balanserade utveckling och livshantering genom att främja självständighet, tolerans och företagsamhet . Att lära sig samarbete och färdigheter i vardagen, främja internationalism och respekt för naturen, miljön och andra människor är en viktig del av verksamheten på ungdomsmottagningarna . Verksamheten syftar också till att skapa ett brett utbud av framgångsrika erfarenheter. Ungdomscentralerna iakttar normala och goda seder, tar hand om gemensam egendom och uppmuntrar ungdomarna till en sund livsstil. Fördelen med ungdomsgårdar är att de är alkoholfria! Aktiviteter och evenemang organiseras i enlighet med ungdomarnas önskemål och organiseras av ungdomarna själva , med en övervakande och utbildad vuxen närvarande hela tiden under öppettiderna . Ungdomscentren är avsedda för ungdomar från och med sjunde klass i grundskolan .</w:t>
      </w:r>
    </w:p>
    <w:p>
      <w:r>
        <w:rPr>
          <w:b/>
          <w:color w:val="FF0000"/>
        </w:rPr>
        <w:t xml:space="preserve">id 293</w:t>
      </w:r>
    </w:p>
    <w:p>
      <w:r>
        <w:rPr>
          <w:b w:val="0"/>
        </w:rPr>
        <w:t xml:space="preserve">Arkiv ' Kommunikation ' Kategori Är det alla som inte använder mobiltelefoner? Om man utgår från företagets vaktchef är mobiltelefonen en resa genom sociala skikt i var och ens fickor. Även dina barn idag är väl hemma och använder mobiltelefoner för ett spektrum av användningsområden . Idag är en mobiltelefon en telefon, men fortfarande och video från kamera, enhet, inspelare, FM-radio, musikövervakningssystem och bärbar internetsurfing . De senaste två decennierna har varit värd för en oöverträffad teknisk revolution i mänsklighetens historia . Apple IIEs smarta telefoner, från den tekniska industrin har nya produkter och programvaror utvecklats i en rasande fart. Konsumenterna har ofta svårt att hålla sig uppdaterade om nya produkter och tjänster. Att ladda ner musik till din Iphone kan vara lite enklare än du först trodde - allt du behöver är en dator, en internetuppkoppling och naturligtvis en Iphone! För den användare som redan äger musikspelare är förfarandet ganska mycket liknande, men för alla som inte läser för att se hur det görs . Allt innan du kan ladda ner musik till något måste du först bestämma dig . PlayStation 2 även känd som PS2 , är främst utvecklad och tillverkad av Sony för videokonsolen . Det betyder att du inte behöver köpa en extra DVD-spelare om du köper en PS2. Det mest intressanta med Playstation 2 är dess grafik och realistiska ljudeffekter av mycket god kvalitet. Den ... HTC desire HD är en företagsarbetad desire-modell som har blivit en av de mest populära tillgängliga telefonerna. Denna nya modell tar förfarandet till nästa nivå genom att införliva högupplösningslägen samt en högkvalitativ skärm av superföretagskvalitet. Det första som kommer att väcka din uppmärksamhet när du först tittar på HTC Desire HD är enhetens storlek. Det måste sägas att den här luren är större än genomsnittet ... De kommersiella företag som finns där ute med allt internet internet internet internet i svindlande antal har en sak gemensamt; deras huvudsyfte är att hjälpa dig med dina kunder. Ju fler länkar du har genom att välja din webbplats, desto mer kommer din webbplats att ses av sökmotorer och detta värde kommer så småningom att vara värt att översätta till ... Inspelning är en mycket underbar sak, särskilt när dina föräldrar har gjort det för dig . I vår tid av ekonomiska svårigheter och recession försöker vi alla spara lite extra. De billigaste mobilabonnemangen är ett bra verktyg när du vill spara pengar. Vi har alla mobiltelefoner som du behöver för att alltid kunna hålla kontakt med dina nära och kära. Det finns många mobiltelefoner ... När det sedan gäller de flesta företag inom kabeldistributionen kan du inte anta att alternativen är . Om du känner det så skulle du ha fel. I takt med att nätverkstekniken och den grundläggande tekniken har förbättrats kommer du att upptäcka att alternativen för kabeldistribution i samhället har förbättrats. Medan de flesta organisationer redan använder sig av klassisk kabel-tv finns det en nyare produkt eller tjänst på marknaden, nämligen... Du kan köpa en Blackberry-mobilapparat från en online shoppingportal efter att ha jämfört de olika modellerna, vilket gör att du kan få den bästa. BlackBerry är en ledande mobiltelefontillverkare som har släppt flera handhållna telefoner på marknaden. På dessa shoppingportaler kan du jämföra dessa handdatorer och välja det bästa alternativet för dig. Nokia N8 har en pigg 12 megapixelkamera med HD-videoinspelning och bildtagning och körs på operativsystemet Symbian 3 som har ett lättanvänt gränssnitt och erbjuder upp till tre anpassningsbara hemskärmar. Luren har också imponerande platsbaserade lokaliseringstjänster och enkel e-post och meddelandehantering. Telefonen har en komplett touchbar-design med elegant anodiserad yta.</w:t>
      </w:r>
    </w:p>
    <w:p>
      <w:r>
        <w:rPr>
          <w:b/>
          <w:color w:val="FF0000"/>
        </w:rPr>
        <w:t xml:space="preserve">id 294</w:t>
      </w:r>
    </w:p>
    <w:p>
      <w:r>
        <w:rPr>
          <w:b w:val="0"/>
        </w:rPr>
        <w:t xml:space="preserve">Beskrivning Den nya modellen ger båten mer utrymme att manövrera, större mångsidighet och ett kraftigare räcke, vilket gör det säkrare att röra sig i båten. Den nya Hawk CC har betydligt större golvyta än sin föregångare. Det finns inte längre något separat säte framför predikstolen, vilket ger mycket extra utrymme i båtens främre del. Förarsätet är också försett med en avtagbar fot så att den kan tas bort helt vid behov och båten kan köras stående. Säker och lätt att manövrera Den nya Hawk är säker och lätt att manövrera i alla väder, även snabbt om det behövs . Räcket går runt hela båtens kant och predikstolen har också ett stabilt räcke på båtens framsida. Bågen A räcken , ofta i vägen när gjutning , har tagits bort , men är naturligtvis tillgängliga som ett alternativ . Silver Hawk CC 540 är en prisvärd instegsbåt som har allt du behöver som standard, men inget extra. Konsumenten behöver inte betala för utrustning som inte behövs . Standardutrustningen omfattar hydraulisk styrning, ett förarsäte med en avtagbar fot och en 5 mm förstärkningsplatta på däckets insida för en fot för en kastande fiskesits. En riklig lista med tillbehör gör att båten kan anpassas och personaliseras.</w:t>
      </w:r>
    </w:p>
    <w:p>
      <w:r>
        <w:rPr>
          <w:b/>
          <w:color w:val="FF0000"/>
        </w:rPr>
        <w:t xml:space="preserve">id 295</w:t>
      </w:r>
    </w:p>
    <w:p>
      <w:r>
        <w:rPr>
          <w:b w:val="0"/>
        </w:rPr>
        <w:t xml:space="preserve"> Nyheter De olympiska spelen i London inleds nästa vecka och mjukvaruleverantören Playtech kommer att vara på plats för att hjälpa till. Playtech har släppt en fantastisk bonusfylld spelautomat online som heter Wild Games . Som namnet antyder är hjulen i det här spelet med olympiskt tema ... Alla undrar vad de skulle göra om de vann en stor summa pengar: skulle du resa söderut till en sandstrand, köpa en ny bil eller betala av alla dina lån? Gör verklighet av dina drömmar, vad de än må vara, genom att registrera dig ... 32Red Plc har presenterat den omgjorda webbplatsen för sitt Golden Lounge-kasinomärke . Golden Lounge Casino är en av de prisbelönta spelgrupperna från världens största leverantör av mjukvaruprogramvara för onlinespel, Microgaming ... Bet-at .eu casino ägs av NRR Entertainment och erbjuder ett stort urval av casinospel som du kan spela direkt i din webbläsare. Du behöver alltså inte ladda ner något till din dator, vilket sparar på datorns minne. Dessa toppmoderna Amaya ... Casinofantaster på nätet kommer snart att kunna njuta av roulette, blackjack och sju andra fantasifulla spelautomater även när de är ute och reser. Spelare som är på språng bör kolla in ... Sedan en tid tillbaka har programvaruleverantören Realtime Gaming ( RTG ) utvecklat slots, men nu har RTG överraskat sina casinofans genom att släppa fransk roulette som ett överraskande tillägg till sin lista över casinospel, snarare än till listan över bordsspel ... Sky Vegas casino är en himmel av otaliga casinospel, här är några av dem: - Deep Sea Treasure är en briljant ny 20 vinstlinjer slot som låter spelarna satsa från 1 cent upp till 500 € . Spelet är därför lämpligt för både ... All Slots Casino har lanserat den andra delen av sin serie av otyglade spelautomater online som heter Untamed - Giant Panda . Detta nya spel är tillgängligt både från Viper Casinos nedladdningsmjukvara och från Instant - Play Casino .....</w:t>
      </w:r>
    </w:p>
    <w:p>
      <w:r>
        <w:rPr>
          <w:b/>
          <w:color w:val="FF0000"/>
        </w:rPr>
        <w:t xml:space="preserve">id 296</w:t>
      </w:r>
    </w:p>
    <w:p>
      <w:r>
        <w:rPr>
          <w:b w:val="0"/>
        </w:rPr>
        <w:t xml:space="preserve">Gårdagen gick inte riktigt som planerat (inte för att det fanns några sämre). Jag blev minst sagt förvånad när jag hamnade på Kawamura's Sushi efter att ha blivit ledd av Fuji och alla hälsade mig hjärtligt på födelsedagen. Tack ännu en gång till er alla: ni gjorde min födelsedag till den bästa någonsin. Jag lovar att ta med mig en twister nästa gång vi tillbringar en kväll tillsammans. Jag har en stark misstanke om att budskapet nådde fram i går. Alla var där, även Eiji, och ingen visade några tecken på tvekan. De vill vinna. Och som Yamato-buchou en gång sa, när det finns en vilja finns det ett sätt. Morgondagens träning kommer att bli annorlunda, det är jag säker på. Igår var en bra dag, på det hela taget. Jag hoppas att andra njöt lika mycket av det som jag gjorde. Gåvorna var så fina att jag nästan känner mig ledsen över dem. Echizen gav mig ett presentkort till en sportbutik. Fuji gick ut ganska sent, men ingen anmärkte på det vid frukosten. Mamma log bara med en snedvriden blick i ansiktet.</w:t>
      </w:r>
    </w:p>
    <w:p>
      <w:r>
        <w:rPr>
          <w:b/>
          <w:color w:val="FF0000"/>
        </w:rPr>
        <w:t xml:space="preserve">id 297</w:t>
      </w:r>
    </w:p>
    <w:p>
      <w:r>
        <w:rPr>
          <w:b w:val="0"/>
        </w:rPr>
        <w:t xml:space="preserve">YAMAHA P1500 Användarna gav YAMAHA P1500 ett mycket gott betyg för sin användarvänlighet De tyckte att den var mycket pålitlig. , Men här har de alla samma åsikt Du kan titta på YAMAHA P1500 forumet för problem som har kommit till kännedom om rekommenderade lösningar Användarna tycker att den är mycket effektiv, De flesta är överens om denna punkt I genomsnitt mycket bra värde för pengarna du kan ladda ner YAMAHA P1500 användarmanual för att kontrollera lämpligheten av produktens funktioner Lätt att använda Användarna ställde följande frågor : Är P1500 lätt att använda? 73 användare har bedömt produkten på en skala från 0 till 10.Betyget är 10/10 om YAMAHA P1500 är mycket användarvänlig.Det genomsnittliga betyget är 7,58 och standardavvikelsen är 2,91.Hög prestanda Användarna ställde frågan : Är P1500 mycket bra när det gäller prestanda? 73 användare svarade på frågor och gav den ett betyg på en skala från 0 till 10. Betyget är 10/10 om YAMAHA P1500 är, i sin domän, den bästa på en teknisk nivå, den med bäst kvalitet eller den med det största utbudet av alternativ.</w:t>
      </w:r>
    </w:p>
    <w:p>
      <w:r>
        <w:rPr>
          <w:b/>
          <w:color w:val="FF0000"/>
        </w:rPr>
        <w:t xml:space="preserve">id 298</w:t>
      </w:r>
    </w:p>
    <w:p>
      <w:r>
        <w:rPr>
          <w:b w:val="0"/>
        </w:rPr>
        <w:t xml:space="preserve">Roliga sexvideor på TV Five TV Five presenterar den brittiska serien Sex Lessons , med några av de roligaste och konstigaste sexvideorna från hela världen. Vilken typ av sexualupplysningsfilmer visades förr i tiden och vilken typ av sexualupplysning kan man hitta på nätet i dag? De internationella klippen visar att sexualundervisning behandlas mycket olika i olika länder på grund av kulturella skillnader, och till exempel skiljer sig iransk sexualundervisning mycket från australisk sexualundervisning. Serien innehåller avsnitt om ämnen som kondomer, onani och sexuellt överförbara sjukdomar. Den leds av Dan Wright och visas på TV Five på lördagar efter kvällsfilmen från och med den 2 april kl. 22.45. SBS Media är Finlands mest innovativa aktör inom elektroniska medier med radiostationerna The Voice och Iskelmä, lokalradiostationerna Radio 957 , Radio Sata , Radio Jyväskylä , Radio Mega och Radio City samt de nya tv-kanalerna TV Viisi och The Voice . Radiostationernas webbcommunities är bland de mest populära i Finland. SBS Media är marknadsledande inom kommersiell radio och expanderar kraftigt inom tv. Koncernens omsättning 2010 var 21 miljoner euro och SBS Media sysselsätter 150 TV- och radioproffs i Finland.</w:t>
      </w:r>
    </w:p>
    <w:p>
      <w:r>
        <w:rPr>
          <w:b/>
          <w:color w:val="FF0000"/>
        </w:rPr>
        <w:t xml:space="preserve">id 299</w:t>
      </w:r>
    </w:p>
    <w:p>
      <w:r>
        <w:rPr>
          <w:b w:val="0"/>
        </w:rPr>
        <w:t xml:space="preserve">Share ' League comments from Äänekoski 2013 ' Finnish Paintball League's tredje turneringshelg för säsongen i Äänekoski Sports Park tog återigen lagen till den utmärkta gräsytan som vi hade chansen att lära känna förra året. Den icke-millennium lekplats som valdes för rundan saktade ner spelen ganska mycket , mullret från den föregående turneringens snabba 4-0 ligamatcher var bara ett minne blott och matcherna inleddes ofta med långa och hårda splittringar från startblocken ....</w:t>
      </w:r>
    </w:p>
    <w:p>
      <w:r>
        <w:rPr>
          <w:b/>
          <w:color w:val="FF0000"/>
        </w:rPr>
        <w:t xml:space="preserve">id 300</w:t>
      </w:r>
    </w:p>
    <w:p>
      <w:r>
        <w:rPr>
          <w:b w:val="0"/>
        </w:rPr>
        <w:t xml:space="preserve">Den största fisken Att komma till Kalevala var på förhand en spännande tid för Vera Räsäsäsäsäsä . Det var ingen dålig plats att vara på, eftersom det var ett morgonlopp och det var inte mycket folk, sade Räsänen efter kvalet i kulstötning. Det slutade med en besvikelse då Räsänen slogs ut i finalen. Det går inte att sätta upp strikta regler för sex eftersom människors preferenser är mycket olika. Dessa fyra vanliga misstag som kvinnor gör tenderar dock ofta att störa passionen . 1. Ett australiensiskt par som övergav ett barn med Downs syndrom och som sov i träningsoveraller hade på söndagen samlat in mer än 140 000 euro. Paret övergav en pojke som föddes av en thailändsk surrogatmamma och som har Downs syndrom och en livshotande hjärtsjukdom. Paret behöll dock pojkens friska tvillingsyster. Fallet har väckt stor internationell uppmärksamhet och en australisk välgörenhetsorganisation har samlat in donationer för pojkens medicinska kostnader.</w:t>
      </w:r>
    </w:p>
    <w:p>
      <w:r>
        <w:rPr>
          <w:b/>
          <w:color w:val="FF0000"/>
        </w:rPr>
        <w:t xml:space="preserve">id 301</w:t>
      </w:r>
    </w:p>
    <w:p>
      <w:r>
        <w:rPr>
          <w:b w:val="0"/>
        </w:rPr>
        <w:t xml:space="preserve">Tori : Visa annonsen Nå, nu lovar jag att sälja den här, även om jag har dragit tillbaka annonsen många gånger. Det finns en ny förstärkare i horisonten och den kommer inte att dyka upp förrän Randall lämnar oss. Så ... Nu finns det en sällsynt godbit till salu. Randalls 15-watts rörförstärkare, som använder utbytbara rörförstärkarmoduler ( MTS ), så förstärkaren är 15 watt, med två EL84-huvudledningar, förförstärkarna är huvudsakligen 12AX7. Ytterligare funktioner inkluderar Presence och Density , dvs. kontroll av hög och låg frekvens före terminalen, boost med en fotomkopplare och ett effektreglage. Många funktioner i en liten ratt . http://www2.randallamplifiers.com/A ... plifiers/MTS-Heads/RM20-Series.html Sedan till den bästa delen, förförstärkarna . Randall hade och har fortfarande en hel serie av olika front-end-moduler som sträcker sig från Fender-pur Plexi-Marshall till Mesa metallic Recto , och inte att förglömma Randalls egen high gain-tradition . Det finns mer än tio av dessa fabrikstillverkade moduler i samlingen . MTS-serien utvecklades i samarbete med Egnater och kan också användas med produkter som tillverkas av Egnater . Men det bästa är att många externa företag under årens lopp har tillverkat anpassade moduler för dessa förstärkare och de bästa har utvecklat en hel verksamhet kring detta. Ett av de mest kända av dessa är det tjeckiska företaget Salvation Mods , vars produkter inkluderar Graphic OR och Shiver som kommer med den knopp som nu är till salu . Plattorna är handgjorda på Randalls fabriksmonterade modulramar. Bland Salvation Mods kunder finns Billy Corgan från Smashing Pumpkins och Wolf Hoffmann från Accept , så kvaliteten är erkänd i de större kretsarna. Mer detaljer om front-end : Graphic OR (nu kallad Mandarine Graphic) är byggd på den legendariska Orange OR120 front-end och den sällsynta vintage Orange-smaken har förpackats riktigt snyggt. Både rengöringen och rosorna är förstklassiga. Med en FAC-väljare med 6 positioner, Baxandall EQ, middleboost switch, bright switch ... http://salvationmods.com/index.php? page=mandarine-graphic Shiver är baserad på Bogner Shiva och erbjuder ett mjukt Plexi-inspirerat amerikanskt rockljud med ett mycket brett förstärkningsområde. Förutom de grundläggande tonkontrollerna finns det en separat boost, en middleshift-knapp och Facelift-läge, som ger en hel hög förstärkning till Jerry Cantrells tyngsta ljud. http://salvationmods.com/index.php? page=shiver Båda modulerna, liksom ratten, är av hög kvalitet och fungerar perfekt. Ljudet är toppklassigt i sina respektive områden, med de främre scenerna som kompletterar varandra fint. Ett bättre paket för någon som drömmer om en liten och mångsidig förstärkare med alla rör är svårt att föreställa sig. Fler ljudalternativ finns i mängder genom att köpa nya moduler. Båda frontscenerna är mycket samarbetsvilliga med distorsionspedaler.</w:t>
      </w:r>
    </w:p>
    <w:p>
      <w:r>
        <w:rPr>
          <w:b/>
          <w:color w:val="FF0000"/>
        </w:rPr>
        <w:t xml:space="preserve">id 302</w:t>
      </w:r>
    </w:p>
    <w:p>
      <w:r>
        <w:rPr>
          <w:b w:val="0"/>
        </w:rPr>
        <w:t xml:space="preserve"> I fall som ett parti av dessa individer letar efter möjligheter som kan fungera väl i sin egen takt eller vara sin egen chef. Om du är den typ av människor du tror att du skapar och säljer e-böcker, är chansen att. E-böckernas popularitet har ökat snabbt under de senaste åren. Många läsare skulle inte enbart tycka att det är bekvämt att köpa dem billigare. E-böcker lär man sig oftast bara på en dator, men de kan också skrivas ut. I takt med att fler och fler konsumenter oroar sig för att köpa e-böcker blir det fler som inte längre behöver dem. Om du har förmågan att göra detta kan du kanske märka av framgång, men den framgången kommer inte om du arbetar hårt. Om du inte tidigare har skrivit en e-bok tidigare, döljer du exakt hur mycket slitsamt arbete det innebär. För att betala för det ultimata köpet är de flesta e-böcker inte mindre än hundra sidor långa, men vissa är längre. Om du är fascinerad av att skapa en e-bok kan det ta en månad att göra boken klar. Förutom det förlustbringande arbetet måste du också ha expertis och kunskap om att skriva om det ämne du skriver om. Denna kunskap och erfarenhet är inte avgörande, men den är viktig för att lyckas med e-böcker. Det är obestridligt att kunder köper och inte köper arbeten av låg kvalitet. Du måste både skriva en högkvalitativ e-bok och ha sätt att sälja den. 2 kan ta mycket tid. För många personer kan detta vara en stor kostnad, men det finns alternativ. Om du är intresserad av att sälja e-böcker, presentera ett utskriftskonto, behöver du inte nödvändigtvis skapa ett eget. Du kommer att ha möjlighet att få tag på ett privat namn som en ersättning för återförsäljningsrättigheter till en annan e-bok . E-Guide återförsäljningsrättigheter tillåter dig, i många fall, att föreställa sig arbetet innehåll material som din egen, redigera och bagging varje bok försäljning pengar . Den största nackdelen med att förvärva e-bok återförsäljningsrättigheter är de pengar som du måste spendera summan av . Genom att förlita sig på vad du gör med ditt företag, kan kostnaden för att förvärva privata titel återförsäljningsrättigheter också vara ganska dyrt . Eftersom de flesta frilansande författare tillbringar mycket tid med att skapa e-böcker, som nämnts tidigare, kan de behöva kompenseras ordentligt. Kostnader för återförsäljning av e-boksrättigheter kan vara en nackdel för detta enskilda affärsalternativ, men det kan också vara en fördel. E-bok presentatörer som tar mer betalt för sitt arbete brukar ha fått högre innehåll material; bättre innehåll är enklare att sälja. Oavsett om du fattar ett beslut att utveckla din personliga e-bok eller köpa någon annans användare sälja rättigheter , du fortfarande skulle hitta ett sätt att marknadsföra din e-bok till allmänheten . Detta kan ta tid, beroende på vilket tillvägagångssätt du ska använda. Detta ger dem möjlighet att lägga tid på reklam som kan leda till försäljning. Om du är osäker på om du behöver skapa en egen e-bok eller skaffa olika återförsäljningsrättigheter är du inte ensam. Det finns flera andra personer som frågar om samma sak. Min titel återförsäljningsrättigheter är ett fantastiskt affärsalternativ för vissa, men inte för alla. Alla affärsmöjligheter på nätet tar tid att bli framgångsrika. Om du har en vackert skriven e-bok som du kan sälja vidare för att skaffa dig de nödvändiga ekonomiska resurserna, uppmuntras du att prova denna möjlighet. För dem som försöker förvärva återförsäljningsrättigheter till en e-bok och erfarenhet inte vad du trodde, kan du börja skapa dina egna individuella e-böcker eller gå vidare till en annan affärsmöjlighet du hade. Till skillnad från många andra affärsverksamheter kan du med en privat titel med återförsäljningsrättigheter gå ut när du vill. När du har fått betalt för din e-bok återförsäljningsrättigheter</w:t>
      </w:r>
    </w:p>
    <w:p>
      <w:r>
        <w:rPr>
          <w:b/>
          <w:color w:val="FF0000"/>
        </w:rPr>
        <w:t xml:space="preserve">id 303</w:t>
      </w:r>
    </w:p>
    <w:p>
      <w:r>
        <w:rPr>
          <w:b w:val="0"/>
        </w:rPr>
        <w:t xml:space="preserve">Ungdomsforum om psykisk hälsa Jag orkar inte längre ..... 14.12.2013 kl. 23:50:40 ensam Jag vet inte vad jag ska göra längre ... Jag är deprimerad och jag har fått hjälp för det men jag har inte kunnat berätta allt och jag har inte kunnat prata med någon ordentligt än, och jag vet inte när jag kommer att kunna prata. Men jag kan inte vänta längre, jag vill bara ventilera dessa tankar till någon ... Jag kan inte göra någonting längre. Allt känns så meningslöst. Jag känner mig så värdelös och värdelös. [Del av text borttagen] Min dagbok är full av alla dessa depressionsgrejer. Jag får hela tiden ångestattacker. Och när jag blir orolig och berättar om det för mina vänner i skolan lämnar de mig ALLTID ifred. Alltid precis när jag verkligen skulle ta tag i en vän bredvid dem så att de lämnar mig helt ensam ... Jag måste alltid vara ensam och gråta på skolans toalett för att jag inte kan gå till lektionen på grund av ångest ... En dag när jag inte kunde komma i kontakt med min bästa vän var jag rädd att han hade blivit arg på mig i onödan, men sedan fick jag veta av hans mamma att han hade försökt begå självmord och ligger på intensivvården på grund av det. Mina vänner säger att detta är normalt och att det kommer att gå över med tiden, men fan, detta har pågått i ungefär två år nu och det har bara blivit värre . Jag vill ha hjälp men å andra sidan vill jag inte bli bättre . Jag tror alltid att det kommer att hjälpa att prata med någon, men saker och ting kommer att stanna i mitt huvud ... Jag tror också att när jag var hos kuratorn men jag ljög och sa att jag mådde bra och berättade inte för henne om mina [del av text borttagen] saker trots att jag ville men inte vågade, så hon sa att jag kan gå och prata med henne nästa vecka om jag har några problem ... så jag tror att jag skulle gå och prata med henne igen men jag vet inte om jag kan och vem jag ska säga till att jag vill prata med henne .... och hur kan jag säga det till henne? ? Eller ska jag vänta med terapin tills jag kommer dit? ? ... men vad händer om jag inte kan ... [del av text borttagen] men jag är bara så utmattad och jag ser ingen annan utväg ur den här skiten ... Re : I just can't take it anymore ..... 15.12.2013 at 18:30:13 MLL Administration Hej, jag är glad att du bestämde dig för att skriva här. Det är tråkigt att höra att det har pågått så länge :( Det är dock bra att du har lyckats öppna ditt sinne något för vuxna och att du nu tydligen( kö ? ) får terapikontakt. Jag förstår att väntan är smärtsam och att det är viktigt för dig att få hjälp så snart som möjligt! Ibland är det svårt att säga saker högt och även om du planerar att säga dem så kommer orden inte fram när det är dags. Ett sätt kan vara att skriva ner dina tankar på ett papper (som du skrev här) och ge pappret till kuratorn. Det skulle vara så viktigt för att snabbt få hjälp att vuxna skulle veta hur långt ditt tillstånd verkligen sträcker sig. Du kan också se om du skulle känna dig bekväm med att använda formuläret Oro för att prata och om du kan använda det . Den är värd att titta på, eftersom många har funnit den användbar för att rapportera: http://www.mll.fi / concern-talk . Hur träffade du kuratorn för första gången? Har någon bokat en tid åt dig eller kan du bara gå till kuratorns kontor, t.ex. under en rast? Du kan göra på samma sätt som första gången - antingen säger du till läraren till exempel: "Hej, jag skulle vilja träffa kuratorn ... kan du boka en tid åt mig? " . Du kan också gå till museets kontor med en lapp. Har kuratorn ett telefonnummer där du kan lämna ett meddelande? När det gäller dina vänner, kan det vara så att de tror att du vill vara ensam när du är orolig? Jag vet inte om du någonsin har sagt till dem att det skulle få dig att må bättre om de var med dig när ångesten slår till. Nästa gång de åker kan du säga: "Nej, nej, nej, nej, nej, nej, nej, nej.</w:t>
      </w:r>
    </w:p>
    <w:p>
      <w:r>
        <w:rPr>
          <w:b/>
          <w:color w:val="FF0000"/>
        </w:rPr>
        <w:t xml:space="preserve">id 304</w:t>
      </w:r>
    </w:p>
    <w:p>
      <w:r>
        <w:rPr>
          <w:b w:val="0"/>
        </w:rPr>
        <w:t xml:space="preserve">Svårigheten att ge och ta emot feedback Raili Parkkinen - 27.04.2014 17:12 , Det är aldrig trevligt att få kritisk feedback. Om feedbacken ges på ett arrogant sätt och förminskar andra är den inte till någon nytta. Syftet kan vara att skapa en dålig känsla eller så kan orsaken vara inkompetens. Det är mycket lite bra feedback som tas emot och ges, vilket skulle vara en lärorik erfarenhet för mig och andra. Det är lättare att säga något elakt än att tacka en kollega eller en kundtjänstrepresentant . På avdelningsmöten och andra möten brukar man ta itu med misstag och felaktiga arbetsmetoder. Även att suga upp är äckligt och onödigt . Alla borde lära sig hur man ger och tar emot dålig feedback . Man vet inte alltid säkert om orsaken till misstaget ligger någon annanstans . Mottagaren borde växa ett tjockare skinn och inte ta allt som sägs som personlig ilska. En person som du känner vet när han eller hon har haft en dålig dag och tar inte det dåliga ordet så allvarligt. En främling vet inte vilken typ av person han är. Det kan bero på att han har haft en dålig dag. Det är lite meningslöst att leta efter någon att skylla på. Ingen är ofelbar, alla gör misstag, stora som små. Ibland kan den person som får feedback ha en dålig dag eller ha egna bekymmer. Då blir det garanterat en konflikt, ingen av dem förstår den andra. Ibland är introduktionen till jobbet för kort på grund av brådskan. Sedan händer det misstag och man vet inte alltid vad man ska säga, men man piskar fram något. Bilagor och länkar Kommentarer Jag har tittat på vad Google ger om jag erbjuder ordet "feedback" . På ungefär 20 sekunder fick jag 11 miljoner länkar. Generellt sett ska feedbacken vara öppen, ärlig och konstruktiv. Inte av typen "Jag gillar det" eller "P...skit" . Det råkar vara så att jag har haft med feedback att göra i nästan hela mitt liv. Och jag har nyligen börjat fundera på hur jag kan ge ärlig och konstruktiv feedback till t.ex. vårdpersonal utan att kränka dem personligen. Den som ger feedback kan inte känna till mottagarens förmåga till t.ex. kritik - och inte heller tvärtom . Jag har börjat ogilla argumentet att "alla gör misstag". Jag hörde just en helt ny sommarhit som hyllade denna sanning. Problemet med ordet "misslyckande" är att det gäller för allt, vilket vi har sett i medierna.</w:t>
      </w:r>
    </w:p>
    <w:p>
      <w:r>
        <w:rPr>
          <w:b/>
          <w:color w:val="FF0000"/>
        </w:rPr>
        <w:t xml:space="preserve">id 305</w:t>
      </w:r>
    </w:p>
    <w:p>
      <w:r>
        <w:rPr>
          <w:b w:val="0"/>
        </w:rPr>
        <w:t xml:space="preserve">Visa ditt bästa Onlineansökan och video När du har blivit inbjuden till ett informationsmöte får du en länk till en onlineansökan i ditt e-postmeddelande. Genom en väl utformad och personlig ansökan kan du visa dina bästa egenskaper för din framtida värdfamilj och visa dem varför du skulle vara det bästa valet som au pair. I webbansökan kan du berätta om din erfarenhet av barnomsorg och annan arbetslivserfarenhet och utbildning samt om dina hobbies, intressen och färdigheter. Utöver den information som du begär i ansökan måste du ge oss följande: Minst tre referenser från andra än släktingar, som visar att du har erfarenhet av barnomsorg och att du är en bra person! ( Du kan också ha referenser från släktingar, så länge du har minst tre referenser från andra än släktingar ) Ett personligt brev till värdfamiljen Foton på dig och ditt liv ( helst med många foton på dig och de barn du tar hand om ! ) Ett läkarintyg Ett straffregisterintyg En kopia av ditt gymnasiebetyg och körkort Genom bilderna i din ansökan kommer värdfamiljerna att lära känna dig bättre. Var uppriktig och öppen i dina svar så att din värdfamilj lär känna din sanna personlighet och livsstil. När du har lämnat tillbaka allt du behöver och haft din intervju kommer vi att kontrollera din ansökan och dina referenser. " Gör det lilla extra " - presentera dig själv med en au pair-video! Vi rekommenderar att du gör en kort presentationsvideo av dig själv där du kan prata med potentiella värdfamiljer "personligen". Videon hjälper familjerna att få en bättre bild av dig och din personlighet vid sidan av webbansökan. Familjerna älskar au pair-videor och ser dem som ett av de mest värdefulla verktygen när de väljer en framtida au pair. En video behöver inte vara av "Hollywoodkvalitet", men en rolig och informativ video kommer att förbättra din ansökan och du kan vara precis den au pair som värdfamiljen söker. Om du inte har spelat in en video tidigare, oroa dig inte - vi har handledningar online och massor av bra exempel som kan inspirera din kreativitet!</w:t>
      </w:r>
    </w:p>
    <w:p>
      <w:r>
        <w:rPr>
          <w:b/>
          <w:color w:val="FF0000"/>
        </w:rPr>
        <w:t xml:space="preserve">id 306</w:t>
      </w:r>
    </w:p>
    <w:p>
      <w:r>
        <w:rPr>
          <w:b w:val="0"/>
        </w:rPr>
        <w:t xml:space="preserve">Lägg till en ny sida En ensemble är en berättelse med en grupp huvudpersoner i stället för en. Ensemblen är bekant från tv-dramatik, till exempel Frende har sex huvudpersoner och Seven Samurai arbetar med en ensemblestruktur. I en ensembleberättelse belyses ett problem och ett tema som delas av en grupp karaktärer ur flera karaktärers synvinkel och kan ha flera lösningar. Linda Aronson hittar olika karaktärer i ensembleberättelser, till exempel en dominerande karaktär, en karaktär utanför gruppen och en förrädare. Den dominerande karaktären påminner om huvudpersonen eftersom hans eller hennes handlingar inramar, orsakar och påverkar de andra karaktärernas handlingar. Den utomstående karaktären ifrågasätter gruppens existens och trosuppfattningar. Förrädaren gör uppror mot den dominerande karaktären . Människor förenas av en gemensam sak, t.ex. av samma arbete och en viktig händelse som födelsedag, begravning eller svensexa. Gruppen har också ett gemensamt syfte och något hotar gruppens sammanhållning. Linda Aronson delar in ensemblefilmer i tre kategorier: uppdrag, återförening eller belägring. I ett uppdrag är en grupp människor på uppdrag eller på jakt efter något. Vid en återförening samlas en grupp människor efter en längre tid. I en belägringsberättelse är en grupp människor fast någonstans och försöker bryta sig loss. En återskapande berättelse utspelar sig vanligen under en kort begränsad tidsperiod, till exempel händelser som sker under en timme, en dag eller en vecka. När en ram används som bakgrund i början börjar tittaren vänta på det ögonblick då händelsen i fråga kommer att återbesökas. Samtidigt ser betraktaren hur karaktärerna utvecklas inom tidsgränsen och återgången till ramen visar karaktärernas förändring och kanske klimax . Varje medlem i gruppen gör en hjälteresa, så medan en film vanligtvis har en huvudperson och en huvudhandling med struktur, har ensemblen många huvudpersoner och många huvudhandlingar med struktur. Karaktärerna har ofta egna handlingar och känslomässiga intriger. Ensemblefilmer kan sluta med att gruppen splittras eller med att gruppen förändras och håller ihop.</w:t>
      </w:r>
    </w:p>
    <w:p>
      <w:r>
        <w:rPr>
          <w:b/>
          <w:color w:val="FF0000"/>
        </w:rPr>
        <w:t xml:space="preserve">id 307</w:t>
      </w:r>
    </w:p>
    <w:p>
      <w:r>
        <w:rPr>
          <w:b w:val="0"/>
        </w:rPr>
        <w:t xml:space="preserve">Den ekonomiska stabiliteten är beroende av små och medelstora företag Den ekonomiska stabiliteten är beroende av små och medelstora företag, säger professor Vesa Routamaa från Vasa universitet. "Den viktigaste framgångsfaktorn för regionen och landet är de växande små och medelstora företagens ställning, som håller sysselsättningen och därmed skatteintäkterna i balans i denna våg av konjunktursvängningar", sade Routamaa vid ett seminarium om kommunal förvaltning som arrangerades av Finlands företagarförbund i Jyväskylä på torsdagen. Routamaa påpekade att det inte räcker med ett enda stort företag med mer än 250 anställda för nästan alla kommuner: "Alla företag behövs, men de flesta finländska kommuner är helt beroende av små och medelstora företag. Det är inte kommunsammanslagningarna som dödar kommunerna, utan det faktum att företagen flyttar till tillväxtcentra och arbetstagarna med dem. Finland står inför en våg av ägarbyten och Routamaa uppmanar kommunerna att hjälpa företagen att byta ägare. Enligt Routamaa ligger det i kommunens eget intresse att göra det, eftersom det är dyrt för kommunen att lägga ned ett företag - de skatteintäkter som företagen genererar för kommunen kan uppgå till två tredjedelar av kommunens skatteintäkter, eller till och med mer. Och även en person som anställs av ett företag genererar ett halvt års arbetslöshetsersättning för en arbetslös person enbart i kommunalskatt", säger Routamaa. På onsdag och torsdag samlade Finlands Företagares kommunala ledarseminarium nästan 500 kommunala borgmästare, kommunala beslutsfattare och företagsledare i Jyväskylä för att diskutera samarbete mellan kommuner och företag.- Jag kom hit för att höra andra kommunala ledares tankar än de som gäller min egen kommun, till exempel om kommunsammanslagningar , sade Jari Kortesmäki, ordförande för Alavuu Entrepreneurs . Raija Rissanen, borgmästare i Hartola, uppskattade den information hon fick på seminariet om situationen i olika delar av Finland och fick också tid att diskutera aktuella utvecklingsfrågor i sin egen region.</w:t>
      </w:r>
    </w:p>
    <w:p>
      <w:r>
        <w:rPr>
          <w:b/>
          <w:color w:val="FF0000"/>
        </w:rPr>
        <w:t xml:space="preserve">id 308</w:t>
      </w:r>
    </w:p>
    <w:p>
      <w:r>
        <w:rPr>
          <w:b w:val="0"/>
        </w:rPr>
        <w:t xml:space="preserve">Hur gör man en församlingsmässa fräsch? Vi talar ofta om förnyelse och utveckling när vi menar hur vi kan göra mässan fräschare, närmare och mer tilltalande. Förnyelse och utveckling är inte ord som talar om för oss vad vi hoppas att förändringen ska ta för riktning. Förra veckan var jag instruktör på en gudstjänstkurs och där lärde jag mig av en erfaren kollega, Juhani Holma, en bra metod för hur man kan göra mässan fräschare i församlingen. Juhani föreslog att man skulle kunna göra en genomtänkt reform av mässan i början av varje nytt kyrkoår: nytt år, ny praxis . Första adventsmässan har ofta ett större antal människor än genomsnittet. När du väljer en ny praxis att införa, föreslår jag att du väljer en som ökar upplevelsen av gemenskap i församlingen. Det kan vara en förbön som sägs av alla tillsammans, en starkare roll för församlingen varje söndag när det gäller att göra förböner och till och med att göra förböner, eller till och med en välkomstgrupp bestående av församlingsmedlemmar som varje söndag välkomnar nykomlingar till kyrkan. En ny praxis kan vara att använda psalmerna varje söndag. Personligen tycker jag om att församlingen läser psalmerna i tur och ordning. Vad sägs om att antingen i din församling sjunga minnesbönen tillsammans med församlingsmedlemmarna i mitten av nattvardsbönen S Vi förkunnar hans död . Vi vittnar om hans uppståndelse . Vi väntar på hans ankomst i härlighet . ? Eller är det dags att använda fredshälsningen varje söndag? Att göra mässan fräsch kan trots allt vara en ganska liten ansträngning. Det räcker med att göra en sak i taget. Kommentarer ( 54 ) Jag anser att mässan, eukaristin, inte behöver fräschas upp på något sätt. Låt oss behålla denna som den är, där församlingen verkligen är tyst inför Herren. I den levereras de saker som är nödvändiga för hans tillbedjan . I detta sammanhang är det värt att komma ihåg vad aposteln Paulus skriver om ovärdig konsumtion, så att nattvarden kan helga själ, kropp och ande i den heliga Anden enligt Guds vilja. Vid andra tillfällen kan man organisera deltagande evenemang. Bibelläsningar kan hållas , varefter en diskussion kan inledas om ett ämne eller om något som intresserar eller oroar lyssnarna . Jag vet inte om denna önskan är vanlig, men som en person som saknar den ortodoxa kyrkan önskar jag ändå att den lutherska kyrkan också en dag skulle ha en mässa där "akatören" kunde stå och hylla den gudomliga princip som han har lärt sig att älska över allt annat i sitt liv. Ett av de "stora ögonblicken" i mitt liv var när jag som icke-ortodox deltog i en "gudstjänst" på Rhodos som började klockan 7.00 och varade till klockan 11.00. Jag var medlem av den ortodoxa kyrkan. Jag satt till vänster, dvs. på kvinnosidan, och kunde inte förstå orden förutom ordet "sofia" som prästen sjöng när det gällde "det allra heligaste", men jag var fortfarande där med alla mina knäböner ända till slutet. Så varför skäms vi lutheraner så mycket över vår egen mässa att vi är beredda att ändra den i alla lägen? De ortodoxa gör inte det, och ändå är det första som nästan alltid nämns när man talar om deras kyrka de vackra gudstjänsterna. Hur är det med den lutherska kyrkan? Debatten om homosexuella, debatten om kvinnors prästämbete, jag håller med Elias, Ho-ho-ho-ho. Jag är säker på att jag anses vara ganska liberal, men jag ska bara säga att när de vid något tillfälle ändrade "O Lamb of God ....". Vissa människor i kyrkan är helt uppspelta över en ynka liru-reform, när jag egentligen förväntar mig traditioner även från kyrkan. De bytte till och med ut psalmboken.</w:t>
      </w:r>
    </w:p>
    <w:p>
      <w:r>
        <w:rPr>
          <w:b/>
          <w:color w:val="FF0000"/>
        </w:rPr>
        <w:t xml:space="preserve">id 309</w:t>
      </w:r>
    </w:p>
    <w:p>
      <w:r>
        <w:rPr>
          <w:b w:val="0"/>
        </w:rPr>
        <w:t xml:space="preserve">Genom att använda den här webbplatsen godkänner du att Sony och tredje parter använder cookies för att förbättra din upplevelse och för att ge dig personlig reklam och innehåll. För mer information eller för att ändra dina cookie-inställningar, klicka här. Delta i Playstations Gamocracy-projektet Nu spelar din åsikt roll när den svenska spelutvecklaren The Bearded Ladies Consulting bjuder in dig att delta i sitt senaste projekt. Alla som drömmer om att göra ett spel kommer att kunna utforska den fascinerande världen av spelutveckling i ett nytt PlayStation-projekt som lanseras den 18 februari 2011. The Bearded Ladies Consulting , som utvecklade det udda nedladdningsbara spelet Landit Bandit för PlayStation 3, arbetar för närvarande på ett nytt projekt. Det nya minispelet har ännu inget namn, men det kommer att släppas 2011. Det är här du kommer in i bilden . Från och med den 18.2.2011 kommer alla spelutvecklare som arbetar i sitt eget vardagsrum att få vara med och bestämma hur det slutliga spelet kommer att se ut. Varje vecka kommer det att finnas en ny utmaning där spelarna till exempel ska designa nivåer eller komma med idéer till spelets huvudperson. Vem som helst kan lägga upp sina idéer på det officiella PlayStation-forumet på community .eu .playstation.com . De bästa idéerna från varje vecka kan röstas fram på facebook.com/TheBeardedLadies , och de idéer som får flest röster kommer att ingå i spelet. Om din uppfinning tas med i spelet kommer ditt namn att läggas till i de avslutande texterna. Förutom den berömmelse och ära som följer kan det naturligtvis också vara ditt första steg mot att bli spelutvecklare. Idéer kan skickas in antingen som text eller bilder, och förslag utanför veckans tema är också välkomna - om de visar sig vara populära och lämpliga för spelet kommer The Bearded Ladies Consulting att försöka passa in dem och du kanske får ditt namn i eftertexterna. Kom dock ihåg att idéer som publiceras på de officiella PlayStation-forummen är rättvist och kan användas av The Bearded Ladies Consulting eller någon annan . Så om du vill behålla en idé för dig själv, tänk efter två gånger innan du lägger ut den.</w:t>
      </w:r>
    </w:p>
    <w:p>
      <w:r>
        <w:rPr>
          <w:b/>
          <w:color w:val="FF0000"/>
        </w:rPr>
        <w:t xml:space="preserve">id 310</w:t>
      </w:r>
    </w:p>
    <w:p>
      <w:r>
        <w:rPr>
          <w:b w:val="0"/>
        </w:rPr>
        <w:t xml:space="preserve">Index Wellbeing Day 6.5. När julen suger ut saften ur den festliga skaran är det en bra idé att uppmärksamma ditt eget välbefinnande genom att delta i Index Wellbeing Day ! På måndag 6.5. från 16:00 spelar vi gårdsspel tillsammans på gården vid Index Manor , om det regnar går vi in i herrgården och spelar Trivial Pursuit eller andra brädspel .</w:t>
      </w:r>
    </w:p>
    <w:p>
      <w:r>
        <w:rPr>
          <w:b/>
          <w:color w:val="FF0000"/>
        </w:rPr>
        <w:t xml:space="preserve">id 311</w:t>
      </w:r>
    </w:p>
    <w:p>
      <w:r>
        <w:rPr>
          <w:b w:val="0"/>
        </w:rPr>
        <w:t xml:space="preserve">Coachningsmetoder Coachning är ett tankeväckande och kreativt partnerskap för att hjälpa den coachade att uppnå eller överträffa sina egna och organisationens mål och att förbättra sina yrkesmässiga prestationer och sin kompetens . Den coachade är en neutral samtalspartner som utmanar den coachade att tänka noggrannare på sina mål, resurser och utmaningar i arbetet . Målen för coachningen avtalas mellan klienten, coachen och coachen vid ett trepartsmöte och specificeras tillsammans med coachen . Coaching är mest framgångsrik när deltagarna har en tydlig förståelse för vad coaching är, har varit med och planerat den själva och vill utveckla både sitt arbete och sina egna färdigheter . Därför diskuteras varje deltagare individuellt innan gruppcoachningen börjar. Fördelar för organisationen Coachning hjälper till att översätta organisationens uppdrag till individens språk . Coachning är en konfidentiell diskussion om vad organisationens mål och målsättningar betyder för den coachade . Den coachade kommer då att använda mer av sina förmågor i linje med organisationens mål och bli mer engagerad i organisationen . Fördelar för individen Arbetstillfredsställelsen kommer att öka eftersom praktikanten kommer att känna att hans/hennes arbete är meningsfullt och att han/hon får en bättre förståelse för helheten i vilken hans/hennes bidrag ingår. Coachningen kommer att hjälpa praktikanten att lösa problem och förbättra sin förmåga att lösa problem. Coaching är användbart till exempel: när en person flyttar till en ny roll när en organisation står inför snabba förändringar när en strategi omdefinieras när ett nytt (eller fortfarande vagt) projekt inleds Coachingsessioner är också användbara när det finns ett behov av att förbättra organisationens eller arbetsgemenskapens funktionssätt eller att förbättra inlärningen och den praktiska tillämpningen av individens färdigheter. Coaching i praktiken Coachingen är huvudsakligen en samtalsform och kan stödjas av ett blädderblock, symboler, funktionella metoder och tillfälliga uppgifter . Vid behov kommer coachen också att ha kontakt med coachen via telefon eller e-post mellan mötena. Coachens roll är att ställa frågor och få coachen att reflektera över situationen i fråga ur nya perspektiv. Coachen kan ge sin åsikt, ge råd eller dela med sig av sina egna erfarenheter, men det är coacheens egna insikter som står i centrum. Coachingsamarbetet pågår vanligtvis i 3-6 månader och 2-3 möten per månad. Ett möte varar 60 minuter för individuell coachning och 90 minuter för gruppcoachning.</w:t>
      </w:r>
    </w:p>
    <w:p>
      <w:r>
        <w:rPr>
          <w:b/>
          <w:color w:val="FF0000"/>
        </w:rPr>
        <w:t xml:space="preserve">id 312</w:t>
      </w:r>
    </w:p>
    <w:p>
      <w:r>
        <w:rPr>
          <w:b w:val="0"/>
        </w:rPr>
        <w:t xml:space="preserve">Clustermus kom till staden Jag vet inte om det är kulturen eller staden . En liten stad full av små människor . Vi vet inte hur vi ska visa våra känslor och om vi gör det, gör vi det genom att bryta mot gränser.Klustermus anlände till staden i går och det var återigen anmärkningsvärt hur långsamt publiken värmde upp för orkestern. Jag vet inte om det är kulturellt betingat eller inte, men jag skulle kunna skylla på själva musiken. Klustermus är en småskalig festival som ordnas i Raumo på sommaren med gratis inträde. Ibland sprider den sig till andra städer. Njet var den första att ta plats på scenen. Jag hörde det här bandet för första gången och jag var inte imponerad. Coola låtar, men det var som om något saknades. Mest tyckte jag att det var bara en fånig jingel som upprepade sig låt efter låt. Inget nytt, inget gammalt, inte ens något däremellan. Några våghalsar dansade på första raden, men det fanns inga andra rader. Det andra bandet som intog scenen var Acid Elephant, ett namn som är lätt att glömma men det verkade vara det enda bra med hela bandet. För att inte överdriva, de hade även andra bra saker. Låtarna var intressanta men för mörka för min smak. Bandet skulle ha fungerat mycket bra utan sångaren, eller så skulle de bara ha skaffat en sångare som kunde göra jobbet. Det är lite som att tänka på Swallow The Sun. Allt är bra tills sångaren öppnar munnen. Jag sa till mina bandkamrater att jag inte visste att Klustermus-konceptet också omfattade en humorsektion . Jag ifrågasätter inte spelarnas färdigheter, för jag kan inte ens spela med munnen, men det var mycket komiskt att se trummisen spela sina trummor styvt och gitarristen/sångaren stå stilla som om han hade frusit. Basisten var den enda som rörde sig i någon riktning och kanske försökte att visa upp sig själv, men det kändes inte som det. Jag har sagt många gånger hur hemskt det är att titta på någon som tror att de är något de inte är. Samma sak gäller för band. Om man inte är något riktigt, är man inte något alls. Tänk hur det skulle se ut om jag gick upp på scenen och spelade Ismo Alanko. Jag vill inte förolämpa någon i alla fall. Man kan inte klandra bandet för att de inte försöker, i det här fallet. På något sätt kände jag att klubben var fel för dem, deras musik skulle ha fungerat bättre på en mindre rockklubb, till exempel. Sist men inte minst kom The Crying Girl på scenen. Jag har lyssnat på dem sedan innan någon annan visste vad de var för något. The Crying Girl var mitt band och min musik. Nu år senare har bandet samlat på sig en del namn och låter fortfarande bra. Deltagarantalet hade ökat från vad det var, men det beror kanske också på att desperata döttrar släpar med sig sina mödrar på en spelning. Som huvud-Jehu själv sa: Tack förresten till alla de fyra och en halv personer som dök upp. Det var fantastiskt att svänga och sjunga med till sitt favoritband under en lång tid och den här gången satt jag inte ens på första raden eftersom det fanns andra rader att välja mellan . 2011 2010 InTheCity.fi är en portal för finländska nattlivsevenemang i form av foton och bloggar . Om du vill att dina bilder ska tas bort från InTheCity.fi, se www.inthecity.fi/info för mer information . Allt material som presenteras är InTheCity.fi:s egendom.</w:t>
      </w:r>
    </w:p>
    <w:p>
      <w:r>
        <w:rPr>
          <w:b/>
          <w:color w:val="FF0000"/>
        </w:rPr>
        <w:t xml:space="preserve">id 313</w:t>
      </w:r>
    </w:p>
    <w:p>
      <w:r>
        <w:rPr>
          <w:b w:val="0"/>
        </w:rPr>
        <w:t xml:space="preserve">[ [ [ Wang Yao ( Kina) ] ] : Den första personen jag träffade i skolan var Sensei, som jag fortfarande måste lära mig av. + ♣ - Sensei - [ Wang Yao ( Kina) ] : Den första personen jag träffade i skolan, Sensei som fortfarande har något att lära mig. [ Aya Mikage/Ceres ] : Första förälskelsen . Det slutade tragiskt, och nu försöker jag glömma. Adjö, Aya-san! Ett lyckligt liv med din man! Fick nu också en skiftnyckel i sin titel för hans räkning. [ Alfred F. Jones (America) ] ] ] : En hjälpsam kille, och bildade en allians mot de galningar som tycks föröka sig i Orion. Professionellt engagerad, det vill säga. + ♣ - Vän - [ [ [ Alfred F. Jones ( Amerika ) ] ] : En hjälpsam kille , och bildade en allians mot de galningar som tycks föröka sig i Orion . Professionellt involverad, då. - [ Sakaki ] : Såg henne hantera en snöboll som var riktad mot Maya och föll genast för denna eleganta dam. Lärde känna henne bättre och hennes förälskelse har lugnat ner sig och fördjupats. Den här tjejen får en att känna sig lugn. + ♥ - Förälskelse - [ [ [ Sakaki] ] ] : Han såg hur hon hanterade snöbollen mot Maya, och på ett ögonblick blev han förälskad i denna eleganta dam. När han lär känna henne bättre har hans förälskelse lugnat ner sig och fördjupats. Den här tjejen får honom att känna sig lugn. - [ [ Kousuke Asazuki] ] ] : Den här killen verkar ha ungefär lika mycket problem med kvinnor som han själv. Hittade en gemensam grund relativt stabilt + ♦ - Mer eller mindre en vän - [ [ [ Kousuke Asazuki] ] ] : Den här killen verkar ha ungefär lika mycket problem med kvinnor som han har. De hittade en gemensam grund relativt stabilt ... - [ Ryoko Takamachi] ] ] : Han möter en hel del på sport, och umgås också med både Kousuke och Sakaki en hel del. Som tur är har han inte sparkat så långt ... + ♦ - Också lite av en vän - [ [ [ Ryoko Takamachi] ] ] : På idrottsutövningen möter han en hel del och han rör sig också mycket med både Kousuke och Sakaki. Lyckligtvis har han inte sparkat så långt ... [ Hiyono Yuizaki] ] ] : Blev flickans livvakt under utredningen efter Agitas brand. Den här tjejen är nu den första du vänder dig till om du behöver ta reda på något, och den sista du vänder dig till om du behöver spendera en avkopplande dag eller överleva lunch på ett billigt sätt. + ♣ - Bekant - [ [ [ Hiyono Yuizaki] ] ] : Blev till slut tjejens livvakt i utredningen efter Agitas brand. Den här flickan är nu den första du vänder dig till om du behöver ta reda på något, och den sista du går till om du behöver spendera en avkopplande dag eller överleva lunch på ett billigt sätt. - [ [ [ Ayumu Narumi ] ] : Pojken som skickade dig på det förra uppdraget. Misstänker att han har sadistiska tendenser som ett resultat av detta. Hur som helst, smart och uppenbarligen på uppåtgående, så jag kommer att lyssna om han har något att säga. + ♣ - Bekant - [ [ [ Ayumu Narumi] ] ] : Pojken som skickade dig på det förra uppdraget. Misstänker att han har sadistiska tendenser som ett resultat av detta. Hur som helst, han är smart och uppenbarligen på uppåtgående, så jag kommer att lyssna om han har något att säga. [ [ [ Riku Harada</w:t>
      </w:r>
    </w:p>
    <w:p>
      <w:r>
        <w:rPr>
          <w:b/>
          <w:color w:val="FF0000"/>
        </w:rPr>
        <w:t xml:space="preserve">id 314</w:t>
      </w:r>
    </w:p>
    <w:p>
      <w:r>
        <w:rPr>
          <w:b w:val="0"/>
        </w:rPr>
        <w:t xml:space="preserve">Jag har samma sak och eftersom jag inte kan lita på väckarklockan ensam måste jag kontrollera mitt mobilalarm flera gånger innan jag går och lägger mig. Trots dessa kontroller somnar jag av någon anledning fortfarande mycket. Det finns många besattheter, men den värsta är förmodligen anteckningsböcker. Varje enda onödig sak måste skrivas ner i en anteckningsbok och man måste organisera anteckningsböckerna efter ämne, t.ex. om det handlar om musik, spel, filmer, böcker etc. Citat: att gå igenom mina PolyUnsaturated Doll Blood cystor flera gånger under dagen. Jag gör detta då och då under dagen, jag måste redan ha mina naglar i ordning annars är dagen förstörd. Rengöringsberoende här också ... oavsett hur mycket jag stökar i mitt rum under dagen blir det alltid ett perfektionistiskt jobb på kvällen . I pennlådan är alla pennor sorterade från mörkt till ljust, alla hårprodukter är uppradade, nagellacksflaskorna är uppradade, böckerna är staplade, kläderna är ordentligt vikta. Är jag galen? eller har jag verkligen en hjärnskakning? Jag är inte så besatt av väckarklockan (som många andra i den här diskussionen), men jag kom just ihåg att varje gång jag vaknar måste jag veta vad klockan är. Ibland är det bara en vana, men ibland är det betryggande om klockan är fyra på morgonen och du kan räkna ut att du kan sova i ett antal timmar innan du måste gå upp. Du måste kontrollera innehållet i din väska med en litania av "nycklar, mobiltelefon, pengar och papper" Jag kan inte duscha utan att tvätta håret Jag borstar alltid tänderna i duschen Checklistan "Hår, ansikte, armhålor, ******" gäller även i duschen så att du vet att allt är tvättat Jag har avvänjt mig från att kontrollera ugnen och spisen lite grann, men det brukade vara mycket dominant När jag var liten brukade jag stanna var femte steg för att kontrollera att skosnörena var ordentligt fastsatta. Jag hade också varit mycket noga med att se till att mina skor var lika täta innan jag åkte. Om volymen på ett instrument anges i siffror måste den vara antingen ett jämnt tal eller delbar med fem. Jag måste alltid kontrollera att mitt hår sitter rätt genom att borsta det med fingrarna igen. Jag måste också byta lakan en gång i veckan. Om jag av någon anledning inte kan göra det blir jag väldigt nervös och kan inte sova ordentligt ...</w:t>
      </w:r>
    </w:p>
    <w:p>
      <w:r>
        <w:rPr>
          <w:b/>
          <w:color w:val="FF0000"/>
        </w:rPr>
        <w:t xml:space="preserve">id 315</w:t>
      </w:r>
    </w:p>
    <w:p>
      <w:r>
        <w:rPr>
          <w:b w:val="0"/>
        </w:rPr>
        <w:t xml:space="preserve">Tes : Genetisk testning för ärftliga bröstcancerpatienter bör utökas Efter testning av kända och för närvarande tillgängliga gener för mottaglighet för bröstcancer bör patienterna erbjudas möjligheten att testa sig för genfelet PALB2 om resultaten är negativa. En mutation i PALB2-genen, c.1592delT , som är måttligt vanlig i Finland, är känd för att öka risken för bröstcancer hos bärare upp till sex gånger . I en doktorandstudie konstaterades att hos BRCA1- och BRCA2-mutationsnegativa högriskpatienter fanns det en PALB2-genfel hos upp till 4,8 % av de studerade. När ett familjärt genfel upptäcks är det alltså möjligt att erbjuda friska nära släktingar förebyggande genetiska tester och därmed nödvändig uppföljning. Det är mycket viktigt att identifiera nya faktorer som kan ge upphov till bröstcancer och att införliva redan identifierade mottagningsgener i kliniska forskningsprotokoll, eftersom bröstcancer är den vanligaste cancerformen hos kvinnor och drabbar en av åtta kvinnor någon gång i livet. Antalet nya fall av bröstcancer är knappt 5 000 per år och det har konstaterats att antalet bröstcancerfall ökar både i absoluta och relativa tal. Vissa fall av bröstcancer orsakas av en ärftlig benägenhet för sjukdomen. Ärftlig känslighet för bröstcancer orsakas av flera gener, men de mest kända är BRCA1 och BRCA2. Alla dessa kända gener förklarar dock bara ungefär en tredjedel av de ärftliga fallen och vissa familjer har en ännu okänd genetisk defekt. Syftet med doktorandstudien var att utöka vår förståelse av orsakerna till ärftlig bröstcancer, att upptäcka nya defekter i gener som kan ge upphov till bröstcancer och att omsätta de upptäckta predisponeringsgenerna direkt i kliniskt arbete. Förutom PALB2-genen fokuserade studien på vissa gener i Fanconi anemi , samt AATF- och MRG15-gener. Fanconi anemi är ett mycket sällsynt syndrom som ärvs recessivt. Vissa gener som orsakar Fanconi-anemi är också kända för att vara förknippade med bröstcancer om defekten är heterozygot, dvs. endast i en kopia av genen . I doktorandstudien undersöktes mutationerna hos alla kända patienter med Fanconi-anemi i Finland och jämförde förekomsten av dessa mutationer hos bröst- och prostatacancerpatienter. Resultaten visade dock att dessa genetiska defekter inte gav upphov till de studerade cancerformerna. Kandidatgenerna AATF eller MRG15 var inte heller associerade med ärftlig känslighet för bröstcancer . Sammantaget ger doktorandstudien värdefull ny information och utökar vår förståelse av de genetiska defekter som gör att man kan drabbas av bröstcancer. Genom att sträva efter bättre förståelse kan vi också bättre hjälpa patienterna vid diagnos, behandling och förebyggande av bröstcancer. - - - - - Maria Haanpää, medicine licentiat, lägger fram sin doktorsavhandling vid Uleåborgs universitet den 6 juni 2014. Titeln på hennes doktorsavhandling inom området ärftlig medicin är ärftlig benägenhet för bröstcancer - med fokus på AATF, MRG15, PALB2 och tre gener för Fanconi-anemi . Opponent i det offentliga provet är docent Annika Auranen från Åbo universitetssjukhus och vårdnadshavare är professor Robert Win qvist . Avhandlingen inleds i föreläsningssal 4 på Uleåborgs universitetssjukhus kl. 12.00.</w:t>
      </w:r>
    </w:p>
    <w:p>
      <w:r>
        <w:rPr>
          <w:b/>
          <w:color w:val="FF0000"/>
        </w:rPr>
        <w:t xml:space="preserve">id 316</w:t>
      </w:r>
    </w:p>
    <w:p>
      <w:r>
        <w:rPr>
          <w:b w:val="0"/>
        </w:rPr>
        <w:t xml:space="preserve">Det vinnande fotot i sommarens stiltävling har nu valts ut och avsändaren av fotot kommer att belönas med ett feelunique presentkort på 300 euro. Se vinnarbilden och få en 10 % rabattkod för alla Elle's på feelunique ! Kolla också in tävlingen om sommarstil och inspireras av bilder från gatumode för att skapa din egen sommarstil.</w:t>
      </w:r>
    </w:p>
    <w:p>
      <w:r>
        <w:rPr>
          <w:b/>
          <w:color w:val="FF0000"/>
        </w:rPr>
        <w:t xml:space="preserve">id 317</w:t>
      </w:r>
    </w:p>
    <w:p>
      <w:r>
        <w:rPr>
          <w:b w:val="0"/>
        </w:rPr>
        <w:t xml:space="preserve">Upptäckter i juni Miau ! Solstrålarna blinkar tillsammans med regndropparna och åtminstone enligt kalendern är sommaren här . Kläderna minskar, kroppen måste nu bli solbränd och den onödiga mängden packning i näsan är meningslös. Braun Silk-épil 7929 SkinSpa Premium Edition Solbadare , nu är det dags att exfoliera din kropp i sommar och få ut avfallsprodukterna i cirkulation. Traditionella exfolierande medel är "så sista säsongen", nu intensifieras jobbet med Braun's nya produkt. Du kan applicera en traditionell exfoliator i ansiktet som du brukar göra och sedan börja exfoliera ansiktet med Braun's milda och effektiva exfoliatorborste. Ja, det är roligt och känns mycket effektivare än utan borsten. Som ett varningens ord är det bäst att göra det i duschen, eftersom exfolianten kan flyga glatt runt i badrummet. En ännu trevligare överraskning är epilatorn + kroppsskrubbborste, även om det inte finns något trevligt med epilering, som är mer smärtsamt än att gå till tandläkaren. Tillsammans med kroppsskrubben tar den bort torr hud och döda hudceller. Blodcirkulationen i huden förbättras, exfoliering är verkligen roligt medan maskinen surrar av sig själv och kroppen känns oöverträffat mjuk. På sommaren kan du börja utforska sortimentet med LUMOUS-serumet . Efter att ha exfolierat ansiktet från vårdamm kan du pumpa serumet några gånger på händerna för att aktivera de aktiva ingredienserna med ett fint skum. Det lätta men effektiva serumet är sedan redo att appliceras på ansiktet. Lumous-serumet kombinerar björksaftsextrakt, havtornsextrakt och det kraftfulla betaglukan-extraktet från havre, känt som den skandinaviska naturens skatter. Betaglukan jämnar ut linjer, lugnar och minskar rodnad. Huden är också bortskämd med arganolja, känd som skönhetsoljan. Sa vi det redan, en upptäckt! Sophie The Giraffe Baby Oil Sophie the Giraffe har redan blivit superpopulär bland små barn, men vem säger att de ekologiska produkterna i serien inte kan användas av vuxna också? Baby Oil är en lyxig olja som återfuktar, ger näring åt huden och doftar berusande. Och det är helt naturlig kosmetika! Baby Oil innehåller solros-, olivolja-, jojoba- och aprikoskärnolja som ger huden effektiv näring tack vare sina fettsyror och vitaminer. Förutom att återfukta kroppen kan oljan användas i bad och massage, både för vuxna och spädbarn. Hansaplast Anti Callus 2in1 Peeling Feet bör inte förbises i din sommar skönhetsrutin. Fötterna som gömts undan under vintern utsätts för hård behandling i strandsanden . Det är en bra idé att exfoliera fötterna på sommaren med Hansaplast peelingkräm . Krämen, som innehåller karbamid och mandelolja, ger också effektivt näring till huden och gör den supermjuk. Ett måste för sommarens fotjägare! YSL Baby Doll Kiss &amp; Blush De tidigare produkterna ska göra din kropp mottaglig för sommarens solstrålar. På sommaren behöver en solbränd hud inte mycket smink, bara en lätt rouge och ett läckert läppstift. YSL:s sommarprodukt ger dig båda delarna. 12 läckra nyanser, en formula som sitter kvar på läpparna och i ansiktet under en oöverträffad tid. Matt finish, men ändå lysande. Applikatorn är toppmodern, något som andra märken skulle kunna ta efter. Dessutom ser produkten riktigt läcker ut och blir en hit i sminkväskan.</w:t>
      </w:r>
    </w:p>
    <w:p>
      <w:r>
        <w:rPr>
          <w:b/>
          <w:color w:val="FF0000"/>
        </w:rPr>
        <w:t xml:space="preserve">id 318</w:t>
      </w:r>
    </w:p>
    <w:p>
      <w:r>
        <w:rPr>
          <w:b w:val="0"/>
        </w:rPr>
        <w:t xml:space="preserve">Estland : Mässa anordnad av Andligt centrum i Tallinn den 31 oktober 2010 Andligt centrum anordnade för första gången en mässa i en skola nära Tallinns centrum den 16-17 oktober 2010 . Finska Falun Gong-utövare bjöds in till evenemanget, som också besöktes av utövare från Tallinn och Riga . Mässbesökarna var intresserade av Falun Gong-utövningsmetoden Falun Gong-utövningsmetoden presenterades i lobbyn och i klassrummet på andra våningen, där de fick möjlighet att delta i övningsrörelserna. Praktikerarrangemanget väckte stor uppmärksamhet och klassrummet var ibland fullt av människor som var intresserade av metoden. Många anmälde sig till Falun Gong-kursen som skulle hållas senare. Elever från skolan var också involverade i organiseringen av mässan, de var också intresserade av Falun Gong-utövningsmetoden. Utövarna bjöds in till nästa års mässa. * * * * Du får gärna skriva ut och distribuera alla Clearharmony-artiklar, men ange källan.</w:t>
      </w:r>
    </w:p>
    <w:p>
      <w:r>
        <w:rPr>
          <w:b/>
          <w:color w:val="FF0000"/>
        </w:rPr>
        <w:t xml:space="preserve">id 319</w:t>
      </w:r>
    </w:p>
    <w:p>
      <w:r>
        <w:rPr>
          <w:b w:val="0"/>
        </w:rPr>
        <w:t xml:space="preserve">Utdrag ur originalartikeln : Israel får ett elakt brev - Stephen Hawking inleder bojkott | Uusi Suomi Den respekterade fysikern professor Stephen Hawking har beslutat att ansluta sig till en bojkott av akademiker i Israel , rapporterar The Guardian . Hawking har ställt in sitt deltagande i en konferens med Israels president Shimon Peres som värd. Enligt The Guardian har Hawking skickat ett brev till Peres där han säger att han har ändrat sig om han vill delta i konferensen, baserat på sin kunskap om situationen i Palestina och råd från sina palestinska akademiska vänner. Hawkings hälsa är känd för att vara dålig men orsaken till hans tillbakadragande är fortfarande en protest , rapporterar The Guardian . Hawkings brev har inte publicerats och professorn själv har inte offentligt meddelat sitt beslut . Men den brittiska kommittén för palestinska universitet har rapporterat om beslutet och orsakerna till det med Hawkings tillstånd . Tidigare har bland annat Irish Teachers' Union och Association for Asian American Studies i USA meddelat att de bojkottar Israel på grund av situationen i Palestina. The Guardian rapporterar att Hawking har utsatts för påtryckningar efter att ha meddelat att han skulle delta i Peres-seminariet. Den israeliska presidentens kansli har inte kommenterat Hawkings tillbakadragande. Hawkings namn har dock strukits från listan över talare. I Hawking ser vi tydligare hur människans höga intelligens för henne lika långt från Gud som öst är långt från väst. Människor kan då inte förstå vad aposteln Paulus menade när han sade detta i sitt brev till korintierna. "Ty Guds dårskap är visare än människor, och Guds svaghet är starkare än människor. Tänk på er egen kallelse, bröder: Det finns inte många kloka män, inte många mäktiga män, inte många ädla män, utan det som är dårskap för världen har Gud valt för att göra de kloka till skam, och det som är svagt i världen har Gud valt för att göra det starka till skam, och det som är elakt och föraktat i världen har Gud valt, det som inte är något, för att göra det som är något till intet, så att inget kött kan berömma sig inför Gud. Hur väl detta skryt av de kloka kan ses idag, som till exempel i fallet med Hawking, som vågar säga att Gud inte behövs och att Gud därför inte existerar. Att skämmas är sis i tid Stephenkin kommer att tvingas om inte snart gör en fullständig vändning i sitt liv . (Vilket liv han kanske inte har mycket längre kvar . ) Synd att sekulärt kloka men andligt dumma man . och @ 10.5.2013 13:39:07 Finland är inte funnen som en salkkari nivå kändisar . Hawking vågar säga @ 10.5.2013 12:55:06 saker och ting som de verkligen är, på grund av sin intelligens och sin kondition . Hur många andra människor skulle våga göra sig till måltavla för den sionistiska propagandamaskinen? Det är utan tvekan ett stort lidande för en vetenskapsman att bli anklagad för att stödja falska teorier och falska fakta, när han utan tvekan har bildat sig en uppfattning om judarna och Israel på grundval av tydliga fakta, som en vetenskapsman bör göra. Han har inte låtit sig luras av judisk propaganda . Mel Gibson stämplades som psykiskt sjuk, Marlon Brando som en gammal gubbe, och Sigourney Weaver var listig nog att bara nämna att "i min ungdom hade jag många judiska pojkvänner" på frågan om hur hon blev en stjärna. Den sionistiska propagandamaskinen försöker obevekligt krossa alla som håller med om det virala budskapet om att judar är fredsälskare (mördare) och att Israel är ett paradis (koncentrationsläger) på jorden. Emperor @ 10.5.2013 12:08:06 Tack Jeess</w:t>
      </w:r>
    </w:p>
    <w:p>
      <w:r>
        <w:rPr>
          <w:b/>
          <w:color w:val="FF0000"/>
        </w:rPr>
        <w:t xml:space="preserve">id 320</w:t>
      </w:r>
    </w:p>
    <w:p>
      <w:r>
        <w:rPr>
          <w:b w:val="0"/>
        </w:rPr>
        <w:t xml:space="preserve">Nomen est omen ! 25.6.2010 | Toivo Loikkanen I en väntad men tråkig fotbollsmatch på midsommardagen gör Brasilien ett byte i den 80:e minuten. Julio Baptista byttes ut från planen, så på finska gick Jussi eller Johannes Kastaja in . Det var en bra dag för mannen att spela, även om han var tvungen att bytas ut ! Johannes Kastaja fick sitt namn efter ängelns meddelande. Johannes far Sakarias var präst och höll en gudstjänst när ängeln Gabriel uppenbarade sig för honom och meddelade att barnet skulle komma och vilket namn det skulle få. Sakarias trodde inte genast på ängelns budskap och därför blev han "stum" tills han hörde hans röst igen på dagen för barnets omskärelse. Johannes döparen fick namnet Johannes , trots att han var en ganska sträng omvändelsepredikant. Namnet Johannes betyder: Gud är barmhärtig. Det är både ett uttalande, ett påstående och ett löfte. Ett sådant namn gör verkligen inte en människa olycklig om hon inte ger sig själv ett namn. Johannes Döparen bar sitt namn med värdighet, men till priset av sitt liv. John, med alla dess varianter, är förmodligen ett av de vanligaste mansnamnen i världen. En annan av de vanligaste rötterna eller utgångspunkten för mansnamn är förmodligen aposteln Petrus , vars namn har gett olika namn till miljontals människor. I den spansktalande världen är namnet Jesus Maria mycket vanligt och för tankarna till Jesus och hans mor, Jungfru Maria . Jesus fick också sitt namn efter en ängel som avslöjade hans namn för honom. Dess hebreiska form, Jesuah, betyder: Gud hjälper, Gud räddar. Namnet är känt i Gamla testamentet som Josua och Maria är förmodligen det vanligaste namnet på en kvinna i världen. När någon blir förvirrad över Maria tror han eller hon kanske inte att namnet Maria är detsamma som namnet på Kristi moder. Enligt traditionen hette Marias mor Anna och Luther lär ha bett till den heliga Anna i sin nöd. Inför dopet är det trevligt att diskutera barnets namn med föräldrarna. En del säger hur svårt det är att välja namn och att de bara ger prästen barnets förnamn dagen före dopet (gör det och inte bara före ceremonin!) En del säger hur lätt det var att välja namn och att de var redo för barnet redan under väntetiden. Vi har en gammal sedvänja att pantsätta namn före dopceremonin, där prästen sedan tillkännager namnen. Denna sedvänja har troligen delvis att göra med tron att om namnen avslöjades före dopet skulle barnet få otur. Detta är möjligt i vårt fall eftersom barnet registreras med namn vid dopet, men det kan lika gärna vara så att barnets namn används före dopet, vilket understryker att dopet inte är en "namngivningsceremoni". Nomen est omen ! Namnet är ett omen! Åtminstone namnet är viktigt. Vi är kända genom vårt namn och Gud kallar oss vid vårt namn. Mina föräldrar valde namnet Toivo Ilmari till mig. Jag vågar inte tänka på det tidigare, men jag har alltid velat ge andra människor hopp, åtminstone i mitt arbete. Mer allvarligt är att uttrycket "Guds hjälm" syftar på samma sak som "Guds ansikte" och "Guds rygg". Gud har inte kunnat avbildas och har därför förknippats med mänskliga egenskaper. Det talas också om Guds händer och öron och så vidare. Detta är bildspråk och måste förstås som sådant. Faran är förstås alltid att vi ser Gud som en människa och att vi tror att vi kan definiera honom uttömmande. Rapportera ett trakasserande meddelande Skicka mig en kopia till den här e-postadressen . Teemu K | 25.6.2010 21:00:25 Men kan det vara så att Julio trots allt är ursprunget till namnet Julius? Ju-delen av Julius kommer på något sätt från guden Jupiter och är relaterad till ordet ju för ungdom . Som juven och junior. Namnet förekommer ofta i formen Julio César ... Skicka mig en kopia till denna e-postadress . Toivo Loikkanen | 25.6.2010 22:33:56 Teemu : Du har nog rätt. Som språkvetare - mukamas - borde jag veta att . Johannes skulle förmodligen vara något som Joan eller Juan ... Namnet hänvisar fortfarande till Johannes Kas</w:t>
      </w:r>
    </w:p>
    <w:p>
      <w:r>
        <w:rPr>
          <w:b/>
          <w:color w:val="FF0000"/>
        </w:rPr>
        <w:t xml:space="preserve">id 321</w:t>
      </w:r>
    </w:p>
    <w:p>
      <w:r>
        <w:rPr>
          <w:b w:val="0"/>
        </w:rPr>
        <w:t xml:space="preserve">En titt på hallen och landskapet Renoveringen av Karhula simbassäng, som avslutades för ett år sedan, innebar förändringar i alla delar av hallen. Funktionaliteten förbättrades, tekniken förnyades och ytorna fräschades upp med nya färger och material. Efter en sommars garantireparationer öppnades hallen med vissa detaljer som förfinats något . Byggnadens något oväntade utseende fick ett nytt utseende. Den yttre beklädnaden är upplivad av en modern grafisk betong med geometriska mönster som ger intresse och lyfter intrycket över det vardagliga. Ett mer flamboyant tema skulle kunna vara komiskt i detta sammanhang. Takförlängningen, som krävs av den nya tekniken, är också ett tungt yttre element. Ett stort ventilationsrum ändrar proportionerna i byggnadsmassorna. Ett objekt som en simhall är beroende av omfattande tekniska installationer. Effektiviteten i ventilationen av våtrum eller tillförlitligheten hos tekniken för behandling av bassängvatten är direkt kopplad till användarnas komfort och säkerhet. Luftkvaliteten inomhus har därför förbättrats på alla områden, särskilt i idrottshallar. Poolrummet är hjärtat i hela byggnaden, kompletterat av andra viktiga element . Den genomgående fönsterväggen öppnar sig mot floddalen med ett ojämförligt landskap . Bastunerna, som är klädda i värmebehandlat kanadensiskt trä och belysta med fiberoptiska lampor, är lätta att njuta av och är en elegant övergång från den traditionella bastun till den moderna. De av Arktes planerade stigrören på golvnivå togs dock snabbt bort på grund av rengöringsproblem. Färgskalan upprepar grå nyanser i hela huset, medan det skumma gröna skenet i den långa korridoren på entréplanet får en att undra hur smal färgdesignerns palett är. Detta har man sett i nästan alla nya offentliga byggnader under de senaste åren. Låt oss vara fantasifulla! Omklädningsrummen är funktionella och det finns inte ett ord av kritik mot deras utseende. Renoveringen har gjort poolen tillgänglig, med en barnbassäng och en hiss, vilket redan har fått välförtjänt beröm.</w:t>
      </w:r>
    </w:p>
    <w:p>
      <w:r>
        <w:rPr>
          <w:b/>
          <w:color w:val="FF0000"/>
        </w:rPr>
        <w:t xml:space="preserve">id 322</w:t>
      </w:r>
    </w:p>
    <w:p>
      <w:r>
        <w:rPr>
          <w:b w:val="0"/>
        </w:rPr>
        <w:t xml:space="preserve">Nyheter , 8.10.2010 Kriget är ett svart moln i barnens hjärtan Psykiska problem påverkar hundratals miljoner människor världen över, påminner Världshälsoorganisationen . Den 10 oktober är Världsdagen för psykisk hälsa . I en ny rapport från Världshälsoorganisationen (WHO), Mental Health and Development, konstateras att de medborgerliga rättigheterna för personer med psykiska problem inte är fullt ut tillgodosedda. De har begränsad tillgång till utbildning, hälsovård, arbete och beslutsfattande för sig själva, vilket leder till utslagning. De löper också större risk att utsättas för fysiskt och sexuellt våld . I många länder förknippas människor med psykiska problem också med stigmatiserande föreställningar: de tros vara förhäxade eller besatta av onda andar. Enligt WHO finns det 151 miljoner människor med depression och 26 miljoner med schizofreni i världen, och nästan 850 000 människor begår självmord varje år. Vården av psykisk hälsa bör därför ingå i alla utvecklingsstrategier och planer. Sagor utforskar flyktingbarns trauman Hjärnan är stressad, särskilt för dem som har upplevt krig . Psykolog Sirkku Kivistö har arbetat frivilligt i nästan 30 år med Psykologer för socialt ansvar . Hon har just återvänt från Libanon, där organisationen finansierar fortbildning för lokala psykologer och familjecenter. Finska psykologer har infört en sadelmetod i flyktingläger som syftar till att identifiera barns traumatiska upplevelser och hitta sätt att hantera dem. Under resan träffade Kivistö två pojkar som för första gången deltog i berättandet 2006. Ali Zamel, 10 år, berättade om krigets början: "Vi lekte glatt och hade roligt när vi plötsligt hörde ljudet av israeliska flygplan och kraftiga bombningar. Vi blev livrädda och sprang hem omedelbart. Kriget var ett svart moln som täckte alla våra hjärtan. "Ehab Kilani berättade för fyra år sedan: "Rädslan växte varje dag och föräldrarna var oroliga för sina barn, men jag var inte rädd och så fort jag hörde en raket sprang jag upp på taket för att se. "Nu, vid 15 års ålder, analyserar han: "Även om kriget är över och det inte finns någon anledning att vara rädd, älskar och stöder människor fortfarande varandra. "Israelerna är fega eftersom de skjuter människor för att skydda sig själva", säger Ehab. Ali tror också på fred i stället för vapen. "Mina föräldrar säger att om jag studerar bra kan jag besegra den israeliska armén - inte med vapen, utan med intelligens och förståelse. "Sirkku Kivistö känner sig positiv till pojkarnas berättelser." De här barnen har överlevt utan allvarliga trauman, det märks på deras tankar. De vill lösa problemen på ett fredligt sätt. De kommer inte att bli självmordsbombare. "Hur påverkar kriget det mänskliga sinnet? " Det finns ångeststörningar, depressioner, koncentrationsstörningar och talproblem. Traumasymptom, såsom hypervigilans och ångest, är också vanliga ", säger Kivistö. Arbetet med psykisk hälsa i Nepal pågår Skadorna som kriget orsakat håller på att repareras också i Nepal . Följderna av det tio år långa inbördeskriget syns i form av konflikter i samhällen och familjer", säger Anu Vasamies-Hackenbruch, utvecklingssamordnare på Finska Missionssällskapet. Människor med psykiska problem får oftast inte den vård och det stöd de behöver, utan diskrimineras, särskilt om de är daliter (oberörbara) eller kvinnor. Särskilt i avlägsna områden är människor inte medvetna om orsakerna till och manifestationerna av psykiska problem och vet inte hur de ska söka vård" , förklarar Vasamies-Hackenbruch . Enligt henne är arbetet med psykisk hälsa i Nepal fortfarande i sin linda och det finns ingen psykiatrisk utbildning i landet. Vi försöker öka medvetenheten om psykiska hälsoproblem både inom den offentliga hälsosektorn och bland frivilliga, t.ex. kockar och helare i byarna." Sirkku Kivistö, som är en mångårig volontär, uppmanar hjälparbetarna att engagera sig i långsiktigt stöd för att förebygga psykisk ohälsa.</w:t>
      </w:r>
    </w:p>
    <w:p>
      <w:r>
        <w:rPr>
          <w:b/>
          <w:color w:val="FF0000"/>
        </w:rPr>
        <w:t xml:space="preserve">id 323</w:t>
      </w:r>
    </w:p>
    <w:p>
      <w:r>
        <w:rPr>
          <w:b w:val="0"/>
        </w:rPr>
        <w:t xml:space="preserve">HiPark Residence ★★ ★ ★ ★ Onlinebokningar Ett elegant designhotell på gångavstånd från strandpromenaden och Gamla stan och nära kongresscentret Acropolis. Flygplatsen Côte d'Azur ligger bara en kort bilresa från hotellet (ca 15 minuter). Prislista Förpackningar från 1.12.-31.3. 3 nätter 361 € 1.4.-30.11. 3 nätter 377 € Extra nätter : från 35-60 € /person direktflyg I priset ingår : flyg tur och retur Helsingfors - Nice , skatter och avgifter som anges på biljetten , inkvartering i dubbelrum . Resorna prissätts enligt den billigaste flygbokningskategorin . Om denna bokningsklass är fullbokad tillkommer en extra avgift för resans pris. Platserna är begränsade. Boka tidigt! När du letar efter de billigaste resorna rekommenderar vi att du är ute i god tid, för ju tidigare du bokar, desto billigare brukar du få. Särskilt om du inte har någon flexibilitet i dina resedatum eller om det är en populär semesterperiod/helgdagar är det riskabelt att vänta för nära avresan. Platstillgången och priserna varierar dagligen. Evenemang i destinationsstaden, mässor, festivaler, sportevenemang etc. kommer att öka flyg- och hotellpriserna. Ofta är söndagens flygningar de dyraste. Se till att även jämföra anslutningsflyg, vilket kan spara överraskande mycket på resans pris. Du kan få det billigaste erbjudandet om du bokar din resa flera månader eller till och med sex månader före planerad avresa.</w:t>
      </w:r>
    </w:p>
    <w:p>
      <w:r>
        <w:rPr>
          <w:b/>
          <w:color w:val="FF0000"/>
        </w:rPr>
        <w:t xml:space="preserve">id 324</w:t>
      </w:r>
    </w:p>
    <w:p>
      <w:r>
        <w:rPr>
          <w:b w:val="0"/>
        </w:rPr>
        <w:t xml:space="preserve">Nya möjligheter för medborgarna att delta i kommunal verksamhet och en strängare skyldighet för kommunerna att täcka sina budgetunderskott föreslås. Reformerna ingår bland annat i den övergripande reformen av kommunallagen . Reformen har beretts av en arbetsgrupp som överlämnade sitt utkast till regeringsproposition till transport- och lokalminister Henna Virkkunelle torsdagen den 8 maj .... Ministerierna har lagt fram förslag till finansministeriet om att minska kommunernas uppgifter och skyldigheter . Fram till den 30 september 2013 hade förslagen lämnats in av kommunikationsministeriet, jord- och skogsbruksministeriet, inrikesministeriet, social- och hälsovårdsministeriet, finansministeriet, arbets- och ekonomiministeriet, utbildnings- och kulturministeriet samt ... Rotia-tjänster publicerad : 11 sep 2013 Rotia-tjänster Rotia-tjänster Rotia-tjänster I den här videon får du en inblick i livet för Leevi, en person med rörelsehinder, och du får veta vilken roll servicebostäderna spelar i hennes boende och liv. Med Pekka Heikkinen och Leila Karttunen i huvudrollerna . Vi ... Videon ger en inblick i livet för Leevi, en person med nedsatt rörlighet, och utforskar betydelsen av servicehusboende för att organisera hennes boende och liv. Videon har producerats inom ramen för Invalidiliittos projekt Rotia palveluihin . Syftet är att stödja förverkligandet av individuella och högkvalitativa servicebostäder för personer med svåra funktionsnedsättningar i en föränderlig kommunal miljö och i de utmaningar som konkurrensutsättning medför. Syftet med projektet är att stärka funktionshindrade användares och organisationers roll, deltagande och partnerskap i kommunernas upphandlingar och avtalsuppföljning av servicebostäder . Mer information om projektet: www.invalidiliitto.fi/rotia-projekti</w:t>
      </w:r>
    </w:p>
    <w:p>
      <w:r>
        <w:rPr>
          <w:b/>
          <w:color w:val="FF0000"/>
        </w:rPr>
        <w:t xml:space="preserve">id 325</w:t>
      </w:r>
    </w:p>
    <w:p>
      <w:r>
        <w:rPr>
          <w:b w:val="0"/>
        </w:rPr>
        <w:t xml:space="preserve">Totala kontrakt eller underkontrakt för anläggningsarbeten, vägbyggen, vattenbyggnad och andra arbeten ( 45200000-9 ) II.1.7 Kontraktet omfattas av Världshandelsorganisationens (WTO) avtal om offentlig upphandling Ja II.1.8 Kontraktet är uppdelat i delar Nej II.1.9 Olika alternativ accepteras Nej II.2 Kontraktets kvantitet eller omfattning II.2.1 Kvantitet eller omfattning Kontraktets utformning är ST, inklusive detaljprojektering av konstruktioner och byggande enligt principen om kvalitetsbyggande . Projektet består av en uppgradering av 2,8 km motorväg med en trafikplats och ramper. Dessutom kommer andra vägförbättringar att göras enligt följande: 3,0 km vägar, 4,3 km lätta vägar, 2,5 km gator och vägar samt bullerskydd. Beräknat värde eller prisintervall exklusive moms: 11 500 000 euro II.2.2. Kontrakt med ytterligare upphandlingsmöjligheter Nej II.3. Kontraktets varaktighet eller genomförandetid Varaktighet 24 månader (från och med dagen för kontraktstilldelningen) Avsnitt III: Juridiska, ekonomiska, finansiella och tekniska specifikationer III.1 Villkor för kontraktet III.1.III.1.2 Huvudsakliga finansiella villkor och betalningsvillkor och/eller hänvisning till relevanta bestämmelser aktiebolag, kommanditbolag, öppet bolag eller offentligt eller kommunalt företag eller konsortium av sådana enheter III.2 Villkor för deltagande III.2.1 De ekonomiska aktörernas personliga situation, inklusive krav på medlemskap i ett yrkes- eller handelsregister Information och formaliteter för bedömning av att kraven uppfylls : Information och formaliteter för bedömning av att kraven uppfylls : Följande handlingar ska lämnas in tillsammans med ansökan : 1 ) Intyg om att företaget är registrerat i yrkes- eller handelsregistret i det land där det är etablerat (i Finland ett handelsregisterintyg) . Detta intyg får inte vara äldre än tre månader vid den sista dagen för mottagande av begäran om deltagande/anbud . 2 ) Intresseförklaring om att bilda ett konsortium, om den sökande är ett konsortium . III.2..2 Finansiell och ekonomisk situation Information och formaliteter för att bedöma om kraven uppfylls: Följande handlingar skall lämnas in tillsammans med ansökan om deltagande: 1a ) Intyg eller försäkran från en offentlig myndighet om att företaget och de underleverantörer som lämnats in har betalat alla skatter som krävs enligt lag och att de är registrerade i registret över förskottsbetalare, arbetsgivarregistret och registret över mervärdesskattskyldiga . 1b ) Ett intyg eller en försäkran under ed utfärdad av en offentlig myndighet om att företaget och de föreslagna underleverantörerna har betalat alla lagstadgade socialförsäkringsavgifter . 1c ) Ett intyg om att företaget och de föreslagna underleverantörerna har betalat alla lagstadgade pensionsavgifter . 1d ) Om kandidaten eller den föreslagna underleverantören har obetalda skatteskulder eller socialförsäkringsavgifter, ska det ovannämnda intyget eller den ovannämnda försäkran under ed tillhandahållas. Om kandidaten eller den föreslagna underleverantören har obetalda skatteskulder eller socialförsäkringsavgifter ska i stället för punkterna 1a och 1b ett intyg om skatteskulder, ett avtal om betalning av skatter/avgifter och ett intyg om att avtalet följs utfärdat av den berörda myndigheten lämnas in . Om kandidaten eller den föreslagna underleverantören har obetalda lagstadgade pensionsavgifter ska i stället för punkt 1c ett intyg om pensionsavgiftsskulder, ett avtal om betalning av avgifter och ett intyg om att avtalet följs utfärdat av den berörda pensionsinstitutionen lämnas in . 2 ) Ett intyg från en bank eller annat kreditinstitut om företagets kreditvärdighet . 1 ) Företaget och dess underleverantörer måste ha betalat alla skatter, lagstadgade socialförsäkringsavgifter och lagstadgade pensionsavgifter som krävs enligt lag och vara registrerade i registret över förskottsbeskattade företag, arbetsgivarregistret och registret över momsbetalare . Den upphandlande enheten förbehåller sig dock rätten att acceptera en sökande som har en låg total nivå av obetalda skatter och avgifter eller som tidigare har betalat skatter och/eller avgifter.</w:t>
      </w:r>
    </w:p>
    <w:p>
      <w:r>
        <w:rPr>
          <w:b/>
          <w:color w:val="FF0000"/>
        </w:rPr>
        <w:t xml:space="preserve">id 326</w:t>
      </w:r>
    </w:p>
    <w:p>
      <w:r>
        <w:rPr>
          <w:b w:val="0"/>
        </w:rPr>
        <w:t xml:space="preserve">Jag har själv varit på Hakaniemi IdealFit, och jag har gillat ... personalen är trevlig och som ett plus kan vi säga att gymmet också besöks av Hunks ... en av dem ( Janne S. ) arbetar som personlig tränare på gymmet ! Det finns också en mängd olika gymnastik, spinning, bodypump, yoga etc. etc. 65 citat : Ursprungligen skrivet av Henna : Ganska tråkigt att Ruoholahti Wellness fri vikt område flyttas någon annanstans . Bara på den sidan när det var främst bäst att göra träning med hantlar, bänk och balkar . Jag brukade träna på gymmet regelbundet, men sedan slutade jag. Nu försöker jag göra en bra svettningsträning varje dag i en halvtimme till en timme + jogging, skidåkning/boarding på toppen .Jag har inte energi att göra mer ...Jag undrar om jag är lat ...Loggat 87 Faith : Jag går nu till Megaherts ( S.A.T.S ) när jag inte är på gymmet på min arbetsplats, eftersom jag bor nära där . Omklädningsrummen på Megaherts är mycket mindre än i Ruoholahti, vilket är ett stort minus. Jag testade förra veckan, förresten, äntligen Bosu-tunnin och jag tror att det var första gången när gymnastik klassen satte så svårt att le . Min desperata svänga åtminstone instabila Bosu på toppen var ibland ganska roligt att titta i spegeln . Roligt och effektivt! Motivus är trevligt men alltid fruktansvärt fullt , gymnastik är svårt att komma till och i omklädningsrummet måste du undvika att de nakna skinkorna inte träffar en annan naken skinkor . Jag har bytt jobb och det närmaste gymmet är Finnbody i Pitäjänmäki ( bredvid Valimo station ) Nytt, riktigt bra utrustning, inte mycket folk och jag har passat in varje gång jag har velat . Om du bor i närheten rekommenderar jag! Även om det är ett blandat gym . Om du vill ha ett gym för kvinnor är Kampin Motivus bättre än det mer trånga Stocka-gymnasiet. Jag har gått på blandade gym sedan jag var ung och har vant mig vid att det finns både män och kvinnor på gymmet. Jag skulle inte ens vilja träna på ett gym med enbart kvinnor. På något sätt känner jag mig mer avslappnad när det finns både män och kvinnor på gymmet. Detta är bara min åsikt . Loggat kaapo Jag har bytt jobb och det närmaste gymmet är Pitäjänmäki ( bredvid Valimo station ) Finnbody . Ny , riktigt bra utrustning , inte många människor och jag har passat in varje gång jag har velat . Om du bor någonstans i närheten så rekommenderar jag ! Även om det är ett blandat gym . Jag stannade till där i våras för ett jobb och det verkade vara ett anständigt ställe. Nu när detta ämne har kommit upp måste jag fråga om det finns någon här som kan hjälpa mig ... Jag har nämligen problem när jag tränar, till exempel efter spinning när jag ska göra magmusklerna på övre delen av låren (höftböjare?). ! ? ) gör det jävligt ont, dvs. mina magmuskler fungerar inte alls när benen skriker av smärta ... Är det på grund av en för hård grundträning, eller gör jag magmusklerna i fel position, när rodd och lyfta benen mot taket är de värsta orsakerna till smärta ... eller är sträckningarna otillräckliga ... ? ? Ingen har riktigt kunnat hjälpa mig än, jag litar på er, forummedlemmar!</w:t>
      </w:r>
    </w:p>
    <w:p>
      <w:r>
        <w:rPr>
          <w:b/>
          <w:color w:val="FF0000"/>
        </w:rPr>
        <w:t xml:space="preserve">id 327</w:t>
      </w:r>
    </w:p>
    <w:p>
      <w:r>
        <w:rPr>
          <w:b w:val="0"/>
        </w:rPr>
        <w:t xml:space="preserve">Mellersta Nyland är en färgstark mosaik av kompakta och individuella orter, och det är på denna grund som den lokala och kommunala identiteten frodas. I söder och norr är regionen inramad av stora, monolitiska städer. På bildnivå är det viktigaste gränssnittet Ringvägen, där stadsfinland och byfinland möts. De två sidorna av ringvägen speglar verkligen varandra, och tanken på de egna dimensionernas särdrag blir tydligare. Forskargruppen har redan börjat dyka ner i tätorterna i Mellersta Nyland. Observationen att människor har ögonkontakt och att bilister vinkar till fotgängare att gå före är ett tecken på omtanke och att flödet av människor inte är en anonym massa. Det faktum att cyklarna står i prydliga rader på tågstationer och inte är låsta till ställen visar på en känsla av förståelse och tillit . Sociala medier bubblar av en livlig deltagaranda . Nopo byskola i Hyvinge hotas av nedläggning . Skolan är en viktig faktor för att skapa engagemang och sammanhållning, och Nopo-skolan försvaras också med folkrörelsens kraft. I Rajamäki, Nurmijärvi, är man orolig för att Altia-fabrikerna kan komma att stängas och att den historiska grunden för den lokala identiteten urholkas . I Södra Tölöviken spekulerar man om att den lokala identiteten så att säga står på spel och att situationen kommer att bli förvirrande . Bara den turbulens som råder på det kommunala området - kommunsammanslagningar etc. - tvingar oss att reflektera över betydelsen av ursprungsortens intressen . En positivt konstruerad och hållbar lokal identitet är en viktig individuell och gemensam resurs. Hur kan vi ta hänsyn till och stödja sådana grundläggande faktorer för välbefinnande som kontinuitet och identitet? En god lokal identitet är en levande process och dess viktigaste byggare är invånarna själva . En lyhörd och flexibel kommunal organisation är också viktig .</w:t>
      </w:r>
    </w:p>
    <w:p>
      <w:r>
        <w:rPr>
          <w:b/>
          <w:color w:val="FF0000"/>
        </w:rPr>
        <w:t xml:space="preserve">id 328</w:t>
      </w:r>
    </w:p>
    <w:p>
      <w:r>
        <w:rPr>
          <w:b w:val="0"/>
        </w:rPr>
        <w:t xml:space="preserve">Kyrkornas arkitektur har förändrats genom tiderna. Kyrkobyggnaden kan vara rektangulär, basilika, kors, cirkel eller till och med åttakantig. I de gamla kyrkorna fanns det en separat avdelning före den stora kyrksalen där de som ännu inte hade blivit döpta till kyrkan deltog i gudstjänsterna. När vi står i kyrkorummet står vi inför en ikonostas , eller skärm , bakom vilken det finns ett altare . I mitten av altarrummet står altarbordet, eller det heliga bordet, där eukaristins sakrament ges. Till vänster om altaret finns ett annat bord, som kallas offerbordet . Ett bättre namn för detta bord skulle vara förberedelsebordet eller proskomidebordet, eftersom det inte är det bord på vilket något offras, utan på vilket eukaristins gåvor förbereds för liturgin. Kansliets framsida och koret ligger vanligtvis några steg över golvet i resten av koret . Podiet framför ikonostasen kallas solea . Nedanför solea , vanligtvis till vänster eller norr om kyrkans framsida, finns bordet för minnet av de döda. Detta låga bord innehåller korset och platser för kyrkans ljus eller rökelse som folket tänder på bordet i bön för sina avlidna. Det stora korset av Golgata , som föreställer Kristus korsfäst, placeras vanligtvis mellan bordet för minnet av de döda och solea . På baksidan av koret finns ett bord där du kan köpa kyrkoljus, lämna önskemål om förbön, lämna ett meddelande till prästen eller till och med köpa en liten ikon. Det finns inga bänkar i kyrkorna för alla församlingsmedlemmar, utan oftast bara på väggarna, eftersom man i den ortodoxa traditionen deltar i församlingens gemensamma bön genom att stå. Framför honom finns ett altare och en ikonostas. Han har kommit från väst, från världen, till kyrkorummet, som som gudstjänstlokal redan är himmelens tabernakel . Framför honom står altaret där eukaristin ges. Dessutom möter han också en riktning uppåt i kyrkan , eftersom kyrkans kupol representerar himlen , Guds rike , dit våra böner stiger upp . Mötesplatsen för alla dessa är längst fram i koret , som också är den viktigaste platsen i kyrkan för församlingsmedlemmen , eftersom det är där han tar del av eukaristins sakrament . Ikonostasen , eller ikonväggen , är belägen mellan koret och altaret . Ordningen av ikonerna är i allmänhet densamma i alla ortodoxa kyrkor . I mitten av ikonostasen finns de heliga dörrarna, eller "kungliga dörrarna", som hålls öppna vid vissa tillfällen under gudstjänsterna. De heliga dörrarna innehåller vanligtvis ikoner av de fyra evangelisterna Matteus, Markus, Lukas och Johannes samt ikonen för tillkännagivandet. Till höger om de heliga dörrarna finns en ikon av Kristus och till höger om den finns vanligtvis en ikon av den tidiga kyrkans chefsängel eller diakon. Till vänster om de heliga dörrarna är ikonen av Jungfru Maria, och till vänster om denna ikon är ikonen av diakonen av den höga ängeln eller av den tidiga kyrkan . Ovanför de heliga dörrarna finns vanligen ikonen av eukaristins instiftande. Ikonostasen kan ha flera lager . Ikoner är en viktig del av kyrkans interiör och påminner gudstjänstbesökarna om att Guds rike är närvarande i kyrkan. Det finns några få ortodoxa kyrkor i Finland där ikonerna är målade direkt på väggytorna. Ikonerna är inte målade på väggytorna i en slumpmässig ordning, utan bildar en logisk struktur. Belysning Särskilt i de gamla kyrkorna var fönstren i koret höga och små. Fönstrens syfte var att släppa in tillräckligt mycket ljus i kyrkan, men i kyrkan var det inte möjligt att få in</w:t>
      </w:r>
    </w:p>
    <w:p>
      <w:r>
        <w:rPr>
          <w:b/>
          <w:color w:val="FF0000"/>
        </w:rPr>
        <w:t xml:space="preserve">id 329</w:t>
      </w:r>
    </w:p>
    <w:p>
      <w:r>
        <w:rPr>
          <w:b w:val="0"/>
        </w:rPr>
        <w:t xml:space="preserve">Malta var viktigt för de allierade eftersom det var den enda basen mellan Gibraltar och Alexandria i Egypten. Öarna spelade en viktig roll för utvecklingen av de brittiska handelsvägarna. De maltesiska öarna gav de allierade möjlighet till militära aktioner och invasioner i centrala Medelhavet. Maltas försvar beskrevs som svagt eller nästan obefintligt. I oktober 1939 flyttade Storbritannien sin flottbas i Medelhavet från Valletta till Alexandria, efter ett uttalande från den maltesiska regeringen att Malta kunde försvaras lika effektivt från Alexandria. Blockaden inleddes den 11 juni 1940 när italienska trupper under den första dagen släppte 142 bomber på tre flygfält i området. När det blev klart för de brittiska trupperna att det italienska flygvapnet inte hade någon större effekt på befolkningen i området, anlände brittiska förstärkningar till området. Tyskland anslöt sig till blockaden när italienarna misslyckades i Nordafrika. Det tyska flygvapnet kunde tillfoga det brittiska flygvapnet snabba och stora skador eftersom de brittiska piloterna på Malta hade liten erfarenhet och de tyska piloterna var välutbildade. Tyskland utvecklade snabbt luftöverlägsenhet över axelmakterna. I april 1941 drog sig det tyska flygvapnet tillbaka från Malta på grund av striderna på Balkan och i Grekland. Detta spelade en viktig roll i slaget om Malta. De allierade var framgångsrika i sina attacker mot axelmakterna. Detta möjliggjordes bland annat av ett bra utbud.</w:t>
      </w:r>
    </w:p>
    <w:p>
      <w:r>
        <w:rPr>
          <w:b/>
          <w:color w:val="FF0000"/>
        </w:rPr>
        <w:t xml:space="preserve">id 330</w:t>
      </w:r>
    </w:p>
    <w:p>
      <w:r>
        <w:rPr>
          <w:b w:val="0"/>
        </w:rPr>
        <w:t xml:space="preserve">Förhållandet mellan fett, kolhydrater och protein ? Teoretiskt sett borde det inte vara någon skillnad, men mitt bröd sväller upp fruktansvärt och gör att jag ser tjockare ut. Fredag , oktober 23, 2009 at 7:39 pm Jag undrar fortfarande över receptet "Nutty carrot soup" som du kan hitta i sökningen . När jag provade det för morgondagens måltidsförslag och inget annat var markerat, gav det mig denna information : Kalorier : 191 ckal Grönsaker : 322 g ... Energi: 8 % kommer nu från protein ... Fiber : 9g Tidigare undrade jag hur jag så lätt kunde få i mig över ett kilo grönsaker på de där soppdagarna ... ? sedan åt jag andra grönsaker vid andra måltider, men inte kilo . Men nu undrar jag varför den soppan, enligt uppgift, innehåller 8 % protein? Jag menar, i den färdiga portionen för 4 personer finns det 2 matskedar nötter, men 1 portion är bara 1/4 av den totala mängden ... vilken stygg grönsakssoppa! Är detta verkligen sant? Nu kom jag inte ihåg att titta på kolhydraträkning, men jag tänkte att jag skulle kasta denna fråga här, eftersom det finns en hel del prat om det här ändå. Mint Chocolate fredag, oktober 23, 2009 på 20:25 Det är inte soppan som innehåller 8% protein, men 8% av energin i soppan kommer från protein. Dessa är två helt olika saker. Uppenbarligen finns det så många lågenergigrönsaker i soppan att den relativa andelen protein i energin är så stor, även om det inte finns mycket protein i sig. lulu_ good fat eater on Friday , October 23, 2009 at 22:35 on Friday , October 23, 2009 at 22:35 . oktober 2009 kl 19:05 bb2 skrev : vad tror du , finns det en skillnad - när man talar om andelen kolhydrater i den totala kosten ( inte t.ex. fibrer / grönsaksbollar etc. ) - om det gör en skillnad för viktnedgången om kolhydraterna kommer från t.ex. frukt eller bröd ? . för mig spelar det roll för den allmänna hälsan och för hungerkontrollen varifrån sockret kommer och i vilken form. Jag skulle till och med kunna äta bröd på en träningsdag för att öka mängden hh , medan frukt i mitt fall helst inte skulle användas för det. Med bröd kan du äta fettet lättare, medan du med frukt kan göra det med men ja .. syksy09 på lördag , oktober 24, 2009 kl 00:19 Moi ! Mina procentandelar idag var: Kolhydrater : 53 % Fett : 29 % Prot : 18 % Genomsnittlig troligen Kolhydrater : 45-55 % Fett :. 23-39 % Prot :. 17-22 % Ingen dag är riktigt likadan . Johna lördag , oktober 24, 2009 at 18:38 fredag , oktober 23, 2009 at 18:38. oktober 2009 kl 19:05 bb2 skrev : vad tror du , finns det en skillnad - när man talar om andelen kolhydrater i den totala kosten ( inte t.ex. fibrer / grönsaksbollar etc. ) - gör det någon skillnad när det gäller viktnedgång om kolhydraterna kommer från t.ex. frukt eller bröd ? Själv äter jag mycket frukt, men inte mycket bröd, och kolhydraterna kommer till stor del från dem, naturligtvis också från andra saker, t.ex. pasta, men väldigt lite. Inte om du håller dig grön, dvs. äter en stor variation av livsmedel och väljer fiberrika bröd, helst fullkornsbröd. Det bästa med den dåliga formen är att den stiger mycket snabbt. Löpband på onsdag , mars 23, 2011 at 18:53 Jag föredrar protein . Min procentuella fördelning för varje dag är hh 40% , prot 40% , fett 20% , och min kropp känns riktigt bra . 5 dagar i veckan arbetar jag också hårt under vintern på löpbandet 1h/dag i högt tempo och min kcal-förbrukning är 470-530. Pausdagar 1/vecka , och i långsam takt 1 dag/vecka Energin är även att dela med andra , jag rekommenderar inte denna procentuella fördelning till någon, men denna livsrytm och mitt schema passar som en handske ! Skål</w:t>
      </w:r>
    </w:p>
    <w:p>
      <w:r>
        <w:rPr>
          <w:b/>
          <w:color w:val="FF0000"/>
        </w:rPr>
        <w:t xml:space="preserve">id 331</w:t>
      </w:r>
    </w:p>
    <w:p>
      <w:r>
        <w:rPr>
          <w:b w:val="0"/>
        </w:rPr>
        <w:t xml:space="preserve">Yttrande om JOHN LEWIS JLBIUCL01 I genomsnitt tycker användarna att JOHN LEWIS JLBIUCL01 är mycket praktisk De gav den ett mycket högt betyg för dess tillförlitlighet och hållbarhet . , Och många delar samma åsikt Om du har ett problem eller behöver hjälp med ett Diplofix-forum kan forumet hjälpa dig att välja mellan JOHN LEWIS JLBIUCL01 och en annan produkt Användarna tycker att det är mycket effektivt . , Dessutom delar de flesta av dem samma åsikt Den är mycket billig Kontrollera att JOHN LEWIS JLBIUCL01 är kompatibel med din produkt med hjälp av vår #användarhandledning innan du köper Lätt att använda Frågat av användarna : Är JLBIUCL01 lätt att använda? 8 användare gav produkten ett betyg på en skala från 0 till 10.Betyget är 10/10 om JOHN LEWIS JLBIUCL01 är mycket användarvänlig.Det genomsnittliga betyget är 8,75 och standardavvikelsen är 1,92.Hög prestanda Användarna ställde frågan : Är JLBIUCL01 mycket bra? 8 användare gav den 0 poäng på en skala från 0 till 10. Betyget är 10/10 om JOHN LEWIS JLBIUCL01 är, i sin domän, den bästa på en teknisk nivå, den som erbjuder den bästa kvaliteten eller den som erbjuder det största urvalet av alternativ.</w:t>
      </w:r>
    </w:p>
    <w:p>
      <w:r>
        <w:rPr>
          <w:b/>
          <w:color w:val="FF0000"/>
        </w:rPr>
        <w:t xml:space="preserve">id 332</w:t>
      </w:r>
    </w:p>
    <w:p>
      <w:r>
        <w:rPr>
          <w:b w:val="0"/>
        </w:rPr>
        <w:t xml:space="preserve">Sidor Sök i bloggen Laddar ... måndag 23. september 2013 Kaari Utrio : Följeslagaren Den slående vackra dottern till kaplanen i Kelho i Iidensalmi, mamselli Linda, bjuds in till Helsingfors för att bli följeslagare till handelsadvokaten Poppel . Hennes häpnadsväckande utseende och charmiga karaktär drar till sig uppmärksamhet från stadens högsta adelsmän, som är intresserade av den blyga flickan. Den mest framstående beundraren är senatens kopist och adelsman Victor Waldau, som liknar de grekiska gudarna. Claes Carleson, arvtagare till Poppels handelshus, är kusinens stöd och skydd i stadslivets virvelvind. Den nya huvudstadens säsong förvirras också av ankomsten av den verkligt originella, ultrarika fröken Waldau, vars förmögenhet Victor Waldau väntar med tungan i munnen på. I vinter kommer stadens strikta regler om anständighet att brytas många gånger till! Det är sällan man blir så fullständigt medryckt mitt i en bok som man gör den här gången. Kaari Utrios senaste historiska roman Seuraneiti tycktes få en mycket långsam start. Även om beskrivningarna av livet i Kajana och Ylä-Savo var intressanta av personliga skäl, verkade det vara lite för mycket information i en enda roman . Utrio har de historiska fakta så väl under kontroll att jag till en början inte kunde kasta mig in i berättelsen, men den gamla historiestudenten i mig skulle ha längtat efter några anteckningsverktyg vid sidan av boken. Jag var också lite skeptisk, eftersom romantik inte är min favoritbransch. Och när huvudpersonen är en helt förtjusande skönhet med beundrare som svirrar runt henne som flugor, är det tveklöst romantik i luften! Jag tillät mig äntligen att slappna av. Huvudpersonerna var underbara: familjen Poppel var god, varm och kärleksfull medan de omänskliga och arroganta Waldauts var så överlägsna som möjligt. Linda, å andra sidan, var en rättvis och blyg ung dam som det var lätt för en bondflicka som hon att identifiera sig med. Men den kanske mest spännande karaktären av alla var den bildsköna, vackra, otämjda fröken Waldau från Kajaani. Och vilken kvinna skulle inte bli förtrollad av en scen där en fattig prästs mamsell får en hel kostym gjord av de bästa tygerna i stan och designad av den bästa sömmerskan? I Seuraneid har Finland varit en del av det ryska storfurstendömet i tjugo år. Jag beundrar den tidsbild som Utrio skapar i sin bok. Allt är fortfarande i rörelse. Skräddarna har redan anpassat sig till sina nya herrar, men de talar fortfarande bara svenska. Ryssarna däremot litar inte på finländarna, särskilt som det samtidigt råder oroligheter i Polen. Koleraepidemin som hotar imperiet orsakar också oroligheter, men i detta skede är det fortfarande ett avlägset hot ur Helsingfors perspektiv. Helsingfors är bara en ny huvudstad i förändring. Tuomiokirkko byggs och Kruununhaka är en något ökänd plats. Gatorna får nya fina namn, men den urgamla kalvskiten är fortfarande kalvskit i munnen på stadens invånare. Till och med väderhierarkin börjar visa tecken på att spricka . Adeln är mycket stolt över sin ställning och är ovillig att ge bourgeoisin mer av en nedlåtande nick . Det är dock samma bourgeoisi som föder adeln . Den borgerliga revolutionen är redan på gång, även om bubblorna fortfarande finns kvar under ytan . Trots den besvärliga starten var The Lady of the Lake nästan perfekt läsning för den sista veckan, som tillbringades med barnen och min egen feber. Den idealiska situationen när du är precis tillräckligt sjuk: att ligga i sängen känns som en plikt, men du känner dig tillräckligt bra för att läsa! Även om boken till en början verkade vara lite för mycket fakta kan jag inte låta bli att beundra den skicklighet med vilken Utrio kombinerar information och underhållning. Perioden i fråga är viktig och bekant för mig, men jag lärde mig mycket av boken. Och jag lärde mig också att jag kanske trots allt är lite av en romantiker.</w:t>
      </w:r>
    </w:p>
    <w:p>
      <w:r>
        <w:rPr>
          <w:b/>
          <w:color w:val="FF0000"/>
        </w:rPr>
        <w:t xml:space="preserve">id 333</w:t>
      </w:r>
    </w:p>
    <w:p>
      <w:r>
        <w:rPr>
          <w:b w:val="0"/>
        </w:rPr>
        <w:t xml:space="preserve">Fortfarande obetalt arbete för pensionärer Savon Sanomat rapporterar om minskningen av unga arbetstagare i frivilligorganisationer . Den åldrande frivilligkåren oroar social- och hälsovårdsorganisationerna . Enligt organisationerna är allt färre unga människor villiga att engagera sig i långvarigt frivilligarbete . Till exempel är pensionärerna den största åldersgruppen i Finlands Röda Kors' frivilligarbete . Direktör Janne Juvakka från paraplyorganisationen för social- och hälsovård Soste varnar för att organisationernas ansvar för till exempel tilläggstjänster för äldre inte kan ökas i all oändlighet . - När kommunernas ekonomi kollapsar och pengarna går till lagstadgade uppgifter, förväntas allt mer av organisationerna. Organisationerna kan inte bara ta på sig nya uppgifter om pengarna inte rör sig samtidigt . Enligt Juvakka förväntas organisationerna ta ett allt större ansvar inom områden som stödtjänster för äldre, rekreation och idrott. Man uppskattar att nästan en miljon finländare varje år deltar i frivilligarbete i social- och hälsoorganisationer och att organisationerna under Soste har uppskattningsvis 30 000 avlönade anställda och 1,3 miljoner medlemmar. Bidragen står för ungefär en fjärdedel av social- och hälsovårdsorganisationernas finansiering, och det årliga beloppet av bidragen från Social- och hälsovårdsfonden (SOST) är cirka 300 miljoner euro - Detta har varit och är en betydande extra resurs - unik i internationell jämförelse , säger direktör Päivi Voutilainen vid social- och hälsovårdsministeriet . Dagens pensionärer har å andra sidan 20-30 år av liv framför sig. Frivilligt arbete kan erbjuda dem meningsfulla aktiviteter. - Det måste finnas ett djupt intresse för frivilligt arbete. Det är svårt att tvinga . Kommentar: Det är synd att bara tänka att man ska få något tillbaka för allting - att man bara hjälper om man själv tjänar på något sätt, om man får lön eller något annat i gengäld. Bibeln talar om hjälp i Johannes första brev i ganska starka ordalag, mycket rörande: "Om någon som har en säker försörjning ser sin bror lida brist och ändå stänger sitt hjärta för honom, hur kan då Guds kärlek finnas kvar i honom? "( 1 Johannes 3:17 )</w:t>
      </w:r>
    </w:p>
    <w:p>
      <w:r>
        <w:rPr>
          <w:b/>
          <w:color w:val="FF0000"/>
        </w:rPr>
        <w:t xml:space="preserve">id 334</w:t>
      </w:r>
    </w:p>
    <w:p>
      <w:r>
        <w:rPr>
          <w:b w:val="0"/>
        </w:rPr>
        <w:t xml:space="preserve">Tornio-Muonio River Association och Boundary River Commission vill flytta fisket från havet till lekälvarna ... - Var rättvis - låt laxen vara i fred i våra älvar! Tornio-Muoniojokiseura kräver att ett utlåtande om nästa års laxkvot i Östersjön ska bifogas ansökan. Det är hög tid att erkänna att laxen är en flodresurs med en historia av flodfiske. Samfundet anser att de kvoter som tilldelas havet måste avskaffas och påpekar att kvoterna för havet är baserade på den tid då laxen var stor och omfattande - tidsandan återspeglas i det faktum att Danmark, som inte har några laxälvar som mynnar ut i Östersjön, fick en fast fångstandel på över 20 procent. Samfundet kräver att förvaltningen av laxbestånden och fisket i fortsättningen skall styras till laxens ursprungsland, i enlighet med FN:s havsrättskonvention. Samfundet föreslår "tillräckligt låga" kvoter för nästa sommar. De internationella expertorganens förslag är den bästa kompromiss som kan nås . - För närvarande är beslutet om laxfiske till havs en diskriminerande process . Laxfångsten i Östersjön, med ett fångstvärde på några miljoner euro, är inte ett sådant allmänt intresse att andras mänskliga rättigheter och egendom kan ogiltigförklaras på den grunden . Den finsk-svenska gränsälvskommissionen anser också att den laxkvot som EU-kommissionen föreslagit är för hög . För Östersjöns och Bottenvikens huvudavrinningsområde har det föreslagits över 108 000 laxfiskekvoter . Kommissionen utgår från Internationella havsforskningsrådets rekommendation om 78 000 laxar. Flodområdeskommissionen påpekar att antalet laxar som leker i Tornion-Muonion-floden i år är lägre än i fjol - "Det finns ingen garanti för att antalet fiskar som leker under 2014 kommer att vara lika högt som i år. I yttrandet påpekas att det ligger i alla parters gemensamma intresse att se till att laxbestånden återuppbyggs så snabbt och så riskfritt som möjligt, vilket också garanterar att yrkesfisket fortsätter. - Yrkesfisket bör utvecklas så att det inriktas så nära som möjligt på de olika beståndens lekfloder, vilket skulle bidra till att reglera det beståndsspecifika fisket.</w:t>
      </w:r>
    </w:p>
    <w:p>
      <w:r>
        <w:rPr>
          <w:b/>
          <w:color w:val="FF0000"/>
        </w:rPr>
        <w:t xml:space="preserve">id 335</w:t>
      </w:r>
    </w:p>
    <w:p>
      <w:r>
        <w:rPr>
          <w:b w:val="0"/>
        </w:rPr>
        <w:t xml:space="preserve">Behovet av sociala företag och naturligtvis andra frågor som rör sysselsättning och skapande av arbetstillfällen diskuterades under ett intensivt möte den 25 september, som varade drygt en timme. Företagarna representerades av en mycket prestigefylld mottagningskommitté; ordförande Jussi Järventaus , Antti Neimala och Risto Nieminen . Den sociala affärsvärlden representerades av undertecknad och de övriga medlemmarna i vår delegation var Lea Karjalainen, ordförande, och Ritva Vaure, projektkoordinator, från den nationella organisationen för arbetslösa TVY som representanter, samt representanter för Helsingfors och Vanda föreningar för arbetslösa . Sytrim-projektet pågick mellan november 2004 och december 2007. Det var ett projekt inom ramen för Europeiska socialfondens (ESF) gemenskapsinitiativprogram Equal och den ansvariga myndigheten var TE-centralen i Norra Österbotten . Mot ett framgångsrikt socialt företag Genom samarbets- och utvecklingspartnerskap söker man efter bra och effektiva modeller för socialt företagande inom återvinningssektorerna och utvecklar och trimmar partners affärskunskap inom återvinning och återanvändning. Läs mer ... Internationellt utvecklingssamarbete Sytrim är ett Equal-projekt som även omfattar internationellt samarbete. Läs mer ... Finlands första miljöcertifierade sociala företag Ett av utvecklingsprojektets huvudmål uppnåddes i augusti 2006, då fem Sytrim-partner fick det internationella miljöcertifikatet ISO 14001 som bevis på sitt systematiska miljöarbete. Som ett resultat av projektverksamheten grundades i början av 2007 ett samföretag mellan projektpartnerna, Osuuskunta NetSer Suomi, som är verksamt i hela landet och erbjuder bland annat återanvändnings- och miljötjänster. Läs mer ... Utvecklingen av sociala företag har varit en positiv överraskning . Antalet företag har ökat betydligt, särskilt sedan lagstiftningsreformen i början av maj, och tillväxttakten för befintliga sociala företag har varit snabb.</w:t>
      </w:r>
    </w:p>
    <w:p>
      <w:r>
        <w:rPr>
          <w:b/>
          <w:color w:val="FF0000"/>
        </w:rPr>
        <w:t xml:space="preserve">id 336</w:t>
      </w:r>
    </w:p>
    <w:p>
      <w:r>
        <w:rPr>
          <w:b w:val="0"/>
        </w:rPr>
        <w:t xml:space="preserve">Måndag, 20 oktober 2008 Det är svårt att ens räkna upp de många människor som har hjälpt mig med mitt jobbsökarprojekt under de senaste veckorna. Jag har tänkt mycket på detta, mitt eget förhållande till mina vänner, min oförmåga och/eller skam att be om hjälp när det gäller mig själv. Jag har alltid vågat besvära mina vänner om saker och ting, när det gäller något bra och viktigt. Men nu har mina vänner redan från början klargjort att detta inte är mitt projekt utan vårt, att VI är tillsammans i detta. Och så är det: ingen kan genomföra ett sådant projekt på egen hand, inte ens med pengar . Vissa vänner och bekanta är mycket rödare än jag, andra är mycket blå. Vissa är inte intresserade av politik annat än på en anekdotisk nivå, och då främst i en anda av uppställning. Ändå har dessa människor varit här, uppmuntrats och gett timmar av sina liv för att göra skillnad. De har satt sig själva på spel för mig och stått vid min sida hela tiden som en stor varm vägg som jag har haft och kunnat luta mig mot. Jag vet inte vad som kommer att hända här, men jag tror att jag har lärt mig något nytt från min närmaste krets under de senaste veckorna. Sista gången jag upplevde en sådan här hjordglädje var när jag var ung. Jag är glad att jag har fått uppleva det nu, här. Eftersom detta om något stärker min tro på att människor är skapade för att vara nätverk i varandras liv. Och så att jag inte blir helt svampig, Jag har skrattat ihjäl mig i ett par dagar på den här bloggen om hemskheterna med bostadsannonser . Och som en bonus lägger vi nu in den bokmärkta wanha post-it-länken som jag råkade öppna i stället för den tidigare, om någon skulle ha missat den första gången.</w:t>
      </w:r>
    </w:p>
    <w:p>
      <w:r>
        <w:rPr>
          <w:b/>
          <w:color w:val="FF0000"/>
        </w:rPr>
        <w:t xml:space="preserve">id 337</w:t>
      </w:r>
    </w:p>
    <w:p>
      <w:r>
        <w:rPr>
          <w:b w:val="0"/>
        </w:rPr>
        <w:t xml:space="preserve">Verkkokauppa.com har klarat av lågkonjunkturen i försäljningen Samuli Seppälä, vd för Verkkokauppa.com, är nöjd med företagets försäljningssiffror. Förra året ökade Verkkokauppa.coms försäljning med 22 % till 143 miljoner euro, och enligt företaget ökade försäljningen med 26 % i november, 28 % i december och 16 % i januari i år, så siffrorna återspeglade inte lågkonjunkturen. Företaget introducerar nya produktområden under 2009 och kommer att börja sälja bl.a. mobiltelefoner av det egna märket Nu:fone, platt-TV:er med inspelningsbar HD-tuner av märket ProCaster, små hushållsapparater, kontorsmaterial och tekniska leksaker. Butiken byggs ut i Ruoholahti Företaget kommer också att bygga ut sin butik i Ruoholahti i Helsingfors i slutet av 2009. "Vi är mycket nöjda med vår tillväxt på 22 % för 2008 trots en nedgång på marknaden, då våra konkurrenter Musta Pörssi Oy och DSG Nordic (Gigantti-Markantalo) fick se sin försäljning minska med 17 % respektive 9 %. Vi har tagit marknadsandelar och kommer att fortsätta att göra det under 2009 , säger Samuli Seppälä, företagets vd . ∇ Annons , artikeln fortsätter nedan ∇ ∇ ∇ Artikeln fortsätter ∇ Dessutom kommer företaget att modernisera sin webbplats under 2009 och kommer också att börja erbjuda kundtjänst genom en LiveChat-tjänst i realtid . I Pirkkala-butiken införs UPM:s elektroniska pappersbaserade prislappar, som redan har lanserats i butiken i Uleåborg . - Vi förväntar oss att försäljningen kommer att förbli stark 2009, även om kunderna kommer att köpa något billigare produkter än i fjol . Vi räknar med en uppskattad tillväxt på 15-20 procent under 2009 , säger Markus Pätilä, butikschef i Helsingfors . Jag bröt ett 300W nätaggregat i mitt Antec-fodral och hade lite garanti kvar. Jag fyllde i ett felformulär och skickade tillbaka den trasiga och fick en ny, bättre modell när den gamla inte längre var tillgänglig. Jag är 100 % nöjd. Vad är det för fel du pratar om? Man kan inte hjälpa idiotiska kunder, det finns alltid några få som inte kan, men som försöker hårt med dåliga konsekvenser (moddare, gör-det-själv-killar, etc ... ) Bra affär förresten, men priserna har tydligt stigit under det senaste året. Det finns ett stort utbud och ibland kan man få en produkt billigare än i prisövervakningsbutikerna . Försäljningen kommer bara att öka om man uppmärksammar prisnivåerna i framtiden och om och när Markantalo går i konkurs . Det verkar som om finländarna trots allt inte värdesätter service särskilt mycket . Jag har just haft en positiv erfarenhet av Black Stock Exchange's garanterade servicearrangemang , där jag fick en andra set-top box under den tid tjänsten pågick . Detta handlar inte så mycket om e-commerce.com:s överlägsenhet som om konkurrenternas elände. Datacenter etc. kan helt enkelt inte konkurrera med e-commerce.com . Det verkar som om de inte ens försöker. Leveranserna är ännu sämre än e-commerce.com och nätbutikerna är verkligen förvirrande, erbjuder ingen prognos för leveranstiden och erbjuder inte ens en rudimentär orderhantering.</w:t>
      </w:r>
    </w:p>
    <w:p>
      <w:r>
        <w:rPr>
          <w:b/>
          <w:color w:val="FF0000"/>
        </w:rPr>
        <w:t xml:space="preserve">id 338</w:t>
      </w:r>
    </w:p>
    <w:p>
      <w:r>
        <w:rPr>
          <w:b w:val="0"/>
        </w:rPr>
        <w:t xml:space="preserve">Post navigation Snoopy är en liten tik, ungefär ett och ett halvt år gammal och väger 6-7 kg. Hon är en social tjej som gillar människor och kommer överens med andra hundar, både hanar och tikar. Snoopy är steriliserad och bor för närvarande i "barnkammaren" på OneVet-kliniken tillsammans med ett tiotal andra hundar. Hon är alltså säker, men det skulle vara bra för henne att få ett eget hem, bort från kennelns liv och rörelse. Snoopy är blyg och lite skygg, så det nya hemmet bör ha erfarenhet av att anpassa den här typen av hund till vardagen. Det vore också bra om det nya hemmet hade en äldre, lugnare hund som hon säkert kan öva på grundläggande rutiner med. Det nya hemmet bör också vara berett på att tålmodigt lära Snoopy hussevanor, som till exempel att göra sig hemmastadd och att gå i koppel, om hon ännu inte har fått dem under kontroll. Det är också mycket viktigt att komma ihåg att inte ta emot något djur på grund av ett infall. Innan du kontaktar oss bör du läsa hundägarens guide och överlåtelseavtalet på vår webbplats .</w:t>
      </w:r>
    </w:p>
    <w:p>
      <w:r>
        <w:rPr>
          <w:b/>
          <w:color w:val="FF0000"/>
        </w:rPr>
        <w:t xml:space="preserve">id 339</w:t>
      </w:r>
    </w:p>
    <w:p>
      <w:r>
        <w:rPr>
          <w:b w:val="0"/>
        </w:rPr>
        <w:t xml:space="preserve">Matavfall är dyrt Matavfall kostar cirka 100 euro per år för enpersonshushåll, cirka 150 euro för par och så mycket som 280 euro per år för barnfamiljer. Matavfall är mat som ursprungligen var lämplig att äta men som av en eller annan anledning hamnar som skräp eller organiskt avfall. Forskningscentralen för jordbruk och livsmedel MTT har genomfört undersökningar om matavfall . MTT ledde till exempel ECOPAF-undersökningen om kopplingen mellan matavfall och förpackningsval . MTT har också deltagit i forskningsprojektet FOODSPILL, som undersökte nivån på matsvinnet och hur man kan minska det i livsmedelskedjan. Forskning har visat att de finländska hushållen slänger mellan 120 och 160 miljoner kilo ätbar mat per år. Om man ser till hela livsmedelskedjan, inklusive hushållen, slängs cirka 400 miljoner kilo mat i Finland varje år. Enligt Hanna Hartikainen, en forskare vid MTT som deltog i ECOPAF-studien, bär hushållen hem mer än 400 kilo mat per person varje år och så mycket som 23 kilo av denna mat hamnar i soporna. I denna studie tog man reda på vad som kastades mest i förhållande till mängden inköp. Det visade sig att nästan var tionde potatis, bröd och frukt hamnar i papperskorgen. I avfallet ingick inte t.ex. fruktskal eller ben. Vi tänker inte alltid på den slutliga kostnaden för maten när vi slänger en del av den, t.ex. som matrester . Det finns många anledningar till att kasta bort . Mat som slängs kostar oss dyrt. Det har beräknats att den mat som slängs kostar våra plånböcker 500 miljoner euro per år. I hushåll med en person kostar matavfallet cirka 100 euro, i parhushåll cirka 150 euro och i barnfamiljer så mycket som 280 euro. Som du kan se på bilden ovan består en dryg tredjedel av matavfallet av grönsaker, frukt och bröd. Kött- och mejeriprodukter står för en mindre andel av avfallet, men eftersom dessa produkter har ett högt kilopris står de också för ungefär en tredjedel av allt avfall. Undersökningen visade att små hushåll köper förpackningar av samma storlek som större hushåll. Å andra sidan kan man fråga om butikerna också erbjuder förpackningsstorlekar som är lämpliga för singelhushåll, eftersom mer än hälften av singelhushållen ansåg att det skulle hjälpa dem att minska sitt matavfall om de köpte mindre förpackningar. Endast en av sex barnfamiljer kände så . Mängden livsmedel som köps in och datumens åldrande var också kopplade till matförstöring och därmed till matsvinn . Undersökningen visade att de hushåll som hade de högsta livsmedelsinköpen per capita och därmed de högsta livsmedelsutgifterna per capita hade det största matsvinnet. När vi köper rätt storlek på förpackningarna och när mängden livsmedel vi köper står i proportion till vår konsumtion kan vi minska vårt matsvinn. För tips om hur du kan minska matsvinnet, besök: http://www.saasyoda.fi/ Kommentarer ( 16 ) Heini Nevalainen 01.08.08.2013 Det är sorgligt men sant att jag själv ibland blir kräsen och slänger bra mat :( Maarit Talala 31.07.2013 Fler av dessa "Goda nyheter" Minttu Heiskanen 31.07.2013 :( Jag gör alltid mitt bästa för att använda alla ingredienser som jag köper, och det fungerar ganska bra :) märkningen av bäst före- och utgångsdatum betyder ingenting om produkten luktar och smakar normalt; sunt förnuft även här! Nina Rönnberg 30.07.2013 Det är synd att slänga mat, men jag har inte lyckats undvika det helt och hållet . Susanna Kin</w:t>
      </w:r>
    </w:p>
    <w:p>
      <w:r>
        <w:rPr>
          <w:b/>
          <w:color w:val="FF0000"/>
        </w:rPr>
        <w:t xml:space="preserve">id 340</w:t>
      </w:r>
    </w:p>
    <w:p>
      <w:r>
        <w:rPr>
          <w:b w:val="0"/>
        </w:rPr>
        <w:t xml:space="preserve">Spontan musikalisk minnesspel som kommer att glädja hela familjen Sätt igång med det levande sångspelet för nästa fest eller samling för familjeunderhållning. Lyrisk sångspel är en alltid lika bra present. Det finns många spel där ute, men inget för människor samman som ett spel som sjunger deras favoritlåtar kan och kommer att jogga deras minne klockan och neråt i raderna. Semestern är här igen, och vad är bättre än att stärka banden med familj och vänner genom att spela ett roligt spel som hela gruppen kommer att gilla? Det finns spel som låter dig få ett jobb, tjäna pengar, bygga och få barn, men de tillåter dig inte att spendera tid på en avslappnad basis med deras sällskap av verkliga människor . Videospel har visat sig vara en allvarlig skada för vissa fysiska och psykiska välbefinnande . Våra familjer bor ofta i samma hus, men lever skilda liv, eftersom var och en av dem har sin egen typ av underhållning. Ett spel ska inte vara mer än underhållning, utan det ska förbättra ditt liv, glädja dig, ge dig goda minnen och hjälpa dig att skapa nya. Hela familjen bör delta. Ibland kan en text från en gammal bästa sång helt enkelt väcka mycket glädje, och det är SPONTUNEOUS , vårt lyriska brädspel . Spelet går till så här: När det är din tur är du "Tunesmith". Tänk på en sång, välj dessa ord i texten och skriv ner "Hitlistan". Dessa är "utlösande ord". "När alla har sina egna startord, vrider du, Tunesmith, på 15-sekunders-timern och tillkännager startordet från hitlistan. Loppet är igång när de andra spelarna försöker sjunga det avsnitt på fem ord som innehåller startordet från låten först. I början av låten, innan tiden rinner ut, får den första spelaren nicka och går vidare till jakttavlan. Men se upp! Om tiden går ut måste Tunesmith visa att han har musikaliska kunskaper genom att sjunga ett startord med fem ord som innehåller de fem orden i låten. Alla får en chans att bli en Tunesmith och det är allas spel, inklusive en tävling för att slutföra Spontuneous Challenge från den första brädan! Det här spelet kommer att ge dig roligt under lång tid och ge dig nostalgiska minnen, klassiska favoritlåtar kopplade till varandra. Möjligheterna är nästan oändliga. Både unga och gamla kommer att utforska olika musikaliska formler. Safari är alltid en upplevelse för livet. Tillbringa den med familj och vänner med vårt musikaliska brädspel runt omkring.</w:t>
      </w:r>
    </w:p>
    <w:p>
      <w:r>
        <w:rPr>
          <w:b/>
          <w:color w:val="FF0000"/>
        </w:rPr>
        <w:t xml:space="preserve">id 341</w:t>
      </w:r>
    </w:p>
    <w:p>
      <w:r>
        <w:rPr>
          <w:b w:val="0"/>
        </w:rPr>
        <w:t xml:space="preserve">Historia Historia Historia Historia Mutala skola grundades 1896, då den första manliga läraren utsågs av kommunfullmäktige i Ylöjärvi kommun. Fullmäktige valde också en styrelse för skolan, vars uppgift var att skaffa lokaler, möbler och skolmaterial till den nya Mutala folkskola. Styrelsen hyrde en lägenhet i Tiitinenhuset i Köstilä och skolan var där i tre år. Juho Sandelius, grundskollärare från Mynämäki, valdes till den första läraren. Han arbetade som lärare i Mutala i fyra år. Den nuvarande skolbyggnaden byggdes 1899. I slutet av 1970-talet byggdes en tillbyggnad. Skolan hade då en idrottshall, tekniska arbetsrum och ett lärarrum. Mutala skola firade sitt 100-årsjubileum hösten 1996. Mutala School byggdes ut och renoverades mellan 2004 och 2006. Nu kan skolan kallas för ett multiservicecenter, eftersom det också finns ett dagis under samma tak. Skolan har också lokaler för grundläggande tjänster och Ylöjärvi församling. På 1980-talet låg antalet elever i vår skola ganska stabilt på omkring 40. När vi kom till 1990-talet började antalet elever öka så att vi redan läsåret 1994-95 hade 76 elever. Enligt elevprognoserna kommer elevantalet att vara stabilt under de kommande åren, dvs. det kommer att finnas cirka 15-20 elever varje år. Under läsåret 2013-14 kommer det att finnas 120 elever i Mutala. Eleverna är indelade i sex grupper för grundläggande utbildning och det finns inga kombinerade klasser längre i vår skola.</w:t>
      </w:r>
    </w:p>
    <w:p>
      <w:r>
        <w:rPr>
          <w:b/>
          <w:color w:val="FF0000"/>
        </w:rPr>
        <w:t xml:space="preserve">id 342</w:t>
      </w:r>
    </w:p>
    <w:p>
      <w:r>
        <w:rPr>
          <w:b w:val="0"/>
        </w:rPr>
        <w:t xml:space="preserve">Arkiv ' Kultur och underhållning ' Kategori HUWOOO W ! ! ! ! ! ! Spartacus of God Arena säsong 1 avsnitt 4 , med titeln "Beneath the Mask" , kommer att visas på fredag (amerikansk stillahavstid) eller lördag (Asien). Så, Crixus, om äntligen i! Vi visste att det skulle komma, men det blir spännande att se honom i sitt skådespeleri. Däremellan börjar jag förstå varför Assur är som han är i blod och sand. Den här serien är helt enkelt kreativ i sitt sätt att bygga upp karaktärerna. Detta ... Read More Kanske inte i uppföljaren , två och en halv "oroliga" män . Det skulle vara John Cryer , eftersom han nu har ett jobb och Charlie Sheen , eftersom han nu är helt ur sitt sinne . The Walker show gick på paus , även om Sheen återhämtade sig från ett akut besök på akuten efter vilda festande och förmodligen gick till rehab men Sheen nyligen radiointervju med det utbrott som ledde till denna säsong två och en halv .. läs mer När jag tänker på gitarrteknik tänker jag inte bara på ett mekaniskt sätt att uppnå ett visst resultat, utan på ett mycket bredare koncept. Kom ihåg att vår teknik ständigt förändras eller moderna ord använder för att uppgradera. Om vi tittar på traditionella gitarrtekniker ser vi hur var och en av dem närmar sig statiska, avlägsna, icke-musikaliska, självgående sätt att använda tekniken. Vad är ... Read More Alla verktyg för insamling av musikdata är medvetna om att kopiering av skivomslagsbilder vanligtvis sker från tid till annan. Detta är mest troligt för dem som inte kommer med god vård skulle det förbli . Men ibland är det oundvikligt, särskilt om det har varit en del av en samling under en längre tid. Om kunden vill hålla samlingen snygg och fräsch eller om du väljer att sälja ... Läs mer EuroMillions från Sverige kan man delta i olika onlineportaler och W WW-webbplatser som handlar med dessa lotterier . Spelet var ganska enkelt och okomplicerat. Många deltog i dragningen på grund av komplexiteten och bristen på logik för första gången. Det finns många onlineaktiviteter som användarna måste ha en grundlig kunskap om förfarandet och spelreglerna innan de ... Läs mer Skins UK säsong 5 avsnitt 2 , Rich samarbetar med Grace för att se till att hon kan hitta sätt att prata upp sin perfekta tjej. Rich eller helt enkelt metall Rich , för att göra henne lämplig namn för att använda sig av rätt extrem musik för hennes smak och anses av världen , främst unga damer , bay . Men när bromantic kompis Alo upptäcker RTF perfekta kvinna , hennes måste strama upp ... Läs mer Först och främst, utforska de förmodade lektioner online gitarr kan ge dig bra metoder . Akustikgitarrlektioner online är mer prisvärda än att betala för en privat speciallärare. Det finns kurser online i partistorlek för så lite som 40 dollar som är tillgängliga för nybörjare tills du är en mer avancerad gitarrist. Är också ganska fålektioner , du kan få gratis student ... Läs mer Anslutningar som grädde internet miljoner snabbt komma excogitate att förmörkelse aktiva scheman de encumbrance balanserade tacksam , många filmer som de konsumera förstå råkar se . Här är skälen till varför du måste titta på befriande filmer online nu. När du tittar på ett klipp av en film online sparar du pengar eftersom du inte har ... Läs mer Det var bara en tidsfråga innan online-utrymmet vann musikbranschen ... Mer än 31 000 lagliga nedladdningar samlades in efter att stimulanspaketet erbjöds , BBC radio co . Bland de andra , som sätter ett spår ända fram till den slutliga industrihiten buy. Men poängen har gjorts, på samma sätt som digitala skivor ersätts av band och skivor ... Read More</w:t>
      </w:r>
    </w:p>
    <w:p>
      <w:r>
        <w:rPr>
          <w:b/>
          <w:color w:val="FF0000"/>
        </w:rPr>
        <w:t xml:space="preserve">id 343</w:t>
      </w:r>
    </w:p>
    <w:p>
      <w:r>
        <w:rPr>
          <w:b w:val="0"/>
        </w:rPr>
        <w:t xml:space="preserve">Vanliga frågor om konton och spel i flera valutor PokerStars erbjuder cash games och turneringar i olika valutor för våra spelare runt om i världen. Vi erbjuder också möjligheten att ha pengar i mer än en valuta samtidigt, så att spelarna kan hantera sina pengar som de vill och inte förlora pengar när omräkningskurserna ändras. F. Vilka valutor har PokerStars stöd för? Svar: Alla spelare på PokerStars har möjlighet att sätta in, ta ut och spela i amerikanska dollar ( USD ). Alternativt kan spelarna också ha sina pengar i euro ( EUR ), kanadensiska dollar ( CAD ) eller brittiska pund ( GBP ). Vi erbjuder också ett bra urval av cash games och turneringar i euro. Fråga: Kommer ni att lägga till min favoritvaluta i framtiden? S. PokerStars kommer att överväga att stödja andra valutor i framtiden beroende på efterfrågan. F. Hur lägger jag till en annan valuta på mitt konto? A. Om ditt land ingår i euroområdet (eller är på väg att ansluta sig), eller om ditt lands valuta är kanadensiska dollar eller brittiska pund, finns det en knapp i kassan " Lägg till en ny valuta " . Klicka på knappen för att lägga till en ny valuta på ditt PokerStars-konto. Annars kan du lägga till en annan valuta till ditt konto genom att delta i ett cash game eller en turnering i valutan du vill ha. PokerStars spelprogramvara erbjuder automatiskt att öppna ett konto i spelets valuta. När du har lagt till en annan valuta på ditt konto ändras kassörens vy till flikar med olika valutaalternativ. Visa detaljerna för en specifik valuta eller sätt in, ta ut eller överför pengar i valutan du vill genom att välja den önskade valutafliken högst upp i kassören. F. Vad är "standardvaluta"? A. " "Standardvaluta" väljs som standard för alla valutakonverteringar, insättningar, uttag och överföringar du gör. PokerStars konverterar också dina pengar till standardvalutan om du får pengar i en valuta som du inte äger (t.ex. om du bara har ett konto i amerikanska dollar men vinner ett pris i euro i en turnering eller får en överföring i euro) eller om du av någon anledning inte kan välja valuta när du blir tillfrågad (t.ex. på grund av en avbrott i anslutningen). F . Hur raderar jag ett valutakonto? Observera att om du avslutar ett konto i utländsk valuta där du har en väntande eller delvis intjänad bonus, kommer bonusen att konverteras till din standardvaluta innan du avslutar kontot. Om det rör sig om en bonus med flera insättningar kommer du att förlora möjligheten att göra nya insättningar för bonusen. Observera att ett valutakonto inte kan stängas om det finns pengar i spelet, eller om kontot innehåller oavräknade pengar eller pågående överföringar. F . Kan jag delta i ett bord eller en turnering om jag inte har ett konto i spelets valuta? A. Om du försöker delta i ett spel i en valuta som du inte har ett konto i, kommer PokerStars programvara att erbjuda dig att lägga till valutan på ditt konto när du ansluter dig. Alla pengar du vinner i spelet kommer som standard att krediteras ditt nya konto. F . Hur beräknas PokerStars omräkningskurser? PokerStars lägger inte till någon marginal om pengarna endast används för att spela spelen och inte för valutaspekulation eller något annat ändamål. Detta innebär att valutaomräkningar i PokerStars spelprogram görs till Reuters omräkningskurs utan några tillägg. PokerStars lägger inte till någon marginal till Reuters omräkningskurs om insättningen eller uttaget görs i en valuta som stöds (amerikanska dollar, euro, brittiska pund sterling eller kanadensiska dollar). För insättningar och uttag i andra valutor drar PokerStars av hälften av marginalen på 1 %, så den effektiva marginalen är 0,5 %. Observera att om PokerStars misstänker (eller har anledning att misstänka) valutakonverteringar i andra syften än spelande, kan en marginal på 1 % (en procent) läggas till i efterhand på omräkningskursen. PokerStars förbehåller sig rätten att ändra sättet att beräkna omräkningskurser utan förvarning. Q. Är</w:t>
      </w:r>
    </w:p>
    <w:p>
      <w:r>
        <w:rPr>
          <w:b/>
          <w:color w:val="FF0000"/>
        </w:rPr>
        <w:t xml:space="preserve">id 344</w:t>
      </w:r>
    </w:p>
    <w:p>
      <w:r>
        <w:rPr>
          <w:b w:val="0"/>
        </w:rPr>
        <w:t xml:space="preserve">Det sanna ansiktet 1. Koranens förhållande till Jesus Muslimerna anser att Muhammed inte var Koranens skapare . Muslimska teologer förnekar att 75 procent av Koranen sammanställdes från lagar och berättelser från Gamla testamentet . Tvärtom försvarar de tron att Allah inspirerade Muhammed och uppenbarade hans ord och order för honom. Varje mening i Koranen skulle därför vara den allsmäktige Allahs autentiska och ofelbara ord. Presentationen av Gamla testamentet ( Torah ) och Nya testamentet ( Injil ) är ganska lik den i Koranen . Muslimer accepterar dessa två böcker som inspirerade av Allah där det inte finns några motsägelser med Koranen, men de delar av Bibeln som inte överensstämmer med Koranen är förfalskade och ogiltiga. På så sätt ställs de två uppenbarelserna mot varandra. Islam är en postkristen religion och det är ett historiskt faktum att Muhammed kom i kontakt med Nya testamentet om Kristus. Han accepterade delvis Jesus men förnekade korsfästelsen. Koranen erkänner de tydliga bevisen för Jesu jungfrufödsel, men förnekar att han blev till genom den heliga anden. Muhammed förnekar att Marias son föddes enbart genom kraften i Guds ord. Jesus respekteras i islam endast som en stor mirakelverkande profet. Han gav synen åt blinda, botade spetälska och uppväckte de döda. Allah upphöjde Jesus till himlen utan att han upplevde den fysiska döden, och där är han kvar. Enligt Koranen är en levande Jesus en del av islams grundläggande doktrin. Han erkänns både i denna värld och i det hinsides. Därifrån kommer han att döma de judar och kristna som inte har trott på islam. Muhammed beskrev Jesus som en anmärkningsvärd profet som utförde större mirakel och hade ett större inflytande än han själv. Men trots all den ära som Muhammed gav Jesus finns det en slående skillnad mellan förkastandet av hans gudomlighet, betydelsen av hans återkomst och hans extraordinära död. Enligt Koranen var Jesus inte Guds son och korsfästes inte. Koranen är som ett mörkt glas genom vilket muslimerna ser på Jesus. Den islamiska kristologin innehåller en helt felaktig måttstock för att mäta vår frälsare och hans försoningsverk. För att förstå innebörden av Jesus i Koranen måste vi förstå att Gud inte kunde ha skickat ängeln Gabriel 600 år efter Jesu övernaturliga födelse för att tala om för honom att Gud inte hade någon son. Jesu Kristi fader skulle aldrig ha förnekat det historiska faktum att Jesus korsfästelse, födelse och död är en försoning för hela världens synder. Det skulle vara meningslöst. Om islam hävdar att Muhammeds inspiration var verklig, så fanns det en annan ande bakom det, en lögnens ande, för Gud ljuger inte. Nya testamentet lär oss hur vi ska se på islam. Aposteln Johannes instruerar oss i sitt första brev enligt följande princip: varje ande som inte erkänner Jesu gudomlighet är antikrist ( 1 Johannes 2:18-23 ; 4:1- 6 ). Vi måste därför erkänna att islams ande är antikrist. Muhammed hörde mycket om Jesus, men trots allt förnekade han Guds korsfäste Son, själva kärnan i frälsningsplanen. 2. Islam - ett gemensamt band Muslimer är ofta starkt religiösa. Islam är en religion som söker rättvisa genom dyrkan och goda gärningar och som också uppmanar till självförnekelse för Allahs skull. Under islams historia har otaliga muslimer dött i "heliga" krig för att försvara Allahs namn. Religiös glöd räddar dock ingen. Evangeliet lär: "Den som tror på Sonen har evigt liv, men den som är olydig mot Sonen kommer inte att se livet, utan Gud ... ." ( Johannes 3:36</w:t>
      </w:r>
    </w:p>
    <w:p>
      <w:r>
        <w:rPr>
          <w:b/>
          <w:color w:val="FF0000"/>
        </w:rPr>
        <w:t xml:space="preserve">id 345</w:t>
      </w:r>
    </w:p>
    <w:p>
      <w:r>
        <w:rPr>
          <w:b w:val="0"/>
        </w:rPr>
        <w:t xml:space="preserve">Runokuu-festivalen, som är en del av Helsingfors festspelsprogram, bjuder på ett rikt poesiprogram 16-22 augusti.Under öppningsdagen den 16 augusti kommer poesimarknaden på Lasipalatsi-torget att ha en stämning av en stor gata när 23 poeter läser sina senaste texter. Samtidigt ordnas en poesikonferens på Ateneum med en diskussion och föreläsningar från hela Finland . Den första dagen kulminerar i klubben Stars in the Night på Bio Rex . Festivalen fortsätter under Konstnärsnatten, som inleder 80-årsjubileet av Lassi Nummi i Pitsku kulturkyrka . Under poesikonferensens andra dag ordnas en paneldiskussion om läget för finsk poesi, publicering och läsning med Kuisma Korhonen , Claes Andersson , Antti Kasper och Daniela Floman . Samma kväll arrangerar Oriental Divan i Winter Garden en diskussion om orientalisk poesi och asiatiska tankar, med Eero Hämeenniemi som ordförande. Poesimånadens mångkulturalism kommer att fördjupas genom kvällar med brittisk, estnisk och rumänsk poesi . Den 18 augusti diskuterar och läser tre finländska och en estnisk poet sina dikter på Kuutamoklubben: programmet, som leds av Tarleena Sammalkorvi, sänds direkt på Yle Radio 1 kl. 20.00. På eftermiddagen den 18 augusti kan du lyssna på dikter av bland annat Arja Tiainen och Henrika Ringbom på Poetry Stop i Rautatientoris stationstunnel. Under månaden kan du också delta i en modevisning för poesi och poesivandringar genom arkitektur, natur och historia i olika delar av staden . 21.8. En finsk-brittisk poesikväll kommer att hållas på gården till Korjamo Cultural Factory , Quo Vadis teaterjurta, där de finska poeterna som har besökt Brighton kommer att få sällskap av sina poetkollegor John O´Donoghue och Maria Jastrzębska för ett återbesök.</w:t>
      </w:r>
    </w:p>
    <w:p>
      <w:r>
        <w:rPr>
          <w:b/>
          <w:color w:val="FF0000"/>
        </w:rPr>
        <w:t xml:space="preserve">id 346</w:t>
      </w:r>
    </w:p>
    <w:p>
      <w:r>
        <w:rPr>
          <w:b w:val="0"/>
        </w:rPr>
        <w:t xml:space="preserve">Dagens TV-filmtips : Gissa vilken vattenbagge som försöker döda de stackars människorna igen 15.4.2014 06:00 TV6 visar The Reef på tisdag kväll. The Reef är en film från 2010 "baserad på en sann historia, med en intensiv atmosfär, om ett hot som lurar under vattnet". I denna thriller regisserad av Andrew Trauck kapsejsar en grupp sjömän och kapsejsar sin båt. Fyra av de fem bestämmer sig för att simma till ön, medan en av dem stannar kvar på båten och väntar på hjälp. Snart upptäcker simmarna att en vithaj följer efter dem ...</w:t>
      </w:r>
    </w:p>
    <w:p>
      <w:r>
        <w:rPr>
          <w:b/>
          <w:color w:val="FF0000"/>
        </w:rPr>
        <w:t xml:space="preserve">id 347</w:t>
      </w:r>
    </w:p>
    <w:p>
      <w:r>
        <w:rPr>
          <w:b w:val="0"/>
        </w:rPr>
        <w:t xml:space="preserve">Du kan se våren här också. Är det på grund av mannens sjukdom som oviljan att skriva beror på att han är sjuk? Det har nu varit mer av hans vård. Jag har dock joggat ibland. Jag gick också i skogen i söndags. Samma kväll pratade han på TV om hur hälsosamt det är att gå i skogen. Jag undrar om han sa att det också sänker blodtrycket. Det är sant att promenader i naturen verkligen lugnar ner en, så jag antar att det är sant. I dag har det inte varit mycket solsken. Det är ett par grader och det har blåst en sval bris. Jag har varit ute i dag, till och med på morgonen. Jag kan fortfarande gå ut dit eftersom det är ljust långt in på kvällen redan . Jag måste smälta min mat först eftersom vi har ätit nyligen . Det var dock inte särskilt tung mat eftersom det var grönsaksgratäng. Ha en trevlig joggingtur allihop! Här är en bild av Saimaa kustskog . Du har tagit några bra bilder . [ quote author= " June . A " time= "02.04.2014 at 15:47 " ] Våren visar sig här också . Jag har inte skrivit nu, men jag har inte kunnat skriva, beror det på att min man är sjuk och inte vill skriva. Har nu varit mer av hans vård . Det har jag dock gjort, men jag har joggat då och då. Jag gick också i skogen i söndags. Samma kväll pratade han på TV om hur hälsosamt det är att gå i skogen. Jag undrar om han sa att det också sänker blodtrycket. Det är sant att promenader i naturen verkligen lugnar ner en, så jag antar att det är sant. I dag har det inte varit mycket solsken. Det är ett par grader och det har blåst en sval bris. Jag har varit ute i dag, till och med på morgonen. Jag kan fortfarande gå ut dit eftersom det är ljust långt in på kvällen redan . Jag måste smälta min mat först eftersom vi har ätit nyligen . Det var dock inte särskilt tung mat eftersom det var grönsaksgratäng. Trevligt att höra från June . Ha en trevlig vårdag vid Saimenas stränder. Jag undrar om tigern har fått någon avkomma på andra sidan Finska viken. Förresten finns det många sparvar här, men de försvinner iväg som vinden, så det går inte att ta en bild av dem. Jag har också en passion för att fotografera fåglar, men inte ens en sparv i en buske ger sig till känna för att bli fotograferad. Den kvittrar underbart. Idag är solen härlig, åtminstone den här morgonen, och den är beroendeframkallande på vägen. Is och sol leker på parkanläggningen. [ quote author= " Hannah2 " time= "03.04.2014 at 10:25 am " ] Trevligt att höra från June också. Vackra vårdagar vid Saimenas strand. Jag undrar om tigern har fått avkomma på andra sidan Finska viken? Förresten, det finns många sparvar här, men de försvinner som vinden, det går inte att få en bild av dem. Jag har också en passion för att fotografera fåglar, men inte ens en sparv i en buske ger sig till känna för att bli fotograferad. Den kvittrar underbart. Idag är solen härlig, åtminstone den här morgonen, och den är beroendeframkallande på vägen. Is och sol leker på parkens damm .</w:t>
      </w:r>
    </w:p>
    <w:p>
      <w:r>
        <w:rPr>
          <w:b/>
          <w:color w:val="FF0000"/>
        </w:rPr>
        <w:t xml:space="preserve">id 348</w:t>
      </w:r>
    </w:p>
    <w:p>
      <w:r>
        <w:rPr>
          <w:b w:val="0"/>
        </w:rPr>
        <w:t xml:space="preserve">Nu är det dags att skaffa en sommarbil! Värmen är äntligen här och motorvägarna är varma . Nu om någonsin är det en bra tid att skaffa en sommarbil och resa . Hotet om askmoln på Island får många att åka till Europa med bil också . De billigaste sommarbilarna kostar mindre än tusen, men för längre resor lönar det sig att ta med en väl underhållen och välskött bil. Det första du bör kontrollera är att sommarbilen har inspekterats . Förutom bilens allmänna skick bör du också kontrollera sommar- och vinterdäcken samt serviceboken. Om bilen har servats regelbundet är den förmodligen i bättre skick. På Tori.fi kan du enkelt och gratis köpa och sälja begagnade bilar. Tori.fi är en kostnadsfri tjänst som inte kräver registrering. Tori.fi är en marknadsplats där alla i Finland kan köpa, hyra och sälja varor och tjänster. Det är gratis och enkelt att lägga upp en annons och du behöver inte registrera dig. Vår personal läser alla annonser innan de läggs upp, så det är säkert att köpa, hyra och sälja via Tori.fi.</w:t>
      </w:r>
    </w:p>
    <w:p>
      <w:r>
        <w:rPr>
          <w:b/>
          <w:color w:val="FF0000"/>
        </w:rPr>
        <w:t xml:space="preserve">id 349</w:t>
      </w:r>
    </w:p>
    <w:p>
      <w:r>
        <w:rPr>
          <w:b w:val="0"/>
        </w:rPr>
        <w:t xml:space="preserve">Flyg från Malmö till Liverpool Ska du resa från Malmö till Liverpool? Om du letar efter de billigaste flyg mellan Malmö - Liverpool har du kommit till rätt ställe. Vi på Ebookers älskar att resa och vill göra det så enkelt och prisvärt som möjligt för alla. Det är därför vi arbetar hårt för att erbjuda flyg, hotell och biluthyrning till de bästa priserna för våra kunder. Marknadens bästa sökmotor Att söka efter resor med oss är verkligen enkelt, ange bara resedatum i sökmotorn så hittar du alla flyg från Malmö till Liverpool på dessa datum från över 400 flygbolag. Du kan förfina din sökning efter till exempel avgångsdatum eller flygbolag, eller så kan du välja att endast söka efter direktflyg. När du bläddrar bland resultaten av din flygsökning kan du sortera flygningarna efter pris, restid, flygbolag eller antal mellanlandningar. På så sätt kan du enkelt hitta de mest lämpliga flygningarna för ditt sällskap . Ett komplett resepaket till ett lågt pris Genom att även boka ett hotell genom oss kan du enkelt spara mycket pengar . Många hotell erbjuder även trevliga extraerbjudanden för hotellvistelser som bokas via oss, till exempel en uppgradering av rummet eller frukost på rummet. Du kan söka efter hotell efter läge, pris eller stjärnklassificering, och du kan naturligtvis läsa andra hotellgästers omdömen om hotellet för att försäkra dig om att du gör rätt val. Varför inte bli medlem eller prenumerera på vårt nyhetsbrev samtidigt? Som medlem och prenumerant på nyhetsbrevet får du först veta om våra nya erbjudanden och rabattkoder, och som medlem kan du hantera alla dina resebokningar bekvämt på ett och samma ställe. Om du till exempel vill ändra nivån på ditt hotellrum kan du göra det via vår webbplats, och vi vidarebefordrar informationen till hotellet. Copenhagen airport ( CPH ) Flygplatser Liverpool , GB Liverpool John Lennon airport ( LPL ) Priser, skatter och avgifter : ebookers.co.uk uppdaterar priserna en gång om dagen. Priserna inkluderar alla skatter och avgifter exklusive eventuella bagageavgifter . Återbetalningar/ändringar/avbokningar : Om biljetten tillåter ändringar kommer en ändringsavgift på 45,00 euro från ebookers plus eventuell skillnad mellan skatter och flygpriser samt flygbolagets ändringsavgifter att debiteras . Övriga villkor : Tidtabeller, priser och villkor kan ändras utan föregående meddelande . Platserna är begränsade och priserna kanske inte finns tillgängliga på alla flygningar/dagar . Biljetterna är inte giltiga retroaktivt och kan inte användas i utbyte mot helt eller delvis oanvända biljetter . Biljetter kan inte ändras eller annulleras. Prisreglerna för varje biljett bör kontrolleras innan du betalar och bekräftar bokningen. Ebookers.fi är Finlands ledande resebyrå på nätet som specialiserar sig på billiga flygresor, stadsresor, hotell, resepaket och biluthyrning. På vår webbplats kan du också enkelt paketera din egen semester genom att boka flyg och hotell till din favoritdestination. Vi samarbetar med de bästa flygbolagen, till exempel Finnair , SAS , Lufthansa , British Airways , KLM , Turkish Airlines och Etihad Airways . Billiga flyg hittar du bäst genom att jämföra erbjudanden från olika flygbolag .</w:t>
      </w:r>
    </w:p>
    <w:p>
      <w:r>
        <w:rPr>
          <w:b/>
          <w:color w:val="FF0000"/>
        </w:rPr>
        <w:t xml:space="preserve">id 350</w:t>
      </w:r>
    </w:p>
    <w:p>
      <w:r>
        <w:rPr>
          <w:b w:val="0"/>
        </w:rPr>
        <w:t xml:space="preserve">Sakkunnig expertis inom byggnadstjänster för byggprojekt i Helsingfors och huvudstadsregionen Vi genomför många av våra mest betydande projekt . TATE-RAP Oy är ett företag som grundades år 2005 och som specialiserat sig på byggnads-, projektlednings- och övervakningstjänster. Företagets huvudkontor ligger i Helsingfors förnyade "hjärta" i Kampi , Åbo regionkontor ligger i det moderna teknologiska affärscentret Gamla bruket och i Tammerfors ligger vårt kontor i Härmälä . TATE-RAP Ltd är verksamt på hemmamarknaden och har även exportprojekt i Ryssland, främst i S:t Petersburg och Moskva . I företagets verksamhet ingår att arbeta i nära samarbete med kunden och olika projektpartners på projekt- och byggarbetsplatser.</w:t>
      </w:r>
    </w:p>
    <w:p>
      <w:r>
        <w:rPr>
          <w:b/>
          <w:color w:val="FF0000"/>
        </w:rPr>
        <w:t xml:space="preserve">id 351</w:t>
      </w:r>
    </w:p>
    <w:p>
      <w:r>
        <w:rPr>
          <w:b w:val="0"/>
        </w:rPr>
        <w:t xml:space="preserve">Kurs om vattenmätare 14-15 maj 2013 , Jyväskylä Massor av ämnen som rör vattenmätare; praktiska erfarenheter, bästa praxis, teknik och lagstiftning. Bland talarna finns representanter från vattenbolag, företag och myndigheter. I slutet av den första dagen besöker vi en plats för vattenmätning. I slutet av den andra dagen har deltagarna möjlighet att besöka utställningen och lyssna på föreläsningar vid evenemanget Water Management 2013 . Sista anmälningsdag är redan den 11 april, varefter inkvarteringskvoterna kommer att stängas. Anmälan via VVY:s webbplats eller via e-post till koulutus@vvy.fi . Välkommen!</w:t>
      </w:r>
    </w:p>
    <w:p>
      <w:r>
        <w:rPr>
          <w:b/>
          <w:color w:val="FF0000"/>
        </w:rPr>
        <w:t xml:space="preserve">id 352</w:t>
      </w:r>
    </w:p>
    <w:p>
      <w:r>
        <w:rPr>
          <w:b w:val="0"/>
        </w:rPr>
        <w:t xml:space="preserve">3. Kan jag göra ändringar i beställningar? Det är inte möjligt att ändra eller avbryta beställningar i efterhand. Om du inte kan avbryta din beställning, kontakta vår kundtjänst så snart som möjligt för ytterligare instruktioner. Kontakta oss via e-post på info@oriflex.fi 5. Kan jag beställa via telefon eller fax? Du kan inte beställa produkter från Auvoisaolos webbutik via telefon eller fax. 6. Är det möjligt att beställa från utlandet? Beställningar i Auvoisaolos webbutik levereras inte utanför Finland . 7. Kan beställningar kombineras? Tyvärr kan vi inte kombinera separata beställningar i ett paket. Om du inte kan lösa in din beställning, vänligen kontakta vår kundtjänst så snart som möjligt via e-post på info@oriflex.fi 8. Hur snabbt kommer de beställda varorna att levereras? Leveranstiden för beställda varor är ungefär en vecka . 9. Varför har min beställning inte levererats? Om din beställning inte har kommit fram inom en vecka, kontakta vår kundtjänst på info@oriflex.fi 10. Varför har produkten försvunnit från sortimentet? Om en produkt inte längre är tillgänglig kommer den att tas bort från sortimentet. Om en produkt, färg eller storlek tillfälligt är slut på grund av stor efterfrågan kommer den att tas bort från menyn. 11. Hur får jag pengarna tillbaka om jag byter eller returnerar en produkt som jag har beställt? Om du returnerar din produkt per post får du tillbaka det pris du betalat för produkten, antingen genom postöverföring eller direkt till ditt bankkonto, enligt ditt val. Om du vill att pengarna ska krediteras till ditt bankkonto ska du ange ditt kontonummer när du skickar tillbaka produkten. 17. Kan mina kunduppgifter missbrukas? Varje prenumerant ansvarar för sina beställningar. Om du misstänker missbruk, kontakta vår kundtjänst omedelbart på telefon ( 03 ) 3357121 . Kontakta oss via e-post på info@oriflex.fi.</w:t>
      </w:r>
    </w:p>
    <w:p>
      <w:r>
        <w:rPr>
          <w:b/>
          <w:color w:val="FF0000"/>
        </w:rPr>
        <w:t xml:space="preserve">id 353</w:t>
      </w:r>
    </w:p>
    <w:p>
      <w:r>
        <w:rPr>
          <w:b w:val="0"/>
        </w:rPr>
        <w:t xml:space="preserve">- Jag hann knappt till skolan på morgonen, Seppo höll precis på att slå igen dörren till klassrummet. Jag är alltid några minuter sen till skolan numera. Överallt. Jag är irriterad. - Jag lämnade mycket skolmat. Min mage var upprörd och ingenting gick ner :/ - Jere och Tuomas kommer till musikklassen där - jag ser fram emot måndag som en jättebra människa : ) Jag hoppas att vi ska ha roligt - Jag fick 9- i mitt modersmålstest, 8 1/2 i min läsdagbok och 8- i min rapport - jag är lite irriterad över rapporten, men jag kanske fortfarande har en chans att få ett A. Jag har varit ganska aktiv i klassen och jag tror att fokus ligger på tentan och läsdagboken - Jag gick på vandring med Mervi och vårt mål var att hitta en fästing . Och vi hittade den, bra för oss :D -Idols-humor : Agnes tog sig till finalen ! Jag grät nästan när hon sjöng. Villes val av låt var katastrofalt, jag visste att det inte skulle fungera redan innan han började. Negatives sånger kan inte sjungas av någon annan än Jonne, kanske inte på ett utmärkt sätt, men ändå.</w:t>
      </w:r>
    </w:p>
    <w:p>
      <w:r>
        <w:rPr>
          <w:b/>
          <w:color w:val="FF0000"/>
        </w:rPr>
        <w:t xml:space="preserve">id 354</w:t>
      </w:r>
    </w:p>
    <w:p>
      <w:r>
        <w:rPr>
          <w:b w:val="0"/>
        </w:rPr>
        <w:t xml:space="preserve">Föreningens historia Om Skapad 12.10.2006 13:00 Senast uppdaterad 08.02.2014 13:55 Träffar : 13666 Mellersta Österbottens ornitologiska förening ( KPLY ) grundades 14.5.1978 för att främja samverkan och kunskap mellan fågelentusiaster och forskare i mellersta Österbotten och för att informera allmänheten. Föreningens område sträcker sig från gränsen mellan Uusikaarlepy och Oravainen i söder till gränsen mellan Kalajoki och Pyhäjoki i norr och den mest avlägsna kommunen, Pyhäjärvi, i öster, nästan 200 km från kusten. I söder och sydost sträcker sig området till kommunerna Perhonjokilaakson , Lestijärvi , Halsua och Vetel . Föreningen bedriver bland annat följande verksamhet: övervakning av fåglarnas flyttning, utflykter, produktion av olika publikationer, utbildning och information till allmänheten, anordnande av kurser och läger, olika fågelräkningar, övervakning och individuella fågelundersökningar samt ringmärkning av fåglar. Föreningen publicerar Ornis Botnica , som sammanställer de viktigaste forskningsresultaten och meddelandena om fåglar . Föreningen förbereder också yttranden för olika miljöprojekt som rör fåglar och har fungerat som konsult för fågelundersökningar . Föreningens logotyp har ändrats under åren . Den första logotypen visar en ung örn som prydde föreningen under dess första år. År 1980 utlystes en tävling om logotypen och som ny logotyp valdes ett verk som föreställer lärkan, den regionala fågeln från Mellersta Österbotten, som flyger över en åker. Denna logotyp fungerade för föreningen i över 25 år. År 2007 utlystes en ny logotävling för att fira föreningens 30-årsjubileum, som vanns av den i Lappeenranta bosatta konstnären Tiinalotta Särmölä . Logotypen visar tre imaginära silhuetter av en lärka. Bågen längst ner i logotypen symboliserar lärkans flyttningsväg och föreningens verksamhet. De flygande fåglarnas öppna vingar symboliserar den öppna föreningen. Särmöläs arbete valdes ut bland sju bidrag i en logotävling som föreningen ordnade . Enligt styrelsen som gjorde urvalet skildrar Särmöläs arbete på ett skickligt sätt lärkan, den regionala fågeln i Mellersta Österbotten . Logotypen har också en ny modern kraft, vilket också önskas i föreningens verksamhet med den nya logotypen. På föreningens område finns Tankar fågelstation , som ligger utanför Karleby . Stationen övervakar fåglarnas flyttning och särskilt nattflyttningen, ringmärker fåglar, räknar och övervakar förändringar i fågellivet på huvudön och i den omgivande skärgården. Föreningens styrelse väljs vid höstens ordinarie möten. Förutom styrelsen har föreningen ett stort antal aktiva medlemmar. Trots det tjusiga namnet grundades Ornithological Society av människor som är intresserade av fåglar och deras livsvillkor. Sällskapet har som mål att ge information om fåglar på gården, vintermatning, övervakning av flyttning och fågelstudier etc. Välkommen att gå med i sällskapet!</w:t>
      </w:r>
    </w:p>
    <w:p>
      <w:r>
        <w:rPr>
          <w:b/>
          <w:color w:val="FF0000"/>
        </w:rPr>
        <w:t xml:space="preserve">id 355</w:t>
      </w:r>
    </w:p>
    <w:p>
      <w:r>
        <w:rPr>
          <w:b w:val="0"/>
        </w:rPr>
        <w:t xml:space="preserve">Välkommen till Pk-ferrets webbplats ! På den här webbplatsen hittar du information om föreningen, illrar och andra relaterade ämnen. Som medlem i PK-Ferretie sparar du på produktpriser och utställningsavgifter, så det är värt att gå med! För mer information om hur man blir medlem se förening - medlemskap . Planer för resten av året På hösten ordnas en Halloween för illrar, illerdagar och en husdjursmässa i Helsingfors. Även nästa jockey-rakning och tandstensborttagning är planerad. Vi kommer också att organisera den traditionella huvudstadsshowen, som är årets höjdpunkt. Har du fler idéer - skicka oss ett e-postmeddelande eller föreslå något på Facebook! :) SummerPikNik 2014 I år kommer utställningen att hållas på gården på Luki Manor och kommer att bedömas av Ailen Timuska från Estland med en kapacitet på 60 illrar . Anmälan till utställningen sker via e-post : show.pkfretit@gmail.com och mer information om evenemanget finns på facebook och SummerPikNiks hemsida . Just nu är utställningen full, men du kan fortfarande komma och tillbringa en trevlig sommardag med dina illrar! Se till att din iller är vaccinerad och frisk. FFF 2014 Finska Ferretförbundet , som PK-Fretit också tillhör , ordnar FFF-utställningen den 18.10.2014 i Lempäälä . Mer information här Capital ! 2014 Capital Region Ferrets Association ordnar den internationella utställningen för illrar i huvudstadsregionen den 29.11.2014. Platsen är fortfarande öppen, men vi kommer att försöka organisera utställningen i huvudstadsregionen . Vi kommer att meddela mer detaljer om platsen senare ! Vår utställning kommer att bedömas av Julita Garus , Ula Franczak och Olga Szeleszczuk från Polen med högst 200 illrar.Registreringen börjar den 2.8.2014 . Mer information här : Capital på facebook i samarbete med PK-frettis 2014: hyr ett partyhus av föreningen ! Vi hyr ut en fin SAMO-festpaviljong. Storleken på kapellet är 5x8m, så det finns tillräckligt med utrymme för en större grupp. Om du har en fest på gång i sommar, så kan du genom oss hyra en baldakin till ett lågt pris! Mer information om att hyra en baldakin</w:t>
      </w:r>
    </w:p>
    <w:p>
      <w:r>
        <w:rPr>
          <w:b/>
          <w:color w:val="FF0000"/>
        </w:rPr>
        <w:t xml:space="preserve">id 356</w:t>
      </w:r>
    </w:p>
    <w:p>
      <w:r>
        <w:rPr>
          <w:b w:val="0"/>
        </w:rPr>
        <w:t xml:space="preserve">Tag Archives : politikerna har fullt upp Kommunundersökningen är ett utmärkt dokument ! Den kommunala undersökningen är ett mycket fint och noggrant utarbetat dokument på cirka 700 sidor som utarbetats av tjänstemännen . Jag hoppas att alla rådsmedlemmar och intresserade personer kommer att ha modet att läsa det ! Vad är det som är så bra med den och vad är problemet? Det fina är att rapporten ... Läs slutet →</w:t>
      </w:r>
    </w:p>
    <w:p>
      <w:r>
        <w:rPr>
          <w:b/>
          <w:color w:val="FF0000"/>
        </w:rPr>
        <w:t xml:space="preserve">id 357</w:t>
      </w:r>
    </w:p>
    <w:p>
      <w:r>
        <w:rPr>
          <w:b w:val="0"/>
        </w:rPr>
        <w:t xml:space="preserve">Hobbyisternas egna experiment och hantverk för eget och andras nöje. Genomförandet är vanligtvis baserat på en idébild, så om du behöver detaljerade instruktioner, så lägg en kommentar för att komma . 13.1.2014 Angry birds trash Jag hittade också en annan ny Angry birds tapet i järnaffären, från vilken jag klippte ut mönster för att täcka den tapetklädda gurktoaletten . För fastsättning och yta jag sivelin lim-vattenblandning . Även om jag säger det själv, så blev det ett bra skräp för pojkarna .</w:t>
      </w:r>
    </w:p>
    <w:p>
      <w:r>
        <w:rPr>
          <w:b/>
          <w:color w:val="FF0000"/>
        </w:rPr>
        <w:t xml:space="preserve">id 358</w:t>
      </w:r>
    </w:p>
    <w:p>
      <w:r>
        <w:rPr>
          <w:b w:val="0"/>
        </w:rPr>
        <w:t xml:space="preserve"> Som jag sade tidigare var Tammerfors för mig länge en vit fläck på kartan över Finland. Ännu mer exotisk för mig var förorten Hervanta, som jag besökte för första gången för drygt en månad sedan. Om jag anser att Helsingfors Ruoholahti är en förort, måste jag medge att det är en liten förort jämfört med Hervanta. Hervanta är förmodligen en arketyp av en finländsk förort . Om man ser det ur ett historiskt perspektiv bör Hervanta absolut skyddas. Framtida generationer bör kunna se vilken typ av stadsplanering som tillämpades i Finland på 1970-talet och lära sig av den. Hervanta är fortfarande under uppbyggnad. Åtminstone i den norra kanten av området kunde man se nya byggnader. Fler nya byggnader skulle dock kunna placeras i området. Det finns inte nödvändigtvis ett behov av att bygga skogsområden, men de enorma parkeringsplatserna är höjden av ödslighet. Några hus som är något lägre än den allmänna bebyggelsen i Hervanta och som placeras på dessa fält mot gatan skulle ge lite mer täthet, vilket området behöver. Samtidigt skulle Hervanta kunna få lite gatumöbler och kanske några tegelbyggnader (barer om inget annat lyckas). Även om det finns höga hus i Hervanta verkar området som helhet inte särskilt effektivt. Förtätning skulle ge fler invånare i området, vilket skulle förbättra servicenivån. Tillväxt från kanterna är mindre önskvärd . Människor som bor i utkanterna har långt till centrum av Hervanta, och folk kör hellre än går till affärerna. Det finns många exempel på ineffektivitet i Hervanta, även i den meningen att det finns mycket slöseri med utrymme mellan husen i form av gröna stråk. Det finns en väg i mitten, gräsmattor längs dess kanter och hus bakom dem. Gräsmattorna är helt bortkastade, eftersom ingen är där. Det finns gott om skogar och parker i Hervanta . Men det är svårt att fylla dem, eftersom man inte kan bygga ett nytt hus framför någons fönster. Men naturligtvis kan ingen byggnation lösa det grundläggande problemet med Hervanta, nämligen att det ligger så avlägset. Var i hela världen fick de idén att kalla områden som Hervanta för "förorter"? Det finns troligen samma snedvridna logik bakom detta som när Grönland utsågs till ett "grönt land". Det tar inte särskilt lång tid att ta sig därifrån till stadens centrum med buss, men ändå . Kanske skulle en snabbspårvagn, om den någonsin kommer till Hervanta, förbättra situationen lite. Tyvärr hade jag bara tid att gå runt i Hervanta i några timmar. Men jag kommer förmodligen att åka dit igen någon gång, så jag kanske kommer att skriva något mer strukturerat om området utöver dessa spridda kommentarer. På tal om Hervanta är det förmodligen det enda stället i Tammerfors där förarna är riktigt vänliga. Det måste vara tiotusentals bilar som passerar genom Duo-området varje dag, men de släpper ändå igenom fotgängare framför köpcentret. Om du går till Peltolamm för att vänta på att få korsa vägen måste du vänta några minuter, medan de i Hervanna redan har stannat och låtit dig korsa vägen. Jag vet inte om jag är den enda som har märkt detta, men jag observerade ungefär 30 minuter i Hervanna .</w:t>
      </w:r>
    </w:p>
    <w:p>
      <w:r>
        <w:rPr>
          <w:b/>
          <w:color w:val="FF0000"/>
        </w:rPr>
        <w:t xml:space="preserve">id 359</w:t>
      </w:r>
    </w:p>
    <w:p>
      <w:r>
        <w:rPr>
          <w:b w:val="0"/>
        </w:rPr>
        <w:t xml:space="preserve">Sidor Ja, Burton lägger numera en Unidisk i bandaget, som också lämpar sig för vanliga inlägg. Det är svårare med EST-bindningar, men de har åtminstone en fördel jämfört med 4x4-skivor, till skillnad från 3D-systemet, som stinker av pengar. Ja, tyvärr innebär mitt system att jag måste gräva en skruvmejsel i toppen. Jag har dock kommit på en lösning som innebär att jag borrar större hål i skivorna och sedan skjuter bandaget så att skruvarna är placerade på den intakta änden av hålen i skivorna. Från och med då kan jag klara mig med minimal skruvning, eftersom skruvarna redan är nästan täta. Några skruvar är ett ganska litet pris för att kunna: a ) dela upp alla bandage b ) fritt välja hållning (både vinkel och avstånd) c ) landa i normal stil med foten nära snön . Jag har hittat ett annat projekt på nätet där man sågar skivan i två delar och rullar in den modifierade bindningen i skivan, men den (eleganta och geniala) idén kräver att man bearbetar delar av kolfiber och att bindningarna blir avskalade. Jag skulle faktiskt se basen på det robusta bandaget som ett sätt att möjliggöra denna skidåkning och som ett sätt att stärka skarven mellan halvorna. Samma platta skulle i princip kunna användas under bindningen som en förstärkning även när man går ner, men det finns ett olöst problem . Jag kommer att sätta bindningsaxeln under bindningen, så att hålen för basens tvärgående bult kommer att förbli under bindningen, så att användningen när man går ner inte kommer att fungera. Det skulle också vara möjligt att placera gångjärnsflödet uppåt genom att placera gångjärnet på framsidan av bindningen, men det skulle kräva en mycket tyngre bricka och kanske en mer obekväm hudvårdsprestanda. Pleiteille kommer med vissa porto från yankees ( + i Finland ) och kanske tullar + skatter på toppen . - &amp;gt;Pekkis , roligt att någon delar tuning . Toi voilen design nu men är och var 15 år innan touhusta började bli mainstream tossa ungefär 5 år sedan . Systemet har utvecklats 1991 och det stannade då aikalailla på sin väg . Jag kan räkna med plattorna, men gnistorna är från ett annat land och på ett sätt öppnade gnistorna bara spelet, jag tror att dessa sidosystem utvecklas ganska mycket på fem år. Jag har aldrig haft ett Burton-system, men hade det inte en vridbar bajonett typ av inställning som i videon du länkade ? Jag hörde att det blev en hel del uppståndelse. Om du jämför Spark koppling med en grundläggande plast burton , så är sparks inte mycket högre . Det finns nya system , Karakoram och Spark Edison + mindre projekt . Karakorams problem har varit en lite dålig justering av vinklar och bredd på ståndet, Edisons problem har ingen ens försökt. Det negativa jag tycker om beskrivningen av ditt system är att de lösa skruvarna kanske inte är på plats ens efter ett par timmars letande. Det är spännande hur skruvarna bara vrider sig. Man kan inte ens sätta ett lås på dem när man måste dra åt och lossa dem hela tiden. Den lösa touring plattan är också lite av en tune-up om vädret är otäckt och skulle vilja hålla handskar på, t.ex. -15C och 10m / s. På cykeln med alla lösa bitar är lite knepigt . Det är det som är grejen med smörsystemet är att det i slutändan är ganska enkelt, det fryser inte så lätt, etc. Det finns utrymme för utveckling, så tummen upp för att någon är villig att ställa in det.</w:t>
      </w:r>
    </w:p>
    <w:p>
      <w:r>
        <w:rPr>
          <w:b/>
          <w:color w:val="FF0000"/>
        </w:rPr>
        <w:t xml:space="preserve">id 360</w:t>
      </w:r>
    </w:p>
    <w:p>
      <w:r>
        <w:rPr>
          <w:b w:val="0"/>
        </w:rPr>
        <w:t xml:space="preserve">== Diskussion == *[http://hommaforum.org/index.php/topic,6906.msg696216.html#msg696216 2009 -05-15 : Karavanen slår läger framför den rumänska ambassaden ] *[http://hommaforum.org/index.php/topic,6906.msg709209.html#msg709209 2009 -05-15 : EU bör förbjuda tiggeri ] *[http://hommaforum.org/index.php/topic,11797 2009 -08-21 : IS : Tango-Amadeus : Jag har upplevt rasism i butiker ] *[http://hommaforum.org/index.php/topic,19611 2009 -12-21 : Flyktinglavin från Bulgarien ] *[http://hommaforum.org/index.php/topic,22048 2010-01-28 AL : Täta bulgariska romer söker asyl för femte gången ] *[http://hommaforum.org/index.php/topic,6906.msg396506.html#msg396506 2010-06-09 : Rekordmånga romer från utlandet anländer till Helsingfors ] *[http://hommaforum.org/index.php/topic,6906.msg447543.html#msg447543 2010-08-31 : Finska myndigheter varnade för romer för flera år sedan ] *[http://hommaforum.org/index.php/topic,35655 2010-10-13 : Lahden seudun sanomat : " Jag är inte emot tiggeri " ] *[http://hommaforum.org/index.php?topic=35803 2010-10-17 : Nelonen : Lagändring tar bort bulgarer från asylkön ] *[http://hommaforum.org/index.php/topic,6906.msg521329.html#msg521329 2010-11-30 : Vapepas stulna batong hittas sönderslagen i ett zigenarläger ] *[http://hommaforum.org/index.php/topic,38327 2010-12-01 : Ombudsmannen för minoriteter stämmer romernas bostadsavdelning ] *[http://hommaforum.org/index.php/topic,6906.msg591847.html#msg591847 2011-02-18: Tiggare har sin egen bas ] *[http://hommaforum.org/index.php/topic,6906.msg597246.html#msg597246 2011-03-03 : Romerna har en egen campingplats ] *[http://hommaforum.org/index.php/topic,6906.msg609565.html#msg609565 2011-03-15 : Romernas boende splittrar Helsingfors stadsfullmäktige ] *[http://hommaforum.org/index.php/topic,46086 2011-03-24 : Loviisa kommun erbjuder boende till romer Romer ] *[http://hommaforum.org/index.php/topic,46118 2011-03-24 : Finlands ambitioner att främja den europeiska politiken för romer ] *[http://hommaforum.org/index.php/topic,6906.msg619794.html#msg619794 2011-03-25 : Finsk journalist vinner EU-tävling om romerna ] *[http://hommaforum.org/index.php/topic,50064 2011-05-18 : Finland annonserar i bulgarisk nättidning ] *[http://hommaforum.org/index.php/topic,50098 2011-05-19 : HS : " Finlands romer klarar sig bra " ] *[http://hommaforum.org/index.php/topic,51857 2011-06-15 : Helsingfors beviljar 410 euro för att köpa romska kjolar ] *[http://hommaforum.org/index.php/topic,56610 2011-08-26 : Romska lägerbarn kan gå i skola i Vanda, Helsingfors överväger ] == = Utomlands == = = *[http://hommaforum.org/index.php/topic,23254.msg309992.html#msg309992 2010-02-10 Sverige : Hot om skadestånd till butiksinnehavare som diskriminerade finska kvinnor ] *[http://hommaforum.org/index.php/topic,32519 Dags för romerna att ta ansvar för sig själva och samhället ] *[http://hommaforum.org/index.php/topic,32230 Några siffror om svenska zigenare ] *[http://hommaforum.org/index.php/topic,32164 Sverige utvisar romer utomlands</w:t>
      </w:r>
    </w:p>
    <w:p>
      <w:r>
        <w:rPr>
          <w:b/>
          <w:color w:val="FF0000"/>
        </w:rPr>
        <w:t xml:space="preserve">id 361</w:t>
      </w:r>
    </w:p>
    <w:p>
      <w:r>
        <w:rPr>
          <w:b w:val="0"/>
        </w:rPr>
        <w:t xml:space="preserve">Pausbrytning Postat den : ons okt 25 , 2006 14:38 Författare jarnohihihihi Pausbrytning är troligen en paus i en paus enligt ordkontrollen. Vilket betyder en paus från en paus - eller något annat än en paus och därför även en "semester" från en paus . På så sätt bryter den paus som lurar i pausen så småningom en paus i två, så att det inte längre är en paus från en paus, utan två separata pauser, med en paus för pauser i mellan, vilket inte är en traditionell paus i musikalisk mening. Enligt logikens regler är en paus från en paus negationen av en negation. Är en paus från en paus ett sammansatt ord? En paus verkar dumt. Postat to okt 26, 2006 7:56 Författare Juha Kuha Simo Digipoks fråga handlar om ett relativt traditionellt sätt att tolka pauser utifrån sin egen (eller någon annans) subjektiva upplevelse. Det forskningsarbete som Kuha inledde bygger dock på ett annat tillvägagångssätt. Det är känt att ljudvågor kan motbevisas av andra. Hörlurar som bygger på denna barnsligt enkla metod säljs nu i alla affärer. Vi har påbörjat vår forskning om dessa erkända fakta och utvecklar inledningsvis tekniker för att modellera och kontrollera interaktionen mellan dessa noter och de så kallade antinotes. Vi arbetar till exempel med att utveckla metoder för antinotation. Våra slutliga mål ligger dock mycket längre fram i tiden. Utgångspunkten är att det måste finnas många fler ljud i universum än de hörbara. Detta är en direkt följd av att astrofysikerna länge har antagit att det finns så kallad mörk materia och energi, även om de inte kan observeras direkt. Vår hypotes är därför att om mörk materia och energi ska antas existera måste man också anta att det finns så kallade mörka ljudvågor (och då menar jag inte traditionell black metal). Mörka ljudvågor är något annat än vanliga ljudvågor eller deras motsatser, antiljudvågor. Min egen gissning är att mörka ljudvågor bland annat har negativ massa. Enligt den här teorin är alltså inte brytningar egentligen tomma utrymmen mellan ljudvågsmassorna, utan bara en annan typ av ljud som ligger utanför sinnenas och de moderna mätinstrumentens räckvidd. Ur denna synvinkel kan man därför hävda att en paus i en paus inte är möjlig om det inte finns några andra ännu oidentifierade former av ljud utöver de mörka ljudvågorna. Vårt mål är att skapa ett sådant mörkt ljud, spela in mörk musik med det och sälja det till ett högt pris (möjligen på den mörka marknaden). Ljudet i ringen Postat mån okt 30, 2006 0:14 Författare jarnohihihihi Bra halvfabrikat, om något Ljud behöver en definition, till Kuha.Posted : Mon Oct 30, 2006 9:23 Author Dr. Krabola ( MD, PhD ) Ljud är en variation i lufttrycket . Ljud är egentligen bara de vibrationer som uppstår i hörselns frekvensområde på cirka 20-20 000 Hz (cykler per sekund) . Fysiskt sett är ljudet naturligtvis en vibration eller vågrörelse . Den enklaste vibratorn fås genom att kombinera en idealisk massa och en fjäder . För en masspartikel vid varje tidpunkt gäller F = ma = mÿ där F är kraften [ N] , m är massan [ kg ] och a=ÿ=d^2y/dt^2 är masspartikelns acceleration [ m/ s^2 ] och y är variabeln som beskriver dess position [m] . Kraften är därför direkt proportionell mot produkten av massan och accelerationen . För en ideal fjäder gäller F= - Ky där K är fjäderns styvhet, fjäderns styvhet, fjäderkonstanten [ N/m] och y är fjäderns avvikelse från jämviktstillståndet. Eller pratar vi fortfarande? Satan Postat den : mån okt 30, 2006 13:44 Författare jarnohihihihi Satan stoppar inte saivareet . Definitionen är åtminstone till synes motsägelsefull mot den ursprungliga idén</w:t>
      </w:r>
    </w:p>
    <w:p>
      <w:r>
        <w:rPr>
          <w:b/>
          <w:color w:val="FF0000"/>
        </w:rPr>
        <w:t xml:space="preserve">id 362</w:t>
      </w:r>
    </w:p>
    <w:p>
      <w:r>
        <w:rPr>
          <w:b w:val="0"/>
        </w:rPr>
        <w:t xml:space="preserve">15 mest irriterande typer av casinospelare Casinon kan vara trevliga ställen att vara på, men efter en längre tid av spelande kan medspelarnas uppförande gå dig på nerverna. Man kan nästan explodera av ren irritation. Här är TOP15 av de mest irriterande kasinospelartyperna. Samma beteende gäller för alla kön, men i berättelsen kallas alla spelartyper för gentlemän. Text: Jukka Aminoff 1. Mr Arrogant En spelare som ser ner på alla andra spelare innan matchen börjar. Han utstrålar ett självförtroende som en pissdåre av B-klass. Han ser bara sedelmärkena i sina ögon när han tittar på de andra spelarna med sina dåliga tänder, dåligt passande kläder och cigarettstank. Sedan förlorar Mr Arrogant omgång efter omgång. Snart börjar understatementet att det bara är släggans tur. Med en arrogant blick i ögonen väntar han på att turen ska vända sig till hans fördel. Men inte mer. Då börjar det blodiga raseriet om att herr Arrogant vill ha den bästa spelaren i stolen när matchen är slut. 2. Mr Mussuttaja Mr Mussuttaja kan inte ens ta en paus från spelet för att äta. Han mumlar sin mat med en sådan röst att han inte vet om det är en ko eller en människa som brölar bredvid honom. Dessutom slickar han sina feta fingrar på ett sådant sätt och med en sådan röst att han säkert gör dig sjuk och får ditt hår att resa sig. Naturligtvis måste du äta med öppen mun och sluka så mycket mat i munnen att Mussutta pustar efter andan som en maratonlöpare. Du måste smutta på drycken på ett sådant sätt att du inte vet om han kommer att suga ner det tjocka snuset. Ett körsbär på toppen av en tårta eller en fet korv på toppen av en köttpaj avslutas med en generös portion droppande fett runt munnen. Till råga på allt rör han kort och marker med sina feta fingrar. 3. Mr Sport Mr Sport kan numera lätt få alla poäng för sig själv. Det hjälper inte ens att ta bort TV:n från lokalen. Han får informationen direkt till sin telefon och varje händelse måste tillkännages för alla genom att ropa. Få bryr sig mindre om resultaten om det inte är allas favoritlag. Ändå är inte varje hockeymål eller skott värt att "ropa" om. 4. Mr "VIP" Mr "VIP" bär ett VIP-kort runt halsen och svarar i telefon mitt i ett pokerspel. Han kanske arbetar med PR, vilket är anledningen till att han får ett VIP-kort vid olika tillfällen. Han försvinner mitt i en match för att ta ett samtal och de andra spelarna är alldeles för vänliga mot honom. Han är så diskret att han inte ens ber om ursäkt utan fortsätter att spela som om ingenting hade hänt. Den som är uppmärksam kan märka att VIP-kortet i själva verket har löpt ut eller inte ens existerar för personen i fråga. 5. Mr Poor Feminine Man Mr Poor Feminine Man sitter mycket tyst vid bordet eftersom det bara är män närvarande. Genast börjar ett romantiskt prat när kvinnan sätter sig vid bordet. Hon berättar var hon kommer ifrån, vad hon har gjort och hur länge hon kommer att vara där. Den stackars kvinnans man är alldeles för överaktiv, som om han sitter i en myrstack. Det stora ögonblicket av medkänsla inträffar när Mr Poor Feminine skrattar falskt åt alla hennes skämt. Han jublar mycket när hon vinner. Och till råga på allt har han fått en massa kramar och tjattrande kyssar. Folket vill strypa kvinnokarlen till döds. Till råga på allt får Mr Bad Womanizers obevekligt dåliga stand-up-skämt VD:s julskämt att låta övernaturliga. 6. Detta har hörts många gånger i olika genrer. Om spelet inte går bra är det alltid utrustningens fel. Pokerlek betyder</w:t>
      </w:r>
    </w:p>
    <w:p>
      <w:r>
        <w:rPr>
          <w:b/>
          <w:color w:val="FF0000"/>
        </w:rPr>
        <w:t xml:space="preserve">id 363</w:t>
      </w:r>
    </w:p>
    <w:p>
      <w:r>
        <w:rPr>
          <w:b w:val="0"/>
        </w:rPr>
        <w:t xml:space="preserve">Icy Polte Hockey är ett fantastiskt spel . Om du vill nå toppen inom hockeyn eller sporten i allmänhet måste du arbeta hårt, riktigt hårt. Människor i dagens samhälle har för närvarande en optisk illusion om receptet för framgång inom idrotten. De tror att framgång kan köpas, de glömmer träningens mångfald och att motivationen måste vara den rätta. Jag tror att denna felaktighet bara har ökat under de senaste åren. Man tror i allmänhet att de evenemang som erbjuds av klubbar och lag är tillräcklig träning. Det är nu vetenskapligt bevisat att de mest framgångsrika idrottsmännen och idrottskvinnorna har utövat flera olika sporter i sin ungdom innan de gjorde sitt slutliga val. Harri Hakkarainen, läkare och tränare, betonar att dagens barn motionerar, men inte tillräckligt. Vad i hela friden betyder detta? Tja, det innebär löpning i klubblag men minimal annan fysisk aktivitet. För det mesta handlar det om att sitta i baksätet på en bil som går från A till B. Jag minns att isen i början av 90-talet var ungefär hälften av vad den är nu. I ishockey är det naturligtvis en stor del av lagens verksamhet att vara på isen, men det är inte allt. I höst har isläget i Helsingfors försämrats på vissa håll, men bara tillfälligt. Ändå är det nu, om man ser tillbaka på 20 år, ganska rimligt, men avsaknaden av is i Myllypuro och Oulunkylä ( tre veckor ) har orsakat en orimlig mängd feedback för oss klubbfunktionärer. Det har varit svårt för lagen att förstå att alla issportklubbar i området lider av situationen. Det har också förekommit hätska kommentarer och återkoppling från föräldrarna om vår klubbs isdistribution. Själv ser jag inte situationen som dålig på något sätt, tvärtom. Om det finns mindre is nu på grund av miljöfaktorer ger det barn och ungdomar en fantastisk möjlighet att utveckla sina egna personliga färdigheter . Pappor och mammor där ute i sofforna hemma, ta med er son ut och bli kreativ; sätt klubban under hans arm och gå ut och spela en yardstick eller skjuta på ett egenhändigt gjort mål . Det är där stjärnorna föds!</w:t>
      </w:r>
    </w:p>
    <w:p>
      <w:r>
        <w:rPr>
          <w:b/>
          <w:color w:val="FF0000"/>
        </w:rPr>
        <w:t xml:space="preserve">id 364</w:t>
      </w:r>
    </w:p>
    <w:p>
      <w:r>
        <w:rPr>
          <w:b w:val="0"/>
        </w:rPr>
        <w:t xml:space="preserve">Måndag den 12 juli 2010 Jag hade äran att intervjua professor Sir Harold W. Kroto, den Nobelprisbelönade uppfinnaren av fulleren, eller kol-60, som besökte Eureka våren 1998. I ärlighetens namn måste jag erkänna att jag inte valdes ut för att intervjua Nobelpristagaren på grund av mina journalistiska meriter, inklusive mitt arbete som Dimension-redaktör. Vid någon tidpunkt blev Ilse och Lea, som endast ansvarade för informationen, förmodligen rädda för att medierna inte ens var intresserade av en så viktig forskare. Jag var tvungen att försöka samla ihop alla som någonsin skrivit för tidningarna. Denna rädsla visade sig vara obefogad. Sir Harolds rykte drog trots allt till sig ett stort antal press- och radiokommentarer, och det var inte utan anledning. Han verkade vara en mycket charmig person och kunde förklara sin kemi och sin karriär på ett begripligt och underhållande sätt . Efter den allmänna presskonferensen hade Sir Harold lovat att ge enskilda intervjuer till dem som var intresserade . Jag var säker på att de flesta läsare av Dimension skulle tro att jag bara fortsatte mina fiktiva berättelser och inte skulle tro, utan ytterligare bevis, att jag hade kommit i närheten av en av de mest kända Nobelpristagarna. Jag tog därför den traditionella bilden av Sir Harold och mig själv när vi skakar hand. Sir Harold verkade road och förvirrad. Jag bad att få ta en bild till på Sir Harold när han läste Dimensio. Sir Harold sa att han inte talade finska. Jag sa att det var okej, han kunde bara titta på bilderna. När jag tog bilden märkte jag att Sir Harolds kindmuskler spände sig lite. Jag trodde att det berodde på att han bara var irriterad över att han inte förstod den roliga jargongen på ett exotiskt språk. Jag hade i förväg förberett fem frågor som jag skulle ställa till Sir Harold. För att inte förvirra mina frågor hade jag skrivit alla mina repliker i stenografi på ett papper, ända ner till sluttexterna. Intervjun gick ungefär så här: Jag: Vad kom först, ägget eller hönan? Jag menar, uppfanns strukturen på kol-60-molekylen utifrån snittmönster av bitar av fotbollsskinn eller användes kol-60-strukturen på fotbollen? Sir Harold : Fulleren uppfanns inte förrän 1985 , medan fotbollen som syddes av fem- och sexkantiga läderbitar användes redan vid VM i England 1966 . Jag : Du måste ha misstagit dig när det gäller datumet, för den här bollen spelades inte med förrän vid de mexikanska spelen 1970. Sir Harold : Nej, nej. Ja, intervjuaren har fel. Jag var själv på Ayresome Park i Middlesbrough den 19 juli 1966 för att se matchen mellan Italien och Nordkorea, som Nordkorea överraskande nog vann med 1-0. Jag minns väl att spelen spelades med fuller's ball . Jag : Jag tvivlar dock på det. Nyligen visade de på finsk TV en del av slutspelet mellan England och Västtyskland, som England vann med ett tvivelaktigt mål 4 - 2. I finalen använde de åtminstone gammaldags fotboll. Sir Harold: Det var ett mål. Det råder ingen tvekan om det. Okej. Hur som helst, fotbollens struktur uppfanns före fulleren. Sir Harold : Tack för intervjun, det var ett nöje att få träffa dig. Jag (tänker) : Vänta lite! Denna replik finns bara i mitt huvud efter alla frågor. Dessutom var det meningen att jag skulle säga det och inte Sir Harold. När Sir Harold reste sig upp, gav mig handen och lämnade rummet insåg jag att intervjun var begränsad till en fråga. Jag lovade högtidligt att om jag någonsin skulle få chansen att ta ett bär med herrarna igen, skulle jag försöka hålla min inneboende besserwisseriness lite dold - särskilt om samtalet kom att handla om fotboll. Epilog Detta paket publicerades i Dimension 1999 . Det kom till minne under det nyligen avslutade fotbolls-VM, när en diskussion pågick om tävlingsbollen och dess egenskaper.</w:t>
      </w:r>
    </w:p>
    <w:p>
      <w:r>
        <w:rPr>
          <w:b/>
          <w:color w:val="FF0000"/>
        </w:rPr>
        <w:t xml:space="preserve">id 365</w:t>
      </w:r>
    </w:p>
    <w:p>
      <w:r>
        <w:rPr>
          <w:b w:val="0"/>
        </w:rPr>
        <w:t xml:space="preserve">De populäraste sidorna Hem - nyheter Du kan ansöka om utkomststöd online . Observera att om du ansöker om utkomststöd för första gången ska du lämna in din ansökan tillsammans med ansökningsblanketten till socialkontoret eller till kontoret för gemensamma tjänster . Du kan sedan ansöka om utkomststöd på nätet . I Esbo börjar skoleleverna och gymnasieeleverna det nya läsåret tisdagen den 12 augusti 2014, vanligtvis kl. 9.00. I år finns det 3 441 nya förstaårselever i Esbo, 20 fler än förra året. 362 av dem är svensktalande. Barn födda 2007 kommer att börja skolan höstterminen 2014. Torsdagen den 7 augusti framför Finlands nationaloperas orkester och organisten Ville Urponen Timo-Juhani Kyllönens konsert för orgel, strängar och slagverk op. 89 under ledning av Marco Ozbič , ett beställningsverk för Orgelnatt och Arior-festivalen . Från och med den 1 augusti ger rådgivningen för småbarnspedagogik familjerna råd och vägledning i alla frågor som rör kommunala och privata tjänster för småbarnspedagogik och stöd för barnomsorg . Servicekonsulenterna väljer ut barn till kommunala daghem, klubbar och förskoleundervisning som ordnas av småbarnstjänsterna . Under sommaren undersöker och vårdar Esbo miljöcentral de naturskatter som stadens invånare delar med sig av: artrika ängar, kedjor och andra traditionella livsmiljöer. Genom att vårda dessa platser säkerställer centret att de kommer att fortsätta att blomstra i framtiden. I östra Esbo har särskilt kustområdena isolerats från de omfattande skogsområdena i inlandet. Den ekologiska länken mellan de södra delarna av Leppävaaranpuisto har splittrats då naturen har tvingats ge vika för byggandet. I Ruukinranta bryter stora vägar de ekologiska förbindelserna och inte ens de modigaste av de glidande ekorrarna kan korsa Ring I om korsningen är ... Ett soligt björkliv med spel, bollspel, hantverk och lek. Aktiviteterna äger rum växelvis under dagen på olika stränder i Esbo och riktar sig främst till grundskolebarn och deras familjer. Kom och ha kul! Projektet kommer att förbättra kollektivtrafiken och minska trafikstockningarna i Länsiväylä . Arbetet inleds i juli och augusti med att bygga nya kollektivtrafikleder mellan Esbo och Matinkylä . Området kommer att bli trevligare att bo i genom att man kompletterar bullerbekämpningen och utvecklar lättrafiknätet . Vid det första evenemanget Green Doors den 30 augusti öppnar invånare, företag och städer i hela Finland sina dörrar och delar med sig av sina erfarenheter av att köpa och använda energieffektivitetslösningar. Evenemanget kommer att främja användningen av nya energilösningar och förnybar energi och kommer att ge möjlighet att besöka platser som normalt inte är öppna för allmänheten. Esbo miljöbyrå utmanar alla invånare i Esbo att organisera en kampanj för invasiva arter för att bekämpa skadliga och mycket spridda invasiva arter. Jättebalsamin, kalebass, spansk kikärt och andra invasiva arter hotar att kväva våra inhemska och naturliga svingel- och ängsväxter.</w:t>
      </w:r>
    </w:p>
    <w:p>
      <w:r>
        <w:rPr>
          <w:b/>
          <w:color w:val="FF0000"/>
        </w:rPr>
        <w:t xml:space="preserve">id 366</w:t>
      </w:r>
    </w:p>
    <w:p>
      <w:r>
        <w:rPr>
          <w:b w:val="0"/>
        </w:rPr>
        <w:t xml:space="preserve">Fotogallerier ELY-centralen väljer tunnelalternativet för Tammerfors Rantaväylä Birkaland ELY-centralen har valt det så kallade långa tunnelalternativet som det bästa alternativet för den fortsatta planeringen av sträckan Santalahti-Naistenlahti av Tammerfors Rantaväylä. Det valda alternativet bidrar bäst till att trafiken flyter smidigt och att miljöskadorna på väg 12 minimeras, samtidigt som det skapar utmärkta förutsättningar för utvecklingen av Tammerfors som helhet. ELY-centret anser att den långa tunneln har en fördel jämfört med de andra undersökta utvecklingsalternativen när det gäller trafikkapaciteten. Dessutom erbjuder den långa tunneln de bästa möjligheterna till utveckling av markanvändningen, vilket minskar hindren för vägar, förbättrar förhållandena för fotgängare och cyklister och minskar bullerexponeringen från vägtrafiken. Trafikverket, Birkalands ELY-central och Tammerfors stad har fört förhandlingar på tjänstemannanivå om hur kostnaderna för projektet ska fördelas, där den finska staten förbinder sig att betala 33 procent av projektets kostnad på 175 miljoner euro. På samma sätt kommer staten att bidra till genomförandet av sprinklersystemet i tunneln med samma ekonomiska bidrag om man beslutar att genomföra det.</w:t>
      </w:r>
    </w:p>
    <w:p>
      <w:r>
        <w:rPr>
          <w:b/>
          <w:color w:val="FF0000"/>
        </w:rPr>
        <w:t xml:space="preserve">id 367</w:t>
      </w:r>
    </w:p>
    <w:p>
      <w:r>
        <w:rPr>
          <w:b w:val="0"/>
        </w:rPr>
        <w:t xml:space="preserve">Förhållandefantasier Varje man vill att hans rumpa ska hålla sig frisk och i god form. De här varningarna och tipsen från Men's Health hjälper dig att hålla din penis frisk . 1. Somna direkt efter sex. Och under sömnen är penis upprest 3 till 5 gånger. Med andra ord, ju fler månskenssömn du tar, desto mer stretchig och smidig blir den lilla killens vävnad. Och mer stretchig vävnad innebär hårdare erektion med åren. 2. Sluta röka. Tobak är inte bra för blodcirkulationen och orsakar därför impotens. 3. Stick inte in penisen i trubbiga föremål ... som till exempel en kvinnas bäckenben i ridhushållning . Detta kan resultera i en penisfraktur, vilket är en mycket smärtsam bristning som måste behandlas omedelbart för att penisen ska kunna fungera i framtiden. 4. Enligt Men's Health har män som promenerar tre kilometer om dagen hälften så många erektionsproblem som män som inte tränar.</w:t>
      </w:r>
    </w:p>
    <w:p>
      <w:r>
        <w:rPr>
          <w:b/>
          <w:color w:val="FF0000"/>
        </w:rPr>
        <w:t xml:space="preserve">id 368</w:t>
      </w:r>
    </w:p>
    <w:p>
      <w:r>
        <w:rPr>
          <w:b w:val="0"/>
        </w:rPr>
        <w:t xml:space="preserve">Lokal mat från vår egen mark Hulta gård har odlat potatis för finländska hushåll i nästan sex decennier. Lokal mat är ett sätt att leva, en livsstil och ett värdeval för oss. Vi anser att ren finländsk mat tillhör alla. På Hulta gård odlas potatisen på våra egna åkrar, som sköts med omsorg för att garantera en välsmakande och näringsriktig skörd. En välskött åker ger grödor i årtionden och ger mat och arbete åt kommande generationer . För deras skull är det viktigt att vi arbetar på ett sätt som respekterar den rena finländska naturen. Lokal mat ger också resultat genom att främja sysselsättningen. Förutom en god skörd har vi i åratal kunnat ge arbete åt människorna i vårt lokalsamhälle. Tillsammans utvecklar vi vår produktion med hjälp av moderna jordbruksmetoder och lär oss av den långa traditionen och värderingarna inom jordbruket. Läs mer om vår lokala livsmedelsproduktion här .</w:t>
      </w:r>
    </w:p>
    <w:p>
      <w:r>
        <w:rPr>
          <w:b/>
          <w:color w:val="FF0000"/>
        </w:rPr>
        <w:t xml:space="preserve">id 369</w:t>
      </w:r>
    </w:p>
    <w:p>
      <w:r>
        <w:rPr>
          <w:b w:val="0"/>
        </w:rPr>
        <w:t xml:space="preserve">    Meny Archives by month : June 2012 En förnyad, förnyad och längre version av musikalen Silver Arrow intar den stora scenen på Kuopio musikcenter den 15 juli 2012 kl. 14.30 Detta innebär helt enkelt att vi har fyra veckosluts repetitioner före föreställningen. Förutom de egentliga repetitionerna på helgerna finns det fortfarande en hel del träning framför oss, aktiviteter under repetitionsveckan, kostymering, scenografitillverkning och allt möjligt. Det finns fortfarande mycket att göra, för vi vill göra denna föreställning så bra som vi kan! Lite mer och vi kan vila. Håll ut ... ( Lyckligtvis är vi inte alltid lika galna som Weed ) Personligen har jag varit nästan förbannat glad den här veckan, stressfri och plötsligt helt inspirerad! Vad blev resultatet? Tja, jag tänkte lite på en scen i vår musikal, där det spelades en kusligt bekant bakgrundsmusik och det ljudlandskap som den tillförde och andra saker som jag inte hade tänkt så mycket på ännu ... Så jag lät min inspiration, som hade bubblat upp i min hatt, brista ut och komma samman igen i form av texter. Så hjälp mig med vad?! En ny sång till en musikal bara så där? ! Låten i fråga är mycket kort, men ändå ganska vacker. För de av er som har sett Silver Arrow kommer detta vemodiga stycke från soundtracket att vara inpräntat i era minnen. Förmodligen för att den spelas så ofta i animefilmen att man kan räkna hur många gånger den har spelats. Låten som heter Sorrow i vår musikal är en pianoversion av samma Sorrow/Sad Memory of Father-låt. Nu spelar den klassiska låten i vår musikal några gånger och nu med en låt. Den nya korta vemodiga låten heter Memories. Låten är inte den enda nya låten, men den är nu den senaste (text och arrangemang igår) nykomlingen i vår musikals textbarn. De andra nya låtarna går under namnen Commander Doberman , Legacy , Mayan Plot , Shinobi's Glory , Moonlight . Vissa arrangemang och textändringar har gjorts på de gamla låtarna . Du kommer att få höra mer om dem i Kuopio!</w:t>
      </w:r>
    </w:p>
    <w:p>
      <w:r>
        <w:rPr>
          <w:b/>
          <w:color w:val="FF0000"/>
        </w:rPr>
        <w:t xml:space="preserve">id 370</w:t>
      </w:r>
    </w:p>
    <w:p>
      <w:r>
        <w:rPr>
          <w:b w:val="0"/>
        </w:rPr>
        <w:t xml:space="preserve">Många ord, bokstäver, siffror, djur, gester, dräkter och växter är symboler som hänvisar till något gemensamt överenskommet utanför sig själva. Symboler är också affärsskyltar, logotyper och vägmärken som är livsviktiga för oss. Symboler säger mycket - för den som känner till dem. Liisa Väisänen, som bor i Genua i Italien, har doktorerat i filosofi, är konstfilosof med inriktning på religiös konst och en mångsysslare inom kulturturism. Hon har just avslutat sitt eget reseföretag, men planerar att fortsätta sitt arbete som kulturell reseledare och föreläsare. Pilgrimsvandringar ligger Väisänen särskilt varmt om hjärtat. På de turer han guidar besöker folk alla kyrkor och monument och vill veta vad ikonerna handlar om. När frågorna om tecknen i målningarna och skulpturerna, människornas dräkter och gester inte upphörde kände Väisänen att något måste göras. Därför skrev han boken Christian Symbols . I den fokuserar han främst på gamla italienska målningar med kristet budskap, som innehåller en mängd bilder som öppnar upp symbolernas värld. Det finns goda skäl att välja italienska konstverk: Italien var ledande inom konsten under 1900-talets första århundraden, vilket också var en nyckelperiod för utvecklingen av kristna symboler - Många av verken i min bok är från Genua, där det var lätt att få tillstånd att fotografera dem för museer och kyrkor. Jag tyckte också att det var en bra idé att visa andra heliga verk än de mest kända verken inom den världsliga konsten. Detta visar att symbolerna gäller för ett större område. De är inte bara kännetecken för vissa konstverk", säger Väisänen. Kristna symboler har också uppmärksammats inom underhållningskulturen . Symbolforskare har porträtterats som äventyrliga hjältar och avslöjare av mysterier, som i Dan Browns fartfyllda bok Da Vinci-koden . Liisa Väisänen anser att denna kommersiella mystifiering är något överdriven, men att kunskap om symboler i sig är en nyttig färdighet: "Symboler är ett språk som alla andra språk, och människor är intresserade av språk och kommunikation. För att kunna interagera med konstverk behöver man också sina egna språkkunskaper - särskilt när det gäller äldre konst, där symbolerna är viktiga. Det sägs ofta att konstverk i första hand är till för att upplevas och att de i första hand handlar om upplevelser - men för de flesta människor räcker det inte med att bara titta på bilderna, utan de vill veta vad de handlar om", säger Liisa Väisänen. Människors upplevelse av ett konstverk blir alltså inte mindre om de får bakgrundsinformation om verkets tillkomst och innehåll? - Exakt! Upplevelsen kan förbättras genom kunskap och betraktaren kan få tillgång till verket på en annan nivå. Ett kristet konstverk med representation har två nivåer: vad bilden representerar och budskapet. För att få tillgång till budskapet krävs en förståelse för representationen och symbolerna . Det betyder inte att konstverket inte också kan ge en upplevelse av skönhet, till exempel. För Väisänen kräver upplevelsen kontemplation, förmågan att slappna av inför verket, att studera det intensivt och att söka en dialog med det. I Liisa Väisänens bok diskuteras symboler i kristen konst från olika tidsepoker. Till dessa hör till exempel evangelisterna med sina tecken, fisken, korset, lammet, ormen, labyrinten, draken, brödet och vinet samt duvan. Labyrinten är en symbol som står Väisänen själv nära. Den förknippas med pilgrimsfärder och är också en symbol för livet i stort. Livet är fullt av möjligheter och vägen till det eviga livet finns där i mitten. Att avvika från vägen är inte</w:t>
      </w:r>
    </w:p>
    <w:p>
      <w:r>
        <w:rPr>
          <w:b/>
          <w:color w:val="FF0000"/>
        </w:rPr>
        <w:t xml:space="preserve">id 371</w:t>
      </w:r>
    </w:p>
    <w:p>
      <w:r>
        <w:rPr>
          <w:b w:val="0"/>
        </w:rPr>
        <w:t xml:space="preserve">Kommunförbundet misstänks ha slösat bort utvecklingsbiståndsmedel i flera år 15.6.2012 Det finns misstankar om allvarliga problem i de utvecklingsbiståndsprojekt som Kommunförbundet förvaltar och som genomförs av kommunerna. Upp till miljontals euro har eventuellt missbrukats i nästan tio år, trots upprepade varningar från utrikesministeriet . Informationen bygger på rapporter från ministerierna som den gröna tråden har fått. I fredags beslutade utrikesministeriet att beställa en särskild granskning av Nord-Syd-samarbetsprogrammet för kommuner. Granskningen kommer att ta flera månader och under den tiden kommer projektet att avbrytas. Kommunförbundet har förvaltat 20 kommunala biståndsprojekt i fem afrikanska länder. Utrikesministeriet beställde i slutet av förra året en verksamhetsrevision av projekten av revisionsföretaget KPMG. Projekten i två länder, Tanzania och Namibia, granskades. I de flesta av projekten konstaterades oegentligheter. Rapporterna visade bland annat att bidragen hade använts för att köpa en betydande mängd alkohol. Dessutom byggdes ett dagis för fattiga i ett bostadsområde för rika och ett flickrum för pojkar. Resultaten av projekten har varit mycket blygsamma och de flesta av pengarna har gått till administrativa kostnader. Pengarna har bland annat använts till resor till Afrika för kommunala tjänstemän och politiker. Enligt kommunförbundet har det begåtts fel i utvärderingen och revisionen. "De administrativa utgifterna har inte varit 50 %, tvärtemot vad som hävdas. Utgifterna för experter som skickats till Syd kan inte räknas som administrativa utgifter. Utvärderingen gick inte ens igenom kvittona", säger Heikki Telakivi, direktör för internationella relationer vid Förbundet för lokala och regionala myndigheter, till Green Thread . "Utvärderingarna har gjort det möjligt att fortsätta projekten. Varför vill de nu stoppa dem? På tio år har inte en enda kommentar gjorts." De projekt som inleddes som pilotprojekt 2002 och 2005 har dock utvärderats vart tredje år. Vid revisionerna har samma oegentligheter konstaterats upprepade gånger och utrikesministeriet har krävt att problemen ska åtgärdas. Enligt revisionerna har dock inga avgörande framsteg gjorts. Enligt Telakivi finns det nu en risk för att kommunerna lägger ner sina utvecklingsbiståndsprojekt. "Många har frågat varför vi deltar i projektet - vad har kommunen för nytta av det", säger Telakivi. Projekten har finansierats med medel från statens utvecklingsbudget. Syftet med programmet för kommunalt samarbete är att stärka kompetensen hos kommunerna i söder, främja god förvaltning och ömsesidigt lärande. Den totala budgeten för projekten enbart för perioden 2011-2013 är sju miljoner euro. Kommunförbundet svarar: Programmet för kommunerna i syd har utvecklat tjänster och färdigheter Utrikesministeriet har beställt en extern utvärdering av programmet för var och en av de treårsperioderna 2004, 2007 och 2009 . I varje utvärderingsrapport har man rekommenderat att programmet skall fortsätta under följande period. Kommunförbundet känner inte till några kommentarer från utrikesministeriet om missbruk av medel. I den tidigare utvärderingsrapporten från 2009 rekommenderades att kommunala experter skulle göra mer frekventa och längre tjänsteresor, eftersom programmet bygger på att kommunala tjänstemäns och valda representanters kompetens ska användas i utvecklingssamarbetet. Rekommendationerna i utvärderingsrapporterna har beaktats av sammanslutningen av lokala myndigheter i nära samarbete med utrikesministeriet . Förra året beställde ministeriet en utvärdering av programmet och på grundval av utvärderingen föreslog ministeriet ändringar i programmet i februari 2012. Den viktigaste var införandet av en självfinansieringsdel för kommunerna. De ändringar som ministeriet krävde har beaktats i nästa fas av programmet. Redan i april 2012 meddelade ministeriet att det inte hade några invändningar mot de ändringar som kommunförbundet gjort på grundval av utvärderingen. Efter en revision av KPMG som ministeriet beställde förra året har ministeriet inte utfärdat några särskilda instruktioner . Revisionen rekommenderade bland annat en närmare dialog mellan ministeriet och kommunförbundet . Kommunförbundet lägger stor vikt vid alla kommentarer som bidrar till ett kvalitativt samarbete. Association of Local Authorities har själv aktivt försökt få riktlinjerna förtydligade. Redan i mars förra året begärde Förbundet av lokala och regionala myndigheter att</w:t>
      </w:r>
    </w:p>
    <w:p>
      <w:r>
        <w:rPr>
          <w:b/>
          <w:color w:val="FF0000"/>
        </w:rPr>
        <w:t xml:space="preserve">id 372</w:t>
      </w:r>
    </w:p>
    <w:p>
      <w:r>
        <w:rPr>
          <w:b w:val="0"/>
        </w:rPr>
        <w:t xml:space="preserve">De som deltar i undersökningen kommer att delta i en utlottning där man kan vinna 10 gratis sjökort. Det finns cirka 170 000 registrerade båtar i Finland och båtlivet är en av de mest populära fritidsaktiviteterna. Trafikverket ansvarar för planering, byggande och underhåll av de statliga vattenvägarna samt för sjökartläggning.</w:t>
      </w:r>
    </w:p>
    <w:p>
      <w:r>
        <w:rPr>
          <w:b/>
          <w:color w:val="FF0000"/>
        </w:rPr>
        <w:t xml:space="preserve">id 373</w:t>
      </w:r>
    </w:p>
    <w:p>
      <w:r>
        <w:rPr>
          <w:b w:val="0"/>
        </w:rPr>
        <w:t xml:space="preserve">- Familjeträdet representerar kraften i tillväxt och liv . Illustrationen blir personlig och unik när barnet kan fylla i sitt eget stamträd, som vinnaren av tävlingen beskriver sin design. Det vinnande verket fick beröm för sin visuella karaktär och sitt färgschema, och juryn ansåg att det var mycket unikt, mångsidigt och funktionellt. Designtävlingen användes för att hitta ett nytt utseende för lådan som också skulle vara hållbart, könsneutralt och kommunicera förpackningens syfte, som är att främja barnets hälsa och välbefinnande och ge alla barn samma utgångspunkt under de första månaderna i livet.Tävlingen och dess bidrag till WDC Helsinki 2012 är av stor betydelse för FPA . Det är roligt att se att eleverna ser på förpackningar på ett nytt men traditionellt sätt. Lådan representerar användardesign när den är som bäst", säger FPA:s generaldirektör Liisa Hyssälä. Den näst bästa designen var Reeta Eks verk Queue mars! Dessutom ville juryn ge ett hedersomnämnande till Pauliina Nykänens verk Aarteet . WDC Helsinki 2012 för moderskapslådan till Helsingfors centrum Lådans design är en del av World Design Capital Helsinki 2012 . Tävlingsbidragen till förpackningslådan för moderskapsförpackningar visas på Virka Gallery 29.6-4.9.2012. Utställningen presenterar också moderskapsförpackningarnas historia och innehåll. Utställningen är ett studentprojekt i samarbete med Konstindustriella högskolan i Helsingfors och FPA . Under designhuvudstadsåret främjar Aalto-universitetet forskning och undervisning om design av bättre livsmiljöer genom flera projekt . Nya designlådor för familjer hösten 2012 Den nya förpackningen är efterlängtad av både familjer och media, och åsikterna om dess innehåll utbyts aktivt . Omkring 50 000 familjer får kit varje år. Det beräknas att de första lådorna med den nya designen kommer att distribueras i augusti 2012 , nästa gång mammalådan kommer att ändras. I dag väljer nästan alla förstagångsmammor mammalådan och bara en tredjedel av alla mammor väljer 140-års lådan. Förlossningsutrustningen och det finska systemet med förlossningskliniker har fått stor internationell uppmärksamhet och utrustningen har varit unik i världen i årtionden.</w:t>
      </w:r>
    </w:p>
    <w:p>
      <w:r>
        <w:rPr>
          <w:b/>
          <w:color w:val="FF0000"/>
        </w:rPr>
        <w:t xml:space="preserve">id 374</w:t>
      </w:r>
    </w:p>
    <w:p>
      <w:r>
        <w:rPr>
          <w:b w:val="0"/>
        </w:rPr>
        <w:t xml:space="preserve">[ [ [ Kategori:Projekt] ] =Nätverk= Ethernet-källnätverket " mode 5w " består av servrar, switchar, arbetsstationer och en hel del CAT.5 och CAT.6 kablar. Alla som besöker rummet kan ansluta sig till nätverket . Anslutningen till utsidan är en 100 megabit fiberoptisk kabel från vilken ägaren till rummet tillhandahåller överföringskapaciteten till oss. För att undvika problem har vi tagit initiativ till att begränsa överföringsbandbredden på vår router till en rimlig nivå, så att vår nätverkstrafik inte blockerar rutten, även i händelse av ett avbrott. Den anslutningsleverantör som gårdsägaren valt tillhandahåller endast IPv4-routing, så IPv6-routing sker via Protocol 41-tunneln . Detaljerna för [ [IPv6] ] nätet beskrivs i ett separat dokument . == Servrar= = [ [ [ Server| Servrar] ] behandlas i ett separat dokument . == Växlar= = Två 24-portars 100 megabit växlar, Nortel Networks BayStack 450-24T . Den första finns på nedervåningen i ett rackskåp , den andra på övervåningen . Många mindre 100 megabit-switchar används vid behov. == Arbetsstationer== = Det finns terminaler i rummet för allmänt bruk, men vanligtvis har alla en egen bärbar arbetsstation med sig.</w:t>
      </w:r>
    </w:p>
    <w:p>
      <w:r>
        <w:rPr>
          <w:b/>
          <w:color w:val="FF0000"/>
        </w:rPr>
        <w:t xml:space="preserve">id 375</w:t>
      </w:r>
    </w:p>
    <w:p>
      <w:r>
        <w:rPr>
          <w:b w:val="0"/>
        </w:rPr>
        <w:t xml:space="preserve">Arvo Ylppö och medicinen i beviset Nya barnsjukhuset 2017 presentförpackning En hyllning till en viktig byggare av välfärdssamhället . För Arvo Ylpö ( 18871992 ) kom barnen alltid först. Det finska hälsomyntet är en hyllning till en ihärdig visionär som förstod vikten av hälsovård för alla . Myntet till en arkeolog som tog hand om familjernas framtid påminner om betydelsen av medicin och hälsovård . Myntet, som är designat av Reijo Paavilainen, är rikt på symbolik och har en intressant och lekfull användning av färger. På myntets framsida visas Barnens slott, där Arvo Ylppö arbetade som överläkare i 43 år. Ylppö arbetade för finländarnas välbefinnande under hela sitt långa liv. För att markera detta bildar barnens namn på myntet ordet "tack" . Hälsovården lyfte Finland till pionjärerna Arvo Ylppö är definitivt en av de viktigaste utvecklarna av det finländska samhället . Arkeologen var en banbrytande forskare och fadern till det finländska kliniksystemet, och han är ihågkommen som en högt ansedd barnläkare . Spädbarnsdödligheten är en av de viktigaste indikatorerna på välbefinnande i världen . Att den har sjunkit till den lägsta nivån i världen i Finland är en av de landvinningar inom hälso- och sjukvården som Ylppö har påverkat på ett avgörande sätt. Arvo Ylppö ägnade sitt liv åt att hjälpa barn Arvo Ylppö studerade i Helsingfors och Tyskland . Utifrån sina erfarenheter från Tyskland började Ylppö utveckla den finländska hälso- och sjukvården och lade grunden för ett riksomfattande hälsokliniksystem . Arvo Ylpö fick sex egna barn och fortsatte att utöva medicin i privat regi tills han var nästan 90 år gammal. På förpackningens botten berättas om myntets historia och varför finansministeriet har beslutat att producera ett minnesmynt . Arvo Ylppö-myntet med blank spegel kan också beställas i en glasförpackning i klart glas . I denna glasförpackning är myntet en attraktiv del av inredningen och lyser vackert i bokhyllan och påminner oss om de finländska värderingarna . Presentationsfodralet levereras med ett äkthetsintyg som bekräftar myntets finska ursprung och ger viktig information om myntet. Det glänsande, blanka myntet är förpackat i en genomskinlig tablett, där det behåller sin silverglans. Myntet åtföljs av ett äkthetsintyg.</w:t>
      </w:r>
    </w:p>
    <w:p>
      <w:r>
        <w:rPr>
          <w:b/>
          <w:color w:val="FF0000"/>
        </w:rPr>
        <w:t xml:space="preserve">id 376</w:t>
      </w:r>
    </w:p>
    <w:p>
      <w:r>
        <w:rPr>
          <w:b w:val="0"/>
        </w:rPr>
        <w:t xml:space="preserve">Metropolia stärker sin kompetenscentrerade verksamhet från och med 1.1.2014 . Metropolias förnyade verksamhetsmodell bygger på starka kompetensområden och examensmoduler. Vi kommer i allt högre grad att stödja flexibla studievägar för studerande och stärka den tvärvetenskapliga karaktären hos vårt utbildningsutbud, vår utvecklings-, innovations- och forskningsverksamhet, våra tjänster och vår affärsverksamhet. Old Town Summer Theatre : Den fula ankungen 9.6-15.8.2010 Old Town Summer Theatre väcker H.C. Andersens klassiska saga Den fula ankungen till liv i juni. Pjäsen, som är full av musik för hela familjen, kommer att föra upp en mängd ankor, kaniner och andra udda figurer på scenen. Publiken har möjlighet att delta i teatervärlden i workshops som ordnas i samband med föreställningarna. Maisa Tikka, som i vår tar examen från Metropolia som visuell teaterregissör, kommer att ansvara för regin.</w:t>
      </w:r>
    </w:p>
    <w:p>
      <w:r>
        <w:rPr>
          <w:b/>
          <w:color w:val="FF0000"/>
        </w:rPr>
        <w:t xml:space="preserve">id 377</w:t>
      </w:r>
    </w:p>
    <w:p>
      <w:r>
        <w:rPr>
          <w:b w:val="0"/>
        </w:rPr>
        <w:t xml:space="preserve">Anbudsinfordran korg Gaffeltruckar - Lyftare Kunden köper tre begagnade lyftare. En för utomhusbruk : hydraulisk , dieseldriven , lyftkapacitet max 4500 kg , grundläggande lyfthöjd . Två för inomhusbruk: elektriska , max lyftkapacitet 2000 kg , och minst en med en lyfthöjd på 4,5 m. Tekniska specifikationer och anbud under sommaren 2011 , inköp under hösten 2011 .</w:t>
      </w:r>
    </w:p>
    <w:p>
      <w:r>
        <w:rPr>
          <w:b/>
          <w:color w:val="FF0000"/>
        </w:rPr>
        <w:t xml:space="preserve">id 378</w:t>
      </w:r>
    </w:p>
    <w:p>
      <w:r>
        <w:rPr>
          <w:b w:val="0"/>
        </w:rPr>
        <w:t xml:space="preserve">Chamaecyparis pisifera Hernesypressi är en art som är nästan okänd för allmänheten, även om den har odlats i Finland sedan början av 1900-talet. Denna japanska barrträdstyp är ett populärt prydnadsträd i sitt hemland och har under århundradenas lopp valts ut i otaliga olika former. Vissa specialformer har nålliknande blad i form av en ungfågel, till exempel denna "Squarrosa"-sort. Västra botaniker var så förvirrade av denna form att den till en början beskrevs som tillhörande ett eget släkte Retinospora . Normalt är ärtpressens blad fjällande som de av tui ( Thuja ) . Gamla "Squarrosa"-träd växer åtminstone i Helsingforsregionen och i Lappeenranta . De är ofta mycket förkrympta och de gamla och bruna nålarna sitter kvar länge på träden. Sorten är mest dekorativ när den är ung. Mustilas "Squarrosa"-träd planterades 1998 och har hittills vuxit till en härligt kraftig storlek. Den till synes vinterhärdiga ärtpressen är en bra ersättning för den storväxande kanadensiska granen på grund av sin måttliga storlek och elegans. Grundläggande växtinformation Engelska namnet : Hernesypress ' Squarrosa ' Familj : Cupressaceae Släkte : Chamaecyparis Art : pisifera Sort : Squarrosa Storlek : 3-6 m. Ursprung : Ursprungligen en japansk kultursort . Beskrivning : Ett smalväxande barrträd med nålliknande, gråaktiga barr . Livsmiljö: Solig eller halvskuggig men skyddad plats, frisk och medelrik jord. Hernespressen är en barrträdsart i släktet Chamaecyparis som i sitt hemland Japan växer upp till 50 meter högt på fuktiga, medelhöga bergssluttningar. Den är tydligen den mest tåliga av sitt släkte och har trivts i södra Finland, inklusive Mustila, sedan 1930-talet. I Japan är ärtpressar eller savaras så högt värderade att de ingick i shintoreligionen som ett av de "fem heliga träden i Kiso", vars avverkning förbjöds under Edo-perioden på 1700-talet. Från den tiden är också talesättet "ett träd, en hals" känt. Att stjäla ett träd från skogen kan därför leda till dödsstraff ! Ärtpressar är fortfarande populära inom den japanska byggbranschen, eftersom det robusta träet är i en klass för sig när det gäller väder- och skadedjursbeständighet. Inom trädgårdsodlingen har pepparrotspressens stora variation gett upphov till dussintals olika sorter av denna art, alla mer attraktiva än de andra, med olika växtsätt och bladverk. De tidigaste fossilerna av den vita cypressen hittades på Axel Heiberg Island i arktiska Kanada, där en gammal medlem av släktet, Chamaecyparis eureka, levde under Eocen (för mer än 30 miljoner år sedan) och redan då uppvisade de typiska egenskaperna för släktet: platta, fläktformade och fjällande skott och rundade kottar. Denna släktets förfader liknade den moderna ärtcypressen. Grundläggande växtinformation Engelska namnet : Hernesypressi Familj : Cupressaceae Släktet : Chamaecyparis Art : pisifera Storlek : 5-10 m , upp till 50 m i sin naturliga miljö. Det finns också långsamväxande busksorter i odling. Habitat : Centrala bergskedjor på Honshu- och Kiushuöarna i Japan. Beskrivning: Ett unikt stort träd med fläktformade, fjälliga blad och rundade kottar. Naturlig utbredning Hernesypress är infödd i Japan, där den endast förekommer från de sydligaste öarna till mitten av Honshu. Beskrivning av arten Hernesypress blir naturligt 25-30 meter hög.</w:t>
      </w:r>
    </w:p>
    <w:p>
      <w:r>
        <w:rPr>
          <w:b/>
          <w:color w:val="FF0000"/>
        </w:rPr>
        <w:t xml:space="preserve">id 379</w:t>
      </w:r>
    </w:p>
    <w:p>
      <w:r>
        <w:rPr>
          <w:b w:val="0"/>
        </w:rPr>
        <w:t xml:space="preserve">De centrala arbetsmarknadsorganisationerna AKAVA , EK , Kyrkans arbetsmarknadsinstitut , Kommunala arbetsmarknadsinstitutet , SAK , STTK och Statens arbetsmarknadsinstitut har nått samförstånd om behovet av att reformera det finländska systemet för arbetsavtal och arbetsfred . Arbetsmarknadsledarna har beslutat om åtgärder och utvecklingsförslag för reformen . Målet är att stärka arbetsmarknadssystemets funktion och balans . De centrala arbetsmarknadsorganisationerna förbinder sig till en långsiktig utveckling av systemet med kollektivavtal och arbetsfred De centrala arbetsmarknadsorganisationerna AKAVA , EK , Kirkon työmarkkinalaitos , Kunnallinen työmarkkinalaitos , SAK , STTK och Valtion työmarkkinalaitos har nått samförstånd om behovet av att reformera det finländska systemet med kollektivavtal och arbetsfred. Arbetsmarknadsledarna kom överens om åtgärder och utvecklingsförslag för reformen i syfte att stärka arbetsmarknadssystemets funktion och balans. Ett fungerande förhandlings- och avtalssystem, som stöds av en uppdaterad lagstiftning, säkerställer stabilitet, förutsägbarhet och välbefinnande på den finländska arbetsmarknaden. Betydelsen av en stabil och ostörd arbetsmarknad som en konkurrensfaktor betonas i den internationella ekonomin . Det är också en förutsättning för att säkerställa tillhandahållandet av offentliga tjänster . Fackföreningarna betonar att medling och förhandlingsförfaranden vid arbetskonflikter måste utvecklas för att främja en uppgörelse i godo. Centralorganisationerna förbinder sig att långsiktigt utveckla förhandlings- och avtalsverksamheten . I detta sammanhang har konfederationerna kommit överens om att de kommer att : - utveckla och erbjuda sina medlemsförbund modeller och tjänster för förhandlingsverksamhet som är anpassade till olika behov och omständigheter, i syfte att främja en god förhandlingskultur och principen om kontinuerlig förhandling, samt för att stödja framgången för lokala avtal på arbetsplatsen, - uppmuntra sina medlemsförbund att främja och utveckla effektiva och konfidentiella förhandlingsrelationer och att föra en dialog om sektorns framtidsutsikter inom ramen för en arbetsgrupp bestående av förbund klargöra problemen i samband med gränsdragningen mellan allmänna kollektivavtal och standardkollektivavtal, - fortsätta den dialog som inletts mellan arbetsmarknadens parter om förbundens roll i den föränderliga arbetsmarknadskontexten. Syftet är att gemensamt bedöma bl.a. förutsättningarna för att samordna förhandlingarna och att fastställa en gemensam verksamhetsmodell och andra former av samarbete mellan förbunden - föreslå att arbets- och näringsministeriet och förbunden inleder ett förberedande arbete för att reformera lagstiftningen om avtalsrörelse och arbetsfred . Detta mandat och tidsplanen för det förberedande arbetet kommer att överenskommas i ett trepartsavtal i slutet av oktober 2010.</w:t>
      </w:r>
    </w:p>
    <w:p>
      <w:r>
        <w:rPr>
          <w:b/>
          <w:color w:val="FF0000"/>
        </w:rPr>
        <w:t xml:space="preserve">id 380</w:t>
      </w:r>
    </w:p>
    <w:p>
      <w:r>
        <w:rPr>
          <w:b w:val="0"/>
        </w:rPr>
        <w:t xml:space="preserve">KrP:s slutspelsjakt fortsätter 18.2.2010 KrP nära första slutspelsplats Fredagen den 19.2.2010 klockan 18.30 i Tampere Arena spelas en mycket viktig match för KrP:s slutspelsplats , för om KrP vinner fredagens match kommer KrP att tvinga TPS att vinna de återstående matcherna mot Classic och Trackers, om de fortfarande vill köra om KrP. Även om KrP fortfarande har sin egen chans att ta hem platsen utan hjälp av andra, genom att slå SPV på fredag och Kooveen i den sista omgången av serien nästa vecka . Under trycket under de kommande dagarna har KrP:s spel kommit in i ett bra spår. Chockvinsten mot SSV i Helsingfors följdes av en bra serie matcher , även om nederlaget kom . Det enda orosmomentet för KrP är skador på nyckelspelare , varav den senaste var skadorna på anfallarna Lasse Salminen och Osmo Reentilä i måndagens match. Lägg därtill långtidspatienterna Henri Kämäräinen ( axel ) och Jani Rajala ( främre korsband ), och vi måste operera med en mycket liten ring för de viktigaste matcherna under resten av säsongen. Nu är det dags för alla Nokia, inklusive Linnavuore och Siuro att bli aktiva och komma och heja på KrP-slutspelet. Följ dem : Veli-Matti Hynynynen Nokian KrP Hittade en bra kontakt med Henri Johansson . Pasi Järvinen Nokian KrP Få har ens lagt märke till att KrP:s målvakt är en A-junior född 1990. Har mognat mest mentalt under säsongen . Även om det fortfarande finns utrymme för förbättringar . Jyrki Holopainen SPV En försvarare med stor snabbhet som passar perfekt in i SPV:s spelstil. Sami Koski SPV Den här mannen är en spelare att hålla ögonen på, han fattar exceptionella beslut på bollen. Han är ingen raket, vilket är anledningen till att ingen plats i landslaget finns tillgänglig för tillfället, trots hans fantastiska prestationer.</w:t>
      </w:r>
    </w:p>
    <w:p>
      <w:r>
        <w:rPr>
          <w:b/>
          <w:color w:val="FF0000"/>
        </w:rPr>
        <w:t xml:space="preserve">id 381</w:t>
      </w:r>
    </w:p>
    <w:p>
      <w:r>
        <w:rPr>
          <w:b w:val="0"/>
        </w:rPr>
        <w:t xml:space="preserve">Förutom dessa gjorde jag kycklingfettpaj , men eftersom jag kommer ihåg att receptet för den redan finns här, lade jag inte till det igen. Så vi har ätit ganska bra denna midsommar! Det är synd att jag inte har tid och ork att baka så mycket oftare . Det kanske är bra för min kropp att jag inte gör det, men å andra sidan skulle det vara trevligt om jag kunde baka mitt eget bröd i stället för att köpa det i affären . Morotslåren var ett infall och jag stoppade i lite mjölkdeg från skåpet utan att veta bättre, men de blev riktigt goda! Nästa steg är spenatlår, när jag har tid. Jag undrar om jag kan ha ett recept för ett tag, vi ses nästa vecka för något helt annat!</w:t>
      </w:r>
    </w:p>
    <w:p>
      <w:r>
        <w:rPr>
          <w:b/>
          <w:color w:val="FF0000"/>
        </w:rPr>
        <w:t xml:space="preserve">id 382</w:t>
      </w:r>
    </w:p>
    <w:p>
      <w:r>
        <w:rPr>
          <w:b w:val="0"/>
        </w:rPr>
        <w:t xml:space="preserve">   Redigera sidan Jaloenkeli Beepedia ' ' ' ' ' Jaloenkeli ' ' ' ' är en typ av [ [änglar|ängel] ] De lever i de högre dimensionerna och är i själva verket obegripliga för människor. Lyckligtvis kan de dock ändra sin form när det behövs. Deras huvudstad heter [ [ [ Aaghammad] ] och är formad som en stor [ [ [ [ guld] ]kub [ [ [ [kub] ] med en port på varje sida. Staden är bebodd av omkring hundra tusen ädla änglar. Det totala antalet ädla änglar är kanske femhundratusen. Den genomsnittliga vuxna fotängeln [ [kraftnivå] ] är runt 500-1000. Fotänglar har naturligt [ [energi] ] och [ [magi] ] och [ [psi] ] krafter. Deras livslängd är teoretiskt sett oändlig, men de har också en barndom ("oskuldsålder" enligt den ädla ängelns term), en ungdom ("upptäckarålder") och en vuxen ålder ("visdomens ålder"). Ädla änglar är till sin natur ädla och stolta, vilket deras namn antyder. Deras högsta ledare är ängelkungen [ [Adam] ]. [ [ [ Klass:Änglar ] ] [ [ Klass:Himmelska varelser ] ] [ Klass:Övernaturliga varelser ] ] ] { { { { { titelsida|1= { { {a|Majora} } } } Beepedia stöder inte kopieringsmaskiner. All skit du dumpar här kan och kommer att hamna i CIA:s händer.</w:t>
      </w:r>
    </w:p>
    <w:p>
      <w:r>
        <w:rPr>
          <w:b/>
          <w:color w:val="FF0000"/>
        </w:rPr>
        <w:t xml:space="preserve">id 383</w:t>
      </w:r>
    </w:p>
    <w:p>
      <w:r>
        <w:rPr>
          <w:b w:val="0"/>
        </w:rPr>
        <w:t xml:space="preserve">ANDRA DEFINITIONER Färdigheter i vardagslivet Eleverna ska klara av sina dagliga aktiviteter i samband med vardagslivet och boendet så självständigt som möjligt. Eleven planerar och tillagar hälsosamma och ekonomiska måltider enligt sina möjligheter och främjar sitt eget välbefinnande genom goda matvanor, tar hand om sin personliga hygien, sina kläder och sitt utseende och upprätthåller sin dygnsrytm, övervakar sin tidsanvändning och följer en tidtabell skapar och upprätthåller en bekväm och säker boendemiljö spenderar pengar så självständigt som möjligt och gör inköp i samband med det dagliga livet och ett självständigt liv använder vid behov hjälpmedel för dagliga aktiviteter förflyttar sig självständigt och använder hjälpmedel Livskunskaperna är indelade i fyra avsnitt för att underlätta planeringen och undervisningen; Hushållning , Städning , Hygien och hälsa samt Shopping och rörlighet . Läraren anpassar målen och materialet individuellt för varje elev.</w:t>
      </w:r>
    </w:p>
    <w:p>
      <w:r>
        <w:rPr>
          <w:b/>
          <w:color w:val="FF0000"/>
        </w:rPr>
        <w:t xml:space="preserve">id 384</w:t>
      </w:r>
    </w:p>
    <w:p>
      <w:r>
        <w:rPr>
          <w:b w:val="0"/>
        </w:rPr>
        <w:t xml:space="preserve">Ja, det kan du. En person kan uteslutas ur kyrkan om han eller hon utan att ångra sig utövar otukt, någon form av orenhet eller utsvävningar. Aposteln Paulus nämner alla dessa tre synder, bland andra missgärningar som motiverar exkommunicering, när han skriver: "Köttets gärningar är uppenbara, och de är otukt, orenhet, otukt - jag varnar er i förväg - att de som utövar dem inte kommer att ärva Guds rike . " ( Galaterbrevet 5:19-21 . ) Otukt ( grekiskans por-nei′a ) betyder otillåtna sexuella relationer utanför det bibliska äktenskapet. Det omfattar äktenskapsbrott, prostitution och sexuella relationer mellan ogifta personer, liksom analsex, oralsex och sexuell manipulation av könsorganen hos en person som man inte är gift med . Om någon bedriver otukt utan omvändelse är han eller hon inte medlem i den kristna kyrkan. Förtjusning ( grekiska: a-sel′gei-a ) betyder "omdömeslöshet, lättsinne, skamlöst beteende, oanständigt beteende" . Thayers grekisk-engelska ordbok definierar detta grekiska ord som " ohämmad lust , - - - - fräckhet , oförskämdhet , oförskämdhet " . En annan ordbok definierar oanständighet som ett beteende som bryter mot allt som samhället anser vara acceptabelt. Som dessa definitioner visar har "oanständighet" två aspekter: 1 ) beteendet i sig är en allvarlig överträdelse av Guds lag, och 2 ) förövarens attityd är respektlös, oförskämd ." Med "utsvävningar" avses därför inte ett beteende som bara är lätt dåligt, utan handlingar som allvarligt bryter mot Guds lagar och som återspeglar skamlöshet eller oförskämt förakt - en attityd som uttrycker bristande respekt eller till och med förakt för auktoriteter, lagar och uppförandekrav. Paulus förknippar utsvävningen med otillåtet samlag ( Rom 13:13 , 14 ). Eftersom utsvävningen nämns i Galaterbrevet 5:19-21 bland de syndiga vanorna hos dem som inte får ärva Guds rike, ger utsvävningen anledning till att den som begår brottet ska bestraffas och eventuellt uteslutas ur den kristna kyrkan. Orenhet ( grekiska a-ka-thar-si′a ) är det bredaste av dessa tre ord som översatts som otukt, orenhet och otukt och omfattar alla former av orenhet i sexuellt umgänge, tal, handling och andliga relationer. "I 2 Korintierbrevet 12:21 talar Paulus om dem som "har syndat i det förflutna och inte omvänt sig från den orenhet, otukt och utsvävningar som de har begått" . Eftersom "orenhet" nämns tillsammans med "otukt och utsvävningar" är vissa former av orenhet skäl för rättsliga åtgärder. Detta gäller dock inte alla former av orenhet, eftersom orenhet är ett ord med en bred betydelse. Det finns olika grader av orenhet, på samma sätt som ett hus kan vara lite smutsigt eller helt smutsigt. Paulus säger i Efesierbrevet 4:19 att vissa hade förlorat "all moral" och "gett sig hän åt otukt och girigt praktiserat all slags orenhet". Paulus likställer alltså girig orenhet med otukt. Om en döpt person utan att ångra sig praktiserar "girig orenhet" kan han uteslutas ur kyrkan på grund av grov orenhet. Anta att de förlovade har smekt varandra flera gånger på ett passionerat sätt . Van</w:t>
      </w:r>
    </w:p>
    <w:p>
      <w:r>
        <w:rPr>
          <w:b/>
          <w:color w:val="FF0000"/>
        </w:rPr>
        <w:t xml:space="preserve">id 385</w:t>
      </w:r>
    </w:p>
    <w:p>
      <w:r>
        <w:rPr>
          <w:b w:val="0"/>
        </w:rPr>
        <w:t xml:space="preserve">Juni 08 , 2005 Vid energikällorna var jag tvungen att klättra i Åbo på kvällen. Jag har aldrig klättrat förut och jag har aldrig varit på sydvästkusten. Den tid det tog att fatta beslutet att åka var ungefär lika lång som det tar för en visuell uppfattning av pixlar som bildar bokstäver att komma in i hjärnan, bli ett begrepp och ett tangentbordskommando att nå fingrarna. Det var ett ganska snabbt beslut, men den tiden användes ändå. Efter klättringen, efter att ha hängt där säkert för sitt liv, fruktade för mitt liv i sanden i hala grepp någonstans mellan jord och himmel, kände jag mig (efter att den första skräcken hade gått över) söt. Sporten verkar passa de av oss som vill ha resultat och framgångar nu och inte när det svarta bältet är uppe. Dessutom var jag tvungen att ge allt, även om klättringen gick i lugn och ro - till slut var jag tvungen att sluta eftersom mina darrande lemmar helt enkelt inte längre kunde dra upp resten av kroppen på den vertikala väggen . Under inflytande av träningsendorfiner gick jag tidigt till jobbet, trots en sen natt, och började städa upp så fort jag kom hem . Det borde säga dig något om farorna med att klättra. Uhh . I samma upprymdhet satte jag mig vid datorn och skulle precis börja arbeta på den rollspelsidé som jag hade haft i huvudet, men lyckligtvis är jag nu fast här . De sista klädresterna som tittar fram under fåtöljen kan glömmas bort, och jag återvänder till den välbekanta och trygga katatonen . Den andra delen av George R. R. Martins The Game of Thrones ... Det bästa med det hela var faktiskt att jag upptäckte att jag fortfarande kunde göra saker spontant, i stället för att vara den helt fastlåsta hemma-typen som vanligtvis råder. Återigen, jag är på en privat punkt, men vissa av oss kan säga att även med ett svart bälte upplever man inte den stora glädjen när man lyckas, det är då kraven blir hårdare, nybörjare förlåts mycket, oavsett vilken sport det handlar om. Hobbyens meningsfullhet måste alltid finnas i själva träningen, snarare än att vänta på resultaten som kommer en dag. Det finns aldrig något mål, det handlar bara om oändlig träning och inlärning. Det var inte vad du menade, så jag tänker inte gå vidare. Klättring låter trevligt. Jag tror att det finns en klättervägg i Nääshall ... eller åtminstone borde det finnas en någonstans i Tammerfors, eller åtminstone fanns det en gång, eller kanske fanns det aldrig och mitt minne sviker mig . Jag skulle också vilja klättra någonstans. I mitt vuxna liv, när jag inte längre vågar klättra i träden . Skrivet av Tapsu 09.06.05 11:52 Tapsu , det är precis vad jag menar med det du beskriver, vad jag inte har energi att gå igenom för att få framgång och triumf :) Skrivet av Laura 09.06.05 12:03 Det verkar också som om det inte finns någon klättervägg i Nääshall, åtminstone inte längre. Jag har hört att det tidigare fanns väggar, men att anläggningarna har tagits i anspråk för andra ändamål eller rivits . Jag ser att det finns en klätterklubb i Tampester . Men efter att ha provat Åbo 12-metershallen, som känns säker, känns en liten klättergrotta med en utomhusklippa som enda alternativ lite väl hårt. Skrivet av Laura 09.06.05 19:38 Tja, här klart inte men har inte kunnat tänka att de galna människor från Österbotten kan börja klättra på väggarna ;) Skrivet av Julppu 09.06.05 21:50 Du kan klättra på väggarna andra än i Nääshall , men det är förmodligen lite farligare och olagligt , men å andra sidan också billigare . Det finns inget annat sätt än att engagera sig i sporten i vinstsyfte . Tänk bara på hur många kalorier som skulle förbrukas om du i stället för att åka hissar klättrade uppför väggarna i lägenheterna. Skrivet av Tapsu den 19.06.05 14:07 Heh :D Jag trodde det,</w:t>
      </w:r>
    </w:p>
    <w:p>
      <w:r>
        <w:rPr>
          <w:b/>
          <w:color w:val="FF0000"/>
        </w:rPr>
        <w:t xml:space="preserve">id 386</w:t>
      </w:r>
    </w:p>
    <w:p>
      <w:r>
        <w:rPr>
          <w:b w:val="0"/>
        </w:rPr>
        <w:t xml:space="preserve">den enda i min familj som inte fick graviditetsdiabetes Författare carp-mother 22.9.2011 12:43:59 Jag är den carp-mother som citeras i texten , jag känner igen mitt skrivande . Jag borde nog ha sagt i samma andetag att jag var den enda i min närmaste familj som har undvikit RD , förutom att de andra barnen i vår familj var enorma , mitt barn var mycket välskött och frisk . Synd att jag inte skrev mer om det i mitt ursprungliga inlägg när jag fick några "expert" kommentarer . Förutom olika typer av kött åt jag fisk och kycklingvingar med skinn (skinnet innehåller k2-vitamin ... ), men på det hela taget åt jag protein med måtta. Det fanns ingen brist på olika fettsyror, jag åt avokado, olika sorters nötter och använde extra vergine i sallader, förutom animaliskt fett varje dag. Jag rörde inte margarin med en lång pinne. Jag åt också hemlagad mjölfri blodpudding för att säkerställa mitt järnintag. Jag kan säga att min kost var rikare på näringsämnen än vad som rekommenderas! T.Carp Mum erbjuder föräldrastöd genom sina guideböcker Baby Waiting och Baby Birth och genom webbtjänsten Vau.fi, samt rätt böcker för barn vid rätt tidpunkt i Baby Book Club. Vi hjälper barn och föräldrar att utvecklas tillsammans. Sandviks - Att berika unga hjärnor .</w:t>
      </w:r>
    </w:p>
    <w:p>
      <w:r>
        <w:rPr>
          <w:b/>
          <w:color w:val="FF0000"/>
        </w:rPr>
        <w:t xml:space="preserve">id 387</w:t>
      </w:r>
    </w:p>
    <w:p>
      <w:r>
        <w:rPr>
          <w:b w:val="0"/>
        </w:rPr>
        <w:t xml:space="preserve">Jag tror att punschen var lite för god ? Men en gång i livet fyller man 20 år! På fredagen firade jag inte på något sätt, jag gick med Minna till Itis Momento för att äta middag. I lördags kom flickorna på besök , vi åt ( och drack ... ) och hade en lugn stund innan vi hoppade på bussen och åkte till Vatikanen . Onsdag 22.januari 2014 Morgonkaffe var ett lite svårt ord när jag vaknade idag . Jag sov lite dåligt igår kväll . Det är trevligt att vrida och vända på sidan om och om igen, och sedan någon gång somna på magen på grund av tillfällig galenskap (för jag sover aldrig, aldrig på magen!) och efter ett tag vakna upp förskräckt (med ansiktet begravt i kudden) för att du precis har drömt att ditt ansikte är fullt av Hubbabubba. Jag rev 150 g morötter och 400 g blomkål . Jag tillsatte en hel boll mozzarella (150-200 g) till de rivna morötterna och knäckte 3 ägg i blandningen . Jag tillsatte lite mer av mozzarellasåsen och kryddade den med svartpeppar och Herbamare . Jag blandade ingredienserna väl tillsammans och detta gjorde basen för två pizzor av rätt storlek. Och in i ugnen i ca 15 minuter, 225 grader. Ite jag satte tomatpuré, färsk tomat, svamp, rödlök, mozzarellasås, ananas och pizzakrydda. Till min svärson gjorde jag en liknande utan rödlök och lade till skinkstjärtar. Pizzorna gick in i ugnen i tio minuter och fick sedan vila i ytterligare tjugo minuter. En gnutta olivolja och en hög ruccola på toppen! Och det var jättegott, båda tyckte om det :) Jag tänkte att man kan göra en variation av basen enligt sin egen smak, nästa gång ska jag hacka lite lök och om jag råkar lägga till lite zucchini ovanpå det, varför inte? Söndag 12 januari 2014 Fan vad kallt det kändes idag! Här i närheten var det omkring tio minusgrader. Pääsipähän för första gången i vinter att smyga in i en dunjacka i värmen . Vi åkte med Miksu till Helsingfors för lite fotografering och ja, plötsligt saknade jag inomhus . Mäkin nu äntligen och äntligen gick jag och köpte min länge eftertraktade Tangle Teezer hårborste! Jag gillar den verkligen. Jag har särskilt problem med min son på grund av hans naturliga lockiga hår . Jag har lite av en naturlig hackspett look . Dessutom gör borstning mitt hår bara något som en vagt hängande, svävande hår lockar . Denna borste gör sitt jobb åtminstone för detta månsken med ganska berömvärda resultat , plus en söt färg ;) Eftersom idag har varit den kallaste hittills ( denna vinter, det vill säga ) , så återigen uppskattar värmen ! Ullstrumpor . Uppvärmda bussar . Bastu . Öppen spis . Vantar . Varmdusch . Stickning . En huva, en hatt, en hatt, en hatt. Tack. I går blev jag lite rädd när jag inte kunde få den inre värmaren att fungera. Tisdagen den 7 januari 2014 bestämde jag mig för att hoppa på tåget. Pistetääs hiernekin ett par situationer , minnen som var de mest magiska , mest underbara , mest fantastiska eller annars bara konstiga eller misstänksamma . Dessa är inte i någon kronologisk ordning. Vårregn. Jag håller på att avsluta mitt arbete och väntar på bussen och på att komma hem. Det finns andra vid busshållplatsen. En röd sportbil stannar vid busshållplatsen och en man stiger ur bilen och går mot mig. En man som ofta är förare på bussen jag tar till jobbet. Plötsligt håller jag i en stor, insvept blombukett. En röd sportbil</w:t>
      </w:r>
    </w:p>
    <w:p>
      <w:r>
        <w:rPr>
          <w:b/>
          <w:color w:val="FF0000"/>
        </w:rPr>
        <w:t xml:space="preserve">id 388</w:t>
      </w:r>
    </w:p>
    <w:p>
      <w:r>
        <w:rPr>
          <w:b w:val="0"/>
        </w:rPr>
        <w:t xml:space="preserve">Vad är fingertystnad? Fingerdomningar beror vanligtvis på bristande blodtillförsel till området eller skador på nerverna eller nerverna som försörjer handen, t.ex. karpaltunnelsyndrom eller problem med halsskivan. Fingerdomningar kan också orsakas av infektion, inflammation, trauma och andra onormala processer. De flesta fingerdomningar beror inte på livshotande sjukdomar, men de förekommer vid stroke och tumörer. Beroende på orsaken kan känselbortfallet försvinna snabbt, som domningar när du ligger på armbågen och handleden och böjs som försvinner när du rör på armen. Kroniskt domnade fingrar kan orsakas av diabetes, multipel skleros eller perifer neuropati. Domningar i lillfingret och det anonyma fingret på handens baksida och handflatsida kan vara ett tecken på kompression av ulnarnerven i armen. Numbness i tummen, index, mittfinger och hälften av det anonyma fingret kan bero på karpaltunnelsyndrom . Eftersom domfinger eller domningar i allmänhet kan vara ett symptom på ett medicinskt tillstånd, störning eller sjukdom, bör du diskutera med din läkare om du har några ovanliga känslor som varar mer än några minuter. Om du drabbas av domningar och förlamningar i fingrarna, förvirring, svaghet eller oklarheter i talet ska du omedelbart söka vård på en akutmottagning. Om fingertystnaden är ihållande, återkommande eller orsakar dig oro, kontakta en läkare. Vilka andra symtom kan förekomma med fingertystnad? Fingerdomningar kan också förekomma med andra symtom eller kombinationer av symtom . Till exempel kan domningar, stickningar och klåda tillsammans vara symptom på multipel skleros . Domningar på grund av utbuktning av halsskivan (nacken) kan åtföljas av extrem smärta som sträcker sig ner i axeln, armen, handen och vissa fingrar. Alla symtom som uppstår i samband med fingertorrhet kan hjälpa din läkare att ställa diagnos .... Läs mer om symtom på fingertorrhet Vad orsakar fingertorrhet? Tillfällig fingerdödhet kan vara ett symptom på ett brett spektrum av sjukdomar, störningar eller tillstånd som antingen begränsar blodflödet eller orsakar skador på nerver. Tillfällig fingerdödhet kan orsakas av någon aktivitet som orsakar långvarigt tryck på nerverna eller nerverna , såsom finmotoriska funktioner ( ritning ), repetitiva rörelser och att sova på fel sätt på armen . Fingerdomningar kan också orsakas av ortopediska tillstånd som komprimerar en speciell nerv .... Läs mer om orsaker till fingerdomningar.</w:t>
      </w:r>
    </w:p>
    <w:p>
      <w:r>
        <w:rPr>
          <w:b/>
          <w:color w:val="FF0000"/>
        </w:rPr>
        <w:t xml:space="preserve">id 389</w:t>
      </w:r>
    </w:p>
    <w:p>
      <w:r>
        <w:rPr>
          <w:b w:val="0"/>
        </w:rPr>
        <w:t xml:space="preserve">Den berömda skönheten Jessica Simpson har gjort sig ett namn som sångerska, skådespelerska och realitystjärna. Hennes tidigare äktenskap gick i stöpet trots, eller kanske på grund av, den enorma medieuppmärksamheten för flera år sedan, men nyligen förlovade hon sig äntligen igen. Jessica Simpson, ursprungligen känd för sin realityshow Newlyweds och musikkarriär, förlovade sig med NFL-stjärnan Eric Johnson . Jessica själv har i pressintervjuer skrytit om att hon äntligen har hittat den perfekta mannen för henne. Paret planerar att gå till altaret nästa vår, men Simpson har inga planer på att avlägga ett äktenskapslöfte. Nu har Jessica och Eric fotograferats när de tillbringade en kväll i New York och såg förälskade ut. Kändisparet höll varandra ömt i handen när paparazzin fångade dem i korselden.</w:t>
      </w:r>
    </w:p>
    <w:p>
      <w:r>
        <w:rPr>
          <w:b/>
          <w:color w:val="FF0000"/>
        </w:rPr>
        <w:t xml:space="preserve">id 390</w:t>
      </w:r>
    </w:p>
    <w:p>
      <w:r>
        <w:rPr>
          <w:b w:val="0"/>
        </w:rPr>
        <w:t xml:space="preserve">Och vilket solsken! Men här är den typ av Naantali-sol som kommer att dyka upp på bloggen ganska ofta . Milan Maxim , som fyllde 6 månader den 22 september ! Milan är vår skatt och han ger mig alltid ett leende på läpparna. Även när du träffar nya människor har den här killen ett sätt att få ett leende att komma ur ett surt ansikte! Jag hoppas att den här bilden ger dig lite av det leendet :) ... " ta ta ta ta ta ta ! " och vattnet stänker! Ha en underbar helg, nästa vecka öppnar vi utsikten lite mer! Inga kommentarer : Skicka kommentar profilbild Iisa , familjemamma , förespråkare för hälsosam mat och liv , ambassadör för motion och inre välbefinnande , entreprenör inom skönhets- och kläd- och modebranschen , bo- och husbyggare och passionerad älskare av visuella och vackra saker . Det här är IisaCity!</w:t>
      </w:r>
    </w:p>
    <w:p>
      <w:r>
        <w:rPr>
          <w:b/>
          <w:color w:val="FF0000"/>
        </w:rPr>
        <w:t xml:space="preserve">id 391</w:t>
      </w:r>
    </w:p>
    <w:p>
      <w:r>
        <w:rPr>
          <w:b w:val="0"/>
        </w:rPr>
        <w:t xml:space="preserve">Satu Hassis kartongbild och Aamulehti Närmare hemma såg jag att Aamulehtis marknadsförare hade satt upp en kartongbild av Tammerfors Europaparlamentariker framför tidningens monter. På den bilden fanns en anteckning om söndag och datumet 12.3. - båda inuti en rund hockeyklubba som liknar en nål . Min brådska hindrade mig från att titta närmare på den. När jag skyndade mig vidare tänkte jag först att frågan skulle komma till mig så snart det datumet var inne. Då kom en misstanke i förgrunden. Kanske är det ett evenemang som på något sätt kombinerar parlamentsledamot Satu Hassi och Aamulehti? Kanske är det något intressant seminarium som jag missade när jag inte kollade. Jag vill inte leva i mörker, så jag ska försöka ta reda på vad det handlar om . Kanske har jag inte riktigt kommit fram till kärnan ännu, för Aamulehti finns inte med i dessa artiklar . När jag googlade på tidningen och datumet hittade jag något: Sunday Aamulehti kommer att förnyas den 12 mars och kommer att börja berätta om det . Kanske är detta fallet? Jag kommer inte att få morgontidningen, så jag måste gå en söndagspromenad så att jag kan stanna till vid ett kafé och njuta av en kaffe med tidningen. Jag undrar var morgontidningen finns?</w:t>
      </w:r>
    </w:p>
    <w:p>
      <w:r>
        <w:rPr>
          <w:b/>
          <w:color w:val="FF0000"/>
        </w:rPr>
        <w:t xml:space="preserve">id 392</w:t>
      </w:r>
    </w:p>
    <w:p>
      <w:r>
        <w:rPr>
          <w:b w:val="0"/>
        </w:rPr>
        <w:t xml:space="preserve">Dansaren har inte alls glömt sin blogg, han har bara sprungit (och cyklat och dansat) på sina sommarängar. Men nu är det dags för en uppdatering . Mina sommarstudier i pedagogik går sakta men säkert framåt. Snart är mitt andra år klart, och nästan hälften av mitt tredje år är klart. Så jag ligger ungefär i tidtabell. I dansens värld var hösten, vintern och våren svettiga jobb och slitsamt arbete. Teknik på teknik på teknik så att jag ibland kände att jag inte längre kunde gå. Sent på våren föll bitarna på plats, lyckligtvis, och jag fick 4/5 i min huvuddisciplin, dans, vilket är vad jag hade drömt om. Som en motvikt till skolan (och för att stödja mitt framtida yrke) satte jag mig som mål för min danssommar att komma tillbaka in i svängarna i sällskapsdansen och hitta den glädje och frihet på scenen som är så karakteristisk för denna sport och som ofta tenderar att hamna i bakgrunden i skoldansen. Här känner jag att jag har haft ögonblick av överväldigande framgång. Vinterns arbete är synligt och känt i min egen kropp , dansen har varit lätt, säker och flyktig , exporten har blivit tydligare och har blivit en logisk integrerad del av min egen dans , och ibland verkar det som om inte ens danssalarnas dimensioner räcker till för det steg som skulle lämna kroppen . Mönstermaterialet förblev i vinterundervisningen så första studieåret av förståeliga skäl ganska lite, vilket återspeglas i det faktum att jag istället för att jaga mönster föredrar att dansa en tydlig och säker och progressiv grunddans. Först var jag rädd för att sådan dans skulle tråka ut kvinnor till sömns, men jag är glad att kunna säga att jag hade helt fel. Efter att ha diskuterat saken fick jag en av sommarens bästa feedback från en mycket erfaren, härlig dansvän till mig: "Nonsens, du dansar bra i ditt knä, och antalet mönster spelar ingen roll". Lyckligtvis verkar de kvinnor som följer mig uppleva detta på samma sätt som min egen framtida undervisningsfilosofi: "Hellre bra grunddans med bra teknik än för många mönster med dålig teknik". Summa summarum : det är underbart att känna i kroppen hur vinterns slit, den tillfälliga frustrationen och övervinnandet av motstånd genom träning (inklusive den där baletten !) nu bär frukt på sommaren ... Framför allt tror jag att jag har upptäckt improvisation, frihet och lekfull tolkning i stället för strikta regler - kort sagt, den dansglädje som är en väsentlig del av sällskapsdansen . Tangon och långsamma danser, som jag tidigare såg fram emot med en sådan rädsla, har plötsligt blivit mina favoritdanser ! Om något ger en sommar som denna mig styrka för utmaningarna under den kommande hösten. Men nu tar dansaren en liten tupplur för att kunna gå till söndagsdanserna i Iisalmi Kyllikinranta i bästa sällskap. Jag antar att de kommer att vara de tredje redan den här veckan . Ha en bra sommar till alla mina läsare . Må värmen fortsätta!</w:t>
      </w:r>
    </w:p>
    <w:p>
      <w:r>
        <w:rPr>
          <w:b/>
          <w:color w:val="FF0000"/>
        </w:rPr>
        <w:t xml:space="preserve">id 393</w:t>
      </w:r>
    </w:p>
    <w:p>
      <w:r>
        <w:rPr>
          <w:b w:val="0"/>
        </w:rPr>
        <w:t xml:space="preserve">Nilopedia Belgien är ett rike i Västeuropa. Det bebos av tre etnisk-språkiga grupper, flamländarna, som talar en nederländsk dialekt i norr, vallonerna, som talar en fransk dialekt i söder, och de belgiska tyskarna i öster. Det råder nästan krigstillstånd mellan flamländarna och vallonerna i synnerhet. Du kan hjälpa Nilopedia genom att utöka artikeln, men enligt gällande finsk lag är det ägaren av webbsidan som är ansvarig för allt som skrivs och därför kan redigering tyvärr inte längre tillåtas för andra.</w:t>
      </w:r>
    </w:p>
    <w:p>
      <w:r>
        <w:rPr>
          <w:b/>
          <w:color w:val="FF0000"/>
        </w:rPr>
        <w:t xml:space="preserve">id 394</w:t>
      </w:r>
    </w:p>
    <w:p>
      <w:r>
        <w:rPr>
          <w:b w:val="0"/>
        </w:rPr>
        <w:t xml:space="preserve">"Och han sade till dem: "Gå ut i hela världen och förkunna evangeliet för alla varelser. Den som tror och låter döpa sig skall bli frälst, men den som inte tror skall bli fördömd. Och dessa tecken skall följa dem som tror: i mitt namn skall de driva ut onda andar, tala med nya tungor, lyfta upp ormar med sina händer, och om de dricker något dödligt, skall det inte skada dem; de skall lägga sina händer på sjuka, och de skall bli botade. " Mk.16:15-20. Den största och viktigaste uppgiften för de troende i denna tidsålder är att hjälpa sina medmänniskor att ta sig ur fördärvets väg: "Rädda dem som leds till döden, stoppa dem som vacklar mot dödens plats . Om du säger: "Hör här, vi visste inte om det", kommer Hjärtats Sökare att förstå; din själs väktare kommer att veta det, och han kommer att hämnas på dig enligt dina gärningar. "Vårt uppdrag är att hjälpa människor på vägen till frälsning genom att berätta om Jesus och korsets verk. Jesus är den enda frälsaren! Det är detta som vi vill att det ska ge eko överallt! "Detta evangelium om riket skall predikas i hela världen till ett vittnesbörd för alla folk, och då skall slutet komma." Matteus 24:14. Människor vill bli frälsta! Det finns många olika typer av människor i ditt samhälle som vill komma till tro. Din uppgift är att hitta dessa människor som älskar Gud. Lägg till exempel en broschyr om Jesus i deras brevlåda. Gud välsignar ert arbete i Jesu Kristi namn! Han har själv lovat att vara med oss när vi för vidare budskapet om det stora uppdraget! Matteus 28:19-20. Detta arbete behöver ingen ytterligare vision . Jesus har redan kallat var och en av sina egna att utföra detta arbete ( Markus 16:15,16 ) . Det som står i Bibeln behöver inte bekräftas ytterligare . Varje troende får delta i detta arbete i kyrkan i sin egen kapacitet . Detta innefattar en mängd olika uppgifter . Att städa mötesrummet, koka kaffe och diska är till exempel Guds rikets arbete. I Åbo finns det också en evangelisationsdag för alla på lördag kl. 12.oo på strandpromenaden eller på marknaden (om vädret tillåter). Vi evangeliserar i ungefär en timme. Men de som vill kan stanna längre. Vi delar ut traktatmaterial och bjuder in människor till våra evenemang, men vi kan också be för de sökande på gatan. De som inte går ut på gatorna stannar i bakgrunden för att be. Bön är en minst lika viktig form av arbete som strid i frontlinjen (jfr 1 Samuelsboken 30:21-25). Alla kan alltså bidra till arbetet." Och vi är vittnen till allt vad han gjorde i judarnas land och i Jerusalem; och de hängde honom på ett träd och dödade honom. På tredje dagen uppväckte Gud honom och lät honom visa sig, inte för hela folket, utan för de vittnen som Gud i förväg hade utvalt, för oss som åt och drack med honom efter att han hade uppstått från de döda, och han befallde oss att predika för folket och vittna om att han är den som Gud har utsett till domare över levande och döda. Om honom vittnar alla profeter om att alla som tror på honom får sina synder förlåtna genom hans namn. "Apostlagärningarna 10:36-43.</w:t>
      </w:r>
    </w:p>
    <w:p>
      <w:r>
        <w:rPr>
          <w:b/>
          <w:color w:val="FF0000"/>
        </w:rPr>
        <w:t xml:space="preserve">id 395</w:t>
      </w:r>
    </w:p>
    <w:p>
      <w:r>
        <w:rPr>
          <w:b w:val="0"/>
        </w:rPr>
        <w:t xml:space="preserve">Om du skriver in text på din enhet kommer den sista delen av texten att hamna i ett textmeddelande. Så Swype-tekniken handlar om teknik för textinmatning . Det här ska vara för textmeddelanden , ett litet förtydligande av rubrikerna . Förresten, de som klagar på Nokia får återigen vatten på sin kvarn. Och som de som faktiskt läste artikeln märkte har även Samsung investerat i denna teknik. Som ytterligare information fortfarande att denna teknik är resultatet av cirka 7 års arbete , där de nämnda utrustningstillverkarna har varit ständigt involverade . Snart kan du säga att vad ingenjörer , när noksu sparkar ut alla och bara designers och makkina människor kvar . Ps . Gör klokt och flytta till Samsung.Ingenjörer , till baksidan , bara designers , makkina människor , flytta ...Är alla dessa fel nu skrivna av någon på Samsung ?</w:t>
      </w:r>
    </w:p>
    <w:p>
      <w:r>
        <w:rPr>
          <w:b/>
          <w:color w:val="FF0000"/>
        </w:rPr>
        <w:t xml:space="preserve">id 396</w:t>
      </w:r>
    </w:p>
    <w:p>
      <w:r>
        <w:rPr>
          <w:b w:val="0"/>
        </w:rPr>
        <w:t xml:space="preserve">Platinum Play Online Casino är ett enormt virtuellt casino som drivs av Micro Gaming och som du antingen kan ladda ner eller spela online. Det finns över 210 spel att välja mellan. Platinum Play Online Casino använder Microgamings senaste virtuella programvara Viper för att tillhandahålla utmärkta virtuella spel för sina spelare. Att spela på Platinum Play Online Casino är verkligen lönsamt eftersom det finns många bonusar och förskott som ökar dina chanser att vinna mer. Efter bonusen kommer Platinum Play Online Casino att lägga till beloppet för din identiska insättning till ditt konto. Du får det BA-givna beloppet och fler chanser att vinna. Platinum Play Online Casino är det enda virtuella casino som lägger till 0 löpande bonusar gratis. Platinum Play Casino servicepersonal kan nås när som helst på dagen eller natten, 365 dagar om året, via e-post, med hjälp av livechattfunktionen och gratis telefonnummer . Detta inkluderar traditionella Neteller, kreditkort och click2pay.Platinum Play Casino tar Fortress, penningöverföring, deltacard. Dessutom kan du sätta in pengar med UseMyBank-metoden, moneybookers är också tillgängliga. Uttagsmöjligheterna är via payspark, Click2 Pay, Neteller, InstaDebit, ACH, FirePay. Det finns ett stort urval av online-spel av alla traditionella kasinospel samt ett bra urval av progressiva jackpots som erbjuds på Platinum Play Casino . Lucky Nugget Casino Online Casino är ett enormt Micro Gaming-drivet virtuellt kasino som antingen kan laddas ner eller spelas online . Det finns över 110 spel att välja mellan. Lucky Nugget Online Casino använder Microgamings senaste Viper-programvara för internetcasino för att erbjuda sina kunder ledande virtuella spel. Att spela på Lucky Nugget Casino är mycket givande eftersom det finns många bonusar och förskott som ökar dina chanser att vinna. Lucky Nugget ger dig en 100 % dubbelbonus på din första betalning. Med en stor bonus lägger Lucky Nugget Casino till ditt spelkonto pengar för samma betalning eller mer. Lucky Nugget Online Casino är det enda virtuella casino som lägger till en $50 pågående bonus gratis. Lucky Nugget Online Casino hjälppersonal kan nås när som helst via telefon, e-post eller med hjälp av en omedelbar livechatt. Modulationer av insättningar är olika. Detta inkluderar de vanliga FirePay, Neteller, kreditkort, Click2 Pay. Lucky Nugget Online Casino accepterar InstaDebit, penningöverföring och deltacard. Dessutom kan du sätta in pengar med hjälp av UseMyBank-metoden, payspark, Moneybookers och eCheck är också tillgängliga. Uttagningsvarianter är med hjälp av FirePay , NETeller , eCheck , ACH , Check och Click2 Pay . Det finns ett stort urval av virtuella spel av alla traditionella kasinospel lika säkert som det fina urvalet av progressiva jackpots som Lucky Nugget Casino ger . 7 Sultans har blivit en tuff plattform för att ha ett fantastiskt virtuellt spelcasino för varje spelare, ny eller professionell. 7 Sultans Casino låter spelarna se den stora krönikan av deras agerande i krönikan igen. 7 Sultans är ett av de ledande spelhusen, och är verkligen värt ansträngningen att vara en del av denna briljanta organisation. 7 Sultans Casino använder Microgamings Viper-programvara för virtuellt spelande. Programvaran som används, har verkligen visat sig vara snabb och pålitlig. Det finns många gåvor för dem som har spelat länge och för nya spelare. Som nybliven spelare får du en fantastisk kampanj, som är en 100 % matchningsbonus.Det ger dig möjlighet att få ett belopp att spela gratis! 7 Sultans Casino är det enda virtuella casino som kontinuerligt lägger till en gratis bonus. 7 Sultans Casino tar hand om sina kunder och vet hur man ger en anmärkningsvärd support. Dess kunniga kundtjänst är tillgänglig 24 timmar om dygnet, 7 dagar i veckan. Serviceteamet finns där för alla dina behov och kan kontaktas via e-post och via livechattfunktionen. 7 Sultans erbjuder en mängd olika insättningsvarianter för att få igång ditt spelande så snabbt som möjligt. Dessa metoder inkluderar Visa, FirePay, förbetald bankomat, mastercard, ecard . Spelen på 7 Sultans är alla de bästa. De har över 85</w:t>
      </w:r>
    </w:p>
    <w:p>
      <w:r>
        <w:rPr>
          <w:b/>
          <w:color w:val="FF0000"/>
        </w:rPr>
        <w:t xml:space="preserve">id 397</w:t>
      </w:r>
    </w:p>
    <w:p>
      <w:r>
        <w:rPr>
          <w:b w:val="0"/>
        </w:rPr>
        <w:t xml:space="preserve">Recension Adam Sandler är en komiker som delar åsikterna i två delar . Han spelade till en början sympatiska idioter som under filmens gång upptäckte sina brister och lärde sig att leva som bättre människor. För att ackompanjera den varma atmosfären kastades grova skämt in, som kretsade kring grova sexskämt och olika erotik. Sandler är inte mycket till skådespelare, så han bara flinar sig igenom filmen med samma fåniga ansiktsuttryck. Han kompenserar sina skådespelarkunskaper med löjliga skrik och skiftningar. Redan från början hade han en ständig ström av åsnor som följde honom från en film till en annan. Sandler har också blivit vän med regissörer och har nu vissa regissörer som turas om att spotta ut en ny Sandler-film. Detta har pågått i åratal och Sandler-namnet har gjort en respektabel summa pengar i kassan. Som någon som gillade Sandlers komedier i början har mitt huvud vänt under åren, särskilt med den senaste Sandler-hiten, Klik ! , . Sandler är den här gången den arbetsnarkomiske familjefadern Michael Newman, som borde dela sin tid jämnt mellan sitt arbete och sin familj. Därför går en ganska orolig Michael en kväll och handlar på jakt efter en universell fjärrkontroll som styr alla elektriska apparater i hela underhållsskjulet. Han hittar ingen, men i stället får han en fjärrkontroll som gör att han kan styra hela sitt liv. Michael, som till att börja med inte känner till idén, tror att det hela bara är ett dåligt skämt, men när han inser hur fjärrkontrollen kan användas, får prylen en hel del att göra. Michael spolar tillbaka de tråkiga delarna av sitt liv, dämpar de obehagliga ljuden och använder språkalternativen för sitt eget nöjes skull. Familjelivet börjar bli lidande när Michael lever sitt liv i snabb takt. Michaels genvägar sätter alltid arbetet i första rummet, vilket gör att han blir alltmer avlägsen från sin fru och sina barn. Saker och ting blir bara värre och Michael kan inte hoppa av det snabba tåget, även om han skulle vilja det. Click, eller på finska Klik! , är en sketchkomedi som bygger på lösa skämt, och handlingen är ganska löst hängande. Det finns onekligen goda insikter och jag kunde upptäcka ett litet leende på mina egna läppar under filmen . Ibland finns det en trevlig, lättsam underhållning . Christopher Walken är också mycket bra i sin roll som Morty, som lär ut hur man använder fjärrkontrollen. Det är de goda punkterna . Nu till de dåliga . För det första är Adam Sandler inte en tillräckligt karismatisk skådespelare för att bära showen på egen hand, men den överspelade individen går över gränsen för irritation vid några tillfällen. Santleri har medverkat i roliga och bra filmer tidigare, men det här är inte en av hans stjärnor. Den andra är den hårda understrykningen av budskapet om familjevärderingar . Svart humor används ibland för att hjälpa till, men i slutändan faller det hela samman. Att skapa ett allvarligare drama i detta verk känns som en påtvingad vändning. I slutändan får vi en tråkig och konservativ komedi som är en mash-up. Sedan är det den visuella layouten, som i sin mekaniskhet irriterar nästan mer än själva filmens huvudperson. Stilistiskt påminner filmen om Jim Carreys Bruce's Gifts from Heaven , men med ett mer avslappnat utförande . Hårda skämt kombineras på så sätt med välmenande budskap . Denna likhet förvånade mig inte alls när jag fick reda på att filmerna har samma manusförfattare. Manusförfattarna skulle passa bra för att skriva roliga sketcher för TV, men att skriva en långfilm innebär vissa svårigheter. Frank Coracs regi är dock den viktigaste av personerna bakom kameran när det gäller filmens misslyckande . Han har lyckats skapa en konstgjord värld som inte är lätt att stirra på. Sandler-fans kan</w:t>
      </w:r>
    </w:p>
    <w:p>
      <w:r>
        <w:rPr>
          <w:b/>
          <w:color w:val="FF0000"/>
        </w:rPr>
        <w:t xml:space="preserve">id 398</w:t>
      </w:r>
    </w:p>
    <w:p>
      <w:r>
        <w:rPr>
          <w:b w:val="0"/>
        </w:rPr>
        <w:t xml:space="preserve"> Trapanis flygplats Trapanis Vicenzo Florio-flygplats ligger på västkusten av den italienska ön Sicilien och kallas av italienarna Birgi på grund av sitt läge. Flygplatsen är både en civil och militär flygplats. Aktiviteten på flygplatsen ökade avsevärt efter att lågprisflygbolaget Ryan Air började flyga till flygplatsen. Flygplatsen används av cirka en miljon passagerare per år, vilket gör den till den tredje mest trafikerade flygplatsen på Sicilien. Tillträde med tåg Det finns ingen direkt tågförbindelse till flygplatsen. Närmaste större järnvägsstation ligger i staden Trapani. Från flygplatsen kan du ta en buss till Trapani (se nedan). Mer information finns på det italienska järnvägsbolagets webbplats . Bil och buss Flygplatsen ligger cirka 15 km söder om Trapanis centrum och cirka 90 km från Palermo, nära motorväg A29 till Palermo. Trapani kan nås genom att ta SP21 eller SS115. Det finns en busstation framför terminalen med bussar till Trapani, Marsala, Palermo, Mazara de Vallo, Castelvetrano, Erice, Spiacca och Agrigento . Terravision flygbussar går från flygplatsen till Palermo (12,00 euro) och andra sicilianska städer. Biluthyrning Trapanis flygplats har flera biluthyrningsföretag: Avis , Europcar , Hertz , Maggiore , Nolomania och Sixt . Du kan också hyra en bil i förväg med hjälp av EasyTerra , som jämför priser från flera biluthyrningsföretag samtidigt . Taxi Det finns taxibilar framför terminalen . En taxiresa till Trapani kostar cirka 30,00 euro . Tjänster Hotell Det finns inget hotell på flygplatsen . Agriturismo Vultaggio (tel. +39( 0 )923 864261 ) ligger bara 5,5 km bort och erbjuder en äkta italiensk atmosfär. Lite längre bort ( 9 km ) ligger Baglio Cudo ( tel. +39( 0 )9237 45460 ) . Booking.com erbjuder fler hotellalternativ och en onlinebokningstjänst. Sajten erbjuder ett stort utbud av hotell och utmärkta ( Internet ) priser.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docId:94C742186649C7862DE1EA24410EBEBA</keywords>
  <dc:description>generated by python-docx</dc:description>
  <lastModifiedBy/>
  <revision>1</revision>
  <dcterms:created xsi:type="dcterms:W3CDTF">2013-12-23T23:15:00.0000000Z</dcterms:created>
  <dcterms:modified xsi:type="dcterms:W3CDTF">2013-12-23T23:15:00.0000000Z</dcterms:modified>
  <category/>
</coreProperties>
</file>