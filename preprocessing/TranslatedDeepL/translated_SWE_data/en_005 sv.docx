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Den ultimata Liverpool XI från min tid Det är alltid svårt att välja en favorit XI från laget som du har följt i åratal - i vissa fall är det svårt att komma ihåg spelare som har spelat för din klubb genom åren. Nedan följer dock min ultimata Liverpool FC XI från den tid som jag har stöttat klubben. Min första match var Liverpools hemmamatch mot Rapid Bukarest i UEFA-cupen år 2000 och här är min ultimata Liverpool XI från säsongen 2000/2001 och framåt. Målvakt: Trots Jerzy Dudeks hjältedåd i Champions League 2005 är det svårt att inte välja Reina på den här platsen. Sedan hans ankomst 2006 har spanjoren varit Liverpools mest konsekventa målvakt under en längre tid (om man bortser från den här säsongens svåra start). Den spanske skottstopparen har varit den grund på vilken Liverpools stabila försvar har byggts upp under de senaste åren. För att säga det rakt ut har Liverpool förlitat sig på Reina under en avsevärd tid och fram till den här säsongen har 30-åringen inte svikit dem. Försvarare: Jamie Carragher -- Carragher har utan tvekan varit Liverpools mest konsekventa och lojala försvarare sedan han kom till Liverpool som ung för 22 år sedan. Ingen bryr sig mer om Liverpool än Carragher, som har varit en fenomenal spelare och ett hängivet proffs under hela sin karriär på Anfield. Det råder inga tvivel om hans plats i min favoritlista för Liveprool XI Sami Hyppia - En annan lojal tjänare på Merseyside, Hyppia gjorde 318 framträdanden och 22 mål under 10 år på Anfield. Liverpools före detta kapten gav allt för klubben och var känd inte bara för sina fantastiska prestationer utan också för sin förmåga att leda unga spelare i deras strävan att bli riktiga proffs. Mottagandet av den före detta finske mittfältaren när han återvände till Anfield med Bayer Leverkusen i somras visar bara att Hyppia är fortsatt populär bland Liverpoolfansen. Stephanne Henchoz - Kanske ett intressant val för vissa, med tanke på att sådana som Daniel Agger och Martin Skrtel sedan dess har fyllt mittbacksrollen. Jag väljer dock Henchoz till stor del på grund av relationen mellan den schweiziske landslagsmannen och den tidigare nämnda Hyppia. I min mening är detta (tillsammans med rotationen till Jamie på mittbacksplatsen) det sista solida defensiva partnerskapet för de röda (Skrtel och Agger fungerade först riktigt bra mot slutet av förra året). Som hälften av en lysande defensiv duo förtjänar Henchoz en plats i min XI John Arne Riise - Enligt min åsikt var Riise Liverpools sista solida vänsterback. Norrmannen var ett av de första namnen på Reds laglista under sina sju år i klubben. Tillsammans med sin raket av en vänsterfot var Riise en solid vänsterback som också kunde spåra framåt och hjälpa till med anfallet. Jose Enrique såg lovande ut förra säsongen, men han har haft det svårt på senare tid, medan Glen Johnson har varit tvungen att byta in på senare tid. De röda skulle fortfarande kunna använda Riise enligt min mening. Mittfältare Steven Gerrard - En absolut självklarhet. Steven Gerrard är en av de bästa mittfältarna i världen och kommer därför in i den här Liverpool XI. Vare sig det handlar om avgörande mål för att hjälpa sitt lag i Champions League eller FA-cupfinalen, eller om att ta steget upp genom att skapa chanser, kan Gerrard göra allt. Reds-kaptenen leder sitt lag genom tjockt och tunt och är utan tvekan en del av min ultimata XI. Xabi Alonso - Varför Benitez någonsin släppte honom är helt bortom mitt förstånd. Alonsos passningsmöjligheter och förmåga är kanske den bästa i världen. Förutom att vara en solid defensiv mittfältare kan spanjoren skapa chanser med en sväng med foten genom sina skarpa passningar framåt. Med tanke på att han är ett av de första namnen på lagbladet i Bernabeu nuförtiden råder det ingen tvekan om att Alonso bör ingå i denna uppställning. Dietmar Hamann -- En av de mest underskattade spelarna under sin tid i Liverpool. Hamann var en tidig version av Alonso om man så vill. Tysken var dynamisk i mittfältet, han stoppade främst motståndarnas anfall men hade också förmågan att skapa chanser. Personligen kommer jag aldrig att glömma hans otroliga insats i andra halvlek i Liverpools Champions League-seger 2005 - Kaka var dominant i första halvlek men Hamann stängde av honom i andra halvlek när Liverpool drog tillbaka till 3-3. Tysken var inget annat än solid under sin tid på Merseyside. Luis Garcia -- Ännu ett val som många kanske inte håller med om, men det finns en anledning till att fansen fortfarande sjunger spanjorens namn på terrasserna på Anfield.</w:t>
      </w:r>
    </w:p>
    <w:p>
      <w:r>
        <w:rPr>
          <w:b/>
          <w:color w:val="FF0000"/>
        </w:rPr>
        <w:t xml:space="preserve">id 1</w:t>
      </w:r>
    </w:p>
    <w:p>
      <w:r>
        <w:rPr>
          <w:b w:val="0"/>
        </w:rPr>
        <w:t xml:space="preserve">Sök Berömd australiensisk konstnär Charles "Blackman" diskriminerad Det skulle inte vara första gången en svart man diskrimineras, men i det här fallet är han vit. Ett tvåårigt föl med namnet "Blackman" har svartlistats (ironin är inte förlorad här) av Racing Information Services Australia (RISA), som kontrollerar registrering och namngivning av tävlingshästar, efter att ha mottagit ett klagomål. Tränaren David Hayes informerades om att "namnet Blackman "kan uppfattas som stötande" och tvingades ändra namnet till "lady blackman". Namnet "Blackman" har faktiskt en viktig betydelse. Hästen är av en hingst som heter Excellent Art och som så ofta är fallet får fölet ett namn som på något sätt är relaterat till hingsten. När man bestämde sig för ett namn nämndes den berömda australiensiska konstnären Charles Blackman. Blackman är känd för sin "Excellent Art" och är en av de mest kända australiska konstnärer som fortfarande lever i dag, bland annat för sina serier Schoolgirl och Alice in Wonderland från 1950-talet. Så tränaren och hans personal beslutade att "Blackman" skulle vara ett perfekt namn för hästen och en passande hyllning till Blackman. Det var tills RISA beslutade att agera efter att ett enskilt klagomål hade lämnats in till dem om namnet. Någon diskriminerande förlorare med lite eller ingen tid på sig beslutar sig för att klaga på att hästens namn är rasistiskt kränkande.  I stället för att ta emot klagomålet och arkivera det under "förlorare" beslutade RISA i sin visdom att klagomålet var giltigt och att namnet måste ändras. Även när de undersökte orsaken till namnet beslutade de att det inte kunde användas "utan sammanhang". När jag läste detta började chockklockorna ringa. Eftersom denne man hette Blackman kunde hästen inte uppkallas efter honom. Diskrimineras inte Blackman? Om de hade kallat hästen för "jones" eller "smith" är jag säker på att det hade varit acceptabelt. Vad händer om hästen kallades "whiteman"? Missförstå mig inte, rasism är destruktiv och bör inte tolereras, men i det här fallet finns det uppenbarligen inte ens ett fall att besvara. Har samhället blivit så rädd att en persons åsikt direkt kan påverka så många. Blackman har berövats denna ära på grund av att någon illasinnad frihetskämpe glömde att ta sin medicin. Om jag hade namnet vit, brun, svart eller grå skulle jag vara extremt orolig för att mitt namn inom en snar framtid kommer att förbjudas att tryckas eller publiceras av rädsla för att förolämpa någon. De kommer att bli tvungna att ringa Quentin Tarrantino för att få en omskrivning av "Reservoir Dogs" av rädsla för att huvudpersonernas namn har förolämpat 100 procent av befolkningen. Australien måste ta sig en rejäl titt på sig själv. En gång skällde vi ut Amerika för att vara alltför politiskt korrekt. Nu har Amerika en svart man som styr Vita huset!                                         Jag vill inte leva i ett samhälle där jag är rädd att jag förolämpar någon eller där jag ständigt måste övervaka vad som kommer ut ur min mun.                                                                                              Vad ska jag göra när jag beställer kaffe eller te på ett kafé? "Kan jag få ett svart kaffe?", "Åh, fan, förlåt. Ett kaffe utan mjölk. Hur vill du ha ditt te?" "Vitt med ett tack. Om vi inte tar itu med denna fråga nu kommer vårt samhälle att bli en mycket sorglig och skrämmande plats att leva på. Slutligen vill jag nämna att det finns ett fantastiskt hotell i Richmond som heter "The Blackman Hotel". Det har 670 digitalt reproducerade konsttryck från Charles Blackman. Jag undrar när detta hotell kommer att stängas eftersom namnet "Blackman" inte används i sammanhanget. Eller så är hotellet bara för svarta människor.  Hur som helst kommer jag under min resa till Melbourne i helgen att titta förbi för att ta en öl, beundra och hylla en stor australisk konstnär. För övrigt var jag ute på middag med en grupp australiensare i New York. I slutet av måltiden beställde vi kaffe - en lång svart, två korta svarta och en flat white ingick i beställningen. Vi fick en fem minuter lång föreläsning av vår servitör om hur "vi inte fick säga sådana saker i USA" och hur "rasistiska" vi var. Det är onödigt att säga att vi alla skrattade. Sorgligt men sant. Om namnet var ett rasistiskt skällsord bör det absolut strykas från listan - men ett intelligent och djupt meningsfullt namn bör hyllas som vägen framåt för ett framgångsrikt mångkulturellt företag.</w:t>
      </w:r>
    </w:p>
    <w:p>
      <w:r>
        <w:rPr>
          <w:b/>
          <w:color w:val="FF0000"/>
        </w:rPr>
        <w:t xml:space="preserve">id 2</w:t>
      </w:r>
    </w:p>
    <w:p>
      <w:r>
        <w:rPr>
          <w:b w:val="0"/>
        </w:rPr>
        <w:t xml:space="preserve">Problemet 2030: Att ta hand om åldrande babyboomare Adressera korrespondens till James R. Knickman, Ph.D., Vice President for Research and Evaluation, The Robert Wood Johnson Foundation, Box 2316, Princeton, NJ 08543. Emily Snell, B.A., är Senior Research Assistant vid Robert Wood Johnson Foundation. Artikeln skrevs medan Knickman var föreläsare vid University of California (UC), Berkeley. Vi vill tacka för stöd och bidrag från kollegor både vid UC, Berkeley och Robert Wood Johnson Foundation. Åsikterna och slutsatserna är författarnas och är inte avsedda att återspegla de sponsrande institutionernas åsikter. Sammanfattning Syfte Att bedöma de kommande utmaningarna med att ta hand om ett stort antal sköra äldre när babyboomgenerationen blir äldre. Undersökning En genomgång av ekonomiska och demografiska uppgifter samt simuleringar av förväntade socioekonomiska och demografiska mönster år 2030 utgör grunden för en genomgång av de utmaningar som samhället måste ta itu med när det gäller att ta hand om äldre personer. Undersökningens utformning En rad analyser används för att överväga de utmaningar som är kopplade till omsorgen om äldre år 2030: (1) mått på makroekonomisk belastning utvecklas och analyseras, (2) litteraturen om trender i fråga om funktionshinder, betalningsmetoder för långtidsvård, hälsosamt åldrande och kulturell syn på åldrande analyseras och sammanfattas, och(3)simuleringar av framtida inkomst- och förmögenhetsmönster för Baby Boom-generationen utvecklas. Huvudsakliga resultat Den ekonomiska bördan av åldrande år 2030 bör inte vara större än den ekonomiska bördan i samband med att man uppfostrade ett stort antal babyboombarn på 1960-talet. De verkliga utmaningarna med att ta hand om de äldre år 2030 kommer att innebära: 1) att se till att samhället utvecklar betalnings- och försäkringssystem för långtidsvård som fungerar bättre än de befintliga, 2) att dra nytta av framstegen inom medicin och beteendehälsa för att hålla de äldre så friska och aktiva som möjligt, 3) att förändra samhällets sätt att organisera samhällets tjänster så att vården blir mer lättillgänglig, och 4) att ändra den kulturella synen på åldrande för att se till att alla åldrar är integrerade i samhällslivet. Slutsatser För att tillgodose de långvariga vårdbehoven hos babyboomarna måste sociala och offentliga politiska förändringar påbörjas snart. Det kommer inte att vara en svår uppgift att klara av de ekonomiska och sociala bördorna för ett växande antal äldre om de nödvändiga förändringarna görs nu och inte först när babyboomarna faktiskt behöver långtidsvård. Ett stort problem för den offentliga politiken inom långtidsvården är den potentiella börda som ett åldrande samhälle kommer att innebära för vårdsystemet och de offentliga finanserna. "2030-problemet" innebär utmaningen att se till att tillräckliga resurser och ett effektivt servicesystem finns tillgängliga om trettio år, när den äldre befolkningen är dubbelt så stor som i dag. En stor del av denna ökning kommer att bero på att babyboomarna åldras, som år 2030 kommer att vara 66-84 år gamla - de "unga gamla" - och kommer att omfatta 61 miljoner människor. Utöver babyboomarna kommer de som är födda före 1946 - de "äldsta äldre" - att vara 9 miljoner år 2030. I detta dokument bedöms de ekonomiska dimensionerna av 2030-problemet. I den första halvan av dokumentet granskas den litteratur och logik som tyder på att åldrande i allmänhet och långtidsvård i synnerhet kommer att utgöra en överväldigande ekonomisk börda för samhället år 2030. Därefter presenteras en ny analys av bördan för att föreslå att de samlade resurserna inte bör vara ett stort problem för ekonomin i mitten av århundradet. Slutligen presenteras fyra viktiga utmaningar som utgör den verkliga ekonomiska bördan av långtidsvården under 2000-talet. Dessa utmaningar är viktiga men skiljer sig från makrokostnadsfrågor. Vilken typ av ekonomisk börda kan anses vara överväldigande? I befintlig litteratur definieras detta aldrig uttryckligen, men det finns en känsla av att bördan kan anses vara överväldigande om: (a) skattesatserna måste höjas dramatiskt, b) den ekonomiska tillväxten hämmas på grund av höga kostnader för tjänster som utesluter andra sociala investeringar, eller c) det allmänna välbefinnandet för framtida generationer av arbetstagare är sämre än för nuvarande arbetstagare på grund av kostnader för tjänster och inkomstöverföringar. Diskussionen har betydande konsekvenser för den offentliga politiken och för privata aktörer som fokuserar på att utveckla ett effektivt vård- och omsorgssystem för mitten av 2000-talet. De offentliga politiska målen i samband med ett åldrande samhälle måste balansera behovet av att tillhandahålla adekvata tjänster och överföringar med ett intresse av att upprätthålla det ekonomiska och sociala välbefinnandet hos de icke äldre. De ekonomiska utmaningar som diskuteras är sådana att offentliga och privata framsteg som påbörjas inom den närmaste framtiden kommer att göra den framtida bördan betydligt lättare att bära.</w:t>
      </w:r>
    </w:p>
    <w:p>
      <w:r>
        <w:rPr>
          <w:b/>
          <w:color w:val="FF0000"/>
        </w:rPr>
        <w:t xml:space="preserve">id 3</w:t>
      </w:r>
    </w:p>
    <w:p>
      <w:r>
        <w:rPr>
          <w:b w:val="0"/>
        </w:rPr>
        <w:t xml:space="preserve">Hej. Jag hoppas att du delar med dig av dina åsikter och ditt stöd. Jag uppskattar detta forum mycket. Jag tänker alltid att saker och ting kunde vara mycket värre, men ärligt talat trodde jag aldrig att jag skulle befinna mig i den här situationen. Till att börja med kan vi säga att min familj har gått igenom många svårigheter under de senaste fem åren eller så, som jag kanske kommer att kommentera senare. Men denna långa period av smärta har enligt min mening lett till den prekära situation som vi befinner oss i nu, och det är detta som jag vill dela med mig av till er. Min mor hade en utbrändhet och hon tillbringade tre månader på ett psykiatriskt sjukhus förra året. Hon kom ut, men fick snart ett nytt sammanbrott och hon har återigen tagits in på sjukhuset för 1 1/2 månad sedan. På grund av en komplicerad situation som jag föredrar att inte diskutera var min mor den huvudsakliga inkomstkällan i vårt hem. Hennes försämrade hälsa har inneburit stora ekonomiska svårigheter för vår familj och en hel del känslomässig smärta och nedslående. För att göra saken ännu värre har min far i dag förlorat sitt arbete. Han hade en tre månaders provanställning och de sparkade honom. Han tror nu att det kommer att bli svårt att hitta ett nytt jobb. Jag ska ta examen från college nu och jag har sökt jobb i månader utan att hitta något. Detta har gjort mig fruktansvärt deprimerad. Nyligen fick jag dock ett kontraktsjobb som kommer att hjälpa mig att vinna tid. Kombinationen av allvarliga ekonomiska problem och min mammas psykiska sjukdom har varit förödande för familjen. Mina föräldrar kom i dag överens om att de ska skilja sig. Min mamma kommer att flytta till min mormor (om hon släpps ut från sjukhuset). Min far måste hitta ett jobb för att överleva, men han är nu pessimistisk. Jag måste också hitta ett stabilt jobb för att överleva. Men arbetsmarknaden är dyster. Jag trodde aldrig att livet skulle tvinga mig på knä så här. Vi säljer vårt hus och jag vet inte var jag ska bo om några veckor. Jag har en lillasyster som fortfarande behöver vård och hennes liv är, som ni kanske kan föreställa er, inte helt rosor. Och hon är också mycket arbete. Jag tackar Gud för min och min systers hälsa och för att han ger mig chansen att avsluta mina studier. Men just nu är jag mycket förtvivlad. Jag är rädd för att hamna på gatan. Utöver detta har jag ingen stabil relation med en tjej, och är rädd att jag kommer att vara ensam under mycket lång tid. Vem gillar en kille med en så trasig familj och ett så trasigt liv? Jag lider mycket av ensamhet (därav mitt smeknamn) av någon anledning som jag inte kan förklara. Jag är en 22-årig man. Smart, rolig, snygg och ärlig. Och mitt hopp om ett lyckligt liv är på väg att krossas av omständigheterna. Jag känner mig redan bättre efter att ha skrivit ner detta. Jag vet att detta inte ersätter en psykolog. Jag har träffat en terapeut och min husläkare. Det hjälpte lite. Det här hjälper också lite grann. Hej och välkommen till forumet. Det låter verkligen som om hela din familj har gått igenom mycket. Det kan inte vara lätt för någon, från att din mamma lider av den psykiska sjukdomen och har varit inlagd på sjukhus två gånger (jag har varit med om det och vet hur det är), till den påfrestning som har drabbat dina föräldrars relationer, och naturligtvis dig och din syster. Det låter som om ni alla under dessa omständigheter gör ert bästa för att reda ut det praktiska, men det tar förstås längre tid att läka känslor. Kommer din syster att bo hos din far efter att familjens hus har sålts, och kan du i så fall inte bo där eller kommer det nya huset inte att vara tillräckligt stort? Har du annars en vän eller vänner som du skulle kunna hyra en fastighet tillsammans med, eller överväga att dela hus? Jag kan förstå din oro för att bli ensam, men om någon inte vill lära känna dig på grund av din familjehistoria, är de då verkligen värda att lära känna överhuvudtaget? Jag tror att det du har gått igenom förmodligen gör att du är ännu mer förstående och tolerant mot andra och sådana människor.</w:t>
      </w:r>
    </w:p>
    <w:p>
      <w:r>
        <w:rPr>
          <w:b/>
          <w:color w:val="FF0000"/>
        </w:rPr>
        <w:t xml:space="preserve">id 4</w:t>
      </w:r>
    </w:p>
    <w:p>
      <w:r>
        <w:rPr>
          <w:b w:val="0"/>
        </w:rPr>
        <w:t xml:space="preserve">Den "förköpsrätt" som anges i fördraget tolkas som att den enda rätten att köpa mark från infödingarna är förbehållen kronan. Detta förstör naturligtvis markens marknadsvärde, men innebar att kronan förväntade sig att ge ett rimligt pris, ett pris som liknade det som nybyggarna betalade för mark innan en regering inrättades. Det bör noteras att de tidiga nybyggarna i de flesta fall betalade ganska stora belopp för att köpa mark före regeringsbildningen eller före fördragsbildningen, och att anklagelserna om att många tunnland kunde erhållas för en filt eller en yxa i själva verket inte gällde för dem. Regeringen var nu en konkurrent vid köp av och handel med mark tillsammans med Nya Zeelandsbolaget. Båda dessa parter såg en inkomstkälla i det som allmänt kallades Government Brokerage, som var skillnaden mellan det pris som betalades till de inhemska ägarna och det pris som togs emot från de européer som marken såldes vidare till. Denna "skillnad" motsvarade i själva verket en rejäl skatt som enbart togs ut av den färgade befolkningen, och regeringen gjorde allt den kunde för att få ut det mesta av den. På Sydön uppmanades jordköparna att inte överskrida priset på tre pence per acre! (15 cent per hektar). När det gäller köp före fördraget, i motsats till regeringens köp efter fördraget, fanns det en väsentlig skillnad. De tidigare bosättarna hade inte möjlighet att göra orättvisa affärer, och transaktionerna måste vara klara och tydliga. De befann sig i en situation där de var tvungna att bekanta sig med inhemska sedvänjor, förfaranden och äganderätt och var tvungna att se till att alla transaktioner var ordentligt förseglade, för de visste med tiden att varje regering skulle ifrågasätta deras förvärv för att testa dess giltighet. Å andra sidan hade regeringen inget behov av att handla på detta sätt, eftersom de visste att de snart skulle ha väpnade styrkor att ta till. (se Kolonialsamhällets karaktär). Regeringen, som hade bråttom, hade ingen smak för långa förarbeten och ville ha marken till ett pris som var lägre än dess värde. Resultatet blev snart uppenbart, för deras passion för billig mark utnyttjades snabbt av infödingarna, som började erbjuda mark med dålig äganderätt till vilket pris som helst som regeringen ansåg lämpligt att ge. Regeringen blev alltså en kattfot i de inföddas bråk. En infödd skulle sälja mark som var omstridd i stamkonflikter för nästan ingenting, särskilt om effekten av en försäljning skulle vara att dra in hans rival i ett gräl med engelsmännen! Han skulle då få den dubbla tillfredsställelsen av hämnd och befrielse från skyldigheten att vara bunden av heder att upprätthålla en besvärlig och osäker rättighet. Detta är ledtråden till många av problemen med mark. När det gäller de gamla nybyggarnas köp av mark för ockupation visade sig markägandet vara säkert och stod sig i tiden, medan regeringens köp av mark i många områden på Nordön innebar en rad oroligheter och ibland användning av väpnade styrkor. Kapten Hobsons första misstag. Detta gällde mark mellan Kaitaia och Paihia, där två stammar var inblandade, Rarawa och Ngapuhi. Ngapuhi hade bott fredligt på den berörda marken nära Kaitaia i cirka 30 år sedan de erövrade den, men Nopera Panakareao, en av Rarawa-hövdingarna, ville inte ha dem i området. Se sidan om UTU Nopera reste för att träffa kapten Hobson, och på återresan till Kaitaia med båt tillsammans med en mr Shortland fick han frågan vem som ägde all mark (Ngapuhi) som kunde ses från kusten och inåt. Nopera svarade: "Det är allt mitt", och när de anlände till Kaitaia underhöll han Shortland på ett imponerande sätt och ordnade en stor festmåltid åt honom. När Shortland återvände till kapten Hobson rapporterade han att de hade hittat den stora hövding och markägare som de sökte i sin strävan att få land. Hobson reste sedan utan dröjsmål för att träffa Nopera och fortsatte att köpa mycket mark av honom. Problemen började snart när Ngapuhi fick reda på att deras mark hade sålts av Nopera. Hundratals krigare från båda sidor började slåss mot varandra, och omedelbart kom missionärer och andra på plats för att skapa fred och stoppa striderna innan en storskalig slakt mellan stammarna ägde rum. Efter ett litet antal dödliga</w:t>
      </w:r>
    </w:p>
    <w:p>
      <w:r>
        <w:rPr>
          <w:b/>
          <w:color w:val="FF0000"/>
        </w:rPr>
        <w:t xml:space="preserve">id 5</w:t>
      </w:r>
    </w:p>
    <w:p>
      <w:r>
        <w:rPr>
          <w:b w:val="0"/>
        </w:rPr>
        <w:t xml:space="preserve">Observera att informationen på denna webbplats endast är av allmän karaktär och inte är avsedd som personlig eller professionell rådgivning. Sök på denna webbplats: Lär dina barn hemma! Välkommen till hemundervisningens värld - lärande utan skola! Vi började officiellt utbilda våra tre barn 1985, när vår äldsta var fem år. I själva verket hade vi hjälpt dem att lära sig det de behöver lära sig när de växte och utforskade och upptäckte denna fantastiska värld sedan de var och en av dem föddes! Jag är en passionerad förespråkare av att låta barnen lära sig utan att hindras av onödig stress och konkurrens, och att tillgodose deras utvecklingsbehov på ett sätt som passar deras individuella inlärningsstilar och preferenser. Vi är en familj som bedriver hemundervisning, oskolning och naturligt lärande! Det finns hundratals artiklar på den här webbplatsen för att hjälpa dig att bygga upp självförtroende som hemundervisningsfamilj. "Tack... Den information du levererar är verklig och generös - fantastisk läsning. Din ärlighet är sällsynt. De flesta böcker förklarar inte riktigt 'hur' så bra som du gör." Tracy Prenumerera på Beverleys kvartalsvisa tidskrift där hon delar med sig av sina 25 års insikter och erfarenheter som hemutbildare. Läroplanstips och länkar till online-resurser och artiklar i varje nummer! 18 dollar i tryckt form (1 år) 12 dollar i ezine (1 år) Den mänskliga intelligensen bygger till stor del på vår förmåga att göra abstraktioner. Språket är en abstraktion. Matematik är en abstraktion. Vetenskap är en abstraktion. Filosofi är en abstraktion. Det är uppenbart att förmågan att göra och förstå abstraktioner är viktig. Men om man vill förstå apelsinjuice måste man först förstå apelsinen. Om du vill lära ett barn begreppet moderskap vill du förmodligen inte börja med en diskussion om reproduktion. Du vill börja med något som bebisen förstår och är intresserad av: Mamma. Bygg sedan vidare på det. Alla vi lärde oss ganska tidigt att varma saker kan orsaka smärta för oss. Men vi lärde oss förmodligen den abstraktionen från ett konkret, verkligt exempel. Jag är säker på att min fru och jag förklarade det abstrakta begreppet för vår son massor av gånger: "Rör inte varma saker!" Men han lärde sig det en kväll när han hjälpte sin mamma att laga mat. Denna verklighet bygger på motivation . Min son vid fem års ålder var inte särskilt motiverad av en önskan att dra nytta av sina föräldrars mångåriga erfarenhet. Däremot var han motiverad av sin önskan att inte känna smärta. Pythagoras sats är ett fantastiskt och kraftfullt verktyg. Men om du vill lära ut Pythagoras sats till en ung person, vilket tillvägagångssätt tror du kommer att vara mest framgångsrikt (föreställ dig att jag illustrerar dessa begrepp på tavlan medan jag pratar): ?  Här är en triangel. Vad är längden på hypotenusan? Du kan bestämma längden på hypotenusan med följande formel: kvadraten på hypotenusan är lika med summan av kvadraterna på de två andra sidorna. Låt oss prova det här. ?  På en basebolldiamant är det 90 fot från hemmabordet till första basen. Det är också 90' från första basen till andra basen. Hur långt är det direkt från andra basen till hemmabordet? En grekisk matematiker, Pythagoras, visade oss hur man kan räkna ut detta för 2 500 år sedan: kvadraten på avståndet från hemmabordet till den andra basen är lika med summan av kvadraten på avståndet från hemmet till den första basen plus kvadraten på avståndet från den första basen till den andra basen. Låt oss prova det här. När vi blir äldre blir vår förmåga att snabbt associera abstraktionen till ett konkret exempel som har med våra liv att göra bättre. Som hemskolelärare är det ditt ansvar att bedöma var din elev befinner sig på detta kontinuum och anpassa ditt sätt att introducera nya begrepp därefter. Det är en konst. Men de glasartade ögonen betyder förmodligen något. Och graden av entusiasm säger också en hel del. Hur kommer man på bra konkreta exempel på en abstraktion? Tänk på vad som upphetsar eleven. Här är mina typiska utgångspunkter: sport; pengar; dejting; spel; familj; elektronik; deras framtid. Var den här artikeln till hjälp? Var den värd 1,00 dollar för dig? Din donation på 1 dollar hjälper till att hålla den här webbplatsen igång och gör det möjligt för Beverley Paine att fortsätta hjälpa till att uppmuntra och lugna familjer som vill ha bättre resultat för sina barn. Tack - din hjälp är mycket uppskattad! Gör ett bidrag i form av en gåva och hjälp till att hålla Beverley online! Sedan 1989 har Beverley Paine stadigt främjat och stött hemundervisning som ett utbildningsval för australiensiska familjer. Hennes böcker och webbplatser syftar till att avmystifiera utbildning och försiktigt avskolning av familjer.</w:t>
      </w:r>
    </w:p>
    <w:p>
      <w:r>
        <w:rPr>
          <w:b/>
          <w:color w:val="FF0000"/>
        </w:rPr>
        <w:t xml:space="preserve">id 6</w:t>
      </w:r>
    </w:p>
    <w:p>
      <w:r>
        <w:rPr>
          <w:b w:val="0"/>
        </w:rPr>
        <w:t xml:space="preserve">Hemligheter från de mest produktiva människor jag känner Liksom de flesta andra oroar jag mig för produktivitet. Eftersom det inte finns fler timmar på dagen, hur kan jag då få mer gjort? Det har fått mig att reflektera över de verkligt produktiva människor som jag har känt eller arbetat med under min karriär. De delar alla vissa egenskaper: 1. De har ett liv. Långt ifrån att vara de galet fokuserade typerna som arbetar sent på kvällen eller tidigt på morgonen, har verkligt kreativa innovatörer eller problemlösare ett rikt liv utanför arbetet. En av de bästa VD:ar jag har känt, Carol Vallone, grundare av WebCT, var tränare för sitt lokala softballlag. Hon sa att det var där hon utvecklade sina ledaregenskaper. Det innebar också att hon var tvungen att tänka bort från arbetet och tänka på andra sätt. Det är inte konstigt att akademisk forskning fortsätter att visa att externa åtaganden är starkt korrelerade med höga prestationer. 2. De tar pauser. Det är lätt att tro att man får mer gjort om man aldrig stannar upp. Men vad som är tydligt från neurovetenskapen är att vi lätt kan bli resursslösta (trötta) och snabbt kan bli stelbenta och trångsynta (tunnelseende). Med andra ord fastnar vi. Att ta en paus - bara gå runt i en minut - kan återställa och fräscha upp ditt sinne, vilket gör att du kan se lösningar som en timme till vid skrivbordet inte skulle ha avslöjat. Det är en av anledningarna till att vi ofta får våra bästa idéer när vi kör hem. 3. De har ofta arbetat i flera olika branscher. Det innebär att de regelbundet utmanar ortodoxa synsätt eftersom de har sett olika ramar och tillvägagångssätt. De kanske inte tar så mycket för givet och har erfarenheten att se värdet av att omformulera problem. 4. De har bra externa medarbetare. Ibland är dessa medarbetare formella, ofta inte. Men deras bollplank är inte bara omedelbara kollegor eller kunder. Deras breda nätverk gör det möjligt för dem att införliva ett bredare spektrum av tänkande, kontakter och information, och de för in ljus och luft i verksamheten. Alla dessa egenskaper visar att verkligt produktiva människor har en mycket bred och rik perifer syn: externa åtaganden, tid att andas, flera perspektiv och kontakter. Dessa personer bidrar med mycket mer än vad deras omedelbara uppgift eller jobb kräver. De är produktiva eftersom de har så rika resurser att ta till: vetenskap, musik, konst, litteratur, teater, möbeldesign, krukväxter - du kan nämna allt. Det finns alltid mycket mer i dem än vad man kan se. Detta innebär att hemligheten till produktivitet inte är en ny organisatör, en programvara eller en ny app. Det är att ha ett helt liv.</w:t>
      </w:r>
    </w:p>
    <w:p>
      <w:r>
        <w:rPr>
          <w:b/>
          <w:color w:val="FF0000"/>
        </w:rPr>
        <w:t xml:space="preserve">id 7</w:t>
      </w:r>
    </w:p>
    <w:p>
      <w:r>
        <w:rPr>
          <w:b w:val="0"/>
        </w:rPr>
        <w:t xml:space="preserve">Amazon's Nine Inch Nails Store Musik Bilder Biografi Nine Inch Nails (NIN) bildades 1988 och är fortfarande ett verktyg för Trent Reznor, dess grundare. Reznors industriella rock är ibland hård, ofta kompromisslös och kompletteras av perversa, plågade bilder. Yrkesmässigt har han ofta befunnit sig i konflikt med underhållningsindustrin, vilket har lett till tumultartade relationer och pågående juridiska tvister. Editorial Reviews Amazon.com Den största skillnaden mellan ett grymt studioalbum och ett grymt livealbum? Intensitet. Livealbumet And All That Could Have Been , som spelades in under Nine Inch Nails' Fragility 2.0 USA-turné år 2000, ger den egenskapen i överflöd. Det underlättar att Trent Reznor har ett band, istället för bara ett batteri av keyboards, som hjälper honom att arbeta sig igenom 16 spår av den rasande men ändå överraskande lyssningsbara musikaliska vitriol som gjorde honom till en stjärna. De levande musikerna, som ger honom en viss frihet att spela med tempot, hjälper till att höja "Closer" ett snäpp och ger en atmosfärisk tyngd åt en långsam version av "The Frail". Bandet sliter sig in i äldre material med bravur; Reznor låter lika förbannad när han framför "Head Like a Hole" som han gjorde 1989. CD-skivan avslutas med "Hurt", som kan verka som ett märkligt val, men på något sätt, efter allt som har kommit tidigare, är det som en tragedins upplösning. Medan en CD bara kan fånga en del av NIN:s energi på scenen är deras första livealbum en intensiv, ibland överväldigande inspelning, som ytterligare styrker NIN:s fortsatta popularitet och inflytande. --Genevieve Williams En av nackdelarna med liveframträdanden av elektroniktung musik är att mycket av den helt enkelt inte är live - det är förinspelade loopar. "And All That Could Have Been" lider lite av detta, men intensiteten i den levande instrumenteringen (inklusive Reznors sång) kompenserar denna brist i hög grad. "The Fragile", som visserligen är ett mästerverk, var överproducerad. And All That Could Have Been" däremot har en rå känsla som är härlig och slitsam. Det är särskilt fantastiskt att se hur NIN har hållit de tidiga låtarna levande och vitala. "Head Like a Hole" och "Terrible Lie" (från "Pretty Hate Machine") är helt uppdaterade. Gör vad du kan för att skaffa deluxeutgåvan. CD-skivan "Still" (en hyllning till Joy Division?) är en häpnadsväckande kontrast till "And All That Could Have Been". Medan den förstnämnda är en högljudd, katartisk masshändelse är den sistnämnda akustisk, intim och fungerar främst genom att lägga spänningar i lager. Ljudet och känslan av en klar vintergryning - precis efter att din värld föll samman. Live-CD:n kommer att utmatta dig. Den akustiska kommer att spränga ditt hjärta. Jag brukar inte känna mig tvingad att skriva NIN-recensioner bara för att det redan finns så många och min skulle gå förlorad i havet. Även om jag tycker att alla Trents skivor är genialiska så tyckte jag att den här skivan är den jag rekommenderar mest. Den 2-discs uppsättningen kommer med ett liveframträdande (inte samma framträdande som på deras "All That Could Have Been" DVD) och en "unplugged" studioutgåva med några tidigare verk, inklusive några nya låtar. Jag har redan hört en rumplast av live NIN-skivor som jag har köpt genom åren i oberoende butiker, så liveuppträdandet, även om det spelades väldigt bra, var inte något nytt. NIN verkar alltid spela nästan samma lineup på varje konsert, så jag lyssnar egentligen aldrig på den första skivan. Om du aldrig har hört något av NINs live-spelningar så är denna skiva 1 ett måste. Det är häftigt att se hur bandet utför de mycket tekniska synthladdade låtarna live. På vissa punkter kan trent lägga till sin egen flärd till varje låt och får den att låta mycket bättre än studioversionen, vilket är något som en hel del musiker inte kan göra. Detta är verkligen den enda anledningen till att jag tog bort en stjärna, för min personliga smak. Skiva 2 är det lysande ögonblicket här. Den enda anledningen till att köpa detta, så nöja dig inte med 1-disc-versionen, även om den begränsade upplagan är svårare att hitta. Jag kan inte komma på något annat sätt att beskriva de akustiska versionerna av trents musik.</w:t>
      </w:r>
    </w:p>
    <w:p>
      <w:r>
        <w:rPr>
          <w:b/>
          <w:color w:val="FF0000"/>
        </w:rPr>
        <w:t xml:space="preserve">id 8</w:t>
      </w:r>
    </w:p>
    <w:p>
      <w:r>
        <w:rPr>
          <w:b w:val="0"/>
        </w:rPr>
        <w:t xml:space="preserve">Det är dock skönt att veta att varken Brittany eller Santana var otrogna innan de skiljdes åt, även om det verkar som om båda hade börjat närma sig någon annan. Santana erkände att hon log mot en annan elev i Lousiville förra veckan, och vi såg Sam ( Chord Overstreet ) gosa med Brittany efter valet till elevkåren i säsong 4, episod 3: "Makeover ." Nu när Brittana inte längre är ett officiellt par visar det sig att åtminstone en av dem kommer att inleda ett förhållande med någon ny. (En kommentar till Brittana-fans överallt: Gå bort från den där avsatsen. Vi kommer alla att ta oss igenom detta tillsammans!) Enligt E! Online , "En av dem kommer att intressera sig för någon annan". Låt oss sammanfatta våra tankar med ett ord: Noooo! (Och här trodde vi att vi inte kunde gråta mer än vad vi redan gjort om Brittanas separation). Om det finns någon tröst att hämta från denna nyhet - och det finns verkligen inte så mycket tröst alls i denna nyhet - så är det att det inte verkar som om detta faktiskt kommer att leda till ett fullfjädrad förhållande. Enligt E! Online är det osannolikt att "det nya 'förhållandet' kommer att hålla i sig". Men å andra sidan vet vi inte om de har bekräftat att det kommer att bli kortvarigt, eller om de bara gissar. Så den enda frågan som återstår är vem denna nya person kommer att vara. Om det är Brittany som vi pratar om så kanske hon och Sam kommer att fortsätta att knyta band. När det gäller vem Santana kan tänkas börja saker och ting med är vi ganska ovetande, såvida inte Virginia Woolf-fantasten från förra veckans avsnitt kommer att dyka upp i serien igen. Förresten, en kommentar till Virginia Woolf: Du suger. (Vi ber om ursäkt för det, Virginia, men du är skyldig genom association.) Minns du för en vecka sedan när Brittana fortfarande var ett par och allt var rätt i världen? Det var enklare tider, eller hur?</w:t>
      </w:r>
    </w:p>
    <w:p>
      <w:r>
        <w:rPr>
          <w:b/>
          <w:color w:val="FF0000"/>
        </w:rPr>
        <w:t xml:space="preserve">id 9</w:t>
      </w:r>
    </w:p>
    <w:p>
      <w:r>
        <w:rPr>
          <w:b w:val="0"/>
        </w:rPr>
        <w:t xml:space="preserve">Cookies på webbplatsen element14 Community Vi använder cookies för att se till att du får den bästa upplevelsen på vår webbplats. Om du fortsätter att använda webbplatsen utan att ändra dina inställningar antar vi att du vill ta emot alla cookies på webbplatsen. Du kan få mer information om cookies och hur du när som helst kan hantera dina cookieinställningar genom att klicka här . Fortsätt Mina listor: Du måste vara inloggad för att kunna se innehållet i Mina listor. Vänligen logga in eller registrera dig . Vi diskuterade hackerdikotomin som ställer regeringar mot dem och företag mot varandra för att be om deras hjälp. Den amerikanska regeringens egen roll är också föremål för debatt eftersom den använder sina egna skapelser för att bevisa sin cyberkapacitet. Regeringar vill bevisa att de har teknik för att försvara sig genom att visa upp sina egna cyberattacker. Detta innebär att regeringarna spelar på båda sidor av staketet, cyberförsvar såväl som cyberangrepp. På senare tid har fler rapporter kastat ljus över hur omfattande dessa angreppsförsök är, medan andra söker svar på säkerhetsproblem med helt nya operativsystem. Denna brist på förtroende mellan nationer har lett till skepsis mot internationellt handlade programvaror och hårdvara. New York Times rapporterade att presidenten tidigt under Obamas administration beordrade cyberattacker för att hindra Irans utrustning för anrikning av uran. Dessa attacker uppges ha utförts med hjälp av Israel och använde ett sofistikerat skadligt program som så småningom blev känt som Stuxnet. Ungefär 1 000 av Irans 5 000 centrifuger, i deras anläggning i Natanz, äventyrades av denna programvara som hade börjat utvecklas under Bush. USA har ökat sin volym av trupper inom avdelningen för cyberkrigföring till en aldrig tidigare skådad nivå. (Via San Francisco Sentinel respektive Gillaspy Solutions) Ett ännu mer påträngande virus, identifierat som Flame, har också lanserats som en cyberattack mot Iran. Över 30 000 maskiner, som tillhörde oljejätten Saudi Aramco, kraschade genom en cyberattack som vissa spekulerar i var en iransk vedergällning för Stuxnet-attacken. Denna skadlig kod riktade sig mot iranska tjänstemäns datorer i syfte att samla in information, vilket gör den tveklöst farligare än Stuxnet. Även om USA och Israel vägrar att kommentera vem som är ansvarig för Flame, pekar många fingrar rakt ut mot de två allierade. Republiken Georgien är på grund av sitt strategiska geografiska läge inte främmande för utländska militära aktioner inom sina gränser. Men i år fick de smaka på ett misstänkt ryskt cybervapen, känt som Gerbot, som infiltrerade regeringsdatorer via länkar på nyhetsrelaterade webbplatser för att försöka utvinna säkerhetsinformation mellan Georgien och USA och som till och med kunde spela in ljud och bild från infekterade maskiner. Misstro över nationsgränserna driver regeringar som USA att avslöja information om attacker för att bevisa sin kapacitet och avskräcka andra från att attackera. Vissa anser att denna typ av åtgärder ger bränsle åt något som liknar den kapprustning som ägde rum i mitten av 1800-talet; den här gången på cyberområdet. Kontrollens hjärta är helt öppet för attacker. Programmerbara logikkontroller (PLC) används för att styra alla typer av viktig hårdvara. Alla slags motorer i pumpar, kompressorer, ventiler, generatorer etc. plus reläer, brytare och annan industriell utrustning drivs med hjälp av PLC:er. En attack mot detta sårbara maskineri kan vara förlamande för vilken nation som helst. Regeringar och enskilda personer uppmanar företag att vara försiktiga vid internationella affärstransaktioner. Inte som någon ekonomisk strategi, utan för att förhindra korrumperad hårdvara som kan innehålla inbyggda bakdörrar. (via Simon Letch) Kina är otvivelaktigt inblandat i denna typ av cyberkrigföring, men som deras regering är van vid hålls dessa ansträngningar hemliga. Faktum är att den mesta informationen om kinesiska cybervapen offentliggörs av amerikanska källor, vilket snedvrider dess giltighet. Intel har behållit hela sin produktion i USA trots att alla andra amerikanska chiptillverkare har flyttat till Kina. Den australiska regeringen vägrade att göra affärer med den kinesiska tillverkaren Huawei på grund av spekulationer om korrupt hårdvara och mjukvara. Den amerikanska underrättelsekommittén har rekommenderat amerikanska konsumenter och företag att inte köpa routrar från kinesiska tillverkare. På samma sätt spekulerar vissa experter i att utländska företag kommer att börja undvika affärer med Microsoft, Cisco och Intel på grund av liknande farhågor. I cybervärlden är inte brottslig verksamhet det bästa försvaret. Medan vissa väljer lokala och allierade tillverkare, arbetar den ryska antivirusutvecklaren Kaspersky med att utveckla ett specialiserat operativsystem som är inriktat på att köra övervaknings- och datakontroller (</w:t>
      </w:r>
    </w:p>
    <w:p>
      <w:r>
        <w:rPr>
          <w:b/>
          <w:color w:val="FF0000"/>
        </w:rPr>
        <w:t xml:space="preserve">id 10</w:t>
      </w:r>
    </w:p>
    <w:p>
      <w:r>
        <w:rPr>
          <w:b w:val="0"/>
        </w:rPr>
        <w:t xml:space="preserve">I efterkrigstidens London får skådespelerskan Sylvia Bollusk en oroväckande tillväxt i armhålan. Utväxten heter Anthea. När Sylvia står på Mall i det hällande regnet och tittar på kröningsprocessionen talar Anthea för första gången. Det är berättelsen om Sylvia Bollusk, en både vanlig och extraordinär kvinna, och hennes kamp för överlevnad. Hon är en misslyckad skådespelerska som försöker klara sig på alla sätt hon kan i efterkrigstidens brittiska åtstramningsland. Större delen av hennes familj och hennes fyra tidigare makar har utplånats under tragiska omständigheter. Sedan möter hon Dickie, den kaxiga protesförsäljare som hon vet i sitt hjärta att han är den rätte. Men det lyckliga slut hon längtar efter äventyras när hon drabbas av den fruktansvärda ärftliga sjukdomen Latent Twin Syndrome, och Anthea utvecklas. Kulmen är en hisnande virvel som utspelas till den svindlande musiken från en dragspelare. Syskonrivalitet i sin mest extrema form, och endast en av systrarna överlever operationen för att skilja dem åt. Vilken av dem blir det? Skaffa ditt signerade exemplar idag för 7,99 i Storbritannien eller 14,99 för internationella beställningar.</w:t>
      </w:r>
    </w:p>
    <w:p>
      <w:r>
        <w:rPr>
          <w:b/>
          <w:color w:val="FF0000"/>
        </w:rPr>
        <w:t xml:space="preserve">id 11</w:t>
      </w:r>
    </w:p>
    <w:p>
      <w:r>
        <w:rPr>
          <w:b w:val="0"/>
        </w:rPr>
        <w:t xml:space="preserve">Daniel Phillip Deneel Apollo Valerio föddes den 21 april 1988. Hans föräldrar var Michael Valerio och Cheryle Butcher från Australien. Han var Cheryles fjärde barn och han var en vacker liten pojke. Ja, jag sa "var". Daniel hade inte riktigt någon chans till ett liv efter att hans föräldrar hade separerat i oktober 1989. Cheryle Butcher fick vårdnaden om både Daniel och sin äldre son Benjamin. Båda pojkarna skulle ha haft det så mycket bättre med sin pappa, tror jag, eftersom deras mamma började leta efter en ny pappa åt dem. Paul Aiton och Cheryle Butcher flyttade snart ihop så att de alla kunde leka lyckliga familjer. Olyckligtvis gillade Paul Aiton dock inte barnen. Paul Aiton gillade särskilt inte lille Daniel. En kväll när Paul Aiton kom hem från jobbet hittade han en lista som Cheryle hade skrivit upp fastnålad på kylskåpet. Det var en lista över pojkarnas förseelser. Jag vet inte varför Cheryle Butcher gjorde listan och satte upp den så att hennes pojkvän kunde se den, men Paul Aiton uppfattade den uppenbarligen som ett tecken på att hon ville att han skulle disciplinera hennes barn. Så Paul Aiton disciplinerade dem på sitt eget speciella sätt. Han gick in i Daniels sovrum, plockade upp den sovande babyn i byxorna och håret och släppte honom med ansiktet före på golvet. Om någon gjorde något liknande mot mitt barn skulle jag personligen åtalas för att ha begravt en yxa i hans skalle eller något liknande. De flesta mödrar skulle ringa polisen för att få den missbrukande jäveln i fängelse, men inte Cheryle Butcher. Cheryle Butcher verkade inte ha något emot den "disciplin" som hennes pojkvän med köttsteken gav henne. Faktum är att hon blundade för det hela. Paul Aiton höll det inte ens hemligt att han misshandlade pojkarna. Han skröt inför sin arbetskamrat Rink de Vries att han "fick min son att göra en stjärna i går kväll". Han förklarade att han hade beordrat lille Daniel att stå med armar och ben isär, som en stjärna, och sedan sparkade han honom mellan benen. Paul Aiton berättade för sina kompisar att han inte bara sparkade pojken utan även kastade honom mot väggen, tryckte in hans ansikte i sin egen bajs och slog Daniels penis med en träsked. Det var sådant som POS barnmisshandlare kände sig bekväm nog att skryta om. Vad berättade han inte för sina kompisar? Och genom allt detta stoppade Cheryle Butcher honom inte, försökte inte rädda sina barn, försökte inte få hjälp. Vad Cheryle Butcher gjorde, den 8 juni 1990, var att ta med sig lilla Daniel till den allmänläkande doktor Young, som inte kunde undgå att lägga märke till omfattande blåmärken på tvååringen. Han beställde tester, men den älskande mamman följde aldrig upp dem. Tänk på att det på den tiden inte fanns någon lag om obligatorisk rapportering som krävde att yrkesverksamma skulle rapportera misshandel. Dr Young rapporterade inte misshandeln. Lille Daniel mådde inte särskilt bra. Cheryle Butcher tog honom till en annan läkare den 23 juli 1990 och återigen noterades hans omfattande blåmärken runt huvudet. Återigen gjordes ingenting, varken av läkaren eller av mamman. Kort därefter gick Daniel till ännu en allmänläkare som frågade om alla skador. Cheryle Butcher berättade INTE sanningen då. Istället berättade hon för läkaren att lille Daniel upplevde en "sexveckorsperiod av klumpighet" och att hennes andra son Benjamin lekte grovt med honom. Den här gången blev läkaren tillräckligt orolig över pojkens tillstånd för att skicka Daniel till Frankston Hospital. Dr Edward Lowther var den behandlande barnläkaren och han behöll Daniel i fem dagar för observation och tester. Daniel klarade sig mycket bra på sjukhuset. Han var glad, åt bra och ville ha kramar från alla och envar. Detta är tydligen inga goda tecken. "Barnets beteende på sjukhuset var den typ av beteende man ser hos ett försummat barn. Vanligtvis är ett barn som läggs in på sjukhus räddhänt och skrämd", rapporterade dr Lowther. "Barn som är försummade är ofta glada eftersom de får mer uppmärksamhet än vad de får hemma." Så där har du det, en barnläkare - en expert - som noterar uppenbara tecken på vanvård. Och vad hände? Daniel skickades hem. Otroligt otroligt! En vecka senare, bara en vecka senare, var Daniel sjuk, mager och blåslagen. Han led också av 2</w:t>
      </w:r>
    </w:p>
    <w:p>
      <w:r>
        <w:rPr>
          <w:b/>
          <w:color w:val="FF0000"/>
        </w:rPr>
        <w:t xml:space="preserve">id 12</w:t>
      </w:r>
    </w:p>
    <w:p>
      <w:r>
        <w:rPr>
          <w:b w:val="0"/>
        </w:rPr>
        <w:t xml:space="preserve">Människor Hår- och sminkvärlden påverkar alla våra liv på otaliga sätt. Från skönhetens sirener som vi ser i reklamen till ikonerna på scenen och skärmen - vårt sätt att skapa vår egen personlighet bygger på önskan, passion och mycket experimenterande. Låt mig presentera dig för de viktigaste ingredienserna i Kiwi-stylisten Stefan Knights livslånga resa. Stefan var en småstadspojke som spelade som en powerballad från 80-talet och som i hög grad påverkades av bilderna från det årtiondet när de sipprade ner från världens storstäder till hans imponerande äventyrslystnad. "Det var New Romantics tid och alla bar smink. Till och med de heterosexuella männen i popvärlden bar lika mycket smink som sina vackra supermodellerade flickvänner", säger Stefan om sin ungdomliga inspiration. "Jag brukade älska att klä mig för att chockera folk. Att bära smink och göra galna frisyrer på mina vänner och mig själv var en del av det. Vi tog bussen till Auckland och hängde runt Vulcan Lane och K'Road när de fortfarande var de snygga, trendiga delarna av staden." Att omvandla sin unga passion till ett yrke tog en annan väg än många av hans kreativa kamrater som fortsatte direkt till skolan vid Auckland University's Elam. Stefan fick först smutsiga händer på jobbet som lärling och när han äntligen tog en tur på universitetet insåg han att det inte var något för honom. I stället träffade han sin vän Denise Kum som gjorde smink för stora utländska tv-reklamfilmer i Auckland. "Det var före den fantastiska tillgång till produkter och kosmetika som vi har nu, så vi brukade göra våra egna foundations och läppfärger av vad vi kunde hitta på våra magra budgetar. Vi limmade galna saker på folks ansikten och lät vår kreativitet få fritt spelrum. Det var en riktigt rolig och inspirerande tid." Stefan behövde utvidga sina horisonter och tog steget till London där han stannade i 13 år och arbetade på sidorna i tidningarna i-D , POP och Vogue. "Jag var inte bunden av de regler som lärs ut i skolorna, så jag experimenterade med att använda produkter på ett annat sätt och flyttade gränserna där jag kunde. De flesta av de bästa sminkörerna som arbetar inom modebranschen följer samma principer och ofta är de vackraste effekterna man kan få genom att leka med reglerna." Stefan har alltid hämtat inspiration från de episka klubbungdomarna i London och New York - Leigh Bowery, prinsessan Julia, Tasty Tim, Boy George - och Stefans liv förändrades genom att han fick träffa dessa och andra modeintresserade nykomlingar på Londons scen, och möjligheterna till eklektiska samarbeten blommade upp. "Jag sminkade deras fotograferingar och de släppte in mig på sina klubbar och vi samarbetade ofta tillsammans, gjorde uppträdanden och skrattade. Det var galna, kreativa tider med så många inspirerande och begåvade artister som började och tänjde på gränserna. Vi delade alla idéer om hur man kunde omstörta människors utseende och lekte med androgynitet och extrem smink. "En kväll tillbringade jag fem timmar med att limma små färgade kristaller på en väns ansikte och huvud inför en show som hon skulle göra på en klubb. Vi riktade sedan omkring 10 handhållna lasrar mot henne medan hon stod på scen och blåste folk helt omkull. Den typen av saker är definitivt extrem smink och när det fungerar är det fantastiskt." Med räkningar att betala fortsatte Stefan naturligtvis också sin kommersiella verksamhet som tog honom till alla världens kontinenter, även i de mest dramatiska och utmanande miljöerna. "En gång på safari i Kenya höll jag på att göra en touch-up och koncentrerade mig när rangen som tog hand om oss knuffade tillbaka mig in i Landrovern eftersom en noshörning var på väg att anfalla oss." I dessa hårda, prövande stunder fick kärnan i hans konstnärskap ofta lysa upp på de mest överraskande sätt. "På Jamaica försvann mina väskor under de tre första dagarna av inspelningen så jag var tvungen att gå in på ett apotek i Kingston för att hitta något jag kunde använda för att sminka de två blekhyade modellerna som vi fotograferade. Jag var tvungen att gå tillbaka till mina rötter och göra min egen smink av det jag kunde hitta. Det slutade med att vi gjorde några undervattensbilder och mina handgjorda produkter var helt vattenfasta och höll hela dagen (ät ditt hjärta Maybelline!)." Efter en lång och spännande frånvaro från Nya Zeeland var det dags att återvända hem. "Jag var inte säker på om jag ens skulle kunna</w:t>
      </w:r>
    </w:p>
    <w:p>
      <w:r>
        <w:rPr>
          <w:b/>
          <w:color w:val="FF0000"/>
        </w:rPr>
        <w:t xml:space="preserve">id 13</w:t>
      </w:r>
    </w:p>
    <w:p>
      <w:r>
        <w:rPr>
          <w:b w:val="0"/>
        </w:rPr>
        <w:t xml:space="preserve">Around the World in 80 Dishes by David Loftus David Loftus är en av världens främsta matfotografer: han är ute på vägarna 350 dagar om året med kameran i handen och fotograferar toppkockar och deras underbara rätter från Battersea till New York och Bahamas. I Around the World in 80 Dishes delar han nu med sig av de mest utsökta rätter som han har stött på på sina resor: presenterade av sin nära vän Jamie Oliver, åttio recept från världens favoritkockar, varav många har delat Davids äventyr. Around the World in 80 Dishes innehåller läckra recept från internationella kockar och kockförfattare som Jamie Oliver, Nigella Lawson, Gennaro Contaldo, Heston Blumenthal och Atul Kochhar. Den följer Phileas Foggs fotspår och hans berömda Grand Tour, med besök i Europa, Mellanöstern, Asien och Amerika, för att skapa en skattkammare med godsaker från jordens fyra hörn. Det här är en drömantologi för både hängivna kockar och amatörer, kärleksfullt sammanställd och vackert fotograferad, rik på historierna bakom de recept som finns på dessa sidor. Om du älskar mat och resor och har en rejäl aptit på livet, värm ugnen, välj en destination och förbered dig på att ge dig ut på din egen kulinariska resa. "Han är bästa vän med Jamie, har Heston och Gordon på snabbnummer ... så är det inte konstigt att den hyllade matfotografen just har skrivit sin första kokbok? Grazia '[En] härlig ny bok... Loftus har skrivit en fascinerande reseberättelse som är späckad med historier om hans arbete och innehåller 80 recept - ett för varje dag under Foggs odyssé - många av dem har bidragits av de stjärnkockar som han har arbetat med...' Irish Times Weekend Magazine 'Berättelser och bilder av några av de mest inspirerande och läckra recepten som fotografen stött på från Europa till Mellanöstern.' The Times Kommentar till Around the World in 80 Dishes av David Loftus Du kanske också gillar... Den definitiva kokboken om det marockanska köket oemotståndligt förpackad italiensk mat har koloniserat världen. Författaren visar oss hur och varför i över 100 läckra rätter - från telefonpasta med siciliansk pesto till den skorpfria Meatzza, från sardisk couscous till venetiansk gryta, från penne till papardelle, från ragu till risotto, från italiensk äppelpaj och kallglass till panna cotta och sambuca-pussar. För inte så länge sedan betraktades italiensk mat som en fattigmansgröt - inte mycket mer än pizza, makaroner med sås och rödvin i en låda. Här visar John Mariani hur de italienska invandrarna till Amerika genom uthållighet och ren nödvändighet skapade en italiensk-amerikansk matkultur, och hur den blev en global besatthet. Som så många andra stora matkulturer är det sardiska köket sprunget ur nödvändighet. Som ett fattigt folk har sardinerna alltid letat efter ingredienser i bergen och skogarna: fänkål, sparris, cikoria och nässlor, kastanjer, bär och honung. Kanin, fågelvilt och vildsvin jagas fortfarande på traditionellt och hederligt sätt. Böcker av författaren David Loftus Uppdatera ditt sinne, din kropp och din själ på bara en halvtimme. Innehåller fiskrecept med kryddor och smaker från Indien. I den här boken presenteras författarens version av panerad fisk med mushy peas som han tillagade för "Great British Menu". Den innehåller fotografier av David Loftus. Författaren fokuserar på sina favoritprodukter - de finaste frukterna och grönsakerna, färska fisk och skaldjur och hans val av kött och fjäderfä - och visar hur man väljer, förbereder och tillagar varje produkt för att få bästa möjliga smak. Han erbjuder recept som fyllda zucchiniblommor med färsk krabba, ceviche med citrontunga, stekt fläskfilé med cidersås och mycket mer. Book Reviews - Around the World in 80 Dishes av David Loftus Har du läst den här boken? Vi vill veta vad du tycker om den - skriv en recension så tjänar du Boomerang Bucks lojalitetspengar! Goodreads - Around the World in 80 Dishes by David Loftus Författarbiografi - David Loftus David Loftus är en av världens mest begåvade och respekterade fotografer. Han har vunnit många priser och</w:t>
      </w:r>
    </w:p>
    <w:p>
      <w:r>
        <w:rPr>
          <w:b/>
          <w:color w:val="FF0000"/>
        </w:rPr>
        <w:t xml:space="preserve">id 14</w:t>
      </w:r>
    </w:p>
    <w:p>
      <w:r>
        <w:rPr>
          <w:b w:val="0"/>
        </w:rPr>
        <w:t xml:space="preserve">"Och vad ni än gör i ord eller gärning, gör allt i Herren Jesu namn och tacka Gud, Fadern, genom honom." (Kol. 3:17) Ovanstående är utan tvekan en av de mest missförstådda och försummade verserna i alla skrifter. Om man sätter in den i sitt sammanhang skriver Paulus till Kolosskijförsamlingen om att upprätthålla korrekta relationer. I den första delen av det tredje kapitlet instruerar han församlingen om de saker som de måste hålla borta från sina liv - saker som förstör relationer. Sedan, med början i vers 12, skriver han om saker som de måste lägga in i sina liv - saker som skapar fredliga och lyckliga relationer. Efter att ha sagt till församlingen att ta på sig saker som barmhärtighet, vänlighet, ödmjukhet, förlåtelse och kärlek, säger Paulus till dem att lära och förmana varandra med psalmer, hymner och andliga sånger. Han påminner dem sedan i vers 17 om att allt de säger och gör måste ske i Herren Jesu namn. I resten av kapitlet, och vidare in i kapitel fyra, tar Paulus upp specifika relationer - män och hustrur, barn och föräldrar, tjänare och herrar, kristna och icke-troende - och berättar för församlingen vad Gud förväntar sig att de ska säga och/eller göra i dessa relationer. Gud har ett sätt för oss i varje relation. Vi lämnas aldrig i ovisshet om hur vi ska uppföra oss på lek och arbete, i hemmet och i kyrkan. Paulus påminner oss om att vi aldrig är fria att hitta på våra egna regler för alla relationer; vad vi än gör, i ord eller handling, måste det ske i Herren Jesu namn. Att säga och göra "i Herren Jesu namn" är att säga och göra det som Jesus, vår Herre, har instruerat oss att säga och göra. R. C. H. Lenski skriver: "Det betyder att absolut allt ... ska göras i ljuset av vår Herres uppenbarelse och harmonisera med denna uppenbarelse. Den avslöjar någonsin Jesus som vår Frälsare - Herre som vi absolut och helt och hållet tillhör." (The Interpretation of St. Paul's Epistles, Colossians - Philemon, 179) Paulus beordrade inte att kolosserna skulle säga Jesu namn före allt de sa eller gjorde, han beordrade att de skulle ha Jesu auktoritet för allt de sa eller gjorde. Vad betyder det i sammanhanget i Kolosserbrevet 3-4? Det betyder att otukt, girighet, smutsigt språk och lögn alltid är fel under alla omständigheter (3:5,8,9). Det betyder att kristna inte kan göra något annat än att förlåta varandra när man ber om förlåtelse (3:13). Det betyder att kristna måste undervisa och förmana varandra i musik endast genom att sjunga psalmer, hymner och andliga sånger för varandra (3:16). (Observera: Vers 16 stämmer överens med alla andra skriftställen som rör andlig musik i Nya testamentet. Gudstjänst med instrumentalmusik harmonierar inte med vår Herres uppenbarelse). Vidare innebär det att hustrurna alltid måste underordna sig sina män och att männen alltid måste visa kärlek till sina hustrur i allt de säger och gör (3:18-19). Det betyder att barn måste lyda sina föräldrar i allting, och fäder får aldrig säga eller göra saker som provocerar deras barn (3:20-21). Det betyder att tjänare (för oss, anställda) måste lyda sina herrar i allting, och herrar (arbetsgivare) måste alltid vara rättvisa och skäliga mot sina tjänare (3:22-4:1). Det betyder att kristna aldrig får göra något oklokt eller säga något otacksamt till icke-troende (4:5-6). Att säga eller göra något annat än vad den inspirerade aposteln Paulus instruerar i alla dessa relationer är att säga och göra utanför Herren Jesu namn. Aposteln Johannes skrev att en sådan överträdelse av Kristi lära (uppenbarelse) skulle innebära att den som överträder "inte har Gud" (2 Johannes 9). Att vara utanför Herrens namn är ett tillstånd av fördömelse. Men är Kolosserbrevet 3:17 begränsat endast till det som Paulus skrev om relationer i kapitel 3 och 4? Absolut inte. Visst förstår vi att det är en allmän princip som gäller för hela läran om Kristus i Nya testamentet. Vi har redan sett den princip som Johannes lär ut i 2 Johannes 9. Se den lärd av Jesus i Johannes 14:15 - "Om ni älskar mig, så håll mina bud". Se den igen i Johannes 15:10 - "Om ni håller mina bud, skall ni förbli i min kärlek." Och återigen i 2 Korintierbrevet 10:5 - "Att ta varje tanke till fångenskap för Kristi lydnad". Det finns</w:t>
      </w:r>
    </w:p>
    <w:p>
      <w:r>
        <w:rPr>
          <w:b/>
          <w:color w:val="FF0000"/>
        </w:rPr>
        <w:t xml:space="preserve">id 15</w:t>
      </w:r>
    </w:p>
    <w:p>
      <w:r>
        <w:rPr>
          <w:b w:val="0"/>
        </w:rPr>
        <w:t xml:space="preserve">Du kan få det på rätt sätt, eller du kan få det nu. Men du kan inte få det på rätt sätt nu. Huvudmeny&lt;h&gt; Använd Makefiles för mer än att hantera källkod Veckans TechMail är Use Makefiles for more than handling source code (Använd Makefiles för mer än att hantera källkod) och tar en snabb titt på hur du kan använda make för mer än att bara hantera källkod. I exemplet används make för att uppdatera fjärrwebbplatser (vilket är måttligt relaterat till källkod antar jag), men visar hur du kan hantera enskilda skript eller kommandon på ett sätt som gör att du kan göra saker som "make update" eller "make remote" eller vad du nu vill. Poängen med tipset var att visa att make och Makefiles är användbara utöver bara "make &amp;&amp; make install" när man hanterar källkod.</w:t>
      </w:r>
    </w:p>
    <w:p>
      <w:r>
        <w:rPr>
          <w:b/>
          <w:color w:val="FF0000"/>
        </w:rPr>
        <w:t xml:space="preserve">id 16</w:t>
      </w:r>
    </w:p>
    <w:p>
      <w:r>
        <w:rPr>
          <w:b w:val="0"/>
        </w:rPr>
        <w:t xml:space="preserve">De viktigaste memerna under vår livstid Vad kampanjen 2012 har gjort med internethumorn. B arack Obama har kallats "den första meme-presidenten" och det här har verkligen varit ett memefyllt val. Men trots alla analyser av huruvida det är bra eller dåligt för demokratin att reducera kampanjhändelser till viral humor på nätet (konsensus: dåligt), har mindre sagts om vad politiken gör med ett en gång okorrumperat komiskt redskap. Scott Brown, teaterkritiker i New York Magazine och tillfällig kompositör av roliga sånger, tar upp den frågan tillsammans med Daily Intels Dan Amira, Vultures Amanda Dobbins och The Cut's Maureen O'Connor. Scott Brown: När Obama yttrade sitt "hästar och bajonetter"-snack i den tredje debatten, hade vi alla föreställt oss den snöstorm av memes som det skulle utlösa?det kändes så inarbetat. Har presidentens sloganering och kampanjens misstag dödligt infekterat den stora amerikanska fritidsboende memen? Är något av detta skit ens roligt längre? Amanda Dobbins: Visst kan memer fortfarande vara roliga. Inom några minuter efter kommentaren om "hästar och bajonetter" såg jag flera skämt om en "horse_ebayonets". Twitter-konto, och jag skrattade - även om det visserligen var meta-skämt om internets kollektiva benägenhet att förvandla varje debattvits till ett parodikonto. Kanske är det bara det sätt vi memetiserar på nu - den enformiga komedin med vem som kan komma först - som har blivit utmattande. Dan Amira: De riktigt roliga memes blir allt svårare att hitta i lavinen av slarviga och lågkvalitativa försök. De flesta av de Tumblers och parodiska Twitter-konton som dök upp omedelbart under debattkvällen erbjuder inte något som närmar sig en smart och konsekvent lösning. En löpande lista med foton, GIF:s och videor som på något sätt har med hästar och/eller bajonetter att göra är inte direkt komiskt guld. A.D.: Jag skulle också vilja hävda att våra standarder är högre i det här valet. Minns ni remixen av Howard Dean som ylade i Iowa? Det är ganska ohållbart nu, men det var allt vi hade 2004. Nu vet vi att det är möjligt, och till och med lätt, att automatiskt stämma Obamas tal så att han sjunger "Call Me Maybe", och vi förväntar oss mer sofistikering av vad som alltid har varit en ganska grundläggande komediformel. S.B.: Det har gått så långt att vi faktiskt är beroende av memer epistemologiskt sett. Och jag skulle vilja säga att vi är överberoende av komedi-plebisciten för att få reda på vems idéer som vinner. Det är i princip bara en insta-polling vid det här laget. Maureen O'Connor: Jag undrar om det är effektiviteten som irriterar oss. Även mellan den första debatten och den sista tror jag att insta-memo-arbetet har ökat i hastighet. A.D.: En meme är egentligen inte en meme utan den gemensamma känslan av framgång - att en grupp människor fortsatte att driva ett skämt tills det hamnade i Today Show eller liknande. Om en meme hoppar över det mellansteget finns det ingen känsla av äganderätt. D.A.: Presidentkampanjerna har ägnat orimligt mycket tid åt att försöka få memer att "hända" eller att hålla dem vid liv när de väl har gjort det. Nästan en hel vecka efter Romneys anmärkning om "pärmar fulla av kvinnor" berättade John Kerry för CNN att han valdes som president Obamas debattpartner bland "pärmar fulla av senatorer". Men Internet är inte att skylla på. Memes fortsätter att tjäna ett syfte. M.O: Jag håller med. Även om jag förmodligen kommer att slå minst en "pärmar fulla av kvinnor" kostymerad individ i ansiktet denna Halloween, är min ilska på grund av den upprepade exponeringen, inte för att jag faktiskt tror att memes skadar någonting. Om det krävs en mängd skämt för att få folk att googla "sequestration" för att se vad det betyder (jag säger inte att jag gjorde det, men för säkerhets skull kan Internet behöva bättre förklaringar om det ämnet), är det på det hela taget bra.</w:t>
      </w:r>
    </w:p>
    <w:p>
      <w:r>
        <w:rPr>
          <w:b/>
          <w:color w:val="FF0000"/>
        </w:rPr>
        <w:t xml:space="preserve">id 17</w:t>
      </w:r>
    </w:p>
    <w:p>
      <w:r>
        <w:rPr>
          <w:b w:val="0"/>
        </w:rPr>
        <w:t xml:space="preserve">Nyhetsbrev genom sjukdom och hälsa En hustrus berättelse om sin mans humörstörning Verne Smithman, 76, från Langley är ett bevis på att depression kan drabba alla kön och åldrar. I början av 1990-talet genomgick Verne och hans fru Kay, som varit gift i 52 år, en kedja av livsförändrande händelser som skulle lägga grunden för Vernes senare depression. Först gick han i pension, om än motvilligt, eftersom han gillade sitt jobb. Paret flyttade också från Burnaby till Langley, vilket också var ett något motvilligt beslut från Vernes sida, även om han verkade anpassa sig väl till förändringen och förblev aktiv i samhällslivet. 1991 drabbades Verne av en hjärtattack. "Han fick en trippel bypass och ett ventilbyte", säger Kay. "Han var mycket, mycket sjuk och hamnade på psykiatrisk avdelning på grund av detta. Hans nerver var så dåliga. Han var hemma här - han hade varit länge på sjukhuset - men han kunde inte sova. Han var så svag att jag var tvungen att få ner honom i sängen och täcka över honom och innan jag hann sätta mig ner var han uppe igen. Detta fortsatte och fortsatte och fortsatte. Så en psykiatriker kom från mentalvården och jag var så glad när han satte honom tillbaka på sjukhuset för jag kunde helt enkelt inte hantera det längre." Efter sjukhusvistelsen, säger Kay, satte depressionen in. När hon konsulterar dagboken som beskriver dessa år noterar hon att Verne före depressionen underhöll, pratade och skrattade och gladde sig åt små saker. När depressionen väl började, förlorade han intresset för allting, inklusive sina två kärlekar: musik och läsning. Hans aptitlöshet gjorde att han föll från 170 pund till magra 148 pund. Han kunde inte fatta beslut och hade många ångestsymptom som att han oroade sig hela tiden för ingenting - till och med sov han för att undvika oro - och att han kände sig skakig. Han ville inte heller gå ut i sällskap eller prata med folk; inte ens med en besökare ville han delta i samtalet som han brukade göra. Familjen Smithman gick till familjeläkaren. "Jag berättade för läkaren hur han var och han sa att vi skulle gå till psykiatrin", säger Kay. "Det var där Verne testades och han var helt okej." Hon inser naturligtvis att saker och ting skulle vara mycket annorlunda nu om Verne hade vägrat att träffa sin läkare. "Det viktigaste är att männen inte vill prata om det och kvinnor brukar vara ganska villiga att göra det. Men jag tror att det är män i allmänhet om många saker. Jag hade sådan tur att han insåg sina problem och ville ha hjälp. Han räknar med att personalen för psykisk hälsa och Langley Seniors Centre verkligen räddade hans liv." Det skulle snart visa sig att Verne inte drabbades av en unipolär depression utan av en bipolär sjukdom (manodepressivitet). "När han var manisk var det mycket svårare att hantera", säger Kay. "Jag hatar att se honom deprimerad, det skulle jag inte vilja. Men den maniska fasen tyckte jag var mycket svår." Vilka var Vernes viktigaste maniska symptom? De innefattade den karakteristiska euforin och de snabba tankarna. "Han hade tankar som snurrade i huvudet hela tiden så han antecknade allt", minns Kay. "Vi var ute i sällskap och han satt och gjorde anteckningar. Dessutom hade han på sätt och vis vänt sig mot mig. Han trodde att jag höll honom tillbaka från alla dessa underbara saker han ville göra." Shoppingrusningar var en annan ledtråd som tydde på att Verne upplevde mani. "Han var verkligen en shoppingsugne", säger Kay. "Till en början oroade shopping mig bara för att vi inte hade så mycket pengar. Men han var en shoppare på Value Village så det visade sig att det inte blev så mycket i dollar och cent. Vi samlade dock en hel del skräp och bilder runt omkring", skrattar hon. Att få den bipolära störningen under kontroll har varit en stadig men gradvis process. Kay säger att det är svårt att sätta en siffra på hur lång tid uppgången har varit eftersom Verne fortfarande har tuffa perioder, men under de senaste åren har han klarat sig bra. Socialt stöd och rekreation har varit särskilt hjälpsamt för honom. "Han började cykla och det har gjort honom mycket gott - både fysiskt och psykiskt", säger hon. "Han ser verkligen fram emot att komma ut på cykeln och han åker långt. Det är jämnt här och det finns en stig som han kan cykla på och han</w:t>
      </w:r>
    </w:p>
    <w:p>
      <w:r>
        <w:rPr>
          <w:b/>
          <w:color w:val="FF0000"/>
        </w:rPr>
        <w:t xml:space="preserve">id 18</w:t>
      </w:r>
    </w:p>
    <w:p>
      <w:r>
        <w:rPr>
          <w:b w:val="0"/>
        </w:rPr>
        <w:t xml:space="preserve">Låt mig presentera dig för George Deukmejian, den tidigare guvernören i Kalifornien, som är en av politikens lagar: "Kampanjera som om du kör bakom." År 1982 vann Duke det närmaste valet i Kaliforniens historia med mindre än 100 000 röster; 49 procent mot 48 procent. Fyra år senare omvaldes han med den största marginalen i den blå delstatens historia, 61 procent mot 37 procent. Ändå kampanjade han i båda kampanjerna, både som den verkliga underdogen (1982) och som den oacceptabla favoriten (1986), som om han var på efterkälken. Från tid till annan funderar jag på hans ofta upprepade ord. Bör vi i våra liv anta den underdogs inställning och ödmjukhet som gäller för den underdogs? Ska vi inte anta någonting alls, utan veta att förändringar (även obehagliga förändringar) är oundvikliga och fortsätta kämpa mot alla rimliga odds? Ska vi vara ödmjuka och självsäkra (inte en motsägelse) i våra ansträngningar och lämna arrogans, övermod och obehaglig kaxighet till dem som kommer att bli oväntat överraskade en oundviklig dålig dag? Skrev inte en av medlemmarna i "Gudspatrullen" (t.ex. Sankt Lukas) en gång: "Alla som upphöjer sig själva kommer att bli förödmjukade, och de som förödmjukar sig själva kommer att bli upphöjda"? Som vi alla vet nu har expertokratin - de till vänster och de få till höger - gett sig på den stora debatten i onsdags kväll: Mitt Romney vann och Barack Obama förlorade. Romney, som var den klart underlägsne, njöt av möjligheten att komma förbi bruset från de negativa annonserna och uttalandena från politiska proktologer (ord av den framlidne Mike Royko). Han tog sig direkt an USA:s president och talade för mer än 50 miljoner amerikaner. Romney antog George Deukmejians lag om politik. För president Barack Obama tycktes han vårda sitt försprång och försöka köra ut klockan. Som James Carville bad, verkade det som om presidenten inte ens ville vara på samma scen som Romney. Han påminde mig om en annan president, George H.W. Bush, som kollade sin klocka mitt under debatten ("Jag vill inte komma för sent till middagen med Barbara..."). När ett lag spelar förebyggande försvar med de defensiva backarna utplacerade nära målstolparna, som klagande fans har noterat, spelar de förebyggande seger. För att använda en annan idrottsmetafor, Romney var på onsdagskvällen bakom Obamas ledarbil och väntade på att den gröna flaggan skulle slingra förbi hans konkurrent. För två kvällar sedan var trycket på Romney mycket tydligt. Som underdog fokuserade han på förberedelser, genomförande och att klara testet. Uppdraget slutfört. Pressen återgår nu till Obama inför den andra presidentdebatten tisdagen den 16 oktober. Kommer Obama att springa som om han är på efterkälken? Det borde han, men kommer han att göra det? Han måste vara förberedd, vara livlig, men särskilt när det gäller en debatt i form av en town hall måste han förbli presidentlig, inte distanserad och saklig. Och absolut inte elak. Majoriteten av de politiska opinionsundersökningarna börjar svänga tillbaka i Romneys riktning. Vi kommer att få veta hur mycket på söndag eller måndag. Han kommer att få en oundviklig "uppryckning" från onsdagskvällens framträdande, men ingen vet hur mycket. Han och hans team måste komma ihåg att de vann slaget, men att kriget fortfarande rasar. Tiden mellan nu och den 6 november är en politisk livstid. Volatiliteten är den största. Precis som Obama skulle göra klokt i att kandidera som om han är den underlägsne och därmed den lilla människans förkämpe (amerikanerna älskar underdogs, vilket får många att storma fältet eller domstolen efter den stora överraskningen), måste Romney kampanja som den ödmjuke underdogen under återstoden av kampanjen. Det är svårt att besegra de etablerade presidenterna (t.ex. George W. Bush, Bill Clinton, George H.W. Bush, Ronald Reagan, Richard Nixon, Lyndon Baines Johnson, Dwight Eisenhower) oavsett omständigheterna. Den sittande presidenten och hans anhängare kommer att ta tillvara på alla goda nyheter, även om det ekonomiska klimatet är svagt. Dagens förbättrade arbetslöshetssiffra, som sjunkit från 8,1 procent till 7,8 procent, kommer att hyllas i presidentens läger... som om vi skulle anta en ny norm med en arbetslöshet på höga ensiffriga tal. Det finns många vändningar i detta lopp mellan nu och domedagen. Vi har en uppsjö av talande huvuden och negativa</w:t>
      </w:r>
    </w:p>
    <w:p>
      <w:r>
        <w:rPr>
          <w:b/>
          <w:color w:val="FF0000"/>
        </w:rPr>
        <w:t xml:space="preserve">id 19</w:t>
      </w:r>
    </w:p>
    <w:p>
      <w:r>
        <w:rPr>
          <w:b w:val="0"/>
        </w:rPr>
        <w:t xml:space="preserve">Showen verkar vara en unik kombination av självbiografi, frågetecken och Gandalf's greatest hits. Teaterupplevelsen kommer att hållas ganska lös, med publikens deltagande starkt uppmuntrat och en Kiwi-smak starkt betonad. "I grund och botten kommer det att bli en fest", förklarar Sir Ian. Helt fantastiskt. Magneto hoppas kunna samla in pengar till Christchurchs Issac Royal Theatre, som är i stort behov av reparation. Den legendariske skådespelaren har ett starkt band till teatern eftersom han spelade Samuel Becketts Waiting For Godot där. McKellen kommer att passera (heh heh) genom Hamilton på lördag och sedan ta sig ner till Tauranga, Nelson och tillbaka upp till Auckland, innan han återvänder till Christchurch.</w:t>
      </w:r>
    </w:p>
    <w:p>
      <w:r>
        <w:rPr>
          <w:b/>
          <w:color w:val="FF0000"/>
        </w:rPr>
        <w:t xml:space="preserve">id 20</w:t>
      </w:r>
    </w:p>
    <w:p>
      <w:r>
        <w:rPr>
          <w:b w:val="0"/>
        </w:rPr>
        <w:t xml:space="preserve">Syfte Att göra eleverna bekanta med allmänna val i Storbritannien, inklusive: o kandidater tävlar mot varandra för att vinna platser i valkretsar i parlamentsval o allmänna valresultat kan översättas till "platser" i underhuset o röstningssystemet för allmänna val i Storbritannien jämförs med system på andra håll i Storbritannien och runt om i världen. Nivå 1 har ett enklare språk och färre steg i klassens och arbetsbladets aktiviteter. Nivåerna 2 och 3 går längre än grunderna och erbjuder en större bredd och ett större djup i lärandet och möjlighet att utforska fler alternativ. Lärandemål Den här resursen stöder delarna medborgarskap och politisk kompetens i den nationella läroplanen - i synnerhet undervisningen om demokrati, val och röstning på grundnivåerna 2-4 och högre. Eleverna kan utforska de viktigaste inslagen i den parlamentariska demokratin och regeringen i de olika delarna av Storbritannien, inklusive röstning och val (särskilt relevant på KS3). De har också möjlighet att jämföra och kontrastera Storbritanniens regeringsform och valsystem i allmänna val med system i andra delar av Storbritannien och i andra länder (ett läranderesultat på KS4). Resursen stöder också medborgarstudier på GCSE- och A-nivå genom att titta på den representativa demokratins karaktär och demokratiska processer som innebär att medborgarna deltar i beslutsfattandet. Lärarhandledning Enkla genomgångshandledningar för att få ut det mesta av varje nivå. Syfte Att hjälpa eleverna att förstå processen för att anta nya lagar och ändra befintliga lagar. Att göra eleverna medvetna om vilken roll de olika delarna av parlamentet spelar när det gäller att stifta lagar, inklusive underhuset, överhuset, kommittéer från båda kamrarna och monarken. Att introducera eleverna till parlamentets roll som granskare och uppmuntra till kritiskt tänkande om frågor som rör verkställighet, allmänhetens stöd, ekonomiska konsekvenser med mera. Att göra eleverna medvetna om vikten av att stifta lagar genom att introducera dem till viktig lagstiftning från Storbritanniens historia om välfärdsreformer, utbildningsreformer, rösträtt och ändringar av arbetstider. Uppmuntra eleverna att debattera frågor som är relevanta för deras liv och förbättra deras förmåga att ge motiverade argument, ge bevis för att stödja dem och överväga giltigheten av andras argument. Lärandemål Denna resurs för klassrummet stöder undervisningen i politisk litteracitet för elever i statsförvaltning och politik, medborgarskap, allmänna studier och andra ämnen, genom att fokusera på parlamentets roll när det gäller att stifta lagar. Specifika lärandemål från läroplanen för medborgarskap på nyckelnivåerna tre och fyra är bland annat följande: Att aktivt delta i olika typer av beslutsfattande och röstning för att påverka det offentliga livet (KS3 och 4 Citizenship, 1.1a) Att förstå och utforska medborgarnas och parlamentets roll när det gäller att ställa regeringen och makthavarna till svars (KS3 och 4 Citizenship, 1.1d) Att engagera sig i och reflektera över olika idéer, åsikter, trosuppfattningar och värderingar när man utforskar aktuella och kontroversiella frågor och problem (KS3 och 4 Citizenship, Critical thinking and enquiry, 2.1a) Uttrycka och förklara sina egna åsikter för andra genom diskussioner, formella debatter och omröstningar (KS3 och 4 Citizenship, Advocacy and representation, 2.2a) Lärarhandledning Användarvänliga guider kommer att finnas tillgängliga inom kort för att hjälpa dig att få ut det mesta av resursen på varje nivå. Användning Den här resursen är utformad som ett presentationsverktyg för klassrummet. Den har optimerats för användning på interaktiva whiteboards, men kan också användas på en vanlig projektor.</w:t>
      </w:r>
    </w:p>
    <w:p>
      <w:r>
        <w:rPr>
          <w:b/>
          <w:color w:val="FF0000"/>
        </w:rPr>
        <w:t xml:space="preserve">id 21</w:t>
      </w:r>
    </w:p>
    <w:p>
      <w:r>
        <w:rPr>
          <w:b w:val="0"/>
        </w:rPr>
        <w:t xml:space="preserve">I en nyupptäckt underrättelseinformation från flygvapnet står det att om flottor av obemannade drönare av misstag skulle fånga övervakningsfilmer av amerikaner, kan uppgifterna lagras och analyseras av Pentagon i upp till 90 dagar. I instruktionen, som är daterad den 23 april, medges att flygvapnet inte lagligen kan utföra "icke-samtycklig övervakning" av amerikaner, men det anges också att om drönarna "oavsiktligt" fångar uppgifter under andra uppdrag har den militära underrättelsetjänsten rätt att studera dem för att avgöra om personerna är legitima mål för inhemsk övervakning. "Insamlade bilder får oavsiktligt inkludera amerikanska personer eller privat egendom utan samtycke", står det i instruktionen. Flygvapnet kan utnyttja "en period som inte får överstiga 90 dagar" för att använda uppgifterna för att bedöma "om denna information kan samlas in enligt bestämmelserna i förfarande 2, DoD 5240.1-R och permanent bevaras enligt bestämmelserna i förfarande 3, DoD 5240.1-R", fortsätter det. De nämnda direktiven från Pentagon tillåter begränsad inhemsk spionage i vissa scenarier, t.ex. naturkatastrofer, miljöfall och övervakning av verksamhet kring militärbaser. Om drönarna skulle fånga uppgifter om amerikaner säger flygvapnet att det ska avgöra om de är, bland annat, "personer eller organisationer som rimligen antas vara engagerade eller på väg att engagera sig i internationell terroristverksamhet eller internationell narkotikaverksamhet". A d v e r t i s e m e n t I instruktionen står det också att Pentagon kan sprida uppgifterna till andra underrättelse- och regeringsorgan om de anser det lämpligt. "Även om informationen inte är insamlingsbar kan den behållas så länge som krävs för att överföra den till en annan DoD-enhet eller ett regeringsorgan vars funktion den hör till", står det i dokumentet. Dokumentet upptäcktes av Steven Aftergood från Federation of American Scientists. Som vi rapporterade i februari , Över 30 framstående vakthundgrupper har gått samman för att lämna in en petition till FAA om den föreslagna ökningen av användningen av drönare i USA:s luftrum. Grupperna, däribland American Civil Liberties Union, Electronic Privacy Information Center och Bill of Rights Defense Committee, kräver att FAA ska hålla ett regelförberedande möte för att överväga hoten mot privatlivet och säkerheten. Kongressen antog nyligen lagstiftning som banar väg för vad FAA förutspår kommer att vara omkring 30 000 drönare i drift i USA:s luftrum år 2020. ACLU noterade att FAA:s lagstiftning "skulle driva nationen viljelöst mot en era av luftövervakning utan några åtgärder för att skydda den traditionella integritet som amerikanerna alltid har åtnjutit och förväntat sig". Utöver integritetsfrågorna varnade grupperna för att möjligheten att koppla ansiktsigenkänningsteknik till övervakningsdrönare och koppla informationen till aktiva statliga databaser skulle "öka riskerna med det första tillägget för politiska dissidenter". -- -- -- -- -- -- -- -- -- -- -- -- -- -- -- -- -- -- -- -- -- -- -- -- -- -- -- -- -- -- -- -- - Steve Watson är Londonbaserad skribent och redaktör för Alex Jones' Infowars.net och Prisonplanet.com . Han har en magisterexamen i internationella relationer från School of Politics vid University of Nottingham i England.</w:t>
      </w:r>
    </w:p>
    <w:p>
      <w:r>
        <w:rPr>
          <w:b/>
          <w:color w:val="FF0000"/>
        </w:rPr>
        <w:t xml:space="preserve">id 22</w:t>
      </w:r>
    </w:p>
    <w:p>
      <w:r>
        <w:rPr>
          <w:b w:val="0"/>
        </w:rPr>
        <w:t xml:space="preserve">Veckans inslag Huset som studenterna byggde När Vijay Govindarajan och Christian Sarkar skrev ett blogginlägg på Harvard Business Review i augusti 2010 och föreslog ett "300-dollarshus för de fattiga" var det bara ett förslag. "Naturligtvis är den idé vi presenterar här ett experiment", skrev professor Govindarajan, professor i internationell handel vid Tuck School of Business i Dartmouth, och Sarkar, en marknadsföringskonsult som arbetar med miljöfrågor - en nästan ursäktande ansvarsfriskrivning för att ha en så "långsökt" idé. Vem skulle kunna skapa ett hus för 300 dollar och om det var möjligt, varför hade det inte gjorts tidigare? Veckans inslag Trots detta avslutade de sin blogg med en utmaning: "Vi frågar chefer, regeringar, icke-statliga organisationer och stiftelser: Finns det några som tar emot?" Vi spolar fram 17 månader till 2012, och deras idé håller snabbt på att bli verklighet. Bloggen fångade läsarnas fantasi världen över. Läsarna debatterade, argumenterade och utbytte idéer om hur man skulle kunna utforma och bygga ett sådant hus. Det påpekades att behoven i varje land och tillgängliga material var mycket olika; en kommentator föreslog "en mekanism för att skörda regn så att invånarna har tillgång till rent vatten för sina dagliga behov, särskilt under torka"; en annan föreslog en "stapelbar konstruktion av Lego-typ". Inspirerad av den uppståndelse som skapades öppnade professor Govindarajan en webbplats för crowdsourcing, 300house.com, så att samtalet kunde fortsätta. Mer än 2 500 personer deltog - "arkitekter och ingenjörer och professorer, mycket kvalificerade personer från Harvard och MIT och så vidare". "Vad vi har gjort är att skapa ett företag med 2 500 anställda och utan verkställande direktör. De är villiga att dela med sig av sina idéer på ett öppet sätt. Det är en sann, öppen innovationsplattform", säger professor Govindarajan. Nästa steg var en tävling - $300 House Open Design Challenge - för att utforma ett hem som skulle kunna köpas och byggas av världens fattigaste människor för 300 dollar eller mindre. Bidragen, som av en slump var 300, bedömdes av en panel bestående av 16 experter och av "publiken". Bland de inlämnade planerna fanns högteknologiska konstruktioner med material som "komprimerade jordstenar" och stålnät, ett kupolformat hus med en betongbas och bambubalkar, ett hyreshus i trä för afrikanska slätter och ett hus i "cordwood" baserat på en bastu i USA. Bloggen påverkades av professor Govindarajans studentminnen i Indien och av att ta en daglig genväg genom ett slumområde i Chennai. Hans erfarenheter har format hans sätt att se på problemet, som inte bara handlar om bostäder utan också om en bredare, cyklisk social fråga. "Eftersom de är fattiga har de ett dåligt hus ... de har inga sanitära anläggningar ... de blir sjuka ... de går inte till jobbet ... de har inga pengar och de är dömda till ett dåligt hus. Eftersom de inte tjänar pengar skickar de inte sina barn till skolan och [de] är också dömda", säger han. Det är kanske därför som 300-dollarshuset och allt det som det symboliserar har väckt så mycket uppmärksamhet. "Det finns så mycket energi och så många människor är intresserade av det, så varför har det här problemet inte lösts?" frågar professor Govindarajan. Hans svar är att tidigare har icke-statliga organisationer försökt ta itu med det, när det som behövdes var affärssinne. Han menar att problemet med de icke-statliga organisationernas tillvägagångssätt är en fråga om skala. "De kanske bygger ett eller två hus, men vi behöver miljarder, och om man bara bygger ett eller två kan man inte få ner priserna, det är omöjligt." Professor Govindarajan är också kritisk till hur icke vinstdrivande organisationer tar sig an sociala problem och hänvisar till bristande samordning och dålig standard i genomförandet, frågor som Jim Yong Kim, Dartmouth Colleges ordförande, tog upp i sitt anförande vid designworkshopen för "300-dollarshus". . . Fem av de sex vinnarna i den ursprungliga tävlingen deltog i evenemanget på Tuck, med Dartmouths studenter och lärare, arkitekter, ingenjörer och designers. Mahindra &amp; Mahindra, det indiska multinationella företag som vann ett företagspris i tävlingen, var också närvarande. Under den fyra dagar långa workshopen tog deltagarna fram två prototyper av huskonstruktioner: ett för stadsmiljöer - avsett att byggas som en del av en rad - och ett för landsbygdsmiljöer - ett enskilt hus med täckt utomhusutrymme. Haiti har öronmärkts som platsen för nästa steg i Tuck-projektet.</w:t>
      </w:r>
    </w:p>
    <w:p>
      <w:r>
        <w:rPr>
          <w:b/>
          <w:color w:val="FF0000"/>
        </w:rPr>
        <w:t xml:space="preserve">id 23</w:t>
      </w:r>
    </w:p>
    <w:p>
      <w:r>
        <w:rPr>
          <w:b w:val="0"/>
        </w:rPr>
        <w:t xml:space="preserve">Detta belopp inkluderar tillämpliga tullar, skatter, mäklarprovisioner och andra avgifter. Beloppet kan ändras tills du gör en betalning. För ytterligare information, se villkoren för Global Postage Programme Detta är en originalannons i en tidskrift. Året i titeln och beskrivningen är det faktiska året då tidningen och annonsen producerades. Annonsen är en helsida på cirka 8'X11" tum och har klippts ut från motstående sida så nära tidningsvecket som möjligt. Den här annonsen och alla mina vintage tryckta annonser är original. Jag säljer inga reproduktioner eller fotokopior. På grund av åldern på pappret som dessa annonser trycktes på kan annonserna ha små fel eller visa vissa tecken på ålder eller missfärgning. I de flesta fall kommer det åldrade tillståndet att förstärka annonsens historiska och klassiska karaktär. Alla annonser med större brister eller fläckar tas bort från min inventering innan de listas. Se de högupplösta bilderna för att undersöka annonsen helt och hållet och avgöra annonsens skick och dess värde. Om flera kvantiteter visas för denna annons skickar jag ut det bästa exemplaret som jag har i lager vid tidpunkten för din beställning. Det innebär att den annons du får kan vara ännu bättre än den som är avbildad. Om du är missnöjd med ditt köp är du helt skyddad av min 100-procentiga nöjdhetsgaranti. Läs nedan för en fullständig beskrivning av mina riktlinjer och förfaranden. Om du har några frågor kan du kontakta mig via eBay-systemet. Service: Jag har erbjudit service i världsklass på ebay sedan 2003. Kontrollera min feedback och läs vad mina kunder säger och bjud sedan med förtroende. Jag skickar inom 1 dag efter din betalning och jag lägger in fraktinformation och spårningsuppgifter i eBay. Det är mitt mål att vara den bästa säljaren på eBay. Vänligen bjud och ge mig en chans att visa dig vad 5 stjärnig kundservice ser ut som. Frakt: Dina annonser kommer att vara noggrant säkrade och kommer att skickas platt i en låda via United States Postal Service. Normalt är First Class Mail mycket snabbt men jag erbjuder Priority och Express Mail alternativ om du behöver dem. Jag kombinerar frakt- och hanteringsavgifter enligt följande: Om någon av dina annonser kvalificerar sig för gratis frakt kommer alla annonser att skickas GRATIS. Om dina annonser har S&amp;H avgifter kommer du att betala en expeditionsavgift och alla ytterligare annonser kommer att skickas gratis. Om du köper 4 eller fler annonser och kombinerar dem i en betalning kommer du att betala 0 $ S&amp;H avgifter oavsett avgifter som visas på enskilda listor. eBay-systemet kommer automatiskt att beräkna dessa rabatter och avgiftsminskningar när du går till kassan med kombinerade artiklar. Om du behöver hjälp ber du om en faktura så kommer jag att kombinera alla objekt för dig och skicka en reviderad totalsumma. Internationell frakt: Det är mitt privilegium och en ära att skicka över hela världen. Jag har framgångsrikt skickat till Argentina, Australien, Brasilien, Kanada, Kroatien, Cypern, Frankrike, Tyskland, Grekland, Indonesien, Israel, Italien, Japan, Norge, Ryssland, Sverige, Storbritannien, Kroatien, Tyskland och många andra länder. Beroende på vilken frakttjänst du väljer skickar jag ditt paket säkert med USPS First Class Mail, USPS Priority Mail eller USPS Express Mail. Alla tullar och tullar är köparens ansvar. Tullformulären fylls i elektroniskt och inkluderar automatiskt inköpspriset för dina varor exklusive S&amp;H-avgifter i värdefältet. Jag kommer att skicka din vara så snabbt som möjligt men har ingen kontroll över leveranstiderna till ditt land. Låt eBay-systemet vara din guide men kom ihåg att de datum som visas är uppskattningar och inte en garanti. Feedback: Om du är den framgångsrika köparen av mina varor kommer jag att lämna dig positiv feedback efter att jag har mottagit din betalning. Vanligtvis lämnar jag feedback samma dag som jag skickar dina varor. Om du har låg återkoppling eller överdriven negativ återkoppling förbehåller jag mig rätten att hålla tillbaka återkopplingen tills transaktionen är genomförd framgångsrikt. Returer: Jag erbjuder en 100% nöjdhetsgaranti. Om du är missnöjd med ditt köp, oavsett anledning, kan du helt enkelt returnera varan inom 14 dagar efter leverans för en fullständig återbetalning inklusive originalporto. Jag har varit känd för att gå den extra milen för att korrigera eventuella problem så om det finns ett problem vänligen låt mig veta. Andra butiksartiklar: Jag har flera tusen vintage tryckta annonser i min eBay-butik. Om du gillar den här annonsen eller varumärket finns det en god chans att jag har en annan annons som kompletterar den här annonsen i min eBay-butik. Sök i min butik efter dina favoritmärken (t.ex. "Ford" eller "Miller") eller sök efter ett visst år (t.ex. "1969" eller "1959") eller så kan du bläddra efter butikskategori, återstående tid eller pris. De här vintageannonserna är snygga inramade och ger en personlig prägel åt ditt rum, din arbetshörna, ditt kontor, ditt bås eller din</w:t>
      </w:r>
    </w:p>
    <w:p>
      <w:r>
        <w:rPr>
          <w:b/>
          <w:color w:val="FF0000"/>
        </w:rPr>
        <w:t xml:space="preserve">id 24</w:t>
      </w:r>
    </w:p>
    <w:p>
      <w:r>
        <w:rPr>
          <w:b w:val="0"/>
        </w:rPr>
        <w:t xml:space="preserve">Ett test för framtida kondition Ett test för framtida kondition: Artikel av Wayne Visser Är du redo för framtiden? Kommer din produkt, organisation, ditt samhälle, din stad eller ditt land att överleva och blomstra om 10, 20, 50 eller till och med 100 år? Vi lever i en värld som förändras snabbare och utmanar oss mer än någonsin tidigare. Stora framsteg har gjorts när det gäller att lyfta människor ur fattigdom, att flytta fram vetenskapliga gränser, att koppla samman världen med hjälp av teknik och att göra kunskap mer tillgänglig. Samtidigt finns det oroväckande tendenser till ökad ojämlikhet, katastrofal förstörelse av ekosystem och förlust av arter, utbredd korruption, alltmer instabila och farliga klimatförändringar, vågor av påtvingad migration och flyktingströmmar, ökad religiös extremism och det allestädes närvarande hotet från terrorismen. Frågan är: Hur kan vi - som individer, företag, samhällen och beslutsfattare - förbereda oss för framtiden? Hur kan vi maximera våra chanser till framgång, inte bara genom att vara redo utan också genom att bidra till att forma den framtid som vi önskar? Jag tror att det hjälper att se på framtidsanpassning på två sätt: genom anpassning - dvs. att som en pusselbit passa in i den större bilden av en värld som håller på att växa fram - och genom smidighet - dvs. att bygga upp den typ av kondition som möjliggör snabba reflexer och starka prestationer som svar på framtida förhållanden. De största trenderna i samhället och våra mest bestående ideal tyder på att det finns fem nyckelkriterier för att vara redo för framtiden: våra produkter, organisationer, samhällen, städer och länder måste vara säkra, smarta, gemensamma, hållbara och tillfredsställande? Dessa 5 S-kriterier för framtida lämplighet sammanfattas i tabellen nedan och definieras sedan kortfattat i de efterföljande avsnitten ...</w:t>
      </w:r>
    </w:p>
    <w:p>
      <w:r>
        <w:rPr>
          <w:b/>
          <w:color w:val="FF0000"/>
        </w:rPr>
        <w:t xml:space="preserve">id 25</w:t>
      </w:r>
    </w:p>
    <w:p>
      <w:r>
        <w:rPr>
          <w:b w:val="0"/>
        </w:rPr>
        <w:t xml:space="preserve">I det här avsnittet av ID the Future fortsätter Casey Luskin sin serie med svar på Nature's evolutionsevangelism-paket och tar en titt på verkligt intressant forskning som inte har något att göra med naturligt urval, gemensam härstamning eller Darwins teori. För mer information om "evolutionära pärlor", se del ett och två av denna serie. Podcasten ID The Future (IDTF) fortsätter Discovery Institutes uppdrag att utforska de centrala frågorna om evolution och intelligent design (ID) . IDTF ger lyssnarna de mest aktuella nyheterna och åsikterna om evolution och ID genom korta intervjuer med viktiga forskare och akademiker som utvecklar ID-teorin, samt insiktsfulla kommentarer från Discovery Institute Senior Fellows och personal om de vetenskapliga, pedagogiska och juridiska aspekterna av debatten.</w:t>
      </w:r>
    </w:p>
    <w:p>
      <w:r>
        <w:rPr>
          <w:b/>
          <w:color w:val="FF0000"/>
        </w:rPr>
        <w:t xml:space="preserve">id 26</w:t>
      </w:r>
    </w:p>
    <w:p>
      <w:r>
        <w:rPr>
          <w:b w:val="0"/>
        </w:rPr>
        <w:t xml:space="preserve">Det är helt naturligt att bli skadad någon gång. Många gånger händer det att människor råkar ut för olyckor och skadar sig själva. Oftast beror det på någon annans vårdslöshet, men det är du som drabbas. Oavsett om du snubblar på egen hand eller om du skadas på grund av någon annans vårdslöshet kan du säkert begära ersättning för skador . Ja, du hörde rätt - du kan också begära ersättning för skador som orsakats av att du snubblat. I de flesta fall beror det på byggföretagets bristfälliga byggnadsrutiner. Det är visserligen helt normalt att kräva ersättning för skador, men det är inte många av oss som vet vilka rättigheter vi har när vi försöker kräva ersättning för en skada. Det är ytterst viktigt att kontakta en skadeståndsadvokat och be om hans råd i sådana här frågor. En skaderättsadvokat har expertis inom detta område och kan därför ge dig stor insikt och hjälpa dig att göra anspråk på ersättning. Vad ska du göra när du råkar skada dig själv? För det första måste du kontakta din familjeläkare och låta dig undersökas fullständigt. För det andra måste du samla in bevis omedelbart. För det tredje ska du kontakta en skaderättsadvokat och dela med dig av din läkarrapport till honom/henne.</w:t>
      </w:r>
    </w:p>
    <w:p>
      <w:r>
        <w:rPr>
          <w:b/>
          <w:color w:val="FF0000"/>
        </w:rPr>
        <w:t xml:space="preserve">id 27</w:t>
      </w:r>
    </w:p>
    <w:p>
      <w:r>
        <w:rPr>
          <w:b w:val="0"/>
        </w:rPr>
        <w:t xml:space="preserve">Steve Backley Blog måndag 6 februari 2012 En steg för steg-guide som presenterar ett nytt ramverk för coacher och artister. Som en fortsättning på den tidigare bloggen erbjuder jag en förhandsvisning av det andra kapitlet som introducerar Coachens andra regel för framgång . Minns du den första regeln om att arbeta hårt, den här är lika viktig. Och den är... "Mästare har stor medvetenhet" Detta är en insikt som garanterar kontinuerlig tillväxt. I boken uppmuntrar Coach sina atleter att titta på djupet på sina egna styrkor och svagheter och att överväga alla alternativ som står till buds. Det är ett kapitel om förändring, om att pröva nya sätt, göra sig av med dåliga vanor och skapa nya och mer effektiva vanor. Med allt detta i åtanke... Vad är den enda sak som du har ignorerat som skulle göra den största skillnaden i din värld? Jag tror att vi alla har något som är uppenbart för andra och som vi borde sortera, men som vi har hittat ett sätt att ignorera. Sanningen är att få sällan utforskar alla möjligheter. Det är också sant att många av oss vid olika tillfällen har något som vi bara ignorerar och som vi vet att vi borde göra något åt. Denna regel i boken, och det kapitel som introducerar den, uppmuntrar till medvetenhet och handlar egentligen om att förstå konsekvensen av att antingen vidta eller inte vidta åtgärder. Tränaren hjälper sina idrottare att förstå att varje beslut som de fattar kommer att få konsekvenser för hur de förbättrar sig. Tränaren visar dem skickligt att antaganden baserade på tidigare erfarenheter kan vara begränsande för framtida utveckling och att vi alla fattar beslut samtidigt som vi ignorerar saker som finns rakt framför näsan på oss. Det kan vara något som är så uppenbart för andra också. Som tränaren skulle säga - se det och gör något åt det. The Champion in All of Us" är en självhjälpsbok som är skriven för att inspirera vem som helst att använda de framgångsrika olympiernas prestationsvanor ... En obestridlig sanning är att om en olympier inte utnyttjar alla möjligheter kommer han eller hon att bli avslöjad på den hårdaste tävlingsarenan av dem alla. Så kapitel 2 i boken om de 12 reglerna för framgång handlar om att ha större medvetenhet, utforska vad som är möjligt och acceptera att det kanske finns några andra alternativ som kan tjäna oss bättre.</w:t>
      </w:r>
    </w:p>
    <w:p>
      <w:r>
        <w:rPr>
          <w:b/>
          <w:color w:val="FF0000"/>
        </w:rPr>
        <w:t xml:space="preserve">id 28</w:t>
      </w:r>
    </w:p>
    <w:p>
      <w:r>
        <w:rPr>
          <w:b w:val="0"/>
        </w:rPr>
        <w:t xml:space="preserve">Världsmästerskap 2012: När jag gick upp idag var det nog nervös rädsla som var beskrivningen. Jag åt lite frukost, men inte tillräckligt, och jag kände mig lite olustig. Alla normala tävlingsdagsnerver. Det var en lång lång promenad till växlingen för att ställa upp, och det var mörkt när vi kom dit, dåligt upplyst med strålkastare. Det visade sig att Stephanie Robertson stod på ena sidan, Anne Woods på den andra och Morag McDowell inte långt ner. Jag måste komma ihåg att fokusera på MIG när jag kommer igenom här. Övergång alla ställa upp, (verkade ha mycket mindre saker som är de andra!) sedan gick, för att avlägsna mig från den stressiga nervösa atlet situationen. Våtdräkt på, sedan fanns det inte mycket tid för annat, innan vi fördes in i våra startboxar och gick till start. Det var inte mycket mellan vågorna, och det verkade som om man fick veta var man skulle stå så det var svårt att bedöma mitt i flocken för att få den del av pontonen som jag ville ha, nummer 47-55 där man hade den rakaste vägen till bojen. SVERIGE Det var mycket trångt och om jag ska vara ärlig fanns det knappt plats att sitta sida vid sida och jag kunde verkligen inte få ner en hand på däcksplanket. Starten var ett kaos och jag kämpade ett tag för att få lite klart vatten där jag inte slog folk eller blev slagen. Övningen i siktning som jag gjorde med Emma hjälpte verkligen, eftersom jag tittade på landmärkena snarare än på bojarna och det verkade mycket lättare. Vattnet var mycket lugnare än vad det har varit under tidigare simturer, det var det flackaste hittills tror jag, vilket jag var tacksam för. När jag klättrade upp ur vattnet kände jag mig dock mer trött än normalt, och den långa löpningen till växlingen hjälpte inte mig och min knä-situation. Jag trodde att det var genomsnittligt till skräp tills jag såg några personers grejer kvar i T1 som jag förväntade mig hade varit borta sedan länge, vilket muntrade upp mig. Övergången verkade gå smidigt, och jag var ute och gick så mycket snabbare än de omkring mig att jag trodde att jag hade glömt något. Det kändes konstigt att inte behöva bära numret förrän under löpningen. CYKEL Cykeln började bra, innan monsterbackarna började. Fyra enorma klättringar, med tekniska nedförsbackar nästan omedelbart, den första klättringen var den längsta, men den sista var den kortaste men tuffaste. När jag svängde in på vägen för att gå runt monumentet stannade jag nästan! Det var faktiskt några som kom upp när jag åkte ner! Vändpunkten låg efter kullarna och återvägen var platt, men vinden tilltog och det var motvind hela vägen tillbaka till T2, vilket gjorde det till en tuff tuff cykelbana och inte precis spelade på mina styrkor. Jag är en kraftidrottare och därför är det på snabba platta cykelbanor som jag trivs bäst. Det i kombination med mitt broskproblem gjorde att cykeln, som normalt sett är en styrka, visade sig vara riktigt ganska brutal. Jag kom dock förbi klubbkamraten Vicky Robertson, vilket muntrade upp mig lite mer. RUN På löpning -- nästan hemma! När jag väl kom in på löpningen visste jag att jag skulle klara mig, jag behövde bara hålla ut. Jag hade inte råkat illa ut i simningen, jag hade inga krascher eller andra problem på cykeln, det skulle gå bra. Men det skulle också bli den tuffaste delen av loppet för mig också. Jag förväntade mig att smärtan i knäet skulle öka när jag gick framåt under löpningen, och det var vad som hände. Jag fokuserade på min löpform och fick det att se ut som att jag utåt sett klarade mig ok, så att jag inte gav bort något till mina konkurrenter. Mark stod på löparbanan, på retursträckan, och sa till mig efteråt att jag såg ok ut. Jag sa "bra, för jag låtsades, jag är glad att det fungerade!". Jag blev glad när jag såg slutet av Princes Wharf, Emma och Aurelie stod och hejade på mig, Emma ropade hur stolt hon var över mig, det betydde verkligen mycket. När jag svängde in på vägen och den sista biten in till stadions mål, var jag lättad, upprymd och överraskad när jag såg Alex Gooch och Andy som ropade på högsta volym, jag hade klarat det. Det fanns inga hot direkt bakom mig så jag visste att jag hade tid att samla en flagga och fira när jag passerade linjen. MINA TANKAR Jag har haft ett tufft år, med många saker, både personliga och andra. Jag har</w:t>
      </w:r>
    </w:p>
    <w:p>
      <w:r>
        <w:rPr>
          <w:b/>
          <w:color w:val="FF0000"/>
        </w:rPr>
        <w:t xml:space="preserve">id 29</w:t>
      </w:r>
    </w:p>
    <w:p>
      <w:r>
        <w:rPr>
          <w:b w:val="0"/>
        </w:rPr>
        <w:t xml:space="preserve">Hur man gör det bästa korttricket i världen Hur man gör det bästa korttricket i världen Förstora Magiker i världsklass David Zanthor utför ytterligare en fantastisk bedrift av kortmagi, och sviker magiker världen över genom att visa hur det bästa korttricket i världen görs. Steg 1: Du behöver En kortlek Några grabbar Steg 2: Korttricket Om du är lika magisk som David Zanthor kommer du att ha en folkmassa runt dig. Om inte måste du hitta två personer för det här korttricket. Säg åt dem båda att välja ett kort från kortleken. Säg åt dem att titta på det och visa det för sin kompis och kameran. Det kan hända att de tycker att detta är förvirrande. Men var uthållig. Det kommer att vara värt det, det lovar David Zanthor. Säg åt grabbarna att dumpa korten på toppen av kortleken och nu utföra några flashiga blandningar. Nu när korten har blandats och slagits i mitten av nästa vecka är det dags att utföra några M.A.G.I.C.-illusioner! Med knivskarpa fingrar skär du kortleken på mitten och ger den ena halvan till en pojke. Ta hälften av den andra halvan (det är en fjärdedel av hela kortleken för alla mattefantaster där ute) - och sprid ut den med ansiktet uppåt. Lägg nu de öppna korten i den andra fjärdedelen av leken och blanda på så sätt öppna och nedåtvända kort. Ge den här röran av kort till en pojke och ta den andra halvan av kortleken, fläkta ut halva kortleken igen och blanda den med framsidan uppåt i de andra korten. Ta tillbaka röran från den andra pojken och slå ihop alla korten, så att de verkligen blir röriga. När alla kort är blandade, klipp och vänd på kortleken och be en pojke att knacka på kortleken med sina små fingrar. Det är nu som magin sker. Gå nu igenom kortleken för att avslöja att alla kort inte bara har återställts i ordning på magisk väg, utan att de två korten som de valde står ensamma med framsidan uppåt i kortleken. Steg 3: Så här går det till Andra magiker har förvisat David från den magiska cirkeln och olika internetforum för att han avslöjat sina trick, men det kommer inte att hindra honom från att avslöja allt, för er, vår Videojug-publik. Kom bara ihåg att tacka honom om du någonsin träffar honom. Du kommer att veta att det är han eftersom han bara har en kostym. När du har hittat några killar ber du dem att välja ett kort vardera. Du behöver inte veta vad dessa kort är för att det här korttricket ska fungera. Säg åt pojkarna att lägga sina valda kort ovanpå kortleken. Vi kommer att använda två blå kort här så att du kan följa dem genom korttricket. Nu gör du det som trollkarlarna kallar falska snitt. Dessa används för att förvirra grabbarna med rörelse, vilket får dem att tro att kortleken blandas utan att faktiskt ändra ordningen på korten. Så här går det till. Som du kan se ändrar inga kort sin position alls, men när det utförs i hög hastighet ser det ut som om korten blandas. Ta nu bort de två översta korten med tummen när du börjar blanda och behåll dem längst ner i kortleken samtidigt som du vilseleder killarna med en fråga som "kan du komma ihåg dina kort?". Vänd de två nedersta korten upp och ner, så att de nu ligger med ansiktet uppåt. När du bryter kortleken drar du i smyg bort ett kort från botten, så att du får två halva kortlekar som båda har ett utvalt kort öppet på botten. Nu ger du den ena halvan till en pojke som får hålla den. Dela din kortlek på mitten och när du fläktar korten vänder du på den andra kortleken så att det nedersta kortet nu är det översta kortet. När du smetar ihop korten blandar du bara de öppna korten utom det valda kortet. Nu är alla kort öppna utom det valda kortet. Men publiken vet inte detta, och det är det avgörande bedrägeriet. Gör samma sak med den andra kortleken. Och blanda båda däcken tillsammans, alla kort är öppna utom de två valda korten, klipp och vänd däcket. Gå nu igenom kortleken och avslöja för publiken vad du redan vet - alla kort är dolda utom de två utvalda korten. Att be någon att knacka på kortleken innebär att magin sker i det ögonblicket, men vi vet att den skedde för länge sedan. Och där är hur man gör ett gerat korttrick.</w:t>
      </w:r>
    </w:p>
    <w:p>
      <w:r>
        <w:rPr>
          <w:b/>
          <w:color w:val="FF0000"/>
        </w:rPr>
        <w:t xml:space="preserve">id 30</w:t>
      </w:r>
    </w:p>
    <w:p>
      <w:r>
        <w:rPr>
          <w:b w:val="0"/>
        </w:rPr>
        <w:t xml:space="preserve">Varför vi är omöjliga att styra, del 4: Hollandes korta smekmånad Utgångspunkten för denna serie är att när ett lands skuld stiger till en viss nivå blir landet omöjligt att styra. Väljare som är vana vid ett relativt enkelt liv baserat på andras pengar kommer inte att acceptera sanningen att de faktiskt inte är rika, så varje ny ledare får se sin popularitet störtdyka nästan omedelbart och deras "reform"-program, oavsett vad det råkar vara, snabbt misskrediteras och överges. Nu är det Frankrikes tur. Från dagens Washington Post: PARIS - President Francois Hollande har drabbats av en dramatisk nedgång i popularitet under sina första sex månader som Frankrikes ledare och har misslyckats med att övertyga stora delar av landet om att hans socialistiska regering är kapabel till ett fast ledarskap för att övervinna en ihållande ekonomisk nedgång. Enligt de senaste opinionsundersökningarna har Hollande sjunkit med nästan 20 procentenheter i popularitet, till cirka 40 procent, och respondenter från hela det politiska spektrumet har uttryckt besvikelse när arbetslösheten, som är över 10 procent, fortsätter att öka, fabrikerna stängs och tillväxten förblir svårfångad. Hollandes vänner och anhängare har offentligt uppmanat presidenten att tydligare förklara hur hans beslut passar in i en sammanhängande plan för att återställa Frankrikes ekonomiska hälsa. På många sätt återspeglar Hollandes fall från sin nåd efter valet det enkla faktum att han är ansvarig när Europas skuldkris tvingar Frankrike och andra länder att höja skatterna och skära ned på omhuldade välfärdsutgifter. Men franska analytiker säger att det också beror på Hollandes tendens att hålla sina alternativ öppna så länge som möjligt innan han fattar beslut, vilket skapar ett intryck av att hans väg är oklar, och på felsteg. "Jag förstår folkets oro och de tvivel de kan uttrycka om politikernas förmåga att möta utmaningen", sade Hollande vid en presskonferens på tisdagen i Elyséepalatset. Som svar rullade han ut en rad åtgärder som beslutats sedan han tillträdde och framställde dem som en sammanhängande uppsättning som ska få ekonomin att röra på sig igen och få statsskulden under kontroll. Effekterna av dessa ansträngningar, tillade han, bör bedömas i slutet av hans femåriga mandatperiod, inte under den första delen. "Dessa val är förenliga med mina åtaganden, med mina mål och, viktigast av allt, med Frankrikes intressen", sade han. En del av allmänhetens oro beror på kontrasten mellan Hollande och hans föregångare Nicolas Sarkozy, som var känd för att fatta snabba och djärva beslut. Sarkozy, som var allmänt ogillad i slutet av sin mandatperiod, har haft en comeback i opinionen sedan han förlorade i maj, särskilt bland sin naturliga väljargrupp av konservativa. Den senaste Hollande-åtgärden som väckte frågor var ett försök att förbättra konkurrenssituationen för Frankrikes små och medelstora industrisektorer genom att lätta på den tunga bördan av löneskatter, som bidrar till att betala det generösa välfärdssystemet. Premiärminister Jean-Marc Ayrault meddelade i förra veckan att företag som nyanställer skulle få skatterabatter till ett värde av 26 miljarder dollar från och med 2014 och att mervärdesskatterna skulle höjas för att betala för detta. Bara några månader tidigare, när Hollande kandiderade till presidentposten, hade han fördömt ett liknande förslag från Sarkozy som grovt orättvist. Förra veckans tillkännagivande beskrevs som en vändning. De trogna socialdemokraterna grymtade om att liberala principer äventyrades genom en gåva till företagare som skulle betalas vid kassan i snabbköpet. "Vi har en vänsterpresident som några månader efter att ha tagit makten genomför en verklig kulturrevolution och antar en politik som är helt ny för den franska vänstern", sade Raymond Cayrol, en allmänt sympatisk politisk forskare, till tidningen Le Figaro. Jean-Luc Melenchon från vänsterfronten, vars anhängare mestadels röstade på Hollande, kallade programmet "en skam". Jean-Vincent Place, en senator från de socialistallierade Gröna, undrade högt om hans partis två ministrar borde stanna kvar i regeringen. Från höger fördömde kritiker förutsägbart beslutet som för lite och för sent. De påpekade att en rapport som Hollande beställt hade rekommenderat 39 miljarder dollar - och då i form av löneskattesänkningar, inte rabatter. Om den ekonomiska situationen är tillräckligt allvarlig för att kräva ett sådant steg, varför skulle företagen då behöva vänta till 2014? Annons Francois Bayrou, en centerledare, kallade Hollandes system för "en gasmaskin". Han och andra sade att det verkliga hindret för</w:t>
      </w:r>
    </w:p>
    <w:p>
      <w:r>
        <w:rPr>
          <w:b/>
          <w:color w:val="FF0000"/>
        </w:rPr>
        <w:t xml:space="preserve">id 31</w:t>
      </w:r>
    </w:p>
    <w:p>
      <w:r>
        <w:rPr>
          <w:b w:val="0"/>
        </w:rPr>
        <w:t xml:space="preserve">Eftersom personalen låter spambots ta över Episoddiskussionsflödet och gör det omöjligt att diskutera där, kommer detta att vara den officiella diskussionstråden för avsnittet "We Need to Talk About Kevin" den 10/3/12. Platsen för framtida avsnittsdiskussioner kommer att övervägas med tiden. Oavsett detta, var snäll och skapa inga trådar för diskussion om avsnittet enligt forumets riktlinjer. Det är en ny karaktär och betydelsen är att han hjälpte Dean att ta sig ut ur skärselden, inte vem eller vad han är. Lika viktigt är också att Dean bryter mot sina principer när han arbetar med ett monster och vad i hela världen som hände med Castiel. Jag gillar det sätt på vilket de hanterade saker och ting och inte drog ut på Dean som kommer tillbaka och Sam som går därifrån den här gången som Dean för två säsonger sedan. Jag hoppas att Kevin utnyttjar sina kunskaper bättre, vi behöver några demonfördrivningar på hög nivå, men jag förväntar mig inte att gruppen blir fångad igen. Jag förväntade mig att få se mer av hur skärselden var och Deans liv där ... och sedan skulle han komma tillbaka snarare än att visa små tillbakablickar på hans liv i skärselden ... och det råkar vara så att det inte är meningen att han ska vara där ... hur som helst ... Jag antar att dessa återblickar på skärselden kommer att pågå ett bra tag eftersom det fortfarande finns frågan om Cas... Annars är det trevligt att se att bröderna har en chans att sparka alla demoner till helvetet och stänga locket en gång för alla, det skulle bli ett enkelt men bra slut på serien :-) Jag gillade det här avsnittet ganska bra, det var intressant, spännande och mystiskt. Det kändes som en ny början med Kevin som delade brödernas öde - hans flickvän dödades av en demon. Jag undrar vad Bennys roll kommer att bli längre fram, man måste komma ihåg att han sa till Dean att ingen kan man lita på, så jag tänker mig att han vid något tillfälle kanske säljer dem till Crowley eller något. Han verkade redan ha varit på jorden, eftersom han anmärkte något om att 50 år hade gått och att världen hade förändrats. Jag förväntar mig att Crowley kommer att jaga efter dem. Han vet fortfarande inte att de kan stänga helvetets portar, så förmodligen kommer en del av berättelsen att handla om att han får reda på det och försöker stoppa det. Det sades inte uttryckligen att Castiel dog, så vem vet vad som hände med honom. Han kan ha förvandlats till ett monster själv. Jag tyckte att den var bra, inte vad jag förväntade mig men den är bra. Jag är verkligen nyfiken på att se vad som hände med Castiel och varför Dean till slut lämnade utan honom. Jag undrar om Benny hade något att göra med att lämna Cas bakom sig. Jag är så nyfiken på hur hans relation till Dean ser ut, det verkar som om Dean litar på honom och de verkar vara vänner men de har inte visat oss allt och jag tror inte att deras vänskap kommer att sluta bra. Jag är inte säker på hur mycket jag gillar Kevin än, jag ogillar honom inte men tiden får utvisa hur intressant jag tycker att han är. Det var sorgligt att hans flickvän dog. Jag gillade att hennes replik om att hon dumpade honom för att han inte gick på rätt college bara var lögn eftersom hon i sitt första framträdande verkade ganska trevlig. Okej start på säsongen (ja, allt är bättre än Leviathans), men det saknades något. Och jag hoppas verkligen att de gör sig av med Kevin så snart som möjligt, han är nog den tråkigaste karaktären på tv. Tja, "Sam slutade"-historien var precis lika dum som jag fruktade att den skulle bli. Jag förstår inte varför de inte bara kunde ha låtit honom jaga på egen hand, leta efter ett sätt att hitta Dean eller rädda Kevin eller till och med bara döda veckans monster medan Dean var inlåst i skärselden. Allt det var bara till för att skapa ångest mellan bröderna och ärligt talat tycker jag att det är något som vi har fått nog av. Jag är inte heller särskilt förtjust i Kevin. Scenen med hans flickvän som dödades var helt överdriven, och jag gillar inte att han kan överlista Crowley när Winchesters, som har flera års erfarenhet av att bekämpa demoner, inte kunde göra det. Och eftersom han är helvetets kung borde inte Crowley vara tillräckligt stark för att motstå det heliga vattnet? Skulle inte jordbävningen som han använde för att krossa djävulens fälla ha spillt ut Kevins vattenhink? De skrev också av Castiel igen, vilket jag inte gillar, men jag väntar tills vi får veta mer om vad som hände för att kunna uttala mig om det. Det kan fortfarande potentiellt bli en bra historia även om jag inte gillar vart den tar vägen. Vad jag gillade med det här avsnittet</w:t>
      </w:r>
    </w:p>
    <w:p>
      <w:r>
        <w:rPr>
          <w:b/>
          <w:color w:val="FF0000"/>
        </w:rPr>
        <w:t xml:space="preserve">id 32</w:t>
      </w:r>
    </w:p>
    <w:p>
      <w:r>
        <w:rPr>
          <w:b w:val="0"/>
        </w:rPr>
        <w:t xml:space="preserve">Återförsäljare av nya Nissan i New York Det är enkelt att spara pengar på en ny Nissan i New York. Det första steget är att undersöka den bilmodell som du är intresserad av och identifiera eventuella andra fordon av intresse. Du kommer att få bilprisofferter från bilhandlare i New York. Jämför bara priserna för att hitta de bästa bilpriserna i New York. Nissan JUKE Nya Nissan Juke är ungefär så liten bil som du kan hitta i crossover-klassen. Dess bilbaserade ursprung kan spåras till det chassi som delas av både Versa och Cube, men Juke har en kraftfull och effektiv drivlina. Juke har en hjulbas på 99,6 tum och en total längd på 162 tum, vilket faktiskt gör den mindre än Versa 5-dörrars. Juke drivs av Nissans direktinsprutade 4-cylindriga turboladdade 1,6 liters motor med 4 cylindrar. Den lilla enheten är bra för en pigg 188 hk och 177 lb-feet vridmoment. Navigation finns som ett paket, liksom speciella exteriör- och interiörbehandlingar genom paketen Sport Accessory och Chrome Accessory. Säkerhetsfunktioner som är standard för alla Juke-modeller är bland annat dubbla luftkuddar fram, sidokrockkuddar monterade i framsätena samt sidokrockkuddar i sidogardin fram och bak. Stabilitets- och traktionskontroll är också standard, liksom fyrhjuliga låsningsfria bromsar med bromsassistans och elektronisk bromskraftfördelning. New York New Nissan Prisuppgifter -- Hitta New York Nissan Återförsäljare Jämför New York Nissan priser. Få gratis prisuppgifter för alla Nissan i New York. Se fakturapriset, MSRP-priset och clearancepriser för alla fordon. Spara stort när Nissanhandlare i New York konkurrerar om priset. Jämför Nissan priser, bilder, recensioner, lokala rabatter och incitament med mera. Hitta begagnade bilar i New York -- Jämför priser på begagnade Nissan i New York Visa alla begagnade bilar till salu i New York. Jämför begagnade Nissan fordon och få den bästa affären i New York. Se priser, bilder, bilspecifikationer och allt du behöver för att göra den bästa affären på en begagnad Nissan .</w:t>
      </w:r>
    </w:p>
    <w:p>
      <w:r>
        <w:rPr>
          <w:b/>
          <w:color w:val="FF0000"/>
        </w:rPr>
        <w:t xml:space="preserve">id 33</w:t>
      </w:r>
    </w:p>
    <w:p>
      <w:r>
        <w:rPr>
          <w:b w:val="0"/>
        </w:rPr>
        <w:t xml:space="preserve">Re: Pinging Host Names as opposed to pinging FQDNs Herb Martin Guest Posts: n/a 's Computer Specifications 10 Aug 2003 "Bryan Blair" &amp;lt;(E-Mail Removed)&amp;gt; skrev i meddelandet news:(E-Mail Removed)... &amp;gt; Jag har två interna DNS-servrar (DNS Server A och B). De finns båda &amp;gt; på olika platser som är anslutna via en VPN. DNS Server A har DNS &amp;gt; Server B:s primära zon inställd som en sekundär zon och vice versa. &amp;gt; Arbetsstationer som befinner sig på motsatta platser kan pinga varandra, men endast genom att &amp;gt; pinga FQDN för motsvarande arbetsstation. Arbetsstationer som befinner sig &amp;gt; på samma plats kan pinga varandra via värdnamn och FQDN. Mina frågor &amp;gt; är......är det möjligt att tillåta arbetsstationer på motsatta platser att pinga varandra &amp;gt; med värdnamn och FQDN? Ja. Det är ganska lätt att göra detta med korrekt inställda DNS- och/eller WINS-servrar. Okej, så båda zonerna finns på båda platserna (Srv A &amp; B har båda). Att pinga med namnet borde fungera utmärkt OM pinga med numret redan fungerar (du har registrerat namnen, eller hur?) Tekniskt sett är det inte ett FQDN förrän du sätter en DOT. på END.., t.ex. www.Domain.Com . &amp;lt;-- DOT där (men många människor använder FQDN för att betyda ett namn med flera delar med flera taggar som slutar på en TLD Värdnamn är inte en definitiv term, det är vanligen bara en synonym för det du kallar FQDN. Din maskin kan pinga med bara maskindelningen OM den andra maskinen befinner sig i samma domän/zon som din maskin ELLER om du lägger till en ytterligare suffixsöklista i NIC-egenskaperna - observera att detta är beroende av att kunna pinga med det fullständiga namnet, vilket är beroende av att IP-adressen fungerar. Slutligen, om du vill använda NetBIOS-namn (som i webbläsaren) kan du behöva WINS - särskilt för att få webbläsaren att fungera över undernät och domäner. WINS-server på varje plats, lokala klienter använder den lokala WINS-servern (klienterna inkluderar WINS-servern och andra servrar, särskilt DC:er), då måste de två WINS-servrarna vara inställda på att replikera. Bryan Blair Guest Posts: n/a 's Computer Specifications 11th Aug 2003 Jag lade till domännamnet för DNS Server A i fliken Suffix under TCP properties för en arbetsstation i den motsatta domänen och kunde pinga motsvarande värdnamn!!!! Jag ställde också in replikering så att den skulle ske mellan de två primära WINS-servrarna i domän A och B. Jag väntade dock ett tag och såg fortfarande inte domän A visas i nätverksplatserna för en arbetsstation i domän B. Tar denna replikering lång tid? "Herb Martin" &amp;lt;(E-Mail Removed)&amp;gt; skrev i meddelandet news:(E-Mail Removed)... &amp;gt; &amp;gt; &amp;gt; "Bryan Blair" &amp;lt;(E-Mail Removed)&amp;gt; skrev i meddelandet &amp;gt; news:(E-Mail Removed)... &amp;gt; &amp;gt; &amp;gt; Jag har två interna DNS-servrar (DNS Server A och B). De finns båda på olika platser som är anslutna via en VPN. DNS Server A har DNS &amp;gt; &amp;gt; &amp;gt; Server B:s primära zon inställd som en sekundär zon och vice versa. &amp;gt; &amp;gt; &amp;gt; Arbetsstationer som befinner sig på motsatta platser kan pinga varandra, men endast &amp;gt; genom &amp;gt; &amp;gt; &amp;gt; att pinga FQDN:et för motsvarande arbetsstation. Arbetsstationer som &amp;gt; bor &amp;gt; &amp;gt; &amp;gt; på samma plats kan pinga varandra via värdnamn och FQDN. Mina frågor &amp;gt; &amp;gt; är......är det möjligt att tillåta arbetsstationer på motsatta platser att pinga &amp;gt; varandra &amp;gt; &amp;gt; &amp;gt; med värdnamn och FQDN? &amp;gt; &amp;gt; Ja. DNS och/eller WINS-servern(er) som är korrekt konfigurerade gör detta &amp;gt; ganska enkelt. &amp;gt; &amp;gt; &amp;gt; Ok, så båda zonerna finns på båda platserna (Srv A &amp; B har båda) &amp;gt; pingning med namn borde fungera utmärkt OM pingning med nummer redan &amp;gt; fungerar (du har registrerat namnen, eller hur?) &amp;gt; &amp;gt; &amp;gt; Tekniskt sett är det inte ett FQDN förrän du sätter en DOT. på END.., t.ex,</w:t>
      </w:r>
    </w:p>
    <w:p>
      <w:r>
        <w:rPr>
          <w:b/>
          <w:color w:val="FF0000"/>
        </w:rPr>
        <w:t xml:space="preserve">id 34</w:t>
      </w:r>
    </w:p>
    <w:p>
      <w:r>
        <w:rPr>
          <w:b w:val="0"/>
        </w:rPr>
        <w:t xml:space="preserve">Reproduktion hos gräshoppor: En studie av hushållslivet hos ett par sällskapsvargar. Notering (2011-02-09): Denna sida finns bland de bästa resultaten från Google.ca . Om du gillar den kan du överväga att länka till den så att fler kan hitta den. Den här sidan är en dagbok om vår erfarenhet av att observera papegojor i fångenskap som häckar i vårt vardagsrum. Om du är intresserad av babygurkor kan du läsa om och se bilder på två av dem och deras föräldrar här. De senaste inläggen finns högst upp på sidan. Den här sidan är (nästan) bara text. Alla bilder finns på enskilda sidor för varje dag eller på sidan Alla bilder. Det kan vara mycket givande att hålla budgeter. De är, enligt min mening, mycket bättre husdjur än små gnagare för barn som är tillräckligt gamla för att vara skötsamma. De är mycket lyhörda och interaktiva och har intressanta personligheter. De behöver lite uppmärksamhet och, tror jag, lite tid för att flyga och interagera. De kan vara destruktiva mot möbler, böcker, dörr- och fönsterkarmar etc. eftersom de gillar att tugga. Enligt vår erfarenhet varierar detta med individen men var mycket vanligt med våra honor. De kan också vara mycket högljudda vid olika tider på dygnet, t.ex. tidigt på morgonen (soluppgång). Många fåglar sjunger dock med den stigande solen så detta är inte ovanligt. Se Wikipedias sida om Dawn Chorus . Jag rekommenderar att du håller dem borta från andra, eventuellt farliga, husdjur. Ge en papegoja ett försök. Den här dagboken om budgeter är nu avslutad. Tidslinje, häckande papegojor, mars-april 2004 Det första ägget lades den 29 mars Det andra ägget lades under natten mellan den 31 mars och den 1 april Det tredje ägget dök upp den 2 april Det sista ägget dök upp den 4 april 20 april 2004, Den första kycklingen dök upp. 20-21 april 2004, Den andra ungen dök upp under natten 22 april 2004, Den tredje ungen dök upp under natten 23 april 2004, Den tredje ungen dog under natten 24 april 2004, Den äldsta ungen observerades hålla upp huvudet och "gå" 24 maj 2004, Den äldsta ungen flyger för första gången (34 dagar efter kläckningen). 30 maj 2004: Den andra kycklingen flyger för första gången. 1 oktober 2006: Den äldsta ungen dör (två och ett halvt år gammal). 13 december 2008: Den andra kycklingen dör (fyra och ett halvt år gammal). Nyckelord: papegoja, papegoja, paraket, vuxen papegoja, kyckling, reproduktion hos papegoja, reproduktion hos papegoja, parning, beteende, ägg, papegojebarn, Kanada, Victoria, Brittiska Columbia. 20 april 2004 Dag 1 Den första kycklingen kläcktes idag! Den är ganska hemtrevlig men föräldrarna verkar inte bry sig. 21 april 2004 Dag 2 Den andra ungen kläcktes idag. Egentligen tror vi att den kläcktes sent i går kväll. 22 april 2004 Dag 3 Ägg nummer 3 kläcktes i går kväll. 23 april 2004 Dag 4 Den senaste kycklingen dog under natten. Föräldrarna hade i stort sett övergivit den sedan den kläcktes. Den hade knuffats bort på ena sidan av bohålan. Vi tog ut det sista ägget eftersom vi är ganska säkra på att det var det första hon lade, och därmed, ja, lite övermoget. 24 april 2004 Dag 5 Den äldsta kycklingen kan nu "gå". Vi såg den ta några steg i morse medan den höll upp huvudet. Den äldsta verkar också skjuta den yngsta (en dag!) ut till kanterna av bohålan med huvudet. Dessa fåglar har inte ens ögonen öppna ännu! På tal om det ser det ut som om det finns ett membran över deras ögon. Vi antar att den kommer att torka ut och falla av någon gång. För tillfället gissar vi att antingen är ögonen inte tillräckligt utvecklade ännu och/eller att risken för olyckor är för stor för att förlita sig enbart på ögonlocken. Den äldre kycklingen har mycket annorlunda ögon än den yngre. Vi hoppas att detta bara är färgning och inte något problem med utvecklingen. Båda kycklingarna har fulla skördar så vi antar att utfodringen går bra. Nu när det inte finns några fler ägg i boet och allt verkar gå bra visar mamma (Kiwi) lite mer av sitt tidigare beteende. Hon kommer ut ur boet med längre mellanrum även om hon fortfarande inte är ute ofta. 26 april 2004 Dag 7 Vår enda chans att titta närmare på ungarna i morse var inte särskilt uppmuntrande men inte heller särskilt nedslående. Ingen av dem hade fulla grödor även om mamma, av vad jag kunde se genom hålet i bohålan senare, matade dem. Den andra ungen har utspridda ben vilket vi läste att det kan vara en</w:t>
      </w:r>
    </w:p>
    <w:p>
      <w:r>
        <w:rPr>
          <w:b/>
          <w:color w:val="FF0000"/>
        </w:rPr>
        <w:t xml:space="preserve">id 35</w:t>
      </w:r>
    </w:p>
    <w:p>
      <w:r>
        <w:rPr>
          <w:b w:val="0"/>
        </w:rPr>
        <w:t xml:space="preserve">För att e-postadresserna på den här sidan ska fungera på rätt sätt bör du ersätta _at_ och _dot_ med @-symbolen respektive .-symbolen i din e-postklient. URL för visitkortet: ttp://people.unisa.edu.au/betty.leask År 2010 tilldelades jag ett nationellt lärarstipendium från ALTC med fokus på internationalisering av läroplanen "i praktiken" i olika disciplinära och institutionella sammanhang. Detta är fokus för mitt nuvarande arbete. Närmare uppgifter om stipendiets verksamhet finns på http://www.ioc.net.au . På denna webbplats finns också länkar till presentationer som jag nyligen har hållit och en rad resurser om internationalisering av läroplanen. Jag forskar, publicerar och konsulterar inom området internationalisering av läroplanen och håller ofta föredrag om relaterade ämnen vid nationella och internationella forum. Mitt arbete är inriktat på att koppla samman teori och praktik inom området internationalisering av högre utbildning. Detta inkluderar internationalisering av läroplanen och transnationell undervisning. Jag är gästprofessor vid Centre for Academic Practice and Research in Internationalisation vid Leeds Metropolitan University i Storbritannien. http://www.leedsmet.ac.uk/world-widehori\.... Jag har varit vald medlem av styrelsen för International Education Association of Australia (IEAA) sedan 2006. Jag är sammankallande för föreningens specialintressegrupp för internationalisering av läroplanen och ordförande för forskningskommittén. http://www.ieaa.org.au/ Jag sitter också i det redaktionella rådgivande utskottet för Journal of Studies in International Education och i programkommittén för Australian International Education Conference (AIEC). Jag har en bakgrund inom utbildning och tillämpad lingvistik. Jag har arbetat inom både gymnasie- och högskolesektorn, i Australien och i Europa. Nedan finns några länkar till ett urval av resurser och konferensbidrag som jag har skrivit. International Education Association of Australia (IEAA): vald styrelseledamot sedan 2006, sammankallande för specialintressegruppen "Internationalisation of the Curriculum", medlem av forskningskommittén, medlem av Australian International Education Conference Program Management Committee. Leask, B. (2009). Användning av formella och informella läroplaner för att förbättra samspelet mellan inhemska och internationella studenter. Journal of Studies in International Education, Vol. 13, No. 2, 205-221 http://jsi.sagepub.com/cgi/content/abstr\.... Leask, B. (2005). Internationalisering av läroplanen och interkulturellt engagemang - olika perspektiv och möjligheter. Refererat dokument som presenterades vid Australian International Education Gold Coast, Qld. http://www.idp.com/aiec2005/program/arti\\\.... Leask, B. (2004). Transnationell utbildning och interkulturellt lärande - rekonstruktion av det utländska lärarlaget för att öka internationaliseringen. Refererad artikel presenterad vid Australian Universities Quality Forum: Quality in a time of change, 7-9 juli, Adelaide, S.A. http://www.auqa.edu.au/auqf/2004/program\\.... Leask, B. (2003). Venturing into the unknown - a framework and strategies to assist international and Australian students to learn from each other. I C. Bond &amp; P. Bright (Eds.), Research and Development in Higher Education: Learning for an Unknown Future (Vol. 26, s. 380-387). Christchurch, Nya Zeeland: Higher Education Research and Development Society of Australasia Inc, HERDSA. http://surveys.canterbury.ac.nz/herdsa03\\\.... Leask, B. (2003, 21-24 oktober 2003). Bortom siffrorna - nivåer och skikt av internationalisering för att utnyttja och stödja tillväxt och mångfald. Konferensbidrag vid 17th IDP Australian International Education Conference, Melbourne, Australien. http://www.aiec.idp.com/pdf/LeaskWed1635\\\.... Leask, B. (2002) Crossing the bridge from both sides -- Strategies to assist international and Australian students to meet each other half way Inbjudan presenterad vid 17th NLC Annual Conference, "Innovating the Next Wave", Launceston, Tasmanien, 8 juli 2002. Leask, B. (1999, 5 oktober 1999). Internationalisering av läroplanen: Viktiga utmaningar och strategier. Inbjudet föredrag som presenterades vid seminariet "The State of the Art in Internationalising the Curriculum - International Perspectives" i samband med "International Education: the Professional Edge" 1999 Australian International Education Conference: IDP Education Australia, Fremantle. Leask, B.R. 1999. Internationalisering av läroplanen: Viktiga utmaningar och strategier". Konferensbidrag vid "The State of the Art in</w:t>
      </w:r>
    </w:p>
    <w:p>
      <w:r>
        <w:rPr>
          <w:b/>
          <w:color w:val="FF0000"/>
        </w:rPr>
        <w:t xml:space="preserve">id 36</w:t>
      </w:r>
    </w:p>
    <w:p>
      <w:r>
        <w:rPr>
          <w:b w:val="0"/>
        </w:rPr>
        <w:t xml:space="preserve">DEN OFFICIELLA HEARTLAND-BLOGGEN För tredje veckan i rad blir jag nostalgisk med karaktärsbilder från alla säsonger av Heartland. Först ut var "Amy through the Ages", med sex bilder av Amy Fleming från 2006-2011, med ett foto från varje säsong och ett tidigt foto från piloten, som spelades in ett år tidigare än säsong 1. Jag följde upp det förra veckan med "Ty through Time", där ni får se 6 fotografier av Ty Borden från samma pilotavsnitt och de efterföljande 5 säsongerna. Nåväl, den här veckan håller jag det temat med alliteration vid liv (så gott jag kan...) med före Mallorys månader, genom att presentera några foton av Mallory Wells, porträtterad genom åren av Jessica Amlee, från de första 5 säsongerna av Heartland. Klicka dig vidare och kolla in dem längst ner på sidan! Nu kommer ni att märka att jag har gett er två olika utseenden från säsong 2, eftersom Jessica inte var med under inspelningen av pilotavsnittet 2006. Okej, nu vet jag att några av er tänker: "Vänta lite... Mallory var med i det första avsnittet av Heartland. Vad pratar du om?!?" Tja, en del av er kanske inte inser detta, men Mallory var inte med i den ursprungliga pilotavsnittet som spelades in 2006.  Det beslutades först efter att den första säsongen fått grönt ljus 2007 att lägga till karaktären Mallory Wells, och därför spelades ett par scener in under inspelningen av avsnitt 102 och 103 - ni kanske minns Mallory på verandan som hälsar på Jack och Amy när hon återvänder hem från sjukhuset - och de lades in i seriepremiären. Och nu vet du! Hur som helst, tiden går vidare och Jessica Amlee, som fyller 18 år i sommar, har varit Mallory i en tredjedel av sitt liv! Om Heartland inte redan existerade och filmades för första gången i år skulle hon förmodligen provspela för rollen som Amy! Detta för mig till tankarna hos många av de fans (inklusive mig själv) som har njutit av Mallory med alla hennes roliga egenheter - och det faktum att hon har flyttat till Nashville. Kanske skulle jag ha kallat det här inlägget "Att sakna Mallory"! Ja, det råder ingen tvekan om det - Heartland har ett tomrum. Men var inte orolig, för det tomrummet kommer att fyllas när säsong 6 sänds av CBC Television i höst. Det är allt jag kan säga för tillfället, men när produktionen börjar filma nästa månad ska jag se om jag inte kan ge er några exklusiva bilder från inspelningsplatsen. Och mer... Frågor! Den stora frågan om Heartland på CBC:s Facebook-sida den senaste månaden har varit "Kommer det att bli en sjätte säsong?" följt av dystra profetior och mörka hot om vad som skulle kunna hända om Kanada och CBC plötsligt inte längre hade Heartland... Lyckligtvis är det ur vägen, och vi vet att allas favoritfamiljedrama kommer att fortsätta i ytterligare ett år. Ja! Så jag kan nu gå över till de frågor som några av er har ställt här inne och på Facebook! Såvitt alla minns har hästens namn faktiskt inte uttalats under inspelningen av serien, men det kan komma att höras i framtiden. Och ja, Jacks häst har verkligen ett namn. Hästens namn är helt enkelt "Paint". Chrissie frågar: Finns det något sätt för mina 4H-tjejer att bli statister i serien? Det är ovanligt att Heartland har unga flickor med i programmet som statister, eller "bakgrundsartister" som de kallas. För det mesta använder Heartlands castingavdelning för statister professionella agenturer för att fylla dessa positioner.  Till och med någon som gör något så enkelt som att gå utanför förbi Maggies fönster är en professionell person som anlitas för en dags arbete. Heartland'N'Hollywood frågar: När kommer rollbesättningen att börja filma? Produktionskontoret öppnade den här veckan och alla skyndar sig som galningar för att börja filma runt mitten av nästa månad. Teresa 4 frågar: Men bara för att kolla... du menar 18 avsnitt, eller hur? Jag är inte säker än. CBC kommer att ha en stor höstlansering den 10 maj i Toronto för media och då kommer de att göra en massa tillkännagivanden och ge mycket mer information. Fram till dess vet vi verkligen inte hur många avsnitt vi kan förvänta oss för någon av de återkommande serierna, inklusive Heartland. De goda nyheterna? Den 10 maj är inte så långt borta! Abbee frågar</w:t>
      </w:r>
    </w:p>
    <w:p>
      <w:r>
        <w:rPr>
          <w:b/>
          <w:color w:val="FF0000"/>
        </w:rPr>
        <w:t xml:space="preserve">id 37</w:t>
      </w:r>
    </w:p>
    <w:p>
      <w:r>
        <w:rPr>
          <w:b w:val="0"/>
        </w:rPr>
        <w:t xml:space="preserve">Psykologiexamen - vad för slags jobb? Jag har nyligen tagit examen i psykologi, men jag har ingen aning om vad jag kan få för jobb. Jag skulle egentligen vilja bli familjeterapeut eller ge rådgivning, men det verkar som om jag måste arbeta i flera år som obetald volontär och sedan gå över till ett betalt arbete. Det är uppenbart att detta inte är ett alternativ med en bostad och ett barn. Kan ni ge mig råd om det finns några alternativ som jag kan utforska? Jag har nyligen fått ett examensbevis i psykologi, men jag har ingen aning om vilken typ av jobb jag kan få. Jag skulle egentligen vilja bli familjeterapeut eller ge rådgivning, men det verkar som om jag måste arbeta i flera år som obetald volontär och sedan gå över till ett betalt arbete. Det är uppenbart att detta inte är ett alternativ med en bostad och ett barn. Kan du ge mig råd om det finns några alternativ som jag kan utforska? Posted by ovasylylyeva Tack för ditt inlägg - jag ska försöka hjälpa dig, men din fråga är ganska STOR! För det första verkar det som om du behöver MYCKET mer information och råd innan du börjar fatta beslut om din framtid. Om du är säker på familjeterapi etc. kommer ditt karriärcenter på universitetet att kunna hjälpa dig - om du ger dem någon form av styrning gör det deras jobb mycket lättare! Något som oroar mig lite av det du har skrivit är att du antyder att du tänker "Vad kan jag göra med den här examen jag har?", när jag anser att en mer värdefull fråga är "Vad vill jag göra härnäst?" och DÅ "Kan jag göra det med de kvalifikationer jag har - och om inte, vilka ytterligare kvalifikationer behöver jag? En examen i psykologi innebär inte att man måste bli psykolog! (Jag har faktiskt en psykologexamen och är nu journalist och författare.) Jag känner också att du är en person som är sårbar för att ta för givet de olika karriärmyter som florerar där ute, genom ditt sätt att tala om att göra volontärarbete i "åratal" innan du får betalt. Vad grundar sig detta på? Lyssna inte på dåligt informerade domedagsförespråkare som sprider sådant här skräp! Ja, viss obetald erfarenhet kan vara värdefull i vissa yrken, men jag kan inte komma på ett enda yrke där legitima arbetsgivare förväntar sig att du ska arbeta gratis i flera år - hur skulle de någonsin kunna få in nya bra människor till sin bransch? Alla måste betala sina räkningar! Jag föreslår att du utöver din karriärtjänst på universitetet gör så mycket forskning på nätet som du kan, tar reda på hur branschen fungerar, vad som händer i den just nu, vem som klarar sig bra osv. Försök också att gå på några evenemang för talare/karriärer/nätverk för att få en uppfattning om vad som erbjuds. Prata med alla och ställ många frågor. När du sedan är säker på att du har utrustat dig med all den information du behöver kommer du att känna dig mer säker på att du har en stark position för att börja fatta bra beslut om din framtid. Lycka till! x Om guardian professional Guardian Professional Networks är gemenskapsfokuserade webbplatser där vi samlar råd, bästa praxis och insikter från ett stort antal yrkesgrupper. Klicka här för information om alla våra nätverk. Vissa av våra specialiserade hubbar inom dessa webbplatser stöds av finansiering från externa företag och organisationer. Allt redaktionellt innehåll är oberoende av sponsring, om inte annat tydligt anges. Vi gör partnerzoner tillgängliga för sponsorer som har eget innehåll. Guardian Professional är en division av Guardian News &amp; Media.</w:t>
      </w:r>
    </w:p>
    <w:p>
      <w:r>
        <w:rPr>
          <w:b/>
          <w:color w:val="FF0000"/>
        </w:rPr>
        <w:t xml:space="preserve">id 38</w:t>
      </w:r>
    </w:p>
    <w:p>
      <w:r>
        <w:rPr>
          <w:b w:val="0"/>
        </w:rPr>
        <w:t xml:space="preserve">Resolved Question Finns det några andra bra böcker som "A piece of Cake" av cupcake brown? jag har precis läst färdigt den här boken och jag är villig att börja en ny, jag har redan läst outsiders, a million little piece. Jag är mycket fascinerad av de böcker som handlar om, gäng, droger, drogmissbruk och så vidare. Är det någon som har någon bra bok att begära? Bästa svaret - valt av röstarna "The Basketball Diaries" av Jim Carroll. Grafisk och något störande dagbok om en tonåring som blir vuxen, med rikligt med sex och droger. "Trainspotting" av Irvine Welsh. Den är ganska svår att läsa eftersom den är skriven på skotsk dialekt, men om du kan komma förbi det är det en kvick och mörk berättelse om heroinmissbrukare som är slapphänta och deras missöden. "Requiem for a Dream" av Hubert Selby Jr. Detta är en ganska sorglig bok. Den handlar om en grupp tonåringar och deras familj som alla har drömmar om att göra det stora. På grund av deras olika drogmissbruk kraschar deras drömmar och brinner. "Coin Locker Babies" av Ryu Murakami. Två tonårspojkar övergavs och lämnades för döda när de var bebisar. När de växer upp blir de mycket störda och våldsamma. Det är en ganska läskig bok. "Party Monster" av James St James. Fester, sex, droger (särskilt heroin och Special K), glamour och mord på New Yorks klubbscen. "Less Than Zero" av Brett Easton Ellis. En kille och hans vänner ägnar sin tid åt att festa, ta droger, bli solbrända och ha sex. "Naked Lunch" av William S Bourroughs är mycket mer invecklad och består av en heroinmissbrukares raggande. Vad är verkligt och vad är hallucination? "The Doors of Perception" av Aldous Huxley, som handlar om författarens orgiastiska upplevelser med meskalin. "Turn on, Tune in, or Drop out" av Timothy Leary. En samling dikter och essäer av LSD-kungen. Allt av Charles Bukowski. Prova en samling av hans noveller eller tidningsartiklar. Killen är väldigt nervig och väldigt verklig. "Fear and Loathing in Las Vegas" av Hunter S Thompson. Den viktigaste boken om droger. "A Clockwork Orange" av Anthony Burgess. Dystopisk roman där berättaren är en hemsk, våldsam och hjärtlös ungdomsgangster.</w:t>
      </w:r>
    </w:p>
    <w:p>
      <w:r>
        <w:rPr>
          <w:b/>
          <w:color w:val="FF0000"/>
        </w:rPr>
        <w:t xml:space="preserve">id 39</w:t>
      </w:r>
    </w:p>
    <w:p>
      <w:r>
        <w:rPr>
          <w:b w:val="0"/>
        </w:rPr>
        <w:t xml:space="preserve">Externa länkar Barnbarnet: En bok? Morfar : Det stämmer. När jag var i din ålder kallades tv för böcker. Och det här är en speciell bok. Det var den bok som min far brukade läsa för mig när jag var sjuk, och jag brukade läsa den för din far. Och i dag ska jag läsa den för dig. Barnbarnet : Finns det någon sport i den? Farfar : Skojar du? Fäktning, slagsmål, tortyr, hämnd, jättar, monster, jakt, flykt, sann kärlek, mirakel... Barnbarnet : Det låter inte så illa. Jag ska försöka hålla mig vaken. Farfar : Tack så mycket, det var snällt av dig. Ert förtroende är överväldigande. Dela det här citatet Farfar : Hon blir inte uppäten av ålarna vid den här tiden Barnbarnet : Vad? Farfar : Ålen tar henne inte. Jag förklarar för dig eftersom du ser nervös ut. Barnbarnet : Jag var inte nervös. Jag var kanske lite "orolig" men det är inte samma sak. Dela det här citatet Farfar : Inget gav Smörblomma så mycket nöje som att beordra Westley runt. Smörblomma : Gårdspojke, polera min hästs sadel. Jag vill se mitt ansikte glänsa i den i morgon bitti. Westley : Som du vill. Farfar: "Som du vill" var allt han någonsin sa till henne. Smörblomma : Gårdspojke, fyll de här med vatten - snälla. Westley : Som du vill. Den dagen upptäckte hon med förvåning att när han sa "Som du vill", menade han egentligen "Jag älskar dig". Och ännu mer häpnadsväckande var dagen då hon insåg att hon verkligen älskade honom tillbaka. Smörblomma : Gårdspojke... hämta mig den där kannan. [Den är rakt över hennes huvud, så han måste stå bredvid henne] Westley : Som du vill. (Klipp till när de kysser varandra) Barnbarnet: (avbryter) Vänta, vänta. Vad är det här? Försöker du lura mig? Var är sporten? [Är det här en kyssbok? Farfar: Vänta, vänta bara. Barnbarnet : När blir det bra? Farfar : Behåll tröjan på och låt mig läsa. Dela det här citatet Westley : Jag sa ju att jag alltid skulle komma och hämta dig. Varför väntade du inte på mig? Buttercup : Tja... du var död. Westley : Döden kan inte stoppa sann kärlek. Allt den kan göra är att fördröja den ett tag. Buttercup : Jag kommer aldrig att tvivla igen. Westley : Det kommer aldrig att behövas. Dela det här citatet [ Smörblomma kysser den senila kungen ] Kungen : Vad var det för något? Smörblomma : För att du alltid har varit så snäll mot mig, och jag kommer inte att träffa dig igen eftersom jag tar livet av mig när vi når bröllopssviten. Kungen : Det vore väl trevligt. Hon kysste mig, ha, ha, ha! Dela detta citat Vizzini : Ett ord, min dam. Vi är bara stackars, vilsna cirkusartister. Finns det en by i närheten? Buttercup : Det finns inget i närheten... Inte på flera mils avstånd. Vizzini : Då finns det ingen som kan höra dig skrika. Dela det här citatet Fezzik : Du har aldrig sagt något om att döda någon. Vizzini : Jag har anlitat dig för att hjälpa mig att starta ett krig. Det är ett prestigefyllt yrke med en lång och ärofylld tradition. Fezzik : Jag tycker bara inte att det är rätt att döda en oskyldig flicka. Vizzini : Är jag på väg att bli galen, eller kom ordet "tycker" bort från dina läppar? Du anställdes inte för din hjärna, din hippopotamiska landmassa. Inigo Montoya : Jag håller med Fezzik. Vizzini : Åh, soten har talat. Vad som händer med henne är egentligen inte din angelägenhet. Jag kommer att döda henne. Och kom ihåg det här, glöm aldrig det här: när jag hittade dig var du så slaskigt full att du inte kunde köpa Brandy! [Vizzini: Och du: vänlös, hjärnlös, hjälplös, hopplös! Vill du att jag ska skicka tillbaka dig dit där du var? Arbetslös, på Grönland? Dela detta citat Inigo Montoya : Är du säker på att ingen följer efter oss? Vizzini : Som jag sa till dig skulle det vara absolut, totalt och på alla andra sätt ofattbart. Ingen i Guilder vet vad vi gör.</w:t>
      </w:r>
    </w:p>
    <w:p>
      <w:r>
        <w:rPr>
          <w:b/>
          <w:color w:val="FF0000"/>
        </w:rPr>
        <w:t xml:space="preserve">id 40</w:t>
      </w:r>
    </w:p>
    <w:p>
      <w:r>
        <w:rPr>
          <w:b w:val="0"/>
        </w:rPr>
        <w:t xml:space="preserve">Torsdagen den 6 september 2012 Det verkar som om jag är den sista i den grupp som jag åkte till Leadville 100 mile trail race med att komma runt att publicera en tävlingsrapport. Betyder det att jag är långsammare och latare än mina vänner? Självklart gör det det, men du borde ha förstått det vid det här laget. Är du ny här eller vad? Jag har faktiskt varit långsam eftersom det här är en rapport som jag inte ville skriva och som jag ville skriva samtidigt. SPOILER ALERT - Som många av er vet blev jag inte klar. Så nu när vi har fått den här biten ur vägen, vad i helvete hände där ute? Här är de blodiga detaljerna. Förhandenhet Inte så mycket att säga här. Kim och jag flög till Denver, träffade Carlos och körde upp till Leadville. Det här loppet startar i Leadville på 10 000 fot och man spenderar hela loppet mellan 9 000 och 12 600 fot så höjden är en stor faktor i det här loppet. Jag visste att min träning i Toronto på en höjd av 200 fot över havet och ingen höjdträning skulle spela en stor roll i det här loppet och jag blev inte besviken. Heliga skit förstärkningsincident nummer 1. Vi anländer till hotellet. Jag klättrar de två trapporna till rummet. På toppen suger jag vind som om jag precis sprungit en 5 km, otroligt. Inte alls ett bra tecken. Helvetes skit, förstärkningsincident nummer 2. JD är redan på rummet och ska springa en kort 20-minutersrunda, så jag ansluter mig till honom och Carlos när vi springer den sista milen av Leadville-kursen. Det är illa, riktigt illa, uppenbarligen har någon glömt att lägga till syre i staden. Jag går långsamt men har ändå ont. Det känns som om jag har sprungit hela dagen när JD säger att vi precis har nått 3-minutersgränsen, vad i helvete? Jag kunde ha svurit på att jag var i form innan jag kom hit. De följande två dagarna flyger förbi när resten av vår grupp dyker upp. Jag känner mig okej men har en låg grad av huvudvärk mest hela tiden. Kim och jag kör hjälpstationer på fredagen så hon vet var hon ska möta mig. Det är vackert längs banan men en titt från Twin Lakes mot Hopes Pass och jag börjar få en bra uppfattning om vad jag har framför mig. Allvarligt talat, vad i helvete tänkte jag på? Start till Mayqueen 13,5 miles Starten av det här loppet är fantastisk även om den börjar vid en obehaglig tidpunkt klockan 4 på morgonen. Det finns så mycket energi i korridoren och jag har svårt att minnas när jag senast har varit så uppspelt och nervös före ett lopp. Jag stannar längst bak tillsammans med de flesta i vår grupp och väntar på att få ett skott och sedan är vi igång. När jag väl kommer igång känner jag mig ganska bra. Jag springer tillsammans med Morgan medan Steve, JD och Kendra är strax bakom oss. Carlos som är mycket snabbare är redan långt borta när vi når kilometer 1. De första 6 milen är mestadels väg, en del asfalterad och en del grus. Det är nedförsbacke och borde gå fort men vi håller det långsamt. ALLT som jag har läst om det här loppet (vilket är mycket) säger samma sak. Låt dig inte sugas in och springa för fort, du kan förlora loppet redan här om du slarvar med dig själv innan du kommer till Hopes Pass. Jag håller mig extremt långsam. Det slutar med att bli mitt första stora misstag för dagen. Jag sätter redan mitt lopp i fara och har ingen aning. Någonstans här berättar Morgan för mig att han kommer att öka farten lite. Jag bestämmer mig för att låta honom gå och hänga kvar (fortfarande en del av misstag nr 1) och stannar snart för min andra kisspaus under de första tre milen. Jag ser JD gå förbi och hoppar tillbaka in med honom. Det slutar med att vi springer en stor del av de kommande 40 milen tillsammans. Snart har vi lämnat vägen och kommit in på en enkelspårig stig. Det går långsamt eftersom det inte finns någonstans att passera på denna sträcka så vi hamnar i en conga line i ungefär 7 miles. Jag måste hela tiden stanna och kissa, vilket gör att jag hamnar bakom ännu långsammare personer varje gång. När vi cirklar runt sjön börjar solen gå upp och vi är snart framme vid Mayqueen. Mayqueen till Fish Hatchery 23,5 miles Kim möter mig i Mayqueen där jag byter ut mina flaskor mot en vätskeväska, tar mina solglasögon och dricker en drink. Det är så bra att ha en smart besättning. Jag är ute ur förnödenhetsstationen på mindre än en minut och springer fortfarande med JD. Planen var att ta oss till Mayqueen mellan 2:20 och 2:30, men det slutar med att vi är långsamma och kommer in vid 2:20 och 2:30.</w:t>
      </w:r>
    </w:p>
    <w:p>
      <w:r>
        <w:rPr>
          <w:b/>
          <w:color w:val="FF0000"/>
        </w:rPr>
        <w:t xml:space="preserve">id 41</w:t>
      </w:r>
    </w:p>
    <w:p>
      <w:r>
        <w:rPr>
          <w:b w:val="0"/>
        </w:rPr>
        <w:t xml:space="preserve">Abu Talhah Dawud Burbank och hans fru har avlidit Abu Talhah Dawud bin Ronald Burbank och hans fru har avlidit Må Allaah vara barmhärtig mot dem båda Abu Talhah Dawud Burbank och hans fru gick bort tidigare idag, tisdagen den 1 november 2011 (5 Dhul-Hijjah 1432H) - må Allaah överösa dem båda med sin överflödande barmhärtighet. (Deras Janaazah kommer att bäras i Haram Masjid i Makkah, efter Fajr på onsdag den 6 Dhul-Hijjah, inshaa'Allaah) Ögonen fäller tårar, det finns sorg och sorg i hjärtat, men vi säger bara saker som behagar vår Herre. Vi är verkligen ledsna över att vår bror Abu Talhah, rahimahullaah och hans fru (rahimahallaah) har gått bort. "Och ge glada nyheter till de tålmodiga - de som när de drabbas av en olycka säger: 'Vi tillhör verkligen Allaah och till Honom ska vi återvända'. Det är de som kommer att belönas med välsignelser och barmhärtighet från sin Herre. Och det är de som är de vägledda." (Al-Baqarah 2:155-157) Allaahs budbärare (salallaahu 'alayhi wassallam) sade: "Till Allaah hör det som han tog och till honom hör det som han gav. Allting är registrerat hos honom för en bestämd tidsperiod...". (Ahkaamul-Janaa'iz av Al-Albaanee) Både Abu Talhah och Umm Talhah befann sig i ett tillstånd av Ihraam och ropade ut talbiyah där Allaahs Tawheed, den enda rätt Han har till dyrkan, ropas ut med hörbar röst. Allaahs sändebud (salallaahu 'aleihi wassallam) sade vid ett tillfälle när en följeslagare dog i ett tillstånd av Ihraam: "Tvätta honom med vatten och sidr (lotus), och svep honom i två kläder. Balsamera eller parfymera honom inte och täck inte hans huvud eller ansikte. Han kommer att återuppstå på Domedagen och göra Talbiyah." [Bukhaaree och Muslim] De gick bort i denna månad Dhul-Hijjah på väg till Hajj i dessa, de mest dygdiga dagarna i världen, som Profeten (salallaahu 'alaihi wassallam) sade - dagar där rättfärdiga gärningar är mest älskade av Allaah, den Barmhärtige, den Majestätiske. Bussen som de satt på fattade eld och båda omkom i branden. Allaahs budbärare (salallaahu 'alaihi wassallam) sade: "Dödsfall genom bränning är en Shahaadah (martyrskap)..." [Deklarerad hasan av Shaikh al-Albaanee i Ahkaamul-Janaa'iz, s.55] Jag har känt Abu Talhah och hans familj (Umm Talhah) i tjugo år. Han har varit min lärare, min vän, min förtrogne, en rådgivare, ett stöd för mig och min familj under hela denna tid. I djupa strider praktiskt taget under hela nittiotalet stod han fast mot folk av vilseledning och bid'ah, översatte material för att klargöra haqq och propagerade haqq, utan att kompromissa eller frukta skuldbeläggandet från de skyldiga. Han stod fast mot Soofees, Ash'arees, Khawaarij och Shi'ah - han översatte de lärdas verk, både tidigare och nuvarande, och klargjorde Ahlus-Sunnah wal-Jamaa'ah:s väg. Han försvarade de lärdas heder, såsom shaikh Ibn Baaz, shaikh Shaikh Al-Albaanee, shaikh Muqbil bin Haadee och shaikh Rabee al-Madkhalee, när partisanerna och innovatörerna i väst försökte vanhedra och misskreditera dem. Han blev en symbol och ett tecken för Salafiyyah i väst, och vi prisar ingen annan än Allaah, den Högste. Han översatte mängder av böcker av de lärda, han översatte "At-Tawassul" av Shaikh al-Albaanee (rahimahullaah) och klargjorde därmed Ahlus-Sunnahs tro i motsats till gravdyrkarna och Soofees. Han översatte "The Reality of Soofism" av Shaikh Muhammad bin Rabee al-Madkhalee (hafidhahullaah), han översatte "The Explanation of the Three</w:t>
      </w:r>
    </w:p>
    <w:p>
      <w:r>
        <w:rPr>
          <w:b/>
          <w:color w:val="FF0000"/>
        </w:rPr>
        <w:t xml:space="preserve">id 42</w:t>
      </w:r>
    </w:p>
    <w:p>
      <w:r>
        <w:rPr>
          <w:b w:val="0"/>
        </w:rPr>
        <w:t xml:space="preserve">H-versionen av generaler Noire jämfört med det normala läget, följande huvudsakliga förändringar: 1 nya färdigheter [deck flames], Skyfire blod skrovnummer till 75%, 50% och 25%, den slumpmässiga platsen för däck i brand och sprids till det intilliggande däcket. En av de människor som står i motstånd till lättnad under den andra av cirka 30 005 blod; 2.P1 Coulee Oona från tid till annan att skjuta på sidan av fartyget, skrov DOT, är det oundvikligt; Coulee Fae blod i mindre än 80% i P2, efter landning på däck, engagerad i strid (83 procent började minska en). Positiv 45 Breath, ingen skadereduktion är 80,world of warcraft,000 skador; slumpmässiga punkt människor att absorbera 100,000 behandling, rökning och hur mycket healing hela gruppen är tillbaka till bita AE nummer (se statistiken, ser ut som hela gruppen delar så många skador, såsom komplementet av 20,000 , på hela regementet AE, varje 2000 osäkra, vänta på verifiering, men denna färdighet är slagg slagg, kan ignoreras); 3 ätit twilight twilight dragon bomb raid bakom kulisserna, det kommer att finnas en skugga skada för 15 sekunder,billigaste aion gold, lätt skadas. För att uttrycka det tydligt, en spelare åt Twilight barrage general är att domstol död. &amp;gt;&amp;gt; Klicka för att komma in speciella stationer Noire masters of war 2 stridsvagnar för att möjliggöra konfigurationen av tvås komplement 6DD Tank inga särskilda krav, men med tanke på den nuvarande versionen av tanken Naicao,wow gold köpa, björnar och DK är bra. Behandling, data kan ses från WOL slaget till synes göra Tyskland en mycket kraftfull - HPS är i princip utgör de bästa några rankade Tyskland, slaget flyttar mer stationer utspridda (de flesta av spelet är fallet) , omedelbar, det finns komplementet av HOT Tyskland verkar mer en naturlig fördel. Men den faktiska striderna Tyskland du kommer att hitta och fylla med mer test nerver, särskilt P2 innan ankomsten av nästa AOE blod av vissa människor inte fullt,wow gold safe, HOT är fortfarande långsamt hoppa, du ängsliga tårar nästan kom ut-_- . I själva verket, den relativa spridningen av stridsplatser, pastor av bön av Healing fler fördelar: enkel, helt enkelt, på plats och effektiv. Jag tror att upp ridning tillsammans med tillägget, djurhållning, P2 skulle vara relativt enkelt. Shamanen, om du spelar med vår nuvarande grupp, effekten kommer att vara ganska shaman pinne, nästa nämna. Uppridning, behandlingen är mycket explosivt utbrott av strider i skadans smak. Allt som allt, Tyskland kunde verkligen göra upp ser vackert ut, och de andra tre utgör de mer direkta behandlingsbesvärjelser, bära blod hastighet verkar lite mer lugnande. DPS här, en närstrid 5 fjärrkontroll är standard. Jag ersatte skälen för laget eftersom, i denna kung som gick ut 240 gånger, ännu mer än antalet HRAG ödemark, så DPS är knepigt att se detta är ganska tydligt. I början, enligt olika video och personlig förståelse, skulle DOT-jobbet med flera målskador vara bättre - men om du inte noggrant studerar, så är uppgifterna verkligen bara en snygg bara. Du måste uppmärksamma huvudet på en sak, förstör inte uppdrag bara för att se skadetidsstatistik, se mer twilight dragon damage ranking. Det är det viktigaste. Om den frekventa off P1 (i själva verket, nästan alla off P1, och P2 i gruppen ca 10 gånger eller så off passeras) och kunde inte hitta orsakerna, titta på skadan på twilight dragon, sedan personal justering. Till exempel hade vi den här gången, är talang av personalförändringar, så att skära in i den österrikiska brand metod för att minska Fire Detta, tyvärr finns det Chun Fire, Fire med DOT, ett sådant koncept är för djupt, men så begränsad taktisk hoppas att se detta inlägg för en vän, för att undvika omvägar.)</w:t>
      </w:r>
    </w:p>
    <w:p>
      <w:r>
        <w:rPr>
          <w:b/>
          <w:color w:val="FF0000"/>
        </w:rPr>
        <w:t xml:space="preserve">id 43</w:t>
      </w:r>
    </w:p>
    <w:p>
      <w:r>
        <w:rPr>
          <w:b w:val="0"/>
        </w:rPr>
        <w:t xml:space="preserve">En av tre personer som har opererat näsan "lider av en psykisk störning som gör att de är överdrivet oroliga för sin kroppsuppfattning" Det finns de som verkligen behöver operera näsan och det finns de som har gjort en näsoperation men som uppenbarligen inte behöver det. Ny forskning tyder på att ungefär en tredjedel av de personer som vill ha en näsoperation, även känd som en näsoperation, också har symtom på kroppsdysmorfisk störning (BDD). Det är ett psykiskt tillstånd där överdriven oro för inbillade eller mindre brister i utseendet stör det dagliga livet. Allt är en fråga om sinnesintryck: En tredjedel av de studerade näsoperationspatienterna led av kroppsdysmorfisk störning. Författarna till studien i Belgien föreslår att plastikkirurgerna bör vara medvetna om förekomsten av störningen bland sina patienter. Dr Valerie A. Picavet från University Hospitals Leuven ledde studiegruppen som drog slutsatsen: Den här studien visar att förekomsten av BDD-symptom i en population som genomgår kosmetisk näsplastik är hög och att symtomens svårighetsgrad har en klart negativ effekt på den dagliga verksamheten. I studien, som publicerades i augustinumret av Plastic and Reconstructive Surgery, undersökte forskarna 266 patienter som ville operera näsan under 16 månader. Forskarna fann att 33 procent av de tillfrågade hade måttliga till allvarliga symtom på BDD. Bland de patienter som sade att de ville ha en näsoperation enbart för att förbättra sitt utseende steg den siffran till 43 procent. I skarp kontrast till detta hade endast två procent av de personer som behövde en näsoperation av rent medicinska skäl måttliga till svåra BDD-symptom, rapporterar everydayhealth.com. Symtom på BDD är särskilt vanliga bland personer som tidigare har genomgått plastikkirurgi eller som har psykiska problem, påpekar studiens författare. I rapporten hade 20 procent av patienterna haft en tidigare näsoperation, och det var mer sannolikt att de hade betydande BDD-symptom, säger forskarna. Symtomen var också vanligare bland dem med en historia av psykiatriska problem. De flesta patienter med allvarlig oro för sitt utseende hade en näsa som faktiskt skulle betraktas som normal i storlek och form, konstaterades det i studien. De undersökta som uppvisade allvarligare BDD-symptom hade också lägre livskvalitet och fler problem i vardagen, bland annat problem i relationer och låg självkänsla. Forskarna drog slutsatsen att plastikkirurger, när de rutinmässigt bedömer motivationen och den psykiska hälsan hos personer som söker estetisk kirurgi, bör vara särskilt uppmärksamma på extrem upptagenhet med utseendet. Dela den här artikeln: Kommentarer ( 7 ) Den naturliga symmetrin i deras ansikte kastas bort eftersom läkarna överdriver. De bör veta och kunna ge sina patienter råd om att detta kommer att hända och sälja diskret, inte uttalad, ansiktsplastikkirurgi. Det är deras levebröd och de vet bättre. "Är det inte logiskt sett så att 100 procent av de människor som genomgår skönhetsoperationer av något slag har mentala problem med kroppsuppfattningen? Ett sunt sinne som accepterar den kropp vi har fått skulle aldrig ha kosmetisk kirurgi." Laura från London, 29 juli 2011 - var försiktig med vad du säger. Vissa människor behöver bröstförminskningar eller andra operationer på grund av fysisk smärta/spänning orsakad av tyngden av tunga bröst eller ibland faktiska uppenbara missbildningar. Näsoperationer är förvisso överflödiga i de flesta fall, men efter att ha genomgått en reducering och efter att en annan väninna behövde få sin näsa lagad efter att ha brutit den i en volleybollmatch, måste jag säga att det suger att se radikalt annorlunda ut efter en skada och/eller att vara underviktig och liten och ha en H-kopp. Gör inga universella generaliseringar. Kosmetisk kirurgi är en underbar sak när den används på rätt sätt, men som alla underbara saker missbrukar vissa människor den på grund av sina egna mentala problem. (Jag är 16 år, för övrigt) Det är inte en psykisk störning. Det är verkligheten i den kändisbesatthet vi växer upp med. Ständiga bilder via internet eller tidningar av "vackra" kändisar, som alla har genomgått sin egen plastikkirurgi, förstärker detta omöjliga ideal som är omöjligt att uppnå utan kirurgi. Om allt du ser är en liten näsa kommer du oundvikligen att dra slutsatsen att en liten näsa är vad som är acceptabelt. Kvinnor och män på 1950- och 60-talen hade färre problem med sin kroppsuppfattning eftersom de inte bombarderades med dessa omöjliga proportioner som man inte kan uppnå utan kirurgi från fyra års ålder. Googla på "celebrity nose jobs". Du kommer att se att nästan varenda känd så kallad vacker person har fått sin näsa förändrad. Är det inte logiskt sett så att 100 procent av de människor som genomgår skönhetsoperationer av något slag har mentala problem med kroppsuppfattningen? Ett sunt sinne som accepterar den kropp vi har</w:t>
      </w:r>
    </w:p>
    <w:p>
      <w:r>
        <w:rPr>
          <w:b/>
          <w:color w:val="FF0000"/>
        </w:rPr>
        <w:t xml:space="preserve">id 44</w:t>
      </w:r>
    </w:p>
    <w:p>
      <w:r>
        <w:rPr>
          <w:b w:val="0"/>
        </w:rPr>
        <w:t xml:space="preserve">Jag har tur som har John i personalen på Manchester. Jag upptäckte hans poesi på detta sätt. Han har en härlig lyrisk röst med skarpa kanter. Vinden seglar löv runt huset som sena meddelanden om trädgårdens förfall. Vänd ett blint öga till. På RTE:s långvågsradio annonseras spelningar på välkända platser, jag gillar presentatörens bekväma tankar på ikväll och dagen efter, tills han introducerar The Holy Land by the Bothy Band och sedan övergår till att göra reklam för ett poesiblad och en silvertallrik, innan han attackerar citatet Crimson Tides and Purple Mountains och slutar med citatet Någon (vem?) kanske slösar bort sina pengar på att köpa något på Woolworths. Det finns en liten bit av en sjöfartsprognos och jag håller på att lasta ur diskmaskinen när jag hör en ny röst, som förvånar mig genom att säga: "Det här är The Archive Hour". Och det var The Long Note för 30 år sedan i dag", utom hörhåll som jag är från höstsolen och regnet som radion också förutspådde, i denna timme som har gått söderut med sin silverplatta, sitt piano och sin bodhran, där, i Woolworth's, en purpurfärgad flodvåg framskrider under ett lila berg och någon nynnar på en rulle: han känner till början av den, men sätter ett frågetecken mot titeln: det är "The Holy Ground", men han sammanfogar inte prickarna. Han har platser att gå till. Det kommer att finnas tid igen för namn och datum, för att skriva ner allt, för krediter, för fotnoter.</w:t>
      </w:r>
    </w:p>
    <w:p>
      <w:r>
        <w:rPr>
          <w:b/>
          <w:color w:val="FF0000"/>
        </w:rPr>
        <w:t xml:space="preserve">id 45</w:t>
      </w:r>
    </w:p>
    <w:p>
      <w:r>
        <w:rPr>
          <w:b w:val="0"/>
        </w:rPr>
        <w:t xml:space="preserve">NATO/WTO:s kvinnomöten med NATO:s utrikesministrar I början av december 1988 möttes kvinnliga fredsaktivister, forskare och parlamentsledamöter från tolv NATO-länder i Bryssel med sina motsvarigheter från sex länder inom Warszawaförbundet. Av Ann Crosby Mötet organiserades av Women for a Meaningful Summit (International) och NATO Alerts Network. Syftet var att planera för att ställa frågor till Natos utrikesministrar under den utrikesministerkonferens som då pågick. Tidigare, i mars, hade en liknande grupp kvinnor från Nato- och WTO-länder träffat WTO:s utrikesministrar i Bulgarien. Båda mötena syftade till att öppna nya kommunikationskanaler mellan öst och väst för att odla en ökad dialog. I Bulgarien utgjorde frågorna grunden för en utökad dialog mellan kvinnorna och de sju utrikesministrarna, däribland Shevardnadze från Sovjetunionen. I Bryssel däremot var det omöjligt att ordna ett gruppmöte och i stället hölls individuella möten med tretton av Natos utrikesministrar och/eller deras ständiga representanter. Samma frågor ställdes vid varje möte, och med tanke på de olika svaren fick vissa av oss anledning att tro att det kan vara svårare att samordna ett Nato-perspektiv än ett öst-västperspektiv. Frågorna omfattade tre huvudsakliga problemområden. För det första fick Nato-ministrarna frågan om det rådde konsensus om att öst, och särskilt Sovjetunionen, inte längre var intresserade av att invadera väst, och om så var fallet, hur återspeglades detta konsensus i Natos militära doktrin? För det andra ombads ministrarna att ge sin syn på övergripande säkerhet och vad de ansåg vara hindren för detta program. Dessutom fick de frågan om de kunde förutse att det skulle upprättas permanenta förhandlingsförbindelser mellan de två fördragsorganisationerna. För det tredje togs frågan om både konventionell och nukleär modernisering upp i termer av etik och ekonomi. Den etiska oron gällde att moderniseringen skulle omintetgöra INF-fördragets fördelar. Ekonomiskt sett uttrycktes oron för att parlamenten i Natoländerna inte hade informerats om de verkliga kostnaderna för moderniseringen med tanke på framför allt USA:s nya planer för kostnadsfördelning. Eftersom ministrarna inte kunde säga att de var emot fred, säkerhet, fredsinstitutioner och gräsrotsinitiativ var det givet att de i princip var överens om dessa allmänna frågor. Men överenskommelsen tog slut där. Till exempel uppgav både Storbritannien och Turkiet att de uppfattade WTO-länderna som ett hot mot deras säkerhet. Nederländerna däremot sade att de inte kände sig hotade, medan Spanien sade att det var svårare att förhandla med USA än med Sovjetunionen. När det gäller övergripande säkerhet var det europeiska samförståndet att eftersom dokumentet som skisserar detta program inte skulle färdigställas vid konferensen om säkerhet och samarbete i Europa (CSCE) förrän i mars eller april 1989, skulle kommentarer reserveras fram till dess att det publiceras. Flera europeiska länder uppgav dock att de inte skulle gå vidare med moderniseringsprogrammen förrän de kunde granska dokumentet om övergripande säkerhet. Dessutom var alla länder eniga om att förbindelser inte kunde och inte heller borde skapas mellan själva Nato och Warszawafördragsorganisationerna, att kommunikationskanaler mellan öst och väst bäst förverkligades genom andra befintliga förbindelser, såsom KSSE. Eftersom vi bad Nato-ministrarna att på ett fantasifullt sätt konstruera sin egen föråldring var detta svar inte förvånande. När det gäller frågan om modernisering av vapensystem innehöll svaren alltid någon statistik om kvalitet kontra kvantitet, där Storbritannien, Förenta staterna och Kanada höll fast vid WTO:s överlägsenhet som NATO:s motivering för modernisering. Turkiet sade att moderniseringsprocessen var på plats och att den därför inte kunde stoppas. Norge höll med om att processen fanns på plats, men men menade att det fanns en disharmoni mellan processen och den nuvarande verkligheten. Grekland var emot modernisering i alla dess former,, medan Italien var emot kärnvapenmodernisering. DE FÖRENADE/KANADISKA SVAREN PÅ frågorna var praktiskt taget identiska och i själva verket talade Rozanne Ridgeway, Förenta staternas biträdande utrikesminister och ständiga representant vid Nato, om Kanada och Förenta staterna som om de vore ett enda land. Gordon Smith, Kanadas ständiga representant vid Nato, var mindre retoriskt obehaglig än Rozanne Ridgeway, men hans ståndpunkt när det gäller USA:s Natopolitik var "jag också". Vi träffade Ridgeway den</w:t>
      </w:r>
    </w:p>
    <w:p>
      <w:r>
        <w:rPr>
          <w:b/>
          <w:color w:val="FF0000"/>
        </w:rPr>
        <w:t xml:space="preserve">id 46</w:t>
      </w:r>
    </w:p>
    <w:p>
      <w:r>
        <w:rPr>
          <w:b w:val="0"/>
        </w:rPr>
        <w:t xml:space="preserve">Israel, USA och Iran - låsta i ödets dans Vi räknar ner till en konflikt i Mellanöstern . Det är oklart hur den kommer att börja eller vad som kommer att hända när den väl börjar. Men det är troligt att den kommer att börja i det smala tidsfönstret mellan tre nedräkningsklockor som sitter på den israeliske premiärministern Netanyahus skrivbord. Den första klockan räknar "diplomatins zon" - hur mycket mer tid Israel anser sig behöva ge president Obama för att stoppa Irans kärnvapenprogram med hjälp av sanktioner och diplomati. Netanyahu har dragit slutsatsen att tre år av sanktioner och diplomatiska kontakter med Iran har misslyckats; att det enda Iran har gjort sedan Obama sträckte ut vänskapens hand är att påskynda sitt kärnvapenprogram. Obama vill ge en ny runda av sanktioner och diplomati mer tid. Ju tidigare Netanyahu avfyrar sina jetplan, desto bättre ser det ut för hans land militärt, men desto sämre ser det ut diplomatiskt. Den andra klockan räknar Irans "immunitetszon" - det vill säga hur mycket tid som återstår innan Iran flyttar sitt kärnvapenprogram djupt under jorden där det inte längre är sårbart för en israelisk attack. De mer kapabla amerikanska vapensystemen skulle kunna attackera Irans kärntekniska anläggningar även efter att Iran flyttat under jorden, men Israel kan inte satsa sin existens på Obamas vilja att använda dem. Den tredje klockan räknar ner till det amerikanska valet - låt oss kalla det "kampanjzonen". Ingen presidentkandidat kan överge Israel och räkna med att vinna i november. Å andra sidan vill ingen president söka omval med ännu ett krig i Mellanöstern och höga bensinpriser vid pumpen som sitt visitkort. Israel vet att dessa faktorer är omvända under Obamas andra presidentperiod. Hans löfte om att stödja Israel kanske inte håller efter november. Dessa tre klockor bör alla vara nära den slutliga nedräkningen i sommar, vilket gör att Netanyahu måste fundera på om han ska lägga Israels framtid i Obamas händer. Han har redan klargjort att när det är dags att fatta beslut kommer han inte att vänta på att Obama ska rädda honom. Hans uttalande i veckan om att "mitt högsta ansvar som Israels premiärminister är att se till att Israel förblir herre över sitt öde" gjorde klart att Netanyahu inte kommer att tveka att göra det själv om det kommer till kritan. Men Netanyahu klargjorde också att även om Israel skulle känna sig tvingat att gå ensam, skulle Iran hämnas mot såväl USA som Israel. Han sade till Obama i Vita huset i måndags: "Ni är den stora Satan och vi är den lilla Satan....Vi är ni och ni är vi". Israel är dock inte det enda land som sätter agendan i Mellanöstern. Förenta staterna och Iran kanske inte initierar händelserna, men de kommer att reagera på dem. Och alla tre länderna har olika mål. Israels ståndpunkt är enkel. Ett Iran med kärnvapen är ett existentiellt hot mot staten Israel. Med andra ord, om Iran får kärnvapen är Israels dagar räknade. Israel vill till varje pris stoppa ett Iran med kärnvapen. Den iranska regimens mål är tvåfaldiga och ömsesidigt förstärkande: att bli en kärnvapenstat OCH ännu viktigare, att kontrollera världens energiflöde. Iran tänker sig ett imperium som sträcker sig från Persiska viken till Medelhavet och som ger dem kontroll över den viktiga strypningen av nästan en tredjedel av världens olja. Kärnvapen kan ge Iran möjlighet att hålla Israel och Mellanöstern som gisslan, men kontrollen över en viktig del av världens oljeförsörjning ger dem inflytande över hela planeten. Iran vill inte ha något krig, särskilt inte ett som drar in USA:s överväldigande militära makt. USA:s mål är mer komplicerade. Ett Iran med kärnvapen är inte ett existentiellt hot för USA på samma sätt som det är för Israel, åtminstone inte på flera år tills Iran har interkontinentala ballistiska missiler som kan nå oss. Vi är mer oroade över spridningen av kärnvapen i regionen när andra länder i Mellanöstern tävlar om att skaffa egna. Det betyder att nästa krig i Mellanöstern - och i tre tusen år har det alltid funnits ett annat krig i Mellanöstern - mycket väl kan bli ett kärnvapenkrig. Som land är USA:s omedelbara bekymmer att hålla oljan flytande och de inhemska bensinpriserna låga. En konflikt eller till och med en långvarig kris i regionen skulle kunna få priserna att skjuta i höjden. För president Obama personligen är nedräkningen ett test av hans världsåskådning och hans kontakt med den muslimska världen.</w:t>
      </w:r>
    </w:p>
    <w:p>
      <w:r>
        <w:rPr>
          <w:b/>
          <w:color w:val="FF0000"/>
        </w:rPr>
        <w:t xml:space="preserve">id 47</w:t>
      </w:r>
    </w:p>
    <w:p>
      <w:r>
        <w:rPr>
          <w:b w:val="0"/>
        </w:rPr>
        <w:t xml:space="preserve">Om vi tror på vad vi läser i söndagstidningarna verkar det som om världen och hans farbror under de senaste fyrtio åren inte har kunnat sova om natten och undrat vem Carly Simon skrev sin legendariska, förlåt, legendariska låt ''Your So Vain''. Förslagen sträcker sig från Warren Beatty och Mick Jagger till Little Jimmy Osmond. Personligen har jag aldrig funderat på det, även om jag tillbringade en halv natt med tandvärk och undrade vem Lulu sjöng Boom Bang a Bang om..... Mycket mer i den klassiska Glaswiegian sjuttiotalsstilen.</w:t>
      </w:r>
    </w:p>
    <w:p>
      <w:r>
        <w:rPr>
          <w:b/>
          <w:color w:val="FF0000"/>
        </w:rPr>
        <w:t xml:space="preserve">id 48</w:t>
      </w:r>
    </w:p>
    <w:p>
      <w:r>
        <w:rPr>
          <w:b w:val="0"/>
        </w:rPr>
        <w:t xml:space="preserve">Oavsett om du vill titta på sport på tv utan att bli bländad av eftermiddagssolen eller om du vill ha ett soligt köksfönster för att odla basilika och persilja, kan orienteringen av ditt hem göra stor skillnad för hur du använder det. När du väljer en planlösning som är orienterad åt rätt håll i ditt kvarter blir ditt hem bekvämare och du kan spara pengar på uppvärmning, kylning och belysning. Din husbyggare kan vända eller rotera din planlösning för att få ut det mesta av ditt kvarters orientering. Här är en snabbguide som hjälper dig att räkna ut vilka rum som ska placeras var i ditt hem: Norr - Det här är den sida av huset som kommer att vara varmare på vintern. Den norra sidan är i allmänhet den bästa platsen för vardagsrum och rum som du använder mest. Söder -- Detta är den svalaste sidan, så det är i allmänhet den bästa platsen för sovrum i varmare klimat, eller rum som du inte använder under dagen. Öst - På den här sidan får du morgonsol, så det är en bra idé att ha köket eller sovrummen på den här sidan så att du kan njuta av en avkopplande frukost i solljuset. Väst - Eftersom det är i denna riktning som solen går ner är det troligare att det blir varmt på eftermiddagen på den västra sidan av ditt hem. Detta är ett utmärkt område att placera rum som du inte använder ofta, till exempel badrummet, garaget eller tvättstugan. Du kan också dra nytta av solen i ditt hem genom att använda takfötter. På sommaren skyddar takfoten väggar och fönster från solen, och på vintern när solen står i en lägre vinkel släpper takfoten in solen i ditt hem. När du planerar husets orientering ska du alltid tänka på hur mycket glas du har. Glas ser bra ut, men det kan förvandla ditt hem till en ugn på sommaren och en igloo på vintern!</w:t>
      </w:r>
    </w:p>
    <w:p>
      <w:r>
        <w:rPr>
          <w:b/>
          <w:color w:val="FF0000"/>
        </w:rPr>
        <w:t xml:space="preserve">id 49</w:t>
      </w:r>
    </w:p>
    <w:p>
      <w:r>
        <w:rPr>
          <w:b w:val="0"/>
        </w:rPr>
        <w:t xml:space="preserve">Innan vi går in på veckans spel - och berättar vilka spel som förmodligen kommer att vara värda att titta på, vilka spel som kommer att vara tveksamma, vilka spel som kommer att vara tveksamma och vilka spel som inte kommer att vara värda något - låt oss prata om dumheten i "mest överskattade" omröstningar. Rex Ryan, Tim Tebow och Mark Sanchez är inte överskattade Enligt ordboken betyder överskattad (vänta på det) "överskattad" "för högt rankad". Nu vet jag inte hur det är med er, men jag har inte stött på en enda NFL-observatör den här säsongen som ger Jets quarterback Mark Sanchez respektabla betyg. Faktum är att de flesta anser att Sanchez värderas högre än Ryan Leaf och lägre än alla startspelare som för närvarande utövar sitt yrke i NFL. Ändå är Sanchez enligt en spelarundersökning i Sports Illustrated den näst mest överskattade spelaren i NFL, efter sin lagkamrat Tim Tebow. Mark Sanchez och Tim Tebow: När ska folk sluta ta upp dem i MVP-diskussioner? Samtidigt har deras tränare Rex Ryan röstats fram som den mest överskattade tränaren i NFL i en spelarundersökning i The Sporting News. Ja, Rex Ryan är överskattad. Kanske i hans egen mening. Och kanske på www.footfondlers.com. Men han är inte direkt med i diskussionen om årets tränare. Han är inte överskattad och inte heller hans quarterbacks. Det som verkligen är överskattat är förmågan hos lata, skitsnackande omröstningar som dessa att spegla något meningsfullt och sant. Vet du vad Sanchez, Tebow och Ryan delar? Ett postnummer - de är alla baserade i New York City, världens mediehuvudstad. Följaktligen är de överexponerade, åtminstone i förhållande till sina framgångar. I sin tur är NFL-spelarna förbittrade på dem. Men i stället för att genomföra en omröstning som reflekterar lika mycket på den svarande - "Vilken NFL-spelare eller tränare är du mest förbittrad över?" - så har de inte gjort det. -- kommer publikationer som Sports Illustrated och The Sporting News att göra sig osäkra genom att fråga vem som är mest överskattad. "Som alltid i vår omröstning i mitten av säsongen fick spelarna inte nämna sina lagkamrater eller sin huvudtränare för något av sina svar", säger The Sporting News. Ja, vi vill verkligen inte att spelarna ska ha någon förstahandskunskap om de frågor de kan tänkas svara på. Det är bättre att de spekulerar på avstånd. Jag kan inte vänta på The Sporting News enkät som frågar: "Vilken aktiv NFL-spelare är den mest sannolika att komma ut ur garderoben?". För, ja, det är i princip av samma slag. Vi avbryter denna sändning ... Vid det här laget har du förmodligen sett reklamfilmen för Chevy Volt där ägarna till denna hybridbil diskuterar dess fördelar, särskilt dess anmärkningsvärda bensinförbrukning. Reklamfilmen slutar med att en kvinna säger: "Jag åker till bensinstationen så sällan att jag glömmer hur man fyller på bensin i bilen!". Detta stoppar mig varje gång. Chevy Volt: Den föredrades av samvetsgranna och idiotiska personer? Mycket förvirrande. The Weekly Best Bästa laget i AFC: Steelers. Bästa laget i NFC: Niners. Bästa organisationer som aldrig har mötts i en Super Bowl: Pittsburgh och San Francisco. Bästa anledningarna till att du skulle höja dem över Houston, Chicago och Atlanta: Pittsburghs quarterback och San Franciscos försvar.</w:t>
      </w:r>
    </w:p>
    <w:p>
      <w:r>
        <w:rPr>
          <w:b/>
          <w:color w:val="FF0000"/>
        </w:rPr>
        <w:t xml:space="preserve">id 50</w:t>
      </w:r>
    </w:p>
    <w:p>
      <w:r>
        <w:rPr>
          <w:b w:val="0"/>
        </w:rPr>
        <w:t xml:space="preserve">De amerikanska spannmålsmarknaderna var stängda på grund av Thanksgiving-helgen och kommer att öppna igen kl. 9.30 CST och stänga kl. 12.00 CST. Paris Matif-kontraktet för januari är upp 0,50 euro under natten. Utomhusmarknaderna var positiva medan de amerikanska marknaderna var stängda. Euron hoppade högre på nyheterna och bättre än väntade ekonomiska data från Tyskland bidrog till stöd. De amerikanska aktierna kommer att öppna upp något högre och USD lägre vilket skulle kunna stimulera råvarumarknaderna. Andra stora exportörer i världen fortsätter att öka försäljningen medan USA fortsätter att kämpa för att hitta nya affärer vilket kan begränsa vinsterna på kort sikt. Nyheten att Irak köpte en stor mängd vete förra veckan från Ryssland, Australien och Kanada kan dämpa den uppåtgående entusiasmen, men de fruktansvärda förhållandena på de västra slätterna fortsätter att bidra till att begränsa förlusterna. Fredagens volym noterades till 105 777 kontrakt och OI sjönk med 3 443. Exportanbudsutbudet var tunt den här veckan efter ett fullspäckat schema förra veckan. Ett lokalt företag från Bangladesh vann sitt eget lands anbud på 50 000 ton och Syrien lägger anbud på 100 000 ton mjukvete. En filippinsk köpare tog 55 000 ton australiskt fodervete. Irak köpte 350 000 ton vete från Australien, Ryssland och Kanada tidigare i veckan. Vädret var malningsvete med högre proteinhalt, så de amerikanska anbuden baserades på KC-futures. Australien erbjöd 200 000 ton nära 405 dollar, Ryssland 50 000 ton vid 399 dollar och Kanada 100 000 ton nära 410 dollar (all last/frakt inkluderad). Amerikanskt mjukt rött vintervete uppfyller inte specifikationerna för Irak och KC-buden var för höga nära 445 dollar per ton. Handeln räknar med att dagens exportrapport kommer att visa en försäljning på nära 350 000 ton jämfört med 314 600 förra veckan. EU förblir den främsta konkurrenten för amerikansk SRW till Mellanöstern. EU utfärdade 380 000 ton exportlicenser för mjukvete denna vecka jämfört med 696 000 ton förra veckan. Den totala mängden för säsongen uppgick till 6,8 miljoner ton jämfört med 6,1 miljoner ton under samma period förra året. Skörden i Australien tar fart och proteinet fortsätter att komma in under förväntningarna och normala nivåer. Skörden beräknas vara 40 % färdig och den nya skörden börjar sätta press på inhemska priser och exportpriser och gör erbjudandena mer konkurrenskraftiga på världsmarknaden. Argentinas tjänstemän har sänkt prognosen för årets veteproduktion till 11,1 miljoner ton, vilket är en minskning från 11,50 miljoner ton på grund av kraftiga regn och översvämningar. USDA uppskattar produktionen till 11,5 miljoner ton jämfört med nivåerna för ett år sedan på drygt 15 miljoner ton. Lite eller inget regn förutspås för de västra slätterna under de kommande två veckorna. Grödan börjar gå in i vila från Nebraska norrut och eventuellt i delar av Kansas. NOAA:s 6-10-dagars karta visar temperaturer över det normala och nederbörd under det normala i slutet av månaden, vilket kan bidra till att försämra vinterveteodlingen i väst. Exporten förblir den viktigaste grundläggande punkten på vetemarknaden som kommer att begränsa vinsterna på kort sikt. Det är inte fråga om någon ny försäljning, och trycket från skörden av nya grödor i Argentina och Australien kan under överskådlig tid kväva alla nya affärer i USA. Egypten förväntas snart lägga anbud och USA kan ha en chans, men länder som Frankrike, Rumänien, Argentina, Kanada och till och med Ukraina kommer att ha lika goda chanser att göra affärer som USA. De enda positiva aspekterna på vetemarknaden för närvarande är förhållandena på de västra slätterna och potentialen för bättre efterfrågan från asiatiska köpare. Marknaden kanske inte är alltför entusiastisk för att lägga till riskpremier på KC-marknaden på grund av de dåliga konditionsbedömningarna förrän senare i vinter eller tidigt i vår. Tills det finns tecken på en konsekvent exportverksamhet kan man förvänta sig att terminerna kommer att utvecklas i sidled eller lägre. Teknisk analys WHEAT (DEC) : Momentumstudier minskar, men har fallit till översålda nivåer. Stängningen under 9-dagars glidande medelvärde är en negativ kortsiktig indikator för trenden. Med en stängning högre än pivot swing number befinner sig marknaden i en svagt uppåtgående hållning. Nästa nedåtgående mål är 836 3/4. Nästa motståndsområde ligger runt 849 1/2 och 853 3/4, medan det första stödet träffar idag 841 och därunder 836 3/4.</w:t>
      </w:r>
    </w:p>
    <w:p>
      <w:r>
        <w:rPr>
          <w:b/>
          <w:color w:val="FF0000"/>
        </w:rPr>
        <w:t xml:space="preserve">id 51</w:t>
      </w:r>
    </w:p>
    <w:p>
      <w:r>
        <w:rPr>
          <w:b w:val="0"/>
        </w:rPr>
        <w:t xml:space="preserve">When He Was on the Cross Lyrics When He Was on the Cross Lyrics Jag är inte på en egotripp, Jag är ingenting på egen hand Jag gör misstag och ibland glider jag bara vanligt kött och ben Men jag ska bevisa en dag varför jag säger att jag är av en speciell sort För när han var på korset tänkte han på mig En kärlekens blick var i hans ansikte Törnena var i hans huvud Blodet var på den scharlakansröda manteln och färgade den karmosinröd Även om hans ögon var på folkmassan den dagen såg han framåt i tiden För när han var på korset tänkte han på mig Han kände mig, men han älskade mig, han vars ära får himlen att lysa Så ovärdig, av sådan barmhärtighet För när han var på korset tänkte han på mig För när han var på korset tänkte han på mig</w:t>
      </w:r>
    </w:p>
    <w:p>
      <w:r>
        <w:rPr>
          <w:b/>
          <w:color w:val="FF0000"/>
        </w:rPr>
        <w:t xml:space="preserve">id 52</w:t>
      </w:r>
    </w:p>
    <w:p>
      <w:r>
        <w:rPr>
          <w:b w:val="0"/>
        </w:rPr>
        <w:t xml:space="preserve">Vem är ny Sök Är homeopati bara vatten? Men du behöver inte ta mitt ord för det. New Zealand Council of Homeopaths erkände själva i januari 2010 att homeopati inte är något annat än vatten. Jag citerar deras talesperson Mary Glaisyer: ......" En nyligen genomförd undersökning visade att 94 % av de nyzeeländare som använder homeopatiska produkter inte känner till detta grundläggande faktum - deras homeopat eller hälsovårdare har inte informerat dem om detta. Kunderna tror att de betalar för de ämnen som anges på förpackningen, men de fanns bara i vattnet en gång i tiden innan den massiva utspädningsprocessen inleddes - tillsammans med allt annat som vattnet en gång i tiden innehöll - klor, öl, urin." source- http://www.scoop.co.nz/stories/GE1001/S0\... Smartgirl, om du inte var medveten om hur bedrägliga homeopater är, ta det inte illa upp, eftersom citatet ovan säger att 94 % av dem som använder homeopati inte har någon aning om att de blir lurade.</w:t>
      </w:r>
    </w:p>
    <w:p>
      <w:r>
        <w:rPr>
          <w:b/>
          <w:color w:val="FF0000"/>
        </w:rPr>
        <w:t xml:space="preserve">id 53</w:t>
      </w:r>
    </w:p>
    <w:p>
      <w:r>
        <w:rPr>
          <w:b w:val="0"/>
        </w:rPr>
        <w:t xml:space="preserve">Search In Praise of the Other Woman Tamar Cohen reflekterar över älskarinnans roll från Dumas och Tolstoj till superinkoppling Storbritannien Det är en allmänt erkänd sanning att en gift man som har en god förmögenhet måste ha behov av en älskarinna. Och om han bor i Storbritannien kan han få ett superföreläggande för att hålla henne tyst. Det beror på att i Storbritannien, där sexuellt hyckleri råder och otrohet fortfarande är nominellt "förbjudet", förblir älskarinnan en figur av rädsla, ett hot mot status quo. Svårt att tro att älskarinnor på andra ställen ofta ses mer som en förmån än ett hot. "Äktenskapets kedja är så tung att det krävs två personer för att bära den - och ibland tre", skrev Alexandre Dumas och erkände att älskarinnorna utför en värdefull social tjänst och ofta stärker äktenskapet snarare än underminerar det. Vad fransmännen förstår är att en älskarinna har makt endast när hon kan omstörta den befintliga ordningen. Så snart hon får en egen status försvinner potentialen för omstörtning och hon är inte längre en fara. Nyckeln, verkar det som, är diskretion. Som den långvarigt gifta presidenten Chirac uttryckte det: "Det har funnits kvinnor som jag har älskat mycket, så diskret som möjligt". Att ta en älskarinna brukade betraktas som en integrerad del av en pojkes väl avrundade utbildning, precis som att lära sig läsa musik eller konversera på latin. Tolstoj, som skrev den ursprungliga minnesboken om älskarinnor, Anna Karenina , hävdade att han hade blivit uppmuntrad att ta en älskarinna av en älskad moster som berättade för honom: "Ingenting utbildar en ung man bättre än en affär med en kvinna som är etablerad i samhället." Även om denna frigjorda attityd endast gäller för den manliga arten, är det ett steg uppåt från de rådande attityderna här och i USA, där Madonna/hora-klassificeringen fortfarande lever och frodas och lever i Daily Mail . När Tiger Woods-skandalen briserade fotograferades hustrun Elin Nordegren vanligtvis med ett värdigt och långsamt utseende, ofta med armarna fulla av små kerubiska barn, medan älskarinnorna (räkna dem) alla antingen sprang ut ur bikinin eller såg ut att vara yxiga och galna. På grund av denna rigida dikotomi kan det inte finnas någon medelväg där hustru och älskarinna kan nicka en stel bekräftelse. Härskarinnan förblir en utomstående, ett hot mot hem och härad. Det är därför vår favorit älskarinna genom tiderna är Glenn Close i Fatal Attraction , den varnande berättelsen för aids-generationen, med sitt tydliga budskap - var trogen annars riskerar du dig själv, din familj och till och med stackars Flopsy. Ingenstans återspeglas vår nationella talang för dubbelmoral mer exakt än i vår inställning till älskarinnor. Vi tyckte alla att det var hysteriskt när den chilenske gruvarbetaren Yonni Barrios begärde att både hans fru och hans älskarinna skulle vara närvarande vid hans räddning - åh, dessa passionerade latinska typer! Men inhemska älskarinnor får mycket mindre uppmärksamhet. Efter avslöjandet av hennes affär med prins Charles var det fritt fram för Camilla Parker Bowles, trots att Storbritannien har en rik historia av kungliga älskarinnor, från Nell Gwynne till Lillie Langtry. Problemet var att Camilla, och på senare tid parlamentsledamot Chris Huhnes nya kärlek, tillhör den utvalda grupp av älskarinnor som vi reserverar det största föraktet för - de som inte ens har den elegans att vara mer attraktiva än hustrun. Även om vi ogillar älskarinnor förväntar vi oss ändå att de ska följa stereotypen - klädda i satin och stilettskor och ständigt målande naglar medan de väntar på att telefonen ska ringa. En älskarinna som uppenbarligen inte valts för sitt utseende är den mest hotfulla av alla, eftersom den innebär ett genuint band, inte ett band som bygger på sex eller pengar. Kanske skulle vi alla kunna lära oss en sak eller två av Michel Fabers bok The Crimson Petal and the White , där en smart älskarinna fördjupar sig i sin älskares tråkiga affärer och på så sätt frigör hustrun för att på ett spektakulärt och lyxigt sätt gå överstyr. Det är väl en situation som alla vinner på? The Mistress's Revenge av Tamar Cohen (?Doubleday) är ute nu.</w:t>
      </w:r>
    </w:p>
    <w:p>
      <w:r>
        <w:rPr>
          <w:b/>
          <w:color w:val="FF0000"/>
        </w:rPr>
        <w:t xml:space="preserve">id 54</w:t>
      </w:r>
    </w:p>
    <w:p>
      <w:r>
        <w:rPr>
          <w:b w:val="0"/>
        </w:rPr>
        <w:t xml:space="preserve">Om vi pratade på Blissdom förra veckan kan vi ha diskuterat en ny satsning som jag har suttit på ett tag.  Alla tecken pekade mig i en riktning.  Stora vikdörrar har öppnats för att visa mig vägen.  Ändå var det något som höll mig tillbaka. Mitt mål med att delta i denna Blissdom var lite annorlunda än mina vanliga mål som rör bloggande och videoarbete.  Den här gången var det att ta reda på exakt VAD som höll mig tillbaka... legitima röda flaggor... eller rädsla? Efter att ha deltagit i några fantastiska workshops och pratat om det med vänner, både nya och bekanta, kom jag fram till att det verkligen var rädsla. På plats, direkt från konferensen, skickade jag ett sms till den person jag behövde för att få igång bollen. Jag kan berätta mer om det snart - när LLC-handlingarna är klara och mitt hyresavtal för det nödvändiga utrymmet är undertecknat. Ja.  LLC.  LOCATION. Stora saker, eller hur? Jag borde vara livrädd just nu. Men det är jag inte. Jag har gått igenom rädsla... och det finns inget annat än blå himmel här borta. Står rädslan mellan dig och den andra sidan av en situation? Det kan vara skrämmande att gå igenom den, men på andra sidan?  Det är ganska häftigt.  Ge det ett försök. GO girl! Jag vet precis vad du menar. Jag har låtit rädslan stå i vägen för mig hela tiden. Det är inte lätt att övervinna, det krävs verklig styrka och beslutsamhet för att ta det första steget! Jag kan inte vänta på att läsa mer om hur du går vidare. Jag kommer att få lite inspiration från dig för att komma över min RÄDSLA redan nu också! Tack för att du delar med dig! *Ahem* Hej, DU... den ovanstående upphovsrätten innebär att det är STÖLD att ta något från den här webbplatsen utan mitt uttryckliga skriftliga tillstånd. Jag kommer inte bara att åtala dig till lagens fulla omfattning, utan jag kommer också att offentligt avslöja dina felsteg på denna webbplats. Det är INTE OK att stjäla i Mommycosm, förstått?!</w:t>
      </w:r>
    </w:p>
    <w:p>
      <w:r>
        <w:rPr>
          <w:b/>
          <w:color w:val="FF0000"/>
        </w:rPr>
        <w:t xml:space="preserve">id 55</w:t>
      </w:r>
    </w:p>
    <w:p>
      <w:r>
        <w:rPr>
          <w:b w:val="0"/>
        </w:rPr>
        <w:t xml:space="preserve">Skräck efter millennieskiftet: Dro Carey Intervjuad av Shaun Prescott den 16 augusti 2012 Dro Carey är postmillennial skräck och desorientering. Det är elektronisk dansmusik som är sprungen ur sensorisk överbelastning; en melee av digital information som skymmer grundläggande dansbara beats. Dro Carey styrs av Sydney-producenten Eugene Hector, som har skickat fem officiella släpp på bolag som Trilogy Tapes och Hum &amp; Buzz, även om mycket av hans arbete varje vecka sipprar på hans Tumblr . Vår chatt ägde rum över en osäker Skype-anslutning med enbart röst. Eugene är tyst och välformulerad, vilket till en början var en överraskning med tanke på den hyperaktiva karaktären hos hans produktioner. Eugene släpper också mer okomplicerad dansgolvsvänlig techno under namnet Tuff Sherm, även om vårt samtal i dag främst fokuserade på hans Dro Carey-material. Jag har aldrig frågat förut - varför Dro Carey? Det var ett slags skämtsamt namn som jag kom på när jag var yngre, men inte som något egentligt musikrelaterat, bara som en fånig parodi på Drew Carey. Jag är inte helt säker på varför, men när jag började arbeta med mer beatorienterade saker - eftersom jag hade varit intresserad av ambient och improvisation innan dess - kändes det bara som rätt namn att kalla det. För ungefär åtta månader sedan nämnde jag på Twitter att jag spelade videospelet Dark Souls och du sa att du ville spela det. Har du gjort det? Nej, det har jag faktiskt inte, jag har fortfarande tänkt att skaffa det spelet, men jag har inte haft så mycket tid att spela videospel på sistone. Det slutade med att jag köpte något som hette Shadow of the Damned eftersom det var så mycket billigare. Det är av den där Suda 51-killen, som är lite av en auteur, antar jag, inom videospelsdesign. Jag började spela det och det var helt okej, bara en slags konventionell beat 'em up-grej. Jag hade inte spelat något spel före det på ett tag. Jag tar upp videospel eftersom basgången i "Leary Blips" påminner mig om ett videospel på ett sätt. Det är inte uttryckligen ett 8-bitars ljud, utan mer som 8-bitars i 3D. Blev du utsatt för mycket videospelmusik under din uppväxt? Ja. Jag är definitivt en stor videospelsnörd och det är bara för att jag har varit upptagen med musik och andra saker som jag inte har spelat något på sistone. Men det är inte helt sant eftersom jag spelar mycket på min mobil. Jag har en Android och jag har emulatorer av 8- och 16-bitars konsoler. Så när jag är på väg någonstans spelar jag alla dessa gamla spel som jag spelade när jag var fem år gammal: Game Boy- och Super Nintendo-spel, Mega Drive-spel. Jag skulle säga att [ljudspåren till videospel] har haft stort inflytande eftersom jag tillbringade så mycket tid med dem. När jag spelar dessa spel på min telefon nu, på ljudlöst läge, särskilt sådana som Pokmon och Mario, hör jag alla ljudeffekter i mitt huvud trots att telefonen är på ljudlöst läge. Jag känner bara igen ljuden och musiken. Det tyder på att de är ganska starkt förankrade i min hjärna. Spåren på Candy Red och Journey With the Heavy är ganska genomarbetade och tjockt strukturerade, men Leary Blips är jämförelsevis sparsam. Vad orsakade denna förändring? Det fanns en medveten känsla av att jag ville göra något som liknade den första utgåvan ( Venus Knock EP, 2011). Jag ville gå tillbaka till något som kanske inte var lika funkigt eller jazzigt som Ramp- och Hum &amp; Buzz-utgåvorna. Jag antar att det bara hade utvecklats lite från de riktigt täta och bullriga syntarna i Venus Knock till något som utforskade samma soniska territorium, förutom att mitt tillvägagångssätt hade ändrats till något lite mer minimalistiskt. Jag tror att det viktigaste inflytandet var att återuppta den stilen men att ta den till en annan plats. Varje gång jag gör ett nytt släpp försöker jag skapa en annan känsla. Leary Blips är ganska klaustrofobisk, men det finns ett skrikigt tecknat element som uppväger mörkret lite grann. Fanns det någon särskild stämning du försökte skapa? Finns det någonsin? Jag gillar när det finns en känsla av att balansera två riktigt olika stämningar. Så en, som du sa, är klaustrofobisk och mörk, och en annan är nästan sockersöt eller komisk. Jag försöker upprätthålla båda dessa känslor i många av de saker jag gör. Det finns egentligen ingen särskild anledning till att jag väljer den kombinationen, jag tycker bara att om man gör det</w:t>
      </w:r>
    </w:p>
    <w:p>
      <w:r>
        <w:rPr>
          <w:b/>
          <w:color w:val="FF0000"/>
        </w:rPr>
        <w:t xml:space="preserve">id 56</w:t>
      </w:r>
    </w:p>
    <w:p>
      <w:r>
        <w:rPr>
          <w:b w:val="0"/>
        </w:rPr>
        <w:t xml:space="preserve">Melbourne Ta dig runt De flesta besökare bor i stadens centrum, Melbournes livliga kommersiella hjärta som också är hemvist för museer, teatrar, restauranger, barer och butiker. Stadens rutnät gör Melbourne till en lätt stad att navigera i, och nästan allt finns inom gångavstånd - om det inte är det, är det bara att hoppa på ett tåg, en spårvagn eller en buss. Myki-kort Myki är Melbournes biljett för att resa med stadens tåg, spårvagnar och bussar. Det är ett smartkort i plast med lagrat värde som kan användas, fyllas på och återanvändas igen. Myki-kort kan köpas online på myki-webbplatsen , på premiumtågstationer, på försäljningsställen med myki-skylten (inklusive 7-Elevens) eller genom att ringa 13 6954 (13 myki). På myki-webbplatsen finns mer information om hur man köper . Om du inte visar upp en giltig myki för en biljettkontrollant kan det leda till böter. Mer information om biljettförsäljning, zoner och tidtabeller finns på webbplatsen Public Transport Victoria . Besökarpaket Förladdade myki-kort finns tillgängliga för att du ska komma igång. Om du vill resa flexibelt kan du köpa ett myki Visitor Pack från Melbourne Visitor Centre, Federation Square eller från PTV Hub, hörnet av Swanston och Little Collins streets. Paketen är avsedda för besökare från andra delstater och från utlandet och innehåller ett myki-kort med tillräckligt värde för en dags resor i zon 1, instruktioner om hur man använder myki, en karta över Melbournes spårvagnar och mycket mer. Mer information finns här . Taxetyper När du rör din myki på och av de elektroniska läsarna under resan dras den lägsta taxan för din resa av. Storstaden Melbourne är indelad i transportzonerna 1 och 2. Seniorer kan vara berättigade till rabatterade biljettpriser. Mer information För information om körning och andra transporter i Victoria, följ länkarna nedan eller ring 131 638.</w:t>
      </w:r>
    </w:p>
    <w:p>
      <w:r>
        <w:rPr>
          <w:b/>
          <w:color w:val="FF0000"/>
        </w:rPr>
        <w:t xml:space="preserve">id 57</w:t>
      </w:r>
    </w:p>
    <w:p>
      <w:r>
        <w:rPr>
          <w:b w:val="0"/>
        </w:rPr>
        <w:t xml:space="preserve">Produktbeskrivning Denna You're Ageing Breath Spray är en rolig gåva till personer som har svårt att acceptera det faktum att de blir äldre! Även om denna komiska antiåldringsgåva inte får dig att se yngre ut, kommer den säkert att ge dig ett leende i ansiktet!Så om du letar efter roliga pensionärspresenter eller strumpbyxor till vänner och familj som ännu inte har accepterat att de har blivit äldre, är denna Acceptera faktumet att du åldras andningsspray perfekt!Det kommer en tid när skrattlinjerna förvandlas till permanenta rynkor och håret börjar tunnas ut och bli grått. Det kan vara svårt att acceptera att du verkligen blir äldre, och det är därför som denna anti-aging-gåta kommer väl till pass! Bär alltid med dig vår munspray i fickformat med kryddmintsmak, så att du när du börjar vackla bara kan sträcka dig efter Accept the Fact You're Aging Mouth Spray. 5,0 av 5 stjärnor Utmärkt produkt, fungerar bara ca 8 timmar. 26 juli 2008 Av Gerald Peters - Publicerad på Amazon.com Det tog en enda liten spruta... Min andedräkt var fräschare, mer minerad och smaken av cigaretter var helt borta. Det kändes som om jag kysste den heliga modern själv. Jag fick den här märkliga känslan som böljade genom hela kroppen som elektricitet. Färgerna blev ljusare, allt var mer levande. Allt som rörde sig lämnade kvardröjande, suddiga spår. Och sedan hände det... Jag såg Gud... Han hade långt hår och skägg, löst sittande kläder och liknade min hippiekamrat. Han sa: "Hej, såg du en liten sprayflaska full av mynta? Jag har letat överallt efter den och jag måste verkligen hitta den nu, annars kommer vi för sent till Phish-konserten." Jag gav den till Gud, lite tveksamt, som bara log och skrattade. "Tack, kompis, ha en trevlig resa!" Han visste till och med att jag hade en lång bilresa framför mig, men självklart gjorde han det.... Vilken trevlig kille! Är din röst för djup och manlig för att övertyga andra män om att du verkligen är bög och inte bara en heterosexuell kille som spelar ett spratt? Om så är fallet är Instant Gay Accent Breath Spray något för dig! Just det, killar! Med bara ett par snabba sprutningar av denna superfantastiska andningsspray kommer din röst att gå från Bruce Willis till Richard Simmons på mindre än 2 sekunder! Säg "adjö" till den manliga rösten som lockar kvinnor, och säg "heeeeeeey!" till en ny lispel som kommer att göra pojkarna helt vilda! Du kommer aldrig att vilja lämna huset utan den! Har du problem med att försöka övertyga dina vänner om att du kan dekorera ditt hus helt själv? Spraya bara lite Instant Gay Accent Breath Spray i din korvfälla och försök förklara igen! Dina vänner kommer aldrig mer att ifrågasätta dina sexuella preferenser eller din förmåga att dekorera! Den här sprayen gör inte bara din raka mun gay, den fräschar upp din andedräkt med äkta pepparmintsmak! Mmmmm. Fantastiskt! 4 av 5 personer tyckte att följande recension var användbar 5.0 av 5 stjärnor bra produkt bra service 8 april 2008 Av Cyncyn - Publicerad på Amazon.com Amazon Verifierat köp kom snabbt, bra produkt. mycket rolig och perfekt för de flesta lögnare. får fram poängen på ett artigt sätt.</w:t>
      </w:r>
    </w:p>
    <w:p>
      <w:r>
        <w:rPr>
          <w:b/>
          <w:color w:val="FF0000"/>
        </w:rPr>
        <w:t xml:space="preserve">id 58</w:t>
      </w:r>
    </w:p>
    <w:p>
      <w:r>
        <w:rPr>
          <w:b w:val="0"/>
        </w:rPr>
        <w:t xml:space="preserve">Det är dags att gå! Resultaten från 2012 är nu officiella! Vermontborna har minskat koldioxidutsläppen under den veckolånga kampanjen Way To Go! Pendlarutmaningen. Förra året minskade vi utsläppen av växthusgaser med över 350 000 pund. Så anmäl dig och hjälp oss att nå vårt mål för hela delstaten att minska koldioxidutsläppen med 500 000 pund!   Lämna bilen hemma och delta i det roliga. Privatpersoner, företag, skolor, organisationer - alla är välkomna. Förra året gick vi, cyklade, samkörde och åkte buss hela vägen till vårt mål. Följ med oss i årets pendlarutmaning och njut av fördelarna. Det är hälsosamt, roligt och sparar rejält med pengar och bensin. Dessutom deltar du i tävlingen om årets fina priser. Vinn en Burton snowboard, en Ipod eller gå hela vägen och vinn den prestigefyllda CARBON CUP! Så nu kör vi. Tillsammans kan vi göra en stor insats för att minska koldioxidutsläppen Visste du att vårt blygsamma program i vår "lilla" delstat vann ett nationellt pris? Vermont kan - och är - ledande med din hjälp. Kolla in det under nyhetsmeddelanden på vår kampanjsida! För mer information om samåkning och samåkning besök vår partner Go Vermont.</w:t>
      </w:r>
    </w:p>
    <w:p>
      <w:r>
        <w:rPr>
          <w:b/>
          <w:color w:val="FF0000"/>
        </w:rPr>
        <w:t xml:space="preserve">id 59</w:t>
      </w:r>
    </w:p>
    <w:p>
      <w:r>
        <w:rPr>
          <w:b w:val="0"/>
        </w:rPr>
        <w:t xml:space="preserve">Arméns läslista är inte den första Det är intressant att notera att endast ett skönlitterärt verk finns med på båda läslistorna i dagsläget. Det är Robert Heinleins Starship Troopers, pojkens egen riksdagsroman skriven av författaren till Space Cadet, senare filmad av Paul Verhoeven i en kultfilm som refererar till fascistiska bilder och skildrar ett dystopiskt samhälle där militärtjänstgöring är priset för medborgarskap. Filmen kommer inte med på vare sig arméns eller flottans lista. Litterata typer inom Royal Australian Navy frågar sig förmodligen när armén lärde sig att läsa med tanke på den senaste tidens uppståndelse kring nyheten att arméchefen, generallöjtnant David Morrison, officiellt kommer att presentera sin efterlängtade läslista i augusti. Marinen har naturligtvis haft sin egen läslista under en längre tid. Deras dokument, som uppdateras regelbundet, omfattar mer än 110 sidor och, liksom general Morrisons erbjudande, omfattar det även lättare underhållning - inklusive bio. Annons Med tanke på att general Morrison redan har gjort anspråk på de två landningskajerna för helikoptrar som arméns tillgångar finns det kanske några i den högre tjänsten som kommer att anklaga kängorna för att stjäla ännu en god idé från sina (påstådda) överordnade. Om man bortser från rivaliteten mellan olika tjänster är det intressant att notera att endast ett skönlitterärt verk finns med på båda läslistorna vid denna tidpunkt. Det är Robert Heinleins Starship Troopers, pojkens eget rippande garn skrivet av författaren till Space Cadet, som senare filmades av Paul Verhoeven i en kultfilm som refererade till fascistiska bilder och skildrade ett dystopiskt samhälle där militärtjänstgöring är priset för medborgarskap. Filmen kommer inte med på vare sig arméns eller flottans lista. Tom Clancy, en författare som jag skulle ha trott skulle ha varit en självklarhet för en lista av denna typ, får bara en guernsey med flottan. Clancys The Hunt For Red October kommer med på boklistan, men den ännu mer lysande filmen, med Sean Connery i huvudrollen som kapten Ramius och Alec Baldwin som Jack Ryan, kommer inte med. Flottan listar också Red Storm Rising, ett av de bästa "vad händer om"-krigsscenarierna som någonsin skrivits, som rekommenderad läsning - trots att det mesta av handlingen utspelar sig på marken och i luften över Island och Centraleuropa. Detta är i huvudsak en fängslande redogörelse för hur en fullskalig (men icke-nukleär) konfrontation mellan Sovjet och Nato skulle ha kunnat utspela sig. Enligt min mening är detta ett måste att läsa även för armépersoner. Detsamma gäller Clancys utmärkta fackböcker Marine, Submarine, Aircraft Carrier, Fighter Wing och så vidare. De ger en utmärkt - om än numera något daterad - bild av USA:s försvarsförmåga. Medan en kommentator har gjort mycket av det faktum att general Morrisons lista inkluderar George Clooneys film Three Kings, som hon kallar "den mest frätande antikrigsfilmen" under detta årtionde, tycks hon missa poängen. Varken arméns eller flottans lista är avsedd att förhärliga kriget. Som antikrigsfilm föreslår jag att Three Kings (1999) inte är en händelse om man jämför den med Apocalypse Now (1979) eller Gettysburg (1993), som båda också finns med på arméns lista. Den sistnämnda filmen, som är välsignad med en utmärkt skådespelare och en episk längd, är en av de mest grymma och obevekliga skildringar av slakt, meningslöshet och död som någonsin har visats på filmduken. Varje bok eller film som försöker skildra krig på ett realistiskt sätt är per definition en antikrigsfilm. Se till exempel följande stycke ur Erich Maria Remarques All Quiet On The Western Front där berättaren tittar in i ansiktet på en man som han just har dödat: "Men nu ser jag för första gången att du är en man som jag. Jag tänkte på dina handgranater, din bajonett, ditt gevär; nu ser jag din fru och ditt ansikte och vår gemenskap. Förlåt mig, kamrat. Vi ser det alltid för sent. Varför berättar de aldrig för oss att ni är stackars djävlar som vi, att era mödrar är lika ängsliga som våra och att vi har samma rädsla för döden och samma döende och samma plågor - Förlåt mig, kamrat, hur kan du vara min fiende?" Det är inte min avsikt att kritisera vare sig flottans eller arméns listor för påstådda underlåtenhetssynder,</w:t>
      </w:r>
    </w:p>
    <w:p>
      <w:r>
        <w:rPr>
          <w:b/>
          <w:color w:val="FF0000"/>
        </w:rPr>
        <w:t xml:space="preserve">id 60</w:t>
      </w:r>
    </w:p>
    <w:p>
      <w:r>
        <w:rPr>
          <w:b w:val="0"/>
        </w:rPr>
        <w:t xml:space="preserve">Kompensation och förmåner Kompensationssystem: Utformning och mål Utformningsprocessen inleds med att du identifierar önskade resultat och mål för din organisation. Detta kallas ofta för att utveckla din ersättningsfilosofi. Din filosofi utformas genom att du tar hänsyn till ett antal faktorer. Balansen mellan direkta och indirekta ersättningar, komplexiteten och ansvaret för en roll och kandidaten eller arbetstagaren som fyller den, samt ditt fokus på intern kontra extern rättvisa är bara några av de faktorer som undersöks i detta avsnitt. Det är förmågan att uppnå resultat som är avgörande för organisatorisk framgång. Ersättning definierad Ersättning kan definieras som alla de belöningar som anställda får i utbyte mot sitt arbete. Detta inkluderar: Direkt ekonomisk ersättning som består av löner i form av löner, bonusar och provisioner som betalas ut med regelbundna och konsekventa intervaller Indirekt ekonomisk ersättning som omfattar alla ekonomiska belöningar som inte ingår i den direkta ersättningen och som kan förstås som en del av det sociala kontraktet mellan arbetsgivaren och den anställde, t.ex. förmåner, ledighet, pensionsplaner, utbildning och tjänster för anställda Icke-finansiell ersättning som avser ämnen som karriärutveckling och möjligheter till avancemang, möjligheter till erkännande samt arbetsmiljö och arbetsvillkor Vid fastställandet av effektiva belöningar måste man dock också ta hänsyn till varje anställds unika egenskaper. Människor har olika behov eller skäl att arbeta. Den lämpligaste ersättningen kommer att tillgodose dessa individuella behov. Till stor del är det arbetstagaren själv som bestämmer om ersättningen är tillräcklig eller rättvis. En bra kompensationsstrategi innehåller en balans mellan intern rättvisa och extern konkurrenskraft. Kompensation och förmåner påverkar de anställdas produktivitet och lycka samt organisationens förmåga att effektivt förverkliga sina mål. Det är till din fördel att se till att dina anställda kompenseras på ett kreativt sätt och känner till sina förmåner. Jämlikhet Jämlikhet eller rättvisa har nämnts som en nyckelkomponent för att skapa ett framgångsrikt ersättningssystem. Det kan definieras på följande tre sätt: Rättvisa på arbetsplatsen avser uppfattningen att alla anställda i en organisation behandlas rättvist Extern lönerättvisa föreligger när anställda i en organisation uppfattar att de belönas rättvist i förhållande till dem som utför liknande arbetsuppgifter i andra organisationer Intern lönerättvisa föreligger när anställda i en organisation uppfattar att de belönas rättvist i förhållande till det relativa värdet av deras arbetsuppgifter inom organisationen Upplevd oskicklighet eller orättvisa, antingen externt eller internt, kan resultera i låg arbetsmoral och förlust av organisationens effektivitet. Om de anställda till exempel känner att de får orättvis kompensation kan de begränsa sina ansträngningar eller lämna organisationen, vilket skadar organisationens övergripande resultat. Intern rättvisa "Intern rättvisa föreligger när anställda i en organisation uppfattar att de belönas rättvist i förhållande till det relativa värdet av deras jobb inom organisationen". Ett annat sätt att uttrycka detta är att säga att en persons uppfattning om sina ansvarsområden, belöningar och arbetsvillkor uppfattas som rättvis eller rättvis när den jämförs med andra anställda i liknande positioner i samma organisation. Faktorer som kompetensnivå, ansträngning och ansvar för rollen samt arbetsförhållanden beaktas. En intern jämlikhetsstudie kan avgöra om det finns lönerättvisa mellan likartade befattningar och om alla roller i organisationen styrs av samma riktlinjer för lönesättning. Vanligtvis tilldelas varje roll ett löneintervall med motsvarande kriterier som anger hur man avgör var en anställd ska placeras inom intervallet. En myndighet kan anställa ett antal socialarbetare som arbetar med liknande klientgrupper. Genom att se över lönen för varje anställd och jämföra den med andra i samma roll kan du avgöra om det finns intern rättvisa. Det betyder inte att alla anställda får samma lön, utan att de får en rättvis lön i förhållande till andra anställda i samma roll. Skillnader i lön kan baseras på utbildning, erfarenhet, antal tjänsteår eller ansvarsnivå. Extern rättvisa "Extern rättvisa föreligger när anställda i en organisation uppfattar att de belönas rättvist i förhållande till dem som utför liknande arbetsuppgifter i andra organisationer". Extern rättvisa föreligger när en organisations löner är minst lika med de genomsnittliga lönerna på organisationens marknad eller sektor. Arbetsgivarna vill försäkra sig om att de kan betala vad som krävs för att hitta, behålla och motivera ett tillräckligt antal kvalificerade anställda. Det är viktigt att skapa en ersättningsstruktur som börjar med en konkurrenskraftig grundlön. Anställda jämför också sina roller och löner med roller och löner i andra organisationer. Tyvärr jämför de inte alltid med liknande typer av organisationer eller ens inom samma sektor. I allmänhet anser de anställda följande</w:t>
      </w:r>
    </w:p>
    <w:p>
      <w:r>
        <w:rPr>
          <w:b/>
          <w:color w:val="FF0000"/>
        </w:rPr>
        <w:t xml:space="preserve">id 61</w:t>
      </w:r>
    </w:p>
    <w:p>
      <w:r>
        <w:rPr>
          <w:b w:val="0"/>
        </w:rPr>
        <w:t xml:space="preserve">Den offentliggjorde siffror som visar att det finns en eftersläpning på 400 000 bostäder som har planeringstillstånd men som ännu inte har byggts. Enligt kommissionen är detta "ett slutgiltigt bevis" för att planeringssystemet inte hindrar utvecklingen. Koalitionen, som har genomgått en ommöblering i veckan, söker efter sätt att stimulera ekonomin och få slut på den pågående recessionen. Premiärminister David Cameron och vice premiärminister Nick Clegg har meddelat att 16 500 förstagångsköpare kommer att få hjälp att komma in på bostadsstegen genom en förlängning av FirstBuy-programmet. Enligt detta program får blivande husägare utan insättning ett eget kapitallån på upp till 20 procent av köpeskillingen. För bara några månader sedan skrev regeringen om hela planeringsramen för England, efter hårt motstånd från landsbygdsförespråkare. Nu vill ministrarna göra ytterligare ändringar i planeringen i England i ett försök att stimulera bostadsbyggandet och återuppliva ekonomin. Dessa tillkännagivanden kommer samtidigt som ekonomin fortsätter att sjunka, och recessionen har nu varat i mer än nio månader. Byggnadssektorn har presterat särskilt dåligt. Cameron sade: "Den här regeringen menar allvar med att genomföra planer för att hjälpa människor att bygga nya bostäder och få fart på ekonomin. "Vi är fast beslutna att skära igenom den byråkrati som håller oss tillbaka. Det börjar med att få bort planerarna från våra ryggar, stödja de företag som har ambitionen att expandera och uppfylla önskemålen hos familjer som vill köpa eller förbättra ett hem." Han berättade för ITV:s Daybreak att byggherrarna hålls tillbaka av de "många skyldigheter" som åligger dem att bygga bostäder till överkomliga priser. Analys Från dem som vanligtvis klagar mest högljutt på "bostadskrisen" - en överraskande positiv reaktion. Det är sant att vissa näringslivsorganisationer skulle ha velat se mer radikala åtgärder för att påskynda planeringen. Men efter striden om den nationella ramen tidigare i år har regeringen backat från en ny storskalig konfrontation. Så detta program ändrar på reglerna - och riktar in sig på specifika områden som anses hålla tillbaka byggarna. Bostadsorganisationerna trodde att regeringen faktiskt skulle gå mycket längre genom att ta bort kraven på att bygga bostäder till överkomliga priser. De är också mycket nöjda med de extra miljarderna till investeringar. Men många menar fortfarande att det är ekonomin, snarare än regeringsinitiativ, som i slutändan kommer att avgöra hur många bostäder som byggs. Enligt regeringens planer kommer villkoren att tas bort om byggherrarna kan bevisa att dessa krav gör en tomt kommersiellt ohållbar. Det kommer att hållas ett samråd under en månad om att under en treårsperiod tillåta husägare och företag att bygga mycket större tillbyggnader utan bygglov än vad som är möjligt för närvarande. De nya tillåtna utvecklingsrättigheterna skulle göra det lättare att installera vinterträdgårdar och vindsutbyggnader utan att behöva gå igenom veckor av planeringsbyråkrati. Om planerna går igenom skulle ett fullständigt bygglov - som krävs för utbyggnader som är mer än tre eller fyra meter från bakväggen på ett hus - endast behövas för utbyggnader som är mer än 8 meter långa för fristående hus och 6 meter för andra hus. Reglerna som begränsar en utbyggnad till högst 50 % av en fastighets trädgård kommer att finnas kvar. Eric Pickles, minister för samhällsfrågor, sade till BBC att ändringarna av reglerna för tillbyggnader skulle gynna både lokala företag och husägare, eftersom nya mattor och möbler skulle behövas för dem. Företag skulle kunna utöka butiker med 100 kvadratmeter och industrienheter med 200 kvadratmeter. Det kommer också att finnas 300 miljoner euro i ytterligare finansiering för att tillhandahålla upp till 15 000 bostäder till överkomliga priser och för att åter ta 5 000 tomma bostäder i bruk. "Conservatories not an economic plan" Nick Clegg sade i BBC Breakfast att regeringen lägger fram en "stor uppsättning åtgärder" för att stimulera bostadsbyggandet, men att vissa av förslagen skulle vara kontroversiella. "Vi har en verklig kris. Vi anställer inte tillräckligt många människor inom byggsektorn. Byggsektorn har haft det riktigt svårt. "Vi bygger inte tillräckligt många bostäder. Vi bygger inte tillräckligt många bostäder till överkomliga priser. Vi måste fatta några av dessa svåra beslut - ja, även med en del kontroverser kring dem - för att få Storbritannien att bygga." National Housing Federation, som representerar Englands bostadsrättsföreningar, välkomnade åtgärdspaketet som "ett stort steg framåt" med "potential att förändra bostadsmarknaden". "Det kommer att ge bostäder till några av de miljontals familjer som står på väntelistor, skapa arbetstillfällen och ge den brittiska ekonomin en skjuts i ryggen med en hastighet och effektivitet som få industrier kan matcha", sade gruppen. Under tiden har Labourledaren Ed Miliband och skuggkanslern Ed Balls gått till angrepp mot koalitionens ekonomiska resultat och redogjort för vad de anser att de kan göra.</w:t>
      </w:r>
    </w:p>
    <w:p>
      <w:r>
        <w:rPr>
          <w:b/>
          <w:color w:val="FF0000"/>
        </w:rPr>
        <w:t xml:space="preserve">id 62</w:t>
      </w:r>
    </w:p>
    <w:p>
      <w:r>
        <w:rPr>
          <w:b w:val="0"/>
        </w:rPr>
        <w:t xml:space="preserve">Vi anser att ett liv ska firas. Scattering Ashes är här för att ge dig goda och enkla råd och idéer om vad du kan göra med askan från en kremering. Det är upp till dig om du behåller begravningsaskan i en kremationsurna eller om du sprider ut den - vi är här för att informera om det stora utbudet av alternativ som finns att välja mellan och för att hjälpa dig att känna dig trygg i ditt val. I Storbritannien väljer de flesta människor att kremeras i stället för att begravas, faktiskt över sjuttio procent av oss. Numera tar de flesta av oss med oss askan hem i stället för att lämna den för att spridas i en minnesträdgård. Vad gör man då med den kremerade askan? Att sprida askan är ett alternativ, men vilka är reglerna? Att begrava askan är ett annat alternativ, men var är det tillåtet? Att behålla en del eller hela askan är också ett alternativ, men i vad? Du kan välja att sprida eller begrava din begravningsaska på landsbygden, i naturen eller i din trädgård, inom rimliga gränser är det upp till dig. Scattering Ashes är här för att hjälpa dig att titta på alla alternativ för att bestämma vad som är bäst för dig.</w:t>
      </w:r>
    </w:p>
    <w:p>
      <w:r>
        <w:rPr>
          <w:b/>
          <w:color w:val="FF0000"/>
        </w:rPr>
        <w:t xml:space="preserve">id 63</w:t>
      </w:r>
    </w:p>
    <w:p>
      <w:r>
        <w:rPr>
          <w:b w:val="0"/>
        </w:rPr>
        <w:t xml:space="preserve">Systern till en av piloterna vars plan kapades den 11 september sade att det är upprörande att militärdomaren dömde till de terrormisstänkta personernas fördel genom att tillåta dem att bära kamouflagekläder i rättssalen. Det spelrum som domaren gav de anklagade terroristerna kommer under den andra dagen av förundersökningsbesluten i målet mot Khalid Sheikh Mohammed, den påstådda hjärnan bakom de kapade flygplansattackerna och hans fyra påstådda al-Qaida-konspiratörer. Begäran om en annorlunda klädkod kommer eftersom männen vill framställa sig som soldater under rättegången - ett drag som Burlingame säger visar att deras avsikt är att främja deras våldsamma sak. De försöker använda sin situation för att samla jihadister runt om i världen och det utsätter amerikanska trupper för fara, säger hon. "Om dessa anklagade var medlemmar av Klu Klux Klan och de stod inför rätta för att ha dödat en svart familj, för att ha bränt deras hus, skulle de då tillåtas bära sina Klan-uniformer i rätten för att visa sin solidaritet med sina Klan-medlemmar? Jag är likgiltig för vad de bär. Om de väljer att bära detta skadar de bara sitt eget fall. Även om det kanske är vad de vill. Det finns ett antal av dem som förmodligen skulle välkomna en dödsdom för att göra dem till "martyrer". Jag är likgiltig inför vad de bär. Om de väljer att bära detta skadar de bara sitt eget fall. Även om det kanske är vad de vill. Det finns ett antal av dem som förmodligen skulle välkomna en dödsdom för att göra dem till "martyrer". Förhoppningsvis. Saddam Husseins rättegång var ganska öppen. USA borde kunna göra detsamma. Då borde de ha de uniformer som de använde för att utföra attackerna - civila kläder. Att tv-sända i kamouflage ger bara ett intryck för många i den muslimska världen att de är soldater när de inte är det. Då borde de bära de uniformer som de använde för att utföra attackerna - civila kläder. Att tv-sända i kamouflage ger bara många i den muslimska världen intrycket att de är soldater när de inte är det. Upprorsmännen i Irak och Afghanistan verkade klä sig likadant. Vad spelar det för roll om de betraktas som soldater eller inte? Som om soldater inte har gjort upprörande saker som är lika illa i det förflutna. Då borde de bära de uniformer som de använde när de utförde attackerna - civila kläder. Att tv-sända i camo ger bara ett intryck för många i den muslimska världen att de är soldater när de inte är det. Det finns inte lika många dumma människor i den muslimska världen som i er. Upprorsmännen i Irak och Afghanistan verkade klä sig likadant. Vad spelar det för roll om de betraktas som soldater eller inte? Som om soldater inte har gjort upprörande saker som är lika illa i det förflutna.</w:t>
      </w:r>
    </w:p>
    <w:p>
      <w:r>
        <w:rPr>
          <w:b/>
          <w:color w:val="FF0000"/>
        </w:rPr>
        <w:t xml:space="preserve">id 64</w:t>
      </w:r>
    </w:p>
    <w:p>
      <w:r>
        <w:rPr>
          <w:b w:val="0"/>
        </w:rPr>
        <w:t xml:space="preserve">Hur du får en fantastisk semester Att ta en semester nära hemmet behöver inte kännas som att vinna ett pris. Så här gör du för att göra det superkul. Gör din semesterresa speciell Dorothy hade rätt när hon sa: "Det finns ingen plats som hemmet" - särskilt i dessa tider med höga bensinpriser och snäva familjebudgetar. Det är en ny typ av semesterresa som omdefinierar vad en semester är. Familjer över hela världen börjar ta till sig detta, säger pappa Paul Tocknell, som tillsammans med sin fru Holly har skapat Staycation Ideas, en webbplats där familjer delar med sig av idéer om familjeäventyr nära hemmet. Tanken är inte att stanna hemma och göra ingenting utan snarare att ha ett nytt familjeäventyr utan de långa timmarna på vägen eller flyget. Kan du inte komma på något att göra? Du kommer att bli förvånad över möjligheterna, från att utforska en labyrint eller göra en egen labyrint till att besöka en närliggande småstadsfestival. Läs vidare för mer information. Motherboard är källan till bra idéer, information och inspiration för kvinnor. Dess unika kombination av intelligens från mamma till mamma och jordnära råd hyllar framgångarna - och löser utmaningarna - i familjelivet i dagens hektiska värld. Nyhetsbrev Life Made Better Om det är något du tänker på finns det i Motherboards GRATIS veckobrev Life Made Better som är av och för dig! Anmäl dig idag för att bli lyssnad på och få inspiration, idéer och hemligheter som du kan använda varje dag.</w:t>
      </w:r>
    </w:p>
    <w:p>
      <w:r>
        <w:rPr>
          <w:b/>
          <w:color w:val="FF0000"/>
        </w:rPr>
        <w:t xml:space="preserve">id 65</w:t>
      </w:r>
    </w:p>
    <w:p>
      <w:r>
        <w:rPr>
          <w:b w:val="0"/>
        </w:rPr>
        <w:t xml:space="preserve">Nya knep: Man hör ofta folk säga saker som "tekniken är banken", men tekniken har varit en grundpelare för bankverksamheten så länge att det har varit så under en lång, lång tid. I och med smarttelefoner och mobilt internet har bankerna ibland fått rollen som dinosaurier som kämpar för att hänga med. Suresh Kumar kanske inte håller med om det. Han utsågs till informationschef för finansmarknader och likviditetstjänster på BNY Mellon och dess dotterbolag Pershing i april i år, efter att ha börjat på företaget 1986. När det gäller att hålla jämna steg med tekniken är Kumar ganska bekväm. "Det tog oss en vecka att gå live på iPhone från det att Apple lanserade produkten", säger han. Visserligen var det ett webbläsarbaserat erbjudande, men en inhemsk app som levererades via Apples AppStore följde kort därefter. Dessutom är det tekniska kunnandet bakom denna kapacitet inget nytt, åtminstone inte när det gäller bankens inställning till teknik, säger han. "Vi införde SOA 1994. På den tiden kallades det för meddelandeorienterad arkitektur eller middleware. Vi tog det till oss och implementerade det i vår Pershing-verksamhet, så när Internet kom 1996 var vi väl förberedda för att kunna återanvända all denna logik och anpassa oss till alla nya gränssnitt som kom - oavsett om det nu är iPhone eller iPad", säger han. "Det är inte bara en teoretisk förståelse - det är något som vi genomförde ganska bra och vi kunde gå från ett institutionellt tjänsteutbud till ett tjänsteutbud för privatpersoner, med samma tekniska ram. Vi har 2 400 tjänster inom denna ram." Från den basen följer mycket annat: "När tekniken förändrades - vi gick från klient-server, C/C++, Unix-världen till en mer internetbaserad och nu mobil värld - har vi kunnat skydda de investeringar som vi gjort under alla dessa år tack vare detta lager. Vi behövde inte bygga om saker och ting - allt vi behövde göra var att ändra presentationslagret", säger han. Kumar menar att det också gör det möjligt för företaget att hantera ett annat problem som stora företag står inför - sammanslagningen av system genom sammanslagningar och förvärv under årens lopp. "Vi har en varierande grupp av företag som har förvärvats under en längre tid", säger han. "Det innebär en utmaning att vi har mer än några olika varianter av IT-system - mer än vad vi skulle vilja, men det positiva är att man får en mångfald av människor med olika kunskaper och synsätt, och en av de saker vi försöker göra är att se till att vi kan dra nytta av det. SOA-metoden gör det särskilt möjligt för banken att rikta in sig på var den behöver fokusera på omedelbara problem och var den behöver ta ett mer avvägt grepp. "Som företag har vi vuxit organiskt, och vi vill ta oss tid att smälta de förvärv som vi har gjort och förenkla våra processer för att uppnå operational excellence. Just nu har verksamheten om något sagt att vi inte kommer att överväga ytterligare förvärv förrän vi har smält det vi redan har. För mig är det en fördel - att kunna ta sig tid att få arkitekturen på plats", säger han. "Det är inte praktiskt möjligt för oss att tro att vi kan skriva om alla system som vi behöver, men det finns en möjlighet att eliminera överflödiga system. Med rätt affärsarkitektur kan vi lyfta fram de system som gör samma saker, och med rätt teknikarkitektur kan vi enkelt modernisera den kundorienterade tekniken och ändra de underliggande systemen i enlighet med våra egna tidsramar. Jag tror att det är relativt lätt att göra, och ur ett kundperspektiv kan de se de framsteg vi gör." När det gäller nästa teknikutveckling säger Kumar: "Det finns olika lager som kan virtualiseras. Vi väljer att inte bara ta hand om infrastrukturen som en tjänst, utan vi satsar faktiskt på plattformen som en tjänst: vi har hela stacken - hårdvara, operativsystem, databas, applikationsserver och hela vägen upp till presentationsskiktet - samt de gemensamma tjänsterna." På samma sätt som SOA-ramen har gjort det möjligt för banken att anta nya plattformar i takt med att de kommer, ger detta tillvägagångssätt utdelning när det gäller att utveckla innovativa tillämpningar och tjänster. "Den inkrementella tid som det tar för människor att tillhandahålla servrar med hjälp av molnet är vad vi vill minska. Traditionellt kan det ta månader, vi vill kunna göra det på några minuter", säger Kumar. "I dag testas denna miljö och det är intressant att se vilken möjlighet den ger. Visst, det minskar tiden</w:t>
      </w:r>
    </w:p>
    <w:p>
      <w:r>
        <w:rPr>
          <w:b/>
          <w:color w:val="FF0000"/>
        </w:rPr>
        <w:t xml:space="preserve">id 66</w:t>
      </w:r>
    </w:p>
    <w:p>
      <w:r>
        <w:rPr>
          <w:b w:val="0"/>
        </w:rPr>
        <w:t xml:space="preserve">Ett besök i (Surfers) Paradise Det finns en viss universell typ av stad som är stolt över sin oanständighet, som till och med säljer den. Marknadsföringen för denna stad växlar troligen mellan "hälsosam familjeunderhållning" och "GIRLS, GIRLS, GIRLS!".  USA har Miami, Spanien har Malaga och i Australien har vi Surfers Paradise - hemvist för de tre stora nöjesparkerna, andra (mindre stora) nöjesparker, Schoolies Week, Meter Maids och otaliga brunbrända pensionärer. Surfers Paradise ligger ungefär en timmes bilresa söder om Brisbane på en i övrigt vacker sträcka av regnskogsbevuxet inland (som av en tillfällighet fått ett nytt namn, "The Gold Coast") och är ett av de mest populära semestermålen i Australien. Nästan allas familjer har gjort pilgrimsfärden minst en gång, inklusive min familj, och eftersom jag inte har varit tillbaka sedan dess, minns jag att det fortfarande var 1993 på Gold Coast - mina syskon och jag i matchande neonstrumpor (så att mamma inte skulle tappa bort oss), som flippade ut över Gremlins-färden på Movie World och hoppades på att få hålla i en koala. Ärligt talat var jag nöjd med att lämna det så, men mitt under en dyster vinter i Melbourne föreslog min partner Sean att vi skulle åka tillbaka. Det skulle bli en bra fotoserie, sa han, och vi kan spela minigolf med egyptiskt tema! Efter att ha vunnit mig över agerade vi snabbt, bokade ett billigt hotellrum och innan vi hade hunnit komma in på Gold Coast-flygplatsen med Surfers Paradise som bredde ut sig smalt under oss; höghusen låg så nära havet att de lika gärna kunde ha varit på stranden. Och bara så där var vi i centrala Surfers Paradise. Vi tillbringade den första halvtimmen med att vandra omkring, förvirrade och hyperaktiva, och kikade upp på de höga byggnaderna som stod i märklig kontrast till de lugna gatorna utanför säsongen. Det fanns många souvenirbutiker, vi kunde inte hitta någonstans att köpa smörgåsar (bara hamburgare), och jag noterade den frekventa användningen av "Mistral" på butiksskyltarna (för de som inte är typografer, det är det 80-tals typsnitt som ser ut som en titel från "Drive"). Men vi hade roligt. Vårt billiga hotellrum visade sig vara riktigt trevligt, soligt och mittemot stranden, och när vi inte badade spelade vi arkadspel, besökte 1960-talets vaxmuseum (läskigt, gå inte dit) och ja, tog massor av foton. Vi hittade också en liten oas bland tidstomterna, som jag ser fram emot att dela med mig av nästa vecka. Tills dess kan du njuta av bilderna, som är en del av Seans kommande zine "GOLD". Kommentarer: När jag åkte till Surfer's 2001 erbjöd vandrarhemmen bar crawls för 10 dollar, som naturligtvis var snaskiga, men som förmodligen var den största investeringen på grund av den otroliga avkastningen. Man fick 5 gratis drinkbiljetter på vandrarhemmet. Vid den första baren fick du sedan ytterligare fem gratis drinkbiljetter. I slutet av kvällen var du den kille som lätt kunde ropa "Nästa runda bjuder jag på, allihop" utan att släppa en slant.</w:t>
      </w:r>
    </w:p>
    <w:p>
      <w:r>
        <w:rPr>
          <w:b/>
          <w:color w:val="FF0000"/>
        </w:rPr>
        <w:t xml:space="preserve">id 67</w:t>
      </w:r>
    </w:p>
    <w:p>
      <w:r>
        <w:rPr>
          <w:b w:val="0"/>
        </w:rPr>
        <w:t xml:space="preserve">Efter att ha klarat dem alla är detta mitt perspektiv på tre populära projektledarutbildningar: 1. Project Management Professional (PMP) Detta är den svåraste av de tre att få. Den kräver inte bara en betydande mängd erfarenhet av projektledning, utan också en hel del studietid. Du bör räkna med att spendera allt upp till tre år för att få denna kvalifikation. Till skillnad från många mindre kvalificerade projektledarutbildningar ger den ett mycket detaljerat tillvägagångssätt för att hantera alla aspekter av ett projekt. Enligt min erfarenhet är den undervärderad av arbetsgivarna, och därför kanske den inte ger några större fördelar jämfört med en mindre kvalificerad utbildning. 2. PRINCE2 Practitioner Detta är en mycket populär kvalifikation som efterfrågas av arbetsgivare i Storbritannien. Den är inte lika detaljerad som PMP, men ger en solid ram för projektledning. En populär myt är att PRINCE2 endast är till för IT-projekt, men i själva verket fungerar den för alla typer av projekt. Produktbaserad planering är den grundläggande kärnan i PRINCE2-metoden, en metod för att identifiera de produkter som bidrar till att leverera projektet. Enligt min erfarenhet ingår den ofta i de kvalifikationer som krävs för projektledarjobb, men kanske på grund av ett upplevt värde snarare än ett behov. 3. Certified Scrum Master (CSM) Detta är den enklaste av de tre att få. Den kan uppnås på en vecka och kräver deltagande i en tvådagars kurs och ett prov med 35 frågor med flervalsfrågor, där 24 korrekta svar krävs för att bli godkänd. Scrum är ett agilt ramverk som används för att utveckla produkter och organisera arbetet. Det bygger på korta cykler på mindre än 30 dagar för att skapa snabb feedback och bygga in kvalitet. Scrum vinner mark inom många industrisektorer och lämpar sig särskilt väl för komplexa projekt. När det gäller studier av tidsåtgång i förhållande till värdeökning måste detta vara det bästa. Ett antal kända namn använder Scrum, och det finns fortfarande ett relativt litet antal utövare (171 314 i världen i maj 2012). Det kan vara ett trevligt särskiljande inslag i ditt CV. Ovanstående är en riktigt bra översikt över den stora frågan: Vilka projektledningscertifikat finns det och vilket värde tillför de? Jag vill gärna veta hur Prince2 och Certified Scrum Master (CSM) fungerar. Motsäger deras metoder varandra? Hur kan de fungera tillsammans? Det är ingen idé att ha båda certifikaten för att sedan upptäcka att det finns stora skillnader mellan dem. Jag har svårt att hitta en artikel om Certified Scrum Master som definierar grunderna för CSM-metodiken. Med Prince2 är det tydligt att produktbaserad planering är grunden. Certified Scrum Master (CSM) handlar om Scrums agila metod för produktutveckling. PRINCE2 och Scrum är mycket olika djur och går absolut inte ihop. PRINCE2 definierar ett ramverk i mycket vattenfallstil, medan Scrum handlar om att arbeta iterativt tillsammans med kunden för att nå bästa möjliga resultat. I PRINCE2 talas det om att definiera krav och omfattning i förväg innan man börjar bygga, medan Scrum arbetar genom korta utvecklingscykler (sprintar) där man förfinar kraven under tiden. Båda metoderna har sin plats och sitt värde. Att ha goda kunskaper om traditionell projektledning i vattenfallstil (Prince2) och agil projektledning (Scrum) kan vara mycket användbart och ge många möjligheter för kontraktsanställda projektledare. Personligen arbetar jag i en vattenfallsmiljö, men jag kan se värdet av agilitet i vissa projekt där kraven är vaga och där kunden svarar "vi vet vad vi ska göra när vi ser det".</w:t>
      </w:r>
    </w:p>
    <w:p>
      <w:r>
        <w:rPr>
          <w:b/>
          <w:color w:val="FF0000"/>
        </w:rPr>
        <w:t xml:space="preserve">id 68</w:t>
      </w:r>
    </w:p>
    <w:p>
      <w:r>
        <w:rPr>
          <w:b w:val="0"/>
        </w:rPr>
        <w:t xml:space="preserve">Budgetåtaganden Budget 2011: "Regeringen kommer att samarbeta med provinser, territorier, Federation of Canadian Municipalities och andra intressenter för att utveckla en långsiktig plan för offentlig infrastruktur som sträcker sig längre än till utgången av Building Canada-planen." Budget 2012: "Tillsammans kommer vi att utforska breda inriktningar och prioriteringar för en ny plan som fokuserar på investeringar i infrastruktur som stöder långsiktig ekonomisk tillväxt och välstånd." En ny plan för infrastruktur Den 30 november 2011 inledde Kanadas regering en federalt ledd engagemangsprocess för att ta fram en långsiktig plan för offentlig infrastruktur. Möjlighet att ta ett steg tillbaka och tänka strategiskt på hur infrastrukturen bäst kan stödja ekonomisk tillväxt och göra våra samhällen starkare i framtiden. Översikt över engagemangsprocessen Engagemangsprocessen sker i tre överlappande delar: Innan vi blickar framåt är det viktigt att ta del av tidigare investeringar Första publikation som släpptes i samband med lanseringen av processen för att engagera sig i den långsiktiga planen den 30 november: Modern och effektiv offentlig infrastruktur är avgörande för att stödja Kanadas viktigaste ekonomiska och miljömässiga mål och för att bygga starka och välmående samhällen. Den offentliga infrastrukturens förmåga att stödja och anpassa sig till förändringar, trender och interaktioner mellan ekonomiska, miljömässiga och samhälleliga dimensioner är en viktig fråga. Samarbete Alla nivåer av regeringen inser vikten av en sund offentlig infrastruktur och dess bidrag till en starkare ekonomi, en förbättrad livskvalitet och en renare miljö. Provinsiella, territoriella och kommunala myndigheter spelar en ledande roll när det gäller planering, utveckling, byggande, drift och underhåll av större delen av den offentliga infrastrukturen i Kanada. Kanada har över en miljon kilometer tvåfiliga vägar, inklusive ett sammankopplat system av nationella vägar: Under 2011 transporterades export till ett värde av 149 miljarder dollar och import till ett värde av 162 miljarder dollar på väg mellan Kanada och Förenta staterna, vilket motsvarar 56 % av handeln mellan de två länderna eller 35 % av Kanadas totala världshandel. Stora fördelar som är kopplade till betydande investeringar i motorvägar från alla nivåer av regeringen: Sedan 2006 har över 2 600 km av den nationella vägtrafiken förbättrats (eller 12 % av dess totala längd), vilket har lett till att beläggningens skick har uppgraderats till "bra". Sedan 2007 har 700 av de 8 700 broar som ingår i NHS antingen varit nya eller genomgått en större renovering. Den genomsnittliga åldern på vägarna i Kanada är betydligt lägre än för tio år sedan, från 17 år 2000 till 13 år 2010. Mellan 2007 och 2009 noterade de kanadensiska myndigheterna en betydande minskning med 20 % (från 2 761 till 2 209) av antalet dödsolyckor på vägarna, vilket är den lägsta nivån på nästan sex decennier. Avloppsvatten: Lawrenceavrinningsområdet Detta avrinningsområde har varit en viktig prioritering för den federala regeringens infrastruktur: Ett av världens största vattensystem - dränerar mer än en del av jordens sötvattenreserver. Miljontals kanadensare är beroende av det för dricksvatten, sysselsättning, turism och rekreation, transport och handel (mer än 180 miljoner ton gods passerar St. Lawrence varje år och transporterar varor till och från Nordamerika). År 1972 undertecknades avtalet mellan Kanada och USA om vattenkvalitet i de stora sjöarna, i vilket man åtog sig att återställa och bevara hälsan i ekosystemet i Great Lakes Basin. Den kanadensiska regeringen har avsatt över 274 miljoner dollar till avloppsvattenprojekt i de områden som är aktuella genom ett antal program. Sedan 2007 har Kanada anslagit över 1 miljard dollar till mer än 700 avloppsvattenprojekt i vattensystemet i området kring Stora sjöarna och Sankt Lawrence och ytterligare 350 miljoner dollar har anslagits till infrastrukturprojekt för avloppsvatten genom gasskattefonden. Identifiering av kunskapsprioriteringar Samarbete med partner och intressenter samt med tekniska experter och akademiker för att undersöka och bygga upp vår kunskap kring fem teman: Vi bygger upp teknisk och politisk kunskap för att informera om utvecklingen av en långsiktig plan genom att: genomföra ny forskning och skapa ett referenscentrum på nätet för befintliga infrastrukturstudier; leda en styrkommitté för att vägleda kunskapsuppbyggnaden -- Federation of Canadian Municipalities och Canadian Association of Municipal Administrators sitter med i denna kommitté. Infrastruktur och ekonomi Förstå hur infrastrukturinvesteringar stöder den ekonomiska tillväxten och se till att Kanadas infrastruktursektor har rätt kompetens och arbetskraft för att möta den framtida efterfrågan. I detta tema undersöktes ämnen kring infrastruktur och produktivitet samt infrastruktur och kunskapsekonomi . Vad vi har hört om infrastruktur och ekonomi Kanada har presterat bättre än de flesta andra G7-ekonomier under och efter den globala recessionen och har den högsta tillväxten i realinkomst per capita bland G7-länderna under den senaste tioårsperioden.</w:t>
      </w:r>
    </w:p>
    <w:p>
      <w:r>
        <w:rPr>
          <w:b/>
          <w:color w:val="FF0000"/>
        </w:rPr>
        <w:t xml:space="preserve">id 69</w:t>
      </w:r>
    </w:p>
    <w:p>
      <w:r>
        <w:rPr>
          <w:b w:val="0"/>
        </w:rPr>
        <w:t xml:space="preserve">Västvärlden vill ta resten av Sudans olja För mindre än ett år sedan delades Sudan i två delar efter decennier av amerikanskt stöd till den sydliga delen av landet. Det nyligen självständiga och djupt utarmade Sydsudan har nu lagt beslag på en stor del av det som återstår av Nordens oljefält. Sydsudan vägrar att återvända till sina gränser, trots ett utbrett internationellt fördömande - en djärvhet som är otänkbar utan Förenta staternas medgivande. Kampanjen för att ta bort mer territorium från den afrikanska nationen Sudan är i full gång. Sydsudan, som bestod av en tredjedel av landet tills det blev självständigt förra året, har tagit oljebyn Heglig på norra Sudans sida av gränsen och vägrar att lyssna på internationella uppmaningar att dra sig tillbaka. Regionen runt Heglig innehåller hälften av Sudans återstående oljefält. Det mesta av landets olja gick till Sydsudan när landet delades. Men Hegligfältet tillhör obestridligen norra Sudan, eftersom det 2009 tilldelades Khartoumregeringen av en permanent domstol. Sydsudan vägrar ändå att återvända till sina gränser, och dess generaler talar om att marschera hela vägen till Khartoum. Europeiska unionen beskriver Sydsudans beslagtagande av norra territoriet som "fullständigt oacceptabelt", och FN:s generalsekreterare Ban Ki-moon uttryckte sin "allvarliga oro" direkt till Sydsudans president Salva Kiir. Men president Kiir, som bär en cowboyhatt som president Bush gav honom 2006, skrek tillbaka till FN-chefen: "Jag står inte under ditt befäl". Så vem har inflytande över Sydsudan? Det är till överväldigande del Förenta staterna, som under mer än en generation stödde Sydsudans separatiströrelse och som fick den afrikanska och internationella opinionen att acceptera styckningen av det som hade varit kontinentens största land. Det var ett särskilt bittert piller att svälja för Afrikanska unionen, vars föregångare, Afrikanska staters organisation, 1964 förklarade att nationella gränser som kolonialisterna lämnat efter sig skulle lämnas i fred. Afrikas grundande statsmän fruktade att om man mixtrade med gränserna skulle kontinenten utsättas för utländska intriger, eftersom européer och amerikaner väckte separationsrörelser för sina egna länder. Den tiden har nu kommit. Så snart Sydsudan hade förklarat sig självständigt hittade president Obama på en ursäkt för att flytta in amerikanska specialstyrkor i landet - ett av de fattigaste på jorden, om man inte räknar oljan. Gröna baskrar opererar nu i Sydsudan och i grannländerna Uganda, Kongo och Centralafrikanska republiken. Amerikanska pengar håller den sudanesiska armén utrustad och avlönad. Och president Kiir träffade Obama för bara två veckor sedan. I det officiella pressmeddelandet om deras samtal stod det att Obama hade uttryckt oro över spänningarna mellan nord och syd och "betonat vikten av ... att nå en överenskommelse om oljan". Tja, det ser ut som om Obama och den cowboyhättade president Kiir nådde sin egen överenskommelse: att beslagta Nordens oljefält. Sydsudan är en amerikansk klientstat som har sin självständighet att tacka USA, européerna och Israel, som var djupt involverade i det sudanesiska inbördeskriget. Det är otänkbart att Sydsudan skulle trotsa FN och EU för att invadera Nordsudan och lägga beslag på hälften av dess oljereserver utan USA:s medgivande. USA:s FN-ambassadör Susan Rice, som har krävt att den sudanesiske presidenten al-Bashir ska avrättas sedan George Bushs tid vid makten, kommer att låtsas att hon är "oroad" över striderna mellan de två sudaneserna, och det kommer även Obama att göra. Men amerikanska klientstater som Sydsudan invaderar inte sina grannar utan Washingtons välsignelse. BAR:s chefredaktör Glen Ford kan kontaktas på Glen.Ford@BlackAgendaReport.com . Relaterat innehåll: USA har sagt att de kan komma att stryka Sudan från sin lista över statliga sponsorer av terrorism om regeringen i Khartoum erkänner resultatet av den folkomröstning som genomförts i söder om huruvida landet ska skiljas från norr. "Om folkomröstningen genomförs framgångsrikt och resultatet erkänns av regeringen, skulle president Obama ange sin avsikt att inleda processen för att ta bort dem", sade Princeton Lyman, USA:s chefsförhandlare med Sudan, på tisdagen..... TRIPOLI, Libyen (Reuters) -- Libyens ledare Moammar Gaddafi anklagade på söndagen</w:t>
      </w:r>
    </w:p>
    <w:p>
      <w:r>
        <w:rPr>
          <w:b/>
          <w:color w:val="FF0000"/>
        </w:rPr>
        <w:t xml:space="preserve">id 70</w:t>
      </w:r>
    </w:p>
    <w:p>
      <w:r>
        <w:rPr>
          <w:b w:val="0"/>
        </w:rPr>
        <w:t xml:space="preserve">Hur man gör småprat och håller konversationen flytande Kommentarer avstängd Medan många människor är ganska bekväma med att prata med andra, även främlingar, vissa människor kämpar med så mycket som småprat. De flesta sociala situationer börjar med småprat, vilket engagerar en konversation och hjälper den att flyta i en annan riktning. Men om du är en av de personer som inte har någon aning om var du ska börja med småprat kan följande tips vara till hjälp. Prata om din omgivning Tänk på att oavsett vad du gör så befinner sig den andra personen på samma plats som du. Detta kan alltså ge er något att prata om. Titta dig omkring på din omgivning. Även om du bara står i kö på en snabbmatsrestaurang kan du kommentera hur lång kön är eller hur goda deras pommes frites är. Sträva efter en trevlig och avslappnad attityd. När du inleder en konversation på detta sätt kommer andra med stor sannolikhet att säga något tillbaka. Chansen är stor att den andra personen också kommer att ge en avslappnad kommentar och en konversation har börjat. Det blir mycket lättare efter detta. Om den andra personen bara ler, men inte erbjuder någon kommentar, ska du inte bli frustrerad. Le tillbaka och gå vidare till en annan person. Fråga om personliga intressen Fråga dig själv vad du skulle vilja veta om den andra personen. Även om du på intet sätt bör fråga för mycket vid ett första samtal, välj ett allmänt ämne att fråga dem om. Fråga var de arbetar eller vad de gillar att göra på sin fritid. Om du lägger märke till en vigselring på personens finger kan du fråga om de har några barn. Alla dessa saker kan få igång ett samtal. Fråga om deras dag De flesta uppskattar när andra frågar om dem i en vänlig ton. Därför kan du alltid fråga dem hur de mår eller hur deras dag har varit. Du kan till exempel fråga en kassörska om de har varit väldigt upptagna i dag eller inte. Detta är en bra isbrytare, och den andra personen brukar säga något, även om det bara är en liten kommentar. Dessutom kommer du att märka att när du använder den här taktiken för att småprata kommer den andra personen ofta att le. Detta beror på att du har fått dem att känna att du verkligen bryr dig om deras välbefinnande. När människor mår bra på det här sättet under en första kommentar är det ofta mycket lättare att hålla samtalet igång. Kommentera om aktuella händelser Många människor är intresserade av nyheter och vill hålla sig uppdaterade om vad som händer i världen för tillfället. Med det sagt kan du kanske fråga dem något i stil med "Har du läst i tidningarna om si och så?". En annan bra startfråga är "Såg du nyheterna i morse?". Någon av dessa frågor kommer vanligtvis att starta ett bra samtal. Tänk dock på att när du använder den här metoden för att inleda småprat ska du undvika att prata om frågor som kan väcka anstöt hos någon. Men om du har chattat med samma person tidigare och vet att vissa frågor inte kommer att störa honom eller henne, kan du gärna chatta vidare. Ibland kan kontroversiella frågor vara bra isbrytare, men var bara säker på att den andra personen har samma åsikter som du. När du följer dessa användbara tips kommer du att märka att det kan vara ganska lätt och till och med roligt att föra småprat. Prova att öva några av dessa metoder på några av dina nära vänner, så kommer du snart att upptäcka att det är mycket lättare än du trodde att inleda samtal med småprat.</w:t>
      </w:r>
    </w:p>
    <w:p>
      <w:r>
        <w:rPr>
          <w:b/>
          <w:color w:val="FF0000"/>
        </w:rPr>
        <w:t xml:space="preserve">id 71</w:t>
      </w:r>
    </w:p>
    <w:p>
      <w:r>
        <w:rPr>
          <w:b w:val="0"/>
        </w:rPr>
        <w:t xml:space="preserve">Dela detta Masters of the Universe Classics: He-Man Review Nyligen har jag producerat frilansinnehåll för Action Figure Resource , en webbplats för leksakssamlare som grundades av Colin Dorman. Det handlar vanligtvis om text och tillhörande ljud och video. Jag har startat en sektion här på Gonzo Planet för att visa upp detta, både som en onlineportfölj och som ett sätt att marknadsföra AFR för min publik. Gå över till Colins webbplats för hans digitala magasin, prenumerera på hans kanal på YouTube om du vill se fler av dessa videor, och naturligtvis om du vill behålla arbetet från just denna frilansare är jag tillgänglig just nu. Mejla mig så kan vi diskutera ditt projekt. -Alex Shaw Webbplatsen är Mattycollector.com som är Mattels postorderförsäljning för specialiserade actionfigurer i begränsad upplaga med inriktning på samlare. Genom den säljer de DC Universe, WWE Wrestling, Ghostbusters och sin egen Masters of the Universe Classics-serie. De av er som är i trettioårsåldern kommer ihåg den ursprungliga serien från 1982, vars ursprung var knutet till Schwarzenegger-filmen Conan. Det visar sig att idéerna hade lagts fram flera år innan filmen kom och He-Man är en karaktär som påverkats av Robert E Howards Cimmerian men inte direkt baserad på honom. Serien blev enormt framgångsrik tack vare marknadsföringskampanjen och den långa animerade serien. Mina första leksaker var förmodligen He-Man-figurer och jag älskade dem alla, även Skeletor som jag vred midjan på så många gånger att benen föll av. En av de bästa aspekterna av den ursprungliga serien ur affärssynpunkt var hur lätt det var för tillverkarna att skapa nya figurer genom att blanda och matcha olika ben, armar, huvuden, vapen och rustningar för att passa in i nya konceptbilder och figurer, nästan alla med sina egna unika egenskaper som Trap-Jaws utbytbara armverktyg, Moss Mans flockning och naturligtvis Stinkors lukt. Batman-författaren Paul Dini ingick i teamet som gjorde tecknade serier och har berättat att han fick se förrenderade figurer och uppmanades att skriva deras bakgrundshistoria medan figurerna tillverkades för att få till stånd en fabriksprocession av nya hjältar och skurkar som man måste ha. Serien blev till She-Ra, som försökte göra samma sak, men riktade sig till flickor. År 1986 hade både MOTU och She-Ras tecknade serier gått ut, men konceptet återskapades och återkom som The New Adventures of He-Man knappt fyra år senare, 1990, återigen med en egen mindre framgångsrik och mindre mångsidig leksaksserie. Tolv år senare, 2002, kom en ny Masters-leksaksserie som var kopplad till en serie som återgick till bilderna och temana från originalet och som hade måttlig framgång, men som inte lyckades nå samma höga nivå som serien från 1982. År 2008 startade Mattel den här webbplatsen och inledde med en efterlängtad första version av kung Greyskull och producerade snart den första versionen av en klassisk He-Man-figur som jag recenserar i dag. Dessa MOTU Classics är skulpterade av The Four Horsemen, som var med på 2002 års omstart, men som här har dragit ner på McFarlane-detaljerna för att producera något enklare men ändå mer komplext och som riktar sig direkt till den vuxna samlarmarknaden. Dessa figurer är modellerade efter de 82 originalen, men tillverkade med moderna metoder för kräsna och nostalgiska samlare och kostar 20 dollar plus leverans. De här var och är de ultimata He-Man-figurerna för dem av oss som har de bästa minnena av den enkla, grova tidiga serien. Webbplatsen i sig är mycket lätt att använda. De har ett bibliotek med omgjorda figurer, som omfattar praktiskt taget hela den ursprungliga serien och som har getts ut och gått i arv. Ingen av dem kan man köpa ny, men det utgör en visuell checklista för att söka igenom andrahandsmarknaden. Men om du tyckte att 20 dollar var mycket, så kan det du betalar på eBay för figurer som inte längre tillverkas få dig att häpna, med priser på hundratals dollar för rariteter som Shadow Weaver eller första upplagan av He-Man och Skeletor. Det är en stor köparmarknad och en sund investering för dem som var med på första parkett. Liksom för 82-serien kunde Mattel producera dessa för en mycket mindre nischmarknad än 2002-serien som fanns i varje leksaksaffär och som slutade med att de var en del av den stora marknaden.</w:t>
      </w:r>
    </w:p>
    <w:p>
      <w:r>
        <w:rPr>
          <w:b/>
          <w:color w:val="FF0000"/>
        </w:rPr>
        <w:t xml:space="preserve">id 72</w:t>
      </w:r>
    </w:p>
    <w:p>
      <w:r>
        <w:rPr>
          <w:b w:val="0"/>
        </w:rPr>
        <w:t xml:space="preserve">Avgifta din hud:: Om jag skulle berätta att hemligheten bakom en glödande, daggig, strålande (och porlös) hud är att rengöra med olja????  Skulle du tro att jag hade gått runt i en svängdörr?  Vad är det första du tänker på när du tänker på att smörja in ansiktet med olja?  Framkallar det bilder av en böldförsedd stekpanna?  Tänker du genast på att ditt ansikte förvandlas till en oljeliknande glansfest?  Läs vidare för att hitta den verkliga superhjälten för glödande hud och hur oljerengöringsmetoden (OCM) kan ge dig den strålande hud du längtar efter! Låt oss titta på varför oljerengöringsmetoden skickar en blixt av panik genom dina ådror.  Skönhetsindustrin och marknadsföringsföretagen vill få dig att tro att du måste ta bort varenda uns olja från din hud med någon av deras gel-, skum- eller krämrengöringsmedel, sedan använda ännu hårdare kemikalier för att "exfoliera" huden och slutligen återfukta med någon högteknologisk mirakelklocka som låter som en produkt som garanterat tar bort de "7 ålderstecken" som de bidragit till från början!  Ursäkta mitt tangent.  Det viktigaste är att de produkter du använder som gör alla dessa påståenden vill sälja sina produkter till dig.  Om deras produkter fungerade som de säger att de gör skulle du inte behöva köpa någon annan produkt.  Följer du mig?  Att göra dig till en helt nöjd kund är dåligt för affärerna. Den konventionella skönhetsindustrin vill inte att du ska ha en klar, glödande och strålande hud.  De vill att du ständigt ska sträva efter perfekt hud, visst.  Och du behåller den ambitionen eftersom den 15-åring (som har airbrushedts för att se ut som 10 år) som försöker sälja dig en anti-aging-kräm (eller en aknekräm eller en porminimizer) är så trovärdig med sin "perfekta" hud att du faktiskt tror att det kan hända för dig om du använder deras företags produkt.  Men vet du vad?  Du har blivit lurad.  Alla dessa kemikalier som är tänkta att rensa din hud, sudda ut hyperpigmentering, sanda bort tidens händer är i själva verket tänkta att "lösa" ett problem genom att skapa ett annat, vilket gör att du måste köpa en annan produkt för att bli av med ännu ett problem.  Alla dessa vanliga produkter tar bort oljan från huden.  Huden behöver olja för att hålla sig återfuktad och skyddad, så den kompenserar genom att producera MER olja, vilket leder till att du måste köpa ännu starkare produkter.  Förresten är det så att pormaskar, vita huvuden, täppta och utvidgade porer, rodnad och annan irritation faktiskt är din kropp som gör uppror mot dessa kemikalier. Har jag blåst dig omkull?  Är du bra och galen än?  Är du redo att säga åt den konventionella skönhetsindustrin att stoppa den? Låt mig berätta hur du kan göra just det. Metoden för oljerensning är inte ny.  Kvinnor har använt den i århundraden.  Det är den som ligger bakom den strålande huden hos otaliga små gamla damer i Italien, Grekland, Indien, Mellanöstern och till och med Japan.  Jag säger små gamla damer eftersom vi någonstans slutade lyssna på vår mormors visdom när hon berättade för oss att olivolja, arganolja, kameliaolja, grapefröolja eller jojobaolja rengör och återfuktar huden i ett svep.  Vi började lyssna på glossiga annonser som övertygade oss om att vetenskapen hade alla svaren och att urgammal visdom inte hade någon plats i den moderna världen.  Jag säger det igen.  Ni har blivit lurade. Hur fungerar OCM? Jag tar dig tillbaka till kemilektionen.  Likadana ämnen löser upp likadana ämnen.  I det här fallet löser olja upp olja.  Vatten löser inte upp olja.  {Suzanne LeRoux från One Love Organics kommer att förklara VARFÖR i morgon i Water:: Should it be in Your Skincare? } Vanliga rengöringsmedel gör det endast med hjälp av kemikalier som används i motoravfettningsmedel och frostskyddsmedel.   Så olja löser upp olja och beväpnad med den kunskapen vet du exakt hur du ska rengöra och ge näring åt din hud.  Det är därför som oljan gör ditt hår längre, starkare och friskare. "Men jag har torr hud!"  Även om du har torr hud har din hud fortfarande lite olja på sig.  Genom att använda olja i ansiktet löser du upp smink, smuts, smuts, föroreningar och andra "icks" och ersätter det med skyddande närande olja. Om du tror att du trycker in "smittan" i dina porer kan jag bara säga att det mesta av den sitter ändå ovanpå din hud.  Mörkakor och andra fula problem är faktiskt porernas sätt att försöka skydda huden från miljöangrepp (</w:t>
      </w:r>
    </w:p>
    <w:p>
      <w:r>
        <w:rPr>
          <w:b/>
          <w:color w:val="FF0000"/>
        </w:rPr>
        <w:t xml:space="preserve">id 73</w:t>
      </w:r>
    </w:p>
    <w:p>
      <w:r>
        <w:rPr>
          <w:b w:val="0"/>
        </w:rPr>
        <w:t xml:space="preserve">Du använder en webbläsare som inte följer standarderna. Informationen på den här webbplatsen kommer att vara tillgänglig för dig, men för en lista över webbläsare som uppfyller World Wide Web Consortiums standarder, besök vår sida om webbstandarder. Du använder en webbläsare som inte uppfyller standarderna. Informationen på den här webbplatsen kommer att vara tillgänglig för dig, men du kan hitta en lista över webbläsare som uppfyller World Wide Web Consortiums standarder på vår sida om webbstandarder. Venusgenomgången den 5 juni 2012 Varning: Att titta direkt på solen utan lämpligt ögonskydd kan leda till allvarliga ögonskador på några sekunder. Den 5 juni 2012, från cirka 18.00 och framåt till solnedgången, kan en verkligt sällsynt händelse bevittnas från många platser i världen, inklusive London, Ontario: planeten Venus kommer att röra sig framför solen. En sådan händelse kallas för en transit. Venuspassager är verkligen sällsynta händelser: fenomenet har bara observerats sex gånger sedan Johannes Kepler först förutspådde en passage år 1631, och nästa passage kommer att inträffa först om 105 år - år 2117! Det är en av de få händelser som ger människan en direkt känsla av solsystemets skala, och i själva verket har Venuspassager historiskt sett använts just för att mäta solsystemets avståndsskala. Institutionen för fysik och astronomi, Centre for Planetary Science and Exploration (CPSX) och Royal Astronomical Society of Canada (RASC) arbetar tillsammans för att erbjuda allmänheten den bästa och säkraste observationsupplevelsen. Från cirka 17.30 kommer vi att öppna Cronyn-observatoriet och använda huvudteleskopet för att projicera bilder av solen på en skärm. Dessutom kommer vi att ha en observationsstation i det sydöstra hörnet av Springett-parkeringen där vi kommer att erbjuda olika vyer av händelsen, bland annat genom ett toppmodernt solteleskop. På båda platserna kommer vi att dela ut solförmörkelseglasögon så att du kan se solgenomgången med dina egna ögon. På en "planetpromenad" mellan de två platserna kommer vi att visa en skalenlig modell av solsystemet, och i konferensrummet i Cronyn-observatoriet kommer vi att presentera en liten utställning om Venus och transiteringar, samt en direktsändning av händelsen som den ses från olika platser i världen. Många professionella astronomer kommer att finnas på plats för att svara på alla dina frågor. Efter solnedgången kommer vi att hålla observatoriet öppet för stjärntittande, vilket kommer att omfatta teleskopiska vyer av Mars, Saturnus och många andra av universums underverk. Om vädret är dåligt kommer utställningen i observatoriet att vara öppen, och astronomer kommer att hålla föredrag om relaterade ämnen. Det är ett nöje att välkomna dig och din familj till detta evenemang och dela detta unika och historiska ögonblick! Om du inte kan ta dig till Western campus, men ändå vill observera transiteringen själv, kan du hitta 6 säkra sätt att titta på transiteringen på den här webbplatsen , som innehåller många länkar till instruktionsvideor och andra resurser. Alternativt kan du följa evenemanget på nätet genom olika direktsändningar. Till exempel: The Exploratorium : Detta museum för vetenskap, konst och mänsklig uppfattning i San Francisco kommer att sända en direktsändning från Mauna Loa Observatory på Maui och ge expertkommentarer när händelsen fortskrider.</w:t>
      </w:r>
    </w:p>
    <w:p>
      <w:r>
        <w:rPr>
          <w:b/>
          <w:color w:val="FF0000"/>
        </w:rPr>
        <w:t xml:space="preserve">id 74</w:t>
      </w:r>
    </w:p>
    <w:p>
      <w:r>
        <w:rPr>
          <w:b w:val="0"/>
        </w:rPr>
        <w:t xml:space="preserve">Torsdag 1 november 2012 Jag vill börja med en tillbakablick på Reading-matchen och gårdagens inlägg. Jag tror att det är rättvist att säga att min åsikt att Andrey Arshavin hade en stinker under vår match i ligacupens fjärde omgång inte var allmänt accepterad.  Arshavin satte två mål och slutade som jag påpekade aldrig, slutade försöka för laget. Men troligen hade han i själva verket inte den stinker som jag trodde att han hade haft. Som ni säkert vet var jag på matchen. Och medan på Grove alla de mest intressanta höjdpunkterna spelas upp på storbildsskärmarna, är det inte så på Reading. Så jag kunde inte se de tre eller fyra repriserna av målen som många av er som satt hemma på TV kunde se, så jag skulle vilja erbjuda det som förmildrande bevis. Efter att ha sett höjdpunkterna kan jag nu se att den lille ryssen faktiskt inte var så dålig som jag först trodde. Så jag erbjuder honom en ursäkt. Som många regelbundna läsare vet är jag ett stort Arshavin-fan och kan se att oavsett vilka fel han har när han försvarar laget, så är han en speciell spelare. Han erbjuder oss så mycket framåt och jag önskar bara att vi kunde se honom göra mer av det han är bäst på, nämligen att dra våra anfallssträngar. Förhoppningsvis får han den chansen under resten av säsongen, för jag känner verkligen att managern inte har använt honom på bästa sätt av sina kreativa förmågor. Arshavin har mer talang än många av våra andra spelare någonsin kommer att ha oavsett hur länge Arsene Wenger tränar dem. Jag kan bara hoppas att ryssen får en chans att visa exakt vad han kan göra. Kanske blir det i helgen. Mer troligt är dock att han får vänta på inhopp i ligan och en start i nästa omgång av ligacupen borta mot Bradford , som vi var uttagna att spela mot i åttondelsfinalen i mitten av nästa månad. Vi kan dock inte vara självbelåtna eftersom vi möter ett lag i League Two nu. Vi såg vad självbelåtenhet innebar i Norwich förra månaden. Men detta borde vara en mycket bra chans för oss att ta oss vidare till semifinal i tävlingen. Matchen på tisdagskvällen visar att vi inte tänkte ge upp chansen till ett silverpris. Ligacupen kanske är managerens lägsta prioritet, men det är en chans att vinna en trofé, så den måste tas på allvar. Ungefär som klubbens ståndpunkt i kontraktsförhandlingarna med Theo Walcott. Det är fortfarande så att den engelske landslagsmannen kan lämna klubben gratis nästa sommar, om han inte sätter pennan på ett nytt kontrakt. Och det avslöjades i går kväll att han vill spela regelbundet för laget innan han ens överväger att prata med klubben om att förlänga sitt kontrakt. Walcott - som nu är tillgodoräknad Arsenals fjärde mål i tisdags - har bara startat tre gånger den här säsongen. Alex Oxlade-Chamberlain, Gervinho och Aaron Ramsey har alla varit att föredra på högerkanten framför Theo. Problemet är att Walcott hävdar att hans problem med klubben inte handlar om pengar utan mer om att spela som central anfallare och att han vill ha försäkringar om att han kommer att få sin chans på mitten. Personligen är jag inte övertygad om det argumentet. Han ska inte bestämma vilken position som är bäst för honom, det är managerens beslut. Och Arsenals formation tillåter inte två anfallare. Det är uppenbart att Theo i det moderna spelet inte skulle användas som ensam anfallare. Han har inte byggnaden och förmågan att spela på den positionen. Om Theo kan göra ett hattrick från högerkanten av den anfallande trean, varför känner han då att han måste spela längst fram? Och hur som helst är det inte den verkliga frågan som hindrar Theo från att skriva på ett nytt kontrakt. Han vill ha mer pengar än vad Arsenal har erbjudit honom. Han kommer att säljas i januari om Arsenal kan hitta rätt affär och om det inte sker kommer han att gå gratis nästa sommar. Därför tror jag att Wenger måste köpa två anfallare i januari. En som ersättare för Walcott. Den andra som en ersättare för den giriga grävlingen. Hur som helst, prat om värvningar är för en annan dag. De spelare som spelade på tisdagskvällen återvänder till träningen i dag efter sin lediga dag i går och våra tankar måste riktas mot vår match på Old Trafford.</w:t>
      </w:r>
    </w:p>
    <w:p>
      <w:r>
        <w:rPr>
          <w:b/>
          <w:color w:val="FF0000"/>
        </w:rPr>
        <w:t xml:space="preserve">id 75</w:t>
      </w:r>
    </w:p>
    <w:p>
      <w:r>
        <w:rPr>
          <w:b w:val="0"/>
        </w:rPr>
        <w:t xml:space="preserve">men för användare av EF-S-kameror är det ett intressant alternativ till EF-S 60 f/2.8 USM Macro. Jag förutspår att makrokvaliteten hos detta 4/24-70 kommer att vara mycket sämre än hos EF-S 2.8/60 ... den enda fördelen är IS, för dem som gör makroarbeten utomhus i svagt ljus utan stativ ... Jag är säker på att du kommer att få rätt, men jag är lika säker på att det inte spelar någon roll. En funktion som denna är inte avsedd för seriös makro där ett plant fält och skärpa ända in i hörnen spelar roll. Att kunna fokusera ner till 0,7x samtidigt som man behåller en hyfsad bildkvalitet är en dödlig funktion och helt oväntat. Min Sigma 18-50:s semimakroförmåga för närfokusering är en av anledningarna till att jag fortfarande inte har uppgraderat den, så jag är helt införstådd med varför 0,7x förstoring är en fantastisk funktion i ett fullformat kitobjektiv. Att ha det och hybrid IS - ett mästerskap.</w:t>
      </w:r>
    </w:p>
    <w:p>
      <w:r>
        <w:rPr>
          <w:b/>
          <w:color w:val="FF0000"/>
        </w:rPr>
        <w:t xml:space="preserve">id 76</w:t>
      </w:r>
    </w:p>
    <w:p>
      <w:r>
        <w:rPr>
          <w:b w:val="0"/>
        </w:rPr>
        <w:t xml:space="preserve">kommentar Charles Murrays krig mot jämlikhet 15 november 2012 Libertarianska idéer kommer inte att hjälpa de missgynnade att återfå kontrollen över sina liv, skriver Paul O'Callaghan När det gäller jämlikhet är Charles Murray en professionell pessimist när det kommer till jämlikhet i fråga om möjligheter. Han hävdar att det inte finns något som regeringar kan göra för att förbättra missgynnade medborgares livschanser. Hans lösning är att ge upp insatser för tidig barndom och program för att få arbete från välfärd till arbete och i stället förlita sig på ett system med villkorslösa kontantutbetalningar. Murray vill att vi ska acceptera att vårt samhälle alltid kommer att vara ojämlikt och sluta försöka förändra det. Murray kommer till Australien som gäst för Centre for Independent Studies , en tankesmedja för den fria marknaden som arbetar för att göra staten mindre. Australiensiska kommentatorer talar ofta om debatten mellan Murray och hans kritiker som om den vore en del av en större debatt mellan höger och vänster. Det är missvisande. Många på högerkanten, inklusive några på Centre for Independent Studies, håller inte med om Murrays åsikter. Murray är inte konservativ eller en generisk "högerman" - han är libertarian. Som libertarian vill han radikalt begränsa regeringens roll. Han är mindre orolig för hur mycket den kostar än han är för hur mycket den gör. I en intervju med Susan Windybank från Centre for Independent Studies 2001 skisserade han konturerna av en libertariansk plan för att reformera välfärden: "Anta att en överenskommelse skulle kunna träffas med vänstern om att vi ska föra alla i hela landet över fattigdomsgränsen, och låt oss säga att fattigdomsgränsen har definierats på ett sätt som vänstern håller med om. Det är vår del av avtalet. Alla kommer att ha en kontant inkomst som är tillräcklig för att täcka deras behov. Er del av avtalet är att avveckla välfärdsstatens institutioner, byråkratierna. Om vi kunde komma överens, om vi kunde avveckla denna mycket påträngande, dyra och otrevliga välfärdsstatsapparat, skulle det säkert leda till att regeringens storlek skulle minska kraftigt och att den skulle vara överkomlig." I sin bok In Our Hands från 2006 utvecklade han planen mer i detalj. Tanken är att ersätta välfärdsstaten med en obegränsad betalning på 10 000 dollar per år. Enligt denna plan skulle det inte finnas någon ömsesidig skyldighet, inga program för tidig barndom, inget obligatoriskt arbetssökande eller obligatorisk utbildning och inga tjänster för hemlösa. Det enda kravet är att mottagarna ska använda 3 000 dollar av sitt bidrag till sjukvård. Murray oroar sig för att alternativet är en välfärdsstat som med tiden blir mer påträngande och oälskande. I The Bell Curve , hans bok från 1994 tillsammans med Richard J. Herrnstein, varnade Murray för att den amerikanska välfärdspolitiken höll på att glida mot en "förmyndarstat" där staten förser landets mest missgynnade medborgare med grundläggande förnödenheter medan deras liv övervakas strikt. "Man kommer att vara överens om att man inte kan lita på att underklassen kan använda kontanter på ett klokt sätt", skriver författarna. "Därför kommer politiken att bestå av större förmåner, men dessa kommer främst att vara i form av tjänster snarare än kontanter". De missgynnade kommer inte längre att förväntas sköta sina egna liv eller ta ansvar för sina egna barn. De och deras barn kommer att bli virtuella skyddslingar till staten, fångade för alltid i välfärdssystemet. Murrays och Herrnsteins förutsägelse har resonans i Australien eftersom många människor fruktar att det är precis dit vår välfärdspolitik har varit på väg med åtgärder som Northern Territory intervention och försök med inkomstförvaltning. I stället för kontanter får medlemmar av missgynnade samhällen ett BacicsCard som endast kan användas för statligt godkända varor. Inkomststödet är i allt högre grad bundet till att uppfylla byråkratiska krav. Denna politik stöds av båda de stora partierna och kan därför inte lätt karaktäriseras som vänster eller höger. Lyckligtvis är en pliktfri allmosor eller en permanent förmyndarstat inte de enda två alternativen för välfärdspolitiken. Som ekonomen James J Heckman påpekar är Murrays misstag att tro att det inte finns något vi kan göra för att förbättra människors färdigheter och deras förmåga att ta kontroll över sina egna liv. Murray anser att intelligens avgör ekonomisk framgång och att detta till stor del bestäms av en persons gener. Människor med låg IQ tenderar att samarbeta med andra människor med låg IQ och de tenderar att få barn med låg IQ. Hans påstående att svarta amerikaner har en lägre genomsnittlig IQ än vita utlöste upprördhet när The Bell Curve publicerades. Den vårdande staten är ett svar på denna typ av pessimism medan Murray'</w:t>
      </w:r>
    </w:p>
    <w:p>
      <w:r>
        <w:rPr>
          <w:b/>
          <w:color w:val="FF0000"/>
        </w:rPr>
        <w:t xml:space="preserve">id 77</w:t>
      </w:r>
    </w:p>
    <w:p>
      <w:r>
        <w:rPr>
          <w:b w:val="0"/>
        </w:rPr>
        <w:t xml:space="preserve">Kony 2012 slog världen med storm. Filmen har haft 80 miljoner visningar på YouTube och är spridd över hela Facebook och Twitter. Joseph Kony, den brottsling nummer ett som åtalats av Internationella brottmålsdomstolen , är nu ett känt namn. Folk hänger redan upp affischer med hans ansikte överallt i städerna, bär armband med hans namn på och skriver framställningar om att han omedelbart ska gripas. De sociala mediernas värld är enorm men fortfarande ytlig. Om man zoomar ut ur denna bubbla och in i en dammig stad i norra Uganda finner man en plats som är plågad av fattigdom, där majoriteten av människorna inte har internet och tv och är utestängda från diskussionen. Ironin gick inte förlorad för Victor Ochen, ett offer för den konflikt som härjade i hans land i mer än 20 år. Han växte upp i de flyktingläger som skapades av den ugandiska regeringen medan Kony och hans Lord's Resistance Army (LRA) plundrade området och kidnappade barn, massakrerade civila och förstörde hem. Tillsammans med miljontals andra krigsoffer var han utan sjukvård och utbildning under större delen av sin barndom. År 2005 startade han African Youth Initiative Network (AYINET), en organisation som försöker återuppbygga samhällen och ge unga människor inflytande så att de kan få en mer hoppfull framtid. Han har genomfört projekt som gör det möjligt för krigsoffer att leva ett liv efter konflikten och har drivit en kampanj för ett internationellt erkännande av deras svåra situation. Den här veckan bestämde sig Ochen för att ta med sig Kony 2012-filmen till de ungdomar han arbetar med, med hjälp av en projektor och en provisorisk skärm på ett fält i den nordugandiska staden Lira. Jag pratade med honom om hans motiv och den respons som filmen fick... Varför visade du filmen? Som en person som var en del av konflikten påminner den bild som filmen målar upp om det liv jag levde för inte så länge sedan i lägren - utestängd och isolerad. Men är det så människorna i norra Uganda lever i dag? Jag skulle vilja säga inte så mycket. Och för att det internationella samfundet skulle förstå vad folket i norra Uganda känner måste de se krigsoffrens reaktioner på filmen. Om man tar offren till världen, tar man världen till vårt samhälle. Vad var reaktionen? Den första reaktionen var själva deltagandet. När solen gick ner såg jag tusentals människor som kom i strömmar till visningen och jag insåg att detta är en reaktion. Det var tydligt att folk ville veta exakt vad som pågick och få chansen att fatta sitt eget beslut om det. "Filmen ignorerar det faktum att det är våra familjer som fortfarande sitter i fångenskap och att de kan skadas av en militär intervention" Själva visningen gav upphov till en sådan hjärtesorg. Särskilt ett offer sammanfattade mångas åsikter: "Den här filmen är inte för oss, den gjordes inte för oss, men de använder vårt namn. Om den handlar om oss, varför är den då full av amerikanska barn?" De få ugandiska liv som visas i filmen är det förflutnas liv för dagens offer. Det är stötande och dumt att återuppväcka bilderna av konflikten på detta sätt. Naturligtvis välkomnar vi idén om att arrestera Kony, men detta bör göras på ett sätt som respekterar våra känslor, och internationella kampanjer måste erkänna att våra hjärtan fortfarande är hos de människor som är fängslade av Kony - hur ser man till att de är säkra? Genom att stödja eller uppmuntra en militär aspekt ignorerar filmen det faktum att det är våra familjer som fortfarande sitter i fångenskap och att de kan skadas av ett militärt ingripande. Vad tycker du om filmen? Låt mig fråga dig: Vad är filmens motiv - är det för att hjälpa folket i norra Uganda? Eller är dess syfte att helt enkelt berätta om de misslyckanden och utmaningar som vi i norra Uganda för första gången fick möta för många år sedan och som vi har fortsatt att möta sedan dess? Vi påbörjade återuppbyggnaden för länge sedan, så vi vill att världen ska få se detta. Filmen tjänar till att föra in våra minnen av tidigare smärta i nuet och kasta ljus över det kaos som vi har kämpat så hårt för att komma vidare från. "I verkligheten visar filmen händelser som inträffade för länge sedan ... Det är helt fel att kalla det Kony 2012 när detta började 1986." Dessutom är det dumt att påstå att detta är första gången världen hör talas om Kony. Vi har sett det internationella strålkastarljuset riktas mot Kony vid många tillfällen av FN , hjälporganisationer och regeringar som inte bara har talat om det utan också arbetat för att hjälpa människor i norra Uganda. I verkligheten visar filmen händelser som inträffade för länge sedan.</w:t>
      </w:r>
    </w:p>
    <w:p>
      <w:r>
        <w:rPr>
          <w:b/>
          <w:color w:val="FF0000"/>
        </w:rPr>
        <w:t xml:space="preserve">id 78</w:t>
      </w:r>
    </w:p>
    <w:p>
      <w:r>
        <w:rPr>
          <w:b w:val="0"/>
        </w:rPr>
        <w:t xml:space="preserve">Hej, vi är sociala. Vi är en global konversationsbyrå med kontor i London, New York, Paris, Milano, München, Singapore, Sydney och Sao Paulo. Vi hjälper varumärken att lyssna, förstå och engagera sig i konversationer i sociala medier. Vi är en ny typ av byrå, men konversationer mellan människor är inget nytt. Inte heller är idén att "marknader är samtal" något nytt. Luke Brynley-Jones är grundare av Our Social Times. Han är värd för Social Media Marketing 2012 i London torsdagen den 25 oktober, där Tom Ollerton från We Are Social kommer att diskutera strategier för engagemang. Den här månaden avslöjades det att Facebook har ändrat sin EdgeRank-algoritm så att den organiska räckvidden för varumärkesinlägg minskar med 50 procent. Det sociala nätverket hävdar att detta kommer att minska överbelastningen av nyhetsflödet och förbättra kvaliteten på innehållet, men undertexten är ganska tydlig: företag som vill marknadsföra sina tjänster på Facebook måste kombinera sitt innehåll med betalda annonser . När Facebooks talesperson fick frågan om förändringen gav han ett typiskt vagt uttalande om vilken typ av innehåll som skulle prioriteras, och sa att "allt innehåll bör vara lika engagerande som de inlägg du ser från vänner och familj". Efter att kort ha granskat det nonsens och den smörja som delas av mina egna familjemedlemmar bestämde jag mig för att leta efter en bättre måttstock. Facebook definierar Engagerade användare som "antalet unika personer som har klickat på dina inlägg under de senaste 28 dagarna". Detta inkluderar alla som gillar, kommenterar eller delar ett specifikt inlägg, gillar sidan, nämner sidan i ett inlägg, checkar in, RSVP:ar till ett av dina evenemang, fotomärker sidan och skriver ett inlägg på din sidas vägg, samt klickar på ett inlägg, öppnar en länk, tittar på en video eller klickar för att visa foton. Men vilka typer av innehåll är mest engagerande? Tidigare i år genomförde Facebook en egen studie för att identifiera vilka typer av inlägg som genererar mest engagemang. De bestämde sig för att dela in inlägg i tre typer: Meddelanden om produkten eller tjänsten - t.ex. "Vår nya resort har precis öppnat! Boka din resa idag". Meddelanden som är relaterade till varumärket -- t.ex. "Jag bestämde mig för att åka på min första kryssning eftersom______". Meddelanden som inte har med varumärket att göra -- t.ex. "Håll ut allihopa. Måndagen kommer att vara över innan vi vet ordet av!". Tydligen är det meddelanden med anknytning till varumärket som ger mest engagemang. Men utöver deras relation (eller inte) till varumärket har inläggen andra, dramatiskt olika dimensioner. Vissa, som exemplet med att fylla ut luckorna ovan, är skickligt utformade för att få fans att engagera sig. Videoklipp uppmanar fansen att titta på dem och foton erbjuder en enkel möjlighet att dela dem med vänner. Ändå reagerar användarna mycket olika på dessa typer av innehåll. I en nyligen publicerad rapport från Wildfire! och EdgeRankChecker, som analyserade mer än 1 miljon Facebook-inlägg, konstaterades att foton är den innehållstyp som överlägset mest engagerar. Användarna kan avgöra om ett foto är värt att dela med en enda blick, utan att behöva tänka eller klicka, medan videor och länkar kräver att vi klickar innan vi bestämmer oss för att dela. Statusuppdateringar är den näst mest engagerande typen av inlägg, eftersom de inte heller kräver att vi tänker särskilt mycket innan vi gillar eller delar. Men ger innehåll av högre kvalitet mer engagemang? Förra månaden, efter att vi fick många "Gillar du OS? -- Like oss då!"-inlägg som vi såg under sommaren, skrev jag ett blogginlägg där jag kritiserade företagens ofta nedlåtande och grova engagemangstekniker. Den feedback jag fick i kommentarerna var väl genomtänkt och tydlig: ingen gillar cyniska, värdelösa engagemangstricks, men korta, till synes meningslösa uttalanden kan också vara mycket engagerande. Ta till exempel det här inlägget från Yorkshire Tea: Det är en enkel statusuppdatering (tick) som är nära relaterad till varumärket (tick), den är inte cynisk (tick) och den är minst lika engagerande som min svåras bilder av sin nya gräsklippare (tick). Det genererade också 356 gilla-markeringar, 49 kommentarer och 13 delningar - så det borde vara exakt den typ av innehåll som Facebook nu försöker prioritera. Jag har dock en känsla av att EdgeRank kommer att vara mer svårslagen i framtiden och jag är spänd på att se hur förhållandet mellan innehåll och reklam på Facebook förändras under de kommande månaderna. Jag antar att vi alla får reda på det snart nog.</w:t>
      </w:r>
    </w:p>
    <w:p>
      <w:r>
        <w:rPr>
          <w:b/>
          <w:color w:val="FF0000"/>
        </w:rPr>
        <w:t xml:space="preserve">id 79</w:t>
      </w:r>
    </w:p>
    <w:p>
      <w:r>
        <w:rPr>
          <w:b w:val="0"/>
        </w:rPr>
        <w:t xml:space="preserve">Det har gått några veckor sedan jag bloggade, men tyvärr ser det ut som om ingenting har förändrats och jag kan fortsätta där jag slutade. *sigh* Bill Werline Jr. var hemma på vårlovet från West Virginia University och i stället för att slappna av var han tidigt ute och hjälpte sin pappa att ta bort vit sprayfärg från familjens Dodge Ram pickup från 2004 på Shadetree Lane. Han var inte ensam. Grannarna i Levittowns Stoneybrook- och Greenbrook-områden i Bristol Township och Tullytown gjorde också oväntade bilreparationer på förmiddagen på långfredagen och fram till lördagseftermiddagen. Det beror på att vandaler gick amok med vit sprayfärg och skadade minst åtta fordon i stadsdelen Tullytown fram till fredagsmorgonen och mer än ett dussin till under natten mellan fredag och lördagsmorgonen i båda områdena. Lämna ett svar Välkommen Jag är en ung, kanadensisk, judisk, konservativ student som är trött på samhällets apati inför världens förestående undergång. Mainstream media suger, vilket tvingar mig att skapa denna blogg så att mina lata vänner kan få veta vad som händer i världen.</w:t>
      </w:r>
    </w:p>
    <w:p>
      <w:r>
        <w:rPr>
          <w:b/>
          <w:color w:val="FF0000"/>
        </w:rPr>
        <w:t xml:space="preserve">id 80</w:t>
      </w:r>
    </w:p>
    <w:p>
      <w:r>
        <w:rPr>
          <w:b w:val="0"/>
        </w:rPr>
        <w:t xml:space="preserve">Positiva inspirerande citat om framgång Vi har alla hört att vi måste lära oss av våra misstag, men jag tror att det är viktigare att lära sig av framgångar. Om du bara lär dig av dina misstag är du benägen att bara lära dig fel Norman Vincent Peale I varje framgångshistoria hittar du någon som har fattat ett modigt beslut Peter F. Drucker Entusiasm är en av de mest kraftfulla drivkrafterna för framgång. När du gör något, gör det med hela ditt sinne. Lägg hela din själ i det. Ge den din egen personlighet. Var aktiv, var energisk, var entusiastisk och trogen, så kommer du att uppnå ditt mål. Inget stort har någonsin uppnåtts utan entusiasm Ralph Waldo Emerson När prestationen överstiger ambitionen kallas överlappningen för framgång Cullen Hightower Framgång, verklig framgång, i alla affärer kräver en känsla av brådska, en känsla av personligt uppdrag Ken Carnes Varje problem har gömt i sig en möjlighet som är så kraftfull att den bokstavligen överskuggar problemet. De största framgångshistorierna skapades av människor som insåg ett problem och förvandlade det till en möjlighet Joseph Sugarman Ärlighet är hörnstenen för all framgång, utan vilken självförtroende och prestationsförmåga upphör att existera Mary Kay Ash Det är bokstavligt talat sant att du kan lyckas bäst och snabbast genom att hjälpa andra att lyckas Napoleon Hill (1883-1970) Våra mål kan bara nås genom en plan, som vi måste tro starkt på och som vi måste agera kraftfullt efter. Det finns ingen annan väg till framgång Pablo Picasso Naturen gav oss två ändar: en att sitta på och en att tänka med. Sedan dess har människans framgång eller misslyckande varit beroende av vilken av dem hon använt mest Robert Albert Bloch Framgångens hemlighet är ett konsekvent syfte Benjamin Disraeli Din förmåga att disciplinera dig själv till att sätta upp tydliga mål och sedan arbeta mot dem varje dag kommer att göra mer för att garantera din framgång än någon annan enskild faktor Brian Tracy Talang är en fruktansvärt billig vara, billigare än bordssalt. Det som skiljer den begåvade individen från den framgångsrika individen är mycket hårt arbete och studier Stephen King Vägen till framgång går genom att vidta massiva, beslutsamma åtgärder Anthony Robbins Förmågan att disciplinera dig själv att skjuta upp tillfredsställelsen på kort sikt för att kunna njuta av större belöningar på lång sikt är en oumbärlig förutsättning för framgång Brian Tracy Fokusera på möjligheterna till framgång, inte på potentialen för misslyckande Napoleon Hill (1883-1970) Alla framgångsrika män och kvinnor är stora drömmare. De föreställer sig hur deras framtid skulle kunna se ut, idealisk i alla avseenden, och sedan arbetar de varje dag för att nå sin avlägsna vision, sitt mål eller syfte Brian Tracy Framgång är varken magiskt eller mystiskt. Framgång är den naturliga följden av att konsekvent tillämpa de grundläggande principerna Jim Rohn Framgång mäts inte så mycket av den position man har uppnått i livet som av de hinder man har övervunnit när man försökt att lyckas Booker T. Washington Framgång är enkel. Gör det som är rätt, på rätt sätt och vid rätt tidpunkt Arnold H. Glasow Tålamod, uthållighet och uthållighet är en oslagbar kombination för framgång Napoleon Hill (1883-1970) Se dig själv inte som arkitekten av din karriär utan som skulptören. Förvänta dig att du måste göra en hel del hårt hamrande och mejslande och skrapande och polerande B.C. Forbes En av hemligheterna bakom framgång är att vägra låta tillfälliga motgångar besegra oss Mary Kay Ash Endast de svaga är grymma. Man kan bara förvänta sig mildhet av de starka Leo Buscaglia För varje minut du är arg ger du upp sextio sekunder av sinnesfrid Ralph Waldo Emerson Det finns inga hemligheter för framgång. Den är resultatet av förberedelser, hårt arbete och lärande från misslyckanden Colin L. Powell Framgång mäts inte efter vad en person åstadkommer, utan efter det motstånd han eller hon har mött, och efter det mod med vilket han eller hon har fortsatt kampen mot överväldigande odds Charles Lindberg För att kunna njuta av framgång krävs det att man kan anpassa sig. Det är bara genom att vara öppen för förändringar som du kan få ut det mesta av din talang Nolan Ryan Föreställ dig själv att du vinner, och bara det kommer att bidra till framgång på ett oändligt sätt. Ett bra liv börjar med en bild i din fantasi av vad du skulle vilja göra eller vara Harry Emerson Fosdick Framgång är inte målet, det är ett sätt att resa Denis Waitley Materiell framgång kan leda till att du samlar på dig ägodelar, men endast andlig framgång gör det möjligt för dig att njuta av dem Nido Qubein Framgång är aldrig slut, misslyckande är aldrig slutgiltigt Dr Robert Schuller När vi gör mer än vad vi får betalt för att göra, kommer vi till slut att få mer betalt för det vi gör Zig Ziglar Positiv självförståelse</w:t>
      </w:r>
    </w:p>
    <w:p>
      <w:r>
        <w:rPr>
          <w:b/>
          <w:color w:val="FF0000"/>
        </w:rPr>
        <w:t xml:space="preserve">id 81</w:t>
      </w:r>
    </w:p>
    <w:p>
      <w:r>
        <w:rPr>
          <w:b w:val="0"/>
        </w:rPr>
        <w:t xml:space="preserve">När du blir sjuk i en förkylning eller influensa, går du då till doktorn och ber dem ge dig något - vanligtvis en antibiotika - för att du ska bli bättre? Med tanke på att Världshälsoorganisationen har identifierat antibiotikaresistens som ett av de största hoten mot människors hälsa kanske du vill tänka om. (För mer om superbakterier och antibiotikaresistens, se: Vad är superbakterier? ) Professor Peter Collignon är professor i infektionssjukdomar och mikrobiologi vid Australian National University, med ett aktivt forskningsintresse för antibiotikaresistens och infektionskontroll. Enligt honom har vi alla en roll att spela när det gäller att skydda oss från att få superbakterier och bevara användningen av antibiotika för framtida generationer. Här är hans tips om hur vi kan göra detta: Tvätta händerna Genom att tvätta händerna ofta - särskilt före och efter att du äter eller går på toaletten - kan du begränsa överföringen av bakterier som orsakar superbakterier och förhindra spridning av infektioner. Tanken är att du ska tvätta alla bakterier från dina händer innan du tar dem i kontakt med ögon, näsa eller mun. Du vill också undvika att sprida bakterier som du kanske bär på. Genom att tvätta händerna minskar du risken för att sprida bakterier direkt till andra, vilket du gör genom fysisk kontakt eller genom att röra vid livlösa föremål, t.ex. dörrhandtag, kranar och ledstänger. Genom att använda vanlig tvål och vatten eller alkoholsköljning rengör du dina händer och begränsar smittspridningen. Upprätthåll ditt immunförsvar Din kropp kan bäst bekämpa infektioner när du är som mest frisk. När ditt immunförsvar är nedsatt lämnar du dig själv öppen för risken för allvarliga infektioner eftersom du inte är tillräckligt stark för att bekämpa eventuella attacker. De bästa sätten att bibehålla din immunitet är att se till att dina vaccinationer är aktuella och att söka läkarvård när du behöver det. Men att ta hand om dig själv genom att äta näringsriktig mat, få tillräckligt med sömn och motion och undvika stress bidrar också till att hålla dig i god form. Använd inte antibiotika för mycket Antibiotika är bara effektivt mot bakterieinfektioner, men mer än hälften av all antibiotika ges i onödan till personer med infektioner orsakade av virus, t.ex. förkylning och influensa. Påtryckningar från patienterna spelar en roll i detta. När antibiotika används hos personer som inte behöver dem ökar resistensen och leder till utveckling av superbakterier. Kontrollera med din läkare om du verkligen behöver antibiotika om du blir erbjuden det. Och pressa inte din läkare att skriva ut antibiotika om han eller hon tror att det inte kommer att göra någon större skillnad för din återhämtning. Var försiktig med medicinsk turism Även om det kan vara snabbare och billigare att få medicinsk behandling utomlands än i Australien måste du vara medveten om risken för infektioner på sjukhus i utvecklingsländer. I dessa länder finns det fler superbakterier än i Australien. Kommentarer (26) Robyn : 16 Nov 2012 12:58:55pm Vi överanvänder inte antibiotika, min 16-årige son har bara fått en kur i sitt liv och min 10-åring har bara fått ett lokalt antibiotikum efter en stor ögonoperation. Med tanke på deras mycket låga exponering för antibiotika, om de blir utsatta för en superbug i samhället, är de då bättre rustade att bekämpa den eller inte? Eller spelar det ingen roll eftersom superbakterier är superbakterier och endast drastisk behandling kommer att användas? Uptightoutasight : 16 Nov 2012 3:21:34pm Tyvärr för människor som du och jag spelar det ingen roll. Eftersom så många andra människor har tagit antibiotika i onödan har insekterna utvecklats så att de är resistenta mot antibiotika när vi tar dem. Leah : 16 Nov 2012 4:24:26pm Hej Robyn, Ja, det är viktigt att inte överanvända antibiotika. Alla spelar en roll för att förebygga läkemedelsresistens. Superbakterier uppstår för att människor överanvänder antibiotika eller inte följer antibiotikabehandlingarna på rätt sätt. Du spelar din roll genom att inte överanvända antibiotika för att förhindra att skapa superbakterier som redan är resistenta mot nuvarande behandlingar. (Jag hoppas att det hjälper till att förklara det). Patrick : försöker : 16 Nov 2012 11:13:50pm Många "superbakterier" i Australien skapas på intensivvårdsavdelningar och tertiära sjukhus. Det är här som sjuka, immunsupprimerade människor får livsförlängande behandling som inkluderar antibiotika för att bekämpa infektioner. Antibiotikaanvändningen i detta sammanhang är nu bättre reglerad och kontrollerad. Även om antibiotika används på ett lämpligt sätt, finns det fortfarande ett selektionstryck för utveckling av resistens. Vi har tur i Australien att vårt hälso- och sjukvårdssystem är så effektivt när det gäller att förlänga livet. Antibiotikaresistens är en bieffekt av detta. Samhället måste</w:t>
      </w:r>
    </w:p>
    <w:p>
      <w:r>
        <w:rPr>
          <w:b/>
          <w:color w:val="FF0000"/>
        </w:rPr>
        <w:t xml:space="preserve">id 82</w:t>
      </w:r>
    </w:p>
    <w:p>
      <w:r>
        <w:rPr>
          <w:b w:val="0"/>
        </w:rPr>
        <w:t xml:space="preserve">Tar du tillvara på det bästa köttstycket för att laga mat på en budget? Det var ett tag sedan jag skrev om min erfarenhet av att mata mig själv för 5 dollar om dagen i en hel vecka. Så jag tyckte att det var dags att vi hade lite fokus på budgetmatlagning. Kött, fisk och fjäderfä tenderar att vara några av de dyraste ingredienserna som finns tillgängliga. Men det betyder inte att du nödvändigtvis måste bli vegetarian under tider då du inte har så mycket pengar till förfogande som du skulle vilja. Som jag upptäckte finns det en köttbit som brukar vara ganska prisvärd. Så vad är det bästa köttstycket för att laga mat på en budget? Enkelt. Det är köttfärs eller malet kött. Även om du inte håller ett öga på din ekonomi kan malet eller malet kött vara en utmärkt ingrediens att arbeta med. Som vi kommer att se nedan är det super mångsidigt. Inte bara det, det tillagas snabbt, är oftast väldigt mört och är utsökt. Enligt min mening är det verkligen den enklaste köttbiten att tillaga. När jag tänker på det är det så att några av mina favoritkötträtter använder köttfärs. Så här är några idéer för att du ska kunna börja använda det enklaste köttstycket att tillaga på bästa sätt... 7 snabba och hälsosamma idéer som använder malet eller malet kött 1. Rödbiff och broccoli i röran En favorit i vårt hus. När jag var i New York förra året gjorde min irländare den till sig själv till middag tre kvällar i rad. 2. Bakade köttbullar Vi åt dessa till middag nyligen och jag hade glömt hur mycket jag älskar dem! 3. Saltkrustade hamburgare med mosade ärtor Alla älskar hamburgare, men i stället för att gå den gamla hämtmatvägen och servera dem på en bulle kan du prova ett mer färgstarkt alternativ vid middagstid med mosade ärtor. vegetariskt / veganskt - ersätt nötköttet med linser som har fått sjuda i vatten tills de är mjuka (mellan 15-30 minuter) och sedan har dränerats. Ringla över lite extra jungfruolivolja för att kompensera för att linserna har låg fetthalt. budget - hoppa över pinjenötterna eller använd rostade brödsmulor i stället. Du kanske vill lägga i lite linser också för att få nötköttet att räcka längre. ome made hummus -- vispa ihop en burk kikärter med 1-2 vitlöksklyftor och 3 matskedar vardera av citronsaft, tahini och burkvätska. Hej Jules, tack för en bra ny idé om köttfärs (jag kan inte få nog av dem!). Jag älskar också receptet med nötkött och broc, även nötkött och zucc och kyckling och basilika. De är hälsosamma, välsmakande och praktiskt taget omedelbara. Och knappt någon diskning. De skulle vara mina vanliga veckovisa rätter, men min man serverar sina rätter med ris och föredrar mycket sås till riset. Han säger att konsistensen på rätterna är lite torr för honom (den gamla matkonsistensgrejen). Har ni några idéer om vad jag kan lägga till i slutet för att göra dem rena och goda men, hmmm, fuktigare? Jag har försökt att tillsätta vatten eller buljong, men det smakar som om jag bara har tillsatt lite vatten eller buljong. Jag vet att detta kanske tar mig över de fem ingredienserna men jag är angelägen om att fortsätta laga dem. Jag kommer att servera nötköttet och hummus med lite pitta eller bergsbröd till honom och jag tror att det kommer att fly....! (Jag lagade köttbullarna igen nyligen efter en lång paus från dem, kanske sedan förra vintern. De passar utmärkt för det här vädret!). Hej Kristen Jag gjorde köttbullar nyligen också... så gott! Bra fråga om såserna... för nötkött och broc är det bara att servera extra ostronsås vid bordet. Du kan använda konserverade tomater i nötköttet och zucch. Kyckling och basilika ska vara torr som en röranrättning, men lite olivolja kan hjälpa till. Det kryddade nötköttet med hummus är FANTASTISKT! Jag har kallat den för "dekonstruerad kibbee". Kibbee är förmodligen min libanesiska favoriträtt och jag "doppar" den ofta i hummus, så jag visste att det här skulle bli fantastiskt. Dessutom underbart för den långsamma kolhydratkosten. Tack!!! Jag snubblade bara över din blogg förra veckan och jag älskar den verkligen! Jag älskar att alla dina recept inte är för komplicerade och att allt är superfriskt och SUPERgott! Jag gjorde det här receptet till mig och en vän ikväll - onödigt att säga att vi blev överväldigade! Det var</w:t>
      </w:r>
    </w:p>
    <w:p>
      <w:r>
        <w:rPr>
          <w:b/>
          <w:color w:val="FF0000"/>
        </w:rPr>
        <w:t xml:space="preserve">id 83</w:t>
      </w:r>
    </w:p>
    <w:p>
      <w:r>
        <w:rPr>
          <w:b w:val="0"/>
        </w:rPr>
        <w:t xml:space="preserve">Vem är den mest imponerande 2012 års mästare? Med en runda kvar har alla tre titlar för 2012 års motorcykel Grand Prix-förare avgjorts. Sandro Cortese var den förste som kröntes och vann det första Moto3-mästerskapet i Sepang, medan Marc Marquez (Moto2) och Jorge Lorenzo (MotoGP) vann sina titlar en vecka senare i den näst sista omgången på Phillip Island. Vi vill veta vem av de tre förarna som du tycker har haft den mest imponerande säsongen.</w:t>
      </w:r>
    </w:p>
    <w:p>
      <w:r>
        <w:rPr>
          <w:b/>
          <w:color w:val="FF0000"/>
        </w:rPr>
        <w:t xml:space="preserve">id 84</w:t>
      </w:r>
    </w:p>
    <w:p>
      <w:r>
        <w:rPr>
          <w:b w:val="0"/>
        </w:rPr>
        <w:t xml:space="preserve">Hur man gör Windows Vista snabbare Hur man gör Windows Vista snabbare Förstora I denna Videojug-video visar en datorexpert flera enkla och snabba knep för att förbättra prestandan hos Windows Vista på din dator, bland annat genom att ta bort temporära filer, inaktivera startprogram och visuella inställningar i Windows. Idag ska jag visa dig hur du gör Windows Vista snabbare. I alla versioner av Windows finns det en massa program som körs i bakgrunden och som gör datorn långsammare och det finns också en massa skräp som hamnar på datorn som också kan göra den långsammare, så jag ska visa dig hur du kan rensa ut skräpet, stoppa en del av startprogrammen och generellt sett snabba upp datorn. Det första vi ska göra är att titta på vilka program som körs vid starten av Windows, så det är alla de program som startar när du startar datorn. I det här fallet har jag några här nere och några här också. Om du upptäcker att du har många av dem listade längst ner där så är det förmodligen en av de största bovarna till varför datorn går långsamt, så vad vi ska göra är att vi ska gå till Start-knappen och skriva msconfig. Detta är ett riktigt användbart litet verktyg för att reda ut problem med uppstart och även rensa ut startprogram. Så du har kommit till det här fönstret, som är fönstret Systemkonfiguration, som ger dig ett antal flikar. De två som vi är intresserade av är fliken Services och fliken Start-up. Vi börjar med fliken Tjänster. Tjänster är lätta program men de körs helt i bakgrunden i Windows och som du kan se här finns det många tjänster som körs i Windows. Vissa av dem känner du igen, andra inte. Vad vi kommer att göra är att dölja alla Microsofts, dessa är inbyggda i Windows och vi vill inte mixtra med dem eftersom det kan orsaka problem på datorn. Så vi döljer Microsofts och vad vi har kvar är en hel massa andra och du kanske upptäcker att alla är markerade, några av dem är markerade eller till och med ingen av dem är markerad, men det är här du väljer vad du vill och inte vill starta. Så i det här fallet har jag en här som är Apple Mobile Device, den leder till Apple och iPods och iPhones och vad jag kan göra är att avmarkera den och klicka på Apply så kommer den inte att starta när datorn startar. De som inte är från Microsoft är högst osannolikt att de orsakar några problem för datorn eftersom de sätts på av tredje part och andra program. Om du upptäcker att du avmarkerar en och sedan, låt oss säga att din mobiltelefon inte känns igen på datorn, kan du bara gå tillbaka in och markera den igen och då kommer den att börja fungera igen. Så det är tjänsterna. Det andra vi ska titta på är Startobjekt, så det här är de program som ofta visas här nere. Om du vill kan du avmarkera alla dessa. Som du kan se finns det många här, jag har redan gått och avmarkerat många av dem, men du kan avmarkera alla de som du känner igen och även de som du inte känner igen, saker som detta, u-torrent, CCleaner, som jag vill starta upp men de saktar ner datorn. När du väl har valt vad du vill ha och inte vill ha klickar du bara på Apply, Okay och det stänger det fönstret. När du startar om datorn kommer du att få en uppmaning som säger att du just har använt konfigurationsverktyget msconfig, är det okej, du trycker på okej och det kommer inte att dyka upp igen. Det andra vi ska göra är att rensa datorn från tillfälliga filer. Så du kan gå till att ladda ner ett program som heter CCleaner, du går till ccleaner. com, laddar ner och installerar det och det tar upp den här applikationen här. CCleaner är ett fantastiskt program. Det kommer i princip att ta bort alla dessa olika tillfälliga saker i systemet och det kommer att frigöra mycket diskutrymme vilket i sin tur gör att datorn går snabbare. Så, du går in här, du lämnar det, standard är att låta alla dessa saker vara markerade, du kanske vill avmarkera Cookies eftersom det är där dina lösenord och saker lagras, sparas från dina webbplatser. Du klickar på Run Cleaner. Detta kommer att</w:t>
      </w:r>
    </w:p>
    <w:p>
      <w:r>
        <w:rPr>
          <w:b/>
          <w:color w:val="FF0000"/>
        </w:rPr>
        <w:t xml:space="preserve">id 85</w:t>
      </w:r>
    </w:p>
    <w:p>
      <w:r>
        <w:rPr>
          <w:b w:val="0"/>
        </w:rPr>
        <w:t xml:space="preserve">Jag ville inte skriva det här (Ultimate Team Blues) Av Steve Ferrigan, 2 november 2012 Jag ville verkligen inte skriva det här. Jag har försökt vara tålmodig och vänta på att EA ska reda ut vad som händer och åtgärda problemet. Jag trodde att jag själv hade kommit på en lösning, men från och med nu är min PS3 helt frusen, min LB väntar för evigt på att ta bollen och avsluta kastet djupt inne i motståndarnas territorium. Frustration börjar inte ens beskriva vad jag känner. Det började för en vecka sedan, efter att jag laddat ner en patch för FIFA 13 som skulle åtgärda vissa problem med karriärläget. Jag hade inte gjort så mycket med det läget, så jag visste inte riktigt vad de rättade till, men vad det än var så laddade jag ner och började en ny turnering i Ultimate Team. Jag gick igenom Skill Game (jag verkar få passningsspelet mer än något annat, de där dumma soptunnorna!) och var några minuter in i matchen när jag plötsligt fick ett "Du är inte längre ansluten till EA-servrarna, du kommer nu att återgå till huvudmenyn". Wha?!??" Det var konstigt, särskilt eftersom jag fortfarande var ansluten till Playstation Network. Så jag startade spelet igen och försökte igen. Ultimate Team. Check! Skicklighetsspel. Check! Förlorade anslutningen direkt efter att matchen startat. Kontrollera! Vad i...? Varför? Hur i helvete hände det här? Jag minns att detta har hänt tidigare när jag spelade FIFA 12, men det verkade vara mer sporadiskt. Hur som helst lade jag ner kontrollern för kvällen och bestämde mig för att vänta till nästa dag för att försöka igen. Så jag försökte igen nästa dag. Och nästa. Och nästa, osv. och så vidare. Under den veckan lyckades jag avsluta totalt 3 (tre!) Ultimate Team-matcher. Och jag vet verkligen inte vad jag gjorde annorlunda för att kunna slutföra dessa tre. I slutet av veckan spenderade jag mer tid på FIFA-forum än på själva spelet. Och jag upptäckte att jag inte var ensam. De officiella FIFA-forumen är fyllda med inlägg efter inlägg om folk som hade samma problem som jag. Och vi ville veta vad EA planerade att göra åt det. (För varje gång du startar en match tar det nämligen bort ett kontrakt från var och en av dina 11 startspelare och din manager. Om du får slut på kontrakt kan du inte använda den spelaren förrän du köper nya. Du kan köpa fler med rätt antal mynt (som du tjänar genom att spela matcher) eller genom att köpa kortpaket och hoppas på att få ett kontrakt. Kortpaketen kan också köpas med mynt eller med riktiga pengar. Jag är ingen konspirationsteoretiker, men det här kan gå in på en mörk väg för dem som tror att det här bara är ett sätt för EA att få mer pengar från spelarna. Sedan har vi frågan om DNF-modifier (Did Not Finish). Din DNF-modifiering minskar om spelet ser att du slutar en match innan den är avslutad. DNF påverkar mängden mynt du får i slutet av en match, oavsett om du vinner eller förlorar. Och varje gång jag loggade in i FIFA 13 Web App efter att ha blivit avstängd fick jag ett meddelande om att min DNF-modifierare sänktes eftersom jag inte slutförde matchen. Detta gjorde bara saken ännu värre.) Jag, utskälld. I slutet av förra veckan tog jag äntligen upp mitt problem på forumet och möttes av rundor av "jag också". Jag skickade också ett officiellt e-postmeddelande med en begäran om hjälp till EA, bara för att dokumentera mitt problem. Om du kollar forumet kommer du att se detta problem minst en gång, ofta många fler gånger, per sida. Och inte i en enda tråd finns något officiellt svar från EA. Till slut fick jag ett svar tillbaka från mitt e-postmeddelande till kundtjänst, men det var det underbara, standardiserade "återställ ditt modem" och något annat struntprat. Här är länken de gav mig: https://help.ea.com/article/connection-n\\... Observera datumet på hjälpsidan, 2011. De är verkligen inte uppdaterade på sina problem, eller hur? Så jag gick tillbaka till forumet för att beklaga och rasa med massorna. Vid ett tillfälle skrev någon att skicklighetsspelen före matchen verkade vara orsaken till problemet, och att om man inte gjorde skicklighetsspelet kunde man spela matchen utan problem. Efter några dagar bestämde jag mig för att "Hej, vad gör några fler förlorade kontrakt!" och startade upp spelet. Jag satt helt orörlig medan de Skill Game</w:t>
      </w:r>
    </w:p>
    <w:p>
      <w:r>
        <w:rPr>
          <w:b/>
          <w:color w:val="FF0000"/>
        </w:rPr>
        <w:t xml:space="preserve">id 86</w:t>
      </w:r>
    </w:p>
    <w:p>
      <w:r>
        <w:rPr>
          <w:b w:val="0"/>
        </w:rPr>
        <w:t xml:space="preserve">Jag undrar om någon kan redogöra för skillnaderna mellan Taekwondo och Tang Soo Do. Jag har hört att Tang Soo Do arbetar mer med händerna och lägger stor vikt vid poomsae/former, men jag är inte säker på hur giltigt detta påstående är. Detta är enbart för nyfikenhetens skull, men vilka är de stora skillnaderna mellan dessa två konstarter? __________________ "Han är inte lämpad för strid om han aldrig har sett sitt eget blod flyta, om han inte har hört sina tänder gnissla under en motståndares slag eller känt sin motståndares fulla vikt på sig" Roger of Hoveden Jag kan inte komma på någon enda "stor" skillnad. Former och härstamning i viss utsträckning. Jag skulle gissa att det finns större skillnader mellan hur enskilda skolor undervisas från varandra än skillnader mellan själva stilarna. __________________ Hapkido, vi gör allt. "Det primära syftet med kampsporter är alltid stridskompetens. Allt annat är ett hjälpmedel eller ett resultat av träningen för detta primära syfte." Sketco Jag är Kukkiwon Taekwondo och jag har en vän som är Tang Soo Do. Former naturligtvis. Den stora skillnaden är hur vi utför våra rörelser. Mina sparkar är mer rappa (fortfarande hårda och tunga) lite snabbare. Jag tillbringar också mer tid med idrottsbaserade övningar som dubbla till fyrdubbla roundhouses i en linje. Dessa övningar är bra för sport, men översätts inte direkt till självförsvar. Jag brukar attackera i en rak linje, sedan vinkla och sedan attackera igen. Jag baserar alltid min tankeprocess på sparkavstånd. Jag har praktiskt taget inga händer. Att sitta i en hästställning och slå är inte tillräckligt. Hans sparkar blir ändå ganska snabba. De är mycket kraftfullare. Han använder hela sin kropp för att kasta tekniker. Han skär in i vinklar när han kastar attacker. Han använder vinklarna för att få kraft. Hans händer är närmare boxningshänder. Min träning är mer konditionsbaserad och intensiv, vi kastar bara tekniker och förfinar dem med tiden. Dessutom gasar jag inte ut Hans är mer hård och tung, långsammare tempo och mycket teknikorienterad. Steg för steg och självförsvarsbaserad. Alla TSD är inte så, men hans org är det. TKD, välj inte den första skolan du ser, seriöst, se dig omkring och prova Jag har faktiskt hittat en bra Taekwondo-skola att delta i i Ithaca. Det är en timmes bilresa, men det är värt det. Jag tränar Haidong Gumdo på en annan Tang Soo Do skola. Och var bara nyfiken på de grundläggande skillnaderna mellan stilarna. Tack för att du beskrev det för mig. Jag uppskattar det. Tang soo do-utövare kastar in höften i sparkar mycket mer än TKD, sidekick är ett klassiskt exempel. jag räknar med att TKD genererar mycket kraft via hastigheten och hastigheten där Tang soo do använder rå höftkraft tillsammans med hastigheten. Tang Soo Do utövare kastar in höften i sparkar mycket mer än TKD, sidekick är ett klassiskt exempel.Jag tror att TKD genererar mycket kraft via hastigheten och hastigheten, medan Tang Soo Do använder rå höftkraft tillsammans med hastighet. Även om detta kan vara sant för en del TKD så är det inte fallet för alla. Jag tror att främst TSD ligger närmare TKD:s karate-rötter än modern TKD. Som jag förstår det utför de till exempel shotokan-kata. Mitch __________________ Citat: Han är som min MAP-farbror. Om än den farbror som överlever, dricker all sprit på julen och sover på soffan och pruttar. Citat: Jag har vaselin och kroppslotion för att hantera eventuella skavsår! Citat: Förhoppningsvis är det bara du, jag och Johnno som har märkt det och vi kan hålla denna pinsamma lilla...eh...incident för oss själva? Hej alla! Eftersom jag har Dan-grad i båda (även om jag aktivt endast håller på med TKD längre) skulle jag väga in. Tang Soo Do (Way of the Chinese Hand) är en koreansk variant av japansk Shotokan. Nu har den med åren hittat delar av sin egen identitet vid sidan av Shotokan, även om de fortfarande utövar variationer av Shotokans former: Koreanska / japanska Kicho / Taikyo (kanske stavar jag fel) Pyong Ahn (1-5)/ Heien (1-5) Bassai(eller Passai) / Bassia Dai Nihonchi (1-3) / Tekki (1-3) Jindo / Gankaku Sip Soo / Jitte Just</w:t>
      </w:r>
    </w:p>
    <w:p>
      <w:r>
        <w:rPr>
          <w:b/>
          <w:color w:val="FF0000"/>
        </w:rPr>
        <w:t xml:space="preserve">id 87</w:t>
      </w:r>
    </w:p>
    <w:p>
      <w:r>
        <w:rPr>
          <w:b w:val="0"/>
        </w:rPr>
        <w:t xml:space="preserve">Har inte kunnat skriva på flera månader! Jag vet inte varför jag kan komma in på Gardenwebsidan idag, men det är första gången på flera månader. Vi har vänt upp och ner på vår dator....... installerat drivrutiner, provat olika namn, sänkt säkerheten, pratat med experter osv. osv. och ingenting har fungerat. Det visade sig att det har något att göra med att Gardenweb inte har https istället för http, i samband med vårt AT&amp;T aircard-modem. Jag vet inte om jag kommer att kunna fortsätta att posta, så jag postar allt jag kan nu! haha Någon annan som har haft sådana här problem tidigare? Jag försökte prata med Tamara som hanterar problem på Gardenweb, men hon kände inte till några problem. Jag hoppas verkligen att jag kan fortsätta att skriva, för jag har en miljon frågor om trädgården i år, med värmen och torkan och allt. Någon som har några förslag om jag inte kan logga in igen? Tack! Obs: Om du använder Vista, högerklicka på filen och välj Kör som administratör TFC stänger alla program när den körs, så se till att du har sparat allt arbete innan du börjar * Klicka på Start-knappen för att påbörja rensningsprocessen. * Beroende på hur ofta du rensar temp-filer bör exekveringstiden vara allt från några sekunder till en minut eller två. * Låt TFC köra oavbrutet tills den är klar. När TFC är klar bör den starta om datorn. Om den inte gör det, starta om datorn manuellt själv för att säkerställa en fullständig rengöring. Låt oss veta om det hjälper, ange felet du får och vilken webbläsare du använder också. RE: Har inte kunnat skriva på månader! Från problembeskrivningen som användaren har skrivit "Att inte kunna komma till webbplatsen" låter som ett möjligt DNS-problem (Domain Name Server,) där webbläsaren inte konverterar den, eller ett problem med routern/modemet. Målet är att rensa DNS-cachen med hjälp av skriptet Flush.bat, som också gör många andra användbara saker för anslutningsproblem till webbplatser enligt listan: TFC rensar ut alla Temp-filer på Internet, men inte cookies och det kan behöva göras också, med Ccleaner eller direkt från webbläsaren. Mitt mål är att städa upp och se vad som finns kvar, utan att användaren rapporterar ett fel eller webbläsare är det en gissning. RE: Har inte kunnat posta på flera månader! Jag är inte säker på vad du gör, du kanske kan hjälpa mig att förstå bättre. Jag vet inte hur kritisk den post du försöker rensa, men när det gäller en del av det du verkar göra, rensades DNS-posten genom att helt enkelt starta om min dator. Jag försökte det två gånger, en gång på en XP-maskin och en gång på Win 7, samma resultat. Det kanske är lättare att föreslå att OP arbetar med problemet genom att rensa historik och cookies i webbläsaren, eller genom att prova en annan webbläsare. RE: Har inte kunnat skriva på flera månader! Jag är inte särskilt datorkunnig. Min man har försökt fixa det. Han har rensat DNS-cachen och vi har rensat filer, cookies, historik osv. osv. Som jag sa kan jag nu komma in på........ men vi vet inte varför. Vi har ett AT&amp;T Aircard-modem. Vi ansluter det till vår dator och det är så vi får tillgång till Internet. Vi uppgraderade det för ett par månader sedan och det var då alla problem började. Min man kunde komma åt webbplatsen på jobbet, på alla sina datorer och även på sin bärbara dator. Men hemma, om han använde Aircard-modemet på sin bärbara dator, kunde han inte längre komma åt webbplatsen. Så vi drog slutsatsen att det hade något att göra med uppgraderingen av Aircard. Han pratade med flera tekniker på AT&amp;T och Sierra Wireless och de kunde inte komma på vad som hände. Jag kunde inte heller längre komma åt mitt Photobucket-konto. Men i dag kan jag helt plötsligt logga in på Gardenweb OCH komma åt mitt Photobucket-konto. Vi har inte gjort något annorlunda med datorn nyligen. Min man trodde att det hade något att göra med Gardenwebs säkerhetscertifikat. Och det faktum att Gardenweb bara hade http och inte https. Jag ber om ursäkt om jag inte är begriplig, på grund av att jag inte är särskilt datorkunnig. Men........jag kan äntligen få tillgång till Gardenweb och för det är jag tacksam. Jag hoppas bara att det inte händer igen! Jag kommer att skriva ut allt du har föreslagit om det skulle hända igen. RE: Jag har inte kunnat skriva på flera månader! Jag trodde att problemet var löst</w:t>
      </w:r>
    </w:p>
    <w:p>
      <w:r>
        <w:rPr>
          <w:b/>
          <w:color w:val="FF0000"/>
        </w:rPr>
        <w:t xml:space="preserve">id 88</w:t>
      </w:r>
    </w:p>
    <w:p>
      <w:r>
        <w:rPr>
          <w:b w:val="0"/>
        </w:rPr>
        <w:t xml:space="preserve">En av mina favoritwebbplatser är Daytrotter.com . Idén bakom den är väldigt enkel: Daytrotter är en studio, de har indieband som kommer in för sessioner och de paketerar dessa sessioner som korta live-EP:s. Och även om det är amerikanskt finns det till och med en handfull kiwiartister där, som The Naked &amp; Famous , Unknown Mortal Orchestra och The Brunettes . För att tillhandahålla en sådan tjänst med internationell räckvidd förtjänar de all den exponering de kan få. Förr var allt gratis, men tyvärr har det fått gå bakom en betalvägg (jag kanske ligger lite efter med att rapportera det, men jag går bara dit varannan månad och laddar ner allt nytt i ett svep). Men det är en otroligt rättvis taxa - bara 2 dollar i månaden för full tillgång till nästan 2000 olika artister. Men i slutändan är en betalvägg inte den historia jag ville inleda med. Så istället får du här den här otroliga versionen av You're So Vain som Carly Simon spelade in för sin Daytrotter-session. Den är från 2009, men jag hade missat den på något sätt. Och den är fantastisk - jag kan bokstavligen inte sluta lyssna på den.</w:t>
      </w:r>
    </w:p>
    <w:p>
      <w:r>
        <w:rPr>
          <w:b/>
          <w:color w:val="FF0000"/>
        </w:rPr>
        <w:t xml:space="preserve">id 89</w:t>
      </w:r>
    </w:p>
    <w:p>
      <w:r>
        <w:rPr>
          <w:b w:val="0"/>
        </w:rPr>
        <w:t xml:space="preserve">Vi älskar dig och vill ta vårt förhållande till nästa nivå Vi älskar dig så mycket att vi har byggt upp denna gemensamma plats och skrivit dessa artiklar och skapat dessa toons och videor och annat. Till dig. POCHO har inga "betalväggar" eller användarregistrering som hindrar dig från att spela med och vårt pinche roliga originalinnehåll vänder upp och ner på det traditionella tänkandet om latinska medier. Kan du bidra med 5 eller 10 eller 25 dollar så att vi kan göra mer ews y satir? Por Plis? MR. POCHO SÄGER GRACIAS! Och vad ger du oss tillbaka? Ni ger oss kärlek och LULz, och det är coolt. Men vi vill ta detta förhållande till nästa nivå med fler och bättre saker för er, men, ni förstår, det finns ett problem. Vi behöver pengar för att hålla servrarna igång, pengar för att hålla våra vänner uppkopplade, pengar för porto och juridiska frågor och företagsstyrning och listan fortsätter. En dag hoppas vi ha de budgetar för podcast- och videoproduktion som vi behöver, och nyare datorer och bättre mikrofoner och kameror och esmart-telefoner också. Och människor. Vi vill betala människor för deras kreativa arbete. Men just nu försöker vi täcka de grundläggande utgifterna. Glöm inte att säga till dem att vi behöver nya stötdämpare till Impala! Vi får en del pengar från Google-annonser och vi välkomnar nya annonsörer, men en liten babysajt som POCHO kan inte ens börja täcka sina utgifter enbart med Adsense-inkomster från pay-per-click. Om du är en orädd annonsör som gillar vår stil kan du klicka på e-postlänken i föregående mening och berätta vad du behöver. Men tills de stora annonspengarna rullar in ber vi om hjälp från våra lojala pochas y pochos, människor som ni som kommer för att skratta och kommentera och tänka och argumentera och älska och hata och dela med er. Fick vi dig att fnissa den här veckan? Spottade du horchata på skärmen? Blött på dina chongies? Har du fått PURO POCHO DESMADRE för 10 dollar under de tio månader som vi har varit online? För tjugo dollar? Coolio. Skicka oss då 5 eller 10 eller 50 eller 100 dollar. Ett klick på formuläret högst upp och lite skrivande. PayPal och kreditkort OK! En minut och priset för några drinkar på Starbucks och du kommer att vara glad att du gjorde det.</w:t>
      </w:r>
    </w:p>
    <w:p>
      <w:r>
        <w:rPr>
          <w:b/>
          <w:color w:val="FF0000"/>
        </w:rPr>
        <w:t xml:space="preserve">id 90</w:t>
      </w:r>
    </w:p>
    <w:p>
      <w:r>
        <w:rPr>
          <w:b w:val="0"/>
        </w:rPr>
        <w:t xml:space="preserve">Fira Bonfire Night med Lush Fizzbanger Bomb Efter att ha tagit med flickorna för att se ett fyrverkeri och efter att de var helt otacksamma och vinande behövde jag ett bad för att slappna av, varva ner och värma mig! Tack och lov hade jag fått The Fizzbanger , en badbomb i begränsad upplaga från Lush att prova och jag kunde inte vänta på att få komma in. Den här badbomben doftar av äpplen, kanel och karamell och är en speciell baddare för Bonfire night. Den kanske ser ut som en vanlig badbomb men den är långt ifrån det. Det är en blekgul, sött doftande bomb som du släpper ner i badet och genast börjar den virvla och ändrar vattnet till en blekgul färg. Det är inget ovanligt, men sedan kommer magin..... det knakar, sprakar och smäller! En vacker vattenblå färg dyker upp och vattnet ändrar färg igen. Det blir en underbar blekgrön färg innan bomben spricker på mitten. Det blir mycket skum och en härlig doft samt det avslappnande poppande/knäckande ljudet. Vattnet virvlar och mer och mer av den ljusblå färgen dyker upp, vilket innebär att vattnet till slut får en ljusgrön färg. Det tar ungefär fyra eller fem minuter att genomföra och är en show i sig. Jag önskar att jag hade filmat det. Mina foton gör det verkligen inte rättvisa. Så varför gör den vad den gör? Fizzbanger (3,20) kombinerar två av Lushs största innovationer - bubbelbar och badballistik - och lägger dessa två material i lager för att möjliggöra helt olika effekter i vattnet samtidigt. Det översta lagret av ballistik blandat med spån av bubbelbar skummar runt i badkaret och lämnar efter sig ett spår av hudmjukgörande skum och bubblor.  Det inre ballistic-skiktet börjar sedan frenetiskt sprudla runt, skjuter olika färger i skummet och snurrar runt som ett fyrverkeri inomhus!!! Det ser lite ut som ett vetenskapligt experiment och jag vet att mina tjejer skulle älska det så jag kommer att skynda mig att köpa en till innan de säljer slut.</w:t>
      </w:r>
    </w:p>
    <w:p>
      <w:r>
        <w:rPr>
          <w:b/>
          <w:color w:val="FF0000"/>
        </w:rPr>
        <w:t xml:space="preserve">id 91</w:t>
      </w:r>
    </w:p>
    <w:p>
      <w:r>
        <w:rPr>
          <w:b w:val="0"/>
        </w:rPr>
        <w:t xml:space="preserve">FL Extra "Om United gör något misstag och Ugglorna kommer att vara med där" Share: Med bara två matcher kvar att spela och en automatisk uppflyttningsplats kvar är insatserna skyhöga för League One-duon Sheffield United och Sheffield Wednesday. Blades, som ligger på andra plats, leder med en poäng före sina stadsgrannar, men har den svåraste matchen kvar när de välkomnar Stevenage, som är på jakt efter slutspel, till Bramall Lane i helgen. Om de vinner det är de så gott som uppe, men om de förlorar räknar Life's A Pitch-teamet med att Wednesday, som har fått nytt liv under den nya chefen Dave Jones, kommer att dra fördel av det. "Nyckeln kommer att vara Sheffield United och Stevenage-matchen", tror Sunday Mirror's David Walker . "Om Sheffield United kan vinna den kommer de att gå upp som det andra automatiska [uppflyttnings]laget. [Men så som Wednesday går, om Sheffield United gör ett litet misstag i helgen, kommer Owls att vara med där. Om jag var ett Sheffield United-fan skulle jag verkligen vara orolig för att det här är på väg att gå åt helvete, med hela [Ched Evans våldtäktsdom], det är giftigt. Och av alla människor är det Sheffield Wednesday som nickar det." Evans femåriga fängelsestraff har skapat mycket oönskad uppmärksamhet på senare tid i Sheffield United, vilket inte har underlättats av Professional Footballers' Associations beslut i veckan att behålla Evans i League One Team of the Year trots hans dom. "Han borde verkligen ha blivit avstängd [från årets lag]", påpekar John Cross från Daily Mirror . "Själva det faktum att han inte har blivit det gör bara hela fallet, allt runt omkring det, ännu mer intensivt. Ögonen kommer återigen att vara riktade mot Bramall Lane och det kommer att göra det ännu svårare för dem att klara av [trycket från en kamp om uppflyttning]." Johns kollega på Daily Mirror, Martin Lipton , hoppas att Jones tar Wednesday upp till Championship när han reparerar sitt skadade rykte efter att ha fått sparken från Cardiff. "Han kände att han var tvungen att bevisa sig själv igen för folk. Han tyckte att han hade blivit dåligt bedömd efter vad han gjorde i Cardiff. Man kan omedelbart se att han har haft en inverkan på Wednesday. Han är en riktigt hygglig kille, en toppfotbollsmänniska och rätt sorts man för en klubb som Wednesday. Utan att ha någon som helst fiendskap mot Sheffield United skulle jag gärna se Dave Jones ta Wednesday tillbaka [uppåt]." Se hela videodiskussionen genom att klicka på bildspelsknappen ovan. Kommentarer BT ansvarar inte för externt innehåll eller länkar som laddas upp av användare av webbplatsen. Förekomsten av information eller länkar om andra parters produkter eller tjänster innebär inte heller att BT på något sätt godkänner andra parters produkter eller tjänster. Visa respekt för andra användare och undvik olämpligt språk när du lägger upp inlägg.</w:t>
      </w:r>
    </w:p>
    <w:p>
      <w:r>
        <w:rPr>
          <w:b/>
          <w:color w:val="FF0000"/>
        </w:rPr>
        <w:t xml:space="preserve">id 92</w:t>
      </w:r>
    </w:p>
    <w:p>
      <w:r>
        <w:rPr>
          <w:b w:val="0"/>
        </w:rPr>
        <w:t xml:space="preserve">Med våren i antågande är det ett perfekt tillfälle att snygga upp och styla ditt hem för försäljning, skriver Juliet Love. Fira det varmare vädret och använd Moder Natur som inspiration för inredningen. Ge ditt hem ett nytt och fräscht utseende och en ny känsla, vilket kommer att öka dess allmänna attraktionskraft och locka till sig potentiella köpare. Våren för med sig en känsla av nyhet och positivitet som du kan utnyttja till din fördel när du säljer. Som alltid är den första regeln att rensa ut röran och ta bort alla onödiga personliga tillhörigheter från ditt utrymme - en vårstädning är ett måste. Sätt sedan igång med att skapa ett inbjudande hem som ser modernt och rent ut. Titta på hur du för närvarande använder varje rum i ditt hem och fundera på det bästa sättet att uppdatera din användning av golvytan. Det är otroligt hur man kan misslyckas med att se hur man kan maximera utrymmet om det har använts på ett visst sätt under en längre tid. Du kan t.ex. flytta vardagsrummet till en annan del av rummet, ta bort den alltför stora fåtöljen som är bekväm men besvärlig, eller uppdatera soffbordet med ett nytt för att ge rummet ett nytt utseende. Om du lägger till en matta kan du definiera utrymmet och dölja eventuella brister i golvet under den. Moderiktiga färger för våren är bland annat ljusgröna och blå nyanser som havsskumgrönt och ankäggsblått. Vackra, mjuka pastellfärger är också populära, men jag skulle avråda från att göra något permanent i dessa färger eftersom köparna troligen kommer att vilja sätta sin egen prägel på rummet när försäljningen väl är klar. Istället bör du välja inredningsdetaljer i dessa glada nyanser, t.ex. kuddar, lampskärmar, mattor eller gardiner. Om du behöver återuppliva en gammal soffa, men inte har råd att tapetsera om eller köpa en ny, är ett smart alternativ att använda billiga, färdiga överdrag i en neutral ton som du sedan kan lägga till snygga accenter som t.ex. kuddar. Så ofta beror en lyckad fastighetsförsäljning på den känsla som en köpare får när han eller hon går igenom ett hem. Det handlar om att skapa en oemotståndlig upplevelse som köparen vill ha mer av. Här gör finliret hela skillnaden. Enkla och prisvärda inredningsdetaljer som färska säsongsblommor och krukväxter runt om i hemmet bidrar till atmosfären och skapar en härlig doft. När luften blir varmare kan du också öppna fönster och dörrar för att släppa igenom frisk luft och solljus, vilket kommer att fräscha upp ditt hem och skapa en lockande och upplyftande miljö. Juliet Love är stylist och inredningsdesigner och ägare till Love Style.</w:t>
      </w:r>
    </w:p>
    <w:p>
      <w:r>
        <w:rPr>
          <w:b/>
          <w:color w:val="FF0000"/>
        </w:rPr>
        <w:t xml:space="preserve">id 93</w:t>
      </w:r>
    </w:p>
    <w:p>
      <w:r>
        <w:rPr>
          <w:b w:val="0"/>
        </w:rPr>
        <w:t xml:space="preserve">Hej ttc2ndbaby, vi satsar bara på det direkt. Jag vet att de säger att man ska vänta tills efter första "riktiga" AF för att det ska bli lättare att räkna ut datum om man blir gravid, men vi tänkte bara "skit samma", dessutom jobbar maken borta ganska mycket, så det är osannolikt att det kommer att hända den här månaden i alla fall. Väntar ni på AF eller satsar ni bara på det? Det är samma sak som för oss. Vi hoppas kunna flytta nästa år, så vi tänkte att vi bara skulle se vad som händer för tillfället, och om vi sedan inte lyckas vid den här tiden nästa år börjar vi kartlägga temps och använda äggstockar osv. Vi hoppas verkligen att det kommer att hända snart! Hej, jag är ny här så jag känner inte till några av förkortningarna så var snäll och ha tålamod.....Jag har gått på Cilest i några år och innan dess Microgynon 30 totalt 13 år på p-piller.  Jag tog mitt sista piller den 15 juni 2012 Jag hade min normala abstinensblödning och jag närmar mig nu det som normalt skulle vara min pausvecka, Mina bröstvårtor är så ömma och jag har yrsel ganska regelbundet......me och min partner har haft regelbunden oskyddad sex så vi håller tummarna för att jag blir fast!!!</w:t>
      </w:r>
    </w:p>
    <w:p>
      <w:r>
        <w:rPr>
          <w:b/>
          <w:color w:val="FF0000"/>
        </w:rPr>
        <w:t xml:space="preserve">id 94</w:t>
      </w:r>
    </w:p>
    <w:p>
      <w:r>
        <w:rPr>
          <w:b w:val="0"/>
        </w:rPr>
        <w:t xml:space="preserve">IPSWICH City Pistol Club Vi skjuter ett antal olika tävlingar varje månad. Vissa tävlingar är rullande, vilket innebär att du kan skjuta dem när du har tid över, och andra hålls en gång i månaden på en utvald kväll. Våra tävlingar delas upp i Centre Fire- och Rim Fire-tävlingar. Ipswich City Pistol Club vänder sig till alla skyttar i kategori H - klasserna A, B, C och D. Kom ihåg att varje pistolägare måste delta i minst sex tävlingar i pistolskytte som genomförs på olika dagar under varje verksamhetsår för klubbmedlemskapet. Fler krävs om du har skjutvapen i olika klasser. Turning Target Pistol Typ: Typ: C/F, R/F Ammunition:  SSAA Military Pistol Target Högsta poäng: 500,00 Avstånd: 7, 10 och 15 meter När: 3:e onsdagen i månaden kl. 18.00 Denna tävling skjuts i tre etapper på olika avstånd och testar deltagarna med varierande tidsåtgång. I alla etapper är positionen stående, utan stöd, fritt.</w:t>
      </w:r>
    </w:p>
    <w:p>
      <w:r>
        <w:rPr>
          <w:b/>
          <w:color w:val="FF0000"/>
        </w:rPr>
        <w:t xml:space="preserve">id 95</w:t>
      </w:r>
    </w:p>
    <w:p>
      <w:r>
        <w:rPr>
          <w:b w:val="0"/>
        </w:rPr>
        <w:t xml:space="preserve">Familjerna hittar en färsk guldgruva Story Tools DET fanns en tid, för inte alltför länge sedan, då faderns roll var en avlägsen disciplinär. Man såg honom aldrig i förlossningsrummet, byta en blöja eller packa en skollunch. Men tiderna förändras. De australiensiska papporna är mer involverade i det dagliga föräldraskapet än någonsin tidigare, och alla skördar frukterna. "Det finns verkligen en renässans för faderskap", säger Steve Biddulph, känd föräldrautbildare och författare till bästsäljande böcker som Raising Boys och The New Manhood. "Jag tror att morgondagens generation kommer att vara mer jämlik och dela med sig, med pojkar som är mer omhändertagande och flickor som är mer starka, med pappors inflytande som är så mycket större i deras liv än tidigare tiders hårda och distanserade pappor. "Min generation, efterkrigsgenerationen, var den generation i historien som inte fick så många föräldrar. "Under de senaste 30 åren har faderskapet tredubblats, eftersom dagens unga pappor återtar tid och nära kontakt med sina barn och tar hand om spädbarn och småbarn, leker med barnen, undervisar och hjälper dem." I USA fann forskarna att denna förändring är mest utbredd i lägre socioekonomiska grupper, där faderskapets omvårdande sida står i stark kontrast till den ofta desperata verkligheten i det dagliga livet. Förra månaden besökte USA:s expert på familjestudier Kathryn Edin University of Queenslands Institute for Social Science Research för att hålla ett seminarium om pappornas förändrade roll. Seminariet baserades på en åttaårig etnografisk studie av 110 ogifta pappor med låg inkomst i Camden och Philadelphia i USA, som publicerades i boken Doing the Best I Can. Professor Edin sade att avslöjandena om hur fattiga män i städerna såg på sin roll som pappor vände upp och ner på föreställningen om faderskap. Studien avslöjade en omdefiniering av familjelivet där bandet mellan far och barn är centralt. "Dessa män förkastar den gamla uppfattningen om familjelivet där parförhållandet var centralt för att binda männen till sina barn, till förmån för den nya uppfattningen där faders-barn-bandet är centralt." "Dessa män har dragit sig tillbaka från de traditionella aspekterna av fadersrollen, men de har omfamnat faderskapets mjukare sida, förmedlar kärlek och upprätthåller en tydlig kommunikationskanal", sade hon. Biddulph säger att i många kulturer är kärleksfullt och praktiskt faderskap normen, inte undantaget. "När jag studerade familjer i Indien och Stilla havet blev jag förvånad över hur tillgivna och kompetenta fäder var i dessa kulturer. Vi förlorade förmågan till faderskap när arbetet tog männen bort från sina familjer under den industriella revolutionen, men vi håller på att få tillbaka den." Även om många pappor är mer involverade i barnens dagliga aktiviteter är husmödrar fortfarande relativt sällsynta. En rapport från förra året visade att i 84 procent av de familjer där det fanns en arbetande förälder var pappan familjeförsörjare. Och även om många av oss hyllar idén om en pappa som stannar hemma, är det inte bra för många baby boomers. När forskaren Deborah Wilmore från University of Western Sydney studerade 65 pappor som stannade hemma fann hon att även om papporna hade starka relationer med sina partners och accepterade att hushållsarbetet var deras ansvar, så var de mest svidande kritikerna av deras beslut deras egna fäder. Richard, 35 år, hemmapappa från Byron Bay, säger att hans far är mycket kritisk till familjestrukturen. "Min fru tjänar mer pengar, så vi bestämde att när hon hade ammat färdigt skulle jag stanna hemma med vår dotter tills hon började skolan. Sedan kommer vi att se över situationen igen. "Min pappa kan inte förstå det. Han gör ingen hemlighet av att han tycker att det inte är en mans uppgift att byta blöjor eller städa." Richard säger att han till en början var glad över att få stanna hemma eftersom han trodde att det skulle bli "lätt". "Jag hade så fel", skrattar han. "Jag trodde att det skulle ta ett par timmar att få hushållsarbetet gjort och att jag sedan skulle kunna spendera resten av dagen med att titta på tv, men det är ganska mycket jobb." Han och hans fru var tvungna att fastställa vissa grundregler. En av dem var att om hon inte trodde att han skadade deras dotter skulle hon "hålla sig borta". "Eftersom hon var så van vid att göra allting själv skulle hon oavsiktligt kritisera. Hon sa att jag inte hade vikt kläderna ordentligt och jag sa 'Ja, de är ju vikta'".</w:t>
      </w:r>
    </w:p>
    <w:p>
      <w:r>
        <w:rPr>
          <w:b/>
          <w:color w:val="FF0000"/>
        </w:rPr>
        <w:t xml:space="preserve">id 96</w:t>
      </w:r>
    </w:p>
    <w:p>
      <w:r>
        <w:rPr>
          <w:b w:val="0"/>
        </w:rPr>
        <w:t xml:space="preserve">Se showbiz-paren som har fångat kärleksbuggen och de som har gått skilda vägar Justin Theroux och Jennifer Aniston Åh till den em till den gee, ser inte Jennifer Aniston helt fantastisk ut med sin blivande make, Justin Theroux! Det förlovade paret bar monokroma Valentino-kläder på den eleganta American Cinematheque Award Gala som hölls på Beverly Hilton Hotel i Kalifornien och såg mer förälskade ut än någonsin. Ha! Ta den Brad! Ella Henderson och George Shelley Det har funnits dejtingrykten om Ella Henderson och Union J-medlemmen George Shelley under en längre tid nu, men paret har äntligen fotograferats när de håller varandra i handen och tittar varandra i ögonen, n\'aww! Bilden togs precis innan paret flög iväg till kärlekens stad (X Factor-deltagarna flög alla till Disneyland Paris i veckan) där det verkar som om de två kärleksfåglarna bara inte kunde skiljas åt. Ella sa till och med att de två var "i synk med varandra". Ooh, så djupt! Vi älskar en ny romans, men tror du att de här två kan hålla trots att de är rivaler? Bara tiden får utvisa det... Mark Wright och Zoe Hardman Ooh, vad har vi här då? Mark Wright och Zoe Hardman presenterar båda Take Me Out: The Gossip, men det verkar som om de måste berätta om sitt förhållande. De två arbetskamraterna gick hand i hand igår kväll och såg ut som kärlekens unga dröm. Hmm, tänk hur vackra barnen kommer att bli. Leonardo DiCaprio och Erin Heatherton Leonardo DiCaprio har separerat från Victoria's Secret-modellen Erin Heatherton när paret har sagt upp sitt förhållande. Efter bara ett år tillsammans verkar det som om de två inte kunde tillbringa tillräckligt med tid tillsammans på grund av ett hektiskt schema. Även om vi vet att de skulle ha fått vackra barn betyder det att Leonardo är tillbaka på marknaden! Vad är det? Vi kan fortsätta att drömma, eller hur? Jamie Laing och Alexandra \"Binky\" Felstead Det var ett gripande avsnitt av Made In Chelsea igår kväll när Jamie Laing gjorde en riktig kunglig röra av sitt um, förhållande med Binky. Trots att han förklarade för Binky att han lätt kunde bli kär i henne (efter några öl kan vi tillägga!), gjorde Jamie det klart nästa dag att han inte var övertygad om sina känslor. Argh, bestäm dig, pojke! Hmm, det ser inte bra ut för de här två, men Binky kan göra så mycket bättre. Förvirrad? Ja, det är vi också lite för mycket faktiskt... Justin Bieber Åh nej! Har det sötaste paret i kändislandet gått skilda vägar? Ryktena gick i hög takt igår när Justin Bieber twittrade ett foto av sig själv med texten \"Lingse\" som vissa fans tror var ett anagram för singel. Han raderade snabbt inlägget och ersatte det med denna bild med rubriken \"Just me\". Paret har inte fotograferats tillsammans på ett tag nu så vi fruktar det värsta! Men vi gissar att Justin inte kommer att sakna erbjudanden, eller hur, damer? Katie Price och Leandro Penna Enligt hennes före detta pojkvän Leandro Penna är hon det! Katie Price meddelade att paret hade skilts åt på \"amicable\" villkor tidigare i veckan men hennes leksakskamrat går inte ner utan en kamp! Till en sydamerikansk tidning sa Leandro: "Jag lämnade henne helt enkelt för att hon är galen. Katies hjärna är inte kopplad rätt, eller så är ledningarna inte kopplade på rätt sätt. Vi kan inte föreställa oss att Katie är alltför nöjd med den kommentaren... Jessica Biel och Justin Timberlake är gifta! celebrty wedding, rustik bröllop, södra Italien, oktober 2012, bröllop, Italien, kändisbröllop, Jessica Biel, Justin Timberlake, förlovning, 2012 Jessica Biel och Justin Timberlake deltar i Met Ball Gala 2012 - Cosmopolitan Årets Hollywoodbröllop (än så länge) har ägt rum! Efter att ha flugit ut vänner och familj en masse till södra Italien för en helgen av firande, knöt JT och långvariga flickvännen Jessica Biel knuten i en rustik ceremoni. I ett uttalande till People.com står det att läsa: \"Det är fantastiskt att vara gift, ceremonin var vacker och det var så speciellt att vara omgiven av vår familj och våra vänner." Grattis!\r\n Russell Crowe och Danielle Spencer Ännu ett Hollywood-äktenskap som biter i gräset när det rapporteras att Russell Crowe och hans fru</w:t>
      </w:r>
    </w:p>
    <w:p>
      <w:r>
        <w:rPr>
          <w:b/>
          <w:color w:val="FF0000"/>
        </w:rPr>
        <w:t xml:space="preserve">id 97</w:t>
      </w:r>
    </w:p>
    <w:p>
      <w:r>
        <w:rPr>
          <w:b w:val="0"/>
        </w:rPr>
        <w:t xml:space="preserve">Observera att våningsplanen för Pedfield Country House visar att värden bor i samma hus men har en separat flygel. Matsalen är utrustad med kylskåp, mikrovågsugn, brödrost och kanna, men det finns inget kök. Vi erbjuder halvt självhushåll för dem som vill äta ute på kvällarna, ELLER på sommaren kan du använda grillen på uteplatsen. Planritningen visar också att det bara finns 1 badrum med dusch, badkar, toalett och kommod med 1 handfat. Pedfield Country House är en härlig rymlig villa som byggdes 1909 och har behållit sin ursprungliga atmosfär och passar de gäster som uppskattar och respekterar vad det är Pedfield Country House har att erbjuda. Tack för er STORA gästfrihet under min tid i Cambridge! Jag älskade ert hus och den fantastiska utsikten ... men mest av allt var det ert underbara välkomnande som gjorde mitt besök så minnesvärt! Jag kommer tillbaka! Postat: 2012-10-17 23:43 av Elizabeth - NZ Tack för att ni gjorde oss så välkomna! Sue, Phil och Ben Ross tillsammans med Sues föräldrar Owen och Robin... tack lynda! Vilken härlig lugn och rofylld landsbygdsmiljö. Service i första klass! Postat: 2012-09-16 18:30 av Sue Havelock North NZ Vilken härlig vistelse... Vi kunde inte ha valt en bättre plats för att koppla av, njuta av atmosfären och glömma vårt hektiska stadsliv. Tack för er varma gästfrihet! Lynda - du är ett naturunder! Postat: 2012-08-13 13:07 av Jess Sanders &amp; Summer - AUSTRALIA PEDFIELD_COUNTRY_HOUSE förvaltas av Plats Gästernas kommentarer Pedfield var bokat som max 6 pp, men hon gick med på att ta 8 av oss.Vi tyckte att det var en utmaning att dela en kombinerad toalett och badrum under vår 3/2n vistelse där.För framtida hyresgäster, tänk på att du inte har tillgång till köket och det finns bara ett handfat i badrummet.En av oss hade tagit handduken från skåpet - om hon inte vill att vi ska använda andra saker borde hon låsa skåpet. vi fick höra av henne att hon kommer att ta hand om städningen. vi kommer inte att komma tillbaka till Pedfield Kim min marknadsföring säger också tydligt att lämna mitt hem som ni hittade det... när ni alla lämnade matsalen och sovrummen hade mycket skräp och chippies som var nedgrävda i golvet i ett sovrum. Jag har haft nöje av att driva ett boendeföretag i nästan fem år och har aldrig upplevt gäster som inte verkar ha någon respekt för andras gränser, egendom eller hem. Det har fått mig att avstå från att ha tonåringar i mitt hem igen eller att ta emot gäster som vill sova mer än sex personer...</w:t>
      </w:r>
    </w:p>
    <w:p>
      <w:r>
        <w:rPr>
          <w:b/>
          <w:color w:val="FF0000"/>
        </w:rPr>
        <w:t xml:space="preserve">id 98</w:t>
      </w:r>
    </w:p>
    <w:p>
      <w:r>
        <w:rPr>
          <w:b w:val="0"/>
        </w:rPr>
        <w:t xml:space="preserve">Bästa svaret - Vald av frågeställaren Skivat bröd köps i affären och är redan skivat. Innan man kunde köpa skivat bröd köpte folk hela bröd och tog hem det för att skära det själva. Jag misstänker att kniven (eller ett skärverktyg) uppfanns före brödet. Innan det massproducerade skivade brödet köptes eller bakades hela bröd och skivades själva. Att ha ett jämnt färdigskivat bröd var uppenbarligen en ganska stor sak, därav det talesätt som vi alla känner till och älskar. "Skivat bröd är en brödlimpa som har skivats i förväg och förpackats för att underlätta. Det såldes för första gången 1928 och marknadsfördes som "det största steget framåt i bakindustrin sedan brödet lindades in". Detta ledde också till den populära frasen "det bästa sedan skivat bröd" ." Tidigare tror jag att folk bara tog tag i brödet och bröt av det. Precis som man ser hur Fred Flinstone gör i TV-tecknadsserien The Flinstones.</w:t>
      </w:r>
    </w:p>
    <w:p>
      <w:r>
        <w:rPr>
          <w:b/>
          <w:color w:val="FF0000"/>
        </w:rPr>
        <w:t xml:space="preserve">id 99</w:t>
      </w:r>
    </w:p>
    <w:p>
      <w:r>
        <w:rPr>
          <w:b w:val="0"/>
        </w:rPr>
        <w:t xml:space="preserve">Post navigation Den nya NHS:s utformning - två viktiga dokument som publicerades igår Sedan den brittiska koalitionsregeringen kom till makten i maj 2010 har den börjat genomföra långtgående reformer av hur NHS fungerar i England. Utan att fördjupa sig i detaljerna är ett viktigt inslag i den nya engelska NHS den nya NHS Commissioning Board , som kommer att övervaka hur en rad lokala organ samarbetar för att beställa vård för sina samhällen. I går var vi på hälsoministeriet för att lansera det första mandatet , som kommer att fastställa styrelsens prioriteringar för två år, från och med april 2013. Ett andra dokument offentliggjordes också i går - en uppdaterad ram för NHS Outcomes Framework för nästa år (med början i april 2013), som kompletterar mandatet genom att ge en översikt över hur väl NHS presterar. Vi har granskat dessa två oerhört viktiga dokument för att ta reda på hur de sannolikt kommer att påverka situationen för cancerpatienter.  Här är vår första syn på saken. Mandatet - goda nyheter för patienterna Efter att ha haft 24 timmar på oss att smälta innehållet är vi i stort sett nöjda med de åtgärder som är relevanta för cancer i det slutliga mandatet . En mycket viktig punkt, som fanns med i ett tidigare utkast och som vi gärna ville se i den slutliga versionen, var målet att se till att NHS främjar och stöder forskning. Forskning är grundläggande för att förbättra situationen för cancerpatienter. Överlevnaden i cancer har fördubblats under de senaste 40 åren, till stor del som ett resultat av de framsteg som gjorts genom forskning och kliniska prövningar. Dessutom visade en nyligen genomförd undersökning att den stora majoriteten av dem som diskuterat forskning eller försök med sin läkare är glada över att ha blivit tillfrågade. Det gläder oss också att styrelsen särskilt har ombetts att täcka behandlingskostnader för NHS-patienter som deltar i forskning som finansieras av regeringen och av välgörenhetspartner som Cancer Research UK. Regeringen har också satt upp en ny ambition -- att England ska bli ett av de mest framgångsrika länderna i Europa när det gäller att förebygga för tidig död. Som vi har hävdat tidigare på den här bloggen anser vi att styrelsen bör prioritera tidig cancerdiagnostik för att se till att regeringen uppnår sitt mål att rädda ytterligare 5 000 liv per år från cancer fram till 2014/15. Vi är också glada över att nämnden har ombetts att upprätthålla patienternas rättigheter, t.ex. väntetider för cancer och diagnostiska tester. Dessa är viktiga för att tillhandahålla vård av god kvalitet och minska patienternas oro - och vi fortsätter att övervaka dem mycket noga. Mandatet innehåller också ett antal andra intressanta punkter. Styrelsen kommer att vara juridiskt förpliktigad att: se till att patienterna har tillgång till rätt behandling när de behöver den, minska den omotiverade variationen i undvikbara dödsfall mellan sjukhusen, involvera människor i sin egen vård, förbättra användningen av teknik, mäta och förstå hur människor verkligen upplever den vård de får och vidta åtgärder för att komma till rätta med dåliga resultat, upprätthålla väntetiderna för cancer, införa en patientsäkerhetskultur och uppmuntra ett hälsosamt beteende hos allmänheten, t.ex. att inte röka. Nästa steg för styrelsen är att ta fram en verksamhetsplan som beskriver hur den ska uppnå dessa mål. Den måste vara klar när NHS-reformerna träder i kraft i april. Ett positivt resultat? Den uppdaterade NHS Outcomes Framework är också goda nyheter för cancerpatienter. Här fastställs hur NHS ska mäta framsteg och framgång, och dessa mätningar, eller "indikatorer" som de kallas, är helt avgörande. När det gäller cancer finns det nya indikatorer som borde göra det möjligt för styrelsen att hålla ett bättre öga på saker och ting. Det nya dokumentet har nu indikatorer som täcker en- och femårsöverlevnad för alla cancerformer tillsammans, men också separat en- och femårsöverlevnad för bröst-, lung- och tarmcancer - de vanligaste cancerformerna. Sammantaget kommer dessa indikatorer att hjälpa styrelsen att analysera framstegen när det gäller att förbättra överlevnaden för alla typer av cancer och se om överlevnaden för mindre vanliga typer förbättras i samma takt som för övriga. Dessutom är vi uppmuntrade av att höra att regeringen vill att dessa indikatorer ska användas på lokal nivå för att mäta de nya Clinical Commissioning Groups resultat. Så vi hoppas att en- och femårsöverlevnad för alla cancerformer kan inkluderas i den nya ram för resultat som kommer att mäta CCG:erna så snart som möjligt. En sista god nyhet: regeringen arbetar också på en ny indikator för att för första gången mäta överlevnaden för barncancer.  Cancer orsakar fler dödsfall bland barn i åldrarna 1-14 år än någon annan orsak, och står för 21 procent av dödsfallen i denna åldersgrupp, jämfört med 18 procent av dödsfallen i åldrarna 1-14 år.</w:t>
      </w:r>
    </w:p>
    <w:p>
      <w:r>
        <w:rPr>
          <w:b/>
          <w:color w:val="FF0000"/>
        </w:rPr>
        <w:t xml:space="preserve">id 100</w:t>
      </w:r>
    </w:p>
    <w:p>
      <w:r>
        <w:rPr>
          <w:b w:val="0"/>
        </w:rPr>
        <w:t xml:space="preserve">Sidor Lijit Annons Tag fredag 7 september 2012 Vår receptbytardag har den här gången handlat om desserter. Jag blev tilldelad dessa jordnötssmör-snickers-cookies från Mrs Reguieiros Plate och jag måste säga att jag var ganska exalterad över att göra dem. Min mamma brukade göra snickerscookies där 1 hel minisnickers låg inuti varje cookie och de var fantastiska. De här var lite annorlunda, men ändå liknande i smaken. Som väntat smakade dessa kakor jättebra och blev en trevlig eftermiddagssnack. Det enda problemet jag hade var att de var ganska ömtåliga att föra över till galler, men det var inget större problem. Jag fick bara äta några smulor direkt! 2. I en liten skål blandar du mjöl, bakpulver, bakpulver och salt. Ställ åt sidan. 3. I skålen på en stativblandare, grädda ihop smöret och jordnötssmöret till en jämn smet. Tillsätt sedan socker och ljusbrunt socker och blanda tills det är ljust och fluffigt. Tillsätt ägget, mjölken och vaniljextraktet och blanda till det hela. 4. Tillsätt de torra ingredienserna långsamt i de våta ingredienserna. Blanda så att det blir en bra blandning. 5. Rör ner hackade Snickers och chokladbitar. 6. Använd en kakspade på 1 matsked och droppa kakorna på det förberedda bakplåtspappret. Tryck ner varje kaka något med baksidan av en träsked. Grädda i 10-11 minuter tills kanterna börjar bli gyllenbruna. 7. Grädda på kakfatet i 5 minuter och för sedan över till ett galler för att svalna helt. Pin It Monday, September 3, 2012 Det är lustigt att jag ville försöka göra hemlagade spaghettios eftersom jag faktiskt aldrig riktigt har gillat dem. Och tydligen inte heller min man. Min mamma lät oss aldrig äta dem (eller någon Chef Boyardee-produkt) och jag förstod varför när jag provade dem när jag blev äldre. Äckligt. Men efter att ha tittat igenom det här receptet visste jag att jag skulle gilla det eftersom det i princip är en tomatsoppa med pasta som bas. Och när min son blir äldre och börjar be om sådana här saker för att hans vänner äter det, kan jag göra det här till honom i stället och förhoppningsvis kunna lura honom. Jag vill verkligen inte ge honom en måltid som är laddad med konserveringsmedel när jag lika gärna kan göra den själv. Jag var orolig för att den skulle bli för soppig, men jag lät den värmas på låg temperatur på spisen medan vi la vår son i säng och den tjocknade fint. Fredag 31 augusti 2012 Jag har varit lite besatt av både jordnötssmör och havregrynsgröt på sistone. De här kakorna gifter ihop dessa två på ett vackert sätt. De här kakorna är ärligt talat några av de bästa jag någonsin har gjort. De är mjuka och fyllningen driver verkligen den där jordnötssmörsmaken över toppen. De smakar som en fantastisk hemlagad version av en Nutter Butter! Dina vänner kommer också att älska dem. Åtminstone är det vad mina sa till mig. :) Och de här kakorna kan se ut som mycket arbete, men det är de verkligen inte. Det här receptet skulle också vara riktigt lätt att dubbla eller tredubbla vid behov! Användning: 1. Förvärm ugnen till 350 grader. Spraya ett bakplåtspapper med matlagningsspray eller klä det med pergamentpapper och ställ det åt sidan. 2. Rör ihop mjöl, bakpulver, soda, bakpulver och salt i en liten skål. 3. I skålen på en stativblandare utrustad med paddeltillsatsen, grädda ihop smör, jordnötssmör, socker och brunt socker tillsammans på medelhastighet tills det är lätt och fluffigt. 4. Tillsätt ägget och vaniljen och blanda till en enhet. 5. Tillsätt mjölblandningen och blanda på låg hastighet tills det är kombinerat. 6. Rör i havregrynen. 7. Använd en liten kakspade och portionera ut kakdegen (ca 2 teskedar vardera) och rulla till en boll. Lägg varje kaka på bakplåtspapper. Grädda i 10 minuter, rotera plåten halvvägs genom gräddningstiden, tills kakorna är ljusguldbruna. 8. Låt kakorna svalna i 5 minuter på bakplåtspappret och flytta sedan över till ett galler för att svalna helt. Upprepa med resterande deg. 9. När kakorna har svalnat helt och hållet gör du fyllningen. Grädda ihop smör, jordnötssmör och florsocker tills det är blandat. Tillsätt den tunga grädden och blanda tills det är slätt och fluffigt. 10. Spritsa en klick glasyr på botten av en kaka, lägg sedan en kaka av liknande storlek på toppen och tryck ihop tills fyllningen når kanterna. Upprepa med resterande kakor. Torsdag, 30 augusti 2012 Jag har varit riktigt sugen på att baka bröd på sistone. Jag är säker på att denna besatthet kommer att fortsätta in i det svala</w:t>
      </w:r>
    </w:p>
    <w:p>
      <w:r>
        <w:rPr>
          <w:b/>
          <w:color w:val="FF0000"/>
        </w:rPr>
        <w:t xml:space="preserve">id 101</w:t>
      </w:r>
    </w:p>
    <w:p>
      <w:r>
        <w:rPr>
          <w:b w:val="0"/>
        </w:rPr>
        <w:t xml:space="preserve">Home Brew slutar med musiken för att göra en film????? 19 november 2012 Ryktena går om att Avondales mest säljande pojkband Home Brew Crew slutar med musiken och ska göra en film? Jag vet inte vad som är på gång. Hur som helst titta på denna nya vide av dem (bra cameo av en röd mattan skitande get) och se vad du gör av allt detta. Based On A Brew Story Nästa album kommer att bli vårt sista. Dela detta om du vill att vi ska göra en romantisk tragedi om det.</w:t>
      </w:r>
    </w:p>
    <w:p>
      <w:r>
        <w:rPr>
          <w:b/>
          <w:color w:val="FF0000"/>
        </w:rPr>
        <w:t xml:space="preserve">id 102</w:t>
      </w:r>
    </w:p>
    <w:p>
      <w:r>
        <w:rPr>
          <w:b w:val="0"/>
        </w:rPr>
        <w:t xml:space="preserve">Produktbeskrivning Amazon.ca I efterhand verkar George Seatons adaption av The Country Girl vara filmen som gjordes för att bevisa att både Bing Crosby och Grace Kelly kunde agera . Berättelsen om en alkoholiserad skådespelare och sångare (Crosby) och hans långvariga hustru (Kelly) vars äktenskap sätts på prov när han får en andra chans till stjärnstatus, är Clifford Odets' drama full av vändningar som är utformade för att ge skådespelarna ett slitsamt träningspass, med sina dolda hemligheter, sin plågade kärlekshistoria och sin uppriktiga beskrivning av alkoholmissbrukets fasor. Crosby och Kelly satte tänderna i de fylliga rollerna med bravur (det hjälpte att en bergfast William Holden fanns där för dem att glänsa av), och båda överöstes med hyllningar som förblev höjdpunkter i deras karriärer. Crosby fick beröm för att han vände ut och in på sin charmiga personlighet, men det var Kelly som stal showen, kanske för att hon vid den tiden var en av de hårdast arbetande kvinnorna i showbusiness. Under 1954 medverkade skådespelerskan i fyra filmer, bland annat Alfred Hitchcocks klassiker Dial M for Murder och Rear Window , och hon blev slutligen huvudrollsinnehavare efter sina fantastiska biroller i High Noon och Mogambo . På typiskt Hollywood-manér var det dock först när Kelly döljde sin hisnande skönhet i vanliga kläder och en slät frisyr som hon togs på allvar och tilldelades en Oscar för bästa skådespelerska - en av de mest omtvistade någonsin, eftersom hon slog ut comebackstjärnan Judy Garlands grymma prestation i A Star Is Born . --Mark Englehart För flera år sedan var Frank Elgin (Bing Crosby) en framgångsrik sångare och skådespelare, men en tragedi förvandlade honom till en alkoholiserad förlorare och hans fru Georgie (Grace Kelly) till en bitter skata. En ung Broadway-regissör (William Holden) vill att Frank ska spela huvudrollen i sin nya show, men Franks drickande och hans ovilliga fru kan leda till en katastrof. I detta starka och rörande drama spelar både Bing och Grace mot sin typ och de är båda underbara. Bing spelar den svaga has-been med fullständig uppriktighet och Grace gör det hela till en tjurig hustru. Hon vann priset som bästa skådespelerska och han var nominerad som bästa skådespelare. De två återförenades två år senare i "High Society", där de spelade sorglösa socialister och visade sin mångsidighet. William Holden är utmärkt som den krävande regissören som får Frank att göra en bra prestation och den arga Georgie att bli upprörd. Manuset bygger på teman som skuld, alkoholism och återlösning och det svartvita fotot understryker Frank och Georgies elände. Det är en mycket bra och tankeväckande film. 4,5 stjärnor. "The Country Girl" är en av de finaste filmerna i Paramounts illustra katalog av bibliotekstitlar; en gripande tragisk kärlekshistoria med en bakgrund i showbiz, med Bing Crosby i huvudrollen, som på ett avgörande sätt avviker från sin vanliga lättsamma form. Crosby är Frank Elgin, en tidigare legendarisk musikalisk komiker som nu knappt klarar sig mellan drinkar och skuldkänslor på grund av en mörk hemlighet. Georgie (Grace Kelly) är Franks känslomässigt nedstämda hustru och den enda ljusglimten i hans liv. Bernie Dodd (William Holden) är den parasitära regissören för en ny Broadwaypjäs som ger Frank hans sista chans att få en stor karriär. Bernie tror att Georgie är orsaken till Franks ensamhet och håller henne medvetet på avstånd, vilket leder till en spirande och inte helt osannolik romans mellan de två. Även om Grace Kelly är enastående i den centrala rollen som Georgie saknar hon det som Judy Garland gav Esther Bloggett i 1954 års A Star is Born eller Gloria Swansons galna utbrott i Sunset Blvd - de två sistnämnda nominerades till Oscars för bästa skådespelerska. I slutändan gick Kelly därifrån med den lilla guldskalliga killen, vilket i efterhand var ett felbedömt beslut. Baserad på pjäsen av Clifford Odet och med en briljant undertoning av Harold Arlen och Victor Young är denna klassiker, regisserad av George Seaton, ett djupt gripande filmdrama. Det finns mycket att glädja sig åt när det gäller videokvaliteten på den här skivan. I helskärm visas en stor del av filmen med en skarp B&amp;W-bild med en fin</w:t>
      </w:r>
    </w:p>
    <w:p>
      <w:r>
        <w:rPr>
          <w:b/>
          <w:color w:val="FF0000"/>
        </w:rPr>
        <w:t xml:space="preserve">id 103</w:t>
      </w:r>
    </w:p>
    <w:p>
      <w:r>
        <w:rPr>
          <w:b w:val="0"/>
        </w:rPr>
        <w:t xml:space="preserve">Ett till synes inte så kort utdrag av en mycket lång sak För några månader sedan satt jag på Wellcome Collection Cafe (ett underbart café även om muffinsen verkar överprisad, ibland går jag över vägen till Quaker cafe för min soppa) och pratade i timmar. Till skillnad från när jag brukar prata långvarigt, förvirrat och meningslöst, spelades detta in av en fin man vid namn Alex som ger ut en utmärkt tidskrift vid namn Mustard. Läsare av Alan Moores Dodgem Logic kommer att känna till hans arbete. Här är ett utdrag (ja, ett utdrag, hela intervjun är löjligt lång). Jag lägger in den inte bara för att tortera er med mina ord, utan för att lyfta fram Alex fina arbete. Tidigare nummer innehåller intervjuer med Alan Moore, Lee och Herring samt John Lloyd. de finns tillgängliga här http://www.mustardweb.org/ liksom det aktuella numret med den fullständiga versionen av detta. Vilket var ditt första tv-framträdande? Det första TV-greppet jag gjorde var att skriva för Channel 4:s Dotcomedy, som presenterades av Gail Porter och Chris Addison , vilket inte var ett bra program. Sedan blev jag ombedd att göra The 11 O'Clock Show. Det första jag gjorde var en imitation av John Peel, där jag mindes att jag var DJ på ett disco för Pol Pot - det var tillsammans med Daisy Donovan, som hade en naturlig förmåga att avbryta precis före poängen. Sedan blev jag ombedd att skriva för dem. Det var fascinerande att upptäcka att det inte nödvändigtvis är författaren som bär skulden för dåliga föreställningar. Fram till dess hade jag varit tillräckligt naiv för att titta på hemska program och tänka: "Jag kan inte fatta att min vän har skrivit den här smörjan". Men sedan ser man processen, som ser till att endast de mest banala och banalt stötande sakerna sållas bort från alla goda idéer. Är du mest bekväm som ståuppare, eller ser du dig själv mer som presentatör nu? Jag tror inte att jag någonsin är bekväm (skrattar). Jag antar att jag ser mig själv som en ståuppare, vad det nu betyder, men mina shower har förändrats mycket. Vetenskapsprogrammen är fortfarande officiellt stand-up, men definitivt inte i den vanliga bemärkelsen. Jag kommer aldrig att hoppa runt på O2 och prata om kvantmekanik. Jag är ganska bekväm med att göra radiosändningar med Brian Cox, men jag är inte riktigt en presentatör. Jag har turen att bli ombedd att gå ut i radion och prata om Bertrand Russell eller sekvensering av det mänskliga genomet. Men jag ser dem inte som olika yrken; i båda fallen är det bara jag som pratar, men i radion kan de redigera bort de svammeliga delarna. Vad ville du åstadkomma med komedin, och lyckas du med det? När jag började i början av 90-talet var jag förälskad i stand up. Jag hade sett alla alternativa grejer som tonåring och gått på klubbar i London. Jag tror inte att jag tänkte längre än: "Wow, skulle det inte vara fantastiskt att faktiskt få betalt för att vara stand-up!". Men varje gång man når ett mål vill man förstås ha mer. I slutet av 90-talet slutade jag med stand-up; allt hade förändrats, cirkusen hade blivit mycket mer mainstream. Jag tror att komediebubblan sprack... och lämnade en enorm mängd observationer kvar. Jag gillade tanken på att vara en politisk komiker och var ganska driven av det. Sedan förlorade jag det och visste inte riktigt vad jag gjorde. Jag brukade umgås med den förnäma komikern Will Smith; vi var nöjda med att tjäna 18 dollar för en spelning i Kentish Town, men det verkade finnas fler och fler människor som visste exakt hur många spelningar de hade gjort, och som sa: "Det här är min 312:e spelning och jag spelar på Jongleurs". Jag blev alienerad av hur det var en öppen karriärväg för folk, och jag gav nästan upp. Tror du att det finns mindre politisk komik nu? När jag tittar tillbaka på Time Out eller Spare Rib från åttiotalet ser jag hur politiska de var, med denna fantastiska sorts ilska. Numera bryr sig inte huvudfåran om det. Det förekommer i många andras verk, men man skulle inte nödvändigtvis kalla dem för "politiska komiker" eftersom uppdelningen är mycket mer suddig nu. Om man har en politisk inriktning är en av de svåraste sakerna - i alla branscher, men särskilt inom komedin - att tacka nej till stora summor pengar. Jag gör huvudsakligen inte</w:t>
      </w:r>
    </w:p>
    <w:p>
      <w:r>
        <w:rPr>
          <w:b/>
          <w:color w:val="FF0000"/>
        </w:rPr>
        <w:t xml:space="preserve">id 104</w:t>
      </w:r>
    </w:p>
    <w:p>
      <w:r>
        <w:rPr>
          <w:b w:val="0"/>
        </w:rPr>
        <w:t xml:space="preserve">Det är en stor ära för mig att bli inbjuden att delta i Wits Public Interest Law Gathering. Jag vill tacka SERI för inbjudan. Det har alltid stått klart för oss att det bara kan finnas lagar och politik som tar fattiga människors liv på allvar när de fattiga har byggt upp vår egen makt i samhället. Det har också alltid stått klart för oss att den politiska viljan att genomföra progressiva lagar och politiska åtgärder endast kommer att finnas om de fattiga förblir permanent organiserade och starka. Lagen är en kampterräng som vi inte kan undvika. Eftersom kommunerna och markägarna vanligtvis behandlar fattiga människor som om vi står under lagen har vi ofta kunnat vinna viktiga segrar i domstolarna. Många människor har kunnat bo kvar i sina hem och på sin mark tack vare våra segrar i domstolarna. Men tillgång till domstolarna, och till advokater som är villiga att ta emot instruktioner från fattiga människor, är något som är resultatet av många års organisering. Vår rättsprocess mot den dåvarande "Slums Act" kom till följd av år av kamp för rätten till städerna. De flesta fattiga människor har inte tillgång till domstolarna. I de flesta fall när fattiga människor hittar en advokat vill denne advokat fatta beslut för de så kallade klienterna utan att samråda med dem. I själva verket fattar pro bono-advokater ofta beslut om fattiga människor med kommuner eller markägare som om kommunerna eller markägarna är deras partner och de fattigas krav är problemet. Abahlali har haft en mycket god erfarenhet av vad skillnaden är mellan att vara en kåkbo utanför de organiserade fattiga och att vara en kåkbo bland de organiserade fattiga. Det är alltid mycket lättare för juristerna att arbeta med de organiserade fattiga än att arbeta med de oorganiserade fattiga. Det är också mycket lättare för en organiserad rörelse som Abahlali att arbeta med de juridiska institutionerna och rättstillverkarna. Det är organiseringen som gör verklig solidaritet mellan gräsrotsaktivister och juridiska aktivister möjlig. Idén att vi som fattiga människor inte kan tänka själva fortsätter att förstöra vårt samhälle. Vi förväntas vara tysta i våra skjul och vänta på att regeringen, advokater, icke-statliga organisationer och andra ska tänka åt oss, besluta åt oss och agera åt oss. När vi insisterar på att ta plats i alla diskussioner som berör oss skapar vår närvaro en kris. Vi upptäcker att vi behandlas som barn eller som brottslingar. Anledningen till att vår närvaro i dessa diskussioner skapar en kris är att man anser att vi som kåkboende borde ha känt vår plats i första hand, och den platsen är i kåtorna. Abahlalis vägran att låta sig begränsas till de mörka hörnen av våra skjul har utmanats inte bara av staten utan också av vissa organisationer i det civila samhället, den regressiva vänstern och naturligtvis också av vissa jurister. Många av dessa experter anser att det är deras plikt att tänka, agera, företräda och besluta för de fattiga. För dessa människor är kampen för ett bättre samhälle en kamp mellan olika grupper av experter. Man anser att vår enda roll som fattiga är att stödja rätt expertgrupp. För oss börjar kampen för ett bättre samhälle med tanken att alla räknas och att alla har rätt att delta i allt beslutsfattande som berör dem. Abahlali har nyligen upplevt en mycket underminerande och respektlös behandling från en ''organisation för mänskliga rättigheter''. Vi vände oss till just denna organisation för att be dem hjälpa oss med ett domstolsföreläggande. Advokaten där bokade ett möte med oss som klienter. När klienterna kom vid en överenskommen tidpunkt hade hon inte tid för sina egna klienter. Hon bad inte ens om ursäkt för förseningen. Det var som om hon trodde att endast hennes tid var viktig och att fattiga människor inte hade några egna åtaganden. För vissa människor kan det faktiskt innebära att förlora sitt arbete om de kommer för sent till jobbet. När advokaten till slut kom för att träffa klienterna sade hon: "Om samhällsmedlemmarna utan giltiga skäl hindrar kommunen från att utföra viktiga uppgifter som att kartlägga fastigheter och lägga ut avloppsrör, så var vänliga och var medvetna om att vi inte kan ifrågasätta sådana saker. Ni måste följa lagliga förfaranden, annars finns det ingen chans att någon domstol kommer att ta upp era argument om kommunen visar att ni stör eller orsakar ett omotiverat hinder. Vi kan inte försvara er mot onödiga hinder för byggnadsarbeten. Hon fortsatte med att säga: "När ni skickar e-post till mig ber jag er att avstå från att kopiera andra personer i e-postmeddelandet som jag inte har någon koppling till när det gäller denna fråga. Jag kommunicerar direkt med kunderna i ärendet. I ett fall som detta agerar den advokat som är tänkt att företräda oss till stöd för det system som förtrycker oss.</w:t>
      </w:r>
    </w:p>
    <w:p>
      <w:r>
        <w:rPr>
          <w:b/>
          <w:color w:val="FF0000"/>
        </w:rPr>
        <w:t xml:space="preserve">id 105</w:t>
      </w:r>
    </w:p>
    <w:p>
      <w:r>
        <w:rPr>
          <w:b w:val="0"/>
        </w:rPr>
        <w:t xml:space="preserve">JavaScript måste vara aktiverat för att du ska kunna använda www.businesslistingnow.com i en fullt fungerande standardvy. Det verkar dock som om JavaScript är inaktiverat eller inte stöds av din webbläsare. Om du vill använda den fullt fungerande standardvyn kan du aktivera JavaScript genom att ändra inställningarna i din webbläsare och sedan försöka igen. November 25, 2012 Om du inte bor nära hamnen behöver du kryssningsparkering i Port Canaveral. Du har ditt tunga bagage och ombordstigningstiden har ännu inte börjat. Detta kan vara särskilt svårt när du inte har någonstans att bo medan du väntar på ombordstigningstiden. Kontrollera om det finns tillgängliga tjänster inom hamnområdet. Det bör nära som några minuters bilresa eller promenad från varvet. När det är dags för dig att klättra upp på fartyget måste du ha ett ställe där du kan lämna de saker som du inte kommer att ta med dig till fartyget. Det finns andra saker än din bil som förmodligen kommer att vara med dig under resan men som du inte skulle ta med dig på semestern och dessa saker kan variera från person till person. Kontentan är att du behöver ett ställe att lämna dessa saker på. Om du bor långt från hamnen måste du dessutom ha en plats att slappna av på medan du väntar. När du anländer till anlöpningshamnen kallas passagerarna inte genast att gå ombord på fartyget direkt. Och på grund av det behöver du en plats att parkera tills du behöver gå ombord på fartyget. Tjänster som dessa är mycket användbara, särskilt när du har saker med dig som du hellre vill lämna någon annanstans eller inte ta med dig under hela resan. Säkerheten på platsen är det viktigaste för dig. Kom ihåg att du kommer att lämna dina värdesaker. Det är helt rätt att de är säkra mot inbrott och andra falska intrång. Du vill inte att dina värdesaker ska gå förlorade. Du vill inte komma tillbaka till Port Canaveral-parkeringen bara för att upptäcka att det inte finns något kvar att komma tillbaka längre eftersom dina värdesaker är borta. I den meningen har du inget annat val än att stämma anläggningen för vårdslöshet. Det är deras uppgift att vakta dina tillhörigheter medan du är borta och slappar på fartygets däck. Ett annat sätt som kan hjälpa dig att bekräfta att anläggningen har god service är Better Business Bureau. Kontrollera om någon av de tillgängliga anläggningarna i området är listad i Better Business Bureau. Om den anläggning som du får är ackrediterad av byrån är det mycket bättre eftersom det betyder att de är en kvalitetsanläggning. De har klarat styrelsens rigida normer när det gäller sådana tjänster. Anläggningen bör kunna tillhandahålla ett sätt att överföra dig och resten av passagerarna till varvet. Samma sak också när du kommer från fartyget efter resan. Ordna denna Port Canaveral kryssningsparkeringstjänst i förväg så att du inte får några problem på semesterdagen. Om du är i behov av prisvärd kryssningsparkering i Port Canaveral kan du vända dig till Park-N-Cruise. Vi erbjuder färdtjänst och bagagetjänster och mer information finns på http://www.port-canaveral-parking.com.</w:t>
      </w:r>
    </w:p>
    <w:p>
      <w:r>
        <w:rPr>
          <w:b/>
          <w:color w:val="FF0000"/>
        </w:rPr>
        <w:t xml:space="preserve">id 106</w:t>
      </w:r>
    </w:p>
    <w:p>
      <w:r>
        <w:rPr>
          <w:b w:val="0"/>
        </w:rPr>
        <w:t xml:space="preserve">Den här videon är del 18 av en YogaSynergy Spinal Movements Sequence som lärs ut av sjukgymnast och chef för Yoga Synergy, Simon Borg-Olivier , som han undervisar personligen i kurser över hela världen samt online i kurser på RMIT University och online i kurser på YogaSynergy som kallas Yoga Fundamentals och Applied Anatomy and Physiology of Yoga . I den här videobloggen kommer vi att undersöka "Warrior Posture" (Utthita Virabhadrasana), som är vanligt förekommande i många yogatraditioner och är central i "Salute to the Sun B Sequence" (Surya Namaskar B) i Ashtanga Vinyasa Yoga System av Sri K Pattabhi Jois. Redigerad videoutskrift och anteckningar: "Jag för min vänstra häl till golvet nu. Återigen 'sträcker jag mattan med fötterna' (genom att skjuta mina 'sittben' isär men slappna av i bäckenbotten). Jag kommer att komma med en utsträckt ryggradsrörelse. Jag ska försöka sträcka ut ryggraden (böja mig bakåt), som i "kobraställningen" (Bhujangasana), från den styvaste delen av min ryggrad, som vanligtvis är runt mitten av ryggen (se anmärkning 1 nedan). "Jag använder mina fingrar för att testa var den styvaste delen av min ryggrad är (genom att känna vilka kotor som kan röra sig och vilka kotor som inte har någon rörelse) och jag har funnit att den styvaste delen av min ryggrad är runt basen av bröstkorgen (lumbo-thoracala korsningen). Från den regionen i ryggen försöker jag sedan sträcka ut ryggraden (jag ska böja mig bakåt genom att förlänga kroppens framsida idealt sett utan att förkorta kroppens baksida). "Jag "sträcker mattan med fötterna" (genom att skjuta isär "sittbenen" och slappna av i bäckenbotten för att ge en "stretch"-reflexaktivering av den muskulära komponenten av mula bandha vid perineum snarare än asvini mudra (anus), vajroli mudra (urinröret hos en man) eller sahajroli mudra (urinröret hos en kvinna)). "Genom att skjuta höger fot ("sittbenet") framåt och vänster fot ("sittbenet") bakåt aktiveras musklerna på framsidan av höger höft (höftböjare) och baksidan av vänster höft (höftsträckare). Denna åtgärd aktiverar också musklerna på framsidan av bålen (spinal flexors) och på baksidan av bålen (spinal extenors) genom aktivering av "stretch"-reflexer (se anmärkning 2 nedan). "Stretching the matth with the feet" (medan jag kommer in i ställningen), kommer jag upp i spinal extension (bakåtböjning samtidigt som jag försöker förlänga framsidan mer än förkorta ryggen) och jag tar armhålorna (axlarna) framåt och uppåt, för att ytterligare dra (förlänga) ryggraden och ge "stretch"-reflexaktivering av magmusklerna (dvs. detta ger dig en mage som är stark, fast att röra vid, men som ändå låter dig andas naturligt med hjälp av diafragman och som inte gör att du känner dig spänd). "Sedan andas jag (diafragmatiskt) in i buken, det håller mig avslappnad (genom att ömsesidigt slappna av i bukens utandningsmuskler som tenderar att begränsa och trycka ihop ryggraden - se anmärkning 2). Sedan tar jag upp armarna (Att lyfta upp skulderbladen förbi öronen (scapular elevation) är avgörande för att förlänga ryggraden. Sri BKS Iyengar visar detta på ett vackert sätt i sin klassiska text i "Light on Yoga". Det är dock viktigt för de flesta människor att också flytta skulderbladen framåt (scapular protraction) för att ömsesidigt släppa överdriven spänning i nacken när axlarna lyfts på detta sätt)." Anmärkning 1: Det är viktigt att sträcka och förlänga från varje kotpelare. I den här videon nämner jag en vanlig stel del av ryggraden som är mitt på ryggen runt lumbo-thoracala korsningen. En annan viktig stel region i de flesta människors ryggar är den nedre delen av ryggraden vid L5-S1, som ofta alltid är bakåtpressad, ofta bara kan böjas bakåt (för lätt) och ofta med kompression av mellanliggande diskar som kan inkräkta på (klämma) nerver och orsaka smärta och dys.</w:t>
      </w:r>
    </w:p>
    <w:p>
      <w:r>
        <w:rPr>
          <w:b/>
          <w:color w:val="FF0000"/>
        </w:rPr>
        <w:t xml:space="preserve">id 107</w:t>
      </w:r>
    </w:p>
    <w:p>
      <w:r>
        <w:rPr>
          <w:b w:val="0"/>
        </w:rPr>
        <w:t xml:space="preserve">~ Trädgårdar Blommor Brittisk livsstil Säsongens välkomstkrans..... De senaste veckorna har varit underbara, solen har skiner, det har inte varit för kallt och höstens lövfärger har varit särskilt vackra i år. Jag bestämde mig för att fira de spektakulära färgerna med en ny dörrkrans för att välkomna vänner och familj till mitt hem. Den här enkla kransen tog mig mindre än 15 minuter att sätta ihop. Jag har använt en rustik hjärtkrans av kvistar, ett välkomsthjärta i trä och mindre än 2 meter av Jane Means underbara band (10 mm Vibrant stitched Turkish Brown och 15 mm Grosgain Brown and Orange striped) och en kort bit floristtråd för att fästa bågen. Jag är ganska nöjd med resultatet. Vad tycker du? Under de närmaste veckorna kommer jag att sammanställa en "How To" för en fantastisk men enkel juldörrkrans som vem som helst kan göra. Nämnde jag precis ordet "C"! Det är bara 60 sovdagar och det är bara att räkna! vänliga hälsningar kat x .s Kom ihåg att du kan hålla kontakten med mig mellan blogginläggen på Facebook och Twitter (bildkrediter - alla bilder är tagna av Kat Weatherill - om du använder någon av dessa bilder, vänligen lägg till en länk till den här webbplatsen - tack x ) Hösten i all sin livfulla prakt..... En sak man kan säga om Moder Natur är att hon vet hur man startar en säsong i ett färgsprakande skimmer! Under en torr stund i dag vandrar jag ut i min trädgård med en sekatör i handen för att skapa en liten trädgårdsbukett, men jag ville inte ha de vanliga hösttonerna med bara röda och orange, och jag blev inte besviken på vad jag hittade. Dela det här: Jag var inte nöjd med det här: Gilla det här: ..... Låt mig först be om ursäkt för min frånvaro under september. Efter en hektisk sommar med skollov och språngande turer, så att min tioårige son inte hade någon chans att säga "Jag har tråkigt!". Tiden från att planera blogginlägg och att kunna lämna huset utan anteckningsbok och kamera gav mig möjlighet att reflektera över de senaste månaderna och åren. Det finns stunder från det förflutna som jag vill minnas för alltid och stunder som fortfarande gör mig ledsen. Jag har haft tid att mentalt packa ihop saker och ting och lägga undan dem, men också tid att inse att vissa saker är en grundläggande del av en själv som man kan fly från men inte gömma! För några veckor sedan gick jag tillbaka till min vind och satte mig på golvet med åtta års trädgårdsdesigns och tittade igenom varenda en av dem. Jag kunde se hur jag hade utvecklats, men också hur passionerad jag var under de första åren. I takt med att mitt första design- och landskapsföretag hade vuxit ersattes passionen gradvis av behoven av den dagliga driften av företaget. När jag blev mer involverad i bokföring och hanterade upp till 20 anställda hade det dränerat mig, och jag accepterade att det hade varit rätt att sälja företaget. Jag insåg också hur mycket jag saknade att vara kreativ, hur det nästan var min egen personliga plan att designa trädgårdar. Så det var dags att öppna porten till nästa del av mitt liv. Jag hade skymtat den ett tag, men nu känns tiden rätt..... Efter att ha tagit ett djupt andetag har jag startat mitt eget företag för trädgårdsdesign, jag arbetar för närvarande med nya kunder och har planer för företagets framtid, det känns spännande och uppiggande..... Jag kommer att fortsätta blogga och ta med mig kameran överallt! Vi ses snart igen och tack för att ni tar er tid att läsa min blogg och för alla era fina kommentarer, vänliga ord och stöd..... vänliga hälsningar kat x .s Kom ihåg att ni kan hålla kontakten med mig mellan blogginläggen på Facebook och Twitter (bildkrediter - alla bilder är tagna av Kat Weatherill - om ni använder någon av dessa bilder, vänligen lägg till en länk tillbaka till denna webbplats - tack x )</w:t>
      </w:r>
    </w:p>
    <w:p>
      <w:r>
        <w:rPr>
          <w:b/>
          <w:color w:val="FF0000"/>
        </w:rPr>
        <w:t xml:space="preserve">id 108</w:t>
      </w:r>
    </w:p>
    <w:p>
      <w:r>
        <w:rPr>
          <w:b w:val="0"/>
        </w:rPr>
        <w:t xml:space="preserve">Resolved Question Varför måste alla vara själviska i den här världen? Jag menar, vad är livet???? Vi äter alla samma mat, går på samma väg, dricker samma vatten, men skiljer oss bara i vårt sätt att tänka och utseende. Dock är alla själviska,, varför kan inte människor bry sig om andra?? Jag menar, vad är poängen med att vara självisk??? Additional Details Bästa svar - Vald av frågeställaren true....människor är elaka och många har en mentalitet som bara går ut på att utnyttja/nyttja andra...... men alla är inte....och det borde inte heller göra dig olycklig...låt människors handlingar ta hand om sig själva,,,, var smart och ta hand om människor runt omkring dig Andra svar (12) Jag tror att själviskhet är en del av människans natur för att överleva. På en mycket grundläggande nivå är människor själviska för att uppfylla sina egna behov av mat, kläder och skydd. På en högre nivå är det självförverkligande som gör att människor har ett syfte i livet. Människor tar hand om andra genom filantropiska arbeten som sådana; å andra sidan fungerar det också som mat för själen eftersom det också ger tillfredsställelse åt de människor som tillhandahåller sådana arbeten. Människors önskan att förbättra sitt liv kan användas för att förbättra livet för andra människor. Själviskhet är en del av människans överlevnadsinstinkt. Resultatet av själviskhet kan dock gynna endast vissa personer eller en bredare publik. Jag tror att vi alla agerar utifrån våra egna intressen. Svaret är förmodligen att de väljer att vara själviska. Personligen känner jag mig inte ansvarig för de flesta människor jag inte känner - och jag bryr mig definitivt mer om mig själv än om dem. Jag förstår inte heller riktigt det logiska språnget. Vi är alla lika varandra och därför borde vi bry oss om varandra????? Jag gillar också paradoxen att det verkar som om de osjälviska människorna är de som vill förändra andra människor så att världen blir som de vill ha den. Om alla alltid handlade för det gemensamma bästa skulle vi förmodligen skapa en tråkig värld som inte skulle falla mig i smaken. Alla dör (bokstavligen) för att visa att de har ett syfte, en anledning, en betydelse i detta liv. För vissa kan det innebära att de projicerar sig själva över en annan "genomsnittlig" varelse. Det ser bedrägligt ut som en prestation eller förbättring i livet; som ett syfte. Se på den penninghamstring och klasskamp som pågår. Människor kan vara mycket rädda för en meningslös tillvaro. Men det kan också vara mycket befriande. Jag antar att om man vill veta svaret måste man definiera vad själviskhet innebär. Är det själviskt att "tänka på sig själv" genom att tänka på hur man ska kunna ge mat, kläder och försörja sig själv? att göra det som är bäst för en själv? Genom att göra det är du mycket UN-egoistisk, eftersom du tar bort dig själv som en börda för alla/någon annan. Är det "osjälviskt" att helt bortse från sina egna behov och därmed lägga en börda på någon annan som ska hjälpa en, försörja en, försörja en? Att ta hand om andra är en fråga som är ointressant tills var och en av oss tar hand om oss själva först. Om jag svälter, fryser och är sjuk kan jag inte hjälpa någon annan. Ibland (jag vet att det är svårt) måste vi, i stället för att önska att vi kunde "ändra hur folk tänker", som du nämner, kontrollera oss själva och se om det kanske är vi som behöver ändra VÅRT sätt att tänka, så att det stämmer bättre överens med verkligheten och den oföränderliga mänskliga naturen. i naturen är liv = överlevnad. ingen överlevnad = inget liv. så... människor vill naturligtvis överleva, eftersom de vill leva. detta har dock förstärkts så att människor gör så mycket för sig själva för att överleva att det slutar med att de blir själviska gentemot andra. Jag antar att människor är själviska för att det finns någon form av aggressiv överlevnadsinstinkt... men det betyder inte heller att osjälviska människor är ryggradslösa och oaggressiva. osjälviska människor kommer alltid att respekteras mer. tyvärr kan ingen ändra människors sätt att tänka... man kan påverka andra, men i slutändan är det bara de som kan förändra sig själva. så det bästa vi kan göra är att påverka människor (i det här fallet genom att vara osjälviska) och bara hoppas att andra kommer att följa efter. Det är en överlevnadsinstinkt, det finns ingen mening med livet förutom att existera. Moralen är lika likgiltig som Gud, naturen har inga fördomar, den manifesterar bara. Ett lejon dödar sitt byte, precis som människor är medfött själviska, det är naturen. Jag tror att vi människor är ett slags avancerade djur, och det är en naturlig instinkt.</w:t>
      </w:r>
    </w:p>
    <w:p>
      <w:r>
        <w:rPr>
          <w:b/>
          <w:color w:val="FF0000"/>
        </w:rPr>
        <w:t xml:space="preserve">id 109</w:t>
      </w:r>
    </w:p>
    <w:p>
      <w:r>
        <w:rPr>
          <w:b w:val="0"/>
        </w:rPr>
        <w:t xml:space="preserve">På senare tid har allt fler människor övervägt tanken på att bo i en bostadsrätt i New Jersey New Jersey fastighetsinvesteringsföretag Klein Group, som fokuserar på detaljhandelsfastigheter, betalade 20 miljoner dollar för fyra bostadsrätter i bostadsbyggnaden The District, på 111 Fulton Street i Financial District. På senare tid överväger allt fler människor att bo i en lägenhet i New Jersey. Condominiums erbjuder en mängd olika alternativ. Det gäller bara att hitta den perfekta för dig. Kommer du att välja den lugna lägenheten eller den livliga? Det finns en speciell för alla. Du måste ta hänsyn till din personlighet och naturligtvis till om du har en familj. Jo, det finns New Jersey condos som är perfekta för barn. Jag bor i en New Jersey condo med fantastisk utsikt över staden, detta var viktigt för mig. Jag är singel, så jag behöver lite skoj och ibland när jag är stressad slappnar jag av med stadens ljus från mitt fönster. New Jersey är den bästa staden för mig, det visste jag när jag kom hit och bodde i lägenheten bara i några veckor. Condominiums är mycket bekväma och tillgängliga för alla. Du borde överväga idén och komma och ta en titt, jag är säker på att du kommer att hitta den som du också vill bo i!</w:t>
      </w:r>
    </w:p>
    <w:p>
      <w:r>
        <w:rPr>
          <w:b/>
          <w:color w:val="FF0000"/>
        </w:rPr>
        <w:t xml:space="preserve">id 110</w:t>
      </w:r>
    </w:p>
    <w:p>
      <w:r>
        <w:rPr>
          <w:b w:val="0"/>
        </w:rPr>
        <w:t xml:space="preserve">Arbetet antas ha påbörjats omkring 1495 och beställdes som en del av ett projekt för renovering av kyrkan och dess klosterbyggnader av Leonardos beskyddare Ludovico Sforza, hertig av Milano. Målningen föreställer scenen med Jesu sista måltid med sina lärjungar, så som den berättas i Johannesevangeliet, 13:21. Leonardo har skildrat den bestörtning som uppstod bland de tolv lärjungarna när Jesus meddelade att en av dem skulle förråda honom. På grund av de metoder som användes och en rad olika miljöfaktorer finns mycket lite kvar av den ursprungliga målningen idag, trots ett flertal restaureringsförsök, varav det sista slutfördes 1999. Den sista måltiden , ca 1520, av Giovanni Pietro Rizzoli, kallad Giampietrino (verksam 1508-1549), efter Leonardo da Vinci, olja på duk, för närvarande i samlingen av Royal Academy of Arts, London ; en exakt, fullskalig kopia som var huvudkällan för den tjugoåriga restaureringen av originalet (1978-1998). Den innehåller flera förlorade detaljer, som Kristi fötter och saltbägaren som Judas spillde ut. Giampietrino tros ha arbetat nära Leonardo när denne befann sig i Milano . Den sista måltiden mäter 460 cm × 880 cm (180 tum × 350 tum) och täcker en gavel i matsalen i klostret Santa Maria delle Grazie i Milano, Italien . Motivet var ett traditionellt tema för matsalar , även om rummet inte var en matsal vid den tid då Leonardo målade det. Huvudbyggnaden för kyrkan hade först nyligen färdigställts (1498), men byggdes om av Bramante , som anlitades av Ludovico Sforza för att bygga ett mausoleum för familjen Sforza. [ 2 ] Målningen beställdes av Sforza för att vara mausoleums mittpunkt. [Lunetter ovanför huvudmålningen, som bildas av det trippelbågiga taket i refectoriet, är målade med Sforzas vapensköldar. Den motsatta väggen i matsalen täcks av korsfästelsefresken av Giovanni Donato da Montorfano , till vilken Leonardo lade till figurer av familjen Sforza i tempera. (Dessa figurer har försämrats på samma sätt som den sista måltiden.) Leonardo påbörjade arbetet med Den sista måltiden 1495 och slutförde den 1498 - han arbetade inte kontinuerligt med målningen. Startdatumet är inte säkert, eftersom klostrets arkiv för perioden har förstörts och ett dokument daterat 1497 tyder på att målningen nästan var färdig vid det datumet. [ 4 ] En berättelse säger att en prior från klostret klagade till Leonardo över förseningen, vilket gjorde honom rasande. Han skrev till klostrets överhuvud och förklarade att han hade kämpat för att hitta det perfekta skurkaktiga ansiktet för Judas, och att om han inte kunde hitta ett ansikte som motsvarade det han hade i åtanke, skulle han använda dragen hos den prior som klagat. [ 5 ] [ 6 ] En studie för Den sista måltiden från Leonardos anteckningsböcker som visar nio apostlar som identifieras genom namn skrivna ovanför deras huvuden Den sista måltiden skildrar specifikt den reaktion som varje apostel gav när Jesus sa att en av dem skulle förråda honom. Alla tolv apostlarna reagerar olika på nyheten, med olika grader av ilska och chock. Apostlarna identifieras från ett manuskript [ 7 ] ( Leonardo da Vincis anteckningsböcker s. 232) med deras namn som hittades på 1800-talet. (Innan dess var endast Judas, Petrus, Johannes och Jesus positivt identifierade.) Från vänster till höger, enligt apostlarnas huvuden: Judas Iskariot , Petrus och Johannes bildar en annan grupp på tre. Judas är klädd i grönt och blått och ligger i skuggan och ser ganska tillbakadragen och förvånad ut över det plötsliga avslöjandet av hans plan. Han håller i en liten väska, kanske för det silver som han fick som betalning för att förråda Jesus, eller kanske en hänvisning till hans roll som kassör bland de tolv lärjungarna. [ 8 ] Han tippar också över saltkällaren. Detta kan ha ett samband med det näröstliga uttrycket att "förråda saltet" som betyder att förråda sin mästare. Han är den enda person som har armbågen på bordet och hans huvud är också horisontellt sett det lägsta av alla i målningen. Petrus ser arg ut och håller en kniv riktad bort från Kristus, vilket kanske är en förebådelse av hans våldsamma reaktion i Getsemane under Jesu</w:t>
      </w:r>
    </w:p>
    <w:p>
      <w:r>
        <w:rPr>
          <w:b/>
          <w:color w:val="FF0000"/>
        </w:rPr>
        <w:t xml:space="preserve">id 111</w:t>
      </w:r>
    </w:p>
    <w:p>
      <w:r>
        <w:rPr>
          <w:b w:val="0"/>
        </w:rPr>
        <w:t xml:space="preserve">Öppen fråga Hur ändrar jag hemsidan till det som den brukade vara?När jag öppnade min hemsida hade den nyheterna med information under bilden och den rullade automatiskt genom bilderna om man inte klickade på den för att läsa. Nu har den en stor förvrängd bild och alla nyheter är listade längre ner på sidan. Jag tycker inte om när Yahoo gör ändringar utan min tillåtelse. Jag skulle vilja att den ändras tillbaka till hur den var tidigare.</w:t>
      </w:r>
    </w:p>
    <w:p>
      <w:r>
        <w:rPr>
          <w:b/>
          <w:color w:val="FF0000"/>
        </w:rPr>
        <w:t xml:space="preserve">id 112</w:t>
      </w:r>
    </w:p>
    <w:p>
      <w:r>
        <w:rPr>
          <w:b w:val="0"/>
        </w:rPr>
        <w:t xml:space="preserve">SLOW food at the edge of the world är ett informationsinsamlings- och publiceringsprojekt i Västaustralien. Australiens matarv är lika varierat som dess folk: världens mest kulturellt mångskiftande befolkning. Västaustralier har till exempel emigrerat från 200 länder. De talar mer än 170 språk. Mer än 27 procent är födda utomlands, jämfört med 22 procent av australierna. Båda föräldrarna till 646 000 västra australier - 35 procent - som svarade på folkräkningen 2001 var födda i länder från Afghanistan till Zimbabwe. Den matkunskap som dessa invandrare och deras ättlingar har utgör en utomordentlig informationskälla för Slow Food i Australien. Bevarandet av detta kulturarv omfattar sökning efter originalrecept, ingredienser från ursprungslandet, behovet av att ersätta ingredienser - när originalet inte fanns i det "nya" Australien - och förändringar i recepten genom generationer. Slow Food Perth utvecklade projektet 2007 för att samla in och sammanställa recept som riskerar att gå förlorade från västra Australiens invånare med olika kulturell bakgrund, så att framtida generationer av kockar och familjer kan njuta av dessa livsmedel. Långsam mat vid världens utkant är en idé från Vincenzo Velletri, italiensk ex-patriat, medlem av Slow Food Perths kommitté och kock som deltog i Terra Madre 2006 och 2008. Hundratals recept och matberedningsmetoder som generationer av invandrare har fört med sig till Australien och de sätt på vilka de har anpassat dem med hjälp av lokala råvaror riskerar att gå förlorade för oss", säger Vincenzo. Den kunskap om mat som våra föräldrar, farföräldrar och deras föräldrar och våra aboriginer har haft är en del av Västaustraliens rika matarv, men i takt med att vi blir ett mer homogent samhälle tenderar de idéer och metoder som våra mödrar och mormödrar använde i sina kök och i bushen för att föda sina familjer att urvattnas eller försvinna helt och hållet. Jag hoppas att Slow food i världens utkant kommer att se till att vi bevarar denna kunskap för framtiden och att vi kan njuta av dess fördelar. Pauline Tresise, ledare för Slow Food Perth, säger att även om versioner av många originalrecept fortfarande används, ligger andra obemärkt i kokböcker som läggs undan i lådor eller skåp, eller som bevaras som en del av en muntlig tradition. När de kom hit var de tvungna att anpassa gamla familjerecept genom att använda ofta helt andra ingredienser i vad som för dem var ett nytt land i världens utkant. Vi hoppas att projektet kan ge information om huruvida de italienska familjer som bosatte sig i Kojonup i början av 1900-talet fick lära sig av det lokala Noongarfolket hur man fångar kängururun och gör köttet till en traditionell italiensk korv. Vi söker också särskilt information om aboriginernas mat och hur den förändrades efter samverkan med invandrare. Projektet syftar till att fånga upp denna typ av kunskap, oavsett om den har skrivits ner eller ingår i en muntlig tradition, så att när en generation tar hand om en annan och vi blir mer eller mindre ett sömlöst samhälle, så försvagas inte den kulturella skillnaden mellan matkunskaper från olika länder och platser och kan eventuellt gå förlorad". Slow Food Perth har vädjat till kulturella grupper att hjälpa till i sökandet genom Ethnic Communities Council of Western Australia. Individer ombeds att kopiera eller skriva recept som använts av deras förfäder. Information om källan till ett recept eller en matberedningsmetod söks också, och hur originalrecepten har anpassats av senare generationer som är födda och uppvuxna i Västaustralien. Vi vill samla in så mycket information som möjligt om vems recept det var, hur det användes i deras land eller på deras ursprungsort, hur det har använts här och om det fortfarande används av den familjen, säger Pauline. Vi planerar att ge ut en bok om projektet och lägga ut berättelserna om receptens ursprung och själva recepten på webben. Idén skulle också kunna bli en filmad dokumentärfilm''. Slow Food Perths Jamie Kronborg säger att Slow food i världens utkant går i hjärtat av Slow Foods filosofi. "Projektet kommer att bevara matkunskap för framtida generationer, öka medvetenheten om mat som lim för gemenskap och erkänna och fira Västaustraliens kulturella mångfald", säger Jamie. Västaustralier talar 170 olika språk och båda föräldrarna till nästan 650 000 av oss - 35 procent - är födda utomlands. Detta är en av de mest kulturellt mångfacetterade platserna på jorden och Slow Food i världens utkant kommer att öka erkännandet av maten i denna särpräglade del av Australien och det sätt på vilket olika mattraditioner har delats och anpassats genom generationer.</w:t>
      </w:r>
    </w:p>
    <w:p>
      <w:r>
        <w:rPr>
          <w:b/>
          <w:color w:val="FF0000"/>
        </w:rPr>
        <w:t xml:space="preserve">id 113</w:t>
      </w:r>
    </w:p>
    <w:p>
      <w:r>
        <w:rPr>
          <w:b w:val="0"/>
        </w:rPr>
        <w:t xml:space="preserve">Äktenskapslicens Var får man en äktenskapslicens? Ett par som vill gifta sig i delstaten New York måste personligen ansöka om äktenskapslicens hos en av stadens kontorister i delstaten. Ansökan om licens måste undertecknas av båda sökande i närvaro av stadstjänstemannen. En företrädare kan inte ansöka om licensen på de sökandes vägnar. Detta gäller även om företrädaren har fått en fullmakt. Notariellt bestyrkta intyg om äktenskapslicens som undertecknats av de sökande kan inte ersätta deras personliga framträdande. Finns det en väntetid? Ja. Även om äktenskapslicensen utfärdas omedelbart får äktenskapsceremonin inte äga rum inom 24 timmar från den exakta tidpunkten då licensen utfärdades. Om båda sökandena är 16 år eller äldre kan väntetiden på 24 timmar upphävas genom ett beslut av en domare i Högsta domstolen eller en domare i länsrätten i det län där någon av sökandena är bosatt. Om någon av personerna är under 16 år måste beslutet komma från en domare i familjedomstolen i det län där personen under 16 år är bosatt. Hur länge är licensen giltig? En äktenskapslicens är giltig i 60 kalenderdagar från och med dagen efter att den utfärdats. Hur mycket kostar licensen? Om äktenskapslicensen utfärdas av en stadstjänsteman i delstaten New York utanför New York City kostar den 40 dollar. I denna avgift ingår utfärdandet av ett Certificate of Marriage Registration. Detta intyg skickas automatiskt av den utfärdande tjänstemannen till de sökande inom 15 kalenderdagar efter det att den ifyllda licensen har returnerats av vigselförrättaren (den person som genomför vigseln). Det är ett meddelande om att äktenskapet har registrerats. Par som inte får ett intyg om registrering av äktenskap inom fyra veckor efter bröllopet bör kontakta den stadssekreterare som utfärdat licensen. Om licensen ska utfärdas av stadskansliet i New York, kontakta New York City Clerk's Office för aktuella avgifter och krav. City Clerk's Office kan nås på (212) NEW-YORK eller via webbplatsen New York City Marriage Bureau . Krävs det en hälsoundersökning före äktenskapet? Det krävs ingen undersökning före äktenskapet eller något blodprov för att erhålla en äktenskapslicens i New York State. Vem kan gifta sig? Ålderskrav Om någon av de sökande är under 14 år kan ingen vigsellicens utfärdas. Om någon av de sökande är 14 eller 15 år gammal måste den/de sökande uppvisa ett skriftligt samtycke från båda föräldrarna och en domare i Högsta domstolen eller en domare i familjedomstolen med behörighet i den stad där ansökan görs. Om någon av de sökande är 16 eller 17 år gammal måste den/de sökande uppvisa båda föräldrarnas skriftliga samtycke. Om båda sökandena är 18 år eller äldre krävs inget samtycke. En förälder kan ensam ge sitt samtycke till en minderårigs äktenskap om: Den andra föräldern har varit försvunnen under ett år före ansökan, föräldrarna är skilda och den samtyckande föräldern fick ensam vårdnad om barnet när skilsmässodomen utfärdades, den andra föräldern har bedömts som omyndig eller den andra föräldern är avliden. Föräldrar, vårdnadshavare eller andra personer som samtycker till äktenskap för en minderårig måste personligen infinna sig och bekräfta eller genomföra sitt samtycke inför stadens eller stadens tjänsteman eller någon annan behörig tjänsteman. Om den notariellt bestyrkta försäkran görs inför en tjänsteman utanför delstaten New York måste den åtföljas av ett intyg om äkthet när samtycket lämnas in i delstaten New York. Bevis på ålder och identitet En person måste bevisa sin ålder och identitet genom att till den utfärdande tjänstemannen lämna in ett av följande åldersrelaterade dokument: Födelseattest Dopbevis Naturaliseringsbevis Folkräkningsbevis Och en av följande identitetsrelaterade handlingar: Ett äktenskap får inte ingås i delstaten New York mellan en förfader och en ättling, syskon (hel- eller halvblod), en farbror och en brorsdotter eller systerson eller en moster och en brorsdotter eller systerson, oavsett om dessa personer är legitima eller oäkta avkommor. Tidigare äktenskap Uppgifter om tidigare äktenskap måste lämnas i ansökan om äktenskapslicens. Detta inkluderar huruvida den tidigare maken eller makarna lever och huruvida de sökande är skilda och, i så fall, när, var och mot vem skilsmässan eller skilsmässorna beviljades.</w:t>
      </w:r>
    </w:p>
    <w:p>
      <w:r>
        <w:rPr>
          <w:b/>
          <w:color w:val="FF0000"/>
        </w:rPr>
        <w:t xml:space="preserve">id 114</w:t>
      </w:r>
    </w:p>
    <w:p>
      <w:r>
        <w:rPr>
          <w:b w:val="0"/>
        </w:rPr>
        <w:t xml:space="preserve">Boomtown Rats 8 11 2012 Förslag till nya tillståndsområden är gulmarkerade. Befintliga tillståndsområden i grönt och icke tilldelade områden i brunt. Det har varit en spännande vecka för olje- och gasindustrin. Todd Energy publicerade en 180 sidor lång "no worries"-fracking-trakt och regeringen tillkännagav planer på att öppna upp ett stort område över slätterna och in i bergen mellan Te Karaka, Tiniroto och Frasertown för oljeprospektering. Todd erkänner i sin inlaga till den parlamentariska miljökommissionärens utredning att "många av de miljörisker som tagits upp som problem i samband med hydraulisk spräckning gäller all prospekterings- och produktionsborrning". Detta har varit min oro under en längre tid och jag håller till viss del med om industrins förslag att de flesta av dessa risker kan hanteras med "bästa praxis" och stark reglering. Påståendet att motståndet mot fracking i Nya Zeeland inte baseras på bevis utan på felaktig information och känslor är verkligen ironiskt. Är det professorerna vid Duke University, Cornell University, Penn State eller University of Alberta som missupplyser oss med sina granskade, publicerade och empiriskt bevisade artiklar? Vilka tillsynsmyndigheter som har kommit fram till att fracking är orsaken till vattenföroreningar, jordbävningar och/eller luftföroreningar var alltför känslosamma i sina rapporter? Vi hör påståenden om att det "aldrig har inträffat någon större incident i Taranaki", men ett oljeutsläpp som nyligen nådde Kapiti-kusten tog 265 dagar att "städa upp", och bara under ett år dödades tre arbetare på Taranakis brunnar. Rapporter från Taranaki Regional Council avslöjar kemisk förorening av grundvattnet nära Kapuni-källan som är så allvarlig att det inte ens bör användas för bevattning, än mindre för boskap eller mänsklig konsumtion. Ingen påstår att varje injicerad brunn leder till förorening av dricksvattnet eller farliga jordbävningar, men bevisen från oberoende forskare över hela världen som bekräftar föroreningar gör det tydligt att fracking orsakar allvarliga problem. I Todds förslag erkänns att det finns verkliga problem att ta itu med. De vanligaste problemen gäller vattenföroreningar genom flyktiga utsläpp från borrhål, luftföroreningar genom fackling och sprutning, markföroreningar genom spill, läckage och spridning, betydande jordbävningar orsakade av återinsprutning av frackingavfall under tryck, radioaktivt material som ska bortskaffas som en del av frackingprocessen och listan fortsätter. Todd Energy säger att ett moratorium för fracking tills vi har rett ut bestämmelserna skulle skrämma bort utländska oljebolag. Det är dessa företag som spenderar långt över 100 miljoner dollar varje år på att lobba för amerikanska politiker och hota med alla möjliga sorters olyckor om vinsterna inte prioriteras framför andra överväganden. USA kommer att vidta kraftfullare åtgärder mot klimatförändringarna efter orkanen Sandy och Obamas omval, men Nya Zeelands politiker är fortfarande inte beredda att engagera landet i en realistisk övergångsplan bort från fossila bränslen. Todd Energy hävdar att naturgas är ett bättre alternativ än kol, men bortser bekvämt från ny forskning, inklusive en studie från Cornell University som visar att naturgasens växthusgasavtryck kan vara minst 20 procent högre än kolets (Howarth, R. W., R. Santoro och A. Ingraffea, 2011). Om man bortser från alla moraliska skyldigheter gentemot framtida generationer som kommer att bli offer för bristen på klimaträttvisa i vår tid, bör vi vara tydliga med de lokala riskerna och fördelarna med industrin. Tre studier som ska läggas fram före jul kommer att bidra till den bedömningen, och Gisborne District Council kommer att överväga dem alla noggrant. Under tiden kan den intresserade allmänheten ta del av kartorna över de föreslagna områdena för prospekteringstillstånd, ta reda på mer om vad som planeras och lämna synpunkter till lokala rådgivare, iwi-ledare och/eller energi- och resursministern före slutet av januari. Information 2 svar Naturligtvis korrumperar, lobbar och tvingar oljeindustrin nationella och lokala regeringar att driva sina affärsutvecklingsprojekt. Det råder ingen tvekan om det. Det är upp till invånarna att motsätta sig detta och göra sina röster hörda högt och tydligt. Jag kan inte se hur fracking och oljeprospektering i det föreslagna (gula området) kommer att hjälpa någon att leva ett bättre och hälsosammare liv; det kommer faktiskt att bli tvärtom eftersom alla företag som bedriver denna verksamhet är utländska och de inkomster som genereras av oljeprospektering inte kommer att omfördelas i regionen. Jag tror inte längre på universitetsstudier, eftersom de flesta av dem finansieras av företag som informerar forskarna för att se till att deras slutsatser stöder deras mål och rättfärdigar deras.</w:t>
      </w:r>
    </w:p>
    <w:p>
      <w:r>
        <w:rPr>
          <w:b/>
          <w:color w:val="FF0000"/>
        </w:rPr>
        <w:t xml:space="preserve">id 115</w:t>
      </w:r>
    </w:p>
    <w:p>
      <w:r>
        <w:rPr>
          <w:b w:val="0"/>
        </w:rPr>
        <w:t xml:space="preserve">Intervju: Liam Frost - Master of his own dishwasher Efter att ha lämnat sitt band The Slowdown Family och sitt tidigare bolag Columbia Records har Liam Frost tagit några (metaforiska) lyckopiller och släppt ett nytt album med Martha Wainwright och Ed Harcourt. Han pratar med Q från sin lägenhet i centrala Manchester om sina influenser - allt från Charles Bukowski till Ricki Lake . Q: Hej Liam, hur mår du? Har vi träffat dig vid en bra tidpunkt? Liam Frost: Ja, ja, jag fyller bara på min diskmaskin. Jag är inte särskilt bra på att diska. Jag gjorde en intervju med Manchester Evening News nyligen och de tog upp det faktum att jag tillbringar mer tid hemma nu, repliken var "Liam Frost: Mästare över sin egen diskmaskin. Du kan använda den om du vill. F: Grattis till den nya singeln Good Things Are Coming Our Way, hör du bra saker om den? LF: Ja, några personer har sagt att de gillar den och tycker att videon är riktigt cool. Det verkar vara en positiv tid att göra musik just nu. F: Videon visar dig dansa med mikrofonen bland konfetti och ballonger - vad hände med den dystra Liam Frost? LF: Vet du vad? Budgeten var liten och vi hade bara en kamera, så det kändes som en verklig prestation. Jag älskar det faktum att vi använde alla klockor och visselpipor. F: Vad betyder repliken i singeln "kasta så mycket du kan mot taket och behåll de som fastnar"? LF: Jag är inte riktigt säker. Jag tror att det fanns ett element av smuts i den vid ett tillfälle. Det handlar om relationer. F: Och det är liksom svårt att ignorera hur lycklig du låter på det nya albumet, har du blivit kär? LF: Ja, det finns definitivt den tonen och det beror också på god hälsa och lycka. Jag var ganska angelägen om att göra en popskiva i klassisk mening, med vad jag anser vara mörkare texter fortfarande i låtarna. F: Och titeln, We Ain't Got No Money, Honey, But We Got Rain, kommer från en Charles Bukowski-dikt, är du ett fan av honom? LF: Ja, jag är ett riktigt stort fan. Jag upptäckte regnreferensen och gillade den verkligen. Jag har hänvisat till honom i ett par saker. Ingen har någonsin tagit upp det, men det finns en dikt som heter Bluebird, och den första raden lyder: "There's a bluebird in my heart that wants to get out". Jag tog det konceptet och gjorde det till refrängen på The Mourners of St. Paul's (från debutalbumet Show Me How The Spectres Dance från 2006). F: Du ser också lite mer trimmad ut nu för tiden - var det en medveten imageförändring? LF: Jag ville bara vara lite friskare. Det var inte en estetisk sak. Jag är inte den sortens musiker, du vet som dessa indieband där man måste bära rosa skinnjackor och skinny jeans för att passa in i en viss form. F: Och ni spelade in albumet i New York med den USA-baserade producenten Victor Van Vugt (Nick Cave, PJ Harvey) strax innan ni skiljde er från Columbia Records, hur var det? LF: Hans fru skulle föda ett barn, vilket innebar att albumet skulle spelas in där. Jag skulle inte tacka nej till två månader i New York för någonting. Vi hade spelat in och fått all mixning klar i september 2008 och det var då allt hände med skivbolaget. F: Vad var det som orsakade splittringen? De lät dig behålla masterbanden till slut så att du kunde släppa den på ditt eget bolag, Emperor Records? LF: Ja, det gjorde de. En av de saker jag upptäckte var att det var mycket väntan på att folk skulle fatta beslut, men jag visste hur jag ville göra det. Jag tror att det är en resultatbaserad industri där de vill se skivförsäljning omedelbart, vilket är ganska förståeligt. Men min musik kommer aldrig att hamna direkt på topp 10 - den växer på folk. F: Du skrev en del av materialet till albumet under Cape Farewell (ett projekt som tar med artister och forskare på expeditioner för att lära sig mer om klimatförändringar), är det sant att du ersatte Jarvis Cocker? LF: Jag var på en båt på Grönland. Det var en riktigt bisarr, livsavgörande upplevelse. Det tog ganska lång tid att komma över det. Jarvis Cocker skulle göra den ursprungliga resan.</w:t>
      </w:r>
    </w:p>
    <w:p>
      <w:r>
        <w:rPr>
          <w:b/>
          <w:color w:val="FF0000"/>
        </w:rPr>
        <w:t xml:space="preserve">id 116</w:t>
      </w:r>
    </w:p>
    <w:p>
      <w:r>
        <w:rPr>
          <w:b w:val="0"/>
        </w:rPr>
        <w:t xml:space="preserve">WIC-bloggen Kolla in Work In Colour-bloggen för praktiska tips, idéer och funderingar om hur du kan sluta arbeta i svartvitt och börja arbeta i färg varje dag. Måndag 29 oktober 2012 Jag arbetar ofta med klienter som kämpar med demoner. Inte av den typ som skickar en exorcist, utan de som tar sig in i huvudet och försöker tala dig från att starta eller avsluta ett kreativt projekt - vilket kan vara att skriva en bok, byta jobb, starta ett eget företag eller att förespråka ett riskfyllt projekt på jobbet. Vi är alltid glada att prata om fördelarna med kreativt tänkande och kreativt uttryck, glädjen och fördelarna. Det skulle vara lätt att få intrycket att allt du behöver göra är att ta steget, köpa några textas eller ett program för mindmapping, börja köra brainstorming-sessioner på jobbet, och ditt liv kommer garanterat att vara lyckligt och tillfredsställande från och med då. Eller inte. Det finns många skäl till att människor är försiktiga när det gäller kreativitet, och de flesta av dem har åtminstone en viss sanning i sig. Här är min (inte så) korta lista, efter bara några minuters eftertanke: Kreativitet innebär att man förlorar kontrollen Det tar dig utanför din bekvämlighetszon... vilket garanterat kommer att väcka din inre kritikers nyfikenhet. Kreativitet innebär att man misslyckas. Kreativitet innebär tvivel. Kreativitet innebär förtvivlan. Det kräver att man tar risker (om och om igen...). Det finns ingen steg-för-steg-process att följa (tyvärr räknas inte bilder som målas upp i siffror). Din omgivning kanske inte godkänner det. Det garanterar dig inte en inkomst... eller godkännande... eller acceptans... eller kritisk hyllning... eller förståelse. Du måste börja om som nybörjare (även om du är 55 år och har ett hörnkontor och en nyckel till badrummet för cheferna). Det skär igenom de väletablerade strukturerna och vanorna i ditt liv och kan skapa kaos där det tidigare var ordning. Kreativitet kräver tid, både när man gör och när man låter idéerna bubbla tills de är färdiga (och inget recept kan säga exakt när det kommer att ske...). Folk kanske skrattar. Chefen kanske blir arg. Du kanske är helt missnöjd med resultatet. Det kanske inte blir några resultat. Det kan vara mycket, mycket skrämmande att släppa taget om att inte veta alla svar och sitta i ovisshet. Det kan kännas väldigt obekant och väldigt obekvämt. Det finns ingen extern auktoritet som kan tala om för dig om du kommer någon vart (din mamma räknas inte). Så vad ska man göra? Efter ytterligare några minuter kom jag fram till en andra lista, den här lite gladare, med sätt att hjälpa dig själv att komma runt några av dessa dilemman: Ta små steg, små steg, mot ditt kreativa mål. Lyssna på vad ditt inre säger till dig när du ska ta en paus, vila och sakta ner. Var medveten om att du inte är ensam; alla som har vandrat den kreativa vägen har haft åtminstone några av dessa problem. Läs berättelser från ledare och författare och entreprenörer och konstnärer och kockar och vetenskapsmän och upptäcktsresande alla som har provat något nytt - det kan vara mycket lugnande att se de återkommande temana, och sådana berättelser är ofta fulla av idéer om hur man kan hantera det. Hitta några likasinnade själar - gå med i en skrivarcirkel, en tankegrupp, en målarstudio ... gå in på nätet eller kolla i din lokala bokhandel. Gör vad du än måste göra för att komma i kontakt med andra, om du inte kan hitta en grupp, starta en! Ge aldrig någonsin någonsin någonsin någonsin upp. (Det betyder inte att du inte kan göra en paus, så länge du förr eller senare tar dig upp, dammar av dig själv och börjar om från början igen...). Bränn inte alla broar på en gång - behåll åtminstone ett fotfäste i din trygga, kända värld. Håll balansen i ditt liv mellan det nya och det bekanta, det säkra och det farliga, det kända och det okända. Hitta en mentor, någon som har varit där du är nu och som kan vara ett levande bevis på att det finns en väg genom det hela ... om det här är ett arbetsscenario, hitta en mästare i din arbetsvärld, någon som stöder dina farliga idéer Skapa strukturer i ditt liv som kan hjälpa dig att lyckas. Som ett lackmustest för att avgöra om du är redo för ett eller två kreativa äventyr kan du ställa den här frågan till dig själv: Är det viktigare för mig att vara säker, eller är jag beredd att lämna hamnen, även om det innebär att jag förlorar kusten ur sikte för en dag eller två? Kom också ihåg att vi människor är skapta för att vara upptäcktsresande, nyfikna och leka med nya idéer - din själ vet det och kommer att fortsätta att tjata på dig.</w:t>
      </w:r>
    </w:p>
    <w:p>
      <w:r>
        <w:rPr>
          <w:b/>
          <w:color w:val="FF0000"/>
        </w:rPr>
        <w:t xml:space="preserve">id 117</w:t>
      </w:r>
    </w:p>
    <w:p>
      <w:r>
        <w:rPr>
          <w:b w:val="0"/>
        </w:rPr>
        <w:t xml:space="preserve">Maryland anses också vara födelseplatsen för religionsfriheten i Amerika [ 9 ] [ 10 ] [ 11 ] som går tillbaka till dess tidigaste koloniala dagar då George Calvert [ 10 ] [ 11 ] [ 11 ], den förste lord Baltimore och den första engelska ägaren av det dåvarande Maryland, gjorde Maryland till en fristad för förföljda katoliker från England. [ 10 ] [ 11 ] Maryland har en yta på 12 406,68 kvadratmil (32 133,2 km 2 ) och kan jämföras i total yta med det europeiska landet Belgien (11 787 kvadratmil (30 530 km 2 )). [ 16 ] Det är den 42:a största och 9:e minsta delstaten och ligger närmast i storlek till delstaten Hawaii (10 930,98 kvadratmil (28 311,1 km 2 )), som är den näst minsta delstaten. Den näst största staten, grannstaten West Virginia , är nästan dubbelt så stor som Maryland (24 229,76 kvadratmil (62 754,8 km 2 )). Maryland har en varierad topografi inom sina gränser, vilket bidrar till dess smeknamn America in Miniature . [ 17 ] Den sträcker sig från sandiga sanddyner prickade med sjögräs i öster, till låga myrmarker som kryllar av djurliv och stora kalhuggna cypresser nära Chesapeake Bay, till mjukt böljande kullar med ekskogar i Piedmontregionen , och talldungar i bergen i väster. De flesta av delstatens vattendrag ingår i Chesapeake Bay-vattendraget, med undantag för en liten del av det yttersta västra Garrett County (som avvattnas av Youghiogheny-floden som en del av Mississippiflodens avrinningsområde ), den östra halvan av Worcester County (som avvattnas i Marylands vikar vid Atlantkusten) och en liten del av delstatens nordöstra hörn (som avvattnas i Delawareflodens avrinningsområde). Chesapeake är så framträdande i Marylands geografi och ekonomiska liv att det periodvis har förekommit agitation för att ändra delstatens officiella smeknamn till Bay State , ett smeknamn som har använts av Massachusetts i årtionden. Den högsta punkten i Maryland, med en höjd av 1 020 meter, är Hoye Crest på Backbone Mountain , i det sydvästra hörnet av Garrett County , nära gränsen till West Virginia och nära källan till North Branch of the Potomac River. Nära den lilla staden Hancock , i västra Maryland, ungefär två tredjedelar av vägen genom delstaten, finns det 2,95 km mellan dess gränser. Denna geografiska kuriositet gör Maryland till den smalaste delstaten, [ citat behövs ] avgränsad av Mason-Dixonlinjen i norr och den norrgående Potomacfloden i söder. Delar av Maryland ingår i olika officiella och inofficiella geografiska regioner. Delmarvahalvön består till exempel av grevskapen Eastern Shore i Maryland, hela delstaten Delaware och de två grevskapen som utgör Eastern Shore i Virginia , medan de västligaste grevskapen i Maryland betraktas som en del av Appalacherna . En stor del av korridoren Baltimore-Washington ligger strax söder om Piedmont i Coastal Plain, [ 18 ] även om den ligger på gränsen mellan de två regionerna. Det finns inga naturliga sjöar, [ 19 ] även om det finns många dammar . Under de senare istiderna nådde glaciärerna inte så långt söderut som Maryland, och därför utgjorde de inte de djupa naturliga sjöar som finns i stater längre norrut. Det finns många konstgjorda sjöar, varav den största är Deep Creek Lake , en reservoar i Garrett County i västligaste Maryland. Avsaknaden av en istidshistoria förklarar också Marylands jordmån, som är sandigare och lerigare än de steniga jordmånerna längre norrut och nordost. Maryland har ett brett utbud av klimat, vilket beror på lokala variationer i höjd, närhet till vatten och skydd mot kallare väder på grund av vindar i nedförsbacke . Den östra halvan av Maryland ligger på Atlantic Coastal Plain , med mycket platt topografi och mycket sandig eller lerig jord. Denna region har ett fuktigt subtropiskt klimat ( Köppen Cfa ), med varma, fuktiga somrar och korta, milda till svala vintrar; den tillhör USDA Hardiness zone 8.</w:t>
      </w:r>
    </w:p>
    <w:p>
      <w:r>
        <w:rPr>
          <w:b/>
          <w:color w:val="FF0000"/>
        </w:rPr>
        <w:t xml:space="preserve">id 118</w:t>
      </w:r>
    </w:p>
    <w:p>
      <w:r>
        <w:rPr>
          <w:b w:val="0"/>
        </w:rPr>
        <w:t xml:space="preserve">Hur man får en kvinna att känna sig bekväm genom att INTE stöta på henne direkt Många av de elever jag lär ut REEK av "pick up vibe" när jag först tar ut dem på bootcamp. Trots att jag går igenom detta i detalj under workshopen gör de det ändå. Så, varför slår du inte på henne med en gång? Huvudskälet är följande: att ragga upp kvinnor är lamt. Kvinnor vill bli upplockade av killar som är för coola för att ragga upp kvinnor. Detta skapar naturligtvis en ganska frustrerande paradox. Den enda utvägen är att inte stöta på henne och vänta tills du får IOI:s. Genom att inte stöta på henne direkt framstår du som unik och annorlunda än de hundratals andra killar som hon har träffat på barer och som springer runt i kamikazestil och försöker att inte bli nedskjutna. Genom att inte stöta på en kvinna visar du dessutom på ett subtilt sätt att du förmodligen har andra kvinnor i ditt liv och att du är den typ av kille som är tillräckligt cool för att kvinnor vanligtvis kommer till dig. Några tips om hur du INTE stöter på en kvinna: - Gå inte bara fram och ställ dig framför henne. Prata med henne över axeln. Helst ska du ha en anledning att inte möta henne direkt, som att du är i baren eller fortfarande står inför en vän. När samtalet börjar komma igång kan du vända dig mot henne. - Retas med henne, behandla henne som din bråkiga lillasyster - du gillar henne men hon är töntig. Det är här som negging kommer in i bilden. Negs är i grund och botten bara saker som en kille inte skulle säga till en tjej som han försöker ragga upp. Så säg bara (min favorit neg) "du och jag skulle INTE komma överens". Tro mig, den negationen gör ett anmärkningsvärt bra jobb för att få kvinnor att jaga dig. En sak till: Negationer är inte förolämpningar. Det finns många killar där ute som tycker att "Du ser ut som om du har en peruk" är en neg. Dessa människor är dumma och du bör ignorera deras råd.</w:t>
      </w:r>
    </w:p>
    <w:p>
      <w:r>
        <w:rPr>
          <w:b/>
          <w:color w:val="FF0000"/>
        </w:rPr>
        <w:t xml:space="preserve">id 119</w:t>
      </w:r>
    </w:p>
    <w:p>
      <w:r>
        <w:rPr>
          <w:b w:val="0"/>
        </w:rPr>
        <w:t xml:space="preserve">Amerika behöver fler vetenskapsmän och ingenjörer Slate ska ta reda på hur vi ska få tag på dem. Och du, kära läsare, ska hjälpa oss. By David Plotz | Posted Friday, June 01, 2012, at 01:20:52 PM ET Amerika behöver fler forskare. Hur kan vi få tag på dem? Foto: Greg Wood/AFP/Getty Images. När jag var nybörjare på college 1988 - då det fanns nio planeter men ingen webb - gick jag förbi min professor E.O. Wilsons kontorstid. Wilson var -- och är -- en av världens största vetenskapsmän, men hans föreläsningskurs i evolutionsbiologi var en älskad tarmkurs, ett enkelt och trevligt sätt för humanistiska studenter att uppfylla sina vetenskapliga krav. Ivrigt och nybörjare berättade jag för Wilson att jag var en blivande läkare eller vetenskapsman och bad honom om akademiska råd. Wilson var vänlig och generös med sina råd. Om jag ville satsa på vetenskap, sa han, måste jag ägna mig åt en disciplin nu. "Specialisera dig först", sa han. "Sen senare, när du har specialiserat dig, kan du bli generalist." Det var det bästa rådet som jag aldrig följde. För att specialisera mig vid 18 års ålder skulle jag behöva släppa mitt skrivseminarium för kemi- eller fysikkurser med massor av läxor och skräckinjagande labbprojekt. Jag föredrog att läsa romaner och argumentera om första principer. Så jag undvek organisk kemi för ekonomi, riktig vetenskap för samhällsvetenskap - ännu en läkare, ingenjör eller mikrobiolog som gått förlorad för Amerika. Jag skulle inte ha blivit en stor vetenskapsman, men jag kanske hade blivit en bra sådan. Amerika behöver Thomas Edisons och Craig Venters, men det behöver verkligen många fler bra vetenskapsmän, fler kompetenta vetenskapsmän och till och med fler medelmåttiga vetenskapsmän. I teorin har det aldrig varit coolare att vara nörd. Amerika helgar Steve Jobs och avundas Mark Zuckerberg. Det finns hipster-kemister, hipster-robotforskare och hipster-astronomer. Det finns TED, en hel industri som ägnar sig åt cool jakt på teknik och vetenskap. Ändå befinner sig den amerikanska vetenskapen i kris. År 2010 fanns endast 4,9 procent av de amerikanska jobben inom vetenskap och teknik, vilket är en minskning från 5,3 procent år 2000 - den första minskningen sedan 1950. Nya studier, däribland denna , varnar för att vi halkar efter resten av världen när det gäller innovation och utbildning. Resultaten på naturvetenskapliga prov stagnerar, och en majoritet av de amerikanska åttondeklassarna får inte tillräckligt bra resultat. Amerikanska företag bygger fabriker utomlands eftersom de inte kan anställa tillräckligt många kompetenta ingenjörer i hemlandet. Och många av våra bästa matematiska och vetenskapliga hjärnor har blivit upplockade av Wall Street: I stället för att betala smarta ungdomar rimliga löner för att designa läkemedel och konstruera bilar som gynnar nästan alla, betalar vi dem orimliga löner för att utveckla finansiella modeller som nästan ingen tjänar på. En elev undersöker en larv Foto av Mario Villafuerte/Getty Images. USA:s framgång efter andra världskriget - det mest lysande halvseklet av ekonomiskt välstånd i världshistorien - kom till stor del till stånd tack vare våra framgångar inom vetenskaperna. President Obama säger att vi står inför ett nytt "Sputnik-ögonblick". Men om detta är Sputnik, hur kan vi då upprepa framgången för 50 år sedan? Hur kan vi utbilda fler och bättre vetenskapsmän och ingenjörer? Hur kan vi göra naturvetenskap och matematik lockande för barn? Hur kan vi se till att universitetsstudenter inte flyr laboratorier som jag gjorde? Hur kan vi övertyga barn med naturvetenskaplig läggning att stanna kvar inom vetenskapen? Och hur kan vi lära ut grundläggande vetenskaplig kunskap till icke-vetenskapsmän, så att de kan delta i den offentliga diskussionen om banbrytande teknik och upptäckter? Det finns gröna skott. Code Academy och Code for America försöker utbilda tusentals amerikaner - inte alla unga - i grunderna för att skriva kod. Make-rörelsen och Maker Faires väcker intresset för vetenskap som man kan göra själv. (Jag är en av dem. Inspirerad av en Future Tense-konferens om Maker-rörelsen har jag ägnat de senaste tre månaderna åt att bygga elektronikprojekt tillsammans med mina barn, lika mycket för min egen skull som för deras utbildning). Att inspirera nästa generation av uppfinnare, helare och byggare är kanske vår tids viktigaste politiska fråga, vilket är anledningen till att Slate kommer att ägna juni månad åt att driva den med full kraft. Vi kommer att ta itu med varför vetenskapsutbildningen släpar efter och hur vi kan, och måste, förbättra den. Framgångsrika vetenskapsmän kommer att skriva om vad som har gjort</w:t>
      </w:r>
    </w:p>
    <w:p>
      <w:r>
        <w:rPr>
          <w:b/>
          <w:color w:val="FF0000"/>
        </w:rPr>
        <w:t xml:space="preserve">id 120</w:t>
      </w:r>
    </w:p>
    <w:p>
      <w:r>
        <w:rPr>
          <w:b w:val="0"/>
        </w:rPr>
        <w:t xml:space="preserve">Torsdag, oktober 27, 2011 {Vintage för nybörjare} Så du vill göra vintage? När jag uppmanade läsarna att skicka in sina frågor (för länge sedan!) fick jag ett par förfrågningar om råd till tjejer som precis har börjat med vintage och som vill bygga in lite vintagestil i sin garderob. Så nu har jag äntligen tagit itu med frågan och satt ihop en serie inlägg som koncentrerar sig på Vintage för nybörjare. Inläggen under de kommande veckorna kommer att innehålla råd om hur man bygger upp en vintagegarderob, en översikt över 1900-talets stilar och identifiering och datering av vintagekläder, men låt mig veta om det är något särskilt du vill att jag ska ta upp! Låt oss komma igång Till att börja med kan det hjälpa att definiera varför du vill börja bära vintage. Är det för att du beundrar glamouren i tidigare mode och vill införliva lite av den i din vardag? Kanske vill du blanda vintageplagg med moderna för att skapa en unik look. Eller beundrar du dem som klär sig från topp till tå i vintage varje dag, men är inte säker på var du ska börja? Även om du bara vill kunna säga "vad, det här? Åh, det är vintage", kommer den här veckan förhoppningsvis att ge dig några tips om hur du kan komma igång. Lägg till vintagekännetecken i din vardagsstil För den riktiga vintagebörjaren kan det vara bäst att börja i liten skala. Vintageaccessoarer kan se bra ut till i stort sett vad som helst. Oavsett om det är en armfull bakelitarmringar, en 1950-talsbrosch med strass, en hatt eller en handväska från 1940-talet, är små vintageknep ett bra sätt att få en omedelbar fantastisk känsla i din outfit. Ta ett steg uppåt Om du är redo att ta ett steg uppåt kan du börja införliva några vintageplagg i din vanliga garderob för att ge den lite extra stil. Om du vill bära vintage och ändå se "aktuell" ut kan du ta del av de aktuella trenderna och leta efter liknande plagg i vintagebutiker. Låt dig inspireras av hippa, vintageklädda kändisar som Sienna Miller, Agyness Deyn, Alexa Chung, Kate Moss, Chloe Sevigny, Rachel Bilson (listan är lång!), och experimentera med att blanda vintage med moderna element: lägg en "Mad Men"-slida med en slokig kofta och strumpbyxor i ett lager för att de-formalisera (ja, det är ett ord!).); kombinera en spetsklädd Peter Pan-blus med skinnjeans; bär en jättelik arran-tröja med tweed-shorts med manschetter och strumpor över knäna; eller en 50-talskardigan med pärlor med en flörtig minikjol och mönstrade strumpbyxor. För att vara ärlig har jag svårt att skriva det här avsnittet eftersom jag inte har någon aning om modernt mode. Men ni förstår vad jag menar! Ovan kombinerar Rachel Bilson och Casey från Elegant Musings vintage med modernt för en look som är så "nu". Modernt med en vintage-twist Vilket för oss till mer bekant (för mig) territorium. Om du gillar vintage stilar men inte vill gå all-out, kan du välja att gå vägen för en vintage/modern stil, det vill säga moderna plagg - eller en blandning av vintage och modernt - som bärs med en retroton. Många moderna kläder kan stylas upp till en vintage-look, med de extra fördelarna att de är prisvärda, finns i alla storlekar (om du köper på den stora gatan) och är lätta att ta hand om. Jag bär ofta en outfit som, även om den består (nästan) helt och hållet av moderna element, har en tydlig retroton. Om det är viktigt att klä sig konservativt på kontoret är de två kläderna ovan både tilltalande vintage och perfekt bärbara i en modern miljö. Pärnskjolar, stilrena blusar och enkla, välsittande koftor är basvaror i din garderob. Vintage i total fördjupning Längtar du efter att bli helt och hållet vintage men vet inte riktigt var du ska börja? Vi kommer att ta upp hur man bygger upp en vintage-garderob senare i veckan, men under tiden kan det vara värt att ta reda på vilka modeepoker som passar dig bäst om du precis har börjat. Naturligtvis, som med allting, är regler gjorda för att brytas, och det mesta kan fås att fungera om du älskar dem. Även här kan du välja om du vill vara vintagepurist eller leka med stilar, om du bara vill bära vintage eller blanda vintage-repro och moderna, secondhand-fynd. Vissa damer föredrar en viss period, men även om jag beundrar sådana som Vintage Baroness och Lauren från Wearing History för deras hängivenhet till 1930-talet, finns det så mycket att göra.</w:t>
      </w:r>
    </w:p>
    <w:p>
      <w:r>
        <w:rPr>
          <w:b/>
          <w:color w:val="FF0000"/>
        </w:rPr>
        <w:t xml:space="preserve">id 121</w:t>
      </w:r>
    </w:p>
    <w:p>
      <w:r>
        <w:rPr>
          <w:b w:val="0"/>
        </w:rPr>
        <w:t xml:space="preserve">Söndag 24 juni 2012 Endast i New York Mina damer och herrar i syvärlden, jag är tryggt gömd i Melbourne i Australien efter två fantastiska veckor i den vackra galna staden New York. Jag fyllde min tid med att gnugga tyg mot mitt ansikte (på det läskigaste möjliga sättet) i ett antal tygbutiker. Tack vare alla era fantastiska förslag om var man kan köpa tyg i New York gjorde jag mig en karta, tog på mig bekväma löparskor (ni vet att det är allvar när jag byter ut fina skor mot löparskor) och spenderade mina besparingar på tyg. Jag skämtar inte ens när jag säger att det blev känslosamt i dessa butiker. Att stå inne i Mood och tänka "Herregud, jag är verkligen här" var lite för mycket för mig och mitt jetlaggade, överdramatiska jag. Här är några tygbitar som jag köpte. Min man Robin och jag gick och såg Schiaparelli- och Prada-utställningen på MET, som var helt fantastisk och oerhört inspirerande. Jag gjorde en hel del fönstershopping på 5th Avenue och spenderade en inte så liten del av min tid i SOHO och modedistriktet. Robin och jag blev lite galna och såg massor av Broadwayproduktioner. Fem faktiskt. Vi såg Lejonkungen, Mary Poppins, Phantom of the Opera, Wicked och ... Spider Man the Musical - jag skojar inte. En viktig del av vår kost i New York var pizza och den var verkligen enorm. Ljuvligt enormt stor. Min röv började expandera bara genom att titta på den. M&amp;M:s hjälpte inte mycket heller ... Vi gick på vår första basebollmatch någonsin, Go Yankees! och Robin köpte sin Yankee-hatt för tillfället. Vi fick många slumpmässiga vänner tack vare att Robin bar den där hatten! Höjdpunkten på min resa måste ha varit att träffa den fantastiska Gretchen från Gertie's New Blog for Better Sewing, därav min stalkingkommentar i början av den här bloggen. Jag hade turen att få en två timmars privatlektion med hans sömnadsgudinna och jag försökte så hårt att inte få en "vattenmelonögonblick". Ni vet i filmen Dirty Dancing, där baby bär en vattenmelon till de coola barnens coola fest och hon möter den totalt heta Patrick Swayze och han säger: "Vad gör hon här?" och baby, som är överväldigad av hans hetta, säger: "Jag bar en vattenmelon". Det är pinsamt. Gretchen var dock supertrevlig och vänlig och de två timmarna gick som om det var två minuter. Jag blev också mer än lite glad när jag upptäckte att vi båda dök upp i gula klänningar som vi själva hade gjort! Vi kommer att vara bästa vänner för evigt! (hon vet inte om det ännu). Nu är jag tillbaka i Melbourne och försöker förbereda mig inför min första dag på jobbet imorgon bitti. Det är därför Gud uppfann kaffe. Jag är också superglad för att komma tillbaka till mina sömnadsäventyr efter att ha blivit löjligt inspirerad i New York. Tack tusen gånger till Tessuti Fabrics för denna fantastiska möjlighet, jag kan fortfarande inte tro att det hände mig! Du kan kolla in klänningen jag gjorde till förra årets Tessuti Awards här På tal om Tessuti Awards, har du sett tävlingen för i år! Temat är Spots and Stripes och i år är tävlingen öppen för deltagare från hela världen! Priset är en resekupong på 5 000 dollar till en valfri destination! Är det någon som funderar på att delta? 39 kommentarer: Spiderman the musical?! Det är nästan lika häftigt som att träffa Gertie! Vilken otrolig möjlighet - och så välförtjänt - din klänning är en vision. Jag ska definitivt kolla in Tessuti Awards nu! Du har tur! Det låter som två veckor i sömnadshelvetet. Jag är superavundsjuk. Kan inte vänta på att se vilka skapelser som kommer ut ur sprudlandet! För att inte tala om det bidrag som jag antar att du kommer att lägga in i Tessuti Comp :) yay! Välförtjänt, du är en inspiration själv, jag är glad att du hade en bra tid. Var inte Tessuti Awards öppet över hela världen tidigare? Inte för att jag vet något om det lol, men eftersom du kommer från Australien antog jag att det var det. Välkommen tillbaka, jag ser fram emot att se dina skapelser. Så fantastiskt - jag är officiellt avundsjuk. Även om jag är avundsjuk nog på att du bor i Melbourne, du har så många bättre alternativ än vad vi har i Brisbane. Jag kommer ner i augusti för att göra några</w:t>
      </w:r>
    </w:p>
    <w:p>
      <w:r>
        <w:rPr>
          <w:b/>
          <w:color w:val="FF0000"/>
        </w:rPr>
        <w:t xml:space="preserve">id 122</w:t>
      </w:r>
    </w:p>
    <w:p>
      <w:r>
        <w:rPr>
          <w:b w:val="0"/>
        </w:rPr>
        <w:t xml:space="preserve">I dag kommer Court of Appeal att avgöra om regeringen kan vidta åtgärder mot en domares dom före jul om att nedskärningarna var "olagliga". I denna artikel för RTCC hävdar Robb att politisk säkerhet är den viktigaste faktorn för solcellsleverantörer i Storbritannien, utan hotet om retroaktiva åtgärder. Hon uppmärksammar också det verkliga hot som branschen står inför: förslaget att koppla inmatningstariffen till värmeeffektiviteten hos den byggnad där systemet är installerat, som mäts genom dess energicertifikat (EPC). Efter att ha sprängt FIT-budgeten med den massiva rusningen av installationer före den 12 december behöver vi nu visshet och ett hållbart stöd utan stopp och starter. Därför är det frestande att önska att regeringen vinner överklagandet mot Friends of the Earth, Solar Century och Homesun. Om regeringen förlorar överklagandet kommer det att bli en ny guldrusning på 43,3 pence som kommer att förbruka den "omfördelade" budgeten på några veckor. Detta är inte bra för jobben eller för industrins hållbarhet. Om regeringen vinner skulle 21p-satsen stå fast och vi skulle alla kunna fortsätta med våra arbeten. Eller kan vi det? Om regeringen vinner sitt överklagande innebär det att de kommer att ha fått rätt att "retroaktivt" ändra de taxor som gäller för installationer som gjorts mellan den 12 december och slutet av samrådsperioden. Vid den ursprungliga utfrågningen i High Court påpekade domaren att om regeringen tillåts göra detta kan den potentiellt också ändra den tariff som gäller för alla system, även de som installerats före den 12 december. Var skulle begränsningen av deras befogenhet att göra retroaktiva ändringar upphöra? Att ge regeringen obegränsad befogenhet att göra ändringar i efterhand skulle helt klart vara en katastrof för alla subventionssystem, oavsett vilken teknik eller industri som stöds. Ett beslut till förmån för regeringen skulle i ett slag utplåna investerarnas förtroende för alla investeringsförslag som den brittiska regeringen lägger fram för oss under många år framöver. Så som bransch är det bästa resultatet att regeringen förlorar och att retroaktiva ändringar förklaras olagliga. För branschen är den olyckliga konsekvensen av detta att det kommer att bli en ny guldrush, om än i mycket blygsammare skala än tidigare, på grund av att de flesta orderböcker har skjutits i bitar. Regeringen måste agera för att hejda strömmen genom att lägga fram ett förslag om att sänka tullsatsen för parlamentet under 40 dagar. De skulle därför kunna lägga fram ett förslag för parlamentet på måndag och sänka tullarna den 24 februari. Friends of the Earth uppmanar dem att göra detta. Regeringen måste skydda stödet Alla är överens om att FIT bör sänkas. Avkastningen var onödigt hög och de föreslagna avgifterna skulle kunna stödja en växande industri. Energiminister Greg Barker har hållit kontakten med vänner och fiender under solcellsdebatten på Twitter Vad branschen motsatte sig är hur sänkningen hanterades. Industrin hade krävt en sänkning långt innan den genomfördes, men utan resultat. Tydligen använde DECC tre månader gamla uppgifter, trots att uppgifter i realtid finns tillgängliga eftersom varje anläggning måste registreras. Regeringen tryckte sedan på panikknappen och försökte överföra alla kostnader för sin inkompetens på industrin. Som ett resultat av regeringens misskötsel har de pengar som skulle ha finansierat branschen fram till nätparitet (den punkt där kostnaden för el från solenergi är lika stor som för el från fossila bränslen - enligt prognoserna omkring 2016/2017) tagit slut. Förutom beslutet om genomförandet av nedskärningarna är branschen också mycket oroad över det föreslagna införandet av EPC-kravet, som knyter rätten till inmatningstariffer till EPC-värdet (och därmed värmeeffektiviteten) för den byggnad där systemet är installerat, trots att systemets elproduktion inte har något att göra med byggnadens värmeeffektivitet. Detta verkar orättvist. FiT-systemet är tänkt att uppmuntra småskalig elproduktion med låga koldioxidutsläpp. Ett solcellssystem kommer att generera samma mängd el och ge samma minskning av byggnadens koldioxidavtryck oavsett om det finns energieffektiva åtgärder på plats eller inte. För att sätta detta i perspektiv: Om jag kör en Prius betalar jag ingen fordonsskatt, vilket är en subvention värd omkring 250 euro. Detta för att uppmuntra till användning av bilar med låga utsläpp. Om regeringen vill vara konsekvent i sin politik, borde jag då inte behöva isolera mitt hem innan jag kan komma i fråga för vägskattesubventionen?</w:t>
      </w:r>
    </w:p>
    <w:p>
      <w:r>
        <w:rPr>
          <w:b/>
          <w:color w:val="FF0000"/>
        </w:rPr>
        <w:t xml:space="preserve">id 123</w:t>
      </w:r>
    </w:p>
    <w:p>
      <w:r>
        <w:rPr>
          <w:b w:val="0"/>
        </w:rPr>
        <w:t xml:space="preserve">Handmade Spark Dagens medlem: The Key of A The Key of A specialiserar sig främst på att återskapa alla typer av autentiska tangenter från sekelskiftet - skrivmaskiner, kassaregister, skelett- och elfenbenstangentangenter för pianon - till vackra vintageinspirerade mönster. På senare tid har vi också börjat samla in andra intressanta "återfunna föremål" och använda dem i våra mönster, allt med tanke på den tid de kom från. Vi har ett komplett sortiment av smycken och accessoarer för män, kvinnor och till och med ditt husdjur! Vi tror på de fyra R:na: återanvändning, minskning, återvinning och återanvändning! Äkta, handgjorda och tillverkade i USA. ~ The Key of A</w:t>
      </w:r>
    </w:p>
    <w:p>
      <w:r>
        <w:rPr>
          <w:b/>
          <w:color w:val="FF0000"/>
        </w:rPr>
        <w:t xml:space="preserve">id 124</w:t>
      </w:r>
    </w:p>
    <w:p>
      <w:r>
        <w:rPr>
          <w:b w:val="0"/>
        </w:rPr>
        <w:t xml:space="preserve">Jag hade ett fel där jag fick ett dåligt klassnamn på posten när jag klickade på en mapp i Filer och bilder. I min filtabell hade jag flera bilder med tomma kolumner med klassnamn, och genom att ställa in den till Image löste jag problemet. Hej justbql. Jag var tvungen att gå in i min phpAdmin på min serverkontrollpanel och bläddra i mina databastabeller för att leta efter ett tomt värde i kolumnen "className" i min tabell. Du måste redigera det till något som matchar de andra klassnamnen. Du bör kunna räkna ut vad det ska vara utifrån de andra värdena på raden.</w:t>
      </w:r>
    </w:p>
    <w:p>
      <w:r>
        <w:rPr>
          <w:b/>
          <w:color w:val="FF0000"/>
        </w:rPr>
        <w:t xml:space="preserve">id 125</w:t>
      </w:r>
    </w:p>
    <w:p>
      <w:r>
        <w:rPr>
          <w:b w:val="0"/>
        </w:rPr>
        <w:t xml:space="preserve">På Waterfront: HAL-länkar går tillbaka till tidigt 60-tal Holland America Line (HAL) Volendam, som först anlände hit den 31 oktober 2008, var tillbaka på sitt 18:e besök i fredags. Det 60 906 bruttoton stora fartyget, som är från 1999, är för närvarande listat för att fortsätta att anlända hit fram till april 2012. Det kommer sedan att ersättas under kryssningssäsongen 2012-13 av det större, 81 709 bruttoton stora "Vista"-klassen Oosterdam , som byggdes 2003. HAL:s kryssningsfartyg började anlända hit med ett besök av Maasdam den 21 oktober 1994, följt av ett besök från Rotterdam den 11 februari 1997 och därefter fyra från Nieuw Amsterdam under säsongen 1998-1999. Efter ett uppehåll på tre år återvände HAL:s fartyg till hamnen i februari 2002. Sedan dess har rederiet varit representerat här vid 54 tillfällen med Amsterdam, Nieuw Amsterdam, Prinsendam, Statendam och Volendam. Volendams besök förra veckan var det 545:e besöket av ett utländskt kryssningsfartyg i Dunedin. Det första av dessa var det 12 575 bruttoton stora och 15 knop starka Seven Seas som lade till i Dunedin den 23 december 1961. I jämförelse med dagens specialbyggda kryssningsfartyg var detta ett mer enkelt men mycket populärt fartyg. Det var registrerat i Bremen och ägdes av Europe-Canada Line. Och detta är intressant eftersom detta företag ägdes gemensamt av Royal Rotterdam Lloyd och Holland America Line. Så HAL:s kopplingar till denna hamn och dessa kryssningsfartyg går på sätt och vis längre tillbaka än det ovannämnda besöket av Maasdam. Seven Seas händelserika karriär inleddes när fartyget lades ner vid Sun Shipbuilding &amp; Dry Dock Company:s varv i Chester, Pennsylvania. Det beställdes av Moore-McCormack Lines Inc. i New York och byggdes 1940 som motorlastfartyget Mormacmail med 7886 bruttoton, 16 knop och C3-typ. I mars 1941 övertogs det av den amerikanska flottan som skickade det till Newport News Shipbuilding &amp; Dry Dock Company. Detta varv byggde om det till prototypen av eskortfartyget Long Island. Det togs i bruk den 2 juni 1941 och beroende på storlek kunde klassen bära 16 till 21 flygplan.</w:t>
      </w:r>
    </w:p>
    <w:p>
      <w:r>
        <w:rPr>
          <w:b/>
          <w:color w:val="FF0000"/>
        </w:rPr>
        <w:t xml:space="preserve">id 126</w:t>
      </w:r>
    </w:p>
    <w:p>
      <w:r>
        <w:rPr>
          <w:b w:val="0"/>
        </w:rPr>
        <w:t xml:space="preserve">RÖSTNINGEN: Vill du skriva kontrakt med Gabriel Heinze? Rafa Benitez verkar ganska angelägen om att ta den argentinske vänsterbacken Gabriel Heinze till Anfield. Allt är bra - Heinze är en kvalitetsförsvarare som alltid ger sitt bästa. Ett litet problem dock: han spelar för närvarande för Man Utd och traditionellt sett brukar Liverpool och Man Utd inte köpa spelare från varandra. Det är en hatgrej. Vilket leder till frågan, riktad till Pool-fansen: Skulle du vara glad att välkomna en Red Devil till Anfield i sommar?</w:t>
      </w:r>
    </w:p>
    <w:p>
      <w:r>
        <w:rPr>
          <w:b/>
          <w:color w:val="FF0000"/>
        </w:rPr>
        <w:t xml:space="preserve">id 127</w:t>
      </w:r>
    </w:p>
    <w:p>
      <w:r>
        <w:rPr>
          <w:b w:val="0"/>
        </w:rPr>
        <w:t xml:space="preserve">Du besöker för närvarande våra forum som gäst, vilket ger dig begränsad tillgång till de flesta diskussioner och andra funktioner. Genom att gå med i vår kostnadsfria community får du tillgång till att skriva ämnen, kommunicera privat med andra medlemmar (PM), svara på omröstningar, ladda upp innehåll och få tillgång till många andra specialfunktioner. Registreringen är snabb, enkel och helt gratis, så gå med i vår gemenskap idag! Om du har några problem med registreringsprocessen eller inloggningen till ditt konto, vänligen kontakta oss . Om detta är ditt första besök, se till att kolla in FAQ genom att klicka på länken ovan. Det kan hända att du måste registrera dig innan du kan skriva inlägg: klicka på länken Registrera ovan för att fortsätta. För att börja titta på meddelanden väljer du det forum som du vill besöka från urvalet nedan. Murray kräver polisutredning om läckor till BBC "Sir David Murrays företag har krävt en polisutredning om läckage av information kring Rangers "stora skattefall". Oldco Rangers vann i veckan sitt principiella överklagande mot en räkning från Her Majesty's Revenue and Customs om deras användning av Employment Benefit Trusts (EBT) från 2001 till 2010. Uppgifter om de omstridda utbetalningarna till personal och spelare hade dykt upp på Internet och i en dokumentärfilm från BBC Scotland med titeln Rangers - The Men Who Sold The Jerseys, som vann en skotsk BAFTA i söndags. En talesman från Murray International Holdings (MIH), majoritetsägare i Rangers fram till maj 2011, sade: "I vårt uttalande av den 20 november 2012 framhöll vi vår oro över den mängd privat och konfidentiell information om EBT-fallet som gjorts tillgänglig för allmänheten. Detta gäller särskilt den stora mängd personliga finansiella uppgifter som fanns i BBC Scotlands program som sändes onsdagen den 23 maj 2012 och som framgår av korrespondens som riktades till MIH i förväg. "Alla individer har en förväntan om integritet i samband med korrespondens och frågor som rör deras ekonomiska angelägenheter. Det är skamligt att personuppgifter om anställda och tidigare anställda vid MIH och dess dotterbolag har spridits offentligt på ett så nonchalant sätt. "Det fanns endast tre möjliga källor till den fullständiga dokumentation som användes i sändningen och korrespondensen, nämligen MIH:s huvudkontor, First Tier Tax Tribunal och HMRC, tillsammans med deras respektive rådgivare. "Det är viktigt att Rangers Football Club PLC inte hade tillgång till allt material som behandlades i programmet och breven. "MIH:s underliggande oro är att det kan ha begåtts brott i samband med att detta material tillhandahölls BBC. "MIH begär därför en formell oberoende polisutredning av hur denna dokumentation kom i BBC:s ägo. "I detta avseende kommer MIH villigt och öppet att samarbeta med en eventuell formell undersökning och underkasta sig samma nivå av undersökning som alla tredje parter." Liksom de flesta människor trodde Murray förmodligen att alla konspirationsteorier om organiserad Vhermin, som arbetade i hemlighet och ibland öppet för att ta varje fördel medan vi var som mest sårbara, var rena fantasier. Men RTC:s information var alldeles för detaljerad och korrekt, det och SFA:s förutbestämda och förplanerade väg av sanktioner och straffnätverk. SPL:s organiserade kampanj för att smutskasta oss och deras många uttalanden för att fördöma Rangers, tillsammans med BBC:s kontinuerliga anti-Rangers-propaganda var ingen fantasi. Alla de välplanerade och orkestrerade attackerna mot vår klubb samordnades av personer med ett djupt hat mot Rangers. Efter att i åratal ha vägrat att tro på bevisen öppnade Vhermins perfekta storm i år äntligen Murrays och vår klubbs ögon för dessa konspirationer. Liksom de flesta människor trodde Murray förmodligen att alla konspirationsteorier om organiserade Vhermin, som arbetade i hemlighet och ibland öppet för att ta varje fördel när vi var som mest sårbara, var rena fantasier. Men RTC:s information var alldeles för detaljerad och korrekt, och det och SFA:s förutbestämda och förplanerade väg för sanktioner och bestraffningar. SPL:s organiserade kampanj för att smutskasta oss och deras många uttalanden för att fördöma Rangers, tillsammans med BBC:s kontinuerliga anti-Rangers-propaganda, var ingen fantasi. Alla de välplanerade och orkestrerade attackerna mot vår klubb samordnades av personer med ett djupt hat mot Rangers. Efter att i åratal ha vägrat att tro på bevisen öppnade Vhermins perfekta storm i år äntligen Murrays och vår klubbs ögon för dessa konspirationer.</w:t>
      </w:r>
    </w:p>
    <w:p>
      <w:r>
        <w:rPr>
          <w:b/>
          <w:color w:val="FF0000"/>
        </w:rPr>
        <w:t xml:space="preserve">id 128</w:t>
      </w:r>
    </w:p>
    <w:p>
      <w:r>
        <w:rPr>
          <w:b w:val="0"/>
        </w:rPr>
        <w:t xml:space="preserve">Skaka om de kommande sju dagarna med Cosmos guide till de hetaste händelserna den här veckan, från utmärkta evenemang till köp som man kan dö för, plus sexställningar och filmer att titta på... Sex up the next seven days shopping,life coach girls on sofa Sörjer det faktum att det är måndag och helgen är över? Det är dags att muntra upp dig, för vi har allt som kan göra din vecka underbar, från cocktailtillverkning i Liverpool, LED-festivalen i London, den nya cocktailen som måste göras, Becks som är snygg och gratisprover av Estee Lauders fantastiska nya ögonkräm... njut! Besök denna shopping,festivaler,life coach LED-festival Festivalsäsongen må vara nästan över (sniffa) men den går ut med en smäll! Om du missade V finns det fortfarande Bestival nästa månad och i helgen är Victoria Park värd för LED-festivalen - London Electronic Dance. Med huvudattraktioner som David Guetta och Calvin Harris samt Goldfrapp och Leftfields kommer det att bli en jäkla show. Biljetter finns fortfarande tillgängliga och kostar 70 för helgen, se l edfestival.net Skaka loss med den här shopping- och livstränarcocktailen Oavsett om du planerar en möhippa eller vill skaka om dina lördagskvällar i norr ser det ut som om Mosquito i Liverpool (nedanför Living Room) är det enda stället att vara på. Utanför klubbens öppettider håller baren privata kurser i cocktailtillverkning där den karismatiska barpersonalen får dig att skratta och flirta med dig tills du faller i fniss. De får även den blygaste medlemmen av ditt gäng att posera bakom baren och ser till att ni alla går därifrån lite berusade och vet mycket om cocktailtillverkning! Vem kunde ana att utbildning kunde vara så underhållande! Ring 0870 44 22 535 för att boka din kurs thelivingroom.co.uk Ange denna shopping,life coach Flip digital videokamera, 99,95 Är du redo för att lägga den fina summan på 2 000 i din egen ficka? Jag trodde det! Oavsett om du är den kreativa typen eller inte är den generösa prissumman i Durex' tävling Create An Ad tillräckligt motiverande för att få dig att följa i Drew Barrymores välbeställda fotspår. Skaffa vilken kamera du kan (din telefon duger) och skärp dina färdigheter som regissör eftersom Durex bjuder in dig att göra en reklam som delar budskapet om säkrare sex. Den vinnande annonsen kommer att väljas ut av en jury och kommer att vinna 2 000 euro. Ladda upp ditt bidrag till durex.co.uk/durextv senast den 30 november Besök den här webbplatsen Besök den här webbplatsen, livscoach Audrey Hepburn Fotografernas gurus, Getty Images, delar med sig av sin underbara samling av bilder med filmstjärnor i huvudstaden. Kärlek från London: A City of Stars" öppnar på torsdag på Getty Image Gallery i West End. Från Audrey Hepburn i Richmond Park till Bridget Bardot på tunnelbanan kommer du att finna en nyvunnen kärlek till London. Se gettyimagesgallery.com Drink this shopping,sipping cocktails,life coach cocktail recept Vem vet om solen kommer att skina eller om den kommer att förbli en främling för resten av sommaren, men Cosmo vet hur man sätter lite solsken i din sipping. Grand Marnier har trollat fram en ny cocktail, Grand Esprit, som ger dig lite fruktig friskhet även om det regnar. Gör din drink i ett högt glas med is, tillsätt 25 ml Grand Marnier, 25 ml fläderblomslikör och 175 ml sodavatten. Rör om ordentligt och tillsätt apelsinskivor och jordgubbar. Är du kär i David Beckham,shopping,livstränare David Beckhm Ok ok, vi vet att vi inte erbjuder något nytt här, men behöver du verkligen något annat att salivera över när David Beckham återigen triumferar på fittie stakes. Till och med i en topp som ser lite för tajt ut älskar vi honom fortfarande när han poserar för att marknadsföra det nya fitnessprogrammet - EA SPORTS Active 2 där han nu är varumärkesambassadör. Sa någon att vi kunde träna med Becks? Var ska vi anmäla oss? Läs den här shoppingen,livscoach Glee början Är det coolt att ses läsa en Glee-bok på väg till jobbet?  Err vem bryr sig! När en show är så sensationell och låtarna så bra att man kan sjunga högt, är det inte så svårt att få en bra trovärdighet. Glee The Beginning av Sophia Lowell (6,99, Headline) följer dina favoritkaraktärer innan New Directions bildades. Ta reda på när Rachel för första gången såg Finn som något mer än bara en idrottsman och hur Glee Club överlevde utan ledare. Perfekt strandläsning för</w:t>
      </w:r>
    </w:p>
    <w:p>
      <w:r>
        <w:rPr>
          <w:b/>
          <w:color w:val="FF0000"/>
        </w:rPr>
        <w:t xml:space="preserve">id 129</w:t>
      </w:r>
    </w:p>
    <w:p>
      <w:r>
        <w:rPr>
          <w:b w:val="0"/>
        </w:rPr>
        <w:t xml:space="preserve">Tidsmaskin 2011: Datum: 08/01/12 Betyg: 8/01/12 Fördelar: Det är en bra skörd av Rush-låtarna Nackdelar: Det är en bra skörd av Rush-låtar: Inga: 2010 bestämde sig Rush för att genomföra en världsturné där deras album Moving Pictures spelades i sin helhet. Albumet är möjligen, tillsammans med 2112, Rushs mest kända album, med låtar som Tom Sawyer och YYZ. Den första spelningen spelades i Albuquerque, New Mexico i juni och turnén avslutades i Washington i juli 2011. Turnén fick namnet The Time Machine Tour och denna DVD släpptes efter att ha spelats in i Cleveland, den stad i USA som först spelade deras musik på radio. Av skäl som jag inte ska gå in på fick jag inte chansen att se denna turné, så när dvd:n släpptes frågade jag snabbt jultomten om han kunde ge mig den i julklapp. Som en god gammal gubbe gjorde han som jag bad honom om och jag satte den i DVD-spelaren på juldagen. Det som alltid har imponerat på mig när det gäller Rush är deras uthållighet. Deras spelningar är långa, med en paus halvvägs in, vilket du kommer att se med antalet låtar som anges nedan. En annan sak med en Rush-konsert är att de är långt ifrån tråkiga. Dels har de fantastiska ljusshower och skärmar bakom för extra nöje och mellan låtarna spelar de upp korta klipp. Det är en helhetsupplevelse att gå på en spelning och denna DVD fångar detta väl. Jag kommer inte att gå in på djupet och i detalj för varje låt, utan kommer bara att ge en övergripande "känsla". Jag vet att många inte har hört talas om Rush, så för att ge en snabb översikt: de bildades i Toronto, Kanada, i slutet av sextiotalet. De består av Geddy Lee - sång, bas och keyboard, Alex Lifeson - gitarr och Neil Peart - trummor. Det är svårt att beskriva deras musikstil, eftersom de har gått igenom olika varianter genom åren. Låt oss bara säga rock, ska vi? Klassisk, hård, tung och ibland mjuk. De är, enkelt uttryckt... RUSH. The Gig ~~~~~ Programmet börjar med avsnitt 2 av en skenbar historia om Rush "Don't be Rash". Här spelar alla bandmedlemmar som en grupp människor i ett korvkafé medan "Rash" står på en liten scen i kaféet och framför en märklig version av sin hit Spirit of Radio. Det hela är ganska fånigt. Jag antar att det är mer tilltalande för Rush-fans, men mina två barn som är 12 och 8 år gamla och inte är några stora Rush-fans tyckte att det var roligt. Vi ansluter oss sedan till konserten och den riktiga "Spirit of Radio" börjar. Den följs av den ganska annorlunda "Time Stand Still". Därefter kommer den ljusa "Presto", följt av den mörka "Stick it out". Sedan har vi den nya och ganska fantastiska "Working them Angels". Detta visar att Rush fortfarande har mycket att ge eftersom detta är fräscht och nytt. Rush som musiker är högt ansedda som en av de bästa inom sina egna respektive områden, och Geddy visar detta ganska mycket så i "Leave that thing Alone". Vad han gör med sin bas mot slutet är helt otroligt. 'Faithless' står på tur, följt av en ny låt från deras kommande album. 'BU2B,' släpptes som en dubbelsingel tillsammans med Caravan, som spelas senare i showen. Därefter har vi den gamla klassikern "Freewill" från albumet Permanent Waves. Set ett avrundas med de två tåhäpparna "Marathon" och "Subdivisions". Bandet tar sedan en paus. Uppsättning två börjar med den skrattretande History of Rush del 17 " ...and Rock and Roll is my name". Här spelar Rush in en video för Tom Sawyer och regisseras av Geddy i skepnad av en engelsk regissör. Vi ansluter oss till konserten och den riktiga Tom Sawyer börjar, och vi har hela Moving Pictures. Tom Sawyer" är förmodligen Rushs mest kända låt: den har använts i filmer och TV-program som South Park och Chuck. Till och med min dotter har hört den! "Red Barchetta" är en av mina favoritlåtar från Rush, och den följs av "YYZ" och "Limelight". Sedan har vi "Camera Eye", den läskiga "Witch Hunt" och "Vital Signs". Det är sedan ett fall av från gammalt till nytt eftersom nästa punkt är "Caravan" från deras kommande album, som möjligen har titeln Clockwork Angels. Moto Perpetuo står på tur, vilket är ett trumsolo från Peart. O'Mal</w:t>
      </w:r>
    </w:p>
    <w:p>
      <w:r>
        <w:rPr>
          <w:b/>
          <w:color w:val="FF0000"/>
        </w:rPr>
        <w:t xml:space="preserve">id 130</w:t>
      </w:r>
    </w:p>
    <w:p>
      <w:r>
        <w:rPr>
          <w:b w:val="0"/>
        </w:rPr>
        <w:t xml:space="preserve">5 sätt på vilka känslan av "tillbaka till skolan" kan hjälpa ditt företag Vare sig det är den namngivna uniformen som tvättats snyggt, kreditkortsräkningen från semestern som klampar ner på dörrmattan eller trafiknivån på vägarna är det ingen tvekan om att känslan av "tillbaka till skolan" är över oss. Kanske är det det antal år som jag har förvaltat förskolans ekonomi eller det faktum att jag själv har barn i skolan, men jag tycker att den här tiden på året kan ge ny kraft och motivation. Fem sätt att dra nytta av "Back To School"-känslan för att hjälpa ditt företag: Ställ väckarklockan en halvtimme tidigare och använd den tiden till att planera saker som du måste göra innan arbetsdagen är slut.  Prioritera sedan varje uppgift utifrån hur viktig den är för att ditt företag ska lyckas.  Inget mer uppskjutande och inga fler ursäkter. Skriv ner fem affärsverksamheter som du verkligen tycker om och fundera på hur du kan få in fler av dessa under de kommande veckorna och månaderna.  Detta kommer att fungera som en motivation för att få mer vardagliga uppgifter gjorda.  Det är troligt att din entusiasm kommer att bidra till att ge dig framgång. Gräv fram din affärsplan eller, om du inte har någon, planera in en tid för att påbörja en sådan.  Det viktigaste är att ha tydliga och uppnåeliga försäljningsmål som kan delas upp i månads- och veckomål. HANDLA NU!  Den viktigaste skillnaden mellan framgångsrika människor och alla andra är helt enkelt GENOMFÖRANDE!  Du är nyckeln till din egen framgång. Gör upp en plan för att träna under de kommande månaderna, eftersom det kommer att ge dig mer energi och hjälpa dig att få ut det mesta av arbetstimmarna när kvällarna närmar sig. Som alla framgångsrika trädgårdsmästare ska du komma ihåg att hösten kan vara den bästa tiden för att planera och göra en start inför det kommande året.  Du kommer att skörda frukterna i januari när många företag fortfarande står i startgroparna. Vilket är ditt bästa tips för att bli motiverad? Tycker du att september är en bra tidpunkt för att göra en översyn och planera inför nästa år?  Har den här bloggen varit till hjälp? Lämna en kommentar eller kontakta oss om du vill ha hjälp med företagsplanering .</w:t>
      </w:r>
    </w:p>
    <w:p>
      <w:r>
        <w:rPr>
          <w:b/>
          <w:color w:val="FF0000"/>
        </w:rPr>
        <w:t xml:space="preserve">id 131</w:t>
      </w:r>
    </w:p>
    <w:p>
      <w:r>
        <w:rPr>
          <w:b w:val="0"/>
        </w:rPr>
        <w:t xml:space="preserve">Historiens historia: MT betygsatt 4.0 / 5.0 : Historien eller historien visar hur en ung kvinna försöker komma till rätta med sitt eget förflutna och den tragiska historien om kvinnorna i förintelsen. Det är inte en konventionell återberättelse av en historisk händelse. Huvudpersonen, Margaret, försöker att ta fram de oskrivna historierna om förintelsen för att avslöja motiv. Samtidigt skapar Margaret sin egen förbryllande berättelse som uppstår ur hennes outforskade och olösta personliga historia. Bokens fantasmagoriska stil kräver att läsaren låter 2011-02-15T12:10:33+00:00 Jackie "farmlanebooks" betygsatt 5.0 / 5.0 : Historiens historia är ett enastående verk. Den är originell, gripande och tankeväckande. Jag tror att den kommer att kamma hem en mängd litteraturpriser i år och jag hoppas att du läser resten av denna recension och bestämmer dig för att ge den ett försök. Historiens historia utspelar sig i Berlin. Huvudpersonen, Margaret, är en turistguide i staden och därför får vi lära oss allt om Berlins historia och dess byggnader genom henne. Det får det att låta lite tråkigt, men det är det inte. Den här boken är fylld av quir 2011-04-04T21:00:42+00:00 Jill Meyer betygsatt 5.0 / 5.0 : Ida Hattemer-Higgins debutroman "Historiens historia" är en briljant betraktelse av både en enskild persons galenskap och mångas galenskap. Och hur denna "mångas galenskap" kan insinuera sig i släktledet tills den blir "enmans galenskap". Berättelsen utspelar sig i Berlin i början av 2000-talet och handlar om en ung amerikansk kvinna, Margaret Taub, som flyttar från USA till Berlin i slutet av 1990-talet för att söka livet i sin fars ursprungliga hemstad. Han</w:t>
      </w:r>
    </w:p>
    <w:p>
      <w:r>
        <w:rPr>
          <w:b/>
          <w:color w:val="FF0000"/>
        </w:rPr>
        <w:t xml:space="preserve">id 132</w:t>
      </w:r>
    </w:p>
    <w:p>
      <w:r>
        <w:rPr>
          <w:b w:val="0"/>
        </w:rPr>
        <w:t xml:space="preserve">Finns det ett sätt att veta om ett mk-logikkort fungerar utan att drivrutiner är anslutna Jag har ett mk-logikkort som jag har flashat med den senaste firmware, men inga lysdioder lyser och inga knapptryckningar registreras i någon app eller i Monome-testet. Min mk har serienummer m0000013 och visas som monome i2c i serialosc och i monome test visas korrekt som 16x8 som jag flashade den. Några idéer? @tehn, när jag stoppar serialosc och försöker använda bootloader-metoden du nämner får jag: avrdude.exe: stk500_getsync(): not in sync: resp=0x81 avrdude.exe done. Tack. make: *** [16x8] Error 1 Jag är inte säker på vad som händer. Jag försökte stoppa serialosc och använda det andra protokollet mtest du bifogade och det identifierar automatiskt min enhet på Port COM2 (Windows 7 32 bit) men jag får inget svar när jag trycker på knappar eller klickar på rutorna eller någon av meddelanderutorna. Jag har en AVRISP mkii här som jag också kan använda. En annan fråga, jag använde den äldre versionen av serialosc tidigare. Var det serialosc som såg mk som en i2c-enhet? Eller var det på grund av det seriella formatet. Jag följde instruktionerna för firmware men använde min avr för att programmera firmware tidigare och jag tänkte att eftersom den sågs som en i2c så måste åtminstone någon del av 325:an fungera korrekt. Min aktivitetshanterare visar att en ny serialoscd-instans körs när jag ansluter enheten, men jag kan inte längre se någon enhet i serialosc-fönstret. Jag bytte till den nya serialosc 1.2a beta för att prova. När jag använde Atmel Studio 6&amp;gt;Tools&amp;gt;Programming Devices för att programmera filen tilt/mk16x8.hex stod det att den flashade och verifierade bra. Ska monome (mk) göra något som att tända en testrad eller något annat när den är inkopplad? Så jag kopplade dumt nog in kontakterna så som de är på den nedersta bilden på bilden av monteringen och glömde helt bort att den bilden var fel! För det andra använde jag en serie m0000013 så m#######, och jag märkte nyligen att vis visade nio # i serienumret. Jag ändrade det och nu ser den gamla serialosc-versionen min mk som en mk 128. Nu till de verkliga problemen. Fråga, kan jag ha ställt till det för chipen på något sätt med den bakåtriktade kabeldragningen? Min monome blinkar på alla möjliga sätt med lampor som flimrar hur de vill och de verkar agera som två knappsatser som inte är i standard horisontellt format utan snarare parallellt med varandra. Har jag gjort fel på 325:an? Eller kanske 2219 eller 138/165-chipsen? Jag har brottats med AVRISPmkii och Atmel Studio i flera dagar. först verkar jag få en lyckad programmering av atmega325p med firmware, men saker och ting går långsamt, sedan inser jag att jag måste ställa in säkringarna för low till 0xff men har ett fel där studio inte kunde läsa enheten. Undrar om jag på datorn ska ställa in gränssnittshastighet och com-port baud rate på ett annat sätt. Jag ställde till slut in baud rate slow och lyckades programmera enheten, det tog några minuter. Till slut fick jag enheten att läsa och lyckades ställa in säkringsbitarna. Nu plockar serialosc korrekt upp enheten som en mk128 (16x8) men endast den översta raden av knappar lyser eller registrerar korrekt tryck för varje 8x8 knappsats. Någon idé om vad som kan vara problemet? Jag hade ursprungligen kablarna till förargränssnittet kopplade baklänges, är det möjligt att detta förstörde 165- och 138-chipen? Det gör jag faktiskt. Jag är inte särskilt insatt i det, men om du har idéer är jag ALLTÖRIG! Skulle så gärna vilja få detta att fungera på rätt sätt. Kan dock inte förstå varför atmel programmeraren har problem med att läsa chipet. Jag tror att det kan vara ett problem med Windows och COM-portar eller något annat. I vilket fall som helst, om det finns något jag kan göra med ett o-scope för att ta reda på problemet. Det är bara konstigt eftersom den översta raden fungerar på båda tangentborden, men inget annat. Ibland blir det slumpmässiga cyklande lysdioder överallt, och det verkar inte reagera på tryckningar, utan börjar bara bli tokigt. Den läser dock som en mk nu. Kommer att göra det. Jag antar att 138:an borde skicka ut pulser oavsett om den använder någon app eller inte? Borde jag också ändra</w:t>
      </w:r>
    </w:p>
    <w:p>
      <w:r>
        <w:rPr>
          <w:b/>
          <w:color w:val="FF0000"/>
        </w:rPr>
        <w:t xml:space="preserve">id 133</w:t>
      </w:r>
    </w:p>
    <w:p>
      <w:r>
        <w:rPr>
          <w:b w:val="0"/>
        </w:rPr>
        <w:t xml:space="preserve">Framtida arbete under de kommande 20 åren Ta din BlackBerry, bärbara dator, Pico-projektor och det virrvarr av kontakter och laddare som följer med dem, lägg dem i en säck fylld med tegelstenar och släng dem i Themsen. Du behöver dem inte längre. Allt som framtidens resande kontorist behöver är en bärbar projektor och ett par händer för att hantera e-post, navigera till möten och hålla övertygande presentationer. det och en välpressad kostym och skjorta, i alla fall. Se nedan för våra framtida arbetsprylar Don projektor Sätt den bärbara nano projektor-badge på din knäppning så blir du en vandrande GPS- och kameraförsedd smartphone, utrustad med teknik för objektigenkänning. projektorn fungerar både som presentations- och ar-enhet och laddas via trådlös elektricitet eller kinetisk energi som tas tillvara när du går. Du kommer bokstavligen att vara "alltid på". Aktivera fingrarna Du fäster små färgade klistermärken i olika nyanser på dina naglar. de är diskreta och nästan omöjliga att se på avstånd med blotta ögat, men de gör det möjligt för kameran på din projektorbricka att skilja mellan dina fingrar. Som ett resultat av detta ger de oöverträffad kontroll över ett stort antal tillämpningar. Du väljer dina färger och anpassar dem till varje önskad användning. De kan sedan inaktiveras eller tas bort helt och hållet med en lösning som liknar nagellacksborttagningsmedel. De kommer att vara billiga och säljas tillsammans med skraplotter i tidningsbutiker. Handtelefon Projicera telefonen på handen med hjälp av det färgkodade fingret för att ringa ett nummer eller söka bland dina kontakter. Du kan välja att visa dina kontakter på handen genom namn, nummer eller foto, medan nummer kan utbytas med ett handslag, om de inte har aktiverat sina sekretessinställningar för att förhindra detta. Du kommer att kunna kontrollera om du redan har någons nummer genom att vända dig mot honom eller henne och se om det visas på din hand... Tvärvetenskaplig omnikompetens Systemet hanterar allt. Håll ditt resekort mot kamerorna för att se hur mycket kredit du har kvar, skanna sedan en tåg- eller busskarta och se den snabbaste rutten. När du väl är i rätt del av landet och till fots kan du låta projektorn guida dig till ditt möte genom att projicera pilriktningar på dina skor eller på marken. När du väl är där kan du använda interaktiva projektioner för att göra din presentation. Har du tid att slå ihjäl dig efteråt? Om du är sugen på att shoppa lite kan du hålla upp en blu-ray, en bok eller en annan produkt och se prisjämförelser och användarrecensioner på nätet projiceras på den... Objektigenkänning Systemet känner igen ett stort antal objekt. Placera ett visitkort framför det och du kan välja att spara uppgifterna i telefonens kontaktlista eller ringa ett samtal. Titta på en facktidning och den kommer att erbjuda möjligheten att prenumerera eller ladda ner artiklar av särskilt intresse för att läsa dem senare.</w:t>
      </w:r>
    </w:p>
    <w:p>
      <w:r>
        <w:rPr>
          <w:b/>
          <w:color w:val="FF0000"/>
        </w:rPr>
        <w:t xml:space="preserve">id 134</w:t>
      </w:r>
    </w:p>
    <w:p>
      <w:r>
        <w:rPr>
          <w:b w:val="0"/>
        </w:rPr>
        <w:t xml:space="preserve">Hur en diet med nötter får dig att lägga på dig kilona Nästa gång du gratulerar dig själv till att ha bytt ut chokladkakan mot en handfull nyttiga nötter kan du tänka om. Forskning visar att bantare som äter nötter, frön eller torkad frukt faktiskt kan gå upp i vikt i stället för att gå ner i vikt. Det visade sig att nötter och frön ofta innehåller ohälsosamma mängder mättat fett, medan torkad frukt vanligtvis innehåller mycket socker. Tre fjärdedelar av en kvinnas rekommenderade dagliga intag av mättat fett finns i bara 100 g paranötter Bara 100 g paranötter innehåller 16,4 g mättat fett - tre fjärdedelar av en kvinnas rekommenderade dagliga intag, medan en handfull torkade russin innehåller 69 g socker, mer än tre fjärdedelar av den rekommenderade mängden. Även pumpafrön och sesamfrön innehåller höga halter av mättat fett. Forskningen, som utfördes av webbplatsen SupermarketOwnBrandGuide, kommer när många människor inleder strikta dietregimer som en del av nyårslöftena. Bara 100 g av de mest populära torkade frukterna, t.ex. russin, innehåller mer än 64 g socker - mer än två tredjedelar av den rekommenderade dagliga mängden socker för en typisk vuxen Den rekommenderade dagliga mängden socker för en typisk vuxen är 90 g, men 100 g av de mest populära torkade frukterna, t.ex. vinbär, russin, sultanrussin och torkade dadlar, innehåller alla mer än 64 g socker. Som jämförelse kan nämnas att 100 g Kit Kat chokladkaka innehåller 47,8 g socker. Webbplatsens grundare Martin Isark säger: "Nyårsbantare som frestas att köpa frukt och nötter för att undvika choklad kan komma att lägga på sig kilon. Jag är förvånad över att folk inte dör efter att ha ätit en handfull paranötter för att vara ärlig. Allt mättat fett måste ju fastna i artärerna, eller hur? Ha, jag skämtar, men det är så obearbetat mättat fett marknadsförs. Vad skulle du hellre göra, äta tio nötter om dagen eller dricka en kopp med POLYUNSATURERAD olja från stormarknaden i tolv månader? Jag är redo för utmaningen om du är det, men nötterna är mina. Vissa människor har stora problem med att äta nötter med måtta eftersom de kan vara mycket beroendeframkallande. Om du börjar äta något livsmedel allt oftare och i större portioner har det blivit ett "utlösande livsmedel". Du gör bäst i att skära bort alla utlösande livsmedel från din kost om du har problem med att kontrollera ditt intag. Särskilt om det är kaloririkt. Ersätt det med något som smakar gott men som innehåller färre kalorier. Nötter är en bra källa till magnesium. kalium, zink folsyra,vitamin E, B1 etc. De har också bra fett. Det är inte meningen att du ska äta massor, men en bra blandning till frukost eller som mellanmål är mycket bättre än en chokladkaka. En liten mängd mörk choklad är bra och torkad osulfaterad frukt är full av naturligt socker, fibrer och vitaminer. Jag har ätit en kost som är rik på dessa i flera år och min vikt håller sig inom ett par kilo. Jag blandar dem med havre som är riktigt billigt att köpa och gör mina egna flingor. Nötter är fulla av protein, ät även avokado som är full av näring. Har en låg kolestrol vilket jag lägger ner på mandlar och havre jag har varit en storlek 8 i åratal. Det betyder inte att jag inte äter en och annan chokladkaka eller curry. Undersökningen strider mot alla artiklar som jag har läst och en Kit Kat kan inte klassas som näringsriktig. Eftersom undersökningen är gjord av en stormarknad tycker jag att det är lite av en busfråga och kommer inte att bry mig om deras råd!</w:t>
      </w:r>
    </w:p>
    <w:p>
      <w:r>
        <w:rPr>
          <w:b/>
          <w:color w:val="FF0000"/>
        </w:rPr>
        <w:t xml:space="preserve">id 135</w:t>
      </w:r>
    </w:p>
    <w:p>
      <w:r>
        <w:rPr>
          <w:b w:val="0"/>
        </w:rPr>
        <w:t xml:space="preserve">Punch Quest är inte längre gratis eftersom utvecklaren beklagar bristen på avkastning Ett av de populäraste iOS-spelen på senare tid har tvingats överge sin free-to-play-modell och i stället be spelarna att betala i förväg. Punch Quest var en hit bland kritikerna, inte bara för sitt spel utan också för sin generösa freemium-modell som lät spelarna välja mellan att betala för extrafunktioner eller tjäna dem i spelet. I en tid då freemiumspelens ökande krav på spelarna får alltmer kritik kändes Punch Quest som en frisk fläkt. Tyvärr har generositeten i designen kommit tillbaka för att hemsöka utvecklarna Madgarden och Rocketcat Games. Touch Arcade rapporterar att trots 600 000 nedladdningar har spelet haft svårt att nå femsiffriga intäkter. En uppdatering av spelet tidigare den här månaden ändrade belöningsbalansen, erbjöd ytterligare IAP och förbättrade synligheten av köp. Det fungerade inte. Så från och med nu kostar spelet 69p att ladda ner. Rocketcats Kepa Auwae sade: "Uppdateringen förbättrade saker och ting i några dagar, och sedan sjönk det, hårt. Vi gjorde den senaste Punch Quest-uppdateringen som löste många av de problem som folk påpekade när de gav för Punch Quest. Fler avancerade köp, en myntfördubblare, ett IAP-alternativ utan mynt, en tydligare köpknapp - det fungerade inte. "Det återstår en enkel sak - spelet är alldeles för generöst för att vara ett spel fritt från en enda valuta. Det är 99 cent eller öka priset på allting med åtta gånger eller mer, egentligen." MCV är den ledande sidan för handelsnyheter och gemenskap för alla yrkesverksamma som arbetar inom den brittiska och internationella marknaden för videospel. Den når alla från butikschef till VD och täcker hela branschen. MCV publiceras av Intent Media, som specialiserar sig på underhållnings-, fritids- och teknikmarknader.</w:t>
      </w:r>
    </w:p>
    <w:p>
      <w:r>
        <w:rPr>
          <w:b/>
          <w:color w:val="FF0000"/>
        </w:rPr>
        <w:t xml:space="preserve">id 136</w:t>
      </w:r>
    </w:p>
    <w:p>
      <w:r>
        <w:rPr>
          <w:b w:val="0"/>
        </w:rPr>
        <w:t xml:space="preserve">Barnhälsoinfo Vattkoppor - Varicella Vattkoppor är en infektion som orsakas av varicellaviruset. Den kan inte behandlas med antibiotika. Behandlingen gäller vanligtvis symptomen. Den sprids lätt genom att antingen ha direktkontakt med (dvs. röra vid) den person som har vattkoppor eller genom vätskedroppar i luften från att de hostar. Feber och utslag är de vanligaste tecknen på vattkoppor. En person med vattkoppor är smittsam för andra en till två dagar innan utslaget utvecklas och tills de sista blåsorna har torkat in. Barn och vuxna i alla åldrar kan få vattkoppor men det är vanligare hos barn. En av 5 000 patienter utvecklar hjärninflammation (encefalit) ochA tre av 100 000 dör. Ett vaccin mot vattkoppor rekommenderas för barnA i 18 månaders ålder som en del av deras normala vaccinationer. Det är mycket effektivt, har få biverkningar och är gratis i Victoria. Tecken och symtom aA mild feber känner sig trött och irriterad klåda utslag. Utslagen börjar vanligen på bröstet, ryggen eller i ansiktet.A De kan sedan förflytta sig till andra delar av kroppen, inklusive inuti munnen.A Till en början ser utslagen ut som små finnar.A Dessa blir senare till blåsor fulla av vätska. Hur det sprids Vattkoppor är mycket lätta att få (mycket smittsamma). Den kan spridas antingen genom direktkontakt med en person som har vattkoppor, genom upphostad vätska från bröstet eller genom att röra vid vätskan från blåsorna.A Barn med vattkoppor är smittsamma 1-2 dagar innan utslagen börjar tills den sista blåsan har torkat. Vad man kan förvänta sig Utslagen börjar vanligtvis mellan 10 och 21 dagar efter att man först utsatts för någon som har smittan.A Denna tid mellan exponering och att få utslag kallas "inkubationstid". Barn med en allvarlig infektion eller med underliggande allvarliga medicinska tillstånd kan få antivirala läkemedel. De flesta barn med vattkoppor mår dåligt i ungefär 5 till 7 dagar.A Endast ett fåtal barn behöver läggas in på sjukhus. Behandlingen går ut på att kontrollera klådan från utslagen ochA andra symtom i samband med virussjukdomen. Det finns många mediciner och krämer som du kan få på ditt lokala apotek för att hjälpa till med klådan. Eftersom vattkoppor är ett virus kan de inte behandlas med antibiotika. Om ditt barn får stora, ömma, röda områden runt utslagen eller om det mår dåligt, ska du uppsöka din familjeläkare om en sekundär bakterieinfektion har uppstått. Vård i hemmet Det kan vara svårt att se till att barnen dricker tillräckligt när de mår dåligt. Ge ofta klunkar av drycker och isglass, soppa och annan vätska.A Detta hjälper till att förebygga uttorkning och hjälper till att kontrollera febern. Barn med vattkoppor kan känna sig trötta och irriterade. Att ta paracetamol kan hjälpa, ge inte aspirin. Barn med vattkoppor ska inte gå till skolan eller dagis förrän den sista blåsan har torkat. En torr blåsskorpa är inte smittsam. Berätta för skolan om ditt barn får vattkoppor. Det kan finnas andra barn som behöver vaccineras eller behandlas. En person med vattkoppor är smittsam för andra en till två dagar innan utslagen börjar tills den sista blåsan har torkat. Vissa familjemedlemmar kan behöva hålla sig borta från barnet under detta smittsamma skede. Detta gäller bland annat personer som får kemoterapi eller långvariga orala steroider, nyfödda barn och gravida kvinnor som inte har haft vattkoppor tidigare. De flesta människor kan inte få vattkoppor igen om de redan har haft det. Barn med vattkoppor kan vanligtvis vårdas hemma och behöver inte uppsöka läkare. Om du är orolig bör du kontakta din familjeläkare eller en sjuksköterska inom mödra- och barnhälsovården. Särskilda överväganden Alla som tar långvariga orala steroider och alla med nedsatt immunförsvar (på kemoterapi eller efter en organtransplantation), gravida kvinnor eller nyfödda barn bör träffa sin läkare om de tror att de har utsatts för vattkoppor, eftersom de kan behöva behandling för att förebygga vattkoppor.A Personer med hudproblem som eksem kan också behöva tala med en hälsovårdspersonal för att få råd om vilka krämer de kan använda mot utslagen. Barn med vattkoppor ska inte få aspirin. Viktiga punkter att komma ihåg Vattkoppor är mycket lätta att få. Antibiotika botar inte vattkoppor.A Behandlingen gäller vanligtvis symptomen, t.ex. utslag, inte infektionen. Utslagen börjar vanligtvis mellan 10 och 21 dagar efter första exponeringen för vattkoppor.A Vattkoppor är smittsamma 1-2 dagar innan utslagen börjar tills den sista blåsan har torkat.</w:t>
      </w:r>
    </w:p>
    <w:p>
      <w:r>
        <w:rPr>
          <w:b/>
          <w:color w:val="FF0000"/>
        </w:rPr>
        <w:t xml:space="preserve">id 137</w:t>
      </w:r>
    </w:p>
    <w:p>
      <w:r>
        <w:rPr>
          <w:b w:val="0"/>
        </w:rPr>
        <w:t xml:space="preserve">Lösning av familjetvister: Författare Journal Fulltextartikel I enlighet med upphovsrättslagstiftningen måste alla förfrågningar om artiklar skickas in med hjälp av vårt formulär Document Delivery request form. En mall för formuläret finns på Document Delivery. Sammanfattning Enligt den australiensiska familjelagstiftningen, som sedan 2006 föreskriver medling, har familjeadvokaten som handlägger ett föräldraärende en dubbel roll. Advokatens första ansvar gentemot klienten är att ge juridisk rådgivning om föräldraskapsfrågor som är föremål för tvister. Familjejuristens andra, lika viktiga roll är att hjälpa klienten att utforma det bästa sättet att lösa dessa frågor. Det är inte alla familjerättsadvokater som har antagit eller förstår denna förändrade roll, och det råder stor förvirring bland familjerättsadvokater, leverantörer av tjänster för familjerelationer, klienter och medlingsdeltagare om vad som bör vara det första steget i processen för att lösa familjetvister. I denna artikel hävdas att medlingsprocessens framgång eller inte kan tillskrivas både tidpunkten för medlingen i föräldrarnas separation och, i betydande grad, den juridiska rådgivning som föräldrarna får.</w:t>
      </w:r>
    </w:p>
    <w:p>
      <w:r>
        <w:rPr>
          <w:b/>
          <w:color w:val="FF0000"/>
        </w:rPr>
        <w:t xml:space="preserve">id 138</w:t>
      </w:r>
    </w:p>
    <w:p>
      <w:r>
        <w:rPr>
          <w:b w:val="0"/>
        </w:rPr>
        <w:t xml:space="preserve">Gör något för att försvara 10 miljoner hektar orörd regnskog 26 oktober 2012 Förra veckan träffade Pachamama Alliance ledare från det inhemska Kichwa-samhället Sarayaku som hade rest från djupt inne i Ecuadors Amazonas regnskog till San Francisco för att framföra en begäran till sina allierade i den moderna världen. Ecuadors regering planerar att ta nästa steg i sin 11:e runda av ny oljeutvinning, som omfattar dessa 10 miljoner hektar, genom att inleda förhandlingar med intresserade oljebolag i slutet av november. De drabbade urfolksamhällena, som omfattar 100 procent av samhällena i Achuar-territoriet, insisterar på att regeringens åtgärder inte är förenliga med en historisk dom som avkunnades av den interamerikanska domstolen för mänskliga rättigheter i år. I domen bekräftades ursprungsbefolkningarnas rätt till fria, föregående och informerade samråd i projekt som påverkar deras mark och kultur. Så Sarayaku-ledarna har på uppdrag av en koalition av ursprungsfolk bett er och alla deras allierade över hela världen att agera nu för att förstärka deras röst i förkastandet av den 11:e rundan.</w:t>
      </w:r>
    </w:p>
    <w:p>
      <w:r>
        <w:rPr>
          <w:b/>
          <w:color w:val="FF0000"/>
        </w:rPr>
        <w:t xml:space="preserve">id 139</w:t>
      </w:r>
    </w:p>
    <w:p>
      <w:r>
        <w:rPr>
          <w:b w:val="0"/>
        </w:rPr>
        <w:t xml:space="preserve">BC är vad det är - ett 1-3 lag Den här gången fanns det inga ursäkter. Inga fumbles i den röda zonen. Inga "vad händer om", "om bara". Slutsatsen för Boston College på lördagseftermiddagen på Alumni Stadium var enkel. Eagles var inte tillräckligt bra för att slå Clemson. De är inte tillräckligt bra. Det är inget mysterium. Clemson är mer begåvad och glöm de två andra halvlekens picks som BC QB Chase Rettig kastade. De var lika mycket resultatet av bra spel av Clemsons DB:s som av Rettigs dåliga kast. BC visste det före matchen och de visste det definitivt efter att Tigers drog ifrån en 24-21 halvtidsledning, byggde upp marginalen till 38-21 och höll sedan tillbaka en fjärde kvarts Eagle-offensiv för att vinna med 45-31. Eagles behövde inte spela en perfekt match mot Clemson för att vinna, men det hade hjälpt. Det gjorde de inte. Eagles kunde ha använt sig av några "Clemson-moment" - tillfällen då Tigers spelar långt under sin talangnivå både fysiskt och mentalt. Sådana tillfällen inträffade i den andra halvleken, men det fanns inte tillräckligt många av dem. Så vad betyder allt detta i det stora hela för en BC-säsong där tränare Frank Spaziani hoppades att hans lag i värsta fall skulle ha 3-1 inför oktober? Det skulle ha tystat, men inte tystat, den växande kören av röster på BC om att det är dags för ett tränarbyte. Det spelar naturligtvis ingen roll att de tre lag som Eagles förlorade mot den här säsongen - Miami, Northwestern och Clemson - tillsammans har 13-2 poäng. Det spelar ingen roll att Eagles' fortsatte att komma tillbaka, även när de kunde ha plockat upp sina leksaker och sagt upp sig när Clemson byggde upp sin ledning till 17 i mitten av tredje kvartalet. Eagles - Rettig, wide receiver Alex Amidon och resten av offensiven - fortsatte att trycka på, fortsatte att försöka vända riktning på en flodvåg som helt klart flödar mot dem. Men varje gång Eagles kom med ett stort spel - och de hade många av dem - hade Clemson och QB Tajh Boyd ett svar som visade sig på resultattavlan. BC kan slå Clemson på en viss lördag, men inte i en skottlossning och inte utan hjälp från Clemson. Så vad betyder allt detta för BC och för Spaziani? Eagles bör, om inte en mental kollaps inträffar, vilket inte är troligt eftersom tre fjärdedelar av säsongen fortfarande återstår, studsa tillbaka nästa vecka mot ett armélag som förlorade mot Stony Brook i lördags. Därefter kommer Eagles att ställas inför en liknande situation som förlusten mot Clemson i en mycket svårare situation.  Att slå Florida State, som slog Clemson med 12 poäng förra veckan, är högst osannolikt i Tallahassee. Det skulle innebära att Eagles ligger på 2-4 inför den andra halvan av säsongen. Den rådande visdomen är att Eagles måste vinna minst sex matcher för att ens börja diskutera om Spaziani ska komma tillbaka för en femte säsong.  Vissa menar att ribban ligger högre än så, kanske så högt som 7 matcher. En 7-5-säsong efter en 2-4-start skulle innebära en 5-1-säsong mot ett schema som fortfarande innehåller Notre Dame, North Carolina State, Virginia Tech och Georgia Tech. Men om man tittar på vad som har hänt under säsongens första månad har varken Georgia Tech, NC State eller Virginia Tech sett något nära oövervinnerliga ut. Alla tre förlorade "vinnbara" matcher i lördags. Och vem vet vilken form Notre Dame kommer att vara i när irländarna kommer till Alumni Stadium efter att ha spelat en rad matcher som inkluderar Miami, BYU, Stanford och Oklahoma, med en potentiell match mot USC som kommer efter mötet med Eagles den 10 november. Det är en liten tröst för BC. Spaziani bjöd på några normala observationer efter matchen. "Clemson spelade en bra match", sade Spaziani. "De förtjänade att vinna. Vi är besvikna, men inte avskräckta." Sedan gick han in lite mer i detalj på vad som var fel på hans lag. "Vi måste spela bättre i försvaret", sade Spaziani, som vet att hans lag har släppt in i genomsnitt 36 poäng i var och en av sina tre förluster. " På frågan om kvaliteten på de lag som har slagit Eagles erkände Spaziani rekordet, men påpekade korrekt att det finns en fara i att använda den typen av tänkande som en koppling. "Vi fick ändå stryk", sade han. "Vi gjorde helt enkelt inte tillräckligt mycket.</w:t>
      </w:r>
    </w:p>
    <w:p>
      <w:r>
        <w:rPr>
          <w:b/>
          <w:color w:val="FF0000"/>
        </w:rPr>
        <w:t xml:space="preserve">id 140</w:t>
      </w:r>
    </w:p>
    <w:p>
      <w:r>
        <w:rPr>
          <w:b w:val="0"/>
        </w:rPr>
        <w:t xml:space="preserve">Fetmaepidemin och hur psykologi kan hjälpa 27 sep 2012 Hur mycket är tillräckligt? Hur kan psykologin hjälpa till att bekämpa fetmaepidemin och minska portionsstorlekarna? Denna fråga ställdes av Katherine Harmon, reporter för The New Scientist, från Obesity Society Annual Scientific Meeting i San Antonio, Texas. Du kan läsa hela artikeln här , men det här är vår syn på saken: Våra vanor, våra tidigare erfarenheter och vår önskan att "passa in" avgör inte bara hur mycket vi äter, utan också hur mätta vi känner oss. Matvanor Matvanor styr vårt beteende. Vi tenderar att fylla vår tallrik oavsett hur stor den är och vi tenderar att äta upp det som finns på vår tallrik.  Så idén om mindre tallrikar fungerar verkligen, om du inte faller i fällan att äta många fler små portioner! Erfarenheter: Vår mättnadskänsla efter en måltid bestäms inte bara av kroppssignaler. Vi lär oss med tiden att förutse hur mycket ett visst livsmedel kommer att mätta oss. Tiotusentals tidigare måltider har "lärt" oss vad vi kan förvänta oss vid måltiderna. Denna "förväntade mättnad" kommer från en visuell bedömning av matens volym och typ (när du inte kan se vad du äter förlorar du din förmåga att korrekt bedöma mättnad). Ett av problemen med att äta färdiga måltider hemma eller på restauranger är att man inte riktigt vet vad de innehåller.  Det är därför svårt att göra en visuell jämförelse mellan den nyttiga pizzan och den som är full av fett, salt och socker. Livsmedelstyper: Hunger och mättnad styrs av hormoner som skickar meddelanden mellan din tarm och ditt huvud. Olika livsmedel sänder olika budskap. Vissa säger att du ska äta mer och andra varnar dig för att sakta ner. Det verkar som om protein faktiskt är nyckeln till att generera signaler om mättnad. Protein tar också längre tid att smälta än kolhydrater, så mättnadskänslan varar längre. (Det betyder inte att du bara ska äta protein - bara att du inte ska missa det). Social konformitet: Vi är mycket känsliga för sociala normer och ändrar bara vårt sociala beteende när vi ser andra göra det. De flesta matgäster på restaurangkedjor äter upp sin överdimensionerade måltid, eftersom "det är dåligt att slösa mat". Det innebär att de äter mer än de behöver eller ens vill ha. Men endast ett fåtal riskerar att sticka ut genom att be om en mindre måltid. Eller genom att be om en förrätt utan huvudrätt. Eller genom att bara äta en halv portion osv. Så för att programmera om våra automatiska ätbeteenden måste vi åter lära oss hur vi ska göra: Äta mindre portioner. Tillaga våra måltider av färska ingredienser så att vi kan se vad som ingår i dem. Välja livsmedel som gör att vi känner oss mätta efteråt. Uppmärksamma och motstå yttre påtryckningar att äta mer. Författare: lesleyjefferson Lesley Jefferson BA PGCE, MBSCH, DipCBH, DipHyp är klinisk hypnosterapeut och coach. Hon utvecklade Zlimm123T-vanoramen efter att i flera år ha arbetat med viktminskningsklienter och sett vad som fungerar. Om du gillar hennes innehåll är hon mycket smickrad, men kom ihåg att det är skyddat av upphovsrätt så fråga först om du vill använda det.</w:t>
      </w:r>
    </w:p>
    <w:p>
      <w:r>
        <w:rPr>
          <w:b/>
          <w:color w:val="FF0000"/>
        </w:rPr>
        <w:t xml:space="preserve">id 141</w:t>
      </w:r>
    </w:p>
    <w:p>
      <w:r>
        <w:rPr>
          <w:b w:val="0"/>
        </w:rPr>
        <w:t xml:space="preserve">MCCNY erbjuder ett andligt hem för New York Citys hbtqi-gemenskap som är öppet för alla. Vi tror att MCCNY är kallad att vara det andliga centrumet i vår stad. Vår dröm, och evangeliets dröm, är att människor från alla samhällsskikt ska leva tillsammans i rätta relationer och dela med sig av sina gåvor, talanger och resurser. Ingen stad på jorden och inget trossamfund har bättre förutsättningar än MCCNY att leva ut den drömmen. MCCNY tillhandahåller sociala tjänster genom MCCNY Charities , en omfattande leverantör av sociala tjänster som arbetar inom och utanför HBTQI-samhället. MCCNY Charities är en oberoende 501(c)(3)-organisation och främjar MCCNY:s uppdrag att föra världen till rätta och rättvisa relationer. MCCNY Charities driver MCCNY Homeless Youth Services: Sylvia's Place, som erbjuder akut skydd och tjänster till över 1 000 hemlösa hbtq-ungdomar per år, Sylvia Rivera Food Pantry, som tillhandahåller 550 lunchpåsar och 250 matkassar per vecka till behövande i samhället, Rev. Pat's Finishing School, en månatlig kostnadsfri middag och en workshop för att bygga upp färdigheter för medlemmar av transsexuella grupper, och Queer Elder Spirit, som erbjuder utbildning och arbetsförmedling för medlemmar av hbtqi-gruppen för att arbeta som hemvårdare och personliga vårdare för hbtqi-äldre. MCCNY förespråkar social rättvisa både lokalt i kampen för lika rättigheter och globalt genom Global Justice Institute . Global Justice Institute är en oberoende 501(c)3 organisation som fungerar som en del av Metropolitan Community Churches sociala rättviseorgan och är inrymt i Metropolitan Community Church of New York. Denna söndag i MCCNY 11 november 2012 Pastor Pat Bumgardner, predikar 9:00 Traditionell liturgi 11:00 Festliturgi 12:30 Gender People 12:30 Samtalsserie: MCCNY Endowment Campaign 19:00 Praise &amp; Worship Service MCCNYs byggnad hade turen att klara sig igenom stormen med ström och varmvatten utan skador. Vi är öppna om du behöver en plats för att ladda elektronik eller ta en varm dusch.</w:t>
      </w:r>
    </w:p>
    <w:p>
      <w:r>
        <w:rPr>
          <w:b/>
          <w:color w:val="FF0000"/>
        </w:rPr>
        <w:t xml:space="preserve">id 142</w:t>
      </w:r>
    </w:p>
    <w:p>
      <w:r>
        <w:rPr>
          <w:b w:val="0"/>
        </w:rPr>
        <w:t xml:space="preserve">Relevanta erbjudanden När jag först sammanställde den här handledningen beklagade jag att jag inte hade tänkt på att göra det här när jag var gravid med mina söner. Jag antar att universum lyssnade på min inre konversation för bara några dagar senare upptäckte jag att jag verkligen var gravid med barn nummer tre. Jag tycker att det här är ett underbart enkelt projekt som är praktiskt och budgetvänligt och som ärligt talat tilltalar den del av mig som desperat försöker bygga bo. Måste jag också påpeka att detta är en utmärkt present? Det är något som en nybliven förälder definitivt skulle använda, det går lätt att slänga i tvättmaskinen och så klart är det gjort av dig. Ännu bättre är att den kan användas till mer än en sak - svep in små barn i den, lägg bebisar på den, lägg dem i en barnvagn i den. Perfekt! För en nybörjare bör du räkna med mellan 90 minuter och två timmar från början till slut. För att göra den här mysiga babyfilten behöver du: Du behöver: Tissuepapper eller annat papper som lämpar sig för att göra ett mönster Klädkrita eller blyertspenna Måttband eller linjal 1 kvadratmeter enfärgad jerseybomull i valfri färg 1 kvadratmeter kontrasterande jerseybomull i valfritt mönster Drygt 4 meter snedband, också i en valfri färg 40 cm band som matchar dina andra valda delar En symaskin och vit eller matchande tråd En tygsax eller en rosa sax Nålar STEG ETT Detta är det svåraste steget och det enda som ens är vagt försök, så låt det inte avskräcka dig från att gå vidare. Du måste klippa din jerseybomull så att du får två jämna kvadratmeter. Det är knepigt eftersom jerseybomullen har en tendens att rulla ihop sig i kanterna vilket gör det lite svårt att mäta eller få en rak kant. Jag provade ett par olika metoder men kom fram till att det bästa alternativet är att göra ett mönster med hjälp av silkespapper. Så jag rekommenderar att du gör just det - ett mönster på en kvadratmeter och klipper ut det. Lägg din första bit bomull på ett stort bord eller golv och se till att du inte har några rynkor eller veck. Lägg försiktigt mönstret ovanpå och fäst det på plats, se till att inte sträcka ut eller knyta ihop bomullen undertill. Markera din kvadrat och ta sedan bort mönstret. I det här skedet kontrollerade jag måtten med en linjal, men du kan naturligtvis också använda ditt måttband. Klipp ut ditt tyg och upprepa sedan med den andra bomullsbiten. Steg två Nu när du har dina två kvadratmeter tyg är det dags att fästa dem ihop. Använd många nålar och se till att du inte sträcker ut eller knyter ihop tyget och nålar fast de två sidorna av din filt med fel sidor mot varandra. Jag nålade nära kanten och det hjälpte till att förhindra att du rullar ihop och jag såg till att nålen satt rätt i hörnen också. STEG TRE Det här är den roliga biten och det är här du verkligen börjar se hur filten tar form. Nu när du har dina bitar fastspikade tillsammans är det dags att sy över dem för att fästa dem vid varandra. Eftersom dina färdiga sömmar kommer att vara synliga från båda sidor är det definitivt tillrådligt att först göra ett litet försök på en bit material; du vill inte att eventuella spänningsproblem ska förstöra ditt arbete på en eller båda sidorna. Jag valde att sy en vanlig rak stygn i diagonala linjer över filten och sydde varje linje 10 cm från den föregående.  Du kan lika gärna välja att använda en mer dekorativ stygn eller till och med bara sicksacksöm, det är upp till dig. Var noga med att låta maskinen göra sitt jobb när du matar tyget igenom. Eftersom du arbetar med ett stretchigt tyg vill du inte trycka eller dra det genom maskinen - håll helt enkelt tygets tyngd för att undvika dragning och guida det längs din valda linje. STEG FJÄRN Ta din bandlängd och vik den på mitten. Nåla fast det på en kant av filten, cirka 15 cm från ett hörn. Du vill att bandets långa ändar ska ligga över ditt tyg, eftersom den vikta kanten kommer att fästas när du sätter på bindningen. Steg fem bindningen - om du inte har sytt snedband tidigare föreslår jag att du gör som jag och går över till YouTube för att få en lektion. Jag blev verkligen förvånad över hur lätt det är. Välj bland dessa handledningar eller titta kanske på ett par som jag och se vad som passar dig bäst. Så när du har förstått hur du ska fästa bindningen måste du fästa din bindning på plats och se till att din bomull går hela vägen in i bindningen.</w:t>
      </w:r>
    </w:p>
    <w:p>
      <w:r>
        <w:rPr>
          <w:b/>
          <w:color w:val="FF0000"/>
        </w:rPr>
        <w:t xml:space="preserve">id 143</w:t>
      </w:r>
    </w:p>
    <w:p>
      <w:r>
        <w:rPr>
          <w:b w:val="0"/>
        </w:rPr>
        <w:t xml:space="preserve">Carlo Ancelotti sa att Ashley Cole bara missade listan för Ballon d'Or för att han är en försvarare. Fotografi: Darren Walsh/Chelsea FC via Getty Images Carlo Ancelotti har hyllat Ashley Cole som världens bästa vänsterback och Chelsea-managern anser att den kontroversiella försvararen är en förebild för alla blivande fotbollsspelare. Även om ingen engelsk spelare fanns med på listan över de 23 nominerade till Fifa Ballon d'Or, sade Ancelotti att Cole är kungen på sin position och att han tål att jämföras med alla tiders idrottsliga storheter. "Alla kan se att Ashley Cole är den bästa vänsterbacken i världen", sade Ancelotti. "Varje år är det svårt för en försvarare att vara med på listan för Ballon d'Or eftersom det vanligtvis bara är för anfallare och mittfältare. "Under sin karriär förtjänade [Paolo] Maldini att vinna priset, men den enda anledningen till att han inte gjorde det var att han var försvarare. [Cole] spelade med extraordinär kvalitet för oss förra säsongen, både defensivt och när han gjorde mål och gjorde assist. Och han kan springa i mycket mer än 90 minuter: han är en lätt man, han väger 65 kilo, och hans uthållighet är verkligen fantastisk - han är som den store Sebastian Coe. Cole och Maldini är olika spelare eftersom de har olika kroppar och olika färdigheter, men professionellt och personlighetsmässigt är de likadana. De har samma passion för jobbet." Coles bittera men lukrativa flytt till Chelsea 2006 ledde till anklagelser om girighet och arrogans från många Arsenal-fans. Cole möts fortfarande av hån på de flesta bortaplanerna och hans status som en av Premier Leagues mest impopulära spelare har förstärkts av medias fördömanden av hans privatliv under hans nyligen genomförda skilsmässa från Cheryl Cole. Ancelotti har dock upprepade gånger klargjort att han inte har något intresse av att övervaka spelarnas aktiviteter utanför planen och att han bedömer dem enbart utifrån hur väl de utför sitt jobb. Han har sagt att om andra begränsar sig till samma kriterium skulle de hålla med om att Cole är en man som ska beundras, inte förtalas. "Det är ett nöje för varje tränare att arbeta med den här typen av spelare eftersom man aldrig får problem med dem", sade Ancelotti. "Han är mycket motiverad, en mycket bra spelare och ett mycket bra proffs. Jag tror att han kanske inte levde så bra [under sitt skilsmässoförfarande] men han behöll god kontroll över sig själv som karaktär. Han tog aldrig med sig några problem in på träningsområdet. Jag tycker att alla som uppskattar fotboll borde uppskatta honom eftersom han också är en mycket rättvis spelare. Han skriker aldrig åt domare eller gör dåliga tacklingar på motståndare. På planen är han ett föredöme." Ancelotti var inte Chelseas manager när Cole på ett ökänt sätt misshandlade domaren Mike Riley efter att ha blivit utvisad för en farlig tackling på Alan Hutton i en 4-4-omgång mot Tottenham Hotspur i mars 2008. Cole bad senare om ursäkt för sin "brist på respekt" den kvällen och lovade att visa mer lugn på planen. Han har bara fått två gula kort på 16 matcher för klubb och land den här säsongen. Det vore dock oklokt att dra slutsatsen att en eventuell förbättring av 29-åringens beteende på planen är en del av en plan för att förbättra hans image i offentligheten. "Han är en stark karaktär och om det finns impopularitet tror jag att det kanske motiverar honom", sade Ancelotti. Mest populära på Guardian Today in pictures Efter att ha avrått turister från att resa till städerna Jammu och Srinagar i nästan 20 år har utrikesdepartementet upphävt sina riktlinjer efter en nedgång i våldet. Dal Lake och delar av Kashmirs dal, en av Indiens vackraste regioner, är alltså återigen öppna för besökare.</w:t>
      </w:r>
    </w:p>
    <w:p>
      <w:r>
        <w:rPr>
          <w:b/>
          <w:color w:val="FF0000"/>
        </w:rPr>
        <w:t xml:space="preserve">id 144</w:t>
      </w:r>
    </w:p>
    <w:p>
      <w:r>
        <w:rPr>
          <w:b w:val="0"/>
        </w:rPr>
        <w:t xml:space="preserve">Webbannonser Sidbild Ordförande för IASB talar vid ECOFIN-mötet 16 mars 2010 Sidinnehåll Förberett uttalande av Sir David Tweedie, ordförande för International Accounting Standards Board, vid mötet i Europeiska unionens råd (ekonomiska och finansiella frågor) den 16 mars 2010. Jag uppskattar verkligen möjligheten att återigen få framträda inför Ekofinrådet och tackar det spanska ordförandeskapet för inbjudan. På det spanska ordförandeskapets begäran kommer jag att rapportera om de framsteg som IASB har gjort för att uppnå det konvergensmål för 2011 som G20 fastställt, och om frågor som rör finanskrisen och som tagits upp av G20 och Europeiska unionen. Vid toppmötet i Pittsburgh i september 2009 förklarade G20-ledarna: "Vi uppmanar våra internationella redovisningsorgan att fördubbla sina ansträngningar för att uppnå en enda uppsättning globala redovisningsstandarder av hög kvalitet inom ramen för sin oberoende process för fastställande av standarder, och att slutföra sitt konvergensprojekt senast i juni 2011. International Accounting Standards Board's (IASB) institutionella ram bör ytterligare öka de olika intressenternas deltagande." Vi har gjort betydande framsteg när det gäller båda kraven. Framsteg när det gäller konvergens Som ni vet har IASB och US Financial Accounting Standards Board (FASB) sedan 2002 haft ett nära samarbete för att åstadkomma konvergens och förbättringar av redovisningsstandarderna. I september 2008 uppdaterade vi vårt samförståndsavtal från 2006 och fastställde 2011 som måldatum för slutförandet av vårt pågående gemensamma arbete. Sedan vi kom överens om detta mål har vi arbetat intensivt för att uppnå det. Samtidigt var G20-ledarnas uttalande i september 2009 en viktig påminnelse om behovet av att uppfylla våra åtaganden. Vi välkomnade denna påminnelse och stödet för konvergens. Efter denna påminnelse utfärdade de båda styrelserna den 5 november ett gemensamt uttalande där de bekräftade sitt engagemang för konvergens i den finansiella rapporteringen och det datum juni 2011 som G20-ledarna betonade. I vårt uttalande presenterade vi specifika uppdaterade och förbättrade planer för att slutföra vårt konvergensarbete. Detta arbete omfattar viktiga frågor som konsolideringar, värdepapperiseringar, pensioner, leasing och intäktsredovisning. IASB och FASB kommer att rapportera kvartalsvis på vår offentliga webbplats med hänsyn till våra krav på offentlig redovisning. Vi har ett nära samarbete med våra respektive tillsynsorgan för förvaltare för att undanröja eventuella hinder för framgång. De har inrättat kontaktarrangemang för att gemensamt stödja vårt arbete. I vår rapport som snart kommer att offentliggöras kommer styrelserna att konstatera att vi trots de svåra tekniska frågor som måste lösas fortfarande håller tidsplanen för att uppnå målet i juni 2011. Som exempel på den nyligen intensifierade verksamheten mellan de två nämnderna kan nämnas att vi nu sammanträder tillsammans varje månad och har haft mer än 100 timmars gemensamma möten sedan novemberförklaringen. I mars kommer styrelserna att sammanträda gemensamt under tre eftermiddagar i följd via video och sedan under tre dagar i följd personligen i London veckan därpå. Dessa intensiva diskussioner ger positiva resultat. Vi planerar att offentliggöra sju gemensamma förslag under nästa kvartal. Nämnderna kommer också var för sig att föreslå andra ändringar för att få sina egna standarder att överensstämma med varandra. Vi på IASB anser att det är viktigt att slutföra detta arbetsprogram för att främja och underlätta antagandet av IFRS på global basis, vilket G20-ledarna har begärt. Detta gäller särskilt USA. Som ni vet bekräftade den amerikanska finansinspektionen (SEC) nyligen USA:s åtagande att under 2011 fatta ett beslut om att anta IFRS senast 2015 eller 2016. SEC betonade vikten av konvergens för att förbättra den finansiella rapporteringen och minska kostnaderna för övergången till IFRS. IASB kommer att göra sitt för att se till att IFRS accepteras globalt. De används redan i mer än 115 länder. Relevansen av det gemensamma arbetet med FASB har en bredare global betydelse. Från och med i år och fram till 2012 bevittnar vi den andra stora vågen av IFRS-införanden. Brasilien, Indien, Korea, Kanada, Japan, Malaysia, Mexiko, Argentina och Indonesien, för att nämna några, håller på att införa IFRS. Vi vill inte att IFRS ska vara ett ständigt rörligt mål. Genom att slutföra vårt konvergensarbete 2011 kommer IASB att ge en period av stabilitet i redovisningsstandarderna för de länder som nyligen infört IFRS, i likhet med den "stabila plattform" som europeiska företag och investerare fick mellan 2004 och 2009. Ökat engagemang från intressenter i vårt arbete och i fastställandet av agendan Innan jag går över till vårt arbete med finansiella instrument vill jag förklara hur vi har svarat på våra frågor.</w:t>
      </w:r>
    </w:p>
    <w:p>
      <w:r>
        <w:rPr>
          <w:b/>
          <w:color w:val="FF0000"/>
        </w:rPr>
        <w:t xml:space="preserve">id 145</w:t>
      </w:r>
    </w:p>
    <w:p>
      <w:r>
        <w:rPr>
          <w:b w:val="0"/>
        </w:rPr>
        <w:t xml:space="preserve">Hej, jag är 32 år gammal och kan inte få ett bra jobb. Jag har försökt med skolan men verkar alltid misslyckas med det. Jag är av blandad ras och bor i Boone, NC där det är ganska kallt på vintern. Jag är singel och har varit det i evigheter verkar det som. Jag känner bara att jag kommer att bli hemlös, men jag vill inte bli hemlös i samma gamla stad där jag har bott hela mitt liv. Finns det några bra platser i USA som är riktigt bra för att börja om på nytt? Jag har bott här nästan hela mitt liv. Det känns bara som om jag håller på att förlora hoppet om att jag någonsin kommer att få det bra här. Det är iskallt här uppe i bergen hela vintern och det finns bara ett härbärge för hemlösa här, vilket är ganska tufft. Jag har inte mycket hjälp från familjen här, den kommer mest från vänner. Jag verkar bara inte kunna få ett bra jobb här, men jag är flyttfirma vid sidan om, men det är lite jobb under vintern. Jag förstår vad du menar. Jag kanske försöker stanna kvar, men jag verkar inte ha så många skäl att stanna kvar. Om jag måste börja om från början så skulle jag bara vilja göra det någon annanstans. Det här är bara mitt råd, men jag har lärt mig att en av orsakerna till att jag upprepar mina besvärjelser är att jag efter första gången jag var hemlös ibland "kände" att det skulle hända igen och att jag gjorde förberedelser för det. Mitt råd..... stanna kvar och arbeta på att leva ett stabilt liv där du är. Om du blir hemlös..... kommer du att behöva all hjälp du kan få. Som Slug Jack sa. Slurp27, jag känner din frustration. Tillhör du en kyrka? Du måste engagera dig i en teknisk skola så att du kan få bidrag för att hjälpa dig. Har du en högskoleexamen? Vissa arbetsförmedlingskontor kan hjälpa dig med detta. De har utbildning för folk på vissa områden. Jag förstår inte varför din familj inte vill hjälpa dig? Eller antar jag att de inte har möjlighet att göra det? Kära slurp27, jag tänker lite annorlunda än de flesta människor. Att flytta eller inte flytta är något som bara du kan avgöra eftersom bara du känner till alla fakta. Att ge dig några råd om huruvida du ska flytta eller stanna är för mig fel! Min idé är att på ett papper skriva GO på ena sidan STAY på den andra, och skriva under rubriken vad man kan uppnå genom att göra något av det ena eller det andra. Lyssna på vad andra i liknande situationer har att säga, men använd dem inte som riktlinjer utan gör det som gör dig lycklig. Som ni kanske har märkt har jag aldrig suttit stilla på en plats, men jag har haft mina skäl! Om det fanns två vägar på min väg valde jag den mindre upptrampade, men det är jag och jag tror att mina val har bidragit till att göra mig till MIG.</w:t>
      </w:r>
    </w:p>
    <w:p>
      <w:r>
        <w:rPr>
          <w:b/>
          <w:color w:val="FF0000"/>
        </w:rPr>
        <w:t xml:space="preserve">id 146</w:t>
      </w:r>
    </w:p>
    <w:p>
      <w:r>
        <w:rPr>
          <w:b w:val="0"/>
        </w:rPr>
        <w:t xml:space="preserve">Titta på det där... Efter att jag försökte uppgradera mitt wordpress-tema så raderades alla mina inställningar så jag var tvungen att gå igenom massor av kod för att hitta de som jag justerat innan! Till slut ser det ut ungefär som originalet, fast smidigare, tror jag. Jag har inte gjort så mycket arbete på sistone när det gäller målningar, men jag har jobbat på en omarbetning av iPhone-versionen, gjord för Facebook, så förhoppningsvis kommer den att vara klar snart. Jag planerar också flera andra projekt medan sökandet efter ett heltidsjobb pågår!</w:t>
      </w:r>
    </w:p>
    <w:p>
      <w:r>
        <w:rPr>
          <w:b/>
          <w:color w:val="FF0000"/>
        </w:rPr>
        <w:t xml:space="preserve">id 147</w:t>
      </w:r>
    </w:p>
    <w:p>
      <w:r>
        <w:rPr>
          <w:b w:val="0"/>
        </w:rPr>
        <w:t xml:space="preserve">10 hemligheter som din datatekniker inte vill att du ska veta. Eftersom jag själv är lite av en nörd behöver jag inte ofta hjälp av en datorspecialist, men när jag tillhandahåller webbdesign får mina kunder ofta problem som de behöver hjälp med och jag är inte den expert de behöver. Som tur är känner jag någon som är expert, David Moore på I Hate My PC. Varje gång jag hör talas om en dator med problem skickar jag dem till David i vetskap om att de kommer att bli väl omhändertagna. Davids team hanterar alla typer av PC-hjälp, och det fina är att han ger ärliga råd på klarspråk och får din dator att fungera så att du kan älska din dator, skratta och fortsätta med de roliga sakerna. De är inga skrämmande nördar utan lämnar kontoret och kommer till dig i Sydneyområdet eller kan hjälpa dig på distans och via telefon. Jag hoppas att om jag sätter dig i kontakt med David kommer din datorupplevelse att bli lycklig, så att du kan fortsätta att surfa på nätet, skapa din webbplats eller marknadsföra ditt företag på nätet. Vill du ta reda på "10 hemligheter som din datatekniker inte vill att du ska veta"? Anmäl dig då till I Hate My PC:s berömda nyhetsbrev för att få denna exklusiva och värdefulla rapport GRATIS. www.ihatemypc.com.au/special-offer.html</w:t>
      </w:r>
    </w:p>
    <w:p>
      <w:r>
        <w:rPr>
          <w:b/>
          <w:color w:val="FF0000"/>
        </w:rPr>
        <w:t xml:space="preserve">id 148</w:t>
      </w:r>
    </w:p>
    <w:p>
      <w:r>
        <w:rPr>
          <w:b w:val="0"/>
        </w:rPr>
        <w:t xml:space="preserve">Assange och attacken mot Republiken Ecuador Assange och attacken mot Republiken Ecuador Av Nicola di Cora Modigliani Viktig kommentar: Sandhya Jain har gjort en omarbetning på engelska av Google-översättningen. I dag talar vi om geopolitik och informationsfrihet. Men det som händer i dag tekniskt (dvs. politiskt) började den 12 december 2008, även om vissa säger september samma år, men det tog fyra år innan chockvågorna nådde Europa och Amerika. Frågan handlar om Julian Assange, Wikileaks och Republiken Ecuador. Märk väl att man på hela den amerikanska kontinenten, i Australien och i Europa antog att världen var densamma som för tio år sedan. Men världen fungerar inte längre på det sättet. I Italien berättade ingen om den kamp som växte fram mellan Brasilien och FN, som leddes dåligt av Christine Lagarde som leder Internationella valutafonden, och som ledde till att Italien officiellt degraderades från den åttonde största till den nionde största ekonomin i världen. Landet blev omsprunget av Brasilien. Så vid nästa G8-möte kommer Italien inte att bjudas in, men Brasilien kommer att bjudas in. Så vi beslutade att avskaffa G8 och att G10 skulle bli den nya standarden. Europa, med England och Tyskland i spetsen, kan helt enkelt inte acceptera Sydamerikas "keynesianska" triumf. I huvudsak kvarstår den västerländska riktlinjen: "Låt dem stanna hemma och vara tacksamma för att vi låter dem överleva som afrikanerna. Annars kommer de alla att sluta som Gadaffi, en efter en". Detta är varningen i ett nötskal Så i tysthet har Sydamerika under de senaste 40 dagarna sänt tre kraftfulla budskap; det sista och viktigaste var den 3 augusti, och det sändes i direktsändning från Internationella valutafondens kontor i New York. Nu till några fakta. Den 15 juni 2012 förstår Julian Assange att för honom är det slut. Han vet att han kommer att arresteras i Stockholm, hämtas på flygplatsen, inte av Hans Majestät den svenske kungens polisstyrkor, utan av två officerare från CIA och en amerikansk diplomat, som med hjälp av särskilda formella avtal mellan de två nationerna kommer att hävda att Assange "aktivt ingrep" i Natos konflikt i Irak medan kriget pågick. Han kommer sedan att föras direkt till USA, till delstaten Texas, och utsättas för straffrättsligt åtal för terroristverksamhet. Det kommer att krävas dödsstraff på grundval av bestämmelserna i Patriot Act. Så Assange rådgör med sin grupp och kl. 9 på morgonen den 19 juni går han in på Ecuadors ambassad. Hans grupp inleder förhandlingar med brittiska agenter i London, med svenskarna i Stockholm och med amerikanska diplomater i Rio de Janeiro. De går med på att låta de olympiska spelen passera, varefter han i lugn och ro kan åka till Sydamerika, "bara man inte pratar om det". Men på något sätt litar de inte på angloamerikanerna och det med rätta. Så de genomför två mästerliga stordåd den 3 augusti och 4 augusti. Den 3 augusti 2012, 16 månader tidigare än planerat, anländer Argentinas president Cristina Kirchner till IMF:s högkvarter på Manhattan tillsammans med Ecuadors finans- och utrikesminister Patino, som representerar "Alba" (Labour Alianza Bolivariana America), den ekonomiska unionen mellan Latinamerika och Västindien. Vid detta tillfälle överlämnar Kirchner en check på 12 miljarder _ till IMF (vars lån skulle ha förfallit den 31 december 2013). Hon meddelar att Argentina med denna delbetalning har visat sig vara solvent, vara en ansvarsfull nation, pålitlig och tillförlitlig för alla som vill investera pengar. Argentina gick 2003 i konkurs med 112 miljarder dollar, men vägrade att begära att skulden skulle annulleras; landet förklarade sig i konkurs och begärde tio år för att betala tillbaka pengarna, inklusive ränta. Under 10 år kämpade Argentina mot IMF:s försök att införa restriktiva åtgärder för ekonomisk åtstramning. Landet valde en annan väg, i linje med keynesianismen, som byggde på finansiering av infrastruktur, forskning och innovation i stället för att skära ned på utgifterna. Och landet återhämtade sig. Och det betalade den sista delen av IMF-lånet 16 månader i förväg. Landet bevisade därmed än en gång att IMF:s och Världsbankens idéer om ekonomiska idéer är skadliga och felaktiga. TINA ("There is no alternative") är en lögn som de oligarkiska eliterna tvingat på majoriteten av världens befolkning. Femton minuter efter att ha gjort betalningen lämnar Kirchner in ett formellt klagomål mot USA och Storbritannien till Världshandelsorganisationen, på grundval av filer som gjorts tillgängliga av Wikileaks, dvs.</w:t>
      </w:r>
    </w:p>
    <w:p>
      <w:r>
        <w:rPr>
          <w:b/>
          <w:color w:val="FF0000"/>
        </w:rPr>
        <w:t xml:space="preserve">id 149</w:t>
      </w:r>
    </w:p>
    <w:p>
      <w:r>
        <w:rPr>
          <w:b w:val="0"/>
        </w:rPr>
        <w:t xml:space="preserve">De bästa sakerna att göra den här veckan Vill du komma ut och röra på dig? Här är en lista över de viktigaste evenemangen i Louisville och södra Indiana. Sportälskare Torsdagen den 15:e kan basketfans se Louisville Cardinals ta emot Samford University Bull Dogs. Starttid är 19.00. Matchen äger rum i centrum, på KFC Yum! Center. Musikälskare På onsdagskvällen stannar R. Kelly och hans gäng från Single Ladies Tour på Louisville Palace. Mer information finns i november månads evenemangskalender . Teaterälskare True West har premiär den här veckan på Actors Theatre. Dessutom är A Christmas Story redan i full gång. Är du intresserad av julföreställningar? Här finns en fullständig lista . Shoppingälskare Butikerna är fulla av julbelysning och radiostationerna spelar redan julsånger. Börja julhandeln tidigt och stöd lokala företag . En guide till Black Friday kommer att publiceras senare i veckan.</w:t>
      </w:r>
    </w:p>
    <w:p>
      <w:r>
        <w:rPr>
          <w:b/>
          <w:color w:val="FF0000"/>
        </w:rPr>
        <w:t xml:space="preserve">id 150</w:t>
      </w:r>
    </w:p>
    <w:p>
      <w:r>
        <w:rPr>
          <w:b w:val="0"/>
        </w:rPr>
        <w:t xml:space="preserve">Här är den, Piccadilly Records topp 100 2011! Och vinnaren är... Peaking Lights! "936", som ursprungligen släpptes i slutet av februari på Not Not Fun (nu återutgiven på Weird World), blev en omedelbar Piccadilly-hit, som med sin postpunkiga, tvinnade psyk-disco-charmering har gjort så gott som alla här - jag är säker på att du också kommer att älska den. Om du gör det, se till att kolla in Maria Minerva och Washed Out också - alla tre sitter tillsammans under synthwave/chillwave-paraplyet (vad det nu är!). En annan shop stereo-favorit är Harvey / Locussolus-albumet. Disco, house, Balearic, dub, pop - allt du kan hitta i ett av Mr Bassetts DJ-set, men på en CD! På listan står Kurt Vile, vars melodiska, slacker-rockiga utspel "Smoke Ring For My Halo" har varit ett nästan permanent inslag i vår CD-spelare i butiken. Om gitarrbaserad musik är din grej kan vi varmt rekommendera att rocka loss med Wooden Shjips, The Kills, Pure X, Black Lips och PJ Harvey, medan Real Estate och Dum Dum Girls kommer att tilltala dig om du tycker om poppiga sångkrokar tillsammans med riffarna.</w:t>
      </w:r>
    </w:p>
    <w:p>
      <w:r>
        <w:rPr>
          <w:b/>
          <w:color w:val="FF0000"/>
        </w:rPr>
        <w:t xml:space="preserve">id 151</w:t>
      </w:r>
    </w:p>
    <w:p>
      <w:r>
        <w:rPr>
          <w:b w:val="0"/>
        </w:rPr>
        <w:t xml:space="preserve">Jag har tidigare gjort kastanjefyllning med vilda kastanjer och fryst in den. Jag tror att man kan koka dem och sedan frysa in dem hela. Förhoppningsvis har jag samma problem i eftermiddag... iväg till Sandringham för att pochera drottningens nötter... (Jag är säker på att Andy har ett recept som innebär att kastanjerna får ligga i en vätska av något slag i BFF ...) Det "gammaldags" sättet att förvara kastanjer är att lägga dem i en kakburk (eller liknande) och gräva ner dem i trädgården, ungefär en meter djupt. Kylan och fuktigheten håller dem fräscha fram till våren och förhindrar att de blir torra och vissna. Det fungerade mycket bra när ingen hade kylskåp, förutsatt att man kom ihåg var man grävde ner dem. Vanligtvis kokar jag dem så snart som möjligt och gör sedan det fruktansvärda jobbet att försöka skala av det inre skiktet och sedan frysa in dem. Jag har inte brytt mig om att gå ut och leta efter dem i år eftersom jag har fått höra av mina grannar och även någon annan i byn att de inte är bra i år eftersom de är små. Det är lite märkligt, men det kanske beror på den torra hösten förra året och den torra januari/feb/mars i år. Kanske? För vi hade en blöt vår efter det så man skulle kunna tro att det skulle ha gått bra, men normalt sett producerar träden nötter även när det har varit torrt på sommaren. Vi hade också noll björnbär - de var så små och svällde inte upp - jag har sett bättre under ett torrt år. Ho hum ja, det har varit ett ganska dåligt år för många saker. Jag tänkte köpa några maroner i snabbköpet och tillaga dem eftersom jag verkligen vill ha kastanjefyllning till jul, men de kostar ungefär _7,95 per kilo!!!! Ingen av kropparna har nämnt det, men jag har tidigare provat att lägga kastanjer i saltgurka, även om jag inte kan säga att jag skulle bli galen i det igen, smaken är ok, kanske lite av en förvärvad smak. Jag håller dock med om att den här säsongens nötter är på den lilla sidan. Jag gick och plockade några häromdagen och blev besviken på vad jag tog med mig hem. På samma sätt har mitt mandelträd inte producerat lika mycket som förra året.</w:t>
      </w:r>
    </w:p>
    <w:p>
      <w:r>
        <w:rPr>
          <w:b/>
          <w:color w:val="FF0000"/>
        </w:rPr>
        <w:t xml:space="preserve">id 152</w:t>
      </w:r>
    </w:p>
    <w:p>
      <w:r>
        <w:rPr>
          <w:b w:val="0"/>
        </w:rPr>
        <w:t xml:space="preserve">Del 3 -- Turingmaskinen Denna tredubbla korrespondens mellan logiska instruktioner, sinnets verksamhet och en maskin som i princip skulle kunna förkroppsligas i en praktisk fysisk form var Turings definitiva bidrag. Efter att ha gjort denna nya definition av vad som skulle räknas som en "definitiv metod" - på modernt språk, en algoritm - var det inte alltför svårt att besvara Hilberts fråga med nej: det finns inget sådant beslutsförfarande. I april 1936 visade han sitt resultat för Newman, men i samma ögonblick blev den amerikanska logikern Alonzo Churchs parallella slutsats känd, och Turing berövades den fulla belöningen för sin originalitet. Hans uppsats, On Computable Numbers with an application to the Entscheidungsproblem, var tvungen att hänvisa till Churchs arbete och försenades till augusti 1936. Church förlitade sig på ett antagande inom matematiken, i stället för att vädja till operationer som faktiskt kunde utföras av verkliga saker eller människor i den fysiska världen. Därefter har begreppet Turing-maskin blivit grunden för den moderna teorin om beräkning och beräkningsbarhet. Turing arbetade isolerat från den mäktiga skolan för logisk teori med Church i centrum vid Princeton University, och hans arbete framstod som en fullständig outsider. Man kan bara spekulera, men det verkar som om Turing i konceptet Turingmaskinen fann något som skulle tillfredsställa den fascination för sinnesproblemet som Christopher Morcom hade väckt; hans totala originalitet låg i att han såg den matematiska logikens relevans för ett problem som ursprungligen betraktades som ett fysikaliskt problem. I den här artikeln, liksom i så många aspekter av hans liv, skapade Turing en bro mellan den logiska och den fysiska världen, mellan tanke och handling, som överskred konventionella gränser. Hans arbete introducerade ett koncept av enorm praktisk betydelse: idén om den universella Turingmaskinen. Begreppet "Turingmaskin" är som begreppet "formel" eller "ekvation"; det finns en oändlighet av möjliga Turingmaskiner, som var och en motsvarar en annan "bestämd metod" eller algoritm. Men föreställ er, som Turing gjorde, att varje särskild algoritm är skriven som en uppsättning instruktioner i en standardform. Då är arbetet med att tolka instruktionerna och utföra dem i sig självt en mekanisk process, och kan därför i sig självt förkroppsligas i en viss Turingmaskin, nämligen den universella Turingmaskinen. En universell Turing-maskin kan fås att göra vad vilken annan särskild Turing-maskin som helst skulle göra genom att förse den med den standardform som beskriver den Turing-maskinen. En maskin för alla möjliga uppgifter. Det är nu svårt att inte tänka på en Turingmaskin som ett datorprogram, och den mekaniska uppgiften att tolka och lyda programmet som det som datorn själv gör. Den universella Turingmaskinen förkroppsligar således datorns grundläggande princip: en enda maskin som kan användas för alla väldefinierade uppgifter genom att förses med ett lämpligt program. Dessutom utnyttjar den abstrakta universella Turingmaskinen på ett naturligt sätt det som senare ansågs vara det "lagrade program"-koncept som är väsentligt för den moderna datorn: den förkroppsligar 1900-talets avgörande insikt att symboler som representerar instruktioner inte skiljer sig från symboler som representerar siffror. Men datorer, i denna moderna bemärkelse, fanns inte 1936. Turing skapade dessa begrepp i sin matematiska fantasi. Först nio år senare skulle den elektroniska tekniken prövas tillräckligt för att det skulle bli praktiskt möjligt att överföra logiken i hans idéer till verklig teknik. Under tiden levde idén bara i hans huvud. I likhet med andra framstående unga forskare tillbringade Turing två år vid Princeton University som doktorand. Han kom dit i september 1936. On Computable Numbers... publicerades i slutet av 1936 och väckte viss uppmärksamhet. När han lämnade universitetet hade idén uppmärksammats av den ledande ungersk-amerikanska matematikern John von Neumann. Men Turing sköt verkligen inte till berömmelse. Han arbetade med algebra och talteori, med att visa att hans definition av beräkningsbarhet sammanföll med Churchs definition och med en utvidgning av hans idéer (Ordinal Logics) som gav honom en doktorsavhandling. Arbetet med "ordinallogik", som förmodligen var hans svåraste och djupaste matematiska arbete, var ett försök att bringa någon form av ordning i det icke beräkningsbara. Detta var också kopplat till frågan om sinnets natur, eftersom Turings tolkning av sina idéer tydde på att mänsklig "intuition" kunde motsvara okonventionell</w:t>
      </w:r>
    </w:p>
    <w:p>
      <w:r>
        <w:rPr>
          <w:b/>
          <w:color w:val="FF0000"/>
        </w:rPr>
        <w:t xml:space="preserve">id 153</w:t>
      </w:r>
    </w:p>
    <w:p>
      <w:r>
        <w:rPr>
          <w:b w:val="0"/>
        </w:rPr>
        <w:t xml:space="preserve">Labourpartiet har satt käppar i hjulet för regeringens initiativ för ultrasnabbt bredband på 1,3 miljarder dollar. Clare Curran, talesperson för kommunikationsfrågor, sade att partiet motsatte sig planerna på att förhindra att nätet regleras av handelskommissionen under de första tio åren och att det skulle se över undantaget under sin första mandatperiod, om partiet kom till makten. Kommunikationsminister Steven Joyce sade att det "regleringsmässiga undantaget" från telelagen behövs för att skapa säkerhet för den privata sektorns partner i programmet, enligt vilket hem och företag i 33 städer och tätorter ska anslutas med fiberoptisk kabel senast 2019. Regeringen planerar att det pris som telekommunikationsåterförsäljare skulle betala för att få tillgång till fibern skulle fastställas i avtal mellan staten och lokala fiberföretag (LFC). Dessa skulle etableras i samarbete med antingen Telecom eller medlemmarna i Regional Fibre Group, som har lagt anbud på att bygga nätet. Joyce sade att om Labours föreslagna ändringar genomförs skulle den troliga effekten bli högre priser på ultrasnabbt bredband. "I själva verket är denna debatt om regleringsmetoden lite fånig - eftersom undertecknandet av ett långtidskontrakt lätt kan ses som en form av reglering." Men Curran sade att Labour ansåg att den rättsliga undantagsbestämmelsen var onödig och att den kunde slå tillbaka på konsumenterna. Hon trodde inte att ett avskaffande av den skulle leda till att systemet skulle försvinna. "Regeringen uppger att det tioåriga regelundantaget syftar till att uppmuntra till säkerhet för LFC och dess investerare i samband med denna nyinvestering. I stället försvagar den föreslagna ändringen det svårvunna rättsliga skyddet för konsumenterna och utsätter allmänheten för en onödig risk för framtida monopolistiska metoder." Telecom ville inte kommentera huruvida Labours politik skulle kunna undergräva dess deltagande i UFB:s anbudsprocess. Regional Fibre Group kunde inte nås för en kommentar. Den ideella föreningen InternetNZ stödde Labours ståndpunkt. VD Vikram Kumar sade att det bästa sättet att skapa säkerhet för investerare var att klargöra att telelagen skulle gälla. Han sade att en regelfrihet skulle skapa en "extraordinär" intressekonflikt för det statliga investeringsinstrumentet Crown Fibre Holdings, som skulle vara medinvesterare i nätet och fastställa priset för fiber genom sina avtal med LFC. Curran sade att Labours löfte om att se över den föreslagna regleringsfriheten inte visade om Labour nu stödde systemet eller inte.</w:t>
      </w:r>
    </w:p>
    <w:p>
      <w:r>
        <w:rPr>
          <w:b/>
          <w:color w:val="FF0000"/>
        </w:rPr>
        <w:t xml:space="preserve">id 154</w:t>
      </w:r>
    </w:p>
    <w:p>
      <w:r>
        <w:rPr>
          <w:b w:val="0"/>
        </w:rPr>
        <w:t xml:space="preserve">Ett luktförsök visar att människor kan känna rädsla och avsky på varandra och att lukten utlöser samma känslor hos dem. Människor kan lukta rädsla och äckel och känslorna smittar av sig, enligt en ny studie. Resultaten, som publicerades den 5 november i tidskriften Psychological Science, tyder på att människor kommunicerar via lukt precis som andra djur. "Dessa resultat strider mot det allmänt accepterade antagandet att mänsklig kommunikation uteslutande går via språk eller visuella kanaler", skriver Gn Semin och kollegor från Utrecht University i Nederländerna. De flesta djur kommunicerar med hjälp av lukt, men eftersom människor saknar samma luktkännande organ trodde forskarna att vi för länge sedan hade förlorat vår förmåga att känna lukten av rädsla eller andra känslor. För att ta reda på det samlade teamet in svett från 10 mäns armhålor medan de tittade på antingen skrämmande scener från skräckfilmen "The Shining" eller motbjudande klipp från MTV:s "Jackass". Därefter bad forskarna 36 kvinnor att göra ett visuellt test medan de omedvetet andades in doften av männens svett. När kvinnorna luktade på "rädslassvett" öppnade de ögonen på vid gavel i ett skrämt uttryck, medan de som luktade på svett från äckliga män drog ihop sina ansikten till en motbjudande grimas. (Teamet valde män som svettdonatorer och kvinnor som mottagare eftersom tidigare forskning tyder på att kvinnor är mer känsliga för mäns doft än vice versa). Resultaten tyder på att människor kan kommunicera åtminstone vissa känslor med hjälp av lukten, vilket skulle kunna vara användbart på trånga platser, menar författarna. "Vår forskning tyder på att känslomässiga kemosignaler kan vara potentiella bidragsgivare till känslomässig smitta i situationer som involverar täta folkmassor", skriver författarna i studien. Delta i konversationen Solo har blivit ansett vara det statliga headsetet för PC-videospel som involverar MLG (Serious League Video games). När det handlar om att spela medan man befinner sig framför en betydande, bullrig marknad behöver man ett headset som kan blockera externt buller-</w:t>
      </w:r>
    </w:p>
    <w:p>
      <w:r>
        <w:rPr>
          <w:b/>
          <w:color w:val="FF0000"/>
        </w:rPr>
        <w:t xml:space="preserve">id 155</w:t>
      </w:r>
    </w:p>
    <w:p>
      <w:r>
        <w:rPr>
          <w:b w:val="0"/>
        </w:rPr>
        <w:t xml:space="preserve">Sidor Vill du se............ ... en av de nya Sweet Art Ebony-stämplarna gjord till ett kort av den begåvade Marlene? Hon är så himla söt, tack Marlene, hon är underbar och den lilla kycklingen kanske inte bara är till påsk, vad sägs om att en liten fågel berättade dina nyheter för mig? Finns det några andra du kan tänka dig som matchar det här stämplet? Dessa är designade för Sugar Nellie av Elisabeth Bell och du kan se och köpa hela detta sortiment på http://www.funkykits.co.uk/catalog/index\\.... Detta är ett av de nya stämplarna som snart släpps, håll ett öga på DT-bloggarna för andra ;) WOW!!! Hon är vacker!!!!... Du får mig att sova med öppna ögon i väntan på alla dessa släpp... LOL Älskar kortet!!! Marlene är så begåvad :))Igår fick jag 2 tryck från Gorjuss så jag kan ha dessa babes i mitt scrap-stamprum :))</w:t>
      </w:r>
    </w:p>
    <w:p>
      <w:r>
        <w:rPr>
          <w:b/>
          <w:color w:val="FF0000"/>
        </w:rPr>
        <w:t xml:space="preserve">id 156</w:t>
      </w:r>
    </w:p>
    <w:p>
      <w:r>
        <w:rPr>
          <w:b w:val="0"/>
        </w:rPr>
        <w:t xml:space="preserve">Jag vet att det finns mycket att prata om i evangeliska kretsar nuförtiden, och det är lätt att bli uppslukad av historier, kontroverser och aktuella händelser som inte kommer att vara lika aktuella om några veckor. En av de saker jag är tacksam för varje vecka är möjligheten att studera om en outredd folkgrupp som vår kyrka ber för varje vecka. Som en del av välkomnandet och tillkännagivandena delar jag information med vår samlade kyrka om en ouppnådd folkgrupp som har liten eller ingen tillgång till evangeliet och uppmanar oss att komma ihåg dem i bön den följande veckan. Den här veckan ber vi för Aimaq, Jamshidi i Afghanistan. Jag kan tänka mig att få eller ingen av oss någonsin har hört talas om denna folkgrupp som har 129 000 invånare. De är inte 99,2 % muslimer som många av UPG:erna i denna region (med ett fåtal kristna). De är 100 % muslimer utan några kända anhängare av Jesus. Inte bara det, utan det finns inga resurser tillgängliga för dem på deras språk. Ingen bibel, inget nytt testamente eller ens Johannesevangeliet. Ingen Jesusfilm. Inga ljudinspelningar. Ingenting. Enligt Joshua Project ligger de på plats 2 i världen när det gäller den största förföljelsen av kristna. Det är inte bara så att inga framsteg görs för närvarande, utan varje framtida försök kommer sannolikt att leda till lidande, fängelse och död. Jamshidierna är ett nomadiskt folk, med starka stammar, som är isolerade av den karga geografiska terrängen och isolerade av starka kulturella gränser. För att överhuvudtaget få tillträde till dem måste kristna hitta ett sätt att korsa den bergiga terrängen och förflytta sig inom deras stamidentitet. Om de på något sätt accepteras i deras nomadiska livsstil skulle de sedan få möjlighet att dela med sig av evangeliet om Jesus Kristus, som de aldrig har hört talas om, till vad som verkar vara ett militant sunnimuslimskt folk. Det finns en stor chans att de kommer att dö i processen. Har Jamshidi betydelse för Guds hjärta? Jag menar att de bara är 129 000 personer av världens nästan 7 miljarder människor. Absolut, det gör de! Jag skulle till och med våga säga att de betyder mer för Gud än många av de saker som upptar våra tankar och känslor. Det är en verklighetsförankring att veta att Guds frälsande syfte är att bli dyrkad bland alla nationer, tungor, stammar och folk på jorden. Det finns många sätt på vilka jag skulle kunna använda min tid, mitt intresse och min energi i olika diskussioner, debatter och kontroverser, men den större frågan har att göra med vad som krävs för att se många Jamshidi Aimaq's värdesätta Jesus Kristus, om nödvändigt till och med till en martyrs död? I ljuset av evigheten, i enlighet med Guds globala syften i den frälsande historien, finner vi ett perspektiv och en verklighetskontroll i Jamshidi. Må Gud hjälpa mig, hjälpa oss, att kalibrera våra liv därefter så att våra ansträngningar används med maximal kraft för att föra fram Jesu Kristi goda nyheter till en behövande värld. Gud rädda många Jamshidi i vår generation och använd vår snällhet på deras vägnar som ett medel för att sända ut arbetare till detta skördefält!</w:t>
      </w:r>
    </w:p>
    <w:p>
      <w:r>
        <w:rPr>
          <w:b/>
          <w:color w:val="FF0000"/>
        </w:rPr>
        <w:t xml:space="preserve">id 157</w:t>
      </w:r>
    </w:p>
    <w:p>
      <w:r>
        <w:rPr>
          <w:b w:val="0"/>
        </w:rPr>
        <w:t xml:space="preserve">American King James Version När den orena anden har gått ut ur en man, går han omkring på torra platser och söker vila; men då han inte finner någon, säger han: "Jag vill återvända till mitt hus, varifrån jag har gått ut. American Standard Version När den orena anden har gått ut ur mannen går han genom vattenlösa platser och söker vila, och då han inte finner någon, säger han: "Jag vill vända tillbaka till mitt hus, varifrån jag har gått ut. Douay-Rheims Bibel När den orena anden har gått ut ur en människa, går han genom platser utan vatten och söker vila, och när han inte finner något, säger han: Jag skall vända tillbaka till mitt hus, dit jag har gått ut. Darby bibelöversättning När den orena anden har gått ut ur mannen går han genom torra platser och söker vila; och då han inte finner något säger han: Jag skall återvända till mitt hus varifrån jag gick ut. English Revised Version När den orena anden har gått ut ur mannen går han genom vattenlösa platser och söker vila; och då han inte finner någon, säger han: "Jag vill vända tillbaka till mitt hus, dit jag gick ut. Websters bibelöversättning När den orena anden har gått ut ur en människa går han genom torra platser och söker vila; och då han inte finner någon, säger han: "Jag vill vända tillbaka till mitt hus, varifrån jag gick ut. Weymouth Nya Testamentet "När en oren ande har lämnat en människa vandrar den omkring i öknen och söker en viloplats, men då den inte kan finna någon säger den: 'Jag ska återvända till det hus jag har lämnat." World English Bible Den orena anden, när den har gått ut ur människan, går genom torra platser och söker vila, och då den inte finner någon säger den: 'Jag ska återvända till det hus från vilket jag har gått ut.' Young's Literal Translation "När den orena anden har gått ut ur mannen vandrar den genom vattenlösa platser och söker vila, men finner ingen, och säger: "Jag vill vända tillbaka till mitt hus, varifrån jag har gått ut." När den orena anden har gått ut ur en människa,.... Det vill säga djävulen, som är i och verkar i olydnadsbarn, vare sig de har en religiös bekännelse eller inte, vars hjärtan är orena som han själv, varför han gärna bor där; så lyder den etiopiska versionen: "den onda demonen": som kan sägas gå ut ur en människa till utseendet, när hon till det yttre reformerar sig och tar en religiös bekännelse. Han vandrar genom torra platser, eller "en öken", som den etiopiska versionen säger, och med vilken den hedniska världen ibland jämförs i Gamla testamentet (Jesaja 35):1, dit Satan kunde gå, då han blev orolig i Judeen genom de många besittningar som Kristus gjorde, eller snarare lämnade han för en tid de skriftlärda och fariséerna, som utåt sett verkade rättfärdiga inför människorna, och gick till hedningarna; han sökte vila, men fann ingen; han blev också orolig bland dem genom evangeliets förkunnelse, som sändes till dem efter Kristi uppståndelse, och kunde inte behålla sin plats i människornas hjärtan, och kunde inte heller göra den olycka som han önskade. Han säger: "Jag vill återvända till mitt hus, varifrån jag har gått ut." Åter till judarna, som genom honom hade blivit förblindade och fyllda av vrede och fiendskap mot evangeliet, och som han anstiftade till att förfölja Kristi apostlar och ordets förkunnare, varhelst de än kom; se Gill om Matteus 12:43 och se Gill om Matteus 12:44. Rev, mer bokstavligt talat, vattenlös. De onda andarnas hemvist ( Jesaja 13:21 , Jesaja 13:22 ; Jesaja 34:14 ). Med satyrer avses i dessa två ställen troll som är formade som getter, som offrades till av vissa israeliter ( 3 Mosebok 17:7 ; 2 Krönikeboken 11:15 ); en kvarleva av den egyptiska dyrkan av Mendes eller Pan, som under gestalt av en get dyrkades av egyptierna som den befruktande principen i naturen. I Jesaja 34:14 sägs det att "kråkfågeln skall vila där". Detta återges i marginalen i A. V. och i Rev., Gamla testamentet, som nattmonstret (hebreiska Lilith); och av Cheyne (Jesaja) som nattfågel. Hänvisningen är till en populär vidskepelse om att Lilith, Adams första hustru, forso</w:t>
      </w:r>
    </w:p>
    <w:p>
      <w:r>
        <w:rPr>
          <w:b/>
          <w:color w:val="FF0000"/>
        </w:rPr>
        <w:t xml:space="preserve">id 158</w:t>
      </w:r>
    </w:p>
    <w:p>
      <w:r>
        <w:rPr>
          <w:b w:val="0"/>
        </w:rPr>
        <w:t xml:space="preserve">Meddelanden om nya funktioner, uppdateringar av förbättringar och allmänna tips om användbarhet för användare av Membee, det fullfjädrade men prismedvetna programmet för medlemskapshantering online. Membee används av branschorganisationer, yrkesföreningar, handelskammare, handelsråd, föreningar och kongresser över hela världen. 2012-01-30 Membee hjälper till att se till att medlemsfakturorna är korrekta En av de mest frustrerande frågorna man kan ställas inför är att bokföra en serie fakturor och i efterhand få reda på att faktureringen inte är korrekt. Det kan vara tidskrävande att korrigera dessa fel efter det att fakturorna har bokförts.  Ett bättre sätt att hantera detta är att eliminera felen innan de uppstår! Ibland läggs felaktiga datum till i faktureringsmallarna när nya medlemsregister upprättas. Tidigare var det lätt för dem att missa tecken på att det fanns fel i faktureringsrapporterna, särskilt när ny eller nyanställd personal körde rapporterna om medlemsfakturering. Enligt vår erfarenhet är ett av de vanligaste faktureringsfelen missade fakturor, så vi har lagt till en ny rapport som listar dessa för dig.  Andra förbättringar har gjorts i rapporten Förhandsgranska fakturor för att uppmärksamma dig på vanliga fel i fakturaposterna.  Varningar har lagts till i rapporten Post Invoices för att påminna dig om att kontrollera om du missat några fakturor och köra rapporten Preview.  Genom att bara granska dessa rapporter kan man undvika nästan alla faktureringsfel. Den nya rapporten "Check for Missed Invoices Report" När du nu går till Financials &amp;gt; Invoice Membership är en av de första rapporterna du ser på listan "Check For Missed Invoices".  Du anger helt enkelt nästa fakturadatum i området för batchinställningar, ställer in dina filter och kör rapporten. rapporten är inställd på att leta igenom dina data efter fakturor som inte har bokförts och som har ett fakturadatum före de datum du har angett. Förbättringar av rapporten "Förhandsgranska fakturor" Vi har också lagt till lite information i rapporten Förhandsgranska fakturor för att hjälpa dig att se till att dina fakturor är korrekta innan du bokför dem.  Det är mycket lättare att rätta till en post innan du bokför fakturorna än att rätta till fel i faktureringen i efterhand. Kontroll av fel: Rapporten kontrollerar vanliga problem, markerar dessa fakturor och presenterar dem i början av rapporten.  Några situationer som rapporten kontrollerar åt dig är följande: Medlemmar vars nästa fakturadatum infaller före den period som faktureras Medlemmar vars faktura verkar ha tilldelats fel formel Ytterligare information: Vi har också lagt till ytterligare information i rapporten för att hjälpa dig att analysera posterna och se till att fakturorna är fria från fel.  Den information som lagts till omfattar följande: Nästa fakturadatum Formelnamn Fält som används för att beräkna formlerna Värden för det formelfältet från medlemmens post Skattesatsen som debiteras för varje medlem som fakturerar Namnet på den post som beskattas Förbättringar av "Post Factures Report" (rapport om bokföring av fakturor) Steget "Post Factures" (rapport om bokföring av fakturor) visar nu en vänlig påminnelse om att rapporterna Check Missed Invoices (Kontrollera missade fakturor) och Preview Invoices (Förhandsgranska fakturor) inte har körts.  Du kan inte gå vidare med att köra rapporten Bokför fakturor utan att bekräfta att du vill fortsätta med bokföringsprocessen även om du inte har kört rapporterna för felkontroll. De här tre rapportförbättringarna gör felkontrollen mycket enklare och gör att du snabbt kan hitta och åtgärda eventuella fel innan du fakturerar.  Se artikeln Hur du fakturerar dina medlemsavgifter för mer information.  Kom ihåg att du måste ha din inloggning och ditt lösenord för att komma åt artikeln.</w:t>
      </w:r>
    </w:p>
    <w:p>
      <w:r>
        <w:rPr>
          <w:b/>
          <w:color w:val="FF0000"/>
        </w:rPr>
        <w:t xml:space="preserve">id 159</w:t>
      </w:r>
    </w:p>
    <w:p>
      <w:r>
        <w:rPr>
          <w:b w:val="0"/>
        </w:rPr>
        <w:t xml:space="preserve">Australiensiskt generalkonsulat i Guangzhou Pressmeddelande - Lansering av vitboken "Australia in the Asian Century" 29 oktober 2012 Australiens premiärminister Julia Gillard offentliggjorde igår den australiska regeringens vitbok "Australia in the Asian Century". En länk till hela vitboken finns här Premiärministerns förord finns här och en länk till vitbokens sammanfattning finns här . Premiärministern sade att vitboken innehåller en ambitiös plan för att se till att Australien kommer att gå stärkt fram under de kommande årtiondena genom att dra nytta av de möjligheter som det asiatiska århundradet erbjuder. I vitboken fastställs ett antal mål för Australien fram till 2025 för att se till att Australien kan uppfylla sina ambitioner och konkurrera effektivt i Asien. I vitboken anges vilka åtgärder som kan vidtas av australiska regeringar, företag och samhällen för att Australien ska kunna bli en mer Asienkunnig och Asien-anpassad nation. Australien tar sig an det asiatiska århundradets utmaningar med en solid grund: en stark ekonomi, ett tidigare engagemang i regionen och de personliga kontakter som många australiensare redan har med människor i asiatiska länder. Australiens ambassadör i Kina, Frances Adamson, har välkomnat offentliggörandet av den australiska regeringens vitbok. Hon noterade att vitboken förväntar sig en fortsatt hållbar tillväxt i den kinesiska ekonomin under det kommande decenniet, med en prognostiserad genomsnittlig årlig BNP-tillväxt på 7 procent från 2012 till 2025. Ambassadör Adamson sade: "I vitboken beskrivs Australiens konstruktiva och framtidsinriktade inställning till engagemanget i Asien, särskilt med Kina. I den anges tydligt att Australien stöder Kinas deltagande i regionens strategiska, politiska och ekonomiska utveckling. Australien välkomnar Kinas uppgång, inte bara på grund av de ekonomiska och sociala fördelar som den har gett Kinas folk och regionen, utan också för att den fördjupar och stärker hela det internationella systemet." "Vårt rekord av godkännanden av utländska investeringar under de senaste åren visar att kinesiska investeringar värderas i Australien; kinesiska invandrare, turister och studenter välkomnas också varmt", sade ambassadören. Ambassadör Adamson fortsatte: "Utöver handel och investeringar bygger bland annat våra förbindelser inom försvar, politik, kultur och forskning på de framsynta åtgärder som våra föregångare i Kina och Australien har vidtagit, och vi ser fram emot ytterligare tillväxt och expansion av de ömsesidigt fördelaktiga band som vi delar." Ambassadören framhöll också det mål som återfinns i vitboken om att alla australiska studenter ska ha möjlighet och uppmuntras att studera ett asiatiskt språk, inklusive kinesiska. Ambassadör Adamson välkomnade också den australiska regeringens avsikt att öka Australiens diplomatiska närvaro i Asien, inklusive ambitionen att öppna ett nytt generalkonsulat i Shenyang när omständigheterna tillåter det. Australiens generalkonsul i Guangzhou, Jill Collins, sade att vitboken återspeglar Australiens fortsatta engagemang för att stärka förbindelserna med Kina, inklusive södra Kina. "I december 1992 inrättade Australien ett generalkonsulat i Guangzhou och i år kommer vi att fira 20-årsdagen av denna milstolpe", sade hon. "Australien var ett av de första länderna att etablera en diplomatisk närvaro i södra Kina. Vitboken visar tydligt att vi vill fortsätta att bygga upp och fördjupa detta engagemang".</w:t>
      </w:r>
    </w:p>
    <w:p>
      <w:r>
        <w:rPr>
          <w:b/>
          <w:color w:val="FF0000"/>
        </w:rPr>
        <w:t xml:space="preserve">id 160</w:t>
      </w:r>
    </w:p>
    <w:p>
      <w:r>
        <w:rPr>
          <w:b w:val="0"/>
        </w:rPr>
        <w:t xml:space="preserve">Planeter kan bara upprätthålla liv så länge som deras stjärnors kemi tillåter det Detta handlar inte bara om när en döende stjärna slukar sina livsuppehållande planeter, vilket kommer att hända med vår egen sol om fem miljarder år. En stjärnas inre kemi kan leda till att en planet dör långt innan själva stjärnan dör. Sökandet efter potentiellt beboeliga planeter innebär en hel del diskussioner om vad som ibland kallas Guldlockzonen, det relativt tunna band i ett solsystem där planeterna varken är för varma eller för kalla för att stödja liv. Men en stjärnas beboeliga zon kommer inte att ligga på samma ställe för alltid - den kan dra ihop sig, expandera eller på annat sätt förflytta sig i takt med stjärnans egen fortsatta utveckling. Vi kan se detta på prov om vi återvänder till solens slutliga nedgång och expansion till en röd jätte om miljarder år. Denna process kommer att svälja Merkurius, Venus, jorden och möjligen Mars, vilket ganska uppenbart innebär att vår nuvarande position i solsystemet i den fasen av solens liv inte kommer att befinna sig inom solens beboeliga zon. I själva verket kommer vi faktiskt att befinna oss inne i solen, som allmänt anses vara den minst beboeliga delen av alla solsystem. Men mer subtila skillnader i en stjärnas naturliga utveckling kan ha stora effekter på en planets chanser till beboelighet. Som ScienceNOW rapporterar har forskare vid Vetenskapsrådet identifierat grundämnena kol, natrium, magnesium och kisel som särskilt viktiga för ett visst solsystems beboelighet. Ju större förekomst det finns av dessa fyra grundämnen i en stjärna, desto längre tid kommer det att ta för stjärnan att utvecklas och för att läget för den beboeliga zonen ska förändras avsevärt. Som så ofta när det gäller liv är syre av avgörande betydelse - om det hade funnits mindre syre i solens kemiska sammansättning skulle jorden sannolikt ha trängts ut ur solens beboeliga zon för ungefär en miljard år sedan. Med tanke på att de första flercelliga organismerna uppstod för bara 1,2 miljarder år sedan, och att vi inte ens får protozoer förrän för 750 miljoner år sedan, skulle en sådan förflyttning troligen ha förstört alla chanser till att komplext liv skulle få fotfäste på jorden.</w:t>
      </w:r>
    </w:p>
    <w:p>
      <w:r>
        <w:rPr>
          <w:b/>
          <w:color w:val="FF0000"/>
        </w:rPr>
        <w:t xml:space="preserve">id 161</w:t>
      </w:r>
    </w:p>
    <w:p>
      <w:r>
        <w:rPr>
          <w:b w:val="0"/>
        </w:rPr>
        <w:t xml:space="preserve">Annons Skaka om toppen av klassen Lärarstrejken må vara över, men Chicagos offentliga skolor styrs fortfarande av borgmästare Emanuel. Lärarstrejken i Chicago är över. Lärarna lyckades uppnå ytterligare medel, löneförhöjningar, rimliga arbetstider och rättvisare utvärderingar. Och bara tre veckor efter strejken meddelade vd:n för Chicago Public Schools (CPS), Jean-Claude Brizard, att han avgår. Så allt är väl okej nu? Den stora stygga VD:n är borta, lärarna fick vad de ville och eleverna kan glädjas? Inte riktigt. Det är lätt att ogilla Brizard. Före sin korta 17-månadersperiod på CPS arbetade han som distriktsdirektör i Rochester, New York, där han fick nästan 95 procent av lärarna som röstade emot honom. Han accepterade en höjning av sin sexsiffriga lön trots att CPS hävdade att de var för underfinansierade för att ge lärarna löneförhöjningar. Han tog semester medan lärarna fortfarande förhandlade om ett bättre avtal. Att han var ytterst inkompetent är en självklarhet. Men när han är borta kommer ingenting att förändras. Mannen som utnämnde Brizard från början, borgmästare Rahm Emanuel, sitter fortfarande kvar, och han har hela tiden bestämt vad som ska göras. Borgmästarens kansli har styrt CPS sedan 1995, då delstatens lagstiftare tillät borgmästare Daley att ha en utsedd skolstyrelse i stället för en vald; Chicago är det enda skoldistrikt i Illinois som inte håller val till skolstyrelsen. Det finns en anledning till att 96 procent av landets skoldistrikt har valda styrelser: Befogenheten att utse skolstyrelsemedlemmar öppnar dörrarna för kumpaner. Tänk till exempel på Emanuels utnämning av rika personer som Penny Pritzker, vars familj är känd för att ha bidragit generöst till Emanuels kampanj. Det är löjligt att anta att det faktum att en borgmästare får utse skolstyrelsemedlemmar kommer att resultera i något annat än politiskt klientelism. Trots detta går Emanuels agerande långt utöver att kontrollera skolstyrelsen. Under sin borgmästarkampanj förra året förklarade han sin kärlek till charterskolor och hävdade att de bästa gymnasieskolorna i Chicago var charterskolor - trots att det inte finns en enda charterskola bland de tio skolor som får bäst resultat på proven. Som borgmästare har Emanuel omfördelat pengar från offentliga skolor, som är fackligt organiserade, till charterskolor, som inte är det, öppnat nya charterskolor och gjort planer på att stänga nuvarande offentliga skolor. Charterskolor, som är offentligt finansierade men drivs privat, är kända för att vara extremt lukrativa för investerare på grund av vissa federala skattelättnader. Det kommer därför inte som någon överraskning att stora banker och rika individer har kommit att omfamna "utbildningsreformen" under de senaste åren, och investerat i charterskolor eller privatiserade skolor och skördat enorma vinster på dem. Det har föreslagits att en del av vinsterna från charterskolor hamnar som kampanjbidrag till Emanuel, men det är svårt att bevisa det ena eller det andra. Oavsett hans motiv har Emanuel klargjort att han planerar att föra krig mot offentliga skolor och fackföreningar för att stödja charters. Jag menar inte att offentliga skolor och fackföreningar i sig är bättre än charterskolor och vinster. I slutändan kokar retoriken alltid ner till vad som är bäst för eleverna, oavsett vem som annars gynnas av det. Charterskolor har dock inte visat sig prestera bättre än offentliga skolor när det gäller standardiserade tester. Samma partier som stöder charterskolor tenderar att vara de som förespråkar ökade standardiserade tester och meritbaserade löner. I teorin är dessa idéer vettiga: Deras tillämpning skulle ge incitament för lärare att prestera bättre, samt locka mer kapabla personer till utbildningsområdet. De är dock bristfälliga på några viktiga sätt. För det första skulle eleverna fortfarande inte ha något incitament att göra bra ifrån sig på standardiserade prov, och barn uppskattar vanligtvis inte att behöva fylla i bubblor hela dagen ändå. Dessutom motiverar dessa åtgärder lärarna att förfalska resultaten för att öka sina egna poäng. Det har hänt tidigare, händer förmodligen fortfarande och kommer förmodligen att fortsätta att hända så länge lärare utvärderas utifrån elevernas prestationer på meningslösa prov. Jag var en CPS-elev i 13 år. Jag har sett bristerna i systemet. Min grundskola, som var känd för att ha de bästa resultaten i delstaten, ägnade flera månader varje år åt att lära oss hur vi ska klara standardiserade prov i stället för att täcka in verkligt material. Vissa lärare försökte till och med ge oss svar</w:t>
      </w:r>
    </w:p>
    <w:p>
      <w:r>
        <w:rPr>
          <w:b/>
          <w:color w:val="FF0000"/>
        </w:rPr>
        <w:t xml:space="preserve">id 162</w:t>
      </w:r>
    </w:p>
    <w:p>
      <w:r>
        <w:rPr>
          <w:b w:val="0"/>
        </w:rPr>
        <w:t xml:space="preserve">Filosofer och teologer har i århundraden bråkat om en handfull abstrakta argument - ontologiska, kosmologiska, teleologiska, erfarenhetsmässiga... -- som vissa insisterar på att de antingen bevisar eller motbevisar Guds existens. Uppenbarligen bevisar de ingetdera, annars skulle argumentet vara över. Jag tror dock att det är över. De lärda har haft näsan så djupt i sina böcker att de inte märkt det uppenbara. 1. Myggor. Låt mig få det klart för mig.  Världen - i själva verket hela universum - är finjusterad så att människan, skapelsens höjdpunkt, kan leva här på jorden och tillbringa vår tid med att glädjande prisa Gud.  Och det finns myggor, men de har inte utvecklats.  De är en del av den perfekta planen.  Huh. 2. Migrän. Migrän är ungefär lika användbart som myggor, och det gör värre ont.  Så många som tio procent av skolungdomarna får migrän; mina började precis när jag lärde mig att prata - huvudvärk av barf-in-the-bathtub-huvudvärk, inte de sällsynta men godartade blinkande lampor och visuella förvrängningar som får en att tro att man är på bra droger.  En gud som skapade migrän skulle vara en sadist. 3. Nacktskrikor. Nacktskivlingar är de häftigaste varelserna på planeten.  Varför skulle en kärleksfull Gud placera dem där ingen kunde se dem under de första tio, tjugo eller trettiotusen åren av mänsklighetens historia? 4. Bön. Min mamma ber om regn i Scottsdale när sköldpaddorna börjar dö av törst i öknen - och se och häpna, min källare översvämmas i Seattle.  (Regndanser fungerar inte heller så bra.  Jag försökte med dem ett antal gånger när jag var liten. Jag fick dammstormar.)  Vad säger det dig? Är regnguden hjälplös, elak eller obefintlig? Okej, jag ber om ursäkt. Detta påtvingade val låter lite för mycket som det trötta gamla trilemma som vissa kristna använder för att försvara Jesus: var han a. en galning, b. en lögnare eller c. en herre? Det är möjligt att Jesus var en legend eller en reformistisk rabbin; och det är möjligt att regnets gud helt enkelt är geografiskt utmanad, eller okunnig snarare än elak, eller att han existerar på alternerande torsdagar, även om kognitionsforskaren Pascal Boyer säger att min hjärnstruktur inte låter mig tro på detta. 5. Bebisar utan hjärna. Vissa människor anser att troende utan hjärta - som till exempel katolska biskopar som täcker upp för pedofilpräster - är skäl att tvivla på att det finns en gud. Men jag tror att det finns ett visst svängrum när det gäller vem som bär skulden i dessa hjärtlösa pedofilfall.  Å andra sidan - anencefala bebisar som föds bokstavligen utan hjärna - bebisar som är fysiskt oförmögna att bli personer - inget spelrum alls. 6. Dålig marknadsföring. Om du var Gud, skulle du låta Pat Robertson, Fred Phelps eller Anjem Choudary tala för dig.  Skulle Gud verkligen vara mindre marknadsföringsmedveten än Coca Cola? 7. Endometrios. Enligt Bibeln omarbetade Gud kvinnors fortplantningsorgan efter att Eva åt av äpplet.  Tanken var att vi skulle vilja ha sex och bli gravida, och sedan skulle det göra jävligt ont att få barn.  Om berättelsen var sann, skulle man inte kunna tro att Gud skulle ha fått designen rätt?  Varför låta vissa av oss blöda varje månad som offerbockar och sedan inte bli gravida så att vi faktiskt kan leva ut Evas förbannelse? 8. De tio budorden. Hur ingen av de tio budorden i Bibeln ( här och här ) säger: "Tvätta händerna efter att du har gått på toaletten".  Eller "Ha inte sex med någon som inte vill det".  Episkt misslyckande.  Tänk om tvätta händerna hade ersatt, låt oss säga: "Du skall inte göra dig någon bild eller någon likhet av något som finns i himlen ovanför, eller som finns på jorden under, eller som finns i vattnet under jorden [som nakensnäckor]". Tänk bara hur många liv som kunde ha räddats! Eller vad sägs om det där icke-PC-budskapet om att inte åtrå din nästas oxe eller åsna eller hustru eller andra värdefulla saker.  Verkligen? Verkligen? Underförstått godkännande av hustru som ägodel?  Vissa människor säger att de tio budorden bara är bevis mot den judiska eller kristna guden.  Men skulle någon allsmäktig, allsmäktig och allsmäktig</w:t>
      </w:r>
    </w:p>
    <w:p>
      <w:r>
        <w:rPr>
          <w:b/>
          <w:color w:val="FF0000"/>
        </w:rPr>
        <w:t xml:space="preserve">id 163</w:t>
      </w:r>
    </w:p>
    <w:p>
      <w:r>
        <w:rPr>
          <w:b w:val="0"/>
        </w:rPr>
        <w:t xml:space="preserve">Pages fredag 20 april 2012 En leopard och dess fläckar "En leopard kan inte ändra sina fläckar" - en av livets välkända talesätt som har diskuterats flitigt bland både unga och gamla. Det verkar råda konsensus om att denna fras är sann, att en individ inte kan ändra grundläggande aspekter av sin karaktär, särskilt inte de negativa. I den renaste formen av islam är denna fras helt klart nonsens. En person som verkligen vill förbättra sig själv för sin skapares skull kan säkert göra det. Om denna fras är sann, hur finns det då något hopp för mänskligheten, för att inte tala om något hopp för dig själv? Om vi tänker efter, i vårt samhälle, och de typer av människor som "behöver" förändras, "behöver" normalt sett bara göra det på grund av något drag i deras moraliska beteende. Så utan islam och utan tro, varför skulle någon vilja förändras eller känna ett behov av att helt och hållet omfamna denna förändring? Utan religion finns det egentligen ingen konkret anledning till denna "moral". Ja, familj och nära och kära kan spela en roll för att vilja förbättra sig själv, men utan ett fullständigt syfte eller sann underkastelse till en högre makt, varför skulle en individ vilja avvika från dunyas nöjen? Tron är för mig den starkaste tro som en människa kan ha. Med tron kommer villkorslös kärlek, och med denna kärlek kommer kunskapen och friden om att man kan hålla fast vid och lita på att alla ens angelägenheter kommer att tas om hand. Jag pratade kortfattat om att ständigt längta efter Allah swts kärlek i mitt inlägg Du känner den inte sant? . Jag längtar ständigt efter Hans närvaro djupt inne i min kärna och försöker förbättra mig själv på Hans sätt så att jag kanske inshaAllah kan absorbera en djupare kontakt med Honom. Nu, när man har detta djupt rotade behov och önskan inom sig måste det vara den starkaste dragningskraften för att förändra och aldrig återvända till sina gamla vanor. Den kärleken fungerar som en barriär mellan det tidigare du och det nya du. Se på alla de som återvänder till islam. När de omfamnar den torkas deras synder bort och det är som om de föds på nytt. När de omfamnar den kan alla deras tidigare sätt som var emot Allah swts vilja försvinna om de verkligen vill det. Vissa kan säga att tendenserna till en viss handling eller önskan som en individ en gång kan ha haft, ligger djupt inom dem och kan aldrig riktigt försvinna. Men jag håller inte alls med. Andlighet är "att ständigt hänvisa till Gud och se till att allt han eller hon gör är i enlighet med Guds vilja. Detta medvetande är inte statiskt utan dynamiskt". [Hamza Tzortzis]. Så ju närmare man är Allah swt, desto mer gudsmedveten är man, och dessa egenskaper raderas nästan ur minnet. Jag känner att när man väl verkligen vill förändras och i huvudsak omfamnar sin andlighet, höjer man sig över dessa tendenser och står på en piedestal i en högre värld där dessa tidigare tendenser inte kan komma in. Så ja, det tidigare du, på den lägre andliga nivån, kommer fortfarande att ha dessa tendenser, och om du skulle gå tillbaka skulle de finnas där och vänta på dig. Men det nya du, efter att ha sett denna nya andliga nivå, kommer aldrig att ha samma tendenser. Och det är inte många som glider bakåt i sin andlighet efter att ha upplevt den lycka och frid som en starkare förbindelse med Allah swt innebär. Men med detta sagt kan en person bara förändras när vår Herre vill det. Endast Allah swt har förmågan att kalla till sig vem han vill och förändra dem han vill förändra. Så om han skulle vilja det skulle en leopard kunna förlora alla sina fläckar och förvandlas till en tiger istället! Profeten s.a.w. sade: "I kroppen finns sannerligen en liten bit kött som om den är frisk är hela kroppen frisk och om den är sjuk är hela kroppen sjuk. Denna lilla köttbit är hjärtat." [ Sahh al-Bukhr och Sahh Muslim ] En individ med en sjukdom i hjärtat kommer att längta efter det olagliga, och kommer att luta sig mot de saker där det kan finnas ett tvivel om dess legitimitet. När hjärtat börjar bli mer korrumperat är det mer sannolikt att den individen öppet begår synder. Å andra sidan, när en troende ägnar sig åt saker som kommer att behaga Allah swt, och som kommer att föra dem bort från syndiga eller tveksamma aktiviteter och tankar.</w:t>
      </w:r>
    </w:p>
    <w:p>
      <w:r>
        <w:rPr>
          <w:b/>
          <w:color w:val="FF0000"/>
        </w:rPr>
        <w:t xml:space="preserve">id 164</w:t>
      </w:r>
    </w:p>
    <w:p>
      <w:r>
        <w:rPr>
          <w:b w:val="0"/>
        </w:rPr>
        <w:t xml:space="preserve">Sushi and Chips Jag tror verkligen att det är bättre att leta i labyrinten och riskera att gå vilse än att stanna kvar och vara i en ostlös situation... jag ger mig alltså ut på jakt efter en jäkligt bra ost! Om ladydowse: fantastisk utsikt! När jag var liten trodde jag att jag såg Jesus i Woolworths. Han hade en lila sammetsträningsoverall på sig och köpte sura pinnar. Ända sedan dess har jag befunnit mig i det som min mamma ömsint kallar "Jess värld". I Jess värld är jag en anständig spansk zigenare som tror att alla livets stora frågor kan lösas med hjälp av Shakespeare, Elton John och Billy Joel och som tycker om att se sig själv som en äventyrare som flyger iväg på egen hand. I den verkliga världen är jag nog en engelskt akademiker med en enormt stor underbarhetslängtan som folk roar sig över eftersom jag fortfarande egentligen bara vill vara en pirat.</w:t>
      </w:r>
    </w:p>
    <w:p>
      <w:r>
        <w:rPr>
          <w:b/>
          <w:color w:val="FF0000"/>
        </w:rPr>
        <w:t xml:space="preserve">id 165</w:t>
      </w:r>
    </w:p>
    <w:p>
      <w:r>
        <w:rPr>
          <w:b w:val="0"/>
        </w:rPr>
        <w:t xml:space="preserve">Anständighet kräver att alla krav på etanolbränsle upphör nu Av Eric Hovde -- Förra året svalt sex miljoner barn ihjäl runt om i världen - igen.  Dessutom rapporterar Worldhunger.org att 925 miljoner människor i världen svalt under 2010. Alla som har tittat på tv sent på kvällen har sett reklamfilmerna för välgörenhetsorganisationer som visar svältande och undernärda barn som kämpar för att överleva ytterligare en dag och vädjar om pengar för att hjälpa till att lindra deras svåra situation. Samtidigt som miljontals barn dör av undernäring världen över har den amerikanska regeringen i sitt krig mot fossila bränslen fortsatt att driva på och främja odling och förbränning av potentiellt livräddande majs i våra bensintankar.  När vi kör fram till bensinpumpen och ser att bensinen har blandats med upp till femton procent etanol, det vill säga majs som omvandlats till bränsle för din bil. Detta federala regeringsmandat för etanolanvändning är nu under all kritik när politikerna reagerar på de stigande majspriserna till följd av sommarens torka som utplånade en sjättedel av landets majsskörd.  Guvernörer i sju delstater har redan begärt att den federala regeringens miljöskyddsbyrå (EPA) ska avstå från etanolkravet eftersom produktionen av fordonsbränsle förbrukar mer och mer av majsskörden på bekostnad av boskap och hungriga människor runt om i världen. Som Tim Worstall nyligen påpekade i en kommentar i Forbes: "I normala tider sägs det att upp till 40 procent av den amerikanska majsskörden omvandlas till etanol som sedan används i bilar. När skörden sjunker kommer denna andel sannolikt att öka. För en torka och en brist på majs kommer inte att göra mycket för att förändra körvanorna. Men trots denna brist på majs måste den bensin som är tillåten för försäljning ändå blandas med etanol." Det vansinniga i att vår federala regering fortsätter att kräva att majs ska förvandlas till bränsle framstår ännu mer direkt när man betänker att chefen för FN:s livsmedels- och jordbruksorganisation hävdade att det höjer spannmålspriset i hela världen redan före torkan.   Dessa prishöjningar är särskilt kännbara i områden som är beroende av spannmål för sin överlevnad. Allt tack vare en stor, allvetande amerikansk regering som under de senaste tre decennierna har valt att främja förbränning av majs som biobränsle för att lösa våra energibehov till en kostnad av 45 miljarder dollar under de senaste 30 åren.  Enbart under 2011 åt subventioner för majsetanol 6 miljarder dollar av skattebetalarnas pengar. Jämför detta med Brasilien, där det inte var staten som drev biobränsleindustrin, utan den privata sektorn.  Med rikligt med sockerrör som lätt kan omvandlas till biobränsle kör brasilianarna flexbränslefordon som förbränner både traditionell olja och etanol från sockerrör. Varför skedde detta i Brasilien, men inte i USA? Först och främst växer sockerrör i överflöd i Brasilien, vilket gör det till en lättillgänglig biobränslegröda. Amerikanska jordbrukare odlar dock energiråttor som enligt North Dakota Renewable Energy Council har "möjlighet att producera dubbelt så mycket etanol på en hektar jämfört med majs". Till skillnad från sockerrör eller betor är majs en stärkelse som måste omvandlas till socker för att bli ett biobränsle.  Sockerrör eller betor behöver inte genomgå denna process vilket gör det till en mycket effektivare produktionsprocess.  En studie visade att 2005 var kostnaden för sockerrörsetanol i Brasilien 39 procent lägre än för majsetanol i USA. Lägg till detta det faktum att sockerrör ger mellan 600-750 gallon etanol jämfört med 400 gallon för majs, och det är inte svårt att förstå varför majs är ett utmärkt livsmedel för både människor och boskap, men ett katastrofalt ineffektivt bränsle. Och det är detta som staten vanligtvis skapar genom sina försök att ingripa i marknaderna.  Fram till förra året höll tullar på etanol från sockerrör i kombination med amerikanska skattesubventioner för dess produktion i stort sett importen av det brasilianska biobränslet borta från den amerikanska marknaden.  Nu, även om tullarna har tagits bort, har Brasilien att göra med sitt eget byråkratiska strul och höga skatter som stryper etanolproduktionen, vilket gör det osannolikt att brasiliansk sockerrörsetanol skulle få någon omedelbar inverkan på den amerikanska marknaden. Eftersom en ökande mängd amerikansk</w:t>
      </w:r>
    </w:p>
    <w:p>
      <w:r>
        <w:rPr>
          <w:b/>
          <w:color w:val="FF0000"/>
        </w:rPr>
        <w:t xml:space="preserve">id 166</w:t>
      </w:r>
    </w:p>
    <w:p>
      <w:r>
        <w:rPr>
          <w:b w:val="0"/>
        </w:rPr>
        <w:t xml:space="preserve">3D-rendering från Allen Human Brain Atlas som visar uttrycket av en enskild gen i hjärnbarken i två mänskliga hjärnor och visar områden med högre (rött) och lägre (grönt) uttryck. Fotografi: En omfattande atlas av den vuxna mänskliga hjärnan som visar genernas aktivitet i hela organet har skapats av forskare. Kartan skapades genom genetiska analyser av cirka 900 specifika delar av två "kliniskt oansenliga" hjärnor som donerats av en 24-årig och en 39-årig man, samt en halv hjärna från en tredje man. Forskare vid Allen Institute for Brain Science i Seattle säger att atlasen kommer att fungera som en baslinje mot vilken de och andra kan jämföra den genetiska aktiviteten i sjuka hjärnor och på så sätt belysa faktorer som ligger till grund för neurologiska och psykiatriska tillstånd. "Den mänskliga hjärnan är den mest komplexa struktur som mänskligheten känner till och en av de största utmaningarna inom den moderna biologin är att förstå hur den är uppbyggd och organiserad", säger Seth Grant , professor i molekylär neurovetenskap vid Edinburghs universitet, som arbetat med kartan. "Detta gör det möjligt för oss att för första gången lägga det mänskliga genomet på den mänskliga hjärnan. Det ger oss i princip en Rosetta-sten för att förstå kopplingen mellan genomet och hjärnan och ger oss en väg framåt för att avkoda hur genetiska störningar påverkar och ger upphov till sjukdomar i hjärnan", sade han. Hjärnans kraft beror på dess neurala ledningar, dess mångfald av celler och strukturer och slutligen på var och när olika gener slås på och av i hela den 3 kg tunga köttklumpen. Utifrån mer än 100 miljoner mätningar på hjärndelar, varav vissa bara är några kubikmillimeter, fann forskarna att 84 procent av alla gener är aktiverade i någon del av organet. Genaktiviteten i närliggande regioner i hjärnbarken, den stora skrynkliga ytan av hjärnan, var mycket likartad, men skiljde sig från den i lägre delar, t.ex. i hjärnstammen. En mer detaljerad analys av hjärnbarken avslöjade mönster i genaktiviteten som motsvarade regioner med specifika roller i hjärnan, t.ex. rörelse- och sinnesfunktioner. Atlasen avslöjade ingen större skillnad i genaktivitet på vänster och höger sida av hjärnan, vilket tyder på att expertis som vanligtvis hanteras av den ena hjärnhalvan, t.ex. språk, beror på mer subtila skillnader än vad studien kunde upptäcka. Även om de båda hjärnorna kom från män med liknande ålder och etnicitet var mönstret för genaktivitet så likartat att forskarna misstänker att det kan finnas en gemensam plan för genernas uttryck i den mänskliga hjärnan. Arbete pågår nu med donerade vävnader från båda könen för att kontrollera hur konsekvent denna genetiska plan kan vara bland människor med friska hjärnor. Forskare har tidigare konstruerat liknande genetiska atlaser för gnagare, men bristen på donerade mänskliga hjärnor, tillsammans med testens destruktiva karaktär och den 1 000-faldiga ökningen i storlek, innebar att en mänsklig motsvarighet var en större utmaning. I tidskriften Nature beskriver forskarna hur de först skannade de donerade hjärnorna och sedan styckade dem i små bitar. För varje klump mätte de aktivitetsnivåerna för alla de cirka 20 000 generna i det mänskliga genomet. Atlasen, där de genetiska resultaten läggs över en 3D-bild av hjärnan, är fritt tillgänglig för forskare att använda online. Grant sade att man i framtida studier kommer att försöka koppla ihop den genetiska hjärnatlasen med andra genetiska studier eller hjärnskanningar av onormala eller sjuka hjärnor. Detta skulle kunna lyfta fram gener som spelar en roll i hjärnans tillstånd och visa vägen för läkemedelsbehandlingar som dämpar eller ökar genaktiviteten. Clyde Francks vid Max Planck Institute for Psycholinguistics i Nederländerna använder redan genetiska data från Allen Institute for Brain Science för att identifiera gener som ger upphov till asymmetrier i hjärnan hos 1 300 nederländska studenter. Mest populära på Guardian Today in pictures Efter att ha avrått turister från att resa till städerna Jammu och Srinagar i nästan 20 år har utrikesministeriet upphävt sina riktlinjer efter att våldet minskat. Dal Lake och delar av Kashmirs dal, en av Indiens vackraste regioner, är alltså återigen öppna för besökare.</w:t>
      </w:r>
    </w:p>
    <w:p>
      <w:r>
        <w:rPr>
          <w:b/>
          <w:color w:val="FF0000"/>
        </w:rPr>
        <w:t xml:space="preserve">id 167</w:t>
      </w:r>
    </w:p>
    <w:p>
      <w:r>
        <w:rPr>
          <w:b w:val="0"/>
        </w:rPr>
        <w:t xml:space="preserve">Visioner av en apokalyptisk värld har spelats upp i mängder av spel genom åren, och Darksiders II , som lanseras idag till Xbox 360 och PS3 , är det senaste att dra nytta av framgången för formatet med världens undergång. Huvudpersonen i spelet är Döden själv, vilket skiljer sig från de soldater, ninjor och andra olika karaktärer som spelarna vanligtvis ser ta på sig hjälterollen. Darksiders II - vad handlar det om? Döden kommer från en ras som kallas Nephilim - bland de mäktigaste varelserna i universum - och får sällskap av sin trogna häst Despair och sidekick Dust, en olycksbådande svart fågel med ett imponerande vingspann som vacklar mellan dödens och livets gränser och kan utforska underjorden efter behag. Döden är fortfarande i uppgivenhet över skulden för att ha slaktat sina släktingar i sin roll som bödel, efter det att Charred Council dömde Nephilim till förintelse för att ha stulit Edens pris, en gåva som skänktes till mänskligheten. På spelets webbplats stod det så här: "Även om världen har rensats från liv finns det många själar kvar mellan himmelens och helvetets riken", "På sina resor kommer Döden att få sällskap av gamla kamrater och korsa vägar med gamla vänner och fiender.  Att interagera med dem du möter på din resa kommer att vara nyckeln till att gräva fram hemligheterna bakom en lömskt komplott mot själva skapelsen." Darksiders II vapen och funktioner Under spelets gång kan spelarna hitta tusentals kraftfulla vapen, rustningar och amuletter för att göra Döden ännu mer "dödlig" än han redan är. En rad olika Angel of Death rustningar hjälper till att se underjorden och leda Döden till helvetets portar. Bland vapnen finns en förtrollad yxa som gör det möjligt för Döden att utföra en snurrande attack som påverkar alla fiender i närheten. Att stå öga mot öga med döden är en skrämmande utsikt för oss alla, men i Darksiders II vet vi åtminstone att det bara är ett spel, även om det är otroligt spännande.</w:t>
      </w:r>
    </w:p>
    <w:p>
      <w:r>
        <w:rPr>
          <w:b/>
          <w:color w:val="FF0000"/>
        </w:rPr>
        <w:t xml:space="preserve">id 168</w:t>
      </w:r>
    </w:p>
    <w:p>
      <w:r>
        <w:rPr>
          <w:b w:val="0"/>
        </w:rPr>
        <w:t xml:space="preserve">Twitter är en plats för skvaller, nyheter, korta dagboksanteckningar, mängder av länkar, sportnyheter och trendiga ämnen, men det ledande sociala nätverket tillkännagav på torsdagen sin Twitter Fiction Festival , som kommer att pågå i fem dagar, från den 28 november till den 2 december. Twitter kallar Fiction Festival för en virtuell berättarfestival som är öppen för kreativa berättare från hela världen. I formuläret för festivalen begärs ditt namn, ditt Twitter-adress, ett förslag till hur du ska berätta din historia och vilket eller vilka Twitter-konton du ska använda. I formuläret begärs också ett exempel på ett skrivande från ditt projekt. Idéer för Twitterfestivalen kan vara korta berättelser i form av tweets, Twitterchattar, live-tweeting eller ett originellt projekt. Enligt Twitter måste förslaget passa in i tidsfönstret för den fem dagar långa festivalen, eller så kan det vara så kort som en timme. Utvalda författare till festivalen kommer att tillkännages måndagen den 19 november, och festivalen börjar nio dagar senare. Twitter har ännu inte angett någon tidsfrist för inlämning av förslag. Ett populärt exempel på ett fiktivt projekt på Twitter är Pulitzerprisvinnaren Jennifer Egans (@egangoonsquad) Black Box: A Twitter Short Story . Historien berättades via New Yorker's fiktionskonto (@NYerFiction), och den visas tillsammans med en uppmaning till underhållare, journalister, ledare och andra inflytelserika personer att dela med sig av och ansluta sig på Twitter till liknande projekt, som presenteras och länkas på sidan #OnlyOnTwitter.</w:t>
      </w:r>
    </w:p>
    <w:p>
      <w:r>
        <w:rPr>
          <w:b/>
          <w:color w:val="FF0000"/>
        </w:rPr>
        <w:t xml:space="preserve">id 169</w:t>
      </w:r>
    </w:p>
    <w:p>
      <w:r>
        <w:rPr>
          <w:b w:val="0"/>
        </w:rPr>
        <w:t xml:space="preserve">Viktigt: Ditt kreditkort kommer INTE att debiteras när du startar din kostnadsfria provperiod eller om du avbryter under provperioden. Om du är nöjd med Amazon Prime, gör ingenting. I slutet av den kostnadsfria provperioden kommer ditt medlemskap automatiskt att uppgraderas till ett helt år för 79 dollar. Bokbeskrivning Publiceringsdatum: On the Other Hand är golfinstruktionsboken för vänsterhänta. Skriven av Steve Anderson, landets ledande vänsterhänt, certifierad PGA Master Professional och golfskribenten Paul deVere. M.G. Orender, 33:e president för PGA of America har skrivit framsidan. Den senaste upplagan innehåller över 90 detaljerade färgfotografier från vänstersidan. Anderson sätter dig på sin lektionstee och ger dig tydlig och lättförståelig undervisning om allt från hela svingen till puttning och spelhantering. 170 sidor med gedigen träning. Med målet att hjälpa alla golfare, från nybörjare till scratchspelare, kommer On the Other Hand garanterat att hjälpa allas spel, från vänster ... eller höger. On the Other Hand är golfinstruktionsboken för vänsterhänta spelare. Skriven av Steve Anderson, landets ledande vänsterhänt, certifierad PGA Master Professional och golfskribenten Paul deVere. M.G. Orender, 33:e president för PGA of America, skrev förordet. Den senaste upplagan innehåller över 90 detaljerade färgfotografier från vänstersidan. Anderson sätter dig på sin lektionstee och ger dig tydlig och lättförståelig undervisning om allt från hela svingen till puttning och spelhantering. 170 sidor med gedigen träning. Med målet att hjälpa alla golfare, från nybörjare till scratchspelare, kommer On the Other Hand garanterat att hjälpa allas spel, från vänster ... eller höger. {"itemData":[{"priceBreaksMAP":null, "buy\\... till önskelistan", "Lägg både till önskelistan", "Lägg alla tre till önskelistan"], "addToCart":["Lägg i varukorgen", "Lägg både till varukorgen", "Lägg alla tre till varukorgen"], "showDetailsDefault": "Visa tillgänglighets- och fraktinformation", "shippingError":"Ett fel inträffade, försök igen", "hideDetailsDefault": "Dölj tillgänglighet och fraktinformation", "priceLabel":["Price:", "Price For Both:", "Price For All Three:"], "preorder":["Förbeställ denna artikel", "Förbeställ båda artiklarna", "Förbeställ alla tre artiklarna"]}} Redaktionella recensioner Om författaren Steve Anderson är PGA Master Professional och instruktör på River Hall Country Club i Ft. Myers, Florida. River Hall designades av Davis Love III och förvaltas av Hampton Golf vars ordförande är MG Orender, tidigare ordförande för PGA of America. År 2000 fick Steve utmärkelsen "Teacher of the Year" av Southwest Florida PGA och har två gånger placerats på Golf Magazines lista över "Top Teachers in America". Anderson har varit med i The Golf Channel och ESPN och har varit värd för sitt eget golfsegment på NBC-TV i sydvästra Florida. Anderson har skrivit mer än 450 artiklar om golfsvingen, vilka har publicerats i Golf Digest, Golf World, USA Today och PGA Magazine. Han har expertcertifiering i klubbanpassning och är medlem av Callaway Professional Staff. Från 1992-96 ledde Anderson Ken Venturi Golf Training Center på Hilton Head Island, SC och var även lärling på den prestigefyllda Isleworth C.C. i Orlando, Tiger Woods hemvist. Anderson arbetar med många ledande professionella spelare, amatörspelare och collegespelare i USA och runt om i världen. År 2009 gav han sin 40 000:e lektion sedan han blev professionell spelare 1980. Golfförfattaren Paul deVere har skrivit flera böcker om golfinstruktioner för professionella lärare och sin egen humoristiska samling, I Golf, Therefore I Am. Den här boken är en av de bästa för vänsterhänta golfspelare. Det finns mycket detaljer och information. Den här versionen är i princip samma bok som trycktes 2001. Den stora skillnaden är att bilderna är i färg och illustrerar författarens ord bättre. Författaren kunde ha tagit sig tid och skrivit om en del av texten, till exempel är fotot en man men texten talar om en "hon", vilket gäller fotot i den första versionen. Detta är en bok som måste läsas av vänsterhänta golfspelare. Den bygger på grunderna från uppställning till sving för alla klubbor. Den innehåller några bra strategier för att faktiskt spela spelet. Jag har sammanfattat viktiga</w:t>
      </w:r>
    </w:p>
    <w:p>
      <w:r>
        <w:rPr>
          <w:b/>
          <w:color w:val="FF0000"/>
        </w:rPr>
        <w:t xml:space="preserve">id 170</w:t>
      </w:r>
    </w:p>
    <w:p>
      <w:r>
        <w:rPr>
          <w:b w:val="0"/>
        </w:rPr>
        <w:t xml:space="preserve">Vanliga frågor Om du har frågor om någon aspekt av köp, installation eller rengöring av ditt trägolv kan du hitta svaret på din fråga i vår supportsektion som innehåller alla våra guider och broschyrer. Alternativt tar detta avsnitt upp några av de vanligaste frågorna om våra produkter. Om du fortfarande är osäker på ett ämne eller om du inte hittar svaret på din fråga, skicka oss ett e-postmeddelande på info@appalachianflooring.com så återkommer vi till dig inom kort. Hur ska jag rengöra mitt golv? Sopa eller dammsug golvet regelbundet för att förhindra att slipmedel som sand och smuts skadar golvet. Använd aldrig vax, oljebaserade rengöringsmedel eller andra hushållsrengöringsmedel för att rengöra ditt förbehandlade golv. Detta kan göra finishen matt. Använd i stället rengöringsmedel som är speciellt framtagna för att användas på förbehandlade trägolv. Läs vården och underhållsguiden i detalj som du hittar under avsnittet Support och garantier. Kan jag limma fast golvet på underlaget? Massiva trägolv kan inte limmas fast på underlaget. Appalachian Engineered-golv kan limmas fast. Detaljerade instruktioner finns i installationsguiden för Engineered Flooring . Vilken typ av undergolv behöver jag för att installera mitt Appalachian-hårdträgolv? För att installera massiva trägolv krävs ett 5/8" tjockt plywoodundergolv eller 3/4 " tjock OSB-panel. Engineered flooring kan också installeras direkt på en betongplatta. rekommenderar att man använder antingen plywood eller O.S.B. Kontrollera i detalj i installationsguiderna innan du installerar vilken situation som gäller för din konstruktion. Kan jag installera Appalachian Flooring i källaren? Massiva trägolv får inte installeras under marknivå eller i källaren. Appalachian Engineered flooring kan installeras under marknivå och i källare. Kan jag stänga av min uppvärmning eller luftkonditionering när jag åker på semester? Tyvärr inte, du måste hålla den relativa luftfuktigheten mellan 40-50 % och temperaturen mellan 65-75 F grader hela tiden. Måste jag acklimatisera golvet före installationen? Ja, det är absolut nödvändigt att acklimatisera golvet i 72 timmar innan du installerar golvet. Detta bör göras i det rum där golvet ska installeras vid en relativ luftfuktighet på 40-50 % och en temperatur på 65-75 F. Hur länge måste jag vänta efter installationen innan jag kan gå på golvet? Om ditt Appalachian-golv har spikats eller häftats ner kan du gå på det direkt efter installationen.  Om golvet har varit flytande eller limmat måste du låta golvet härda under den tid som rekommenderas av limtillverkaren. Vad händer med mitt golv om jag låter mina hundar springa på det? Appalachian-golv är mycket motståndskraftiga mot nötning. Ingen lack eller golv är dock djurskyddad. I avsnittet Specifikationer kan du läsa mer detaljer om hårdheten hos trägolv och effekterna av husdjur på ditt trägolv. Hur skyddar jag mina golv från möbler? Placera filtkuddar under möbelns ben för att skydda ditt golv från repor. Rengör dessutom dessa kuddar regelbundet för att förhindra att sand eller andra slipmedel ansamlas, vilket i sin tur kan repa ditt golv. Vad är branschstandarden för att undersöka defekter? "Inspektionen bör göras från en stående position med normal belysning. Bländning, särskilt från stora fönster, förstorar eventuella ojämnheter i golvbeläggningen bör inte avgöra acceptansen." Vad är en skarv- eller glidskarv? Detta är en tunn remsa som limmas in i rännor som skurits ut i de delar som ska sammanfogas, dessa används för att fästa två spår tillsammans. De görs med en bordssåg och en dado blad eller med en router och en rak bit. I vissa fall, t.ex. i vikfönster- eller garderobsutrymmen, kan det vara nödvändigt att vända på riktningen eller fylla ut ett område igen. I det fallet kommer du att installera en ränna mot en ränna och måste använda en spline. Limma in splinten i rännan, vilket gör att rännan blir en tunga. Du kan sedan fortsätta att installera som vanligt. Varför har mitt golv en gropbildning? Skarv eller "tvättbräda". Över bredden av en bit av golvmaterialet är kanterna höga och mitten lägre. Detta är inte ett tillverkningsfel, utan orsakas av fuktbrist. Materialet tillverkades platt och var platt när det installerades, men det verkar vara vågigt eller</w:t>
      </w:r>
    </w:p>
    <w:p>
      <w:r>
        <w:rPr>
          <w:b/>
          <w:color w:val="FF0000"/>
        </w:rPr>
        <w:t xml:space="preserve">id 171</w:t>
      </w:r>
    </w:p>
    <w:p>
      <w:r>
        <w:rPr>
          <w:b w:val="0"/>
        </w:rPr>
        <w:t xml:space="preserve">Starta ett kooperativ Resurser som kan vara användbara om du funderar på att starta ett kooperativ Denna information erbjuds gratis Det är inte rådgivning Vad vi menar med ett kooperativ En enkel definition finns här . Enkel, men viktig för att förstå om ett kooperativt företag kan erbjuda det du vill åstadkomma. Fem enkla steg för att starta ett kooperativ Användbar information finns på den här sidan, som du hittar i menyn till vänster. Väl värt att titta. Provisoriskt medlemskap Vi ber dem som vill bilda ett kooperativ att bli provisoriska medlemmar i föreningen, för vilka det inte finns någon kostnad under det första året. Gå till sidan Medlemskap för att få mer information om provisoriskt medlemskap. Läs mer om de kooperativ som människor vill starta här (under utveckling) . Cooperative Advisory Group (rådgivande grupp för kooperativ) Föreningen har en rådgivande grupp för kooperativ som består av direktörer och chefer från medlemsföretag som gärna pratar med enskilda personer och grupper som vill starta ett kooperativ. I gruppen ingår också jurister och ekonomer. I första hand kan du ringa till föreningens kontor på 04 472 4595. Kooperativa principer Kooperativet är den enda affärsmodell som har sina egna principer. De har utarbetats av International Cooperative Alliance och kooperativ över hela världen använder dessa sju principer som grund för sin verksamhet: Reinventing Co-operation, the challenge of the 21st century Ett måste för alla kooperativa direktörer och högre chefer - och för alla som hoppas kunna starta och driva ett framgångsrikt kooperativt företag. Den här boken på 300 sidor avlivar de myter och missförstånd som omger den kooperativa affärsmodellen och redogör på ett enkelt språk för de viktigaste aspekterna av att förstå och organisera ett kooperativ. Den har publicerats i Storbritannien, men invånare i Nya Zeeland kan köpa ett exemplar för 80 dollar (inkl. porto och GST) från Association of?ce. Utomlands kan du skicka ett bankutdrag för 98 NZ$ (inklusive flygpost). Användbara dokument Ashburton Lyndhurst Irrigation, som tills nyligen var ett industri- och försörjningsförbund, har ombildat sig till ett kooperativt företag. Kooperativets stadgar, intyg om bildande, investeringsredovisning och prospekt finns på nätet här. Detta är nyttig information för dem som överväger att starta ett kooperativt företag. I Washington har Förenta staternas jordbruksdepartement utarbetat en guide för utveckling av inköpskooperativ, som finns här . Funderar du på att starta ett konsument- och producentstyrt livsmedelskooperativ? Denna handbok har tagits fram av det amerikanska Cooperative Grocers Information Network. Värt att läsa även om du funderar på att starta en annan typ av kooperativ. Hur man startar ett kooperativ För råd, hjälp och fler användbara dokument, ring 04 472 4595 eller skicka ett e-postmeddelande . Information om provisoriskt medlemskap i föreningen för individer och grupper i Nya Zeeland som vill starta ett kooperativ finns på sidan Medlemskap.</w:t>
      </w:r>
    </w:p>
    <w:p>
      <w:r>
        <w:rPr>
          <w:b/>
          <w:color w:val="FF0000"/>
        </w:rPr>
        <w:t xml:space="preserve">id 172</w:t>
      </w:r>
    </w:p>
    <w:p>
      <w:r>
        <w:rPr>
          <w:b w:val="0"/>
        </w:rPr>
        <w:t xml:space="preserve">Viktigt: Ditt kreditkort kommer INTE att debiteras när du startar din kostnadsfria provperiod eller om du avbryter under provperioden. Om du är nöjd med Amazon Prime, gör ingenting. I slutet av den kostnadsfria provperioden kommer ditt medlemskap automatiskt att uppgraderas till ett helt år för 79 dollar. Tillfälligt slut i lager. Beställ nu och vi levererar när det är tillgängligt. Vi skickar ett e-postmeddelande med ett beräknat leveransdatum så snart vi har mer information. Ditt konto debiteras först när vi skickar varan. Skickas från och säljs av Amazon.com . Presentförpackning finns tillgänglig. Format Bokbeskrivning Publiceringsdatum: Vad händer efter att en person har dött? De flesta människor förväntar sig att komma direkt till himlen, men som Teresa får reda på är det inte alltid så. Efter att ha lämnat jorden den 2 mars klockan 8.06 på morgonen eskorterar en ängel henne genom en starkt upplyst passage som förbinder jorden med väntan. Förvirrad och förbryllad ansluter hon sig till många främlingar av alla bakgrunder, nationaliteter och trosuppfattningar i sin del av förvaringsområdet, en korridor som löper i mitten av himlen. När Teresa och de andra går genom korridoren stannar de upp och stirrar genom glasväggarna på själarna på andra sidan. De upplever utopi, nirvana, himlen. En av dessa själar är Teresas tolvåriga dotter Angelica, som dog i bilolyckan som tog deras liv tidigare på morgonen. Teresa kan se sin dotter, men hon kan inte få hennes uppmärksamhet eller hitta ett sätt att nå henne. Till slut glider Teresa och de andra döda själarna försiktigt ner i korridoren där härliga änglar eskorterar var och en av dem in i sitt eget privata rum med filer och gåvor. I slutet av korridoren går de in i den stora vita tronen där de möter den allsmäktige Guden. Läs vad som händer härnäst i denna inspirerande roman om livet efter döden. Vad händer efter att en person har dött? De flesta människor förväntar sig att komma direkt till himlen, men som Teresa får reda på är det inte alltid så. När hon lämnar jorden den 2 mars kl. 8.06 på morgonen eskorterar en ängel henne genom en starkt upplyst passage som förbinder jorden med väntan. Förvirrad och förbryllad ansluter hon sig till många främlingar av alla bakgrunder, nationaliteter och trosuppfattningar i sin del av förvaringsområdet, en korridor som löper i mitten av himlen. När Teresa och de andra går genom korridoren stannar de upp och stirrar genom glasväggarna på själarna på andra sidan. De upplever utopi, nirvana, himlen. En av dessa själar är Teresas tolvåriga dotter Angelica, som dog i bilolyckan som tog deras liv tidigare på morgonen. Teresa kan se sin dotter, men hon kan inte få hennes uppmärksamhet eller hitta ett sätt att nå henne. Till slut glider Teresa och de andra döda själarna försiktigt ner i korridoren där härliga änglar eskorterar var och en av dem in i sitt eget privata rum med filer och gåvor. I slutet av korridoren går de in i den stora vita tronen där de möter den allsmäktige Guden. Läs vad som händer härnäst i denna inspirerande roman om livet efter döden. Redaktionella recensioner Från författaren Det som gör den här boken intressant är att den skapades av svaren i en enkät som jag gav till ett tjugotal personer i olika åldrar, med olika trosuppfattningar och bakgrunder. Åsikterna om Gud, himlen, helvetet, Jesus och Satan kan sammanfattas i denna spännande, andliga, skönlitterära roman. Läs den själv och se om du håller med Jim, Marilyn och Cindy som tyckte att den var tankeväckande, liksom andra läsare som sa att de inte kunde lägga den ifrån sig! Om författaren Jag växte upp i en liten stad i västra Kansas. Efter att ha gift oss med Shawn Kari bodde vi i Colorado och sedan i södra Kalifornien. Efter tjugonio års äktenskap bor vi fortfarande i Victorville, Kalifornien, med våra två barn, Alexis (15) och Jesse (13), och våra många husdjur. On the Other Side of the Glass är mitt första försök med skönlitteratur - den kommer ut den 1 november och kommer att finnas tillgänglig på Amazon, Barnes &amp; Nobles samt andra bokhandlar och webbplatser. Boken verkar vara en succé hittills med bra feedback och recensioner (några av dem finns på min webbplats: christikari.com). Boken kommer också att presenteras i oktobernumret av Renew Magazine-VA. Kolla in den själv! Mer om författaren Christi Hockersmith växte upp i ett litet</w:t>
      </w:r>
    </w:p>
    <w:p>
      <w:r>
        <w:rPr>
          <w:b/>
          <w:color w:val="FF0000"/>
        </w:rPr>
        <w:t xml:space="preserve">id 173</w:t>
      </w:r>
    </w:p>
    <w:p>
      <w:r>
        <w:rPr>
          <w:b w:val="0"/>
        </w:rPr>
        <w:t xml:space="preserve">hur man hanterar en chef som är mikromanager augusti 24, 2012 Om du arbetar för en chef som är mikromanager är du förmodligen ganska olycklig. Det är svårt att känna sig betrodd och uppskattad när ditt arbete ständigt granskas och din chef kontrollerar saker som du inte tycker att de behöver kontrollera. Men det finns ofta åtgärder som du kan vidta för att få mer andrum. Först måste vi dock definiera vad mikromanagement egentligen är, eftersom människor ofta förväxlar praktisk ledning (bra) med mikromanagement (dåligt). Goda chefer är starkt involverade i att sätta upp mål och se till att medarbetarna har klart för sig vilka resultat som önskas, och de kontrollerar framstegen under arbetets gång. Mikromanagers däremot dikterar exakt hur arbetet ska utföras och övervakar varje steg i processen, och vägrar att verkligen delegera några beslut - vilket sänker moralen och produktiviteten. Om din chef har gått över från att vara praktisk till att vara mikromanager är det en av två saker som händer: 1) Din chef mikromanagerar dig för att du har gett henne anledning till det, eller 2) din chef mikromanagerar dig för att hon är en mikromanager i allmänhet. Din väg framåt börjar med att ta reda på vilket av dessa som pågår. På Intuit QuickBase-bloggen i dag pratar jag om hur man hanterar båda dessa situationer. Du kan läsa den här . Tyvärr är min arbetsmiljö (callcenter) just den typ av arbetsmiljö som leder till mikromanagering. Du måste bevaka : - kvaliteten på samtalen (med 5 huvudparametrar) - den genomsnittliga samtalstiden (genomsnittet ska vara mindre än 6:10 minuter) - den information du skriver i en kunds akt - den information du ger - den tid du tar om du skulle ha oturen att behöva gå till en supportperson för att be om ett förtydligande - allt detta samtidigt som du försöker se till att du svarar så att kunderna inte ringer inom X dagar - och vara så trevlig och sockersöt och "leende" som möjligt Jag brukade ha problem med det där med "genomsnittlig samtalstid". Nu är det okej. Allt annat blir lidande på grund av det, och jag vet varför: Jag fick mikrostyrning i flera månader för att få ner det förbaskade genomsnittet, och nu när det är nere tittar jag på min statistik och säger "Fan också", för jag inser att de inte kan få allt, åtminstone inte från mig. Det är inte ens så att jag inte vill göra det, det är bara det att det är för mycket för mig att ta in på en gång, särskilt eftersom jag måste vara uppmärksam på kunden, på kundens akt, på mitt e-postprogram (Gud förbjude att man glömmer att läsa sina e-postmeddelanden utöver allt annat), på vad min chef säger... Jag har kommit till en punkt där jag bara stannar kvar för att de godkände min semester i december. För flera år sedan hade jag en mikromanager. Det roligaste återkommande temat var att han inte gillade var telefonen stod på mitt skrivbord. Jag hade telefonen på vänster sida av skrivbordet, men han ville verkligen att jag skulle flytta telefonen till höger sida av datorn, vilket skulle innebära att jag skulle försöka skriva anteckningar om telefonsamtal på datorns tangentbord. Det var något som han bara inte kunde förmå sig att släppa. Dessförinnan hade jag en direktör som kom över till cafeteria-bordet där jag satt med mina kollegor och sa att hans sätt att göra lunchmackor var mycket bättre än mitt och att jag borde göra det på hans sätt. LOL :-) Jag skulle kanske ha hanterat den där direktören med sin mikromanagement i samband med lunchen genom att ta med något annat än smörgåsar till lunch. Om han hade försökt att mikroförvalta även det skulle jag föreslå att han är i fel bransch och att han borde ha varit cateringfirma. Det är lite omvägen, men det skulle förvåna mig om han inte fattar poängen. Jag känner till en chef som bryr sig om saker som telefonplacering. Medan arbetets substans faller i bitar, springer hans personal runt och omorganiserar garderober, flyttar kontor och vilka andra ytliga infall han än har på en viss dag. Det är imponerande (särskilt om man föreställer sig att Benny Hill-temat spelas medan det händer). Jag vill ha min telefon på höger sida av mitt skrivbord - jag är starkt högerhänt och det känns konstigt att ringa med vänster! Naturligtvis måste jag hålla telefonen med vänster hand så att jag kan skriva om det behövs... På det jobb jag har nu finns det inte</w:t>
      </w:r>
    </w:p>
    <w:p>
      <w:r>
        <w:rPr>
          <w:b/>
          <w:color w:val="FF0000"/>
        </w:rPr>
        <w:t xml:space="preserve">id 174</w:t>
      </w:r>
    </w:p>
    <w:p>
      <w:r>
        <w:rPr>
          <w:b w:val="0"/>
        </w:rPr>
        <w:t xml:space="preserve">Genom att samarbeta med insiders och andra som hävdar att de känner till att leverantörer till Texas Medicaid-program har staten fått tillbaka mer än 1,2 miljarder dollar under det senaste decenniet från rättegångar där läkemedelstillverkare och vårdgivare anklagas för överprissättning och bedrägeri... Texas program återspeglar en osannolik allians mellan privata rättegångsadvokater och justitieminister Greg Abbott, en republikan som regelbundet har kritiserat advokater som företräder målsägande i rättegångar mot företag. "Jag tycker att det är något fel med en lag som tillåter staten att fortsätta att göra affärer med någon på villkor som staten redan har kommit fram till är bedrägliga utan att meddela den andra parten att staten har gjort den anklagelsen", sade Knight. En sak oroade mig när jag läste artikeln. Det verkar som om justitieministern engagerade rättegångsadvokaterna i att försöka hitta de lågt hängande frukterna - att angripa stora företag för små exempel på överprissättning. En företagsledare påpekade att delstatsregeringen i Texas fortsatte att arbeta med företag i flera år trots att den länge misstänkte att företagen fakturerade Medicaid mer än vad delstatstjänstemännen ansåg vara tillåtet - bara för att senare anklaga dem för bedrägeri. Å andra sidan verkade ansträngningarna för att få bort de verkligt bedrägliga leverantörerna från sina rena bedrägerier - t.ex. de som fakturerade för tjänster som aldrig utfördes - mindre kraftfulla. Texas har definitivt tagit ledningen när det gäller att bekämpa bedrägerier inom Medicaid. Den federala regeringen måste utveckla ett system med böter och bonusar för att uppmuntra delstaterna att ta itu med bedrägerier inom Medicaid. För varje dollar i bedrägliga pengar som upptäcks av delstaternas tjänstemän, kommer de federala myndigheterna att matcha det med fler dollar. För varje dollar i bedräglig fakturering som federala tjänstemän upptäcker måste delstaten betala tillbaka fullt ut. Detta är bara en tanke: nyckeln är att ta bort det perversa incitamentet för delstaterna att ignorera bedrägerier eftersom de bara betalar en del av kostnaden. "Jag skulle vilja säga att räddningen kom från Washington", sade han. "Jag skulle vilja säga att den kom från demokraterna. [Men] den kom från en republikansk justitieminister, den kom från Texas, Florida, den privata advokatkåren och den kom från västvärlden." Ge alltid beröm till dem som förtjänar det, och Texas förtjänade verkligen det!</w:t>
      </w:r>
    </w:p>
    <w:p>
      <w:r>
        <w:rPr>
          <w:b/>
          <w:color w:val="FF0000"/>
        </w:rPr>
        <w:t xml:space="preserve">id 175</w:t>
      </w:r>
    </w:p>
    <w:p>
      <w:r>
        <w:rPr>
          <w:b w:val="0"/>
        </w:rPr>
        <w:t xml:space="preserve">dela den här berättelsen Hell är andra människor, i dina bilder. Vackra främlingar har varit fotografins plåga sedan folk slutade måla sina semestrar och började fotografera dem. Med Remove tar bildteknikföretaget Scalado oss ett steg närmare en värld där våra fotografier inte så mycket är en registrering av var vi var som en representation av vad vi skulle ha velat att platsen skulle vara. Remove är ett fotografiskt verktyg för smarttelefoner som gör det möjligt att i efterhand ta bort felande rörliga objekt - bilar, människor, snår - från smarttelefonfotografier. Med tanke på hur enkelt det är att ta bort före detta älskare från dina bilder (eller, mer optimistiskt, hur enkelt det är att förbättra fotot på din speciella person), noterar HuffPostTechs Captain Gadget att det är "ganska perfekt" att tekniken debuterar på Alla hjärtans dag, av alla dagar. Remove gör det också möjligt för användare att radera intrång manuellt, eftersom man kanske vill låta de snyggare turisterna vara kvar på bilden. Enligt Phandroid ska du, efter att ha tagit bilden, hålla kameran fokuserad på motivet och röra vid varje rörligt objekt i bilden som du vill ta bort. Prototypen som Engadget använde var i form av en eftermarknadsapplikation byggd för Android OS Gingerbread, men enligt Phandroid kommer Remove inte att komma till kunderna som en applikation, utan kommer istället att licensieras direkt till partnertillverkare av telefoner, som inkluderar Sony Ericsson, Motorola och HTC. Det är oklart om denna teknik kommer att finnas tillgänglig för iOS-enheter. När detta skrivs hade Scalado inte svarat på The Huffington Posts begäran om kommentarer. SlashGear rapporterar att Remove använder en liknande teknik som Rewind, ett verktyg för gruppfotografering, som det svenska företaget släppte förra året. Enligt bloggen GSMArena tar kameran med Rewind flera bilder med varje tryck på slutarknappen och låter sedan fotografen göra en sammansatt bild som kombinerar varje persons bästa bild. Klicka här för att lämna en kommentar. HuffPost High School välkomnar en livlig och genomtänkt debatt i kommentarsfältet. Tänk på att artiklarna här är skrivna av unga författare, så håll kritiken respektfull, och hjälp oss att hålla detta en säker och stödjande plats för författare i alla åldrar att bidra. Laddar kommentarer... Det här är så häftigt! Jag hoppas verkligen att den här appen kommer ut till iPhones och jag hoppas att den fungerar smidigt. Det är så många gånger när jag får en app som ser fantastisk ut men den fungerar inte så enkelt eller så bra som det sägs att den gör. Jag kommer definitivt att sätta på min lista över måste ha kameraappar lista &amp;gt; http://www.skinnyscoop.com/list/jackie/c\\... Laddar kommentarer... Något är lite konstigt. Hur vet den vad den ska ersätta "människor" med? Tar den flera bilder innan människor kommer in i bilden? Hur är det med människor som står någonstans innan du tar bilden? Genie ur flaskan. Synd att du inte gillar det. Nu måste du leva med det. Förresten är detta inte den förändring av spelet som du tror att det är. Man har manipulerat historien med hjälp av foton sedan förment vardagliga händelser iscensattes under det amerikanska inbördeskriget. Ett annat ökänt exempel från första världskriget är Frank Hurleys arbete.</w:t>
      </w:r>
    </w:p>
    <w:p>
      <w:r>
        <w:rPr>
          <w:b/>
          <w:color w:val="FF0000"/>
        </w:rPr>
        <w:t xml:space="preserve">id 176</w:t>
      </w:r>
    </w:p>
    <w:p>
      <w:r>
        <w:rPr>
          <w:b w:val="0"/>
        </w:rPr>
        <w:t xml:space="preserve">Taranaki Bride of the Year - Allmän information TARANAKI Bride of the Year är öppet för följande personer: Brudar, brudtärnor, brudens eller brudgummens mödrar, blomsterflickor, präster och även brud och brudgum. Bidragen är öppna för dem som är gifta eller som var en del av brudparet och som deltog i ett bröllop den 1 mars 2011 eller senare. Observera: Blomsterflickor och Page Boys måste vara 3 år gamla vid datumet för evenemanget - den 12 maj 2012. Alla brudar MÅSTE bifoga ett foto i full längd (endast bruden) till sitt anmälningsformulär, som kommer att visas före evenemanget. Se till att fotot är väl namngivet och att din fotograf har gett dig tillstånd att använda fotot i reklamsyfte. Fotona kommer att återlämnas till alla deltagare på kvällen för Årets brud. För att underlätta för vår konferencier skulle vi uppskatta att ni skickar in era bidrag så tidigt som möjligt. Biljetter för makar, familj och vänner kan köpas från CC Ward Ltd, 6 Devon Street East, New Plymouth. För att undvika besvikelse kan du köpa dina biljetter genom att ladda ner formuläret "Entry Form - Door Ticket Purchase". Fyll bara i formuläret, skicka tillbaka det tillsammans med din check för betalning av biljetter och bifoga den till din anmälningsblankett. Biljetter säljs till allmänheten tisdagen den 24 april. Alla biljetter kostar 30 dollar styck. Deltagarna behöver inte köpa en biljett. Brudens eller brudgummens mor och brudgummar som deltar i sin kategori kommer att tilldelas gratis platser i balsalen för att se den första halvan av kvällen, som omfattar paraden av brudarna, brudtärnorna, blomsterflickorna och prästerna. Blomsterflickor och Page Boys tilldelas inga platser. Observera också att brudens ansvar för blomsterflickor och Page Boys ligger på brudens ansvar under evenemangskvällen. Repetitionerna kommer att hållas i balsalen på Quality Hotel - Plymouth International. Alla brudtärnor, brudens eller brudgummens mödrar måste vara i balsalen för en repetition (inte klädprov) lördagen den 12 maj kl. 11.00. Detta kommer att följas av en repetition (inte klädsel) för ALLA brudar kl. 12.00. Brudar och brudgummar i kategorin "Bride &amp; Groom" måste delta i repetitionen (inte klädsel) kl. 13.15, följt av Flower Girls och Page Boys kl. 13.45 (inte klädsel). Före evenemanget ombeds brudarna att anlända senast kl. 18.45. Vi föredrar att ni kommer klädda i era klänningar, men för dem som reser från södra Taranaki kommer det att finnas avskärmade områden i Timandra Room där ni kan byta om. När ni anländer ber vi er samlas i Timandra Room på kvällen lördagen den 12 maj. Blomsterflickor och Page Boys måste komma klädda. Var beredda och samlade i Timandra-rummet klockan 19.00. På grund av det begränsade utrymmet får endast deltagare komma in i Timandra-rummet. Gilbert-Smith Dance Trust tillhandahåller ett team av erfarna assistenter som kan hjälpa dig med eventuella sista minuten-krav. Brudtärnor måste komma klädda. Var beredda och samlade i Timandra-rummet kl. 19.00. Brudens eller brudgummens mödrar och brudgummen måste komma klädda. Var beredda och samlade i Timandra-rummet när pausen börjar. Alla deltagare måste tillhandahålla sina egna buketter. Det får inte vara fler än 30 brudar som deltar. Skicka tillbaka din anmälningsblankett nu för att undvika besvikelse. Vi ser fram emot att ta emot ditt bidrag till Årets TARANAKI-brud 2012. Sista inlämningsdag är lördagen den 28 april. Vänligen leverera eller posta ditt bidrag, inklusive foto, till The Convenor, Taranaki Bride of the Year, 3a Long Place, Frankleigh Park, New Plymouth 4310. Skriv ut och spara denna sida för kännedom Om du behöver ytterligare information är du välkommen att ringa till Convenor: Diane Barley (06) 753-3390 A/H eller 0274-848-757 e-post: dbarley@xtra.co.nz</w:t>
      </w:r>
    </w:p>
    <w:p>
      <w:r>
        <w:rPr>
          <w:b/>
          <w:color w:val="FF0000"/>
        </w:rPr>
        <w:t xml:space="preserve">id 177</w:t>
      </w:r>
    </w:p>
    <w:p>
      <w:r>
        <w:rPr>
          <w:b w:val="0"/>
        </w:rPr>
        <w:t xml:space="preserve">Allmän kommentar: Jag vet inte hur det är för alla andra, men för mig verkar detta vara en låt om ett förhållande som har gått över tiden och killen som sjunger den vet detta och är faktiskt glad att det är över, så mycket vet jag. Absolut vacker låt, min favorit Hip-låt av dem alla, verkligen rörande. Allmän kommentar: Jag har alltid uppfattat den här låten som en pappas synvinkel på en skilsmässa med en omöjlig manipulativ kvinna. Den första versen verkar vara riktad mot barnet, som mamman har försökt vända mot pappan. Jag har ingen aning om vad det där med väderkännaren handlar om, men det är just därför som höften är fantastisk... man hittar mening med verserna även flera år efter att man hört låten. Allt jag vet är att den här versen uttrycker en hel del frustration. "Just on trips" handlar förmodligen om hur meningslös en liten familjesemester är... som att den inte kan täppa till ett uppenbart tomrum mellan föräldrarna. Den sista versen verkar vara riktad mot kvinnan själv. Det påminner mig om en pappa med sitt barn som han inte har träffat så ofta och nu är de på en "minisemester" (eller så säger han det till barnet) - men allt pappan har råd med är att köra från ett motell till ett annat över prärien eller "norrut"... eller kanske kan pappan inte ta med sig barnet hem av någon av flera olika anledningar.... vädermannen på TV är bara vädermannen på TV:n på de vardagliga motell som är fulla av malmöbor varje kväll, han vet inte riktigt vart han är på väg, men det är ett "säkert misstag" eftersom han är med sitt barn, äntligen börjar fadern, mannen, sakta få ordning på sitt liv och om han vet en sak så är det att han är glad att han är med sitt barn: "well worth the wait". får tårar i ögonen (min favoritdel av låten är hur gordie sjunger detta - vilken fantastisk leverans! ni rockar!)</w:t>
      </w:r>
    </w:p>
    <w:p>
      <w:r>
        <w:rPr>
          <w:b/>
          <w:color w:val="FF0000"/>
        </w:rPr>
        <w:t xml:space="preserve">id 178</w:t>
      </w:r>
    </w:p>
    <w:p>
      <w:r>
        <w:rPr>
          <w:b w:val="0"/>
        </w:rPr>
        <w:t xml:space="preserve">Samsung vill ge dig det bästa från webben till en TV-skärm nära dig med sin Internet@TV-tjänst, som presenterades på CES 2009. Samsung har lovat att ta internet till vardagsrummet genom att lansera en ny tjänst som gör det möjligt för tittarna att få tillgång till webben på sina tv-apparater. Samsung har lovat att ta internet till vardagsrummet genom att lansera en ny tjänst som gör det möjligt för tittarna att få tillgång till webben på sina TV-apparater. Tjänsten Internet@TV, som utvecklats i samarbete med Yahoo!, innebär att ägare av några av Samsungs nyaste tv-apparater kommer att kunna kolla nyhetsrubrikerna, veckans väderprognos och till och med sportresultat från soffan med hjälp av sin fjärrkontroll. Allt tack vare en rad anpassningsbara "widgets", dvs. små program som kan köras på tv:n och som kan hämtas med en knapptryckning. Det innebär att tittarna kan titta på en film samtidigt som de följer en eBay-auktion eller tittar på foton på Flickr. Tekniken, som utvecklats av Yahoo!, är en öppen plattform, vilket innebär att en mängd företag kommer att kunna bygga widgets för tjänsten. Samsung använde också sin presskonferens på Consumer Electronics Show i Las Vegas för att beskriva sina planer för en "sömlös digital upplevelse" i hemmet och presenterade en rad apparater som kan kommunicera trådlöst med varandra för att strömma musik, foton och filmer. "Livsstilar förändras", sade Andy Griffiths, Samsungs chef för konsumentelektronik. "Konsumenterna kommer att bli mycket entusiastiska över upplevelsen av internet på en 35-tumsskärm. Det är första gången de ser det." Teknikföretagen tittar alltmer på hur de kan integrera webbaserade tjänster i andra apparater, t.ex. tv-apparater och musikspelare. Patrick Barry, vice ordförande för Yahoo!, sade att tv-användare står på tröskeln till ett "filmiskt internet", tack vare tjänster som Internet@TV.</w:t>
      </w:r>
    </w:p>
    <w:p>
      <w:r>
        <w:rPr>
          <w:b/>
          <w:color w:val="FF0000"/>
        </w:rPr>
        <w:t xml:space="preserve">id 179</w:t>
      </w:r>
    </w:p>
    <w:p>
      <w:r>
        <w:rPr>
          <w:b w:val="0"/>
        </w:rPr>
        <w:t xml:space="preserve">Breadcrumb Generalguvernörens utmärkelser till minne av personfallet De "berömda fem" och personfallet De "berömda fem" och personfallet: tidiga aktivister utmanar konventionella synsätt för att förändra Kanadas historia "Vi vill ha kvinnliga ledare i dag som aldrig förr. Ledare som inte är rädda för att bli kallade för namn och som är villiga att gå ut och kämpa. Jag tror att kvinnor kan rädda civilisationen. Kvinnor är personer." - Emily Murphy - 1931 Det tidiga 1900-talet och de modiga kvinnor som utmanade den rådande kvinnostatusen är nu en del av Kanadas historiska landskap. Fem kvinnor skapade juridisk historia inom kvinnors rättigheter genom att bestrida uppfattningen att juridiska definitioner av personer uteslöt kvinnor. Om kvinnor inte var juridiska personer hade de inga rättigheter. Kvinnorna som drev framställningen var journalister, domare eller politiker. Deras juridiska strävan nådde den högsta instans för överklaganden, det brittiska Privy Council, som slutligen förklarade kvinnor för "personer". Det är en anmärkningsvärd seger för lika rättigheter. Dessa anmärkningsvärda kvinnors beslutsamhet och engagemang hedras genom generalguvernörens utmärkelser till minne av personfallet. År 1979, på 50-årsdagen av beslutet att kvinnor var "personer", gav den kanadensiska regeringen den första medaljen. Det är den enda hyllningen till dem som arbetar för att främja jämställdhet mellan könen och kvinnors fulla deltagande i landets ekonomiska struktur. Reformrörelser får stöd Det tidiga 1900-talet i den kanadensiska västvärlden var en turbulent och snabbt föränderlig tid. I Alberta började befolkningen skifta från en strikt landsbygd till en alltmer urban befolkning. Männen var tre gånger fler än kvinnorna. Dessa situationer kombinerades för att skapa vad vissa uppfattade som betydande sociala problem i form av alkoholmissbruk och prostitution. Kvinnor började organisera och stödja de organisationer som syftade till att "städa upp i samhället". Samtidigt började kvinnor söka en större roll i politiken. År 1916 antog Alberta lagstiftare en lag som gav kvinnor rösträtt. I British North America Act från 1867 fastställdes provinsernas och den federala regeringens befogenheter och ansvarsområden. I denna federala lag användes ordet "persons" när det gällde fler än en person och ordet "he" när det gällde en person. Många hävdade därför att lagen i själva verket sade att endast en man kunde vara en person, vilket hindrade kvinnor från att delta fullt ut i politiken eller statens angelägenheter. Denna situation oroade Kanadas Emily Murphy, den första kvinnliga domaren i det brittiska imperiet. Domare Murphy var domare vid en nyinrättad kvinnodomstol som var verksam i Edmonton. På hennes första dag ifrågasatte en svarandes advokat ett beslut, eftersom hon inte var en "person" och därför inte var kvalificerad att utföra en domares uppgifter. Magistrat Alice Jamieson i Calgary fick liknande invändningar. År 1917 överklagades ett av hennes domar till Alberta Supreme Court, som ansåg att det inte fanns något lagligt diskvalificerande på grund av kön för att inneha ett offentligt ämbete i regeringen. Samtidigt började kvinnogrupper utöva påtryckningar på den federala regeringen för att den skulle utse en kvinna till senaten. Trots stöd från premiärministrarna Arthur Meighen och William Lyon MacKenzie King blev det inga utnämningar. Regeringar använde personargumentet som ursäkt för att hålla kvinnor borta från viktiga positioner, som senaten. Om endast en man kunde vara en person, så när lagen också sade att endast "kvalificerade personer" kunde utses till Kanadas senat, så kunde endast män utses till senaten. De fem som blev berömda 1927 bad Emily Murphy och fyra andra framstående kanadensiska kvinnor - Nellie McClung, Irene Parlby, Louise McKinney och Henrietta Muir Edwards - Kanadas högsta domstol att besvara frågan: "Innefattar ordet "person" i avsnitt 24 i B.N.A. Act även kvinnliga personer?". Efter fem veckors debatt och argumentation beslutade Kanadas högsta domstol att ordet "person" inte omfattar kvinnor. De fem kvinnorna, som fick smeknamnet "The Famous Five", var chockade över Högsta domstolens beslut men gav inte upp kampen. I stället vägrade de att acceptera beslutet och tog personfallet till Privy Council i England, som på den tiden var Kanadas högsta domstol. Privy Council beslutar Den 18 oktober 1929 meddelade Lord Sankey, Lord Chancellor of the Privy Council, de fem lordernas beslut. I beslutet konstaterades "att uteslutningen av kvinnor från alla offentliga ämbeten är</w:t>
      </w:r>
    </w:p>
    <w:p>
      <w:r>
        <w:rPr>
          <w:b/>
          <w:color w:val="FF0000"/>
        </w:rPr>
        <w:t xml:space="preserve">id 180</w:t>
      </w:r>
    </w:p>
    <w:p>
      <w:r>
        <w:rPr>
          <w:b w:val="0"/>
        </w:rPr>
        <w:t xml:space="preserve">Lösta frågan Jag försöker få min tvååring att börja med modellering, men de ber mig att betala. ? Jag hittade en modellagentur på nätet och skickade bilder på min son till dem. De ringde tillbaka inom några timmar och sa att de vill att jag ska ta med min son för att ta bilder, men jag måste betala 50 i deposition för att vara säker på att jag kommer, och om jag gillar bilderna som de har tagit måste jag köpa portföljen för 250. Är detta rätt eller är jag lurad? Bästa svaret - Vald av frågeställaren Det är olagligt. Byråer i Storbritannien får inte ta ut några förskottsavgifter och kan inte ta emot några pengar förrän 30 dagar efter det att du har undertecknat ett kontrakt. Du har INTE att göra med någon legitim byrå, du har att göra med en mycket vanlig bluff som riktar sig till föräldrar som tror att deras barn har stjärnpotential. Du blir ALDRIG ombedd att betala för en deposition, fotografering, kurser, listning på hemsidor, castingsamtal eller något annat av någon anledning. En legitim agentur tjänar BARA pengar när de bokar ditt barn på ett jobb och sedan tar ut sin provision på 10-20 %. Punkt slut. Om du begär pengar måste du gå därifrån. INGEN seriös byrå skulle någonsin ta ut en deposition av någon anledning - om en person inte dyker upp kommer han eller hon helt enkelt inte in i byrån. Ingen byrå skulle begära en deposition för att se till att du dyker upp eftersom de inte bryr sig om du dyker upp eller inte. Om du inte dyker upp finns det hundratals andra personer som dyker upp den veckan. "Betala aldrig några pengar på dagen Om du blir ombedd att betala pengar när du först pratar med en förmedling bryter de mot lagen och du bör gå därifrån. Anmäl deras agerande till Pay and Work Rights Helpline eller fyll i klagomålsformuläret online. Pay and Work Rights Helpline Hjälp och råd om dina anställningsrättigheter 0800 917 2368" "Från och med den 1 oktober 2010 är det förbjudet för agenturer som söker arbete som foto- och/eller modemodell att ta ut en förskottsavgift av dig, inklusive en avgift för att dina uppgifter ska visas i en publikation eller på en webbplats. " "Byrån får inte ta emot några pengar från dig under 30 dagar från det att den har ingått ett avtal, och du har rätt att under denna tid häva avtalet." Detta innebär att de inte kan begära några pengar i förväg och att de inte ens kan ta ut sin provision förrän 30 dagar EFTER att du har skrivit under ett avtal med dem En barnmodell behöver INTE en portfolio eftersom deras bilder måste uppdateras var sjätte månad tills de är sex år gamla eftersom deras utseende förändras så snabbt. Alla legitima agenturer skulle bara be om 2 foton som DU skickar in till dem, de ber dig inte att betala dem. INGEN legitim byrå kommer någonsin att be dig att betala dem eller en specifik studio för foton - det är alltid ett tecken på att du inte har att göra med en legitim byrå Andra svar (6) Scam sweetie. Om du vill få in honom i modellarbete måste du gå till någon lokal byrå som du kan lita på. Vårt köpcentrum har en "beautiful baby"-tävling en gång om året, och den som vinner får kontrakt med en klädlinje eller liknande.</w:t>
      </w:r>
    </w:p>
    <w:p>
      <w:r>
        <w:rPr>
          <w:b/>
          <w:color w:val="FF0000"/>
        </w:rPr>
        <w:t xml:space="preserve">id 181</w:t>
      </w:r>
    </w:p>
    <w:p>
      <w:r>
        <w:rPr>
          <w:b w:val="0"/>
        </w:rPr>
        <w:t xml:space="preserve">Varför byggdes slott överhuvudtaget? Slott byggdes av kung William för att stoppa de många uppror som de hade. Den första versionen av de slott som han byggde var motte- och bailey-slott (gjorda av trä). Detta fungerade. Han byggde många av dem runt om i landet och tvingade folk att göra vad han sa åt dem att göra. Snart ändrade han några av slotten till koncentriska slott (gjorda av sten). Dessa fattade inte lätt eld, ruttnade snabbt och är mycket starka. Dessa förstärkte Williams lagar ännu mer och skyddade också hans land från invasioner.</w:t>
      </w:r>
    </w:p>
    <w:p>
      <w:r>
        <w:rPr>
          <w:b/>
          <w:color w:val="FF0000"/>
        </w:rPr>
        <w:t xml:space="preserve">id 182</w:t>
      </w:r>
    </w:p>
    <w:p>
      <w:r>
        <w:rPr>
          <w:b w:val="0"/>
        </w:rPr>
        <w:t xml:space="preserve">Jimmy Saviles egendom på 4,3 miljoner euro fryst på grund av krav på övergrepp Sir Jimmy Saviles egendom har frysts, enligt uppgift i väntan på rättsliga krav från offer för övergrepp mot barn. Savile lämnade efter sig 4,3 miljoner euro på ett NatWest-bankkonto. I ett uttalande sade NatWest att "med tanke på de krav som har rests har fördelningen av dödsboet skjutits upp". Enligt Financial Times skrev Savile 2006 ett testamente där det angavs att en liten del av hans besparingar på 20 000 euro skulle delas med familjemedlemmar, vänner och grannar. En trustfond inrättades också med 600 000, som betalar ränta till åtta personer. De återstående kontanterna förvarades separat och gick till Jimmy Savile Charitable Trust. Det är inte första gången Saviles bankkonto har frysts - tidigare i juli i år hävdade en kvinna till tv-stjärnans dotter. Georgina Ray övergav dock i veckan sitt försök att bevisa att Savile var hennes far och sa till The People: "Jag drar tillbaka mitt rättsfall. Den här ondskefulla mannen har lurat alla. Det är så fruktansvärt." Ray hade tidigare hävdat att hennes mor Christine Oakes hade en tvåveckorsflört med Savile vid 19 års ålder 1970 när hon arbetade som servitris. Kommande rättsliga krav tros också vara troliga mot BBC och NHS, som påstås vara ställföreträdande ansvariga eller försumliga för att de inte slog larm om rykten och rapporter om Saviles beteende under åren.</w:t>
      </w:r>
    </w:p>
    <w:p>
      <w:r>
        <w:rPr>
          <w:b/>
          <w:color w:val="FF0000"/>
        </w:rPr>
        <w:t xml:space="preserve">id 183</w:t>
      </w:r>
    </w:p>
    <w:p>
      <w:r>
        <w:rPr>
          <w:b w:val="0"/>
        </w:rPr>
        <w:t xml:space="preserve">Fredag, 01 juni 2007 Vad ska man göra med de sista potatisarna Ibland föredrar jag att skapa rätter av det som finns i kylskåpet och/eller förrådet framför att stå inför ett fullmatat kylskåp - det är som om jag har för många beslut att fatta och flyger från idé till idé som en gastronomisk fjäril för att sedan inte fatta något beslut alls. Det slutar med att jag knaprar på lite ost och inser att jag inte längre är hungrig. Men idag har jag ett enda ägg, de sista Jersey Royals och lite rökt bacon så en tunnskivad potatis, baconbitar och stekt ägg hash brunchrätt. För flera år sedan brukade jag ofta få de där lådorna med en farmhouse potatis hash-rätter från M&amp;S. De var vanligtvis fulla av potatistärningar, bitar av bacon eller skinka, kanske svamp och en slags äggblandning, allt packat i ett foliepaket med lång livslängd. Man tryckte ut blandningen i en kastrull och krossade den med en träsked och värmde den tills den liknade en smaklig brunchrätt. De var inte dåliga, men ägget var lite konstituerat. Jag är inte säker på om de fortfarande finns kvar men denna hyllning till en gammal standby var mycket godare, det färska ägget hjälpte definitivt. Potatisen kokades tills den var precis kokt och skivades tunt för att få ut så mycket som möjligt. Den kokta potatisen lades till baconspetten och sedan knäcktes ägget i mitten av kastrullen. Rökigheten genomsyrade de tunna potatisskivorna och den gyllene gulan toppade det hela. En mycket fin maträtt för att använda de sista bitarna i kylskåpet innan helgens inköp och sedan tillbaka till obeslutsamheten! Inga kommentarer: Om mig ÄTTER, KOKAR &amp; BLOGGAR En självbekännande foodie-diva som samlar in alla goda bitar av matrelaterade trivialiteter och återger dem till din förtjusning. Mindre av en webblogg, mer av en grublogg! Bon appetit!</w:t>
      </w:r>
    </w:p>
    <w:p>
      <w:r>
        <w:rPr>
          <w:b/>
          <w:color w:val="FF0000"/>
        </w:rPr>
        <w:t xml:space="preserve">id 184</w:t>
      </w:r>
    </w:p>
    <w:p>
      <w:r>
        <w:rPr>
          <w:b w:val="0"/>
        </w:rPr>
        <w:t xml:space="preserve">The Novellas of Martha Gellhorn med bonus BookieMonster. Vem kan egentligen bry sig om att skanna? Jag har haft The Novellas of Martha Gellhorn på min hylla ett tag nu, och när jag såg talet om TV-filmen/serien om Hemingway och Gellhorn fick mig att bestämma mig för att ta en paus från nyutgivningar och vända mig till den här i stället. (Har jag sett TV-filmen? Nej. Även om min lässmak må vara litterär är min tv-smak avgjort lågmäld). Jag älskade de här berättelserna. Gellhorn kombinerar Dorothy Parkers taggiga, trötta känslighet med Katherine Mansfields karaktärsdjup för att ge oss berättelser om människor - människor som inte kan få en chans, människor som gör sitt bästa, människor som gör sitt bästa, människor som förstör allt omkring dem, människor som är lyckliga, människor som är galna, människor som är fattiga och människor som är rika. Berättelserna sträcker sig från Amerika till Afrika, från depressionen till 60-talet, och Gellhorn ger sina karaktärer ett journalistiskt öga, och släpper ofta in läsaren i deras liv för att sedan föra ut honom ur det igen. Här finns ett tema av trötthet och uppgivenhet som varvas med stunder av strålande glädje. Verkligen fantastisk. Framför allt är Gellhorn intresserad av relationer, stunder av kärlek - föräldrarnas, romantikens och familjens - liksom av dominans, underkastelse och mörkare, knepigare samhällsförhållanden (det finns en tråd av tillfällig rasism i många av berättelserna, särskilt de som utspelar sig i Afrika). Jag tycker ofta att korta berättelser är frustrerande, men dessa är (som titeln antyder) längre än vanliga korta berättelser och jag tyckte att de var riktigt lätta att läsa. De är tillräckligt korta för att upprätthålla intresset på ett konsekvent sätt, men tillräckligt långa för att dra in läsaren och ge ett bestående intryck.</w:t>
      </w:r>
    </w:p>
    <w:p>
      <w:r>
        <w:rPr>
          <w:b/>
          <w:color w:val="FF0000"/>
        </w:rPr>
        <w:t xml:space="preserve">id 185</w:t>
      </w:r>
    </w:p>
    <w:p>
      <w:r>
        <w:rPr>
          <w:b w:val="0"/>
        </w:rPr>
        <w:t xml:space="preserve">Jag är exakt likadan, bara mitt huvud, ingen annanstans. Mitt hår ser ut som om jag precis har kommit ut ur duschen! Jag har alltid varit varm och känner mig aldrig kall, inte ens före MS. Det händer efter varje ansträngning, t.ex. att hänga ut tvätten eller att göra en drink! Du skulle se mig efter min fysiokurs! Det är först nyligen som jag har tittat på biverkningarna av min medicinering och amitryptalin och duloxetin kan båda orsaka svettning. Jag tror att jag kanske nämner det för min husläkare nästa gång jag träffar honom eftersom det kan vara lite pinsamt.</w:t>
      </w:r>
    </w:p>
    <w:p>
      <w:r>
        <w:rPr>
          <w:b/>
          <w:color w:val="FF0000"/>
        </w:rPr>
        <w:t xml:space="preserve">id 186</w:t>
      </w:r>
    </w:p>
    <w:p>
      <w:r>
        <w:rPr>
          <w:b w:val="0"/>
        </w:rPr>
        <w:t xml:space="preserve">"Det finns fortfarande mycket utrymme i Killzone-universumet att expandera och skapa nya historier", säger han. "Vi vill lämna oss själva öppna som [slutet på Killzone 3] eftersom Killzone inte kommer att försvinna inom kort." Managing Director Hermen Hulst backade upp ter Heide och tillade att studion har gott om idéer kvar för franchisen. "Vi har haft vårt Pearl Harbour-ögonblick, vårt D-Day-ögonblick, men det finns så många olika typer av krig, olika typer av konflikter som har uppstått ur olika resonemang, ur en annan logik."</w:t>
      </w:r>
    </w:p>
    <w:p>
      <w:r>
        <w:rPr>
          <w:b/>
          <w:color w:val="FF0000"/>
        </w:rPr>
        <w:t xml:space="preserve">id 187</w:t>
      </w:r>
    </w:p>
    <w:p>
      <w:r>
        <w:rPr>
          <w:b w:val="0"/>
        </w:rPr>
        <w:t xml:space="preserve">Language Matters Introduktion 1 British Academy är Storbritanniens nationella akademi för humaniora och samhällsvetenskap, och har ett stort intresse för dessa discipliners hälsa och deras förmåga att bidra till landets välfärd. Akademin har under en längre tid varit bekymrad över läget när det gäller inlärning av främmande språk i Storbritannien på alla nivåer och har uppmärksammat detta på olika sätt, bland annat genom att lämna in förslag till regeringen. 2 Akademin beställde en rapport från en grupp externa forskare vid RAND Europe som svar på farhågorna om att forskare som är födda och utbildade i Storbritannien saknar grundläggande kunskaper i främmande språk, vilket begränsar deras förmåga att engagera sig i forskningsämnen som kräver avancerade kunskaper i andra språk än engelska. Akademin är orolig för att detta kan skada den internationellt erkända skillnaden i brittisk forskning inom humaniora och samhällsvetenskap och de brittiskfödda forskarnas förmåga att bidra till internationella projekt. Bristande språkkunskaper begränsar också forskarnas karriärmöjligheter. Stora belopp är för närvarande tillgängliga på konkurrensbasis från EU-källor för universitetsforskningsgrupper som är baserade i tre eller fler länder. Det kan bli allt svårare för brittiska universitet att lägga fram övertygande ansökningar om dessa medel om inte språkkunskaperna också kan påvisas. Bristen på språkkunskaper på sekundär-, högskole- och forskningsnivå kommer att påverka Förenade kungarikets förmåga att konkurrera effektivt på en global marknad och att främja Förenade kungarikets intressen i ett globalt sammanhang. Det kommer också att göra det mindre troligt att brittiska medborgare kommer att vara i farten när det gäller en rad arbetsmöjligheter som finns både hemma och utomlands. 3 Denna rapport är en del av en bredare oro över bristen på språkkunskaper i Storbritannien och dess potentiellt skadliga inverkan på Storbritanniens sociala, kulturella och ekonomiska välfärd. Även om det ofta är svårt att få fram statistiska bevis för att visa problemets omfattning är den nedåtgående trenden när det gäller språkinlärning både i skolan och på universitetet oroande. Dessutom är Förenade kungarikets resultat dåligt i jämförelse med de flesta av EU:s konkurrenter, av vilka de flesta har ökat kraven på att deras skolelever och universitetsstudenter ska lära sig främmande språk. Kontext 4 Språkinlärning i skolan och på universitetet Antalet elever i England som avlägger en GCSE-examen i ett modernt språk har minskat sedan 2001, då 22 % av eleverna i England inte läste något språk vid GCSE. Denna nedgång förvärrades av regeringens beslut 2004 att göra språkinlärning frivillig för elever över 14 år. År 2008 hade andelen elever som inte läser något språk vid GCSE i England mer än fördubblats och uppgick till 56 %. 5 Antalet språkstudenter på A2-nivå i England har minskat i över tio år, med 28 % (från 39 554 studenter 1996 till 28 419 studenter 2007). Anmälningarna i franska och tyska minskade särskilt kraftigt, med 47 % (från 22 718 till 12 713) respektive 44 % (från 9 306 till 5 631) under perioden 1996-2007, medan anmälningarna i spanska har ökat (från en mycket lägre utgångspunkt) med 34 % (från 4 095 till 5 502) under samma period. Eftersom färre språkstudenter på A-nivå innebär färre språkstudenter på universitetsnivå är det inte förvånande att en färsk rapport [1] om "de moderna språkens intellektuella hälsa i Storbritannien" visar att en minskning av antalet språkstudenter på universitetsnivå har lett till att så många som en tredjedel av universitetens språkavdelningar har lagts ned på sju år. Detta har i sin tur haft en skadlig effekt på antalet språklärare i skolorna, vilket ytterligare ökar de svårigheter som de moderna språkavdelningarna i dessa skolor upplever. 6 Det har också en skadlig inverkan på antalet språkvetare vid högre högskolor som är födda i Storbritannien (och undervisade i Storbritannien). Forskningen i moderna språk är nu koncentrerad till ett litet antal enheter, främst vid universitet från före 1992, och i synnerhet i Russell-gruppen. 2 Det finns nu regioner i Storbritannien där det praktiskt taget inte finns någon substansmässig språkundervisning vid högre högskolor. Dessutom har antalet forskare inom moderna språk minskat. Resultaten av den senaste bedömningen av de brittiska universitetens forskningsresultat visar att antalet forskare inom språk och områdesstudier har minskat under de sju åren sedan den senaste bedömningen 2001: franska med 13 %, tyska med 12 % och italienska med 7 %. Detta kommer att leda till en minskning av anslagen till forskning inom dessa områden (franska kommer att minska med 3 miljoner - en minskning med 30 %, tyska med 1,6 miljoner - en minskning med 31 %, europeiska studier med 3 miljoner - en minskning med 30 % och italienska med 0,6 miljoner - en minskning med 26 %), vilket i sin tur kommer att leda till följande</w:t>
      </w:r>
    </w:p>
    <w:p>
      <w:r>
        <w:rPr>
          <w:b/>
          <w:color w:val="FF0000"/>
        </w:rPr>
        <w:t xml:space="preserve">id 188</w:t>
      </w:r>
    </w:p>
    <w:p>
      <w:r>
        <w:rPr>
          <w:b w:val="0"/>
        </w:rPr>
        <w:t xml:space="preserve">Feds till Tom Hanks - Din försäkringskille är en SCUMBAG Vilken hjärtlös skitstövel skulle försöka lura Tom Hanks? En själlös försäkringsagent ... åtminstone enligt det amerikanska justitiedepartementet. FBI har just arresterat försäkringsagenten Jerry B. Goldman i södra Kalifornien och hävdar att han lurat Hanks ... tillsammans med musikern Andy Summers och två andra rika kunder ... på hundratusentals dollar genom ett utstuderat bedrägeri. Enligt federala myndigheter hade Hanks och resten av offren försäkringar genom Goldman som täckte allt från bilar till konst, personliga värdesaker och fastigheter ... men Goldman ljög för sina kunder om kostnaderna för täckningen, överdebiterade dem grovt och tog de överskjutande pengarna i sin ficka.  FBI hävdar att Goldman lurade sina kunder på mer än 800 000 dollar under de senaste 13 åren. Faktum är att Goldman försökte dölja sina spår genom att skicka falska kopior av sina försäkringar till sina klienter ... som visade priser som var upp till 600 procent för höga. Goldman har åtalats för 10 fall av postbedrägeri - för att han påstås ha skickat de falska försäkringarna med posten. Han riskerar 20 års fängelse för VARJE åtalspunkt ... så om han döms för samtliga åtalspunkter kan han dömas till 200 års fängelse. När du anger ditt namn och din e-postadress får du en länk via e-post för att bekräfta din kommentar. Vänligen håll dina kommentarer relevanta för det här inlägget. E-postadresser visas aldrig, men de krävs för att bekräfta dina kommentarer. Om du vill skapa en direktlänk är det bara att skriva in webbadressen (inklusive http://) eller e-postadressen så gör vi länken direkt för dig. Du kan ange upp till tre webbadresser i dina kommentarer. Radbrytningar och stycken konverteras automatiskt - du behöver inte använda &amp;lt;p&amp;gt; eller &amp;lt;br /&amp;gt; taggar. Det låter som om Toms (et al) kapitalförvaltare inte kontrollerade andra försäkringsbolags räntor med några års mellanrum. Det rekommenderas så att folk kan se om de kan hitta en lägre ränta och byta. Om de hade gjort det kanske bedrägeriet inte hade pågått så länge... min bästa väns styvsyster fick 17483 dollar utbetalt förra veckan. hon gör inkomster på datorn och flyttade in i ett hem för 558200 dollar. Allt hon gjorde var att bli välsignad och omsätta den information som avslöjats på denna webbplats i handling)) &amp;gt;&amp;gt; FLY38.com &amp;lt;&amp;lt; ge henne de 80 000 men få ett besöksförbud för att hon ska hålla sig borta och inte ha någon kontakt med tvillingarna. Håll henne borta från utställningar och få henne att hålla sig 1000 fot från dessa kort. Hon berättade för polisen att det inte var jag som var Wetzig. Hon berättade för polisen att det inte var jag. Så varför hon säger att det är jag har ingen aning om varför hon säger det när hon kom överens på telefon i går kväll att det var Wetzig vet jag inte. Man skulle kunna tro att Tom Hanks skulle vara smartare än så och "shoppa" runt för sin politik, precis som alla andra gör. 800 000 dollar på 13 år utan några skador? Lite mer än 61,5 000 kronor per år? Vad i helvete försäkrade han? Det är något skumt med att han skulle vara så lättlurad, men å andra sidan är han i Kalifornien... TMZ LIVE! Justin Bieber och Selena Gomez har ett lustigt sätt att göra slut - de smyger iväg till ett elegant hotell i Bev Hills tillsammans direkt efter att hon har brutit kontakten med honom??? Vi har listat ut varför Biebs inte är klar med Selena än.   Plus, Lindsay Lohan blir kritiserad för sin "Liz and Dick"...</w:t>
      </w:r>
    </w:p>
    <w:p>
      <w:r>
        <w:rPr>
          <w:b/>
          <w:color w:val="FF0000"/>
        </w:rPr>
        <w:t xml:space="preserve">id 189</w:t>
      </w:r>
    </w:p>
    <w:p>
      <w:r>
        <w:rPr>
          <w:b w:val="0"/>
        </w:rPr>
        <w:t xml:space="preserve">Big Sam Big Sam "Se, grabben, den där officeren är överste MacDonald VC. Han är en legend i sitt eget liv. Han må vara gammal, men han har sett fler strider än varenda man i den här plutonen och överlevt för att berätta om dem, så var försiktig med ditt uppförande i hans närhet." -Sergeant Reginald Chaplin, 18th Royal Somerset Rifles, till en ung rekryt Överste Samuel Horwood MacDonald är en av Britanniens mest berömda soldater. Som ättling till den anglo-skotska adeln var hans första insats på ett slagfält som 13-årig trumslagare vid själva första Waterloo, men hans första militära tjänstgöring för kungariket var som ung subaltern i det sista av de brittisk-burmesiska krigen 1826. Redan i detta tidiga skede visade han de attityder som skulle bli hans kännetecken - han ledde från fronten, skrek uppmuntran till männen under hans befäl och var till synes likgiltig inför faran. Överste Samuel H. MacDonald Under sin långa karriär tjänstgjorde han över hela Britanniens enorma imperium, som kapten i kronans styrkor under det australiska myteriet 1842 och som fransksponsrad portugisisk rebellsoldat i sydöstra Afrika på 1850-talet. Det var under detta ganska obskyra fälttåg som han fick den högsta utmärkelsen, Victoria Cross, för att han ledde ett bakhåll mot en fiendekolonn som närmade sig Limpopofloden och slog ut dem med en styrka som bara var en tredjedel så stor som de själva och som huvudsakligen bestod av lokala miliser. MacDonald befordrades 1857 till överste för 18:e South Staffordshire Fusiliers och hans sista officiella insats ägde rum under den brittiska interventionen i det amerikanska inbördeskriget. Den då 62-årige överste MacDonald ledde South Staffordshires på marken under den brittiska offensiven in i delstaten Michigan 1864 för att hota ett av Nordens viktigaste industriella kärnområden. Överste Samuel H. MacDonald Efter krigets slut återvände överste MacDonald till Britannia för att ta emot en utnämning i generalstaben, som av Horse Guards betraktades som en rent ceremoniell post. De flesta förväntade sig att han inte skulle göra något mer ansträngande efter så många års tjänstgöring än att slå sig till ro i välförtjänt pension på sin lantgård. Generalstaben fick dock en rejäl chock. Överste MacDonald vägrade att gå lugnt och stilla till betet. Han blev ett ständigt inslag i Horse Guards och trillade upp och ner i korridorerna i sin specialanpassade Brunel-byggda badstol. Han lade fram oändliga krav och förslag till krigsplaneringsavdelningen, särskilt efter att spänningarna i Sydostasien kokade över i slutet av 1860-talet. Överste Samuel H. MacDonald Så småningom blev hans ihärdiga "råd" så irriterande att lordamiral Tillinger, chef för den kejserliga generalstaben, blev personligen inblandad. Det var inte tal om att avskeda MacDonald, med hans berömmelse och enorma popularitet bland de vanliga soldaterna, särskilt de tusentals frivilliga "Short-Shrifter" som hade anmält sig efter Londonrazzian. Hans offentliga framträdanden och tal hade lockat hundratals åhörare och ökat rekryteringssiffrorna enormt var han än kom. Tillinger kom därför på en plan. Han erbjöd den gamle översten ett uppdrag i fält. Till glädje för rikets reguljära infanteri - och till generalstabens förfärliga lättnad - accepterade MacDonald ivrigt. Sedan dess har han gjort omfattande tjänstgöring och har återigen lett från fronten från en särskild pansrad rullstol, där han vrålade ut sina order. Trupperna under hans befäl misslyckas aldrig med att ta sig an alla utmaningar och sänker fienden med strömmar av hett bly! Överste Samuel H. MacDonald Taktisk användning: Även om överste Sir Samuel "Big" MacDonald först nyligen har återvänt till aktiv tjänstgöring efter ett lugnt decennium som pensionär, märks hans närvaro överallt längs den brittiska linjen - men inte alltid av rätt skäl. Endast en idiot skulle underskatta denna stora man, även om han kanske har passerat sin fysiska toppform, är hans hjärna lika skarp som den någonsin varit -- vilket gör översten till en utmärkt befälhavare. Även om hans taktik är fast förankrad i tiden före Sturginium, är den lika sann idag som den någonsin har varit. Hans kommandofunktion Focus Fire gör en Line Section ännu mer dödlig på avstånd, och hans kommandofunktion Mad Minute kan leda till att en sektion lägger ut lika många tärningar som en</w:t>
      </w:r>
    </w:p>
    <w:p>
      <w:r>
        <w:rPr>
          <w:b/>
          <w:color w:val="FF0000"/>
        </w:rPr>
        <w:t xml:space="preserve">id 190</w:t>
      </w:r>
    </w:p>
    <w:p>
      <w:r>
        <w:rPr>
          <w:b w:val="0"/>
        </w:rPr>
        <w:t xml:space="preserve">Användarmeny Webbplatsmeny Hitta närmaste helare Du är här Hur man hanterar media Bloggar, Twitter, YouTube, Facebook, TV, tidnings- och tidskriftsartiklar... Det är viktigt att vi samordnar de svar vi ger till media för att se till att vi får positiv exponering och behåller vårt professionella rykte. Som en allmän regel bör du komma ihåg att i alla mediasvar nämna att du är en del av den största välgörenhetsorganisationen för helande i Storbritannien och att vi har funnits sedan 1954 och har över 4 000 medlemmar. Även om välgörenhetsorganisationen inte har någon kontroll över vad som slutligen trycks bör vi insistera på att alla medieartiklar innehåller kontaktuppgifter till välgörenhetsorganisationen enligt följande: Om du ombeds att tillhandahålla fotografiska bilder som ska publiceras i en artikel, vänligen kontakta Central Office på media@thehealingtrust.org.uk . Nedan hittar du en fullständig uppsättning vanliga frågor och ytterligare information som bör besvara de flesta frågor om healing som ställs av journalister, redaktörer och annan mediepersonal. Mer information finns på webbplatsen, bland annat pressmeddelanden, vittnesmål, fallstudier, forskning och artiklar. Om du någonsin är osäker på vad du ska säga eller skriva, tveka inte att mejla eller ringa mig på centralkontoret för att få råd. Om du dessutom stöter på en artikel eller ett program som du anser att vi bör följa upp som ett medietillfälle, var vänlig och berätta det för oss. Vanliga frågor om healing Vad är andlig healing? Andlig healing är erkänd som en kompletterande terapi. Den innebär att naturlig energi överförs genom helaren till mottagaren. Den främjar självläkning genom att slappna av i kroppen, släppa spänningar och ge ny energi till kroppens eget immunförsvar. Healing är mycket skonsam och icke-invasiv, det finns ingen fysisk manipulation eller massage inblandad, endast lätt beröring används. Vad är andligt med det? Andlig healing handlar om att behandla hela människan. Den ger energi till kropp, sinne och ande och därför kan dess positiva effekter kännas på många nivåer, inte bara den fysiska. "Andlig" i det här sammanhanget har att göra med spiritus - den livskraftsenergi och andning som finns inom oss alla. Varifrån kommer denna "energi"? Helande energi finns överallt omkring oss. I grunden är den "universell" - en del av själva naturen. Den är tillgänglig för alla att använda för det bästa. Healers lär sig att använda sin förmåga att utnyttja denna naturliga energi och föra den vidare. Beroende på deras individuella övertygelser ser vissa helare och mottagare energin som gudomlig; den visualiseras ofta som "kärlek och ljus". Är det inte trosomhelande? Nej, andlig healing är inte troshelande. Termen "Faith Healing" innebär att mottagaren måste tro på en gudom och att denna gudom är källan till helandet. NFSH Healing är inte förknippad med någon särskild religion -- ism eller -ologi. Det krävs ingen tro hos patienten och healing kan hjälpa människor oavsett deras religiösa övertygelse eller förväntningar. Fungerar det? Helare kan aldrig lova ett visst resultat, men det är ovanligt att healing inte hjälper på något sätt. Ofta förbättras symtomen på ohälsa eller sjukdom antingen på en gång eller med tiden, och ibland kan förbättringen vara betydande. Andlig healing leder inte nödvändigtvis till återgång till god hälsa, men ger ofta mottagaren lugn och sinnesfrid. En del av det mest värdefulla arbete som healers utför är med de dödligt sjuka vars övergång från detta liv kan göras lättare och fredligare med healing. Hur många helare finns det i Storbritannien? Cirka 15 000 helare är registrerade hos välrenommerade organisationer som samarbetar under namnet UK Healers för att garantera en hög standard för andlig healing och andliga helare. NFSH The Healing Trust var en av de fyra organisationer som ansvarade för att bilda UK Healers. Var finns healing tillgänglig? Healing är också tillgängligt vid NFSH The Healing Trust Centres - det finns över 55 i Storbritannien. Vanligtvis är healing endast tillgänglig på basis av donationer. Healing blir alltmer tillgänglig på sjukhus, hospice och på vissa läkarmottagningar. Vad händer när någon får healing? Healing ges vanligtvis som svar på en inbjudan och ges antingen i mottagarens/patientens närvaro (kontakthealing) eller skickas på distans (distanshealing). Patienten sitter normalt på en stol eller ligger på en soffa. Helaren arbetar runt mottagaren. Så länge personen är bekväm kan händerna placeras på vissa delar av kroppen, vanligen</w:t>
      </w:r>
    </w:p>
    <w:p>
      <w:r>
        <w:rPr>
          <w:b/>
          <w:color w:val="FF0000"/>
        </w:rPr>
        <w:t xml:space="preserve">id 191</w:t>
      </w:r>
    </w:p>
    <w:p>
      <w:r>
        <w:rPr>
          <w:b w:val="0"/>
        </w:rPr>
        <w:t xml:space="preserve">Här är ett enkelt och kreativt sätt för barnen att fånga sina semesterögonblick under semestern! Gör en återvunnen "kreativitetskamera" med hjälp av några små lådor, några plastlock och Makedo. Skapa ett fack i botten av kameran för roliga polaroidbilder - varje gång du ser en fantastisk scen rita den och skicka in den i facket! Sätt in dina polaroidteckningar i ett album, och plötsligt har du en visuell dagbok över alla busigheter du gjort under semestern, så att du kan dela med dig av dem till dina vänner i skolan! Klicka på collaget nedan för att få instruktioner. Vi vill se dina exotiska semesterbilder! Skicka in dem här tillsammans med din Makedo-kamerakreation för att ha en chans att vinna vår tävling Månadens skapare.</w:t>
      </w:r>
    </w:p>
    <w:p>
      <w:r>
        <w:rPr>
          <w:b/>
          <w:color w:val="FF0000"/>
        </w:rPr>
        <w:t xml:space="preserve">id 192</w:t>
      </w:r>
    </w:p>
    <w:p>
      <w:r>
        <w:rPr>
          <w:b w:val="0"/>
        </w:rPr>
        <w:t xml:space="preserve">Xu Ziling skakade bestämt på huvudet Åskvädret under Jingling stad som en spökstad, Kou Zhong Beats by Dr. Dre och Xu Ziling de såg grupp efter grupp av Jingling sergeant hastigt dras tillbaka från den norra porten. Den sista gruppen, inklusive Feng Han, Feng Qing, inklusive soldater drog sig tillbaka, folkmassan kände sig ovillig att lämna. Kouzhong Yingzhexinchang ropade: Kom igen! Sen rädsla mindre mil! Feng Han kunde inte avgöra om hans ansikte var regn eller tårar droppe, sorg utropade: Vi går tillsammans! Xu Ziling skakade bestämt på huvudet: Endast två av oss kan återhämta sig för att leda Du Fuwei du Gå! Feng Han ropade: två olika dagar så länge man ger rättvisa att höra nyheterna, och jag har fortfarande andetag i Han Feng, säkert att rösta med två. Efter att ha sagt hästsvans jagande laget bort, en blixt i regnet slog inte kraften att betala stora mörka plats. Kou Zhong miles davis beats by dre och Xu Ziling två ridning sida vid sida linje långsamt och låt regnet slå på kroppen omedelbart. När blixten blinkar, gatan av butiker på båda sidor av byggnaden är som transparent som, typ av tallös konstig atmosfär. Kouzhong leende: tänk på den första riktiga på slagfältet kommer att äta ett stort nederlag, hela staden Jingling förlorar. Ha! Verkligen roligt! Jag är nu folk är domnade, du har sett så många människor dö framför dig gör? Xu Ziling vända sitt ansikte för att låta regnet hälla plattan diarré not, som låt regnet tvätta bort skjortan infekterade dussintals blod och kroppens storlek av såret blod, kallas på andan: för- och nackdelar var förlorade, hur mycket vård var . Du och jag kan bara göra mitt bästa, monster miles davis tribute jazz göra sin del i alla fall det har! Om du är en seger i dag, så du tror att komma lätt, kanske fler kommer att planteras i framtiden kosta mig. Ha! Så Jintang är förlorad väl. Kouzhong skrattar skrattar, rörde hjärtan runt såret, Xuanyou i Canheng, gasped och sade: för framgång eller misslyckande, jag kan inte som du som Lingshao Qiaode så fri och lätt, eller jag var född med lekfullhet det! Hans mor! Hallå! Plötsligt stod Lema stilla. Himlen framför stormens Street, i blixten spricka över brytningen, belysa världen när en blek, långa skuggor dök upp en lång, även om personen av askan, de känner också igen från hans crested är Dufu Wei. Han har äntligen kommit! ? ? ? Du Fuwei bröt ut i öronbedövande skratt, full av raseri smak, Hu fick bara skratt, Leng Heng sade: sade Hudubushi barn, men jag måste i denna storm ikväll Du Fuwei av natten, bära ditt skott lady gaga hörlurar stängde de två ovärdiga sonen, lycka, än detta. Kou Zhongjing en ceremoni, dra Jingzhong Yue Zheng, hålla sitt huvud skrattade: För att världen hegemoni, far och son döda varandra, bröder, barn dörr vägg, är mycket vanliga saker, vad med din far sinne.</w:t>
      </w:r>
    </w:p>
    <w:p>
      <w:r>
        <w:rPr>
          <w:b/>
          <w:color w:val="FF0000"/>
        </w:rPr>
        <w:t xml:space="preserve">id 193</w:t>
      </w:r>
    </w:p>
    <w:p>
      <w:r>
        <w:rPr>
          <w:b w:val="0"/>
        </w:rPr>
        <w:t xml:space="preserve">20 oktober 2012 Om det ska finnas e-böcker på offentliga bibliotek måste förlagen (och författarna) övertalas - inte sägas till Det pågår en hel del skrikande här och i Amerika mot förlag som vägrar låta biblioteken låna ut e-böcker Den brittiska regeringen har till och med tillsatt en kommission som ska "rekommendera" vad som bör göras Om jag var chef för ett betydande förlag skulle jag inte låta offentliga bibliotek låna ut e-böcker. Ur ett förlagsperspektiv har de offentliga biblioteken hela tiden sagt till alla att "biblioteken är mer än böcker" - så biblioteken verkar inte vara den typ av kund som något förlag skulle vilja ha att göra med - än mindre med särskilda villkor. De har inte varit riktigt intresserade av böcker på länge - det är bättre att handla med kunder som är intresserade och som kommer att marknadsföra det man gör. Dessutom kan alla förlagens försäljningsavdelningar berätta för er att de offentliga bibliotekens bokinköp har sjunkit från cirka 12 % av all produktion till cirka 5 % av produktionen på bara tio år: Biblioteken kräver alla slags specialarrangemang, bibliotek för bibliotek, de vägrar att använda industristandardiserade distributions- eller katalogiseringssystem, de kräver sina egna speciella och dyra leveranskedjor - de stöder eller lagerhåller sällan nya titlar, vilket är där förlagen tar risken - kort sagt offentliga bibliotek är kunder från helvetet. Och nu kräver biblioteken (och politikerna) rätten att ge människor fri tillgång till värdefulla e-böcker på förmånliga villkor och utan betalning för varje läsning. "Dra åt helvete" - kan man lätt svara "Varför i hela friden skulle vi det?". - Som den här bloggen ofta har sagt - den offentliga bibliotekstjänsten är som att ge människor gratis bröd (för att de behöver det) utan att betala bagaren. Nu säger bagaren nej - om vi vill fortsätta att ge gratis bröd måste ni hitta ett sätt att betala för det. Det är en förhandling - de måste övertalas - med pengar. Jag skulle börja med att köpa fler tryckta böcker och se till att mer än 5 % av biblioteksbudgeten gick till förlagen. Jag skulle förenkla distributionssystemen så att förlagen kan få en attraktiv avkastning för sina böcker..... Att skrika åt förlagen kommer inte att fungera - i den här frågan styrs de av sina kontor i New York och där kan de helt enkelt inte höra den klagande rösten från en kommission från den brittiska regeringen - inte ens med Ed Vaizey och DCMS som stödsångare. Den offentliga bibliotekstjänsten och bibliotekarierna fortsätter att säga till alla att tjänsten inte bör privatiseras - dessa människor verkar glömma att det mesta av biblioteksverksamheten är privat - vilket innebär att den inte lever på årliga statliga bidrag - systemleverantörerna, bokleverantörerna, författarna, de andra föremålen som lånas ut - allt detta är privata företag - och de är lika mycket en del av bibliotekstjänsten som de kommunanställda - den är redan till hälften privat. Det argumentet är het luft och tom politik.</w:t>
      </w:r>
    </w:p>
    <w:p>
      <w:r>
        <w:rPr>
          <w:b/>
          <w:color w:val="FF0000"/>
        </w:rPr>
        <w:t xml:space="preserve">id 194</w:t>
      </w:r>
    </w:p>
    <w:p>
      <w:r>
        <w:rPr>
          <w:b w:val="0"/>
        </w:rPr>
        <w:t xml:space="preserve">James Caans tio bästa tips för att få ett jobb Att söka ett nytt jobb kan vara en skrämmande uppgift. Det är svårt att veta hur man ska skilja sig från andra kandidater och det kan vara nedslående när man söker jobb men inte får något svar. Lägg därtill den tuffa arbetsmarknaden efter recessionen och du måste göra allt för att sticka ut från mängden. Följ James Caans tips för att hitta ett nytt jobb och du bör märka att ditt sökande blir lite lättare. 1. Precis som en bra affärsplan ska du se till att ditt CV är intressant utan att ge för mycket för att få den viktiga intervjun. 2. Definiera dina färdigheter - särskilt IT-färdigheter som du använder regelbundet i din nuvarande roll. Avslöja för potentiella arbetsgivare hur dina färdigheter kommer att gynna företaget, och dessutom hur dina färdigheter kommer att bidra till att göra företaget mer effektivt och ändamålsenligt. 3. Som alla bra företag ska du följa regeln att hitta ett behov och fylla det. 4. Kanalisera alla dina ansträngningar för att hitta ett företag som faktiskt har ett jobb som passar dig. 5. Utnyttja alla möjliga vägar för att hitta ett jobb: direktansökningar, digitala jobbannonser, rekryteringsbyråer, personliga kontakter. Fokusera dessutom på att nå &amp; imponera på beslutsfattaren (den person som kommer att erbjuda dig det jobb du vill ha). 6. Att ha ett perfekt CV bevisar inte att du kan göra jobbet. För att bevisa att du är rätt person för jobbet ska du vara proaktiv och ställa frågor om företaget, kanske erbjuda dig att göra en praktikplats för att visa din entusiasm för att förtjäna en roll i företaget 7. VAR FÖRBEREDD! Gör efterforskningar om företaget och använd all information du samlar in som råmaterial för att ställa frågor och ta upp diskussionspunkter. Notera relevanta marknadstrender och företagets konkurrenter. 8. Skräddarsy ditt CV till tjänsten. Se till att de nyckelkompetenser som anges i ditt CV är relevanta för rollen. 9. Bilden är avgörande för framgång. Ta inga risker med den personliga presentationen. Undersök företagets stil och anpassa vid behov din look. 10. Kom ihåg att företaget du söker kan mycket väl göra efterforskningar om dig, så se till att sociala nätverkssajter och bloggar speglar dig på bästa möjliga sätt.</w:t>
      </w:r>
    </w:p>
    <w:p>
      <w:r>
        <w:rPr>
          <w:b/>
          <w:color w:val="FF0000"/>
        </w:rPr>
        <w:t xml:space="preserve">id 195</w:t>
      </w:r>
    </w:p>
    <w:p>
      <w:r>
        <w:rPr>
          <w:b w:val="0"/>
        </w:rPr>
        <w:t xml:space="preserve">Dag 2: Skisser av miljöer och forskningsstrategier När du har en bestämd uppfattning om vilka dina huvudpersoner är är det dags att börja fundera på var de befinner sig. Det är också dags att börja planera den forskning du behöver göra för att göra dina karaktärer, din miljö och hela berättelsen mer realistisk och specifik. Skisser på miljöer Innan du börjar berättelsen måste du lära känna både dina miljöer och dina karaktärer. Skisser för miljöer är, precis som karaktärsskisser, mycket flexibla. Om alla karaktärer lever i samma område och under samma tidsperiod, till exempel, behöver du inte fylla i denna information för varje karaktär. Arbetsbladen 2A och 2B hjälper dig att fokusera på även de minsta detaljerna i en viss miljö. Arbetsblad 2A ger dig en riktlinje för att skapa en skiss över miljön för varje allmän tidsperiod (år, årstid) och område (delstat, stad). Arbetsblad 2B ger dig å andra sidan riktlinjer för hur du skapar en skiss för varje karaktärs egendom (gata, kvarter, hem, interiör osv.) och för hans eller hennes arbetsplats. Dessa två arbetsblad kan låta likadana, men de är faktiskt ganska olika till sin omfattning. Arbetsblad 2A fokuserar på de miljöer som delas av flera karaktärer samtidigt. Du behöver ett separat arbetsblad för varje stad eller ort i din bok. Om handlingen utspelar sig under flera tidsperioder eller årstider kan du få flera skisser för en region. Låt oss nu titta närmare på vad det här arbetsbladet omfattar: Namn på miljö Det kan vara till hjälp att namnge varje allmän miljö efter stad och tidsperiod, särskilt om din bok innehåller flera miljöer eller tidsperioder. Karaktärer som bor i regionen/tidsperioden Lista de karaktärer som bor i den här miljön. Detta hjälper dig att hålla reda på vem som bor i din miljö och när. År eller tidsperiod Den fysiska beskrivningen av en miljö beror mycket på vilken tidsperiod din bok utspelar sig i. Ange så många detaljer som möjligt på det här området utan att göra omfattande forskning (det kommer senare). Årstid Förutom den fysiska miljön kommer årstiderna under vilka din berättelse utspelar sig att avgöra vilken typ av kläder dina karaktärer bär, liksom vilka aktiviteter och transporter som är tillgängliga för dem. Stad och län Ange alla detaljer som du redan känner till om det område där din berättelse utspelar sig. I det här skedet behöver du inte göra omfattande efterforskningar - det kommer senare. Skriv bara korta anteckningar för varje avsnitt. Diverse anteckningar Detta avsnitt innehåller alla anteckningar eller detaljer som skulle göra den allmänna miljön tydligare för dig (och därmed för läsaren). Är det till exempel en värmebölja, torka eller ovanligt mycket snö? Detta är också ett bra ställe att notera hur platsen och tidsperioden påverkar karaktärerna och handlingen. Arbetsblad 2B fokuserar på miljöer som är specifika för vissa karaktärer, t.ex. enskilda hem och kontor. Du måste fylla i det här arbetsbladet för var och en av dina huvudpersoner. Om en karaktärs hem eller arbetsplats förändras under bokens gång, gör du ett nytt arbetsblad för den miljön. Återigen, oroa dig inte för djupgående beskrivningar eller att göra någon forskning om någon av de platser du planerar att använda. Det kommer senare. Just nu behöver du bara få ner idéer på papper. Karaktärsnamn Skriv upp namnet på den karaktär vars miljö du beskriver. Allmänna miljöer Var bor eller vistas karaktären ofta? Äger han/hon ett hem eller hyr han/hon en lägenhet? Går han/hon i skolan eller på ett kontor? Har han/hon en favoritplats att återvända till? Karaktärens hemmiljö Du behöver inte göra omfattande anteckningar om karaktärens kvarter, gata, grannar osv. i det här skedet. Skriv ner vilka tankar du än har och gå in så mycket i detalj som du vill utan att gå vilse i forskning. Karaktärens arbetsplats Gör anteckningar om karaktärens arbetsplats, precis som du gjorde med hans/hennes hem. Om din karaktär går i skolan anpassar du rubrikerna i det här avsnittet därefter. Diverse anteckningar Det här är ett bra ställe att anteckna ytterligare tankar eller att ange hur din karaktär känner för de allmänna hem- och arbetsplatsmiljöerna. Nu är en bra tidpunkt att börja lista den forskning du tror att du kommer att behöva för din roman. Med hjälp av arbetsblad 3 kan du skapa en lista över ämnen som du kommer att behöva undersöka. Observera att detta inte är platsen för den faktiska forskningen, utan en lista över vad du tror att du kommer att behöva forska om senare. Du kan till exempel behöva undersöka följande</w:t>
      </w:r>
    </w:p>
    <w:p>
      <w:r>
        <w:rPr>
          <w:b/>
          <w:color w:val="FF0000"/>
        </w:rPr>
        <w:t xml:space="preserve">id 196</w:t>
      </w:r>
    </w:p>
    <w:p>
      <w:r>
        <w:rPr>
          <w:b w:val="0"/>
        </w:rPr>
        <w:t xml:space="preserve">Ironi, liksom graffiti, var en gång i tiden en upprorshandling. Den användes som ett sätt för de maktlösa att kommentera de mäktiga: ett kodat sätt att använda språket, "när det skulle leda till... &amp;gt; Stop the Boats? Elliot Perlman Elliot Perlman ställs ansikte mot ansikte med konsekvenserna av vår skeva och tvångsmässiga inställning till flyktingar Det tog mig nästan sex år att undersöka och skriva min senaste bok, The Street Sweeper , en roman som bland annat handlar om historia och olika former av rasism. En av de saker jag gjorde för min mentala hälsa lika mycket som för min fysiska hälsa under dessa sex år var att jogga eller åtminstone promenera, i stort sett varje dag. En morgon, ovanligt tidigt för någon som så ofta befinner sig i sömnlöshetens obarmhärtiga, ljumma men oförlåtande grepp, stampade jag mig fram på vägen när jag såg en hantverkare av något slag inne i hytten på sin Ute med en gaffel i handen, och riktade sin uppmärksamhet på gaffeln och innehållet i en genomskinlig plastbehållare. Mannen hade svart hår och brun hud. Han såg smal ut. Det finns så många platser på jorden som han kunde ha kommit ifrån och nu var han i mitt närområde. När jag kom närmare försökte jag se vad det var han åt. Det var tillräckligt tidigt för att det skulle kunna vara mannens frukost, men dammet på hans kläder gjorde det möjligt att han redan så tidigt hade arbetat ett tag. Så kanske var det hans morgonte? Och jag undrade vad det var i den genomskinliga behållaren. Var det en traditionell maträtt från vilken avlägsen plats han än kom ifrån som han avnjöt tidigt på morgonen, tillfälligt bort från arbetsgivarens arbetsplats, vars hus den svarthårige, brunhyade mannen aldrig ens kunde önska sig för sig själv och sin hustru? När jag kom i nivå med förardörren tittade jag in i förarhytten på den mörkhyade hantverkarens ute för att se exakt vad han åt. Jag körde för fort för att vara säker på vad han åt, men jag var där tillräckligt länge för att se mannens ansikte. Och det var där jag såg följderna av den sjukdom som vi identifierar som rasism. När han såg mig komma när jag sprang på vägen mot honom var hans ansikte en cocktail av förlägenhet, rädsla och trots. Varför var han generad? Därför att, antog jag, han hade ertappats med att äta sin "wog"-mat, något slags konstigt hopkok som vi ännu inte äter. Varför var han orolig? Därför att en vit man sprang mot honom, möjligen med fientliga avsikter. Varför var han trotsig? För att han hade varit i Australien tillräckligt länge för att veta att han måste vara det? Han hade varit här tillräckligt länge för att ordna en bil och ett jobb, så oavsett vilket modersmål han hade, oavsett vilka svårigheter han hade med engelska, så hade han hört skrikande skällsord kanske på en byggarbetsplats och kaskader av invektiv om utlänningar på talkback-radio. Kanske har han, liksom vi andra, hört att ett enkelt språk används om och om igen för att skrämma oss, som en trumma som aldrig slutar slå. "Stoppa båtarna! Stoppa båtarna! Han vet att det egentligen inte är båtarna som är problemet. Varför har en nation med cirka 23 miljoner invånare under de senaste tio åren eller mer varit besatt av ett problem där på sin höjd 6 000 desperata människor fångas när de försöker komma till Australien utan tillstånd? Det kan inte vara antalet i sig självt, för 6000 av 23 miljoner är obetydligt. Låt oss vara ärliga mot varandra. Vi vet, precis som mannen i Ute vet, att det är den typ av människor som försöker ta sig hit. Vilken typ av människor är det? De är bruna, asiatiska, ibland svarta, fattiga och talar inte engelska. Detta är egentligen inte ett nationellt problem som förtjänar den nästan obevekliga uppmärksamhet som det har fått i australiska medier i mer än tio år: Mer uppmärksamhet än de indier som blir misshandlade och ibland mördade på våra gator; mer uppmärksamhet än den enorma skillnaden i förväntad livslängd, utbildnings- och sysselsättningsmöjligheter mellan australiensiska ursprungsbefolkningen och resten av oss; mer uppmärksamhet än det faktum att våra jordbrukare pressas tills de knappt har råd att stanna kvar på sin mark och att de landsortsstäder de kommer från förlorar sina unga; mer uppmärksamhet än det faktum att 47 procent av de vuxna australierna är funktionella analfabeter; mer uppmärksamhet än exporten av</w:t>
      </w:r>
    </w:p>
    <w:p>
      <w:r>
        <w:rPr>
          <w:b/>
          <w:color w:val="FF0000"/>
        </w:rPr>
        <w:t xml:space="preserve">id 197</w:t>
      </w:r>
    </w:p>
    <w:p>
      <w:r>
        <w:rPr>
          <w:b w:val="0"/>
        </w:rPr>
        <w:t xml:space="preserve">Klockan 12.13 den 7 november twittrade Nate Silver: "Det här är nog ett bra tillfälle att länka till min bok: http://tinyurl.com/andexhw." Tweeten skickades ungefär en timme efter det att tv-kanalerna hade utropat valet till president Barack Obama och hade i skrivande stund favoriserats över 2 500 gånger och retweetats nästan 7 000 gånger. FiveThirtyEight-bloggaren på New York Times hade tystat sina kritiker med en träffsäker prognos för presidentvalet, där han korrekt förutspådde vilken kandidat var och en av de 50 delstaterna skulle rösta på - och överträffade till och med det resultat på 49 av 50 som gjorde honom känd i valet 2008. Han hade också rätt om sin känsla för bokreklam - The Signal and the Noise steg till plats 2 på Amazons rankning, där den har legat sedan dess. Till och med Amy Chuas succébok Battle Hymn of the Tiger Mother från 2011 nådde bara plats 4 på Amazon när den var som bäst. Den 34-åriga Silver är USA:s nyaste litterära stjärna, som stiger på ett sätt som verkar märkligt i ett land som, när det avgudar den smarta människan, vanligtvis väljer en teknisk titan, en munter politisk expert eller, i Chuas fall, någon som löser en av amerikanernas djupaste osäkerheter: hur de ska få sina barn att lyckas. Enstaka ekonomer eller diplomater kan nå en viss nivå av berömmelse, men vanligtvis först efter att de redan har bekräftats av Nobelpriskommittén. I Silvers fall har vi bara en självutnämnd baseboll-statistik-fanatiker och politiker-maniac, en nörd som saknar en tydlig attityd förutom en trohet mot data, vilket vi upptäckte när vi talade med honom före boklanseringen i september. Men den stora floden av beundran har missat en väsentlig punkt, nämligen att Silver inte bara är en politiknörd. Om du råkar vara allmänt trött på fördummade, fördummade behandlingar inte bara av politik utan även av ekonomi, poker, vädret, klimatförändringar, för att inte tala om många typer av sport, så tillämpar Silvers bok sin metodik även på dessa ämnen. Som titeln på boken antyder är Silvers tes att för att utvärdera en situation med många rörliga delar måste man plocka ut signalen - den avgörande delen eller mönstret av data - från det oviktiga, distraherande och vilseledande bruset runt omkring den. Om man gör det på rätt sätt kan man få fram en rimlig sannolikhet för ett visst resultat. Men Silver varnar också för att på vissa områden, t.ex. ekonomi och nationell säkerhet, är bruset så stort att prognoserna inte är särskilt tillförlitliga. Problemet i prognosvärlden, och anledningen till att så många rivaler gör fel i sina prognoser, menar Silver, är att själva kärnan i deras statistiska analys är bristfällig. De använder sig av en metod som kallas "frekventism", som bedömer sannolikheten enbart utifrån frekvensen av händelser i ett statistiskt urval. Metoden utvecklades bland annat av Ronald Fisher , som Silver ägnar några sidor åt att undergräva. Där Silver skiljer sig från Fisher och de andra frekventisterna är att de ignorerar sammanhanget kring sitt statistiska urval. Vad hände till exempel före den händelse som de undersöker statistiskt? Vad händer runt omkring? Silver föredrar metoderna från en Fisher- föregångare vid namn Thomas Bayes. Bayes förespråkade också användningen av datainsamling, men krävde att man införde sammanhanget i utvärderingen. ( Denna serietidning på xkcd.com är värd att titta på.) Genom att tillämpa Bayes gillar Silver en gambler's approach. En strikt frekventist skulle kunna spela poker genom att beräkna sannolikheten för att motståndarens kort är svagare eller starkare än de kort han själv har, baserat på de kort som en standardlek innehåller; eller genom att analysera tusentals tidigare pokerspel och beräkna hur ofta en viss sekvens av bud har lett till seger för den ena eller den andra spelaren. Men en sann pokerspelare (ett av Silvers tidigare yrken) inkluderar all den kontextuella information han kan lägga till. Hur aggressivt eller passivt har hans motståndare spelat tidigare med tanke på sina kort? Är de yngre eller äldre? Med tanke på hur mycket pengar de har vunnit eller förlorat, hur mycket mer eller mindre sannolikt är det att de bluffar? Detta är inte den bild som de flesta av oss har efter att ha läst Silvers FiveThirtyEight-kolumner och förundrats över hans valprognoser (den 10 november väger han in vilka opinionsundersökningar som gick bäst i valet).</w:t>
      </w:r>
    </w:p>
    <w:p>
      <w:r>
        <w:rPr>
          <w:b/>
          <w:color w:val="FF0000"/>
        </w:rPr>
        <w:t xml:space="preserve">id 198</w:t>
      </w:r>
    </w:p>
    <w:p>
      <w:r>
        <w:rPr>
          <w:b w:val="0"/>
        </w:rPr>
        <w:t xml:space="preserve">Marginalanteckning: Förvärv genom mer än en transaktion eller händelse 29. (1) Vid tillämpningen av denna lag omfattar förvärv av något varje förvärv av detta som sker som ett resultat av mer än en transaktion eller händelse, oavsett om dessa transaktioner eller händelser inträffar eller har inträffat som, eller som en del av, en serie relaterade transaktioner eller händelser och, med förbehåll för någon bestämmelse i denna lag, oavsett om en eller flera av dessa transaktioner eller händelser inträffade innan denna lag trädde i kraft eller inte. Marginalanteckning: Presumtion (2) Vid tillämpningen av underavsnitt (1), om en enhet som bedriver en kanadensisk verksamhet till följd av mer än en transaktion eller händelse, varav inte en enda är ett förvärv av kontroll i den mening som avses i underavsnitt 28(1), faktiskt kontrolleras genom att en icke-kanadensare innehar rösträttsandelar, anses denna icke-kanadensare ha förvärvat kontroll över enheten vid tidpunkten för och på det sätt som skedde vid den senaste av dessa transaktioner eller händelser. 30. (1) Vid tillämpningen av denna lag får en icke-kanadensare som enligt ett skriftligt avtal har en absolut rätt att förvärva röstandelar i ett företag eller att förvärva tillgångar som används för att bedriva en verksamhet, på den icke-kanadensarens val, behandla denna rätt som om den hade utövats och som om den icke-kanadensaren ägde de röstandelar eller tillgångar som är föremål för denna rätt. Marginalanteckning: Röstandelar som medför mer eller mindre än en rösträtt (2) Vid tillämpningen av denna lag, när en röstandel har mer än en enda rösträtt eller en bråkdel av en rösträtt knuten till sig, anses denna röstandel vara det antal röstandelar eller den bråkdel av en röstandel som motsvarar det antal rösträtter eller den bråkdel av en rösträtt som röstandelen ger. Marginalanteckning: Verksamhet som delvis bedrivs i Kanada 31. (1) En kanadensisk verksamhet ska anses bedrivas i Kanada trots att den bedrivs delvis i Kanada och delvis på någon annan plats. Marginalanteckning: Del av en verksamhet (2) En del av en verksamhet som kan bedrivas som en separat verksamhet är en kanadensisk verksamhet om den verksamhet som den utgör en del av är en kanadensisk verksamhet. Tidsregler Marginalanteckning: Nya kanadensiska företag 32. (1) Den tidpunkt då ett nytt kanadensiskt företag etableras är den tidpunkt då det blir ett kanadensiskt företag. Marginalanteckning: Investeringar (2) Den tidpunkt då en investering genomförs är den tidpunkt då det nya kanadensiska företag som är föremål för investeringen etableras eller den tidpunkt då kontrollen över det kanadensiska företag som är föremål för investeringen förvärvas. Sändning av meddelanden, kvitton eller krav Marginalanteckning: sätt att sända 33. Om ministern eller direktören enligt någon bestämmelse i denna lag kräver att en underrättelse, ett kvitto eller en begäran ska skickas av ministern eller direktören, ska den skickas genom personlig överlämning, rekommenderat brev, telemeddelande eller något annat verifierbart kommunikationsmedel.</w:t>
      </w:r>
    </w:p>
    <w:p>
      <w:r>
        <w:rPr>
          <w:b/>
          <w:color w:val="FF0000"/>
        </w:rPr>
        <w:t xml:space="preserve">id 199</w:t>
      </w:r>
    </w:p>
    <w:p>
      <w:r>
        <w:rPr>
          <w:b w:val="0"/>
        </w:rPr>
        <w:t xml:space="preserve">USA spenderar mer pengar på hälsovård än något annat land. Kan man med dessa pengar köpa vad man borde? Inte enligt Dartmouths forskning om regionala variationer i utgifter och resultat. Men de politiska beslutsfattarna uppmärksammar nu DMS arbete - och däri ligger kanske en lösning på pusslet med pengar och medicin. Läkare, trots all sin kunskap om hälsa, faller ibland offer för allvarliga sjukdomar och skador - och finner sig själva i den mottagande änden av stetoskopet. Personer med erfarenhet som patienter väljer ibland att börja arbeta som läkare - och blir den person som svingar stetoskopet. I båda fallen gynnas ofta deras patienter. Medicinska beslut är ofta långt ifrån entydiga. En doktorand från DMS skriver om en äldre patient som skyndades till sjukhuset efter en stroke. Han var tvungen att bestämma om ett kraftfullt läkemedel skulle rädda hennes liv eller döda henne. USA spenderar mer pengar på hälso- och sjukvård än någon annan nation. Kan man för dessa pengar köpa vad man borde? Inte enligt årtionden av Dartmouths forskning om regionala variationer i utgifter och resultat. Men de politiska beslutsfattarna uppmärksammar nu DMS arbete - och däri kan ligga en lösning på pusslet med pengar och medicin. D et här är några av de rubriker som forskningen från Dartmouths Center for the Evaluative Clinical Sciences (CECS) gav upphov till förra året - ett tydligt tecken på att dess budskap börjar nå ut till en bredare allmänhet, precis i tid för att bli en del av landets förnyade diskussion om sjukvårdsreformen. Budskapet kan sammanfattas i en enda mening: "Mer vård betyder inte bättre vård." I årtionden har amerikanerna antagit att det faktum att vi spenderar så mycket mer på sjukvård än något annat land är ett bevis på att vi har världens bästa sjukvårdssystem. Men under de senaste 20 åren har arbetet som utförts av Dartmouths dr John Wennberg och dr Elliott Fisher tvingat de amerikanska sjukvårdsledarna att erkänna att detta helt enkelt inte är sant. Dartmouth-teamet har undersökt häpnadsväckande skillnader i hur mycket Medicare spenderar på patienter i olika delar av landet och har upptäckt att kroniskt sjuka Medicare-patienter på Manhattan och i Miami får mycket mer aggressiv vård än liknande patienter på platser som Salt Lake City, Utah, och Rochester, Minn. Deras forskning visar att Medicare-patienter i högkostnadsstater sannolikt tillbringar dubbelt så många dagar på sjukhus som patienter i lågkostnadsstater och att det är mycket mer sannolikt att de dör på en intensivvårdsavdelning. Elliott Fisher, till vänster, och Jack Wennberg, till höger, från Dartmouth har satt Dartmouth på kartan med sin forskning om vårdutnyttjande. oddsen är högre att patienter i regioner med höga utgifter kommer att träffa tio eller fler specialister under sina sista sex månader i livet. Dessa fakta i sig är inte särskilt överraskande. Men här kommer den största: Kroniskt sjuka patienter som får de mest intensiva, aggressiva och dyra behandlingarna klarar sig inte bättre än de som får mer konservativ vård. I själva verket är deras resultat ofta sämre. I regioner med höga kostnader "har patienter med samma sjukdom högre dödlighet, sannolikt på grund av medicinska fel i samband med ökad användning av akutsjukhus", konstaterade Wennberg och medarbetare i en studie från 2006 av patienter med kroniska sjukdomar som cancer eller hjärtsvikt. Som Fisher uttrycker det: "Sjukhus kan vara farliga platser - särskilt om man inte behöver vara där." Trettio år av forskning När CECS grundare Jack Wennberg började publicera sin forskning för cirka 30 år sedan välkomnade det medicinska etablissemanget inte hans bidrag. Den enes överbehandling är trots allt en annans inkomstkälla. När människor som känt Wennberg länge talar om honom använder de ofta ordet "mod". "På 1980-talet försökte folk att sticka hål på uppgifterna - att säga att patienterna är olika i olika delar av landet", minns Glenn Hackbarth, ordförande för Medicare Payment Advisory Commission (MedPAC), ett oberoende organ som har till uppgift att ge rekommendationer till kongressen. Men Dartmouths forskare hade naturligtvis övervägt möjligheten att patienterna i vissa delar av landet helt enkelt kunde vara sjukare. Så under årtionden har de böjt sig bakåt för att justera för skillnader i ras, ålder, kön och den allmänna hälsostatusen i varje samhälle. De erkänner till exempel att hälsosamma förhållanden i Grand Junction, Colorado, innebär att kostnaderna för Medicare per capita troligen kommer att vara cirka 20 procent lägre än vad de är i Grand Junction, Colorado.</w:t>
      </w:r>
    </w:p>
    <w:p>
      <w:r>
        <w:rPr>
          <w:b/>
          <w:color w:val="FF0000"/>
        </w:rPr>
        <w:t xml:space="preserve">id 200</w:t>
      </w:r>
    </w:p>
    <w:p>
      <w:r>
        <w:rPr>
          <w:b w:val="0"/>
        </w:rPr>
        <w:t xml:space="preserve">Mediagalleri Maorier i parlamentet Viktiga ledare i det maoriska samhället har representerat sitt folk i parlamentet: Maui Pomare, James Carroll, Matiu Rata och den mest kända Apirana Ngata. Dessa och andra män - och de var alla män fram till 1949 då Iriaka Ratana valdes - kunde vara ensamma maoriska röster i ett Pakeha-dominerat parlament. Det var inte förrän på 1980-talet och det senare införandet av proportionell representation med blandade medlemmar (MMP) 1996 som fler maorier kom in i parlamentet och representerade andra valkretsar än de traditionella maoriska platserna. Maoriplatserna Under 1850- och 1860-talen tryckte maorierna på för att få politisk representation som en rättighet för brittiska undersåtar. Vissa politiker stödde en allmän representation av maorier, men till slut beslutade parlamentet att ha separata maori-säten där endast maorier kunde rösta. Man trodde att det större antalet maorier i vissa områden skulle överskugga Pakeha-rösterna. Fyra maori-säten inrättades, tre på Nordön och ett på Sydön, i tid för det första valet för maorimedlemmar 1868. Maori-sätena var endast tänkta att vara ett femårigt försök, men 1876 blev de permanenta. Ett sekel senare fanns det fortfarande bara fyra platser, och det var inte förrän MMP som det blev fler - fem 1996 och sju 2002. De första maoriska parlamentsledamöterna Frederick Nene Russell, Mete Kingi Te Rangi Paetahi, Tareha Te Moananui och John Patterson tog plats som de första maoriska parlamentsledamöterna i parlamentet 1868. Te Moananui var den förste som talade och han uppmanade regeringen att stifta kloka lagar för att främja det goda och att maorier och pakeha skulle arbeta tillsammans. Talet hölls på te reo, och hans ord översattes av en tolk som organiserades i sista minuten. På grund av språksvårigheterna och att vara en maoriminoritet i ett vitt parlament kämpade dessa och andra tidiga maorimedlemmar för att göra skillnad. Paremata Maori Många maorier gav upp "Pakeha-parlamentet" på 1890-talet, eftersom det inte ansågs tjäna maoriernas intressen. Konfiskeringen av maoriernas mark efter krigen på 1860-talet och det fortsatta åberopandet av maoriernas mark ledde till att Kotahitanga-rörelsen höll ett antal maoriparlament (Paremata Maori) som alternativa forum. Framstående politiker, däribland James Carroll, besökte det maoriska parlamentet, men premiärminister Richard Seddon påpekade att det egentligen bara var en runanga - det fanns "bara ett parlament i Nya Zeeland, och det skulle aldrig ge upp kontrollen över maorierna eller deras mark". Ett förslag till bojkott av jorddomstolen misslyckades och Kotahitanga-rörelsen försvann. Tidiga maoriska parlamentsledamöter stötte på problem i parlamentet. Till att börja med fanns det en språkbarriär, även om det fanns tolkar i parlamentet. De maoriska parlamentsledamöterna hade svårt att föra ut regeringens politik till sitt folk, eftersom lagförslag och andra parlamentshandlingar som berörde maorierna sällan översattes till te reo. Mellan 1889 och 1910 trycktes en årlig serie med relevant lagstiftning på maori, och mellan 1881 och 1906 fanns det en maori Hansard , Nga Korero Paramete , som innehöll de maoriska parlamentsledamöternas tal. Young Maori Party I början av 1900-talet uppstod en ny grupp dynamiska maoriska parlamentsledamöter som skulle få en djupgående effekt på det maoriska samhället och politiken under många år framöver. Young Maori Party var en lös sammanslutning av likasinnade personer som ville arbeta inom systemet för att förbättra den maoriska hälsan, utveckla maorisk mark med hjälp av statligt stöd och främja maorisk konst och hantverk. Den kanske mest framstående av männen var Apirana Ngata, som valdes för Eastern Maori 1905 och befordrades till kabinettet 1909 som minister för Public Trust Office. Ngata fortsatte att främja maoriernas markutveckling, och när han blev minister för inhemsk egendom 1928 (som ministern för maorifrågor kallades fram till 1940-talet) tog han initiativ till många markprojekt. Han blev adlad 1927 men var tvungen att avgå från kabinettet 1934 på grund av oegentligheter i förvaltningen av systemen. Han behöll sin plats fram till 1943, då han var "Father of the House", titeln som ges till den politiker som suttit längst. En maoripremiärminister James Carroll, som en gång hade arbetat som tolk i parlamentet, var en viktig maoripolitiker för hundra år sedan.</w:t>
      </w:r>
    </w:p>
    <w:p>
      <w:r>
        <w:rPr>
          <w:b/>
          <w:color w:val="FF0000"/>
        </w:rPr>
        <w:t xml:space="preserve">id 201</w:t>
      </w:r>
    </w:p>
    <w:p>
      <w:r>
        <w:rPr>
          <w:b w:val="0"/>
        </w:rPr>
        <w:t xml:space="preserve">"Eleven" är vårt Uno-ekvivalenta Arduino-kompatibla kretskort, men med ett antal förbättringar, inklusive prototypområde, en mini-USB-kontakt, lysdioder monterade nära kanten och lysdioden D13 isolerad med hjälp av en FET. [ Produktsida ] Jag har beställt två från USA, ett med medelhög kapacitet (för att driva leostick) och ett med hög kapacitet (för att driva en Eleven med LCD-sköld). Det verkar löjligt att det inte finns fler sådana här produkter, särskilt i Australien. Portot var 55 dollar men jag har inte hittat en lika bra produkt någon annanstans. Jag håller med till 100 procent. Jag håller på att göra ett par trådlösa arkadkontroller. Jag tittade på samma produkter men dessa gjorde slutprodukten för hög för min tillämpning. Jag håller för närvarande på att utveckla min egen allt-i-ett-lösning. Sparkfun LiPower-skölden är mycket nära det jag är ute efter och har ett proto-område för att placera buck-kretsen, men det finns ett problem med skyddskretsen.</w:t>
      </w:r>
    </w:p>
    <w:p>
      <w:r>
        <w:rPr>
          <w:b/>
          <w:color w:val="FF0000"/>
        </w:rPr>
        <w:t xml:space="preserve">id 202</w:t>
      </w:r>
    </w:p>
    <w:p>
      <w:r>
        <w:rPr>
          <w:b w:val="0"/>
        </w:rPr>
        <w:t xml:space="preserve">Detta pressmeddelande innehåller framåtriktade uttalanden. För en beskrivning av relaterade riskfaktorer och antaganden, se avsnittet "Framåtriktad information" längre fram i detta meddelande. "Vi hade ännu ett produktivt kvartal under tredje kvartalet då vi ytterligare utökade vårt täckningsområde för fiber till hemmet (FTTH) och hade vårt bästa kvartal hittills när det gäller nya FibreOP TM-kunder", säger Karen Sheriff, VD och koncernchef för Bell Aliant. "Jag är mycket nöjd med att fler och fler kunder kommer ombord och upplever våra fantastiska FibreOP TV- och Internettjänster. "Vi har nu över 100 000 IPTV-kunder och IPTV var vårt största område för intäktstillväxt under kvartalet. Vi hade också en stark intäktstillväxt för Internet och våra NAS-avvikelser var återigen bättre än samma kvartal förra året, vilket följer de trender som vi har upplevt under tidigare kvartal 2012. "Vi har fått fler FibreOP-kunder för varje kvartal som gått, och med mer än hälften av hushållen i Atlantkanadien som nu har tillgång till dessa tjänster börjar vi ha tillräcklig FibreOP-skalor för att göra skillnad i våra övergripande resultat. Denna typ av stadig utveckling är vad vi föreställde oss när vi inledde vår FTTH-utbyggnad 2009. Vi räknar med att 650 000 lokaler ska ha tillgång till våra FibreOP-tjänster i slutet av året, men vi har fortfarande mer att göra. Jag räknar med att tillkännage vår plan för ytterligare expansion i början av 2013." Höjdpunkter för tredje kvartalet 2012 1 Bell Aliant Inc. rapporterade en nettovinst på 92 miljoner dollar för tredje kvartalet 2012, en ökning med 16 miljoner dollar (21,6 procent) jämfört med samma kvartal 2011. Vinsten per aktie och den justerade vinsten per aktie för kvartalet var 0,40 dollar respektive 0,47 dollar, jämfört med 0,33 dollar och 0,41 dollar under samma kvartal 2011. Resultatökningen berodde främst på lägre omstruktureringskostnader under tredje kvartalet 2012 jämfört med samma kvartal 2011. Rörelseintäkterna under tredje kvartalet 2012 uppgick till 697 miljoner dollar, en minskning med 3 miljoner dollar (0,4 procent) jämfört med samma kvartal 2011. Tillväxten i dataintäkter, inklusive Internet och TV, trådlösa och andra intäkter kompenserade till stor del för nedgångar i intäkter från lokal- och långdistanssamtal. Rörelsekostnaderna under tredje kvartalet 2012 ökade med 2 miljoner dollar jämfört med samma kvartal 2011, vilket återspeglar en ökning av kostnaderna för TV-innehåll från fler FibreOP TV-kunder och andra kostnader för intäkter, som till stor del uppvägdes av produktivitetsbesparingar. Som en följd av detta minskade EBITDA med 5 miljoner dollar (1,5 procent) under tredje kvartalet 2012 jämfört med samma kvartal 2011. Investeringsutgifterna under tredje kvartalet 2012 uppgick till 144 miljoner dollar, en minskning med 18 miljoner dollar (11,0 procent) jämfört med samma kvartal året innan, vilket främst berodde på en lägre expansion av FTTH-utbredningen under tredje kvartalet 2012 jämfört med samma kvartal 2011. Under tredje kvartalet 2012 passerade Bell Aliant ytterligare 47 000 hushåll och företag med FTTH jämfört med 104 000 nya lokaler under tredje kvartalet 2011. Den totala FTTH-täckningen uppgick till 621 000 lokaler i slutet av september 2012 och Bell Aliant fortsätter att förvänta sig att nå 650 000 lokaler med FTTH i slutet av året. Det fria kassaflödet uppgick till 113 miljoner dollar under tredje kvartalet 2012, en ökning med 3 miljoner dollar jämfört med samma kvartal året innan. Ökningen var främst ett resultat av lägre investeringsutgifter som uppvägdes av lägre EBITDA och lägre likvida medel från förändringar i rörelsekapitalet under tredje kvartalet 2012 jämfört med tredje kvartalet 2011. Intäktsdetaljer De totala dataintäkterna inklusive Internet och TV ökade med 21 miljoner dollar (9,6 procent) under tredje kvartalet 2012 jämfört med samma period 2011. Intäkterna från Internet ökade med 10 miljoner dollar (7,9 procent) med en genomsnittlig intäkt per kund (ARPC) för höghastighetstjänster för bostäder under tredje kvartalet 2012 som ökade med 7,1 procent jämfört med samma kvartal året innan. Utvalda prissättningsåtgärder, lägre effekter av kampanjrabatter och kundernas övergång till premiumtjänster, inklusive FibreOP , bidrog till ökningen . FibreOP Internetkunder ökade med 16 500, vilket innebar att det totala antalet FibreOP Internetkunder uppgick till 92 000 i slutet av september 2012. Tillskottet av FibreOP Internet inkluderar befintliga Bell Aliant-kunder som migrerar från DSL- och FTTN-nätverk (fiber-to-the-node) till den uppgraderade tjänsten. Dessa migreringar bidrar inte till den totala tillväxten av höghastighetskunder, men bidrar i allt högre grad till förbättrad kundbevaring och tillväxt i den totala kund-ARP. Det totala nettotillskottet av kunder för höghastighetsinternet var 7 500 under tredje kvartalet 2012, vilket innebär att det totala antalet kunder för höghastighetsinternet uppgick till 913 600 i slutet av september 2012, vilket är en ökning med 2,4 procent jämfört med året innan. Intäkterna från IPTV ökade med 10 dollar.</w:t>
      </w:r>
    </w:p>
    <w:p>
      <w:r>
        <w:rPr>
          <w:b/>
          <w:color w:val="FF0000"/>
        </w:rPr>
        <w:t xml:space="preserve">id 203</w:t>
      </w:r>
    </w:p>
    <w:p>
      <w:r>
        <w:rPr>
          <w:b w:val="0"/>
        </w:rPr>
        <w:t xml:space="preserve">Hur man skapar Google Maps och lärande i Tech Talk Tuesday En presentatör kunde inte delta i tisdagens session för Tech Talk Tuesday, så jag försökte med sent varsel komma på ett ämne. Mina elever tycker om att skapa en personlig Google Map. De uppmuntras att dokumentera sina globala kopplingar i klassrummet i sina bloggar. Att lägga till nålar eller markörer på en Google Map är idealiskt eftersom text, länkar, bilder och till och med videor kan läggas in eller bäddas in, vilket skapar en innehållsrik ePortfolio. Webbseminariet startade och Georgias blogginlägg delades genom appdelning. Hennes platsmarkörer eller pins i Indien, Indonesien, USA, Japan, Ryssland etc. visade en blandning av text och bilder. Jag skulle då helt enkelt visa hur man skapar en Google Map, lägger till en pin, lite text och en bild och går vidare till andra Google-applikationer. När jag påbörjade demonstrationen tänkte jag hur mycket rikare lärandet blir om jag skapar kartan, delar den med deltagarna och de lägger till sin egen nål eller markering av var de bor, eftersom vi hade folk från södra Australien, Victoria, New South Wales, Australien och från Kanada och USA. Detta skulle kunna bli en praktisk lektion när det är dags att göra det. (den typ som eleverna älskar i klassrummet). Det var då som det blev rörigt eftersom jag inte hade skapat en samarbetskarta tidigare. Kartan som jag skapade kallades Tech Talk Tuesday och offentliggjordes sedan. Länken till kartan delades i chatten, men deltagarna kunde inte redigera kartan. Här är länken till inspelningen av denna session. Det var i det skedet som min google-karta gick runt i världen och bestämde sig för att åka på en ständigt roterande rymd in i havets djup - jag kunde helt enkelt inte kontrollera den. Detta började bli "rörigt" och nästan oprofessionellt. Lyckligtvis var min underbara kollega Peggy George närvarande och hon tog över delningen av appen, och jag kunde hjälpa henne genom det. Med stöd av deltagarna kom vår kollektiva hjärna eller nätverkshjärna i förgrunden och vi kunde till slut lägga till varsin nål på var vi bodde. (utom jag!) Vi fortsatte sedan att lära oss hur man lägger till en bild efter en del försök och misstag. @soingirl från Kanada hade en inbäddningskod för en video, men vi kunde inte lösa det. Peggy George använde sig dock av ett flippat klassrum och löste det när sessionen var slut genom att upptäcka en youtube-video. Detta trots att det var mycket sent på kvällen för henne! Vad lärde man sig? Läraren behöver inte veta allt. Låt deras hjärna, kunskap och kreativitet komma till tals och arbeta tillsammans för att lösa problemet. lär dig tillsammans med andra kollektivt lärande eller crowdsourced learning kan ske framgångsrikt i en onlinemiljö. ge inte upp, tänk utanför det vanliga motivationen, entusiasmen och nyfikenheten kommer att driva lärandet bortom klassrummets väggar och söka efter en onlinelösning. "Hands on" kan fungera bra, alla har uppnått ett resultat. Följ de här stegen för att skapa en Google Map Logga in på ditt gmail-konto eller registrera dig för ett. Klicka på länken maps&amp;gt;create map&amp;gt;goto my places Klicka på den röda knappen&amp;gt;create map Sök efter din plats Högerklicka på platsen&amp;gt;add a pin or drag a pin to the location Ändra stiftstilen (se några av de olika stift som deltagarna lagt till i kartan ovan!) Klicka på collaborate -- om du vill dela kartan med andra så att de kan lägga till stift. Perfekt för elever i klassrum eftersom de inte behöver registrera sig för gmail. Välj behörigheter -- antingen e-postinbjudningar eller tillåt vem som helst att redigera och/eller bjuda in andra. Se skärmdumpen nedan. Leta efter länksymbolen, klicka på den, kopiera och klistra in länken för att dela den med andra, eller den förkortade länken eller hämta inbäddningskoden. Klistra in koden i html-sektionen i en blogg, wiki eller annat lämpligt utrymme på nätet. Dubbelklicka på pinnen, lägg till text. Lägg till en bild, hämta inbäddningskoden, klicka på html-länken, välj rik text och spara. Se Peggys kommentar till det här inlägget för att lära dig hur du lägger till videoalternativet. Resurser Några befintliga Google Maps Fantastiska Google Treks (delad av Peggy George) Vilka resurser kan du dela med dig av? Hur har du använt google maps? Lägg gärna till en nål på vår karta. Lägg gärna till lite text eller en bild till nålen. Har du några frågor? Glöm inte att lyssna på inspelningen av denna session och titta på lärandet. Skulle gärna vilja ha feedback via en kommentar till det här inlägget.</w:t>
      </w:r>
    </w:p>
    <w:p>
      <w:r>
        <w:rPr>
          <w:b/>
          <w:color w:val="FF0000"/>
        </w:rPr>
        <w:t xml:space="preserve">id 204</w:t>
      </w:r>
    </w:p>
    <w:p>
      <w:r>
        <w:rPr>
          <w:b w:val="0"/>
        </w:rPr>
        <w:t xml:space="preserve">Allt jag behöver göra är att drömma, drömma, drömma, drömma... Jag har pressat mig själv att skriva mer på sistone, särskilt för den här bloggen. Jag borde egentligen sova tidigt när jag skriver detta, men mitt huvud gillar att ge mig saker att hålla mig vaken över, den lilla rackaren. Och när det gäller sömn är drömmar en sak som fascinerar mig mycket. Det är oftast dem jag förlitar mig på för att få ordning på mitt huvud medan jag sover (eller när jag vaknar, antar jag). Bekymmer eller bekymmer som kan ligga tungt i huvudet tenderar att spela ut sig själva, vilket nästan lämnar dig med ett nytt perspektiv på saker och ting när du vaknar upp. Jag undrar ofta om drömmarna är viktigare än vad vi vet. Jag har den här teorin att varje dröm du har representerar vem du är en viss natt, beroende på var du befinner dig i ditt liv den dagen. Människor som lever ett rent liv utan verkliga problem (ja, sådana människor finns) tenderar att inte lida av mardrömmar, medan de av oss som har olösta problem eller bekymmer, vare sig de är ekonomiska, relations- eller vänskapsrelaterade, familjeproblem etc., förmodligen kommer att upptäcka att dessa bekymmer tar sig in i deras drömmande medvetande och ger dem alla möjliga konstigheter att fundera över. Eller den typ av drömmar som gör att man är helt borta när man vaknar. Ni vet säkert vilken typ av drömmar jag menar. Jag ska ge dig ett exempel: Jag blev osams med någon förra året. En person som jag brukade känna och dricka med för flera år sedan, och som jag sedan återfick kontakt med genom "miraklet" Facebook. En dum kommentar till ett inlägg ledde till ett missförstånd som ledde till ett sånt där "Ja? Vi blockerade varandra, och förmodligen gick vi båda iväg och tänkte "vilken skitstövel" och pratade inte med varandra igen. Sedan dess har det dykt upp i mitt huvud ibland, bara tillräckligt länge för att jag ska kunna övertyga mig själv om att det var jag som hade rätt och fortsätta med min dag. Sedan drömde jag en natt att jag befann mig i en bar (en pub i Galway som jag brukar besöka när jag är där) och han kom in och gick rakt på mig, med händerna runt min hals. Det var en sådan där dröm som man måste sparka sig själv ut ur, ni vet vilken typ av dröm det är. Självklart störde det mig fortfarande att jag hade blivit osams med den här killen. Det slog mig vidare att när man väger drömmarnas kraft mot den skuld vi bär på, så kan drömmar till och med ses (följ med mig i detta) som små "delar" av livet efter detta. Där sa jag det. Om du är benägen att tro på den sortens saker, kan din egen skuld vara just det som formar ditt liv efter döden. Ett liv efter döden kan till och med vara mycket mer av en intern sak än vad vi inser, för vad vi vet, och folk, vi VET fan ingenting. Hur som helst, nyligen störde det mig tillräckligt för att kontakta honom och be om ursäkt för vårt häftiga avsked från varandras cyberkompani, och han var mer än glad att begrava stridsyxan också, allt var bra igen. Ett helvetes skärseld undviks! Oavsett vilka "religiösa" eller andliga åsikter du har om tillvarons natur, som jag bara vill upprepa: "Vi vet ingenting", är det bästa sättet att avgöra hur du vill leva att fråga dig själv: "Hur vill jag dö?". När mitt nummer en dag kommer upp, hoppas jag att jag har löst eventuella hårda känslor med människor som jag har träffat på vägen tillräckligt för att se till att min allra sista dröm är tillräckligt trevlig, om den drömmen skulle visa sig vara ett mer permanent sinnestillstånd/existenstillstånd. Min nästa blogg kommer att vara en annan drömrelaterad, om en mycket specifik serie känslor jag upplevde som kastade mig i dagar efteråt.</w:t>
      </w:r>
    </w:p>
    <w:p>
      <w:r>
        <w:rPr>
          <w:b/>
          <w:color w:val="FF0000"/>
        </w:rPr>
        <w:t xml:space="preserve">id 205</w:t>
      </w:r>
    </w:p>
    <w:p>
      <w:r>
        <w:rPr>
          <w:b w:val="0"/>
        </w:rPr>
        <w:t xml:space="preserve">Att försöka hitta de bästa franchiseföretagen i Kanada kan vara lite skrämmande Att leta efter de bästa franchiseföretagen i Kanada? Ibland är de bästa inte de mest uppenbara i franchisekulturen. Som med allt annat som är värt att eftersträva är grundliga utredningar och marknadsundersökningar ett måste, vilket kan avslöja en del skrämmande detaljer för den beslutsamma forskaren. Å andra sidan kan du upptäcka att dina gamla uppfattningar inte har någon egentlig grund i verkligheten. Djurriket kan ge en analogi som ofta är parallell till franchiseföretagens värld. Lärdomar från naturen De flesta köttätande djur föredrar sina måltider varma och färska - levande - tills de själva dödar. Opossum har utvecklat ett knep för att avvärja de flesta rovdjur. Den spelar död, eftersom den känner till rovdjurens preferenser, tills faran är över. Sedan går den iväg, fet, frisk, lycklig och oskadd. Killdeer är en fågel som häckar på marken och är välsignad med stora skådespelarkunskaper. När den känner att ett hot närmar sig mot dess ägg eller kläckta ungar låtsas killdeer att den har brutit en vinge och skriker för att locka bort det hotande rovdjuret. När uppmärksamheten riktas mot ett möjligt lätt byte lockar fågeln fienden längre bort från boet. När djuret närmar sig fågeln tar den sig iväg med två friska vingar. För att hitta den bästa franchisen, förlit dig inte på det uppenbara Din sökning efter de bästa franchiserna i Kanada kan leda dig till ett par mördarsvin. De flashiga franchiseföretagen, klädda i neon och med explosiv marknadsföring, kan dölja något - ett företag som inte presterar i förhållande till marknadsföringskampanjen. Attraktionen är lockande. Det kan vara en franchise med låga startkostnader, en marknadsföringskampanj som väcker uppmärksamhet men som flyger iväg när franchisetagaren väl har nappat på betet. Se bortom blixten, bruset och lockelsen för att göra en lätt död på marknaden. Naturen kan lura de giriga köttätarna som letar efter en lätt måltid. Smarta marknadsföringstekniker kan också dra in den lata investeraren i en fälla. Gör noggrann forskning i stället för att leta efter det snabba och enkla. De bästa franchisetagarna i Kanada kan vara sömnlösa Men tystlåtna opossum kan vakna upp och röra på sig under ett tålmodigt och vaksamt öga. Genom att bevisa att de lever och mår bra kan de som låtsas vara tysta vara levande trådar eller en av de bästa franchisetagarna i Kanada som är redo att explodera på scenen. Det är mycket möjligt att dessa sovande företag arbetar på sin bottenlinje tills tillräckligt med kapital och franchisetagare har samlats ihop för att driva dem in i rampljuset med en välplanerad och balanserad marknadsföringskampanj. Gå inte förbi dem som verkar vara slöa och tysta. Undersök deras historia, försäljning och vad de har att erbjuda. Du kanske ignorerar en möjlighet på bottenvåningen som har FUTURE SUCCESS skrivet överallt. Ta några tips från naturen. Allt är inte vad det verkar. Ha inte bråttom, ha tålamod och var diskriminerande när det gäller en franchiseinvestering. Tystnad kan vara lika bedrägligt som fanfarer - på mycket överraskande sätt. Om författaren, CFO Teamet Canadian Franchise Opportunities är en hängiven grupp vars främsta syfte är att hjälpa till att informera dem som utforskar franchising som en potentiell affärsmodell. Vi tror att vi genom utbildning kan hjälpa potentiella franchisetagare att fatta bättre beslut när de utvärderar, väljer och köper en franchise.</w:t>
      </w:r>
    </w:p>
    <w:p>
      <w:r>
        <w:rPr>
          <w:b/>
          <w:color w:val="FF0000"/>
        </w:rPr>
        <w:t xml:space="preserve">id 206</w:t>
      </w:r>
    </w:p>
    <w:p>
      <w:r>
        <w:rPr>
          <w:b w:val="0"/>
        </w:rPr>
        <w:t xml:space="preserve">Papua Nya Guineas regering försöker stoppa det våld som orsakas av en djup tro på trolldom och häxkonst. Rädslan för trolldom och häxeri är djupt rotad i det papua-neguinska samhället. Varje år mördas hundratals människor, många av dem kvinnor, som häxor och trollkarlar. Nu har regeringen gått med på att försöka hitta ett sätt att stoppa denna oroande praxis. DR ERIC KWA, PNG CONSTITUTIONAL AND LAW REFORM COMMISSION: De blir huggna med buskkniv, en del av dem blir faktiskt brända, kanske när de sover i huset, så bränner de huset, eller så häller vissa till och med fotogen eller bensin på dem och bränner dem. DR ANDREW MOUTU, PNG NATIONAL MUSEUM AND GALLERY: Vi trodde att om vi utbildades, moderniserades och evangeliserades och om vi övergav hedendomen eller om vi övergav alla typer av kopplingar till andra religiösa trosuppfattningar än kristendomen, skulle vi kanske också överge trolldom. Men att vi blivit allt modernare, att vi blivit alltmer seriösa när det gäller Gud och Bibeln har inte fått oss att överge vår tro på trolldom. SEAN DORNEY: Dame Carol Kidu, som nu är oppositionsledare i PNG, är änka efter den avlidne Sir Buri Kidu, den första inhemska chefsdomaren. DAME CAROL KIDU, oppositionsledare i PNG: Jag minns att min avlidna svärmor brukade säga till mig som ung kvinna att jag skulle följa med Buri till hans evenemang. Och hon brukade säga (talar papua Nya Guinea): "Vada kommer inte att ta dig, trolldom kommer inte att ta dig, så du kan vara ett skydd för Buri". Det var så djupt, ja. Och eftersom han hade en hög position, en hög position som chefsdomare, kände hon att hon var rädd för sin son, att han skulle kunna bli måltavla för trolldom. Och när han dog trodde familjen att han hade blivit måltavla för trolldom. SEAN DORNEY: Den australiska kolonialadministrationen försökte ta itu med denna djupt rotade tro på trolldom genom att införa en trolldomslag 1971. Det har varit sällsynt med fällande domar och därför hävdar människor att de har rätt att ta itu med dem som de ser som onda. DR ANDREW MOUTU: De gör vad de tycker är rätt. De gör vad de tycker är berättigat under omständigheterna för att försöka rätta till orättvisor. DAME CAROL KIDU: Det finns andra saker inblandade nuförtiden, som girighet, förvärv av människors egendom och mark, och alla möjliga saker kan vara inblandade i allt detta, med hjälp av - att döda trollkarlarna som ett skäl för att förvärva mark. Så det måste undersökas och vi måste ta reda på hur vi kan hantera det. Det är en mycket komplicerad fråga. SEAN DORNEY: Tron på andarna och vissa människors makt att skada andra genom att utöva magi mot dem är grundläggande för de traditionella kulturerna i många av Papua Nya Guineas 860 språkgrupper. Den plötsliga död som nyligen inträffade för ordföranden för lagreformkommissionen, höglandspolitikern Joe Mek Teine, ansågs till och med av vissa vara relaterad till trolldom. Trots detta fortsatte kommissionen sitt arbete och försökte hitta en lösning på den oroande trenden att allt fler personer som anklagas för trolldom mördas. Dr Eric Kwa är sekreterare i lagreformkommissionen och anser att det enklaste sättet att lösa problemet är att avskaffa hela lagen om trolldom. DR ERIC KWA: Eftersom en av de slutsatser som vi nu har enats om är att detta är en andlig fråga, kan lagen inte hantera andliga frågor. Det är mycket svårt att bevisa detta. DR ANDREW MOUTU: Jag tycker att det är helt löjligt. Vi kommer fortfarande att döda människor här, och jag anser att domstolarna och lagreformkommissionen måste hitta ett sätt att ta itu med trolldom på ett modigt sätt. SEAN DORNEY: Kommissionen för reform av lagstiftningen vill att trolldom ska lämnas till bydomstolarna som verkar på samhällsnivå. Det andra argument som lagreformkommissionen använder är att de som döms för att ha dödat påstådda trollkarlar ofta får lägre straff. DR ERIC KWA: Det är en förmildrande faktor. Vi säger: "Nej, om du dödar någon måste du åtalas för mord, uppsåtligt mord, mordförsök, grov kroppsskada eller vad det nu är, du måste åtalas för det". SEAN DORNEY: Kommissionens forskning visar att offren främst är äldre kvinnor.</w:t>
      </w:r>
    </w:p>
    <w:p>
      <w:r>
        <w:rPr>
          <w:b/>
          <w:color w:val="FF0000"/>
        </w:rPr>
        <w:t xml:space="preserve">id 207</w:t>
      </w:r>
    </w:p>
    <w:p>
      <w:r>
        <w:rPr>
          <w:b w:val="0"/>
        </w:rPr>
        <w:t xml:space="preserve">Blog Post navigation Hur du tjänar pengar på att ge bort din app gratis! En app är inte en fåfänga, den ska hjälpa ditt företag att tjäna pengar. Innan du börjar utveckla din app måste du bestämma hur du ska tjäna pengar på den och marknadsföra den. Men det finns många olika sätt att utveckla intäktsströmmar från appar - vilket är det rätta för ditt företag? Ett sätt som har visat sig vara mycket effektivt för vissa företag är att ge bort sin första app gratis. Detta är ingen idiotsäker metod, men om den görs på rätt sätt kan den hjälpa din app att bli viral och skapa intresse för ditt företag. Men vilka är de rätta sätten att göra det på? Hur ska du så småningom få din app att ge intäkter? Det första du bör förstå är att bara genom att göra din app gratis garanterar du inte att många människor kommer att ladda ner den. Det finns massor av gratisappar där ute, och folk har bara så mycket minne på sina telefoner. Så när du laddar upp din app till appbutikerna för Android eller iPhone måste du se till att den blir uppmärksammad. Det innebär att du måste skriva en övertygande beskrivning av din app och sedan se till att folk skriver positiva recensioner om den. Du kan lägga upp dina egna recensioner inledningsvis, men du bör också hitta sätt att uppmuntra dina användare att lägga upp sina egna recensioner. Ju bättre din beskrivning och ju fler positiva recensioner du har, desto fler kommer att lägga märke till och ladda ner din app. När appen väl finns ute vill du att folk ska ge dig pengar så småningom. Nyckeln till detta är att ha inköp i din gratisapp. För en spelapp kan detta innebära att ytterligare nivåer endast är tillgängliga mot en avgift. För andra appar kan det innebära att folk har möjlighet att köpa dina produkter och tjänster via din app. Oavsett vad, måste du ha något i din app som motiverar människor att göra köp efter att de har laddat ner den. Du kan också skapa två olika versioner av din app - en som är gratis och en förbättrad version som kostar pengar. Detta är mycket populärt bland företag som skapar appspel. Lite-versionen har vanligtvis begränsade alternativ och nivåer, men är tillräckligt rolig för att få folk att bli beroende av den. När de sedan vill spela mer eller fastnar på en nivå är de villiga att uppgradera till betalversionen så att de får fler alternativ. Slutligen kan du lägga in betalda annonser i din app. Det finns många företag som är villiga att betala apputvecklare för att lägga in annonser i en app. De vet att människor använder appar regelbundet och vill ha ytterligare exponering. Så se om du kan hitta personer som är villiga att låta dig lägga in produktplacering i din gratisapp.</w:t>
      </w:r>
    </w:p>
    <w:p>
      <w:r>
        <w:rPr>
          <w:b/>
          <w:color w:val="FF0000"/>
        </w:rPr>
        <w:t xml:space="preserve">id 208</w:t>
      </w:r>
    </w:p>
    <w:p>
      <w:r>
        <w:rPr>
          <w:b w:val="0"/>
        </w:rPr>
        <w:t xml:space="preserve">Adelaide Central Market by Christine Salins on november 7, 2012 Hur lyckligt lottade är inte Adelaidefolket som har den underbara Central Market mitt i CBD? "Det är Sydaustraliens hjärta", säger Mark Gleeson, som berättar för alla som vill lyssna på honom vilken skatt det är. "Åtta miljoner människor besöker marknaden varje år, och den har funnits i 150 år. Det är ett paradnummer för sydaustraliska produkter." Mark (till höger) är värd för en mycket populär rundtur på Central Market och är öppenhjärtig i sina åsikter om hur den av kommunen ägda marknaden bör skötas. Han är fast besluten att den ska förbli trogen sina rötter, så han talar också mycket om behovet av en mångfald av ståndspersoner som säljer etiska, hållbara produkter. Han är mycket intresserad av lokala produkter och har ett eget stånd, Providore, där han säljer ett fantastiskt urval av söta och salta produkter som tillverkats av lokala hemmakockar. Providores dacquoise med aprikos och mandel har tillverkats av samma kvinna i 20 år. Äppelkrossen och äppelpajerna görs av en kvinna från Adelaide Hills som odlar äpplen och gör bakverk från grunden. Providores mördande sicilianska äppelkaka görs av en lokal italienare av karamelliserade äpplen, citron, pinjenötter och sultanrussin. Under en rundtur på marknaden under Eat Drink Blog 2012 träffade jag några av ståndinnehavarna som, precis som Mark, brinner för sin marknad. The Yoghurt Shop öppnade 2004 och var Australiens första butik för färsk yoghurt (nu har de nio butiker runt om i Adelaide och en grossistavdelning som säljer över hela delstaten). Deras yoghurt är godhet i en kopp - fri från konstgjorda färgämnen, aromer, sötningsmedel, konserveringsmedel, tillsatser och förtjockningsmedel. Vi smakade saftiga Thai pandan kycklingbitar från Vegas Poultry, och fick upp ögonen för deras kyckling-, spenat- och pinjenötkorvar. Kycklingarna går fritt i rymliga hagar på landsbygden och matas med lokalt spannmål och är mycket glada när de går sin skapare till mötes. Gourmet To Go-ägarna Paul och Irene Noakes säljer veganska och vegetariska produkter när det är möjligt, och de vill koncentrera sig på små producenter, helst från södra Australien. De säljer bröd från det berömda Apex-bageriet i Tanunda, Brezel Bakehouse i Mount Barker och Rheinland Bakery, som alla förtjänar en generös klick av den fantastiska kumquatmarmeladen som vi provade. Paul och Irene lyckas klämma in mer än 170 produkter i sin lilla butik, bland annat såser, sylt och chutneys, senap, te, cordial och en dryck som verkligen satte fart på dagen ... "Bling", en mousserande muskatell utan alkohol. Det som jag alltid har älskat med Central Market (förutom att allt är under samma tak och att det finns en stor gemenskapskänsla) är det otroliga utbudet av ost och småvaror som erbjuds. Leo's Cheese Bar säljer mer än 120 olika sorters ost och är en stolt supporter av lokala producenter som Woodside och Udder Delights. O'Connell and Sons hade den mest fantastiska skinkan för provsmakning, medan Barossa Fine Foods stolt visade upp sin anketerrin, rökta wagyu, holländskt rökt nötkött och bauernschinken (ovan). Medägaren Barbara Knoll säger att de är stolta över att göra allt från grunden, inklusive att de benar ut kycklingar och gör sin egen buljong. Jose Coutinho, född i Portugal, och hans partner Pascaline Marchi (nedan) använder traditionella hantverksmetoder för att tillverka sina San Jose Smallgoods, och deras engagemang belönas med en mängd medaljer. Deras chorizo, som lagras i fem veckor, är berömd i södra Australien och deras smältande jamon tar 12-14 månader att tillverka. I alla sina produkter använder de bara sydaustraliskt griskött av honkön i alla sina produkter. Lucia's Pizza &amp; Spaghetti Bar grundades 1957 och sägs ha serverat den första pizzan i Adelaide - det är historia. Mushroom Man skrev också historia förra året när Australiens första vilda porcini-svampar, som skördats i Adelaide Hills, såldes på marknaden. Marco Marinelli, Mushroom Man, kommer från en familj som har haft ett stånd på marknaden i årtionden, och jag måste lägga in ett tips om deras fantastiska porcini-salt (de har även ett tryffelsalt). Min whist</w:t>
      </w:r>
    </w:p>
    <w:p>
      <w:r>
        <w:rPr>
          <w:b/>
          <w:color w:val="FF0000"/>
        </w:rPr>
        <w:t xml:space="preserve">id 209</w:t>
      </w:r>
    </w:p>
    <w:p>
      <w:r>
        <w:rPr>
          <w:b w:val="0"/>
        </w:rPr>
        <w:t xml:space="preserve">Hela ekvationen kommer att förändras när republikanerna tar över senaten och presidentposten och statens utgifter upphör, företagen börjar anställa, intäkterna ökar och rätt verktyg finns på plats (ändring av den balanserade budgeten, skattereform, lagstiftningsreform) för att aldrig låta staten förstöra Amerika igen. Med den nuvarande utgiftstakten kommer vi år 2021 att ha ett hål på 20 biljoner dollar. Vid 2015-2016 kommer det att vara omkring 18-19 biljoner. 2013-2014 kommer kongressen att behöva höja skuldtaket igen. Jag önskar att amerikanerna skulle vakna upp.... Vi har ett skuldproblem, och de idioter VI har valt anser att en höjning av skuldtaket är lösningen på vårt skuldproblem ... Det är inte bara ett misslyckande med ledarskap och sunt förnuft utan även ett misslyckande med patriotism. En riktig patriot skulle inte spendera sitt land i ekonomisk glömska och tvinga sina barn/barnsbarn att betala för sin oansvarighet. Det behövs ett nytt ledarskap i Washington, en fullständig översyn - ut med dem alla.</w:t>
      </w:r>
    </w:p>
    <w:p>
      <w:r>
        <w:rPr>
          <w:b/>
          <w:color w:val="FF0000"/>
        </w:rPr>
        <w:t xml:space="preserve">id 210</w:t>
      </w:r>
    </w:p>
    <w:p>
      <w:r>
        <w:rPr>
          <w:b w:val="0"/>
        </w:rPr>
        <w:t xml:space="preserve">Akta dig för sängbaggar: hur man hanterar dessa skadedjur Jag hoppas att du inte sover i ett badkar, stressad till tårar, sömnlös och full av kliande röda bett och sveda - tack vare sängbaggar. Se upp för dessa blodsugande skadedjur, eftersom de är på frammarsch i British Columbia, särskilt i Lower Mainland. West End och Downtown Eastside är de hårdast drabbade områdena, och insekterna håller för närvarande på att slå sig in i fristående bostäder och i Vancouvers förnäma stadsdelar, liksom i förorterna. Levande vägglöss hittades också i biblioteksböcker i Lower Mainland 2011, vilket ledde till att bibliotekarierna kastade böcker och stängde filialer i ett försök att stoppa spridningen av vägglössen. Problemet med vägglöss förväntas förvärras. I Nordamerika har antalet insekter ökat med så mycket som 500-600 procent under det senaste decenniet, vilket kostar företag och husägare miljarder dollar årligen för att hantera utbrotten. Infestationer har förekommit i bostäder, hotell, vandrarhem, sjukhus, kryssningsfartyg, flygplan, tåg, skolor och långtidsvårdsinrättningar. British Columbia behöver en bred strategi för att ta itu med det växande problemet med vägglöss. Ontario avsatte nyligen 5 miljoner dollar för att hjälpa folkhälsovårdsmyndigheterna att ta itu med problemet, medan Manitoba tillkännagav en strategi för sängbaggar där alla kommuner kommer att delta. Vissa madrassåterförsäljare i västra Kanada och Maritimes har avbrutit sina bytespolicyer på grund av oro för sängbaggar. Sängbaggar är små insekter med ovalformade, platta kroppar utan vingar. Vuxna sängbaggar är ungefär fem till sju millimeter långa (ungefär lika stora som ett äppelfrö). De är bruna men mörknar till en blodröd färg efter att de ätit. De kan leva utan mat i mer än ett år. Unga sängbaggar (nymfer) liknar de vuxna, men är mindre och ljusare i färgen. Ägg av sängbaggar är vita, cirka en millimeter långa och är mycket svåra att se på de flesta ytor. Sängbaggehonan lägger cirka 200 ägg under sin livstid, med en hastighet av två till sju ägg per dag. Äggen läggs i sprickor och klyftor, bakom träslöjor och andra dolda ställen, och kläcks vanligen efter sex till sexton dagar. Sängbaggar kommer normalt ut på natten för att äta, lockade av koldioxiden som vi andas ut. Både vuxna insekter och nymfer livnär sig på blod från människor och djur. Bedbuggsbett kanske inte märks direkt eftersom de vanligtvis äter på natten när människor sover. Sängbaggar överför inga kända sjukdomar till människor, även om bett ibland kan bli infekterade. Bettbaggar föredrar platser där de lätt kan gömma sig och äta regelbundet, t.ex. sovplatser. Deras tunna och platta kroppar gör att de kan gömma sig i mycket små utrymmen, t.ex. under tapeter, bakom tavelramar, i eluttag, inuti boxmadrasser och i madrassunderlag. De har svårt att klättra på metall eller polerade ytor och kan inte flyga eller hoppa. Hur undviker du att ta med dig sängbaggar hem när du reser? Om du vidtar följande försiktighetsåtgärder när du reser hjälper du till att garantera en insektsfri vistelse på ditt hotell och att förhindra att sängbaggar kommer hem med dig:  Inspektera rummet innan du tar in bagage, husdjur eller andra föremål. Lägg inte ditt bagage på sängen. Placera det på ett klinkergolv, bort från alla stoppade ytor. När du har kontrollerat bagageståndet, förvara ditt bagage på stativet i stället för att packa upp dina tillhörigheter och lägga dem i lådorna.  Inspektera sovutrymmet. Lyft långsamt upp varje hörn av madrassen och undersök veck och tofsar på madrassen och boxspringan, bakom sänggaveln och väggen bakom sängen, kuddarna, sängöverdragen och sängskynken, sängramen och benen. Förvara inget under sängen. Kontrollera alla stolar innan du sätter dig.  Efter resan ska du packa upp dina kläder och kontrollera personliga föremål som hårborste och necessär. Tvätta alla kläder och tygföremål i varmt vatten omedelbart efter hemkomsten från en resa, oavsett om du haft dem på dig eller inte. Hur förhindrar du att sängbaggar kommer in i ditt hem? Genom att följa dessa steg kan du minska risken för angrepp av vägglöss i ditt hem:  Var försiktig med vad du tar in i ditt hus eller köper. Kontrollera alla föremål som du tar in i ditt hem för första gången, även begagnade böcker,</w:t>
      </w:r>
    </w:p>
    <w:p>
      <w:r>
        <w:rPr>
          <w:b/>
          <w:color w:val="FF0000"/>
        </w:rPr>
        <w:t xml:space="preserve">id 211</w:t>
      </w:r>
    </w:p>
    <w:p>
      <w:r>
        <w:rPr>
          <w:b w:val="0"/>
        </w:rPr>
        <w:t xml:space="preserve">Även om de "nödvändiga" processerna vanligtvis finns på plats är det grunderna som så ofta tycks saknas. Det verkar som om program och initiativ som utformas i elfenbenstornet på huvudkontoret har förmågan att förlora fokus och riktning. Det är oundvikligt att initiativet blir ett mål i sig självt i stället för att vara ett medel för att uppnå ett mål (vanligtvis fler kunder, mer försäljning eller mer vinst). Företagets närsynthet blir förankrad eftersom direktrapporter tenderar att återkoppla de positiva aspekterna till sina överordnade. Alla nya initiativ kommer att utformas av samma personer som skrev/utformade det initiativ som ni ersätter. Hur ironiskt är det? Utbildningsavdelningen dras in för att skriva ett nytt utbildningsinitiativ för att ersätta det senaste som de skrev. Den nya produktutvecklingsgruppen får i uppdrag att hitta en nyare och bättre produkt. Det slutar med att vi får mer av samma gamla gamla gamla gamla gamla. Mindre företag har kapacitet att göra samma sak. Förändring för förändringens skull eller ännu värre, en naiv tro på att man har rätt och att de har fel genomsyrar så många företag. Och var ska vi leta efter de flesta svaren? Prata med era kunder, det är så enkelt som det är. Ta med cheferna till butikerna och låt dem höra försäljare säga att produkten är skräpig, låt direktörerna tillbringa en dag i receptionen på ert hotell för att höra vad kunderna verkligen tycker, låt cheferna skugga kunderna när de försöker navigera sina tvillingar och sina inköp i er stormarknad. En dag i kundens skor...? Jag minns ett samtal som jag hade för några år sedan (när jag fortfarande arbetade med utställningsarrangemang) om internets framväxt och den osäkerhet som det medförde för världen av utställningar, mässor och evenemangsarrangemang. Mässor skulle drabbas av de möjligheter som Internet genererade och minska antalet besökare och deltagare, vilket i slutändan skulle leda till att framgångsrika utställningstitlar/temamässor skulle stängas. Mässor, konsumentutställningar och B2B-mässor är fortfarande det bästa sättet för alla företagare eller "chefer" att komma i kontakt med sina "kunder". De är också mycket effektiva eftersom de ger möjlighet att under en mycket kort men intensiv period verkligen dyka ner i de människors ord som du betjänar. Med rätt ram kan all personal på företaget inkluderas för att prata med besökarna, vilket kommer att leda till en helt ny nivå av förståelse eftersom företagets personal får höra feedbacken direkt från en mänsklig person, i stället för att läsa den i ett memo, en rapport eller i utbildningar. Kunderna kan å andra sidan känna sig "hörda" genom att bjuda in dem till mässor för att förnya relationen eller återupprätta förlorade relationer. Det är fortfarande ett utmärkt sätt att engagera alla parter på ett mer informellt sätt.</w:t>
      </w:r>
    </w:p>
    <w:p>
      <w:r>
        <w:rPr>
          <w:b/>
          <w:color w:val="FF0000"/>
        </w:rPr>
        <w:t xml:space="preserve">id 212</w:t>
      </w:r>
    </w:p>
    <w:p>
      <w:r>
        <w:rPr>
          <w:b w:val="0"/>
        </w:rPr>
        <w:t xml:space="preserve">Post navigation Opinions Matter? Blush, rosé, rosa - alla vackra ord, men när de associeras med vinets värld är det många som tittar på dig och drar sig förbi. Ja, vit zinfandel är ett stegvin som man överger när man väl har fått smak för "riktigt" vin, och ja, man kanske förknippar det med vita kvinnor med blont hår och svarta rötter vars favoritprogram är Bachelor, tätt följt av Honey Boo Boo. Men ska alla rosa viner verkligen diskrimineras för att en snobb en gång i tiden ansåg att de var ovärdiga? Oxley ligger mellan ViewPointe och Cooper's Hawk. Vi stannade in och såg att de hade inrättat en fantastisk restaurang och att de enbart fokuserade på tre viner, ett rött, ett vitt och ett rosévin. Vi valde ett bord precis vid fönstret, eftersom solen slog ner och var exceptionellt varm. Väggarna var målade i ett fräscht vitt lager och baren var elegant. Hur som helst, deras provsmakning innehöll vart och ett av de tre vinerna, det vita, en reisling, var ganska bra. Jag gillade det ganska bra. Deras röda vin var också ganska bra. Deras rosévin var dock utsökt. Vad handlar det om? Jag hade inte druckit ett glas ros på ungefär 10 år. Jag, efter att ha studerat vin och arbetat på finrestauranger hade officiellt bestämt mig för att det var vad oerfarna paletter drack. Jag menar verkligen, en ros? En blush? Ett rosa vin? Så underlägset av mig. Låt oss fundera på det här en stund: hur blev jag en sådan snobb? När hände det här? Om något är bra, spelar det då någon roll vem som har gjort det, hur det ser ut eller att det inte är raffinerat? Jag äter McDonald's för guds skull, det borde bevisa att jag i verkligheten inte står över någonting. Som ni kan se har jag bildligt talat ätit mina ord, errr jag menar bokstavligen druckit dem. Dessutom, var inte ros's en stor trend i år? Drack inte kändisar det hela tiden? Om kändisarna inte står över det, hur skulle jag då kunna göra det? Och nästa gång jag bestämmer mig för att inte gilla något för att "det är inte coolt" ska jag komma ihåg detta ögonblick och hur jag köpte en flaska ros! Dessutom, om Jessica Alba kan dricka det så tror jag att jag också kan det. Åh, och om du letar efter något att göra i Ontario, åk söderut, ta en vinresa och bo på ett pittoreskt B&amp;B. Du kommer inte att ångra dig. Folk tänker för dåligt om sydväst och det är dags att folk lämnar GTA-bubblan och provar den.</w:t>
      </w:r>
    </w:p>
    <w:p>
      <w:r>
        <w:rPr>
          <w:b/>
          <w:color w:val="FF0000"/>
        </w:rPr>
        <w:t xml:space="preserve">id 213</w:t>
      </w:r>
    </w:p>
    <w:p>
      <w:r>
        <w:rPr>
          <w:b w:val="0"/>
        </w:rPr>
        <w:t xml:space="preserve">Hur man gör bänkpress med omvänt grepp Om du har fastnat i en rutin med dina vinster i bänkpress. Ge då Reverse Grip Bench Press ett försök under de kommande 4-6 veckorna för att hjälpa till att sporra lite ny muskeltillväxt! I allmänhet när du börjar en ny övning eller träningsrutin kommer du att göra goda framsteg och du kommer att kunna öka vikterna som du lyfter från vecka till vecka. Men sedan efter flera veckor kommer du att märka att du inte längre gör stadiga framsteg och till slut kan du finna dig själv kämpande med att lyfta samma vikter som du tidigare lyfte med lätthet. Om du har fört en träningslogg över dina träningspass kan du med största sannolikhet upptäcka den här trenden. När du till exempel börjar med en ny övning är det första träningspasset i princip bara att gå igenom rörelserna och lära dig att utföra övningen på rätt sätt. Vid det andra träningspasset kan du gå lite tyngre, men du arbetar fortfarande med att få tekniken på plats. Vid det tredje träningspasset har du en bra känsla för övningen och kan lyfta tyngre. För varje träningspass efter det kommer du sedan att kunna göra stadiga styrkeökningar i övningen under flera veckor i rad. Men så småningom kommer dina vinster att börja plana ut. Nyckeln till att undvika denna fallgrop är att byta ut dina övningar för stora muskelgrupper med några veckors mellanrum. På så sätt kan du fortfarande träna musklerna hårt och göra konsekventa framsteg genom att stärka olika delar av musklerna innan din kropp anpassar sig till övningen. En annan viktig fördel med att byta ut dina övningar med några veckors mellanrum är att genom att arbeta musklerna och lederna med olika rörelser och i olika vinklar kan du undvika skador som orsakas av att göra repetitiva rörelser. Reverse Grip Bench Press är en bra bänkpressassistansövning som tränar de muskler som används vid bänkpress och hjälper till att stärka den platta skivstångsbänkpressen utan att du faktiskt gör övningen. Så om du regelbundet har tränat den vanliga skivstångsbänkpressen med små eller inga vinster som resultat av dina ansträngningar, ge den här övningen ett försök. Titta på videon nedan för att se hur man gör Reverse Grip Bench Press... Obs: Om du inte kan se det inbäddade videoklippet ovan kan du se det direkt på min YouTube-kanal genom att klicka här Del 2 - Det här är en uppföljningsvideo till den första videon... Obs: Om du inte kan se det inbäddade videoklippet ovan kan du se det direkt på min YouTube-kanal genom att klicka här Bänkpress med omvänt grepp tränar bröstet och triceps mycket, men innebär inte lika mycket axelrotation som bänkpress med vanligt grepp. Det är en bra hjälpövning för att hjälpa till att bryta igenom en platå i bänkpress. Studier har också visat att bänkpress med omvänt grepp arbetar de övre bröstmusklerna i högre grad än om man använder ett vanligt överhandsgrepp. Så om dina övre bröstmuskler är ett envist område för dig, så är detta kanske en rörelse som du vill införliva som en regelbunden del av din bröstträning. Jag brukar normalt inte rekommendera att göra övningar i smithmaskinen, men det här är ett undantag. Smith-maskinen tvingar dig att pressa stången i en rak linje och gör det lättare och säkrare att racka vikten. Du måste skjuta bänken högre upp under stången än vad du normalt skulle göra för en bänkpress med överhandsgrepp. Placera dig på bänken så att du sänker stången till dina övre bukmuskler. När du trycker upp stången bör du känna hur bröstet och triceps drar ihop sig hårt. Håll dig till den här övningen som en stapelvara i din bröstträning i 4 till 6 veckor och sedan kommer du att kunna återgå till din vanliga bröst-, axel- och tricepsträning med mer styrka och hjälpa dig att ta din pressstyrka till en ny nivå. Håll register över de vikter, set och repetitioner som du gör. Varje träningspass försöker du slå vad du gjorde under föregående träningspass. Antingen genom att lägga till 5-10 kilo per vecka eller utföra högre repetitioner. Om du vill få fler träningstips för att förbättra din styrka i bänkpress och din muskelutveckling, skaffa dig ett exemplar av e-boken Blast Your Bench på: www.BlastYourBench.com Handboken för styrke- och muskeluppbyggnad Blast Your Bench har hjälpt bokstavligen tusentals killar att spränga sina gamla personliga rekordlyft ur luften och bygga upp en solid naturlig muskelmassa på kortast möjliga tid! Vilken massa B.S. skador????? Jag gör denna övning regelbundet och den har verkligen gett tjocklek och mycket kött till mina triceps och bröst! Det är till och med en old skool från Lee eftersom jag redan lärt mig detta från honom för länge sedan.</w:t>
      </w:r>
    </w:p>
    <w:p>
      <w:r>
        <w:rPr>
          <w:b/>
          <w:color w:val="FF0000"/>
        </w:rPr>
        <w:t xml:space="preserve">id 214</w:t>
      </w:r>
    </w:p>
    <w:p>
      <w:r>
        <w:rPr>
          <w:b w:val="0"/>
        </w:rPr>
        <w:t xml:space="preserve">Bryony Gordon recenserar den första delen av Årets judiska mamma, Channel 4:s jakt på den ultimata judiska mamman, som börjar med att organisera en Bar Mitzvah. Jewish Mum of the Year (Channel 4) var som en korsning mellan Britain's Next Top Model och en Bar Mitzvah, men på något sätt lyckades man undvika all den glitter och glamour som finns i någon av dem. Premissen var ganska enkel: ta åtta judiska mödrar - eller "smothers", som en kärnfull själ kallade dem - och få dem att kämpa mot varandra genom en rad uppgifter i hemmet. Men smothers var för det mesta lika oaptitliga som min kära bortgångna mormors gefilte fiskbollar och plågade varandra med gazpacho och festballonger när de kämpade för att arrangera Bar Mitzvah för en stackars pojke vars föräldrar hade sparat för detta tillfälle sedan dagen då han föddes. Det fanns en och annan rolig stund - kocken Heston Blumenthal dök upp för att prova tårtan och såg ut som om han skulle svimma, en av de judiska mödrarna såg panikslagen ut och frågade honom: "Vad är det för fel? Kan du andas?" -- men för det mesta föll det hela platt under den enorma tyngden av klichéer. Märkliga beslut fattades: varför göra sig av med den judiska ensamstående mamman från Irland, en av de enda intressanta och tilltalande karaktärerna? Och varför slösade historikern Dovid Katz bort sin tid som domare i programmet?</w:t>
      </w:r>
    </w:p>
    <w:p>
      <w:r>
        <w:rPr>
          <w:b/>
          <w:color w:val="FF0000"/>
        </w:rPr>
        <w:t xml:space="preserve">id 215</w:t>
      </w:r>
    </w:p>
    <w:p>
      <w:r>
        <w:rPr>
          <w:b w:val="0"/>
        </w:rPr>
        <w:t xml:space="preserve">Alla organisationer har helst en vision och ett uppdrag som hjälper dem att formulera sina strategiska planer som hjälper dem att uppnå sina organisatoriska mål. I dagens snabbt föränderliga scenario måste en organisation ta fram en vision som underlättar organisationens tillväxt- och expansionsplaner. Detta är ännu mer nödvändigt när organisationen är liten, eftersom små företag är de som har den största flexibiliteten och har lättare att integrera it i sina kärnfunktioner. Organisationer kan ifrågasätta fokuseringen på informationsteknik eftersom den vanligtvis fungerar som en möjliggörare snarare än ett oumbärligt verktyg. Sådana organisationer är i större behov av en IT-vision. Informationsteknikens roll är att vara en drivkraft för verksamheten i dagens konkurrensutsatta miljö och inte bara en möjliggörare. Hittills har informationsteknikens roll varit ett stödsystem, och de flesta organisationer har lagt ut sina IT-behov på entreprenad och koncentrerat sig på sina kärnkompetenser som i slutändan genererar affärer. En organisations krav kan delas in i följande kategorier i den ordning de är relativt viktiga: Funktionella krav, t.ex. FoU Rutinmässiga transaktionskrav Krav på innehållshantering Krav på arbetsflöden Krav på infrastruktur. På grundval av dessa krav kan de olika IT-funktioner som kan uppfylla dessa krav antingen genomföras stegvis eller integreras i verksamhetens kärnkompetens. En organisation kan också välja att lägga ut dessa krav på konsultföretag eller BPOs. När it-planen genomförs kommer fördelarna att bli uppenbara. De motsvarande fördelarna är följande: Affärsprocesserna automatiseras Affärsprocesserna effektiviseras Kunskapshantering sker inom organisationen. IT-planering har således blivit en viktig del av planeringsprocessen för alla organisationer som vill ligga steget före konkurrenterna. Lägg till den här sidan på dina favoritwebbplatser för social bookmarking.</w:t>
      </w:r>
    </w:p>
    <w:p>
      <w:r>
        <w:rPr>
          <w:b/>
          <w:color w:val="FF0000"/>
        </w:rPr>
        <w:t xml:space="preserve">id 216</w:t>
      </w:r>
    </w:p>
    <w:p>
      <w:r>
        <w:rPr>
          <w:b w:val="0"/>
        </w:rPr>
        <w:t xml:space="preserve">Workshopen är en del av ett forskningsprojekt från Chatham House som undersöker vilka ändringar eller omvandlingar som kan krävas i USA:s försvars- och säkerhetsrelationer i Asien och Stillahavsområdet för att möta den förändrade maktfördelningen och de framtida hoten mot USA:s intressen. Forskningen undersöker det nuvarande läget för USA:s allianser i regionen och frågar sig om USA fokuserar på rätt hot, har rätt relationer för att möta dessa framtida utmaningar och hur nya partnerskap kan förändra den politiska dynamiken i regionen. Under dagen kommer workshopen att behandla tre huvudteman under tre på varandra följande sessioner:</w:t>
      </w:r>
    </w:p>
    <w:p>
      <w:r>
        <w:rPr>
          <w:b/>
          <w:color w:val="FF0000"/>
        </w:rPr>
        <w:t xml:space="preserve">id 217</w:t>
      </w:r>
    </w:p>
    <w:p>
      <w:r>
        <w:rPr>
          <w:b w:val="0"/>
        </w:rPr>
        <w:t xml:space="preserve">De fann stenen bortrullad - En ängel från Gud hade gjort detta innan de nådde fram till graven, Matteus 28:2 : I detta fall kan vi inte låta bli att notera att när människor har stark tilltro till Gud, så hindrar inte hinder dem från att göra det som de har anledning att tro att han kräver, och de överlåter åt honom att undanröja hindren, och vad blir följden? De fortsätter sin väg med lätthet, och alla svårigheter försvinner framför dem. Och de fann stenen bortrullad från graven. Josef hade lagt den där, i säkerhet för kroppen och i dessa kvinnors åsyn, och detta gav dem en oro när de gick vidare, eftersom de alla var kvinnor, vem skulle rulla bort stenen åt dem, Markus 16:3 men när de kom till graven fann de till sin stora förvåning att den var bortrullad, vilket hade gjorts av en ängel, Matteus 28:2 . 24:1-12 Se den tillgivenhet och respekt som kvinnorna visade Kristus efter att han var död och begravd. Observera deras förvåning när de fann stenen bortrullad och graven tom. Kristna förvirrar ofta sig själva om det som de borde trösta och uppmuntra sig själva med. De ser hellre sin Mästare i sina gravkläder än änglar i sina skinande kläder. Änglarna försäkrar dem om att han har uppstått från de döda, att han har uppstått genom sin egen kraft. Dessa änglar från himlen kommer inte med något nytt evangelium, utan påminner kvinnorna om Kristi ord och lär dem hur de skall tillämpa dem. Vi kan förundras över att dessa lärjungar, som trodde att Jesus var Guds son och den sanne Messias, som så ofta hade fått höra att han måste dö och återuppstå och sedan komma in i sin härlighet, som hade sett honom mer än en gång uppväcka de döda, ändå skulle vara så efterblivna att de inte trodde på att han uppväckte sig själv. Men alla våra misstag i religionen kommer från okunnighet eller glömska av de ord som Kristus har talat. Petrus sprang nu till graven, han som så nyligen sprang från sin Mästare. Han var förvånad. Det finns många saker som är förbryllande och förbryllande för oss, som skulle vara klara och nyttiga, om vi rätt förstod Kristi ord. Lukas 24:1 På veckans första dag, mycket tidigt på morgonen, tog kvinnorna kryddorna som de hade förberett och gick till graven. Lukas 24:3 men när de gick in fann de inte Herren Jesu kropp. Johannes 11:38 Jesus, som återigen var djupt rörd, kom till graven. Det var en grotta med en sten lagd över ingången. Johannes 11:41 Så tog de bort stenen. Då såg Jesus upp och sade: "Fader, jag tackar dig för att du har hört mig. Johannes 20:1 Tidigt på veckans första dag, medan det fortfarande var mörkt, gick Maria Magdalena till graven och såg att stenen hade tagits bort från ingången.</w:t>
      </w:r>
    </w:p>
    <w:p>
      <w:r>
        <w:rPr>
          <w:b/>
          <w:color w:val="FF0000"/>
        </w:rPr>
        <w:t xml:space="preserve">id 218</w:t>
      </w:r>
    </w:p>
    <w:p>
      <w:r>
        <w:rPr>
          <w:b w:val="0"/>
        </w:rPr>
        <w:t xml:space="preserve">USB 3.0-kontakten presterar bra fram och tillbaka Företagets USB 3.0-kontakt uppfyller alla standarder från USB-IF och behåller alla funktioner från tidigare USB-versioner samtidigt som prestanda och energihantering uppgraderas. Den stöder datahastigheter på upp till 5 Gb/s och erbjuder en 10 gånger högre prestanda än USB 2.0. Självklart är komponenten bakåtkompatibel med USB 2.0 samtidigt som den erbjuder optimerad strömeffektivitet genom att eliminera enhetspolling och minska kraven på aktiv och tomgångsström. Den stöder en enhetsbelastning på 150 mA och upp till sex enhetsbelastningar. TYCO ELECTRONICS, Harrisburg, PA. (877) 623-4766.</w:t>
      </w:r>
    </w:p>
    <w:p>
      <w:r>
        <w:rPr>
          <w:b/>
          <w:color w:val="FF0000"/>
        </w:rPr>
        <w:t xml:space="preserve">id 219</w:t>
      </w:r>
    </w:p>
    <w:p>
      <w:r>
        <w:rPr>
          <w:b w:val="0"/>
        </w:rPr>
        <w:t xml:space="preserve">Det vanligaste behovet av att ta bort tiden från ett datumvärde är att få fram alla rader som representerar beställningar (eller besök eller olyckor) som inträffade en viss dag. Det är dock inte alla tekniker som används för att göra detta som är effektiva eller ens säkra. TL;DR-version Om du vill ha en säker intervallfråga som fungerar bra, använd ett öppet intervall eller, för enstaka dagsfrågor på SQL Server 2008 och senare, använd CONVERT(DATE) : Inte alla metoder är säkra Det finns några problem med den här metoden, men det mest anmärkningsvärda är beräkningen av "slutet" av dagen - om den underliggande datatypen är SMALLDATETIME kommer slutintervallet att avrundas uppåt; om det är DATETIME2 kan du teoretiskt sett missa data i slutet av dagen. Om du väljer minuter eller nanosekunder eller något annat intervall för att tillgodose den aktuella datatypen, kommer din fråga att få ett konstigt beteende om datatypen någonsin ändras senare (och låt oss vara ärliga, om någon ändrar kolumnens typ för att vara mer eller mindre granulär, så springer de inte runt och kontrollerar varje enskild fråga som får tillgång till den). Att behöva koda på detta sätt beroende på vilken typ av datum/tidsdata som finns i den underliggande kolumnen är fragmenterat och felbenäget. Det är mycket bättre att använda öppna datumintervall för detta: Men jag ville jämföra prestandan hos några av de vanligaste tillvägagångssätten som jag ser där ute. Jag har alltid använt öppna intervall, och sedan SQL Server 2008 har vi kunnat använda CONVERT(DATE) och ändå använda ett index på den kolumnen, vilket är ganska kraftfullt. Jag gjorde det här tre gånger för varje metod och de sprang alla inom intervallet 34-38 sekunder. Så strängt taget finns det mycket försumbara skillnader mellan dessa metoder när man utför operationerna i minnet: Jag ville också jämföra dessa metoder med olika datatyper ( DATETIME , SMALLDATETIME och DATETIME2 ), mot både ett klusterindex och en heap samt med och utan datakomprimering. Så först skapade jag en enkel databas. Genom att experimentera kom jag fram till att den optimala storleken för att hantera 120 miljoner rader och all loggaktivitet som kan uppstå (och för att förhindra att auto-grow-händelser stör testningen) var en datafil på 20 GB och en logg på 3 GB: Här ser vi att konverteringen till datum och det öppna intervallet med hjälp av ett index ger bäst resultat. Mot en hög tar dock konverteringen till datum faktiskt lite tid, vilket gör det öppna intervallet till det optimala valet ( klicka för att förstora ): Och här är den andra uppsättningen frågor (återigen upprepas för varje tabelltyp): Om vi fokuserar på resultaten för tabeller med ett klusterindex är det tydligt att konverteringen till datum var mycket nära att vara bättre än att bara välja rådata ( klicka för att förstora ): (För denna uppsättning frågor visade heap mycket liknande resultat - praktiskt taget omöjliga att skilja åt). Slutsats Om du ville hoppa till poängen visar de här resultaten att konverteringar i minnet inte är viktiga, men om du konverterar data på väg ut ur en tabell (eller som en del av ett sökpredikat) kan den metod du väljer ha en dramatisk inverkan på prestandan. Konvertering till ett DATE (för en enda dag) eller användning av ett öppet datumintervall ger i alla fall den bästa prestandan, medan den mest populära metoden - konvertering till en sträng - är helt urusel. Vi ser också att komprimering kan ha en hygglig effekt på lagringsutrymmet, med mycket liten inverkan på frågeprestandan. Effekten på insättningsprestanda verkar vara lika beroende av om tabellen har ett klusterindex eller inte snarare än om komprimering är aktiverad eller inte. Med ett klusterindex på plats var det dock en märkbar ökning av den tid det tog att infoga 10 miljoner rader. Något man bör ha i åtanke och balansera med besparingar av diskutrymme. Det är uppenbart att det skulle kunna vara mycket mer testning involverad, med mer omfattande och varierade arbetsbelastningar, vilket jag kanske utforskar ytterligare i ett framtida inlägg. Tack Madhivanan, förlåt att jag inte såg dina inlägg innan du påpekade dem. Jag tänkte inte på att prova FORMAT() men jag är glad att du konstaterade att prestandan var fruktansvärd. I begränsade tester fann jag det bara ca 20 % sämre - din verkar mycket mer uttalad. Jag såg ingen skillnad mellan CAST och CONVERT -- skulle vara intresserad av din</w:t>
      </w:r>
    </w:p>
    <w:p>
      <w:r>
        <w:rPr>
          <w:b/>
          <w:color w:val="FF0000"/>
        </w:rPr>
        <w:t xml:space="preserve">id 220</w:t>
      </w:r>
    </w:p>
    <w:p>
      <w:r>
        <w:rPr>
          <w:b w:val="0"/>
        </w:rPr>
        <w:t xml:space="preserve">KAPITEL FEMMA John 1821-1891 Rebecca Cochrane 1820-1880 Gift 1842 Samuel Cochrane 1844-1914 John 1845-1923 Joseph James 1847-1915 Margaret Cochrane 1850-1934 Elizabeth Lindsay 1852-1913 Sarah Rebecca 1854-1918 Den andra sonen till John Macky och Eliza fick sitt namn efter sin far. Han föddes i Coshquin 1821 och skickades till Glasgow University för att studera till präst. Efter att ha tagit examen där 1841 med titeln MA blev han samma år ordinerad av Derry Presbytery och fick en kallelse till pastoratet i Fahan Church. Fahan ligger norr om Londonderry och nära Loch Foyle. Han förblev ansvarig för Fahan tills han reste till Nya Zeeland. Hans äktenskap med Rebecca Cochrane, dotter till Joseph Cochrane, ägde rum i Chrislaughmore året därpå. Prästgården låg i Carnshanagh. När vi börjar denna berättelse har deras hushåll utökats med Samuel Cochrane (som gick i skola med Dorcas) och John. Thomas skrev hem i september 1849 och lade planer på att pastor John skulle komma till Auckland. "De irländska presbyterianerna skulle vilja ha en präst från sitt eget land". Vid denna tidpunkt övervägde dock pastor John att lämna Irland, liksom resten av familjen. I september året därpå skrev Thomas mycket ivrigt för att John skulle komma ut omedelbart. Han riskerade till och med tanken att hans bror skulle komma ut utan stöd från moderkyrkan. I december samma år skrev han återigen: "Jag hoppas och litar på att du inte kommer att tveka utan komma ut". John Macky, som hörde talas om detta förslag, såg det med viss tvekan - "det skulle vara en stor osäkerhet för honom att gå utan att få en kallelse från församlingen". År 1851 hade Kitty, Rebeccas syster, lämnat landet för att ansluta sig till Thomas, och alla tveksamheter från detta håll att åka till Nya Zeeland försvann. Tiden gick, men Thomas var fast besluten att ta pastor John till Auckland - "det finns ett brådskande kall från landet". "Vad vi vill ha är en präst som folket kommer att tro att han är presbyterianare". Vid den tidpunkten var hans ansträngningar dock förgäves. I slutet av 1852 uppmanades pastor John att åka till judarna i Damaskus. John vägrade, och klokt nog enligt honom själv, att svara på Thomas inbjudan att komma ut på eget initiativ och utan kyrkans välsignelse. Men han försökte och lyckades slutligen på det ortodoxa sättet. Han fick välsignelse av styrelsen för missionscheferna i Presbyterian Church of Ireland den 28 december 1853. Han skyndade sig att informera sina bröder och gjorde alla arrangemang för att säkra en akterhytt i Cashmere för att segla i mars 1854. Han lånade till och med ut en hand till den brådmogne John Macky för att avyttra gårdarna. Han gjorde arrangemang för att avyttra sin egen gård och bad James att köpa en gård i Auckland åt honom. Därmed är vi framme vid slutet av de skriftliga uppgifterna och hans ankomst med sin unga familj har redan registrerats. Dessa var nu: Samuel Cochrane, John, Joseph James, Margaret Cochrane och Elizabeth. Sin första predikan höll han i St Andrew's på morgonen samma dag som han anlände. Därefter, "full av liv och kraft", tog han sig an sitt uppdrag på landet, vars centrum var Otahuhu. Där predikade han på eftermiddagen samma dag igen i Baird's Store vid Tamaki. I dag kan man se en lada där han predikade i några år och predikstolen finns fortfarande kvar. Datumet "1858" är inristat i träslöjden. Det är förmodligen en senare gudstjänstlokal. Från och med då utvecklade han sitt uppdrag och öppnade kyrkor i Howick och Panmure för söndagsgudstjänster och under veckan höll han gudstjänster i Slippery Creek och Wairoa. År 1853 hade James säkrat sektion 31, med tanke på att hans far skulle komma till Nya Zeeland. När pastor John anlände överförde James marken till honom, ett område på 63 acres. Här fanns Salem , ett hem som skulle bli ett byord för gästfrihet i familjen och en fristad för många andra. James gav honom också Jack, den trogna gamla hästen som med sin tilltagande blindhet blev ett andra jag för honom och som tog pastor John på välkända stigar i 27 år. Hans lovsånger har skrivits så ofta att det är</w:t>
      </w:r>
    </w:p>
    <w:p>
      <w:r>
        <w:rPr>
          <w:b/>
          <w:color w:val="FF0000"/>
        </w:rPr>
        <w:t xml:space="preserve">id 221</w:t>
      </w:r>
    </w:p>
    <w:p>
      <w:r>
        <w:rPr>
          <w:b w:val="0"/>
        </w:rPr>
        <w:t xml:space="preserve">Sim City-intryck: livet genom en Glassbox-lins Sim City är en återkomst till den ikoniska simuleringsfranchisen 2013. VG247:s Dave Cook ser spelet i aktion och pratar med Maxis om den stora återkomsten. Livet är fullt av följdeffekter. Om du får ett bättre jobb kommer du att tjäna mer pengar. Med de pengarna kan du köpa bättre saker och i sin tur ökar din levnadsstandard. Samhället dikteras av dessa regler, och i omstarten av Sim City håller sig utvecklaren Maxis nära de vanliga sanningarna i vardagen. Allt börjar med Glassbox, den motor som driver det nya spelet. Den är en integrerad del av förståelsen av orsak och verkan av allt du gör som borgmästare. På ett ögonblick kan du slå på Glassbox och se var din stad blomstrar och misslyckas med en blick. Motorn går hand i hand med Maxis koncept "RCI" - "Residential, Commercial, Industrial". Tillsammans utgör alla tre spelets samhällscykel. "Residential" står för människor som flyttar in i bostäder och därifrån går till sina jobb för att tjäna pengar. "En av de saker som jag bör påpeka är att titta på busshållplatssystemet och hur långt det går. En av konstruktörerna gjorde forskning om stadsplanering bara för att ta reda på hur långt folk faktiskt gick. Den typen av detaljer finns överallt i spelet." Dessa pengar går sedan till "kommersiella" när de köper produkter för att göra sig själva lyckliga och förbättra sin levnadsstandard. "Industriella" marknader tillverkar varorna och använder pengar som genereras av ekonomin för att upprätthålla världen. Det kan låta som en fullkomlig mardröm att förstå, men när du väl ser alla tre komponenterna som matar varandra via Glassbow view börjar det hela bli begripligt. Det är verktygets styrka, att göra det komplicerade begripligt. Sim Citys associerade producent George Pigula visar oss hur detta enkla, men otroligt kraftfulla verktyg ger dig en ny inblick i hur din skapelse fungerar - oavsett om det är en utbredd metropol, en blygsam stad eller en hel region med flera städer. Den första indikatorn på framgång är önskvärdighet. Ingen vill trots allt bo bredvid ett kärnkraftverk, så Pigula visar oss att vi genom att aktivera önskvärdhetsfilter kan vi på ett ögonblick se var folk helst skulle vilja bo och vilka områden de skulle undvika. Sim City är fullt av dessa filter som visar information på ett otroligt djup. Till och med något så till synes trivialt som busshållplatsernas placering kan planeras smart med hjälp av Glassbox. Det visar dig det idealiska avståndet som människor är villiga att gå för att nå varje hållplats. Placera dem på rätt sätt och det kommer inte att vara så jobbigt att gå till jobbet. Gör du fel, blir de trötta arbetarna olyckliga. Det är genialt. Spelandet är dock dagens stora ämne, då Pigula visar oss sin region med tre städer, som omfattar två standardstäder och den enorma, neonfärgade röran i hans spelhåla Monte Vista. Det finns flera mekanismer som spelar in här. Kasinona gör simmarna lyckliga, men nackdelen är att brottsligheten ökar, vilket ökar behovet av en solid och välfinansierad polisstyrka. Komet har också specialiseringar, och genom att använda Glassbox kan Pigula visa oss att hans stad naturligt lutar åt spelspecialiseringen. Så om han vill kan han välja Monte Vista och tävla på topplistorna för att se vem som kan samla ihop de största spelintäkterna globalt. "När man kommer till en liten stad är saker och ting ganska förlåtande. Befolkningen är liten och om man faller för mycket kan man återhämta sig ganska snabbt. Men det är verkligen när du börjar avancera, och du bestämmer dig för att ta dig an en ny stad eller ta dig an en specialisering, som du börjar lära dig de där ytterligare stegen ." Det är ett snyggt system, och återigen gör Glassbox det mycket lättare att använda. Det tar i huvudsak bort det visuella och färgkodar de element som du vill filtrera ner till, nästan som ett dynamiskt stapeldiagram. Sessionen avslutas med att Pigula avsiktligt släpper lös en tornado mitt i Monte Vista, som skickar människor, bråte och fordon i kaskader över staden som regn. Sadistiskt ja, men det är ingen hemlighet att många spelare gillar den ondskefulla sidan av Sim City. Vi tar tag i Pigula för en pratstund om vad vi just har sett och hur studion har skapat ett så imponerande sortiment av verktyg och funktioner. VG247: Efter att ha tittat på den där demonstrationen börjar jag redan få ont i huvudet av de möjligheter som spelet erbjuder. Vilka var era ursprungliga mål när ni gick in i projektet? George</w:t>
      </w:r>
    </w:p>
    <w:p>
      <w:r>
        <w:rPr>
          <w:b/>
          <w:color w:val="FF0000"/>
        </w:rPr>
        <w:t xml:space="preserve">id 222</w:t>
      </w:r>
    </w:p>
    <w:p>
      <w:r>
        <w:rPr>
          <w:b w:val="0"/>
        </w:rPr>
        <w:t xml:space="preserve">Cannabis är inte ofarligt, särskilt inte för ungdomar, säger forskarna Länk till videon Ungdomar som regelbundet använder cannabis riskerar att få permanenta skador på sin intelligens, sin uppmärksamhet och sitt minne, enligt resultaten av forskning som omfattar nästan fyra decennier. Den långvariga studien, som följde en grupp på över 1 000 personer från födseln till 38 års ålder, har gett de första övertygande bevisen för att cannabis har en annan och mer skadlig effekt på unga hjärnor än på vuxnas hjärnor, säger forskarna. Omkring 5 % av gruppen använde cannabis minst en gång i veckan i tonåren eller ansågs vara beroende av det. Mellan 13 och 38 års ålder, när alla medlemmar i gruppen fick genomgå en rad psykologiska tester, hade IQ hos dem som hade varit vana cannabisanvändare i sin ungdom sjunkit med i genomsnitt åtta poäng. Att sluta med cannabis gjorde liten skillnad - det som spelade roll var åldern då ungdomarna började använda det. De som började efter 18 års ålder hade inte samma IQ-nedgång. "Det här arbetet krävde en fantastisk vetenskaplig insats", säger professor Terrie Moffitt vid King's College Londons Institute of Psychiatry, en av författarna. "Vi följde nästan 1 000 deltagare, vi testade deras mentala förmågor som barn innan de någonsin provade cannabis, och vi testade dem igen 25 år senare efter att vissa deltagare blivit kroniska användare. "Deltagarna var uppriktiga om sina missbruksvanor eftersom de litar på vår sekretessgaranti, och 96 procent av de ursprungliga deltagarna höll fast vid studien från 1972 till idag. "Det är en så speciell studie att jag är ganska säker på att cannabis är säkert för hjärnor över 18 år, men riskabelt för hjärnor under 18 år." Forskningen, som gällde människor i Dunedin, Nya Zeeland, utfördes av forskare från King's College och Duke University i North Carolina i USA och publicerades online i PNAS (Proceedings of the National Academy of Sciences). "Marijuana är inte ofarligt, särskilt inte för ungdomar", säger Madeline Meier från Duke, en av forskarna. Även om åtta IQ-poäng på en skala där medelvärdet är 100 kanske inte låter så mycket, sade hon, innebär en minskning från 100 till 92 en förflyttning från 50:e till 29:e percentilen. Högre IQ korrelerar med högre utbildning och inkomst, bättre hälsa och ett längre liv. "Någon som förlorar åtta IQ-poäng som tonåring kan vara missgynnad jämfört med jämnåriga i samma ålder i flera år framöver", sade Meier. I studien togs hänsyn till deltagarnas utbildning, som kan störas av narkotikaanvändning. Författarna menar att ungdomar idag tenderar att tro att cannabis är ofarligt. "Ökade insatser bör riktas mot att fördröja ungdomars debut av cannabisanvändning, särskilt med tanke på den senaste trenden med yngre åldrar när man börjar använda cannabis i USA och med tanke på att det finns bevis för att färre ungdomar tror att cannabisanvändning är förknippad med allvarlig risk", står det i artikeln. "Det enkla budskapet är att substansanvändning inte är hälsosamt för barn", säger Avshalom Caspi, från Duke och King's, en av ledarna för studien. "Det gäller för tobak, alkohol och tydligen även för cannabis." Robin Murray, professor i psykiatrisk forskning vid King's, som inte var involverad i studien, sade att uppsatsen var imponerande och att om samma resultat skulle hittas i annan forskning, borde man lansera offentliga utbildningskampanjer för att varna för farorna med cannabis för yngre människor. "Dunedinprovet är förmodligen den mest intensivt studerade kohorten i världen och därför är uppgifterna mycket bra. Forskarna, som jag känner väl, är bland de bästa epidemiologerna i världen. Även om man aldrig ska låta sig övertygas av en enda studie tar jag därför resultaten på stort allvar. "Det finns många kliniska och pedagogiska anekdotiska rapporter om att cannabisanvändare tenderar att vara mindre framgångsrika när det gäller utbildning, äktenskap och yrken. Det är naturligtvis en del av folkloren bland unga människor att vissa tunga cannabisanvändare verkar gradvis förlora sina förmågor och slutar med att prestera mycket mindre än vad man skulle ha förväntat sig. Den här studien ger en förklaring till varför detta kan vara fallet." Kommentarer Bästa sättet att stoppa ungdomar under 18 år från att ta cannabis? Ge tillstånd till laglig försäljning, tillämpa lagliga kvalitetskontrollnormer och använda en del av den skatt som samlas in för att finansiera utbildning och rehabilitering av missbrukare. Det är egentligen enkelt, men jag undrar om våra ledare har rökt för mycket av det. Är detta samma IQ-test där svarta människor konsekvent får lägre poäng? Ja. Är det inte mer sannolikt att barn som använder substanser kommer från bakgrunder som inte är gynnsamma</w:t>
      </w:r>
    </w:p>
    <w:p>
      <w:r>
        <w:rPr>
          <w:b/>
          <w:color w:val="FF0000"/>
        </w:rPr>
        <w:t xml:space="preserve">id 223</w:t>
      </w:r>
    </w:p>
    <w:p>
      <w:r>
        <w:rPr>
          <w:b w:val="0"/>
        </w:rPr>
        <w:t xml:space="preserve">Klassiker i september - För flera månader sedan diskuterade vi fem av de bästa amerikanska författarna som för närvarande skriver i den hårdkokta traditionen. Alla de författare som presenterades i den artikeln är förstklassiga kriminalförfattare -- men de hade också något annat gemensamt: de var alla män. Så den här gången ska vi ta en titt på några av de bästa kvinnliga författarna i den hårdkokta traditionen. Även om hårdkokta och noir-romaner inte är samma sak, uppstår noir-romaner ur hårdkokta romaner. James M Cains huvudpersoner må ha varit mycket annorlunda än Dashiell Hammetts, men det går inte att förneka att han påverkades av Hammett stilistiskt och tematiskt. Vissa av dessa kvinnor, liksom några av de författare som nämndes i vårt tidigare stycke, klassificeras bättre som hardboiled, och vissa klassificeras bättre som noir. Några skulle kunna passa in i båda kategorierna. Men varje författare har gjort några av de finaste kriminalromaner du kan läsa. Låt oss därför utan vidare utvikning återbesöka dessa klassiska femmes fatales , i ungefär kronologisk ordning. Dorothy B Hughes Hughes är förmodligen mest känd som författare till In a Lonely Place, även om fler känner till Nicholas Ray-filmen från 1950 än romanen som den bygger på. Detta är synd. Även om filmen är en klassiker i sin egen rätt är den inte hälften så gripande, insiktsfull eller oroande som Hughes roman. Och hennes andra romaner är lika fängslande. Dorothy B. Hughes gav på ett skickligt sätt sina böcker en noiristisk intensitet, när hennes fatalt bristfälliga huvudpersoner sakta upplöses under trycket av sina egna misstag. Hon var också före sin tid och tog upp rasfrågor i Ride the Pink Horse och den nyutgivna The Expendable Man, långt innan det blev populärt att göra det. Hughes skrev psykologiska thrillers innan detta var en erkänd undergenre, och hennes romaner är inte bara intressanta berättelser utan också fängslande karaktärsstudier. Kanske viktigast av allt är att Dorothy B Hughes blandar noir-tragedier med hårdkokta karaktärer och dialog bättre än kanske någon annan författare som skriver i dessa stilar. The Expendable Man på Amazon UK och US Margaret Millar Margaret Millar är en underskattad romanförfattare som ofta betraktas som något mer än en trivialitet på grund av sitt äktenskap med Kenneth Millar - mer känd under sitt pseudonym Ross Macdonald. Macdonalds kritiska rykte har avtagit under de senaste decennierna, men åtminstone hans Lew Archer-romaner trycks fortfarande. Margaret Millars romaner är för det mesta slut i dag, men det är inte svårt att hitta begagnade exemplar och de är definitivt värda besväret, och Beast in View kom ut på Kindle förra året. Till skillnad från sin make skrev Millar inte PI fiction. Liksom Macdonald skrev den Ontario-födda författaren dock djupt strukturerade böcker som gick bortom genren och utforskade teman om identitet och familj. Millar är inte bara en författare av psykologiska thrillers, utan genomsyras av spänningen mellan medvetet och undermedvetet. Millars hade ett stökigt äktenskap, men Kenneth var aldrig annat än rättfram i sin beundran av Margarets författarskap. Läs hennes romaner och du kommer också att bli en beundrare. Beast in View på Amazon UK och USA Patricia Highsmith Tom Ripley, Highsmiths mest kända karaktär, beskrivs nästan alltid som omoralisk och sexuellt tvetydig. Patricia Highsmith var en briljant författare som själv kunde vara flintis och lite amoralisk. Men det tjänade verkligen hennes författarskap väl. Om hon skrev livfullt om amorala karaktärer, utforskade hon också de samvetskval som de som fastnade i deras nät upplevde. Highsmith blev berömd efter att Alfred Hitchcock filmatiserade hennes första roman, Strangers on a Train. Hon fortsatte att skriva Ripliaden, fem romaner som beskriver den internationella bedragaren Tom Ripleys intrigerande karriär. Highsmith skrev också The Cry of the Owl, Edith's Diary och ett stort antal andra romaner. Ripley och hennes andra huvudpersoner är lika alienerade som de är amorala, och den resulterande psykopatiska känslan för ironi gör Highsmith lika viktig som litterär stilist som kriminalförfattare. Även om noir är en stark strömning i Patricia Highsmiths skönlitteratur gör hon den till sin egen på ett sätt som få författare har gjort. Strangers On A Train på Amazon UK och US Sara Paretsky Den hårdkokta romanen började med privatdetektiver innan den förgrenade sig till mer obehagliga noir-protagonister. Men medan Jim Thompson och</w:t>
      </w:r>
    </w:p>
    <w:p>
      <w:r>
        <w:rPr>
          <w:b/>
          <w:color w:val="FF0000"/>
        </w:rPr>
        <w:t xml:space="preserve">id 224</w:t>
      </w:r>
    </w:p>
    <w:p>
      <w:r>
        <w:rPr>
          <w:b w:val="0"/>
        </w:rPr>
        <w:t xml:space="preserve">När jag tittade på min examen såg jag bara åratal av slöseri med arbete och tid som jag aldrig skulle få tillbaka. Jag visste att jag hatade juristutbildningen efter den första månaden, men jag höll ut eftersom det var en tydlig väg och jag var trött på att känna mig vilsen. Dessutom älskade jag att berätta för folk att jag läste juridik. Det var imponerande. Jag var på väg att nå långt. Så jag sa till rösten inom mig som var uttråkad och deprimerad att ta det lugnt. I slutet av första året hade jag det perfekta utspelet: Jag var gravid. Efter att min son hade fötts kunde jag lätt ha lämnat juridiken, men det gjorde jag inte. Inte en chans. Det skulle ha inneburit att jag inte visste vad jag gjorde, och jag var övertygad om att jag hade en plan. Istället laktade jag mig igenom kurser om företagsorganisationer och fastighetsrätt. Ibland tog jag en tupplur. Året därpå fick jag min dotter. Juristutbildningen blev en reträtt, en frist från gnäll och slem i mitt vardagsrum. Det var inte fråga om att sluta nu, och jag attackerade mina kurser med förnyad kraft. Jag skulle bli advokat, för fan! Jag kastade mig in i aktiviteter utanför skolan, arbetade på en fattigvårdsklinik, arbetade frivilligt med fall som gällde medborgerliga rättigheter och gick till och med med i juristskolans bokklubb. Det spelade ingen roll för mig att jag inte gillade arbetet. Jag hade kommit över det. Det viktiga var att jag höll mig på rätt spår. Mitt sista år på juristutbildningen var ett virrvarr av barnens födelsedagsfester och desperata sena sökningar efter tentamensbeskrivningar. Under den tiden utvecklade jag en kronisk ögonryckning. Mitt högra ögonlock bröt spontant ut i spasmer flera gånger om dagen. Jag förklarade för honom (det kan ha varit lite skrikande) hur viktigt det var att jag slutförde min juristutbildning. Om jag inte tog examen skulle jag hata barnen för att de hade stulit min lysande karriär som jurist. Det stämmer. Jag gjorde det för barnens skull. Mina ögonryckningar blev värre. Under mitt praktikantår började jag att gå sönder. Jag kunde inte koncentrera mig på dagarna, och sedan fick jag panik när jag kom hem och jobbade hela nätterna för att komma ikapp. Jag började gråta mer och gömde mig i toalettstolen på jobbet i hopp om att ingen skulle märka det. Jag hade en nödsituation med concealer i fickan för att dölja rodnaden runt ögonen. När det inte fungerade sa jag till mina medarbetare att jag hade svåra allergier. Dagen då jag ringde till baren pratade min man och jag allvarligt om att separera. För första gången på flera veckor grät jag inte. Jag kände ingenting (om inte förvirring är en känsla). Hur kunde min väg, den väg som jag minutiöst hade följt, lämna mig så ihålig och utbränd? Jag accepterade mitt intyg och bestämde mig för att ta ledigt. Under de följande åren pusslade jag ihop mitt liv igen. Jag upptäckte att jag fortfarande hade ett äktenskap. Jag upptäckte att jag fortfarande gillade en del av mig själv, särskilt när jag följde mina genuina intressen. Jag började fotografera för att det kändes bra, inte för att det såg bra ut på mitt CV. Ibland tänkte jag på juridik på samma vaga sätt som man tänker på en gammal, förlorad tröja. Vart tog den vägen? Min juristexamen samlade damm i tvättrummet, men den hade fortfarande sin användning. Jag berättade fortfarande för folk att jag var advokat. Jag hade bara tagit en paus, en lång paus. När min faktura för advokatsamfundet kom med posten varje år betalade jag den så att jag kunde säga att jag var advokat. Jag hade fortfarande inte gjort upp med vem jag var och vem jag trodde att jag ville vara. På våren höll min då nioåriga dotter och jag på att städa källaren inför sommarens renovering. Vi behövde ta bort allt från väggarna. Jag tog ner min juristexamen och höll den i mina händer. Det var sex år sedan jag hade praktiserat. Min dotter stod bakom mig och frågade vad jag gjorde. "Jag tittar bara på min juristutbildning", sa jag. "Mamma?" Hon tvekade innan hon fortsatte. "Är du advokat? Som om mina vänner frågar." "Mmmn, ja, visst. Tekniskt sett." Hon stirrade på mig, en liten men noggrann terapeut. Hon brydde sig inte om det, hon ville bara ha ett rakt svar och för första gången ville jag också det. "Nej." Det kom ut som en utandning. "Jag trodde att jag ville bli en, men jag hade fel." Jag packade ihop ramen med mina andra examina och ringde till advokatsamfundet några dagar senare.</w:t>
      </w:r>
    </w:p>
    <w:p>
      <w:r>
        <w:rPr>
          <w:b/>
          <w:color w:val="FF0000"/>
        </w:rPr>
        <w:t xml:space="preserve">id 225</w:t>
      </w:r>
    </w:p>
    <w:p>
      <w:r>
        <w:rPr>
          <w:b w:val="0"/>
        </w:rPr>
        <w:t xml:space="preserve">Varför minskar antalet husdjursägare? En färsk rapport från American Veterinary Medical Association (AVMA) visar att antalet husdjursägare har minskat med 2,4 % i USA under de senaste fem åren. Även om studien endast gällde amerikanska hushåll kan vi förvänta oss att ett liknande resultat kommer att återspeglas i Storbritannien och andra nationer som älskar husdjur. Rapporten kommer från en förhandsvisning av 2012 US Pet Ownership and Demographics Sourcebook, som kommer att släppas senare i år. En nedgång i antalet husdjursägare var dock inte det enda oväntade resultatet av denna rapport. Det rapporterades också om de svindlande utgifterna för hälsovård för husdjur i USA, där 28 miljarder dollar (17,8 miljarder) spenderas enbart på veterinärkostnader. Ett annat chockerande resultat var att endast 6 % av hundägarna i USA uppgav att de hade en djurförsäkring (och endast 3 % av kattägarna!). Hur låga dessa siffror än är, är de faktiskt högre än de belopp som vanligtvis anges (1-2 %). Är det ekonomin som är orsaken till att antalet djurägare sjunker? Undersökningen genomfördes under perioden 2006-2011, dvs. under den senaste tidens ekonomiska turbulens, och vi kan snart förstå varför djurägandet minskar. Trots det sällskap som husdjur ger visar de sig vara en kostsam utgift, vilket innebär att husdjur inte är en lika motiverad utgift som tidigare, när hushållens budgetar är mer ansträngda än någonsin. Med tanke på att Storbritannien upplever liknande ekonomiska problem som USA, och de senaste nyheterna om att recessionen förvärras, kan vi bara förvänta oss att liknande resultat kommer att gälla för brittiska husdjursägare. Att lätta på den ekonomiska bördan för djurägare Djurägare som känner sig pressade kan dock vidta vissa åtgärder för att underlätta den ekonomiska aspekten av att äga ett husdjur. En husdjursförsäkring (som visserligen är en månadsutgift) kan vara en stor ekonomisk lättnad om ditt husdjur någonsin skulle behöva åka till veterinären. Enligt studien var det genomsnittliga antalet veterinärbesök 1,6 gånger per år för hundar och 0,7 gånger per år för katter (även om det chockerande nog var så att 45 % av hushållen med kattägare 2011 aldrig gjorde ett enda veterinärbesök). Det finns också gott om alternativ när det gäller näring (en annan primär utgift för husdjursägande) för att hålla nere kostnaden för att äga ett husdjur. Det finns många recept på hemlagad djurmat på nätet, som till exempel detta recept på hundmat. Hemlagad djurmat kan bli billigare och hälsosammare. Du kanske också vill överväga att vara uppfinningsrik när det gäller att köpa husdjurstillbehör för att spara några pund. Behöver din hund till exempel verkligen en alltför dyr apporteringsleksak, eller räcker det med en enkel pinne för att hålla honom nöjd? En färsk rapport från American Veterinary Medical Association (AVMA) visar att antalet husdjursägare har minskat med 2,4 % i USA under de senaste fem åren. Även om studien endast koncentrerade sig på amerikanska hushåll kan vi förvänta oss att ett liknande resultat kommer att återspeglas i Storbritannien och andra nationer som älskar husdjur. Rapporten kommer från en förhandsgranskning av den</w:t>
      </w:r>
    </w:p>
    <w:p>
      <w:r>
        <w:rPr>
          <w:b/>
          <w:color w:val="FF0000"/>
        </w:rPr>
        <w:t xml:space="preserve">id 226</w:t>
      </w:r>
    </w:p>
    <w:p>
      <w:r>
        <w:rPr>
          <w:b w:val="0"/>
        </w:rPr>
        <w:t xml:space="preserve">Rummet Mänsklighet Rummet är tomt. I närheten, på akutmottagningens traumaavdelning, för ambulanssjukvården in en äldre kvinnlig fotgängare som blivit påkörd av en traktorvagn. Hon lever, hon kämpar för att överleva. Polisen försöker hitta anhöriga. Säkerhetspersonalen varnas för att vänta på familjens ankomst och sätta dem i rummet. En annan patient, en äldre man, tas in. "Trauma -- går med den första ..." säger den andfådda akutläkaren. Var de verkligen tillsammans? Är de man och hustru eller två personer som går nära varandra på gatan? Det finns inget svar. Ovanför hördes en sökning överallt, som ekade genom det lediga rummet. "Socialarbetaren hämtar 1187". I telefonen är det en tung brytning och snyftningar som punkterar frågorna. "Lever hon? Är hon där? Andas hon? Hon är min mamma, jag kommer." Gråtandet intensifieras, och återigen "Andas hon?". Vad kan man säga som är det rätta att säga? Hon uppmanas att ta god tid på sig för att ta sig till sjukhuset. Beroende på vem man frågar kan det kallas familjerummet, det tysta rummet eller sorgrummet. Det är ett rum med många olika användningsområden, en plats där man kan samlas mitt i sjukdom och tragedi. Det är en plats för att avskilja de känslomässigt störda och poliserna från andra. Det är en plats där våldsoffer kan söka avskildhet. Det är en plats där personalen kan smyga sig in för att äta en bit mat. Det är en utstakad tillflykt av lugn och ro mitt i ett ofta överfullt och kaotiskt nav av framväxande verksamhet. Den är både hatad och undviken av dem som vet vad den används till; vissa kallar den för "Bad News Room" (rummet för dåliga nyheter). Säkerhetspersonal eskorterar en man och en kvinna in i rummet. Mellan tårarna får de identifierande information. "Jag är dotter, han är min bror. Jag vill träffa henne. Andas hon? Är hon okej?" De får veta att läkarna är hos deras "mamma". Läkaren kommer snart och nej, de kan inte träffa henne nu. Tårar och suckar följer. De får frågan: "Känner du Boris?". "BORIS? Ja! Han är min mammas pojkvän, de bor tillsammans." Fler tårar, på frågor om hans familj. En näsduk erbjuds från sjukhusets utdelade låda på det runda bordet. "Ge mig dina tårar", tycks det stå. Ja, det finns barnbarn att kontakta. Ljusa strålkastare som aldrig kan dämpas eller stängas av besitter det rum som tidigare rymde en bekväm soffa. Soffan togs bort efter att en berusad patient beslutat att använda den som urinoar. Istället upptar ett runt bord och ovälkomna stolar utrymmet nära hörnet av de krasst vita väggarna. Den behandlande läkaren, som informerats om familjens ankomst, står nu mot det vita. Han talar om sin första bedömning av patientens skador, som är allvarliga men inte förväntas vara allvarliga. Det finns ett behov av en respirator och ytterligare tester. Läkaren förmedlar försiktig optimism. Detta leder till frågor och upprepning av det som redan har sagts, men inte hörts. Olika adjektiv, ord som är vanliga i medicinska program på TV, erbjuds. Efter att ha informerats om parets förhållande meddelar läkaren att Boris' skador är minimala. Sjukhusrabbinen går tyst in i rummet som en del av traumateamet. Det är oklart om närvaron av en religiös person är välkommen eller ens tröstande. Märkligt överraskande för vissa är den hassidiska rabbinens närvaro med lång svart rock och öronlockar. Han är kaplan på ett medicinskt centrum vars namn i sig självt framkallar kristendom. Hans närvaro baserades på det kulturella och religiösa antagandet av patientens namn. Vid något tillfälle får man veta att de inte är observanta. Syskonen kan se Boris i röntgenavdelningen. Utan kunskap om deras språk förstår personalen allt de försöker förmedla. Tårarna kan också tala sitt tydliga språk. De två syskonen, som är små till storleken, verkar dvärglika inför det enorma i deras tankar och känslor. De återvänder till rummet där andra familjemedlemmar har börjat samlas. På det runda bordet står nu en kanna vatten och koppar redo att släcka uttorkade halsar. Ett snett abstrakt tryck på väggen gör ingenting för att lugna eller distrahera dem som kommer in. Familjen kan skymta sin mor när hon återvänder till akutmottagningen från testerna. De</w:t>
      </w:r>
    </w:p>
    <w:p>
      <w:r>
        <w:rPr>
          <w:b/>
          <w:color w:val="FF0000"/>
        </w:rPr>
        <w:t xml:space="preserve">id 227</w:t>
      </w:r>
    </w:p>
    <w:p>
      <w:r>
        <w:rPr>
          <w:b w:val="0"/>
        </w:rPr>
        <w:t xml:space="preserve">Meddelande: System Restore Point Can Not Be Created... =?Utf-8?B?Q2l0eW9mRGVudmVySVRHVVk=?= Gästinlägg: n/a 's Computer Specifications 19 Jan 2005 Jag har en programvara som har gett mig problem i tidigare installationer. Innan jag försöker installera den igen vill jag att XP Pro ska göra en systemåterställningspunkt. När jag försöker skapa återställningspunkten står det "Windows Systemåterställningspunkt kunde inte skapas. Starta om systemet och försök igen. När jag försöker igen kommer samma meddelande igen. Har ni några idéer om varför tjänsten inte fungerar? "CityofDenverITGUY" skrev: &amp;gt; Jag har en programvara som har gett mig problem vid tidigare &amp;gt; installationer. Innan jag försöker installera den igen vill jag att XP Pro ska göra en systemåterställningspunkt. När jag försöker skapa återställningspunkten står det "Windows &amp;gt; Systemåterställningspunkt kunde inte skapas. Starta om systemet och &amp;gt; försök igen. När jag försöker igen kommer samma meddelande igen. Har ni några idéer om varför denna &amp;gt; tjänst inte fungerar?</w:t>
      </w:r>
    </w:p>
    <w:p>
      <w:r>
        <w:rPr>
          <w:b/>
          <w:color w:val="FF0000"/>
        </w:rPr>
        <w:t xml:space="preserve">id 228</w:t>
      </w:r>
    </w:p>
    <w:p>
      <w:r>
        <w:rPr>
          <w:b w:val="0"/>
        </w:rPr>
        <w:t xml:space="preserve">Look at the Birdie frammanar en värld där käbbelande par, gymnasiegenier, missanpassade kontorsarbetare och småstads-Lotharios kämpar för att anpassa sig till en föränderlig teknik, moralisk tvetydighet och ett aldrig tidigare skådat välstånd. I "Confido" lär sig en familj vad det innebär att anförtro sina djupaste hemligheter åt en magisk uppfinning. I "Ed Luby's Key Club" hamnar en man i en kafkaesk värld av problem efter att ha råkat i konflikt med den skumma underjordiska chefen som bestämmer i en stad i norra New York. I "Look at the Birdie" hittar en psykiatriker som blivit "mordrådgivare" på en ny och originell utväg för sina paranoida patienter. Berättelserna är varnande, men de är också fyllda av hans typiska humor. Den ironiska, ironiska, satiriska och gripande "Look at the Birdie" speglar oron i den efterkrigstid då de skrevs och ger en inblick i utvecklingen av Vonneguts tidiga stil.</w:t>
      </w:r>
    </w:p>
    <w:p>
      <w:r>
        <w:rPr>
          <w:b/>
          <w:color w:val="FF0000"/>
        </w:rPr>
        <w:t xml:space="preserve">id 229</w:t>
      </w:r>
    </w:p>
    <w:p>
      <w:r>
        <w:rPr>
          <w:b w:val="0"/>
        </w:rPr>
        <w:t xml:space="preserve">Bloggen Ta bort huvudvärken från IT! För de av er som inte vet, erbjuder vi nu ett komplett utbud av IT-lösningar genom vårt systerföretag Clarke Computer Systems . Vi tillhandahåller en rad olika IT-tjänster och datorsupport i West Midlands och East Midlands, inklusive (men inte begränsat till) Birmingham, Lichfield, Cannock, Stoke-on-Trent, Derby, Ashbourne, Matlock, Buxton och Uttoxeter. "Sedan 1995 har Clarke Computer Systems försett företag av alla storlekar med en komplett lösning på deras datorbehov. Från den inledande rådgivningen/systemutformningen till genomförande och utbildning. Allt med komplett användarstöd som fortsätter under de kommande åren. Vi tar bort huvudvärken från hanteringen av ditt datorsystem, så att du kan fortsätta med att driva ditt företag!"</w:t>
      </w:r>
    </w:p>
    <w:p>
      <w:r>
        <w:rPr>
          <w:b/>
          <w:color w:val="FF0000"/>
        </w:rPr>
        <w:t xml:space="preserve">id 230</w:t>
      </w:r>
    </w:p>
    <w:p>
      <w:r>
        <w:rPr>
          <w:b w:val="0"/>
        </w:rPr>
        <w:t xml:space="preserve">Stabbed In The Back Lyrics - Youth Of Today Vi var bröder, du och jag lojala mot vår hardcore scen våra tankar, våra mål var sanna sedan hände något med dig, du förändrades Jag minns alla saker du sa skit du sa! Jag antar att det bara var en massa jävla lögner jävla lögner! högg oss alla i ryggen rakt i ryggen! Våga inte se mig i ögonen! Allt vi stod för, alla våra drömmar du har glömt vad de betyder Jag säger dig detta mina tankar är verkliga och jag kommer aldrig att ändra hur jag känner! Klicka här för att skicka in rättelserna till Stabbed In The Back Lyrics</w:t>
      </w:r>
    </w:p>
    <w:p>
      <w:r>
        <w:rPr>
          <w:b/>
          <w:color w:val="FF0000"/>
        </w:rPr>
        <w:t xml:space="preserve">id 231</w:t>
      </w:r>
    </w:p>
    <w:p>
      <w:r>
        <w:rPr>
          <w:b w:val="0"/>
        </w:rPr>
        <w:t xml:space="preserve">Newton och Hartline mot Colston och Dalton. Cam är min backup till Peyton. Mina andra wideouts är Bowe, Garvin och Vjax. Vad tycker du? Det känns som om vi har kommit för långt in på säsongen för att förvänta oss att Cam ska vända på det. Du kommer inte att sätta Peyton för Cam, och jag gissar att du skulle starta Colston framför Bowe de flesta veckor (för att inte nämna att det är möjligt att Harvin kan vara borta efter bye). Cam och Dalton har gjort samma poäng i år (Dalton har faktiskt gjort betydligt mer poäng i ligor där man får 6 poäng per passing TD), och Colston är VÄLDIGT bättre än Hartline. Jag skulle göra den här affären väldigt snabbt om jag var du. Citat: Om Alex Smith är redo att spela måste jag dumpa Kaepernick för... antingen Nick Foles eller John Skelton eller Blaine Gabbert eller MATT CASSEL bara för att ha två QB:s i min lineup. Jag lutar åt Foles, han borde kunna klara sig bra mot Redskins D. Jag håller med. Med alla vapen i Philly borde han åtminstone kunna göra en hygglig match. Washington ger upp näst flest poäng i ligan till QB:s. Citat: Jag är verkligen inte säker på vad jag ska göra med Greg Jennings just nu. Han tar bara upp en plats på min bänk, men jag vill inte släppa honom för att sedan få honom att komma tillbaka och bita mig i arslet. Du har behållit honom så här länge, jag skulle definitivt behålla honom. Även om du inte får honom förrän i slutspelet är det fortfarande definitivt värt det. För att inte tala om vem kommer du att släppa honom för? Med stor sannolikhet en kille som du aldrig ens skulle starta. Jag vet att jag skulle hoppa över det om han blev släppt i min liga. Citat: Jag har en fråga om Hernandez: Hur är det med Hernandez? Om han inte går är jag ganska körd. Bennett är på en bye och jag vill inte släppa honom för en mindre bra TE eller ha 3 TE:s på min roster... Ärligt talat är min gissning att vi inte vet förrän på söndag. Han kommer att vara begränsad hela veckan och sedan tveksam. När det gäller Bennett har han verkligen kommit tillbaka till verkligheten, om man antar att man inte har någon flyttgräns tror jag att man kan släppa Bennett den här veckan och sedan plocka upp honom igen efter deras bye. För att inte tala om att beroende på hur djup din liga är så kan det mycket möjligt finnas en kille där ute som skulle vara lika produktiv. Jag funderar på att be honom om McFadden i stället för Maclin. Några tankar? Jag är mycket hög på Spiller resten av vägen. Killen sätter upp några löjliga siffror när han får startberöring (vilket är vad han ser ut att få nu). Värdemässigt är det här ganska nära för mig. Du startar 2 RB, 2 WR och en Flex? Vilka mottagare har du? Om Fred Jackson är skadad flera veckor eller fasas ut ur offensiven när han återvänder förlorar du affären, men om de går tillbaka till nära en jämn fördelning så vinner du den. Pratar handel med en GM vars QB:s är Dalton/Manning. Han behöver en seger snart, och med Manning på en kall period, ansvarig för de två senaste förlusterna... OCH på en bye, han börjar värma upp för tanken på Cam Newton + en av Denarius Moore/Hartline (förhoppningsvis Hartline) för Eli Manning + Megatron. Jag ligger på tredje plats, jag tror att om jag kan undvika en kamp mot det oundvikliga laget på första plats i slutspelet vecka 15 har jag en chans. Jag är osäker på VAR jag ska finjustera mitt lag, helst skulle jag uppgradera QB, men det enda sättet jag kan göra det på är Rodgers, och GM vill ha AJ Green. Denna Megatron-handel öppnar upp den möjligheten. . Jag tror mycket på Spiller resten av vägen. Killen sätter upp några löjliga siffror när han får startberöring (vilket är vad han ser ut att få nu). Värdemässigt är det här ganska nära för mig. Du startar 2 RB, 2 WR och en Flex? Vilka mottagare har du? Om Fred Jackson är skadad i flera veckor eller om han fasas ut ur offensiven när han återvänder förlorar du affären, men om de går tillbaka till nära en jämn fördelning så vinner du.</w:t>
      </w:r>
    </w:p>
    <w:p>
      <w:r>
        <w:rPr>
          <w:b/>
          <w:color w:val="FF0000"/>
        </w:rPr>
        <w:t xml:space="preserve">id 232</w:t>
      </w:r>
    </w:p>
    <w:p>
      <w:r>
        <w:rPr>
          <w:b w:val="0"/>
        </w:rPr>
        <w:t xml:space="preserve">Resolved Question Min pojkväns dotter kan ha blivit sexuellt utnyttjad? Min pojkväns dotter är tre år, hans ex hävdar att treåringen eventuellt kan ha möjligen blivit sexuellt utnyttjad av exets pappa ( barnets morfar). Nu är hans ex en fyscopatisk lögnare. Hon påstod att min pojkvän slog henne i ansiktet. Han bevisades vara oskyldig. Den enda anledningen till att hon ljög är för att hon inte klarade av det faktum att han var med mig. Nu vet jag inte vad jag ska tro eller tänka. Min pojkvän har just träffat sitt ex och han är förtvivlad. Han vill inte prata med mig. Han har gått ut med sin kompis och träffat sin mamma och är för upprörd för att prata med mig. Jag är så upprörd eftersom han stänger mig ute och inte berättar vad som händer. Hans ex har desperat försökt att komma tillbaka till honom och hon hittar på vilken lögn som helst för att göra det. Jag vet inte vad jag ska säga, eftersom barnet kan ha blivit sexuellt utnyttjat... Hur pratar jag med min pojkvän utan att låta självisk, svartsjuk och kontrollerande.... Jag vet inte vad jag ska säga eller göra... Om hon har blivit misshandlad kommer jag att känna mig så dålig... Bästa svaret - Vald av röstare Barnets pappa måste kontakta polisen och/eller barntjänsten. Om barnet har blivit misshandlat av sin morfar måste man ta itu med det och om mamman ljuger måste man ta itu med henne. Andra svar (4) Glöm din pojkvän. Om du är orolig för barnet måste du göra vad som är rätt för henne om du misstänker misshandel. Jag skulle göra en anmälan för en utredning eftersom du kan vara barnets enda hjälp om hennes egen förälder inte kan agera för sin egen dotters bästa i säkerhet. Nej, ring inte till polisen ännu om det inte är sant, de har att göra med många traumatiska barn och vuxna runt om i världen just nu som har utsatts för sexuella övergrepp. Sätt dig ner med treåringen och prata med henne, börja med vanliga frågor först och fråga henne sedan saker som "Har någon rört vid dig?". Hon är helt klart den enda som kommer att berätta sanningen. Om hon säger ja så ring polisen. Slösa inte tid på något plan! Om hon säger "Nej" säg till henne "Hon kommer inte att få problem och hon kan berätta sanningen" Vad du än gör, var mycket försiktig med dina reaktioner och frågor till den lilla flickan om det sexuella övergreppet i fråga. Det bör överlåtas till polisen som är utbildad för att hantera situationer som denna. Bara för att du utan att mena det kan förvirra henne med dina bekymmer och hon kan bli rädd för att berätta sanningen och dölja fakta. När hon pratar med en tredje part vill du undvika att hennes uttalande påverkas. Det är den här typen av saker som polisen hanterar. Och jag håller med, det sätt som din pojkvän beter sig på tyder på att han reder ut saker och ting på egen hand, och han kommer att behöva ditt stöd senare. Just nu är han förmodligen chockad och förvirrad, och jag är säker på att han är väldigt arg. Om han inte gör något snart, var rakryggad och säg till honom att han ska anmäla det. Om allt var påhittat borde morfar inte ha något att dölja, och den kvinnan, hans ex, kommer att få konsekvenser för att hon ljög för polisen, vilket kan vara vad hon behöver. Det finns egentligen ingenting som du kan eller bör göra i den här situationen. För det första har ni två fortfarande ett inofficiellt förhållande. För det andra har du inte sagt hur länge ni två är tillsammans och hur allvarligt detta förhållande är, så det finns inget sätt att veta om du faktiskt kan göra något annat än att observera vad som pågår. För det tredje bör denna möjlighet undersökas av tjänstemän, och rapporten bör göras av barnets förälder. Naturligtvis skulle alla andra personer som vet något om ett eventuellt brott kunna/skulle anmäla, men du vet faktiskt ingenting om det. Slutligen visar det faktum att din pojkvän hade gått otuside och inte ville prata med dig om detta ärende att ditt agerande i detta inte behövs eller önskas i nuläget. Vänta och var redo att erbjuda stöd om han ber om det, och det är ungefär allt du kan göra.</w:t>
      </w:r>
    </w:p>
    <w:p>
      <w:r>
        <w:rPr>
          <w:b/>
          <w:color w:val="FF0000"/>
        </w:rPr>
        <w:t xml:space="preserve">id 233</w:t>
      </w:r>
    </w:p>
    <w:p>
      <w:r>
        <w:rPr>
          <w:b w:val="0"/>
        </w:rPr>
        <w:t xml:space="preserve">Mer... Tester på cyklisterna i Exeter visade att nitriten gjorde att deras muskler och hjärtan kunde arbeta mer effektivt, rapporterar tidskriften Medicine and Science in Sports and Exercise. Forskaren professor Andrew Jones sade: "Det här är första gången vi har studerat effekterna av rödbetsjuice, och de höga nitritnivåer som finns i den, på simulerade tävlingar. Resultaten visar på en förbättring av prestationen som på tävlingsnivå skulle kunna göra en verklig skillnad - särskilt i en tävling som Tour de France där vinstmarginalerna kan vara små. Och det är inte bara professionella idrottare som skulle kunna dra nytta av detta, eftersom en bättre användning av syre gör det lättare för gamla och svaga personer att utföra vardagliga uppgifter, inklusive att samla ihop den energi som behövs för att gå till affären. I studien användes köpt rödbetsjuice, men även hemlagade varianter borde vara fördelaktiga. Det kan dock bli en oväntad konsekvens.  Ett genetiskt missförhållande innebär att vissa personer som äter rödbetor producerar lila urin, eller "beturi" som forskare kallar det. Betor är min minst favoritgrönsak. Jag undviker dem eftersom smaken är motbjudande för mig. Ändå... en sådan vacker röd grönsak och ingen aning om hur man ska njuta av den. Jag bestämde mig för att göra något åt det tidigare i år. In i mixern åkte en liten storlek tärnad *rå* rödbeta, ett syrligt grönt äpple, en blodapelsin, skalad lime, vilda blåbär, hallon, chia och en bit färsk ingefära. Det har BLEVAT en av mina favorit smoothies i mixern. Ibland slänger jag också i en liten, skalad och fröad citron. Jag älskar citrusfrukter. Ingenting är juicerat, så det är en välsmakande helhetsdryck med en bra mängd fibrer och antioxidanter - och INGEN ICKY BEET TASTE. Jag har inte utforskat andra kombinationer eftersom den här gör det mesta för mig. Med tanke på att hela min barndom var rödbetor utan betor, så tror jag att jag har uppnått en näringsmässig milstolpe genom att ta reda på hur man kan äta rödbetor och faktiskt njuta av det :) Jag vet, det är konstigt, men min intoleranta inställning till betor störde mig. Jag gillar fortfarande inte rödbetor, men det här dricker jag gärna. Här är ett intressant tidsfördriv och en hobby.... när du läser en av dessa "vetenskapliga artiklar"... leta alltid efter orden "kunde - kanske - kanske" .... med andra ord - det är aldrig riktig vetenskap.... det är bara en artikel full av struntprat. Det "kan" vara sant - "kanske" är sant - eller "kanske" är sant. Kanske en kunnig läsare kan hjälpa till att förklara vad som hände med mig? För ungefär 25 år sedan fick jag hjärtklappning och palpationer efter att ha ätit rödbetor, vilket var så skrämmande att jag aldrig mer vågade äta rödbetor igen! Skulle det kunna ha samband med nitritinnehållet????? - Allergisk mot rödbetor?, Uk, 01/7/2011 21:27...Rödbetsjuice kan ge en avsevärd sänkning av blodtrycket om den dricks i tillräckliga mängder (jag dricker den av den anledningen). Om du hade normalt blodtryck till att börja med och drack ett par glas av den kan blodtrycket ha sjunkit för lågt, och i så fall skulle kroppens automatiska kompensationssystem sätta igång för att få upp blodtrycket till det normala igen - detta kan resultera i hjärtklappning. Kanske någon kunnig läsare kan hjälpa till att förklara vad som hände mig? För ungefär 25 år sedan fick jag hjärtklappning och hjärtklappning efter att ha ätit rödbetor, vilket var så skrämmande att jag aldrig mer vågade äta rödbetor igen! Skulle det kunna ha samband med nitritinnehållet?????</w:t>
      </w:r>
    </w:p>
    <w:p>
      <w:r>
        <w:rPr>
          <w:b/>
          <w:color w:val="FF0000"/>
        </w:rPr>
        <w:t xml:space="preserve">id 234</w:t>
      </w:r>
    </w:p>
    <w:p>
      <w:r>
        <w:rPr>
          <w:b w:val="0"/>
        </w:rPr>
        <w:t xml:space="preserve">Ledning är en av de viktigaste uppgifterna i varje företag. Ibland är företagare samtidigt chefer. Det finns gott om uppgifter som chefer måste genomföra i den dagliga arbetsverksamheten som måste ge effektivitet och ändamålsenlighet i affärs- eller organisationslivet. Här är en lista över chefernas viktigaste uppgifter. 1. Coachning och mentorskap En av chefernas viktigaste uppgifter är coachning och mentorskap. De måste vara routrar för de personer i verksamheten som kommer att routas genom rätt instruktioner och utbildning. Målet är att utveckla företag med stor affärspotentialenergi hos sina anställda. 2. Planering Planering är en av ledningsfunktionerna och även en viktig daglig uppgift för chefer. De planerar framtida vägar dit verksamheten kommer att gå och aktiviteter som måste utföras av organisationsmedlemmar. 3. Förändring I verkligheten finns det inte en enda dag i affärslivet utan förändring. Förändringar måste planeras och hanteras för att ge önskade resultat. Cheferna måste samtidigt bevara företagets nuvarande framgång och genomföra förändringar som kommer att ge framtida framgång. 4. Prognoser Prognoser är en annan uppgift för chefer som innebär att ge en bild av hur verksamheten kommer att se ut i framtiden. Detta är viktigt eftersom om vi har en bättre bild av framtiden kommer vi att vara bättre förberedda för denna framtid. 5. Motivering Människor måste vara motiverade för att ge bästa möjliga resultat av sitt arbete. Ingen arbetar för ingenting. Alla anställda har någon typ av motivationsfaktorer som kommer att leda honom till att göra bättre resultat. Men dessa motivationsfaktorer är olika för varje anställd. Chefernas uppgift är att optimera denna motivation och maximera de anställdas arbetsresultat. Att motivera är en annan ledningsfunktion utöver planering. 6. Organisering Organisering är en av ledningsfunktionerna utöver planering och motivering. Utan någon nivå av organisering råder kaos. I företag med fler anställda kommer det att finnas fler olika idéer, fler olika sätt att göra saker på och fler olika vanor hos människorna. Organisering är en uppgift som får alla organisatoriska skillnader att fungera som en helhet - företaget. 7. Bemanning Bemanning är en annan ledningsfunktion. Dessa uppgifter blir alltmer viktiga för cheferna. Att välja rätt personal för verksamheten är hjärtat för att verksamheten ska fungera i framtiden. Bättre personal kommer att innebära större affärspotential i företaget. 8. Controlling Controlling är en ledningsfunktion som planering, motivering, organisering och bemanning. Denna uppgift är något som ger honom en bild för eventuella fel mellan planering och faktiskt förverkligande. Målet är att minimera avvikelsen mellan något som kommer att vilja vara och något som blir verklighet. 9. Förhandling En annan viktig ledningsuppgift är att förhandla. Det finns interna och externa förhandlingar. Intern förhandling är att förhandla med enheter inom företagen. Externa förhandlingar är förhandlingar mellan chefer och externa enheter som står utanför företagen, t.ex. leverantörer, kunder och samhället. Om cheferna har bättre förhandlingsförmåga kommer företagets totala affärspotential att öka. 10. Delegering Framgångsrika chefer vet att delegera rätt uppgifter till rätt medarbetare. Vi kan inte hitta den perfekta chefen. Att delegera uppgifterna till lägre nivåer är något som skiljer framgångsrika chefer från genomsnittliga chefer. Genom att delegera kan man kombinera olika kunskaper och erfarenheter som gör att uppgifterna blir bättre utförda. 11. Representera Den sista men inte minst viktiga uppgiften för chefer är att representera uppgifter. Cheferna är representanter för den verksamhet som de leder. Hur de ser ut, hur de talar, hur de går och hur de tänker skapar en bild av företaget i ögonen på människor utanför företaget. Ignorera inte en enda av de 11 viktigaste uppgifterna för chefer för att göra det kommer att vara på din risk Jag vill helt enkelt berätta för dig att jag är ny på bloggande och site-building och säkert njutit av din blogg webbplats. Mer än sannolikt är jag sannolikt att bokmärke din webbplats . Du kommer säkert med bra artiklar och recensioner. Tack för att du avslöjar din webbplats. Wow, fantastisk blogglayout! Hur länge har du bloggat? du får bloggandet att se lätt ut. Det övergripande utseendet på din webbplats är underbart, liksom innehållet!. Tack för Din artikel om De 11 viktigaste uppgifterna för chefer | Mer vinst mindre tid . Jag vill bara säga att jag är ny på blogging och site-building och säkert sparade du är hemsida. Mer än sannolikt planerar jag att bokmärka din webbplats . Du har säkert fantastiska berättelser. Kudos för att avslöja din bloggplats. Jag vill bara berätta att jag är bara nybörjare på bloggande och site-building och gillade seriöst din sida. Mycket</w:t>
      </w:r>
    </w:p>
    <w:p>
      <w:r>
        <w:rPr>
          <w:b/>
          <w:color w:val="FF0000"/>
        </w:rPr>
        <w:t xml:space="preserve">id 235</w:t>
      </w:r>
    </w:p>
    <w:p>
      <w:r>
        <w:rPr>
          <w:b w:val="0"/>
        </w:rPr>
        <w:t xml:space="preserve">Den turkiska EU-frågan och Greklands fall Hur kontraintuitivt det än kan tyckas i en tid av Turkiets uppgång och EU:s nedgång, förblir det så kallade nya Turkiet ett experiment som kräver Europa för att kunna fullföljas - säger tankesmedjan Det är frestande att titta på Greklands och Turkiets utveckling - två grannar som är bundna av en historisk konkurrens - och dra slutsatsen att ett medlemskap i EU skadade Grekland lika mycket som det skadade Turkiet att inte få medlemskap. Grekland gick med i den europeiska gemenskapen 1981 och anslöt sig till euron efter Maastrichtfördraget. Landet är nu Europas svagaste ekonomi och kan kanske inte behålla den gemensamma valutan. Turkiet, å andra sidan, har sökt och nekats EU-medlemskap sedan 1960-talet, men landets ekonomi är nu mer dynamisk än de flesta i Europa. Landets profil som regional aktör har ökat under de senaste åren medan EU:s profil sägs vara på väg att sjunka. Men även om det verkar möjligt att hävda att EU-medlemskap ruinerade Grekland och att icke-medlemskap räddade Turkiet, är denna slutsats lika felaktig som den är fascinerande. Framför allt ger den ingen tillförlitlig berättelse som kan vägleda framtida internationella beslut. I själva verket behöver båda länderna ett större engagemang i Europa, nu förmodligen mer än någonsin. Internationella aktörer bör därför vara försiktiga med att insinuera - vilket vissa politiska krafter i båda länderna har gjort - att framtiden kan vara ljusare utan EU. Greklands tidiga anslutning till EU och euron ledde till en avslappnad inställning till ytterligare reformer. Men landets misslyckanden skulle sannolikt ha varit mycket större om det aldrig hade blivit medlem i EU. Reformerna på 1990-talet bidrog till att minska Greklands överdimensionerade stat, vilket visar på integrationens transformativa potential. Grekland uppnådde också en viss ekonomisk diversifiering tack vare EU-drivna reformer. Många glömmer att frågor som rör Turkiet - inklusive dess identitet som en västerländsk stat - var lika relevanta för Grekland fram till dess EU-anslutning. Grekland, som är medlem i Nordatlantiska fördragsorganisationen sedan 1952, var liksom Turkiet skärpt av splittringarna mellan ortodoxa "traditionalister" och västerlänningar under det kalla kriget. Som ett suveränitetsmedvetet land i en instabil region upprätthöll Grekland höga försvarsbudgetar trots att det blev mindre säkert genom europeiseringen - de grekisk-turkiska spänningarna minskade i takt med att de båda länderna närmade sig EU. Detta ökade landets skuldsättning och försvårade ansträngningarna att minska den offentliga sektorn. Men Greklands militärutgifter skulle ha varit högre om landet hade förvägrats alla fördelar av den europeiska freden. Kort sagt, EU-integrationen medförde fördelar. Även om det är smärtsamt tydligt att de inte var tillräckliga. Nu behöver Grekland det europeiska projektet mer än någonsin. Landets svårigheter har bara delvis att göra med den senaste tidens EU-pålagda åtstramning. Den djupare orsaken är fortfarande problem med den grekiska konkurrenskraften som den europeiska integrationen kan bidra till att lösa. I motsats till de grekiska nationalisternas argument är det EU-projektets svaghet - inte dess överlägsna närvaro - som har kostat Grekland dyrt. På samma sätt skulle Greklands utträde ur den gemensamma valutan vara lika mycket ett misslyckande för grekerna som ett nederlag för EU som en förändringsagent. Det är därför uppmuntrande att det grekiska folket under svåra omständigheter röstade för det europeiska projektet förra månaden och att de tyska ledarna, trots bilaterala meningsskiljaktigheter, har talat öppet om behovet av att behålla Grekland. På andra sidan Egeiska havet verkar Ankara se på den grekiska tragedin med samma lättnad som de som missade ett fartyg som sjönk. Det finns en viss sanning i uppfattningen att löftet om EU-medlemskap innebar att turkarna har arbetat hårdare än vissa av sina grannar för att hålla sin ekonomi konkurrenskraftig. Men detta är också ett underförstått erkännande av att EU-perspektivet fungerade. Tullunionen med EU i mitten av 1990-talet utlöste reformer som följdes av de reformer som genomfördes för att inleda anslutningsförhandlingar och som förde Turkiet mot demokratisering. I själva verket har den demokratiska konsolideringen blivit ett mindre tydligt perspektiv efter det senaste dödläget när det gäller EU-anslutningen. Tendenser som kännetecknade den kemalistiska eran - såsom centralisering och förmyndarskap - har återuppstått i den nuvarande situationen med långvarig politisk stabilitet utan det yttre tryck som EU:s engagemang innebär. Hur kontraintuitivt det än kan tyckas i en tid av Turkiets uppgång och EU:s nedgång, förblir det så kallade nya Turkiet ett experiment som kräver Europa för att kunna fullbordas. När Ankara nu strävar efter att bli ledande i Mellanöstern bör dess historia av västligt engagemang påminna om de svårigheter som kommer att uppstå när det gäller att hantera ett turbulent Turkiet.</w:t>
      </w:r>
    </w:p>
    <w:p>
      <w:r>
        <w:rPr>
          <w:b/>
          <w:color w:val="FF0000"/>
        </w:rPr>
        <w:t xml:space="preserve">id 236</w:t>
      </w:r>
    </w:p>
    <w:p>
      <w:r>
        <w:rPr>
          <w:b w:val="0"/>
        </w:rPr>
        <w:t xml:space="preserve">De gratis uppsatsexempel som vi publicerar på UK Essays har skickats in till oss av studenter. De här uppsatserna är inte skrivna av våra egna uppsatsexperter. Tack till alla studenter som har skickat in sina arbeten till oss. LÄS MER Dela och ladda ner: Den demokratiska ledarstilen är en mycket öppen och kollegial stil för att leda ett team Den demokratiska ledarstilen är en mycket öppen och kollegial stil för att leda ett team. Idéer rör sig fritt i gruppen och diskuteras öppet. Alla får en plats vid bordet och diskussionen är relativt fritt flytande. Denna stil behövs i dynamiska och snabbt föränderliga miljöer där mycket lite kan betraktas som konstant. I dessa snabbt föränderliga organisationer måste alla möjligheter till förbättringar övervägas för att gruppen inte ska bli föråldrad. Den demokratiska ledarstilen innebär att man underlättar samtalet, uppmuntrar människor att dela med sig av sina idéer och sedan sammanställer all tillgänglig information till bästa möjliga beslut. Den demokratiska ledaren måste också kunna kommunicera detta beslut tillbaka till gruppen för att få enighet om att planen är vald. När används det? När situationer förändras ofta erbjuder demokratiskt ledarskap en stor flexibilitet för att anpassa sig till bättre sätt att göra saker och ting. Tyvärr är det också något långsamt att fatta beslut i denna struktur, så även om man kan ta till sig nyare och bättre metoder kanske man inte gör det särskilt snabbt. En demokratisk ledarstil kan få ut det bästa ur ett erfaret och professionellt team. Den drar nytta av deras färdigheter och talanger genom att låta dem dela med sig av sina åsikter, snarare än att bara förvänta sig att de ska anpassa sig. Om ett beslut är mycket komplext och omfattande är det viktigt att de olika expertisområdena är representerade och bidrar med synpunkter - det är här som den demokratiska ledarstilen är bäst. Goda egenskaper för demokratiskt ledarskap: Konsultverksamhet: När du får betalt för att utforska problem och hitta lösningar blir din roll att utforska möjligheterna på djupet, och det innebär att det måste vara mycket utforskande och öppna diskussioner. En stor del av tjänstebranschen: nya idéer gör det möjligt att vara mer flexibel i förhållande till kundernas förändrade krav. Utbildning: Få platser behöver vara öppna för nya idéer än utbildning, både av lärare och deras elever. Hur man kan vara effektiv med den här tjänsten: Håll kommunikationen öppen: Om idémarknaden ska vara öppen för affärer måste alla känna sig tillräckligt bekväma för att lägga sina idéer på bordet. Den demokratiska ledarstilen frodas när alla överväganden läggs fram så att alla kan granska dem. Fokusera diskussionen: Det är svårt att hålla ostrukturerade diskussioner produktiva. Det är ledarens uppgift att balansera mellan att vara öppen för idéer och att hålla allting på ämnet. Om samtalet börjar avvika, påminn alla om det aktuella målet och styr sedan tillbaka. Se till att anteckna kommentarer som inte är ämnesrelaterade och försök att återkomma till dem när de är relevanta. Var beredd att engagera dig: I den demokratiska ledarstilen får du så många möjligheter och förslag att det kan vara överväldigande och svårt att engagera sig. Men när det är dags måste du som ledare välja och göra det med övertygelse. Teamet är beroende av tydliga och otvetydiga mandat för att kunna engagera sig. Respektera idéerna: Du och ditt team kanske inte håller med om alla idéer, och det är okej. Det är dock viktigt att du skapar en sund miljö där dessa idéer kan diskuteras och övervägas - inte förtalas - annars kommer idéflödet att avta till en rännil. Förklara, men be inte om ursäkt: Du vill att förespråkarna för de lösningar som inte valdes ut ska förstå att deras tankar beaktades och var giltiga, men att du i slutändan hade starka skäl att gå i en annan riktning. Det är viktigt att beslutet kommuniceras, men ni ska inte be om ursäkt för att ni beslutade om vad ni tycker. (http://www.leadership-toolbox.com/democ\\... Demokratiskt ledarskap Under demokratiskt ledarskap har folket en mer deltagande roll i beslutsprocessen. En person behåller det slutliga inflytandet över alla beslut men låter andra dela med sig av sina insikter och idéer. Detta är ofta en mycket effektiv form av ledarskap. Människor har större sannolikhet att utmärka sig i sina positioner och utveckla fler färdigheter när de känner sig delaktiga, och människor är delaktiga när de är involverade i beslutsprocessen. Även om det kan ta lite tid att uppnå fullt deltagande från en grupp, kommer slutresultatet att bli givande om du lyckas skapa en miljö med maktdelning i ditt grupprojekt. Du kommer att upptäcka att demokratiska metoder ofta leder till en mer produktiv arbetsgrupp med högre kvalitet. Exempel på demokratiskt ledarskap: Fråga alla gruppmedlemmar om idéer och bidrag. Omröstning om det bästa tillvägagångssättet i ett projekt. Be gruppmedlemmarna att arbeta med sina styrkor och ge synpunkter på hur man kan</w:t>
      </w:r>
    </w:p>
    <w:p>
      <w:r>
        <w:rPr>
          <w:b/>
          <w:color w:val="FF0000"/>
        </w:rPr>
        <w:t xml:space="preserve">id 237</w:t>
      </w:r>
    </w:p>
    <w:p>
      <w:r>
        <w:rPr>
          <w:b w:val="0"/>
        </w:rPr>
        <w:t xml:space="preserve">Jag åkte skridskor häromdagen med en god vän som har åkt skridskor i fjorton år. Han gör inget som liknar det som lärs ut på skateinstructor.com, men tack vare lång övning och mycket kraft kan han åka - snabbt! och han kan stanna med hälbroms.  Vilket är i stort sett allt man behöver för att kunna ta sig runt på stan. Jag såg inte ens en enda sväng enligt läroboken såvitt jag kan minnas, men det fungerade (inte att det inte skulle kunna fungera ännu bättre med några tekniska tips!). Normalt sett är jag inte särskilt förtjust i att röra mig snabbt i staden, men jag var tvungen att hålla jämna steg. Så den dagen åkte jag snabbt. Det finns så mycket skräp av höstkvistar och kastanjeskal överallt på stigarna där vi åkte, att det var bra att åka snabbt, antingen åker man över skräpet eller så skingras det framför hjulen. Underbart. Och det fungerar 99 procent av tiden. Sedan, WHOOMPH. Jag åkte över. Det var den 1 % av tiden då hastigheten inte besegrar skräpet. Efter att ha pendlat mellan att svänga framåt och bakåt gick jag till slut ner bakåt, i lagom hastighet. Lyckligtvis förhindrade bra Seba handledsskydd (tack, Mark!) allvarliga skador vete jag tog en stor del av fallets vikt med handen, men min handled trycktes tillbaka och har varit svullen i några dagar. Hur som helst idag gick jag ut för en kort träning, och tillbaka till något jag har skrivit om i tidigare inlägg (t.ex. här ): SLOW träning, jobba på att finslipa ett bra rent, effektivt steg. Höstkvistarna (och även löven) är ett större problem i låg hastighet, men även där får man mer tid på sig att undvika dem. Målet är naturligtvis att kunna åka skridskor snabbt och med god teknik. Det krävs bara lite daglig träning, under alla årstider (förutom snö!). Höstlöv och farliga kvistar är en del av upplevelsen av att åka skridskor på gatan. På det hela taget ligger hemligheten förmodligen i mellanhastigheten: tillräckligt snabbt för att skräpet inte ska hindra framfarten alltför mycket, men tillräckligt långsamt för att undvika det värsta. Priser, platser och villkor kan ändras utan föregående meddelande. Skateinstructor.com tillämpar strikta regler för ingen återbetalning och 24-timmars avbokning. Alla elever måste bära knä-, handleds- och armbågsskydd samt en hjälm hela tiden. Alla elever måste vara över 18 år.</w:t>
      </w:r>
    </w:p>
    <w:p>
      <w:r>
        <w:rPr>
          <w:b/>
          <w:color w:val="FF0000"/>
        </w:rPr>
        <w:t xml:space="preserve">id 238</w:t>
      </w:r>
    </w:p>
    <w:p>
      <w:r>
        <w:rPr>
          <w:b w:val="0"/>
        </w:rPr>
        <w:t xml:space="preserve">Högre mat- och energipriser är en börda, enligt en global undersökning Nästan två tredjedelar (60 %) av befolkningen i en ny undersökning från 26 länder som beställts av BBC World Service säger att de känner av den senaste tidens ökningar av mat- och energipriserna. De svarade att de stigande mat-, bränsle- och elkostnaderna har påverkat dem och deras familjer "mycket". Undersökningen tyder på att de stigande livsmedelspriserna leder till förändringar i människors beteende, särskilt i fattigare länder. Många i utvecklingsländerna säger att de skär ner på vad de äter på grund av de högre livsmedelspriserna. 63 procent i Filippinerna och Panama, 61 procent i Kenya och 58 procent i Nigeria säger att de nu äter mindre. Dessutom sade nästan hälften (43 %) av de 27 319 tillfrågade att de högre livsmedelspriserna har fått dem att ändra vad de äter, och även detta var tydligast i utvecklingsländerna, där människor i Panama (71 %), Egypten (67 %), Kenya (64 %) och Filippinerna (63 %) var de som mest sannolikt hade ändrat sin kost. I utvecklade länder som Australien (27 %), Storbritannien (25 %) och Tyskland (10 %) är det betydligt färre som säger att de ökade livsmedelspriserna har fått dem att skära ner på vad de äter. Generellt sett har de utvecklade länderna inte heller ändrat vad de äter till följd av de högre priserna - endast 17 procent i Spanien, 19 procent i Polen och 24 procent i Tyskland säger att de har ändrat sin kost. Undersökningen visar också att 70 procent av världens invånare är missnöjda med vad deras nationella regering gör för att hålla livsmedelspriserna överkomliga. Mycket höga andelar missnöjda medborgare fanns i Egypten (88 procent missnöjda), Filippinerna (86 procent) och Libanon (85 procent) samt i vissa utvecklade länder som Frankrike (79 procent), Ryssland (78 procent) och Italien (74 procent). De tillfrågade fick svara på hur mycket de ökade energikostnaderna, inklusive bensin, har påverkat dem och deras familj negativt. Sammanlagt 60 procent svarade att de ökade energikostnaderna påverkar dem och deras familj mycket, och återigen är det de i utvecklingsekonomierna som tycks känna av effekterna mest? 95 procent i Filippinerna, 93 procent i Egypten, 84 procent i Indonesien, 83 procent i Kenya och Libanon och 81 procent i Mexiko. Majoriteten i flera utvecklade länder säger också att de har påverkats i hög grad ? 61 procent i Italien, 59 procent i Frankrike och 58 procent i USA. Doug Miller, ordförande för GlobeScan, kommenterade: "Medan regeringar runt om i världen nu är upptagna av finanskrisen är det tydligt att många av deras medborgare anser att de inte gör tillräckligt för att lindra bördan av de höga livsmedelspriserna, som drabbar dem som har minst råd med dem." Resultaten är hämtade från en undersökning av 27 319 vuxna medborgare i 26 länder som genomförts för BBC World Service av det internationella undersökningsföretaget GlobeScan tillsammans med Program on International Policy Attitudes (PIPA) vid University of Maryland. GlobeScan samordnade fältarbetet mellan den 8 juli och den 15 september 2008. Deltagande länder Observera: I Brasilien, Kina, Costa Rica, Egypten, Libanon, Mexiko, Panama, Filippinerna, Sydkorea, Turkiet och Förenade Arabemiraten användes urvalsundersökningar i städer. Se metodik för närmare information. Detaljerade resultat Majoriteten av de 26 länder som ingick i undersökningen, utom Kina, säger att de har påverkats negativt av de stigande livsmedels- och energipriserna "i hög grad" eller "i ganska hög grad". Det är anmärkningsvärt att nästan 100 procent av medborgarna i flera utvecklingsländer har påverkats "i hög grad" eller "ganska mycket" av stigande livsmedelspriser, t.ex. i Egypten och Filippinerna (98 %), Kenya och Indonesien (96 %) och Nigeria (95 %). Bland de 11 industriländer som ingick i undersökningen verkar Frankrike, Italien, Polen och Ryssland ha påverkats mest av de stigande livsmedelspriserna, med majoriteter (80 procent och mer) som säger att de har påverkats negativt "i hög grad" eller "i ganska hög grad". Tre fjärdedelar eller fler medborgare i 22 av de 26 länder som ingår i undersökningen säger att de har påverkats negativt "i hög grad" eller "ganska mycket" av stigande energipriser. Människor i utvecklingsländerna verkar vara bland de mest drabbade, med över 90 procent i Filippinerna (98 %), Egypten (97 %), Indonesien (97 %), Kenya (95 %), Panama (95 %), Libanon (93 %), Mexiko (93 %) och Nigeria (93 %) som säger att de har påverkats "i hög grad" eller "i ganska hög grad" av de höga energipriserna.</w:t>
      </w:r>
    </w:p>
    <w:p>
      <w:r>
        <w:rPr>
          <w:b/>
          <w:color w:val="FF0000"/>
        </w:rPr>
        <w:t xml:space="preserve">id 239</w:t>
      </w:r>
    </w:p>
    <w:p>
      <w:r>
        <w:rPr>
          <w:b w:val="0"/>
        </w:rPr>
        <w:t xml:space="preserve">MANA-A-IWI/MANA OF THE PEOPLE Ngatiawa rangatira Wiripine Ninia är i denna målning klädd i europeiska kläder, till skillnad från hennes utseende i ett senare Goldie-porträtt med titeln One of the Old School . De djupa linjerna i Wiripines ansikte och de dämpade färgerna på hennes kläder passar bra ihop med den raupo-dukförsedda väggen omedelbart bakom henne. Hon bär samma taonga i båda målningarna; för många av oss maorier är Wiripine själv taonga, ett emblem för vår kulturella hållbarhet. Denna koppling mellan taonga och mana-a-iwi är förenlig med det ömsesidiga sambandet mellan alla teman i denna utställning. De av oss som identifierar oss som maorier, särskilt av iwi Ngatiawa, kan "samtala" med Wiripine Ninia och söka hennes vägledning och även den tröst som kommer från den förbindelse hon hjälper oss att skapa med våra förfäders värld. Trots den kritik som Goldie får för sitt arbete, särskilt när det gäller de narrativa klichéerna, gör han maorierna en tjänst. Den bildmässiga uppteckningen av våra tupuna fyller på förfädernas band med det förflutna som värderas så högt i den maoriska kulturen. Wiripines lugna värdighet återspeglas i hennes inåtvända, reflekterande blick. I den kan vi urskilja både vårt folks mana och ödmjukhet, som har förts vidare till oss genom generationer. I stället för att essentialisera maorierna påminner den oss alla, maorier och pakistanier, om att vi kanske inte har samma ödmjukhet och mana förrän vi blir äldre. JD C.F. Goldie 1870-1947 Wiripine Ninia - A Ngatiawa Chieftainess 1911 Olja på duk Sarjeant Gallery Te Whare O Rehua Whanganui Roger Blackley har skrivit att Goldie ansåg att hans motiv "representerade 'typer', i betydelsen 'exemplar' som behövde samlas in innan det var för sent". Uppfattningen att maorierna var på väg att utrotas var utbredd under 1900-talets första år, även om det är intressant att notera att Goldies egen bror William hade analyserat folkräkningsresultaten från 1901 och publicerat en artikel som motsade denna uppfattning. Det fanns ett nära samarbete mellan Goldie och hans modeller. Han betalade sina porträttmålare per dag och täckte ibland kostnaderna för deras logi om de kom till hans studio utanför Auckland. De satt alltid för honom draperade i en filt eller ett sammetstycke som konstnären tillhandahöll. I många av hans porträtt syns den identiska tiki pounamu runt halsen på både män och kvinnor. Wiripine Ninia bär en sådan här. Hans porträtt blev välkända genom reproduktioner i den illustrerade pressen. Vissa trycktes på särskilt konstpapper och ramades in för att hängas upp i hemmen. Målningarnas realism var alltid populär hos allmänheten, även om konstkritikerna allt oftare ansåg att verken var alltför fotografiska och saknade "konstnärlig fantasi". PS</w:t>
      </w:r>
    </w:p>
    <w:p>
      <w:r>
        <w:rPr>
          <w:b/>
          <w:color w:val="FF0000"/>
        </w:rPr>
        <w:t xml:space="preserve">id 240</w:t>
      </w:r>
    </w:p>
    <w:p>
      <w:r>
        <w:rPr>
          <w:b w:val="0"/>
        </w:rPr>
        <w:t xml:space="preserve">Uppmaning till samhällsintresserade leverantörer av allmänmedicinska tjänster Bli en viktig del av det olympiska arvet En spännande möjlighet för samhällsintresserade leverantörer av allmänmedicinska tjänster att bli en del av det olympiska arvet från London 2012 började idag (tisdagen den 6 november 2012). NHS North East London and the City har inlett en formell upphandling och bett om intresseanmälningar på webbplatsen https://www.supplying2nhs.com för allmänmedicinska tjänster i det nya Sir Ludwig Guttmann Health and Wellbeing Centre som ligger i Queen Elizabeth Olympic Park, Newham, London, E20 1AS. NHS North East London and the City söker leverantörer av allmänmedicinska tjänster för att driva detta högprofilerade hälsovårds- och välbefinnandecenter som är innovativt och levererar högkvalitativa, integrerade tjänster till ett rimligt pris som bidrar till att förbättra hälsan för lokalbefolkningen i enlighet med det olympiska arvet. Newham är en av Londons snabbast växande stadsdelar. Lägenheterna som hyste idrottare under de olympiska spelen och paralympiska spelen i Stratford 2012 i London kommer att bli hem för över 7 000 nya invånare. Ytterligare utveckling kommer att leda till att 30 000-40 000 människor kommer att bo runt parken under de kommande 15 åren. I hjärtat av detta finns Sir Ludwig Guttmann Health and Wellbeing Centre. Till försommaren 2013 kommer centret att förvandlas från en test- och rehabiliteringssal för idrottare till ett hälsocenter för lokalbefolkningen med faciliteter för samhället.  När det är fullt fungerande kommer det att vara den största hälsovårdsanläggningen utanför sjukhusmiljö i östra London. Den allmänmedicinska tjänsten kommer att vara en del av ett samhälle som knyter an till varandra för att arbeta mot ett verkligt olympiskt arv för lokalbefolkningen. Den kommer att samarbeta med andra tjänster och leverantörer i centrumet och uppmuntra lokalbefolkningen att använda faciliteterna i och runt parken för att leva hälsosammare och stödja lokalbefolkningen i fråga om sysselsättning och utbildning. Steve Gilvin, direktör för primärvårdskommissionering för NHS North East London och City London, sade: "Jag uppmuntrar leverantörer av allmänmedicinska tjänster att anmäla sitt intresse för att spela en ledande roll i detta högprofilerade hälso- och välbefinnandecenter. Den allmänmedicinska tjänsten för Health and Wellbeing Centre kommer att spela en central roll för att utveckla högkvalitativ klinisk vård i vad vi hoppas ska bli ett kompetenscentrum. "Den allmänmedicinska tjänsten måste tillhandahålla högkvalitativ primärvård för en mångfacetterad och snabbt växande befolkning som visar på innovativa sätt att tillhandahålla vård, är tekniskt avancerad och prioriterar välbefinnande och förebyggande åtgärder. "Tjänsten förväntas arbeta tillsammans med och stödja lokala samhällsorganisationer som också kommer att finnas i och runt hälsocentret. De kommer att arbeta tillsammans för att åstadkomma ett långsiktigt hälsorelaterat arv för Newhams befolkning." Upphandlingar för apotekstjänster i hälsocentret och välfärdscentret lanserades också i dag på webbplatsen https://www.supplying2nhs.com . Upphandlingar för andra hälsotjänster kommer att inledas senare i år*. NHS North East London and the City är ett kluster av sju primärvårdsförvaltningar för Barking and Dagenham, City and Hackney, Havering, Newham, Redbridge, Tower Hamlets och Waltham Forest.  Den är ansvarig för att stödja utvecklingen av NHS clinical commissioning groups, utveckla tjänster för allmänläkare, apotek, tandläkare och optiker, folkhälsa och har det lagstadgade ansvaret för att köpa hälso- och sjukvård för lokalbefolkningens räkning. *Med undantag för allmänläkar-, tandläkar- och apotekstjänster kommer NHS Newham Clinical Commissioning Group att ansvara för beställningen av alla andra hälsovårdstjänster i centrumet. För pressförfrågningar vänligen kontakta Savaia Stevenson, Senior Communications Manager, NHS North East London and the City: savaia.stevenson@elc.nhs.uk eller ring henne på 07932 028 012.</w:t>
      </w:r>
    </w:p>
    <w:p>
      <w:r>
        <w:rPr>
          <w:b/>
          <w:color w:val="FF0000"/>
        </w:rPr>
        <w:t xml:space="preserve">id 241</w:t>
      </w:r>
    </w:p>
    <w:p>
      <w:r>
        <w:rPr>
          <w:b w:val="0"/>
        </w:rPr>
        <w:t xml:space="preserve">General Blog Air New Zealand Wine Awards 2012 -- Intryck från provsmakning av guldmedaljerna 24-nov-2012 Provningen av guldmedaljörerna i Air New Zealand Wine Awards efter juryns bedömning och före prisutdelningen är alltid en rolig och ögonöppnande händelse. Där kan man smaka alla guldmedaljviner på en gång för att få ett intryck av vinerna som helhet. Det är egentligen bara ett intryck, snarare än en fullständig, djupgående analys, men fördelen är den större bilden och perspektivet. Ofta deltar de vinmakare som är ansvariga för vinerna, och naturligtvis är deras kolleger närvarande, och det är lärorikt och fascinerande att lyssna till deras kommentarer. Fällan är att inte engagera sig för mycket i diskussionerna, eftersom man då inte hinner se alla viner. Om man är modig kan man göra förutsägelser om vilka viner som kommer att vinna varje klass, eller om man verkligen (dumt?) är modig kan man gissa sig fram till vilket vin som kommer att bli utställningens mästare. Jag är inte så modig, men jag säger vad jag tyckte om i den här artikeln, och de ska inte tolkas som mina gissningar om vinnare, utan ses som mina personliga preferenser. Troféerna kommer att tillkännages i kväll i alla fall, och vi får se vad domarna som kollektiv grupp tyckte. Jag kommer att lägga upp de resultaten snart... www.airnzwineawards.co.nz Intryck från klasserna Sparkling Det delades ut 3 guldmedaljer, av olika stilar. Jag gillade Palliser Methode Traditionnelle 2007 för dess övergripande komplexitet och autolytiska intresse. Lindauer "Classic" Ros NV var ett särskilt "smart" vin, som visar hur man kan bygga in karaktär i ett vin utan att vinet kostar mycket pengar... Gewurztraminer Ett större antal guldvinster tidigare tyder på att odlarna och producenterna har ansträngt sig mycket, men den här gången har det bara funnits två guldvinster, och båda är starka exempel, och mitt val föll på Waimea 2012 för sin rikedom. Men Lawsons Dry Hills 2010 är också där. Här är jag, förförd av sockret. Pinot Gris Med 9 guldkorn, en bra prestation. Alltid en mycket svårare kategori att uppskatta på grund av de mindre uttrycksfulla fruktkaraktärerna. Alla visar fruktintresse och bra vikt med texturer. Några visade funkigare toner, vilket gör dem till viner med en skillnad. Spy Valley 2012 hade tyngd, mjuka strukturer och kraft. Och socker som bar upp saker och ting lite. Förförd av sockret igen? Riesling En bra uppvisning med 7 guldvin. Jag vill gärna tro att man kan känna igen olika stilar av samma sort, och dessa viner visade att man gjorde det. Renheten av lime och citron i West Brook Marlborough 2011 var en höjdare, liksom den mer dekadenta, något hedade, (botrytispåverkade?) stilen i Maude "Mt Maude Vineyard -- East Block" 2012. West Brook visar nu bara en liten rostning, och det är vackert. Dessa två stod åtskilda på grund av sin fenoliska finess, en kritisk aspekt med sorten för mig. Sauvignon Blanc Man skulle kunna förvänta sig att detta skulle vara den klass som fick flest guld, på grund av det stora antalet viner som anmäldes och vår industris expertis när det gäller att hantera sorten. 17 guld visar på Marlboroughs framgångar 2012. Intressant nog är det en kamp mellan metoxypyrazin och tioluttryck. Jag är nöjd med båda, så länge det senare har frukt som matchar. Men de tiol-expressiva vinerna har fått en rejäl smäll på utställningar på senare tid. På ett orättvist sätt? Kanske, eftersom årets vinnare var lättare på den stickande, passionsfruktiga marken. Det var dock tillfredsställande att se en rad olika viner belönas, från den individuella, tiolika Matua Valley "Paretai" 2012, den klassiska Rapaura Springs "Reserve" 2012 och den träinfluerade Tohu "Mugwi Reserve" 2011. Chardonnay Detta måste vara den vinnande sorten eller klassen, med 15 guldkorn. De äldre Chardonnay-vinerna visade den tyngre sidan av den flintiga komplexa reduktionskaraktären. För mycket i de flesta fall för mig, som i mina tidiga dagar tränades i att se sådana saker som ett fel. Det är uppenbart att toleransen har börjat infinna sig, och att flintigheten nu tolkas som komplexitet. Jag måste anpassa mig och bli modernare! Med detta sagt hanterade de yngre vinerna från 2010 och 2011 den reduktiva frågan med stor känslighet. </w:t>
      </w:r>
    </w:p>
    <w:p>
      <w:r>
        <w:rPr>
          <w:b/>
          <w:color w:val="FF0000"/>
        </w:rPr>
        <w:t xml:space="preserve">id 242</w:t>
      </w:r>
    </w:p>
    <w:p>
      <w:r>
        <w:rPr>
          <w:b w:val="0"/>
        </w:rPr>
        <w:t xml:space="preserve">Information har läckt ut om Trans Pacific Partnership, som förhandlas i hemlighet av USA:s handelsrepresentant Ron Kirk. Sexhundra "rådgivare" från företag är informerade, men inte kongressen eller media.  Ron Wyden, ordförande i senatens underkommitté för handel som har behörighet för TPP, har inte fått se texten eller känna till innehållet. TPP har kallats för ett maktverktyg med ett enda centrum. Genom avtalet avskaffas i princip utländska företags ansvarighet gentemot regeringarna i de länder som de handlar med. Enligt avtalet ska regeringarna vara ansvariga gentemot företagen för de kostnader som uppstår till följd av regleringar, inklusive hälso-, säkerhets- och miljöregleringar. Avtalet ger företagen rätt att tvinga regeringarna att betala dem för kostnaderna för att följa regeringens bestämmelser. Man kan fråga sig hur länge miljö-, arbets- och finansreglering kan överleva när kostnaderna för att följa reglerna läggs på ländernas skattebetalare och inte på den ekonomiska verksamhet som resulterar i spridningseffekter, t.ex. föroreningar. Många kommer att tolka TPP som ytterligare ett stort steg mot inrättandet av en global regering i den nya världsordningen.  Men vad TPP i själva verket gör är att ta bort företag eller spridningseffekterna av deras verksamhet från regeringens räckvidd. Eftersom TPP inte överför makten att styra länder till företag är det svårt att se hur TPP leder till en global regering. Det verkliga resultatet är ett globalt privilegium för företagsklassen som en klass som är immun mot statlig reglering. En av bestämmelserna gör det möjligt för företag att undvika ländernas domstolar och lagar genom att skapa en privat domstol som företagen kan använda för att stämma regeringar för kostnaderna för att följa regleringen.  I huvudsak ersätts de lagar i länder som gäller för företag av beslut från en privat domstol bestående av företagsjurister. TPP är öppet för alla länder.  För närvarande förhandlas det mellan USA, Australien, Brunei, Nya Zeeland, Singapore, Vietnam, Chile och Peru.  Australien har enligt rapporter vägrat att underkasta sig det privata domstolssystemet. Vad ska vi göra av TPP?  Det är kanske för tidigt att ha alla svar. Jag kan dock erbjuda några sätt att tänka på det. Jag tvivlar på att TPP är ett övertagande av den nya världsordningen. Om något minskar TPP den globala regeringens omfattning genom att undanta företag från statlig kontroll. Dessutom är en global regering, om det inte är en regering av det amerikanska imperiet, oförenlig med de neokonservativas insisterande på USA:s hegemoni över världen. Mäktiga ideologiska, privata och statliga intressegrupper i USA har inte för avsikt att förlora den makt de har förvärvat genom att bli inlemmade i en ny världsordning, såvida inte den nya världsordningen är en eufemism för det amerikanska imperiet. I kritiken mot TPP läggs stor vikt vid de kostnader som företag i utländska medlemmar av avtalet kan ålägga USA.  De amerikanska företagen får dock samma privilegier gentemot dessa länder, eftersom avtalet ger varje lands företag immunitet mot de andra ländernas lagar. När Japan, Kanada, Kina och andra länder ansluter sig till TPP försvinner dock utsikterna för att amerikanska företag ska få mer ut av avtalet än utländska företag, såvida inte definitionen av utländska företag ur amerikansk synvinkel omfattar amerikanska företag som tillverkar varor och tjänster som de saluför i USA.  Om så är fallet skulle amerikanska offshoringföretag inte bara vara undantagna från utländska lagar och domstolar, utan även från amerikanska lagar och domstolar. Denna punkt är möjligen stum eftersom avtalet kräver att alla regeringar som är parter i TPP harmoniserar sina lagar så att de nya företagens privilegier återspeglas lika mycket i alla länder. För att undvika diskriminerande lagstiftning mot ett lands egna företag som inte ägnar sig åt utrikeshandel, kan harmoniseringen innebära att inhemska företag får samma privilegier som utländska investerare. Om så inte är fallet kan inhemska företag få privilegierna genom att inrätta ett utländskt dotterbolag bestående av ett kontor. Eftersom TPP helt klart är ett avtal som drivs av amerikanska företag är innebörden att amerikanska företag anser att det är till deras relativa fördel. Det är dock oklart vad denna fördel är. Alternativt är TPP en strategi för att säkra undantag från reglering under täckmantel av att vara ett handelsavtal. En annan förklaring, att döma av den ovanliga sammansättningen av de ursprungliga parterna till avtalet, är att avtalet är</w:t>
      </w:r>
    </w:p>
    <w:p>
      <w:r>
        <w:rPr>
          <w:b/>
          <w:color w:val="FF0000"/>
        </w:rPr>
        <w:t xml:space="preserve">id 243</w:t>
      </w:r>
    </w:p>
    <w:p>
      <w:r>
        <w:rPr>
          <w:b w:val="0"/>
        </w:rPr>
        <w:t xml:space="preserve">Första världskrigets ursprung och konsekvenser Robert Skidelsky Brighton College Lecture | Tisdag 25 november 2003 Jag deltog en gång i en föreläsning av AJP Taylor om första världskrigets ursprung. Han gick igenom olika möjliga orsaker och förkastade var och en av dem. Efter exakt en timme sade han: "Det finns en sista sak. Ärkehertig Franz Ferdinands chaufför tog fel väg i Sarajevo. Om han inte hade gjort det hade ärkehertigen inte dödats. Om han inte hade dödats hade det inte varit något krig i augusti 1914. Med detta satte han sig ner. Detta var inte bara Taylor som var smart eller paradoxal. Han gav oss en djupgående lektion i historiskt tänkande. Ni kanske tänker: "Men om det inte hade varit 1914 skulle kriget - något krig - ha börjat 1915 eller 1920. Med allt explosivt material som låg omkring var ett krig oundvikligt. Se hur du kan hitta felet: Det är sant att man skulle ha kunnat få ett krig 1915 eller 1920. Men det kunde lika gärna ha brutit ut 1913 eller 1907. Faktum är att det inte skedde. Ett uppskjutet krig är ett undviket krig. Dessutom, även om kriget hade brutit ut senare skulle det inte ha varit samma krig, utan kanske ett mindre krig. Så mordet på ärkehertigen var på något sätt avgörande för att förklara det faktiska kriget - det första världskriget. Vi har omedelbart två motsatta tolkningar av första världskrigets ursprung. För det första kan det ses som resultatet av en olycka, som sedan satte igång en rad händelser som inte skulle ha inträffat utan olyckan. Den andra förklaringen är att kriget hade strukturella orsaker, så djupa att ett allmänt europeiskt krig var oundvikligt, förr eller senare. De flesta människor är missnöjda med "tillfälliga" förklaringar - den välkända teorin om Cleopatras näsa i historien. De vill gärna tro att stora händelser har stora orsaker, eller för att uttrycka det på ett annat sätt - att allt som hände var tvunget att hända. Men tänk på det här exemplet. Om vallängden i Florida år 2000 hade varit mer uppdaterad skulle Gore och inte Bush ha vunnit Florida och därmed blivit USA:s president. Skulle det ha funnits ett krig i Irak? Jag tvivlar på det. Stora händelser beror ofta på små saker. Men anta att ni vill hävda att det fanns djupa strukturella faktorer som gjorde att de europeiska länderna var benägna att kriga 1914. Ni har ett val mellan politiska faktorer och ekonomiska faktorer. Vissa historiker har betonat kapprustningen mellan stormakterna. Detta är en politisk faktor. Andra har betonat handelsrivalitet mellan Storbritannien och Tyskland. Detta är en ekonomisk faktor. Vi har alltså ett förklaringsschema för att diskutera ursprunget till de flesta stora historiska händelser, inte nödvändigtvis krig, med fyra kvadranter. Rita upp detta. När jag diskuterar ursprunget till första världskriget vill jag följa Niall Fergusons argument, vars bok The Pity of War, som publicerades 1998, är den viktigaste boken på senare tid i ämnet. Jag kommer också att använda mig av Fergusons senaste bok Empire. En del av er kanske har sett den TV-serie som följde med den. Ferguson är en riktig historiker, snarare än någon som bara skriver historieböcker. Han försöker besvara tio frågor: 1.Var kriget oundvikligt? 2. Varför satsade Tysklands ledare på krig? 3. Varför beslutade Storbritanniens ledare att ingripa när kriget bröt ut? 4. Var kriget verkligen populärt vid utbrottet? 5. Höll propagandan och pressen kriget igång? 6. Varför kunde det brittiska imperiets enorma ekonomiska överlägsenhet inte snabbt tillfoga Tyskland ett nederlag innan USA ingrep? 7. Varför lyckades den tyska arméns militära överlägsenhet inte ge seger på västfronten? 8. Varför fortsatte männen att kämpa under så usla förhållanden? 9. Varför slutade männen att kämpa? 10. Vem vann freden? Jag kommer att försöka besvara Fergusons fyra första frågor som handlar om krigets ursprung, och hans sista som handlar om konsekvenserna. Var kriget oundvikligt? De flesta historiker ser det som oundvikligt som en naturkatastrof, på grund av den mänskliga naturen eller de internationella relationernas struktur, eller kapitalismen, eller generalernas tidtabeller, eller inhemska påtryckningar, eller nationalistiska idéer. Bethmann Hollweg, Tysklands kansler 1914, citerar: "Imperialismen, nationalismen och den ekonomiska materialismen, som under den senaste generationen bestämde konturerna av varje nations politik, satte upp mål som bara kunde eftersträvas till priset av en allmän eldsvåda". Den mest kända versionen av strukturteorin kretsar kring Tysklands Weltpolitik - dess strävan efter europeisk dominans och så småningom världsherravälde. Detta återupplivades av Fritz Fischer på 1960-talet. Fischer'</w:t>
      </w:r>
    </w:p>
    <w:p>
      <w:r>
        <w:rPr>
          <w:b/>
          <w:color w:val="FF0000"/>
        </w:rPr>
        <w:t xml:space="preserve">id 244</w:t>
      </w:r>
    </w:p>
    <w:p>
      <w:r>
        <w:rPr>
          <w:b w:val="0"/>
        </w:rPr>
        <w:t xml:space="preserve">Ditt EaseT-kapell online Kvällsbön 11.1.12: Alla helgonens högtid Därför ska de få en härlig krona och ett vackert diadem av Herrens hand, för med sin högra hand ska han täcka dem och med sin arm skydda dem. I hela Latinamerika behandlas Alla helgons dag och Alla själars dag som en enda helgdag. I Guatemala har de indianska byborna i Todos Santos (som betyder "alla helgon") utvidgat dessa firanden för att hedra de döda till att bli en tredagarsfest genom att lägga till den 31 oktober. Familjerna hyllar de döda på Alla själars dag genom att dekorera sina älskades gravar och erbjuda blommor, majs, squash och apelsinskivor i kyrkan. Klicka för att förstora. (Foto och text: Guatemalas turistbyrå via Leonardo Ricardo) Vi tackar Fadern, som har gjort oss värdiga att ta del av de heligas arv i ljuset. Kolosserbrevet 1:12 INVITATION OCH PSALTER O Gud, skynda dig att rädda oss. O Herre, skynda dig att hjälpa oss. Prisa den heliga och odelade Treenigheten, en enda Gud: * som den var i begynnelsen, är nu och kommer att vara i evighet. Amen. Alleluja. Hymn: Du är världens ljus Phos hilaron Världens ljus i nåd och skönhet, spegel av Guds eviga ansikte, genomskinlig flamma av kärlekens fria plikt, du ger frälsning åt vårt släkte. När vi nu ser kvällens ljus, höjer vi vår röst i lovsånger; du är värd oändlig välsignelse, vår natts sol, våra dagars lampa. Psalm 148 Halleluja! Prisa HERREN från himlen, prisa honom i höjderna. Prisa honom, alla hans änglar, * prisa honom, hela hans skara. Prisa honom, sol och måne, * prisa honom, alla ni lysande stjärnor. Prisa honom, himlarnas himmel, * och ni vatten över himlen. Låt dem prisa HERRENS namn, * ty han befallde, och de skapades. Han lät dem stå fast för evigt och alltid, * han gav dem en lag som inte skall förgås. Prisa HERREN från jorden, * ni havsmonster och alla djup; eld och hagel, snö och dimma, * stormande vindar, som gör hans vilja; berg och alla kullar, * fruktträd och alla cedrar; vilddjur och all boskap, * krypande djur och bevingade fåglar; jordens kungar och alla folk, * furstar och alla världens härskare; unga män och jungfrur, * gamla och unga tillsammans. Låt dem prisa HERRENS namn, * ty hans namn är det enda som är upphöjt, hans prakt är över jord och himmel. Han har uppväckt styrka för sitt folk och lovord för alla sina trogna tjänare, * Israels barn, ett folk som står honom nära. Halleluja! Psalm 150 Halleluja! Prisa Gud i hans heliga tempel, * prisa honom i hans makts välde. Prisa honom för hans mäktiga gärningar; * prisa honom för hans förträffliga storhet. Prisa honom med vädurens horns blåsljud, * prisa honom med lyra och harpa. Prisa honom med timbrel och dans, * prisa honom med strängar och pipa. Prisa honom med klingande cymbaler, * prisa honom med högt klingande cymbaler. Allt som har andedräkt * skall prisa Herren. Halleluja! Lovord till den heliga och odelade Treenigheten, en enda Gud: * som det var i begynnelsen, är nu och kommer att vara i evighet. Amen. LÄSNINGARNA Vishet 5:1-5, 14-16 Då kommer de rättfärdiga att stå med stor förtröstan inför dem som har förtryckt dem och inför dem som tar lätt på deras arbete. När de orättfärdiga ser dem kommer de att skakas av fruktansvärd rädsla, och de kommer att häpna över de rättfärdigas oväntade frälsning. De kommer att tala till varandra i ånger, och i ångest i anden kommer de att stöna och säga: "Dessa är de personer som vi en gång hånade och gjorde till ett smälekort - dårar som vi var! Vi trodde att deras liv var vansinne och att deras slut var utan ära. Varför har de räknats bland Guds barn? Och varför är deras lott bland de heliga? Därför att hoppet</w:t>
      </w:r>
    </w:p>
    <w:p>
      <w:r>
        <w:rPr>
          <w:b/>
          <w:color w:val="FF0000"/>
        </w:rPr>
        <w:t xml:space="preserve">id 245</w:t>
      </w:r>
    </w:p>
    <w:p>
      <w:r>
        <w:rPr>
          <w:b w:val="0"/>
        </w:rPr>
        <w:t xml:space="preserve">A Place in the Country är en välkommen återkomst för denna älskade författare. Som en amerikansk "Ett år i Provence" eller "Under den toskanska solen" talar denna vinnande memoar om den universella drömmen om att fly, längtan efter det som Mary Lennox i "Den hemliga trädgården" kallade "en bit jord". A Place in the Country beskriver Cunninghams förvandling från stadsboende till landsbygdsboende och tar läsaren med sig från de trånga utrymmena i hennes ungdom i Bronx till den böljande grönskan på den gård i norra New York som hon slutligen bosätter sig på. Cunninghams förhandlingar med marken, den lokala adeln (bland annat engelska aristokrater, en swami och hans anhängare och mjölkbönder) och djurlivet (holsteins, hjortar, höns, gäss, ormar och grisar) berättas med skärpa, romantiskt elegans och skarp humor. På vägen dit får vi njuta av något av det mest suggestiva som skrivits om platser på senare tid. A Place in the Country är en oerhört tillfredsställande bok som på en gång fångar varje stadsbarns rustika drömmar och det gammaldags pastorala livets gripande förgång. 1. I A PLACE IN THE COUNTRY har landet och livet på landet olika associationer för Cunningham och hennes familj och grannar. Vilken betydelse har landet för Cunningham? Hur är det för hennes man och döttrar? För familjen Bowers? Hodgsons? Swamin och hans anhängare? 2. Cunningham, som är barnbarn till en rysk invandrare, talar om sin flytt till landet både som en hemkomst och som ett äventyr i ett nytt land. På vilket sätt är Cunninghams flytt till landet både ett eko av hennes mormors invandring och ackulturation till Amerika och en signal om en återgång till sina "rötter"? Diskutera kulturkrockarna mellan stads- och landsbygdsbefolkningen i den här boken. Hur speglar de krockar mellan invandrare och infödda amerikaner? 3. Husen, lika mycket som människorna, är karaktärer i den här memoarboken. Citera exempel från boken på hur Cunningham antropormorphiserar sina olika hus, särskilt Willowby? Hur speglar dessutom husen i denna bok sina ägares ambitioner? Vad säger Cunninghams ägande av The Inn om hennes ambitioner och strävanden? Hur är det med tandläkarna (dentokratin) som köper baronialslott i Tuxedo Park? 4. På många sätt är A PLACE IN THE COUNTRY en kärlekshistoria. Diskutera hur olika typer av kärlek illustreras i boken, från romantisk kärlek till moderskärlek till husägarens kärlek, och under vilka omständigheter hon blir kär och förälskad under bokens gång. (Liksom husen växer Cunningham ur vissa relationer i den här boken.) Vad kan Cunningham försöka säga, om än underförstått, om själva kärlekens natur? 5. Vid ett tillfälle (sidan 107) säger Cunningham att hon aldrig vill bli en fånge i sitt hus som hennes grannar i Tuxedo Park har blivit. Lyckas hon med detta? På vilket sätt är hennes situation i Willowby annorlunda, om alls? Kan Bowerses också kallas "fångar" i sitt hus? (Tänk på Kellys och Nates erfarenheter och svårigheter på mjölkgården.) 6. A PLACE IN THE COUNTRY är bland annat en berättelse om klass och hur pengar kan köpa en husägare både social status och privatliv. För Cunningham betyder "en plats på landet" ensamhet, frihet och frid. För hennes grannar som lever av jorden betyder landet något annat, till exempel deras levebröd. Jämför Bowerses erfarenhet med Cunninghams egen. På vilket sätt skiljer sig deras erfarenheter av och uppfattningar om landet från hennes egna? Varför? Varför är deras avresa från landet en så betydelsefull och förödande händelse i Cunninghams liv? 7. Cunningham erkänner glatt sin tendens att överromantisera livet på landet. Är hon fortfarande en romantiker i slutet av boken? Vilka av hennes åsikter förändras (och vilka förblir) i slutet av boken? Tror du att Cunninghams drömmar och romantik håller jämna steg med verkligheten i hennes liv på Willowby? 8. Ställ Albin och Jeanie (vaktmästaren i Tuxedo Park och hans fru) i kontrast till Willowbys Cecil Green och Stewart Lee. Hur är de</w:t>
      </w:r>
    </w:p>
    <w:p>
      <w:r>
        <w:rPr>
          <w:b/>
          <w:color w:val="FF0000"/>
        </w:rPr>
        <w:t xml:space="preserve">id 246</w:t>
      </w:r>
    </w:p>
    <w:p>
      <w:r>
        <w:rPr>
          <w:b w:val="0"/>
        </w:rPr>
        <w:t xml:space="preserve">Litteratur som en spegel Jag har slukat romaner i hela mitt liv. Jag upptäckte Louisa May Alcott i tredje eller fjärde klass, och efter att ha smält in Little Women och Little Men smög jag i tysthet ner biblioteksexemplar av hennes mindre kända böcker i min ryggsäck, i vetskap om att de mobbare från Texas som höll ett öga på mig skulle förklara att det var fritt fram om de kom på mig att bära med mig kvinnliga titlar som Rose in Bloom eller Jack and Jill . Jag minns att jag läste The House of the Seven Gables i juli 1969, eftersom min mamma släpade bort mig från den för att titta på månlandningen. Det är en slags seger för litteraturen, tycker jag, att allt jag minns om månlandningen är vilken bok jag läste vid den tidpunkten. Under de senaste månaderna tror jag dock att jag har läst fler romaner än under någon annan femårsperiod på senare tid. Det beror delvis på att jag inte pressar mig själv att arbeta så mycket, men också på att jag upptäckte en underbar liten bokhandel i mitt område: The Spotty Dog i Hudson, NY (bilden). Det finns andra oberoende bokhandlar i Hudson Valley, men deras urval verkar ytligt och förutsägbart, medan The Spotty Dog's är intressant kurerad och inte alls uppenbar. Jag står där i staplarna och läser början på romaner för att planera mina inköp för de kommande månaderna, och jag har upptäckt en hel rad nya eller åtminstone moderna stora romanförfattare som jag inte visste fanns: Italo Svevo, Knut Hamsun, Kazuo Ishiguro, David Markson, Dave Eggars, plus författare som jag kände till men aldrig hade läst, som Doris Lessing, Charles Bukowski (kände till hans dikter, visste inte att han skrev romaner) och Christopher Isherwood. Särskilt Svevo är så förtjusande att jag är förbittrad mot världen för att den aldrig har uppmärksammat mig på honom. Jag tog upp hans Zenos samvete bara för att den försokratiske Zeno alltid har fascinerat mig. Det känns som om nästan varje bok på The Spotty Dog's hyllor är värd min uppmärksamhet, bara för att den finns där. Det är som om jag mitt i livet klev in genom en dörr till ett alternativt universum med en egen parallell litterär kanon. Det får mig att må bättre av att vara mer insatt i den nya romankonsten, för när det gäller litteratur har jag alltid känt mig som en filisté. Kärnan i min läsning har alltid varit viktoriansk engelsk litteratur, och jag älskar Gabriel Garcia Marquez och på senare tid Francine Prose, men jag skulle inte kunna börja räkna de romaner efter andra världskriget som jag har börjat och slutat läsa. Jag är lika cyniskt tveksam till den moderna romanen, särskilt de som skrivs av särskilt hyllade romanförfattare, som de flesta icke-kompositörer är till den moderna musiken, och detta av parallella skäl. Jag kommer inte att räkna upp de romaner som jag har slagit igen i avsky, eftersom jag inte vill att deras fans ska skriva in för att försvara dem, men jag ska som bevismaterial A erbjuda en roman som jag minns mycket väl varför jag slutade läsa: Vineland av Thomas Pynchon. De flesta romaner som jag har gett upp på senare tid, Vineland är ett exempel på dem, har jag ogillat av en och samma anledning: författaren lade all sin energi på att skriva vackra, intressanta, kretsande, överraskande meningar, och brydde sig aldrig om att få mig att bry mig om vad som skulle hända härnäst. Det finns en riktigt enkel formel för att få en person att vilja läsa en roman till slutet: låt huvudpersonen vilja något och ha svårt att få det. Jag kan bli uppslukad av den mest medelmåttiga Trollope-roman (och jag har läst tre dussin av honom) bara för att en ung flicka vill gifta sig med någon kille, men hon kan inte på grund av ekonomiska problem, eller för att hon har fått felaktiga uppgifter om hans karaktär. Trollope kan tillbringa 300 sidor med att i små steg närma sig det lyckliga slutet, och jag är där och hänger på varje ord. Men jag minns att jag med Vineland ständigt förvånades över hur vackert skrivet det var, hur mycket fantasi som hade lagts in i varje mening, hur överraskande ordvalen var, och sedan på sidan 50 reflekterade jag över att om jag hade vänt sidan och hela dramatis personnae hade sprängts i luften i en atombombsexplosion, skulle jag ha betraktat det som en godtagbar vändning av handlingen. Jag ville bry mig om karaktärerna, längta efter vad de längtade efter, och Pynchon ville bara att jag skulle förundras över hans fingerfärdighet.</w:t>
      </w:r>
    </w:p>
    <w:p>
      <w:r>
        <w:rPr>
          <w:b/>
          <w:color w:val="FF0000"/>
        </w:rPr>
        <w:t xml:space="preserve">id 247</w:t>
      </w:r>
    </w:p>
    <w:p>
      <w:r>
        <w:rPr>
          <w:b w:val="0"/>
        </w:rPr>
        <w:t xml:space="preserve">Jag fick WAMP att fungera, allt verkar okej, men backoffice-tjänstebrowsern kan inte hitta någon tjänst som jag placerar i servicemappen, inte ens exemplet. Jag har redan kontrollerat sökvägen i filen config.php och den är ok. Och klientgeneratorn säger följande: "Varning: Invalid argument supplied for foreach() in C:wampwwwBackOfficeClientGenerator.php on line 44? Jag vet inte vad jag ska göra. All hjälp eller idé om vad som kan vara problemet kommer att vara mycket uppskattat!. Ah, förlåt, jag borde ha läst felet :| Jag såg bara sökvägen och den hoppade fram till mig... så det låter som att det som skickas som något att iterera över i foreach-slingan inte är giltigt. Har du en länk till den backoffice-kod du använder? -- shaunhusain 13 november kl. 17:46 Foreach-slingan i OP:s fråga är fyra rader upp från botten. Varför den inte kan få den här listan med tjänster kräver dock att man gräver vidare i BackOffice-filerna (personligen bara inte tillräckligt intresserad just nu). Min gissning är att det är något med config entry point som är fel men svårt att säga. Ja, jag tänkte samma sak, men jag har provat flera kombinationer av sökvägar och ingen verkar fungera, det är konstigt, igår fungerade det bra, nu fungerar det inte. Tack i alla fall. Mina kunskaper i PHP är nära noll, annars skulle jag spendera lite tid på att felsöka hela projektet. -- Artemix 13 november kl. 18:01</w:t>
      </w:r>
    </w:p>
    <w:p>
      <w:r>
        <w:rPr>
          <w:b/>
          <w:color w:val="FF0000"/>
        </w:rPr>
        <w:t xml:space="preserve">id 248</w:t>
      </w:r>
    </w:p>
    <w:p>
      <w:r>
        <w:rPr>
          <w:b w:val="0"/>
        </w:rPr>
        <w:t xml:space="preserve">En romkväll i Northern Quarter med The Liquorists Det finns mycket mer att dricka än att bara gå ut, köpa drinkar och snubbla hem (verkligen? -- ed ) och detta har definitivt bevisats av ännu en bältande spår från de där sås-sessionistas, den alkoholiserade briljans som är The Liqourists . Den här månaden började vi med Rumberdrone 3 , den tredje inkarnationen av deras Rum Trail - i ett försök att visa att tre inte är ett dåligt nummer (som i tv-serier, svåra tredje album, dadelkrusbär...) The Liquorists gjorde allt för att öka antalet rums, cocktails och barer till sex (från ynka fem) - med en MYCKET SPECIAL bar i slutet. Tom Sneesby - ena halvan av The Liqourists och vår guide Vi började i Hula , en underjordisk tiki-bar med mycket attityd - här provade vi Plantation , en rom i liten upplaga där varje enskilt fat provtas och endast tappas på flaska om det uppfyller de strikta provningsstandarderna för varje rom. Den smakade jättefint för mig -- en lätt karamellkaffe som passade utmärkt till bananerna och den rostade ananasen som serverades bredvid. Hula-killarna mixade också Atlantic Boathouse Daiquiri, fruktig och lätt och gjord på Plantation Three Star. Sedan åkte vi till Keko Moku, rommens hemvist i Northern Quarter, och ett ganska bra ställe att festa på dessutom. Här öppnade vi El Dorado 12 Year - silkeslen, med mycket karamell och definitivt en som jag skulle kunna smutta på hela natten. Detta följdes snabbt av Sanguine Swizzle, ett fruktigt hopkok gjort med en rejäl dos blodapelsin och en massiv blommig träff från Earl Grey-sirapen -- kvällens absolut bästa cocktail. En snabb tur över vägen till Northern Quarter old-timer och icke-cocktailbar Odd . Nästa rom var en torrare, lättare Matusalem med en häpnadsväckande bakgrundshistoria full av kommunister, fejder och förlorade förmögenheter - fascinerande och väl spunnen av vår guide (och ena halvan av The Liquorists) Tom Sneesby (liksom alla hans berättelser och fräcka vitsar under kvällen). Så hur kan en bar som inte är en cocktailbar servera en cocktail? De ger dig en stålbotten (matron!); i princip ett glas rom och ett glas öl, tanken är att du tar en klunk av varje och det är så det fungerar. Åh och de serverar dig mojito kycklingspett med lime-majonnäs - du ser att det fanns en cocktail som lurade på dig! Här är min Odd Steel Bottom - ooh er Nästa en kort snubbel till Tusk Bar - som är dekorerad i groovy afrikanska tryck. Här slog vi oss ner utan att misstänka något och plötsligt kom de stora kanonerna ut! Här var en överproppad 63% Wray and Nephew, wow face scorch! Som tur var fick vi lite vatten för att "mjuka upp" den (men den smälte fortfarande i ansiktet om du frågar mig). Om vi skulle hamna i alkoholkoma av detta djävulska vatten har Tusk skapat en Hipster Daiquiri, en stor limeattack men som verkligen gjorde susen och väckte oss alla igen så att vi kunde fortsätta. En kort promenad över vägen (glad att det var korta promenader, dvs. snubblande) och vi landade i den parisiska chicen på The Blue Pig - jag förväntade mig damer i flapperklänningar och champagnetofflor, men i stället fick vi en fin torr och lätt Brugal, med en skarpt söt äpple-daiquiri och en MASSIV tallrik med charkuterier och ostar för att få den där sofistikerade kontinentala stämningen - vi var lite lösa vid det här laget så vi behövde definitivt sofistikera oss. Sofistikerad mat från The Blue Pig Och sedan den speciella överraskningen - lite mer av en promenad den här gången (jag var glad över den friska luften, men jag är inte säker på att Tom Sneesby gillade mitt ständiga prat på vägen) - och sedan kom vi fram till nirvana, till paradiset, vid regnbågens ände - även känt som "The Office" av The Liquorists eller 22 Redbank. Ja, dessa galna killar hade tagit oss till sitt kontor. OMG kan jag få ett jobb där? De. Har. En. bar. Och pingis. Och golfklubbor. Och skinnsoffor. Nämnde jag att de har en bar på sitt kontor? På 22</w:t>
      </w:r>
    </w:p>
    <w:p>
      <w:r>
        <w:rPr>
          <w:b/>
          <w:color w:val="FF0000"/>
        </w:rPr>
        <w:t xml:space="preserve">id 249</w:t>
      </w:r>
    </w:p>
    <w:p>
      <w:r>
        <w:rPr>
          <w:b w:val="0"/>
        </w:rPr>
        <w:t xml:space="preserve">The Bride Who Fell In Love With Her Husband ( 2012 ) (En bok i serien School for Brides) En novell av Cheryl Ann Smith En lockande novell från den bästsäljande författaren till The School for Brides , med Rose Bailey - en före detta kurtisan som är vältränad i förförelse och som ska lära sig kärlekens konst. Som kurtisan lärde sig Rose Bailey att förföra män genom att spela kokett. Som elev på miss Eva Blacks skola för brudar lärde hon sig hur man uppför sig som en riktig hustru. Men hennes make, Thomas Stanhope, drogs till hennes livliga natur och vill inte att hon bara ska spela en roll. Nu har Rose en sista lektion att lära sig - hur hon ska låta sig älska och verkligen bli älskad.</w:t>
      </w:r>
    </w:p>
    <w:p>
      <w:r>
        <w:rPr>
          <w:b/>
          <w:color w:val="FF0000"/>
        </w:rPr>
        <w:t xml:space="preserve">id 250</w:t>
      </w:r>
    </w:p>
    <w:p>
      <w:r>
        <w:rPr>
          <w:b w:val="0"/>
        </w:rPr>
        <w:t xml:space="preserve">Naughty Dog och Sony har precis släppt en utökad demo av studions kommande actionspel The Last of Us, som kommer att lanseras nästa år till PlayStation 3. The Last of Us skildrar en nära framtid där världen har härjats av en epidemi som har dödat större delen av befolkningen. Städerna är övergivna och återtas av naturen. De kvarvarande överlevande dödar varandra för att få mat, vapen och allt de kan hitta. Joel, en hänsynslös överlevare, och Ellie, en ung tonårsflicka som är modigare och klokare än sina år, måste samarbeta för att överleva sin resa genom det som återstår av USA. Kolla in trailern och skärmarna nedan. The Last of Us planeras att släppas 2013, exklusivt till PlayStation 3.</w:t>
      </w:r>
    </w:p>
    <w:p>
      <w:r>
        <w:rPr>
          <w:b/>
          <w:color w:val="FF0000"/>
        </w:rPr>
        <w:t xml:space="preserve">id 251</w:t>
      </w:r>
    </w:p>
    <w:p>
      <w:r>
        <w:rPr>
          <w:b w:val="0"/>
        </w:rPr>
        <w:t xml:space="preserve">Pages SOS - händer det något? Underbara, begåvade och hängivna, det är bara några få ord som beskriver vår Sugar Nellie DT. Jag vill tacka dem alla för deras hårda arbete. Jag hoppas att ni alla njöt av det lilla blogghoppet, bara tre nya digis som ska läggas till Sparkle and Shine-utgåvan. de har vuxit ut ur sitt utrymme i HOS och behöver ta ner saker och ting. Jag skickar en stor låda med gummi över till USA den här veckan när jag gör mig redo att öppna vår amerikanska och kanadensiska webbutik. Det är bara några logistiska frågor att lösa så är vi redo att starta. Vi skickar den från Philadelphia, vilket kommer att innebära en stor förbättring av postservicen för alla våra sockerberoende på andra sidan dammen som kommer att kunna handla på www.sugarnellie.com. Det har varit en rusning av Gorjuss-tjejer den här veckan, någon har gett våra amerikanska kunder information om att de är på rea och lagret rör sig snabbt. Jag har packat gummi hela veckan och postkontoret fick verkligen en trevlig överraskning när de såg mig komma tillbaka med vår post i säckar. { Det är bara överskottslager som är på rea och när detta är sålt kommer vi att återgå till det högsta prispriset för det sista lagret } Ta ditt här Skolorna är tillbaka imorgon och med bara några veckor kvar till vår familjesemester i Philadelphia håller vi på att packa ihop för vintern. Kunderna i butiken håller också på att fylla på lager inför de kalla vinterdagarna när de inte kommer att kunna eller vilja lämna sina mysiga hem för att komma och handla. Ytterligare en demonstration i butik före jul Papercraft ELGIN 3 november Creative OLDMELDRUM 10 november Vi drar ut på det mesta eftersom detta är säsongens och 2012 års sista demonstration. 3 kommentarer: Jag tipsade ett par av mina kolleger på YouTubers (i Amerika) om Gorjuss-flickorna för flera månader sedan eftersom de köpte dem för mycket mer pengar på andra ställen. Jag har sedan dess sett att de var nöjda med servicen och priserna när de kunde få sin Gorjuss-flickor-fix från FunkyKits :) Jag ser fram emot att kunna köpa några digitala stämplar (så snart jag har sparat lite pengar lol) de kan vara mycket smidigare än gummi ibland, men jag älskar fortfarande gummi också lol Fiona L x Wheet whewww...Sugar Nellie kommer till USA!!! Jag är så glad...yayyyy! Hej Karen... jag skulle älska om du kunde komma till Virginia på besök... när som helst! Vi borde planera det till nästa år...och du kan ta med Gayle och Elaine och Mina och alla andra som vill komma. Vilken rolig tid vi skulle ha! Och kanske skulle vi till och med kunna pyssla (eller inte! hehehe!) Kram. Pat Frank</w:t>
      </w:r>
    </w:p>
    <w:p>
      <w:r>
        <w:rPr>
          <w:b/>
          <w:color w:val="FF0000"/>
        </w:rPr>
        <w:t xml:space="preserve">id 252</w:t>
      </w:r>
    </w:p>
    <w:p>
      <w:r>
        <w:rPr>
          <w:b w:val="0"/>
        </w:rPr>
        <w:t xml:space="preserve">8 viktiga tips för att lyckas som jazztrummis Stuart Ritchie delar med sig av vad som krävs för att komma vidare Under de senaste två decennierna har Stuart Ritchie blivit en etablerad profil på jazzscenen i London och Edinburgh. Hans briljant uppfinningsrika och musikaliskt medvetna trumspel har vunnit respekt hos både kollegor och kritiker. Han är en teknisk virtuos som kan få fram ljud från sitt kit som skulle drunkna i en viskning, samtidigt som han är lika kapabel att leverera en spärreld av trummor när det behövs. Han är lika glad över att stödja svängiga sångerskor som Carol Kidd och Sheila Jordan som att driva trumpetaren Colin Steeles skotska postbop. Han är en av grundarna till två banbrytande trios, arthurs.hoiby.ritchie och Trianglehead, och hans engagemang för sitt instrument fick ytterligare erkännande när han blev vald till bästa trummis vid förra årets Scottish Jazz Awards. Stuart delar nu sin tid mellan hemmen i London och Edinburgh. Rhythm träffade honom efter en fantastisk spelning på London Jazz Festival 2010 för att få hans tips för en framgångsrik karriär som jazzplockare. "Att öva kan vara livsfarligt så man måste njuta av det. Ibland kan okunnighet vara en välsignelse eftersom det får dig att vara kreativ. Då och då visar någon dig något och du säger: 'Herregud, jag har slösat bort en massa tid'. Du har inte slösat bort någon tid, du har pinnarna i dina händer och det är viktigare." 1. Börja var som helst "Jag började spela i min hemstad Aberdeen. Det första bandet jag spelade i var ett funkband, och den första arbetsgruppen var ett skotsk ceilidhband - någon bad mig hoppa in en helg och jag stannade i tre år. "På den tiden fanns det fyra eller fem jazzmusiker i Aberdeen som var ganska bra. Jag tittade på dem i ett par år och när jag kände mig tillräckligt modig lät de mig spela. "Jag hade en kusin som bodde i Edinburgh och när jag var 16 år åkte jag dit för Fringe och stannade i två och en halv vecka. Edinburgh är väldigt annorlunda än Aberdeen och jag såg några killar som spelade modern jazz. "Jag kom till London i ett år när jag var 19 år och träffade och studerade med Richard Newby, den store trumfixaren och finishen. Sedan sparade jag ihop pengar för att åka till en veckolång klinik i Boston som anordnades av International Association of Jazz Educators. Jag kom tillbaka och tänkte: "Okej, jag kan inte stanna i Skottland eftersom det som händer här inte räcker, jag ska flytta till London", och det var då allting började ta fart." 2. Älskar musik "Jag lyssnar inte enbart på jazz. Jag växte upp med att lyssna på John Peels radioprogram - det var otroligt, men det spelades inte en droppe jazz på det. Jag insåg dock att jazzen verkade vara mycket mer intrikat - det var en mycket högre nivå av hantverk som visades upp. Det var en utmaning som jag ville anta." 3. Lär dig yrket "Du måste lägga ner timmarna på att öva. Jag fick nyligen reda på att det tar ungefär 10 000 timmar för dina muskler att verkligen uppnå en viss grad av minne. Många gånger övar jag väldigt, väldigt tyst och får musklerna att kontrollera saker och ting vid supertyst dynamik - jag spelar med ätpinnar ibland. "Att öva kan vara livsfarligt så man måste njuta av det. Ibland kan okunnighet vara en välsignelse eftersom det får en att vara kreativ. Då och då visar någon dig något och du säger: 'Herregud, jag har slösat bort en massa tid'. Du har inte slösat bort någon tid, du har pinnarna i dina händer och det är viktigare." 4. Gå ut och spela "Det fina med musiker är att vårt hantverk är en gemensam sak. Om du har en kompis som spelar gitarr, en kompis som spelar keyboards, så gå ihop med dem. Det spelar ingen roll vad ni spelar, det är bara att få den där gemensamma erfarenheten. Man gör misstag och inser instinktivt: "Det fungerade inte, nästa gång ska jag inte göra om det. "Att vänja sig vid att höra ett annat instrument spela medan man själv sitter bakom ett instrument är en vacker sak och lär en om balans, beröring och hur man uppskattar nyanser." 5. Lyssna, lyssna och lyssna "Öronen är det första - din nyckel till det hela. Dina öron är det bästa verktyget eftersom de vägleder dig mer än något annat och när du utvecklas som musiker hör du mer. Den ultimata situationen du kan hamna i är att bandet verkligen lagar mat och du är inte ens.</w:t>
      </w:r>
    </w:p>
    <w:p>
      <w:r>
        <w:rPr>
          <w:b/>
          <w:color w:val="FF0000"/>
        </w:rPr>
        <w:t xml:space="preserve">id 253</w:t>
      </w:r>
    </w:p>
    <w:p>
      <w:r>
        <w:rPr>
          <w:b w:val="0"/>
        </w:rPr>
        <w:t xml:space="preserve">Spel Nyheter Nyheter Nyheter: Skrivet av: Frozenbyte Trine 2-utvecklaren njuter av friheten i Trine 2: Director's Cut finns i Wii U eShop just nu i Nordamerika - och kommer att finnas i Europa vid lanseringen - och spelets utvecklare, Frozenbyte, har bara berömt Nintendos sätt att närma sig nedladdningsbara spel. I en intervju med IGN bekräftade Marknadschefen på Frozenbyte, Mikael Haveri, att Nintendo inte bara sträcker ut handen till indieutvecklare, utan ger dem mycket mer frihet; han gjorde tydliga associationer till liknande metoder som används av Apple och Steam. Det är det som vi älskar med den nya eShop. Vi har makten att prissätta våra produkter som vi vill, med bara några grundläggande riktlinjer från de stora killarna. Steget till detta är helt och hållet från Nintendos sida och de ser tydligt att [deras] tidigare versioner inte har varit i nivå. Vi kan sätta våra egna priser och faktiskt fortsätta med det genom att sätta vår egen försäljning när vi vill. Det ligger mycket nära det som Apple och Steam gör just nu, och är mycket indianvänligt. För närvarande har indieutvecklare på andra konsoler svårt att generera uppdateringar och patchar till sina spel, helt enkelt för att de tvingas betala för att göra det. På Xbox Live Arcade kostar det till exempel ingenting att skapa den första uppdateringen för företaget, men alla fler uppdateringar kostar pengar, vilket är något som små utvecklare kan ha svårt att motivera ekonomiskt. Wii U eShop kommer dock att vara annorlunda - varenda uppdatering som behövs kommer att vara gratis och utvecklarna uppmuntras att göra så många som de vill för att skapa den bästa möjliga spelupplevelsen. De [Nintendo] har skjutit bort alla gamla metoder som har etablerats tidigare. Enkelt uttryckt har de berättat för oss att det inte finns några grundbetalningar för varje patch (som var ganska höga på de flesta plattformar) och att vi kan</w:t>
      </w:r>
    </w:p>
    <w:p>
      <w:r>
        <w:rPr>
          <w:b/>
          <w:color w:val="FF0000"/>
        </w:rPr>
        <w:t xml:space="preserve">id 254</w:t>
      </w:r>
    </w:p>
    <w:p>
      <w:r>
        <w:rPr>
          <w:b w:val="0"/>
        </w:rPr>
        <w:t xml:space="preserve">Varför vi behöver fler (och dyrare) betalda parkeringsplatser I en tunn förklädd ledare på förstasidan mot betalda parkeringsplatser idag (som konstigt nog inte är skriven av tidningens utmärkta och jämnmodiga transportreporter, Mike Lindblom), tar Seattle Times upp stadens parkeringsövervakning. Från den skrikande rubriken - "Parkeringsöverträdelser ger stora pengar till staden Seattle" - till artikelns konsekventa antagande att läsaren kör bil och hatar att betala för parkering, består artikeln av ett argument för att parkering borde vara gratis. "Parkeringsövervakning är ett gissel för alla täta stadsområden", står det i artikeln, "och det är på väg att bli värre". Men det finns starka argument för att vi bör betala för parkering - och betala mer än vad vi gör nu. Låt mig citera mig själv: Enligt Donald Shoup, författare till boken The High Cost of Free Parking , uppgick den totala subventioneringen av enbart parkering utanför gatan till mellan 127 och 374 miljarder dollar 2002. Vi betalar alla för denna parkering, oavsett om vi kör eller inte, i form av högre hyror, dyrare restauranger och underhållning och högre kostnader för att äga sin bostad. Mer parkering leder dessutom till mer bilkörning (utbudet möter efterfrågan), vilket leder till mer utbredning, mer trafikstockningar, fler olyckor och mer växthusgaser i atmosfären. Dessa kostnader bärs av alla, inte bara av dem som kör bil. Din "gratis" parkering är din grannes barns astma. Om något borde parkeringen vara dyrare och absolut inte gratis. I Seattle är dock de flesta parkeringsplatser redan gratis. Enligt staden finns det 13 500 betalda parkeringsplatser i Seattle. Enligt US Census Bureau finns det (minst) 400 000 bilar i Seattle. Nej, det är inte en exakt korrelation - folk parkerar ofta kortvarigt och kör sedan iväg, och Seattle har gott om hårt utnyttjade privata parkeringsplatser - men det faktum att det finns mer än 29 bilar för varje betald parkeringsplats tyder på en obalans. Och staden "drar inte in pengar", som det står i artikeln. Efter kostnader för kontroll av efterlevnaden tjänar staden ungefär 9 miljoner dollar på parkering varje år. Under tiden, som Seattle Weekly påpekar, är parkeringsmissbrukare för närvarande skyldiga staden 52 miljoner dollar - en siffra som är större än intäkterna från parkeringsböter. Och parkering på gatan i Seattle är billig - bara 2 dollar i timmen, jämfört med 10 dollar eller mer på privata parkeringar i centrum. Om något borde staden öka kostnaden för parkering för att hålla jämna steg med den privata marknaden. Slutligen skriver Times om betald parkering som om det vore ett ondskefullt socialt ingenjörsexperiment som syftar till att få ut folk ur sina bilar ("Nya parkeringslagar och strängare straff ska göra det mindre attraktivt att köra bil"). Och även om det kan ligga en viss sanning i det - i artikeln citeras talesmannen för Department of Planning and Development Bryan Stevens som säger att "folk kommer att ändra sina mönster när det blir svårare att köra och parkera" - är det också sant att parkering är anmärkningsvärt okänsligt för priset: När staden höjde den kommersiella parkeringsskatten till 10 procent fortsatte folk att parkera, och intäkterna från parkeringsskatten, som används för att finansiera den lokala transportinfrastrukturen, ökade i motsvarande grad, enligt stadens tjänstemän. Detta tyder på att människor som vill ha en bekväm parkering är villiga att betala för den. Om det ger intäkter som hjälper till att reparera vår sönderfallande väginfrastruktur, är det för min del bättre med fler betalda parkeringsplatser. Vakansgraden i Seattles centrum är redan rekordhög på grund av de höga kostnaderna och affärernas otillgänglighet. Förmodligen skulle många av byggnaderna i centrum kunna och bör rivas för att avdramatisera Seattlehalvön och få dess täthet att överensstämma med förorterna. Detta skulle skapa mark för parker, grönska, gratis parkering och låga byggnader som är normen för högteknologiska och moderna företag. Skriven av The Information om 2 år sedan men... men... vi betalar redan för dessa parkeringsplatser genom skatter &amp;lt;/snark&amp;gt; seriöst, ihar någon från Times redaktion försökt hitta gatuparkering i centrum en normal arbetsdag? Visst kan man hitta dem - man måste bara navigera ett tag. Tänk om det var gratis och oreglerat - då skulle det finnas gatuparkering överallt! ärligt talat! Är det motsatt vecka på lokaltidningarna, eller har någon pajas fått en parkeringsbot för att han har en undermålig douchenozz?</w:t>
      </w:r>
    </w:p>
    <w:p>
      <w:r>
        <w:rPr>
          <w:b/>
          <w:color w:val="FF0000"/>
        </w:rPr>
        <w:t xml:space="preserve">id 255</w:t>
      </w:r>
    </w:p>
    <w:p>
      <w:r>
        <w:rPr>
          <w:b w:val="0"/>
        </w:rPr>
        <w:t xml:space="preserve">Wendy-flickan kommer att leva längre än du, Aldrig-fågeln kommer att leva längre än du, den egensinniga saken kommer att tas till hustru (till skillnad från dig, som aldrig kommer att tas till hustru), och även hon kommer att leva längre än du. Skjut ner henne, skjut ner henne, säger ni. Och ner kommer Wendy-fågeln, och ner kommer Peter-fågeln för att säga vem som har gjort detta? Och du är instängd i ditt lilla hus igen, och runt omkring dig är de olika älvfåglarna döende, fallande från Neverland, hängande kokongkadaver i Never-träden för Never-maskarna, för Never-bina.</w:t>
      </w:r>
    </w:p>
    <w:p>
      <w:r>
        <w:rPr>
          <w:b/>
          <w:color w:val="FF0000"/>
        </w:rPr>
        <w:t xml:space="preserve">id 256</w:t>
      </w:r>
    </w:p>
    <w:p>
      <w:r>
        <w:rPr>
          <w:b w:val="0"/>
        </w:rPr>
        <w:t xml:space="preserve">Dammvatten Critters som du kan se med ett mikroskop: När du tittar på sötvatten med ett mikroskop kommer du troligen att se en mängd små levande varelser.  Källor för sötvattenprover kan vara dammar, sjöar, floder, akvarietankar eller till och med en gammal regnpöl. Du kanske ser bakterier som tillhör kungariket Monera.  Du kommer troligen att se små djur som roterfiskar som hör till kungariket Animalia och naturligtvis finns det protozoer och alger som hör till kungariket Protista.  Algerna är encelliga växtliknande protister och protozoerna är encelliga djurliknande protister.  Kom ihåg att protisterna varken är djur eller växter utan tillhör ett eget rike!. Protozoer klassificeras vidare efter hur de rör sig och det finns fyra typer.  Fyla Mastigophora rör sig med en lång piskliknande förlängning som kallas flagella.  Ciliophora har hundratals små "hårstrån" som slår i samklang som små åror för att förflytta sig genom vattnet.  Sarcodina omfattar amöborna och de rör sig som en flytande klump gelé med hjälp av en så kallad pseudopod, eller falsk fot.  Den sista typen av protozoer är sporazoerna.  De är mycket små sporliknande organismer som inte har något uppenbart sätt att förflytta sig.  Vissa är skadliga, som de som orsakar malaria. Forskare uppskattar att det finns över 50 000 olika arter av protozoer.  Även om det är så finns det många nya protister som ännu inte har hittats, eftersom nya arter identifieras regelbundet. Nedan finns länkar till bilder och beskrivningar av några vanliga sötvattendjur som du kan stöta på när du undersöker med mikroskop.  Klicka på den lilla bilden för att gå till en sida om den gruppen.  Om du försöker identifiera en viss protozo, bestäm först hur den rör sig och sök sedan i motsvarande avsnitt nedan.  (Observera: Alla bilder är upphovsrättsskyddade och får inte användas utan tillstånd.) Om du tycker att informationen på den här webbplatsen är värdefull föreslår vi att du länkar till den från din webbplats så att andra lätt kan hitta den. För mikroskop, klicka på länken "leverantörer" ovan. Fylum Ciliophora : Dessa djur kallas Ciliates och har hundratals små cilier som slår i samklang för att driva protisterna genom vattnet.  Till vänster visas en skolklassiker, paramecium. Ofta är cilierna sammanfogade i rader eller tuvor (så kallade cirri) och används för särskilda funktioner, t.ex. för att samla in mat.  Förutom för att förflytta sig använder parameciumet cilier för att svepa ner maten i sin centrala kanal eller matstrupe.  Andra ciliater är bland annat Stentor, Blepharisma, Bursaria och Vorticella. Klicka på bilden för att se mer. Fylum Mastigophora: Dessa protister rör sig med en piskliknande förlängning som kallas flagella.  Flagellen är en lång fibril som är spiralformad och slår eller roterar i vattnet för att förflytta protozoen.  Till denna grupp hör Peranema (visas till vänster), Euglena och Volvox. Klicka på bilden för att se mer. Fylum Sarcodina : Amöborna.  De är en klump protoplasma som bildas i en enda cell.  Genom att föra protoplasman framåt till en "fot" och sedan föra in resten av kroppen i foten kan de glida fram.  Vissa Sarcodina har fasta axialstavar i stället för pseudopoder.  De förflyttar sig genom rörelse i dessa stavar.  En annan klassisk protozo är amöba Proteus, som visas till vänster. Klicka på bilden för att se mer . Flercelliga djur : Dessa djur tillhör inte kungariket Protista utan snarare kungariket Anamalia.  Vissa, som rotifers, ser ut som protister och har till och med cilier, men de består av många celler och har organ som andra djur.  På bilden till vänster syns en mycket vanlig dammvattendjur som kallas rotifer.  Om du undersöker dammvattenprover kommer du att se rotiferer. Klicka på bilden för att se mer .</w:t>
      </w:r>
    </w:p>
    <w:p>
      <w:r>
        <w:rPr>
          <w:b/>
          <w:color w:val="FF0000"/>
        </w:rPr>
        <w:t xml:space="preserve">id 257</w:t>
      </w:r>
    </w:p>
    <w:p>
      <w:r>
        <w:rPr>
          <w:b w:val="0"/>
        </w:rPr>
        <w:t xml:space="preserve">X Factor vecka 9: Eliminering: Union busted? Posted by Daniel Oddsen tyder på att Union J kommer att bli helgens semifinalförluster. Jag tog några av 10-11 tidigare i veckan och de är nu bäst värderade 8-11 att gå. Ljud som tyder på - utan någon officiell bekräftelse ännu - att det inte kommer att bli någon singoff, vilket bara skulle befästa deras status som elimineringsfavoriter. Richard Betsfactor räknade på det i sin artikel om Sofabet tidigare i veckan. Utan singoff skulle 25,1 % garantera en plats i finalen. Historiskt sett krävs det minst 18 % av telefonrösterna för att du ska ha en chans att komma in. Union J:s andraplats i vecka 4 tyder på att de hade ungefär 5,5 % av rösterna i det skedet. Visserligen fanns det fler rivaler då, men två ytterligare placeringar i botten är inte uppmuntrande. Som Nicky påpekade i kommentarerna efter förra söndagen: "Varje nummer som överlevt de två nedersta i femstämmiga scenen har eliminerats veckan därpå, dvs. slutat på fjärde plats. (Diana Vickers, Danyl Johnson, Cher Lloyd och Misha B.)" År 2008 missade Danyl Johnson dock bara med knappt en plats i finalen efter att ha varit i botten två så tidigt som vecka 3, medan Misha B överlevde en plats i botten två vecka 4 och ytterligare två singoffs innan han också föll precis i 2011 års semifinal. Dessa exempel kan tyda på att det inte är en omöjlig uppgift för pojkbandet. Men Danyl och Misha uppfattades som de mest splittrande men ändå talangfulla akterna under sina respektive år. Samma sak kan inte sägas om Union J som är den intetsägande av de återstående deltagarna den här gången. Om det inte blir någon uttagning minskar Union J:s chanser att nå finalen på flera plan. För det första kan ett sådant beslut tyda på att producenterna inte känner att de inte kan få eller ens vill ha Chris Maloney i de två nedersta grupperna mot pojkbandet. Vi måste anta att de vill ha Jahmene och James i finalen efter att ha nämnt dem som sådana i några veckor nu. För det andra, om man beslutar att inte ha en singoff kommer det att påverka hur artisterna behandlas i kvällens show. I semifinalstadiet brukar den uppenbara kritiken och de skadliga produktionerna tonas ner, och vi förklarar nedan varför det kan vara särskilt fallet för Chris. Men utan en singoff kommer det att bli ännu mer nödvändigt för producenterna att hype sådana som James för att säkra hans plats i finalen. Som ett resultat av detta tror jag inte att Union J kommer att få den totala pimpning som pojkbandsförordnarna One Direction fick hjälp med i det här skedet 2010. Vem skulle ha förutsett att Chris skulle bli den akt som skulle avslöja showens intriger, till skillnad från någon annan före honom? Vi har haft två direktsändningar med domare som kommenterar hans produktioner på ett sätt som en gång var förbehållet Sofabet och liknande sajter. Den här veckan har vi fått höra i The Sun att producenterna inte vill se fler negativa berättelser av rädsla för att väcka sympatiröster, följt av en rad ytterligare negativa berättelser. Hur länge detta har pågått kan diskuteras (Sofabet-kommentatorer som R har sagt det ett tag), men det verkar uppenbart att producenterna nu omfamnar Christopher Maloney-fenomenet som seriens bästa rubrikskapande berättelse. Den här veckans spaltmeter tyder på att programledarna inser att det kommer att gå hela vägen till finalen. Om Daily Star-läckorna är sanna och han utökade sin ledning under vecka 7 hade de kanske inte mycket val. Jag är fortfarande säker på att de inte vill att han ska vinna tävlingen, men hur stoppar man ett tåg på väg ut i luften? Min gissning är att det i kväll kommer att bli en ytlig lättnad i mobbningen från juryns sida, samtidigt som man fortfarande försöker att plantera tanken i tittarnas huvuden att han på något sätt inte är "förtjänt" eller "rätt" som X Factor-vinnare. En fortsättning på vad vi har sett i pressen hela veckan, i princip. Jag låter mig inte lockas av 10-3 bästa pris på att han blir utslagen härnäst. James har i allmänhet fått ett pris på 8-1 för att gå, men den här veckan har pressen i stort sett handlat om hans förmåga som kvinnokarl, vilket producenterna har försökt att framhäva under hela serien. Fysiskt och musikaliskt har han alltid varit något av en svårslagen smak, men det har gjorts ett försök att bredda hans attraktionskraft under de senaste veckorna. Vi har</w:t>
      </w:r>
    </w:p>
    <w:p>
      <w:r>
        <w:rPr>
          <w:b/>
          <w:color w:val="FF0000"/>
        </w:rPr>
        <w:t xml:space="preserve">id 258</w:t>
      </w:r>
    </w:p>
    <w:p>
      <w:r>
        <w:rPr>
          <w:b w:val="0"/>
        </w:rPr>
        <w:t xml:space="preserve">Vänd och vänd i den allt större virveln | Falken kan inte höra falkeneraren | Saker och ting faller isär, centrum kan inte hålla | Anarki är släppt över världen | Den bloddimma tidvattnet är släppt, och överallt | Oskuldens ceremoni drunknar | De bästa saknar all övertygelse, medan de sämsta | Är fulla av passionerad intensitet. -- W.B. Yeats, The Second Coming "Operation Caesar": Sedan 1960-talet har några franska politiker haft ett projekt för en ny flygplats i det vackra och ekologiskt rika bocage-landskapet nära Nantes, närmare bestämt vid Notre Dame des Landes . Denna ska nu officiellt ersätta den nuvarande flygplatsen som ligger i utkanten av Nantes (denna "gamla flygplats" fungerar mycket bra, den vann till och med ett pris för bästa europeiska flygplats 2011). Ända sedan början har det funnits ett starkt motstånd från de människor som bor i Notre Dame des Landes och i närliggande kommuner. Projektet med den "nya flygplatsen" sattes i vänteläge på 1970-talet efter oljekrisen. Det grävdes sedan fram igen på 2000-talet, och Jean-Marc Ayrault, som har varit borgmästare i Nantes i 23 år, vill göra det till sitt "barn" . Han har varit en av de mest högljudda förespråkarna för det megalomaniska projektet.  Frankrike har redan 170 flygplatser, medan Tyskland har 19 och Storbritannien 50. Om projektet genomförs kommer hundratals hektar odlingsbar mark, skogar, hundratals rika dammar och gamla häckar samt gårdar och försörjningsmöjligheter att förstöras och täckas med betong, fotogenbehållare och parkeringsplatser, och hundratals miljoner av offentliga medel kommer att användas för investeringar (inget tal om åtstramning här). De flesta vinsterna skulle gå direkt till Vinci (detta enorma företag skulle bygga flygplatsen och få koncessionen i minst 55 år). Ayrault, liksom de flesta franska politiker, är en känd skurk: han dömdes 1997 för oegentligheter i samband med offentliga upphandlingar. Kampen är inte bara en kamp mot en flygplats, utan snarare ett sätt att motarbeta systemet genom att motsätta sig en av dess dödliga manifestationer. De människor som bor där har byggt hus och stugor, skapat gemensamma trädgårdar och organiserat olika öppna evenemang som debatter, workshops för kulturellt skapande och DIY-festivaler. Intervjuer i oberoende medier klargjorde att ett av de viktigaste målen är att vara så autonoma, oberoende och fria från det kapitalistiska systemet som möjligt. I en mycket verklig mening är detta "marronage". DNA-filering sker systematiskt vid arrestering, och människor döms regelbundet för att de vägrar att låta ta DNA-prov på sig. Jag måste också nämna den tidiga uppvisningen av militärt våld när borrmaskiner kom till ZAD i juni 2011 för att ta preliminära prover, ett våld som, förutom att angripa motståndarnas lungor, fick en hjord kor att springa i panik mellan molnen av CS-gas som ersatte den vanliga morgondimman. Området har successivt satts under hård polisövervakning. Jordbrukare som vägrar att avlägsna sig har trakasserats av polisen och Vincis hantlangare. Solidariteten i kampen mellan jordbrukare, "ockupanter" och andra motståndare är stark, eftersom de lagliga invånarna i området som vägrar att låta sig köpas vet mycket väl att de snart också kommer att bli "olagliga", "ockupanter". Om jag skriver om detta nu är det för att Jean-Marc Ayrault nu är Frankrikes premiärminister. Den 16 oktober inledde myndigheterna en stor militär och polisiär ockupationsoperation för att fördriva motståndarna från området. Operationen har kallats "Operation Caesar" . Från tidigt på morgonen har helikoptrar, hundratals poliser (vissa säger 1 000) och "Gendarmes Mobiles" (en gren av den franska militären som specialiserat sig på "upprorsbekämpning") försökt att jaga bort cirka 200 personer från området, förstöra hus och stugor och mer allmänt ta full kontroll över området för att göra det till en öken, ren och säker för Vincis verksamhet. En del av Operation Caesars legioner, Notre Dame des Landes, 16 oktober. Men de är inte riktigt framme ännu. Motståndet, även om det är absolut underlägset i antal, är fast. zadisterna lyckades piratkopiera Vincis radiofrekvens för motorvägar och de använder den för att organisera försvaret av zonen.</w:t>
      </w:r>
    </w:p>
    <w:p>
      <w:r>
        <w:rPr>
          <w:b/>
          <w:color w:val="FF0000"/>
        </w:rPr>
        <w:t xml:space="preserve">id 259</w:t>
      </w:r>
    </w:p>
    <w:p>
      <w:r>
        <w:rPr>
          <w:b w:val="0"/>
        </w:rPr>
        <w:t xml:space="preserve">Commonwealth Bank och sedlar: 1920 - 1960 1930 års sedlar som inte gavs ut Ett antal sedlar utformades och trycktes under 1930-talet men gavs aldrig ut. Dessa avspeglade dramatiska förändringar i monarkin. En 1-pundssedel med ett porträtt av kung Edward VIII utformades men gavs aldrig ut på grund av kungens abdikation. Edward, prinsen av Wales, son till kung George V, blev kung Edward VIII när hans far dog i januari 1936. I december 1936 abdikerade kung Edvard VIII och gifte sig i juni 1937 i Frankrike med en amerikansk frånskild kvinna, Wallis Simpson. Även om utformningen och tillverkningen av en ny sedel med kung Edvard VIII övergavs, fortsatte valörerna med Edvard VIII-vattenmärket fram till 1940 då den nya serien med kung Georg VI:s porträtt och kapten Cook-vattenmärket kom ut. Vattenmärket Captain Cook valdes av Commonwealth Bank efter abdikationen eftersom det ansågs bättre att använda porträtt av historiska (avlidna) personer för vattenmärken. Denna 1-sedel med ett porträtt av kung Edward VIII utformades men gavs aldrig ut på grund av kungens abdikation i slutet av 1936. Andra sedlar som inte gavs ut var 50- och 100-lappar som utformades 1934 och 1939 med porträtt av kung George V respektive kung George VI. De innehöll också illustrationer av sektorer av den australiska ekonomin. På baksidan av de oemitterade 50-sedlarna fanns en bild av gruvindustrin, som fick ett starkt uppsving under 1930-talet. 100-sedeln hade en illustration av mejeriindustrin som växte kraftigt under 1920- och 1930-talen. Inga nya sedlar i högre valörer än 10 utfärdades efter de ursprungliga sedlarna 1913. Enligt den nationella säkerhetslagen från 1945 förklarades sedlar över 10-valören inte längre vara lagliga betalningsmedel och drogs aktivt in. Regeringen ansåg då att sedlar med högre valörer underlättade skatteflykt och svarthandel. Besökare från aboriginerna och Torres Strait Islander bör vara medvetna om att denna museets webbplats kan innehålla bilder eller namn på avlidna personer.</w:t>
      </w:r>
    </w:p>
    <w:p>
      <w:r>
        <w:rPr>
          <w:b/>
          <w:color w:val="FF0000"/>
        </w:rPr>
        <w:t xml:space="preserve">id 260</w:t>
      </w:r>
    </w:p>
    <w:p>
      <w:r>
        <w:rPr>
          <w:b w:val="0"/>
        </w:rPr>
        <w:t xml:space="preserve">Infografik: Vem skulle vinna bästa film enligt Twitter Buzz? Oscarsgalan är här igen och det betyder att hela Hollywood är sugen på att få reda på vilken film som kommer att vinna den eftertraktade priset för bästa film. Vi har precis skrivit ett inlägg där vi frågar vem du tycker ska vinna, men innan du gör det kan du ta en titt på den här lysande infografiken som visar vem som skulle vinna priset om det handlade om surrning i sociala medier. Grafiken nedan skapades av de fantastiska människorna på PR-företaget Way to Blue och visar några intressanta resultat. Enligt infografiken skulle priset för bästa film gå till Midnight in Paris om det bara var Twitter som avgjorde, men om det bara var fråga om en ren buzz skulle The Artist vinna priset. Låt oss inse att det är mer än troligt att den stumma svartvita filmen kommer att vinna priset på söndag kväll/ måndag morgon GMT, men det är bara tiden som får utvisa det.</w:t>
      </w:r>
    </w:p>
    <w:p>
      <w:r>
        <w:rPr>
          <w:b/>
          <w:color w:val="FF0000"/>
        </w:rPr>
        <w:t xml:space="preserve">id 261</w:t>
      </w:r>
    </w:p>
    <w:p>
      <w:r>
        <w:rPr>
          <w:b w:val="0"/>
        </w:rPr>
        <w:t xml:space="preserve">Det är inte Mods, utan användare som du och jag som godkänner dem. Allt du behöver göra är att testa programmet, kontrollera att det är bärbart och rösta för det genom att välja tummen upp. Jag tycker att det är lite orättvist att förvänta sig att vi (de vanliga testarna) ska godkänna program när alla har chansen. Jag har tagit en snabb titt, men de flesta som finns där har funnits i listan ett tag och/eller kräver en rejäl redigering. Om du tycker att det är värt det och bidraget är korrekt formaterat, lägg upp det här. Tack. rodger123 har inte gjort några tillägg i databasen. Han/hon har bara lämnat in en app i underforumet för inlämning. Eftersom det var användarens första inlägg måste det modereras. Det är därför det inte publicerades omedelbart.</w:t>
      </w:r>
    </w:p>
    <w:p>
      <w:r>
        <w:rPr>
          <w:b/>
          <w:color w:val="FF0000"/>
        </w:rPr>
        <w:t xml:space="preserve">id 262</w:t>
      </w:r>
    </w:p>
    <w:p>
      <w:r>
        <w:rPr>
          <w:b w:val="0"/>
        </w:rPr>
        <w:t xml:space="preserve">10 lag som det skulle vara trevligt att se vinna Stanley Cup Som hockeyfans tyckte vi att det skulle vara kul att ta en titt på några av de lag som det skulle vara trevligt att se vinna Stanley Cup. 1. Winnipeg Jets - oh man vad skulle vara bättre än att NHL återvänder till Winnipeg?  Att Jets skulle vinna cupen skulle vara det.  Om du tror att staden och provinsen är glada nu, vänta bara tills de håller en Stanley Cup-parad. 2. Toronto Maple Leafs -- vad Leafs är en också körde även i denna lista?  Ah tyvärr om Leafs vann cupen skulle vi aldrig höra slutet på det.   Leafs fans har fått utstå år av medelmåttighet och tvivelaktiga front office moves.  Det verkar som om Harold Ballard har lagt en förbannelse över laget, eller hur?  Det har ändå gått nästan 45 år sedan Leafs senast var värd för den heliga graal. 3. Vancouver Canucks - Canucks har varit nära vid två tillfällen och förlorat i sju matcher mot Rangers 1994 och 2011 mot Bruins.  Ärligt talat borde de ha vunnit båda serierna.  År 2004 fick Rangers en chans när NHL lade till en extra dag innan finalen började.  År 2011 hade Canucks Lord Stanley's Cup inom räckhåll, men imploderade helt enkelt när de stötte på Tim Thomas heta målvakt.  Jag letar fortfarande efter Daniel och Henrik.  De spelade väl i finalen?  Man skulle kunna tro att det finns en konspiration för att hindra våra älskade kanadensiska lag från att vinna cupen.  Av allt att döma borde Canucks ha vunnit Stanley Cup förra året.  Varje år som en kanadensisk stad har varit värd för de olympiska spelen har stadens NHL-lag vunnit Stanley Cup.  Den serien tog slut med Vancouver 2010-11. 4. Montreal Canadiens - Les Habitants har utstått sin längsta Stanley Cup-torkan någonsin.  Du kan tacka expansionen till solbältet för det.  Det är inte säkert när Canadiens kommer att vinna sin 25:e Cup, men det vore trevligt om de gjorde det förr eller senare. 5. Edmonton Oilers - 80-talets dynasti är sedan länge borta, men med en grupp mycket skickliga, unga spelare som Jordan Eberle, Ryan Nugent-Hopkins och Taylor Hall är det kanske inte så långt borta.  Kan Oilers 2015 vara B;ackhawks 2010?  Oilers fick sin Cinderella run avbruten 2006, men om Dwayne Roloson inte hade skadat sig i första matchen är jag ganska säker på att Oilers skulle ha vunnit cupen över Hurricanes.  Jag har inte kunnat sova ordentligt sedan dess. 6. Los Angeles Kings - Kaliforniens äldsta NHL-klubb har en skörd av fantastiska unga spelare och borde ha vunnit Stanley Cup, men om Wayne Gretzky inte kunde leverera silvret till Tinseltown, vem ska då göra det? 7. San Jose Sharks - Sharks har varit ett starkt lag under ordinarie säsong i flera år, men kan inte riktigt dra det hela när det gäller andra säsongen.  Jag tror inte att många skulle ha något emot om Sharks äntligen gick hela vägen och fick lite cupframgångar. 8. St Louis Blues - ett annat ursprungligt expansionslag från 1967.  Fram till för några år sedan hade Blues en av de längsta sammanhängande slutspelsstrecken i all professionell idrott, men har ändå inte lyckats ta sig till finalen under de senaste 25 åren.  Något måste väl vara på gång, eller hur? 10. Philadelphia Flyers - Flyers har haft några fantastiska lag genom åren och har tagit sig till finalen vid ett antal tillfällen, men har inte kunnat ta hem det stora priset.  Oftast får deras målvaktsspel skulden, men de har helt enkelt inte kunnat upprepa sina framgångar efter säsongen som de hade i mitten av sjuttiotalet som Broad Street Bullies. Där har ni tio lag som vi skulle vilja se vinna Stanley Cup.    Torkan för ett kanadensiskt lag att vinna cupen har varit lång.  Förhoppningsvis kan ett kanadensiskt lag vinna priset inom de närmaste åren. 1 Svar på "10 lag som vi gärna skulle vilja se vinna Stanley Cup" [...] lag i Florida (Tampa Bay) och Carolina som har vunnit Stanley Cup.  Skulle det inte vara trevligt om Stanley Cup återvände till ett kanadensiskt lag?  Ah ja, ekonomin har dikterat en annan hockeysport än den som vissa av oss växte upp med.  Men [...] För information om reklam eller för att fråga om gästpostning på HockeyFanatic</w:t>
      </w:r>
    </w:p>
    <w:p>
      <w:r>
        <w:rPr>
          <w:b/>
          <w:color w:val="FF0000"/>
        </w:rPr>
        <w:t xml:space="preserve">id 263</w:t>
      </w:r>
    </w:p>
    <w:p>
      <w:r>
        <w:rPr>
          <w:b w:val="0"/>
        </w:rPr>
        <w:t xml:space="preserve">Viktigt: Ditt kreditkort kommer INTE att debiteras när du startar din kostnadsfria provperiod eller om du avbryter under provperioden. Om du är nöjd med Amazon Prime, gör ingenting. I slutet av den kostnadsfria provperioden kommer ditt medlemskap automatiskt att uppgraderas till ett helt år för 79 dollar. Bokbeskrivning Med förslaget att människor levde (och lever) i "känslomässiga gemenskaper" - var och en med sina egna särskilda normer för känslomässig värdering och uttryck - diskuterar Barbara H. Rosenwein här några exempel från den tidiga medeltiden. Med utgångspunkt i omfattande mikrohistorisk forskning samt kognitiva och socialkonstruktivistiska teorier om känslor visar Rosenwein att olika känslomässiga gemenskaper existerade parallellt, att vissa var dominerande vid vissa tillfällen och att religiösa övertygelser påverkade känslomässiga stilar, även om dessa stilar bidrog till att forma religiösa uttryck.Denna mycket originella bok är både en studie av känslomässig diskurs under tidig medeltid och ett bidrag till historikers och samhällsvetares debatter om de mänskliga känslornas natur. Rosenwein utforskar karaktären hos känslomässiga gemenskaper som upptäckts i flera fallstudier: gravskrifterna i tre olika galliska städer, påven Gregorius den stores skrifter, den affektiva världen hos två vänner, Gregorius av Tours och Venantius Fortunatus, Clothar II:s och hans arvingars Neustrianska hov och slutligen den tumultartade perioden i slutet av det sjunde århundradet. I denna essä presenterar författaren ett nytt sätt att betrakta känslornas historia och uppmanar andra att fortsätta och föra undersökningen framåt.För medeltidsforskare, tidigmoderna forskare och historiker av den moderna världen kommer boken att vara intressant för sin övertygande kritik av Norbert Elias mycket inflytelserika begrepp om "civiliseringsprocessen". Rosenweins begrepp om känslomässiga gemenskaper är något som alla historiker och samhällsvetare som arbetar med känslor kommer att behöva ta ställning till. Barbara H. Rosenwein föreslår att människor levde (och lever) i "känslomässiga gemenskaper" - var och en med sina egna särskilda normer för värdering och uttryck av känslor - och diskuterar här några exempel från den tidiga medeltiden. Med hjälp av omfattande mikrohistorisk forskning samt kognitiva och socialkonstruktivistiska teorier om känslor visar Rosenwein att olika känslomässiga gemenskaper existerade parallellt, att vissa var dominerande ibland och att religiösa övertygelser påverkade känslomässiga stilar, även om dessa stilar bidrog till att forma religiösa uttryck.Denna mycket originella bok är både en studie av känslomässig diskurs under tidig medeltid och ett bidrag till historikers och samhällsvetares debatter om de mänskliga känslornas natur. Rosenwein utforskar karaktären hos känslomässiga gemenskaper som upptäckts i flera fallstudier: gravskrifterna i tre olika galliska städer, påven Gregorius den stores skrifter, den affektiva världen hos två vänner, Gregorius av Tours och Venantius Fortunatus, Clothar II:s och hans arvingars Neustrianska hov och slutligen den tumultartade perioden i slutet av det sjunde århundradet. I denna essä presenterar författaren ett nytt sätt att betrakta känslornas historia och uppmanar andra att fortsätta och föra undersökningen framåt.För medeltidsforskare, tidigmoderna forskare och historiker av den moderna världen kommer boken att vara intressant för sin övertygande kritik av Norbert Elias mycket inflytelserika begrepp om "civiliseringsprocessen". Rosenweins begrepp om känslomässiga gemenskaper är något som alla historiker och samhällsvetare som arbetar med känslor kommer att behöva ta ställning till. {"itemData":[{"priceBreaksMAP":null, "buy\\... till önskelistan", "Lägg både till önskelistan", "Lägg alla tre till önskelistan"], "addToCart":["Lägg i varukorgen", "Lägg både till varukorgen", "Lägg alla tre till varukorgen"], "showDetailsDefault": "Visa tillgänglighets- och fraktinformation", "shippingError":"Ett fel inträffade, försök igen", "hideDetailsDefault": "Dölj tillgänglighet och fraktinformation", "priceLabel":["Price:", "Price For Both:", "Price For All Three:"], "preorder":["Förbeställ denna artikel", "Förbeställ båda artiklarna", "Förbeställ alla tre artiklarna"]}} Editorial Reviews Review "Vad menade människor för 1400 år sedan när de sa till en kvinna att de "rördes av hennes tårar" eller tyckte att en händelse var "helveteshöjande"? Historiker har alltid varit förbryllade över medeltida beskrivningar av känslor. De tolkade dem</w:t>
      </w:r>
    </w:p>
    <w:p>
      <w:r>
        <w:rPr>
          <w:b/>
          <w:color w:val="FF0000"/>
        </w:rPr>
        <w:t xml:space="preserve">id 264</w:t>
      </w:r>
    </w:p>
    <w:p>
      <w:r>
        <w:rPr>
          <w:b w:val="0"/>
        </w:rPr>
        <w:t xml:space="preserve">Är det möjligt att se resultaten av en testkörning? Admin Functions David Alpert 29 Oct, 2012 04:55 AM Jag har en lösning med 4 testprojekt, varav vissa använder olika testramverk, men bara ett har ett test för tillfället. I mina byggresultat står det "Tests failed: Jag kan inte se något sätt att se diagnostiska utdata eller konsolutdata från körning av testet (eller att leta efter/finna tester som ska köras) så jag ser inget sätt att felsöka problemet. När jag kallar mina tester via API:et ser jag 1 godkänt test och inget annat. Det jag letar efter är loggutgången för den kod som gav meddelandet "Could not process tests". API:et verkar visa samma detaljer i json- eller xml-format som när man går till testresultaten, dvs. resultaten av godkända eller misslyckade tester. Detta verkar i stället vara ett fall där testerna varken godkänns eller misslyckas, utan helt enkelt inte kan bearbetas... Admin Functions I mitt fall verkar det som om problemet orsakades av att jag hade mer än en typ av testprojekt, dvs. tre projekt som använder xunit.net, ett som använder specflow/nunit och ett som använder mspec. Efter att ha hittat ett testprojekt och identifierat en testkörare kanske den låste sig till det testformatet och dog på de andra projekten?</w:t>
      </w:r>
    </w:p>
    <w:p>
      <w:r>
        <w:rPr>
          <w:b/>
          <w:color w:val="FF0000"/>
        </w:rPr>
        <w:t xml:space="preserve">id 265</w:t>
      </w:r>
    </w:p>
    <w:p>
      <w:r>
        <w:rPr>
          <w:b w:val="0"/>
        </w:rPr>
        <w:t xml:space="preserve">DeMarco: Miguel Cabrera är rätt val för AL MVP. Men Mike Trout skulle också ha varit det. Det finns inget fel svar här. Bara två av de mest fantastiska individuella säsonger vi någonsin sett, på olika sätt. Den nya guarden Ben McLemore (mitten) hade 25 poäng och åtta rebounds när nr 7 Kansas använde en stor attack i andra halvlek för att slå Chattanooga med 69-55 på torsdagen. Jayhawks, som kom från en förlust i tisdags mot Michigan St., fick en trög start mot Mocs och låg under 42-30 i de inledande minuterna av andra halvlek. National Dog Show på NBC, som nu är inne på sitt 11:e år, har blivit lika mycket ett fast inslag under semestern som kalkon och pumpapaj. Så slå dig ner framför TV:n - och spara plats i soffan för alla dina fyrbenta vänner. Nets försöker fortfarande hitta sin identitet Avery Johnson är inte säker på hur bitarna kommer att passa för Brooklyn den här säsongen Brooklyn Nets huvudtränare Avery Johnson säger att hans lag fortfarande försöker hitta den rätta kemin för att komma in på en vinnande väg. Opinion By Ira Winderman NBCSports.com updated 2:46 a.m. ET Nov. 9, 2012 Ira Winderman Det bästa som har hänt Brooklyn Nets den här säsongen? Tre ord sammanfattar det: Los Angeles Lakers. För utan Lakers tidiga svårigheter, utan Kobe Bryant som surar och Mike Brown som svettas, skulle vi annars kanske ha fått vår uppmärksamhet riktad mot östkustens version av det som skulle vara det näst bästa. Att säga att det inte precis har gått enligt manuskriptet skulle vara en underdrift. Hemmapremiären blåstes bort av en orkan. Lagets träningsanläggning ligger i ruiner. Den enda försvararen i laget, forwarden Gerald Wallace, har varit avstängd på grund av en trasig fotled. Och kanske som den största anklagelsen av alla förödmjukade ett Minnesota Timberwolves-lag utan Kevin Love och Ricky Rubio dem på deras hemmaplan. Det finns en anledning till att Avery Johnson borde skicka en fin fruktkorg till Mike Brown. För lika mycket som flytten till Brooklyn handlade om att ta sig ur Knicks skugga, lika mycket finns det något att säga om att gå i stort sett obemärkt fram i Lakers nuvarande skugga av dysterhet. Nets, som fortfarande står i Knicks skugga (de är bra), har ännu inte gett någon antydan om att Joe Johnson och Brook Lopez' återgång till hälsan kommer att skapa den typ av vändning som förväntades i samband med flytten. Istället finner sig Avery Johnson spela samma kort som Heat spelade för två år sedan mitt under den första tuffa perioden med LeBron James, Dwyane Wade och Chris Bosh, samma kort som Brown spelar i L.A. "Tio matcher från och med nu, killar, kommer jag att ha mer och mer information om vårt lag och var vi befinner oss", sade Nets-tränaren före onsdagens 30-punktsförlust i Miami, och bad i princip om mer än en åttondel av säsongen för att utvärdera. "Det verkligt uppmuntrande är att vi har ett riktigt bra basketlag. Vi har några riktigt bra delar. "Nu är kemidelen att försöka få bitarna att fungera tillsammans. Det är vad jag säger till Avery Jr. Han tar sig an kemi nu. Han försöker få bitarna att fungera tillsammans." Mikhail Prokhorov tillhandahöll bitarna, gick med på att betala lyxskatten och talar om konferensfinaler. Han letar knappast efter kemianalogier från högstadiet. I viss mån liknar trycket det som Brown, Bryant, Gasol, Howard och (fortfarande sittande) Nash har att göra med på andra sidan kusten. Skillnaden är att Lakers har en infrastruktur. Kobe-Pau-formeln har redan gett tidigare belöningar. Men Johnson, Wallace, Lopez och till och med Deron Williams är bara namn. De har inte åstadkommit en enda sak tillsammans, och även individuellt är deras slutspelsmeriter knappast överväldigande. "Ingen har sagt att vi är på Miamis nivå", sade Avery Johnson. Förutom att Joe Johnson sa exakt det inför säsongen, att han kunde se att Nets skulle kunna knuffa Heat i öst, i en grad som han själv har, " ... inte fyra, inte fem, inte sex ... " lite fel i sitt språkbruk. "Vi strävar efter att nå dit", sade Avery Johnson. "Vi är inte där ännu, men vi kommer att nå dit en dag.</w:t>
      </w:r>
    </w:p>
    <w:p>
      <w:r>
        <w:rPr>
          <w:b/>
          <w:color w:val="FF0000"/>
        </w:rPr>
        <w:t xml:space="preserve">id 266</w:t>
      </w:r>
    </w:p>
    <w:p>
      <w:r>
        <w:rPr>
          <w:b w:val="0"/>
        </w:rPr>
        <w:t xml:space="preserve">Lägga till ett formulär för bibelportal på din sida Lägga till dagens vers på din sida Du kan lägga till dagens vers på din sida genom att använda något av de fyra alternativen nedan: HTML-kod : Kopiera och klistra in anpassad HTML-kod som visar en dynamiskt uppdaterad dagsvers på din sida. Ta reda på mer Nyhetsflöden är ett XML-format som är utformat för att dela rubriker och annat webbinnehåll. Dagens vers finns tillgänglig som nyhetsflöde. Du kan publicera detta flöde på din webbplats med hjälp av verktyg som finns på webben eller helt enkelt visa det i din nyhetsläsare. Webbtjänsten Nyhetsflöde ( Vad är detta? ) : Dagens vers är tillgänglig som en gratis webbtjänst från BibleGateway.com. För att använda denna tjänst hänvisar vi till vår handledning . Flash VotD-verktyget är ett attraktivt och lättanvänt sätt att visa Dagens vers på din webbplats. Det kan vara det bästa alternativet om tekniska begränsningar i din webbplatsmiljö hindrar dig från att använda HTML- eller RSS-versionerna. Ta reda på mer</w:t>
      </w:r>
    </w:p>
    <w:p>
      <w:r>
        <w:rPr>
          <w:b/>
          <w:color w:val="FF0000"/>
        </w:rPr>
        <w:t xml:space="preserve">id 267</w:t>
      </w:r>
    </w:p>
    <w:p>
      <w:r>
        <w:rPr>
          <w:b w:val="0"/>
        </w:rPr>
        <w:t xml:space="preserve">Manchester United: Ikväll kommer Capital One Cup-mötet med Chelsea förhoppningsvis att bli en mycket konkurrenskraftig match, vilket de två jättarna i det engelska spelet brukar vara, men det här mötet kommer att vara annorlunda än det du såg i söndags. Eftersom de två klubbarna spelar två matcher i rad mot varandra, League och sedan Capital One Cup, är det nästan säkert att general Ferguson kommer att inleda förändringarna med tanke på att vi också har en annan viktig match i vår titelutmaning den kommande helgen, Arsenal. Så med detta i åtanke, vilka unga framtidens stjärnor kan vi få se ikväll? Låt oss börja på baksidan. Eftersom den erfarne Rio Ferdinand måste användas sparsamt dessa dagar är det troligt att vi kommer att få se ett av våra yngre huvuden. Eftersom både Scott Wootton och Michael Keane har spelat imponerande i den senaste omgången mot sådana som Papiss Cisse och Shola Ameobi verkar det som om någon av de två kommer att para ihop med den numera ständigt närvarande Johnny Evans. Eftersom han visade upp stor lugn och förmåga i matchen mot Newcastle har jag höga förväntningar på att någon av de två skulle kunna prestera mot sådana som Sturridge. Marnick Vermijl på försäsongsturnén mot AmaZulu FC (ManUtd.com) Vi bör också förvänta oss en förändring på högerbacksplatsen eftersom vår bombande brasilianare Rafael har spelat exceptionellt mycket fotboll de senaste veckorna. Detta innebär att vår unga belgiska ytterback, Marnick Vermijl, sannolikt kommer att få en startplats. Efter att ha gjort sin debut i den senaste omgången mot Newcastle har jag stora förhoppningar om att den unge mannen ska imponera eftersom han gjorde det under försäsongsturnén i Sydafrika, men han kommer att få fullt upp mot några mycket talangfulla yttrar i form av Marin och Moses. Belgien har producerat så mycket talang de senaste åren, kommer Vermijl att bli ytterligare en spelare som kommer att visa upp sig på den stora scenen? Sedan har vi den andra sidan. Vårt nya nederländska underbarn Alexander Bttner kommer att hoppas på att visa sitt värde och försöka visa Sir Alex att han kan konkurrera med Evra. Efter några bra uppvisningar i sina första matcher verkar det som om den bombande vänsterbacken kommer att få en plats framför den gamle Evra. För tillfället verkar han bara vara en inhoppare till fransmannen, men med några solida försvarsprestationer kan han kanske ge Sir Alex problem om vänsterbacksplatsen! En annan av våra nya värvningar, Nick Powell, kan också få chansen att spela ikväll när Scholes och Rooney är kvar och Kagawa är skadad. Detta kommer förhoppningsvis att ge den före detta Crewe-mittfältaren en chans att visa sin potential för de anslutna fansen. Vi har sett indikationer på hur bra han är med sitt driv mot Wigan och sitt vackra mål i slutspelet, så om vi får chansen kan vi alla förhoppningsvis få en glimt av den potential som den här killen besitter, men det kommer att bli en tuff match i kväll! Capital One Cup brukar vara en tävling där rykte skapas och namn tillkännages på den stora scenen, så med det i åtanke får förhoppningsvis några av dessa unga talanger chansen av chefen att visa oss vad de kan göra! Dela gärna med dig: Lämna ett svar Om Nick Witts Jag är 16 år och bor i Swansea. Har stöttat United sedan jag var liten. Favoritspelare är Ronaldo! Jag studerar för närvarande idrott på college och skulle vilja gå vidare till sportjournalistik. Jag spelar också på mittfältet i mitt lokala lag.</w:t>
      </w:r>
    </w:p>
    <w:p>
      <w:r>
        <w:rPr>
          <w:b/>
          <w:color w:val="FF0000"/>
        </w:rPr>
        <w:t xml:space="preserve">id 268</w:t>
      </w:r>
    </w:p>
    <w:p>
      <w:r>
        <w:rPr>
          <w:b w:val="0"/>
        </w:rPr>
        <w:t xml:space="preserve">Jag har en känsla av att vi kommer att vinna, och jag ska ge er en poäng. 3-1. Jag kommer också att satsa mina pengar, vi är 3,45 på Luxbet eller 2,25 utan oavgjort. Jag tycker att vi har visat tillräckligt mycket i våra två senaste matcher för att visa att vi har vad som krävs för att stå på tårna med nästan alla är den här ligan. Vi behöver bara ett par mål. Det är det enda vi har saknat hittills. Mittfältskampen är dock där den kommer att vinnas imorgon och vårt mittfältspar är en skitstövel bättre än deras. Snälla, kan vi bara INTE ge bort en frispark nära boxen. Sydney FC:s träning slutade klockan 11:00 och ADP tränar fortfarande frisparkar sedan dess och tränar fortfarande enligt Twitter medan alla andra har gått hem. Han är livsfarlig, men i övrigt borde vi klara oss bra. Tack och lov har vi Covic mellan stolparna! Detta inlägg har ändrats av moxey25: 19 oktober 2012 - 10:21 Jag är @moxey25 - Justice for Bridge (2 mål!). Följ Western Sydney News-kontot: @WSWFCNews för alla senaste nyheter om Western Sydney Wanderers. Bara snälla kan vi INTE ge bort en frispark nära boxen. Träningen för Sydney FC slutade klockan 11:00 och ADP tränar fortfarande frisparkar sedan dess och tränar fortfarande enligt Twitter medan alla andra har gått hem. Han är livsfarlig, men i övrigt borde vi klara oss bra. Tack och lov har vi Covic mellan stolparna! "...Jag har alltid trott att västra Sydney har skrikit efter ett eget lag, för om jag ska vara ärlig så har det i stort sett ignorerats. Western Sydney är fotbollens hemvist, det har producerat fler Socceroos än någon annanstans i Australien, det finns en verklig marknadsplats för spelet här ute." - Peter Turnbull, grundande direktör och aktieägare i Sydney FC, 31.3.2007, och historien visar att de "nya killarna" verkar vinna dessa matcher. Titta bara på Heart mot Victory. "...Jag har alltid trott att västra Sydney har ropat efter ett eget lag, för om jag ska vara ärlig så har det i stort sett ignorerats. Western Sydney är fotbollens hemvist, det har producerat fler Socceroos än någon annanstans i Australien, det finns en verklig marknadsplats för spelet här ute." - Peter Turnbull, grundande direktör och aktieägare i Sydney FC, 31.3.2007 När det gäller ADP:s mål förra veckan skulle vilken målvakt som helst med en bra positionering ha räddat det. Ja, han fick en bra böj på den, men den slutliga placeringen var långt innanför den närmaste stolpen. Om min U14-keeper hade släppt in ett sådant mål skulle han få göra extra arbete på träningen veckan därpå. Med extra arbete menar jag sprint i backen!!! "Jag var Storbritanniens bästa manager eftersom jag aldrig var lurig eller lurade någon. Jag skulle bryta benen på min fru om jag spelade mot henne, men jag skulle aldrig lura henne." - Bill Shankly Jag tror att Kennedy "släppte in" det IMO, eftersom det fanns 35 000 spelare och en storspelare i båda lagen. Jag är säker på att någon sa till Kennedy att han skulle släppa in det, men få det att se ut som om du försökte. Ett område där matchen kommer att vinnas är motattackerna, WSW har haft många motattacksmöjligheter men har inte lyckats sätta bollen i nätmaskorna, adelaide fick chansen och tog tag i den och gjorde mål och vann till slut matchen. förhoppningsvis gör Terry Mc$hit en bländare och får rött kort, men det kommer inte att ha någon större inverkan på SFC. Du låter som Bozza... haha han säger det om varje frispark! Jag håller dock med om att den var mycket räddningsbar. Ja, men till och med Slater och Rudan antydde att mr Kennedy var ur position, långt innan frisparken togs. Bollen behövde bara ta sig över muren och den gick i den gamla lökpåsen. Hoppas att ESFC ger Mooy ett par försök till en dödbollssituation från 25 meter, bara för att säga det, GÅNGLLLLLLLLLLLLLLLLLLLLLLLLLLLLLLLLLLLLLLLLLLLLLLLLLLLLLLLLLLLLLLLLLLLLLLLLLLLLLLLLLLLLLLLLLLLLLLLLLLLLLLLLLLLLLLLL. Ono blev dock förvånad när ett fan fick honom att signera baksidan av sin flanellettskjorta. "Hej, jag är från väst... jag måste få min flannotröja signerad", sa han till sina kompisars förtjusning. Wanderers kommer ut och spelar! Kennedy släppte in det där målet???? Är du allvarlig? Kom igen! Det var en skrikare. ESFC eller inte, det var en väl tilltagen frispark. Jag tror att</w:t>
      </w:r>
    </w:p>
    <w:p>
      <w:r>
        <w:rPr>
          <w:b/>
          <w:color w:val="FF0000"/>
        </w:rPr>
        <w:t xml:space="preserve">id 269</w:t>
      </w:r>
    </w:p>
    <w:p>
      <w:r>
        <w:rPr>
          <w:b w:val="0"/>
        </w:rPr>
        <w:t xml:space="preserve">Installation av tillägg på Windows När du har installerat PHP och en webbserver på Windows vill du förmodligen installera några tillägg för att få fler funktioner. Du kan välja vilka tillägg du vill ladda när PHP startar genom att ändra din php.ini . Du kan också ladda en modul dynamiskt i ditt skript med dl() . DLL:erna för PHP-tillägg har prefixet php_ . Många tillägg är inbyggda i Windows-versionen av PHP. Detta innebär att ytterligare DLL-filer och tilläggsdirektivet inte används för att ladda dessa tillägg. I tabellen Windows PHP Extensions listas tillägg som kräver, eller som tidigare krävde, ytterligare PHP DLL-filer. Här finns en lista över inbyggda tillägg: // ändra följande rad från ... ;extension=php_bz2.dll // ... till extension=php_bz2.dll Några av dessa tillägg behöver extra DLL-filer för att fungera. Några av dem finns i distributionspaketet, i mappen C:\php\dlls\ i PHP 4 eller i huvudmappen i PHP 5, men vissa, till exempel Oracle ( php_oci8.dll ) kräver DLL:er som inte ingår i distributionspaketet. Om du installerar PHP 4 kopierar du de medföljande DLL:erna från mappen C:\php\dlls till huvudmappen C:\php. Glöm inte att inkludera C:\php i systemets PATH (denna process förklaras i en separat FAQ-post ). Några av dessa DLL:er är inte med i PHP-distributionen. Se varje tilläggs dokumentationssida för detaljer. Läs också avsnittet i manualen med titeln Installation av PECL-tillägg för detaljer om PECL . Ett allt större antal PHP-tillägg finns i PECL , och dessa tillägg kräver en separat nedladdning . Anmärkning: Om du använder en servermodulversion av PHP måste du komma ihåg att starta om din webbserver för att återspegla dina ändringar i php.ini . I följande tabell beskrivs några av de tillägg som finns tillgängliga och de ytterligare DLL:er som krävs. Om du kör PHP via Apache under Windows. Om PHP klagar på att det inte kan ladda php_mysql.dll men laddar andra moduler är problemet libmysql.dll som finns i PHP:s rotkatalog. I mitt fall är PHP och Apache installerade på olika hårddiskar och lösningen jag kom fram till var att kopiera libmysql.dll till C:/WINDOWS/system32. Att lägga till din PHP-katalog till PATH-variabeln skulle förmodligen fungera, men i mitt fall rapporterade phpinfo() ingen förändring i den. Genom att använda sysinternals procmon såg jag att det misslyckades efter att ha försökt ladda "zlib.dll". Jag hittade den här filen i en annan programvara (i mitt fall Miranda IM) och kopierade den till PHP-installationskatalogen. Det fungerade bra efter det. Jag hoppas att det hjälper. Jag hade en snabb genomgång av kommentarerna här innan jag publicerade, eftersom jag har haft stora problem med att få mysql-tillägget att fungera med PHP.  Det finns många som säger att svaret är att lägga till c:\PHP\ext\ (och varianter av) i sökvägen.  Det finns också många som upptäcker att detta inte fungerar och som till slut lägger sin php.ini och libmysql.dll i katalogerna windows och/eller system32. Jag hittade en gammal lösning på detta problem: Flytta posterna för c:\php\;c:\php\ext\;c:\mysql\bin\; till början av PATH-variabeln.  Under den mörka gamla tiden med DOS före Windows minns jag att jag ofta var tvungen att omorganisera poster i PATH för att få saker att fungera! Jag hade ett problem med moddarna gd och mysqli på min PHP5.2/Apache2.2/Windows 2003-server. Även efter att ha aktiverat alternativen i filen php.ini och startat om Apache-tjänsten kunde moddarna fortfarande inte laddas. Jag försökte till och med starta om Windows 2003-servern som php laddas på - men det gick inte. Efter att ha granskat systemets sökvägsvariabler i Windows märkte jag att katalogen c:\php var inställd i sökvägsvariabeln, men inte mappen för moddarna gd, mysqli och andra. Så jag lade till c:\php\ext i sökvägsvariabeln och startade om servern. DET FIXADE DET!! Efter att ha uppgraderat till PHP5 med Apache 2.2.10 på Windows Server 2003 hade jag problem med felmeddelandet Fatal error: call to undefined function - mysql_connect(). Jag hade gjort allt jag kunde komma på eller hitta på</w:t>
      </w:r>
    </w:p>
    <w:p>
      <w:r>
        <w:rPr>
          <w:b/>
          <w:color w:val="FF0000"/>
        </w:rPr>
        <w:t xml:space="preserve">id 270</w:t>
      </w:r>
    </w:p>
    <w:p>
      <w:r>
        <w:rPr>
          <w:b w:val="0"/>
        </w:rPr>
        <w:t xml:space="preserve">I ett försök att hjälpa en vän att starta ett företag är jag här för att främja saker och ting. Han är också en IT-kollega och därför tänkte jag på detta, även om de flesta kommer att ha tillgång till saker och ting som redan är ordnade. Men om du inte gör det, eller om du känner någon som behöver det...? Allt man kan önska sig när det gäller webbplatser och webbhotell, mycket professionella (han har varit inom IT-industrin i över 10 år) och välorganiserade människor. Jag hoppas att du kan få någon nytta av denna länk och om inte kan du vidarebefordra den till någon som kan. Hälsa dem att Chris skickade dig... Det kommer att betyda mycket för mig, och dessutom har de sagt att det kommer att resultera i extra besparingar eller bonusar för kunden. (Eftersom det är ett nystartat företag får jag inget ut av det, och jag skulle inte heller be om det.) De är vänner sedan länge och de försöker göra detta för att ta sig ur den vanliga vardagen och tillbringa mer tid hemma. Hoppas att ni reser bra och att ni alla har en trevlig jul och ett gott nytt år!!!! Tack för att ni tittade in och ni får gärna lägga upp förslag som jag kan förmedla. Cheers Länkar Facebook eftersom det är lätt att dela med vänner. Det är mycket nytt och de håller fortfarande på att införa saker och ting (du har ett barn som ska födas om tre veckor). Jag kommer att vidarebefordra förslag. Ditt namn råkar inte vara Stephen, eller hur? Länkar till Facebook eftersom det är lätt att dela med vänner. Det är mycket nytt och de håller fortfarande på att införa saker och ting (de har ett barn som ska födas om tre veckor). Jag kommer att vidarebefordra förslagen. Ditt namn råkar inte vara Stephen, eller hur? Jag har just raderat 29 inlägg från den här tråden, och de flesta av er har tur att jag har varit på puben de senaste sex timmarna, för om jag var nykter skulle ni alla vara jävligt benade i helvetet!!1! [Redigera: Om jag dessutom måste komma tillbaka i morgon och reda ut mer av den här skiten medan jag har baksmälla kommer ni alla att vara riktigt körda].</w:t>
      </w:r>
    </w:p>
    <w:p>
      <w:r>
        <w:rPr>
          <w:b/>
          <w:color w:val="FF0000"/>
        </w:rPr>
        <w:t xml:space="preserve">id 271</w:t>
      </w:r>
    </w:p>
    <w:p>
      <w:r>
        <w:rPr>
          <w:b w:val="0"/>
        </w:rPr>
        <w:t xml:space="preserve">"Jag kan inte sammanföra två idéer som du inte lägger dig emellan." Honor de Balzac (1799-1850) är kanske lika känd för sitt litterära arv som för sitt tumultartade kärleksliv. Vid tjugotre års ålder föll han för Mme Berny, en kvinna som var nästan dubbelt så gammal som han, känd som "la Dilecta", vars kreativa och intellektuella inflytande på Balzac hade en djupgående inverkan på formandet av hans spirande röst. När de två separerade 1832 inledde han ett problematiskt förhållande med markisinnan de Castries, som han senare porträtterade på ett ganska föga smickrande sätt i Hertiginnan av Langeais . Samma år fick han ett beundrarbrev från grevinnan Ewelina Haska, en gift polsk adelsdam som han kom att kalla "The Foreigner". De inledde en intensiv brevväxling som snabbt eskalerade till ett passionerat band som varade i sjutton år. De två träffades två gånger - en gång i Schweiz året därpå och en gång i Wien 1835 - och de två lovade att gifta sig när Ewelinas make dog. Även om greven avled 1842 hindrade Balzacs dåliga ekonomi paret från att gifta sig. I mars 1850, när han redan var dödligt sjuk, gifte sig de två slutligen -- fem månader innan Balzac dog i Paris. Jag är nästan galen i dig, så mycket som man kan vara galen: Jag kan inte sammanföra två idéer som du inte lägger dig emellan. Jag kan inte längre tänka på något annat än dig. Trots mig själv bär min fantasi mig till dig. Jag tar tag i dig, jag kysser dig, jag smeker dig, tusen av de mest kärleksfulla smekningar tar mig i besittning. När det gäller mitt hjärta kommer du alltid att vara där - mycket riktigt. Jag har en utsökt känsla av dig där. Men min Gud, vad ska det bli av mig om du har berövat mig mitt förnuft? Detta är en monomani som denna morgon skrämmer mig. Jag stiger upp varje ögonblick och säger till mig själv: "Kom, jag ska dit!". Sedan sätter jag mig ner igen, rörd av känslan av mina skyldigheter. Det finns en fruktansvärd konflikt. Detta är inte ett liv. Jag har aldrig tidigare varit så här. Du har slukat allting. Jag känner mig dåraktig och lycklig så fort jag låter mig tänka på dig. Jag virvlar runt i en läcker dröm där jag i ett ögonblick lever tusen år. Vilken hemsk situation! Överväldigad av kärlek, känna kärlek i varje por, leva enbart för kärlek och se sig själv uppslukad av sorg och fångad i tusen spindeltrådar. O, min älskade Eva, du visste det inte. Jag tog upp ditt kort. Det ligger där framför mig, och jag pratade med dig som om du var här. Jag ser dig, precis som i går, vacker, förvånansvärt vacker. I går, under hela kvällen, sade jag till mig själv: "Hon är min!". Änglarna är inte lika lyckliga i paradiset som jag var i går! tipskruka Brain Pickings är reklamfri och tar 450+ timmar i månaden på sig att kurera och redigera, mellan webbplatsen, nyhetsbrevet per e-post och Twitter. Om du finner någon glädje och något värde i det, var snäll och fundera på att bli medlem och stödja med en återkommande månatlig donation som du väljer, mellan en kopp kaffe och en fin middag:</w:t>
      </w:r>
    </w:p>
    <w:p>
      <w:r>
        <w:rPr>
          <w:b/>
          <w:color w:val="FF0000"/>
        </w:rPr>
        <w:t xml:space="preserve">id 272</w:t>
      </w:r>
    </w:p>
    <w:p>
      <w:r>
        <w:rPr>
          <w:b w:val="0"/>
        </w:rPr>
        <w:t xml:space="preserve">Autoimmunitet efter hepatit B-vaccin som en del av spektrumet "Autoimmune (Auto-inflammatory) Syndrome induced by Adjuvants" (ASIA): analys av 93 fall. Källa Sammanfattning Mål: I den här studien analyserade vi de kliniska och demografiska manifestationerna hos patienter som diagnostiserats med immun/autoimmuna sjukdomar efter hepatit B-vaccination. Vi strävade efter att hitta gemensamma nämnare för alla patienter, oavsett olika diagnostiserade sjukdomar, samt korrelationen till kriterierna för Autoimmune (Auto-inflammatory) Syndrome induced by Adjuvants (ASIA). PATIENTER OCH METODER: Vi har retrospektivt analyserat journalerna för 114 patienter, från olika centra i USA, som diagnostiserats med immunmedierade sjukdomar efter immunisering med hepatit-B-vaccin (HBVv). Alla patienter i denna kohort sökte juridisk konsultation. Av dessa ingick 93/114 patienter som diagnostiserades med sjukdom innan de ansökte om juridisk konsultation i studien. Alla medicinska journaler utvärderades med avseende på demografi, medicinsk historia, antal vaccindoser, biverkningar peri-immunisering och kliniska manifestationer av sjukdomar. Dessutom registrerades tillgängliga blodprover, bildresultat, behandlingar och resultat. Tecken och symtom på de olika immunmedierade sjukdomarna grupperades enligt det organ eller system som var involverat. ASIA-kriterierna tillämpades på alla patienter. RESULTAT: Medelåldern för 93 patienter var 26,5 15 år. 69,2 % var kvinnor och 21 % ansågs vara autoimmuna mottagliga. Den genomsnittliga latenstiden från den sista dosen HBVv och symtomdebuten var 43,2 dagar. Noterbart är att 47 % av patienterna fortsatte med immuniseringsprogrammet trots att de upplevde biverkningar. Manifestationer som ofta rapporterades var bl.a. neuropsykiatriska (70 %), trötthet (42 %), mucokutana (30 %), muskuloskeletala (59 %) och gastrointestinala (50 %) besvär. Förhöjda titrar av autoantikroppar dokumenterades i 80 % av de testade serumen. I denna kohort uppfyllde 80/93 patienter (86 %), varav 57/59 (96 %) vuxna och 23/34 (68 %) barn, de nödvändiga kriterierna för ASIA. SLUTSATSER: Gemensamma kliniska egenskaper observerades bland 93 patienter som diagnostiserats med immunmedierade tillstånd efter HBVv, vilket tyder på en gemensam nämnare för dessa sjukdomar. Dessutom kan riskfaktorer som anamnes på autoimmuna sjukdomar och förekomsten av en eller flera negativa händelser under immunisering tjäna till att förutsäga risken för postimmuniseringssjukdomar. ASIA-kriterierna visade sig vara mycket användbara bland vuxna med händelser efter vaccination. Tillämpningen av ASIA-kriterierna på pediatriska populationer kräver ytterligare studier. Relaterad information Beräknad uppsättning PubMed-citat som är nära relaterade till den valda artikeln/artiklarna och som hämtas med hjälp av en algoritm för ordvikt. Relaterade artiklar visas i rangordning från mest till minst relevant, med den "länkade från"-citationen först.</w:t>
      </w:r>
    </w:p>
    <w:p>
      <w:r>
        <w:rPr>
          <w:b/>
          <w:color w:val="FF0000"/>
        </w:rPr>
        <w:t xml:space="preserve">id 273</w:t>
      </w:r>
    </w:p>
    <w:p>
      <w:r>
        <w:rPr>
          <w:b w:val="0"/>
        </w:rPr>
        <w:t xml:space="preserve">GenreCon: Efterdyningarna När du läser detta har det gått lite mer än en vecka sedan AWM:s första GenreCon avslutades. Jag kommer att specificera detta på förhand, för en del av innehållet har skrivits före, under och efter kongressen, och har passat in i de små tidsspannor där jag har tillräckligt med hjärnkapacitet för att skriva. En del av dessa fragment var vettiga. En del av dem gjorde det inte. Så är det när man driver kongresser. Den första punkten: Jag kan knappt tro att jag kan säga detta, eftersom jag tillbringade så lång tid med att fundera över de olika sätt som konferensen kunde ha gått fel, men GenreCon visade sig vara en stor framgång. Deltagarna var nöjda, gästerna var nöjda, min chef var verkligen nöjd. Vi fick en enorm svarsfrekvens på pitchingprogrammet (och en mycket stor andel av pitcharna blev ombedda att lämna in delprogram), programmet var fullsatt och för en gångs skull var jag på en kongress där man faktiskt inte kunde hitta folk i baren när paneldiskussioner ägde rum. Om du vill ha min definition av framgång, baserad på ett par år på SF-konserter, så är det just det. Vi tillbringade veckor med att argumentera om programmet för att försöka uppnå den där ingen i baren-effekten, och jag är verkligen glad att det var värt det. Jag är naturligtvis inte helt nöjd med hur det gick. Det finns så många små saker som jag hade velat att det skulle gå lite smidigare, en massa små misstag som jag önskar att jag kunde gå tillbaka och rätta till. Det är som det ska vara, tycker jag, för om jag hade gjort rätt skulle jag inte vara lika entusiastisk inför nästa år. Och det finns ett nästa år. GenreCon 2013 kommer att hållas i Brisbane. Allt tillkännagavs officiellt i slutet av kongressen. Håll utkik på denna plats för detaljer. Punkt nummer två: TALENT MATTERS GenreCon var inte min första gång när det gäller att driva ett kongressprogram, så jag gör mig inga illusioner om att framgången för evenemanget helt och hållet berodde på mig. Sanningen är att det är mycket arbete att driva en kongress och att det nästan tar kål på den som sitter i sammankallande stolen, men det verkar som om en stor del av evenemangets framgång eller misslyckande beror på gästerna och programdeltagarna. Om de är vänliga, generösa med sin tid och tillgängliga för deltagarna, så är du i stort sett nöjd. Våra gäster i år? Så. Fricken'. FANTASTISKT. Våra paneldeltagare i volontärprogrammet? Se ovan. I vissa fall var det inte riktigt någon överraskning. QWC har en etablerad relation med alla agenter och förläggare som vi har programplanerat, plus att vi tidigare har arbetat med författare som Anna Campbell, Helene Young, PM Newton och Simon Higgins. De är kända storheter och de bjöds in särskilt för att vi visste att de skulle rocka den förbannade Kasbahen när de anlände (och det gjorde de). På samma sätt ... ja, vi läser Smart Bitches, Trashy Books. Vi hade stort förtroende för att Sarah Wendell skulle slå ut det hela som gäst (och det gjorde hon). Några av de andra namnen... ja, låt oss bara säga att de var en kvalificerad gissning. Joe Abercrombie är ett tillräckligt stort namn för att vara en veteran på SF-konserter, men även med det i åtanke visade han sig vara den sortens charmiga och älskvärda konsertgäst som gör allt värt det. Vi hade bjudit in den Canberra-baserade författaren Dan O'Malley eftersom hans första bok, The Rook , skapade enorma vågor när den släpptes tidigare i år (jag tror att samtalet faktiskt gick i stil med "vet någon något om honom? Nej? Då ska vi ge honom en chansning). Det visade sig att han aldrig varit på en kongress tidigare, men han är helt perfekt för det - rolig, entusiastisk, utomordentligt generös mot sina författarkollegor. Jag vill att australiska SF-konferenser skall börja bjuda in honom, för han kommer att charma fandom när han så småningom kommer i kontakt med just den läsarkåren. Om ni anordnar en kongress någonstans i världen kan jag utan tvekan rekommendera någon av våra GenreCon-gäster. Våra programdeltagare också, som var fantastiska över hela linjen. Punkt tre: TEAM QWC? TOTES AWESOME Jag är inte riktigt blyg när det gäller det faktum att jag beundrar de människor jag arbetar med. De är, till en person, smarta, hängivna, passionerade</w:t>
      </w:r>
    </w:p>
    <w:p>
      <w:r>
        <w:rPr>
          <w:b/>
          <w:color w:val="FF0000"/>
        </w:rPr>
        <w:t xml:space="preserve">id 274</w:t>
      </w:r>
    </w:p>
    <w:p>
      <w:r>
        <w:rPr>
          <w:b w:val="0"/>
        </w:rPr>
        <w:t xml:space="preserve">Den lägger matbrödet på golvet Snook har en grej med sin hundmat. Vanligtvis låter hon den bara stå där och tittar i skålen när hon går förbi i hopp om att kanske - kanske? -- att någon människoföda råkade hamna i, och sedan tittar hon besviket upp på oss och säger: "Vad? Ingen filé mignon? Hon kan inte bry sig mindre om sin hundmat, men om du öppnar en påse ostpuffar sitter hon i ditt knä, eller, om vi är stränga, gör sitt bästa för att sitta (eftersom det är det enda trick hon kan), men hennes rumpa rör aldrig golvet eftersom Ohmygodthatismyfavoritefood! TheyaremyFAVORITE canIhaveone canIhaveone pleasepleasePLEASE ohhh ifIdon'tgetacheesepuffI'mjustgoingoDIE. Det sker en hel del vickande när en människa bestämmer sig för att äta en krispig mat som kommer i en cellofanpåse. Den enda gången hon inte vickar okontrollerat. Den andra saken som händer när hon faktiskt bestämmer sig för att äta sitt kibble är att hon inte bara kan stå där och äta det ur skålen.  Nej, hon plockar upp en bit av kibblet och travar till det främre rummet i huset där hon släpper kibblet på golvet. Sedan springer hon tillbaka till sin skål, tar upp en ny klump, springer tillbaka till det främre rummet, släpper den på golvet och springer tillbaka till sin skål. Efter den tredje eller fjärde kibbleförflyttningen kanske hon bestämmer sig för att äta en av nuggets från golvet.  Allt beror på - något, jag är inte säker på vad.  Ibland äter hon upp alla enskilda nuggets från golvet, ibland lämnar hon dem kvar för att - jag vet inte, som backup? förvaring? som ett sparande av kibblet?  I vilket fall som helst, när vi dammsuger så slutar det med att vi suger upp åtminstone några kibblar här och där, och åtminstone några kibblar som vi trampat på av misstag och som krossats. Den senaste utvecklingen i hennes kibblevanor är följande: I hopp om att uppmuntra henne att äta sin matskål på en gång, som en normal hund, ger vi henne ibland några blandningar - en handfull ris, fläckar av ägg som fastnat i pannan, juice från tonfiskburken. Men i stället för att äta upp allt plockar hon ut brödbitarna och släpper dem på golvet.  Ibland plockar hon upp en hel munfull och vänder sig om för att titta på mig när hon rullar runt dem i munnen för att få bort riset och sedan, fortfarande stirrande på mig, öppnar hon munnen och låter alla kibble falla på golvet.</w:t>
      </w:r>
    </w:p>
    <w:p>
      <w:r>
        <w:rPr>
          <w:b/>
          <w:color w:val="FF0000"/>
        </w:rPr>
        <w:t xml:space="preserve">id 275</w:t>
      </w:r>
    </w:p>
    <w:p>
      <w:r>
        <w:rPr>
          <w:b w:val="0"/>
        </w:rPr>
        <w:t xml:space="preserve">Det är mycket viktigt att du vet hur man skickar en bil på ett bra sätt för att spara mycket tid, pengar och naturligtvis energi, särskilt om du är så upptagen att du inte kan göra det själv och behöver någon annans hjälp. Vissa biltransportföretag som finns tillgängliga i dag kan vara till stor hjälp för dig när du flyttar, men du måste ändå vara mycket försiktig när du väljer rätt företag eftersom alla inte förstår dina behov bäst. Och det kan vara till större hjälp om du vet hur man skickar en bil så att du kan uppskatta de fördelar och nackdelar som du kan få genom att använda tjänster från vissa särskilda biltransportföretag. Det är faktiskt enkelt att veta hur man skickar en bil. Om du inte har sysslat med den här typen av saker tidigare kan du bara besöka CarShipping.com för att få fullständiga tips och information om hur man skickar en bil på ett bra och enkelt sätt. Denna webbplats kommer inte bara att ge fullständiga tips om hur man skickar en bil, utan den kommer också att ge en fullständig lista över några biltransportföretag som är kvalificerade för dig att välja. Genom att granska dem fullständigt med deras priser för biltransporter kommer du att kunna hitta de bästa biltransportföretagen mycket enklare och snabbare än tidigare. Men fortfarande förväntas du få veta hur man skickar en bil mycket väl. Här är några sätt som du kan använda för att skicka din bil på ett bra sätt. Den första viktiga saken som du måste veta är att du måste se till att du gör någon form av bra arrangemang för din transport med det biltransportföretag som du har valt. Om inte, kan du bara göra ditt arrangemang med den agent eller mäklare som finns tillgänglig. Om du vill få ett konkurrenskraftigt pris föreslås det att du använder agentens och mäklarens hjälp, eftersom det pris som de erbjuder dig är mer konkurrenskraftigt. Den andra viktiga saken som du måste göra är naturligtvis att hitta det bästa biltransportföretaget som förstår dina behov mycket väl. För att hitta det bästa biltransportföretaget är det bäst att besöka carshipping.com, som det har sagts tidigare. En sak som du har noterat mycket väl är att alla biltransportörer du får från biltransportföretaget måste vara licensierade för att undvika att du betalar massor av pengar när du får problem med dem.</w:t>
      </w:r>
    </w:p>
    <w:p>
      <w:r>
        <w:rPr>
          <w:b/>
          <w:color w:val="FF0000"/>
        </w:rPr>
        <w:t xml:space="preserve">id 276</w:t>
      </w:r>
    </w:p>
    <w:p>
      <w:r>
        <w:rPr>
          <w:b w:val="0"/>
        </w:rPr>
        <w:t xml:space="preserve">Sidor 25 oktober, 2012 Standardbred Canada, C'Mon Man Minns du när den nu vanärade och förödmjukade finansministern Dwight Duncan började spy lögner och halvsanningar om Ontarios hästkapplöpningsindustri i våras? Som jag ser det, om man måste ta till falska påståenden för att få fram sin sak, betyder det antingen att ens sak är svag och att man måste ljuga, eller att man själv är okunnig om fakta. Jag tror att det var en blandning av de två när Duncan gick ut med sin kampanj för att sälja slutet på spelautomater på kapplöpningsbanor. Jag tror att den stora motivationsfaktorn var att han och Ontarios premiärminister Dalton McGuinty sögs in av Paul Godfreys kasinoargument i Toronto, och i sin desperata strävan att minska underskottet glömde Duncan och McGuinty bort att de arbetade för Ontarios folks bästa när de fattade beslutet att fakta och noggrannhet inte var viktigt. Duncan betonade att regeringen inte hade råd att ge racingindustrin en subvention längre och kallade intäkterna för skattepengar. Under de 14 år som banor och hästskötare fick en del av intäkterna från spelautomater var det helt klart ett affärspartnerskap, inte en subvention, och banorna fick definitivt inte skattepengar. Till och med OLG hänvisade i sina finansiella rapporter till de pengar som gick till spåren och ryttarna som "provisioner". När de infördes letade Ontarios regering efter inkomstkällor, och eftersom man visste att spelautomater lätt kunde införas på etablerade spelcentra (kapplöpningsbanor) och att om folk röstade för spelautomater skulle de i de flesta jurisdiktioner rösta nej om det skedde utanför en bana, slöts en överenskommelse. Man visste också att kannibalisering skulle ske (banorna skulle förlora vissa kunder, en del av deras kunders spelpengar, och även förlora potentiella långtidskunder som aldrig skulle bli uppfostrade som hästspelare). Det vi ser just nu är tydligt att om folkomröstningar (som den liberala regeringen gjorde "inte obligatoriska") infördes, skulle det knappt byggas ett kasino i framtiden utanför en lokal för kapplöpningsbanor. Även utan folkomröstningar har OLG mycket svårt att sälja många städer och kommuner till idén om kasinon som inte är belägna vid kapplöpningsbanor. Jag tror inte att de hade en aning om att det skulle bli så här svårt. Jag är säker på att Godfrey övertygade Duncan och McGuinty om att utökat spel utanför spåren skulle vara en självklarhet. Verkligheten är att i de flesta fall är det enda stället där ett kasino accepteras i Ontario en kapplöpningsbana. Detta faktum innebär att OLG är beroende av kapplöpningsbanorna för att behålla sina intäktsströmmar, och framöver innebär det att pengar som kommer från en ny överenskommelse knappast kan kallas för en subvention. Så vad har detta att göra med Standardbred Canada? Tja, de använder sig av Duncan-liknande taktik när det gäller att sälja sitt fall. Särskilt på en punkt. Och det är något som jag har skrivit om här tidigare, den procentuella andel av nettointäkterna som OLG faktiskt gör, både nu och i framtiden. Min invändning mot Standardbred Canada är att de fortsätter att bedriva bedrägeri genom att betona att bingohallar kommer att få 47 procent av spelintäkterna framöver, medan spelautomater på spåren endast resulterade i att 25 procent av intäkterna gick till spåren, ryttarna och kommunerna, samtidigt som de också hävdar att OLG (regeringen) tjänade 75 procent enligt den gamla överenskommelsen. De suddar ut sanningen på ett stort sätt. Bingohallarna får behålla 47 % av intäkterna, men det är efter att bingohallarna har betalat sina kostnader. Om du tittar på sidan 16 i OLG:s årsrapport ser du att OLG betalar utgifterna på galoppbanorna för kasinoverksamheten, och efter att de har betalat dessa utgifter, samt de 25 % som hästskötare, banor och kommuner fick, slutade de med cirka 48-49 % av nettointäkterna. Här är den förkastade kommentaren. Den är helt och hållet saklig, och Standardbred Canada vill uppenbarligen fortsätta med bedrägeriet, så de tryckte den inte: "Även om jag håller med om att generalrevisorn verkligen borde undersöka detta fall, blir jag trött på att se 47 % kontra 75 %-fallet ständigt framföras. Verkligheten är att OLG efter utgifter fick omkring 47-49 % netto från Slots at Racetracks Program (tack vare regeringens sätt att betala för mycket var kostnaderna för att driva verksamheten över 25 % i genomsnitt, vilket är i nivå med vad de erbjuder bingohallarna just nu). AG bör undersöka köpet av bingohallar under de senaste åren.</w:t>
      </w:r>
    </w:p>
    <w:p>
      <w:r>
        <w:rPr>
          <w:b/>
          <w:color w:val="FF0000"/>
        </w:rPr>
        <w:t xml:space="preserve">id 277</w:t>
      </w:r>
    </w:p>
    <w:p>
      <w:r>
        <w:rPr>
          <w:b w:val="0"/>
        </w:rPr>
        <w:t xml:space="preserve">Världen är körd. Om du är singel är du körd. Om du är gift kommer du förmodligen att skilja dig, så du är också körd. Uppkopplad dejting håller på att ta över, och det är lika illa som alla säger att det är. Den allmänna befolkningen håller på att förvandlas till lata, falska, desperata och läskiga knäppgökar på internet, och jag gjorde ett litet experiment för att bevisa det. Jag gjorde en falsk profil på OkCupid baserad på en karaktär som jag skapade, vid namn Marla . Så här såg Marlas profil ut. Observera att du på min profilbild inte kan se mitt ansikte, mina bröst, min rumpa eller något annat som skulle kunna tyda på att jag är fysiskt attraktiv överhuvudtaget. Kom igen, det är en het axel. -- Ed. Målet var att vara så otroligt konstig, oförskämd och oattraktiv som möjligt för att se om killar fortfarande skulle prata med mig. Allvarligt talat, vem skulle slösa mer än 0,05 sekunder på den här vita slampan? EN HEL DEL MÄNNISKOR, TYDLIGEN. Det här är jätteroligt.  Jag gjorde en liknande på OkC.  Kvinnor verkar ha lite mer värdighet och självrespekt än vad killar har eftersom den fick mycket mindre intressanta svar.  OkC användarnamn = ChadAintBad .   Njut av det. Detta är verkligen inget speciellt eller roligt, bara trolling eftersom den här personen inte kunde komma på något intressant och kreativt att skriva om. Sowhat de flesta av dessa killar verkar riktigt trevliga och/eller reagerar lämpligt absurt som reaktion på Marlas kommentarer. Om en tjej berättade för mig att hon var förstoppad skulle jag tro att det var ett skämt och ta det på ett bra sätt, eller hur? Men visst, låt oss bara demonisera alla 20 av dessa killar. Terence Ng Jag skulle hålla med om de blev kontaktade av henne, men de tittade på hennes profil och valde att kontakta henne, sedan öser de beröm över henne för fysiska egenskaper som hon inte visade, och dessutom tyckte de att hon var värd att ha trots att hennes profil visar att hon inte har något på gång i någon bemärkelse av ordet. Jag förstår inte hur de blev demoniserade. Man skrattar åt dem för att de har en fruktansvärd smak när det gäller kvinnor och ännu mindre vett att söka ett uppkopplande möte med någon som är ens lite trevlig eller en bråkdel mer värd. Kal "fruktansvärd smak för kvinnor" Du vet uppenbarligen ingenting om skönhet. Killen som kontaktade "henne" och sa att även om man inte kunde se hennes ansikte kunde man se att hon var snygg hade helt rätt. Jag tänkte exakt samma sak när jag såg bilden som användes för "marla". Är du blind eller något? Ja, man kan faktiskt oftast säga att någon är snygg utan att behöva se ansiktet, brösten och rumpan. Nothanks Det var en sexig axel! Terence Ng "Terrible taste in women" som i att de läste hennes profil och sedan kontaktade henne, varpå hon sedan fortsatte att tala till dem på de mest stötande och vidrigaste sätt hon kunde tänka sig, och de förföljde henne fortfarande i ett försök att få ihop det med henne. Det är därför jag använde meningar som säger "trevlig", "värdefull", "profil" och "ingenting pågår". Du vet, ord som beskriver hennes personlighet och inte bara hennes bild? Det handlar inte om hennes utseende. Att de skulle ha dessa utbyten och ändå tycka att hon var värd att följa som en hook up är vad som gör deras smak för kvinnor fruktansvärd. Och att hennes potentiella goda utseende i sig skulle göra henne värd all ansträngning trots att hon är fånig och helt galen får dem inte heller att se så bra ut. kkkkkkkkkkkkkkkkaaaaaayyyyyyy okay Poängen är dock inte hur hon såg ut ... det var hur hon presenterade sig själv. Du missar poängen med projektet om du tror att det handlar om skönhet. Det handlade om personlighet. Joe Det man kan dra nytta av detta är inte att någon är desperat eller pervers eller något sådant. Vad du bör veta är att män ALDRIG litar på vad en kvinna säger. Om en kvinna säger att hon är oattraktiv är chansen stor att hon ser bra/god ut. Dessutom kommer män att ha sex med kvinnor om de får möjlighet. Är detta en nyhet? Vad du bör veta av detta är 1) Män tar inte kvinnor på allvar. Någonsin. 2) Män vet att en kvinnas närvaro på nätet är löjlig till att börja med, så vad hon än säger kommer garanterat att vara idiotiskt. Jag håller inte med om dessa saker, och det är definitivt sorgligt att detta är fallet, men låtsas inte som om det är förvånande att ingen lyssnade/ingen brydde sig om vad den här personen sa på nätet.</w:t>
      </w:r>
    </w:p>
    <w:p>
      <w:r>
        <w:rPr>
          <w:b/>
          <w:color w:val="FF0000"/>
        </w:rPr>
        <w:t xml:space="preserve">id 278</w:t>
      </w:r>
    </w:p>
    <w:p>
      <w:r>
        <w:rPr>
          <w:b w:val="0"/>
        </w:rPr>
        <w:t xml:space="preserve">God uppfostran, dvs. att uppträda på ett socialt acceptabelt och respektfullt sätt, visar respekt, omsorg och hänsyn till andra. Utmärkt uppförande kan hjälpa dig att få bättre relationer med människor du känner och de du kommer att träffa. Här är hur du kan odla dem. Grundläggande etikett 1 Öva på grundläggande artighet . Säg "snälla" och "tack" när du behöver, även till personen bakom disken på McDonald's. Människor märker när du är artig och respektfull mot dem, och det kan betyda mycket. Säg dessutom "ursäkta mig" när du råkar stöta ihop med någon eller om du behöver lämna en social miljö tillfälligt. 2 Håll öppna dörrar för andra människor . Du behöver inte vara en kille för att hålla en dörr öppen. Om någon kommer att gå in genom dörren strax efter dig, ta en paus en sekund och håll den öppen. Säg "Efter er, sir/ma'am" om personen är en främling; om inte, använd hans eller hennes namn i stället för sir eller ma'am. Om du är osäker på om den andra personen skulle uppskatta att dörren hålls öppen eller inte, fråga artigt. Säg: "Får jag öppna dörren åt dig?". Detta ger den andra personen en möjlighet att acceptera eller avböja. 3 Tala artigt . Håll volymen på din röst så låg som möjligt samtidigt som folk fortfarande kan höra dig, och använd inte slang eller fyllnadsord (som "som", "eh", "så..." och så vidare). Avbryt eller åsidosätt inte en annan person när han eller hon talar. Öva dig i att vara en god lyssnare och tala när det är din tur. 4 Överlämna din plats i kollektivtrafiken . Om du sitter på ett fullsatt tåg eller buss och du ser att någon har svårt att resa sig upp (t.ex. en äldre person, en gravid kvinna eller någon med många paket), erbjud honom eller henne din plats. Om du säger något i stil med "Sir, jag skulle bli glad om du accepterar min plats" kan du göra situationen mindre besvärlig för den andra personen. Om han eller hon tackar nej, var vänlig och säg: "Du är välkommen att meddela mig om du ändrar dig". 5 Gratulera människor . Gratulera någon som just har gjort en stor prestation (t.ex. tagit examen eller blivit befordrad), som har utökat sin familj (t.ex. gift sig eller fått ett barn) eller som på annat sätt har gjort något som är värt att berömma. Var en god vän. Gratulera den som slår dig i ett lopp, sportevenemang, val eller annan tävling. 6 Var en artig förare . Att köra med gott uppförande kan verka förlegat, men det är faktiskt en säkerhetsfråga. Försök att följa de här tipsen: Om du kommer till ett fyrvägsstopp som en annan förare inte verkar veta hur han eller hon ska hantera, be honom eller henne att gå före dig. Ge efter för fotgängare och försök att ge cyklister gott om utrymme. Kom ihåg att ditt två ton tunga fordon är mycket farligare för dem än de är för dig, så det är ditt ansvar att försöka se till att alla är säkra. Kör inte efter folk eller vägrar att släppa in dem i din fil. Använd dina blinkers även om du tror att det inte finns någon i närheten - du vet aldrig om det finns en fotgängare eller cyklist som du bara inte ser. 7 Vet hur du hälsar på folk . Oavsett om du befinner dig i en informell eller formell situation är det en grundläggande punkt för att ha gott uppförande att bekräfta en annan persons närvaro. (Att inte göra det kan ses som en förolämpning i de flesta sammanhang.) Så här gör du: Om du hälsar på någon som du känner som en familjemedlem eller nära vän räcker det med en informell hälsning. Det kan vara så enkelt som "Hej, hur är det?". Om du hälsar på någon som är en äldre person, affärspartner, kyrkoledare eller annan formell bekantskap, håll dig till en formell hälsning om du inte får instruktioner om att göra något annat. Hälsa den andra personen med hans eller hennes titel (t.ex. "Mrs Jones" eller "Pastor Smith"), eller använd "sir" eller "ma'am". Undvik slang som "hey" eller "hi" och försök att tala i hela meningar. Något i stil med "Hej, fru Jones. Hur mår du idag?" kan vara lämpligt. Gör eventuella nödvändiga hälsningsgester. För informella hälsningar,</w:t>
      </w:r>
    </w:p>
    <w:p>
      <w:r>
        <w:rPr>
          <w:b/>
          <w:color w:val="FF0000"/>
        </w:rPr>
        <w:t xml:space="preserve">id 279</w:t>
      </w:r>
    </w:p>
    <w:p>
      <w:r>
        <w:rPr>
          <w:b w:val="0"/>
        </w:rPr>
        <w:t xml:space="preserve">Är det möjligt att integrera Kayoko på detta sätt? Vårt företag vill lägga till en enkel funktion för inmatning av supportförfrågningar på vår kontaktsida. Vi håller för närvarande på att formalisera standardiserade regelbundna svar på vanliga frågor och skulle så småningom vilja dra nytta av Kayokos funktioner för att skapa en kunskapsbas med artiklar som skulle integreras baserat på kundens nyckelord. För närvarande vill vi dock bara ha ett formulär med namn/ämne/meddelande/captcha (vi kan kodifiera formuläret och PHP-hanteringen för inlämning själva om det behövs). Är det möjligt att skicka in dessa inlagor till Kayoko, antingen automatiskt eller via e-post, och var kan vi få mer information om denna typ av användning?</w:t>
      </w:r>
    </w:p>
    <w:p>
      <w:r>
        <w:rPr>
          <w:b/>
          <w:color w:val="FF0000"/>
        </w:rPr>
        <w:t xml:space="preserve">id 280</w:t>
      </w:r>
    </w:p>
    <w:p>
      <w:r>
        <w:rPr>
          <w:b w:val="0"/>
        </w:rPr>
        <w:t xml:space="preserve">Det har funnits flera trådar nyligen där killar har sagt att de inte gillar tjocka tjejer. Min fråga är vad skulle ni killar betrakta som tjockt, eller ännu bättre, vad skulle vara en bra storlek för en tjej. Short, medium and tall ( Ursprungligen postat av jojo1995 ) Det har funnits flera trådar nyligen där killar har sagt att de inte gillar feta tjejer. Min fråga är vad skulle ni killar klassa som fett, eller ännu bättre vad som skulle vara en bra storlek för en tjej. Kort, medel och lång Jag är 1,75 meter och tjejer som är runt min axelhöjd är idealiska. Höjden är alltså ganska lätt att definiera, men vikten är inte så lätt. Jag gillar inte tjejer som är så smala att de är pinnliknande. Jag gillar en fin figur på en tjej. Min före detta flickvän brukade ta (tvinga) mig att shoppa med henne så jag vet en hel del om klädstorlekar, och jag har alltid tyckt att en klädstorlek på 10 är riktigt bra! Jag är dock inte särskilt specifik. Jag är ganska öppen och skulle gärna dejta någon som inte passar perfekt in på beskrivningen men som är trevlig att vara med och har en fantastisk personlighet! Jag har klädstorlek 8 och är nöjd med det. Jag är dock bara kort så det är förmodligen därför. En idealvikt beror på personen, eller hur, men jag tycker att tjejer som är storlek 10-12 är kurviga och mer sexiga än en rakt upp och nedgående kvist. När det gäller längd så beror det på killen. Jag tror att tjejer som är runt 1,75 meter har tur. Inte för lång, inte för liten. ( Ursprungligen postat av Emmzaa ) Jag har klädstorlek 8 och är nöjd med det. Jag är dock bara kort så det är nog därför. En idealvikt beror på personen, eller hur, men jag tycker att tjejer som är storlek 10-12 är kurviga och mer sexiga än en rakt upp och nedgående kvist. När det gäller längd så beror det på killen. Jag tror att tjejer som är runt 1,75 meter har tur. Inte för långa och inte för små. Jag är ungefär 1,75 meter och varierar mellan storlek 8 och 10. Jag skulle vilja ha längre ben eftersom min överkropp är ganska lång lol och större bröst skulle vara trevligt. Men förutom det är jag ganska nöjd med min kropp, jag tycker inte att allt upp till storlek 12 ska betraktas som fett. Storlekar 12 och 14 kan dock ses som knubbiga, men det beror på längd och åsikt. Så länge man är nöjd med sin kropp borde det inte spela någon roll vad folk tycker. Jag antar att du främst syftar på kvinnor i åldern 18-29 år? Det beror verkligen på var du befinner dig. Jag kan intyga att här i Hongkong är majoriteten av tjejerna mycket, mycket smala och atletiska. Storlek 8 skulle falla bort från de flesta ... ett stort antal är en XXS eller XS (jag vet inte hur stor den brittiska storleken är) på 1,75 eller 1,75 meter, eller en S om de vill ha något "baggy". Jag har fått höra att jag måste gå ner ytterligare fem eller tio kilo innan jag skulle vara "perfekt" här (jag är en 8 UK). Jag har hört att det är värre i Japan och Korea, men jag har aldrig bott där så jag vet inte. I Indonesien, där jag kommer ifrån, tenderar flickorna att vara mycket mer kurviga än flickorna i Hongkong, men de är fortfarande mycket smala. Om vi överstiger storlek 8 börjar vänner och familj, och särskilt mammor, tjata på oss om att vi ska gå ner i vikt. Vi har en del personer med större ben, men dessa stackars flickor måste alltid stå och slänga sig obekvämt omkring medan deras mammor pratar med andra mammor om hur feta och knubbiga deras döttrar är, och hur de försöker få dem att gå ner i vikt. I Storbritannien fann jag dock att det var helt annorlunda. Det finns många flickor i min storlek och som är smalare än jag, men jag tror att många, om inte fler, flickor är större än storlek 8, någonstans mellan storlek 8 och 12. Om det är bra eller inte vet jag inte. Jag tror inte att det spelar någon roll personligen, jag gillar tjejer som är lite mindre än jag, ungefär 1,75 meter och ganska lätta, runt 7-8 stenar. men det finns ingen bra storlek, det är vad du är och det kan vara svårt att ändra på. var nöjd med den du är och kom ihåg att det finns någon där ute för alla om du är orolig för att du inte är tillräckligt attraktiv Som de flesta människor skulle jag säga att en storlek 10 är ungefär lagom, men det varierar från tjej till tjej, jag skulle aldrig säga att jag bara skulle gå efter en viss storlek eller längd. Jag är inte den längsta</w:t>
      </w:r>
    </w:p>
    <w:p>
      <w:r>
        <w:rPr>
          <w:b/>
          <w:color w:val="FF0000"/>
        </w:rPr>
        <w:t xml:space="preserve">id 281</w:t>
      </w:r>
    </w:p>
    <w:p>
      <w:r>
        <w:rPr>
          <w:b w:val="0"/>
        </w:rPr>
        <w:t xml:space="preserve">Dee Baxter Drake Research Institute är en informations- och utbildningsportal om det arbete som utförs av Dee Baxter Drake Industries. Syftet är att ge allmänheten möjlighet att hitta information om det arbete vi utför och att hjälpa dem att förstå några av våra senaste innovationer. Kommer framtidens medicin att vara helt förebyggande? Under sitt liv kommer varje person att ställas inför många olika medicinska problem.  En del av dessa problem kan vara så vanliga som influensa eller förkylning, men vissa kommer ofta att bli stora problem, t.ex. cancer.  När detta inträffar kommer människor att söka hjälp hos läkarkåren.  Med tiden blir läkarna bättre på att behandla patienter och bota sjukdomar som någon gång tidigare kan ha varit livshotande. Den moderna medicinens framsteg har gjort det möjligt för många läkare att börja administrera det som kallas .  Ett av de mest kända exemplen på denna typ av medicin är avlägsnandet av en persons tonsiller.  Dessa organ har mycket liten funktion men är välkända för att bli ett stort problem senare i livet.  Under de senaste årtiondena har tonsillrelaterade problem visat sig vara ganska allvarliga.  I ett försök att förhindra att detta händer tar läkare rutinmässigt bort dessa delar av en persons kropp när de fortfarande är mycket unga.  Att göra detta har inga negativa effekter på patienten och kan förhindra ett antal problem när personen blir äldre. Den förebyggande medicinen är fortfarande ganska ung.  De flesta läkare behandlar endast problem som redan har uppstått.  Allt, från cancer till aids, ända ner till vanliga allergier, behandlas vanligtvis när de har blivit ett problem som är tillräckligt allvarligt för att motivera medicinsk behandling.  En del av orsaken till detta är att läkarna fortfarande behöver en grundlig diagnos innan de kan välja de bästa behandlingarna för en viss patient.  Oftast måste ett medicinskt problem bli tillräckligt allvarligt för att en läkare ska kunna fastställa den bästa åtgärden. Även om detta kan tyckas vara en logisk och oundviklig del av processen finns det fortfarande en annan anledning till att den förebyggande medicinen hålls tillbaka.  De höga kostnaderna för medicinsk vård i många länder har gjort det svårt för människor att söka ordentlig behandling.  I många fall har en person bara råd med en viss behandling eftersom sjukförsäkringen betalar huvuddelen av den.  Om de tvingas betala ur egen ficka, vilket är fallet i vissa fall, skulle den korrekta behandlingen helt enkelt vara utom räckhåll för dem.  Problemet är att det ofta är försäkringsbolagen, och inte läkare eller patienter, som bestämmer när någon får behandling och vilka ingrepp han eller hon kan få. Försäkringsbolagen förlitar sig oftast på en läkares diagnos när de beslutar om en patients öde.  En läkare måste kunna bevisa att en persons livskvalitet kommer att försämras avsevärt om han eller hon inte får den föreskrivna behandlingen.  I vissa fall måste läkaren bevisa att en patients sjukdom är tillräckligt allvarlig för att vara livshotande innan försäkringsbolaget går med på att betala dem.  Detta har lett till många problem och har fått till följd att läkaren har bundit händerna och hindrat dem från att ge ordentlig medicinsk behandling även om de, enligt sin professionella uppfattning, anser att det är nödvändigt. Orsakerna till detta hinder är rent ekonomiska.  Medicinska ingrepp kan kosta många tusen dollar och som företag försöker sjukförsäkringsbolagen hålla sina omkostnader så låga som möjligt.  Att betala ut för komplicerade förfaranden kommer att minska deras vinstmarginaler och skada deras totala verksamhet.  Problemet är dock att denna typ av process faktiskt slutar med att kosta mer i längden.  När någon måste vänta tills ett medicinskt problem har blivit livshotande blir behandlingen ofta mycket mer komplicerad och dyrare än vad den skulle ha varit om något hade gjorts för att förhindra att det inträffade. Kostnaderna för att ge komplexa medicinska behandlingar till människor med allvarliga, ofta livshotande, tillstånd sprids ut.  De som betalar för försäkringen får betala mer.  Patienter som förlitar sig på den statligt stödda försäkringen får använda mer av de knappa resurserna, vilket leder till att skatterna stiger.  Förebyggande medicin skulle å andra sidan kunna bidra till att minska behovet av omedelbara och komplicerade ingrepp genom att enkelt lösa vissa problem innan de uppstår.  För att verkligen vara effektiv måste dock läkarna kunna förutse vad en patient kan drabbas av många år framåt i tiden. Detta är en del av vad våra forskare hoppas kunna uppnå med sin genetiska forskning.  Genom att identifiera och låsa upp den genetiska koden som finns i varje levande människa och sedan korsreferera den med patienter som lider av allvarliga sjukdomar kan vi kanske ge läkarna möjlighet att förutse ett antal vanliga problem.  En frisk patient skulle kunna besöka en läkare som sedan utför ett antal olika tester.  Dessa tester skulle ge följande resultat</w:t>
      </w:r>
    </w:p>
    <w:p>
      <w:r>
        <w:rPr>
          <w:b/>
          <w:color w:val="FF0000"/>
        </w:rPr>
        <w:t xml:space="preserve">id 282</w:t>
      </w:r>
    </w:p>
    <w:p>
      <w:r>
        <w:rPr>
          <w:b w:val="0"/>
        </w:rPr>
        <w:t xml:space="preserve">Det finns alltför många guider som hjälper dig att undvika att bli mördad på Halloween. Eftersom detta är den läskigaste tiden på året är jag orolig för att det inte kommer att finnas några mördare kvar 2015, utan bara offer som vet hur man undviker dem, och därmed inget att vara rädd för. Hur ska vi uppfostra våra barn i en värld utan seriemördare? Vem kommer att lurade i skuggorna för att skrämma våra döttrar så att de kommer hem vid rätt tidpunkt? Det här är en guide för alla mörkrets blivande agenter, de blivande ansiktena i fönstret, barnen som drog spindlar i bitar och låste upp något inom sig själva som kliade och gnagde och aldrig riktigt försvann. Det här är en nybörjarguide om seriemord. (Innan vi börjar vill jag att du tar en stund och frågar dig själv om du verkligen är en seriemördare. För om du inte är en seriemördare just nu kan det jag nu kommer att säga och länka till bli ganska beklämmande. Det finns lemlästning, våldtäkt, kannibalism och mer än en gnutta barnmord. I princip är hela det här inlägget försett med en varning som är lika stor som månen. Om du är känslig - eller förmodligen bara normalt lagd - är detta din chans att backa tillbaka och titta på några valpar i stället. Tack. Besök oss igen.) 1. Mord Inträdeskravet är inte direkt högt i den här branschen. Du måste helt enkelt döda några människor. Allt du behöver är ett motiv och en stark beslutsamhet, och till och med det första kan diskuteras - "Jag var uttråkad" är förmodligen ett vanligt försvar. Vem har inte tänkt på det då och då? Vi har alla suttit på en nattbuss i London någon gång. Jag menar, när jag är uttråkad vill jag slå mig till ro med Battlestar Galactica och en fluffig kattunge att kväva, men vad gör det -- -- -- stroke! Jag menade att jag gillar en fin fluffig kattunge att smeka! Vilket fullständigt förståeligt stavfel. Hur gör jag backspace på den här saken? Glöm det, jag har fått igång en dynamik. 2. Väl väljer sina offer Det här är den enkla delen. Alla är hemska. Alla de stora - Bundy , Chiktilao , Berkowitz - trodde att de i huvudsak var större än större delen av världens befolkning. Och du är en storhet, eller hur? Vissa kanske till och med säger att du är den största. Välj bara en, för Guds skull. Tänk inte för mycket på det. 3. Jobba på karisma Varför, med ditt goda utseende och din lättsamma charm kan du övertala vem som helst till vad som helst! "Hej", säger du till den där stiliga skolläraren, "varför går vi inte till min övergivna stuga tre timmar utanför stan, jag har några tankar om Vygotskijs pedagogiska teori". Och det här är det bästa: han kommer att LITA på dig. Vilken idiot, eller hur? Ingen kommer att sakna den killen. Kommer någon att fråga var han tog vägen från Halloweenfesten? Självklart inte. Han är oälskad. De är ALLA oälskvärda. Hur som helst, det är då du gör din grej. Du kanske gillar det, kanske inte. Du kanske till och med ångrar det. Det finns egentligen inget sätt att veta vid det här laget. Vad vi vet är att efter en viss tid blir mörkret oundvikligt, som en lavin av organ eller bara en riktigt bra omgång Solitaire. 4. Jag kan inte tro att jag nästan glömde: Taunt the Fuzz, This is Very Important Oh, yeah. Ja. Den här delen. Jag älskar den här delen. Okej, lyssna: Du måste på ett konstfullt sätt placera ditt, ah, "visitkort" på kroppen. Du kan inte bara... Vad? Vad är det där? Har du glömt att få dem tryckta i tid? Glömde du den ökade efterfrågan på Halloween för visitkort för seriemördare? Låt mig gissa: du skrev inte heller brev till polisen med detaljer om ditt nästa mord. Och du krossade inte mormoderns tänder med en hammare och ströp henne sedan med hennes veckogamla kalsonger? Det är okej, kompis. Kanske är du inte den typen av mördare och det är okej; många mördare är inte den typen av mördare. De där killarna är konstiga, de går bara runt och gör det på samma sätt varje gång. De blandar aldrig upp det. Det är rent ut sagt okreativt. I en</w:t>
      </w:r>
    </w:p>
    <w:p>
      <w:r>
        <w:rPr>
          <w:b/>
          <w:color w:val="FF0000"/>
        </w:rPr>
        <w:t xml:space="preserve">id 283</w:t>
      </w:r>
    </w:p>
    <w:p>
      <w:r>
        <w:rPr>
          <w:b w:val="0"/>
        </w:rPr>
        <w:t xml:space="preserve">Ansökan om hemlöshet till kommunerna Kommunerna har ett ansvar att tillhandahålla tillfälligt boende och hjälpa till att hitta ett långsiktigt boende för vissa personer som är hemlösa om de ansöker om hjälp. De måste bara hjälpa dem som är lagligt hemlösa eller hotas av hemlöshet inom 28 dagar (dvs. de har ingenstans i världen där de rimligen kan bo), som har ett prioriterat behov (eftersom det finns ett barn, en gravid kvinna eller en utsatt person i hushållet), som inte är avsiktligt hemlösa (t.ex. underlåtenhet att betala hyra eller att ge upp ett hem där du rimligen kunde ha bott) och som antingen har en lokal anknytning till kommunens område (t.ex. arbete, tidigare hemvist eller familjemedlemmar som bor där) eller som inte har någon anknytning till något annat område. För dem som "misslyckas" med dessa tester kan det finnas annan hjälp att få. Till exempel: Råd måste se till att bostadsrådgivning är tillgänglig utan kostnad för alla i deras distrikt som behöver den, oavsett om de är berättigade, har ett prioriterat behov, är avsiktligt hemlösa eller inte. Personer som inte har ett prioriterat behov kan ändå få en viss prioritet i bostadsregistret. Personer som bedöms vara avsiktligt hemlösa måste erbjudas en begränsad period i ett tillfälligt boende. Personer som har en lokal anknytning till ett annat rådsområde kommer att hänvisas till det området för ytterligare hjälp. Ansökningar om hjälp till hemlösa kan göras till vilket råd som helst i England och Wales. Om rådet har anledning att tro att den sökande kan vara berättigad, hemlös och i prioriterat behov måste de tillhandahålla akut boende medan de utreder fallet vidare. Om det rör sig om ett akut fall ska de vidta åtgärder för att tillhandahålla boende över natten eller på helgerna tills kontoren öppnar igen för att ta emot ansökan. I en nödsituation kan du hitta denna tjänst genom att: I de flesta fall måste personer som vill ha hjälp från kommunen styrka identiteten på alla i hushållet, deras invandrarstatus och var de har bott tidigare. Gå hit för en förklaring av vilka typer av dokument som behövs . Om dokumenten av goda skäl inte finns tillgängliga kan rådstjänstemannen vilja se någon annan form av säker ID-handling och få tillstånd att kontakta inrikesministeriet (i förekommande fall) för att kontrollera invandrarstatus. Om någon endast har rätt till begränsad hjälp som hemlös (t.ex. för att han eller hon inte har ett prioriterat behov eller är avsiktligt hemlös) kan han eller hon ändå tas upp på kommunens väntelista eller i bostadsregistret. Webbplatsen om bostadsrättigheter har utvecklats gemensamt av CIH och HACT med stöd från Building and Social Housing Foundation . Den är skriven av Sue Lukes och Sam Lister (CIH) och samordnas av John Perry (CIH). Material om Wales har utarbetats tillsammans med Shelter Cymru (som tillhandahåller omfattande rådgivningstjänster i Wales) och material om Skottland tillsammans med TC Young (skotska advokater för socialt boende). Webbdesign av Currant .</w:t>
      </w:r>
    </w:p>
    <w:p>
      <w:r>
        <w:rPr>
          <w:b/>
          <w:color w:val="FF0000"/>
        </w:rPr>
        <w:t xml:space="preserve">id 284</w:t>
      </w:r>
    </w:p>
    <w:p>
      <w:r>
        <w:rPr>
          <w:b w:val="0"/>
        </w:rPr>
        <w:t xml:space="preserve">Viktigt: Ditt kreditkort kommer INTE att debiteras när du startar din kostnadsfria provperiod eller om du avbryter under provperioden. Om du är nöjd med Amazon Prime, gör ingenting. I slutet av den kostnadsfria provperioden kommer ditt medlemskap automatiskt att uppgraderas till ett helt år för 79 dollar. Format Bokbeskrivning Utgivningsdatum: Zakes Mda är den mest hyllade sydafrikanska författaren från självständighetstiden. Hans åtta romaner berättar historier som vågar sig långt bortom de konventionella berättelserna om ett folks kamp mot apartheid. I dessa memoarer berättar han om ett liv som korsar sitt lands politiska liv men som i grunden är den klassiska äventyrsberättelsen om en konstnär, älskare, far, lärare och livsnjutare. Zanemvula Mda föddes 1948 i en advokatfamilj och växte upp i Sowetos ambitiösa, utbildade svarta klass. Vid femton års ålder korsade han Telle-floden från Sydafrika till Basutoland (Lesotho), i exil liksom sin far, en av Pan Africanist Congress' "grundare". Exilen var svår, men det var bara ytterligare ett kapitel i Mdas uppväxt. Han tjänstgjorde som korgosse (och blev utnyttjad av präster), flirtade med shebeenflickor, fruktade de rasistiska boerna, läste serietidningar vid sidan av PAC-litteraturen, föll för Dvorks och Coltranes musik, skrev sina första berättelser - och kände det tomrum som gör honom till en outsider vart han än går. Soweto-upproret kallade honom till politiken, dramatik förde honom tillbaka till Sydafrika, där han blev författare i residens på den berömda Market Theatre, tre äktenskap förde honom hit och dit, hyllningar förde honom till Amerika, där han började skriva de romaner som är så fyllda av livet i hans land. I allt detta kämpade Mda för att förbli sin egen man, och med Sometimes There Is a Void visar han att självständigheten öppnade vägen för berättelser om enskilda sydafrikaner i all sin mångfald. Zakes Mda är den mest hyllade sydafrikanska författaren från självständighetstiden. Hans åtta romaner berättar historier som går långt utöver de konventionella berättelserna om ett folks kamp mot apartheid. I dessa memoarer berättar han om ett liv som korsar det politiska livet i hans land, men som i grunden är en klassisk äventyrsberättelse om en konstnär, älskare, far, lärare och livsnjutare. Zanemvula Mda föddes 1948 i en advokatfamilj och växte upp i Sowetos ambitiösa, utbildade svarta klass. Vid femton års ålder korsade han Telle-floden från Sydafrika till Basutoland (Lesotho), i exil liksom sin far, en av Pan Africanist Congress' "grundare". Exilen var svår, men det var bara ytterligare ett kapitel i Mdas uppväxt. Han tjänstgjorde som korgosse (och blev utnyttjad av präster), flirtade med shebeenflickor, fruktade de rasistiska boerna, läste serietidningar vid sidan av PAC-litteraturen, föll för Dvorks och Coltranes musik, skrev sina första berättelser - och kände det tomrum som gör honom till en outsider vart han än går. Soweto-upproret kallade honom till politiken, dramatik förde honom tillbaka till Sydafrika, där han blev författare i residens på den berömda Market Theatre, tre äktenskap förde honom hit och dit, hyllningar förde honom till Amerika, där han började skriva de romaner som är så fyllda av livet i hans land. I allt detta kämpade Mda för att förbli sin egen man, och med Sometimes There Is a Void visar han att självständigheten öppnade vägen för berättelser om enskilda sydafrikaner i all sin mångfald. {"itemData":[{"priceBreaksMAP":null, "buy\\... till önskelistan", "Lägg både till önskelistan", "Lägg alla tre till önskelistan"], "addToCart":["Lägg i varukorgen", "Lägg både till varukorgen", "Lägg alla tre till varukorgen"], "showDetailsDefault": "Visa tillgänglighets- och fraktinformation", "shippingError":"Ett fel inträffade, försök igen", "hideDetailsDefault": "Dölj tillgänglighet och fraktinformation", "priceLabel":["Pris:", "Pris för båda:", "Pris för alla tre:"], "förbeställning</w:t>
      </w:r>
    </w:p>
    <w:p>
      <w:r>
        <w:rPr>
          <w:b/>
          <w:color w:val="FF0000"/>
        </w:rPr>
        <w:t xml:space="preserve">id 285</w:t>
      </w:r>
    </w:p>
    <w:p>
      <w:r>
        <w:rPr>
          <w:b w:val="0"/>
        </w:rPr>
        <w:t xml:space="preserve">Deniro Farrar x Flosstradamus -- 'Look At The Sky' | Ny musik Kommer du ihåg att jag berättade om Deniro Farrar's samarbete med Flosstradamus? Han håller sitt ord och lyfter från sitt hemland North Carolina och rider majestätiskt genom bloggosfären för att presentera "Look At The Sky", i vad jag föreställer mig som en biblisk Tre vise män-liknande scen. Och du kan satsa din rökelse och myrra på att detta är guldet. I det eteriska ljudrum som skapats av arkitekterna från Chi-Town svävar Deniros kvintessentiellt slamrade takter, som ekar genom de tunnlande syntarna och den ambienta melodin och bokstavligen ger känslan av att man "tittar på himlen"... från rymden. Spåret premiärspelades på BBC Radio 1:s &amp;gt;Diplo &amp; Friends show i lördags kväll (så du vet att det är äkta). Det ser ut som om Flosstradamus och Farrar har en gemensam EP på gång, så följ gärna med mig i frekventa episoder av spänning.</w:t>
      </w:r>
    </w:p>
    <w:p>
      <w:r>
        <w:rPr>
          <w:b/>
          <w:color w:val="FF0000"/>
        </w:rPr>
        <w:t xml:space="preserve">id 286</w:t>
      </w:r>
    </w:p>
    <w:p>
      <w:r>
        <w:rPr>
          <w:b w:val="0"/>
        </w:rPr>
        <w:t xml:space="preserve">Det kan vara lite ensamt när sanningen är din bröstkompis 26 juli 2002 Christopher Wood Orwells seger George Orwells tvetydiga plats i engelsmännens hjärtan är en kuriositet. Varför står vi inte alla i kö för att beundra och hylla honom? Det är uppenbart att det finns ett argument som talar för honom. Att läsa ens en av Orwells mindre essäer är inte bara att njuta av en unikt klar och tydlig litterär stil, utan också att konfronteras med allt det mest förnuftiga och goda hos människan. Orwell förkroppsligade anständighet, ärlighet, klarspråk och sunt förnuft. Han var modig. Han föraktade skitsnack (den minskade användningen av ordet är ett tecken på att det är allestädes närvarande, inte tvärtom). Han förespråkade ett tydligt skrivande som ett skydd mot de bedrägerier som politiker sprider ("Om du förenklar din engelska, befrias du från ortodoxins värsta dårskap") och när du gör en dum anmärkning kommer dess dumhet att vara uppenbar, även för dig själv). Han fördömde förtryck, oavsett vem som var skyldig, och var ytterst känslig för hyckleri och lögner (även om det är omtvistat hur känslig - Ben Pimlott: "Orwell känner igen ortodoxi på 100 meter"; Timothy Garton Ash: "Han kan upptäcka en dubbelmoral på 500 meter"). Han var välsignad med så många dygder, men han toppade dem alla med ödmjukhet. Även om Christopher Hitchens i Orwell's Victory förkastar beskrivningen, betraktade vissa som kände honom Orwell som ett helgon - och om ordet skiljs från Gud eller kyrka är det inte ett olämpligt epitet. Är det inte i alla fall egenskaper som alla kan hylla? Nej, naturligtvis inte. Vi blir inte varma för dygdens förebilder. Orwells krav var omöjligt höga. Alla som är så bra måste vara fromma, anser vi. Genom att bli skjuten i halsen när han kämpade mot fascister i Spanien, därefter drabbas av kronisk ohälsa och avlider kort efter att ha avslutat den där boken med allvarliga varningar, Nineteen Eighty-Four , lämnar Orwell en otäck misstanke om att han dog för att rädda oss alla. Orwell blåste i visselpipan på 1900-talet, men som alla visselblåsare innehåller det tack han får ett stort mått av försmädelse. Det har vuxit fram en industri som granskar Orwells skinande rustning för att hitta sprickor. Sköt han verkligen en elefant? Lämnade han in en svart lista över medresenärer till en avdelning på utrikesministeriet? Kan en gammal Etonianer veta något om arbetarklassen? Har inte Sovjetrysslands kollaps förnekat Nineteen Eighty-Four? Hitchens ser till Nordkorea för att rättfärdiga Nineteen Eighty-Four , men han behöver inte gå så långt. Han visar också hur fiendskapen mot Orwell till stor del har sitt ursprung i att han insisterade - vilket är obegripligt för många människor i dag - på att säga sanningen som han såg den, vilket oundvikligen krävde att han förolämpade alla slags intressen och shibboleths. Den vänsterorienterade intelligentian på hans tid, som var för Sovjetryssland och emot England, som i Orwells ögon var skyldig till en förkärlek för ortodoxi och som var mottaglig för maktdyrkan, fick en särskild smäll på käften. "Det är otvivelaktigt sant att nästan alla engelska intellektuella skulle skämmas mer över att stå i givakt under 'God Save the King' än över att stjäla från en fattig låda", skrev Orwell - för att vara ett helgon kunde han vara fruktansvärt elak. Högern klarade sig inte bättre. En sådan patriot och våldsam antikommunist måste säkert finnas bland dem, men hans patriotism var öppenhjärtig och inte jingoistisk, de egenskaper han tillskrev engelsmännen var i bästa fall en blandad kompott ("konstnärlig okänslighet, mildhet, respekt för laglighet, misstänksamhet mot utlänningar, sentimentalitet mot djur, hyckleri, överdrivna klasskillnader och en besatthet av sport"), och i vilket fall som helst stödde han framväxten av ett "klass- och ägarlöst samhälle" i England. Faktum är att varje politiker som håller Orwell i sin famn får snart reda på att han är ett piggsvin. "[A]cceptans av någon politisk disciplin tycks vara oförenlig med litterär integritet", hävdade han, och han skulle förmodligen inte ha tvekat att utelämna det "litterära". Det kunde inte vara annorlunda</w:t>
      </w:r>
    </w:p>
    <w:p>
      <w:r>
        <w:rPr>
          <w:b/>
          <w:color w:val="FF0000"/>
        </w:rPr>
        <w:t xml:space="preserve">id 287</w:t>
      </w:r>
    </w:p>
    <w:p>
      <w:r>
        <w:rPr>
          <w:b w:val="0"/>
        </w:rPr>
        <w:t xml:space="preserve">Goodman Group har slutfört den andra fasen av sitt fjärde lager på Krakw Airport Logistics Centre i Modlniczka nära Krakw. 85 % av utrymmet i den 12 250 m stora anläggningen har hyrts ut till kunder som Royal Canin, Logfarma och DB Schenker Logistics. Den första delen, som färdigställdes i juli, har en yta på 6 100 m, medan den nyligen färdigställda delen har en yta på 6 150 m. Mer än 50 000 m lagerutrymme har nu hyrts ut vid logistikcentret. ?Vi är glada att kunna meddela att ytterligare en anläggning vid ett av våra flaggskeppslogistikcenter har överlämnats. Med tanke på att en tredjedel av centrumets målområde redan är uthyrd är det tydligt att våra kunder uppskattar det mycket goda läget och den höga kvaliteten på lagren samt den enkla tillgången till flygplatsen och motorvägen A4, säger Blazej Ciesielczak, regionchef för Polen. De första kunderna som flyttade in i den nya anläggningen i juli var Royal Canin, en tillverkare av husdjursfoder, som hyrde 3 500 m och Logfarma, en tillverkare av farmaceutiska råvaror, som ockuperar 2 600 m. DB Schenker Logistics har hyrt 4 400 m i fas två av lagret, logistikoperatören hyr redan en 7 600 m lång crossdoc vid Krakw Airport Logistics Center. En enhet på 1 750 m är fortfarande tillgänglig för uthyrning. Mer än 50 000 m lagerutrymme har nu hyrts ut i logistikcentret, vilket är en tredjedel av den totala kapaciteten. ?Vi vill fortsätta vårt samarbete med Goodman i Polen, som en global aktör. Den nya investeringen nära Krakow kommer att förbättra säkerheten för försändelser och ytterligare förbättra kvaliteten på våra tjänster", säger Janusz Grski, VD för Schenker Sp. z o.o.</w:t>
      </w:r>
    </w:p>
    <w:p>
      <w:r>
        <w:rPr>
          <w:b/>
          <w:color w:val="FF0000"/>
        </w:rPr>
        <w:t xml:space="preserve">id 288</w:t>
      </w:r>
    </w:p>
    <w:p>
      <w:r>
        <w:rPr>
          <w:b w:val="0"/>
        </w:rPr>
        <w:t xml:space="preserve">De åsikter som uttrycks på den här anslagstavlan kommer från fansen själva och återspeglar inte nödvändigtvis Manchester Uniteds eller någon av dess representanters åsikter. För visning och publicering av meddelanden på denna anslagstavla gäller forumvillkoren, som kan läsas här. Re: Vad har Cleverley och Anderson att göra? Re: Vad måste Cleverley och Anderson göra? Jag håller med. Mittfältet och mittbackarna måste försöka hålla sig konsekventa och inte rotera även om försvaret har fått rotera på grund av skador. De främre spelarna, ytterbackarna och ytterbackarna bör vara de enda spelarna som roteras enligt min åsikt Re: Vad har Cleverley och Anderson att göra? ziggyp1: Alla talar om kombinationen Cleverley Anderson sedan förra årets säsongsinledning. Jag personligen tycker inte att de är världsspelare på något sätt. För mig är scholes fortfarande bättre än båda två. De var effektiva tillsammans förra säsongen under en mycket kort period men det var inte bara de, alla var på sin nivå. De har båda startat matcher den här säsongen och det var inte bra. Jag tittar på dem båda individuellt och jag kan lätt nämna tio mittfältare i Premier League som är bättre än dem. Jag tittar på Man City, Bayern München, Real Madrid och Barca, vi hamnar på efterkälken. Alla dessa har minst två mittfältare i världsklass. Jag är inte säker på att vi har en. Scholes är det, men han är nästan 38 år! *skakar på huvudet i bestörtning* Det var inte bra? Vi slog Fulham med 3 mot 2 och dominerade allt utom de sista 20 minuterna, egentligen borde vi ha haft en 5 mot 0-ledning i slutet av första halvlek, och vi hade också majoriteten av bollinnehavet mot Newcastle, där vi vann med 2 mot 1. Jag förstår inte hur det inte är bra. De har inte haft så många chanser, men de har gjort det mesta av de chanser de fått, det är orättvist att döma dem mot mittfältare som spelar konstant varje vecka. Jag säger att de förtjänar en chans att bevisa sig själva ordentligt, och detta är rätt tillfälle att göra det, när Cleverley och Anderson spelar bra, medan vårt första lag på mittfältet inte gör det. Re: Alla talar om Cleverley Anderson-kombinationen sedan förra årets säsongsinledning. Jag tycker personligen att de inte är världsspelare på något sätt. För mig är scholes fortfarande bättre än båda två. De var effektiva tillsammans förra säsongen under en mycket kort period, men det var inte bara de, alla var på sin nivå. De har båda startat matcher den här säsongen och det var inte bra. Jag tittar på dem båda individuellt och jag kan lätt nämna tio mittfältare i Premier League som är bättre än dem. Jag tittar på Man City, Bayern München, Real Madrid och Barca, vi hamnar på efterkälken. Alla dessa har minst två mittfältare i världsklass. Jag är inte säker på att vi har en. Scholes är det, men han är nästan 38 år! *skakar förskräckt på huvudet* Re: Vad har Cleverley och Anderson att göra? Manc263: Vi har vunnit varenda match med dem, samtidigt som vi har dominerat bollinnehavet, utom i Barcelona. Vårt första lags mittfält spelar fruktansvärt och ändå spelar vi inte med dem. Nu pratar jag inte om Pogba specifikt, men jag skulle förstå om vissa ungdomsspelare lämnar på grund av att de ser att de praktiskt taget inte har någon chans att någonsin bli förstalagsspelare. Våra submittfältare spelar bättre än vårt förstalag och ändå spelar vårt förstalag fortfarande, det verkar som om de inte kan släppas. Det verkar helt enkelt inte finnas något pris för att spela konsekvent bra i United-matcher för några ungdomsspelare. Dessa två måste spela mot Cluj, eftersom varken Carrick, Scholes eller Giggs förtjänar att spela efter sina dåliga prestationer i de två senaste matcherna. Jag tycker att Scholes och Giggs kanske borde förpassas till att spela tillsammans med ungdomarna i Capitol One Cup, deras erfarenhet kommer att vara till mycket större nytta där än vad den är i Premier League för tillfället. Detta låter som goda nyheter och om så är fallet kommer jag definitivt att titta i morgon. Re: Vad har Cleverley och Anderson att göra? Vad har Cleverley och Anderson att göra? Vi har vunnit varenda match med dem, samtidigt som vi har dominerat bollinnehavet, med undantag för Barcelona. Vårt första lags mittfält spelar fruktansvärt och ändå spelar vi inte med dem. Nu pratar jag inte om Pogba specifikt, men jag skulle förstå om vissa ungdomsspelare lämnar på grund av att de ser att de praktiskt taget inte har någon chans att någonsin bli</w:t>
      </w:r>
    </w:p>
    <w:p>
      <w:r>
        <w:rPr>
          <w:b/>
          <w:color w:val="FF0000"/>
        </w:rPr>
        <w:t xml:space="preserve">id 289</w:t>
      </w:r>
    </w:p>
    <w:p>
      <w:r>
        <w:rPr>
          <w:b w:val="0"/>
        </w:rPr>
        <w:t xml:space="preserve">Om någon av våra Kitsilano Blue- eller Kitsilano White-utgåvor blir de mest populära på FlyingFlips kommer de att produceras och kan vara tillgängliga i ett par till sommaren. Och du kan känna dig nöjd med att köpa ett par. Att ge tillbaka är kärnan i FlyingFlips som en filosofi för vår verksamhet och det samhälle vi bygger upp. Kärnan i vårt uppdrag att ge tillbaka är Give-a-Flying-Flip-programmet. För VARJE par flips du köper ger vi ett tvillingpar till någon som behöver det!</w:t>
      </w:r>
    </w:p>
    <w:p>
      <w:r>
        <w:rPr>
          <w:b/>
          <w:color w:val="FF0000"/>
        </w:rPr>
        <w:t xml:space="preserve">id 290</w:t>
      </w:r>
    </w:p>
    <w:p>
      <w:r>
        <w:rPr>
          <w:b w:val="0"/>
        </w:rPr>
        <w:t xml:space="preserve">En av de saker som jag har sett mest fram emot när jag startade den här bloggen (och bara så att du vet, det har varit fyra eller fem år sedan jag startade den) är att dela med mig av bra ny musik med mina vänner.  Jag älskar, älskar, älskar när folk delar sin nya favoritmusik med mig, och jag älskar att dela mina tankar om andra artister med er, och hur de påverkar det vi gör här på Vergence Project. Så....må jag presentera en ny bloggkategori, som jag kommer att lägga till från tid till annan, när jag stöter på nya saker. Ny favoritmusik - Dave Matthews Band, Away from the World .  En vän delade den här med mig förra helgen och jag måste erkänna att jag är förälskad.  Min iTunes-räknare säger att jag har lyssnat på den 27 gånger redan, och även om det kanske är lite för nära att avslöja några latenta OCD-tendenser, så bryr jag mig inte om det.  Jag kan bara inte förneka att det har varit givande för varje lyssning. Det finns inget bättre än stor konst för att lugna sinnet, slappna av i kroppen och ladda själen.  Och det finns inget bättre än en stor konstnär som kan väva in komplexiteten i rytmer och texter i ett verk som håller lyssnaren fullt engagerad, gång på gång.  Det är något att beundra.  Något att sträva efter. Vad min vän inte visste är att DMB länge har varit en inspiration för vårt låtskrivande, och att det i hög grad har påverkat den kreativa generationen av paret Diamond-låtarna på AMBERGRIS.  Dessa två låtar, "Rough Diamond" och "Diamond in the Rough" (kolla in ljudklippen på hemsidan och sidofältet) skrevs som ett His &amp; Hers-låtpar under våren 2012. Vi började leka med konceptet om vad som beskriver en man eller kvinna med stor dygd eller en beundransvärd karaktär, och texterna till dessa tvillingsånger föddes. Även om de förekommer i en annan ordning på AMBERGRIS (jag tror att Rough Diamond faktiskt är öppnare) skrevs de två diamanterna tillsammans som den fjärde och femte låten på skivan.  Och faktum är att DitR, som nu har blivit en av mina absoluta favoriter och kanske till och med är vår första video, ursprungligen var en bortkastad låt.  Ett tillägg i sista minuten som kom fram när vi lekte med några idéer som kom fram när vi dekonstruerade en DMB-låt, "Satellite". Det som jag först tyckte var fascinerande med den här låten var de skiftande mätarna.  Det riktigt coola med en låt som är uppbyggd på sex toner är att den kan delas upp i sektioner som betonar dubbleringar (tre uppsättningar av två toner - känns som 1-2, 3-4, 5-6), eller trippeltakt (två uppsättningar av tre toner, med en känsla av två slag per takt - känns som 1-2-3, 4-5-6).  I den här låten spelar bandet med det ett steg längre och betonar uppåttrycket av dubbleringarna för en mycket cool synkoperad rytm.  När man lyssnar igenom låten är in och versen i den här låten i dubblett, med en övergång till triol i refrängen.  Häftigt.  Kombinera det med den intressanta instrumenteringen och det otroliga musikeriet, och det är helt enkelt fantastiskt. För att ta min fascination för den här låten ett steg längre, upptäckte jag att den faktiskt var en utveckling av en tidigare Dave Matthews-låt, "After Her". Liknande musik, mycket olika texter. När jag först gav mig ut på denna strävan att lära mig hur man producerar musik var en av de viktigaste sakerna jag ville lära mig själva den kreativa processen. Varifrån kommer idéerna?  Hur börjar de passa ihop?  Vilken roll spelar de andra artisterna, producenten, ingenjörerna och mixarna/masterna i det färdiga verket?  Hur skapas stor konst? Hur marineras och utvecklas den? Jag vill gärna veta vad som fick Dave Matthews att ändra texten till det här stycket till vad det är nu.... Men jag behöver inte undra över våra låtar.  Jag har varit med i hela processen, från början till slut.  Och jag tycker att det är roligt att kunna dela den processen med er.  Att låta dig se vad som börjar och vad som slutar och hur dina idéer skulle kunna bli liknande. Det som Phil är riktigt, riktigt bra på är att ta inspiration och idéer och göra dem till sammanhängande poesi med vacker instrumentering i flera lager - inte helt olikt en klassisk kompositör som utarbetar ett orkesterstycke.  Han kan göra allt detta i sitt huvud, höra alla olika delar och hur de passar ihop,</w:t>
      </w:r>
    </w:p>
    <w:p>
      <w:r>
        <w:rPr>
          <w:b/>
          <w:color w:val="FF0000"/>
        </w:rPr>
        <w:t xml:space="preserve">id 291</w:t>
      </w:r>
    </w:p>
    <w:p>
      <w:r>
        <w:rPr>
          <w:b w:val="0"/>
        </w:rPr>
        <w:t xml:space="preserve">Om Wyandotnationen i Kansas Wyandotnationen i Kansas består av de Wyandotindianer som tidigare var kända som "frånvarande" eller "medborgarklass" Wyandotindianer. Wyandot nationen i Kansas ansöker för närvarande hos det amerikanska inrikesdepartementet Bureau of Indian Affairs om federalt erkännande och bildades 1959. Wyandot Nation of Kansas är engagerad i bevarandet av Wyandots historia och kultur och i bevarandet, skyddet, restaureringen och underhållet av Huron Indian Cemetery i Kansas City, Kansas. Wendat Confederacy Wyandot Nation of Kansas är stolt över att vara medlem i Wendat Confederacy. Wendat-konfederationen bekräftades på nytt den 27 augusti 1999 i Midland Ontario av ledarna för Wyandot Nation of Kansas, Wyandott Nation of Oklahoma, Wyandotte Nation of Anderdon och Huron Wendat of Wendake. Försoningsceremoni av Ed Pelletier - Försoningsorganisatör Ett annat perspektiv på försoningen av Darren English - Wyandot Nation of Kansas Företrädare från Wyandot Nation of Kansas deltog i en försoningsceremoni i Midland Ontario den 4 och 5 juni 1999. Ceremonin var det första steget i omformuleringen av Wendat-konfederationen. Varje informationsleverantör har gett skriftligt tillstånd att använda sitt material på Wyandot Nation of Kansas World Wide Web Page. Om du vill trycka eller publicera något av det som finns här, vänligen kontakta författaren via stammen Webbplatsen för Wyandot Nation of Kansas fick Golden Web Award 2001-2002 Webbplatsen för Wyandot Nation of Kansas är stolt över att vara rekommenderad av History Channel.</w:t>
      </w:r>
    </w:p>
    <w:p>
      <w:r>
        <w:rPr>
          <w:b/>
          <w:color w:val="FF0000"/>
        </w:rPr>
        <w:t xml:space="preserve">id 292</w:t>
      </w:r>
    </w:p>
    <w:p>
      <w:r>
        <w:rPr>
          <w:b w:val="0"/>
        </w:rPr>
        <w:t xml:space="preserve">"Jag hatar julen", säger Carrie Simon*, en hemmamamma från Oakville, Ont. "Resten av året är mitt liv med två små barn redan galet nog, men om man sedan lägger till julen är det för mycket att göra. På annandag jul är jag bitchig och glad att det är över." Om du hellre vill ha en rotfyllning än december månads krav kan du släppa de traditioner som har tagit bort det roliga från tidigare helger och få den säsong du vill ha med hjälp av våra tips. Njut av (istället för att uthärda) samvaron Förra året: Du spenderade mer tid med att pendla mellan släktingar än att fira med dem. I år: Hantera förväntningarna. "Vi har två uppsättningar föräldrar som vill träffa oss mellan julafton och annandag jul", säger marknadsföringskonsulten Cathy Young i Newmarket, Ont. * "Jag känner mig som den onda killen om jag vill ha julmorgon hemma med vår nioåriga dotter." Men att försöka göra alla nöjda är det värsta misstaget, säger Vancouvers familjeterapeut Benno Dreger. "Du sträcker dig för mycket och börjar försumma inte bara dig själv utan även din egen familj. Då blir det en tågolycka eftersom du bränner ut dig, stress smyger sig in och du börjar bli knäpp på folk." Om du planerar en lugn jul hemma, säg till släktingar redan nu att du gärna vill träffa dem och bjud sedan in dem till annandag jul. Kanske vill du att barnen ska njuta av julmorgon i pyjamas hemma. "Genom att berätta nyheten i förväg har de en chans att acceptera den", säger han. "Om de redan har köpt mat till julmiddagen är det en stor besvikelse." Fira utan att bryta banken Förra året : Du vaknade upp med en kreditkramp på nyårsdagen. I år: Tänk mer på presentgivningen. Bestäm dig för en budget. Bestäm vad du har råd med och lägg sedan pengarna i separata kuvert (om du handlar till ett dussintal personer har du 12 kuvert), säger Gail Vaz-Oxlade, programledare för tv-programmet Til Debt Do Us Part och författare till MoneySmart Kids . Ni kommer inte att samla på er skulder och det är mindre troligt att ni spenderar för mycket. "För att kunna ge bort pengar till en person måste du stjäla från någon annans kuvert." Spåra inköp Skriv ner presentidéer och vad du har köpt. På så sätt kommer du inte att överköpa. Ge bort din tid Tänk på betalda tjänster och presentkuponger för något du är villig att göra, till exempel gratis barnpassning en gång i månaden för din syster. Förra året : Din lista var längre än tomtens skägg. I år: Skär av din lista innan du skär av granen. "Vi köper presenter till alla och spenderar lätt över 1 000 dollar", säger Simon. "När min mans släktingar ger mig idéer är det nära jul och jag lägger ut hela priset. Och det är oftast i sista minuten, med barnen i släptåg." Prata i stället med familjen vid Thanksgiving om att göra en hemlig tomte eller Texas Swap med en gräns på 25 dollar, så att varje vuxen bara köper en present till en annan vuxen i den utvidgade familjen. Eller kom överens om att inte byta med vänner och deras barn. "Gör en plan för att gå på middag eller få en pedikyr i januari i stället", säger Kristie Demke, ordförande för Professional Organizers in Canada, professionell organisatör i Edmonton.</w:t>
      </w:r>
    </w:p>
    <w:p>
      <w:r>
        <w:rPr>
          <w:b/>
          <w:color w:val="FF0000"/>
        </w:rPr>
        <w:t xml:space="preserve">id 293</w:t>
      </w:r>
    </w:p>
    <w:p>
      <w:r>
        <w:rPr>
          <w:b w:val="0"/>
        </w:rPr>
        <w:t xml:space="preserve">Gratis bedömning av psykisk hälsa En chans att få korrekt information 30 september-6 oktober är veckan för medvetenhet om psykisk ohälsa, som syftar till att lyfta fram hälsofrågor som påverkar alla kanadensare men som de flesta är rädda för att diskutera. Enligt Mental Health Commission of Canada lider två av tre personer i tystnad eftersom de är rädda för att bli dömda och avvisade. "Ångest och humörstörningar som depression är bland de vanligaste psykiska hälsoproblemen. De är också bland de mest behandlingsbara", säger Jeff Waplak, klinisk chef för Stevenson, Waplak &amp; Associates. "Ofta vill människor bara veta om det de känner är 'normalt'." Yrkesverksamma mer träffsäkra än Google Undersökningar har visat att fler människor vänder sig till Internet än till sin läkare när det gäller frågor om sin hälsa. Det kan inte bara vara svårt att hitta den information man söker, den kan också vara felaktig. "Vi kommer att använda ett standardiserat screeningtest som människor kan skriva ut för egen räkning och ta med sig till sin läkare om de vill", förklarade Waplak. "Det är bara ett tillfälle att ställa frågor till en professionell person så att man kan känna sig mer säker på om man har något att oroa sig för eller inte." Sessionerna är också tillgängliga för familj och vänner som kan vara oroliga för en närstående. En psykisk hälsovårdare kan ge saklig information och gå igenom screeningfrågor som de vanligtvis skulle ställa. "Många människor är rädda för att be om hjälp; det finns ett så stort stigma kring psykisk hälsa som vi försöker bryta igenom", konstaterade Waplak. "Det betyder inte att människorna i deras omgivning inte påverkas." Gratis bedömning av psykisk hälsa: Fokus för bedömningen av den psykiska hälsan ligger särskilt på ångest, depression, bipolär sjukdom och posttraumatiskt stressyndrom. Efter en kort introduktion leds personerna genom screeningtestet, och resultaten granskas av en psykisk hälsovårdare som vid behov kan föreslå nästa steg. "Folk kommer inte att gå därifrån med en diagnos, screeningen är inte så omfattande", betonade Waplak. "De kommer dock att veta om det är värt att ha ett samtal med sin läkare. Det är en chans att fråga: 'Vad tycker du om det här?'". För att boka en kostnadsfri och konfidentiell 30-minuters bedömning av den mentala hälsan kan du kontakta Stevenson, Waplak &amp; Associates på 613-967-0545 eller skicka ett e-postmeddelande till julie@swa-qch.com ; ange att du är intresserad av den kostnadsfria bedömningen i ämnesraden i ditt e-postmeddelande.</w:t>
      </w:r>
    </w:p>
    <w:p>
      <w:r>
        <w:rPr>
          <w:b/>
          <w:color w:val="FF0000"/>
        </w:rPr>
        <w:t xml:space="preserve">id 294</w:t>
      </w:r>
    </w:p>
    <w:p>
      <w:r>
        <w:rPr>
          <w:b w:val="0"/>
        </w:rPr>
        <w:t xml:space="preserve">Stanhope Hotel är ett fantastiskt boutiquehotell i hjärtat av Bryssel. Mycket eleganta rum väl utformade. Färska frukter och trevliga flovers välkomna när du kom in i ditt rum. Rekommenderas starkt om du planerar att besöka brussell. Stannade oktober 2012, reste i tjänsten Värdefullt läge Sömn Kvalitet Rummen Renlighet Service Fråga Erkan T om Stanhope Hotel Den här recensionen är en TripAdvisor-medlems subjektiva åsikt och inte TripAdvisor LLC The_Management_Team, General Manager at Stanhope Hotel, svarade på den här recensionen 7 november 2012 Kära gäst, Vi vill tacka dig för att du har delat dina underbara kommentarer med Tripadvisor-resenärerna och för dina rekommendationer av vårt boutiquehotell. Det gläder oss att höra att du njöt av din vistelse och den speciella uppmärksamheten i ditt rum. Eftersom vi för närvarande arbetar för att hålla den höga standarden av tjänster; det är ett nöje att dela positiv feedback som din med vårt team. Vi ser fram emot att välkomna dig tillbaka till Stanhope Hotel på din nästa resa till Bryssel, vi förblir, Med vänliga hälsningar, Ledningsgruppen Detta svar är ledningens representants subjektiva åsikt och inte TripAdvisor LLC CaoimhinON Dublin Bidragsgivare 12 omdömen 5 hotellomdömen 5 hotellomdömen Omdömen i 5 städer 4 användbara röster "Very comfortable" Recenserad 28 oktober 2012 Snabb incheckning och utcheckning. Vänlig och effektiv personal. Frukost mycket bra med kontinentala mått mätt, offentliga rum trevligt inredda. På nedsidan är det lite långt från EU:s institutioner (förutom europaparlamentet som ligger i närheten). Inte heller någon te/kaffebryggare på rummet. Och ingen pool. Kanske lite för dyrt: Be om ett rum på baksidan och bort från hissarna för att få en lugn natts sömn Se fler rumstips Stannade i oktober 2012, reste i affärer Värdefullt läge Sömnkvalitet Rummen Renlighet Service Fråga CaoimhinON om Stanhope Hotel Den här recensionen är en TripAdvisor-medlems subjektiva åsikt och inte TripAdvisor LLC The_Management_Team, General Manager at Stanhope Hotel, svarade på den här recensionen 7 november 2012 Kära gäst, Vi vill tacka för att du valde vårt hotell för din vistelse i Bryssel och för dina fina kommentarer om personalen, frukosten och inredningen. Hotellet ligger visserligen i närheten av Europaparlamentet, men tunnelbanan eller tåget tar dig på mindre än 5 minuter till EU:s institutioner. Vi vill också informera er om att vi redan har te- och kaffefaciliteter i vissa av våra rum, men på en enkel begäran kan dessa faciliteter tillhandahållas i alla rum. Vi ser fram emot nöjet att välkomna dig tillbaka till Stanhope Hotel, we remain, Yours sincerely, The Stanhope Management Team Detta svar är ledningens representants subjektiva åsikt och inte TripAdvisor LLC AndMor247 London, United Kingdom Bidragsgivare 16 recensioner 11 hotellrecensioner Recensioner i 10 städer 2 användbara röster "Very convenient location" Recenserad 23 oktober 2012 Jag stannade här två nätter på en helg, lördag och söndag. Älskade absolut det här stället och skulle rekommendera alla som besöker att bo här. Vi anlände långt före incheckning, men hotellet var glada för oss att gå på upptäcktsfärd och lämna resväskorna där som de ställde i vårt rum. Den enda nackdelen var frukosten kunde ha varit något bättre, min vän provade melon och var inte särskilt imponerad av det Försök att undvika att bo på baksidan särskilt på lördag kväll eftersom det finns en nattklubb som kommer att gå på till 2am. Rumstips: Mot baksidan kommer du att få ljudet från nattklubben. Välj högre våning eller ett rum närmare nattklubben. Se fler rumstips Stannade i oktober 2012, reste med vänner Värdefullt läge Sömn Kvalitet Rummen Renlighet Service Se 2 fler recensioner av AndMor247 för Bryssel Fråga AndMor247 om Stanhope Hotel Den här recensionen är en TripAdvisor-medlems subjektiva åsikt och inte TripAdvisor LLC The_Management_Team, General Manager at Stanhope Hotel, svarade på den här recensionen 7 november 2012 Dear Guest, Vi vill tacka dig för att du har tagit dig tid att dela med dig av din upplevelse med Tripadvisor-resenärerna och vi är glada att höra att våra tjänster motsvarade dina förväntningar. Vi har verkligen njutit av att läsa dina underbara kommentarer om vårt hotell, lovorden om våra tjänster och personalen. Det har varit vårt nöje att göra er helg i Bryssel till en speciell stund. Vi har noga noterat era kommentarer och ber om ursäkt för de olägenheter som orsakats. Vi vill informera er om att frukostbuffén har renoverats helt och hållet och vi hoppas att ni får chansen att upptäcka det nya konceptet vid en framtida vistelse. I hotellets område finns ingen nattklubb men vi antar att musiken kom från en jubileumsfest som anordnades under helgen för er vistelse. På en</w:t>
      </w:r>
    </w:p>
    <w:p>
      <w:r>
        <w:rPr>
          <w:b/>
          <w:color w:val="FF0000"/>
        </w:rPr>
        <w:t xml:space="preserve">id 295</w:t>
      </w:r>
    </w:p>
    <w:p>
      <w:r>
        <w:rPr>
          <w:b w:val="0"/>
        </w:rPr>
        <w:t xml:space="preserve">Vi kan läsa material som går tillbaka till 1970-talet eller till och med 1960-talet och finner praktiskt taget inga skillnader i kommunikation och skrivstil. När vi går tillbaka till 1940-talet är skrivandet och språket betydligt mer stillastående för våra öron och ögon. Detta gäller särskilt om det är fråga om internationella publikationer. Om vi går tillbaka till 1870-talet blir det svårt att läsa. Min fråga är om språket håller på att stabiliseras, nu när det är allmänt känt och "kontrollerat" för att användas "korrekt"? Det talade språket har alltid förändrats, som med de stora "vokalförskjutningarna". Men jag trodde att inspelat tal skulle ge oss samma stabilitet som skriftspråket. Jag kan inte se att det sker. Vi ändrar fortfarande hur vi kommunicerar och om man tittar på "textspråk" är det en rabitmutation nu. WTF? Språket förändras ständigt; nya ord kommer hela tiden, gamla ord förfaller och blir föråldrade - jag kan inte se att det stabiliseras alls. Med världsomspännande inflytande integrerar vi utländska ord i engelskan, och de gör tvärtom. På ett sätt har vi förenklat vårt språk, samtidigt som vi komplicerat det. Men det har alltid varit så här - vi befinner oss i ett samhälle i ständig förändring! Vi kommer att anpassa oss, eller så kommer vi inte att hålla jämna steg med världen. Jag använder fortfarande många ålderdomliga ord, och de hänger kvar ett tag i våra ordböcker. Det engelska språket är desto mer rikt och konstigare för det. Inget annat språk kan beskriva saker med större precision. Du har rätt - jag glömmer bort hur gammal jag är, att jag kan läsa äldre saker än barn eftersom jag själv är äldre. Och jag kan läsa saker från 1930- och 40-talen eftersom jag kunde läsa på 1970-talet. Men någon som inte läste förrän efter 2000 kanske inte ...</w:t>
      </w:r>
    </w:p>
    <w:p>
      <w:r>
        <w:rPr>
          <w:b/>
          <w:color w:val="FF0000"/>
        </w:rPr>
        <w:t xml:space="preserve">id 296</w:t>
      </w:r>
    </w:p>
    <w:p>
      <w:r>
        <w:rPr>
          <w:b w:val="0"/>
        </w:rPr>
        <w:t xml:space="preserve">Orange: Dark Terror 15 Watt Head (Orange) Efter den enorma succén med Tiny Terror kommer Dark Terror, med extra kraft för metal- och rockgitarrister som vill ha den där brutala kanten.Dark Terror är baserad på Tiny Terror, och pressar in 15 watt klass A-ton i en förstärkare i lunchlådestorlek med en ny förförstärkare med hög förstärkning, som bara väger några få kilo, och till ett mycket överkomligt pris.Hotfullt liten, lätt igenkännlig, denna aggressiva nya lilla förstärkare har ett fantastiskt ljud. En vildsint chimär gjord genom att kombinera formkontrollen i Thunder-serien med vikten och storleken på monster Terror-familjen. Den är kompromisslöst brutal, tveklöst okej, till och med vildsint.Dark Terror är Terror-förstärkaren med högst gain någonsin och levereras med:En ny förförstärkare med hög gain med 3 x ECC83/12AX7Valvdriven effektslinga som använder en ECC81/12AT7Fyra steg av gain15 watt klass A, omkopplingsbar till 7 wattEn specialanpassad gigbag.</w:t>
      </w:r>
    </w:p>
    <w:p>
      <w:r>
        <w:rPr>
          <w:b/>
          <w:color w:val="FF0000"/>
        </w:rPr>
        <w:t xml:space="preserve">id 297</w:t>
      </w:r>
    </w:p>
    <w:p>
      <w:r>
        <w:rPr>
          <w:b w:val="0"/>
        </w:rPr>
        <w:t xml:space="preserve">Citer uppsatser i redigerade böcker och texter där varje kapitel har en identifierad författare i enlighet med denna regel när det är ett specifikt kapitel eller en del av texten som avses. Formatet är i huvudsak detsamma som för referenser till texter, men inkluderar författaren till uppsatsen eller kapitlet, följt av titeln på uppsatsen eller kapitlet inom citationstecken, innan texten citeras. Ange den sida på vilken uppsatsen eller kapitlet börjar efter hänvisningen till texten. Den allmänna formen är därför följande: När du citerar en samling essäer som alla är skrivna och redigerade av samma författare, ange inte författarens namn två gånger. Ange författarens namn före titeln på uppsatsen; upprepa inte författarens namn som redaktör för texten. Ange uppsatsens titel inom citationstecken i stället för kursiv för att skilja den från titeln på den text i vilken uppsatsen förekommer. 6.2.4 Citering av texten Uppsatsens titel följs av redaktörens namn, bokens titel, upplaga, förlag, utgivningsort och utgivningsår. Ange all denna information i enlighet med reglerna 6.1.2 -- 6.1.7 ovan. Om en samling essäer eller en text där varje kapitel har en identifierad författare inte har en identifierad redaktör, ange författarna till essäerna eller kapitlen som bokens författare. I enlighet med regel 6.1.2 e anges alla författare om de är tre eller färre eller endast den första författaren om de är fler än tre. Scott Optican "Search and Seizure" i Paul Rishworth m.fl. The New Zealand Bill of Rights (Oxford University Press, Melbourne, 2003) 418 på 425. 6.2.5 Startsida Ange den sida i boken där den citerade uppsatsen börjar före pinpointciteringen. 6.2.6 Pinpoint (a) Allmänt En pinpointcitering för en uppsats i en redigerad bok eller en text där varje kapitel har en identifierad författare kan vara till en sida eller, om uppsatsen eller kapitlet har stycken, till stycket. (b) Fotnoter När du anger en pinpoint-citering till en fotnot eller slutnot ska du ange hänvisningen till det stycke eller den sida där fotnoten eller slutnoten förekommer följt av ett kommatecken och "n x" där "x" är fotnotens eller slutnotens nummer. Om en annan uppsats från den redigerade samlingen redan har citerats, ange detaljerna i den redigerade samlingen igen i sin helhet. Senare hänvisningar till en uppsats från en redigerad samling ska hänvisa till det första tillfälle då den särskilda uppsatsen citeras (snarare än det första tillfälle då den redigerade samlingen citeras).</w:t>
      </w:r>
    </w:p>
    <w:p>
      <w:r>
        <w:rPr>
          <w:b/>
          <w:color w:val="FF0000"/>
        </w:rPr>
        <w:t xml:space="preserve">id 298</w:t>
      </w:r>
    </w:p>
    <w:p>
      <w:r>
        <w:rPr>
          <w:b w:val="0"/>
        </w:rPr>
        <w:t xml:space="preserve">Återförsäljare som börjar på $10 - Hostwinds.com Återförsäljare som börjar på $10.00 i månaden! Med webbhotell för återförsäljare kan du starta ditt eget webbhotellföretag. Vi ger dig alla verktyg du behöver för att lyckas på nätet! Så fungerar vårt återförsäljarhosting Reseller webbhotellsplaner får alla tillgång till vad som kallas WHM kontrollpanel. Det är den programvara som kontrollerar skapandet och hanteringen av alla Cpanel- och värdkonton. När du har skapat ditt kundkonto kan kunden logga in på sin egen Cpanel och hantera alla aspekter av sin webbplats. Vi vill att du ska lyckas Det är därför som alla våra återförsäljarvärdskonton förses med GRATIS Enom- och Web CEO-konton för att hjälpa dig att få igång din värdverksamhet. Som webbhotell vet vi vad som krävs för att lyckas i den här branschen och vi är alltid här för att hjälpa dig på alla sätt vi kan. Vare sig det handlar om allmänna råd eller hjälp med att förvalta ditt företag. Vi vill att du också ska kunna erbjuda dina kunder billigt webbhotell! Kolla in vår otroliga upptid på 99 %! Citat: ttp://www.webhostingstuff.com/uptime/Ho\\... Alla våra Reseller Hosting planer kommer med dessa ytterligare funktioner: Extra funktioner: Med vår förstklassiga hårdvara och ännu bättre support kommer du INTE att bli besviken på våra tjänster! Nedan finns en sammanfattning av våra otroliga erbjudanden. Tre olika obegränsade webbhotellsplaner! http://http://www.hostwinds.com/VPS-host\\... finns också tillgängliga för ännu mer kraft! Dessutom täcks ALLA planer av vårt 24/7 supportsystem. http://http://www.hostwinds.com/reseller\\\... - $10/månad Den grundläggande webbhotellsplanen för återförsäljare är precis vad du behöver för att börja sälja webbhotell. 10 cPanel-konton Diskutrymme - obegränsat bandbredd - obegränsat Senaste versionen av Softaculous! Omedelbar gratis installation Gratis webbchefskonto ttp://http://www.hostwinds.com/reseller\\\... - $20/månad Denna webbhotellsplan för återförsäljare är perfekt för en medelstor kundbas och för att hysa flera konton. Vi fyller aldrig servrar så fulla av kunder att det påverkar andra kunders webbplatsers prestanda. Vi strävar efter att hålla alla våra servrar igång snabbt och effektivt. Hastighet och tjänstekvalitet är våra främsta prioriteringar. Klicka på något av de understrukna webbhotellserbjudandena ovan för att komma igång med din bekymmersfria, billiga och effektiva webbhotellsupplevelse med http://www.hostwinds.com/ .</w:t>
      </w:r>
    </w:p>
    <w:p>
      <w:r>
        <w:rPr>
          <w:b/>
          <w:color w:val="FF0000"/>
        </w:rPr>
        <w:t xml:space="preserve">id 299</w:t>
      </w:r>
    </w:p>
    <w:p>
      <w:r>
        <w:rPr>
          <w:b w:val="0"/>
        </w:rPr>
        <w:t xml:space="preserve">Camden County har utfärdat en proklamation om lokalt nödläge. Kontor och organ i Camden County som inte anses nödvändiga kommer inte att vara öppna i morgon, måndag 29 oktober 2012, på grund av orkanen Sandy. Invånarna bör planera om eventuella affärer som de hade planerat med länet i enlighet med detta. I proklamationen om lokalt nödläge anges att trafiken och personalen kommer att begränsas till nödvändiga tjänster och resor som anses nödvändiga.  Om de brottsbekämpande myndigheterna i Camden County anser att det är nödvändigt ska trafiken dessutom begränsas till att endast omfatta räddningsfordon i de särskilda områden som allvarligt påverkas av dessa nödsituationer. Evakuering av personer som berörs av nödsituationen skall ske vid behov och kommunerna skall öppna nödbostäder och bemanna dem enligt behov. Detta tillkännagivande skall ge de brottsbekämpande organen i Camden County den särskilda befogenheten att avlägsna alla fordon som hindrar vägen för nödtrafiken. I enlighet med de befogenheter som tilldelats mig genom kapitel 251 i 1942 års lagar, i dess ändrade och kompletterade lydelse, N.J.S.A. App. A:9-30 och följande, N.J.S.A. 40:48-1(6) och de förordningar som antagits i enlighet med detta, N.J.S.A. 2C:33-1 och följande.; och genom förordningar som antagits av Camden County har jag förklarat att det råder en lokal nödsituation i Camden County; och genom ovan nämnda lagar tillåts utfärdandet av sådana order, regler och förordningar som är nödvändiga för att lösa de olika problem som en sådan nödsituation har medfört eller kan medföra; och på grund av orkanen "Sandy" / nordoststormen som finns i det lokala området inom denna jurisdiktion och andra farliga förhållanden som för närvarande råder i Camden County och som kan påverka hälsan, säkerheten och välfärden för folket i Camden County; Det har fastställts att Camden County bör vidta vissa åtgärder för att se till att myndigheterna inte hindras i sina ansträngningar att upprätthålla lag och ordning, samt att upprätthålla ett ordnat trafikflöde i detta syfte, och för att skydda personer och egendom hos de invånare som berörs av förhållandena:  Hela den politiska underindelningen av grevskapet Camden. I enlighet med de ovannämnda lagarna utfärdar jag härmed följande föreskrifter som ska gälla utöver alla andra lagar i staten New Jersey och i Camden County: Trafiken och personalen skall begränsas till nödvändiga tjänster och resor som anses nödvändiga och om de brottsbekämpande myndigheterna i Camden County anser att det är nödvändigt, skall trafiken dessutom begränsas till att endast omfatta räddningsfordon i de särskilda områden som allvarligt påverkas av de nämnda nödsituationerna; evakuering av personer som berörs av nödsituationen skall ske vid behov och nödbostäder skall öppnas och bemannas vid behov. Detta tillkännagivande skall ge de brottsbekämpande myndigheterna i Camden County den särskilda befogenheten att avlägsna alla fordon som hindrar trafiken i nödsituationer. Som bevis för detta har jag satt min hand och förseglat den 28 oktober 2012 kl. 19.00 för att genomföra detta.</w:t>
      </w:r>
    </w:p>
    <w:p>
      <w:r>
        <w:rPr>
          <w:b/>
          <w:color w:val="FF0000"/>
        </w:rPr>
        <w:t xml:space="preserve">id 300</w:t>
      </w:r>
    </w:p>
    <w:p>
      <w:r>
        <w:rPr>
          <w:b w:val="0"/>
        </w:rPr>
        <w:t xml:space="preserve">Hur man blir ett geni i gästbloggande med riktade inlägg Jag är George. Under de första 18 månaderna som jag bloggade tjänade jag inte ett enda öre. Sedan var det som när Edison upptäckte det exakta materialet för glödlampan efter 10000 misslyckanden. Jag hade misslyckats på alla möjliga sätt och då fanns det inget annat sätt kvar än att lyckas. Och jag lyckades. Jag skriver om att tjäna pengar på att blogga på seekdefo. Ladda ner min gratisbok som gör det till en barnlek att hitta heta nischer med låg konkurrens. Gästbloggning har blivit det senaste modeordet. Ända sedan Google officiellt förbjöd alla svart hatade SEO-metoder har folk försökt svartlista gästbloggande också. Småföretagare, nyblivna bloggare, alla vill synas med en länk från alla de bloggar som går bra. Du kanske har sett flera gästinlägg här och om du är en bloggare kanske du samlar ihop modet att skicka en begäran om gästinlägg. Men om gästbloggandet bara är för att få backlänkar så bör jag varna dig för att du missar det roliga i spelet. Vad är det bästa sättet att utnyttja gästbloggande? Michael Chibuzor är en person som gjorde 600 inlägg på ett år för att marknadsföra sin blogg. På vägen vad som hände var att han skapade en 5-siffrig frilansinkomst, lade till hundratals nya prenumeranter till sin lista, fick gratis riktad trafik från sökmotorer trots att Googles hjärtlösa monster rövade iväg osv osv. Men det var inte så i början. Efter ett 60-tal inlägg började han undra. Jag får trafik, jag får kommentarer, jag får uppskattning, kanske tjänar jag lite pengar också. Men är det tillräckligt? Jag ska berätta hur du kan göra dina gästinlägg målinriktade så att du får resultat av dem. I exemplet ovan har Michael bara gästpostat och inte gjort något för att fånga upp de besökare som lånats från en A-lista-bloggare. Han hade inte ett optin-formulär som sattes upp. Det är bara ett av de största misstagen som folk gör. Han bad någon att utforma ett anpassat tema så att han kan fånga upp de flesta av de besökare som kommer till hans blogg. Det allra första du kan se är opt in-formuläret på hans blogg numera. Hur kan du göra ditt gästbloggande målinriktat? Det andra misstaget som blev uppenbart var när jag läste ett inlägg av blog tyrant på copy blogger om gästbloggande . Han sa att gästinlägg bör vara inriktade på något. Om det är en gratis e-bok som du marknadsför, så bör ditt inlägg också vara runt den också. För några månader sedan när Zac Johnson marknadsförde sin nya e-bok gjorde han flera gästinlägg om relaterade ämnen som-" Om din blogg var en bok skulle du läsa den?". Om det är ett inlägg som behöver erkännas, skriv något som är relaterat till det när du gästbloggar. Här är ett inlägg på Problogger som gör exakt vad det är tänkt att göra. Inlägget har titeln - Hur man tjänar mer pengar på att blogga, slutar oroa sig för reklam och återgår till att skriva det man älskar. Här visar Sophie Lizard sin förståelse för svårigheten att skapa en inkomst på nätet enbart med affiliatemarknadsföring. Se hur Sophie främjar frilansande som ett inkomstalternativ bland bloggare och i slutändan ger bort en e-bok med titeln - " The ultimate list of paid blogging gigs", vilket är helt rätt. Jag är säker på att antalet deltagare skulle ha överträffat alla förväntningar den dagen. Gör dina gästinlägg inriktade på att öka försäljningen: Här är ett annat inlägg av Mitz Pantic som också är en bidragsgivare här på Basic Blog Tips , som berättar hur hon tjänar 100 dollar plus för varje gästinlägg som hon bidrar till ComLuv-bloggen. Vad hon gör är att skriva ett bra inlägg en comluv och länka upp det med en av hennes inlägg som också säljer en SEO-produkt. Inläggen som hon länkar upp skulle vara utomordentligt detaljerade och drypande med all den kunskap som hon har förvärvat som bloggare. Det är en mycket intelligent teknik. Så vad riktar sig dina gästinlägg till? Gästbloggning för SEO 2012 och framåt: Ett helt Google Penguin-vänligt knep för att få backlinks och trafik är gästpostning. Men det kan också göras i SEO-syfte också. De flesta stora bloggar tillåter inte länkar i inläggets textkropp, men de mindre bloggarna skulle tillåta det. Oni Balusi från YoungPrePro skrev 31 gästinlägg på en vecka för att uppnå samma effekt. Han skrev ett inlägg på sin blogg och länkade det till gästinlägg som han gjort på andra ställen med matchande ankartexter. Det som hände var en förbättring av den organiska trafiken, han hoppade flera platser före konkurrenterna med denna teknik för sökord som "skrivtips". För att vara exakt började Google skicka hans man 134 extra besökare varje dag. Han tjänar också en femsiffrig inkomst nu och han är knappt 16 år... Ett annat sätt att visa upp ditt gästbloggande</w:t>
      </w:r>
    </w:p>
    <w:p>
      <w:r>
        <w:rPr>
          <w:b/>
          <w:color w:val="FF0000"/>
        </w:rPr>
        <w:t xml:space="preserve">id 301</w:t>
      </w:r>
    </w:p>
    <w:p>
      <w:r>
        <w:rPr>
          <w:b w:val="0"/>
        </w:rPr>
        <w:t xml:space="preserve">Q&amp;a Beth Orton - om det nya albumet Sugaring Season, hennes musikaliska återfödelse, var hon varit på sex år och mer Efter en frånvaro från musiken som innebar att hon blev ensamstående mamma, gifte sig med singer-songwritern Sam Amidon och fick ett andra barn, återvände Beth Orton med sitt första nya album på sex år i måndags (1 oktober). Men eftersom många av låtarna på Sugaring Season - uppkallad efter den tid på året då träden kan tappas för att göra sirap - började sitt liv som något som Orton gjorde för att fördriva tiden efter födelsen av sin äldsta dotter, var sångerskan inte säker på om de någonsin skulle hamna på skiva. Lyckligtvis tillbringade hon tid med sin vän, den avlidne Burt Jansch, och erbjöds ett skivkontrakt utan att ens behöva göra en demo. För att förklara denna återväxt och sin nya skiva satte sig sångerskan och låtskrivaren nyligen ner med Q för afternoon tea för att diskutera hur hon drogs tillbaka till musiken. Hur i helvete mår du? "Okej, tack. Det är konstigt att vara tillbaka och göra den här typen av saker igen, lite konstigt, men jag är stolt över skivan så jag är glad att göra det här. Det är konstigt, men bra!" Det har uppenbarligen varit ett stort glapp mellan er senaste skiva. Kallade du det här albumet för Sugaring Season eftersom du var tvungen att skörda de här låtarna vid rätt tillfälle? "Det är ett fint sätt att uttrycka det på, att skörda låtar. Jag skördade den verkligen i rätt ögonblick. Jag pratade med en vän till mig som sa: Du kunde ha gjort den för tre år sedan, du hade tillräckligt med låtar då... men det var inte rätt tidpunkt. Timing är en lustig sak. Det handlade definitivt om att jag kände att jag var på rätt plats i mitt liv. Men lustigt nog slutade det med att jag blev gravid igen [ precis före inspelningen ] och det gav mig ytterligare ett år på den. Nåväl! [skrattar]." När du avslutade ditt senaste album, 2006 års Comfort Of Strangers, var det alltid planerat att ta en paus? "I slutet av den förra visste jag inte om jag någonsin skulle göra en ny skiva. Det var som att, Oh well, det var det då! Jag älskade min förra skiva och jag var ganska ledsen att den aldrig såg mer dagens ljus, men sedan blir jag gravid. Jag turnerade med den i fem och en halv månad, sedan sa läkaren att jag nog borde sluta gå på flygplan, så det gjorde jag. Sedan arbetade jag med Bert Jansch. Det var en stor utmaning att arbeta med honom på ett bra sätt, men ändå kände jag inte att jag skulle säga: "Way hey! Jag var inte med mitt skivbolag eller management, jag hade ett eget barn... så jag trodde att jag var klar. Sedan började det bit för bit att bubbla upp igen, den här önskan att skriva. Det var det som ledde det, jag skrev låtarna ändå." Och sedan blev du dumpad av EMI... "Jag hade inget emot det, jag visste att det skulle komma ändå. Det var lite av en befrielse, du vet: jag är åtminstone inte där jag inte är önskad. Det var okej, de betalade mig! Det var bra. Saker och ting kom bara bit för bit. Jag flyttade till landsbygden under sommaren, jag bodde där jag kommer ifrån, men det var faktiskt jävligt ansträngande så jag kom tillbaka till London igen [ skrattar ] och fortsatte med det. Och här är jag, jag har gjort en skiva. Det var hårt kämpat och hårt vunnet. Jag kom tillbaka genom musiken och jag antar att det på ett sätt var viktigare än någonsin att jag skrev eftersom det var där jag kunde ge mig själv lite lugn och ro - tid för mig själv bort från min dotter. Jag älskar henne till tusen men vi behöver alla lite tid." Var låtarna du skrev annorlunda än vad du hade gjort tidigare eftersom det inte fanns några deadlines eller något skivkontrakt? "Det var inte så mycket det exakt, skillnaden var att jag fortsatte att komma tillbaka till saker och ting och gjorde dem riktigt kompletta. Med varje skiva jag någonsin gjort har det alltid funnits en sådan här, typ, Argh! Folk sa: "Om du har gjort den perfekt, varför skulle du då göra en ny skiva? Jag sa: "Bra svar! Det skulle liksom mätta mig i ungefär en timme. Den här gången hade jag verkligen tid att fortsätta att bearbeta den och flytta den, inget alltför dramatiskt, men jag skrev den tills jag var klar. När jag gick in i studion var låtarna verkligen, verkligen färdiga." Spelade det någon roll för dig om någon någonsin hörde de här låtarna då? "Jag gillade faktiskt det! Det innebar att jag kunde göra allt det oväsen jag ville. Göra ett gudomligt hemskt ljud, göra ett vackert ljud, sjunga med en fånig röst, göra-.</w:t>
      </w:r>
    </w:p>
    <w:p>
      <w:r>
        <w:rPr>
          <w:b/>
          <w:color w:val="FF0000"/>
        </w:rPr>
        <w:t xml:space="preserve">id 302</w:t>
      </w:r>
    </w:p>
    <w:p>
      <w:r>
        <w:rPr>
          <w:b w:val="0"/>
        </w:rPr>
        <w:t xml:space="preserve">Torsdag, 18 oktober 2012 Eugenics and Other Evils av G.K. Chesterton 1922 [Det katolska GK Chesterton-sällskapet uppmanar alla katoliker att stödja 40 dagar för livet . "Vi ber katoliker att hitta sin lokala 40 Days for Life-vaka och stödja den", säger en talesman. "Chesterton var före sin tid när det gällde att avslöja den eugeniska rörelsen för den ondska den är. Vi ber människor att läsa GKC:s bok Eugenics and other Evils , under de 40 dagarna, som kan läsas här (och på den här bloggen). Vi vill också uppmana alla att be bönen för GK Chestertons saligförklaring varje dag från den 26 september till den 4 november, med avsikt att en abortklinik i England ska stänga." Utskrivbara bönekort finns här: http://www.catholicgkchestertonsociety.c\\... (eller kontakta oss så kan vi skicka ett exemplar till dig).] DEL ETT: DEN FALSKA TEORIN IV LUNATIKEN OCH LAGEN Den moderna ondskan, har vi sagt, bygger i hög grad på detta: att människor inte ser att undantaget bekräftar regeln. Det kan alltså vara rätt eller inte rätt att döda en mördare; men det kan bara tänkas vara rätt att döda en mördare eftersom det är fel att döda en människa. Om bödeln, efter att ha fått sin hand på plats, fortsatte att hänga vänner och släktingar efter sin smak och fantasi, skulle han (intellektuellt sett) hänga av den första mannen, även om den första mannen kanske inte tyckte det. Om man säger att en sinnessjuk man är oansvarig, innebär det att en frisk man är ansvarig. Han är ansvarig för den sinnessjuke mannen. Och eugenisternas och andra fatalisters försök att behandla alla människor som oansvariga är filosofins största och mest platta dårskap. Eugenisten måste behandla alla, inklusive sig själv, som ett undantag till en regel som inte finns. Eugenisterna har som ett första steg utvidgat gränserna för dårhuset; låt oss ta detta som vår definitiva utgångspunkt och fråga oss vad dårskap är och vad dess grundläggande förhållande till det mänskliga samhället är. Den råa ungdomsskepticism som täpper till allt tänkande med slagord hörs ofta anmärka att de galna bara är en minoritet och de friska bara en majoritet. Det finns en fin exakthet i sådana människors nonsens; de verkar missa poängen på ett magiskt sätt. De galna är inte en minoritet eftersom de inte är en sammanslutning, och det är det som deras galenskap innebär. De friska är inte en majoritet; de är mänskligheten. Och mänskligheten är (som namnet tycks antyda) ett slag, inte en grad. I den mån galningen skiljer sig från alla minoriteter och majoriteter skiljer han sig från alla minoriteter och majoriteter i art. Galningen som tror att han är en kniv kan inte gå i partnerskap med den andre som tror att han är en gaffel. Det finns ingen träffpunkt utanför förnuftet; det finns inget värdshus på de vilda vägar som ligger bortom världen. Galningen är inte den som trotsar världen. Helgonet, brottslingen, martyren, cynikern, nihilisten kan alla trotsa världen på ett ganska förnuftigt sätt. Och även om sådana fanatiker skulle förstöra världen är världen skyldig dem en strikt rättvis rättegång enligt bevis och offentlig rätt. Men galningen är inte mannen som trotsar världen, han är mannen som förnekar den. Anta att vi alla står runt ett fält och tittar på ett träd mitt i fältet. Det är helt sant att vi alla ser det (som de dekadenta säger) i oändligt många olika aspekter: det är inte det som är poängen; poängen är att vi alla säger att det är ett träd. Anta, om ni vill, att vi alla är poeter - vilket verkar osannolikt - så att var och en av oss skulle kunna omvandla sin aspekt till en levande bild som skiljer sig från ett träd. Anta att en säger att det ser ut som ett grönt moln och en annan som en grön fontän, och en tredje som en grön drake och den fjärde som en grön ost. Faktum kvarstår: att de alla säger att det ser ut som dessa saker. Det är ett träd. Ingen av poeterna är heller det minsta galen på grund av de åsikter de kan bilda sig, hur frenetiska de än är, om trädets funktioner eller framtid. En konservativ poet kanske vill klippa av trädet; en revolutionär poet kanske vill bränna det. En optimistisk poet kanske vill göra det till en julgran och hänga ljus på den. En pessimistisk poet kanske vill hänga sig själv på den.</w:t>
      </w:r>
    </w:p>
    <w:p>
      <w:r>
        <w:rPr>
          <w:b/>
          <w:color w:val="FF0000"/>
        </w:rPr>
        <w:t xml:space="preserve">id 303</w:t>
      </w:r>
    </w:p>
    <w:p>
      <w:r>
        <w:rPr>
          <w:b w:val="0"/>
        </w:rPr>
        <w:t xml:space="preserve">Välj det här alternativet om du vill ge specifika personer och grupper behörighet till en fil eller mapp. På så sätt kan du ta bort behörigheten för vissa personer och grupper senare om du behöver det. En annan fördel med att dela en fil och mapp på det här sättet är att när mottagarna tittar på sin SkyDrive visas filen eller mappen i listan över filer som delats med dem. På fliken Skicka e-post lägger du till de e-postadresser, kontaktnamn eller en grupp som du vill dela med. Lägg till ett valfritt meddelande. Om du vill att mottagarna ska kunna logga in med ett Microsoft-konto och redigera filen eller mappen markerar du Mottagare kan redigera . De personer som redigerar en fil eller mapp visas under Delning i detaljvyn för filen eller mappen. Om du vill att mottagarna ska logga in med ett Microsoft-konto innan de kan visa filen eller mappen markerar du Kravet att alla som har tillgång till den här mappen ska logga in . Detta hjälper också till att förhindra att andra personer som kan vidarebefordras e-postmeddelandet kan få tillgång till filen eller mappen. Klicka på Dela för att spara behörighetsinställningarna och skicka e-postmeddelandet med länken. Obs Du kan skicka en länk till personer utan att känna till deras Microsoft-konton, även om de måste logga in för att kunna visa eller redigera det du delade. Du kan använda alla e-postadresser som du har för personerna när du skickar länken till dem. Om du delar en fil eller mapp med personer som inte har ett Microsoft-konto kan de skapa ett gratis. Välj ett av de här alternativen om du vill dela en fil eller mapp med ett stort antal personer som du kanske inte ens känner personligen. Du kan till exempel använda de här länkarna på en blogg eller webbplats. Du kan också använda dem för att dela i e-post eller IM, men du har inte lika mycket kontroll över individuella behörigheter. Klicka på fliken Få en länk. Välj vilken typ av länk du vill ha. Behörigheterna för din fil eller mapp uppdateras automatiskt när du hämtar länken. Visa endast Personer med den här länken kan endast visa din fil eller mapp. Alla som har den här länken kan vidarebefordra den, så att personer som du kanske inte tänker dela filen eller mappen med kan få tillgång till den. Visa och redigera Personer med den här länken kan visa din fil eller mapp. De kan också redigera den genom att logga in med ett Microsoft-konto. Alla som har den här länken kan vidarebefordra den, och alla som tar emot den kan också redigera din fil eller mapp. De personer som redigerar filen eller mappen visas under Delning i detaljvyn för filen eller mappen. Offentlig En offentlig länk är som en länk för Endast visa-länk, men den gör det också möjligt för vem som helst att hitta filen eller mappen genom att söka. Om du väljer det här alternativet kommer personer att kunna komma åt filen eller mappen även om du inte publicerar den länk du får. Om du vill inkludera länken i ett meddelande med ett begränsat antal tecken (t.ex. ett textmeddelande) eller dela länken i ett utskrivet dokument klickar du på Förkorta för att göra webbadressen kortare. Detta gör att länken ser snyggare ut och är lättare för människor att skriva in manuellt i adressfältet. Obs Om ditt Microsoft-konto är inställt med Familjesäkerhet och din förälder har stängt av kontakthantering kan du bara dela filer med personer som redan finns i din kontaktlista och du kan inte skapa offentliga mappar.</w:t>
      </w:r>
    </w:p>
    <w:p>
      <w:r>
        <w:rPr>
          <w:b/>
          <w:color w:val="FF0000"/>
        </w:rPr>
        <w:t xml:space="preserve">id 304</w:t>
      </w:r>
    </w:p>
    <w:p>
      <w:r>
        <w:rPr>
          <w:b w:val="0"/>
        </w:rPr>
        <w:t xml:space="preserve">Hitta specialpriser på hotell i Paris Budget och billiga hotell i Paris centrum Många försöker bo i billiga lägenheter under sitt besök i Paris. Anledningen är de höga priserna i staden som inte alltid är lätt att få råd med för turisterna. Därför vill de om möjligt spara på sina hotellrum. Det är då som 3-stjärniga hotell i Paris eller billiga hotell blir riktigt praktiska. Där kan du lätt få alla nödvändiga fördelar som en skön säng, ett bekvämt rum med badrum och naturligtvis en god frukost som serveras dagligen i den lokala restaurangen. Dessa grundläggande bekvämligheter gör ditt liv enklare i det främmande landet, gör att du kan börja dagen utan att behöva hantera svåra frågor. Den andra funktionen som folk väntar sig av de hotell de väljer är ett trevligt läge. Boende i stadens centrala delar är de mest eftertraktade på grund av närheten till historiska och arkitektoniska sevärdheter, kaféer, barer och restauranger, affärer och boutiquer, affärscentra med mötesrum och kongresshallar. Att bo i stadens hjärta på ett av de 3-stjärniga hotellen i Paris för dig mycket närmare Frankrikes ljusa liv, överväg därför möjligheten att tillbringa din tid där. Ett av de mest populära hotellen i Paris centrum är Ibis Paris Tour Eiffel Cambronne. Det är bara 3-stjärnigt, men det får ändå en perfekt placering nära det berömda Eiffeltornet. Så nära faktiskt att du kan få en fin utsikt över det från ditt fönster. Njut av de flodutflykter som görs regelbundet samt den hisnande resan till Champs Elysees. Om du planerar att resa till ytterligare destinationer kan du använda järnvägsstationen Cambronne som ligger inom 5 minuters promenad. Den lokala restaurangen L'Estaminet välkomnar hotellets gäster med traditionell fransk mat. Ett annat hotell i centrala Paris är Suitehotel Paris Porte de Montreuil . Det ligger mindre än 5 km från stadens centrum. Du kan enkelt ta dig till tågstationen eller till flygplatserna Charle de Gaulle och Orly . Hotellet får en egen parkeringsplats, så du kan komma med din egen bil om du vill. rrww39iw Senast ändrad: 29 oktober 2012 05:16 (c) www.parishotels-discount.com Det är förbjudet att använda webbplatsens material utan skriftligt tillstånd från webbplatsens ägare.</w:t>
      </w:r>
    </w:p>
    <w:p>
      <w:r>
        <w:rPr>
          <w:b/>
          <w:color w:val="FF0000"/>
        </w:rPr>
        <w:t xml:space="preserve">id 305</w:t>
      </w:r>
    </w:p>
    <w:p>
      <w:r>
        <w:rPr>
          <w:b w:val="0"/>
        </w:rPr>
        <w:t xml:space="preserve">iFinity Blogs Få din författarprofil att visas i Google-resultaten från din DotNetNuke-blogg Sep 4 Skrivet av: Du har säkert sett dem vid det här laget - små leende foton av bloggförfattare bredvid inlägg på sökmotorernas resultatsidor.   Detta är bra tillägg i webbens värld, där personliga varumärken och förtroendefaktorer kan vara skillnaden mellan att bli hörd eller ignorerad. Om du inte har blivit tillräckligt nyfiken för att titta på hur man gör detta, är jag här för att berätta hur du ställer in detta på din DotNetNuke-webbplats, så att din leende urtavla visas bredvid dina blogginlägg: Hej! Det är jag! Hur fungerar det och vad handlar det om? Det fungerar i första hand med hjälp av tekniken "rich snippets".    Rich snippets är Googles terminologi för metadata på webben, dvs. data om data på webben.  Tim Berners-Lee, som uppfann World Wide Web, började tala om detta för flera år sedan, eftersom så mycket data på Internet är kontextlös ur maskinsynpunkt.  Medan du kanske tittar på fotot av mig i sidofältet och drar slutsatsen - korrekt - att det är jag som har skrivit det här blogginlägget, är det mycket svårare för en programvara att dra den slutsatsen korrekt.  Han kallade det för "den semantiska webben" redan på internetförhistorien 2001. Det låter komplicerat, men det är det faktiskt inte.  Vi är alla vana vid konceptet att om man sätter &amp;lt;i&amp;gt;runt&amp;lt;/i&amp;gt; ett ord ska det tala om för webbläsaren att det är ett kursivt ord.  Semantic Web-standarderna är precis likadana, men vi lägger in taggar i markeringen som bara är meningsfulla för programvaran.  Vi använder alla detta redan - meta-taggarna högst upp på nästan alla webbsidor är exempel som hjälper till att beskriva vad som finns på sidan.   Det handlar bara om att ta det konceptet vidare och beskriva enskilda delar av innehållet på sidan, och märka dem som har ett specifikt syfte. Som att tagga en byline "By Bruce Chapman" som en typ av "author" från en specifik taxonomi.  När du har gjort det kan alla programvaror dra den korrekta slutsatsen att den person som är märkt med "författare" är den som har skrivit sidan. Och det är vad Rich Snippets är - Googles terminologi för att integrera semantisk markering i innehåll i sökresultaten.  Det är så Google räknar ut vem som är författaren, vilket betyg eller pris en produkt har, och lägger sedan in den informationen på sökresultatsidorna.  Den fullständiga listan över innehållsrika snippets för innehåll är recensioner, personer, produkter, recept, evenemang och musik.  Utan tvekan kommer de att lägga till fler med tiden.  Läs mer om hela listan i hjälptemat Rich Snippets . Men för tillfället ska vi bara koncentrera oss på författarprofilen. Få din författarprofil att visas i Google Det är väldigt enkelt att göra detta.   Om du kan lägga upp ett blogginlägg kan du länka upp din Författarbild.  Så logga in på din DotNetNuke-webbplats som administratör och följ med mig. Steg 1 : Välj ett mikroformat att använda Till synes är det bara att tagga dina inlägg med din Authorship med hjälp av semantisk markering.  Google säger att de stöder dessa format: Jag valde att använda formatet "microdata" av ingen annan anledning än att det såg enkelt ut och var lätt att införliva i min befintliga profil. Steg 2: Lägg till (eller ändra) din författarprofil Som redan nämnts måste du ändra din html så att en maskin som läser sidan kan räkna ut sammanhanget i innehållet.  I klartext: vi måste identifiera författaruppgifterna på sidan med några speciella taggar. Nu använder jag DotNetNuke-bloggmodulen för att blogga med - men de råd jag nu ska ge dig gäller faktiskt inte bloggmodulen, helt enkelt för att jag ska använda en vanlig Text/Html-modul. Högst upp till höger på den här sidan har det under en tid funnits en "headshot" och en kort biografi.  Jag är övertygad om att det är viktigt att sätta ett ansikte på en artikel för att skapa förtroende - tidningar har gjort det i åratal, så jag antar att de vet något om hur man behåller sina regelbundna läsare. Om du inte har en författarprofil på din blogg är det dags att lägga till en sådan genom att lägga till en text- eller html-post.  Om du använder ett annat bloggverktyg kan du kanske ändra mallen eller använda något annat alternativ för att visa de nödvändiga uppgifterna.  Platsen är inte viktig --</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docId:4A9EAE6B3BE5B9FEE423EA75883921B3</keywords>
  <dc:description>generated by python-docx</dc:description>
  <lastModifiedBy/>
  <revision>1</revision>
  <dcterms:created xsi:type="dcterms:W3CDTF">2013-12-23T23:15:00.0000000Z</dcterms:created>
  <dcterms:modified xsi:type="dcterms:W3CDTF">2013-12-23T23:15:00.0000000Z</dcterms:modified>
  <category/>
</coreProperties>
</file>