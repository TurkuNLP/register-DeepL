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私の時代の究極のリバプールXI 長年追いかけてきたチームからお気に入りのXIを選ぶのはいつも難しいものです。しかし、以下は私がリヴァプールを応援してきた時代の究極のリヴァプールFC XIです。私の最初の試合は、2000年のUEFAカップでのリヴァプールのホームゲーム、ラピッド・ブカレストとの試合でしたので、2000/2001年シーズン以降の私の究極のリヴァプールXIは以下の通りです。ゴールキーパーペペ・レイナ -- 2005年のチャンピオンズリーグでイエジー・ドゥデクが活躍したものの、レイナをこのポジションに選ばないわけにはいかない。2006年の加入以来、このスペイン人選手はリバプールで最も安定したGKとして君臨してきた（今シーズンの厳しいスタートは無視するとして）。このスペイン人シュートストッパーは、ここ数年リヴァプールの強固なディフェンスの土台となってきた。はっきり言って、リヴァプールは相当長い間レイナに頼ってきたし、今シーズンまで30歳のレイナは彼らを失望させたことがない。ディフェンダージェイミー・キャラガー -- 22年前にリヴァプールに入団して以来、キャラガーは間違いなくリヴァプールで最も安定した忠実なディフェンダーである。アンフィールドでのキャリアを通じて、驚異的な選手であり、献身的なプロフェッショナルであるキャラガーほど、リヴァプールのことを気にかけている人はいない。私のお気に入りのLiveprool XIに彼が入ることに疑いはない。 サミ・ヒッピア -- マージーサイドのもう一人の忠実な奉仕者、ヒッピアはアンフィールドでの10年間に318試合に出場し22ゴールを記録した。リヴァプールの元キャプテンは、クラブに全力を尽くし、その高いパフォーマンスだけでなく、真のプロフェッショナルを目指す若い選手たちを導く能力でも有名であった。この夏、バイヤー・レバークーゼンからアンフィールドに戻った元フィンランド人センターバックへの歓迎ぶりは、ヒュッピアがリヴァプールファンの間で人気を維持していることを物語っている。ステファン・ヘンチョス - ダニエル・アッガーやマーティン・シュクルテルがセンターバックの役割を果たしてきたことを考えると、おそらく興味深い選択かもしれない。しかし、私がヘンチョスを選んだのは、このスイス人選手と前述のヒュッピアとの関係が大きかったからだ。私の考えでは、このコンビは（センターバックにジェイミーを加えたローテーションとともに）レッズにとって最後の強固なディフェンス・パートナーシップである（シュクルテルとアガーは昨年末に本当にうまくいっただけ）。素晴らしいディフェンスコンビの片割れとして、ヘンチョスは私のXIにふさわしい。 ジョン・アルネ・リーセ -- 私の考えでは、リーセはリヴァプール最後の堅固な左サイドバックだった。このノルウェー人選手は、7年間在籍したレッズのチームシートに最初に名前が載る選手の一人であった。左足のロケットのような動きで、リイゼは前方へ追跡し攻撃を助けることもできる堅実な左サイドバックであった。ホセ・エンリケは昨シーズン、有望視されていたが、最近は苦戦しており、グレン・ジョンソンは最近、サブで起用されることが多くなった。レッズはまだリーゼを使えると私は思っている。ミッドフィルダー スティーブン・ジェラード -- 間違いないだろう。スティーブン・ジェラードは世界最高のミッドフィルダーであり、それゆえにこのリバプールでの起用は間違いない。チャンピオンズリーグやFAカップの決勝で味方を助ける重要なゴールであろうと、チャンスを作ってステップアップすることであろうと、ジェラードは全てをこなすことができる。レッズのスキッパーは、どんな状況でもチームをリードし、私の究極のXIの一員であることは間違いないだろう。シャビ・アロンソ - なぜベニテスは彼を手放したのか、僕には全く理解できない。アロンソのパスの幅と能力は、おそらく世界一だろう。守備的なミッドフィルダーであると同時に、前方への鋭いパスにより、足の一振りでチャンスを作り出すことができる。ベルナベウのチームシートで最初に名前が挙がるのが彼であることを考えると、アロンソがこのメンバーに含まれることに疑いはないだろう。ディートマー・ハマン -- リバプール時代、最も過小評価されていた選手の一人。ハマンは、言うなればアロンソの初期バージョンだ。このドイツ人は中盤でダイナミックに動き回り、主に相手の攻撃を止めると同時に、チャンスを作り出す能力も備えていた。前半はカカが優勢だったが、後半はハマーンが彼を封じ、リバプールは3-3で折り返した。このドイツ人選手は、マージーサイドで過ごした間、堅実以外の何物でもなかった。ルイス・ガルシア -- 多くの人が賛成しないかもしれないもう一人の選択だが、ファンが今でもアンフィールドのテラスでこのスペイン人の名前を歌っているのには理由がある。</w:t>
      </w:r>
    </w:p>
    <w:p>
      <w:r>
        <w:rPr>
          <w:b/>
          <w:color w:val="FF0000"/>
        </w:rPr>
        <w:t xml:space="preserve">イド1</w:t>
      </w:r>
    </w:p>
    <w:p>
      <w:r>
        <w:rPr>
          <w:b w:val="0"/>
        </w:rPr>
        <w:t xml:space="preserve">検索 オーストラリアの有名アーティスト、チャールズ・「ブラックマン」が差別される 黒人が差別されるのは初めてではないだろうが、今回は白人である。ブラックマン」という名の2歳の牝馬が、競走馬の登録と命名を管理するRacing Information Services Australia（RISA）から1件の苦情を受け、ブラックリストに登録された（ここでは皮肉は通じない）。調教師のデイヴィッド・ヘイズは「ブラックマンという名前は不快に解釈されかねない」と通告され、「レディ・ブラックマン」に改名せざるを得なくなったのである。ブラックマンという名前には、実は大きな意味がある。この馬はエクセレントアートという種牡馬の産駒で、よくあることだが、子馬にはその種牡馬にちなんだ名前が付けられるのである。名前を決めるとき、オーストラリアの有名な芸術家、チャールズ・ブラックマンの名前が挙がった。ブラックマンは「エクセレントアート」で有名なアーティストで、1950年代の「スクールガール」や「不思議の国のアリス」シリーズで知られる、現在でも最も有名なオーストラリア人アーティストの1人である。そこで調教師とスタッフは、「ブラックマン」という名前は、ブラックマン氏へのオマージュとして完璧な名前だろうと判断した。ところが、この馬名について、ある苦情がRISAに寄せられた。この馬の名前は人種差別的だ」という苦情が、暇な差別主義者から寄せられたのだ。  そこでRISAは、その苦情は正当であり、馬名を変更する必要があると、知恵を絞って判断した。そして、その名前の理由を調べても、「文脈を無視して」使えないと判断したのである。これを読んで、私は衝撃を受けた。この人の名前が『ブラックマン』だから、馬の名前にブラックマンの名前をつけることはできない。ブラックマンさんは、差別されているのではありませんか？ジョーンズとかスミスとかいう名前だったら、きっと許されたかもしれない。ホワイトマンという名前ならどうだろう。誤解を恐れずに言えば、人種差別は破壊的であり、容認されるべきではないが、この場合、明らかに答えになるケースさえないのだ。一人の人間の意見が多くの人に影響を与えることに、社会は恐怖を感じるようになったのだろうか。ブラックマン氏は、指示された自由の戦士が薬を飲み忘れたために、この名誉を奪われたのです。もし私が白、茶、黒、グレーの名前で通っていたら、近い将来、誰かを怒らせることを恐れて、私の名前の印刷や出版が禁止されるのではないかと非常に心配になるだろう。映画『レザボア・ドッグス』では、主人公の名前が100％の人を不快にさせたとして、クエンティン・タランティーノにリライトを依頼しなければならないだろう。オーストラリアは自らを厳しく見つめ直す必要があります。かつて私たちは、アメリカがあまりにも政治的に正しいとして非難しました。今、アメリカは黒人がホワイトハウスを牛耳っているのです。                                         私は、自分が誰かを怒らせているのではないかという不安や、自分の口から出る言葉を常に監視しなければならないような社会には住みたくありません。                                                                                              カフェでコーヒーや紅茶を注文するとき、私はどうしたらいいのでしょう？ブラックコーヒーをお願いします」、「ああ、すみません。ミルクなしのコーヒーです。紅茶はどうしますか？」「ホワイトでお願いします」。今、この問題に取り組まなければ、私たちの社会はとても悲しく、威圧的な場所になってしまうでしょう。最後に、リッチモンドに「ブラックマンホテル」という素晴らしいホテルがあることをお伝えしておきます。このホテルには、チャールズ・ブラックマンのデジタル複製による670点のファインアートプリントがあります。ブラックマンという名前は文脈上使われないので、このホテルはいつ閉鎖されるのだろう。それとも、このホテルは黒人だけのものなのだろうか。  いずれにせよ、今週末のメルボルンへの旅で、ビールを飲みながら、オーストラリアの偉大なアーティストに敬意を表して、立ち寄ってみようと思っています。余談だが、ニューヨークでオーストラリア人のグループと夕食を共にした時のことだ。食事の最後にコーヒーを注文したのですが、ロングブラック、ショートブラック2杯、そしてフラットホワイトがその注文に含まれていました。私たちはウェイターから5分ほど、「アメリカではそんなことを言うのは許されない」「私たちは人種差別主義者だ」と説教されました。もちろん、私たちが笑ったのは言うまでもない。悲しいことですが、事実です。もし、その名前が人種差別的なものであれば、絶対にリストから削除されるべきです。しかし、知的で深い意味のある名前は、成功したマルチブランドの前途として賞賛されるべきです</w:t>
      </w:r>
    </w:p>
    <w:p>
      <w:r>
        <w:rPr>
          <w:b/>
          <w:color w:val="FF0000"/>
        </w:rPr>
        <w:t xml:space="preserve">イド2</w:t>
      </w:r>
    </w:p>
    <w:p>
      <w:r>
        <w:rPr>
          <w:b w:val="0"/>
        </w:rPr>
        <w:t xml:space="preserve">2030 年問題：高齢化するベビーブーマーの介護』宛先：James R. Knickman, Ph.D., Vice President for Research and Evaluation, The Robert Wood Johnson Foundation, Box 2316, Princeton, NJ 08543.Emily Snell, B.A. は、ロバート・ウッド・ジョンソン財団のシニア・リサーチ・アシスタントである。この論文は、Knickman博士がカリフォルニア大学バークレー校のRegents' Lecturerを務めている間に執筆された。カリフォルニア大学バークレー校およびロバート・ウッド・ジョンソン財団の同僚からの支援と意見に謝意を表する。また、本論文は著者の意見であり、スポンサー機関の意見を反映したものではありません。概要 目的 ベビーブーム世代の高齢化に伴い、多数の虚弱高齢者の介護という今後の課題を評価する。研究設定 経済・人口統計データのレビューと、2030年における社会経済・人口統計パターンの予測シミュレーションを基に、社会が直面する高齢者介護に関する課題を検討する。研究デザイン 2030年の高齢者介護に関する課題を検討するために、(1)マクロ経済的負担の尺度の開発と分析、(2)障害の傾向、長期介護の支払いアプローチ、健康な加齢、高齢化の文化的見解に関する文献の分析と統合、(3)ベビーブーム世代の将来の所得と資産パターンのシミュレーションを行った。主な結果 2030年の高齢化に伴う経済的負担は、1960年代にベビーブーム世代の子供を大量に育てることに伴う経済的負担と同程度にとどまるはずである。2030年の高齢者介護の真の課題は、(1)長期介護のための支払い・保険制度を既存のものより優れたものにすること、(2)医学と行動科学の進歩を活用して高齢者ができるだけ健康で活動的であるようにすること、(3)社会が地域サービスを組織する方法を変えて介護がより利用しやすくすること、(4)高齢化の文化観を変えてすべての年齢の人が地域生活の基盤に統合できるようにすることにあると思われる。結論 ベビーブーマーの長期介護ニーズに対応するためには、社会政策・公共政策の変更を早急に開始しなければならない。ベビーブーマーが実際に介護を必要とするときではなく、今必要な変化を起こせば、増え続ける高齢者の経済的・社会的負担に対応することは困難なことではありません。長期介護の分野では、高齢化社会が介護制度や財政に与える潜在的な負担が、公共政策の大きな関心事となっている。2030年問題」とは、高齢者人口が現在の2倍になる30年後に、十分な資源と効果的なサービスシステムを確保できるかどうかという課題である。2030年には、66歳から84歳の「ヤング・オールド」と呼ばれる団塊の世代が6100万人に達し、その高齢化が進む。また、ベビーブーマーに加え、1946年以前に生まれた高齢者（「高齢者」）も2030年には900万人になるという。本稿では、2030年問題の経済的側面について考察する。前半は、2030年までに高齢化、特に介護サービスが社会にとって圧倒的な経済的負担となることを示唆する文献と論理を概観する。次に、負担に関する新たな分析を行い、総資源は世紀半ばの経済にとって大きな問題ではないはずであることを示唆する。最後に、21世紀における長期介護の真の経済的負担を示す4つの重要な課題を提示する。これらの課題は、重要ではあるが、マクロのコスト問題とは異なるものである。どのような経済的負担が圧倒的と言えるのだろうか。既存の文献では明確に定義されていないが、感覚的には以下のような場合、負担が大きいと考えられる。(a) 税率を大幅に引き上げる必要がある、(b) サービスコストが高いために他の社会投資ができず経済成長が遅れる、(c) サービスコストと所得移転のために将来の労働者世代の一般的幸福が現在の労働者のそれよりも悪くなる、などである。この議論は、21世紀半ばの効果的なケアシステムの開発に焦点を当てた公共政策と民間アクターに重要な示唆を与えている。高齢化社会に関する公共政策の目標は、適切なサービスと移転の必要性と、非高齢者の経済的・社会的福祉の維持という関心との間でバランスをとる必要がある。ここで議論されている経済的課題は、近い将来に始まる公的・私的な進歩によって、将来の負担が大幅に軽減されるようなものである。</w:t>
      </w:r>
    </w:p>
    <w:p>
      <w:r>
        <w:rPr>
          <w:b/>
          <w:color w:val="FF0000"/>
        </w:rPr>
        <w:t xml:space="preserve">イド3</w:t>
      </w:r>
    </w:p>
    <w:p>
      <w:r>
        <w:rPr>
          <w:b w:val="0"/>
        </w:rPr>
        <w:t xml:space="preserve">こんにちは、皆様のご意見、ご感想をお聞かせください。このフォーラムにはとても感謝しています。いつも「もっと悪いこともある」と思っていますが、正直なところ、自分がこのような状況になるとは思ってもみませんでした。そもそも、私の家族は、この5年ほどの間に、後で述べるかもしれませんが、多くの苦難を経験してきました。その長い苦しみが、今の不安定な状況につながっていると思いますので、それをお話ししたいと思います。私の母はバーンアウトを起こし、昨年3ヶ月間精神科の病院に入院しました。退院したものの、すぐに2度目の故障を起こし、すでに1ヶ月半前に再入院しています。複雑な事情があるため話したくはないのですが、母は我が家の主な収入源でした。母の健康悪化は、私たち家族に大きな経済的困難と、大きな精神的苦痛と落胆をもたらしました。さらに悪いことに、今日、父は職を失いました。3ヶ月の試用期間中だったのですが、解雇されたのです。彼は今、次の仕事を見つけるのは難しいと考えています。私は今大学を卒業していますが、何ヶ月も仕事を探しましたが、何も見つかりませんでした。そのため、ひどく落ち込んでいました。しかし、最近、契約社員としての仕事が決まり、時間を稼ぐことができるようになりました。このように、深刻な経済的苦境と母の精神疾患が重なり、家族は壊滅的な打撃を受けています。両親は今日、離婚することで合意しました。母は（病院から退院すれば）祖母のところに引っ越すことになります。父は生きていくために仕事を見つけなければならないが、今は悲観的だ。私も生きていくために安定した仕事を見つける必要があります。でも、就職先は厳しい。人生、こんなに膝を打つとは思いませんでした。家を売ることになったが、2週間後にはどこに住めばいいのかわからない。私にはまだ介護が必要な若い妹がおり、彼女の生活は、ご想像の通り、バラ色ではありません。そして、彼女もまた、多くの仕事を抱えているのです。私は自分の健康と妹の健康、そして大学を卒業するチャンスを与えてくれた神に感謝しています。しかし、今、私は大きな絶望に陥っています。路上生活で終わるのが怖いのです。その上、安定した女性との関係もなく、このままずっと一人になってしまうのではと心配です。こんな家庭も人生もめちゃくちゃな男を誰が好きになるんだ？私はなぜか孤独にとても苦しんでいます（だから私のニックネーム）。私は22歳の男性です。賢くて、面白くて、ハンサムで、正直です。そして、私の幸せな人生への希望は、この状況によって打ち砕かれようとしています。これを書いて、もう気分が良くなりました。これが心療内科の代わりにはならないことは分かっています。私はセラピストと家庭医に診てもらいました。少しは役に立ちました。これも少しは役に立っています。こんにちは、そしてフォーラムへようこそ。ご家族の皆様が大変な思いをされているようですね。お母様が精神疾患を患い、2度も入院されたこと（私もその経験があり、どのようなものか知っています）、ご両親の関係への負担、そしてもちろんあなたとお姉様のことも、誰にとっても簡単なことではありません。このような状況の中で、皆さんは現実的な問題を解決するために最善を尽くしておられるようですが、もちろん感情の修復には時間がかかります。実家が売却された後、妹さんはお父様と一緒に住むことになるのでしょうか。もしそうなら、あなたはそこに残れないのでしょうか、それとも新しい家は十分な広さがないのでしょうか。そうでなければ、友人や知人と一緒に物件を借りたり、ハウスシェアを考えたりすることはできますか？孤独になることを心配する気持ちはわかりますが、もし誰かがあなたの家系を理由に知り合おうとしないのなら、そもそも知り合う価値があるのでしょうか？あなたが経験したことは、おそらく他人やそのような人々に対する理解と寛容さをより一層高めることになると思います。</w:t>
      </w:r>
    </w:p>
    <w:p>
      <w:r>
        <w:rPr>
          <w:b/>
          <w:color w:val="FF0000"/>
        </w:rPr>
        <w:t xml:space="preserve">イド4</w:t>
      </w:r>
    </w:p>
    <w:p>
      <w:r>
        <w:rPr>
          <w:b w:val="0"/>
        </w:rPr>
        <w:t xml:space="preserve">条約の「先取特権」は、先住民から土地を購入する唯一の権利は、王室だけに留保されていると解釈されています。もちろんこれは土地の市場価値を破壊するものだが、王室には合理的な価格、つまり政府設立以前に入植者が土地に支払っていたのと同じような価格を提示することが期待されていたのである。政府樹立前、あるいは条約締結前の時代には、一部の人々の認識とは異なり、初期の入植者はほとんどの場合、土地購入のためにかなりの金額を支払っており、毛布や手斧で何エーカーも手に入れたという非難は、実際には彼らに当てはまらないということに留意すべきです。政府は、ニュージーランド会社とともに、土地の購入と取引において競争相手となった。両者とも、一般に「政府仲介料」と呼ばれる、先住民の所有者に支払われる価格と、その土地を売却したヨーロッパ人から受け取る価格との差額が収入源となると考えていたのです。この「差額」は、実際には有色人種にのみ課される高額な税金に相当し、政府はこれを最大限に活用するためにあらゆる手段を講じた。南島では、土地購入者は1エーカーあたり3ペンス（1ヘクタールあたり15セント）の価格を超えないように指示された。条約締結前の購入については、条約締結後の政府による購入とは本質的に異なる点がありました。先住者は不当な取引をする立場にはなく、取引は明朗かつ公正でなければなりませんでした。彼らは先住民の土地の慣習や手続き、所有権に精通し、取引が適切に行われることを確認しなければなりませんでした。一方、政府はこのような対処をする必要がなかった。なぜなら、すぐに軍隊を呼び出すことができると知っていたからである。(コロニアルシムの本質を参照）。急ぐ政府は、長い下調べをすることもなく、その土地の価値よりも低い値段で土地を手に入れようとした。その結果はすぐに明らかになった。安い土地を求める彼らの情熱は、すぐに原住民に利用され、彼らは政府が適切と考える金額で、権利のない土地を提供し始めたのである。こうして、政府は先住民の争いの片棒を担ぐようになった。原住民は、部族間の争いになっている土地をほとんど何もせずに売るでしょう。特に、その売却の結果、ライバルがイギリス人との争いに巻き込まれることになればなおさらです。そうすれば、復讐という二重の満足感と、厄介で不確かな権利を維持するという名誉に縛られた義務からの解放を得ることができるのだ。これが、土地をめぐる多くのトラブルの糸口である。一方、政府による土地購入は、北島の多くの地域で相次ぐ騒乱を引き起こし、時には武力行使も行われた。ホブソン大尉の最初の過ち。これはカイタイアとパイヒアの間の土地に関するもので、ララワ族とナガプヒ族という2つの部族が関わっていました。ナプヒはカイタイアの近くの土地を征服して以来30年間平和に暮らしていたが、ララワの酋長ノペラ・パナカレアオはその土地にナプヒを入れたがらなかった。UTUのページを参照 ノペラはホブソン船長に会いに行き、ショートランド氏と船でカイタイアに戻る途中、海岸から内側に見えるナガプヒの土地はすべて誰のものかと尋ねられた。「それはすべて私のものだ」と答えたノペラは、カイタイアに到着すると、ショートランドを大々的にもてなし、ごちそうを振る舞った。ショートランドはホブソン船長のもとに戻ると、土地を手に入れるために探していた大酋長と地主に出会えたことを報告した。ホブソンはすぐにノペラに会いに行き、多くの土地を買い取った。ところが、その土地がノペラに売られたことを知ったナプヒの間でトラブルが起こった。すぐに宣教師などが駆けつけ、部族を超えた大規模な殺戮が行われる前に和平を成立させ、争いを止めさせた。少人数の致命的な</w:t>
      </w:r>
    </w:p>
    <w:p>
      <w:r>
        <w:rPr>
          <w:b/>
          <w:color w:val="FF0000"/>
        </w:rPr>
        <w:t xml:space="preserve">アイディーファイブ</w:t>
      </w:r>
    </w:p>
    <w:p>
      <w:r>
        <w:rPr>
          <w:b w:val="0"/>
        </w:rPr>
        <w:t xml:space="preserve">ご注意：このウェブサイトに掲載されている情報は一般的なものであり、個人的または専門的なアドバイスとして作成されたものではありません。このサイトを検索する家庭で子どもを教えよう家庭教育の世界へようこそ。私たちは1985年、長男が5歳のときに3人の子どもたちの教育を正式に開始しました。実は、子どもたちがそれぞれ生まれた瞬間から、成長し、この素晴らしい世界を探索し、発見しながら、学ぶべきことを学ぶ手助けをしてきたのです！私は、子どもたちが家庭で学ぶことを熱烈に支持しています。私は、子どもたちが不必要なストレスや競争に邪魔されることなく、それぞれの学習スタイルや好みに合った方法で発達のニーズを満たしながら学べるようにすることを熱烈に支持しているんです。私たちは、ホームスクーリング、アンスクーリング、ナチュラルラーニングを実践している家族です。このサイトには、家庭教育家庭として自信をつけるのに役立つ記事が何百とあります。"ありがとうございます...あなたの提供する情報は、リアルで寛大なものです。あなたの正直さは稀有なものです。ほとんどの本は、あなたのように「どのように」説明することはできません。トレイシー 家庭教育者としての25年間の見識と経験を共有する、ビバリーの季刊誌を購読してください。カリキュラムのヒント、オンラインリソースや記事へのリンクが各号に掲載されています。18ドル 印刷物（1年） 12ドル 電子雑誌（1年） 人間の知性は、抽象化する能力に大きく依存しています。言語は抽象的なものです。数学は抽象的である。科学は抽象的である。哲学は抽象的である。もちろん、抽象化する能力と理解する能力は重要です。しかし、オレンジジュースを理解しようと思ったら、まずオレンジを理解した方がいい。赤ちゃんに母性の概念を教えようと思ったら、生殖の話から始めたらダメでしょう。赤ちゃんが理解し、興味を持つようなことから始めたいものです。ママ」です。そして、それを積み重ねていくのです。私たちは皆、かなり幼い頃に、熱いものが痛みをもたらすことを学びました。しかし、私たちはその抽象的なことを、具体的な実例から学んだのではないでしょうか。私たち夫婦も、抽象的な概念を何度も息子に説明したことでしょう。「熱いものには触るな！」と。しかし、彼はある晩、母親が夕食を作るのを手伝っているときに、それを学んだのです。この現実は、モチベーションに基づくものです。5歳の息子は、親の長年の経験を生かそうという大きな動機はありませんでした。しかし、彼は痛みを感じたくないという欲求に突き動かされていたのです。ピタゴラスの定理は素晴らしく、強力なツールです。しかし、もしあなたが若い人にピタゴラスの定理を教えたいとしたら、どちらのアプローチがより成功すると思いますか（私が話しながら黒板にこれらの概念を図示することを想像してください）。?  ここに三角形があります。斜辺の長さは何cmですか？斜辺の長さは、次の公式で求めることができます：斜辺の二乗は、他の2つの辺の二乗の合計に等しい。ここで、試してみましょう。?  野球のダイヤモンドでは、ホームプレートから一塁までが90フィートです。また、一塁から二塁までが90フィートですが、二塁からホームプレートまでの直線距離はどのくらいでしょう？ホームプレートから2塁までの距離の2乗は、ホームから1塁までの距離の2乗と1塁から2塁までの距離の2乗の和に等しいのです。ここで、試してみよう。確かに、年齢が上がるにつれて、抽象的なものから自分の生活に関連する具体的な例へと素早く関連付ける能力は向上していきます。ホームスクール教育者として、生徒がその連続体のどこに位置しているかを測定し、それに応じて新しい概念を導入する方法を調整することはあなたの責任です。それは芸術です。しかし、ガラスのような目は、おそらく何かを意味します。そして、熱意も重要なポイントです。抽象的なことを具体的に説明するには、どうすればよいのでしょうか。その生徒が何に興奮するのか、考えてみてください。スポーツ、お金、デート、ゲーム、家族、電子機器、自分の将来などです。この記事は役に立ちましたか？あなたにとって1ドルの価値がありましたか？1ドルのご寄付は、このサイトを運営し続け、Beverley Paineが子供たちのためにより良い結果を望む家族を励まし、安心させるための支援に役立てられます。ありがとうございます。寄付をすることで、Beverleyがオンラインで活動できるようになります。1989年以来、ビバリー・ペインはオーストラリアの家庭における教育の選択肢として、家庭教育の普及と支援に努めている。彼女の本やウェブサイトは、教育を神秘化し、家庭を優しく脱学校化することを目的としている。</w:t>
      </w:r>
    </w:p>
    <w:p>
      <w:r>
        <w:rPr>
          <w:b/>
          <w:color w:val="FF0000"/>
        </w:rPr>
        <w:t xml:space="preserve">イド6</w:t>
      </w:r>
    </w:p>
    <w:p>
      <w:r>
        <w:rPr>
          <w:b w:val="0"/>
        </w:rPr>
        <w:t xml:space="preserve">私が知っている最も生産的な人々の秘密 他の多くの人々と同様に、私も生産性について心配しています。1日の時間はそれほど多くないのだから、どうすればもっと多くの仕事をこなせるのだろうか？そこで、私がこれまでに知り合った、あるいは一緒に仕事をしてきた、本当に生産性の高い人たちを振り返ってみました。彼らにはある共通点があります。1.1. 生活ができている。本当に創造的なイノベーターや問題解決者は、夜遅くや朝早くに集中するタイプとは異なり、仕事以外の生活も充実しています。私が知る限り、最も優れたCEOの一人であるWebCTの創設者、キャロル・ヴァローンは、地元のソフトボールチームのコーチをしていました。彼女は、そこでリーダーシップのスキルを磨いたと言います。それは、仕事から離れ、さまざまな考え方をしなければならないということでもありました。外的コミットメントが高い業績と高い相関関係があることを示す学術研究が続いているのも不思議ではありません。2.休憩をとる。立ち止まらなければ、より多くのことを成し遂げられると考えがちです。しかし、神経科学で明らかなのは、私たちは簡単にリソースが枯渇し（疲れ）、すぐに硬直し、視野が狭くなる（トンネルビジョン）可能性がある、ということです。つまり、私たちは行き詰まってしまうのです。休憩を取る、つまりちょっと歩くだけで、頭がリセットされ、リフレッシュされ、もう1時間机に向かっていても見えてこなかった解決策が見えるようになります。このような理由から、私たちはしばしば、車で帰宅するときに最高のアイデアを思いつくのです。3.3. 複数の異なる業界で働いていることが多い。つまり、さまざまなフレームワークやアプローチを見てきたため、オーソドックスな考え方に常に挑戦しているのです。また、問題を再定義することに価値を見出す経験も豊富です。4.4.外部の優れた協力者を得ている。これらの協力者は、正式な場合もあれば、そうでない場合もあります。しかし、彼らの相談相手は、直属の同僚やクライアントだけではありません。彼らの幅広いネットワークは、より幅広い考え方、人脈、情報を取り入れることを可能にし、ビジネスに光と風を吹き込んでくれます。これらの特徴は、真に生産的な人は、対外的な約束、呼吸する時間、多角的な視点、人脈など、非常に広く豊かな周辺視野を持っているということを示しています。このような人は、目の前の仕事やタスクが要求する以上のものをもたらしてくれるのです。科学、音楽、芸術、文学、演劇、家具デザイン、鉢植えなど、呼び出すべきリソースが豊富だから、生産性が高いのです。科学、音楽、芸術、文学、演劇、家具デザイン、鉢植えなど、あらゆる分野で、目に見えるもの以上のものがあるのです。つまり、生産性を高める秘訣は、新しい手帳でも、ソフトウェアでも、アプリでもないのです。人生そのものなのです。</w:t>
      </w:r>
    </w:p>
    <w:p>
      <w:r>
        <w:rPr>
          <w:b/>
          <w:color w:val="FF0000"/>
        </w:rPr>
        <w:t xml:space="preserve">イドセブン</w:t>
      </w:r>
    </w:p>
    <w:p>
      <w:r>
        <w:rPr>
          <w:b w:val="0"/>
        </w:rPr>
        <w:t xml:space="preserve">Amazon's Nine Inch Nails Store Music Photos Biography Nine Inch Nails (NIN) は1988年に結成され、創設者であるトレント・レズナーの才能を発揮しているバンドである。Reznorのインダストリアル・ロックは、時に厳しく、しばしば妥協のないもので、変態的で拷問的なイメージによって補完されています。そのため、エンターテインメント業界とはしばしば対立し、波乱に満ちた関係や、現在も続く法的紛争を引き起こしている。編集部レビュー Amazon.co.jp 最高のスタジオアルバムと最高のライブアルバムの最大の違いとは？それは「強度」だ。ライブアルバム『And All That Could Have Been』は、ナイン・インチ・ネイルズが2000年に行ったFragility 2.0のアメリカツアーで録音され、その特徴をふんだんに備えている。トレント・レズナーが、彼をスターにした激情的でありながら驚くほど聴きやすい音楽的暴力の16曲を、キーボードのバッテリーではなく、バンドで作業していることが救いだ。ライブミュージシャンは、テンポを自由に操ることができ、"Closer "を一段と盛り上げ、"The Frail "のスローバージョンに雰囲気のある重さを与えている。バンドは古い楽曲を力強く演奏し、レズナーは1989年当時と同じように "Head Like a Hole "を演奏して怒っているように聞こえる。このCDの最後を飾る "Hurt "は、奇妙な選曲に思えるかもしれないが、なぜか、それまでのすべての後に、悲劇の結末のようなものがある。CDはNINのステージ上のエネルギーの一部しか捉えることができないが、彼らの最初のライブ・アルバムは強烈で、時に圧倒されるような録音で、NINの人気と影響力の継続をさらに立証している。--Genevieve Williams エレクトロニクスを多用した音楽のライブ・パフォーマンスの欠点の1つは、その多くが単にライブではなく、事前に録音されたループであるということだ。「And All That Could Have Been "はこの欠点に少し苦しんでいるが、レズナーの歌を含む生楽器の強さがその欠点を補って余りあるものだ。「The Fragile "は傑作だが、オーバープロデュース気味である。特に、NINが初期の楽曲をいかに生き生きとしたものにしたかが素晴らしい。「Head Like a Hole "や "Terrible Lie" (『Pretty Hate Machine』収録)は完全にアップデートされている。デラックス・エディションを何としてでも手に入れよう。ジョイ・ディヴィジョンに敬意を表してか、"Still "のCDは、"And All That Could Have Been "とは驚くほど対照的である。前者が大音量でカタルシスをもたらすマスイベントであるのに対し、後者はアコースティックで親密、そして主にテンションを重ねることで機能する。世界が崩壊した直後の、澄み切った冬の夜明けのような音と感触。ライブCDはあなたを疲れさせるだろう。アコースティックのCDは、あなたの心を打ち砕くだろう。私は普段、NINのレビューを書こうとは思わない。なぜなら、すでに多くのレビューがあり、私のレビューもその中に埋もれてしまうからだ。トレントのレコードはどれも天才的だと思うが、このアルバムは最もお勧めできるものだと思う。2枚組で、ライブ（DVDの「All That Could Have Been」とは別物）と、新曲を含む初期の作品を収録した「アンプラグド」のスタジオ盤が1枚ずつ入っています。NINのライブ盤はすでにインディーズショップで何年もかけて購入したものを尻目に聴いているので、ライブは、演奏はとてもいいのですが、特に目新しいものはありませんでした。NINは毎回ほぼ同じメンバーでやっているようなので、1枚目を聴くことはあまりないですね。もしNINのライブものを聴いたことがないのなら、このディスク1は必聴です。高度なテクニックを要するシンセサイザーを多用した曲をライブでどう演奏するのか、カッコイイです。また、トレントはどの曲にも彼なりの味付けをしていて、スタジオ版よりもずっと良い音に仕上げています。個人的な好みで星を1つ減らしたのは、このためです。ディスク2が一番光っていますね。限定盤の方が手に入りにくいとはいえ、1枚組で我慢する必要はない。トレントのアコースティックバージョンといえば、これしかないでしょう。</w:t>
      </w:r>
    </w:p>
    <w:p>
      <w:r>
        <w:rPr>
          <w:b/>
          <w:color w:val="FF0000"/>
        </w:rPr>
        <w:t xml:space="preserve">アイディーエイト</w:t>
      </w:r>
    </w:p>
    <w:p>
      <w:r>
        <w:rPr>
          <w:b w:val="0"/>
        </w:rPr>
        <w:t xml:space="preserve">勿論、ブリタニーもサンタナも別れる前に浮気に走ったわけではなく、それぞれが他の誰かと親しくなり始めていたようだが、それは良いことである。先週はサンタナがルシビルの仲間に微笑んでいることを告白し、シーズン4第3話 "変身 "では生徒会選挙の後にサム（コード・オーバーストリート）がブリタニーに寄り添っている姿が見られた。さて、ブリタナが正式なカップルでなくなった今、少なくともどちらかが新しい人との関係を追求することが判明した。(ブリタナファンに告ぐ。その崖から離れなさい。私たちは皆、一緒にこれを乗り切ります！)E！オンラインによると、 "それらのいずれかが他の誰かに興味を持つでしょう。"私たちの考えを一言で表すと、「嫌だ！」です。(そして、ブリタナの離婚について、これ以上泣くことはないと思っていたのに...)このニュースから得られる慰めがあるとすれば--このニュースには本当に慰めが全くないのだが--それは、これが実際に本格的な交際につながるとは思えないということだ。E！オンラインによると、「新しい "関係 "が定着することはないだろう」という。そしてまた、それが短命に終わるという確認が取れているのか、それとも単なる推測なのかは分からない。というわけで、残る唯一の疑問は、この新しい人物が誰になるのか、ということです。もし、ブリタニーだとしたら、彼女とサムは絆を深めていくのかもしれませんね。サンタナが誰と関係を持つかについては、先週のエピソードに登場したバージニア・ウルフのファンが再び番組に登場するのでなければ、ちょっとわからない。ちなみに、ヴァージニア・ウルフに一言。あなたは最低です。(1週間前、ブリタナがまだカップルで、すべてがうまくいっていた頃を覚えていますか？シンプルな時代だったよな？</w:t>
      </w:r>
    </w:p>
    <w:p>
      <w:r>
        <w:rPr>
          <w:b/>
          <w:color w:val="FF0000"/>
        </w:rPr>
        <w:t xml:space="preserve">イドナイン</w:t>
      </w:r>
    </w:p>
    <w:p>
      <w:r>
        <w:rPr>
          <w:b w:val="0"/>
        </w:rPr>
        <w:t xml:space="preserve">element14 Community ウェブサイトの Cookie 私たちは、私たちのウェブサイト上で最高の体験を提供するために Cookie を使用しています。設定を変更せずにサイトの利用を継続すると、サイト上のすべてのクッキーの受信に同意したものとみなされます。クッキーについての詳細と、クッキーの設定をいつでも管理する方法については、ここをクリックしてください。マイリストを続ける。マイリストの内容を表示するには、ログインする必要があります。ログインまたは登録してください .政府を敵に回すハッカーと企業に助けを求めるハッカーの二項対立について議論しました。また、米国政府自身がサイバー能力を証明するために自国の創作物を利用していることから、その役割も議論の対象となります。各国政府は、自国のサイバー攻撃を誇示することで、自国を守る技術を持っていることを証明したいのです。つまり、政府はサイバー防衛と攻撃の両面を担っているのです。最近、このような攻撃活動がいかに大規模なものであるかということが、より多く報告されています。また、全く新しいオペレーティングシステムによって、セキュリティ上の懸念に対する答えを探そうとする国もあります。このような国家間の信頼関係の欠如は、国際的に取引されるソフトウェアやハードウェアに対する懐疑的な見方につながっています。ニューヨーク・タイムズ紙は、オバマ政権の初期に、大統領がイランのウラン濃縮装置を妨害するためにサイバー攻撃を命じたと報じている。この攻撃はイスラエルの協力を得て行われ、最終的にStuxnetとして知られるようになった高度なマルウェアプログラムが使用されたと伝えられている。イランのナタンズ工場にある遠心分離機5000台のうち約1000台が、ブッシュ政権下で開発が始まっていたこのソフトウェアによって危険にさらされたのである。米国は、サイバー戦争対策部門の兵力を前代未聞の水準まで増強している。(それぞれSan Francisco SentinelとGillaspy Solutions経由) また、イランへのサイバー攻撃として、Flameと名付けられたさらに侵入力の強いウイルスが登場した。石油大手サウジアラムコの3万台以上のマシンがサイバー攻撃によってクラッシュしたが、これはスタックスネット攻撃に対するイランの報復だと推測する向きもある。このマルウェアは、情報収集を目的としてイラン政府高官のコンピュータを標的としたもので、間違いなくスタックスネットよりも危険なものです。米国とイスラエルは、Flameの責任者についてコメントを拒否しているが、多くの指がこの2つの同盟国にまっすぐに向けられている。グルジア共和国は、その戦略的な地理的位置から、国境内における外国の軍事行動には慣れている。しかし今年、彼らはGerbotと呼ばれるロシアのサイバー兵器に遭遇しました。この兵器は、ニュース関連ウェブサイトのリンクを通じて政府のコンピュータに侵入し、グルジアと米国間のセキュリティ情報を引き出そうとし、感染したマシンから音声やビデオを録画することさえ可能でした。国境を越えた不信感は、米国のような政府が自らの能力を証明し、他国からの攻撃を抑止するために、攻撃に関する情報を開示することを後押ししています。このような行動は、1900年代半ばに起こった軍拡競争のようなものを、今度はサイバー領域で煽っているという見方もある。制御の心臓部は完全に攻撃されている。PLC（プログラマブル・ロジック・コントローラ）は、あらゆる重要なハードウェアを制御するために使われている。ポンプ、コンプレッサー、排気口、発電機などの各種モーター、リレー、サーキットブレーカー、その他の産業機器はPLCを使って操作されている。このような脆弱な機械が攻撃されれば、どの国も大きな打撃を受けることになる。政府や個人は、国際的な商取引に注意するよう企業に呼びかけている。中国がこのようなサイバー戦争に関与していることは間違いないが、中国政府が常套手段としているように、その取り組みは秘密にされている。実際、中国のサイバー兵器に関する情報のほとんどは、アメリカの情報源によって公開されており、その有効性には偏りがある。インテルは、他のすべてのアメリカのチップメーカーが中国に移転しているにもかかわらず、すべての生産をアメリカに維持している。オーストラリア政府は、腐敗したハードウェアとソフトウェアに関する憶測を理由に、中国のメーカーであるファーウェイとの取引を拒否した。米国情報委員会は、米国の消費者や企業に対し、中国メーカー製のルーターを購入しないよう勧告している。同様に、外国企業も同様の懸念からマイクロソフト、シスコ、インテルとの取引を避けるようになるだろうと推測する専門家もいる。サイバーの世界では、攻撃は最良の防御とはならない。地元メーカーや提携メーカーを選ぶ動きがある一方で、ロシアのウイルス対策開発会社カスペルスキーは、監視制御およびデータ収集（SCT）用に特化したオペレーティングシステムの開発に取り組んでいる。</w:t>
      </w:r>
    </w:p>
    <w:p>
      <w:r>
        <w:rPr>
          <w:b/>
          <w:color w:val="FF0000"/>
        </w:rPr>
        <w:t xml:space="preserve">イドテン</w:t>
      </w:r>
    </w:p>
    <w:p>
      <w:r>
        <w:rPr>
          <w:b w:val="0"/>
        </w:rPr>
        <w:t xml:space="preserve">戦後のロンドン、女優のシルヴィア・ボラスクは、脇の下に驚くべき生物を発見する。その生え際とはアンシアのこと。土砂降りの雨の中、モールで戴冠式の行進を見守るシルヴィアに、アンシアは初めて語りかける。これは、平凡で非凡な女性、シルヴィア・ボラスクの物語であり、彼女の生存のための闘いである。彼女は落ち目の女優で、戦後の緊縮財政の英国で、どんな手段を使ってでも生活費を稼ごうとしている。家族のほとんどと4人の先夫は悲劇的な状況で消滅してしまった。そんな時、彼女は陽気な義肢セールスマンのディッキーに出会い、彼こそが運命の人だと心で確信する。しかし、彼女が恐ろしい遺伝性疾患である潜在性双子症候群にかかり、アンシアが発症したことで、念願のハッピーエンドは危うくなる。クライマックスは、ハーディガーディの軽快な音楽に乗って、息もつかせぬ展開が繰り広げられる。姉妹間の対立は極限に達し、二人を引き離す手術を受けられるのはどちらか一人だけとなる。果たしてどちらか一人が生き残るのだろうか？サイン入り書籍は、英国内は7.99ドル、海外は14.99ドルでお求めいただけます。</w:t>
      </w:r>
    </w:p>
    <w:p>
      <w:r>
        <w:rPr>
          <w:b/>
          <w:color w:val="FF0000"/>
        </w:rPr>
        <w:t xml:space="preserve">アイディーイレブン</w:t>
      </w:r>
    </w:p>
    <w:p>
      <w:r>
        <w:rPr>
          <w:b w:val="0"/>
        </w:rPr>
        <w:t xml:space="preserve">Daniel Phillip Deneel Apollo Valerioは、1988年4月21日に生まれた。両親はオーストラリアのマイケル・ヴァレリオとシェリル・ブッチャー。彼はシェリルにとって4人目の子供で、とても美しい男の子だった。そう、「だった」と言ったのだ。1989年10月、両親が離婚した後、ダニエルに生きるチャンスはなかった。シェリル・ブッチャーはダニエルと長男のベンジャミンの両方の親権を得た。二人とも父親と一緒にいた方がずっとよかったと思う。母親が二人のために新しい父親を探し回り始めたからだ。ポール・エイトンとシェリル・ブッチャーはすぐに同居し、みんなで幸せな家庭を演じることができるようになりました。しかし、不幸なことに、ポール・エイトンは子供たちが好きではありませんでした。特にポール・エイトンは小さなダニエルが好きではありませんでした。ある夜、ポール・エイトンが仕事から帰ってくると、シェレルが書いたリストが冷蔵庫に貼ってあるのを見つけました。それは彼女の息子たちの軽犯罪のリストでした。なぜシェリル・ブッチャーがリストを作り、それを男のボーイフレンドに見せたのかはわからないが、ポール・エイトンは明らかに彼女が子供をしつけろというサインと受け取った。そして、ポール・エイトンは彼独自の方法で子供たちを躾けたのです。ダニエルの寝室に入り、寝ている赤ん坊のズボンと髪をつかんで、顔から床に落としました。個人的には、もし自分の赤ちゃんにこんなことをされたら、斧で頭蓋骨を埋めるか、それに似たようなことをされて、罪に問われるでしょうね。普通の母親なら警察に通報して 牢屋にぶち込むところだが シェリル・ブッチャーは違うしかし、シェリル・ブッチャーは違った。シェリル・ブッチャーは、肉棒を持つボーイフレンドが行う「しつけ」を気にしていないように見えたのだ。実際、彼女はすべてを見て見ぬふりをしていた。ポール・エイトンは、自分が少年たちを叩いていることを秘密にもしていなかった。彼は仕事仲間のリンク・デフリースに「昨夜は息子に星をやらせた」と自慢した。彼は、小さなダニエルに星のように両手両足を広げて立つように命じ、それから両足の間を蹴ったと説明した。ポール・エイトンは仲間に、少年を蹴っただけでなく、壁に投げつけ、自分のウンコに顔を押しつけ、木のスプーンでダニエルのペニスを叩いたと話した。それが、この加害者が自慢できるほど気持ちのいいものだった。彼は仲間に何を話さなかったのだろうか？シェリル・ブッチャーは彼を止めず、子供たちを救おうとせず、助けを求めようとしなかった。1990年6月8日、シェリル・ブッチャーはダニエル君を連れて、開業医のヤング博士の診察を受けた。博士は2歳の子供に大きなあざがあることに気づいた。彼は検査を命じたが、溺愛する母親がそれを実行することはなかった。当時はまだ、専門家に虐待の報告を義務付ける法律がなかったことを忘れてはならない。ヤング医師は虐待を報告しなかった。ダニエルはあまり良い状態ではなかった。1990年7月23日、シェリル・ブッチャーは彼を別の医者に連れて行き、再び彼の頭部に大きなあざがあることに気づきました。このときも、医師も母親も何もしなかった。その直後、ダニエルはさらに別の開業医のところに行き、すべての怪我について質問されました。シェリル・ブッチャーはその時、真実を語らなかった。その代わりに彼女は、ダニエル君が「6週間前から不器用になった」と言い、もう一人の息子ベンジャミンがダニエル君と乱暴に遊んでいると医者に告げた。この時、医師はダニエルの状態を心配し、フランクストン病院へ入院させた。小児科医はエドワード・ローサー医師で、ダニエルは5日間入院して観察と検査を受けた。入院中、ダニエルはとても元気だった。彼は幸せで、よく食べ、誰にでも抱っこされたがった。しかし、これは良い兆候ではない。"入院中の子供の行動は、ネグレクトされた子供に見られるような行動でした。通常、入院している子供は恐怖で怯えている」とローザー博士は報告した。"ネグレクトされている子どもは、家にいるときよりも注目されているため、喜んでいることが多いのです。"つまり、専門家である小児科医が、ネグレクトの明らかな兆候に気づいたということだ。それでどうなった？ダニエルは家に帰されました。信じられない！1週間後、たった1週間後、ダニエルは病気になって、痩せて、あざだらけになっていました。さらに2つの病気にかかっていた</w:t>
      </w:r>
    </w:p>
    <w:p>
      <w:r>
        <w:rPr>
          <w:b/>
          <w:color w:val="FF0000"/>
        </w:rPr>
        <w:t xml:space="preserve">イド12</w:t>
      </w:r>
    </w:p>
    <w:p>
      <w:r>
        <w:rPr>
          <w:b w:val="0"/>
        </w:rPr>
        <w:t xml:space="preserve">人 ヘアとメイクアップの世界は、私たちの生活にさまざまな形で影響を与えます。広告で目にする美の女神から、ステージやスクリーンのアイコンまで、私たちが自分の個性を表現する方法は、欲望と情熱とたくさんの実験によって築き上げられます。キウイのスタイリスト、ステファン・ナイトの生涯の旅に欠かせない要素を紹介しよう。80年代のパワーバラードを奏でるように、ステファンは小さな町の少年だったが、世界の大都市から伝わってくるその時代のイメージに大きな衝撃を受け、多感な冒険心を持つようになったのである。「ニューロマンティックの時代で、誰もがメイクアップをしていた。ニューロマンティックの時代で、みんな化粧をしていた。ノンケのポップス歌手も、スーパーモデルのガールフレンドと同じくらい化粧をしていた」と、ステファンは若き日のインスピレーションを語っている。「私は、人々にショックを与えるためにドレスアップするのが好きでした。メイクアップして、クレイジーなヘアスタイルを友人や自分に施すことも、その一環だった。オークランドまでバスで行って、Vulcan LaneやK'Roadがまだエッジーでトレンディーな街だった頃、その辺をぶらぶらしたものさ」。若い頃の情熱を職業にすることは、オークランド大学のエラム校にそのまま進学した多くのクリエイティブな仲間たちとは異なる道を歩むことになった。ステファンは、まず見習いとして仕事に手をつけ、最終的に大学へ進学した時、自分には向いていないと悟り、代わりにオークランドで海外の大きなテレビコマーシャルでメイクアップをしていた友人のデニス・クムと付き合うようになった。「当時はまだ、化粧品やコスメを手に入れることができる時代ではなかったので、自分たちの少ない予算で、ファンデーションやリップカラーを自作していました。人の顔におかしなものを貼り付けたりして、創造性を発揮していました。本当に楽しくて、刺激的な時間でした」。視野を広げる必要があったStefanはロンドンに飛び出し、13年間i-D、POP、VOGUE誌のページを飾る仕事をしました。「学校で教わるようなルールに縛られることなく、製品を別の方法で使ってみたり、限界を超えるような実験をしていました。ファッション界で活躍するトップメイクアップアーティストの多くは、これと同じ原理で、ルールを破ることで、最も美しい効果が得られることが多いんだ。リー・バウリー、プリンセス・ジュリア、テイスティ・ティム、ボーイ・ジョージなど、ロンドンやニューヨークのクラブキッズから常にインスピレーションを受けていたステファンの人生は、ロンドンのシーンで彼らや他の流行に敏感な新人を紹介され、多彩なパートナーシップの機会を開花させることで大きく変わりました。「彼らの写真撮影のためにメイクアップをしたり、彼らのクラブに入れてもらったり、一緒にパフォーマンスをしたり、笑ったりして、よくコラボレートしました。当時はクレイジーでクリエイティブな時代で、刺激的で才能のあるパフォーマーがたくさんいて、彼らはまだ駆け出しで限界に挑戦していたんだ。私たちは皆、アンドロジニーや過激なメイクアップで遊びながら、人の見た目を覆す方法についてアイデアを出し合っていたのです。「ある夜、私は友人がクラブで行うショーのために、小さなカラークリスタルを顔と頭に接着するのに5時間費やしました。そして、彼女がステージにいる間、10個ほどの手持ちのレーザーを彼女に向け、人々の度肝を抜いたのです。ああいうのは確かに過激なメイクアップだけど、うまくいったときは素晴らしいよ」。もちろん、支払いもあるので、ステファンは商業的な取引も続け、世界のすべての大陸に行き、最も劇的で困難な環境にも行きました。「あるとき、ケニアのサファリで、車の修理に集中していたら、監視役のレンジャーが、サイが襲ってくるからと、ランドローバーに押し戻したんです」。そのような厳しい試練の中で、彼の芸術性の核心は、しばしば最も驚くべき方法で輝きを放つことを許された。「ジャマイカでは、撮影の最初の3日間、私のバッグが行方不明になったので、キングストンの薬局で、撮影中の2人の色白のモデルのメークアップに使えるものを見つけなければならなかった。そのため、原点に戻り、ありあわせのものでメイクアップをしました。水中での撮影があったのですが、私の手作りの製品は完全にウォータープルーフで、一日中つけたままでした（心の中でメイベリンを食べてください！）。"そして、長い間ニュージーランドを離れ、刺激的な日々を過ごしていた後、帰国することになりました。「という思いがありました。</w:t>
      </w:r>
    </w:p>
    <w:p>
      <w:r>
        <w:rPr>
          <w:b/>
          <w:color w:val="FF0000"/>
        </w:rPr>
        <w:t xml:space="preserve">イド13</w:t>
      </w:r>
    </w:p>
    <w:p>
      <w:r>
        <w:rPr>
          <w:b w:val="0"/>
        </w:rPr>
        <w:t xml:space="preserve">デイヴィッド・ロフタス著 デイヴィッド・ロフタスは世界有数の料理写真家です。1年のうち350日はカメラを片手に旅に出て、バタシーからニューヨーク、バハマまで、一流シェフとその素晴らしい料理を撮影しています。親友のジェイミー・オリバーが紹介する、世界の人気シェフたちの80のレシピは、デビッドと同じ冒険をした人たちばかりです。Around the World in 80 Dishesでは、Jamie Oliver、Nigella Lawson、Gennaro Contaldo、Heston Blumenthal、Atul Kochharといった世界各国のシェフや料理研究家による食欲をそそるレシピが紹介されています。Phileas Foggと彼の有名なグランドツアーの足跡をたどり、ヨーロッパ、中東、アジア、アメリカを訪れ、世界の四隅からのご馳走の宝庫を作り上げました。愛情を込めて編集され、美しい写真とレシピにまつわるエピソードが満載の本書は、料理好きにもアマチュアにも夢のようなアンソロジーです。料理と旅が好きで、食欲旺盛な人なら、オーブンを温めて目的地を決め、料理の旅に出る準備をしましょう。ジェイミーと親友で、ヘストンやゴードンとスピードダイヤルでつながっている...だから、高名な料理写真家が初めての料理本を書いたのも不思議ではない?Grazia 「素敵な新刊です...。Loftusは、彼の仕事についての物語をちりばめた魅力的な旅行記を書き、80のレシピを特集している-Foggの旅の毎日のために1つ-その多くは、彼が一緒に働いてきたシェフの恒星の役割の呼び出しによって貢献...'.Irish Times Weekend Magazine '写真家がヨーロッパから中東まで出会った、最も刺激的でおいしいレシピの物語と画像'The Times David LoftusによるAround the World in 80 Dishesのコメント You might also like...モロッコ料理の決定版！たまらなくパッケージングされたイタリア料理は世界を植民地化しました。シチリアのペーストを使ったテレフォンパスタから、皮なしのミートッツァ、サルデーニャのクスクスからヴェネチアのシチュー、ペンネからパッパルデッレ、ラグからリゾット、イタリアのアップルパイや無加圧アイスからパンナコッタやサンブカのキスまで、100以上のおいしい料理でその方法と理由を教えてくれます。少し前までは、イタリア料理といえば、ピザやマカロニにソースをかけたもの、箱入りの赤ワインなど、貧乏人のおかずとしか思われていませんでした。この本では、アメリカに移住したイタリア人が、忍耐と必然性をもってイタリア・アメリカの食文化を作り上げ、それがいかにして世界的なブームとなったかを紹介している。多くの偉大な食文化がそうであるように、サルデーニャ料理も必要性から生まれたものだ。フェンネル、アスパラガス、チコリ、イラクサ、栗、ベリー類、蜂蜜など。ウサギ、狩猟鳥、イノシシは今でも伝統的な方法で狩猟されている。Books By Author David Loftus たった30分で心も体も魂もリフレッシュ。インドのスパイスと風味を生かした魚のレシピを紹介。本書では、著者が "Great British Menu "のために用意した魚のバター焼きとムッシーピーを紹介します。デイヴィッド・ロフタスによる写真を掲載。著者のお気に入りの食材である、最高級の果物や野菜、新鮮な魚介類、そして厳選した肉や鶏肉に焦点を当て、最適な味にするための選び方、準備、調理方法を紹介しています。新鮮なカニを詰めたクルジェットフラワー、レモンソールのセビチェ、サイダーソースを添えた豚ロースのローストなど、さまざまなレシピが紹介されています。書評 - 80皿で世界一周 デイヴィッド・ロフタス著 この本を読んだことがありますか？レビューを書いていただくと、ブーメランバックスのロイヤリティを獲得できます。Goodreads - Around the World in 80 Dishes by David Loftus 著者略歴 - David Loftus デイヴィッド・ロフタス 世界で最も才能があり尊敬されている写真家の一人である。数々の賞を受賞しており</w:t>
      </w:r>
    </w:p>
    <w:p>
      <w:r>
        <w:rPr>
          <w:b/>
          <w:color w:val="FF0000"/>
        </w:rPr>
        <w:t xml:space="preserve">イド14</w:t>
      </w:r>
    </w:p>
    <w:p>
      <w:r>
        <w:rPr>
          <w:b w:val="0"/>
        </w:rPr>
        <w:t xml:space="preserve">"また、言葉や行いが何であれ、すべて主イエスの名によって行い、主イエスを通して父なる神に感謝しなさい。"(コリ3:17) 上記は間違いなく、すべての聖句の中で最も誤解され、無視されている聖句の一つです。その文脈で考えると、パウロはコロサイ教会に適切な人間関係を維持することについて書いているのです。第3章の前半でパウロは、人間関係を破壊するようなものを自分たちの生活から排除するように指導しています。そして、12節から、人間関係を平和で幸福にするために、生活の中に取り入れるべきものについて書いています。憐れみ、優しさ、謙遜、赦し、愛といったものを身につけるようにと言った後、パウロは、詩篇、賛美歌、霊的な歌を用いて互いに教え、戒め合うようにと語っています。そして、17節では、すべての言動は主イエスの御名によってなされなければならないと念を押しています。この章の残りの部分では、パウロは夫と妻、子供と両親、使用人と主人、クリスチャンと未信者といった特定の関係を取り上げ、その関係において神が教会に期待されている言動を語っています。神様は、どのような関係においても、私たちのために道を備えておられます。私たちは、遊びでも仕事でも、家庭でも教会でも、どのように振舞うべきかについて、決して迷うことはありません。パウロは、私たちがどのような人間関係においても、決して自由に自分のルールを作ってはいけない、私たちが行うことは、言葉であれ行いであれ、すべて主イエスの御名によってなされなければならない、と念を押しています。主イエスの名において」言うこと、行うことは、私たちの主イエスが私たちに指示されたことを言い、行うことなのです。R. C. H. Lenskiは、「それは、絶対にすべてのことが、私たちの主の啓示に照らして行われ、その啓示と調和しなければならないことを意味します」と書いています。それは、イエスを、私たちが絶対的かつ完全に属する救い主＝主として、常に啓示するものである。"と述べています。(聖パウロ書簡の解釈、コロサイ-ピレモン、179）パウロはコロサイの人々がすべての言動の前にイエスの名を言うことを命じているのではなく、すべての言動に対してイエスの権威を持つことを命じているのである。コロサイ3-4の文脈では、それは何を意味するのでしょうか。それは、姦淫、貪欲、不潔な言葉、嘘はどんな状況でも常に悪いということです（3:5,8,9）。それは、クリスチャンは、赦しを求められたら、互いに赦す以外に何もできないということです（3:13）。クリスチャンは、詩篇、賛美歌、霊的な歌を互いに歌うことによってのみ、音楽で互いに教え、戒めなければならないということです（3:16）。(注：16節は、新約聖書の霊的音楽に関する他のすべての聖句と一致しています。器楽による礼拝は、主の啓示と調和しない)。さらに、妻は常に夫に従わなければならず、夫はその言動において常に妻への愛を示さなければならないということです（3:18-19）。子どもはすべて親に従わなければならず、父親は決して子どもを刺激するような言動をしてはいけないということです（3:20-21）。しもべ（私たちの場合は従業員）は主人にすべて従わなければならず、主人（雇用者）はしもべに対して常に公正で公平でなければならないということです（3:22-4:1）。クリスチャンは、不信仰な人に対して、決して賢くないことをしたり、礼儀に欠けることを言ってはいけないということです（4:5-6）。これらすべての関係において、霊感を受けた使徒パウロが指示すること以外の言動をすることは、主イエスの名から外れた言動をすることなのです。使徒ヨハネは、このようなキリストの教義（啓示）に対する違反は、違反者が「神を持たない」ことを意味すると書いています（2ヨハネ9章）。主の名の外にあることは、断罪の条件なのです。しかし、コロサイ3:17は、パウロが3章と4章で人間関係について書いたことだけに限定されているのでしょうか。確かに、そうではありません。新約聖書におけるキリストの教義全体に当てはまる一般的な原則であることは間違いないでしょう。私たちはすでに、この原則をヨハネが第二ヨハネ9章で教えているのを見てきました。イエスがヨハネの福音書14章15節で教えているように、「もし私を愛するなら、私の戒めを守りなさい」。ヨハネ15：10で再びそれを参照してください - "あなたが私の戒めを守るなら、あなたは私の愛の中にとどまるでしょう。"そしてまた、第二コリント10:5「すべての思いをキリストの服従に従わせなさい」。とあります。</w:t>
      </w:r>
    </w:p>
    <w:p>
      <w:r>
        <w:rPr>
          <w:b/>
          <w:color w:val="FF0000"/>
        </w:rPr>
        <w:t xml:space="preserve">イド15</w:t>
      </w:r>
    </w:p>
    <w:p>
      <w:r>
        <w:rPr>
          <w:b w:val="0"/>
        </w:rPr>
        <w:t xml:space="preserve">すぐに手に入れるか、今すぐ手に入れるか。しかし、今すぐには手に入れられないのです。メインメニュー&lt;h&gt; Makefiles をソースコードを扱う以上のことに使う 今週の TechMail は Use Makefiles for more than handling source code で、make をソースコードを扱う以上のことに使う方法をざっと見てみましょう。この例では、リモートのウェブサイトを更新するために make を使っていますが (これはソースコードと適度に関連していると思います)、個々のスクリプトやコマンドをどのように管理すれば "make update" や "make remote" など、必要なことを実行できるかを示しています。このヒントのポイントは、ソースコードを扱うときに make と Makefile が "make &amp;&amp; make install" だけでなく役に立つことを示すことでした。</w:t>
      </w:r>
    </w:p>
    <w:p>
      <w:r>
        <w:rPr>
          <w:b/>
          <w:color w:val="FF0000"/>
        </w:rPr>
        <w:t xml:space="preserve">イド16</w:t>
      </w:r>
    </w:p>
    <w:p>
      <w:r>
        <w:rPr>
          <w:b w:val="0"/>
        </w:rPr>
        <w:t xml:space="preserve">The Most Important Memes of Our Lifetime 2012 キャンペーンは、インターネットのユーモアに何をもたらしたか。オバマ大統領は「最初のミーム大統領」と呼ばれ、確かにミームだらけの選挙となった。しかし、選挙戦をバイラルなネット上のユーモアに還元することが民主主義にとって良いのか悪いのか（総意：悪い）については分析されても、政治がかつて無傷だった喜劇装置に何をしているのかについてはあまり語られていない。ニューヨーク・マガジンの演劇批評家であり、時折面白い歌を作るスコット・ブラウンが、Daily IntelのDan Amira、VultureのAmanda Dobbins、The CutのMaureen O'Connorと共にこの問題を取り上げます。スコット・ブラウン第3回討論会でオバマ大統領が「馬と銃剣」という言葉を発したとき、私たちは皆、それがきっかけとなって起こるであろうミームの嵐を事前に想像していたのです。大統領選のスローガンやキャンペーンの失言は、偉大なアメリカの放し飼いのミームを致命的に感染させてしまったのだろうか？このくだりはもう面白くないのでしょうか？アマンダ・ドビンズもちろん、ミームはまだ面白いかもしれません。馬と銃剣」発言から数分のうちに、「horse_ebayonets」というTwitterアカウントに関するジョークを複数目にしました。というTwitterアカウントのジョークを何度も目にし、思わず笑ってしまいましたが、これは議論のヒントをすべてパロディアカウントに変えてしまうという、インターネットの集団的傾向についてのメタ・ジョークであることは認めざるを得ません。もしかしたら、今のミームのやり方は、一本調子で、誰が一番にそこにたどり着けるかというコメディーで、疲れるだけなのかもしれません。ダン・アミラ本当に面白いミームは、低品質なミームの中にあって、ますます見つけるのが難しくなってきています。討論会の夜に瞬時に現れたTumblrやパロディTwitterアカウントのほとんどは、巧妙で一貫したテイストに近いものを提供していません。馬や銃剣に関連する写真やGIF、動画を並べたところで、お笑いのネタになるわけでもない。A.D.：今回の選挙では、私たちの基準がより高いということも言えると思います。アイオワ州でのハワード・ディーンの叫び声のリミックスを覚えていますか？今となっては見るに堪えないが、2004年の選挙ではあれがすべてだった。今は、オバマのスピーチをオートチューニングして、「Call Me Maybe」を歌わせることが可能で、しかも簡単だということが分かっています。S.B.：私たちは、認識論的にミームに依存するようになったのです。そして、誰のアイデアが勝っているのかを教えてくれるコメディー投票に、私たちは過度に依存していると言えるでしょう。この時点では、基本的にインスタ映えする投票です。モーリーン・オコナー：その効率性が、私たちを苛立たせているのではないでしょうか。最初の討論と前回の討論の間でも、インスタメモリのスピードは速まったと思います。A.D.です。ミームというのは、「Today」の番組で取り上げられるまで、あるコミュニティがそのジョークを流し続けたという成功体験の共有がなければ、ミームとは言えません。もしミームがその中間段階をスキップしてしまったら、所有者としての自覚は生まれません。D.A.：大統領選挙キャンペーンは、ミームを実現するため、あるいは実現したミームを維持するために、膨大な時間を費やしてきました。ロムニーの「バインダーいっぱいの女」発言のほぼ1週間後、ジョン・ケリーはCNNで、「バインダーいっぱいの上院議員の中から、オバマ大統領の討論相手に選ばれた」と語った。しかし、インターネットに罪はない。しかし、インターネットは非難されるものではありません。ミームは目的を果たし続けるのです。M.O:同意する。私は今年のハロウィンで、少なくとも1人の「バインダーいっぱいの女」のコスチュームを着た人の顔を殴るでしょうが、私の怒りは繰り返しさらされることによるもので、実際にミームが何かを傷つけると思っているからではありません。もし、人々がその意味を知るために「隔離」をググるようなジョークの連発が必要なら（私がそれをしたとは言いませんが、念のため、インターネットはそのトピックについてもっと良い説明者を使うべきです）、全体として、それは良いことだと思います。</w:t>
      </w:r>
    </w:p>
    <w:p>
      <w:r>
        <w:rPr>
          <w:b/>
          <w:color w:val="FF0000"/>
        </w:rPr>
        <w:t xml:space="preserve">イド17</w:t>
      </w:r>
    </w:p>
    <w:p>
      <w:r>
        <w:rPr>
          <w:b w:val="0"/>
        </w:rPr>
        <w:t xml:space="preserve">Newsletters Through Sickness and Health A wife's account of his husband's mood disorder Verne Smithman, 76, Langleyは、うつ病が性別や年齢に関係なく発症しうることを証明している。1990年代初め、52年連れ添ったケイさんとの間に、その後のうつ病のきっかけとなる人生の転機となる出来事が相次いだ。まず、仕事が好きだったこともあり、不本意ではあったが退職した。夫婦はバーナビーからラングレーに引っ越したが、これもヴェルヌにとってはやや不本意な決断であった。1991年、ヴェルヌさんは心臓発作に襲われた。「トリプルバイパスと弁の交換をしたんです」。「そのため、精神科に入院することになったんです。神経が高ぶっていたんです。長い間入院していたため、家に帰っても眠れないんです。あまりに弱々しいので、私がベッドに入れて覆いをして、私が座る前にまた起きてしまうんです。それが何度も何度も続きました。だから、精神科医が来て、彼を病院に戻したときは本当に嬉しかったわ。入院後、ケイはうつ病になったという。入院後、うつ病になったとケイは言う。彼女は当時の日記を見ながら、うつ病になる前のヴェルヌは、楽しそうに話し、笑い、小さなことに喜びを感じていた。しかし、うつ病になると、音楽と読書が大好きだった彼は、あらゆることに興味を失い、食欲もなくなっていった。食欲もなくなり、170ポンド（約157kg）あった体重は148ポンド（約8kg）にまで落ち込んだ。そして、何も決められず、いつも心配でたまらない、心配を避けるために寝てばかりいる、体が震えるなどの症状が続いた。また、人と付き合ったり、話したりすることを嫌がり、たとえ一人の来客があっても、以前のように会話に加わろうとしない。スミスマン夫妻は、家庭医に診てもらった。「ケイは言う。「先生に彼のことを話したら、精神科に行くように言われたんです。「そこでヴェルヌを検査してもらったら、見事に外れていたんです」。もちろん彼女は、もしベルヌが医師の診察を拒否していたら、今頃は状況が大きく変わっていただろうと実感している。「しかし、それは男性側の問題であって、女性側の問題ではない。でも、それはいろいろなことについて、一般的に男性がそうだと思うんです。彼が自分の問題に気づき、助けを求めてくれたことはとても幸運でした。彼は、精神科医とラングレー老人ホームに救われたと思っています」。ヴェルヌは単極性のうつ病ではなく、双極性障害（躁うつ病）であることがすぐに判明した。「躁状態の時は、とても扱いにくいものでした」とケイは言う。「彼が落ち込んでいるのを見るのは嫌なんです。でも、躁の時期は、とてもつらいと思いました」。ヴェルヌの躁病の主な症状は何だったのか。ヴェルヌの躁病の症状はどんなものだったのか。「彼はいつも頭の中でグルグルと考えを巡らせていて、メモを取ったりしていたよ」とケイは振り返る。「会社に行っても、座ってメモをとっているんです。それに、彼は私に反感を抱いていたんです。私が、彼のやりたいことを妨げていると考えていたようです」。買い物三昧も、ヴェルヌが躁病になったことを示す手がかりだった。"ああ、彼はよく買い物をする人だった "とケイは言う。「最初は、そんなにお金もなかったし、心配で心配で......。でも、彼はバリュービレッジで買い物をしていたから、お金に換算するとたいしたことはないんだけどね。でも、ガラクタや絵はたくさん集まりましたよ」と笑う。双極性障害をコントロールすることは、少しずつではあるが、着実に進んでいる。ケイさんによると、ヴェルヌはまだつらい時期があるので、この状態がいつまで続くかはわからないが、ここ2、3年はうまくいっているとのこと。特に、社会的なサポートやレクリエーションが役立っているようです。「彼は自転車に乗り始め、肉体的にも精神的にもとても良くなりました」と、彼女は言います。「自転車に乗るのが楽しみで、遠くまで行ってしまうんです。この辺りは平らで、自転車が走れる道もありますしね。</w:t>
      </w:r>
    </w:p>
    <w:p>
      <w:r>
        <w:rPr>
          <w:b/>
          <w:color w:val="FF0000"/>
        </w:rPr>
        <w:t xml:space="preserve">アイディーエイト</w:t>
      </w:r>
    </w:p>
    <w:p>
      <w:r>
        <w:rPr>
          <w:b w:val="0"/>
        </w:rPr>
        <w:t xml:space="preserve">ジョージ・デュークメジアン（元カリフォルニア州）知事の「政治の法則」を紹介しよう。"あたかも自分が遅れているかのように選挙活動をする"1982年、デューク氏はカリフォルニア州史上最も票差が開いた選挙で、49パーセント対48パーセントの僅差で勝利した。その4年後、彼は61パーセント対37パーセントという、この青い州の歴史上最大の差をつけて再選を果たした。しかし、1982年の選挙戦でも、1986年の選挙戦でも、彼はまるで劣勢に立たされているかのように選挙戦を展開した。私はときどき、彼のよく言う言葉を思い出す。私たちの人生も、負けず嫌いのような謙虚な姿勢で臨むべきでしょうか。何も想定せず、変化（不快な変化も含む）は避けられないと知りながら、あらゆる合理的な見込みに対抗して戦い続けるべきなのだろうか。傲慢、過信、不愉快な生意気さは、いつか避けられない悪い日に不意に驚く人たちに任せて、私たちは謙虚に、そして自信を持って（矛盾していない）努力するべきなのでしょうか？神軍団」のメンバーの一人（例えば聖ルカ）がかつて書いていなかったか。"自分を高くする者はみな低くされ、自分を低くする者は高くされるからだ"我々はすべて今知っているように、専門家 - 左側のものと右側のいくつかの - 水曜日の夜の偉大な議論について大きな時間で計量しています。ミット・ロムニーが勝ち、バラク・オバマが負けたのである。明らかに負け犬であるロムニーは、ネガティブな広告や政治的肛門科医（故マイク・ロイコの言葉）の宣告というノイズを乗り越える機会を得たことを喜んだ。ロムニー氏は、ネガティブな広告や政治的肛門科医（故マイク・ロイコ氏）の言葉を乗り越え、大統領と直接対決し、5千万人以上のアメリカ人に自分の考えを訴えたのである。ロムニーは「ジョージ・デュークメジアンの政治法則」を採用した。バラク・オバマ大統領にとって、彼はリードを守り、時間を使い果たそうとしているように見えた。ジェームズ・カーヴィル（James Carville）が暗示するように、大統領はロムニーと同じステージに立ちたくもないようだった。ジョージ・H・W・ブッシュ大統領が、討論の途中で時計をチェックしていたのを思い出した（「バーバラとの夕食に遅れないように...」）。文句を言うファンが指摘するように、ゴールポストの近くにディフェンスバックを配備して、チームが予防防御をするとき、それは予防勝利をすることである。別のスポーツに喩えるなら、ロムニー氏は水曜日の夜、オバマ氏の先導車の後ろでドラフティングをしながら、ライバルに青旗が振られるのを待っていたようなものだ。2日前の夜、ロムニーには明らかにプレッシャーがかかっていた。劣勢に立たされた彼は、準備、実行、そしてテストに合格することに集中した。ミッションは達成された。10月16日（火）の第2回大統領選討論会では、プレッシャーはオバマに戻る。オバマは、まるで遅れをとっているかのように走るのだろうか。そうでなければならないが、そうだろうか？しかし、特にタウンホール形式では、飄々とした冷静さではなく、大統領らしさを失わないようにしなければならない。そしてもちろん、意地悪でもない。世論調査の大半はロムニーの方向に振れ始めている。今度の日曜日か月曜日には、その程度が分かるでしょう。水曜日の夜のパフォーマンスで、彼は必然的に "bounce "を受けるだろうが、どの程度かは誰にもわからない。ロムニーと彼のチームは、彼らは戦いに勝ったが、戦争はまだ猛威を振るっていることを忘れてはならない。これから11月6日までの間は、政治生命をかけた時間である。ボラティリティ（変動性）が支配的である。オバマ大統領は、自分が負け犬であるかのように、そしてそれによって小人のチャンピオンであるかのように走るのが賢明であるように（アメリカ人は負け犬が大好きで、多くの人が大逆転劇の後にフィールドやコートに押し寄せる）、ロムニーも残りの選挙戦では謙虚な負け犬としてキャンペーンを行う必要がある。現職は、どんな状況でも倒すのが難しい（例：ジョージ・W・ブッシュ、ビル・クリントン、ジョージ・H・W・ブッシュ、ロナルド・レーガン、リチャード・ニクソン、リンドン・ベインズ・ジョンソン、ドワイト・アイゼンハワーなど）。現職とその信奉者は、たとえ困難な経済情勢に直面していても、良いニュースなら何でも取り上げる。今日の失業率の改善は、8.1%から7.8%に低下し、大統領陣営は歓喜するだろう...まるで、一桁台後半の失業率という新しい標準を想定すべきかのように。これから審判の日までの間に、このレースには多くの紆余曲折がある。私たちは、夥しい数のトーキングヘッドと否定的な</w:t>
      </w:r>
    </w:p>
    <w:p>
      <w:r>
        <w:rPr>
          <w:b/>
          <w:color w:val="FF0000"/>
        </w:rPr>
        <w:t xml:space="preserve">イド19</w:t>
      </w:r>
    </w:p>
    <w:p>
      <w:r>
        <w:rPr>
          <w:b w:val="0"/>
        </w:rPr>
        <w:t xml:space="preserve">このショーは、自己紹介、自由な質疑応答、ガンダルフの大ヒット曲というユニークな組み合わせになるようです。演劇的な体験はかなり緩やかで、観客の参加は大いに奨励され、キウイ・フレーバーが強く強調されることになる。「基本的にはパーティーです」とイアン卿は宣言しています。最高だ。Magnetoは、修復が急がれているクライストチャーチのIssac Royal Theatreのために資金を集めたいと考えています。伝説的な俳優であるマッケレンは、この劇場でサミュエル・ベケットの『ゴドーを待ちながら』を上演し、強い絆で結ばれているのです。マッケレンは今週土曜日、ハミルトンを通過し、タウランガ、ネルソン、オークランドと回り、クライストチャーチに戻ってくる予定です。</w:t>
      </w:r>
    </w:p>
    <w:p>
      <w:r>
        <w:rPr>
          <w:b/>
          <w:color w:val="FF0000"/>
        </w:rPr>
        <w:t xml:space="preserve">イド20</w:t>
      </w:r>
    </w:p>
    <w:p>
      <w:r>
        <w:rPr>
          <w:b w:val="0"/>
        </w:rPr>
        <w:t xml:space="preserve">目的 イギリスの総選挙に慣れ親しんでもらうこと。レベル1では、よりシンプルな表現で、授業やワークシートのアクティビティーのステップも少なくなっています。レベル2、3では、基本的な内容から、より幅広く、より深く学習することができ、より多くの選択肢を模索することができます。学習成果 この教材は、ナショナル・カリキュラムのシチズンシップと政治的リテラシー、特にキーステージ2-4以上における民主主義、選挙、投票に関する教育をサポートします。生徒は、投票や選挙（特にKS3に関連）を含め、議会制民主主義と英国構成地域の政府の主要な特徴を探求することができます。また、英国の政治形態や総選挙の投票制度を、英国の他の地域や他の国の制度と比較対照する機会もあります（KS4での学習成果です）。また、この教材は、代表制民主主義の性質や、市民の意思決定への参加を伴う民主的なプロセスについて考察することで、GCSEやAレベルの市民権の学習にも対応しています。教師用ガイド 各レベルを最大限に活用するためのシンプルなウォークスルーガイドです。Aims 新しい法律の制定や既存の法律の改正のプロセスを理解させる。法律の制定に際して、下院、貴族院、両院の委員会、君主など、国会のさまざまな機関が果たす役割について認識させる。国会の監視の役割を紹介し、執行、国民の支持、経済的影響などの問題について批判的な思考を促す。福祉改革、教育改革、選挙権、労働時間の変更など、英国史における重要な法律を紹介し、法律を作ることの重要性を認識させる。生徒が自分たちの生活に関連した問題について討論することを奨励し、根拠のある議論を行い、それを支える証拠を提供し、他者の議論の妥当性を考慮する能力を向上させる。学習成果 この教材は、法律を制定する議会の役割に焦点を当て、政治・行政、シチズンシップ、一般教養、その他の教科の生徒のための政治的リテラシーの教育を支援するための教室用教材です。キーステージ3および4のシチズンシップのカリキュラムの具体的な学習成果は以下の通りです。公共生活に影響を与えるため、さまざまな意思決定や投票に積極的に参加する（KS3, 4 Citizenship, 1.1a） 政府や権力者の責任を追及する市民と議会の役割を理解し探求する（KS3, 4 Citizenship, 1.1d） 話題の問題や論争の的となる課題を探求し、異なる考え、意見、信念、価値観を持ち合わせる （KS3, 4 Citizenship, Critical thinking and enquiry, 2.1a） 市民の意見を聞きながら、それを表現し、理解できるような説明をする（KS4 Citizenship, 1.1b） （KS4 Citizenship, 1.1c)1a) ディスカッション、正式な討論、投票を通じて、自分の意見を他の人に表現し説明することができる (KS3 and 4 Citizenship, Advocacy and representation, 2.2a) 教師のためのガイド 使いやすいウォークスルーガイドは、各レベルでこの教材を最大限に活用できるように近日中に公開される予定です。使用方法 このリソースは、教室でのプレゼンテーションツールとして設計されています。インタラクティブホワイトボードでの使用に最適化されていますが、標準的なプロジェクターでも使用可能です。</w:t>
      </w:r>
    </w:p>
    <w:p>
      <w:r>
        <w:rPr>
          <w:b/>
          <w:color w:val="FF0000"/>
        </w:rPr>
        <w:t xml:space="preserve">アイディー21</w:t>
      </w:r>
    </w:p>
    <w:p>
      <w:r>
        <w:rPr>
          <w:b w:val="0"/>
        </w:rPr>
        <w:t xml:space="preserve">新たに発見された空軍の情報概要によると、無人偵察機の艦隊が誤ってアメリカ人の監視映像を撮影した場合、そのデータは最大90日間国防総省が保存・分析することができる。4月23日付の指示書には、空軍はアメリカ人に対して合法的に「非合意的監視」を行えないことを認めているが、無人機が他の任務を行っている時に「偶然」データを撮影した場合、軍事情報部はそれを調査し、対象者が国内の監視対象として正当かどうかを判断する権利があるとも書かれている。「収集された画像には、同意なしに米国人や私有地が含まれる可能性がある」とある。空軍は「90日を超えない期間」を利用して、「その情報がDoD 5240.1-Rの手順2の規定に基づいて収集され、DoD 5240.1-Rの手順3の規定に基づいて永久に保持されるかどうか」評価するためにデータを使用できる、と続けている。国防総省の指令は、自然災害、環境問題、軍事基地周辺の監視など、特定のシナリオにおける限定的な国内スパイ行為を許可している。無人機がアメリカ人のデータを捕捉した場合、空軍は彼らが「国際テロ活動や国際麻薬活動に従事しているか、従事しようとしていると合理的に考えられる人物や組織」であるかどうかなどを判断する必要があるとしている。また、国防総省が適切と判断すれば、他の情報機関や政府機関にデータを広めることができると指示されている。「たとえ情報が収集可能でなくても、その情報が関連する他の国防総省の組織や政府機関に転送するのに必要な期間、情報を保持することができる」と文書には書かれている。この文書は、アメリカ科学者連盟のスティーブン・アフターグッドによって発見された。2月にお伝えしたように、30以上の著名な監視団体が団結して、米国空域でのドローンの使用増加案についてFAAに請願している。米国自由人権協会、電子プライバシー情報センター、権利擁護委員会を含むこれらの団体は、プライバシーと安全の脅威を検討するための規則制定セッションをFAAが開催することを要求している。連邦議会は最近、2020年までに米国の空で3万台ものドローンが運用されるとFAAが予測することに道を開く法案を可決した。ACLUは、FAAの法案について、「アメリカ人が常に享受し、期待してきた伝統的なプライバシーを守るための措置を講じることなく、国を空からの監視の時代へと無差別に押しやることになる」と指摘している。プライバシーに関する懸念に加え、同団体は、顔認識技術を監視ドローンにリンクさせ、その情報を政府のデータベースに接続することが可能になれば、「政治的反体制派となるであろう人々の修正第一条のリスクを高める」と警告している。-- -- -- -- -- -- -- -- -- -- -- -- -- -- -- -- -- -- -- -- -- - Steve Watson はロンドンを拠点とするライターであり、Alex Jones の Infowars.net と Prisonplanet.com の編集者である。イギリスのノッティンガム大学政治学部で国際関係学の修士号を取得しています。</w:t>
      </w:r>
    </w:p>
    <w:p>
      <w:r>
        <w:rPr>
          <w:b/>
          <w:color w:val="FF0000"/>
        </w:rPr>
        <w:t xml:space="preserve">イド22</w:t>
      </w:r>
    </w:p>
    <w:p>
      <w:r>
        <w:rPr>
          <w:b w:val="0"/>
        </w:rPr>
        <w:t xml:space="preserve">2010年8月、ヴィジェイ・ゴビンダラジャンとクリスチャン・サルカーがハーバード・ビジネス・レビューに寄稿した「貧困層のための300ドルハウス」というアイデアは、単なる提案に過ぎなかった。ダートマス大学タック・スクール・オブ・ビジネスで国際ビジネスを教えるゴビンダラジャン教授と、環境問題に取り組むマーケティング・コンサルタントのサルカー氏は、「もちろん、ここで紹介するアイデアは実験です」と、このような「突飛な」アイデアを持っていることをほとんど謝りながら書いている。300ドルで家を建てるなんて、誰ができるんだ？それにもかかわらず、彼らはブログを次のような言葉で締めくくった。「私たちは、最高経営責任者、政府、NGO、財団に尋ねます。と。そして、17ヵ月後の2012年、彼らのアイデアは現実のものとなりつつある。このブログは、世界中の読者の想像力をかきたてるものでした。読者は、このような家をどのように設計し、建設するかについて、議論し、意見を交換した。ある人は「雨を降らせて、特に干ばつ時に必要な水を確保する仕組み」、別の人は「積み重ねられるレゴタイプのデザイン」を提案しました。ゴビンダラヤン教授は、この反響に触発され、クラウドソーシングサイト「300house.com」を開設し、対話を続けています。建築家やエンジニア、ハーバード大学やマサチューセッツ工科大学の教授など、優秀な人たちです」。「私たちがやったことは、2,500人の従業員で、最高経営責任者のいない会社をつくったということです。彼らは、自分たちのアイデアをオープンな形で共有することを望んでいる。まさに、オープンイノベーションのプラットフォームだ」とゴビンダラヤン教授は言う。300ドルハウス・オープン・デザイン・チャレンジ」は、世界の最貧困層が300ドル以下で購入・建設できる住宅をデザインするコンペティションである。応募作品は、偶然にも300件あり、16人の専門家と「観衆」によって審査された。応募されたプランには、「圧縮土レンガ」や「スチールメッシュ」などの素材を使ったハイテクデザイン、コンクリートの土台に竹の梁を使ったドーム型の家、アフリカの平原に建つ木造アパート、米国のサウナを参考にした「コードウッド」住宅などがあった。このブログは、ゴビンダラジャン教授のインドでの学生時代の思い出や、チェンナイのスラム街を毎日近道していたことが影響しているそうです。このブログは、ゴビンダラジャン教授がインドで学生時代を過ごし、チェンナイのスラム街を毎日通っていたことがきっかけで、この問題を住宅問題だけでなく、広く循環する社会問題として捉えるようになりました。「貧しいから、悪い家に住み、衛生環境もなく、病気になり、仕事にも行かず、お金もなく、悪い家に追いやられる。お金を稼がないから、子供たちを学校に行かせず、（彼らも）非難されるのです」と彼は言う。だから、この300ドルハウスとその象徴が、これほどまでに注目されるのだろう。「なぜ、この問題が解決されないのでしょうか？とゴビンダラジャン教授は問いかける。その答えは、以前はNGOがこの問題に取り組もうとしたが、必要なのはビジネスセンスであったからだ、という。NGOのアプローチの問題点は、規模の問題だという。「1軒や2軒ならともかく、何十億という家を建てなければなりません。ゴビンダラヤン教授は、非営利組織が社会問題に取り組む方法についても批判的で、協調性の欠如や実行水準の低さを指摘しています。この問題は、ダートマス大学のジム・ヨン・キム学長が「300ドルハウス」デザインワークショップの基調講演で繰り返したものです。. .タックでのイベントには、コンペティションの優勝者6人のうち5人、ダートマス大学の学生や教員、建築家、エンジニア、デザイナーが参加しました。また、このコンテストで企業賞を受賞したインドの多国籍企業マヒンドラ＆マヒンドラ社も参加しました。4日間のワークショップで、参加者は2つのプロトタイプの家をデザインしました。1つは都市環境向けのもので、並列して建てられるように設計されており、もう1つは農村環境向けのもので、屋根付きの屋外スペースを持つ個人の家です。タック・プロジェクトの次のステップは、ハイチが候補地として挙がっています。</w:t>
      </w:r>
    </w:p>
    <w:p>
      <w:r>
        <w:rPr>
          <w:b/>
          <w:color w:val="FF0000"/>
        </w:rPr>
        <w:t xml:space="preserve">イド23</w:t>
      </w:r>
    </w:p>
    <w:p>
      <w:r>
        <w:rPr>
          <w:b w:val="0"/>
        </w:rPr>
        <w:t xml:space="preserve">この金額には、適用される関税、税金、仲介手数料およびその他の手数料が含まれます。この金額は、お客様が支払いを行うまで変更されることがあります。その他の情報については、グローバルポステージプログラムの利用規約をご覧ください。 これはオリジナルの雑誌印刷広告です。タイトルと説明文にある年は、雑誌と広告が実際に制作された年です。この広告は、約8'X11 "インチのフルページで、できるだけ雑誌の折り返しに近い反対側のページから切り取られています。この広告と私のヴィンテージ印刷広告はすべてオリジナルです。複製品や写真複写は販売しません。これらの広告が印刷された紙の経年変化により、広告には小さなキズや経年変化、変色が見られる場合があります。ほとんどの場合、古い状態は広告の歴史的、古典的な性質を追加することになります。大きなキズやシミのある広告は、掲載する前に在庫から削除しています。高解像度の写真をご覧になり、広告を十分に吟味し、広告の状態やその価値を判断してください。この広告に複数の数量が表示されている場合、私はあなたの順序の時に私が在庫を持っている最高のコピーを出荷します。つまり、あなたが受け取る広告は、写真のものよりもさらに良いものである可能性があります。もし、ご購入いただいた商品にご満足いただけない場合は、私の100％満足保証で完全に保護されます。私のポリシーと手順の完全な説明のために以下をお読みください。ご質問がある場合は、eBayのシステムを介して私に連絡してください。サービス。私は2003年以来、ebayの世界クラスのサービスを提供している。私のフィードバックを点検し、私の顧客が言っているものを読み、そして確信を持って値を付ける。私はあなたの支払の1日以内に出荷し、私はeBayに船積み情報および追跡の細部を書き入れる。それはeBayの最もよい販売人である私の目的である。入札し、私に5つ星の顧客サービスがどのように見えるかを示す機会を与えてください。出荷。あなたの広告は注意深く保護され、米国の郵便業務によって箱で平らに出荷される。通常ファーストクラスメールは非常に速いが、私はあなたがそれらを必要とする場合には、優先順位と速達便のオプションを提供しています。私は次のように送料と手数料を組み合わせています。あなたの広告のいずれかが無料配布のために修飾されている場合は、すべての広告は無料で出荷されます。あなたの広告にS＆H手数料がある場合は、1つの送料を支払うことになり、すべての追加の広告は無料で出荷されます。4つ以上の広告を購入し、1つの支払いにまとめると、個々のリスティングに表示されている手数料に関係なく、S&amp;H手数料は0ドルになります。eBayのシステムが自動的にこれらの割引と手数料の削減を計算します、あなたが組み合わせたアイテムでチェックアウトするとき。必要な場合は、インボイスを要求してください、私はあなたのためのすべての項目を結合し、改訂された合計を送信します。国際的な船積み。それは私の特権および世界的に出荷する名誉である。私は首尾よくアルゼンチン、オーストラリア、ブラジル、カナダ、クロアチア、キプロス、フランス、ドイツ、ギリシャ、インドネシア、イスラエル共和国、イタリア、日本、ノルウェー、ロシア連邦、スウェーデン、イギリスおよび他の多くの国に出荷したことがある。お客様が選択された配送サービスに応じて、USPS First Class Mail、USPS Priority MailまたはUSPS Express Mailを使用して安全に荷物を発送します。関税と通関手数料はすべて購入者の負担となります。税関申告書は電子的に記入され、自動的にバリューフィールドにS&amp;H手数料を含まないあなたの項目（s）の購入価格が含まれています。私はできるだけ早くあなたの項目を出荷しますが、あなたの国への出荷時間を制御することはできません。eBayのシステムがあなたのガイドであるようにしなさいしかし示される日付は推定であり、保証でないことを覚えなさい。フィードバックあなたが私のアイテムの成功した購入者である場合、私はあなたの支払を受け取った後、私はあなたに肯定的なフィードバックを残します。通常、私はあなたの項目を出荷した日にフィードバックを残す。低いフィードバックか余分な負帰還を有すれば私はトランザクションが首尾よく完了するまでフィードバックを保留する権利を確保する。リターン私は100%年の満足の保証を提供する。あなたの購入と不服なら、理由のための、元の郵送料を含む完全な払い戻しのための配達の14日以内の項目を単に戻しなさい。もし問題があれば、私にお知らせください。その他のストアアイテム私は私のeBayストアで数千ヴィンテージ印刷広告を持っています。もしこの広告やブランドがお好きなら、私のeBayストアでこの広告を補完する別の広告を持っている可能性が高いです。お気に入りのブランド（例えば "フォード "や "ミラー"）や特定の年（例えば "1969 "や "1959"）で私の店を検索したり、店のカテゴリ、残り時間や価格によって閲覧することができます。これらのヴィンテージプリント広告は額装しても素敵で、あなたの部屋、書斎、オフィス、キュービズムに個人的なタッチを加えるでしょう。</w:t>
      </w:r>
    </w:p>
    <w:p>
      <w:r>
        <w:rPr>
          <w:b/>
          <w:color w:val="FF0000"/>
        </w:rPr>
        <w:t xml:space="preserve">イド24</w:t>
      </w:r>
    </w:p>
    <w:p>
      <w:r>
        <w:rPr>
          <w:b w:val="0"/>
        </w:rPr>
        <w:t xml:space="preserve">A Test for Future-Fitness 未来のフィットネスのためのテスト。安全、スマート、共有、持続可能、そして満足 記事：Wayne Visser あなたは未来に適合していますか？あなたの製品、組織、コミュニティ、都市、国は、10年、20年、50年、あるいは100年後も生き残り、繁栄し続けることができるでしょうか？私たちの住む世界は、かつてないほど急速に変化し、私たちに大きな試練を与えています。人々を貧困から救い、科学のフロンティアを進め、テクノロジーで地球をつなぎ、知識をより身近なものにすることで、大きな進歩がありました。同時に、不平等の拡大、生態系の壊滅的な破壊と種の喪失、蔓延する腐敗、ますます不安定で危険な気候変動、強制移住と難民の急増、宗教的過激主義の台頭、テロの脅威が遍在するという不穏な傾向もある。私たちは、個人として、企業として、地域社会として、政策立案者として、どのように未来に備えることができるのでしょうか。準備するだけでなく、私たちが望む未来を形作る手助けをすることで、私たちの成功の可能性を最大限に高めることができるのでしょうか。それは、「アライメント（整合性）」という観点で、つまり、出現しつつある世界の大きな絵にジグソーパズルのピースのようにはめ込むこと、そして、「アジリティ（敏捷性）」という観点で、つまり、未来の状況に応じて素早く反射し、強いパフォーマンスを出せるような体力を身につけること、です。社会における最大のトレンドと私たちの最も永続的な理想は、未来のフィットネスのための5つの主要な基準があることを示唆しています：私たちの製品、組織、コミュニティ、都市や国は、安全、スマート、共有、持続可能、そして満足でなければならないのでしょうか？この5つの基準は、下の表にまとめられ、次のセクションで簡単に定義されています。</w:t>
      </w:r>
    </w:p>
    <w:p>
      <w:r>
        <w:rPr>
          <w:b/>
          <w:color w:val="FF0000"/>
        </w:rPr>
        <w:t xml:space="preserve">イド25</w:t>
      </w:r>
    </w:p>
    <w:p>
      <w:r>
        <w:rPr>
          <w:b w:val="0"/>
        </w:rPr>
        <w:t xml:space="preserve">今回のID the Futureでは、ケイシー・ラスキンはネイチャーの進化論伝道パケットに答えるシリーズを続け、自然選択、共通祖先、ダーウィンの理論とは全く関係のない、本当に興味深い研究を見ていきます。進化論の宝石」については、このシリーズの第一部と第二部をご覧ください。ID The Future（IDTF）ポッドキャストは、進化とインテリジェント・デザイン（ID）の中心的な問題を探求するというディスカバリー研究所の使命を受け継ぐものです。IDTFは、IDの理論を発展させている主要な科学者や学者への簡潔なインタビューや、議論の科学的、教育的、法的側面に関するディスカバリー研究所のシニアフェローやスタッフによる洞察に満ちた解説を通して、進化とIDに関する最新のニュースや見解をリスナーに提供しています。</w:t>
      </w:r>
    </w:p>
    <w:p>
      <w:r>
        <w:rPr>
          <w:b/>
          <w:color w:val="FF0000"/>
        </w:rPr>
        <w:t xml:space="preserve">イド26</w:t>
      </w:r>
    </w:p>
    <w:p>
      <w:r>
        <w:rPr>
          <w:b w:val="0"/>
        </w:rPr>
        <w:t xml:space="preserve">いつかは怪我をするのは、ごく自然なことです。事故に遭い、怪我をしてしまうことは多々あります。ほとんどの場合、それはすべて他人の過失のためですが、苦しむのは自分自身です。あなたが自分で上にトリップしたり、他の誰かの過失のために負傷するかどうか、あなたは確かに怪我のために請求することができます。はい、あなたはそれを右に聞いたことがある - あなたはまた、上につまずいたために引き起こされる傷害のために請求することができます。ほとんどの場合、それは建設会社の欠陥のある建設手順に起因している。しかし、傷害のために主張することは非常に正常ですが、私たちの多くは、我々は傷害のために主張しようとするときに持っているどのような権利を知っている。それは傷害の弁護士に連絡し、そのような問題で彼の助言を求めることが極めて重要である。傷害の弁護士は、この分野での専門知識を保持し、したがって、偉大な洞察を提供し、あなたが主張のために提出することができます。あなたが自分自身を傷つけるために起こるとき、あなたは何をすべきですか？まず、あなたの家族の医師に連絡し、完全に自分自身をチェック取得する必要があります。第二に、あなたはすぐに証拠を収集する必要があります。第三に、傷害の弁護士に連絡し、彼/彼女はあなたの医療レポートと共有する。</w:t>
      </w:r>
    </w:p>
    <w:p>
      <w:r>
        <w:rPr>
          <w:b/>
          <w:color w:val="FF0000"/>
        </w:rPr>
        <w:t xml:space="preserve">イド27</w:t>
      </w:r>
    </w:p>
    <w:p>
      <w:r>
        <w:rPr>
          <w:b w:val="0"/>
        </w:rPr>
        <w:t xml:space="preserve">スティーブ・バックリー ブログ 2012年2月6日（月） コーチとパフォーマーのための新しいフレームワークを提示するステップバイステップのガイドです。前回のブログに続き、成功のためのコーチの第2法則を紹介する第2章のプレビューを提供します。この「第2法則」は、「一生懸命に働く」という第1法則と同じくらい重要なものです。それは...「チャンピオンは偉大な意識を持っている」これは、継続的な成長を保証する一つの洞察である。この本の中でコーチは、アスリートたちに自分の長所と短所を深く見つめ、あらゆる選択肢を検討するよう促している。この章では、新しい方法を試し、悪い習慣を取り除き、より効果的な新しい習慣を作り上げるという、変化について書かれています。では、このことを念頭に置いて...。あなたが今まで無視してきたことで、あなたの世界に大きな変化をもたらすものは何でしょうか？私たちは皆、仕分けすべきなのに、無視する方法を見つけてしまった、他人から見ればまぎれもない何かを持っていると思います。実は、あらゆる選択肢を探っている人はほとんどいないのです。また、私たちの多くが、異なる時期に、何とかしなければならないと分かっていながら、ただ無視している何かを持っているというのも事実です。このルールとそれを紹介した章は、気づきを促し、行動を起こすか起こさないかの結果を理解するためのものです。コーチは、アスリートたちが行うすべての決断が、自分たちの上達に影響を与えることを理解させる。コーチは、過去の経験に基づく思い込みが将来の成長を妨げること、そして、私たちは皆、自分の目の前にあるものを無視して決断していることを巧みに教えてくれます。それは、他の人にとっても当たり前のことかもしれません。コーチが言うように、「見て、どうにかする」のです。The Champion in All of Us」は、成功したオリンピック選手のパフォーマンスの習慣を使うよう、誰にでもインスピレーションを与えるために書かれた自己啓発本です...もし、オリンピック選手があらゆる選択肢を追求しないなら、最も熾烈な競争の場で見破られることになるというのが、否定できない真実の一つだ。だから、成功のための12の法則の第2章は、より大きな意識を持ち、可能なことを探求し、より良く機能する他の選択肢があるかもしれないことを受け入れることをテーマにしています。</w:t>
      </w:r>
    </w:p>
    <w:p>
      <w:r>
        <w:rPr>
          <w:b/>
          <w:color w:val="FF0000"/>
        </w:rPr>
        <w:t xml:space="preserve">イド28</w:t>
      </w:r>
    </w:p>
    <w:p>
      <w:r>
        <w:rPr>
          <w:b w:val="0"/>
        </w:rPr>
        <w:t xml:space="preserve">ワールドチャンプ2012。レース当日。今日起きたときは、「緊張と不安」という表現がぴったりだった。朝食は食べたけど、十分ではなかったし、少し体調が悪いと感じた。レース当日の緊張はいつも通りだ。トランジションまで長い距離を歩き、セットアップをしました。ステファニー・ロバートソンが片側に、アン・ウッズがもう片側に、そしてモラグ・マクダウェルがそう遠くないところにいることがわかった。ここを通るときは、「自分」に集中することを忘れないようにしなければならない。トランジッションの準備をし、（他の選手より荷物が少ないように見えた！）緊張しているアスリートの状況から自分を切り離すために、トランジッションに入った。ウェットスーツを着たら、あとはあまり時間がなくて、スタート地点のペンに案内され、スタート地点まで歩いた。波と波の間はあまりなく、どこに立つか指示されるような感じだったので、群れの真ん中を判断するのは難しく、自分が望むポンツーンの一部、ブイまで一番まっすぐなルートがある47-55番を確保するためでした。正直なところ、横に並んで座るスペースはほとんどなく、デッキに手を下ろすこともできませんでした。スタートはカオスで、人とぶつかったり、ぶつけられたりしないように、クリアな海を確保するのにしばらく苦労しました。エマと一緒にやったサイティングの練習は本当に役に立った。ブイではなく目印を見るので、ずっと楽に見えた。水は今までのスイムよりずっと穏やかで、今までで一番平らだったと思う。水から上がると、いつもより疲労感があり、トランジションまでの長いランも膝の状態をよくしてくれませんでした。T1では、もうとっくになくなっているはずの人たちの荷物がまだ残っているのを見て、元気が出てきました。トランジションはスムーズにいったようで、私は周りの人よりもずっと早く走り出し、何か忘れてしまったのかと思うほどでした。ランまでゼッケンをつけなくていいのが不思議な感じでした。バイク バイクは順調な滑り出しだったが、その前にモンスター級の坂が待っていた。最初の登りが一番長かったが、最後の登りは一番短かったが、一番きつかった。最初の登りが一番長かったが、最後の登りは短かったが、一番きつかった！モニュメントを回るために道を曲がったとき、ほとんど止まってしまった。私が下っている間に、何人かが登ってきたのです。折り返し地点は坂の後で、帰りは平坦でしたが、風が強くなり、T2に戻るまでずっと向かい風で、タフなバイクコースになりました。私はパワー系のアスリートなので、高速の平坦なバイクコースは得意とするところです。軟骨の問題もあって、いつもは得意なバイクも、今回はかなり厳しいものになった。でも、クラブメイトのヴィッキー・ロバートソンを追い抜いたので、少し元気が出ました。ラン ランでは、もう少しで家に帰れる！と思いました。走り出したら、もう大丈夫だと思った。スイムで失敗したわけでもなく、バイクで転倒したわけでもなく、うまくいきそうだった。でも、このレースは僕にとって最もタフなパートでもあったんだ。ランが進むにつれて膝の痛みが増してくることは予想していたが、実際にそうなった。私はランのフォームに集中し、外見上は大丈夫に見えるようにし、ライバルに何も見せないようにしました。帰路のランコースで、マークが立っていて、「大丈夫そうだね」と声をかけてくれました。私は「よかった、フリをしていたんだ。エマとオーリーが立って応援してくれて、エマは私のことを誇りに思うと叫んでくれました。道路に出て、スタジアムのゴールまでの最後の少しの間、アレックス・グーチとアンディが大声で叫んでいるのを見て、安堵と高揚と驚きがありました。私の真後ろには脅威はなかったので、ゴールした時に旗を掲げて祝う時間はあるとわかっていました。私の考え 個人的なことも含めて、今年はいろいろと大変な年でした。私は</w:t>
      </w:r>
    </w:p>
    <w:p>
      <w:r>
        <w:rPr>
          <w:b/>
          <w:color w:val="FF0000"/>
        </w:rPr>
        <w:t xml:space="preserve">イド29</w:t>
      </w:r>
    </w:p>
    <w:p>
      <w:r>
        <w:rPr>
          <w:b w:val="0"/>
        </w:rPr>
        <w:t xml:space="preserve">世界一のカードトリックのやり方 世界一のカードトリックのやり方 拡大する 世界的マジシャンのデビッド・ザンソーが、またしても見事なカードマジックを披露し、世界中のマジシャンを裏切る、世界一のカードトリックのやり方を見せてくれます。ステップ1：必要なもの カードの山 何人かの若者たち ステップ2：カードトリック もしあなたがデビッド・ザントールのようなマジシャンなら、あなたの周りに観客がいることでしょう。そうでない場合は、このカード・トリックを行う人を2人見つける必要があります。二人にデックから1枚カードを選んでもらいます。そのカードを見ながら、相手とカメラに見せます。戸惑うかもしれません。でも、我慢してください。その価値はあります、デビッド・ザンソーの約束です。カードを山札の上に捨てるように指示し、今度は派手なシャッフルを行ってください。カードがシャッフルされ、来週の真ん中に叩きつけられたところで、いよいよM.A.G.I.C.のイリュージョンを披露します！カミソリのような指で、カードをカットします。カミソリのような指でデックを半分に切り、片方の半分を若者に渡します。もう半分のカード（数学が好きな人はデック全体の4分の1）を取り、表向きにして扇形に広げます。今度は、表向きのカードをもう一方の4分の1の山札にぶつけ、表向きのカードと裏向きのカードを混ぜ合わせます。この乱雑なカードを若者に渡し、残りの半分の山札を手に取ります。もう一人の若者からこのガチャガチャを受け取り、すべてのカードを叩いて、本当にガチャガチャにします。すべてのカードが混ざった状態で、デックをカットし、ターンし、若い指でデックを叩いてもらいます。この時、マジックが起こります。すると、すべてのカードが順番に並べられただけでなく、選んだ2枚のカードが表向きで山に入っていることがわかります。Step 3: How it's done 他のマジシャンは、デビッドが自分のトリックを暴露したために、マジック界や様々なインターネットフォーラムから追放しましたが、彼はビデオジャグの視聴者の皆さんに全てを公開することを止めるつもりはありません。もし、彼に会ったら、お礼を言うのを忘れないでください。彼はスーツが一着しかないので、彼だとわかるはずです。何人かの若者を見つけたら、それぞれカードを1枚ずつ選ぶように言います。このカードトリックが成立するためには、そのカードが何であるか知っている必要はありません。若者たちに、選んだカードを山札の上に置くように言います。ここでは、カードトリックの流れがわかるように、青いカードを2枚使います。ここで、マジシャンが「フォールスカット」と呼ぶものを行います。これは、カードの順番を変えることなく、デックをシャッフルしていると思わせることで、若者を動きで混乱させるために使用されます。その方法は次の通りです。見ての通り、カードの位置は全く変わっていませんが、スピードを上げて行うと、あたかもカードが混ざっているように見えるのです。ここで、シャッフルを始めるときに、親指で上の2枚のカードをはがし、デックの一番下に置いておきます。「あなたのカードを覚えていますか？」というような質問をして、若者を惑わせます。ボトム2枚を裏返しにして、表向きにします。山札を割るときに、こっそりボトムから1枚ずつカードを抜き、ボトムに選んだ1枚のカードを表向きにした半分の山札が2つ残ります。今度は、半分を淑女に渡して持ってもらいます。デックを半分に切り、ファンで扇ぐと、もう一方のデックが裏返しになり、ボトムカードがトップカードになります。このとき、選ばれたカード以外の表向きのカードだけを混ぜ合わせます。これで、選ばれたカード以外はすべて表向きとなります。しかし、観客はこのことを知らないので、これが重要なごまかしとなります。もう一方のデックも同じようにします。そして、両方のデックを混ぜ合わせ、選ばれた2枚のカード以外は全て表向きにし、デックをカットしてめくります。そして、デックをカットして裏向きにしてください。デックを叩いてもらうと、その瞬間にマジックが起こることを暗示していますが、私たちはそれがずっと前に起こったことだと知っています。そして、ジェラートカードトリックのやり方があります。</w:t>
      </w:r>
    </w:p>
    <w:p>
      <w:r>
        <w:rPr>
          <w:b/>
          <w:color w:val="FF0000"/>
        </w:rPr>
        <w:t xml:space="preserve">イド30</w:t>
      </w:r>
    </w:p>
    <w:p>
      <w:r>
        <w:rPr>
          <w:b w:val="0"/>
        </w:rPr>
        <w:t xml:space="preserve">なぜ我々は統治不能なのか 第4回 オランドの短いハネムーン このシリーズの前提は、一国の債務があるレベルまで上昇すると、その国を統治することは不可能になる、ということである。他人の金で比較的楽な生活を送ることに慣れている有権者は、自分たちが実は金持ちではないという事実を受け入れない。そのため、新しい指導者が現れると、その支持率はほとんどすぐに急落し、彼らの「改革」プログラムは、それがどんなものであれ、すぐに信用を失い、放棄される。今度はフランスの番だ。今日のワシントン・ポストから。パリ発：フランソワ・オランド大統領は、フランスの指導者としての最初の6ヶ月間で劇的な人気低下に見舞われ、彼の社会党政権が持続的な経済不振を克服するための確固たるリーダーシップを発揮できることを国民の多くに納得させることに失敗した。最近の世論調査では、オランド氏の支持率は20ポイント近く低下し、約40％となっている。10％を超える失業率が上昇し続け、工場が閉鎖され、成長が見られないことから、あらゆる政治分野の回答者が失望を表明している。オランド大統領の友人や支持者は、自らの決断がフランス経済の健全性を回復するための首尾一貫した計画にどのように合致するのか、もっと明確に説明するよう大統領に公然と要求している。オランド大統領は、ヨーロッパの債務危機によってフランスや他の国々が増税や福祉支出の削減を余儀なくされる中、大統領になったという単純な事実を反映している。しかし、フランスのアナリストによれば、オランド大統領は決断を下す前にできるだけ選択肢を広げておく傾向があるため、進路が不明確であるという印象を与え、失策が原因であるとも指摘する。オランド大統領は、火曜日にエリゼ宮で行われた記者会見で、「国民の心配や、政治家の能力に対する疑念は理解している」と述べた。これを受けてオランドは、就任以来決定している一連の施策を紹介し、経済を再び活性化させ、国の債務をコントロールするためのまとまった施策であるかのように語った。そして、その効果は5年間の任期が終わったときに判断されるべきであり、最初の段階で判断されるべきではないと付け加えた。「これらの選択は、私の公約、私の目標、そして最も重要なフランスの利益と一致している」と述べた。国民の不安の一部は、オランドと、迅速かつ大胆な決断で知られた前任者のニコラ・サルコジとの対比から生じている。サルコジは任期終了まで広く嫌われていたが、5月の敗北以来、特に彼の得意とする保守派の間で世論の回復を楽しんでいる。オランド首相は、フランスの中小産業界の競争力を高めるため、手厚い福祉制度の財源となる給与税の負担を軽くすることを提案し、議論を呼んだ。ジャン＝マルク・エロー首相は先週、新規雇用を行う企業は2014年から260億ドル相当の税還付を受け、そのために付加価値税を引き上げると発表した。そのわずか数ヶ月前、大統領選に出馬していたオランドは、サルコジによる同様の提案を著しく不公平であると非難していた。先週の発表は、好転の兆しとして描かれた。社会党の信奉者たちは、スーパーのレジで支払うことになるビジネスマンへの贈り物によって、自由主義の原則が損なわれていると不平を言った。「左翼の大統領が、政権をとって数カ月後に、本当の文化革命を起こし、フランスの左翼にとって全く新しい政策を採用した」と、一般に同情的な政治研究者であるレイモン・カイロールは、ル・フィガロ紙に語っている。左翼戦線のジャン＝リュック・メランションは、その信奉者のほとんどがオランドに投票したが、このプログラムを「残念だ」と言った。社会党系「緑の党」のジャン＝ヴァンサン・プレイス議員は、同党の2人の閣僚が政府に残るべきかどうか、声を大にして疑問を呈した。右派からは、予想通り、この決定は小さすぎる、遅すぎると非難された。オランドが依頼した報告書では、390億ドル、しかもリベートではなく、給与税減税を推奨していた、と彼らは指摘している。さらに、このような措置が必要なほど経済状況が深刻であるなら、なぜ企業は2014年まで待たねばならないのだろうかと言うのである。広告 中道派のフランソワ・ベイルー氏は、オランド体制を「ガス製造機」と呼んだ。彼や他の人たちは、真の障害となるのは</w:t>
      </w:r>
    </w:p>
    <w:p>
      <w:r>
        <w:rPr>
          <w:b/>
          <w:color w:val="FF0000"/>
        </w:rPr>
        <w:t xml:space="preserve">三十一号</w:t>
      </w:r>
    </w:p>
    <w:p>
      <w:r>
        <w:rPr>
          <w:b w:val="0"/>
        </w:rPr>
        <w:t xml:space="preserve">エピソード・ディスカッション・ストリームがスパムボットに占拠され、議論ができなくなっているため、今週はこのスレッドが10/3/12放送分「We Need to Talk About Kevin」の公式ディスカッション・スレッドとなります。今後のエピソードの議論の場所は時間が経つにつれて検討されます。とはいえ、フォーラムのガイドラインに従ってエピソードの議論スレッドを作らないようにしてください。新キャラクターで、ディーンが煉獄から出るのを助けたことが重要であり、彼が誰であるか、何であるかは関係ありません。また、ディーンが自分の原則を破って怪物と一緒に行動していることや、カスティエルに一体何が起こったのかということも同様に重要です。今回は、2シーズン前のディーンのように、ディーンが戻ってきてサムが立ち去るという展開にしないところがいい。ケビンにはもっと知識を活用してほしい。高レベルの悪魔払いが必要だし、グループが再び捕まるとは思わない。煉獄がどんなところか、ディーンの煉獄での生活をもっと見ることができると思ったのに...そして彼は煉獄の生活の小さなフラッシュバックを見せるのではなく、戻ってくると...そして彼はそこにいるはずではなかったということになる...いずれにせよ...。煉獄のフラッシュバックは、まだCasの問題があるので、しばらく続くのでしょうね...。それ以外では、兄弟がすべての悪魔を地獄に追いやって、きっぱりと蓋を閉めるチャンスがあるのはいいことだと思います、それはシリーズのシンプルで素晴らしい終わり方になるでしょう :-)このエピソードは、面白くて、サスペンスフルで、ミステリアスで、かなり気に入りました。ケビンが兄弟と運命を共にし、ガールフレンドが悪魔に殺されるというのは、新しい始まりのような気がしました。ベニーの役割は今後どうなるんでしょうね。ディーンに「誰も信用できない」と言ったことが記憶に残っているので、いずれはクラウリーか何かに売り渡すのかもしれませんね。50年経って世界が変わったとか言っていたので、すでに地球には来ているようです。クラウリーは彼らを狩ることになると思います。彼はまだ彼らが地獄の門を閉じられることを知らないので、おそらくストーリーの一部は彼がそれを知って止めようとすることで展開されるのでしょう。カスティエルが死んだとは明言されなかったので、彼に何が起こったかは誰にもわからない。彼自身がモンスターになったかもしれません。期待していたものとは違うけど、良かったと思う。カスティエルに何があったのか、ディーンは結局なぜ彼抜きで出て行ったのか、すごく気になる。ベニーがキャスを置き去りにしたことに何か関係があるのかな。ディーンとの関係がどうなっているのかとても気になる。ディーンは彼を信頼しているようだし、二人は友達のように見えるけど、すべてを見せたわけではないし、二人の友情はうまく終わらないと思う。ケビンのことはまだよくわからない。嫌いではないけど、どのくらい面白いと感じるかは時間が解決してくれるだろう。彼の恋人が亡くなったのは悲しかった。彼女が「大学に行けないから」という理由で彼を捨てたという台詞が嘘だったというのは良かった。シーズンのスタートとしては上出来だが（まあ、リヴァイアサンよりは何でもいい）、何か物足りない。テレビで一番つまらないキャラクターだと思う。まあ、「サムが辞める」という話は、まさに私が恐れていたとおりのバカな話でした。ディーンが煉獄に閉じ込められている間に、ディーンを見つけたり、ケビンを救出する方法を探したり、あるいは週替わりでモンスターを殺したりして、一人で狩りをさせることはできなかったんでしょうかね。兄弟間の軋轢を生むだけで、正直、もう十分だと思う。ケビンもあまり好きではありません。恋人が殺されるシーンは完全にやりすぎだし、悪魔と長年戦ってきたウィンチェスター兄弟ができないのに、クラウリーを出し抜けるのも気に入らない。それに、地獄の王であるクラウリーは、聖水に対抗できるほど強いはずではありませんか？悪魔の罠を砕くために使った地震で、ケビンの水桶がこぼれたりしないのだろうか？また、カスティエルも消されましたが、これについては、何が起こったのかがもっと明らかになるまで待ちたいと思います。この先が気に入らなくても、良い物語になる可能性はあります。このエピソードで気に入った点</w:t>
      </w:r>
    </w:p>
    <w:p>
      <w:r>
        <w:rPr>
          <w:b/>
          <w:color w:val="FF0000"/>
        </w:rPr>
        <w:t xml:space="preserve">アイディーサンじゅうに</w:t>
      </w:r>
    </w:p>
    <w:p>
      <w:r>
        <w:rPr>
          <w:b w:val="0"/>
        </w:rPr>
        <w:t xml:space="preserve">ニューヨークの新しい日産ディーラー ニューヨークの新しい日産でお金を節約するのは簡単です。まず最初に、興味のある車種を調べ、その他にも興味のある車を特定します。すると、ニューヨークの自動車ディーラーから車の価格見積もりが届きます。価格を比較するだけで、ニューヨークのベストな車価格を見つけることができます。日産ジューク 新型日産ジュークは、クロスオーバー・クラスで見つけることができる可能性があるのと同じくらい小さな車です。その車ベースの起源は、バーサとキューブの両方が共有するシャーシにたどることができますが、ジュークは、強力かつ効率的なパワートレインを遊ばす.ホイールベースは99.6インチ、全長は162インチで、Versa 5ドアより一回り小さくなっています。ジュークに搭載されるエンジンは、日産の直噴1.6Lターボ4気筒エンジンです。このエンジンは、最高出力188ps、最大トルク177lb-feetを発生します。ナビゲーションはパッケージとして提供され、スポーツアクセサリーとクロームアクセサリーパッケージによる特別なエクステリアとインテリアのトリートメントも用意されています。安全装備として、デュアルステージフロントエアバッグ、フロントシートマウントサイドエアバッグ、フロント＆リアサイドカーテンエアバッグを全車に標準装備しています。また、スタビリティコントロールとトラクションコントロール、ブレーキアシストと電子制御制動力配分装置付き4輪アンチロックブレーキも標準装備しています。New York New Nissan Price Quotes -- Find New York Nissan Dealerships New York Nissanの価格を比較します。ニューヨークの日産の価格を無料で見積もることができます。すべての車のインボイス価格、希望小売価格、およびクリアランス価格を参照してください。ニューヨークの日産ディーラーが価格競争することで、大きな節約になります。日産の価格、写真、レビュー、地元のリベートやインセンティブなどを比較します。ニューヨークの中古車を探す -- ニューヨークの中古日産価格を比較する ニューヨークで販売されている中古車をすべて表示します。日産の中古車を比較し、ニューヨークで最もお得な買い物をしましょう。価格、写真、車両スペックなど、日産の中古車をお得に購入するために必要な情報をご覧いただけます。</w:t>
      </w:r>
    </w:p>
    <w:p>
      <w:r>
        <w:rPr>
          <w:b/>
          <w:color w:val="FF0000"/>
        </w:rPr>
        <w:t xml:space="preserve">三十三次</w:t>
      </w:r>
    </w:p>
    <w:p>
      <w:r>
        <w:rPr>
          <w:b w:val="0"/>
        </w:rPr>
        <w:t xml:space="preserve">Re:Pinging Host Names as opposed to ping FQDNs Herb Martin Guest Posts: n/a 's Computer Specifications 10th Aug 2003 "Bryan Blair" &amp;lt;(E-Mail Removed)&amp;gt; wrote in message news:(E-Mail Removed)... &amp;gt; 2つの内部DNSサーバ（DNS Server AとB）のセットアップがあります。2台ともVPNで接続された異なる拠点に設置されています。DNSサーバAは、DNSサーバBのプライマリゾーンをセカンダリゾーンとして設定しており、逆も同様です。 &amp;gt; 反対側のサイトに存在するワークステーションは、互いにpingを打つことができますが、対応するワークステーションのFQDNをpingすることでのみできます。同じサイトに存在するワークステーションは、ホスト名とFQDNでpingを打ち合うことができます。質問ですが、反対側のサイトにあるワークステーション同士が、Host NameとFQDNでpingを打てるようにすることは可能なのでしょうか？可能です。DNSサーバやWINSサーバを正しく設定すれば、簡単にできます。また、「FQDN」は、「FQDN」の末尾に「DOT.」を付けるまでは、「FQDN」ではないのです。例: www.Domain.Com . &amp;lt;-- DOT there (しかし、多くの人は FQDN を TLD で終わるいくつかのタグを持つマルチパート名を意味するものとして使っています ホスト名は決定的な用語ではなく、一般的にはあなたが FQDN と呼んでいるものの同義語にすぎません.あなたのマシンは、他のマシンがあなたのマシンのSAMEドメイン/ゾーンにあるか、NICのプロパティで追加のサフィックス検索リストを追加すれば、マシン部分だけでpingを打つことができます - これは、IPアドレスが動作することに依存するフルネームでpingを打つことができることに注意してください。最後に、(ブラウザのように)NetBIOS名を使いたい場合は、WINSが必要かもしれません -- 特に、ブラウザがサブネットやドメインを越えて動作するようにするために。各所にWINSサーバーを置き、ローカルクライアントはローカルのWINSサーバーを使用します（クライアントはWINSサーバーと他のサーバー、特にDCを含みます）、そして2つのWINSサーバーは複製するように設定されていなければなりません。Bryan Blair Guest Posts: n/a 's Computer Specifications 11th Aug 2003 私は、反対側のドメインのワークステーションのTCPプロパティのサフィックスタブにDNSサーバAのドメイン名を追加し、対応するホスト名をpingすることができました!!!!しかし、しばらく待っても、ドメインBのワークステーションのネットワークプレイスにドメインAが表示されません。このレプリケーションには時間がかかるのでしょうか？「このような場合、どのようにすればよいのでしょうか？両者とも、VPNで接続された異なるサイトに &amp;gt; 常駐しています。DNSサーバAは、DNS &amp;gt; &amp;gt; サーバBのプライマリゾーンをセカンダリゾーンとして設定しており、その逆も同様です。 &amp;gt; &amp;gt; 反対側のサイトにあるワークステーションは、互いにpingを打つことができますが、対応するワークステーションのFQDNをpingすることでのみ&amp;gt; &amp;gt;できます。同じサイトに存在するワークステーションは、ホスト名とFQDNで互いにpingを打つことができます。質問: 反対側のサイトにあるワークステーションから、ホスト名とFQDNでpingを打つことは可能でしょうか？DNSやWINSサーバを正しく設定すれば、簡単にできます。 &amp;gt; &amp;gt; Ok, so both zones are both sites (Srv A &amp; B each have both) &amp;gt; ping by name should work just fine if ping by number already &amp;gt; works (you did register the names, right?) &amp;gt; &amp;gt; 技術的にはENDにDOTを付けるまでFQDNではありません。e.g,</w:t>
      </w:r>
    </w:p>
    <w:p>
      <w:r>
        <w:rPr>
          <w:b/>
          <w:color w:val="FF0000"/>
        </w:rPr>
        <w:t xml:space="preserve">三十四節気</w:t>
      </w:r>
    </w:p>
    <w:p>
      <w:r>
        <w:rPr>
          <w:b w:val="0"/>
        </w:rPr>
        <w:t xml:space="preserve">セキセイインコの生殖。ペットのセキセイインコ1組の家庭生活に関する研究。注（2011-02-09）。このページは、Google.caによって返されるトップ結果である。もし、気に入っていただけたなら、より多くの方に見ていただけるよう、リンクを貼っていただくことをお勧めします。このページは、我が家のリビングで飼育しているセキセイインコの繁殖を観察した体験談を日記にしたものです。セキセイインコの赤ちゃんに興味がある方は、こちらで赤ちゃんとその両親の写真を見ることができます。最新のエントリーは、ページの一番上にあります。このページは、（ほぼ）テキストのみです。すべての写真は、各日の個別ページ、または「すべての写真」ページでご覧いただけます。セキセイインコを飼うことは、とてもやりがいのあることです。彼らは、私の意見では、穏やかな十分な年齢の子供のための小さなげっ歯類よりもはるかに良いペットです。彼らは非常に応答性とインタラクティブで、興味深い性格を持っています。彼らはいくつかの注意と、私は信じて、飛んで、相互作用するためにいくつかの時間を必要としません。噛むことが好きなので、家具や本、ドアや窓枠などに破壊的なダメージを与える可能性があります。私たちの経験では、これは個体によって異なりますが、私たちのメスにはとてもよくあることでした。また、早朝（日の出）など、時間帯によっては非常に騒がしいことがあります。多くの鳥は日の出とともに鳴くので、これは珍しいことではありません。夜明けのコーラスに関するウィキペディアのページを参照してください。私はあなたが他の、おそらく危険な、ペットからそれらを離れて保つことをお勧めします。セキセイインコ、試してみませんか？このセキセイインコ日記は終了しました。年表、セキセイインコの巣立ち、2004年3月--4月 最初の卵は3月29日に産まれた 2番目の卵は3月31日の夜から4月1日に産まれた 3番目の卵は4月2日に現れた 最後の卵は4月4日に現れた 2004年4月20日、最初のヒヨコが現れた。2004年4月20日〜21日、2羽目のヒナが夜間出現 2004年4月22日、3羽目のヒナが夜間出現 2004年4月23日、3羽目のヒナが夜間死亡 2004年4月24日、一番上のヒナが頭を持ち上げて「歩く」のが観察される 2004年5月24日、一番上のヒナが初めて飛ぶ（孵化後34日） 2004年4月24日、一番上のヒナが初めて飛ぶ（孵化後34日）。2004年5月30日、2羽目のヒナが初めて空を飛ぶ。2006年10月1日、一番上のヒナが死亡（2歳半）。2008年12月13日、2羽目のヒナが死ぬ（4歳半）。キーワード：セキセイインコ、セキセイインコ、インコ、セキセイインコの成鳥、ヒナ、セキセイインコの生殖、交尾、行動、卵、セキセイインコの赤ちゃん、カナダ、ビクトリア、ブリティッシュコロンビア州。2004年4月20日 1日目 今日、最初のヒナが孵った!かなり家庭的な感じだが、親は気にしていないようである。2004年4月21日 2日目 今日、2羽目のヒナが孵化した。実は昨日の夜遅くに孵化したと思われる。2004年4月22日 3日目 3番卵が昨夜孵化しました 2004年4月23日 4日目 一番新しいヒナが夜中に死んでしまいました。孵化してから親鳥はかなり見捨てていた。巣箱の片側に押しやられていた。最後の卵は、最初に産んだ卵であることは間違いないため、少し熟れすぎているため、取り出した。2004年4月24日 5日目 一番上のヒナは「歩く」ことができるようになった。今朝、頭を上げながら数歩歩くのを見た。また、上の子は下の子（いつかは！）を頭で巣箱の端に押し出しているようです。この鳥たち、まだ目も開いてないんですよねー。そういえば、目の上に膜が張っているように見える。これはいずれ乾いて剥がれるものと思われます。今はまだ目が十分に発達していないか、あるいは偶発的なダメージのリスクが大きすぎるため、まぶただけに頼っているのだと思われます。上の雛は下の雛と目の形が全く違う。2羽のヒヨコは満腹になっているので、餌はうまくいっているのだろう。巣に卵がなくなり、物事がうまくいっているように見えるので、お母さん（Kiwi）は以前のような行動を少し見せるようになりました。まだ頻繁に出てくるわけではありませんが、巣から出てくる間隔が長くなってきました。2004 年 4 月 26 日 7 日目 今朝、唯一赤ちゃんを近くで見ることができたが、あまり良い印象はなかったが、がっかりもしなかった。後で巣箱の穴から見えたところでは、母鳥が餌を与えていたようだが、2羽とも完全な収穫はなかった。番目のヒナは足が広がっている。</w:t>
      </w:r>
    </w:p>
    <w:p>
      <w:r>
        <w:rPr>
          <w:b/>
          <w:color w:val="FF0000"/>
        </w:rPr>
        <w:t xml:space="preserve">イド35</w:t>
      </w:r>
    </w:p>
    <w:p>
      <w:r>
        <w:rPr>
          <w:b w:val="0"/>
        </w:rPr>
        <w:t xml:space="preserve">このページのEメールアドレスを正しく機能させるために、Eメールクライアントで_at_と_dot_をそれぞれ@記号と.記号に置き換えてください。名刺のURL: ttp://people.unisa.edu.au/betty.leask 2010年にALTC National Teaching Fellowshipを受賞し、異なる分野や組織の文脈におけるカリキュラムの国際化「行動」に焦点を当てました。現在、私はこのテーマに取り組んでいます。フェローシップの活動の詳細は、http://www.ioc.net.au でご覧いただけます。このサイトには、私が最近行ったプレゼンテーションや、カリキュラムの国際化に関するさまざまな情報源へのリンクもあります。私はカリキュラムの国際化の分野で研究、出版、コンサルティングを行っており、国内および国際的なフォーラムで関連するトピックについて頻繁に発表しています。私の研究の焦点は、高等教育における国際化の分野において、理論と実践を結びつけることにあります。これには、カリキュラムの国際化、トランスナショナル教育が含まれます。英国リーズ・メトロポリタン大学のCentre for Academic Practice and Research in Internationalisationで客員教授を務めています。http://www.leedsmet.ac.uk/world-widehori2006年よりオーストラリア国際教育協会（IEAA）理事に選出される。同協会のInternationalisation of the Curriculum Special Interest Groupを招集し、Research Committeeの議長を務めています。 http://www.ieaa.org.au/ Journal of Studies in International Educationの編集諮問委員会、Australian International Education Conference (AIEC) のプログラム委員会にも所属しています。私の専門は教育学と応用言語学です。オーストラリアとヨーロッパで、中等教育と高等教育の両方の分野で仕事をしてきました。以下は、私が執筆した資料や会議論文の例へのリンクです。オーストラリア国際教育協会（IEAA） 2006年より理事会メンバー、Special Interest Group 'Internationalisation of the Curriculum' コンベナー、リサーチ委員会メンバー、オーストラリア国際教育会議 プログラム管理委員会メンバーLeask, B. (2009).自国の学生と留学生の交流を改善するための公式・非公式カリキュラムの活用。Journal of Studies in International Education, Vol. 13, No. 2, 205-221 http://jsi.sagepub.com/cgi/content/abstr Filtering...Leask, B. (2005).カリキュラムの国際化と異文化への関与 -- 多様な視点と可能性.Refered paper presented at the Australian International Education Gold Coast, Qld. http://www.idp.com/aiec2005/program/arti ￭...Leask, B. (2004).Transnational education and intercultural learning - reconstructing the offshore teaching team to enhance internationalisation.Australian Universities Quality Forum で発表された査読付き論文。Quality in a time of change, July 7-9, Adelaide, S.A. http://www.auqa.edu.au/auqf/2004/program...Leask, B. (2003).Venturing into the unknown - a framework and strategies to assist international and Australian students to learn from each other.In C. Bond &amp; P. Bright (Eds.), Research and Development in Higher Education:C. Bond &amp; P. Bright (Eds.), Research and Development in Higher Education: Learning for an Unknown Future (Vol. 26, pp. 380-387).ニュージーランド、クライストチャーチ。Higher Education Research and Development Society of Australasia Inc, HERDSA. http://surveys.canterbury.ac.nz/herdsa03 ￭...Leask, B. (2003, 21 - 24 October 2003).Beyond the numbers - levels and layers of internationalisation to utilise and support growth and diversity.Paper presented at the 17th IDP Australian International Education Conference, Melbourne, Australia. http://www.aiec.idp.com/pdf/LeaskWed1635Leask, B. (2002) Crossing the bridge from both sides -- Strategies to assist international and Australian students to meet each other half way 招待講演（第17回NLC年次大会、「Innovating the Next Wave」、Launceston、Tasmania、2002年7月8日）.Leask, B. (1999, 5 October 1999).カリキュラムの国際化:Key challenges and strategies.The State of the Art in Internationalising the Curriculum - International Perspectives" Seminar in association with 'International Education: the Professional Edge' 1999 Australian International Education Conference で発表された招待論文。1999 オーストラリア国際教育会議：IDP Education Australia, Fremantle.Leask, B.R. 1999.カリキュラムの国際化。1999 年「カリキュラムの国際化：主要な課題と戦略」。で発表した論文。</w:t>
      </w:r>
    </w:p>
    <w:p>
      <w:r>
        <w:rPr>
          <w:b/>
          <w:color w:val="FF0000"/>
        </w:rPr>
        <w:t xml:space="preserve">イド36</w:t>
      </w:r>
    </w:p>
    <w:p>
      <w:r>
        <w:rPr>
          <w:b w:val="0"/>
        </w:rPr>
        <w:t xml:space="preserve">THE OFFICIAL HEARTLAND BLOG 3週連続で、ハートランドの全シーズンのキャラクター写真でノスタルジックな気分に浸っています。まずは「Amy through the Ages」。2006年から2011年までのAmy Flemingの写真6枚を紹介します。先週は「Ty through Time」と題して、同じパイロット版とその後の5シーズンからTy Bordenの写真を6枚お届けしました。今週は、「ハートランド」の最初の5シーズンから、ジェシカ・アムリー演じるマロリー・ウェルズの写真をご紹介します。このページの一番下にある写真をご覧ください。2006年のパイロット版の撮影にはジェシカがいなかったので、シーズン2からは2種類の顔をお見せしていることにお気づきでしょう。さて、「ちょっと待てよ...」と思う方もいらっしゃるかと思います。マロリーは「ハートランド」の第1話に出演しています。何を言ってるんだ！"とお思いでしょう。ご存じない方もいらっしゃるかもしれませんが、2006年に撮影されたオリジナルのパイロット版にはマロリーは出演していません。  マロリー・ウェルズというキャラクターを追加することが決まったのは、2007年に第1シーズンの許可が下りた後だったので、102話と103話の撮影中にいくつかのシーンが撮影され、マロリーが病院から帰宅したジャックとエイミーにポーチで挨拶するシーンがシリーズ初放送に挿入されたのです。そして今、あなたは知っている！？ともあれ、時は流れ、この夏18歳になるジェシカ・アムリーは、人生の3分の1をマロリーで過ごしてきたのだ!もし、ハートランドがまだ存在せず、今年初めて撮影されるのであれば、彼女はおそらくエイミー役のオーディションを受けていることだろう。このことから、マロリーの楽しい一癖も二癖もある姿を楽しんできた多くのファン（私も含めて）の思い、そして彼女がナッシュビルに引っ越したという事実が浮かび上がってきました。この記事を "Missing Mallory "と呼ぶべきだったかもしれませんね。ハートランドに空洞ができたのは間違いない。しかし、心配することはない。秋にCBCテレビで放送されるシーズン6で、その空白は埋められるからだ。今はそれしか言えないが、来月から撮影が始まるので、撮影現場からの独占写真が撮れないか見てみようと思っている。そして、さらに...質問この1ヶ月間、CBCのFacebookページでのハートランドに関する大きな疑問は、確かに「シーズン6はあるのか」というもので、それに続いて、カナダとCBCから突然ハートランドがなくなったらどうなるかという悲惨な予言と暗い脅威がありました...幸いにもそれはなくなり、みんなの大好きな家族ドラマがもう一年続くことがわかった。やったーというわけで、ここやFacebookで皆さんからいただいた質問にお答えします。皆さんの記憶の限りでは、このシリーズの撮影中に馬の名前が実際に語られたことはありませんが、今後、耳にすることがあるかもしれません。そして、そう、ジャックの馬には名前があるのです。馬の名前はシンプルに "Paint "です。クリッシーは、私の4Hの娘たちが、この番組のエキストラになる方法はないかと尋ねている。ハートランドが若い女の子をエキストラ、あるいは「バックパフォーマー」と呼ばれる形で番組に出演させるのは稀なことです。ほとんどの場合、ハートランドのエキストラキャスティング部門は、プロのエージェンシーを利用して、そのポジションを埋めています。  マギーの店の窓の外を歩いているような簡単なことでも、一日仕事をするために雇われたプロなのである。Heartland'N'Hollywood からの質問、キャストの撮影はいつから始まるのですか？今週、制作事務所がオープンし、来月半ば頃に撮影を開始するために、みんな狂ったように奔走しています。Teresa 4からの質問ですが、一応確認ですが、18エピソードということですよね？まだわかりません。CBCは5月10日にトロントでメディア向けに大きな秋のローンチイベントを行う予定で、その時にたくさんの発表とより多くの情報を提供する予定です。そのときまで、Heartlandを含む復帰シリーズが何エピソードになるのか、本当にわからないんです。しかし、良いニュースもあります。5月10日はそう遠くないのですAbbeeからの質問</w:t>
      </w:r>
    </w:p>
    <w:p>
      <w:r>
        <w:rPr>
          <w:b/>
          <w:color w:val="FF0000"/>
        </w:rPr>
        <w:t xml:space="preserve">三十七歳</w:t>
      </w:r>
    </w:p>
    <w:p>
      <w:r>
        <w:rPr>
          <w:b w:val="0"/>
        </w:rPr>
        <w:t xml:space="preserve">心理学のサーティフィケート - どんな仕事に就けるか？最近、心理学のグラデュエート・サーティフィケートを取得しましたが、どのような仕事に就けるのか見当がつきません。本当はファミリー・セラピストかカウンセリングをやりたいのですが、何年か無給のボランティアとして働き、それから何とか有給の仕事に移らなければならないようです。もちろん、住宅ローンと子供のことを考えると、これはオプションではありません。私は最近、心理学の大学院生としての資格を取得しましたが、どのような仕事に就けるのか見当がつきません。本当はファミリーセラピストかカウンセリングをやりたいのですが、何年か無給のボランティアとして働き、その後何とか有給の仕事に就かなければならないようです。もちろん、住宅ローンと子供のことを考えると、これはオプションではありません。このような場合、「震災復興支援室」を設置し、「震災復興支援活動」を行うことができます。まず、あなたの将来について決断を始める前に、もっとたくさんの情報とアドバイスが必要なように見えます。もし、家族療法などについて確信があるのなら、大学のキャリアセンターが助けてくれるはずです。しかし、あなたが書いたものから私が少し心配なのは、あなたが「取得したこの学位で何ができるか」と考えていることを示唆していることです。私の考えでは、より価値のある質問は「次に何をしたいか」であり、次に「今ある資格でそれができるか、できなければさらに何が必要か」です。心理学の学位を持っていても、心理学者になる必要はないのです。(私は心理学の学位を持っていますが、今はジャーナリストであり作家です）また、お金をもらう前に「何年も」ボランティア活動をするという言い方から、あなたは世の中に溢れる様々なキャリア「神話」を額面通りに受け入れてしまう弱い人なのだと感じています。この発言は何を根拠にしているのでしょうか？このようなくだらないことを言う、情報弱者の言うことに耳を貸してはいけません。確かに無給の経験はキャリアによっては価値があるかもしれませんが、正当な雇用主が何年も無給で働くことを期待するようなキャリアは一つもありません。誰だって生活費は必要ですからね。大学のキャリアサービスに加え、できるだけ多くのオンラインリサーチを行い、その業界がどのように機能しているのか、今何が起こっているのか、誰がうまくいっているのか、などを調べることをお勧めします。また、スピーカーやキャリア、ネットワーキングのイベントにも足を運び、どんなものが提供されているのかを知るようにしましょう。みんなと話し、たくさん質問してください。そして、必要な情報をすべて手に入れたと確信したら、自分の将来について良い決断をし始めるために、より強い立場にあると感じられるでしょう。幸運を祈ります。x guardian professional について Guardian Professional Networks はコミュニティにフォーカスしたサイトであり、幅広いプロフェッショナルなコミュニティからのアドバイスやベストプラクティス、インサイトが集められています。すべてのネットワークの詳細はこちらをご覧ください。これらのサイトの中には、外部の企業や組織からの資金援助を受けている専門家拠点があります。特に明記されていない限り、すべての編集コンテンツは、スポンサーシップとは無関係です。パートナーゾーンは、スポンサー独自のコンテンツに利用することができます。Guardian Professionalは、Guardian News &amp; Mediaの一部門です。</w:t>
      </w:r>
    </w:p>
    <w:p>
      <w:r>
        <w:rPr>
          <w:b/>
          <w:color w:val="FF0000"/>
        </w:rPr>
        <w:t xml:space="preserve">id 38</w:t>
      </w:r>
    </w:p>
    <w:p>
      <w:r>
        <w:rPr>
          <w:b w:val="0"/>
        </w:rPr>
        <w:t xml:space="preserve">解決済みの質問 「A piece of Cake」（カップケーキ・ブラウン著）のような良い本が他にありますか？ 私はこの本を読み終えたばかりですが、新しい本を始めようと思っています。すでに「アウトサイダー」「a million little piece」を読みました。ギャング、ドラッグ、薬物乱用などに関する本にとても興味があります。どなたかいい本があったらリクエストしてください。ベストアンサー - 投票者によって選ばれた "The Basketball Diaries" by Jim Carroll.大量のセックスとドラッグを含む、ティーンエイジャーの青春を描いた、生々しく、ちょっと不穏な日記。アーバイン・ウェルシュの「トレインスポッティング」。スコットランドの方言で書かれているので読みにくいが、それを乗り越えれば、ヘロイン中毒の怠け者と彼らの不運を描いた、ウィットに富んだダークな物語。"Requiem for a Dream" by Hubert Selby Jr. これはちょっと悲しい本です。大成功を夢見る10代の若者とその家族について書かれています。しかし、薬物中毒のために、その夢は破れ去り、燃え尽きてしまう。村上龍の「コインロッカー・ベイビーズ」。赤ん坊の頃に捨てられた2人の少年。成長するにつれて、彼らは強い精神障害を持ち、暴力的になっていく。かなり不気味な本です。"Party Monster" by James St James.ニューヨークのクラブシーンにおけるパーティー、セックス、ドラッグ（特にヘロインとスペシャルK）、グラマー、そして殺人。ブレット・イーストン・エリス著「Less Than Zero」。パーティー、ドラッグ、日焼け、セックスに明け暮れる男とその仲間たち。ウィリアム・S・ブローズの "Naked Lunch "はもっと複雑で、ヘロイン中毒者の戯言で構成されている。何が現実で、何が幻覚なのか？"知覚の扉" アルダス・ハクスリー著 メスカリンによる著者の狂気的な体験について。"Turn on, Tune in, or Drop out" by Timothy Leary.LSDの帝王による詩とエッセイのコレクション。チャールズ・ブコウスキーの作品。彼の短編小説や新聞記事をまとめたものを試してみてください。この人はとてもエッジが効いていて、とてもリアルだ。ハンター・S・トンプソンの "Fear and Loathing in Las Vegas"（ラスベガスをやっつけろ）。ドラッグの真髄を知ることができる本。「時計じかけのオレンジ』（アンソニー・バージェス著）。語り手が恐ろしく、暴力的で、冷酷な少年ギャングであるディストピア小説。</w:t>
      </w:r>
    </w:p>
    <w:p>
      <w:r>
        <w:rPr>
          <w:b/>
          <w:color w:val="FF0000"/>
        </w:rPr>
        <w:t xml:space="preserve">イド39</w:t>
      </w:r>
    </w:p>
    <w:p>
      <w:r>
        <w:rPr>
          <w:b w:val="0"/>
        </w:rPr>
        <w:t xml:space="preserve">外部リンク 孫 : 本？おじいさん : そうだ。わしがおまえの年のころは、テレビは本と呼ばれていた。で、これは特別な本なんだ。私が病気のとき、父が読んでくれた本で、私があなたの父に読んであげたものです。そして今日、私はそれをあなたに読んであげるつもりです。孫 ： スポーツが書いてあるのか？おじいさん : 冗談だろう？フェンシング、戦い、拷問、復讐、巨人、怪物、追跡、逃走、真実の愛、奇跡......。孫：悪くはなさそうだね。寝ないで頑張るよ。おじいさん : ああ、そうですか、ありがとうございます、とても親切にありがとうございます。あなたの自信の一票は圧倒的です。この引用をシェアする おじいちゃん : この時間、彼女はウナギに食われないんだ 孫 : え？おじいさん : ウナギに食われないんだよ。緊張しているように見えるから説明しているんだ。孫 ： 緊張してなかったよ。ちょっと「気になる」かもしれないけど、それとは違うんだよ。Share this quote Grandpa : [ voiceover ] Buttercup gave nothing more pleasure as ordering Westley around.Buttercup : 農夫よ、私の馬の鞍を磨いておくれ。朝までに私の顔をピカピカに磨いておいてね。Westley : お望みのままに。おじいさん："As you wish "が口癖だったんだ。Buttercup : 農夫よ、これに水を入れてくれ。Westley : お好きなように。その日、彼女は彼が「お好きに」と言うとき、その意味は「愛している」であることを発見し、驚いた。そして、もっと驚いたのは、彼女が本当に彼を愛し返していることに気づいた日でした。Buttercup : 農夫よ...水差しを取ってきてくれ。[ウエストレイ：お望み通りに。[孫： 「ちょっと待って。何してるんだ？私を騙そうとしてるの？スポーツはどうした？[孫：これはキスの本か？おじいさん : 待ってくれ、ちょっと待ってくれ。The Grandson : さて、いつになったらいいんだ？おじいさん : シャツを着たまま、読ませてくれ。Share this quote Westley : いつも迎えに来るって言ったのに。どうして待っててくれないんだ？Buttercup : そうだな...君は死んでいたんだ。Westley : 死は真実の愛を止めることはできない。できるのは、しばらくの間、それを遅らせることだけだ。Buttercup : もう二度と疑わないわ。Westley : その必要はないだろう。この引用を共有する [ Buttercup kisses the senile King ] The King : What was that for?Buttercup : あなたはいつも私にとても親切にしてくれたので、ハネムーンスイートに着いたら自殺するので、もう会うことはないでしょう。王 : それはいいことじゃないか。キスされた！は、は、は、は、はこの引用を共有する Vizzini : 一言、ご婦人。私たちは貧しい、迷子のサーカス団員にすぎません。近くに村はありますか？Buttercup : 近くには何もないわ...。何マイルも先にはないわね。ヴィズィーニ：それなら、あなたの悲鳴を聞く人は誰もいないわね。この引用を共有する フェジーク : 誰かを殺すなんて、一言も言ってないじゃないですか。ヴィズィーニ : 戦争を始めるために君を雇ったんだ。長く輝かしい伝統のある、格調高い仕事だ。フェジーク : ただ、罪のない少女を殺すのはおかしいと思うんだ。ヴィッツィーニ : 「思う」なんて言葉が口をついて出たのは、私の頭が悪いからか？頭脳で雇われたわけじゃないだろう、このヒポポタミックランドマスは。イニゴ・モントーヤ : フェジークに賛成だ。ヴィッツィーニ : ああ、ソイツが喋ったんだ。彼女がどうなろうが、お前には関係ない。俺が彼女を殺す。そして忘れてはならないのは、お前を見つけたとき、お前はブランデーが買えないほど酔っぱらっていたことだ！[そしてお前は 友情もなく 脳もなく 無力で 絶望的だ元の場所に送り返そうか？グリーンランドで無職に？この引用を共有する イニゴ・モントーヤ：あなたは本当に誰も私たちに従っていないのですか？Vizzini : 言ったように、それは絶対に、完全に、他のすべての方法で想像を絶するだろう。ギルダーでは、誰も私たちのことを知らない。</w:t>
      </w:r>
    </w:p>
    <w:p>
      <w:r>
        <w:rPr>
          <w:b/>
          <w:color w:val="FF0000"/>
        </w:rPr>
        <w:t xml:space="preserve">イド40</w:t>
      </w:r>
    </w:p>
    <w:p>
      <w:r>
        <w:rPr>
          <w:b w:val="0"/>
        </w:rPr>
        <w:t xml:space="preserve">2012年9月6日（木） Leadville 100 mile trail raceに一緒に行ったメンバーの中で、私が一番最後にレースレポートを投稿することになったようです。ということは、私は友人たちよりも遅くて怠け者ということでしょうか？もちろん、そうだ。もうそのことに気づいてもいいはずだ。新参者ですか？実は、このレポートは書きたくなかったのに、同時に書きたくなったので、遅くなってしまいました。ネタバレ注意-多くの人が知っているように、私は最後まで書き上げられませんでした。さて、そのネタばらしが済んだところで、いったい何が起こったのか？ここでは、その詳細をご紹介します。レース前 ここで言うべきことはあまりない。キムと僕はデンバーに飛んで、カルロスと合流してリードヴィルに向かった。このレースは標高1万フィートのリードビルからスタートし、レース中は標高9000フィートから1万2600フィートの間を走るので、標高が大きな要素になります。海抜200フィートの高地で行うトロントでのトレーニングが、このレースに大きく影響することは分かっていたが、その期待は裏切られなかった。そしてその期待は裏切られませんでした。ホテルに到着。部屋まで2段の階段を上る。信じられないことに、5kmを走ったときと同じように風を吸い込んでいる。全く良い兆候ではありません。なんということでしょう、援軍事件その2です。JDはすでに部屋にいて、20分ほど走ろうとしていたので、僕は彼とカルロスと一緒にLeadvilleコースの最後の1マイルを走った。ひどい、ひどい。明らかに誰かが町に酸素を入れるのを忘れたようだ。明らかに誰かが町に酸素を供給し忘れたようだ。JDが3分台に入ったと言ったとき、私は一日中走っていたような気がした。という感じです。ここに来る前は、もっと元気だったはずなんですけどね。それから2日間は、他のメンバーが到着するのに合わせて、あっという間に過ぎていった。気分はいいのだが、ずっと軽い頭痛がする。金曜日にキムさんと一緒にエイドステーションに行き、待ち合わせ場所を確認しました。コース沿いはとても美しいのですが、Twin LakesからHopes Passのほうを見ただけで、自分がどんな状況に置かれているのかがよくわかりました。本当に皆さん、私は一体何を考えていたのでしょうか？レーススタートからMayqueenまで13.5マイル このレースのスタートは、午前4時というとんでもない時間に始まるのですが、とても素晴らしいものでした。スタート地点にはエネルギーがあふれていて、レースの前にこんなに興奮して緊張したのはいつ以来だろうと思うほどでした。私は他の選手と一緒に最後尾につき、ショットガンの合図を待って、いざスタート。ゲートから出ると、かなり気分がいい。モーガンと一緒に走り、スティーブ、JD、ケンドラは私たちのすぐ後ろにいる。カルロスの方がずっと速いのですが、1マイルを走る頃にはもうとっくにいなくなっていました。最初の6マイルはほとんど道路で、一部は舗装され、一部は未舗装です。下り坂でスピードが出るはずだが、ゆっくり走る。このレースについて読んだあらゆること（これはたくさんある）が、同じことを言っている。Hopes Passに到着する前に自分の体を壊してしまうと、ここでレースを失う可能性があるのです。私は極端に遅いペースで走りました。それが結局、その日最初の大きな失敗だった。自分のレースを危険にさらすことになるのに、何もわかっていない。このあたりで、モーガンがスピードを上げると言った。私は彼を行かせ、後ろに下がることにしました（まだ1番目のミスの一部です）。JDが通り過ぎるのが見えたので、一緒に戻ってきた。私たちは次の40マイルの大部分を一緒に走ることになりました。すぐに道路を離れ、シングルトラックのトレイルに入りました。この区間は追い越しができないので、7マイルほどコンガラインで走ることになり、スピードが出ません。私は何度も立ち止まっては小便をし、そのたびに遅い人たちに遅れをとることになりました。湖を一周すると日が昇り始め、やがてMayqueenに到着します。Mayqueen to Fish Hatchery 23.5 miles MayqueenでKimと合流し、ボトルをハイドレーションパックに交換し、サングラスを手に取り、一気飲みする。スマートなクルーがいるのはとてもいいことだ。私は1分以内にエイドステーションを出て、まだJDと一緒に走っています。2分20秒から2分30秒の間にMayqueenに到着する予定でしたが、結局遅くなってしまい、2分30秒に到着してしまいました。</w:t>
      </w:r>
    </w:p>
    <w:p>
      <w:r>
        <w:rPr>
          <w:b/>
          <w:color w:val="FF0000"/>
        </w:rPr>
        <w:t xml:space="preserve">アイド41</w:t>
      </w:r>
    </w:p>
    <w:p>
      <w:r>
        <w:rPr>
          <w:b w:val="0"/>
        </w:rPr>
        <w:t xml:space="preserve">アブ・タルハ・ダウド・バーバンクとその妻が亡くなりました アブ・タルハ・ダウド・ビン・ロナルド・バーバンクとその妻が亡くなりました アッラーに慈悲がありますように アブ・タルハ・ダウド・バーバンクとその妻が亡くなりました 本日11月1日火曜日 (5th Dhul-Hijjah 1432H) -アッラーからお二人に豊かな慈悲がありますように アブ・タルハ・ダウド・バーバンクとその妻が亡くなりました （アッラーは二人に豊かな慈悲をかけてくださいますように。(目は涙を流し、心には悲しみと嘆きがあるが、私たちはただ主に喜ばれることを言うだけである。私たちの兄弟であるアブ・タルハとその妻（ラヒマハラー）が亡くなったことは、私たちにとって大きな悲しみです。また、忍耐強い者、つまり災難に見舞われた時、「本当にアッラーのものであり、かれのもとに帰る」と言う者に吉報を伝えよ。これらの者は、主からの祝福と慈悲で報われるのである。そして、これらの者こそ、導かれた者である。(Al-Baqarah 2:155-157) アッラーの使徒（サラヤフ・アライヒ・ワーサラーム）はこう言った。「アッラーが取られたものはアッラーのものであり、与えられたものはアッラーのものである。すべてのものは、定められた期間、彼のもとに記録されるのである..." (Ahkaamul-Janaa)(アブ・タルハとウンム・タルハは共にイフラームの状態にあり、アッラーのタヒード、アッラーが有する唯一の崇拝の権利を声高らかに唱えるタルビヤを唱えていた。アッラーの御使い（サラヤフ・アライヒ・イスサラーム）は、ある教友がイフラームの状態で亡くなった時、次のように述べた。「水とシドル（蓮）で彼を洗い、二つの衣服で彼を覆いなさい。彼を水とシドゥル（蓮）で洗い、二枚の衣で覆いなさい。防腐剤も香料も使わないで、頭も顔も覆わないで。彼は審判の日に復活し、タルビヤを行うであろう。[預言者さま（祝福と平安を）が仰せられたように、世界で最も高潔な日、つまり正しい行いが最も慈悲深いアッラーに愛される日に、彼らはこのドゥルヒジャの月にハッジに向かう途中で亡くなられたのである。二人が乗っていたバスが炎上し、二人とも火に包まれて死んでしまった。アッラーの御使い（サラヤフ・アライヒ・イスサラーム）は次のように述べている。「焼死はシャハーダ（殉教）である...」と。[私はアブ・タルハとその家族（ウンム・タルハ）を20年前から知っている。この間、彼は私の師であり、友人であり、親友であり、助言者であり、私自身と私の家族を支えてくれている。90年代の戦いの最中、彼はミスガイダンスとビダーの人々に立ち向かい、ハークの解明とハークの普及のための資料を、妥協することなく、また非難する者の非難を恐れることなく、毅然とした態度で臨んだ。彼は、スーフィー派、アシュアリー派、カワリジ派、シーア派に対して毅然とした態度をとり、過去と現在の学者の著作を翻訳し、アフルース・スンナ・ワル・ジャマーアの道を明らかにした。彼は、シャイフ・イブン・バーズ、シャイフ・アル・アルバニー、シャイフ・ムクビル・ビン・ハーディー、シャイフ・ラビー・アル・マドカリーなどの学者の名誉を守り、西洋の党派や革新者が彼らの名誉を傷つけたり貶めようとした時に、彼らを擁護したのである。彼は西側におけるサラフィヤの象徴であり、看板となった。我々は、至高のアッラーを超える者を賞賛することはない。彼は学者の本を数多く翻訳し、シャイフ・アルバニー（ラヒマーフッラー）の「アット・タワスル」を翻訳し、それによってアフルース・スンナの信仰を、墓崇拝者やスーフィーに対抗するものとして明らかにしたのである。また、シャイフ・ムハンマド・ビン・ラビー・アル・マドカリー（ハーフィードハー）の「スーフィズムの現実」を翻訳し、「三つの宗教の説明」を翻訳した。</w:t>
      </w:r>
    </w:p>
    <w:p>
      <w:r>
        <w:rPr>
          <w:b/>
          <w:color w:val="FF0000"/>
        </w:rPr>
        <w:t xml:space="preserve">イド42</w:t>
      </w:r>
    </w:p>
    <w:p>
      <w:r>
        <w:rPr>
          <w:b w:val="0"/>
        </w:rPr>
        <w:t xml:space="preserve">ノワール将軍のHバージョンは、ノーマルモードと比較して、主に以下の点が変更されています。1新スキル[デッキ炎]、75％、50％と25％にスカイファイア血船体番号、火災や隣接するデッキに広がるのデッキのランダムな場所。約30,005血のうち、第二の下に救済するために抵抗に立っている人の一人; 2.P1 Coulee Oona船体DOTの側に撮影する時間から、それは避けられない; P2で80％未満でクーリーフェ血、デッキに着陸した後、戦闘に従事（83パーセントが低下し始めた）。正45ブレス、ないダメージ軽減は80,000負傷の世界です。ランダムなポイントの人々が10万治療を吸収するために、喫煙やどのくらいのグループ全体がAE番号を噛むために戻っている（統計を見て、そのような2万の補完として、多くの負傷を共有して全体のグループのように見える 、全体の連隊AEで、それぞれの2000不確実、検証を待って、しかしこのスキルはスラグスラグ、無視できる）です。3は、舞台裏でたそがれ竜爆弾レイドを食べ、15秒間の影のダメージがあるでしょう,格安アイオンゴールド、簡単に傷。私はサプリメント、畜産、P2が比較的容易になるだろうと一緒に乗ってアップ信じています。シャーマンは、あなたが私たちの現在のグループで再生する場合、効果はかなりシャーマンの棒、次の言及されます。アップライディングは、治療が害の味で戦うの非常に爆発的な発生です。すべてのすべてにおいて、ドイツは本当に美しい外観を構成することができ、他の3つは、より直接的な治療呪文を構成し、血速度を運ぶことは、もう少し安心だと思われる。ここでDPSは、近接戦闘5リモートが標準です。私は、この王で240回、さらにHRAG荒れ地の数よりも出かけたので、チームの理由を交換し、DPSのトリッキーなので、これは非常に明確であることを確認します。最初は、様々なビデオや個人的な理解によると、DOTジョブのマルチターゲットのダメージ出力が良いだろう - しかし、あなたが慎重に検討しない場合、そのデータは本当にちょうど見栄えだけです。あなたは物事の頭に注意を払う必要があり、唯一の負傷時間の統計を見るためにミッションを破壊しない、より多くの黄昏竜のダメージランキングを参照してください。それが最も重要です。頻繁にオフP1（実際には、ほぼすべてのオフP1、および10回程度オフにグループにP2が渡されます）と理由を見つけることができなかった場合は、黄昏竜へのダメージを見て、その後調整を担当する。例えば、我々はこの時間を持っていた、人事の変化の才能なので、火災を減らすために、オーストリアの火災法に切り込む これは、残念ながらDOTとチュン火災、火災があり、そのような概念があまりにも深いですが、非常に限られた戦術は回り道を避けるために、友人のためにこの記事を参照することを願っています）。</w:t>
      </w:r>
    </w:p>
    <w:p>
      <w:r>
        <w:rPr>
          <w:b/>
          <w:color w:val="FF0000"/>
        </w:rPr>
        <w:t xml:space="preserve">イド43</w:t>
      </w:r>
    </w:p>
    <w:p>
      <w:r>
        <w:rPr>
          <w:b w:val="0"/>
        </w:rPr>
        <w:t xml:space="preserve">鼻の整形をする人の3人に1人は「ボディイメージを過剰に気にしてしまう精神障害を患っている」純粋に鼻の整形が必要な人と、明らかにそうでない人がいるのである。新しい研究は、鼻の仕事として知られている鼻形成術をしたい人の約3分の1はまた、身体異形性障害（BDD）の症状を持っていることを示唆している。それは、外見の想像上の欠陥またはマイナーな欠陥についての過度の懸念が日常生活に支障をきたす精神状態である。全ては心の中にその結果、ベルギーでの研究の著者は、形成外科医が患者の間でその障害の有病率に注意する必要があることを示唆しています。ルーヴェン大学病院のValerie A. Picavet博士が研究チームを率い、次のように結論づけた。この研究は、美容整形の鼻形成患者におけるBDD症状の有病率は高く、症状の重症度は日常機能に明らかに悪影響を及ぼすことを示しています」。Plastic and Reconstructive Surgery誌の8月号に掲載されたこの研究では、研究者は鼻の整形を希望する266人の患者を16ヶ月間にわたって調査した。その結果、調査対象者の33％が中等度から重度のBDDの症状を有していることが判明した。また、外見の改善のみを目的として鼻の整形を希望する患者の割合は、43%に上った。対照的に、厳密に医学的な理由で鼻形成術を必要とする人々のわずか2％が中程度から重度のBDDの症状を持っていた、とeverydayhealth.comは報告しています。BDDの症状は、過去に整形手術を受けた人や精神衛生上の問題を抱えている人に特に多く見られると、研究著者らは指摘している。報告書では、患者の20％が鼻の整形手術を受けたことがあり、その人たちは重大なBDD症状を持つ可能性が高かったという。また、精神医学的な問題の既往がある人たちにも症状が多くみられた。自分の外見に深刻な懸念を抱いている患者のほとんどは、実際には正常な大きさと形とみなされる鼻を持っていた、と研究者は指摘する。BDDの症状がより重い調査対象者は、生活の質も低く、人間関係のトラブルや低い自尊心など、日常生活における問題もより多く抱えていた。研究者らは、美容整形を希望する人の動機や精神状態を日常的に評価する際、形成外科医は外見に対する極端な偏執に特に注意する必要があると結論付けている。この記事を共有するコメント ( 7 ) 医師が整形しすぎるため、顔の自然な対称性が崩れてしまう。そうなることを知っていて、患者にカウンセリングを行い、主張ではなく、控えめな顔の整形を売り物にすべきです。それが彼らの生活であり、彼らはもっと良く知っているのです。「美容整形をする人の100％がボディイメージの問題を抱えているというのは、論理的な話ではないでしょうか？与えられた体を受け入れる健康な心は、決して美容整形をしないものです。さて、Laura of London, 29/7/2011- 言葉に気をつけましょう。重い胸の重さによる身体的苦痛や負担、時には実際に目立った奇形のために、乳房縮小やその他の手術が必要な人もいます。鼻の手術はほとんどの場合、確かに余計なことですが、縮小手術を受けたり、バレーボールの試合で鼻を骨折して修理が必要になった友人を見ていると、怪我の後や小太りでHカップの人が根本的に違って見えるのは最悪だ、と言わざるを得ません。普遍的な一般化をしてはいけません。美容整形は正しく使えば素晴らしいものですが、他の素晴らしいものと同じように、自分の精神的な問題でそれを乱用する人もいるのです。(16歳乙です)精神疾患ではありません。それは、私たちが育つセレブへの執着の現実なのです。インターネットや雑誌で「美しい」セレブの画像を見続け、そのセレブは皆整形しているため、整形しないと手に入らないという理想が強まります。鼻の低い人ばかりを見ていると、必然的に鼻が低いことが許容されるという結論に達してしまうのです。1950年代と60年代の女性や男性は、ボディイメージの問題が少なかったのですが、それは、4歳の頃から手術なしでは達成できないようなプロポーションを吹き込まれていなかったからです。いわゆる美人と呼ばれる有名人は、ほぼ全員鼻を整形していることがわかるだろう。美容整形をする人の100％が、ボディイメージに問題を抱えているというのは、論理的におかしいのではないでしょうか？自分の体を受け入れる健康な心</w:t>
      </w:r>
    </w:p>
    <w:p>
      <w:r>
        <w:rPr>
          <w:b/>
          <w:color w:val="FF0000"/>
        </w:rPr>
        <w:t xml:space="preserve">四十四節気</w:t>
      </w:r>
    </w:p>
    <w:p>
      <w:r>
        <w:rPr>
          <w:b w:val="0"/>
        </w:rPr>
        <w:t xml:space="preserve">ジョンがマンチェスターのスタッフであることは幸運なことです。私はこの方法で彼の詩を発見しました。彼は叙情的でありながら、鋭いエッジを持った素敵な声を持っています。庭の劣化を知らせる通知が遅れたように、風が家の周りに葉っぱを巻きつけます。見て見ぬふりをする。RTEの長波放送がおなじみの場所でのライブを告知する。司会者の今夜とあさっての快適な思考が好きだ。ボティー・バンドのThe Holy Landを紹介するまでは、それから詩の新聞と銀皿の宣伝に逸れ、紅潮と紫の山の引用を攻撃する前に、誰か（誰？海運予報の断片があり、食器洗い機を下ろしているときに新しい声が聞こえてきて、「これはアーカイブ・アワーです」と告げて私を縛りつけるのです。そして、それは30年前の今日、ロングノートでした。」私は、ラジオが予報する秋の太陽と雨も耳に入らない。この時間は、銀の皿、ピアノ、ボダランとともに南へ向かい、ウールワースでは、紫の山の下で紅潮が進み、誰かがリールをハミングする。彼は行くべき場所があるのです。名前と日付、すべてを書き留める時間、クレジット、脚注をつける時間が再びやってくるだろう。</w:t>
      </w:r>
    </w:p>
    <w:p>
      <w:r>
        <w:rPr>
          <w:b/>
          <w:color w:val="FF0000"/>
        </w:rPr>
        <w:t xml:space="preserve">イド45</w:t>
      </w:r>
    </w:p>
    <w:p>
      <w:r>
        <w:rPr>
          <w:b w:val="0"/>
        </w:rPr>
        <w:t xml:space="preserve">NATO/WTO女性外相会議 1988年12月初旬、NATO12カ国の女性平和活動家、研究者、国会議員が、ワルシャワ条約機構6カ国のカウンターパートとブリュッセルで会談しました。アン・クロスビー著 会議は、「意義あるサミットのための女性たち（インターナショナル）」と「NATOアラート・ネットワーク」によって企画された。目的は、当時開催中だった外相会議の間に、NATO外相への問い合わせを計画することであった。それ以前の3月には、NATOとWTO加盟国の女性たちからなる同様のグループが、ブルガリアでWTO外相と会談していた。いずれの会合も、東西間の新しいコミュニケーション・チャンネルを開き、対話を深めることを目的としていた。ブルガリアでは、ソ連のシェワルナゼ外相を含む7人の外相と女性たちの間で、質問をベースにした幅広い対話が行われた。一方、ブリュッセルでは、グループでの対話は不可能であったため、NATOの外相13人および常任代表との個別会談が行われた。どの会合でも同じ質問がなされ、その回答の多様さから、東西の視点よりもNATOの視点の方が調整が難しいのではないかと思わされることもあった。質問は主に3つの分野をカバーしていた。まず、東側、特にソ連がもはや西側を侵略することに関心がないというコンセンサスがあるか、あるとすれば、そのコンセンサスはNATOの軍事ドクトリンにどう反映されているか、という質問がNATOの閣僚になされた。第二に、閣僚たちは包括的安全保障についての見解と、このプログラムへの障害となるものは何かについて尋ねられました。さらに、2つの条約機構の間に恒久的な交渉の場が設けられることを予見しているかどうかも尋ねられました。第三に、通常兵器と核兵器の近代化について、その倫理性と経済性の両面から検討された。倫理的な懸念は、近代化によってINF条約の良さが損なわれることであった。経済面では、特に米国の新たな費用負担計画を考慮すると、NATO諸国の議会は近代化の実質的なコストについて知らされていないという懸念が表明された。閣僚たちは、平和、安全保障、平和機関、草の根の取り組みに反対とは言えなかったため、これらの一般論に原則的に同意することは当然であった。しかし、合意はそこで終わってしまった。例えば、英国とトルコは、WTO加盟国が自国の安全保障を脅かす存在であると認識していると述べた。一方、オランダは「脅威を感じない」とし、スペインは「ソ連より米国との交渉の方が難しい」とした。包括的安全保障については、ヨーロッパ安全保障協力会議（CSCE）でこのプログラムをまとめた文書が完成するのは1989年の3月か4月なので、その発行までコメントを控えるというのがヨーロッパのコンセンサスであった。しかし、いくつかのヨーロッパ諸国は、包括的安全保障文書を見直すまでは近代化プログラムを進めないことを示唆しました。また、NATOとワルシャワ条約機構の間の連携は不可能であり、またそうすべきではないこと、東西間のコミュニケーション・チャンネルは、CSCEなど他の既存の連携を通じて実現するのが最善であることに、すべての国が同意していました。私たちはNATOの閣僚たちに、自分たちの時代遅れを想像力豊かに構築するよう求めていたのですから、この回答は驚くには値しないでしょう。兵器システムの近代化に関する質問については、質対量に関する統計データを用いた回答が多く、イギリス、アメリカ、カナダは、近代化を正当化するNATOの理由としてWTOの優位性を主張していました。トルコは、近代化のプロセスは進行中であり、止めることはできない、と述べた。ノルウェーは、プロセスは整っているが、プロセスと現在の現実との間に不一致があることを示唆した。ギリシャはあらゆる形態の近代化に反対し、イタリアは核の近代化に反対した。米国とカナダの回答はほぼ同じで、米国の国務次官補兼NATO常駐代表のロザンヌ・リッジウェイ氏は、カナダと米国をあたかも一つの国のように語っている。カナダのNATO常駐代表であるゴードン・スミスは、リッジウェイほど修辞的な嫌味はなかったが、米国のNATO政策という点では "私も "という立場であった。私たちがリッジウェイに会ったのは</w:t>
      </w:r>
    </w:p>
    <w:p>
      <w:r>
        <w:rPr>
          <w:b/>
          <w:color w:val="FF0000"/>
        </w:rPr>
        <w:t xml:space="preserve">イド46</w:t>
      </w:r>
    </w:p>
    <w:p>
      <w:r>
        <w:rPr>
          <w:b w:val="0"/>
        </w:rPr>
        <w:t xml:space="preserve">イスラエル、米国、イラン、運命のダンス 中東における紛争のカウントダウンが始まっている......。どのように始まるのか、始まったら何が起こるのかはわからない。しかし、イスラエルのネタニヤフ首相の机の上に置かれた3つのカウントダウン・クロックの間の狭い時間帯に始まる可能性が高い。最初の時計は、イスラエルがオバマ大統領に制裁と外交でイランの核開発を阻止させるためにあとどれだけの時間を与えなければならないか、という「外交のゾーン」をカウントするものだ。ネタニヤフ首相は、3年にわたる制裁とイランへの外交的働きかけは失敗したと結論付けている。オバマ大統領が友好の手を差し伸べてからイランが行った唯一のことは、核兵器開発を加速させることだった。オバマは、制裁と外交の新ラウンドにもっと時間を与えたいと考えている。ネタニヤフ首相のジェット機発射が早ければ早いほど、軍事的には有利になるが、外交的には不利になる。2つ目の時計は、イランの「免責領域」を示すもので、イランが核プログラムを地下深くに移動させ、イスラエルの攻撃に対して無防備になるまでに残された時間である。より高性能な米国の兵器システムは、イランが地下に移動した後でもイランの核施設を攻撃することができるが、イスラエルはオバマ大統領がそれを使用することに自らの存在を賭けることはできない。3つ目の時計は、アメリカの選挙までのカウントダウンである。大統領候補がイスラエルを見捨てて、11月の選挙に勝てるわけがない。一方、中東戦争とガソリン価格の高騰を名刺代わりに再選を目指す大統領もいない。イスラエルは、オバマ大統領の2期目には、これらの要因が逆転することを知っている。イスラエルの背中を押すという彼の公約は、11月を過ぎると保てなくなるかもしれない。この3つの時計は今年の夏には全て最終カウントダウンに入るはずで、ネタニヤフはイスラエルの将来をオバマの手に委ねるべきかどうか思案することになる。彼はすでに、決断のときが来たら、オバマに救われるのを待たないことを明確にしている。今週、「イスラエル首相としての私の最高責任は、イスラエルがその運命の主人であり続けることを保証することだ」という彼の発言は、いざとなればネタニヤフ首相が躊躇なく単独で行動することを明らかにした。しかし、ネタニヤフ首相は、イスラエルが単独で行動せざるを得ないと感じるかもしれないが、イランはイスラエルだけでなく米国にも報復するだろうとも明言した。彼は月曜日にホワイトハウスでオバマ大統領に、"あなたは大魔王で、我々は小魔王だ...我々はあなたで、あなたは我々だ "と言ったそうです。しかし、中東でアジェンダを決めているのはイスラエルだけではありません。米国とイランは、イベントを開始しないかもしれないが、それらに対応する。そして、3カ国はそれぞれ異なる目的を持っている。イスラエルの立場は明快だ。イランの核武装は、イスラエル国家にとって存亡の危機である。つまり、イランが核を持てば、イスラエルは終わりである。何としてもイランの核武装を阻止したいのだ。イラン政権の目的は2つあり、互いに補強し合っている。核兵器国になること、そしてさらに重要なのは、世界のエネルギーの流れを支配することである。イランは、ペルシャ湾から地中海に広がる帝国を構想しており、世界の石油のほぼ3分の1が集まる重要なチョークポイントを支配することを可能にしている。核兵器によって、イランはイスラエルと中東を人質に取ることができるかもしれない。しかし、世界の石油供給の重要な部分を支配することは、地球全体を支配することにつながるのだ。イランは戦争を望んでいない。特に、米国の圧倒的な軍事力を引き込むような戦争は望んでいない。アメリカの目的はもっと複雑だ。少なくとも、イランが大陸間弾道ミサイルを保有するまでの数年間は、イスラエルと同様、核武装したイランは米国にとって存亡の危機とはならない。それよりも、他の中東諸国が自国の核兵器を手に入れようと競争しているため、この地域での核兵器の拡散を懸念しているのだ。つまり、中東で次に起こる戦争は、3,000年の間、常に別の戦争が起こっているのだが、核兵器が使われる可能性もあるということだ。米国は、石油を確保し、国内のガソリン価格を低く抑えることが当面の課題である。この地域で紛争が起きたり、危機が長引いたりすれば、石油価格は一気に上昇する。オバマ大統領個人にとっては、このカウントダウンは彼の世界観とイスラム世界に対する働きかけが試される。</w:t>
      </w:r>
    </w:p>
    <w:p>
      <w:r>
        <w:rPr>
          <w:b/>
          <w:color w:val="FF0000"/>
        </w:rPr>
        <w:t xml:space="preserve">アイディー47</w:t>
      </w:r>
    </w:p>
    <w:p>
      <w:r>
        <w:rPr>
          <w:b w:val="0"/>
        </w:rPr>
        <w:t xml:space="preserve">日曜版の記事を信じるなら、この40年余り、カーリー・サイモンが伝説の、いや、伝説の歌「ユア・ソー・ヴェイン」を作ったのは誰なのか、世界中の人々とそのおじさんは夜も眠れないほど考えてきたようです。ウォーレン・ビーティやミック・ジャガーからリトル・ジミー・オズモンドまで、さまざまな候補が挙がっています。個人的には、ルルが歌ったBoom Bang a Bangが誰なのか、歯痛で半日ほど悩んだことがありますが、気にしたことはありません......。もっとクラシックな70年代のグラスウィギアンスタイルで。</w:t>
      </w:r>
    </w:p>
    <w:p>
      <w:r>
        <w:rPr>
          <w:b/>
          <w:color w:val="FF0000"/>
        </w:rPr>
        <w:t xml:space="preserve">しじゅうはち</w:t>
      </w:r>
    </w:p>
    <w:p>
      <w:r>
        <w:rPr>
          <w:b w:val="0"/>
        </w:rPr>
        <w:t xml:space="preserve">午後の日差しのまぶしさを避けてテレビでスポーツ観戦をしたり、日当たりのよいキッチンの窓でバジルやパセリを育てたり、家の向きによって家の使い方が大きく変わります。お住まいのブロックに合った向きの間取りを選ぶと、家がより快適になり、冷暖房や照明にかかる費用を節約できます。住宅メーカーは、ブロックの向きを最大限に生かすために、間取りを反転させたり、回転させたりすることができます。ここでは、家のどこにどの部屋を配置するかを考えるための簡単なガイドを示します。北側 -- これは、冬に暖かくなるあなたの家の側面です。北側は一般的に、リビングエリアや最もよく使う部屋を配置するのに最適な場所です。南側 -- これは最も涼しい側なので、一般的に暖かい気候の寝室や、日中使用しない部屋などに最適な場所です。東・・・朝日が当たるので、キッチンや寝室をこちら側にすると、朝日を浴びながらゆったりとした朝食をとることができます。西・・・太陽が沈む方向なので、家の西側は午後になると暑くなりやすい。バスルームやガレージ、ランドリーなど、あまり使わない部屋を配置するのに適したエリアです。また、庇を利用することで、家の中の日差しを最大限に活用することができます。夏は庇が壁や窓を日陰にし、冬は太陽の角度が低くなると庇が太陽の光を家の中に取り込んでくれます。家の向きを決めるときは、ガラスの量を常に意識してください。ガラスは見た目はいいのですが、夏はオーブンに、冬はイグルーになる可能性があります。</w:t>
      </w:r>
    </w:p>
    <w:p>
      <w:r>
        <w:rPr>
          <w:b/>
          <w:color w:val="FF0000"/>
        </w:rPr>
        <w:t xml:space="preserve">アイドル49</w:t>
      </w:r>
    </w:p>
    <w:p>
      <w:r>
        <w:rPr>
          <w:b w:val="0"/>
        </w:rPr>
        <w:t xml:space="preserve">今週の試合日程に入る前に--そして、どの試合がおそらく見る価値があり、どの試合がDoubtfulな価値となり、どの試合がQuestionableな価値となり、どの試合が何の価値もないかをお伝えします--「最も過大評価されている」投票の愚かさについてお話しましょう。レックス・ライアン、ティム・ティーボウ、マーク・サンチェスは過大評価されていない 辞書によると、過大評価は（それを待って）"高く評価されすぎている "という意味だ。さて、私はあなたについて知らないが、今シーズン、ジェッツのクォーターバック、マーク・サンチェスに立派な評価を与えているNFL観察者には一人も出会っていない。実際には、ほとんどの人々 はサンチェス評価ライアン リーフよりも高い、現在 NFL で彼らの貿易を行使するすべてのスターターよりも低いと考えています。そして、まだスポーツイラストレーテッドの選手投票によると、サンチェスは、彼のチームメイト、ティムTebowに次ぐ、NFLで最も過大評価されている選手です。マーク・サンチェスとティム・ティーボウ。いつになったらMVPの議論に持ち出されなくなるんだろうね？一方、彼らの監督であるレックス・ライアンは、『The Sporting News』の選手投票によって、NFLで最も過大評価されている監督に選ばれました。そう、レックス・ライアンは過大評価されている。たぶん、彼自身の中で。そして、おそらくwww.footfondlers.com。しかし、彼は年間最優秀監督賞の議論には加わらない。彼は過大評価されていないし、彼のクォーターバックも過大評価されていない。本当に過大評価されているのは、このような怠惰でくだらない世論調査が、意味のある真実の何かを反映させる能力だ。サンチェス、ティーボウ、ライアンが何を共有しているか知っていますか？郵便番号です。彼らは皆、世界のメディアの中心地であるニューヨークを拠点としています。その結果、彼らは少なくともその成功に比して過剰に露出されている。その結果、NFLの選手たちは彼らに腹を立てている。しかし、「あなたが最も憤慨しているNFLの選手またはコーチは誰ですか？-- スポーツイラストレイテッドやスポーティングニュースのような出版物は、最も過大評価されている人を尋ねることによって、臆病になります。スポーツ新聞は、「いつものように、シーズン半ばの投票では、選手たちはチームメイトやヘッドコーチの名前を出してはいけないことになっている」と言う。確かに、選手が回答する可能性のある質問について、直接的に知ってほしいとは思わない。遠くから推測してもらう方がいい。Sporting Newsが行う「現役のNFL選手の中で、最もクローゼットから出る可能性が高いのは？"クローゼットから出る可能性が 最も高い選手 "という質問です放送を中断して...シボレー・ボルトのコマーシャルをご覧になりましたか？このハイブリッド車のオーナーがその利点、特にその驚くべき燃費について話しています。このコマーシャルは、ある女性が「私はガソリンスタンドに行く回数が少ないので、自分の車にガソリンを入れる方法を忘れてしまったわ！」とつぶやくところで終わっている。これには、毎回閉口してしまいます。シボレー・ボルト。良心的な人とバカな人が好む車？非常に紛らわしい。週刊ベスト AFCのベストチーム。スティーラーズ。NFCのベストチーム：ナイナーズ。スーパーボウルで対決したことのない最強の組織。ピッツバーグとサンフランシスコ。ヒューストン、シカゴ、アトランタより優れている理由。ピッツバーグのクォーターバックとサンフランシスコのディフェンス。</w:t>
      </w:r>
    </w:p>
    <w:p>
      <w:r>
        <w:rPr>
          <w:b/>
          <w:color w:val="FF0000"/>
        </w:rPr>
        <w:t xml:space="preserve">サムネイル</w:t>
      </w:r>
    </w:p>
    <w:p>
      <w:r>
        <w:rPr>
          <w:b w:val="0"/>
        </w:rPr>
        <w:t xml:space="preserve">米国穀物市場は感謝祭の祝日で休場となり、日本時間午前9時30分に再開、午後12時に終了する予定。パリマティフ1月限は、夜間0.50ユーロの上昇。米国市場が休場となる中、外部市場はプラスに転じた。ユーロはニュースから急上昇し、ドイツの経済指標が予想を上回ったことも支援材料となった。米国株は小幅高で始まり、米ドルは下落し、商品市場を押し上げる可能性がある。他の主要輸出企業は売上を伸ばし続けているが、米国は新規ビジネスの開拓に苦戦しており、短期的な上昇を抑える可能性がある。先週、イラクがロシア、オーストラリア、カナダから大量の小麦を購入したというニュースは、強気な熱意を失わせる可能性があるが、西部平原のひどい状況は、損失を抑えるのに役立ち続けている。金曜日の出来高は105,777枚を記録し、OIは3,443枚減少した。先週は多忙を極めた輸出入札のラインナップが、今週は手薄になった。バングラデシュの地元企業が自国産5万トンを落札し、シリアはソフト小麦10万トンを入札中。フィリピンのバイヤーはオーストラリアの飼料用小麦を5万5千トン落札しました。イラクは今週初め、オーストラリア、ロシア、カナダから35万トンの小麦を購入した。この小麦は高タンパク質の製粉用小麦であったため、米国のオファーはKC先物をベースとしたものであった。オーストラリアは 20 万トンを 405 ドル付近で、ロシアは 5 万トンを 399 ドル付近で、カナダは 10 万トンを 410 ドル付近で売った（全て貨物/運賃込み）。米国産ソフトレッド冬小麦はイラク向け仕様を満たしておらず、KCオファーが1トン当たり445ドル近辺と高すぎた。業界では本日の輸出報告で、先週の314,600トンに対し350,000トン付近の販売量になると予想している。米国産SRWの中東向けは、依然としてEUが最大の競合相手である。EUは先週の696,000トンに対し、今週380,000トンの軟質小麦の輸出許可を発行した。今シーズンの総輸出量は、前年同期の610万トンに対して680万トンに達した。オーストラリアの収穫はペースアップしており、タンパク質は引き続き予想と通常レベルを下回っている。収穫は40％完了したと推定され、ニュークロップの動きは国内および輸出価格に圧力をかけ始めており、世界市場での競争力を高めています。アルゼンチン当局は、大雨と洪水により今年の小麦生産量予測を1,110万トンと、1,150万トンから下方修正しました。米国農務省は、前年同期の15トン強に対して1,150万トンと推定している。西部平原では今後 2 週間、ほとんど雨が降らないと予想される。作物はネブラスカ州北部から休眠に入り始め、カンザス州の一部では休眠に入る可能性がある。NOAA の 6-10 日マップでは今月末は気温は平年並み、降水量は平年並みとなっており、西部での冬小麦の作柄を悪化させる可能性がある。輸出は小麦市場の第一の基本事項であり、短期的な上昇を制限するものである。要するに、新規販売は行われておらず、アルゼンチンとオーストラリアのニュークロップ収穫による圧力が、当分の間、米国の新規ビジネスを抑制する可能性があります。エジプトが間もなく入札に応じると予想され、米国にもチャンスがあるかもしれませんが、フランス、ルーマニア、アルゼンチン、カナダ、そしてウクライナなどの産地にも米国と同様にビジネスのチャンスがあるはずです。現在、小麦市場で強気なのは西部平原地帯の状況とアジアのバイヤーからの需要が高まる可能性だけです。今冬の後半から春先までは、コンディションの悪さから、市場はKC市場にリスクプレミアムを加えることにあまり乗り気でない可能性があります。安定した輸出ビジネスの兆しが見えるまで、先物は横ばいから下降トレンドになると予想される。テクニカル分析 小麦（DEC） :モメンタムスタディが低下しているが、売られ過ぎの水準まで低下している。9日移動平均線を下回る終値は、短期的なトレンドのマイナス指標となります。終値がピボットスイングの数値より高いため、市場はやや強気な姿勢である。次の下値目標は836 3/4です。次のレジスタンスエリアは849 1/2および853 3/4付近で、第1サポートは今日の841とその下の836 3/4に当たる。</w:t>
      </w:r>
    </w:p>
    <w:p>
      <w:r>
        <w:rPr>
          <w:b/>
          <w:color w:val="FF0000"/>
        </w:rPr>
        <w:t xml:space="preserve">アイディーファイブイチ</w:t>
      </w:r>
    </w:p>
    <w:p>
      <w:r>
        <w:rPr>
          <w:b w:val="0"/>
        </w:rPr>
        <w:t xml:space="preserve">When He Was on the Cross Lyrics When He Was on the Cross Lyrics I'm not on an ego trip,を詠んだ歌詞があります。それでも私を愛してくださった 栄光が天国を輝かせる方だから こんなにも慈悲深いのです 十字架にかけられた時、私は彼のことを考えていたのです 十字架にかけられた時、私は彼のことを考えていたのです</w:t>
      </w:r>
    </w:p>
    <w:p>
      <w:r>
        <w:rPr>
          <w:b/>
          <w:color w:val="FF0000"/>
        </w:rPr>
        <w:t xml:space="preserve">イド52</w:t>
      </w:r>
    </w:p>
    <w:p>
      <w:r>
        <w:rPr>
          <w:b w:val="0"/>
        </w:rPr>
        <w:t xml:space="preserve">Who's new Search ホメオパシーはただの水か？しかし、私の言葉を鵜呑みにする必要はない。ニュージーランド・カウンシル・オブ・ホメオパスは、2010年1月に、ホメオパシーは水に過ぎないことを認めている。最近の調査によると、ホメオパシー製品を使用している94％のニュージーランド人は、この基本的な事実を知りません-ホメオパスや医療専門家はこのことを公表していません。顧客は箱に記載された物質に対してお金を払っていると信じているが、それらは大規模な希釈プロセスが始まる前の昔々に水に含まれていただけで、塩素、ビール、尿など、水がかつて含んでいたすべてのものと一緒だ」 source- http://www.scoop.co.nz/stories/GE1001/S0\...スマートガール、もしあなたがホメオパスがいかに人を欺くかという本質を知らなかったとしても、悪く思わないでください。上の引用文にあるように、ホメオパシーを使っている人の94％は、自分が詐欺に遭っているということを知らないのです。</w:t>
      </w:r>
    </w:p>
    <w:p>
      <w:r>
        <w:rPr>
          <w:b/>
          <w:color w:val="FF0000"/>
        </w:rPr>
        <w:t xml:space="preserve">イド53</w:t>
      </w:r>
    </w:p>
    <w:p>
      <w:r>
        <w:rPr>
          <w:b w:val="0"/>
        </w:rPr>
        <w:t xml:space="preserve">検索 もうひとりの女性への賛辞 Tamar Cohenは、デュマやトルストイからスーパーインジャンクションまで、愛人の役割について考察しています。そして、もし彼が英国に住んでいるならば、彼女を黙らせるための超禁制措置を得ることができる。というのも、性的な偽善が支配し、不倫がいまだに名目上「禁止」されている英国では、愛人は依然として恐怖の対象であり、現状に対する脅威なのです。他の場所では、愛人は脅威というよりも特典として見られることが多いというのは信じがたいことです。アレクサンドル・デュマは、「結婚の鎖は非常に重いので、それを運ぶには二人、時には三人が必要だ」と書き、愛人が貴重な社会奉仕をしていることを認め、結婚を弱めるのではなく、むしろ支えていることが多いのです。フランス人が理解しているのは、愛人が力を持つのは、既存の秩序を覆すことができたときだけだということです。愛人に地位が与えられれば、その可能性はなくなり、危険な存在ではなくなります。重要なのは、慎重さであるようだ。長く結婚生活を送っていたシラク大統領はこう言っている。"できるだけ目立たないように、たくさん愛した女性がいた "と。かつて愛人を持つことは、楽譜を読むことやラテン語の会話のように、少年の豊かな教養の不可欠な要素であると考えられていた。トルストイ（『アンナ・カレーニナ』の原作者）は、最愛の叔母から愛人を作るように勧められ、こう言ったという。「社会的地位のある女性との情事ほど、若者を教育するものはない」。この解放された態度は、種の男性にしか及ばないが、マドンナと娼婦の分類がまだ健在で、Daily Mailに住んでいる、ここやアメリカの一般的な態度からは一歩前進である。タイガー・ウッズのスキャンダルが報じられたとき、妻のエリン・ノルデグレンが凛々しく長い間苦しんでいる姿、しばしば両腕に小さな子供を抱えた姿を写真に撮られたのに対し、愛人たち（数えきれないほど）はみなビキニからはみ出したり手斧顔で気が狂ったような表情をしていた。この硬直した二項対立のために、妻と愛人が硬く頷くような中間領域は存在し得ないのである。愛人は、家庭や竈を脅かす存在であり続けるのです。だからこそ、私たちのお気に入りの愛人は、エイズ世代に向けた警告の物語である『運命的な誘惑』のグレン・クローズなのです。愛人に対する態度ほど、ダブルスタンダードを好む国民性を如実に表しているものはない。チリの炭鉱労働者ヨニ・バリオスが、彼の救出劇に妻と愛人の両方を立ち会わせることを要求したとき、私たちは皆、ヒステリックに感じたものだ。しかし、国産の愛人については、はるかに過小評価されている。英国にはネル・グウィンからリリー・ラングトリーに至るまで、王室の愛人の豊かな歴史があるにもかかわらず、チャールズ皇太子との不倫が発覚した後、カミラ・パーカー・ボウルズに対するオープンシーズンとなったのである。問題は、カミラや、最近ではクリス・ハーン議員の新しい愛人が、私たちが最も軽蔑すべき愛人の一群に属していることだ--妻よりも魅力的であるという気品さえ持ち合わせていない愛人たちだ。私たちは愛人を認めないが、それでも愛人には、サテンとスティレットを身にまとい、電話が鳴るのを待ちながら永遠に爪を塗り続けるというステレオタイプに適合することを期待する。明らかに外見で選ばれたのではない愛人は、最も脅威的な存在であり、セックスや金銭に基づくものではなく、真の絆を意味する。ミシェル・フェイバーの『真紅の花びらと白の花びら』では、聡明な愛人が恋人の退屈な仕事に没頭し、その結果、妻は華麗で豪華な道楽をすることができるのである。確かにウィンウィンの関係？タマル・コーエン著「愛人の復讐」（ダブルデイ社）は現在発売中です。</w:t>
      </w:r>
    </w:p>
    <w:p>
      <w:r>
        <w:rPr>
          <w:b/>
          <w:color w:val="FF0000"/>
        </w:rPr>
        <w:t xml:space="preserve">アイディー54</w:t>
      </w:r>
    </w:p>
    <w:p>
      <w:r>
        <w:rPr>
          <w:b w:val="0"/>
        </w:rPr>
        <w:t xml:space="preserve">先週のBlissdomで話したら、私がしばらく温めていた新しいベンチャーについて話したかもしれません。  すべてのサインは私をある方向へ導いていました。  巨大なベイドアは、私に道を示すために開いてきた。  しかし、何かが私を引き留め続けていました。今回のBlissdomに参加した目的は、ブログやビデオ作品に関する通常の目的とは少し違っていました。  今回は、私をためらわせているものは何なのか...正当な赤信号なのか...それとも恐怖なのか...を解明することでした。いくつかの素晴らしいワークショップに参加し、新しい友人や親しい友人と話し合った結果、私はそれが「恐れ」であると判断しました。会議からその場で、ボールを動かすのに必要な人にメールを送りました。LLCの書類が整い、必要なスペースの賃貸契約にサインしたら、すぐに詳細をお話します。はい。  LLC。  場所です。大事なことだろう？私は今、気が動転しているはずだ。でも、そうじゃない。Fearを踏み越えたから...ここには青い空しかないんだ。あなたの前に立ちはだかるのは「恐れ」ですか？それを通り抜けるのは怖いかもしれませんが、その反対側では？  それはとても素晴らしいことです。  試してみてください。GOガール!あなたの言っていることはよくわかります。私はずっと恐怖に邪魔されてきました。克服するのは簡単ではありません。最初の一歩を踏み出すには、本当の強さと決意が必要なのです!あなたがどのように進んでいくのか、もっと読むのが楽しみです。私も、あなたからインスピレーションを得て、もう恐怖を乗り越えようと思っています。シェアしてくれてありがとう!*私の書面による許可なしにこのウェブサイトから何かを取ることは盗用であることを意味します。私は法律の及ぶ最大限の範囲においてあなたを告訴するだけでなく、このサイト上でもあなたの不正行為を公に暴露します。マミーコズムでは盗みは許されないのです！わかった？</w:t>
      </w:r>
    </w:p>
    <w:p>
      <w:r>
        <w:rPr>
          <w:b/>
          <w:color w:val="FF0000"/>
        </w:rPr>
        <w:t xml:space="preserve">アイディー55</w:t>
      </w:r>
    </w:p>
    <w:p>
      <w:r>
        <w:rPr>
          <w:b w:val="0"/>
        </w:rPr>
        <w:t xml:space="preserve">ポストミレニアル・ドレッドDro Carey Interviewed by Shaun Prescott on August 16, 2012 Dro Careyは、ポストミレニアルな恐怖と方向感覚の喪失を表現している。感覚的な過負荷から生まれたエレクトロニック・ダンス・ミュージックで、デジタル情報の乱舞が本質的なダンサブル・ビートを曖昧にしている。Dro Careyはシドニーのプロデューサー、Eugene Hectorによって運営されている。彼はTrilogy TapesやHum &amp; Buzzといったレーベルから5枚の公式リリースを発表しているが、彼の作品の多くは毎週彼のTumblrにアップされる。私たちの会話は、音声のみのSkype接続で行われました。Eugeneは静かに語り、明瞭な話し方をしており、彼のプロダクションのハイパーアクティブな性質からすると、最初は驚かされた。EugeneはTuff Shermという名義でよりストレートなダンスフロア向けのテクノもリリースしているが、今日の会話は主にDro Careyの作品に集中した。なぜ "Dro Carey "なのか、今まで聞いたことがなかったんですが。若い頃に思いついた冗談のような名前なんですが、実際に音楽に関することではなく、Drew Careyのパロディとしてバカにしているんです。でも、アンビエントやインプロヴァイザーに興味があったこともあって、ビート系の音楽をやり始めたときに、この名前がぴったりだと思ったんです。8ヶ月ほど前、私がTwitterで「DARK SOULS」というゲームをプレイしていると話したら、「やってみたい」とおっしゃっていましたね。やったことあるんですか？いやいや！実はまだです。本当はあのゲームを買おうと思っていたのですが、最近あまりゲームをする時間がなくて。結局、「シャドウ・オブ・ザ・ダムド」というのを買いました。須田五十八という人の作品なんだけど、彼はビデオゲームデザインのちょっとした作家なんだろう。プレイし始めたら、まあまあの出来で、ありきたりなビートエイムアップのようなものでした。それ以前は、しばらくゲームをプレイしていなかったんだ。ビデオゲームの話を持ち出したのは、「Leary Blips」のベースラインが、ある意味ビデオゲームを連想させるからです。露骨に8ビットサウンドというよりは、3Dの8ビットという感じですね。ゲーム音楽をたくさん聴いて育ったんですか？そうだね。僕は間違いなく大のゲームオタクで、最近は音楽と他のことで忙しくて全然プレイしていないんだ。でも、そうとも言い切れないのが、携帯電話でよく遊んでいることです。Androidも持っているし、8ビットや16ビットのゲーム機のエミュレーターも持っているんだ。だから、どこかに行くときはいつも、5歳のときに遊んだ古いゲームばかりやっているんだ。ゲームボーイやスーパーファミコンのゲーム、メガドライブのゲームなどです。ゲームボーイやスーパーファミコン、メガドライブのゲームなど、5歳の頃に遊んだゲームソフトのサウンドトラックを聴きながら過ごしていたので、とても影響を受けていると思います。今、携帯電話で無音にしてゲームをプレイすると、特にポケモンやマリオのようなゲームは、無音にしているにもかかわらず、頭の中ですべての効果音が鳴っているんです。音や音楽がわかるんです。ということは、かなり強く脳に刻み込まれているのだと思います。Candy RedやJourney With the Heavyのトラックはかなり凝っていて、質感も厚いのですが、Leary Blipsは比較的まばらな印象です。この変化の原因は何ですか？最初のリリース（『Venus Knock EP』、2011年）のようなことをやりたいという意識はありました。Ramp』や『Hum &amp; Buzz』ほどファンキーでもジャジーでもないものに戻りたかったんです。Venus Knock』の濃密でノイジーなシンセから少し進化して、同じ音の領域を探求するようなものになったんだけど、僕のアプローチはもう少しミニマルなものに変わっていたんだ。あのスタイルをもう一度見直して、でもどこか違うところに持っていったというのが主な影響だと思います。新しいリリースをするたびに、異なる感触を作り出そうと試みています。Leary Blipsはかなり閉所恐怖症的な作品ですが、その暗さを少し相殺するような派手なアニメの要素があります。何か特別なムードを作ろうとしたのでしょうか？あるのでしょうか？私は、2つの異なるムードをバランスよく表現するのが好きなんです。例えば、今おっしゃったような閉塞的でダークな雰囲気と、甘ったるいというか、コメディ的な雰囲気。私は、多くの作品において、この2つの感覚を維持しようと努めています。この組み合わせにする特別な理由はないのですが、そうすることで、より良い作品になると思うのです。</w:t>
      </w:r>
    </w:p>
    <w:p>
      <w:r>
        <w:rPr>
          <w:b/>
          <w:color w:val="FF0000"/>
        </w:rPr>
        <w:t xml:space="preserve">イド56</w:t>
      </w:r>
    </w:p>
    <w:p>
      <w:r>
        <w:rPr>
          <w:b w:val="0"/>
        </w:rPr>
        <w:t xml:space="preserve">タイプ別 移動手段 メルボルンを訪れる人の多くは、街の中心部を訪れます。ここは、博物館、劇場、レストラン、バー、ショップが集まる、メルボルンの活気ある商業の中心地です。メルボルンは、碁盤の目のように整備されているため、移動が簡単です。マイキカード マイキは、メルボルンの電車、トラム、バスを利用するためのチケットです。マイキカードは、プラスチック製のスマートカードで、使用、チャージ、再利用が可能なバリューカードです。マイキ・カードは、mykiのウェブサイト、プレミアム鉄道駅、mykiの表示がある小売店（セブンイレブンを含む）、または13 6954（13 myki）に電話で申し込むことができます。mykiのウェブサイトでは、購入方法について詳しく説明しています。有効なmykiを係員に提示しない場合、罰金を科せられることがあります。チケット、ゾーン、時刻表に関する詳細は、Public Transport Victoriaのウェブサイトをご覧ください。ビジターパック カードがあらかじめセットされたmykiカードがあります。フレキシブルに旅行する場合は、フェデレーション・スクエアにあるメルボルン・ビジター・センター、またはスワンストン・ストリートとリトル・コリンズストリートの角にあるPTVハブで、mykiビジターパックを購入してください。パックには、ゾーン1での1日分の利用価値があるmykiカード、mykiの使用方法、メルボルンのトラムマップなどが含まれています。詳細はこちらでご確認ください。運賃の種類 旅行中にmykiを電子リーダーにタッチしたり離したりすると、その旅行で最も安い運賃が差し引かれます。メルボルン都市部は、交通機関のゾーン1とゾーン2に分かれています。高齢者は、コンセッション運賃を利用できる場合があります。詳細情報 ビクトリア州での運転やその他の交通に関する情報は、以下のリンクを参照するか、131 638に電話してください。</w:t>
      </w:r>
    </w:p>
    <w:p>
      <w:r>
        <w:rPr>
          <w:b/>
          <w:color w:val="FF0000"/>
        </w:rPr>
        <w:t xml:space="preserve">イド57</w:t>
      </w:r>
    </w:p>
    <w:p>
      <w:r>
        <w:rPr>
          <w:b w:val="0"/>
        </w:rPr>
        <w:t xml:space="preserve">商品の説明このYou're Ageing Breath Sprayは、年を取るという事実を受け入れるのに苦労している人への面白いプレゼントになります!この滑稽な反老化の新型のギフトが実際に若く見せない間、それは確かにあなたの顔に微笑を置きます！従って年の進歩をまだ包含しなかった友人および家族のためのあるおかしい退職のギフトかストッキングの詰物を捜せば、この事実は呼吸スプレーを老化させています完全です受け入れます！笑いラインが永久なしわおよび毛薄くおよび回転灰色に始める時来ます。あなたが本当に年を取っていることを受け入れることは、このアンチエイジングギャグギフトが便利に来るところである、厳しいことができます！私たちのポケットサイズの槍の香りを携帯してください。ポケットサイズのスペアミントフレーバーのマウススプレーを常に持ち歩き、くじけそうになったときに、「Accept the Fact You're Aging Mouth Spray」に手を伸ばせばいいのです。5つ星のうち 5.0優秀な製品、効果は8時間程度。26 July 2008 By Gerald Peters - Published on Amazon.com ほんの一吹きで...。私の息はより新鮮で、よりミンティで、タバコの味は絶対になくなりました。聖母にキスしているような気分でした。全身に電気が走るような不思議な感覚を覚えました。色が鮮やかになり、すべてがより鮮やかになった。動くものはすべて、余韻を残し、ぼやけた軌跡を残した。そして、それは起こった...長い髪と髭を生やし、ゆったりとした服を着た、ヒッピーのルームメイトのような人でした。彼は「おい、お前！ミントの入った小さなスプレーボトルを見なかったか？と言いながら、「今、探しているんだけど、見つけないとフィッシュのコンサートに遅れちゃうよ。私は少しためらいながら、それを神様に手渡しました。"ありがとう、いい旅を！"彼は僕がこれから長い車での旅に出ることまで知っていて、でももちろん知っていた。なんていい人なんだろう。あなたの声は深くて男らしいので、他の男性にあなたが本当にゲイで、ただのイタズラをしているノンケではないことを納得させることができませんか？そんなあなたには、インスタントゲイアクセントブレススプレーがおすすめです。そうなんです。この超素晴らしいブレススプレーのちょうどカップルの迅速なスプレーで、あなたの声は2秒未満でブルース・ウィリスからリチャード・シモンズに行くでしょう!女性を引き付ける男らしい声に「さようなら」を言い、男の子を絶対に野生運転する新しい舌打ちに「heeey!これ無しでは、家から出られなくなります。あなたの友人を説得するために持っている悩みは、すべて一人であなたの家を飾ることができる？ちょうど少しインスタントゲイアクセントブレススプレーをあなたのそのソーセージの罠にスプレーし、再度説明しようとする!あなたの友人はあなたの性の好みか装飾の能力を決して再度疑わない!このスプレーは、あなたのストレートマウスをゲイにするだけでなく、本物のペパーミントフレーバーであなたの息をリフレッシュします！ うーん。うーん。素晴らしい4 of 5 people found the following review helpful 5.0 out of 5 stars great product great service 8 April 2008 By Cyncyn - Published on Amazon.com Amazon Verified Purchase arrived quickly, great product.Very funny and perfect for most liars.gets the point accross in a polite way.</w:t>
      </w:r>
    </w:p>
    <w:p>
      <w:r>
        <w:rPr>
          <w:b/>
          <w:color w:val="FF0000"/>
        </w:rPr>
        <w:t xml:space="preserve">イド58</w:t>
      </w:r>
    </w:p>
    <w:p>
      <w:r>
        <w:rPr>
          <w:b w:val="0"/>
        </w:rPr>
        <w:t xml:space="preserve">It's Go Time!2012年の結果が発表されました。バーモント州の人々は、1週間にわたるWay To Go！通勤チャレンジで炭素汚染を食い止めました。コミューター・チャレンジ昨年は、350,000ポンド以上の温室効果ガスが削減されました。ぜひ登録して、州全体の目標である50万ポンドのCO2排出量削減を達成しましょう。   家に車を置いて、このイベントに参加しましょう。個人、企業、学校、団体、どなたでも大歓迎です。昨年は、徒歩、自転車、相乗り、バスでゴールまでたどり着きました。今年のコミューターチャレンジに参加して、その効果を実感してください。健康的で、楽しくて、お金とガソリンも節約できます。さらに、今年も素敵な賞品が当たります。BurtonのスノーボードやiPodをゲットしたり、カーボンカップをゲットすることもできます。さあ、出発です。私たちは一緒になって、炭素汚染に大きな影響を与えることができます。 私たちの「小さな」州のささやかなプログラムが、全米の賞を受賞したことをご存知ですか？バーモント州は、あなたの協力で道を切り開くことができますし、今も切り拓いています。プロモーションページのニュースリリースでご覧ください。カープールとライドシェアの詳細については、当社のパートナーであるGo Vermontをご覧ください。</w:t>
      </w:r>
    </w:p>
    <w:p>
      <w:r>
        <w:rPr>
          <w:b/>
          <w:color w:val="FF0000"/>
        </w:rPr>
        <w:t xml:space="preserve">イド59</w:t>
      </w:r>
    </w:p>
    <w:p>
      <w:r>
        <w:rPr>
          <w:b w:val="0"/>
        </w:rPr>
        <w:t xml:space="preserve">陸軍の読書リストが初めてではない この時点で、両方の読書リストに入っているのは、たった1つのフィクション作品だけというのは興味深いことである。ロバート・ハインラインの『スターシップ・トゥルーパーズ』である。『宇宙士官候補生』の作者が書いた少年向けの破廉恥な作品で、後にポール・バーホーベンによって、ファシストのイメージを参照しながら、兵役が市民権の対価であるディストピア社会を描いたカルト映画で撮影されたものだ。この映画は、陸軍と海軍のどちらのリストにも入っていません。陸軍主将のデビッド・モリソン中将が8月に待望の読書リストを正式に発表するというニュースが最近流れたので、オーストラリア海軍の識者は「陸軍はいつから読書を覚えたんだ」と自問していることだろう。もちろん、海軍も以前から独自のリーディングリストを持っています。定期的に更新されるその資料は110ページ以上に及び、モリソン中将の資料と同じく、映画などの軽いエンターテイメントの分野にも踏み込んでいる。広告モリソン将軍がすでに軍の資産として2つの着陸ヘリコプタードックにクレームをつけていることを考えると、彼らの（とされる）ベターからまだ別の良いアイデアを盗んだとブーツを非難する上級サービスの一部があるかもしれません。軍部間の対立はさておき、この時点で両者の読書リストには、たった一冊の小説しか入っていないのが興味深い。ロバート・ハインラインの『スターシップ・トゥルーパーズ』だ。『宇宙戦艦ヤマト』の作者が書いた少年向けの破廉恥な作品で、後にポール・バーホーベンによって撮影され、ファシストのイメージを参照しながら、兵役が市民権の対価となるディストピア社会を描くカルト映画となった。この映画は、陸軍と海軍のどちらのリストにも入っていません。トム・クランシーという作家は、この種のリストに載るのは間違いないと思っていたのですが、海軍のゲルニーにしか載りませんでした。クランシーの『レッドオクトーバーを追え』は書籍リストに入っているが、ショーン・コネリーがラミウス大尉を、アレック・ボールドウィンがジャック・ライアンを演じた、より素晴らしい映画はリストに入っていない。海軍はまた、これまで書かれた中で最高の「もしも」の戦争シナリオの一つであるレッド・ストーム・ライジングを推薦図書として挙げている-行動のほとんどはアイスランドと中央ヨーロッパでの地上と空中であるにもかかわらず。ソビエトとNATOの全面戦争（ただし非核）がどのように展開されたかを描いたもので、陸軍関係者にも必読の書だと私は考えている。クランシーの優れたノンフィクション、Marine、Submarine、Aircraft Carrier、Fighter Wing等もそうです。これらの本は、今では少し古くなってしまいましたが、米国の防衛能力に関する優れた窓を提供してくれます。モリソン将軍のリストにジョージ・クルーニーの映画『スリー・キングス』が含まれていることについて、あるコメンテーターは「この10年で最も辛辣な反戦映画」と評価しているが、それは的外れなようだ。陸軍と海軍のリストはどちらも戦争を美化しようとはしていない。反戦映画としての『スリー・キングス』（1999）は、『アポカリプス・ナウ』（1979）や『ゲティスバーグ』（1993）--いずれも陸軍のリストにある--と比較すれば、たいしたことはないだろうと私は思う。後者は、豪華なキャストと壮大な長さに恵まれ、殺戮、無益、死が最も容赦なく描かれた映画の一つである。戦争を現実的に描こうとする本や映画は、定義上、反戦映画である。例えば、エーリッヒ・マリア・レマルクの『西部戦線で静かに』の中で、語り手が殺したばかりの男の顔を見つめている次の一節を見よ。「しかし、今、初めて、あなたが私と同じ人間であることがわかった。手榴弾、銃剣、ライフルのことを思っていたが、今、君の妻、君の顔、そして我々の仲間を見ることができた。許してくれ、同志よ。我々はいつも遅すぎることに気づく。なぜ彼らは、君たちが我々と同じ貧しい悪魔であること、君たちの母親が我々と同じように心配していること、我々も同じように死を恐れ、同じように死に、同じように苦悩していることを教えてくれないのか。海軍や陸軍の名簿を、不作為の罪と称して批判するのは本意ではない。</w:t>
      </w:r>
    </w:p>
    <w:p>
      <w:r>
        <w:rPr>
          <w:b/>
          <w:color w:val="FF0000"/>
        </w:rPr>
        <w:t xml:space="preserve">イド60</w:t>
      </w:r>
    </w:p>
    <w:p>
      <w:r>
        <w:rPr>
          <w:b w:val="0"/>
        </w:rPr>
        <w:t xml:space="preserve">補償と福利厚生 補償制度。設計と目標 設計プロセスは、組織にとって望ましい成果と目標を明らかにすることから始まります。これは、しばしば報酬哲学の策定と呼ばれます。理念は、多くの要素を考慮することで形成されます。直接報酬と間接報酬のバランス、役割の複雑さと責任、候補者や従業員の役割、内部と外部の公平性の重視などは、このセクションで検討する要因のほんの一部に過ぎません。組織の成功に欠かせないのは、結果を出す能力です。報酬の定義 報酬とは、従業員が労働の見返りとして得るすべての報酬と定義することができる。これには以下が含まれます。直接的な金銭的報酬とは、賃金、給料、ボーナス、歩合給など、定期的かつ一定期間ごとに支払われるものである。間接的な金銭的報酬とは、直接的な報酬には含まれないが、福利厚生、休暇、退職金制度、教育、従業員サービスなど、雇用主と従業員の社会契約の一部を形成すると理解できるすべての金銭的報酬を指す。 非金銭的報酬はキャリア開発、昇進機会、評価の機会、職場環境や条件などの話題を扱うが、有効な報酬の決定は個々の社員の独自性についても考慮されなければならない。人が働く理由やニーズは人それぞれ。最も適切な報酬は、これらの個々のニーズを満たすものである。適切な報酬、あるいは公正な報酬は、かなりの程度、従業員の心の中にあるものです。優れた報酬戦略には、内部公平性と外部競争力のバランスが含まれています。報酬と福利厚生は、従業員の生産性と幸福度、そして組織がその目的を効果的に実現する能力に影響を与えます。従業員に創造的な報酬を与え、福利厚生を十分に理解させることは、組織にとって有利に働きます。公平性 成功する報酬制度を作るための重要な要素として、公平性または公正さが言及されています。これは、以下の3つの方法で定義することができます。ワークプレイスの公平性とは、組織内のすべての従業員が公平に扱われているという認識を指す。 外部的な給与の公平性とは、組織内の従業員が、他の組織で同様の職務を遂行する従業員との関係で公平に報いられていると認識する場合を指す。 内部給与の公平性とは、組織内の従業員が、組織内の職務の相対価値に従って公平に報いられていると認識する場合を指す。 外部または内部のいずれにおいても不公平や不公平が感じられれば、士気が下がり組織の効率性が失われる。例えば、従業員が不当な報酬を受けていると感じた場合、努力を制限したり、組織を去ったりして、組織全体のパフォーマンスを低下させる可能性があります。内部公平性 「内部公平性は、組織内の従業員が、組織内の職務の相対的価値に応じて公平に報酬を受けていると認識するときに存在する」。別の言い方をすれば、ある人が自分の責任、報酬、労働条件について、同じ組織で同じような地位にある他の従業員のものと比較したときに、公正または公平であると見なすことである。スキルレベル、役割の努力と責任、労働条件などの要素が考慮される。内部公平性調査では、同じような役職の間に給与の公平性があるかどうか、また、組織内のすべての役割が同じ報酬ガイドラインによって規定されているかどうかを判断することができます。通常、各役割には給与範囲が設定され、その範囲内で従業員をどの位置に配置すべきかを決定する方法の概要を示す対応する基準が設定されている。ある機関では、同じようなクライアントグループを担当するソーシャルワーカーを何人も雇用している場合があります。各従業員の給与を確認し、同じ役割の他の従業員と比較することで、内部公平性が存在するかどうかを判断することができるようになります。これは、すべての従業員の給与が同じであるという意味ではなく、同じ役割を担う他のスタッフとの関係で公正に支払われているという意味です。給与の差は、学歴、経験、勤続年数、または責任の度合いに基づいている場合があります。外部との公平性 「外部との公平性は、ある組織の従業員が、他の組織で同じような仕事をしている人たちとの関係で、自分たちが公正な報酬を受けていると認識するときに存在する」（同上）。外部との公平性は、組織の給与水準が、その組織の市場や部門の平均的な給与水準と少なくとも同等である場合に存在する。雇用主は、十分な数の有能な従業員を見つけ、維持し、動機づけるために必要な報酬を支払うことができるようにしたいと考えています。競争力のある基本給から始まる報酬体系を作ることは、非常に重要です。また、従業員は自分の役割や給与を他の組織での役割や給与と比較します。しかし、残念ながら、同じようなタイプの組織や、同じセクターの組織とさえも比較するとは限りません。一般的に、従業員は以下を考慮します。</w:t>
      </w:r>
    </w:p>
    <w:p>
      <w:r>
        <w:rPr>
          <w:b/>
          <w:color w:val="FF0000"/>
        </w:rPr>
        <w:t xml:space="preserve">イド61</w:t>
      </w:r>
    </w:p>
    <w:p>
      <w:r>
        <w:rPr>
          <w:b w:val="0"/>
        </w:rPr>
        <w:t xml:space="preserve">計画許可を得ているにもかかわらず、まだ建設されていない住宅が40万戸もあるという数字を発表した。計画制度が開発を妨げていないことを「決定的に証明」するものだとしている。今週再編成が行われた連立政権は、経済を活性化させ、現在進行中の不況を終わらせる方法を模索している。David Cameron首相とNick Clegg副首相は、FirstBuyスキームの延長により、16,500人の初回購入者が住宅購入のはしごをするための支援を受けると発表した。この制度では、頭金を持たない住宅購入希望者に、購入価格の最大20％のエクイティローンが提供される。つい数カ月前、政府は、当初は田園運動家たちの激しい抵抗を受けて、イングランドの計画の枠組みをすべて書き換えた。今、大臣は、住宅建設を促進し、経済を回復させるために、イングランドでの計画にさらなる変更を加えようとしている。この発表は、経済が低迷し続け、不況が9ヶ月以上続いている中で行われた。建設部門は特に業績が悪化している。キャメロン首相は次のように述べた。「この政府は、人々が新しい家を建て、経済を活性化させるのを助ける計画を実現することに真剣だ。「私たちは、私たちの足かせとなっている官僚主義を断ち切ることを決意している。それは、私たちの背後から計画者を取得し、拡大する野心を持っているビジネスを支援し、家を購入または改善したい家族の願望を満たすことから始まります "と述べた。彼は、ITVのDaybreakで、開発者は手頃な価格の住宅を建設するための「多くの義務」によって妨げられていると語った。分析 普段は「住宅危機」を声高に訴えている人たちが、意外にもポジティブな反応を見せている。確かに、企業団体の中には、計画の迅速化について、もっと根本的な対策を望む声もあった。しかし、今年初めに国家枠組みをめぐる争いがあったばかりで、政府は再び全面的な対立をすることから手を引いてしまった。そこで、このプログラムでは規則に手を加え、建設業者の足かせになっていると思われる特定の分野をターゲットにしている。住宅協会は、政府が手頃な価格の住宅を建設するための要件を撤廃することで、実際にはもっと先に進むだろうと考えていた。また、数十億ドルの追加投資も喜んでいる。しかし、最終的にどれだけの住宅が建設されるかは、政府のイニシアチブというよりも、むしろ経済が決めることだと、多くの人がまだ言っている。政府の計画では、もし開発者がこれらの条件によって用地が商業的に成り立たなくなったと証明できれば、条件は撤廃されることになっている。3年間は、住宅所有者や企業が、現在よりもはるかに大きな増築を計画許可なく行えるようにすることについて、1ヶ月間の協議が行われる予定である。新しい許可された開発権により、何週間にもわたる計画官僚主義を経ずに、温室やロフト拡張を簡単に行うことができるようになる。この計画が進めば、住宅の後壁から3～4メートルを超える増築に必要な完全な計画許可が、戸建て住宅では8メートル、その他の住宅では6メートルを超える増築にのみ必要とされることになる。増築は庭の50％以下に制限されるという規則は残る。Eric Pickles コミュニティ長官はBBCの取材に対し、この増築ルールの変更により、住宅所有者だけでなく、地元企業にも新しいカーペットや家具が必要になるため、メリットがあると述べている。企業は、店舗を100平方メートル、産業用ユニットを200平方メートル拡張することができるようになる。また、最大15,000戸の手頃な価格の住宅を提供し、5,000戸の空き家を再び使用するために、3億ドルの追加資金が提供される。温室は経済計画ではない」 BBCブレックファストに出演したNick Cleggは、政府が住宅建設を促進するために「大きな一連の措置」を打ち出していると述べたが、提案のいくつかは議論を呼ぶだろうと認めた。「我々は本当の危機を持っている。建設部門に十分な雇用がないのです。建設部門は本当に大変な思いをしている。「十分な住宅を建設できていない。手頃な価格の住宅を十分に建設できていない。私たちは、英国を建設するために、難しい決断をしなければならない。イングランドの住宅協会を代表するNational Housing Federationは、この一連の施策を「大きな前進」であり、「住宅市場を変革する可能性」があるとして歓迎した。同連盟は、「待機している数百万世帯に住宅を提供し、雇用を創出し、英国経済に活力を与えるものであり、そのスピードと効果は他の産業にはない」と述べている。一方、労働党のエド・ミリバンド党首と影の財務大臣エド・ボールズ氏は、連立政権の経済記録に対する攻撃を開始し、次のような見解を示している。</w:t>
      </w:r>
    </w:p>
    <w:p>
      <w:r>
        <w:rPr>
          <w:b/>
          <w:color w:val="FF0000"/>
        </w:rPr>
        <w:t xml:space="preserve">イド62</w:t>
      </w:r>
    </w:p>
    <w:p>
      <w:r>
        <w:rPr>
          <w:b w:val="0"/>
        </w:rPr>
        <w:t xml:space="preserve">私たちは、人生は祝福されるべきものだと信じています。そして、Scattering Ashesは、火葬の灰をどうするかについて、簡単なアドバイスとアイデアを提供するためにここにいます。葬儀の遺灰を骨壷に入れて保管するか、散骨するか、それはあなた次第です -- 私たちは、あなたが自信を持って選択できるよう、膨大な選択肢をお知らせします。イギリスでは、ほとんどの人が埋葬されるよりも火葬されることを選びます。最近では、ほとんどの人が、遺灰を想い出の庭園に撒くのではなく、自宅に持ち帰るようになりました。では、火葬した遺灰はどうするのでしょうか。散骨も一つの方法ですが、どのようなルールがあるのでしょうか？遺灰を埋葬するのも一つの方法ですが、どこに埋葬すればよいのでしょうか。遺灰の一部または全部を保管することも選択肢の一つですが、どのような方法で保管するのでしょうか？葬儀の遺灰を、田舎や原野、庭に撒いたり埋めたりすることもできます。Scattering Ashesは、あなたがすべての選択肢を検討し、あなたにとって最善の方法を決定するお手伝いをします。</w:t>
      </w:r>
    </w:p>
    <w:p>
      <w:r>
        <w:rPr>
          <w:b/>
          <w:color w:val="FF0000"/>
        </w:rPr>
        <w:t xml:space="preserve">アイディー63</w:t>
      </w:r>
    </w:p>
    <w:p>
      <w:r>
        <w:rPr>
          <w:b w:val="0"/>
        </w:rPr>
        <w:t xml:space="preserve">9月11日にハイジャックされた航空機のパイロットの1人の妹は、軍事判事が法廷内での迷彩服の着用を許可し、テロ容疑者に有利な判決を下したことは言語道断であると述べた。ハイジャック事件の首謀者とされるハリド・シェイク・モハメド容疑者とアルカイダの共謀者4名に対する裁判の公判前判断の2日目に、判事がテロリスト容疑者に与えた余裕は、このようなものであった。バーリンゲーム女史によれば、このドレスコードの変更は、彼らが裁判の間、兵士として振舞うことを望んでいるためであり、この動きは、彼らの意図が彼らの暴力的大義を推進することであることを示しているとのことです。彼らは自分たちの状況を利用して世界中のジハード主義者を集めようとしており、それはアメリカ軍を危険にさらすことになる」と彼女は言いました。もしこの被告がクル・クラックス・クランのメンバーで、黒人家族を殺し、彼らの家を燃やした罪で裁判にかけられているとしたら、仲間のクル・クランメンバーとの連帯を示すために、法廷でクル・ランの制服を着ることが許されるだろうか？私は彼らが何を着ようが無関心です。もし彼らがこれを着ることを選んだなら、自分たちの裁判を不利にするだけです。しかし、それは彼らが望むことかもしれません。殉教者になるための死刑判決を歓迎する者も大勢いるのだろう。私は彼らが何を着ようが無関心です。もし彼らがこれを着ることを選んだなら、自分たちの事件を悪化させるだけです。それが彼らの望みなのかもしれませんが。殉教者になるための死刑を歓迎する人たちがたくさんいます。願わくば。サダム・フセインの裁判はかなりオープンだった。アメリカも同じようにできるはずだ。そして、彼らが攻撃に使用したユニフォーム、つまり民間人の服を着せるべきです。迷彩服を着てテレビに映ると、イスラム世界の多くの人々に、彼らは兵士ではないのに兵士であるという印象を与えるだけです。それなら、彼らは攻撃に使用したユニフォームを着るべきです。迷彩服を着てテレビに映ると、イスラム世界の多くの人々に、彼らは兵士ではないのに兵士であるという印象を与えるだけです。イラクやアフガニスタンの反乱軍も同じような服装をしていたようです。彼らが兵士とみなされるかどうか、どんな違いがあるのでしょう？まるで、兵士が過去にとんでもないことをしてきたかのように。それなら、彼らが攻撃に使用したユニフォーム、つまり民間人の服を着るべきだ。迷彩服を着てテレビに映ると、イスラム圏の多くの人々に、彼らは兵士ではないのに兵士であるという印象を与えるだけだ。イスラム世界には、あなた方ほど愚かな人はいない。イラクやアフガニスタンの反乱軍も同じような格好をしていた。彼らが兵士とみなされるかどうか、どんな違いがあるのでしょうか？まるで兵士が過去にとんでもないことをしてきたかのようにね。</w:t>
      </w:r>
    </w:p>
    <w:p>
      <w:r>
        <w:rPr>
          <w:b/>
          <w:color w:val="FF0000"/>
        </w:rPr>
        <w:t xml:space="preserve">アイド64</w:t>
      </w:r>
    </w:p>
    <w:p>
      <w:r>
        <w:rPr>
          <w:b w:val="0"/>
        </w:rPr>
        <w:t xml:space="preserve">素敵なステイケーションの過ごし方 自宅から近い場所で休暇を過ごすことは、賞金を獲得したような気分になる必要はありません。ここでは、その楽しみ方をご紹介します。ドロシーが言った「我が家ほど素敵な場所はない」。特に、ガソリン代が高騰し、家計が逼迫している今、「ステイケーション」は、バケーションのあり方を再定義する新しいタイプの旅行法です。ポール・トックネルは、妻のホリーと一緒に「ステイケーション・アイデア」というサイトを立ち上げ、自宅から近い場所での家族旅行のアイデアを共有しています。家にいて何もしないのではなく、長時間のドライブや飛行機での移動なしで、新しい家族の冒険をしようというものです。何をしたらいいか思いつかない？ラビリンスの探索や自作、近くの小さな町のお祭りを訪れるなど、その可能性にきっと驚かれることでしょう。詳しくはこちらをご覧ください。Motherboardは、女性のための素晴らしいアイデア、情報、インスピレーションの源です。ママ友同士の情報交換や、現実的なアドバイスなど、忙しい現代社会における家庭生活の成功例や問題点を、独自の切り口で紹介しています。Life Made Better Newsletter 気になることがあれば、Motherboardの無料週刊Life Made Betterニュースレターに書いてあります！あなたのために、あなたの声に耳を傾けてください。今すぐ登録して、毎日使えるインスピレーション、アイデア、秘訣を手に入れよう。</w:t>
      </w:r>
    </w:p>
    <w:p>
      <w:r>
        <w:rPr>
          <w:b/>
          <w:color w:val="FF0000"/>
        </w:rPr>
        <w:t xml:space="preserve">イド65</w:t>
      </w:r>
    </w:p>
    <w:p>
      <w:r>
        <w:rPr>
          <w:b w:val="0"/>
        </w:rPr>
        <w:t xml:space="preserve">新しいトリックBNYメロンのCIO 今でこそ「テクノロジーは銀行だ」などという言葉をよく耳にしますが、テクノロジーは長い間銀行を支えてきたので、ずっとずっとそうだったのです。スマートフォンやモバイルインターネットの出現で、銀行は時に恐竜のような役割を担わされ、ついていくのに必死です。スレーシュ・クマールは、そうは思わないかもしれない。1986年に入社したクマールは、今年4月、BNYメロンとその子会社パーシングの金融市場・財務サービス担当の最高情報責任者に任命された。技術に追いつくことに関しては、クマールはかなり余裕がある。「iPhoneは、アップル社が発売してから1週間で、本稼働にこぎつけました。確かにブラウザベースでの提供でしたが、その後すぐにAppleのAppStoreからネイティブアプリが配信されました。さらに、この機能を支える技術的なノウハウは、少なくとも銀行の技術に対するアプローチという点では、何も新しいものではないという。「SOAを導入したのは1994年です。当時は、メッセージ指向アーキテクチャとかミドルウェアと呼ばれていました。1996年にインターネットが登場したとき、私たちはロジックを再利用し、iPhoneやiPadなどの新しいインターフェースに対応できるよう、十分な準備を整えていました。「これは単なる理論的な理解ではなく、私たちが非常にうまく実行したことであり、同じ技術の枠組みで、機関投資家向けサービスからリテール向けサービスへと移行することができたのです。そのフレームワークの中で、2,400のサービスを提供しています」。そのベースから、他の多くのことが続いています。「クライアント・サーバー、C/C++、Unixの世界から、インターネット、そして今ではモバイルの世界へと、技術が変化しても、このレイヤーのおかげで、何年にもわたって積み上げてきた投資を守ることができました。このレイヤーのおかげで、何年もかけて積み上げてきた投資を守ることができました。また、大企業が抱えるもう一つの課題である、長年の合併・買収によるシステムの集約にも対応できるとKumar氏は主張する。「私たちの会社には、長い間買収されてきたさまざまな会社があります。「しかし、良いことに、さまざまなスキルや視点を持った多様な人材が集まっており、それを活用することができます。特にSOAのアプローチでは、銀行が緊急の関心事に集中すべきところと、より慎重なアプローチを取るべきところをターゲットにすることができます。「企業として有機的に成長してきた私たちは、買収したものを時間をかけて消化し、プロセスを簡素化してオペレーショナル・エクセレンスを実現したいと考えています。今のところ、どちらかというと、すでにあるものを消化するまでは、さらなる買収は考えていないと言っています。私にとっては、アーキテクチャーの整備に時間をかけられることがメリットです」と言う。「しかし、冗長なシステムを排除するチャンスはあります。正しいビジネス・アーキテクチャを持つことで、同じことを行っているシステムが明らかになります。また、正しいテクノロジー・アーキテクチャを持つことで、顧客向けのテクノロジーの近代化を容易にし、自分たちのスケジュールに合わせて基礎となるシステムを変更することが可能になるのです。これは比較的簡単なことだと思いますし、顧客の視点からも、私たちが進んでいることがわかります」。テクノロジーの次の進化に向けて、Kumarは次のように述べています。「仮想化できる層はさまざまです。ハードウェア、オペレーティングシステム、データベース、アプリケーションサーバー、そしてプレゼンテーションレイヤーにいたるまでの完全なスタックと共通サービスを手に入れることができるのです。SOAフレームワークによって、銀行が新しいプラットフォームを導入することができたように、このアプローチは革新的なアプリケーションやサービスの開発という点で利益をもたらしています。「クラウドを活用したサーバーのプロビジョニングにかかる時間を短縮したいのです。従来は数カ月かかっていたプロビジョニングを、数分でできるようにしたいのです」とKumar氏は言います。「現在、この環境はテスト中ですが、この環境がもたらす権限委譲は興味深いものです。もちろん、時間は短縮されます。</w:t>
      </w:r>
    </w:p>
    <w:p>
      <w:r>
        <w:rPr>
          <w:b/>
          <w:color w:val="FF0000"/>
        </w:rPr>
        <w:t xml:space="preserve">イド66</w:t>
      </w:r>
    </w:p>
    <w:p>
      <w:r>
        <w:rPr>
          <w:b w:val="0"/>
        </w:rPr>
        <w:t xml:space="preserve">サーファーズ）パラダイスを訪ねて そのダサさを誇りとし、それを売りにしている、ある種の普遍的な街のブランドがある。この街のマーケティングは、「健全な家族の楽しみ」と「ガールズ、ガールズ、ガールズ！」を交互に繰り返しているようだ。  アメリカにはマイアミ、スペインにはマラガ、そしてオーストラリアにはサーファーズ・パラダイスという、「ビッグ3」テーマパーク、その他の（それほど大きくない）テーマパーク、スクーリーズ・ウィーク、メーター・メイド、そして無数のブロンズ色の年金生活者たちの故郷があります。ブリスベンから南へ車で約1時間、熱帯雨林の広がる美しい後背地（ご都合主義で「ゴールドコースト」と改名）に位置するサーファーズパラダイスは、オーストラリアで最も人気のある休暇先の一つです。母に見つからないようにおそろいのネオンカラーのトラックスーツを着て、ムービーワールドのグレムリンに大興奮し、コアラを抱っこしたいと思ったものだ。正直なところ、このままでもよかったのだが、メルボルンの陰鬱な冬の最中に、パートナーのショーンがまた行こうと言ってきた。写真も撮れるし、エジプトをテーマにしたミニゴルフもできる。私の心をつかんだ私たちは、早速安いホテルを予約し、ゴールドコースト空港に降り立つと、間もなくサーファーズ・パラダイスが眼下に広がり、高層ビルが海に迫って、まるでビーチにいるかのようだった。そして、サーファーズ・パラダイスのダウンタウンに到着した。私たちは、最初の30分間、朦朧としながらも活発に歩き回り、シーズンオフの静かな通りとは対照的な高層ビルを見上げながら過ごした。土産物屋はたくさんあるし、サンドイッチを買うところは見つからないし、店の看板には「Mistral」が頻繁に使われている（活字オタクでない人には、「Drive」の80年代風のタイトルフォントだ）。でも、楽しかったです。安いホテルの部屋は日当たりがよく、ビーチの真向かいで、泳いでいないときはアーケードゲームをしたり、1960年代の蝋人形館（不気味なので行かないでください）を訪れたり、そう、写真をたくさん撮ったりしました。また、タイムワープの中に小さなオアシスを見つけましたので、来週ご紹介したいと思います。それまでは、ショーンの近日発売のZINE「GOLD」の一部である写真をお楽しみください。コメント2001年にサーファーズに行ったとき、ホステルでは10ドルのバー・クロールを提供していた。もちろん、それはいかがわしいものだったが、信じられないほどの見返りがあったので、おそらく最大の投資だった。ホステルで無料のドリンクチケットを5枚渡される。そして、最初のバーで、さらに5枚の無料ドリンクチケットを渡されました。その夜が終わるころには、あなたは一銭も落とさずに「次のラウンドは俺のおごりだ、みんな」と簡単に叫ぶことができる男になっていた。</w:t>
      </w:r>
    </w:p>
    <w:p>
      <w:r>
        <w:rPr>
          <w:b/>
          <w:color w:val="FF0000"/>
        </w:rPr>
        <w:t xml:space="preserve">アイディー67</w:t>
      </w:r>
    </w:p>
    <w:p>
      <w:r>
        <w:rPr>
          <w:b w:val="0"/>
        </w:rPr>
        <w:t xml:space="preserve">すべて合格した私が、人気のあるプロジェクトマネジメントの3つの資格について、その見方を紹介します。1.プロジェクトマネジメントプロフェッショナル（PMP） この3つの資格の中で取得が最も難しい。プロジェクトマネジメントの経験がかなり必要なだけでなく、勉強時間もかなり必要です。この資格を取得するためには、最長で3年かかると考えた方がよいでしょう。多くのプロジェクトマネジメントの資格と異なり、この資格はプロジェクトのあらゆる側面を管理するための非常に詳細なアプローチを提供します。私の経験では、この資格は雇用者にあまり評価されていないため、他の資格と比較してあまりメリットがないように思われます。2.PRINCE2 Practitioner イギリスでは非常に人気のある資格で、雇用主が求めています。PMPほど詳細ではありませんが、プロジェクトを管理するための確固たるフレームワークを提供します。PRINCE2はITプロジェクトにしか使えないという俗説がありますが、実際にはどのようなプロジェクトにも有効です。プロダクトベースのプランニングは、PRINCE2アプローチの基本的な核であり、プロジェクトの実現に貢献するプロダクトを特定するための手法である。私の経験では、プロジェクトマネジメントの仕事に必要な資格の一部になっていることが多いのですが、おそらく必要性よりも価値が認識されているからでしょう。3.Certified Scrum Master (CSM) この3つの資格の中で最も取得しやすい資格です。1週間で取得可能で、2日間のコース受講と35問の選択式試験（24問正解で合格）を受ける必要がある。スクラムは、製品を開発し、作業を組織化するために使用されるアジャイルフレームワークです。30日以内の短いサイクルを基本とし、迅速なフィードバックと品質の作りこみを行います。スクラムは、多くの産業分野で支持を集めており、特に複雑なプロジェクトに適しています。得られる価値に対して費やされる時間を研究するには、これがベストであるに違いない。多くの著名人がスクラムを使用しており、実践者の数はまだ比較的少ない（2012年5月、全世界で171,314人）。履歴書の差別化要因になるかもしれません。以上、プロジェクトマネジメントの資格にはどのようなものがあり、どのような価値があるのか、という大きな疑問について、実によくまとまっている。私はプリンス2と認定スクラムマスター（CSM）がどのように知りたいと思います;アドバイスしてください？そのメソドロジーは矛盾していませんか？どのように彼らはタンデムに動作することができますか？両方の資格を持っていて、その2つの資格に大きな違いがあることに気づくのは意味がないことです。CSMの方法論の基礎を定義しているCertified Scrum Masterの記事を見つけるのに苦労しています。Prince2では、製品ベースのプランニングが基本であることは明らかです。認定スクラムマスター（CSM）は、製品開発のアジャイル手法であるスクラムに関するものです。PRINCE2とスクラムは非常に異なるものであり、混同することはありません。PRINCE2はウォーターフォール型のフレームワークを定義していますが、スクラムは顧客と反復的に作業し、可能な限り最高の結果を導き出すことを目的としています。PRINCE2は、開発を始める前に要件とスコープを定義し、Scrumは短い開発サイクル（Sprints）を通じて、進めながら要件を洗練させていくことを述べています。どちらの手法にも、それぞれの場所と価値があります。ウォーターフォール型のプロジェクトマネジメント（PRINCE2）とアジャイル型のプロジェクトマネジメント（Scrum）の知識を持つことは非常に有効で、契約プロジェクトマネージャーにとって多くの機会を提供することができます。個人的には、私はウォーターフォール型の環境で仕事をしていますが、要件が曖昧なプロジェクトや、「見ればわかる」という顧客対応には、アジャイル型の価値を見出すことができます。</w:t>
      </w:r>
    </w:p>
    <w:p>
      <w:r>
        <w:rPr>
          <w:b/>
          <w:color w:val="FF0000"/>
        </w:rPr>
        <w:t xml:space="preserve">アイディー・68</w:t>
      </w:r>
    </w:p>
    <w:p>
      <w:r>
        <w:rPr>
          <w:b w:val="0"/>
        </w:rPr>
        <w:t xml:space="preserve">予算の公約 2011年予算"政府は、州、準州、カナダ自治体連盟、その他の関係者と協力し、ビルディング・カナダ計画の期限を超える公共インフラの長期計画を策定する。"2012年予算"我々は共に、長期的な経済成長と繁栄を支えるインフラへの投資に焦点を当てた新計画の幅広い方向性と優先順位を模索する。"インフラに関する新たな計画 2011年11月30日、カナダ政府は、公共インフラの長期計画を策定するため、連邦政府主導の関与プロセスを開始しました。インフラがどのように経済成長を支え、コミュニティを将来的に強くしていくことができるのか、一歩下がって戦略的に考える機会です。エンゲージメント・プロセスの概要 エンゲージメント・プロセスは、以下の3つの要素で構成されています。前方に目を向ける前に、過去の投資を振り返ることが重要である 11月30日の長期計画策定プロセス開始時に発表された最初の文書：近代的で効率的な公共インフラは、カナダの最も重要な経済・環境目標を支え、強固で豊かなコミュニティを構築するための鍵となるものである。経済、環境、コミュニティの各側面における変化、傾向、相互作用をサポートし、それに適応するための公共インフラの能力は、重要な関心事である。協力 すべてのレベルの政府は、健全な公共インフラの重要性と、それがより強い経済、生活の質の向上、よりクリーンな環境に貢献することを認識しています。州、準州、市町村の政府は、カナダのほとんどの公共インフラの計画、開発、建設、運用、維持に主要な役割を担っています。カナダには、相互接続された国道システムを含め、2車線相当の道路が100万キロメートル以上あります。2011年には、1490億ドル相当の輸出品と1620億ドル相当の輸入品がカナダと米国の間で道路によって輸送された。これは2国間貿易の56％、カナダの世界貿易総額の35％に相当する。政府のあらゆる部門による大規模な高速道路投資と関連した幅広い利益。2006年以降、NHSの2,600km以上（全長の12％）が改良され、舗装状態の評価が「良好」にアップグレードされた。2007年以降、NHSの一部である8,700の橋のうち700が新設または大規模なリハビリを実施した。カナダの道路の平均年齢は、2000年の17年から2010年の13年へと、10年前よりも大幅に低下している。2007年から2009年にかけて、カナダ当局は交通事故死者数が20%（2,761人から2,209人）と大幅に減少し、過去60年近くで最低の水準となったことを記録している。廃水五大湖・セントローレンス流域 この流域は、連邦政府のインフラ整備における重要な優先事項となっている。世界最大の水系の一つであり、地球上の淡水資源を超える量を流出しています。何百万人ものカナダ人が、飲料水、雇用、観光・レクリエーション、輸送、貿易（毎年1億8千万トン以上の貨物がセントローレンスを流れ、北米との間で物資を輸送している）のためにこの水系に依存している。1972年、カナダとアメリカの五大湖水質協定が締結され、五大湖流域の生態系の健全性を回復し維持することが約束された。カナダでは17の「懸念地域」または「ホットスポット」が特定されました。カナダ政府は、多くのプログラムを通じて、懸念地域の廃水プロジェクトに2億7,400万ドル以上を投入しています。2007年以降、カナダは五大湖とセントローレンス水系の700以上の廃水プロジェクトに10億ドル以上を投入し、さらにガス税基金を通じて廃水インフラプロジェクトに3億5千万ドルを投入しています。知識の優先順位の特定 パートナーやステークホルダー、また技術専門家や学識経験者とともに、5つのテーマに沿って知識を検討し、構築しています。長期計画の策定に必要な技術的・政策的知識を構築するため、新たな調査を実施し、既存のインフラ調査のオンライン・リファレンス・センターを開設。インフラと経済 インフラ投資がどのように経済成長を支えているかを理解し、カナダのインフラ部門が将来の需要に応えるために適切なスキルと労働力を確保する。このテーマでは、「インフラと生産性」「インフラと知識経済」を中心に調査しました。インフラと経済について聞いたこと カナダは世界的な不況の最中やその後、他のほとんどのG7経済よりも良い業績を上げ、一人当たりの実質所得の成長率はG7の中で最も高くなっています。</w:t>
      </w:r>
    </w:p>
    <w:p>
      <w:r>
        <w:rPr>
          <w:b/>
          <w:color w:val="FF0000"/>
        </w:rPr>
        <w:t xml:space="preserve">イド69</w:t>
      </w:r>
    </w:p>
    <w:p>
      <w:r>
        <w:rPr>
          <w:b w:val="0"/>
        </w:rPr>
        <w:t xml:space="preserve">スーダンの残りの石油を奪おうとする欧米諸国 1年も前に、スーダンは数十年にわたる米国の南部分離主義者への支援の末、2つに分裂した。新たに独立し、貧困にあえぐ南スーダンは、北部に残る油田の大部分を押収した。南スーダンは、国際的な非難を浴びながらも国境に戻ることを拒んでいる。この大胆さは、米国の協力なしには考えられない。アフリカのスーダンの領土をさらに削り取ろうとする動きが本格化している。昨年独立するまで国土の3分の1を占めていた南スーダンは、スーダン北部の石油の町ヘグリグを占領し、国際的な撤退勧告を拒否している。ヘグリグ周辺は、スーダンに残る油田の半分を占める地域である。スーダンが分割された際、ほとんどの石油が南スーダンに流出した。しかし、ヘグリグ油田は2009年に常設裁判所からハルツーム政府に譲渡され、紛れもなく北部スーダンのものである。それにもかかわらず、南スーダンは国境に戻ることを拒否し、その将軍たちはハルツームまで行進することを話している。欧州連合（EU）は南スーダンによる北部領土の奪取を「全く受け入れられない」とし、潘基文国連事務総長は南スーダンのサルバ・キール大統領に直接「重大な懸念」を表明している。しかし、2006年にブッシュ大統領から贈られた特徴的なカウボーイハットをかぶっているキール大統領は、国連総長に "私はあなたの指揮下にない "と怒鳴り返している。では、南スーダンに影響力を持つのは誰なのか。南スーダンの分離独立運動を一世代以上にわたって支援し、アフリカ大陸最大の国であった南スーダンの解体を受け入れるようアフリカと国際世論を誘導したのは、圧倒的にアメリカだろう。アフリカ連合の前身であるアフリカ国家機構は1964年、植民地主義者が残した国境はそのままにしておくべきだと宣言していた。アフリカの建国者たちは、国境に手を加えれば、欧米人が自国のために分離独立運動をあおり、アフリカ大陸が外国の陰謀にさらされることを恐れたのである。その時代が完全に到来したのだ。南スーダンが独立を宣言するやいなや、オバマ大統領は米軍特殊部隊をこの国に移動させる口実を作り出した。グリーンベレーは現在、南スーダンと近隣のウガンダ、コンゴ、中央アフリカ共和国で活動している。アメリカの資金によって、スーダン軍の装備と給与が維持されている。そして、キール大統領はわずか2週間前にオバマ大統領と会談した。オバマは南北間の緊張に懸念を示し、「石油に関する合意を得ることの重要性を強調した」と公式発表している。オバマとカウボーイハットのキール大統領は、北の油田を押収するという独自の合意に達したようだ。南スーダンは米国のクライアント国家であり、その独立は米国と欧州、そしてスーダン内戦に深く関与したイスラエルに負うところが大きい。南スーダンが国連や欧州連合に反抗して北スーダンに侵攻し、米国の共謀なしに石油埋蔵量の半分を奪取することは考えにくい。ブッシュ大統領時代からバシル大統領の首を要求してきたスーザン・ライス国連大使は、2つのスーダン間の戦闘を「懸念」しているふりをするだろうし、オバマもそうだろう。しかし、南スーダンのような米国のクライアント国家は、ワシントンの承認なしに隣国を侵略することはないのだ。BARのエグゼクティブ・エディター、グレン・フォードへの連絡は、Glen.Ford@BlackAgendaReport.com 。関連コンテンツ米国は、ハルツーム政府が、南部が北部から分離するかどうかの住民投票の結果を承認した場合、スーダンをテロ支援国家リストから削除する可能性があると述べた。「住民投票が成功し、その結果が政府によって承認されれば、オバマ大統領は彼らを排除するプロセスを開始する意向を示すだろう」と、米国のスーダンとの交渉責任者であるプリンストン・ライマン氏は25日、述べている。トリポリ リビア（ロイター） -- リビアの指導者モアマル・ガダフィは日曜日、以下を非難した。</w:t>
      </w:r>
    </w:p>
    <w:p>
      <w:r>
        <w:rPr>
          <w:b/>
          <w:color w:val="FF0000"/>
        </w:rPr>
        <w:t xml:space="preserve">イドナナ</w:t>
      </w:r>
    </w:p>
    <w:p>
      <w:r>
        <w:rPr>
          <w:b w:val="0"/>
        </w:rPr>
        <w:t xml:space="preserve">雑談をする方法と会話の流れを維持する方法 コメントは受け付けていません。多くの人が他人との会話に慣れている一方で、雑談程度にしか話せない人もいます。ほとんどの社会的な場面はスモールトークから始まり、会話を盛り上げ、別の方向へ流れるようにします。しかし、もしあなたがスモールトークを何から始めたらいいのかわからないという人であれば、以下のヒントが役に立つかもしれません。自分の身の回りのことを話す 自分が何をしていようが、相手も自分と同じ場所にいることを念頭に置いておく。そのため、何かと話題が豊富です。周囲を見渡す。ファーストフード店で並んでいるだけでも、「行列の長さ」や「ポテトのおいしさ」についてコメントすることができます。楽しく、カジュアルな態度を心がける。このように会話を始めると、相手も何か言い返してくれる可能性が高くなります。そうすると、相手も何気ない一言で、会話が始まります。この後は、かなり楽になる。もし、相手が微笑んだだけで何も言ってこなかったら、イライラしてはいけません。笑顔で次の人へ。個人的な興味について聞く 相手のことについて知りたいことは何か、自分自身に問いかけてみましょう。最初の会話であまり多くのことを聞くべきではありませんが、一般的なトピックをひとつ選んで聞いてみてください。どこで働いているのか、余暇には何をするのが好きなのか、などを聞いてみましょう。もし、相手の指に結婚指輪があれば、子供がいるかどうか聞いてみましょう。これらのことが会話のきっかけになるのです。相手の一日について聞く 親しげに自分のことを聞かれると、ほとんどの人が喜ぶものです。ですから、いつも相手の様子や一日の流れを聞いてみましょう。例えば、レジ係に今日はとても忙しかったかどうか尋ねることができます。これは素晴らしいアイスブレイクであり、相手は大抵、たとえ小さなコメントであっても何か言ってくれるものです。さらに、この方法で世間話をすると、相手が笑顔になることが多いことに気づくでしょう。これは、あなたが相手のことを本当に心配しているのだと感じられたからです。最初のコメントでこのように良い印象を持たれると、会話を続けるのがずっと楽になることが多いのです。最近の出来事についてコメントする 多くの人はニュースに興味があり、今世界で何が起こっているのかについていくのが好きです。そのため、"Did you read the papers about so and so? "のような質問をするとよいでしょう。また、"Did you see the news this morning?" という質問もいいでしょう。このどちらかで、会話が弾むことでしょう。ただし、この方法で世間話を始めるときは、相手を不快にさせるような話題には触れないようにすることに留意してください。しかし、もしあなたが以前同じ人とおしゃべりをしたことがあり、ある問題が相手を困らせないことを知っているなら、遠慮なくおしゃべりしてください。しかし、相手があなたと同じ考えを持っていることを確認してください。このようなヒントを参考にすれば、世間話をするのはとても簡単で、楽しいものだと分かるはずです。これらの方法を親しい友人たちに実践してみると、スモールトークで会話を始めるのが思ったよりずっと簡単だということがすぐに分かるでしょう。</w:t>
      </w:r>
    </w:p>
    <w:p>
      <w:r>
        <w:rPr>
          <w:b/>
          <w:color w:val="FF0000"/>
        </w:rPr>
        <w:t xml:space="preserve">イドナナ</w:t>
      </w:r>
    </w:p>
    <w:p>
      <w:r>
        <w:rPr>
          <w:b w:val="0"/>
        </w:rPr>
        <w:t xml:space="preserve">Share This Masters of the Universe Classics: He-Man Review 最近、私はコリン・ドーマン氏が立ち上げたおもちゃ収集サイト「Action Figure Resource」で、フリーランスとして有料コンテンツを制作しています。これらのコンテンツは通常、テキストとそれに付随するオーディオやビデオの形式をとっています。このGonzo Planetで、オンライン・ポートフォリオとして、また私の読者にAFRを宣伝する方法として、これらのコンテンツを紹介するセクションを始めました。Colinのウェブサイトからデジタルマガジンを、YouTubeで彼のチャンネルを購読して、これらのビデオをもっと見たい方は、もちろん、このフリーランサーの仕事を保持したい方は、今すぐご利用いただけます。メールをいただければ、あなたのプロジェクトについてお話します。-Alex Shaw このサイトはMattycollector.comで、マテル社の限定生産のコレクター向け特殊なアクションフィギュアの通信販売店である。DCユニバース、WWEレスリング、ゴーストバスターズ、そしてマスターズ・オブ・ザ・ユニバース・クラシックラインを販売しています。30代の方なら、1982年にシュワルツェネッガーの映画「コナン」に登場したオリジナル・シリーズを覚えていらっしゃるでしょう。結局のところ、映画公開の数年前から構想は練られており、ヒーマンはロバート・E・ハワードのシメリアンから影響を受けたキャラクターであるが、直接のモデルにはなっていない。このシリーズは、マーケティングキャンペーンと長期のアニメシリーズのおかげで、大成功を収めた。おそらく私が最初に買ったおもちゃはHe-Manのフィギュアで、腰を何度もひねって足が取れてしまったSkeletorも含めて、どれも大好きでした。ビジネス的な観点から見たオリジナルのラインの最も優れた点の一つは、新しいコンセプトアートやキャラクターに合わせて、異なる脚、腕、頭、武器、鎧を組み合わせ、メーカーが新しいキャラクターを簡単に作ることができたことだ。バットマンの作家ポール・ディーニは、このアニメの制作チームに参加しており、必殺の新ヒーローと悪役の工場行列を実現するために、レンダリング済みのキャラクターを見せて、フィギュアの制作中に彼らのバックストーリーを書くように言われたと語っている。この番組は、同じことを女の子向けにした「She-Ra」へとスピンオフしました。1986年までにMOTUとShe-Raのアニメは終了しましたが、コンセプトは再構築され、4年後の1990年に「The New Adventures of He-Man」として復活し、独自の成功や汎用性の低い玩具ラインも登場しました。12年後の2002年には、オリジナルのイメージとテーマに立ち返ったショーと連動した新しいマスターズのおもちゃが登場し、そこそこの成功を収めたが、おそらく今回は他のアニメとそれぞれのおもちゃとの大きな競争と、異なるコスチュームと塗装を施したあまりにも多くのヒーマンのフィギュアが原因で、再び82シリーズの最高値を更新することが出来なかった。そして2008年、マテル社はこのウェブサイトを立ち上げ、待望のグレイスカル王の初立体化を皮切りに、今日私がレビューするクラシックなヒーマンフィギュアの初バージョンを製作しました。このMOTUクラシックスは、2002年のリブート版にも参加したフォー・ホースメンによって造形されていますが、マクファーレンのディテールを控え、よりシンプルかつ複雑で、大人のコレクター市場に向けたものを制作しています。82年版のオリジナルをベースにしながらも、目の肥えたノスタルジックなコレクターのために現代的な手法で作られ、価格も20ドル＋送料と高額で、ベーシックでずんぐりした初期ラインの思い出を持つ私たちにとって、究極のヒーマンフィギュアとなりました。サイト自体はとても使いやすい。オリジナルラインのほぼ全種類を網羅したリメイクフィギュアのライブラリーがあり、新品で購入できるものはありませんが、セカンダリーマーケットを探す際の視覚的なチェックリストになっています。しかし、20ドルでも高いと思うのなら、もう生産されていないフィギュアをeBayで買えば、シャドウ・ウィーバーや初版のヒーマンやスケルターのようなレア物には数百ドルに達する値段がついて、あなたの心を驚かせるかもしれませんね。これはバイヤーズ・マーケットと呼ばれるもので、一足先に手に入れた人たちにとっては健全な投資となる。82年ラインと同様に、マテル社は、どのおもちゃ屋にもあった2002年ラインよりもはるかに小さいニッチな市場に向けてこれらを生産することができた。</w:t>
      </w:r>
    </w:p>
    <w:p>
      <w:r>
        <w:rPr>
          <w:b/>
          <w:color w:val="FF0000"/>
        </w:rPr>
        <w:t xml:space="preserve">アイディー72</w:t>
      </w:r>
    </w:p>
    <w:p>
      <w:r>
        <w:rPr>
          <w:b w:val="0"/>
        </w:rPr>
        <w:t xml:space="preserve">あなたの肌をデトックス：。オイルクレンジングメソッド もし私が、輝く、つややかな、明るい（そして毛穴のない）肌の秘密はオイルクレンジングであると言ったら？  あなたは、私が大げさなことを言ったと思うでしょうか？  オイルを顔につけるというと、まず何を思い浮かべますか？  ニキビ面の炒め物職人を思い浮かべますか？  すぐに自分の顔が油まみれのテカリ祭りになることを思い浮かべますか？  さて、美女たちよ、真のスーパーヒーローは誰なのか、そしてオイルクレンジングメソッド（OCM）がどのようにあなたの肌を輝かせるのかを知るために読み進めてください！オイルクレンジングメソッド（OCM）は、あなたが渇望しているものを与えてくれるのです。オイルクレンジングがなぜパニックになるのか、その理由を見てみましょう。  美容業界やマーケティング会社は、ジェル状、泡状、クリーム状のクレンザーで肌の油分をすべて取り除き、さらに刺激の強い化学物質で肌を「剥離」し、最後にハイテクなミラクルサウンド製品で保湿すれば、自分たちが最初に引き起こした「老化の7兆候」を取り除いてくれると信じ込ませているのです！これは、「7兆候」ではなく「老化の7兆候」なのです。  余談をお許しください。  要するに、あなたが使っている製品は、これらの主張をすべて実現するもので、あなたに製品を売りたいのです。  もし、彼らの製品が彼らの言うように機能すれば、他の製品を買う必要はないでしょう。  あなたは私に従っていますか？  あなたが完全に満足する顧客は、ビジネスにとって悪いことです。従来の美容業界は、あなたが透明で、輝くような肌を持っていることを望んでいません。  彼らは、あなたが常に完璧な肌を目指すことを望んでいるのです、確かに。  そして、アンチエイジングクリーム（あるいはニキビクリーム、毛穴縮小クリーム）を売ろうとする15歳（10歳に見えるようにエアブラシで加工されている）の子が、その「完璧な」肌をとても信じやすく、その会社の製品を使えば自分もそうなれるかもしれないと実際に思うから、その願望を持ち続けることになるのです。  どうでしょう？  あなたは騙されているのです。  肌をきれいにする、色素沈着をなくす、時間の砂を落とす、といった意味の化学薬品は、実は、ある問題を「解決」するために別の問題を起こし、その結果、さらに別の問題を取り除くために別の製品を購入しなければならない、というものなのだ。  これらの製品はすべて、肌から油分を奪ってしまうのです。  肌は保湿と保護のために油分を必要とするので、さらに強力な製品を購入するよう、より多くの油分を生産することによって補うのです。  ところで、黒ずみ、白髪、毛穴の詰まり、赤み、その他の炎症は、実はあなたの体がこれらの化学物質に対して反発しているのです。気が動転してしまいましたか？  もう大丈夫ですか？  従来の美容業界に対して「もうやめてくれ」と言う気になりましたか？では、その方法をお教えしましょう。オイルクレンジングメソッドは新しいものではありません。  何世紀もの間、女性たちはそれを使ってきました。  イタリア、ギリシャ、インド、中東、そして日本でも、数え切れないほどの小さな老婦人がこの方法で肌を輝かせています。  オリーブオイル、アルガンオイル、カメリアオイル、グレープシードオイル、ホホバオイルは、肌をきれいにし、潤いを与えるという祖母の知恵に耳を傾けることをどこかで止めてしまったからです。  そして、科学がすべての答えを導き出し、古くからの知恵は現代に通用しないと信じ込ませるような、艶やかな広告に耳を傾けるようになったのです。  もう一度言います。  あなたは騙されているのです。OCMはどのように作用するのでしょうか？化学の授業に戻ろう。  似たものは似たものを溶かす。  この場合、油は油を溶かす。  水は油を溶かしません。  {One Love OrganicsのSuzanne LeRouxが明日、「水：：あなたのスキンケアに入れるべきでしょうか」でその理由を説明します。}主流のクレンザーは、エンジンの脱脂剤や凍結防止剤に使われている化学物質の助けを借りているだけなのです。   だから、オイルはオイルを溶かし、その知識を持って、あなたはどのようにクレンジングし、あなたの肌に栄養を与えるかを正確に知っています。  髪にオイルを塗ると、髪が長く、強く、健康になるのはこのためです。"でも、私は乾燥肌です！"  あなたが乾燥肌であっても、肌にはまだ油分があります。  オイルを顔に使うことで、メイクや汚れ、汚染などの "悪 "を溶かし、保護する栄養のあるオイルに置き換えることができるのです。もし、あなたが毛穴の中に「汚れ」を押し込んでいると思っているなら、そのほとんどは、いずれにせよ、あなたの肌の上に乗っているのです。  黒ずみやその他の見苦しい問題は、実は毛穴が環境からの攻撃から肌を守ろうとしているのです(</w:t>
      </w:r>
    </w:p>
    <w:p>
      <w:r>
        <w:rPr>
          <w:b/>
          <w:color w:val="FF0000"/>
        </w:rPr>
        <w:t xml:space="preserve">イド73</w:t>
      </w:r>
    </w:p>
    <w:p>
      <w:r>
        <w:rPr>
          <w:b w:val="0"/>
        </w:rPr>
        <w:t xml:space="preserve">標準規格に準拠していないブラウザを使用しています。このウェブサイト上の情報にはアクセスできますが、World Wide Web Consortiumの規格に準拠したウェブブラウザの一覧は、ウェブスタンダードのページをご覧ください。標準規格に準拠していないブラウザを使用しています。このウェブサイト上の情報にはアクセスできますが、World Wide Web Consortiumの規格に準拠したWebブラウザのリストについては、Web標準のページをご覧ください。2012年6月5日の金星遷移について 警告適切な保護具を着用せずに太陽を直接見ると、数秒後に深刻な目の損傷につながる可能性があります。2012年6月5日午後6時頃から日没まで、オンタリオ州ロンドンを含む世界中の多くの場所で、金星が太陽の前を移動する珍しい現象が観測されます。このような現象はトランジットと呼ばれます。金星の太陽面通過は、1631年にヨハネス・ケプラーが予測してから6回しか観測されておらず、次回はわずか105年後の2117年！金星の太陽面通過は非常に珍しい現象です。金星の太陽面通過は、人類が太陽系のスケールを直接感じられる数少ない現象のひとつであり、実際、歴史的に太陽系の距離スケールを測定するために正確に利用されてきた。物理天文学科、惑星科学・探査センター（CPSX）、カナダ王立天文学会（RASC）は、一般の方々に最高で安全な観測を提供するために協力しています。17時30分頃からクローニン天文台を開放し、主望遠鏡を使って太陽の画像をスクリーンに映し出します。また、スプリンゲット駐車場の南東に観測所を設置し、最新鋭の太陽望遠鏡を含む多様な視野を提供する予定です。両会場では、日食通過を自分の目で見ることができる日食グラスを配布する予定です。両会場を結ぶ「プラネットウォーク」では、太陽系の縮尺模型を展示し、クローニン天文台の会議室では、金星とトランジットに関する小さな展示と、世界各地から見たライブ中継を行います。多くのプロの天文学者が周りにいますので、どんな質問にも答えてくれることでしょう。日没後は天文台を開放し、火星や土星など、宇宙のさまざまな不思議を望遠鏡で観察することができます。悪天候の場合は、天文台の展示室を開放し、天文学者による関連トピックの講演を行います。私たちは、このユニークで歴史的な瞬間を共有できることを嬉しく思っています。ウエスタンキャンパスには行けないけれども、トランジットを自分で観察してみたいという方は、このウェブサイトにある6つの安全な観察方法をご覧ください。また、様々なライブ配信でイベントをフォローすることもできます。例えばエクスプロラトリアム（The Exploratorium :サンフランシスコにある科学と芸術と人間の知覚のための博物館は、マウイ島のマウナロア天文台からライブフィードを提供し、イベントの進行に応じて専門家の解説を提供する予定です。</w:t>
      </w:r>
    </w:p>
    <w:p>
      <w:r>
        <w:rPr>
          <w:b/>
          <w:color w:val="FF0000"/>
        </w:rPr>
        <w:t xml:space="preserve">アイディー74</w:t>
      </w:r>
    </w:p>
    <w:p>
      <w:r>
        <w:rPr>
          <w:b w:val="0"/>
        </w:rPr>
        <w:t xml:space="preserve">Thursday, 1 November 2012 まずはレディング戦と昨日の記事を振り返ってみたいと思います。リーグカップ4回戦でのアンドレイ・アルシャビンの活躍は、万人受けするものではなかったと言える。  アルシャビンは2ゴールを決め、私が指摘したように、決してチームのために努力することをやめなかった。しかし、私が思っていたような悪態をついたわけではなかったようだ。ご存知のように、私はこの試合を観戦していた。グローブでは、最も興味深いハイライトはすべて大きなスクリーンで再生されますが、レディングではそうではありません。だから、家でテレビを見ていた多くの人が見ることができた3、4回のゴールのリプレイを私は見ることができなかったので、それを軽減するための証拠として提供したい。ハイライトを見て、あの小さなロシア人は、実は私が最初に思ったほど悪くないということがわかった。そこで、私は彼に謝罪する。多くの読者がご存知のように、私はアルシャビンの大ファンであり、チームのために守備をする彼の欠点が何であれ、彼は特別な選手であることがわかる。彼は前線で多くのことを提供してくれるし、彼が得意とする攻撃の糸を引くようなプレーをもっと見せてほしいと思っている。監督が彼のクリエイティブな能力を最大限に発揮させていないように感じるので、残りのシーズンでそのチャンスを得られるといいのだが。アルシャビンは、ヴェンゲル監督がどれだけ長く指導しても、他の多くの選手にはない才能を持っている。このロシア人選手には、その実力を発揮する機会が与えられることを願うばかりである。それは今週末かもしれない。しかし、より可能性が高いのは、リーグ戦での交代出場と、来月半ばにベスト8進出を決めたブラッドフォードとのリーグカップ次戦での先発出場だろう。しかし、リーグ2のチームと対戦するのだから、満足してはいけない。先月のノリッジ戦では、自己満足が何を意味するのかを見た。でも、今大会は準決勝に進むためのとても良いチャンスになるはずだ。火曜の夜の試合は、我々が銀メダル獲得のチャンスをあきらめようとしなかったことを示している。リーグカップは監督にとって最も優先順位が低いものかもしれないが、トロフィーを獲得するチャンスなのだから、真剣に取り組まなければならない。それは、セオ・ウォルコットとの契約交渉におけるクラブの立場とよく似ている。イングランド代表のウォルコットは、新契約にサインをしない限り、来夏にクラブを去る可能性がまだ残っている。そして昨夜、ウォルコットが契約延長についてクラブと話し合う前に、チームのためにレギュラーとしてプレーすることを望んでいることが明らかにされた。ウォルコット - 火曜日にアーセナルの 4 番目のゴールにクレジットされている - 先発このシーズン 3 回だけです。アレックス Oxlade-チェンバレン、Gervinho、アーロン ・ ラムジーすべての右のセオよりも好まれている。問題は、ウォルコットがクラブとの彼の問題はお金についてではなく、中央のストライカーとしてプレーについてもっとだと主張し、彼は中央の彼のチャンスを得るだろう再保証を望んでいることです.個人的には、その主張は納得がいかない。どのポジションがベストかは本人が決めるべきでなく、監督が決めることだ。それにアーセナルのフォーメーションは、2人のストライカーを置くことを許さない。現代のゲームでは、テオがローンストライカーとして配置されないことは明らかだ。彼にはそのポジションでプレーする体格も能力もない。もしテオが3バックの右サイドからハットトリックを決められるのなら、なぜ彼は前線でプレーする必要があると感じるのだろうか？そしてとにかく、テオが新契約にサインするのを妨げている本当の問題は、そこではない。彼はアーセナルが提示した以上のお金を望んでいる。もしアーセナルが適切な取引を見つけることができれば、彼は1月に売られるだろうし、それが実現しなければ、彼は来年の夏にはフリーでプレーすることになる。だから、ヴェンゲルは1月に2人のアタッカーを買う必要があると私は考えている。1人はウォルコットの代役。もう一人は、貪欲なアナグマに代わる選手。いずれにせよ、獲得選手の話はまた別の機会に。火曜日の夜にプレーした選手たちは、昨日に続いて今日もトレーニングに戻り、我々の思考はオールド・トラッフォードでのゲームに向けられなければならないのである。</w:t>
      </w:r>
    </w:p>
    <w:p>
      <w:r>
        <w:rPr>
          <w:b/>
          <w:color w:val="FF0000"/>
        </w:rPr>
        <w:t xml:space="preserve">イド75</w:t>
      </w:r>
    </w:p>
    <w:p>
      <w:r>
        <w:rPr>
          <w:b w:val="0"/>
        </w:rPr>
        <w:t xml:space="preserve">しかし、EF-Sカメラのユーザーにとっては、EF-S 60 f/2.8 USM Macroの興味深い代替品になる。私は、この4/24-70のマクロ画質は、EF-S 2.8/60のそれよりもずっと低くなると予測しています...唯一の利点は、三脚なしで低照度の屋外でマクロ作業をする人のためのISです...私はあなたが正しいことが証明されると確信しているが、私はそれが問題ではないことを同様に確信しています。このような機能は、フラットなフィールドと隅々までシャープであることが重要な、本格的なマクロ向けではありません。0.7倍までピントが合い、画質もそこそこというのは、まったく予想外のキラー機能です。シグマ18-50の近接セミマクロ性能は、私がいまだにアップグレードしない理由の一つでもあるので、フルサイズ対応のキットレンズで0.7倍が素晴らしい機能であることは十分理解しています。その上ハイブリッドISとは......流石です。</w:t>
      </w:r>
    </w:p>
    <w:p>
      <w:r>
        <w:rPr>
          <w:b/>
          <w:color w:val="FF0000"/>
        </w:rPr>
        <w:t xml:space="preserve">アイディー76</w:t>
      </w:r>
    </w:p>
    <w:p>
      <w:r>
        <w:rPr>
          <w:b w:val="0"/>
        </w:rPr>
        <w:t xml:space="preserve">解説 チャールズ・マーレイの平等への戦い 15 November 2012 リバタリアン的発想では、恵まれない人々が自分の人生をコントロールできるようにはならない、とポール・オキャラハンは書いている。 機会の平等に関して言えば、自由市場のシンクタンカー、チャールズ・マーレイはプロの悲観論者である。彼は、不利な立場にある人々の人生のチャンスを改善するために、政府ができることは何もないと主張する。彼の解決策は、幼児期の介入や福祉就労プログラムをあきらめ、代わりに無条件の現金支給制度に依存することである。マレー氏は、私たちの社会が常に不平等であることを受け入れ、それを変えようとするのを止めろと言っているのです。マレー氏は、政府を小さくすることに力を注ぐ自由市場シンクタンク、独立研究センターのゲストとしてオーストラリアにやってくる。オーストラリアのコメンテーターたちは、マレー氏と彼の批判者たちの議論を、あたかも右派と左派の間の大きな議論の一部であるかのように語ることが多い。しかし、それは誤解を招く。右派の多くは、Centre for Independent Studiesのメンバーも含めて、マレーの意見に反対している。マレーは保守派でも一般的な「右翼」でもなく、リバタリアンである。リバタリアンとして、彼は政府の役割を根本的に制限することを望んでいる。彼は、政府の役割がどれだけ大きいかよりも、政府の役割がどれだけ大きいかについてあまり心配していない。2001年、独立研究センターのSusan Windybankとのインタビューで、彼はリバタリアンの福祉改革プランのアウトラインを描いた。「左派と取引をして、国中のすべての人を貧困線より上に持ってくるとしましょう。これが我々の取引条件だ。誰もが自分のニーズを満たすのに十分な現金収入を得ることができます。あなた方の取引は、福祉国家の制度や官僚機構を解体することです。もしその取引が成立すれば、この非常に押しつけがましく、高価で、愛のない福祉国家機構を解体することができれば、政府の規模を大幅に縮小する効果があるのは間違いなく、しかもそれは手頃な価格だ」。2006年の著書『In Our Hands』で、彼はこの計画をより詳細に展開している。福祉国家を、年間1万ドルの無条件支給に置き換えるというものである。この計画では、相互義務も、幼児プログラムも、強制的な求職活動やトレーニングも、ホームレスへのサービスもない。唯一の条件は、受給者が助成金のうち3,000ドルを医療に使うことである。マーレーは、その代わりに、時間が経つにつれてより押しつけがましく、愛のない福祉国家になることを懸念している。1994年にリチャード・J・ハーンシュタインと書いた『ベル曲線』の中で、マレーはアメリカの福祉政策は、政府が国民の最も恵まれない人々に基本的な必需品を提供し、彼らの生活を厳しく監視する『保護国家』へと向かっていると警告している。「下層階級が現金を賢く使うことを信頼できないことは同意されるだろう」と著者らは書いている。「したがって、政策としては、より多くの給付を行うことになるが、それは現金ではなく、主にサービスという形になるだろう。恵まれない人々は、もはや自分自身の生活を管理したり、自分自身の子供に責任を持ったりすることは期待されない。彼らや彼らの子どもたちは、事実上国家の被後見人となり、永遠に福祉制度の中に閉じ込められることになるのだ。なぜなら、多くの人々が、ノーザンテリトリーの介入や所得管理試験といった措置によって、オーストラリアの福祉政策がまさにこの方向に向かっていることを危惧しているからである。不利な立場にあるコミュニティの人々は、現金の代わりに、政府が認可した商品にしか使えないバシックスカードを渡される。所得支援は、官僚的な要求へのコンプライアンスとますます結びついている。これらの政策は両大政党によって支持されているため、左派か右派かを簡単に断定することはできない。幸いなことに、義務のない手当てと永久的な監護状態は、福祉政策にとって唯一の選択肢ではない。経済学者のJames J Heckmanが指摘するように、マレーの間違いは、人々のスキルや自分の人生をコントロールする能力を向上させるためにできることは何もないと考えることである。マレーは、知能が経済的成功を左右すると考えており、それはその人の遺伝子によって大きく左右されると考えている。IQの低い人は、IQの低い人同士でパートナーを組む傾向があり、IQの低い子供を産む傾向がある。黒人の平均IQは白人より低いという彼の主張は、『ベル・カーブ』が出版されたとき、怒りを引き起こした。親権国家はこのような悲観論に対する一つの対応策である一方、マーレイの</w:t>
      </w:r>
    </w:p>
    <w:p>
      <w:r>
        <w:rPr>
          <w:b/>
          <w:color w:val="FF0000"/>
        </w:rPr>
        <w:t xml:space="preserve">ななななんと</w:t>
      </w:r>
    </w:p>
    <w:p>
      <w:r>
        <w:rPr>
          <w:b w:val="0"/>
        </w:rPr>
        <w:t xml:space="preserve">Kony 2012は世界中に旋風を巻き起こした。この映画はYouTubeで8000万回再生され、FacebookやTwitterにも投稿されています。国際刑事裁判所から起訴された第一の犯罪者、ジョセフ・コニーは、今や有名人だ。人々はすでに街中に彼の顔のポスターを貼り、彼の名前の入ったブレスレットを身につけ、彼の即時逮捕を求める嘆願書を書いているのです。ソーシャルメディアの世界は巨大だが、間違いなくまだ浅い。そのバブルからズームアウトして、ウガンダ北部の埃っぽい町に行けば、貧困にあえぎ、大多数の人がインターネットもテレビも持たず、議論から排除された場所であることに気づくだろう。この皮肉は、20年以上にわたって自国を襲った紛争の犠牲者であるビクター・オチェンには理解できないものであった。彼は、ウガンダ政府によって作られた難民キャンプで育ちましたが、その一方でコニーと彼の率いる神の抵抗軍（LRA）は、子供を誘拐し、一般市民を虐殺し、家を破壊して略奪を繰り返しました。他の何百万人もの戦争犠牲者とともに、彼は幼少期のほとんどを医療や教育から遠ざかっていました。2005年、彼はアフリカン・ユース・イニシアティブ・ネットワーク（AYINET）を設立し、コミュニティの再建と若者の能力向上に努め、より希望に満ちた未来を実現するための活動を行っています。また、戦争犠牲者が紛争後も生活できるようなプロジェクトを実施し、彼らの窮状を国際的に認知させるためのキャンペーンも行っている。今週、オチェン氏は、ウガンダ北部の町リラの野原で、プロジェクターと間に合わせのスクリーンを使って、一緒に活動する若者たちに「コニー2012」の映画を見せることにした。その動機と反響についてお話を伺いました。なぜ、この映画を上映したのですか？紛争に巻き込まれた者として、この映画が描く絵は、私が少し前にキャンプで過ごした生活--排除され孤立した生活--を思い起こさせるものでした。しかし、それは現在のウガンダ北部の人々の姿なのでしょうか？私は、そうではないと思います。そして、国際社会がウガンダ北部の人々の気持ちを理解するためには、この映画に対する戦争被害者の反応を見る必要がありました。被害者を世界に連れて行けば、世界を私たちのコミュニティーに引き込むことができるのです。反応はどうでしたか？最初の反応は、動員数そのものでした。日が沈む頃、上映会に何千人もの人々が流れ込んでくるのを見て、これが反応なんだと実感しました。人々は、何が起こっているのかを正確に知り、それについて自分自身で判断する機会を持ちたかったのだということがよくわかりました。この映画は、今も捕らわれているのは私たちの家族であり、軍事介入によって被害を受ける可能性があるという事実を無視している」 上映会そのものが、そんな心の傷をもたらしたのである。この映画は私たちのために作られたものではないのに、私たちの名前を使っている。この映画で描かれている数少ないウガンダ人の命は、今日の被害者にとっての過去の命である。このような形で紛争のイメージを再燃させるのは不快であり、愚かなことです。もちろん、私たちはコニーを逮捕するというアイデアを歓迎しますが、これは私たちの気持ちを尊重する方法で行われるべきです。国際キャンペーン担当者は、私たちの心はまだコニーによって投獄されている人々とともにあることを認識しなければなりません -- 彼らの安全をどのように確認するのでしょうか？軍事的な側面を支持または奨励することによって、この映画は、今も囚われの身となっているのは私たちの家族であり、軍事介入によって彼らが被害を受ける可能性があるという事実を無視しているのです。あなたはこの映画についてどう思いますか？お聞きします。この映画の動機は何でしょうか。ウガンダ北部の人々を助けることなのでしょうか。それとも、私たち北ウガンダが何年も前に初めて直面し、その後も直面し続けている失敗や課題を、単に再現することが目的なのでしょうか？私たちは、ずっと前に再建のプロセスを始めたのですから、それを世界に見てもらいたいのです。この映画は、私たちの過去の苦しみの記憶を現在に伝え、私たちが懸命に前に進もうと努力してきた混乱に光を当てる役割を果たします。1986年に始まったことを「コニー2012」と呼ぶのは、まったく間違っています。さらに、コニーについて世界が初めて耳にしたと主張するのは愚かなことです。国連や援助機関、各国政府は、コニーについて語るだけでなく、ウガンダ北部の人々を支援するために活動しており、国際的なスポットライトは何度も浴びてきた。しかし、実際には、この映画はずっと以前に起こった出来事を描いている。</w:t>
      </w:r>
    </w:p>
    <w:p>
      <w:r>
        <w:rPr>
          <w:b/>
          <w:color w:val="FF0000"/>
        </w:rPr>
        <w:t xml:space="preserve">イド78</w:t>
      </w:r>
    </w:p>
    <w:p>
      <w:r>
        <w:rPr>
          <w:b w:val="0"/>
        </w:rPr>
        <w:t xml:space="preserve">こんにちは、私たちはソーシャルです。私たちは、ロンドン、ニューヨーク、パリ、ミラノ、ミュンヘン、シンガポール、シドニー、サンパウロにオフィスを構える、グローバルな会話エージェントです。私たちは、ブランドがソーシャルメディアにおける会話に耳を傾け、理解し、参加できるよう支援します。私たちは新しいタイプのエージェンシーですが、人と人との会話は何も新しいものではありません。また、「市場は会話である」という考え方も新しいものではありません。ルーク・ブリンリージョーンズは、Our Social Timesの創設者です。今週木曜日、10月25日にロンドンで開催されるSocial Media Marketing 2012で、We Are SocialのTom Ollertonがエンゲージメント戦略について議論します。今月、FacebookがEdgeRankアルゴリズムに手を加え、ブランド投稿のオーガニックリーチを50％減少させたことが明らかになった。これは、ニュースフィードの過負荷を減らし、コンテンツの質を向上させるとソーシャルネットワークは主張していますが、サブテキストは非常に明確です：Facebookで自社のサービスを促進しようとする企業は、コンテンツと有料広告を組み合わせる必要があります。しかし、変更について尋ねられたとき, Facebookの広報担当者は、コンテンツの種類が優先されるであろうかとして典型的な漠然とした声明を発表, と言って, " すべてのコンテンツは、あなたが友人や家族から見る投稿と同じくらい魅力的でなければなりません".自分の家族が共有したナンセンスで陳腐な文章を簡単に見直した後、私はより良い基準を探すことにしました。Facebookは、エンゲージド・ユーザーを「過去28日間にあなたの投稿をクリックしたユニークな人の数」と定義しています。これには、特定の投稿に「いいね！」、コメント、共有した人、ページを「いいね！」した人、投稿でページを言及した人、チェックインした人、イベントにRSVPした人、ページにフォトタグを付けた人、ページのウォールに書き込んだ人、さらに投稿をクリックしたりリンクを開いたりビデオを見たり写真を見たりした人が含まれます。しかし、どのような種類のコンテンツが最も魅力的なのでしょうか？今年初め、Facebookは、どのタイプの投稿が最もエンゲージメントを生むかを明らかにするために、独自の調査を実施しました。その結果、投稿を3つのタイプに分類することにしました。商品やサービスに関するメッセージ -- 例：「新しいリゾートがオープンしました。今日、旅行を予約してください"。ブランドに関するメッセージ -- 例："初めてのクルーズに行くことにしたのは、○○だからです"ブランドとは関係のないメッセージ -- 例："Hang in there everybody.月曜日はあっという間に終わってしまうよ！」。どうやら、ブランドに関連するメッセージが最もエンゲージメントを生むようです。しかし、ブランドとの関連性（あるいは関連性でないか）以外にも、投稿にはまったく異なる側面があります。上記の穴埋めの例のように、ファンからエンゲージメントを引き出すように巧みにデザインされたものもあります。動画はファンに閲覧を促し、写真は友人と簡単に共有する機会を提供します。しかし、これらのコンテンツに対するユーザーの反応は、実にさまざまです。Wildfire!とEdgeRankCheckerが100万以上のFacebookの投稿を分析した最近のレポートによると、写真が圧倒的に魅力的なコンテンツタイプであることが判明しました。ビデオやリンクは、共有するかどうかを決める前にクリックする必要があるのに対し、写真は、考えたりクリックしたりすることなく、一目見ただけで共有する価値があるかどうかをユーザーが判断することができます。ステータスの更新は、2番目に魅力的な投稿タイプで、これも「いいね！」や「シェア」をする前にあまり考える必要がないためです。しかし、より質の高いコンテンツは、より多くのエンゲージメントを生み出すのでしょうか？先月は、「オリンピックが好き？-- という投稿に刺激され、私は、企業が採用する、しばしば慇懃無礼で粗野なエンゲージメント・テクニックを批判するブログ記事を書きました。しかし、同様に、短く、一見無意味に見えるステートメントも、非常に魅力的である場合があります。例えば、Yorkshire Teaのこの投稿をご覧ください。これは、ブランドと密接に関連したシンプルなステータスアップデートであり（tick）、皮肉でもなく（tick）、少なくとも義兄の新しい芝刈り機の写真と同じくらい魅力的です（tick）。また、356の「いいね！」、49のコメント、13のシェアを獲得しており、まさにFacebookが今優先しようとしているコンテンツであるはずです。私は感覚を持っている, しかし, EdgeRankは、将来的に多くのヒットとミスになるだろうと私は鋭いFacebook上のコンテンツ対広告の比率が今後数ヶ月でシフトする方法を参照してくださいよ.いずれ分かることでしょう。</w:t>
      </w:r>
    </w:p>
    <w:p>
      <w:r>
        <w:rPr>
          <w:b/>
          <w:color w:val="FF0000"/>
        </w:rPr>
        <w:t xml:space="preserve">イド79</w:t>
      </w:r>
    </w:p>
    <w:p>
      <w:r>
        <w:rPr>
          <w:b w:val="0"/>
        </w:rPr>
        <w:t xml:space="preserve">数週間ぶりのブログですが、残念ながら何も変わっていないようで、前回の続きから再開します。*ビル・ワーライン・ジュニアはウエストバージニア大学の春休みで、リラックスする代わりに、父親がシェイドツリー・レーンにある家族の2004年型ダッジラムピックアップから白いスプレー塗料を取り除くのを手伝って、早くから出かけていた。彼は一人ではありませんでした。ブリストルタウンシップとタリータウンのレビットタウンのストーニーブルックとグリーンブルック地区の隣人たちも、聖金曜日の朝から土曜日の午後にかけて、思いがけない自動車整備をしていたのである。を残す返信ようこそ私は、世界の保留中の破滅に対する社会の無関心にうんざりしている若い、カナダ、ユダヤ人、保守派の学生です。このブログは、私の怠惰な友人が世界で何が起こっているかを知ることができるように、私を強制的に作成する主流メディアは、吸い込まれます。</w:t>
      </w:r>
    </w:p>
    <w:p>
      <w:r>
        <w:rPr>
          <w:b/>
          <w:color w:val="FF0000"/>
        </w:rPr>
        <w:t xml:space="preserve">八十歳</w:t>
      </w:r>
    </w:p>
    <w:p>
      <w:r>
        <w:rPr>
          <w:b w:val="0"/>
        </w:rPr>
        <w:t xml:space="preserve">ポジティブなインスピレーションを与える成功の名言 失敗から学ばなければならないと聞いたことがありますが、私は成功から学ぶことの方がより重要だと思います。失敗からばかり学んでいると、間違いばかり学ぶようになる。 ノーマン・ヴィンセント・ピール すべての成功談には、勇気ある決断をした人がいる ピーター・F・ドラッカー 熱意は、成功の最も強力な原動力の一つである。何かをするときは、心をこめてやりなさい。魂を込めろ。自分の個性を押し出すのだ。積極的に、精力的に、熱意をもって、誠実にやれば、目的を達成することができる。熱意なしに達成された偉大なものはない ラルフ・ウォルドー・エマーソン パフォーマンスが野心を超えたとき、その重なりを成功と呼ぶ カレン・ハイタワー どんなビジネスにおいても、成功、真の成功には危機感、個人の使命感が必要 ケンカーンズ すべての問題には、問題を文字通り凌駕するほどの強力な機会が隠されているのだ。最大のサクセスストーリーは、問題を認識し、それをチャンスに変えた人々によって作られた ジョセフ・シュガーマン 正直さはすべての成功の基礎であり、それなしには自信と実行力は存在しない メアリー・ケイ・アッシュ 他人の成功を助けることによって、自分が最高かつ最も早く成功できることは文字通り真実だ ナポレオン・ヒル（1883～1970） 我々の目標は、計画という手段を用いてのみ到達できるのだ、それを強く信じ、それに基づいて活発に行動しなければ ならないのだ。パブロ・ピカソ 自然は私たちに二つの端っこを与えた。それ以来、人間の成否は、どちらを最も多く使ったかにかかっている ロバート・アルベルト・ブロッホ 成功の秘訣は目的の一貫性である ベンジャミン・ディズレーリ 明確な目標を設定し、それに向かって毎日努力するために自分を律する能力は、他のどんな要素よりも、あなたの成功を保証するのに役立つだろう ブライアン・トレーシー才能は食塩より恐ろしく安い商品である。才能のある人と成功した人を分けるのは、多くの努力と勉強である スティーブン・キング 成功への道は、大規模で断固とした行動をとることだ アンソニー・ロビンズ 長期的に大きな報酬を得るために、短期的な満足を遅らせるよう自分を律する能力は、成功の不可欠な前提条件だ ブライアン・トレーシー 失敗の可能性ではなく、成功の可能性に集中する ナポレオン・ヒル（1883～1970） すべての成功者は大きな夢を持つ人である。彼らは、自分の将来がどのようなものになるかを想像し、その遠いビジョン、つまり目標や目的に向かって日々努力しているのだ ブライアン・トレーシー 成功は魔法でも神秘でもない。成功は、基本的な基礎を一貫して適用した当然の結果である ジム・ローン 成功は、人生において到達した地位によってよりも、成功しようとして克服した障害によって測られるべきである ブッカー・T・ワシントン 成功はシンプルである。正しいことを、正しい方法で、正しい時に行うこと アーノルド・H・グラソー 忍耐、粘り強さ、汗が成功への無敵の組み合わせとなる ナポレオン・ヒル（1883-1970） 自分をキャリアの設計者と考えるのではなく、彫刻家として考えよ。フォーブス 成功の秘訣の一つは、一時的な挫折に負けないようにすることだ メアリー・ケイ・アッシュ 弱者だけが残酷である。優しさは強い者にしか期待できない レオ・ブスカーリア 怒り続ける1分ごとに、60秒の心の平穏を放棄する ラルフ・ウォルドー・エマーソン 成功に秘訣はない。成功は、準備と努力、そして失敗から学ぶことの結果である コーリン・L・パウエル 成功とは、人が何を成し遂げたかではなく、その人が遭遇した反対勢力と、圧倒的な逆境に立ち向かった勇気によって測られる チャールズ・リンドバーグ 成功を楽しむには、適応能力が必要である。変化を受け入れてこそ、自分の才能を最大限に生かすことができる。 ノーラン・ライアン 勝っている自分を生き生きと描くこと、それだけで成功への貢献は計り知れない。偉大な生き方は、自分が何をしたいか、何になりたいかを想像することから始まる ハリー・エマーソン フォスディック 成功は目的地ではなく、旅路である デニス・ウェイトリー 物質的な成功は、財産の蓄積につながるかもしれないが、それを楽しむことができるのは、精神的成功だけだ ニド・クベイン 成功は決して終わらない、失敗は終わらない ロバート・シュラー博士 給料以上のことをすれば、いずれは自分のしたことに対してもっとお金がもらえる ジグ・ジグラー プラスのセルフディール</w:t>
      </w:r>
    </w:p>
    <w:p>
      <w:r>
        <w:rPr>
          <w:b/>
          <w:color w:val="FF0000"/>
        </w:rPr>
        <w:t xml:space="preserve">八十八禁</w:t>
      </w:r>
    </w:p>
    <w:p>
      <w:r>
        <w:rPr>
          <w:b w:val="0"/>
        </w:rPr>
        <w:t xml:space="preserve">風邪やインフルエンザにかかったとき、あなたは医者に行き、何か（通常は抗生物質）を出してもらって治しますか？世界保健機関（WHO）は、抗生物質耐性を人間の健康が直面する最大の脅威の1つと認定しており、このアプローチを見直す必要があるかもしれません。(スーパーバグと抗生物質耐性について詳しくは、こちらをご覧ください。スーパーバグズとは？)ピーター・コリニョン教授は、オーストラリア国立大学の感染症・微生物学の教授であり、抗生物質耐性と感染制御について活発に研究している。コリニョン教授の考えでは、私たちはスーパーバグに感染しないよう自らを守り、抗生物質の使用を次世代に残す役割を担っています。そのためのヒントを紹介しましょう。手を洗う 頻繁に手を洗うこと（特に食事の前後やトイレの後など）により、スーパーバグの原因となる細菌の移動を抑え、感染症の蔓延を防ぐことができます。目や鼻、口に触れる前に、手に付着した細菌を洗い流すことが大切です。また、自分が持っている菌を広げないようにしたいものです。手を洗うことで、他の人に直接細菌を広げる可能性を減らすことができます。接触したり、ドアの取っ手や蛇口、手すりなどの無生物に触れたりすることで、細菌が広がります。通常の石鹸と水、またはアルコールを使用することで、手を清潔にし、病気の蔓延を防ぐことができます。免疫力を維持する 体が最も健康なときに、感染症を撃退することができます。免疫力が低下していると、感染症に対抗する力が弱くなるため、深刻な感染症にかかる危険性があります。免疫力を維持する最善の方法は、予防接種を最新のものにすることと、必要な時に医師の診察を受けることです。また、栄養価の高い食事、十分な睡眠と運動、ストレスを避けることなど、自分自身を大切にすることも大切です。抗生物質を使いすぎない 抗生物質は細菌性の感染症にしか効果がありませんが、風邪やインフルエンザなどのウイルスによる感染症には、全体の半分以上の抗生物質が不必要に投与されているそうです。これには、患者さんからの圧力が一役買っています。必要ない人にまで抗生物質が使われると、耐性菌が増え、スーパーバグの発生につながるのです。抗生物質を勧められたら、本当に必要かどうか医師に確認してください。また、回復にあまり効果がないと医師に判断された場合は、抗生物質の処方を迫らないようにしましょう。メディカルツーリズムに注意 海外で医療を受けることは、オーストラリアで受けるよりも早く、安く済むかもしれませんが、発展途上国の病院での感染症のリスクには注意が必要です。これらの国々では、オーストラリアと比較して、スーパーバグの発生率が高いのです。コメント(26) ロビン : 2012年11月16日 12:58:55 我が家は抗生物質を使いすぎていません。16歳の息子は人生で一度だけ、10歳の子供は目の大手術の後に外用抗生物質を使ったことがあるだけです。抗生物質への曝露が非常に少ないことから、もし彼らが社会でスーパーバグに感染した場合、それに対抗する能力があるのでしょうか、ないのでしょうか？それとも、スーパーバグはスーパーバグであり、抜本的な治療が行われるだけなので、あまり重要ではないのでしょうか？Uptightoutasight : 2012年11月16日 15:21:34pm 残念ながら、あなたや私のような人々にとって、それは違いはありません。他の多くの人が不必要に抗生物質を服用したため、虫は進化して、私たちが抗生物質を服用しても耐性を持つようになりました。リア : 2012年11月16日 16時24分26秒 ロビンさん、そうですね、抗生物質を使い過ぎないことは大切です。薬剤耐性を防ぐには、誰もが役割を担っています。スーパーバグは、人々が抗生物質を過剰に使用したり、適切な治療を行わなかったりすることで発生します。あなたは、現在の治療法に対してすでに耐性のあるスーパーバグを作らないように、抗生物質を使いすぎないことで自分の役割を果たしているのです。(説明の助けになれば幸いです)。Patrick : trying : 2012年11月16日 11:13:50 オーストラリアの「スーパーバグ」の多くは、集中治療室や三次病院で作られます。ここでは、免疫力が低下した病人が、感染症に対処するために抗生物質を含む延命治療を受けるのです。このような状況下での抗生物質の使用は、現在ではより適切に規制され、管理されています。しかし、適切な抗生物質の使用であっても、耐性菌の発生を促す淘汰圧がかかっています。オーストラリアの医療制度が延命に非常に有効であることは幸運なことです。抗生物質耐性はその副次的なものである。社会は</w:t>
      </w:r>
    </w:p>
    <w:p>
      <w:r>
        <w:rPr>
          <w:b/>
          <w:color w:val="FF0000"/>
        </w:rPr>
        <w:t xml:space="preserve">イド82</w:t>
      </w:r>
    </w:p>
    <w:p>
      <w:r>
        <w:rPr>
          <w:b w:val="0"/>
        </w:rPr>
        <w:t xml:space="preserve">予算内で料理をするために、最高の肉のカットを最大限に活用していますか？一週間、一日5ドルで食事をした経験を書いてからしばらく経ちました。そこで今回は、予算内での調理について少し考えてみました。肉、魚、鶏肉は最も高価な食材の一つです。しかし、だからといって、お金がないときに必ずしもベジタリアンになる必要はありません。というのも、あるお肉はとてもリーズナブルなのです。では、予算内で調理するのに最適な肉の切り方とは何でしょうか？簡単です。それは、ひき肉やひき肉です。家計を気にしていない人でも、ひき肉やミンチ肉は立派な食材になります。後述するように、超多用途です。それだけでなく、すぐに火が通り、ほとんどの場合とても柔らかく、美味しいです。私の中では、最も調理しやすい肉なんです。考えてみれば、私の好きな肉料理のいくつかは、ひき肉を使っています。そこで、最も調理しやすい肉の部位を最大限に活用するためのアイデアをいくつかご紹介します...ひき肉を使った簡単＆ヘルシーなアイデア7選 1.牛肉とブロッコリーの炒め物 我が家でずっと人気のメニューです。昨年ニューヨークに行ったとき、アイルランド人が3日連続で夕食に作ってくれました。2.ベイクドミートボール 最近夕食に食べたのですが、どれだけ好きか忘れていました！（笑ベジタリアン/ビーガンの場合 -- 牛肉の代わりに、柔らかくなるまで（15～30分）水で煮て水気を切ったレンズ豆を使用します。松の実を入れないか、トーストしたパン粉で代用します。ひよこ豆の缶詰1缶とニンニク1～2片、レモン汁、タヒニ、缶詰の液体をそれぞれ大さじ3杯ずつ入れて泡立てるだけで、フムスを作ることができます。こんにちは、Julesさん、新しいミンチのアイデアをありがとうございます。私も牛肉とブロッコリーのレシピ、牛肉とズッキーニのレシピ、鶏肉とバジルのレシピが大好きです。ヘルシーで美味しく、しかもすぐにできます。そして、洗い物もほとんどありません。でも、主人はご飯と一緒に食べるので、ソースをたっぷりかけて食べるのが好きなようです。主人は、お料理の食感が少しパサパサしていると言っています（昔ながらの食感）。最後に何を加えれば、きれいでおいしく、でも、うーん、もっとしっとりした食感になるのでしょうか？水やストックを入れてみましたが、ただ水やストックを少し入れただけのような味になります。これでは5つの食材を越えてしまうかもしれませんが、これからも調理を続けていきたいと思っています。牛肉とフムスにピタパンか山パンを添えてあげたら、飛んでいきそう......!(去年の冬以来かもしれませんが、長い間お休みしていたミートボールを最近また作りました。この気候には最高です！)こんにちは、Kristen。私も最近ミートボールを作りました。ビーフとブロッコリーのソースは、オイスターソースを多めにテーブルに出しておくといいですよ。ビーフ＆ブロックを作るときは、オイスターソースを追加してください。チキン＆バジルは炒め物のようにドライに仕上げますが、オリーブオイルを少々たらすとよいでしょう。牛肉とフムスのスパイス炒めは最高です。私はこれを「解体されたキッブビー」と呼んでいます。キッブは私の大好きなレバノン料理で、よくフムスにつけて食べるので、これは素晴らしいと思っていました。また、スローカーボダイエットにも最適です。ありがとうございます!私は先週、あなたのブログを偶然見つけたのですが、とても気に入っています。私は、あなたのレシピのすべてがあまりにも複雑ではないこと、そしてすべてが超ヘルシーで、超美味しいのが大好きですこのレシピを私と友人のために今夜作りました - 言うまでもなく、私たちは圧倒されました!これは</w:t>
      </w:r>
    </w:p>
    <w:p>
      <w:r>
        <w:rPr>
          <w:b/>
          <w:color w:val="FF0000"/>
        </w:rPr>
        <w:t xml:space="preserve">八三</w:t>
      </w:r>
    </w:p>
    <w:p>
      <w:r>
        <w:rPr>
          <w:b w:val="0"/>
        </w:rPr>
        <w:t xml:space="preserve">最も印象的な2012年チャンピオンは誰だ？残り1戦で、2012年二輪グランプリライダーの3つのタイトルがすべて決定した。セパンで行われたMoto3ではサンドロ・コルテセが優勝し、その1週間後のフィリップアイランドではマルク・マルケス（Moto2）とホルヘ・ロレンソ（MotoGP）がタイトルを獲得しました。この3人のライダーの中で、最も印象的なシーズンを送ったと思うライダーを教えてください。</w:t>
      </w:r>
    </w:p>
    <w:p>
      <w:r>
        <w:rPr>
          <w:b/>
          <w:color w:val="FF0000"/>
        </w:rPr>
        <w:t xml:space="preserve">アイドル84</w:t>
      </w:r>
    </w:p>
    <w:p>
      <w:r>
        <w:rPr>
          <w:b w:val="0"/>
        </w:rPr>
        <w:t xml:space="preserve">Windows Vistaを高速化する方法 Windows Vistaを高速化する方法 拡大 このVideojugビデオでは、コンピュータ専門家が、一時ファイルの削除、スタートアップアプリケーションの無効化、Windowsビジュアル設定など、コンピュータ上のWindows Vistaのパフォーマンスを強化する簡単で速いトリックをいくつか実演しています。今日は、Windows Vistaを高速化する方法を紹介します。Windowsのどのバージョンでも、バックグラウンドで動作しているたくさんのプログラムがコンピュータの速度を低下させ、またコンピュータに入り込むたくさんのジャンクも同様に速度を低下させます。まず最初に、Windowsの起動時に実行されているプログラムを確認します。この例では、この下にいくつか、ここにもいくつかあります。この下にたくさん表示されている場合は、おそらくコンピュータの動作が遅くなっている最大の原因の一つでしょう。これは、スタートアップの問題を整理したり、スタートアップ・プログラムを消去したりするのにとても便利なツールです。このウィンドウは、システム構成ウィンドウで、いくつかのタブがあります。ここで注目すべきは、「サービス」タブと「スタートアップ」タブの2つです。まず、「サービス」から説明します。サービスとは軽いプログラムですが、Windowsのバックグラウンドで完全に実行され、ここにあるように、Windowsで実行される多くのサービスがあります。このように、Windowsの中で動作するサービスがたくさんあります。これらはWindowsに組み込まれているので、コンピュータに問題を引き起こす可能性があるため、いじくり回したくありません。Microsoftのものを非表示にすると、他のものがたくさん出てきます。あなたのところでは、すべてチェックが入っているか、いくつかチェックが入っているか、あるいはまったくチェックが入っていないかもしれませんが、ここで起動するもの、しないものを選択します。この場合、Apple Mobile Deviceというのがありますが、これはApple、iPod、iPhoneにつながるもので、このチェックを外して適用をクリックすると、コンピュータの起動時にこのデバイスが起動しないようになります。マイクロソフト以外のものは、サードパーティや他のアプリケーションによって付けられているため、コンピュータに問題を起こす可能性は極めて低いです。チェックを外すと、たとえば携帯電話がコンピュータで認識されなくなった場合、もう一度チェックを入れ直せば、再び動作するようになります。これが「サービス」です。もう1つは、スタートアップの項目で、ここによく表示されるプログラムです。必要であれば、すべてのチェックを外すことができます。見てわかるように、ここにはたくさんのプログラムがあります。私はすでに多くのプログラムにチェックを入れましたが、認識できるものにはすべてチェックを外し、認識できないもの、たとえばu-torrent、CCleanerなどは、起動したいけれどコンピュータの速度を低下させるものです。必要なものと不要なものを選択したら、「適用」、「OK」をクリックし、ウィンドウを閉じます。コンピュータを再起動すると、「msconfig設定ツールを使用しました」というプロンプトが表示されますが、「OK」を押せば二度と表示されません。もうひとつは、コンピュータの一時ファイルを削除することです。CCleanerというプログラムをccleaner.comにアクセスしてダウンロードし、インストールすると、ここにこのアプリケーションが表示されます。CCleanerは素晴らしいプログラムです。CCleanerは素晴らしいプログラムで、基本的にシステム内のさまざまな一時的なものをすべて削除し、多くのディスクスペースを解放して、コンピュータの動作をより速くします。デフォルトでは、すべての項目にチェックが入っていますが、Cookieのチェックは外した方が良いでしょう。クリーナーの実行]をクリックします。これで</w:t>
      </w:r>
    </w:p>
    <w:p>
      <w:r>
        <w:rPr>
          <w:b/>
          <w:color w:val="FF0000"/>
        </w:rPr>
        <w:t xml:space="preserve">八十五歳</w:t>
      </w:r>
    </w:p>
    <w:p>
      <w:r>
        <w:rPr>
          <w:b w:val="0"/>
        </w:rPr>
        <w:t xml:space="preserve">私はこれを書きたくなかった（Ultimate Team Blues） By Steve Ferrigan, November 2, 2012 私は本当にこれを書きたくなかったのです。EAが問題を解決してくれるのを、辛抱強く待とうとしていました。しかし、今現在、私のPS3は完全にフリーズしており、LBはボールを掴んで相手陣地深くで投げ終えるのをずっと待っています。悔しいという言葉では言い表せない気持ちだ。1週間前、キャリアモードの問題に対処することになっていた『FIFA 13』のパッチをダウンロードしたのが始まりだった。私はそのモードをあまりやったことがなかったので、彼らが何を修正したのかよくわからなかったが、それが何であれ、私はUltimate Teamで新しいトーナメントをダウンロードし、開始した。スキルゲームをやって（僕はパスゲームが一番好きみたいだ、あのバカなゴミ箱が！）、試合を始めて数分経ったとき、突然、"あなたはもうEAサーバーに接続していません、これからメインメニューに戻ります "と表示された。なんですって！？特にPlaystation Networkにはまだ接続していたので、それは奇妙なことでした。そこで、ゲームを起動し直して、もう一度やってみました。アルティメットチーム。チェックスキルゲーム。チェック試合開始直後に接続が切れた。Check!何これ？なぜだ？どうしてこんなことが起こるんだ以前、FIFA 12をプレイしているときにもこの現象が起きた記憶がありますが、もっと散発的だったような気がします。いずれにせよ、私はその晩はコントローラーを置き、翌日まで再挑戦することにしました。そこで私は翌日も試してみました。そして次の日。そしてまた次の日......といった具合に。その1週間で、Ultimate Teamの試合は全部で3回（3回！）終えることができました。その3回をやり遂げるために、何が違っていたのか、自分でもよくわかりません。その週の終わりには、ゲームそのものよりもFIFAフォーラムに多くの時間を費やしていました。そして、私は私一人ではなかったことがわかりました。FIFAの公式フォーラムには、私と同じ問題を抱えた人たちの投稿が次から次へと書き込まれているのです。そして、EAがそれに対して何をしようとしているのか知りたかったのです。(なぜなら、あなたが試合を始めるたびに、スターティング11人とマネージャーからそれぞれ1つずつ契約を取り上げるからです。契約書がなくなると、その選手は買い足すまで使えなくなる。契約は、試合をすることで得られるコインを使うか、カードのパックを買って契約を獲得することで増やすことができます。カードのパックも、コインで買うことも、リアルマネーで買うこともできる。私は陰謀論者ではありませんが、これはEAがプレイヤーからより多くのお金を得るための手段に過ぎないと考える人にとっては、暗い道を歩むことになりかねません。次に、DNF（Did Not Finish）修飾子の問題があります。DNFは、マッチが完了する前にゲームを終了したとゲームにみなされた場合に減少します。DNFは、勝敗にかかわらず、試合終了時に受け取るコインの量に影響します。そして、切断された後にFIFA 13 Web Appにログインするたびに、試合を完了しなかったのでDNF modifierが下がったというメッセージで叱られるのです。これには参ったね（笑)。叱られる私。先週末、ついにこの問題をフォーラムに持ち込んだところ、「僕もだよ」という声が上がりました。また、この問題を記録するために、EAに公式のヘルプリクエストメールを送りました。現在、フォーラムをチェックすると、1ページに少なくとも1回、多くの場合それ以上、この問題が表示されています。そして、EAからの正式な回答があるスレッドは1つもありません。結局、カスタマーサポートのメールから返信がありましたが、これは素晴らしい、お決まりの「モデムをリセットしてください」等の意味不明なものでした。これが彼らがくれたリンクです： https://help.ea.com/article/connection-n***そのヘルプページの日付に注意してください、2011年です。このヘルプページの日付を見てください、2011年です。そこで、私はフォーラムに戻り、多くの人と共感したり、怒ったりしました。ある時、誰かが、試合前のスキルゲームが問題の原因のようで、スキルゲームをしなければ問題なく試合ができる、と書いていた。数日後、私は「おいおい、もうちょっと契約書を失ったらどうするんだ！」と思い、ゲームを立ち上げました。私は全く動かず、彼らがスキルゲーム</w:t>
      </w:r>
    </w:p>
    <w:p>
      <w:r>
        <w:rPr>
          <w:b/>
          <w:color w:val="FF0000"/>
        </w:rPr>
        <w:t xml:space="preserve">アイディーエイトロク</w:t>
      </w:r>
    </w:p>
    <w:p>
      <w:r>
        <w:rPr>
          <w:b w:val="0"/>
        </w:rPr>
        <w:t xml:space="preserve">テコンドーとタンスーの違いを説明できる人がいたら教えてください。私は、タンスードーはより手を鍛え、ポマードやフォームに重きを置いていると聞いたことがありますが、この主張がどれほど妥当なものかわかりません。これは純粋に好奇心のためなのですが、この2つの武術の大きな違いは何でしょうか？__________________________ 「自分の血が流れるのを見たことがなく、相手の一撃で歯が砕ける音を聞いたことがなく、敵の全体重を感じたことがない者は戦いに向いていない」 ロジャー・オブ・ホヴェデン 「大きな」違いというのは一つも思いつきませんね。形や系統はある程度。私は、流派そのものの違いよりも、個々の流派の教え方の違いの方が大きいと思っています。ハプキドでは、すべてを行います。「武術の主な目的は、常に戦闘の熟練です。他のすべては、その主要な目的のための訓練の援助または結果です。Sketco 私はクッキウォン・テコンドーで、友人にタンスードーがいます。もちろん形は同じです。大きな違いは、技の出し方です。私のキックはもっとキビキビしていて（それでも硬くて重いのですが）、少し速いです。また、スポーツをベースとしたドリル、例えば二重から四重のラウンドハウスを一列に並べるドリルにもより多くの時間を費やします。これらのドリルはスポーツには最適ですが、セルフディフェンスには直接使えません。私は通常、直線的に攻撃し、角度をつけてから再び攻撃します。私は常に蹴りの距離を考えています。私はほとんど手がありません。馬の姿勢に座ってパンチするだけでは不十分です。彼のキックは今でもかなり速くなる。もっとパワフルです。全身を使って技を繰り出す。角度をつけながら攻撃を繰り出す。その角度を利用して威力を発揮する。彼の手はボクシングの手に近い。私のワークアウトは、よりカーディオベースで激しく、ただ技を投げ、時間をかけて洗練させていくだけです。また、私はガス抜きはしません。彼のトレーニングはもっとハードでヘビー、スローペースでテクニック重視です。ステップ・バイ・ステップで、自己防衛を基本としています。すべてのTSDがそうであるとは限りませんが、彼の組織はそうです。TKDは、あなたが見る最初の学校を選択しないでください、真剣に、周りを見て、試してみてください私は実際にイサカに出席するために偉大なテコンドーの学校を見つけました。車で1時間かかるが、行く価値はある。私は別のタンスードー教室でハイドン・ガムドを練習しています。そして、流派間の根本的な違いについて興味があったんです。私のために概要を説明してくれてありがとう。感謝します。私は、TKDがスピードと速度によって多くのパワーを生み出しているのに対し、Tang Soo Doは速度と生の腰のパワーを使っていると考えています。私は、TKDはスピードと速度によって多くのパワーを生み出し、Tang Soo Doは速度と一緒に生のヒップパワーを使用すると考えています。これはTKDの一部には当てはまるかもしれませんが、すべてのTKDに当てはまるわけではありません。主にTSDは現代TKDよりも空手のルーツに近いと思います。私の理解では、彼らは例えば松濤館型を演じます。ミッチ＿＿＿＿＿＿＿＿＿＿＿＿＿＿＿＿＿＿＿＿＿＿＿＿＿＿＿＿＿＿引用投稿者: PASmith ミッチ...私のMAPのおじさんみたいな人です。とはいえ、長居してクリスマスに酒を飲み干し、屁をこいて定位置で寝ているおじさんだけどね。引用元このような場合、「某有名企業」と「某有名企業」の2社に依頼することになります。引用元このような、些細な出来事も、私たちだけの問題で済めばいいのですが・・・。皆さん、こんにちは。私は両方の段位を持っているので（もう積極的にTKDしかやっていませんが）、意見を述べたいと思います。タンスードー（中国拳法）は、日本の松涛館を韓国風にアレンジしたものです。現在では、松濤館とは別に独自のアイデンティティを確立していますが、松濤館式のバリエーションを練習しています。韓国式／日本式 機長／体協（スペルが間違っているかもしれない） ピョンアン（1～5）／ヘエン（1～5） バサイ（またはパサイ）／バシア 大日本地（1～3）／鉄騎（1～3） ジンド／ガンカクシップス／ジッテジャスト</w:t>
      </w:r>
    </w:p>
    <w:p>
      <w:r>
        <w:rPr>
          <w:b/>
          <w:color w:val="FF0000"/>
        </w:rPr>
        <w:t xml:space="preserve">イド87</w:t>
      </w:r>
    </w:p>
    <w:p>
      <w:r>
        <w:rPr>
          <w:b w:val="0"/>
        </w:rPr>
        <w:t xml:space="preserve">何ヶ月も投稿できなかった!今日、なぜかGardenwebのサイトに入れるのですが、何ヶ月ぶりでしょうか。ドライバを再インストールしたり、違う名前で試したり、セキュリティを下げたり、専門家に相談したり、などなど、パソコンをひっくり返してみましたが、何もうまくいきませんでした。うちのAT&amp;Tのエアカードモデムと連動して、Gardenwebがhttpでなくhttpsでないことと関係があるように見えました。このまま投稿を続けられるかどうかわからないので、今できることはすべて投稿しています！ハハ 誰かこのような問題が起こったことがある方はいらっしゃいますか？ガーデンウェブのトラブル担当のタマラさんにも聞いてみたのですが、特に問題はないとのことでした。今年は暑さと干ばつで庭の疑問が山ほどあるので、投稿を続けられるといいんですが。もし、またログインできなくなったら、何かいい方法はないでしょうか？ありがとうございました。注意：Vistaで実行している場合、ファイルを右クリックして、「管理者として実行」を選択してください。TFCを実行すると、すべてのプログラムが終了しますので、開始する前にすべての作業を保存しておいてください * クリーニングプロセスを開始するには、「スタート」ボタンをクリックしてください。* 一時ファイルのクリーニングの頻度にもよりますが、実行時間は数秒から1〜2分程度です。* TFCが終了するまで、中断することなく実行させてください。TFCが終了すると、コンピュータを再起動するはずです。もしそうならない場合は、完全なクリーニングを確実に行うために、ご自身でコンピューターを手動で再起動してください。また、表示されるエラーと使用しているブラウザをお知らせください。RE: 数ヶ月間投稿できません。ユーザーによって投稿された問題の説明から、「サイトにアクセスできない」というのは、ブラウザが変換していないDNS（ドメイン・ネーム・サーバー）の問題か、ルーター／モデムの問題の可能性があるようです。目標は、Flush.batスクリプトを使って、DNSキャッシュをフラッシュすることです。TFCは、すべてのインターネット・テンプ・ファイルをクリーンアップしますが、クッキーはクリーンアップしません。私の目標は、クリーンアップして何が残っているか見ることです。ユーザーがエラーやブラウザを報告しない限り、それは推測です。RE:何ヶ月も投稿できませんでした。私はあなたがやっていることについてよく分からない、多分あなたは私がよりよく理解するのを助けることができる。クリアしようとしているレコードがどの程度重要なのかわかりませんが、やっていることの一部について、私のPCを再起動するだけでDNSレコードがクリアされました。XPマシンとWin7マシンの2回試しましたが、同じ結果でした。ブラウザの履歴やクッキーをクリアするか、別のブラウザを試すなどして、OPに問題を解決するよう提案するのが簡単かもしれません。RE: 何ヶ月も投稿できません私はあまりコンピュータに詳しくないのです。主人が直そうとしています。彼はDNSキャッシュをフラッシュし、私たちはファイル、クッキー、履歴などをクリアしました。私は今、接続できるようになったのですが......原因はわかりません。AT&amp;TのAircardモデムを持っています。それをコンピュータに接続して、インターネットにアクセスするわけです。数ヶ月前にアップグレードをしたのですが、そのときからすべてのトラブルが始まりました。夫は仕事中、自分のコンピュータとラップトップでサイトにアクセスすることができました。しかし、自宅では、ラップトップでエアカードモデムを使用すると、サイトにアクセスできなくなったのです。そこで私たちは、Aircardのアップグレードと関係があるのではと推理しました。AT&amp;TとSierra Wirelessの技術者数人と話しましたが、彼らは何が起こっているのか分かりませんでした。また、Photobucketのアカウントにアクセスすることもできなくなった。しかし、今日、突然、Gardenwebにログインでき、Photobucketのアカウントにもアクセスできるようになったのです。最近、コンピュータに何か変わったことをしたわけではありません。主人は、ガーデンウェブのセキュリティ証明書と関係があるのではと思いました。そして、ガーデンウェブにはhttpだけで、httpsがなかったということです。私があまりパソコンに詳しくないので、意味不明だったらごめんなさい。でも......やっとガーデンウェブにアクセスできるようになったので、その点では感謝しています。また同じことが起きないことを祈るばかりです。また同じことが起こらないように、教えていただいたことはすべてプリントアウトしておきます。RE:数ヶ月間投稿できませんでした。この問題は解決しました</w:t>
      </w:r>
    </w:p>
    <w:p>
      <w:r>
        <w:rPr>
          <w:b/>
          <w:color w:val="FF0000"/>
        </w:rPr>
        <w:t xml:space="preserve">八十八禁</w:t>
      </w:r>
    </w:p>
    <w:p>
      <w:r>
        <w:rPr>
          <w:b w:val="0"/>
        </w:rPr>
        <w:t xml:space="preserve">私のお気に入りのウェブサイトのひとつに、Daytrotter.comがあります。Daytrotterはスタジオであり、インディーズバンドをセッションに招き、そのセッションを短いライブEPとしてパッケージングしています。そして、アメリカのものですが、The Naked &amp; Famous、Unknown Mortal Orchestra、The Brunettesなど、キウイのアーティストも参加しています。このようなサービスを提供し、国際的に活躍しているのですから、彼らはあらゆる露出に値します。以前はすべて無料だったのですが、残念ながら有料になりました(報告が少し遅れているかもしれませんが、私は数ヶ月に一度だけそこに行き、新しいものを一挙にダウンロードしています。)。しかし、それは信じられないほど公正な料金です--ほぼ2000種類のアーティストにフルアクセスできるのに、たったの月2ドルです。しかし、結局のところ、ペイウォールは私がリードしたかった話ではないのです。その代わりに、カーリー・サイモンがDaytrotterのセッションで録音したYou're So Vainの素晴らしいヴァージョンをご紹介します。2009年のものですが、なんとなく見逃していました。この曲の素晴らしさは、聴くのを止められないほどです。</w:t>
      </w:r>
    </w:p>
    <w:p>
      <w:r>
        <w:rPr>
          <w:b/>
          <w:color w:val="FF0000"/>
        </w:rPr>
        <w:t xml:space="preserve">八九式</w:t>
      </w:r>
    </w:p>
    <w:p>
      <w:r>
        <w:rPr>
          <w:b w:val="0"/>
        </w:rPr>
        <w:t xml:space="preserve">私たちはあなたを愛し、私たちの関係を次のレベルに進めたいと思っています 私たちはあなたをとても愛しているので、このジョイントを作り、これらの記事を書き、これらのトゥーンやビデオなどを作りました。あなたのためにPOCHOには「有料」の壁もユーザー登録もなく、私たちのピンチで面白いオリジナルコンテンツは、ラテン系メディアに対する従来の考え方をひっくり返します。もっとたくさんのユーモアや風刺を作るために、5ドル、10ドル、25ドル、寄付していただけませんか？Por Plis?MR.ポチョが「ありがとう」とそして、あなたは私たちに何を返してくれますか？愛とLULZを与えてくれて、それはクールだ。でも、この関係を次のレベルに進めたいんだもっといいものを提供したいでもね、問題があるんだサーバーを稼働させるための資金、仲間とのつながりを維持するための資金、郵便料金、法律、企業統治など、数え上げればきりがないほど資金が必要なのです。いつの日か、ポッドキャストやビデオ制作の予算が必要になり、新しいコンピューターや優れたマイク、カメラ、スマートフォンも手に入れたいと考えています。そして、人。クリエイティブな仕事には対価を払いたい。でも、今は基本的な経費をまかなうのが精一杯です。インパラの新しいショックが必要だと伝えるのを忘れないでください。Googleの広告からいくらかお金をもらっていますし、新しい広告主も歓迎していますが、POCHOのような小さなベイビーサイトでは、Adsenseのペイパークリック収入だけでは、経費をまかなうことができないのです。もし、あなたがPOCHOのスタイルが好きで、大胆不敵な広告主なら、前の文章にあるメールリンクをクリックして、何が必要かを教えてください。しかし、大きな広告料が入るまでは、忠実なpochas y pochos、つまり、笑ったりコメントしたり考えたり議論したり愛したり嫌ったり共有しに来てくれるような人たちに助けを求めているのです。今週は笑えましたか？モニターにホルチャータを吐き出しましたか？チョニーを濡らした？我々がオンラインになってから10ヶ月の間に、10ドル分のPURO POCHO DESMADREを手に入れたか？20ドル分？クーリオです。それなら、5ドル、10ドル、50ドル、100ドルのいずれかを送ってください。上のフォームをワンクリック、あとは入力するだけです。PayPalもクレジットカードもOK!1分もあれば、スターバックスのドリンク数杯分の値段で、きっと喜んでもらえるはずです。</w:t>
      </w:r>
    </w:p>
    <w:p>
      <w:r>
        <w:rPr>
          <w:b/>
          <w:color w:val="FF0000"/>
        </w:rPr>
        <w:t xml:space="preserve">イド90</w:t>
      </w:r>
    </w:p>
    <w:p>
      <w:r>
        <w:rPr>
          <w:b w:val="0"/>
        </w:rPr>
        <w:t xml:space="preserve">Lush Fizzbanger BombでBonfire Nightを祝う 娘たちを花火大会に連れて行った後、彼女たちは全く恩知らずで勝ち気だったので、リラックスしてくつろぎ、体を温めるためにお風呂に入る必要がありました！ありがたいことに、Lushの限定バスボム、The Fizzbangerを送ってもらいました。ありがたいことに、Lushの限定バスボム、The Fizzbangerを送ってもらっていたので、入るのが待ちきれませんでした。リンゴ、シナモン、タフィーの香りがするこのバスボムは、Bonfire Nightのための特別なものです。見た目は普通のバスボムですが、それとは全く違います。淡い黄色の甘い香りのボムをお風呂に入れると、すぐに渦を巻き始め、お湯の色が淡い黄色に変わります。でも、次に来るのは魔法です。美しいアクアブルーの色が現れ、お湯の色が再び変化します。そして、水色は華やかな淡い緑色に変わり、爆弾は真っ二つに割れます。たくさんの泡が立ち、素敵な香りとともに、パチパチとはじける音がリラックスさせてくれます。水が渦を巻き、鮮やかな青色がどんどん現れて、最終的には鮮やかな緑色になります。4、5分ほどで完成するのですが、まさにショーそのもの。写真ではうまく表現できませんが。では、なぜこのような現象が起こるのでしょうか？フィズバンガー（3.20）は、Lushの2大イノベーション、バブルバーとバスバリスティックを組み合わせ、この2つの素材を重ねることで、水の中で全く異なる効果を一度に実現します。バブルバーの削りカスを混ぜたバリスティックの最上層が、浴槽内でゆったりと泡立ち、皮膚を柔らかくする泡と泡の跡を残してゆきます。  そして、内側のバリスティック層は、泡の中に様々な色を放ち、まるで室内花火のように回転しながら、必死に泡を立て始めます!まるで科学実験のようで、私の娘たちもきっと気に入ると思うので、売り切れる前に急いで買いに行く予定です。</w:t>
      </w:r>
    </w:p>
    <w:p>
      <w:r>
        <w:rPr>
          <w:b/>
          <w:color w:val="FF0000"/>
        </w:rPr>
        <w:t xml:space="preserve">イド91</w:t>
      </w:r>
    </w:p>
    <w:p>
      <w:r>
        <w:rPr>
          <w:b w:val="0"/>
        </w:rPr>
        <w:t xml:space="preserve">FLエキストラ 「ユナイテッドが少しでも滑れば、オールズがそこに入ってくる」 シェアする。残り2試合、自動昇格枠は1つという状況で、リーグ1のコンビであるシェフィールド・ユナイテッドとシェフィールド・ウェンズデーにとって賭け金は非常に高いものとなっている。2位のブレードは勝ち点1差で隣国をリードしているが、今週末にはプレーオフ進出を狙うスティーブネージをブラムール・レーンに迎え、間違いなく最も難しい試合を残している。この試合に勝てば、優勝も夢ではないが、負ければ、新ボス、デイブ・ジョーンズのもと活性化した水曜が優位に立つとLife's A Pitchは予想する。「シェフィールド・ユナイテッドとスティーブネージの試合が鍵となるだろう」とサンデー・ミラーのデイヴィッド・ウォーカーは言う。「シェフィールド・ユナイテッドが勝てば、2番目の自動昇格チームとして上がっていけるだろう。[しかし、水曜日の調子からすると、週末にシェフィールド・ユナイテッドが少しでも休むと、オールズがそこに入ることになる。もし僕がシェフィールド・ユナイテッドのファンだったら、チェド・エヴァンスのレイプ事件のせいで嫌な思いをするんじゃないかと心配になるだろうね。そして、よりによって、シェフィールド・ウェンズデーにニックされたんだ」。エバンスの5年の実刑判決は、シェフィールド・ユナイテッドに望まれない最近の注目を集め、プロサッカー選手協会が今週、エバンスを有罪判決にもかかわらずリーグ1のチームオブザイヤーに保持するという決定によって助けられたわけではない。彼は本当に（チーム・オブ・ザ・イヤーから）降ろされるべきだった」と、『デイリーミラー』紙のジョン・クロスは指摘する。「彼はされていないという非常に事実は、ちょうど全体のケースは、その周りのすべてが、さらに強烈になります。視線は再びブラモール・レーンに注がれ、（昇格争いのプレッシャーに）対処するのがさらに難しくなるだろう」。デイリー・ミラー紙のジョンの同僚、マーティン・リプトンは、ジョーンズがカーディフから解雇された後、傷ついた評判を修復しながら、水曜日にチャンピオンシップに上がることを望んでいる。「彼は、人々に自分自身を再び証明しなければならないと感じていた。彼はカーディフでやったことで悪い評価を受けたと思っていた。水曜どうでしょうで彼が影響を与えたことはすぐにわかるだろう。彼は本当にまともな男で、一流のフットボールマンであり、水曜日のようなクラブにふさわしい男だ。シェフィールド・ユナイテッドに敵意は全くないが、デイブ・ジョーンズが水曜日に戻ってくるのを見たいね」。このビデオディスカッションの全容は、上の画像再生ボタンをクリックしてご覧ください。コメント BTは、本サイトのユーザーによってアップロードされた外部コンテンツやリンクについて、一切の責任を負いません。また、他者の製品やサービスに関する情報やリンクの存在は、BTによる他者の製品やサービスの推奨を意味するものではありません。投稿の際は、他の利用者に敬意を払い、悪口を言わないようにしてください。</w:t>
      </w:r>
    </w:p>
    <w:p>
      <w:r>
        <w:rPr>
          <w:b/>
          <w:color w:val="FF0000"/>
        </w:rPr>
        <w:t xml:space="preserve">イド92</w:t>
      </w:r>
    </w:p>
    <w:p>
      <w:r>
        <w:rPr>
          <w:b w:val="0"/>
        </w:rPr>
        <w:t xml:space="preserve">春が近づいてきた今こそ、売却する家をきれいにする絶好の機会だと、Juliet Loveは書いています。暖かい天候を祝い、装飾のためのインスピレーションとして母なる自然を使用してください。あなたの家の新鮮な新しい外観と感覚を与えることは、その全体的な魅力を高め、潜在的な買い手に誘惑されます。春は、あなたが販売する際にあなたの利点に活用することができ、新しさと陽性の感覚をもたらします。いつものように、最初のルールは、あなたのスペースから乱雑と不要な個人的なものを削除することです - 春の掃除は必須です。次に、モダンで清潔感のある、魅力的な住まいを作りましょう。各部屋をどのように使っているか確認し、床面積の使い方を更新する最善の方法を考えてください。長い間、同じように使っていると、スペースを最大限に活用する方法がわからなくなることがあります。例えば、ラウンジを部屋の別の場所に配置し直したり、快適だけど邪魔な大きすぎるアームチェアを取り除いたり、コーヒーテーブルを新しいものに変えて部屋に新しい表情を与えたりすることができます。エリアラグを敷けば、空間がはっきりしますし、床材の欠点も隠せます。春のファッショナブルな色は、シー・フォーム・グリーンやダック・エッグ・ブルーなどの淡いグリーンやブルーの色調です。しかし、これらの色で永続的な何かをすることはお勧めしません。なぜなら、バイヤーは、売却が完了した後、そのスペースに自分のスタンプを押したいと思う可能性が高いからです。代わりに、クッションやランプシェード、ラグ、カーテンなど、明るい色調のインテリアアイテムを選びましょう。古くなったソファを再生したいけれど、張り替えたり、新しいものを買ったりする余裕がない場合は、中間色の経済的な既製品のスリップカバーを使い、そこにクッションなどのおしゃれなアクセントを加えるのも賢い選択です。不動産売却の成功は、買い手が家の中を歩いたときに感じる感覚に左右されることが多いようです。購入者がもっと欲しいと思うような、魅力的な体験をすることが大切なのです。ここで重要なのは、仕上げの工夫です。新鮮な季節の花や鉢植えなど、シンプルで手ごろな価格の装飾品は、家の雰囲気を盛り上げ、素敵な香りを生み出します。空気が暖かくなってきたら、窓やドアを開けて新鮮な空気や日光を取り入れると、家の中がリフレッシュされ、魅力的で活気のある環境になります。Juliet Loveはスタイリストであり、インテリアデザイナーであり、Love Styleのオーナーです。</w:t>
      </w:r>
    </w:p>
    <w:p>
      <w:r>
        <w:rPr>
          <w:b/>
          <w:color w:val="FF0000"/>
        </w:rPr>
        <w:t xml:space="preserve">イド93</w:t>
      </w:r>
    </w:p>
    <w:p>
      <w:r>
        <w:rPr>
          <w:b w:val="0"/>
        </w:rPr>
        <w:t xml:space="preserve">こんにちは、ttc2ndbabyです。でも、私たちは「もういいや」と思って。それに、主人もけっこう働いているので、今月は無理そうです。AFを待っているのですか、それともひたすら待つのですか？それは私たちと同じです。来年には家を引っ越す予定なので、とりあえず様子を見て、来年の今頃に成功しなかったら、体温計やOVスティックなどを使い始めようと思っています。しかし、私たちは早くそうなってほしいと願っています。私は数年前からシレストを、その前はマイクロジノン30を服用しており、合計13年間ピルを服用しています。  私は2012年6月15日に最後のピルを服用しました。私は通常の禁断症状の出血があり、私は今、通常私の休憩週になるものに近づいています。私の乳首はとても痛いですし、私は非常に定期的にめまいの発作を持ち続ける...... 私と私のパートナーは、通常の避妊なしセックスを持っているので、私が捕まることを祈っています</w:t>
      </w:r>
    </w:p>
    <w:p>
      <w:r>
        <w:rPr>
          <w:b/>
          <w:color w:val="FF0000"/>
        </w:rPr>
        <w:t xml:space="preserve">イド94</w:t>
      </w:r>
    </w:p>
    <w:p>
      <w:r>
        <w:rPr>
          <w:b w:val="0"/>
        </w:rPr>
        <w:t xml:space="preserve">IPSWICH City Pistol Club 私たちは毎月、様々な競技会を開催しています。ある競技はローリング方式で、時間があるときに撃つことができ、またある競技は月に一度、決められた夜に開催されます。競技はセンターファイア競技とリムファイア競技に分かれています。Ipswich City Pistol Clubは、クラスA、B、C、Dの全てのカテゴリーHの射手を対象にしています。異なるクラスの銃器を持っている場合は、さらに参加する必要があります。ターニングターゲット ピストルタイプ。C/F, R/F 弾薬:54発 ターゲットSSAA軍用ピストルターゲット 最高得点：500.00点 距離。7、10、15メートル 時期：第3水曜日午後6時 この競技は、異なる距離の3つのステージで行われ、様々なタイミングでの参加が試されます。すべてのステージで、立位、無支援、フリースタイルで行われます。</w:t>
      </w:r>
    </w:p>
    <w:p>
      <w:r>
        <w:rPr>
          <w:b/>
          <w:color w:val="FF0000"/>
        </w:rPr>
        <w:t xml:space="preserve">イド95</w:t>
      </w:r>
    </w:p>
    <w:p>
      <w:r>
        <w:rPr>
          <w:b w:val="0"/>
        </w:rPr>
        <w:t xml:space="preserve">家族で見つけた「父なる大地」 物語の道具 少し前まで、父親の役割といえば、遠くでしつけをする人というイメージでした。分娩室やおむつ交換、給食の準備に父親が立ち会うことはありませんでした。しかし、時代は変わりつつあるのです。オージーの父親たちは、かつてないほど毎日の子育てに参加し、誰もがその成果を享受している。子育て教育で知られ、『Raising Boys』や『The New Manhood』といったベストセラーの著者でもあるスティーブ・ビダルフは、「父親業には本当にルネッサンスがある」と言います。「明日の世代は、より平等で、より共有し、男の子はより養い、女の子はより強くなり、父親の影響力は、過去の不機嫌でよそよそしい父親よりもはるかに大きくなると思います。「私の世代（戦後世代）は、歴史上最も父親がいない世代でした。"この30年間で、父親の時間は3倍になりました。今日の若い父親たちは、子供との時間と密接な関わりを取り戻し、乳幼児の世話を手際よく行い、子供と遊び、教え、助けるのです。"アメリカでは、このシフトは社会経済的に低いグループに最も多く見られ、父親としての育児的側面は、日常生活の絶望的な現実としばしば対照的であることが、研究者によって明らかにされました。先月、アメリカ合衆国の家族学専門家キャサリン・エディンが、クイーンズランド大学の社会科学研究所を訪れ、父親の役割の変化に関するセミナーを開催しました。このセミナーは、米国のカムデンとフィラデルフィアで、低所得の未婚の父親110人を8年間にわたって調査した民族誌的研究に基づいており、『Doing the Best I Can』という本として出版されました。Edin教授は、都市部の貧しい男性が父親としての役割をどのように見ているのかが明らかになり、父親としての概念が覆されたと述べました。この研究によって、父と子の絆を中心とした家族生活の再定義が明らかになったのです。"これらの男性は、夫婦の関係が男性と子供を結びつける中心であった古い家族生活の取り決めを拒否し、父と子の絆が中心であるという新しい取り決めを好んでいる。""これらの男性は、父親の役割の伝統的な側面から後退しましたが、父親としてのソフトな側面を受け入れ、愛を与え、明確なコミュニケーションのチャンネルを維持しています。"と彼女は言いました。ビダルフによれば、多くの文化圏では、愛情にあふれた手厚い父親業は例外ではなく、ごく普通のことなのだそうです。「インドや太平洋地域の家族を研究したとき、父親がいかに愛情深く、有能であったかに驚かされました。産業革命で男性が仕事によって家庭から引き離されたとき、私たちは父性のコツを失いましたが、それを取り戻しつつあるのです」。多くの父親が子供たちの日々の活動に関わるようになった一方で、専業主夫はまだ比較的まれです。昨年の報告によると、共働きの親がいる家庭の84％で、父親が稼ぎ頭であることがわかりました。また、専業主夫のアイデアを称賛する人は多いが、多くのベビーブーマーには馴染まないようだ。西シドニー大学の研究者デボラ・ウィルモア氏が65人の専業主夫を調査したところ、専業主夫はパートナーと強い関係を持ち、家事を自分の責任として受け入れているが、その決断を最も痛烈に批判したのは自分の父親であることが判明した。バイロンベイに住むリチャードさん（35歳）は、父親が自分の家族構成に強い批判的であるという。「妻の方が収入が多いので、授乳が終わったら、娘が学校に行くまでは私が家にいることにしたんです。その後、また状況を見直そうと思っています。「父は納得していない。おむつを替えたり、掃除をしたりするのは男の仕事ではないと思っていることを隠していないんです。リチャードは当初、家にいるのは「楽」だと思い、ワクワクしていたという。「でも、それは大間違い。「家事は2〜3時間で終わり、あとはテレビを見て過ごせばいいと思っていたのですが、結構大変なんです」。奥さんとは、いくつかのルールを決めていた。そのひとつが、娘に危害を加えるようなことがない限り、"口を出すな "というものだった。「妻は何でも自分でやることに慣れているので、つい批判してしまうんです。私が服をきちんとたたんでいないと言うと、『ちゃんとたたんであるわよ』と言うんです。</w:t>
      </w:r>
    </w:p>
    <w:p>
      <w:r>
        <w:rPr>
          <w:b/>
          <w:color w:val="FF0000"/>
        </w:rPr>
        <w:t xml:space="preserve">イド96</w:t>
      </w:r>
    </w:p>
    <w:p>
      <w:r>
        <w:rPr>
          <w:b w:val="0"/>
        </w:rPr>
        <w:t xml:space="preserve">恋の虫を捕まえた芸能界のペアと、別々の道を歩んでしまったペアをご覧ください Justin Theroux and Jennifer Aniston Oh to the em to the gee, isn't Jennifer Aniston look absolutely stunning with her hubby-to-be, Justin Theroux!婚約中の二人は、カリフォルニアのビバリー・ヒルトン・ホテルで開催されたアメリカン・シネマテーク・アワード・ガラで、単色のヴァレンティノを身にまとい、かつてないほどラブラブな様子で登場しました。ハッ!ブラッド！Ella Henderson and George Shelley Ella HendersonとUnion JのメンバーGeorge Shelleyには以前からデートの噂がありましたが、ついに二人が手をつないでお互いの目を見つめている写真が撮られました。このスナップは、2人が愛の街へ飛び立つ直前に撮られたもので、（Xファクター出場者は今週、全員ディズニーランド・パリへ飛んだ）愛の鳥たちは別れられずにいるようである。Ella even said the two of them were \'in sync with one another'.なんて深いんでしょう新しいロマンスは大好きだけど、この二人、ライバルなのに長続きすると思う？時間が経てばわかることですが...。マーク・ライトとゾーイ・ハードマンどうなるかな？マーク・ライトとゾーイ・ハードマンは共に「Take Me Out:しかし、どうやら二人の関係については、ゴシップが必要なようです。昨夜 手をつないで歩いてた 2人の同僚は 愛の夢のように見えたわうーん、赤ちゃんはどんなに可愛くなるんだろう。Leonardo DiCaprio and Erin Heatherton レオナルド・ディカプリオが、ヴィクトリアズ・シークレットのモデル、エリン・ヘザートンと別れ、2人の関係に時間がかかったという。わずか1年の交際で、多忙なスケジュールのため、十分な時間を一緒に過ごすことができなかったようだ。2人は美しい赤ちゃんを産むと思う一方、レオナルドが市場に戻ってきたことを意味します何？We can keep dreaming can't we?Jamie Laing and Alexandra \'Binky' Felstead 昨夜のMade In Chelseaは、Jamie LaingがBinkyとの関係で王室の混乱を引き起こすという刺激的なエピソードでした。ビンキーに簡単に恋に落ちると宣言したにもかかわらず（数杯のビールの後）、ジェイミーは翌日、自分の気持ちに納得していないことを明らかにしました。決めてよ、男の子！この2人はあまり良くないけど、ビンキーはもっといい感じよ混乱してる？ええ、私たちも少し...ジャスティン・ビーバー まさかセレブ界で一番かわいいカップルが別れたの？昨日、ジャスティン・ビーバーが自分の写真に、シングルのアナグラムと思われる「Lingse」というキャプションを付けてツイートしたことで、噂は大きくなった。しかし、彼はすぐにその投稿を削除し、代わりにこの写真とタイトルに "Just me "と書いてある写真を投稿した。このカップルはここしばらく一緒にいるところを目撃されていないので、このままではまずいと思っています。But we're guessing Justin won't be short of offers ay ladies?ケイティ・プライスとレアンドロ・ペンナ 元彼氏のレアンドロ・ペンナによると、彼女はそうなんだそうですケイティ・プライスは今週初め、2人が円満に別れたことを発表しましたが、彼女のトイボーイの恋人は戦わずして倒れることはないそうです。南米の雑誌によると、レアンドロは、「私が彼女と別れたのは、単に彼女がクレイジーだからです。ケイティの脳は正しく配線されていないか、配線が正しく接続されていないんだ。ケイティがこのコメントを喜んでいるとは思えませんが...。を弖紗することができます.风味蕭条,风味蕭条,风味蕭条,风味蕭条,风味蕭条,风味蕭条,风味蕭条,风味蕭条,腾讯蕭条,腾讯蕭条,腾讯蕭条,腾讯蕭条,腾讯蕭条,腾讯蕭条,腾讯蕭条,腾讯蕭条このたび、JTと長年の恋人ジェシカ・ビールは、週末を利用して南イタリアに友人や家族を大勢招待した後、素朴な式で結婚を誓いました。People.comに寄せられた声明にはこう書かれている。\結婚することは素晴らしいことです。式はとても美しく、家族や友人に囲まれたことは特別でした。Russell Crowe and Danielle Spencer Another Hollywood marriage bites the dust as it is reported that Russell Crowe and his wife.</w:t>
      </w:r>
    </w:p>
    <w:p>
      <w:r>
        <w:rPr>
          <w:b/>
          <w:color w:val="FF0000"/>
        </w:rPr>
        <w:t xml:space="preserve">九七</w:t>
      </w:r>
    </w:p>
    <w:p>
      <w:r>
        <w:rPr>
          <w:b w:val="0"/>
        </w:rPr>
        <w:t xml:space="preserve">注意：Pedfield Country Houseの間取り図では、ホストは同じ家に住んでいますが、別の棟があります。ダイニングルームには、冷蔵庫、電子レンジ、トースター、水差しがありますが、キッチンはありません。また、夏場はパティオでバーベキューをすることもできます。間取り図では、バスルームは1つだけで、シャワー、バスタブ、トイレ、洗面台が1つずつあります。ペッドフィールド・カントリー・ハウスは1909年に建てられた広々とした美しいヴィラで、オリジナルの雰囲気を保っており、ペッドフィールド・カントリー・ハウスが提供するものを理解し尊重するゲストに適しています。ケンブリッジでの滞在中、素晴らしいもてなしをありがとうございました。この家と素晴らしい景色が大好きです。でも、何よりもあなたの素敵な歓迎が、私の滞在をとても思い出深いものにしてくれました。また来ます投稿日: 2012-10-17 23:43 by Elizabeth - NZ 私たちをとても歓迎してくれてありがとうございます!この度は、ありがとうございました！！スー、フィル、ベン・ロス、そしてスーの両親のオーウェンとロビンです。このホテルは、とても静かで楽しいところです。サービス一流投稿日: 2012-09-16 18:30 投稿者: Sue Havelock North NZ 素敵な滞在でした...このような素晴らしいホテルは他にありません。温かいおもてなしありがとうございました。Lynda - あなたは自然の驚異です!投稿日: 2012-08-13 13:07 投稿者: Jess Sanders &amp; Summer - AUSTRALIA PEDFIELD_COUNTRY_HOUSE 管理者 場所 お客様の声 Pedfieldは最大6人と書いてあったのに、8人で利用することになりました。3泊2日の滞在でトイレとお風呂を共有するのは大変でした。今後借りる人は、キッチンへのアクセスはないこととお風呂には1つだけ洗面器があることを知っていてください。私たちのうちの一人が食器棚からタオルを取っていました。もし彼女が私たちに他のものを使って欲しくなければ、食器棚に鍵をかけるべきです。私たちは、彼女がクリーニングの世話をすると聞きました。私は5年近く宿泊業を営んでいますが、他人の境界線、財産、家に敬意を払わないような宿泊客は初めてです。</w:t>
      </w:r>
    </w:p>
    <w:p>
      <w:r>
        <w:rPr>
          <w:b/>
          <w:color w:val="FF0000"/>
        </w:rPr>
        <w:t xml:space="preserve">イド98</w:t>
      </w:r>
    </w:p>
    <w:p>
      <w:r>
        <w:rPr>
          <w:b w:val="0"/>
        </w:rPr>
        <w:t xml:space="preserve">Best Answer - Chosen by Asker スライスされたパンは、すでにスライスされた状態で店から買われます。スライスされたパンが買えるようになる前は、人々は一斤まるごと買って、家に持ち帰って自分でスライスしていました。パンの前にナイフ（または切る道具）が発明されたのではないでしょうか。スライスされたパンが大量に生産される前は、人々はパンを丸ごと買ったり焼いたりして、自分でスライスしていました。もちろん、スライスされたパンが均等にあることはとても重要なことで、そのため、私たちはこのような言葉を知っています。「スライスパンとは、あらかじめスライスされ、便利なように包装された食パンのことである。1928年に初めて発売され、「パンが包まれて以来、製パン業界における最大の前進」と宣伝された。また、このことから、"the greatest thing since sliced bread "という言葉が流行りました。"以前は、パンをつかんで割るのが普通だったと思うんです。テレビアニメ「The Flinstones」の中で、フレッド・フリンストーンがやっているようにね。</w:t>
      </w:r>
    </w:p>
    <w:p>
      <w:r>
        <w:rPr>
          <w:b/>
          <w:color w:val="FF0000"/>
        </w:rPr>
        <w:t xml:space="preserve">アイドル九九</w:t>
      </w:r>
    </w:p>
    <w:p>
      <w:r>
        <w:rPr>
          <w:b w:val="0"/>
        </w:rPr>
        <w:t xml:space="preserve">ポストナビゲーション 新NHSの姿--昨日発表された2つの重要文書 2010年5月の政権発足以来、英国の連立政権は、NHSのあり方についてイングランド全土で大規模な改革を展開し始めている。この新しいNHSの特徴は、NHSコミッショニング・ボード（NHS Commissioning Board）という新しい組織が、様々な地方自治体が協力して、地域社会のために医療を提供する方法を監督することです。昨日、私たちは保健省で、2013年4月から2年間にわたる委員会の優先事項を定めた最初の指令（Mandate）の発表に立ち会いました。これは、NHSがどの程度うまく機能しているかを概観することで、Mandateを補完するものです。我々は、彼らが癌患者のために物事に影響を与える可能性がある方法を見つけるために、これらの2つの非常に重要な文書を熟読してきた。  ここでは、物事についての私たちの最初のテイクです。その内容を消化するために24時間を持っていた、我々は最終的なマンデートの癌に関連する措置に広く満足している。本当に重要な項目のひとつは、以前の草案にあったもので、私たちは最終的なものになることを切望していましたが、NHSが研究を促進し支援することを確実にするという目標でした。研究は、がん患者さんの状況を改善するための基本的なものです。がんの生存率は過去40年間で2倍になりましたが、これは主に研究と臨床試験による進歩の結果です。その上、最近の調査では、研究や治験について主治医に相談した人の大多数が、相談してよかったと思っていることがわかりました。また、政府およびCancer Research UKのような慈善団体の資金提供による研究に参加するNHS患者の治療費を負担するよう、理事会に具体的に要請されたことも喜ばしいことです。政府はまた、新しい野心を設定します - イングランドは早死を防止する際に、ヨーロッパで最も成功した国の一つになること。このブログで以前から主張しているように、私たちは、政府が2014/15年までにさらに年間5000人の命を癌から救うという目標を達成するために、理事会が癌の早期診断を優先させるべきだと考えています。また、がんや診断検査の待ち時間など、患者の権利を守るよう理事会に要請されたことを嬉しく思います。これらは、質の高い医療を提供し、患者さんの不安を軽減するために重要なことであり、私たちは非常に注意深くモニターを続けています。この指令には、他にも興味深い点がいくつも含まれています。患者さんが必要なときに適切な治療を受けられるようにすること、病院間の回避可能な死亡の不当なばらつきを減らすこと、患者さん自身のケアへの参加を促すこと、テクノロジーの活用を改善すること、患者さんが自分の受けるケアについて実際にどう感じているかを測定・理解し、パフォーマンスの悪さに対処するための行動を起こすこと、がんの待機時間を守ること、患者の安全文化の定着、喫煙しないなど一般人の健全な行動を奨励することなどが法的に義務付けられます。理事会の次のステップは、これらの目標をどのように達成するかを詳細に記した事業計画を作成することです。これは、4月にNHSの改革が本格的に実施されるのに間に合わせる必要があります。前向きな成果？NHSアウトカムフレームワークの更新は、がん患者にとって良いニュースです。これは、NHSがどのように進捗と成功を測定するかを定めたもので、これらの測定、つまり「指標」と呼ばれるものは絶対に欠かせないものです。がんに関しては、新しい指標が追加され、理事会がよりよく監視できるようになりました。この新しい指標は、すべてのがんの1年および5年生存率に加え、乳がん、肺がん、腸がんの1年および5年生存率も示しています。これらを組み合わせることで、理事会はすべての種類のがんの生存率向上の進捗状況を分析し、あまり一般的ではない種類のがんの生存率が他のがんと同じペースで向上しているかどうかを確認することができるようになります。さらに、政府がこれらの指標を地域レベルで使用し、新しい臨床委員会グループのパフォーマンスを測定することを望んでいると聞き、心強く思っています。ですから、私たちは、すべてのがんの1年および5年生存率が、CCGを評価する新しい成果枠組みに、できるだけ早く含まれることを望んでいます。最後にもうひとつ朗報です。政府は、小児がんの生存率を初めて測定する新しい指標にも取り組んでいます。  1歳から14歳までの子どもの死亡原因のうち、がんは他のどの原因よりも多く、この年齢層の死亡原因の21％であるのに対して、がんの死亡原因の18％は</w:t>
      </w:r>
    </w:p>
    <w:p>
      <w:r>
        <w:rPr>
          <w:b/>
          <w:color w:val="FF0000"/>
        </w:rPr>
        <w:t xml:space="preserve">イド100</w:t>
      </w:r>
    </w:p>
    <w:p>
      <w:r>
        <w:rPr>
          <w:b w:val="0"/>
        </w:rPr>
        <w:t xml:space="preserve">ページ Lijit Ad Tag 2012年9月7日（金） 今回のレシピ交換はデザートが中心でした。私はレギューロさんのプレートからピーナッツバター・スニッカーズクッキーを任されましたが、作るのがとても楽しみでした。私の母がよく作ってくれたスニッカーズクッキーは、1枚のクッキーの中にミニスニッカーが丸ごと1個入っていて、とても美味しかったんです。このクッキーは少し違いますが、味は似ています。予想通り、このクッキーはとても美味しく、食後のおやつにぴったりでした。唯一の問題は、ワイヤーラックに移すのが大変だったことですが、それほど大きな問題ではありませんでした。ただ、すぐにパン粉を食べることができました。2.小さなボウルに、小麦粉、重曹、ベーキングパウダー、塩を入れて混ぜ合わせる。脇に置いておく。3.3. スタンドミキサーのボウルに、バターとピーナッツバターを入れ、なめらかになるまでクリーム状にする。次に、砂糖とライトブラウンシュガーを加え、軽くふわふわになるまで混ぜる。卵、牛乳、バニラエッセンスを加え、混ぜ合わせる。4.4. ドライ材料をウェット材料にゆっくりと加える。混ぜ合わせる。5.5. 刻んだスニッカーズとチョコレートチップを混ぜ合わせる。6.6. 大さじ1杯のクッキースクープを使い、用意した天板にクッキーを落とす。木べらの背で少し押さえる。10-11分、端がきつね色になるまで焼く。7.7. クッキングシートの上で5分ほど焼いたら、ワイヤーラックに移し、完全に冷ます。2012年9月3日(月) 自家製スパゲッティを作ろうと思ったのは、私が今までスパゲッティをあまり好きでなかったからです。夫もそうだったようです。私の母は私たちにスパゲティ（またはシェフボヤルディーの製品）を食べることを許さず、私が大きくなってから食べてみてその理由がわかりました。気持ち悪い。でも、このレシピを見て、基本的にトマトスープをベースにパスタを加えたものだから、きっと気に入ると思いました。息子が大きくなって、友達が食べているからと、こういうものをリクエストするようになったら、代わりにこれを作ってあげれば、うまくごまかせるかもしれません。自分で簡単に作れるのに、保存料をふんだんに使った料理を食べさせたくはないですからね。汁気が多いのではと心配でしたが、息子を寝かせている間にストーブの弱火で温めておいたら、いい感じにとろみがつきました。2012年8月31日（金） 最近、ピーナッツバターとオートミールの両方に少し夢中になっています。このクッキーは、この2つを見事に融合させています。このクッキーは、今まで作った中で一番おいしいと思います。柔らかくて、ピーナツバターの風味がしっかり効いています。ナッターバターの自家製バージョンのような味わいです。あなたの友人もきっと気に入るでしょう。少なくとも、私の友人はそう言っていました。）そして、このクッキーは手間がかかるように見えますが、実はそうでもないんです。このレシピは、必要であれば、2倍、3倍と簡単に作ることができますよ。作り方1.オーブンを350℃に予熱する。天板にクッキングスプレーをかけるか、パーチメントペーパーを敷いておく。2.2. 小麦粉、重曹、ベーキングパウダー、塩を小さなボウルで混ぜ合わせる。3.3. パドルアタッチメントを取り付けたスタンドミキサーのボウルに、バター、ピーナッツバター、砂糖、ブラウンシュガーを入れ、中速で軽くふわふわになるまで混ぜ合わせる。4.4. 卵とバニラを加え、混ぜ合わせる。5.5.小麦粉を加え、低速で混ぜ合わせる。6.6. オーツ麦を加えて混ぜる。7.7. 小さなクッキースクープを使って、クッキー生地を小さじ2杯ずつに分け、ボール状に丸める。天板にクッキーを並べる。クッキーを天板に並べ、10分ほど焼く。途中で天板を回転させ、きつね色になるまで焼く。8.8. 天板の上で5分ほど冷まし、ワイヤーラックに移して完全に冷ます。残りの生地も同様に焼く。9.9. クッキーが完全に冷めたら、フィリングを作る。バター、ピーナッツバター、コンフェクショナーズシュガーを混ぜ合わせる。生クリームを加え、なめらかでふわふわになるまで混ぜる。10.10. クッキーの底にフロスティングをたっぷり塗り、同じ大きさのクッキーを上にのせ、フィリングが端に届くまで押し固める。残りのクッキーも同様にする。2012年8月30日（木） 最近、パンを焼くのに凝っているんです。このこだわりはきっとクールまで続くでしょう。</w:t>
      </w:r>
    </w:p>
    <w:p>
      <w:r>
        <w:rPr>
          <w:b/>
          <w:color w:val="FF0000"/>
        </w:rPr>
        <w:t xml:space="preserve">イド101</w:t>
      </w:r>
    </w:p>
    <w:p>
      <w:r>
        <w:rPr>
          <w:b w:val="0"/>
        </w:rPr>
        <w:t xml:space="preserve">ホームブリューが音楽をやめて映画制作？November 19, 2012 Avondaleで一番売れているボーイズバンドHome Brew Crewが音楽をやめて、映画を作るという噂が飛び交っている？どうしたんだろう？とにかく彼らの新しいビデオ（レッドカーペットに糞をするヤギの素晴らしいカメオ出演）を見て、この件についてどう考えるか見てみよう。Based On A Brew Story この次のアルバムが僕らの最後のアルバムになる。もし僕らにロマンチックな悲劇を作って欲しいのなら、これをシェアしてくれ。</w:t>
      </w:r>
    </w:p>
    <w:p>
      <w:r>
        <w:rPr>
          <w:b/>
          <w:color w:val="FF0000"/>
        </w:rPr>
        <w:t xml:space="preserve">id 102</w:t>
      </w:r>
    </w:p>
    <w:p>
      <w:r>
        <w:rPr>
          <w:b w:val="0"/>
        </w:rPr>
        <w:t xml:space="preserve">商品説明 Amazon.ca 今にして思えば、ジョージ・シートンが映画化した「カントリーガール」は、ビング・クロスビーとグレース・ケリーがともに演技ができることを証明するために作られた映画のように思える。この作品は、アルコール依存症の俳優兼歌手（クロスビー）と、長年苦悩してきた妻（ケリー）の物語で、彼がスターダムへの再チャンスを得たことで、その結婚生活が試されます。クリフォード・オデッツのドラマには、隠れた秘密、苦悩する愛の物語、アルコール依存症の恐怖を率直に描くなど、俳優に過酷なトレーニングをさせるために工夫を凝らした展開が満載されています。クロスビーとケリーは、肉付きの良い役柄を力強く演じ、（それぞれを引き立てるために、堅固なウィリアム・ホールデンがいたことも手伝って）二人とも、そのキャリアの中で最高点となる賞賛を浴びることになったのだ。クロスビーは、その魅力的な人物像を裏返しにしたことで称賛を浴びたが、ケリーがその座を奪った。おそらく当時、彼女はショービジネス界で最も働き者の女性のひとりであったからであろう。1954年、彼女はアルフレッド・ヒッチコックの名作『ダイヤルM殺人事件』や『裏窓』など4本の映画に出演し、『真昼』と『モガンボ』で名脇役として活躍し、ついに主役の座に上り詰めた。しかし、典型的なハリウッド流に言えば、ケリーがその息を呑むような美しさを私服と野暮ったい髪型で隠してこそ、彼女は真剣に受け止められ、アカデミー主演女優賞を受賞することができたのだ。--マーク・エングルハート 数年前、フランク・エルジン（ビング・クロスビー）は歌手兼俳優として成功していたが、ある悲劇が彼をアルコール中毒の負け犬に、妻のジョージー（グレース・ケリー）を苛酷な女に変えてしまった。ブロードウェイの若手演出家（ウィリアム・ホールデン）は、フランクを自分の新作ショーに出演させようとするが、フランクの飲酒と非協力的な妻が災いをもたらすかもしれない。この荒々しくも感動的なドラマは、ビングとグレースの二人がタイプに反した演技をしており、どちらも素晴らしい出来栄えだ。ビングが弱々しい過去を真摯に演じ、グレースは口うるさい妻を見事に演じきっている。彼女は主演女優賞を受賞し、彼は主演男優賞にノミネートされた。二人は2年後に『上流社会』で再会し、のんきな社交界を演じ、多才ぶりを発揮している。フランクから好演を引き出し、怒りっぽいジョージーを揺さぶる厳しい監督役のウィリアム・ホールデンが素晴らしい。脚本は罪悪感、アルコール依存症、贖罪というテーマを描き、モノクロ写真はフランクとジョージーの惨めさを強調している。とても良い、考えさせられる映画です。星4.5つです。「カントリーガール」はパラマウントの輝かしいライブラリー作品の中で最も優れた作品の一つであり、ショービズを背景にした痛ましい悲恋物語で、ビング・クロスビーが彼のいつもの軽快なフォームから明らかに逸脱した演技を披露している。かつてミュージカルコメディの伝説的存在だったフランク・エルジンは、今は酒と暗い秘密に対する罪悪感に苛まれながら、かろうじて持ちこたえている状態です。ジョージー（グレース・ケリー）はフランクの情緒不安定な妻で、彼の人生における唯一の希望の光である。バーニー・ドッド（ウィリアム・ホールデン）は、ブロードウェイの新作舞台の演出家に寄生し、フランクに大舞台に立つ最後のチャンスを与えています。フランクの孤独の原因はジョージーにあると考えたバーニーは、意図的に彼女を遠ざけるが、その結果、2人の間に急成長する、ありえないほどのロマンスが生まれる。ジョージーを演じたグレース・ケリーには、ジュディ・ガーランドが1954年の『スター誕生』で見せたエスター・ブロゲットやグロリア・スワンソンが『サンセット・ブルバード』で見せた狂気じみた暴れっぷりのようなものが欠けており、後者はアカデミー賞主演女優賞にケリーと並んでノミネートされた。最終的にケリーは小金持ちのハゲ男と一緒に出て行ったが、今にして思えば判断ミスであった。イマドキの劇作家クリフォード・オデットの戯曲をベースに、ハロルド・アーレンとビクター・ヤングの見事なアンダースコアが加わったこの名作は、ジョージ・シートン監督による深い感動を呼ぶ映画ドラマである。このディスクの映像品質には満足できるものがたくさんある。フルスクリーンで上映されるこの作品の多くは、シャープな白黒画像で、美しい映像が楽しめます。</w:t>
      </w:r>
    </w:p>
    <w:p>
      <w:r>
        <w:rPr>
          <w:b/>
          <w:color w:val="FF0000"/>
        </w:rPr>
        <w:t xml:space="preserve">イド103</w:t>
      </w:r>
    </w:p>
    <w:p>
      <w:r>
        <w:rPr>
          <w:b w:val="0"/>
        </w:rPr>
        <w:t xml:space="preserve">数ヶ月前、私はWellcome Collection Cafe（カップケーキは高そうだが、素敵なカフェである。私がいつも長々と、混乱した、無意味な話をするのとは違って、これはMustardという名の素晴らしい雑誌を編集しているAlexという名の素晴らしい人物によって記録されたものだ。アラン・ムーアの『ドッジム・ロジック』の読者なら、彼の仕事を知っていることだろう。ここにその抜粋がある（そう、抜粋なのだ。）単に私の言葉であなたを拷問するためではなく、アレックスの素晴らしい仕事を紹介するためにプラグインしています。以前の号には、Alan Moore、LeeとHerring、そしてJohn lloydとのインタビューが含まれています。これらは、この完全版が掲載されている最新号と同様に、ここから入手できます http://www.mustardweb.org/ 。初めてテレビで仕事をしたのは？初めてテレビに出たのは、ゲイル・ポーターとクリス・アディソンが司会を務めるチャンネル4の「ドットコメディー」で、あまりいい番組ではなかったのですが、執筆を担当しました。その後、「The 11 O'Clock Show」に出演するよう依頼されました。最初にやったのはジョン・ピールのものまねで、ポル・ポトのためにディスコでDJをしたことを回想するものでしたが、これはデイジー・ドノヴァンとの共演でした。その後、私は彼らのために書くように頼まれました。そのとき、ショーがうまくいかないのは、必ずしも作家のせいではないことを発見したのは、とても興味深かったですね。それまでは、ひどい番組を見ても、「こんなくだらないものを友達が書いたなんて信じられない」と思うほど、お人好しだったんです。でも、そのプロセスを見ると、どんな良いアイデアからも、最も平凡で、最も不快なものだけが確実に選別されるのです。あなたはスタンダップがお好きですか？それとも司会者としてですか？快適ということはないと思います（笑）。しかし、私のショーはずいぶん変わりました。サイエンス番組はまだ正式にはスタンダップですが、メインストリームという意味ではないことは確かです。O2で量子力学の話をするようなことは決してありません。ブライアン・コックスと一緒にラジオをやるのは楽しいですが、司会者ではありません。幸運なことに、ラジオでバートランド・ラッセルやヒトゲノム解読の話をするように頼まれることがあります。いずれにせよ、私が話すだけですが、ラジオではくだけた部分を編集することができます。お笑いの世界で何を目指し、それを実現していますか？90年代初頭に始めたとき、私はスタンドアップに恋していました。10代の頃、ロンドンのクラブに通って、オルタナティブなものをすべて見ていました。実際にお金をもらってスタンダップになるなんて、すごいことだ！」以上のことは考えなかったと思う。でも、もちろん、目標に到達するたびに、もっとやりたいと思うようになる。90年代の終わり頃、私はスタンダップから離れました。すべてが変わり、舞台はずっとメインストリームになっていました。コメディバブルは崩壊し、膨大な量の観察的な残骸が残されました。私は政治的な漫画家であるという考え方が好きで、それにかなり突き動かされていました。その後、それを失って、自分が何をしているのかわからなくなりました。ケンティッシュ・タウンで18回ライブをすれば満足するようなお洒落なコメディアン、ウィル・スミスとよくつるんでいましたが、「これは312回目のライブで、ジョングラーズに出演している」と、自分が何回ライブをしたか正確に知っている人が増えてきたような気がしたんです。あからさまな出世コースに疎ましくなって、やめそうになりました。今は政治的なコメディは減っていると思いますか？確かに、80年代の『Time Out』や『Spare Rib』を見返すと、いかに政治的で、ファンタスティックな怒りが込められていたかがわかります。最近では、メインストリームはあまり気にしていません。他の多くの人の作品にも出てきますが、必ずしも「政治的コメディアン」とは呼ばないでしょう、今はその区分がはるかにあいまいですから。政治的な傾向がある場合、最も難しいことのひとつは、どの業界であれ、特にコメディにおいては、多額の資金を断ることです。私は圧倒的に</w:t>
      </w:r>
    </w:p>
    <w:p>
      <w:r>
        <w:rPr>
          <w:b/>
          <w:color w:val="FF0000"/>
        </w:rPr>
        <w:t xml:space="preserve">イド104</w:t>
      </w:r>
    </w:p>
    <w:p>
      <w:r>
        <w:rPr>
          <w:b w:val="0"/>
        </w:rPr>
        <w:t xml:space="preserve">この度、Wits 公益法の集いにお招きいただき、大変光栄に存じます。ご招待いただいたSERIに感謝いたします。貧しい人々の生活を真剣に考える法律や政策は、貧しい人々が社会の中で自らの力を築き上げたときにのみ存在し得るということは、私たちにとって常に明白なことです。また、進歩的な法律や政策を実現する政治的意志は、貧しい人々が永続的に組織化され、力を持ち続けている場合にのみ存在することも、私たちには常に明らかです。法律は、私たちが避けて通ることのできない闘争の場です。自治体や土地所有者は通常、貧しい人々を法の下にあるかのように扱うので、私たちはしばしば法廷で重要な勝利を収めることができました。私たちが裁判で勝利した結果、多くの人々が自宅や土地に留まることができました。しかし、裁判所や、貧しい人々から指導を受けることをいとわない弁護士へのアクセスは、長年の組織化によってもたらされるものなのです。当時の「スラム街法」に対する私たちの訴訟は、都市に対する権利のための長年の闘いから生まれたものです。ほとんどの貧しい人々は裁判所を利用することができません。ほとんどの場合、貧しい人々が弁護士を見つけると、その弁護士は、いわゆるクライアントのために、彼らに相談することなく決定を下そうとします。実際、プロボノ弁護士は、あたかも自治体や土地所有者がパートナーであり、貧しい人々の要求が問題であるかのように、貧しい人々について自治体や土地所有者と意思決定することがよくあります。アバハラは、組織化された貧困層の外にいる小屋の住人と、組織化された貧困層の中にいる小屋の住人の違いについて、とても良い経験をしています。法律家にとって、組織化されていない貧困層と働くよりも、組織化された貧困層と働く方が常にずっと簡単なのです。また、アバフラリのような組織化された運動にとって、法律機関や法律家と協働することははるかに容易なことです。草の根の活動家と法律家の間の真の連帯を可能にするのは組織なのです。貧しい人々は自分の頭で考えることができないという考え方は、私たちの社会を破滅させ続けています。私たちは、政府や弁護士、NGOなどが私たちのために考え、私たちのために決定し、私たちのために行動するのを、小屋の中で黙って待っていることになっているのです。私たちが自分たちに影響を与えるすべての議論に参加しようと主張するとき、私たちの存在は危機を引き起こします。私たちは、私たちが子供や犯罪者として扱われていることに気づきます。これらの議論における私たちの存在が危機を引き起こす理由は、小屋に住む者として、私たちはそもそも自分の居場所を知っているはずであり、その居場所は小屋の中にある、と考えられているからである。アバフラリが小屋の暗い隅に閉じ込められることを拒否していることは、国家だけでなく、一部の市民社会組織や退嬰的な左派、そしてもちろん一部の法律家からも異議が出されています。これらの専門家の多くは、貧しい人々のために考え、行動し、代表し、決定することが自分たちの義務であると考えています。このような人々にとって、より良い社会を求める闘いは、異なる専門家集団の間の闘いなのです。貧しい私たちの唯一の役割は、正しい専門家集団を支援することだと考えられているのです。私たちにとって、より良い社会のための闘いは、すべての人が重要であり、すべての人が自分に影響を与えるすべての意思決定に参加する権利を持っているという考えから始まります。アバハラは最近、ある「人権団体」から非常に卑屈で無礼な扱いを受けたことがあります。私たちはこの団体に、裁判での差し止めを援助するよう依頼しました。その弁護士は、私たちをクライアントとしてアポイントを取りました。約束の時間にクライアントが来ると、彼女は自分のクライアントのために時間を割くことができなかった。遅れてしまったことを謝りもしない。まるで、自分の時間だけが大切で、貧しい人々には約束がないとでも思っているかのようでした。実際、仕事に遅刻すると、職を失うことになる人もいる。もし、地域住民が正当な理由もなく、自治体の重要な仕事である不動産の調査や下水道管の敷設を止めてしまったら、私たちはそのようなことに異議を唱えることはできないことをご承知おきください。建設工事に対する不必要な妨害に対しては、私たちはあなたを守ることができません」。さらに、「私にメールを送る際は、この件に関して私が関知していない他の人をメールに写すのは控えてください。私は、この件に関しては、クライアントと直接やりとりしています」。このような場合、私たちの代理人であるはずの弁護士は、私たちを抑圧するシステムを支持する行動をとっているのです。</w:t>
      </w:r>
    </w:p>
    <w:p>
      <w:r>
        <w:rPr>
          <w:b/>
          <w:color w:val="FF0000"/>
        </w:rPr>
        <w:t xml:space="preserve">イド105</w:t>
      </w:r>
    </w:p>
    <w:p>
      <w:r>
        <w:rPr>
          <w:b w:val="0"/>
        </w:rPr>
        <w:t xml:space="preserve">www.businesslistingnow.com を完全な機能で標準表示するためには、JavaScript を有効にする必要があります。しかし、お使いのブラウザでは、JavaScriptが無効になっているか、サポートされていないようです。ブラウザのオプションを変更し、JavaScriptを有効にした後、再度お試しください。2012年11月25日港の近くに住んでいない限り、ポートカナベラルのクルーズパーキングが必要になります。重い荷物を持って、まだ搭乗時間が始まっていない。これは、搭乗時間を待っている間に滞在する場所を持っていない場合は特に困難である可能性があります。ドックヤード内で利用可能なサービスを確認します。造船所から車で数分、あるいは徒歩で数分のような近さにあるはずです。船に乗るとき、船に乗らないものを置いておく場所が必要です。乗っている間はおそらくあなたと一緒でしょうが、休暇であなたとそれをもたらすことはないだろうあなたの車以外のものがあり、これらの事は人から人へと変化することができます。要点は、あなたがこれらの事を残すために場所が必要であるということです。それはさておき、あなたが港から遠くに住んでいる場合、あなたは確かに待っている間にラウンジに場所を持っている必要があります。寄港地に着くと、乗客はすぐに船に乗り込むように呼ばれるわけではありません。そのため、船に乗り込むまでの間、駐車する場所が必要です。このようなサービスは、特に船旅の間、他の場所に置いておきたい、あるいは持っていきたくないものがある場合に、非常に便利です。セキュリティも重要なポイントです。貴重品を預けるのですから、安全であるに越したことはありません。それは彼らが強盗や他の偽のエントリから安全であることがちょうど良いです。あなたはあなたの貴重品が失われることを望んでいない。ポートカナベラルの駐車場に戻ってきて、貴重品がなくなってしまったので、もう何も残っていないことを知りたくはないでしょう。そういう意味では、その施設に過失があったと訴えるしかないでしょう。船のデッキでくつろいでいる間、あなたの持ち物を監視するのが彼らの仕事です。もう一つの方法は、Better Business Bureau（ベター・ビジネス・ビューロー）で、その事業所のサービスが良いかどうかを確認することです。その地域で利用可能な施設のいずれかがベタービジネスビューローに記載されているかどうかを確認します。それは彼らが品質の確立であることを意味するので、あなたが得る確立は、局によって認定されている場合、はるかに良い。それはそのようなサービスに来るとき、彼らはボードの厳格な基準を通過している。設立は、あなたとドックヤードへの乗客の残りのための転送のモードを提供することができるはずです。あなたが旅行の後に船から来ているときにも同じこと。あなたの休暇の日に何か問題が発生しないように、事前にこのポートカナベラルのクルーズ駐車場サービスを手配してください。ポートカナベラルのクルーズの駐車場をお探しなら、Park-N-Cruiseにお越しください。我々は、シャトルと荷物サービスを提供し、より多くの情報は、http://www.port-canaveral-parking.com。</w:t>
      </w:r>
    </w:p>
    <w:p>
      <w:r>
        <w:rPr>
          <w:b/>
          <w:color w:val="FF0000"/>
        </w:rPr>
        <w:t xml:space="preserve">イド106</w:t>
      </w:r>
    </w:p>
    <w:p>
      <w:r>
        <w:rPr>
          <w:b w:val="0"/>
        </w:rPr>
        <w:t xml:space="preserve">このビデオは、理学療法士でヨガシナジーのディレクターであるサイモン・ボルグ・オリヴィエが教えるヨガシナジースパイナルムーブメントシークエンスのパート18で、彼は世界中のコースで直接教えたり、RMIT大学のコースやヨガシナジーのオンラインコース「ヨガの基礎と応用解剖生理学」で教えたりしています .このビデオブログでは、多くのヨガの伝統で一般的に使われている「戦士のポーズ」（Utthita Virabhadrasana）を検証し、Sri K Pattabhi Joisによるアシュタンガヴィンヤサヨガシステムの「太陽への敬礼Bシークエンス」（Surya Namaskar B）の中心となっていきます。編集されたビデオの記録と注意事項。「左足のかかとを床につけます。再び「足でマットを伸ばす」（「座骨」を押し広げつつ、骨盤をリラックスさせることによって）。背骨を伸ばす動きをしていきます。私は、背骨の最も硬い部分、通常は背中の真ん中あたりから、「コブラの姿勢」（ブジャンガーサナ）のように、背骨を伸ばして（後ろに曲げて）みようと思っています（下の注1を参照ください）。"背骨のどこが一番硬いか "を指で試しているのですが（どの椎骨が動いて、どの椎骨が動かないかを感じて）、背骨の一番硬い部分は胸郭の付け根あたり（腰胸郭接合部）だと分かりました。そして、背中のその部位から、背骨を伸ばそうとします（体の後ろを短くせず、理想的には体の前を長くして後ろに曲げようと思っています）。"足でマットを伸ばす"（アスビニ・ムドラ（肛門）、ヴァジロリ・ムドラ（男性の尿道）、サハジロリ・ムドラ（女性の尿道）ではなく、会陰にあるムラ・バンダの筋肉成分の「伸び」反射活性を与えるために、「座骨」を押し広げて骨盤底をリラックスさせることによって）しているのです。「右足（座骨）を前に、左足（座骨）を後ろに押すことで、右の股関節の前側（股関節屈曲筋）と左の股関節の後ろ側（股関節伸展筋）の筋肉を活性化させることができます。また、この動作は「伸張」反射の活性化により、体幹の前側の筋肉（脊柱屈筋）と体幹の後ろ側の筋肉（脊柱伸筋）を活性化します（下記注2参照）。足でマットを伸ばし」（姿勢に入りながら）、脊柱伸展（後屈しながら、後を短くするよりも前を長くしようとする）に入り、脇の下（肩）を前上方に持っていき、脊柱をさらに牽引（長く）して、腹筋の「伸張」反射活性化を行う（つまり、強く、しっかりと触れる腹部ができ、しかも横隔膜を使って自然に呼吸ができて緊張しないようになる）。「横隔膜を使ってお腹に息を吹き込むと、リラックスした状態を保つことができます（背骨を制限し圧迫しがちな腹部の呼気の筋肉を相互にリラックスさせることによって--注2参照）。それから腕を上げる（肩甲骨を耳から上に上げる（肩甲骨挙上）ことは、背骨を長くするために非常に重要である。Sri BKS Iyengarは、「Light on Yoga」の中で、この方法を見事に紹介しています。しかし、ほとんどの人は、肩甲骨を前方に移動させ（肩甲骨の伸展）、肩を持ち上げたときに首の過剰な緊張を相互に解放することが重要です。）注1：すべての椎骨から伸展・伸長することが重要です。このビデオでは、背骨の一般的な硬い部位として、腰胸部接合部周辺の背中の真ん中にあることを挙げています。もう一つ、ほとんどの人の背中の重要な硬い部位は、L5-S1の背骨の下の部分で、いつも後ろに押されていることが多く、後ろにしか曲げられない（簡単すぎる）ことが多く、椎間板の圧迫で神経が押されて（つぶれて）痛みや障害を起こすことが多いのです</w:t>
      </w:r>
    </w:p>
    <w:p>
      <w:r>
        <w:rPr>
          <w:b/>
          <w:color w:val="FF0000"/>
        </w:rPr>
        <w:t xml:space="preserve">イド107</w:t>
      </w:r>
    </w:p>
    <w:p>
      <w:r>
        <w:rPr>
          <w:b w:val="0"/>
        </w:rPr>
        <w:t xml:space="preserve">~ GARDENS FLOWERS BRITISH LIFESTYLE 季節のウェルカムリース...。ここ数週間は晴天が続き、寒さもそれほど厳しくないので、今年の紅葉は特に美しいですね。私は、この素晴らしい色を祝して、新しいドアリースを作り、友人や家族を家に迎え入れることにしました。このシンプルなリースは、15分もかからずに完成しました。素朴な小枝のハートリース、木の「ようこそ」ハート、2メートル弱のJane Meansの豪華なリボン（10mm Vibrant stitched Turkish Brown &amp; 15mm Grosgain Brown and Orange striped）と短い花飾りのワイヤーを使って、リボンを固定したのです。私はこの結果にとても満足しています。どうですか？次回は、誰でも簡単にできるクリスマスのドアリースの作り方をご紹介します。そういえば、"C "の文字がありましたね。さて、あと60日です！よろしくお願いします kat x .s ブログの合間に、FacebookやTwitterで私と連絡を取り合うことを忘れないでください。母なる自然は、色彩豊かな季節の始まり方を知っています。でも、いつもの赤やオレンジのような秋の色調は望んでいませんでしたが、私が見つけたものに失望することはありませんでした。シェアするいいね新たな始まり......。まず最初に、9月中の不在をお詫びします。学校が休みになり、10歳の息子に「退屈だ！」と言わせないために、あちこちに出かけていた忙しい夏の後です。ブログの企画から離れ、メモ帳やカメラを持たずに外出できるようになったことで、過去数ヶ月、数年を振り返る機会を得ました。過去には、ずっと覚えていたい瞬間もあれば、今でも悲しい瞬間もあります。私は精神的に物事を整理し、片付ける時間を持ちました。また、何かが根本的に自分の一部であり、逃げることはできても隠すことはできないことに気づく時間もありました数週間前、私は屋根裏部屋に戻り、8年分のガーデンデザインを床に置いて、その一つひとつに目を通したのですが、自分がいかに成長したか、また初期のころにいかに情熱を持っていたかがよくわかりました。最初のデザイン＆造園ビジネスが成長するにつれ、その情熱は次第に日々の業務に取って代わられ、会計や最大20人のスタッフの管理に携わるようになってからは、体力も消耗し、事業を売却することが正しい選択であったことを認めました。また、庭のデザインは、自分自身の設計図に近いものであり、クリエイティブな仕事をすることがいかに大切かということにも気づきました。そして、人生の次のステージに進むための門を開ける時が来ました。深呼吸をした後、私は自分のガーデン・デザイン・ビジネスを立ち上げ、現在、新しいクライアントと仕事をし、ビジネスの将来計画も立てているところです。これからもブログを書き続け、カメラを持ってどこへでも出かけていきます。また近いうちにお会いしましょう。そして、私のブログを読んでくださって、素敵なコメントや優しい言葉、サポートをありがとうございました。</w:t>
      </w:r>
    </w:p>
    <w:p>
      <w:r>
        <w:rPr>
          <w:b/>
          <w:color w:val="FF0000"/>
        </w:rPr>
        <w:t xml:space="preserve">イド108</w:t>
      </w:r>
    </w:p>
    <w:p>
      <w:r>
        <w:rPr>
          <w:b w:val="0"/>
        </w:rPr>
        <w:t xml:space="preserve">解決済みの質問 なぜ、この世の中では誰もがわがままを言わなければならないのでしょうか？というか、人生ってなんなんでしょう？同じものを食べ、同じ道を歩き、同じ水を飲みますが、考え方と外見が違うだけです。でも、みんなわがままなんです。つまり、利己的であることに何の意味があるのでしょうか？補足 詳細 ベストアンサー - Chosen by Asker true...people are mean and many has a mindset of just how to take advantage of others/used others... but everyone is not...also, that should not make you unhappy...let people's deduct alone take care of themselves,,, be smart and take care of people around you Other answers (12) selfishness is part of a human being with the nature to survive.ごく基本的なレベルでは、人は衣食住の自分の欲求を満たすために利己的である。より高いレベルでは、人に生きがいを持たせるための自己実現です。慈善活動を通じて他人を思いやることは、そのような活動をする人に充足感を与え、心の糧となる。自分の生活をより良くしたいという思いは、他の人の生活をより良くするために使うことができるのです。利己主義は、人間の生存本能の一部である。しかし、利己主義の結果は、特定の人だけに利益をもたらすこともあれば、より広い範囲に利益をもたらすこともある。私たちは皆、自己の利益に基づいて行動していると思います。その答えは、彼らが利己的であることを選択したということでしょう。私自身は、知らない人たちに対して責任を感じていませんし、彼らのことよりも自分のことを気にかけています。また、論理的なジャンプがよくわかりません。私たちは皆、似ているのだから、お互いを思いやるべきだというのでしょうか？私はまた、それは利己的でない人々が世界は彼らが望むようになるように他の人々を変更したいものであるように見えるという逆説が好きです。もしみんながいつも共通の利益のために行動していたら、おそらく私の好みに合わない退屈な世界が出来上がってしまうでしょう...これは大きな問題の兆候だと思います。誰もが（文字通り）死に物狂いで、自分にはこの人生で目的、理由、重要性があることを示そうとしているのです。ある人にとっては、それは他の「平均的」な存在よりも自分を投影することを意味します。それは、まるで人生の達成感や向上心、目的のように見える。お金をため込んだり、階級闘争が起きたりしているのを見てください。人々は意味のない存在を非常に恐れています。しかし、それは非常に解放的でもあります。その答えを知りたければ、利己的とは何かを定義する必要があると思います。自分のことを考える」というのは、自分にとって何がベストなのかを考えることでしょうか？そうすることで、あなたは非常に国連的な利己主義者になっています。なぜなら、あなた自身が他の人たちの負担になっていないからです。自分のニーズを完全に無視し、それによって、あなたを助け、あなたを維持し、あなたを提供するために他の誰かに負担をかけることは、「利己的でない」のでしょうか？私たち一人ひとりが、まず自分自身を大切にしない限り、他人を大切にすることは無意味なことなのです。もし私が飢えていて、凍えていて、病弱なら、他の人を助けることはできない。時には（難しいとは思いますが）、あなたがおっしゃるように「人の考え方を変えたい」と願うのではなく、自分自身をチェックして、もしかしたら自分自身が、現実や変えがたい人間の本質に沿った考え方に変える必要があるのかもしれない、と考える必要があります。でも、無欲の人が無気力で積極的でないかというと、そうでもありません。無欲の人の方が尊敬されます。残念ながら、人の考え方を変えることはできません。それは生存本能であり、存在すること以外に生きる意味はない。道徳は神と同じように無関心であり、自然には偏りがなく、ただそれが現れるだけである。ライオンが獲物を殺すように、人間も生来利己的である、それが自然だ。私たち人間は一種の高等動物であり、それは自然な本能であると思います。</w:t>
      </w:r>
    </w:p>
    <w:p>
      <w:r>
        <w:rPr>
          <w:b/>
          <w:color w:val="FF0000"/>
        </w:rPr>
        <w:t xml:space="preserve">イド109</w:t>
      </w:r>
    </w:p>
    <w:p>
      <w:r>
        <w:rPr>
          <w:b w:val="0"/>
        </w:rPr>
        <w:t xml:space="preserve">最近、ニュージャージー州のコンドミニアムに住むという考えを持つ人が増えている。小売物件を中心に扱うニュージャージー州の不動産投資会社クライン・グループは、金融街のフルトン通り111番地にある住宅ビル「ザ・ディストリクト」の小売用コンドミニアム4棟に2千万ドルを支払ったという。最近、ニュージャージー州のコンドミニアムに住むことを検討する人が増えている。このコンドミニアムには、さまざまなオプションがあります。その中から自分にぴったりのものを探せばいいのです。あなたは静かなマンションを選ぶのか、それとも活気のあるものを選ぶのでしょうか？みんなのための特別な1があります。自分の性格はもちろん、家族がいるかどうかも考えなければなりません。そうですね......お子さんにぴったりのニュージャージーのコンドミニアムもありますよ。私はニュージャージーのコンドミニアムに住んでいますが、街の眺めが良いこと、これは私にとって重要なことでした。私は独身なので、ちょっとした楽しみも必要ですし、ストレスが溜まっているときは、窓から見える街の明かりでリラックスできることもあるんです。ニュージャージーは私にとって最高の都市です。ここに来て、数週間だけコンドミニアムに住んでみて、それがわかりました。コンドミニアムはとても快適で、誰にでも利用しやすいと思います。皆さんも一度検討してみてください。</w:t>
      </w:r>
    </w:p>
    <w:p>
      <w:r>
        <w:rPr>
          <w:b/>
          <w:color w:val="FF0000"/>
        </w:rPr>
        <w:t xml:space="preserve">アイディーヒャク</w:t>
      </w:r>
    </w:p>
    <w:p>
      <w:r>
        <w:rPr>
          <w:b w:val="0"/>
        </w:rPr>
        <w:t xml:space="preserve">この作品は、1495年頃に着手されたと推定され、レオナルドのパトロンであるミラノ公ルドヴィーコ・スフォルツァが教会とその修道院の改築計画の一環として依頼したものであった。この絵は、ヨハネによる福音書13章21節に記されている、イエスと弟子たちとの「最後の晩餐」の場面を表している。十二人の弟子のうち一人が自分を裏切ることをイエスが告げたとき、十二人の弟子たちの間に起こった混乱を、レオナルドは描いている。何度も修復が試みられ、1999年に完成したが、その手法や様々な環境要因から、現在では原画の面影はほとんど残っていない。最後の晩餐》 約1520年 ジャンピエトリノ（1508-1549）作 油彩・キャンバス ロンドン・ロイヤルアカデミー所蔵 1978年から1998年までの20年間、原画の修復にあたった正確な実物大模写であり、キリスト像など失われた細部が再現されている。キリストの足やユダがこぼした塩壺など、失われたディテールがいくつか含まれている。ジャンピエトリーノは、レオナルドがミラノにいた頃、彼と密接に仕事をしていたと考えられている。最後の晩餐》は460cm×880cmの大きさで、イタリア・ミラノのサンタ・マリア・デッレ・グラツィエ修道院の食堂の端の壁を覆っている。このテーマは食堂の伝統的なものであるが、レオナルドが描いた当時、この部屋は食堂ではなかった。教会本館は、1498年に完成したばかりだったが、スフォルツァ家の霊廟を建設するためにルドヴィーコ・スフォルツァに雇われたブラマンテが改築したものであった。[2 ] この絵は、スフォルツァの依頼で、霊廟の目玉となるように描かれました。[3 ] 本作の上部にあるリュネットは、食堂の三連アーチの天井に形成され、スフォルツァ家の紋章が描かれています。食堂の反対側の壁は、ジョヴァンニ・ドナート・ダ・モントルファーノによるフレスコ画「磔刑」で覆われており、レオナルドはこれにテンペラでスフォルツァ家の人物を描き加えています。(これらの人物は、「最後の晩餐」と同じように劣化しています）。レオナルドは1495年に《最後の晩餐》の制作を開始し、1498年に完成させたが、この絵に継続して取り組んだわけではなかった。当時の修道院の記録は破棄されており、1497年の文書から、この時点でほぼ完成していたことがわかるため、開始時期は定かではない。[ 4 ] 一説によると、修道院の先任者がレオナルドに遅れを訴えたため、レオナルドは激怒した。彼は修道院の長に手紙を書き、ユダの完璧な悪役の顔を見つけるのに苦労していること、もし自分の思い描く顔に相当するものが見つからなければ、文句を言った修道士の顔を使うことを説明しました。[5 ] [ 6 ] レオナルドのノートによる『最後の晩餐』の習作で、頭上に書かれた名前によって9人の使徒が特定されている。 最後の晩餐』は、イエスが使徒の一人を裏切るだろうと言ったときの、各使徒の反応を具体的に描いている。12人の使徒は、怒りやショックなど、それぞれ異なる反応を見せている。使徒の特定は、19世紀に発見された手稿[ 7 ]（レオナルド・ダ・ヴィンチのノート p.232）から、使徒の名前が判明しています。(それ以前は、ユダ、ペテロ、ヨハネ、イエスだけが明確に特定されていました）使徒の頭像に従って左から順に左からイスカリオテのユダ、ペテロ、ヨハネの3人が別のグループを形成している。ユダは緑と青の服を着て影になっており、突然の計画の発覚に驚いて、むしろ内向的な様子である。彼は小さな袋を握りしめていますが、これはイエスを裏切る報酬として渡された銀貨を意味するのか、あるいは12弟子の中で会計係としての彼の役割を意味するのか、どちらかでしょう。[8 ]彼はまた、塩の貯蔵庫をひっくり返しています。これは、近東の「塩を裏切る」という表現に関連しているのかもしれません。彼は唯一テーブルに肘をついており、頭も絵の中で最も低い位置に水平に置かれています。ペテロは怒っているように見え、ナイフをキリストから離して持っていますが、これはおそらく、ゲッセマネでイエスが磔にされたときの彼の激しい反応を予兆しているのでしょう。</w:t>
      </w:r>
    </w:p>
    <w:p>
      <w:r>
        <w:rPr>
          <w:b/>
          <w:color w:val="FF0000"/>
        </w:rPr>
        <w:t xml:space="preserve">イド111</w:t>
      </w:r>
    </w:p>
    <w:p>
      <w:r>
        <w:rPr>
          <w:b w:val="0"/>
        </w:rPr>
        <w:t xml:space="preserve">Open Question ホームページを以前のように変更するにはどうしたらよいのでしょうか？ホームページを表示すると、写真の下にニュースや豆知識が表示され、クリックして読まない限り自動的に写真までスクロールしていました。今は、巨大な歪んだ写真が表示され、すべてのニュースがページの下にリストアップされています。私は、Yahooが私の許可なしに変更するのが好きではありません。お願いだから元に戻してほしい。</w:t>
      </w:r>
    </w:p>
    <w:p>
      <w:r>
        <w:rPr>
          <w:b/>
          <w:color w:val="FF0000"/>
        </w:rPr>
        <w:t xml:space="preserve">イド112</w:t>
      </w:r>
    </w:p>
    <w:p>
      <w:r>
        <w:rPr>
          <w:b w:val="0"/>
        </w:rPr>
        <w:t xml:space="preserve">SLOW food at the edge of the worldは、西オーストラリア州の情報収集・出版プロジェクトです。世界で最も文化的に多様な人口を抱えるオーストラリアでは、その国民性と同様に食の伝統も多様です。例えば西オーストラリア州民は、200カ国から移住してきた人たちです。彼らは170以上の言語を話します。オーストラリア人の22パーセントが外国で生まれたのに対し、27パーセント以上が外国で生まれました。2001年の国勢調査に回答した西オーストラリア州の646,000人の両親（35％）は、アフガニスタンからジンバブエまでの国々で生まれました。これらの移民とその子孫の家族が持つ食の知識は、オーストラリアのスローフードにとって、非常に貴重な情報源となります。この文化遺産の保護には、オリジナルのレシピ、原産国の食材、「新しい」オーストラリアにオリジナルが存在しない場合の代用食材の必要性、世代を経たレシピの変化などを探し出すことが含まれます。スローフード・パースは、様々な文化的背景を持つ西オーストラリア州民から、失われる恐れのあるレシピを収集・照合し、未来の世代の料理人や家族がこれらの料理を楽しめるようにするために、2007年にこのプロジェクトを開発しました。世界の果てにあるスローフードとは、イタリアからの移住者で、スローフードパース委員会のメンバー、テッラ・マードレ2006と2008の参加シェフ、ヴィンセンゾ・ヴェレトリ（Vincenzo Velletri）の考えです。何世代もの移民がオーストラリアに持ち込んだ何百ものレシピや調理法、そして地元の食材を使ってそれらをアレンジした方法が、私たちの手元から失われようとしています」とヴィンチェンツォ氏は言います。私たちの両親、祖父母、その両親、アボリジニが持っていた食の知識は、西オーストラリア州の豊かな食の遺産の一部です。しかし、私たちの母親や祖母が家族を養うために台所やブッシュで使っていたアイデアや方法が、均一な社会になるにつれ、希薄化したり完全に消滅したりする傾向にあるのです。世界の果てにあるスローフードが、この知識を未来に残し、その恩恵を享受することを保証してくれることを願っています」。スローフードパースのリーダー、ポーリン・トレシスは、多くのオリジナルレシピのバージョンが今でも使われている一方で、箱や戸棚にしまわれた料理本の中で気づかれずに眠っていたり、口伝の一部として残されているものもあると言います。この国に来た時、彼らは伝統的な家庭のレシピを、世界の端にある新しい国で、しばしば全く異なる材料を使ってアレンジしなければならなかったのです。例えば、1900年代初頭にコジョナップに定住したイタリア人家族が、カンガルーの捕獲やその肉を伝統的なイタリア風ソーセージに使用するための熟成方法を地元のヌンガー族から学んだかどうかなど、このプロジェクトで情報を得ることができればと願っています。また、アボリジニの食べ物について、移民との交流によってどのように変化したかという情報も特に求めています。このプロジェクトでは、このような知識を、文書化されたものであれ、口伝のものであれ、収集することを目指しています。そうすれば、世代が世代を重ね、私たちが多少なりともシームレスなコミュニティになったとしても、異なる国や地域の食の知識という文化的区別が弱まり、失われる可能性がなくなるからです」。スローフード・パースは、西オーストラリア州民族共同体評議会を通じて、文化団体に捜索への協力を呼びかけています。各個人は、先祖が使ったレシピを書き写すか、書くように求められています。また、レシピや調理法の出所や、西オーストラリアで生まれ育った後世の人々がオリジナルのレシピをどのようにアレンジしたかについての情報も求められている。誰のレシピなのか、そのレシピが出身国や出身地でどのように使われてきたのか、そしてこの国でどのように使われてきたのか、その家族が今でも使っているのか、できるだけ多くの情報を集めたいと思っています」とポーリーンは言います。「このプロジェクトに関する本を出版し、レシピの起源の話やレシピそのものをウェブに載せる予定です。このアイデアは、映画化されたドキュメンタリーになる可能性もあります」。スローフード・パースのジェイミー・クロンボーグは、世界の果てにあるスローフードは、スローフードの哲学の核心に触れるものだと言っています。このプロジェクトは、食の知識を後世に残し、コミュニティの接着剤としての食の認識を高め、西オーストラリア州の文化的多様性を認め、祝福するものです』とジェイミーは言います。西オーストラリア州民は170の異なる言語を話し、65万人のうち35パーセントは両親ともに海外で生まれている。ここは、地球上で最も文化的に多様な場所のひとつです。世界の果てにあるスローフードは、オーストラリアのこの独特な地域の食と、多様な食の伝統が世代を超えて共有され適応してきた方法についての認識を高めるでしょう」。</w:t>
      </w:r>
    </w:p>
    <w:p>
      <w:r>
        <w:rPr>
          <w:b/>
          <w:color w:val="FF0000"/>
        </w:rPr>
        <w:t xml:space="preserve">イド113</w:t>
      </w:r>
    </w:p>
    <w:p>
      <w:r>
        <w:rPr>
          <w:b w:val="0"/>
        </w:rPr>
        <w:t xml:space="preserve">結婚許可証 結婚許可証はどこで取得するのですか？ニューヨーク州で結婚しようとするカップルは、州内の町または市の事務員に直接結婚許可証を申請する必要があります。免許証の申請には、町や市の事務員の立会いのもと、申請者2人が署名する必要があります。代理人が申請者の代理として免許証を申請することはできません。これは、代理人に委任状が与えられている場合も同様です。申請者が署名した公証された結婚許可証宣誓供述書は、申請者本人の出席の代わりにはなりません。待機期間はありますか？はい、あります。婚姻届はすぐに発行されますが、婚姻届が発行された時刻から24時間以内に結婚の儀式を行うことはできません。申請者双方が16歳以上の場合、最高裁判所の裁判官または申請者のどちらかが居住する郡の郡裁判所の裁判官の命令により、24時間の待機期間が免除されることがあります。どちらかが16歳未満の場合は、16歳未満の方が居住する郡の家庭裁判所の裁判官からの命令でなければなりません。免許証の有効期限は？結婚許可証は、発行された翌日から60暦日間有効です。免許証の値段はいくらですか？結婚許可証がニューヨーク市以外のニューヨーク州の町や市の事務員によって発行される場合、費用は$40です。この料金には婚姻登録証明書の発行が含まれています。この証明書は、必要事項を記入した免許証が司式者（結婚式の執行者）から返送されてから15日以内に、発行元の書記官から申請者に自動的に送付されます。この証明書は、結婚の記録がファイルされていることを通知する役割を果たします。結婚式後4週間以内に婚姻届けの証明書を受け取らないカップルは、免許証を発行した町や市の事務員に連絡してください。免許証がニューヨーク市の市役所から発行される場合は、ニューヨーク市役所へ連絡し、現在の料金や必要条件を確認してください。市役所の電話番号は (212) NEW-YORK、またはウェブサイトはNew York City Marriage Bureau 。結婚前の身体検査は必要ですか？ニューヨーク州では結婚許可証を取得するために婚前検査や血液検査は必要ありません。誰が結婚できますか？年齢条件 申請者のどちらかが14歳未満の場合、婚姻許可証は発行されません。申請者のどちらかが14歳または15歳の場合、両親と申請地の市町村を管轄する最高裁判所判事または家庭裁判所判事の同意書を提出する必要があります。申請者のいずれかが16歳または17歳の場合、両親の同意書を提出しなければならない。申請者双方が18歳以上の場合は、同意書の提出は必要ありません。以下の場合、片方の親が単独で未成年者の結婚に同意することができます。もう片方の親が申請前1年間行方不明である、両親が離婚しており、離婚判決が出たときに同意した親が子供の唯一の親権者となった、もう片方の親が無能力と判断された、またはもう片方の親が死亡している。未成年者の結婚に同意する両親、保護者、その他の人々は、個人的に出頭し、町や市の事務員やその他の権限のある職員の前でその同意を認めるか、実行しなければなりません。公証された宣誓供述書がニューヨーク州外の役人の前で作成された場合、ニューヨーク州で同意書を提出する際に認証証明書を添付する必要があります。年齢および身元の証明 年齢および身元の証明は、以下の年齢関連書類のいずれかを発行事務局に提出することによって行う必要がある。出生証明書 洗礼の記録 帰化の記録 国勢調査の記録 そして、以下の身分証明関連書類のうちの 1 つ。運転免許証 パスポート 雇用証明書 移民記録 家族制限 先祖と子孫、兄弟姉妹（全血または半血）、叔父と姪または甥、叔母と姪または甥の間では、これらの人々が嫡出子か非嫡出子かにかかわらず、ニューヨーク州では結婚を行うことができません。過去の結婚 結婚許可証の申請には、過去の結婚に関する情報を提供する必要があります。これには、前の配偶者が生きているかどうか、申請者が離婚しているかどうか、離婚している場合は、いつ、どこで、誰に対して離婚が成立したのか、が含まれます。</w:t>
      </w:r>
    </w:p>
    <w:p>
      <w:r>
        <w:rPr>
          <w:b/>
          <w:color w:val="FF0000"/>
        </w:rPr>
        <w:t xml:space="preserve">イド114</w:t>
      </w:r>
    </w:p>
    <w:p>
      <w:r>
        <w:rPr>
          <w:b w:val="0"/>
        </w:rPr>
        <w:t xml:space="preserve">Boomtown Rats 8 11 2012 新しい許可区域の提案は黄色で表示。緑色は既存の許可区域、茶色は未割り当ての区域。今週は、石油・ガス業界にとってエキサイティングな1週間だった。トッド・エナジー社は、180ページにわたる「心配無用」のフラッキング・トラックを発表し、政府はテカラカ、ティニロト、フレーザー・タウンの間の平地と丘陵地帯を石油探査のために開放する計画を発表した。トッド氏は、環境大臣会合の調査への提出資料で、「水圧破砕に関する懸念として提起された環境リスクの多くは、すべての探査・生産掘削に適用される」と認めている。これは以前から私が懸念していたことであり、これらのリスクのほとんどは「最善の方法」と強力な規制で管理できるという業界の提案に、私はある点で同意している。ニュージーランドでのフラッキングへの反対は、証拠ではなく、誤った情報と感情に基づいているという主張は、実に皮肉なものです。デューク大学、コーネル大学、ペンシルベニア州立大学、アルバータ大学の教授たちは、ピアレビューを受け、実証的に証明された論文を発表して、私たちに誤った情報を与えているのだろうか？フラッキングが水質汚染、地震、大気汚染の原因であると結論づけた規制当局は、その報告書において感情的になりすぎていたのだろうか？タラナキでは大きな事故は一度も起きていない」という主張を耳にするが、最近カピティ海岸で起きた油流出は「清掃」に265日かかり、1年だけでもタラナキの油田で3人の労働者が死亡している。タラナキ地方議会の報告書によると、カプニ井戸付近の地下水の化学汚染はひどく、家畜や人間の消費はおろか、灌漑用水としても使ってはならないほどだという。すべての井戸で飲料水汚染や危険な地震が起こるとは誰も言っていないが、世界中の独立した科学者が汚染を確認していることから、フラッキングが深刻な問題を引き起こしていることは明らかである。トッドの提出した資料では、対処すべき現実的な問題があることを認めている。坑井ケーシングからの漏出による水質汚染、フレアリングや噴霧廃棄による大気汚染、流出・漏洩・飛散による土壌汚染、フラッキング廃棄物の加圧再注入による大きな地震、フラッキング工程の一部として廃棄される放射性物質など、数え上げればきりがないほど、共通の懸念事項がある。トッド・エナジー社によれば、規制が整うまでフラッキングを一時停止すれば、海外の石油会社が怖気づくだろうという。これらの企業は、毎年1億ドル以上を費やして米国の政治家にロビー活動を行い、利益を優先させなければあらゆる災難に見舞われると脅しているのである。ハリケーン「サンディ」とオバマ大統領の再選を受け、米国は気候変動対策を強化するだろうが、ニュージーランドの政治家はまだ化石燃料からの現実的な移行計画に国を挙げて取り組む用意がない。トッド・エナジー社は、石炭よりも天然ガスの方が優れていると主張しているが、天然ガスの温室効果ガス排出量が石炭のそれよりも少なくとも20％高くなる可能性があるというコーネル大学の研究など、最近の研究を都合よく見落としている（Howarth, R. W., R. Santoro, and A. Ingraffea, 2011）。現代において気候変動に対する正義が欠如しているために犠牲となる将来の世代に対する道徳的義務はさておき、私たちはこの産業の地域的リスクと利益を明確にする必要があります。クリスマス前に予定されている3つの研究は、その評価に役立つものであり、ギズボーン地方議会はそれらすべてを慎重に検討する予定です。その間に、興味のある一般の方は、探査許可予定地の地図をご覧になり、何が計画されているのかもう少し調べて、1月末までに地元の議員、イヴィのリーダー、エネルギー資源大臣にフィードバックしていただくのがよいでしょう。情報2 回答 もちろん、石油産業は国や地方自治体を腐敗させ、ロビー活動を行い、事業開発プロジェクトを推進するよう強要している。それは間違いない。反対し、声を大にするのは住民の皆さんです。なぜなら、これらの活動を行う企業はすべて外国企業であり、石油開発によって得られた収入は地域全体に再分配されることはないからです。大学の研究のほとんどは、企業が資金を提供し、科学者たちに、その結論が彼らの目標を支持し、彼らの研究を正当化するものであることを確認するための説明を行っているからです。</w:t>
      </w:r>
    </w:p>
    <w:p>
      <w:r>
        <w:rPr>
          <w:b/>
          <w:color w:val="FF0000"/>
        </w:rPr>
        <w:t xml:space="preserve">イド115</w:t>
      </w:r>
    </w:p>
    <w:p>
      <w:r>
        <w:rPr>
          <w:b w:val="0"/>
        </w:rPr>
        <w:t xml:space="preserve">インタビューLiam Frost - Master of his own dishwasher バックバンドのThe Slowdown Familyと前レーベルのColumbia Recordsを離れてから、Liam Frostはいくつかの（比喩的な）ハッピーピルを飲み、Martha WainwrightとEd Harcourtを迎えた新しいアルバムをリリースしました。マンチェスターの中心地にある彼のアパートからQに、チャールズ・ブコウスキーからリッキー・レイクまで、彼が影響を受けたアーティストについて話してくれました。Q: やあ、リアム、元気かい？いい時に来たかな？Liam Frost:ええ、ええ、ちょうど食器洗い機をいっぱいにしているところです。洗い物は苦手なんだ。最近マンチェスター・イブニング・ニュースのインタビューを受けたんだけど、僕が家で過ごす時間が増えたことを取り上げてくれて、「Liam Frost:"Liam Frost: Master of his own dishwasher."（リアム・フロスト：自分の食器洗い機の主人）というセリフです。よかったら使ってみてください。Q: ニューシングル「Good Things Are Coming Our Way」の発売おめでとうございます！良い評判を聞いていますか？LF: ええ、何人かの人が好きだと言ってくれていますし、ビデオもとてもクールだと思います。今は音楽を作るのに前向きな時期なんだと思います。Q: ビデオでは紙吹雪と風船に囲まれてマイクを持って踊っていますが、これまでの地味なリアム・フロストには何があったのでしょうか？LF: ご存知ですか？予算も少なく、カメラも1台しかなかったので、本当に達成感がありました。私たちは、この作品にあらゆるベルやホイッスルを投げ込んだという事実が気に入っています。Q：シングルの中の「天井に向かって思い切り投げて、刺さったものを取っておく」というセリフはどういう意味でしょうか？LF: よくわからないんです。一時期は不潔な要素があったような気もするけど。人間関係についての話です。Q: 新しいアルバムでのあなたの幸せそうな声も無視できませんが、恋に落ちたのでしょうか？LF: ええ、確かにそのような色合いがありますし、健康で幸福であることが原因です。私はクラシックな意味でのポップ・レコードを作りたかったのですが、曲の中にはダークな歌詞が含まれています。Q：タイトルの「We Ain't Got No Money, Honey, But We Got Rain」はチャールズ・ブコウスキーの詩からとったものですが、彼のファンなのでしょうか？LF: ああ、本当に大ファンなんだ。雨のことを書いているのを見つけて、とても気に入りました。いくつかの作品で彼を取り上げています。誰も取り上げなかったのですが、「ブルーバード」という詩があって、その最初の行に「私の心の中には、外に出たがっている青い鳥がいる」と書いてあるんです。そのコンセプトを、『The Mourners of St. Paul's』（2006年のデビュー・アルバム『Show Me How The Spectres Dance』収録）のコーラスにしたんだ。Q: 最近、あなたも少しスリムになっていますが、これは意識的なイメージチェンジなのでしょうか？LF: ただ、もう少し健康的になりたかったんだ。美的感覚ではないんです。僕はそういうミュージシャンじゃないし、インディーズバンドみたいにピンクのレザージャケットを着て、スキニージーンズを履いて、ある種の型にはまらなければいけないというようなことはないんだ。Q：コロンビアレコードから離れる直前に、アメリカ在住のプロデューサー、ヴィクター・ヴァン・ヴクト（ニック・ケイヴ、PJ・ハーヴェイ）とニューヨークでアルバムを録音したそうですが、どうだったのでしょうか？LF：彼の奥さんに子供が生まれたので、そこでレコーディングをすることになりました。私は何があっても2ヶ月間のニューヨーク滞在を断るつもりはなかったんです。2008年9月までにレコーディングと全てのミキシングを終えて、その時にレーベルとの間で全てのことが起こったんだ。Q:解散の原因は何だったのでしょうか？最終的にレーベルはマスターテープを預かって、自分のレーベルであるエンペラー・レコードからリリースすることを許可したのですか？LF: ああ、そうだった。私が発見したことのひとつは、人々が決断するのを待つことが多いということでしたが、私はどうしたいかを知っていました。この業界は結果主義で、レコードの売上を即座に確認したがるのだと思いますが、それはある意味理解できます。でも、僕の音楽は決してトップ10に入るようなものではないんだ。Q: 「ケープ・フェアウェル」（アーティストと科学者が気候変動について学ぶために遠征するプロジェクト）で、アルバムのための曲をいくつか書きましたが、ジャーヴィス・コッカーの代わりにあなたが作曲したというのは本当ですか？LF：グリーンランドで船に乗っていたんです。本当に奇妙な、人生を変えるような体験でした。乗り越えるのに相当な時間がかかりました。ジャーヴィス・コッカーはオリジナルの航海に参加する予定でした。</w:t>
      </w:r>
    </w:p>
    <w:p>
      <w:r>
        <w:rPr>
          <w:b/>
          <w:color w:val="FF0000"/>
        </w:rPr>
        <w:t xml:space="preserve">アイディー・イレブン</w:t>
      </w:r>
    </w:p>
    <w:p>
      <w:r>
        <w:rPr>
          <w:b w:val="0"/>
        </w:rPr>
        <w:t xml:space="preserve">WICブログ モノクロで仕事をするのをやめて、毎日カラーで仕事をする方法についての実用的なヒント、アイデア、考察はWork In Colourブログをご覧ください。Monday, October 29, 2012 私はよく、悪魔と闘っているクライアントと仕事をすることがあります。それは、本を書くことだったり、転職することだったり、自分のビジネスを始めることだったり、職場でリスクのあるプロジェクトを支持することだったりします。私たちは、創造的思考や創造的表現がもたらすメリットや喜びについて、いつでも喜んでお話しします。テキスタやマインドマップのソフトを買って、職場でブレインストーミングを始めれば、それからの人生は至福と満足に満ちたものになるという印象を持つのは簡単なことでしょう。そうでない場合もあります。人々が創造性に対して慎重である理由はたくさんありますが、そのほとんどは少なくともいくつかの真実を持っています。ほんの数分考えただけで、私の（それほどでもない）短いリストがここにあります。創造性には、コントロールの喪失が伴う 自分の快適な領域から出ることになる...それは、あなたの内なる批判者の好奇心を喚起することが保証されている。創造性には失敗がつきものです。創造性には疑念が伴う。創造性には絶望が伴う。リスクを負うことを必要とする（何度も何度も...）。ステップバイステップのプロセスはありません（申し訳ありませんが、絵の具で描いたような絵はカウントされません）。周りの人が認めてくれないかもしれない。収入が保証されるわけでもなく...認められるわけでもなく...批判されるわけでもなく...理解されるわけでもない。初心者として再出発しなければならない（たとえあなたが55歳で、角のオフィスと重役用トイレの鍵を持っていたとしても）。それは、あなたの人生で確立された構造と習慣を横切り、以前は秩序があった場所に混乱を生み出すかもしれません。創造性には時間が必要です。実行するときも、アイデアが煮詰まるまで放っておくときも（それがいつになるかはレシピでは分かりませんが...）。人々は笑うかもしれません。上司は不機嫌になるかもしれません。結果に全く満足できないかもしれません。結果が出ないかもしれません。すべての答えを知ることを手放し、不確実性の中に身を置くことは、とても恐ろしいことです。非常に不慣れで...非常に居心地が悪いと感じるかもしれません。あなたが何かを得ているかどうかを教えてくれる外部の権威はありません（あなたの母親はカウントされません）。では、どうすればいいのでしょう？もう数分後、私は2つ目のリストを思いつきました。こちらはもう少し明るいリストで、これらのジレンマのいくつかを回避するために自分自身を助ける方法を書いています。創造的な目的地に向かって、小さな一歩、小さな一歩を踏み出す。自分の心の声に耳を傾け、一時停止、休憩、減速のタイミングを計る。創造的な道を歩んできた人なら誰でも、少なくともこれらの問題のいくつかに対処してきたはずです。リーダーや作家、起業家、アーティスト、シェフ、科学者、探検家など、新しいことに挑戦した人たちの話を読んでみてください。作家のサークル、思想家のグループ、絵画スタジオなど、オンラインや地元の書店で調べてみてください。他の人とつながるために必要なことは何でもしてください。もしグループが見つからなければ、立ち上げてください。もし、グループが見つからなければ、立ち上げましょう！決して、あきらめないでください。(これは、一時停止してはいけないという意味ではなく、遅かれ早かれ、自分自身を立ち上げ、埃を払って、また最初からやり直すという意味です...)一度にすべての橋を燃やすのではなく、少なくとも安全な既知の世界に足場を置いておくこと。新しいものと慣れ親しんだもの、安全なものと危険なもの、既知のものと未知のものとの間で、人生のバランスを保つこと。もしこれが仕事のシナリオなら、仕事の世界でチャンピオンを見つけ、あなたの危険なアイデアをサポートしてくれる人を見つけてください。あなたが創造的な冒険をする準備ができているかどうかのリトマス試験紙として、この質問を自分に投げかけてみてください。安全であることがより重要なのか、それとも1～2日岸を見失うことになっても港を離れる覚悟があるのか？人間は、探検家であり、好奇心が強く、新しいアイデアで遊ぶようにできていることを忘れないでください - あなたの魂はこれを知っていて、それをうったえ続けるでしょう。</w:t>
      </w:r>
    </w:p>
    <w:p>
      <w:r>
        <w:rPr>
          <w:b/>
          <w:color w:val="FF0000"/>
        </w:rPr>
        <w:t xml:space="preserve">イド117</w:t>
      </w:r>
    </w:p>
    <w:p>
      <w:r>
        <w:rPr>
          <w:b w:val="0"/>
        </w:rPr>
        <w:t xml:space="preserve">メリーランド州は、アメリカにおける宗教の自由の発祥地とも言われている[ 9 ] [ 10 ] [ 11 ]。その起源は、植民地時代、ジョージ・カルバート[ 10 ] [ 11 ]と当時のメリーランド州の植民地権を持つ最初のイギリス人所有者によって、イギリスから迫害されるカトリック教徒の避難所にされた時に遡る。[メリーランド州の面積は12,406.68平方マイル (32,133.2 km 2) であり、ヨーロッパのベルギー (11,787 平方マイル (30,530 km 2)) と同程度の面積である。[ 16 ] 42番目に大きく、9番目に小さい州であり、次に小さいハワイ州（10,930.98平方マイル (28,311.1 km 2 ) ）に最も近い大きさである。隣のウェストバージニア州はメリーランド州のほぼ2倍の面積を持つ（24,229.76平方マイル (62,754.8 km 2 ) ）。メリーランド州の州境には様々な地形があり、そのため「ミニチュアのアメリカ」というニックネームがついている。[東部には海草が点在する砂丘、チェサピーク湾の近くには野生動物と大きなイトスギが生息する低湿地、ピードモント地方にはオーク材の森が広がり、西部の山岳地帯には松林があるなど、様々な地形がある。州内のほとんどの水路はチェサピーク湾流域に属しているが、西部ギャレット郡のごく一部（ミシシッピ川流域の一部としてユージオゲニー川が流れている）、ウースター郡の東半分（メリーランドの大西洋岸湾に注ぐ）、州北東端の一部（デラウェア川流域に注ぐ）は例外となっている。メリーランド州の地理と経済においてチェサピークは非常に重要であるため、州の公式ニックネームをベイステート（マサチューセッツ州が何十年も使っている愛称）に変えようという運動が定期的に起こっているほどである。メリーランド州の最高峰はバックボーン山のホエ・クレストで、標高は3,360フィート (1,020 m) である。メリーランド州西部の小さな町ハンコック(Hancock)の近くには、州境の約3分の2の距離に1.83マイル (2.95 km)の境界線があるのですが、この境界線は、メリーランド州の州境と、メリーランド州の州境の間にあります。この地理的な不思議さは、メリーランド州が、北はメイソン・ディクソン線、南は北に流れるポトマック川を境に最も狭い州であることを物語っている[ citation needed ]。メリーランド州の一部は、公式・非公式に様々な地理的地域に含まれています。例えば、デルマーバ半島はメリーランド州イーストショア郡、デラウェア州全域、バージニア州イーストショアの2郡で構成されているが、メリーランド州最西部の郡はアパラチアの一部と見なされている。ボルチモア・ワシントン回廊の多くはピードモントの南、海岸平野に位置するが [ 18 ] 、この2つの地域の境界をまたぐように位置している。自然湖は存在しないが、多数の池が存在する[ 19 ]。氷河期の後期には、氷河はメリーランド州ほど南には到達しなかったので、北の州にあるような深い自然の湖を切り開くことはなかったのである。人工の湖は数多く存在するが、その中で最大のものはメリーランド州最西部のギャレット郡にある貯水池、ディープクリーク湖（Deep Creek Lake）である。氷河期の歴史がないことも、メリーランドの土壌が、北や北東にある岩石質の土壌よりも砂や泥が多いことの理由である。メリーランド州の気候は、標高の違い、水辺の違い、下降気流による寒さからの保護などから、様々な種類がある。メリーランド州の東半分は大西洋岸平野に位置し、非常に平坦な地形で、砂や泥の多い土壌である。この地域は湿度の高い亜熱帯気候( Köppen Cfa )で、夏は暑く湿度が高く、冬は短く温暖から冷涼であり、USDA Hardiness zone 8に該当する。</w:t>
      </w:r>
    </w:p>
    <w:p>
      <w:r>
        <w:rPr>
          <w:b/>
          <w:color w:val="FF0000"/>
        </w:rPr>
        <w:t xml:space="preserve">イド118</w:t>
      </w:r>
    </w:p>
    <w:p>
      <w:r>
        <w:rPr>
          <w:b w:val="0"/>
        </w:rPr>
        <w:t xml:space="preserve">女性を口説くのではなく、心地よくさせる方法 私が教えている生徒の多くは、ブートキャンプに連れ出した当初、「ナンパの雰囲気」が気になると言っていました。ワークショップで詳しく説明しても、とにかくやってしまうのです。では、なぜすぐに口説かないのでしょうか？その最大の理由は、「ナンパはダサいから」です。女性は、女性を口説くにはあまりにクールな男性に口説かれたいと思っている。明らかに、これはかなりイライラするパラドックスを生み出します。唯一の解決策は、彼女を口説かず、IOIを得るまで待つことだ。すぐに口説かないことで、あなたはユニークで、彼女がバーで出会った、撃墜されないように神風風に走り回る他の何百人もの男たちとは違うということをアピールすることができます。また、女性を口説かないことによって、あなたはおそらくあなたの生活の中で他の女性がいることを微妙に示している、とあなたは女性が通常あなたに来るのに十分なクールな男の一種であることだ。女性を口説かないためのいくつかのヒント： - ちょうど歩いて、彼女に直面していない。肩越しに話しかける。できれば、バーで飲んでいたり、友人と向かい合っていたりと、直接顔を合わせない理由があった方がいい。会話が始まったら、彼女の方を向いてください。- 彼女をからかったり、生意気な妹のように扱ったりする。ここでネグの出番だ。ネグとは、要するに、男がナンパしようとしている女の子に言わないようなことだ。だから、（僕の大好きなネガ）"you and I would NOT get along "と言えばいいんだ。信じてくれ、この否定は女性が君を追いかけるのに非常に良い仕事をするんだ。あと、もうひとつ、否定は侮辱ではありません。カツラをかぶっているように見えるね」を否定と勘違いしている人がたくさんいます。こういう人は頭が悪いので、彼らのアドバイスは無視したほうがいいです。</w:t>
      </w:r>
    </w:p>
    <w:p>
      <w:r>
        <w:rPr>
          <w:b/>
          <w:color w:val="FF0000"/>
        </w:rPr>
        <w:t xml:space="preserve">イド119</w:t>
      </w:r>
    </w:p>
    <w:p>
      <w:r>
        <w:rPr>
          <w:b w:val="0"/>
        </w:rPr>
        <w:t xml:space="preserve">アメリカはもっと科学者とエンジニアを必要としている スレートは、彼らを獲得する方法を考えようとしている。そして、親愛なる読者の皆さんは、私たちを助けてくれることでしょう。By David Plotz | Posted Friday, June 01, 2012, at 01:20:52 PM ET アメリカはもっと多くの科学者を必要としている。どうすればいいのでしょうか？写真：Greg Wood/AFP/Getty Images.1988年、私が大学1年生のとき、惑星は9つあるがウェブはないという時代、私はE・O・ウィルソン教授のオフィスアワーに立ち寄りました。ウィルソンは世界でも最も偉大な科学者の一人だが、彼の進化生物学の講義は、文系の学生が理科の履修条件を満たすための簡単で楽しい方法として、愛されている腸のコースであった。熱心な新入生だった私は、ウィルソンに医師か科学者を目指していることを告げ、学問的な助言を求めました。ウィルソンは親切に、寛大にアドバイスしてくれた。もし、私が科学の道に進みたいのなら、今、ある分野に専念する必要があると彼は言った。「まず、専門的に勉強しなさい。「そして、専門を極めた後で、ジェネラリストになればいい」と。それは、私が決して守らなかった最高のアドバイスだった。18歳のときに専門分野に特化するためには、ライティング・ゼミをやめて、大量の宿題と恐るべき実験課題のある化学や物理のコースに行く必要があったのです。私は、小説を読んだり、第一原理について議論したりする方が好きだったのです。だから、私は有機化学を避けて経済学に進み、実学を避けて社会科学に進み、医者やエンジニアや微生物学者がまたひとり、アメリカからいなくなった。偉大な科学者にはなれなかったかもしれませんが、優秀な科学者にはなれたかもしれません。アメリカにはトーマス・エディソンやクレイグ・ベンターも必要ですが、本当はもっと優秀な科学者、もっと有能な科学者、もっと凡庸な科学者が必要なのです。理論的には、オタクはかつてないほどクールな存在です。アメリカはスティーブ・ジョブズを神聖化し、マーク・ザッカーバーグを妬む。ヒップスター化学者、ヒップスター・ロボット工学者、ヒップスター・天文学者......。TEDという、クールな技術や科学を追い求める産業全体があるのです。しかし、アメリカの科学は危機的状況にあります。2010年には、アメリカ人の仕事のうち、科学とエンジニアリングに関わるものはわずか4.9％で、2000年の5.3％から減少している。最近の研究では、技術革新と教育の面で世界に遅れをとっていると警告しています。科学テストの点数は伸び悩み、アメリカの中学2年生の大半は習熟度以下の成績にとどまっています。米国企業は、国内で有能なエンジニアを十分に雇用できないため、海外に工場を建設しています。そして、優秀な数学者や科学者の多くは、ウォール街に引き抜かれてしまうのです。賢い子どもたちに妥当な賃金を支払って、ほぼすべての人に利益をもたらす医薬品や自動車の設計をさせる代わりに、不当な賃金を支払って、ほとんど誰にも利益をもたらさない金融モデルの開発をさせているのです。毛虫を観察する学生 Photo by Mario Villafuerte/Getty Images.第二次世界大戦後のアメリカの成功、すなわち世界の歴史上最も輝かしい半世紀の経済的繁栄は、科学分野での成功によってもたらされたところが大きい。オバマ大統領は、われわれは新たな「スプートニクの瞬間」に直面していると言う。しかし、もしこれがスプートニクだとしたら、どうすれば50年前の成功を繰り返すことができるのでしょうか？どうすればより多くの、より優れた科学者やエンジニアを教育することができるのでしょうか。子供たちが科学や数学に興味を持つようにするにはどうしたらよいのでしょうか。私のように大学生が研究室から逃げ出さないようにするにはどうしたらよいのでしょうか。どうすれば、科学的志向を持つ子供たちが科学の世界に留まるように説得できるのでしょうか。そして、科学者ではない人たちが、最先端の技術や発見について公の場で発言できるように、基本的な科学リテラシーをどのように教えればよいのでしょうか。まだ芽はあります。コードアカデミーやコード・フォア・アメリカは、何千人ものアメリカ人、それも若い人ばかりではありませんが、コードの書き方の基本を教えようと試みています。Make運動とMaker Fairesは、DIYによる科学への関心を高めています。(私はその信奉者です。メーカー・ムーブメントに関するFuture Tenseのカンファレンスに触発されて、この3ヶ月間、子供たちと一緒に電子工作のプロジェクトを作ってきました。）次世代の発明家、治療家、建築家を育成することは、おそらく現代において最も重要な公共政策の問題である。だからこそ、「スレート」は6月の1カ月間、この問題を全面的に押し進めるのである。私たちは、科学教育がなぜ遅れているのか、どうすれば改善できるのか、また、どうすれば改善しなければならないのかに取り組みます。成功した科学者たちは、この問題をどのように解決したのかについて書きます。</w:t>
      </w:r>
    </w:p>
    <w:p>
      <w:r>
        <w:rPr>
          <w:b/>
          <w:color w:val="FF0000"/>
        </w:rPr>
        <w:t xml:space="preserve">イド120</w:t>
      </w:r>
    </w:p>
    <w:p>
      <w:r>
        <w:rPr>
          <w:b w:val="0"/>
        </w:rPr>
        <w:t xml:space="preserve">2011年10月27日(木) {Vintage For Beginners} ビンテージをやってみたい？ヴィンテージをやってみたい？読者から質問を募集した時、ヴィンテージを始めたばかりの女の子や、ヴィンテージスタイルをワードローブに取り入れたい女の子へのアドバイスが欲しいというリクエストがいくつかありました（かなり前ですが！）。そこで、この度ようやくこの質問に取り組むことができ、「ヴィンテージ初心者向け」のシリーズ記事を作成しました。これから数週間にわたり、ヴィンテージワードローブの作り方、20世紀のスタイルの概要、ヴィンテージウェアの識別と年代測定などについてのアドバイスをしていきますが、特に取り上げて欲しいことがあれば教えてください。はじめに まず、なぜヴィンテージを着たいのかを明確にすることが大切です。過去のファッションの魅力に憧れ、それを日常に取り入れたいからでしょうか？ヴィンテージとモダンをミックスして、ユニークなスタイルを作りたいのかもしれません。あるいは、毎日頭の先からつま先までヴィンテージに身を包んでいる人に憧れているけれど、何から始めたらいいのかわからない？でも、「えっ、これ？と言いたくなるようなヴィンテージアイテムの数々をご紹介します。普段のスタイルにヴィンテージテイストをプラス ヴィンテージ初心者は、まずは小さなところから始めてみるのがいいかもしれません。ヴィンテージアクセサリーは、どんなアイテムとも相性がいいんです。ベークライトの腕輪、1950年代のラインストーンのブローチ、帽子、1940年代のハンドバッグなど、ちょっとしたヴィンテージテイストを取り入れるだけで、あなたの服はたちまち素敵なものになるはずです。ヴィンテージを着こなすには、いつものワードローブにヴィンテージを取り入れるのがおすすめです。ヴィンテージを着ながらも "今っぽさ "を出したいなら、今のトレンドに注目し、ヴィンテージショップで似たようなアイテムを探してみてください。Sienna Miller, Agyness Deyn, Alexa Chung, Kate Moss, Chloe Sevigny, Rachel Bilson（挙げればきりがない！）のようなヒップでヴィンテージを着るセレブからインスピレーションを得て、ヴィンテージとモダンな要素のミックスを試してみて。また、巨大なアランセーターにツイードのカフス付きショーツとオーバーニーソックスを合わせたり、50年代のビーズカーディガンに軽快なミニスカートと柄物のタイツを合わせたりと、ヴィンテージとモダンな要素のミックスを試してみる。正直なところ、私は現代のファッションについて全く知らないので、このセクションを書くのに苦労しました。でも、イメージは伝わりますよね!上の写真では、Rachel BilsonとElegant MusingsのCaseyがヴィンテージとモダンを組み合わせて、まさに「今」らしいルックに仕上げています。ヴィンテージのひねりを効かせたモダンなスタイル さて、ここからは（私にとって）より身近な領域に話を移します。ヴィンテージスタイルは好きだけど、そこまでやりたくないという人は、ヴィンテージ／モダンスタイル、つまりモダンなアイテム、あるいはヴィンテージとモダンをミックスしたアイテムをレトロなトーンで着こなすという路線を選ぶといいかもしれない。現代の洋服の多くは、ヴィンテージ風のスタイルにすることができますし、手頃な価格であらゆるサイズが手に入り、手入れが簡単という利点もあります。私はよく、（ほぼ）モダンな要素で構成されていながら、明らかにレトロな雰囲気を持つ服を着ています。オフィスでは控えめな服装が気になるなら、上の2つの服はどちらもヴィンテージ感があり、モダンな環境でも完璧に着こなすことができます。ペンシルスカート、控えめなブラウス、シンプルでフィット感のあるカーディガンなどがワードローブの基本になります。ヴィンテージにどっぷり浸かる ヴィンテージにどっぷり浸かりたいけれど、何から始めたらいいのかわからない......。ヴィンテージのスターター・ワードローブを作るというトピックは後ほどご紹介しますが、とりあえず、これから始める人は、どの時代のファッションが一番自分に合っているかを考えてみるのもいいかもしれませんね。もちろん、何事にもルールは破られるためにあるのであって、自分が好きなものであれば、たいていのものはうまくいくものです。ヴィンテージにこだわるか、ヴィンテージにこだわるか、ヴィンテージと古着をミックスさせるか。特定の時代を好む女性もいますが、私はヴィンテージ男爵夫人やWearing HistoryのLaurenのような1930年代へのこだわりを賞賛していますが、他にもいろいろあります。</w:t>
      </w:r>
    </w:p>
    <w:p>
      <w:r>
        <w:rPr>
          <w:b/>
          <w:color w:val="FF0000"/>
        </w:rPr>
        <w:t xml:space="preserve">イド121</w:t>
      </w:r>
    </w:p>
    <w:p>
      <w:r>
        <w:rPr>
          <w:b w:val="0"/>
        </w:rPr>
        <w:t xml:space="preserve">Sunday, 24 June 2012 Only in New York ソーイング界の皆さん、ニューヨークというクレイジーで美しい都市での素晴らしい2週間を終え、私はオーストラリアのメルボルンで安全に暮らしています。私は、布地屋さんで、布地を顔に押し当てたりして、時間を過ごしました。ニューヨークで布を買うならどこがいいかという皆さんの素晴らしい提案のおかげで、私は自分で地図を作り、快適なランナーを履いて（いい靴をランナーに替えると真剣さがわかる）、人生の貯金を布につぎ込みました。冗談抜きで、あの店では感情的になってしまいました。Moodの店内に立って、'Holy H, I'm really here'と思ったことは、時差ぼけでドラマチックになりすぎた自分には、少しやりすぎだったようです。ここに、私が購入した布製品のいくつかをご紹介します。夫のロビンと私は、METで開催されたスキャパレリとプラダの展覧会を見に行きました。5番街でたくさんのウィンドウショッピングをし、SOHOやファッション地区でも少なからず買い物をしました。ロビンと私はちょっと変になって、ブロードウェイ作品をたくさん観ました。実に5つ。ライオンキング、メリーポピンズ、オペラ座の怪人、ウィキッド、そして...。スパイダーマン・ザ・ミュージカル（Spider Man the Musical）」。ニューヨークでの私たちの主食はピザで、とても大きかったです。おいしくて、でかい。見ているだけでお尻が膨らんでくる。M&amp;M'sはあまり役に立たなかったけど・・・。私たちは初めて野球の試合を観戦し、ヤンキースを応援しました。ロビンがその帽子をかぶっていたおかげで、たくさんの友達ができました。今回の旅のハイライトは、Gertie's New Blog for Better SewingのGretchenに会ったことです。私は幸運にも、彼の裁縫の女神から2時間のプライベートレッスンを受けることができ、「スイカの瞬間」を味わわないよう、懸命に努力しました。映画「ダーティ・ダンシング」で、赤ちゃんがスイカを持ってクールな子供たちのパーティに行くと、とてもホットなパトリック・スウェイジに出会い、彼は「彼女はここで何をしているんだ」と言い、赤ちゃんは彼のホットさに圧倒されて「私はスイカを運んだの」と言うのです。気まずい。しかし、グレッチェンはとても親切でフレンドリーで、2時間がまるで2分だったかのように過ぎました。また、私たち二人が自分たちで作った黄色のドレスを着て登場したことも、ちょっと嬉しかったです私たちはずっと親友でいられますね。(彼女はまだ知りません)。今、私はメルボルンに戻り、明日の朝、仕事に戻る初日を迎えるために自分を奮い立たせようとしているところです。だから神はコーヒーを発明したのです。また、ニューヨークでとんでもない刺激を受けたので、ソーイングの冒険を再開したいと強く思っています。このような素晴らしい機会を与えてくださったTessuti Fabricsに心から感謝します！このような機会を与えてくださったことを今でも信じられません。昨年のTessuti Awardsで私が作ったドレスはこちらでご覧いただけます。 Tessuti Awardsといえば、今年のコンペティションはもうご覧になりましたか!テーマは「Spots and Stripes」で、今年は世界中からの応募が可能です。賞品は、お好きな場所への5000ドル分の旅行券です。どなたか応募を考えている方はいらっしゃいますか？39件のコメントスパイダーマン・ザ・ミュージカル？ガーティーに会うのと同じくらいクールだ!このような素晴らしい機会を得ることができ、とても光栄です。あなたのドレスは素晴らしいです。あなたは幸運な人ですね。2週間のソーイング天国みたいですね。超羨ましいです。どんな作品が生まれるか楽しみです。もちろん、Tessuti Compにも参加されるのでしょうね。あなたが素晴らしい時間を過ごしたことを本当に嬉しく思います。Tessuti Awardsは以前は世界中に公開されていたのでは？私は何も知らないのですが(笑)、あなたがオーストラリアから来たということで、そうなのだろうと思いました。お帰りなさい、あなたの作品を見るのが楽しみです。素晴らしいですね、羨ましいです。メルボルンにいるあなたも十分羨ましいですが、ブリスベンにいる私たちよりも良いオプションがたくさんありますね。私はいくつかのことを行うために、8月にダウンしています。</w:t>
      </w:r>
    </w:p>
    <w:p>
      <w:r>
        <w:rPr>
          <w:b/>
          <w:color w:val="FF0000"/>
        </w:rPr>
        <w:t xml:space="preserve">id 122</w:t>
      </w:r>
    </w:p>
    <w:p>
      <w:r>
        <w:rPr>
          <w:b w:val="0"/>
        </w:rPr>
        <w:t xml:space="preserve">本日、控訴裁判所は、削減は「違法」であるというクリスマス前の裁判官の評決に対して、政府が行動を起こすことができるかどうかを決定する予定である。RTCCに寄稿したこの記事でロブは、英国内の太陽光発電事業者にとって、遡及措置の脅威がない政策の確実性が最も重要な要素であると論じている。また、ロブ氏は業界が直面している真の脅威、すなわち、エネルギー性能証明書（EPC）によって測定される、システムが設置される建物の熱効率にフィードインタリフを関連付けるという提案にも注目している。12月12日以前の大規模な設置ラッシュでFIT予算が吹き飛んだ今、私たちに必要なのは、ストップ＆スタートのない確実で持続的なサポートである。このため、Friends of the Earth、Solar Century、Homesunに対する控訴に政府が勝つことを祈りたくなる。 もし政府が控訴に負ければ、また43.3pのゴールドラッシュが起こり、数週間のうちに「再配分」予算が消費されることになる。これでは、雇用も産業の持続可能性もない。一見、政府が勝てば、21pの税率は維持され、我々は皆、自分の仕事に取り掛かることができる。しかし、どうだろう。もし、政府が上訴に勝てば、12月12日から協議期間終了までの間に設置された設備に適用される税率を「遡及的に」変更する権利が与えられることになる。最初の高等裁判所の審理で裁判官は、もし政府にこれが許されるなら、12月12日以前に設置されたシステムも含めて、あらゆるシステムに適用される関税を変更できる可能性がある、と指摘した。遡及的な変更に対する政府の権限の制限はどこにあるのだろうか？明らかに、政府に無制限の遡及変更の権限を与えることは、支援する技術や産業が何であれ、補助金制度にとって大打撃となる。政府に有利な裁定が下されれば、英国政府からもたらされるあらゆる投資提案に対する投資家の信頼が、今後何年にもわたって一挙に失われることになるだろう。ですから、業界として最善の結果は、政府が敗れ、遡及的な変更が違法とされることです。業界にとって不幸なことは、ほとんどの注文書が粉々になったため、以前よりはるかに小規模ではあるが、再びゴールドラッシュが起こるということである。政府は、この流れを止めるために、40日間、国会に関税引き下げ案を提出しなければならない。したがって、月曜日に国会に法案を提出し、2月24日に料金を引き下げることができる。Friends of the Earthは、そうするよう政府に求めている。政府は補助金を守らなければならない FITを引き下げるべきであることは、誰もが認めるところである。収益率は不必要に高く、提案された関税は成長する産業を維持することができるだろう。Greg Barkerエネルギー相は、Twitterで太陽光発電の議論中の友人や敵と連絡を取り合っている 業界が異議を唱えたのは、削減の方法である。業界は、削減が行われるずっと前から削減を要求していたが、無駄だった。どうやらDECCは3ヶ月前のデータを使っていたようである。そして、政府はパニックボタンを押し、自分たちの無能さのコストをすべて産業に転嫁しようとした。政府の不手際の結果、グリッドパリティ（太陽光発電の電力コストが化石燃料のそれと等しくなる時点、2016年から2017年にかけてと予測）まで業界に資金を提供すべきであった資金が底をついたのである。電力出力と建物の熱効率は無関係であるにもかかわらず、固定価格買取制度の適用資格をシステムが設置された建物のEPC（つまり熱効率）に関連付けるというものである。これは不公平な気がする。FiT制度は、小規模の低炭素発電を奨励するものであるはずだ。太陽光発電システムは、省エネ対策が施されていてもいなくても、同じ量の電気を発電し、建物の二酸化炭素排出量を削減する。プリウスに乗れば道路交通税が無料になり、約250ドルの補助金がもらえることになる。これは、低排出ガス車の普及を促進するためのものです。もし、政府がその政策に一貫性を持たせたいのであれば、道路税の補助金を受ける前に、自宅を断熱しなければならないのではありませんか？</w:t>
      </w:r>
    </w:p>
    <w:p>
      <w:r>
        <w:rPr>
          <w:b/>
          <w:color w:val="FF0000"/>
        </w:rPr>
        <w:t xml:space="preserve">一二三</w:t>
      </w:r>
    </w:p>
    <w:p>
      <w:r>
        <w:rPr>
          <w:b w:val="0"/>
        </w:rPr>
        <w:t xml:space="preserve">本日のハンドメイドスパークメンバー。The Key of A The Key of Aは、タイプライター、キャッシュレジスター、スケルトン、象牙のピアノキートップなど、世紀末のあらゆる種類の本物のキーを、美しいビンテージ風のデザインに再生することに特化しています。最近では、その他の興味深い "拾い物 "を、その時代にあったデザインにアップサイクルしています。私たちは、男性、女性、そしてペットのためのジュエリーやアクセサリーのフルラインナップを取り揃えています。私たちは、4つのR（リユース、リデュース、リサイクル、リパーパス）を信じています。本物の、手作りの、アメリカ製です。~ Aの鍵</w:t>
      </w:r>
    </w:p>
    <w:p>
      <w:r>
        <w:rPr>
          <w:b/>
          <w:color w:val="FF0000"/>
        </w:rPr>
        <w:t xml:space="preserve">イド124</w:t>
      </w:r>
    </w:p>
    <w:p>
      <w:r>
        <w:rPr>
          <w:b w:val="0"/>
        </w:rPr>
        <w:t xml:space="preserve">ファイルやイメージのフォルダをクリックすると、不正なレコードのクラス名が表示されるエラーが発生しました。ファイルテーブルには、空のカラムのクラス名を持つ画像がいくつかありましたが、これを画像に設定することで問題が解決しました。こんにちは、justbqlです。サーバーコントロールパネルのphpAdminでデータベースのテーブルを参照し、テーブルの'className'カラムに空の値を探す必要がありました。その値を他のクラス名と一致するものに編集する必要があります。行の他の値から、それが何であるべきかが分かるはずです。</w:t>
      </w:r>
    </w:p>
    <w:p>
      <w:r>
        <w:rPr>
          <w:b/>
          <w:color w:val="FF0000"/>
        </w:rPr>
        <w:t xml:space="preserve">イド125</w:t>
      </w:r>
    </w:p>
    <w:p>
      <w:r>
        <w:rPr>
          <w:b w:val="0"/>
        </w:rPr>
        <w:t xml:space="preserve">On the Waterfront: HAL links go back to early '60s 2008年10月31日に初入港したHolland America Line (HAL) Volendamが、先週金曜日に18度目の来訪を果たしました。1999年に建造された60,906gtのこの船は、現在2012年4月までこの地に寄港する予定となっています。その後、2012-13年のクルーズシーズンには、2003年に建造された81,709gtの大型客船「ビスタ」クラスのオスターダムと入れ替わる予定です。HALの客船は、1994年10月21日のマースダムに始まり、1997年2月11日にロッテルダムから、1998-99シーズンにはニューアムステルダムから4隻が寄港しています。その後、3年のブランクを経て、2002年2月にHALの船舶が再入港しました。それ以来、HALの船はAmsterdam、Nieuw Amsterdam、Prinsendam、Statendam、Volendamの5隻が54回にわたって入港しています。今回のVolendamの寄港は、海外のクルーズ船としては545隻目になります。最初のクルーズ船は、1961年12月23日にダニーデンに停泊した12,575gt、15ノットのSeven Seasであった。この船は、現在の客船に比べれば質素なものであったが、非常に人気のある船であった。ブレーメンで登録されたこの船は、ヨーロッパ・カナダ・ラインの所有であった。そして、この会社が面白いのは、ロイヤル・ロッテルダム・ロイドとホーランド・アメリカ・ラインの共同所有であったことだ。つまり、HALとこの港、そしてクルーズ船との関係は、前述のマースダムの訪問よりもさらに遡ることになる。セブンシーズの波乱に満ちた船歴は、ペンシルバニア州チェスターのサン造船・ドライドック社で建造されたときから始まる。1940年にニューヨークのムーア・マコーマック・ラインズ社に発注され、7886gt、16ノット、C3タイプのモーターカーゴ船「モーマクメール」として建造されました。1941年3月、アメリカ海軍に引き取られ、ニューポートニューズ造船・ドライドック社に送られました。この造船所では、これを原型となる護衛空母ロングアイランドに改造した。1941年6月2日に就役し、このクラスはサイズによって16機から21機を搭載することができました。</w:t>
      </w:r>
    </w:p>
    <w:p>
      <w:r>
        <w:rPr>
          <w:b/>
          <w:color w:val="FF0000"/>
        </w:rPr>
        <w:t xml:space="preserve">イド126</w:t>
      </w:r>
    </w:p>
    <w:p>
      <w:r>
        <w:rPr>
          <w:b w:val="0"/>
        </w:rPr>
        <w:t xml:space="preserve">THE VOTE（投票）。リヴァプールファン、ガブリエル・ハインツェと契約したいですか？ラファ・ベニテスは、アルゼンチン人左サイドバックのガブリエル・ハインツェをアンフィールドに呼び寄せることに、かなり熱心なようだ。ハインツェは常にベストを尽くす、質の高いディフェンダーだ。しかし、一つ小さな問題がある。彼は現在マンUTDでプレーしており、伝統的にリヴァプールとマンUTDは互いの選手を買う傾向がないのである。それは、憎しみからくるものだ。そこで、プールファンに向けて質問だ：この夏、赤い悪魔をアンフィールドに迎えてもいいと思うか？</w:t>
      </w:r>
    </w:p>
    <w:p>
      <w:r>
        <w:rPr>
          <w:b/>
          <w:color w:val="FF0000"/>
        </w:rPr>
        <w:t xml:space="preserve">イド127</w:t>
      </w:r>
    </w:p>
    <w:p>
      <w:r>
        <w:rPr>
          <w:b w:val="0"/>
        </w:rPr>
        <w:t xml:space="preserve">現在、あなたはゲストとして掲示板を閲覧しており、ほとんどのディスカッションを閲覧したり、その他の機能を利用することが制限されています。無料コミュニティに参加することで、トピックの投稿、他のメンバーとのコミュニケーション（PM）、投票への回答、コンテンツのアップロード、その他多くの特別な機能を利用することができるようになります。登録は迅速かつ簡単で、完全に無料です。登録手続きやアカウントログインに問題がある場合は、私たちにご連絡ください。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択してください。マレーはBBCへのリークに警察の調査を要求する "サー-デイビッド-マレーの会社はレンジャーズの "大きな税務ケース "を取り巻く情報のリークに警察の調査を要求している。オールドコレンジャーズは今週、2001年から2010年までの雇用給付信託（EBTs）の彼らの使用に関する女王陛下の歳入税関からの請求書に対して原則的に彼らの控訴を獲得した.スタッフや選手への問題のある支払いの詳細は、インターネットやBBCスコットランドのドキュメンタリー番組「レンジャーズ-ジャージを売った男たち」で明らかになり、日曜日にスコットランドのBAFTA賞を受賞した。2011年5月までレンジャーズの大株主であったマレー・インターナショナル・ホールディングス（MIH）の広報担当者は、次のように述べている。「2012年11月20日に発表した声明の中で、私たちは、EBTの件に関する個人情報や機密情報が一般に公開されたことに懸念を抱いていることを強調しました。特に、2012年5月23日（水）に放送されたBBCスコットランドの番組に含まれ、その前にMIHに送られた書簡に記載されていた大量の個人財務データに関しては、そうである。「すべての個人は、自分の財務状況に関連する書簡や事柄についてプライバシーを期待するものである。MIHとその子会社の従業員および元従業員に関する個人情報が、このように公の場で安易に流布されたことは不名誉なことである。「この放送や通信で使用された文書一式の情報源は、MIH本社、第一審の租税裁判所、HMRCとそれぞれの顧問の3つしかない。「重要なのは、レンジャーズ・フットボール・クラブ PLC が番組や書簡で取り上げられた資料のすべてにアクセスできなかったことです。「MIHの根本的な懸念は、BBCへのこの資料の提供に関連して犯罪が行われた可能性があることです。「したがって、MIHは、この文書がBBCの所有となった経緯について、独立した警察の正式な調査を要請する。「この点で、MIHはいかなる正式な調査にも喜んで公然と協力し、第三者と同レベルの調査を受ける所存です。マレイは、組織的なヴァーミンの陰謀論は、私たちが最も弱い立場にあるときに、秘密裏に、時にはあからさまに、あらゆる利点を得ようとするもので、まったくの空想にすぎないと思っていた。しかし、RTCの情報はあまりにも詳細で正確であり、SFAが事前に決めた制裁と罰則のルートがあった。SPLの私たちを中傷する組織的なキャンペーンとレンジャーズを非難する多くの声明、そしてBBCの継続的な反レンジャーズのプロパガンダは、想像を絶するものでした。私たちのクラブに対するすべてのよく計画され、組織された攻撃は、レンジャーズへの深い憎しみを持つ人々によって調整されていました。何年もの間、証拠を信じることを拒んできたマレーは、今年のヴァーミン・パーフェクトストームで、ついにこの陰謀に目を見開いた。多くの人がそうであるように、マレーもまた、組織化されたヴァーミンの陰謀論や、秘密裏に、時にはあからさまに、我々が最も脆弱な時にあらゆる利点を得ようとすることなど、まったくの空想に過ぎないと思っていただろう。しかし、RTCの情報はあまりにも詳細かつ正確であり、またSFAが事前に決めた制裁と処罰のルートがあった。SPLの組織的な私たちを中傷するキャンペーンやレンジャーズを非難する多くの声明、BBCの継続的な反レンジャーズのプロパガンダも空想の産物ではありません。私たちのクラブに対するすべてのよく計画され、組織された攻撃は、レンジャーズへの深い憎しみを持つ人々によって調整されていました。証拠を信じることを何年も拒否した後、今年のVherminsパーフェクトストームはついにマレーと私たちのクラブがこれらの陰謀に目を開きました。</w:t>
      </w:r>
    </w:p>
    <w:p>
      <w:r>
        <w:rPr>
          <w:b/>
          <w:color w:val="FF0000"/>
        </w:rPr>
        <w:t xml:space="preserve">id 128</w:t>
      </w:r>
    </w:p>
    <w:p>
      <w:r>
        <w:rPr>
          <w:b w:val="0"/>
        </w:rPr>
        <w:t xml:space="preserve">コスモのガイドで、今週のホットな出来事、素晴らしいイベントから、死ぬほど買いたいもの、さらにセックスポジションや観たい映画まで、次の7日間を振り返ってみましょう。Sex up the next seven days shopping,life coach girls on sofa Mourning the fact it's Monday and the weekend is over?It's time to cheer up because we've got everything to make your week wonderful from cocktail making in Liverpool, the LED festival in London, the new must make cocktail, Becks looking buff and free samples of Estee Lauder's amazing new eye cream... enjoy!Visit this shopping,festivals,life coach LED festival Festival Festival season may be almost over (sniff) but itếts' going out with a bang!V Festivalを見逃した人も、来月にはBestivalがあるし、今週末にはVictoria ParkでLED festival - London Electronic Danceが開催される。David GuettaやCalvin Harris、GoldfrappやLeftfieldsといった人気アーティストがヘッドライナーとして登場し、とんでもないショーになりそうだ。そのため、"崖っぷち "であっても、"崖っぷち "であっても、"崖っぷち "であっても、"崖っぷち "であっても、"崖っぷち "であっても、"崖っぷち "であっても、"崖っぷち "であ っても、崖っぷちでも、崖っぷちでも、崖っぷちであっても、「崖っぷち」は、「崖っぷち」なのだ。クラブの営業時間外には、カリスマ的なバー・スタッフがカクテル作りのプライベート・クラスを開催し、あなたを笑わせ、あなたが笑い転げるまでいちゃつき、あなたの仲間たちのシャイなメンバーでさえバーの後ろでポーズを取り、全員がカクテル作りについてたくさん知って少しほろ酔いで帰ることを保証します教育がこんなにも楽しいものだとは知りませんでした。このショッピングを入力してください,ライフコーチ フリップデジタルビデオカメラ, 99.95 2,000の整頓された合計を自分でポケットに入れるためにアップ?そう思った。あなたが創造的なタイプであるかどうか、デュレックス社のCreate An Ad compの寛大な賞金は、あなたがドリュー-バリモアの裕福な足跡をたどるために十分な動機です,グッチ 財布。Durexは、より安全なセックスのメッセージを共有する広告を作るためにあなたを招待しているので、あなたができる限りのカメラ（携帯電話でも可）を入手して、演出のスキルを磨いてください。優勝した広告は、審査員団によって選ばれ、2,000ドルを獲得します。11月30日までにdurex.co.uk/durextvにアップロードしてください。写真の達人、ゲッティイメージズは、首都の映画スターをフィーチャーしたスナップの豪華コレクションをあなたと共有しています。ロンドンから愛をこめて。A City of Stars」展が、ウェストエンドのゲッティ イメージ ギャラリーで木曜日に開催されます。リッチモンドパークでのオードリー・ヘップバーンから、地下鉄でのブリジット・バルドーまで、ロンドンへの新たな愛を発見できるはずです。を参照してくださいgettyimagesgallery.comドリンクこのショッピング、シッピングカクテル、ライフコーチカクテルレシピ誰が太陽が輝くか、それは夏の残りのための見知らぬ滞在だろうが、コスモはあなたのシッピングでいくつかの太陽を置く方法を知っています。グラン・マニエの新しいカクテル「グラン・エスプリ」は、雨が降っていてもフルーティーでフレッシュな味わいを楽しめる。トールサイズのグラスに氷を入れ、グラン・マルニエ25ml、エルダーフラワーコーディアル25ml、ソーダ水175mlを加える。よくかき混ぜて、スライスしたオレンジとイチゴを加える。デビッド-ベッカムに片思いしている、ショッピング、ライフコーチデビッド-ベッカムOK、だから我々は我々がここで新しい何かを提供していない知っているが、あなたは本当にデビッド-ベッカムが再びfittieステークスに勝利したときに上の唾液に他の何かを必要としますか。ちょっとタイトすぎるトップスを着ていても、新しいフィットネスプログラム、EA SPORTS Active 2のプロモーションのためにポーズをとる彼は、ブランドアンバサダーを務めている。誰か、ベックスと一緒にトレーニングできるって言ってなかった？どこで申し込めばいいんだ？このショッピングを読む,ライフコーチングリーザ beginning 仕事に行く途中でグリーの本を読んでいるのを見られるのはクールですか？  という疑問が湧きます。そのため、このような些細なことを気にする必要はありません。Glee The Beginning by Sophia Lowell (6.99, Headline) は、New Directions が結成される前のあなたの好きなキャラクターを描いています。レイチェルがフィンを単なるスポーツマン以上の存在として見たとき、そしてグリークラブがリーダーなしでどのように生き延びたかを知ることができます。ビーチで読むのに最適な本</w:t>
      </w:r>
    </w:p>
    <w:p>
      <w:r>
        <w:rPr>
          <w:b/>
          <w:color w:val="FF0000"/>
        </w:rPr>
        <w:t xml:space="preserve">一二九</w:t>
      </w:r>
    </w:p>
    <w:p>
      <w:r>
        <w:rPr>
          <w:b w:val="0"/>
        </w:rPr>
        <w:t xml:space="preserve">タイムマシーン 2011．Live In Cleveland (DVD) Date: 08/01/12 Rating:長所は。ラッシュの楽曲が充実している 短所。2010年、ラッシュはアルバム『ムービング・ピクチャーズ』を全曲演奏するワールドツアーを決行した。このアルバムは、2112と並んでRushの最も有名なアルバムであり、Tom SawyerやYYZなどの曲が収録されています。最初の公演は6月にニューメキシコ州アルバカーキで行われ、ツアーは2011年7月にワシントンで幕を閉じた。このツアーはThe Time Machine Tourと名付けられ、彼らの音楽を初めてラジオで流したアメリカの都市クリーブランドで収録されたDVDがリリースされた。私はこのツアーを見る機会がなかったので、DVDが発売されるや否や、すぐにクリスマスに買ってきてくれないかとクリスマス神父に頼んだ。DVDが発売されると、私はすぐにファーザー・クリスマスに「クリスマスにこのDVDをプレゼントしてくれないか」と頼んだ。ラッシュでいつも感心するのは、そのスタミナである。ラッシュのコンサートは、以下の曲数を見ればわかるように、途中で休憩を挟みながら長く続きます。もうひとつ、ラッシュのコンサートが退屈でないことだ。もうひとつは、ラッシュのコンサートは退屈しないということ。このDVDは、それをよく捉えている。各曲について深く掘り下げることはしませんが、全体的な「感じ」をお伝えしたいと思います。ラッシュを知らない人も多いと思うので、簡単に概要を説明すると、60年代後半にカナダのトロントで結成されたバンドです。メンバーはGeddy Lee（ボーカル、ベース、キーボード）、Alex Lifeson（ギター）、Neil Peart（ドラムス）。彼らの音楽スタイルは、長年にわたってさまざまなバリエーションを経てきたため、説明するのは難しい。ただ、ロックとだけ言っておこうか。クラシック、ハード、ヘヴィ、時にソフト。彼らは、簡単に言えば...RUSHだ。The Gig ~~~~~番組は、ラッシュの歴史を模したエピソード2「Don't be Rash」から始まります。これは、バンドメンバー全員がソーセージ・カフェにいる人々の役を演じ、「ラッシュ」がカフェの小さなステージで彼らのヒット曲「スピリット・オブ・レディオ」を奇妙なバージョンで演奏している。すべてがかなりバカバカしい。ラッシュのファンにはたまらない内容だと思いますが、ラッシュのファンではない12歳と8歳の私の子供たちは面白いと言っていました。その後、コンサートに参加し、本当の「Spirit of Radio」が始まる。続いて、ちょっと変わった「Time Stand Still」。次は明るい「Presto」、そして暗い「Stick it out」。そして、新しめの、かなり素晴らしい'Working them Angels'がある。これは新鮮で新しいので、ラッシュがまだ多くのものを与えることができることを示している。ラッシュはミュージシャンとして、それぞれの分野でベストの一人であると高く評価されているが、ゲディは「Leave that thing Alone」でそれを大いにアピールしている。終盤の彼のベースさばきは、まさに圧巻だ。次に「Faithless」、そして近日発売のアルバムからの新曲が続く。BU2B」はCaravanとのダブルシングルとしてリリースされ、この曲はショーの後半で演奏されます。次はPermanent Wavesのアルバムに収録されている往年の名曲「Freewill」。セット1は、2曲のトゥ・タッパーズ「Marathon」と「Subdivisions」で締めくくられる。その後、バンドは休憩に入る。セット2は、模擬ラッシュの歴史パート17「...そしてロックンロールは私の名前」から始まる。ここで模擬RushはTom Sawyerのビデオを録画しており、イギリスの監督に扮したGeddyに監督されている。コンサートに参加し、本物の「トム・ソーヤー」が始まり、「ムービング・ピクチャーズ」の全貌が見えてくる。トム・ソーヤー」はおそらくラッシュの最もよく知られた曲だ。「サウスパーク」や「チャック」などの映画やテレビ番組で取り上げられている。私の娘でさえも聞いたことがありますよ。Red Barchetta」は私の好きなラッシュの曲の一つで、これに「YYZ」と「Limelight」が続く。さらに「Camera Eye」、不気味な「Witch Hunt」、「Vital Signs」があります。そして、「Clockwork Angels」というタイトルで発売予定のアルバムから「Caravan」。次はMoto Perpetuo、これはPeartのドラムソロである。O'Mal」。</w:t>
      </w:r>
    </w:p>
    <w:p>
      <w:r>
        <w:rPr>
          <w:b/>
          <w:color w:val="FF0000"/>
        </w:rPr>
        <w:t xml:space="preserve">イド130</w:t>
      </w:r>
    </w:p>
    <w:p>
      <w:r>
        <w:rPr>
          <w:b w:val="0"/>
        </w:rPr>
        <w:t xml:space="preserve">5 Ways The 'Back To School' Feeling Can Help Your Business 制服がきれいに洗濯され、クレジットカードの請求書がドアマットの上に置かれ、道路の交通量が増えても、「学校に戻る」気分が味わえることは間違いない。私は予備校の財務管理に長年携わってきたせいか、あるいは自分にも（中学生の）子供がいるせいか、この時期には新たな刺激とモチベーションを与えてくれます。この「Back To School」気分をビジネスに生かす5つの方法をご紹介します。目覚まし時計を30分早くセットし、その間に終業時間までにやらなければならないことを計画します。  そして、それぞれのタスクがビジネスの成功にどれだけ重要であるかに応じて、優先順位をつけてください。  もう先延ばしや言い訳をする必要はありません。あなたが本当に楽しんでいるビジネス活動を5つ書き出して、今後数週間、数ヶ月の間にどうすればこれらの活動をもっと取り入れられるか考えてみてください。  そうすることで、平凡な仕事をこなすモチベーションになります。  その熱意が、あなたを成功に導いてくれるはずです。また、ビジネスプランがない場合は、それを作成するための計画を立ててください。  最も重要なことは、達成可能な売上目標を明確にし、月ごと、週ごとの目標に分けることです。今すぐ行動する  成功者とそれ以外の人の決定的な違いは、単純に「実行」することです。  あなた自身が成功の鍵を握っているのです。これから数ヶ月間、運動する計画を立てましょう。そうすれば、夜が更けるにつれて、労働時間を最大限に活用するためのエネルギーが湧いてくるはずです。成功した園芸家なら皆そうですが、秋は、来年に向けて計画を立て、スタートするのに最適な時期です。  多くの企業がまだスタート台に立つ1月に、あなたはその成果を得ることができるのです。モチベーションを上げるための秘訣は何ですか？9月は、来年に向けて見直しや計画を立てるのによい時期だとお感じですか？  このブログは役に立ちましたか？ビジネス・プランニングのお手伝いをご希望の方は、コメントをお寄せいただくか、こちらまでご連絡ください。</w:t>
      </w:r>
    </w:p>
    <w:p>
      <w:r>
        <w:rPr>
          <w:b/>
          <w:color w:val="FF0000"/>
        </w:rPr>
        <w:t xml:space="preserve">イド131</w:t>
      </w:r>
    </w:p>
    <w:p>
      <w:r>
        <w:rPr>
          <w:b w:val="0"/>
        </w:rPr>
        <w:t xml:space="preserve">歴史の中の歴史ベルリンの小説 レビュー 2011-03-04T14:46:00+00:00 MT 評価 4.0 / 5.0 : 「ヒストリー・オブ・ヒストリー」は、自分自身の過去とホロコーストの女性たちの悲劇の歴史を同時に理解しようとする若い女性の心を明らかにするものである。従来の歴史的出来事の再話ではありません。主人公のマーガレットは、記録されていないホロコーストの歴史を紐解き、その動機を明らかにしようとする。同時にマーガレットは、未調査・未解決の個人史から立ち上がる彼女自身の不可解な物語を創り上げていく。2011-02-15T12:10:33+00:00 Jackie "farmlanebooks" rated 5.0 / 5.0 : The History of Historyは卓越した文章である。独創的で、感動的で、示唆に富んでいます。このレビューの続きを読んで、ぜひ試してみてください。The History of History』はベルリンを舞台にしている。主人公のマーガレットはベルリンのツアーガイドで、彼女を通してベルリンの歴史や建造物について学ぶことになる。そう聞くと、ちょっと退屈そうに聞こえますが、そんなことはありません。この本にはクワイアが詰まっている 2011-04-04T21:00:42+00:00 ジル・マイヤー 評価 5.0 / 5.0 : アイダ・ハットマー＝ヒギンズのデビュー作「歴史の教科書」は、個人の狂気と多数の狂気の双方を見事に表現している。そして、その「多数の狂気」が「一人の狂気」になるまで、いかに家系に浸透していくかを描いている。2000年代初頭のベルリンを舞台に、若いアメリカ人女性マーガレット・タウブが、1990年代後半にアメリカからベルリンに移り住み、父親の故郷での生活を求める物語である。彼は</w:t>
      </w:r>
    </w:p>
    <w:p>
      <w:r>
        <w:rPr>
          <w:b/>
          <w:color w:val="FF0000"/>
        </w:rPr>
        <w:t xml:space="preserve">イド 132</w:t>
      </w:r>
    </w:p>
    <w:p>
      <w:r>
        <w:rPr>
          <w:b w:val="0"/>
        </w:rPr>
        <w:t xml:space="preserve">ドライバを接続せずにmkロジックボードが動作しているかどうかを知る方法はありますか？ 最新のファームウェアでフラッシュしたmkロジックボードを持っていますが、LEDは点灯せず、どのアプリやmonomeテストでもボタンを押したことが登録されません。私のmkのシリアル番号はm0000013で、serialoscではmonome i2cとして表示され、monome testでは私がフラッシュしたように16x8として適切に表示されます。アイデアはありますか？ということで、"monome "テストでは16x8と表示されます。ありがとうございました。*** [16x8] Error 1 何が起こっているのかよくわかりません。シリアルオスクを停止し、添付の他のプロトコルmtestを使用してみましたが、ポートCOM2（Windows 7 32bit）の私のデバイスを自動的に識別しますが、ボタンを押したり、グリッドやメッセージボックスをクリックしても何の反応も得られないのです。ここにAVRISP mkiiがあるので、それを使うこともできます。もう一つ質問ですが、以前は旧バージョンのserialoscを使用していました。mkをi2cデバイスとして見ていたのはserialoscだったのでしょうか？それともシリアルフォーマットのせいでしょうか？ファームウェアの指示には従いましたが、以前はavrを使用してファームウェアをプログラムしていました。タスクマネージャーを見ると、デバイスを接続すると新しいserialoscdインスタンスが起動していますが、serialoscウィンドウにデバイスが表示されなくなりました。新しいserialosc 1.2a betaに切り替えて試してみました。Atmel Studio 6&amp;gt;Tools&amp;gt;Programming Devices を使って tilt/mk16x8.hex ファイルをプログラムしたところ、正常にフラッシュして検証できたと表示されました。モノメ(mk)が接続されたときにテストローを点灯させるとか、何かする必要があるのでしょうか？そのため、私は愚かにも、アセンブリの写真の一番下の写真にあるようにコネクタを接続していたのですが、その写真が間違っていることをすっかり忘れていました。次に、私はシリアル番号のm0000013を使用していたので、m######と表示されていました。これを変更したところ、古いシリアロスクのバージョンでは、私のMKはMK128として認識されるようになりました。さて、本当の問題です。質問ですが、逆方向の配線でチップをおかしくしてしまったのでしょうか？私のmonomeは、ライトが好き勝手に点滅し、2つのキーパッドが標準的な水平フォーマットではなく、互いに平行に動作しているように見えるのですが、これはおかしいでしょうか？325をしくじったのでしょうか？それとも2219か138/165のチップか？最初にファームウェアでatmega325pのプログラミングに成功したように見えますが、動作は遅く、次にlowのヒューズを0xffに設定する必要があることに気付きましたが、スタジオがデバイスを読み取れないというエラーが発生しました。PCではインターフェイスの速度とCOMポートのボーレートは別に設定することになっているのでしょうか。最終的にボーレートを遅く設定し、デバイスをプログラムすることができましたが、数分かかりました。ようやくデバイスを読み込むことができ、ヒューズビットを設定することができました。これでserialoscはデバイスをmk128 (16x8)として正しくピックアップしますが、ボタンの最上段だけが点灯し、各8x8キーパッドを押したことが正しく記録されます。何が問題なのでしょうか？もともとドライバインターフェイスケーブルを逆に配線していたのですが、これが165と138のチップをダメにした可能性はないでしょうか？実はそうなんです。あまり詳しくはないのですが、もしアイデアがあれば、ぜひお聞かせください。ぜひとも正しく動作させたいのです。なぜatmelのプログラマがチップを読み取るのに問題があるのかがわかりません。WindowsとCOMポートの問題なのか、それとも他のものなのか、ちょっとわからないのです。とにかく、もし私がO-SCOPEを使って問題を解明することができるのなら、それをやってみたいです。一番上の列は両方のキーパッドで動作しますが、他は何も動作しないので、ただ奇妙です。時々、あちこちのLEDがランダムに点滅し、押しても反応せず、ただ狂い始めるだけです。今はmkとして読み込んでいます。そうですね。138はアプリの有無に関係なくパルスを発信していると思うのですが？また</w:t>
      </w:r>
    </w:p>
    <w:p>
      <w:r>
        <w:rPr>
          <w:b/>
          <w:color w:val="FF0000"/>
        </w:rPr>
        <w:t xml:space="preserve">アイディー133</w:t>
      </w:r>
    </w:p>
    <w:p>
      <w:r>
        <w:rPr>
          <w:b w:val="0"/>
        </w:rPr>
        <w:t xml:space="preserve">BlackBerry、ラップトップ、Picoプロジェクター、そしてそれらに付随するプラグや充電器の束を、レンガで重くした袋に入れ、テムズ川に投げ捨てればいいのです。未来の旅するオフィスワーカーに必要なのは、ウェアラブルプロジェクターと、Eメールを管理し、ミーティングに移動し、説得力のあるプレゼンテーションを行うための両手だけです。未来の仕事道具は、以下をご覧ください。 ドン・プロジェクター ウェアラブル・ナノプロジェクター・バッジを襟につければ、物体認識技術を搭載した、歩くGPS・カメラ付きスマートフォンに変身します。プロジェクターはプレゼンテーションとアートの両方の機能を持ち、ワイヤレス電力や歩くときの運動エネルギーによって充電されます。まさに「常にオン」の状態です。指を活性化させる 様々な色合いの小さなカラーステッカーを爪に貼り付けます。その結果、さまざまなアプリケーションで、これまでにないコントロールが可能になりました。カラーを選択し、それぞれの用途に合わせます。その後、マニキュアの除光液のようなものを使って、機能を停止させたり、完全に取り除いたりすることができます。スクラッチカードと並んで、新聞販売店などで安価に販売される予定です。ハンドフォン 色分けされた指を使って手に携帯電話を装着し、電話番号をダイヤルしたり、連絡先を検索したりします。手持ちの連絡先は、名前、番号、写真のいずれかを選択でき、番号の交換は、相手がプライバシー設定を解除していない限り、握手によって行うことができます。相手の電話番号がすでに手元にあるかどうかは、相手と向き合って自分の手元に表示されるかどうかで確認できます。カメラにトラベルカードをかざすと残額が表示され、電車やバスの路線図を読み込むと最短ルートが表示される。また、現地に到着してからは、プロジェクターで靴や地面に矢印を投影し、目的地まで誘導します。到着したら、インタラクティブなプロジェクターでプレゼンテーションを行いましょう。その後、時間を持て余していませんか？ブルーレイや本などの商品をかざすと、ネット上の価格比較やユーザーレビューが投影される...。名刺を置くと、その情報を携帯電話の連絡先リストに保存するか、電話をかけるかを選択できます。業界誌を見れば、購読の申し込みや、興味のある記事をダウンロードして後で読むためのオプションが表示されます。</w:t>
      </w:r>
    </w:p>
    <w:p>
      <w:r>
        <w:rPr>
          <w:b/>
          <w:color w:val="FF0000"/>
        </w:rPr>
        <w:t xml:space="preserve">イド134</w:t>
      </w:r>
    </w:p>
    <w:p>
      <w:r>
        <w:rPr>
          <w:b w:val="0"/>
        </w:rPr>
        <w:t xml:space="preserve">ナッツダイエットで体重が増える理由 チョコレートバーをやめて、ヘルシーなナッツをひと握り食べるようになった自分を褒めている場合、もう一度考えてみてください。ナッツや種、ドライフルーツを間食するダイエッターは、体重を減らすどころか、むしろ増やしている可能性があるという研究結果が発表されました。ナッツや種には不健康な飽和脂肪酸が含まれ、ドライフルーツには糖分が多く含まれていることが分かっています。ブラジルナッツ100gには1日の飽和脂肪酸摂取量の4分の3が含まれている ブラジルナッツ100gには1日の飽和脂肪酸摂取量の4分の3にあたる16.4gが含まれ、ドライレーズン1つかみには推奨量の4分の3以上となる69gの糖分が含まれています。また、カボチャやゴマにも高い飽和脂肪酸が含まれていることがわかった。この調査は、SupermarketOwnBrandGuideというウェブサイトによって行われたもので、多くの人が新年の抱負として厳しいダイエット法を始める中、行われた。レーズンなど人気のドライフルーツ100gには64g以上の糖分が含まれており、一般的な成人の1日の推奨糖分量の3分の2以上 一般的な成人の1日の推奨糖分量は90gですが、カシス、レーズン、サルタナ、ドライデーツなど人気のドライフルーツ100gにはすべて64g以上の糖分が含まれているのだそうです。これに対し、キットカットチョコレートバー100gには47.8gの砂糖が含まれています。ウェブサイトの創設者であるマーティン・イサーク氏は、「新年のダイエッターは、チョコレートを避けるためにフルーツやナッツなどの誘惑に負けて買いだめしてしまい、気がついたら体重が増加している可能性があります。正直言って、ブラジルナッツを一掴み食べただけで死んでしまう人がいないことに驚きを隠せない。飽和脂肪酸が動脈に付着しているのでしょうか？冗談です。しかし、加工されていない飽和脂肪酸はそのように販売されているのです。1日に10個のナッツを食べるのと、スーパーのポリウレタンオイルを12ヶ月間飲み続けるのと、どっちがいい？でも、ナッツは私のものです。ナッツは中毒性があるので、適度に食べるのが大変な人もいます。どんな食べ物でも、食べる回数や量が増えてきたら、それは "引き金となる食べ物 "になっているのです。摂取量のコントロールに問題がある場合は、トリガーフードを食事から切り離すのが最善でしょう。特に高カロリーなものは要注意です。美味しくても低カロリーなもので代用しましょう。ナッツ類は、マグネシウム、カリウム、亜鉛、葉酸、ビタミンE、ビタミンB1などの良い供給源であり、良質な脂肪も含んでいます。たくさん食べる必要はありませんが、朝食やおやつに混ぜて食べると、チョコレートバーよりもずっとおいしく食べられます。ダークチョコレートは少量でいいし、無硫黄のドライフルーツには天然の糖分と食物繊維、ビタミンがたくさん含まれています。私はこれらを多く含む食事を何年も続けていますが、体重は2、3キロ以内に収まっています。私は、安価で購入できるオーツ麦と混ぜて、オリジナルのシリアルを作っています。ナッツはタンパク質が豊富で、アボカドも栄養満点です。アーモンドとオーツ麦のおかげで低コレステロールです。でも、チョコレートバーやカレーを食べないわけではありません。この調査は、私が今まで読んだすべての記事に反しており、キットカットは栄養価が高いとは分類されません。この調査がスーパーマーケットによるものであることを考えると、ちょっとした悪ふざけだと思うので、彼らのアドバイスに悩まされることはないでしょう。</w:t>
      </w:r>
    </w:p>
    <w:p>
      <w:r>
        <w:rPr>
          <w:b/>
          <w:color w:val="FF0000"/>
        </w:rPr>
        <w:t xml:space="preserve">イド135</w:t>
      </w:r>
    </w:p>
    <w:p>
      <w:r>
        <w:rPr>
          <w:b w:val="0"/>
        </w:rPr>
        <w:t xml:space="preserve">Punch Questが無料ではなくなり、開発者はリターンの少なさを嘆いている 最近人気のiOSゲームの1つが、無料プレイモデルをやめ、プレイヤーに前払いを要求することを余儀なくされた。Punch Questは、そのゲームプレイだけでなく、プレイヤーが追加料金を払うかゲーム内で稼ぐかを選べるという、気前の良いフリーミアムモデルが批評家の間で人気を博していたのです。フリーミアムゲームがプレイヤーに要求するものが増え、批判が高まっている今、『Punch Quest』は新鮮な空気のように感じられた。しかし残念ながら、その寛大な設計が、開発元のMadgardenとRocketcat Gamesの身にふりかかってきた。Touch Arcadeによると、60万ダウンロードを記録したにもかかわらず、収益は5桁に届かず、苦戦しているとのことだ。今月初めに行われたゲームのアップデートでは、報酬のバランスが変更され、追加のIAPが提供され、購入の可視性が改善された。しかし、それはうまくいきませんでした。そのため、現在のところ、このゲームはダウンロードに69ペンスかかる。RocketcatのKepa Auwae氏は、次のように語っている。「このアップデートは、数日間、状況を改善しましたが、その後、大きく落ち込みました。我々は、彼らがパンチクエストのために与えたときに人々が指摘した問題の多くを修正し、その最後のパンチクエストのアップデートを行った。より多くの高級品購入、コインダブラー、コイン以外のIAPオプション、より明確な購入ボタン -- これらは機能しませんでした。「このゲームは、単一通貨の無料ゲームというには、あまりに気前が良すぎるのです。99セントか、すべての価格を8倍以上にするか、どちらかです。"MCVは、英国および国際的なビデオゲーム市場で働くすべての専門家のための主要な業界ニュースおよびコミュニティサイトです。店長からCEOまで、業界全体をカバーしています。MCVは、エンターテインメント、レジャー、テクノロジー市場に特化したインテント・メディア社によって発行されています。</w:t>
      </w:r>
    </w:p>
    <w:p>
      <w:r>
        <w:rPr>
          <w:b/>
          <w:color w:val="FF0000"/>
        </w:rPr>
        <w:t xml:space="preserve">アイディー136</w:t>
      </w:r>
    </w:p>
    <w:p>
      <w:r>
        <w:rPr>
          <w:b w:val="0"/>
        </w:rPr>
        <w:t xml:space="preserve">Kids Health Info 水疱瘡 - 水痘 水疱瘡は、水痘ウイルスによって引き起こされる感染症です。抗生物質で治療することはできません。治療は、通常、症状に対して行われます。水疱瘡にかかった人と直接接触する（つまり触れる）か、その人が咳をすることで空気中の液体が飛沫となって、簡単に感染します。発熱と発疹は、水疱瘡の最も一般的な症状です。水痘患者は、発疹が出る1～2日前から最後の水疱が乾くまで、他の人に感染する可能性があります。子供も大人も年齢に関係なく水疱瘡にかかる可能性がありますが、子供に多くみられます。5,000人に1人が脳炎を起こし、10万人に3人が死亡するといわれています。水痘ワクチンは、通常の予防接種の一環として、生後18ヶ月の小児に接種することが推奨されています。非常に有効で、副作用も少なく、ビクトリア州では無料で接種できます。徴候と症状 aA 微熱 疲労感、イライラ感 かゆみ 発疹。A 発疹は通常、胸、背中、顔から始まり、口の中を含む体の他の部位に移動することがあります。感染経路 水疱瘡は非常にかかりやすい（感染力が強い）病気です。A 水疱瘡の子どもは、発疹が出る 1 〜 2 日前から最後の水疱が乾くまで感染力があります。A この感染してから発疹が出るまでの期間を「潜伏期間」と呼びます。重症の感染症や重い基礎疾患を持つ子供には、抗ウイルス剤が投与されることがあります。水疱瘡にかかると、ほとんどの子どもは5〜7日ほど調子が悪くなりますが、入院が必要な子どもはごくわずかです。治療は、発疹によるかゆみとウイルス性疾患に関連するその他の症状を抑えることです。かゆみに効く薬やクリームが薬局でたくさん売られています。水疱瘡はウイルスなので、抗生物質で治療することはできません。発疹のまわりが赤く腫れたり、体調が悪くなったりした場合は、細菌による二次感染を疑ってかかりつけの医師に相談してください。家庭でのケア 体調が悪いときに、子どもに十分な量を飲ませるのは難しいものです。飲み物やアイスキャンディー、スープなどの水分をこまめに与えるようにしましょう。Aこれは脱水を防ぎ、熱を抑えるのに役立ちます。水疱瘡の子どもは、疲れたり、イライラしたりすることがある。パラセタモールを飲むとよくなるが、アスピリン Aspirin は与えない。水疱瘡の子どもは、最後の水疱が乾くまで、学校や幼稚園に行くべきでない。水疱のかさぶたが乾いていれば、感染することはない。子どもが水疱瘡にかかったら、学校に知らせる。他に予防接種や治療が必要な子どもがいるかもしれません。水疱瘡にかかった人は、発疹が出る1〜2日前から最後の水疱が乾くまで、他の人に感染する可能性があります。この感染力のある期間、家族の何人かはその子に近づかないようにしなければならないかもしれません。化学療法やステロイドの長期内服をしている人、新生児、水疱瘡にかかったことのない妊婦などがこれにあたります。水疱瘡にかかったことがある場合、ほとんどの人は再び水疱瘡にかかることはありません。水疱瘡にかかった子どもは、通常、家庭で看病することができ、医者にかかる必要はありません。心配な場合は、かかりつけの医師か母子保健師を受診してください。特別な配慮 長期間ステロイドを内服している人、免疫力が低下している人（化学療法中や臓器移植後）、妊婦、新生児は、水疱瘡を防ぐ治療が必要な場合があるので、水疱瘡にかかったと思われたら医師に診てもらうべきですA 湿疹などの皮膚疾患がある人も専門家に相談して、かぶれに使用できるクリームについてアドバイスをもらう必要がある場合があります。水疱瘡の子どもには、アスピリンを与えてはいけません。覚えておきたいポイント 水疱瘡はとてもかかりやすい病気です。抗生物質は水疱瘡を治すことはできない。A 治療は通常、感染ではなく発疹などの症状に対して行われる。A 水痘は、発疹が出る1〜2日前から最後の水疱が乾くまで感染力がある。</w:t>
      </w:r>
    </w:p>
    <w:p>
      <w:r>
        <w:rPr>
          <w:b/>
          <w:color w:val="FF0000"/>
        </w:rPr>
        <w:t xml:space="preserve">イド137</w:t>
      </w:r>
    </w:p>
    <w:p>
      <w:r>
        <w:rPr>
          <w:b w:val="0"/>
        </w:rPr>
        <w:t xml:space="preserve">家族の紛争解決家族関係サービスプロバイダーと家族弁護士の協力のための明確なプロトコルの重要性 Author Journal 全文記事 著作権法に従い、記事のリクエストはすべてドキュメントデリバリーのリクエストフォームを使用して提出する必要があります。フォームのテンプレートは、ドキュメント・デリバリーで入手できます。概要 2006年以降、調停を義務付けるオーストラリア家族法の枠組みの下で、子育て問題を扱う家庭弁護士の役割は2つある。弁護士がクライアントに持っている最初の責任は、紛争中の子育ての問題について法的なアドバイスを与えることです。家族の弁護士の第二の同様に重要な役割は、これらの問題を解決するための最良の方法を考案する上でクライアントを支援することです。すべての家庭弁護士がこの変化した役割を引き受け、あるいは理解しているわけではなく、家庭弁護士、家族関係サービス提供者、依頼者、調停参加者の間には、家族紛争の解決プロセスの最初のステップとなるべきものについて多くの混乱がある。本稿では、調停プロセスの成否は、両親の別居における調停のタイミングと、重要なことに、両親に提供された法的アドバイスの両方に起因すると主張する。</w:t>
      </w:r>
    </w:p>
    <w:p>
      <w:r>
        <w:rPr>
          <w:b/>
          <w:color w:val="FF0000"/>
        </w:rPr>
        <w:t xml:space="preserve">イド138</w:t>
      </w:r>
    </w:p>
    <w:p>
      <w:r>
        <w:rPr>
          <w:b w:val="0"/>
        </w:rPr>
        <w:t xml:space="preserve">原始の熱帯雨林1000万エーカーを守るために行動を起こそう 26 October, 2012 先週、パチャママ・アライアンスはエクアドルのアマゾン熱帯雨林の奥深くからサンフランシスコにやってきた先住民キチュワ族のコミュニティ、サラヤクからの指導者と会い、現代世界の同盟者にある要望を持ってきました。エクアドル政府は、この1000万エーカーを含む第11ラウンドの新規石油開発について、11月末に関心を持つ石油会社との交渉を開始し、次のステップに進む予定です。影響を受ける先住民族コミュニティは、アキュアルの領土にあるコミュニティの100％が含まれ、政府の行動は、今年米州人権裁判所が下した歴史的な判決と一致していないと主張しています。この判決は、先住民の土地や文化に影響を与えるプロジェクトについて、自由意志に基づき、事前に十分な情報を与えられた上で協議する先住民の権利を支持するものです。そこで、サラヤクの指導者たちは、先住民族国家の連合を代表して、あなた方と世界中のすべての同盟者に、第11次ラウンドを拒否する彼らの声を増幅させるために今行動を起こすよう要請しています。</w:t>
      </w:r>
    </w:p>
    <w:p>
      <w:r>
        <w:rPr>
          <w:b/>
          <w:color w:val="FF0000"/>
        </w:rPr>
        <w:t xml:space="preserve">一三九</w:t>
      </w:r>
    </w:p>
    <w:p>
      <w:r>
        <w:rPr>
          <w:b w:val="0"/>
        </w:rPr>
        <w:t xml:space="preserve">BCは1勝3敗で、今回は言い訳ができない。レッドゾーンでのファンブルもない。ボストンカレッジのボトムラインは、土曜日の午後、同窓会スタジアムで単純であった "もしも"、"もしもだけ"。イーグルスはクレムソンに勝つには十分ではありませんでした。十分ではありません。それは不思議なことではありません。クレムソンは、より才能があり、BCのQBチェイスRettigによって投げ2後半ピックを忘れている。彼らはRettigによって悪いスローとしてクレムソンDBの良いプレーの結果と同じくらいだった。BCは、ゲームの前にそれを知っていたし、彼らは確かにタイガースが離れて24から21ハーフタイムのリードを引っ張った後、38から21にマージンを構築し、その後45から31の勝利を投稿するために第4四半期のイーグルサージをオフに保持し、それを知っていた.イーグルスは、勝つためにクレムソンに対して完璧なゲームをプレイする必要はありませんでしたが、それは助けになっていたでしょう。しかし、そうはならなかった。イーグルスは、「クレムソン・モーメント」（タイガースが肉体的にも精神的にも才能のレベルをはるかに下回るプレーをする時）を使うことができた。後半にそれが起こったが、十分ではなかった。フランク・スパツィアーニ監督が、10月までに最悪でも3勝1敗になることを望んでいたBCのシーズンにおいて、この結果は何を意味するのだろうか？BCでは、そろそろ監督を交代すべきだという声が高まっているが、それは静まることはないだろう。もちろん、イーグルスが今シーズン負けた3チーム（マイアミ、ノースウェスタン、クレムソン）が合計で13勝2敗であることは、少しも問題ではない。イーグルスは、クレムソンが第3Qの途中で17点差までリードしたとき、おもちゃを拾ってその日を終えることができたかもしれないときでさえ、復活し続けた。イーグルスは、レティグ、ワイドレシーバーのアレックス・アミドン、そして残りのオフェンスは、押し続け、明らかに彼らに対して流れている潮流の方向を変えようとし続けたのである。しかし、イーグルスがビッグプレーをするたびに、クレムソンとQBタジ・ボイドはスコアボードに表示される答えを持っていた。BCは、与えられた土曜日にクレムソンを打つことが可能ですが、ないシュートアウトで、クレムソンからいくつかの助けがなければありません。だから、これはすべてのBCとスパツィアーニのために何を意味するのでしょうか？イーグルスは、精神的に崩壊しない限り、シーズンの4分の3がまだ残っているので可能性は低いが、来週、土曜日にストーニーブルックに負けた陸軍のチームを相手に立ち直るはずである。その後、イーグルスは、はるかに厳しい状況でクレムソンへの損失に似たような状況に直面することになります。  先週12ポイントでクレムソンを破ったフロリダ州を破って、タラハシーで起こる可能性は非常に低いです。それは彼らのシーズンの後半に行く2-4でイーグルスを置くだろう。一般的な知恵は、イーグルスもスパジアニが5シーズン目に戻ってくるの議論を開始するには、少なくとも6試合に勝つ必要があることです。  しかし、そのハードルはもっと高く、7勝は可能だろうという声もある。2-4 開始後 7-5 シーズンまだノートルダム、ノースカロライナ州、バージニア工科大学、ジョージア工科大学が含まれていますスケジュールに対して 5-1 完了を意味します。しかし、シーズンの最初の月に何が起こったかを見れば、どちらのジョージア工科大学、NC ステートまたはバージニア工科大学は、無敵に近い何かを見ています。3つとも土曜日に「勝てる」ゲームを失った。また、マイアミ、BYU、スタンフォード、オクラホマ、USCでの潜在的なルックアヘッドゲームを含むゲームのストレッチ再生後、同窓会スタジアムに来るときノートルダム寺院はどんな形になる知っている11月10日にイーグルスとの会議の後来る。それはBC州にとって少し慰めになります。スパツィアーニは、試合後、いくつかの正常な観察を提供した。「クレムソンは良い試合をした」とスパジアーニは言った。「彼らは勝利に値する。我々はがっかりしているが、落胆はしていない"。それから彼は、チームの不調についてもう少し詳しく説明した。「というのも、この3連敗で、チームはいずれも平均36点をあげているのだ。「イーグルスを破ったチームの質について質問されると、スパジアニはその記録を認めながらも、そのような考え方をクラッチに使うのは危険だと的確に指摘した。「それでも負けたんだ。「ただ、十分な結果を残せなかっただけだ</w:t>
      </w:r>
    </w:p>
    <w:p>
      <w:r>
        <w:rPr>
          <w:b/>
          <w:color w:val="FF0000"/>
        </w:rPr>
        <w:t xml:space="preserve">イド140</w:t>
      </w:r>
    </w:p>
    <w:p>
      <w:r>
        <w:rPr>
          <w:b w:val="0"/>
        </w:rPr>
        <w:t xml:space="preserve">The Obesity Epidemic and How Psychology Can Help 27 Sep 2012 How Much is Enough?心理学は、どのように肥満の蔓延に対処し、分量を減らすのに役立つのでしょうか？この質問は、テキサス州サンアントニオで開催された肥満学会年次科学会議から、「ニューサイエンティスト」のレポーター、キャサリン・ハーモンによって投げかけられたものです。記事の全文はこちらでご覧いただけますが、私たちはこのように考えています。私たちの習慣、過去の経験、そして「自分に合う」ことへの欲求は、食べる量だけでなく、満腹感をも左右するのです。食習慣 食習慣は私たちの行動を決定づけます。私たちは、お皿の大きさに関係なく満腹にする傾向があり、お皿に盛られたものを完食する傾向があります。  ですから、小皿に盛るというアイデアは、小皿をたくさん食べるという罠にはまらない限り、本当に有効です経験。食後の満腹感は、体からの信号だけで決まるものではありません。私たちは、ある食べ物がどのくらいお腹を満たしてくれるかを予想することを、長い時間をかけて学んできました。何万回となく経験した食事が、食事時に何を期待すべきかを私たちに教えてくれているのです。この「期待される満腹感」は、食べ物の量と種類を視覚的に評価することで得られる（自分が食べているものが見えないと、満腹感を正確に評価する能力が失われる）。家庭や外食のお惣菜の問題点は、何が入っているのかよくわからないことです。  そのため、ヘルシーなピザと脂肪分、塩分、糖分が多いピザを視覚的に比較することは難しいのです。食べ物の種類空腹と満腹は、腸と頭の間でメッセージを送るホルモンによってコントロールされています。食べ物によってメッセージは異なります。もっと食べなさいというものもあれば、もっとゆっくり食べなさいというものもあります。満腹のシグナルを出すには、確かにタンパク質が重要な役割を果たすようです。また、タンパク質は炭水化物よりも消化に時間がかかるため、満腹感が長く続くのです。(だからといって、タンパク質だけを食べればいいというわけではなく、タンパク質も欠かさない方がいいということです。）社会的適合性。私たちは社会的規範に敏感で、他の人がやっているのを見て初めて自分の社会的行動を変えます。チェーン店では、「食べ物を無駄にするのはよくない」という理由から、ほとんどの人がオーバーサイズの食事を完食します。つまり、必要以上に食べてしまうのです。しかし、ごく一部の人は、もっと少ない量の食事を頼むことで、目立つリスクを冒すことになります。あるいは、メインディッシュをつけずに前菜を頼む。あるいは、半分の量しか食べないなど。ですから、自動的な食行動を再プログラムするために、私たちは方法を学び直す必要があるのです。食事の量を減らす。新鮮な食材を使い、何が入っているのかがわかるように調理する。食べ終わった後に満足感を得られるような食べ物を選ぶ。もっと食べたいという外的な圧力を認識し、それに抵抗する。著者：Lesleyjefferson Lesley Jefferson BA PGCE, MBSCH, DipCBH, DipHypは臨床催眠療法士であり、コーチです。彼女は、減量中のクライアントと何年も仕事をし、何が効果的かを見てきた後、Zlimm123T習慣フレームワークを開発しました。もしあなたが彼女のコンテンツを気に入ったなら、彼女はとても喜びますが、著作権で保護されているので、使用したい場合は最初に問い合わせてください。</w:t>
      </w:r>
    </w:p>
    <w:p>
      <w:r>
        <w:rPr>
          <w:b/>
          <w:color w:val="FF0000"/>
        </w:rPr>
        <w:t xml:space="preserve">イド141</w:t>
      </w:r>
    </w:p>
    <w:p>
      <w:r>
        <w:rPr>
          <w:b w:val="0"/>
        </w:rPr>
        <w:t xml:space="preserve">MCCNYは、ニューヨーク市のLGBTQIコミュニティのために、すべての人に開かれた精神的な家を提供します。私たちは、MCCNYが私たちの街の精神的中心地となるよう求められていると信じています。私たちの夢、そして福音の夢は、あらゆる階層の人々が正しい関係の中で共に生き、その贈り物、才能、資源を分かち合うことです。MCCNYほど、その夢を実現するために適した都市や信仰共同体はないでしょう。MCCNYは、LGBTQIコミュニティの内外で活動する総合的な社会サービスプロバイダーであるMCCNY Charitiesを通じて社会サービスを提供しています。501(c)(3)の独立した組織であるMCCNY Charitiesは、世界を正しく、公正な関係に導くというMCCNYの使命をさらに推進するものです。MCCNY Charitiesは、MCCNY Homeless Youth Servicesを運営しています。シルビア・リベラ・フード・パントリーは、地域の困っている人たちに週550食のランチと250袋の食料品を提供しています。また、トランスジェンダーの人たちのために毎月無料の夕食会とスキルアップのためのワークショップを開催しています。MCCNYは、社会正義のために、地域的には平等な権利のための闘い、世界的にはグローバル・ジャスティス・インスティチュート（Global Justice Institute）を通じて、社会正義を提唱しています。グローバル・ジャスティス・インスティチュートは、メトロポリタン・コミュニティ・チャーチの社会正義部門として独立した501（c）3であり、ニューヨークのメトロポリタン・コミュニティ・チャーチの中に設置されています。MCCNYの今週の日曜日 2012年11月11日 パット・バムガードナー師 説教 9:00 am Traditional Liturgy 11:00 am Celebration Liturgy 12:30 pm Gender People 12:30 pm Conversation Series:MCCNY 寄付キャンペーン 7:00pm 賛美礼拝 MCCNY の建物は幸運にも、電力、温水が供給され、被害もなく、嵐を乗り切ることができました。電子機器の充電や温かいシャワーが必要な方はご利用ください。</w:t>
      </w:r>
    </w:p>
    <w:p>
      <w:r>
        <w:rPr>
          <w:b/>
          <w:color w:val="FF0000"/>
        </w:rPr>
        <w:t xml:space="preserve">id 142</w:t>
      </w:r>
    </w:p>
    <w:p>
      <w:r>
        <w:rPr>
          <w:b w:val="0"/>
        </w:rPr>
        <w:t xml:space="preserve">関連するオファー 私は最初にこのチュートリアルをまとめたとき、私は私の息子たちを妊娠しているときにこれを行うことを考えなかったことを嘆いた。その数日後、私は本当に3人目を妊娠していることがわかったので、宇宙は私の内なる会話を聞いていたのでしょう。これは、実用的で予算に見合った素晴らしい基本的なプロジェクトだと思いますし、率直に言って、必死に巣立とうとしている私の一部分に訴えかけるものです。また、これは素晴らしい贈り物になると思います。新しい親が間違いなく使うもので、簡単に洗濯できるし、もちろん自分で作ったものです。さらに、複数の使い方ができるのも魅力です。完璧です。初心者の方は、90分～2時間程度を目安にしてください。ベビーブランケットを作るには、以下の材料が必要です。ティッシュペーパーまたは型紙に適した紙 服飾用チョークまたは鉛筆 メジャーテープまたは定規 1平方メートル お好みの色の無地のジャージーコットン 1平方メートル お好みの柄のコントラスト付きジャージーコットン 4メートル強のバイアスバインディング。ミシンと白糸または同系色の糸 布用はさみまたはピンセット ステップ1 これが一番難しいステップですが、唯一、ちょっとでも挑戦してみたいステップです。ジャージーコットンを、均等な2平方メートルになるようにカットする必要があります。ジャージーコットンは端が丸くなりやすいので、寸法を測ったり、端をまっすぐにしたりするのが少し難しいのです。いろいろな方法を試してみましたが、結局はティッシュペーパーで型紙を作るのが一番です。そこで、1平方メートルの型紙を作り、それをカットすることをお勧めします。大きなテーブルか床の上に、最初のコットンを敷いて、しわや折り目がないことを確認します。コットンが伸びたり束になったりしないように注意しながら、型紙の上にそっと置き、ピンで固定します。正方形に印をつけ、型紙をはずします。このとき、私は定規で寸法を確認しましたが、もちろんメジャーを使ってもかまいません。布を切り抜き、もう一枚の綿も同じように切り抜く。ステップ2 2平方メートルの布が手に入ったら、次は布をピンで留めます。ピンをたくさん使って、布を伸ばしたり束ねたりしないように、ブランケットの裏表を合わせてピンで留めます。ピンは端に寄せた方が転がりにくく、また角の部分もピンで留めるようにします。ステップ3 ここからが楽しいところで、ブランケットが形になっていくのがわかると思います。ピンで留めたので、次は、ピンとピンの間を縫い合わせます。完成したステッチは両側から見えるので、最初に端切れで少し試してみることをお勧めします。私は、まっすぐなステッチで斜めに縫うことにしました。  飾り縫いでも、ジグザグ縫いでも、お好みでどうぞ。ミシンが布を送り出すのを待ちます。伸縮性のある布を使うので、押したり引いたりせずに、布の重みを感じながらミシンに通してください。ステップ4 リボンを半分に折ります。それをブランケットの角から15cmほど下にある端にピンで留めます。この時、リボンの長い方の端を布に沿わせるようにすると、とじ具をつける時に、折った端を固定することができます。STEP FIVE バイアスバインディングを縫ったことがない場合は、私がやったように、YouTubeでレッスンを受けることをお勧めします。本当に私はその簡単さに驚きました。これらのチュートリアルからお好みのものを取るか、または多分私のようにカップルを見て、あなたに最も適したものを参照してください。だから、一度あなたがバインディングを添付する方法について明確である、あなたの綿があなたのバインディングの内側にすべての方法を行くことを確認し、所定の位置にあなたを固定する必要があるので</w:t>
      </w:r>
    </w:p>
    <w:p>
      <w:r>
        <w:rPr>
          <w:b/>
          <w:color w:val="FF0000"/>
        </w:rPr>
        <w:t xml:space="preserve">イド143</w:t>
      </w:r>
    </w:p>
    <w:p>
      <w:r>
        <w:rPr>
          <w:b w:val="0"/>
        </w:rPr>
        <w:t xml:space="preserve">カルロ・アンチェロッティは、アシュリー・コールがバロンドールの候補から外れたのは、彼がディフェンダーであるためだと語った。写真Darren Walsh/Chelsea FC via Getty Images カルロ・アンチェロッティは、アシュリー・コールを世界で最も優れた左サイドバックと賞賛し、チェルシーの監督は、物議を醸したこのディフェンダーが、サッカー選手を目指すすべての人々のお手本になると考えているようだ。アンチェロッティは、バロンドールの候補者23人の中にイングランド人選手はいなかったが、コールは彼のポジションの王者であり、スポーツ界の偉大な選手たちと比較に値すると語った。「アシュリー・コールが世界最高の左サイドバックであることは誰もが認めるところだ」とアンチェロッティは語った。「バロンドールは通常、ストライカーとミッドフィルダーが受賞するため、ディフェンダーがリストに入るのは毎年難しい。「彼のキャリアでは、（パオロ）マルディーニが受賞に値するが、そうならなかった理由は彼がディフェンダーだったからだ。[コールは昨シーズン、守備でも、ゴールやアシストでも、並外れたクオリティでプレーした。彼は体重が65キロと軽いのに、その持久力は本当に素晴らしく、まるで偉大なセバスチャン・コーのようだ。コールとマルディーニは、体つきも技術も違うが、プロフェッショナルとして、また人格の面では同じだ。仕事に対する情熱は同じだ」。2006年、コールのチェルシーへの移籍は、多くのアーセナルファンから強欲で傲慢だと非難された。コールは今でもほとんどのアウェーグラウンドで嘲笑を浴び、プレミアリーグで最も人気のない選手の一人として、最近シェリル・コールと離婚した際の彼の私生活に対するメディアの非難によって、その地位はさらに強化されている。しかし、アンチェロッティは、ピッチを離れての選手の活動を取り締まることには興味がなく、いかにうまく仕事をこなすかだけで選手を判断すると繰り返し明言し、同じ基準に限定すれば、コールは悪者ではなく、賞賛されるべき人間であると同意するだろうと語った。「このような選手と一緒に仕事をするのは、どの監督にとっても喜ばしいことだ」とアンチェロッティは語った。「彼はモチベーションが高く、非常に優れた選手であり、非常に優れたプロフェッショナルだ。彼はモチベーションが高く、非常に優れた選手であり、非常に優れたプロフェッショナルだ」「（離婚訴訟中は）あまりうまく生活できなかったかもしれないが、彼は性格的に自分自身をうまくコントロールすることができた。彼は決して練習場内に問題を持ち込むことはなかった。彼はとてもフェアな選手なので、サッカーを愛する人なら誰でも彼を評価するはずです。審判を怒鳴ったり、相手選手にひどいタックルをしたりすることはない。ピッチの上では、彼は模範となる人物なのです」。アンチェロッティは、2008年3月のトッテナム・ホットスパーとの試合で、アラン・ハットンへの危険なタックルを指摘されたコールが、マイク・ライリー主審を罵倒したとき、チェルシー監督を務めてはいなかった。その後、コールはその夜の「敬意の欠如」を謝罪し、ピッチ上でもっと冷静さを見せることを約束した。今シーズン、彼はクラブと国の代表として16試合に出場し、イエローカードを2枚もらっただけだ。しかし、この29歳の選手のピッチ上での振る舞いが改善されたからといって、それが彼のパブリックイメージを向上させるための計画の一部だと結論づけるのは賢明ではないかもしれない。「彼は強い性格で、不人気であれば、それが彼のモチベーションになるのかもしれない」とアンチェロッティは語った。仝囮囮囮囮囮囮囮囮囮囮囮囮囮囮囮囮囮囮囮囮囮囮囮囮囮囮囮囮囮囮囮囮囮囮囮囮囮囮囮囮囮囮囮囮囮囮囮囮々は冱~に冱~を尅り卦した。だから、ダル湖とカシミールの谷の一部、インドの最も美しい地域の一つは、再び観光客に開放されています。</w:t>
      </w:r>
    </w:p>
    <w:p>
      <w:r>
        <w:rPr>
          <w:b/>
          <w:color w:val="FF0000"/>
        </w:rPr>
        <w:t xml:space="preserve">イド144</w:t>
      </w:r>
    </w:p>
    <w:p>
      <w:r>
        <w:rPr>
          <w:b w:val="0"/>
        </w:rPr>
        <w:t xml:space="preserve">Web 告知 ページ イメージ IASB 議長、ECOFIN 会議で演説 2010 年 3 月 16 日 ページ 内容 2010 年 3 月 16 日の欧州連合理事会（経済・金融問題）会議における国際会計基準審議会議長、サー・デイヴィッド・トゥイーディの 準備した声明文です。ECOFIN理事会に再び出席する機会を得たことに感謝するとともに、スペイン議長国からの招待に謝意を表する。スペイン議長国からの要請に基づき、私は、G20が定めた2011年のコンバージェンス・ターゲットの達成に向けたIASBの進捗と、G20及びEUが提起した金融危機に関連する問題について報告する予定です。2009 年 9 月のピッツバーグ・サミットで、G20 首脳は、「我々は、国際会計基準機構に対し、独立した基準設定プロセ スの中で、高品質でグローバルな単一の会計基準を達成するための努力を倍加し、2011 年 6 月までにそのコンバージェンス・ プロジェクトを完了させることを求める」と述べている。国際会計基準審議会（IASB）の制度的枠組みは、様々な利害関係者の関与をさらに強化する必要がある。".私たちは、この2つの要望について大きな進展を遂げました。コンバージェンスの進展 ご存知のように、2002年以来、IASBと米国財務会計基準審議会（FASB）は、会計基準の収斂と改善をもたらすために緊密に協力してきました。2008年9月、我々は2006年の覚書を更新し、現在進行中の共同作業の完了目標日を2011年に設定した。この目標に合意して以来、我々はその目標に向けて精力的に活動してきた。同時に、2009年9月のG20首脳声明は、我々のコミットメントを履行する必要性について重要な注意を喚起するものであった。我々は、この想起と収束への支持を歓迎した。この想起を受けて、11月5日、両審議会は、財務報告のコンバージェンスとG20首脳が強調した2011年6月という日付に対する我々のコミットメントを再確認する共同声明を発表した。声明の中で、我々は、コンバージェンス作業を完了させるための具体的な更新・強化計画を提示した。この作業は、連結、証券化、年金、リース、収益認識などの主要なテーマを扱っています。我々の公的な説明責任の要求に配慮し、IASBとFASBは我々の公開ウェブサイトで四半期ごとに報告する予定です。我々は、成功への障害を取り除くために、それぞれの受託者監督機関と緊密に連携しています。彼らは、私たちの仕事を共同でサポートするための連絡体制を確立しています。両審議会は、まもなく発表される報告書において、解決すべき困難な技術的問題にもかかわらず、2011年6月の目標達成に向けて予定通り進んでいることを表明します。両ボード間の最近の活動強化の一例として、我々は現在、毎月合同会議を開催しており、11月の声明以来100時間以上の合同会議を行っています。3月には、両理事会は3日連続で午後にビデオ会議を行い、翌週にはロンドンで3日連続で直接会議を行う予定です。こうした集中的な話し合いは、前向きな成果を上げています。次の四半期には、7つの共同提案を公表する予定です。また、両審議会は個々に、それぞれの基準を一致させるための他の変更も提案する予定です。我々IASBは、この作業プログラムの完了は、G20首脳が求めているグローバルベースでのIFRSsの採用を促進し、円滑化するために重要であると考えています。特に、米国についてはそうである。ご存知のように、米国証券取引委員会（SEC）は、最近、2015年または2016年までにIFRSsを採用することを2011年に決定するという米国のコミットメントを再確認した。SECは、財務報告の改善とIFRSsへの移行コストの削減においてコンバージェンスが重要であることを強調しました。IASBは、IFRSがグローバルに受け入れられるよう、その役割を果たすことになる。すでに115カ国以上で使用されている。FASBとの共同作業の関連性は、より広く世界的な意義を持っています。今年から2012年にかけて、私たちはIFRS導入の第二の波を目撃することになります。ブラジル、インド、韓国、カナダ、日本、マレーシア、メキシコ、アルゼンチン、インドネシアなど、多くの国でIFRSの導入が進んでいます。私たちは、IFRSが常に動く目標になることを望んでいません。2011年にコンバージェンス作業を完了させることで、IASBは、2004年から2009年の間に欧州企業や投資家に与えられた「安定したプラットフォーム」と同様に、新たに導入する国々に会計基準の安定期間を提供することになるでしょう。我々の作業とアジェンダ設定におけるステークホル ダー・エンゲージメントの強化 金融商品に関する我々の作業について説明する前に、 我々がどのように対応してきたかを説明したいと思います。</w:t>
      </w:r>
    </w:p>
    <w:p>
      <w:r>
        <w:rPr>
          <w:b/>
          <w:color w:val="FF0000"/>
        </w:rPr>
        <w:t xml:space="preserve">イド 145</w:t>
      </w:r>
    </w:p>
    <w:p>
      <w:r>
        <w:rPr>
          <w:b w:val="0"/>
        </w:rPr>
        <w:t xml:space="preserve">こんにちは。私は32歳なのですが、どうしてもまともな仕事に就けないのです。私は学校を試してみましたが、いつもそれで失敗しているように見えます。私は混血で、私はそれが冬の間、かなり寒いですブーン、ノースカロライナ州に住んでいます。私は独身で、それはこれまでと思われるためにそのようにされています。ホームレスになりそうな気がするのですが、ずっと住んでいる古い町でホームレスにはなりたくありません。アメリカでやり直すのに良い場所はないでしょうか？私はほとんどここで生活してきました。ただ、ここでやっていけるかどうか、希望を失いつつあるような気がします。冬はずっと山の中で凍えているし、ホームレスのシェルターも1つしかなく、かなり厳しいです。家族からの援助はあまりなく、友人からの援助がほとんどです。いい仕事が見つからないのですが、副業で引っ越し屋をやっていますが、冬はほとんど仕事がありません。おっしゃることはわかります。でも、ここにいる価値がある理由があまりないような気がするんです。もし私が一番下から始めなければならないのなら、他の場所でやりたいと思うだけです。これは私のアドバイスですが、私が呪文を繰り返す理由の一つは、最初にホームレスになった後、時々それが再び起こるように「感じ」、そのための準備をするためであることを学びました。私のアドバイスは......そのままで、どこにいても安定した生活ができるように努力することです。もし、ホームレスになったら......得られるすべての助けが必要です。Slug Jackが言ったようにね。Slurp27さん、あなたのフラストレーションを感じています。教会に所属しているのですか？を弖紗する參和は、參和を弖紗する參和は、參和を弖紗する參和を弖紗する。高校卒業資格はお持ちですか？ジョブサービスのオフィスでは、これを指導することができます。また、地域によっては訓練を受けているところもあります。なぜご家族は助けてくれないのでしょうか？それとも、そうする能力がないのでしょうか？親愛なるslurp27、私は少し異なるその後、ほとんどの人々と思う、1つのために移動するかしないように移動することはあなただけがすべての事実を知っているように決定することができるものです？私の考えは、紙切れに片側にGOを書き、もう片側にSTAY、どちらを行うことによって達成できるかの見出しの下に書き留めることです。同じような境遇の人の話を聞くのもいいですが、それをガイド線にするのではなく、自分が幸せになれることをするのがいいと思います。お気づきかもしれませんが、私はこれまで一箇所にじっとしていたことはありません。でも、それには理由があるんです！もし、私の行く手に2つの道があったとしたら、私はあまり踏まれていないほうを選びます。</w:t>
      </w:r>
    </w:p>
    <w:p>
      <w:r>
        <w:rPr>
          <w:b/>
          <w:color w:val="FF0000"/>
        </w:rPr>
        <w:t xml:space="preserve">イド146</w:t>
      </w:r>
    </w:p>
    <w:p>
      <w:r>
        <w:rPr>
          <w:b w:val="0"/>
        </w:rPr>
        <w:t xml:space="preserve">これを見てください...ワードプレスのテーマをアップグレードしようとした後、すべての設定が消去されてしまったので、前にいじったものを見つけるためにたくさんのコードをかき集めなければならなかったんです！（笑最終的には、オリジナルのように見えますが、よりスムーズになっていると思います。最近ペイントの仕事はあまりしていないのですが、iPhoneのリリースをFacebook用に作り直したので、もうすぐ完成すると思います。また、フルタイムの仕事を探しながら、いくつかのプロジェクトを計画しています。</w:t>
      </w:r>
    </w:p>
    <w:p>
      <w:r>
        <w:rPr>
          <w:b/>
          <w:color w:val="FF0000"/>
        </w:rPr>
        <w:t xml:space="preserve">イド147</w:t>
      </w:r>
    </w:p>
    <w:p>
      <w:r>
        <w:rPr>
          <w:b w:val="0"/>
        </w:rPr>
        <w:t xml:space="preserve">コンピュータ技術者が知らない10の秘密。私自身はオタクなので、PCの専門家の助けを借りることはあまりないのですが、ウェブデザインの仕事をしていると、お客様が困ったときに、私はその専門家ではないことがよくあります。幸いなことに、私はI Hate My PCのDavid Mooreというエキスパートを知っています。I Hate My PCのDavid Mooreです。コンピュータの調子が悪いと聞けば、Davidに送りますが、きちんと対応してもらえると思います。DavidのチームはあらゆるタイプのPCヘルプを扱っていますが、素晴らしいのは、彼が正直でわかりやすい英語でアドバイスを提供し、あなたのコンピュータを動作するようにしてくれるので、あなたは自分のコンピュータを愛し、笑い、楽しいことに没頭できるようになります。彼らは社交的でない怖いオタクではなく、オフィスを出てシドニー近郊のあなたのところに来てくれますし、電話による遠隔サポートも可能です。Davidと連絡を取ることで、あなたのコンピューター体験が幸せなものになり、ネットサーフィンやウェブサイト制作、ビジネスのオンラインプロモーションができるようになることを願っています。コンピュータ技術者があなたに知られたくない10の秘密」を知りたくありませんか？I Hate My PCの有名なニュースレターにサインアップして、この独占的で貴重なレポートを無料で受け取ってください。www.ihatemypc.com.au/special-offer.html。</w:t>
      </w:r>
    </w:p>
    <w:p>
      <w:r>
        <w:rPr>
          <w:b/>
          <w:color w:val="FF0000"/>
        </w:rPr>
        <w:t xml:space="preserve">イド148</w:t>
      </w:r>
    </w:p>
    <w:p>
      <w:r>
        <w:rPr>
          <w:b w:val="0"/>
        </w:rPr>
        <w:t xml:space="preserve">Assange and the Attack on the Republic of Ecuador Assange and the Attack on the Republic of Ecuador By Nicola di Cora Modigliani 重要な注意：Sandhya JainによるGoogle翻訳を英語で再編集したものです。今日、私たちは地政学と情報の自由について話しています。しかし、今日起きていることは技術的には（つまり政治的には）2008年12月12日に始まり、その年の9月という人もいますが、衝撃波がヨーロッパやアメリカに到達するまでには4年の歳月を要しました。ジュリアン・アサンジ、ウィキリークス、そしてエクアドル共和国に関する問題である。アメリカ大陸全体でも、オーストラリアでも、ヨーロッパでも、世界は10年前と同じだと思われていたんですね。しかし、世界はもうそのようには動いていない。イタリアでは、国際通貨基金（IMF）を率いるクリスティーヌ・ラガルドの手腕により、ブラジルと国連の間で戦いが激化し、イタリアが世界第8位から第9位に公式に降格したことは誰も知らされていない。ブラジルに追い越されたのである。そのため、次のG8では、イタリアは招待されず、ブラジルが招待されることになります。そこで、G8を廃止し、G10を新しいスタンダードとすることが決定されたのです。イギリスとドイツを中心とするヨーロッパは、南米の「ケインズ主義」の勝利を受け入れることができないのだ。要するに、西側のガイドラインが残っているのだ。「アフリカ人のように生き残らせてやるから、家にいて感謝し続けろ。さもなければ、一人一人がガダフィのように終わるだろう"。つまり、南米はこの40日間に3つの強力なメッセージを静かに送ってきた。最後にして最も重要なメッセージは8月3日、国際通貨基金のニューヨーク事務所からテレビで生中継された。さて、いくつかの事実を紹介しよう。2012年6月15日、ジュリアン・アサンジは、自分にとってそれが終わったことだと理解しました。彼はストックホルムで逮捕され、空港でスウェーデン国王陛下の警察ではなく、CIAの2人の将校と米国の外交官に拾われ、2国間の特定の公式協定を使って、イラク戦争が進行中のNATO紛争にアサンジが「積極的に介入」したと主張することを知っている。その後、彼は直接アメリカのテキサス州に連行され、テロ活動で刑事訴追を受けることになる。愛国者法の規定に基づく死刑の要求も出てくるだろう。そこでアサンジは自分のグループと相談し、6月19日午前9時、エクアドル大使館に入る。彼のチームは、ロンドンの英国人エージェント、ストックホルムのスウェーデン人、リオデジャネイロの米国人外交官と交渉を開始する。彼らは、オリンピックを通過させ、その後、彼が静かに南米に行くことができることに同意し、「ただ、それについては話すな」と言った。しかし、どういうわけか彼らは英米人を信用していない、それも当然である。そこで、8月3日と4日に2つの策略を実行に移す。2012年8月3日、予定より16ヶ月も早く、アルゼンチンのクリスティーナ・キルチネル大統領は、エクアドルのパチーノ財務相兼外相を伴い、ラテンアメリカとカリブ海諸国の経済連合である「アルバ」（Labor Alianza Bolivariana America）を代表してマンハッタンのIMF本部へ到着する。その際、キルチネルはIMFに120億ドルの小切手を手渡す（その融資は2013年12月31日が期限だった）。彼女は、この小切手によって、アルゼンチンが支払能力を持ち、責任ある国家であること、資金を投資したい人にとって信頼できる国家であることを示したと発表した。アルゼンチンは2003年に1120億ドルの債務不履行に陥ったが、債務の帳消しを求めることを拒否し、破産を宣言して利子を含めて10年間の返還を求めた。アルゼンチンは10年間、IMFの経済的緊縮財政の制限措置を押し付けようとする動きと戦った。ケインズ主義に基づき、支出を削減するのではなく、インフラ、研究、技術革新に資金を供給するという別の道を選んだのである。そして回復した。そして、IMFからの融資の最終回を16カ月も前倒しで返済した。こうして、IMFと世界銀行の経済思想が有害であり、間違った方向であることが改めて証明された。TINA（「代替案はない」）は、寡頭制エリートが世界の大多数の国民に強いた嘘である。支払いを行った15分後、キルチネルはウィキリークスが公開したファイルに基づいて、アメリカとイギリスに対して世界貿易機関（WTO）に正式な訴状を提出する、つまり</w:t>
      </w:r>
    </w:p>
    <w:p>
      <w:r>
        <w:rPr>
          <w:b/>
          <w:color w:val="FF0000"/>
        </w:rPr>
        <w:t xml:space="preserve">イド149</w:t>
      </w:r>
    </w:p>
    <w:p>
      <w:r>
        <w:rPr>
          <w:b w:val="0"/>
        </w:rPr>
        <w:t xml:space="preserve">今週のおすすめイベント 外出してみたいですか？ルイビルと南インディアナで開催されるトップイベントのリストをご紹介します。スポーツ好きな人たち 15日木曜日、バスケットボールファンは、ルイビル・カーディナルズがサムフォード大学ブル・ドッグスに挑むのを見ることができます。試合はダウンタウンのKFCヤム！センターで午後7時に開始します。センターで行われます。音楽好きな人たち 水曜日の夜、R.ケリーと彼のシングルレディースツアーのクルーがルイビルパレスに立ち寄ります。詳しくは、11月のイベントカレンダーをご覧ください。シアターラバーズ 今週は、True WestがActors Theatreで公開されます。また、「クリスマス・ストーリー」もすでに開幕しています。ホリデーショーにご興味がおありですか？詳しいリストはこちらです。ショッピング好きな人たち お店にはクリスマスイルミネーションが輝き、ラジオ局ではすでにクリスマスキャロルが流れています。早めにショッピングを始めて、地元企業を応援しましょう。ブラックフライデーのガイドは、今週末に掲載予定です。</w:t>
      </w:r>
    </w:p>
    <w:p>
      <w:r>
        <w:rPr>
          <w:b/>
          <w:color w:val="FF0000"/>
        </w:rPr>
        <w:t xml:space="preserve">アイディー150</w:t>
      </w:r>
    </w:p>
    <w:p>
      <w:r>
        <w:rPr>
          <w:b w:val="0"/>
        </w:rPr>
        <w:t xml:space="preserve">さて、ピカデリーレコード2011年トップ100の発表です。そして優勝は...Peaking Lightsです!2月末にNot Not Funからリリースされ（現在はWeird Worldからリイシュー）、"936 "は瞬く間にピカデリーのヒットとなり、そのポストパンク・ツイストサイケ・ディスコの魅力は、ここにいるほとんどの人を魅了しました。この3枚はすべて、シンセウェーブ／チルウェーブの傘の下に位置する。ショップステレオのもう一つのお気に入りはHarvey / Locussolusのアルバムだ。ディスコ、ハウス、バレアリック、ダブ、ポップなど、バセット氏のDJセットにありそうなものが全てCDに収められている。Kurt Vileのメロディアスなスラッカー・ロック「Smoke Ring For My Halo」は、当店のCDプレイヤーに常備されている一枚。ギターが好きな人には、Wooden Shjips、The Kills、Pure X、Black Lips、PJ Harveyなどのロックがお薦め。</w:t>
      </w:r>
    </w:p>
    <w:p>
      <w:r>
        <w:rPr>
          <w:b/>
          <w:color w:val="FF0000"/>
        </w:rPr>
        <w:t xml:space="preserve">イド151</w:t>
      </w:r>
    </w:p>
    <w:p>
      <w:r>
        <w:rPr>
          <w:b w:val="0"/>
        </w:rPr>
        <w:t xml:space="preserve">以前、山栗で栗のスタッフィングを作り、それを冷凍保存したことがあります。茹でた後、そのまま冷凍することができると思います。今日の午後は、サンドリンガムに行って、女王のナッツをポシェットしてこようと思っています。栗を保存する「昔ながらの」方法は、ビスケット缶（または同様のもの）に栗を入れ、庭に1フィートほどの深さに埋めることです。冷気と湿気で春まで新鮮さが保たれ、乾燥して枯れるのを防いでくれます。冷蔵庫がなかったころは、埋めた場所さえ覚えていれば、とても役に立ちました。普段は、できるだけ早く調理して、皮をむくという大変な作業をしてから冷凍しています。今年は、近所の人や村の人に「今年は小さいからダメだよ」と言われたので、わざわざ採りに行っていません。ちょっと変な話ですが、去年の秋は乾燥していて、今年の1月、2月、3月は乾燥しているせいかもしれませんね。もしかして？だって、その後春は雨が多かったから大丈夫かと思いきや、普通は夏の干ばつがあっても木は実をつけるんですよね。また、ブラックベリーも収穫できず、とても小さく、膨らみもしませんでした。旱魃の年には、もっと良いものがあったのですが。Xmasに栗の詰め物をしたいので、スーパーでマロンを買ってきて料理しようと思ったのですが、1キロ7.95ドルもするんです。でも、7.95キロもするんですよ！！誰も言ってませんが、私は過去に栗を漬けてみたことがあります。でも、今シーズンの栗は小ぶりなのが残念です。先日も採りに行ったが、持ち帰ったものにはがっかりした。そういえば、私のアーモンドの木は、昨年のような量を収穫していない。</w:t>
      </w:r>
    </w:p>
    <w:p>
      <w:r>
        <w:rPr>
          <w:b/>
          <w:color w:val="FF0000"/>
        </w:rPr>
        <w:t xml:space="preserve">イド152</w:t>
      </w:r>
    </w:p>
    <w:p>
      <w:r>
        <w:rPr>
          <w:b w:val="0"/>
        </w:rPr>
        <w:t xml:space="preserve">第3部 チューリング機械 論理的な命令、心の働き、そして原理的に実用的な物理的形態に具現化できる機械の間のこの3つの対応こそが、チューリングの決定的な貢献であった。このように、「明確な方法」、現代風に言えばアルゴリズムとでもいうべきものを新たに定義したことで、ヒルベルトの問いに否定的に答えることはさほど難しいことではなくなりました。1936年4月、チューリングはこの結果をニューマンに示したが、同じ頃、アメリカの論理学者アロンゾ・チャーチの結論も知られており、チューリングはその独創性の報酬を完全に奪われることになった。チューリングの論文「計算可能な数について、 Entscheidungsproblem への応用」は、チャーチの研究に言及しなければならず、1936年8月まで延期された。しかし、当時、チューリングのアプローチは独創的であり、チャーチは、物理的な世界で実際に物や人が行うことができる操作に訴えるのではなく、数学内部の仮定に依存していることが見抜かれていたのである。その後、チューリングマシンの概念は、現代の計算機および計算可能性の理論の基礎となった。チューリングは、プリンストン大学のチャーチを中心とする強力な論理理論学派から孤立して活動し、彼の研究は完全なアウトサイダーのものとして登場した。推測に過ぎないが、チューリングはチューリング機械の概念の中に、クリストファー・モーコムが巻き起こした「心」の問題への興味を満足させる何かを見出したように思える。彼の完全な独創性は、本来物理学の問題として捉えられた問題に、数学論理の関連性を見出したことにある。チューリングはこの論文において、彼の人生の多くの側面と同様に、論理と物理の世界、思考と行動の間に、従来の境界を越えた橋をかけたのである。彼の研究は、実用上極めて重要な概念、すなわち「万能チューリング機械」の概念を導入した。チューリング機械」という概念は、「数式」や「方程式」の概念と同じで、それぞれが異なる「明確な方法」や「アルゴリズム」に対応して、無限に可能なチューリング機械が存在するのです。しかし、チューリングが行ったように、それぞれの特定のアルゴリズムが、標準的な形式の命令のセットとして書き出されたと想像してください。そうすると、命令を解釈してそれを実行する作業自体が機械的なプロセスであり、それ自体が特定のチューリング機械、すなわち万能チューリング機械に具現化することができる。普遍的なチューリング機械は、チューリング機械を記述する標準形式を供給することによって、他の特定のチューリング機械がすることをさせることができます。一つの機械で、すべての可能なタスクに対応できます。チューリングマシンをコンピュータプログラムと考え、そのプログラムを解釈して従うという機械的な作業を、コンピュータ自身が行うことだと考えないわけにはいかなくなりました。このように、普遍チューリング機械は、コンピュータの本質的な原理を体現している。すなわち、適切なプログラムを供給されることによって、明確に定義されたどんな仕事にも対応できる単一の機械である。さらに、抽象的なチューリング機械は、後に現代のコンピュータに不可欠な「保存されたプログラム」の概念とみなされるものを自然に利用している。命令を表す記号は、数字を表す記号と何ら変わるところがないという20世紀の重要な洞察を具体化している。しかし、この現代的な意味でのコンピュータは、1936年には存在しなかった。チューリングは、数学的な想像力からこれらの概念を生み出したのである。その9年後、チューリングが考えた論理を実際の工学に応用するために、電子技術が十分に試行錯誤されることになる。その間、このアイデアは彼の頭の中にしかなかった。チューリングは、他の若い優秀な科学者と同様、プリンストン大学に大学院生として2年間在籍した。1936年9月、彼はプリンストン大学に入学した。1936年末に出版された『計算可能な数について...』は、ある程度注目を集め、彼が帰る頃には、このアイデアは、ハンガリー系アメリカ人の数学者ジョン・フォン・ノイマンの目に留まるようになっていた。しかし、チューリングは確かに名声を射止めることはできなかった。彼は、代数学と整数論の研究、自分の計算可能性の定義がチャーチの定義と一致することを示すこと、そして彼のアイデアの拡張（順序論理学）に取り組み、博士号を取得しました。序論理学」の研究は、おそらく彼の最も困難で最も深い数学的な仕事であり、計算不可能な領域にある種の秩序をもたらす試みであった。これはまた、心の本質の問題にもつながっており、チューリングの考えの解釈では、人間の「直観」は、計算不可能なものに対応する可能性があると示唆された。</w:t>
      </w:r>
    </w:p>
    <w:p>
      <w:r>
        <w:rPr>
          <w:b/>
          <w:color w:val="FF0000"/>
        </w:rPr>
        <w:t xml:space="preserve">イド153</w:t>
      </w:r>
    </w:p>
    <w:p>
      <w:r>
        <w:rPr>
          <w:b w:val="0"/>
        </w:rPr>
        <w:t xml:space="preserve">労働党は、政府が進める13億ドルの超高速ブロードバンド構想に一石を投じることになった。通信担当の報道官Clare Curranは、ネットワークが最初の10年間は商業委員会の規制を受けないようにする計画に反対し、もし政権を取ったら、最初の任期中にこの免除を見直すと述べた。Steven Joyce通信相は、2019年までに33の市町村の家庭や企業が光ファイバーで接続されるこの計画において、民間部門のパートナーに確実性を与えるために電気通信法からの「規制緩和」が必要であると述べた。政府は、通信小売業者が光ファイバーにアクセスするために支払う料金を、政府と地域光ファイバー会社（LFC）の間の契約で定めることを想定している。LFCは、テレコム社または地域ファイバーグループと提携して設立され、ネットワーク構築の入札に参加することになる。Joyce氏は、労働党が提案した変更が実施された場合、超高速ブロードバンドの価格が上昇する可能性が高いと述べている。「現実には、規制の方法に関するこの議論は少し馬鹿げている。しかし、Curran氏は、労働党は、規制の除外は不要であり、消費者に逆効果になる可能性があると考えていると述べた。しかし、カラン氏は、規制の除外は不要であり、消費者の逆鱗に触れる可能性があると考えており、除外することで制度が破綻するとは考えていない。「政府は、10年間の規制緩和は、LFCとその投資家にとって、このグリーンフィールド投資の確実性を高めることが目的であると述べている。その代わりに、提案された変更は、消費者のために苦労して築いた法的保護を弱め、国民を将来の独占的慣行の不必要なリスクにさらすものである"。テレコムは、労働党の政策がUFBの入札プロセスへの参加を弱める可能性があるかどうかについては、コメントしなかった。Regional Fibre Groupからのコメントは得られていない。非営利団体InternetNZは、労働党の姿勢を支持した。CEOのVikram Kumar氏は、投資家に確実性を与えるには、電気通信法が適用されることを明確にするのが一番だと述べた。また、規制緩和は、ネットワークに共同出資し、LFCとの契約を通じて光ファイバーに課される価格を決定する政府投資機関クラウン・ファイバー・ホールディングスにとって「異常な」利益相反を引き起こすと述べた。Curran氏は、労働党が規制緩和案を見直すと約束したことは、現在この計画を支持しているか否かを示すものではない、と述べた。</w:t>
      </w:r>
    </w:p>
    <w:p>
      <w:r>
        <w:rPr>
          <w:b/>
          <w:color w:val="FF0000"/>
        </w:rPr>
        <w:t xml:space="preserve">イド154</w:t>
      </w:r>
    </w:p>
    <w:p>
      <w:r>
        <w:rPr>
          <w:b w:val="0"/>
        </w:rPr>
        <w:t xml:space="preserve">人間同士は恐怖や嫌悪の匂いを嗅ぐことができ、その匂いは相手にも同じ感情を引き起こすことが、匂いを使った実験で証明されました。人間は恐怖と嫌悪の匂いを嗅ぐことができ、その感情は伝染することが、新しい研究で明らかになった。この研究結果は、11月5日にPsychological Science誌に掲載され、人間が他の動物と同じように匂いを介してコミュニケーションをとっていることを示唆しています。オランダのユトレヒト大学のGn Semin教授らは、「これらの発見は、人間のコミュニケーションは専ら言語か視覚チャネルを介して行われるという一般的な仮定に反している」と書いている。しかし、人間には匂いを感じる器官がないため、科学者たちは、人間はとっくの昔に恐怖やその他の感情を嗅ぎ分ける能力を失ってしまったと考えていた。そこで研究チームは、男性10人の脇の下から汗を採取し、ホラー映画「シャイニング」の恐ろしいシーンか、MTVの「ジャッカス」の不快なクリップを視聴してもらいました。次に、36人の女性に、無意識のうちに男性の汗の匂いを吸いながら、視覚テストを受けてもらいました。恐怖の汗」を嗅いだ女性は、目を大きく見開いて怯えた表情をし、嫌悪感を抱いた男性の汗を嗅いだ女性は、顔をこわばって反吐が出るような不機嫌な表情をしたのです。(これは、過去の研究で、女性は男性のにおいにより敏感であることが示唆されているためです)。この結果は、人間が少なくともある種の感情を嗅覚で伝えることができることを示唆しており、これは人混みの中で役に立つ可能性があると著者らは述べている。「我々の研究は、感情の化学シグナルが、密集した群衆を含む状況での感情伝染の潜在的な貢献者になり得ることを示唆している」と、著者らは研究論文に記している。会話に参加する Soloは、MLG（シリアスリーグビデオゲーム）を含む状態のPCビデオゲームヘッドセットとみなされるようになりました。それはかなりの、ノイズの多い市場の前にしながら、ゲームに関する場合、あなたは、外部ノイズをブロックすることができるヘッドセットが必要です。</w:t>
      </w:r>
    </w:p>
    <w:p>
      <w:r>
        <w:rPr>
          <w:b/>
          <w:color w:val="FF0000"/>
        </w:rPr>
        <w:t xml:space="preserve">イド155</w:t>
      </w:r>
    </w:p>
    <w:p>
      <w:r>
        <w:rPr>
          <w:b w:val="0"/>
        </w:rPr>
        <w:t xml:space="preserve">ページ 新しいSweet Art Ebonyのスタンプが、才能豊かなMarleneによってカードにされたのを見たいですか？そして、その小さなひよこは、イースターのためだけにあるのではないのかもしれません。このスタンプに合う他のスタンプはありますか？これらはElisabeth BellがSugar Nellieのためにデザインしたもので、このシリーズはすべてhttp://www.funkykits.co.uk/catalog/index で見ることができ、購入することもできる...これはこれからリリースされる新しいスタンプの一つで、他のスタンプはDTのブログで見てね。）わあああああああああああああああああああああああああああああああああああああああああああああああああああああああ彼女は美しいです！....あなたは私がこれらのリリースを待っている私の目を開いたまま眠らせる....笑 カードが大好き!!!Marleneはとても才能がある。 :))昨日Gorjussから2枚のプリントを受け取ったので、私のスクラップスタンプ・ルームにあのベイビーたちを置くことができる:))</w:t>
      </w:r>
    </w:p>
    <w:p>
      <w:r>
        <w:rPr>
          <w:b/>
          <w:color w:val="FF0000"/>
        </w:rPr>
        <w:t xml:space="preserve">イド156</w:t>
      </w:r>
    </w:p>
    <w:p>
      <w:r>
        <w:rPr>
          <w:b w:val="0"/>
        </w:rPr>
        <w:t xml:space="preserve">最近、福音主義界では多くの話題が見つかり、数週間後にはそれほど時事的でなくなるような話や論争、時事問題に巻き込まれがちですが、そのようなことはありません。私が毎週感謝していることの一つは、私たちの教会が毎週祈っている未伝道民グループについて学ぶ機会があることです。私は歓迎と告知の一環として、福音にほとんどアクセスできない未開拓の人々についての情報を集まった教会で共有し、翌週の祈りで彼らを覚えておくように呼びかけます。今週は、アフガニスタンのアイマク、ジャムシーディーのために祈っています。この12万9千人の民族のことを聞いたことがある人はほとんどいないと思います。彼らはその地域の多くのUPGのように99.2％のイスラム教徒ではありません（クリスチャンはごくわずか）。彼らは100％イスラム教徒で、イエスの信奉者は知られていない。それだけでなく、彼らの言語で利用可能なリソースがありません。聖書、新約聖書、あるいはヨハネの福音書もない。イエスの映画もない。いいえオーディオ録音。何もない。ジョシュア・プロジェクトによると、彼らはキリスト教徒に対する最大の迫害が行われている世界の2番目にランクされています。現在進展がないだけでなく、今後どのような試みも苦しみ、投獄され、死に至る可能性が高いのです。ジャムシーディは遊牧民で、非常に部族意識が強く、険しい地形と強い文化的境界線によって隔離されています。彼らに近づくためには、クリスチャンは山岳地帯を横断し、彼らの部族のアイデンティティーに自らを移植する方法を見つけなければならない。もし、何らかの方法で遊牧民のライフスタイルに受け入れられたら、過激なスンニ派のイスラム教徒に、彼らが聞いたこともないイエス・キリストの福音を伝える機会を見つけることができるだろう。その過程で死ぬ可能性も高い。ジャムシュディ教徒は、神の心にとって重要なのだろうか？70億人近い世界の中で、たった12万9千人しかいないのだから。もちろん、重要です。むしろ、私たちの思考や感情を支配している多くのものよりも、神にとって重要な存在であると言えるでしょう。神の救済の目的は、地上のすべての国民、舌、種族、民族の間で礼拝されることであることを知り、現実を直視することができます。しかし、より大きな問題は、多くのジャムシディ・アイマクが、必要であれば殉教してでもイエス・キリストを大切にするためには、何が必要なのか、ということです。贖罪の歴史における神の世界的な目的に従って、永遠性に照らして、私たちはジャムシディに展望と現実の確認を見出すのです。神が私を、そして私たちを助け、私たちの努力が最大限の力を発揮して、貧しい世界にイエス・キリストの福音をもたらすことができるように、私たちの人生を適切に調整する手助けをしてくださいますように。神は私たちの世代に多くのジャムシュディを救われ、彼らのために私たちのお願いを、この収穫の場に労働者を送り出すための手段として用いてくださいますように。</w:t>
      </w:r>
    </w:p>
    <w:p>
      <w:r>
        <w:rPr>
          <w:b/>
          <w:color w:val="FF0000"/>
        </w:rPr>
        <w:t xml:space="preserve">id 157</w:t>
      </w:r>
    </w:p>
    <w:p>
      <w:r>
        <w:rPr>
          <w:b w:val="0"/>
        </w:rPr>
        <w:t xml:space="preserve">アメリカン キング ジェームス バージョン 汚れた霊が人から出て行くとき、彼は安息を求めて乾いた場所を歩き、何も見つからなかったので、彼は言った、「私は出て行ったところから自分の家に戻ろう」。アメリカン・スタンダード・バージョン 汚れた霊がその人から出て行くとき、水のない所を通り、休息を求めたが、何も見つからなかったので、彼は言った、「私は出て行った私の家に戻ろう」。Douay-Rheims Bible 汚れた霊が人から出て行くとき、彼は休息を求めて水のないところを歩き、それでも見つからないので、彼は言う。わたしは出て行った所に、自分の家に帰ります。ダービー聖書翻訳 汚れた霊がその人から出て行ったとき、その人は安息を求めて乾いた所を行き、何も見つからずに、「私は出て行った自分の家に戻ります」と言った。English Revised Version 汚れた霊がその人から出て行くとき、休息を求めて水のないところを通り、何も見つからずに、「私は出て行った私の家に引き返そう」と言った。ウェブスター聖書翻訳版 汚れた霊が人から出て行くとき、彼は安息を求めて水のないところを歩き、何も見つからなかったので、「私は出て行った自分の家に戻ろう」と言った。ウェーマス新約聖書 「汚れた霊が人を離れると、安息の地を求めて荒れ地を歩き回るが、何も見つけることができず、『私は出て行った家に帰る』と言う」 世界英語聖書 汚れた霊は、その人から出て行ったとき、安息を求めて乾いた場所を通り、何も見つからず、『私は出て行った自分の家に引き返そう』と言っています。ヤング直訳「汚れた霊が人から出て行くとき、水のないところを休み求めて歩き、見つからずに、『私は出て行った自分の家に引き返そう』と言う。汚れた霊が人から出て行くとき、...」。つまり、悪魔である。悪魔は、宗教の誓いを立てているかどうかにかかわらず、不従順な子供たちの中にいて働き、その心は自分と同様に汚れているので、そこに住むことを好む。エチオピア語版では、「悪い悪魔」と訳されている。外見上は、人が改心して宗教を誓ったときに出て行くと言えるかもしれない。エチオピア語版では、「彼は乾いた場所を歩く」、あるいは、「砂漠」と訳されています。また、キリストの復活の後、彼らに送られた福音の説教によって、彼らの間で不安にさせられ、人の心の中に自分の居場所を保つことができず、また自分の望む悪事を働くことができなかったのである。彼は言った、「私は出てきた自分の家に帰ろう」。彼は再びユダヤ人のところへ行き、彼によって福音が見えなくなり、怒りと敵意で満たされ、キリストの使徒と言葉の宣教師が来るところならどこでも迫害するように仕向けたのである。Rev.では、より文字通り、水のない場所です。悪霊の巣窟( Isaiah 13:21 , Isaiah 13:22 ; Isaiah 34:14 )である。サテュロスとは、ヤギのような形をした妖怪のことで、イスラエルでは生贄として捧げられました（レビ記 17:7 ; 2歴代誌 11:15 ）。エジプトのメンデスまたはパン崇拝の名残で、エジプト人はヤギの姿をして、自然の中で受精の原理として崇拝していました。イザヤ書34:14では、"the screech-owl shall rest there "とあります。これは、A.V.のマージンとRev.の旧約聖書では、夜の怪物（ヘブライ語ではリリス）、Cheyne（イザヤ書）では夜の妖精と表現されている。これは、アダムの最初の妻であるリリスが、夜行性の妖精であるとする俗信に由来する。</w:t>
      </w:r>
    </w:p>
    <w:p>
      <w:r>
        <w:rPr>
          <w:b/>
          <w:color w:val="FF0000"/>
        </w:rPr>
        <w:t xml:space="preserve">イド158</w:t>
      </w:r>
    </w:p>
    <w:p>
      <w:r>
        <w:rPr>
          <w:b w:val="0"/>
        </w:rPr>
        <w:t xml:space="preserve">オンライン会員管理ソフトウェアMembeeのユーザー向けに、新機能の発表、機能強化のアップデート、一般的な使い方のヒントを提供します。Membeeは、世界中の業界団体、専門家団体、商工会議所、貿易委員会、協会、議会で使用されています。2012年01月30日 Membeeは、会員請求書が正しいことを確認するのに役立ちます 最もイライラする問題の1つは、請求書のバッチを投稿し、請求書の設定が正しくないことを後で発見することです。請求書発行後にその誤りを修正するのは、時間のかかる作業です。  このような場合、エラーが発生する前に修正するのがよい方法です。新しい会員レコードがセットアップされると、請求書のテンプレートに誤った日付が追加されることがあります。以前は、特に新入社員や交代した社員が会員課金レポートを実行する場合、課金記録に誤りがあることを示す手がかりを見逃しがちでした。これまでの経験から、最も一般的な課金エラーのひとつは、請求書の未送信であると考え、このようなエラーをリストアップするレポートを新たに追加しました。  その他、請求書プレビューレポートが強化され、請求記録における一般的なエラーを警告するようになりました。  請求書発行後レポートには、請求書未送付のチェックとプレビューレポートの実行を促す警告が追加されました。  これらのレポートを確認するだけで、ほとんどすべての請求書発行ミスを回避することができます。新しい「請求漏れチェックレポート」 財務 &amp;gt; Invoice Membership にアクセスすると、最初に表示されるレポートのひとつが「請求漏れチェックレポート」です。  このレポートは、請求日が入力した日付より前の請求書が未投函であるかどうかを、データから検索するように設定されています。Preview Invoices Report の強化" Preview Invoices Report にいくつかの情報を追加し、請求書を計上する前に正しい請求書であることを確認できるようにしました。  請求書の間違いを後から修正するよりも、請求書を計上する前に記録を修正する方がはるかに簡単です。エラーのチェックこのレポートは、一般的な問題をチェックし、それらの請求書にフラグを立て、レポートの冒頭に表示します。  レポートがチェックするのは、以下のような状況です。次の請求日が請求期間より前になるメンバー 請求書の計算式が誤っているメンバー 追加情報。また、記録を分析し、請求書に誤りがないことを確認するために、いくつかの追加情報をレポートに追加しました。  追加された情報は以下の通りです。次回の請求日 計算式の名前 計算式を計算するために使用されるフィールド メンバーのレコードからその計算式フィールドの値 メンバーの請求項目に課された税率 課税される項目の名前 「請求書郵送レポート」の強化 請求書郵送ステップでは、「不在請求のチェック」と「請求書プレビューレポート」がまだ実行されていないことを知らせる親切なリマインダーを表示するようにしました。  エラーチェックレポートを実行していないにもかかわらず、転記処理を続行することを認めないと、Post Invoicesレポートの実行に進むことができません。これら3つのレポートの強化により、エラーチェックがより簡単になり、請求前に素早く間違いを発見し修正することができます。  詳しくは「会費の請求書の出し方」の記事をご覧ください。  この記事にアクセスするには、ログインとパスワードが必要です。</w:t>
      </w:r>
    </w:p>
    <w:p>
      <w:r>
        <w:rPr>
          <w:b/>
          <w:color w:val="FF0000"/>
        </w:rPr>
        <w:t xml:space="preserve">イド159</w:t>
      </w:r>
    </w:p>
    <w:p>
      <w:r>
        <w:rPr>
          <w:b w:val="0"/>
        </w:rPr>
        <w:t xml:space="preserve">在広州オーストラリア総領事館 メディアリリース - 「アジアの世紀におけるオーストラリア」白書発表 2012年10月29日 ジュリア・ギラード首相は昨日、オーストラリア政府による「アジアの世紀におけるオーストラリア」白書を発表した。白書全文へのリンクはこちら 首相の序文はこちら 白書の要旨へのリンクはこちら首相は、白書が、アジアの世紀がもたらす機会を活用し、今後数十年にわたってオーストラリアがより強くなることを確実にするための野心的な計画を示している、と述べました。白書は、オーストラリアがその野心を実現し、アジアの中で効果的に競争できるようにするため、2025年までのオーストラリアの目標を数多く掲げています。白書は、オーストラリアがよりアジアに精通し、アジアに対応できる国になるために、オーストラリアの政府、企業、コミュニティがどのような行動をとるべきかを示しています。オーストラリアは、強い経済力、アジア地域への関与の実績、そして多くのオーストラリア国民がすでにアジア諸国の人々と築いている人的つながりといった確固たる基盤の上に立って、アジアの世紀への挑戦に臨むのです。フランシス・アダムソン駐中国オーストラリア大使は、オーストラリア政府の白書の公表を歓迎しました。アダムソン大使は、白書が、2012年から2025年までの年平均GDP成長率を7％と予測し、今後10年間は中国経済が持続的に成長することを期待していることに言及した。アダムソン大使は、「白書は、アジア、特に中国との関与に対するオーストラリアの建設的かつ前向きな姿勢を示しています。この地域の戦略的、政治的、経済的発展に中国が参加することをオーストラリアが支持することが明確に述べられています。オーストラリアは中国の台頭を歓迎する。それは、中国の人々や地域に経済的・社会的利益をもたらすだけでなく、国際システム全体を深化・強化するものだからである。" "オーストラリアは、中国の台頭を歓迎する。「近年の外国投資認可の記録は、中国の投資がオーストラリアで評価されていることを示しています。また、中国人移民、観光客、学生も温かく迎えられています」と大使は述べました。貿易や投資だけでなく、防衛、政治、文化、研究等の分野でも、中国とオーストラリアの先人たちの先見的な行動の上に成り立っており、私たちが共有する相互に有益な関係のさらなる成長と拡大を期待しています" と、アダムソン大使は続けました。大使はまた、白書にある、すべてのオーストラリアの学生が中国語を含むアジアの言語を学ぶ機会を持ち、それを奨励するという目標に注目しました。アダムソン大使は、状況が許す限り瀋陽に新しい総領事館を開設することを含め、アジアにおけるオーストラリアの外交基盤を強化するオーストラリア政府の意向も歓迎しました。在広州オーストラリア総領事ジル・コリンズは、白書は、中国南部地域を含む中国との関係強化に対するオーストラリアの継続的なコミットメントを反映したものであると述べました。「1992年12月、オーストラリアは広州に総領事館を設立し、今年はその20周年を迎えます」と述べました。「オーストラリアは、中国南部に外交的存在を確立した最初の国の一つです。白書は、オーストラリアが今後もこの関係を築き、深めていきたいと考えていることを明確に示しています。</w:t>
      </w:r>
    </w:p>
    <w:p>
      <w:r>
        <w:rPr>
          <w:b/>
          <w:color w:val="FF0000"/>
        </w:rPr>
        <w:t xml:space="preserve">アイディー160</w:t>
      </w:r>
    </w:p>
    <w:p>
      <w:r>
        <w:rPr>
          <w:b w:val="0"/>
        </w:rPr>
        <w:t xml:space="preserve">惑星が生命を維持できるのは、その星の化学的性質が許す限りにおいてのみである。これは、50億年後の太陽のように、死にゆく星が生命を維持する惑星を飲み込んでしまう場合だけの話ではない。星が死ぬずっと前に、その星の化学的性質が惑星の生命を絶つ可能性があるのだ。ハビタブル・ゾーンとは、生命維持に必要な高温でも低温でもない、太陽系内の比較的薄い帯のことで、ハビタブル惑星の探索は、このゴルディロックス・ゾーンについて多くの議論を必要とする。しかし、星のハビタブルゾーンは永遠に同じ場所にあるわけではなく、星自身の進化に伴って収縮したり、膨張したり、移動したりすることがあります。このことは、数十億年後の太陽の最終的な終焉と赤色巨星への膨張に戻れば、よくわかるだろう。この過程で、水星、金星、地球、そしておそらく火星も飲み込まれることになる。つまり、私たちは太陽の内部にいることになり、太陽系の中で最も居住性が低いとされている場所なのです。しかし、星の自然進化におけるもっと微妙な違いが、惑星の居住可能性に大きな影響を与える可能性があるのだ。サイエンスNOWが報じたように、太陽系の研究者は、炭素、ナトリウム、マグネシウム、ケイ素の元素が、ある太陽系の居住性にとって特に重要であることを突き止めた。この4つの元素が多い星ほど、星の進化に時間がかかり、ハビタブルゾーンの位置が大きく変化するのです。もし、太陽の化学組成に酸素が少なかったら、地球は約10億年前に太陽のハビタブルゾーンからはじき出されていたかもしれないのだ。最初の多細胞生物が誕生したのが12億年前、原生動物に至っては7億5000万年前であることを考えると、このような動きによって、地球上に複雑な生命が定着する可能性は失われた可能性が高い。</w:t>
      </w:r>
    </w:p>
    <w:p>
      <w:r>
        <w:rPr>
          <w:b/>
          <w:color w:val="FF0000"/>
        </w:rPr>
        <w:t xml:space="preserve">イド161</w:t>
      </w:r>
    </w:p>
    <w:p>
      <w:r>
        <w:rPr>
          <w:b w:val="0"/>
        </w:rPr>
        <w:t xml:space="preserve">Advertisement Shaking up the top of the class The teachers' strike may be over, but Chicago Public Schools are still ruling by Mayor Emanuel.「シカゴ教員ストライキは終わっても、シカゴ公立学校はエマニュエル市長に支配されている。シカゴの教員ストライキは終わった。教師たちは、追加資金、昇給、妥当な勤務時間、より公平な評価を実現することができた。そして、ストライキからわずか3週間後、シカゴ公立学校（CPS）のCEOであるジャン＝クロード・ブリザールが退任を発表した。これでもう何も問題ないだろう？大悪党のCEOは去り、教師たちは自分たちの望むものを手に入れ、生徒たちは喜べるのだろうか？というと、そうでもないようだ。ブリザール氏を嫌うのは簡単だ。CPSでの17ヶ月の短い任期の前に、彼はニューヨーク州ロチェスターで地区長として働き、そこで教師たちから95％近い「不信任」票を得たのである。CPSは資金不足で教師の昇給は無理だというのに、彼は6桁の給料の昇給を受け入れた。教師たちがよりよい契約を求めて交渉している最中に、彼は休暇をとった。彼が全く無能であったことは明らかである。しかし、彼がいなくなっても何も変わりません。そもそもブリザードを任命したラーム・エマニュエル市長はまだ在職中であり、彼がずっと指示を出し続けている。1995年に州議会がデイリー市長に教育委員会を選挙で選ぶ代わりに任命することを認めて以来、市長室がCPSを支配してきた。シカゴはイリノイ州で教育委員会選挙を行わない唯一の学区である。全米の96％の学区で教育委員会が選挙で選ばれているのには理由がある。教育委員会の役員を任命する権限は、縁故採用の扉を開くことになる。例えば、エマニュエル氏の選挙運動に多額の寄付をしたことで知られるペニー・プリツカー氏のような富裕層を任命することを考える。市長が教育委員会の役員を任命することを認めることは、政治的な後援以外の何ものでもないと考えるのはばかげている。それにしても、エマニュエル氏の行動は教育委員会を支配することにとどまらない。昨年の市長選挙では、チャータースクールが大好きだと公言し、シカゴで最高の高校はチャータースクールであると主張した。市長としてエマニュエルは、組合がある公立学校から、組合がないチャータースクールに資金を流用し、新しいチャータースクールを開設し、現在の公立学校を閉鎖する計画を立てている。公費で運営されるチャータースクールは、連邦税の控除があるため、投資家にとって非常に有利であることが知られている。したがって、大手銀行や富裕層がここ数年、「教育改革」を受け入れ、チャータースクールや民営化された学校に投資し、そこから莫大な利益を得るようになったことは驚くには当たらない。チャーターで得た利益の一部はエマニュエル氏の選挙資金になるとも言われているが、どちらとも証明することは難しい。動機はともかく、エマニュエル氏は、チャーターを支持するために、公立学校と組合に対して戦争を仕掛けるつもりであることを明らかにした。公立学校と組合がチャーターと利益よりも本質的に優れていると言うつもりはない。結局のところ、レトリックは常に、他の誰が利益を得るかに関係なく、生徒にとって何がベストであるかに帰結するのである。しかし、チャータースクールは、標準化されたテストの面で公立学校よりも良い結果を出していることは示されていない。チャータースクールを支持する人々は、標準化テストの強化や能力給を主張する人々と同じ傾向がある。理論的には、これらのアイデアは理にかなっている。教師がより良い業績を上げるためのインセンティブとなり、より有能な人材を教育現場に引きつけることができるからだ。しかし、いくつかの重要な点で欠陥がある。1つは、生徒が標準化されたテストで良い結果を出すインセンティブがないことで、通常、子どもたちは一日中泡を食わされることを喜ばない。さらに、こうした措置は、教師が自分たちの成績を上げるために結果を捏造する動機になる。過去にもあったし、今でもあるだろうし、教師が無意味な試験で生徒の成績を評価する限り、これからも起こり続けるだろう。私は13年間CPSの生徒でした。私は13年間CPSの生徒でしたので、このシステムの欠点を見てきました。私の通っていた小学校は、州内でもトップクラスの成績で知られていましたが、毎年数ヶ月間、実際の学習内容ではなく、標準化されたテストに合格するための方法を教えていました。一部の教師は、私たちに答えを与えようとさえしました。</w:t>
      </w:r>
    </w:p>
    <w:p>
      <w:r>
        <w:rPr>
          <w:b/>
          <w:color w:val="FF0000"/>
        </w:rPr>
        <w:t xml:space="preserve">イド162</w:t>
      </w:r>
    </w:p>
    <w:p>
      <w:r>
        <w:rPr>
          <w:b w:val="0"/>
        </w:rPr>
        <w:t xml:space="preserve">哲学者と神学者は何世紀にもわたって、一握りの抽象的な議論--存在論的、宇宙論的、遠隔論的、経験論的......--をめぐって論争を続けてきた。-- それらは神の存在を証明するか反証するかのどちらかであると主張する者もいる。明らかに、それらはどちらも証明していませんし、さもなければ議論は終わってしまいます。しかし、私はもう終わったことだと思っています。学者たちは自分の本に深く鼻を突っ込んでいて、明白なことに気づかなかったのだ。1.1.蚊。はっきり言っておく。  世界、いや全宇宙は、創造の頂点である人間がこの地球で暮らし、神を賛美して楽しく過ごすことができるように、微調整されている。  蚊は進化したのではありません。  完璧な計画の一部なのです。  へえー。2.偏頭痛。偏頭痛は蚊と同じくらい役に立ちますし、もっと痛いです。  片頭痛は蚊と同じくらい有用で、もっと痛い。小学生の10パーセントが片頭痛になると言われている。私の場合は、ちょうど私が話せるようになった頃に始まった。浴槽の中の牛のような頭痛で、まれに起こるが、良質の薬を使っていると思わせる点滅光や視覚の歪みではない。  片頭痛を作った神は、サディストでしょう。3.ウミウシ。ウミウシは地球上で最もクールな生物です。  なぜ愛に満ちた神は、人類の歴史の最初の1、2、3万年の間、誰も見ることのできない場所にウミウシを置いたのだろうか？4.4.祈り私の母は、砂漠で亀が渇き始めたとき、スコッツデールで雨乞いの祈りを捧げますが、なんとシアトルの私の地下室は水浸しです。  (雨乞いのダンスもあまり効果がない。  子供の頃、何度も試したが、砂嵐になった。砂嵐になった)。  このことから何がわかる？雨の神は無力なのか、意地悪なのか、それとも存在しないのか？OK、失礼しました。その強制的な選択は、一部のキリスト教徒がイエスを擁護するために使用する古くからのトリレンマに少し似ているように聞こえます：彼はa.狂人、b.嘘つき、またはc.主ですか？イエスが伝説の人物であったり、改革派のラビであったりする可能性もあります。また、雨の神は単に地理的な問題であったり、意地悪というよりは無知であったり、隔週の木曜日に存在している可能性もあります。認知科学者のパスカル・ボイヤーが私の脳の構造はこれを信じさせてくれないと述べていますが、その通りです。5.5.脳がない赤ちゃん小児性愛者の神父をかばうカトリックの司教のように、心のない信者は神の存在を疑う理由になると考える人もいます。しかし、そのような非情な小児性愛者の場合、誰が悪いのかという点では、若干の余地があると思うのです。  一方、文字通り脳を持たずに生まれてくる無脳症の赤ん坊、つまり物理的に人になることができない赤ん坊は、全く揺るぎがありません。6.6. 悪いマーケティングもしあなたが神なら、パット・ロバートソン、フレッド・フェルプス、アンジェム・チョーダリーにあなたの代弁をさせますか。  神は本当にコカコーラよりマーケティングに疎いのでしょうか？7.7.子宮内膜症。聖書によると、イブがリンゴを食べた後、神は女性の生殖器を作り直した。  それは、私たちがセックスを望み、妊娠し、そして赤ん坊を産むと地獄のように痛むというものであった。  もし、この話が本当なら、神は正しく設計したはずだと思いませんか？  なぜ私たちの中には、犠牲の山羊のように毎月血を流し、妊娠しない者がいるのか、そうすれば私たちは実際にイブの呪いを生き抜くことができるのでしょうか。8.十戒聖書の十戒（こことここ）には、「トイレに行った後は手を洗いなさい」とは書かれていません。  あるいは、"望まない人とはセックスをするな "とも書かれていない。  大失敗です。  もし、「手を洗いなさい」の代わりに、「汝、いかなる像も、天の上にあるもの、地の下にあるもの、地の下の水にあるもの（ウミウシなど）の形象も、汝に造ってはならない」と書かれていたらどうでしょう。どれだけの命が救われたか、考えてみてください。あるいは、隣人の牛や尻や妻やその他の貴重なものを欲しがってはいけないという非PCな戒律はどうでしょう。  本当に？本当に？妻を家畜とみなすことを暗黙のうちに認めているのですか？  ある人は、十戒はユダヤ教やキリスト教の神に対する単なる証拠だと言います。  しかし、全能で、全知全能の神であれば</w:t>
      </w:r>
    </w:p>
    <w:p>
      <w:r>
        <w:rPr>
          <w:b/>
          <w:color w:val="FF0000"/>
        </w:rPr>
        <w:t xml:space="preserve">イド163</w:t>
      </w:r>
    </w:p>
    <w:p>
      <w:r>
        <w:rPr>
          <w:b w:val="0"/>
        </w:rPr>
        <w:t xml:space="preserve">ページ 2012年4月20日 金曜日 ヒョウと斑点 「ヒョウは斑点を変えられない」-よく知られた慣用句の一つだが、老若男女を問わず大いに議論されてきた言葉である。老若男女を問わず、よく議論される言葉である。一般的には、「人は自分の性格の基本的な部分、特にネガティブな部分を変えることはできない」というのが、この言葉の真意であろう。しかし、イスラム教の最も純粋な姿という意味では、この言葉はナンセンスである。創造主のために自分を向上させたいと心から願っている人は、きっとそうすることができるのではないでしょうか。もしこの言葉が本当なら、人類に希望はあるのか、ましてや自分自身に希望はあるのか？考えてみれば、私たちの社会で、「変わる必要がある」人々のタイプは、通常、その道徳的行動の何らかの特徴によってのみ「変わる必要がある」のである。ですから、イスラム教がなければ、信仰がなければ、なぜ誰もが変わりたいと思い、その変化を完全に受け入れる必要性を感じるのでしょうか。宗教がなければ、こうした「道徳」の具体的な理由もありません。しかし、完全な目的や崇高な力への真の服従がなければ、なぜ個人がドゥンヤの快楽から離れようとするのでしょうか。私にとって信仰とは、人間が持つことのできる最も強い信念です。信仰には無条件の愛があり、この愛によって、自分のことはすべて任せておけば大丈夫だという知識と平安がもたらされる。アッラーの愛を常に渇望していることについては、私の投稿「You feel it Don't you?.私は、自分の心の奥底にあるアッラーの存在を常に渇望しており、アッラーの方法で自分を向上させ、アッラーとのより深いつながりを吸収できるようにしようとしている。さて、あなたの中に深く根ざした必要性と欲求があるとき、それはあなたの古いやり方に決して戻らず、変化するための最も強い引きとなるに違いありません。その愛は、以前のあなたと新しいあなたの間のバリアとして機能します。イスラム教に改宗した人たちを見てください。イスラム教を受け入れると、彼らの罪は一掃され、まるで生まれ変わったかのようになります。イスラームを受け入れると、アッラーの御心に反した以前のやり方は、彼らが本当に望むなら、全て消え去ることができるのである。ある人は、個人がかつて持っていたある行為や欲求に対する傾向は、その人の奥深くに眠っていて、決して本当に消えることはないと言うかもしれない。しかし、私は全くそうは思いません。スピリチュアリティとは、「常に神を参照し、その人の行うことがすべて神の喜びに適っていることを確認すること」です。この意識は静的なものではなく、動的なものです"。[ハムザ・ツォルツィス］。つまり、アッラーに近い人ほど神への意識が高く、これらの特徴はほとんど記憶から消されてしまうのです。自分が本当に変わりたいと思い、自分のスピリチュアリティを受け入れると、そのような傾向の上に立ち、過去の傾向が入り込めないような高い領域の台座に立つことができるのだと思います。そう、過去のあなたは、低いスピリチュアルなレベルでは、まだそのような傾向があり、もし戻るとしたら、そこであなたを待っていることでしょう。しかし、この新しい霊的レベルを見た後の新しいあなたは、そのような同じ傾向を持つことはありません。アッラーとのより強い結びつきの至福と平和を経験した後、自分の霊性を後戻りさせる人はあまりいないでしょう。しかし、そうは言っても、人は主が望んだ時にしか変わることができないのである。アッラーだけが、御自分が望む者を御自分の許に呼び寄せ、御自分が変えたいと望む者を変えることができるのである。だから、もし主が望まれるなら、豹がその斑点を全て失い、代わりに虎に変身することもあり得るのである。預言者さま（祝福と平安を）は、次のように述べておられる。「本当に、身体には小さな肉片があり、それが健康であれば身体全体が健康であり、それが病気であれば身体全体が病気である。この小さな肉片が心臓なのです。[心に病を抱えている人は、非合法なものを渇望し、その正当性が疑われるものに傾倒していく。心がより腐敗し始めると、その人は公然と罪を犯す可能性が高くなります。一方、信者がアッラーの御喜びになるような事柄に忙殺され、罪深い活動や疑いのある考えから遠ざかると、アッラーの御喜びになるような事柄に忙殺され、罪深い活動や疑いのある考えから遠ざかることになる。</w:t>
      </w:r>
    </w:p>
    <w:p>
      <w:r>
        <w:rPr>
          <w:b/>
          <w:color w:val="FF0000"/>
        </w:rPr>
        <w:t xml:space="preserve">イド 164</w:t>
      </w:r>
    </w:p>
    <w:p>
      <w:r>
        <w:rPr>
          <w:b w:val="0"/>
        </w:rPr>
        <w:t xml:space="preserve">を?めて、?めて、?めて、?LADYDOWSEについて 素晴らしい眺めですね。小さい頃、ウールワースでイエス様を見た気がしたんだ。彼は紫のベルベットのトラックスーツを着て、サワースティックを買っていました。それ以来、私は母が愛情を込めて「ジェス・ワールド」と呼ぶ世界にいます。ジェス・ワールドでは、私はスペイン人のジプシーで、人生の偉大な問題はすべてシェイクスピアとエルトン・ジョンとビリー・ジョエルの間で解決できると考えており、自分をちょっとした冒険家だと考えて、その場の思いつきで行動することを好んでいます。現実の世界では、私は海賊になりたいだけなので、みんなに面白がられている、巨大な不思議な欲望を持った英語学科の卒業生なのでしょう。</w:t>
      </w:r>
    </w:p>
    <w:p>
      <w:r>
        <w:rPr>
          <w:b/>
          <w:color w:val="FF0000"/>
        </w:rPr>
        <w:t xml:space="preserve">イド165</w:t>
      </w:r>
    </w:p>
    <w:p>
      <w:r>
        <w:rPr>
          <w:b w:val="0"/>
        </w:rPr>
        <w:t xml:space="preserve">エリック・ホヴデ（Eric Hovde）著：「良識は、今すぐすべてのエタノール燃料の要件を終わらせることを求める」 昨年、世界中で600万人の子供たちが餓死した--またしても。  その上、Worldhunger.orgの報告によると、2010年には世界中で9億2500万人が飢餓に見舞われた。深夜にテレビを見たことのある人なら誰でも、飢えと栄養失調に苦しむ子どもたちが、その窮状を救うためのお金を求めて必死に生きている姿を映した慈善団体のコマーシャルを見たことがあるだろう。信じられないことに、世界中で何百万人もの子どもたちが栄養失調で死んでいるのと同じ時期に、米国政府は化石燃料との戦いの中で、命を救う可能性のあるトウモロコシを栽培し、ガソリンタンクで燃やすことを推進し続けてきた。  ガソリンスタンドでガソリンを入れると、最大15パーセントのエタノールが混ざっている。この連邦政府によるエタノール使用の義務化は、今夏の干ばつでトウモロコシの6分の1が全滅したことによるトウモロコシ価格の高騰に政治家が反応し、非難の的になっている。  すでに7つの州の知事が、連邦政府の環境保護庁（EPA）に対してエタノール義務化の放棄を要請している。自動車用燃料の生産が、家畜や世界中の飢えた人々を犠牲にして、ますます多くのトウモロコシを消費するようになったからだ。Forbes誌のTim Worstallによる最近の論評によれば、「平時には、米国産トウモロコシの最大40％がエタノールに変換され、それが自動車に搭載されると言われている。これが不作になると、この比率が高くなる。旱魃でトウモロコシが不足しても、車の運転習慣はあまり変わらないからだ。しかし、それでも、トウモロコシが不足しているにもかかわらず、販売可能なガソリンにはエタノールを混ぜなければならないのです」。連邦政府がトウモロコシを燃料にすることを要求し続けることの非常識さは、国連の食糧農業機関のトップが、旱魃以前から世界的に穀物価格を引き上げていると主張したことを考えると、さらに直接的に伝わってくる。   このような価格上昇は、基本的な生存を穀物に頼っている地域には特に大きな影響を与える。過去30年間、エネルギー需要の解決策として、450億ドルのコストをかけてトウモロコシの燃焼を促進することを選択した、大きな、すべてを知っているアメリカ政府のおかげである。  2011年だけでも、トウモロコシのエタノールへの補助金は60億ドルもの税金を費やしている。一方、ブラジルでは、政府ではなく民間セクターがバイオ燃料産業を牽引してきた。  サトウキビが豊富でバイオ燃料にしやすいため、ブラジルでは石油とサトウキビエタノールの両方を燃やすフレックス燃料の自動車が走っている。なぜ、ブラジルでこのようなことが起こり、アメリカでは起こらなかったのだろうか。まず第一に、ブラジルではサトウキビが豊富に栽培されており、バイオ燃料として利用しやすい作物であることが挙げられる。しかし、米国の農家では、ノースダコタ再生可能エネルギー協議会が "トウモロコシと比較して、1エーカーで2倍のエタノールを生産する力がある "と主張しているエネルギー用テンサイを栽培している。また、サトウキビやビートとは対照的に、トウモロコシはデンプンであり、バイオ燃料になるためには糖に変換される必要がある。  サトウキビやビートはその必要がないため、より効率的な生産が可能です。  ある調査によると、2005年のブラジルのサトウキビエタノールのコストは、アメリカのトウモロコシエタノールよりも39％安かったという。さらに、トウモロコシのエタノール生産量が400ガロンであるのに対し、サトウキビは600〜750ガロンであることを考えると、トウモロコシが人間や家畜にとって素晴らしい食糧である一方、燃料としては悲惨なほど非効率的であることが理解できる。そしてこれが、政府が市場に介入しようとすることによって典型的に作り出されるものである。  昨年までは、サトウキビエタノールの関税とその生産に対する米国の税金による補助金によって、ブラジル産のバイオ燃料の輸入は米国市場からほぼ締め出されていた。  現在、関税が下がったとはいえ、ブラジルは官僚的な混乱と高い税金を抱えており、エタノール生産を圧迫しているため、ブラジル産サトウキビエタノールが米国市場に直ちに影響を与えることはないだろう。米国産サトウキビエタノールの生産量は増加傾向にある。</w:t>
      </w:r>
    </w:p>
    <w:p>
      <w:r>
        <w:rPr>
          <w:b/>
          <w:color w:val="FF0000"/>
        </w:rPr>
        <w:t xml:space="preserve">イド166</w:t>
      </w:r>
    </w:p>
    <w:p>
      <w:r>
        <w:rPr>
          <w:b w:val="0"/>
        </w:rPr>
        <w:t xml:space="preserve">Allen Human Brain Atlasの3Dレンダリング。2つのヒトの脳の大脳皮質における単一遺伝子の発現を示し、発現が高い（赤）領域と低い（緑）領域を明らかにする。写真：アレン脳科学研究所アレン脳科学研究所（Allen Institute for Brain Science）は、ヒトの成人の脳について、臓器全体にわたる遺伝子の活動を明らかにする包括的なアトラスを作成した。この地図は、24歳と39歳の男性から提供された「臨床的には何の問題もない」2つの脳と、3人目の男性から提供された半分の脳から、約900の特定部分の遺伝子分析によって作成された。シアトルのアレン脳科学研究所の研究者たちは、このアトラスを基準として、病気の脳の遺伝子活動を比較し、神経症状や精神疾患の根底にある要因を明らかにすることができるだろうと語った。「人間の脳は、人類が知る限り最も複雑な構造をしており、現代生物学における最大の課題の一つは、それがどのように構築され、組織化されているかを理解することです」と、この地図に取り組んだエディンバラ大学分子神経科学のセス・グラント教授は語っています。「この地図によって、初めてヒトゲノムとヒトの脳を重ね合わせることができるようになりました。ゲノムと脳の関連を理解するためのロゼッタストーンのようなもので、遺伝子の異常がどのように脳に影響を与え、病気を引き起こすのかを解明するための道筋を与えてくれます」とグラント教授は語った。脳の力は、その神経配線、多様な細胞や構造、そして最終的には、体重約1.5kgの塊である脳のどこで、いつ、さまざまな遺伝子のスイッチがオン／オフされるかに由来しているのです。わずか数ミリ立方の脳の断片を1億回以上測定した結果、全遺伝子の84％が脳の一部でオンになっていることが判明した。大脳皮質の隣の領域、つまり脳の大きなしわのある表面での遺伝子活性は非常によく似ていたが、脳幹などの低い部分での活性とは異なっていた。大脳皮質のより詳細な分析により、運動や感覚機能など、脳内で特定の役割を持つ領域に対応する遺伝子活性のパターンが明らかになった。このアトラスは、脳の左側と右側で遺伝子活動に大きな違いはないことを示し、言語など、一般に一方の半球が担当する専門知識は、今回の研究で発見されたよりももっと微妙な違いから生まれていることを示唆している。両者の脳は年齢も民族もほぼ同じだが、遺伝子活性のパターンが非常に似ていたことから、研究者らは、人間の脳における遺伝子発現には共通の設計図があるのではないかと推測している。現在、男女から提供された組織を用いて、健康な脳を持つ人々の間でその遺伝子の青写真がどの程度一致しているかを確認する作業が進められている。科学者たちは過去にネズミの遺伝子アトラスを作ったことがあるが、提供されたヒトの脳が不足していたことと、実験が破壊的であること、サイズが1,000倍になることから、ヒトと同等のものを作ることはより困難なことであったという。科学者たちは『ネイチャー』誌に、提供された脳をまずスキャンし、それを細かく切り刻んだと書いている。そして、それぞれの塊について、ヒトゲノムに含まれる2万個あまりの遺伝子の活性度を測定した。このアトラスは、脳の3D画像に遺伝子情報を重ね合わせたもので、研究者はオンラインで自由に利用することができる。グラント教授は、今後の研究では、この遺伝的脳アトラスを他の遺伝子研究や異常・疾患のある脳のスキャン画像と関連付けることを検討しているという。そうすれば、脳の状態に関与している遺伝子が明らかになり、遺伝子の活性を弱めたり高めたりする薬物治療への道が開けるかもしれない。オランダのマックス・プランク言語学研究所のクライド・フランクスは、すでにアレン脳科学研究所の遺伝子データを使って、オランダ人学生1,300人の脳の非対称性を生み出す遺伝子を突き止めている。このような場合、「忖忖忖忖忖忖忖忖忖忖忖忖忖忖忖忖忖?そのため、インドで最も美しい地域の一つであるカシミール地方のダル湖と谷の一部が再び観光客に開放されることになった。</w:t>
      </w:r>
    </w:p>
    <w:p>
      <w:r>
        <w:rPr>
          <w:b/>
          <w:color w:val="FF0000"/>
        </w:rPr>
        <w:t xml:space="preserve">イド167</w:t>
      </w:r>
    </w:p>
    <w:p>
      <w:r>
        <w:rPr>
          <w:b w:val="0"/>
        </w:rPr>
        <w:t xml:space="preserve">終末世界というビジョンは、これまで数多くのタイトルで描かれてきましたが、本日Xbox 360とPS3で発売されたDarksiders IIは、終末世界というフォーマットの成功に乗じた最新作です。このゲームの主人公はデスそのもので、兵士や忍者など、ゲーマーが通常ヒーローの役割を担うさまざまなキャラクターとは一線を画しています。Darksiders II』とは？デスは宇宙で最も強力な存在として知られるネフィリムという種族の出身で、信頼できる馬のデスペアと、死と生の境界を行き来し、アンダーワールドを自由に探索できる、堂々とした翼を持つ不吉な黒い鳥のダストが相棒となる。デスは、人類への贈り物であるエデンの園を盗んだネフィリム族を、「黄金会議」で滅亡させた後、死刑執行人として近親者を惨殺した罪悪感をいまだに引きずっている。ゲームのホームページには、このように書かれていました。「世界は浄化されたが、天国と地獄の間に多くの魂が残っている」「デスは旅先で長年の仲間と合流し、古の友人や敵ともすれ違うことになる。  旅先で出会った人々との交流が、創造物そのものを狙う陰湿な陰謀の秘密を解き明かすカギとなる。"Darksiders IIの武器と機能 ゲームを進めていくと、プレイヤーは何千もの強力な武器や鎧、アミュレットを見つけ、デスを今以上に「凶悪」な存在にすることができます。死の天使のアーマーは、アンダーワールドを見渡し、死を地獄の門へと導くのに役立ちます。武器には、近くの敵すべてに影響を与える回転攻撃を行うことができるエンチャントされた斧が含まれます。死と直面するのは誰にとっても恐ろしいことだが、少なくとも「Darksiders II」では、非常にスリリングではあるものの、それが単なるゲームであることがわかっている。</w:t>
      </w:r>
    </w:p>
    <w:p>
      <w:r>
        <w:rPr>
          <w:b/>
          <w:color w:val="FF0000"/>
        </w:rPr>
        <w:t xml:space="preserve">イド168</w:t>
      </w:r>
    </w:p>
    <w:p>
      <w:r>
        <w:rPr>
          <w:b w:val="0"/>
        </w:rPr>
        <w:t xml:space="preserve">Twitterは、ゴシップ、ニュース、短い日記、たくさんのリンク、スポーツの話題、トレンドの話題を提供する場所ですが、大手ソーシャルネットワークは11月28日から12月2日までの5日間、「Twitter Fiction Festival」を開催することを発表しました。Twitterは、このフィクション・フェスティバルを、世界中のクリエイティブなストーリーテラーに開かれたバーチャルストーリーテリングの祭典と呼んでいる。フェスティバル・フォームでは、名前、Twitterのハンドルネーム、どのようにストーリーを伝えるか、どのTwitterアカウントを使用するかなどの提案書を求めています。また、企画に使用した文章のサンプルもお願いします。Twitter祭りのアイデアは、ツイート形式の短編小説、Twitterでのチャット、ライブツイート、オリジナル企画などです。Twitterによると、企画は5日間のフェスティバルの時間枠に収まるものでなければならず、1時間程度の短いものでもかまいません。フェスティバルに選ばれた作家は、11月19日（月）に発表され、その9日後にフェスティバルがスタートします。Twitterは、企画書の提出期限をまだ提示していません。Twitterのフィクション企画で人気のある例として、ピューリッツァー賞受賞者のジェニファー・イーガン（@egangoonsquad）の「Black Box」があります。A Twitter Short Story 。この物語は、ニューヨーカーのフィクションアカウント（@NYerFiction）を通じて語られ、エンターテイナー、ジャーナリスト、リーダー、その他影響力のある人々が同様のプロジェクトをTwitter上で共有し、つながることを呼びかけるとともに、#OnlyOnTwitterのページで紹介、リンクされて表示されています。</w:t>
      </w:r>
    </w:p>
    <w:p>
      <w:r>
        <w:rPr>
          <w:b/>
          <w:color w:val="FF0000"/>
        </w:rPr>
        <w:t xml:space="preserve">イド169</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出版日2011年2月25日 On the Other Handは、左利きの人のためのTHEゴルフ教本です。全米屈指の左利き、公認PGAマスタープロであるスティーブ・アンダーソンとゴルフライターのポール・デビアが執筆。アメリカPGA第33代会長のM.G.オレンダーが前書きを書いています。最新版では、90枚以上の詳細な左サイドからのカラー写真を収録しています。アンダーソンはあなたをレッスンのティーグラウンドに立たせ、フルスイングからパッティング、ゲームマネジメントまで、わかりやすく指導しています。170ページにわたる充実のトレーニング。初心者からスクラッチプレーヤーまで、すべてのゴルファーに役立つことを目的とした、On the Other Handは、左から...あるいは右から、すべてのゴルファーのゲームを助けるに違いありません。On the Other Handは、左利きの人のためのゴルフ教本です。全米屈指の左利き、公認PGAマスタープロ、ゴルフライター、ポール・デビアによって書かれました。アメリカPGA第33代会長のM.G.オレンダーが前書きを書いています。最新版では、90枚以上の詳細な左サイドからのカラー写真を収録しています。アンダーソンはあなたをレッスンのティーグラウンドに立たせ、フルスイングからパッティング、ゲームマネジメントまで、わかりやすく指導しています。170ページにわたる充実のトレーニング。初心者からスクラッチプレーヤーまで、すべてのゴルファーに役立つことを目的とした本書は、左から...あるいは右から、すべての人のゲームの助けとなるに違いありません。{itemData":[{"priceBreaksMAP": null, "buy...to wishlist", "Add both to Wish List", "Add all three to Wish List"], "addToCart":["Add to Cart", "Add both to Cart", "Add all three to Cart"], "showDetailsDefault": "Show availability and shipping details", "shipplingError":"An error occurred, please try again", "hideDetailsDefault": "Hide availability and shipping details", "priceLabel":["Price:", "Price For Both:", "Price For All Three:"], "preorder":["Preorder this item", "Preorder both items", "Preorder all three items"] }} {[Preorder: "Preorder of this item, "Preorder of two items, "Preorder of three items"] }}エディトリアルレビュー 著者について スティーブ・アンダーソンはPGAマスタープロで、フロリダ州フォートマイヤーズのリバーホールカントリークラブで指導ディレクターを務めている。リバーホールはデービス・ラブ3世によって設計され、アメリカPGAの前会長であるMGオレンダーが社長を務めるハンプトンゴルフによって運営されています。2000年にはフロリダ州南西部のPGAからティーチャー・オブ・ザ・イヤーを受賞し、ゴルフマガジン誌の「アメリカのトップティーチャー」リストに2度ランクインしている。アンダーソンはゴルフチャンネルとESPNで特集され、フロリダのNBC-TVで自身のゴルフ番組のホストを務めています。アンダーソンは、ゴルフダイジェスト、ゴルフワールド、USAトゥデイ、PGAマガジンなどで紹介された、ゴルフスイングに関する450以上の記事を執筆しています。また、クラブフィッティングのエキスパート資格を持ち、キャロウェイのプロフェッショナルスタッフメンバーでもあります。1992年から96年まで、アンダーソンはサウスカロライナ州ヒルトンヘッドアイランドのケン・ベントゥーリ・ゴルフ・トレーニングセンターを率い、またタイガー・ウッズの本拠地であるオーランドの名門アイルワースC.C.で弟子として働いていました。また、タイガー・ウッズの本拠地であるオーランドの名門アイルワースC.C.では、弟子として指導にあたりました。1980年のプロ転向以来、2009年には40,000回目のレッスンを行っています。ゴルフライターのポール・デビアは、ティーチングプロ向けのゴルフ教本を何冊も執筆しており、彼自身のユーモアあふれる作品集『I Golf, Therefore I Am』もあります。この本は、左利きのゴルファーに最適な一冊です。詳細な情報がたくさんあります。このバージョンは基本的に2001年に印刷された本と同じものです。大きな違いは、写真がカラーになり、著者の言葉をよりよく説明していることです。例えば、写真は男性なのに、文章は「彼女」について話しているなど、著者は時間をかけて文章の一部を書き直すことができたはずです。これは、最初のバージョンの写真に当てはまります。左利きゴルファーには必携の一冊です。すべてのクラブについて、セットアップからスイングまで、基本的なところから構築されています。実際にゲームをする上での戦略も含まれています。主なポイントをまとめてみました。</w:t>
      </w:r>
    </w:p>
    <w:p>
      <w:r>
        <w:rPr>
          <w:b/>
          <w:color w:val="FF0000"/>
        </w:rPr>
        <w:t xml:space="preserve">イド170</w:t>
      </w:r>
    </w:p>
    <w:p>
      <w:r>
        <w:rPr>
          <w:b w:val="0"/>
        </w:rPr>
        <w:t xml:space="preserve">よくある質問 ハードウッドフロアの購入、施工、クリーニングに関するご質問は、サポートセクションにあるガイドとパンフレットに回答が掲載されている場合があります。また、このセクションでは、製品に関するよくある質問もご紹介しています。もし、疑問が解決されない場合は、info@appalachianflooring.com までメールをお送りください。床の掃除はどのようにしたらよいですか？砂や土などの研磨剤が床を傷めないように、定期的に掃き掃除や掃除機をかけてください。ワックス、油性の洗剤、その他の家庭用洗剤は、仕上げ済みのフローリングの掃除には絶対に使用しないでください。仕上げを鈍らせる可能性があります。その代わりに、仕上げ済みハードウッドフロア用に特別に調合された洗浄剤を使用してください。詳しくは、サポートと保証のセクションにあるお手入れとメンテナンスのガイドをお読みください。フローリングと下地を接着することはできますか？無垢のハードウッドフローリングは、下地に接着することはできません。アパラチアン・エンジニアード・フローリングは接着することができます。詳しい方法は、「エンジニアード・フローリング施工ガイド」に記載されています。アパラチアンハードウッドフローリングを施工するには、どのような下地材が必要ですか？硬質フローリングの施工には、5/8''厚の合板下地、または3/4" 厚のOSB羽目板が必要です。合板またはOSBの使用をお勧めします。設置する前にインストレーションガイドでどのような状況か詳しく確認してください。地下室にアパラチアンフローリングを設置できますか？硬質フローリングは、地下室には設置しないでください。アパラチアン・エンジニアード・フローリングは、床下や地下室への施工が可能です。旅行に行くとき、暖房やエアコンを止めてもいいのですか？残念ながらできません。相対湿度を40～50％、温度を65～75F度の間で常に維持する必要があります。施工前に床材を馴染ませる必要がありますか？床材を施工する前に72時間、床材を馴染ませる必要があります。施工後、床の上を歩けるようになるまで、どのくらい待たなければなりませんか？釘やホッチキスで固定されている場合は、施工後すぐに歩くことができます。  接着剤で施工した場合は、接着剤メーカーが推奨する期間、床を硬化させる必要があります。犬を走らせると床はどうなりますか？アパラチアのフローリングは、耐摩耗性に優れています。しかし、どんなニスや床もペットの侵入を防ぐことはできません。仕様の欄には、ハードウッドフローリングの硬度や、ペットがハードウッドフローリングに与える影響について詳しく書かれています。家具から床を守るにはどうしたらいいですか？家具の脚の下にフェルトパッドを敷いて、フローリングを傷から守ってください。さらに、このパッドは定期的に掃除して、砂やその他の研磨剤が蓄積されるのを防ぎ、その結果、床に傷がつく可能性があります。欠陥の見方について、業界標準は何ですか？「検査は、通常の照明のもと、立った状態で行う必要があります。特に大きな窓からの照り返しは、床材の不規則性を拡大させるので、合格を決定するべきではありません。"スプラインジョイント、スリップジョイントとは何ですか？接合する部材に刻まれた溝に、薄い帯状の接着剤を塗布したもので、2つの溝を固定するために使用されます。テーブルソーとダドブレード、またはルーターとストレートビットで作られます。出窓やクローゼット部分など、向きを逆にしたり、埋め戻したりする必要がある場合があります。その場合は、溝に対して溝を取り付けることになるので、スプラインを使用する必要があります。スプラインを溝に接着すると、溝が舌に変わります。その後、通常通り施工を続けることができます。なぜ床がへこむのですか？カッピングまたは「ウォッシュボード」。フローリング材の1枚の幅に渡って、端が高く、中央が低くなっている状態です。これは製造上の欠陥ではなく、湿度の不均衡によって起こります。平坦に製造され、施工時も平坦であったのに、波状に見える。</w:t>
      </w:r>
    </w:p>
    <w:p>
      <w:r>
        <w:rPr>
          <w:b/>
          <w:color w:val="FF0000"/>
        </w:rPr>
        <w:t xml:space="preserve">一七一</w:t>
      </w:r>
    </w:p>
    <w:p>
      <w:r>
        <w:rPr>
          <w:b w:val="0"/>
        </w:rPr>
        <w:t xml:space="preserve">生協の開始 生協の開始を検討している場合に役立つかもしれないリソース この情報は自由に提供され、それはアドバイスではありません 私たちが協同組合によって何を意味するのか 簡単な定義は、ここで利用可能です.シンプルですが、協同組合ビジネスがあなたが達成しようとしていることを提供するかどうかを理解するために不可欠です。協同組合を始める5つの簡単なステップ有用な情報はこのページで見つけることができる、左のメニューで見つけるため。一見の価値ありです。仮会員制度 協同組合の設立を希望される方には、初年度無料の仮会員をお願いしています。仮会員の詳細については、「会員制度」のページをご覧ください。これから始めようとする協同組合については、こちら（開発中） 。協同組合アドバイザリーグループ 協同組合アドバイザリーグループは、会員企業の役員や幹部社員で構成されており、協同組合の設立を希望する個人やグループの相談に喜んで応じます。また、法律や金融の専門家も含まれています。まずは、協会事務局（電話：04 472 4595）にお問い合わせください。協同組合の原則 協同組合は、独自の原則を持つ唯一のビジネスモデルです。国際協同組合同盟によって作成され、世界中の協同組合は、この7つの原則を事業の基礎としています。すべての協同組合の理事や上級管理職、そして協同組合のビジネスを成功させたいと願うすべての人のための必読書です。この300ページの本は、協同組合のビジネスモデルを取り巻く神話や誤解を払拭し、わかりやすい言葉で、協同組合を理解し組織化するための要点を示している。英国で出版されたこの本を、ニュージーランド在住の方は、Association of?海外では、NZ$98（航空便送料込み）の銀行手形を送付してください。参考資料 これまで産業財産権組合であったAshburton Lyndhurst Irrigationは、協同組合会社として再スタートしました。協同組合の規約、法人設立証明書、投資説明書、目論見書は、こちらでご覧になれます。これらは、協同組合の設立を検討している人々にとって有益な情報です。ワシントンでは、米国農務省が「購買協同組合の発展のためのガイド」を作成しており、これはこちらで見ることができます。消費者と生産者が運営する食品協同組合の立ち上げをお考えですか？このマニュアルは、アメリカのCooperative Grocers Information Networkによって作成されたものです。他の種類の協同組合の設立を検討している場合にも、一読の価値があります。協同組合を始めるには アドバイス、支援、その他の有用な資料については、電話04 472 4595または電子メールをお送りください。協同組合の設立を希望するニュージーランドの個人および団体のための協会の仮会員制度に関する情報は、会員制度のページでご覧いただけます。</w:t>
      </w:r>
    </w:p>
    <w:p>
      <w:r>
        <w:rPr>
          <w:b/>
          <w:color w:val="FF0000"/>
        </w:rPr>
        <w:t xml:space="preserve">イド172</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会員資格は自動的に1年間有効の$79にアップグレードされます。一時的に在庫切れです。今すぐ注文して、在庫があり次第お届けします。詳細が分かり次第、お届け予定日をメールでお知らせします。商品の発送時にのみ、お客様のアカウントに課金されます。Amazon.co.jpから出荷され、販売されています。ギフトラッピングも可能です。フォーマット 書籍の説明 出版日:2012年11月1日 人が死んだらどうなるのでしょうか？ほとんどの人はそのまま天国に行けると思っていますが、テレサが知るように、そうとは限りません。3月2日午前8時6分に地球を離れた彼女は、天使に付き添われ、地球と収容所をつなぐ明るい通路を通り抜ける。彼女は戸惑いながらも、国籍や信条を問わず多くの見知らぬ人々と一緒に、天国の真ん中を通る廊下を歩いていく。その廊下で、テレサたちは立ち止まり、ガラス越しに向こう側の魂を見つめている。ユートピア......涅槃......天国を体験しているのだ。テレサの12歳の娘、アンジェリカもその一人だ。彼女はその日の朝、交通事故で命を落とした。テレサは娘の姿を見ることができるが、彼女の注意を引くことも、彼女のもとに行く方法を見つけることもできない。やがて、テレサと他の死者の魂はそっと廊下を滑っていき、輝かしい天使がそれぞれの個室「ファイルの部屋」と「ギフトの部屋」に案内してくれます。廊下の先には、全能の神と対面する「白い玉座」があります。死後の世界についてのこの感動的な小説で、次に何が起こるかを読んでください。人が死んだらどうなるのだろう？多くの人はそのまま天国に行けると思っていますが、テレサはそうとは限らないことを知ります。3月2日午前8時6分、地球を離れたテレサは、天使にエスコートされ、地球と収容所を結ぶ明るい通路を通り抜ける。彼女は戸惑いながらも、国籍や信条を問わず多くの見知らぬ人々と一緒に、天国の真ん中を通る廊下を歩いていく。その廊下で、テレサたちは立ち止まり、ガラス越しに向こう側の魂を見つめている。ユートピア......涅槃......天国を体験しているのだ。テレサの12歳の娘、アンジェリカもその一人だ。彼女はその日の朝、交通事故で命を落とした。テレサは娘の姿を見ることができるが、彼女の注意を引くことも、彼女のもとに行く方法を見つけることもできない。やがて、テレサと他の死者の魂はそっと廊下を滑っていき、輝かしい天使がそれぞれの個室「ファイルの部屋」と「ギフトの部屋」に案内してくれます。廊下の先には、全能の神と対面する「白い玉座」があります。死後の人生についてのこの感動的な小説で、次に何が起こるかを読んでください。編集後記 著者からのコメント この本が面白いのは、年齢も信仰も経歴もさまざまな20人ほどの人たちに行ったアンケートの答えによって、この本が作られたことです。神、天国、地獄、イエス、サタンについての意見が、この興味をそそる、スピリチュアルなフィクション小説に集約されているのです。ジム、マリリン、シンディ、そして他の読者も、この小説は示唆に富んでいて、読み終えることができなかったと言っています。著者について 私はカンザス州西部の小さな町で育ちました。ショーン・カリと結婚してからは、コロラド州、南カリフォルニアに住んだ。結婚して29年、現在もカリフォルニア州ビクタービルに住んでおり、アレクシス（15歳）とジェシー（13歳）の2人の子供とたくさんのペットと一緒に暮らしています。On the Other Side of the Glass』は、私が初めて小説に挑戦した作品で、11月1日に発売され、アマゾン、バーンズ＆ノーブルズ、その他の書店やサイトで入手できます。この本は今のところ、素晴らしいフィードバックとレビューでヒットしているようです（その一部は私のサイト：christikari.comで見ることができます）。また、『Renew Magazine-VA』の10月号にも掲載されています。ぜひご覧ください。著者紹介 クリスティ・ホッカースミス（Christi Hockersmith）さんは、小さな町で育ちました。</w:t>
      </w:r>
    </w:p>
    <w:p>
      <w:r>
        <w:rPr>
          <w:b/>
          <w:color w:val="FF0000"/>
        </w:rPr>
        <w:t xml:space="preserve">イド173</w:t>
      </w:r>
    </w:p>
    <w:p>
      <w:r>
        <w:rPr>
          <w:b w:val="0"/>
        </w:rPr>
        <w:t xml:space="preserve">マイクロマネジメントをする上司への対処法 2012年8月24日 マイクロマネジャーの下で働いている人は、おそらくかなり悲惨な思いをしていることでしょう。自分の仕事を常にチェックされ、上司がチェックする必要がないと思うことまでチェックされると、信頼や評価を感じることは難しいでしょう。しかし、もっと余裕を持つためにできることがよくあります。しかし、まず、マイクロマネジメントとは何かということを定義しましょう。人々はしばしば、ハンズオン管理（良い）とマイクロマネジメント（悪い）を混同してしまうからです。良いマネージャーは、目標設定に深く関与し、従業員が望ましい結果を明確に理解できるようにし、仕事を通じて進捗状況を確認します。しかし、マイクロマネジャーは、仕事の進め方を細かく指示し、プロセスのすべての段階を監視し、いかなる決定も委ねることを拒否します。もし、あなたの上司がハンズオンからマイクロマネジメントに移行したのであれば、次の2つのうちの1つが起こっていることになります：（1）あなたの上司がマイクロマネジメントをする理由をあなたが与えたからか、（2）あなたの上司がマイクロマネジメントをするのが一般的だからか。この2つのうち、どちらなのかを見極めることから、あなたの前途は始まります。本日、Intuit QuickBaseのブログで、この2つの状況に対処する方法についてお話します。ここで読むことができます。悲しいことに、私の職場（コールセンター）はマイクロマネジメントにつながるような職場環境なのです。あなたは次のことを監視しなければなりません： - 通話の品質（5つの主要パラメータを持つ） - 通話の平均時間（平均は6分10秒未満であるべき） - 顧客のファイルに書く情報 - あなたが与える情報 - 不運にもサポート担当者に説明を求めに行く必要がある場合にかかる時間 - これらすべてを、顧客がX日以内に電話をしないように返信することを確認しようとしながら - そしてできるだけ素敵で甘い、「笑顔」になってください 以前は「平均通話時間」に関して問題があったんですが、今はもう大丈夫です。今は、大丈夫です。他のすべてがそのために苦しんでいるのですが、その理由はわかっています。平均通話時間を短縮するために何カ月もマイクロマネジメントを受けましたが、それが終わった今、自分の統計を見て「くそっ」と思いました。やりたくないわけではないのですが、一度にたくさんのことをこなさなければならないので、特に顧客、顧客のファイル、Eメールソフト（すべてのことに加えて、Eメールを読むことを忘れてはいけません）、上司の言うことに注意を払わなければならないので......。12月の休暇が承認されたからここにいる、というレベルです。数年前、マイクロマネジャーがいました。一番面白かったのは、私の机の上にある電話の位置が気に入らないということでした。私は電話を机の左側に置いていたのですが、彼はどうしても電話をパソコンの右側に移動させたかったようで、そうすると私はパソコンのキーボードに電話に関するメモを書かなければならなくなります。そのため、パソコンのキーボードで電話に関するメモを書くことになるのですが、彼はどうしてもそれを許せなかったのです。それ以前には、私が同僚と座っているカフェテリアのテーブルにやってきて、自分のランチ・サンドイッチの作り方の方が私よりずっと優れているから、彼のやり方でやるべきだと言ってくるディレクターがいました。笑 :-)私は、昼食にサンドイッチ以外のものを持ってくることで、そのランチ・マイクロマネジメントをするディレクターに対処したかもしれません。もし彼がそれもマイクロマネジメントしようとしたなら、彼は業界を間違えていて、ケータリングをするべきだったと思います。少し回りくどいですが、彼がその点を理解していなかったら、私は驚きます。私の知っている経営者は、電話の取次ぎなどを気にしている。仕事の中身はボロボロなのに、部下はクローゼットの整理やオフィスの移動など、その日その日で表面的な気まぐれに走り回っている。ベニー・ヒルのテーマが流れているのを想像すると、とても感動的です。私は右利きなので、左利き用の電話をかけると変な感じがします。もちろん、左手で電話を持って、必要なときに書けるようにしなければならないのですが......。今の仕事では、左利きの人はいないんです。</w:t>
      </w:r>
    </w:p>
    <w:p>
      <w:r>
        <w:rPr>
          <w:b/>
          <w:color w:val="FF0000"/>
        </w:rPr>
        <w:t xml:space="preserve">イド174</w:t>
      </w:r>
    </w:p>
    <w:p>
      <w:r>
        <w:rPr>
          <w:b w:val="0"/>
        </w:rPr>
        <w:t xml:space="preserve">テキサス州は、メディケイドプログラムのサプライヤーによる不正行為を知っていると主張する企業内部者やその他の人々と協力し、医薬品メーカーや医療提供者の過剰価格設定や不正行為を非難する訴訟から、過去10年間で12億ドル以上を回収してきた...。テキサス州のプログラムは、民間の裁判弁護士と、企業に対する訴訟で原告を代理する弁護士を定期的に批判してきた共和党のグレッグ・アボット司法長官との間の、思いがけない同盟を反映している。「国家がそのような申し立てをしたことを相手に通知することなく、国家がすでに不正であると結論づけた条件で誰かと取引を続けることを許すような法令には、何か問題があると思う」とナイトは言った。この記事を読んで、ひとつ心配になったことがある。それは、司法長官が裁判弁護士を巻き込んで、大企業を過大広告の些細な例で攻撃するという、低空飛行の果実を追及しているように見えることである。ある企業の幹部は、テキサス州政府は、企業が州当局の許容範囲を超えてメディケイドに請求しているのではないかと長い間疑っていたにもかかわらず、何年もその企業と取引を続けてきたと述べた--後になってようやく、その企業を詐欺で訴えたのだ。一方、本当に詐欺的な業者、たとえば実施されていないサービスに対して請求している業者による明白な詐欺を根絶するための努力は、それほど活発ではなかったようだ。テキサスはメディケイドの不正を追及する上で、間違いなく主導権を握っている。連邦政府は、メディケイドの不正に取り組む州を奨励するために、罰金とボーナスのシステムを開発する必要がある。州当局が発見した不正資金1ドルにつき、連邦政府はそれに見合うだけの資金を提供する。連邦政府当局が不正請求を1ドル発見するごとに、州は全額を弁済しなければならない。これは声を大にして言いたいことだ。重要なのは、州が費用の一部しか支払わないから不正を無視するという逆インセンティブを取り除くことである。"救いはワシントンからやってきたと言いたい。「民主党から来たと言いたい。[しかし、それは共和党の司法長官からであり、テキサス、フロリダ、民間の法曹界からであり、西部からであったのだ"。テキサス州は確かにそうだ。</w:t>
      </w:r>
    </w:p>
    <w:p>
      <w:r>
        <w:rPr>
          <w:b/>
          <w:color w:val="FF0000"/>
        </w:rPr>
        <w:t xml:space="preserve">アイディー 175</w:t>
      </w:r>
    </w:p>
    <w:p>
      <w:r>
        <w:rPr>
          <w:b w:val="0"/>
        </w:rPr>
        <w:t xml:space="preserve">この物語を共有する 地獄とは、あなたの写真の中にいる他人のことです。人々が休暇を描くのをやめて写真を撮り始めて以来、さまよう他人は写真撮影の悩みの種でした。画像処理技術会社Scaladoは、Removeによって、私たちの写真が、その場所にいたことの記録ではなく、その場所がどうであったかの表現であるような世界に一歩近づいたのです。Removeは、スマートフォンで撮影した写真から、車や人、草などを事後的に取り除くことができる、スマートフォン向けの写真ツールです。ハフポストテックのガジェット隊長は、この技術がよりによってバレンタインデーに登場したことを、「完璧だ」と評している。Removeはまた、ユーザーが手動で侵入を消去することができます, あなたは写真でより良い探している観光客を残しておきたいかもしれないので.Phandroidによると、写真を撮った後、被写体にカメラを向けたまま、削除したい写真内の各移動体をタッチする。Engadgetが使用したプロトタイプは、Android OS Gingerbread用に作られたアフターマーケットアプリの形でしたが、Phandroidによると、Removeはアプリケーションとして顧客に提供されるのではなく、Sony Ericsson、Motorola、HTCなどの提携携帯メーカーに直接ライセンスされる予定だそうです。この技術がiOSデバイスで利用可能になるかどうかは不明である。この記事を書いている時点では、スカラドはThe Huffington Postのコメント要請に応えていない。SlashGearによると、Removeは、スウェーデン企業が昨年リリースしたグループ写真撮影ツール「Rewind」と同様の技術を使っているという。GSMArenaブログによると、Rewindではシャッターボタンを押すごとに複数枚の写真を撮影し、撮影者は各人のベストショットを組み合わせた合成画像を作ることができるそうです。コメントはこちらハフポストハイスクールでは、コメント欄で活発で思慮深い議論を歓迎します。ここの記事は若い作家によって書かれたものであることを念頭に置き、批判は敬意をもって行い、すべての年齢の作家が投稿できる安全で支持される場所として維持するためにご協力ください。コメントを読み込む...これはすごいこのアプリがiPhoneで出て、スムーズに動くといいなぁ。このアプリがiPhoneに対応し、スムーズに動作することを願っています。カメラアプリの必須リストに必ず入れます &amp;gt; http://www.skinnyscoop.com/list/jackie/c ...Loading comments...なんか変な感じ。どうやって「人」を何に置き換えたらいいのかわかるのでしょうか？人が入ってくる前に何度も撮影しているのでしょうか？写真を撮る前にどこかに立っている人はどうなんだろう？ボトルから取り出した精霊。残念なことに、あなたはそれが好きではありません。今、あなたはそれと一緒に暮らす必要があります。ところで、これはあなたが推測しているようなゲームチェンジャーではありません。写真による歴史改変は、アメリカの南北戦争で日常的な出来事が演出されたときから行われてきた。第一次世界大戦では、フランク・ハーリーが悪名高い例として挙げられる。</w:t>
      </w:r>
    </w:p>
    <w:p>
      <w:r>
        <w:rPr>
          <w:b/>
          <w:color w:val="FF0000"/>
        </w:rPr>
        <w:t xml:space="preserve">アイディー176</w:t>
      </w:r>
    </w:p>
    <w:p>
      <w:r>
        <w:rPr>
          <w:b w:val="0"/>
        </w:rPr>
        <w:t xml:space="preserve">タラナキ・ブライド・オブ・ザ・イヤー - 一般情報 タラナキ・ブライド・オブ・ザ・イヤーは、以下の方々を対象としています。新婦、ブライズメイド、新郎・新婦の母親、フラワーガール、ページボーイ、そして新郎・新婦が対象です。2011年3月1日以降に挙式された方、またはブライダルパーティに参加された方が対象となります。注意：フラワーガールとページボーイは、イベント開催日（2012年5月12日）時点で3歳以上であることが必要です。すべての花嫁は、イベント前に展示される全身写真（花嫁のみ）をエントリーフォームに必ず同封してください。この写真には必ず名前が記載され、写真家からこの写真を広報用に使用する許可を得ていることを確認してください。写真は、ブライド・オブ・ザ・イヤーの夜に応募者全員に返却されます。コンペアーの協力のため、応募はできるだけ早めにお願いします。夫、家族、友人用のチケットは、CC Ward Ltd, 6 Devon Street East, New Plymouthで購入できます。エントリーフォーム-当日券購入」フォームをダウンロードし、チケットをご購入ください。このフォームに必要事項をご記入の上、チケット代金の小切手を同封し、エントリーフォームと一緒にご返送ください。チケットは4月24日（火）より一般発売を開始します。チケットは1枚$30.00です。参加者は、チケットを購入する必要はありません。新郎新婦の母、およびそのカテゴリーに参加する新郎には、ボールルームの無料席が割り当てられ、新婦、ブライズメイド、フラワーガール、ページボーイのパレードを含む夕方の前半を見ることができます。フラワーガールとページボーイには座席の指定はございません。また、フラワーガール及びページボーイは、本イベントの夜間において新婦の責任となることにご留意ください。リハーサルは、クオリティホテル・プリマスインターナショナルのボールルームで行われます。ブライズメイド、新郎新婦の母親は、5月12日（土）11：00からボールルームでリハーサル（ドレスではない）を行ってください。その後、12:00より全新婦のリハーサル（ドレスではありません）を行います。花嫁＆花婿」カテゴリーの新郎新婦は13:15pmから、フラワーガールとページボーイは13:45pmからリハーサル（ドレスではありません）をお願いします。新婦はイベント前の18:45までにお越しください。ドレスでお越しいただくのが望ましいのですが、サウスタラナキからお越しの方は、ティマンドラルームに着替えができる場所をご用意しております。5月12日（土）の夜、ティマンドラルームにお集まりください。フラワーガールとページボーイは、着替えを済ませてお越しください。19:00pmにTimandra Roomにご集合ください。Timandra Room はスペースに限りがあるため、参加者のみ入室可能です。ギルバート・スミス・ダンス・トラストでは、経験豊かなアシスタントが直前のご要望にお応えします。ブライズメイドは着替えを済ませてお越しください。19:00pmにTimandra Roomに集合してください。新郎・新婦のお母様と新郎は、着替えを済ませてお越しください。幕間の開始時刻にTimandra Roomに集合してください。ブーケは各自でご用意ください。ブライダルのエントリーは30名までとさせていただきます。エントリーシートは今すぐご返送ください。TARANAKI Bride of the Year 2012へのエントリーをお待ちしております。応募の締め切りは4月28日（土）です。応募は4月28日（土）までに、写真を添えて、The Convenor, Taranaki Bride of the Year, 3a Long Place, Frankleigh Park, New Plymouth 4310 まで郵送または宅配にてお願いいたします。このページをプリントアウトして保管してください。Diane Barley (06) 753-3390 A/H または 0274-848-757 email: dbarley@xtra.co.nz</w:t>
      </w:r>
    </w:p>
    <w:p>
      <w:r>
        <w:rPr>
          <w:b/>
          <w:color w:val="FF0000"/>
        </w:rPr>
        <w:t xml:space="preserve">イド177</w:t>
      </w:r>
    </w:p>
    <w:p>
      <w:r>
        <w:rPr>
          <w:b w:val="0"/>
        </w:rPr>
        <w:t xml:space="preserve">総評他の人はどうか知らないが、僕にとっては、この曲はもうとっくに終わってしまった関係について歌っているように思えるし、歌っている男はそれを知っていて、本当は終わってよかったと思っている、それだけは分かる。本当に美しい曲で、Hipの曲の中で一番好きです。総評この曲は、どうしようもなく人を操る女と離婚した父親の視点だと、僕はずっと思っていた。最初のバースは、母親が父親に敵対しようとした子供に向けられたものだと思われます。天気予報士の件は全く分からないが、だからこそヒップは素晴らしい。曲を聞いてから何年経っても詩の意味を見出すことができる。私が知っているのは、この詩が多くのフラストレーションを表現しているということだけです。Just on trips "は、ちょっとした家族旅行がいかに無駄かということを歌っているのでしょう...両親の間の明らかな空白を埋め合わせることはできないという意味で。最後の歌詞は、女性自身に向けられているようだ。しかし、父親ができるのは、大草原や「北の方」にあるモーテルからモーテルへのドライブだけです...あるいは、父親は様々な理由のうちの1つによって子供を家に連れてくることができないのかもしれません......テレビの天気予報士は、そのような理由で子供を家に連れてくることができません。テレビに映る天気予報士は、毎晩、平凡な蛾の群れのモーテルにいる天気予報士にすぎない。「この曲の一番好きなところは、ゴーディの歌い方です。</w:t>
      </w:r>
    </w:p>
    <w:p>
      <w:r>
        <w:rPr>
          <w:b/>
          <w:color w:val="FF0000"/>
        </w:rPr>
        <w:t xml:space="preserve">イド178</w:t>
      </w:r>
    </w:p>
    <w:p>
      <w:r>
        <w:rPr>
          <w:b w:val="0"/>
        </w:rPr>
        <w:t xml:space="preserve">サムスンは、CES 2009で発表した「Internet@TV」サービスで、「最高のウェブ」を身近なテレビ画面にもたらすことを目指します。サムスンは、視聴者がテレビでウェブにアクセスできるようにする新サービスを開始し、リビングルームにインターネットをもたらすことを約束しました。サムスンは、視聴者がテレビでウェブにアクセスできるようにする新しいサービスを開始することで、リビングルームにインターネットをもたらすことを約束しました。ヤフーと提携して開発されたInternet@TVサービスは、サムスンの最新テレビの所有者が、リモコンを使ってソファからニュースのヘッドライン、今週の天気予報、スポーツの結果までチェックできるようになることを意味します。これは、カスタマイズ可能な一連の「ウィジェット」（テレビ上で動作し、ボタンを押すだけで呼び出せる小さなソフトウェア・アプリケーション）のおかげである。つまり、視聴者は映画を見ながら同時にeBayのオークションを監視したり、Flickrで写真を見たりすることができるのだ。ヤフーが開発したこの技術は、オープンプラットフォームであり、多くの企業がこのサービス用のウィジェットを作ることができるようになる。サムスンはまた、ラスベガスで開催中のコンシューマー・エレクトロニクス・ショーでの記者会見で、家庭での「シームレスなデジタル体験」を目指す計画の概要を説明し、互いにワイヤレス通信して音楽、写真、映画をストリーミングできる一連のデバイスを発表した。「ライフスタイルは変化します "と、サムスンの家電担当ディレクター、アンディ・グリフィスは述べています。「消費者は、35インチのスクリーンでインターネットを体験することに非常に興奮することでしょう。35インチのスクリーンでインターネットを見るのは初めてでしょう」。テクノロジー企業は、ウェブベースのサービスをテレビや音楽プレーヤーなどの他の機器に統合する方法をますます検討するようになっている。ヤフー社のパトリック・バリー副社長は、『インターネット＠TV』などのサービスにより、テレビユーザーは「映画のようなインターネット」の頂点に立つことができると述べた。</w:t>
      </w:r>
    </w:p>
    <w:p>
      <w:r>
        <w:rPr>
          <w:b/>
          <w:color w:val="FF0000"/>
        </w:rPr>
        <w:t xml:space="preserve">一七九</w:t>
      </w:r>
    </w:p>
    <w:p>
      <w:r>
        <w:rPr>
          <w:b w:val="0"/>
        </w:rPr>
        <w:t xml:space="preserve">Breadcrumb パーソンズ事件記念総督賞 「有名な5人組」とパーソンズ事件 初期の活動家が従来の見解に挑戦し、カナダの歴史を変える 「私たちは今日、かつてないほど女性のリーダーを求めています。名前を呼ばれることを恐れず、外に出て戦うリーダーたちです。私は女性が文明を救うことができると思います。女性は人です。"- エミリー・マーフィー - 1931年 20世紀初頭、既存の女性の地位に挑戦した勇気ある女性たちは、今やカナダの歴史的景観の一部となっています。5人の女性が、人物の法的定義が女性を除外しているという考え方に異議を唱え、女性の権利に関する法的歴史を作りました。もし女性が法的に人でないなら、彼女たちには何の権利もないのです。この請願を追求した女性たちは、ジャーナリスト、判事、あるいは政治家でした。彼女たちの法的探求は、最高レベルの上訴機関である英国枢密院に達し、最終的に女性を「人」と宣告した。これは、平等な権利のための特筆すべき勝利である。彼女たちの決意と献身は、「パーソンズ事件」を記念する総督賞によって称えられます。1979年、女性を「人」とする判決から50年目に、カナダ政府は最初のメダルを打ち出しました。これは、男女平等と、国の経済構造への女性の完全な参加を促進するために働く人々への唯一の賛辞です。改革運動が支持を集める 1900年代初頭のカナダ西部は、激動の時代で、急速に変化していました。アルバータ州では、人口が厳格な農村部から増加する都市部へと移行し始めました。また、男性の方が女性より3倍も多くなっていました。こうした状況が重なり、アルコール依存症や売春といった重大な社会問題を引き起こすと認識されるようになりました。女性たちは、「社会をきれいにする」ことに専念する組織を組織し、支援するようになった。同時に、女性は政治においてより大きな役割を求めるようになりました。1916年、アルバータ州議会は、女性に選挙権を与える法案を可決しました。1867年の英領北アメリカ法では、州と連邦政府の権限と責任が規定されました。この連邦法では、複数の人を指す場合は「persons」、一人の人を指す場合は「he」という単語が使われていました。そのため、この法律は、実際には男性だけが人であると言っているのであり、女性が政治や国務に全面的に参加することを妨げている、と多くの人が主張した。この状況は、大英帝国初の女性判事であるカナダのエミリー・マーフィーが懸念していたことであった。マーフィー判事は、エドモントンに新設された女性裁判所の判事であった。その初日、被告人の弁護士が、自分は「人」ではないので判事の職務を行う資格がないとして、判決に異議を唱えた。カルガリーのアリス・ジェイミソン判事は、同様に異議を唱えられました。1917年、彼女の判決の1つがアルバータ州最高裁判所に上訴され、アルバータ州最高裁判所は、性別に基づく政府の公職に就く法的資格の喪失はないと判断した。同じ頃、女性団体が連邦政府に対して、女性を上院議員に任命するよう圧力をかけ始めました。アーサー・メイゲン首相やウィリアム・ライオン・マッケンジー・キング首相の支持にもかかわらず、任命は実現しなかった。政府は、女性を上院のような重要な地位から締め出すために使われる口実として、人物論を利用したのである。もし男性だけが人になれるのであれば、「資格のある人」だけがカナダ上院に任命されると法律で定められている以上、男性だけが上院に任命されることになります。有名になった5人 1927年、エミリー・マーフィーと他の4人の著名なカナダ人女性、ネリー・マクラング、アイリーン・パールビー、ルイーズ・マッキニー、ヘンリエッタ・ミュア・エドワーズは、カナダ最高裁判所に対し、"BNA法第24条の「人」という言葉は、女性人を含むか "という問いに答えるよう要請しました。5週間に及ぶ討論と議論の末、カナダ最高裁判所は、「人」という言葉に女性は含まれないと判断した。フェイマスファイブ "と呼ばれた5人の女性たちは、最高裁の判決にショックを受けたが、闘いをあきらめることはなかった。5人の女性たちは、最高裁の判決を受け入れず、「Persons Case」を当時カナダの最高裁判所であったイギリスの枢密院に提訴した。枢密院の決定 1929年10月18日、枢密院議長であるサンケイ卿は、5人の閣僚の決定を発表した。この決定では、「すべての公職から女性を排除することは</w:t>
      </w:r>
    </w:p>
    <w:p>
      <w:r>
        <w:rPr>
          <w:b/>
          <w:color w:val="FF0000"/>
        </w:rPr>
        <w:t xml:space="preserve">イド180</w:t>
      </w:r>
    </w:p>
    <w:p>
      <w:r>
        <w:rPr>
          <w:b w:val="0"/>
        </w:rPr>
        <w:t xml:space="preserve">解決済みの質問 2歳の子供にモデルをさせたいのですが、お金を払えと言われます。?ネットでこのモデル事務所を見つけ、息子の写真を送りました。数時間後に電話があり、息子を連れて写真を撮りに来て欲しいと言われましたが、必ず来るために50ドルの保証金を払い、撮った写真が気に入ったら250ドルでポートフォリオを買わなければなりませんと言われました。これは正しいのでしょうか、それとも私は詐欺に遭っているのでしょうか？ベストアンサー - Chosen by Asker それは違法です。イギリスのエージェンシーは前払いの料金を請求することは禁止されており、契約書にサインしてから30日後までお金を取ることはできません。あなたは合法的な代理店ではなく、自分の子供がスターになる可能性があると考える親をターゲットにした、非常に一般的な詐欺を扱っているのです。保証金、写真撮影、クラス、ウェブサイト掲載、キャスティングコールなど、いかなる理由であれ、お金を要求されることはありません。正規のエージェンシーは、あなたの子供を仕事にブッキングした後、10-20%の手数料を取って初めてお金を儲けるのです。それだけです。お金を要求するようなことがあれば、その場から立ち去らなければなりません。正当なエージェンシーは、いかなる理由であれ、デポジットを請求することはありません。エージェンシーは、あなたが現れるかどうかを気にしないので、あなたが現れることを確認するために手付金を要求することはありません。もし、あなたが来なくても、その週には何百人もの人が来るでしょうから。「最初にエージェンシーと話したときにお金を要求された場合、彼らは法律を破っているので、あなたは立ち去るべきです。彼らの行為を「Pay and Work Rights Helpline」に報告するか、オンラインの苦情フォームに記入してください。Pay and Work Rights Helpline 雇用の権利に関するヘルプとアドバイス 0800 917 2368" "2010年10月1日から、写真および/またはファッションモデルとして仕事を見つける代理店は、出版物やウェブサイトにあなたの詳細を表示するための手数料を含め、あなたに前払いの手数料を請求することが禁止されています。「エージェンシーは契約締結から30日間、あなたからお金を取ることができず、あなたはその間に契約を撤回する権利を有します。これは、彼らが前もってお金を要求することができないことを意味し、彼らもあなたが彼らと契約を締結した後30日までは手数料を取ることができません。彼らの写真は、彼らが6歳になるまで6ヶ月ごとに更新する必要があるので、彼らのルックスは非常に迅速に変化するように子供モデルはポートフォリオを必要としません。正規のエージェンシーは、あなたが提出した2枚の写真を要求するだけで、あなたにお金を払うように要求することはありません。正規のエージェンシーは、あなたに写真代を要求したり、ある特定のスタジオに支払いを求めたりしません。もし彼をモデルにしたいのなら、信頼できる地元のどこかに行く必要があります。私たちのショッピングモールは年に一度、「美しい赤ちゃん」のページェントを開催し、優勝者は服のラインか何かと契約することになります。</w:t>
      </w:r>
    </w:p>
    <w:p>
      <w:r>
        <w:rPr>
          <w:b/>
          <w:color w:val="FF0000"/>
        </w:rPr>
        <w:t xml:space="preserve">イド181</w:t>
      </w:r>
    </w:p>
    <w:p>
      <w:r>
        <w:rPr>
          <w:b w:val="0"/>
        </w:rPr>
        <w:t xml:space="preserve">そもそも城はなぜ造られたのか？ウィリアム王が建てた城は、反乱を食い止めるために建てられました。ウィリアム王が建てた最初の城は、モット・アンド・ベイリー城（木造）でした。これはうまくいきました。彼は国中にたくさんの城を建て、人々に怯えながら彼の言うとおりにするよう強制しました。やがて、彼はいくつかの城を同心円状の城（石でできている）に変えた。これは簡単に火事にならず、すぐに腐ってしまい、とても丈夫なのだ。これらはウィリアムズの法律をさらに強化し、また彼の国を侵略から守ることにもなった。</w:t>
      </w:r>
    </w:p>
    <w:p>
      <w:r>
        <w:rPr>
          <w:b/>
          <w:color w:val="FF0000"/>
        </w:rPr>
        <w:t xml:space="preserve">イド182</w:t>
      </w:r>
    </w:p>
    <w:p>
      <w:r>
        <w:rPr>
          <w:b w:val="0"/>
        </w:rPr>
        <w:t xml:space="preserve">ジミー・サヴィル氏の430万ドルの遺産が虐待請求で凍結 ジミー・サヴィル氏の遺産が凍結された。児童虐待の被害者からの法的請求を見越してのことと伝えられている。SavileはNatWestの銀行口座に430万円を残していた。NatWestは声明の中で、"提起された請求を考慮し、遺産の分配は保留された "と述べている。フィナンシャル・タイムズ紙によると、サヴィルは2006年に遺書を書き、2万にのぼる貯蓄のごく一部を家族、友人、隣人と共有するよう指定した。また、60万円で信託基金が設立され、8人に利子が支払われた。残りの現金は別に保管され、The Jimmy Savile Charitable Trustに指定された。Savileの銀行口座が凍結されたのはこれが初めてではなく、今年の7月にある女性がテレビスターの娘であると主張した。しかし、Georgina Rayは今週、Savileが自分の父親であることを証明しようとする試みを放棄し、The Peopleに「私は法的な訴訟を取り下げます」と語った。この悪魔のような男はみんなを騙している。とても恐ろしいことです" と語った。レイは以前、母親のクリスティン・オークスがウェイトレスとして働いていた1970年、19歳の時にサヴィルと2週間ほど関係を持ったと主張していた。今後、BBCとNHSに対しても、長年にわたるサヴィルの行動に関する噂や報告に対して警鐘を鳴らすことができなかったことについて、代理責任または過失があるとする法的請求が行われる可能性があるとみられている。</w:t>
      </w:r>
    </w:p>
    <w:p>
      <w:r>
        <w:rPr>
          <w:b/>
          <w:color w:val="FF0000"/>
        </w:rPr>
        <w:t xml:space="preserve">イド183</w:t>
      </w:r>
    </w:p>
    <w:p>
      <w:r>
        <w:rPr>
          <w:b w:val="0"/>
        </w:rPr>
        <w:t xml:space="preserve">2007年06月01日(金) 最後のジャガイモをどうするか 冷蔵庫がパンパンになるより、冷蔵庫や食器棚の残骸から料理を作りたいときがあります。結局、チーズをつまんで、もうお腹が空いていないことに気がつく。でも、今日は卵一個とジャージーロイヤルズの残り数個とスモークベーコンがあるので、薄切りのジャガイモとベーコンビッツと目玉焼きのハッシュブランチ料理です。昔、M&amp;Sで売っていた箱入りの農家風ポテトハッシュをよく買ってきました。角切りのポテト、ベーコンやハムの切れ端、マッシュルーム、卵のようなものが、長持ちするホイルの包みにぎっしり詰まっていました。それをフライパンに絞り出し、木べらでほぐしながら加熱すると、ブランチ料理のようなおいしいものができあがるのです。不味くはなかったが、卵が少し再構成されていた。まだあるかどうかわからないが、この古い定番料理へのオマージュは、新鮮な卵のおかげでずっとおいしかった。ジャガイモは、ちょうど火が通るまで茹で、できるだけ薄くスライスしてエキスを出した。茹でたジャガイモにベーコンのラードンを加え、フライパンの真ん中に卵を割り入れる。燻製の香りが薄切りのジャガイモに染み渡り、黄金色の黄身が全体を引き締める。週末の買い物前に、冷蔵庫にある最後の食材を使い切るには、とても良い料理です！そして、また優柔不断に戻ります。コメントはありません。私について EATS, COOKS &amp; BLOGS 自他共に認める食通の歌姫が、食べ物に関するおいしいトリビアを集め、あなたの楽しみのために吐き出すランダムな戯言です。ウェブログというより、食べ歩きブログ！？どうぞよろしくお願いします。</w:t>
      </w:r>
    </w:p>
    <w:p>
      <w:r>
        <w:rPr>
          <w:b/>
          <w:color w:val="FF0000"/>
        </w:rPr>
        <w:t xml:space="preserve">イド184</w:t>
      </w:r>
    </w:p>
    <w:p>
      <w:r>
        <w:rPr>
          <w:b w:val="0"/>
        </w:rPr>
        <w:t xml:space="preserve">マーサ・ゲルホーンの小説集 特典付き BookieMonster.本当に、誰がスキャンするのが面倒なんだ？The Novellas of Martha Gellhornはしばらく前から私の本棚に眠っていたのですが、Hemingway and GellhornのTV映画/シリーズの話題を見て、新作をお休みして代わりにこれを読むことにしました。(テレビ映画は観ましたか？読書の趣味は文学的ですが、テレビの趣味は明らかに低俗です)。私はこれらの物語が大好きでした。ゲルホーンは、ドロシー・パーカーのようなチクチクと疲れる感性とキャサリン・マンスフィールドのような深みのあるキャラクターを組み合わせて、人間についての物語を提供している。アメリカからアフリカまで、大恐慌から60年代まで、ゲルホーンはジャーナリストの目線で登場人物を描き、しばしば読者を彼らの人生に引き込み、そしてまた引き離すのです。この本には、疲れと諦めのテーマがあり、輝くような喜びの瞬間も散りばめられています。本当に素晴らしい。特にゲルホーンは、親子、恋愛、家族愛といった人間関係や、支配、服従、より暗い社会的関係（特にアフリカを舞台にした作品の多くには、さりげない人種差別の糸がある）に関心を抱いている。私は短編集にイライラすることがよくあるが、この作品は（タイトルが示すように）通常の短編集より長く、とても読みやすい長さだと感じた。一貫して興味を持続させるには十分な短さだが、読者を引き込み、持続的な印象を与えるには十分な長さだ。</w:t>
      </w:r>
    </w:p>
    <w:p>
      <w:r>
        <w:rPr>
          <w:b/>
          <w:color w:val="FF0000"/>
        </w:rPr>
        <w:t xml:space="preserve">イド185</w:t>
      </w:r>
    </w:p>
    <w:p>
      <w:r>
        <w:rPr>
          <w:b w:val="0"/>
        </w:rPr>
        <w:t xml:space="preserve">私も全く同じで、頭だけで、他は何もしていません。私の髪は、まるで今シャワーから出たばかりのようです。私はいつも暑がりで、MS以前でも寒いと感じたことはありません。それは、洗濯物を干すか、または飲み物を作るなどの任意の運動の後に発生します!あなたは私の理学療法のクラスの後に私を参照してくださいする必要があります!私は真っ赤になるが、私はまた酒さを持っている それは私が私の薬の副作用を見てきたことだけ最近だとamitryptalineとduloxetine両方が汗をかくことができます。ちょっと恥ずかしいので、今度かかりつけの医師にそのことを話してみようと思います。</w:t>
      </w:r>
    </w:p>
    <w:p>
      <w:r>
        <w:rPr>
          <w:b/>
          <w:color w:val="FF0000"/>
        </w:rPr>
        <w:t xml:space="preserve">イド186</w:t>
      </w:r>
    </w:p>
    <w:p>
      <w:r>
        <w:rPr>
          <w:b w:val="0"/>
        </w:rPr>
        <w:t xml:space="preserve">"Killzone "の世界には、まだまだ広がる余地があり、新しい物語を作ることができます。「Killzoneはすぐにはなくならないので、Killzone 3のエンディングのように、自分たちを開放しておきたいのです」。マネージングディレクターのHermen Hulstは、ter Heideをバックアップし、スタジオにはフランチャイズのためのアイデアがたくさん残されていると付け加えました。"我々はパールハーバーの瞬間、D-Dayの瞬間を経験しましたが、異なる理由、異なる根拠から発生した戦争、異なる種類の紛争は非常に多く存在します。"</w:t>
      </w:r>
    </w:p>
    <w:p>
      <w:r>
        <w:rPr>
          <w:b/>
          <w:color w:val="FF0000"/>
        </w:rPr>
        <w:t xml:space="preserve">イド187</w:t>
      </w:r>
    </w:p>
    <w:p>
      <w:r>
        <w:rPr>
          <w:b w:val="0"/>
        </w:rPr>
        <w:t xml:space="preserve">Language Matters Introduction 1 英国アカデミーは人文・社会科学系の英国国立アカデミーであり、これらの学問分野の健全性と、国の幸福に貢献する能力に強い関心を抱いている。英国アカデミーは、以前から英国におけるあらゆるレベルの外国語学習の状況を懸念しており、政府への提言を含め、さまざまな方法でこの懸念に注意を向けてきた。2 英国出身で教育を受けた研究者が必要不可欠な外国語能力を欠き、英語以外の言語の高度な知識を必要とする研究テーマに取り組む能力が制限されているという懸念を受け、アカデミーはランド・ヨーロッパの外部研究者チームに報告書を依頼した。アカデミーは、このことが、人文・社会科学分野における英国の学問の国際的な認知度や、英国出身の研究者が国際的なプロジェクトに貢献する能力を損なうのではないかと懸念しています。また、言語能力が低いと、研究者のキャリアの機会も制限される。現在、3 カ国以上を拠点とする大学の研究グループには、EU から競争的に多額の資金が提供され ている。英国の大学では、語学力がなければ、このような資金に説得力のある申請書を提出することがますます困難になる可能性があります。中等教育、高等教育、研究の各レベルで語学力が不足していると、英国がグローバル市場で効果的に競争し、グローバルな文脈で英国の利益を促進する能力に影響を与える。また、英国国民が国内外で得られるさまざまな仕事の機会を得る可能性が低くなる。3 この報告書は、英国における言語能力の不足と、それが英国の社会的、文化的、経済的な幸福に及ぼす潜在的な悪影響に関す る、より広範な懸念の一部である。問題の規模を示す統計的な証拠を得るのは困難な場合が多いが、学校と大学の両方で言語習得率が低下する傾向にあることは憂慮されるところである。さらに、英国の成績は、EU の競争相手の大半と比較しても芳しくない。その大半は、生徒や大学生に外国語学習を義務付ける度合いを高めている。文脈 4 学校および大学での言語学習 イングランドで現代言語の GCSE 資格を取得する生徒の数は、2001 年にイングランドの生徒の 22％が GCSE で言語を履修していなかったことから、減少傾向にある。この減少は、2004年に政府が14歳以上の生徒の語学学習を任意とすることを決定したことにより、さらに深刻化した。2008 年までに、イングランドでは GCSE で言語を履修していない生徒の割合は 2 倍以上となり、56%に上昇した。5 イングランドにおける言語分野の A2 レベルの入学者数は 10 年以上にわたって減少しており、28%減少した（1996 年の 39,554 人から 2007 年の 28,419 人）。特にフランス語とドイツ語は、1996 年から 2007 年の間にそれぞれ 47% （22,718 から 12,713 へ）と 44%（9,306 から 5,631 へ）と大幅に減少したが、スペイン語は同じ期間に 34% （4,095 から 5,502 へ）増加した。A レベルでの語学学習者の減少は、学位レベルでの語学学習者の減少を意味するので、 「英国における現代言語の知的健全性」に関する最近の報告書[1]に、学位レベルでの語学学習者の減少が、 7 年間で大学の語学学科の 3 分の 1 もの閉鎖をもたらしたことが示されているのは、驚くには当たらない。このことは、学校の語学教師の数にも悪影響を及ぼし、これらの学校の現代語学科が経験する困難をさらに増大させている。6 また、英国生まれの（そして英国で教鞭をとる）高等教育機関の言語研究者の数にも悪影響を及ぼしている。現代言語の研究は、現在、1992年以前の大学、特にラッセルグループの少数のユニットに集中している[2]。さらに、現代言語の研究者の数も減少している。英国の大学による研究業績の最新の評価結果によると、言語および地域研究の研究者数は、2001 年の最後の評価から 7 年間の間に、フランス語で 13％、ドイツ語で 12％、イタリア語で 7％減少している。このため、これらの分野の研究資金が減少し（フランス語は300万人減-30％減、ドイツ語は160万人減-31％減、ヨーロッパ学は300万人減-30％減、イタリア語は60万人減-26％減）、その結果、以下のことが予想される。</w:t>
      </w:r>
    </w:p>
    <w:p>
      <w:r>
        <w:rPr>
          <w:b/>
          <w:color w:val="FF0000"/>
        </w:rPr>
        <w:t xml:space="preserve">アイディー188</w:t>
      </w:r>
    </w:p>
    <w:p>
      <w:r>
        <w:rPr>
          <w:b w:val="0"/>
        </w:rPr>
        <w:t xml:space="preserve">連邦捜査局からトム・ハンクスへ--あなたの保険屋はクズだ トム・ハンクスを騙そうとする薄情な奴ってどんな奴？少なくとも米司法省によれば、薄情な保険代理店だ。南カリフォルニアの保険代理店ジェリー・B・ゴールドマンが、ミュージシャンのアンディ・サマーズと他の2人の金持ちの顧客と一緒に、手の込んだ詐欺の計画でハンクスから何十万ドルも巻き上げたとして、FBIが逮捕したばかりなのだ。FBIによると、ハンクスら被害者はゴールドマンを通じて、車から美術品、個人の貴重品、不動産の財産までカバーする保険に加入していたが、ゴールドマンは保険料について顧客に嘘をつき、大幅に超過料金を支払って、超過分を懐に入れたという。  連邦政府は、ゴールドマンが過去13年間に渡って顧客から80万ドル以上をだまし取ったと主張している。実際、ゴールドマンは自分の痕跡を消そうと、保険証書の偽のコピーを顧客に送り、600%まで価格をつり上げようとしたとFBIは言う。ゴールドマンは、偽の明細書を郵便で送ったとされる10件の郵便不正行為で起訴された。それぞれの訴因で20年の禁固刑が言い渡されており、もし全面的に有罪になれば、200年の禁固刑になる可能性があります。お名前とメールアドレスを入力すると、コメントを確認するためのリンクがメールで送信されます。コメントはこの記事に関連したものにしてください。メールアドレスが表示されることはありませんが、コメントの確認のために必要です。ライブリンクを作成するには、URL（http:// を含む）または電子メールアドレスを入力するだけで、あなたのためにリンクをライブにします。コメントには3つまでURLを貼ることができます。改行や段落は自動的に変換されるので、&amp;lt;p&amp;gt; や &amp;lt;br /&amp;gt;タグを使う必要はありません。トムさん（ら）のマネーマネージャーは、数年おきに他の保険会社のレートをチェックしていなかったようですね。そのため、より安い保険料を見つけ、乗り換えることができるように推奨されています。私の親友の義理の妹は先週17483ドルの支払いを受けた。彼女はコンピュータで収入を得て、558200ドルの家に引っ越した。彼女はこのサイトで明らかにされた情報を祝福され、実行に移しただけです ))&amp;gt;&amp;gt; FLY38.com &amp;lt;&amp;lt; 彼女に8万ドルを与えるが、彼女に接近禁止命令を出し、双子と接触させないようにすること。トム・ハンクスはもっと賢いと思うだろうし、他の人がするように、自分の政策のために「買い物」をしているのだろう。13年間で80万ドル ノークレーム？年間61.5千ドル強？一体何の保険に加入していたのだろう？何か怪しいな......そんなに騙されるなんて......でも、カリフォルニアにいるんだから......。TMZライブ!ジャスティン・ビーバーとセレーナ・ゴメスは面白い別れ方をしている。彼女が彼との連絡を絶った直後に、一緒にベブヒルズの高級ホテルに忍び込むとは......。って感じです。   また、リンジー・ローハンは、「リズ・アンド・ディック」（Liz and Dick）の件で非難を浴び...</w:t>
      </w:r>
    </w:p>
    <w:p>
      <w:r>
        <w:rPr>
          <w:b/>
          <w:color w:val="FF0000"/>
        </w:rPr>
        <w:t xml:space="preserve">イド189</w:t>
      </w:r>
    </w:p>
    <w:p>
      <w:r>
        <w:rPr>
          <w:b w:val="0"/>
        </w:rPr>
        <w:t xml:space="preserve">ビッグサム ビッグサム「ほら、若造、あの将校はマクドナルドVC大佐だ。生前は伝説的な存在だった。老いぼれだが、この小隊の誰よりも多くの戦場を経験し、生きてその話を聞かせてくれた。-サミュエル・ホーウッド・マクドナルド大佐は、ブリタニア王国で最も有名な兵士の一人である。アングロ・スコティッシュの属領の子孫である彼が初めて戦場に立ったのは、13歳のドラマーボーイとして第一次ワーテルローに参加したときだったが、王国のための最初の軍務は、1826年の最後のブリタニア・ビルマ戦争に若い下士官として参加したときであった。この頃からすでに、前線に立ち、部下を激励し、危険を顧みないという、後に彼の特徴になる姿勢を示していた。サミュエル・H・マクドナルド大佐 1842年のオーストラリアの反乱や、1850年代にフランスが支援した東南アフリカのポルトガル反乱軍の傭兵として、ブリタニアの広大な帝国の至る所で活躍した。リンポポ川に近づく敵の隊列を待ち伏せし、地元の民兵を中心としたわずか3分の1の兵力で撃退したことで、ヴィクトリア十字章という最高の栄誉を手にした。1857年に第18南スタッフォードシャー・フュージリアーズの大佐に昇進したマクドナルドの最後の公式行動は、イギリスがアメリカ南北戦争に介入したときであった。当時62歳だったマクドナルドは、1864年にブリタニア軍がミシガン州に攻め込み、北部の重要な産業中心地の一つを脅かした際に、サウス・スタッフォードシャー軍を率いて現地に赴いたのである。サミュエル・H・マクドナルド大佐 その戦争が終わると、マクドナルドはブリタニアに戻り、参謀本部に任命されたが、ホースガードは純粋な儀礼的ポストと見なされていた。彼は、長年勤め上げた後、何もすることがなく、田舎の土地で悠々自適の老後を過ごすだろうと大方の予想が当たっていた。しかし、参謀本部は大きなショックを受けることになる。マクドナルド大佐は、静かに牧草地に帰ることを拒んだのだ。彼はホースガードの常連となり、ブルネル製の特別仕様のバスチェアで廊下を行ったり来たりしていた。特に、1860年代後半に東南アジアの緊張が高まってからは、戦争計画部門に際限なく要求と提案を提出した。サミュエル・H・マクドナルド大佐 結局、彼のしつこい「助言」は、帝国軍参謀本部長のティリンジャー提督が個人的に関与するほどにまで悪化してしまった。マクドナルドの名声と、一般兵、特にロンドン襲撃後に志願した何千人もの「ショート・シフター」の間で絶大な人気があったため、マクドナルドをクビにすることは不可能であった。彼の公の場や演説は何百人もの聴衆を集め、行く先々で募集人数を大幅に増やしていたのです。そこでティリンジャーは、ある計画を思いついた。彼は老いた大佐に実戦配属を申し出た。王国の正規歩兵の喜びと、参謀本部の忌まわしい安堵に、マクドナルドは快く承諾した。それ以来、彼は広範囲にわたって活躍し、特殊な装甲車椅子から再び前線を指揮し、命令を轟かせた。彼の指揮する部隊は、どんな困難にも立ち向かい、熱い鉛の奔流で敵を薙ぎ倒すのだサミュエル・H・マクドナルド大佐の戦術的な使い方。サミュエル・H・マクドナルド大佐は10年間の引退生活を終え、最近現役に復帰したばかりだが、彼の存在はブリタニアラインの至る所で感じられている--ただし、必ずしも正しい理由によるものではない。この偉大な人物を過小評価するのは愚か者だけだ。肉体的な全盛期は過ぎたかもしれないが、その頭脳はかつてないほど鋭く、大佐を優れた指揮官にしている。彼の戦術はスタージニアム以前の時代に根ざしたものだが、今も昔と変わらず真実味を帯びている。彼のコマンド能力 "Focus Fire "は、ラインセクションの射程をより致命的にし、コマンド能力 "Mad Minute "は、ラインセクションが "Focus Fire "と同じ数のダイスを出すことにつながる。</w:t>
      </w:r>
    </w:p>
    <w:p>
      <w:r>
        <w:rPr>
          <w:b/>
          <w:color w:val="FF0000"/>
        </w:rPr>
        <w:t xml:space="preserve">イド190</w:t>
      </w:r>
    </w:p>
    <w:p>
      <w:r>
        <w:rPr>
          <w:b w:val="0"/>
        </w:rPr>
        <w:t xml:space="preserve">ユーザーメニュー サイトメニュー 最寄りのヒーラーを探す 現在地 メディアへの対応方法 ブログ、Twitter、YouTube、Facebook、テレビ、新聞・雑誌の記事...。メディアへの対応を調整することは、私たちがポジティブな露出を受け、プロフェッショナルな評判を維持するために不可欠なことです。一般的なルールとして、メディアへの回答には、あなたが英国最大のヒーリング・チャリティーの一員であること、1954年に設立され、4000人以上の会員がいることを忘れずに記載してください。チャリティーは、最終的に印刷される内容をコントロールすることはできませんが、メディアの記事には、以下のようにチャリティーの連絡先が記載されるよう、強くお勧めします。記事中に掲載される写真画像の提供を求められた場合は、セントラルオフィス（media@thehealingtrust.org.uk）までご連絡ください。以下に、FAQ（よくある質問）と詳細情報を掲載しますので、ジャーナリスト、編集者、その他のメディア関係者から寄せられるヒーリングに関する質問のほとんどにお答えできるはずです。プレスリリース、体験談、ケーススタディ、リサーチ、記事など、より詳しい情報はウェブサイトから入手できます。もし、何を話すか、書くかについて迷ったときは、遠慮なくメールか電話でセントラルオフィスまでご相談ください。また、メディアとして取り上げるべき記事・番組がありましたら、ぜひ教えてください。ヒーリングに関するよくある質問 スピリチュアル・ヒーリングとは何ですか？スピリチュアル・ヒーリングは、補完療法として認められています。ヒーラーを通して、自然エネルギーを受け手に伝えるものです。身体をリラックスさせ、緊張をほぐし、身体自身の免疫システムを活性化させることによって、自己治癒力を高めていきます。ヒーリングは非常に優しく、非侵襲的で、物理的な操作やマッサージは行わず、軽く触れるだけです。スピリチュアルとは何ですか？スピリチュアル・ヒーリングは、その人全体を治療するものです。身体、心、精神を活性化させるので、肉体だけでなく、様々なレベルでその効果を実感することができます。この文脈での「スピリチュアル」は、スピリタス、つまり私たちの中にある生命力のエネルギーと呼吸に関連しています。この「エネルギー」はどこから来るのでしょうか？ヒーリングエネルギーは、私たちの周りにあるものです。本質的には、それは "普遍的な" - 自然そのものの一部である。それは、誰もが最大の利益のために使用することができます。ヒーラーは、この自然のエネルギーを利用する能力を使い、それを伝えることを学びます。個々の信念によって、ヒーラーと受け手の中には、このエネルギーを神聖なものとして見る人もいます。スピリチュアル・ヒーリングは、フェイス・ヒーリングではないのですか？いいえ。スピリチュアル・ヒーリングは、フェイス・ヒーリングではありません。フェイス・ヒーリングという言葉は、ヒーリングを受ける人が神を信じる必要があり、その神がヒーリングの源であることを意味します。NFSHのヒーリングは、特定の宗教、イズム、神学とは関係ありません。また、ヒーリングは宗教の有無に関係なく、人を癒すことができます。効果はあるのでしょうか？ヒーラーは特定の結果を約束することはできませんが、ヒーリングが何らかの形で役立たないということは、まずありません。病気や体調不良の症状が、一度に、あるいは時間をかけて改善されることが多く、その改善が著しい場合もあります。スピリチュアル・ヒーリングは、必ずしも健康な状態に戻るわけではありませんが、受けた人に落ち着きと安らぎをもたらすことが多いようです。ヒーラーの最も重要な仕事は、ヒーリングによってこの世を去るのがより簡単でより平和になるような、末期患者のための仕事です。イギリスにはどれくらいのヒーラーがいるのですか？約15,000人のヒーラーが、スピリチュアル・ヒーリングとスピリチュアル・ヒーラーの高い水準を保証するために、UK Healersという名称で協力している信頼できる団体に登録しています。NFSHザ・ヒーリング・トラストは、UKヒーラーズの設立に関わった4つの組織のうちの1つです。ヒーリングはどこで受けられますか？NFSHヒーリング・トラストのセンター（英国内に55ヶ所以上あります）でも、ヒーリングを受けることができます。通常、ヒーリングは寄付金のみでご利用いただけます。病院やホスピス、開業医の診療所などでも、ヒーリングが受けられるようになってきています。ヒーリングを受けるとどうなるのですか？ヒーリングは通常、招待に応じて行われ、患者さんの目の前で行われるもの（コンタクト・ヒーリング）と、離れた場所から行われるもの（ディスタント・ヒーリング）があります。ヒーラーは受け手の周囲で作業を行います。患者が快適である限り、体の一部に手を当てることがあります。</w:t>
      </w:r>
    </w:p>
    <w:p>
      <w:r>
        <w:rPr>
          <w:b/>
          <w:color w:val="FF0000"/>
        </w:rPr>
        <w:t xml:space="preserve">イド191</w:t>
      </w:r>
    </w:p>
    <w:p>
      <w:r>
        <w:rPr>
          <w:b w:val="0"/>
        </w:rPr>
        <w:t xml:space="preserve">この連休に、子供たちがバケーションの瞬間を写真に収めるための、簡単でクリエイティブな方法をご紹介します。小さな箱とプラスチックの蓋とMakedoを使って、リサイクルされた "クリエイティビティ・カメラ "を作ります。カメラの底にポラロイド用の溝を作って、素敵なシーンを見つけたら、それを描いて溝から送りましょう。ポラロイドで描いた絵をアルバムに貼り付ければ、休みの間のいたずら日記ができあがり、学校にいる友だちと共有できます。下のコラージュをクリックすると、使い方が表示されます。あなたのエキゾチックな休日のスナップを見たいと思います。Makedoカメラと一緒に、今月の優秀作品に選ばれた作品を送ってください。</w:t>
      </w:r>
    </w:p>
    <w:p>
      <w:r>
        <w:rPr>
          <w:b/>
          <w:color w:val="FF0000"/>
        </w:rPr>
        <w:t xml:space="preserve">アイディー192</w:t>
      </w:r>
    </w:p>
    <w:p>
      <w:r>
        <w:rPr>
          <w:b w:val="0"/>
        </w:rPr>
        <w:t xml:space="preserve">仝囮囮囮囮囮囮囮囮囮囮囮囮囮囮囮囮囮囮囮囮囮囮囮囮囮囮囮囮囮囮囮囮囮囮囮囮囮囮囮囮囮囮囮囮囮囮囮囮囮囮々は冱~に冱~を尅った。Kouzhong Yingzhexinchangは叫んだ。さあ!遅れて恐怖の少ないマイル!鳳漢は彼の顔が雨や涙のドロップ、悲しみが叫んでいた伝えることができませんでした。私たちは一緒に行く!風水ハンは叫んだ：限り、男はニュースを聞くために正義を与えるように2つの異なる日、私はまだ漢方で息を持って、確かに2つで投票すること。Kouzhong笑顔：戦場での最初の本物を考えることは大きな敗北を食べるだろう、Jinglingの街全体が失われます。ハ！本当に面白い!私は今、人々は麻痺している、あなたはあなたの目の前で死ぬように多くの人々を見てきましたか？そのため、このような甚だしきに至っては、甚だしきに至っては、甚だしきに至っては、甚だしきに至っては、甚だしきに至っては、甚だしきに至っては.あなたが今日の勝利であれば、あなたは簡単に来ると思うので、多分より多くのは、将来のコスト私に植え付けられます。哈埆しする。だから、Jintangはよく失われます。を?めて、?彼の母親は！？おい！彼らは突然レマ静止。そのため、"崖っぷち "と呼ばれることもあります,モンクレール ダウン 激安。彼は最終的に来た！？???杜甫偉は耳をつんざくような笑いに破裂し、怒りの味の完全な、胡は唯一の笑い、Leng Hengを受け取った：Hudubushi子供たちは言ったが、私は夜のこの嵐今夜杜甫偉にしなければならない、あなたのショット女性gagaヘッドフォン閉じ2価値がない息子、幸運、これよりもを運びます。仝囮囮囮囮囮囮囮囮囮囮囮囮囮囮囮囮囮囮囮囮囮囮囮囮囮囮囮囮囮囮囮囮囮囮囮囮囮囮囮囮囮囮囮囮囮囮囮囮囮囮囮々と冱われている。</w:t>
      </w:r>
    </w:p>
    <w:p>
      <w:r>
        <w:rPr>
          <w:b/>
          <w:color w:val="FF0000"/>
        </w:rPr>
        <w:t xml:space="preserve">アイディー193</w:t>
      </w:r>
    </w:p>
    <w:p>
      <w:r>
        <w:rPr>
          <w:b w:val="0"/>
        </w:rPr>
        <w:t xml:space="preserve">2012年10月20日 公共図書館に電子書籍が導入されるなら、出版社（と著者）は説得される必要がある - 言われるのではなく。図書館に電子書籍を貸し出すことを拒否する出版社に対して、ここでもアメリカでも多くの怒号が飛び交う。イギリス政府は、何をすべきか「勧告」する委員会を立ち上げたくらいだ 私が大手出版社の社長なら、公共図書館に電子書籍を貸し出すことはないだろう。出版社の立場からすると、公共図書館は「図書館は本以上のものだ」と皆に言い続けてきた--だから、図書館サービスは、出版社が取引したいと思うような顧客には見えない--ましてや、特別な条件で取引するとは思えない。さらに、どの出版社の営業部でも、公共図書館の書籍購入は、わずか10年の間に、全出版物の約12%から約5%に落ち込んだと教えてくれることでしょう。図書館は、図書館ごとにあらゆる種類の特別な取り決めを要求し、業界標準の流通システムやカタログシステムを使うことを拒否し、独自の特殊で高価なサプライチェーンを要求し、出版社がリスクを負う新刊をほとんどサポートせず、在庫も持たない。つまり、公共図書館は地獄からの客なのだ。このブログで何度も言っているように、電子書籍の利用は、図書館や政治家にとって非常に重要である。- このブログがしばしば言っているように - 公共図書館サービスは、人々に無料のパン（彼らはそれを必要とするので）とパン屋に払っていない与えているようなものです。パン屋は、もし我々が無料のパンを与え続けたいのなら、その代金を支払う方法を見つけなければならないと言っているのです。私なら、まず印刷された本をもっと買い、図書館の予算の5％以上を出版社のほうに回すようにします。流通システムを簡素化し、出版社が魅力的な見返りを得られるようにする......。この問題では、彼らはニューヨークのオフィスに支配されており、英国政府の委員会の悲痛な声を聞くことができないのです。公共図書館サービスと司書は、サービスが民営化されるべきではないと皆に言い続けている - それらの人々は、図書館運営のほとんどが民間であることを忘れているようだ - それは政府の毎年の手当てで生きていないことを意味します - システムサプライヤー、書籍サプライヤー、著者、ローンのための他のアイテム - これらはすべて民間ベンチャーであり、彼らは議会の職員と同様に図書館サービスの一部である - それはすでに半分民間である。その議論は熱気と空虚な政治である</w:t>
      </w:r>
    </w:p>
    <w:p>
      <w:r>
        <w:rPr>
          <w:b/>
          <w:color w:val="FF0000"/>
        </w:rPr>
        <w:t xml:space="preserve">イド194</w:t>
      </w:r>
    </w:p>
    <w:p>
      <w:r>
        <w:rPr>
          <w:b w:val="0"/>
        </w:rPr>
        <w:t xml:space="preserve">ジェームズ・カーンが教える、仕事を得るための10の秘訣 新しい仕事を探すのは、大変な作業です。他の候補者と自分をどう差別化すればいいのかわからず、応募しても何も返ってこないことに落胆することもあります。さらに、不況のあおりを受けて厳しい雇用情勢が続いているため、他の候補者と差をつけるためにあらゆる努力をしなければなりません。ジェームス・カーンが紹介する転職のコツを参考にすれば、転職活動が少し楽になるはずです。1.良いビジネスプランのように、あなたの履歴書は、そのすべての重要な面接をクリンチするためにあまりにも離れて与えることなく、興味深いものであることを確認してください。2.2.自分のスキルを明確にする。特に、現在の職務で日常的に使っているITスキルを明確にする。自分のスキルが会社にどのような利益をもたらすか、さらに、自分のスキルが会社の効率や効果を高めることにどのように貢献するかを、潜在的な雇用主に開示する。3.3. 優れたビジネスと同様に、ニーズを見つけ、それを満たすというルールに従うこと。4.4.自分に合った仕事がある会社を探すことに全力を注ぐ。5.5. 直接応募、デジタル求人サイト、人材紹介会社、個人的なコンタクトなど、あらゆる方法で仕事を探す。さらに、意思決定者（内定者）へのアプローチと印象付けに注力する。 6.履歴書が完璧でも、その仕事ができる証明にはならない。あなたが仕事のための右の人であることを証明するために積極的に、会社についての質問をする、おそらく会社7で役割を得るためにあなたの熱意を示すために仕事の配置を行うために提供します。 準備してください！ 会社に研究し、すべての使用する。会社について調べ、集めた情報は、質問したり、論点を提起したりするための材料とする。市場動向や競合他社についてもメモしておく。8.8. 職務経歴書を作成する。履歴書に記載したスキルが、そのポジションに関連するものであることを確認する。9.9.イメージは成功に不可欠です。身だしなみには気をつけましょう。会社のスタイルをリサーチし、必要であれば自分のルックスを調整しましょう。10.10.応募先企業もあなたのことを調べている可能性があるので、SNSやブログにはできるだけ自分を反映させるようにしましょう。</w:t>
      </w:r>
    </w:p>
    <w:p>
      <w:r>
        <w:rPr>
          <w:b/>
          <w:color w:val="FF0000"/>
        </w:rPr>
        <w:t xml:space="preserve">アイディー195</w:t>
      </w:r>
    </w:p>
    <w:p>
      <w:r>
        <w:rPr>
          <w:b w:val="0"/>
        </w:rPr>
        <w:t xml:space="preserve">Day 2: セッティングスケッチとリサーチ戦略 メインキャラクターが決まったら、次はそのキャラクターがどこにいるのかを考えましょう。また、キャラクターや舞台、物語全体をよりリアルで具体的なものにするために、必要なリサーチ計画を立てるのもこの時期からです。設定スケッチ 物語を始める前に、キャラクターだけでなく、設定についても知っておく必要があります。設定スケッチは、キャラクタースケッチと同様に、非常に柔軟性があります。例えば、すべての登場人物が同じ地域と時代に住んでいる場合、それぞれの登場人物についてこの情報を記入する必要はありません。ワークシート2Aと2Bは、与えられた設定の細かい点にも注目するのに役立ちます。ワークシート2Aは、一般的な時間帯（年、季節）および地域（州、町）ごとに設定スケッチを作成するためのガイドラインを提供します。一方、ワークシート2Bは、各キャラクターの所有物（通り、近所、家、室内など）と職場についての設定スケッチを作成するためのガイドラインを提供します。この2つのワークシートは、似ているようでいて、実はかなり範囲が異なっています。ワークシート2Aは、複数の登場人物が同時に共有する設定に焦点を当てます。本の中に出てくる都市や町ごとに、別のワークシートが必要になります。もし、複数の時代や季節に渡る物語であれば、一つの地域に対して複数のスケッチが必要になるかもしれません。では、このワークシートの内容を詳しく見てみましょう。舞台の名前 特に、あなたの本が複数の舞台や時代を含んでいる場合、町や時代ごとに大まかな舞台の名前を付けると便利でしょう。Characters living in region/time period この舞台を占める登場人物をリストアップします。これは、誰がいつ、あなたのセッティングに住んでいるのかを把握するのに役立ちます。年または期間 設定の物理的な説明は、あなたの本が設定されている時代に大きく依存します。この分野では、重要な調査（これは後述します）をせずに、できる限り具体的な内容を記述しましょう。季節 物理的な設定に加えて、物語の舞台となる季節によって、登場人物の服装の種類や、活動内容、利用できる交通手段などが決まります。都市と郡 物語の舞台となる地域について、あなたがすでに知っている具体的な情報をリストアップします。この時点では、綿密な調査をする必要はありません。各セクションの簡単なメモを記載するだけでよいでしょう。雑記 このセクションには、あなたの頭の中で（つまり読者の頭の中で）大まかな設定を明確にするためのメモや詳細が含まれます。例えば、熱波、干ばつ、異常な豪雪など。また、その場所や時代が、登場人物やプロットにどのような影響を与えるかを書き込むのにも良い場所です。ワークシート2Bは、個人の家やオフィスなど、特定の登場人物に特化した設定に焦点をあてています。このワークシートは、主要な登場人物それぞれについて記入する必要があります。もし、登場人物の家や職場が途中で変わった場合は、その設定について新しいワークシートを作成してください。繰り返しになりますが、使用する予定の場所について、深い描写や調査をする心配はありません。それは後回しにしましょう。今はただ、アイデアを紙に書き出すだけでいいのです。キャラクター名 設定を説明するキャラクターの名前を記載します。一般的な設定 このキャラクターはどこに住んでいるのか、よく行くのか？家を持っているのか、それともアパートを借りているのか？学校や会社には通っていますか？お気に入りの場所はありますか？キャラクターの自宅周辺 この時点では、キャラクターの近所、通り、隣人などに関する広範なメモは必要ありません。思いつくままにメモして、調査に迷わない程度に詳しく書きましょう。キャラクターの職場 自宅と同じように、キャラクターの職場についてもメモしておきましょう。学校に通っている場合は、この欄の見出しもそれに合わせます。雑記 一般的な家庭や職場の環境について、キャラクターがどのように感じているかを示すために、追加の考えを記録するのに適した場所です。小説に必要と思われる調査をリストアップする良い機会です。ワークシート3は、調べる必要のあるトピックのリストを作成するためのものです。これは実際に調査をする場所ではなく、後で調査が必要だと思われることをリストアップするものであることに注意してください。例えば、次のようなことを調べる必要があるかもしれません。</w:t>
      </w:r>
    </w:p>
    <w:p>
      <w:r>
        <w:rPr>
          <w:b/>
          <w:color w:val="FF0000"/>
        </w:rPr>
        <w:t xml:space="preserve">一九九六年</w:t>
      </w:r>
    </w:p>
    <w:p>
      <w:r>
        <w:rPr>
          <w:b w:val="0"/>
        </w:rPr>
        <w:t xml:space="preserve">皮肉は、落書きのように、かつては反抗の行為であった。それは、無力な者が強力な者を論評する手段として使われた。「何事も率直に述べれば... &amp;gt; Stop the Boats?エリオット・パールマン エリオット・パールマンは、難民に対する私たちの偏った執着的な態度がもたらす結果に直面している。この6年間、肉体的な健康だけでなく、精神的な健康のためにしていたことのひとつが、毎日のようにジョギングやウォーキングをすることだった。ある朝、不眠症に悩まされることの多い私にしては珍しく早起きして道を歩いていると、ウートの車内でフォークを手にした商人らしき男が、フォークと透明なプラスチック容器の中身に目を凝らしているのに気がつきました。その男は黒髪で褐色の肌をしていた。痩せている。地球上のどこからでも来れるはずの男が、今、私の家の近所にいる。私は近づいて、彼が食べているものが何であるかを確かめようとした。朝食にしては早いが、服についた埃を見ると、この時間でも仕事をしていた可能性がある。ということは、モーニングティーだろうか。透明な容器に入っているのは何だろう？黒髪で褐色の肌の男が、自分や妻のためにさえ望むことのできない家の雇い主の仕事場を一時的に離れて、朝早くから味わっているのは、どこの国の伝統料理なのだろう？私は運転席のドアの前に立つと、その黒っぽい肌の男が何を食べているのか、車内を覗き込んだ。速すぎて、何を食べているのか確信が持てなかったが、男の顔を見るには十分だった。そこで私は、私たちが人種差別と呼ぶ病気の後遺症を見たのである。私が走ってくるのを見た彼の顔は、恥ずかしさと不安と反抗の入り混じったものだった。なぜ、恥ずかしがっているのか。それは、彼が「ウォグ」という、私たちがまだ食べていない奇妙な食べ物を食べているのがバレたからだと私は推測した。なぜ、不安なのか。白人の男が、おそらく敵意を持って、彼に向かって走ってきたからだ。なぜ、彼は反抗的だったのか？オーストラリアに長くいるから、そうでなければならないことが分かっていたからか？彼はオーストラリアに長くいて、車も仕事も手に入れた。だから、彼の母国語が何であれ、英語にどんな困難があろうと、建築現場での激しい暴言やトークバックラジオでの外国人に対する罵詈雑言は耳にしていたはずである。私たちと同じように、彼もまた、私たちを脅すために何度も何度も使われる単純な言葉を耳にしているのだろう。ボートを止めろ！」。船を止めろ！」。彼は、問題なのは本当はボートではないことを知っている。なぜ2300万人の国民が、この10年以上、せいぜい6000人程度の、オーストラリアに無許可で入国しようとして捕まっただけの問題にこだわっているのだろう。2300万人のうちの6000人など取るに足らない数なのだから、数の問題ではないはずだ。お互いに正直になりましょう。私たちは、ウートの男が知っているように、ここに来ようとするのはどんな人たちなのかを知っているのです。どんな人たちなんですか？褐色で、アジア系で、時には黒人で、貧しく、英語を話しません。これは、オーストラリアのメディアが10年以上にわたって執拗に取り上げてきたような、国家的な問題に値するものではない。オーストラリア先住民の平均寿命、教育、雇用の機会における格差、農家が土地を維持するのがやっとの状態まで圧迫され、彼らの出身地である田舎町から若者が失われているという事実、成人オーストラリア人の47％が機能的非識字者であるという事実、輸出入の問題など、この10年間オーストラリアのメディアで取り上げられるに値するような問題ではありません。</w:t>
      </w:r>
    </w:p>
    <w:p>
      <w:r>
        <w:rPr>
          <w:b/>
          <w:color w:val="FF0000"/>
        </w:rPr>
        <w:t xml:space="preserve">アイディー 197</w:t>
      </w:r>
    </w:p>
    <w:p>
      <w:r>
        <w:rPr>
          <w:b w:val="0"/>
        </w:rPr>
        <w:t xml:space="preserve">11月7日午前12時13分、ネイト・シルバーは次のようにつぶやいた："This is probably a good time to link to my book: http://tinyurl.com/andexhw."（私の本にリンクを貼るにはいいタイミングかもしれない）。ネットワークがバラク・オバマ大統領に当選を告げた約1時間後に送信されたこのツイートは、この記事を書いている時点で、2500回以上お気に入りに登録され、7000回近くリツイートされていた。ニューヨークタイムズのブロガー、FiveThirtyEightは、大統領選の予想を的中させ、2008年の選挙で名を馳せた50分の49を上回る的中率で批判を封じ込めたのである。The Signal and the Noise』はアマゾンランキングで2位を獲得し、現在もその座を守っている。2011年に出版されたエイミー・チュア著の大ヒット作『タイガー・マザーの戦いの賛歌』でさえ、アマゾンランキングで最高4位を記録したに過ぎない。34歳のシルバーは、アメリカの新しい文学界のスターである。この国では、頭脳明晰な人物を崇拝する場合、ハイテク企業や口先だけの政治評論家、あるいはチュアーの場合は、アメリカ人の最も深い不安の一つである「どうやって子供を成功させるか」を解決する人物が好まれるが、これは奇妙に思われる方法である。たまに経済学者や外交官も名声を得ることがありますが、たいていはノーベル賞委員会に認められた後です。シルバーの場合は、自称野球統計マニア兼政治マニア、データに忠実であること以外には何の態度も示さないオタクに過ぎないことが、9月の出版前に話を聞いた時に分かった。しかし、このような賞賛の嵐は、シルバーが政治オタクであるだけではないという本質的な点を見逃している。政治だけでなく、金融、ポーカー、気象、気候変動、スポーツなど、様々な分野での下らない話にうんざりしているなら、シルバーの本は、彼の方法論をそれらの分野にも適用しているのである。本書のタイトルが示すように、シルバーのテーゼは、多くの可動部分を持つ状況を評価するためには、重要でない、気が散る、誤解を招くノイズからシグナル、つまりデータの重要な部分やパターンを選び出す必要がある、というものである。そして、それを正しく行うことで、ある結果が得られる確率を合理的に導き出すことができる。しかし、経済や安全保障の分野では、ノイズが多すぎて予測はあまりあてにならない、とシルバーは警告している。予測の世界での問題点、そして多くのライバルが予測を誤る理由は、統計的分析の核心部分に欠陥があるからだ、とシルバーは指摘する。統計的なサンプルに含まれる事象の頻度だけで確率を判断する「頻度論」と呼ばれる手法を使っているのだ。これは、特にロナルド・フィッシャーという思想家によって開発されたもので、シルバーはこのフィッシャーを何ページにもわたって貶めている。シルバーがフィッシャーや他の頻度論者から離れているのは、統計的サンプルを取り巻く文脈を無視していることです。例えば、統計的に調査している事象の前に何が起こったのか？その周囲で何が起こっているのか？シルバーは、フィッシャーの前任者であるトーマス・ベイズの方法を好んでいます。ベイズもデータ収集の利用を提唱したが、その評価には文脈の導入を要求している。(xkcd.comのこの漫画は一見の価値がある。）ベイズを応用して、シルバーはギャンブラー的なアプローチを好む。厳格な頻度論者は，標準的なデッキに含まれるカードに基づいて，相手のカードが自分の持っているカードより弱いか強いかの可能性を計算することによってポーカーをするかもしれないし，何千もの過去のポーカーゲームを分析して，ある入札の連続が一方のプレイヤーに勝利をもたらしたことがどれだけあるかを計算することによってもポーカーをするかもしれない．しかし、真のポーカープレイヤー（シルバー氏の過去の職業の一つ）は、自分が追加できるあらゆる文脈の情報を含んでいる。過去に対戦相手がどの程度積極的に、あるいは消極的にプレイしてきたか？相手は年下か年上か？勝ったり負けたりした金額を考えると、ブラフをする可能性はどの程度あるのか、ないのか。これは、シルバーのコラムを読み、彼の選挙予測に感嘆した後では、ほとんどの人が持つイメージではないだろう（11月10日、彼はどの世論調査が選挙で最もうまくいったかについて意見を述べた）。</w:t>
      </w:r>
    </w:p>
    <w:p>
      <w:r>
        <w:rPr>
          <w:b/>
          <w:color w:val="FF0000"/>
        </w:rPr>
        <w:t xml:space="preserve">イド198</w:t>
      </w:r>
    </w:p>
    <w:p>
      <w:r>
        <w:rPr>
          <w:b w:val="0"/>
        </w:rPr>
        <w:t xml:space="preserve">注：複数の取引または出来事による取得 29．(この法律の適用上、物の取得には、二以上の取引又は出来事の結果として生じるその取得を含み、それらの取引又は出来事が一連の関連する取引又は出来事として生じ、又は生じたか否かを問わず、また、この法律の規定に従って、それらの取引又は出来事がこの法律の施行前に一つ又は複数生じたか否かも問わない。注：推定 (2) 第(1)項において、複数の取引または出来事（そのうちの1つが第 28 項(1)の意味における支配の獲得ではない）の結果、カナダの事業を営む企業が、カナダ人以外による議決権所有を通じて事実上支配されている場合、そのカナダ人以外は、それらの取引または出来事が最も新しく起こった時点および方法で企業の支配を獲得したと見なされます。30.(1) この法律の適用上、企業の議決権持分を取得する、または事業遂行に使用する資産を取得する、 書面による契約上の絶対的権利を有する非加盟国は、その非加盟国の選択により、その権利が行使されたも のとして、その非加盟国がその権利の対象である議決権持分または資産を所有しているかのように取扱うこ とができる。(2) 本法律においては、議決権付株式が1個以上の議決権または1個未満の議決権を有する場合、その議決権付株式は、その議決権付株式が付与する議決権の個数または端数に対応する議決権付株式の数とみなされる。注：カナダにおける事業の一部 31. (1) カナダの事業は、その一部がカナダで、一部がその他の場所で行われていても、カナダで行われているものとみなされる。注：事業の一部 (2) 独立した事業として遂行することが可能な事業の一部は、その一部である事業がカナダの事業である場合、カナダの事業である。時期に関する規則 付記：新規カナダ事業 32.(1) カナダの新規事業が設立された時点は、その事業がカナダの事業となった時点である。限界注釈：投資 (2) 投資が実行される時点は、投資の対象である新しいカナダの事業が設立された時点、または投資の対象であるカナダの事業の支配権が獲得された時点である。通知、領収書又は要求の送付 添付書類：送付手段 33.本法の規定に基づき大臣または長官が通知、領収書または要求を送付する必要がある場合、直接配達、書留郵便、電気通信文またはその他の検証可能な通信手段により送付するものとする。</w:t>
      </w:r>
    </w:p>
    <w:p>
      <w:r>
        <w:rPr>
          <w:b/>
          <w:color w:val="FF0000"/>
        </w:rPr>
        <w:t xml:space="preserve">イド199</w:t>
      </w:r>
    </w:p>
    <w:p>
      <w:r>
        <w:rPr>
          <w:b w:val="0"/>
        </w:rPr>
        <w:t xml:space="preserve">アメリカは他のどの国よりも医療費にお金をかけています。そのお金は必要なものを買っているのだろうか？ダートマス大学の研究によれば、医療費とその成果の地域差は明らかでない。しかし、政策立案者は今、DMSの研究に注目している。そこに、お金と医療のパズルの解決策があるのかもしれない。医師は、健康についての知識が豊富であるがゆえに、時に深刻な病気や怪我に見舞われ、聴診器を当てられる側になってしまう。また、患者としての経験を積んだ人が、医学の道に進み、聴診器をあてる側になることもある。いずれにしても、患者さんのためになることが多い。しかし、医学的な判断というのは、なかなか難しいものだ。あるDMSの卒業生は、脳卒中で病院に運ばれてきた高齢の患者について書いている。彼は、強力な薬で彼女の命を救うか、殺すかを決めなければならなかった。米国は他のどの国よりも医療費にお金をかけている。しかし、そのお金で必要なものが買えているのだろうか？ダートマス大学が数十年にわたって行ってきた、医療費とその成果の地域差に関する研究によると、そうではない。しかし、政策立案者は今、DMSの研究に注目しており、そこにお金と医療のパズルの解決策があるのかもしれない。これらは、ダートマス大学評価臨床科学センター（CECS）の研究が昨年生み出した見出しの一部であり、そのメッセージがより多くの人々に届き始め、医療保険制度改革に関する国の新たな議論の一部となるタイミングであることを明確に示している。そのメッセージは、次の一文に集約されます。"より多くの医療はより良い医療を意味しない"。何十年もの間、アメリカ人は、私たちが他のどの国よりも医療費を多く使っているという事実が、私たちが世界で最も優れた医療制度を持っていることの証拠だと考えてきました。しかし、過去20年にわたるダートマス大学のジョン・ウェンバーグ博士とエリオット・フィッシャー博士の研究により、米国の医療指導者たちは、それが単に真実ではないことを認めざるを得なくなったのです。ダートマス大学の研究チームは、メディケアが患者に費やす費用の驚くべき違いを調査した結果、マンハッタンやマイアミでは、慢性疾患のメディケア患者が、ユタ州ソルトレイクシティやミネソタ州ロチェスターなどの同様の患者よりもはるかに積極的なケアを受けていることを発見した。彼らの研究によると、高コストの州のメディケア受給者は、低コストの州の患者の2倍の日数を病院で過ごす可能性があり、集中治療室で死亡する可能性もはるかに高いことが明らかになった。ダートマス大学のエリオット・フィッシャー（左）とジャック・ウェンバーグ（右）は、その医療利用研究によってダートマス大学を地図に載せている。高費用地域の患者は、人生の最後の6ヶ月間に10人以上の専門家にかかる確率が高い。これらの事実だけを見れば、さほど驚くことではありません。しかし、ここに驚くべき事実がある。最も集中的で積極的、かつ高価な治療を受けた慢性疾患患者は、より保守的な治療を受けた患者と比較して、全く良い結果を得ることができない。それどころか、患者の予後はしばしば悪化する。Wennberg氏らは、がんや鬱血性心不全などの慢性疾患の患者を対象とした2006年の研究で、「同じ病気の患者の死亡率が高いが、これは急性期病院の利用が増えたことによる医療過誤の可能性が非常に高い」と指摘している。Fisherが言うように、「病院は危険な場所になり得る--特にそこにいる必要がない場合は」。30年にわたる研究の成果 CECSの創設者であるジャック・ウェンバーグが約30年前に研究を発表し始めたとき、医学界は彼の意見を歓迎しなかった。過剰な治療が収入源になることもあるからだ。ウェンバーグ氏を昔から知っている人たちは、彼について語るとき、しばしば "勇気 "という言葉を使う。「1980年代、人々はデータに穴を開けようとした。つまり、患者は国によって違うのだ、と。しかし、ダートマスの研究者たちはもちろん、国内のある地域の患者が単に病気である可能性も考えていた。そのため、数十年にわたり、人種、年齢、性別、地域ごとの健康状態などの違いを調整するために、何度も何度も調整を重ねてきた。例えば、コロラド州グランド・ジャンクションの恵まれた環境では、一人当たりのメディケア支出はおそらく20％程度低くなるであろうということを認めている。</w:t>
      </w:r>
    </w:p>
    <w:p>
      <w:r>
        <w:rPr>
          <w:b/>
          <w:color w:val="FF0000"/>
        </w:rPr>
        <w:t xml:space="preserve">イド200</w:t>
      </w:r>
    </w:p>
    <w:p>
      <w:r>
        <w:rPr>
          <w:b w:val="0"/>
        </w:rPr>
        <w:t xml:space="preserve">メディアギャラリー 議会におけるマオリ族 マオリ社会の重要な指導者たちが、マオリ族を代表して議会に出席している。マウイ・ポマレ、ジェームズ・キャロル、マティウ・ラタ、そして最も有名なのはアピラナ・ンガタである。1949年にイリアカ・ラタナが選出されるまで、彼らは皆男性であったが、パケハが支配する議会の中で、マオリの声を孤独に伝えることができたのである。1980年代に入り、1996年には混合議員比例代表制（MMP）が導入され、より多くのマオリが下院に入り、伝統的なマオリの議席以外の選挙区を代表するようになったのである。マオリの議席 1850年代から1860年代にかけて、マオリはイギリス国民の権利として、政治的代表権を求める運動を展開した。政治家の中には一般的なマオリ代表を支持する者もいたが、最終的に議会は、マオリだけが投票できる別のマオリ議席を設けることに決めた。地域によってはマオリの数が多ければパケハの票が減るだろうと考えられたからである。北島に3つ、南島に1つの計4つのマオリ席が設けられ、1868年のマオリ議員の初選挙に間に合いました。マオリの議席は5年間の試験的なものでしたが、1876年には恒久的な議席となりました。その100年後にもまだ4議席しかなく、1996年に5議席、2002年に7議席と、MMPまで議席が増えなかったのである。1868年、フレデリック・ネネ・ラッセル、メテ・キンギ・テ・ランギ・パエタヒ、タレハ・テ・モアヌイ、ジョン・パターソンが、マオリ初の国会議員として議席を確保した。テ・モアヌイは最初に演説し、政府に対して善を促進するための賢明な法律を制定し、マオリとパケハが共に働くよう促しました。スピーチはテレオ語で行われ、彼の言葉は直前に手配された通訳によって翻訳されました。言葉の困難さと、白人議会の少数派であることから、これらの議員や他の初期のマオリ議員は、変化をもたらすために奮闘していた。パレマタ・マオリ 多くのマオリは、1890年代に「パケハ議会」がマオリの利益にならないと考え、見切りをつけました。1860年代の戦争の後、マオリの土地が没収され、その後もマオリの土地が奪われ続けたため、コタヒタンガ運動は代替の場として多くのマオリ議会（Paremata Maori）を開催することになりました。ジェームズ・キャロルを含む著名な政治家がマオリ議会を訪れたが、首相のリチャード・セドンは、「ニュージーランドにはたった一つの議会しかなく、マオリ人やその土地の支配をあきらめることはない」と発言し、それは単なるラナンガに過ぎないと述べた。土地裁判所のボイコット案は失敗し、コタヒタンガ運動は衰退していった。初期のマオリ議員は議会で問題に直面した。まず言葉の壁があったが、議会には通訳が配置されていた。マオリに影響を与える法案やその他の議会書類がテレオ語に翻訳されることはほとんどなく、マオリ議員は政府の政策を国民に伝えるという困難な道のりに直面したのである。1889年から1910年の間、毎年関連法案がマオリ語で印刷され、1881年から1906年の間、マオリ議員の演説を収録したマオリ・ハンサード Nga Korero Parameteが発行された。ヤングマオリ党 1900年代初頭、ダイナミックなマオリの国会議員の新しいグループが出現し、その後何年にもわたってマオリの社会と政治に大きな影響を与えることになった。ヤング・マオリ・パーティは、マオリの健康を改善し、国の援助でマオリの土地を開発し、マオリの芸術や工芸を育てるために制度の中で働くことを約束した、同じ考えを持つ個人の緩やかな団体であった。おそらく最も著名なのはアピラナ・ンガタで、1905年に東部マオリから選出され、1909年には公共信託事務局担当大臣として内閣に昇格した。ンガタはマオリの土地開発を推進し続け、1928年に先住民大臣（1940年代までマオリ問題担当大臣と呼ばれた）に就任すると、多くの土地計画を開始した。彼は1927年にナイトの称号を授与されたが、1934年には計画の運営に不正があったとして内閣を辞任せざるを得なくなった。彼は1943年まで議席を維持し、その時には最も長く在職した政治家に与えられる称号「下院の父」になっていた。マオリ族の首相ジェームズ・キャロルは、かつて下院で通訳として働いていたことがあり、100年前のマオリ族の重要な政治家であった。</w:t>
      </w:r>
    </w:p>
    <w:p>
      <w:r>
        <w:rPr>
          <w:b/>
          <w:color w:val="FF0000"/>
        </w:rPr>
        <w:t xml:space="preserve">イド201</w:t>
      </w:r>
    </w:p>
    <w:p>
      <w:r>
        <w:rPr>
          <w:b w:val="0"/>
        </w:rPr>
        <w:t xml:space="preserve">Eleven」は、弊社のUno相当のArduino互換ボードですが、プロトタイピングエリア、ミニUSBコネクタ、LEDをエッジ付近に実装、D13 LEDをFETで絶縁するなど、多くの改良が加えられています。[製品ページ】 アメリカから中容量（レオスティック電源用）、大容量（LCDシールド付きイレブン電源用）の2つを注文しました。）特にオーストラリアでは、このような製品がもっと入手できないのは馬鹿げているように思えます。送料は55ドルでしたが、これほど良い製品は他では見つけられませんでした。100％同感です。私はワイヤレスアーケードコントローラーを2つ作っています。同じような製品を見ましたが、私の用途には最終製品の高さが高すぎました。私は現在、独自のオールインワンソリューションを開発しています。SparkfunのLiPowerシールドは、私が求めているものに非常に近く、降圧回路を配置するためのプロトエリアもありますが、保護回路に問題があります。</w:t>
      </w:r>
    </w:p>
    <w:p>
      <w:r>
        <w:rPr>
          <w:b/>
          <w:color w:val="FF0000"/>
        </w:rPr>
        <w:t xml:space="preserve">イド 202</w:t>
      </w:r>
    </w:p>
    <w:p>
      <w:r>
        <w:rPr>
          <w:b w:val="0"/>
        </w:rPr>
        <w:t xml:space="preserve">このニュースリリースには、将来の見通しに関する記述が含まれています。関連するリスク要因や仮定については、本リリース後半の「将来予測情報」の項をご覧ください。「ベル・アリアントの社長兼CEOのKaren Sheriffは、次のように述べています。「第3四半期も生産的な四半期となり、FTTHのサービスエリアをさらに拡大し、FibreOP TMの新規顧客獲得数ではこれまでで最高の四半期となりました。「より多くのお客様にFibreOPのテレビおよびインターネットサービスをご利用いただき、大変うれしく思っています。「現在、IPTVの顧客は10万人を超え、IPTVは当四半期の最大の収益成長分野となりました。また、インターネットの収益も大きく伸び、NASの減少幅も前年同期を上回り、2012年第1四半期までの傾向と同様です。「FibreOP は四半期を追うごとに顧客数を増やし、現在ではアトランティック・カナダの半数以上の家庭が同サービスに アクセスしており、当社の業績全体を左右するほどの規模になり始めています。このような着実な進展は、2009年にFTTHの展開を開始したときに想定していたものです。今年度末には65万世帯がFibreOPサービスにアクセスできるようになると見込んでいますが、まだまだやるべきことはあります。2013年初めには、さらなる拡大計画を発表する予定です。"2012年第3四半期のハイライト 1 ベルアライアント社の2012年第3四半期の純利益は、前年同期比1600万ドル（21.6％）増の9200万ドルでした。1株当たり利益と調整後1株当たり利益は、前年同期の0.33ドルおよび0.41ドルに対し、それぞれ0.40ドルおよび0.47ドルでした。この増益は、主に、2012 年度第 3 四半期のリストラクチャリング費用が前年同期に比べ少なかったことに よるものです。2012 年第 3 四半期の営業収益は、前年同期から 300 万ドル（0.4％）減少して 6 億 9,700 万ドルとなりました。インターネットやテレビを含むデータ収入、ワイヤレス収入、その他の収入の増加が、市内通話収入と長距離通話収入の減少をほぼ相殺しました。2012 年第 3 四半期の営業費用は、FibreOP TV の顧客数の増加による TV コンテンツ費用の増加やその他の収益コストの増加を反映し、前年同期比で 200 万ドル増加しましたが、生産性向上による節約でほぼ相殺されました。その結果、2012 年第 3 四半期の EBITDA は前年同期比で 500 万ドル（1.5％）減少しました。2012 年第 3 四半期の資本支出は、前年同期から 1800 万ドル（11.0%）減少して 1 億 4400 万ドルとなりましたが、これは主に 2012 年第 3 四半期の FTTH フットプリント拡張が前年同期と比較して少なかったことに起因します。2012年第3四半期、ベル・アリアントは、2011年第3四半期の104,000件の増設に対し、さらに47,000件の家庭および企業にFTTHを敷設しました。2012年9月末時点でFTTHの総延長距離は621,000施設に達し、ベルアリアントは引き続き年末までに650,000施設にFTTHを導入することを見込んでいます。2012年第3四半期のフリーキャッシュフローは1億1300万ドルで、前年同期から300万ドル増加しました。この増加は主に、資本支出の減少が、EBITDAの減少および運転資本の変動によるキャッシュの減少によって相殺された結果、2011年第3四半期と比較して増加したものです。収益の詳細 インターネットとテレビを含むデータ収入の合計は、2012 年第 3 四半期に前年同期比で 2,100 万ドル（9.6％）増加しました。インターネット収入は 1,000 万ドル（7.9％）増加し、2012 年第 3 四半期の家庭用高速通信サービスの顧客一人当たりの平均収入 （ARPC）は前年同期比 7.1％増となりました。選択的な価格設定、プロモーションによる割引効果の低下、および FibreOP を含むプレミアムサービスへのお客様の移行が増収を牽引しました。FibreOP インターネットの顧客数は 16,500 人増加し、2012 年 9 月末現在、FibreOP インターネットの顧客総数は 92,000 人となりました。FibreOP Internet の追加顧客には、Bell Aliant の既存顧客が DSL や FTTN （Fiber To The Node）ネットワークからアップグ レードサービスに移行するケースが含まれます。これらの移行は、高速インターネットの顧客全体の増加には寄与しませんが、顧客維持の改善と顧客全体のARPCの増加にますます貢献しています。2012 年第 3 四半期の高速インターネットの純増数は 7,500 件で、2012 年 9 月末現在の高速インターネット顧客総数は前年同期比 2.4%増の 913,600 件となりました。IPTV の売上は 10 ドル増加しました。</w:t>
      </w:r>
    </w:p>
    <w:p>
      <w:r>
        <w:rPr>
          <w:b/>
          <w:color w:val="FF0000"/>
        </w:rPr>
        <w:t xml:space="preserve">イド203</w:t>
      </w:r>
    </w:p>
    <w:p>
      <w:r>
        <w:rPr>
          <w:b w:val="0"/>
        </w:rPr>
        <w:t xml:space="preserve">Tech Talk Tuesdayでのグーグルマップの作成方法と学習方法 今週の火曜日のTech Talk Tuesdayのセッションにプレゼンターが来られなくなったので、急遽、トピックを考えるために頭を悩ませた。私の生徒たちは、個人用のグーグルマップを作るのを楽しんでいます。生徒たちは、教室でのグローバルなつながりをブログで記録するよう奨励されています。テキスト、リンク、画像、ビデオも挿入でき、リッチなeポートフォリオを作成することができます。ウェビナーが始まり、ジョージアさんのブログ記事がアプリの共有を通じて共有されました。インド、インドネシア、アメリカ、日本、ロシアなど、彼女の場所マーカーやピンには、テキストと画像が混在しています。私は、Googleマップを作成し、ピンとテキスト、画像を追加して、他のGoogleアプリケーションに移行する方法を簡単に紹介する予定でした。参加者の中には、南オーストラリア、ビクトリア、ニューサウスウェールズ、オーストラリア、カナダ、アメリカから来た人たちがいましたから。このように、思い立ったらすぐに実践的なレッスンができるのです。(教室で生徒が喜ぶような）。しかし、それまで共同制作のマップを作ったことがなかったため、その時点で混乱が生じました。私が作成したマップはTech Talk Tuesdayと呼ばれ、その後公開されました。マップへのリンクはチャットで共有されましたが、参加者はそのマップを編集することができませんでした。このセッションの録画のリンクはこちらです。その時、私のグーグルマップは世界中を駆け巡り、海の底へと回転し続ける空間に行くことを決めました -- 私はそれをコントロールすることができませんでした。これは「厄介」なことで、ほとんどプロフェッショナルとは言えない状態になっていました。幸いなことに、私の素晴らしい同僚であるペギー・ジョージが参加していて、彼女がアプリの共有を引き継ぎ、私は彼女を誘導することができました。参加者のサポートにより、私たちの集合脳あるいはネットワーク脳が前面に出て、ついに私たちはそれぞれ自分の住んでいる場所のピンを追加することができました。(そして、試行錯誤の末に画像を追加する方法を学びました。カナダの@soingirlは動画の埋め込みコードを持っていましたが、こちらはうまくいきませんでした。しかし、Peggy Georgeは反転授業の要領で、セッション終了後にYoutubeのビデオを発見して解決してくれました。夜遅かったにもかかわらず、です。教師はすべてを知っている必要はない。オンライン環境では集団学習やクラウドソーシングをうまく利用することができます。このような場合、「ハンズオン」が有効で、全員が1つの成果を完成させることができます。Googleマップを作成するには、以下の手順に従います。 Gmailアカウントにログインするか、登録します。マップのリンク&amp;gt;マップを作成&amp;gt;私の場所に行く 赤いボタンをクリック&amp;gt;マップを作成 自分の場所を検索する 場所を右クリック&amp;gt;ピンを追加、または場所にピンをドラッグ ピンのスタイルを変更（上のマップの参加者が追加した異なるピンをご覧ください） コラボレート --マップを他の人と共有したい場合、ピンを追加することをクリックします。Gmailに登録する必要がないので、教室にいる学生には最適です。招待メールを送るか、誰でも編集や招待ができるようにするか、権限を選択します。リンクアイコンを探し、それをクリックし、他の人と共有するためにリンクをコピーして貼り付けるか、短縮リンク、または埋め込みコードを取得します。そのコードをブログやWikiなどの適切なオンラインスペースのhtmlセクションに貼り付けます。ピンをダブルクリックし、テキストを追加します。画像を追加し、埋め込みコードを取得し、htmlリンクをクリックし、リッチテキストを選択し、保存します。ビデオオプションを追加する方法については、この投稿のPeggyのコメントを参照してください。リソース 既存のグーグルマップ Amazing Google treks (Peggy Georgeによる共有) どんなリソースを共有できますか？Googleマップをどのように使用しましたか？私たちの地図にピンを追加するのは自由です。ピンにはテキストや画像を追加してください。何か質問はありますか？このセッションの録音を聴き、学習の様子を見ることを忘れないでください。この記事へのコメントでフィードバックをお待ちしています。</w:t>
      </w:r>
    </w:p>
    <w:p>
      <w:r>
        <w:rPr>
          <w:b/>
          <w:color w:val="FF0000"/>
        </w:rPr>
        <w:t xml:space="preserve">イド 204</w:t>
      </w:r>
    </w:p>
    <w:p>
      <w:r>
        <w:rPr>
          <w:b w:val="0"/>
        </w:rPr>
        <w:t xml:space="preserve">All I Have To Do Is Dream Dream...最近、特にこのブログのために、もっと文章を書こうと自分を奮い立たせているんです。これを書いている間にも、本当は早く寝なければならないのですが、私の頭は、起きている間にいろいろなことを教えてくれるのです、この小悪魔は。睡眠についてですが、私が最も興味を惹かれることのひとつに夢があります。夢は、寝ている間（あるいは起きている間）に、自分の頭の中を整理するために、たいてい頼りにしているものだ。眠りながら（あるいは目覚めながら）、頭の中を整理してくれるのです。夢は意外と大切なものなのかもしれません。私は、夢はその日の自分を表すものだと考えています。一方、経済的な問題、人間関係や友人関係、家族の問題など、未解決の問題や悩みを抱えている人は、その悩みが夢に出てきて、いろいろと考えさせられることでしょう。または、あなたが目を覚ますときに6ノックしたままにするタイプの夢。どんな夢か、ご存じでしょう。例を挙げましょう。去年、ある人と喧嘩をしたんです。何年も前に知り合い、一緒に飲んでいた人と、Facebookという「奇跡」によって再会したのです。ある投稿へのくだらないコメントから誤解が生まれ、「そう？という結末になり、お互いブロックして、おそらくお互い「なんて馬鹿野郎だ」と思いながら、それっきり口をきかなくなった。それ以来、時々そのことが頭に浮かんできては、自分が正しいのだと納得して、その日一日を過ごすのに十分な時間だった。ある夜、バー（ゴールウェイにあるパブ）にいると、彼が入ってきて、私の喉に手をかけてくる夢を見たんです。その夢は、自分自身を蹴飛ばさなければならないような、そんな夢でした。明らかに、この男と仲違いしたことが気になりました。さらに、夢の力を罪悪感と釣り合わせると、夢は死後の世界の小さな「一片」として見ることもできるかもしれないと思った。そう、私はそう言ったのです。もしあなたがそのようなことを信じているのなら、きっとあなた自身の罪悪感が、あなたの死後の世界を形成するそのものなのかもしれません。死後の世界というのは、私たちが思っているよりもずっと内面的なものなのかもしれない。とにかく、最近、このことが気になって、彼に連絡を取り、お互いのサイバーカンパニーから激しく離れたことを謝りました。地獄のような煉獄は避けられたのだ。宗教的、霊的な見解が何であれ、存在の本質について、私たちは何も知らないのだから、自分がどう生きたいかを決める最善の方法は、「自分はどう死にたいのか」と自問することであろう。いつか自分の番号が出たとき、その夢がより永続的な精神状態/存在であることが判明した場合に備えて、最後の夢が十分に楽しいものであることを確認するために、途中で出会った人間とのあらゆる恨みを解決しておきたいと思うのである。次回のブログも夢に関連するもので、私が経験した非常に特殊な一連の感情について、その後何日も私を翻弄しました。</w:t>
      </w:r>
    </w:p>
    <w:p>
      <w:r>
        <w:rPr>
          <w:b/>
          <w:color w:val="FF0000"/>
        </w:rPr>
        <w:t xml:space="preserve">アイディー二〇〇五</w:t>
      </w:r>
    </w:p>
    <w:p>
      <w:r>
        <w:rPr>
          <w:b w:val="0"/>
        </w:rPr>
        <w:t xml:space="preserve">カナダで最高のフランチャイズを見つけるためにしようとすると、少し怖いことができます カナダで最高のフランチャイズをお探しですか？時には最高のは、フランチャイズの荒野で最も明白ではありません。追求する価値のあるものと同様に、徹底的な調査と市場調査は、決定された研究者のためのいくつかの恐ろしい詳細を明らかにするかもしれない、必要があります。一方、あなたはあなたの古い認識が現実には何の根拠もないことを発見するかもしれません。動物界は、フランチャイズ・ビジネスの世界とよく似ている例えを提供してくれる。自然界からの教訓 ほとんどの肉食動物は、自分たちが殺すまで、熱くて新鮮な、生きたままの食事を好む。オポッサムは、ほとんどの捕食者を振り切るために、トリックを進化させた。捕食者の好みを知っているため、危険が去るまで死んだふりをする。そして、太り、健康で、幸せそうに、無傷で歩き回るのである。メダカは地上に巣を作る鳥で、優れた演技力に恵まれている。卵や子ガメに脅威が迫ると、翼が折れたように見せて鳴き、脅威となる捕食者をおびき出そうとする。その結果、メダカは敵を巣から遠くへ誘い出す。動物が鳥に近づくと、鳥は元気な2枚の翼で飛び立つ。カナダで最も優れたフランチャイズを探すと、いくつかのキルディアに行き当たるかもしれない。マーケティングキャンペーンとの関係で実行されていないボトムライン - 爆発的なマーケティングとネオンに身を包んだ派手なフランチャイズは、何かを隠している可能性があります。その魅力は魅力的である。それは、初期費用が安いフランチャイズ、注目を集めるが、フランチャイジーが餌を取った後に飛んでいくマーケティングキャンペーンであるかもしれません。フラッシュ、ノイズ、市場で簡単に殺すことに魅力を超えて見てください。自然は、簡単に食べられるものを探している貪欲な肉食獣を騙すことができます。巧妙なマーケティング手法は、怠惰な投資家を同様に罠に引き込むことができます。代わりに、迅速かつ簡単に探しての勤勉な研究を行う。カナダで最高のフランチャイズはスリーパーかもしれない それでも、静かなオポッサムは、患者と監視の目の前で奮起し、攪拌することがあります。彼らはよく生きていることを証明することにより、それらの静かなふりをすることは、ライブワイヤーまたはシーンに爆発する準備ができてカナダの最高のフランチャイズの一つである可能性があります。十分な資本とフランチャイジーがよく計画され、バランスのとれたマーケティングキャンペーンとスポットライトにそれらをプッシュするために蓄積されるまで、これらのスリーパーは、かなり可能性が彼らのボトムラインで動作しています。無気力でおとなしいと思われるフランチャイズを素通りしてはいけない。彼らの歴史、売上高、そして彼らが提供するものを調べてみてください。あなたは、「FUTURE SUCCESS」と書かれた一階の機会を無視しているかもしれません。自然からヒントを得てください。すべては見た目とは違う。急がず、忍耐強く、見極めながら、フランチャイズ投資をしてください。静かであることは、派手であることと同じように、驚くべき方法で人を欺くことができるのです。著者、CFOチームについて カナダのフランチャイズ機会チームは、その主な目的は、潜在的なビジネスモデルとしてフランチャイズを探索するものを知らせるのを助けることである専用のグループです。私たちは、フランチャイズを評価、選択、購入する際に、教育を通じて、フランチャイズ加盟希望者がより良い決断を下せるよう支援できると信じています。</w:t>
      </w:r>
    </w:p>
    <w:p>
      <w:r>
        <w:rPr>
          <w:b/>
          <w:color w:val="FF0000"/>
        </w:rPr>
        <w:t xml:space="preserve">ID 206</w:t>
      </w:r>
    </w:p>
    <w:p>
      <w:r>
        <w:rPr>
          <w:b w:val="0"/>
        </w:rPr>
        <w:t xml:space="preserve">パプアニューギニア政府は、魔術や呪術に対する深い信仰がもたらす暴力を止めようとしています。パプアニューギニアの社会には、魔術や呪術に対する恐怖心が深く根付いています。毎年、何百人もの人々（その多くは女性）が魔女や魔術師として殺害されています。現在、政府はこの不穏な慣習を止める方法を模索することに合意しています。エリック・クワ、PNG憲法および法改革委員会：彼らはブッシュナイフで切りつけられ、何人かは実際に焼かれ、家で寝ているときに家を焼かれ、灯油やガソリンをかけて焼かれることもあります。アンドリュー・ムトゥ博士（パプアニューギニア国立博物館・美術館）：私たちは、教育、近代化、伝道によって、異教を捨てれば、あるいはキリスト教以外の宗教とのつながりを捨てれば、魔術も捨てられるのではないかと思っていました。しかし、私たちはますます近代的になり、神や聖書についてますます真剣に考えるようになっても、魔術の信仰を捨てるには至りません。キャロル・キドゥ女史は、現在パプアニューギニアの野党指導者で、先住民族初の最高裁長官である故ブリ・キドゥ卿の未亡人である。キャロル・キドゥ女史（パプアニューギニア野党党首）：亡くなった義母は、若いころの私に「ブリの行事に一緒に行きなさい」とよく言っていたのを覚えています。そして、（パプアニューギニア語で）「ヴァーダはあなたを殺さない、魔術も殺さない、だからあなたはブリを守ってくれる存在になりなさい」とよく言っていました。それはとても深いものでした。そして、彼が最高裁長官という高い地位にあったため、彼女は自分の息子が魔術の標的になることを恐れていたのです。もちろん、彼が死んだとき、家族は彼が魔術のターゲットになったのだと信じていました。SEAN DORNEY: オーストラリアの植民地政府は、1971年にソーサリー法を導入して、この深く根付いたソーサリー信仰に対処しようとしました。しかし、有罪判決を受けることはほとんどなく、人々は邪悪な存在と見なした者に対処する正当性を主張しています。アンドリュー・ムトゥ博士彼らは自分が正しいと思うことをする。悪を正すために、その状況下で正当と思われることをするのです。DAME CAROL KIDU: 最近では、他のことも関係しています。例えば、欲、人々の財産や土地の取得、あらゆることが、土地を取得するための理由として魔術師を殺すこと、この全てに関係しているのかもしれません。ですから、調査する必要がありますし、どのように対処したらよいかを考えなければなりません。非常に複雑な問題なのです。SEAN DORNEY：パプアニューギニアの860の言語集団の多くでは、精霊や特定の人々が魔法を使って他者を傷つける力を信じることが、伝統文化の基本となっています。最近、法改正委員会の委員長である高地の政治家ジョー・メク・テイネが突然死したことは、魔術と関係があるのではないかとさえ言われていた。それにもかかわらず、委員会は活動を続け、ますます多くの妖術で告発された人々が殺害されるというこの不穏な傾向の解決策を見出そうとしている。法改正委員会の事務局長であるエリック・クワ博士は、この問題を回避する最も簡単な方法は、魔術法全体を廃止することだと考えています。エリック・クワ博士：私たちが今同意している結論の一つは、これは霊的な問題であり、法律は霊的な問題を扱うことはできないということです。証拠として証明するのは非常に難しいのです。アンドリュー・モウツ博士私は、それは絶対におかしいと思います。私たちはここでまだ人を殺すでしょう。裁判所と法改正委員会は、勇敢に魔術に対処する方法を見つけなければならないと思います。SEAN DORNEY：法改革委員会は、妖術をコミュニティレベルで運営されている村の裁判所に委ねることを望んでいます。法改革委員会のもう一つの主張は、魔術師とされる人物を殺害して有罪判決を受けた者は、しばしば減刑されるというものです。エリック・クワ：それは減刑の要因です。まあ、私たちは、「いや、人を殺したら、殺人、故意の殺人、殺人未遂、重傷傷害、何であれ、それで捕まるべきだ」と言っているのですがね。委員会の調査によると、被害者は主に年配の女性です。</w:t>
      </w:r>
    </w:p>
    <w:p>
      <w:r>
        <w:rPr>
          <w:b/>
          <w:color w:val="FF0000"/>
        </w:rPr>
        <w:t xml:space="preserve">イド207</w:t>
      </w:r>
    </w:p>
    <w:p>
      <w:r>
        <w:rPr>
          <w:b w:val="0"/>
        </w:rPr>
        <w:t xml:space="preserve">Blog Post navigation アプリの無料配布でお金を稼ぐ方法!アプリは虚栄心のためのものではなく、あなたの会社がお金を稼ぐためのものです。アプリの開発を始める前に、アプリをどのように収益化し、販売するかを決定する必要があります。しかし、アプリから収益源を開発するには、さまざまな方法があります。一部の企業にとって非常に効果的であることが証明されている方法の1つは、最初のアプリを無料で提供することです。これは確実な方法ではありませんが、正しく実行すれば、アプリがバイラルに広がり、企業への関心を高めることができます。しかし、正しい方法とはどのようなものでしょうか？最終的にどのようにして、アプリに収益源をもたらすのでしょうか？まず理解していただきたいのは、単にアプリを無料にしたからといって、多くの人がダウンロードしてくれるとは限らないということです。無料アプリは山ほどありますし、携帯電話のメモリもそれほど多くはありません。そのため、AndroidやiPhoneのアプリストアにアプリをアップロードする際には、そのアプリが注目されるようにしなければなりません。つまり、アプリについて説得力のある説明を書き、人々がそのアプリについて肯定的なレビューを投稿するようにしなければなりません。最初は自分でレビューを投稿してもかまいませんが、ユーザーによるレビューの投稿を促進する方法を見つけることも必要です。説明文が優れていて、明るいレビューが多いほど、多くの人があなたのアプリに気づき、ダウンロードしてくれるでしょう。アプリが世に出れば、最終的にはお金を出してもらいたいと思うものです。そのためには、無料アプリの中で購入できるようにすることが重要です。ゲームアプリであれば、課金しないとレベルが上がらないということです。ゲームアプリであれば、有料でないとレベルが上がらないということかもしれませんし、他のアプリであれば、アプリを通じて商品やサービスを購入できるようにするということかもしれません。どのような場合でも、アプリをダウンロードした人が購入する動機となるようなものを、アプリ内に用意する必要があります。また、無料版と有償版の2種類のアプリを作成することもできます。これは、アプリゲームを作成する企業で非常に人気があります。ライト版では、オプションやレベルが制限されていますが、人々が夢中になるには十分な面白さです。そして、もっと遊びたくなったり、レベルに行き詰まったりしたら、有料版にアップグレードして、より多くの選択肢を手に入れたいと思うようになります。最後に、アプリに有料広告を挿入することができます。アプリに広告を入れるためにアプリ開発者にお金を払うことをいとわない企業はたくさんあります。彼らは、人々がアプリを定期的に使用し、追加の露出を望んでいることを知っています。そこで、無料アプリにプロダクト・プレースメントを入れることを快く引き受けてくれる人を探してみてください。</w:t>
      </w:r>
    </w:p>
    <w:p>
      <w:r>
        <w:rPr>
          <w:b/>
          <w:color w:val="FF0000"/>
        </w:rPr>
        <w:t xml:space="preserve">id 208</w:t>
      </w:r>
    </w:p>
    <w:p>
      <w:r>
        <w:rPr>
          <w:b w:val="0"/>
        </w:rPr>
        <w:t xml:space="preserve">アデレード・セントラルマーケット by Christine Salins on November 7, 2012 CBDのど真ん中に素晴らしいセントラルマーケットがあるなんて、アデレードの人々はなんて幸せ者なんでしょう。「南オーストラリア州の心臓です」と、出店者のMark Gleesonさんは言います。「年間800万人が訪れるこのマーケットは、150年の歴史があります。南オーストラリア産の農産物を紹介する場なんです」。マークさん（右）は、セントラルマーケットツアーを主催し、この市が所有するマーケットのあり方について率直な意見を述べることで人気を博している。ルーツに忠実なマーケットでありたいと願う彼は、倫理的で持続可能な農産物を販売する多様な出店者の必要性も説いている。彼は地元の農産物に力を入れており、自身の出店しているプロビドールでは、地元の家庭料理人が作った素晴らしいスイーツやセイボリー（塩味）の商品を販売しています。プロビドールのアプリコット＆アーモンドダコイズは、20年間同じ女性が作り続けているものです。アップルクランブルとアップルパイは、アデレードヒルズの女性が、リンゴを栽培し、ペストリーを一から作り上げたものです。プロビドール自慢のシシリアンアップルケーキは、地元のイタリア人がリンゴのキャラメリゼ、レモン、ピネナッツ、サルタナで作ったものです。Eat Drink Blog 2012の期間中、私はこのマーケットに出店している人たちに会いました。2004年にオープンした「The Yoghurt Shop」は、オーストラリア初のフレッシュヨーグルト専門店だ（現在はアデレード市内に9店舗、州全体に販売する卸売部門を持つ）。この店のヨーグルトは、人工着色料、香料、甘味料、保存料、添加物、増粘剤などを一切使用していない、カップの中の美味しさです。Vegas Poultryのジューシーなタイ風パンダンチキンを味わい、チキン、ほうれん草、ピネナッツソーセージに目を奪われてしまいました。広々とした田園地帯のパドックで放し飼いにされ、地元の穀物を与えられている鶏たちは、創造主のもとへ旅立つとき、とても幸せそうです。グルメ・トゥ・ゴーのオーナー、ポールとアイリーン・ノークス夫妻は、可能な限りヴィーガンやベジタリアン向けの製品を販売し、できれば南オーストラリア州のブティック生産者を中心に選びたいと考えています。Tanundaにある有名なApex bakery、Mount BarkerのBrezel Bakehouse、Rheinland Bakeryのパンを販売しており、どのパンにも私たちが試食した極上のキンカンマーマレードがたっぷりと添えられていました。ポールとアイリーンは、ソース、ジャム、チャツネ、マスタード、紅茶、コーディアルなど、170種類以上の商品を小さな店内にぎっしりと並べている。ノンアルコールスパークリングマスカテル "Bling "です。セントラルマーケットの魅力は、ひとつ屋根の下にあること、そして素晴らしいコミュニティ意識があること以外に、チーズや小物類が驚くほど豊富に揃っていることです。Leo's Cheese Barは120種類以上のチーズを扱っており、WoodsideやUdder Delightsといった地元の生産者を応援している。O'Connell and Sonsは最も素晴らしいハムを試食用に用意し、Barossa Fine Foodsは鴨のテリーヌ、スモーク和牛、オランダ産スモークビーフ、バウエルンシンケン（上写真）を誇らしげに見せていました。共同経営者のバーバラ・ノール氏によると、鶏の骨抜きやストック作りなど、すべてを一から作ることに誇りを持っているそうです。ポルトガル出身のホセ・コウティーニョとパートナーのパスカル・マルキ（下）は、伝統的な職人技でサンホセ・スモールグッズを製造しており、その献身的な努力は数々のショーでメダルを獲得することで報われている。5週間熟成させたチョリソーは南オーストラリアで有名で、とろけるような味わいのハモンは12〜14カ月かけて製造される。すべての製品に南オーストラリア産のメス豚だけを使用しています。Lucia's Pizza &amp; Spaghetti Barは1957年の創業で、アデレードで初めてピザを提供したと言われています。そして昨年、アデレード・ヒルズで収穫されたオーストラリア初の野生のポルチーニ茸がマーケットで販売され、マッシュルーム・マンが歴史を作りました。マルコ・マリネッリさんは、何十年も前からマーケットに出店している一家の出身で、その素晴らしいポルチーニ塩（トリュフ塩もある）を紹介しなければならない。私のお気に入り</w:t>
      </w:r>
    </w:p>
    <w:p>
      <w:r>
        <w:rPr>
          <w:b/>
          <w:color w:val="FF0000"/>
        </w:rPr>
        <w:t xml:space="preserve">イド209</w:t>
      </w:r>
    </w:p>
    <w:p>
      <w:r>
        <w:rPr>
          <w:b w:val="0"/>
        </w:rPr>
        <w:t xml:space="preserve">上院と大統領を共和党が占め、政府の支出が止まり、企業が雇用を始め、収入が増え、政府が二度とアメリカを破滅させないための適切な手段（均衡予算修正、税制改革、規制改革）が整えば、方程式はすべて変わるだろう。このままのペースで支出を続けると、2021年までに20兆円ほどの赤字になると思われる。2015年から2016年にかけては、18兆から19兆といったところだろう。2013年から2014年にかけて、議会は再び債務上限を引き上げなければならないだろう。アメリカ人が目を覚ますことを願うよ...。我々は負債の問題を抱えているのに、我々が選んだバカどもは、負債の上限を上げることが我々の負債問題の解決策だと感じている...。リーダーシップや常識の欠如だけでなく、愛国心も欠如している。本当の愛国者なら、国を財政的に破綻させ、その無責任のツケを子供や孫に払わせるようなことはしない。ワシントンに新しいリーダーシップが必要であり、完全なオーバーホールが必要である。</w:t>
      </w:r>
    </w:p>
    <w:p>
      <w:r>
        <w:rPr>
          <w:b/>
          <w:color w:val="FF0000"/>
        </w:rPr>
        <w:t xml:space="preserve">イドバン</w:t>
      </w:r>
    </w:p>
    <w:p>
      <w:r>
        <w:rPr>
          <w:b w:val="0"/>
        </w:rPr>
        <w:t xml:space="preserve">bedbugs のために気をつけなさい: これらの害虫に対処する方法 私は涙のポイントに強調される浴槽で眠っていないことを望みます、睡眠奪い取られるおよびむずむずさせる赤いかみ傷および welts と peppered -- bedbugs の礼儀を。ブリティッシュコロンビア州では、吸血性の害虫が増加しているため、注意が必要です。ウェストエンドとダウンタウンイーストサイドが最も被害が大きく、戸建て住宅やバンクーバーの高級住宅街、郊外にも進出している。また、2011年にはローワーメインランド地方の図書館の本から生きたナンキンムシが発見され、図書館員が本の廃棄や支店の閉鎖を行い、蔓延を食い止めることに成功しました。南京虫の問題はさらに悪化することが予想される。北米では、この虫の数は過去10年間で500〜600％も増加し、企業や住宅所有者はその発生に対処するために毎年何十億ドルもの費用を負担しています。家庭、ホテル、ホステル、病院、クルーズ船、飛行機、列車、学校、長期介護施設などで蔓延しています。ブリティッシュコロンビア州では、拡大するナンキンムシ問題に取り組むための広範な戦略が必要です。オンタリオ州では最近、公衆衛生機関がこの問題に取り組むのを支援するために500万ドルを拠出し、マニトバ州ではすべての自治体が参加するナンキンムシ戦略を発表しました。カナダ西部とマリタイムス地方の一部のマットレス販売店では、ナンキンムシの懸念から交換制度を終了している。トコジラミは、楕円形の扁平な体を持ち、羽がない小さな昆虫です。成虫の体長は約5～7ミリ（リンゴの種ほどの大きさ）です。茶色ですが、餌を食べると血のように赤い色になります。1年以上、食料なしで生活することができます。幼いナンキンムシ（ニンフ）は成虫と似ていますが、サイズが小さく、色も薄いです。ナンキンムシの卵は白色で、長さは約1ミリ、ほとんどの表面で見ることは非常に困難です。メスのナンキンムシは一生の間に約200個の卵を産み、1日に2個から7個の割合で産みます。卵は割れ目や隙間、木工品の裏側など隠れた場所に産み付けられ、通常6～16日で孵化します。ナンキンムシは通常、私たちが吐き出す二酸化炭素に誘われて、夜間に餌を食べにやってきます。成虫も幼虫も、人や動物の血液を吸います。トコジラミは通常、人が眠っている夜間に餌を食べるため、刺されたことにすぐには気づかないかもしれません。トコジラミは、既知の人間の病気を媒介しませんが、時折、噛まれた部分が感染することがあります。トコジラミは、寝床のような、簡単に隠れられ、定期的に餌を食べられる場所を好みます。薄くて平らな体のため、壁紙の下、額縁の裏、コンセントの中、ボックススプリングの中、マットレスパッドの中など、非常に狭いスペースに隠れることができる。金属や光沢のある表面を登るのが苦手で、飛んだり跳ねたりすることはできません。旅行中に南京虫を持ち帰らないためには？旅行中に次のような注意を払うことで、ホテルでの滞在を快適にし、南京虫を家に持ち帰らないようにすることができます。  荷物やペット、その他の物を持ち込む前に、部屋を点検する。荷物はベッドの上に置かないでください。布張りの表面から離し、タイル張りの床に置く。荷物台を確認したら、荷物の梱包を解いて引き出しに入れるのではなく、荷物は台の上に置いておく。  寝床の点検をします。マットレスの各角をゆっくりと持ち上げ、マットレスとボックススプリングのしわや房、ヘッドボードの裏側、ベッドの後ろの壁、枕、ベッドカバーとベッドスカート、ベッドフレーム、脚を点検します。ベッドの下には何も収納しないでください。椅子に座る前に、椅子をチェックしてください。  旅行後、衣類の梱包を解き、ヘアブラシや化粧品ケースなど身の回りのものをチェックする。旅行から帰ったら、着ていたかどうかにかかわらず、衣類や布製品はすぐにお湯で洗う。南京虫の侵入を防ぐには？以下のステップを踏むことで、南京虫が家に侵入する可能性を低くすることができます。  家に持ち込むもの、購入するものに注意する。中古の本も含め、初めて家に持ち込むものはすべてチェックしましょう。</w:t>
      </w:r>
    </w:p>
    <w:p>
      <w:r>
        <w:rPr>
          <w:b/>
          <w:color w:val="FF0000"/>
        </w:rPr>
        <w:t xml:space="preserve">にじゅういち</w:t>
      </w:r>
    </w:p>
    <w:p>
      <w:r>
        <w:rPr>
          <w:b w:val="0"/>
        </w:rPr>
        <w:t xml:space="preserve">必要な」プロセスは通常整備されていますが、基本的な部分が欠落していることが多いように思われます。本社の象牙の塔で設計されたプログラムやイニシアチブは、焦点と方向性を見失いやすいようです。必然的に、その取り組みは目的（より多くの顧客、より多くの売上、より多くの利益）への手段ではなく、それ自体が目的になってしまうのです。直属の上司は、ポジティブなことを先輩にフィードバックする傾向があるため、企業近視が定着してしまうのです。新しいイニシアチブは、あなたが置き換えようとしているイニシアチブを書いたりデザインしたりした人たちによってデザインされることになります。皮肉なものです。トレーニング部門は、彼らが最後に書いたものを置き換えるために、新しいトレーニングイニシアチブを書くために引き抜かれます。新製品開発チームは、より新しく、より良い製品を探すように指示されます。結局のところ、同じようなことが繰り返されているのです。中小企業は、同じことをする能力を持っています。変化のための変化、もっと悪いことに、自分は正しくて相手は間違っているという甘い考えが、非常に多くの企業に浸透しているのです。では、その答えはどこにあるのでしょうか。それはとても簡単です。役員をショップに連れて行き、「この商品はゴミだ」というセールスマンの声を聞かせる。役員にホテルのフロントで1日過ごさせて顧客の本音を聞かせる。マネージャーに、スーパーマーケットで双子と買い物のナビゲーションをしようとする顧客の後をついて回る。お客様の立場に立った一日......？私がまだ展示会オーガナイザーの分野にいた頃、インターネットの台頭と、それが展示会やトレードショー、イベントオーガナイズの世界にもたらす不確実性について、数年前に交わした会話を覚えています。展示会は、インターネットが生み出す可能性に苦しみ、来場者や参加者の数を減らし、最終的には成功した展示会の「タイトル／テーマショー」を閉鎖することになるだろうと。私はそんなことは信じていませんでしたが...。展示会、消費者向け展示会、B2Bフェアは、起業家や「経営者」が「顧客」と接触するための最良の方法であり、また、非常に短い期間でありながら、サービスを提供している人々の言葉を深く理解することができるため、最も効果的です。 正しい枠組みで、会社のすべてのスタッフが来場者と話し、つながることができ、会社の人々は、メモやレポート、研修で読むよりも人間の声を直接聞くことで、まったく新しいレベルの理解を得ることができるでしょう。一方、顧客は、展示会に招待することで、関係を更新したり、失われた関係を回復したりすることで、「聞いている」ことを実感してもらうことができます。よりカジュアルな方法で、すべての関係者を魅了する素晴らしい方法なのです。</w:t>
      </w:r>
    </w:p>
    <w:p>
      <w:r>
        <w:rPr>
          <w:b/>
          <w:color w:val="FF0000"/>
        </w:rPr>
        <w:t xml:space="preserve">イド212</w:t>
      </w:r>
    </w:p>
    <w:p>
      <w:r>
        <w:rPr>
          <w:b w:val="0"/>
        </w:rPr>
        <w:t xml:space="preserve">投稿ナビゲーション 意見は重要か？ブラッシュ、ローズ、ピンク、どれも素敵な言葉ですが、ワインの世界で連想されると、多くの人が顔をしかめます。白のジンファンデルは、「本物」のワインの味を覚えたら捨てる踏み台のようなワインであり、金髪で黒髪の白人女性で、「バチェラー」や「ハニーブーブー」がお気に入りの番組を連想させるかもしれません。しかし、昔々、ある俗物がピンク色のワインはふさわしくないと判断したからといって、すべてのピンク色のワインが本当に差別されるべきなのだろうか？オックスレイは、ビューポイントとクーパーズ・ホークの間に位置する。赤、白、ロゼの3種類のワインに特化した素晴らしいレストランである。日差しが強く、格別に暑いので、窓際のテーブルを選んだ。壁は白く塗り直され、バーも洗練されている。とにかく、試飲は3種類のワインをそれぞれフィーチャーしたもので、白のライズリングはかなり良かった。白のリースリングはなかなか良かった。赤もなかなかだった。しかし、この店のロゼは絶品だった。これは何だろう？ロゼを飲むのは10年ぶりくらいだ。ワインの勉強をし、高級レストランで働いた私は、ロゼは未熟な舌が飲むものだと公式に判断していた。つまり、本当にロゼ？チーク？ピンクのワイン？なんて卑しいんだ。さて、ここで少し考えてみよう。どうして私はこんなにも俗物になってしまったのだろう？いつからだ？いいものなら、誰が作ったとか、見た目がどうとか、洗練されていないとか、そんなことはどうでもいいのだろうか。マクドナルドを食べてるんだから、それくらいでいいじゃないですか。見ての通り、私は自分の言葉を比喩的に食べた、いや、文字通り飲んだのだ。それに、今年はロイズが大流行だったでしょう？セレブがこぞって飲んでいたのでは？セレブが飲まないとしたら、僕はどうしたらいいんだろう？今度から、"クールじゃないから "という理由で何かを好きになれないときは、このときのことを思い出して、rosのボトルを買ってみようと思います。ジェシカ・アルバが飲めるなら、私にも飲めそうです。もし、あなたがオンタリオ州で何かすることを探しているなら、南下してワインツアーに参加し、趣のあるB&amp;Bに泊まることをお勧めします。後悔はさせませんよ。南西部を悪く考えすぎている人がいますが、そろそろGTAバブルを離れて、試してみてはいかがでしょうか。</w:t>
      </w:r>
    </w:p>
    <w:p>
      <w:r>
        <w:rPr>
          <w:b/>
          <w:color w:val="FF0000"/>
        </w:rPr>
        <w:t xml:space="preserve">イド213</w:t>
      </w:r>
    </w:p>
    <w:p>
      <w:r>
        <w:rPr>
          <w:b w:val="0"/>
        </w:rPr>
        <w:t xml:space="preserve">リバースグリップベンチプレスのやり方 もしあなたがベンチプレスの上達にマンネリ化しているのなら。そして、今後4～6週間はリバースグリップベンチプレスを試して、新しい筋肉の成長に拍車をかけてください一般的に、新しいエクササイズやワークアウトを始めると、順調に進歩し、週ごとに持ち上げているウェイトを増やすことができるようになります。しかし、数週間後には、もう着実に進歩していないことに気づき、最終的には、以前は簡単に持ち上げていた同じ重量を持ち上げるのに苦労している自分に気づくことでしょう。もし、あなたがトレーニングのログを残しているのであれば、このような傾向に気づくことができるかもしれません。例えば、新しいエクササイズを始めると、最初のトレーニングは基本的に動作を確認し、適切なエクササイズ方法を学ぶだけです。2回目のトレーニングでは、少し重くすることができますが、まだテクニックを習得している最中です。3回目のトレーニングでは、エクササイズの良い感触が得られ、より重い重量を持ち上げられるようになります。その後、数週間続けてトレーニングを行うと、着実に筋力が向上します。しかし、やがてその成果は頭打ちになります。この落とし穴を避けるには、数週間ごとに主要な筋肉群のエクササイズを変えることがポイントです。そうすれば、体がエクササイズに順応する前に、異なる部位の筋肉を強化することで、筋肉をハードに鍛え、一貫した進歩を遂げることができます。また、数週間ごとにエクササイズを変えることで、筋肉や関節を異なる動きや角度で鍛えることができ、繰り返しの運動によるケガを防ぐことができます。リバースグリップベンチプレスは、ベンチプレスで使用する筋肉を鍛え、実際にエクササイズを行わなくてもフラットバーベルベンチプレスを強化することができる優れたベンチプレス補助エクササイズです。このエクササイズは、ベンチプレスの補助エクササイズとして最適です。リバースグリップベンチプレスのやり方を見るには、下のビデオをご覧ください...注：上の埋め込みビデオクリップを見ることができない場合は、ここをクリックして私のYouTubeチャンネルで見ることができます パート2 -- これは、最初に投稿されたもののフォローアップビデオです...このベンチプレスは胸部と上腕三頭筋に大きく効きますが、レギュラーグリップベンチプレスほど肩の回転を伴いません。ベンチプレスの停滞期を乗り切るための補助運動として最適です。また、リバースグリップベンチは、通常のオーバーハンドグリップを使用するよりも大胸筋上部をより効果的に鍛えることができるという研究結果も出ています。もし、胸筋の上部が頑固な部位であるなら、胸のトレーニングの定番として取り入れるべきでしょう。私は通常、スミスマシンでエクササイズを行うことをお勧めしませんが、これは例外です。スミスマシンは、直線でバーを押すことを強制し、それが簡単かつ安全に重量をラッキングするためになります。オーバーハンドグリップベンチプレスの場合、通常よりもベンチをバーの下の高い位置にスライドさせる必要があります。ベンチの上で、バーを腹筋の上部に下げるように構えます。あなたがバーを押すと、あなたの胸と上腕三頭筋のハード収縮を感じるはずです。このエクササイズを胸のトレーニングの定番として4～6週間続けることで、通常の胸、肩、上腕三頭筋のトレーニングに戻ることができ、プレス力を新しいレベルへと引き上げることができます。重さ、セット数、レップ数を記録しておいてください。毎回のトレーニングで、前のトレーニングで行った重量を上回るようにします。週に5～10ポンド追加するか、より高いレップ数を実行することによって、どちらか。あなたのベンチプレスの強さと筋肉の発達を改善するためのより多くのワークアウトのヒントを取得したい場合は、あなた自身のブラストあなたのベンチの電子書籍のコピーを取得する： www.BlastYourBench.com あなたのベンチの強さと筋肉の建物のマニュアルをブラスト文字通り何千人もの人が水の彼らの古い自己最高のリフトを吹くと固体自然筋量を構築してきました最短時間での可能な！それは何ですか？何B.S.傷害の束？私は定期的にベースでこの演習を行い、それは本当に私の上腕三頭筋と胸筋に厚さと肉の多くを追加しました!ってな感じで、"李 "さんからのオールドスクールなんです。</w:t>
      </w:r>
    </w:p>
    <w:p>
      <w:r>
        <w:rPr>
          <w:b/>
          <w:color w:val="FF0000"/>
        </w:rPr>
        <w:t xml:space="preserve">アイディー214</w:t>
      </w:r>
    </w:p>
    <w:p>
      <w:r>
        <w:rPr>
          <w:b w:val="0"/>
        </w:rPr>
        <w:t xml:space="preserve">チャンネル4は、究極のユダヤ人母親を見つけるために、バルミツバの企画から始めました。Jewish Mum of the Year」（チャンネル4）は、「Britain's Next Top Model」と「Bar Mitzvah」を掛け合わせたような番組だが、なぜかそのどちらにも見られる華やかさや豪華さは全くない。8人のユダヤ人の母親たち、つまり「スモッザー」と呼ばれる人たちを集め、一連の家事を通じて戦わせるという、非常にシンプルな内容であった。ガスパチョやパーティーの風船で互いを苦しめながら、両親が生まれたときからこの日のために蓄えてきた貧しい少年のバル・ミツバを執り行うために戦うのだ。シェフのヘストン・ブルメンタールがケーキの試食に現れ、気絶しそうになったり、ユダヤ人の母親の一人がパニックになり、彼に尋ねたりと、奇妙で楽しい瞬間もありました。「どうしたんですか？どうしたの？-- と尋ねるユダヤ人の母親。しかし、ほとんどが陳腐な表現で、全体が平板になってしまった。奇妙な決定がなされた。アイルランド出身のユダヤ人のシングルマザーは、この作品では唯一興味深く魅力的な登場人物のひとりだが、なぜ排除されたのだろうか？歴史家のドビド・カッツは、この番組の審査員として何のために無駄な時間を過ごしたのだろうか？</w:t>
      </w:r>
    </w:p>
    <w:p>
      <w:r>
        <w:rPr>
          <w:b/>
          <w:color w:val="FF0000"/>
        </w:rPr>
        <w:t xml:space="preserve">イド215</w:t>
      </w:r>
    </w:p>
    <w:p>
      <w:r>
        <w:rPr>
          <w:b w:val="0"/>
        </w:rPr>
        <w:t xml:space="preserve">すべての組織は、組織目標を達成するための戦略的計画を策定するために、ビジョンとミッション・ステートメントを持つことが理想的です。今日の急速に変化するシナリオでは、組織は、組織の成長と拡大計画を促進するのに役立つビジョンを考え出す必要があります。なぜなら、小規模な企業ほど柔軟性があり、ITを中核機能に統合することが容易だからです。通常、ITは不可欠なツールというよりも、むしろイネーブラとして機能するため、組織はITに焦点を当てることに疑問を持つかもしれない。そのような組織では、ITのビジョンがより必要とされます。ITの役割は、今日の競争環境におけるビジネスドライバーであり、単なるイネーブラーではありません。今日まで、情報技術の役割は、ほとんどの組織がITの必要性をアウトソーシングし、最終的にビジネスを生み出すコアコンピタンスに集中しているため、サポートシステムという位置づけになっています。組織の要件は、相対的に重要なものから順に以下のように分類される。研究開発などの機能的要件 日常的なトランザクションの要件 コンテンツ管理の要件 ワークフローの要件 インフラの要件これらの要件に基づき、これらの要件を満たすさまざまなIT機能を段階的に導入するか、ビジネスのコアコンピテンシーに統合することができる。組織は、これらの要件をコンサルタント会社やBPOにアウトソーシングすることもできます。計画が実行されると、その効果が明らかになります。そのメリットとは、次のようなものです。ビジネスプロセスが自動化される ビジネスプロセスが合理化される ナレッジマネジメントが組織内で実施されるこのように、IT計画は、競争に打ち勝ちたいと願うあらゆる組織にとって、計画プロセスの重要な一部となっているのです。このページをお気に入りのソーシャルブックマークサイトに追加する</w:t>
      </w:r>
    </w:p>
    <w:p>
      <w:r>
        <w:rPr>
          <w:b/>
          <w:color w:val="FF0000"/>
        </w:rPr>
        <w:t xml:space="preserve">アイディー216</w:t>
      </w:r>
    </w:p>
    <w:p>
      <w:r>
        <w:rPr>
          <w:b w:val="0"/>
        </w:rPr>
        <w:t xml:space="preserve">このワークショップは、チャタムハウスの研究プロジェクトの一環として行われるもので、米国の国益に対する勢力分布の変化と将来の脅威の範囲に対応するために、アジア太平洋地域における米国の防衛・安全保障関係にどのような修正または変革が必要であるかを探るものである。この研究では、アジア太平洋地域における米国の同盟関係の現状を調査し、米国が適切な脅威に焦点を当て、将来の課題に対処するための適切な関係を築いているかどうか、また、新しいパートナーシップによってこの地域の政治力学がどのように変化し得るかを問います。このワークショップでは、3つのセッションを通し、3つの主要なトピックを取り上げる予定です。</w:t>
      </w:r>
    </w:p>
    <w:p>
      <w:r>
        <w:rPr>
          <w:b/>
          <w:color w:val="FF0000"/>
        </w:rPr>
        <w:t xml:space="preserve">アイディー217</w:t>
      </w:r>
    </w:p>
    <w:p>
      <w:r>
        <w:rPr>
          <w:b w:val="0"/>
        </w:rPr>
        <w:t xml:space="preserve">マタイ28:2 この場合、私たちは、人が神を強く信じるとき、神が要求していると信じる理由があれば、どんなことでも引き受けることを妨げず、その除去は神に任せるということを指摘しないわけにはいかない。その結果はどうでしょうか。彼らは快適に自分の道を進み、すべての困難は彼らの前に消え去ります。そして，彼らは墓の石が転がっているのを見つけた。ヨセフが遺体の安全のため、また彼女たちの目の届くところに置いておいたものである。マルコ16:3 しかし、墓所に来てみると、驚いたことに、それが転がしてあり、天使によってなされたことがわかった（マタイ28:2）。24:1-12 キリストが死んで葬られた後、女性たちがキリストに示した愛情と尊敬を見よ。石が転がされ、墓が空になっているのを見たときの彼女たちの驚きを見てください。キリスト者はしばしば、自分たちを慰め、励ますべきものについて、自分たちを当惑させる。彼らは、天使の輝く衣服よりも、むしろ墓の衣服に身を包んだ主人を見出そうとします。天使たちは、彼が死からよみがえったこと、彼自身の力によってよみがえったことを保証してくれます。この天からの天使たちは、新しい福音をもたらすのではなく、キリストの言葉を彼女たちに思い出させ、それをどのように適用するかを教えているのです。イエスを神の子、真のメシアと信じていたこの弟子たちは、イエスが死んで復活し、その栄光の中に入ることを何度も聞かされ、イエスが死者を蘇らせるのを何度も見てきたのに、イエス自身が蘇るのを信じることにこれほど後ろ向きなのは不思議に思うかも知れません。しかし、宗教におけるすべての間違いは、キリストが語られた言葉に対する無知や忘却から生じるのです。ペテロは今、墓所に駆け寄った。最近、主人から逃げ出したばかりのペテロがだ。彼は驚いていた。もし私たちがキリストの言葉を正しく理解するならば、明白で有益であるはずの、私たちにとって不可解で困惑することがたくさんある。ルカ 24:1 週の初めの日、朝早く、女たちは用意しておいた香辛料を持って、墓に行った。ルカ 24:3 しかし、中に入っても、主イエスの遺体は見つからなかった。ヨハネ11:38 イエスは、もう一度深く感動して、墓の前に来られた。そこは洞穴で、入り口には石が敷き詰められていた。John 11:41 そこで、彼らはその石を取り去った。すると、イエスは顔を上げて言われた、「父よ、あなたがわたしを聞いていてくださったことを感謝します」。ヨハネ 20:1 週の初めの日の初め、まだ暗いうちに、マグダラのマリアが墓に行き、入口から石が取り除かれているのを見た。</w:t>
      </w:r>
    </w:p>
    <w:p>
      <w:r>
        <w:rPr>
          <w:b/>
          <w:color w:val="FF0000"/>
        </w:rPr>
        <w:t xml:space="preserve">イド218</w:t>
      </w:r>
    </w:p>
    <w:p>
      <w:r>
        <w:rPr>
          <w:b w:val="0"/>
        </w:rPr>
        <w:t xml:space="preserve">USB 3.0コネクタは、性能と電力管理を向上させながら、従来のUSBバージョンのすべての機能を維持し、USB-IFのすべての規格に適合しています。最大5Gb/sのデータレートをサポートし、USB 2.0の10倍のパフォーマンスを提供します。もちろん、このコンポーネントはUSB 2.0との後方互換性があり、デバイスのポーリングを排除し、アクティブおよびアイドル時の電力要件を減らすことで最適化された電力効率を提供します。150 mAのユニットロードと最大6つのユニットロードをサポートしています。TYCO ELECTRONICS, Harrisburg, PA.(877) 623-4766.</w:t>
      </w:r>
    </w:p>
    <w:p>
      <w:r>
        <w:rPr>
          <w:b/>
          <w:color w:val="FF0000"/>
        </w:rPr>
        <w:t xml:space="preserve">イド219</w:t>
      </w:r>
    </w:p>
    <w:p>
      <w:r>
        <w:rPr>
          <w:b w:val="0"/>
        </w:rPr>
        <w:t xml:space="preserve">日時値から時間を取り除く最も一般的なニーズは、ある日に発生した注文（または訪問、または事故）を表すすべての行を取得することです。しかし、そのために使用されるすべてのテクニックが効率的で、安全であるわけではありません。TL;DR 版 もし、安全な範囲クエリを実行したいのであれば、オープンエンドの範囲を使用するか、SQL Server 2008 以降の単一日クエリでは CONVERT(DATE) を使用してください。この方法にはいくつかの問題がありますが、最も顕著なものは、今日の「終わり」の計算です。もし、基礎となるデータ型がSMALLDATETIMEであれば、その終了範囲は切り上げられます。もし、現在のデータ型に合わせて分単位やナノ秒単位などの間隔を選んでしまうと、後でデータ型が変わったときにクエリがおかしな挙動をするようになります（正直に言うと、誰かがそのカラムの型をもっと細かく変更したとしても、それにアクセスするすべてのクエリをチェックして回っているわけではありません）。このように、カラムの日付/時刻データの種類に応じてコードを書かなければならないのは、断片的でエラーが発生しやすいものです。これには、オープンエンドの日付範囲を使用する方がずっとよいのです。しかし、私は、より一般的なアプローチのパフォーマンスを比較したいと思いました。私はいつもオープンエンドの範囲を使用していますが、SQL Server 2008 以降は CONVERT(DATE) を使用してもそのカラムのインデックスを利用できるようになり、かなり強力になりました。各方法で3回ずつやってみましたが、いずれも34～38秒の範囲で実行されました。つまり、厳密に言えば、メモリ上で演算を行う場合、これらのメソッドにはごくわずかな違いしかないのです。より精巧な性能テスト また、異なるデータ型（DATETIME、SMALLDATETIME、DATETIME2）、クラスタ化インデックスとヒープ、データ圧縮の有無でこれらのメソッドを比較したいと思いました。そこで、まず簡単なデータベースを作成しました。実験を通して、1億2千万行と発生する可能性のあるすべてのログ活動を扱うのに最適なサイズは、20GBのデータファイルと3GBのログであることを突き止めました。ここでは、日付への変換とインデックスを使用したオープンエンドな範囲が最も良いパフォーマンスであることがわかります。しかし、ヒープに対しては、日付への変換に時間がかかるため、オープンエンドの範囲が最適な選択となります（クリックで拡大）。次に、2つ目のクエリを示します（ここでも、各テーブルタイプについて繰り返し行います）。クラスタ化されたインデックスを持つテーブルの結果に注目すると、日付への変換は生データを選択するのと非常に近い性能であることがわかります（クリックで拡大）。(このクエリでは、ヒープが非常によく似た結果を示しており、実質的に区別がつきません)。しかし、テーブルからデータを取り出す際に（あるいは検索述語の一部として）変換する場合、その方法は性能に劇的な影響を与える可能性があることを示しています。DATE（一日）に変換したり、日付の範囲を自由に設定したりすると、最高のパフォーマンスが得られます。一方、最も一般的な方法である文字列に変換する方法は、まったくひどいものです。また、圧縮はストレージスペースに大きな影響を与えますが、クエリーのパフォーマンスにはほとんど影響を与えません。挿入パフォーマンスへの影響は、圧縮が有効かどうかよりも、テーブルにクラスタ化インデックスがあるかどうかに大きく依存するようです。しかし、クラスタ化インデックスがある場合、1,000万行を挿入するのにかかる時間は顕著に増加しました。ディスクスペースの節約とのバランスを考慮する必要があります。もちろん、もっと多様なワークロードで、もっと多くのテストを行う必要がありますが、それは将来の投稿でさらに検討します。Madhivanan、ご指摘を受ける前にあなたの投稿を見なかったのは残念です。FORMAT()を試してみようとは思いませんでしたが、パフォーマンスがひどいということが分かってよかったです。限られたテストでは、私は20％程度しか悪化していないと感じました -- あなたのはもっと顕著なようです。CASTとCONVERTの違いはわかりませんでした。</w:t>
      </w:r>
    </w:p>
    <w:p>
      <w:r>
        <w:rPr>
          <w:b/>
          <w:color w:val="FF0000"/>
        </w:rPr>
        <w:t xml:space="preserve">アイディーニジュウニ</w:t>
      </w:r>
    </w:p>
    <w:p>
      <w:r>
        <w:rPr>
          <w:b w:val="0"/>
        </w:rPr>
        <w:t xml:space="preserve">第5章 ジョン 1821-1891 レベッカ・コクラン 1820-1880 結婚 1842年 サミュエル・コクラン 1844-1914 ジョン 1845-1923 ジョセフ・ジェームズ 1847-1915 マーガレット・コクラン 1850-1934 エリザベス・リンゼイ 1852-1913 サラ・レベッカ 1854-1918 ジョン・マッキーとエリザの次男は父の名をとって命名された。1821年にコシュキンに生まれた彼は、聖職に就くためにグラスゴー大学に送られた。1841年に修士号を取得して卒業し、同年、デリー長老会から聖職を授与され、ファハン教会の牧師に召された。FahanはLondonderryの北に位置し、Loch Foyleに近いところである。彼はニュージーランドに出発するまで、ファハンの教会を担当した。翌年、ジョセフ・コクレーンの娘レベッカ・コクレンとクリスラフモアで結婚する。牧師館はカーンシャナガにあった。この物語を書き始めた時点では、サミュエル・コクラン（ドーカスと一緒に学校に通っていた）とジョンが加わり、世帯数が増えている。トーマスは1849年9月に自宅に手紙を書き、ジョン牧師がオークランドに来る計画を立てている。「アイルランドの長老派は、自分たちの国の牧師を迎えたいと考えている」。しかし、この時期、ジョン牧師は、他の家族と同様にアイルランドを離れることを考えていた。翌年の9月になると、トーマスはジョンにすぐに出てくるように熱心に手紙を書いた。彼は、弟が母教会の後援を受けずに出てくることを危ぶんでさえいた。同年12月にも、「今、私はあなたがためらわずに出てきてくれることを望み、信じています」と書いている。この提案を聞いたジョン・マッキーは、「会衆からの呼びかけもなく、彼が行くのは大きな不安材料になる」と、やや不審に思った。1851年、レベッカの妹キティがトーマスの元へ旅立ち、ニュージーランド行きをためらう声は聞かれなくなった。時は流れましたが、トーマスはジョン牧師をオークランドに連れてくるという決意を曲げることはありませんでした。「国からの緊急の要請があるのです。「国民が長老派と信じてくれるような牧師が必要なのだ」。しかし、その時の彼の努力は無駄に終わった。1852年末、ジョンは「ダマスカスのユダヤ人のところへ行かないか」と誘われた。ジョンは、トマスの誘いに応じ、教会の祝福を受けずに自分の意志で出向くことを拒否したが、彼の考えでは賢明なことであった。しかし、彼は正統的な方法で挑戦し、最終的に成功したのである。彼は、1853年12月28日にアイルランド長老教会の宣教理事会から祝福を受けた。彼は急いで兄弟たちに知らせ、1854年3月に出航するカシミヤ号の船尾キャビンを確保するためにあらゆる手配をした。さらに、急ぐジョン・マッキーに手を貸し、農場の処分を手伝った。自分の農場を処分する手はずを整え、ジェームズに頼んでオークランドにある農場を買い取ってもらった。こうして文書による記録は終わりを迎え、彼が若い家族を連れて到着したことは、すでに記録されている。このときの家族は次のとおりである。Samuel Cochrane、John、Joseph James、Margaret Cochrane、Elizabethである。到着した日の朝、彼はセント・アンドリュースで最初の説教をした。その後、彼は「生命と活力に満ち溢れ」、オタフを中心とした田舎での任務に就いた。その日の午後には、玉城のベアード商店で再び説教をした。今日、彼が何年か説教をした納屋を見ることができ、説教壇はまだそのままの場所にあります。木工細工に「1858年」の日付が刻まれています。これはおそらく後世の礼拝所であろう。その後、彼は担当を拡大し、ハウィックとパンミュアで日曜礼拝のための教会を開き、平日はスリッパリー・クリークとワイロアで礼拝を行っていた。1853年、ジェームズは、父親がニュージーランドに来ることを想定して、31区を確保した。ジョン牧師が到着すると、ジェームズは、63エーカーの土地をジョン牧師に譲渡した。セーラムは、その後、一族のもてなしの象徴となり、多くの人々の憩いの場となりました。ジェームズはまた、ジョン牧師にジャックを与えました。この馬は、ジョン牧師が次第に目が不自由になるにつれ、第2の自分のようになり、27年間、ジョン牧師をよく知られた道に連れ歩きました。彼の弔辞は何度も書かれている。</w:t>
      </w:r>
    </w:p>
    <w:p>
      <w:r>
        <w:rPr>
          <w:b/>
          <w:color w:val="FF0000"/>
        </w:rPr>
        <w:t xml:space="preserve">イド221</w:t>
      </w:r>
    </w:p>
    <w:p>
      <w:r>
        <w:rPr>
          <w:b w:val="0"/>
        </w:rPr>
        <w:t xml:space="preserve">Sim City インプレッション：Glassboxのレンズを通した人生 Sim Cityは、象徴的なシミュレーション・フランチャイズとして2013年に復活します。VG247のDave Cookがこのゲームを実際にプレイし、Maxisにその復活について話を聞きました。人生には波及効果がつきものです。より良い仕事につけば、より多くのお金を得ることができます。そのお金でより良いものを買うことができ、ひいては生活水準が上がります。社会はこのようなルールによって規定されており、開発元のMaxisは『シムシティ』のリブート版において、日常生活における共通の真理に忠実であることを貫いている。すべては、この新しいゲームを動かすエンジン、Glassboxから始まります。市長として行うすべての行為の原因と結果を理解するために不可欠なものです。Glassboxをオンにすれば、自分の街の繁栄と衰退が一目瞭然です。このエンジンは、Maxisのコンセプトである「RCI」（Residential, Commercial, Industrial）と密接に関連しています。この3つを合わせて、このゲームの社会のサイクルを構成しています。レジデンシャル」は、人々が家に移り住み、そこから仕事に行ってお金を稼ぐことを意味する。「また、バス停のシステムにも注目です。あるデザイナーは、人々が実際にどこまで歩いているのかを調べるために、都市計画を研究したそうです。そういうディテールがゲーム中に散りばめられているんです。そのお金は、自分たちを幸せにするため、そして生活水準を向上させるために商品を購入し、「商業」に投入されます。産業」市場では商品を作り、経済で得たお金で世界を維持する。しかし、この3つの要素がGlassbowビューを通じて互いに影響し合っていることがわかると、すべてが理解できるようになります。これこそ、複雑なものを理解できるようにするツールの力です。シムシティ」のアソシエイトプロデューサー、ジョージ・ピグラは、このシンプルでありながら非常に強力なツールが、広大なメトロポリス、慎ましい町、あるいは複数の都市からなる地域全体など、あなたの創造物の内部構造に新しい洞察をもたらす様子を紹介しています。成功の最初の指標は「魅力」です。原子力発電所の隣に住みたい人はいないでしょう。そこでPigulaは、望ましさのフィルターをオンにすることで、人々が理想的に住みたい場所や、避けたい地域が瞬時にわかることを教えてくれました。シムシティ』には、こうしたフィルターがたくさんあり、驚くほど深くまで情報が表示されます。バス停の配置のような一見些細なことでも、Glassboxを使えばスマートに計画することができます。各バス停に到着するために人々が歩いてもよい理想的な距離が表示されます。バス停を正しく配置すれば、通勤がそれほど苦にならなくなります。間違えれば、疲れた労働者が不幸になります。天才ですね。ピグラは、2つの標準的な都市と、広大でネオンが輝くギャンブル街モンテビスタを含む3つの都市を案内してくれるのだ。この地域には、いくつかの仕組みがある。カジノはシムズを幸せにするが、その反面、犯罪率が上がるので、しっかりとした資金力のある警察の必要性が高まる。また、警察には専門分野があり、Glassboxを使用することで、ピグラは自分の街が自然とギャンブル専門に傾いていることを示すことができます。ですから、もし彼が望めば、モンテビスタを選んで、誰が世界最大のギャンブル収入を集めることができるか、リーダーボードで競争することができます。「小さな町では、ギャンブルに寛容です。人口も少ないし、落ち込んでもすぐに立ち直れる。しかし、あなたが前進し始め、新しい街に挑戦したり、専門的な技術を身につけたりすることで、さらなるステップを学び始めることができるのです。これは素晴らしいシステムで、今回もGlassboxはこれをより簡単に使えるようにしています。基本的にビジュアルを排除し、フィルタリングしたい要素を色分けして、まるで動的な棒グラフのように表示します。セッションは、Pigulaが意図的にMonte Vistaの真ん中に竜巻を放ち、人や瓦礫、車が雨のように街に降り注ぐところで終了しました。確かにサディスティックだが、多くのゲーマーが『シムシティ』の邪悪な側面を楽しんでいるのは周知の事実だ。我々はPigulaを捕まえて、今見たもの、そしてスタジオがどのようにしてこのような印象的なツールや機能の数々を作り上げたのかについて話を聞いた。VG247: デモを見た後、このゲームが提供する可能性について、すでに心が痛み始めています。このプロジェクトに参加する最初の目標は何だったのでしょうか？ジョージ</w:t>
      </w:r>
    </w:p>
    <w:p>
      <w:r>
        <w:rPr>
          <w:b/>
          <w:color w:val="FF0000"/>
        </w:rPr>
        <w:t xml:space="preserve">イド222</w:t>
      </w:r>
    </w:p>
    <w:p>
      <w:r>
        <w:rPr>
          <w:b w:val="0"/>
        </w:rPr>
        <w:t xml:space="preserve">大麻は無害ではない、特に青少年には、と研究者は言う この動画へのリンク 大麻の常用者である青少年は、知能、注意力、記憶力に永久的な損傷を与える危険性があることが、約40年にわたる研究の結果で明らかになった。1,000人以上のグループを出生から38歳まで追跡調査したこの長期研究によって、大麻は成人の脳とは異なる、より有害な影響を若い脳に与えるという、科学者にとって初めての説得力のある証拠が得られたという。このグループの約5％が、思春期に少なくとも週に一度は大麻を使用するか、大麻に依存していると考えられていた。13歳から38歳までの間に、このグループの全員に様々な心理テストを行ったところ、若い頃に大麻の常用者であった人々のIQは平均して8ポイント低下していることが判明した。大麻をやめても、ほとんど変化はなかった。重要なのは、若者が大麻を使い始めた年齢である。18歳を過ぎてから使い始めた人は、IQの低下が見られなかったのである。「この研究は驚くべき科学的努力を要した」と著者の一人であるキングス・カレッジ・ロンドンの精神医学研究所のテリー・モフィット教授は言う。「我々は、ほぼ1,000人の参加者を追跡調査し、彼らが大麻を試す前の子供の頃の精神力をテストし、一部の参加者が慢性的な使用者になった後、25年後に再びテストしたのです。「参加者は、私たちの守秘義務を信頼して、自分の薬物乱用習慣について率直に話し、最初の参加者の96％が、1972年から今日までこの研究を続けています。"このような特別な研究なので、大麻は18歳以上の脳には安全だが、18歳未満の脳には危険だとかなり確信がある。"ニュージーランドのダニーデンの人々を対象にしたこの研究は、アメリカのキングスカレッジとノースカロライナ州のデューク大学の研究者によって行われ、PNAS (Proceedings of the National Academy of Sciences)のオンライン版で発表されています。研究者の一人であるデューク大学のマデリン・マイヤー氏は、「マリファナは、特に青少年にとって無害ではありません」と述べている。平均が100のスケールでIQが8ポイントというのは大したことではないと思うかもしれないが、100から92に下がるということは、50％から29％になることを意味すると彼女は言う。IQが高いほど、高学歴、高収入、健康、長寿と相関がある。「思春期にIQを8ポイント失った人は、その後何年にもわたって同年代の人と比べて不利になるかもしれません」とマイヤー氏は言う。この研究では、薬物使用によって中断される可能性のある参加者の教育も考慮されている。著者らは、今日の若者は大麻は無害だと考える傾向があると述べている。「特に、米国における大麻使用開始年齢の最近の傾向や、大麻の使用が深刻なリスクと関連していると考える青少年が少ないという証拠を考えると、若年層による大麻使用の開始を遅らせるための努力を増やす必要があります」と、この論文は述べている。"単純なメッセージは、物質の使用は、子供たちのために健康ではないことです "とデュークとキングス、研究のリーダーの一人、Avshalom Caspiは言った。"それは、タバコ、アルコール、そして明らかに大麻についても言えることです。"この研究に関与していないキングス大学の精神医学研究教授ロビン・マレーは、この論文は印象的で、もし他の研究でも同じ結果が得られたら、若い人たちに大麻の危険性を警告する公教育キャンペーンを始めるべきであると述べています。「ダニーデンのサンプルは、おそらく世界で最も集中的に研究されたコホートであり、したがってデータは非常に優れています。研究者たちは、私がよく知っている、世界最高の疫学者です。ですから、1つの研究結果だけで納得してはいけないのですが、私はこの研究結果を非常に重要視しています。"大麻使用者は学業成績、結婚、職業において成功しない傾向があるという臨床的、教育的な逸話的報告は多い。もちろん、若者の間では、大麻のヘビーユーザーの中には、次第に能力を失い、予想よりもはるかに低い成績に終わる人がいることは、言い伝えの一部となっている。この研究は、なぜこのようなことが起こるのかについての一つの説明を提供するものである。"コメント 18歳未満が大麻を摂取するのを止める最善の方法は？合法的な販売を許可し、合法的な品質管理基準を実施し、そこから徴収した税金を薬物教育や薬物リハビリテーションサービスの資金として使用する。本当に簡単なことだが、我々の指導者たちはタバコを吸いすぎているのではないかと思ってしまう。IQテストでは、黒人は常に低いスコアなのですか？そうです。薬物を使用する子供たちは、薬物乱用につながらない環境にいる可能性が高いのではないでしょうか。</w:t>
      </w:r>
    </w:p>
    <w:p>
      <w:r>
        <w:rPr>
          <w:b/>
          <w:color w:val="FF0000"/>
        </w:rPr>
        <w:t xml:space="preserve">イド223</w:t>
      </w:r>
    </w:p>
    <w:p>
      <w:r>
        <w:rPr>
          <w:b w:val="0"/>
        </w:rPr>
        <w:t xml:space="preserve">Classics in September -- 数ヶ月前に、現在ハードボイルドの伝統に則って執筆しているアメリカ人小説家の中で、最も優れた5人の作家を紹介しました。そこで取り上げた作家はいずれも一流の犯罪作家だが、それ以外にも共通点がある。それは、全員が男性であることだ。そこで今回は、ハードボイルドの伝統を受け継ぐ偉大な女性作家たちを取り上げてみよう。ハードボイルドとノワールは同じものではないが、ノワールはハードボイルド小説から生まれたものである。ジェームズ・M・カインの主人公はダシール・ハメットのものとは全く異なっていたかもしれませんが、文体的にもテーマ的にもハメットの影響を受けていることは否定できません。彼女たちの中には、先の記事で紹介した作家たちのように、ハードボイルドに分類された方がいい人もいれば、ノワールに分類された方がいい人もいます。どちらのカテゴリーにも当てはまる人もいます。しかし、それぞれの作家は、あなたが読むことのできる最も優れた犯罪小説を生み出しているのです。では、さっそくこれらの古典的なファム・ファタールを、年代順に見ていこう。ドロシー・B・ヒューズ ヒューズは、おそらく『孤独な場所で』の著者として最もよく知られているが、原作となった小説よりも、1950年のニコラス・レイの映画に馴染みがある人の方が多い。これは残念なことである。映画はそれ自体が古典的なものではあるが、ヒューズの小説に比べれば、心をつかまれ、洞察力に富み、不安にさせる力は半減している。そして、彼女の他の小説も同様に説得力がある。ドロシー・B・ヒューズは、致命的な欠陥を持つ主人公たちが自らの過ちの重圧から徐々に解き放たれていく様を、ノワール的な迫力で巧みに表現している。また、『ピンクの馬に乗って』や今回復刻された『エクスペンダブルマン』では、当時まだ一般的でなかった人種問題を扱っており、時代を先取りしていた。ヒューズは、心理スリラーがサブジャンルとして認知される前から執筆しており、彼女の小説は興味深い物語であるだけでなく、魅力的な人物研究でもある。おそらく最も重要なことは、ドロシー・B・ヒューズが、ノワールの悲劇とハードボイルドのキャラクターと対話を、おそらくこれらのスタイルで書く他のどの作家よりもうまく調和させていることであろう。The Expendable Man on Amazon UK and US Margaret Millar 今日、過小評価されている小説家、Millarは、しばしばケネスMillar -彼のペンネーム、ロスマクドナルドでよく知られているとの彼女の結婚のためにトリビア項目にすぎないものとみなされています。マクドナルドの批評家の評判は、ここ数十年で衰えたが、少なくとも彼のルー-アーチャーの小説はまだ印刷されています。マーガレット・ミラーの小説は最近ほとんど絶版になっているが、中古本を見つけるのは難しくなく、努力する価値は確かにあり、昨年KindleでBeast in Viewが発売された。ミラーは夫と違って、PI小説は書いていない。しかし、マクドナルドのように、オンタリオ州生まれの作家は、ジャンルを超えて、アイデンティティと家族のテーマを探求し、深い質感の本を書いた。単なるサイコスリラーの作家ではなく、ミラーには意識と潜在意識の間の緊張感が充満している。ミラー夫妻は不安定な結婚生活を送っていましたが、ケネスはマーガレットの文章を率直に賞賛することだけは決してありませんでした。彼女の小説を読めば、あなたもきっと崇拝者の仲間入りをすることでしょう。Beast in View on Amazon UK and US Patricia Highsmith トム・リプリーは、ハイスミスの最も有名なキャラクターで、ほとんどの場合、非道徳的で性的にあいまいな人物として描かれています。パトリシア・ハイスミスは素晴らしい作家でありながら、自分自身はひねくれ者で少し非道徳的なところがありました。しかし、それが彼女の執筆に役立ったことは確かである。彼女は、非道徳的な人物を生き生きと書くと同時に、その網にかかった人たちが経験する良心の痛みも探ったのだ。ハイスミスは、アルフレッド・ヒッチコックが彼女の処女作『見知らぬ乗客』を映画化し、一躍有名になった。その後、国際的な詐欺師トム・リプリーの謀略的なキャリアを描いた「リプリアッド」5作を執筆した。また、『フクロウの叫び』、『イーディスの日記』など、数多くの小説を執筆している。リプリーをはじめとする主人公たちは、非道徳的であると同時に疎外されており、その結果、サイコパス的な皮肉のセンスが、ハイスミスをミステリー作家としてだけでなく、文学的スタイリストとしても重要な存在にしているのである。パトリシア・ハイスミスの小説にはノワールという強い潮流があるが、彼女はそれを自分のものにした作家はほとんどいない。Strangers On A Train on Amazon UK and US Sara Paretsky ハードボイルド小説は私立探偵から始まり、その後、より不愉快なノワールの主人公を含むように枝分かれしていった。しかし、ジム・トンプソンと</w:t>
      </w:r>
    </w:p>
    <w:p>
      <w:r>
        <w:rPr>
          <w:b/>
          <w:color w:val="FF0000"/>
        </w:rPr>
        <w:t xml:space="preserve">イド224</w:t>
      </w:r>
    </w:p>
    <w:p>
      <w:r>
        <w:rPr>
          <w:b w:val="0"/>
        </w:rPr>
        <w:t xml:space="preserve">自分の学位を見ると、何年もの無駄な努力と、二度と取り戻せない時間ばかりが目に入りました。最初の1カ月でロースクールが嫌いになったのは分かっていましたが、明確な道筋があったことと、迷うことに疲れたため、我慢していました。それに、自分がロースクールに通っていることを人に話すのが好きだったんです。印象的でした。印象的でした。だから、自分の中の退屈で憂鬱な声に、「我慢しろ」と言い聞かせた。1年生の終わりに、私は完璧に脱出しました。妊娠したのです。息子が生まれた後、私は簡単に弁護士を辞めることができたが、辞めなかった。まさか。それは、自分が何をやっているのかわからないということになるし、自分には計画があると確信していたからです。その代わりに、私はビジネス組織と不動産法に関する講義を受けながら、乳酸菌を育てました。時々、昼寝もしました。翌年、私は娘を出産しました。ロースクールは、自宅のリビングルームで泣き叫ぶ声や粘液から逃れるための隠れ家となった。もう辞められないと、私は新たな気持ちで授業に臨んだ。弁護士になるんだ、絶対に！」。貧困クリニックで働き、自由民権運動のボランティアに参加し、ロースクールの読書会にも参加した。仕事が好きでないことはどうでもよかった。もう、そんなことはどうでもいい。重要なのは、軌道に乗ることだった。ロースクール最後の年は、子供の誕生日パーティーと、深夜に試験のアウトラインを必死で探すという、あっという間の1年でした。その頃、私は慢性的な目のかゆみに悩まされるようになった。右まぶたが一日に何度も自然に痙攣してしまうのだ。私は、ロースクールを卒業することがいかに重要かを、彼に説明した（怒鳴ることもあったかもしれない）。もし、卒業できなかったら、私の輝かしい弁護士としてのキャリアを奪った子供たちを恨むだろう。そうなんです。私は子供たちのためにやっていたのだ。目のかゆみはひどくなった。司法修習生の頃、私は混乱し始めた。日中は集中できず、家に帰るとパニックになり、徹夜してでも追いつこうとした。泣くことも多くなり、職場のトイレの個室に隠れて、誰にも気づかれないようにと願うようになりました。目の周りの赤みを隠すために、緊急用のコンシーラーをポケットに忍ばせていました。それでもダメなときは、同僚に「ひどいアレルギーなんです」と言った。バーへの呼び出しの日、夫と私は真剣に別れることを話し合った。この数週間で初めて、私は泣かなかった。何も感じなかった（混乱が感情でない限り）。細心の注意を払って歩んできた自分の道が、どうしてこんなにも空虚で燃え尽きたものになってしまったのだろう。私は証明書を受け取り、しばらく休暇を取ることにしました。それから数年、私は自分の人生をつなぎ合わせていきました。私はまだ結婚していることを発見しました。特に自分の純粋な興味に従ったとき、私はまだ自分の一部を好きであることを発見しました。写真を始めたのは、履歴書に書けるからではなく、気分が良かったからだ。時々、法律について考えることがありました。それは、古くて失くしたセーターについて考えるのと同じように、漠然としたものでした。あれはどこに行ったのだろう？私の法学部の学位は、洗面所で埃をかぶっていたが、まだ使い道があった。私はまだ自分が弁護士であることを人に話していた。ただ、長い間、休んでいただけなのだ。毎年、弁護士会の請求書が郵送されてくると、私はそれを支払って、自分が弁護士であると正当に言えるようにした。しかし、私はまだ、自分が何者であるかと、自分がなりたい人物像が一致していなかった。春、当時9歳だった娘と私は、夏の改装のために地下室を片付けていました。壁からすべてを取り去る必要があったのです。私は法学部の学位記を下ろし、手に取った。開業して6年目だった。娘が私の後ろに立って、何をやっているのかと聞いてきた。"法学博士号を見てるだけよ "と私は言った。「ママ？娘はためらいながら続けた。"あなたは弁護士なの？私の友人が尋ねる場合、のような""うーん、ええ、もちろん。技術的には"彼女は私をじっと見つめた。小さな、しかし徹底したセラピストである。彼女はどちらか一方を気にしませんでした。彼女はちょうどまっすぐな答えを望んでいた、初めて、私もそうでした。それは息を吐き出すように出てきた。"なりたい "と思っていたが、間違っていた。私はその額縁を他の学位と一緒に梱包し、数日後に法律協会に電話した。</w:t>
      </w:r>
    </w:p>
    <w:p>
      <w:r>
        <w:rPr>
          <w:b/>
          <w:color w:val="FF0000"/>
        </w:rPr>
        <w:t xml:space="preserve">イドニジュウゴ</w:t>
      </w:r>
    </w:p>
    <w:p>
      <w:r>
        <w:rPr>
          <w:b w:val="0"/>
        </w:rPr>
        <w:t xml:space="preserve">なぜ、ペットの飼育頭数が減少しているのか？米国獣医師会（AVMA）が発表した最近のレポートによると、米国では過去5年間にペットの飼育数が2.4％減少していることが明らかになりました。この調査はアメリカの家庭を対象にしたものですが、イギリスをはじめとするペット先進国でも同様の結果が出ることが予想されます。このレポートは、今年末に発売予定の「2012 US Pet Ownership and Demographics Sourcebook」のプレビューとして発表されたものである。しかし、このレポートから得られた意外な発見は、ペット飼育数の減少だけでない。米国におけるペットの医療費は、獣医師費用だけで280億ドル（178億円）と、驚異的な金額であることも報告されている。また、犬を飼っている人のうち、ペット保険に加入していると答えた人はわずか6％（猫の場合はわずか3％）というショッキングな結果も出ています。この数字は、一般的に言われている数字（1〜2％）よりも低いかもしれませんが、実は高いのです。ペットの飼い主減少の原因は経済？今回の調査は2006年から2011年にかけて行われましたが、この時期はちょうど経済が混乱していた時期でもあり、ペットの飼育数が減少している理由はすぐに分かります。ペットが与えてくれる交友関係とは裏腹に、ペットは高額な出費となり、家計がかつてないほど圧迫されている今、ペットはかつてほど正当な出費ではないのです。イギリスもアメリカと同じような経済的苦境にあり、最近のニュースでは二番底が深刻化していることから、イギリスのペット飼育にも同じようなことが言えると予想されます。ペットを飼う人の経済的負担を軽減するために ピンチを感じているペットの飼い主は、ペットを飼うことの経済的側面を楽にするために、ある手段を講じることができます。ペット保険は（毎月の出費ではあるが）、万が一、ペットが動物病院に行くことになった場合、大きな金銭的負担軽減になる。調査によると、獣医に行く回数は犬で年1.6回、猫で年0.7回（ただし、2011年には、猫を飼っている家庭の45％が一度も獣医に行ったことがないという衝撃的な結果も出ている）だそうです。また、ペットの飼育にかかる費用を抑えるために、栄養面（ペットの飼育にかかるもうひとつの主要な支出）でも多くの選択肢がある。例えば、このドッグフードのレシピのように、ネット上には手作りのペットフードのレシピがたくさんあります。自家製ペットフードは、安価に動作することができ、より健康的であることができます。また、数ポンドを節約するために、ペット・アクセサリーを購入する際に工夫することを検討するのもよいでしょう。例えば、あなたのワンちゃんに高価なおもちゃが本当に必要でしょうか？米国獣医師会（AVMA）が最近発表したレポートによると、米国では過去5年間にペットの飼育数が2.4％減少しているそうです。この調査はアメリカの家庭を対象にしたものだが、イギリスなどペットを愛する国でも同様の結果が出ることが予想される。このレポートは、米国におけるペット飼育の現状を調査したものです。</w:t>
      </w:r>
    </w:p>
    <w:p>
      <w:r>
        <w:rPr>
          <w:b/>
          <w:color w:val="FF0000"/>
        </w:rPr>
        <w:t xml:space="preserve">アイディー二二六</w:t>
      </w:r>
    </w:p>
    <w:p>
      <w:r>
        <w:rPr>
          <w:b w:val="0"/>
        </w:rPr>
        <w:t xml:space="preserve">The Room Humanity The Roomには誰もいない。近くの救急部外傷室では、トラクターにはねられた高齢の女性歩行者が救急隊に運ばれている。彼女は命に別状はない。警察は近親者の所在を確認中だ。警備員は家族の到着を待って彼らを部屋に入れるよう警告される。別の患者、高齢の男性が運び込まれる。「外傷、一人目と一緒に歩いている・・・」息も絶え絶えの救急医療技師が言う。本当に二人は一緒だったのだろうか？夫婦なのか、それとも道を歩いている2人なのか？答えはない。頭上で、ページがあちこちに聞こえ、空っぽのRoomに響く。"ソーシャルワーカー 1187番をおとりください"電話では、重いアクセントと嗚咽が質問を区切る。"彼女は生きているのか？彼女はそこにいますか？息はしているのか?"彼女は私の母です 今行きます"泣き声が激しくなり、また "Is she breathing? "となる。何を言えば正解になるのだろうか。彼女は、ゆっくり病院に行くように言われる。この部屋は、ファミリールーム、クワイエットルーム、ビリーブルームと呼ばれる。病気や悲劇の中にあって、集う場所である。情緒障害者や警察官を他者から引き離す場所でもある。暴力の被害者が孤独を求める場所でもある。職員がこっそり食事をする場所。このような場所こそ、混雑し、混沌とした新興の活動拠点の中にある、静かな避難所なのです。その用途を知っている人たちからは嫌われ、避けられ、ある人は「バッド・ニュース・ルーム」と呼ぶ。警備員が男女を部屋へ案内する。涙を流しながら、個人情報を聞き出す。「私は娘で、彼は兄です。娘に会わせてください。彼女は息をしていますか？彼女は大丈夫ですか？彼らは、医師が彼らの "ママ "と一緒にいることを知らされます。医師はすぐに来ますが、今は会えません。涙とため息が続く。彼らは尋ねられます "ボリスを知ってる？""ボリス？はい！母のボーイフレンドで、一緒に住んでいます」。家族について質問され、さらに涙を流す。円卓の上に置かれた病院支給の箱からティッシュが差し出される。「涙を持ってこい」と言わんばかりだ。そうだ、孫に連絡するのだ。以前はゆったりとしたソファが置かれていた部屋には、薄暗くすることも消すこともできない明るい頭上のスポットライトが灯っている。そのソファは、酔った患者が小便器として使用したため、撤去された。真っ白な壁の隅には、丸テーブルと座り心地の悪い椅子が置かれている。家族の来訪を知らされた主治医は、その白さを背景に今、立っている。主治医は、患者の傷は重傷だが、重傷にはならないだろうと、最初の判断を口にする。人工呼吸器とさらなる検査が必要だ。医師は慎重な楽観論を述べる。このため、質問や、すでに言ったが聞いていないことの言い直しが行われる。テレビの医療番組でよく使われるような、さまざまな形容詞が使われる。二人の関係を知らされた医師は、ボリスの怪我は最小限であると助言する。病院のラビが外傷チームの一員として静かにRoomに入る。宗教家の存在は歓迎されるのか、それとも慰めになるのかさえ不明である。黒いロングコートに耳飾りのハシディック・ラビの存在には、奇妙な驚きを覚える人もいるだろう。彼は、その名前からしてキリスト教を連想させる医療センターのチャプレンである。彼の存在は、患者の名前という文化的、宗教的な前提のもとに成り立っている。ある時、彼らが観察者でないことを知る。兄妹はレントゲン撮影エリアでボリスに会うことができる。彼らの言語の知識がなくても、スタッフは彼らが伝えようとしていることをすべて理解する。涙もまた、多くを語ることができる。背の低い2人の兄妹は、彼らの考えや感情の大きさに圧倒されているように見えます。二人は部屋に戻ると、他の家族が集まり始めている。円卓の上には水差しとコップが用意され、乾いた喉を潤している。壁には、曲がった抽象画が描かれているが、そこにいる人たちを落ち着かせたり、気を紛らわせたりすることはできない。家族は、検査から救急外来に戻った母親の姿を垣間見ることができる。彼らは</w:t>
      </w:r>
    </w:p>
    <w:p>
      <w:r>
        <w:rPr>
          <w:b/>
          <w:color w:val="FF0000"/>
        </w:rPr>
        <w:t xml:space="preserve">アイディー二二七</w:t>
      </w:r>
    </w:p>
    <w:p>
      <w:r>
        <w:rPr>
          <w:b w:val="0"/>
        </w:rPr>
        <w:t xml:space="preserve">メッセージシステム復元ポイントが作成できません... =?Utf-8?B?Q2l0eW9mRGVudmVySVRHVk=?= Guest Posts: n/a 's Computer Specifications 19th Jan 2005 私はバグを持ったソフトを持っていて、以前のインストールで問題を起こしたことがあります。またインストールする前に、XP Proにシステム復元ポイントを作成させたいと思っています。復元ポイントを作成しようとすると、「Windowsシステムの復元ポイントを作成できませんでした。システムを再起動してからもう一度試してください。というメッセージが表示され、再試行しても同じメッセージが繰り返されます。なぜこのサービスが機能しないのか、何か思い当たることはありますか？「このような場合、どのようにすればよいのでしょうか？このソフトをインストールする前に、XP Proでシステムの復元ポイントを作成したいのです。復元ポイントを作成しようとすると、「Windows &amp;gt; システムの復元ポイントを作成できませんでした。システムを再起動し、もう一度やり直してください。と表示され、再試行すると、同じメッセージが表示されます。なぜ、このサービスが機能しないのか、何か心当たりはありませんか？</w:t>
      </w:r>
    </w:p>
    <w:p>
      <w:r>
        <w:rPr>
          <w:b/>
          <w:color w:val="FF0000"/>
        </w:rPr>
        <w:t xml:space="preserve">アイディー二二八</w:t>
      </w:r>
    </w:p>
    <w:p>
      <w:r>
        <w:rPr>
          <w:b w:val="0"/>
        </w:rPr>
        <w:t xml:space="preserve">この作品では、喧嘩中のカップル、天才的な高校生、不適格な会社員、田舎町のロザリオたちが、テクノロジーの変化、モラルの曖昧さ、かつてないほどの豊かさに適応しようともがく世界が描かれています。Confido "では、ある家族が自分たちの深い秘密を魔法の発明に打ち明けることの弊害を学びます。エド・ルービーズ・キークラブ』では、ニューヨーク北部の町で権力を振るう裏社会のボスと対立した男が、カフカのようなトラブルに巻き込まれます。また、"Look at the Birdie "では、"殺人カウンセラー "に転身したヤブ精神科医が、妄想癖のある患者のために新しい出口を考え出す。この物語は、彼のトレードマークであるユーモアに溢れた教訓的なものである。辛辣で、皮肉で、風刺的で、痛快な「鳥人」を読むと、書かれた戦後の不安な時代を反映し、ヴォネガットの初期の作風を知ることができる。</w:t>
      </w:r>
    </w:p>
    <w:p>
      <w:r>
        <w:rPr>
          <w:b/>
          <w:color w:val="FF0000"/>
        </w:rPr>
        <w:t xml:space="preserve">二二九</w:t>
      </w:r>
    </w:p>
    <w:p>
      <w:r>
        <w:rPr>
          <w:b w:val="0"/>
        </w:rPr>
        <w:t xml:space="preserve">ブログ ITの頭痛の種を取り除きましょう!クラークでは、姉妹会社であるクラーク・コンピュータ・システムズ社を通じて、さまざまなITソリューションを提供しています。バーミンガム、リッチフィールド、キャノック、ストーク・オン・トレント、ダービー、アシュボーン、マトロック、バクストン、ユトクセターを含むウエスト・ミッドランドとイースト・ミッドランド地域でITサービスやコンピュータサポートを提供しています（ただし、これらに限定されるものではありません）。「1995年以来、クラーク・コンピュータ・システムズは、あらゆる規模の企業に対して、コンピュータのニーズに対応した完全なソリューションを提供してきました。1995年以来、クラーク・コンピュータ・システムズは、あらゆる規模の企業に、コンピューティングのニーズに応える完全なソリューションを提供してきました。また、ユーザーサポートは、今後数年間にわたり継続されます。私たちは、お客様のコンピュータシステムの管理から頭痛の種を取り除き、お客様がビジネスの遂行に専念できるようにします。</w:t>
      </w:r>
    </w:p>
    <w:p>
      <w:r>
        <w:rPr>
          <w:b/>
          <w:color w:val="FF0000"/>
        </w:rPr>
        <w:t xml:space="preserve">イド230</w:t>
      </w:r>
    </w:p>
    <w:p>
      <w:r>
        <w:rPr>
          <w:b w:val="0"/>
        </w:rPr>
        <w:t xml:space="preserve">ってなわけで.............................俺たちは兄弟だった、お前と俺はハードコアシーンに忠実だった、思想も目的も目標も本当だった、だがお前に何かが起こった、お前が変わった、お前が言ったことを全部覚えている、お前が言ったクソ！？嘘の塊だったんだろう 俺達の背中を刺したんだ！"私の目を見ないで" "私達の夢は" "その意味を忘れてしまった" "私の考えは本当よ" "この気持ちを変えないで" "このままでいいの？Stabbed In The Backの歌詞を修正する場合は、ここをクリックしてください。</w:t>
      </w:r>
    </w:p>
    <w:p>
      <w:r>
        <w:rPr>
          <w:b/>
          <w:color w:val="FF0000"/>
        </w:rPr>
        <w:t xml:space="preserve">イド231</w:t>
      </w:r>
    </w:p>
    <w:p>
      <w:r>
        <w:rPr>
          <w:b w:val="0"/>
        </w:rPr>
        <w:t xml:space="preserve">ニュートンとハートラインからコルストンとダルトンへ。キャムはペイトンのバックアップです。他のワイドアウトは、Bowe、Garvin、Vjaxです。どう思う？キャムの逆転を期待するには、シーズンが始まってまだ日が浅いような気がします。また、"崖っぷち "であることは言うまでもありませんし、"崖っぷち "であることは言うまでもありません。私があなただったら、この取引は本当に迅速に行うだろう。引用元仝囮囮囮囮囮囮囮囮囮囮囮囮囮囮囮囮囮囮囮囮囮囮囮囮囮囮囮囮囮囮囮囮囮囮囮囮囮囮囮囮囮囮囮囮囮囮囮囮囮囮囮囮々は冱~に竃栖る?フィリーのすべての武器で、あなたは彼が少なくともまともなゲームを持っていることができるはずだと思う。ワシントンはQBにリーグで2番目に多い得点を与える。引用でも、このまま彼を落として、また戻ってくるのも嫌だし。これだけ長く彼を保持しているのだから、私なら間違いなく彼をキープするだろう。たとえプレーオフまで彼を獲得できなかったとしても、それは間違いなく価値がある。言うまでもなく、あなたは誰のために彼をドロップするつもりですか？おそらく、あなたが先発することもないような選手でしょう。もし彼が私のリーグで落とされたなら、私はそれに飛びつくだろうね。引用元Originally Posted by Kronwalled55 ヘルナンデスについて何かニュースがありますか？もし彼が行かないなら、私は一種のネジです。ベネットはバイバイだし、彼を下げて劣ったTEを使うのも、ロスターに3人のTEを登録するのも嫌だし...。正直なところ、日曜日までわからないと思う。彼は今週ずっとリミテッドで、その後はクエスチョナブルだろう。ベネットについては、彼は本当に現実に戻ってきた、あなたが移動制限を持っていないと仮定すると、あなたは今週ベネットをドロップし、彼らのバイの後に彼を拾うことができると思います。私は、マクリンの代わりにマクファーデンを要求しようと考えています。何か考えはありますか？私は方法の残りの部分Spillerに非常に高いです。あなたは2 RB、2 WR、およびフレックスを開始しますか？どのようなレシーバーを持っていますか？フレッド・ジャクソンが数週間負傷したり、復帰後にオフェンスから外されたりしたら、取引は失敗だが、もし均等割りに近い状態に戻れば、あなたの勝ちだ。QBがDalton/ManningのGMとトレードの話をしている。彼はすぐにでも勝利が必要で、マニングは連敗中で、ここ2敗は彼の責任です...。そして、バイバイしている彼は、イーライ・マニング＋メガトロンに、キャム・ニュートン＋デナリウス・ムーア／ハートラインのいずれか（できればハートライン）というアイデアを温めている。現在3位ですが、第15週のプレーオフで必然的に1位となるチームとの戦いを避けることができれば、チャンスはあると思っています。QBをアップグレードするのが理想ですが、ロジャースしかいませんし、GMはAJグリーンを欲しがっています。今回のメガトロンのトレードでその可能性が出てきましたね。.私は方法の残りの部分Spillerに非常に高いです。彼はスターターのタッチを取得するときに男はいくつかのとんでもない数字を入れて（これは、彼が今見ているものです）。あなたは2 RB、2 WR、およびフレックスを開始しますか？どのようなレシーバーを持っていますか？もしフレッド・ジャクソンが数週間負傷したり、復帰してもオフェンスから外されたりしたら、取引はできなくなるが、もし彼らが均等に近い割合に戻ったら、あなたの勝ちだ。</w:t>
      </w:r>
    </w:p>
    <w:p>
      <w:r>
        <w:rPr>
          <w:b/>
          <w:color w:val="FF0000"/>
        </w:rPr>
        <w:t xml:space="preserve">イド232</w:t>
      </w:r>
    </w:p>
    <w:p>
      <w:r>
        <w:rPr>
          <w:b w:val="0"/>
        </w:rPr>
        <w:t xml:space="preserve">解決済みの質問 彼氏の娘が性的虐待を受けた可能性は？私のボーイフレンドの娘は3歳ですが、彼の元彼は、3歳の子供が元彼の父親（子供の祖父）から性的虐待を受けた可能性があると主張しています。彼の元彼は、人相の悪い嘘つきです。彼女は、私のボーイフレンドが彼女の顔を殴ったと主張しました。彼は無実だと証明されました。彼女が嘘をついた唯一の理由は、彼が私と一緒にいるという事実に対処できなかったからです。今、私は何を信じていいのか、何を考えていいのかわかりません。彼氏は元彼に会ったばかりで、取り乱しています。彼は私と話すことはありません。彼は友人と出かけ、彼の母親に会ったが、動揺して私と話すことができない。私は、彼が私を遮断し、何が起こっているのか私に教えていないため、動揺しています。彼の元彼は彼とよりを戻そうと必死で、そのためならどんな嘘でもつくでしょう。私は、子供が性的虐待を受けている可能性があるため、何を言うべきかわからない...どうすれば、わがままや嫉妬、支配に聞こえることなく、彼氏と話ができるのか......。どう言えばいいのか、どうすればいいのかわからない。もし彼女が虐待を受けていたら、私はとても悲しい気持ちになるでしょう...。ベストアンサー - 投票者によって選択された 子供の父親は、警察や児童サービスに連絡する必要があります。もしこの子が母方の祖父から虐待を受けていたのなら、対処する必要がありますし、もし母親が嘘をついているのなら、対処する必要があります。その他の回答(4) 彼氏のことは忘れてください。あなたが子供のことを心配しているなら、虐待の疑いがある場合、彼女のために正しいことをする必要があります。親が娘の安全のために行動できない場合、あなただけが子供の助けになるかもしれないからです。警察に電話するのはやめましょう。警察は今、世界中で多くの性的虐待を受けた子供や大人を扱っています。3歳児を座らせて話をする。まずは普通の質問から始めて、それから「誰かに触られたことは？この子しか本当のことを話さないのは明らかです。もし、「はい」と答えたら、警察に電話してください。時間を無駄にしないでください。もし彼女が「いいえ」と言ったら、「彼女はトラブルに巻き込まれることはないし、真実を話すことができる」と言ってあげてください。それは、このような状況に対応できるよう訓練された警察に任せるべきでしょう。ただ、意図せずしてあなたの心配が彼女を混乱させ、彼女が真実を話すことを恐れ、事実を隠してしまう可能性があるからです。彼女が第三者に話すとき、彼女の発言に影響を与えることは避けたいものです。このようなことは、警察が扱うことです。また、彼氏の行動を見ると、自分で物事を整理しているようですが、後であなたのサポートが必要になるのは同感です。今はショックで混乱しているだろうし、きっとすごく怒っていると思う。もし彼がすぐに何もしないようなら、ストレートに、報告するように言ってください。もしそれが全部でっち上げなら、おじいさんは何も隠すことはないはずだし、その女性、元彼は警察に嘘をついたことで、彼女が必要とする結果を得ることができるかもしれないのです。この状況であなたができること、すべきことは実は何もないのです。1つは、あなた方2人はまだ非公式な関係であること。二つ目は、あなた方二人がどのくらい付き合っているのか、そしてこの関係がどのくらい真剣なものなのかが書かれていないので、何が起こっているのかを観察する以外に、あなたが実際に何かできるかどうかを知る方法がないことです。3、この可能性は当局が調査すべきであり、子供の親が報告する必要がある。もちろん、犯罪の可能性について知っている他のすべての人は、報告することができる/する必要がありますが、あなたは実際にそれについて何も知らないのです。最後に、あなたのボーイフレンドがこの件についてあなたと話したがらないということは、あなたがこの件に関して行動する必要がない、または望んでいないということを示しています。待つこと、そして彼が求めてきたらサポートできるようにすること、それくらいしかあなたのできることはないでしょう。</w:t>
      </w:r>
    </w:p>
    <w:p>
      <w:r>
        <w:rPr>
          <w:b/>
          <w:color w:val="FF0000"/>
        </w:rPr>
        <w:t xml:space="preserve">イド233</w:t>
      </w:r>
    </w:p>
    <w:p>
      <w:r>
        <w:rPr>
          <w:b w:val="0"/>
        </w:rPr>
        <w:t xml:space="preserve">さらに...エクセター大学のサイクリストを対象としたテストでは、亜硝酸塩によって筋肉と心臓がより効率的に働くことが示されたと、Medicine and Science in Sports and Exercise誌に報告されています。研究者のアンドリュー・ジョーンズ教授は、「これは、ビーツジュース、およびそれに含まれる高い亜硝酸塩レベルが、模擬競技に及ぼす影響を研究した初めてのケースです」と述べています。これらの発見は、競技レベルでは、特に勝利のマージンが厳しいツール・ド・フランスのようなイベントで、本当の違いをもたらす可能性のあるパフォーマンスの向上を示しています。また、プロのアスリートだけでなく、高齢者や体の弱い人でも、酸素をうまく利用することで、買い物まで歩くのに必要なエネルギーを出すなど、日常の作業を簡単にこなすことができるようになるという。この研究では、市販のビーツジュースを使ったが、自家製のものでも効果があるはずである。しかし、予想外の結果が出るかもしれない。  遺伝的な問題で、ビーツを食べると紫色の尿が出る人がいるのである。ビーツは私の最も嫌いな野菜である。味に嫌悪感を覚えるので、避けていた。それにしても...こんなにきれいな赤い野菜なのに、どうやって食べたらいいのかわからない。今年の初め、私はそれをどうにかしようと決心した。ミキサーに、小さめのサイコロ状に切ったビーツ、酸っぱい青リンゴ、ブラッドオレンジ、皮をむいたライム、ワイルドブルーベリー、ラズベリー、チア、そして生のショウガの塊を入れて混ぜたのです。私のお気に入りのブレンダースムージーのひとつになりました。時々、皮をむいて種を取った小さなレモンも入れます。私は柑橘類が大好きです。ジュースは一切使っていないので、食物繊維と抗酸化物質がたっぷり入ったおいしいホールフードドリンクです--そして、ICKY BEETの味はありません。他の組み合わせは試していませんが、これで十分です。私の子供時代はビーツなしだったことを考えると、ビーツを食べて楽しむ方法を見つけたことで、栄養学上のマイルストーンを達成したと思っています(笑)。変な話ですが、ビーツに対する不寛容な態度が気になりました。ビーツはまだ好きではありませんが、これは喜んで飲みます。面白い趣味があります。「科学的な記事」を読むときはいつも、「could - might - maybe」という言葉を探してみてください。それは「本当かもしれない」-「本当かもしれない」-あるいは「本当かもしれない」のです。おそらく、知識のある読者は私に何が起こったかを説明するのを助けることができますか？約25年前、ビートルートを食べた後、心臓の鼓動と動悸が激しくなり、とても恐ろしくなって、二度とビートルートを食べられなくなりました。それは亜硝酸塩の含有量と関係があるのでしょうか？- ビーツアレルギー？, Uk, 01/7/2011 21:27...ビーツジュースは、十分な量を飲めば、血圧をかなり低下させます（私はそのために飲んでいます）。元々血圧が正常な人が、数杯飲んだ場合、血圧が下がりすぎた可能性があり、その場合、体の自動代償システムが働いて、血圧を正常値に戻そうとするため、動悸がすることがあります。詳しい読者の方なら、私に起こったことを説明してくれるかもしれませんね。約25年前、ビーツを食べた後、心臓の鼓動が激しくなり、動悸がしたのです。それは亜硝酸塩の含有量と関係があるのでしょうか？</w:t>
      </w:r>
    </w:p>
    <w:p>
      <w:r>
        <w:rPr>
          <w:b/>
          <w:color w:val="FF0000"/>
        </w:rPr>
        <w:t xml:space="preserve">イド234</w:t>
      </w:r>
    </w:p>
    <w:p>
      <w:r>
        <w:rPr>
          <w:b w:val="0"/>
        </w:rPr>
        <w:t xml:space="preserve">経営は、あらゆるビジネスにおいて最も重要なタスクの一つです。起業家は、同時に経営者でもあります。ビジネスや組織の生活に有効性と効率性をもたらさなければならない日常の仕事活動において、管理者が実施しなければならないタスクがたくさんある。ここでは、マネージャーの最も重要なタスクのリストを紹介する。1.コーチングとメンタリング マネージャーの最も重要な仕事のひとつに、コーチングとメンタリングがある。彼らは、適切な指示やトレーニングを通じて、ビジネスにおける人々のルーターでなければならない。その目的は、従業員の中に大きなビジネスポテンシャルのエネルギーがあるビジネスを開発することである。2.プランニング プランニングは、管理機能の一つであり、マネージャーの重要な日常業務の一つです。事業の進むべき道や、組織のメンバーが達成すべき活動などを計画する。3.変化すること 現実には、ビジネスにおいて変化のない日は一日もない。変化を計画し、管理し、望ましい結果をもたらすことが必要である。経営者は、現在のビジネスの成功を維持すると同時に、将来の成功をもたらすような変化を実行しなければならない。4.4.予測 予測は、将来のビジネスのようになりますどのように画像を提供することを意味し、マネージャの別のタスクです。これは重要なことで、もし、より良い未来像があれば、その未来に対してより良い準備ができることになるからである。5.5.動機付け 人々は自分の仕事から最高の結果を出すために動機付けされなければならない。誰も何のために働いているわけではありません。すべての従業員は、より良い結果を出すために、何らかの動機付けの要因を持っています。しかし、これらの動機づけ要因は、従業員ごとに異なっている。そのモチベーションを最適化し、従業員の仕事ぶりを最大化するのが経営者の仕事である。モチベーションを高めることは、プランニングに加え、もう一つの経営機能である。6.6. 組織化 組織化は、計画、動機付けに加えて、経営機能の一つである。ある程度の組織化が行われないと、混乱が生じる。従業員の数が多いビジネスでは、より多くの異なるアイデア、より多くの異なるやり方、より多くの異なる人々の習慣が存在することになる。組織化は、すべての組織の違いを一つの全体として機能させる作業である--ビジネス。7.人材配置 人材配置は、もう一つの経営機能である。この仕事は、経営者にとってますます重要なものとなっている。ビジネスに適したスタッフを選ぶことは、これからのビジネス機能の要となる。より良いスタッフは、ビジネスの潜在的なエネルギーが大きいことを意味します。8.8. コントロール コントロールは、計画、動機づけ、組織化、人員配置と同じように、経営的な機能である。このタスクは、計画と実際の実現との間に起こりうる誤差を把握するものである。目標は、あるべき姿と現実の姿との乖離を最小にすることである。9.9.交渉 もう一つの重要な経営的課題は交渉である。交渉には、社内交渉と社外交渉がある。内部交渉は、企業内部からの主体との交渉である。対外的な交渉は、サプライヤー、顧客、コミュニティなど、企業の外部にいる主体との交渉である。経営者の交渉能力が高ければ高いほど、ビジネスの潜在的なエネルギーが高まる。10.10.委任 成功するマネジャーは、適切な仕事を適切な従業員に委任することを知っている。私たちは完璧なマネジャーを見つけることはできません。下層に仕事を任せることは、成功するマネジャーと平均的なマネジャーを区別するものである。このように仕事を任せることで、異なる知識や経験を組み合わせることができ、より良い仕事の達成をもたらすことができるのです。11.11.代表すること マネージャーの最後の、しかしそれほど重要でない仕事は、仕事を代表することである。マネジャーは自分が管理するビジネスの代表者である。彼らがどのように見えるか、どのように話すか、どのように歩くか、どのように考えるかによって、外部の人々の目にはそのビジネスの姿が映るのである。を無視しないでください11最も重要なタスクの管理者のためにそうすることはあなたの危険にさらされている私は単に私がブログとサイト構築に新しいですし、確かにあなたがブログのサイトを楽しんでいることを伝えたいと考えています。私はあなたのウェブサイトをブックマークする可能性が高いよりも。あなたは確かに良い記事とレビューで来る。あなたのウェブサイトを明らかにするためにありがとうございます。Wow, awesome blog layout!あなたはどのくらいの期間ブログをされている？あなたはブログが簡単に見えるようにする。あなたのサイトの全体的な外観は、コンテンツだけでなく、素晴らしいです！。Thanks For Your article about The 11 Most Important Tasks of Managers｜More Profit Less Time .私はちょうど私がブログとサイト構築に新しいですし、確かにあなたのウェブサイトをsavoredと言いたい。私はあなたのサイトをブックマークすることを計画している可能性が高いよりも。あなたは確かに素晴らしい物語を持っています。Kudos for revealing your blog site.私は単に私がちょうど初心者であることを伝えるために、ブログやサイト構築と真剣にあなたがしているページが好きです。非常に</w:t>
      </w:r>
    </w:p>
    <w:p>
      <w:r>
        <w:rPr>
          <w:b/>
          <w:color w:val="FF0000"/>
        </w:rPr>
        <w:t xml:space="preserve">イド235</w:t>
      </w:r>
    </w:p>
    <w:p>
      <w:r>
        <w:rPr>
          <w:b w:val="0"/>
        </w:rPr>
        <w:t xml:space="preserve">トルコのEU問題とギリシャのケース トルコが台頭し、EUが衰退している現在、いわゆる「新トルコ」は、その実現に欧州を必要とする実験である、とシンクタンクは述べている。ギリシャとトルコという競争の歴史を持つ隣国の軌跡を見て、EU加盟がギリシャに損害を与えたのと同様に、加盟しなかったことがトルコに損害を与えた、と結論付けたくなることもあるだろう。ギリシャは1981年に欧州共同体に加盟し、マーストリヒト条約を経てユーロに加盟した。現在、ギリシャは欧州で最も経済力が弱く、共通通貨を維持できないかもしれない。一方、トルコは1960年代からEU加盟を模索し、拒否されてきたが、その経済は今や欧州の中で最もダイナミックなものとなっている。また、近年、EUの地位が低下していると言われる中、地域的なアクターとしてのトルコの地位は高まっている。しかし、EU加盟がギリシャを破滅させ、非加盟がトルコを救ったという議論は可能なようだが、この結論は興味深いと同時に間違っている。何より、今後の国際的な意思決定の指針となる信頼できる物語を提供できない。実際、両国はヨーロッパとの関わりを深める必要があり、おそらく今までにないほどである。したがって、両国の一部の政治勢力が行ってきたように、EUなしでも未来は明るいかもしれないとほのめかすことには、国際的な利害関係者は注意を払う必要がある。ギリシャはEUとユーロに早期に加盟したことで、さらなる改革に向けた姿勢が緩和された。しかし、ギリシャの失敗は、EU加盟がなければ、もっと大きなものになっていただろう。1990年代の改革はギリシャの肥大した状態を縮小させ、統合の変革の可能性を示した。また、ギリシャはEU主導の改革により、経済の多様化を達成した。1952年に北大西洋条約機構（NATO）に加盟したギリシャは、トルコと同様、冷戦時代には正統派「伝統主義者」と西欧主義者の間で分裂していた。1952年に北大西洋条約機構（NATO）に加盟したギリシャは、トルコと同様、冷戦時代に正統派の「伝統主義者」と西欧主義者の間で分裂していました。不安定な地域の主権国家として、ギリシャは欧州化によって安全保障が低下したにもかかわらず、高い防衛予算を維持しました。その結果、ギリシャの債務が膨れ上がり、公共部門を縮小する努力が報われなかった。しかし、欧州の平和の恩恵を十分に受けられなかったギリシャの軍事費は、もっと高くなっていただろう。つまり、EU統合はメリットをもたらしたのである。しかし、それだけでは十分でなかったことは痛切に明らかです。今、ギリシャはこれまで以上に欧州のプロジェクトを必要としています。この国の困難は、EUが課した緊縮財政と部分的に関係しているに過ぎない。その深い原因はギリシャの競争力にあり、欧州統合はその解決に役立つと思われる。ギリシャのナショナリストの主張とは対照的に、欧州プロジェクトの弱点は、その威圧的な存在ではなく、ギリシャに大きな犠牲を強いることになったのです。同じ意味で、ギリシャが共通通貨から離脱することは、ギリシャ人にとっての失敗であると同時に、変革の担い手であるEUにとっての敗北でもあるのです。したがって、悲惨な状況下で先月ギリシャ国民が欧州プロジェクトに投票し、二国間の相違にもかかわらずドイツの指導者がギリシャの残留の必要性を率直に表明したことは心強いことである。エーゲ海の反対側では、アンカラが、沈没した船に乗り遅れた人々のように、繰り広げられるギリシャの悲劇を安堵して見ているようである。EU加盟が約束されたことで、トルコ人は近隣諸国よりも懸命に経済の競争力を維持するために努力してきたという考え方は、真実味を帯びている。しかし、これはEUの視点が功を奏したという暗黙の認識でもある。1990年代半ばのEUとの関税同盟がきっかけとなり、加盟交渉開始のために行われた改革がそれに続き、トルコを民主化へと向かわせたのである。実際、EU加盟をめぐる最近の膠着状態を経て、民主主義の定着はあまり明確ではなくなっている。ケマル主義時代を特徴づけた中央集権や訓育のような傾向が、EUの関与による外圧を受けずに政治的安定が長引いた現在の状況下で再浮上している。トルコの台頭とEUの衰退の中で、直感に反するように思われるかもしれないが、いわゆる新トルコは、その実現に欧州を必要とする実験であることに変わりはない。アンカラが中東の指導者になることを目指している以上、西側諸国との関与の歴史は、激動するトルコに対処する難しさを思い起こさせるはずである。</w:t>
      </w:r>
    </w:p>
    <w:p>
      <w:r>
        <w:rPr>
          <w:b/>
          <w:color w:val="FF0000"/>
        </w:rPr>
        <w:t xml:space="preserve">イド236</w:t>
      </w:r>
    </w:p>
    <w:p>
      <w:r>
        <w:rPr>
          <w:b w:val="0"/>
        </w:rPr>
        <w:t xml:space="preserve">UK Essaysで公開している無料のエッセイ例は、学生から提出されたものです。これらのエッセイは、私たち独自の専門家エッセイライターの作品ではありません。私たちに作品を提出したすべての学生に感謝します。READ MORE シェア＆ダウンロード民主的リーダーシップスタイルは、チームを運営する上で非常にオープンで合議制のスタイルである 民主的リーダーシップスタイルは、チームを運営する上で非常にオープンで合議制のスタイルである。アイデアはグループ内で自由に行き来し、オープンに議論されます。全員に席が与えられ、議論は比較的自由に行われます。このようなスタイルは、ダイナミックで変化の激しい環境において必要とされます。このような変化の激しい組織では、グループが時代遅れにならないよう、改善のためのあらゆる選択肢を検討しなければならない。民主的リーダーシップのスタイルとは、対話を促進し、人々が自分の考えを共有することを奨励し、利用可能なすべての情報を統合して最善の決断を下すことを意味します。また、民主的なリーダーは、その決定をグループに伝え、プランが選択されたことを統一させる能力が必要です。どのような場合に使用されるか？状況が頻繁に変化する場合、民主的リーダーシップは、より良い方法に適応するための大きな柔軟性を提供します。残念ながら、この構造では意思決定がやや遅れるため、より新しく優れた方法を取り入れることはできても、そうすることはあまりないかもしれません。民主党のリーダーシップスタイルは、経験豊富でプロフェッショナルなチームの能力を最大限に引き出すことができます。民主的なリーダーシップは、経験豊富でプロフェッショナルなチームの能力を最大限に引き出すことができます。意思決定が非常に複雑で広範囲に及ぶ場合、さまざまな分野の専門家が代表として意見を述べることが重要です--これこそが、民主的リーダーシップが輝くところです。デモクラティック・リーダーシップに適していることコンサルティング：問題を探り、解決策を見出すために報酬を得る場合、あなたの役割は可能性を深く追求することであり、それはつまり、多くの探求とオープンな議論が必要であることを意味します。サービス業の多く：新しいアイデアによって、変化する顧客の要求に対してより柔軟に対応することができる。教育: 教育ほど、教育者とその生徒の両方が異なるアイデアに対してオープンである必要がある場所はありません。このポジションで効果的に働くにはコミュニケーションをオープンにすること。アイデアの市場が開かれたものであるためには、誰もが安心して自分のアイデアをテーブルに並べられるようにする必要があります。民主的なリーダーシップは、誰もが検討できるようにすべての考慮事項が提示されているときに発展するものです。議論を集中させる。形式ばらない議論を生産的に進めるのは難しいものです。リーダーとしての仕事は、アイデアを受け入れること、そしてすべてのテーマを維持することのバランスをとることです。話が脱線し始めたら、全員に目的を思い出させ、話を元に戻す。また、テーマから外れた発言は必ずメモを取り、適切なタイミングで戻すようにしましょう。コミットメントの準備をする。民主的リーダーシップのスタイルでは、あまりにも多くの可能性や提案が提示されるため、圧倒され、コミットすることが難しくなることがあります。しかし、リーダーであるあなたは、そのときが来たら、確信を持って選択し、実行しなければなりません。チームは、明確で曖昧さのない指令によって、コミットメントを得ることができるのです。アイデアを尊重するあなたやあなたのチームは、すべてのアイデアに同意しないかもしれませんし、それはそれで構いません。しかし、重要なのは、そのようなアイデアを尊重し、検討する健全な環境を作ることです。説明するが、謝らない：選ばれなかったソリューションの支持者には、彼らの考えは考慮され、妥当なものであったこと、しかし最終的には別の方向に進む強い理由があったことを理解してもらいたいものです。決定を伝えることは重要ですが、自分の考えで決定したことを謝ってはいけません。(http://www.leadership-toolbox.com/democ民主的リーダーシップ 民主的リーダーシップの下では、意思決定プロセスにおいて、人々はより参加型の役割を果たす。一人の人がすべての決定について最終的な権 限を保持するが、他の人が見識やアイデアを共有することができる。これは、非常に効果的なリーダーシップの形です。また、意思決定プロセスに参加することで、人々はより大きな力を発揮することができます。グループからの完全な参加を得るには時間がかかるかもしれませんが、グループ・プロジェクトで権力分担の環境を何とか確立できれば、最終的には報われることになります。民主的なやり方は、より生産的で質の高いワークグループにつながることが多いことに気づくはずです。民主的なリーダーシップの例グループメンバー全員にアイデアや意見を求める。プロジェクトにおける最良の行動方針について投票する。グループメンバーに自分の強みを生かして仕事をするよう求め、どのようにしたらよいか意見を出す。</w:t>
      </w:r>
    </w:p>
    <w:p>
      <w:r>
        <w:rPr>
          <w:b/>
          <w:color w:val="FF0000"/>
        </w:rPr>
        <w:t xml:space="preserve">イド237</w:t>
      </w:r>
    </w:p>
    <w:p>
      <w:r>
        <w:rPr>
          <w:b w:val="0"/>
        </w:rPr>
        <w:t xml:space="preserve">先日、スケート歴14年の親友とスケートに行ってきました。彼はskateinstructor.comで教えられているようなことは何もしていませんが、長い練習とたくさんのパワーで、速く！進むことができ、ヒールブレーキで止まることができます。  街中を移動するのに必要なのは、これだけです。私が記憶している限りでは、教科書的なターンは一度も見ませんでしたが、うまくいきました（技術的なヒントがあれば、もっとうまくいかないかもしれませんが！）。普段は街中を速く移動することに特に興味はないのですが、追いつかなければならなかったのです。だからその日は速く滑った。スケートをした道には秋の小枝や栗の殻の残骸がたくさんあって、高速スケートは最高でした。残骸の上を走るか、車輪の前に残骸が散らばるかのどちらかです。素晴らしい。そしてそれは99％の確率で成功する。そして、WHOOMPH。オーバーしちゃった。それは、スピードが瓦礫を打ち破れない1％の時間であった。前と後ろの間で揺れ動いた後、結局、かなりのスピードで後ろ向きに倒れこんだ。幸い、セバのリストパッド（マーク、ありがとう！）のおかげで大きなダメージは受けませんでした。とにかく今日は短い練習に出かけ、以前の記事（例えばここ）で書いたことに戻りました。ゆっくりとした練習で、きれいで効率的な歩幅を完成させる。秋の小枝は（葉っぱも）低速ではより問題になるが、それを避けるための時間がより多く取れるようになる。もちろん、目標は速く、良い技術で滑れるようになることだ。雪は別として）季節を問わず、日々のちょっとした練習が必要です。秋の紅葉も、危険な小枝も、ストリートスケートの醍醐味。落ち葉に邪魔されない程度のスピードと、落ち葉に邪魔されない程度のスピードの中間が秘訣でしょう。価格、場所、条件は予告なく変更されることがあります。Skateinstructor.comは、払い戻しや24時間のキャンセルポリシーは厳重に運用されています。すべての生徒は、膝、手首、肘のパッドとヘルメットを常時着用する必要があります。受講者は18歳以上でなければなりません。</w:t>
      </w:r>
    </w:p>
    <w:p>
      <w:r>
        <w:rPr>
          <w:b/>
          <w:color w:val="FF0000"/>
        </w:rPr>
        <w:t xml:space="preserve">イド238</w:t>
      </w:r>
    </w:p>
    <w:p>
      <w:r>
        <w:rPr>
          <w:b w:val="0"/>
        </w:rPr>
        <w:t xml:space="preserve">食料とエネルギー価格の上昇は負担である、と世界的な世論調査 BBCワールドサービスの依頼による26カ国の新しい世論調査で、ほぼ3分の2の人々（60％）が、最近の食料とエネルギーコストの上昇の負担を感じている、と答えています。彼らは、食費や燃料費、電気代の高騰が、自分や家族に「大きな影響を及ぼしている」と述べています。この世論調査は、食料価格の上昇が、特に貧しい国々で、人々の行動に変化をもたらしていることを示唆している。発展途上国の多くは、食費が高くなったために食べるものを減らしていると答えており、フィリピンとパナマでは63％、ケニアでは61％、ナイジェリアでは58％が、現在食べるものを減らしていると回答しています。これと相まって、調査対象者27,319人の約半数（43％）が、食費の高騰が原因で食べるものを変えたと答え、これもまた発展途上国で最も顕著で、パナマ（71％）、エジプト（67％）、ケニア（64％）、フィリピン（63％）の人々は、食事を変えた可能性が最も高いとした。オーストラリア（27％）、イギリス（25％）、ドイツ（10％）などの先進国では、食料価格の上昇によって食べるものを控えるようになったと答える人ははるかに少ない。特に、スペインでは17％、ポーランドでは19％、ドイツでは24％が食生活を変えたと回答しています。また、世論調査では、世界中の70％の人が、食料価格を手ごろなものにするために自国政府が行っていることに不満を持っていることがわかった。エジプト（88％）、フィリピン（86％）、レバノン（85％）、またフランス（79％）、ロシア（78％）、イタリア（74％）などの先進国では、不満を持っている人の割合が非常に高いことが分かった。ガソリンなどのエネルギーコストの上昇は、自分や家族にどのような影響を与えたかを尋ねた。全体として60%がエネルギーコストの上昇は自分や家族に大きな影響を与えていると回答しており、ここでも最も影響を感じているのは発展途上国の人々であるようです。フィリピンでは95%、エジプトでは93%、インドネシアでは84%、ケニアとレバノンでは83%、そしてメキシコでは81%です。また、いくつかの先進国では、過半数が「大きな影響を受けている」と回答しています。イタリアでは61％、フランスでは59％、米国では58％でした。グローブスキャン会長のダグ・ミラー氏は次のようにコメントしています。「世界中の政府が金融危機に頭を悩ませている一方で、多くの国民が、食料価格の高騰が経済的に余裕のない人々に襲いかかるという負担を軽減するために十分な対応をしていないと感じていることは明らかです」。この結果は、国際的な世論調査会社であるGlobeScanが、メリーランド大学の国際政策態度プログラム（PIPA）と共にBBCワールドサービスのために26カ国の成人市民27,319人を対象に行った調査から導き出されたものです。調査期間は2008年7月8日から9月15日。参加国 注：ブラジル、中国、コスタリカ、エジプト、レバノン、メキシコ、パナマ、フィリピン、韓国、トルコ、アラブ首長国連邦では都市部のサンプルを使用した。詳しくは調査方法をご覧ください。詳細な調査結果 中国を除く26カ国の世論調査では、食料とエネルギー価格の上昇によって「大いに」または「まあまあ」マイナスの影響を受けたと回答する人が過半数を占めている。驚くべきことに、エジプト、フィリピン（98%）、ケニア、インドネシア（96%）、ナイジェリア（95%）など、いくつかの発展途上国では100%近い国民が食料価格の上昇によって「非常に大きな」または「まあまあの」影響を受けている。先進11カ国では、フランス、イタリア、ポーランド、ロシアが最も影響を受けているようで、80％以上の人が「非常に大きな影響を受けた」「かなり大きな影響を受けた」と答えている。26カ国中22カ国では、4分の3以上の国民がエネルギー価格の上昇によって「非常に大きな」または「まあまあの」マイナスの影響を受けたと回答しています。フィリピン（98％）、エジプト（97％）、インドネシア（97％）、ケニア（95％）、パナマ（95％）、レバノン（93％）、メキシコ（93％）、ナイジェリア（93％）では90％以上が「大きな影響を受けた」「かなりの影響を受けた」と答えており、途上国の人々が最も影響を受けたと思われる。</w:t>
      </w:r>
    </w:p>
    <w:p>
      <w:r>
        <w:rPr>
          <w:b/>
          <w:color w:val="FF0000"/>
        </w:rPr>
        <w:t xml:space="preserve">イド239</w:t>
      </w:r>
    </w:p>
    <w:p>
      <w:r>
        <w:rPr>
          <w:b w:val="0"/>
        </w:rPr>
        <w:t xml:space="preserve">この絵の中のウィリピン・ニニアは、後に描かれたゴールディーの肖像画『旧派の一人』とは異なり、ヨーロッパの服を着ています。ウィリピンの顔の深いラインと服の淡い色は、すぐ後ろにある藁葺き屋根の壁とよく調和しています。彼女はどちらの絵でも同じタオンガを着ていますが、私たちマオリ族の多くにとって、ウィリパイン自身がタオンガであり、文化の持続性を象徴しているのです。このタオンガとマナ・ア・イヴィのつながりは、本展のすべてのテーマが相互に関連していることと一致しています。マオリ族、特にンガティアワ族の人々は、ウィリピン・ニニアと「会話」し、彼女の導きと、彼女が助けてくれる祖先の世界とのつながりから来る慰めを求めることができるかもしれません。ゴールディの作品には、特にその陳腐な物語について多くの批判が寄せられますが、彼はマオリの人々に奉仕しているのです。私たちのツプナの絵による記録は、マオリ文化で非常に高く評価されている過去との祖先の絆を補充してくれるのです。ウィリピンの静かな威厳は、彼女の内側に向けられた反射的な視線に反映されています。そこには、何世代にもわたって受け継がれてきたマオリの人々のマナや謙虚さを見て取ることができます。しかし、この作品はマオリ族を本質化するのではなく、マオリ族もパケハ族も、年をとるまでは同じ謙虚さとマナを持っていないかもしれないということを、私たちに気づかせてくれるものなのです。JD C.F. ゴールディ 1870-1947 Wiripine Ninia - A Ngatiawa Chieftainess 1911 Oil on canvas Sarjeant Gallery Te Whare O Rehua Whanganui Roger Blackleyは、ゴールディが描いた対象を「『タイプ』、つまり手遅れになる前に集めなければならない『標本』の代表」として考えたと書いてい る。20世紀初頭、マオリは絶滅の危機に瀕しているという見方が広まっていたが、ゴールディの実弟であるウィリアムが1901年の国勢調査の結果を分析し、そうした見方を否定する論文を発表していたのは興味深いことである。ゴールディとモデルの間には、密接な協力関係があった。彼はシッターに日当を支払い、オークランド以外からスタジオに来たシッターには宿泊費を負担することもあった。モデルたちは必ず、画家が用意した毛布やベルベットをまとって座っていた。彼の肖像画の多くには、男女とも同じティキ・ポウナムが首にかけられています。ウィリピン・ニニアも首にかけている。彼の肖像画は、絵入り雑誌に掲載されたことで知られるようになりました。特殊な画用紙に印刷され、額装されて家庭に飾られたものもある。絵画の写実性は常に大衆の支持を得たが、美術評論家は作品があまりにも写真的で「芸術的な空想」に欠けると考えるようになった。追記</w:t>
      </w:r>
    </w:p>
    <w:p>
      <w:r>
        <w:rPr>
          <w:b/>
          <w:color w:val="FF0000"/>
        </w:rPr>
        <w:t xml:space="preserve">アイディー二百四十</w:t>
      </w:r>
    </w:p>
    <w:p>
      <w:r>
        <w:rPr>
          <w:b w:val="0"/>
        </w:rPr>
        <w:t xml:space="preserve">オリンピック・レガシーの重要な一翼を担う地域密着型GPサービスプロバイダー募集 2012年11月6日（火）より、ロンドン2012オリンピック・レガシーの一翼を担う地域密着型GPサービスプロバイダーへのエキサイティングな機会の提供が開始されました。NHS North East London and the Cityは、Queen Elizabeth Olympic Park, Newham, London, E20 1ASにある新しいSir Ludwig Guttmann Health and Wellbeing CentreでのGPサービスについて、ウェブサイトhttps://www.supplying2nhs.com で関心の表明を求める正式調達を行っています。NHS North East London and the Cityは、この注目のヘルス＆ウェルビーイングセンターを運営するGPサービス提供者を探しています。このセンターは、地域の人々の健康増進というオリンピックレガシーに向けて、革新的かつ高品質でコストパフォーマンスに優れた統合サービスを提供します。ニューハムは、ロンドンで最も急速に発展している地区のひとつです。2012年のロンドン・オリンピックとパラリンピックの期間中、ストラトフォードにあったアスリート用のアパートは、7,000人以上の新しい住民の住居となる予定です。さらに開発が進めば、今後15年間で3万人から4万人が公園周辺に住むと予測されています。その中心となるのが、ルードヴィッヒ・グットマン卿健康福祉センターです。2013年初夏までに、このセンターはアスリートのためのテストとリハビリのための部屋から、地域住民のための施設を備えたヘルスセンターに生まれ変わる予定です。  本格的に稼働すれば、病院以外の施設としてはロンドン東部で最大規模のヘルスセンターとなります。GPサービスは、地域の人々のための真のオリンピックレガシーに向けて協力し合うコミュニティの一部となります。GPサービスは、センター内の他のサービスやプロバイダーと協力し、地域の人々がより健康的なライフスタイルを送るためにパーク内や周辺の施設を利用し、地域の人々の雇用や教育をサポートすることを推奨していきます。NHSノースイーストロンドンとシティロンドンのプライマリーケアコミッショニング担当ディレクターであるSteve Gilvinは、次のように述べています。「GPサービスを提供する企業には、この注目度の高いヘルス＆ウェルビーイングセンターで主導的な役割を果たすことに関心を持つよう、登録してもらうことをお勧めします。ヘルス＆ウェルビーイングセンターのGPサービスは、私たちが卓越したセンターになることを望んでいる、質の高い臨床医療を発展させる中心的存在になるでしょう。「開業医サービスは、多様で急速に増加する人口に対して、革新的な医療提供方法を示し、技術的に進歩し、ウェルビーイングと予防的アプローチを優先させた、質の高い一次医療サービスを提供する必要があります。「また、このヘルスセンターの周辺にある地元のコミュニティ組織と連携し、支援することが期待されています。彼らは、ニューアムの人々のための長期的な健康遺産を達成するために協力することになります。ヘルス＆ウェルビーイングセンターの薬局サービスの調達は、本日、ウェブサイト（https://www.supplying2nhs.com ）でも開始されました。その他の医療サービスの調達は、年内に開始される予定です*。NHSノースイースト・ロンドン・アンド・ザ・シティは、バーキング・アンド・ダゲナム、シティ・アンド・ハックニー、ヘブリング、ニューハム、レッドブリッジ、タワーハムレット、ウォルサムフォレストの7つのプライマリーケアトラストの集合体です。  NHSのクリニカルコミッショニンググループの発展支援、GP、薬局、歯科、検眼サービスの発展、公衆衛生に責任を持ち、地域住民に代わってヘルスケアを購入する法的責任を負っています。*GP、歯科、地域薬局を除く、その他の医療サービスについては、NHSニューハム・クリニカル・コミッショニング・グループが委託する予定です。報道関係のお問い合わせは、NHS North East London and the CityのシニアコミュニケーションマネージャーであるSavaia Stevenson savaia.stevenson@elc.nhs.uk または電話番号：07932 028 012までご連絡ください。</w:t>
      </w:r>
    </w:p>
    <w:p>
      <w:r>
        <w:rPr>
          <w:b/>
          <w:color w:val="FF0000"/>
        </w:rPr>
        <w:t xml:space="preserve">イド241</w:t>
      </w:r>
    </w:p>
    <w:p>
      <w:r>
        <w:rPr>
          <w:b w:val="0"/>
        </w:rPr>
        <w:t xml:space="preserve">General Blog Air New Zealand Wine Awards 2012 -- Impressions from Tasting the Golds 24-Nov-2012 Air New Zealand Wine Awardsの審査後、受賞前のディナーで行われる金賞受賞ワイン試飲会は、いつも楽しくて目が覚めるようなイベントです。そこでは、金賞を受賞したワインを一度に試飲することができ、ワイン全体の印象を知ることができる。しかし、その利点は、より大きな視野で見ることができることです。多くの場合、そのワインの責任者であるワインメーカーが参加しており、確かに彼らの仲間もいて、彼らのコメントを聞くのは勉強になるし、魅力的でもある。ただし、あまり議論に熱中しすぎると、すべてのワインを見る時間がなくなってしまうという罠がある。勇気があれば、各クラスを制するワインを予想することもできるし、本当に（愚かにも）勇気があれば、ショーのチャンピオンワインを予想することもできるだろう。私はそこまで勇気がありませんが、この記事で気に入ったものを言います。それらは、私の優勝者予想と解釈されるのではなく、私の個人的な好みとして見てください。トロフィーは今夜発表され、審査員団が何を考えたか分かるだろう。www.airnzwineawards.co.nz 各クラスの感想 スパークリング 金賞は3つで、それぞれ異なるスタイルでした。Palliser Methode Traditionnelle 2007は、全体的な複雑さと自溶性の面白さで楽しめました。Lindauer 'Classic' Ros NVは、特に「賢い」ワインで、ワインが高価でなくとも、いかにしてワインに個性を持たせることができるかを示していた...ゲヴュルツトラミネール 以前はゴールドの数が多く、生産者やメーカーの努力を感じさせたが、今回はゴールドが2つだけで、どちらも力強い例であり、そのリッチさからWaimea 2012が選ばれた。しかし、Lawsons Dry Hills 2010も負けてはいない。砂糖の誘惑に負けた。Pinot Gris 9つのゴールドを獲得し、好成績を収めた。果実の特徴があまり表現されていないため、評価するのがいつもよりずっと難しいカテゴリーです。どのワインも果実味に富み、質感のある良い重量感を示しています。中には、よりファンキーなニュアンスを持つものもあり、一味違ったワインに仕上がっている。スパイ・ヴァレー2012は、重みがあり、柔らかいテクスチャーとパワーがあった。そして砂糖が少し効いている。また砂糖に誘惑されたのか？リースリング 7つの金賞を獲得し、好成績を収めた。同じ品種の多様なスタイルが認められると思いたいのですが、これらのワインはそうなっていることを示しました。West Brook Marlborough 2011のライムとレモンの純粋さは際立っていたし、Maude 'Mt Maude Vineyard -- East Block' 2012の、より退廃的で少し研ぎ澄まされた（ボトリティスの影響か）スタイルもそうであった。ウエスト・ブルックは、トースト香が少し感じられる程度で、美しく仕上がっている。この2つのワインは、私にとってこの品種の重要な要素であるフェノールの繊細さによって際立っていました。Sauvignon Blanc このクラスは、出品されたワインの数の多さと、この品種の取り扱いに関する業界の専門知識から、最も多くの金賞を受賞すると予想されます。17の金賞は、2012年のマールボロの成功を示しています。興味深いのは、メトキシピラジンとチオール発現のせめぎ合いです。私は、後者に見合う果実味があれば、どちらも満足です。しかし、チオール表現のあるワインは、最近の品評会で叩かれている。不公平だろうか？今年の受賞ワインは、刺激的でパッションフルーツの香りが軽かったからかもしれない。しかし、個性的なティオリー・マトゥア・ヴァレー「パレタイ」2012、クラシックなラパウラ・スプリングス「リザーブ」2012、木の影響を受けたトーフ「マグウィ・リザーブ」2011など、幅広いワインが受賞したことには満足している。シャルドネ 15の金賞を獲得し、この品種、このクラスが最も優れていると言えるでしょう。古いシャルドネは、火打石のような複雑な還元作用の重い側面を示していた。昔、このようなことを欠点とみなすように教育された私には、ほとんどの場合、それが強すぎました。明らかに、耐性ができ、火打ち石っぽさが複雑さと解釈されるようになった。私はもっと現代的にならねばならない。とはいえ、2010年と2011年の若いワインは、還元的な問題を非常に繊細に扱っている。その</w:t>
      </w:r>
    </w:p>
    <w:p>
      <w:r>
        <w:rPr>
          <w:b/>
          <w:color w:val="FF0000"/>
        </w:rPr>
        <w:t xml:space="preserve">イド242</w:t>
      </w:r>
    </w:p>
    <w:p>
      <w:r>
        <w:rPr>
          <w:b w:val="0"/>
        </w:rPr>
        <w:t xml:space="preserve">ロン・カーク米通商代表が秘密裏に交渉しているTPP（環太平洋経済連携協定）について、情報が漏れている。600人の企業の「アドバイザー」が知っているが、議会やメディアには知られていない。  TPPを管轄する上院貿易小委員会のロン・ワイデン委員長は、文章を見ることも内容を知ることも許されていない。TPPは「ワン・パー・センター」の権力ツールと呼ばれている。この協定は本質的に、外国企業が貿易相手国の政府に対して説明責任を負うことを廃止している。実際、この協定では、健康、安全、環境規制を含む規制によって課されたコストについて、政府が企業に対して説明責任を負うことになっている。この協定は、企業が政府の規制を遵守するための費用を政府に支払わせる権利を与えている。環境、労働、金融の規制は、規制を遵守するためのコストが、汚染などの波及効果をもたらす経済活動ではなく、各国の納税者に課される場合、いつまで生き残れるのだろうかと疑問に思う。多くの人はTPPを、新世界秩序の世界政府樹立に向けたもう一つの大きな一歩だと解釈するだろう。  しかし、TPPが実際に行うことは、企業やその活動の波及効果を政府の範囲から取り除くことである。TPPは国を統治する力を企業に移さないので、それがどのように世界政府につながるのか見るのは難しい。本当の結果は、政府の規制から免れる階級としての企業階級の世界的特権である。規定の一つは、企業が規制に従うための費用を政府に請求するために利用できる私的法廷を創設することによって、企業が各国の法廷や法律を回避することを可能にするものである。  本質的には、企業に適用される各国の法律は、企業弁護士による私的法廷の決定に取って代わられるのだ。TPPはすべての国に開かれている。  現在、米国、オーストラリア、ブルネイ、ニュージーランド、シンガポール、ベトナム、チリ、ペルーの間で交渉が行われている。  報道によれば、オーストラリアは私的裁判制度の提出を拒否している。TPPをどう考えればいいのだろうか？  すべての答えを出すにはまだ早すぎるかもしれない。しかし、いくつかの考え方を提示することはできる。TPPが新世界秩序の乗っ取りであるかどうかは疑問だ。どちらかと言えば、TPPは企業を政府の管理から除外することで、世界政府の範囲を縮小している。また、アメリカ帝国による政府でない限り、世界政府は新保守主義者が主張する世界に対するアメリカの覇権と矛盾している。米国の強力なイデオロギー、民間、政府の利益団体は、新世界秩序がアメリカ帝国の婉曲表現でない限り、何らかの新世界秩序に巻き込まれて得た権力を失うつもりはないだろう。TPPの批判では、協定に参加する外国の企業がアメリカに課すことができるコストに重点が置かれている。  しかし、この協定は各国の企業に他国の法律に対する免責を与えるので、アメリカ企業はそれらの国々に対して同じ特権を得ることになる。しかし、日本、カナダ、中国などがTPPに参加すると、アメリカ企業が外国企業よりも得をする見込みはなくなる。ただし、アメリカから見た外国企業の定義に、アメリカで販売する商品やサービスの生産を海外で行っているアメリカ企業が含まれる場合は別だ。  もしそうであれば、米国のオフショア企業は、外国の法律や裁判所から免除されるだけでなく、米国の法律や裁判所からも免除されることになる。この点は、協定がTPPの締約国であるすべての政府に、新しい企業特権がどの国でも等しく反映されるように法律を調和させるよう求めているため、おそらく無言になるだろう。外国貿易に従事していない自国の企業に対する差別的な法律を避けるために、調和は国内企業に外国人投資家と同じ特権を与えることを意味する可能性がある。そうでなければ、国内企業は事務所からなる海外子会社を設立することで、特権を得ることができるかもしれない。TPPは明らかに米国企業によって推進されている協定であるため、米国企業が相対的に有利になると考えていることが示唆される。しかし、この利点が何であるかは不明である。あるいは、TPPは貿易協定という名目で規制から免除されるための戦略であるとも考えられる。もう一つの説明は、協定の最初の締約国が異常に集まっていることから判断して、この協定が</w:t>
      </w:r>
    </w:p>
    <w:p>
      <w:r>
        <w:rPr>
          <w:b/>
          <w:color w:val="FF0000"/>
        </w:rPr>
        <w:t xml:space="preserve">イド243</w:t>
      </w:r>
    </w:p>
    <w:p>
      <w:r>
        <w:rPr>
          <w:b w:val="0"/>
        </w:rPr>
        <w:t xml:space="preserve">第一次世界大戦の起源と結果 ロバート・スキデルスキー ブライトン・カレッジ講演会 2003年11月25日（火） 第一次世界大戦の起源に関するAJPテイラーの講演を聴いたことがある。彼は様々な可能性のある原因を検証し、その一つ一つを否定した。ちょうど1時間後、彼はこう言った：「さて、最後にもう一つあります。フランツ・フェルディナンド大公の運転手は、サラエボで道を間違えたのです。そうでなければ、大公は殺されなかっただろう。彼が殺されなかったら、1914年8月に戦争は起こらなかったでしょう」。そう言って、彼は席を立った。これは、テイラーが単に賢いとか、逆説的であるとかいうことではありません。彼は私たちに歴史的思考の深いレッスンをしてくれたのだ。しかし、1914年でなければ、1915年か1920年に何らかの戦争が始まっていただろう」と思うかもしれない。しかし、1914年でなければ、1915年か1920年には何らかの戦争が始まっていたはずだ。その誤りを見抜いてください。確かに、1915年か1920年には戦争が起こっていたかもしれません。しかし、1913年や1907年に勃発した可能性もある。しかし、実際にはそうならなかった。戦争が延期されたことは、戦争が回避されたことです。また、戦争が後に勃発したとしても、同じ戦争にはならなかったでしょうし、より小さな戦争になっていたかもしれません。だから、大公の暗殺は、ある意味で、実際の戦争--第一次世界大戦--を説明するために重要だったのです。第一次世界大戦の起源について、私たちはすぐに2つの正反対の解釈をすることになります。第一に、第一次世界大戦は事故の結果であり、事故がなければ起こらなかったはずの出来事が、事故によって引き起こされたと考えることができる。もう一つは、この戦争には構造的な原因があり、遅かれ早かれヨーロッパ全体の戦争が避けられなくなるほどの深い原因があったという説明である。ほとんどの人は、「偶然」の説明、つまりよく知られた「クレオパトラの鼻」のような歴史の説明には不満である。彼らは、偉大な出来事には偉大な原因があると信じたいのである。別の言い方をすれば、起こったことはすべて起こるべくして起こったのだ、と。しかし、この例を考えてみてほしい。2000年のフロリダ州の選挙人名簿がもっと最新のものであったなら、ブッシュではなくゴアがフロリダ州を制し、その結果、アメリカの大統領になっていただろう。イラク戦争は起こっただろうか？そうでしょうか。大きな出来事は、しばしば小さなことに左右される。しかし、1914年にヨーロッパ諸国が戦争に至る深い構造的要因があったということを主張したいとします。政治的な要因か経済的な要因か、どちらかを選ぶことになる。歴史家の中には、大国間の軍拡競争を強調する人がいます。これは政治的な要因です。また、イギリスとドイツの貿易摩擦を強調する人もいます。これは経済的な要因である。そこで、戦争に限らず、ほとんどの歴史的大事件の起源を議論するための説明グリッドを、4つの象限で用意しました。これを描いてみてください。第一次世界大戦の起源を論じるにあたって、私は1998年に出版された『The Pity of War』という本が、このテーマに関する最も重要な最近の本であるNiall Fergusonの議論に従いたいと思う。また、ファーガソンの近著『Empire』も参考にさせていただく。この本に付随するテレビシリーズをご覧になった方もいらっしゃるかもしれません。ファーガソン氏は、単に歴史書を書くだけの人ではなく、本物の歴史家である。彼は10の問いに答えることにしている。1.戦争は必然だったのか？2.2.なぜドイツの指導者たちは戦争に賭けたのか？3.3.なぜイギリスの指導者は戦争が始まると介入することにしたのか？4.4. 戦争勃発時、本当に戦争は人気があったのか？5.5. プロパガンダと報道は戦争を継続させたか？6.6. 大英帝国の巨大な経済的優位は、なぜアメリカの介入以前にドイツを迅速に敗北させ ることができなかったのか？7.7.ドイツ軍の軍事的優位は、なぜ西部戦線で勝利をもたらすことができなかったのか？8.8.なぜ、男たちはあんなに悲惨な状況でも戦い続けたのか？9.なぜ男たちは戦うのをやめたのか？10.誰が平和を勝ち取ったのか？私は、ファーガソンの最初の4つの質問に答え、戦争の起源について説明し、最後の質問に答え、その結果について説明しようと思う。戦争は必然だったのか？ほとんどの歴史家は、人間の本性、国際関係の構造、資本主義、将軍の予定表、国内の圧力、民族主義的な考えなどから、自然の大災害として避けられないと見ている。1914年のドイツ首相ベスマン・ホルヴェーグの言葉である。「前世代にあらゆる国の政策の輪郭を決定した帝国主義、民族主義、経済的唯物論は、大火を犠牲にしてしか追求できない目標を設定したのである」。構造理論の最も身近なバージョンは、ドイツの世界政治、すなわちヨーロッパ支配、ひいては世界支配を目指すドイツを中心に展開されている。これは、1960年代にフリッツ・フィッシャーが復活させたものである。フィッシャーは</w:t>
      </w:r>
    </w:p>
    <w:p>
      <w:r>
        <w:rPr>
          <w:b/>
          <w:color w:val="FF0000"/>
        </w:rPr>
        <w:t xml:space="preserve">イド244</w:t>
      </w:r>
    </w:p>
    <w:p>
      <w:r>
        <w:rPr>
          <w:b w:val="0"/>
        </w:rPr>
        <w:t xml:space="preserve">あなたのオンラインチャペル EasyT Evening Prayer 11.1.12: Feast of All the Saints したがって、彼らは主の手から栄光の冠と美しい髪飾りを受けることになる。なぜなら、主はその右手で彼らを覆い、その腕で彼らを盾とするからである。ラテンアメリカでは、万聖節と万霊節が一つの祝日のように扱われている。グアテマラのトドサントス（「すべての聖人」という意味）というインディアンの村では、10月31日を加えて、死者を祀る祭りを3日間に伸ばした。家族は万霊節に、愛する人の墓を飾り、教会に花、トウモロコシ、カボチャ、オレンジの輪切りなどを供えて死者に敬意を表します。クリックすると拡大します。(写真・文：グアテマラ観光局 via レオナルド・リカルド）私たちを光の中にいる聖徒の相続にあずかるにふさわしい者としてくださった父なる神に感謝します。コロサイ 1:12 祈りと詩篇 神様、私たちを救うために急いでください。主よ、私たちを助けるために急いでください。聖なる三位一体、唯一の神への賛美。* はじめにあったように、今もあり、そしてこれからも永遠にあり続けます。アーメンAlleluia.讃美歌:世界の光 Phos hilaron 優美で美しい世界の光、神の永遠の顔の鏡、愛の無償の義務の透明な炎、あなたは私たちの種族に救いをもたらす。今、私たちは夕暮れの光を見ながら、賛美の歌に声を上げます。詩篇148篇 ハレルヤ!天から主をほめたたえ、 * 高みから主をほめたたえよ。その天使たちよ、主をほめたたえよ、 * そのすべての軍勢よ、主をほめたたえよ。太陽と月よ、主をほめたたえよ、 * 輝く星々よ、主をほめたたえよ。天の中の天よ、 * 天の上の水よ、彼をほめたたえよ。主が命じられたから、彼らは造られた。主は彼らをとこしえに立たせ、 * 消えることのない律法を彼らに与えられた。地から主をほめたたえよ、*海獣とすべての深淵、*火とあられ、雪と霧、*激しい風、御心を行う、*山とすべての丘、*果樹とすべての杉、野獣とすべての家畜、*忍びと翼ある鳥、地の王とすべての民、*君主と世界のすべての支配者、若い男と女、*老人と若者は共にある。主のみ名は高く、その栄華は地と天に及ぶ。主はその民のために力を起こし、その忠実な僕であるイスラエルの子ら、 * 主の近くにいる民のために賛美を起こされた。ハレルヤ!詩篇150篇 ハレルヤ!その聖なる神殿で神をほめたたえ、 * その力の大空でほめたたえよ。その力あるわざをほめたたえ、そのすぐれた偉大さをほめたたえよ。雄羊の角の音をもって主をほめたたえ、 * 竪琴とハープをもって主をほめたたえよ。琴と踊りとをもって主をほめたたえよ、＊弦と管とをもって主をほめたたえよ。鳴り響くシンバルをもって主をほめたたえ、 * 大きく鳴り響くシンバルをもって主をほめたたえよ。息のあるすべてのものに * 主をほめたたえさせよ。ハレルヤ！聖なる三位一体、唯一の神を讃えよ。* 初めから今に至るまで、永遠にそうであるように。アーメン。知恵 5:1-5, 14-16 それから、正しい人々は、彼らを虐げる者、彼らの労苦を軽く見る者の前で、大きな確信を持って立ちます。不義な者たちはそれを見て、恐ろしいほどの恐怖に震え、正しい者の思いがけない救いに驚くだろう。彼らは互いに悔い改めて語り、心の苦しみの中でうめき、言う。『この人たちは、かつてわたしたちが嘲笑し、非難の言葉とした人たちだ。私たちは彼らの命を狂気と思い、その最期は名誉のないものと思っていた。なぜ、彼らは神の子らの一人とされたのか。また、なぜ彼らの運命が聖徒たちの中にあるのか。それは希望が</w:t>
      </w:r>
    </w:p>
    <w:p>
      <w:r>
        <w:rPr>
          <w:b/>
          <w:color w:val="FF0000"/>
        </w:rPr>
        <w:t xml:space="preserve">イド245</w:t>
      </w:r>
    </w:p>
    <w:p>
      <w:r>
        <w:rPr>
          <w:b w:val="0"/>
        </w:rPr>
        <w:t xml:space="preserve">A Place in the Country（田舎にある場所）』は、この愛すべき作家の歓迎すべき帰還を意味している。アメリカの「プロヴァンスの一年」や「トスカーナの太陽の下で」のように、この受賞回顧録は、「秘密の花園」のメアリー・レノックスの言う「ちょっとした土」への憧れや逃避という普遍的な夢を語っているのである。ブロンクス時代の窮屈な空間から、ニューヨーク州北部のなだらかな緑に囲まれた農場まで、カニンガムが都市生活者から田舎暮らしの洗練者へと変貌していく様子が描かれている。カニンガムの土地、地元の貴族、スワミとその信者、酪農家、野生動物（ホルスタイン、鹿、鶏、ガチョウ、蛇、豚）との交渉は、鋭さと小説的な優美さと辛辣なユーモアを持って描かれている。その過程で、私たちは最近の記憶の中で最も喚起的な場所についての文章を楽しむことができる。本書は、都会っ子の素朴な夢と、昔ながらの牧歌的な暮らしの切なさを同時にとらえた、大満足の一冊である。1.1. 『A PLACE IN THE COUNTRY』では、カニンガムやその家族、隣人にとって、田舎や田舎暮らしはさまざまな意味をもっている。カニンガムにとって、田舎はどのような意味を持つのだろうか。夫と娘たちにとってはどうだろうか。バウワーズ家？ホッジソン一家は？スワミとその信奉者たちは？2.ロシア移民の孫娘であるカニンガムは、この国への移住を帰郷と新天地への冒険の両方として語っている。カニンガムの田舎への移住は、祖母のアメリカへの移住と異文化への適応をどのように反映し、また彼女の「ルーツ」への回帰をどのように示唆しているのか。本書で描かれる都会人と田舎者の文化の衝突について論じなさい。それは、移民と生粋のアメリカ人との衝突をどのように映し出しているか。3.3. この回顧録では、家も人と同様に登場人物である。カニンガムが様々な家、特にウィロービーをどのように擬人化したか、本書から例を挙げて説明してください。また、この本に登場する家々は、その所有者の野心をどのように反映しているのだろうか。カニンガムが「ザ・イン」を所有することは、彼女の野心や願望について何を語っているか？タキシード・パークで男爵の城を購入する歯科医（「デントクラシー」）についてはどうだろうか。4.A PLACE IN THE COUNTRY」は、多くの点でラブストーリーである。恋愛、母の愛、家の所有者の愛など、さまざまな種類の愛がこの本に描かれていること、また、この本の中で彼女が恋に落ちたり離れたりする状況について論じなさい。(カニンガムはこの本の中で、家と同じように、ある種の人間関係から脱落していく。）愛の本質そのものについて、暗にではあるが何を言おうとしているのだろうか。5.あるとき（107ページ）、カニンガムは、タキシード・パークの隣人たちのように、自分の家の虜になることは決してしたくないと言った。彼女はこれに成功したのだろうか？ウィロビーでの彼女の状況は、もしあるとすれば、どのように違うのだろうか？Bowers夫妻もまた、家の「囚人」と呼べるのでしょうか？(ケリーとネイトの酪農での経験と困難を考えてみてください） 6.A PLACE IN THE COUNTRY』は、とりわけ階級についての物語であり、お金によって家の持ち主がいかに社会的地位とプライバシーの両方を手に入れることができるかを描いている。カニンガムにとって、「田舎の場所」とは孤独、自由、平和を意味する。土地で生計を立てている隣人にとって、田舎とは何か違う意味、例えば生計を立てていることを意味する。バウワーズ夫妻の経験とカニンガム自身の経験を対比してください。彼らの田舎での経験や田舎に対する認識は、どのような点で彼女自身と異なっていますか？なぜなのか。彼らの出国が、カニンガムの人生において、なぜそれほど重要で破滅的な出来事なのか？7.カニンガムは、田舎暮らしを過度にロマンチックにする傾向があることを明るく認めている。この本の終わりまで、彼女はまだロマンチストだろうか？また、本の終わりには、彼女のどのような意見が変わっているのか（残っているのか）。カニンガムの夢とロマンティシズムは、ウィロビーでの生活の現実と歩調を合わせていると思うか？8.アルビンとジーニー（タキシードパークの管理人とその妻）とウィロビーのセシル・グリーンとスチュワート・リーとを対比させなさい。彼らはどのように</w:t>
      </w:r>
    </w:p>
    <w:p>
      <w:r>
        <w:rPr>
          <w:b/>
          <w:color w:val="FF0000"/>
        </w:rPr>
        <w:t xml:space="preserve">イド246</w:t>
      </w:r>
    </w:p>
    <w:p>
      <w:r>
        <w:rPr>
          <w:b w:val="0"/>
        </w:rPr>
        <w:t xml:space="preserve">鏡としての文学 私はずっと小説をむさぼり読んできた。小学3、4年生のときにルイザ・メイ・オルコットに出会い、『リトル・ウーマン』や『リトル・メン』を読み込んだ後、あまり知られていない彼女の本を図書館からそっとバックパックに忍ばせていた。「咲き誇るバラ」や「ジャックとジル」といった女性らしいタイトルを持ち歩いていると、テキサスのいじめっ子に見つかると、「いつでもどうぞ」と言われるとわかっていたのだ。1969年7月、私は「七毛の家」を読んでいた。月着陸を見るために母に引きずり出されたからだ。月着陸について覚えているのは、その時読んでいた本だけというのは、ある種の文学の勝利だと思う。しかし、ここ数ヶ月は、最近5年間のうちで最も多くの小説を読んだと思う。仕事に追われなくなったこともあるが、近所に素敵な小さな本屋を見つけたからだ。ニューヨーク州ハドソンにある「スポッティ・ドッグ」（写真）です。ハドソンバレーには他にも独立系の書店がありますが、その品揃えは表面的で予想がつくようなものばかりです。イタロ・スヴェーヴォ、クヌート・ハムスン、カズオ・イシグロ、デヴィッド・マークソン、デイヴ・エガーズ、それにドリス・レッシング、チャールズ・ブコウスキー（詩は知っていたが小説を書いたとは知らなかった）、クリストファー・イシャーウッドなど、知っていても読んだことがなかった作家の一群を発見したのである。特にスヴェーボは、これまで彼の存在を知らなかったことを世間に恨まれるほど愉快な人物だ。ソクラテス以前のゼノンにずっと興味があったので、彼の『ゼノンの良心』を手に取ったのだ。The Spotty Dogの棚にあるほとんどすべての本は、そこにあるというだけで、私の注意を引く価値があるような気がする。まるで、人生の半ばで、並行する文学の規範を持つ別世界への扉に足を踏み入れたような気分だ。文学に関しては、私はいつも俗人のような気がしていた。私の読書の中心は常にヴィクトリア朝の英文学であり、ガブリエル・ガルシア・マルケスや最近ではフランシン・プロスも好きだ。しかし、第二次世界大戦後に読み始めては止めた小説は数えきれないほどだ。私は現代小説、特に有名な小説家の作品については、作曲家でない多くの人が現代音楽についてそうであるように、皮肉にも疑わしいと思っていますし、理由は同じです。ここで、私が嫌気がさして閉じた小説を列挙することはしません。その小説のファンが擁護の書き込みをすると困るからです。しかし、私がなぜ読むのをやめたかを完全に覚えている小説を、証拠物件Aとして提供しましょう。トマス・ピンチョンの『ヴァインランド』である。というのも、作者は、美しく、面白く、回りくどく、驚くべき文章を書くことに全精力を注ぎ、次に何が起こるかを私に気にさせることをしなかったからである。小説を最後まで読みたくなるには、主人公が何かを欲しがっていて、それを手に入れるのに苦労する、という実に単純な方程式がある。若い女の子がある男と結婚したくても、経済的な問題でできないとか、男の性格を誤解しているとかいう理由だけで、私はどんなに平凡なトロロープの小説でも（彼の小説を30冊は読んでいる）のめり込んでしまうのだ。トロロープは、300ページかけて、ハッピーエンドになるように少しずつ近づけていくのですが、私はその一語一句に釘付けになってしまうのです。しかし、『ヴィンランド』では、文章の美しさ、一文一文に込められた想像力、言葉の選択に驚かされ続け、50ページ目で「ページをめくったら、登場人物全員が原爆で吹き飛ばされていたとしても、それはそれで納得できる展開だった」と反省したことを覚えています。私は登場人物のことを気にかけ、彼らが何を切望しているのかを知りたいのに、ピンチョンはただ彼の器用さに感嘆させたいだけなのだ。</w:t>
      </w:r>
    </w:p>
    <w:p>
      <w:r>
        <w:rPr>
          <w:b/>
          <w:color w:val="FF0000"/>
        </w:rPr>
        <w:t xml:space="preserve">イド247</w:t>
      </w:r>
    </w:p>
    <w:p>
      <w:r>
        <w:rPr>
          <w:b w:val="0"/>
        </w:rPr>
        <w:t xml:space="preserve">WAMPは動作しており、すべてOKのようですが、バックオフィスサービスブラウザは、サービスフォルダに置いたどのサービスも見つけることができません。私は、config.phpファイルのパスをチェックしましたが、それはOKでした。そして、クライアントジェネレータはこのように言っています。"警告。C:wampwwwBackOfficeClientGenerator.php の foreach() で無効な引数が指定されました。どうしたらいいのかわかりません。どのようなヘルプまたは問題である可能性があることについてのアイデアは非常に高く評価されます!このエラーから、foreachループで反復処理するために渡されたものが有効でないように思えますが、あなたが使っているバックオフィスのコードへのリンクはありますか？-- shaunhusain 11月13日 17:46 OPの質問のforeachループは下から4行目です。なぜこのサービス一覧を取得できないかというと、BackOfficeのファイルをもっと掘り下げる必要があります（個人的には今興味がないのですが）。私の推測では、コンフィグエントリーポイントの何かが間違っているのだと思いますが、言いにくいです。ええ、私もそう思っていました。しかし、いくつかのパスの組み合わせを試してみましたが、どれもうまくいかないようです。とにかくありがとうございます。私のPHPの知識はゼロに近いです、さもなければ、私はプロジェクト全体のデバッグに時間を費やすでしょう。-- Artemix 11月13日 18:01</w:t>
      </w:r>
    </w:p>
    <w:p>
      <w:r>
        <w:rPr>
          <w:b/>
          <w:color w:val="FF0000"/>
        </w:rPr>
        <w:t xml:space="preserve">イド248</w:t>
      </w:r>
    </w:p>
    <w:p>
      <w:r>
        <w:rPr>
          <w:b w:val="0"/>
        </w:rPr>
        <w:t xml:space="preserve">ザ・リクーリスツとノーザン・クォーターでラム・ナイト・アウト お酒には、ただ出かけて、お酒を買って、つまずきながら帰るだけではありません（本当ですか）。今月は、ラム・トレイルの第3弾、ランバードローン3からスタートした。トム・スニースビー（The Liqouristsの片割れで、私たちのぐい飲みガイド） 私たちは、アンダーグラウンドなティキバー、Hulaからスタートしました。ここではプランテーションを試飲しました。ほんのりキャラメルタフィーで、一緒に出されたバナナやトーストしたパイナップルと見事にマッチしていた。アトランティックボートハウス・ダイキリは、プランテーションのスリースターを使ったフルーティーで軽快な味わいだ。その後、ノーザン・クォーターにあるラム酒の本場、Keko Mokuに行き、パーティーを楽しみました。エルドラド12年は、絹のように滑らかで、バタースコッチの香りが強く、一晩中飲んでいたくなるような味だった。ブラッドオレンジをふんだんに使ったフルーティーなカクテルで、アールグレイシロップのフローラルな風味が効いている。その足で、ノーザン・クォーターの老舗でカクテルのないバー、Oddへ。次のラムはドライで軽めのマチュサレムで、共産主義者、反目、失われた財産など、驚くべき裏話があるそうだ。では、ノンカクテルバーはどのようにカクテルを提供するのだろうか。基本的にはラムのグラスとビールのグラスを用意し、それぞれを一口ずつ飲むというものです。それから、モヒートチキンの串焼きにライムマヨをかけたものが出てくるんですが、ほら、カクテルが潜んでいましたよ。ここが私のオッド・スチール・ボトム（Odd Steel Bottom）。ここで私たちは何の疑いもなくくつろいでいたのだが、突然大物が現れたのだ!そして、いきなり大砲が登場！63％のオーバープルーフのWray and Nephewで、うわー、顔が焦げそう。幸いなことに、私たちはそれを「和らげる」ために水を出されました（私に言わせれば、それでも血まみれの顔が溶けるようでした）。この悪魔の水でアルコール中毒にならないように、タスクはヒップスター・ダイキリを作りました。フラッパードレスにシャンパンスリッパの女性を期待していたのですが、その代わりに、上品でドライで軽いブルガル、シャープで甘いアップルダイキリ、そして洗練されたコンチネンタルの雰囲気を醸し出す生ハムとチーズの巨大なプレートが登場しました。The Blue Pigの洗練された食事 そして、スペシャル・サプライズ、今回は少し歩いた（私は新鮮な空気が嬉しかったが、Tom Sneesbyが私の絶え間ないおしゃべりを楽しんでいたかどうかはわからない）、そして、虹の果ての楽園、The Liquoristsの「オフィス」または22 Redbankとしても知られている場所に到着したのだ。そう、このクレイジーな男たちは私たちを彼らのオフィスに連れてきたのです。OMG、そこで働かせてくれない？彼らは。バーがある。バーがある。そして、ピンポン。ゴルフクラブもそして革張りのソファー。オフィスにバーがあるなんて言ったっけ？22時</w:t>
      </w:r>
    </w:p>
    <w:p>
      <w:r>
        <w:rPr>
          <w:b/>
          <w:color w:val="FF0000"/>
        </w:rPr>
        <w:t xml:space="preserve">イド249</w:t>
      </w:r>
    </w:p>
    <w:p>
      <w:r>
        <w:rPr>
          <w:b w:val="0"/>
        </w:rPr>
        <w:t xml:space="preserve">夫に恋した花嫁 ( 2012 ) (花嫁の学校シリーズ) A Novella by Cheryl Ann Smith The School for Brides のベストセラー作家による魅力的なノベルで、元宮廷女官で誘惑に長けたローズ・ベイリーが、恋愛術を学ぼうとする姿を描いています。ローズ・ベイリーは宮廷女官として、コケットを演じることで男性を誘惑する術を身につけた。ミス・エヴァ・ブラックの花嫁学校の生徒として、彼女は正しい妻としてのマナーを学んだ。しかし、夫のトーマス・スタンホープは彼女の活発な性格に惹かれ、ただ役割を果たすだけの女になることを望まなかった。そして今、ローズは最後のレッスンを受けることになる。</w:t>
      </w:r>
    </w:p>
    <w:p>
      <w:r>
        <w:rPr>
          <w:b/>
          <w:color w:val="FF0000"/>
        </w:rPr>
        <w:t xml:space="preserve">イド250</w:t>
      </w:r>
    </w:p>
    <w:p>
      <w:r>
        <w:rPr>
          <w:b w:val="0"/>
        </w:rPr>
        <w:t xml:space="preserve">ノーティードッグとソニーは、来年発売予定のプレイステーション3用アクションゲーム「The Last of Us」の拡張デモを公開しました。The Last of Us』は、疫病によって人口の大半が死亡した近未来を描いています。都市は放棄され、自然が再生しています。残された生存者たちは、食料や武器など、手に入るものは何でも奪い合い、殺し合っています。冷酷な生存者Joelと、年齢以上に勇敢で賢い10代の少女Ellieは、協力して米国内の残骸を横断する旅で生き残らなければなりません。予告編と画面は以下からご覧いただけます。The Last of Usは2013年にPlayStation 3専用ソフトとして発売予定です。</w:t>
      </w:r>
    </w:p>
    <w:p>
      <w:r>
        <w:rPr>
          <w:b/>
          <w:color w:val="FF0000"/>
        </w:rPr>
        <w:t xml:space="preserve">イド251</w:t>
      </w:r>
    </w:p>
    <w:p>
      <w:r>
        <w:rPr>
          <w:b w:val="0"/>
        </w:rPr>
        <w:t xml:space="preserve">ページ SOS - ハプニング？素晴らしい、才能がある、献身的、これは私たちシュガー・ネリーDTを表現するいくつかの言葉に過ぎません。私は彼らのハードワークに感謝したいと思います。スパークル＆シャインリリースに追加する3つの新しいデジは、HOSのスペースが大きくなってしまったので、縮小する必要があります。今週、アメリカ＆カナダ限定のウェブストアをオープンするために、大きなラバーの箱をアメリカに発送します。いくつかのロジスティクスを把握するだけで、出発の準備ができます。今週はGorjussガールが殺到しています。誰かがアメリカのお客様にセール中であることを知らせたようで、在庫が早く動いています。今週はずっとゴムの梱包をしていたのですが、郵便局では袋に入った郵便物を持って帰ってきて、嬉しい驚きを与えてくれました。{また、このような状況下でも、「震災復興応援セール」を開催することで、被災地の復興に貢献できるような取り組みを行っていきます。お店のお客さまも、寒い冬の日に、居心地の良い自宅から買い物に出られなくなることを想定して、買いだめをしているようです。クリスマス前にもう一つ店頭デモ ペーパークラフト ELGIN 11月3日 クリエイティブ OLDMELDRUM 11月10日 今シーズン、そして2012年の最後のデモなので、すべてのストップを引き出しています 3件のコメントを見るこの度、FunkyKitsでゴージャス・ガールを購入することができ、そのサービスや価格にとても喜んでいます。私は、デジスタンプを購入できることを楽しみにしています（お金が貯まったらすぐにでも(笑)）彼らは時々ゴムよりもはるかに便利なことがありますが、私はまだゴムも大好きです(笑) Fiona L x Wheetwww...Sugar Nellieが米国にやってきました！！とても興奮しています。すごく楽しみ...イェイイェイ!Hey Karen...バージニアに遊びに来てほしいな...いつでも!そしてGayleやElaine、Minaやその他の来たい人を連れて来てね。きっと楽しい時間を過ごせるだろうね。そして、もしかしたら、工作もするかもしれない（しないかもしれないけど！）ハグ。パット・フランク</w:t>
      </w:r>
    </w:p>
    <w:p>
      <w:r>
        <w:rPr>
          <w:b/>
          <w:color w:val="FF0000"/>
        </w:rPr>
        <w:t xml:space="preserve">イド252</w:t>
      </w:r>
    </w:p>
    <w:p>
      <w:r>
        <w:rPr>
          <w:b w:val="0"/>
        </w:rPr>
        <w:t xml:space="preserve">ジャズドラマーとして成功するための8つの秘訣 スチュアート・リッチーは、過去20年にわたり、ロンドンとエジンバラのジャズサーキットで活躍してきました。彼の独創的で音楽的なドラミングは、同業者や批評家の尊敬を集めています。技術的な名人である彼は、ささやき声でかき消されるような音をキットから引き出すことができる一方、必要なときには激しいドラムの連打を繰り出すこともできる。キャロル・キッドやシーラ・ジョーダンのようなスイング系ボーカリストのバックでも、トランペット奏者のコリン・スティールのスコットランド風味のポストバップでも、彼は大活躍している。彼は、arthurs.hoiby.ritchieとTriangleheadという2つの最先端のトリオの創立メンバーであり、彼の楽器へのこだわりは、昨年のスコティッシュ・ジャズ・アワードでベストドラマーに選ばれたことでさらに認識されるようになりました。スチュアートは現在、ロンドンとエジンバラの自宅を行き来している。リズムは2010年のロンドン・ジャズ・フェスティバルでの素晴らしいライブの後、彼にジャズのスティックマンとして成功するための秘訣を聞いてみました。「練習は命がけだから、楽しまないとね。時には無知であることが至福となることもある。時々、誰かに何かを見せられると、「ああ、時間を無駄にした」と思うことがあります。時間を無駄にしたのではなく、スティックはあなたの手の中にあるのだから、それがもっと重要なのだ。"1.どこでも始められる「僕は地元のアバディーンで演奏を始めたんだ。最初のバンドはファンクバンドで、最初のワーキンググループはスコティッシュ・ケイリッドバンドだった。「当時、アバディーンには4、5人の優秀なジャズ・ミュージシャンがいました。その人たちの演奏を2、3年見て、勇気が出たら演奏させてもらっていたんです。「16歳のとき、フリンジのためにエジンバラへ行き、2週間半ほど滞在したことがあります。エジンバラはアバディーンとは全く違っていて、モダンジャズを演奏している人たちを何人か見かけました。「19歳のときに1年間ロンドンに行き、ドラムのフィクサーでありフィニッシャーでもあるリチャード・ニュービーに会って勉強しました。その後、お金を貯めて、国際ジャズ教育者協会が主催するボストンでの1週間のクリニックに参加したんです。帰ってきて、"そうか、ここで何が起きても足りないからスコットランドにはいられない、ロンドンに移ろう "と思い、その時からすべてが動き始めたんだ。"2.音楽が好き 「ジャズばかり聴いているわけではありません。ジョン・ピールのラジオ番組を聴いて育ちましたが、あれはすごいもので、ジャズは一滴も流れていませんでした。でも、ジャズはもっと複雑で、高度な技術を駆使しているものだと認識していました。それは、私が受け入れたいと思った挑戦でした。3.3.技術を学ぶ 「何時間も練習する必要があります。最近知ったのですが、筋肉がある程度記憶されるには1万時間くらいかかるそうです。私は多くの場合、とても静かに練習し、筋肉が超静かなダイナミクスで物事をコントロールできるようにします - 私は時々箸で演奏します。「練習は命がけだから、楽しまないとね。時には、無知であることが至福の時であることもあります。時々、誰かに何かを見せられると、「ああ、時間を無駄にしてしまった」と思うことがあります。時間を無駄にしたのではなく、スティックはあなたの手の中にあるのだから、そちらの方が重要なのです」。4.4.外に出て演奏する 「ミュージシャンの素晴らしいところは、我々の技術を共有できることだ。ギターを弾く仲間、キーボードを弾く仲間がいるなら、彼らと一緒にやればいい。何を弾くかは関係なく、ただその経験を共有すればいい。失敗しても、直感的に「これはダメだ、次はこうしよう」と気づくことができる。"楽器の後ろに座っているときに他の楽器の演奏を聞くことに慣れることは美しいことで、バランス、タッチ、ニュアンスを理解する方法を教えてくれる。"5.5. 聴く、聴く、聴く 「耳は最初のもので、すべての鍵を握っている。音楽家として成長するにつれ、より多くのことを聴くことができるようになるのです。バンドが演奏しているのに、自分が演奏していないという究極の状況もあり得る。</w:t>
      </w:r>
    </w:p>
    <w:p>
      <w:r>
        <w:rPr>
          <w:b/>
          <w:color w:val="FF0000"/>
        </w:rPr>
        <w:t xml:space="preserve">イド253</w:t>
      </w:r>
    </w:p>
    <w:p>
      <w:r>
        <w:rPr>
          <w:b w:val="0"/>
        </w:rPr>
        <w:t xml:space="preserve">ゲームニュース ニュースFrozenbyte Written By:編集部 - 11月 1812 Wii U eShopで盛り上がっているTrine 2 開発者、自由を満喫中 Trine 2:北米では現在、Wii U eShopでDirector's Cutが販売されており、ヨーロッパでも発売される予定です。このゲームの開発者であるFrozenbyteは、任天堂のダウンロードゲームへの取り組み方について賞賛しています。IGN のインタビューに応じた Frozenbyte 社のマーケティングマネージャー Mikael Haveri 氏は、任天堂が単にインディーズ開発者に手を差し伸べているのではなく、より多くの自由を与えていることを確認し、Apple や Steam が採用している同様の手法を明確に連想させたと述べています。新しいeショップが気に入っているのはその点です。大手が基本的なガイドラインを示すだけで、自分たちの製品を好きなように価格設定する力があるのです。これは、純粋に任天堂側からの働きかけであり、彼らは明らかに、（自分たちの）これまでの作品が水準に達していないことを理解しているのです。自分たちで価格設定をし、好きなときに自分たちで販売を設定することで、実際にそれを継続することができるのです。これは、現在AppleやSteamが行っていることに非常に近く、非常にインディーに優しいものです。現在、他のゲーム機では、インディーズデベロッパーは、ゲームのアップデートやパッチを生成するのに苦労していますが、それは単に、そのためにお金を払わなければならないからです。例えば、Xbox Live Arcadeでは、最初のアップデートは無料ですが、それ以降は有料となり、小規模なデベロッパーにとっては金銭的な負担が大きいのです。しかし、Wii Uのeショップは違います。必要なアップデートはすべて無料で、開発者は最高のゲーム体験を実現するために、好きなだけアップデートを行うことが奨励されます。任天堂は、これまで確立してきた古いやり方をすべて捨て去りました。簡単に言うと、（ほとんどのプラットフォームでかなり高額だった）パッチごとの基本的な支払いはなく、私たちができることを教えてくれたのです。</w:t>
      </w:r>
    </w:p>
    <w:p>
      <w:r>
        <w:rPr>
          <w:b/>
          <w:color w:val="FF0000"/>
        </w:rPr>
        <w:t xml:space="preserve">イド254</w:t>
      </w:r>
    </w:p>
    <w:p>
      <w:r>
        <w:rPr>
          <w:b w:val="0"/>
        </w:rPr>
        <w:t xml:space="preserve">シアトル・タイムズ紙は、今日の一面トップで、有料駐車場に対する薄っぺらな社説（奇妙なことに、同紙の優秀で冷静な交通レポーター、マイク・リンドブロムが書いていない）を掲載し、市の駐車場取締りを取り上げている。見出しの "Parking violations bring in big bucks for the city of Seattle "から、読者は車に乗っていて駐車料金を払うのが嫌いだという一貫した前提で、この記事は駐車料金は無料にすべきだという主張で構成されている。「駐車違反の取締りはすべての密集した都市部の災いである "とこの記事は言っている、そしてそれはもっと悪くなろうとしている"。しかし、駐車場は有料にすべきだ、しかも今よりもっと高くするべきだという強い主張がある。The High Cost of Free Parkingの著者であるDonald Shoupによれば、路上駐車のための補助金だけでも、2002年には1270億ドルから3740億ドルの間であったとのことである。私たちは皆、運転するかしないかにかかわらず、家賃の上昇、より高価な食事や娯楽、持ち家のコスト上昇という形で、その駐車場の代金を支払っているのだ。さらに、駐車場が増えると車の運転が増え（需要に応じた供給）、スプロール化、渋滞、事故の増加、大気中の温室効果ガスの増加につながる。これらのコストは、車を運転する人たちだけでなく、すべての人が負担することになるのです。あなたの「無料」駐車場は、隣の子供の喘息になってしまうのです。どちらかといえば、駐車場はもっと高価であるべきで、無料であってはならないのです。シアトルの場合、ほとんどの駐車場がすでに無料だ。シアトル市によると、シアトルには13,500の有料駐車場がある。米国国勢調査局によると、シアトルには（少なくとも）40万台の自動車があるという。しかし、有料駐車場1台に対して29台以上の車があるということは、バランスが悪いということである。また、この記事にあるように、市は実際には「金を巻き上げている」わけではない。取り締まり費用を差し引くと、市は年間約900万ドルを駐車場代として稼いでいる。一方、Seattle Weekly誌が指摘するように、駐車違反者は現在5200万ドルを市に支払っており、これは駐車違反の罰金収入を凌駕する数字である。しかも、シアトルの路上駐車は安い。1時間わずか2ドル、ダウンタウンの民間駐車場では10ドル以上である。どちらかといえば、市は民間市場に追いつくために駐車場のコストを上げるべきであろう。最後に、タイムズ紙は有料駐車場について、あたかも人々を車から引き離すための邪悪な社会工学的実験のように書いている（「新しい駐車場法と厳しい罰則は車の魅力をなくすはずだ」）。この記事には、計画開発省のスポークスマン、ブライアン・スティーブンス氏の「運転や駐車が難しくなれば、人々はそのパターンを変えるだろう」という言葉が引用されているが、駐車場が価格に対して著しく鈍感であることも事実である。市が商業用駐車場税を10％に引き上げたところ、人々は駐車を続け、地域の交通インフラに充当される駐車場税の収入もそれに比例して急増したと、市当局が発表した。これは、便利な駐車場が欲しい人は喜んでお金を払うということを示唆しています。その結果、崩れかけた道路インフラを修復するための収入が得られるのであれば、私としては有料駐車場が増えるに越したことはない。シアトルのダウンタウンの空室率は、高いコストとビジネスへのアクセスの悪さから、すでに過去最高水準に達しています。おそらく、ダウンタウンの多くの建物は、シアトル半島を非電化し、郊外のような密度にするために取り壊すことが可能であり、そうすべきです。そうすれば、公園、緑地、無料駐車場、ハイテクや近代的なビジネス職種の規範となる低層ビルのための土地が生まれるでしょう。投稿者: The Information 約2年前 しかし... しかし... 我々はすでに税金でそれらの駐車スペースを支払っている &amp;lt;/snark&amp;gt; マジで、タイムズ編集部の誰かが、通常の営業日にダウンタウンで路上駐車を見つけようとしたことがありますか?そのため、このような弊害が発生する可能性があります。</w:t>
      </w:r>
    </w:p>
    <w:p>
      <w:r>
        <w:rPr>
          <w:b/>
          <w:color w:val="FF0000"/>
        </w:rPr>
        <w:t xml:space="preserve">イド255</w:t>
      </w:r>
    </w:p>
    <w:p>
      <w:r>
        <w:rPr>
          <w:b w:val="0"/>
        </w:rPr>
        <w:t xml:space="preserve">ウェンディ娘はお前より長生きし、ネバーバードはお前より長生きし、道楽者は嫁に行き（お前と違って嫁に行くことはない）、彼女もまたお前より長生きする。彼女を撃ち落とせ、撃ち落とせと君は言う。そしてウェンディ鳥が降りてきて、ピーター鳥が降りてきて、誰がこんなことをしたのか、と言う。そしてあなたはまた小さな家に閉じこもり、周りでは様々な妖精の鳥が死んでいき、ネバーランドから落ちていき、ネバーワームのために、ネバービーズのために、ネバーの木に繭の死骸をぶら下げているのです。</w:t>
      </w:r>
    </w:p>
    <w:p>
      <w:r>
        <w:rPr>
          <w:b/>
          <w:color w:val="FF0000"/>
        </w:rPr>
        <w:t xml:space="preserve">イド256</w:t>
      </w:r>
    </w:p>
    <w:p>
      <w:r>
        <w:rPr>
          <w:b w:val="0"/>
        </w:rPr>
        <w:t xml:space="preserve">池の水 顕微鏡で見る生き物たち。原生動物と小動物 淡水を顕微鏡で観察すると、さまざまな小さな生き物を目にすることができます。  淡水には、池、湖、川、水族館の水槽、あるいは古い水たまりなどがあります。モネラ（Monera）王国に属する細菌を見ることができるかもしれません。  動物界に属するワムシのような小さな動物や、原生動物、藻類など、原生生物界に属する生物も見られます。  藻類は単細胞の植物のような原生生物で、原生生物は単細胞の動物のような原生生物です。  原生生物は動物でも植物でもなく、独自の王国に属していることを忘れないでください。原生生物はさらに動き方によって分類され、4つのタイプに分けられます。  原生動物門は、鞭毛と呼ばれる長い鞭のようなもので動きます。  繊毛虫綱は、何百本もの小さな「毛」を持っていて、これが小さなオールのように一斉に打ち鳴らされて水中を移動します。  Sarcodinaはアメーバを含み、彼らは「偽足」と呼ばれるものを使ってゼリーの塊が流れるように動きます。  最後の原生生物は胞子虫類です。  これは非常に小さな胞子状のもので、運動する手段を持ちません。  マラリアの原因となるような有害なものもあります。科学者たちは、原生動物の種類は5万を超えると見積もっています。  それでも、定期的に新種が同定されるので、まだ多くの新しい原生生物が発見されています。顕微鏡を使った調査で遭遇する可能性のある一般的な淡水生物を、画像と説明のリンクからご覧ください。  小さな画像をクリックすると、そのグループのページに移動します。  もし、ある原生動物を特定しようとするのであれば、まず、その原生動物がどのように動くのかを判断してから、以下の対応するセクションを検索してください。  (注：すべての画像は著作権で保護されており、許可なく使用することはできません。) このサイトの情報が貴重だと思われる場合は、他の人が簡単に見つけられるように、あなたのウェブサイトからリンクすることをお薦めします。マイクロスコープについては、上の「サプライヤー」のリンクをクリックしてください。繊毛虫門：繊毛虫と呼ばれるこれらの生物は、何百本もの小さな繊毛を持ち、それらが一斉に鼓動して原生動物を水中へ送り出す。  左の写真は、代表的なゾウリムシです。多くの場合、繊毛は列や束になって融合しており（繊毛と呼ばれる）、食物を集めるなどの特殊な機能に使用される。  ゾウリムシは、運動だけでなく、餌を中央の流路（ガレット）に掃き込むのにも繊毛を使う。  他の繊毛虫には、ステントール、ブレファリスマ、ブルサリア、ボルチセラなどがいます。画像をクリックすると拡大表示されます。原生生物門：これらの原生生物は、鞭毛と呼ばれる鞭のようなもので動きます。  鞭毛は長い繊維で、螺旋状に巻かれ、水中で叩いたり回転したりして原生生物を移動させる。  このグループに含まれるのは、ペラネマ（左図）、ユーグレナ、ボルボックスなどです。画像をクリックすると、さらに詳しくご覧になれます。軟体動物門：アメーバ。  1つの細胞の中で形成された原形質の塊である。  原形質が前方の「足」に流れ込み、残りの体を「足」の中に持ってくることで、滑るように移動することができる。  仮足ではなく、しっかりとした軸索を持つものもいる。  この軸棒の動きで移動する。  また、高校生の原生動物の定番といえば、左のアメーバ「プロテウス」です。画像をクリックするともっと見られます .多細胞動物：原生生物界ではなく、アナマリア界に属する生物です。  ワムシのように原生動物のように見えるものもいますが、多くの細胞からできていて、他の動物のように器官も持っています。  左の写真は、ごく普通の池の水の生物である「ワムシ」です。  池の水のサンプルを調べると、ワムシを見ることができます。画像をクリックすると、もっと見ることができます。</w:t>
      </w:r>
    </w:p>
    <w:p>
      <w:r>
        <w:rPr>
          <w:b/>
          <w:color w:val="FF0000"/>
        </w:rPr>
        <w:t xml:space="preserve">アイディー二五七</w:t>
      </w:r>
    </w:p>
    <w:p>
      <w:r>
        <w:rPr>
          <w:b w:val="0"/>
        </w:rPr>
        <w:t xml:space="preserve">Xファクター第9週目のイリミネーション。ユニオンJが脱落？投稿者: Daniel オッズは、ユニオンJが今週末のセミファイナルの犠牲者になることを示唆している。私は週の初めに10-11のいくつかを取ったが、彼らは現在、行くために8-11のベストプライスです。まだ正式な確認は取れていないが、シングオフが行われないのではという声もあり、そうなれば彼らの敗退候補としての地位はより強固なものになるだろう。リチャード・ベッツファクターは今週始めにSofabetの記事で計算を行った。シングオフがなければ、25.1%がファイナルへの出場を保証することになる。歴史的に見ても、決勝進出には最低でも18%の電話投票が必要だ。第4週のUnion Jの最下位2位は、その段階で約5.5%の投票率だったことを示唆しています。確かに当時はライバルの数が多かったが、さらに2回のシングオフ進出は心もとない。ニッキーが先週末のコメントで指摘したように、「最下位に生き残ったアクトはみんな「5人の演技の段階で下位2組に残った演技はすべて翌週に脱落、つまり4位になっている。(Diana Vickers, Danyl Johnson, Cher Lloyd, Misha B.)」とあります。しかし、2008年のダニル・ジョンソンは3週目に早くも最下位2位となり、決勝進出を僅かに逃し、ミーシャBは4週目に最下位2位となり、さらに2回のシングルオフを経て2011年の準決勝で惜しくも敗退しているのです。これらの例は、ボーイズバンドにとって不可能なことではないことを示しているかもしれない。しかし、ダニールとミーシャは、それぞれの年代で最も賛否両論のある、しかし才能のあるアーティストだと認識されていました。今回残った出場者の中で最も地味な存在であるユニオンJにも同じことが言えるわけではない。もし、シングオフがなければ、ユニオンJの決勝進出の可能性は、いくつかの点で減少する。まず、このような決定は、プロデューサーがクリス・マローニーをボーイズバンドに対してボトム2に入れることができない、あるいは、入れて欲しくないと思っていることを示しているのかもしれない。この数週間、JahmeneとJamesの名前を挙げていたことから、彼らはJahmeneとJamesを決勝に出したいと考えていると思われる。第二に、もしシングオフを行わないという決定が下された場合、今夜のショーでの出演者の扱いに影響が出るでしょう。セミファイナルでは、通常、明らかな批判や有害な演出は控えめにされますが、なぜクリスの場合は特にそうなのか、以下で説明します。しかし、シングオフがなければ、プロデューサーはジェームスのような人物を決勝進出させるために誇大宣伝をする必要が出てきます。その結果、ユニオンJは、2010年のこの段階で、ボーイズバンドの先達であるワン・ダイレクションが助けられたような全面的な宣伝活動を楽しむことはないと思います。クリスに関しては、彼がこれまでの誰とも違ってショーの策略をむき出しにする行為になるとは誰が予想しただろうか？かつてSofabetや同様のサイトが独占していたような方法で、審査員が彼の作品についてコメントするライブショーが2回行われました。今週は、プロデューサーが同情票を煽るのを恐れて、これ以上ネガティブな記事を見たくないとThe Sunで言われています。この現象がいつから起こっているのかは議論の余地があるが（RのようなSofabetのコメンテーターは前から言っていた）、プロデューサーがクリストファー・マローニー現象をこのシリーズの最高のヘッドラインを生み出すストーリーとして受け入れていることはもう明らかなようである。今週のコラムインチは、番組制作者がこの作品が決勝戦までもつれ込むことを認識していることを示唆している。もし、Daily Starのリーク情報が本当で、彼が第7週でリードを広げたとしたら、彼らに選択の余地はなかったかもしれません。このコンペティションで優勝して欲しくないのは確かだが、暴走する列車を止めるにはどうしたらいいのだろう？私の予想では、今夜は審査員からのいじめが表面的に緩和される一方で、彼がX Factorの勝者に「ふさわしくない」「正しくない」という考えを視聴者の心に植え付けようとするのではないでしょうか。基本的には、この一週間、報道で見てきたことの続きです。私は、彼が次に脱落することに10-3のベストプライスに誘惑されていません。一般的に行くために8-1で販売され、ジェームズのプレスは今週、主にプロデューサーがすべてのシリーズをプッシュしようとしている女性の男としての彼の能力についてされている。身体的にも音楽的にも、彼は常に後天性の味覚のようなものだが、ここ数週間は彼の魅力を広げようとする試みがなされている。私たちは、まだ</w:t>
      </w:r>
    </w:p>
    <w:p>
      <w:r>
        <w:rPr>
          <w:b/>
          <w:color w:val="FF0000"/>
        </w:rPr>
        <w:t xml:space="preserve">イド258</w:t>
      </w:r>
    </w:p>
    <w:p>
      <w:r>
        <w:rPr>
          <w:b w:val="0"/>
        </w:rPr>
        <w:t xml:space="preserve">拡大するジャイルの中で回転し、回転する｜鷹は鷹匠の声を聞くことができない｜物事はバラバラになり、中心は保持できない｜単なる無政府状態が世界に放たれる｜血に染まった潮が放たれ、いたるところで｜純潔の儀式が溺れる｜最高の者はあらゆる確信を欠いており、最悪の者は情熱の激しさに満ち溢れている｜このように。-- W.B.イェイツ『再臨「シーザー作戦」』。1960年代から、フランスの政治家たちは、ナント近郊の美しく生態学的に豊かなボカージュの田園地帯、より正確にはノートルダム・デ・ランドに新しい空港を建設する計画を持っていた。この新空港は、ナント郊外にある現在の空港（この「古い空港」は非常によく機能しており、2011年にはヨーロッパの最優秀空港賞を受賞しています）に代わるものとして、現在正式に計画されています。当初から、ノートルダム・デ・ランドとその近隣のコミューンに住む人々の強い反対があった。新空港」計画は、1970年代の石油危機の後、待機状態になった。そして、23年間ナント市長を務めているジャン・マルク・エローは、この空港を自分の「赤ちゃん」にしたいと考えている。彼は、この巨大プロジェクトを最も声高に主張する一人である。  フランスにはすでに170の空港があり、ドイツには19、イギリスには50の空港がある。この計画が進めば、何百ヘクタールもの耕作地、森、何百もの豊かな池、古い生垣、そして農場や生活が破壊され、コンクリートと灯油タンクと駐車場で覆われ、数億円の公的資金が投資に使われるだろう（ここでは緊縮財政の話はしていない）。利益のほとんどはヴィンチの懐に直接入ることになる（この巨大企業は空港を建設し、少なくとも55年間は利権を享受することになる）。アローは、フランスの政治家の多くと同様、ペテン師として知られている。1997年に公共入札に関する不正行為で断罪された。この闘いは、単に空港に反対しているのではなく、むしろ、その致命的な現れのひとつに反対することによって、体制に反対する方法なのだ。そこに住む人々は、家や小屋を建て、コミュニティガーデンを作り、討論会、文化創作ワークショップ、DIYフェスティバルなど、さまざまなオープンイベントを開催してきました。独立系メディアのインタビューによると、彼らの主要な目的のひとつは、資本主義システムから可能な限り自立し、独立し、自由になることであることが明らかになった。本当の意味で、これは "マロニエ "なのです。逮捕時にDNAのファイリングがシステム化されており、DNAサンプルの採取を拒否した人々は定期的に断罪される。2011年6月、掘削機が予備採掘のためにZADにやってきたとき、私は早くも軍事力を誇示したことに触れなければならない。この軍事力は、反対者の肺を攻撃するほか、いつもの朝霧に代わるCSガスの雲の間を牛の群れがパニックになって走り回るようなものだった。この地域は次第に警察の厳しい監視下に置かれるようになった。立ち退きを拒否する農民は、警察とヴィンチの子分たちから嫌がらせを受けるようになった。農民、「不法占拠者」、その他の反対者の闘争における連帯は強い。買収を拒否するこの地帯の合法的住民は、やがて自分たちも「不法」、「占拠者」となることをよく分かっているからだ。今、このことを書くとしたら、ジャン＝マルク・エローがフランスの首相になったからだ。10月16日、当局は反対派をこの地帯から追い出すために、軍と警察による大規模な占拠作戦を開始した。この作戦は「シーザー作戦」と呼ばれている。早朝からヘリ、数百人の警察官（一説には約1000人）、ジャンダルム・モビル（フランス軍の暴動鎮圧専門部門）が、約200人を区域外に追い出し、家や小屋を破壊し、さらに区域を完全に支配して、ヴィンチの作戦に適した清潔で安全な砂漠にしようとしました。シーザー作戦の軍団の一部、ノートルダム・デ・ランド、10月16日。しかし、彼らはまだそこに到達していない。ZAD派がヴィンチの高速道路の電波を盗聴して、それを使って地帯の防衛を組織している。</w:t>
      </w:r>
    </w:p>
    <w:p>
      <w:r>
        <w:rPr>
          <w:b/>
          <w:color w:val="FF0000"/>
        </w:rPr>
        <w:t xml:space="preserve">イド259</w:t>
      </w:r>
    </w:p>
    <w:p>
      <w:r>
        <w:rPr>
          <w:b w:val="0"/>
        </w:rPr>
        <w:t xml:space="preserve">コモンウェルス銀行と紙幣発行：1920～1960年 1930年代の未発行紙幣 1930年代には、多くの紙幣がデザイン・印刷されましたが、発行されることはありませんでした。これらは王政の劇的な変化を反映しています。エドワード8世の肖像が描かれた1ポンド紙幣は、デザインされましたが、国王の退位により発行されませんでした。1936年1月、国王ジョージ5世の息子であるプリンス・オブ・ウェールズのエドワードが、父の死によって国王エドワード8世となりました。1936年12月、エドワード8世は退位し、1937年6月、フランスでアメリカ人のウォリス・シンプソン夫人と結婚した。エドワード8世をデザインした新紙幣の製造は中止されましたが、エドワード8世の透かしが入った額面は、ジョージ6世の肖像とキャプテン・クックの透かしが入った新シリーズが登場する1940年まで続きました。キャプテン・クックの透かしは、退位後にコモンウェルス銀行が歴史上の人物（故人）の肖像を透かしにすることが望ましいと考え、選択したものである。このエドワード8世の肖像が描かれた1ノートはデザインされたが、1936年末に国王が退位したため、発行されることはなかった。このほか、1934年と1939年にそれぞれデザインされた50セントと100セントの紙幣には、それぞれジョージ5世とジョージ6世の肖像が描かれている。また、オーストラリア経済の各部門のイラストが描かれています。未発行の50セント硬貨の裏面には、1930年代に力強く復興した鉱業が描かれています。100ドル札には、1920年代から1930年代にかけて堅調に成長した酪農業のイラストが描かれています。1913年に発行された最初の紙幣以降、10より大きい額面の紙幣は発行されていない。1945年の国家安全保障法により、10以上の紙幣は法定通貨でなくなり、積極的に引き揚げられた。当時の政府は、高額紙幣は脱税や闇取引を助長するものとみなしていたのである。アボリジニおよびトレス海峡諸島民のお客様は、当館のウェブサイトに故人の画像や名前が含まれている可能性があることをご承知おきください。</w:t>
      </w:r>
    </w:p>
    <w:p>
      <w:r>
        <w:rPr>
          <w:b/>
          <w:color w:val="FF0000"/>
        </w:rPr>
        <w:t xml:space="preserve">イド260</w:t>
      </w:r>
    </w:p>
    <w:p>
      <w:r>
        <w:rPr>
          <w:b w:val="0"/>
        </w:rPr>
        <w:t xml:space="preserve">インフォグラフィックTwitterで話題の作品賞は誰の手に？アカデミー賞は再びここにあり、それはハリウッドのすべてが作品賞のために切望されるを取るでしょうどの映画を見つけるために賑やかであることを意味します。我々はちょうどあなたがここで勝つべきだと思う人を尋ねる記事をアップしていますが、それを行う前に、それがソーシャルメディアのバズに来た場合、賞を獲得するだろう誰が示しているこの華麗なインフォグラフィックで少し見ている。このグラフィックは、PR会社Way to Blueの素晴らしいスタッフによって作成されたもので、興味深い結果を示しています。このインフォグラフィックによると、もしTwitterだけで決まるとしたら、作品賞は「勝利への意志」を持つ『ミッドナイト・イン・パリ』が受賞し、純粋な話題性では『アーティスト』に軍配が上がるという結果になっています。正直なところ、日曜日の夜/月曜日の朝GMTに、この静かな白黒映画が賞を獲得する可能性は高いのですが、時間が解決してくれるでしょう。</w:t>
      </w:r>
    </w:p>
    <w:p>
      <w:r>
        <w:rPr>
          <w:b/>
          <w:color w:val="FF0000"/>
        </w:rPr>
        <w:t xml:space="preserve">イド261</w:t>
      </w:r>
    </w:p>
    <w:p>
      <w:r>
        <w:rPr>
          <w:b w:val="0"/>
        </w:rPr>
        <w:t xml:space="preserve">それを承認するのはModsではなく、あなたや私のようなユーザーなのです。あなたがしなければならないのは、アプリケーションをテストし、ポータブルであることを確認し、親指を立てて投票することだけです。誰もがアプリケーションを承認するチャンスがあるのに、私たち（正規のテスター）に期待するのは少し不公平だと思うのです。私はざっと見ましたが、そこにあるほとんどのものは、しばらく前からリストに載っていて、かつ/または、いくつかの深刻な編集を必要としています。もし、あなたがその作品が価値あるもので、かつ、その作品が適切なフォーマットであると考えるのであれば、ここに投稿してください。rodger123は、データベースに何も追加していません。彼/彼女は、投稿サブフォーラムにアプリを投稿しただけです。それはユーザーの最初の投稿であったため、モデレートされる必要がありました。そのため、すぐには公開されませんでした。</w:t>
      </w:r>
    </w:p>
    <w:p>
      <w:r>
        <w:rPr>
          <w:b/>
          <w:color w:val="FF0000"/>
        </w:rPr>
        <w:t xml:space="preserve">イド262</w:t>
      </w:r>
    </w:p>
    <w:p>
      <w:r>
        <w:rPr>
          <w:b w:val="0"/>
        </w:rPr>
        <w:t xml:space="preserve">スタンレーカップ優勝を見たい10チーム ホッケーファンとして、スタンレーカップ優勝を見たいと思うチームを紹介するのは楽しいことだと思います。1.ウィニペグ・ジェッツ -- ウィニペグにNHLが戻ってくるよりいいことはないでしょう？  ジェッツが優勝することだ。  今、ウィニペグ市とウィニペグ州が盛り上がっているとしたら、スタンレーカップのパレードが行われるまで待ってください。2.トロントメープルリーフス -- リーフスは何ですか、また、このリストにさえ走りましたか？  ああ悲しいかな、もしリーフスがカップを獲得したら、我々はその終わりを聞くことはないだろう。   リーフのファンは平凡と疑わしいフロントオフィスの動きの年に耐えなければならなかった。  それは確かにハロルドバラードがチームに呪いをかけたように思えるのですが、そうではありませんか？  いずれにせよ、リーフスが最後に聖杯を手にしてから45年近くが経ちました。3.バンクーバー・カナックス -- カナックスは、1994年にレンジャーズに、2011年にブルインズに7試合で敗れ、2度にわたって優勝に近づいたことがある。  正直なところ、彼らは両方のシリーズで勝利しているはずです。  2004年、レンジャーズは、ファイナルが始まる前にNHLが1日延長されたことでブレークを果たした。  2011年、カナックスは彼らの把握の範囲内でスタンレー卿のカップを持っていたし、彼らはティム・トーマスの熱いゴールテンディングに走ったように、単に崩壊した。  私はまだダニエルとヘンリックを探しているんです。  彼らはファイナルでプレーしていましたよね？  私たちの愛するカナダのチームが優勝するのを阻む陰謀があるのでは、と思ってしまうほどだ。  どう考えても、昨年はカナックスがスタンレーカップを獲得するべきだった。  カナダの都市がオリンピックを開催するたびに、その都市のNHLチームはスタンレーカップを獲得してきた。  その連勝記録は2010-11年のバンクーバーで途切れている。4.モントリオール・カナディアンズ -- レ・ハビタンは、これまでで最も長いスタンレーカップ干ばつに耐えている。  サンベルトへの拡張に感謝すべきだろう。  カナディアンズがいつ25回目のカップを獲得するかはわからないが、早々に獲得してくれると嬉しい。5.エドモントン・オイラーズ--80年代の王朝はとっくに終わっているが、ジョーダン・イーベル、ライアン・ニュージェント・ホプキンス、テイラー・ホールなど、高い技術を持った若い選手たちがいるので、それほど遠い話ではないかもしれない。  2015年のオイラーズは、2010年のB;ackhawksかもしれない？  2006年にシンデレラランを打ち切られたオイラーズですが、もしドウェイン・ロロソンが第1戦で怪我をしていなかったら、オイラーズがハリケーンズを抑えて優勝していたことは間違いないでしょう。  それ以来、まともに眠れなくなりました。6.ロサンゼルス・キングス - カリフォルニア州で最も古いNHLフランチャイズは、素晴らしい若手選手を擁し、スタンレーカップを獲得するのが遅すぎたのですが、ウェイン・グレツキーがティンセルタウンに銀食器を届けられなかったとしたら、誰が届けるのでしょうか？7.サンノゼ・シャークス -- シャークスは何年もレギュラーシーズンの強豪チームでありながら、セカンドシーズンになるとなかなかそれを引き出せない。  シャークスがついに優勝し、カップ戦の成功を収めても、多くの人は気にしないと思う。8.セントルイス・ブルース -- 1967年のもう一つのオリジナルエクスパンションチーム。  数年前まで、ブルースはプロスポーツ界で最も長くプレーオフを続けていましたが、過去25年間、ファイナルに進出することができませんでした。  何かがあるのだろうか？10.フィラデルフィア・フライヤーズ -- フライヤーズには長年にわたって素晴らしいチームがあり、何度もファイナルに進出していますが、大賞を受賞することはできませんでした。  しばしばゴールテンディングのせいにされますが、70年代半ばにBroad Street Bulliesとして経験したポストシーズンの成功を再現できていないだけなのです。そこに、私たちがスタンレーカップを勝ち取るのを見たいと思う10チームがあります。    カナダのチームがスタンレーカップを獲得することは、長い間不可能だった。  今後数年のうちにカナダのチームが優勝することを願っている。1 Response to "10 Teams it Would Be Nice to See the Stanley Cup" [...] スタンレーカップを獲得したフロリダ（タンパベイ）とカロライナのチーム。  スタンレーカップがカナダのチームに戻ったらいいのではないでしょうか？  ああ、はい、経済が私たちの一部が育ったよりもホッケーの異なるスポーツを指示している。  まだ[...]広告情報またはThe HockeyFanaticでゲスト投稿について問い合わせるために</w:t>
      </w:r>
    </w:p>
    <w:p>
      <w:r>
        <w:rPr>
          <w:b/>
          <w:color w:val="FF0000"/>
        </w:rPr>
        <w:t xml:space="preserve">イド263</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本書は、人々が「感情の共同体」（感情評価と表現に関する独自の規範を持つ）に住んでいた（住んでいる）ことを提案し、バーバラ・H・ローゼンワインが中世初期のいくつかの事例を取り上げたものである。本書は、中世初期の感情的言説に関する研究であると同時に、人間の感情の本質に関する歴史学者や社会科学者の議論に貢献するものである。ローゼンヴァインは、ガリア3都市の葬祭碑文、教皇グレゴリウス大王の著作、トゥールのグレゴリウスとヴェナンティウス・フォーチュナトゥスの2人の友人の感情世界、クロタルIIとその後継者のノイストリアの法廷、そして最後に7世紀後半の激動の時代といったいくつかのケーススタディで発見される感情共同体の性格について探求している。本書は、中世史、近世史、近代史の研究者にとって、ノルベルト・エリアスの「文明化の過程」という概念に対する説得力のある批判として興味深いものであろう。ローゼンヴァインの感情共同体という概念は、感情について研究するすべての歴史家、社会科学者が争うべきものである。バーバラ・H・ローゼンヴァインは、人々が「感情の共同体」-それぞれが感情の評価と表現について独自の規範を持つ-に住んでいたことを提唱し、中世初期のいくつかの事例を論じている。本書は、中世初期の感情的言説に関する研究であると同時に、人間の感情の本質に関する歴史学者や社会科学者の議論に貢献するものである。ローゼンヴァインは、ガリア3都市の葬祭碑文、教皇グレゴリウス大王の著作、トゥールのグレゴリウスとヴェナンティウス・フォーチュナトゥスの2人の友人の感情世界、クロタルIIとその後継者のノイストリアの法廷、そして最後に7世紀後半の激動の時代といったいくつかのケーススタディで発見される感情共同体の性格について探求している。本書は、中世史、近世史、近代史の研究者にとって、ノルベルト・エリアスの「文明化の過程」という概念に対する説得力のある批判として興味深いものであろう。ローゼンヴァインの感情共同体の概念は、感情について研究するすべての歴史家、社会科学者が争うべきものである。{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{{{Preorder}: "Preorder this item, "Preorder two items, "Preorder three items, "Preorder all three items"]] {{Preorder編集部レビュー レビュー「1400年前の人々が女性に「涙に感動した」と言ったり、ある出来事を「地獄絵図」と感じたりしたのは、どういう意味だったのだろうか。歴史家たちは、中世の感情表現に常に困惑してきた。彼らはそれを</w:t>
      </w:r>
    </w:p>
    <w:p>
      <w:r>
        <w:rPr>
          <w:b/>
          <w:color w:val="FF0000"/>
        </w:rPr>
        <w:t xml:space="preserve">ID 264</w:t>
      </w:r>
    </w:p>
    <w:p>
      <w:r>
        <w:rPr>
          <w:b w:val="0"/>
        </w:rPr>
        <w:t xml:space="preserve">テスト実行の結果を見ることは可能ですか？Admin Functions David Alpert 29 Oct, 2012 04:55 AM 私は4つのテストプロジェクトを持つソリューションを持っており、一部は異なるテストフレームワークを使用していますが、現時点では1つだけがテストされています。ビルドの結果、「Tests failed:しかし、そのテストを実行する（または実行するテストを探す/見つける）ことによる診断出力またはコンソール出力を見る方法が見当たらないので、私は問題をデバッグする方法を見出すことができません。API経由でテストを呼び出すと、1つのテストが合格しているのが見えますが、他は何も見えません。私が探しているのは、 "Could not process tests "メッセージを生成したコードのログ出力です。APIは、テスト結果、合格または失敗したテストの結果を参照することによって利用可能であるのと同じ詳細をjsonまたはxmlフォーマットで表示するように見えます。これは、テストが合格でも不合格でもなく、単に処理できなかっただけのように見えますが...。私の場合は、xunit.netを使ったプロジェクトが3つ、specflow/nunitを使ったものが1つ、mspecを使ったものが1つと、複数のタイプのテストプロジェクトを持っていることが問題の原因だったようです。テストプロジェクトを見つけ、テストランナーを特定した後、おそらくそのテストフォーマットにロックされ、他のプロジェクトでは死んでしまったのでしょうか？</w:t>
      </w:r>
    </w:p>
    <w:p>
      <w:r>
        <w:rPr>
          <w:b/>
          <w:color w:val="FF0000"/>
        </w:rPr>
        <w:t xml:space="preserve">イド265</w:t>
      </w:r>
    </w:p>
    <w:p>
      <w:r>
        <w:rPr>
          <w:b w:val="0"/>
        </w:rPr>
        <w:t xml:space="preserve">デマルコAL MVPはミゲル・カブレラで正解。しかし、マイク・トラウトもそうだっただろう。ここに間違った答えはない。ただ、私たちがこれまでに見た中で、最も素晴らしい個人のシーズンが2つあり、その方法はまちまちです。そのため、このような「忖度」が仇となり、「忖度」が仇となり、「忖度」が仇となり、「忖度」が仇となり、「忖度」が仇となり、「忖度」が仇となり、「忖度」が仇となり、「忖度」が仇となった。この試合は、火曜日にミシガン・セント大学に敗れたジェイホークスが、モックス相手に低調なスタートを切り、後半開始数分で42-30とリードを許した。その11年目になるNBCのナショナルドッグショーは、七面鳥やパンプキンパイと同じように休日の風物詩となっています。そのため、テレビの前に座ると、ソファの上に四つ足の友人のためのスペースを確保することができます。このような場合、「忖度（そんたく）」は、「忖度（そんたく）」と「忖度（そんたく）」の間にある「忖度（そんたく）」を「忖度（そんたく）」といいます。オピニオン By Ira Winderman NBCSports.com updated 2:46 a.m.ET. 2012 Ira Winderman ブルックリンネッツにこの季節に起こる最高の事？それは3つの言葉に集約される。ロサンゼルス・レイカーズだ。なぜなら、レイカーズの序盤の苦戦や、コービー・ブライアントの不機嫌やマイク・ブラウンの汗がなければ、次善の策であるはずの東海岸バージョンに目が向いていたかもしれないからだ。それは正確にスクリプトに従って行っていないと言うことは控えめになるだろう。ホーム開幕戦はハリケーンで吹き飛ばされた。チームの練習場は廃墟と化している。ロスター上の唯一のロックダウン-ディフェンダー、フォワードジェラルド-ウォレスは、お尻足首によって欠場している。そして、おそらくすべての最大の非難では、ケビンラブとリッキールビオを欠いているミネソタ-ティンバーウルブズのチームは、彼らのホームコートでそれらを屈辱的な。エイブリー・ジョンソンは、マイク・ブラウンに素敵なフルーツバスケットを送るべき理由がある。ブルックリンへの移動は、ニックスの影の下から抜け出すことについてすべてだったのと同じくらい、レイカーズの現在の陰鬱の影の中でほとんど気付かれずに行くことについて言われるべき何かがあるからです.まだ非常に多くのニックスの影でキャッチ （彼らは良い）、ネッツ （彼らはない） ジョー ジョンソンの追加とブルック ロペスの健康への復帰は彼らの移転と期待される好転のタイプを作成する任意のヒントを提供するまだ持っています。代わりに、エイブリー-ジョンソン自身がレブロン-ジェームズ、ドウェイン-ウェイドとクリス-ボッシュとの最初の荒波の中で2年前に果たしたヒート、同じカードはブラウンがLAで遊んでいる見つける "今から10試合、みんな、私はもっともっと我々のチームと我々はどこにいるについての情報を持つことになるだろう、" ネットコーチはマイアミで水曜日30ポイント打撃損失前に言った、基本的に評価するシーズンの八分のより多くを求めます.私たちはいくつかの本当に良い作品を持っています。エイブリーJr.にもそう言っているんですが、彼は今、ケミストリーを学んでいます。彼は今化学を学んでいる。ミハイル・プロホロフ氏は駒を提供し、贅沢税を払うことに同意し、カンファレンスファイナルについて話している。彼はほとんど高校化学のアナロジーを探していません。程度に、圧力はブラウン、ブライアント、ガソル、ハワードと（まだ欠場）ナッシュは反対側の海岸に対処しているものに似ています。違いは、レイカーズは、インフラストラクチャを持っていることです。コービー-パウ式は、すでに以前の報酬を提供しています。しかし、ジョンソン、ウォレス、ロペス、さらにはデロンウィリアムズは名前だけです。彼らは一緒に一つのことを達成していない、とさえ個別に彼らのプレーオフの履歴書はほとんど圧倒的ではありません。「と、エイブリー・ジョンソンは言った。「誰も我々がマイアミのレベルだと言っていない。ジョージョンソンは、シーズンの前夜にまさにそれを言ったことを除いて、彼はネッツが東のヒートを押して見ることができることを、彼自身の程度に、 "... 4ではない、5ではない、6ではない..."。"ミススピークのビット。"我々はそこに着くことを熱望して、"エイブリー-ジョンソンは言った。"我々はまだそこにいない、しかし、我々はいつかそこに着くつもりだ、と。</w:t>
      </w:r>
    </w:p>
    <w:p>
      <w:r>
        <w:rPr>
          <w:b/>
          <w:color w:val="FF0000"/>
        </w:rPr>
        <w:t xml:space="preserve">アイディー266</w:t>
      </w:r>
    </w:p>
    <w:p>
      <w:r>
        <w:rPr>
          <w:b w:val="0"/>
        </w:rPr>
        <w:t xml:space="preserve">ページにバイブルゲートウェイのフォームを追加する ページに今日の聖句を追加する 以下の4つのオプションのいずれかを使用して、ページに今日の聖句を含めることができます。HTMLコード :カスタムHTMLコードをコピー＆ペーストすると、ページに今日の詩が動的に更新されて表示されます。詳しくはこちら ニュースフィードは、ヘッドラインやその他のウェブコンテンツを共有するために設計されたXMLフォーマットです。本日の一節はニュースフィードとして利用できます。このフィードは、ウェブ上で利用可能なツールを使ってあなたのサイトに公開することもできますし、単にニュースリーダーに表示させることもできます。ニュースフィード（これは何ですか）ウェブサービス:今日の一節は、BibleGateway.comから無料のウェブサービスとして提供されています。このサービスを利用するには、チュートリアルを参照してください。フラッシュVotDツールは、あなたのサイトに今日の詩を表示するための魅力的な、使いやすい方法です。ウェブサイト環境の技術的な制限により、HTML版やRSS版を使用できない場合に最適なオプションとなります。詳細はこちら</w:t>
      </w:r>
    </w:p>
    <w:p>
      <w:r>
        <w:rPr>
          <w:b/>
          <w:color w:val="FF0000"/>
        </w:rPr>
        <w:t xml:space="preserve">イド267</w:t>
      </w:r>
    </w:p>
    <w:p>
      <w:r>
        <w:rPr>
          <w:b w:val="0"/>
        </w:rPr>
        <w:t xml:space="preserve">マンチェスター・ユナイテッド未来へのうなずき 10月 31, 2012今夜のチェルシーとのCapital One Cupクラッシュは、通常イギリスゲームの2大巨頭の間で行われるように、非常に競争力のあるゲームになることを期待しますが、この遭遇は日曜日に目撃したものとは異なるでしょう。リーグ戦、キャピタルワン・カップと連戦となるこの2クラブは、アーセナルとのタイトル争奪戦も控えているため、ファーガソン監督が交代を決断するのはほぼ間違いないだろう。さて、そんな中、今夜はどんな未来の若手スターが見られるのだろうか？まずは背番号から。経験豊富なリオ・ファーディナンドは最近あまり使われなくなったので、若手の頭脳を見ることができるだろう。スコット・ウートンとマイケル・キーンは前節、パピス・シセやショラ・アメオビを相手に印象的なプレーを見せており、この2人のどちらかが、今やすっかりおなじみのジョニー・エヴァンスとペアを組むことになりそうだ。ニューカッスル戦で見せた落ち着きと実力は、スタリッジのような選手を相手にも通用すると期待している。プレシーズンツアー、アマズールFC戦でのマルニック・フェルミール（ManUtd.com） 右サイドバックも、ここ数週間、爆買いブラジル人のラファエルが並外れたプレーを見せているので、交代が予想される。つまり、ベルギー人若手フルバック、マルニック・フェルミールが先発する可能性が高いのだ。前節のニューカッスル戦でデビューしたこの若手には、プレシーズンの南アフリカ遠征で見せたような活躍を期待したいところだが、マリンやモーゼスといった非常に才能あるウィンガーが相手とあっては、なかなか思うようにはいかないだろう。近年、多くのタレントを輩出しているベルギーで、フェルマイルは大舞台で頭角を現すことができるだろうか？そして、もう一人。オランダの新鋭、アレクサンダー・ブットナーは、エブラと互角に渡り合えることをアレックス卿に示すべく、自分の価値を示したいと考えている。最初の数試合で良いプレーを見せたこの左サイドバックは、古株のエブラより先に起用されそうな気配である。今のところ、彼はフランス人選手の代役に過ぎないようだが、しっかりとした守備を披露すれば、アレックス卿に左サイドバックの座を譲ることができるかもしれない！？また、新加入のニック・パウエルも、スコールズやルーニーを欠き、香川が負傷しているため、今夜は出場機会がありそうだ。元クルーのMFが、ファンたちの前でその潜在能力を発揮するチャンスとなることを期待したい。ウィガン戦のドライブや、プレーオフでの美しいゴールで、彼の実力はお墨付きだ。キャピタルワンカップは、大きな舞台で評判を作り、名前を発表する大会になりがちなので、その意味でも、若い才能のある選手たちが、ボスからチャンスを与えられ、その実力を見せてくれることを期待したい。シェアお願いします。返信を残す ニック・ウィッツについて 16歳、スウォンジーに住んでいます。幼い頃からユナイテッドを応援しています。好きな選手はロナウドです。現在、大学でスポーツを勉強しており、スポーツジャーナリズムに進みたいと考えています。また、地元のチームではセンターミッドフィールドを担当しています。</w:t>
      </w:r>
    </w:p>
    <w:p>
      <w:r>
        <w:rPr>
          <w:b/>
          <w:color w:val="FF0000"/>
        </w:rPr>
        <w:t xml:space="preserve">イド268</w:t>
      </w:r>
    </w:p>
    <w:p>
      <w:r>
        <w:rPr>
          <w:b w:val="0"/>
        </w:rPr>
        <w:t xml:space="preserve">勝ちそうな予感がするので、先に点数を出しておきます。3-1.Luxbetでは3.45、引き分けでなければ2.25だ。この2試合で、我々はこのリーグのほとんどの選手と互角に渡り合えるだけの力を備えていることを証明できたと思う。ただ、2、3のゴールが必要だ。それが今のところ、僕らに欠けている唯一のものなんだ。明日は中盤の戦いが勝負だが、我々の中盤のペアは相手よりはるかに優れている。ただ、ボックス付近でフリーキックを与えないようにしてほしい。シドニーFCのトレーニングは11時に終了したが、ADPはその後もフリーキックの練習を続けており、Twitterによると、他の選手が帰宅した後も練習を続けているとのことだ。彼は死に物狂いで頑張っている。コビッチがスティックの間にいるのはありがたいね。によって編集された moxey25, 19 10月 2012 - 10:21 AM.私は @moxey25 - ブリッジのための正義（2ゴール！）です。Western Sydney News のアカウントをフォローしてください。WSWFCNewsではWestern Sydney Wanderersの最新情報をお届けしています。このままでは、フリーキックを与えてしまうことになりかねません。シドニーFCのトレーニングは11:00に終了したが、ADPはその後もフリーキックの練習を続けており、Twitterによると他の選手が帰宅した後もまだ練習を続けているとのことだ。彼は死に物狂いで頑張っている。コビッチがいるのはありがたい。「正直なところ、シドニー西部はほとんど無視されてきた。シドニー西部はサッカーの故郷であり、オーストラリアのどこよりも多くのサッカルーを輩出しており、ここにはサッカーのための本当の市場がある。- ピーター・ターンブル（シドニーFC創設時のディレクター兼株主、2007年3月31日）そして、歴史は、「新参者」がこれらの試合に勝利することを示している。ハート対ビクトリー戦を見ればわかるだろう。「正直なところ、シドニー西部はほとんど無視されてきたのだから。シドニー西部はサッカーの故郷であり、オーストラリアのどこよりも多くのサッカルーズを輩出している。- ピーター・ターンブル（シドニーFC創設時のディレクター兼株主、2007年3月31日） 先週のADPのゴールに関しては、まともなポジショニングができるキーパーなら、あのゴールを守れていたはずだ。確かに彼はよく曲がっていたが、最後の位置はニアポストのかなり内側だった。もし私のU14のキーパーがあのようなゴールを許したら、翌週のトレーニングで特別な仕事をさせられるだろう。特別な仕事というのは、坂道スプリントのことだ。「私は英国で最高のマネージャーだった。なぜなら、私は決して悪巧みをしたり、人をだましたりしなかったからだ。私は妻と対戦したら妻の足を折るだろうが、彼女を騙すことは決してしない」。- ビル・シャンクリの言葉ですが、私はケネディがそれを "許した "と思っています。3万5千人の選手とマーキーがどちらのチームにもいる機会ですから、誰かがケネディにそれを許せと言ったのでしょうが、あなたが試みたように見えるようにしました。WSWはこれまで何度もカウンターアタックのチャンスに恵まれてきたが、ボールをゴール裏へ運ぶことができなかった。ボザみたいな言い方だな...彼はフリーキックの度にそう言うんだ！（笑）。でも、あの場面はとても救われた。でも、スレーターとルーダンも、フリーキックが行われる前からケネディがポジションを失っていたことを指摘していた。ボールは壁を越えるだけで、古い玉ねぎ袋に入るところだった。ESFCがムーイに、25mからのデッドボールで何度かチャンスを与えてくれればいいのだが...。しかし、小野は、あるファンからフランネルシャツの背中にサインをもらうと、驚きの表情を浮かべた。「西から来たんだ......フラノにサインしてもらわないとね」と言いながら、仲間を喜ばせた。ワンダラーズ、出てこい！」。ケネディはあのゴールを許したのか？マジで言ってるのか？マジで？あれは絶叫だった。ESFCであろうとなかろうと、あれはよくできたフリーキックでした。思うに</w:t>
      </w:r>
    </w:p>
    <w:p>
      <w:r>
        <w:rPr>
          <w:b/>
          <w:color w:val="FF0000"/>
        </w:rPr>
        <w:t xml:space="preserve">イド269</w:t>
      </w:r>
    </w:p>
    <w:p>
      <w:r>
        <w:rPr>
          <w:b w:val="0"/>
        </w:rPr>
        <w:t xml:space="preserve">Windows での拡張モジュールのインストール Windows に PHP と Web サーバーをインストールした後は、おそらく機能追加のためにいくつかの拡張モジュールを インストールしたくなることでしょう。PHP の起動時にどの拡張モジュールをロードするかは、 php.ini を変更することで選択することができます。また、dl() を使用してスクリプト内で動的にモジュールを読み込むこともできます。PHP 拡張モジュールの DLL には php_ というプレフィックスがつきます。多くの拡張モジュールは、Windows 版の PHP に組み込まれています。つまり、これらの拡張モジュールをロードするために追加の DLL ファイルや extension ディレクティブを使用することはありません。Windows PHP 拡張モジュールの表には、追加の PHP DLL ファイルを必要とする、あるいは必要としていた拡張モジュールの一覧があります。以下は、組み込みの拡張モジュールの一覧です。// 以下の行を ...;extension=php_bz2.dll から // ...extension=php_bz2.dll に変更します いくつかの拡張モジュールは、動作させるために追加の DLL を必要としています。そのうちのいくつかは配布パッケージに含まれており、PHP 4 では C:\phpdlls フォルダ、PHP 5 では main フォルダにあります。しかし、たとえば Oracle ( php_oci8.dll ) のように配布パッケージには含まれていない DLL を必要とするものもあります。PHP 4 をインストールする場合は、C: \phpdlls フォルダからバンドルされている DLL を C:\php main フォルダにコピーしてください。このとき、システムのPATHにC:↵phpを含めることを忘れないでください（この作業は別のFAQで説明しています）。これらの DLL の中には、PHP の配布物にバンドルされていないものがあります。詳細については、各拡張モジュールのドキュメントを参照してください。また、PECL の詳細については、マニュアルの PECL 拡張モジュールのインストール というセクションを読んでください。PECL に含まれる PHP 拡張モジュールの数は増え続けており、 これらの拡張モジュールは別途ダウンロードする必要があります。注意 : サーバーモジュール版の PHP を使用している場合は、 php.ini への変更を反映させるためにウェブサーバーを再起動することを忘れないようにしましょう。以下の表に、使用可能な拡張モジュールと必要な追加 DLL を示します。Windows 上で Apache を使用して PHP を実行する場合。PHP が php_mysql.dll をロードできないと文句を言いながら他のモジュールをロードする場合、問題は PHP のルートディレクトリにある libmysql.dll にあるのです。私の場合、PHPとApacheは別のドライブにインストールされており、私がたどり着いた解決策はlibmysql.dllをC:/WINDOWS/system32にコピーすることでした。おそらくPHPディレクトリをPATH変数に追加すればうまくいくでしょうが、私の場合、phpinfo()はそれに何の変化もないことを報告しました。他のソフトウェア(私の場合はMiranda IM)と一緒に配備されているこのファイルを見つけ、PHPのインストールディレクトリにコピーしました。その後、正常に動作するようになりました。お役に立てれば幸いです。投稿する前に、ここのコメントにざっと目を通したのですが、 PHP で mysql 拡張モジュールを動作させるのにかなり苦労しています。  パスにc:˶‾‾‾‾‾‾‾‾‾‾‾‾‾‾‾‾‾‾‾‾‾‾‾‾‾‾‾‾‾‾‾‾‾‾‾‾‾‾‾‾‾‾‾‾‾‾‾‾‾‾┛(‾‾‾‾‾‾‾‾‾‾‾‾‾‾‾‾‾‾)を追加すると解決するという人は多い。  しかし、これではうまくいかず、結局 php.ini や libmysql.dll を Windows や system32 ディレクトリに置くことになる人も多いようです。私はこの問題に対する昔からの解決策を見つけました： c:\php;c:\phpext;c:\mysql³³bin; のエントリーをPATH変数の一番最初に移動させます。  Windowsの前のDOSの暗い時代、私はしばしばPATHのアイテムを再編成して何かを動作させなければならなかったのを覚えているPHP5.2/Apache2.2/Windows2003サーバーで、gdとmysqliの改造で問題が発生しました。php.iniファイルのオプションを有効にし、Apacheサービスを再起動しても、modsはロードされませんでした。phpがロードされているWindows 2003サーバーを再起動してもダメでした。Windowsのシステムパス変数を見直したところ、パス変数にc:↵phpディレクトリは設定されているが、gdやmysqliなどのmodsのフォルダが設定されていないことに気づきました。そこで、パス変数にc:Ⅾphpを追加し、サーバーを再起動しました。で直りました!PHP5とApache 2.2.10 on windows server 2003にアップグレードした後、Fatal error: call to undefined function - mysql_connect()というエラーに悩まされていました。というエラーで困っていました。</w:t>
      </w:r>
    </w:p>
    <w:p>
      <w:r>
        <w:rPr>
          <w:b/>
          <w:color w:val="FF0000"/>
        </w:rPr>
        <w:t xml:space="preserve">イド270</w:t>
      </w:r>
    </w:p>
    <w:p>
      <w:r>
        <w:rPr>
          <w:b w:val="0"/>
        </w:rPr>
        <w:t xml:space="preserve">友人の起業を支援するために、私はここで宣伝をしています。彼はITの仲間でもあるので、ここを思いつきましたが、ほとんどの人はすでに仕分けされたものにアクセスできるはずです。しかし、あなたがしない場合、または必要性の誰かを知っている...？彼は10年以上IT業界で働いています）そして、よく組織化された人々です。私はあなたがこのリンクからいくつかの使用を得ることができ、そうでない場合は、できる人にそれを渡すことができます願っています。クリスが送ったと伝えてください。それは私にとって大きな意味を持つでしょうし、彼らはそれが顧客のために余分な節約やボーナスにつながると言っています。(そのスタートアップである私は、そこから何かを得ることはありませんし、また私は尋ねないでしょう。）彼らは長年の友人で、ラットレースから抜け出し、家でより多くの時間を過ごすためにこの方法を試しているのです。このブログでは、そんな「憧れ」のような存在である「憧れ」のような存在である「憧れ」のような存在になることを目指します。その友人とのリンクを共有するために簡単なので、Facebookをリンクして応援しています。それは非常に新しいですし、彼らはまだ（彼らは3週間で予定されている赤ちゃんを持っている）のものを段階的に進めています。提案されたことを伝えていきます。って、そんなことないですよ。その友人と共有するために簡単なので、Facebookのリンク。それは非常に新しいですし、彼らはまだ（汝は3週間で出産予定を持っている）のものを段階的に進めています。提案を渡します。ってか、この人、まさかStephenじゃないよね？このスレッドから29の投稿を削除したところだ。私がこの6時間パブに行っていたのが幸いしたようだ。</w:t>
      </w:r>
    </w:p>
    <w:p>
      <w:r>
        <w:rPr>
          <w:b/>
          <w:color w:val="FF0000"/>
        </w:rPr>
        <w:t xml:space="preserve">イド271</w:t>
      </w:r>
    </w:p>
    <w:p>
      <w:r>
        <w:rPr>
          <w:b w:val="0"/>
        </w:rPr>
        <w:t xml:space="preserve">"私は、あなたが間に介在しない2つの考えをまとめることはできません。"オノル・ド・バルザック（1799-1850）は、その文学的遺産と同様に、波乱に満ちた恋愛でもよく知られているかもしれない。23歳のとき、彼はベルニー夫人と恋に落ちた。ベルニー夫人は「ラ・ディレクタ」と呼ばれ、バルザックに創造的かつ知的な影響を与え、彼の瑞々しい声を形成する上で大きな影響を与えた。1832年に二人が別れると、彼はカストリーズ侯爵夫人と関係を持つことになる。その年、エヴェリナ・ハスカ伯爵夫人からファンレターを受け取り、彼はその女性を「異邦人」と呼ぶようになった。二人は激しい文通を始め、たちまち情熱的な絆へと発展し、17年間も続いた。二人は翌年のスイスと、1835年のウィーンで二度会い、エヴェリナの夫が死んだら結婚しようと誓い合った。1842年に伯爵は亡くなったが、バルザックは経済的に困窮していたため、結婚には至らなかった。1850年3月、バルザックはすでに致命的な病気にかかっていたが、バルザックがパリで亡くなる5カ月前に、ふたりはついに結婚する。私はあなたに対してほとんど気が狂っているようなものだ。あなたが間に立ってくれないと、私は二つの考えを一つにまとめることができません。私はもうあなたのことしか考えられないのです。私はもう、あなたのことしか考えられません。私はあなたをつかみ、あなたにキスし、あなたを愛撫し、最も魅力的な愛撫の千が私を支配する。私の心は、あなたはいつもそこにある--とても。私はそこにあなたのおいしい感覚を持っています。しかし、私の神は、あなたが私の理性を奪っている場合、私はどうなるのでしょうか？これは、今朝、私を恐怖に陥れるモノマニアである。私は立ち上がり 自分に言い聞かせるのです "さあ 私はあそこに行くのだ "とそしてまた座り込んでしまう。自分の義務感に突き動かされて。恐ろしいほどの葛藤があるこれは人生ではない。こんなことは初めてだ。すべてをむさぼり食ってしまった。あなたのことを考えるようになると、私は愚かで幸せな気持ちになります。一瞬にして千年の歳月を生きる美味な夢の中をグルグル回る。なんて恐ろしい状況なのでしょう。愛が溢れ 毛孔のすべてに 愛を感じ 愛のためだけに生き 悲しみに打ちひしがれ 千の蜘蛛の糸に捕らわれるとはああ、愛しいエヴァ、あなたは知らなかったのですね。私はあなたの名刺を手に取りました。まるであなたがここにいるかのように、私はあなたに話しかけました。昨日と同じように、美しい、驚くほど美しいあなたに会えました。昨日は一晩中 "彼女は私のもの "と言っていたああ！天使たちは、私が昨日そうであったように、パラダイスで幸せではない！ チップジャー Brain Pickingsは広告なしで残り、サイト、メールマガジン、Twitterの間で、キュレーションと編集に毎月450時間以上かかっています。もし、少しでも喜びや価値を感じていただけたら、メンバーになっていただき、コーヒー1杯から豪華なディナーまで、あなたが選んだ毎月の定期的な寄付でサポートすることをご検討ください。</w:t>
      </w:r>
    </w:p>
    <w:p>
      <w:r>
        <w:rPr>
          <w:b/>
          <w:color w:val="FF0000"/>
        </w:rPr>
        <w:t xml:space="preserve">イド272</w:t>
      </w:r>
    </w:p>
    <w:p>
      <w:r>
        <w:rPr>
          <w:b w:val="0"/>
        </w:rPr>
        <w:t xml:space="preserve">アジュバントによる自己免疫（自己炎症）症候群」（ASIA）の一部としてのB型肝炎ワクチン後の自己免疫：93例の分析。出典抄録 目的：本研究では、B型肝炎ワクチン接種後に免疫/自己免疫介在性疾患と診断された患者における臨床症状および人口統計学的症状を分析した。また、アジュバントによる自己免疫（自己炎症）症候群（ASIA）の基準との相関を明らかにすることを目的とした。患者および方法：我々は、米国の異なる施設から、B型肝炎ワクチン（HBVv）接種後に免疫介在性疾患と診断された患者114人の医療記録をレトロスペクティブに分析した。このコホート内のすべての患者は、法律相談を受けた。このうち、法律相談を申し込む前に疾患と診断された93/114名の患者を本研究に含めた。すべての医療記録について、人口統計学、病歴、ワクチン接種回数、接種前後の有害事象、疾患の臨床症状について評価した。さらに、利用可能な血液検査、画像診断の結果、治療とその結果も記録された。異なる免疫介在性疾患の徴候や症状は、関与する臓器やシステムに従って分類された。ASIA基準が全患者に適用された。結果：93名の患者の平均年齢は26.5 15歳で、69.2％が女性、21％が自己免疫感受性と考えられた。HBVvの最終投与から症状発現までの平均潜伏期は43.2日であった。注目すべきは、47％の患者が有害事象を経験したにもかかわらず、予防接種プログラムを継続したことです。よく報告された症状は、神経・精神症状（70%）、疲労（42%）、粘膜・皮膚（30%）、筋骨格系（59%）、胃腸（50%）などであった。自己抗体価の上昇は、検査した血清の80%で確認された。このコホートでは、成人57/59人（96％）および小児23/34人（68％）を含む80/93人（86％）が、ASIAの必要な基準を満たした。結論HBVv感染後に免疫介在性疾患と診断された93名の患者において共通の臨床的特徴が認められ、これらの疾患には共通項があることが示唆された。また、自己免疫疾患の既往や免疫時の有害事象の出現などの危険因子は、免疫後遺症のリスクを予測するのに役立つと考えられる。ASIA基準は、予防接種後の事象を有する成人において非常に有用であることが判明した。ASIA基準の小児集団への適用については、さらなる検討が必要である。関連情報 単語重み付けアルゴリズムを用いて検索した、選択した論文に密接に関連するPubMed引用のセットを計算した。関連記事は、最も関連性の高いものから低いものへとランク付けされて表示され、「リンク元」の引用が最初に表示される。</w:t>
      </w:r>
    </w:p>
    <w:p>
      <w:r>
        <w:rPr>
          <w:b/>
          <w:color w:val="FF0000"/>
        </w:rPr>
        <w:t xml:space="preserve">イド273</w:t>
      </w:r>
    </w:p>
    <w:p>
      <w:r>
        <w:rPr>
          <w:b w:val="0"/>
        </w:rPr>
        <w:t xml:space="preserve">ジャンルコン：その余韻 これを読む頃には、第一回AWMジャンルコンが終了してから一週間あまりが経過していることでしょう。というのも、このコンテンツの一部は、会期前、会期中、そして会期後に、私の脳が十分に働くわずかな時間に合わせて書かれたものだからです。これらの断片は、意味のあるものもあれば、そうでないものもあります。そうでないものもあります。それがコンベンションの本質なのです。第一のポイント。GENRECON ROCKED 長い間、カンファレンスがうまくいかなかったかもしれない様々な方法について悩んでいたので、これを言うことができるなんて信じられないくらいですが、GenreConは大成功をおさめることができました。参加者は満足し、ゲストも満足し、私の上司も本当に満足した。私たちは、ピッチングプログラムに大きな反響を得ました（そして、ピッチャーの本当に高い割合が、パーシャルの提出を求められました）、プログラムは満員でした、そして、今回、私は、パネリングが行われているときに、バーで実際に人を見つけることができないコンにいました。SFコンに数年通った経験から、私の成功の定義があるとすれば、まさにそれです。私たちは、バーで誰も効果を発揮しないプログラムを実現するために、何週間も議論を重ねました。もちろん、私は私で、物事がうまくいったことに完全に満足しているわけではありません。もっとスムーズにやりたかったこと、もう一度やり直したいと思うような小さな失言がたくさんあります。でも、これは仕方のないことで、もしうまくいったら、来年にこれほど熱中することはないだろうと思います。そして、来年はあるのです。ジャンルコン2013はブリスベンで開催される。このことは、大会の最後に、公式発表のようにすべて発表されました。詳しくはこのページをご覧ください。ポイント・ザ・セカンド：人材が重要 ジャンルコンは、私が初めてコン・プログラムを運営したわけではないので、イベントの成功がすべて私のおかげであると錯覚しているわけではありません。実際、コンを運営するのは大変なことで、呼びかけ人になった人間は死ぬほど大変ですが、イベントの成功や失敗の多くは、ゲストやプログラム参加者に起因しているような気がしています。彼らがフレンドリーで、時間を惜しまず、参加者のために動いてくれるなら、それで十分なのです。今年のゲストは？そうです。すげえ素晴らしいボランティアプログラムのパネリストは？上記をご覧ください。いくつかのケースでは、これは本当に驚きではありませんでした。QWCは、私たちがプログラムしたすべてのエージェントや出版社との間に確立された関係がありますし、Anna Campbell、Helene Young、PM Newton、Simon Higginsといった作家とも過去に仕事をしたことがあります。彼らはよく知られた存在であり、彼らが来ればカスバを揺るがすだろうと思ったからこそ、特別に招待したのです（実際、彼らはそうしました）。同様に......そう、私たちは『Smart Bitches, Trashy Books』を読んでいます。サラ・ウェンデルは、ゲストとして大成功を収めるだろうという確信があった（そして彼女は成功した）。他の名前は......まあ、経験に裏打ちされた推測だと言っておきましょう。ジョー・アバクロンビーはSFコンではベテランの大物ですが、それを差し引いても、魅力的で愛すべきコン・ゲストであることが証明され、すべてが価値あるものになりました。キャンベラ在住の作家、ダン・オマリーを招いたのは、彼の処女作『The Rook』が今年初めに発売されて大きな反響を呼んだからだ（実際、「誰か彼のことを知ってる？知らない？という会話があったと思う。）彼はコンに参加したことがなかったのですが、面白くて、熱心で、仲間の作家にとても寛大で、コンに参加するのにぴったりな人でした。オーストラリアのSF大会に彼を招待してほしいくらいです。なぜなら、彼がその読者層と接触することになれば、ファンダムを魅了することになるでしょうから。もしあなたが世界のどこかでコンベンションを開催しているなら、私は躊躇することなくGenreConのゲストの誰をも推薦することができます。プログラム参加者も、皆素晴らしい人たちばかりでした。ポイント・ザ・サード：TEAM QWC？TOTES AWESOME 私は、一緒に働く仲間を尊敬していることを、あまり恥ずかしがらずに言っています。彼らは、頭がよく、献身的で、情熱的です。</w:t>
      </w:r>
    </w:p>
    <w:p>
      <w:r>
        <w:rPr>
          <w:b/>
          <w:color w:val="FF0000"/>
        </w:rPr>
        <w:t xml:space="preserve">ID 274</w:t>
      </w:r>
    </w:p>
    <w:p>
      <w:r>
        <w:rPr>
          <w:b w:val="0"/>
        </w:rPr>
        <w:t xml:space="preserve">それは床にキブルを置く スヌークは彼女のドッグフードとの事を持っています。普段はそのままにしておいて、もしかしたら......と期待して通りかかると、ちらっとボウルを覗き込みます。-- そして、私たちを見上げてがっかりした顔をして、「え？フィレステーキはないのか？ドッグフードには興味はないが、チーズパフの袋を開けると、あなたの膝の上に乗るし、厳しく言えば、一生懸命お座りをする（それしか芸がないので）ただし、彼女のお尻が実際に床につくことはない。というのも、オーマイゴッド、私の大好きな食べ物だから！」「キャハハハ、キャハハハ、プリーズプリーズ。人間がセロファンの袋に入った カリカリの食べ物を食べると決めた時は いつでもたくさんくねくねしています。彼女が制御不能なほどくねくねしていないのはこの時だけです。もうひとつは、彼女がキブルを食べようと決めたとき、ただそこに立ってボウルから食べるということができないことだ。  そうです。そして、自分のボウルに戻り、別のナゲットを拾い、玄関に走って戻り、床に落とし、自分のボウルに戻る。3回目か4回目のキブル移動の後、彼女は床からナゲットを1つ食べることにするかもしれない。  それはすべて--何か、よくわからないが--に依存している。  時には、床に落ちているナゲットを全部食べてしまうこともあるし、時には、よくわからないが、バックアップのために残しておくこともある。  いずれにせよ、掃除機をかけると、少なくとも数個のキブルと、誤って踏んで砕いたキブルを吸い込んでしまうことになる。そんな彼女のキブルの習慣に、最近、こんなことがあった。普通の犬のように一度に全部食べてくれるようにと、私たちは時々、ご飯をひと握り、フライパンにこびりついた卵の破片、ツナ缶の汁を切ったものなどを混ぜて与えている。しかし、彼女はすべてを食べるのではなく、キブルをつまんで床に落とします。  時々、一口分を手に取り、私を見ながら口の中でご飯を転がし、それでも私を見つめたまま、口を開けてキブルを全部床に落としてしまうことがあります。</w:t>
      </w:r>
    </w:p>
    <w:p>
      <w:r>
        <w:rPr>
          <w:b/>
          <w:color w:val="FF0000"/>
        </w:rPr>
        <w:t xml:space="preserve">イド275</w:t>
      </w:r>
    </w:p>
    <w:p>
      <w:r>
        <w:rPr>
          <w:b w:val="0"/>
        </w:rPr>
        <w:t xml:space="preserve">特に、あなたがそれを自分で行うことができ、他の当事者の助けを必要とするように忙しい場合は、多くの時間、お金、そしてもちろんエネルギーを節約するために、非常によく車を出荷する方法について知っておくことが非常に重要です。しかし、すべての会社があなたのニーズを最もよく理解しているわけではないので、あなたは右の会社を選択する際に本当に注意する必要があります。そして、それはあなたが特定の車の運送会社のサービスを使用することによって得ることができる利点と欠点を推定するために、車を出荷する方法を知っていれば、より有用であるかもしれません。このような場合、「勿論です。あなたが前に物事のこの種を扱っていない場合は、ちょうど非常によく、簡単に車を出荷する方法についての完全なヒントや情報を得るためにCarShipping.comを訪問することができます。このサイトは、車を出荷する方法についての完全なヒントを提供しませんが、それはまた、選択するためにあなたのために修飾されているいくつかの車の運送会社の完全なリストを提供する予定です。車の船積みの率と完全な見直される、前より最もよい車の運送会社を大いに容易そして速く見つけることができます。しかし、まだ、あなたは非常によく車を出荷する方法を知るために取得することが期待されます。ここにあなたが非常によくあなたの車を出荷することを行うことができるいくつかの方法があります。あなたが知っていなければならない最初の重要なことはあなたが選んだ車の運送会社とのあなたの交通機関のためのよい整理のある種類を作ることを確かめなければならないことである。またはそうでなければ、ちょうど利用できる代理店かブローカーとのあなたの整理をすることができます。競争価格を得たいと思えば、それはあなたに提供する価格がより競争であるので代理人およびブローカーの助けを使用するように提案されます。あなたがしなければならない第二の重要なことは、もちろん非常によくあなたのニーズを理解し、最高の車の運送会社を見つけることです。このような場合、carshipping.comにアクセスするのが最も良い方法でしょう。あなたが非常によく指摘したことの一つは、あなたがそれらとの問題があるときにお金の多くを支払うことからあなたを避けるために、車の運送会社から取得するすべての車のトランスポーターは、ライセンスされている必要があるということです。</w:t>
      </w:r>
    </w:p>
    <w:p>
      <w:r>
        <w:rPr>
          <w:b/>
          <w:color w:val="FF0000"/>
        </w:rPr>
        <w:t xml:space="preserve">イド276</w:t>
      </w:r>
    </w:p>
    <w:p>
      <w:r>
        <w:rPr>
          <w:b w:val="0"/>
        </w:rPr>
        <w:t xml:space="preserve">2012年10月25日 スタンダードブレッド・カナダ、いい加減にしろ 今や失脚し、屈辱を味わったドワイト・ダンカン財務大臣が、春にオンタリオ競馬業界について嘘や半分の真実を吹き込み始めたのを覚えているだろうか？私が思うに、もしあなたが自分の主張をするために虚偽に頼らなければならないなら、それはあなたの主張が弱くて嘘をつかなければならないか、あなた自身が事実を知らないかのどちらかです。ダンカンが競馬場でのスロット廃止キャンペーンを行ったのは、この2つが混在していたのだと思う。ダンカン氏とオンタリオ州首相のダルトン・マクギンティ氏は、ポール・ゴッドフリー氏のトロントでのカジノ誘致に乗せられ、赤字を減らすことに必死になり、事実やデューディリジェンスは重要ではないという決断を下したとき、オンタリオ州民のために働いていることを忘れてしまったことが大きな原動力となったと思います。ダンカン氏は、政府はもはや競馬業界に補助金を与える余裕はないと強調し、収入を税金と呼んだ。14年間、競馬場と騎手はスロット収入の一部を受け取っていたが、それは明らかにビジネスパートナーシップであり、補助金ではないし、間違いなく競馬場は税金を受け取っていなかった。OLGでさえ、財務報告書の中で、競馬場と馬主に支払われたお金を "コミッション "と呼んでいました。導入当時、オンタリオ州政府は収入源を探しており、スロットは既存のギャンブルセンター（競馬場）で簡単に導入できること、また、人々がスロット賭博に投票しても、競馬場以外で行われた場合はほとんどの管轄区域で否決されることを知っていたため、取引が行われたのである。また、カニバリゼーションが起こることもわかっていました（競馬場は、一部の顧客、顧客の賭け金を失い、ホースプレーヤーとして育つことのない長期的な潜在顧客も失うことになるのです）。明らかに、私たちが今見ているのは、もしレフェレンダム（自由党政権は「義務ではない」とした）が導入されれば、将来、競馬場以外の場所にカジノが建設されることはほとんどないだろう、ということだ。住民投票がなくても、OLGは多くの町や都市で、競馬場以外の場所にカジノを作るというアイデアを売り込むのに非常に苦労している。こんなに大変なことになるとは思っていなかったのでしょう。ゴッドフリー氏は、ダンカン氏やマクギンティ氏に、競馬場以外の場所でギャンブルを拡大するのは簡単なことだと説得したのでしょう。現実には、オンタリオ州でカジノを受け入れているのは、ほとんどの場合、競馬場だけである。この事実は、OLGがその収入源を維持するためにレーストラックに依存していることを意味し、今後、それはどんな新しい契約から来るお金はほとんど補助金と呼ばれることができないことを意味します。では、それがスタンダードブレッド・カナダとどう関係するのか？さて、彼らは自分たちのケースを売り込むために、ダンカンのような戦術を使っている。特にある点についてだ。それは、私が過去にここで書いたことですが、OLGが現在も今後も実際に稼ぐ純収益の割合についてです。Standardbred Canadaとの私の不満は、彼らがOLG（政府）が古い契約の下で75％を作ったと述べながら、トラックでスロットはトラック、馬と自治体によって保持される25％をもたらしただけで、ビンゴホールには、今後ギャンブル収入の47％を受け取ると強調することでごまかしを永続させることであるということです。真実を大きくぼやかしている。ビンゴホールは収入の47％を確保することになっていますが、これはビンゴホールが経費を支払った後の話です。OLG Annual Reportの16ページを見ると、OLGはカジノ運営のために競馬場の経費を支払っており、その経費と、馬主、競馬場、自治体が受け取る25％を支払った後、48-49％程度の純利益になることがわかります。これが不採用となったコメントである。これは完全に事実であり、Standardbred Canadaは明らかにこのごまかしを続けようとしているので、掲載しなかったのです。「私は、監査役がこの件を調査することに同意しますが、47％対75％という言い方が常になされるのを見るのはうんざりしています。現実には、OLGは経費を差し引いた後、Slot at Racetracks Programから約47-49%の純利益を得ている（政府による過払い金のおかげで、運営経費は平均25%以上で、これは今ビンゴホールに提供しているものと同程度である）。司法省は、ここ数年のビンゴホールの買収について調査する必要がある。</w:t>
      </w:r>
    </w:p>
    <w:p>
      <w:r>
        <w:rPr>
          <w:b/>
          <w:color w:val="FF0000"/>
        </w:rPr>
        <w:t xml:space="preserve">イド277</w:t>
      </w:r>
    </w:p>
    <w:p>
      <w:r>
        <w:rPr>
          <w:b w:val="0"/>
        </w:rPr>
        <w:t xml:space="preserve">世の中はクソだ。もしあなたが独身なら、あなたはもうだめです。もしあなたが結婚しているなら、おそらく離婚することになるだろうから、あなたもやられたんだ。オンライン・デートが席巻しており、皆が言うようにひどい状況だ。一般人はネット上で、怠惰で、偽物で、必死で、気持ち悪い変人に変身している。それを証明するためにちょっとした実験をした。私はOkCupidで、Marla .という名前の私が作ったキャラクターをもとに、偽のプロフィールを作りました。マーラのプロフィールはこんな感じです。プロフィール写真には、私の顔、おっぱい、お尻、その他、私が肉体的に魅力的であることを示すものは一切写っていないことにご注意ください。おいおい、肩が熱いぞ。-- エド目標は、できるだけ奇妙で、無作法で、魅力のない人間になって、それでも男が私に話しかけてくれるかどうかを確かめることだった。この白人女に0.05秒以上話しかける奴がいるか？多くの人がそうだと思います。これは面白い。  私もOkCで同じようなものを作りました。  女性は男よりもう少し威厳と自尊心を持っているようで、面白い返事はあまり来なかった。  OkCのユーザー名= ChadAintBad 。   楽しんでください。これは本当に特別なことでも面白いことでもなく、この人が実際に書くべき面白い創造的なことを思いつかなかったので、ただ荒らしているだけです。この人たちのほとんどは本当にいい人そうだし、マーラのコメントに対して適切な不条理な反応をしています。もし女の子に便秘だと言われたら、冗談だと思って適当にあしらいますよね？でも、この20人全員を悪者にしちゃいましょうよ。Terence Ng 彼女にアプローチされたのなら同意しますが、彼らは彼女のプロフィールを見て、連絡を取ることを選択し、彼女が見せていない身体的特徴を褒め称え、さらにプロフィールを見ると、彼女はあらゆる意味で何もしていないにもかかわらず、価値があると考えたのでしょう。悪者にされたとは思えませんね。彼らが笑われてるのは 女の趣味が悪いからだ それに 少しでも楽しい相手や価値のある相手を 探すセンスもないカル「女の趣味が悪い」明らかに美について何も知らないね。彼女」に連絡を取って、顔は見えないけどイケメンだとわかると言った人の言うことは完全に正しい。マーラ」に使われた写真を見て、まったく同じことを思った。目が悪いのか？そうそう、顔やおっぱいやお尻が見えなくても、イケメンかどうかは普通にわかりますよね。Nothanks セクシーな肩でしたね!Terence Ng "Terrible taste in women "つまり、彼女のプロフィールを読んで、彼女に連絡し、彼女は思いつく限り最も不快で不愉快な方法で彼らに話しかけ、それでも彼らは彼女と付き合おうと追いかけてきたのです。だから、「楽しい」「価値がある」「プロフィール」「何もない」という文章を使ったのです。写真だけでなく、彼女の性格を表す言葉もあるでしょ？彼女の外見のことではないのです。こんなやり取りをして、それでも彼女を口説く価値があると思うのは、彼らの女性の趣味がひどいということだ。そして、彼女の潜在的な美貌だけで、下品で狂気的であるにもかかわらず、すべての努力に値すると思うことは、彼らがすべて良く見えるわけでもありません。美しさのことだと思っていると、ポイントがずれてしまいますよ。パーソナリティの問題だったんです。ジョー ここから得られるのは、誰かが必死だとか、変態だとか、そういうことではありません。知っておいてほしいのは、男性は女性の言うことを決して信用しないということです。もし女性が自分のことを魅力的でないと言っていても、その女性が立派に見えている可能性もあります。また、男性は機会があれば女性とセックスをします。これはニュースでしょうか？ここから知っておくべきことは、1）男性は女性のことを真剣に考えません。絶対に。2) 男性は女性のネット上での存在がそもそもおかしいことを知っているので、彼女が何を言ってもバカバカしくなるに決まっている。これらのことに同意しているわけではないし、これが事実であることは間違いなく悲しいことだが、この人がネットで何を言っても誰も聞いていなかった／誰も気にしていなかったことを驚くように行動してはいけない</w:t>
      </w:r>
    </w:p>
    <w:p>
      <w:r>
        <w:rPr>
          <w:b/>
          <w:color w:val="FF0000"/>
        </w:rPr>
        <w:t xml:space="preserve">イド278</w:t>
      </w:r>
    </w:p>
    <w:p>
      <w:r>
        <w:rPr>
          <w:b w:val="0"/>
        </w:rPr>
        <w:t xml:space="preserve">良いマナーとは、社会的に受け入れられ、尊重されるような振る舞いをすることで、他人に対する尊敬、配慮、思いやりを表します。優れたマナーは、知り合いやこれから出会う人たちと、より良い関係を築くのに役立ちます。ここでは、それを培う方法を紹介します。基本的なエチケット 1 基本的な礼儀作法を実践する .マクドナルドのカウンターにいる人にも、必要なときには「お願いします」「ありがとうございます」と言いましょう。あなたが礼儀正しく、尊敬の念を抱いていると、人々はそれに気づき、それが大きな意味を持ちます。また、うっかり誰かにぶつかってしまったときや、一時的にその場を離れなければならないときにも、「Excuse me」と言いましょう。2 他の人のためにドアを開けておく。男性でなくても、ドアを開けておくことはできます。もし誰かがあなたのすぐ後にドアに入ってくるなら、ちょっと間を置いてドアを開けたままにしておきましょう。相手が知らない人であれば、"After you, sir/ma'am" と言い、そうでなければ、sir や ma'am の代わりにその人の名前を使いましょう。もし、相手がドアを開けてもらうことに感謝するかどうかわからない場合は、丁寧に尋ねましょう。"May I get the door for you? "と言ってください。そうすることで、相手は受け入れるか断るかの機会を得ることができます。3 丁寧に話す .声の大きさは、相手に聞こえる範囲でできるだけ小さくし、スラングやフィラー語（「〜のような」「〜なので」など）を使わないようにしましょう。他の人が話しているときに、それを遮ったり、上書きしたりしない。聞き上手になる練習をし、自分の番が来たら話すようにしましょう。4 公共の交通機関では席を譲る .混雑した電車やバスの中で、立ち上がろうとしている人（高齢者、妊婦、荷物が多い人など）がいたら、席を譲ってあげましょう。お客様、私の席を譲っていただけませんか」と声をかけると、相手が気まずくならずにすみます。相手が断った場合は、"Please feel welcome to let me know if you change your mind"（気が変わったらいつでも言ってください）と、丁重に対応しましょう。5 人を祝福する .卒業や昇進など大きな成果を上げた人、結婚や出産など家族が増えた人、その他賞賛に値することをした人に、お祝いの言葉を述べましょう。良いスポーツマンになりましょう。レース、スポーツイベント、選挙、その他の競争において、自分に勝った人を祝福しましょう。6 礼儀正しいドライバーになろう .マナーを守って運転することは、時代遅れのように思えるかもしれませんが、実は安全のためなのです。以下のコツを守ってみてください。他の運転手が操作方法を知らないような四方停止に遭遇したら、先に行くように合図しましょう。歩行者に道を譲り、自転車にも余裕を持たせる。あなたの2トン車は、相手にとってあなたよりずっと危険であることを忘れないでください。尾行をしたり、車線に入るのを拒んだりしないでください。周りに人がいないと思っても、方向指示器を使いましょう。あなたが見ていないだけで、歩行者や自転車がいるかどうかはわかりません。7 挨拶の仕方を知っておく .インフォーマルな場であれ、フォーマルな場であれ、相手の存在を確認することはマナーの基本です。(これを怠ると、ほとんどの場面で侮辱とみなされます）どうすればよいでしょうか。家族や親しい友人と挨拶する場合は、カジュアルな挨拶で十分です。Hey, how's it going?" のような簡単なものでよいでしょう。年長者、仕事仲間、教会の指導者など、正式な知り合いに挨拶する場合は、特に指示がない限り正式な挨拶に徹しましょう。相手の肩書き（"Mrs. Jones" や "Pastor Smith" など）を使うか、"sir" や "ma'am" を使って挨拶をします。hey" や "hi" などのスラングは避け、フルセンテンスで話すようにします。Hello, Mrs. Jones.How are you today?" のような表現が適切でしょう。挨拶に必要なジェスチャーはすべて行う。非公式な挨拶の場合。</w:t>
      </w:r>
    </w:p>
    <w:p>
      <w:r>
        <w:rPr>
          <w:b/>
          <w:color w:val="FF0000"/>
        </w:rPr>
        <w:t xml:space="preserve">イド279</w:t>
      </w:r>
    </w:p>
    <w:p>
      <w:r>
        <w:rPr>
          <w:b w:val="0"/>
        </w:rPr>
        <w:t xml:space="preserve">このようなKayokoとの連携は可能でしょうか？弊社では、お問い合わせページに簡単なサポート依頼の入力機能を追加したいと考えています。現在、よくある質問に対する標準的な回答を定式化するプロセスを進めており、最終的にはカヨコの機能を利用して、顧客のキーワード入力に基づいて統合される記事のナレッジベースを作りたいと考えています。しかし、現在私たちが欲しいのは、名前/件名/メッセージ/キャプチャーを含むフォームだけです（必要であれば、フォームとPHPの送信処理を私たち自身でコーディングすることができます）。また、このような使い方について、どこで情報を得ることができるでしょうか？</w:t>
      </w:r>
    </w:p>
    <w:p>
      <w:r>
        <w:rPr>
          <w:b/>
          <w:color w:val="FF0000"/>
        </w:rPr>
        <w:t xml:space="preserve">イド280</w:t>
      </w:r>
    </w:p>
    <w:p>
      <w:r>
        <w:rPr>
          <w:b w:val="0"/>
        </w:rPr>
        <w:t xml:space="preserve">最近、太った女の子は好きじゃないというスレッドがいくつかありました。このような場合、どの程度の大きさの女性が良いのでしょうか？低・中・高 ( 投稿者: jojo1995 ) 最近、太っている女の子は嫌いだというスレッドがいくつかありました。このような場合、どのようにすればよいのでしょうか？僕は身長が170cmで、肩くらいの高さの女の子が理想です。身長は簡単に決められますが、体重はそう簡単ではありません。あまりスリムで棒みたいな子は好きじゃないんだ。きれいな体型の女の子が好きなんだ。元カノに連れられて（無理やり）買い物に行っていたので、服のサイズについては結構詳しいんですが、10号くらいの服がすごくいい！っていつも思ってます。でも、あまりこだわりはないんです。私はとてもオープンなので、その条件に完璧に当てはまらなくても、一緒にいて素敵で性格の良い人となら喜んで付き合うと思います!私はドレスのサイズが8で、それで満足しています。でも、私は背が低いので、そのせいかもしれません。理想的な体重は人によって違いますが、10～12号の女の子はカーヴィーで、まっすぐ伸びた小枝よりもセクシーだと思います。身長に関しては、男性によりますね。5.9cmくらいの女の子はラッキーだと思います。私はドレスのサイズが8で、それで満足しています。でも、身長が低いので、そのせいかもしれません。理想的な体重は人によりますが、10～12号の女の子は曲線的で、まっすぐ上下する小枝よりもセクシーだと思います。身長に関しては、男性によりますね。5.7cmくらいの女の子はラッキーだと思います。背が高すぎず、小さすぎず。私は170cmくらいで、サイズは8か10の間くらいです。上半身が長いので、足が長いといいなと思います(笑)あと、胸が大きいといいですね。でも、それ以外は自分の体に満足しています。12号まではデブとみなされるべきではないと思います。12号と14号はぽっちゃりと思われるかもしれませんが、それは身長と意見によります。自分の体に満足しているのであれば、人がどう思おうが関係ないでしょう。そうですね、場所によって違います。ここ香港では、ほとんどの女性がスリムでアスリートのような体型です。サイズ8はほとんどの人が着られないでしょう......多くの人は、身長175cmか170cmでXXSかXS（イギリスのサイズ表記は知りません）、もしくは「バギー」なものが欲しければSを着ます。私は、この国で「完璧」になるには、あと5～10ポンド痩せる必要があると言われました（私は8号サイズのイギリス人です）。日本や韓国ではもっとひどいと聞きますが、住んだことがないのでわかりません。私の出身地であるインドネシアでは、女の子は香港の女の子よりもずっと曲線的な体型をしている傾向がありますが、それでもとてもスリムなんです。8号以上になると、友人や家族、特に母親から「痩せなさい」とうるさく言われます。香港にも骨太の人はいますが、母親が他の母親に、娘がいかに太っているか、ぽっちゃりしているか、いかに痩せさせようとしているか、いつも不快な思いをさせられているようなものです。しかし、イギリスでは全く違うことがわかりました。私と同じくらいの体型の子や私より細い子もたくさんいますが、8号以上、8号から12号の間の体型の子もたくさんいると思います。それが良いことなのかどうかは分かりませんが。しかし、良いサイズというのはなく、自分がどうであるかということであり、それを変えるのは難しいかもしれません。自分らしさに満足し、十分な魅力がないと悩んでいるのであれば、誰にでも誰かがいることを忘れないでください。私は一番背が高いわけではありません。</w:t>
      </w:r>
    </w:p>
    <w:p>
      <w:r>
        <w:rPr>
          <w:b/>
          <w:color w:val="FF0000"/>
        </w:rPr>
        <w:t xml:space="preserve">イド281</w:t>
      </w:r>
    </w:p>
    <w:p>
      <w:r>
        <w:rPr>
          <w:b w:val="0"/>
        </w:rPr>
        <w:t xml:space="preserve">Dee Baxter Drake Research Instituteは、Dee Baxter Drake Industriesの業務に関する情報および教育ポータルサイトです。その目的は、私たちの仕事に関する情報を発見し、私たちの最新のイノベーションを理解してもらうことです。未来の医療は予防医学になる？人は生きている間に、さまざまな医療問題に直面することになります。  その中には、インフルエンザや風邪のような一般的なものもあれば、がんのような大問題に発展するものも少なくありません。  このような場合、人々は医療従事者の助けを求めることになります。  このような場合、人々は医療従事者の助けを求めることになります。時が経つにつれ、医師は患者を治療する能力を高め、過去には生命を脅かしたかもしれない病気を治すことができるようになりました。現代医学の進歩により、多くの医師が「.NET」と呼ばれる治療を行うようになった。  この種の医療で最もわかりやすい例は、人の扁桃腺を切除することです。  この扁桃腺という器官は、ほとんど何の役にも立たないのですが、後々大きな問題になることでよく知られています。  扁桃腺の問題は、過去数十年の間に、かなり深刻な問題になっています。  このような事態を防ぐために、医師は扁桃腺を幼少期に切除することを日常的に行っています。  そうすることで、患者さんに悪い影響を与えることなく、年をとってから起こるさまざまな問題を防ぐことができるのです。予防医学は、まだ歴史が浅いのです。  多くの医師は、すでに起きてしまった問題を治療するのみです。  がんからエイズ、アレルギーに至るまで、治療が必要なほど深刻な問題になってから治療するのが普通である。  その理由の一つは、医師が患者に最適な治療法を選択するためには、徹底的な診断が必要だからです。  そのため、医師が最適な治療法を選択するためには、問題が深刻化することが必要なのです。しかし、予防医学が進まない理由はもう一つある。  多くの国で医療費が高額なため、適切な治療を受けることが困難になっているのです。  多くの場合、健康保険で大部分をまかなえるからこそ、ある治療が受けられるのです。  もし、自費診療を強いられると、適切な治療が受けられなくなるケースもあるのです。  問題は、治療時期や治療方法を決定するのは、医師や患者ではなく、保険会社であることが多いということです。保険会社は、患者の運命を決定する際に、医師の診断に頼ることがほとんどです。  医師は、処方された治療を受けなければ、その人の生活の質が大きく低下することを証明できなければならない。  場合によっては、保険会社が支払いに応じる前に、医師が患者さんの病気が生命を脅かすほど深刻であることを証明する必要があります。  このことは多くの問題を引き起こし、医師の手を縛り、たとえ専門家の意見として適切な医療処置が必要であると感じたとしても、それを妨げるという効果をもたらしている。この障害の理由は、純粋に金銭的なものです。  医療処置には何千ドルもかかることがあり、ビジネスとして、健康保険会社は間接費をできるだけ抑えようとする。  複雑な処置のために支払いをすることは、彼らの利幅を削り、ビジネス全体を害することになる。  しかし、問題は、このような手続きは、長い目で見れば、実際にはもっとコストがかかるということです。  生命を脅かすような医療問題が発生するまで待つ必要がある場合、その治療は、未然に防ぐために何かをしていた場合よりもはるかに複雑で高価なものになることが多いのです。深刻な、時には生命を脅かすような状態にある人々に複雑な医療を施すためのコストは、周囲に分散されます。  保険料を払う人は、より多くのお金を払わなければならない。  国が支援する保険に依存する患者は、少ない資源をより多く使うことになり、税金が上がる。  一方、予防医学は、特定の問題が発生する前に簡単に解決できるため、即時かつ複雑な処置の必要性を減らすのに役立つだろう。  しかし、本当に効果的であるためには、医師が何年も先の患者さんの症状を予測することが必要です。私たちの科学者たちが遺伝子研究で達成しようとしているのは、そのようなことなのです。  生きている人間すべてに内在する遺伝子コードを特定・解読し、深刻な症状に陥っている患者と照合することで、医師が一般的な問題を予測できるようになるかもしれないのです。  健康な患者が医師のもとを訪れ、医師がさまざまな検査を行う。  これらの検査から</w:t>
      </w:r>
    </w:p>
    <w:p>
      <w:r>
        <w:rPr>
          <w:b/>
          <w:color w:val="FF0000"/>
        </w:rPr>
        <w:t xml:space="preserve">二百八十二</w:t>
      </w:r>
    </w:p>
    <w:p>
      <w:r>
        <w:rPr>
          <w:b w:val="0"/>
        </w:rPr>
        <w:t xml:space="preserve">ハロウィンの日に殺されないようにするためのガイドがあまりにも多く出回っています。一年で一番怖いこの時期、私が心配するのは、2015年までに殺人犯がいなくなり、回避方法を知っている犠牲者だけが残って、何も怖くなくなることです。連続殺人犯のいない世界で、私たちはどのように子供たちを育てればいいのだろうか。娘たちを怖がらせて、適切な時間に帰宅させるために、誰が影に潜んでいるのだろうか？これは、暗闇の代理人、窓際の顔役、クモを引き剥がし、自分の中の何かを解き放った子供たちのためのガイドブックである。これは連続殺人の初心者向けガイドです。(始める前に、少し時間をとって、自分が本当に連続殺人犯かどうか自問してほしいのです。なぜなら、もしあなたが現時点で連続殺人犯でないなら、これから言うことやリンクすることは、かなり苦痛になる可能性があるからです。切断、レイプ、カニバリズム、そして赤ん坊の殺害もあるんだ。基本的に、この記事全体には、月と同じ大きさのトリガー警告がついています。もしあなたが繊細な性格なら -- あるいはおそらく普通の性格なら -- この機会に身を引いて、代わりに子犬でも見ていてください。ありがとうございました。またのお越しをお待ちしております。）1.Murder この仕事では、入門のハードルは決して高くはない。ただ、人を殺せばいいのです。必要なのは動機と冷徹な決意だけで、まず動機については議論の余地があります--「退屈していた」というのはよくある弁明でしょう。退屈だったから」というのはよくある言い訳でしょう。ロンドンの夜行バスに乗ったことがある人は多いでしょう。つまり、退屈しているときは「Battlestar Galactica」とふわふわの子猫の首を絞めるのが好きなんですが、それはともかくとして......なでなで！？なでなでする子猫が好きなんだ！なんてわかりやすいタイプミスなんだ。バックスペースはどうするんだ？気にしないでください、勢いがあるんです。2.犠牲者の選択 これは簡単なことです。みんなひどいもんだ。バンディ、チクタリオ、バーコウィッツなどの偉人たちは、自分が世界のほとんどの人口より本質的に優れていると信じていた。で あなたは偉いんでしょう？人によっては最も偉大だと言うかもしれない。ただ1つ選べよ、頼むから。考え過ぎないように。3.3. カリスマ性に磨きをかける あなたの美貌と楽な魅力があれば、誰でも何にでも口を出すことができます。ハンサムな教師にこう言うんだ "町から3時間離れた廃屋に行かないか？" "ヴィゴツキー教育理論について考えがあるんだ"。そして、これが一番いいところだ。彼は君を信用する。なんて馬鹿なんでしょう？誰もそいつを見逃すことはないだろう。ハロウィン・パーティーの後、どこに行ったか聞く人がいるのか？もちろん、そんなことはない。彼は愛されてない。みんな愛せないんだとにかく、その時はその時だ。楽しむかもしれないし、楽しめないかもしれない。後悔するかもしれないこの時点では知る由もない。ただ、ある時期を過ぎると、臓器が雪崩のように、あるいはソリティアが本当にうまくいったときのように、暗闇が必然的にやってくることは知っている。4.4. I Can't Believe I Almost Forgot: Taunt the Fuzz, This is Very Important Oh, yeah.そうなんだ。この部分。この部分が好きなんだ。いいか、よく聞け。ボディに、ああ、「名刺」を、芸術的に配置するんだ。ただ単に...何？なんだそれ？印刷に間に合わなかったのか？ハロウィンで増える 殺人鬼の名刺を 忘れたのか？次の殺しの詳細を記した 警察への手紙も書かなかった？おばあちゃんの歯をハンマーで砕いて パンツで絞め殺さなかったか？いいんだ、相棒君はそういうタイプの殺人鬼じゃないだろう。それでいいんだ。多くの殺人鬼はそういうタイプの殺人鬼じゃないから。そういう奴は変だ 毎回同じようにやるだけだ決して混ざり合わない。創造性に欠けるんだで</w:t>
      </w:r>
    </w:p>
    <w:p>
      <w:r>
        <w:rPr>
          <w:b/>
          <w:color w:val="FF0000"/>
        </w:rPr>
        <w:t xml:space="preserve">イド283</w:t>
      </w:r>
    </w:p>
    <w:p>
      <w:r>
        <w:rPr>
          <w:b w:val="0"/>
        </w:rPr>
        <w:t xml:space="preserve">ホームレスとして地方議会に申請する 地方議会は、ホームレスの人々が申請をすれば、一時的な住居を提供し、長期的な住居を探す手助けをする義務がある。また、意図的にホームレスになったわけではなく（家賃を払わなかったり、住めるはずの家を手放したりした場合）、次のいずれかに該当する場合は、支援を行う必要がある。これらのテストに「不合格」な人には、他の支援が提供されることもある。例えば、カウンシルは、資格の有無、優先順位の高いニーズ、意図的なホームレスかどうかに関わらず、住宅に関するアドバイスを必要とする地区内の全ての人が無料で利用できるようにしなければならない。ホームレス支援は、イングランドとウェールズの全てのカウンシルに申請することができる。申請者がホームレスの資格を持ち、優先的に支援を受ける必要があると判断された場合、カウンシルは、そのケースをさらに調査する間、緊急の宿泊施設を提供しなければならない。緊急の場合は、申請受付が再開されるまでの間、夜間や週末に宿泊施設を提供する手配をする。緊急の場合、このサービスは、以下の方法で見つけることができます。ほとんどの場合、カウンシルからの援助を希望する人は、世帯全員の身分証明書、移民の身分証明書、以前住んでいた場所の証明書を提出する必要があります。必要な書類の種類については、こちらをご覧ください。正当な理由で書類が入手できない場合、カウンシルの担当者は、他の安全な身分証明書の提示を求め、移民状況を確認するためにホームオフィス（適切な場合）に連絡する許可を得ることがあります。ホームレスとして限られた援助しか受けられない場合（例えば、優先的なニーズがない、あるいは意図的にホームレスになっているなど）、カウンシルの待機者リストや住宅登録に載せることができる。ハウジング・ライツのウェブサイトは、CIHとHACTがBuilding and Social Housing Foundationからの支援を受けて共同開発したものです。執筆はSue LukesとSam Lister（CIH）が担当し、John Perry（CIH）がコーディネートしています。ウェールズに関する資料はShelter Cymru（ウェールズで包括的なアドバイスサービスを提供している）と共同で作成し、スコットランドに関する資料はTC Young（スコットランドの社会住宅弁護士）と共同で作成しています。ウェブデザインはCurrantが担当しました。</w:t>
      </w:r>
    </w:p>
    <w:p>
      <w:r>
        <w:rPr>
          <w:b/>
          <w:color w:val="FF0000"/>
        </w:rPr>
        <w:t xml:space="preserve">イド284</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会員資格は自動的に79ドルで1年間有効なものにアップグレードされます。形式 本の説明 発売日2012年1月3日発売 ザケス・ムダは独立時代の南アフリカで最も高く評価されている作家です。彼の8つの小説は、アパルトヘイトに対する民衆の闘いという従来の物語をはるかに超えた冒険的な物語を語っています。この回顧録では、祖国の政治と交差しながらも、芸術家、恋人、父親、教師、そしてボンヴィヴァンの古典的な冒険物語を中心に、彼の人生が語られている。ザネムブラ・ムダは1948年に弁護士の家庭に生まれ、ソウェトの野心的な教育熱心な黒人階級に育った。15歳で南アフリカからバスートランド（レソト）へテレ川を渡り、パン・アフリカ主義会議の「創立精神」である父と同じように亡命した。亡命は辛かったが、それはムダの青春の1ページに過ぎない。祭壇の少年として奉仕し（そして神父に食い物にされ）、シービーンの少女とたわむれ、人種差別主義者のボーア人を恐れ、PACの文学と並んで漫画を読み、ドヴォークやコルトレーンの音楽にひかれ、初めて物語を書いた--そしてどこに行っても彼を部外者にしてしまう物事の根幹の空虚さを感じていたのである。ソウェトの反乱で政治家になり、劇作で南アフリカに戻り、有名なマーケット・シアターのレジデント・ライターになった。このような中で、ムダは自分らしさを失わないために奮闘し、『時には空虚に』では、独立によって南アフリカ人個人のあらゆる物語を描く道が開かれたことを示している。ザケス・ムダは、独立時代の南アフリカで最も高く評価されている作家である。彼の8つの小説は、アパルトヘイトに対する民衆の闘いという従来の物語をはるかに超えた冒険的な物語を語っている。この回想録では、祖国の政治的な動きと交差しながらも、芸術家、恋人、父親、教師、そして陽気な人々の古典的な冒険物語を中心にした彼の人生が語られている。ザネムブラ・ムダは1948年に弁護士の家庭に生まれ、ソウェトの野心的な教育熱心な黒人階級に育った。15歳で南アフリカからバスートランド（レソト）へテレ川を渡り、パン・アフリカ主義会議の「創立精神」である父と同じように亡命した。亡命は辛かったが、それはムダの青春の1ページに過ぎない。祭壇の少年として奉仕し（そして神父に食い物にされ）、シービーンの少女とたわむれ、人種差別主義者のボーア人を恐れ、PACの文学と並んで漫画を読み、ドヴォークやコルトレーンの音楽にひかれ、初めて物語を書いた--そしてどこに行っても彼を部外者にしてしまう物事の根幹の空虚さを感じていたのである。ソウェトの反乱で政治家になり、劇作で南アフリカに戻り、有名なマーケット・シアターのレジデント・ライターになった。このような中で、ムダは自分自身であり続けようと奮闘し、『時には空白もある』では、独立が、あらゆる種類の個々の南アフリカ人の物語に道を開くことを示す。{"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w:t>
      </w:r>
    </w:p>
    <w:p>
      <w:r>
        <w:rPr>
          <w:b/>
          <w:color w:val="FF0000"/>
        </w:rPr>
        <w:t xml:space="preserve">イド285</w:t>
      </w:r>
    </w:p>
    <w:p>
      <w:r>
        <w:rPr>
          <w:b w:val="0"/>
        </w:rPr>
        <w:t xml:space="preserve">Deniro Farrar x Flosstradamus -- 'Look At The Sky'｜新曲 Deniro FarrarとFlosstradamusのコラボについて話したのを覚えているだろうか？その言葉通り、彼は故郷のノースカロライナから飛び立ち、聖書の三賢者のようなシーンで「Look At The Sky」を贈るためにブログ界を雄大に駆け抜けた。そして、この曲は乳香と没薬を賭けてもいい、まさに金字塔である。チャイタウンの建築家が作り上げた幽玄な音空間の中に、デニーロの真骨頂である不明瞭な小節がトンネル状のシンセとアンビエントメロディーを通して響き、文字通り宇宙から「空を見ている」ような感覚を与えてくれるのである。この曲は、土曜日の夜にBBC Radio 1の番組「Diplo &amp; Friends」で初公開されました（つまり、これは本物だということです）。FlosstradamusとFarrarはコラボEPを制作しているようなので、頻繁に興奮するエピソードにお付き合いください。</w:t>
      </w:r>
    </w:p>
    <w:p>
      <w:r>
        <w:rPr>
          <w:b/>
          <w:color w:val="FF0000"/>
        </w:rPr>
        <w:t xml:space="preserve">アイディー二八六</w:t>
      </w:r>
    </w:p>
    <w:p>
      <w:r>
        <w:rPr>
          <w:b w:val="0"/>
        </w:rPr>
        <w:t xml:space="preserve">2002年7月26日 クリストファー・ウッド オーウェルの勝利 イギリス人の心の中にあるジョージ・オーウェルの曖昧な位置は、不思議なものである。なぜ、私たちは皆、崇拝と敬意を払うために列を作らないのだろうか？支持する理由は明白だ。オーウェルの小エッセイを一冊でも読めば、その独特の明晰で清冽な文体を味わえるだけでなく、人間の最も良識的で善良な部分をすべて突きつけられる。オーウェルは、良識、誠実さ、平明さ、常識を体現していた。彼は勇敢だった。彼はカントを軽蔑した（カントという言葉が使われなくなったのは、この言葉がどこにでもあることの表れであって、その逆ではない）。彼は、政治家が売りつける欺瞞から身を守るために、明瞭な文章を書くことを提唱しました（「もしあなたが英語を単純化すれば、正統派の最悪の愚行から解放されるでしょう。）また、相手が誰であろうと弾圧を糾弾し、偽善や嘘に鋭敏でした（どの程度敏感かは議論の余地がありますが、Ben Pimlott: "Orwell sniffs orthodoxy at a 100 yards", Timothy Garton Ash: "He can spot a double standard at 500 yards")．多くの美徳に恵まれた彼は、そのすべてに謙虚さをもって臨んだ。クリストファー・ヒッチェンズは『オーウェルの勝利』の中でこの表現を否定しているが、オーウェルは彼を知る一部の人々から聖人とみなされていた。この言葉が神や教会から切り離されるなら、不適切な蔑称とは言えないだろう。ともあれ、これらは誰もが祝福できる資質ではないのだろうか。いや、もちろんそんなことはない。私たちは美徳の模範を温かく見守ることはできない。オーウェルの基準は、どうしようもなく高いものだった。あれほど優れた人物は敬虔でなければならない、と私たちは感じる。スペインでファシストと戦って喉を撃たれ、その後慢性的な体調不良に見舞われ、警告の書『Nineteen Eighty-Four』を書き上げた直後に死去したオーウェルは、我々すべてを救うために死んだのではないかという嫌な疑念を残しているのである。オーウェルは20世紀に警鐘を鳴らしたが、他の内部告発者と同様、彼が受けた感謝には大きな反感が含まれている。オーウェルの輝く鎧に隙間がないか、綿密に調べる産業が発展してきた。彼は本当に象を撃ったのだろうか？外務省に旅行者のブラックリストを提出したのだろうか？イートン校出身者が労働者階級について何か知っているのだろうか？ソビエト連邦の崩壊は『1918-48-Four』を否定していないのか？ヒッチェンス氏は、『1918-48-Four』を正当化するために北朝鮮に注目するが、そこまでする必要はないだろう。彼はまた、オーウェルに対する反感が、今日多くの人が理解できないが、彼が見たままの真実を伝えようとしたことに大きく起因しており、そのために必然的にあらゆる種類の利害関係者や禁忌を犯すことを必要としたことを示す。当時の左翼知識人、親ソビエトロシア、反英国、オーウェルから見れば正統派を好み、権力崇拝に傾倒する罪深い存在に、特別の痛打を与えたのである。英国の知識人なら誰でも、『ゴッド・セイブ・ザ・キング』の演奏中に、貧しい箱から物を盗むことよりも、もっと恥ずかしいと思うだろう」と、オーウェルは書いている。右派はこれよりひどい目にあった。しかし、彼の愛国心はジンゴイズム的なものではなく、開かれたものであり、彼がイギリス人に認めた資質は、せいぜい混じりけのないものであり（「芸術的無神経さ、優しさ、合法性の尊重、外国人に対する疑念、動物に対する感傷、偽善、誇張された階級区分、スポーツへのこだわり」）、いずれにしても、イギリスにおける「階級なき、所有権のない社会」の出現を支持したのである。実際、オーウェルを懐に抱く政治家は、自分がヤマアラシであることをすぐに知ることになる。彼は「いかなる政治的規律も受け入れることは、文学的誠実さとは相容れないようだ」と主張し、おそらく「文学的」を抜かしても嫌がることはなかっただろう。それ以外にはありえない</w:t>
      </w:r>
    </w:p>
    <w:p>
      <w:r>
        <w:rPr>
          <w:b/>
          <w:color w:val="FF0000"/>
        </w:rPr>
        <w:t xml:space="preserve">アイディー二八七</w:t>
      </w:r>
    </w:p>
    <w:p>
      <w:r>
        <w:rPr>
          <w:b w:val="0"/>
        </w:rPr>
        <w:t xml:space="preserve">グッドマングループは、Krakw近郊のModlniczkaにあるKrakw Airport Logistics Centreの第4倉庫の第2期工事を完了しました。12,250mの施設の85%のスペースは、ロイヤルカナン、ログファルマ、DBシェンカー・ロジスティクスなどの顧客にリースされています。7月に完成した第1区画の面積は6,100 m、新たに完成した区画の面積は6,150 mで、現在この物流センターでは50,000 mを超える倉庫スペースがリースされています。当社の主力ロジスティクスセンターの1つである同センターの新たな施設の引き渡しを受けられることを嬉しく思います。空港や高速道路A4へのアクセスが良いだけでなく、立地条件の良さや倉庫の質の高さがお客様に評価されていることがわかります」と、ポーランド地域担当ディレクターのBlazej Ciesielczakは述べています。DB Schenker Logisticsは、倉庫の第2フェーズで4,400 mをリースしており、同社はすでにKrakw Airport Logistics Centerの7,600 mのクロスドックをリースしています。1,750 mのユニットがまだリース可能です。現在、同ロジスティクスセンターでは50,000 m以上の倉庫スペースがリースされており、これは総容量の3分の1に相当します。?ポーランドでも、グローバルプレイヤーとしてグッドマンとの関係を続けていきたいと考えています。クラクフ近郊の新たな投資により、荷物の安全性が向上し、当社のサービスの質がさらに高まります」と、Schenker Sp.z o.o. のCEO、Janusz Grskiは述べています。</w:t>
      </w:r>
    </w:p>
    <w:p>
      <w:r>
        <w:rPr>
          <w:b/>
          <w:color w:val="FF0000"/>
        </w:rPr>
        <w:t xml:space="preserve">イド288</w:t>
      </w:r>
    </w:p>
    <w:p>
      <w:r>
        <w:rPr>
          <w:b w:val="0"/>
        </w:rPr>
        <w:t xml:space="preserve">この掲示板で表明された意見はファン自身によるものであり、必ずしもマンチェスター・ユナイテッドまたはその代表者の意見を反映するものではありません。この掲示板の閲覧やメッセージの投稿は、フォーラム規約が適用されます。Re:クレバリーやアンダーソンはどうすればいいのでしょうか？Re:クレバーリーとアンダーソンは何をしなければならないのでしょうか？クレバリーとアンダーソンは何をしなければならないのか？私もそう思います。ディフェンスは怪我のためにローテーションしなければならないが、中盤のセンターとセンターバックはローテーションせず、一貫性を保つよう努力する必要がある。フォワード、ウイング、そしてフルバックだけがローテーションされるべき選手だと私は思います。クレバリーとアンダーソンは何をしなければならないのか？ ziggyp1: 昨年の開幕以来、クレバリーとアンダーソンのコンボについて、誰もが口を揃えて言っています。個人的には、彼らはどんな形であれ、ワールドビーターではないと思っています。私にとっては、スコールズの方が二人よりもまだましです。昨シーズンの二人の活躍はごく短い期間でしたが、それは二人だけでなく、全員が自分のゲームに参加していたからです。今シーズンは、二人とも試合に出場しましたが、あまり良い出来ではありませんでした。2人を個別に見てみると、プレミアで彼らより優れたセンターミッドを簡単に10人挙げることができる。マン・シティ、バイエルン・ミュンヘン、レアル・マドリード、バルサ、我々は遅れをとっている。これら全てに少なくとも2人のワールドクラスのセンターミッドがいる。私たちにその一人がいるかどうかはわかりません。スコールズはいますが、もうすぐ38歳です。*Shakes head in dismay* It wasn't good?私たちはフルアムに3対2で勝ち、最後の20分を除いてすべてを支配した。本当は前半の終わりまでに5対0で勝っているべきだったし、ニューカッスル戦でもポゼッションの大部分を持ち、2対1で勝った。それがどう良くないのか、私にはわかりません。彼らはあまりチャンスに恵まれていないが、与えられたチャンスを最大限に生かしている。毎週コンスタントにプレーしている中盤の選手と比較して判断するのは不公平だ。クレバリーとアンダーソンが活躍し、トップチームの中盤がそうでない今こそ、彼らに自分たちの力を証明するチャンスが与えられるべきと思う。Re:クレバリーとアンダーソンは何をしなければならないのでしょうか？ 昨年の開幕以来、クレバリーとアンダーソンのコンボについて、誰もが口を揃えて言います。個人的には、彼らはどんな形であれ、ワールドビーターではないと思っています。私にとっては、スコールズの方が二人よりもまだましです。昨シーズンの二人の活躍はごく短い期間でしたが、それは二人だけでなく、全員が自分のゲームに参加していたからです。今シーズンは、二人とも試合に出場しましたが、あまり良い出来ではありませんでした。2人を個別に見てみると、プレミアで彼らより優れたセンターミッドを簡単に10人挙げることができる。マン・シティ、バイエルン・ミュンヘン、レアル・マドリード、バルサ、我々は遅れをとっている。これら全てに少なくとも2人のワールドクラスのセンターミッドがいる。私たちにその一人がいるかどうかはわかりません。スコールズはいますが、もうすぐ38歳です。*がっかりして頭を振っている* Re:クレバリーとアンダーソンは何をしなければならないのでしょうか？Manc263: 我々は、バルセロナを除いて、ポゼッションを支配しながら、彼らと共に全ての試合に勝ってきた。トップチームの中盤はひどいプレーをしているのに、それでも彼らを起用しない。ポグバについて具体的に話しているわけではないが、ある種のユース選手たちが、実質的にトップチームでプレーするチャンスがないと判断し、去っていくのは理解できる。サブのMFはトップチームよりも良いプレーをしているのに、トップチームはまだプレーしている、彼らは落とせないようだ。ユースの選手には、ユナイテッドの試合でコンスタントに良いプレーをしたことに対する賞がないようだ。キャリック、スコールズ、ギグスのいずれも、過去2試合でのお粗末なパフォーマンスから、プレーするに値しないため、この2人はクルージュ戦でプレーしなければならない。スコールズとギグスは、キャピトル・ワン・カップでユースと一緒にプレーすることに降格させるべきだと思う。ということで、明日も楽しみにしています。Re:クレバーリーとアンダーソンは何をしなければならないのでしょうか？クレバリーやアンダーソンは何をしなければならないのでしょうか？我々は、バルセロナを除いて、この2人を起用したすべての試合でポゼッションを支配し、勝利を収めてきた。トップチームの中盤はひどいプレーをしているのに、それでも彼らを起用しない。ポグバについて具体的に話しているわけではないが、ある種のユース選手たちが、彼らにとっては実質的にチャンスにならないことを目の当たりにして去っていくのは理解できる。</w:t>
      </w:r>
    </w:p>
    <w:p>
      <w:r>
        <w:rPr>
          <w:b/>
          <w:color w:val="FF0000"/>
        </w:rPr>
        <w:t xml:space="preserve">イド289</w:t>
      </w:r>
    </w:p>
    <w:p>
      <w:r>
        <w:rPr>
          <w:b w:val="0"/>
        </w:rPr>
        <w:t xml:space="preserve">キツラノブルー版とキツラノホワイト版のどちらかがFlyingFlipsで上位に選ばれれば、生産に入り、夏までには一足で蹴ることができるようになるかもしれません。そして、気持ちよくペアを購入することができるのです。FlyingFlipsでは、ビジネスとコミュニティーの哲学として、「恩返し」を根幹に据えています。私たちのミッションの中心にあるのが、Give-a-Flying-Flipプログラムです。フライングフリップを1本お買い上げいただくごとに、双子のフリップを必要としている人にプレゼントします。</w:t>
      </w:r>
    </w:p>
    <w:p>
      <w:r>
        <w:rPr>
          <w:b/>
          <w:color w:val="FF0000"/>
        </w:rPr>
        <w:t xml:space="preserve">イド290</w:t>
      </w:r>
    </w:p>
    <w:p>
      <w:r>
        <w:rPr>
          <w:b w:val="0"/>
        </w:rPr>
        <w:t xml:space="preserve">このブログを始めるにあたって、私が最も楽しみにしていたことのひとつが、素晴らしい新しい音楽を友人たちと共有することです（ご存知のように、このブログを始めてから4、5年になります）。  そして、他のアーティストについての私の考えを皆さんと共有し、そのアーティストがここVergence Projectで行うことにどのような影響を与えているかを共有することが大好きなのです。そこで......新しいブログのカテゴリーを紹介させてください。お気に入りの新曲 - Dave Matthews Band, Away from the World .  先週末、友人がこの曲を教えてくれたのですが、正直言って、惚れ惚れします。  iTunesのカウンターによると、すでに27回聴いているようで、うーん......これは潜在的な強迫性障害の傾向を明らかにするのにちょっと近すぎるかもしれないけれど、本当に気にしない。  ただ、一聴するごとにやりがいを感じていることは否定できない。心を和ませ、体をリラックスさせ、魂を充電してくれる素晴らしい芸術ほど素晴らしいものはない。  そして、偉大なアーティストほど、複雑なリズムと歌詞を織り込んで、聴く者を何度も何度も惹きつけてやまないものはない。  それは賞賛に値するものです。  憧れの存在だ。私の友人は知らなかったのですが、DMBは私たちのソングライティングに長い間インスピレーションを与え続け、AMBERGRISの2曲のDiamondの創造性に大きな影響を与えました。  この2曲、「Rough Diamond」と「Diamond in the Rough」（トップページとサイドバーにあるサウンドクリップをご覧ください）は、2012年の春にHis &amp; Hersソングペアとして書かれたものです。徳の高い人、立派な人というのはどういう人なんだろうというコンセプトで、この双子の曲の歌詞が生まれました。AMBERGRISでは順番が違いますが（実際はRough Diamondがオープニングだと思います）、この2つのDiamondsはレコードの4曲目と5曲目として一緒に書かれたものなんです。  そして実は、今ではとてもお気に入りの1曲となり、最初のビデオにもなるかもしれないDitRは、最初は捨て曲だったんだ。  DMBの "Satellite "という曲を分解して出てきたアイデアを遊んでいたら、最後の最後に追加されたんだ。この曲で最初に興味を惹かれたのは、メーターが変化していくところでした。  6音で構成された曲のクールなところは、2連符（2音で3セット、1-2, 3-4, 5-6のような感じ）や3連符（3音で2セット、1小節2拍の感じ、1-2-3, 4-5-6 など）のセクションに分けることができるところです。  この曲では、それをさらに一歩進めて、2連符のアップビートを強調し、シンコペーションのリズムをとてもカッコよく演奏しています。  この曲のイントロとバースは2連符で、サビで3連符になります。  すごいですね。  それに面白い楽器編成と素晴らしい音楽性が加わって、まさに圧巻です。さらに、この曲の魅力は、Dave Matthewsの初期の曲、"After Her "を発展させたものであることがわかったんだ。似たような音楽で、歌詞はまったく違う。音楽制作を学ぶために旅立ったとき、私が最も学びたかったことのひとつは、クリエイティブなプロセスそのものでした。アイデアはどこから出てくるのか？  どのように組み合わせるか？  他の演奏者、プロデューサー、エンジニア、ミックス/マスターは、最終的にどのような役割を果たすのか？  偉大な芸術はどのように作られるのか？どのように熟成され、進化していくのだろうか？デイヴ・マシューズがこの作品の歌詞をどうして今のようなものに変えたのか、知りたくてたまらない......。でも、私たちの曲については、疑問に思う必要はないんです。  スタートから進化したフィニッシュまで、すべてのプロセスに携わってきたんだ。  そして、そのプロセスを皆さんと共有できるのは楽しいことだと思います。  何が始まり、何が終わるのか、そして自分のアイデアがどのように似てくるのか、見てもらうことができる。フィルが本当に得意なのは、インスピレーションやアイデアの断片を、美しい多層的な楽器編成で、まとまりのある詩へと作り上げることです。  クラシック音楽の作曲家がオーケストラ曲のスコアを描くのと同じようにね。</w:t>
      </w:r>
    </w:p>
    <w:p>
      <w:r>
        <w:rPr>
          <w:b/>
          <w:color w:val="FF0000"/>
        </w:rPr>
        <w:t xml:space="preserve">ID 291</w:t>
      </w:r>
    </w:p>
    <w:p>
      <w:r>
        <w:rPr>
          <w:b w:val="0"/>
        </w:rPr>
        <w:t xml:space="preserve">カンザス州ワイアンドットネーションについて カンザス州ワイアンドットネーションは、かつて「不在者」または「市民階級」のワイアンドットインディアンとして知られていた人々から構成されています。カンザス州のワイアンドット族は、現在、アメリカ内務省インディアン局へ連邦政府の承認を申請中で、1959年に法人化されました。カンザス州ワイアンドットネーションは、ワイアンドットの歴史と文化の保存、カンザス州カンザスシティのヒューロンインディアン墓地の保存、保護、修復、維持に専念しています。ウェンダット連合軍 カンザス州のウェンダット族は、ウェンダット連合軍のメンバーであることを誇りに思っています。ウェンダット連合は、1999年8月27日にミッドランドオンタリオで、カンザス州のウェンダット族、オクラホマ州のウェンダット族、アンデルドン州のウェンダット族、ウェンダケのヒューロンウェンダットの指導者によって再確定されました。和解の儀式 Ed Pelletier - 和解の主催者 Darren English - Wyandot Nation of Kansas Wyandot Nationの代表は、1999年6月4日と5日にオンタリオ州ミッドランドで行われた和解の儀式に参加しました。この式典は、ウェンダット族連合の再編成の第一歩となりました。各情報提供者は、カンザス州ワイアンドット民族ワールドワイドウェブページでの資料の使用について、書面による許可を得ています。ここに掲載されている作品の転載や出版をご希望の場合は、部族を通じて著者にご連絡ください。 カンザス州ワイアンドット・ネーションのウェブサイトは、ゴールデン・ウェブ・アワード2001-2002を受賞しました。 カンザス州ワイアンドット・ネーションのウェブサイトは、歴史チャンネルに推薦されていることを誇りに思っています。</w:t>
      </w:r>
    </w:p>
    <w:p>
      <w:r>
        <w:rPr>
          <w:b/>
          <w:color w:val="FF0000"/>
        </w:rPr>
        <w:t xml:space="preserve">ID 292</w:t>
      </w:r>
    </w:p>
    <w:p>
      <w:r>
        <w:rPr>
          <w:b w:val="0"/>
        </w:rPr>
        <w:t xml:space="preserve">「私はクリスマスが嫌いです」と、オンタリオ州オークヴィルの専業主婦、キャリー・サイモン*は言います。「1年のうち、幼い子供2人と一緒に暮らすだけでも大変なのに、そこにクリスマスが重なると、やることが多すぎて大変です。ボクシングデーまでに、私は愚痴とそれが終わったことを喜んでいる"。12月の需要よりも根管治療と向き合いたいなら、過去の祝日から楽しみを吸い取った伝統を手放し、私たちのヒントを参考にして、望むシーズンを手に入れましょう。一緒に過ごす時間を楽しむ（我慢するのではなく） 昨年：親戚と一緒に祝うよりも、親戚の間を行き来する時間の方が長かった。今年こそは : 期待を管理する。「クリスマスイブとボクシングデーの間に、2組の親が会いたがっています」と、オンタリオ州ニューマーケットのマーケティングコンサルタント、キャシー・ヤングは言う。しかし、すべての人を喜ばせようとするのは最悪の過ちだと、バンクーバーの家族セラピスト、ベノ・ドレーガーは言う。「自分だけでなく、自分の家族もおろそかになってしまうのです。そして、燃え尽き、ストレスが忍び寄り、人にキレ始めるので、列車事故になるのです"。もし、家で静かにクリスマスを過ごしたいなら、今のうちに親戚に「ぜひ会いたい」と伝えておき、ボクシングデーに招待しましょう。子供たちには、クリスマスの朝、家でパジャマを着て楽しんでもらいたいと思うかもしれません。「事前に伝えることで、相手はそれを受け入れることができるのです。「クリスマスディナーのための食料品をすでに買っていたのでは、大きな失望を味わうことになります」。昨年：元旦に二日酔いで目が覚めた。今年こそは : 贈り物にもっと気を配る。予算を決める。Til Debt Do Us Partのテレビ司会者であり、MoneySmart Kidsの著者であるGail Vaz-Oxladeは、「余裕のある金額を決めて、現金を別々の封筒に入れる（12人のために買い物をするなら、12個の封筒を用意する）」と述べています。借金を重ねず、使いすぎることも少なくなります。「一人のために贅沢をするためには、他の人の封筒から盗まなければならないのです。購入したものを記録する 贈り物のアイデアや購入したものを書き留めておく。そうすれば、買いすぎを防ぐことができます。時間を贈る 有料サービスやギフトクーポンを考えて、妹のために月1回無料でベビーシッターをするなど、あなたが喜んでやってくれることを贈る。去年：あなたのリストはサンタの髭より長かった。今年 : ツリーを刈る前にリストを切り詰めましょう。「私たちは皆にプレゼントを買い、簡単に1,000ドル以上使ってしまいます」とサイモンは言います。「夫の親戚がアイデアをくれる頃には、クリスマスが近づいていて、私はフルプライスで買い物をすることになるのです。しかも、子供たちを連れて、ぎりぎりになってからです」。その代わり、感謝祭のときに、シークレット・サンタやテキサス・スワップをすることを家族に話しましょう。たとえば、25ドルといった金額の上限を決めて、大家族の中で、それぞれの大人が別の大人に1つだけプレゼントを買うようにしましょう。あるいは、友人やその子供たちとは交換しないことに同意してください。「代わりに1月に夕食を食べに行くか、ペディキュアをする計画を立てる "とエドモントンのプロの主催者Kristie Demke、カナダのプロの主催者の社長は述べています。</w:t>
      </w:r>
    </w:p>
    <w:p>
      <w:r>
        <w:rPr>
          <w:b/>
          <w:color w:val="FF0000"/>
        </w:rPr>
        <w:t xml:space="preserve">イド293</w:t>
      </w:r>
    </w:p>
    <w:p>
      <w:r>
        <w:rPr>
          <w:b w:val="0"/>
        </w:rPr>
        <w:t xml:space="preserve">9月30日から10月6日までは、カナダ人なら誰でも直面する問題でありながら、ほとんどの人が話題にすることを恐れている「心の病」についての認識を高めることを目的とした「心の病啓発週間」です。カナダ精神衛生委員会によると、3人に2人が、判断や拒絶を恐れて、黙って苦しんでいます。「うつ病のような不安障害や気分障害は、最も一般的な精神疾患の一つです。と、Stevenson, Waplak &amp; AssociatesのクリニカルディレクターであるJeff Waplakは述べています。多くの場合、人々は自分が感じていることが "普通 "なのかどうかを知りたがっているのです」。グーグルより正確な専門家たち 健康についての質問となると、医師よりもインターネットを利用する人が多いことが調査で明らかになっている。探している情報を見つけるのが難しいだけでなく、不正確な場合もあるのです。「私たちは、標準化されたスクリーニングテストを使用し、希望する人はそれを印刷して医師に見せることができます。"専門家に質問することで、心配することがないかどうか、より確信が持てるようになる機会なのです。"セッションは、愛する人を心配する家族や友人も利用できます。精神衛生の専門家は、事実に基づいた情報を提供し、通常尋ねられるスクリーニングの質問を確認することができます。「多くの人が助けを求めることを恐れています。私たちは、精神衛生に関する重大な偏見を打ち破ろうとしているのです。「だからといって、周りの人が影響を受けていないとは限らないのです。無料のメンタルヘルス診断。この診断では、不安障害、うつ病、双極性障害、心的外傷後ストレス障害に焦点を当てます。簡単な自己紹介の後、個人はスクリーニングテストに導かれ、結果はメンタルヘルスの専門家が確認し、必要に応じて次のステップを提案することができます。「この検査は、それほど包括的なものではないので、診断を受けて帰っていただくわけではありません。「しかし、主治医に相談する価値があるかどうかはわかります。と尋ねるチャンスなのです。30分間の無料メンタルヘルス診断のご予約は、Stevenson, Waplak &amp; Associates（電話：613-967-0545、メール：julie@swa-qch.com）までご連絡ください。メールの件名には、無料診断に興味があることを明記してください。</w:t>
      </w:r>
    </w:p>
    <w:p>
      <w:r>
        <w:rPr>
          <w:b/>
          <w:color w:val="FF0000"/>
        </w:rPr>
        <w:t xml:space="preserve">イド294</w:t>
      </w:r>
    </w:p>
    <w:p>
      <w:r>
        <w:rPr>
          <w:b w:val="0"/>
        </w:rPr>
        <w:t xml:space="preserve">ブリュッセルの中心部にあるスタンホープホテルは、素晴らしいブティックホテルです。部屋はとてもエレガントで、デザインも良い。部屋に入ると、新鮮なフルーツと素敵なフローバーが迎えてくれます。また、部屋も広く、快適でした。Stayed October 2012, travel on business Value Location Sleep Quality Rooms Cleanliness Service Ask Erkan T about Stanhope Hotel this review is a subjective opinion of a TripAdvisor member and not of TripAdvisor LLC The_Management_Team, General Manager at Stanhope Hotel, responded to this review 7 November 2012 お客様, お客様の素晴らしいコメントをTripadvisor Travelersと共有できたこと、私たちのブティックホテルを推薦いただいたこと感謝いたします。この度は、ご滞在をお楽しみいただけたようで、大変嬉しく思います。当ホテルは現在、より良いサービスを提供できるよう努力しておりますので、このような嬉しいお言葉を頂戴し、スタッフ一同大変嬉しく思っております。ブリュッセルにお越しの際は、是非またスタンホープホテルにお立ち寄りください。また、ホテル内はとてもきれいで、清潔感があります。朝食はコンチネンタルの基準でとても美味しく、パブリックルームはきれいに装飾されています。ただ、EUの施設からは少し離れています（近くにユーロ議会がありますが）。また、部屋には紅茶やコーヒーの設備がない。また、プールもありません。また、プールもありません。静かな眠りを確保するために、エレベーターから離れた奥の部屋をリクエストすること 部屋のヒントをもっと見る 2012年10月宿泊、出張 価値 場所 睡眠 品質 部屋 清潔さ サービス スタンホープホテルについてCaoimhinONに聞く このレビューはTripAdvisor LLCではなく、The_Management_Team、Stanhopeホテルのゼネラルマネージャーがこのレビューに回答 2012/11/07 お客様へ、ブリュッセルでの滞在のために当ホテルを選んでいただき、スタッフ、朝食、装飾についての素晴らしいコメントに感謝します。当ホテルは欧州議会の近くに位置していますが、地下鉄や電車で5分以内にEU機関へ行くことができます。また、紅茶とコーヒーの設備はすでに一部の部屋にありますが、簡単なリクエストで全室に設置することができます。またのお越しをお待ちしております。Yours sincerely, The Stanhope Management Team this response is not subjective opinion of the management representative and not the TripAdvisor LLC AndMor247 London, United Kingdom Contributor 16 reviews 11 hotel reviews in 10 cities Reviews 2 helpful votes "Very convenient location" Reviewed 23 October 2012 週末、土日に二晩滞在させていただきました。このホテルは、とても便利な場所にあります。チェックインのかなり前に到着してしまったのですが、ホテル側が快く対応してくれて、スーツケースを部屋に置いて、散策に行くことができました。特に土曜日の夜はナイトクラブがあり、午前2時まで営業しているので、奥の部屋は避けた方がいいでしょう。部屋のヒント奥の方はナイトクラブの騒音が聞こえます。高層階か、ナイトクラブに近い部屋を選ぶとよいでしょう。部屋のヒントをもっと見る 2012年10月宿泊、友人と旅行 価値 場所 睡眠 品質 部屋 清潔感 サービス AndMor247さんのブリュッセルへの口コミ2件をみる AndMor247さんにスタンホープホテルについて質問する このレビューはトリップアドバイザーの会員の主観的意見であってトリップアドバイザー LLC のものではありません Stanhope Hotel の General Manager, The_Management_Team, responding to this review 7 November 2012 お客様へ、私どものサービスがお客様の期待を満たしていると聞き、時間をかけてお客様の経験を共有できたこと感謝しています。私たちは、私たちのサービスやスタッフのメンバーを賞賛し、私たちのホテルについての素晴らしいコメントを読んで本当に楽しいです。ブリュッセルでの週末を特別なひとときにすることができ、大変うれしく思います。この度は、ご不便をおかけし申し訳ございませんでした。この度、朝食ビュッフェを一新いたしましたので、次回のご宿泊の際には、ぜひ新しいコンセプトのビュッフェをご賞味ください。当ホテル周辺にはナイトクラブはございませんが、ご滞在中の週末に開催されたアニバーサリーパーティーの音楽が流れていたのでしょうか。この日は</w:t>
      </w:r>
    </w:p>
    <w:p>
      <w:r>
        <w:rPr>
          <w:b/>
          <w:color w:val="FF0000"/>
        </w:rPr>
        <w:t xml:space="preserve">イド295</w:t>
      </w:r>
    </w:p>
    <w:p>
      <w:r>
        <w:rPr>
          <w:b w:val="0"/>
        </w:rPr>
        <w:t xml:space="preserve">1970年代、あるいは1960年代まで遡って資料を読んでも、コミュニケーションや文体の違いはほぼゼロです。しかし、1940年代までさかのぼると、私たちの耳や目には、文章や言葉遣いが著しくぎこちなくなっていることがわかります。特に、国際的な出版物であればなおさらである。1870年代に戻れば、読書は難しくなる。私の疑問は、そのように広く理解され、「正しく」使われるようになった今、言語は安定しつつあるのだろうか、ということです。話し言葉は常に変化してきました。例えば、大きな「母音シフト」がありました。しかし、録音された音声は、書き言葉のような安定性を与えてくれるものと思っていました。しかし、そうなるとは思えません。私たちは今でもコミュニケーションの方法を変えていますし、「テキストスピーチ」を見れば、それはもう突然変異のようなものです。そうなんですか？言葉は常に変化しています。新しい言葉がどんどん出てきて、古い言葉は廃れていく......。世界的な影響力によって、私たちは外来語を英語に統合していますが、彼らはその逆をやっているのです。ある意味で、私たちは言葉を単純化し、同時に複雑化したのです。しかし、私たちの社会は常に変化しているのです。私たちは常に変化している社会なのです。私は今でも多くの古語を使いますし、それらは辞書の中にしばらく留まっています。英語はより豊かで、より風変わりな言語です。これほど正確に物事を表現できる言語は他にありません。私自身が年をとっているので、子供より古いものを読むことができるのです。私が1930年代や40年代のものを読めるのは、私が1970年代に読めたからです。でも、2000年以降に本を読まなくなった人は、そうではないかもしれない......。</w:t>
      </w:r>
    </w:p>
    <w:p>
      <w:r>
        <w:rPr>
          <w:b/>
          <w:color w:val="FF0000"/>
        </w:rPr>
        <w:t xml:space="preserve">ID 296</w:t>
      </w:r>
    </w:p>
    <w:p>
      <w:r>
        <w:rPr>
          <w:b w:val="0"/>
        </w:rPr>
        <w:t xml:space="preserve">オレンジDark Terror 15 Watt Head (Orange) Tiny Terrorの大成功に続き、Dark Terrorが登場。残忍なエッジを求めるメタルやロックのギタリストにさらなるパンチを与えます。ThunderシリーズのシェイプコントロールとTerrorファミリーの重量とサイズを組み合わせて作られた獰猛なキメラです。Dark TerrorはTerrorの中で最もゲインの高いアンプで、次のものが搭載されている：3 x ECC83/12AX7による新しいハイゲインプリアンプECC81/12AT7によるバルブ駆動エフェクトループ4段階のゲイン15ワットのクラスA、7ワットにスイッチ可能特製のギグバッグ</w:t>
      </w:r>
    </w:p>
    <w:p>
      <w:r>
        <w:rPr>
          <w:b/>
          <w:color w:val="FF0000"/>
        </w:rPr>
        <w:t xml:space="preserve">ID 297</w:t>
      </w:r>
    </w:p>
    <w:p>
      <w:r>
        <w:rPr>
          <w:b w:val="0"/>
        </w:rPr>
        <w:t xml:space="preserve">編集された書籍やテキストで、各章の著者が特定されている場合、特定の章や部分を参照する場合は、この規則に従って引用してください。書式は基本的にテキストの引用と同じですが、本文の引用の前に、エッセイまたは章の著者、引用符でエッセイまたは章のタイトルを続けます。本文の引用の後に、その論文や章が始まるページを記載する。したがって、一般的な形式は次のようになります。同じ著者によって書かれ、編集されたエッセイ集を引用する場合、著者の名前を二度付けない。著者の名前はエッセイのタイトルの前に記し、編集者としての著者の名前は繰り返さない。小論文のタイトルは、イタリック体ではなく、引用符で囲み、小論文が掲載されているテキストのタイトルと区別する。6.2.4 本文の引用 エッセイのタイトルに続いて、編者名、書名、版数、出版社、出版地、出版年を記載する。これらの情報は、上記6.1.2～6.1.7の規則に従ってすべて記載する。エッセイ集や各章の著者が特定されているテキストで、編集者が特定されていない場合は、エッセイまたは章の著者を本の著者として記載する。規則6.1.2(e)に従い、著者が3人以下の場合は全員を、3人以上の場合は筆頭著者のみを記載する。例：Scott Optican "Search and Seizure" in Paul Rishworth and others The New Zealand Bill of Rights (Oxford University Press, Melbourne, 2003) 418 at 425.6.2.5 開始ページ ピンポイント引用の前に、引用されるエッセイが始まる書籍のページを指定する。6.2.6 ピンポイント引用 (a) 一般的に 編集された書籍や各章に著者が特定されているテキストにある小論文のピンポイント引用は、ページまたは、小論文や章に段落がある場合は、その段落を引用することができます。(b) 脚注 脚注や注をピンポイントで引用する場合は、脚注や注のある段落やページへの参照を示し、その後にコンマと「n x」（「x」は脚注や注の番号）を付ける。編集著作物の別の論考がすでに引用されている場合は、編集著作物の詳細を再度完全な形で引用する。編集著作物の小論文を引用する場合は、編集著作物が引用された最初の例ではなく、その小論文が引用された最初の例を参照すること。</w:t>
      </w:r>
    </w:p>
    <w:p>
      <w:r>
        <w:rPr>
          <w:b/>
          <w:color w:val="FF0000"/>
        </w:rPr>
        <w:t xml:space="preserve">イド298</w:t>
      </w:r>
    </w:p>
    <w:p>
      <w:r>
        <w:rPr>
          <w:b w:val="0"/>
        </w:rPr>
        <w:t xml:space="preserve">10ドルから始まるリセラーホスティング - Hostwinds.comリセラーホスティングプランは10.00ドルから始まる月！リセラーウェブホスティングは、非常に独自のWebホスティングビジネスを開始することができます。リセラーウェブホスティングは、非常に独自のWebホスティングビジネスを開始することができます。私たちは、あなたがオンラインで成功するために必要なすべてのツールを提供します私たちのリセラーホスティング方法 作品リセラーホスティングプランは、すべてWHMコントロールパネルとして知られているものへのアクセスを与えられている。これは、すべてのCpanelとホスティングアカウントの作成と管理を制御するソフトウェアです。一度、あなたのクライアントのアカウントを作成した彼らは自分のCpanelにログインし、彼らのウェブサイトのすべての側面を管理することができます。私たちはあなたの成功を願っています このため、私たちのすべてのリセラーホスティングアカウントには、あなたのホスティングビジネスを軌道に乗せるために、無料のEnomとWeb CEOのアカウントが提供されています。ウェブホストとして、私たちはこのビジネスで成功するために何が必要かを知っており、私たちができることは何でもお手伝いします。一般的なアドバイスであろうと、ビジネス運営の手助けであろうと。私たちは、あなたがあまりにも安いウェブホスティングであなたのクライアントを提供することができるようにしたいと思います99%の稼働率を誇る当社のサービスをぜひご覧ください。引用：ttp://www.webhostingstuff.com/uptime/Ho ³³...私たちのすべてのリセラーホスティングプランは、これらの追加機能が付属しています。余分な機能。私たちの最高級のハードウェアとさらに良いサポートでは、私たちのサービスに失望することはありません！以下は、私たちの信じられないほどの要約です。以下は、私たちの信じられないほどのお得な情報の要約です。3つの異なる無制限のWebホスティングプラン！ http://http://www.hostwinds.com/VPS-host ... は、さらに多くの電力のためにも利用可能ですさらに、すべてのプランが24/7サポートシステムでカバーされています。 http://http://www.hostwinds.com/reseller...- 10ドル/月 基本的なリセラーホスティングプランは、ホスティングの販売を開始するために必要なものです。10 cPanel アカウント ディスク容量 - 無制限 Bandwith - 無制限 Softaculous の最新バージョン!インスタント無料セットアップ無料のWeb CEOアカウントttp://http://www.hostwinds.com/reseller...- 20ドル/月 このリセラーホスティングプランは、中規模な顧客ベースといくつかのアカウントをホストするために最適です。サーバーにクライアントを詰め込んで、他のクライアントのウェブサイトのパフォーマンスに影響を与えるようなことは決してありません。私たちは、すべてのサーバーが迅速かつ効率的に動作するようにすることを目指しています。スピードとサービスの質は、私たちの最優先事項です。上記の下線部のホスティングオファーのいずれかをクリックして、http://www.hostwinds.com/ で、心配のない、安価で効率的なホスティング体験を始めてください。</w:t>
      </w:r>
    </w:p>
    <w:p>
      <w:r>
        <w:rPr>
          <w:b/>
          <w:color w:val="FF0000"/>
        </w:rPr>
        <w:t xml:space="preserve">イド299</w:t>
      </w:r>
    </w:p>
    <w:p>
      <w:r>
        <w:rPr>
          <w:b w:val="0"/>
        </w:rPr>
        <w:t xml:space="preserve">カムデン郡は地域緊急事態宣言を発表した。ハリケーン「サンディ」のため、明日、2012年10月29日（月）、カムデン郡の事務所および重要視されていない機関は営業しません。住民は、郡に予定していた仕事の予定を適宜変更する必要があります。地域緊急事態宣言では、交通と人員の移動は、必要不可欠なサービスと必要とみなされる移動に制限されるものとされています。  カムデン郡の法執行機関がさらに必要と判断した場合、当該緊急事態により深刻な影響を受けた特定地域の交通は、緊急車両のみに制限されるものとします。緊急事態の影響を受けた人々の避難は、必要に応じて行われ、緊急避難所は自治体によって開設され、必要な人員を配置するものとする。本宣言は、カムデン郡の法執行機関に、緊急時の通行の妨げとなる車両を排除する具体的な権限を与えるものである。1942年法律第251章（修正および補足されたもの、N.J.S.A. App.）により私に与えられた権限に従って、本宣言は1942年法律第251章（修正および補足されたもの、N.J.S.A. App.A:9-30 et seq.; N.J.S.A. 40:48-1(6), and ordinances enacted pursuant that; N.J.S.A. 2C:33-1 et seq.によって私に与えられた権限に従っている。また、カムデン郡が採択した条例により、私はカムデン郡内に地域的緊急事態が存在することを宣言した。この管轄区域の地元に存在する「ハリケーン・サンディ」/ノーイースター嵐、およびカムデン郡に現在存在するその他の危険な状況により、カムデン郡の人々の健康、安全、および福祉に影響を及ぼす可能性があるため。カムデン郡は、当局が法と秩序を維持し、そのための交通の秩序を維持する努力に支障がないことを保証し、さらに、状況の影響を受ける住民の人および財産を保護するために、一定の措置を取るべきだと判断され、以下の地域は災害地域に指定されている。  カムデン郡の全小地域。そこで、前述の法律に従い、ニュージャージー州およびカムデン郡の他のすべての法律に加えて、以下の規制を公布し宣言する。交通および人員の移動は、必要とみなされる重要なサービスおよび移動に制限され、カムデン郡の法執行機関がさらに必要と判断した場合、交通はさらに、当該緊急事態により深刻な影響を受ける特定のエリアにおいて緊急車両のみに制限され、緊急事態により影響を受けた人々の避難は、必要に応じて行われ、緊急避難所は必要に応じて開設および職員配置されなければならない。本宣言は、カムデン郡の法執行機関に、緊急車両の通行を妨げる車両を排除する特定の権限を与えるものとする。その証拠として、私は2012年10月28日、1900時にこの公布を執行し、手と印を押印した。</w:t>
      </w:r>
    </w:p>
    <w:p>
      <w:r>
        <w:rPr>
          <w:b/>
          <w:color w:val="FF0000"/>
        </w:rPr>
        <w:t xml:space="preserve">アイディー300</w:t>
      </w:r>
    </w:p>
    <w:p>
      <w:r>
        <w:rPr>
          <w:b w:val="0"/>
        </w:rPr>
        <w:t xml:space="preserve">狙った記事でゲストブログの天才になる方法 私はジョージです。私がブログを書いた最初の18ヶ月間、私は1ペニーを作ることはありませんでした。その後、それはエジソンが10000の失敗の後に電球のための正確な材料を発見したようなものだった。私はありとあらゆる方法で失敗し、そして成功する以外の道は残されていませんでした。そして、私は成功したのです。私はseekdefoでブログを書いてお金を稼ぐことについて書いています。ホット低競争ニッチ子供の遊びを見つけることができます私の無料の本をダウンロードしてください。ゲストブログは、最新の流行語になっています。Googleが公式にすべてのブラックハットSEOメソッドを禁止して以来、人々はあまりにもゲストブログをブラックリストにしようとしている。中小企業のオーナー、新生ブロガー、誰もがうまくいっているすべてのそれらのブログからのリンクで見たいと思っています。ここでいくつかのゲスト投稿を見たことがあるかもしれませんし、もしあなたがブロガーなら、勇気を出してゲスト投稿のリクエストを送るかもしれません。しかし、もしゲストブログがバックリンクのためだけのものであるなら、ゲームの楽しみを見失っていることに警告を発しなければなりません。ゲストブログを活用する最良の方法は何でしょうか？Michael Chibuzorは、自分のブログを宣伝するために、1年間で600のポストを行った人です。途中で何が起こったかというと、彼は5桁のフリーランス収入を作り、彼のリストに何百人もの新しい購読者を加え、Googleの無情なモンスターが道を徘徊しているにもかかわらず、検索エンジンから無料のターゲットトラフィックを得たなどなどでした。しかし、当初はそうではありませんでした。60本ほど投稿したところで、彼は疑問を持ち始めました。アクセスはある、コメントもある、感謝もされる、お金も稼げるかもしれない。でも、それでいいのだろうか？どうすれば、ゲスト投稿のターゲットを絞り、そこから結果を出すことができるかをお伝えします。上記の例では、マイケルはただゲスト投稿し、Aリストのブロガーから借りた訪問者を捕らえるために何もしていません。彼はオプトインフォームをセットアップしていませんでした。それは、人々が行う最大の過ちの一つに過ぎません。彼は彼のブログに来る訪問者のほとんどをキャプチャすることができるように、カスタムテーマを設計するために誰かに尋ねた。最近、彼のブログで一番最初に見ることができるのは、オプトインフォームです。どうすればゲストブログのターゲットを絞ることができるのでしょうか？私はゲストブログでコピーブロガーでブログ暴君によって記事を読んだときに明らかになった第二の過ちだった。彼は、ゲスト投稿は何かをターゲットにする必要があると述べた。あなたが推進しているその無料の電子ブックであれば、あなたのポストも、その周りにする必要があります.数ヶ月前、ザック-ジョンソンは彼の新しい電子ブックを推進していたとき、彼はのような関連するトピックにいくつかのゲスト投稿をしました""。あなたのブログが本であった場合、あなたはそれを読むのだろうか？もし、その記事が評価を必要としているなら、ゲストブログをしながら、それに関連するものを書いてください。ここでは、それが何を設定するかを正確に行うProbloggerの記事です。ポストはどのように広告について心配停止し、あなたが愛するものを書くことに戻って、より多くのお金をブログ作るために、タイトルです。ここでは、ソフィー・リザードが、アフィリエイト・マーケティングだけではオンラインで収入を得ることが難しいことを理解していることを示しています。ソフィーがブロガーの間で収入のオプションとしてフリーランスを促進し、最終的にタイトルの電子ブックを与える方法を参照してください - ちょうどaptです "有料ブログのギグの究極のリスト "を。私は、その日のオプトイン率は、すべての期待を超えていただろうと確信しています。あなたのゲスト投稿は、売上高を向上させることを目標にする。ここではまた、基本的なブログのヒントでここに貢献者だミッツPanticによって別のポストです 、彼女はComLuvのブログに貢献するすべてのゲスト投稿のための100ドルプラスを稼ぐ方法を教えてくれました。彼女は何をすることはcomluv良いポストを書いて、また、SEO製品を販売している彼女の記事のいずれかとそれをリンクしています。彼女がリンクする記事は、非常に詳細で、彼女がブロガーとして獲得したすべての知識で滴下されるでしょう。非常に知的なテクニックです。では、あなたのゲスト投稿は何をターゲットにしているのでしょうか？2012年以降のSEOのためのゲストブロギング。バックリンクとトラフィックを獲得するための完全にGoogleペンギンフレンドリーなトリックは、ゲスト投稿です。しかし、それはまた、あまりにもSEOの目的のために行うことができます。ほとんどの大手ブログは、記事の本文にリンクを貼ることを許可していませんが、小規模なブログはそれを許可しています。YoungPreProのOni Balusiは、1週間で31のゲスト投稿を書き、同じ効果を得ました。彼は自分のブログで記事を書き、他の場所で行ったゲスト投稿とアンカーテキストを一致させてリンクさせました。彼は、「ライティングのヒント」のようなキーワードで、このテクニックを使って競争相手よりも数段上にジャンプしました。正確に言うと、Googleは彼の男134毎日追加の訪問者を送信し始めた。彼はあまりにも今5桁の収入を作り、彼はやっと16です...あなたのゲストブログを誇示するための別の方法</w:t>
      </w:r>
    </w:p>
    <w:p>
      <w:r>
        <w:rPr>
          <w:b/>
          <w:color w:val="FF0000"/>
        </w:rPr>
        <w:t xml:space="preserve">ID 301</w:t>
      </w:r>
    </w:p>
    <w:p>
      <w:r>
        <w:rPr>
          <w:b w:val="0"/>
        </w:rPr>
        <w:t xml:space="preserve">Q&amp;A ベス・オートン - ニューアルバム『Sugaring Season』について、音楽的な再生、6年間の行方など シングルマザーとなり、シンガーソングライターのサム・アミドンとの結婚、第二子の誕生を経て、10月1日に6年ぶりのニューアルバムで戻ってきたベス・オートンは、音楽から離れることになりました。しかし、「シュガーリング・シーズン」に収録されている曲の多くは、1年のうちで木をたたいてシロップを作る時期にちなんだもので、長女の出産後にオートンが暇つぶしに作ったもので、彼女はその曲がレコードになるかどうか確信が持てなかったそうです。幸いなことに、彼女は友人の故バート・ヤンシュと一緒に過ごし、デモを作るまでもなくレコード契約のオファーを受けることができたのです。この再生と新譜について説明するために、シンガーソングライターの彼女は最近、Qとアフタヌーンティーをしながら、どのようにして音楽の世界に引き戻されたのかについて話し合った。お元気ですか？「大丈夫、ありがとう。またこういうことを再開するのは不思議な感じです。ちょっと変な感じですが、このレコードを誇りに思っているので、これをやっていてよかったと思います。変な感じだけど、いい感じ！"前作から明らかに大きな空白期間がありましたね。このアルバムをSugaring Seasonと名付けたのは、これらの曲を適切なタイミングで収穫しなければならなかったからでしょうか？"曲を収穫する "というのは、いい表現ですね。確かに適切なタイミングで収穫したんだ。3年前に作ればよかったのに、あの時に十分な曲数があったのに...と友人と話していたのですが、タイミングが悪かったんですね。タイミングとは、おかしなものです。確かに、自分の人生について正しい位置にいると感じていたことです。でも、面白いことに、レコーディングの直前にまた妊娠してしまって、もう1年かかることになったんだ。まあ、いいや![笑）"前作、2006年の『Comfort Of Strangers』を完成させたとき、休養を取ることは常に計画されていたのですか？"前作が終わった時、次のアルバムを作るかどうか分からなかったんだ。まあ、それはそれとして！という感じでした。前作が大好きで、それが日の目を見ないのはとても悲しかったのですが、妊娠したんです。5ヶ月半ほどツアーをして、医者から飛行機に乗るのは止めた方がいいと言われたので、そうしました。その後、バート・ヤンシュと仕事をするようになりました。彼との仕事は、いい意味でとてもチャレンジングでしたが、それでも「おいおい！」という感じはしませんでした。レーベルもマネージメントもないし、子供もいるし......もういいや、と思っていました。でも、少しずつ、書きたいという気持ちが湧いてきたんです。それがきっかけで、とにかく曲を書いていたんです。"そして、EMIから降ろされたわけですが...。"それは気にしてなかったよ。解放感みたいなものがあったんだ、少なくとも自分が必要とされない場所にはいないんだから。少なくとも、必要とされていない場所には行かない。それでいいんです。ただ、物事は少しずつ進んでいきました。夏には田舎に引っ越して、自分の出身地に戻って生活したんだけど、実はそれがすごく疲れてしまって、またすぐにロンドンに戻ってきて（笑）、また再開したんだ。そしてこうしてレコードを作ったんだ。苦労して勝ち取ったものです。私は音楽を通して戻ってきたのですが、ある意味、これまで以上に作曲することが重要だったのだと思います。なぜなら、音楽は私にとって、娘から離れて自分だけの時間を過ごし、安らぎを与えてくれる場所だったからです。娘のことは心から愛していますが、誰にでも時間は必要ですからね。締め切りやレコード契約がなかったことで、書いている曲はこれまでと違っていましたか？"正確にはそうではなく、違いは私が物事に戻り続け、それを本当に完全なものにしたことです。今まで作ったレコードには、いつも「あー！」みたいなことがあったんです。完璧なものを作ったのなら、なぜわざわざ次のレコードを作る必要があるんだ、と言われるんだ。私は、「いい答えだ！」と思っていました。それで1時間くらいは満足してたかな。今回は本当に時間があったので、エッジを立てたり、動かしたり、あまりドラマチックなことはしませんでしたが、完成するまで書き続けました。スタジオに入った時には、曲は本当に完成していたよ。当時、これらの曲を誰かが聴くことは重要だったのでしょうか？"実はそれが好きだったんだ!好きなだけ騒げるしね。ひどい音も、美しい音も、馬鹿みたいな声も、......。</w:t>
      </w:r>
    </w:p>
    <w:p>
      <w:r>
        <w:rPr>
          <w:b/>
          <w:color w:val="FF0000"/>
        </w:rPr>
        <w:t xml:space="preserve">イド302</w:t>
      </w:r>
    </w:p>
    <w:p>
      <w:r>
        <w:rPr>
          <w:b w:val="0"/>
        </w:rPr>
        <w:t xml:space="preserve">2012年10月18日（木） 優生学とその他の悪 G.K. Chesterton著 1922 [カトリックGKチェスタートン協会は、すべてのカトリック教徒に40Days For Lifeをサポートするように呼びかけています。「我々は、生命のための地元の40日間の祈りを見つけて、それをサポートするためにカトリック教徒を求めている "と広報担当者は述べています。「チェスタートンは、優生学運動が悪であることを暴くことで、彼の時代に先んじました。私たちは、40日の間、GKCの著書『Eugenics and other Evils（優生学とその他の悪）』を読むよう呼びかけています。また、9月26日から11月4日まで毎日、GKチェスタートンの列福のための祈りを捧げ、イギリスの中絶クリニックが閉鎖されることを祈願してください。印刷可能なprayercardsはこちら; http://www.catholicgkchestertonsociety.c（またはご連絡いただければ郵送いたします）。パート1:第一部：偽りの理論IV ルナティックと法 現代の悪は、例外が規則を証明することに人々が気づかないという、この点に大きく依存していると我々は述べてきた。つまり、殺人犯を殺すことが正しいかどうかは別として、殺人犯を殺すことが正しいのは、人を殺すことが間違っているからだとしか考えられません。もし首吊り師が、自分の手を入れてから、自分の好みと気の向くままに友人や親類を吊るしたとしたら、最初の人はそう思わないかもしれないが、（知的に）最初の人の首を吊るのを解くだろう。あるいはまた、もしあなたが正気でない男は無責任だと言うなら、正気な男にも責任があることを暗に示しているのです。正気でない人間には責任があるのだ。そして、優生学者やその他の運命論者が、すべての人間を無責任として扱おうとする試みは、哲学における最大かつ最も平坦な愚行である。優生学者が、自分自身を含むすべての人を、そこにない規則の例外として扱わなければならないのである。優生学者が、最初の一手として、精神病院の境界を広げた。これを明確な出発点として、精神障害とは何か、人間社会との基本的な関係は何かを自問してみよう。さて、あらゆる思考をキャッチフレーズで埋め尽くすような幼稚な猜疑心は、しばしば「狂人は少数派に過ぎず、正気は多数派に過ぎない」という言葉を耳にすることがある。このような人たちの戯言には、きちんとした正確さがある。彼らは、魔法のようにポイントを外しているように見える。狂人は企業体ではないので、少数派ではありません。正気な人は多数派ではなく、人類である。そして、人類は（その名が示唆するように）種類であって、程度ではない。狂人が異なる限り、彼はすべての少数派や多数派と種類において異なる。自分をナイフだと思う狂人は、自分をフォークだと思う他人とパートナーになることはできない。理性の外には逢瀬の場はなく、世界を超えた野生の道には宿はない。狂人とは、世界に逆らう者ではない。聖人、犯罪者、殉教者、皮肉屋、虚無主義者、いずれも極めて正気に世界に反抗することができる。そして、たとえそのような狂信者が世界を破壊しようとも、世界は証拠と公法に従って厳密に公正な裁判を受ける義務があるのです。しかし、狂人とは世界に逆らう人ではなく、世界を否定する人なのです。私たちが皆、野原に立ち、その真ん中にある木を見ているとします。私たち全員が、（退廃的な人々が言うように）無限に異なる側面でそれを見ていることは完全に事実ですが、それは問題ではありません。もし、私たちが皆、詩人だとしたら、ありえないことだが、各自が自分の側面を木とは異なる鮮やかなイメージに変えることができるだろう。ある人は緑の雲のようだと言い、別の人は緑の泉のようだと言い、3人目は緑の竜のようだと言い、4人目は緑のチーズのようだと言ったとします。事実、彼らは皆、それをこれらのものに似ていると言うのである。それは木である。また、詩人たちは、木の機能や未来について、どんなに熱狂的な意見を持っていても、それが原因で気が狂ったわけではありません。保守的な詩人は木を切りたいと思うかもしれませんし、革命的な詩人は木を焼きたいと思うかもしれません。楽観的な詩人は、クリスマスツリーにしてロウソクを吊るしたいと思うかもしれません。悲観主義の詩人は、この木に自分をぶらさげたいと思うかもしれない。</w:t>
      </w:r>
    </w:p>
    <w:p>
      <w:r>
        <w:rPr>
          <w:b/>
          <w:color w:val="FF0000"/>
        </w:rPr>
        <w:t xml:space="preserve">イド303</w:t>
      </w:r>
    </w:p>
    <w:p>
      <w:r>
        <w:rPr>
          <w:b w:val="0"/>
        </w:rPr>
        <w:t xml:space="preserve">特定の個人やグループにファイルやフォルダのアクセス許可を与えたい場合は、このオプションを選択します。これにより、必要であれば、後で特定の個人やグループに対する権限を削除することができます。この方法でファイルやフォルダーを共有するもう一つの利点は、受信者が自分のSkyDriveを表示したときに、そのファイルやフォルダーが受信者と共有しているファイルのリストに表示されることです。メールの送信]タブで、共有したいメールアドレス、連絡先名、またはグループを追加します。オプションのメッセージを追加します。受信者がMicrosoftアカウントでサインインしてファイルまたはフォルダを編集できるようにしたい場合は、「受信者は編集可能」を選択します。ファイルまたはフォルダを編集する人は、ファイルまたはフォルダの詳細表示の「共有」の下に表示されます。受信者がファイルまたはフォルダを表示する前に Microsoft アカウントでサインインする必要がある場合は、「これにアクセスする人全員にサインインを要求する」を選択します。これは、メールを転送される可能性のある他の人が、ファイルやフォルダにアクセスすることを防ぐのにも役立ちます。共有」をクリックして、許可設定を保存し、リンクを含む電子メールを送信します。メモ 共有した内容を表示または編集するためにサインインが必要な場合でも、Microsoftアカウントを知らない相手にリンクを送信することができます。リンクを送信する際には、あなたが持っているすべての電子メールアドレスを使用することができます。Microsoftアカウントを持たない人とファイルやフォルダを共有する場合、その人は無料でアカウントを作成することができます。個人的に知らない多くの人とファイルやフォルダを共有する場合は、これらのオプションのいずれかを選択します。例えば、ブログやウェブサイトでこれらのリンクを使用することができます。また、電子メールやIMで共有するためにそれらを使用することができますが、あなたは個々のアクセス許可を制御することができなくなります。リンクを取得]タブをクリックします。必要なリンクの種類を選択します。リンクを取得すると、ファイルまたはフォルダのアクセス権が自動的に更新されます。表示のみ このリンクを持つ人は、あなたのファイルまたはフォルダを表示することだけができます。このリンクを持つ人は、このリンクを転送することができるので、ファイルやフォルダを共有するつもりのない人がアクセスできる可能性があります。表示と編集 このリンクを持つ人は、あなたのファイルまたはフォルダを表示できます。また、Microsoftアカウントでサインインすることで、編集することもできます。このリンクを持っている人はこのリンクを転送することができ、転送された人もお客様のファイルまたはフォルダを編集することができます。ファイルやフォルダーを編集した人は、ファイルやフォルダーの詳細表示の「共有」の下に表示されます。公開 公開リンクは、表示専用リンクと似ていますが、誰でも検索してファイルやフォルダーを見つけることができるようになります。このオプションを選択すると、取得したリンクを公開しない場合でも、ファイルやフォルダーにアクセスできるようになります。文字数に制限のあるメッセージ（テキストメッセージなど）にリンクを記載したり、印刷した文書でリンクを共有したりする場合は、「短縮」をクリックしてURLを短くします。こうすることで、リンクの見栄えがよくなり、アドレスバーに手入力するのも簡単になります。注 Microsoftアカウントがファミリーセーフティに設定されており、親が連絡先管理をオフにしている場合、すでに連絡先リストに登録されている人としかファイルを共有できず、パブリックフォルダを作成することはできません。</w:t>
      </w:r>
    </w:p>
    <w:p>
      <w:r>
        <w:rPr>
          <w:b/>
          <w:color w:val="FF0000"/>
        </w:rPr>
        <w:t xml:space="preserve">イド304</w:t>
      </w:r>
    </w:p>
    <w:p>
      <w:r>
        <w:rPr>
          <w:b w:val="0"/>
        </w:rPr>
        <w:t xml:space="preserve">パリのホテルで特別料金を検索 パリの中心部にある格安ホテル 多くの人がパリを訪れる際に、あまり高くないアパートメントに滞在しようとします。理由は、観光客が常に簡単に手頃な価格ではありません都市の物価高です。したがって、彼らは可能であれば彼らのホテルの部屋に経済に切望する。3つ星パリのホテルや格安ホテルは本当に便利になるときです。そこに四半期で簡単に電子素敵なベッド、バスルーム付きの快適な部屋、もちろん地元のレストランで毎日おいしい朝食のようなすべての必要な利点を得ることができます。これらの基本的な設備は、外国であなたの人生を容易にする、あなたは難しい質問に対処することなく、あなたの一日を始めることができることを行う。人々は、彼らが選択したホテルから待っている他の機能は、素敵な場所です。街の中心部にある宿泊施設は、歴史的、建築的な観光スポット、カフェ、バー、レストラン、ショップ、ブティック、会議室や会議ホールのあるビジネスセンターに近いことから、最も求められています。パリの中心部にある3つ星ホテルに滞在すれば、フランスの明るい生活に近づくことができるので、そこで過ごす時間を大切にしましょう。パリの中心で最も人気のあるホテルのひとつが、イビス パリ トゥール エッフェル カンブロンヌです。3つ星のクオリティですが、有名なエッフェル塔に近い完璧なロケーションです。窓からエッフェル塔を眺めることができるほどです。また、定期的に行われる川の遊覧や、シャンゼリゼ通りへの息を呑むような旅をお楽しみください。また、徒歩5分圏内にある鉄道駅Cambronneもご利用ください。地元のレストランL'Estaminetでは、伝統的なフランス料理でお客様をお迎えしています。パリの中心部にあるもう一つのホテルは、Suitehotel Paris Porte de Montreuil 。これは、パリの中心部から5km以内に位置しています。鉄道の駅やシャルル・ド・ゴール空港、オルリー空港へも簡単に行くことができます。ホテルは独自の駐車場を取得するので、あなたが好きなら、あなた自身の車で来ることができます。29 October 2012 05:16 (c) www.parishotels-discount.com サイトの所有者の書面による許可なく、サイトの素材を使用することは禁止されています。</w:t>
      </w:r>
    </w:p>
    <w:p>
      <w:r>
        <w:rPr>
          <w:b/>
          <w:color w:val="FF0000"/>
        </w:rPr>
        <w:t xml:space="preserve">イド305</w:t>
      </w:r>
    </w:p>
    <w:p>
      <w:r>
        <w:rPr>
          <w:b w:val="0"/>
        </w:rPr>
        <w:t xml:space="preserve">iFinity Blogs DotNetNukeブログからGoogleの検索結果に著者プロフィールを表示させる 9月4日 執筆者:菅野拓朗火曜日, 9月 04, 2012 10:55 AM もうご覧になったことでしょう--検索エンジン結果ページの記事の横にある、ブログの著者の小さな笑顔の写真。   これらは、個人のブランドと信頼性の要素が、聞いてもらえるか無視されるかの違いとなるウェブの世界では、素晴らしい追加要素です。もし、あなたがまだこの方法に興味を持っていないのなら、DotNetNukeのウェブサイトでこの方法を設定し、あなたのブログ記事の隣にあなたの笑顔の文字盤を表示させる方法をお教えします。こんにちは、私です。どのように機能するのか、そして、それは何なのか？表向きは、「リッチスニペット」の技術によって機能します。    リッチスニペットはGoogleの用語で、ウェブのメタデータ、つまりウェブ上のデータに関するデータのことです。  ワールドワイドウェブを発明したTim Berners-Leeは、何年も前にこのことを話し始めました。  サイドバーにある私の写真を見て、このブログの記事は私が書いたのだと -- 正しく -- 結論付けることができるかもしれませんが、ソフトウェアがそれを正しく推論するのはもっと難しいことなのです。  彼は2001年のインターネット前史のころ、これを「セマンティック・ウェブ」と呼んでいました。複雑そうに聞こえますが、実はそうでもないのです。  私たちは、ある単語が斜体であることをブラウザソフトに伝えるために、その単語の周りに&amp;lt;i&amp;gt;を付けるという概念に慣れています。  セマンティックウェブの標準もこれと同じで、ソフトウェアにとってのみ意味のあるタグをマークアップに入れるだけなのです。  あらゆるウェブページの上部にある「meta」タグは、そのページに何があるのかを説明するための例です。   この概念をさらに進めて、ページ上の個々のコンテンツを記述し、特定の目的を持つものとしてタグ付けしているのです。例えば、「By Bruce Chapman」という傍線は、特定のタクソノミーの「author」というタイプであるとタグ付けします。  そうすれば、どんなソフトウェアでも、「author」のタグを付けた人がそのページを書いた人であると正しく推論することができます。リッチスニペットとは、Googleの用語で、コンテンツに含まれるセマンティックマークアップを検索結果に反映させるためのものです。  Googleは、誰が著者なのか、製品の評価や価格はどうなっているのかを調べ、その情報を検索結果ページに挿入しているのです。  コンテンツのリッチスニペットの全リストは、レビュー、人物、製品、レシピ、イベント、音楽です。  時間の経過とともに、さらに追加されることは間違いないでしょう。  リッチスニペットのヘルプトピックで全リストをお読みください。しかし、今は著者プロフィールに集中しましょう。Googleで著者プロフィールを表示させるのはとても簡単です。   ブログの記事を投稿することができれば、著者画像をリンクすることができます。  それでは、DotNetNukeのサイトに管理者としてログインし、私と一緒にやってみましょう。ステップ1：使用するマイクロフォーマットを選択する 表面的には、あなたが選んだセマンティックマークアップを使って、あなたの投稿にAuthorshipのタグを付けるだけです。  Googleは、これらのフォーマットをサポートしていると言っています。私は、シンプルで既存のプロフィールに組み込むのが簡単そうだったからという理由以外に、「microdata」形式を使うことにしました。ステップ2：著者プロフィールを追加（または修正）する すでに説明したように、ページを読む機械がコンテンツの文脈を理解できるように、htmlを変更する必要があります。  簡単に言うと、特別なタグを使って、ページ上の著者データを特定する必要があるのです。さて、私はDotNetNukeのblogモジュールを使ってブログを書いていますが、これから述べるアドバイスは実はBlogモジュールには当てはまりません。このページの右上には、以前から「ヘッドショット」と短い経歴を載せています。  私は、記事に顔をつけることは信頼を築くのに重要であると確信しています -- 新聞社は何年も前からそうしてきたので、常連読者の確保について何か知っているのだと思います。もし、あなたのブログに著者プロフィールがなければ、今こそテキスト/HTMLエントリーを追加して、著者プロフィールを追加する時です。  他のブログツールを使っている場合は、テンプレートを変更するか、必要なデータを表示するための他のオプションを使うことができるかもしれません。  場所は重要ではありません。</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docId:7D5B9CDFC3325356D76696553439D119</keywords>
  <dc:description>generated by python-docx</dc:description>
  <lastModifiedBy/>
  <revision>1</revision>
  <dcterms:created xsi:type="dcterms:W3CDTF">2013-12-23T23:15:00.0000000Z</dcterms:created>
  <dcterms:modified xsi:type="dcterms:W3CDTF">2013-12-23T23:15:00.0000000Z</dcterms:modified>
  <category/>
</coreProperties>
</file>