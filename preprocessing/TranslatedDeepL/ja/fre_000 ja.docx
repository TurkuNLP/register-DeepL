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#1 2012年08月17日 23:33 - seb24 Planetary Annihilation かなりクールなRTSプロジェクトです。ちょっとTotal Annihilationの路線で。900.000ドルを調達し、Linuxでゲームを提供することを望んでいる。#2 2012/08/18 00:40 - love2hate Re: Planetary Annihilation Rhoooは多くを求めていますが、彼らの「trailler」は夢のようです!#3 18/08/2012, at 19:33 - love2hate Re: Planetary Annihilation you spoke, we listed linux support is confirmed .this is not stretch goal.これは、ストレッチゴールではありません。私たちは、門外不出のサポートをしています。#4 2012/08/18, at 9:08 PM - Tanny Re: Planetary Annihilation 彼らは多くを要求しているが、目標を達成できればまだ比較的リーズナブルな価格である。(そして、本当にビデオで見るようなTAの精神に溢れたものであれば、目をつぶって買います。) #5 On 8/18/2012, at 9:26 PM - account deleted Re: Planetary Annihilation Oh p*tain これはある種の夢のような話だ。多すぎる。ラ。クラッシー!#6 2012/08/23, at 01:02 - PileOuFace Re: Planetary Annihilation このゲームは素晴らしいですね KickStarterの原理は何でしょうか？説明を読むと、出資はする（OK）けど、報酬は？ (...と、一応待って、元全滅ファンとして春に移動します) Last modified by PileOuFace (On 23/08/2012, at 01:02) #7 On 23/08/2012, at 01:06 - Nepenthes Re: Planetary Annihilation 「公約」を立てるが、締め切り前に出資目標に達した場合のみ口座から実質引き落としが行われます。最小限の寄付でゲーム発売時の完成品、少し多く寄付するとベータ版へのアクセス、多く寄付すると開発への参加など、寄付すればするほど大きな「報酬」が得られます。中間量のグッズ付き。#8 2012/08/23 20:49 - Core Re: Planetary Annihilation 唯一のリスクは、$900Kを集めてプロジェクトを立ち上げた後、晴れてゲームを作らないことです しかしまあ、プロジェクトマネージャーは、そんなことで自分の会社の悪評が立つリスクはないと答えていますよ。Total Annihilationをプレイされた方はいらっしゃいますか？なんか、おっさんのゲームみたいで困ってます Last modified by Core (23/08/2012, at 20:49) #9 On 23/08/2012, at 21:07 - PileOuFace Re: Planetary Annihilation Total Annihilationやった方いらっしゃいますか?なかなか見つからない、オヤジゲーっぽい 確かにTAも古くなってきた。そのアドオン「the Core Contingency」などで、一番好きなRTSでした #10 2012/08/23 at 21:19 - Nepenthes Re: Planetary Annihilation @Core : Total Annihilationに近い最近のゲームはSupreme Commander 1 &amp; 2です。 #11 2012/08/23 at 22:36 - Core Re: Planetary Annihilation ええ、私もよくプレイしていますよ。でも、まったく同じゲーム性というわけではありません。大きな追加要素は、戦略的ズームです。Planetary Annihilationの開発者は、PAがSupComではなくTAの続編であることを主張しています。 正直言って、それは悪いことではなく、TAのCommのDガン万歳！なのです。Last modification by Core (On 23/08/2012, at 22:36) #12 On 24/08/2012, at 09:40 - PileOuFace Re: Planetary Annihilation しかし、全く同じゲーム性というわけではありませんね。大きな追加要素は、戦略的ズームです。スプリームコマンダーはTAの後継機として期待していたのですが、ちょっと残念でした。ゲーム性が簡略化され、多くの可能性が消えてしまいました。#13 2012年08月24日 20:53 - ピル</w:t>
      </w:r>
    </w:p>
    <w:p>
      <w:r>
        <w:rPr>
          <w:b/>
          <w:color w:val="FF0000"/>
        </w:rPr>
        <w:t xml:space="preserve">イド1</w:t>
      </w:r>
    </w:p>
    <w:p>
      <w:r>
        <w:rPr>
          <w:b w:val="0"/>
        </w:rPr>
        <w:t xml:space="preserve">前作とは異なり、『ワンピース 海賊無双2』では、漫画のストーリーをタンスにしまい込み、オリジナルのショーネンストーリーとの関係を断ち切った、まったく新しいストーリーをプレイヤーに提供することにしたのです。今回は、すべてがキャラクターをおかしな状況に追い込むための口実になっている。正直に言うと、このビートイエムオールの唯一の本当の興味は、そのオリジナリティではなく、むしろワンピースのすべてのキャラクターを100％利用することだからである。そして、この69巻の記念碑の中には、個性的な人物が少なくない。お気に入りのキャラクターを、それぞれのキャラクターに特化したコンボで振り回すことだけを考えている人には、警告を発しているわけです。私を切り捨てないで！ワンピース 海賊無双2』は、『無双』シリーズと同様に、ミニマップに表示される戦略ポイントや防衛すべきスペースに導かれながら、さまざまなミッションに挑戦するエピソード形式で進行していきます。旅にはもちろん、ハットクルーの仲間も同行し、さらに進行に応じてアンロックされるキャラクターも登場します。目標は次のレベルでもほとんど変わりません。最大限の領土を征服し、できるだけ多くの敵将を倒して敵軍の士気を下げ、自軍を設置して戦略的な地域を支配する必要があります。これらすべては、特に章の終わりで、マンガの象徴的な人物との対決によって中断されます。しかも、何十回、何十回とミッションをこなしていくうちに、そうなっていくんです。単調になりがちなゲーム進行に着目した開発陣が、より面白くするための工夫を凝らしているのがわかる。しかし、テクスチャーがあまりにもシンプルで洗練されていないため、私たちを魅了することはできませんでした。また、人形やアニメのエフェクトを使ったセミセルシェードスタイルは、一般的なレンダリングも悪くないのですが、PS2のゲームをプレイしているような気分になることがあるので、もっと洗練されたものにした方がいいと思います。一方、ミッションの途中で目標がダイナミックに変化するため、ミッション失敗を避けるために緊急に戻ってきて味方を守らなければならないこともあり、気が抜けない展開になります。ミッション中に散らばるチェストからは、HPの回復や、強力な攻撃を発動するスタイルポイント、クエスト中に発見できるベリーや「シークレット」などを入手することができます。最後に、各ミッションを最後までやり遂げる後押しをしてくれるのは、ゲーム体験を多様化させる新しいキャラクターやパートナーのアンロックという事実です。本作では、ミッションごとにキャラクターを切り替えてもメインキャンペーンをクリアできるほど、多彩な戦闘スタイルが用意されています。各レベルを開始する前に、3つの主要特性（体力、攻撃力、防御力）を高めることができるキャラクターを装備できる、非常に異なるタイプのパーツを選択することができるようになります。また、一部の互換パーツを組み合わせることで、別のボーナスを得ることができます。また、パートナーが介入して壊滅的なコンボを与える複合攻撃を行うことができるため、レベルを一緒にプレイするパートナーを選ぶ必要があります。最後に、キャラクターはレベルアップすることで新たな攻撃を習得します。さらに、ミッションや宝箱の発見で得られる一定のベリーと引き換えに、キャラクターのレベルを上げることができるベリーの成長システムも搭載しています。36人近いプレイアブルキャラクターがいることを知ると、このシンプルで判断力のあるシステムは、損失を避けることができます。</w:t>
      </w:r>
    </w:p>
    <w:p>
      <w:r>
        <w:rPr>
          <w:b/>
          <w:color w:val="FF0000"/>
        </w:rPr>
        <w:t xml:space="preserve">イド2</w:t>
      </w:r>
    </w:p>
    <w:p>
      <w:r>
        <w:rPr>
          <w:b w:val="0"/>
        </w:rPr>
        <w:t xml:space="preserve">|タイプ：大麦麦芽（醸造所から400mで栽培された大麦）、小麦麦芽、エルダーベリー果汁、エルダーベリーの花、アルザスホップを使用したホワイトガリックの高発酵ビールです。瓶内3次発酵により、常温で2年間の保存が可能です。テイスティングコメント：上質なピンク色の、爽やかでエルダーベリーのフルーティーなビールです。試飲温度：6～7℃ 歴史：アルジア：森の中のガリアの都市、ビブラクト博物館と提携したホワイトビール。フォーマット： -</w:t>
      </w:r>
    </w:p>
    <w:p>
      <w:r>
        <w:rPr>
          <w:b/>
          <w:color w:val="FF0000"/>
        </w:rPr>
        <w:t xml:space="preserve">イド3</w:t>
      </w:r>
    </w:p>
    <w:p>
      <w:r>
        <w:rPr>
          <w:b w:val="0"/>
        </w:rPr>
        <w:t xml:space="preserve">Nadineによって書かれたレビュー これは（=読書）よく始まった...たとえそれが葬式で、フィリップ、ナレーターの妹のそれであるとしても。作者にはサスペンスの技法があり、家族間の関係について多くの疑問が生じる。痛みで団結するのではなく、爆発しそうな家族。そして、あまりに陰鬱で、あまりに平凡なお下劣さになってしまうので、最後まで飽きずに見ることができるのです。非常に卓越した構成と言語にもかかわらず。</w:t>
      </w:r>
    </w:p>
    <w:p>
      <w:r>
        <w:rPr>
          <w:b/>
          <w:color w:val="FF0000"/>
        </w:rPr>
        <w:t xml:space="preserve">イド4</w:t>
      </w:r>
    </w:p>
    <w:p>
      <w:r>
        <w:rPr>
          <w:b w:val="0"/>
        </w:rPr>
        <w:t xml:space="preserve">パリ3区にあるSilicon Sentier。午後2時から夕方まで、ずっと続く予定です。このイベントの原則は「非会議」であること、観客は存在せず、誰もがアイデア、プロジェクト、イニシアチブを発表して参加しなければならないことです。このプログラムは、参加者自身が作り上げていくものです。JobMeetersが参加していますが、あなたはどうですか？</w:t>
      </w:r>
    </w:p>
    <w:p>
      <w:r>
        <w:rPr>
          <w:b/>
          <w:color w:val="FF0000"/>
        </w:rPr>
        <w:t xml:space="preserve">アイディーファイブ</w:t>
      </w:r>
    </w:p>
    <w:p>
      <w:r>
        <w:rPr>
          <w:b w:val="0"/>
        </w:rPr>
        <w:t xml:space="preserve">Centre de services scolaires du Pays-des-Bleuetsに通う人（スタッフ、学生）で、COVID-19に感染したと思われる人（症状がある、感染者と接触したなど）、この病気について質問がある人は、1-877-644-4545に電話してください。スタッフ：できるだけ早く、施設または部署の管理者に知らせる必要があります。営業時間外（夜間や週末）に診断書を受け取った場合。418 276-2012 内線 6699 または 418 275-4136 内線 6699 に電話して学校サービスセンターに通知してください。学校サービスセンターは戦術的発生管理チームと必要な措置を取ります。</w:t>
      </w:r>
    </w:p>
    <w:p>
      <w:r>
        <w:rPr>
          <w:b/>
          <w:color w:val="FF0000"/>
        </w:rPr>
        <w:t xml:space="preserve">イド6</w:t>
      </w:r>
    </w:p>
    <w:p>
      <w:r>
        <w:rPr>
          <w:b w:val="0"/>
        </w:rPr>
        <w:t xml:space="preserve">子宮筋腫は、35歳以上の女性の3人に1人がかかるといわれる、非常に一般的な良性腫瘍です。治療法としては、腫瘍や子宮の摘出が行われてきましたが、現在では手術に代わる方法が確立されています。- 2009年3月13日 - 平均読書時間：1分36秒 概要 筋腫とも呼ばれる筋腫は、子宮筋や子宮の繊維組織から発生する良性の腫瘍である。筋腫は非常に硬く密な組織でできており、大きさは数ミリから数十センチになります。30～45歳の女性の20～40％が罹患する非常にありふれた腫瘍ですが、がん化することはありません。どのような症状なのでしょうか？子宮筋腫は通常無症状で、気づかないうちに、あるいは偶然に発見されることがあります。しかし、骨盤の痛みや出血、腹痛、失禁、不妊症など、時には治療が必要な厄介な症状を引き起こすことがあります。筋腫の大きさや場所によって、症状はさまざまです。注：これらの症状だけでは子宮筋腫の存在を証明することはできません。婦人科検診、場合によっては超音波検査やMRI（磁気共鳴画像装置）などで診断を確定する必要があります。どのような治療法があるのですか？子宮筋腫の約25％は、腫瘍の症状を和らげるための治療が必要です。子宮筋腫は、欧米で行われる子宮摘出手術の約半数を占める原因となっています。長い間、治療はホルモン剤と手術に限られていたが、現在ではより切断の少ない治療法もある。塞栓術は、局所麻酔をしたカテーテルから合成マイクロビーズを子宮動脈に注入する方法です。このビーズが筋腫の供給路を塞ぎ、筋腫を壊死させるのです。この手術では、その後数カ月で筋腫の体積が減少し、約90％の症例で症状が消失します。この治療の利点は、子宮を摘出する必要がなく、ホルモンサイクルが保たれることです。また、2007年からトゥール大学病院で新しい超音波治療法のテストが行われています。この方法は、磁気共鳴画像を使って行われるため、痛みを伴わない。超音波で発生する熱で筋腫を「焼く」のである。注意：この治療法は特定のケースにのみ適用されます：筋腫の数が多すぎず、小さすぎず、お腹の皮膚の近くに位置していないことが必要です。</w:t>
      </w:r>
    </w:p>
    <w:p>
      <w:r>
        <w:rPr>
          <w:b/>
          <w:color w:val="FF0000"/>
        </w:rPr>
        <w:t xml:space="preserve">イドセブン</w:t>
      </w:r>
    </w:p>
    <w:p>
      <w:r>
        <w:rPr>
          <w:b w:val="0"/>
        </w:rPr>
        <w:t xml:space="preserve">皆さん、こんにちは！画面の明るさに問題があります。実際、「仮想的に」変更することができます。つまり、ショートカットや設定から、明るさバーを変更することができますが、画面には実際の効果はありません！私はUnityデスクトップでPrecise Pangolinを実行しています（よくわかりませんxd）joe@joe:~$ lsb_release -idc Codename: precisePc Model :Packard Bell SJV70_HR Base Board VersionSerial number (motherboard) :Base Board Serial NumberSKU Number : Bios version : V1.11Date : 5/24/2011繰り返される問題であることに気づきましたが、解決策が見当たりません。解決策：Grubファイルの最後の2行を.に変更します。GRUB_DEFAULT=0 パッカードベルですが、機種はわかりません。機種を知る方法はありますか？グラフィックカードを2枚搭載したモデルなのか、そうであれば何なのか、調べる方法はありますか？それは私が見つけることができた困難がないわけではない、さえhardinfoは私に私のグラフィックカードを与えていません！私は、それが私のためのものであると信じています。そして、確かに私のグラフィックカードは、私は2つを持っているので（私はそれが行われていることさえ知らなかった） :joe@joe:~$ sudo lspci -vnn | egrep &amp;quot;VGA|3D|Display&amp;quot; Hello,joejoe wrote :それは私が見つけることが困難ではない、でもhardinfoは私に私のグラフィックカードを与えていない！それは私が私のグラフィックカードを見つけることができるようにするためのものではありません。そして、確かにMYグラフィックカードは2枚あるので、（それが行われていることさえ知らなかった） :joe@joe:~$ sudo lspci -vnn | egrep &amp;quot;VGA|3D|Display&amp;quot; ありがとう、私はドライバの更新に成功したと思います（wikipediaで示された手順に従うこと： http://wiki.cchtml.com/index.php/Ubuntu ... 7s_site.29）。(最初にトピックにあるものを実行したのですが、グラフィックモードxdにアクセスできなかったので、バックアップを取り、wikiに示されているようにしました)それからトピックに示されている手順を実行しましたが、まだ明るさを調整できません :s 他に何か提案があれば教えてください。ほとんどの人がXbacklightを使っていますが、私には効果がありませんでした（念のため）sudo apt-get install xbacklight xbacklight -10 #輝度を10%下げます。あるいは「ごまかす」ことによって tryesxrandr --output LVDS --brightness 0.80This changes contrast and it's already good thingI hope I could help you from my very small experience with Linux And no, I had already tried all that......。今、もう一度やってみましたが、やはりうまくいきません...。を、徭蛍で恬撹することができます。xorg.confファイルを修正しなければならないのですが、どれがいいのかわかりません。xorg.conf original back-up or failsafe? その中に追加する行は以下の通りです。Option "RegistryDwords" "EnableBrightnessControl=1" そのままコピーすればいいでしょうか。それとも引用文を削除した方がいいのでしょうか。(正確ではありません) それから、私はgrubを修正しなければなりません :enGRUB_CMDLINE_LINUX="acpi_osi=Linux "私は確認が取れ次第、このオプションをテストします。今回もありがとうございましたさあ、少しアップして、このポストは、その解決に近づいています！ ^^ 私は3 xorg.confファイルを持っている！？テストする前に、どれを修正すればいいのか知りたいのですが、投稿番号16 オフラインでやってください。</w:t>
      </w:r>
    </w:p>
    <w:p>
      <w:r>
        <w:rPr>
          <w:b/>
          <w:color w:val="FF0000"/>
        </w:rPr>
        <w:t xml:space="preserve">アイディーエイト</w:t>
      </w:r>
    </w:p>
    <w:p>
      <w:r>
        <w:rPr>
          <w:b w:val="0"/>
        </w:rPr>
        <w:t xml:space="preserve">DON'T MISS OUT "量子領域に存在するさまざまな周波数とのつながりを体験し、次々と異なる体験を引き寄せていく。"- ジョー・ディスペンザ博士 私たちがマニフェステーションについて学んだことはすべて、私たちのエネルギーと注意のすべてを私たちの心に投資するように私たちを惑わせました。脳を活性化させることは、マニフェステーションには欠かせないことですが、心の力だけを使っていては、未来から遠ざかってしまいます。私たちが、自分の顕在化の経験は不確かな未来にやってくると考えるとき、私たちはそれとは別の存在であると言っているのです。その結果、欠乏感、疑心暗鬼、分離感などが生まれます。もし、あなたが未来のビジョンを体験するのを待ち望んでいるなら、ジョー・ディスペンザ博士は次回のライブストリーム「シンクロニシティと同期する」に参加するようあなたを招待しています。あなたの思考は、量子場における電荷です。思考を使って量子場に信号を送ることはできますが、量子場はどのようにしてあなたに信号を返しているのでしょうか？感情の高ぶりは、あなたの心が未来の周波数を送り返す磁場を作り出すのを助けます。ハートを開き、未来の感情に同調することを学ぶと、高い感情を経験することができます。自分の未来を遠く離れたものとして見ることは、断捨離です。自分の未来がいつ実現するかを考えることにエネルギーを注ぐと、自分の未来と今の瞬間の間に隔たりができてしまうのです。あなたは待っているだけで、創造していないのです。あなたの未来は、思考だけでは作れないし、作れない。"量子領域に存在するさまざまな周波数とのつながりを体験し、さまざまな体験を次々と引き寄せていく。"BOOK NOW 瞑想という言葉は、親しむという意味です。ジョー博士は、あなたの量子場未来のエネルギーに慣れ親しみ、あなたの人生の何ものもそこから奪うことができない方法を教えます。このライブストリームでは、ジョー博士が、量子場にすでに存在する異なる周波数をシンクロさせ、さまざまな体験を一度に引き寄せることができるようにする実験を案内してくれます。シンクロニシティの科学的・精神的意義について、ジョー博士の講義と瞑想の中で、あなたは学ぶことができます。7,000回以上の脳スキャンを記録し、ハートマス研究所と提携したジョー博士は、この12年間、心と脳のコヒーレンスを実現する方程式を開発してきました。首尾一貫した脳は信号と機会を送りますが、首尾一貫した心は出来事と感情を回収するのです。脳の中心は、開くと小さな車ほどの大きさの外部磁場を発生させ、高い感情を通じて未来のエネルギーを感じることができます。このエネルギーフィールドが周波数であり、コヒーレントな脳とコヒーレントな心を組み合わせることで、この周波数に情報を重ね、新しい電磁波のサインを放送することができるのです。2つのデバイス間のWi-Fi信号のように、あなたのエネルギーを新しい可能性と同期させ、あなたの未来を引き寄せることができるのです。2020年5月4日まで、ビジュアライゼーションに無制限にアクセスすることができます。これにより、瞑想を実践し、心と体に恒久的な変化をもたらし、新しい状態を作り上げることができるのです。コスタ・ブラバのライブストリームをご購読の方で、まだ「ドクター・ジョーライブ」の会員でない方は、こちらをご覧ください。今なら初月無料です。プロモーションコードは、受け取った確認メールに記載されています。Dr.ジョーライブの詳細はこちら（英語、スペイン語、フランス語</w:t>
      </w:r>
    </w:p>
    <w:p>
      <w:r>
        <w:rPr>
          <w:b/>
          <w:color w:val="FF0000"/>
        </w:rPr>
        <w:t xml:space="preserve">イドナイン</w:t>
      </w:r>
    </w:p>
    <w:p>
      <w:r>
        <w:rPr>
          <w:b w:val="0"/>
        </w:rPr>
        <w:t xml:space="preserve">ポケモン アドバンスジェネレーション ジャンル：アニメーション 上映時間：25分 国籍：日本 上映時間：25分 国籍：日本 上映年：2003 ホーエン地方を旅するサーシャ、フローラたちに立ちはだかる影は、チムニー山のものではありません。チームマグマとチームアクアが計画を進め、ヒーローたちはその騒動に巻き込まれますサーシャとフローラは、悪の計画を阻止すること以外に、自分たちの個人的な目標を追求している。サシャは3つの新しいバッジを獲得し、フローラは初めて3つのコンテストリボンを獲得しました。また、シャルトルやブルビザールといった新しいポケモンも手に入れた一行だが、その力をすべてコントロールすることができるのか？2020年08月05日（水） 08:35 on CANAL J 2020年08月05日（水） 08:55 on CANAL J 2020年08月05日（水） 09:15 on CANAL J 2020年08月05日（水） 09:40 on CANAL J 2020年08月05日（水） 10:30 on MCM 2020年08月05日（水） 10:50 on MCM2020 at 18:00 on CANAL J 2020 at 08:35 on CANAL J 2020 at 08:55 on CANAL J 2020 at 09:15 on CANAL J 2020 at 09:40 on CANAL J 2020 at 10:30 on MCM 2020 at 10:50 on MCM 2020 at 17:40 on CANAL J The packages :DTTプログラム Orangeプログラム Bboxプログラム</w:t>
      </w:r>
    </w:p>
    <w:p>
      <w:r>
        <w:rPr>
          <w:b/>
          <w:color w:val="FF0000"/>
        </w:rPr>
        <w:t xml:space="preserve">イドテン</w:t>
      </w:r>
    </w:p>
    <w:p>
      <w:r>
        <w:rPr>
          <w:b w:val="0"/>
        </w:rPr>
        <w:t xml:space="preserve">Passotel EVO3は、ビルのドアホンとして機能するテレホン・ドアステーションです。大型のブルー「スーパーコントラストLCD」グラフィックディスプレイとブルーバックライト付き15ボタンキーパッドを搭載し、見やすさと美しいデザインを実現しました。公衆電話回線または専用線交換機（PBX）に直接接続されるPassotel EVO3は、ビルの入退室管理に関するあらゆるニーズに対応する幅広い可能性と機能を備えています。PASSOTEL EVO3はフラッシュマウント（UP）タイプとウォールマウント（AP）タイプがあります。*バッジリーダーの起動または非起動は、オーナーまたは管理者の裁量で行われ、これは、委託されたとき、または必要なときにすぐに実行されます。例えば、一般的に24時間有効な住民票のコードが悪用される可能性を補うためです。この場合、「郵便局」コード（時間制限あり）および「新聞配達」コード（時間制限あり）のみが設定可能です。Passotel EVO3 は、ご要望に応じてさまざまな仕上げが可能です。陽極酸化フロントパネル（ゴールド、ブロンズ、シャンパン、耐UVカラーオプションなど多くのカラーから選択可能）。粉体塗装のフロントパネル（RALから選択） 真鍮無垢のフロントパネル、クリア粉体塗装 ブラシ仕上げまたは鏡面仕上げのステンレス製フロントパネル アルミニウムまたはステンレススチール製のトーテムポール、ステンレススチール製の台座に統合 サイズに合わせて製作 パソテル EVO3 L または XL、多数のオプションを統合可能 ハーフシリンダー（SI または居住者）用の予約機能を内蔵したバージョン L シリンダー付きの1～3個の直接通話ボタン、または最大6個ボタン（シリンダーなし）付きEVO3 L TVバージョン、ポートレートカメラ付き EVO3 XL TVバージョン、ポートレートカメラ付き、拡張ボタンおよび/またはシリンダー（複数）を内蔵。屋内外のドア（エアロック）を備えた建物のエントランスの管理については、キーボードまたはリモートリーダーを使用した当社のドキュメントを参照してください。特別な構成については、当社のアドバイザーがサポートします。また、お客様のご希望やニーズに合わせて、例えば旧来の有線式外部インターホン局の寸法に合わせたカスタマイズの可能性も検討しています。</w:t>
      </w:r>
    </w:p>
    <w:p>
      <w:r>
        <w:rPr>
          <w:b/>
          <w:color w:val="FF0000"/>
        </w:rPr>
        <w:t xml:space="preserve">アイディーイレブン</w:t>
      </w:r>
    </w:p>
    <w:p>
      <w:r>
        <w:rPr>
          <w:b w:val="0"/>
        </w:rPr>
        <w:t xml:space="preserve">苗字：Kaboré 名前：Harouna 家族構成：既婚 1977年7月24日、コートジボワール東部タンダ県のアシュフリで生まれ、そこで初等教育と中等教育の一部を受ける。カボレ氏は1994年に帰国した。BEPCを取得し、中学校に入学したのは、兄（英語教師）が働いていたサネマテンガ県のバルサルホゴである。1995年にブルキナベ政府の奨学生としてLycée Technique de Ouagadougou（現在のLycée National El Hadj Général Sangoulé Lamizana）に派遣された。1999年、バカロレアF2（電子工学）を手に、ボボ・ディウラッソ工科大学（現ナジ・ボニ大学）に奨学生として入学することになった。2001年、産業工学とメンテナンスのBTSを取得。Harouna Kaboréは、2002年から2005年にかけて、MégamondeやGroupe Fadoulなどの企業で社会人としての経験を積みます。知識と技術を求め、お金を貯めて、フランスのパリ第12大学に入学した。2006年、SENART（パリ12区）IUTでマルチテクニカル・メンテナンス・エンジニアリングの専門職学位を取得した。パリ・エスト大学（マルヌ・ラ・ヴァレ）に入学し、2007年にファシリティマネジメントの修士1号、2008年にはサンドイッチシステム（学校での勉強と企業、特にブイググループのTF1での勤務を組み合わせた研修）によりマネジメント、企業、サービスの修士2号を取得しました。2009年、ハロウナ・カボレは「母国の経済・社会変革に参加する」ために、2010年に永住する母国への帰国手続きを開始した。パートナーとともに最初の会社をつくった。その後、3つの会社（ブルキナで2社、コートジボワールで1社）を設立しました。2IEで提供されるプログラムを通じて、エネルギー効率と太陽光発電のソリューションデザインに関する専門的なトレーニングを受け、会社役員としての生活と並行して、学業を修了したのです。ビジネスリーダーの専門組織のメンバーでもあるカボレ氏は、2013年にブルキナ商工会議所の領事会員に選出されました。</w:t>
      </w:r>
    </w:p>
    <w:p>
      <w:r>
        <w:rPr>
          <w:b/>
          <w:color w:val="FF0000"/>
        </w:rPr>
        <w:t xml:space="preserve">イド12</w:t>
      </w:r>
    </w:p>
    <w:p>
      <w:r>
        <w:rPr>
          <w:b w:val="0"/>
        </w:rPr>
        <w:t xml:space="preserve">友人のChloeから提供された可愛い鹿の靴下♥Essieのグリッターネイルでホリデーに ...ラデュレでクリスマスショッピング...私の新しい赤のグリッターポリッシュ。エッシーの「リーディング・レディ」 ...DiorがPrintemps Haussmannでショーケースを開催...新しいBenefitのリップスティック...ギャラリー・ラファイエット・ホームでのクリスマス・ウィンドウ・ディスプレイ ...ラデュレのマカロンの素敵な箱、おいしそう・・・。自分で作った新しい3レッドラインのグリーン/ゴールドリング ;)イギリスの女王様、大好きです ;)プランタン・オスマンのウィンドウに飾られた金色のマカロンのピラミッド...素敵なHeartMade by Les Composantesの箱・・・。Happy holidays !!!</w:t>
      </w:r>
    </w:p>
    <w:p>
      <w:r>
        <w:rPr>
          <w:b/>
          <w:color w:val="FF0000"/>
        </w:rPr>
        <w:t xml:space="preserve">イド13</w:t>
      </w:r>
    </w:p>
    <w:p>
      <w:r>
        <w:rPr>
          <w:b w:val="0"/>
        </w:rPr>
        <w:t xml:space="preserve">グレナの漫画への情熱は、1990年に大友克洋の名作『AKIRA』で目覚めた。フランス語で出版された最初の出版社として、私たちのカタログは、日本で出版されるマンガの多様性と豊かさを代表しています。ドラゴンボール（鳥山明）、ワンピース（尾田栄一郎）、ガンダム（木城ゆきと）、ベルセルク（三浦建太郎）などの神話的作品から、フランス創作、アートブックなど大胆なマンガに飛び込んでみてください。30年以上もの間、様々な発見やお気に入りを生み出してきた私たちのエディトリアルラインは、常に進化を続けています。</w:t>
      </w:r>
    </w:p>
    <w:p>
      <w:r>
        <w:rPr>
          <w:b/>
          <w:color w:val="FF0000"/>
        </w:rPr>
        <w:t xml:space="preserve">イド14</w:t>
      </w:r>
    </w:p>
    <w:p>
      <w:r>
        <w:rPr>
          <w:b w:val="0"/>
        </w:rPr>
        <w:t xml:space="preserve">アレバの株価は株式市場で大きく修正され、金曜日には20％近く、つまり12億円近い資本金を失ったのだこれは、2013年にすでに受けた損失に加えてのことです。ガンジー・グリーンクレイ、原子力、緑の地球はヴァー！アレヴァ社が実施するインドでの未来の原子炉の実施に関する、インタラクティブなドキュメンタリーです。あるいは、世界で最も美しく豊かな地域のひとつをどう混乱させるか...プレイして楽しむのはあなた次第です。リンク：http://www.fatcat.fr/areva 一方、マスコミ（Libérationとその核崇拝者の "sciences²"コラム、科学主義的なマスコミの中で最もカビ臭い記事のコレクションを除けば）では、原子力とその危険性について明晰なムードの一つとなっています。私たちは政治に苦しんでいる。今こそ、行動や行為に戻る時だ。なぜなら、私たちが口先だけの議論やメディア、政治的なハッタリで時間を浪費している間に、私たちの数十基の原子炉は常に破裂し、致命的な放射能を放出する準備ができているのだから。フランスのAAA格を失うことは、資金繰りに窮しているアレバグループにとって深刻なハンディキャップとなる。アレバは負債に押しつぶされ、沈んでいる。国有の原子力グループは、福島原発事故以来、時価総額の半分を失い、株式市場の上場さえ停止している。Areva社は、2年以上前からITインフラがハッキングされていた。2008年7月7日～8日の夜、ソカトリ廃棄物処理場において、タンクのオーバーフローにより74kgのウランが環境中に放出されました。勇気ある出版物のおかげで、電力会社とその周りに集まる人々が、原子力発電の宣伝に本当に天文学的な金額を費やしていることが知られるようになった。 福島はアレバを、そして株式市場だけでなく、沈没させている。</w:t>
      </w:r>
    </w:p>
    <w:p>
      <w:r>
        <w:rPr>
          <w:b/>
          <w:color w:val="FF0000"/>
        </w:rPr>
        <w:t xml:space="preserve">イド15</w:t>
      </w:r>
    </w:p>
    <w:p>
      <w:r>
        <w:rPr>
          <w:b w:val="0"/>
        </w:rPr>
        <w:t xml:space="preserve">Scellier海外法は、2013年1月1日よりDuflot海外法に置き換わっています。Scellier Outre MerまたはScellier Jegoの投資家は、投資額の24%に相当する税金を9年間にわたり軽減することができます。Scellier Outre Mer Intermediate Sectorで最も高い減税率、すなわち32％を利用しましょう。フランスの海外県・準州での節税対策として、投資家は次の2つのスキームから選択することができるようになりました。9年間で最大72,000ユーロの投資額に対して24％の減税効果が得られます。こうして実現したScellier Dom Tomの節税は、年間8,000ユーロに相当する。2012年の海外セリエの減税額：海外セリエの新規物件に賃貸投資を行うことで、DOM-TOMの新規物件を取得することになります。Scellier Jego法に基づいて家賃に上限が設定されている。以下は、2016年の料金を除いた月額賃料の上限です。中級編では、Scellier Outre Mer社への出資は最長6年間の再生が可能です。したがって、この物件は15年間の賃貸期間を想定して購入されます。そして、6年間で8％の追加減税を可能にします。Scellier DOM TOM Intermédiaireの節税効果は、15年間で32％以上です。投資家は、賃料に対して30％の税制優遇措置を受けることができます。Scellier Jego Intermédiaire法に基づき、賃料に上限が設定されています。以下は、2016年の料金を除いた月額賃料の上限です。2016年に締結または更新されたリースについて、減税の対象となるフランス海外領土に所在する住宅の賃借人の資源上限は以下のとおりである。2017年に施行された投資・節税のための税制は、下記からご確認ください。レンタルコミットメントを遵守しない場合、税制上の優遇措置の恩恵を受けられなくなります。非課税についてもっと知りたい方は、フォームからお問い合わせいただくか、折り返しご連絡ください。私たちは、お客様に合った投資ソリューションを提供するために、お客様の本当の動機を理解するために、お客様の声に耳を傾けることを心がけています。課税世帯の構成｜51 088ユーロ｜単身または夫婦＋扶養家族1人｜61 159ユーロ｜単身または夫婦＋扶養家族2人｜74 016ユーロ｜単身または夫婦＋扶養家族3人｜86 872ユーロ｜単身または夫婦＋扶養家族4人｜97 992ユーロ｜第5子以降の扶養家族の増加｜+11 131ユーロ課税世帯の構成｜夫婦子供なし｜37 925ユーロ｜45 871ユーロ｜単身または夫婦＋子供1人｜45 607ユーロ｜48 523ユーロ｜単身または夫婦＋子供2人｜55 052ユーロ｜51 176ユーロ｜単身または夫婦＋子供3人｜64ユーロ単身者または夫婦＋扶養家族3人｜64 767ユーロ｜54 722ユーロ｜単身者または夫婦＋扶養家族4人｜72 990ユーロ｜58 268ユーロ｜5人目以降の扶養家族1人あたりの料金｜+8 145ユーロ｜+3 723ユーロ</w:t>
      </w:r>
    </w:p>
    <w:p>
      <w:r>
        <w:rPr>
          <w:b/>
          <w:color w:val="FF0000"/>
        </w:rPr>
        <w:t xml:space="preserve">イド16</w:t>
      </w:r>
    </w:p>
    <w:p>
      <w:r>
        <w:rPr>
          <w:b w:val="0"/>
        </w:rPr>
        <w:t xml:space="preserve">レストランゲームは、あなたがすでにテストし、jeux-fille.frで承認されているウェイトレスや料理ゲームによく補完されます。レストランゲームでは、店内で起こることすべてを管理することになります。在庫やスタッフの管理、サービスがスムーズに行われているかどうかのチェック、お客様に喜んでいただけるようなオーダーなど...。小さなスナックでも、ファーストフード店でも、グルメレストランでも、あるいは単なる小さな旅館でも、お客さんをリピーターにするために心を砕くことが、これらすべてのゲームの最終目標なのです。要するに、本当の疲れを伴わない幸せしかないのですゲームの前では、本物のレストランよりもずっと簡単なのです。jeux-fille.frのチーム全員が始めたチャレンジに、あなたは挑戦する準備ができていますか？ レストランをコントロールすることは必ずしも簡単ではありませんが、少しのトレーニングとモチベーションですぐに味を覚え、一人でも友人とでも楽しむことができます。</w:t>
      </w:r>
    </w:p>
    <w:p>
      <w:r>
        <w:rPr>
          <w:b/>
          <w:color w:val="FF0000"/>
        </w:rPr>
        <w:t xml:space="preserve">イド17</w:t>
      </w:r>
    </w:p>
    <w:p>
      <w:r>
        <w:rPr>
          <w:b w:val="0"/>
        </w:rPr>
        <w:t xml:space="preserve">部門長の権限の下、14人のチーム内で、EAFRD（欧州農村開発基金）の資金提供による農村開発プログラムのLEADER（農村開発のための連携行動）地域アプローチを実施・監視していただきます...ADAGE（協会、研修機関、社会的連帯企業）は、大きな困難に直面している女性の社会的・職業的統合を専門としています。総務・財務マネージャーは、Directorの監督のもと、以下の業務を担当します：...FEAMPを実施する仲介機関（広域自治体や公共施設）の法的専門知識や監督に関する問題を担当します。詳しくは添付資料で。キャップ・デジタルについて キャップ・デジタルは、欧州最大のイノベーターの集合体です。1000以上のメンバー組織（スタートアップ、中小企業、ETI、大企業、大学など）を擁し、イノベーション・エコシステムにおけるアジテーターとファシリテーターとしての役割を担っています...European Funds Management Association (E.F.M.A.) は、ESF「雇用と育成」NOPの軸3において、ESFクレジットの管理委任機関に委ねられた機能を、ESF自身のために、また雇用と育成に関する地方計画のすべての支援機構に代わって実施する仲介機関（I.O.）です。</w:t>
      </w:r>
    </w:p>
    <w:p>
      <w:r>
        <w:rPr>
          <w:b/>
          <w:color w:val="FF0000"/>
        </w:rPr>
        <w:t xml:space="preserve">アイディーエイト</w:t>
      </w:r>
    </w:p>
    <w:p>
      <w:r>
        <w:rPr>
          <w:b w:val="0"/>
        </w:rPr>
        <w:t xml:space="preserve">- ヴェリーヌは、残りのイチゴを半分に切って4つのグラスに分け、フロマージュブラン、イチゴとラズベリーを少々、チーズとイチゴを混ぜたものを重ねて表面を滑らかにし、レッドカラントを数個載せ、ミントシロップをかけ、1時間以上冷やしてレッドカラントを飾ってできあがりです。</w:t>
      </w:r>
    </w:p>
    <w:p>
      <w:r>
        <w:rPr>
          <w:b/>
          <w:color w:val="FF0000"/>
        </w:rPr>
        <w:t xml:space="preserve">イド19</w:t>
      </w:r>
    </w:p>
    <w:p>
      <w:r>
        <w:rPr>
          <w:b w:val="0"/>
        </w:rPr>
        <w:t xml:space="preserve">フリーボックスの無線LANに何度も接続を試みたが、効果がない。修復をクリックすると、IPアドレスの更新時にブロックされる。Freeboxのネットワークに接続して、IPアドレスを取得する必要があるんです。インターネットに接続するために、Free Wifiネットワークに接続しなければなりません。 TCP/IPインターネットプロトコルが「IPアドレスを自動的に取得する」にきちんと設定されていることを確認し、コマンドプロンプトでipconfig/release、ipconfig/renewと入力しましたが、何の情報も表示されません。よろしくお願いします。</w:t>
      </w:r>
    </w:p>
    <w:p>
      <w:r>
        <w:rPr>
          <w:b/>
          <w:color w:val="FF0000"/>
        </w:rPr>
        <w:t xml:space="preserve">イド20</w:t>
      </w:r>
    </w:p>
    <w:p>
      <w:r>
        <w:rPr>
          <w:b w:val="0"/>
        </w:rPr>
        <w:t xml:space="preserve">背中にラインストーンのフラッグが付き、取り外し可能なキルティングのインナーが付いたパーカー。フードは取り外し可能なフェイクファー製、フロントはコンシールボタン付きのファスナー、胸にウェルトポケット2つ、サイドにフラップポケット2つ。ウエストはドローストリング仕様で、袖口はタブ付きのジッパー付き。- 背面長81.7cm この寸法はサイズMで計算しています。 組成：綿100％ - ポケット裏地：ポリエステル100％ - 取り外し可能な裏地：ポリエステル100％ - パッド：ポリエステル100％ - MACHINE WASHABLE MAX.30°C 短時間洗濯 JAVEL WATER EXCEED MAX.110°C 乾燥させない 洗濯機で乾燥させない p 購入限度額は1,500ユーロ、および購入条件に記載されている40品目とします。2012年春夏コレクションのアクセサリーを、15％オフでいち早く購入できます。12月7日〜25日の期間中にお買い求めください。ご注文いただいた商品は、2012年1月1日より順次お届けします。- プロモーションは36のアイテムから選択可能です。他のオファーやプロモーションとの併用はできません。- 2011年秋冬シーズンの衣料品や先行販売商品のまとめ買いはできません。- 先行予約商品のご注文は、2012年1月1日より順次お届けします。- これらの商品の交換および/または返品は、オンライン購入と同じ条件が適用されます。MANGOオンラインでは、2011年秋冬新作コレクションのファヒオン・ショーから厳選したアクセサリーをいち早く購入することができる特別なチャンスをご用意しました。店頭で売り切れる前にお早めにお買い求めいただき、お気に入りのアクセサリーを手に入れてください。各モデルとも100台のみの販売となります。5月18日から31日までにお買い物をしていただき、7月1日からご自宅にお届けします。- 2011年夏シーズンの商品とPURCHASE-AND-SELECTの商品は、まとめて購入することができません。- PURCHASE-ANTICIPATESは、2011年7月より順次お届けします。- これらの商品の交換/返品ポリシーは、既存のオンラインポリシーと同じです。</w:t>
      </w:r>
    </w:p>
    <w:p>
      <w:r>
        <w:rPr>
          <w:b/>
          <w:color w:val="FF0000"/>
        </w:rPr>
        <w:t xml:space="preserve">アイディー21</w:t>
      </w:r>
    </w:p>
    <w:p>
      <w:r>
        <w:rPr>
          <w:b w:val="0"/>
        </w:rPr>
        <w:t xml:space="preserve">軟膏を自分で作る 軟膏に何を入れているかを説明すると、驚かれることがとても多いんです。"それだけか？""もういいのか？"そう、これだけで、非常に高い治療効果と化粧品としての品質を備えた軟膏ができるのです。ここで、私の "隠し味 "である食材のリストを紹介します。- 植物-オリーブオイル-ミツロウ。残念ながら、4番を入れる余地はない。気になる？では、天然素材100％の軟膏の作り方をご案内しましょう。マーケティングの罠にはまらない、真の自然体。軟膏、バーム、クリーム 軟膏やクリームは、1種類以上の薬用植物の治療効果を、皮膚の保護（寒さから）や治癒（火傷や擦り傷など）に応用するために使用されます。軟膏は、油性のマセラシオンと、同じく油性のミツロウだけで作られるため、もともと油性のものである。そのため、軟膏は皮膚を覆ってしまう傾向があり、:- 守ってください。- 植物の薬効成分を表面に届ける。ミツロウの使用量が多いか少ないかによって、軟膏が濃くなったり、液状になったりします。肌にのせると必ず柔らかくなる。また、「バーム」という言葉にも出会います。バームとは、芳香成分や揮発性成分を含む軟膏のことです。例えば、タイガーバームは、メントールやユーカリプトールを多く含む軟膏です。バームは強い芳香を放ちますが、軟膏は通常、より繊細で控えめな香りを放ちます。クリームは、油性のマセラシオンと水性ベースとの間のエマルションで、すべてミツロウで安定化されています。そのため、油分と水分の両方を含んでいます。そのため、クリームは肌に浸透して:- 栄養を与え、保護する。- 植物の薬効を表面と深層に届ける。一見すると、クリームは軟膏より優れていると思われるかもしれません。実際には、アプリケーションに依存します。軟膏は水性基剤を含まないので作りやすく、長期的に安定している（脂肪分100％の基剤では細菌が繁殖できない）。軟膏は、旅行やキャンプ、ハンドバッグの中に入れておくと便利です。準備と材料 植物 選んだ植物の油性のマセラシートを事前に作っておく必要がある。蜜蝋 良質で汚染のない蜜蝋を入手することはますます難しくなっています。世界の蜜蝋の多くは中国や東欧で生産されており、経済発展とともに疑問視されることも少なくない。蜜蝋はほとんどが油脂で構成されており、毒素の多くは脂溶性、つまり油脂と親和性の高いものです。もし、巣箱が汚染された地域にあれば、ワックスにはあらゆる種類の汚染物質が含まれることになります。これを本当に肌につけていいのか？今日、ますます多くの小規模生産者が、自分たちのワックスを皆さんにお届けしています。ですから、生産者から直接購入したり、インターネットで調べたり、身近な養蜂家を訪ねたりしてください。なぜなら、多くの養蜂家がフレームを準備するために大規模な協同組合からエンボスワックスを購入しており、このワックスは明らかに中国、ルーマニアなどの産である可能性があるからです。</w:t>
      </w:r>
    </w:p>
    <w:p>
      <w:r>
        <w:rPr>
          <w:b/>
          <w:color w:val="FF0000"/>
        </w:rPr>
        <w:t xml:space="preserve">イド22</w:t>
      </w:r>
    </w:p>
    <w:p>
      <w:r>
        <w:rPr>
          <w:b w:val="0"/>
        </w:rPr>
        <w:t xml:space="preserve">2011.01.04 09:26 いつ、どこで買われたのですか？こんにちは、いつ、どこで購入されましたか？売り物なのか、値段はいくらなのか、他の写真はないのか、ありがとうございました。</w:t>
      </w:r>
    </w:p>
    <w:p>
      <w:r>
        <w:rPr>
          <w:b/>
          <w:color w:val="FF0000"/>
        </w:rPr>
        <w:t xml:space="preserve">イド23</w:t>
      </w:r>
    </w:p>
    <w:p>
      <w:r>
        <w:rPr>
          <w:b w:val="0"/>
        </w:rPr>
        <w:t xml:space="preserve">サラマンダーの現在とそのメンテナンス 1883年から1953年まで製造されたシャボックサラマンダーは、現在ではコレクターズアイテムとなっている。石炭の使用量が減ってきたとはいえ、囲炉裏が見えるストーブの魅力は変わりません。GODINやDEVILLEといったメーカーは、その後も独創的な形状のストーブを開発していった。主な技術革新は、マイカの代わりに、囲炉裏の熱に強いPYREX®タイプの大型ガラス板を採用したことです。このタイプのストーブの面白さは、暖炉よりもずっと良い出力で薪を燃やせることです。オリジナル Etienne and Thérèse Lecomte KROG IVERSEN &amp; Co A/S Scan DSA - 5492 Vissenbjerg Denmark www.scan.dk 古いサラマンダーのメンテナンス ミカについて サラマンダーのミカはもろく、しばしば劣化しています。シャボック社からは、モデルごとに必要な寸法にカットされたシートが提供されました。ルネッサンス期のサラマンダーモデル（またはスクエアモデル）用に8枚供給 新しい雲母シートを入手できるアドレスは以下の通りです： L'Atelier du Poêle en Faïence - Damien SPATARA 30 rue de Schirrhein 67240 Kaltenhouse and www.poele-en-faience.com/mica/notre-savoir-faire-feuille-mica METAFIX La Roseraie 80500 Montdidier Tél : 03 22 78 22 et www.Tél : 06 22 78 22 et www.Tél : 06 22 78 22 et www.Tél : 06 22 78 22 et www.Tél : 06 22 78 22 et www.jbg-metafix.com GLASS FIREPLACE INSERT 20 rue du Chaufour 80580 Pont Rémy and www.vitre-cpi.fr アメリカサイト： www.homesteadstoves.com/stove_mica.htm （寸法はインチ） カナダサイト： www. Lehmans.com ドアの内側のマイカの大きさを測り、新しいシートをハサミで切り出す必要があります。マイカの装着方法に関する詳しいアドバイスは、英語のサイトもご覧ください： www.stovefinders.com （マイカFAQのページ） ホーローとニッケルメッキの鋳鉄部品 サラマンダーの表面をきれいにするには、キャビネット製作で使われる、傷をつけずにきれいにできる鉄ウールでやすりをかけてください。最後に、亜麻仁油を染み込ませた布でこすると、表面の梨地や光沢が改善されます。スペアパーツとアクセサリー 1953年にサラマンダーの生産が中止されたため、スペアパーツは例外的でないにしても非常に希少なものです。例えば、T.A.M.2サラマンダー灰皿のハンドルは、状態も良く、固定装置も付いています。ニッケルメッキ鋼のこのルイ15世サラマンダープレートは、いわゆるセミニッケルメッキモデルのルイ15世サラマンダーの扉上部、すなわち一部をニッケルメッキのプレートで覆っています。プレートの4つの穴に4本のネジで固定する方式は、この写真でもよくわかります。非常に状態の良いこのプレートを販売します（2012/3/11）：jeanmarie.derancourt@sfr.fr この丸型プレートウォーマーは、CHABOCHE社から供給された付属品でした。磁器製のハンドルや金属製のハンドル（クリトス、ネオクリトスモデル）を持つサラマンダーの上部に設置する。中央には、中央の円の中に巻きついているサラマンダーという動物がいます。一般的に良好な状態のこのアクセサリーは販売されています（2018/3/14）：michel.garachon@gmail.com サラマンダーの修復 専門業者は、次のようなサラマンダーの修復もできます：HARRIE van GENNIP Govert Flinckstraat 402 - 1074 CJ Amsterdam - The Netherlands Tel: 00 31 20 679 30 25 and info@harrievangennip.nl www.harrievangennip.nl サラマンダーの修復をしますか？1953年以降に製造され、メンテナンスされていないサラマンダーは、一般的にもはや動作不能である</w:t>
      </w:r>
    </w:p>
    <w:p>
      <w:r>
        <w:rPr>
          <w:b/>
          <w:color w:val="FF0000"/>
        </w:rPr>
        <w:t xml:space="preserve">イド24</w:t>
      </w:r>
    </w:p>
    <w:p>
      <w:r>
        <w:rPr>
          <w:b w:val="0"/>
        </w:rPr>
        <w:t xml:space="preserve">ジャッキー・ラガーは言葉の魔術師だ。2001年にイサベイユが企画し、アナ・ウヴァと共同演出したショーの作者・作曲家・出演者。http://www.jackylagger.comAvec 私たちが過ごした子供たちは、一生刻まれるであろう忘れられないひとときとなりました。ジャッキーさん、P'tit Bonheurさん、ありがとうございました。Le P'tit Bonheurという番組でCDが実を結びました。子どもたちが大好きな、時代を超えた8曲で構成されています。当店から直接ご注文いただけます。</w:t>
      </w:r>
    </w:p>
    <w:p>
      <w:r>
        <w:rPr>
          <w:b/>
          <w:color w:val="FF0000"/>
        </w:rPr>
        <w:t xml:space="preserve">イド25</w:t>
      </w:r>
    </w:p>
    <w:p>
      <w:r>
        <w:rPr>
          <w:b w:val="0"/>
        </w:rPr>
        <w:t xml:space="preserve">欧州連合（EU）閣僚理事会は、人権と基本的自由の保護に関する新しいEU法について合意することはできないだろうと述べた。"午後12時半頃、町の中心部にネオナチ極右を中心とした集団が巡回し始めた。パ・ド・カレー県知事のエティエンヌ・デプランク氏はAFPに対し、「7人は最初から逮捕され、その後、駅のビール工場前で集会が行われた」と述べている。逮捕された人たちは「鈍器、ナイフ、スタンガンを持っていた」と土曜日の夕方に県は声明を発表しました。午後1時半頃、「我々は家にいる」「独裁国家」「移民は出て行け」「ジャーナリストはコラボス」などのスローガンを唱えたデモ隊と警察との間で乱闘が発生しました。現場にいたAFP通信員によると、彼らはマルセイエーズを歌い、フランス国旗を振ったという。当局から集会解散の要請が何度かあり、その後、憲兵隊による告発や催涙弾の発射が行われた。"我々は直ちにこの100人ほどのデモ隊の周りに機動部隊を配備した。デスプランクは、「私たちは、全部で約20人の逮捕者を出した」と述べ、デモ隊はその後、午後2時半ごろに平和的に解散したと付け加えた。現場にいたAFPのカメラマンは、1994年から1999年まで外人部隊の元司令官だったクリスチャン・ピケマル将軍が逮捕されたことに注目している（現在は現役でない）。AFPの取材に対し、陸軍通信は将軍の逮捕について「コメントは差し控えたい」と述べた。県は、拘束された10人の中にこの兵士が含まれているかどうかを明らかにすることができなかった。土曜日の夜、極右の兵士の逮捕に対する多くの反応がソーシャルネットワークを煽った。"警察に拘束された10人の中に彼が含まれていたかどうかは不明である。ヴァール県議会議員のジルベール・コラール氏も同じSNSで不満を表明している。「さらに、「LEの元司令官であるピケマル将軍が、デモのためにカレーで逮捕されたばかりだ。フェイスブックでは、「ピケマル将軍を支持する」というページがあり、デモ隊のブーイングの中、兵士を逮捕する映像を見ることができたが、20時半頃には7000人を超える支持者がいた。禁止された集会に参加したことについて尋ねられた抗議者の一人、ステファン・ザマティオは、カレーは「フランス全体にとって、そして今日ヨーロッパで起こっていること、つまりフランス国民を犠牲にするために組織的に部外者に優先権が与えられていることの大きな象徴だ」と説明しました。ナタカ・ブシャール（Les Républicains）カレー市長は声明で、警察の「目覚しい働き」を賞賛した。ブシャールさんは、「カレーが過激派の遊び場になっていることは受け入れられないし、法律は有効でなければならない」と述べた。水曜日、ベルナール・カズヌーブ内務大臣は、カレーで「治安問題」を引き起こす可能性のあるすべてのデモの禁止を発表した。約3,700人の移民。</w:t>
      </w:r>
    </w:p>
    <w:p>
      <w:r>
        <w:rPr>
          <w:b/>
          <w:color w:val="FF0000"/>
        </w:rPr>
        <w:t xml:space="preserve">イド26</w:t>
      </w:r>
    </w:p>
    <w:p>
      <w:r>
        <w:rPr>
          <w:b w:val="0"/>
        </w:rPr>
        <w:t xml:space="preserve">私たちは何者か？SO-HAIR: for the daily life 2.0 現代、女性はかつてないほど活動的になっています。毎朝、何時間もかけてトイレに行く時間はもうないのです。しかし、自分のイメージやスタイルで目立ちたいという欲求はまだ残っている。日常生活を向上させる革新的で効果的な製品を必要とされていますか？オンラインショップはあなたのためにあります毎日の髪のお手入れに、ユニークなアクセサリー「SO-HAIR™ ブローイングブラシ」をお届けします。髪の革命 週末にマスクなどのヘアケア用品を使わずに、髪をケアしたいですか？ブラッシングだけで髪を健康に保てるとしたらどうでしょう？ドライヤーの熱で弱った髪、乾燥してもろくなった髪、枝毛のある髪...もう悩まないで！SO-HAIR™ Blowing Brushは、あなたに必要なアクセサリーです。マイナスイオンの拡散により、髪の構造を補修しながら、ボリュームと厚みを与えることができます。フランス語のプラットフォームからお客様のニーズに耳を傾ける まだ質問がありますか？私たちは、それらに答えるためにここにいます。私たちのチームのメンバーは、フランス人で、あなたをサポートする準備ができています。また、安心の決済と無料配送のフォローをお約束します。お客様の満足を第一に考えています</w:t>
      </w:r>
    </w:p>
    <w:p>
      <w:r>
        <w:rPr>
          <w:b/>
          <w:color w:val="FF0000"/>
        </w:rPr>
        <w:t xml:space="preserve">イド27</w:t>
      </w:r>
    </w:p>
    <w:p>
      <w:r>
        <w:rPr>
          <w:b w:val="0"/>
        </w:rPr>
        <w:t xml:space="preserve">パリ・シェフ展から帰ってきました！エスプリ・グルマン流「ベスト・オブ」。(第4回目となる今回のパリ・デ・シェフのパートナーは、これまで偉大なシェフたちだけが知っていた商品を一般の方々にも知っていただくために、200のレファレンスから選ばれたエスプリ・グルマンセレクションをご紹介しました。スーク風のシックなカウンターでは、トリュフ入りカシューナッツを中心に、2012年の新商品の甘いテイスティング、マカダミアナッツ、アーモンドとサテ、カシューナッツとパルメザン、ピスタチオやプラリネのペースト、キャラメルヘーゼルナッツ、カナダのチェリーとクランベリー、その他最高の原産地の製品など風味豊かなテイスティングをお楽しみください.../// 第4回目となる今回のパリ・デ・ザ・シェフのパートナーとして、これまで一流シェフだけが知っていた200の参考文献の中から、一般の方々にも商品を発見し、味わっていただく機会を提供しました。スーク様式のシックなスタンドでは、トリュフのカシューナッツを主役に、塩漬けマカダミアナッツ、サテイアーモンド、パルミジャーノカシューナッツなど、2012年の新作スイーツも試食していただくことができました。また、ピスタチオやプラリネのペースト、ヘーゼルナッツのキャラメリゼ、カナダ産チェリーやクランベリーなど、最高級の原産地から仕入れたペストリープレパレーションも販売しました。(今回の素晴らしい出会いの中には、パリ・デ・シェフの名付け親であるアラン・デュカスが最初にブースを訪れてくれたこともありました。そして、最も身近な存在であり、純粋なプレミアム・シングルオリジン製品のスペシャリストであるウーレン・ブランド・ビクトリアが登場しました。そして、キッチンエイドのティエリー・マルクスとピエール・ガッセルが、その名も「スタジオ・グルマン」を開催しました。一般公開されたワークショップでは、ピエールが当社のヘーゼルナッツパウダーを使って、柑橘類とフレッシュハーブを使った鶏肉のタルタル、そして当社のキャラメルアーモンドを使ってカリカリのチョコレートプラリネのクリームケーキを作りました・・・ /// 今回の素晴らしい出会いの中で、最初のお客様はなんとイベントの後援者、アランデュカス本人でした！！！！！！！！！！！！！（笑）。そして、最も身近な存在であるOorainブランドのVictoriaは、純粋なプレミアムモノオリジン製品に特化したブランドです。そして、キッチンエイドのティエリー・マルクスとピエール・ガッセルがスタジオ・グルマンをアニメ化した......。公開ワークショップでは、ピエールがヘーゼルナッツパウダーを柑橘類とフレッシュハーブを添えた鶏肉のタルトに、キャラメリゼしたアーモンドをチョコレートクランチプラリネクレームケーキに使用しました...(最後に、メゾン・ド・ラ・ミュチュアリテに登場した24組のシェフとデザイナーのデュオの中で、私たちのお気に入りは、シェフのアレックス・アタラ氏と、カナッペをシュガーペーストでリモデルしたブラジル人デザイナーのカンパーナ兄弟です）。建築家Alain MoattiとLe MeuriceのYannick Alléno、南はもちろんAnne-Sophie Picと女優Carole Bouquet、プロヴァンスはLa ChassagnetteのArnaud Arnalと雑誌GarumのディレクターBenoît Millot、すべてはおいしいジュリーAndrieuによってアニメーション化されました...。/// 最後に、メゾン・ド・ラ・ミュチュアリテに参加した24人のシェフとデザイナーの中で、私たちのお気に入りは、シェフのアレックス・アタラ、砂糖ペーストでソファを改造したブレジリアのデザイナー、建築家のアラン・モアッティ、ムリス社のヤニック・アレノです。南からはアンヌ＝ソフィー・ピック、女優のキャロル・ブーケ、プロヴァンスではラ・シャサネットのアルノー・アルナル、ガルム誌では映画監督のブノワ・ミヨが登場しました。ショー全体のアニメーションは、最も洗練されたジュリー・アンドリューが担当しました。</w:t>
      </w:r>
    </w:p>
    <w:p>
      <w:r>
        <w:rPr>
          <w:b/>
          <w:color w:val="FF0000"/>
        </w:rPr>
        <w:t xml:space="preserve">イド28</w:t>
      </w:r>
    </w:p>
    <w:p>
      <w:r>
        <w:rPr>
          <w:b w:val="0"/>
        </w:rPr>
        <w:t xml:space="preserve">スコシア・ライフ・ファイナンシャルの保険商品で安心を確保することができます。あなたが重大な病気と診断され働けなくなった場合、あなたの家族を守るために、スコシアラインオブクレジット口座に重大な病気に対する保護を提供します。この保障は、カバーされる重大な病気と診断された場合、スコシア・ライン・オブ・クレジット残高を一括で返済するものです。補償額の上限は、1口座につき15万ドル、お客様のスコシア・ライン・オブ・クレジット口座全てを合わせて30万ドルです。無借金生活のための生前給付金 補償を購入する1つのクレジットラインの最大補償額は15万ドル、すべてのクレジットラインに対して得られる最大補償額は30万ドルです。働けるかどうかに関わらず、重大疾病プロテクションは、下記のいずれかの状態に診断された場合、スコシアラインオブクレジットの残高を返済します。この生前給付金は、家計の心配を取り除き、信用度を維持しながら、回復に専念できるようにするものですCritical Illness Protection は、以下の状態をカバーします。重大疾病保障の保険料は、お客様の年齢と請求期間中の1日の平均口座残高、および単独保障、共同保障、複合保障のいずれを選択するかによって決まります。お客様の便宜のため、重症患者保障の保険料は、お客様のスコシア信用枠口座から引き落とされます。Critical Illness Protectionの料金や詳細については、よくある質問をご覧いただくか、1-855-753-4272（月～金、午前8時～午後8時、米国東部時間）までお電話いただければ、カスタマー・サービス担当者が必要な情報を提供いたします。スコシア支店へ 保険プランナーワークシート ノヴァスコシア銀行とスコシアライフファイナンシャルは保険会社ではありません。すべての保険は、認可を受けた独立した保険会社によって引受られています。</w:t>
      </w:r>
    </w:p>
    <w:p>
      <w:r>
        <w:rPr>
          <w:b/>
          <w:color w:val="FF0000"/>
        </w:rPr>
        <w:t xml:space="preserve">イド29</w:t>
      </w:r>
    </w:p>
    <w:p>
      <w:r>
        <w:rPr>
          <w:b w:val="0"/>
        </w:rPr>
        <w:t xml:space="preserve">Orika！エコな家具！2008年5月9日（金）12:25 :: 一般Orika！家具は、オリジナルで軽くて運びやすい家具として記憶されており、環境にも優しく、持続可能な開発環境にぴったりです。no comment :: no trackback</w:t>
      </w:r>
    </w:p>
    <w:p>
      <w:r>
        <w:rPr>
          <w:b/>
          <w:color w:val="FF0000"/>
        </w:rPr>
        <w:t xml:space="preserve">イド30</w:t>
      </w:r>
    </w:p>
    <w:p>
      <w:r>
        <w:rPr>
          <w:b w:val="0"/>
        </w:rPr>
        <w:t xml:space="preserve">Ola todos!先週、バルセロナで4日間過ごす機会がありました。バルセロナを訪れるのは2回目ですが、本当に大好きな街です......。とても素敵な、ビーチとヤシの木があることを想像して ... 続きを読む → ベルサイユ宮殿。まさに魔法のような場所です。マリー・アントワネットの領地は、私が好んで訪れる場所です：静かで、魅力的で、観光客が少ない... 私のベルサイユの土曜日からのいくつかの写真（私の足は私に感謝しません、マラソンの日= ... 続きを読む → プロスペールをご存知ですか？パリに住んでいる人は、ぜひ行ってみてください。Nationにあるこのお店は、料理がとても美味しいので、私の本部の一つです。オーベルニュバーガーは、そこで一番好きな料理です。 続きを読む → アメリカのテレビ番組にはまっていて、ほとんど全部見ています：Gossip Girl, 90210, Desperate Housewives（もう終わってしまいましたが・・・）, Grey's Anatomy, Private Practice, 2 Broke Girls, the New Girl, Mad Men そして最後に発見したのはGIRLSでした。ゴシップガールとは全く関係なく、気持ちいいです！絶対におすすめです。女の子は私たちと同じ、セックス・アンド・ザ・シティ版ガールズ・ネクスト・ドアといったところでしょうか（ちなみに放送はHBO、セックス・アンド・ザ・シティの幻のエピソードを放送していたチャンネルです・・・ちなみに映画の公開はいつですかね！！）。自慢じゃないですが、みんな私のチーズケーキが大好きです＾＾個人的には、チーズケーキにビスケットがついたものが好きで、プレーンのチーズケーキはあまり好きではありません。材料：オレオ250g リコッタ250g クリームチーズ2個 卵100g チョコレート... 続きを読む →こちら</w:t>
      </w:r>
    </w:p>
    <w:p>
      <w:r>
        <w:rPr>
          <w:b/>
          <w:color w:val="FF0000"/>
        </w:rPr>
        <w:t xml:space="preserve">三十一号</w:t>
      </w:r>
    </w:p>
    <w:p>
      <w:r>
        <w:rPr>
          <w:b w:val="0"/>
        </w:rPr>
        <w:t xml:space="preserve">アルフレッド・ドレイクはアメリカの俳優、歌手、演出家、劇作家である。1935年にブロードウェイの劇場で演技を始め、1975年まで大活躍した。主にミュージカル（大ヒットしたオクラホマ！、キスミー・ケイト、王様と私など）、歌劇、オペレッタで活躍し、演劇（ブロードウェイやその他の場所でウィリアム・シェイクスピアのレパートリーも）にも出演した。また、ブロードウェイで演出や脚本に携わった作品もある。1954年、『キスメット』（ミュージカル）の演技でトニー賞を受賞した。映画では、1946年にミュージカル、1964年にブロードウェイ公演中に撮影された演劇（シェイクスピアのハムレット、リチャード・バートン主演）、1983年にコメディ（A Chair for Two、ダン・エイクロイド、エディ・マーフィ主演）にのみ出演しています。テレビでは、1949年から1985年にかけて数多くのシリーズや映画（多くは演劇からの改作）に出演した。TheatreModification - 1935: オペレッタ「ミカド」「ペンザンスの海賊」「ヨーマンオブガード」「ゴンドリー」「陪審裁判」「H.M.S.パイナフォー」 音楽：アーサー・サリバン、台本：ウィリアム・S．ギルバート - 1936-1937年：オペレッタ「白馬の宿」音楽：ラルフ・ベナツキー、作詞：アーヴィン・シーザー、台本：ハンス・ミューラー、脚色：デヴィッド・フリードマン、キティ・カーライルとの共演 - 1937年。ミュージカル「ベイブズ・イン・アームズ」音楽：リチャード・ロジャース、歌詞：ロレンツ・ハート、リブレット：ロジャース＆ハート、振付：ジョージ・バランシン、共演：ミッツィ・グリーン - 1938年：オペレッタ「二つの花束」音楽：様々（クレジットなし）、歌詞とリブレット：ハーバート＆エレナー・ファージョン、演出と制作：マーク・コネリー、レオG.キャロル、イーニッド・マーキー、パトリシア・モリソン - 1939年：レヴュー「ワン・フォー・ザ・マネー」音楽：モーガン・ルイス、スケッチと歌詞：ナンシー・ハミルトン、共演：キーナン・ウィン - 1939年：レヴュー「麦わら帽子」音楽と歌詞：ジェームズ・シェルトン、シルヴィア・ファイン、台本：マックス・リーブマン、サム・ロック - 1940年：ジェローム・ロビンス。1941年：Out of the Frying Pan（フランシス・スワン作）、バーバラ・ベル・ゲデス出演 - 1942年：Yesterday's Magic（エブリン・ウィリアムズ作）、ポール・ムニ、ジェシカ・タンディ出演 - 1943-1948年：Oklahoma！ - 1943年：Oklahoma！ - 1942年：Yesterday's Magic（ジェシカ・タンディ作）、ポール・ムニ出演 - - 1942年：Oklahoma！ - 1942年：Emlyn Williams（ジェシカ・スワン）作、ポール・スワン、ベティ・ハッテン出演 - 1942年：Emlyn Williams 作、ウィリアム・シェークスピア作、ウィリアム・ハッテン、ベイ・ハットン、キーナン・ウェン主演ミュージカル、音楽：リチャード・ロジャース、歌詞とリブレット：オスカー・ハマースタインII、オーケストレーション：ロバート・ラッセル・ベネット、演出：ルーベン・マムーリアン、出演：ハワード・ダ・シルヴァ（代役はリチャード・ロバート）、セレステ・ホルム（代役はシェリー・ウィンター）、ハワード・キール（代役はアルフレッド・ドレイク） - 1944-1945: Sing Out, Sweet Land、歌劇、アメリカの大衆音楽、アレンジと追加音楽：エリー・シグマスター、リブレット：ウォルター・カー、バール・アイヴス - 1946-1947年。ベガーズ・ホリデイ』 ミュージカル、音楽：デューク・エリントン、作詞・作曲：ジョン・ラトゥーシュ、演出：ニコラス・レイ、共演：ゼロ・モステル、ハーバート・ロス - 1947年～1948年：『ゆりかごは揺れる』 ミュージカル、音楽・作曲・作詞：マーク・ブリッツスタイン、演出：ハワード・ダ・シルヴァ、共演：ジェシー・ホワイト - 1948年：『ゆりかごは揺れる』 ミュージカル、音楽・作曲・作詞：ジョン・ラトゥーシュ、演出：ハワード・ダイナック、出演：ゼロ・モステル、ハーバート・ロックスアラン・スコットの劇、ジュール・ダッサンの演出、マーシャ・ハント、クルト・カズナー - 1948-1951: ミュージカル『キスミー・ケイト』、音楽と歌詞はコール・ポーター、台本はサミュエルとベラ・スピュークによるもの、作者は</w:t>
      </w:r>
    </w:p>
    <w:p>
      <w:r>
        <w:rPr>
          <w:b/>
          <w:color w:val="FF0000"/>
        </w:rPr>
        <w:t xml:space="preserve">アイディーサンじゅうに</w:t>
      </w:r>
    </w:p>
    <w:p>
      <w:r>
        <w:rPr>
          <w:b w:val="0"/>
        </w:rPr>
        <w:t xml:space="preserve">1 - ローマ法王フランシスコ、コロンビアで復讐への渇望という「厚い闇」を押し返す 5日間にわたるコロンビア訪問で、カトリック指導者はコロンビア人に恒久平和の構築に関与するよう説得しようとしている。コロンビアのフアン・マヌエル・サントス大統領（中央右）は、9月6日（水）に5日間の訪問のために到着したフランシスコ法王から目を離しませんでした。この異例の長期滞在は、コロンビア政府とコロンビア革命軍（FARC、左端）のゲリラとの和平合意調印後に行われた。国家元首は、空港で白いハンカチを振る広大な支隊、舞踏団、ボゴタでのパパモビルの馬による護衛など、あらゆる手段を講じて、2018年の大統領選挙を前に、50年以上にわたる武力紛争に終止符を打つ一方で、国を深く分裂させているこの協定に、フランシスコの訪問を役立てようとしたのである。サントス氏は空港から戻るとすぐに報道陣に電話をかけ、「聖なる父の素晴らしい訪問に」満足の意を表した。木曜日の朝、カトリック教会のトップとの公式会談で、大統領はコロンビアが経験している「ユニークな瞬間」を強調し、「今日、戦争が言葉に変わりつつあり、武器が破壊されている世界で唯一の国」であると述べました。50年以上にわたる政治的暴力と内戦によって引き裂かれ、現在ではFARCとの合意をめぐって分裂しているこの国で、真の和解を成し遂げることだ。"銃の沈黙も、心が武装したままでは意味がない "と。教皇がコロンビアを訪れたのは、単に戦闘終結を祝うためではなく、コロンビア国民が恒久的な平和の構築に関与するよう説得するためである。教皇の考えでは、この仕事は困難なものであり、「まだ終わっていない仕事、休みのない仕事、すべての人々の献身を必要とする仕事」である。フランシスコは約800人の政治・経済界のリーダーたちに、平和とは「復讐しようとするあらゆる誘惑から逃れ、特定かつ短期的な利益のみを追求することから逃れる」「他者を認識する」ことを意味すると語りました。この言葉は、協定によってFARCが政治的なゲームに参加することを認め、フリーハンドを与えすぎていると考える世論に向けられたものであった。また、ラテンアメリカで最も閉鎖的で集中的であるコロンビアのエリートに宛てたものでもある。平和を築くために、教皇フランシスコは、社会的・地域的不平等に取り組み、「社会悪の根源であり、暴力の温床となる不平等」に対して優先的に闘うよう求めました。今日、社会から排除され、疎外されているすべての人々に目を向けることをお勧めします」と述べました。[社会は）一部のサラブレッドで構成されているのではなく、全員で構成されているのです。(中略）貧しい人、苦しんでいる人の声に耳を傾けていただきたいのです。彼らの目を見て、彼らの苦しむ顔や懇願する手が、どんな時でもあなたに問いかけるように。午後、自治体によると100万人の前で行われたミサで、コロンビアを覆う「厚い闇」、すなわち「不正と社会的不平等」、「生命に対する蔑視」、「復讐と憎悪の渇き」に対して警告を発した。</w:t>
      </w:r>
    </w:p>
    <w:p>
      <w:r>
        <w:rPr>
          <w:b/>
          <w:color w:val="FF0000"/>
        </w:rPr>
        <w:t xml:space="preserve">三十三次</w:t>
      </w:r>
    </w:p>
    <w:p>
      <w:r>
        <w:rPr>
          <w:b w:val="0"/>
        </w:rPr>
        <w:t xml:space="preserve">テントに詰め込まれた3人の小さなビッチ ヤリマン状態の3人のビッチが休暇でキャンプ場にやってきて、男たちを熱狂させる...。そして、彼らはテントの中で3人の小さな淫乱なアソコを犯されるのです!若くてセクシーなブロンドが、ベッドで男を待ち構える。彼が到着すると、彼女は彼の大きなペニスをピストンし始める。そして、濡れたアソコを長い時間撫で回す...。若き日のジェイド・ナイルが初のAVを撮影。ブルネットの美女が土下座して、povで撮影している男のチンポをしゃぶる。そして、彼女のアソコを叩き壊し...。ラテン系の美女、Sophia Torresが道端で警官に大フェラチオをする。トランクの中で前かがみになった雌犬を、彼は殴りつける......。金髪のボクサー初心者が先生の金玉を殴る。それを治すために、彼女はフェラチオをする。勃起するとすぐにジャンプして...。セクシーな金髪美女と男がイチャイチャ。ひよこが横になって太ももを広げると、彼がクンニを上手にできるようになります。淫乱女は彼に楔を打つ...。ポルノスターのライリー・リードがベッドの上で四つん這いになり、後背位でファックしている。黒人の男が巨根で彼女の穴をパンパン叩く。では、その...可愛い赤毛の女性が服を脱がされ、マッサージ師が彼女を覗き込む。彼はマッサージを始めるが、すぐに淫乱女は彼にフェラチオをする。パンティーを脱ぐと...。セクシーなカルメン・ロスが上手にフェラチオをし、男にフェラチオをさせる。そして、ニャンコは硬いチンコにオマンコを突き刺してファックする。あの人...ホットなxスター、エイドリアン・マヤは、良いファックのために男と一緒にいる。彼は彼女の剃毛されたアソコをいくつかの体位で、良いストロークでファックする。イケメンのダコタ・ジェームズが後背位でトリップしています。淫乱女は男のペニスをくねらせ、奥まで突っ込ませる。彼女は彼にフェラチオをする...ホットブロンドのKagney Linn Karterは、とても淫らなメイドです。淫乱女が客のチンポを咥える。とてもセクシーで、彼はまっすぐにペニスを突き刺す...。美しいブルネットの淫乱女、ジャニス・グリフィスがハロウィーンを祝う。仮面をかぶった淫乱女は、パーティーの最中に見知らぬ男とファックする。先にアソコを突っ込まれる...。巨乳のエッチな女の子が、黒人の巨根を自慰しながらフェラチオしています。そして、淫乱女は小さなチンポで終わる...。可愛いブルネットのアニタ・ベリーニが、男のチンコを足で撫でながら、もう片方のチンコを舐めている。彼は彼女のパンストを破って、自分の体を舐めまわし、...巨乳の金髪黒髪淫乱女ダイアモンドモンローがチンコを掴む。熟女ニャンコは、勃起するようにしゃぶる。そして、彼は剃毛されたアソコをパウンドし...美しい淫乱女、サミア・ドゥアルテがディープスロートでフェラチオをする。淫乱女はスツールに四つん這いになり、ケツの穴を突かれる。その...金髪のニンフ、ボニー・ローズは聴診台の上に横たわっている。淫乱女は剃り上げたオマンコにスペキュラムを突っ込んで自分をイカせる...。美しいブロンドのLaela Pryceがフェラチオの技を披露。淫乱女は男にディープスロートフェラチオをする。淫乱女がシャフトでフェラチオをする...。ホットな若いブロンドの女の子は、キッチンで彼女の男をファックします。淫乱女は彼のチンポにオマンコを押し付け、しっかり詰め込んでもらう。彼女は彼にフェラチオをし...従順なミーシャ・クロスは、お尻を椅子に縛り付けている変態と一緒です。男は、立っている×星をソデにする。もやっているそうです...熟女のケリー・ルイーズがデカチンを深くしゃぶり、巨乳の間で自慰をする。そして、男は彼女を叩き始める...。|ホットブロンドが巨根を前髪で挟む </w:t>
      </w:r>
    </w:p>
    <w:p>
      <w:r>
        <w:rPr>
          <w:b/>
          <w:color w:val="FF0000"/>
        </w:rPr>
        <w:t xml:space="preserve">三十四節気</w:t>
      </w:r>
    </w:p>
    <w:p>
      <w:r>
        <w:rPr>
          <w:b w:val="0"/>
        </w:rPr>
        <w:t xml:space="preserve">今日、不妊症という辛い落とし穴を経験するカップルが増えています。幸いなことに、30年前に最初の試験管ベビーが誕生して以来、科学は医学的な生殖補助医療においてかなりの進歩を遂げました。フランスで最も有名なARTベイビーであるアマンディーヌは、2014年にごく自然に自ら母親となりました。ですから、もし赤ちゃんがなかなか授からなかったり、医師から自然妊娠の可能性が低いと説明を受けたりしても、体外受精は避けられないものではなく、親になるための素晴らしいチャンスだと考えてください。体外受精はどのような人に向いているのですか？体外受精は、卵管閉塞、子宮内膜症、排卵回数が少ない、卵巣機能が低下している（その場合は卵子提供が必要）などで不妊症になっているカップルに提案されますが、精子の供給不足、精子が少し怠けている（編集注：医学用語で運動率が低い）などで男性不妊症になっている場合も提案されます。体外受精の仕組みは？受精は実験室、つまり人体の外で行われる。女性の卵子と男性の精子を採取する。男性の場合は自然抽出（自慰行為）ですが、女性の場合は複数の卵子を同時に成熟させるために、ホルモン治療を受ける必要があります。まず、最初のホルモン治療で卵巣を休ませた後、2回目の治療で卵巣の卵胞数を増やし、自然周期では1周期に1つしか卵子が放出されないのに対し、複数の卵子を得ることを目的とするものである。最後に、hCG（ヒト絨毛性ゴナトロピン）というホルモンを注射することで排卵を誘発する。卵は、ホルモン刺激の36時間後に局所麻酔で膣に針を刺し、超音波装置の助けを借りて採取されます。採取された卵子と精子は、体温で培養液に一緒に保存されます。ここで受精が始まり、通常48時間以内に受精が行われます。一般に、2個目の卵はすべて受精し、24時間後に2～4個の細胞の胚ができる。受精後2～5日目に、1～2個の胚を女性の子宮に移植します。胚移植は、細い柔軟なカテーテルを子宮に経膣的に挿入して行う簡単で痛みのない手術です。胚は子宮内に移植され、着床するまでそこで成長する。3日目から6日目にかけて、経膣的に導入されたカテーテルを用いて、胚（成功率を高めるために最大4個まで）を子宮腔内に移植します。残りの胚は、上胚と呼ばれ、最初の試みが失敗した場合に再移植できるように凍結しておくことができます。体外受精の成功率はどのくらいですか？体外受精の成功率は「自然受精」と同じで、約25％です。しかし、母親になる人の年齢も重要で、40歳では成功する確率は5％に過ぎない。医学的な生殖補助技術と同様に、この方法は魔法ではないので、あなたのケースではうまくいかないかもしれないということを念頭に置いて、忍耐強く、高い精神力をもって施術に臨む必要があります。体外受精の費用はどのくらいかかるのですか？が費用を負担することが規定されています。</w:t>
      </w:r>
    </w:p>
    <w:p>
      <w:r>
        <w:rPr>
          <w:b/>
          <w:color w:val="FF0000"/>
        </w:rPr>
        <w:t xml:space="preserve">イド35</w:t>
      </w:r>
    </w:p>
    <w:p>
      <w:r>
        <w:rPr>
          <w:b w:val="0"/>
        </w:rPr>
        <w:t xml:space="preserve">- ラギオール エクスプレッション ブロック LAGUIOLE EXPRESSION Magnet 5 coute - Distribain Rectangular whirlpool bath Elle&amp;Lui; 40 jetsRectangular whirlpool bath luxury spa Elle&amp;Lui 2; persons 40 jetsOffer yourself good moments of relaxation in duet with this large rectangular whirlpool bath two places.Laguole エクスプレッションブロックは、ラギオールが提供するラグジャリーなジェットバス。2つのシートは頭からつま先まであるので邪魔にならず、会話もしやすい - VTech - Storio Max 2.ピンク - 3歳から11歳の子供向けタブレット - 5インチのタッチスクリーン - FR版 20のアプリケーションを含み、2つのダウンロードを提供（豊富なアプリケーションの中から）：多くのフィルターが利用できるカメラ/ビデオ、画像アニメーション用のシネスター、ブックリーダーなど 子供向けタブレットは、KidiConnectアプリケーションにより、写真、文字または音声メッセージを保護者のスマートフォンと交換する安全メッセージシステムを搭載しています。お子さまは、携帯電話で発見し、学び、楽しむことができます。Storio Max 2.0ピンクタブレットは、安全なインターネットブラウザを搭載しており、VTechが事前に選択した教育用インターネットサイトにアクセスでき、ペアレンタルコントロールによってサイトを管理することができます。3歳から11歳までのお子様に最適なサイトを無料でご利用いただけます。保護者の方は、このプリセレクトに新たにお好みのサイトを追加することができます。Storio Max 2.0は、衝撃吸収のための輪郭により、超堅牢な構造になっています。教育用タブレットは、子どもが扱うことを前提に設計されています。ただし、ご希望であれば、タブレットを保護し、お子様がおもちゃで動画を見たいときにサポートとして使用するケースをご購入いただけます。 子供用教育タブレットには、ゲーム、物語、アニメ、映画、音楽など、お子様の学習と発達を助けるさまざまなコンテンツが用意されています。段階ごとに口頭で指導されるので、まだ字が読めないお子さまにも適しています。3歳からは、お話を聞いたり、色を塗ったり、絵を描いたり、ビデオを見たりと、たくさんの活動を楽しむことができます。 体幹SAR: 0.316 W/Kg; 四肢SAR: 0.218 W/Kg;Trunk SAR: 0.316 W/Kg; Limb SAR: 0.216W/Kgです。218 W/Kg - Pur Eden Eau de Parfum Bio Extrait d'Hespérides Pour Elle Pamplemousse Bergamote Thé 50mlPur Eden Eau de Parfum Bio Extrait d'Hespérides Pour Elle 50mlベルガモットとナツメグの精油などのシトラスノートにローズとシダーの香りを加えたオーデパルファムです。ピュアエデン オードパルファム ビオ オードリア プールエル パチュリーバニーユ 50mlピュアエデン オードパルファム ビオ オードリア プールエル 50mlは、ソフトでセンシュアル、ウォームな香りのオードパルファムです。オードパルファムビオは、100％ナチュラル、オーガニック、ヴィーガンの原料を配合し、フランスで製造され、お客様に喜ばれています。- Mobistoxx ELLE 長方形ダイニングテーブル 180cm エイジドオークインダストリアルスタイルのインテリアには、このELLEテーブルが欠かせません!その落ち着いたラインと生々しいデザインは、ダイニングルームに比類ないモダンなタッチをもたらすでしょう。大きな棚があり、友人や家族と共有するのにいい面もあります。 - Lexibook-SCR8FR 公式電子スクラブル辞書ODS8、Larousse FISF、人間工学に基づいたフォーマット、大きなキー、アービト。</w:t>
      </w:r>
    </w:p>
    <w:p>
      <w:r>
        <w:rPr>
          <w:b/>
          <w:color w:val="FF0000"/>
        </w:rPr>
        <w:t xml:space="preserve">イド36</w:t>
      </w:r>
    </w:p>
    <w:p>
      <w:r>
        <w:rPr>
          <w:b w:val="0"/>
        </w:rPr>
        <w:t xml:space="preserve">4 PNR 私の人生における最大の転機は、デザインの学位を取得した後、次の数年間を馬と冒険に捧げることにしたことです。2018年7月末、私は馬のライフパートナーであるポッターとともに、ペリゴールの南から北へ転進しました。一週間も歩けば、しばらくの間、私たちの家となる場所に到着する。そして、1ヵ月後、ついにこの道を歩むことを決意した。私の唯一の制約は？風邪をひく前に家に帰るため。9月上旬で、時間はたっぷりありましたよこのノートは、この目的地も期間もない乗馬の旅の物語であり、長いリストの最初のものである。ペリゴール・リムーザンを経て、ミルヴァッシュ高原、オーヴェルニュ火山群、そして最後にケルシー・コースへとご案内します！読書を楽しんでください。PS：私たちはPot'（馬）、私は75日です。しかし、それは人生の終わりを告げるものだったかもしれない。すべてが終わっていたかもしれない。この出来事の数日後、私はいくつかの言葉を書きました、ここにその言葉を掲載します。馬を失いかけた日 - 10月9日 「階段があるから危ないよ」と言われた。それなのに、行ってしまったんです。赤と白、そしてコンポステーラの道まで、貝殻でしっかりマークされた、ごく普通のGRです。素晴らしい、美しく整備されているだろうし、もしかしたら私たちだけではないのかもしれないと思ったのです。1ヶ月間歩いて、小道で誰にも会わなかったので、誰かと一緒に少しやりたかったです。道は峡谷に向かって非常に急な下り坂になっており、最初は落葉樹、次に針葉樹を横切り、高低差は激しく、いくつかの通路には木の手すりがあり、そこに（再び）立つことができるようになっている。そして、有名な階段がやってくる。その数はそれほど多くありません。それから、オフピストは馬にとってあまり複雑ではなく、慣れているものです。今回は階段が多く、かなり長い。オフロードはよりテクニカルで、少し曲がるところもあるが、問題なく通過できる。それから小さな木の橋で、両側が固定されている。長さは数メートルで、最後に3段の階段があり、難しくないし、馬も慣れている。道は狭くなり、さらに狭くなり、岩場に到着する。そこには小川が多く、ほとんど毎回、小さな木の橋がかかっている。道はまた狭くなり、引き返すこともできなくなり、馬は前進するしかない。さて、次に進みます。左側には岩、石、木、草木があり、右側にはまず空虚、そしてさらに岩、石、木、草木があるが、一番下は電車の線路である。両側だけでなく、上も金属ケーブルで固定されていますが、これは正常です。また、この間、鉄道はいくつかのトンネルを通過し、道はすぐ近く、高いところを通るので、通路は繊細で、この非常に技術的ないくつかのステップに必要な集中力を妨げる列車が到着しないほうがよいでしょう。最後に、やはり後に、川がある。川は速く、石にぶつかり、音は強く、同時に柔らかく、しかし止まることはなく、水の力のすべてを聞くことができる。このように、私たちはなかなか良い環境の中で前進していますが、お互いに引き返すことはできない、この方向に進むしかないと思っています。そして、ここにトリッキーな通路がある。木製の橋で、滑り止めの安全帯があり、右手には木の手すりがついている。よく滑るに違いない、ゆっくり行こう、と自分に言い聞かせています。その上、橋は壁の周りを回っている</w:t>
      </w:r>
    </w:p>
    <w:p>
      <w:r>
        <w:rPr>
          <w:b/>
          <w:color w:val="FF0000"/>
        </w:rPr>
        <w:t xml:space="preserve">さんじゅうろく</w:t>
      </w:r>
    </w:p>
    <w:p>
      <w:r>
        <w:rPr>
          <w:b w:val="0"/>
        </w:rPr>
        <w:t xml:space="preserve">現代的な二世代住宅の計画、1または2ベッドルームと各ユニットの広いテラス 詳細説明 計画の特別な機能 法的注記 フランソワ・ルパージュ こんにちは、私は計画で地下室へのアクセスを見つけることができません。ありがとうございます カスタマーサービス こんにちは。ちなみに、このプランには、地下室ではなく、浮きスラブ基礎が付属しています。そのため、地下にアクセスするための階段がないのです。あなたの研究のヒントになれば幸いですJessica Langlois 08 September 2015 roger PLAN W3046-Caseyに興味があり、一部修正しました。1200平方メートルの土地を所有しているのですが、このプランで購入したほうがいいでしょうか？NB：緊急、計画の購入を開始する。 2015年3月02日 jeff bedard 私は価格にそれが例えばターンキーとして含まれているかどうかを知りたいです。ありがとうございました 2015年03月02日 カスタマーサービス ベダード様こんにちは、お忙しい中お便りを頂きありがとうございました。建設費の概算には、土地とその掘削（ただし基礎のコンクリートは計算する）、税金、サービス接続を除くすべてが含まれています。この費用は、エントランス、キッチン、バスルームにセラミック、共用部分とベッドルームにハードウッドを使用した中級機設置の場合です。キッチンキャビネットは木目調のメラミンで、家の中の備品もすべて計算されています。2つの見積りのうち1つ目は、セルフマネジメントのプロジェクトで、プロジェクトの管理に加えて、蒸気バリア、断熱材、乾式壁、塗装の施工を行う必要があります。もう一つは、ターンキー・プロジェクトで、請負業者がすべてを引き受け、住める状態にするためのものです。その他、ご質問やご意見がありましたら、遠慮なくご連絡ください。ありがとうデブ 2015年01月07日 simon riverin 私はテラスとすべての家のこのスタイルを愛するが、私は二世帯住宅をしたくないので、一世帯版でこのプランを持つことは可能ですか、ありがとう2015年01月07日 カスタマーサービス こんにちはリベリン氏とこのプランに興味を持っていただきありがとうございます。この優れたモデルは、一戸建て住宅に変更することが可能です。このプランをお客様のニーズに合わせて変更するために必要な情報を、最寄りの代理店の担当者が喜んでお知らせします。また何かありましたら、ご遠慮なくご連絡ください。ヽ(・∀・)ノ ヽ(・∀・)ノ ヽ(・∀・)ノ ヽ(・∀・)ノ ヽ(・∀・)ノを恬撹し、恬撹した彜Bを恬撹し、恬撹した彜Bを恬撹した。私たちはこれらのサービスを提供していませんので、あなたの地域の専門家を調査することをお勧めします。私たちはプランとその他のドキュメントを作成するだけです。その他、ご質問やご意見がありましたら、遠慮なくご連絡ください。Yours sincerely Deb 13 April 2018 François Lepage こんにちは、図面では地下室へのアクセスはどこにあるのかがわかりません。ありがとうございました。</w:t>
      </w:r>
    </w:p>
    <w:p>
      <w:r>
        <w:rPr>
          <w:b/>
          <w:color w:val="FF0000"/>
        </w:rPr>
        <w:t xml:space="preserve">id 38</w:t>
      </w:r>
    </w:p>
    <w:p>
      <w:r>
        <w:rPr>
          <w:b w:val="0"/>
        </w:rPr>
        <w:t xml:space="preserve">1970 - 1986年 ベヒシュタインの芸術的ルネッサンスは、1971年にレナード・バーンスタインがウィーン・フィルハーモニー管弦楽団とドイツ・ツアーを行い、ベヒシュタインのグランドピアノのみでラヴェルの協奏曲ト長調を演奏したことから始まりました。その後、ホルヘ・ボーレ（Jorge Bolet）という名手が現れ、彼もまたベルリン・ブランドを好んで使っていた。1973年、ボールドウィン氏は、有限会社から有限責任会社に法的地位を変更することを決定した。販売部長だったヴィルヘルム・アーントが単独で経営に当たり、戦略的な判断はすべてアメリカのボールドウィン社が行うことになった。これは、ベヒシュタインをアメリカ市場に開放するという利点がある。コンサートホールの規模がどんどん大きくなってきたため、新しいグランドピアノ「EN型」を設計することになったのである。この楽器は、ジャズの重要性が高まり、多くのピアニストがベヒシュタインに夢中になるという、ある種の文化的発展に対応するものであった。これは、ハンス・フォン・ビューローの時代から、いかに音楽的嗜好が変化したかを示す指標である。1978年、ベヒシュタインは西ベルリンで創業125周年を迎えた。壁の建設以来、緊張が緩和され、ボンにある連邦政府から手厚い補助金を受けている「島嶼都市」である。若手のクリスチャン・ザカリアス、巨人のシュラ・チェルカスキー、アルフォンソ/アロイーズ・コンタルスキーデュオなどのアーティストによるコンサートが数多く開催されています。1984年にヴィルヘルム・アルントが引退すると、ベヒシュタインは新たな市場の獲得に邁進する。サッチャー時代の好景気と、ロンドン証券取引所で急成長した新しい富裕層の出現で、英国に足場を取り戻すには今がチャンスだと思ったのかもしれない。しかし、そうではなく、リビングルームにグランドピアノを置くことは、もはやお金持ちの必須条件となったのである。だから、1980年代半ばのベヒシュタインは、商売がうまくいかなかったのだ。</w:t>
      </w:r>
    </w:p>
    <w:p>
      <w:r>
        <w:rPr>
          <w:b/>
          <w:color w:val="FF0000"/>
        </w:rPr>
        <w:t xml:space="preserve">イド39</w:t>
      </w:r>
    </w:p>
    <w:p>
      <w:r>
        <w:rPr>
          <w:b w:val="0"/>
        </w:rPr>
        <w:t xml:space="preserve">ソーイングブックは、インスピレーションやアイデア、テクニックなど、無尽蔵の情報源です。ここでは、プチシトロン会員が最も購入したソーイングブックをランキングで紹介します。実用書や子供・赤ちゃん向けの型紙が多いのがわかりますね。- アップリケ - ソーイング B.A.-ba - Timeless for babies : models and patterns from 0 to 3 years - Timeless for children :2歳から8歳までのモデルとパターン●実用縫製マニュアル●実用縫製：Burda●ワックスキャンバスのアクセサリー●バッグまるごと1点●サルエルなど女の子らしいものを30点収録!- 賢い子どものための簡単ソーイング：誕生から5歳までの25の作品 ミシンに関する、その他の分類を数日で見つけよう!コメントスーパーサイト、私も本を獲得するためにゲームに参加し、あなたは他のポストにコメントを残す必要があります;)このような機械がいくつもリストアップされているのです</w:t>
      </w:r>
    </w:p>
    <w:p>
      <w:r>
        <w:rPr>
          <w:b/>
          <w:color w:val="FF0000"/>
        </w:rPr>
        <w:t xml:space="preserve">イド40</w:t>
      </w:r>
    </w:p>
    <w:p>
      <w:r>
        <w:rPr>
          <w:b w:val="0"/>
        </w:rPr>
        <w:t xml:space="preserve">SAP SuccessFactors Workforce Analytics でワークフォース指標の標準的な定義を使用して現実の単一バージョンを作成し、管理者と経営者がデータの共通理解に基づき、より良い意思決定を行えるようにします。クラウドでの展開。人事指標の標準化フィルタリングとセグメンテーション。詳細な探査を行う。主な利点 従業員の質問に素早く回答 人事、人材、その他の情報源から2,000以上の事前定義された測定基準にアクセスし、標準化された定義、計算式、情報の解釈方法に関するガイダンスを得ることができます。データ主導の意思決定文化を採用する ビジネスリーダーや管理職の手元に人事分析を置いて、タイムリーで適切、かつ理解しやすい労働力の可視性を提供することができるようになります。隠れた人材トレンドの発見 人事指標やディメンションごとに情報を分析・分類し、欠員、採用、離職などのトレンドを調査・予測します。SAPソリューションの導入を加速し、投資収益率（ROI）を向上させるために、業界のエキスパート、コンサルタント、サポートエンジニアを各ステージに配置してください。サービス 包括的なサービスとサポートプラン、専門家のアドバイス、カスタムアプリケーション開発、実証済みのベストプラクティス、深い技術と業界知識を活用することで、お客様のビジネスを迅速かつ効率的に変革することができます。長期計画、統合チーム、リモート技術支援、セルフサービスポータル、イノベーション戦略など、当社のITエキスパートとサポートサービスにより、SAPソリューションをフルパワーで実行するために必要なサポートを受けることができます。データの安全性と信頼性を確保した上で、ビジネスや顧客との関係に集中することができます。SAPは、プロアクティブで予測的なアプローチにより、クラウドとオンプレミスのデータセンターにおけるデータのコンプライアンスとセキュリティの確保を支援します。</w:t>
      </w:r>
    </w:p>
    <w:p>
      <w:r>
        <w:rPr>
          <w:b/>
          <w:color w:val="FF0000"/>
        </w:rPr>
        <w:t xml:space="preserve">アイド41</w:t>
      </w:r>
    </w:p>
    <w:p>
      <w:r>
        <w:rPr>
          <w:b w:val="0"/>
        </w:rPr>
        <w:t xml:space="preserve">こんにちは、友人たち、元気ですか🙂今日は私の最高のペンを取り出して、ついに健康的な街を見つける旅について話すことにしました!すでに実行されている方もいらっしゃると思いますが、まだ躊躇している方のために、この小さな記事がお役に立てれば幸いです。始まりは、アップデート「Springfieldian Heist」のAct1でした。ある朝、ゲームを開いてみると、なんとバグがあるゲームという非常にクローズドなクラブに入っていました...ロールバックをするためにEAに連絡を取りました。しかし、数日後、それはドラマのようでした...それは問題の再発です...これはAlexandreの放棄です...私はバグがあっても続けることにしました...それから、EAとすべての冒険の時が来ました、そして、彼らはこの問題の前で不活発でした！私は、EAがこの問題を解決するのを助けることができるようになりました。なぜこのようなまとめ方をするのか。というのも、EAがロールバックと新都市の2つの解決策を提案するメールを送り始めたからだ（この2つ目の解決策は放棄された）。ということで、今回は私がお伝えするロールバックをお願いするお話です🙂シートベルトを締めましょうね。手足を車内に入れろ 離陸する 😛 [ 匿名性とオペレーターの仕事への敬意から、EA社員の名前はすべて削除されています ]。EAのチャットで初めて問い合わせをしたのですが、こういうことで電話をするのは好きではないので、こういう選択肢があるのはとても嬉しいです。文句を言ったり、メールやSMSに返信したり、コーヒーを3、4杯入れたり...長い時間待った後、オペレーターが既に閉じているファイルをチェックし、ロールバックが既に行われていることを確認した。この場合、うまくいかなかったことを説明します。 すると、彼は大きな一文を言うでしょう...待てよ!そして、またまた登場・・・・・・・・・・・・・・・・・・・まだ待ってます。長い間待たされた後、オペレーターが私のファイルが専門家の手に渡ったことを教えてくれました。この段階であれば、おめでとうございます！切断を指示する文書から脱出しました😛 私の場合、オペレーターが私の問題を確認するよう求めました。この時、オペレーターが何か必要かと聞いてきますので、ロールバックによる大損の補償を希望していると伝えるとよいでしょう。オペレーターは、「自分には満足を与える力はない、決めるのは専門医だ」と言うでしょう（また免許を取らされた気分です！）。あなたのファイルが専門家の手に渡った瞬間から、ゲームを切断することをお勧めします（彼らはいずれにせよあなたに尋ねます）。金曜日に依頼したため、月曜日まで連絡（今回はメール）を待つことになった。 このメールに返信して、確かに切断されたことを伝えた。とはいえ、正直なところ、私のメールは迷子メールの国（迷子靴下の国の隣の国）に行ってしまったようで、道の終わりが見え始めています( 😆 )その数時間後、突然！？頭の中がパニック...このメールは何を意味するのか？私のファイルは閉じられたのですか？逆に、問題はないのでしょうか？そこで、EAチャットで連絡を取り直すことにしたのですが、他のファイルが上書きされないように新しいファイルを開くことにしましたまだかまだかと待っていると、ディズニーにいるような気分です。</w:t>
      </w:r>
    </w:p>
    <w:p>
      <w:r>
        <w:rPr>
          <w:b/>
          <w:color w:val="FF0000"/>
        </w:rPr>
        <w:t xml:space="preserve">イド42</w:t>
      </w:r>
    </w:p>
    <w:p>
      <w:r>
        <w:rPr>
          <w:b w:val="0"/>
        </w:rPr>
        <w:t xml:space="preserve">商品説明 軽量かつ堅牢なCNCアルミニウム削り出しのトッププレートは、Canon C200をサポートし、取り扱いを容易にするために設計されています。トッププレートには1/4″ネジと3/8″ネジがあり、例えば当社のトップハンドルやEVFマウントブラケット（キヤノン純正C200トップハンドルにも対応）など、カメラ周りのオプションの取り付けに使用することが可能です。</w:t>
      </w:r>
    </w:p>
    <w:p>
      <w:r>
        <w:rPr>
          <w:b/>
          <w:color w:val="FF0000"/>
        </w:rPr>
        <w:t xml:space="preserve">イド43</w:t>
      </w:r>
    </w:p>
    <w:p>
      <w:r>
        <w:rPr>
          <w:b w:val="0"/>
        </w:rPr>
        <w:t xml:space="preserve">討論会／市議会／2010年12月 M．パリの市長- この予算について、私の気持ちをお伝えします。この予算について少し考えてみたいと思います。 親愛なる同僚の皆さん、予算とはまず第一に優先順位の階層、言い換えれば、選択されたものなのです。今朝、皆様に2011年度のコミュニティ予算案を提出するにあたり、私は最初から網羅性を放棄します。しかし、私たちの方針を示すいくつかの主要なラインは、「連帯」「多様性」「ダイナミクス」「要求」という4つの言葉で表現することができますので、その概要を説明したいと思います。沈黙を加えたいところだが、よしとしよう。連帯、多様性、ダイナミクス、要求。まずは連帯感。私たちのコミュニティの社会貢献活動は、2001年以降75％近く増加し、現在では20億ユーロ以上に達しています。危機はまだ終わっておらず、パリの人々はその影響を十分に受けているため、この勢いは加速されるでしょう。この文脈では、連帯は、人々が仕事に戻るのを助ける手段を含んでいます。確かに、この2年近く、パリの失業率は、全国レベルの9.3％に対し、8.7％と20年ぶりに全国レベルを下回っています。しかし、これは明らかにまだ高すぎるため、今後もあらゆる手段を動員していかなければなりません。RSA手当の増額（3億1000万ユーロ）以外にも、部門別統合計画の手段を強化し、社会的連帯経済部門における活動を強化する予定である。パリ共同体は、その権限の範囲内で、時にはそれを超えて、保護と支援を期待するすべての人々に寄り添い、この予算がそれを証明しているのです。しかし、連帯とはもっと単純に、最も弱い立場の人を守ることでもあり、私は特に孤独や社会的苦境にある子どもたちのことを考えているのです。そのため、2万6千人の若者を支援する児童福祉基金が大幅に増加し、特に同伴者のいない外国人未成年者に割り当てられる金額は8％以上増加する。私たちの街でますます増えているこれらの子供たちは、しばしば劇的な状況に置かれていますが、この問題に関しても、他の多くの問題に関しても、国はその責任を担っていないのです。しかし、連帯を超えて、パリは多様な都市でなければなりません。なぜなら、メトロポリスの生活は、起源、世代、文化の多重性だからです。この多様性は、何よりもまず社会的なものでなければならず、この目的を達成するためには、断固として住宅を優遇する政策が必要です。2011年には、6,000戸の住宅を追加し、"Louer Solidaire "制度や、収入の30%以上を家賃に充てているパリ市民を支援する "Paris Logement "の資金を強化する予定である。前回の会合で発表したように、2010年に3万5千世帯を支援したこの制度は、年金受給者と障害者にも拡大されます。次回の会議で議論する予定ですが、今この新しい施策を始めるために、この目的のために200万ユーロの追加予算を一次予算として確保しました。なぜなら、入居者が6割を超える本市の住宅問題は、もちろん何よりも家賃の高騰が原因だからです。そこで、繰り返しになりますが、首都圏でレントコントロールシステムを実験してみたいのです。</w:t>
      </w:r>
    </w:p>
    <w:p>
      <w:r>
        <w:rPr>
          <w:b/>
          <w:color w:val="FF0000"/>
        </w:rPr>
        <w:t xml:space="preserve">四十四節気</w:t>
      </w:r>
    </w:p>
    <w:p>
      <w:r>
        <w:rPr>
          <w:b w:val="0"/>
        </w:rPr>
        <w:t xml:space="preserve">ポール・セザンヌ（1839-1906） セザンヌは、幾何学的で色彩豊かな、前キュービズム的な新しい造形観を展開した。"芸術の集大成は人物である "と言われたセザンヌへの世間の関心は、当初は静物画や風景画（彼が有名にしたサント＝ヴィクトワール山）に集中し、彼にとって基本的に造形の瞑想である人物画にごく徐々に到達するにすぎなかった。最初の肖像画は「ドミニクおじさん」（1866年）の特徴を形成し、「ネーグル・スキピオン」（1867年）を苦しみの象徴に変え、妻のオルタンスは幾何学の「欲望」にますます従う形の観念を精緻化した作品のために何年もポーズを取り続けた。そして、1890年から1895年にかけての『赤い腰巻きの少年』と『カード・プレイヤー』の様々なバージョンで、彼はついに求めていたものを実現したのである。彼の究極の理想は、裸体を風景に溶け込ませることに変わりはなく、「浴女」の大構図とモニュメンタルなものを求めて、最後まで絵を描き続けました。ポール・セザンヌは1861年にパリに滞在し、暗い作品を作っていた。1873年、彼はオルタンス・フィケ（Hortense Fiquet）と共にオーヴェル・シュル・オワーズに滞在し、その間に息子をもうけたばかりであった。ピサロの助言で「印象派」の時代に入り、色調を明るくし、大量の緑や家々の立方体を描くが、肖像画は印象派とは異質のままである。1865-1867年 「ドミニクおじさん」メトロポリタン美術館（ニューヨーク） 1866年 「画家の父ルイ＝オーギュスト・セザンヌ、『ラヴマン』を読む」ナショナルギャラリー（ワシントンDC） 1867年 「黒人スキピオ」サンパウロ近代美術館（ブラジル） 1873年 「現代のオリンピア」オルセー美術館（フランス・パリ） 1873年 オーヴェルのガシェ博士の家オーヴェールのガシェッド-オルセー美術館（フランス-パリ）、1878-1879-1873年-オーヴェル・シュル・オワーズの絞首刑者の家-オルセー美術館（フランス-パリ）、レスタクの海-国立ピカソ美術館（フランス-パリ）。1870-1872年頃 麦わら帽子の男 メトロポリタン美術館（ニューヨーク） 1875年頃 バラを背景にした自画像 オルセー（パリ） 1884年頃 セザンヌはレスタクにゾラ、モネ、ルノワールを訪ねるが印象派から離脱する。いわゆる「構成主義」の時代が始まり、擬似幾何学的な構造が本質を引き出し、色彩は自律的になり、形はそれに奉仕するためにどんどん単純化されていったのです。1880年代後半になると、最初の「サント・ヴィクトワール」シリーズを含む風景画、水浴画、いくつかの肖像画が新たな壮大さを主張するようになる。彼の思考はボリュームとスペースに適用され、ディテールは重要ではなくなりました。1886年からは、父の死によって余裕のある財産を手に入れ、孤軍奮闘する。1888年から1890年にかけては、最も重要な絵画を制作した。「オーヴェールの風景は、モチーフに無頓着なのが特徴です。それはもはや、暗黒時代のプロヴァンスの風景のように、荒れ狂う空、ねじれた木々、奇妙に切り立った山々ではなく、村の道、道の曲がり角の簡素な家、木々に囲まれた門、農園など、その時々に我々の目に映るものを忠実に再現しているのである。このサイトはもはや、その好奇心や絵的な面白さではなく、無限の光の遊びを提案し、1日のどの時間帯にも新しい色の組み合わせの問題を提供してくれるからこそ、面白いのです。1枚のキャンバスではなく、10枚のキャンバスです。</w:t>
      </w:r>
    </w:p>
    <w:p>
      <w:r>
        <w:rPr>
          <w:b/>
          <w:color w:val="FF0000"/>
        </w:rPr>
        <w:t xml:space="preserve">イド45</w:t>
      </w:r>
    </w:p>
    <w:p>
      <w:r>
        <w:rPr>
          <w:b w:val="0"/>
        </w:rPr>
        <w:t xml:space="preserve">鯉様は我々の女王様だ!そうでなければ、鯉釣り人としてのこだわりを捨てなければならない。ノーキル、ランディングマットの義務化、美しいレディを大切にしなければならないそして、この美しい女性のファンである以上、これ以外に首尾一貫した行動はない。そして、ビオトープのバランスに貢献している他の魚たちへの敬意も忘れてはいけません。自然は私たちの第二の故郷です私たちは、漁場や水辺、美しい自然を守り、尊重しなければなりません。私たちは汚染者と戦い、自然環境を破壊する者を追い出さなければなりません。ルールや規制を尊重しながら、鯉釣りをより良いものにし、より良い環境を次世代に残すために努力しなければなりません。どのような釣りをするにしても、尊敬できるアングラーは皆、私たちの友人なのです。私たちは、他のすべての人々と対話を始め、彼らがいかに間違っているか、いかにこのスポーツの未来を危険にさらしているかを示さなければなりません。私たちは、誠実なアングラーをすべて受け入れ、どんな釣りであれ、何も尊重せず、私たちのスポーツの進化と認知にとって有害な黒い羊をすべて拒絶しなければなりません。</w:t>
      </w:r>
    </w:p>
    <w:p>
      <w:r>
        <w:rPr>
          <w:b/>
          <w:color w:val="FF0000"/>
        </w:rPr>
        <w:t xml:space="preserve">イド46</w:t>
      </w:r>
    </w:p>
    <w:p>
      <w:r>
        <w:rPr>
          <w:b w:val="0"/>
        </w:rPr>
        <w:t xml:space="preserve">国際組織の日（IOD）は、国際ビジネスにおける重要な年中行事です。参加する国際機関は1日、学生や専門家と面会し、その使命、任務、チーム、専門分野の問題などを紹介します。12月5日、BAnQ Old Montrealにて、モントリオールにあるいくつかの国際機関のメンバーに会いに行きませんか？午後に行われるパネルディスカッションでは、IOがそれぞれのミッションや活動、プロフェッショナルな視点について話した後、カクテルパーティーでIOや来賓、他の参加者と交流する機会があります。このようなエキサイティングな機関についてもっと知ることができる、モントリオールでのユニークな機会です詳しくは、CIMtlのウェブサイト、またはFacebookのイベントをご覧ください。</w:t>
      </w:r>
    </w:p>
    <w:p>
      <w:r>
        <w:rPr>
          <w:b/>
          <w:color w:val="FF0000"/>
        </w:rPr>
        <w:t xml:space="preserve">アイディー47</w:t>
      </w:r>
    </w:p>
    <w:p>
      <w:r>
        <w:rPr>
          <w:b w:val="0"/>
        </w:rPr>
        <w:t xml:space="preserve">ボリビアでは、2000年にコチャバンバ、2005年にエルアルトという2つの大都市が、公共水道の民営化に反対する強力な動員によって揺れ動いた。これらの都市では、農民、組合員、学生、聖職者、その他何千人もの市民が一緒になって、外国企業のコンソーシアムと政府との契約に反対するデモを行いました。コチャバンバにあるサンシモン大学の社会学教 授であるカルロス・クレスポは、「人々は、自分たちの価値や 生き方を代表しない超新自由主義的な試みを阻止し、行動 することの緊急性をすぐに理解した」と言う。ボリビアの副大統領アルバロ・ガルシア・リネラは、ルモンド外交誌の記事を引用し、ボリビア社会運動の強さは草の根の多様性にあると説明する。彼らは多くの問題で互いに対立しているが、原因が必要とするときに共通の価値観で団結する方法を知っている。この運動は、水、電気、エネルギーといったごく日常的な問題を中心に、領土や地域単位を構築することもあります。緊張の時代には、それが力となり、集団行動となり、対立が最も鋭くなる瞬間には、大衆運動となるのです。目的を達成した後は、再び分裂に陥る前に。水戦争 この闘争は「水戦争」と呼ばれている。1999年9月、1970年代の元独裁者で1997年に民主的に政権に復帰したウゴ・バンザー政権は、コチャバンバの公共水道を40年間民営化する契約に調印した。国内第3の都市は水へのニーズが高く、最も恵まれた市民でも1日に2〜3時間しか水を得られないのが現状です。受注したのは、米国ベクテル社が率いるAguas de Turaniコンソーシアムで、近くの谷から水を運ぶためのトンネルを掘り、ダムと処理場を建設するものである。コンソーシアムは、水道料金の値上げによってこの工事の資金を調達する予定です。しかし、35％の値上げのはずが、かえって80〜200％の値上げとなり、多くの国民の怒りを買い、強い抗議運動が起こった。2000年4月、動員の規模に直面したボリビア政府は、国内に3カ月間の非常事態を宣言した。人気のある集会はすべて禁止された。しかし、この異例の措置は事態を沈静化させるどころか逆効果となり、デモ隊の怒りを煽り、デモは続行された。民衆の怒りに触れ、ついにアグアス・デ・トゥラニ・コンソーシアムは撤退を決め、ボリビア政府は「水法」を修正した。カルロス・クレスポにとって、政府の姿勢を変えさせたのは、その動員の規模だった。"1982年に民主主義が復活して以来、民主主義政権による例外的な措置がしばしばとられてきた。今回、民衆の動員の強さに直面し、政府は交渉に応じざるを得なくなった。コチャバンバとエルアルトの水道事業の民営化に反対する勝利は、2005年12月のエボ・モラレスの選挙に道を開いた。ボリビア大統領の最初の行動の1つは、ボリビア初の水省の創設だった。この天然資源を守るという彼の決意の表れです。そして、エボ・モラレスは、1980年代に民営化されたボリビア経済の主要部門であるガス、石油、鉄鋼業の国有化に着手したのである。</w:t>
      </w:r>
    </w:p>
    <w:p>
      <w:r>
        <w:rPr>
          <w:b/>
          <w:color w:val="FF0000"/>
        </w:rPr>
        <w:t xml:space="preserve">しじゅうはち</w:t>
      </w:r>
    </w:p>
    <w:p>
      <w:r>
        <w:rPr>
          <w:b w:val="0"/>
        </w:rPr>
        <w:t xml:space="preserve">今後、レバノン当局は、ベネディクト16世教皇のレバノン訪問の準備に時間を割くことになります。矛盾するファイルはすべて、解決しないまでも凍結される。例によって行政府の戦略は、厄介な問題の審査を先送りするか、国会に送ることであり、官界の優先事項は、教皇の訪問を最小限の騒ぎでやり過ごすことである。9月14日から始まるこの訪問は、現在の状況下では大きな挑戦と見なされ、この地域、特に東洋のキリスト教徒にとって特に微妙な段階において、非常に重要であり、極めて重要であるとさえ言われている。レバノンの訪問主催者の意見では、イスラム運動が台頭し、シリアでは混乱に近い状況が続いているこの時期に、ローマ法王がこの地域を訪問するのは非常に勇気のいることだそうです。ある司教は、「ベネディクト16世は、キリスト教徒だけでなく、現在予断を許さない状況にあるこの地域のすべての人々にグローバルなメッセージを送るために、意識的にこの時期の訪問を選択されたのです」と語っています。匿名希望の司教によると、教皇はこの地域で出血している傷、つまり教会の目から見て、自発的かどうかにかかわらず、キリスト教徒の存在が減少していることに指をくわえて見ていることになる。教会は、世界最高の通信社であり、地球上のあらゆる場所にある教区から報告を受けているので、シリアのキリスト教徒の状況が現在どれほど不安定であるかを政治家や紛争当事者よりもよく知っています。政治的な理由で、またパニック状態を避けるために、シリアのキリスト教徒の状況はメディアでほとんど言及されないが、司教は、バチカンに届いた、ホムスのモハーファザットが1983年と1984年の戦争中にレバノンの山々がそうだったように、実質的にそのキリスト教徒から空っぽになったという事実の報告について言及した。ホムスのキリスト教徒のほとんどは、ワディ・ナサラ（キリスト教徒の谷）という名の地域に逃げ込み、残りはレバノンに来た。しかし、もっと心配なのは、ほとんどの教会や修道院が、まるで住人の帰還を阻むかのように破壊されていることだ、と司教は言う。ダマスカスでは、キリスト教徒が不安な生活を送り、脅迫を受ける者もいる。教会や修道院の近くの壁には、侮辱的なスローガンが書かれていることもある。農村部では、最後まで自分たちを守るために武器を取ることを選択するキリスト教徒もいれば、国外脱出を選ぶ者もおり、シリアには正規軍が存在しない地域もある。特にどちらかに肩入れすることなく、シリアのキリスト教徒は現在、将来への不安の中で生きており、教皇ベネディクト16世がシリアに最も近い国であり、またキリスト教徒がまだ影響力を持つレバノンに訪問したのも、彼らに向けてのものである。マロン派司教は、問題を増幅させ、人々を怖がらせることを望まないとしても、キリスト教徒が定期的に狙われることには疑問を抱かざるを得ないと述べた。キリスト教徒は西洋に最も近い地域の住民であることを知れば、イスラエルと西洋の特権的な関係を脅かす存在として、彼らがイスラエル人の永遠の標的であることが理解できる」と宗教高官は付け加えた。いずれにせよ、教会の義務はこの地域におけるキリスト教の存在を守ることであり、あらゆるシナリオを真剣に受け止めることである。そのため、ローマ法王は</w:t>
      </w:r>
    </w:p>
    <w:p>
      <w:r>
        <w:rPr>
          <w:b/>
          <w:color w:val="FF0000"/>
        </w:rPr>
        <w:t xml:space="preserve">アイドル49</w:t>
      </w:r>
    </w:p>
    <w:p>
      <w:r>
        <w:rPr>
          <w:b w:val="0"/>
        </w:rPr>
        <w:t xml:space="preserve">木曜日は、シェ・ボリバージュの4コースメニューが2名様でご利用いただけます。シェ・ボリバージュは、家族でも、友人でも、同僚でも、低価格でガストロノミーを発見させてくれるでしょう。2019年8月29日～10月17日の毎週木曜日有効で、予約が必要です。Covid Update -19 LGLファミリーは、この困難な時期において、皆様に細心の注意を払うことをお勧めします。現在の状況は進化しており、お客様とスタッフの安全を最大限に確保するため、必要に応じて調整します。グランド・ロッジ・モントランブランのホリデーシーズンの魔法は、老若男女を問わず多くのエキサイティングな伝統やアクティビティを意味します。また、豪華なクリスマス・ビュッフェや大晦日パーティーも開催されます。シェ・ボリバージュは、ケベック・ガストロノミーの魅力的なアロマ、素晴らしいプレゼンテーション、絶妙なフレーバーを、リラックスした雰囲気の中でお楽しみいただけます。ビュッフェスタイルの朝食、ランチ、グルメディナー、そして一流のワインリストが、この地域の有名レストランであなたをお待ちしています。2020年3月30日～4月21日（含む）の期間、飲食物の提供はございません。モン・トランブランは、豊かな自然と多彩なアクティビティが楽しめる観光地です。夏も冬も訪れたい、ケベック州の必見スポット!</w:t>
      </w:r>
    </w:p>
    <w:p>
      <w:r>
        <w:rPr>
          <w:b/>
          <w:color w:val="FF0000"/>
        </w:rPr>
        <w:t xml:space="preserve">サムネイル</w:t>
      </w:r>
    </w:p>
    <w:p>
      <w:r>
        <w:rPr>
          <w:b w:val="0"/>
        </w:rPr>
        <w:t xml:space="preserve">WHO｜第5章.連続したケアにおける臨床ガイドライン：HIV感染の診断とHIV感染予防のための抗レトロウイルス薬 第5章.連続したケアにおける臨床ガイドライン。HIV感染の診断とHIV感染予防のための抗レトロウイルス薬 統一ARVガイドライン2013 この章では、HIV感染の診断とHIV感染のケアの幅広い連続体における予防のためのARVの提供に対する公衆衛生的アプローチの概要を、特に医療システムの資源と能力が限られている状況に焦点を当てて、既存および新しい根拠に基づく臨床推奨事項をまとめて提供します。5.1.2 保健施設における HIV カウンセリングと検査 5.1.3 コミュニティベースの HIV カウンセリングと検査 5.1.4 特定の集団における HIV カウンセリングと検査 5.1.4.2 妊娠中および出産後の女性 5.2.1 経口曝露前予防薬 5.2.2 血清不一致カップルの予防における抗レトロウイルス治療 5.2.3 職業上および職業以外の曝露による HIV への曝露後予防薬 1-4.入門編の概要 6.連続したケアにおける臨床ガイドライン：HIV感染と診断された人々をHIVケアと治療サービスへつなぐ 7. 連続したケアにおける臨床ガイドライン：抗レトロウイルス療法 8.連続したケアにおける臨床ガイダンス：共同感染症および一般的な併存疾患の管理 9. 運営およびサービス提供に関するガイダンス 10.プログラム管理者のためのガイダンス HIV感染の治療と予防のための抗レトロウイルス薬の使用に関する統一指針 第 5 章。連続したケアにおける臨床ガイドライン：HIV感染症の診断とHIV予防のための抗レトロウイルス薬</w:t>
      </w:r>
    </w:p>
    <w:p>
      <w:r>
        <w:rPr>
          <w:b/>
          <w:color w:val="FF0000"/>
        </w:rPr>
        <w:t xml:space="preserve">アイディーファイブイチ</w:t>
      </w:r>
    </w:p>
    <w:p>
      <w:r>
        <w:rPr>
          <w:b w:val="0"/>
        </w:rPr>
        <w:t xml:space="preserve">The happy investors : investing and getting rich 一攫千金を狙う投資、収入を得るための投資、経済的自立を達成するための投資について、丁寧な議論を展開しています 皆さん、こんにちは。お店が近くて恥ずかしい... 同じような経験をお持ちの方、1階をどのように強化しましたか？ (取調室のように着色されていないフィルム、少なくともアメリカ映画では...) そして一般的に、宿泊施設を魅力的にできる要素は何ですか？ (寒さからのキッチンキット、ピンクのシャワールーム、無垢材の床...) 回答いただけるようでしたら、よろしくお願いいたしますご回答のほど、よろしくお願いいたします。 敬具キーワード：ホームステージング 1階を一軒家に変えたい？1階は夜間営業と隣接している、という理解でいいのでしょうか？以前は何があったのですか？こんにちは、私の質問と私のプロジェクトに興味を持っていただきありがとうございます。私が探した物件には1階の宿泊施設があり、いくつかの窓からはケバブショップやその近くを見渡すことができます。また、1階の窓のほぼすべてが交通量の多い道路に面しており、プライバシーや騒音の面で迷惑をかけることは避けられません。ある夏、窓辺に座って会話の邪魔をする人がいて、建物から出て行ってもらったことがあります...閉めたシャッターの向こうに寝ようとしている人がいるとは知らずに...だから私の場合、ビジネスを住居に変えるのではなく、住居をできるだけ快適にするために改装することが問題なんです。1階は住まいとして求められることは少ない（採光が少ない、空き巣のリスクが高まる、迷惑行為にさらされる）。 私は1階の部屋（商業スペースとして使用）を、一時期、住まいに改装しようと考えていた。建築家に依頼して、実現可能な形で検討しました。これらの迷惑行為を減らすための工事（中庭側の寝室、浴室も同様）をすぐに確認しました ==&gt; 不動産の価値を高めるためには、サービスに手を抜かないことが必要であることがすぐにわかりました。 そこで、専門家用施設（物件を回収しようと思えば、商業リースよりも制約が少ないリース）として提案することにしました。オーナーにとって改装ははるかにコストが低く、1階は自由な活動やサービスに非常に需要があるのです。(医師、看護師、自動車学校、不動産屋など） こんにちは、視線の先にケバブがある繁華街の1階の魅力の問題ですが、私の意見ではあまり意味がないでしょう。テナントへのアピールポイントについては、専門資材メーカーの営業ウーマンに協力してもらった。例えば、浴室のタイルや土間などのレイアウトを提案して描いてくれたので、今では自分で改装するアパートにはすべて採用しています。また、この3年間は、最小の土地でもキッチンを設置することにしています（簡易キッチンではありません）。珍しいし、好きなんです。光沢のある白とスレート製のワークトップで、コストパフォーマンスに優れたNobiliaブランドは完璧です（デパートの北側の青い看板のモデルは、品質が不十分と思われるため避けています）。床材：キッチンとバスルームはタイル、その他の部屋は美しい塩ビ床板（今日はハッタリ）または同等品。数年前にカーペットとラミネートを手放しました。全体的に比較的安価ですが、私の持ち物は一つもありません</w:t>
      </w:r>
    </w:p>
    <w:p>
      <w:r>
        <w:rPr>
          <w:b/>
          <w:color w:val="FF0000"/>
        </w:rPr>
        <w:t xml:space="preserve">イド52</w:t>
      </w:r>
    </w:p>
    <w:p>
      <w:r>
        <w:rPr>
          <w:b w:val="0"/>
        </w:rPr>
        <w:t xml:space="preserve">Jean-Claude Puerto Salavert (Patron incognito): 「結果は非常にポジティブ」 M6では、今週木曜日6月7日午後8時50分から、フランス版「Undercover Boss」の2エピソードを放送する予定です。ゲームに賛同してくれた上司の一人にインタビュー。M6では、今夜8時50分から2部構成の新番組「Patron incognito」をお届けします。このプログラムは、会社役員にこれまでにない自社を発見する機会を提供するものです。ドレスアップした一般社員になりきって、会社の仕組みや不具合を内部から体験するのです。レンタカー会社UCARのCEOであるJean-CLaude Puerto Salavert氏が実験を試みた。と答えてくれます。パトロン・インコグニートの体験に同意したのはなぜですか？なぜなら、上司であるあなたは、会社の一部しか見ていないからです。あなたは決して真実にアクセスすることはできません。残念ながら。現場では、お客様をお迎えする準備をします。でも、違うんです!不安はなかったのですか？もちろん、そうでした。カメラを引き受けたことで、必ずしも好きではない現実を見せるというリスクを背負ったわけです。幸いなことに、このようなことはありませんでした。報告書が与える自社のイメージは、現実に即しているか？はい、そうです。騙されたと思ったことは一度もありません。どんな仕事にも技術的な側面があることに気づかせてくれるのだと思います。社員の大半は、「うまくやりたい」という気持ちを持っています。そして、年齢や希望によって、誰もが自分の居場所を見つけることができることを教えてくれました。そして、それがやりがいになっています。その経験をどのように総括されますか？とてもポジティブですたとえ自尊心が傷ついても、結局は多くの従業員にとって自分はバーチャルな遠い存在でしかないことに気づけば、それはそれでいいのです。Interview by Anne Lenoir Photo: ©P.オリビエ/M6</w:t>
      </w:r>
    </w:p>
    <w:p>
      <w:r>
        <w:rPr>
          <w:b/>
          <w:color w:val="FF0000"/>
        </w:rPr>
        <w:t xml:space="preserve">イド53</w:t>
      </w:r>
    </w:p>
    <w:p>
      <w:r>
        <w:rPr>
          <w:b w:val="0"/>
        </w:rPr>
        <w:t xml:space="preserve">音楽の動詞を発見するために、早くキーボードに取り掛かりましょう前置詞 "de "が先行する縮約冠詞を復習し、フランス語文法の "誤記 "を回避する。ジャンは音楽が大好きですしかも、歌が上手で、いろいろな楽器を演奏することができる、耳のいい人です（※）。今日は、彼が好きな楽器を紹介したいと思います。赤、青、緑の点には特別な意味があります。赤は女性、青は男性、緑は女性・男性の複数形を表します。準備はいいですか？ミュージック**へ行こう!:)* "彼は音楽的な耳を持っている" ** "行こう!"ジョンは本物のワンマンバンドだ!彼の楽器がすべてわかりますか？文章を絵に合わせる 文章を絵に合わせる "From"?"から"？"の"？"から"？下の説明文を見て、色に注目し、ルールを探してみてください..."de" + "le" （男性単数名詞） = "de" + "les" （複数名詞） = "de" + "la" （女性単数名詞） = "de" + "l' " （母音で始まる単数名詞：A、E、I・・・または無音のH） = ジョンの友人も音楽がとても上手です・・・。どんな楽器を演奏するか知っていますか？まず、その人のファーストネームをクリックし、次にその人が演奏するすべての楽器をクリックします。楽器の性別や数にも注目！？まず、その人のファーストネームをクリックし、次にその人が演奏するすべての楽器をクリックします。楽器の性別や数にも注目！？断ることは必須スキルです働きたくない、冬は嫌い、保存食は食べない...。部分冠詞のthe, the, a, one, of, of, of the ...はいつ使うのでしょうか。?早く、ページをめくって!</w:t>
      </w:r>
    </w:p>
    <w:p>
      <w:r>
        <w:rPr>
          <w:b/>
          <w:color w:val="FF0000"/>
        </w:rPr>
        <w:t xml:space="preserve">アイディー54</w:t>
      </w:r>
    </w:p>
    <w:p>
      <w:r>
        <w:rPr>
          <w:b w:val="0"/>
        </w:rPr>
        <w:t xml:space="preserve">新しいPCを購入された場合、99.99%の確率でUEFIファームウェアを搭載したマザーボードが搭載されていると思います。BIOSの後継であるUEFI（Unified Extensible Firmware Interface）は、興味深い機能を追加しますが、別のオペレーティングシステムのインストールを妨げるものもあります：Secure Boot、CSM、GPT... これらの新しい技術用語をすべて見つけ出し、それらの目的を理解するのは簡単ではありません😵カニは助けてくれたか？お返しに、広告ブロックを解除して、彼を助けてあげてください。(このチュートリアルでは、これらの制限を解除して、PCにプリインストールされているものとは別のオペレーティングシステムをインストールできるようにする方法を説明します。👍 始める前に、あなたのマザーボードにUEFIファームウェアがあるかどうか知っておく必要があります。調べる方法はいくつかあります。- マザーボードのファームウェアの設定から、「UEFI」という用語のメニューを閲覧することで、「UEFI」を選択することができます。もし見つかったら、あなたのマザーボードにはUEFIファームウェアが搭載されているはずです- マザーボードのマニュアルを参照してください。- Windowsの場合、Runコマンドでmsinfo32を入力し、システム情報 &gt; システムサマリー &gt; BIOSモードを参照する。BIOSファームウェアをお持ちの方：幸運なことに、このチュートリアルはあなたには関係ありません！あなたの状況や目的に応じて、以下の手順に従ってください。どのようなOSでも制約なくインストールできます。 😉 システムディスクがMBRパーティションテーブルを使用していることだけを確認する必要があります。- UEFIファームウェアをお持ちの方：64ビット版のWindowsをインストールしたい方：このチュートリアルは関係ありません。64ビット版のWindowsはすべてUEFIに対応しているので、一部の機能を無効化したり、システムディスクをフォーマットしたりする必要はありません。UEFIファームウェアに64ビット版のWindowsをインストールするには、このチュートリアルに従います: UEFIモードでWindows 7, 8.1, 10をインストールします。Windowsの32ビット版や互換性のないUEFI OSをインストールしたい場合: このチュートリアルはあなたにも関係あります!実際、すべての32ビット版Windowsと一部のOSは、UEFIと互換性がありません。そのため、BIOS環境をシミュレートし、これらのOSのインストールを可能にするためには、いくつかの調整が必要です。これをLegacy BIOSインストールと呼びます。☝ UEFI ファームウェアを搭載したマザーボードに 32 ビット版の Windows または UEFI 非対応の OS をインストールするには、以下の 3 つのステップを実行する必要があります。- セキュアブートを無効にする - CSM（Compatibility Support Module）を有効にする - システムディスクのパーティションテーブルをMBR形式に変換する。準備はいいですか？さあ、行こう！💪 内容 Secure Boot を無効にするには、次の手順に従います。UEFI PCでセキュアブートを無効にする カニが役に立ちましたか？お返しに、広告ブロックを解除して、彼を助けてあげてください。(Compatibility Support Moduleのピンチに感謝) CSM(Compatibility Support Module)は、レガシーBIOSモードを有効にするコンポーネントで、BIOS環境をエミュレートしてUEFIに対応していないOSをインストールすることが可能です。このオプションを有効にすると、UEFI環境が無効になり、レガシーBIOS環境が優先されます。- マザーボードのUEFIファームウェアの設定にアクセスします。- Boot ModeオプションをCSM BootまたはLegacy Bootに変更します。一部のマザーボードでは、UEFI BootをDisabledに設定する必要がある場合があります。- 終了して設定を保存するを選択して、今行った変更を保存します。カニは役に立ったか？お返しに、広告ブロックを解除して、彼を助けてあげてください。(ピンチをありがとうございます。) UEFIファームウェアを搭載したマザーボードとWindowsのコピーがPCにインストール済みであることです。</w:t>
      </w:r>
    </w:p>
    <w:p>
      <w:r>
        <w:rPr>
          <w:b/>
          <w:color w:val="FF0000"/>
        </w:rPr>
        <w:t xml:space="preserve">アイディー55</w:t>
      </w:r>
    </w:p>
    <w:p>
      <w:r>
        <w:rPr>
          <w:b w:val="0"/>
        </w:rPr>
        <w:t xml:space="preserve">バルコニー、テラス、階段用 エキスパンドメタルは現在、しばしば、そして喜んでカバーとして使用されています。また、手すりの構造にも使用されることが多くなっています。素材の特性を生かすことができる。今日の建築密集地では、バルコニーやテラスのプライバシーを最大限に確保できる素材が使われることが多いようです。エキスパンドメタルやワイヤーメッシュを使用することで、これを正確に定義することができ、現在のニーズに応えることができます。</w:t>
      </w:r>
    </w:p>
    <w:p>
      <w:r>
        <w:rPr>
          <w:b/>
          <w:color w:val="FF0000"/>
        </w:rPr>
        <w:t xml:space="preserve">イド56</w:t>
      </w:r>
    </w:p>
    <w:p>
      <w:r>
        <w:rPr>
          <w:b w:val="0"/>
        </w:rPr>
        <w:t xml:space="preserve">アンシャンレジームでは、犯罪者は「ガレー」と呼ばれる強制労働の刑に処せられ、その期間は5年から15年、あるいは終身、つまり30年で、海軍工廠（ブレスト、シェルブール、ロシュフォール、トゥーロン、マルセイユ）で刑に服することができた。囚人たちは港湾労働者と同じ時間働き、しばしば彼らと一緒に休日を楽しみ、同じ給料を受け取った。その半分は彼らの生活費に使われ、残りの半分は蓄財のために取っておかれた。この仕事は、能力のある受刑者にとっては、文章を書いたり、事務的な仕事をしたりすることであった。囚人の服装は、黄色い服に赤い帽子の「囚人服」である。ガレーの刑に処せられた女性たちは、強制労働を強いられる女子修道院への拘留に制度的に減刑された。1852年3月27日、すべての囚人をフランス領ギアナの刑務所に移送することを命じた法令により、首都圏の港湾刑務所は閉鎖された。政令の公布から4日後、最初の「輸送船団」がフランスからギアナに向けて出発した。1852年から1862年にかけて、12,750人の囚人が東部の開発のために送り込まれた。この法律では、強制労働の刑は今後フランス領ギアナで執行されること、受刑者はそこで植民地化の最も困難な仕事に従事すること、刑期を終えた受刑者は「刑を二重にする」または「刑を二重にする」、つまり有罪判決を受けた期間と同等の期間、植民地に居住することが義務付けられていることが規定されていた。8年以上の刑期を言い渡された者は、永久にそこに留まらなければならないのだ。大審院は、この判決に年齢制限を課し、60歳以上の個人への適用を否定した[1]。</w:t>
      </w:r>
    </w:p>
    <w:p>
      <w:r>
        <w:rPr>
          <w:b/>
          <w:color w:val="FF0000"/>
        </w:rPr>
        <w:t xml:space="preserve">イド57</w:t>
      </w:r>
    </w:p>
    <w:p>
      <w:r>
        <w:rPr>
          <w:b w:val="0"/>
        </w:rPr>
        <w:t xml:space="preserve">ベルギーでは、1880年に早くもブリュッセルにパレ・デ・ボザールが設立され、絵画、彫刻、音楽、講義などのプログラムが行われた（最初の講義は、1850年代にフランスの政治亡命者が大学の公開講座の形式を一般市民に適用してブリュッセルに登場した）。しかし、1929年、文化会館計画を予見して、ブリュッセル芸術宮殿が登場した。19世紀の最初の美術宮殿を引き継ぎ、後にブリュッセル会議場となる場所に隣接して、街の中心部、主要美術館やアカデミーの集まる地区の中心に建設された広大な複合文化施設である。20世紀末以降、2つの機関の敷地の広さと多様性を考えると、この近接性がシナジーの機会の源となるだろう。1925年から1930年にかけてベルギーの首都に建設されたアールデコ様式のパレ・デ・ボザールは、市長アドルフ・マックスを中心としたパトロンたちによって、当時としては大胆な設計がなされた。その目的は、造形芸術、建築、文学、演劇、音楽、ダンス、映画などを組み合わせた活動を、近代様式の父の一人である建築家ヴィクトール・オルタの特別設計と、パトロンのアンリ・ル・ブーフの資金援助によって展開することであった。毎年、世界で最も権威のあるベルギー王妃エリザベート音楽コンクールが2,200席のホールで開催されるほか、ユーロパリアの主要テーマ展や絵画・彫刻展などのイベントも開催されています。宮殿には劇場と映画館もあり、1961年にはベルギー王立映画アーカイブの一部となった。地下室（道路下）を新たに2室増設。1958年、ブリュッセルのウックル市にウックル文化センターが開館した。ブリュッセル首都圏の19のコミューンの中には、ウックルやウォルビリスのあるウォルウェ・サン・ランベールのように、独自の文化センターを持つコミューンもあります。   地方では、シャルルロワの芸術宮殿や、ナミュールの文化会館（1958年着工）が1964年に完成するなど、自治体の取り組みが原点となっている。</w:t>
      </w:r>
    </w:p>
    <w:p>
      <w:r>
        <w:rPr>
          <w:b/>
          <w:color w:val="FF0000"/>
        </w:rPr>
        <w:t xml:space="preserve">イド58</w:t>
      </w:r>
    </w:p>
    <w:p>
      <w:r>
        <w:rPr>
          <w:b w:val="0"/>
        </w:rPr>
        <w:t xml:space="preserve">2010年、Radu Dimitriuのチーム（GeoEcoMar）は物理探査により、「磁気異常」が観測できるエリアを特定することができました。これは、加熱材、特にコブの存在と関係があるようです。バルカン半島の金石併用時代集落遺跡の特徴のひとつに、焼失した住居跡が多数存在することがあげられる。この仮説を検証するために、私たちはタラスキナでこの異常の一つを発掘調査し、焼失した住居跡を明らかにすることにしたのです。約50m2の発掘窓を開けました。第一次地層を剥離したところ、大きな穴や、生活廃棄物や砕いたコブの入ったサイロが見つかりました。これらの建築的特徴は、近くに焼けた家財道具があったことを示すものである。瓦礫の一部は、放棄されたサイロの中に捨てられた。10月の発掘調査の延長で、この磁気異常が出現した場所を特定することができるようになります。</w:t>
      </w:r>
    </w:p>
    <w:p>
      <w:r>
        <w:rPr>
          <w:b/>
          <w:color w:val="FF0000"/>
        </w:rPr>
        <w:t xml:space="preserve">イド59</w:t>
      </w:r>
    </w:p>
    <w:p>
      <w:r>
        <w:rPr>
          <w:b w:val="0"/>
        </w:rPr>
        <w:t xml:space="preserve">Hispanoaは、大きなテラスと壮大な海の景色と4人のためのこのフラットを提供しています。 この複合体は、背景にはスポーツポート、ショップやレストランが並ぶ300メートルリエルスのビーチだけでなく、L'Escalaの村の歴史的中心部から600メートルで、素晴らしい景色とバラ湾の麓のプロムナードに位置しています。9階建ての美しい複合施設、湾を見渡す素晴らしい眺望。フラットには以下の設備が整っています：キッチン 2 バスルーム（1バスタブと1シャワー） 2ベッドルーム（2シングルベッドと1ダブルベッド） すべてのフラットに海の見える素敵なテラスがあります。大人用の共同プールと子供用のプールがあります。L'Antiquari restaurant pizzeria: Passeig de Riells, 58 17130 L'Escala Tel: 972.77.28.86-629.28.30.03 - L'avi Freu: Pg Lluis Albert, 7 (Pg del Mar) 17130 L'Escala Tel: 972.771.241.コスタ・ブラバにご滞在中は、以下のレストランをご利用ください。 Torroella de Montgri：月曜日 Pals：火曜日 Sant Pere de Pescador：水曜日 l'Estartit： 木曜日 La Bisbal：金曜日 Girona：火曜日と土曜日 L'Escala： 日曜日 弊社の連絡先情報</w:t>
      </w:r>
    </w:p>
    <w:p>
      <w:r>
        <w:rPr>
          <w:b/>
          <w:color w:val="FF0000"/>
        </w:rPr>
        <w:t xml:space="preserve">イド60</w:t>
      </w:r>
    </w:p>
    <w:p>
      <w:r>
        <w:rPr>
          <w:b w:val="0"/>
        </w:rPr>
        <w:t xml:space="preserve">アル＝ムスタンサル（アッバース朝） Abû Ja`far al-Mustansir bi-llah al-Mansûr ben az-Zâhir[1], Al-Mustansir[2] の愛称で呼ばれ、1192年に生まれた。1226年、父アズ・ザーヒルの後を継いで、アッバース朝第36代カリフに就任した。3]に亡くなりました。息子のアル・ムスタシムが後を継いだ。目次 - 1 経歴 - 1.1 第6回十字軍 - 1.2 治世の終わり - 2 注釈 - 3 関連記事 - 3.2 外部資料 経歴[編集] アル＝ムスタンサルはその治世において、アユーブ朝がシリアとエルサレムを巡って互いに、そして第6回十字軍の十字軍と戦うのを目撃した。1227年、アンナシール・ダユードはダマスカスのアユーブ朝王となった。第六回十字軍[編集] 同年1227年、グレゴリウス9世がローマ教皇庁に就任した。ゲルマン帝国のローマ皇帝フリードリヒ2世は、彼の要請を受けてシリアに向かったが、疫病が流行したため、イタリアに戻らざるを得なくなった。1228年、フリードリッヒは再びシリアを目指した。9月にアクレに到着した。第五回十字軍を破ったエジプトのアユーブ朝スルタン、アル・カミルは、すぐに兄弟の一人とシリアに領土を分け、甥のアン＝ナシル・ダウドがパレスチナを領有することになった。エルサレム、ナザレ、ベツレヘム。フレデリックは、1219年にマリク・アル・ムアザム・ムサによって破壊されたエルサレムの城壁を再建する許可を得なかったが、王としてエルサレムに入城した。1239年に条約は失効し、1244年にエルサレムはコラスミア人によって奪還された。治世の終わり[編集] アル・ムスタンシールの最後の貢献は、1227年から1233年にかけて、チグリス河畔にいわゆる「アル・ムスタンシリーヤ」マドラサを建設したことであった。当時、バグダッドの4つの法学派（シャフィー派、フンバル派、ハナフ派、マリク派）を受け入れるという特異性を持った、最初のイスラム教「大学」であった[4]。このマドラサは今日、バグダッド大学の一部となっている。注釈[編集] - アラビア語：abū ja↪Lm_2BFAR↩ al-mustanṣ bi-llāh al-manṣūr ben-ẓẓhir, - アラビア語：al-mustanṣir bi-llāh,المسنتصر بالله, "one who seeks of God help" - 6 Jumada ath-thani 640 A.シリル・エイレ、エマニュエル・ティシエ、エリック・ヴァレ、『イスラムの統治者、du Xe au XVe siècle』、アトランダム、603頁。p.425أبو جعفر المسنتصر بالله المنصور بن محمد الظاهر See also[edit code] 関連記事 [edit code] ・・・・・・・・・。アッバース朝 - アッバース朝美術 - アユーブ朝 - マムルーク朝 外部資料[編集|変更コード] - (en) The Caliphate,その興亡と衰退、ウィリアム・ミュア著 LXXVII章、アン・ナシル、その息子と孫、クワリズム・シャー、ジェンギズ・ハーン - Dictionnaire historique de l'islam, Janine et Dominique Sourdel, Éd.（イスラム歴史辞典）。PUF, (ISBN 978-2-13-054536-1)</w:t>
      </w:r>
    </w:p>
    <w:p>
      <w:r>
        <w:rPr>
          <w:b/>
          <w:color w:val="FF0000"/>
        </w:rPr>
        <w:t xml:space="preserve">イド61</w:t>
      </w:r>
    </w:p>
    <w:p>
      <w:r>
        <w:rPr>
          <w:b w:val="0"/>
        </w:rPr>
        <w:t xml:space="preserve">ビクトリア 会話中心の語学コース、試験対策コース フランス語と英語の会話中心のコース（大人）。改善したいけど、具体的な方法がわからない？このコースはあなたのためのものです。文脈の中で学ぶ、1レッスン1トピック。ディスカッショングループの開催の可能性。試験準備 全レベル ジョリス 外国語としてのフランス語、ヌーシャテル地方 経験豊富な教師、ヌーシャテル地方で外国語としてのフランス語を教えます。基礎的なことを学びたい、語学力を向上させたい、新しい環境にもっと溶け込みたい、そんなあなたのお役に立ちたいと思っています。また、文法、発音、音声学、語彙や会話コース、話し言葉など、より理論的なコースに取り組むこともできますし、事務的な論文のお手伝いなど...も可能です。Lucie 子供、ティーンエイジャー、大人のためのフランス語レッスン HEPセカンダリースクールの学生が、フランス語の上達や習得を目指す子供、ティーンエイジャー、大人のためのサポートレッスンを提供します。コースは、参加者が聞き慣れ、聴覚反射を起こすために、できれば最初から最後まで選択した言語で行われます。参加者は自分の教材を持ち、可能であれば事前に学習するテーマを伝えておくと、追加の練習が必要な場合に適切な手段でコースを準備することができます。生徒の自宅にて。ペソー（Around Peseux） 私はチューリッヒ工科大学（ETH Zürich、スイス連邦工科大学）の数学科3年生です。Lycée Denis-de-Rougemontの物理学と数学の応用のセクションで学びました。私はすべての教科で安心して教えることができますし、5年間教えてきましたが、特に数学、数学の応用、物理学が得意です。また、中等教育でフランス語を教えるのは、この言語の文法構造を発見することにとてもやりがいを感じるからです。この年、私は全体の平均値5.86でmaturité gymnasialeを取得しましたが、これはリセの歴史において記録されなかった平均値です（l'Expressとl'Illustréが私について記事を書きました）。この平均は、6点満点で10点（数学-OS物理と数学の応用-DF物理-地理-歴史-DF化学-哲学-OCコンピュータ科学-音楽-Maturité作品（マイクロシティ-EPFLで行われた））と5点半で4点（フランス-ドイツ-英語-生物）に相当しています。ヌーシャテル市内であれば、ご自宅までお伺いします。高校3年生までの全レベルと、大学の学士課程で教えています。同じ科目でも、生徒のニーズによっていくつものアプローチができ、とても充実しているので、教えることにとても興味があります。私は高校（ドニ・ドゥ・ルージュモン）の最終学年の学生です。困っている学生や、単に少し助けが必要な学生に私の助けを提供したいと思いますサポート科目は、英語、フランス語、ドイツ語、歴史です。私はすでに指導の経験があります。私の目的は、生徒が進歩し、ペナルティーを受ける科目でより快適に過ごせるようにすることです。Müberra ドイツ語-フランス語-数学の個人授業。こんにちは、私の名前はMüberraです、私は19歳です。私はリセ・ジャン・ピアジェの学生で、教育学のオプションで専門課程を修了したところです。教師になりたいと思っています。だから、ドイツ語やフランス語の個人レッスンをしたいんです。すでに何度か生徒さんにレッスンをしています。ドイツ語はかなり良いレベルです。</w:t>
      </w:r>
    </w:p>
    <w:p>
      <w:r>
        <w:rPr>
          <w:b/>
          <w:color w:val="FF0000"/>
        </w:rPr>
        <w:t xml:space="preserve">イド62</w:t>
      </w:r>
    </w:p>
    <w:p>
      <w:r>
        <w:rPr>
          <w:b w:val="0"/>
        </w:rPr>
        <w:t xml:space="preserve">この用語は現在非常に議論が多いのですが、多くの専門家がこの分野で観察していることをよく定義しているため、私たちはこの用語を使うことにしました。親離れ。夫婦が別れるとき、子どもは大きな夫婦の争いに巻き込まれることが非常に多い。子供と一緒にいる時間が長い親（多くは母親）が、子供にとって本当の意味での洗脳を始めることが非常に多い。 子供にとっての後遺症は重要で、「敵対する」親が子供の苦しみに気づいていない場合はなおさらである。その道のプロとして、苦しんでいる子どもの姿を決して見失わないことが大切です。親が相手の親が対処できないことを示す証拠をバインダーいっぱいに持ってやってくると、専門家は巻き込まれて子どもの最善の利益を忘れてしまうかもしれません。https://affairesfamiliales.wordpress.com/2012/02/02/lenfant-et-la-separation-des-parents/ WordPress。</w:t>
      </w:r>
    </w:p>
    <w:p>
      <w:r>
        <w:rPr>
          <w:b/>
          <w:color w:val="FF0000"/>
        </w:rPr>
        <w:t xml:space="preserve">アイディー63</w:t>
      </w:r>
    </w:p>
    <w:p>
      <w:r>
        <w:rPr>
          <w:b w:val="0"/>
        </w:rPr>
        <w:t xml:space="preserve">海水とは、地球上の海や海洋に存在する塩水のことです。これは地表にある大規模貯水池の容量の96.4%に相当する13億4,000万km³と推定される。この体積（物理学や数学では、物体や空間の一部の広がりを表す量。）には地下水（帯水層）は含まれておらず、体積の85%は程度の差はあれ塩分を含んでいる。平均塩分（溶存塩分）（平均とは、ある量の集合の要素を特徴づける統計的な尺度であり、その集合の構成要素がすべて同じであり、...がなければ、それぞれが持つであろう大きさを表す。の塩分濃度は35g/lであり、一般に30g/l（北大西洋）から40g/l（紅海）の間で推移する[1]。ただし、極端な値である.N.S.A.のような閉鎖性または半閉鎖性の海については例外である。海水（水は地球上に存在する化学物質であり、すべての生物にとって不可欠である）の大きな特徴は、その成分の相対比率が実質的に一定（塩分濃度に依存しない）であることで、この性質はスコットランドの化学者（化学者とは、化学、すなわち分子または原子（「超」）スケールの物質に関する科学を研究する科学者）によって立証された。この言葉は...）William Dittmarによって、海水は純水中の次の11の主要成分の溶液とみなすことができる。質量（質量という言葉は、物体に付随する2つの量を示すのに用いられる。一つは物体の慣性を定量化したもの（慣性質量）、もう一つは水の1単位に含まれる成分の質量を示すものだ。このように、Dittmarの法則は、海水1kgに含まれる成分（例えばCl-）の濃度、または温度（温度は温度計で測定する物理量で、温度計で調べます）の物理特性の1つを測定するだけで、海水の塩分濃度を決定することを可能にします。日常生活では、寒さや...などの感覚に関係する）データ（情報技術では、データは、しばしばコード化された、物、取引、イベントなどの基本的な記述です）（密度など（物体の密度または相対密度は、基準となる物体の密度に対するその密度の比率です）。基準体は4℃の純水、...）、屈折率（屈折率は、光がある媒体から別の媒体に通過する際の方向変化を示す屈折現象に由来します。インデックスという概念は、経験的に...）や導電率）の係数として導入されたのが最初です。しかし、海水には自然界に存在する92種類の化学元素のうち2/3以上が存在し、そのほとんどは微量である（量とは、計量学における総称（数える、量）；スカラー、ベクトル、物の数などの集まりや・・・の値を表す方法）、ほとんど検出されない。海水のpHは8.2に近い。気体（気体とは、結合が非常に緩く、互いにほとんど独立している原子や分子の集合体である。気体の状態では、...）溶存ガスの主成分は、64％が窒素（窒素はニクトゲン族の化学元素）。</w:t>
      </w:r>
    </w:p>
    <w:p>
      <w:r>
        <w:rPr>
          <w:b/>
          <w:color w:val="FF0000"/>
        </w:rPr>
        <w:t xml:space="preserve">アイド64</w:t>
      </w:r>
    </w:p>
    <w:p>
      <w:r>
        <w:rPr>
          <w:b w:val="0"/>
        </w:rPr>
        <w:t xml:space="preserve">ユーザー情報 基本データ sub26nico, 15:09, Sun 02 Aug 2020: Hi and welcome to Raxor manu_controvento, 15:02, Sun 02 Aug 2020: SpinToolに大革命が!多くの新機能、新しいデザイン、そしてソフトウェアに統合されたマニュアル!このすべてはまた、我々の友人Vincent Rateauのおかげで、 "olinuxx、17:40、土曜日、8月1 2020：こんにちはとaDarkTreeへようこそ sub26nico、00:07、金曜日、31 Jul 2020：こんにちはとDidierMとNoemieRTYへようこそ CyrilRosは22時40分、木曜日に。30 Jul 2020: hi tuxnmix 20.0.3 available on sourceforge DidierM, 19:44, Thu.30 Jul 2020: みなさんこんにちは sub26nico, 12:34, Tuesday. 28 Jul 2020: こんにちは and welcome baba85, Ciriaco and lenainjaune olinuxx, 14:49, Sat. 25 Jul 2020: こんにちは and welcome Frank MEURIE olinuxx, 14:31, Friday. 24 Jul 2020: こんにちは and welcome LePat33 olinuxx, 15:10, Thu.2020年7月23日佐々木：すごいですね。その後、全ユーザーに公開できるようにする予定です 佐々木 2020年7月22日(水) 17:34@olinuxx: 反応が良くて超モチベーションが上がる!早速インストールします！ olinuxxさん 2020年07月22日(水) 14時36分佐々木：この新しいバージョン0.6.6のfreewheelingは、LibraZiKでテストされています。</w:t>
      </w:r>
    </w:p>
    <w:p>
      <w:r>
        <w:rPr>
          <w:b/>
          <w:color w:val="FF0000"/>
        </w:rPr>
        <w:t xml:space="preserve">イド65</w:t>
      </w:r>
    </w:p>
    <w:p>
      <w:r>
        <w:rPr>
          <w:b w:val="0"/>
        </w:rPr>
        <w:t xml:space="preserve">オーベルニュはモンペリエにとって敵地であり、一度も勝ったことがない。その上、ASMは52試合中、ホームで負けていない。モンペリエは先週の大勝の後、罪滅ぼしの犠牲者とは程遠い状態だ。選手の入れ替わりが激しく、先発に復帰する選手もいれば、一息つく選手もいる。モンペリエは、ブレンヌスの有力候補を相手に自分たちを試すつもりで、マルセル・ミシュラン・スタジアムにやってきたのだ。モンペリエはスタートから迷うことなくプレーを続けた。Trinh-Ducが斜めに落としたボールを、ライン手前で止まっている若いArtruの手に当てて、試合を変える。数回のピックアンドゴーの後、Maximiliano Bustosが得点する。Martin Bustos Moyanoのコンバージョンで、5分も経たないうちに7-0とモンペリエがリードした。クレルモンはすぐに反応し、ジェームズがフォファナにクロスを上げ、フォファナはポストの真ん中に飛び込み、パラがコンバージョンし、両チームは同点に追いついた。クレルモンが徐々に優勢になり、17分、パラがペナルティでチームにリードを与える。モンペリエは持ちこたえ、オーヴェルニュのミスに乗じて、ブストス・モヤノの活躍により10-10で同点に追いついた。 クレルモンはホームで3年間無敗を誇っているわけでもない。廊下でフォファナがベラルドを固定し、問題なく平らげることができるビュッタンにサービスを提供する。モンペリエは置いていかれないように努力を続け、ブストス・モヤノがペナルティから3点を決めたが、パラがすぐに返信し、20-13と差は縮まらなかった。サイレンが鳴ると、クレルモンがまたもやモールでの反則でペナルティを受け、ハインズはさらに10分間ロッカールームにとどまる権利を得る。ブストス・モヤノはチームを近づけるチャンスを逃し、ハーフタイムにはモンペリエがボーナスポイント圏内に入る。ビアスがトライラインに飛び込んできたとき、ボールをコントロールできず、ついに反則を犯してしまったのだ。クレルモンはそれ以上必要なく、さらにパラのペナルティで3点を追加し、10分後には23-13と数的優位に立った。さらに悪いことに、パラが3点を追加し、モンペリエは26-13と13点のビハインドを負った。両チームともプレーはするが応用力に欠け、試合の行方が分からなくなる。パーラ選手は完璧なパフォーマンスを続け、さらに3点を追加して29-13とし、残り30分で終了とした。モンペリエは徐々に試合から抜け出し、ジェリ選手がイエローカードをもらい、次の連続スクラムでASMにペナルティトライが与えられた。パラがコンバージョンを決め、36-13とクレルモンがリードした。モンペリエはプライドからか、頭を上げ、ウードラオゴとの交渉がうまくいった89番からパイユグがトライし、反撃に出た。モンペリエは点差を縮めたが、36-18で敗れた。この試合のターニングポイントは、モンペリエが後半の最初に同点に追いつくことができたのに、最終的にクレルモンが逃げ切ったこの場面だろう。最終的なスコアは重いようだが、モンペリエはヨーロッパの強豪を相手に多くのミスを犯してしまった。システスは、旅先ではよくあることだが、手ぶらで帰国することになる。この大会に出場し続けるためには、セールのHカップでこの点を修正しなければならない。ダミアン・ゴジオソ 文：構成 MHR：1.イヴァン・ワトレメズ（56位：17.ミヘイル・ナリアシビリ） - 2.ラッシー・ヴァン・ヴーレン（56位：16.シャルル・ジェリ） - 3.マキシミリアーノ・バストス（65位：23.バリー・ファアマウシリ） - 4.アリキ・ファカテ（51位：19.フルジェンス・ウードラオゴ） - 5.ティボー・プリヴァット（51位：18.ミカエル・デ・マルコ） - 6.アレクサンドル・ビアス - 7.マムカ・ゴルゴゼ - 8.ジョニー・ビーティー - 9.ジュリアン・トーマス</w:t>
      </w:r>
    </w:p>
    <w:p>
      <w:r>
        <w:rPr>
          <w:b/>
          <w:color w:val="FF0000"/>
        </w:rPr>
        <w:t xml:space="preserve">イド66</w:t>
      </w:r>
    </w:p>
    <w:p>
      <w:r>
        <w:rPr>
          <w:b w:val="0"/>
        </w:rPr>
        <w:t xml:space="preserve">デジタル印刷業界において、大容量のインクジェットプロダクション印刷機は、最も急速に成長している分野です。フルカラーブック、カスタムカタログ、トランザクションコミュニケーション、ダイレクトメールの制作を可能にします。当社のインクジェット印刷機と連続紙プリンターは、市場で最高のインクジェット生産ソリューションの一つであり、モジュール式でお客様のビジネスに合わせて成長します。</w:t>
      </w:r>
    </w:p>
    <w:p>
      <w:r>
        <w:rPr>
          <w:b/>
          <w:color w:val="FF0000"/>
        </w:rPr>
        <w:t xml:space="preserve">アイディー67</w:t>
      </w:r>
    </w:p>
    <w:p>
      <w:r>
        <w:rPr>
          <w:b w:val="0"/>
        </w:rPr>
        <w:t xml:space="preserve">アカデミー：ナンシー・メッツ NAME ファーストネーム / 受験 自分の名前が見つからない？まず、正しいディプロマ、正しい年、正しいアカデミー、正しいシリーズなど、正しいページであることを確認してください。それでも名前が見つからない場合は、Education Nationaleがあなたの結果を民間団体に配布することを許可していない可能性があります。この場合、残念ながら私たちはそれらをお伝えすることができませんので、あなたが通っている学校に問い合わせるか、結果が掲示されている場所に行く必要があります。オンラインで結果を確認 ブルベの合格・不合格を待つ必要はありません。国家資格試験の結果は、公式に発表され次第、オンラインですべて無料でご覧いただけます。結果発表を待つ間、合格か不合格かをすぐに確認するために、詳細な卒業証書を遠慮なくご覧ください。また、質問がある場合、他の候補者と議論したい場合、経験を共有したい場合は、私たちのフォーラムにアクセスしてください。証明書を発行した後はどうすればいい？学業を続けたい、インターンシップ、ワークスタディプログラム、正社員契約を探したい、独立するためのアドバイスを受けたいなど、あなたのプロジェクトを明確にし、成功に導くための貴重な情報をここで見つけることができるはずです。</w:t>
      </w:r>
    </w:p>
    <w:p>
      <w:r>
        <w:rPr>
          <w:b/>
          <w:color w:val="FF0000"/>
        </w:rPr>
        <w:t xml:space="preserve">アイディー・68</w:t>
      </w:r>
    </w:p>
    <w:p>
      <w:r>
        <w:rPr>
          <w:b w:val="0"/>
        </w:rPr>
        <w:t xml:space="preserve">18歳のとき、メクネスの家庭でメイドとして働くことになった。彼女はこれまで一度も問題を起こすことなく、よく買い物に出かけていた。しかし、5月2日（水）、彼女は若い男と対面し、同行を求められ、説得のためにナイフを突きつけられた。誰も助けてくれないと思い、彼女は彼と一緒に出て行った。彼は彼女を空き地に追いやり、無理やり服を脱がせ、残酷にレイプした。彼は200ディルハムを奪ってから、彼女を帰らせた。雇い主のところに戻って、自分の身に起こったことを話した。通報があり、警察の捜査の結果、2日後に逮捕された。5月7日（月）、被告人は裁判にかけられた。</w:t>
      </w:r>
    </w:p>
    <w:p>
      <w:r>
        <w:rPr>
          <w:b/>
          <w:color w:val="FF0000"/>
        </w:rPr>
        <w:t xml:space="preserve">イド69</w:t>
      </w:r>
    </w:p>
    <w:p>
      <w:r>
        <w:rPr>
          <w:b w:val="0"/>
        </w:rPr>
        <w:t xml:space="preserve">CFEETK科学アーカイブ部門長：Jérémy Hourdin：jeremy.hourdin@cnrs.fr 、Cfeetk科学アーカイブの管理およびドキュメンテーションのインターフェース。地形図や被写体に関する情報は、カルナックプロジェクトから提供されたものです。フランスの大規模なデジタル人文科学インフラであるHuma-Numが設置した研究データのリポジトリ、ドキュメント、普及サービスであるNakalaのフル解像度ドキュメントが表示されます。</w:t>
      </w:r>
    </w:p>
    <w:p>
      <w:r>
        <w:rPr>
          <w:b/>
          <w:color w:val="FF0000"/>
        </w:rPr>
        <w:t xml:space="preserve">イドナナ</w:t>
      </w:r>
    </w:p>
    <w:p>
      <w:r>
        <w:rPr>
          <w:b w:val="0"/>
        </w:rPr>
        <w:t xml:space="preserve">tulla Contents - 1 フィンランド語 - 1.1 語源 - 1.2 動詞 - 1.2.1 類義語 - 1.2.2 反意語 - 1.2.3 フィンランド語の派生語[編集 wikicode] 語源は不明または不完全な語源である。知っている場合は、ここをクリックして追加することができます。動詞[編集 wikicode] トゥラ（活用） - 来ること。- このままでは終われません。- 彼/彼女が来る- このページで紹介しているのは、"Tule tänne viereeni "です。- 私の隣に来てください。- このような場合、「このような場合、どうすればよいのでしょうか？- あなた宛に（届いた）手紙があります。- (補助) さあ。- このページをご覧ください。- 後悔することになりますよ!- このページをご覧ください。- 見えてくるはずです。- なる。- Mikä sinusta tulee kun valmistut opinnoistasi?- 勉強を終えたら、どうなるんだろう？- このような場合、「Hänestä tuli rikas.- 彼／彼女は金持ちになったのだ。- しなければならないこと。- そのため、このようなことが起こるのです。- 行かなくていいんです。- 持続）処方箋、厳粛な命令であることを示す。- このような場合、「この人は、どうしたらいいんだろう？- 嘘をつかないでください。- (ターン・オブ・フレーズ) "ということです。- チューリップの花が咲きました。- それが、今日のすべてです。- チュリトパ・オイケアーン・アイカーン。- 今、あなたは時間通りです。- Tulee huono sää.- 悪天候に見舞われる。- この作品は、「ヴォーカリストの物語」であり、この作品は、「ヴォーカリストの物語」である。- このジェットコースターには気分が悪くなる。- スラング）オーガズムを感じる、イク - Mä tuun!- 今、行くよ！同義語[編集 wikicode] - saapua (1) - muuttua (3) - täytyä, pitää (4), (5) 反意語[編集 wikicode] - lähteä, mennä (1) - mennä (2) - pysyä (3) 派生[編集 wikicode] - mitä tulee</w:t>
      </w:r>
    </w:p>
    <w:p>
      <w:r>
        <w:rPr>
          <w:b/>
          <w:color w:val="FF0000"/>
        </w:rPr>
        <w:t xml:space="preserve">イドナナ</w:t>
      </w:r>
    </w:p>
    <w:p>
      <w:r>
        <w:rPr>
          <w:b w:val="0"/>
        </w:rPr>
        <w:t xml:space="preserve">faithful Contents - 1 フランス語 - 1.1 語源 - 1.2 形容詞 - 1.2.1 派生語 - 1.2.2 翻訳 - 1.2.2.1 分類する翻訳 - 1.3 普通名詞 - 1.3.1 派生語 - 1.3.2 翻訳 - 1.4 発音 - 1.5 参照 - 1.6 引用 フランス語［編集 wikicode］語源［編集 wikicode］ - (980) fidel (Passion).ラテン語のfidelis（「信頼できる、確実な、忠実な、堅固な」）から、fides（「信仰」）に由来し、一般的な形feoilに置き換わりました。Adjective[edit wikicode] and feminine faithful \masculine and feminine identical - One who keeps his faith, with respect to person or idea, who is constant in affection, who fulfills his duties, his commitments.- ああ、私はあなたが老父の死まで忠実であることを望んでいた、私はあなたが私の近くで幸せで明るくあり続けることを望んでいた。以前のようなあなたを賞賛するために。- (Honoré de Balzac, La Femme de trente ans, Paris, 1832) - (特に)婚外恋愛に溺れない人。- それにもかかわらず、偉大な礼儀正しい社会では、夫婦の信仰が絶えず侵害されている。妻に忠実な夫は少なく、夫に忠実な妻は少ない。- (Jean-Claude de La Métherie, De l'homme considéré moralement : de ses mœurs, et de celles des animaux, vol. J.C.ラ・メトリー、『道徳的人間論』(1992))2, year XI, page 268) - 彼女は、今日は自分の勇気をすべて見せなければならない、この街の女性たち、あまり誠実でない男性を軽蔑し、その忘れっぽい軽さを見下す方法を知っているこの素晴らしい女性たちのようにならなければならない、と自分に言い聞かせたのです。- アウト・エル・クールブ、ザヘイラ、「愛と死の三つの物語」所収、1940年）-フランシーヌ、立ち上がってシャナルの肩に手を置く。- ああ、君のありがたみがわからなかったんだよ......（チャナルの肩を何度も叩きながら、自分の主張の一つひとつを裏付ける）。もし夫が妻に一人か二人の恋人を持たせて、比較させることができたら、もっと誠実な妻がたくさんできるのに！...（チャナルを出て、彼女はソファに向かい、そして振り返る）もっとたくさん！...（チャナルを出て、彼女はソファに向かい、そして振り返る）。- ジョルジュ・フェイドー『La Main passe！』第四幕第二場） - [...] しかし、良い寮母は、夫に忠実である限り、自分の子供が雑草のように成長しても気にしないのである。- アドルフ・フォン・キニッゲ『Du commerce avec les hommes』Toulouse: Presses Universitaires du Mirail, 1993, page 87） ・何かから逸脱しない人、それを放棄しない人 ・何かから逸脱しない人、それを放棄しない人。- 原則に忠実であること、習慣に忠実であること。- 忘れちゃいけない！？忠実であるということは、自分の道を一度も立ち止まることなくまっすぐ進むことでもなく、時には迷ったり転んだりすることでもなく、常に再出発することである。- (Michel Quoist, Construire l'homme, Éditions de l'atelier, Paris, 1997, p. 115) - (In particular), (Old) Qualifies an employee, a servant who has probity, attachment for those he serves.- 忠実な使用人。- 比喩）-幸運はいつも彼に忠実であった。- 勝利は私たちに忠実であり続けました。- 忠誠心がある行為や感情を表すこと。- 忠実なサービス。- 誠実な友情。- 誠実な愛。- 宗教）真の宗教とされるものを公言する者。- 忠実な人々。- 神と魂に関するこの二つの問題は、神学よりもむしろ哲学の理性によって証明されなければならない主要な問題であると、私は常に考えている。</w:t>
      </w:r>
    </w:p>
    <w:p>
      <w:r>
        <w:rPr>
          <w:b/>
          <w:color w:val="FF0000"/>
        </w:rPr>
        <w:t xml:space="preserve">アイディー72</w:t>
      </w:r>
    </w:p>
    <w:p>
      <w:r>
        <w:rPr>
          <w:b w:val="0"/>
        </w:rPr>
        <w:t xml:space="preserve">タグの注釈：Alain Soral Le Salut par les Juifs de Léon Bloy Photo credits: Baz Ratner (Reuters).注意喚起イスラエル・イン・ザ・ゾーン .ゾーンのレオン・ブロワ"ここでは、クリスチャンであろうとなかろうと金持ちは非道である。わがユダヤ人自身、わが有力なユダヤ人たちは、ユダヤ人による救済の作者が、キリスト教時代の初めから聞かれた最大の叫びを、彼らの民族のために発したことを理解していない」...。フランスの「正義」、パンテオンを「偽物」と呼んだアラン・ソラルに1年求刑フランス政府は、9月にパンテオンの「コーシャ廃棄物センター」としての使用禁止を決定し、禁固24ヶ月（うち執行猶予18ヶ月）の判決を受けましたが、1年の実刑判決の可能性を検討していることを明らかにしました。ソラルの名で知られるアラン・ボネは、パンテオンを「コーシャのゴミ捨て場」に例えたとして、水曜日にパリでさらに1年間の禁固刑を言い渡された。ナショナリストに対する抑圧的な狂気：ソラルにまた2年の懲役刑!Egalité et Réconciliationの社長が受けた判決は、ここ数カ月の司法判決を合わせると、6年2カ月と10日の禁固刑である。これは、何度も再犯している汚職警官パトリック・バルカニーの刑期（4年）をはるかに上回るものであり、彼もまた優遇措置の恩恵を受けている...。アラン・ソラルの新たな不義理な有罪判決.Egalité &amp; Réconciliationというサイトでは、「Gilets Jaunes」運動の歌手が、ロスチャイルドの名前を書いた看板を火の中に投げ入れる映像を中継していた。このクリップの中で、歌手（ラッパー）は、ロスチャイルド、アッタリ、BHLを寄生虫と表現し、「クビ」を要求した。反フランスの正義はこれで十分...。カリカチュア アラン・ソラル La Semaine de Zombi.火曜日：アラン・ソラルと、（決して露骨ではない）漫画を掲載したことで懲役3ヶ月を言い渡した刑事裁判と、どちらがユビキタスか判断に迷うところです。政治的裁判と表現の自由 政治的裁判と表現の自由 リヨンのAlain SoralとDamien Viguierによる会議 Alain SoralとDamien Viguierは、2016年5月27日金曜日19時30分にリヨンで「政治的裁判と表現の自由」会議を一緒に発表します 。参加するには、以下のアドレスで予約が必要です。conf27mai2016@gmail.com...Alain Soral on mass immigration and Pope Francis Published by Guy Jovelin on 24 September 2015 Alain Soralは9月24日木曜日、パリのパレ・ド・ジャスティスでの二つの審理の間にMPI-TVの短いインタビューに応えた。彼はその時々の2つのトピックを取り上げています：波...続きを読む: http://www.medias-presse.info/alain-soral-a-propos-de-limmigration-massive-et-du-pape-francois/39548 女王のヴァギナが帰ってきた ソラルとファクスフィア アラン・ソラルとrdvによるジョアンオブアークへのオマージュ 5月10日公開 Guy Jovelin MPI TVは様々な著名人に、それぞれ独自の方法で、聖女ジョアンオブアルクへの賞賛を表現することを提案しました。今回は、極論家アラン・ソラルが祖国の聖人について語り、5月10日（日）12時からパリのサン・トーギュスタン教会前にて、レジスタンス闘士に集会を呼びかけました。 </w:t>
      </w:r>
    </w:p>
    <w:p>
      <w:r>
        <w:rPr>
          <w:b/>
          <w:color w:val="FF0000"/>
        </w:rPr>
        <w:t xml:space="preserve">イド73</w:t>
      </w:r>
    </w:p>
    <w:p>
      <w:r>
        <w:rPr>
          <w:b w:val="0"/>
        </w:rPr>
        <w:t xml:space="preserve">髪のケアは難しいものです。特に、髪をケアするために何をしたらいいのかがよくわからない場合は、どうしたらいいのでしょう？髪のお手入れ方法を知りたい方は、この記事を読み続けてください。この記事には、あなたに役立つヘアケアのヒントがたくさんあります。シャンプーやコンディショナーで髪を洗うときは、髪に付着した製品をしっかりと洗い流し、毛根に残らないようにしましょう。髪に付着した製品をそのままにしておくと、髪に活気がなくなり、くすんだ髪になってしまうことがあります。濡れた髪には絶対にブラシを使わないでください。ブラッシングは、毛髪の軸を引っ張り、毛髪を破損させる原因となります。洗ったばかりの髪には必ず広歯のクシを使い、切れ毛や髪への負担を防ぐようにしましょう。髪を失うことについての重要な事実 広歯の櫛とリーブインコンディショナーの組み合わせは、髪を健康に保ち、うらやましいほどの輝きを与えます。コンディショナーで髪が柔らかくならない場合は、リーブインコンディショナーの使用も検討してみてください。良いコンディショナーは、シャワーを浴びた後すぐに使うことができ、髪に必要なうるおいを与えてくれるでしょう。また、ディープコンディショニングトリートメントを試してみるのもよいでしょう。洗髪はこまめにした方が良いですが、やりすぎは禁物です。髪を洗いすぎると、髪にツヤとボリュームを与えてくれる天然のオイルが失われてしまいます。多くの人は、特にオイリーな髪でない限り、週に2、3回の洗髪で十分だと思います。頻繁に洗いすぎると、髪が乾燥してもろくなってしまいます。背の高い女性は、ミディアムヘアにするのがおすすめです。そうすることで、少し背が低く見えるようになります。一方、背の低い女性は、ロングヘア以外ならどんな髪型でも大丈夫です。背の低い女性は、髪が長すぎるとさらに背が低く見えがちです。カールアイロンやストレートアイロンなどの熱を利用したスタイリングツールは、髪を乾燥させ、ダメージを与える可能性があります。熱を発するヘア機器を使用する前に、スタイリング剤で髪を保護する。そうすることで、髪に必要な保護をすることができます。天然オイル以外のスタイリング剤は、頭皮に直接つけるのは避けた方がよいでしょう。抜け毛におすすめの治療法 肌に刺激を与えるだけでなく、毛穴を詰まらせてニキビができる可能性もあります。また、一日中乾燥して頭から落ちるため、フケやカユミを助長します。通常のコンディショナーでは、髪が油っぽくなったり、ぐしゃぐしゃになったりする場合は、リーブインタイプの軽いコンディショナーに変えてみることをおすすめします。ローションとスプレーの両方があり、シャワーで使用する湿度の高いタイプよりもはるかに軽い傾向があります。カラープロテクトスプレーや縮毛矯正スプレーなど、自分の髪質に合ったリーブインを探しましょう。1日に100回髪をとかすという古い格言は、もう忘れてください。ブラッシングのしすぎは、実は抜け毛や切れ毛、皮脂分泌の増加の原因になります。1日1～2回の通常のブラッシングで、髪の絡まりや蓄積を防ぎ、健康的な髪を保つのに十分です。ポニーテールは時間がないときに簡単にできるヘアスタイルですが、あまり頻繁にこのヘアスタイルにしないほうがいいでしょう。髪を結んでおくことで、髪をまとめることができます。</w:t>
      </w:r>
    </w:p>
    <w:p>
      <w:r>
        <w:rPr>
          <w:b/>
          <w:color w:val="FF0000"/>
        </w:rPr>
        <w:t xml:space="preserve">アイディー74</w:t>
      </w:r>
    </w:p>
    <w:p>
      <w:r>
        <w:rPr>
          <w:b w:val="0"/>
        </w:rPr>
        <w:t xml:space="preserve">ランチトレイで責任あるランチを Marco'buroは、オフィスのランチタイムを特別な時間にするためのミールトレイやボックスの制作と配送に特化したブランドです。私たちのトレイの特徴は、持続可能で社会的なアプローチの一部であることです： - 私たちのパッケージは、地元で作られ、リサイクルされた材料で、第二の人生を与えるように設計されています（裁縫箱、クレヨン箱など）。- その制作はESAT CAT d'Heillecourtに委託され、知的障害者の社会的・職業的環境での統合を促進することを目的としています。- カトラリーには、自然素材の代表格である竹や、生分解性・堆肥化可能なコーンスターチから作られたオーガニックカトラリーも添えられています。- また、パッケージの一部を一新し、廃棄物ゼロを目指した環境配慮型パッケージとしました。ご注文期限 弊社ウェブサイトからオンラインでご注文ください。ワーキングランチを満足させる商品が揃っています。受注時期はレンジによって異なります。ビュッフェを構成する取り分け用のボックスは前日の午後4時までに、定食用のトレイは配達前日の午後4時までにご注文ください。しかし、ぎりぎりの昼食には、当日午前10時までに注文できる食事トレー「市場から帰る」を用意しています。</w:t>
      </w:r>
    </w:p>
    <w:p>
      <w:r>
        <w:rPr>
          <w:b/>
          <w:color w:val="FF0000"/>
        </w:rPr>
        <w:t xml:space="preserve">イド75</w:t>
      </w:r>
    </w:p>
    <w:p>
      <w:r>
        <w:rPr>
          <w:b w:val="0"/>
        </w:rPr>
        <w:t xml:space="preserve">100ユーロをすぐに稼ぐのは、時間を割いて何種類かの小さな仕事をこなすことで到達できる妥当な目標です。やる気と元気があれば、身の回りにいくらでもあるはずです。あなたのご近所にも、お小遣いを稼ぐための様々なサービスを必要としている方がたくさんいらっしゃると思います。そこで、いくつかアイデアを出します。どれが自分に合うかどうかは、あなた次第!eコマースで定期的な収入 コンピュータを使いこなすことができれば、オンライン販売は収入を得るための大きなチャンスになります。人気のあるEコマースビジネスのひとつにドロップシッピングがあります。このビジネスは、在庫や物流を必要としません。販売する商品がなくても問題なし!原理は簡単で、サプライヤーと連絡を取り合い、その商品を自分のサイトで販売するのです。月100ユーロは、自己投資と正しいやり方をすれば、全然手が届きますよ。このビジネスについては、ドロップシッピングで儲けるための全記事で詳しくお話しています。どのようにサービスを提供すればよいかを知ること。臆することはない。いくつかの方法があります。- 近所の店やスーパーマーケットにチラシを置く、 - 近所の人に直接、興味があるかどうか尋ねる、 - 専門のウェブサイトや新聞の広告を読んでオファーを探すか、自分で渡す、 - ソーシャルネットワークを使って、仕事を探していることを知らせる、 - 両親に手伝ってもらい、同僚や友人が助けを必要としていないか確認する、 - 友人から特に必要なものがないか聞いてみる、などです。奇抜な仕事を探す場合、口コミは非常に重要です。もし、あなたが働いたことのある人があなたに満足していたら、きっと友達に教えてくれるでしょう。丁寧な応対と親切な対応を心がける。行動することが決め手となる。そうすれば、目標の100ユーロに到達する可能性は十分にあります。どんな依頼にも対応できるようにする 小さな仕事を依頼されたときは、特に対応できるようにする。連絡が取れない場合や、友達に会いに行く方がいい場合は、うまくいきませんまじめでやる気があること。働きたいと周囲に公言しているのであれば、それなりの覚悟を持って臨みましょう。人のメッセージやリクエストには必ず応える。もし、子守りや体力的に無理な仕事は、丁寧に断り、できない理由を説明しましょう。逆に恨まれることもないでしょう。満足できないことをするくらいなら、正直に言ったほうがいい。一方、コミットメントされた場合は、与えられたタスクを遂行すること。近隣のペットの世話 ペットは好きですか？家で飼っていて、手入れの仕方を知っているか？ご近所にペットを飼っていて、いつも世話をしている時間がない方、休日や週末に世話が必要な方がいらっしゃいますか？犬には定期的な散歩が必要ですが、飼い主が仕事をしていると、なかなか長い時間散歩をさせてあげることができません。この場合、散歩に連れて行ってあげるとよいでしょう。その他、猫やNAC（ニュー・ペット）なども好きな動物です。飼い主が長期間留守にする場合、食事や世話が必要な動物ばかりです。また、自分の面倒を見てくれる人を探すのは簡単なことではありませんので、喜んでくれる可能性もあります。ペットの世話が必要な場合は、ペットに気を配り、何か問題があれば飼い主に連絡する。ベビーシッター 小さなお子さんのお世話ができそうな方、ご自身で兄弟のお世話をしたことがある方にお勧めのお仕事です。ベビーシッター（1名以上</w:t>
      </w:r>
    </w:p>
    <w:p>
      <w:r>
        <w:rPr>
          <w:b/>
          <w:color w:val="FF0000"/>
        </w:rPr>
        <w:t xml:space="preserve">アイディー76</w:t>
      </w:r>
    </w:p>
    <w:p>
      <w:r>
        <w:rPr>
          <w:b w:val="0"/>
        </w:rPr>
        <w:t xml:space="preserve">Sexylicious Aphrodisiac Bath Ballで、すべてのチャンスを味方につけましょう。 衣装、ランジェリー、ヘアメイク、香水...すべて計画済みですが、ちょっとしたことであなたのセックスアピールと性欲をアップさせましょう!フェロモンバスから始めることで、今晩期待する魅惑的で官能的なムードに浸りましょう。セクシーリシャス・アフロディジアック・バスボールは、バスタブで溶かすと、ウッディ・オリエンタル・フローラルの香りがバスルームに広がります...肌に染み込ませて、ターゲットも無関心ではいられない...。フェロモンたっぷりのセクシーな媚薬バスボールは、欲望を刺激し、あなたの魅力をアップさせます。天然オイルを豊富に含み、肌にシルクのような膜を張り、栄養を与えます。セクシーなデートの前に、あえてフェロモンバスで準備の儀式を始め、彼を屈服させるチャンスを味方につけましょう...。イルクセルのバスケットに追加して、Sexylicious Aphrodisiac Bath Ballでロマンチックな夜の準備を始めましょう。 </w:t>
      </w:r>
    </w:p>
    <w:p>
      <w:r>
        <w:rPr>
          <w:b/>
          <w:color w:val="FF0000"/>
        </w:rPr>
        <w:t xml:space="preserve">ななななんと</w:t>
      </w:r>
    </w:p>
    <w:p>
      <w:r>
        <w:rPr>
          <w:b w:val="0"/>
        </w:rPr>
        <w:t xml:space="preserve">ウッドコンポジットは、ハードウッドの代替品として、持続可能で環境に優しい素材です。木粉と塩ビの混合物で構成されています。そのため、熱帯雨林の保護・保全に貢献しています。さらに、オイルや有害な防腐剤、農薬などによる処理も必要ありません。耐用年数は従来の木材を上回り、その後は完全にリサイクル可能です。プラスティバンは、PEFC認証製品を供給するための認証を受けています。環境への配慮と持続可能な製品開発により、本日付でこの認定証を提示することができました。デュオフューズの木質複合材は、50％が木粉で構成されています。この木材は、持続可能な方法で管理された森林から産出されたものです。この木粉を自社のペレット化プラントで塩ビと混合してWPCペレットを製造し、テラスボードやウッドコンポジットフェンスの製造に使用します。そして、この木質複合材は完全にリサイクルされます。この証明書により、デュオフューズは熱帯広葉樹に代わる環境に優しい素材であることが証明されました。PEFCは環境NGOで、「Programme for Endorsement of Forest Certification Schemes」の頭文字をとったものです。PEFCは、持続可能な森林管理を認証する制度で、世界中にその代表者がいます。具体的には、環境に優しく、社会的に有益で、経済的に存続可能な森林管理を促進します。詳細情報：www.pefc.be</w:t>
      </w:r>
    </w:p>
    <w:p>
      <w:r>
        <w:rPr>
          <w:b/>
          <w:color w:val="FF0000"/>
        </w:rPr>
        <w:t xml:space="preserve">イド78</w:t>
      </w:r>
    </w:p>
    <w:p>
      <w:r>
        <w:rPr>
          <w:b w:val="0"/>
        </w:rPr>
        <w:t xml:space="preserve">まだ作っていないプレゼントも、箱の底でため息をついている飾りも、書かなければならないグリーティングカードも、気にしないでください感謝の気持ちを込めて、アドベントカレンダーをご紹介します。今年は、個人的な献辞の代わりに、日々私にインスピレーションを与えてくれるブログへの賛辞を捧げます。その中のいくつかを発見してほしいという密かな願いも込めて。皆さんの「BEL AVENT」を祈っています。アンP.S.ちょうどかわいいブログリンクを発見するために感謝の横にある最初の名前をクリックしてください！あまりにもあなたの写真を愛して！最高の願い;0）ありがとうございます！あなたは25日に私たちを治療するつもりです！！！。美しさにおいても。Love, Manon ありがとうございました。甘美な夜をお過ごしくださいね。とても素敵なブログを発見できるといいのですが・・・。素敵な夜とプレゼントへの勇気・・・。ココ...Anna-Malin 最初のアドベントの写真は、あなたが私をもてなすものを見るたびに贅沢な気持ちになります。毎日ブログを発見させるというのは、とてもいいアイデアだと思います。この後に続く視覚的な幸せを感じる数日間をありがとうございました。Bises &amp; bonne soirée .Babetteそれは私たちが好きなブログの雰囲気を発見できるようにするための素晴らしいアイデアだ...とあなたの味を考えると、それは本当の喜びとなります！そしてまた、それはすぐに魅惑が開いた最初のウィンドウから存在している "私とアリス "でよく始まる！そしてさらに、あなたは私たちがブログで旅行するようになり、それは二回贈り物です！私は、それが本当に好きです！それは、私たちが好きなブログの雰囲気を発見することができます。私はあなたの味を知っている、間違いなく魅力の完全な、冒険の間に新しいブログを発見するこの素晴らしいアイデアを愛して...この美しい詩の中に姿を現す25日間を少しずつ発見していくのも、きっと楽しいことだろう...。気持ちいい！！甘美な世界親愛なるアンさん、こんにちは。あなたの美しいブログで私を編集していただき、本当にありがとうございます。Happy advent to you too!スザンヌは、私は毎日あなたを見つけることが幸せだ、あなたは自分自身があまりにも珍しい今年の残りの部分は、私が知っていると毎年のようにあなたの冒険の写真を楽しむことができるようになりますブログ私とアリスは、あなたが愛するブログを発見するために私達に感謝し、私はあなたがあなたのカレンダーで再び開始することを望んでいたように非常にすぐにあなたを参照してください。アンさん、ありがとうございました。愛してる私たちに夢を与えてくれてありがとう：毎日が素敵な発見の瞬間となるでしょう。25日間、私たちに見せてくれる、かわいくて詩的なごちそう！？とても美しい写真と素晴らしいリンクで、素晴らしいアイデアですね。ありがとうございます。</w:t>
      </w:r>
    </w:p>
    <w:p>
      <w:r>
        <w:rPr>
          <w:b/>
          <w:color w:val="FF0000"/>
        </w:rPr>
        <w:t xml:space="preserve">イド79</w:t>
      </w:r>
    </w:p>
    <w:p>
      <w:r>
        <w:rPr>
          <w:b w:val="0"/>
        </w:rPr>
        <w:t xml:space="preserve">また1年が過ぎましたね。こんにちは、2,191、新年のヤドリギに乾杯!自伝（それを否定しても）、伝記（それを離れても）、小説、アブヌス・シャルマニの処女小説は、これらすべてを一度に楽しめる。語り手のシーリンは8歳のとき、両親のニローファル（母）とシアマク（父）がホメイニのアヤトラ政権とかつてのイラン国王の帝国を覆った黒いベールから家族全員で逃げ出したときである。一家はカラフルで、共産主義者ですが、イランでは共産主義者は正統派、つまりスターリン主義者、トロツキスト、毛沢東主義者であることがあります。彼らは皆、同じ建物に住んでいて、それが意味するすべての出来事は、彼らの不一致のためです。アブヌス・シャルマーニは、シリン一家の成人までの人生を、派手で生々しい（地下鉄のザジーのように）、あるいはバロック的なスタイルで語りかける。葛藤、憎しみ、魅力、愛、そして他の流浪の民とのパーティーで人生は構成されている。東洋の物語を孕んだラテンアメリカの作家の魔術的リアリズムに時々飛んでいく（彼女はガブリエル・ガルシア・マルケスの『コレラの時代の愛』に一目惚れした）。しかし、アブナス・シャルマーニは常に読者の喉元を掴んで離さないスタイルを貫いている。彼女は本を置くことができなくなるような珍しいナレーションのセンスを持っています。タイトルや流浪の苦しみとは裏腹に、本書はどのページもユーモアに溢れている。シャーリンの叔母たちが愉快で、特にミトラは不愉快だ。母親は妖精のような生き物で、姉たちに辱めを受けている。出産するとき、シリンは新しく来た子を「弟」と呼ぶ。彼は狂った家族の人生を狂わせるだろう。アブヌス・シャルマーニと同じように不適合者であるシリンは、オミドの腕の中で愛を見つけ、ショアの生存者であるユダヤ人の隣人と親しくなる。偉大な小説、偉大な作家、偉大な文学、亡命の危険性についても、マークし、啓発する本である。私たちは、お金の法律が道徳に取って代わるという、取り返しのつかない世界に沈んでしまったのだろうか。私たちは、トランプを至高の象徴とする腐った経済・政治指導者しか知らない運命にあるのだろうか。延々と繰り返す印象はひどいですが、繰り返しているのは時事問題です。毎日にスキャンダルがあり、時にはスキャンダルもある。アレクサンドル・ベナラが外交官パスポートで移動していることを知るのは息苦しいが、2002年3月28日に設立され、オランダ（真のタックスヘイブン）に本拠地を置く合弁会社ルノー・日産BVが単なる裏金に過ぎないことを知るほどには、息苦しいものではない。元々は、合弁会社であるRNPO（ルノー・日産購買本部）とRNIS（ルノー・日産情報サービス）の間で、戦略的マネジメントサービスの提供やコーポレートガバナンスの管理を目的とした会社であったが、現在は、ルノー・日産購買本部とRNISの間で、戦略的マネジメントサービスの提供やコーポレートガバナンスの管理を目的としている。しかし現在、同社は一部の上級管理職に隠れた（しかも非課税の）報酬を支払うための控えめな貯金箱として機能している。この人たちの場合、報酬は自動起業家の給料のレベルではなく、ゼロがたくさんついている。この事実は、数年にわたり、数十億ユーロにのぼるでしょう。2012年以降、労働組合、特にCGTは、フランス政府（15％出資）を含むルノーの株主に対して、その不透明さを警告していた。</w:t>
      </w:r>
    </w:p>
    <w:p>
      <w:r>
        <w:rPr>
          <w:b/>
          <w:color w:val="FF0000"/>
        </w:rPr>
        <w:t xml:space="preserve">八十歳</w:t>
      </w:r>
    </w:p>
    <w:p>
      <w:r>
        <w:rPr>
          <w:b w:val="0"/>
        </w:rPr>
        <w:t xml:space="preserve">アブデラジズ・アル・マグラーウィ（1533-1593）は、モロッコの著名な詩人であり、マルホーンのためのカサイード（Qaçaïd）の作者でもあります。サアード朝第6代スルタン、アフマド・アル・マンスール・サーディーの宮廷詩人の一人であった。方言アラビア語による詩の創作は、アラブ世界では目新しいことではない。12世紀にアンダルシアに住んでいたザージャルの作者、イブン・クズマンの詩が知られている。中世のザヤルが方言の音域で書かれると、古典の音律に吸収される。また、16世紀に生きたシディ・アブデラフマン・エル・マジュドゥブのマルホーンという詩もあります。モロッコの詩人アブデラジズ・アル・マグラウィ、トレムセンのアフメド・ベン・トリキ、通称ベンゼングリ、「ヤ・アチャック・エジン（美の恋人よ）」の作者など、多くの弟子を残している。ここでは、フランス語に翻訳され、時には英語に翻訳された彼の文章の一部を紹介します。訳はおおよそであるが、実質的には正しい。このコミュニティサイトのフォーラムメンバーの献身的な努力のおかげで実現したのです。Chafouni Ak7al Mralaf----Ya7asbou Mafiya Dkhira Wa Ana Ka-Alkitab Al-Mo2alaf----Fih Manafi3 Kthira They saw me dirty and ugly---- They said I am empty head But I am like covered book.Ya 9alb Nakwik Bi Al-Nar----Wa Ida Brit NzidAK Ya 9albi Khalaft Li Al-3ar-----WaトリッドマンラYridAkああ！ --その中に多くの有用なものがあります。私の心 私はあなたを燃やす---そして、あなたが望むなら、私はもっとやるわ ああ！私の心 あなたは私を恥ずかしくさせる---なぜなら、あなたは誰があなたを好きではないのかが好きだからです。La Tkhamam La Tdabar----La Tarfad Al-ham Dima Al-Falk Ma ho Msamar----Wa La Dania M9ima 考えすぎず、見すぎず-----悲しみをいつまでも引きずらないこと 惑星は固定されていない------。--そして、人生は永遠ではない Al-Sahab La Tla3bou----Wa Al-Ta3ar La Tfout 3lih Ili 7abak 7abou Ikthar----Wa Li Ba3ak La Tachrih 親しい友人の気持ちを弄ばないように-----そして、人々が彼を侮辱する場合...,ということである。しかし、一度裏切られたら、二度と友達になるな。ksabt Fi Dahr Ma3za----Wjabt Klam Rba3i Mada Man A3tah Rabi----Wa Ygoul A3tani Dra3i 私は人生でたった一匹のヤギを飼っている-----しかし、私は美しい四文字詩を書いている 多くの人々は、アラーの恩恵に満ちている-----そして彼らはこれが我々自身の腕による恩恵だと言う SAFER TA3RAF ANASSE - -。--- 旅に出れば人々を知ることができる ---- そして高貴な者には従順でなければならない 腹の出た者は大きな頭を持つ ---- 半銭で売る----- アブデラジズ・アル・マグラーウィは60歳で死んだ。フェズで開催された第6回マルホーンフェスティバルにおいて、モロッコ国王の顧問であるAbbas Al Jirari氏が「マルホーン芸術分野におけるモロッコ王国アカデミーの科学プロジェクト」と題した学術論文を発表しました。また、Abdelaziz El Maghraouiの詩集もこの場で出版されました。このフェスティバルは、モロッコの多くの芸術団体を前面に押し出し、先祖伝来の遺産を保護するための重要なプラットフォームを構成しています。</w:t>
      </w:r>
    </w:p>
    <w:p>
      <w:r>
        <w:rPr>
          <w:b/>
          <w:color w:val="FF0000"/>
        </w:rPr>
        <w:t xml:space="preserve">八十八禁</w:t>
      </w:r>
    </w:p>
    <w:p>
      <w:r>
        <w:rPr>
          <w:b w:val="0"/>
        </w:rPr>
        <w:t xml:space="preserve">#1 17/10/2012, at 16:59 - pandageek terminal not found [RESOLVED] 皆さんこんにちは、私は自分のコンピュータにXubuntu 11.10 （私はすでに何度もそれを行っている、私はよくリスクなしでそれを行う方法を知っている）だけをここにインストールされて、再起動時に問題はありません。しかし、アップデートして再起動した後、ターミナルエミュレータを起動しようとすると、エミュレータに使用するお気に入りのアプリケーションを選択するよう求めるウィンドウが開きます。これを修正するにはどうしたらよいでしょうか。#2 2012年10月17日 20:25 - アップローダー Re: Terminal not found [RESOLVED] こんにちは 設定マネージャー =&gt; お気に入りアプリケーション =&gt; ユーティリティ =&gt; ターミナル で。リストから端末を選ぶか、/usr/binにある実行ファイルを指定する必要があります。例えば、Synapticからxfce4-terminalをインストールすることができます（通常、Xubuntuと一緒にインストールされます）。#3 On 10/17/2012, at 8:32 PM - pandageek Re: terminal not found [SOLVED] とりあえずxtermを入れてみたけど、見た目が悪い（右クリックやタブにも対応していない） /usr/bin に xfce4-terminal が見当たらないけど apt-get はインストールされていると言っている、削除して再インストールすればシステムにリスクなく使えるのか。#4 2012/10/17 20:47 - The Uploader Re: terminal not found [RESOLVED] 通常は、そうです。sudo apt-get purge xfce4-terminal &amp;&amp; sudo apt-get update &amp;&amp; sudo apt-get install xfce4-terminal インストールされていれば、「Xfce Terminal」という名前でリストに直接提供されるはずです。この名前は通常/usr/binにあるxfce4-terminalです #5 On 10/17/2012, at 20:54 - pandageek Re: terminal not found [RESOLVED] commendationは、/var/lib/dpkg/lockはロックできない、誰かが必ず使うはずだと言っています #6 On 10/17/2012, at 21:12 - The Uploader Re: terminal not found [RESOLVED] Synaptic、ソフトウェアライブラリ、アップデートマネージャは同時に使ってはいけないのではありませんか？ロックがそこにあるべきかどうかを調べるには、aptプロセスがアクティブかどうかを確認する必要があります: ps aux | grep apt もし、aptで終わる行を返さず、synapticもライブラリもアップデートマネージャも開いていなければ、ロックを削除できます: sudo rm -rf /var/lib/apt/lists/lock (Source in documentation) #7 2012/10/17, at 21:26 - pandageek Re: terminal not found [RESOLVED] 確かにlogithequesがない方が良いのですが、あなたのコマンドは私のために通常の方法でxfce4-terminalをインストールしません、それは/usr/binにありませんが、コマンド "xfce4-terminal" はすべてを正しく開く、だから私はカスタムランチャーを作って、それが動作するようにしました。(遠回しに問題解決) Thanks to you for your help and your time #8 On 17/10/2012, at 21:28 - The Uploader Re: terminal not found [RESOLVED] Whereis xfce4-terminal とすることでそのパスを見つけることができます。また、もし xfce4-terminalコマンドが機能すれば、それはPATH環境変数： echo $PATH (to know which folders it points to) に含まれるので「お気に入りのアプリケーション」でそれを埋めることができるようになります。お忙しい中、本当にありがとうございました。どういたしまして ^^ #9 10/17/2012, at 21:50 - pandageek Re: terminal not found [SOLVED] 確かに/usr/binにあると言われましたが、prefsで手で探すのは不可能です。パスを入力したら動きました ^^ #10 10/18/2012, at 06:19 Re: terminal not found [SOLVED] こんにちは、とりあえずxtermを入れておきましたが。</w:t>
      </w:r>
    </w:p>
    <w:p>
      <w:r>
        <w:rPr>
          <w:b/>
          <w:color w:val="FF0000"/>
        </w:rPr>
        <w:t xml:space="preserve">イド82</w:t>
      </w:r>
    </w:p>
    <w:p>
      <w:r>
        <w:rPr>
          <w:b w:val="0"/>
        </w:rPr>
        <w:t xml:space="preserve">エネオメで肌の可塑性を高める弾力と張りの喪失は、年齢とともに訪れるだけでなく、日々の攻撃によって細胞が慢性的に炎症を起こし、真皮のエラスチン、コラーゲン、ヒアルロン酸の質を劣化させることによっても起こります。肌が反応し、可塑性を取り戻すために、私たちは...</w:t>
      </w:r>
    </w:p>
    <w:p>
      <w:r>
        <w:rPr>
          <w:b/>
          <w:color w:val="FF0000"/>
        </w:rPr>
        <w:t xml:space="preserve">八三</w:t>
      </w:r>
    </w:p>
    <w:p>
      <w:r>
        <w:rPr>
          <w:b w:val="0"/>
        </w:rPr>
        <w:t xml:space="preserve">OFFICIALLOUラグビーでは、来季のピエリック・ガンサー選手の加入が決定しました。同選手は、現在所属しているRCトゥーロンから1年間のレンタル移籍となります。独占インタビューパワフルな3列目のピエリック・ガンサー（1m90-110kg）は、フランスラグビー界の若きホープの一人だ。RCTでトレーニングを受け、24歳にしてすでにいくつかのタイトルを手にしており、その中にはトゥーロンで2013年に優勝したHカップと、2009年にU20フランス代表として優勝したVIネイションズトーナメントの2つの大きなタイトルが含まれています。ルーべ出身の彼は、現在LOUにいるオリビエ・アザムの指揮の下、トゥーロンで2シーズンフルタイムを過ごしました（TOP14で約40試合、H-Cupで約15試合）。今年は使用頻度が少なく、調子を取り戻すためにLOUへの入社を選択した。なぜなら、まだフランス代表のジャージを着る機会がないとはいえ、ピエリック・グンターは、昨シーズンすでに声をかけていたフランス代表のスタッフから密着されているのだ。ピエールさん、トゥーロンから1シーズンレンタルされることになりましたが、なぜLOUなのですか？PG：ごく自然な選択でした。LOUは、本物のプロジェクトを持つ野心的なクラブです。レンタルだけとはいえ、将来どうなるかはわからない。それは私にとって非常に重要なことです。トゥーロンでオリビエ・アザム（編集部注：LOUのフォワードコーチ）と知り合ったことが、交渉を円滑に進め、選択に影響を与えたのではないでしょうか？PG：オリヴィエと私はお互いをよく知っている、それは事実だ。彼は私の仕事ぶりを気に入ってくれているようで、お互い様だと思います。クラブの良いところを教えてくれた。そこから、もっとプレータイムを増やしたいと思っていたこともあり、今回も自然な流れで選択することができました。LOUでの来シーズンに向けて、個人的な抱負をお聞かせください。PG：トゥーロンでたくさんプレーした過去2シーズンの競争リズムを取り戻すこと、そして何よりもLOUのTOP14での躍進に貢献することです（編集部注：もちろん上がればの話ですが）。あなたのプレータイムとパフォーマンスによって、フィリップ・サン＝アンドレ率いるフランス代表の一員に何度も選出されました。まだ考えているのですか？PG：いいえ、考えていません。LOUに集中し、良い試合をして、チームに何かをもたらしたいと思います。ゼロからのスタートだ！」と自分に言い聞かせています。それでも、この "青の体験 "は、あなたに多くのことを教えてくれたのではないでしょうか？PG：もちろん、トゥーロンではジョニー・ウィルキンソンをはじめ、優れた選手たちと一緒にいましたし、今もそうです。大きなチャンスです。進化と成長のために使いたい。LOUに経験をもたらすことができると思いますか？PG：そうですね、間違いなく共有できる経験になると思います。私自身が偉大なプレーヤーから受けたアドバイスを持ってくることができた。でも、私はまだ24歳なので、LOUではまだまだ多くのことを学べると思っています。特に私のポジションでは、たとえばゲーオ・スミスのような選手と一緒にプレーすることになります（編集部注：このオーストラリア人選手はすでに来季のLOUと契約しています）。マツモトスタジアムの舞台や設備をご存知ですか？PG：はい、数日前に施設見学と試合観戦に伺いました。ここは本当に素敵で、なによりもプロフェッショナリズムが感じられる場所です</w:t>
      </w:r>
    </w:p>
    <w:p>
      <w:r>
        <w:rPr>
          <w:b/>
          <w:color w:val="FF0000"/>
        </w:rPr>
        <w:t xml:space="preserve">アイドル84</w:t>
      </w:r>
    </w:p>
    <w:p>
      <w:r>
        <w:rPr>
          <w:b w:val="0"/>
        </w:rPr>
        <w:t xml:space="preserve">もえかんは、長年、ポーズギターレフェスティバルに安全管理担当として関わってきました。その中で、人々の救護活動を行うシビル・プロテクション（注1）とは毎年連絡を取り合っています。そのリージョナルマネージャーのXavier Bana氏に、以前からインタビューしたいと思っていたのです。私たちは、彼のコミットメント、ミッション、そしてなぜ彼がボランティアで時間と技術を提供することを選んだのかを共有してほしいと思いました。さらに、パーソナルアシスタンスやボランティアについてのビジョンも知りたいと思いました。彼は、私たちが最初の質問をする暇も与えず、熱心に、人間を中心に据えたコミットメントの重要性を説いているのです。そのため、私たちは、基本理念の大切な価値観、すなわち「人間」を成功の中心に据えるという表現に耳を傾けるのです。グザビエ・バナ：私たちは、ボランティアに参加する人たちを監督するというミッションの中で、人間的な側面を忘れてはなりません。私たちは彼らに多くのことを求め、その見返りとして、ポーズ・ギターレのようなイベントでは、彼らはコンサートをあまり楽しめないのです。だから、私たちは個人を中心に考えなければならないのです。仕組みとしては、管理的な要請もありますが、人間を支援するということを超えて、チームの人間的な側面を考慮することは非常に重要です。とても勉強になりました。特に、年間何千時間も働き、そこから喜びを感じ、見返りを求めない人たちを獲得する方法についてですなぜ？なぜなら、私たちは共通の理想、共通の意味、共通の目標のもとに集まっているからです。萌黄羹：イベント主催者との関係はどうですか？XB : Pause Guitareのようなイベントに参加するとき、主催者とともに2つの全く異なるアプローチに直面することになるんだ。まず、私たちを必要としてくれるオーガナイザーがいます。この場合、何かが起こるまでは、ボーリング場の真ん中にいる犬のようなものです。そして、「彼らがいてくれてよかった！」と自分に言い聞かせる。何か起こるまでは、車の保険と同じで、払うのは心底迷惑だが、必要な時は喜んでやる！という感じです。このようなタイプのオーガナイザーは、なぜ私たちに依頼するのか、必ずしも自覚していないことが多いのです。なぜそうするのか、その理由がよくわからないまま、自分より前に他の人がそうしていたから、そうするのです。ポーズ・ギターレについて、特に萌黄が来てから感じるのは、たとえ関係者を尊重する家族的なフェスティバルであっても、自分のやっていることを理解しているオーガナイザーが相手だということです。私たちが苦痛を感じるために存在しているという印象を与えないのです。私たちのミッションを達成するために、全体の状況に応じて、可能なものと不可能なものをお願いしています。最終的には、私たちがお世話になる方々や、お世話をする救急隊員にとって、良い状態で活動ができるように対話することができます。後者は、一晩中困難な状況に陥らないようにしなければならない。そうでなければ楽しめないし、楽しむことが彼らの原動力になっているのです。コンサートを体験する喜び、その雰囲気ではなく、自分が出演するために来た使命から得られる配慮からくる喜びのことです。ポーズギターレでは、私たちは仕事をし、配慮され、ショーが存在することに参加しています。先日、カロジェロが出演していた2014年のビッグナイトに参加した人などに遭遇しました。と聞かれた。私は、「そうなんです」と言い、「かなりの回数、介入しています」と言いました。そして、彼は私に、「私たちは</w:t>
      </w:r>
    </w:p>
    <w:p>
      <w:r>
        <w:rPr>
          <w:b/>
          <w:color w:val="FF0000"/>
        </w:rPr>
        <w:t xml:space="preserve">八十五歳</w:t>
      </w:r>
    </w:p>
    <w:p>
      <w:r>
        <w:rPr>
          <w:b w:val="0"/>
        </w:rPr>
        <w:t xml:space="preserve">Aerodynamics サブドメインのコース CRITERIA - キーワードフィールドでは、コースのタイトルまたはインデックスに存在する単語または表現を使用して、コースを検索することができます。インデックスは3文字目から提案されますが、それ以外の文字列を自由に入力することも可能です。- ワイルドカード文字*を使用して、任意の数の文字を置き換えることができます。 ・EU：コードが3文字の直後に3つの数字で構成されている ・Certificate：コードが2文字または3文字の直後に3つの数字で構成されている。一部の証明書は複数のトラックに分かれています。 - コモンコアを表示するには、単純なコード（例：LG005）を入力します。- 特定のパスウェイをディプロマで表示する場合は、コードに続けてアルファベットの「p」とパスウェイ番号（例：LG005p2）を入力してください。学位が1つの経路しかない場合は、「p」の後に「-1」を付ける（例：CYC17p-1）。どのような場合でも、スペースや句読点を挿入しないでください。</w:t>
      </w:r>
    </w:p>
    <w:p>
      <w:r>
        <w:rPr>
          <w:b/>
          <w:color w:val="FF0000"/>
        </w:rPr>
        <w:t xml:space="preserve">アイディーエイトロク</w:t>
      </w:r>
    </w:p>
    <w:p>
      <w:r>
        <w:rPr>
          <w:b w:val="0"/>
        </w:rPr>
        <w:t xml:space="preserve">2015/01/26 - 2 comments 以下、手順：CyanogenMod 11のインストール 1) CyanogenMod 11のダウンロード 私が使ったバージョンはこれ： cm-11-20141101-UNOFFICIAL-v2wifixx.zip ですが、もっと新しいものもありますよ。重要なのは、アーカイブ名に "v2wifixx "が含まれていることです。2) Google Appsのダウンロード（オプション）しばらくの間、CyanogenはGoogleアプリケーション（gmail、playstore、カレンダー、...）を彼らのロムに含めることを許可されていないので、あなたは別の場所でそれらをダウンロードする必要があります。軽いものから完成度の高いものまで、いくつかのパックがあります。3) TWRPからOpenRecoveryをダウンロードする これはBIOSで、タブレットのバックアップと新しいROMのインストールを可能にするものです。4) RootとOdinをダウンロードする TWRPで簡単に起動するために、我々はプレイストアからアプリをインストールすることができますが、それはルートアクセスを必要とします。このリンク先には、次に使用するOdin 3.07も含まれたzipがあります。5) ROMとアプリのプリインストール 2つのzipをタブレットの好きな場所にコピーします（解凍しないでください！）最もシンプルなのはルートです。- CyanogenMod をコピー： cm-11-20141101-UNOFFICIAL-v2wifixx.zip - Google Apps をコピー： pa_gapps-modular-pico-4.4.4-20141019-signed.zip - Google Apps をコピー： pa_gapps-modular-pico-4.4.4-20141019-signed.zip - Yahoo!zip 6）USBデバッグを有効にする-設定、一般、バージョン情報-バージョン番号に7xと入力-今現れたメニューに移動：開発オプション-USBデバッグにチェック 7）デバイスを回転させる-タブレットの電源を切る-リカバリーモード（電源、ホーム、ボリュームダウン）に起動-PC上でOdinを実行-USB経由でタブレットと接続-CF - Auto-Root-v2wifi-v2wifixx-smt900 を選択します。PDAボタンからtar.md5 - 起動 8）TWRPのインストール - Google PlaystoreからTWRPをインストール 9）TWRPリカバリモードのインストール - タブレット電源オフ - リカバリモード起動（電源、ホーム、ボリュームダウン） - PCでOdin起動 - USBでタブレットとPC接続 - openrecovery-twrp-2.8.0-v2wifixx.img を選択します。10）新しいリカバリーで再起動 - TWRPを起動（BusyBoxが提案されたらインストールしないでください） - リカバリーに再起動 11）現在のシステムとデータのバックアップを作成（オプションですが、強くお勧めします） - バックアップボタン - 名前を選択 - スワイプして確認 12）すべてを消去 - ワイプボタン - スワイプして確認 13）ROMとGoogle Appsをインストール - インストールボタン - cm-11-20141101-UNOFFICIAL-v2wifixx を選択してください。zip - Swipe to validate - pa_gapps-modular-pico-4.4.4-20141019-signed を選択してください。zip - スワイプして認証 14）システム再起動 純正ROM（ベースROM）公式リンク、ミラー - タブレット電源オフ - リカバリーモードで起動（電源、ホーム、ボリュームダウン） - PCでOdin実行 - タブレットとPCをUSBで接続 - PDAボタンからT900XSUANB5_T900AUTANB3_AUT.zip選択 雑記 1）TWRPなしで、リカバリーで再起動したい場合 ・ターミナルを開く ・ su - reboot recovery ソース1 ： http://www.android.gs/install-unofficial-cyanogenmod-11-android-4-4-2-alpha-rom-for-samsung-galaxy-s4-i9500/ ソース2 ： http://androidcentral.us/2014/05/root-galaxy-tab-pro-12-2-sm-t900/ ソース3 ： http://forum.xda-developers.com/galaxy-tab-pro-12-10-8/development/cyanogen</w:t>
      </w:r>
    </w:p>
    <w:p>
      <w:r>
        <w:rPr>
          <w:b/>
          <w:color w:val="FF0000"/>
        </w:rPr>
        <w:t xml:space="preserve">イド87</w:t>
      </w:r>
    </w:p>
    <w:p>
      <w:r>
        <w:rPr>
          <w:b w:val="0"/>
        </w:rPr>
        <w:t xml:space="preserve">エスキュービズムのGRDFに連絡するにはどうすればよいですか？エスキュービズムの人々が新しい家にガスを接続したり、ガスメーターを開けたりするためには、ガス配給ネットワークオペレーターのGRDFに連絡することが必要な場合があります。これらの操作を行うためのエスキュービズム（29）の電話番号は、09 69 36 35 34です。アドバイザーがお客様のご質問にお答えし、ガスメーターの開閉、天然ガスへの接続工事の準備、ガス切断やガス漏れの際の対応などを行います。実際、ブルターニュのガスネットワークで行われる作業は、配給会社のGRDFが担当することになる。なお、エスキュービズムは、販売店のウェブサイトから、例えばメーターの委託や自分名義での契約など、あらゆる要望をフォームに記入することができます。ブルターニュ地方の住民は、ガス網に異常が発生した場合、配給会社のGRDFに連絡することもできる：メイン燃料として使用 この表は、エスキビエンノワの人々が好んで使う燃料を示したものである。ご覧の通り、最も使用されている燃料は電気です。エスキュービズムの建築物に対するBBCラベル BBC-effinergieラベルは何のためにあるのですか？この認証は、最近建設された建物のうち、エネルギー消費量が極めて少ない建物を明示するものです。このラベルは、2050年までにエスキビアンの温室効果ガス排出量をフランスの他の地域と同じように4分の1にするという目標を達成するための、よりグローバルなアプローチの一部です。エスキュービズムでは、このラベルの認証を受けた建物は1,276棟、つまり全住宅の1％に過ぎません。部では3％となっています。しかし、エスキュービズムのケースは、すべての町と似ているわけではありません。ギール＝シュル＝ゴヤンはこの分野で顕著に先行しており、この種の政策、すなわちギール＝シュル＝ゴヤンの低エネルギー建築政策が強力に実行されているのです。エスキュービズムの人々は、どのように家を暖めているのだろうか？1,591人の住民が暮らすエスキュービズムでは、主にオール電化の暖房を使用しています。エスキュービズムで最も一般的な住宅 エスキュービズムがどのような住宅を選択するかによって、エネルギー消費量が左右されます。実際、同じネットワークGrDFやErDFでも、Esquibienの家とフラットでは消費量が違う。エスキュービオンの住民の多くは、家屋に住むことを選択しました。実際、今年エスキュービズムでは1,235戸の住宅に対して35戸のフラットが建設された。エスキビエン：お役立ち情報 エスキビエン市役所へのお問い合わせ エスキビエンでのFAQ エスキビエンでのGRDFとGDFの違いは何ですか？GrDFとEngie（GDFの新社名）は別の会社です。エンギーがエスキビアンの人々にガスを販売し、GrDFがそれを配給しています。GrDFは、エスキュービズムのメーター接続やトラブルシューティングも担当しています。エスキュービズムにおけるGRDFの機能とは？エスキビエンでは、他の地域と同様、GRDFがガスメーターの開閉、家庭へのネットワーク接続、そして必要に応じたガスに関する緊急介入を担っています。ですから、ガス漏れのために販売店に介入してもらう必要がある場合は、GRDFエスキュービエンスに連絡する必要があります。エスキュービズムの販売代理店GrDFに連絡するにはどうすればよいですか？GrDFはエスキュービズムのためにいくつかの番号を設定しており、適切な番号に連絡するためには、まず自分の状況を確認する必要があります。GrDFは、ネットワークの維持・修理、メーターの検針、建設中の建物の接続、ガスメーターの開栓に責任を負っています。ですでにガスをご利用の方は</w:t>
      </w:r>
    </w:p>
    <w:p>
      <w:r>
        <w:rPr>
          <w:b/>
          <w:color w:val="FF0000"/>
        </w:rPr>
        <w:t xml:space="preserve">八十八禁</w:t>
      </w:r>
    </w:p>
    <w:p>
      <w:r>
        <w:rPr>
          <w:b w:val="0"/>
        </w:rPr>
        <w:t xml:space="preserve">商法を制定する法律第15-95号（15 rabii 1417（1996年8月1日）Dahir n° 1-96-83により公布） タイトルIII：商業能力 第1章：会計義務および通信の保持 第2章：貿易登記における公表 第1節：貿易登記の組織化第三節 登記の効力 第一章 事業の売却 第一節 売主の先取特権 第二節 売主の債権者の権利、第六の高値入札 第二章 事業の会社に対する出資 第三章 事業の質入れ 第一節 質権の実現 第二節 登録債務の清算 第五章 ... 続きを読む第Ⅲ巻：商業手形 第1章：為替手形の作成と形式 第8章：不受理および不払いの場合の償還請求、抗議、交換 第1節：不受理および不払いの場合の償還請求 第10章：複本および複写 第1節：複本 第1章：小切手の作成と形式 第4章：提示と支払い 第5章：小切手と交換交差小切手 第六章 不払の場合の償還請求 第七章 複写 第十六章 一般規定および罰則規定 タイトル IV：その他の支払手段 本 IV：商業契約、一般規定 第一節：商業質権 第二節：一般倉庫への預託 第三章：没収なき質権 第一節：工具および設備の質権 第二節：抵当権の設定特定の製品および材料の質入れ 第二章 商務代理店 第一章 委託業者の権利 第二章 委託業者の義務 第二章 物品の輸送 第三章 人の輸送 第一章 銀行口座 第一節 当座および定期口座に共通の規定 第二節 当座口座 第二章 資金の預け入れ 第三章 預け入れの規定有価証券の預託 第五章 信用の開放 第五章 職業上の債務の譲渡 第五章 有価証券の質入れ 第五巻 事業の困難 タイトルI：困難の予防のための手続き 第一章 内部予防 第二章 外部予防、円満解決 タイトルII：事業の困難の処理のための手続き サブタイトルI：開放条件 サブタイトルII:法的救済 第一章：事業の経営 第一節：事業の継続 第二節：事業長および管財人の権限 第二章：解決策の選択 第三章：法的清算 第二章：資産の換価 第三章：負債の免除 第一節：債権者の清算 第二節：-法的清算業務の閉鎖 第四章：法的清算業務の閉鎖処理と司法清算手続きに共通する規則 第Ⅰ章 手続きの機関 第Ⅱ章 予防措置 第Ⅵ章 賃貸人の権利 第Ⅹ章 配偶者の権利 第Ⅹl章 容疑期間 第Ⅰ節 停止日の決定 第ⅩⅡ章 会社の負債の決定 第Ⅰ節 債権の申告 第Ⅱ節 債権の申告債権の検証 タイトルV：企業経営者に対する制裁 第1章：財産制裁 第2章：商業的欠格事由 第3章：破産およびその他の犯罪 タイトルVI：救済策 商法制定法第15-95条 参考書I：取引業者 タイトルI：一般規定 タイトルII：取引業者の地位の取得</w:t>
      </w:r>
    </w:p>
    <w:p>
      <w:r>
        <w:rPr>
          <w:b/>
          <w:color w:val="FF0000"/>
        </w:rPr>
        <w:t xml:space="preserve">八九式</w:t>
      </w:r>
    </w:p>
    <w:p>
      <w:r>
        <w:rPr>
          <w:b w:val="0"/>
        </w:rPr>
        <w:t xml:space="preserve">ludo35000 こんにちは、私はIPを保持するサイトから追放され、このサイトに戻りたいと思います（不当に追放されたため）私のIPは固定されているため、変更できません。IPアドレスを隠す方法はありますか？:??:Ludo35000 :sarcastic: IPアドレスを隠す方法はないのでしょうか？:??:</w:t>
      </w:r>
    </w:p>
    <w:p>
      <w:r>
        <w:rPr>
          <w:b/>
          <w:color w:val="FF0000"/>
        </w:rPr>
        <w:t xml:space="preserve">イド90</w:t>
      </w:r>
    </w:p>
    <w:p>
      <w:r>
        <w:rPr>
          <w:b w:val="0"/>
        </w:rPr>
        <w:t xml:space="preserve">Subject: Re: A bit of Leopard camouflage Thu 22 Nov 2012 - 10:39 HiI haven't done photos yet, it will come! I finished my career at the Army Technical Section, STA Ten 2000; battlefield surveillance and counter-surveillance group; basically day and night vision, lasers and camouflage...レオパードファティーグ、特殊部隊用迷彩ファティーグと続きます。Subject: Re: A bit of Leopard camouflage Dim 2 Dec 2012 - 13:23 very interesting Subject: Re: A bit of Leopard camouflage Dim 2 Dec 2012 - 14:14 It would not be first project of Felin outfit? RapasAdjudant Subject: Re: A bit of Leopard camouflage Dim 2 Dec 2012 - 17:21 Trellisのこのモデルも私が間違っていなければ砂バージョンを持っていますさらにそれは私がこれらのセット（彼らはOPEXで使われた）を取得しようとしばらくされていることだと思います。arnaudhCaporal Subject: Re: A bit of Leopard camouflage Mon 3 Dec 2012 - 0:21 I really like this camouflage pattern which also reminds me bit of Swiss Alpenflage. panzer56Caporal Subject: Re: A bit of Leopard camouflage Mon 3 Dec 2012 - 10:04 HiFor last trellis, nothing to do with FELIN.仝囮囮囮囮囮囮囮囮囮囮囮囮囮囮囮囮囮囮囮囮囮囮囮囮囮囮囮囮囮囮囮囮囮囮囮囮囮々は冱~に冱~に冱~に冱~に冱~に冱Topic: Re: Leopardの迷彩をちょっとだけ 火曜日 4 Dec 2012 - 18:37 皆さんこんばんは、シェアありがとうございます。ヒョウ柄のジャケットを探しています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 ヒョウ柄のジャケットを探しています。byzarreBrigadier General Subject: Re: A bit of Leopard camo Sat 5 Jan 2013 - 17:26 bock wrote: Hi I am looking for tap jacket model 47/56 with leopard camo Me too bockCaporal Subject: Re: A bit of Leopard camo Sat 5 Jan 2013 - 18:ヒョウ柄の迷彩ジャケットを探しています。 ヒョウ柄の迷彩ジャケットを探しています。 ヒョウ柄の迷彩ジャケットを探しています。bockCaporal Subject: Re: A bit of Leopard camouflage Sat 5 Jan 2013 - 19:35 My grandfather was second lieutenant in Algeria in 60 he told me he had this jacket but on the pictures he has the mle47/56 camo f2 jump jacket.</w:t>
      </w:r>
    </w:p>
    <w:p>
      <w:r>
        <w:rPr>
          <w:b/>
          <w:color w:val="FF0000"/>
        </w:rPr>
        <w:t xml:space="preserve">イド91</w:t>
      </w:r>
    </w:p>
    <w:p>
      <w:r>
        <w:rPr>
          <w:b w:val="0"/>
        </w:rPr>
        <w:t xml:space="preserve">DIYとホームセンターの専門コミュニティサイト saepho 皆さんこんにちは、友人に手伝ってもらい、BA13を壁に敷きました（2枚の間に桟を挟んでいます）。というのも、"崖っぷち "なんです（笑）。一番狭いところに、もちろん何度か重ねて、足りないところを補うように漆喰を塗り直せばいいのかなと思ったのですが、どうでしょうか？Thanks By goodluck Bjr, 9mmや10mmに近いのではないでしょうか？もしそうなら、MAPで補うのです。Cdlt By takafer こんにちは、なぜあなたはちょうどチャンプラットを置くしない、それは可能な亀裂を避けることができます saepho 残念ながら、いや、私は "我々は "我々の仕事をした方法を知らない、後ろにまっすぐではなかった壁があった、私はそれも役割を果たしたと思うが、私は9センチ（正確には。上下の幅10cmに対して、真ん中の幅9.3cmというところでしょうか🤥 そのため、ba13の上にかなりの層が追加され、（ba13やマップが弱る）リスクがあるかどうか、少なくとも5mm追加して補う必要があったということです。地図は結構残っているので、はい、できました。シャンパンをつけるかどうか迷っているのですが、どのくらいの幅にすればいいのでしょうか？シャンパンをつけるかどうか迷っていますが、どの程度の幅にすればいいのでしょうか？回答ありがとうございます By le+bo こんばんは、この写真ではわかりにくいですね、他にないのでしょうか？ 幅なのか厚みなのか？ 9cmですが5mmで層を増やすということですか？ 写真で正確に、ありがとうございます 9cmか10cmなら石膏ボード＋短冊で埋め戻すか正しい大きさに切った板でやり直し By goodluck Bsr あ、よくわかりました、7mmで回復というわけですね。石膏ボード専用のコーナーストリップを戻し、plumb 😀して、mapで埋めればいい。これで心配なくできるはずです。Cdlt By le+bo あ、でも、うん、くそ、でも、確かに！ 😀 いいこと言うね〜。By goodluck いいとこ取り!あ、でも、そうですね、なんと、でも、確かに！😀いいこと言いますね。そうでない場合もある!写真ではわからない場合があります。続きを待とう。😁👍 saepho さん こんにちは、そうなんです、言い間違いかもしれません、DIYに詳しくないので、写真を少し改造して説明しましたが、私の心配を理解していただけたようです 竿のアイデアはいいですね、数ミリあってもいいはずです（出来れば7本で）。そして、地図から始めて、石膏で仕上げる（だから中心部）、3日か4日かけて1日2mmずつ追加していく、というようなことを何度かやってみたらどうだろうかと思いました（最初の3日間は地図で、最後の1日は石膏で、とか？) ができるのでしょうか？takaferさん こんにちは MAPは可能です、それはすべての上に保持しますが、私は美的側面に別の質問があります、それはどのように反対側に、床の上のレールは、壁の内側と一致していないことです グッドラックBjrによって、MAPは、2パスで7mmが良いです、あなたは仕上げに石膏接合石膏を取ることができます後。(より使いやすく）。いい仕上がりだから、きっとうまくいく。A+ saepho レールのアライメントについて。</w:t>
      </w:r>
    </w:p>
    <w:p>
      <w:r>
        <w:rPr>
          <w:b/>
          <w:color w:val="FF0000"/>
        </w:rPr>
        <w:t xml:space="preserve">イド92</w:t>
      </w:r>
    </w:p>
    <w:p>
      <w:r>
        <w:rPr>
          <w:b w:val="0"/>
        </w:rPr>
        <w:t xml:space="preserve">オーストラリア北部のクイーンズランド州にあるシェルターで、動物の世話やメンテナンスのお手伝いをします。コアラ、カンガルー、ワラビーなど、オーストラリアで有名な哺乳類の世話に携わることができます。この保護区では、グレートバリアリーフと熱帯雨林が出会う、クイーンズランドの自然の驚異を発見する機会にもなります。ロードトリップで、楽園のようなオーストラリア東海岸を訪れ、そのホットスポットを知りましょう。この後、持続可能な自然保護プロジェクトでの仕事が始まり、この国に少しでも恩返しをすることができます。</w:t>
      </w:r>
    </w:p>
    <w:p>
      <w:r>
        <w:rPr>
          <w:b/>
          <w:color w:val="FF0000"/>
        </w:rPr>
        <w:t xml:space="preserve">イド93</w:t>
      </w:r>
    </w:p>
    <w:p>
      <w:r>
        <w:rPr>
          <w:b w:val="0"/>
        </w:rPr>
        <w:t xml:space="preserve">BTS MCO in Lyon - Operational Sales Management (former BTS MUC) 2 year(s) Consultised organization 専門学校 BTSオペレーションセールスマネジメントの保持者は、すべての顧客関係、およびオファーの活性化とダイナミズムを担当します。また、コマーシャルユニットの運営管理および担当コマーシャルチームのマネジメントを確実に行う。現在の活動でコミュニケーション能力を発揮している。デジタルアプリケーションや技術、情報処理ツールを常時使用する。この機能的多様性は、ネットワーク及び／又は商業ユニットの商業方針の実施を目的とするデジタル商業活動の文脈の一部である。BTS商業マネジメントの資格保持者は、主に以下の分野で活動しています： リヨン 2020年から2022年まで SCIENCES U LYON 53 cours Albert Thomas 69003 Lyon 3 ème arrondissement 2 year(s) 組織の商業マネジメントに相談する。</w:t>
      </w:r>
    </w:p>
    <w:p>
      <w:r>
        <w:rPr>
          <w:b/>
          <w:color w:val="FF0000"/>
        </w:rPr>
        <w:t xml:space="preserve">イド94</w:t>
      </w:r>
    </w:p>
    <w:p>
      <w:r>
        <w:rPr>
          <w:b w:val="0"/>
        </w:rPr>
        <w:t xml:space="preserve">2021年01月04日（月） 数量 : 20 - 価格 : 280,00 € 2015年から電動スクーターの専門店であるGofunsportは、フランスとドイツの倉庫から電動スクーター、電動スクーターcitycocoハーレー、電動バイク、ホバーボード、ホバーカートなどの幅広い製品を提供しています。募集しているのは、...Go Funsporthandel GmbH 2021年01月04日(月) 皆さん、こんにちは。私たちは、2014年から電動アーバンモビリティの卸売/準卸売/小売を行う専門会社KIRESTです。私たちはフランスの会社です。最低注文数はありません（カタログの大部分について）。KIREST 2021年1月04日（月） 数量：50 - 価格：270,00 € Gofunsport、電動スクーター専門店は2015年にスタートしました。フランスとドイツの倉庫を持ち、1000社以上のB2Bのお客様にご利用いただき、大きな成功を収めています。製品としては、電動スクーター、citycocoハーレー電動スクーター、電動バイクなどを取り揃えています。Go Funsporthandel GmbH 2021年1月4日 月曜日 数量：100 - 価格：210,00 € 当社はヨーロッパにおける電動スクーターの卸売業者であり、電動スクーター、電動スクーターcitycocoハーレー、電動自転車、ホバーボード、ホバーカートに特化しているGofunsport社です。当社の製品およびスペアパーツは、当社の倉庫に在庫があります...Go Funsporthandel GmbH 2021年01月04日(月) 皆さん、こんにちは。私たちは、2014年から電動アーバンモビリティの卸売/準卸売/小売を行う専門会社KIRESTです。私たちはフランスの会社です。最低注文数はありません（カタログの大部分について）。KIREST 2021年1月4日（月） 数量：100 - 価格：215,00 € 私たちは、ヨーロッパで5年以上電動スクーターを輸入しているGofunsport社です。電動スクーター、電動バイク、ホバーボード、ホバーカートを専門に扱っています。ヨーロッパ全土から専売店・代理店を募集しています...Go Funsporthandel GmbH 2021年1月4日（月） 数量：50 - 価格：190,00 € Go Funsporthandel GmbHは5年前から電動スクーターを専門に扱っています。フランスとドイツの倉庫から、すべての製品を直接お客様にお届けしています。私たちが提供できる製品には、電動スクーター、電動スクーターcitycocoハーレーが含まれています...Go Funsporthandel GmbH 月曜日 04 1月 2021 こんにちは、私たちは会社KIREST - 都市型モビリティの卸売の専門家です。ホバーボード、ジャイロポッド、モノホイール、電動スクーター、電動カーなど、都市型モビリティ全般の卸売・半卸売を行っています。あなたはきっと...KIREST 2021年1月4日（月曜日） 価格：16,00 € 私たちはあなたに5ミリメートルガムプレミアムブランドからペアによるオケージョナルタイヤを提供する お問い合わせ 注文で2週間で配達 場所：129 chemin de la gravette、33140 cadaujac、連絡先担当者。madi thione, 06 26 59 35 43 AFRICA GROUP INTERNATIONAL NEGOCE 日曜日 03 January 2021 数量: 1 - 価格: 257,05 € ラジコンモデル、スクーター、クアッド、電動バイク、ミニバイクの卸売業者とメーカー。フランスでの販売店を募集しています。低価格、高マージン、短納期を実現します。卸売価格での購入をご希望の場合は、お問い合わせください。Nitrotek Ltd 2021年1月3日（日） 数量：50 - 価格：750,00 € 2020年、電動自転車市場は急成長を遂げました。電動アシスト自転車「Minifat」は、ヨーロッパの倉庫にストックされている最新の製品です。36V、10AHのバッテリーを搭載し、1回の充電で最大60kmの走行が可能なミニ電動アシスト自転車です。また、他の製品もご紹介しています...Go Funsporthandel GmbH 2021年1月3日（日） 数量：10 - 価格：157,00 € ラジコンモデル、トロッコの卸売業者と製造業者</w:t>
      </w:r>
    </w:p>
    <w:p>
      <w:r>
        <w:rPr>
          <w:b/>
          <w:color w:val="FF0000"/>
        </w:rPr>
        <w:t xml:space="preserve">イド95</w:t>
      </w:r>
    </w:p>
    <w:p>
      <w:r>
        <w:rPr>
          <w:b w:val="0"/>
        </w:rPr>
        <w:t xml:space="preserve">| このブログでは、当社のソーセージギロチンについて、その秘密と、テーブルスライサー市場における当社の優位性をご紹介します。So Apéro Guillotineをすでにお持ちの方も、これからアペリティフタイムの強い味方にしようとしている方も、以下の情報を参考にしてみてください ;) | 何より職人の品質！ "So Apéro !" はフランスで製造、組み立て、梱包されていることは、聞いたことがある方はご存知でしょう !材料（ステンレススチール製ネジ、ゴム、刃物、木材など）はすべてフランスから調達しており、私たちはそれを非常に誇りに思っています。そして、たとえ製造コストがアジアのコピー品よりもはるかに重要であったとしても、私たちは製品レンジを変えることはありません😉 So Apéro ! でご理解いただけたと思いますが、私たちはフランスのクラフト産業が好きなのです。私たちが製品に使用しているブナ材は、持続可能な森林管理によって生産されたもので、PEFCラベルの恩恵を受けており、これはとても素晴らしいことだと思います。また、私たちのソーセージスライサーが食品と接触することが認可されていることを確認するために、独立した研究所に依頼しました。ギロチン・ソ・アペロ！の評判を高めているのは、何よりも、このモデルのために特別に開発された「エスプリ・ド・ティエ」と名付けられたマイクロセレーションブレードです。驚異的な切れ味を実現し、マイクロトゥースは長時間の研ぎを保証します（ただし、プロに研いでもらうことも、適切な器具があれば自分で研ぐことも可能です）。また、刃の交換も可能です。ギロチンアソーシソンソアペロは非常に効率的な台所用品であるという事実を私は主張します。ですから、指を放置せず（希望すれば、切断防止手袋があります）、安全ロックを計画的にかけることを忘れないでください（ここで私は、刃を固定する本物のロックについて話しているのであって、あまり実用的ではないし信頼性もない、コピー商品によく見られる単純な木のピンではありません）。さて、今説明したことは、すでに皆さんも多かれ少なかれご存知だと思いますが、その自然な動きによって、多くの種類の肉を無理なく切ることができ、野菜（木を傷めないように、あまり水分の多いものは避けてください）やパンも切れることをご存知でしょうか。ここでは、.NETでカットできる内容を簡単に動画でご紹介します。さあ、本題に入りましょう!So Apéroが本当にアペリティフ派に好まれるソーセージギロチンなのはなぜか？さて、まずはスペアパーツの2年保証付き!メールにて[email protected]までご連絡いただければ、ギロチンの修理または新品交換を承ります!私たちは小さな会社なので、とても連絡しやすく、いつも快くお答えしていますギロチンの修理や改造をしたいですか？私たちにお任せください。電話番号は +334 50 81 22 42 です。なお、ギフトの場合、小さなカードを同梱するなど、ご注文に関する指示をお残しいただくことも可能です。また、SNSでも積極的にメッセージの返信をするように心がけています。もう一つの利点は、ソコリッシモでは注文金額に関わらず、フランス国内で24時間以内に配達されることです。月曜日から金曜日までの毎日、お荷物を準備し、発送します。</w:t>
      </w:r>
    </w:p>
    <w:p>
      <w:r>
        <w:rPr>
          <w:b/>
          <w:color w:val="FF0000"/>
        </w:rPr>
        <w:t xml:space="preserve">イド96</w:t>
      </w:r>
    </w:p>
    <w:p>
      <w:r>
        <w:rPr>
          <w:b w:val="0"/>
        </w:rPr>
        <w:t xml:space="preserve">モントリオールでは、いつも何かすることがあります。四季のあるこの街は、劇場やシェフの厨房、スポーツ会場から発せられるエネルギーを糧に、活気ある街並みを形成しています。このページでは、その魅力をご紹介します。</w:t>
      </w:r>
    </w:p>
    <w:p>
      <w:r>
        <w:rPr>
          <w:b/>
          <w:color w:val="FF0000"/>
        </w:rPr>
        <w:t xml:space="preserve">九七</w:t>
      </w:r>
    </w:p>
    <w:p>
      <w:r>
        <w:rPr>
          <w:b w:val="0"/>
        </w:rPr>
        <w:t xml:space="preserve">第2回全国反ホモフォビアデーに合わせ、ケベック州ゲイ商工会議所（QGCC）は、地下鉄Berri-UQAM駅近くの新しい施設の落成式に参加しました。6月2日、CCGQのメンバー、パートナー、地域団体の代表者ら30人以上が集まり、このイベントを祝いました。ビル・グラハム、マーティン・コーシャン両連邦大臣や、ローリエ＝サント＝マリーの自由党候補、ジャン＝フランソワ・ティボー氏と面会することができた。また、Montréal 2006、Gala Choruses 2004、Séro Zéro、National Day Against Homophobiaを担当するFondation Émergenceの代表者が出席しました。オフィス開設について、ビル・グラハム外相はブリーフィング半ばで「モントリオールは常にトロントより先を行っている」と述べ、連邦選挙後はトロントのゲイ商人と「彼らも自分たちのスペースを持てるように」話をしなければならないと、トロントのCGCB代表、R・ブルース・マクドナルド氏同席のもとで述べた。商工会議所会頭のLouis Charron氏は、今後数年間で数万人の観光客をモントリオールに誘致する数々のイベントを強調した。また、「2006年に米国8割、世界2割のゲイ商工会議所による国際会議を開催する」ことも発表した。CCGQが中心となって開催するこのイベントは、カナダ・ゲイ＆レズビアン商工会議所（CGLC）と全米（アメリカ）ゲイ商工会議所連盟が主催しています。「このイベントに何人参加するかはまだ言えないが、たくさんの人が来るだろう」とシャロン氏は付け加えた。6月11日、ワシントンのカナダ大使館で、アメリカのゲイビジネス関係者やゲイフレンドリーな上院議員など、アメリカのゲイコミュニティの著名人が出席する中、この会合の正式発表が行われました。これまでCCGQは、地下鉄ボードリー駅の向かいにありましたが、観光案内所の運営の一環として、旅行業界などで活躍するインター・トランジット社の敷地内に移転し、商工会議所との連携を希望しています。CCGQ 576, rue Sainte-Catherine Est, bureau 200, Mtl QC H2L 2E1.電話番号: (514) 522-1885</w:t>
      </w:r>
    </w:p>
    <w:p>
      <w:r>
        <w:rPr>
          <w:b/>
          <w:color w:val="FF0000"/>
        </w:rPr>
        <w:t xml:space="preserve">イド98</w:t>
      </w:r>
    </w:p>
    <w:p>
      <w:r>
        <w:rPr>
          <w:b w:val="0"/>
        </w:rPr>
        <w:t xml:space="preserve">ジーンブロガーの配偶者にとって、この2014年6月という月は、とても特別な趣がありました。6月はA to Zチャレンジの月です。これは、プロの系図学者であり、ウェブサイト la gazette des ancêtresのブロガーでもあるSophie Boudarelのクレイジーなアイデアです。A to Zチャレンジの原理はとてもシンプルで、「1ヶ月間、日曜日を除いて1日1文字のペースでブログに記事を掲載すること」です。妻はすぐに乗り気で、不安はなかったわけではありませんが、このチャレンジに超やる気と興味を示してくれました。私自身は、Marineさんの家系図への情熱をいつも応援しているので、このチャレンジのアイデアはとても素敵だと思いました。"そしてドラマ "です！ ONE ARTICLE A DAY !その大変さは想像を絶するものがあります。家系図の記事を書くには、まず素材があること、記事のアイデアを見つけることです。そして、その情報を検索し、掘り起こし、検証することである。そして、記事の構成を考え、文章を回し、書く...時にはすべてを投げ出して、また始めるということです。そして、出版という作業が待っている。ブログでリライトし、画像をオンラインに載せ、プレゼンテーションに取り組み、そして全体を公開すること、つまり書いたものをウェブ上で公開し、それを宣伝し、ある意味でマーケティングすること：ソーシャルネットワークで発表を行い、メールを送信すること。最後に、アフターサービスです。コメントやメール（幸運にもフィードバックがあった場合...）に答え、そして統計情報をモニタリングします。要するに、文章を書かない人、あるいは系図に触れない人は、この課題をクリアするための膨大な作業を少しも想像していないのだと思うのです。書くということは、ありがたいことです。仕事に対する関心が薄い（ように見える）。特に自分の家族、親族に触れる系譜の分野では、自分の仕事から得られるフィードバックがいかに少ないかを痛感させられます。現実には、多くの人が興味はあっても、あえて反応しない、あるいは反応したくないと思っている。おそらく、直接会ってちょっとした言葉をかけるよりも、文章による反応の方が、個人的な関与や時間の浪費という点でコストが高いからだろう。この悔しさは、挑戦の過程で大量の記事が生まれるからこそ、より強く感じることができるのです。合計で26本の記事が書かれ、（理論上の）合計1560本の記事が書かれました（参加者は60人）。間違って、それぞれの記事、つまりその記事の価値が低いという印象を持たれてしまうこともあります。この2014年6月と準備期間（およそ1ヶ月以上長い）の間に、明らかに巻き添えを食らってしまったのです。配偶者（ひいては家族）が試されることになった。我が家では、「論文を仕上げなければならない」「論文を発表しに行かなければならない」「遅刻する」...そして、子どもたちが母親の反応をうかがいながら、いたずらっぽく繰り返す「チクタク」というフレーズが、議論の中で繰り返し登場するようになったのです。もちろん、時間がないことをどうにかしないといけない。配偶者（チャレンジに参加する側）は、必然的に、ある意味非投資的になり、使える時間が減り、家にいる時間が減り、周りの人と接する時間が減る。家族それぞれが、A to Zの挑戦のリズムで生活していたのです。そしてもちろん、ほぼ毎晩、2日目の仕事を始めたマリーンの仕事ぶりを誇りに思っています。今回のチャレンジは、みんなが自分自身に挑戦し、合理的な範囲で自分の限界を見たり、到達したりする機会でもあったと思うんです。このA to Zチャレンジは、フランス語圏のアマチュア系図研究者のコミュニティの重要性をも強調するものであったと記憶しています。</w:t>
      </w:r>
    </w:p>
    <w:p>
      <w:r>
        <w:rPr>
          <w:b/>
          <w:color w:val="FF0000"/>
        </w:rPr>
        <w:t xml:space="preserve">アイドル九九</w:t>
      </w:r>
    </w:p>
    <w:p>
      <w:r>
        <w:rPr>
          <w:b w:val="0"/>
        </w:rPr>
        <w:t xml:space="preserve">パリ10区にあるリセ・コルベールの倉庫から、19世紀末から20世紀初頭の映写用ガラス板に収められた重要な写真コレクションが発見されました。このコレクションは1,816枚のガラス板を含み、フランス、ヨーロッパ、そしてその延長線上にあるその他の国々の一部をカバーしています。ベル・エポックの世界をフランス的に表現したものであり、貴重な未公開コレクションでもある。</w:t>
      </w:r>
    </w:p>
    <w:p>
      <w:r>
        <w:rPr>
          <w:b/>
          <w:color w:val="FF0000"/>
        </w:rPr>
        <w:t xml:space="preserve">イド100</w:t>
      </w:r>
    </w:p>
    <w:p>
      <w:r>
        <w:rPr>
          <w:b w:val="0"/>
        </w:rPr>
        <w:t xml:space="preserve">親愛なるLeïlaが行うコーチングの枠組みの中で、あなたは俳優となり、集団芸術作品（年末のショーで発表される予定）の共同振付師にもなります。このプロジェクトはダンサーが対象で、定員に限りがありますので、お早めにお申し込みください。ありのままの自分で来てくださいワークショップの開催日時（3回とも出席が必要です。）3月11日（日）10時～13時 4月22日（日）10時～13時 （ドレスリハーサル：6月3日（日）／本番：6月30日（土））料金：60ユーロ。予約は義務であり、入金を確認した時点で有効となる。会場：Espace Gentiana (grey room) 90 avenue André Maginot in Tours Nord（ベリー・ボリー・イントゥール宛ての小切手にて、1～2回の分割払いが可能です。参加登録フォームに必要事項を記入し、署名した上で、参加費を添えてご返送ください。</w:t>
      </w:r>
    </w:p>
    <w:p>
      <w:r>
        <w:rPr>
          <w:b/>
          <w:color w:val="FF0000"/>
        </w:rPr>
        <w:t xml:space="preserve">イド101</w:t>
      </w:r>
    </w:p>
    <w:p>
      <w:r>
        <w:rPr>
          <w:b w:val="0"/>
        </w:rPr>
        <w:t xml:space="preserve">アーティスト:さて、数ヶ月前にすでにお話したことですが、ゴードン・ブラウンがトニー・ブレアに代わってイギリスの首相になった日、私はおたまを置くことができませんでした。労働党のゴードン・ブラウンとモンティ・パイソンのテリー・ジョーンズの間には、かなり家族的な類似性があることを認めざるを得ないだろう。見てくださいよ、これ！顔の形、鼻、眉毛、目...。二人とも兄弟なんです。ヘイ、セイ、ホー！白衣を着た二人はここで何をしているんだ？離して！彼らは、私が真実を明らかにするのを阻止したいのだ...。でも、あなたたちは私を傷つけている...。プロットなんですが...。いや、拘束衣はダメだ！</w:t>
      </w:r>
    </w:p>
    <w:p>
      <w:r>
        <w:rPr>
          <w:b/>
          <w:color w:val="FF0000"/>
        </w:rPr>
        <w:t xml:space="preserve">id 102</w:t>
      </w:r>
    </w:p>
    <w:p>
      <w:r>
        <w:rPr>
          <w:b w:val="0"/>
        </w:rPr>
        <w:t xml:space="preserve">9月30日（金）：聖体に対する侵害と司祭職を支持するための償いの礼拝 2016年9月28日 聖ジャン＝マリー・ヴィアンニー同盟の礼拝は、毎月最終金曜日の20時から21時半まで、トゥーロンの聖ヨセフ・ド・ポン・デュ・ラで行われます。今週の金曜日は、特に日曜日の夜にヌイイ＝プレイサンスのサン・アンリ教会で行われた冒涜を修復するためのものです。残念なことに、ホストも冒涜されてしまった。イエスの祭司の心を愛し、修理し、慰めるために</w:t>
      </w:r>
    </w:p>
    <w:p>
      <w:r>
        <w:rPr>
          <w:b/>
          <w:color w:val="FF0000"/>
        </w:rPr>
        <w:t xml:space="preserve">イド103</w:t>
      </w:r>
    </w:p>
    <w:p>
      <w:r>
        <w:rPr>
          <w:b w:val="0"/>
        </w:rPr>
        <w:t xml:space="preserve">Ubuntu 10.04 The Lucid Lynxこんにちは、現在のバージョンをマシンに残したまま最新バージョンをインストールしたいのですが、/homeをリサイズして新しい/パーティションを置くための空き領域を作ることは、あまりリスクを負うことなくできますか？ 推奨のパーティショニングソフトと最も安全な手順を教えてください nmrk.n こんにちは、リサイズはGPartedで行われました。</w:t>
      </w:r>
    </w:p>
    <w:p>
      <w:r>
        <w:rPr>
          <w:b/>
          <w:color w:val="FF0000"/>
        </w:rPr>
        <w:t xml:space="preserve">イド104</w:t>
      </w:r>
    </w:p>
    <w:p>
      <w:r>
        <w:rPr>
          <w:b w:val="0"/>
        </w:rPr>
        <w:t xml:space="preserve">2017年1月1日の法律以降、雇用主は社用車でハイウェイコードを破った従業員を報告する義務があり、さもなくば処罰されるリスクがあります。2017年1月1日の法律により、社用車の所有者はすべて他のドライバーと同じように扱われるようになりました。国会は2日、交通違反を犯した従業員の氏名を企業に伝達することを義務付ける法律を採決した。従わない場合は、90〜1875ユーロの罰金が科せられます。「多くの従業員が現行制度を悪用している」と、日刊紙のコラムで交通安全担当の省庁間代表者であるエマニュエル・バルベ氏が主張している。これまでは、使用者は過失のある運転者の名前を教えることを拒否することができました。この場合、会社は罰金を払わなければならないが、免許証の点数は取られていない。「その結果、理論上、毎年200万点の免許証がこれらのドライバーから取り除かれるはずです。交通暴力反対同盟の会長であるシャンタル・ペリションによると、交通事故は「社会保障によって補償される年間500万日の不就労」に相当するという。実際、ラ・ポスト、アクサ、トタルなど、すでに違反行為を行った従業員の身元を明らかにしている企業もある。ベルナール・カズヌーブ内相によれば、これらの大グループは「フランスにおける給与所得者の5％」を占めているという。すでに一部の企業では適用されていますが、全会一致で支持されているわけではありません。昨年9月、中小企業総合事業団は、この法律の撤回を要求した。その理由は、「雇用主に従業員を糾弾することを強要することは、落ち着いた社会情勢に資するものではない」と、雇用主団体が主張したからである。</w:t>
      </w:r>
    </w:p>
    <w:p>
      <w:r>
        <w:rPr>
          <w:b/>
          <w:color w:val="FF0000"/>
        </w:rPr>
        <w:t xml:space="preserve">イド105</w:t>
      </w:r>
    </w:p>
    <w:p>
      <w:r>
        <w:rPr>
          <w:b w:val="0"/>
        </w:rPr>
        <w:t xml:space="preserve">Thule製品が環境に与える影響は、できる限り小さくあるべきだと考えています。それが私たちの義務だからというだけでなく、Thuleの存在そのものが、お客様であるあなたがアクティブな生活を送るために利用できる外部環境の質にかかっているからです。進捗の重視 環境への影響を継続的に低減するために、私たちは活動の焦点を絞り、毎年の進捗を測定するために、製品、エネルギー、水、廃棄物とリサイクル、責任ある調達、ロジスティックスの5つの具体的な分野に取り組むことを決定しました。製品紹介 安全性、美しさ、革新性を備えつつ、環境への配慮を忘れない製品設計に定評があります。設計から材料、製造、運用、修理、リサイクルに至るまで、製品の一生を通じて環境負荷を低減するために、あらゆることを考え抜きます。そのひとつが、どんなに忙しくても、極めて耐久性の高い品質によって、単純に製品の寿命を延ばすことです。エネルギーは、私たちの活動のすべての原動力です。しかし、私たちは消費量を減らし、再生可能な部分を発展させるよう努力しています。水はますます貴重な資源であり、私たちは製造やオフィス業務における水の消費を制限しています。クローズドループの製造工程を導入することで、排水を削減し、その影響を最小限に抑えています。製造時の材料廃棄を減らすとともに、リサイクル廃棄物の増加にも努めています。サプライヤーからお客様まで、Thule製品を輸送するために考え抜かれたソリューションを選びます。私たちの環境フットプリントを削減する最善の方法のひとつは、サプライヤーと協力して改善を実施することです。詳細情報 Thule Groupの環境サステナビリティのページでは、Thule Groupの環境報告書もダウンロードでき、当社の環境活動についての詳細もご覧いただけます。この件に関するご意見・ご感想は、greenideas@thule.com までお寄せください。 全体像を把握する - Thule Group環境報告書をご覧ください。ニュース、事実、ストーリー、インタビュー、クリエイティブなアイデアなど、盛りだくさんです。</w:t>
      </w:r>
    </w:p>
    <w:p>
      <w:r>
        <w:rPr>
          <w:b/>
          <w:color w:val="FF0000"/>
        </w:rPr>
        <w:t xml:space="preserve">イド106</w:t>
      </w:r>
    </w:p>
    <w:p>
      <w:r>
        <w:rPr>
          <w:b w:val="0"/>
        </w:rPr>
        <w:t xml:space="preserve">1629Z NACEコード16。29Z 木材のその他の製品の製造、コルク、バスケット細工、わらおよび編組材料の物品の製造 このサブクラスには - - 木材のその他の製品の製造が含まれる。- 工具の柄および台紙、ブラシ、ほうき - - 靴の木、靴の木および伸張器、衣服掛け - 彫像および装飾品、象眼細工の木および木を象眼したもの - 宝石または金細工の製品および類似品のためのケース、箱 - 警官、スプール。紡績、織布、縫製用糸巻きおよび類似の物品、旋盤加工木材 - - その他の木材の物品 - - 天然コルクの製造、凝集コルクの製造 - - 天然または凝集コルクの物品製造（床材を含む） - - その他の木材の物品製造筵- 籐細工および籠細工の製造 - プレス材または代替製品（コーヒーかすなど）を原料とするエネルギー生産用の丸太およびペレットの製造木製の鏡および額縁の製造 ・芸術家のキャンバスの額縁の製造 ・木製の靴の部品（かかと、ラストなど）の製造 ・傘の柄、杖および類似品の製造 ・パイプ製造用ブロックの製造 このサブクラスには16は含まれません。29.11 工具、柄、工具、ほうき、ブラシホルダー（木製）；パイプ製造用ブロック；シューツリー、ストレッチャー（木製） このサブクラスには、-工具、ほうき、園芸用品用の木製柄-ブラシホルダー、シューストレッチャー等（木製）が含まれます。このサブカテゴリには、以下のものは含まれません - 木製の棒および傘（32.99.21）、釣竿（32.30.16） &gt; - 木製の工具、柄、工具、ほうきおよびブラシホルダー、 - 木製のカトラリー、皿、ボウル、鍋、箱、ナットクラッカー、ナプキンリング、板、ロールなど、 - プラスチック製。木材の 16.29.13 寄木細工と象嵌細工、宝石またはカトラリー用の棺とケースおよび木材の類似品、彫像および木材の他の装飾品 このサブカテゴリには、 - 寄木細工または象嵌細工の木材;木製のケース、箱、棺、彫像、その他の木製装飾品 ・木製食器、小物 ・木製カーテンレール、カーテンリング、コートフック、コートラック ・木製フレーム、フレームエレメント ・木製はしご、脚立 ・木製架台 ※本サイトの内容は予告なく変更する場合があります。木製作業台 ・マッチ、つまようじ用木材 ・木製ブラインドローラー、シェード ・木製衣類ハンガー、衣類ピン、アイロン台 ・木製ケージ、犬小屋、蜂の巣、鶏小屋、ヨーク等,このサブカテゴリには、 - 履物の木製部品（例：かかと、靴底） - 木質ペレット、ブリケット - ペレット以外の形態の木屑およびスクラップも含まれます。16.29.21 天然コルク、エコ・ラバー</w:t>
      </w:r>
    </w:p>
    <w:p>
      <w:r>
        <w:rPr>
          <w:b/>
          <w:color w:val="FF0000"/>
        </w:rPr>
        <w:t xml:space="preserve">イド107</w:t>
      </w:r>
    </w:p>
    <w:p>
      <w:r>
        <w:rPr>
          <w:b w:val="0"/>
        </w:rPr>
        <w:t xml:space="preserve">現在構築中の新サイトの情報を一部ご紹介します。一番大きな部分は99％出来上がっていて（デザイン部分）、あとは各セクションにコンテンツを配置するだけです。 まずは「最速」のコンテンツ、つまり山の冬と夏に関するニュース、天気予報、写真やビデオを配置することから始めます。続いて、最長コンテンツである「全スキー場のリストアップ」に移行します夏の間、いくつかのリゾートはドメインを拡張しているため、すでに当サイトにある情報をコピー＆ペーストするのではなく、当サイトにある情報を更新することになります。いずれにせよ、来週末からサイトの一部がテスターとして利用できるようになります。新しいサイトのテストに参加したい方は、こちらのアドレスにリクエストをお送りください。montagneneige@gmx.fr 「新しいサイトのテスト段階に参加したい」というような文章を書くだけで、登録することができます。</w:t>
      </w:r>
    </w:p>
    <w:p>
      <w:r>
        <w:rPr>
          <w:b/>
          <w:color w:val="FF0000"/>
        </w:rPr>
        <w:t xml:space="preserve">イド108</w:t>
      </w:r>
    </w:p>
    <w:p>
      <w:r>
        <w:rPr>
          <w:b w:val="0"/>
        </w:rPr>
        <w:t xml:space="preserve">フォーラムに新しい私は、私が解決策を見つけることができない私の問題のためのあなたの助けおよびよい考えを尋ねる。できる限り説明します。私の勤める会社では、特定のサプライヤーの請求書を自動処理し、管理ソフトウェアに数回クリックするだけで統合できるようにしなければなりません。請求書はXML形式で送られてくるので、PHPでXMLパーサーを作成し、その中で必要な情報だけを取り出すことができるようにしました。このPHPのページで、管理ソフトに対応した形式のファイルを作成し、メールで上司に送り、上司がソフトに取り込むという仕組みになっています。今のところ、すべてうまくいっています。私の問題は、今まで私はテスト用のXMLファイルで作業していたので、POSTメソッドを使ってPHPにファイルを送信して処理できるように小さなHTMLフォームを作成したことです。今、私の担当者は、処理ページへのリンクを提供するだけで、彼らのコンピュータシステム（その技術は私にはわからない）が直接そのページに送ってくれるというのです。このファイルを処理ページに取り込ませて処理するのは、単に私の役目です。投稿フォームがないとこのファイルを取得する方法がわかりません。Xform "メソッドについては、手がかりはあるのですが、どのように機能するのかがわかりません。そこで、皆さんの協力が必要なのです。数日前から取り組んでいるのですが、結果が出ません。あまりはっきり言っていないかもしれませんが。皆さん、よろしくお願いします。</w:t>
      </w:r>
    </w:p>
    <w:p>
      <w:r>
        <w:rPr>
          <w:b/>
          <w:color w:val="FF0000"/>
        </w:rPr>
        <w:t xml:space="preserve">イド109</w:t>
      </w:r>
    </w:p>
    <w:p>
      <w:r>
        <w:rPr>
          <w:b w:val="0"/>
        </w:rPr>
        <w:t xml:space="preserve">創造的リアリズムか、保守的ユートピアか？あらゆる危機はチャンスであること、恐怖は悪い助言であること、危険があれば命を救う成長があること、今こそ勇気が必要であること、曲がり角を交渉すること、変化を敢行すること、新しい世界への移行を始めることを思い起こさせる介入は増えているのです。つまり、私たちは創造的な企業家でありましょう。しかし、私たちは、創造的な企業文化を生み出す準備ができているのでしょうか？クリエイティビティは、職業でもなければ、一部の人にしか与えられない才能でもない。私たちは皆、生まれながらにして創造的であり、創造力を発揮することができる。私たちのイマジネーションは無尽蔵です。子供に棒とダンボールと紐を持たせれば、それが実感できる。もし、そうでなくなるとしたら、それは合理化・規範化教育、時代遅れの生産主義、あるいは過ぎ去った時代（19世紀）から続く古臭い学歴教育を受け続けることになるからだ。圧倒的多数の企業や組織の文化や構造は、未だに適合性、サービスや知識の区分け、能力の階層化、硬直的でピラミッド型の意思決定構造を支持し、頭脳や事実における創造性や生産性を連想させることはない。私たちは、創造性を発揮するためのリスクを負うことをほとんど奨励されていません。偏見は重く、多いままです。クリエイティビティはまだ、大胆な人のための贅沢品と思われがちです。魅力的ですが、高価です。管理しにくいリスクです。創造性は、社会の周縁部、あるいは無秩序と結びついている。その収益性は、せいぜい不透明としか言いようがありません。もし、創造性が必要悪であるとするならば、賢明にも、ホメオパシーの使用に限定することをお勧めします。模範的とされる一部の企業を除いて、非典型的で常識はずれの創造性は、たとえスピーチで賞賛するのが流行であっても、日常的には制限され、抑止されているのです。マネージャーは何よりも有能でなければならない。ポール・ヴァレリー曰く、有能な人間とは、ルールを間違える人間のことである。しかし、創造性のリスクは非常に合理的であることに変わりはありません。自然は創造的であり、人生は創造的である。若さは創造力です。創造性がなければ、進化もない。創造性の欠如は、すべての社会にとって致命的なリスクである。創造性は、無秩序も混沌ももたらしません。創造性は混沌に秩序をもたらす。創造性には方法があり、段階があり、評価の段階があり、個人的、集団的、内的、外的なものがあります。クリエイティビティは、どんなものであれ、会社の制約にとてもよく合っているのです。ではありません。</w:t>
      </w:r>
    </w:p>
    <w:p>
      <w:r>
        <w:rPr>
          <w:b/>
          <w:color w:val="FF0000"/>
        </w:rPr>
        <w:t xml:space="preserve">アイディーヒャク</w:t>
      </w:r>
    </w:p>
    <w:p>
      <w:r>
        <w:rPr>
          <w:b w:val="0"/>
        </w:rPr>
        <w:t xml:space="preserve">今朝はなんとかシャワーを浴びることができました。そうですね、小さなことですが、一日の始まりとしてはとても素晴らしいことだと思います。 (実際には、6時24分ごろ、中型の小人がしゃがんで布団がないと文句を言い、大型の小人がオレンジジュースのグラスを持ってきたこと（偽小人）、ミクロネシア人がチョコレート瓶（FULLチョコレート入り）をベッドで要求したことから始まりました。)とにかく、ここからは私が...。今朝は、誰にもあまり怒鳴られずにシャワーを浴びることができました。ミクロネインが来て、5分ほど隣に座ってスラスラと話しかけてきた（「マミー、ミーシッティング、マミーシャワー、ガッソンファス」みたいな感じ）。とにかく、エキサイティング。ドアを大きく開けっ放しにしていて（寒いんです）、マーレが3回ほど閉めに来たのですが、ドワーフが交代で超重要なことを教えてくれました。- ママ？彼は私が言うことを全部繰り返すだけだ...- まあ、それ以上は言わないでください。- ママ？私が先に持っていたのに、それを奪おうとする、そして私のものにする。- そして、今は誰が持っているのか？- 私はね！- では、問題はないのでしょうか？- あるんですか？他の靴下は？いや、だって変なのしかないんだもん!- シングルソックスの箱の中を見ましたか？- いいえ、していません。- さて、これでよしとしましょう。ANYWAY話がそれましたね。というわけで、コンディショナーで髪を洗い（万歳）、クレンジングジェルで顔を洗うこともできた（そうそう、絶対）。その後、静かに体を洗い、プレイモビルが散らばる乾いたバスマットに出ることができた（バスマット＝ウィッグなしのプレイモビルとウィッグありプレイモビルの戦場である）。そして、「そうだ、私の美容法についてちょっと記事にしてみようか？ミルフィーユ（時間がない）」というわけではありませんが、3人（もうすぐ4人）の小人でなんとか顔のケア（とそれ以外）の方法を見つけたので、まだ興味があるかと思います。そうでない場合は、まあ、残念ですが...。1.自分の顔 あまり時間がないので、なるべくシンプルにしています。朝：Kibioの泡で洗顔（手も足も出ない）：14ユーロ、2/3ヶ月持つ 洗顔する時間がないときは、省略して、キュウリのトニック（今のところ）か、やはりJoveesのローズトニック（新しく購入）で洗顔、18ユーロで3/4ヶ月くらい持つ＋デイクリームです。今は、ジョビーのシワ対策用のクリームを仕上げていますが、朝晩使えるのでとても便利です（だから、わざわざ50種類ものクリームを使わなくてもいいんです）。脂っぽくないのに、十分保湿されます。33ユーロ、2ヶ月持続（朝晩）。 それ以外では、ランコムのイドラゼンを時々（誕生日とノイエルの頃-マミーさんありがとう）使わせてもらっています。2ヶ月持つ（値段も44ユーロだったと思う）。もう時間がない。洗顔（または洗顔料）、デイクリームをしています。時間があるときは（顔の調子が悪いときは）BBクリームをプラスしています。ここでは、ジェミーのもの（やはり前にデイクリームが必要）：でもエルボリアンもいいらしいです。夕方：同じく、時間がない（欲がない）。だから、シャワーでクレンジングジェルを使って顔を洗っています。今のところ、ジョベスのニキビ対策のやつ（＾＾；）。</w:t>
      </w:r>
    </w:p>
    <w:p>
      <w:r>
        <w:rPr>
          <w:b/>
          <w:color w:val="FF0000"/>
        </w:rPr>
        <w:t xml:space="preserve">イド111</w:t>
      </w:r>
    </w:p>
    <w:p>
      <w:r>
        <w:rPr>
          <w:b w:val="0"/>
        </w:rPr>
        <w:t xml:space="preserve">イツァークは、デボラに数ページの文章を打つように頼む。文字数で給料が決まるそうです。その結果、彼女はすでに別のクライアントからこの仕事の一部を請け負っていたことがわかった。彼女は、すでに入力した文章をコピーするだけのこの作業で、報酬がもらえるのかどうか疑問に思っている。答え：Gemara Gitlin 74b によると、畑の所有者がアリセ（小作人）に通常3回の水やりを年4回行い、4分の1の代わりに3分の1を受け取るよう申し出た場合、最後の水やりの日に雨が降っても、アリセは働きが少なくても3分の1を受け取ることになります。ラシは、彼がマザールであったために有利であったと説明している。Rif (Beit Yosef Hochen Mishpat 334 で紹介) は、arisse と poèl (従業員) を区別しています。確かに、歩合制のアリーセはアソシエイトと似ているが、時間制や日給制の従業員は、働いた分だけ報酬が発生する。しかし、その中間の身分として、仕事によって報酬を得るカブランが存在することを知っておく必要がある。どんなに労力や時間をかけても、結果に応じて報酬が支払われる。ラヴァドではアリセの地位と考え、ランベインでは最終的に労働の対価を得るので従業員と比較する。Beit Yosefもこの意見に同意しているようで、雇用主が仕事を提供しなかった場合には、カブランの支払いを免除しています。この場合、デボラは時間給ではなく、仕事（kablan）に対して支払われるため、従業員（poel）ではない。この論争によって彼女の地位が決まるはずで、ベイト・ヨセフの意見によれば、イツァークは彼女への支払いを免除されるはずである。しかし、彼女はまだ支払いに値すると思われる。実際、雨が降ったために仕事が不要になった場合と、すでに仕事があり、それを別の顧客に使うことができる場合とは区別しなければならない。もし、DeborahがこのWord文書を雇用主のファイルから見つけたとしたら、話は別である。結論：デボラはイツァークに渡したファイルの文字数に応じて給料を請求する権利がある。ラヴ・ルーヴェン・コーエン</w:t>
      </w:r>
    </w:p>
    <w:p>
      <w:r>
        <w:rPr>
          <w:b/>
          <w:color w:val="FF0000"/>
        </w:rPr>
        <w:t xml:space="preserve">イド112</w:t>
      </w:r>
    </w:p>
    <w:p>
      <w:r>
        <w:rPr>
          <w:b w:val="0"/>
        </w:rPr>
        <w:t xml:space="preserve">Cahiers " Mondes Anciens " は、古代研究のあらゆる多様な実践を紹介する電子ジャーナルです。ギリシャ・ローマ世界を中心としながらも、地中海古代史のあらゆる分野に関わり、その枠を超えた人類学的・比較学的な側面を含んでいます。2009年に設立されたANHIMA（Anthropology and History of Ancient Worlds）UMR8210は、古代社会比較研究ルイ・ゲルネセンター、ヘレニズム・ローマ世界研究グスタフ・グロッツセンター、ギリシャ・ローマ社会における文化実践フィーチェチームが統合して誕生した研究テーマに関する研究を受け持っています。</w:t>
      </w:r>
    </w:p>
    <w:p>
      <w:r>
        <w:rPr>
          <w:b/>
          <w:color w:val="FF0000"/>
        </w:rPr>
        <w:t xml:space="preserve">イド113</w:t>
      </w:r>
    </w:p>
    <w:p>
      <w:r>
        <w:rPr>
          <w:b w:val="0"/>
        </w:rPr>
        <w:t xml:space="preserve">S-C SVFENAS ひげを生やしたサトゥルヌスの頭部が右にあり、後ろに銛と円錐形の石がある。SEX - NONI ローマは左側で武器塚の上に座り、その後ろに立っている勝利の女神が冠を被っている。1（ノニア） - BMC/RR.オデュッセウス ヌミマティクス ローマ共和国 コイン デナリウス 銀。アイテム「NONIA Denarius」は2019年9月14日(土)に発売されました。カテゴリは「アンティークコイン ローマ共和国」です。販売者は「odysseus-numismatique」で、所在地はモンペリエです。この商品は、世界中どこへでもお届けすることができます。- 金属：シルバー</w:t>
      </w:r>
    </w:p>
    <w:p>
      <w:r>
        <w:rPr>
          <w:b/>
          <w:color w:val="FF0000"/>
        </w:rPr>
        <w:t xml:space="preserve">イド114</w:t>
      </w:r>
    </w:p>
    <w:p>
      <w:r>
        <w:rPr>
          <w:b w:val="0"/>
        </w:rPr>
        <w:t xml:space="preserve">ロクシタンのニュースをご覧の方は、すでにご存知かと思いますが、ロクシタンの洗顔料シリーズがリニューアルされました。シアバタークレンジングオイルは、もう存在しません。ロクシタン ネトヤンツ 私の感想 ロクシタンは、メイクアップ リムーバーとクレンジングを全面的に見直しました。以前は、各シリーズ（イモーテル、カリテ、ピヴォワンヌ）に独自のクレンジングがありましたが、今ではすべてが横断的になり、特定の約束事に縛られることはありません。私は、この方が論理的でわかりやすいと思います。そのため、「シアメイクアップリムーバーオイル」や「イモーテルメイクアップリムーバーオイル」ではなく、いくつかの肌タイプに合う、より汎用性の高い製品が登場するようになったのです。イモーテルとカレンデュラを配合したレトアンユイル、イチジクとハチミツを配合したムースアンクレームなど、植物の世界から「植物とフルーティーで楽しい」世界へ。デセールみたいな名前、間違いなくピエール・エルメとのコラボの影響が大きいですね😁そう、純粋なマーケティングなんです基本的に、同社のメイク落としオイルはメイク落としオイルのままで、新しい「Lait-en-Huile」は単なる名前であり（あなたのいとこがクレアと呼ばれているなら、クレア・マリーと呼んでも彼女の性格は変わりませんよ）、非常にセクシーな「infused with」が話し方であるように（明らかに、何も「注入」しておらず、これまで通り・・のエキスを加えています）、です。まあ、ブランドには楽しんでもらいましょう、でも、騙されないようにしましょう。この新シリーズでは、パッケージも変更され、よりモダンで質感の高いボトルになりました。好きなんです。提供する製品の中で、私たちは:- クレンジングオイル（イモーテル、カルンドゥラ ミルクインオイル） ・クレンジングジェル（キュウリ、タイム ジェルインフォーム） ・クレンジングフォーム（イチジク、ハニー フォームインクリーム） ・ミセル ウォーター ・フェイスソープ（固形状）※2メイクアップリムーバーミルク（イチジク、ハチミツ入り） - バイフェーズ アイメイクアップリムーバー あらゆる質感・素材の欲求を満たすことができる、リッチなラインナップがうれしい（メイクアップリムーバーバームを除く）。が、イモーテル・ディバインシリーズのものはカタログに残っているようなので、確認すること）。クレンジングオイルとクレンジングフォームを試しました。イモーテル＆カレンデュラオイルは、旧イモーテルオイル（同名のシリーズに存在した）とほぼ同じ香りと粘度です。正直なところ、香り（イモーテル）を除けば、有名なシアバターオイルと効果の面で大きな違いは感じられませんでした。メイクがよく落ちます、テクスチャーはもう少しリキッドな感じですが、それはそれとして。INCIリスト？これです。HELIANTHUS ANNUUS (SUNFLOWER) SEED OIL（ヒマワリ油） -PEG-40SORBITAN PEROLEATE（合成界面活性剤）-ISOPROPYL ISOSTEARATE（合成エモリ エント）- CO-CAPRYLIC/CAPRICTRIGLYCERIDE （エステル化油）- CO-CAPRYLATE/CAPRATE（ エモリ エント） -CO-CAPRICTRIGLYCERIDE（ エステロール） -CO-CAPRICTRIGLATE/CAPRATE（ エスエタノールアミン） -PEG-40SORBITAN PEROLEATE（ 合成界面活性剤） -ISOPROPYL ISOSTEARATE（ エステロール</w:t>
      </w:r>
    </w:p>
    <w:p>
      <w:r>
        <w:rPr>
          <w:b/>
          <w:color w:val="FF0000"/>
        </w:rPr>
        <w:t xml:space="preserve">イド115</w:t>
      </w:r>
    </w:p>
    <w:p>
      <w:r>
        <w:rPr>
          <w:b w:val="0"/>
        </w:rPr>
        <w:t xml:space="preserve">Wikipedia:利用者名 多くのウィキペディアンによってその理念と内容が受け入れられている要求事項を記述している。登録時に、アカウントを持つためには、ユーザー名（一般に「仮名」と呼ばれます）を選択する必要があります。目次 - 1 選び方 - 1.1 本名かペンネームか？- 1.2 ユーザ名に大文字を使う - 1.3 曖昧でないユーザ名 - 1.4 望ましくない、あるいは禁止されているユーザ名 - 2 署名 - 3 アカウントの詳細 - 4 ユーザ名を変更する - 5 ユーザ名を削除する 選択 最良のユーザ名は一般的に:- インターネット上で一般的に使用されているペンネーム - Wikipedia用に予約したペンネーム。編集時の匿名性の必要性に応じて、特定の条件下（下記「実名かペンネームか」参照）を除き、実名を使用しないことが望ましいです。自分が使いやすいと感じ、他の投稿者が見て楽しく作業できるようなユーザー名を選ぶことをお勧めします。論争の的になるような名前は、他の投稿者のあなたに対する認識を変え、あなたの信頼性を低下させ、あなたの投稿が偏っているように見えるかもしれません（たとえば、「ヒトラー」や「JFK」はどうでしょうか）。さらに、ウィキペディアはグローバルなコミュニティなので（世界中にフランス語圏の人がいます）、他の文化の人を怒らせるようなことはしないように気をつけましょう。ウィキペディアでは、.NETを避けることを推奨しています。- 政治家、有名な軍人、宗教家、イベントなどの名前 - その他、攻撃的、攻撃的、政治家への支持や反対を示すもの、人物の行動、言葉、態度への支持や反対の可能性があるもの。他の投稿者は、物議を醸す可能性のあるユーザーネームに影響されることなく、あなたの貢献度だけで判断できるはずです。このようなユーザーネームは避けるのが得策です。本名かペンネームか？もともと多くのWikiでは、ユーザーネームに実名を使うことを推奨していました。これは、実名を使うことでプロジェクトに責任を持たせることができ、より建設的な貢献ができると考えたからです。しかし、ウィキペディアの投稿者の多くはペンネームを使用していますが、利用者ページで本名を表示している人も少なくありません。ウィキペディアの投稿者、特に管理者は、その投稿や破壊行為と戦うために嫌がらせを受けることがあります。最初から自分を特定できないようなペンネームを選ばなかったことを後悔しながら、結局、本名でもあったユーザー名をペンネームに変えてしまった人もいます。ユーザーネームに本名を選ばない場合は、本名に似た仮名でも構いません。実名を使いたいが、それでも不適切なユーザー名に関するルールに抵触する可能性があると思われる場合は、管理者に連絡してください。実名を使用すると、次のような場合に問題が生じることがあります。- もしあなたが比較的有名な人であれば、Wikipediaに参加してもらうのは「もったいないな」と思うかもしれません。そのため、なりすましを疑われることがあります。実名を使うにしても、有名人であろうとなかろうと、あなたの名前の持ち主が不快に思わないかどうかが重要です。 最後に、実名を使うと、あなたの意見、興味、ウィキペディアでの活動が、あなたの家族、友人、同僚に見えすぎてしまう可能性があります。一般的に、本名を名乗ることは、そのような誤解を招く危険性があります。</w:t>
      </w:r>
    </w:p>
    <w:p>
      <w:r>
        <w:rPr>
          <w:b/>
          <w:color w:val="FF0000"/>
        </w:rPr>
        <w:t xml:space="preserve">アイディー・イレブン</w:t>
      </w:r>
    </w:p>
    <w:p>
      <w:r>
        <w:rPr>
          <w:b w:val="0"/>
        </w:rPr>
        <w:t xml:space="preserve">シマンテックの監視サービスでは、脆弱性データを統合しています &gt; Mag-Securs このサービスの一環として、シマンテックマネージドセキュリティサービスのアナリストは、お客様の攻撃データと既知の脆弱性の相関関係から得られた大規模なデータベースにアクセスできます。さらに、世界180カ国以上、2万以上の情報源（侵入検知プローブやファイアウォール）から継続的に収集されたSymantec DeepSight Threat Management Systemのグローバルデータを活用することで、コンテキストに沿った情報を提供することが可能です。[中略）攻撃が確認されるとすぐに、アナリストは感染していない脆弱なシステムを特定する情報を提供し、重要なパッチを積極的に展開することができます。[加害システム、攻撃、加害者対策、修復ソリューション、その他の報告事項など、顧客のセキュリティ環境全体について、顧客とアナリストが同じ見解を共有することができるのです。[Symantec DeepSight Threat Management System 7.0 リリース &gt; Mag-Securs シマンテック株式会社は、世界中で発生している脆弱性（既知および出現中）と攻撃に関するカスタマイズ可能なデータの情報源である Symantec DeepSight Threat Management System の新バージョンを発表します。Symantec DeepSight Threat Management System 7.0 は、これらの潜在的なリスクを完全に理解するために必要な情報を提供することで、IT 管理者がより良い判断を下し、正しいセキュリティポリシーを確立し、迅速に対応できるようにします。[この情報は、4,200 以上のベンダーの 35,000 のアプリケーションバージョンとオペレーティングシステムをカバーするシマンテックの 14,000 件のグローバル脆弱性データベースと、スパム、フィッシング、その他の電子メールを介した脅威を特定するための 200 万以上のおとりのアドレスの毎日のスキャンと組み合わせて使用されています。[IpswitchのIMail Serverソリューションに搭載されているドメインとURLのブラックリスト技術は、スパムが含むリンクを検索し、18,000以上の既知のスパマーに関する情報を含むデータベースと比較することによって、スパムを識別します。[さらに、このデータベースはリアルタイムで更新されます。このデータベースはスパムメール送信者のみを対象とした情報であるため、このフィルタリング技術により、ユーザーを最適に保護することができます。[ドメインとURLのブラックリストフィルタリングシステムは、IpswitchのImail Serverソリューションの中で最も効果的なアンチスパム機能で、ベイ�シアン統計フィルタリングシステム、DNS逆引きシステム、多数のSMTPフィルタなど20以上の独自のフィルタから構成されています。[シマンテック、クオリスの技術をシマンテック・セキュリティ・マネジメント・システム2.0に統合 &gt; Mag-Securs シマンテックが最近発表した統合ツール、シマンテック・ユニバーサル・イベント・コレクターにより、クオリスはその�キュリティ�データをシマンテック・セキュリティ・マネジメント・システムに容易に統合することができるようになりました。それぞれの統合は、お客様に��キュリティ�に関する情報を提供し、��キュリティ�のイベントの集計と標準化を可能にし、より迅速な分析と��キュリティ�への対処を支援します。[QualysはSymantecと共同で、Qualys Eventを開発しました。脆弱性評価データを自動的に記録するCollectorです。</w:t>
      </w:r>
    </w:p>
    <w:p>
      <w:r>
        <w:rPr>
          <w:b/>
          <w:color w:val="FF0000"/>
        </w:rPr>
        <w:t xml:space="preserve">イド117</w:t>
      </w:r>
    </w:p>
    <w:p>
      <w:r>
        <w:rPr>
          <w:b w:val="0"/>
        </w:rPr>
        <w:t xml:space="preserve">カンタルはオーヴェルニュ地方で最も有名なチーズであり、最も古いチーズでもあります。それ以来、フォロワーが絶えることはない。2000年前、カンタルの険しい地形と冬の気候に結びついた流通の困難さから、チーズ職人の祖先たちは、いつでも手に入る食料を蓄えるために、大量の「持ち越し用」チーズを作るようになったのです。カンタルは1980年に名門AOCの仲間入りをした。その率直で典型的な風味は、赤い斑点がある厚い黄金色の果皮と、しっかりした、よく締まった、しなやかで均質なペーストとの絶妙な組み合わせから生まれます。カンタルは、新鮮な下草の匂いと高枝箒の軽い香りを持ち、それがこの地方のおいしい味を作り出しています。このチーズは、オーヴェルニュ地方の中心部、山の嵐と千年前の火山の窪みにある牧草地の太陽が交互にやってくる緑の自然から、その特徴を引き出しているのです。フルーティで軽やかな赤ワイン：シノン（ぶどう品種：カベルネ・フラン）辛口白ワイン：コート・デュ・ドゥラス（ぶどう品種：ソーヴィニヨン、セミヨン）。</w:t>
      </w:r>
    </w:p>
    <w:p>
      <w:r>
        <w:rPr>
          <w:b/>
          <w:color w:val="FF0000"/>
        </w:rPr>
        <w:t xml:space="preserve">イド118</w:t>
      </w:r>
    </w:p>
    <w:p>
      <w:r>
        <w:rPr>
          <w:b w:val="0"/>
        </w:rPr>
        <w:t xml:space="preserve">バースデーボックス プリンセス＆ナイト 59.00 € 悪い魔女オンタイメパスがマカルマンテ姫を誘拐しました。果たして子どもたちは、騎士オグラン・クールを助け、彼女を解放することができるのだろうか？気をつけろ、ドラゴンが徘徊している...4歳から8歳まで推奨。混在している。8人の子供たちに適しています。さらに招待する場合は、追加の子供オプションを購入してください。 説明 姫と騎士の誕生日ボックスの内容 姫と騎士の誕生日ボックスの中には、:- 招待状8枚（封筒8枚付き） ・順を追って説明する主催者マニュアル ・プリンセスとナイトのケーキのための私たちのヒント ・変装の小物 ・8人分のクラフト（材料付き） ・プリンセスとナイトをテーマにした13枚のミッションカード ・ミッションをまとめるための材料 ・小さなプレゼント用の箱8個 ・卒業証書8枚 おすすめのおまけ アイディアや時間がない、または単に楽しいシナリオをお探しの保護者にとって、バースデーパーティーを簡単に開催するための箱です。ワンクリックで自宅に箱が届き、招待状を渡せば出発です。買い物、時間、セットアップ、そしてケーキのレシピまで、ホスト側のマニュアルですべて説明されています。セットアップ時間：1時間程度 アニメーション時間：1.5～2時間 箱寸：L42×W32×H6 cm 箱重量：約1.5 kg カラーヨーヨー（4個セット） 3.00 € ネックレス 1.00 € Princess / knight extra 5.00 € Bouncing ball 3.00 € 12 shiny bracelets 4.00 € Rainbow springs (Set of 8) 4.80 € Tops (Set of 8) 3.00 € Julien Bouchaud Very simpleBox well thought of and very complete.このようなシンプルなボックスは、非常に完成度が高いです。DIYで作った剣は、最初は少し苦労しましたが、完成すると持ちがよく、息子はよく遊んでいます。その他、午後の素敵な時間、アニメーションのしやすさ、ありがとうございました。Mélissa Gliffe 良いコンセプト通常、誕生日の数日前になると、その整理に慌てますよね。今年は6歳の娘の誕生日にHappykidsbox knights and princesses boxを注文したので、とても楽をさせていただきました。この年齢の子どもたちに合わせた様々なゲーム、必要な準備の早さなど、非常に成功していると思います。要するに、みんなが楽しんでくれたということです。自宅での午後の誕生日会におすすめ！ corinne.dumas.furet CompleteKitは本当に完成度が高く、簡単に準備できます。娘は特にドラゴンが好きでした！ emmeline_pinchadot Well designedSimple games that reminded me a childhood.子供たちと一緒に楽しい時間を過ごせました！ amelie_simom_andco オリジナルで、とても短時間で準備できる誕生日会です。彼女たちは一緒にいいプレーをした。ドラゴンを使ったゲームは大好評でした!ありがとうございました。Anne-Violaine 誕生日会を成功させました！息子の誕生日（6歳）をシンプルに企画してくれたハッピーキッズボックスに感謝します。ナイト＆プリンセスの箱を使いました。子供たちは、ゲームや小さなプレゼントボックスをとても楽しんでいました。次回の誕生日も迷わず箱を利用したいと思います!Vanessa Beaune 私たちの小さな4歳の誕生日パーティーを企画してくれたHappyKidsBoxにとても感謝しています。王冠を頭にのせてお姫様を追いかけたり、紙の剣を手に小さな友達を串刺しにしたり、回り道をした末に巨大なシャンブルトゥを囲んでみんなと和解したりと、箱のおかげでいろいろなことができるようになりました。親が簡単に用意でき、騎士と王女が3日間飽きずに遊べる箱です。</w:t>
      </w:r>
    </w:p>
    <w:p>
      <w:r>
        <w:rPr>
          <w:b/>
          <w:color w:val="FF0000"/>
        </w:rPr>
        <w:t xml:space="preserve">イド119</w:t>
      </w:r>
    </w:p>
    <w:p>
      <w:r>
        <w:rPr>
          <w:b w:val="0"/>
        </w:rPr>
        <w:t xml:space="preserve">素敵なLoftの中の部屋。グランプラスから10分のところにある、元兵舎の中にある魅力的なロフトの素敵なお部屋です。元兵舎を改装した1階のロフトで、ダブルベッドとバスルームを備えた1～2人用の魅力的なお部屋です。 階段またはエレベーターでフラットにアクセスでき、Bialettiコーヒーメーカーや設備の整ったキッチンなど、フラットの設備をご利用いただけます。 装甲ドア、パスによるアクセス、インターフォン...其の他注意事項 キッチンを使っても良いですよ。しかし、許可を得て、特にどのように使用されるかを確認してください。オーブンを使わないこと。鍵は大切に管理し、紛失や破損の場合は返金をお願いしています。私たちはホームデザイナーの仕事をしているので、家にいることが多いのですが、とても社交的なんです。元兵舎を改装した1階のロフトで、ダブルベッドとバスルームを備えた1～2名様用の魅力的なお部屋です。 階段またはエレベーターでフラットにアクセスでき、ご希望によりBialettiコーヒーメーカー、設備の整ったキッチンなどのアメニティをご利用いただけます。 装甲ドア、パスによるアクセス、インターホン...其の他注意事項 キッチンを使っても良いですよ。しかし、許可を得て、特にどのように使用されるかを確認してください。オーブンを使わないこと。鍵は大切に管理し、紛失や破損の場合は返金をお願いしています。私たちはホームデザイナーの仕事をしているので、家にいることが多いのですが、とても社交的なんです。グランプラスから10分のところにある古いバラックの中にある魅力的なロフトの素敵な部屋です。元兵舎をLoftに改装した1階のお部屋で、ダブルベッドとバスルームを備えた1～2名様用のチャーミングなお部屋です。 ミディ駅から徒歩10分ととても便利で、証券取引所やブリュッセルのメイン広場を含む市内中心部から徒歩15分となっています。Gare du Nord方面行きのトラム3番、4番をご利用ください。必要なら夜遅くまで営業していることも多い夜店も徒歩圏内です。レストランやカフェはもちろん、フードショッピングセンターもすぐ近くにあります。また、街のいたるところに電動スクーターがあるので、移動が楽ですね。Gare du Nord行きのトラム3番、4番が利用できます。必要なら夜遅くまで営業していることも多い夜店も徒歩圏内です。レストランやカフェはもちろん、フードショッピングセンターもすぐ近くにあります。また、街のいたるところに電動スクーターがあるので、移動が楽ですね。ミディ駅から徒歩10分と大変便利で、証券取引所やブリュッセルのメイン広場を含む街の中心部からも徒歩15分ほどで行くことができます。トラム3番か4番で... トラム3番か4番で... 本職はテキスタイルデザイナー、ヨガと動物をこよなく愛している。私は恋人と暮らしていて、家では2匹の素敵なハスキー犬を飼っています。私はおもてなしが大好きで、大好きなロフトでみんなを和ませるのが大好きです。私はあなたがブリュッセルを発見するのを助けるためにあなたの自由である（実用的なヘルプ、観光のヒントなど...）私は2つの非常に良いハスキーが私と一緒に住んでいることを警告したいと思います、レオとライカは非常に社交的で良い:).犬の毛にアレルギーを持つ旅行者のために、私たちの犬も宿泊施設に住んでいますが、外出のたびに部屋を閉めれば、部屋に入ることはできませんので、ご注意ください。人懐っこいハスキー犬、レオとライカが一緒に暮らしています。</w:t>
      </w:r>
    </w:p>
    <w:p>
      <w:r>
        <w:rPr>
          <w:b/>
          <w:color w:val="FF0000"/>
        </w:rPr>
        <w:t xml:space="preserve">イド120</w:t>
      </w:r>
    </w:p>
    <w:p>
      <w:r>
        <w:rPr>
          <w:b w:val="0"/>
        </w:rPr>
        <w:t xml:space="preserve">まだご存じない方もいらっしゃると思いますが、私はペアレンタル・アシスタントという仕事をしています。そう、Parental Assistant、これは履歴書の一番上にシックにつける素敵な名前なのですが・・・基本的には実家でナニーをすることです。もう8年も前から。そして、私はそれが大好きです。そう、私はこの仕事が大好きなんです。たとえ、ダークサイドの力であるコミュニティに行こうとしたとしても！？物心ついたときから、子どもたちと一緒に働きたいと考えていました。インディ・ジョーンズ」を見て、考古学者になりたいと思った数日間を除いては。うちの犬はこの時期をずっと呪っていたと思う。私がよく砂に骨を埋めて、発見したふりをしたからだ。(大人になったら、学校の先生になるんだ」。私は、母や祖母の次に優しくて親切なルセル先生に、絶対的なカルト的人気を抱いていました。ルディと私が問題を起こしても、いつも冷静で立派な人だった...彼女は、私が大人になったらなりたい存在だったんだ。(愛犬に唾を吐いた後でもです...悲しい話なので、いつかあなたが賢明なら話すかもしれません...あるいは賢明でないか、かなり悲惨な話なので！）だから私は教師になりたかったんです。その後、自分自身に問題があり（というか、ない！）、心療内科に通うことになったのです。天使・・・素晴らしい時計を持った天使。これの文字盤の中で水差しが回っていたのを今でも覚えています。ノブが下がっているときは、まだ彼女と過ごす時間がたっぷりあり、上がっているときは、もう終わりそうだった。彼女は私にPlaymobilsで遊んだり、絵を描いたりしてほしかったのですが、私がしたかったのは話すことでした...私はあまり話したことがなく、実際、彼女以前は、何も言わずに何時間も過ごすことができ、それが嫌でした。この女性と過ごした時間は、まるで天啓を受けたかのように、何でも、何でも、自分の感情や欲望について話すことができ、とても心地よかったです。それ以来、私は止められなくなり、それからは「大人になったら児童心理学者になる」ということになりました。子どもたちが元気になるためのお手伝いは、子どもの目には魔法のように映ったからです。大学、高校...いつも同じ考えで、それで大学は心理学を学ぶことになったんです。そして、そこで厳しい現実を目の当たりにすることになるのです。そして、私にとっては、認知心理学と発達心理学を除けば、あとはまったく興味がわかなかったのですが......それにしても、本当にダメですね。その頃、放課後の預かり保育でソラナちゃんの面倒を見るようになったんです。小さな女の子によると、私はとてもきれいな髪をしていたので採用されたのですが、親たちはすぐに私が子どもたちととてもよく接していることに気づきました... 心理学では、授業の時間がとても少ないので、自分の時間がたくさんあってよかったです... ソラナにとっては、親たちが不在がちだったので、結局私のところよりも彼らのところで多くの時間を過ごすことになったのです。彼女とこの時間を過ごせたことは素晴らしいことでした...学校の終わりに私を見た彼女の小さな目が輝いているのを見て...私がモンペリエを離れてボルドーに移るとき、ソラナと私、そして彼女の両親も、みんなで泣きました...そして私は、私の小さな学生の仕事が良かったのだと理解したのです。</w:t>
      </w:r>
    </w:p>
    <w:p>
      <w:r>
        <w:rPr>
          <w:b/>
          <w:color w:val="FF0000"/>
        </w:rPr>
        <w:t xml:space="preserve">イド121</w:t>
      </w:r>
    </w:p>
    <w:p>
      <w:r>
        <w:rPr>
          <w:b w:val="0"/>
        </w:rPr>
        <w:t xml:space="preserve">友よ、あなたの夜が甘美でありますようにあなたの眠りが安らぎと回復をもたらしますように愛と友情の美しい夢があなたをゆりかごのように包み込み、甘さであなたを覆いますように美しい夢を見て、愛されていることを知る美しい赤ちゃんのように眠りますように夜の女神、モーフィアス。夜の女神モーフィアスが、あなたに平和で穏やかな夜を与えてくれますように私の友情の言葉は、甘い休みのこの偉大な旅にあなたを同行します睡眠は必要です、睡眠は喜びです、睡眠は更新を可能にします私の友人、あなたの夜がリラックスしたものになりますようにこんばんは私の友人、この日の終わりは詩の一つであるように私の愛するあなたにおやすみなさい。この詩は、私の愛情を思い出させる心の安らぎと休息、あなたの美しいエネルギーを見つける睡眠の時間が来るとき、我々は愛する人を考える就寝の時間が来るとき、私たちの思考は美しくなるこの夜の友情と愛の私の気持ちは、あなたを同行させるこんばんは、おやすみ、甘い睡眠のための言葉夜は、そのコートで私たちを覆うために一日の終わりに毎回戻ってくるおやすみ、甘い言葉で夜の詩私の友人、あなたの夜の甘いです！を望むためにポエムは。あなたの眠りが平和で安らかでありますように愛と友情の甘い夢があなたを包み込み、甘美に覆いますように</w:t>
      </w:r>
    </w:p>
    <w:p>
      <w:r>
        <w:rPr>
          <w:b/>
          <w:color w:val="FF0000"/>
        </w:rPr>
        <w:t xml:space="preserve">id 122</w:t>
      </w:r>
    </w:p>
    <w:p>
      <w:r>
        <w:rPr>
          <w:b w:val="0"/>
        </w:rPr>
        <w:t xml:space="preserve">これはチーズではありません。いや、興奮して舌打ちしながら来るのが目に見えるから。いえいえ、大豆おからをリサイクルするための、手軽でおいしいレシピなんです。私のように500gの大豆を一気に煮て...結果800gのおからを作る場合、後者はむしろ大量に存在することになるのです。もちろん、後者は冷凍保存も可能ですが、それでも。パテやステーキでは納得のいく結果が得られなかったので、少し変えてみようと思い、食器棚にあるもので味付けし、オーブンで焼いたこの小さなクロティンのファンです。そのままパンに塗って食べても自由です。私のお気に入りの使い方：角切りにして、生野菜（主にトマト、ローストした茄子の果肉）と混ぜ、ドレッシングをたっぷりとかける。油を吸い取るような食感で、美味しいですよー。パスタ料理にも入れています。また、この小さなクルーラーでお腹いっぱいになるので、高タンパク低炭水化物の食事になりますよ。自家製豆乳の動画でも説明していますが、この方法では今のところ美味しい牛乳ができないので、（定番の豆乳レシピとは違い）豆を煮てからミキサーにかけることはしていません。もしかしたら、私は全然ダメなのかもしれませんが、そんなことはどうでもいいんです。今は豆乳を混ぜたり、ろ過したり、煮たりしているので、大丈夫です。難点は、生の大豆には毒性があるので、おからを後から煮てから食べることです。最後にもっと使い方のアイデアをお伝えします。このレシピは、より粒状の麦オカラでは作れません。大豆おからは非常にきめが細かく、少し水分を加えるとクリーム状に近い状態になり、完全に均質な仕上がりになります。アーモンドやヘーゼルナッツでも作れますが、ゼロユーロのリサイクルレシピの利点が失われ（ベーキングは別として）、いずれにせよ食感はそれほど細かくはなりません。私の家族の数量を渡し、それを分割してもらう。500gの豆のパックで約6リットル（蒸発の具合によりますが...）の牛乳を作り、次のように変身させます。ヨーグルトに1L 豆腐に2L お菓子作り用／朝の子供粥／ベシャメル／甘いケーキや香ばしいケーキなどに1L 大豆クロタン（リアルラブチーズ&lt;3&gt;）に約4個分（幅8cm、高さ4.5cmの菓子パン丸4個分） -&gt;。大豆おからはほとんど味がしないので、味付けにこだわる必要はありません。 おから約800g（豆500gを浸水させ、6リットルの水で混ぜた残渣）。それは本当に多くても少なくても問題ではありません... Perfume per crottin (those in the photo) :ごま油大さじ2、ごま大さじ2＋微塩小さじ1 スモークパプリカ小さじ2、刻みにんにく2片＋オリーブオイル大さじ2＋微塩小さじ1 麹大さじ2、味噌小さじ1＋大さじ2オイル＋細かい塩小さじ1 生バジルのみじん切り大さじ2＋エシャロットの細かいみじん切り2＋オイル大さじ2＋細かい塩小さじ1 次回は、アーモンドやカシューナッツピューレをひとさじ加えて、よりクリーミーに仕上げる予定です。- オーブンを180℃に予熱しておく。- すぐに</w:t>
      </w:r>
    </w:p>
    <w:p>
      <w:r>
        <w:rPr>
          <w:b/>
          <w:color w:val="FF0000"/>
        </w:rPr>
        <w:t xml:space="preserve">一二三</w:t>
      </w:r>
    </w:p>
    <w:p>
      <w:r>
        <w:rPr>
          <w:b w:val="0"/>
        </w:rPr>
        <w:t xml:space="preserve">Rediff'Hou'sion N° 74 Posted in April 14, 2011 in Billets d'HOU.Comments Off Rediff'Hou'sions, because it's holiday time again... ちょっとスズランの時期みたいだけど、スズランの代わりに休日なんだ！？信じたくなかったが、良いものになったと見た！ 2010/01/06 ou、よくわからないけど、そうなんだ。ああ、でもこの時期が一番好きだなあ。挑戦のような、何と言うか、新しい神職のような、相変わらず貴重な時間を少し損させているこのコラムニストは、大好きなトルコ人を嘲り、愚弄し、馬鹿にするのはやめようと思っているのである。そして、それはごく普通のことなのです良い決意よ、私はあなたをどんなに愛しているか。このように、良いことであり、かつ決定的に採用された決議の愛を証明するために、そして一言で言えば、私に降ってわいたこのような新しい良さを皆さんと共有するために、次のようなメールを送りたいと思います。このメールは、セーヌ・エ・マルネ出身の急進党の過激派が送ってきたもので、その内容（セーヌ・エ・マルネ出身の過激派ではなく、メールの内容）が、私の新しく、まだ取り消せない善意の決意を放棄させることを期待していることは、おわかりいただけるでしょう。それは、私のことをよく知らないからだ私にとって、良い決意は良い決意なのです2009年1月10日（日）午前10時30分より、イル・ド・フランスのRadicalsがValérie PECRESSEを迎え、初の「アイデアのブランチ」を開催します。このブランチは、ブローニュ・ビヤンクールの52 Quai du Point du Jourにある船「Les Calanques」で行われ、その目的は、和やかなひとときの中で、ラディカル党にとって大切な価値、特にヒューマニズム、連帯、世俗主義を中心にすべてのエネルギーを集めることである。ブランチの後は、Yves JEGO氏の司会で、イル・ド・フランスの全連盟の会長によるラウンドテーブル・ディスカッションが行われる予定です。UMP予備選挙以来、急進派が支持を表明しているValérie PECRESSEは、午前中の終わりに急進派と地域キャンペーンのテーマについて交流します。連絡先：ジェームズ・シェロン PR77モレ・シュル・ロワン市参事会会長 だから、もちろん、もし2009年に滞在していたら、シェロン氏が彼のボスである副市長-UMP-PR-346-1を、連帯と世俗主義におけるヒューマニストブランチに招待するという政治的大胆さに、どれほど楽しませてもらったか想像できるだろう。でも、もちろん2010年には、そのことには触れません。世俗主義が大きな位置を占めるこのブランチで、修道女、サントノーレ、屁理屈が出るかどうか、今日も自問しないのと同じことだ。この世俗的なブランチについて、こんな欲張りなヒントを読んだことはないだろうか。もちろん、そんなことはありません。しかも、新年の敷居をまたがなければ、「UMPとPRは船で会うのが好きなんだ！」と面白がっていたかもしれない。(ペクレスさんの本部は確かにセーヌ川に浮かんでいて、このブランチも波の上で行われます！) UMPとPRがいかにはしけを愛しているかをお見せすることができたはずです。しかし、率直に言って、私はすべての良い決意を持って武装し、私はセーヌ川で過ごすために、今年の四半期について言及したことがありますか？</w:t>
      </w:r>
    </w:p>
    <w:p>
      <w:r>
        <w:rPr>
          <w:b/>
          <w:color w:val="FF0000"/>
        </w:rPr>
        <w:t xml:space="preserve">イド124</w:t>
      </w:r>
    </w:p>
    <w:p>
      <w:r>
        <w:rPr>
          <w:b w:val="0"/>
        </w:rPr>
        <w:t xml:space="preserve">表示される結果は、検索条件に一致する求人広告です。Indeedは、これらの求人企業から報酬を受け取ることがあり、そのおかげで求職者は無料でサイトを利用することができます。広告は、あなたの検索キーワードとIndeed上での活動によって決定される雇用者の入札と関連性に基づいてランク付けされます。詳しくは、Indeedの利用規約をご覧ください。</w:t>
      </w:r>
    </w:p>
    <w:p>
      <w:r>
        <w:rPr>
          <w:b/>
          <w:color w:val="FF0000"/>
        </w:rPr>
        <w:t xml:space="preserve">イド125</w:t>
      </w:r>
    </w:p>
    <w:p>
      <w:r>
        <w:rPr>
          <w:b w:val="0"/>
        </w:rPr>
        <w:t xml:space="preserve">広々とした快適な客室で、快適な滞在をお楽しみください。 3本の煙突」「2つのココット」のロジスクオリティを誇るオーベルジュ・ノルマンドは、伝統とモダンが融合した魅力あふれるホテル・レストランです。カンタンに位置し、15室の客室を提供しており、そのうち2室はバリアフリー基準に適合しています。私たちはTourisme Handicapの認定を受け、Petit FutéとGuide du Routardの参照を受けています。13年間、若くダイナミックなチームが、お客様の快適な滞在をサポートします。80人収容可能なレストラン（晴天時はテラスに30人程度収容可能）では、シェフが作る地元料理をお楽しみいただけます。ご家族とご一緒に、またはお仕事でご滞在ですか？オーベルジュ・ノルマンドは、D-Dayビーチに近い魅力的なホテルで、あなたの滞在をサポートします。静かなホテルでゆっくりお休みいただけるよう、広々とした快適なお部屋をご用意しています。ビジネスマンの皆様、ご出張の際には夜の停車駅もご利用ください。ダイナミックで笑顔の絶えないチームが、お客様のご要望にお応えします。イベントやレセプションの開催にケータリングサービスが必要ですか？L'Auberge Normandeは、プロフェッショナルで笑顔の絶えないスタッフによるターンキーサービスを提供します。お食事の配達は、カレントタンを中心に半径20km以内、ご自宅や職場（オフィス、工場など）に配達します。独創的で色彩豊かな家庭料理をお楽しみください。フォトギャラリーをご覧いただくと、将来のご滞在を想像することができます。お問い合わせ、ご予約はお早めに。</w:t>
      </w:r>
    </w:p>
    <w:p>
      <w:r>
        <w:rPr>
          <w:b/>
          <w:color w:val="FF0000"/>
        </w:rPr>
        <w:t xml:space="preserve">イド126</w:t>
      </w:r>
    </w:p>
    <w:p>
      <w:r>
        <w:rPr>
          <w:b w:val="0"/>
        </w:rPr>
        <w:t xml:space="preserve">1998年6月、ジャン・フランソワ・ルヴェルがアカデミー・フランセーズに入会した際のマルク・フマローリによる受賞者スピーチ。ジャン・フランソワ・ルヴェル氏のレセプション・スピーチに対して、アカデミー・フランセーズのホームページで公開されています。先生、あなたのように陽気な若者が、アカデミーに選ばれる直前に、すでに回顧録を発表していることは、あまりないことです。このようなケースは、私の記憶違いでなければ、初めてのことである。このように、あなたを歓迎することは非常に難しいのです。友情と尊敬の念が爆発した日、私は、あなたが私に返信するよう依頼することによって私に与えた名誉を受け入れたとき、私は障害に気づきませんでした[...]。しかし、あなたは先陣を切りました。あなたは『回顧録』の中でとてもよく自分自身を示しているので、披露宴のスピーチはすでに終わっています。少し長いだけです。要約すると、あなたは私に言うでしょう。そこに困難があります。あなたが『空家の盗賊』と題した冒険活劇西部劇の、荒々しく、戦争好きでピカレスクな主人公を、いかにして学術的な肖像画に還元するか？あなたはペンカメラを持っていましたが、私は筆しか持っていません。このセレモニーポートレートというプロジェクトは、あなたが自分自身を表現した後に私に与えてくれた唯一のチャンスであり、グループポートレートへと急速に発展していったに違いないのです。回想録では、ナレーション、しかも一人称のナレーションという利点がありますね。この2つの手法により、統一感を強く印象付けることができます。ルヴェルはリカールを語り、リカールはルヴェルを裁き、物語のモンタージュは場所と時間を交錯させるが、私たちは常に過去に変化し、その後成熟した同じ声を聞くことができる。これが、あなたの本の文学的成功です。しかし私は、あなたの作品を読み返し、あなたの多様な友人たちがあなたについて語るのを聞き、あなたが住むサン・ルイ島と私のコレージュ事務所の中間にあるカーディナル・ルモワンヌ通りの素晴らしいテーブルでポーズをとってもらうことによって、当然のことを受け入れなければならなくなりました。私は今日、当社の名において、同じ椅子に、数多くの有名な本の著者であり、特に『回想録』の著者である一人の人間だけでなく、複数の学者が、一つの身分と一つの緑の刺繍の入ったスーツで [...] 迎えています。年齢も、活動も、趣味も異なるこの社会を、あなた自身が代表となって、よくできた食卓を囲みたいと思います。グラスの隣には、ボトルや食器に混じって、あなたの本の山があり、あなたの多くのアバターが繁殖していることを証明しています。表の下端には、まず1938年から1941年までの非常に若いマシーリアンを示します。彼は，3世紀のクインティリアヌスの弟子であったかもしれないし，今世紀の反対側にいる，我々の嘆かわしい同僚，マルセル・パニョールの思春期のキャラクターだったかもしれない［...］．1924年、リヨン出身の父と、スペイン領だったフランシュ・コンテの母との間にプロヴァンスで生まれた、肌の色が明るい若いラテン系男性。1929年に両親がモザンビークから帰国して以来、マルセイユのサント・マルグリット地区の公園の真ん中にある古いプロヴァンスの美しいヴィラ「ラ・ピネード」で育ちました [...]...少年は、プロヴァンスのイエズス会学校で、ラテン語やギリシャ語の作家、歴史、哲学を日帰りで学んだ。ラ・ピネード」のいとこたちも、コルニッシュの海水浴客も、彼自身が認めているように、彼にとって激しいものではない。</w:t>
      </w:r>
    </w:p>
    <w:p>
      <w:r>
        <w:rPr>
          <w:b/>
          <w:color w:val="FF0000"/>
        </w:rPr>
        <w:t xml:space="preserve">イド127</w:t>
      </w:r>
    </w:p>
    <w:p>
      <w:r>
        <w:rPr>
          <w:b w:val="0"/>
        </w:rPr>
        <w:t xml:space="preserve">サン・マルタン・ド・クラウでのパイプ詰まり除去 サン・マルタン・ド・クラウでのパイプ詰まり除去は、コンパニー・デ・ドゥブッシュで簡単に行うことができます。06 18 52 15 13に電話するだけで、資格のあるアンブロッカーが、詰まったパイプをすべて引き取りに来てくれます。排水管の詰まりを解消する 24時間365日対応 無料・即時リマインダー ライオネル・ユア・アンブロッカーがサン・マルタン・ド・クローに移転：サロン・ド・プロヴァンスとアルルの中間地点で、プロのアンブロッカーのエリア中心部に位置しているという利点があります。ラ・ダイナマイトとサン・マルタン・ド・クラウでは、出張費、夜間、週末、祝日の追加料金なしで、コンパニー・デ・デブシュアのリオネルが緊急に対応します。配管の詰まりを取り除く 3つのシンプルな料金設定 すべてが含まれており、サプライズなし!手動でブロックを解除する - このパッケージでは、お客様の設置状況に応じて、低圧式リボルバー・アンブロッカーまたは機械式（プロ用）フェレットを使用します。- 下水道検査 - 長さ30メートルの内視鏡カメラを使用し、ビデオ撮影が可能な検査です。保険会社から認められたシステムハイドロ洗浄 ・排水管洗浄 ・詰まり取り ・スケール除去 ・清掃 ・4X4車両により、清掃車が入れないような場所にも介入できます。100mのフェレットで、350バールのパワーを持っています。排水管詰まり解消サービスの詳細を見る 配管工を呼ぶ必要はない！排水管詰まり解消のスペシャリストに依頼しようサンマルタンデクラウとその周辺地域のトイレの詰まりは、コンパニーデブッシュの電話一本で簡単に解消することができます。排水がうまくいかない洗面台、流れが悪い浴槽、詰まってひどい臭いのするトイレなど、もうストレスを感じることはありません。テル・ミ・ネ全部。06 18 52 15 13に電話すれば、Lionelがあなたの街まで迅速かつ効率的に修理に伺います。衛生設備が詰まったとき、私たちは主に配管工を呼ぶことを考えますが、配管工は配管工の専門家であり、メンテナンスの方法も知っているはずです。温水器や暖房器具の取り付けはできても、パイプの詰まりとなると、また別の仕事ですからね。私たちは、排水管の詰まりを取り除くスペシャリストです。排水管の詰まりを取り除く、詰まったパイプを掃除する...配管工は水道屋に任せて、詰まりを取り除くのは詰まり除去屋にお任せください！私たちは、詰まりを取り除くスペシャリストです。知ってましたか？内視鏡カメラを導入しているため、詰まった場所を正確に特定し、水が滞っている場所を確認し、水漏れを探すことも可能です。浄化槽などのネットワークをチェックする際にも役立ちます。06 18 52 15 13 を覚えておくと、トラブルから解放されます。私たちは下水道会社でありながら、空にすることはしません。私たちはブロック解除だけに特化することにしました。この分野では他の追随を許しません。当社の4X4サービスカーは万能で、地下の詰まりや歩行者天国、田舎で作業することになっても止まりません。内視鏡カメラ、チタン製ノズル付き高圧ポンプを搭載し、カラフルなだけでなく、あらゆる渋滞に強いスーパーカーです。作るには</w:t>
      </w:r>
    </w:p>
    <w:p>
      <w:r>
        <w:rPr>
          <w:b/>
          <w:color w:val="FF0000"/>
        </w:rPr>
        <w:t xml:space="preserve">id 128</w:t>
      </w:r>
    </w:p>
    <w:p>
      <w:r>
        <w:rPr>
          <w:b w:val="0"/>
        </w:rPr>
        <w:t xml:space="preserve">最高の雪崩犬がアデルボーデンで競演 国内最高の雪崩犬25頭が、この週末、ベルナー・オーバーラントでその実力を発揮しました。アデルボーデンで開催されたスイス雪崩犬選手権では、トップクラスの犬たちが競い合いました。優勝したのは、8歳のベルジアン・シェパード・ドッグ、イスミール・フォム・キステンシュタイン。彼とハンドラーのシュテファン・シュタイナーは、グラウビュンデン出身。出場者は全員ドイツ語圏の人たちだった。スイスのフランス語圏の犬たちは、まだ若く経験も浅いため、今回の決勝戦には参加できなかったと、大会の広報担当者であるアニタ・ロッセルはLe Matin Dimancheに語った。活躍するのは3分の1程度 出場する犬のうち、本当に緊急時に活躍するのは3分の1程度だと、アニタ・ロッセルはKeystone-ATSに語っている。雪崩が発生した場合、近くにいる犬しか素早く空輸することができません。ドッグハンドラーは、スタンバイサービスを提供できなければならない--。スイス選手権の参加者の中には、決して地形と向き合っているわけではない人もいる。彼らは単にドッグスポーツ好きなのだ。彼らは、雪の中で動物たちと一緒にトレーニングをし、それなりの準備をするのが好きなのです」とロッセルは説明する。埋もれている人や物をできるだけ早く、安全に見つけることができるように訓練し、継続的に引っ掻くことでそれを合図にすることを目的としています。ハンドラーは、スキーに慣れていること、捜索戦術をよく理解していることが必要です。2つのテスト 今年のベスト雪崩犬のタイトルを獲得するために、ドッグハンドラーは基本的な捜索と徹底的な捜索という2つのテストで競い合った。基本捜索では、ハンドラーが捜索戦術を立て、犬を使い、7000〜9000平方メートルのエリアで20分以内に雪に埋もれた2人のエキストラを見つけなければならない。徹底的な捜索では、ハンドラーと犬が10分間で幅50メートル、長さ30～50メートルのエリアに埋められたバックパックを発見します /ATS 次のニュース</w:t>
      </w:r>
    </w:p>
    <w:p>
      <w:r>
        <w:rPr>
          <w:b/>
          <w:color w:val="FF0000"/>
        </w:rPr>
        <w:t xml:space="preserve">一二九</w:t>
      </w:r>
    </w:p>
    <w:p>
      <w:r>
        <w:rPr>
          <w:b w:val="0"/>
        </w:rPr>
        <w:t xml:space="preserve">2008年1月28日 このブログはまだ死んでいませんが、いえ、本当に面白い記事を読む権利はしばらくありません...この記事を空っぽの殻にしないために、最後（最後？ジョーダンを知らない人のために、ビデオはジョーダンの最も有名で伝説的な動きとチックを示しています）お楽しみください。吐き出せ 😉 2007年11月12日 ブログ界に新風！知る人ぞ知る、suchablogの常連が作ったhttp://www.suchasport.com/。ニュースや、より研究された個人的な記事を通して、スポーツについて語ることが目的であることは明らかです。なぜ宣伝するのか？私の知る限り、スポーツを扱うブログは今のところないからです。 参加して記事を書くからです（定期的に書いてほしい）。Gozzzz 読んでくれたら、幸せになれるよ =)追記：OMがリヨンに見事勝利した翌日に発表します！（笑）。なんというゲームなのでしょう。見ていて気持ちがいい!2007年7月5日 皆さんもご存知の通り、フランスでは2007年9月7日から10月20日まで、ラグビーワールドカップという一大イベントが開催されます。残念ながら、スポーツやラグビーにアレルギーのある方にとっては、このイベント、特にフランスチームを乗り切るのは非常に難しいでしょうが、これはごく普通のことです。しかし、私は、バランスの取れたチームと、誰からも愛されるキャラクター、セバスチャン・シャバルを擁するフランスチームにもチャンスはあると思うのだ。30人の中で、なぜこの選手ばかりがもてはやされるのか。単純に、彼が本当に目立つからです。その外見（1m91、108kg、ひげと原始人の髪）と特にそのゲームとその怪力によって。そんなヤツがやるタックルは、少なくとも時速20kmのツインゴくらいのインパクトがあるんじゃないかと思うんです。もちろん、ギニョルたちは、この機会を逃さず、彼を新しい「ダーリン」に仕立て上げ、笑いと涙を誘うスケッチを披露してくれました。ギニョールって、たまにすごく怪しいユーモアを作ったり、本当に弱い時期があっても、必ず素晴らしいものを出してくるんですよね（ちなみに最近裏切りの省は笑いました）ジョーズの隣はバンビです^^;; 他にもギニョールのビデオがちらほら でもその隣は、この110キロの熊に深く埋まった感性豊かな魅力ある少年です、Ruquierで見た証です。キャラクターのイメージとの齟齬が好きです🙂これからの時期、彼の話題が多くなるかもしれませんね。ワールドカップで優勝するために相手を壊してくれるといいのですが 😀 2007年5月7日 発売からすでに1ヶ月が経過しているにもかかわらず、1/2週間から宣伝が実に活発になっていますね。では、各分野の巨人同士のコラボレーションによって生まれたこの製品は、一体どんなものなのでしょうか。ナイキ＋!Read rest of this entry " May 6, 2007 土曜日の夜は、重要なスポーツイベント、今年の試合として、また10年の試合として多くの人に考えられているボクシングの試合でした：オスカーデラホヤ対フロイドメイウェザーJr!読む</w:t>
      </w:r>
    </w:p>
    <w:p>
      <w:r>
        <w:rPr>
          <w:b/>
          <w:color w:val="FF0000"/>
        </w:rPr>
        <w:t xml:space="preserve">イド130</w:t>
      </w:r>
    </w:p>
    <w:p>
      <w:r>
        <w:rPr>
          <w:b w:val="0"/>
        </w:rPr>
        <w:t xml:space="preserve">#1 2009年04月18日 20:15 - Grunt Flashビデオへのリンクを投稿する フォーラムで多くの議論を経て、このトピックを作成することが決定されました。Flashで動画を配信しているサイトへのリンクを貼る前に、こちらのトピックをご覧いただき、動画に直接つながるリンクが貼れないかどうか、ご確認ください。もしできない場合は、問題のあるWebページへのリンクをここに自由に投稿してください。一度、リンクを持って、それは非常に長くなることができます、あなたは[url=http://[ルールを再読してください]]TinyURL[/url]を通過し、短縮版を提供することができます。動画への直接リンクを取得する 最初の方法：サイトがリンクを提案する!最も単純なケースは、ビデオを見たサイトが、そのビデオをダウンロードするためのダイレクトリンクを提供している場合です。動画の右側に「Download iPod/PSP」と表示される「Google Video」や、右下に「Download Playing」と表示される「blip.tv」などがそれにあたります。リンクをコピーして、ページへのリンクの下に貼ることはできますが、それは少し役に立たない：あなたがページに到着したとき、あなたは完全にあまりにもそれを行うことができます 自動ツール あなたはあなたにビデオへの直接リンクを与えるツールを使用してみてくださいすることができます。KeepVidはこのサービスを提供しています。ページのリンクを渡すと、ダウンロード可能なファイルへの直接のリンクを送ってくれるのです。特にYoutubeとDailymotionで効果を発揮します。 /!￭ YoutubeとDailymotionの場合、Keepvidが提案する直リンクは一時的なものです。この2つのホストの動画はフリーソフトでアクセスできるため、動画が収録されているYoutubeやDailymotionのページへのリンクを貼るとよいでしょう。TinyVidもあります、とても効率的です!優れたサイト：Strimoo このサイトは、多くのサイトのFlashビデオを含み、特にそれらをダウンロードすることができます。動画へのリンクを貼る前に、Strimooが提案していないかどうかを系統的に調べ、提案していたら、代わりにStrimooのリンクを貼る！（同じサービスを提供している他のサイト、またはFirefoxの拡張機能で完了する？）サイトが他のサイトの動画を使用している サイトが直接リンクを提案しておらず、自動ツールも機能しない場合、動画を拡散しているページのソースコードを読み、（少し）手を入れることが必要である。FirefoxとEpiphanyでソースコードにアクセスするには、キーの組み合わせ「Ctrl+U」を使用してください。Konquerorでは、「表示/表示タイプ/統合型アドバンスト・テキスト・エディター」にあります。次に&lt;OBJECT&gt;タグを探します。このタグには、十中八九、ビデオを再生するFlashアプリケーションが含まれています（http://www.numerama.com/magazine/12654-Video-L-apocalypse-selon-Saint-Luc-Besson.html &lt;object height="385" width="640"&gt; &lt;param name="movie" value="http://www.youtube.com/v/2F1PpCUHzcs&amp;amp;hl=en&amp;amp;fs=1&amp;amp;rel=0&amp;amp;color1=0x3a3a&amp;amp;color2=0x9999" /&gt; ほう、驚いた、ビデオはYoutubeから来たのですね。上記のように、YoutubeへのリンクをKeepvidや他のツールに渡すだけです。多くのウェブサイトは、他のサイトからビデオを取り込んでいるだけで、ソースコードを見ればそれがわかります。この例では、Flashを使用している場合、プレーヤーとYoutubeのロゴはすでに認識されていると思いますが、必ずしも明らかではありません。サイトでは、独自のビデオをホストしています。まず、ソースコードを見て、動画への直接リンクがFlashプラグインのパラメータとして渡されているかどうかを確認することです。リンクは「http://serveur.tld/chemin/video.f」のようなものになります。</w:t>
      </w:r>
    </w:p>
    <w:p>
      <w:r>
        <w:rPr>
          <w:b/>
          <w:color w:val="FF0000"/>
        </w:rPr>
        <w:t xml:space="preserve">イド131</w:t>
      </w:r>
    </w:p>
    <w:p>
      <w:r>
        <w:rPr>
          <w:b w:val="0"/>
        </w:rPr>
        <w:t xml:space="preserve">私たちの地球には、その美しさに魅了されて止まない素晴らしい場所がたくさんあります。中には、絵葉書を置いて自分の目で見てみたいと思うような豪華な場所もあります。海事新聞社が、一生に一度は行ってみたいシュールな美しい場所100選を紹介します。1.サモア・ロトファガ村にある天然プール 2.ロマイマ山（ベネズエラ） 3. アマルフィ（イタリア） 4.ヨルダン・ペトラ 5．オーストラリア、ホワイトヘブンビーチ 6.日本、青ヶ島火山 7.ギリシャ・サントリーニ島 8．チャパダ・ディアマンティーナの魔法の井戸（ブラジル） 9. 楽園への道（アイスランド） 10.ベトナム ソンドゥン洞窟 11．アメリカ・アリゾナ州アンテロープキャニオン 12． アイルランド・モハーの断崖 13．京都 竹林（日本） 14.インドネシア・フローレス島のケリムトゥ火口湖 15.ガイオラ橋（イタリア） 16．アルゼンチン、チリのパタゴニアにあるカレラ湖将軍の大理石の洞窟 17.Te Whanganui-A-Hei（ニュージーランド） 18.台湾・石門滝 19. イギリス・サセックス州のベベジエ岬 20.アメリカ・カリフォルニアの海岸の甌穴 21.スコットランド・フィンガルケーブス 22．カナダ・アルバータ州 アサバスカの滝 23．ノルウェーのエイデとアヴェロイの町を結ぶアトランティックハイウェイ 24.ひたち海浜公園（日本） 25.咲き誇るチューリップ畑（オランダ） 26.インド チットルガルフォート 27．イタリア・チンクエテッレのリオマッジョーレ村 28．セイシェル、ラ・ディーグ島の天国のようなビーチ 29.スコットランド・スカイ島の「エンチャンテッド・プールズ」 30．メキシコ・ユカタン半島の聖地遺跡 31．クロアチア・ドブロブニク 32．ダノター城（イギリス） 33．カナダ、マウント・ニンブス吊り橋通路 34.米国テキサス州ジェイコブズ・ウェル 35．ジンバブエ・ビクトリアフォールズ 36．洞窟土ボタル（ニュージーランド） 37．ラ・モンターニャ・マジカ・ホテル（チリ） 38．ウクライナ・クレヴァンの愛のトンネル 39．中国甘粛省張家丹霞の贅沢な風景 40.米国アラスカ州ジュノーの氷の洞窟 41．アメリカ・アリゾナ州グランドキャニオン 42．トロルトゥンガ（ノルウェー） 43.古代のアナトリア地方、トルコのカッパドキア 44.ロシア、カムチャッカ火山 45．エクアドル・バノスでの「世界の終わりに」ブランコ 46.ボリビア・ウユニ塩湖 47．フランス・ノルマンディーのエトレタの断崖 48．ジャイアンツ・コーズウェイ（北アイルランド） 49．アメリカ・カリフォルニアのグラスビーチ 50．アメリカ・ハワイのオアフ島の階段 51．ベトナム・ハロン湾 52．アメリカ・カリフォルニア州ヨセミテ公園の滝 53．アイスランド・Hvitserkur 54．玉泉堂洞窟（日本） 55．太平洋のガラパゴス諸島 56．グレート・ブルーホール、ベリーズ 57．中国・上海の魔法の森 58．ミンガス・ミル（ノースカロライナ州） 59．バハマ、ムシャカイビーチ 60.ノイシュヴァンシュタイン城（ドイツ・バイエルン州） 61．ノッティンガム城（イギリス） 62．トルコ・パムッカレ 63．中国・パンジン レッドビーチ 64．ルーマニア・ペレス城 65．A</w:t>
      </w:r>
    </w:p>
    <w:p>
      <w:r>
        <w:rPr>
          <w:b/>
          <w:color w:val="FF0000"/>
        </w:rPr>
        <w:t xml:space="preserve">イド 132</w:t>
      </w:r>
    </w:p>
    <w:p>
      <w:r>
        <w:rPr>
          <w:b w:val="0"/>
        </w:rPr>
        <w:t xml:space="preserve">SLKクラスは、1996年に登場したクーペ・カブリオレです。1990年代半ばのコンフォーマンスト・コードを破り、メルセデス・ベンツはいち早くリトラクタブル・ハードトップ付きのコンバーチブルというコンセプトを復活させました。1995年と1996年、三菱3000GTスパイダーは、流通量が少ないにもかかわらず、米国と日本でハードトップが販売された。SLK には、R170、R171、R172（古いものから新しいもの）の 3 バージョンがある 2.1 SLK 200 K、280、350（2004、2005 年に登場、2008 年に改良） 5 速マニュアル、または 5 速スピードシフトオート。改良 200、230 K モデルは、1996 年から 2004 年までに生産された。2000年にフロントエンドを一新し、3.2リッター6気筒エンジンを搭載した2つの新モデル、320と32 AMG SLK 200 Kを導入することができた。直列4気筒（フロント縦置き）、可変バルブタイミング付き16バルブ、スーパーチャージャー搭載、1998 cm3、163馬力（122kW） パフォーマンス（速度、0～100km/h加速）</w:t>
      </w:r>
    </w:p>
    <w:p>
      <w:r>
        <w:rPr>
          <w:b/>
          <w:color w:val="FF0000"/>
        </w:rPr>
        <w:t xml:space="preserve">アイディー133</w:t>
      </w:r>
    </w:p>
    <w:p>
      <w:r>
        <w:rPr>
          <w:b w:val="0"/>
        </w:rPr>
        <w:t xml:space="preserve">シャーマン・オークスを初めて訪れる方でも、何百本もの映画やテレビ番組の舞台となったロサンゼルス郊外をすでに目にしたことがあるのではないでしょうか。サンフェルナンドバレーの素晴らしい景色を楽しみながら、ベンチュラ大通りを散策すれば、お気に入りの番組にエキストラとして出演しているかもしれません！I-405とUS101の交差点近くの便利な場所にあるシャーマンオークスのホテルは、12の高評価レストラン、アークライト映画館、多数の多彩なブティックやショップがある有名なシャーマンオークスガレリアビジネスセンターからわずか1ブロックのところに位置しています。Westfield Fashion Squareは、午後を過ごすのに最適な場所です。シャーマン・オークスは、ユニバーサル・スタジオ・ハリウッド・パーク、スカーボール文化センター、J・ポール・ゲティ美術館に近く、ロサンゼルスの混雑した、物価の高い、歩行者の多い地域に代わる、理想的な場所と言えます。カリフォルニア州立大学ノースリッジ校、カリフォルニア大学ロサンゼルス校（UCLA）、アメリカン・ジューイッシュ大学、ピアース大学、ロサンゼルス・シティ・カレッジから車ですぐの場所にあります。</w:t>
      </w:r>
    </w:p>
    <w:p>
      <w:r>
        <w:rPr>
          <w:b/>
          <w:color w:val="FF0000"/>
        </w:rPr>
        <w:t xml:space="preserve">イド134</w:t>
      </w:r>
    </w:p>
    <w:p>
      <w:r>
        <w:rPr>
          <w:b w:val="0"/>
        </w:rPr>
        <w:t xml:space="preserve">メキシコで1万人以上の死者を出した1985年の地震から32年後の9月19日、リヒタースケール7.1の地震がメキシコの中心部とその首都を力強く襲い、366人が死亡、そのほとんどがメキシコシティで、数十万人が影響を受けた。物質的なダメージは相当なものです。11,000戸の住宅のうち、約1,500戸を取り壊さなければならない。国際的な援助が組織され、緊急の援助が必要な場合、経験上、長期的な支援も同様に必要であることが示されています。国境なき医師団、エアバス財団、メキシコのNGO「Un Kilo de Ayuda」は、衣類、毛布、テント、羽毛布団、たいまつを中心に3トン近い生活必需品を輸送するために動員されました。10月6日と12日に、メキシコのボラリス社が納入した2機の新型機A320で出発し、すぐに利用できるようになりました。オクシタニア・トゥールーズの国境なき医師団は、11月14日から17日までメキシコシティに赴き、寄付金の適切な分配と「UN Kilo de Ayula」の活動を支援しました。支援先：ナントのパレット銀行、カゼールの赤十字、カゼールのレスト・ド・クール、コロミエのメキシコ協会「ベロニカ」、デカトロン（ヴィルヌーヴ・ダスクとブラニャックの店舗）。</w:t>
      </w:r>
    </w:p>
    <w:p>
      <w:r>
        <w:rPr>
          <w:b/>
          <w:color w:val="FF0000"/>
        </w:rPr>
        <w:t xml:space="preserve">イド135</w:t>
      </w:r>
    </w:p>
    <w:p>
      <w:r>
        <w:rPr>
          <w:b w:val="0"/>
        </w:rPr>
        <w:t xml:space="preserve">Discover C++ AMP - Part 1 Visual Studio 2012は、C++ Accelerated Massive Parallelism (C++ AMP)という新しいライブラリを提供します。このライブラリは、GPU（Graphics Processing Units）上の多数のコアを利用して、極めて高い性能を簡単に実現することができます。Visual Studio 2010で提供される並列ライブラリと同様に、C++ AMPライブラリには、C++ AMPコードを使用するアプリケーションのライフサイクルを促進するエコシステムが付属しています。C++やC#の開発者でGPUプログラミングの知識がなくても、この記事を読めば、GPUプログラミングに固有の概念と、C++ AMPライブラリによるそれぞれの実装の両方が理解できるようになります。一方、CUDAやOpenCLなどの技術に既に慣れている方は、この記事を読むことで、C++ AMPの表現力をシンプルかつ効率的に理解することができます。はじめに 導入デモ 注：この記事では、すべてのデモは Windows 8 x64 上の Visual Studio 2012 で行われ、すべて 2.6GHz で動作する Intel i72820QM プロセッサと NVIDIA Quadro M2000 グラフィックカードを含む Lenovo W520 ノートパソコンで実行されています。GPU上での並列プログラミングが全く初めての方には、Kate GregoryとAde MillerによるC++ AMPの最初の本からデモをお勧めします。http://www.gregcons.com/cppamp/ 、そのソースコードは、http://ampbook.codeplex.com/releases/view/93158 からダウンロードできます。デモは、本書に掲載されている3つの事例のうち、1つの事例をもとに行われます。このデモはカートゥナイザーと呼ばれています。マイクロソフト社がC++ AMPのデモに使用することもあります。このアプリケーションの動機は、ディスク上の1枚または複数の写真、あるいはコンピュータのウェブカメラで撮影した写真の輪郭線の色を、漫画のようなイメージに変えることです。アプリケーションを起動したとき、デフォルトで1枚目の画像を読み込むと、以下のような画像になります。画像処理に関する情報をいくつかのテーマでまとめたアプリケーションです。開始」ボタンをクリックすると、デフォルトフォルダ内のすべての画像が処理されますが、このデモではこの処理モードは使用しません。ここでは、主に1枚ずつ処理するために、「1枚処理」という名前でグループ化されたボタンを使用します。この最初のデモの目的は、GPUのパワーを知ってもらうことであり、このアプリケーションのコードを勉強することではありません。Frame Processor "リストで並列化技術を選択し、"Image Source "リストで画像検索モードを選択します。デフォルトで1枚目の画像を読み込むには、"Load "をクリックする必要があります。最初のテストでは、「フォルダから画像」モードを選択し、「フレームプロセッサ」リストには「CPU Single Core」を選択しました。そして、「Cartoonize」ボタンをクリックするのです。同様の結果が得られるはずで、私の場合、シングルCPUを使ったこの最初の処理には約72秒を要しました。2番目の処理に移り、今度は「フレームプロセッサ」の一覧から「CPUマルチコア」を選びましょう。その後、再度1枚目の画像を読み込み、「Cartoonize」を押して処理を開始します。この処理は、Visual Studio 2010から提供されている並列C++ PPLライブラリを内部で利用しています。</w:t>
      </w:r>
    </w:p>
    <w:p>
      <w:r>
        <w:rPr>
          <w:b/>
          <w:color w:val="FF0000"/>
        </w:rPr>
        <w:t xml:space="preserve">アイディー136</w:t>
      </w:r>
    </w:p>
    <w:p>
      <w:r>
        <w:rPr>
          <w:b w:val="0"/>
        </w:rPr>
        <w:t xml:space="preserve">タイプライターで作品を作るアーティストがいる...！？キーラ・ラスボーンは、古いタイプライターを使い、グラフィックで繊細なポートレートを制作するスコットランドのアーティストです作家は、作品を作る喜びを学会で何度も語っています。彼女はしばしばロンドンを歩き回り、片隅に座ってタイプライターで絵を描き、見たものを描いたり、肖像画を作ったりしていることを認めています。中には、現実を正確に表現するために、90時間以上かかる作品もあります。ヴィンテージのタイプライターを使い、数字や文字、句読点、記号などを細部に渡って表現した作品を発表しています。謎めいた構図で、実に美しい。</w:t>
      </w:r>
    </w:p>
    <w:p>
      <w:r>
        <w:rPr>
          <w:b/>
          <w:color w:val="FF0000"/>
        </w:rPr>
        <w:t xml:space="preserve">イド137</w:t>
      </w:r>
    </w:p>
    <w:p>
      <w:r>
        <w:rPr>
          <w:b w:val="0"/>
        </w:rPr>
        <w:t xml:space="preserve">8月から始まる実習は、B、E、Mのいずれかのプロファイルで修了できます。実習は、学校、会社、スポーツのすべての義務を果たすことができるように設計されています。2年間の企業内実習では、ある種の保険（自動車保険、損害保険、資産保険、保険会計など）の専門部署について詳しく学ぶことができます。理論的な知識を深めるために、職業訓練校での研修やカントンで開催される企業間講習を経て、実習を修了します。最初の2年間は学校で基本的なトレーニングを受け、Helvetiaの外でこれを完了させます。基本研修では、会社で行う実務の準備をします。基礎研修の2年目には、私たちが提供するスポーツ実習に応募し、3年目、4年目にHelvetiaで働くことができます。StartCampなどの各種イベント、総会への参加、各種ワークショップなど、Helvetiaでの日々の業務にバラエティを持たせてくれます。スポーツが得意で、成績がよく、人と接することが好きな人は、当社での実習に適しています。 電話：+41 58 280 59 84</w:t>
      </w:r>
    </w:p>
    <w:p>
      <w:r>
        <w:rPr>
          <w:b/>
          <w:color w:val="FF0000"/>
        </w:rPr>
        <w:t xml:space="preserve">イド138</w:t>
      </w:r>
    </w:p>
    <w:p>
      <w:r>
        <w:rPr>
          <w:b w:val="0"/>
        </w:rPr>
        <w:t xml:space="preserve">Axel on January 8th at 15:31 Test Zero Motorcycles SR/F: The best electric motorbike Harley-Davidson LiveWireのテスト以来、我々は、燃焼エンジンなしで、本物のバイクを作ることが可能であることを知っています... したがって、私はこの新しいZeroに乗ってみたかったのです。そう考えると、このSR/Fは、今、最も優れた電動バイクといえるかもしれません。消極的な人も、きっと納得してくれるはずです。FRED on January 15 at 01:54 am Zero Motorcycles SR F test: The best electric bike ever.あなたは、非常に少数の行で事実と矛盾するので、多くのanriesを書くことは芸術であることを認めなければならない... ludo51で13 1月16時37分テストゼロバイクSR F ：最高の電動バイク電子トロールは私たちに彼の小さな布教スピーチを与えるために戻ってくる......。新年あけましておめでとうございます。Electropaul 1月13日15時43分テストゼロバイクSR F：明らかに "20で000ボール私はあなたを聞かせて... "の古典的な反応のその流れをもたらし、この記事のための最高の電動バイクブラボー'.クルマのサイトでは、ポルシェやフェラーリ、テスラのテストに対してこのようなコメントを見ることはほとんどありません。みんな、お金さえあれば好きなように使っている。あるいは退職金制度に入れるか...「後のため」...。私は2010年からZEROに乗っていますが、当初は問題がなかったわけではなく、ほとんど街乗りで使っています。時々、DSでヴォージュ山脈を120kmほど走ります。他にも新旧のバイクを持っています。アメリカ、イタリア、日本...もう少しでVoxanが手に入るところでしたが、BDCにサインするのが遅すぎました...そうそう、1958年製のMagnat Debonも私のガレージにありますよ。とてもフレンチな1枚ですね。ただ、今回もフランスの二輪車業界が電動化に対応していないのが残念です。都市部や郊外の移動には大きな課題です。そして、消耗し、汚染を招き、リサイクルが必要な「バッテリー」の議論など出てこないでください。この記事は、同じバッテリーを搭載したサムスンやiPhoneタイプの携帯電話でより多く閲覧されたに違いない。不思議なことに、私たちはその技術を信頼しているので、気にしないのだ。ガソリンや石油を消費しない自動車の開発に対して否定的な見方をするロビーがあるのは明らかです。そして、テスラがスーパーチャージャーネットワークをゼロで開放しないなんて、考えられません。私たちは、米国の経済的ご都合主義の哲学を知りすぎている。その日、パリのニースでは、熱バイクはもう問題ないだろうと同じ時間に。匿名 1月12日12時18分 テストゼロバイクSR F：最高の電動バイク こんにちは、一般的に、このタイプのバッテリーは、充電/放電の2000サイクルを保持します。しかし、フル充電（20～100％）かボトル充電（上乗せ充電、したがって不完全充電）か、充電の仕方によってすべてが変わってくるのです。個人的には、1台2万ユーロで、300kmの走行ができないのは、とても不満に思います。他の電池技術や水素が私を納得させるのを待つしかないでしょう。匿名 1月10日 15:49 テスト Zero Motorcycles SR F：最高の電動バイク Eric Terme、測定が行われたとき、それは "検証済み "と書いてある！それは、....................................。ERIC TERME on January 9th at 05:52 am Test Zero Motorcycles SR/F：最高の電動バイク Zeroを何度も試し、誘惑されたが、記事が答えていない重要な問題は、バッテリーの耐久性である。何回の充電に対応できますか？この答えがあってこそ、バイクの価格が見えてくるのではないでしょうか。オートノミー：これはアクセルさんの測定値ですか、それともメーカーの測定値ですか？ここでも、"level "を上げることが必要です。</w:t>
      </w:r>
    </w:p>
    <w:p>
      <w:r>
        <w:rPr>
          <w:b/>
          <w:color w:val="FF0000"/>
        </w:rPr>
        <w:t xml:space="preserve">一三九</w:t>
      </w:r>
    </w:p>
    <w:p>
      <w:r>
        <w:rPr>
          <w:b w:val="0"/>
        </w:rPr>
        <w:t xml:space="preserve">このテキストは、フランソワ・フュレの没後10周年に際して行われたパトリス・ゲニフェイの講演を再現したものです。フランソワ・フーレは、その死の間際、ナポレオンに関する本を準備していた。私は、彼がすでにたくさん読んでいたこと、冒険が始まったアジャクシオと、冒険が終わったエクス島に行ったこと以外、その経過を何も知らないのだ。フランソワ・フュレのナポレオンがどのような人物であったかは、残念ながら知る由もないのである。10年前の建国200年祭のときに、彼がボナパルトに捧げた文章、すなわち『革命批判辞典』におけるブリュメール18日についての肖像画と研究、『革命-テュルゴーからジュール・フェリーへ』の長い章から、結果を予測することは不可能でさえあったのだ。しかし、到着地点を想像するのではなく、出発地点を想起させるだけで、満足しなければならないのです。彼は、『批評家辞典』の「ボナパルト」の項の序文で、フランス革命は「数年の間、ボナパルトにそのワシントンを持っていた」というテーゼを述べている。10年後、彼は王となった...世襲制になった途端、彼の権力はその原則を放棄し、戦争の機会がその権利をすべて取り戻した革命とは別の道を歩み始めたのである。これは、ベンジャミン・コンスタンやシャトーブリアン以来、第一執政のボナパルトと皇帝のナポレオン、必要の時代と冒険の時代、征服戦争と国家建設に対立する自由主義のテーゼです...私はフーレの独創性の欠如を非難するわけではありませんが、ナポレオンの歴史は非常に多くの軍隊が耕し横断する戦場で、常に誰かの子孫であるため、このように考えています。ナポレオンの歴史は、19世紀に生まれた3つの偉大な解釈体系の複合体であり、それを簡単に紹介することになる。テーヌは、ナポレオンの歴史を冒険として解釈する最も深い表現者であった。彼の解釈は、英雄の姿を中心に展開される。英雄の意志は、時代全体の歴史と融合するほど、あらゆる形式の必然性を支配している。歴史は心理学に還元される。テーヌは、ナポレオン時代を歴史の中断点、つまり起源も遺産もない、意味のない時代錯誤の時代と見ていた。ナポレオンはコンドッティエリの生まれ変わりであり、10年にわたる革命で疲弊したフランスを食い物にし、「普遍的王政」という野望を実現するために獲物を利用する者であると考えた。ナポレオン時代の歴史は、ナポレオンの（過剰な）エゴとその外部展開の歴史にほかならないのである。革命後のフランス社会との関連で、この人物の明らかな過剰さと奇妙さについて考えようとする試みである。ナポレオンはフランスに行政、通貨、制度を与え、それが1世紀以上にわたってフランスの顔を形成することになったのである。しかし、テーヌによれば、この有用で肯定的な部分は、必然的に刻まれたものであり、まさに彼の個人的な印が最も少ないものなのである。彼がやったことで役に立ったことは、他の人なら、それほど早くもなく、それほどうまくもなく、やったことだろう。</w:t>
      </w:r>
    </w:p>
    <w:p>
      <w:r>
        <w:rPr>
          <w:b/>
          <w:color w:val="FF0000"/>
        </w:rPr>
        <w:t xml:space="preserve">イド140</w:t>
      </w:r>
    </w:p>
    <w:p>
      <w:r>
        <w:rPr>
          <w:b w:val="0"/>
        </w:rPr>
        <w:t xml:space="preserve">私たちの国トーゴは、西アフリカのサブリージョンにおいて、依然として恐怖の島である。トーゴは、アフリカにおける今世紀の政治的異常であり、黒人の大陸で唯一、指導者が自分たちが国民にとって悪であることを自覚し、その悪を永続させるためにあらゆることを行っている国である。そのような指導者と呼ばれる人たちは、国民のために存在することはできないし、それを知っている。そのため、無法、暴力、犯罪を矮小化するためにあらゆることが行われる。このような不吉な風景の中では、首相、政府のメンバー、国会のエキストラ、そして通常は共和制であるすべての機関が手先となるだけである。オー・リパブリック!あなたの名において、彼らはどんな犯罪を犯しているのでしょう。わが国の不幸を語るとき、私たちはしばしば、西アフリカで事実上唯一の民族であり、理論的独立の直後から半世紀にわたって独裁政権に苦しんできたことを忘れがちである。エヤデマ・グナシンベは、トーゴを自分の所有物とみなしており、国民が自分の権力に挑戦する勇気があることを人生の夕べにすでに理解していませんでした。1991年6月のある日の午後、アブジャから帰国したロメ・トコイン空港で、コフィ・パヌー氏のマイクに向かい、同胞に対して行った伝説的な脅迫を誰が忘れただろうか？彼の死後、息子のフォーレ・グナシンベに渡された証人に込められたメッセージは、トーゴの人々にあらゆる色を見させ、地獄への転落を加速させるというものだった。そして、亡くなった独裁者の子孫は、2005年に政権を取ったとき、人権侵害に関して決して子供心ではないことを証明した。堂々と!この免責は、今日、グナシンベ政権が自由と民主主義を熱望するトーゴの人々に対してあらゆる種類の犯罪を犯すための基盤となっているのである。ロメの権力は、このようにして、現実にはない正統性を投票箱の中で作り上げているのである。そして、真に自由で透明性のある選挙で、重大な対立候補に不意打ちを食らうことを恐れるからこそ、今日の汎アフリカ民族党（PNP）の指導者と活動家に対する全面的な迫害を説明できるのである。この反人民的な政権にとって、最高の野党、最も素敵な野党とは、髪の方向に撫でる方法を知っていて、その名にふさわしい選挙を促進する改革を拒否しているにもかかわらず、選挙投票に同行するものである。リーダーを持つ政治集団が政治舞台に登場し、PNPのように常軌を逸した勇気ある直接的な演説を行うと、フォーレ・グナシンベが化身となった政権は、警察や軍による、重傷者や即死、特に無実の市民の任意逮捕や誘拐といった結果をもたらす、旧来の犯罪手法を再開してその素顔を見せるのである。政権がPNPのリーダーを執拗に追いかけるのは、不誠実な体制にいつまでも騙されるつもりのないこの野党の一派を黙らせるという論理の一部である。独裁的な手法に本当に反対する反対派を撲滅することを望むために、フォーレ・グナシンベの権力は何事にも躊躇しない。4月13日にバフィロで行われた若いオロサマ・ゼイニジンの軍による処刑、SRIでのPNP活動家の拷問、その維持、この政治的形成の指導者の維持</w:t>
      </w:r>
    </w:p>
    <w:p>
      <w:r>
        <w:rPr>
          <w:b/>
          <w:color w:val="FF0000"/>
        </w:rPr>
        <w:t xml:space="preserve">イド141</w:t>
      </w:r>
    </w:p>
    <w:p>
      <w:r>
        <w:rPr>
          <w:b w:val="0"/>
        </w:rPr>
        <w:t xml:space="preserve">羊皮紙の装丁の年代を知りたいのですが？この方式がいつ登場し、いつ消滅したのか、ご存じですか？この記事の続きを読む "イースターの日付は可変です。実用的、天文学的、占星術的、宗教的な方法で説明してくれませんか。私の経験では、イースターまでは天気が悪く、その後は暖かくていいんです。この記事の続きを読む "ミサと聖体をテーマに、テキストと画像が掲載されている書籍をご紹介します。 この記事の続きを読む "この秋、ジュネーブで開催されたフェリックス・ヴァロットンの展覧会のカタログがとても素敵でした。  この作品は、画家の創作過程と、絵画作品の構想において彫刻やデッサンの経験が重要であったことを示しています。  彼はまた、同時代の多くの人々に影響を与えることになる... この記事の続きを読む "</w:t>
      </w:r>
    </w:p>
    <w:p>
      <w:r>
        <w:rPr>
          <w:b/>
          <w:color w:val="FF0000"/>
        </w:rPr>
        <w:t xml:space="preserve">id 142</w:t>
      </w:r>
    </w:p>
    <w:p>
      <w:r>
        <w:rPr>
          <w:b w:val="0"/>
        </w:rPr>
        <w:t xml:space="preserve">*ASFPの会員は、4年間の実習を経てCAP（職業訓練証明書）を取得したピアノ製作者が対象です。このトレーニングには、CFPや企業での理論的・実践的なコースが含まれています。1947年に設立された当協会には、現在228名のピアノ製作者の有資格者がいます。ピアノ製作者のトレーニングやASFPの会員であることの意味について尋ねてみてください。これによって、あなたの楽器が信頼できるものであることを保証します。ピアノメーカーは、経験上、楽器の音、音色、タッチを改善する方法を知っています。楽器の特徴をすべて把握し、適切な解決策を提案します。</w:t>
      </w:r>
    </w:p>
    <w:p>
      <w:r>
        <w:rPr>
          <w:b/>
          <w:color w:val="FF0000"/>
        </w:rPr>
        <w:t xml:space="preserve">イド143</w:t>
      </w:r>
    </w:p>
    <w:p>
      <w:r>
        <w:rPr>
          <w:b w:val="0"/>
        </w:rPr>
        <w:t xml:space="preserve">#1 2014/06/15, at 16:22 - NrBxKayDen Garry's Modに関する問題：キーボード こんにちは 昨日Garry's Modを購入し、是非プレイさせて頂きたいと思っています。ゲームの起動は完璧で、マルチプレイヤーにもシングルプレイヤーにも入れますが、キーボードのどのキーを押しても、ゲームがクラッシュしてデスクトップに戻ってしまいます。注：Ubuntu 12.10 LTSを使用しています。誰か方法を知っている人がいれば本当にいいのですが。#2 2014/06/15, at 6:35 PM - abelthorne Re: Problem with Garry's Mod: Keyboard ターミナルからSteamを起動してみてください（steamコマンド） GModがクラッシュすると、そこにもう少し情報が入ってきます。また、どのようなグラフィックチップを搭載しているか（と、そのドライバ）も明記してください。同じ問題を抱えた人がいるかどうか、Steamフォーラムを見ましたか？ あるいはゲームフォーラムで（そこを参照）？#3 2014/06/16, at 07:35 - NrBxKayDen Re: Problem with Garry's Mod: Keyboard こんにちは、私のグラフィックカードは Intel® Sandybridge Mobile で、これは最新です。すべてのフォーラムを探しましたが、何も見つかりませんでした。ゲーム内でキーボードが使えるようにするパッチはないでしょうか（ターミナルからスチームを起動できない：steam command not found）。PS：言い忘れましたが、Ubuntuは私の得意分野ではありません。#4 2014/06/16, at 09:02 - abelthorne Re: Problem with Garry's Mod: Keyboard Ah no, no patch for the keyboard, it's supposed to work out of the box (thankfully, it would be crazy otherwise)です。Steamにとって、それは不思議なことで、普通ではないのです。コマンドはこう打つんですよね？ steam 大文字小文字は特になし。#5 On 06/16/2014, at 15:04 - NrBxKayDen Re: Problem with Garry's Mod: Keyboard このコマンドはちゃんと打ったのですが、Wineでsteamを動かしていてlinux用のパッケージをダウンロードしていないからだと思います #6 On 06/16/2014, at 17:20 - corrigo Re: Problem with Garry's Mod: Keyboard しかし、そのLinux版でsteamを導入しないといけないです http://media.steampowered.com/client/in ... /steam.deb Garry's Modは、ペンギンOSに対応しています。このゲームのために、Windows版のSteamをインストールしたのはなぜですか？Windowsにしか対応していないだろう、とは言いませんが、ここでは......。バージョン12.10なんですね。LTS（5年間の長期サポート）ではなく、2014年5月以降メンテナンスされていない、代わりに12.04ということではありませんか？コマンドは何を返すのでしょうか？ lsb_release -a Last modified by corrigo (On 16/06/2014, at 17:20) #7 On 16/06/2014, at 17:35 - abelthorne Re: Problem with Garry's Mod: Keyboard ああそう、Linuxで使えるゲームを遊ぶのにWineでSteam Windowsをインストールするのは世紀の発想ではないですね...。#8 2014/06/17, at 11:48 AM - NrBxKayDen Re: Problem with Garry's Mod: Keyboard こんにちは、まず、素早い回答ありがとうございました。リナックス版をダウンロードして、コマンドを打ち込んでいます。LSB Version: core-2.0-amd64:core-2.0-noarch:core-3.0-amd64:core-3.0-noarch:core-3.1-amd64:core-3.1-noarch:core-3.2-amd64:core-3.2-noarch:core-4.LSB Edition: LTS 12.10 EDIT: 以下がコマンドからの戻り値です。0-amd64:core-4.0-noarch ディストリビュータID：Ubuntu 説明：Ubuntu 12.04.4 LTS Release：12.04 Codename： precise Linux用スチームでゲームを再ダウンロードしています、授業から戻ったら結果をお知らせします。最終更新者：NrBxKayDen (2014年06月17日 12時16分) #9</w:t>
      </w:r>
    </w:p>
    <w:p>
      <w:r>
        <w:rPr>
          <w:b/>
          <w:color w:val="FF0000"/>
        </w:rPr>
        <w:t xml:space="preserve">イド144</w:t>
      </w:r>
    </w:p>
    <w:p>
      <w:r>
        <w:rPr>
          <w:b w:val="0"/>
        </w:rPr>
        <w:t xml:space="preserve">アーバーの下の日陰でブランコに座り、本を読む。庭で蝶が花を集めているのを見ること。ダブルハンモックでうたた寝...。ブランコ、スウィング、ブランコは、穏やかで平和な雰囲気づくりに欠かせない、ロマンチックなガーデンファニチャーです。遊び心をプラスして、老若男女を問わず喜ばれています。チーク材のロッキングチェアは、子供たちが木陰で昼寝をしている間に、蝉の声に耳を傾けながらスリラー小説を読むのに最適なアームチェアに早変わりします。アウトドア・デザインが流行している今、balancelles.netではハンモックやブランコなど、屋外での昼寝に最適なアイテムを取り揃えています。やんちゃと言われる人はもちろん、寿命が延びると言われているのだから、楽しんでください。そんな方には、スイングベッドが一番適しているように思います。安価なハンモックも選択肢の一つです。少し練習すれば、簡単に登れるようになります。ハンモックは昼間の昼寝に最適です。現在ではスタンドのモデルが多いが、フックで2本の木に挟んで吊るすことも可能だ。ガーデンファニチャーの定番といえばチーク材ですが、籐や合成繊維のファニチャーも各メーカーから発売されています。素朴であったり、落ち着いたエレガントであったり、ガーデンファニチャー、テーブル、チェアは、庭という永遠に変化し続ける空間を最大限に活用することができます。パラソルの下、キャンドルの光に包まれたテラスは、センスのよい家具が置かれるべきリビングスペースです。だから、屋外用家具のおかげで屋外で生活する。スイングをオンラインで購入するには、このリンク &gt;&gt; を参照してください。</w:t>
      </w:r>
    </w:p>
    <w:p>
      <w:r>
        <w:rPr>
          <w:b/>
          <w:color w:val="FF0000"/>
        </w:rPr>
        <w:t xml:space="preserve">イド 145</w:t>
      </w:r>
    </w:p>
    <w:p>
      <w:r>
        <w:rPr>
          <w:b w:val="0"/>
        </w:rPr>
        <w:t xml:space="preserve">ワックスで過剰拡張された冠状動脈洞。Eは、左嚢の後方にある右肺静脈。F、縛られていた下大静脈、開口部が自然状態より小さく見える。G G G、一方と他方に共通する繊維の外面によって連結されている嚢の傾き。H、右心房の冠状動脈洞の口。I, innominate vein with branches o, o, o, o.L、心臓の反対側から来る冠動脈。a、a、a、a、a、心臓の表面にある冠動脈の枝。b、b、b、隔壁に沿って走る静脈。c、c、動脈が1本だけ付随する2番目の静脈。d、d、他の2つの静脈。e、e、静脈が合わさる枝。f, f, f, f, 横方向に走る動脈枝 g, g, 動脈枝aが環状に通過する静脈枝 h, h, h, h,嚢の上に広がる静脈 i, i, i, i, i,嚢の上を這う動脈 o, o, o, o, innominate vein iの分枝。この図では、Ruischが主張するように、冠動脈がその先端で結合して環を形成しているかどうかを見ることができる。図3：心臓の筋繊維とその輪郭。この目的のために、あらかじめ空洞に糸くずを詰めておいた心臓を、攪拌して固めたもの。A、右心室が満たされているため、根元が盛り上がって見える肺動脈。Bは、大動脈。C、左心室の先端で、線維が渦を巻いている。しかし、この渦は、先端が挫屈して小さいので、ここではうまく表現できない。中心から出る、あるいはそこに行く曲がった光線を持つ一種の星である。D、右心室の先端。一般に左心室の先端より短い。E、右心室を凸側または上側から見たもの。F、同じように見た左心室。 g、2つの心室を終端または結合している溝。心室が満たされていて、仕切りが繊維ほど曲がっていないため、外側の繊維は溝の近くの小さなこぶのようになっている。心臓に右線維や右線維に近い線維がある場合は、この側にある。この繊維は薄い層を形成しているため、それを覆っている膜を上げると簡単に流されてしまうのだ4。心臓の平らな面、または下側の面。A、A、心房の根元にある線維です。B、心房の中隔。Cは、左心室。D、右心室 e、左心室の先端 f、右心室の先端 g、g、g、g、2つの心室を終端する溝。図5 左心室の内部。この目的のために、大動脈に切片を作り、中隔に沿って押し込んだ。この切片だけが、大きな弁を示すことができ、毛細血管を残すことができる。</w:t>
      </w:r>
    </w:p>
    <w:p>
      <w:r>
        <w:rPr>
          <w:b/>
          <w:color w:val="FF0000"/>
        </w:rPr>
        <w:t xml:space="preserve">イド146</w:t>
      </w:r>
    </w:p>
    <w:p>
      <w:r>
        <w:rPr>
          <w:b w:val="0"/>
        </w:rPr>
        <w:t xml:space="preserve">公開日： 2012年11月19日 - 投稿者： Adèle Blanchard シェア 私はフェミニストでありながらイスラム恐怖症です。どこで聴くか？どこに耳を傾けるか？どこに影響力を及ぼすか？フランスのフェミニスト協会では？伝統的なフェミニズム運動は、イスラムの問題には沈黙しています。その多くは、女性に対する暴力との戦い、同一賃金など、正当な目的を守るものである。また、同性愛者や性転換者など、他の闘争を促進するためのショーケースとなるものもある。最後に、アフリカやマグレブの女性、あるいは団地に住むこれらの地域のフランス人女性の状況に特に関心を持つ人もいる。これは価値ある闘いであるが、宗教的過激派が彼女たちの解放の扉を閉ざそうとする倒錯した欲望を浮き彫りにするものではない。伝統的な政党では？ここ数年、男女共同参画のテーマは、伝統的な政党の代表者たちによって、左派であれ右派であれ、公的領域であれ私的領域であれ、強調されるようになってきた。しかし、女性を取り巻く状況は悪化しています。多少なりとも深刻な暴力行為の数は増えており、年間7万5千件の強姦が発生しています...苦情を申し立てた女性はわずか10％です。女性を守るため、このようなつらい瞬間に彼らを助けるために、何も深く行われず（警察官、医師、判事の利益のために適応した訓練も行われず）、ある者は人生の終わりまでその存在の深みで破壊されてしまう。さらに、憲法審議会でセクハラ禁止法が廃止され、何百人もの女性が審議の渦中に置かれる事態も起きています。伝統的な政治家はこのテーマを真剣に受け止めず、この暴力を激化させるであろうイスラムの台頭との関連付けを決して行わないだろう。極右的な意味合いを持つイスラムの弊害と戦う運動において、女性は議論の対象から外れているように見えます。女性像はカトリック系が多く、いまだに母親という主役に限定されています。自然主義が謳われている。女性は、その素質からして、男性よりも子供を産み、世話をするようにできている。しかし、Bloc Identitaireが行ったような彼らの行動は印象的で、すべての人の前に議論を展開することを可能にしている。フランスやヨーロッパの文化、そしてキリスト教のルーツを尊重することを提唱しています。それは、30年も経たないうちに、わが国が民主主義にとって危険な過激派によって、姿を変え、侵略され、憑依されることを意味する状況を警告している。彼らは、名ばかりのフランスの司法制度に抗して、戦っているのです。ヨーロッパの政治家、独立系ジャーナリスト、Riposte Laïqueのような様々な団体など、彼らの支持層は広い。フェミニストの闘いは、イスラムや右翼の台頭との闘いにおける追加的な石とは見なされない。確かにフェミニスト自身に責任がある。アン・ゼレンスキーのように影響力を行使する者はほとんどいない。フェミニストでもいいし、イスラム嫌いでもいいし、キリスト教文化圏やヨーロッパ文化圏でもいい...これらの修飾語の間に非互換性はない。フェミニズムがもはや左翼的なボーボー運動、男性に対する攻撃的な運動、平和主義的な運動としてのみ認識されないように、私たちの考えを広めるのは私たち次第です... 私たちは積極的にこの戦いに参加し、美しい国を守る抗議者の一員となるべく行動しなければなりません。 </w:t>
      </w:r>
    </w:p>
    <w:p>
      <w:r>
        <w:rPr>
          <w:b/>
          <w:color w:val="FF0000"/>
        </w:rPr>
        <w:t xml:space="preserve">イド147</w:t>
      </w:r>
    </w:p>
    <w:p>
      <w:r>
        <w:rPr>
          <w:b w:val="0"/>
        </w:rPr>
        <w:t xml:space="preserve">THE MAGIC MANOR』はベルギーのアニメ映画で、平たい国はクリスマスツリーの下に本当に良いサプライズを用意してくれたんだ！」と。捨てられた小さな猫、サンダーは、優しく大きな心で、引退したマジシャンが所有する荘園に避難することになります。大きな家には、奇妙で楽しい小さなキャラクターがたくさんいます。ただし、ウサギとネズミは、新しい住人のことを軽く見ているようです。しかし、手強い不動産屋の甥によって荘園が売られ、破壊される危機に直面した仲間たちは、団結して、購入希望者を脅すために創意工夫を凝らす。ユーモアとギャグとマジックがこのMAGIC MANORの材料です。ドアを押してください、ご案内します!LE MANOIR MAGIQUEは、私たちが知っているような偉大なアニメーションスタジオとはかけ離れており、恥じるべきことは何もありません。まず、グラフィックだけでなく、アニメーションの仕事も非常にうまくいっています。キャラクターは愉快で可愛らしく、それぞれの小動物に個性が出るよう、特徴をよくイメージしています。特に魔法をテーマにした荘園の設定は、千変万化の色彩で画面を魅了し、実に美しく視覚的な楽しみを与えてくれるのです。THE MAGIC MANOR」は、愛すべき映像世界にとどまらず、ユーモアと冒険に満ちた美しいエンターテインメントでもあるのです。ダウンタイムがほとんどなく、非常に存在感のあるアクションです。特に、荘園の買い手候補の訪問を妨害するために、小さな一座が実行するギャグは、互いに連鎖している。面白いし、キャラクターが多数いることで、より多彩なやり取りができるようにもなっています。この映画の価値観は明らかにポジティブで、決してナイーブではなく、子供向けの映画としては完璧なものです。サンダーが繰り広げる冒険を、老若男女問わず、サスペンスと興奮を味わいながら楽しめるに違いない。また、「THE MAGIC MANOR」には、とても素敵な小曲がいくつかあり、全体の良いムードに貢献しており、「MANOR」が浸っている魔法の世界特有の詩情に溢れている。なお、ここでの3Dは色彩を劣化させるものではなく、必須ではないにしても、良い品質を保っている。そして、その魅惑的なシナリオは、クリスマスシーズンの子供たちを楽しくワクワクさせることでしょう。私たちが好きなアニメーション映画で、何一つ失敗がなく、映画館で素敵な時間を過ごしたという気持ちで部屋を後にすることができます。また、映画専用のウェブサイト（www.lemanoirmagique.fr）もおすすめです。デザインやコンテンツが楽しく、エンターテインメントとして評価され、数々の賞を受賞しています。2013年12月25日にフランスで公開された「THE MAGIC MANOR」。Luiが書いた記事。3 Responses to "THE MAGIC MANOR: 拍手喝采の雷!"素晴らしいサウンドトラックで、とても良いエンターテイメントです。ところで、冒頭の猫が木に登るシーンで「The Cure」の曲に見覚えがあったのですが、どの曲なんでしょう？助けていただけますか？ありがとうございます！そして、このブログの開設もおめでとうございますVincentさん、こんにちは！確かにサウンドトラックは素敵で、とてもモダンですね。確かにThe Cureのトラックはありますが、それはLovecatsで、非常に論理的です！ 😉 冒頭のピアノで始まる小さな音楽は誰が書いた/作曲したのでしょうか？</w:t>
      </w:r>
    </w:p>
    <w:p>
      <w:r>
        <w:rPr>
          <w:b/>
          <w:color w:val="FF0000"/>
        </w:rPr>
        <w:t xml:space="preserve">イド148</w:t>
      </w:r>
    </w:p>
    <w:p>
      <w:r>
        <w:rPr>
          <w:b w:val="0"/>
        </w:rPr>
        <w:t xml:space="preserve">2戦ノーポイントでも、ダニエル・リカルドはあきらめず、今年最後のレースまで戦い続ける。ソチでのレースが1周目で早々に中断され、イライラしていたダニエル・リカルドは、ロシアのエピソードを過去のものにしようとしている。ルノーにとって、日本はポイントを獲得するためのもう一つのチャンスだと考えているようだ。「この2レースでノーポイントというのは残念だし、おそらくその価値がなかったのだろう。僕たちは速そうに見えたし、もっとたくさん得点できるはずだった」とダニエル・リカルドは説明する。「このような事態になったことをあまり引きずらず、日本でのプレーに集中し、良い仕事をすること。4位争いに食い込むことが重要だろう。難しいとは思いますが、私たちは諦めません。"日本 "に勝るものはない。文化はとにかく素晴らしく、ユニークで、非常に興味深い体験のための枠組みを形成しています" 。"料理は素晴らしいし、人々は良い意味でクレイジーです。ファンはとても熱狂的ですが、忠実で、尊敬の念を持ち、素敵なプレゼントや写真を持って来てくれます。体験するのが楽しい。"「鈴鹿は、昔ながらのサーキットの特徴があり、そこが好きなんです。スピード感があって流れるような感じですが、それでもかなり荒削りでデコボコしています。鈴鹿のシークエンスが好きなんです。このトラックは、あらゆる要素が含まれていて、私たちが好きなもののひとつです。「第1セクターは上り坂で、少し左、右、左に曲がっている。第2セクターはよりテクニカルで、最後は130Rで勇気が必要だ。まるでジェットコースターのように、行ったり来たり、上がったり下がったり...この感覚がたまらないんです！"</w:t>
      </w:r>
    </w:p>
    <w:p>
      <w:r>
        <w:rPr>
          <w:b/>
          <w:color w:val="FF0000"/>
        </w:rPr>
        <w:t xml:space="preserve">イド149</w:t>
      </w:r>
    </w:p>
    <w:p>
      <w:r>
        <w:rPr>
          <w:b w:val="0"/>
        </w:rPr>
        <w:t xml:space="preserve">まさか、このパリ15区のブルジョワな商店街に住所があるとは思いもよらなかっただろう。41歳のジェラール（ファーストネームは変更）は、最近「ロフトに見えるほど大きな」フラットに「家」を手に入れたことが信じられません。この元郵便配達員は、11ヵ月間路上で、8ヵ月間地元の宗教団体の談話室でマットレスの上で過ごした後、まだ改築中の珍しい場所に引っ越したばかりである。15年前にパリに移住したサヴォワイヤードは、タンス、ベッド、不揃いの机が置かれた10平方メートルの部屋に、本とわずかな衣類という持ち物を置いている。リビング、ダイニング、キッチン、バスルームなど、迷路のようなアパートの残りのスペースは、彼の知らない6人の男たちと共有することになる。新しいルームメイトの半数は、社会人として活躍する若いエグゼクティブたちだ。また、35歳のルドヴィックのように、数ヶ月、あるいは数年の苦難を乗り越えたばかりの人もいる。別のフロアには、同じように多様なプロフィールを持つ6人の女性が住むことになります。パリ、リヨン、ナントで共同住宅を運営する組織「ラザール」を設立した過激派カトリック信者の一人、エティエンヌ・ビルマン氏は、「不安定な状況に対する福音的な対応」として、若いカトリック信者が考案したこの実験を12月初めに開始しました。空き家や遊休地を借り受け、25歳から35歳の独身者、それも中流階級や上流階級の信者が、心理的・社会的に困難な状況にあるホームレスと一緒に暮らすというシンプルなものである。"ストリート "の世界を知らない人たちと、ホームレスの人たちとの架け橋になりたい。多くの人は善意に満ちていますが、ホームレスの人を前にすると躊躇してしまいます」と、35歳のヴィルマンさんは説明する。そのうちの6年間は路上生活者とアパートをシェアし、その激動の歴史が彼を「変化」させた。熱意はあるが素人同然で始めたこの冒険は、来年には160人が参加できるまでに拡大しようとしている。12月3日、Cécile Duflot住宅大臣が、カトリック教会の「ほとんど空っぽ」の建物と、ホームレス収容のための「徴発」の可能性について言及したことに対応するもので、これまであまり目立たなかった。「この言葉には本当に問題があった」と語るヴィルマン氏は、日頃から司教や修道会に新しいプロジェクトの立ち上げを要請しているという。しかし、この青年は、自分が信者であることが、高齢化したコミュニティが財産を手放すことを納得させるのに十分であるとは限らないことを認めている。15区にあるサン・ヴァンサン・ド・ポールの修道士は40歳から90歳までの6人で、この4階建ての建物を利用するために協会に連絡してきたのです。しかし、この建物は売りたくなかったのです」。私たちの使命は、お金を稼ぐことではなく、貧しい人々を助けることです。信徒は協会に費用負担を求めます。フラットメイトは一人あたり月150ユーロを支払っています。パリでの60万ユーロの作品は、「ドナーによって」資金が提供されます。ジル・ペルティエにとって、デュフロさんは「早とちり」だったのだろう。この「緊急事態」に対応するために出された案も、ラザールのメンバーを悩ませた。「私たちは、長期的な視野に立って、路上の人々があるセンターから別のセンターへと移動することがないような働きかけを心がけています。"救急 "をやるときは、やらないんです。</w:t>
      </w:r>
    </w:p>
    <w:p>
      <w:r>
        <w:rPr>
          <w:b/>
          <w:color w:val="FF0000"/>
        </w:rPr>
        <w:t xml:space="preserve">アイディー150</w:t>
      </w:r>
    </w:p>
    <w:p>
      <w:r>
        <w:rPr>
          <w:b w:val="0"/>
        </w:rPr>
        <w:t xml:space="preserve">- 2019年12月01日false false 新しいパラダイムの研究への貢献、ソフィー ガルニエ 「労働法における予防」と題された研究の最初の部分は、その必然的な拡大を特徴とする労働法における予防の重要性を測定することを可能にします。本書は、労働法の2大領域である「労働における身体の安全」と「個人の経済的安定」を探求し、そこでは、次々と異なる、しかし不可避的に、予防の論理が発展し、自己を主張してきたのです。労働法に深く根ざした予防は、現在、予防策や職場における福利厚生を通じて強化される傾向にある。研究の第二部では、「職場における予防法」と題して、この現象が、その有効性を確保するために、個人的にも集団的にも雇用関係の行為者の役割を組織し、形成し、変革する職場における予防法の存在からも、パラダイム的な力を得ていることを示すことを目的としている。したがって、使用者の責任と従業員の参加、スタッフ代表の役割の増大、交渉による基準の利用の増加などが考慮されています。これらはすべて、予防の観点から意味のある労働法の発展です。Sophie Garnier 序文：Franck Héas 出版社：LGDJ</w:t>
      </w:r>
    </w:p>
    <w:p>
      <w:r>
        <w:rPr>
          <w:b/>
          <w:color w:val="FF0000"/>
        </w:rPr>
        <w:t xml:space="preserve">イド151</w:t>
      </w:r>
    </w:p>
    <w:p>
      <w:r>
        <w:rPr>
          <w:b w:val="0"/>
        </w:rPr>
        <w:t xml:space="preserve">この条件を満たしていれば、どんなクルマでもOKです。広告の掲載は完全に無料です。借り手は広告を閲覧し、自由にモーターホームの空き状況を確認することができます。借り手が希望のモーターホームを見つけた場合、Hapee.co.ukでレンタル料を支払う必要があります。この金額には、保険のほか、レンタル料、オーナーの家賃収入に応じた12％の手数料が含まれます。この手数料は、レンタルの処理費用に充てるとともに、サイトを存続させ、周知させるために使われます。一方、オーナーがハピマーケットでサービスを検証した場合、当初オーナーに支払われるはずの賃料収入に手数料が留保される。例えば、オーナー様が希望する賃料収入が1日100ユーロで、Hapeeの管理運営サービス（契約書作成、保証金管理、クレーム管理）を選択された場合です。この場合、Hapeeは家賃収入から3€を差し引きます。QP3: 広告を掲載するために必要な情報は何ですか？所有者は、支払額を所有者に支払うことができるように、銀行口座番号を送信する必要があります。レンタル出発日の翌火曜日にお支払いいただきます。賃貸料が1000ユーロを超える場合、2回に分けてお支払いいただきます。75％は出発日の翌週の火曜日、残りの25％は帰国日の翌週の火曜日にお支払いいただきます。広告の掲載は、ウェブサイト、電話、またはグループ販売店のhapee担当者にて承っております。広告掲載には、車検証が必要で、車種、メーカー、登録番号、初度登録日など、モーターホームに関する簡単な情報を記入する必要があります。投稿は、Hapee中央予約アドバイザーが検証します。オーナーには、自分の広告が掲載されたことをメールでお知らせします。広告がオンラインで表示されるためには、少なくとも1枚の写真が必要です。広告の内容は、メンバーエリアへのログイン、電話、またはグループの売店で、いつでも変更することができます。良い料金を設定するためには、モーターホームの年式、タイプ、座席数などを考慮する必要があります。個人間のレンタルはWin-Winの関係!ハピーは、専門のレンタル会社より安い料金を推奨しています。オーナーは自分のレートを完全に自由に選ぶことができます。Hapeeでは、季節、レンタル期間、含まれるマイレージパッケージを組み合わせて、複数の料金を設定することが可能です（18）。ハイシーズン：7月、8月（学校期間終了／新学期開始1週間前） ミディアムシーズン：4月、5月、6月、9月 ローシーズン：11月、12月（クリスマス休暇除く）、1月、2月（冬休み除く）、3月 固定料金は、1日100km、200、400でレンタルする場合の1日あたりの料金です。この定額を超える場合は、借主は追加キロメートルを支払わなければならない。そのため、オーナーは追加1キロメートルごとに価格を設定することができます。Hapeeは、公示価格に12％の手数料を上乗せしています。価格の選択に迷ったときは、ハピーに相談することもできる。Hapeeは、地理的なエリア（モーターホームの年数、ベッドの数、場所など）で同様のオファーを行っている他のオーナーの価格政策を見るよう配慮しています。最大18種類の料金表を作成することができます。これらの記入がない場合、検索時に完全な情報が伝わりません。中央の予約センターでは、オンラインにする前に料金が記入されていることを確認します。料金の作成は、広告作成時に行われます。しかし、その後、オーナーは自分の安全なメンバースペース、メニュー、私の価格に接続することによって、自分の料金を修正することができます。この変更は、現在の予約の価格を変更するものではありません。モーターホームの説明文は非常に重要であり、実際、モーターホームの第一印象を決める。</w:t>
      </w:r>
    </w:p>
    <w:p>
      <w:r>
        <w:rPr>
          <w:b/>
          <w:color w:val="FF0000"/>
        </w:rPr>
        <w:t xml:space="preserve">イド152</w:t>
      </w:r>
    </w:p>
    <w:p>
      <w:r>
        <w:rPr>
          <w:b w:val="0"/>
        </w:rPr>
        <w:t xml:space="preserve">http://www.spychecker.com/program/hijackthis.html 1- hijack.thisを開く 2- scanを押す 3- save logを押して、.logファイルからテキストをコピーして、次のメッセージに貼り付けてください。起動時にクラッシュする検索ページをなくすには、すべて削除してください。R1 - HKCU⇄Microsoft⇄Internet Explorer,Search = c:\searchpage.html R1 - HKCU⇄Microsoft⇄Internet Explorer,SearchURL = c:\searchpage.html R1 - HKLM⇄Microsoft⇄Internet Explorer,Search = c: \searchpage.html R2 - HKCUⒸMicrosoft⇄Microsoft⇄Onculushtml R1 - HKCUSoftwareMicrosoftInternet Explorer,Default_Page_URL = c:\searchpage.html R1 - HKCUSoftwareMicrosoftInternet Explorer,Default_Search_URL = c:\searchpage.html R2 - HKCUSoftwareMicrosoftInternet Explorer,Default_Search_URL = c:\searchpage.htmlhtml R1 - HKCUSoftwareMicrosoftInternet Explorer, Search Bar = c:\searchpage.html R1 - HKCUSoftwareMicrosoftInternet ExplorerMain,Search Page = c:\searchpage.html R0 - HKCUSoftwareMicrosoftInternet ExplorerMain,Start Page = c:\searchpage.html R1 - HKCUSoftwareMicrosoftInternet ExplorerMain,Search Page = c:\search page.html R2 - HKCUSSHFT,Start Page = c:\SEARCH,html - html R1 - HKCUSSHFT,Search Bar = c:\SEARCH.htmlhtml R1 - HKLM/SoftwareMicrosoftInternet Explorer, Default_Search_URL = c:\searchpage.html R1 - HKLM/SoftwareMicrosoftInternet Explorer, Search Bar = http://www.Html R1 - HKLM/SoftwareMicrosoftIndustryMain,Search Bar = http://www.Html.Html.HTML.HTML.HTML.HTML.html。motor-search.info/ R1 - HKLM/Software, MicrosoftInternet Explorer, Main,Search Page = c:\searchpage.html R0 - HKLM/Software, MicrosoftInternet Explorer, Main,Start Page = c:\searchpage.html R0 - HKLM/Software, MicrosoftInternet Explorer, Main,Start Page = c:\searchpage.html R0 - HKLM/Software, MicrosoftInternet Explorer,Main,Start Page = c:\searchpage.htmlhtml R1 - HKCUSoftware@MicrosoftInternet ExplorerSearch,Default_Search_URL = http://www.motor-search.info/ R1 - HKCUSoftware@MicrosoftInternet ExplorerSearch,SearchAssistant = c:\searchpage.Html R1 - HKCUSoftware@MicrosoftInternet ExplorerSearch,Default_Search_URL = http://www.motor-search.info/R1 - HKCUSoftwareMicrosoftInet ExplorerSearch,CustomizeSearch = c:\searchpage.html R0 - HKLMSoftwareMicrosoftInet ExplorerSearch,SearchAssistant = c:\searchpage.html R0 - HKLMSoftwareMicrosoftInet ExplorerSearch,SearchAssistant = c:\searchpage.htmlR0 - HKLMSoftwareMicrosoftInternet ExplorerSearch,CustomizeSearch = c:\searchpage.html Also removes: O2 - BHO: OsbornTech Popup Blocker - {FF1BF4C7-4E08-4A28-A43F-9D60A9F7A880} - (no file) despite its variant name of Cool Web Search!O3 - Toolbar: TopText - {55910916-8B4E-4C1E-9253-CCE296EA71EB} - C:\PROGRA~1eZula&lt;/eabh.dll (spyware) O4 - HKLM╱Run: [CMESys] "C:\Program Files\Run: [NsUpdate] C:\WINDOWS⇄NsUpdate.exe UPDATE (dialer) O4 - HKLM..Run: [system32.dll] C:\WINDOWSⒸNsUnit.exe (spyware CoolWebSearch) O4 - HKLM..\Run: [New.net Startup] rundll32 C:\PROGRA~1⑭NEWDOT~2.DLL,NewDotNetStartup -s (スパイウェア、アンインストールには特別な手順があるので注意。このスタートアップグループの項目は、「修正する」ボックスをチェックするだけでは不十分で、ctrl alt deleteを実行して、現在のタスクをリストで停止し、MsConfigスタートアップに含まれるプロセスから削除しなければなりません; 右端のタブ：プログラムのカスタマイズ起動; !O4 - HKCU..\Run: [eZmmod] C:\PROGRA~1ezulaΘmmod.exe</w:t>
      </w:r>
    </w:p>
    <w:p>
      <w:r>
        <w:rPr>
          <w:b/>
          <w:color w:val="FF0000"/>
        </w:rPr>
        <w:t xml:space="preserve">イド153</w:t>
      </w:r>
    </w:p>
    <w:p>
      <w:r>
        <w:rPr>
          <w:b w:val="0"/>
        </w:rPr>
        <w:t xml:space="preserve">スポーツを楽しんだ後は、熱いシャワーと冷たいシャワーのどちらを浴びるのが良いのでしょうか？それはなぜでしょうか？熱いシャワーは筋肉をリラックスさせるが、心臓には良くないと聞いたことがある。 運動したくなったら、座って過ぎるのを待つ。 私の考えでは、最後にごく軽いジョギングを10分、乳酸を除去するストレッチを15分（翌日参照）、ストレッチ後は熱いシャワー（ただし熱すぎない）で筋肉を休息状態に戻す。スポーツの後に冷たいシャワーを浴びると、同時に筋肉が引き締まるので良くないと思いますし、努力した後の熱いシャワーは少し汗をかくので衛生的に良くないと思います。| 私はあなたと同じ意見です！冷たいシャワーが、あなたがジムにいない間、誰かがあなたよりもハードなトレーニングをしている氷ではありません bspp85 さんが書きました：私はいつもスポーツの後に冷たいシャワーを取る、それは同時に筋肉を締め付けるので、その後努力の後に熱いシャワーはまだ少し汗になるので、私はそれがあまり衛生的であることがわかります。| ランニングをした後は、10分くらい経ってからシャワーを浴びるといいそうです。そうそう、両方受けられるのに、なぜ質問するのか。その後、平気な人はスポーツの後に冷たいシャワーを浴びると最高です。しかし、努力の後にはしっかりとしたストレッチをすることを忘れてはならない。そして、スポーツをする仲間に幸運がありますように。笑）あまりうまくいってませんね、寒い、暖かい、暑い、そんなスコティッシュシャワーを浴びれば間違いないですすべてはスポーツの種類によります。ラグビーやアメリカンフットボールの試合の後は、大きなビンに入った氷入りの冷たい水に直行し、その後熱いシャワーを浴びます。ハンドボールの試合の後は、ぬるめのシャワーです。個人的には、温かいシャワーの後に冷たいリンスをするのが好きです。スポーツの直後にシャワーを浴びるのはNGで、体温調節が効いてからぬるめのシャワーを浴びるとよいでしょう。じゃあ、ありがとう、ぬるめのシャワーね。Traylokiavijaya さんが書き込みました: 最悪なのは、それをする人がたくさんいることです!Rominou18 さんが書き込みました: 私はいつも、ぬるめのシャワー、つまり熱すぎず冷たすぎないシャワーを浴びるようにとアドバイスされています。そうそう、両方取れるのに、なぜ質問するのでしょう。その後、平気な人はスポーツの後に冷たいシャワーを浴びると最高です。しかし、努力の後にはしっかりとしたストレッチをすることを忘れてはならない。OFF TOPICの始まり：とても美しいあなたの個人的な写真！OFF TOPICの終わりはここでバイバイです ジャッカスは書いた：Traylokiavijayaは書いた：最悪はそれを行う非常に多くの人がいることです！それは、あなたがそれを行うことができるようにすることです。</w:t>
      </w:r>
    </w:p>
    <w:p>
      <w:r>
        <w:rPr>
          <w:b/>
          <w:color w:val="FF0000"/>
        </w:rPr>
        <w:t xml:space="preserve">イド154</w:t>
      </w:r>
    </w:p>
    <w:p>
      <w:r>
        <w:rPr>
          <w:b w:val="0"/>
        </w:rPr>
        <w:t xml:space="preserve">_sue_richi さんが口コミを投稿しました(2018年5月) 夫とフランシスコと一緒にドウロ渓谷に行き、とても楽しい時間を過ごすことができました。フランシスコは知的で知識が豊富で、とても良いガイドです。彼は、普通のキンタではなく、特別なキンタを2つ連れていってくれた。事前に全て手配してくれていたので、彼ら... Cloak291さんが書き込んだ口コミ(2018/04) フランシスコと日帰り旅行に行きましたが、間違いなく価値がありました。 2つのワイナリー（ValladoとPanascal）と船旅、それにメニューがノートに手書きされている素晴らしいランチです！(笑)フランシスコは私に完璧に歴史、... アバズさん、レビューありがとうございます。フランシスコとの一日を楽しんでいただけたようでなによりです。次回までお待ちください。素晴らしい一日 ミゲルは最高でした!私たちが素晴らしい一日を過ごせるように配慮してくれました。彼はとても博識でした。プライベートツアーはとてもおすすめです。Alapさん、嬉しいお言葉ありがとうございます。プライベートツアーを楽しんでいただけて嬉しいです。次回までお待ちください。フランシスコは、私たちが滞在していたアパートから、一日中雨が降っていたため傘を用意して、直接私たちを運んでくれました。フランシスコは、この地域のことをよく知っていて、主なアクティビティはもちろん港と... 親愛なるシャーリー、あなたのレビューに感謝します。ドウロ渓谷での一日を楽しんでいただけてうれしいです。また近いうちにお会いできることを願っています ladybugkdkさんが書き込んだレビュー(2018/04) 驚きの一日の過ごし方!素晴らしいツアーです。夫と私は、ミゲルさんのドウロ渓谷のプライベートツアーに参加しました。最初から最後まで、すべてが完璧でした4～5社の旅行会社に問い合わせ、柔軟性、口コミ、価格などを考慮してLab Portugalを選びました。また、彼らが... Kristinさんへ レビューをたくさんありがとうございます。ドウロ渓谷での一日を楽しんでいただけたようで嬉しいです。次回までお待ちください。</w:t>
      </w:r>
    </w:p>
    <w:p>
      <w:r>
        <w:rPr>
          <w:b/>
          <w:color w:val="FF0000"/>
        </w:rPr>
        <w:t xml:space="preserve">イド155</w:t>
      </w:r>
    </w:p>
    <w:p>
      <w:r>
        <w:rPr>
          <w:b w:val="0"/>
        </w:rPr>
        <w:t xml:space="preserve">こんにちは、Ubuntu 13.10は13.04にインストールした後にうまく動作しますが、微調整は、インストール後に起動したクリーニングで役に立たないパッケージのための廃止データの分析に12:00で今日以来実行されています。</w:t>
      </w:r>
    </w:p>
    <w:p>
      <w:r>
        <w:rPr>
          <w:b/>
          <w:color w:val="FF0000"/>
        </w:rPr>
        <w:t xml:space="preserve">イド156</w:t>
      </w:r>
    </w:p>
    <w:p>
      <w:r>
        <w:rPr>
          <w:b w:val="0"/>
        </w:rPr>
        <w:t xml:space="preserve">イル・ド・フランス地方のいくつかの自治体では、原動機付二輪車（以下、2WD）の駐車を有料化することを決定しました。2018年4月2日からは、このようになります。フランス怒れるオートバイ連盟（FFMC, Paris Petite Couronne支部）はこの措置に反対しています。* 二輪車は、交通量も駐車場も少なく、都市交通の円滑化に寄与する交通手段です。* 2輪車の駐車は、他の利用者の視界を広げることにより、危険な交差点、横断歩道、駐車場の出口などの安全確保に貢献します（バンやミニバンでは、歩行者や車両の到着を隠してしまうため）。1）役場は、2WDと自動車を平等に扱いたいと言っている。私たちの意見：FFMCは、自動車や他のユーザーと比較して、特別な権利を主張するものではありません。しかし、オートバイ利用者は1970年代末から自分たちの交通手段の利用と関連する権利を守るために組織化することができたのに対し、自動車利用者の弁護団は数年前からしか存在していない。それ以外の問題では、私たちの苦労は共通です。2) 市議会は、歩道への二輪車の無秩序な駐車に対抗するために、駐車料金を徴収したいと言っている。私たちは、この議論は意味をなさないと考えています。逆に、駐車場が有料になることで、有料になった予約駐車場をバイク・スクーターが利用しなくなるのです注：FFMCは、すべての利用者（歩行者、自転車、オートバイ、原付バイク、自動車など）を相互に尊重し、道路を共有することを提唱しています。2007年には、パリ市議会と共同で、二輪車に関する「上手な付き合い方」のガイドの発行と配布に貢献しました。3) 市議会では、駐車場の有料化や「吸引」車を避けることで車の回転を促したいと言っている。私たちの意見：その考え方は理解できる。そこで、2時間までの短時間駐車を無料にすることを提案します。4）役場は原動機付自転車の駐車料金の安さを主張する。私たちの意見：私たちは騙されない。この「コール・プライス」は「ピルを渡す」のに役立つはずです。この措置が受け入れられれば、その後、関税は上昇する。私たちは、上記のような理由から、有料駐車場の原則に反対しています。そして何より、FFMCはコンサルテーションを基本として活動しています。FFMCは、多くの国や地方の団体（国家交通安全委員会、パリ二輪車委員会など）に参加しています。例えば、ヴァンセンヌ市交通局副大臣のクリストフ・ボワシエール氏とは、バイクの有料駐車場について何度か打ち合わせや意見交換を行いました。私たちの主張が考慮されない場合に限って、2018年2月24日にヴァンセンヌの中心部で行われたように、FFMCはデモを呼びかけるのです。フランス怒りのモーターサイクリスト連盟は、1901年の法律に基づく全国的な団体で、87の準支部から構成されています。FFMCは1980年に誕生し、現在では1万人近い会員を擁しています。FFMC設立の原点は、「Motards en Colère（怒れるオートバイ乗りの人々）」です。入会はこちらから。パリ-92-93-94のニュースをご覧になるには、こちらをクリックしてください。</w:t>
      </w:r>
    </w:p>
    <w:p>
      <w:r>
        <w:rPr>
          <w:b/>
          <w:color w:val="FF0000"/>
        </w:rPr>
        <w:t xml:space="preserve">id 157</w:t>
      </w:r>
    </w:p>
    <w:p>
      <w:r>
        <w:rPr>
          <w:b w:val="0"/>
        </w:rPr>
        <w:t xml:space="preserve">Loic.M ワークショップ精神で、髪に特化したクリエイティブスペースをオープン。ヘアドレッシングは革命を迎えています。世界最高のカラーリストのトレーニングによる新しいダイナミズムが、私たちの職業を変えつつあります。フランス、特にパリでは、ほんの一握りの非常に優れたカラーリストが、最高のインスピレーションとトレーニングを受けたハイエンドなサービスを提供しています。l.atypique @elodieeuston @Carli.paris @first_ritual のように、私もこのラインのアーティストの一員になりたいのですが、95年では。男性には理容師と美容師、女性にはカラーリストと美容師の専門家という、質の高いサービスを提供し続けたい。 https://www.instagram.com/tv/B4g9t8ni0Ii/?igshid=bsqmzzrnga88 開業は、フランスでは行政レベルでかなり時間がかかり複雑で、4ヶ月以上かかることもある。作業資金の融資を受けているところだ。作業期間は1ヶ月です。2019年11月1日より、敷地内の賃料を支払い始めました。敷地がオープンして事業が動き出すまで、なんとか続けていかなければならないのです。私はロイック・ミシェル、2010年からロイック・コワフュール・プライベートの名で個人事業主をしています。次のステップとしては、美容院を展開することです。理容師、カラーリストとしての仕事に情熱を注いでいます。Manuela Duhamel マヌエラは、美容師とカラーリストのエキスパートであり、自分の職業に情熱を注いでいます。マヌエラは美容院での仕事と並行して、スタジオヘアードレッサーという非常に閉ざされた世界に入っています。近い将来、私たちがファッション雑誌を読むときと同じように、美容院のドアを開けて彼女の作品を鑑賞できるようになることを願っています。- 最初の1ヶ月半の家賃の支払い ・約3ヶ月分の家賃の支払い ・5ヶ月分の家賃の支払い ・6ヶ月分の家賃の支払いと...- プロジェクトのオープニングを祝して、みんなでビッグパーティーを開催します;)2020年01月04日 Victory あなたは素晴らしい存在でした。目標額8500ユーロに対し、8678ユーロの寄付が集まりました。ドの問題点...続きを読む 2019年12月 2019年12月27日 ファイナルストレッチ！プロジェクト成功のために必要な資金調達まであと1週間！皆様のおかげで順調に進んでいます。続きを読む 2019年12月16日 目的の8割はこれ！？皆さんへの感謝の気持ち あと少しです。皆様からの多大なるご寄付と、私の活動を取り巻くこの総合力のおかげで、あと少しです。続きを読む 2019年12月01日 開店までの道のり #50% 8日間で、皆様の多大なるご寄付により、目的の50%を集めることができました。すでに、すべての人にとてもとても感謝しています。I...もっと読む あなたは素晴らしい人でした196名の方から寄付をいただき、目標額8500ユーロに対し、8678ユーロが集まりました。行政の遅れにつながる問題は最小限になりつつあります。この活動は今後も継続され、まもなくMontmorencyの35 rue du marchéで展開できる予定です。ありがとうございました。ありがとうございました。ロイックは、プロジェクト成功のために必要な資金を集めるために、あと1週間しか残っていません。次回のfacebook投稿をご覧くださいカウンターパートの写真を載せるので、次のfacebookやInstagramの投稿で共有できるといいですね。トートバッグも!ジャンパーはサイズが必要です。皆さんへの感謝の気持ち あと少しです。皆様の多大なるご寄付と、私の活動を取り巻くこの総合力のおかげで、目標の8割に到達しました。これはもう、大安心です。ホームページの開設時間に連動する大きなリスクは、おかげさまで最小限に抑えられました。残りの20％については、解決策はただ一つ、「周囲に話すこと」です。</w:t>
      </w:r>
    </w:p>
    <w:p>
      <w:r>
        <w:rPr>
          <w:b/>
          <w:color w:val="FF0000"/>
        </w:rPr>
        <w:t xml:space="preserve">イド158</w:t>
      </w:r>
    </w:p>
    <w:p>
      <w:r>
        <w:rPr>
          <w:b w:val="0"/>
        </w:rPr>
        <w:t xml:space="preserve">1年以上の休止の後、私たちのサイトは現在再構築中で、すべてが少しシャンブルで、多くのものが欠けています。しかし、遠慮なく見てください。ホームページで再建の進捗状況を確認することができます。どんな協力も大歓迎です。また、お会いしましょう。クリスタルライト</w:t>
      </w:r>
    </w:p>
    <w:p>
      <w:r>
        <w:rPr>
          <w:b/>
          <w:color w:val="FF0000"/>
        </w:rPr>
        <w:t xml:space="preserve">イド159</w:t>
      </w:r>
    </w:p>
    <w:p>
      <w:r>
        <w:rPr>
          <w:b w:val="0"/>
        </w:rPr>
        <w:t xml:space="preserve">アニタ』より抜粋 網膜に向かって光線を曲げるアニタの重力、アニタの映像は非常に濃密である。これらは鉱物で、希釈とゆっくりとした付加によって形成されます。それらが浮かび上がり、読者を深く惹きつけ、読者は没頭し、吸い込まれる。だから、私たちは彼のフレームにしがみつき、そこからヒントを得ているのでしょう。これだけ映像が存在すると、インターケースの白とボードと泡の反応が違うからです。鏡や窓から突然反射した一筋の光のように、眩しいほどにはじける。リッチは、この白の存在感を皿の構成で薄めようとしている。最大で1マス、2マス、3マスの規則的な構造（窓など）は、その見た目（不規則性）と並置（二部作）によりリズムを与えている[1]。このリズムは、画像フレームの歪みの中に現れ、留まるレチタティブによって変調される。マウスをクリックするだけで上下が現れるようです（これはちょっと驚き、むしろ快感です）。 これらの作品はすべて、リッチの素晴らしい造形的知性を示すものであり、また確認するものです。しかし、その欠落は、画像と画像の間に残された小さな空間として、そこに残り続けるのです。おそらくこれがこのアルバムの唯一の欠点（ちっぽけな私の繰り返し）だろう。黒背景であることが有利に働いたのでしょう。タイポグラフィは、手書きのトレース効果や、目の粗い紙の上の黒鉛筆の効果（色の裏側の支持体の厚さ（蝋で塗ったのと同じくらい）も推測されるため）も、水彩用の紙のように吸収させる必要があったのだろう。マッキーンがその演じ方を熟知している（重力イメージの偉大な創造者）支持体の均質性は、本書ではいくらか抜け落ちている。上記のようなちっぽけな不足を、ストーリーが補ってくれるわけではありません。むしろ、それを正当化し、アニタの人生に欠けているものとして認識している（かもしれない？無限に）小さな欠落（混沌とした結果？）、筆舌に尽くしがたい、言葉とイメージの関係、言葉とイメージ以上のもの（閉鎖性）を示唆せざるを得なかったのです。それは、リッチの可視的な存在を最大限に生かすために、イメージによって示唆される不可視性である（だろう）。そうそう、アニタは見えないアートがすごいんですよ。注釈 - 例えばプレート12と16のように、重ね合わせのゲームもある。- 例えばスポエリは、食べ残しの料理（皿、グラス、カトラリー、ナプキンなど）をキャンバスに接着し、それを吊り下げています。このように、彼は静物という言葉を想定し、一種のアルケオロジー（古生物学）を作り出しているのです。とてもいい感じです</w:t>
      </w:r>
    </w:p>
    <w:p>
      <w:r>
        <w:rPr>
          <w:b/>
          <w:color w:val="FF0000"/>
        </w:rPr>
        <w:t xml:space="preserve">アイディー160</w:t>
      </w:r>
    </w:p>
    <w:p>
      <w:r>
        <w:rPr>
          <w:b w:val="0"/>
        </w:rPr>
        <w:t xml:space="preserve">TF1のリアリティ番組「Koh-Lanta」がブラックシリーズに変貌しつつある。昨日カンボジアで、試合中の候補者の監視を担当したフランス人医師が自ら命を絶った。カンボジアのロン島での撮影初日に候補者が亡くなってから10日後の自死である。ここ数日、私の名前はメディアで中傷され続けています。不当な非難と思い込みが私に向けられたのです」38歳のティエリー・コスタは、ホテルの部屋で見つかった手書きの遺書で、制作会社アドベンチャーラインズ・プロダクションズ（ALP）が認証し、自殺を発表した。25歳のジェラルド・ババンは心臓発作で死亡した。制作会社によると、参加者が現地に到着した後の最初のゲームで、候補者がけいれんを起こしたという。番組の救急医が応急処置をした後、病院に搬送されましたが、そこで亡くなりました。カンボジア当局は、自然死として事件を解決した。しかし、フランスでは、「過失致死罪」で捜査が始まり、メンバーの1人が匿名の証言に関与したALPが名誉毀損で訴えられるなど、死は司法に関わるものとなってしまった。ウェブサイト「Arrêt sur Images」で広く報道され、「制作側と医師の姿勢に明らかに疑問がある」とされた。</w:t>
      </w:r>
    </w:p>
    <w:p>
      <w:r>
        <w:rPr>
          <w:b/>
          <w:color w:val="FF0000"/>
        </w:rPr>
        <w:t xml:space="preserve">イド161</w:t>
      </w:r>
    </w:p>
    <w:p>
      <w:r>
        <w:rPr>
          <w:b w:val="0"/>
        </w:rPr>
        <w:t xml:space="preserve">2016年12月6日から2016年12月27日まで、ウエストウィング社が主催する無料・購入義務のないゲーム " #noelchezwestwing フォトコンテスト " の全ルールです。第1条 - 目的 資本金1,000ユーロの簡易株式会社であるWW-E SERVICES FRANCEは、R.C.に登記されています。198 bis rue Lafayette - 75010 Parisに登記上の事務所を置くn°538 289 018のS of Paris（以下「主催会社」）は、2016年12月10日午前10時から2016年12月27日午後11時59分まで、主催会社の「INSTAGRAM」ファンページ（INSTAGRAM社の登録商標） https://www.instagram.com/westwingfr/ （以下「INSTAGRAMファンページ」）のみアクセスできる「#ノエルシェスウイング フォトコンテスト」という購入義務のないフリーゲーム（以下、ゲーム）を主催しています。第2条 参加 2.1.コンテストへのアクセス 本コンテストは、フランス首都圏に居住する法定年齢に達した自然人（以下「参加者」）であれば誰でも参加できます。ただし、コンテストの主催団体のスタッフ、その組織または実行に直接的または間接的に参加した者、およびその配偶者と家族（子孫と卑属）は例外とします。本コンテストへの参加は、1世帯（同姓同名、同住所）につき1回に限らせていただきます。参加は厳密に指名制であり、参加者はいかなる場合も複数のペンネームで、または他の参加者の代理としてプレーすることはできません。主催者は、当選者を決定する際、参加者にこれらの条件を証明するよう求める権利を留保します。これらの条件を満たさない者、またはその証明を拒否する者は、コンテストから除外され、入賞した場合、賞品を受け取る権利はないものとします。同様に、虚偽の申告、身分証明書、住所の表示を行った場合、参加者は直ちに排除され、場合によっては、既に送付された賞品の払い戻しが行われます。本ゲームへの参加は、本規定に全面的に同意したものとみなされます。2.2.参加方法 「INSTAGRAM」ページを通じてコンテストに参加するには、インターネットへのアクセス、有効な電子メールアドレス、「INSTAGRAM」アカウントが必要です。本ゲーム参加者は、2016年12月10日（木）10:00から2016年12月27日（日）23:59の間に、https://www.instagram.com/westwingfr/ でアクセス可能な主催会社のINSTAGRAMページ（以下「INSTAGRAMファンページ」。- INSTAGRAM」アカウントを購読していることクリスマスの準備の写真を追加する。 - ハッシュタグ #noelchezwestwing をつけて、写真を説明し、友人をタグ付けする。ゲームへの参加は、この目的のために提供されたウェブページを介した電子的手段によってのみ行われます。電話、FAX、郵便、電子メールでのお申し込みは無効とさせていただきます。2.3.参加の有効性 参加者が提供する情報および連絡先は有効かつ誠実なものでなければならず、そうでない場合はゲームから除外され、場合によっては当選者としての地位を失うことになります。いかなる手段であれ、結果を変更するためにコンテストの機能を変更したり、変更しようとしたり、自動的または不正な手段で抽選の有効性または当選者の指定に影響を与えることは固く禁じられています。ゲームへの応募は無効となります。</w:t>
      </w:r>
    </w:p>
    <w:p>
      <w:r>
        <w:rPr>
          <w:b/>
          <w:color w:val="FF0000"/>
        </w:rPr>
        <w:t xml:space="preserve">イド162</w:t>
      </w:r>
    </w:p>
    <w:p>
      <w:r>
        <w:rPr>
          <w:b w:val="0"/>
        </w:rPr>
        <w:t xml:space="preserve">みなさん、こんにちは。皆さん、お元気でしょうか？今日は、今月のBIOTYfull Beauty Boxの中身を詳しくお伝えします。タイトルからもわかるように、テーマは「100％ソリッド100％リサイクル」です。では、このBIOTYfull Boxの中身を詳しく見ていきましょう。BIOTYfull Box 100% solid 100% recyclable - October 2019 前月のボックスがみんなを納得させられなかったとしても、このテーマとセレクトなら、みんながハッピーになれると思います。私は、このテーマとボックスを構成する製品にすっかり魅了されています。まあ、正直に言うと、まだ製品を試していないので、「どれも好き！」と言うのはちょっと簡単なんですけどね。しかし、一見するとどれもとても素敵に見えます。あと、箱のパッケージもかなり気に入っています。今月のセレクションは、「ゼロ・ウェイスト」のトレンドに親しんでいただくためのものです。毎月のように、テーマに沿った美容法を提案してもらっています。10月は100％固形物による100％リサイクル可能なルーティンです。これは素晴らしいアイデアだと思います。私は、このような日常的なルーチンを、すでに長い間実行している人たちに感心しながらも、まだ選んでいません。固形の製品も使っていますが、これでもたまにしか使わないので。BIOTYfullの箱があれば、このルーチンを実行に移せますし、もしかしたらとても素晴らしい発見があり、消費パターンを変えることができるかもしれません。この中には、6つの限定フルサイズ製品（83ユーロ相当）が入っています。このルーチンは6つのステップで構成されています。一緒に発見していきましょう。ステップ1："Coup d'éclat visage aux 3 actifs" La Kaz Naturelle ソープで洗顔 すべての肌タイプに対応したソープです。肌を柔らかくし、健康的な輝きを約束します。ニンジン、キュウリ、アロエを使用した、食べられそうなほどおいしい香りの石鹸です。価格：7ユーロ ステップ2：ココリズの固形ヘアマスクでヘアケア - La Savonnerie du nouveau monde この固形マスクは、使い切りの小さな小石状になっています。カップ1杯のお湯に溶かし、根元から毛先まで10分ほど塗布します。約15分後にゲル化するので、シャンプー前に使用します。スローコスメ・ヴィーガン認定トリートメントです。 価格：15ユーロ ステップ3 シークレット・ド・プロヴァンスの固形シャンプーで髪を洗う この固形シャンプーは、250mlの液体シャンプー2本分に相当します。ノーマルヘア用で、ソフトで艶やかな髪に仕上げることを約束します。オーガニック認証のシャンプーです。ステップn°4：シャワーを浴びて、パチャマイのベルベットという固形の消臭剤をつけます。この消臭剤は、無添加とスローコスメの認定を受けており、すべての肌タイプに適応し、重炭酸を含んでいません。しかし、吸水性で知られる矢車菊の粉末、抗菌性を持つブラジル産のクレイ、柔らかさと抗菌性を持つプチグレインビガラディエの精油、キャンデリラロウ、ココナッツオイルで構成されています。価格：15ユーロ ステップ5：Matブランドのソリッドイルミネーター「レイヨン ドゥ ソレイユ」でメイクアップに移ります。マットは、フランスの新しい会社です。ココナッツオイル、カルナウバワックス、ライスオイルを配合した固形タイプのイルミネーターで、それを発見します。価格：22ユーロ ステップn°6：次の方法でルーチンを終了します。</w:t>
      </w:r>
    </w:p>
    <w:p>
      <w:r>
        <w:rPr>
          <w:b/>
          <w:color w:val="FF0000"/>
        </w:rPr>
        <w:t xml:space="preserve">イド163</w:t>
      </w:r>
    </w:p>
    <w:p>
      <w:r>
        <w:rPr>
          <w:b w:val="0"/>
        </w:rPr>
        <w:t xml:space="preserve">イスラム出版の悲惨さ編フランスのイスラム出版は病んでいる。その出版社や書店に嫌気がさす。内容の貧困、専門性の欠如、書籍取引に関する無知、商業主義、これらはすべて質の高いイスラーム文学の発展を妨げる問題である。出版する。フランスのイスラム出版は病んでいる。その出版社や書店に嫌気がさす。内容の貧困、専門性の欠如、書籍取引に関する無知、商業主義、これらはすべて質の高いイスラーム文学の発展を妨げる問題である。もちろん、このことを指摘するのは公平かつ正当なことですが、すべての出版社や書店が本の販売業者というわけではありません。アッラーがこのことに感謝されますように。とはいえ、これが多くの出版社や書店の現実である。出版社と仕事をする機会があった人、あるいは書店（少なくともパリのイスラム書籍センターであるクーロンヌでは、書店が出版社であることが多い）に本を提供しようとした人なら、ダワという目的にふさわしくない慣習によって、この分野がいかに硬直しているかを知っているはずである。Foul Express』を出版したばかりのマルワン・ムハンマドは、自らの体験をこう語る。「香水、スカーフ、服、中国製のプラスチック製おもちゃ、礼拝時間を統合した時計など、彼らの店では本は単なる物のひとつに過ぎない。私たちが扱っているのは本物のバザーであり、この本は、必死の消費衝動を罪悪感なく保証するような、単なるセールスポイントの一つに過ぎないようだ。売り手は、自分が売る本の中身を知らない。相談しても、マージンが高い本を案内しているのか、表紙やタイトルから目を引くと思った本を案内しているのか、わかりにくい。近所にある20店ほどの書店のうち、プロ意識、販売員の親しみやすさ、棚のまとまり、地理的条件などにばらつきのある異質な分布となる。要するに、どの本が最も魅力的かを判断するための、一連の単純なパラメータである。つまり、ベルヴィル大通りからジャン・ピエール・ティンボー通りまで続く同じブロックの中で、本を買おうと思えば、あらゆるものが見つかるし、その反対も見つかるという、シンプルなパラメータの連続なのである。記事全文は以下のリンクからご覧ください。ファール・エクスプレス：セールスマンの皮を被った24時間。 それは「不幸」についてであり、知的誠実さはなく、常により収益性の高い商業版を探しています。このような場合、"痒いところに手が届く "という言葉がありますが、その通り、"痒いところに手が届く "のです。アラビア語の作品については、古典、参考文献、低品質のますます多くのエジプト版（ところで、いくつかの非常に良いものがあります...）が深刻なエディションに重なるように、非常に長いと哀れです。仝囮囮囮囮囮囮囮囮囮囮囮囮囮囮囮囮囮囮囮囮囮囮囮囮囮囮囮囮囮囮囮囮囮囮囮々は冱~に冱~に冱~に冱~に冱~に冱しかし、本の質にこだわり、結婚のルール、ロクヤジンの世界、夢の解釈など、よりバラエティに富んだ最新のテーマを扱う書店もまだあり、salâmu 3alaykumとして、彼らは本屋ではなく雑貨屋（そして高級雑貨屋とはとても言えない）である。サラームアライクム、マルワン兄さんにバラッカ・ラーフ・フィクを言うよ。</w:t>
      </w:r>
    </w:p>
    <w:p>
      <w:r>
        <w:rPr>
          <w:b/>
          <w:color w:val="FF0000"/>
        </w:rPr>
        <w:t xml:space="preserve">イド 164</w:t>
      </w:r>
    </w:p>
    <w:p>
      <w:r>
        <w:rPr>
          <w:b w:val="0"/>
        </w:rPr>
        <w:t xml:space="preserve">しかも、マラブリゴの毛糸とのコラボなので、特に誇らしいです!今回は、同社の代表的な糸である「Rios」を選びました。丸くて柔らかく、とても気持ちよく編めるので、ひねりのあるプロジェクトに最適です。と、ツッコミを入れたくなるような内容でした私のパターンにはあまりないのですが、それでもツイストは好きなので...この襟元とミトンの上に全部付けました。これは、編み物の周りを移動しながら、離れてはまた集まり、動きのある効果、あるいは小さな鏡の連なりを生み出す撚り線です。でも、怖がらないでください。これらのひねりは本当に難しくなく、簡単に暗記できます。もうひとつの特徴は、襟を閉じるためのボタンが5個、ミットの手首に1個ずつ付いていることです。とてもシックな装いを演出するために!襟とミトンのセットを編むには、Riosを2綛、またはDK/梳毛ウール380mが必要です。私が選んだ色はPinesで、美しい森の緑色ですが、写真を撮るのはそう簡単ではありません。このモデルの発売を記念して、1月20日まで20％オフで提供しますよ。先日、ミトンが発売され、今日はタルタネスクの襟が発売されました。その名の通り、タルタネスクの他のモデル、すなわち男性用ウエストコート、子供用ウエストコート、ソックスと一緒になっています。これらのモデルと同様に、襟とミトンにタルタネスクモチーフを採用しています。襟の場合、このパターンは2種類あり、左はウエストコートのパターン、右はソックスとミトンのパターンを使用しています。ミトンと襟はDKウールで編んでいます。ミトンには「La mère déchaînée」色のTordues DK、右の襟には同じく「La mère déchaînée」色のFaces Bleues DK、左の襟には「Trouver l'écharpe du rouge gorge」色のStarlettes &amp; soie DKです。 この糸には絹が入っているので非常に柔らかく、その美しい色合いはステリーナ糸の鮮やかさにより更に美しくなっています。ミトンはS、M、Lの3サイズ展開で、Sサイズはお子様向けです。襟は、子供用と大人用の2サイズ展開です。これらのモデルはミックスタイプで、男性にも女性にもフィットします。襟の下部は、肩を包むように左右に増やし、本当に暖かい首元を実現しました着心地は抜群です。どちらのバージョンがお好みですか？この「タータン」柄はとても気に入っていて、すでに他のモデルでも使えるようにテスト段階に入っています。そして、あなたは、何につけてほしいですか？今後のデザインを待つ間、すでにリリースされているTartanesqueのデザインはすべて、私のRavelryショップで11月10日まで20％オフになっています。今日は、1機種ではなく、4機種が同時に登場しますというか、同じモデルのバリエーションが4つもあるんですよ、アイグブランのボレロって。Aiguebrunは小さなショートカーディガン（ボレロ）で、子供サイズと大人サイズがあり、糸のサイズも2種類用意されています。バルキーウールの子供用バージョンです。(Vi)lainesのバルキーイントレピッドで、色は「Cetacean」、ブルーとブラウンのタッチがある美しいグレイッシュブルーです。同じウールと色で、大人用のバルキーバージョンを作りました。バルキーが大きすぎる場合は、アランウールのバージョンもあります。</w:t>
      </w:r>
    </w:p>
    <w:p>
      <w:r>
        <w:rPr>
          <w:b/>
          <w:color w:val="FF0000"/>
        </w:rPr>
        <w:t xml:space="preserve">イド165</w:t>
      </w:r>
    </w:p>
    <w:p>
      <w:r>
        <w:rPr>
          <w:b w:val="0"/>
        </w:rPr>
        <w:t xml:space="preserve">ハイセンスは、後継機「HiSense A6」や「Yota Yotaphone 3+」のように背面にeInkディスプレイを搭載したデュアルスクリーンスマートフォンを新たに発表しました。HiSense A6Lは、前面に6.53インチのFHD液晶ディスプレイ、背面に5.84インチのモノクロE-Ink Carta HDディスプレイを搭載し、バッテリー駆動時間の最適化や電子書籍リーダーとして使用することも可能です。このデュアルディスプレイスマートフォンは、64ビットのSnapdragon 660プロセッサーと6GBのRAMを搭載しています。内蔵ストレージは、microSDメモリーカードで最大256GBまで拡張可能です。両面の携帯電話には、3,800mAhの大容量バッテリーを搭載しています。HiSense A6Lでは、2つの画面が表示されます。前面には、ティアドロップ型のノッチを持つクラシックなIPS液晶ディスプレイを搭載し、ゲームや映画鑑賞などでも快適に使えるようになっています。背面には、電子書籍の閲覧や直射日光下でのHiSense A6Lの使用に最適な5.84インチのブラックホワイトHD＋アイプロテクションディスプレイを搭載しています。A6Lは、最大クロック2.2GHzのQualcomm Snapdragon 660オクタコアチップセット、6GBのメモリ、64GBまたは128GBのMicro SD拡張ストレージを搭載しています。背面のE-Inkディスプレイの上には2つのカメラセンサーがあり、前面にはさらにセルフィーシューターが搭載されています。デュアルリアカメラは、2400万画素の主センサーと800万画素の副カメラレンズで写真を撮ります。前面には2000万画素のカメラを搭載し、自撮りやA6Lを使ったビデオ通話、スマートフォンの安全なロック解除に使用できます。メタルフレームの側面には、従来の指紋認証リーダーを配置。HiSense A6Lは、Qualcomm Quick Charge 3.0（5V/3A）対応の3800mAhの大容量バッテリーを搭載しています。デュアルSIMの本機は、デュアル4G LTE、USB Type-Cポート、GPS、Bluetooth、Wi-Fiなど、スマートフォンの便利な機能をすべてサポートしています。HiSenseデュアルディスプレイスマートフォンは、Android 9 Pie OSをベースにしたユーザーインターフェース「Vision 7」を搭載しています。6Gb＋128GB版 4GB＋64GB版 商品説明 ハイセンスA6L 主な機能フロントとリアのデュアルスクリーン、デュアルタスク、デュアルビュー、6.53インチFHDフロントスクリーン+2340×1080ピクセルティアドロップスクリーン、5.84インチHDリアスクリーン+1440×720ピクセルインクスクリーン ● 読書に集中、キーリーディング、読書の邪魔をしない。大量読書 ●プロフェッショナルアイプロテクション夜光インクスクリーン、ブルーライトなし、太陽光が強いほど画面が鮮明になり、紙のような読書体験を楽しめる ●リアカメラ2400万画素＋800万画素超広角レンズ、デュアルAIカメラ搭載。2000万画素のフロントカメラ ●インクの画面を長時間、静止時に消費電力なしで表示します。3800mAhの大容量バッテリー、長いバッテリー寿命、リバースチャージに対応 仕様 Hisense A6L｜Battery｜Battery capacity (mAh): 3800mAh (typical)| Service provider: unlocked SIM card slot: dual SIM, dual SIM in standby Type: dual Nano SIM Type: 4G smartphone Cores: 1.8GHz, 2.2GHz, Octa Core external memory: TF card up to 256GB (not included) GPU: Adreno 512 RAM: 4GB...</w:t>
      </w:r>
    </w:p>
    <w:p>
      <w:r>
        <w:rPr>
          <w:b/>
          <w:color w:val="FF0000"/>
        </w:rPr>
        <w:t xml:space="preserve">イド166</w:t>
      </w:r>
    </w:p>
    <w:p>
      <w:r>
        <w:rPr>
          <w:b w:val="0"/>
        </w:rPr>
        <w:t xml:space="preserve">18世紀にトランシルヴァニア地方で生まれたシルヴァーナーは、かつてアルザスで最も多く栽培されていたブドウ品種である。現在、その生産量は9％に過ぎない。収穫量と定期的な生産のおかげで、興味深い品種である。シルヴァーナーはシンプルで軽いワインで、料理、特にソースやマリネに多く使われる。のどごしの良いワイン」と呼ばれ、軽くてアルコール度数が低いため、暑い夏に飲むととても気持ちが良い。リキュールと一緒に食前酒として、あるいは魚介類や冷たい肉などの料理と一緒に、あるいは普段の料理のテーブルワインとしてもお楽しみいただけます</w:t>
      </w:r>
    </w:p>
    <w:p>
      <w:r>
        <w:rPr>
          <w:b/>
          <w:color w:val="FF0000"/>
        </w:rPr>
        <w:t xml:space="preserve">イド167</w:t>
      </w:r>
    </w:p>
    <w:p>
      <w:r>
        <w:rPr>
          <w:b w:val="0"/>
        </w:rPr>
        <w:t xml:space="preserve">2004年、パリ郊外のノワジールセックに移り住み、オリンピック・ノワジールセック・バンリュー93というクラブがCFAでプレーしている。第4のGKとしてやってきたが、その驚異的な柔軟性により、先発でシーズンを終えた。スタッド・ルネが彼を採用したのは、代役GKのフローラン・シェニョーがイングランドのブライトン・アンド・ホーブ・アルビオンFCにレンタル移籍していたためだ。Cheick N'Diayeがセネガル代表として選出される。レンヌではシモン・ププリンと2番手争いをしたが、2006-2007年シーズンはププリンが1番手となった。プロチームでの試合は、リーグカップの1試合のみ（モンペリエ-レンヌ 1-0）であった。2007-2008シーズンはフランス代表のクレテイユにレンタルされ、プレー時間を得て成長を続けている。先発GKの座をThomas Levauxと争うことになる。2008年のCANでは、トニー・シルバに次ぐセネガルの代役GKとして招集された。2008-2009年シーズンには、フランスカップ準決勝でニコラ・ドゥシェのハーフタイム交代要員として復帰し、グルノーブルに1-0で勝利した。そして、2009年4月29日のジロン・ド・ボルドー戦でリーグ・アン初出場を果たし、ホームで2-3の敗戦を喫した。2010年8月17日、スタッド・ルネから再びナショナル1のパリ・フットボール・クラブにレンタルされることになった。2011-2012年、ブノワ・コスティル、アブドゥライ・ディアロに続く第3のGKとして、スタッド・ルネからレンヌに移籍した。しかし、UNFPが主催するクラブを探す選手のためのトレーニングコースに数日間参加した後、最終的にレンヌともう1シーズン契約を延長することになった。</w:t>
      </w:r>
    </w:p>
    <w:p>
      <w:r>
        <w:rPr>
          <w:b/>
          <w:color w:val="FF0000"/>
        </w:rPr>
        <w:t xml:space="preserve">イド168</w:t>
      </w:r>
    </w:p>
    <w:p>
      <w:r>
        <w:rPr>
          <w:b w:val="0"/>
        </w:rPr>
        <w:t xml:space="preserve">メンバー Super VIP Africa twin 1996 - CRF1000 ADV SPORT MOTORCYCLES : Ar: Mitas E09 - Av: MT21 前後タイヤ : 1255 メッセージ : 02/10/2011 登録日 : 48 年齢 : Corbières (Aude - 11) 市・地域 : Subject: ULTIMATE OFF-ROAD RIDE 2018 Mar 27 Mar 2018 - 23:32 || Hi everyone ;).今年で5回目を迎える「アルティメット・オフロード・ライド」。専門的に組織されているわけではないが、トレイルアドベンチャー界では5年前から注目され始めているレイドだ...。今回のレイドのキーワードは冒険、忍耐、友情、風景、自由。具体的には、5月22日（火）19時～26日（土）12時まで「UOR 2018」が開催されます。5月23日の日の出とともにミヨー橋から出発し、スペイン国境を越えて密輸業者の道を通り、コリユールにゴールする。- 3.5日間で1100km以上 - 人里離れた場所に3つのビバーク - 各参加者の完全な自律性 - 1つのGPSトラック - 80％がトラック、20％が山羊道 - 300kmsミニ/日 - 最終日に100kms このレイドはビッグトレイルに開放されています。ライダーは体力管理、ビバークでの馬と荷物の管理、水、食料、ガソリンの補給をしなければならない。リズムの押し付けはなく、各自が自分のペースで走り、自然にグループが形成される。オープニングやクロージングはなく、全員がGPSの軌跡に従う。ロジスティクスがないので、各ライダーはパンクなどの故障をコース上で修理できる能力が必要です。参加者は、美しい風景の中を楽しく走ることができます。常に自然やそこに住む人々に敬意を払い、ビバークが交流とユーモアのある良いひとときとなるように。参加は、ライダーが増えすぎないように口コミで行っています。今年は、T&amp;Bメンバーで参加したい方のために、この記事を作っています。Terbitのために4、5箇所予約しているのですが...。ロール集合場所のキャンプ代と夕食代、最終日の同額のみご負担いただきます。興味のある方は、ここに自分を記載し、MPでメールを送って返信してください ______________________________________ The True Adventure Hondaのメイキング（Youtube）冒険が危険だと思う方は、 Subject: Re: ULTIMATE OFF-ROAD RIDE 2018 Wed 28 Mar 2018 - 4:45 || Hi Bouste, this trip would really make my eye, しかし、個々にはGPSが絶対不可欠でしょうか？例えば、HATのようにGPSを1つにして、ペアやチームで作業することはできないのでしょうか......。Elefthería í thánatos (Ελευθερία ή θάνατος, "Freedom or death") スーパーVIPメンバー XT660Z / WR250X/R BIKES: xt:Tourance Next wr: Mountain/Extrem Hybrid FWD/REV tyre :1144 投稿日時： 2016/02/27 登録日： 39歳 マルセイユ市または地域： 件名： Re: ULTIMATE OFF-ROAD RIDE 2018 2018/03/28 Wed - 8:06 || 非常に興味があります。仕事の休みがあるので、日程は大丈夫なのですが・・・家族の予定を確認しないといけないのですが、大丈夫でしょう。PMを送ります 非常にアクティブなメンバー BMW R1200GSA LC BIKES : TKC80 + Pilot Road 4 Trail 前後タイヤ : 156 メッセージ : 02/10/2014 登録日 : 41 年齢 : Douvaine 74 都市・地域 : Subject: Re: ULTIMATE OFF-ROAD RIDE 2018 Wed 28 Mar 2018 - 9:13 || 今年は難しいけど来年は見ものです！！！！。発想が素晴らしい!</w:t>
      </w:r>
    </w:p>
    <w:p>
      <w:r>
        <w:rPr>
          <w:b/>
          <w:color w:val="FF0000"/>
        </w:rPr>
        <w:t xml:space="preserve">イド169</w:t>
      </w:r>
    </w:p>
    <w:p>
      <w:r>
        <w:rPr>
          <w:b w:val="0"/>
        </w:rPr>
        <w:t xml:space="preserve">結婚式、婚約、プロポーズ、結婚を発表するカップル...人生のユニークな瞬間を不滅のものにする理由はたくさんあります。長年にわたる経験により、今日、私たちは現場と結婚式の世界を完全に把握するだけでなく、お客様のニーズを先取りし、希望を実現することができるようになりました。準備から披露宴、そしてお二人が一生に一度の「I do」を誓うセレモニーまで、私たちは控えめな機材で立ち会い、この美しい日の大切な瞬間を写真に収めます。お二人の写真撮影では、常に楽しい雰囲気作りを心がけ、お客様が心地よく自然体でいられるように、ポーズを提案することもありますが、決して強制することはありません。もちろん、結婚式に限らず、プロポーズの言葉や、オリジナルな「セーブ・ザ・デート」「トラッシュ・ザ・ドレス」なども一緒に実現することができます。マルティニーク、グアドループ、ガイアナ、あるいはもっと遠くても、私たちは同じ目的、つまりお客様に満足していただくことを念頭に置いて、お客様をフォローする準備ができています。では、プロジェクトとして何を託すか？あなたの願望、あなたの予算、あなたのニーズを満たす方程式 あなたの結婚式は、他のどの日とも違う、あなたの愛という美しい物語の集大成なのです。ビデオは長くて退屈なものではなく、その日一日を映し出すもの、つまり感情や幸福感を凝縮したものでなければなりません。効率と多様な視点を保証するために、常に2人1組で作業します。このように、男性も女性も、準備を万全にして、家族で過ごした時間を不滅のものにすることができるのです。パッケージはそれぞれ異なり、お客様のニーズに合わせて作られます。私たちのウェディングパッケージは640€からで、いくつかのサービスはアラカルトです。あなたの夢のパッケージが見つからない場合は、私たちの価格リストまたは見積もりを遠慮なくお尋ねください。フォトセッションのプラチナパッケージと</w:t>
      </w:r>
    </w:p>
    <w:p>
      <w:r>
        <w:rPr>
          <w:b/>
          <w:color w:val="FF0000"/>
        </w:rPr>
        <w:t xml:space="preserve">イド170</w:t>
      </w:r>
    </w:p>
    <w:p>
      <w:r>
        <w:rPr>
          <w:b w:val="0"/>
        </w:rPr>
        <w:t xml:space="preserve">仕事内容は？私は、ソフトケミストリーのプロセスを用いて革新的な材料を開発しています。これにより、例えば、テロとの戦いに使用される爆発物センサーの製造に必要な新材料を作り出すことができるのです。また、その実装プロセスも開発し、パワーレーザーの光学系に特化した反射防止処理を提案できるようになりました。あなたのモチベーションは何ですか？子供の頃、パレ・ド・ラ・デュクオーレを訪れて以来、私は常に科学とその実験的要素に魅了されてきました。さらに、天然資源は貴重なものです。私たちの技術によって、より効率的な素材を作り出し、この資源を節約するためのソリューションを提案することができます。ワクワクしますよね。</w:t>
      </w:r>
    </w:p>
    <w:p>
      <w:r>
        <w:rPr>
          <w:b/>
          <w:color w:val="FF0000"/>
        </w:rPr>
        <w:t xml:space="preserve">一七八</w:t>
      </w:r>
    </w:p>
    <w:p>
      <w:r>
        <w:rPr>
          <w:b w:val="0"/>
        </w:rPr>
        <w:t xml:space="preserve">例外的で不可欠な国家!誰のために？悪魔の岐路に立つフランス。終わりのない戦争を続ける米国の冷酷な道に追随することはやめよう。ここしばらくは、多くの人が真空中で警鐘を鳴らしてきました。多くの著名人が、自国への批判を強めている。~~~▼~~ 「暗い予感」。岐路に立つアメリカ"By Norman Pollack - 11/12/2015 Source Counter Punch｜Le Saker Francophoneによる翻訳記事のURL ► http://lesakerfrancophone。このような考え方は、ヘブライ語の預言者アモスにも、プリアモスの娘カサンドラにも当てはまらないが、現代のアメリカ人の精神状態、その物質的基盤の現実、思想的、心理的状況......。そして最後に、軍事力は十分に威圧的であり、自国の欲望とビジョンに従って世界構造を一方的に形成する権利の許容可能な証拠であるという信念である。しかし、これだけではまだ不十分で、道徳的な空虚さに沈み、恐怖の極限に追いやられ、自らの行動に対する無責任によって既存の現実を否定している国家が必要なのです。第二次世界大戦以来、介入主義、戦争とそれに伴う人間の苦しみは、移転を促し、抵抗を生み出してきた。相互依存の歴史的・政治的力学は、一部は侵略に対応し、一部は以前は低開発で搾取されていた国々が自らの可能性に気づき、それに応じて行動し、世界の宴席に自国と自国民の居場所を求め、抵抗しがたいほど発展した産業、技術、科学力に対応するものである。迫害され、抑圧された人々の間で急増している自由への渇望の表現を考慮すると、米国はもはや人類の運命の唯一の定義モデルではない（かつてそうだったとしても）。時間はアメリカの味方ではなく、またそうであってはならない。国際システムは永久に、そして今、劇的な漸進的変化を示しているのに、その行く手にあるすべてを揺るがす。顕著な変化は、グローバルパワーの分散化が進んでいることである。このため、第三世界の自治を侵害する反革命的な政策や、グローバルな軍拡競争を推進し、現実と潜在のライバルを抑制するための行動を通じて、アメリカのパワーを維持しようとする動きが見られるようになった。これは、もはや機能しないようです。外国人に対する恐怖心を植え付けることによって築かれたマジノ線の鎧に包まれているのだ（今週、テキサス州知事と司法長官は、6人の子どもを含むシリア難民の家族が、彼らや他の人々にテロの疑いがあるかもしれないという理由で定住するのを阻止しようとしたが、これは反移民感情が広まった結果である）。周知のように、トランプはすべてのイスラム教徒の入国禁止を提唱している。各方面からの抗議にもかかわらず、彼がアメリカ人の心の中で権威主義に同調する琴線に触れたことは明らかで、いわゆる武器を持つ権利の擁護と切り離せない、民族差別と永遠の暴力を合成するイデオロギーを硬直化させるアマルガムがある。</w:t>
      </w:r>
    </w:p>
    <w:p>
      <w:r>
        <w:rPr>
          <w:b/>
          <w:color w:val="FF0000"/>
        </w:rPr>
        <w:t xml:space="preserve">イド172</w:t>
      </w:r>
    </w:p>
    <w:p>
      <w:r>
        <w:rPr>
          <w:b w:val="0"/>
        </w:rPr>
        <w:t xml:space="preserve">太陽の下で英語とスペイン語...オレー!クリスティーン＆ハリー（16歳）のイギリス人ファミリーへようこそ。ユネスコの世界遺産に登録されたシエラ・トラモンターナのガラッツォ山のふもとにある田舎のカサ「マンマ・ミーア」に住むマルチリンガル一家。この家は、安全で歩行者天国の美しい公園の中にあります。子供たちやティーンエイジャーと忘れられない時間を共有するために、学校休暇中も若い人たちを喜んで受け入れています。この家族にとって、英語とスペイン語の言語と文化を歓迎し、共有する喜びは、まさに天職です。彼らはクリエイティブでダイナミックな家族で、5年以上にわたって若者や大人を迎え入れ、大成功を収めています。Christine, the mum and teacher Christineは、TEFL教師、作家、アーティストであり、あらゆる年齢のティーンエイジャーの英語上達のために創造性を発揮することが好きです。生徒一人ひとりに合わせた様々なコースを提供している。休みの日には、村のスペイン人の子どもたちに英語を教えている。温かいお母さんで、とても利用しやすい先生です。ダイナミックで料理好きな彼女は、数年前から多くの生徒を受け入れており、中には定期的に通う生徒もいます。ジェームズ神父はクリスティンとハリーの家の近くに住んでいて、BBQやプール活動、ゴルフレッスンなど、生徒たちのためによく手伝ってくれています。子供たち ハリー（16歳） ハリーは家では英語を話し、スペイン語とカタルーニャ語に堪能です。彼はユーモアのセンスがあり（典型的なイギリス人！）、英語で新しい友達を作るのが大好きです。村には仲の良い友達がたくさんいて、生徒たちに紹介するのが大好きなので、多言語交流ができるのです長女のマノンさんは、家の近くのアパートに住んでいます。教育学の学位を持ち、大学やエラスムスで働く。夏には、マノンがクリスティンのステイを手伝いに来たり、家族と一緒に夕食をとったりすることがよくあります。動物 小型犬、猫2匹、ウサギ 宿泊施設 同年齢の学生を最大3名まで一緒にお迎えします。2つの屋外プールを利用できる快適なハウスです。庭には卓球台とバーベキューがあります。からマヨルカ島への直行便。パリ、リヨン、ボルドー、ナント、レンヌ、マルセイユ、トゥールーズ、リール、ブレストアクティビティや外出は毎日午後に行われます。 特別な乗馬と英語は、特定の学校の休暇中に午後4回行われます（日付はお問い合わせください：supp 100 €） - Accrobranche - Jungle Park Mallorca - 2つの大きな水族館（ヨーロッパで最大のスライドがあります）から選択できます Aqualand and Western Waterpark (Open in June, July and August) - Marineland, aquarium and dolphin showを訪問してください。- VOの映画、Netflix、（英語の音声とスペイン語の字幕の可能性！）滞在の利点は:2つの言語と2つの文化。他のスペイン人、イギリス人の若者と接する機会が多い。美しく居心地の良い家!A FAMILY AVAILABLE AND GENUINE - Mallorca February 2020 Capuccine D 14 years old was with Christine and Harry's family and found the stay EXCELLENT.A FAMILY AVAILABLE AND GENUINE - Mallorca February 2020...彼女は英語が上達し、クリスティンの可用性と親切さ、アクティビティ、英語のレッスン、そして太陽が大好きになりました。2度目の滞在、姉はすでにデイリーイングリッシュで滞在しています 2020年3月2日 D様 ママ 娘たちが喜んで帰ってきました、クリスティーンとハリーに送ります：2019年3月25日 Ainhoa 14歳とMarine 14歳のママ 彼らが喜んで帰ってきました、またよろしくお願いします。ずっと英語に自信があり、他の描画技術、トランポリン、美術館、ウサギとずっと感謝している（人間）交流を見て喜んでいる。 とすぐに喜んで送ります。</w:t>
      </w:r>
    </w:p>
    <w:p>
      <w:r>
        <w:rPr>
          <w:b/>
          <w:color w:val="FF0000"/>
        </w:rPr>
        <w:t xml:space="preserve">イド173</w:t>
      </w:r>
    </w:p>
    <w:p>
      <w:r>
        <w:rPr>
          <w:b w:val="0"/>
        </w:rPr>
        <w:t xml:space="preserve">2 - 演劇は最強の在り方であり、愛し方である。3 「演劇は理解しがたい輪廻転生である。4 - 演劇は発明、創造に似ているが、それは再創造に過ぎない。5 - 演劇は私たちに2倍の呼吸をさせてくれる 6 - 演劇は不可能を望ましいものにする 7 - 演劇は覗き見を許し、この他者への魅力に気づかせてくれる 8 - 演劇は太陽の後ろに月を置く 9 - 演劇は共有されない、束縛される。10 - 劇場には、息吹を除いては、何の支えもない。11 「転がる劇場は、苔を寄せ付けない。12 - 劇場があるのは、私たちが時に子供じみた魂を手放すことを拒むからです。13 「劇場は、ケンカしている2人のティーンエイジャーの笑い話です。14 「演劇は人生の知的化を認める。15 「しかし、哲学と違って、演劇は頭の中ではなく、舞台の上にある。 16 「演劇は化学的なプロセスであり、生命の柔らかいバランスを乱す。17 「演劇とは、狂気の種が芽生えたコンテンポラリーダンスである。18 - 演劇は、魂がその身体を離れるときの、気づかない音である。 19 - 演劇は古着を縫って、すぐに着られるように椅子の上に置いておく。20 - 劇場は世界を熟考することを拒み、時にそれ自身を熟考させる。21 - 演劇は、音声と言語を区別する方法となりうる 22 - 演劇は、飛翔するもみの木にブラシをかける 23 - 演劇は、椅子の3本の脚と、ぐらつく4番目の脚 24 - 演劇は、生と死の間で振動し、自分を一方から他方へ移動させる。25 - 演劇は、私たちの内面への扉を開くものです。26 - 劇場は、終末のシーンの真ん中にある木です。27 「演劇とは、消えた人の見えない存在である。28 - 演劇は民主主義のメタファーである。29 「劇場は色とりどりの魚が入った瓶です。30 - 演劇は個人的な提案とは切り離されたものである。31 - 少年はある日、母親に嘘をついて湖畔に散歩に出かけ、見知らぬ人と出会い、一晩中遊びました。こうして、劇場が誕生した。32 - シアターは、ドアを閉めないための甘い音楽だ。33 「劇場は雨上がりのように回復する。34 - 劇場は心に雷を落とす 35 - 劇場は父親の言うことを聞かない 36 - 劇場は歴史を確定させる。37 「権力の劇場が、仮面を剥ぐ。38 「劇場は拡大し、嘲笑し、嫌がらせをし、嘘をつき、腐敗させる。39 - この劇場の定義は、キャラクターにのみ適用されます。40 - 演劇は質問せずに答えを求めることをやめる。41 - 劇場は過去の棒に頼ることによって新しいことを言う 42 - 劇場は決して解決されない謎の上にある 43 - 劇場はほとんど何も禁じない、しばしば何も禁じない 44 - 劇場は無意識のための出口として機能する。45 - 演劇は世界を知るための第一歩である。46 「劇場は想像の世界へ開かれた扉の取っ手である。47 「劇場は空中で言葉を強調する。 48 「劇場は感覚を理想化する。49 - 劇場は逆さに沈む太陽を表現する 50 - 劇場は時々時間を止める 51 - 劇場は片耳で寝る 52 - 劇場はコンバースシューズで水たまりに飛び込む子供を裁く 53 - 劇場はファッションを見てそれを昇華する 54 - 劇場はペレットで歯を発見して微笑む 55 - 劇場はサポートを受けずにバランスをとる。</w:t>
      </w:r>
    </w:p>
    <w:p>
      <w:r>
        <w:rPr>
          <w:b/>
          <w:color w:val="FF0000"/>
        </w:rPr>
        <w:t xml:space="preserve">イド174</w:t>
      </w:r>
    </w:p>
    <w:p>
      <w:r>
        <w:rPr>
          <w:b w:val="0"/>
        </w:rPr>
        <w:t xml:space="preserve">送信されたメールアドレスは、今後Sierra Flower Finderからの連絡のために使用されることはなく、第三者に販売または提供されることはありません。Sierra Flower Finderは、Sierra Flower Distributionを通じて、プロのフラワーコミュニティーに貢献しています。このサイトを通じて、育種家、生産者、卸売業者、花屋が、この業界をユニークにしている花の驚くべき多様性に関する知識と情熱を共有する機会を提供します。</w:t>
      </w:r>
    </w:p>
    <w:p>
      <w:r>
        <w:rPr>
          <w:b/>
          <w:color w:val="FF0000"/>
        </w:rPr>
        <w:t xml:space="preserve">アイディー 175</w:t>
      </w:r>
    </w:p>
    <w:p>
      <w:r>
        <w:rPr>
          <w:b w:val="0"/>
        </w:rPr>
        <w:t xml:space="preserve">ジュネーブ 「もう人間に対する敬意はない」 火曜日の朝、大きな混乱があったものの、私が会った住民のほとんどがストライキに同情を示した。- de - mpo/dra ストライキ中の建設労働者によって火曜日の朝に封鎖されたモンブラン橋を、少しストレスを感じながらも、仕事に遅れがちなジュネーブの人々は渡っていきました。どんなことがあっても、善意は勝ち取るものです。声を上げるのはいいことだ」と、通りすがりの人が励ましてくれる。給料が足りない。自転車に乗ったこの女性にとって、「デモをするのは、それなりの理由があるからだ！」と。しかし、非の打ちどころのないスーツ姿の男は、「みんな悩んでいるんだ、不景気なんだ！」と怒り、橋の封鎖を糾弾している。自分たちに問題があるからといって、他人に問題を起こす必要はないのです若い女性は「自分たちの権利を守るために戦っているのはわかるけど」と反対した。いつもと違う日だから。少なくとも雨は降っていないし、雪も降っていない」と微笑む。これは非常に気の利いたデモです。"火曜日の朝、約1,800人の建設労働者がデモを行い、午前中の大半をモンブラン橋を占拠した。その場で、自分たちの気持ちを語ってくれた。ジュネーブで14年間石工をやっているフィリップ・ミシェルさんは、「私たちはよく利用されていますよ。もはや人間に対する尊敬の念はない。本当に後進国ですね。昔は何でも言えたが、今は黙っていた方が不幸な結果にならない。ウニアの労働組合書記であるアレッサンドロ・ペリッツァーリによると、デモ隊は建設現場前のさまざまなピケットラインにいる労働者と一緒になる予定であった。「多くの励ましを受け、国民の間には建設労働者への共感がある」と述べた。演説では、建設労働者に対する「使用者の脅迫、圧力、暴力的攻撃」（年金、派遣労働、あるいは建設労働者の横行する非正規化）が主張された。モンブラン橋の真ん中でバンに腰掛けた労働組合員は、「私たちは今日、動員によって街頭で答えを出している」と言った。モンブラン橋は開通しています 建設労働者によるストライキとデモのため、終日交通が大きく乱れます。詳しくはこちらをご覧ください。</w:t>
      </w:r>
    </w:p>
    <w:p>
      <w:r>
        <w:rPr>
          <w:b/>
          <w:color w:val="FF0000"/>
        </w:rPr>
        <w:t xml:space="preserve">アイディー176</w:t>
      </w:r>
    </w:p>
    <w:p>
      <w:r>
        <w:rPr>
          <w:b w:val="0"/>
        </w:rPr>
        <w:t xml:space="preserve">Sex big boobs - Free xxx porn big boobsed slut hard fucked My office mate has a large chest and looks like little saint.しかしある日、誕生日にレストランで食事をした彼女は...... あなたは、少しラップのかかったヒヨコと太ったヒヨコのどちらが好きですか？ご期待ください。あのアバズレたちは、セックスに関してタブーがない。淫乱...巨乳の美女娼婦が大流行、その巨乳でスペイン式手コキ、男好きを興奮させる... 巨乳の無料AV動画！「淫乱...巨乳の美女娼婦が大流行、その巨乳でスペイン式手コキ、男好きを興奮させる...無料巨乳ポルノ動画!巨乳中毒者の楽園......それは、ここにある!探す... 無料巨乳動画!おっぱいの代わりに貝殻を使った性爆弾。巨乳が好きなら、このサイトはあなたのためにある！巨乳をフィーチャーした何百もの無料ビデオを提供している。世界中の女性のポルノビデオの信じられないほどのデータベース... 太った巨乳の女性は非常に淫乱 巨乳の女性は非常に多くの場合、すべての淫乱です。このようなトンでチェックすることができます... 大きなおっぱいは、ハードすべての男を取得します。素晴らしいスパニッシュハンドジョブのためにあなたのディックの間に大きなおっぱいの良いペア、我々は... 巨乳：おっぱいがいっぱい！？Big Tits.frは、毎日新しい巨乳のビデオを配信しています。それは巨乳愛好家のための本当のアリババの洞窟です。勃起したチンコを詰まらせるほどの巨乳の持ち主。チンポにフィットする豊かな形だけでなく、オカズになる巨乳も...巨乳の女性には、その豊かさを堪能するために、ヤる男は何をすべきか知っていなければならない!まだ、巨乳の娼婦が出演している無料のXXXビデオをお探しですか？もう時間を無駄にせず、時間の許す限り熟考して来てください...巨乳の娼婦とヤるのは勿体無いです。チンポで玉を叩くと四方八方に動くのを見て...ついに巨乳の女性が出演するAVのリストが出来ました。確かにこれだけたくさん並べるとオーナーの意向が... 巨乳：おっぱいいっぱい! </w:t>
      </w:r>
    </w:p>
    <w:p>
      <w:r>
        <w:rPr>
          <w:b/>
          <w:color w:val="FF0000"/>
        </w:rPr>
        <w:t xml:space="preserve">イド177</w:t>
      </w:r>
    </w:p>
    <w:p>
      <w:r>
        <w:rPr>
          <w:b w:val="0"/>
        </w:rPr>
        <w:t xml:space="preserve">小さな馬と遊んでみませんか？ 2013/05/26｜ブルターニュ直送、サロンの小さな馬たちは、ご希望であれば、あなたのサロンにもついてきますよ。愛するお母さんへの素敵なプレゼントがまだ見つかっていない方、慌てないでください！サロン・ド・ルグリコールは今夜限りですが、幸運にも、素敵なプレゼントのアイデアがありますよ。ラッピングは難しいですが、1つでもあれば、ママが夢中になって喜んでくれること間違いなしです。柔らかくて、かわいくて、遊び好きで、寒さや雨を恐れず、手入れもあまり必要ないこの小さな馬は、母親を称えるこの祝祭の日曜日に理想的な贈り物と言えそうです。馬はいい、美しい...しかし、大きい、冬の長い夜に家に帰ってソファで主人に寄り添うには大きすぎる、あなたがとても大きな家、とても大きなソファ、そしてとても大きな主人でない限り。比較的クラシックな家、人の顔がついたソファ、そして普通の体格の人たちに対して、ブルターニュ地方のジャンゼから小型馬を販売し、フランス中に届けるEARL Smallequinというソリューションをサロン・ド・アーグリコールは提供しています。クラシックな馬のミニチュア版で、ハイヒールを履いたラブラドールや竹馬に乗ったダックスフントのサイズなので、気兼ねなく日常生活に付き合うことができるのです。夜、ベッドの足元で、友人の前で冗談を言ったり、テレビの前で共犯になったり、緑の芝生で日光浴を楽しんだり、隣人が嫉妬するほど、あなたの親友になることでしょう。選択的な交配により生まれた、遺伝子操作のない自然なミニチュアです。大型馬の形態的特徴をすべて備えており、知能も鋭く、調教も非常にしやすい。お子様にも乗れ、ハーネスを付けて歩くこともできる、初めての方に最適な小型の馬です。このプレゼントのアイデアに強みを加える必要があるとすれば、実用面では、このあまり長くない種馬は雨や寒さを恐れないので、冬が厳しく、馬が散歩からの帰りにブラックベリーのように頑固になってしまったとき、小さなシェルター（事前に簡単な毛布を置いておきます）の下で彼のおかしな振る舞いについて考えさせることができることを思い出してみて下さい。食事に関しては、このクレイジーな馬は、朝夕に250gのペレット、牧草や芝生、冬には干し草、非の打ち所がないときにはラスクやニンジンを少し食べれば満足する（もちろん、誕生日と年末のお祝いには本物のパンが歓迎されるでしょう）。美容と健康の面では、朝のちょっとしたブラッシングで、あなたの宝物が良い一日を過ごせるようになります。また、冬の寒さの前には、ちょっとした追加として、インフルエンザの予防接種と虫下しの投与が必要でしょう。お母さんも喜ぶよ。コメント(4) これは本当に残念です。しかし、記者のユーモアのセンスは素晴らしいですね。あなたの記事を額面通りに読む人がいて、その結果がどうなるかは神のみぞ知る...です。本当に素敵なんです!馬はそうですね。小さくても馬には馬の良さがありますから、犬とは比べものになりません友達を作る気はないのか...。ミニチュアホース...普通の馬 5月26日に掲載した地方農業ショーの記事を受けて、スイス・ジュネーブの馬虐待防止協会「ダーウィン保護区」から説明の依頼を受けました。創設者であり会長であるAnouk Thibaudが「不名誉な記事」であると考えたことに感動し、協会がフランス政府に対応を求めたのです。</w:t>
      </w:r>
    </w:p>
    <w:p>
      <w:r>
        <w:rPr>
          <w:b/>
          <w:color w:val="FF0000"/>
        </w:rPr>
        <w:t xml:space="preserve">イド178</w:t>
      </w:r>
    </w:p>
    <w:p>
      <w:r>
        <w:rPr>
          <w:b w:val="0"/>
        </w:rPr>
        <w:t xml:space="preserve">どのスタイラー®を選べばいいの？2001年、ghdは史上初のstyler®を発売し、美容界に革命を起こしました。セラミックヒーターの技術により、滑らかで光沢のあるスタイルが持続するため、すぐに成功を収め、革命を起こしたのです。最初のプロフェッショナルスタイラー®の誕生以来、ブランドはghdの科学者と美容師との密接な協力のもと、より高度な技術を開発するために革新を続けてきました。ghd gold®スタイラー、ghd max™、ghd mini™エキスパートスタイラー、新しいghd platinum+と超予測ゾーンテクノロジーのいずれをお選びになっても、スタイリングの最適温度である185℃に加熱し、素晴らしいプロフェッショナルな仕上がりを長時間持続させることに留意してください。ghd styler®を選ぶ際には、髪のタイプと長さを考慮することが重要です。また、作りたい表情や仕上がりも考慮してください。どのスタイリング剤を選んでも、ghdはあなたのスタイリングへの欲求を満たす最高のものを提供します。styler® ghd mini™/max™ professional styler® with high performance ceramic heating 2 sizes for expert styling: from straight to curly, anything is possible 200 € mini: all hair types ideal for: short hair max: all hair types ideal for: short hair:long hair styler® ghd gold® styler professional with dual-zone technology より滑らかで柔らかく健康的な髪* 200ユーロ すべての髪質と長さに最適です everyday styler® ghd platinum+ styler® professional with predictive ultra-zone technology 髪の健康を損なわずに素晴らしいスタイリングを* 265ユーロ すべての髪質、長さに対応します。カラーリングした髪や敏感な髪、スタイリングが難しい髪、頻繁に/毎日スタイリングする髪。アドバンストセラミック（1センサー） 髪をトータルに尊重する185℃の温度 デュアルゾーンテクノロジー（2新世代センサー） 185℃の最適なスタイリング温度 一定かつ常時 ウルトラゾーン予測技術 70％少ない破損* 2倍の色保持* 20％の輝き** 185℃一定かつ通常の最適スタイリング温度は30分間使用されていない） 3D輪郭プレートと丸いボディ ラッカーコーティングで完璧な滑り 1.2 cm 4,1cm カールやウェーブを簡単に作れる丸みを帯びたボディ 2.5cm 人間工学に基づいたデュアルゾーングリップ 超滑らかな高精度プレートで、簡単にスタイリングでき、ソフトで光沢のある仕上がりに 超光沢仕上げ 2.5cm 完璧なカールを作る丸みのあるボディ 人間工学に基づいて、握りやすく改良 ブラックまたはホワイト、メタリック仕上げ プレートを完璧に整列させて超ゾーンのスタイリングを完全にコントロール 2.7m コード長超過3年保証 ※128名の消費者を対象としたテストによると、大多数がghd goldはghd V styler®を上回り、より滑らかで柔らかく健康的な髪になることを確認しました。 ghd platinum+。*残念ながら、{0}はghdからのメールの受信を希望していません。ヒントを送ることができないようです。でもご心配なく。夢のプレゼントを手に入れる方法は他にもたくさんあります。 - サロンに行って、ghdの噂カード：手がかり集を探してみてください。- ghdの広告ページに開いた雑誌を戦略的に配置する。</w:t>
      </w:r>
    </w:p>
    <w:p>
      <w:r>
        <w:rPr>
          <w:b/>
          <w:color w:val="FF0000"/>
        </w:rPr>
        <w:t xml:space="preserve">一七九</w:t>
      </w:r>
    </w:p>
    <w:p>
      <w:r>
        <w:rPr>
          <w:b w:val="0"/>
        </w:rPr>
        <w:t xml:space="preserve">A/RES/54/281 2000年8月15日 総会で採択された決議［主要委員会（A/54/L.87）への付託なし］ 54/281.ミレニアム・サミットの開催 総会は、1998年12月17日の決議53/202で、特にその第55会期を「ミレニアム総会」と呼び、ミレニアム総会の不可欠の一部としてミレニアム・サミットを招集することを決定したことを想起し、2000年3月15日の決議54/254も想起し、次のように述べた。(a) 2000年9月6日から8日にかけてミレニアム・サミットを開催することを決定した。 (b) また、ミレニアム・サミットは、全体会議と4つのラウンドテーブルで構成されることを決定し、それぞれの会議は全体会議に付随して開催されることとした。(d）総会議長に対し、ミレニアム・サミットに関連する未解決の問題（その成果を含む）について適切な行動をとるため、すべての加盟国と可能な限り広範な協議を行うよう要請し、さらに、2000年5月10日の決議54/261を想起し、その中で、次のように述べた。(a)ミレニアム・サミットは1日2回、6回の会合で開催することを決定した。 (b)また、ミレニアム・サミットは4つのラウンドテーブルからなり、その組織構成は次の手順で決定された。(ii）3つのラウンドテーブルの議長は、ミレニアム・サミットの2人の共同議長が代表しない3つの地域から、総会議長と協議の上、それぞれの地域グループにより選出される。第4回ラウンドテーブルの議長選定は、さらなる協議を経て行われる。iii）ラウンドテーブルの議長が選定された後、各地域グループは各ラウンドテーブルに参加するメンバーを指名し、公平な地理的分布を確保し、柔軟性を持たせる。地域グループの議長は、それぞれの地域から円卓会議に参加する国のリストを総会議長に伝達する。加盟国は、国家元首または政府レベルで円卓会議に参加することが奨励される。（iv）4つの円卓会議は、同じメインテーマと同じサブテーマを扱う。全体会議の講演者リストは、決議54/261に含まれる規定に従って作成されていることを念頭に、ミレニアムサミットが本決議の附属書に定める手続に従って開催されることを決定する。第99回総会 2000年8月11日 ANNEX ミレニアム・サミットの開催 1. ミレニアム・サミットの例外的な象徴的意義に鑑み、第54回総会議長国の国家元首（ナミビア）および第55回総会議長国の国家元首（フィンランド）が、共にサミットを主宰することとします。総会会場の演壇には、共同議長2名と事務総長の3席が設けられる予定です。これらの国の首脳が不在の場合は、その国の代表団の最高位の職員がその任にあたる。2.ミレニアム・サミットのメインテーマである「21世紀における国連の役割」は、円卓会議の作業プログラムのテーマにもなっています。各国首脳</w:t>
      </w:r>
    </w:p>
    <w:p>
      <w:r>
        <w:rPr>
          <w:b/>
          <w:color w:val="FF0000"/>
        </w:rPr>
        <w:t xml:space="preserve">イド180</w:t>
      </w:r>
    </w:p>
    <w:p>
      <w:r>
        <w:rPr>
          <w:b w:val="0"/>
        </w:rPr>
        <w:t xml:space="preserve">例年通り、パドレ杯にはフランス中から50人ほどの神父が集まり、友愛の一日を過ごした。トラップサーキット（イヴリーヌ県）で行われたカート競技に出場しました。最後は、近くの教会で一緒にミサを行いました。Saint John Baptist de La Salleは、その結果を誇りに思います......。PASTEUR AU REVOIR PERE LOUIS』270号発行 ルイ・ムバズムティマ神父が8月末でお辞めになります。6月14日（日）11時のミサ後に行われるアペリティフでお別れをする予定です。彼女に捧げるプレゼントにご協力いただける方は、受付または事務局に封筒をお預けください。小切手の宛先は「Paroisse Saint Jean-Baptiste de La Salle」とし、「ルイ神父のプレゼントのため」と明記してください。チャリティーリレー「L'Esperluette」は、才能を分かち合い、助けの手を受け入れることで、ギフトを生きることを提案しています。教区に近い人たちが集まり、サービスやリンクを交換することができます。SCOUTS AND GUIDES OF EUROPE 冒険と友情を夢見る、8歳から17歳のあなたを、ヨーロッパのスカウトとガイドの16番目のパリのクリアランスと会社が喜んでお迎えします。10月10日に40周年を迎える当グループについてもっと知りたい方は、当グループのウェブサイト http://www.agse16emeparis.ga/Renseignements をご覧いただくか、ご登録ください。Véronique DUCRET 父親たちのヴェズレー巡礼 7月3日～5日 壮大な小道を、最も美しい素朴さの中で数日間過ごす。1500人以上の父親たちが、「私に従う者は...命の光を持つ」というテーマでヴェズレーに集います。教区のグループにはコント神父が同行します。お友達にも教えてあげてください。7月2日19時30分発、日曜午後帰着。Register quickly [ 毎週木曜日午後8時30分から10時まで、教会で、ベツレヘムグループが聖体礼拝の間に祈りと賛美の時間を導いています。子供や若い人が定期的に洗礼を求める。この聖餐式に向けて、カテキズムとチャプレンシーでは、土曜日の朝1時間、カテキウムの準備のために来てくださる成人確定者を募集しています。現在、2名の若者と1名の子供が洗礼の準備を希望しています。連絡先 Ségolène de Longraye または 01.47.34.52.01 Hiver Solidaire Hiver Solidaireは、寒い季節に、近隣の路上で生活する5～10人のグループのために行われるレセプションです。2014-2015年のキャンペーンでは、以下を募集しています：臨時のコンサルタント（檀家、医師、社会専門家など。(掃除、買い物、食事の準備など) 夜間の整理整頓の手伝い 歓迎する人たちの事務的なサポート (医者の予約、ソーシャルサービスとの連絡など、日中対応可能な人たち)ルレ・フレミクールでは、ボランティアスタッフを募集しています。 食材の管理（月曜日から金曜日の午前中）2名、避難所への供給（火曜日の午前中）6名（うち運転手3名）、避難所へのサービス（月曜日から金曜日の週1回午後）5名です。</w:t>
      </w:r>
    </w:p>
    <w:p>
      <w:r>
        <w:rPr>
          <w:b/>
          <w:color w:val="FF0000"/>
        </w:rPr>
        <w:t xml:space="preserve">イド181</w:t>
      </w:r>
    </w:p>
    <w:p>
      <w:r>
        <w:rPr>
          <w:b w:val="0"/>
        </w:rPr>
        <w:t xml:space="preserve">彼は、彼女に最後のセレナーデを歌いに行った。数日前に未亡人となったアラン・バリエールは、妻アニエスと別世界で一緒になった。2019年12月18日（水）にモルビアンのカルナックで亡くなったと、代理人のファビアン・ルクーヴル氏がAFPに発表しました。84歳、心不全で倒れる。マ・ヴィの通訳は、長い間、体調の悪さに翻弄されながら戦っていた。2011年から舞台から遠ざかり、3度の脳梗塞を患い、何年も車椅子に乗っていましたが、4度目の脳梗塞で11月に医療機関に戻っていました。 ALAIN BARRIÈRE: Why her daughter did not notify her of ANIÈCE's death 娘のゲナエルにとって悪い知らせが次々と舞い込みます。父を守るため、アニエスの死は伝えないことにした。パリ弁護士会の会員であるこの弁護士は、この悲劇的な喪失をアラン・バリエールが知ったら、彼の命が心配になると説明した。1975年、夫婦は「死が二人を分かつまで愛し合おう」と誓い合ったが、彼女は決してそれを実行することはできなかった。"成功すると、女性は口説きやすくなる。でも、38歳のときに、『もういい、あとは待つだけだ、彼女はきっと生涯の伴侶になる』と自分に言い聞かせたんです。と、歌い手は語った。忍耐がついに報われたのだ...。</w:t>
      </w:r>
    </w:p>
    <w:p>
      <w:r>
        <w:rPr>
          <w:b/>
          <w:color w:val="FF0000"/>
        </w:rPr>
        <w:t xml:space="preserve">イド182</w:t>
      </w:r>
    </w:p>
    <w:p>
      <w:r>
        <w:rPr>
          <w:b w:val="0"/>
        </w:rPr>
        <w:t xml:space="preserve">大人（19歳以上）||NA||2017-06-16T04:00:00Z|9.0000000000||61.000000000||1137.000000000|||健康（A-Z）-手続き|｜健康A-Z｜&lt;p&gt; ADHDの子供の学校と連携するにはどうしたらいいか。&lt;/p&gt;||&lt;p&gt; &lt;a href="/Article?contentid=1922&amp;language=English"&gt;ADHD&lt;/a&gt;は、学校だけでなく家庭でも子供に影響を及ぼします。そのためには、先生と強い関係を築く必要があります。&lt;/p&gt;&lt;p&gt;このようにコミュニケーションをとることで、&lt;br&gt;&lt;/p&gt;&lt;ul&gt;&lt;li&gt;&lt;a href="/Article?test"&gt;に関する最初の懸念について話し合うことができるようになります。contentid=1923&amp;language=English"&gt;子供のADHDの症状&lt;/a&gt;; &lt;/li&gt;&lt;li&gt; 学校における介入のための戦略を立てる; &lt;/li&gt;&lt;li&gt; 子供の進歩を監視する; &lt;/li&gt;&lt;li&gt; &lt;/li&gt;&lt;i&gt; &lt;/i&gt;&lt;i&gt; &lt;/i&gt;&lt;i&gt; &lt;/i&gt;&lt;i&gt; &lt;/i&gt;&lt;i&gt; &lt;i&gt; &lt;i&gt; &lt;i&gt; &lt;i&gt; &lt;i&gt; &lt;i&gt; &lt;i&gt; &lt;i&gt;のようになります。&lt;/li&gt;&lt;li&gt; &lt;li&gt;先生との明確で定期的なコミュニケーションに基づく強い関係は、お子さんが学校で成功するのに役立ちます。&lt;/li&gt; &lt;li&gt;お子さんをできるだけ早くサポートするために、ADHDの評価を受けている場合は、先生にお知らせください。&lt;/li&gt; &lt;li&gt;ADHDと診断された場合は、できるだけ早く先生に会って、治療計画や学校との連携について相談してください。&lt;/li&gt; &lt;li&gt;子供のニーズを擁護する必要がある場合、学校のシステムについて学び、前向きな口調を採用し、学校とあなたを子供のケアのパートナーとして考える。&lt;/li&gt; &lt;/ul&gt;||&lt;h2&gt; 子供のニーズを擁護する方法&lt;/h2&gt; &lt;p&gt;子供のニーズを擁護するということは、子供のために擁護するということです。&lt;/p&gt; &lt;li&gt;教育部門と、&lt;/li&gt; &lt;li&gt;すべての識別および配置委員会（子供の教育目標や適応について話し合うチーム）で、子供のニーズを擁護しなければならないでしょう。&lt;/li&gt; &lt;p&gt;あなた以上に子どものことをよく知っている人はいませんが、ADHDの子どもや学習方法について、教育の専門家が語っていることを慎重に検討してください。&lt;/p&gt; &lt;h3&gt;前向きなトーンを採用する&lt;/h3&gt; &lt;p&gt;前向きなトーンは最高の擁護者です。学校が提供できる支援について、合理的な期待を持つこと。&lt;/p&gt; &lt;p&gt;それでも、時には、スタッフの増員や便宜供与（設備や広い教室など）を学校に働きかけることが必要な場合もあります。先生や学校関係者は、ADHDの子どもに関する最新の研究内容を知らないことがあります。という教育が必要かもしれません。このプログラムを知っていますか」と言うだけでいいのです。詳細をお伝えしましょうか。"例えば、&lt;a href="http://www.teachadhd.ca/Pages/default.aspx" target="_blank"&gt;TeachADHD&lt;/a&gt; というウェブサイトでは、教師が教室でADHDをよりよく管理するための多くのガイドラインが提供されています。&lt;/p&gt; &lt;h3&gt;システムを理解する&lt;/h3&gt; &lt;p&gt;保護者はしばしば、教育の「システム」が複雑すぎるとして、威圧されたり挫折したりすることがあります。そのため、それぞれの役割を理解すれば、誰に相談すればいいのかがすぐに分かるようになることを意識してください。を取得するために</w:t>
      </w:r>
    </w:p>
    <w:p>
      <w:r>
        <w:rPr>
          <w:b/>
          <w:color w:val="FF0000"/>
        </w:rPr>
        <w:t xml:space="preserve">イド183</w:t>
      </w:r>
    </w:p>
    <w:p>
      <w:r>
        <w:rPr>
          <w:b w:val="0"/>
        </w:rPr>
        <w:t xml:space="preserve">今はリアルで買い物をすることが少なくなりました...Eショップは幸せだし、時間も節約できる...だから、たまにはリアルな買い物もいいものですそして、ロンドンはそのための理想的な都市なのです．- グッドフッドでは、まさにPERFECTなニットジャンパーに出会いました。ブランド名は「Maiami（マイアミ）」。あまりに完璧なので、このビッグジャンパーを全色揃えたコレクションを作ろうと思っています。- At &amp; Other stories : うわー、いろいろあるなぁ......買い物に夢中になっていたのを自主的に止めないと、たぶん店の3/4を占拠していただろうなぁ!本当に嬉しい驚きです。数週間前にパリのショップに行ったのですが、セール終了間際だったせいか、何もなくてとてもがっかりしました...このブランドとの素晴らしい愛の物語の始まりだと思います...-リキュールの入ったリンツのチョコレート、フランスでは棚から消えてしまい、少なくとも15年は食べていなかった美味しいチョコレート...でもとにかくなぜもう存在しないのでしょう？- ホテルの部屋で、L'Artisan Parfumeurからのギフトが私を待っていました。ありがとうございました。</w:t>
      </w:r>
    </w:p>
    <w:p>
      <w:r>
        <w:rPr>
          <w:b/>
          <w:color w:val="FF0000"/>
        </w:rPr>
        <w:t xml:space="preserve">イド184</w:t>
      </w:r>
    </w:p>
    <w:p>
      <w:r>
        <w:rPr>
          <w:b w:val="0"/>
        </w:rPr>
        <w:t xml:space="preserve">イエスの誕生と青年期 著者の目的 1 私たちの間で起こった出来事について、2 最初から目撃者であり、みことばの奉仕者となった人々によって私たちに伝えられたことに従って、記録をまとめようとする者が多かったが、3 これらすべてのことをその起源から厳密に調べた後、最も優れたテオフィロスのあなたに対して、それらを連続的に書き記し、あなたがたが受けた教えが確かなものだと認めるように、4することも私には良いと思われた。バプテスマのヨハネの誕生 5 ユダヤの王ヘロデの時代に、アビアの階級のゼカリヤという祭司がおり、その妻の名はアロンの娘のひとりであるエリザベトといった。 6 二人は神の前に正しく、主のすべての戒めと定めを罪のないように守っていた。7 エリザベトが不妊であったので、彼らには子供がなく、ふたりとも年をとっていた。 8 さて、彼がその階級の番に従って神の前に職務を遂行していると、9 祭司職の規則に従ってくじで呼ばれ、主の宮に入り、香をささげるようにと命じられた。10 民の大勢は皆、香の時に外で祈っていた。11 その時、主の天使がゼカリヤに現れ、香の祭壇の右側に立った。12 ゼカリヤは彼を見て悩み、恐れた。あなたの妻エリザベトはあなたに男の子を産み、その名をヨハネと名づけなさい。14 その子はあなたがたの喜びとなり、喜びとなり、その誕生を多くの人が喜びます。15 主の前に偉大な者となるためである。16 彼はイスラエルの子らの多くをその神、主のもとに連れ戻す。 17 彼はエリヤの霊と力をもって神の前を歩み、父祖の心を子らに、反抗する者を正しい者の知恵に向けさせ、主のために善意の民を備えるであろう。18 ゼカリヤは御使いに言った。「わたしはこれについて何を知ることができようか。19 その天使は彼に言った、「わたしはガブリエルです。わたしは神の前に立って、あなたに語り、この吉報をもたらすために遣わされたのです」。20 見よ、あなたはこれらのことが実現する日まで、言葉を失い、話すことができなくなる。それはあなたが、その時に成就するわたしの言葉を信じなかったからである。21 しかし、人々は、ゼカリヤがなぜこんなに長く神殿にとどまっているのかと不思議に思いながら、ゼカリヤを待っていた。22 彼が出てきたとき、彼は彼らと話すことができなかったので、彼らは彼が神殿で幻を見たのだと理解した。彼女は5カ月間身を隠して言った。「これは、主が私に目をつけて、人々の間で私の非難を取り除こうとされたときの慈しみです」。26 6ヵ月目に天使ガブリエルが神からガリラヤのナザレという町に遣わされ、27 ダビデ家のヨセフという男と婚約していた処女に告げた。28 天使は彼女のところへ行き、「恵みが与えられたあなたに、よろしく」と言った。</w:t>
      </w:r>
    </w:p>
    <w:p>
      <w:r>
        <w:rPr>
          <w:b/>
          <w:color w:val="FF0000"/>
        </w:rPr>
        <w:t xml:space="preserve">イド185</w:t>
      </w:r>
    </w:p>
    <w:p>
      <w:r>
        <w:rPr>
          <w:b w:val="0"/>
        </w:rPr>
        <w:t xml:space="preserve">Kad et Olivier カッド・エ・オリヴィエ、またはKad et O（様式はKDO）は、カッド・メラッドとオリヴィエ・バルーからなるフランスのコメディデュオで、俳優と脚本家、オリヴィエ・バルーは監督も兼任している。彼らはこの名前でComédie！チャンネルでLa Grosse Émission[1]を発表し、知られるようになった。目次 - 1 カド・メラド - 2 オリヴィエ・バルー - 3 コンビ - 4 出演作品 - 5 共通フィルモグラフィー - 5.1 出演者 - 5.2 脚本家 - 5.3 監督 - 5.4 DVD - 6 外部リンク - 7 備考・参考文献 カド・メラド [編集 ] アルジェリア人の父とベリー出身の母からシディベルアベス（アルジェリア）へ生まれる。本名はKaddour Meradで、幼少の頃からアーティストとしてのキャリアをスタートさせました。初めてロックバンドを結成したのは、わずか10歳の時だった。その後、彼はシンガーでありながらドラマーでもあった。いくつかの小さな仕事を経て、クラブメッドでジゴロ兄弟のコメディ劇団で有名になり、その後劇場で仕事を始め、ジャクリーヌ・デュックの指揮で古典のレパートリー（アンドロマック、ル・ミザントロープ・・・）を演じるようになりました。1991年、パリのラジオ局Ouï FMの司会者となる。2008年、ダニー・ブーン監督の『Bienvenue chez les Ch'tis (Welcome to the Sticks)』に出演し、北部に転勤した郵便局長のフィリップ・エイブラムスを演じ、この映画は商業的に大きな成功を収めた。オリヴィエ・バルー[編集]カーンに生まれ、よりクラシックな道を歩み、ノルマンディーのラジオ局RVSで5年間大きなイベントを取材した後、カーンの無料ラジオ局で司会をするようになる。1991年、OÜI FMに入社し、Kadと出会う。デュオ[編集] 2人の男が出会ったのは1991年のOUI FMであった。その後、Kaddour MeradとOlivier Barouxは、Ziggy ShowとロックバンドZiggy Buddy Bandで一緒に仕事をすることにしました。ロックンロール・サーカス」は成功し、ジャン・リュック・ドラリュから、小さな置物で政治家をパロディ化した「デジャ・ディマンシュ」など、いくつかのショーでの協力を依頼された。その後、テレビで世間に知られるようになった。1998年には、自作のシリーズ「Les 30 dernières minutes」がFrance 2で毎週（しかもかなり遅い時間に）放送されました。1999年から2001年にかけて、KadとOはComédie！チャンネルのLa Grosse Émissionを担当し、2000年にはFrance 2の番組Tout le monde en parleをThierry Ardissonと共同司会した。2002年以降、KadとOlivierはEurope 2で、非常にオフビートなコメディスケッチを放送する1時間の番組「L'autoroute de la fortune」を制作しました。その後、Canal+で「La minute de Kad et Olivier in Hypershow」と「22 minutes chrono」を担当し、2003年と2004年には「Samedi soir en direct」（NBCで放送されているフランス版「Saturday Night Live」）を上演しました。また、「La Beuze」や「Rien que du bonheur」など、いくつかの映画にも出演しています。二人は、自分たちは違うが補完し合う存在であり、有名な『カムロク』シリーズをはじめ、何百ものスケッチを共作してきたにもかかわらず、分裂することは考えなかったと言うのです。2003年、彼らは映画「Mais qui a tué Pamela Rose?」に出演した。この映画は、彼らがまだラジオに出演していた10年前に即興で作ったスケッチを組み合わせた、探偵映画のパスティーシュである。ストリッパー：パメラ・ローズの殺人事件を捜査する無能な警察官ブリットとライパーを演じる。2005年、カドとオリビエは、パトリック・ブラウデのコメディ『イズノグー』で2人の天才を演じた。Mais qui a tué Pamela Rose?』と同じく二人が主演、共同脚本を務めた映画『Un ticket pour l'espace』が公開された。オリヴィエは2007年に初監督した映画『Ce soir je dors chez toi』で、カドが重要な役柄を演じている。で再会します。</w:t>
      </w:r>
    </w:p>
    <w:p>
      <w:r>
        <w:rPr>
          <w:b/>
          <w:color w:val="FF0000"/>
        </w:rPr>
        <w:t xml:space="preserve">イド186</w:t>
      </w:r>
    </w:p>
    <w:p>
      <w:r>
        <w:rPr>
          <w:b w:val="0"/>
        </w:rPr>
        <w:t xml:space="preserve">販売条件 一般販売条件 前文 本販売条件は、本サイトを運営する会社（以下「Etui-ipod.com」といいます）と電話番号 08.92.43.22.22（0.34€/mn, 固定電話からの料金、オペレーターにより変更される可能性があります）、Etui-ipod.comのウェブサイトを通じて購入を希望する方（以下「ユーザー」といいます）の間で締結されているものです。両当事者は、購入日に入手可能な本販売条件が両当事者の関係を排他的に支配することに同意するものとします。仮に条件を欠く場合、フランスに拠点を置く企業の通信販売部門で施行されている慣行に従うと考えられる。Uncle Web Sarlは、遠隔販売に関するフランス消費者法の全条項を遵守することを約束します。本サイトのオンラインショップに掲載されている製品のご注文は、本一般条件に事前に同意されたものとみなします。したがって、お客様は、本ウェブサイトのショップに掲載されている製品をオンラインで注文することを希望する限り、本一般条件の内容に関するお客様の同意には本書面への手書きの署名が必要ないことを完全に認識していることを認めます。お客様は、この一般条件を保存または編集することができますが、この文書の保存および編集は、お客様ご自身の責任で行っていただくことが明記されています。適用範囲 この一般販売条件は、Etui-ipod.com が受注したすべての注文に適用され、注文が行われた時点で有効となります。本一般条件は、両当事者の義務の全部を表明するものです。この意味で、お客様は本一般条件のすべての条項を留保なく承諾したものとみなされます。消費者によって送付または提供された文書に記載されている一般的または特定の条件は、これらの文書がこれらの一般的条件と矛盾するため、現在に統合することはできません。製品情報 Etui-ipod.com は、最終的な注文をする前に購入を希望する製品の重要な特性を潜在的な消費者が知ることができるように規定する消費者法典L 111-1条に準拠するため、販売する製品に必要な特性を提示します。www.Etui-ipod.com ウェブサイトのデータベースで紹介されている記事の画像や写真は、契約上のものではありません。万が一、誤りがあった場合、販売者は責任を負いかねますのでご了承ください。Etui-ipod.com は、登録商標です。知的財産権法では、私的利用のためにのみ複製を許可しており、事前の配布合意なしに集団的または商業的な利用を意図したものではありません。当社の書面による同意なしに、当社のページの全部または一部を複製することは違法であり（L.122-4条）、法典のL.335-2条以下によって制裁を受けることになります。記載されているブランドは、各社の登録商標または商標です。在庫の有無 在庫のある限り、提供します。当社のデータベースは定期的に更新されていますが、一部の商品は当社のサプライヤーから一時的または恒久的に入手できない場合があります。ご注文後、1つまたは複数の商品が入手できなくなる場合があります。当社の管理外で使用できない場合、Etui-ipod.comは電子メール、郵便、または電話のいずれかで、できるだけ早くお客様に個人的に通知します。お客様が注文した製品が、当社のサービスによる注文の受領から30日を限度として、遅れてしか入手できない場合、当社は、追加の納期を直ちにお客様に通知することを約束します。その場合、お客様は、遅くとも支払日から30日以内に、支払った金額の返金、または製品の交換のいずれかを要求することができます。に関するご質問はこちら</w:t>
      </w:r>
    </w:p>
    <w:p>
      <w:r>
        <w:rPr>
          <w:b/>
          <w:color w:val="FF0000"/>
        </w:rPr>
        <w:t xml:space="preserve">イド187</w:t>
      </w:r>
    </w:p>
    <w:p>
      <w:r>
        <w:rPr>
          <w:b w:val="0"/>
        </w:rPr>
        <w:t xml:space="preserve">なんという失敗の数でしょうか。後悔が多い！？PERPIGNAN Plaine des Jeux André Sanac, Saturday 1st March 2014 at 16h00.スコア：U.S.A. ペルピニャン18 - 12モンペリエR.C. 守備のボーナスポイントで敗北：18 / 12、土曜日3月1日、モンペリエは、ペルピニャンのチームを打つために必要な闘志なしでカタロニア語の国に来ました。モンペリエのチームは、数え切れないほどのハンドエラーに見舞われ、ハングリーで復讐心に満ちたペルピニャン相手に何度も攻撃を受けた。ラックで強く、アグレッシブに攻めるカタランは、モンペリエチームの受動性に乗じて勝利を収めた。モンペリエ勢は首位をキープしているが、2位のナルボンヌとの勝ち点差はわずか1。</w:t>
      </w:r>
    </w:p>
    <w:p>
      <w:r>
        <w:rPr>
          <w:b/>
          <w:color w:val="FF0000"/>
        </w:rPr>
        <w:t xml:space="preserve">アイディー188</w:t>
      </w:r>
    </w:p>
    <w:p>
      <w:r>
        <w:rPr>
          <w:b w:val="0"/>
        </w:rPr>
        <w:t xml:space="preserve">仝囮囮囮囮囮囮囮囮囮囮囮囮囮囮囮囮囮囮囮囮囮囮囮囮囮囮囮囮囮囮囮囮囮囮囮囮囮囮囮囮囮囮囮々は冱い竃した。ショートヘアの方が1000倍似合うよ！最初は密航者みたいだったからね。それともクズか...。また、"崖っぷち "であることは間違いないが、"崖っぷち "であっても、"崖っぷち "であっても、"崖っぷち "であっても、"崖っぷち "であっても、"崖っぷち "であっても、崖っぷちであっても、崖っぷちであっても、崖っぷちであっても、崖っぷちであっても、「崖っぷちである」ということは、崖っぷちであることに変わりはない......!...|||01-02-04, 01:47|致命的です、ユースケさんには絶対無理です｜Re: p'tit roman...||01-02-04, 09:22|旅を楽しませてくれてありがとう、雪よ万歳！｜Re: p'tit roman....|Re: ぷちロマン...|｜01-02-04 10:03｜ 少なくともエヴァはコラーゴルみたいにF in Gで、ラーゼフォンのオカマみたいに戦わない。 |Re: ぷちロマン...|｜01-02-04 12:35｜ -20で外に出るのは安全だからパリで夢を見ないように、大変なことになってしまうよ。...||01-02-04, 13:04| you'll be surprised... バイアスロンで-10 -15が来ると、話すのが面倒になる。-20で疲れすぎだと諦めて、-40で... http://www.saniainen.com/spider/ プログラマー：自分が知らなかった問題を理解しにくい方法で解決してくれる人のこと。ハードウェア：ソフトウェアがクラッシュしたときにやられるコンピュータの部分 http://www.saniainen.com/spider/ プログラマ：自分が知らなかった問題をわけもわからず解決してくれる人 未来のトレーナー :p |Re: プティット・ロマン...||01-02-04, 14:10| モントリオールはグルノーブル周辺と比べられないと思う。バイアスロンだろうがなんだろうが "Me and you, pig, we'll be esteemed after we're dead" （僕と君は豚、死んでから尊敬される。というのも、"痒いところに手が届く "という言葉があるように、"痒いところに手が届く "ということは、"痒いところに手が届く "ということです。カナダほどひどくはない。少なくとも雪が少し積もっていてもスピードを落とさないしね＾＾ いい小説だね、ジョー。女の子に会えなくて残念 ヘアブレイカーで会う人じゃないし、会えなくて残念 唯一無二のユースケティアマーに会えたと自慢できたのに -まほろさん</w:t>
      </w:r>
    </w:p>
    <w:p>
      <w:r>
        <w:rPr>
          <w:b/>
          <w:color w:val="FF0000"/>
        </w:rPr>
        <w:t xml:space="preserve">イド189</w:t>
      </w:r>
    </w:p>
    <w:p>
      <w:r>
        <w:rPr>
          <w:b w:val="0"/>
        </w:rPr>
        <w:t xml:space="preserve">Monique Cerisier-ben Guiga 氏（フランス国外に居住するフランス国民 - SOC） 2005 年 4 月 28 日付け JO Sénat に掲載 - 1185 ページ Monique Cerisier-ben Guiga 氏は、フランス国籍に関する元帰化アルジェリア人とその子孫の状況に ついて法務大臣の注意を喚起しています。これらの人々のフランス国籍は、フランス国籍取得の判定を受けた昇順との親族関係によって確立されます。しかし、この判断ができないとなると、どうしようもない困難に直面する。しかし、これらの判断は出生証明書の余白に記載されている。市民権登記は独立前のフランス行政によって確立されたものであるが、その証明力は司法機関によって無効とされている。しかも、この判決文は1920年代から1930年代に出された非常に古いものであることが多く、当該家族が必ずしも保管しているとは限らない。さらに、トレムセンの第一審裁判所の判決によってフランス国籍を取得した人たちに対して否定的な回答がなされたことなどから、司法アーカイブはフランス国内には保管されていないことがわかる。彼女は、フランス国籍に関する関係者の状況を検討する際に、これらの判決の市民身分記録の余白への記載を裁判所が考慮することを要請している。2006年3月9日付のOJ Senateに掲載された法務省の回答 - 723ページ 法務大臣は、民法第30条に基づき、フランス国籍の問題における立証責任は、その国籍が問題とされている本人にあることを閣下にお伝えしています。したがって、コモンローの市民権を主張するアルジェリア人は、独立時にフランス国籍を保持することができたこの地位を正当化する必要がある。アルジェリア出身者の政治的権利の付与に関する1919年2月4日の法律以前にコモンローの市民権を得ていたことの証明は、1865年7月14日のsenatus-consultを適用して取られた政令の提出によって行われ、その証明書は帰化担当省が発行することができる。1919年2月4日の法律に起因するコモンロー上の地位への加入は、フランス国民の地位への加入の判決を提出することによって証明されます。この書類の作成は必須であり、市民権記録のコピーの余白への記載は、これに代わるものではありません。しかし、柔軟性を持たせ、特定の状況を考慮するために、民法第32条の2は、1962年7月3日以前にアルジェリアで生まれたコモンローの市民権を持つ者のフランス国籍は、これらの者が常にフランスの地位を所有していた場合、確立されているとみなされると述べている。したがって、通常の市民権を持つアルジェリア国籍の人々のためのフランス国籍の補助的な証明方法は、他のメカニズムを想定する必要なく、すでに存在しています。</w:t>
      </w:r>
    </w:p>
    <w:p>
      <w:r>
        <w:rPr>
          <w:b/>
          <w:color w:val="FF0000"/>
        </w:rPr>
        <w:t xml:space="preserve">イド190</w:t>
      </w:r>
    </w:p>
    <w:p>
      <w:r>
        <w:rPr>
          <w:b w:val="0"/>
        </w:rPr>
        <w:t xml:space="preserve">1826年2月3日、フランスのヴィサンで、農夫ヴァンサン・アルノーとテレーズ・ルリーの子として生まれる。シャルル・アルノーは、1837年から1842年までフランスのサン・ディディエ・レ・バンにあるサント・ガルド小神学校で学び、その後ノートルダム・ド・リュミエールの修道院ジュニアに入学した。1845年にノートルダム・ド・ロジエで修道士となり、1846年に永続的な職業訓練を受ける。マルセイユの主要神学校で1年間神学を学んだ後、ローワー・カナダに派遣され、急遽、ロンゲイユで学業を終えました。1849年4月1日、バイタウン（オタワ）でジョセフ・ブルノ・ギグス司教*から司祭に叙階された。そして、アルノー神父は、在学中に希望していたアメリカ先住民の宣教師としての道を歩み始めた。1841年にモントリオールにやってきた修道士たち［V. Jean-Baptiste Honorat*］は、1844年、ケベック司教ジョセフ・シグネイ*の要請を受けて、サグネとノースショアのモンターニャ人、テミスカムイのアルゴン人、サンモリスのテット・ド・ブール人（アティックメック）の3方面へのアメリカ先住民の福音化を一手に引き受けた。1760年代にイエズス会とルコレクティブが去った後、これらのミッションには常駐司祭がおらず、夏に数人の世俗司祭が行くだけであった。1849年にニコラ・ラヴェルロシェール神父とともにジェームズ湾のフォート・アルバニー（オンタリオ州フォート・アルバニー）を訪れた後、アルノー神父はサグネーのグランド・ベーに送られ、サグネーとセントローレンス北岸のモンタグネーの伝道に従事することになりました。グランド・ベー（Grande-Baie）はモンタニ族の中心地から遠すぎたため、アルノー神父は1852年にタドゥサックの北東24マイルにあるレ・エスクマン（Les Escoumins）に定住した。翌年にはルイ・バベル神父が加わった。毎年、宣教師たちは主要なセンターと中間のポストを訪問した。1862年、アルノー神父はレ・スクーマンを離れ、前年にカナダ政府がモンタニ族のための保護区を設置したベチアミテに向かう。モンタネー族は、アルノー神父が自分たちのところに来て定住するよう、国土庁長官に主張した。ベチアミテは「野蛮人の首都」と呼ばれ、アメリカインディアンの夏の集会場であり、白人が訪れることはほとんどなかった。アルノー神父はすでにそこに礼拝堂を建てていたが、彼は長老院を建てることを引き受けた。ノースショアでも有数の規模と美しさを誇るチャペルには油絵が飾られ、原住民を感動させる。ベチアミテは1911年までアルノー神父の住まいであった。ノースショアの宣教師たちはラブラドールの最果てに到達してそこに永住することを望んでいたので、彼はそこからできるだけ多くのアメリカインディアンとの接触を図ったのである。アルノー神父は、すでに何度かナスカピ族との接触を試みていた。1853年、1855年、1858年にエスキモー湾（ハミルトン湾）に布教を試みたが、難破、急流で食料を失った、ガイドが道を知らないと言ったなどの理由で失敗した。1870年代、オブラートはウンガバ湾に行き、イヌイットと出会うことを考えた。アルノー神父は、最初に</w:t>
      </w:r>
    </w:p>
    <w:p>
      <w:r>
        <w:rPr>
          <w:b/>
          <w:color w:val="FF0000"/>
        </w:rPr>
        <w:t xml:space="preserve">イド191</w:t>
      </w:r>
    </w:p>
    <w:p>
      <w:r>
        <w:rPr>
          <w:b w:val="0"/>
        </w:rPr>
        <w:t xml:space="preserve">上品すぎるサラダを、2つのバージョンで提案します： - 手抜きで直前バージョン - 「時間はある」「缶は嫌だ！」バージョンまずは手抜き・直前編から。我が家では、缶詰は瓶詰が不足した時の皮むきトマトやインゲン豆・エンドウ豆、実家の庭で採れた冷凍食品以外、あまり見かけないのですが。しかし、お土産用のカネロニと、某ブランドR et Rの調理済みレンズ豆という、お気に入りの缶詰があることを認めざるを得ない。6人分の材料： ・マイルドスパイス入りクスクス 250g ・R et R. レンズ豆 200g ・えんどう豆 250～300g（缶の大きさによる） ・スモークサーモン 3～4切れ ・オリーブオイル 大さじ4 ・レモン 1個 ・パセリまたはコリアンダー ・SP クスクスはパッケージの表記通り準備する。冷ましている間に、調理したレンズ豆の缶を開け、ふるいにかけておく。水洗いしてタレを落とす。エンドウ豆の缶を開けて、同じようにする。ドレイン鮭は小さめの切り身にする。種、レンズ豆、水気を切ったエンドウ豆をサーモンと混ぜ合わせる。オリーブオイルとレモン汁を混ぜ合わせる。塩、胡椒、コリアンダーで味を調える。クスクスの上にかける。優しく混ぜる。で、終わり！？早いですね。さて、ここからが本題です。料理をする時間があるのに、缶詰が嫌いなんです!調理済みのレンズ豆の缶を取り出し、「本物の」レンズ豆に置き換えるのです。パッケージに記載されている通りに調理するだけです。エンドウ豆の缶詰を取り出し、季節に応じて新鮮なエンドウ豆や冷凍エンドウ豆に置き換える。キューブ入りの水で煮込むだけで、ちょっといい味になりますよ。そうそう、2版目の調理には20分ほどかかるんですよ。でも、エンドウ豆は関係ないんです。あなたの時間、あなたの欲望、あなたの食器棚次第で、もうあなた次第です。いずれにせよ、このサラダはさっぱりしていてとても美味しいです。ディディーンValérie Duclos著「Prenez-en de la graine」（Editions Toquades）のレシピをもとに作成しました。</w:t>
      </w:r>
    </w:p>
    <w:p>
      <w:r>
        <w:rPr>
          <w:b/>
          <w:color w:val="FF0000"/>
        </w:rPr>
        <w:t xml:space="preserve">アイディー192</w:t>
      </w:r>
    </w:p>
    <w:p>
      <w:r>
        <w:rPr>
          <w:b w:val="0"/>
        </w:rPr>
        <w:t xml:space="preserve">水曜日の朝、CFA選手も加わったSMカーンのプロフェッショナルチームが、ヴェノワ地区でトレーニングを行いました。外野手（ここではNaguy BOURAS、Mathieu DUHAMEL、Jean CALVE）には、特にワークショップによる運動とボール保持のシークエンスが実施されました。3人のGK（PERQUIS、BOSMEL、REULET）が具体的に動いた。メルカートでクラブが見つからなかったカンディア・トラオレは、水曜日の朝、合意どおりプロ集団に復帰しました。筋肉痛から復帰したAurélien MONTAROUPは、特別なアスレチックに参加しました。</w:t>
      </w:r>
    </w:p>
    <w:p>
      <w:r>
        <w:rPr>
          <w:b/>
          <w:color w:val="FF0000"/>
        </w:rPr>
        <w:t xml:space="preserve">アイディー193</w:t>
      </w:r>
    </w:p>
    <w:p>
      <w:r>
        <w:rPr>
          <w:b w:val="0"/>
        </w:rPr>
        <w:t xml:space="preserve">連載 "訪問者を説得しコンバージョンさせるサイト作りの詳細手順 "の最後から2番目の記事です。私自身は、ユーザビリティを次のように考えています。- パフォーマンス向上のための重要なツールであり、Webサイトにおける重要な差別化要素です。インターネットユーザーの75％が、探しているものをサイトで見つけられないことが「しばしば」あり、66％がサイトのコンテンツが「しばしば」ひどく表示されていると感じ、58％がナビゲーション上の問題に「しばしば」直面するというものです。1 - インターネットユーザーは読むのではなく、キーワードをスキャンする インターネットユーザーは、人間が食べ物を探すように、ウェブ上の情報を探していることをご存知でしょうか？実際、人間は食べ物を探しているときに、その食べ物を摂取することで得られるエネルギー値以上のカロリーを消費することはないようにプログラムされている。この原理をインターネットに応用することができます。彼は、自分の訪問目的を満たすものを探しており、自分が必要とする情報を見つけるために、その情報に置く価値以上の労力を費やすことはない。その結果、インターネットユーザーは読書をせず、情報を求めてスキャンするようになりました。彼らは、訪問意図に関連したキーワードを探しています。Jakob Nielsenによると、インターネットユーザーの79%は常に斜め読みをしており、一字一句読む人は16%しかいないそうです次の3つの図は、ユーザーが何を「見て」、どのようにウェブページをスキャンするのかを知るためのものです。このようなユーザーの視線に関する概念を、Gutenbergの図を使ってさらに詳しく説明することができます。 2 - ウェブサイトを訪れたユーザーが最初の10秒間で見るもの 以上の説明の結果、あなたのサイトにたどり着いたインターネットユーザーの最初の目的は、彼の「訪問意図」に対して、あなたのページの関連性の度合いを判断することだと理解することができました。ランディングページでミスをしないように気をつけましょうロゴ→横型ナビゲーションシステム（プライマリー）→ページタイトル→アクションボタン→1行目のテキスト→縦型ナビゲーションシステム（セカンダリー）当然ながら、ユーザーのニーズにできるだけ早く応えなければ、ユーザーの満足度は上がらない。そのためには、ユーザーが検索しやすいように、明確で簡潔なキーワードを使用するようにします。そうでない場合は、直帰率にご注意ください。ユーザーが正しいサイトにたどり着いたことを、一目でわかるようにしましょう次に、文章をマークアップする際には、-見出し、-小見出し、-太字、-可能な限り箇条書きを使用します。2秒でウェブサイトのメインメッセージを決定する - 10秒で、訪問者が自分の意図に対応する経路への「アクセス」を見つけることができる - 詳細に、すべての「解決ポイント」を探索したい訪問者のために サイトの閲覧をより直感的にし、訪問者をより満足させるために、強力な内部検索エンジンを提供します。さらに、このエンジンをウェブ解析ソリューションと組み合わせれば、訪問者の期待度に関する貴重な情報を得ることができます。文章をウェブに適応させる方法については、Luc Legayによるこの非常に優れたプレゼンテーションを読んでいただきたい 3 - 同じ意図に合致する情報をできるだけ同じ場所にまとめること それは、まさに</w:t>
      </w:r>
    </w:p>
    <w:p>
      <w:r>
        <w:rPr>
          <w:b/>
          <w:color w:val="FF0000"/>
        </w:rPr>
        <w:t xml:space="preserve">イド194</w:t>
      </w:r>
    </w:p>
    <w:p>
      <w:r>
        <w:rPr>
          <w:b w:val="0"/>
        </w:rPr>
        <w:t xml:space="preserve">- Code de l'environnement - Legislative part (Articles L110-1 to L713-9)Book V: Prevention of pollution, risks and nuisances (Articles L511-1 to L597-46) Title V: Special provisions for certain works or facilities (Articles L551-1 to L557-61) Article L551-1 Modified by Order n°2012-351 of 12 March 2012 - art.L-551-1 は、2012年12月12日付で修正されました。3 (V) 国内安全保障法典第L.741-6条に基づき特別介入計画を作成しなければならず、かつ、認可又は承認の決定を必要とする施設又は構造物の創設のためのプロジェクトは、危険性調査を含まなければならない。国務院令は、必要に応じ、本条を適用するための条件を定める。バージョン関連リンクL551-2 2010年7月12日付LOI n° 2010-788により修正 - art. 218 危険物を含む車両や輸送機器の駐車、積み下ろしにより、道路、鉄道、港、内陸水道のインフラ工事や複合輸送施設の運営が、直接または環境の汚染を通じ、住民の安全、公衆衛生、安全に対して深刻な危険をもたらす恐れがある場合は、危険調査を実施し管轄行政機関に提供しなければなりません。この調査は、インフラ工事によって、プロジェクトオーナー、インフラ管理者、オーナー、事業者、これらが異なる場合は事業者のいずれが行うかが、国家評議会の法令で定められている。この調査は、少なくとも5年ごとに更新されます。道路法L.118-1他、国内輸送の方向性に関する1982年12月30日法律82-1153号13-1及び13-2、公共河川区域及び内陸航海法30、海港法155-1に基づく安全報告又は診断の対象となる構造又は設備に関する場合、この危険性調査はこの報告又は診断に統合される。技術的および自然的リスクの防止と損傷の修復に関する2003年7月30日付法律第2003-699号の公布日に使用されていた工事および設備については、遅くとも同法の発効後3年以内にこの調査を実施しなければならない。本条を適用する条件、特に、関係する著作物の種類は、各輸送手段ごとに、国務院の政令で定めるものとする。バージョン関連リンク Article L551-3 Creation LOI n° 2010-788 of 12 July 2010 - art. 218 部門における国の代表者は、政令により、直接または間接的に環境汚染を通じて住民の安全、公衆衛生および治安を守るために不可欠と考えられるインフラ工事の開発および運用に関する要件を定めることができます。その性質に応じて、これらの要件は、プロジェクトオーナー、インフラストラクチャーマネージャー、オーナー、オペレーター、またはオペレーターにそれぞれ適用されます。バージョン関連リンク Article L551-4 2012年1月11日の条例n°2012-34により修正 - art.17 第172条第1項に掲げる司法警察の職員及び代理人並びに環境検査官に加えて、以下の者が本章の規定に対する違反行為を調査し記録する権限を有する： 1° 輸送法典第1252条第2項に掲げる代理人 2° 輸送法典第5336条第3項に掲げる代理人。バージョン関連リンク Article L551-5 Creation LOI n° 2010-788 of 12 July 2010 - art. 218 鉄道工事については、以下の指令があります。</w:t>
      </w:r>
    </w:p>
    <w:p>
      <w:r>
        <w:rPr>
          <w:b/>
          <w:color w:val="FF0000"/>
        </w:rPr>
        <w:t xml:space="preserve">アイディー195</w:t>
      </w:r>
    </w:p>
    <w:p>
      <w:r>
        <w:rPr>
          <w:b w:val="0"/>
        </w:rPr>
        <w:t xml:space="preserve">自分の書いたものが勝手に編集されて配布されることを望まない場合は、こちらへの投稿はご遠慮ください。</w:t>
      </w:r>
    </w:p>
    <w:p>
      <w:r>
        <w:rPr>
          <w:b/>
          <w:color w:val="FF0000"/>
        </w:rPr>
        <w:t xml:space="preserve">一九九六年</w:t>
      </w:r>
    </w:p>
    <w:p>
      <w:r>
        <w:rPr>
          <w:b w:val="0"/>
        </w:rPr>
        <w:t xml:space="preserve">今一番安い電気刺激装置のSUPER GUIDEへようこそ!良い電気刺激装置は、価格と相反するものである必要はないのです。実際、最高の電気刺激装置を家庭で、しかも本当に手頃な価格で手に入れることは、多くの人が考えている以上に可能なことなのです。この種の製品を幅広く展開しているブランドがあり、より特定の顧客向けの高価なデバイスもありますが、安価なシリーズもあり、その品質にも太鼓判を押しています。電気刺激装置は、ジムやプールでのウェイトトレーニングや有酸素運動などのトレーニングに最適で、健康でアスレチックな身体を手に入れるという目的をより早く達成することができます。どんなスポーツでも、電極技術や還元力のある最新鋭のマシンで補うことができるのです。怪我から回復した方でも、運動そのものを始める前に、電気刺激装置を使って体調を整え、体を動かすことができるのです。血行を良くしたい、肌を美しくしたい、疲れた脚の水はけを良くしたいなど、これらの機器は他では得られない効果を発揮します。このような理由から、電気刺激装置は必要不可欠な製品なのです。そして、このことは、多くのブランドが、すべてのオーディエンスに届くように、できるだけ完全な製品群を設計する際に考慮されています。このように、安価な電気刺激装置のベストリストを紹介します。いずれも最高品質の製品でありながら、実に手頃な経済的価格で、ご家庭に1台という可能性を逃しません。Beurer EM-35 - 使いやすさ - 短時間で顕著な違い - ベルクロ留めフレキシブルベルト 30-55 (75-140 cm) - 水接触電極（ジェルなし、スペアパーツなし） - マーク付きLCDディスプレイ - パルス周波数調整 - 高周波、低周波付き - 9種類の自動治療プログラム - 4種類の治療ゾーン、「領域」ボタンで体の特定の部分を選んで治療可能（例：肩、足の裏、双腕、腰椎） - 3．</w:t>
      </w:r>
    </w:p>
    <w:p>
      <w:r>
        <w:rPr>
          <w:b/>
          <w:color w:val="FF0000"/>
        </w:rPr>
        <w:t xml:space="preserve">アイディー 197</w:t>
      </w:r>
    </w:p>
    <w:p>
      <w:r>
        <w:rPr>
          <w:b w:val="0"/>
        </w:rPr>
        <w:t xml:space="preserve">François Rebsamen "savours".一週間が経ちました。この歴史的な高等議会の交代で、コート・ドールのPS議員は元老院が変わることを知っているのです。でも、どうやって？"ジャン・ピエール・ベルは毎週火曜日の朝、エリゼ宮から命令を受けに行くことはない"...それがジェラール・ラルシェの最後である。フランソワ・オランドの親友は、毎週火曜日の朝、ニコラ・サルコジを囲んでUMPの指導者たちが集まる多数派の朝食会のことを指しているのである。ジャン＝ピエール・ベルは、ソルフェリーノに "注文 "をつけに行くのだろうか？よくわからない。フランソワ・オランドを支持するジャン＝ピエール・ベルとマルティーヌ・オーブリの関係は、必ずしも良好ではなかった...。</w:t>
      </w:r>
    </w:p>
    <w:p>
      <w:r>
        <w:rPr>
          <w:b/>
          <w:color w:val="FF0000"/>
        </w:rPr>
        <w:t xml:space="preserve">イド198</w:t>
      </w:r>
    </w:p>
    <w:p>
      <w:r>
        <w:rPr>
          <w:b w:val="0"/>
        </w:rPr>
        <w:t xml:space="preserve">トピック: 2008年マスタングGTモデル (Read 5921 times) 今夜完成したばかりの、私の最新作です!素晴らしい仕事です。塗装はご自身でされたのでしょうか、それとも塗装済みでしょうか？塗装するためにモデルを作ろうとしたのですが、なんと大惨事になってしまいました。IP archiv�e いえいえ、私はいつも自分で絵を描いていますよ。次はエンジンの模型にしようと思っています。 もちろんV8フォードです！ 2008年のシェルビーGT350 HやGT500など、Revellのマスタングモデルをたくさん見てきました。ティエリー、写真はないのか？IP archiv�e シェルビーについては、私が見つけたのはこれだけです。他のマスタングについては、数が多すぎるので、rebell.comに行くのが一番です。T-Birdのモデルも出してもらったのですが、もう勇気がなくて、箱に入ったままです。IP archiv�e a yes あなたがT-Birdに触れたくない理由がわかりました IP archiv�e あなたは爆弾があることを知りませんでしたexpr�s？IP archiv�e Siですが、当時は手持ちがなく、塗装後にサンドペーパーで滑らかにすればいいと思っていました。IP archiv�e question for the models.is it necessary to paint pieces before gluing them to the apres.merci.引用元FAMOR 88 on 21 12月 2009, 11:55:01 amquestion for models.faut il peintre les pièces avant de les coller au apres.merci.そのため、特に小さな部品は、組み立てが完了するまではもちろん、組み立ての前にも、支持体の上に置くと剥がしやすくなります。しかし、練習に勝るものはありません。完璧に近い結果を得るためには、何度も練習する必要があります。これをl�p�rienceと呼びます。IP archiv�e 焦らず、接着が完了するまで待ち、塗装も我慢してください。接着剤ではなく、プラスチックを溶かして「溶着」させるので、結果的に塗料を溶かしてしまうことをお忘れなく!ニース、どのような偉大な患者と上記のすべての時間私はpr�sume 。私は視力が低下しているにもかかわらず、私は模型が好きなので、私は始めることができるように、退職するまで待つことができない、再びf�licitations IPアーカイブ 引用元： gucci22 2009年12月21日 13:06:36 PMDon't rush it, wait until parts are well glued and for the paint be patient too!というのも、このような「曖昧さ」があるためです,モンクレール ダウン 激安。を、"萌え "を、"萌え "を、"萌え "を、"萌え "を.................................萌え萌え!2は部品点数が少なく、理論的には簡単です。でも、3は、ピースは多いけど、合わせやすいので、自分次第！でも、練習するだけなら、レベル2でも結構ありますよ 2014年01月10日 00時31分58秒</w:t>
      </w:r>
    </w:p>
    <w:p>
      <w:r>
        <w:rPr>
          <w:b/>
          <w:color w:val="FF0000"/>
        </w:rPr>
        <w:t xml:space="preserve">イド199</w:t>
      </w:r>
    </w:p>
    <w:p>
      <w:r>
        <w:rPr>
          <w:b w:val="0"/>
        </w:rPr>
        <w:t xml:space="preserve">スモールルーム、1クイーンベッド朝食付き（6月24日から10月26日の間にホテルに直接予約した場合）。 予約 この魅力的な部屋は、小さいながらも非常に快適です。オールドケベックの中心で、快適さと低価格を兼ね備えたお部屋をお探しのお客様に最適です。- 面積：192平方フィート/18平方メートル</w:t>
      </w:r>
    </w:p>
    <w:p>
      <w:r>
        <w:rPr>
          <w:b/>
          <w:color w:val="FF0000"/>
        </w:rPr>
        <w:t xml:space="preserve">イド200</w:t>
      </w:r>
    </w:p>
    <w:p>
      <w:r>
        <w:rPr>
          <w:b w:val="0"/>
        </w:rPr>
        <w:t xml:space="preserve">アドビは、生の土レンガを柔らかいペースト状に成形し、風乾させたものです。Alliance 4が製造するアドーブは、粘土、砂、麻の繊維が配合されています。アドービは粘土モルタルと組み合わせて使用され、次のような多様な用途がある。 ・原土壁、特にアドービの修復 ・パーティション、壁、セパレーターの構築- 蓄熱部材の作成：ヒーティングウォール、マスコンロ。</w:t>
      </w:r>
    </w:p>
    <w:p>
      <w:r>
        <w:rPr>
          <w:b/>
          <w:color w:val="FF0000"/>
        </w:rPr>
        <w:t xml:space="preserve">イド201</w:t>
      </w:r>
    </w:p>
    <w:p>
      <w:r>
        <w:rPr>
          <w:b w:val="0"/>
        </w:rPr>
        <w:t xml:space="preserve">オーバークック！2」がクリスマス気分でアップデートを実施 協力型料理ゲーム「オーバークック！2」が新たなアップデートを実施し、話題になっています。年末になると、多くのゲームがクリスマスシーズンに向けて新調されます。協力な料理ゲームから逃れられない伝統は、おそらくあなたの家族の食事を変えることができるだろう。Overcooked! 2の無料アップデートでホリデーパーティーを盛り上げよう！ Team17とGhost Town Gamesはこの無料アップデート「Winter Wonderland」をお届けします。新しいレベル、4つの季節のレシピ、2人の新しいシェフ、Hordeモード用の新しい敵が含まれています。この『Overcooked! 2』の無料アップデートは、すべてのプラットフォームで配信中です。本作をご存じない方は、専用のレビューをお読みください。ホリデーシーズンまでまだ数日ありますので、クリスマスディナーにこのゲームをどう組み込むか考えてみてはいかがでしょうか。</w:t>
      </w:r>
    </w:p>
    <w:p>
      <w:r>
        <w:rPr>
          <w:b/>
          <w:color w:val="FF0000"/>
        </w:rPr>
        <w:t xml:space="preserve">イド 202</w:t>
      </w:r>
    </w:p>
    <w:p>
      <w:r>
        <w:rPr>
          <w:b w:val="0"/>
        </w:rPr>
        <w:t xml:space="preserve">ミツバチを殺す農薬を使用する 農業モデルの変態に行動し、参加したいですか？製品の製造において、遺伝子組み換え作物やミツバチを殺す農薬が全く使われていないことを保証しないブランドに対して、呼びかける。あなたが見ていることを伝えよう．</w:t>
      </w:r>
    </w:p>
    <w:p>
      <w:r>
        <w:rPr>
          <w:b/>
          <w:color w:val="FF0000"/>
        </w:rPr>
        <w:t xml:space="preserve">イド203</w:t>
      </w:r>
    </w:p>
    <w:p>
      <w:r>
        <w:rPr>
          <w:b w:val="0"/>
        </w:rPr>
        <w:t xml:space="preserve">Com3Fは2005年以来、ロレーヌ地方でオーディオビジュアルコミュニケーションに特化しています。企業映像から結婚式映像、イベントレポートから印刷まで、お客様のニーズに合わせたオリジナルのソリューションを提供します。プロ仕様の機材（フルHDカメラ、Final Cut Pro編集ステーション、転送・複製ステーション）を使用し、品質と納期の面でお客様の期待に効率的に応えます。私たちは常にクライアントと協力し、予算内で、決められた制約の中でプロジェクトを完成させます。</w:t>
      </w:r>
    </w:p>
    <w:p>
      <w:r>
        <w:rPr>
          <w:b/>
          <w:color w:val="FF0000"/>
        </w:rPr>
        <w:t xml:space="preserve">イド 204</w:t>
      </w:r>
    </w:p>
    <w:p>
      <w:r>
        <w:rPr>
          <w:b w:val="0"/>
        </w:rPr>
        <w:t xml:space="preserve">11月3日、I'm Thinking Local（2018年版） 今年も、地元での購入を促進するために、「11月3日、I'm Thinking Local」が復活しました。この機会に、地元のクリスマスプレゼントを買ったり、ちょっと自分を甘やかすのもいいかもしれませんね。参加企業はFacebookのアルバムで確認することができます。この機会に、改めて、この日に参加している私のお気に入りの企業を簡単に紹介することにしました。Omaïki ゼロエミッションやベビー用品を提供している会社で、とても気に入っています。この会社については、ここやここ、ここでも何度かお話ししています。THINKLOCALのコードでオンラインショップ全体が10％オフになるキャンペーンを実施中です。My Imaginary Friends M.a.iのレギンスの履き心地が好きで、こちらにも書きましたが、M.a.iのレギンスは、とても履き心地がいいです。割引率はかなり異常なので、チェックする価値はあると思います。プラネットプラネットの掃除用品は、私が毎日使っているものです。本日より、オンラインショップでお買い上げの方に、リユースバッグとマルセイユ石鹸のスライスをプレゼントしています。これらの製品については、春の大掃除チャレンジの際に、こちらとこちらで書きました。リリーと共同私が大好きなユニセックスな子供服の会社で、コード「THINKLOCAL」で通常価格から20％オフのサービスを提供しています。Pois et moi ポワ・エ・モワの歯が生えるおもちゃは、我が家で大流行中です。コード「PURCHASELOCAL」で本日30％OFFになります。今日は現地で買い物をするのですか？もしそうなら、場所を教えてください。割引を行う企業でなくても、近所のパン屋さんでもよいでしょう。今日のポイントは、買い物をするときはもっとローカルに考えよう、必要なものを買おうということです。</w:t>
      </w:r>
    </w:p>
    <w:p>
      <w:r>
        <w:rPr>
          <w:b/>
          <w:color w:val="FF0000"/>
        </w:rPr>
        <w:t xml:space="preserve">アイディー二〇〇五</w:t>
      </w:r>
    </w:p>
    <w:p>
      <w:r>
        <w:rPr>
          <w:b w:val="0"/>
        </w:rPr>
        <w:t xml:space="preserve">世界最大級のハンモックです。このハンモックには、大きすぎる人間も、重すぎる人間もいないのですスペースが好きな方、スペースが必要な方は、ファミリーハンモックをお選びください。</w:t>
      </w:r>
    </w:p>
    <w:p>
      <w:r>
        <w:rPr>
          <w:b/>
          <w:color w:val="FF0000"/>
        </w:rPr>
        <w:t xml:space="preserve">ID 206</w:t>
      </w:r>
    </w:p>
    <w:p>
      <w:r>
        <w:rPr>
          <w:b w:val="0"/>
        </w:rPr>
        <w:t xml:space="preserve">字幕は、同期されたメディア自体が、ウェブページにテキストで表示されている情報の代替表現である場合には、役に立ちません。例えば、ページ上の情報に、テキストに存在する以上の情報を提供しないが、認知、言語、学習障害のある人々にとって理解しやすい同期メディア形式のプレゼンテーションが付随している場合、情報はすでにテキストまたはテキストの代替バージョン（例：画像）でページ上に存在するため、字幕は不要である。</w:t>
      </w:r>
    </w:p>
    <w:p>
      <w:r>
        <w:rPr>
          <w:b/>
          <w:color w:val="FF0000"/>
        </w:rPr>
        <w:t xml:space="preserve">イド207</w:t>
      </w:r>
    </w:p>
    <w:p>
      <w:r>
        <w:rPr>
          <w:b w:val="0"/>
        </w:rPr>
        <w:t xml:space="preserve">DupliTop 8: リリースノート - Duplicate e-scrabble Championship をプレイするために必要な最小バージョン - オンラインゲーム選択ウィンドウに各ゲームのタイプが表示されるようになりました - トレーニングでもリプレイが可能です。- ジョーカーゲームでは、手動で抽選を拒否した場合、自動的にジョーカーが引かれます。- 一部の不具合を修正しました。2020年10月21日（水）アップデート - ドローの左側に手数とゲームトータル、右側にプレイヤーのスコアとマイナスが表示されるようになりました。- ホットラインでのトラブルシューティング時に、メインメニューからTeamViewerを起動できるようになりました。2020年10月5日（月）アップデート - ドングルの代わりにDupliTop 8のアクティベーションキーを使用することが可能になりました。DupliTop 8をインストールし、DupliTop 8内からキーを（再）アクティベートする必要があることに注意してください。ドングルをお持ちの方は、DupliTop 7 ODS 8が引き続きドングルを認識します。- DupliGameから直接トーナメントを取得することができます - リプレイはトレーニングでも利用できます - ポーズの文字は（黄色ではなく）オレンジで囲まれており、より見やすくなっています - ジョーカーゲームでは、手動でドローを拒否したときに自動的にジョーカーが引かれます - いくつかのバグを解決しました - 変更点:ゲーム &gt; 新しいゲームを開始する」ウィンドウを簡素化しました。最初は、練習試合かクラブ戦しか設定できません。- 変更されました。DupliTop 7 ODS 8の異なるモジュールの2020/08/31のブロッキングは解除されました。この日以降も、すべてのモジュールは動作します。- Simultaneous/Online Gameにおいて、合計時間が歪む可能性がある不具合を修正しました。- いくつかの小さな改良が施されています。- スペースキーでワードスタートマスの向きを変更できるようになりました。Practice Game」では、「Enter」キー（旧「Space」キー）がターンの有効化ではなく、単語の保存に使われるようになりました。単語が置かれていないときに「Enter」キーを押すとターンを終了します。- メニューにキーボードショートカットの情報を追加しました。- いくつかのバグを修正しました（一部のコンピューターでのウィンドウサイズの問題、一部のTopping状況での表示不良...）。- ライセンスを持っていないプレイヤーは、10回の無料ゲームをプレイできるようになりました。- 残りの文字がアルファベット順に並びました。- 初手時のワードポジショニングとアイソトープ選択を改善しました。- Shift+F12（新規ゲーム開始）のショートカットは、Ctrl+Nに変更されました。- ロードマップにスクラップが赤色で表示されるようになりました。2020年5月4日（月）アップデート - テキストファイル（DupliGame形式）から任意のゲームをリプレイできるようになりました。- マイナスタイムが表示されることがある不具合（トーナメント／オンラインゲーム）を修正しました。- その他、いくつかの不具合を修正しました（修正済み）。2020年4月23日（木）アップデート - サンデートーナメントにおいて、ゲームを一時停止してラウンドをスキップすることが可能になりました。- ゲーム中にF7キーで単語照合ウィンドウを開くことができるようになりました（トーナメント／オンラインゲームを除く）。2020年4月14日（火）アップデート - 今後のバージョンは、DupliGameから直接ダウンロードできるようになります。- トーナメント／オンラインゲーム：プレイ開始ボタンにゲームの種類が表示されるようになりました。オンラインゲーム終了後に別のゲームをプレイする手順を簡略化しました。- トッピング・クラシック・トレーニングのタイマーが有効になりました。</w:t>
      </w:r>
    </w:p>
    <w:p>
      <w:r>
        <w:rPr>
          <w:b/>
          <w:color w:val="FF0000"/>
        </w:rPr>
        <w:t xml:space="preserve">id 208</w:t>
      </w:r>
    </w:p>
    <w:p>
      <w:r>
        <w:rPr>
          <w:b w:val="0"/>
        </w:rPr>
        <w:t xml:space="preserve">あなたのウェブサイトのためのユーペンの天気予報のウィジェットを取得します。あなたは、ユーペンまたはベルギーの他の都市の天気を知りたいですか？私たちのウェブサイトは、あなたのウェブサイトやブログに無料の時計ウィジェットを作成または追加することで、世界中のあらゆる都市の天気を知ることができます。</w:t>
      </w:r>
    </w:p>
    <w:p>
      <w:r>
        <w:rPr>
          <w:b/>
          <w:color w:val="FF0000"/>
        </w:rPr>
        <w:t xml:space="preserve">イド209</w:t>
      </w:r>
    </w:p>
    <w:p>
      <w:r>
        <w:rPr>
          <w:b w:val="0"/>
        </w:rPr>
        <w:t xml:space="preserve">これらの本が本当に読者を幸せにするのかどうかは、誰にもわからない。一方、出版社側は喜んでいるようだ。クーエ式とコエーリョ式とでは、小説と見せかけて、どんな自己啓発書も書店で見かけるようになった。この商業的錬金術が実を結んだのです。常識、楽観主義、知恵、コーチングなどを織り交ぜた「ポジティブ」な本が本棚に増え、ベストセラーリストで輝いている。フランソワ・エリティエの『Le Sel de la Vie』は、2012年のベストセラー「エッセイ」の第4位となった（素敵な）小文です。精神科医クリストフ・アンドレの何度目かの小冊子『Mediter, jour aprè jour』は、10万部を売り上げ、5位だった（Livres Hebdoの47位には、パトリック・セバスティアンの『Les Joyeux guérissent toujours』もある！)。ハーバード大学で15年間教えられたポジティブ心理学は、延々と普及し、永遠の救済策（楽しい考えを書き留める、スポーツをする、人に感謝する、携帯電話の電源を切る...）を並べ、危機を背負いながら嬉々として貪欲に活動しているのです。この分野の巨匠、アメリカのマーティン・セリグマン（『S'épanouir, Belfond』）は、自分の仕事によって、2050年までに「人類の51％」が「充実した人生」を送れるようになると約束しています。彼は（当時の）空気のように信じている。L'Estime de soi (Odile Jacob)』が1999年以来40万部以上売れているクリストフ・アンドレや、作品が常に20万部以上売れるジャック・サロメなど、フランスに反モロシティの第一人者がいることに出版社は歓喜している。この数字は出版社を興奮させ、何でもかんでも出版するようになった。2011年、マラバウトは「自己啓発ゲームボックス」を発売しました。アシェット社は、新しいコレクション（「アシェット幸福の図書館」）や「パワーボックス」（欠かせない「I'm the best」と「Think positive」のインクパッド付き！）まで用意して、私たちを甘やかしてくれました。同じように、『La Boîte à kifs』もある（さらに、今では有名になった『Trois kifs par jours』は、フローレンス・セルバン＝シュライバーがマラブーから出版した、ありえないベストセラーである）。Le Bonheur pour les nuls (First) や Petit Cahier d'exercices d'émerveillement (Jouvence) もある。幸福は小説家も喜び、単純な喜びを賞賛し、ページに（あまりにも）多くの良い感情をちりばめるのだ。今、私たちは「いい映画」と同じように、「いい小説」を口にする。読みやすく、この困難な時代に小さな希望を与えてくれる。慰問小説。自己啓発のスペシャリストLaurent Gounelleは、L'Homme qui voulait être heureux (Plon) を47万部売り上げました。この本は書店だけでなく、Nature et découvertesで、日焼けランプやジンジャー線香の隣に置かれています!最新作『賢くなかった哲学者』--このタイトルの造形に、すでに作者のタッチが見えていますよ。- は、2012年の書籍販売ランキングで第7位となった（Le Figaro/GFK list）。9位はグレゴワール・ドラクールの『La Liste de mes envies』（Lattès）で、シロップのような作品です。幸せの約束は、明らかにヒットしている。それだけに、気が滅入ります。</w:t>
      </w:r>
    </w:p>
    <w:p>
      <w:r>
        <w:rPr>
          <w:b/>
          <w:color w:val="FF0000"/>
        </w:rPr>
        <w:t xml:space="preserve">イドバン</w:t>
      </w:r>
    </w:p>
    <w:p>
      <w:r>
        <w:rPr>
          <w:b w:val="0"/>
        </w:rPr>
        <w:t xml:space="preserve">シルバー・サーファーがN.E.S.用に発売されたのは1990年11月（日不明）だった。Software Creationsが開発し、Arcadia Systemsが発売したシューティングゲームです。マーベルは、スパイダーマン、アイアンマン、ハルク、ソー、X-MEN、ファンタスティック・フォー、そして今回はシルバーサーファーなど、数多くのスーパーヒーローを私たちに紹介してきました。後者はジャック・カービーによって生み出され、我々は1966年の『ファンタスティック・フォー』48号で初めて彼を見た。サーフボードで移動するシルバーサーファーは、メタリックな肌を持っている。ゼンラー星の出身で、かつては天文学者のノーリン・ラッド。惑星を食べるギャラクタスの使者となり、彼に代わって食い尽くすべき惑星を探すことで、自分の星を救ったときに力を手に入れた。地球に到着した彼は、ファンタスティック・フォーと出会い、高貴であることの意味を思い知らされる。地球を救うためにギャラクタスに背を向けた彼は、この星に追放される罰を受ける。ゲーム性については、水平レベルと鳥瞰レベルのミックス（各6レベル）です。シルバー・サーファーは、ギャラクタスのためにいくつかを見つけるために、惑星から惑星へと旅をする。しかし、マジックの次元から来たクリーチャーが宇宙に入ろうとしているため、すべての既知の生命の終わりを引き起こすという理由で、ギャラクタスは彼の任務を途中で止める。シルバーサーファーは、彼らを撃退するために宇宙装置の破片を急いで集めなければならない。レプティル、メフィスト、スカルエンペラー、ポセッサー、ファイアロードと対決し、勝利することでしか手に入れることができない。目標達成のためには、画面上に見えるものをすべて破壊する投擲物や爆弾の数や強さを増やすことができるパワーアップなどを利用することができます。各レベルはセクションに分かれており、各レベルの最後にはミニボスが登場し、同時に通常の敵との対戦も続けなければなりません。このバトルは、画面が進み続けずに安定している唯一の時間帯になります。第3節は、前項の最後に述べた登場人物の一人が相手となります。パスワードを使えば追加で助けてもらえますし、『ロックマン』のようにやりたいレベルを選べる機会もあります。追加ミッションは2つあり、1つはパスワードを使って、2つ目はメインミッションをクリアすることでアクセスできます。11月中に発売されたソフトで、特定の日付がないもの： コマンドー（1986年、ファミコン） ブレイクスルー（1987年、ファミコン） コブラコマンド（1988年、ファミコン） ピンクがハリウッドへ（1993年、ファミコン） WWF キングオブザリング（1993年、ファミコン） Mountain Bike Rally（1994年、ファミコン） Speed Racer: Most Dangerous Adventures（1994年、ファミコン）</w:t>
      </w:r>
    </w:p>
    <w:p>
      <w:r>
        <w:rPr>
          <w:b/>
          <w:color w:val="FF0000"/>
        </w:rPr>
        <w:t xml:space="preserve">にじゅういち</w:t>
      </w:r>
    </w:p>
    <w:p>
      <w:r>
        <w:rPr>
          <w:b w:val="0"/>
        </w:rPr>
        <w:t xml:space="preserve">角氷の音』から10年、ベルトラン・ブリエがペンとカメラを手に、脚本のない世界では何も進まないジェラール・ドパルデューとクリスチャン・クラヴィエが肩を並べる風刺的な喜劇。アンドレ・テシネは、8作目の長編映画で、お気に入りの女優カトリーヌ・ドヌーヴのために、「土臭い」女性のキャラクターを書きたいと考えていた。カナダのオーディオビジュアル産業に関連する11の組織が集まり、その産業への影響を評価するためのワーキンググループを立ち上げました。パンデミック中、本誌記者が毎週3本のレパートリー映画を提供し、（再）発見してもらいます。映画界では数週間前から疑われていたが、木曜日の深夜に正式に発表された。第73回カンヌ国際映画祭は、当初予定されていた5月12日から23日の日程で開催されないことが決定しました。しかし、経営陣はまだ純粋に解約という話にはなっていない。メディアやソーシャルネットワークに送られた短いメッセージの中で、夏の間に延期する可能性を残しているのです。コロナウイルスのパンデミックを克服するために、フランスの俳優ピエール・ドラドシャン氏の申し出が注目されている。COVID-19の大流行にもかかわらず、Iris Awards for Quebec Cinemaのファイナリストを決定する審議と投票は続けられています。クリステン・ベルは小切手にサインし、彼女の2人の娘は貯金箱を空にして、COVID-19の危機を受け、150,007.96ドルをNo Kid Hungryに寄付したのです。北米や欧州の映画館が無期限休館となっている中、中国の映画館は徐々に再開され始めている。スウェーデンのアルトハウス映画館を支援するため、ヨーテボリ映画祭は、Monia Chokri監督の『La femme de mon frère』を含むいくつかの国際映画を、同社のビデオオンデマンド（VOD）プラットフォームDraken Filmsで上映すると発表しています。他の多くのイベントとは異なり、カンヌ映画祭はまだコロナウイルスによる中止を発表していません。(ニューヨーク）性的暴行とレイプの罪で懲役23年の判決を受けた落ち目のプロデューサー、ハーヴェイ・ワインスタインは、2日、ニューヨーク州北部の刑務所に移送される予定だった。イギリスの女優ジュディ・デンチは、現在流行しているパンデミックの名前を出さずに、娘のフィンティ・ウイリアムズのツイッターアカウントを通じて、ファンに希望のメッセージを送ろうとしました。モントリオールを拠点とする制作・配給会社Datsit Sphereは、Karine Vanasse主演のCardinalシリーズなどを制作したトロントのSienna Filmsの買収を発表しました。映画業界が未曾有の劇場公開危機を迎えている中、現在撮影中の作品は新たな現実に適応しています。また、専門家協会はケベック州首相の介入を求め、すべての撮影を中止するよう求めています。2020年3月18日から20日まで、ケベック市のMaison de la littératureとAuberge Saint-Antoineで開催予定だったJournées internationales du cinéma francophoneが中止となった。マーベルシリーズの次回作「ブラック・ウィドウ」は、予定通り5月1日に大スクリーンで公開されないことが決定しました。オンラインで観られる映画の供給は増え続けている。ジェームズ・キャメロン監督の『アバター』の続編は、予想以上に長く待たされることになりそうだ。</w:t>
      </w:r>
    </w:p>
    <w:p>
      <w:r>
        <w:rPr>
          <w:b/>
          <w:color w:val="FF0000"/>
        </w:rPr>
        <w:t xml:space="preserve">イド212</w:t>
      </w:r>
    </w:p>
    <w:p>
      <w:r>
        <w:rPr>
          <w:b w:val="0"/>
        </w:rPr>
        <w:t xml:space="preserve">ヘアサロンIdée en têteは、温かく親しみやすい雰囲気でお客様をお迎えします。当店の美容師は、お客様の好みを知るために時間をかけ、カットやカラーのアドバイスをしています...通常運転 2021年の抱負はお考えでしょうか？私たちは、あなたのためにアイデアを出した...😁🤩 もっと自分を大切にしてください小さな喜びの瞬間を自分に与えよう。私たちは、情熱で生きているプロの手であなたを甘やかしましょう😍 すぐにお会いしましょう❤️ 私たちはあなたを待っています あなたの信頼に感謝します🙏 そしてあなたは、クリスマスにむしろどんなスタイルになるのでしょうか？🤩 [12/18/20] "She just cut hair"🤷🏽♀️ 彼女は三角法を使って正確な角度を見つけ、あなたの髪が完全に「落ちる」ようにカットしてくれます。ナイフよりも鋭いハサミを使い、目が追いつかないほどのスピードで、少しずつ切っていくのです。水平を確認するために変な体勢をとり、動く髪の毛の一本一本まで見えるので、12時間以上立ったり曲げたりしているうちに体に大きなダメージを与えてしまうのです。"彼女は髪を染めるだけだ"彼女は化学を駆使して、おそらく他の人でもないような、あなたの髪に働きかける特別な処方を作り出します。2分遅れると髪のキューティクルを傷める、あるいは炒めることになるので、彼女は時間と戦っています。彼女は、色をブレンドするために戦略的にブレンドを配置し、あなたの夢の色を得るために微妙なブレンドおよび/またはディメンションを作成します。ミネラルの蓄積、水質汚染、環境など、常に考慮しなければならないいくつかの要因によって、製品の反応が異なるため、彼女は顧客ごとに処方を変えているのです。完璧に仕上げるために、彼女は何時間もかけて腕を動かし、時には奇妙な、時にはぎこちない姿勢で体を曲げているのです。インターネットに掲載されている画像を再現する...それは5人のヘア技術者を必要とする12時間のセッションを、3時間で一人でこなすというもの。"彼女は髪で遊ぶだけ"彼女は一日の仕事の50％を、オーブンレンジのような熱い道具を使って過ごしています。このピンタレストの写真と全く同じ髪型にしてくれるのですが、実はウィッグなんです。彼女は常にヘア製品や化学薬品のにおいがして、最後に自分の髪の手入れをしたのはいつなのかわからないほどです。彼女は、すでに10時間ぶっ続けで立ち仕事をし、腕を頭の上にのせて何度も同じことを繰り返し、1時間かけてブラシで髪をなでつけ、平らに艶やかにしているにもかかわらず、直前のヘアカットのためにスケジュールの穴を見つけるでしょう。"彼女は髪を結っているだけだ"彼女は結婚式の日に、小さなお子さんの髪を1時間かけて整えてくれます。あなたは、自分が美しく、子供が華やかだと思うから、彼女が終わったとき、感動でいっぱいになるのです。彼女はブロンドのティーンエイジャーと3時間過ごし、彼女の自然な色であるブラウンに戻るようにと頼みます。突然の茶色は彼女の色ではなく、来週にはまた金髪にしたいそうです。夫の葬儀のために80歳の老婦人を1時間転がし、見栄えをよくする。一週間後、娘さんから「お母さんを美しくしてくれてありがとう」と電話があったそうです。病気になっても働くのは、そうしなければできないからだ。彼女の給料がかかっているから、誰も彼女の代わりをすることができないから、そして、あなたをタイムリーに引き取る時間がもうないからです。</w:t>
      </w:r>
    </w:p>
    <w:p>
      <w:r>
        <w:rPr>
          <w:b/>
          <w:color w:val="FF0000"/>
        </w:rPr>
        <w:t xml:space="preserve">イド213</w:t>
      </w:r>
    </w:p>
    <w:p>
      <w:r>
        <w:rPr>
          <w:b w:val="0"/>
        </w:rPr>
        <w:t xml:space="preserve">9月21日は「国際平和の日」です。平和に関する語彙に取り組み、慣用表現を発見する。Bonjour de Franceは、新しい単語、新しい意味を発見し、新しい慣用表現を学ぶことによって、あなたのボキャブラリーを広げる機会を提供します。さまざまな場面、さまざまな分野、さまざまなレベルで活用することができるようになります。さあ、出発だ!初級 - A1 中級 - A2 独立 - B1 上級 - B2 専門 - C1 軍事行動は、常に人類の社会、政治、経済、文化の発展に影響を及ぼしてきた。語学の習得は大切なことです...ハリケーン、雪崩、地震...。この言葉を知っていますか？まだですか？心配しないで！Bonjour de Franceで、あなたはフランスのボキャブラリーを学ぶことができます。風景、ポートレート、静物...。フランス語で芸術や絵画について話すには？この演習では、そのための語彙的なツールを提供します。演劇の言葉や表現を発見する準備はできていますか？さあ、急げ！幕が上がった!フランス人はよく果物や野菜を表現に使うが？自衛隊の演習のおかげで、梨に間違われることはないでしょう！？このアクティビティでは、説明やスピーチに科学的な「調子」を与える動詞に焦点を当てます。このアクティビティは4つのエクササイズで構成されており、音楽と職業に関する語彙の分野を同時に充実させることができるようになっています。BDFは...</w:t>
      </w:r>
    </w:p>
    <w:p>
      <w:r>
        <w:rPr>
          <w:b/>
          <w:color w:val="FF0000"/>
        </w:rPr>
        <w:t xml:space="preserve">アイディー214</w:t>
      </w:r>
    </w:p>
    <w:p>
      <w:r>
        <w:rPr>
          <w:b w:val="0"/>
        </w:rPr>
        <w:t xml:space="preserve">8月12日から18日までの1週間 THE CALL OF THE FOREST by Chris Sanders Adventure USA.ハリソン・フォード、オマー・シー、ダン・スティーブンス出演 心の広い犬バックの人生は、突然カリフォルニアの故郷を追われ、ゴールドラッシュのユーコン原野でそり犬として入隊することになったことから一変する。シネ・グルマン WEDNESDAY 12 - 4PM MADRE by Rodrigo Sorogoyen ドラマ、スリラー Sp.2020 - 2h09 VOST With Marta Nieto, Anne Consigny, Alex Brendemühl Venice Film Festival 2019 Official Selection.エレナの息子が姿を消して10年。ランド地方の海岸で一人途方に暮れながら、父親が見つからないと告げたあの電話からだ。現在、エレナは同地の海辺のレストランに住み、働いている。この悲劇的なエピソード以来、彼女は打ちのめされ、精一杯の人生を歩んでいる。ある日、彼女はティーンエイジャーに出会い、行方不明の息子を怒りに任せて思い出すまで... 水曜日 12 - 6PM 木曜日 13 - 4PM 土曜日 15 - 6PM 火曜日 18 - 8:30PM ALL SIMPLY BLACK by Jean-Pascal Zadi, John Wax Comedy Fr. 2020 - 1時間30分.ジャン＝パスカル・ザディ、ファリ、カロリーヌ・アングラッドと共演。40歳の売れない俳優のJPは、フランス初の大規模な黒人デモ行進を組織することを決意するが、地域の有力者とのしばしばバーレスクな出会いやファリから受ける関心によって、彼は脚光を浴びたい気持ちと真の戦闘的な取り組みの間で揺れ動いていく... 上質かつ刺激的で、信じられないほど笑える政治映画である。水12 - 8.30pm 金14 - 2pm 土15 - 9pm 日16 - 4.30pm 火18 - 6.30pm ARIZONA JUNIOR by Joel Coen, Ethan Coen US Comedy.1987年 Res.2020 - 1h34 VOST ニコラス・ケイジ、ホリー・ハンター、トレイ・ウィルソン出演 1986年カンヌ国際映画祭正式出品作品。スーパーマーケット強盗の反省がなく、アリゾナ州のテンペ刑務所で長い時間を過ごすことになったハイ。そこで出会った魅力的な婦人警官エドと激しい恋に落ち、結婚する。夫婦は子供を望んでいるが、エドは不妊症である。五つ子がマスコミに取り上げられると、ハイとエドは五つ子を盗むことを決意する。5人中、あまり目立たないだろう... THURS 13 - 6:30 PM SUN 16 - 9 PM SHOT BY Rian Johnson 米国のスリラー映画。2019年 - 2h11 VOST.ダニエル・クレイグ、クリス・エヴァンス、アナ・デ・アルマス共演 有名な犯罪作家ハーランが、豪華な屋敷で死んでいるのが発見された。事件を解決するためにホワイト刑事が雇われる。しかし、対立するハーランの家族と、彼を献身的に支えるスタッフの間で、ブランは波乱万丈の捜査に突入していく。木曜日 13 - 8:30 PM SAM'S DREAM Collective Animation 2019 - 41 min.3歳から ショートフィルム4本空を飛ぶことを学ぶ、海中に住む、世界の果てを旅する、鯨に会う？夢から冒険へ、その一歩はたった一歩...小さなヒーローたちは、その一歩を踏み出す準備ができています。シネグルメ FRIDAY 14 - 16H MISSISSIPPI BURNING by Alan Parker ドラマ, スリラー アメリカ.1989年 Res.2020 - 2h08 VOST.ウィレム・デフォー、ジーン・ハックマン、フランシス・マクドーマンドと共演 ジーン・ハックマンに銀熊賞、ベルリン国際映画祭 1989年アカデミー賞撮影賞1964.ミシシッピで3人の公民権運動家が謎の失踪を遂げる。2人のFBI捜査官が捜査を担当することになった。やがて彼らの調査は不穏な空気に包まれ、人種差別的な暴力が勃発する。</w:t>
      </w:r>
    </w:p>
    <w:p>
      <w:r>
        <w:rPr>
          <w:b/>
          <w:color w:val="FF0000"/>
        </w:rPr>
        <w:t xml:space="preserve">イド215</w:t>
      </w:r>
    </w:p>
    <w:p>
      <w:r>
        <w:rPr>
          <w:b w:val="0"/>
        </w:rPr>
        <w:t xml:space="preserve">グレーターリヨン水道局は、多くのプロジェクト（モデル化、開発、構造物の建設、自己監視など）の枠組みの中で、担当する構造物、水路、水域がどのように機能しているかを把握する必要があります。流量と汚れの測定は、これらの構造物の挙動をよりよく理解するためのものです。このため、1997年以来、水道局はリヨン都市圏のネットワークと自然環境に関する定量的・定性的な測定キャンペーンをhydratecに委託しています。このコラボレーションが始まって以来、グレーターリヨンの主要な雨水オーバーフローに恒久的な自己監視システムを導入するなど、数多くのキャンペーンが実施されました。また、セルフモニタリングの実施については、具体的なフィージビリティスタディの対象になっています。集塵機のサイズや通過する排水の種類が豊富なため、ネットワークや自然環境下で適用できる幅広い測定方法を習得することができます。</w:t>
      </w:r>
    </w:p>
    <w:p>
      <w:r>
        <w:rPr>
          <w:b/>
          <w:color w:val="FF0000"/>
        </w:rPr>
        <w:t xml:space="preserve">アイディー216</w:t>
      </w:r>
    </w:p>
    <w:p>
      <w:r>
        <w:rPr>
          <w:b w:val="0"/>
        </w:rPr>
        <w:t xml:space="preserve">68 Haut-Rhin 農場加工と直売所：彼らは何を言っているのか分かっている!エリーズとジェロームは、ほとんど何もないところから7年間で、自分たちの思い通りの農場を作るためにあらゆる手を尽くしました。現在では、ヤギと豚の飼育、乳製品と食肉の加工、100m²の売店（一部仕入れと販売）を運営しており、補完関係にあります。生産と選別の仕事に誇りを持ち、良い製品への情熱、ノウハウ、倫理観を伝えていきます。乳牛 豚 山羊 景観保全 環境・資源管理 品種・種の保存 植物による世話 害虫駆除 土の生活 移牧 牧 牧 犬 服装 林業 農場で販売 市場 生産者の店 デポ販売 乳製品 肉製品 代替医療 寄生虫管理 動物福祉 人と動物の関係 時間管理 他人と働く 家庭生活 多動性 作業空間計画 外敵からの保護 67 バス・ラン 自律性を養う若き農民パン屋との出会い フランソワはアルザスの農民パン屋である。パートナーのマドレーヌと一緒に。共に穀物（古麦、スペルト小麦、ライ麦など）や果物を栽培し、加工して直販しています。樹木栽培 穀物 景観保全 環境と資源管理 品種と種の保存 作物組合 有機農業 ファームゲート販売 AMAP市場 生産者ショップ 製粉 セットアップ 他者と働く 家族生活 有機への転換 加工研究所 機械的除草 67 バザン 種からパンへ、農民から消費者へ ダニエルは有機農家兼パン屋さんです。農園と家業のパン作りの技術を受け継ぎ、古い品種を育てています。生産者の店、マルシェバス、AMAPなど、販売方法は多岐にわたる。52 Haute-Marne 養蜂場の創設とAB認証 Nicolasはミツバチに情熱を注いでいた。環境に配慮し、オーガニックの蜂蜜を製造していた。彼の質の高い養蜂場は、素朴で生産性の高い品種から構成されています。養蜂 品種・種の保護 有機農業 労働組合・団体への参画 その他加工 動物生産</w:t>
      </w:r>
    </w:p>
    <w:p>
      <w:r>
        <w:rPr>
          <w:b/>
          <w:color w:val="FF0000"/>
        </w:rPr>
        <w:t xml:space="preserve">アイディー217</w:t>
      </w:r>
    </w:p>
    <w:p>
      <w:r>
        <w:rPr>
          <w:b w:val="0"/>
        </w:rPr>
        <w:t xml:space="preserve">私たちのように、ミリタリー雑誌をよく見て、特に戦車の淫らなポーズが載っている巻頭グラビアを見ている人なら、TANK!TANK!TANK!Wii Uがリビングルームに登場するのに合わせて企画されたバンダイナムコのタイトルは、「World of Tanks」の範疇には入りません。いや、ここでは、チュートリアルを経ずに楽しめるクレイジーな体験をプレイヤーに提供することが目的です。このような視点は、その特殊な成り立ちが一因であると考えられます。確かに、このTANK!TANK!実は『TANK！』は、2009年に日本のゲームセンターや北米の劇場で発売されたアーケードゲームをゲーム機化したものです。もう少し掘り下げると、同じアーケードゲームである「東京ウォーズ」が、この「新商品」の精神的支柱になっている可能性さえある。いずれにせよ、このソフトは、素早く遊べること、脳みそを抜いて爆音に身を任せるような、よくできたゲームを提供することを使命としてきました。TANK !TANK!また、TANK! はユーザーフレンドリーであることを意図しており、画面分割のマルチプレイに重点を置いた4つのゲームモードが用意されています。 ボス今回参加させていただいた発表会では、実はこの最後のモードが注目されていたのです。このモードでは、Wii U GamePadを装着したプレイヤーがボスの役割を担い、他の3人は旧式のWiimoteを装着して有名な戦車を操作し、制限時間内に仲間を倒そうとする、なんとも面白い内容になっています。任天堂の得意とする左右非対称のゲーム性がよく出ている。 ボスは巨大なダッシュ、巨大ななぎ払い、破壊的なジャンプ...といった大攻撃で楽しく追いかけてくるのだ。しかし、戦車のパイロットが非武装だったとは言い切れません。ゲームを進めると、風景の中に特殊な武器が入った色のついたブロック（大きく破壊できる）を見つけることができるからです。巨大なミサイルやレーザーなど、一度しか使えないものもある。しかし、それ以外のものは、より長い期間使用することができます。一例として、古典的なガトリングガンがありますが、これはボスに対してあまり有効ではありませんでした。Wiimoteは方向十字で移動し、Aで撃つという内容で、照準はほぼ自動化されていました。残念ながら、ボスの扱いは確認できませんでしたが、ソフトの性格からして、それほど複雑な操作はできないと思われます。最後に、この小さなTANK！の概要を説明します。TANK!TANK！開発者（戦車やミサイルの形をした巨大なヘルメットを被っていた）は、Wii U GamePadの内蔵カメラでプレイヤー自身を撮影し、戦車のドライバーやボスにまで自分の顔を貼り付けて、とても・・・面白い結果になることを熱心に教えてくれました。 このゲームは一体何なのか、Wii Uで出るのか？彼らはwiiでそれをリリースしている可能性があります！その後、それのために50〜60 eを支払う！...いいえ、しかし、約狂気である特定の病院があります...我々は理解して！楽しい、カラフル、私は緊急に所有するofゲームのオンラインを渡す！！ + 40ユーロのゲームそれは飲むために母ではありません ハハそれは素晴らしい見えるXD Info Preco Wii Uとゲーム： http://joueur-malin.fr/wi i / preco- la - console - Wi - u blanche-299e/ Ginggernaut</w:t>
      </w:r>
    </w:p>
    <w:p>
      <w:r>
        <w:rPr>
          <w:b/>
          <w:color w:val="FF0000"/>
        </w:rPr>
        <w:t xml:space="preserve">イド218</w:t>
      </w:r>
    </w:p>
    <w:p>
      <w:r>
        <w:rPr>
          <w:b w:val="0"/>
        </w:rPr>
        <w:t xml:space="preserve">最新作 La Rage au ventre 世界チャンピオンのボクサー、ビリー・ホープは、美しい妻と娘に囲まれ、贅沢な生活を送っている。妻が殺され、彼の世界は崩壊し、ついには家も財産も失ってしまう。さらに悪いことに、彼の行動は父親としてふさわしくないと判断され、娘の親権が奪われてしまう。そんな時、元ボクサーのティック・ウィリスに救われ、トレーニングを再開する。ビリーは贖罪の道を探し、娘の親権を取り戻すために戦わなければならないのです。ナチスを駆逐し、ヒトラーから秘密兵器を奪うために、反乱軍�War Pigs�は、何としても敵陣を突破しなければならない。金ピカの高校生�Cathyは、母親の自殺で人生が一転した。さらに、友人の彼氏と付き合うことになり、孤立してしまう。やがて、キャシーの�レは、女性従業員の息子であるヒースを引き取ることになる。二人の若者の間に熱い関係が生まれる。ハンブルクの壁紙工場で、30代のギゼラ・ヴェーラーは、毎日毎日、へとへとになりながら働いている。孤独な彼女は、上司であるファニーのように、�ールガンテで�ールな自分になることを夢見る。そして、彼女を慕うウーヴェは、怪しげなボンボン、ヘルマン・ウィットドルフを紹介する。やがてギセラは、2人が銀行強盗をしていることを突き止める。ウーヴェが任務の継続を拒んだとき、彼女は即座に彼の代役を申し出て、自分に託された最初の任務を遂行する。バンクレディが誕生���������������������������。警察は、この無名のギャングに疑問を抱き、若く野心的なフィッシャー警視総監に捜査を委ねるが...。ノースダコタ州。元兵士のアレックスは、DJのジョシュを保護する。彼らの友情は、後者がアレックスについて残念な発見をした日から、"クラスタ "になっていく...。</w:t>
      </w:r>
    </w:p>
    <w:p>
      <w:r>
        <w:rPr>
          <w:b/>
          <w:color w:val="FF0000"/>
        </w:rPr>
        <w:t xml:space="preserve">イド219</w:t>
      </w:r>
    </w:p>
    <w:p>
      <w:r>
        <w:rPr>
          <w:b w:val="0"/>
        </w:rPr>
        <w:t xml:space="preserve">Google AdwordsとGoogle Analytics ユーザーは、広告設定ページで、ディスプレイ広告のGoogle Analyticsを無効にし、Googleディスプレイネットワークに表示される広告をカスタマイズすることができます。ユーザーは、Google AnalyticsのJavaScriptファイルによるデータの利用をブロックすることができます。Google Analyticsオプトアウトブラウザアドオンの詳細はこちら。</w:t>
      </w:r>
    </w:p>
    <w:p>
      <w:r>
        <w:rPr>
          <w:b/>
          <w:color w:val="FF0000"/>
        </w:rPr>
        <w:t xml:space="preserve">アイディーニジュウニ</w:t>
      </w:r>
    </w:p>
    <w:p>
      <w:r>
        <w:rPr>
          <w:b w:val="0"/>
        </w:rPr>
        <w:t xml:space="preserve">1月12日から14日までBett (London) で開催されるSpeechi Categories :ベット／インフォコム／展示会...水曜日からロンドンで開催されるBett Showで、当社のモバイルソリューションを初めて紹介します。この4年間、このブログでもかなり紹介してきたBettは、ヨーロッパ最大の教育技術展示会です。パートナーが来られなかったため、直前になって小さなブースを用意しましたが、参加者は国際色豊かですが、フランス人なら誰でもF116（1階）のブースで歓迎されます。</w:t>
      </w:r>
    </w:p>
    <w:p>
      <w:r>
        <w:rPr>
          <w:b/>
          <w:color w:val="FF0000"/>
        </w:rPr>
        <w:t xml:space="preserve">イド221</w:t>
      </w:r>
    </w:p>
    <w:p>
      <w:r>
        <w:rPr>
          <w:b w:val="0"/>
        </w:rPr>
        <w:t xml:space="preserve">修正 スイスとリビアの間の外交危機は、2008年7月15日にジュネーブでハンニバル・カダフィが不当な扱いを受けたとして逮捕されたことを受けたものです。リビア・アラブ・ジャマーヒリーヤの指導者ムアンマル・カダフィの息子ハンニバル・カダフィは、ジュネーブ湖畔のプライベートクリニックで出産予定の妻に付き添うため、夏にスイスに到着した。夫妻はHotel Président Wilsonに滞在していた。その後、ホテルの従業員が虐待を目撃したため警察に通報し、2008年7月16日に夫妻は逮捕された[1]。2009年、シリアを訪問中のムアンマル・カダフィ夫妻は、ミシェル・アレクサンドル・グラバー判事によって、使用人に対する「単純身体傷害、脅迫、強要」の罪で起訴されました。また、警察に抵抗しようとしたボディーガード2名も起訴された。逮捕の際、妊娠9カ月近くだったハンニバル・カダフィの妻は倒れ、ジュネーブの大学病院に運ばれ、ハンニバル・カダフィは2晩にわたって拘束された。カダフ夫妻は2日後、50万スイスフランの保釈金を支払って釈放された[2]。政治学者のリアド・シダウイは、ハンニバル・カダフィを逮捕することでアンタッチャブルに触れたと述べ、カダフィ家に大きな傷を負わせたと説明している[3],[4]。リビア・アラブ・ジャマーヒリーヤの当局、特にムアンマル・カダフィが、この逮捕を屈辱と考えたことはすぐに明らかになった。こうして2008年7月18日、ハンニバルの妹アイシャ・カダフィはジュネーブに赴き、「スイスの人種差別的行動」を糾弾し、対応策を発表することになった。その後、リビアはスイスに対する報復を開始し、トリポリにあるABBグループのディレクター、マックス・ゲルディとスイスの建設会社のエージェントであるラチッド・ハムダニという2人のスイス人が、有効なビザを持っていないという口実でリビアに逮捕された[5]。同時に、リビアはスイス国民へのビザ発給を禁止し、スイスの銀行からリビア資産の大量引き揚げを発表し、石油の納入を停止した[6],[7]。さらに、原告の使用人の一人の弟がリビアで逮捕され、国連の圧力で2009年8月に釈放されたばかりである[8]。ついに2008年12月23日、リビアは航空会社Swissの運航路線を取り消した。実際、リビアの指導者は、ハンニバル・カダフィとその妻を逮捕したジュネーブの警察官に対して謝罪と制裁を要求している[9]。スイスの最初の反応[編集] 当初、スイス政府は司法と警察は州の責任であるとして反応しない。リビア外交に攻められ、連邦政府は、三権分立を踏み越えて、権限に属さない問題で立場を取ることはできない、と説明しても無駄だった[10]。その後、2008年9月3日、カダフィの元従業員2人が訴えを取り下げたため、進行中の調査は終了し、夫婦が支払った保証金の返還が可能になった[11]。それ以降、スイスは事態の沈静化を図ったが、この事件は半年近くも長引き、逮捕の形式と内容の両面から合法性を問う声が定期的に上がり[12]、ジュネーブはその批判を受け入れず、ベルンの支援の欠如も糾弾した[13]。1月末のダボス会議で、スイスは交渉を開始した。</w:t>
      </w:r>
    </w:p>
    <w:p>
      <w:r>
        <w:rPr>
          <w:b/>
          <w:color w:val="FF0000"/>
        </w:rPr>
        <w:t xml:space="preserve">イド222</w:t>
      </w:r>
    </w:p>
    <w:p>
      <w:r>
        <w:rPr>
          <w:b w:val="0"/>
        </w:rPr>
        <w:t xml:space="preserve">ルドルフ・シメックは、1954年2月21日、ブルゲンラント州アイゼンシュタットに生まれたオーストリアの言語学者。シメックは、ウィーン大学でゲルマン文学、哲学、カトリック神学を学びました。そこで司書となり、博士号を取得した。1995年からはボン大学のゲルマン語学科教授を務めている。北欧神話も研究している。ルドルフ・シメックは北欧のサガ5巻をドイツ語に翻訳し、古代北欧に関する著書も多数ある。</w:t>
      </w:r>
    </w:p>
    <w:p>
      <w:r>
        <w:rPr>
          <w:b/>
          <w:color w:val="FF0000"/>
        </w:rPr>
        <w:t xml:space="preserve">イド223</w:t>
      </w:r>
    </w:p>
    <w:p>
      <w:r>
        <w:rPr>
          <w:b w:val="0"/>
        </w:rPr>
        <w:t xml:space="preserve">こんにちは、これは、ママや他の人がいくつかのアドバイスを持っているかもしれない小さなメッセージです...今日、学校から帰ってきたら、いつもは引き出しの中に隠してあるものが、どうやらベッドの上にあったようで、母に説明を求めたら、「しまった」と言われました...。特にこの引き出しは片付ける必要がなく、ずっと自分で部屋を片付けてきたので、信じられませんでした。食事の間、彼女はいろいろなことをほのめかしていた......部屋に戻ると、私の「秘密のもの」がうまく配置されていなかったので、彼女は午後、私の部屋を物色して何かを探していたのだとわかった。母に怒っている...嫌気がさした、失望した...。私は、母親は最も信頼すべき人だと思うので、残念に思います。彼女は私のプライバシーを詮索し、今では打ち明けることも、人生のどんな瞬間にこんなことがあったとか、なかったとかを話すことも嫌になった。私はがっかりして、ただ一つ恐れているのは、彼女が一人になったとき、また始めるのではないか・・・ということです。でも、自分の部屋でくつろぎたいし、プライバシーも守りたいし、すべてを隠す必要もない。なぜ、彼女はこんなことを？どうしたらいいのでしょうか？読んでくれてありがとう...そして助けてください...とても大切なことなんです ps: ただ、私は一人っ子じゃないし、彼女が私にだけこんなことをしてるということを伝えたかったんです。私には2人の娘がいますが、1人はまだ10歳で、ほとんど秘密はありません。もう一人は13歳で、彼女にも秘密はないと思います。でも、私は彼女のプライバシーを尊重します。例えば、彼女の郵便物は絶対に開けないし（でも、誰が書いたか聞くことはある）、もらった手紙も読ませてくれとは言わないし、陰で読むこともない。私は時々2階の部屋の片付けに行きますが、引き出しは溢れない限り触らず、洋服を片付けて掃除機をかける程度です。お母さんは、あなたが大人になり、自分から逃げようとしていると感じていて、あなたが隠していることがないか知りたがっているのかもしれませんね。そのことを彼女に話して、彼女の行動がどれだけあなたを傷つけたか伝えようとしましたか？そうするべきだと思います。彼女はおそらく、あなたが自分の娘だから、あなたのことを何でも知る権利があると思っているのでしょう。彼女をとても愛していても、プライバシーは守りたいし、スパイされるのではなく、自由でありたいと伝えてください。あなたが彼女を尊敬するように、彼女もあなたを尊敬するように頼んでください。きっとママが間違えただけで、すぐに「仲直り」できるはずです。解決したら教えてください。キッス。モンフェラン。彼女は単に心配しているだけかもしれません。私も息子の部屋を（何度も）探しました。私は息子から隠れたことはありません。最悪の事態を恐れたのです。当時彼は14歳でした。実際、「すべて」がうまくいっていることを知る術は他にありませんでした。学校の成績は下がり、いつも不機嫌で嘘は当たり前、私はもう彼を信じられなくなりました。何度もヒートアップしましたが、今年は掘り起こす必要がなく、自信も戻ってきたので、私たちの解明は有益だったと思います。何かを恐れているのでは？ 親子向け</w:t>
      </w:r>
    </w:p>
    <w:p>
      <w:r>
        <w:rPr>
          <w:b/>
          <w:color w:val="FF0000"/>
        </w:rPr>
        <w:t xml:space="preserve">イド224</w:t>
      </w:r>
    </w:p>
    <w:p>
      <w:r>
        <w:rPr>
          <w:b w:val="0"/>
        </w:rPr>
        <w:t xml:space="preserve">Lesson 14 3l March l965 * テオクリテ：キュクロプス パスカール：フェルマーへの手紙 シニョレッリ：オルヴィエットのフレスコ画 ミュンシュ：一角獣の女の叫び 1 Noam Chomsky, Syntactic Structures "Dream, dream Cephisus, of that cruel night which was for a whole people an eternal night" 2 Jean Racine, Andromache もし私がフランス語を話す人の前ではなかったらすぐに「これが私の言う会話だ！」と言ってくれるはずです。しかし、私たちの文化においてバイリンガルが必要であることは明らかであるにもかかわらず、ここには英語を妨げない人たちがいると思わざるを得ません。一字一句同じにする。1語目の[ Colorless ]は無色、2語目の[ green ]は緑、3語目の[ ideas ]はアイデア（複数）、4語目の[ sleep ]は「眠る」という意味で、前に[to sleep]をつければ「眠る」、現在指示語の3人称複数形で「眠る」という意味にすることが可能です。なぜ、この意味に注目するのか、おわかりいただけると思います。英語では不定詞は表現しないという性質があるので、ここまで一語一語訳すと、「無色の緑色のアイデアが眠る...」となり、これに語尾がfuriouslyなので、明らかに副詞の[furiously]が加わっています。私は、「それは話術というものだ」と言いました。これは本当に "話す "ことなのでしょうか？どうしてわかるのでしょうか？それを知るためにこそ、この記号の連鎖、あえて言えば「文」が作られたのである。言語学者のノーム・チョムスキー（Noam CHOMSKY）という人が作ったものだ。この例は、ハーグのMOUTON社から出版された「Syntactic structures」という小さな本に引用されている。どんな内容なのでしょうか？構造主義、言葉を借りるなら、構文構造、シンタックス。これは直ちにもっと正確な解説に値するので、私はそれを示したに過ぎない。構文は、構造主義の観点から、正確なレベルに位置づけられる。一方では「形式化」と呼ぶ構文構造、他方では構文に関して、構文は、これらの要素の接合に関係するものであると考えられる意味づけの連鎖である。これらの要素間のリンクはすべて等価か？つまり、どの要素もどの記号にもすぐに連続することができるのだろうか。少なくとも、この意味連鎖のある種の使い方、たとえば談話における使い方に関する限り、答えはむしろ否定的であることは明らかである。この例は、当該書籍の冒頭に掲載されている。それは、この著作の終わり、すなわち構成、統語構造に関する推論の始まりや輪郭とは区別されるべきものを導入し、それとは区別されるべき概念、すなわち文法を導入するものである。彼は、自分のテーマである統語構造について、「いかにして形式化、代数的記号を確立するか、つまり、それが何であるかを直ちに説明するために、英語の中に文法的なものをすべて作り出すことを可能にし、そうでない連鎖を作り出すことを防ぐ」と目標を定めて紹介する。このような事業の著者が何を達成したのか、私はあえて判断することはできない。私が言えることは、英語というポジティブな言語が提供する特殊な条件下では、英語という言語--つまり、話されている言語--の論理を解放することが問題なのではなく、いわば、何かをまとめ上げることが問題なのです--昨今では</w:t>
      </w:r>
    </w:p>
    <w:p>
      <w:r>
        <w:rPr>
          <w:b/>
          <w:color w:val="FF0000"/>
        </w:rPr>
        <w:t xml:space="preserve">イドニジュウゴ</w:t>
      </w:r>
    </w:p>
    <w:p>
      <w:r>
        <w:rPr>
          <w:b w:val="0"/>
        </w:rPr>
        <w:t xml:space="preserve">ウォーキングデッド ゾンビのウイルスが作られ、街に放たれました。1時間後にはウイルスが制御不能になり、結果は劇的なものになるでしょう今こそ、人類を救うときだ。脱出ゲーム好きが定着してきたのは間違いない。だから、私たちが友達を紹介し続ける時期なんです。ハッピーアワーで次のネタをやるには専門家でなければならないので、簡単だと思われる他のブランドでトレーニングすることにします。ということで、チームブレイクで、ウォーキングデッドと題されたシナリオに荷物を置き、期待に胸を膨らませていますゲームマスターが私たちプレイヤーにあまり興味がなくても、私たちの歓迎はうまくいくのです。いいじゃないですか、遊ぶだけだったんですから... ポテスの敗戦 私たちにとっては、かなり厳しい逃げ切りゲームでした。理解不能と目新しさの中間で飼い慣らすことができなかったもの： - 方向指示器パドロックの発見関連するエニグマを完全に見逃してしまっただけでなく、このロックの取り扱いがとにかくひどかったのです。私たちがこれまでに行った脱出ゲームでは、このタイプのロックに遭遇するたびに、ゲームマスターがわざわざその仕組みを説明してくれました。- 私たちは、このパズルに懐疑的でした。科学的な宇宙を扱うとはいえ、「ウォーキング・デッド」とのリンクや、私たちが思いつくようなアイデアを探しているのです。この先は、失敗の原因である「骸骨」について、全く言葉を失うことになります。金庫を開けるための数字がたくさん書かれた暗号が足りなかったんです。そして、金庫と一緒になっているスケルトンに、UVでたくさんの数字が表示されているのが見えた。あとは、それがどれなのか......ポテチの悔しさ 残念ながら時間がなく、有名な暗号は見つかりませんでした。ただし、その骨格からは、実は何も見えてこなかった。この数字は、この骨格が過去に別の用途で使われたもので、この骨格が存在することで装飾された別のゲームのためのものであることがわかった。なんてバカなんでしょう。脱出ゲームに関係ないパズルで失敗すること。要するに、ゲームマスターの曖昧な説明に対して、私たちは少し不満に思いながらライセンスを取得することになるのです。ゲームマスターが、プレイヤーに気を配って、誤解を解いてくれることを期待したのだろうか。結局、発表されたテーマとはかけ離れた脱出ゲームで、謎は科学に特化しており、非常に暗号が多く、それ以上その世界に入り込むことはできなかった。注意：その後、この部屋はフランス国内の他の都市に移りましたが、パリにはもうありません。歴史は、私たちの友人である骸骨が、どの新しい脱出ゲームにその存在を照らしに行ったのかを教えてはくれません。</w:t>
      </w:r>
    </w:p>
    <w:p>
      <w:r>
        <w:rPr>
          <w:b/>
          <w:color w:val="FF0000"/>
        </w:rPr>
        <w:t xml:space="preserve">アイディー二二六</w:t>
      </w:r>
    </w:p>
    <w:p>
      <w:r>
        <w:rPr>
          <w:b w:val="0"/>
        </w:rPr>
        <w:t xml:space="preserve">1982年、文部大臣と国防大臣が調印した議定書の前文には、「フランスでは、安全保障の概念は、歴史によって形作られ、真の防衛精神によって活気づく国家共同体の存在と不可分である...」と記されている。国民教育の使命は、将来の責任ある市民を育成することを目的とした総合的な教育を提供することである」と述べています。防衛の精神は、まさに市民教育全体と不可分である。1988年、1982年の議定書を適用して、学士院レベルで分散化された独自の組織が構想され、学長と領土軍事当局、国防高等研究所の地域監事協会の会長の補佐のもとに配置された。その代表者が「学術三部会」を構成しています。この組織は、1989年の国家教育・防衛議定書、1995年の議定書、そして2007年の新しい議定書によって確認されました。後者は、文部科学省からの応募要項の対象になっています。この2つの文書により、三位一体の使命と防衛-教育リレーの役割が強化されました。目的 三文判は、教育システムの担当者、特に教師に対して、会議、セミナー、討論会、軍事施設や国防のために働く人々への訪問などの形で、防衛教育を行うことを担当しています。徴兵制の停止に伴い、学術三部会の活動はますます必要性を増しています。防衛問題に関する教師の訓練を通じて、フランスの少年少女、すなわち将来の成人、将来の市民の防衛精神が育まれるからです。ブザンソンアカデミーのトリノメの主要ライン 研修：学術研修計画（PAF）に一定数の研修コースが含まれています。参加者は、国防システムの一部である行政機関の職員や、国防に携わる経済・社会関係者と面会することができます。コースには、主に歴史・地理分野の教員を対象とした分野別コースと、学校長、CPE、全分野の教員を対象としたものがあります。フランシュ・コンテのIUFMでは、中等教育機関研修生の初期研修に参加しています（例えば、さまざまなパートナーとのフォーラムの枠組みの中で、持続可能な開発のための教育、健康、職業倫理などの横断的なテーマについて発表しています）。フランシュ・コンテのIHEDENが提案する会議は、教師が参加することができます。学術サイトのアジェンダに掲載されています。情報・教材：中等教育機関の教員が利用できる資料（参考文献、法律文献、学会報告など）を学術サイトに多数掲載しています。さらに詳しい情報 パートナーリンク 国防省 Institut des Hautes Études de Défense Nationale 国家教育省 Eduscol - 防衛教育 学術担当者 国防省：LCL Michel MAUFRAIS DMD Adjoint du Doubs 64 rue Bersot 25 000 Besançon Tel.03 81 87 26 70 IHEDN: Eric Ronzani 9, rue de la Suisse 90200 AUXELLES HAUT Tel.03 84 29 55 10 国内教育：Françoise Claus IA-IPR history-geography Rectorat de Besançon Philippe Girard Villersexel 中学校校長 クラウス夫人と共に、防衛に関連する科目の文書化と教育的考察に協力する使命を担う。中等教育機関教員20名</w:t>
      </w:r>
    </w:p>
    <w:p>
      <w:r>
        <w:rPr>
          <w:b/>
          <w:color w:val="FF0000"/>
        </w:rPr>
        <w:t xml:space="preserve">アイディー二二七</w:t>
      </w:r>
    </w:p>
    <w:p>
      <w:r>
        <w:rPr>
          <w:b w:val="0"/>
        </w:rPr>
        <w:t xml:space="preserve">1978年5月24日（水） ポール6世一般謁見 私たちは、ボローニャ大司教アンソニー・ポマ枢機卿の議長のもと、イタリア大司教会議総会に参加した枢機卿、大司教、司教およびそれらに関わるすべての人々を毎週一般に謁見できることを大変うれしく、光栄に思っています。彼と、彼を取り巻くすべての人々に、私たちは心からの敬意と挨拶を送ります。私たちはまた、公式かつ霊的にここに代表されている教会共同体に対して満足感を表し、その活動の年次表現の瞬間に、その集会の数的・道徳的充足において賞賛するための好機を与えてくれます。私たち自身は、普遍教会の牧者としてだけでなく、ローマ教会の司教という特別な立場で参加できる喜びを持っています。この一般来場者の中で、ひときわ目立つこの存在は、ごく簡単にでも、普段の談話の題材になり得ると思うのです。とりわけ、イタリア大教会総会がイタリアの教会の正統的な結合を示すという、特異で壮大な事実のためです。私たちは、常に惜しまれつつも記憶に値するジョバンニ・メルカーティ枢機卿が、このような典礼的結合に起因する歴史的・道徳的な大きな重要性を今でも覚えています。この国は、かつて一度も存在したことがなかった。そして今、この国の市民史の激動が、ほとんど予期せず、その摂理にかなった運命の中で成熟した結果なのである。イタリア司教協議会が、正式な規約を持つ以前から、特に第二バチカン公会議以降、幸福で有望な構造を構築することができたということは、私たちにとって義務であり慰めであります。そのため、よりシンプルで広範な統一計画のために、多くの費用のかかる特殊な取り組みを避け、実用的で明確に定義されたプログラムを持つ、明確で適格な研究・作業機関が存在するのです。イタリア司教協議会の中心的な活動を指揮し、組織してきた人々に、私たちは感謝の拍手を送るとともに、彼らがこの激しく、有機的かつ効率的な活動を、絶え間なく続けていくことを期待します。ポマ枢機卿とその協力者の忍耐と鍛錬された才能に、私たちは皆の名において、友愛に満ちた感謝の意を表するものである。そして、優れた宗教的形成の継承者でありながら、現在では少し日常的すぎるかもしれないイタリア国民の宗教的状況の診断が、民衆宗教の方法と手段の見直しにつながったのである。この改訂はかなりデリケートで難しく、例えば会議の前段階やキリスト教の人々の期待に含まれる「リベル・パストラリス」を待っている状態なので、まだ完成していないのです。しかし、この事実は、賞賛と注目に値する。伝統に忠実でありながら、啓示というかけがえのない贈り物に対する愛の精神と、教義的表現の無尽蔵の能力において刷新された宗教教育は、教会の新しい発展への道を開くものです。ここでも、これまでの仕事に感謝し、残された仕事への願いを込めなければならない。イタリア教会の牧師の義務について、これ以上、弁明的な談話をすることはない。彼らはそれを知っています：宗教的指導の分野では、第一の義務、宗教的実践の分野では、特に典礼の形成、したがって集団での聖歌の歌唱、次に社会的促進への援助の分野、カトリック教育の分野では、次のような義務です。</w:t>
      </w:r>
    </w:p>
    <w:p>
      <w:r>
        <w:rPr>
          <w:b/>
          <w:color w:val="FF0000"/>
        </w:rPr>
        <w:t xml:space="preserve">アイディー二二八</w:t>
      </w:r>
    </w:p>
    <w:p>
      <w:r>
        <w:rPr>
          <w:b w:val="0"/>
        </w:rPr>
        <w:t xml:space="preserve">二人で楽しむ、でもそれだけじゃない・・・。フィオレンタ ブラックボディスーツ とても熱い夜の約束？フィオレンテのテディ！？柔らかな花柄をミックスし、股と背中に開きを設けた、女性らしさ100％のアイテムです!で利用可能です。S/M、L/XL。花柄の誘惑的なボディスーツ。カップがバストを強調します。ボトムのカッティングがウエストを強調します。調節可能なストラップが背中でクロスし、ぴったりとフィットします。お尻のすぐ上にある繊細な開口部が魅力的です。お尻の露出と股開きで、あなたの色気をアピールします!レースのような縁取りが絶妙なディテールです!素材構成 ポリアミド90％ ポリウレタン10％ 技術データ - 素材構成 ポリアミド90％ ポリウレタン10％ 特記事項 - ean13 Laurienne ボディ - ブラック </w:t>
      </w:r>
    </w:p>
    <w:p>
      <w:r>
        <w:rPr>
          <w:b/>
          <w:color w:val="FF0000"/>
        </w:rPr>
        <w:t xml:space="preserve">二二九</w:t>
      </w:r>
    </w:p>
    <w:p>
      <w:r>
        <w:rPr>
          <w:b w:val="0"/>
        </w:rPr>
        <w:t xml:space="preserve">素敵な瞬間、素敵な発見...。Posted by Belette marmotte, 04 August 2013 at 15:04 | Reply Mmmmmh 新鮮で甘い野生のブラックベリー、本当に嬉しいですね。投稿者：Lulu La Lucette, 2013年08月04日 15:59 ｜返信 とても素敵な写真の数々...。Posted by sweetmillie, 04 August 2013 at 22:32 | Reply Posted by emilie, 05 August 2013 at 04:18 | Reply ああ、この一連の写真、とても素敵な夏の幸せが大好きです！！！！！！！！！！！！！！！！。投稿者：シャルロット, 2013/08/05 at 08:21｜ Reply 美しいです!1枚目は、崇高な色彩、wahou !投稿者：Petits D'om, 2013/08/05 at 09:08｜返信 写真が綺麗ですね、行ってみたいです。あそこは涼しいから、暑さが伝わらないんだよ。Posted by annacarambole, 05 August 2013 at 11:52 | Reply and I'm desperately waiting for the blackberries for the jams....投稿者：maison_rouge, 2013/08/08 at 10:03｜Reply ここは素晴らしいところです。昨年はC子さんとJ子さんで楽しくハイキングしました 投稿者：marmotte007, 2013年09月08日 22:06｜Reply</w:t>
      </w:r>
    </w:p>
    <w:p>
      <w:r>
        <w:rPr>
          <w:b/>
          <w:color w:val="FF0000"/>
        </w:rPr>
        <w:t xml:space="preserve">イド230</w:t>
      </w:r>
    </w:p>
    <w:p>
      <w:r>
        <w:rPr>
          <w:b w:val="0"/>
        </w:rPr>
        <w:t xml:space="preserve">利用規約 2020年6月17日版 はじめに 以下の利用規約（以下「本規約」といいます）は、お客様（以下「お客様」といいます）とSumUp Payments Limited（以下「SumUp」といいます）間の法的合意を表すもので、当社の決済プロセスおよびその他のサービス、当社のモバイルアプリケーション（以下「本アプリ」といいます）および当社のカード読み取りデバイスの全バージョン（以下「カードリーダー」といいます）のお客様のご利用を規定します（総称して、「サービス」といいます）。SumUpは、英国金融行動監視機構（Financial Conduct Authority）の監督下にある認可された決済機関で、イングランドとウェールズで登録された有限責任会社です（登録事務所：32 - 34 Great Marlborough St, London W1F 7JB、UK）。本契約は、3つのパートに分かれており、パート1では、お客様の本サービスの使用に関するすべての条件を説明しています。第2部では、本サービスの一部である支払処理について具体的に規定するすべての条項を説明します。第3部には、お客様と当社との間の法的関係を決定する追加の法律用語が含まれています。当社のサービスを利用するためには、お客様は、本規約を当社のプライバシーポリシー（以下「プライバシーポリシー」といいます）とともに全面的に承諾する必要があり、本規約を承諾した時点で、お客様は当社のプライバシーポリシーを読み、理解し、承諾したことを確認するものとします。第1部：サービス 1. 一般 1.1.当社のサービスでは、お客様の互換性のあるモバイル機器、当社のプログラム及びカードリーダー（手入力による取引には必要ありません）を使用して、お客様の顧客（「カード会員」）からのペイメントカード取引（「取引」）を受け入れることができます。1.2.お客様は、当社が提供するカードリーダーを使用するか、または支払いカード情報を手動で入力することにより、本サービスを利用することができます。お客様が当社のカードリーダーを使用して取引を受け入れる場合、カードリーダーは、ペイメントカードと当社のサーバーとの間で取引を実施し、承認するために使用されます。1.3 当社は、パートナー（以下「パートナー」といいます）が提供するモバイルアプリケーションまたはウェブサイトなどの第三者アプリケーション（以下「パートナーアプリケーション」といいます）を介して電子商取引上の支払いを受け付けることができる、カード非通知決済サービスのオプションをお客様に提供することがあります。このアプリケーションは、お客様とパートナーとの間の個別のビジネス関係の対象になっているものとします。お客様が電子商取引による決済のみを受け付ける場合、本契約のカードリーダーおよび購入者が提示するカードに関連する手続きに関する規定は、お客様には適用されません。当社の責任は、パートナーのアプリケーションの一部として提供される決済サービスのみを対象としています。当社は、提携先アプリケーションの機能又は提携先がお客様又はカード会員に提供するその他のサービスについて、一切の責任を負いません。お客様とパートナーとの間で対応する契約が締結されている場合、当社は、お客様とパートナーとの間の個別の契約に基づいてお客様がパートナーに支払うべき資金を回収する目的で、当社取引手数料だけでなく、パートナー手数料も含めた手数料（以下「パートナー手数料」といいます）をお客様に請求することができます。1.4.お客様の取引により生じた資金は、当社に入金され、当社は、入金確認後、お客様の銀行口座に本規約に基づく金額を支払います（以下「分割支払金」といいます）。各支払いの前に、当社は適用される料金（以下「料金表」といいます）を差し引きます。お客様が料金プラン（以下「プラン」といいます）を選択した場合、お客様は、選択したプランに基づき、適用される定期料金を支払うものとします。現在の料金表とプランについては、当社のウェブサイトでご案内しています。1.4.1.受け入れることで</w:t>
      </w:r>
    </w:p>
    <w:p>
      <w:r>
        <w:rPr>
          <w:b/>
          <w:color w:val="FF0000"/>
        </w:rPr>
        <w:t xml:space="preserve">イド231</w:t>
      </w:r>
    </w:p>
    <w:p>
      <w:r>
        <w:rPr>
          <w:b w:val="0"/>
        </w:rPr>
        <w:t xml:space="preserve">シュティチキン（マロワイヤル添え） フランス北部の料理。材料／6人分 ・チキンカツ 6枚 ・エシャロット 1個 ・液体クリーム 10 cl ・マロワールチーズ 大1個 実現 ・難易度 ・準備 ・調理 ・時間 合計 ・簡単 ・10 mn ・30 mn ・40 mn 準備 ・1 バターを溶かし、刻んだエシャロットを炒める。- 2 エスカロップを食べやすい大きさに切る。20分ほど揚げる。</w:t>
      </w:r>
    </w:p>
    <w:p>
      <w:r>
        <w:rPr>
          <w:b/>
          <w:color w:val="FF0000"/>
        </w:rPr>
        <w:t xml:space="preserve">イド232</w:t>
      </w:r>
    </w:p>
    <w:p>
      <w:r>
        <w:rPr>
          <w:b w:val="0"/>
        </w:rPr>
        <w:t xml:space="preserve">未成年者へのアルコール販売を禁止するフランス公衆衛生法L.3342-1条に基づき、Domaine du Verdoubleウェブサイトでのアカウントの作成および注文は、法的能力を有する18歳以上の成人に限定されています。また、アルコールの乱用は健康に危険であること、ワインはNATURALワインであっても適量を飲むべきであることを再認識させられます。</w:t>
      </w:r>
    </w:p>
    <w:p>
      <w:r>
        <w:rPr>
          <w:b/>
          <w:color w:val="FF0000"/>
        </w:rPr>
        <w:t xml:space="preserve">イド233</w:t>
      </w:r>
    </w:p>
    <w:p>
      <w:r>
        <w:rPr>
          <w:b w:val="0"/>
        </w:rPr>
        <w:t xml:space="preserve">ル・コルビュジエの「シテ・ラデュース」専用の絵葉書を見たり集めたりすると、そのカードの多さに、ある意味、この建物は特別で、絵葉書にする価値があるから、絵葉書出版社はこの建物に対して多弁であると言えるかもしれない。出版社は結局のところ、見に来たお客様が、この訪問を大切な人に伝えたいという願いに応えているのです。これは間違いなく事実です。でも...マルセイユとその郊外、サン・ガブリエル「レ・ロジェ」団地と名付けられたライナーの絵葉書に関しても、ラ・シテ・ラディューズはマルセイユやその他の地域の当時の社会住宅と同様に絵葉書の中に存在しており、建築の特殊性を示すというよりも、送り手を自分の都市や居住地に位置づけるための絵葉書の代表格である、と簡単に断言することができるだろう。このブログがしばしば証明しているように、1945年から1980年の社会住宅は、最も困難なクレーン道からル・コルビュジエのCités Radieuses（すべて代表作）、ジャン・ルノーディの星（すべて代表作）、あるいはボフィルの気ままな放浪（すべて代表作！）に過ぎず、建築的価値判断なしに反復されながら表現されているのだ。同じマルセイユでも、絵葉書の出版社は、シテ・ラディューズをあらゆる角度から撮影することで、特別なもの、注目すべきもの、メディアに取り上げられることを狙いましたが、マルセイユのバラのように、一般にはあまり知られていないものの、より多くの潜在顧客を持つ地区にもカメラマンを連れて行きました。でも...(また、ニコラ・メマン氏の作品のおかげで、このバラの葉書が「つまらない葉書」のカテゴリーにすぐに分類されてしまうような硬質なイメージを与えるなら、もっと鋭い視線を持ち、イメージを越えてこの場所を愛する気持ちを持ち、興味を引くに値する近代建築でもあることをようやく発見することができました。ニコラ・メマンは、この場所とそのモダニズムに焦点を当てた一連の絵葉書を出版し、この発見の喜びを私たちに教えてくれたのである。彼がいなければ、この地区を見に行くことはなかったし、彼がいなければ、この記事を書くこともできなかっただろう。シテ・ラデューズとバラ園の編集上の大きな違いは、私の知る限り、バラ園のファサードを描いたポストカードしか存在しないのに対し、シテ・デュ・ファダの生活や機能を描いたポストカードが多数存在することにも起因していると思われる。ある場所に対する好奇心を別の場所に向ける必要はないかのように、一方は建設が完了した時点ですでに一種のアイコンとなっており、他方は豊かで激しい生活を送ったにもかかわらず、すぐにイメージの無関心に沈んでしまったかのように。幸いなことに、ある日、絵葉書の出版社から派遣された写真家が駐車場にやってきて、撮影ポイントを決め、フレーミングしてくれたおかげで、見事な白黒写真で、マルセイユのバラの花をその鮮やかで美しい建築の真実の姿で保存することができました。オープンフロアの存在をより深く理解するためのディテールであり、プラットフォームやインテリアストリートのようなものです。</w:t>
      </w:r>
    </w:p>
    <w:p>
      <w:r>
        <w:rPr>
          <w:b/>
          <w:color w:val="FF0000"/>
        </w:rPr>
        <w:t xml:space="preserve">イド234</w:t>
      </w:r>
    </w:p>
    <w:p>
      <w:r>
        <w:rPr>
          <w:b w:val="0"/>
        </w:rPr>
        <w:t xml:space="preserve">NASA（National Aeronautics and Space Administration）は、地球上のアメリカ合衆国の政府機関で、20世紀から21世紀にかけてのアメリカの宇宙開発計画を担っていた。歴史編集 - 1958年 - アメリカによるNASAの創設（現実は推定 *） - 1958年 - エクスプローラー計画開始。(現実は推定 *) - 1958年 - パイオニア計画開始 (現実は推定 *) 「スタートレック V: The Final Frontier」でパイオニア10号探査機が登場。TNGリマスターエピソード "Loud as a Whisper "の図に、パイオニア11号（1973年）の探査機について言及されている。- 1958年 - マーキュリー計画開始（外延的現実*） - 1959年 - レンジャー計画開始。(Extrapolated reality *) - 1961年 - 第35代アメリカ合衆国大統領ジョン・F・ケネディがアメリカ人を月に送るプログラムの開始を発表。 (Extrapolated reality *) - 1961年 - アポロ計画開始。 (Extrapolated reality *) TOS Remastered: "The Cage" など、他にも複数の画像や言及がフランチャイズで登場した。- 1962年 - ジョン・グレンがアメリカ人として初めて地球周回軌道に乗る（現実を推定 *） - 1962年 - 最初の軌道太陽観測衛星打ち上げ（現実を推定 *） - 1962年 - タイタンII宇宙ロケット初使用（現実を推定 *） - 1962年 - マリナー計画開始（現実を推定 *） - 1962年 - マリナー計画が始まる。(現実逃避 *） - 1963年 - ジェミニ計画開始。 現実逃避 *） - 1964年 - ニンバス計画開始。 現実逃避 *） - 1964年 - 最初の軌道上地球物理観測衛星打ち上げ。 現実逃避 *） - 1966 - 最初の軌道上天文観測衛星打ち上げ。 現実逃避 *） - 1967 - 最初のサターンV打ち上げ。(1969年 - アポロ11号：ケープ・ケネディから打ち上げられた地球号が月に着陸し、人類が初めて他世界に進出した。7月20日、ニール・アームストロングは人類初の月面歩行者となり、「それは人間にとって小さな一歩、人類にとっては大きな一歩だ」という言葉を発した。そのすぐ後にバズ・オルドリン氏が続いた。その模様はテレビで放映された。(ENT: "Carbon Creek", "First Flight"; TOS: "Tomorrow is Yesterday", "Return to Tomorrow"; TOS Remastered: "The Cage"; VOY: "Threshold", "One Small Step", "Nightingale", "Non Sequitur", "11:59"; "Star Trek: Insurrection") エピソード TOS: "Tomorrow is Yesterday" (1967) 及び "Return to Tomorrow" (1968) はこのミッションについて言及したもの。このミッションのレポートは「スター・トレック：インサレクション」で研究されている。VOY: "Nightingale", "Non Sequitur" で2369年に士官候補生ハリー・キムに宛てた証明書がミッションの400周年を祝っている。VOY: "11:59 "でシャノン・オドネルはテレビの前で月面着陸を体験したことを回想している。TOSリマスター版: "The Cage" エピソードのデータベーススキャン、VOY: "11:59" エピソード、「スター・トレック（2009年公開作品）」にバズ・オルドリンの画像（無名、スーツ姿）が登場する。ENT: "First Flight "でアーチャーが言及している。3人目の宇宙飛行士であるマイケル・コリンズは、コマンドモジュールで月周回軌道に留まったため、『スター・トレック』では言及されていない。- 1969年〜1972年 アポロ12号〜アポロ17号ミッション （現実を外挿したもの ※）ピート・コンラッドの写真</w:t>
      </w:r>
    </w:p>
    <w:p>
      <w:r>
        <w:rPr>
          <w:b/>
          <w:color w:val="FF0000"/>
        </w:rPr>
        <w:t xml:space="preserve">イド235</w:t>
      </w:r>
    </w:p>
    <w:p>
      <w:r>
        <w:rPr>
          <w:b w:val="0"/>
        </w:rPr>
        <w:t xml:space="preserve">円形の模様が浮き出たタイ・イヤリング、ゴールド・プレート。3ミクロンの厚さの金メッキは、「プラケ・オル」という言葉を使うためのフランスの基準です。この金メッキは非常に耐久性に優れています。ジュエリーの輝きを保つためには、シャワーを浴びる前に外し、香水とすぐに接触しないようにし、夜寝る前にはバッグに入れたままにしておくのが賢明でしょう。サンドリーヌのジュエリーは、小さなシリーズを手作業で制作しています。南仏のギルダーでジュエリーの最終仕上げをしていることもあります。この場合、納期に加え、最大2～3週間程度の製造期間が必要となります（ご注文後にメールにてお知らせします）。交換・返品は、商品到着後14日以内であれば可能です。ジュエリーは、着用または使用されていないものに限り、元の包装で返却されるものとします。返送料はお客様のご負担となります。</w:t>
      </w:r>
    </w:p>
    <w:p>
      <w:r>
        <w:rPr>
          <w:b/>
          <w:color w:val="FF0000"/>
        </w:rPr>
        <w:t xml:space="preserve">イド236</w:t>
      </w:r>
    </w:p>
    <w:p>
      <w:r>
        <w:rPr>
          <w:b w:val="0"/>
        </w:rPr>
        <w:t xml:space="preserve">ハイチ - 復興 : マルテリーとジョアジール、Petite Rivière de l'Artiboniteにて 2012/09/22 12:49:08 金曜日、マルテリー大統領はPetite Rivière de l'Artibonite に向かい、同県の建設工事（道路、橋、用水路、学校12校）の資材を引き渡す公式式典に参加しました。この寄付は、この町に駐在するエクアドル軍技術者部隊を通じて、友好国であるエクアドルからハイチ復興支援の一環として贈られたものです。プロジェクト全体では、1,500万USドルが計上されています。式典は、ハイチとエクアドルの国防大臣であるJean Rodolphe Joazile氏とMiguel Carvajal Aguirre氏、そして在ハイチエクアドル大使のCarlos Lopez氏の出席のもとで行われました。また、この機会に国家元首は、プチ・リヴィエール・ド・ラルティボニテに戻ったエクアドルの部隊に、この地域で行われている開発努力を支援するために、象徴的な形でアクセスすることができました。"この地域で開発を続けなければならない "マルテリー大統領は、プチ・リヴィエールに2つの病院を建設するよう要請し、ハイチ国民を代表して当局とエクアドル国民に感謝し、アルティボニテのインフラ整備を支援しているエクアドル軍エンジニアリング会社に対する支援を約束しました。さらにこの式典では、Jean Rodolphe Joazile大臣とMiguel Carvajal Aguirre大臣の間で、エクアドル軍事訓練センターでのハイチ人士官候補生およびエンジニアの訓練に関する二国間協力協定が締結されました。この防衛分野での協力協定は、今月末までに約30名のエンジニアと士官候補生をハイチで選抜し、実施される予定です」と述べています。エクアドル共和国は、我が国の技術者を10ヶ月間軍事技術で訓練し、建設や水質浄化に必要な技術を習得させる...」とジョアジール大臣は述べています。この文書には、領土保全と不可侵の相互尊重、内政不干渉の約束が明記されており、両国の有望な友好関係への道を開くものとなっています。市民防衛を重要視するジャン・ロドルフ・ジョアジール国防大臣は、この分野におけるエクアドルの経験を歓迎し、ハイチとノウハウを共有することに同意した政府に謝意を表明しました。HL/ ハイチリブレ</w:t>
      </w:r>
    </w:p>
    <w:p>
      <w:r>
        <w:rPr>
          <w:b/>
          <w:color w:val="FF0000"/>
        </w:rPr>
        <w:t xml:space="preserve">イド237</w:t>
      </w:r>
    </w:p>
    <w:p>
      <w:r>
        <w:rPr>
          <w:b w:val="0"/>
        </w:rPr>
        <w:t xml:space="preserve">Quand les oiseaux s'étaient tus A Valdemarnais writer By Alice Dricourt - April 3, 2019 at 10:54 Fred Houelは2018年にクレティル・メディアテーク文学祭に招待されました。スリラー『Quand les oiseaux s'étaient tus』で一定の成功を収めた。Prix du Masque 2017を受賞した処女作です。また、サン・モール・デ・フォッセで開催されたペーパーバック・ブックフェアにも参加した。フレッド・ユエルはヴァルドマルヌ県に住んでおり、この県にとても愛着があります。しかし、彼がこの雪と氷のスリラーで私たちを連れて行ってくれるのは、北極圏の果てです。著者は、緊張と啓示に満ちた想像の世界へと私たちを誘う...94の柔らかさとは程遠い！？即時搭乗...</w:t>
      </w:r>
    </w:p>
    <w:p>
      <w:r>
        <w:rPr>
          <w:b/>
          <w:color w:val="FF0000"/>
        </w:rPr>
        <w:t xml:space="preserve">イド238</w:t>
      </w:r>
    </w:p>
    <w:p>
      <w:r>
        <w:rPr>
          <w:b w:val="0"/>
        </w:rPr>
        <w:t xml:space="preserve">1888年の「Foyer Romand」に掲載されたMarc Debritによる伝記的メモ。1883年10月30日、アルベール・リリエ・ド・カンドルは、助かる見込みのない長い闘病生活の末、ジュネーブで74歳の生涯を閉じた。しかし、私たちは覚悟していましたが、彼の中には生命力があり、意志が強く、必要とされ、私たちの中で居場所を持っていたので、彼の生まれ故郷で悲しい知らせが流れたとき、誰も信じることができませんでした。彼の姿を見たことのない人たちでさえも、ジュネーブが稀有な価値を持つ人物、つまり、献身的で愛国的な世代の中で誰よりもジュネーブを愛していた市民を失ったのだと感じていた。親しい人たちは、良い日も悪い日も忠実な友人であり、困難な時期には助言者、支援者であった彼を偲んでいる。この重苦しい時間、すべてが不明瞭に見えるとき、真実と善、他人と自分を疑いたくなるとき、人生が行き止まりの十字路に見えるとき、私たちは決して、正しく見ていたこの精神の光に頼ったことを、義務に偏るということを知らないこのまっすぐな良心に、後悔する必要はないのである。したがって、私たちは、アルベール・リリエがどのような人物であったか、そして、彼がジュネーブの家族の中でどのような道徳的強さを示していたかを、彼が活動的で研究的な引退生活を送っていたにもかかわらず、おそらく他の人よりもよく知ることができる。彼の伝記はまだ書かれていない。私たちよりも有能な人が、いつかこの仕事を引き受けるに違いない。たとえ序文という形であっても、彼の著作はいくつかのコレクションに散らばっていて、ほとんど見つからないが、それでも収集されるに値する。この数行が、誰よりも祖国に敬意を表した人物の記憶への、このささやかな記念碑の建立を早める効果があるとすれば、この家族の輪の中で、彼の信任を私たちの感謝のために呼び起こす機会を与えてくれた「フォイヤーロマン」の編集者に感謝することになる。私たちの主張は、この程度にとどめています。神学者、歴史家、思想家というよりも、5年前に私たちのもとを去った友人であり、彼を愛した人々に思いをはせ、この記事を読むすべての人々に彼を知らなかったという後悔を抱かせるために、私たちはその崇高な姿を捉えようと思うのである。アルベール・リリエは、数少ない博識の持ち主で、豊富な資料を、無秩序に集められたわけではなく、適切に配置され、いつでも利用できるようにしておいただけでなく、精鋭の知性を持っていた。彼の記憶力は、見事に分類・整理された図書館に匹敵するほどであったが、それに加えて、彼の中には、真の姿の下にある偽りを見抜くことのできる、一種の天才的な炯眼があったのだ。そして何よりも、自分が得た確信を、たとえそれが自分の信念と矛盾するものであっても、隠すことを許さない誠実さ、真実に対する尊敬の念があった。また、歴史を弁明や小説に仕立て上げる「アレンジャー」たちにも恐怖心を抱いていた。神父であろうと平民であろうと、そういう人に出会うと、惜しまない。彼は、自分の気に入らないものを見ないように目をそむけたことはなく、事実から遠ざかり、文章の意味を歪めて好感を持たせるようなことはしなかった。彼の福音書の翻訳がその証拠である。この作品は、真摯で深い信念を持った信者の作品であり、同時に最も厳しい批評の支配を拒むことができます。</w:t>
      </w:r>
    </w:p>
    <w:p>
      <w:r>
        <w:rPr>
          <w:b/>
          <w:color w:val="FF0000"/>
        </w:rPr>
        <w:t xml:space="preserve">イド239</w:t>
      </w:r>
    </w:p>
    <w:p>
      <w:r>
        <w:rPr>
          <w:b w:val="0"/>
        </w:rPr>
        <w:t xml:space="preserve">マリリン・マンソン - Born Villain - written by Lopocomar, 12/05/2012 バックトゥザ90年代!2012年にマリリン・マンソンの新しいアルバムを聴くのは、デロリアンで1998年に行くようなものだ。ネオメタルがバギーパンツを履かせ、フレッド・ダースト、ジョナサン・デイヴィス、マンソンが雑誌のスターとなり、何百万人ものファンの中で反抗するある種の方法を表現していた時代。今日、このバンドの8枚目（！）のCDに手を出すのは、多少の不安がないわけではありません。グロテスクの黄金時代以来、これといった活動をしてこなかったが、この挑発の王は、その地位を利用して、フランスとナバラのゼニスでベスト盤ツアーを行い、何人かのグルーピーを自分の仲間に引き入れたのだ。マンソンはハイプであり続けるために、アンダーグラウンドとメインストリームの両方の領域のアーティストを自分の周りに置いています。シャイア・ラ・ブーフの俳優としての初短編映画に参加し、相棒のジョニー・デップを舞台やレコードに招聘した。そしてついに、次のカンヌ映画祭に出品される、Mr OizoことQuentin Dupieuxの最新短編映画で主役を演じることまで決定しました。あなたもこの写真で、画面のコントラストを調整してみてはいかがでしょうか。森を隠す誇大広告...Born Villainと彼の恐ろしいほどの名作シングルNo Reflectionをめぐるニュースが賑やかです。メイクで年輪を隠すのに苦労しているようだが、マンソンの音楽は変わっていない。だからといって、残念ながら、よく熟成されるとは限りません。絶叫するコーラス、常に武骨なドラムキットの上で次々と繰り出される貧弱なパワーライズ、声への同じ無限のエフェクト、レシピは知られており、4分を超える各トラックに広がっています。The Gardenerは、Midnight Oilのような80年代のリズムのヒントがあるにもかかわらず、本当に際立っている唯一の作品である。そのため、『Born Villain』は、10年間微動だにしなかったアーティストにとって、ゆっくりとした長い試練となった。現在も無限に続くタイトルでファックを重ね、アンチシステムアイドルを求めるティーンエイジャーにミスタープロヴォックを演じ続けている。残念ながら、マリリン・マンソンは抗議活動とは何の関係もなく、自分の銀行口座のためにこの仮面舞踏会を続けているに過ぎないことを、彼らは遅まきながら理解することになる。冒頭で述べた2000年代のライバルたちをはるか昔に葬り去り、今まさに同じオーラを持つことを夢見る獣の努力と長寿に敬意を表したい......。しかし、ハイプアーティストや友人を招待しても良いアルバムはできないし、マンソンが『Antichrist Superstar / Mechanical Animals』のようなクオリティに到達する可能性がないことは分かっている。La Beouf監督によるクリップ : Marilyn Manson - Born villain 01.Hey Cruel World... 02.No Reflection 03.ピストルホイップ 04.オーバーニース・ザ・パス・オブ・ミセリー 05.スロ・モ・ティオン 06．ザ・ガーデナー 07．悪の華 08．チルドレン・オブ・カイン 09．解除された 10.レイダウン・ユア・ゴッドアームズ 11.殺人は日々可愛くなる 12．生まれながらの悪役 13．ブレイキング・ザ・セイム・オールド・グラウンド</w:t>
      </w:r>
    </w:p>
    <w:p>
      <w:r>
        <w:rPr>
          <w:b/>
          <w:color w:val="FF0000"/>
        </w:rPr>
        <w:t xml:space="preserve">アイディー二百四十</w:t>
      </w:r>
    </w:p>
    <w:p>
      <w:r>
        <w:rPr>
          <w:b w:val="0"/>
        </w:rPr>
        <w:t xml:space="preserve">あなたの親戚の誰かが、もうすぐ老人ホームに入居することになるのでしょうか？彼または彼女には、一定の権利だけでなく、義務や責務もあることを知っておく必要があります。これには、「宿泊契約書」と「社内規定」の2つの文書が関係しています。宿泊契約は、宿泊に関する金銭的条件を定めたものです。宿泊施設の種類（2人部屋または1人部屋）、宿泊料金、食事、ケアはもちろん、出発や転居の際の追加料金や解約の手配もカバーします。ハウスルールでは、面会時間や面会日、食事の手配などを定めています。また、各人が自ら選択した訪問を受ける権利があり、宗教的、哲学的、思想的、文化的な自由を完全に享受できることを明記しなければなりません。また、入居者は入居者会議を通じて、老人ホームの運営（スタッフ、アクティビティなど）に対して意見を述べることができます。審議会は少なくとも四半期に1回開催されます。そして、協議会で話し合われた様々な事項や決定事項を記載した掲示板を住民に公開しています。その他、各事業所独自のルールがあります。参加する前に、これらのドキュメントをすべて読むことを躊躇しないでください。2020年5月19日、レストホームズ／ナミュールのページで公開された情報です。</w:t>
      </w:r>
    </w:p>
    <w:p>
      <w:r>
        <w:rPr>
          <w:b/>
          <w:color w:val="FF0000"/>
        </w:rPr>
        <w:t xml:space="preserve">イド241</w:t>
      </w:r>
    </w:p>
    <w:p>
      <w:r>
        <w:rPr>
          <w:b w:val="0"/>
        </w:rPr>
        <w:t xml:space="preserve">3月28日にボビタルで予定されていたG.A.は、町役場によりキャンセルされました。技術的、規制的、その他、私たちの情熱のあらゆる側面に関するさまざまなセクションや、小さな広告が掲載されています。あなたは、例えば、次のことができるあなたの処分でフォーラムを持っている： - 側、バイクやバスケットを販売したり、探してクラシファイド広告を投稿してください。- 技術的な支援を求める。- 乗り物やお出かけを提案する。- 憲章を尊重し、自由に議論する。</w:t>
      </w:r>
    </w:p>
    <w:p>
      <w:r>
        <w:rPr>
          <w:b/>
          <w:color w:val="FF0000"/>
        </w:rPr>
        <w:t xml:space="preserve">イド242</w:t>
      </w:r>
    </w:p>
    <w:p>
      <w:r>
        <w:rPr>
          <w:b w:val="0"/>
        </w:rPr>
        <w:t xml:space="preserve">ベネディクト16世によるマカセ・ニャヒシ新レソト王国大使へのスピーチ* 2006年12月14日（木） コンシストリーホール 大使閣下、あなたの任務の開始を歓迎するとともに、レソト王国の特命全権大使としてあなたを認定する書簡を受理できることをうれしく思っています。レッチェ3世に代わって、ご挨拶を伝えていただき、ありがとうございました。陛下に私の古い敬愛する者たちと、あなたの国の幸福を祈る私の保証をお伝えください。ご承知のように、貴殿は独立40周年を迎えて間もなく任期を迎えます。レソトの歴史におけるこの重要な節目を祝うにあたり、私は、民主主義の基盤を強化し、地域全体の平和と安定を促進するための努力において、貴政府に対する聖座の支持と奨励を再確認したいと思います。この点で、「自国と近隣諸国との平和」を象徴する新しい国旗の採用は、この崇高な目標に対する称賛に値するコミットメントを表現しています。さらに私は、レソトの人々自身が、過去40年の間に、どんな圧力にさらされようとも、平和と民主主義の道を追求する弾力性と決意を示す機会を何度も得てきたことを承知している。残念ながら、現在、貴国の人々が直面している貧困と食糧不足という深刻な課題は、貴国の目標達成に深刻な障害となっています。経済活動には道徳的な性格があり、各人が他者に対して責任を負っている限り、豊かな国はすべての人の発展を促進する連帯と正義の義務を負っています（『教会の社会教義大要』333参照）。通信と貿易がグローバルな次元に達した世界では、この義務は、それを果たすための手段が存在する以上、より明白なものとなっています。ご存知のように、聖座はミレニアム開発目標の達成に向けた国際社会の努力を支援し、同様に、経済成長のための資源と機会のより公平な配分を目指すすべてのイニシアチブを支持することを約束します。同時に、援助を受ける政府が、受け取った援助が最も困っている人々のために使われることを確実にするための必要条件として、責任感、誠実さ、法の支配の尊重を培うことを引き続き求めている（cf. Ecclesia in Africa, n. 113）。レソト王国が汚職との闘いに高い優先順位を置いているとのお言葉をいただき、うれしく思っています。アフリカ大陸で数百万人が罹患しているエイズという疫病は、あなたの国の人々に計り知れない苦しみをもたらしています。この残酷な病気に罹患したすべての人々とその家族の苦しみを軽減するために、カトリック教会があらゆる手段を講じることに深い関心を寄せていることにご安心ください。病人や瀕死の人の顔に、キリストの顔を見出すことができる。そして、苦しむ人に助けや慰めを与えるとき、私たちが仕えるのはキリストである（マタイ25：31-40を参照）。同時に、結婚生活での貞節と結婚生活以外での禁欲は、結婚生活に不可欠であるというメッセージを伝えることが極めて重要です。</w:t>
      </w:r>
    </w:p>
    <w:p>
      <w:r>
        <w:rPr>
          <w:b/>
          <w:color w:val="FF0000"/>
        </w:rPr>
        <w:t xml:space="preserve">イド243</w:t>
      </w:r>
    </w:p>
    <w:p>
      <w:r>
        <w:rPr>
          <w:b w:val="0"/>
        </w:rPr>
        <w:t xml:space="preserve">製品とサプライヤーについて: 66779 樹脂板は Alibaba.com で利用可能です。約4％がその他のボード、2％がサンドイッチパネル、1％が断熱材＆エレメントです。樹脂パネルのサプライヤーは66611社で、主にアジアに分布しています。主な供給国は、中国、香港特別行政区、台湾で、それぞれ樹脂板出荷量の99％、1％、1％を占めています。ISO9001認証取得メーカー18420社、ISO14001認証取得メーカー3863社、その他認証取得メーカー3301社から調達し、認証製品を選択します。</w:t>
      </w:r>
    </w:p>
    <w:p>
      <w:r>
        <w:rPr>
          <w:b/>
          <w:color w:val="FF0000"/>
        </w:rPr>
        <w:t xml:space="preserve">イド244</w:t>
      </w:r>
    </w:p>
    <w:p>
      <w:r>
        <w:rPr>
          <w:b w:val="0"/>
        </w:rPr>
        <w:t xml:space="preserve">を作るために、私は何百万もの理由のための音を作りたい 私の頭を取るのに疲れて、私はこの音を置くと私は何百万人もの男の子と女の子のためにそれを作っています 愛してると言う方法を知らない人、あなたを許す 何百万もの理由、一晩パーティーをして明日我々は頭をオフにする 何百万ものための音 それは常に同じ曲です OKそれはあなたの男とのたわごと、時にはそれに夢中になることです。なぜ立ち向かえばいいのか 彼が戻ってきた時 決して立ち向かえばいいのか あなたが止めると夢見て これは歌ではなく指導書です 女性は貴重で美しい 女王だと思ってる 彼を満たして王様にすればうまくいく でもあなたに言ってるのよ 私たちが文句を言うのを 彼らは怒っている 心の底では彼らはそれが好きだと思う 女性は退屈だと言う よく要求する 男性は強いと言う 彼らはゴミか？女は面倒くさいとよく言われる 男はタフだと言われる でもみんな長続きさせるのが夢なんだ 何百万もの理由のために音を鳴らしたい 頭を外すのに疲れたからこの音を置くんだ もう愛してるともごめんなさいとも言えない 何百万人もの男の子と女の子のために作るんだ 何百万もの理由のための音 いつも同じ歌だ 彼女が100回電話しても出ようとしない人に向けてね。褒め言葉から逃げるふりをしていても、彼が背を向けた途端、彼女は飛び跳ねて喜ぶ 不在が間違いなら、男は強いと思う 想像もしなかったことを最後に言わせてくれる そういうものだ、物語は変わらない 私たちはウズラのような姿のプリンセスになる 女は退屈だと言う よく要求する 男は堅いと言う そんなことで彼らはクズなのか？女は面倒くさいとよく言われる 男はタフだと言われる でもみんな長続きさせるのが夢なんだ 100万の理由のために音を鳴らしたい 頭を使うのはうんざりだ この音を置く 100万の少年少女のために作る 愛してると言う方法を知らない人たち 100万の理由のために許すんだ一晩中パーティーをして明日は怒る 百万人のための音 百万人のための音 いつも同じ曲 Ooh ooh 男らしく働く妹たちへ 強い女が欲しい人たちへ エスコートが欲しい人たちじゃない 百万人のための音を作りたかった 百万人のための音 明日怒るなら何の役に立つの？ いつも同じ曲を作るんだ 怒るのにはうんざりだ。この音は何百万人もの少年少女たちのために作ったものだ 愛してるとごめんなさいの言い方がわからない 何百万もの理由があって、ある晩はパーティーで、明日は喧嘩だ 何百万人ものための音 いつも同じ曲だ Asaiah Wala Longanga, Charlotte Gonin, Karine Patient.</w:t>
      </w:r>
    </w:p>
    <w:p>
      <w:r>
        <w:rPr>
          <w:b/>
          <w:color w:val="FF0000"/>
        </w:rPr>
        <w:t xml:space="preserve">イド245</w:t>
      </w:r>
    </w:p>
    <w:p>
      <w:r>
        <w:rPr>
          <w:b w:val="0"/>
        </w:rPr>
        <w:t xml:space="preserve">このファイルは、現在の経済システムの説明に関するすべての記事を、読みやすく、理解しやすいように掲載順に集め、金融再編の提案も行っています。交換通貨（貨幣）が発明されたのは約3000年前であり、その後の数世紀にわたる修正・追加もすべて同じ方向、つまり一部の人の利益のためにその利用を悪化させるものであったことを思い起こそう。民族学者や歴史家によるいくつかの出版物には、この発明が、実際の貿易の発明に続いて、非常に迅速に、さまざまな階級の創造につながり、そのほとんどが1つによって支配され、飢饉、奴隷、人類と大帝国の間の最初の戦争... 人類はこのテーマについて進化する時が来た、それは緊急になっている... とさえ述べられています。あまりにも控えめなドメインでの侵略：お金 - パート1 私は独立したグループATTACによって行われた非常に良い研究に戻ってくるだけでなく、地球全体の現在の経済状況に私たちを導いた基本的な歴史に戻るが、主に説明したと2004年から日付この仕事以来発生したリスクを予想していた...このグループは観察と介入を続けており、私自身はその結論と、背景である「控えめすぎる分野への侵入：お金」に同意している。 序文 ATTACの主要テーマは、通貨取引への課税、タックスヘイブンと金融犯罪、第三世界の債務廃止と国際金融機関（IMF、WTO、世界銀行）の役割、退職金・年金基金、公共サービスの民営化と生命の特許など、すべてがお金をめぐるものばかりである。しかし、この中心的なテーマは直接的には語られていない。市場の独裁に服従することを拒否する市民が、なぜこの独裁の道具を疑ってはいけないのだろうか。この分野を専門家に任せるということは、国民がコントロールできない留保された領域にすることです。しかし、私たちは、このような複雑な問題に取り組むことで、「知っている人」と「知らない人」の間のギャップを埋めたいと考えました。お金というのは、周りの人と交換できるものだから、社会的なつながりなんだ」という、とても身近なところからスタートしたんです。そして、お金はこのように人と人との間を取り持つものでしかない、つまり政治的に中立なものであると信じられるようになったのです。私たちは、通貨が歴史の中で進化してきたことを知っていた。しかし、その進化は技術の進化に自然に追随したものであり、したがって、通貨は人々の交流を促進すること以外に、人々の関係に影響を与えることはないと確信していた...中には、自問することもなく、一国の通貨は政府の決定で自然に作られると確信している人もいた私たちがいつも口にしている「お金」は、もはや存在しないことをまず理解しました。しかし、私たちは、法定通貨の作成が本質的に私的な利益の問題であることを発見したのである。その後、私たちはとりわけ、それが実財産によって保証されなくなったことを知り、有利なリスク市場が開かれたのです。そして、LETSのような並行通貨は、商業チェーンが広告として顧客に提供するランチョンバウチャーや買い物券などのポイントカードと同様に違法性はないとした。議論の結果、いくつかの結論が導き出された。ディスカッションの結果、いくつかの結論と提案を得ることができました。第一に、民主主義国家では、通貨に関する本質的な決定を下すのは政治的な議論であるべきだということだ。</w:t>
      </w:r>
    </w:p>
    <w:p>
      <w:r>
        <w:rPr>
          <w:b/>
          <w:color w:val="FF0000"/>
        </w:rPr>
        <w:t xml:space="preserve">イド246</w:t>
      </w:r>
    </w:p>
    <w:p>
      <w:r>
        <w:rPr>
          <w:b w:val="0"/>
        </w:rPr>
        <w:t xml:space="preserve">商品説明 「リビアブリックレザーベルト」を一言で言うと...リビアブリックレザーベルトは、あなたの装いに多くのスタイルを加えてくれる、超オリジナルアイテムです。その起源 リヴィアブリックレザーベルトは、トリノの北に位置する小さな町にあるイタリアの工房で作られました。その詳細 牛革を使用し、丁寧に作られたレザーベルトです。ゴールドのメタリックパーツがレザーと美しいコントラストを描いています。その用途 高い位置、ちょうど腰の位置、低い位置で着用できます。ジャンパーに、ジャケットに、ワンピースに、シャツに......。オリジナリティと繊細さに溢れた可愛いベルトを毎日愛用してくださいね。</w:t>
      </w:r>
    </w:p>
    <w:p>
      <w:r>
        <w:rPr>
          <w:b/>
          <w:color w:val="FF0000"/>
        </w:rPr>
        <w:t xml:space="preserve">イド247</w:t>
      </w:r>
    </w:p>
    <w:p>
      <w:r>
        <w:rPr>
          <w:b w:val="0"/>
        </w:rPr>
        <w:t xml:space="preserve">1965年12月21日の総会決議2106 A（XX）により採択され、署名及び批准のために開かれた。 発効：1969年1月4日 第19条の規定に基づき、この条約の締約国は、国際連合憲章がすべての人間の尊厳及び平等の原則に基礎を置くこと並びにすべての加盟国が国際連合の目的の一つ、すなわち、その達成のために国際連合の協力により共同及び個別の行動を取ることを約束したことに留意するものとする。人種、性別、言語又は宗教の別なく、すべての者の人権及び基本的自由を普遍的に尊重し、及び遵守することを促進し奨励すること。 世界人権宣言は、すべての人間は生まれながらにして自由であり、尊厳と権利において平等であり、すべての者は同宣言に定められたすべての権利及び自由を受ける権利があることを宣言している。国際連合は、植民地主義及びこれに関連するあらゆる隔離及び差別の慣行を、その形態及び場所を問わず、非難しているところにおいて1963年11月20日の「あらゆる形態の人種差別の撤廃に関する国際連合宣言」（総会決議1904（XVIII））に対し人種差別に基づく優越の教義は、科学的に誤りであり、道徳的に非難されるべきであり、社会的に不正かつ危険であり、世界のいかなる場所においても人種差別を正当化することはできないことを確信すること。人種、皮膚の色又は民族的出身を理由とする人間の間の差別は、国家間の友好的かつ平和的関係を阻害し、人民の平和及び安全並びに同一国家内の人間の調和的共存を妨げやすいことを再確認し人種間の障壁の存在は、いかなる人間社会の理想とも相容れないことを確信し、世界の一部に依然として存在する人種差別の顕在化及びアパルトヘイト、隔離又は分離政策等の人種的優越感又は憎悪に基づく政府の政策に警鐘を鳴らす。人種間の善き理解を促進し、あらゆる形態の人種的分離及び差別のない国際社会を建設するため、あらゆる形態の人種的差別の撤廃並びに人種主義的教義及び慣行の防止及び撲滅のために必要なすべての措置をとることを決意したこと。1958年に国際労働機関により採択された雇用及び職業に関する差別に関する条約及び1960年に国際連合教育科学文化機関により採択された教育における差別の禁止に関する条約を念頭に置きながら</w:t>
      </w:r>
    </w:p>
    <w:p>
      <w:r>
        <w:rPr>
          <w:b/>
          <w:color w:val="FF0000"/>
        </w:rPr>
        <w:t xml:space="preserve">イド248</w:t>
      </w:r>
    </w:p>
    <w:p>
      <w:r>
        <w:rPr>
          <w:b w:val="0"/>
        </w:rPr>
        <w:t xml:space="preserve">私たちは、私たちの価値を完全に体現した新しいアイデンティティを伝えることができ、大変誇りに思っています。ヤノマミ族は、南米の先住民族で、植物に関する膨大な知識をもっています。この名前は、私たちが人間と自然を中心に置きたいと考えているプロジェクトの本質に共鳴するものです。ヤノマミという名前から連想されるシンボルは、成長、活力、世界への開放を連想させるものです。私たちは、自然が人間にもたらす有益な力を信じ、自然の持つ生命力がいかに重要なエネルギー源であるかを知っています。企業にとって最大の資源は人であり、オフィスの緑化によって「職場の幸福度」を高めることは、人を幸せにする具体的な行動であり、好循環であると私たちは考えています。私たちは、チームに力を与え、参加させることが、信頼の強い証になると考えています。ヤノマミは、共同作業を通じて人間的な側面を取り戻すことで、オフィスでの植物の経験を再考します。ヤノマミは、「職場の幸福」を育むために企業の緑化を進めており、その具体的な行動です。ヤノマミのミッションは、フランス全土のあらゆる規模の企業をグリーン化することです。ヤノマミ族は、人間と自然のつながりを再現する部族なのです8 rue Berjon 69009 Lyon 04 78 33 21 93 contact@yanomami.fr</w:t>
      </w:r>
    </w:p>
    <w:p>
      <w:r>
        <w:rPr>
          <w:b/>
          <w:color w:val="FF0000"/>
        </w:rPr>
        <w:t xml:space="preserve">イド249</w:t>
      </w:r>
    </w:p>
    <w:p>
      <w:r>
        <w:rPr>
          <w:b w:val="0"/>
        </w:rPr>
        <w:t xml:space="preserve">このサラダは、日本での私の毎日のパンです。美味しくて、とても健康的です。その中に、食物繊維やビタミン、ミネラルが豊富なごぼう、にんじん、昆布、新生姜を入れ、少し甘酸っぱいソースと赤唐辛子でスパイスを効かせたものです。ゴボウはフランスではなかなか手に入らない食材ですが、もし手に入ったらぜひ試してみてください。このサラダは、お弁当にもよく入っている「きんぴらごぼう」という、日本の大定番です。爽やかでスパイシー、そして超ヘルシーです。また、利尿作用があり、ポリアセチレンを含んでいるので、あらゆる種類の細菌や真菌症に対抗することができる。そうそう、見た目は毛むくじゃらの魔女の杖みたいでおかしいし、「おい、魔女の杖を持って街を歩いているぞ、ラララ」と面倒なのだが、奇妙な見た目とは裏腹に調理はとても簡単で、味はジューシーだ。ゴボウの近縁種であるアーティチョークを思わせるような甘さがあり、そして歯ごたえがある。この和風サラダの作り方を紹介します。私のようにフードプロセッサーをお持ちでない方には、アジアンショップやカルフール（私はここで見つけました）などで手に入る、千切りおろし器をお勧めします。ピーラーのような見た目ですが、小さな歯で武装しています。剥くのではなく、すりおろす。毎日使っています。すりおろしたごぼうは、フライパンか中華鍋にごま油大さじ1、水おたま適量と一緒に入れ、できれば蓋をして中火で15分ほど炒める。ごぼうは焼き色をつけず、少し加熱してやわらかくする程度でOK。ごま油もあまり高温に耐えられないので、加熱しすぎないようにしましょう。その間に、にんじんと生姜を同じようにすりおろしておくとよいでしょう。生姜は、フランスでは手に入りにくいが、アジアの食料品店では入手可能である。根は非常に白く、その先端はピンク色である。味はより繊細でマイルドになり、なによりも繊維質が格段に少なくなっているのが特徴です。フライパンの中身を全部サラダボウルに入れれば、ほぼ出来上がりです。醤油、みりん、米酢（みりんが手に入らない場合は、日本酒や辛口の白ワインに砂糖を少し加えてごまかすと、同じではないですが、同じように錯覚できます）、ごま油数滴、薄切りにした唐辛子、ごま（フライパンで乾煎りした方がおいしい）を加えて、出来上がりです。</w:t>
      </w:r>
    </w:p>
    <w:p>
      <w:r>
        <w:rPr>
          <w:b/>
          <w:color w:val="FF0000"/>
        </w:rPr>
        <w:t xml:space="preserve">イド250</w:t>
      </w:r>
    </w:p>
    <w:p>
      <w:r>
        <w:rPr>
          <w:b w:val="0"/>
        </w:rPr>
        <w:t xml:space="preserve">フラットは、ディムケイ川、レッドタワー、アララ城に囲まれたアランヤのトスムールに位置しています。フラットの近くには、カフェ、レストラン、バー、ショップ、マーケット、ショッピングセンター、コミュニティクリニック、薬局、公園、公共交通機関などのアメニティが揃っています。最寄りのショッピングセンターまで50m、このフラットは大場の中心部まで徒歩圏内です。クオリティフラットは砂浜から200m、アランヤの市内中心部から2km、ガジパサ空港から37km、アンタルヤ国際空港から129kmの場所にあります。8.632m²の敷地にある複合施設内のフラットで、うち1.554m²は建物、7.0m²は建物です。デザイン性の高い庭園、コンシェルジュ、プール、子供用プール、サウナ、フィットネスセンター、エレベーター、カフェテリア、バーベキューエリア、発電機、子供の遊び場、卓球台、バスケットボールコート、バレーボールコート、駐車場、ビリヤードと卓球のできるゲームルーム、24時間セキュリティカメラシステムと警備を備えた9階建て4ブロックと16フラットからなる078m2の社会施設です。フラット2+1は104 m²で、リビングルーム、アメリカンキッチン、バスルーム、トイレ、ランドリールーム、2つのバルコニーを備えています。4+1のデュプレックスは229 m²で、リビングルーム、アメリカンキッチン、2バスルーム、トイレ、ランドリールーム、2バルコニーとテラスがあります。キッチン用品、電気湯沸かし器、電話ドア、家電製品、スポットライト、床暖房システム、衛星テレビシステム、無線インターネット接続が完備されたフラット。詳しくはお問い合わせください。In a complex Description Apartments are located in Tosmur, Alanya surrounded by Dim Cay River, Red Tower and Alara Castle.フラットの近くには、カフェ、レストラン、バー、ショップ、マーケット、ショッピングセンター、コミュニティクリニック、薬局、公園、公共交通機関などのアメニティが揃っています。最寄りのショッピングセンターまで50m、このフラットは大場の中心部まで徒歩圏内です。クオリティフラットは砂浜から200m、アランヤの市内中心部から2km、ガジパサ空港から37km、アンタルヤ国際空港から129kmの場所にあります。8.632m²の敷地にある複合施設内のフラットで、うち1.554m²は建物、7.0m²は建物です。デザイン性の高い庭園、コンシェルジュ、プール、子供用プール、サウナ、フィットネスセンター、エレベーター、カフェテリア、バーベキューエリア、発電機、子供の遊び場、卓球台、バスケットボールコート、バレーボールコート、駐車場、ビリヤードと卓球のできるゲームルーム、24時間セキュリティカメラシステムと警備を備えた9階建て4ブロックと16フラットからなる078m2の社会施設です。フラット2+1は104 m²で、リビングルーム、アメリカンキッチン、バスルーム、トイレ、ランドリールーム、2つのバルコニーを備えています。4+1のデュプレックスは229 m²で、リビングルーム、アメリカンキッチン、2バスルーム、トイレ、ランドリールーム、2バルコニーとテラスがあります。キッチン用品、電気湯沸かし器、電話ドア、家電製品、スポットライト、床暖房システム、衛星テレビシステム、無線インターネット接続が完備されたフラット。</w:t>
      </w:r>
    </w:p>
    <w:p>
      <w:r>
        <w:rPr>
          <w:b/>
          <w:color w:val="FF0000"/>
        </w:rPr>
        <w:t xml:space="preserve">イド251</w:t>
      </w:r>
    </w:p>
    <w:p>
      <w:r>
        <w:rPr>
          <w:b w:val="0"/>
        </w:rPr>
        <w:t xml:space="preserve">6ヶ月から10歳までのお子様用 ✔ 人間工学に基づいたユニークなデザイン ✔ ビーチ材を使用 ✔ 90kgまでの耐荷重 ✔ シートとフットレストの調節可能 ✔ シートは43cmから60cmまで、3.4cm刻みで調節可能 フットレストは14cmから38cmまで、3.4cm刻みで調節可能 安全バー高さ:72cm ✔ 概寸：52x45x83cm（LLH） ✔ 床を傷つけずに移動できる2輪車 ✔ 2年間のメーカー保証 納期：約1-4 週間 ComfortBaby Vorteile Bequem monatlich finanzieren.高耐久性量産型ブーフンホルツ。注意：すべての商品で20%の割引が適用されます。買い物かごや棚にあるコード「20CHAIR19」を忘れずに。20%割引: ガッチャコード 20CHAIR19 ですべての商品を購入できます。また、「20CHAIR19」の文字も忘れずにご記入ください。保証金 月額#,##から可能 ComfortBaby® SmartChair 2in1 - 子供用調節可能ハイチェア あらゆる年齢層に適した椅子です。人間工学に基づいたデザインと高品質な素材を組み合わせた、お子さまと一緒に成長するSmartChair 2in1ハイチェアは、最新の木材処理技術により、しっかりとした構造で作られています。ハイチェアのフットプリントが広いので、テーブルをしっかり支えることができます。お子さまの成長に合わせて、生後6カ月から10歳まで使えるハイチェアです。保護者の目線に合わせた健康的な座り方は、お子さまの発達を促します。そうすることで、赤ちゃんは楽しく家庭生活に参加し、環境を観察することができるのです。完璧な丸みを帯びた表面と安全性を重視したSmartChair 2in1は、お子さまのいる環境には欠かせない家具となりました。オプションの5点式アタッチメントシステムは、お子さまが環境を探検したいときに、さらなるサポートを提供します。このハイチェアは、10歳未満のお子様の基本装備のひとつになるはずです。シートポジション、トレイの高さ、フットレストはそれぞれ独立して調整可能です。バーチ材とブナ材を使用したSmartChair 2in1は、ダイニングルームで長く愛用できることでしょう。保証します。詳細/特徴:- 良い座り心地を促します●整形外科医と共同開発●お子さまの姿勢をサポート・矯正します●人間工学に基づいたモダンなデザインと優れた機能性●お子さまとともにスマートに成長●10歳まで使用可能●しっかりした構造で高い安全性- 耐久性 - バーチ材とブナ材を使用 - 取り外し可能なトレイとフットレスト - 組立が簡単 - キャスター付きで移動も簡単 - スナップシステムによりトレイの組立も簡単 利用可能なオプション :- 快適で取り外し・洗濯が可能なシートクッション - 5ポイントハーネス（動きを制限することなく安全性を確保） - テーブルトップ（お手持ちのハーネスを使用可能） 基本寸法： 長さ：52 cm 幅：45 cm 高さ：82.6 cm 座面寸法。長さ : 40 cm 幅 : 24.7 cm 高さ : 1.2 cm フットレスト寸法 : 長さ : 40 cm 幅 : 39 cm 高さ : 1.2 cm 箱寸法 : 長さ : 56 cm 幅 : 49 cm 高さ : 86 cm 最大荷重 : 90 kg 発送重量 : 9 kg パッケージ内容 :- フレームエレメント ・フットレスト ・安全クランプ ・組立説明書 ・保証書 メーカー保証：ComfortBaby.globalのメーカー保証で安全性を保証します。機能面では、製品受領日から2年間の保証。自然損耗や使用痕跡は保証の対象外です。ComfortBaby.globalの保証について</w:t>
      </w:r>
    </w:p>
    <w:p>
      <w:r>
        <w:rPr>
          <w:b/>
          <w:color w:val="FF0000"/>
        </w:rPr>
        <w:t xml:space="preserve">イド252</w:t>
      </w:r>
    </w:p>
    <w:p>
      <w:r>
        <w:rPr>
          <w:b w:val="0"/>
        </w:rPr>
        <w:t xml:space="preserve">Open Science, Engaged Science, Against Commodification of Knowledge" University of Sherbrooke: May 9, 10, 11, 2011 Mélissa Lieutenant-Gosselin and Florence Piron, Université Laval, responsible スポンサーである Clermont Domingue 氏と Centre de transfert pour la réussite éducative du Québec に感謝します。Jean BernatchezとFlorence Pironは、カナダ社会科学・人文科学研究評議会の助成金を使って、数名の講演者の登録費用を負担しました。会議とサイエンスバーのメディア報道： - 講演者の一人であるジャン・ベルナチュとヤニック・ヴィルデューのインタビュー（テレビ番組「Les Années lumière」、2011年5月15日）： - 会議のテーマに関するヤニック・ヴィルデューの記事とコメント - テレビ番組「Je vote pour la science」で会議のテーマに関するラウンドテーブル（5月17日、火曜日） - Agence science presseで会議の補完として開催したサイエンスバーに関する報告（5月10日火曜日）...。科学界にとって厳しい事実。会議の内容 1990年代以降、豊かな国々の公的な科学政策によって知識経済が公の議論なしに採用され、科学の実践が一変した。特許や市場性のある発見」と「民間企業との提携」の必要性を主張することで、国は論文発表や金銭的スピンオフの数で評価する「ハイパフォーマンス科学」を支持しているように見えます。このような科学研究の産業モデルは、特に生み出される科学の質と社会的妥当性、さらには社会科学や人文科学、公益を目的とした研究の将来に多くの影響を与える。また、「新自由主義科学」と呼ばれるものは、研究の誠実さや倫理に悪影響を及ぼす。科学には、コラボレーション、共有、開放性、アクセス性、透明性など、異なる価値を促進する方法もあります。私たちは、これらのことを知らせ、平和、人権尊重、正義、環境保護、南北間の公平な富の再分配に対する科学の貢献の可能性を示唆するものでありたいと思います。一方は、知識経済とその結果、特に科学倫理、科学実践、政策、環境、そしてその社会的・経済的影響についてである。一方、我々は、a) 共同科学、b) オープンサイエンス（e-science, science 2.0）、そのデータにアクセス可能にすること、c) エンゲージドサイエンス、共通の価値に耳を傾ける研究実践の社会や政治との関連に焦点を当てた科学研究実践の代替方法の例を紹介したいと思います。カナダ、フランス、米国、ハイチから、化学、工学、コミュニケーション、政治学、健康、コミュニティ、教育、社会学、計画、歴史、行政、ジャーナリズム、芸術など、さまざまな分野の科学者が50人近く集まる予定です。また、市民社会の方々をお招きし、「市民は科学研究に何を期待するか」というテーマで、講演者の方々とディスカッションを行う予定です。最後に、会議の様子をすべて撮影し、ウェブサイト上で誰でもアクセスできるようにする予定です。このため、発表に対する議論や意見交換をインターネット上で継続的に行うことができます。お問い合わせ先：Florence.Piron@com.ulaval.ca ACFASのウェブサイトに掲載されているプログラムへのリンクで、所在地情報も掲載されています。プログラム 5月9日（月） 司会：Florence Piron, Université Laval Communications 9.30 am Jean-Raphaël Champagne, U.</w:t>
      </w:r>
    </w:p>
    <w:p>
      <w:r>
        <w:rPr>
          <w:b/>
          <w:color w:val="FF0000"/>
        </w:rPr>
        <w:t xml:space="preserve">イド253</w:t>
      </w:r>
    </w:p>
    <w:p>
      <w:r>
        <w:rPr>
          <w:b w:val="0"/>
        </w:rPr>
        <w:t xml:space="preserve">大型車の所有者と運転者 大型車（HV）の所有者と運転者は、物品と人の道路輸送に関する規則を熟知し、これを遵守しなければなりません。対象となる大型車 - 車両総重量（GVWR）が4,500kg以上の道路運送車両 - 危険物運搬用プラカードが必要な危険物運搬車両 大型車の義務 大型車の所有者と運転者は、満たすべきいくつかの責任も負っています。その責任の一端を担っているのです。その責務は以下の通りです。所有者のために - 彼の重い車の機械的なメンテナンス オペレータのために - 安全パトロール - 安全確保の基準 - 荷重と寸法 - 危険物の輸送 - 特別な交通許可</w:t>
      </w:r>
    </w:p>
    <w:p>
      <w:r>
        <w:rPr>
          <w:b/>
          <w:color w:val="FF0000"/>
        </w:rPr>
        <w:t xml:space="preserve">イド254</w:t>
      </w:r>
    </w:p>
    <w:p>
      <w:r>
        <w:rPr>
          <w:b w:val="0"/>
        </w:rPr>
        <w:t xml:space="preserve">このニュースレターを読みながら、Sona Jobarteh の歌 - GAMBIA を聴くことができます。親愛なるキリンの友人たち、親愛なる CNV の友人と愛好家たち、この繰り返し聞かれる質問に心をときめかせながら、この質問に対する皆さんの洞察と私が学んだ教訓を以下に共有します。夏休みを前に、私たちのアソシエーションの進化に関するニュースと、まだ決めていない方のための休暇のアイデアをご紹介します（キスやテディベアもパーティーの一部になるかもしれませんね）。ひとつは、マーシャル・ローゼンバーグのメッセージに忠実にNVCを伝えようとする人たちを教育学的に指導するための協会主催のコース、もうひとつは修復的サークルを促進するスキルを身につけるためのコース、ビデオの上映（YouTubeでの初公開も！）、非暴力コミュニケーションについての発見や学習を助けるための新しい出版物などがあります。もし、このニュースレターやその内容の一部が、あなたの心に響いたなら、ぜひ、あなたの仲間に広めてください。NVCを知らしめ、私たちの中、私たちの周り、そして惑星レベルの人間関係を平和にするために参加しましょう。素敵な夏をあなたにジャクリーン 「We don't live in a Care Bear world」という表現が一般的になっていますが、これは「みんなが素敵な理想郷には住んでいない」という意味です。Bisounoursは、bisouとnounoursを縮めた言葉からきています。トマ・ダンセンブルグは、そのベストセラーのタイトルに「いい人をやめて、本物になれ」と書いています。ゴッドフリー・スペンサーは、フランク・ナティエから異邦人、ケアベアの言語としてのNVCについてインタビューを受け、このように語っています。「ケアベアの側面があるとすれば、それは相手を買うことであり、この美しいプロセスを自分を売るための方法として考えて欲しくはないのです」。それでも、可能性はあるのです。いい人になって自分を売り込むことができる。そして、なんと残念なことに、不真面目な方法で自分を売り込んだ瞬間に、自分を裏切ってしまうのです。そして、自分を裏切りたくない。そして、真実に満たされていない他者との関係にはなりたくないのです。だから、時々、自分の真実が怖くなるんです。私は自分の真実を語る勇気を持っているだろうか？そしてNVCは、真実の中で非常に規律正しくあるよう、私を誘うのです。相手を怖がらせるような4つの真実ではなく、自分自身の中で経験している深い真実です。マーシャル・ローゼンバーグの口から出た「いい人」という言葉は、しばしば「いい加減な人間」という表現と結びつきます。誰も傷つけたくない、自分も傷つけたくない、自分の真実を親切に表現する、自己主張をする、自分の限界を尊重する、他者と自信を持って交流する、といった能力を持たない人間は、勢いもなく達成感のない閉塞的な人生を送ることになるのです。NVCは、このような人たちを「生き返る」ように導きます。トマ・ダンサンブルグ氏は「La Paix ça s'apprend」という会議で、例えば「攻撃的な時に自分をなだめることを学ぶのは、決して気楽なアプローチではない」と述べています。うつ病になった人が自分の人生に意味を見出すことを学ぶのは、ケアベア以外の何物でもありません。暴走していた自分が喜んで子供の世話をする、幸せな母親に戻る方法を学ぶことは、ケアベア以外の何物でもないのです。社会奉仕であり、共に幸福になるためのものです。NVCに資料を割いた「LE VIF - NUMBER 35 - 30.08.2018」では、「J.</w:t>
      </w:r>
    </w:p>
    <w:p>
      <w:r>
        <w:rPr>
          <w:b/>
          <w:color w:val="FF0000"/>
        </w:rPr>
        <w:t xml:space="preserve">イド255</w:t>
      </w:r>
    </w:p>
    <w:p>
      <w:r>
        <w:rPr>
          <w:b w:val="0"/>
        </w:rPr>
        <w:t xml:space="preserve">目的：運転免許試験に合格すること、いつかは...お互いにフォローし合う？ちょっと失敗したかな？少なくとも3つの優先順位を逃した．良くないのは、分かっています。それ以外は、もっと良いものがあると講師の方に言われました。ロケード、いいじゃないですか。コントロール、いいんじゃないですか。マヌーバ（旋回、切り返し）についても同様です。初回割引、優先、スピード違反に注意...。水曜日は、彼女が言うように、いくら運転がうまくても許せないので、優先順位に細心の注意を払う必要がありますね。そうやって笑顔で受け止めるのがいいんです。 指導員も言っていますが、気をつけましょう、許せないんです。試験中に泣くくらいなら、前に笑ってた方がいい...。そうですね、永遠ではないので可能性はありますね。私も他の人と同じように間違いを犯し、辛くても修正するようにしています。さて、Chooky!優先順位は寛容ではないので、そこは考えなければなりません。ちなみに、試験の時間はどれくらいですか？昨日、父に少し運転させてもらったのですが（よくないですよね！）、私にとってはライナーのような車なのに結構うまくいきました(笑)父も私の頑張りを誇りに思ってくれて（そう、父との初運転は失敗でした！）、明日1時間をやってから教官と会ってデートして、デート待ちの間はこまめに時間をやるように言ってくれています。こんばんは......優先順位が許せないのはわかります。いつもより早く目が覚めたので、ちょっと疲れました。言い訳はしませんが、残念ながら集中力が少し低下してしまいますね...。約30分の試験。お父さんとドライブ？どういうことですか？街中とかで？どうせならやるなよ、試験禁止で無免許で捕まるのはもったいない。何時間離れているのですか？デートに行けるといいですね。そう、父と一緒に。都会では無理（無理はしないでください笑）。私の住んでいるところは田舎なので、小さな道路はたくさんあるのですが、珍しいんです。一般的に、私は自分の通り（交通量が非常に少ない、またはない）にとどまり、急停止しないように、または操作するために停止技術を向上させます。明日の時間だと、21時半になりますね。私は日曜日までパリにいるので、来週まで運転しないので、水曜日の朝に1時間取れるかどうか見ようと思っています＾＾；水曜日はあまりストレスがないですかね？そうなんですか！？だから、わかるんです。私も母とは少しやっていたのですが、私が運転を始めた途端、母は嫌がるようになりました。しかし、その一方で、私はそれほど気にしていませんでした。明日の昼過ぎにあと2時間の運転か...。はい、ストレスが溜まってきました！やばいです。避けられるとわかっているのに、消去法のミスがとても怖いです。でも、やる気満々で行きます!教習所に通う前に、誰もが一度は親と一緒に、運転したことがあると思うんです。そうそう、たいていは消去法で考えているときに、ミスをするものです:-/ うまくいくことを祈っています。なぜそうしないのか?）許可証を持っている "バカ "を見て、なぜ私たちではないのですか？あなたの答えは？その通りです!自分でもわかっています。また、「うまくいかないわけがない」とも言います。私たちはそんなに悪くない！？エンジンをかけた瞬間にすべてのストレスが消え、順番待ちで騒いでいる暇はないのです初めてのプレゼンで、私は</w:t>
      </w:r>
    </w:p>
    <w:p>
      <w:r>
        <w:rPr>
          <w:b/>
          <w:color w:val="FF0000"/>
        </w:rPr>
        <w:t xml:space="preserve">イド256</w:t>
      </w:r>
    </w:p>
    <w:p>
      <w:r>
        <w:rPr>
          <w:b w:val="0"/>
        </w:rPr>
        <w:t xml:space="preserve">優秀なんです。目の見えない人が「卵入り」と「卵なし」の違いを見分けることができるのかどうか。その後、このパンケーキを作らない人がいる一方で、大多数の人は問題なく作っています。ボウルに小麦粉、砂糖、バニラシュガー、塩を入れる。牛乳を電子レンジで温める。小麦粉、砂糖、塩を混ぜたものに、牛乳100mlを注ぎ、泡立て器で激しく混ぜる。よく泡立ったら、残りの200mlを加える。</w:t>
      </w:r>
    </w:p>
    <w:p>
      <w:r>
        <w:rPr>
          <w:b/>
          <w:color w:val="FF0000"/>
        </w:rPr>
        <w:t xml:space="preserve">アイディー二五七</w:t>
      </w:r>
    </w:p>
    <w:p>
      <w:r>
        <w:rPr>
          <w:b w:val="0"/>
        </w:rPr>
        <w:t xml:space="preserve">Tscheppach (SO)出身。1857年、ムーティエに生まれる。1938年1月2日、ポンテネにて死去。実業家アンリ・メイヤーとジョルジュ・メイヤーの父。ムーティエのL'Industrielle工場で労働者、その後生産管理者になる。1899年、ヌマ・クラマーと手を組み、Meyer et Kramerの名でポンテネ・ブランクス工場を設立した。1920年にパートナーが亡くなると、息子のジョルジュとアンリとともに「エミール・メイヤー・エス・フィル」という名前で事業を引き継ぎました。この工場は、1940年代初頭まで、エボーシュSAを経由してスイス時計カルテルに参加することを拒否し、時計製造の反体制派の代表格であった。スイス人民銀行（BPS）の委員会のメンバー。ポンテネ教育委員会およびラブレス女子寮の監督委員会メンバー（1913-1929年、1932-1938年）。SJE (Société jurassienne d'émulation) のメンバー。マイヤー，アンリ (1887-1967) ロッセ，ジョルジュ (1889-1973) アフォルテル，アルベール (1883頃-1956) ベレ，ポール (1889-1949) モエリ，ロジェ (1889-1968) ベゲラン，ポール-エミール (1859-1929) フリードリ，アンドレ (1911-1971) ドレイファス，レネー (1890-1982)</w:t>
      </w:r>
    </w:p>
    <w:p>
      <w:r>
        <w:rPr>
          <w:b/>
          <w:color w:val="FF0000"/>
        </w:rPr>
        <w:t xml:space="preserve">イド258</w:t>
      </w:r>
    </w:p>
    <w:p>
      <w:r>
        <w:rPr>
          <w:b w:val="0"/>
        </w:rPr>
        <w:t xml:space="preserve">家庭ゴミ収集とインセンティブに基づく価格設定：地域社会に選択を委ねる - Mr Jean GERMAIN and Mr Pierre JARLIER - 文書通知 財務委員会を代表して、Mr Jean GERMAIN と Mr Pierre JARLIER による情報報告 323 号（2013-2014）、2014 年 1 月 29 日に提出 - Main COMMENTS BY YOUR SPECIAL REPORTERS - Main COMMENTS BY YOUR SPECIAL REPORTERS.Jean GERMAIN and Pierre JARLIER, drawn up on behalf of the Finance Committee, submitted on 29 January 2014 - Main REMARKS OF YOUR SPECIAL REPORTERS - FORWORD - A TRENDING INCREASE IN THE COST OF TREATING HOUSEHODH WASTE WHISH RAISES THE QUESTIONS OF FINANCING I.野心的な目標に駆り立てられた厳しい規制環境 a.コミュニティや国家レベルで定義された野心的な目標 b．地方自治体の規制制約 1.計画規制 2.回収規定 3.処理施設の規制 II.家庭ごみ収集の公共サービス費用の増加傾向 a.40年間で住民一人当たりの廃棄物量が2倍になること b．設備の近代化 C．公共サービスの資金調達から行動課税まで i.サービスの資金調達方法の選択 a.テオム：固定資産税に加算される税金で、賃貸料に基づくもの 1.家庭ごみの収集・処理という公共サービスの財源を主目的とする税金 2.現実的な使用を可能にする柔軟なシステム 3.TEOMの魅力を損なわないための批判 a) TEOMの初期の建設とその目的から生じるインセンティブの欠如 b) 他の地方税と同様に、時代遅れで不公平な根拠に基づく税 c) 未納リスクに対する保険に相当する多額の管理コスト d) 部分的に実施されたシステム：特別料金の不適切な導入とTEOM納税者による同化廃棄物の責任負担 e) 情報提供における透明性の欠如 B.レオン：提供されたサービスに対する支払い 1.排他的資金調達の原則 2．地方自治体にとっての困難と納税者にとっての不公平のリスク a) 料金の徴収の困難 b) 利用者のリソースに合わせた料金設定の不可能性 C．特に都市部では圧倒的に多い。最近導入されたインセンティブ・キャラクターa.インセンティブ・ベースの価格設定は、導入にコストがかかる b．インセンティブ・ベースの価格設定には、そのコストに加え、多くの障害がある 1.理論的」な難しさ：ベース2の削減。逆効果の恐れ 3．結果はまちまち？C.委員会での検討 No. 323 SÉNAT ORDINARY SESSION OF 2013-2014 上院の議長職で登録 2014 年 1 月 29 日 財務委員会を代表して行われた情報報告 (1) 家庭ゴミ収集料と税（REOM と TEOM）の評価と発展の見通しについて、上院議員 Mr Jean GERMAIN と Mr Pierre JARLIER による報告書。(1) この委員会は、...で構成される。フィリップ・マリーニ氏（議長）、フランソワ・マルク氏（総括報告者）、ミシェール氏（夫人）。</w:t>
      </w:r>
    </w:p>
    <w:p>
      <w:r>
        <w:rPr>
          <w:b/>
          <w:color w:val="FF0000"/>
        </w:rPr>
        <w:t xml:space="preserve">イド259</w:t>
      </w:r>
    </w:p>
    <w:p>
      <w:r>
        <w:rPr>
          <w:b w:val="0"/>
        </w:rPr>
        <w:t xml:space="preserve">ヴィエルサルム Vielsalm（ワロン語：Li Viye Såm、ルクセンブルク語：Sëm Gaanglef[1]/Zënt Gängelef）は、ベルギーのルクセンブルク州ワロン地域にあるフランス語圏の自治体で、行政の拠点となる地域でもあります。コミューンはバストーニュ行政区に属している。目次 - 1 地理 - 1.1 コミューン区分 - 1.2 境界コミューン - 2 語源 - 3 先史時代 - 4 歴史 - 4.1 ザルム郡 - 4.2 ヴィエルザルム行政状況の変遷 [2] - 4.3 ザルム／ヴィエルザルム教区 - 5 記念品 - 6 人口 - 7 経済 - 8 稀少鉱物資源 - 9 交通 - 10 ツインズ - 11 文化 - 11.1 ブルーベリー祭 - 11.2 Débuché de Vielsalm - 12 Heritage - 13 Personities - 14 写真で見るヴィエルサルムの特徴 - 14.1 20世紀初頭のイラスト - 15 Safety and rescue - 16 Bibliography - 17 Notes and references - 18 External links Geography[edit ] ルクセンブルク州の最高地点は、ヴィエルサルムの領土にあるBaraque de Fraiture（652m）である。Sections de commune[edit] Bihain, Grand-Halleux, Petit-Thier, Vielsalm (siège) Communes limitrophes[edit] 北と東はリエージュ県（東のドイツ語圏を含む）に囲まれている。語源[編集] この村は、サルムシャトーと同様に、その名前の一部を小さな川、サルムに由来する（この地域は、サルム渓谷、またはペイ・ド・サルムとも呼ばれている）。Salmの語源はケルト語のsalwa（黒い、曇った）だと言われている。ヴィエルサルム（ワロン語でViye Såm）とは、文字通り「古いサルム」という意味で、ある時、領主が城を移したため、これが村の新しい中心となったが、再び車輪が回り、中心は「古い」サルムとなり、それ以降そう呼ばれ、「新しい」サルム（現在のサルム城）の影に隠れてしまったのです。SalmとVielsamの語源は、ドイツ語のSalm「鮭」であるとする説が一般的である。旧ザルム家の紋章も、現在の自治体の紋章も、この解釈に基づいて伝えられているものである。先史時代[編集] Quatre-Vents (Neuville) から東に続くアルコースのベンチとProvedroux付近で、コーヒー豆の形にカットされた40cmほどの砥石と思われる石が発見されています。アークストーン採掘のための長い一連の発掘は、この時代をさらに示すものである。Joubiéval付近から始まり、Quatre-Ventsの東側、Mauvaises-Pierres（Petit-Thier）のさらに先まで生息している。2千年程度の時代としか言いようがない。この地域の2つの古代の川の名前も、ケルト人の存在を物語っている。これは「Glain」と「Salm」という、ヨーロッパ各地で見られる言葉です。ハイドロナミック用語。Glainは「輝く水」、Salmは「わずかに濁った水」を意味する。いくつかの川沿い、特にCierreuxに向かって下るLouxibouの川、Bècheに向かって下るBèchefaの川、そしてSalmの水源には、地元では「tambales」と呼ばれる人工的な不規則な塚が多数あります。タイユ台地からアンブレーブ上流にかけての一帯に属している。の遺骨と言われています。</w:t>
      </w:r>
    </w:p>
    <w:p>
      <w:r>
        <w:rPr>
          <w:b/>
          <w:color w:val="FF0000"/>
        </w:rPr>
        <w:t xml:space="preserve">イド260</w:t>
      </w:r>
    </w:p>
    <w:p>
      <w:r>
        <w:rPr>
          <w:b w:val="0"/>
        </w:rPr>
        <w:t xml:space="preserve">タイ政府は、イスラム教徒が大多数を占める同国南部を10年近くも引き裂いてきた紛争の交渉に向けて、重要な一歩を踏み出しました。前例のないことだが、タイは主要なイスラム反政府勢力との協議に合意し、和平合意への道を開いた。すでに何千人もの命を奪っている紛争を、交渉によって解決するきっかけになるかもしれない。国家安全保障会議（NSC）のパラドーン・パッタナタブットル中将兼事務局長とバリサン・レボルシ・ナショナル（BRN）のハッサン・タイブが署名したこの文書は、「対話プロセス」を開始したに過ぎない。"これも政府による攻撃への対抗措置の一つである。和平合意は、現在進行中の暴力行為を終わらせるという意味ではない。この協定が成功するかどうかは保証できないが、このまま南部を焼け野原にするよりはましだ」とパラドーン氏は言う。この合意は、チャレーム・ユバムルグ副首相とマレーシアのナジブ・ラザク首相が会談した後、タイ・マレーシア平和対話が締結された結果であると述べた。タイ政府はこれまで、反政府勢力との交渉を試みたが、すべて失敗に終わっている。2006年のスラユド・チュラノン首相の臨時政府では、南部で長年続いてきたイスラム教徒の不満に取り組む姿勢が示された。就任からわずか1ヵ月後、スラユドは過去の虐待について南部のイスラム教徒に歴史的な謝罪を行い、反乱軍容疑者のブラックリスト削除を発表し、任意逮捕が減少することにつながった。タイ南部では2004年以来、5,000人以上の命が奪われています。しかし、暴力が増加し、治安部隊と地域社会の関係が緊張したままであるため、バンコクで行われた口約束を現場で実際の変化に反映させることは困難な場合が多いのです。南部以外では、タイ人は武装勢力と疑われる者に対する厳しい行動を支持し、ロビー活動も行っている。バンコクのタイ人の多くは、戦争が南部以外に広がらない限り、南部の状況にはあまり関心がない。これまでの交渉の試みはすべて失敗に終わり、今のところタイ政府と反政府武装勢力の間で正式な対話が成立したことはない。タイ政府は、誰が反乱軍を率いているのか、あるいはリーダー同士が連絡を取り合っているのかさえ、まだよく分かっていないため、交渉開始への努力はしばしば妨げられている。パラドーン中将は、何人かの反政府勢力のリーダーが彼と話をしたいと言ってきたという。本当にマレーシアに拠点を置いているのか、話し合いが可能なのかを確認した上で、クアラルンプールへ協力要請に行っているところです」。マレーシアの反政府勢力は1,000人以下と推定しています。マレー語で「民族革命戦線」を意味するBarisan Nasional Revolusiは、2004年以来5000人以上の命を奪っているタイ南部の暴力に関与しているいくつかのグループの一つです。イスラム教徒が多い地方は、仏教の支配に常に抵抗してきた。しかし、2004年以降、暴力は増加し、ほぼ毎日のように人命が奪われ、攻撃はますます組織化され、軍事的に大胆になってきている。今月初め、タイ軍の基地が襲撃され、19人の反政府勢力が死亡しました。南部での暴力の要因は、アイデンティティの対立だけではありません。嗟夫</w:t>
      </w:r>
    </w:p>
    <w:p>
      <w:r>
        <w:rPr>
          <w:b/>
          <w:color w:val="FF0000"/>
        </w:rPr>
        <w:t xml:space="preserve">イド261</w:t>
      </w:r>
    </w:p>
    <w:p>
      <w:r>
        <w:rPr>
          <w:b w:val="0"/>
        </w:rPr>
        <w:t xml:space="preserve">V�ro shop: 新品と中古のV�loの販売、Valence - Bike 26 Bike 26 2001年にMickaël Bultezによって設立され、2009年に彼の弟Jeanによって加えられたBike 26はValenceで月曜日9時から12時、14時から18時、火曜日から金曜日9時から12時と14時から19時、土曜日9時から18時までノンストップでお客様に道を開く自転車店です。V�los 新品・中古ともに、バイクに情熱を注ぐプロフェッショナルが、その経験とアドバイスをもとに、お客様のニーズと練習に最適なバイクとサイクリング用品をご提案します。初心者でも経験者でも、275m2以上の敷地に新車・中古車を幅広く展示しています：マウンテンバイク；カスタムバイクの組み立てに経験豊富な、あなたのお店のプロが、新しい自転車を購入すると、生涯無料の工賃を提供します！。バイクの調整が必要ですか？Bike 26のワークショップでは、予約制で迅速に対応します。自転車用品・バイクアクセサリー：Bike 26の取り扱いブランド：Cervélo、Orbea、Focus、KTM、ホイール：Mavic、Zipp、Vision、Fulcrum、Reynold。詳しくは、バレンシアのお近くの自転車店にお問い合わせください。Bike 26の最新ニュースやドローム県でのプロモーションを発見するために、遠慮なくすべてのニュースをチェックしてください。2016年6月26日(土)ショップクローズのお知らせ</w:t>
      </w:r>
    </w:p>
    <w:p>
      <w:r>
        <w:rPr>
          <w:b/>
          <w:color w:val="FF0000"/>
        </w:rPr>
        <w:t xml:space="preserve">イド262</w:t>
      </w:r>
    </w:p>
    <w:p>
      <w:r>
        <w:rPr>
          <w:b w:val="0"/>
        </w:rPr>
        <w:t xml:space="preserve">3年生の1年間は、生徒の方向性を決める重要な年であり、両親、主教員、進路指導教官の助けを借りて、一般・技術系に進むか、職業系に進むか、将来の進路を決めなければなりません。そのため、情報を入手し、あらゆる選択肢を検討し、最終的に決断しなければならない。インターネット上で閲覧できる「ONISEP」の冊子を2学期目に提供する。同じように、パリの様々な教育機関が生徒とその家族に門戸を開き、各専門分野の学習コースとその可能性を紹介しているのです。以下では、さまざまな職業に関するサイトや、情報収集に役立つサイトをご紹介します。職業分野別： - 航空： www.aviation-civile.gouv.fr - 農業： www.educagri.fr www.anefa.org - 食品加工： www.metiers-industries-alimentaires.com - 芸術： http://www.institut-metiersdart.org/metiers-d-art - 工芸： www.artisanat.info - 自動車： www.metiersdelauto.com - 防衛（空、陸、海、憲兵、保健など）： http://www.defense.gouv.fr/portail-defense/emploi2 - 環境： http://www.emploi-environnement.com/fr/dico/dico.php4 - 産業： http://www.cidj.com/etudes-metiers/secteurs-d-activite/industrie-materiaux - 情報技術： www.passinformatique.com - 物流・交通： www.aft-iftim.com - 音楽（シテ・ド・ラ・ムジク データベース）： http://mediatheque.cite-musique.fr/masc/ （見出し「実用ガイド」） - 国家警察： https://www.lapolicenationalerecrute.fr/ - RATP： www.ratp.fr - 医療・社会サービス： www.metiers.santesolidarites.gouv.fr - SNCF： http://www.sncf.com/fr/rubrique/metiers - スポーツ： www.metier-sport.com</w:t>
      </w:r>
    </w:p>
    <w:p>
      <w:r>
        <w:rPr>
          <w:b/>
          <w:color w:val="FF0000"/>
        </w:rPr>
        <w:t xml:space="preserve">イド263</w:t>
      </w:r>
    </w:p>
    <w:p>
      <w:r>
        <w:rPr>
          <w:b w:val="0"/>
        </w:rPr>
        <w:t xml:space="preserve">目次 - SPFとDKIM認証 - 設定概要 - SPFとDKIMの値 - DNレコードSPF認証用のDNSレコードを設定するDKIM認証用のDNSレコードを設定する - DNSの状態を確認する - トラブルシューティング - 役立つリンク SPFとDKIM認証 SPFおよびDKIM認証システムは、受信メールがスパムやアドレス偽装のない正当な送信者から送られたことをメールプロバイダ（GmailやYahoo！など）に知らせるものです。Mailjetを正規の送信者として定義しますか？送信ドメインごとにSPFとDKIMの認証設定を行う必要があります。SPFとDKIMのレコードをカスタマイズすることは、配信性を高めることでもあります。SPFおよびDKIM認証は、ドメインの設定が必要なため、カスタムドメインまたは所有するドメインにのみ対応します。また、Gmail、Yahoo！、Hotmailなどのフリーメールサービスでは、SPFやDKIMの認証ができないことになります。設定の概要 ドメインのSPFとDKIMの認証設定を行うには、ホスティングアカウント（OVH、1&amp;1、HostGatorなど）のDNSレコードにアクセスする必要があります。もし見つからない、またはアクセスできない場合は、ホスティングプロバイダーが助けてくれますよ。簡単に説明すると、ドメイン名を認証するには、MailjetアカウントからSPFとDKIMキーをコピーして、ホスティングアカウントのDNS SPFとDKIMレコードに挿入する必要があります。SPFレコードの設定例とDKIMレコードの設定例： SPFとDKIMの値 ドメイン名の設定ページから、すべての送信ドメインとそれぞれのSPFとDKIMの状態を設定することができま す。(送信者アドレスや送信ドメインを追加すると、ドメイン名の設定画面に表示されるようになります）。認証したいドメイン名を探し、「管理」をクリックすると、SPFとDKIMの値が表示されます。このページを閉じないでください：あなたのDNSレコードから情報の一部をコピーして貼り付ける必要があります。DNSレコード 新しいタブまたはウィンドウを開き、DNSレコードの作成と表示専用のセクションに進み、必要に応じてホスティングアカウントにログインしてください。(DNSレコードがどこにあるか正確に分からない場合は、ホスティングプロバイダーが教えてくれるでしょう）。この例では、OVHのアカウントを使用します。(他の一般的なホスティングプロバイダーのDNSレコードの設定について詳しく知りたい場合は、「お役立ちリンク」のセクションをご覧ください）。DNSレコードの表示やラベルが異なる場合がありますが、各DNSには名前、値（データ）、レコードタイプがあることに注意してください。ドメインを認証するためには、SPF用のTXT DNSレコードとDKIM用のレコードが必要です。SPF認証のためのDNSレコードを設定する SPFレコードについては、2つのことを覚えておく必要があります。- SPFレコードはTXTレコードで、SPF（使用可能だが推奨しない）と混同しないように。- SPFレコードは1ドメインにつき1つだけにしてください。(SPF DNSレコードが複数ある場合、メールオペレータはどれを使えばいいのかわからなくなり、認証に問題が生じる可能性があります）。ホスティングアカウントからDNSレコードを確認する</w:t>
      </w:r>
    </w:p>
    <w:p>
      <w:r>
        <w:rPr>
          <w:b/>
          <w:color w:val="FF0000"/>
        </w:rPr>
        <w:t xml:space="preserve">ID 264</w:t>
      </w:r>
    </w:p>
    <w:p>
      <w:r>
        <w:rPr>
          <w:b w:val="0"/>
        </w:rPr>
        <w:t xml:space="preserve">ちょうど昨日、同僚がちょっと大きすぎる4枚の画像に悩んでいました。彼がGimpを開き、サイズを小さくするためにあらゆるオプションと格闘し始めるのが見える。数分後、私は彼を助けに行きました。えっ、それだけ？そうですね、Nautilusを少し再起動すれば（一番簡単なのはセッションを再起動すること）、編集する画像のアイコンに移動して右クリックすればいいんです。コンテキストメニューには2つの項目が追加され、1つ目はサイズ変更、2つ目は回転です。「画像の回転」オプションは、その名前が示すように、画像をすばやく回転させることができます。私自身はあまり使っていませんが、このオプションも非常に便利だと思います。ダイアログボックスが開くと、2つのオプションがあります。</w:t>
      </w:r>
    </w:p>
    <w:p>
      <w:r>
        <w:rPr>
          <w:b/>
          <w:color w:val="FF0000"/>
        </w:rPr>
        <w:t xml:space="preserve">イド265</w:t>
      </w:r>
    </w:p>
    <w:p>
      <w:r>
        <w:rPr>
          <w:b w:val="0"/>
        </w:rPr>
        <w:t xml:space="preserve">期間：23.10.2018 - centre saint michel la rochelle ラ・ロシェルの市内中心部にある、5人の放射線治療医腫瘍学者からなる放射線治療センターは、週1日から週4日までの常設交換のための施設を提供しています - 監視診察 - 放射線治療 - 化学療法 - IPの検証 - 識別スキャナーの可能性 - rcpへの参加 - センターのオープンおよび/またはクロージング。</w:t>
      </w:r>
    </w:p>
    <w:p>
      <w:r>
        <w:rPr>
          <w:b/>
          <w:color w:val="FF0000"/>
        </w:rPr>
        <w:t xml:space="preserve">アイディー266</w:t>
      </w:r>
    </w:p>
    <w:p>
      <w:r>
        <w:rPr>
          <w:b w:val="0"/>
        </w:rPr>
        <w:t xml:space="preserve">チキンラーメンファクトリー ファクトリーで自分だけのチキンラーメンを作ろう。小麦粉をこねる、下げる、蒸す、味付けする、そして素早く揚げて乾燥させるという全工程をご覧ください。My CUPNOODLES factoryでは、他では手に入らないあなただけのオリジナルCUPNOODLESパックを作ることができます。夢のカップは、12種類の中から4種類のスープと4種類のトッピングを選ぶことができます。カップヌードルズ・パーク」-この広大なスポーツ・ランドスケープでは、大規模な工場での製造工程から出荷までの全工程をバーチャル体験することができます。チキンラーメンから始まったインスタントラーメンが、いかにして世界の食文化になったかを、驚異的な数の展示で紹介する「インスタントヌードルヒストリーキューブ」。安藤百福が大きな抵抗を乗り越え、世界に誇る発見を実現するまでのストーリーを、CGアニメーションで表現した「百福MOMOFUKU TV」。百福の小屋 百福が研究を重ね、世界で初めてインスタントラーメン「チキンラーメン」を発明した小屋を忠実に再現しています。The Creative Thinking Boxes 安藤百福の言葉、思考、行動のエッセンスを6つのキープリンシプルとして凝縮し、新しいスタイルの現代アートで表現した会場です。安藤百福の物語 生前の写真やイラストを展示することで、58mの大パノラマを実現しました。新しい食品の開発に力を注いだ安藤百福の生涯を紹介します。NOODLE BAZAR - THE NOODLE ROAD 世界のさまざまな麺やパスタを味わうとともに、麺やパスタの起源を探る安藤百福の「ヌードルロード」の旅を理解することができるアトラクションです。ミュージアムショップ CUPNOODLES MUSEUMのオリジナル商品だけでなく、インスタントラーメンにまつわるアイテムが揃うショップ。ここでしか手に入らない限定品も多い。大理石の道 ガラスケースの向こうには、4000個の大理石が工場をイメージした道筋を描いています。カップヌードルやキャラクターが描かれたポットの間を、ビー玉が高速で回転しながら滑り落ちる様子をお楽しみください。</w:t>
      </w:r>
    </w:p>
    <w:p>
      <w:r>
        <w:rPr>
          <w:b/>
          <w:color w:val="FF0000"/>
        </w:rPr>
        <w:t xml:space="preserve">イド267</w:t>
      </w:r>
    </w:p>
    <w:p>
      <w:r>
        <w:rPr>
          <w:b w:val="0"/>
        </w:rPr>
        <w:t xml:space="preserve">#51 On 08/24/2011, at 07:15 - el cameleon Re: Shotwell 前バージョンから3ヶ月、ついに「タグ階層」を導入した0.11です!!!!変更点の全リストはこちらShotwell 0.11が登場!主な新機能は以下の通りです。タグを階層ツリーに整理できるようになりました カメラからインポートした場合、ペア RAW + JPEG イメージは 1 枚の写真として扱われます RAW 写真に異なる開発者を選択できます: Shotwell またはカメラによって生成された開発を使用 Shotwell は、設定情報を保存するのに GConf の代わりに GSettings を使用します 「既にインポートした写真を隠す」設定はインポート間持続します まったく新しい保存型検索オプション RAW イメージの JPEG 模倣はもうホームディレクトリに保存せず、必要に応じて作成します Shotwell は Windows Bitmap (.) をサポートしました。bmp) の画像 出典: http://yorba.org/shotwell/ Natty の ppa は、この最新版に速やかに更新されます。#52 2011年08月24日 07:49 - sylvainsjc Re: Shotwell Subscription :私は当時fspotをよく使い（そして文書化し）、その後Kdeに乗り換え、非常に強力なDigikamを使い、最近ではMandriva 2011でもデフォルトで提案されるのでshotwellに興味を持っています。本当にいいんです。#54 On 08/24/2011, at 12:19 PM - bluc Re: Shotwell 私がshotwellを批判するのは、WindowsやGwenviewのようにディレクトリ内の写真間でビデオを再生しないことです #55 On 08/24/2011, at 12:43 PM - el cameleon Re: Shotwell 私がshotwellを批判するのは、WindowsやGwenviewのようにディレクトリ内の写真間でビデオを再生しないことです あー、Shotwellはすでにいくつかのバージョンからビデオを管理し再生します...。何が問題なのか？#56 On 08/24/2011, at 16:39 - bluc Re: Shotwell はい、でもスライドショーではなく、外部のビデオプレーヤーで #57 On 08/25/2011, at 12:12 - Christophe C Re: Shotwell 動画付きスライドショー？その発想は理解できない。#58 2011年8月25日、12:39 PM - mloupiot Re: Shotwell こんにちは、私は特に写真のタグ付けのためにJbroutを使用して... nautilusのインポートのために!#59 On 08/27/2011, at 16:01 - bluc Re: Shotwell a slideshow with videos?その発想は理解できない。セブンの場合、写真フォルダでスライドショーを選択すると、写真は通常のスライドショーのようにスクロールしますが、動画は時系列で再生されます。 つまり、apnで1.jpg-2.jpg-3.jpg-4.avi-5.jpgの写真を撮った場合、3.jpgと5.jpgの間に動画4.aviがあり、これは同じスライドショーでこの2写真の間にフェードの効果で再生します、お好みならニースはありませんか?KDEのGwenviewではこのようなことができますが、バグ#60 On 10/09/2011, at 21:46 - Malta Re: Shotwell こんにちは、私はちょうどshotwell 0.11.1を取得し、実際にははるかに優れています！私は、このようなことを行うことができます！私は、このようなことを行うことができます！私は、このようなことを行うことができます。タグの階層化により、ようやくfスポットからショットウェルへの切り替えが検討できるようになりました。shotwell 0.11.1を入手しましたが、実際かなり良くなっています。 タグ階層のおかげで、ようやくf-spotからshotwellへの乗り換えを検討することができました。- f-spotから自動インポートを開始しました：大きな失望、それは元の画像と修正された画像を分類することができませんでしたので、多くの重複をインポートしました：問題を解決するための解決策はありますか？まあ、実際にはf-spotよりは反応が良いのですが、2万枚の写真を読み込んだ状態では、やはりあまりスマートではないですね...。#61 11/09/2011, at 09:34 - Christophe C Re: Shotwell</w:t>
      </w:r>
    </w:p>
    <w:p>
      <w:r>
        <w:rPr>
          <w:b/>
          <w:color w:val="FF0000"/>
        </w:rPr>
        <w:t xml:space="preserve">イド268</w:t>
      </w:r>
    </w:p>
    <w:p>
      <w:r>
        <w:rPr>
          <w:b w:val="0"/>
        </w:rPr>
        <w:t xml:space="preserve">保湿・浄化ジェルマスク セージ／ラベンダー A プロバンスのオーガニックラベンダーハイドレート 10g 10ml A セージハイドレート 10g 10ml A ミネラルウォーター 72.4g 72.4ml A キサンタンガム（透明グレード） 2g 5.5 TADスプーン A プロバンスのオーガニックラベンダー精油 1g 1.1ml すなわち40滴 A へーゼルナッツベジタブルオイル 2g 2.2ml Aコスガード防腐剤 20滴 手順1／ラベンダー水和剤、セージ水和剤、ミネラルウォーター、キサンタンガムを必要量、容器に移し、ミニ泡立て器やミキサーで数秒混ぜ合わせる。ヒント：キサンタンガムを攪拌しながら振りかけるように加えると、より可溶化しやすくなります。2/ 10分ほど休ませる（ゲルができる）。3/ 再び激しく攪拌し、滑らかで均質なゲルを得る。4/ 最後に残りの材料を1つずつ加え、加えるたびによく混ぜる。ヒント：イヌリンとブルーオキサイドを少量の水であらかじめ混ぜておくと、可溶化がよくなります。5/ 準備したものをジャーに移します。使用方法 このラベンダー配合の気品のある、保湿と鎮静効果のあるジェルマスクを顔全体に厚めに塗布し、5分間放置した後、きれいな水で洗い流してください。浄化作用、バランス調整作用、皮脂調整作用のある有効成分が豊富に含まれており、特に混合肌、オイリー肌、トラブル肌の方に適しています。洗い流さずにそのまま浸透させると、驚くほど引き締め効果がアップしますよ使用上の注意：ジャーは光と熱を避けて保管してください。保存方法: 適切に保存され、最適な衛生状態で製造された場合、製品は少なくとも1ヶ月間保存可能です。</w:t>
      </w:r>
    </w:p>
    <w:p>
      <w:r>
        <w:rPr>
          <w:b/>
          <w:color w:val="FF0000"/>
        </w:rPr>
        <w:t xml:space="preserve">イド269</w:t>
      </w:r>
    </w:p>
    <w:p>
      <w:r>
        <w:rPr>
          <w:b w:val="0"/>
        </w:rPr>
        <w:t xml:space="preserve">"快適な滞在 "でした。すべてを満足させるために。静かで、素晴らしい海の景色を見ることができ、観光地にも近い。キッチンが完備され、この広々とした部屋を楽しむことができました。素敵なサプライズ」A traveler, Sept. 2015, CAAmericas Best Value Inn &amp; Cottages「立地が良いモーテルで、部屋も整っている。かなりきれいです。また行きたいと思います。"A traveller, Aug. 2016, CAOgunquit River Inn &amp; Suites "ダウンタウンへのトロリーへのアクセスが良いホテル。 A traveller, Aug. 2016, CAThe Milestone "Nice hotel, good location, breakfast could use a little more variety."（ロケーションが良いホテル。できれば、4人用のクイーンサイズベッド2台の部屋を選んでください。外観デザインもいい。提案：洗面台をバスルームの外に置く。"A traveller, August 2016, CAOgunquit Resort Motel "Very good hotel ....しかし、唯一の欠点は、朝食が非常に残念だったことです!!!ドーナツ、トースト、マフィンが食べられない！！」A traveller, July 2016, CAMajestic Regency「ここはコストパフォーマンスに優れている。スタッフはとても親切で、プール、ゲーム、バーベキューなど多くのアメニティがあります。そして、無料の朝食。家族連れに最適」A traveller, Aug. 2016, CATThe Mariner Resort「とても良い場所で、清潔で立地も良いのでおすすめ」A traveller, Jul. 2015, CAHoliday Guest House Bed &amp; Breakfast Hotels.com でムーディのホテルを予約する利点は?ムーディーでのあらゆるシーンに最適なホテルのお部屋探しをお手伝いします。弊社の安全確実なオンライン予約フォームをご利用いただければ、ムーディーの様々なホテルが簡単に見つかります。- また、ここではムーディにあるホテルの場所を示す詳細な地図と、上述したフィルターを使用することができます。Moodyの格安ホテル - 格安で泊まろう Moodyのホテルの平均価格は、現在&amp;AvgStarPrice/泊ですが、Hotels.comなら常にベストプライスで宿泊することができます。予約のたびにお得なサービスを提供します。ほとんどの予約にベストプライス・ギャランティーを提供しています。その他、3つのお得な方法： 1. Hotels.com™ Rewards - 10泊貯めるごとに1泊無料* 2.Hotels.com お得情報 - 10,000以上のオファーからお選びください。3.Hotels.com Discount Codes - すべての公式クーポンおよび割引コードを一箇所にまとめました。</w:t>
      </w:r>
    </w:p>
    <w:p>
      <w:r>
        <w:rPr>
          <w:b/>
          <w:color w:val="FF0000"/>
        </w:rPr>
        <w:t xml:space="preserve">イド270</w:t>
      </w:r>
    </w:p>
    <w:p>
      <w:r>
        <w:rPr>
          <w:b w:val="0"/>
        </w:rPr>
        <w:t xml:space="preserve">アグネス・メロン（ソプラノ） 1981年、フィリップ・ヘレヴェッヘのシャペル・ロワイヤルとウィリアム・クリスティのアール・フロリサンに参加。ソリストとしてのキャリアは、ガーディナー、マルゴール、クープマン、レオンハルト、クイケン、ジェイコブスなど、多くの著名な指揮者の下で歌うことにつながっている。パリ・オペラ座、シャンゼリゼ劇場、プレイエル劇場、カーネギーホール、コンセルトヘボウ、アムステルダム・オペラ座などの名門劇場や、東京のホールで歌声を披露している。オペラでは、リュリ「アティス」のサンガリード、J.P.ラモー「カストルとポリュックス」のテライール、M.A.シャルパンティエ「メデ」のクリュセなどを演じている。その音楽経験を生かし、バロック時代の声と楽器で室内楽のレパートリーを演奏するグループ「バルカローレ」を設立した。共演はチェンバロ奏者のケネス・ワイス。バロック音楽のレパートリーに加え、アグネス・メロンは、クリスチャン・イヴァルディ、フランソワ・ケルドンキュフ、マリー＝ジョゼフ・ジュード、ジャン＝フランソワ・ハイサー、ピアニスト、ローレ・コランダンなどのピアニストと歌曲やリートなどのリサイタルを数多く開催しています。彼のディスコグラフィーは約100枚あり、バロック時代の叙情的な大悲劇からフランス旋法のミニチュアまで、幅広いレパートリーを網羅している。CAを取得しているアグネス・メロンさんは、情熱のひとつである教育にも多くの時間を割いています。1997年より京都フランス音楽アカデミーに客員として滞在し、パリ・コンセルヴァトワールの教授陣と通訳の授業を行っている。MATTHEW WHITE, viola マシュー・ホワイトは1973年に生まれ、幼い頃からオタワのセント・マシュー・メン＆ボーイズ・クワイアで歌い始める。マギル大学英文科を卒業し、モントリオールでジャン・シモンズのもとで声楽の勉強を続けている。北米、ヨーロッパ、南米、アジア、ニュージーランドなど、世界各地でキャリアを積んでいます。今後、グラインドボーン・フェスティバル・オペラ、ヒューストン・グランド・オペラ、シカゴ・オペラ・シアターなどで活躍する予定である。過去には、グラインドボーン・ツーリング・オペラ、クリーブランド・オペラ、オペラ・アトリエ、パシフィック・オペラ・ヴィクトリアと仕事をしている。バッハ・コレギウム・ジャパン、アリオン、レ・ヴィオロン・デュ・ロワ、ターフェルムジーク、ボストン・ヘンデル＆ハイドン協会、Le Concert Spirituel、オレゴン・バッハ・フェスティバル、ネザーランド・バッハ・ベレンギング、カペラブルゲンシス、ナショナル・アート・センター・オーケストラ、アルテ・デイ・スオナトーリ・オブ・ポランド、アラディア・アンサンブル、パランス・オブ・ミュージック、カーメル カリフォルニア バッハフェスティバル、イスラエル カメラータ、パシフィック バロックオーケストラ、ポートランド バロックオーケストラなどの一流アンサンブルに定期的に参加し、演奏活動を行っている。また、バンクーバー、ボストン、ユトレヒトなどのアーリーミュージックフェスティバルにゲストアーティストとして参加している。マシュー・ホワイトは、モントリオールを拠点とする若手アンサンブル「レ・ヴォワ・バロック」のプログラミング・ディレクターである。アリオン・バロック・オーケストラ アリオンは1981年にフルーティストのクレール・ギモン、ヴァイオリニストのシャンタル・レミヤール、ガンビストのベッツィ・マクミラン、チェンバロ奏者のハンク・ノックスによって設立されたピリオド楽器による古楽オーケストラである。クレア・ギモンはアリオンの設立以来、芸術監督を務めている。アリオンの解釈の明瞭さと新鮮さは、最初のコンサートから注目されており、厳選されたさまざまなバロック作品の読みの繊細さは、25年間否定されることはない。常に細部にまで気を配り、今日、最高の古楽器アンサンブルのひとつに数えられている。以上の協力のもと、モントリオールで権威あるコンサートシリーズを提供しています。</w:t>
      </w:r>
    </w:p>
    <w:p>
      <w:r>
        <w:rPr>
          <w:b/>
          <w:color w:val="FF0000"/>
        </w:rPr>
        <w:t xml:space="preserve">イド271</w:t>
      </w:r>
    </w:p>
    <w:p>
      <w:r>
        <w:rPr>
          <w:b w:val="0"/>
        </w:rPr>
        <w:t xml:space="preserve">新しい子犬を飼ったんですね。すべてが新しく、美しい新しい毛皮の親として、あなたは最善を尽くそうと決心しています。しかし、子犬が家に到着するやいなや、その健康や安全について、相反するアドバイスが殺到し始めます。犬のしつけ本には「疲れた犬は迷惑をかけない犬」と書いてあるし、友人からは運動制限を勧められ、SNSでは球技や棒、すじ骨や骨髄の危険性を憂う投稿があり、何を信じればいいのか、何をすればいいのかわからなくなる。散歩の時間を分単位で計算することと、子犬が落ち着くために必要な運動量を満たすことの安全なバランスは、どこにあるのでしょうか？つまり、リビングルームを荒らす怪物や、何でも噛んでしまう子犬のようにならずに、新しい友達の健康を長期的に維持するにはどうしたらいいのでしょうか？ドッグトレーナーがよく耳にする子犬と運動の神話をいくつか否定して、その真相に迫ってみましょう。継続的な運動の目安としては、子犬の月齢ごとに1日5分以内という決まりがあります。繰り返しの動作を避けるため、通常は年齢ごとに1カ月に5分程度の課目運動をすることが推奨されています。例えば、生後2ヶ月の子犬の場合、決められた運動を10分間行うことが許されています。生後3ヶ月なら、なんと15分もあるそうです。継続的な規定運動の例： ・ボール遊び（ボールを優しく転がす） ・ロープ遊び ・リードでの散歩 ・ランニング（生後12ヶ月未満の犬にはお勧めしません） ・リコール練習 これらの活動を制限することが重要です。これらの活動中、子犬は自由にペースを変えたり、他のことをしたりすることはできません。探検したり、子犬や他の犬と一緒に庭で遊んだり、自由に走り回らせたりといった放し飼いの運動に関しては、制限はありません。子犬は自由に立ち止まり、疲れたら横になり、立ち上がって趣味を変えることができるのですこれらの活動中、子犬は自由にペースを変えたり、別のことをしたりすることができます。ボールで遊んだり、走ったり、ジャンプしたりといった身体的負担の大きい運動は、子犬のうちは避けた方がよいでしょう。注意：子犬の運動は、長時間連続して行わないようにしましょう。その代わり、15分（生後3ヵ月の子犬の場合）のセッションを何回かに分けて、より小さなセッションを行うようにします。私たちの犬は運動不足で、これが多くの行動上の問題の原因となっています。子犬の心身の健康や発育のために、体を動かすことは必要ですが、やりすぎには注意が必要です。元気な子犬は、まだ運動不足なのでしょうか？タノシイ子犬は、必ずしも運動が必要な子犬とは限りません。散歩の後、興奮しすぎている子犬は、必ずしも運動が必要な子犬とは限りません。子犬や思春期の犬は、すぐに過度な刺激を受けるようになります。刺激過多の子犬は狂暴になり、横になってじっとしていられなくなり、あなたに飛びかかったり、リビングルームをレース場に変えてしまったりします。このような事態を避けるために、小さなファイドーと短時間のアクティビティを行い、帰宅後の彼のエネルギーレベルを観察する、というテストを行ってみてください。落ち着いている？散歩の時間が長すぎて、興奮させすぎてしまう効果があったためですその他の子犬は、落ち着くことを学ぶのに助けが必要かもしれません。マリノア、ジャーマンシェパード、ボーダーコリー、オーストラリアンシェパードなど、一部の犬種は、落ち着きを身につけるための手助けが必要な場合があります。</w:t>
      </w:r>
    </w:p>
    <w:p>
      <w:r>
        <w:rPr>
          <w:b/>
          <w:color w:val="FF0000"/>
        </w:rPr>
        <w:t xml:space="preserve">イド272</w:t>
      </w:r>
    </w:p>
    <w:p>
      <w:r>
        <w:rPr>
          <w:b w:val="0"/>
        </w:rPr>
        <w:t xml:space="preserve">このサイトで販売されているドイツのアイテムは、オリジナルで歴史的な作品です。これらのアイテムは、コレクター、歴史ファンや歴史家、歴史団体、退役軍人、エンターテイメントやアートの世界、公的または私的な博物館を対象としています。これらの記事は、いかなるイデオロギー、政党、トレンドをも促進するものであってはならない。私たちは、第三帝国とその人種的、憎悪的、戦争的イデオロギーに対するいかなる謝罪も、歴史上最も重要な紛争の原点にあるものとして、強く非難するものです。1945 年 8 月 8 日のロンドン協定に附属する国際軍事裁判所規程第 9 条を適用し、かつ、刑法典第 R645 条に基 づき、人道に対する罪に責任を負う者を想起させる制服、記章又は紋章を着用し、及び表示することを禁 止することをここに喚起する。</w:t>
      </w:r>
    </w:p>
    <w:p>
      <w:r>
        <w:rPr>
          <w:b/>
          <w:color w:val="FF0000"/>
        </w:rPr>
        <w:t xml:space="preserve">イド273</w:t>
      </w:r>
    </w:p>
    <w:p>
      <w:r>
        <w:rPr>
          <w:b w:val="0"/>
        </w:rPr>
        <w:t xml:space="preserve">ヘクターさんは、心の病が原因で子どもの教育に関わることができなかったことを認めている。現在、彼は好きな仕事に就いているが、身近な人のことが心配だ。このショートフィルムは、精神疾患とホームレスに関するウェブドキュメンタリー「Ici, Chez soi」の一部である。こちらは、カナダ精神衛生委員会が試験的に実施した「Chez soi」研究プロジェクトの舞台裏を紹介したものです。Here at Home - Courage Reclaimed;</w:t>
      </w:r>
    </w:p>
    <w:p>
      <w:r>
        <w:rPr>
          <w:b/>
          <w:color w:val="FF0000"/>
        </w:rPr>
        <w:t xml:space="preserve">ID 274</w:t>
      </w:r>
    </w:p>
    <w:p>
      <w:r>
        <w:rPr>
          <w:b w:val="0"/>
        </w:rPr>
        <w:t xml:space="preserve">本書で紹介する日本のアール・ブリュット作品には、日本社会の洗練された繊細さが刻印されています。しかし、こうした限界のあるクリエイターには、日本文化の影響はほとんどない。被写体の選択と造形プロセスは、私たちの原則と基準点を揺るがす、真にオルタナティブな作品を生み出すような独創的な方法で策定されています。超高性能で競争的な日本社会の中で、独学で学んだ彼らの創意工夫は、原初的で衝動的なプロセスを経て、古風な表現によって普遍的な広がりを持つ作品に仕上がっています。日本のアール・ブリュットが、見事な短絡を誘発する。アール・ブリュット・デュ・ジャポン</w:t>
      </w:r>
    </w:p>
    <w:p>
      <w:r>
        <w:rPr>
          <w:b/>
          <w:color w:val="FF0000"/>
        </w:rPr>
        <w:t xml:space="preserve">イド275</w:t>
      </w:r>
    </w:p>
    <w:p>
      <w:r>
        <w:rPr>
          <w:b w:val="0"/>
        </w:rPr>
        <w:t xml:space="preserve">EP glnr: 150.00 kwh/m² : 150 kwh/m² Mentonのフランスのリビエラの販売のための家。販売のためのフラット、海からわずか50メートル、旧市街、歩行者天国、屋根付き市場の前で、1890年から名門の建物、南西暴露、内部2006年に改装され、共通の部分とファサードは今年2020年に改装される、屋根15年前、最上階、3室、65㎡の面積、構成：リビングルーム、2ベッドルーム、暖炉とバスルーム、低マンション料金、ダブルガラスとアルミ建具、装甲ドア、電気と配管の新着。インフォメーション：07 67854942 0039 3383466107 ニセビスタ・フレンチ・リビエラ。330,000 ユーロ 売主が支払うべき手数料。</w:t>
      </w:r>
    </w:p>
    <w:p>
      <w:r>
        <w:rPr>
          <w:b/>
          <w:color w:val="FF0000"/>
        </w:rPr>
        <w:t xml:space="preserve">イド276</w:t>
      </w:r>
    </w:p>
    <w:p>
      <w:r>
        <w:rPr>
          <w:b w:val="0"/>
        </w:rPr>
        <w:t xml:space="preserve">ここでは、今や有名なソーシャルネットワークであるFacebookについて、仕事や日常生活において急成長しているFacebookを分析しながら紹介します。ケインズは世界経済の偉大な役者の一人であった。この資料では、西洋世界の経済思想の歴史が紹介されています。ディグに感謝 ...これはよくできた文書で、とても素晴らしいです。この資料にはとても助けられました。この文書にはとても満足しています。GOOD!ありがとうございました。NMS さてさて、ここにきて流行の話題ですが...。読ませていただきます!読んでみます！ ありがとうございました。スーパー :)Tres enrichissan Good Sujet tres interessant Good interesting SC C j'adore !!!!スーパー !Merci !De la bombe merci ma couille merci pour la présentation ! hith job nice thank you ptalia good to know (y) !いいね =)私はfacebookに関するプレゼンをしていますが、この資料はとても役に立ちます。 とても良いトピックで構成されていて、素晴らしいです。Facebookに関するプレゼンをしていますが、この資料はとても参考になります。このパワーポイントをありがとう ;) 非常に良い本当にブラボー本当にブラボーそれは非常に良い非常に良い7sur10ありがとうございますニース非常に良い文書このパワーポイントはトップです!ブラボースーパードック、非常によくできましたパワーポイントの使い方について、ちょっとだけアドバイスします。非常に良いプレゼンテーション！私の意見では、それはちょうど要約非常に良いサイトのドキュメント非常に興味深いです！！！ありがとうございますドキュメント非常に興味深い。とても良いプレゼンをありがとうございました。確かに、非常に良いプレゼンテーションです。ありがとうございました！とても面白いです！ありがとうございました。ドキュメントよく行われ、興味深いありがとうございます;mù;mù;lm;lm ljmjlmクール：）クールニースしかし、ドキュメントをダウンロードするトークンの履歴は、時間がカウントされた場合ペナルティは、時間の小さな無駄を作る。まったくもって同感だ．Facebookの歴史についての素晴らしいドキュメントであり、完璧なものです。発表がとても楽しみです。またすぐにでも発表したいと思います。多くの人がFacebookを利用しているので、素晴らしいトピックだと思います。 英語論文に大いに役立ちました、ありがとうございました、おめでとうございます。このプレゼンテーションは非常に興味深いものです。このソーシャルメディアをより深く知ることができ、また英語レベルの向上にもつながります。100% cool これは完璧なプレゼンテーションです、私はこのサイトに新しいです、そして、このプレゼンテーションは本当に私を魅了しました。特にティーンエイジャーにとって、フェイスブックは私たちの生活の中で非常に重要なツールになっているので、とても興味深いです。ちょうど課題のためにFacebookの歴史に関する資料を探していたのですが、英語ということで練習になります :)ありがとうございます。とてもよくできた、情報量の多い論文です。 ありがとうございました。 文化的な豊かさについて興味深いトピックで、他の学生の手本となることができます。お礼を申し上げたい。これだけの情報を得られるのは素晴らしいことですFacebookの使い方など、とても勉強になります（笑)。Facebookの使い方を学ぶにはもってこいの教材です。また、"崖っぷち "であることは間違いないが、"崖っぷち "であっても、"崖っぷち "であっても、"崖っぷち "であっても、"崖っぷち "であっても、"崖っぷち "であることは間違いない。)この講座のおかげで、もっともっと進化できそうな気がしています。</w:t>
      </w:r>
    </w:p>
    <w:p>
      <w:r>
        <w:rPr>
          <w:b/>
          <w:color w:val="FF0000"/>
        </w:rPr>
        <w:t xml:space="preserve">イド277</w:t>
      </w:r>
    </w:p>
    <w:p>
      <w:r>
        <w:rPr>
          <w:b w:val="0"/>
        </w:rPr>
        <w:t xml:space="preserve">Z80用の書籍は？司会：政治部 - 1200ボーで動作 Re: Z80用の書籍は？それは以前の話です。それ以来、価格が上がってしまったのです。それ以来、価格は上がっている。bernouilli92 さんが書き込みました。↑ 2017/09/28 23:04動作するmpf1pだと、140～150€くらいでしょうか。そして、マシンだけでなく、SBCに付属していたドキュメント（技術マニュアル、モニターリスト、アプリケーションブックの3冊）です。ZMC（フランスの輸入元）が作った最初と最後のもののフランス語訳は、とても珍しいので、その話もしない。- 9600ボーで動作 Re: Z80用の書籍はどれ？- 14400ボーで動作 - Contact :Contact gege Re: Z80の本って何？また、MPF2にはどのような価値があるのでしょうか？G.E. - 1200ボーで動作 Re: Z80用の本って何？一方、最近はMPF1/88が出たりして...。- 9600ボーで動作 - Location: Between Nancy and Bercy : in Torcy Re: Z80の本はどれですか？1983年の本ですが、"le système CP/M pour 8080" by Jacques Pinto, ed. éditests 要約すると、CP/M上で動く、アセンブラで書かれたいくつかのユーティリティについて書かれた本があります。コード: すべて選択 0100 org 100h ....Re: Z80の本は？- 1200ボーで動作 Re: Z80用の書籍は？6502は、Z80よりも可能性が少ないので単純に見えますが、同等のことを行うには、プログラミングの工夫が必要です。例えば、Z80はダイナミック・メモリを自動的にリフレッシュしますが、6502はそれができないため、リフレッシュのための外付け回路や追加のプログラミングが必要です。あるマイクロプロセッサが他のものより高性能であることは決してハンディキャップではなく、そのリソースのごく一部から使い始め、時間が経つにつれてより多く使うことができる。Re: Z80の本は？そんなに価値があるとは思わなかった、私のは何ヶ月も眠っていて、それを使って何かをするのに苦労している。Jean-Louis さんが書きました。↑ 2017/09/28 22:53いや、そんなもんです。アメリカから買うと送料が高くなり、関税だけで価格の3分の1くらいになることもあります。個人的には、アメリカはボイコットしています。そうでなければ、本当に特別な一品が必要です。あとは、機能だけを求めるのか、それともコレクターズアイテム（ダンボール箱など）を求めるのか、それが価格にも影響してきますね......。売ればHPの15cを買う資金になるし。ebayのGlobal Shippingでは、サプライズはありません。しかし、小物類は値段が高いです。TRS80-M3は以前から目をつけていたのですが、結局アメリカからの送料を考えると、値段が高すぎるヨーロッパで買うのとほとんど変わらないんですよねー。だから、自分が何を欲しているのか、それを手に入れるためにいくら払ってもいいのか...。- 1200ボーで動作 Re: Z80用の書籍は？グローバルな配送は、すべての項目のために提供されていません。だから私は、最近、税関手数料の61ユーロをレセプションで支払わなければならないことに驚きました...キーパーは書いています。↑ 2017/09/29 16:32米国購入の場合、購入するものによって異なります。</w:t>
      </w:r>
    </w:p>
    <w:p>
      <w:r>
        <w:rPr>
          <w:b/>
          <w:color w:val="FF0000"/>
        </w:rPr>
        <w:t xml:space="preserve">イド278</w:t>
      </w:r>
    </w:p>
    <w:p>
      <w:r>
        <w:rPr>
          <w:b w:val="0"/>
        </w:rPr>
        <w:t xml:space="preserve">レンヌ・メトロポールが主導し、ブリュズ、シャバーヌ、ル・リュー、ライエ、レンヌ、サンジャック・ド・ラ・ランド、ヴェザン・ル・コケの各自治体と共同で行うヴィレーヌ谷開発プロジェクト。 https://valleedelavilaine.fr/#/ 街からすぐ近くにあるこの3500ヘクタールのエリアは、新鮮な空気を吸って、逃げたり走ったり、ピクニックや遊びへと誘う！？あるときは既存の標識のある道を通り、あるときは森や草原を縫うように進みます。https://valleedelavilaine.fr/les-sons/itineraires.html ヴィレーヌ渓谷は、3,500ヘクタール以上の領土で、複雑で驚くべき自然を有しています。この豊かさに着目したレンヌ都市圏と川を挟む7つのコミューン（ブルス、シャバーニュ、ライエ、ル・リュー、レンヌ、サンジャック・ド・ラ・ランド、ヴェザン・ル・コケット）は、都市・景観計画機関テルと文化協同組合ケスタとともに、この谷の大規模開発プロジェクトに着手しました。水辺の広大な空間であるこの地域の景観と自然環境を明らかにし、ヴィレーヌ川とその支流、池をより身近なものにすることを目的としています。このプロジェクトにより、レンヌからライエまで、特に海岸線の道と連続した歩行路を作ることが可能になります。[このプロジェクトの課題は、2020年までに、質の高い自然と景観の中でレジャーやスポーツ、屋外イベントを楽しめる場所、研究拠点や農業、環境、景観の要素を活かした科学・経済の発展やイノベーションのための地域、デスティネーションサイトの出現を可能にすることです」。2018年10月、北部のラ・プレヴァレーで、海岸線の道の整備が始まり、マルチユースの道が作られた。2019年後半には、サンジャック・ド・ラ・ランド（ペレルサイト）からシャバーニュを経由してブルズ（モンスロック）まで、準備調査が行われている区間で継続される予定だそうです。また、ライエでは一般向けのレセプション会場も設置される予定です。ブーロー劇場</w:t>
      </w:r>
    </w:p>
    <w:p>
      <w:r>
        <w:rPr>
          <w:b/>
          <w:color w:val="FF0000"/>
        </w:rPr>
        <w:t xml:space="preserve">イド279</w:t>
      </w:r>
    </w:p>
    <w:p>
      <w:r>
        <w:rPr>
          <w:b w:val="0"/>
        </w:rPr>
        <w:t xml:space="preserve">彼の膨大な作品群は、18世紀後半に起こった、器楽の解放という音楽史の根本的な変化を記録している。主なジャンルは交響曲と弦楽四重奏曲で、モチーフやテーマを練り上げるプロセスを発展させた。器楽演奏会やピアノ曲にも重要な貢献をし、晩年には大オラトリオが書かれた。オペラと歌曲はどちらかというと少ないですね。1732 3月31日にローラウで生まれたと思われる（4月1日に洗礼を受ける）。1737年か1738年 叔父のヨハン・マティアス・フランクが彼を自宅に迎え入れ、音楽教育を指導する。 1739/40年頃 ウィーンのシュテファン大聖堂で約8～10年間合唱団員。1757-61 モルツィン伯爵の音楽監督として従事する。作曲家として名を馳せる：15曲の交響曲、ピアノ・ソナタ、トリオ、ディヴェルティメント、弦楽三重奏曲、管楽パルティータ、弦楽四重奏曲 作品1、2 1761年 「昼間」の交響曲第6番から第8番：「朝」「昼」「夕方1761年からエスターハージィ宮廷でパウル・アントン公のもと、1762年からニコラ公のもと、1790年から96年までパウル・アントン2世のもと、その後ニコラ2世のもと、最初は副合唱団長、1766年から正団長として従事した。1764-65年 交響曲第22番変ホ長調「哲学者」、第30番ハ長調（「アレルヤ」）、第31番ニ長調（「ホルン鳴り響く」）。1766年 ニコラウス・エスターハージ公爵が、新しい城の劇場のためにオペラを依頼する。ハイドンは、1766年に皇帝の訪問のために《ラ・カンテリーナ》を作曲するなど、主に特別な機会にオペラを作曲している。ニコライ皇太子のためにバリトンの曲を何度か作曲した。1766-74年 ヘ短調「ラ・パッシオーネ」（1768）、ニ短調「ラメンタツィオーネ」（1770）、変ホ長調「ル・メートル・デコール」（1774）、ホ短調「シンフォニー・フネーブル」（1772）など交響曲18曲：表現の幅が広がり（6曲が短調）、対位法も多くなっています。1768年 エステルハーザの新歌劇場の落成式でゴルドーニの台本による「ロ・スペツィアーレ」を初演。 1770年 ジョコソ劇「魚女たち」を初演。10年間の休養を経て、弦楽四重奏のための革新的な「6つのディヴェルティメンティ」作品9と作品17を書く（1771年）。1771年 ピアノ・ソナタ第20番ハ短調。1772年 交響曲第45番嬰ヘ短調「告別」、「6つのディヴェルティメンティ」作品20 コントラプンツ形式（終楽章がフーガ形式となることもある）が特徴的1775年 オペラ「予期せぬ出会い」制作 1775-78年 「オルガンのための小ミサ」制作 1776年 ニコライ公爵がエステルハーザに定期的にオペラを依頼。ハイドンは、ウィーンやイタリアから輸入した作品を、現地の人たちの好みに合わせてアレンジしています。アイゼンシュタットを離れ、宮廷が年に10ヶ月間滞在するエステルハーザ城に居を構える。1776年以降、器楽曲はほとんどなく、しばしばオペラ音楽が統合される 1777年 ゴルドーニに倣って「月の世界」を創作 1779年</w:t>
      </w:r>
    </w:p>
    <w:p>
      <w:r>
        <w:rPr>
          <w:b/>
          <w:color w:val="FF0000"/>
        </w:rPr>
        <w:t xml:space="preserve">イド280</w:t>
      </w:r>
    </w:p>
    <w:p>
      <w:r>
        <w:rPr>
          <w:b w:val="0"/>
        </w:rPr>
        <w:t xml:space="preserve">そのため、前作でのちょっとした失敗をすぐに忘れさせてくれるような、ハードな楽曲の数々が用意されており、ポップさやメロディーの直接の親しみやすさはないものの、Troublegum時代のエネルギーをバンドに取り戻してくれているのだ。アンディ・ケアンズ率いるトリオの怒りと復讐に満ちた復帰作として、爆発的で高品質な作品に仕上がっているが、トラブルガムとの違いは、より拷問的で、結果的にチューブっぽくないということだ。</w:t>
      </w:r>
    </w:p>
    <w:p>
      <w:r>
        <w:rPr>
          <w:b/>
          <w:color w:val="FF0000"/>
        </w:rPr>
        <w:t xml:space="preserve">イド281</w:t>
      </w:r>
    </w:p>
    <w:p>
      <w:r>
        <w:rPr>
          <w:b w:val="0"/>
        </w:rPr>
        <w:t xml:space="preserve">スパイラルノート それらを聞いたり、それらを言うために、それらを読んだり、それらを書くために、人はすべてを行うことができ、さらにそれらを静かに保つ...言葉!今日は誰の視線が私を魅了し、驚かせる1についてお話したいと思います。 私の偏差値と私の愚行を許しながら、長年にわたって私の人生を共有している彼女は、普通の女性として自分自身を見ています 恐ろしい母親として彼女の子供 私は優しく彼女を見て、私は単にこれらのすべての年のために彼女を賞賛する[...]を( 宜野湾市の声) 私にはごく普通のことに思えた この少しくしゃくしゃになった封筒 私はそれでも受取人だった 熱狂してそれを開けた しかし中には驚きがあった 紙の上に賢く並べられた言葉 娘の言葉 そして私の視界は突然ぼやけ それは波だった 涙の雨 [...][...][...</w:t>
      </w:r>
    </w:p>
    <w:p>
      <w:r>
        <w:rPr>
          <w:b/>
          <w:color w:val="FF0000"/>
        </w:rPr>
        <w:t xml:space="preserve">二百八十二</w:t>
      </w:r>
    </w:p>
    <w:p>
      <w:r>
        <w:rPr>
          <w:b w:val="0"/>
        </w:rPr>
        <w:t xml:space="preserve">第8章.緋色のスズメバチVertuは昼夜を問わず眠り続け、日の出とともに目を覚ました。彼女は見知らぬ、しかし不愉快な場所で、テーブルの上に横たわっていた。腕が痛いだけでなく、頭がひどく痛むのだ。しかし、なんとなく見覚えのある酔っ払いの老人が、吐瀉物で床を転がっている姿を見て、前日の記憶の断片がよみがえり、安心することができたのだ。彼女は怪我をした手足に目をやると、多少なりとも芸術のルールに従って処置されていることがわかった。そして、見知らぬ少女から手渡されたリンゴを手に取り、食べたのです。彼女は細心の注意を払いながら、首をかしげて、悲しいパノラマを眺めた。彼女は子供の頭を撫でた後、服を脱いで、程よく勝ち気な、しかし気持ちの良い曲線を全方位にさらしていることに気づいた。仰向けに寝ていたので、重力に少し押しつぶされたと言わざるを得ないが......それは今回の話の主題ではない。この外科医は、診療の前にチュニックを切り裂いていたようで、その切れ端が床に散らばっていた。この物語のタイトルが示すように、ヒロインは白いガチョウではなかったからだ。それでも彼女は立ち上がり、仲間が戻ってくる前に、身を隠すための布を探しに行った。泥棒の本能で階段を上っていくと、2階には先生の部屋があった。階下のごちゃごちゃとは全く対照的で、すべてが厚手の赤いドレープ、非の打ち所のないクッション、繊細な棚に並べられた小さな磁器の小物、牧歌的な絵だった。そして、タンスを開けると、そこには何もなく、シーツがきれいにたたまれていた。そして、黒と紫のシルクでできた巨大な枕カバーを手に取り、ラップのように彼女にかけた。その紫色のガラスの破片が蜂やスズメバチの形に並べられていて、恍惚とした輝きを放っていたのです。そして、鏡に映る自分の姿を見た。完璧でした。まるで、この地味な寝具が、セクシーな小さなトップスとしての奥義を発揮するのを待ち望んでいたかのように。それは、まるで自分が満足するためだけに存在しているかのように、宇宙全体が自分に有利になるような、小さな恵みの瞬間の一つでした。これまでの人生であまり経験のないヴェルテュ・ランシェントは、それをおいしそうに味わっていた。「さぁ、蚊よ、もううろつかないでくれ。下に行ってこの酔っ払いのおっさんから何か聞き出そうぜそして、その古い本を片付けなさい、それで何をしたいのですか？読めるか？"その子の態度がおかしかった。ある時は、大人が注目するような環境にはまったく興味を示さず、まったく些細なこと、微細なことに集中する。ドアがバタンと閉まると振り向くので、耳は聞こえるが、耳が聞こえないのではと思われたかもしれない。彼女は時々、小さな子供の手の届くところにある物を調べる癖があった。</w:t>
      </w:r>
    </w:p>
    <w:p>
      <w:r>
        <w:rPr>
          <w:b/>
          <w:color w:val="FF0000"/>
        </w:rPr>
        <w:t xml:space="preserve">イド283</w:t>
      </w:r>
    </w:p>
    <w:p>
      <w:r>
        <w:rPr>
          <w:b w:val="0"/>
        </w:rPr>
        <w:t xml:space="preserve">#1 2012/12/29, at 16:30 - zaza999 [NOT SOLVED] Ubuntu 12.04 でスタンバイを終了できない こんにちは!昨日、Eee PC 1015 BXにUbuntu 12.04をWindows 7とのデュアルブートでインストールしました。パソコンは正常にスタンバイ状態になり、スタンバイ状態から復帰する（ライトは点灯する）のですが、画面が黒いままです...。フォーラムを探し回ったが、ここではBIOSの問題（でも私のはS1/S3が表示されない）、あっちではアップデートの問題（でも全部最新）と言われ、さて、どうしたものか？その後、一部の人たちの間で問題は解決されたのでしょうか？Cdt Antoine #2 On 29/12/2012, at 17:11 - pingouinux Re: [NOT RESOLVED] Unable to exit standby on Ubuntu 12.04 こんにちは、私はしばらくあなたと同じケースにあります。11.10や12.04にアップグレードするのが良いのかどうか、よくわかりません。しばらく使っていますが、スタンバイから抜け出せません。スイッチのランプが点灯し、画面は真っ暗なまま、スイッチですべてをシャットダウンしなければなりません。#3 2012/12/30, at 1:14 PM - zaza999 Re: [UNRESOLVED] Unable to exit standby on Ubuntu 12.04 で、このサイズの不具合を修正する方法はないのですか？ (up) #4 2012/12/31, at 7:42 PM - zaza999 Re: [UNRESOLVED] Unable to exit standby on Ubuntu 12.04 up #5 2013/03/01, at 11:20 AM - zaza999 Re: [UNRESOLVED] Unable to exit standby on Ubuntu 12.04 up</w:t>
      </w:r>
    </w:p>
    <w:p>
      <w:r>
        <w:rPr>
          <w:b/>
          <w:color w:val="FF0000"/>
        </w:rPr>
        <w:t xml:space="preserve">イド284</w:t>
      </w:r>
    </w:p>
    <w:p>
      <w:r>
        <w:rPr>
          <w:b w:val="0"/>
        </w:rPr>
        <w:t xml:space="preserve">Les Papis du Web Episode #4では、ウェブニュースに関するウェブシリーズを360°パピス・デュ・ウェブが分析したものをご覧いただけます。専門家による、デジタルに関するニュースやテクノロジーウォッチ...これらすべてを、完全に独立した立場で。今月は、クレバーエイジのデジタルプロジェクトマネージャー、クリストフ・フランキーニがフレデリック・ボンにインタビューしています。[中略）採用、トレーニング、サポートは企業にとって絶え間ない課題であり、人材にとって魅力的であり続けるために、企業はそのアプローチを革新しなければならないかもしれません。そして、これは人材不足が特定の職業に強い競争をもたらしている状況下での話です。今日、採用担当者は、与えられたポジションにふさわしい希少な真珠を見つけると同時に、[...] 今週の吹雪のような悪天候の時には、フランス人にとって移動が困難な状況にあります。その原因は、公共交通機関の整備が不十分で、道路が飽和状態になり、何百キロメートルもの渋滞を引き起こしていることにある。通勤途中の社員はどうする？バベルによると、1日15分、3カ月間、英語を流暢に話せるようになるには、このくらいの時間が必要なのだそうです。語学学習に特化した同社は、その約束を果たすべく、ロールプレイングとビデオ会議を組み合わせた企業向けサービスを開始しました。インテンシブは、バベルの新しいプログラムの名前です。[中略）採用、トレーニング、サポートは企業にとって絶え間ない課題であり、人材にとって魅力的であり続けるためには、そのアプローチにイノベーションを起こさなければならないかもしれません。そして、これは人材不足が特定の仕事に対して強い競争を生み出している状況です。今日、リクルーターは、与えられたポジションで希少な真珠を見つけると同時に、[...] Presenteeism: a risky behaviour for health この「良い願い」の期間、健康を願うのが通例であるとき、我々は、一部の従業員が採用した行動の結果について考えることができます：仕事を放棄する事実としてここで定義され、したがって病気のときに仕事に行くというプレゼンティズム（presenteeism）。ますます[...]レスパピスデュウェブエピソード＃4では、レスパピスデュウェブが分析した360°ウェブニュースにウェブシリーズを見つけることができます。気になるデジタルの話題は、ニュースやテクノロジーウォッチで...ロバートハーフフランスのマネージングディレクターであるオリビエ・ジェリスは、「ソーシャルネットワークは、企業の規模にかかわらず、無視できない現実であり、無視することもできない」と述べています。生産性という点では利害が一致し、...専門家派遣の世界的リーダーであるロバートハーフが実施した独占調査*によると、フランスでは57%の企業がソーシャルネットワークの私的利用について憲章や契約上の規定を持っていないことが判明しました...。</w:t>
      </w:r>
    </w:p>
    <w:p>
      <w:r>
        <w:rPr>
          <w:b/>
          <w:color w:val="FF0000"/>
        </w:rPr>
        <w:t xml:space="preserve">イド285</w:t>
      </w:r>
    </w:p>
    <w:p>
      <w:r>
        <w:rPr>
          <w:b w:val="0"/>
        </w:rPr>
        <w:t xml:space="preserve">営業時間：月曜日 昼、月曜日 夕、火曜日 昼、火曜日 夕、水曜日 昼、水曜日 夕、木曜日 昼、木曜日 夕、金曜日 昼、金曜日 夕、土曜日 昼、土曜日 夕、日曜日 昼、日曜日 夕、料理：フランス 結婚式、誕生日、友達と、セミナーなど、お客様の条件と予算に合わせて最適なレストランをお探しします。前菜 トピナンブールのスープ、カンタルチーズ、ヘーゼルナッツオイル - 7€ 鴨のタルタル、スパイシーホワイトバルサミコソース - 8.50€ 冬のサラダ、ラムレタス、リンゴ、エンダイブ、クルミ、サンモールチーズ - 7.50€ サーモンステーキ、ハーブ入りマッシュポテト、フォアグラソース - 16.50€ シェフズ・リゾット - 15.50 € サーロインステーキ、フライドポレンタ、エシャロットコンフィ、ビーツリダクション - 17.50 € デザート 伝統的なプディング、アーモンドとフルーツ、ピスタチオアイスクリーム - 6.50 € チーズプレート、季節のチャツネ - 6 € チョコレートケーキ、ココナッツエマルジョン - 6.50 € 49590 FONTEVRAUD L ABBAYE 3.49 km away.</w:t>
      </w:r>
    </w:p>
    <w:p>
      <w:r>
        <w:rPr>
          <w:b/>
          <w:color w:val="FF0000"/>
        </w:rPr>
        <w:t xml:space="preserve">アイディー二八六</w:t>
      </w:r>
    </w:p>
    <w:p>
      <w:r>
        <w:rPr>
          <w:b w:val="0"/>
        </w:rPr>
        <w:t xml:space="preserve">2017- OUR SEASON FLUVIAL SEASON 2017 FLUVIAL SEASON 出発：KONZ pk 200 at 10 :00 to Schwebsange - Hrs engine: 936.9 weather: good but cool. 904) 4.PK 212 GREVENMACHER VHF 18 905) 5.PK 230 STADBREDIMUS 20 レースをしてからコンツから出発。時間はある。10:50 グレーベンマッシャーに電話する。11:10 我々はまだ待っている...しかし、水はロックから出てきている。11:30 VENEZIAが非常にゆっくりと出てくる。乗客を迎えるマリー・アストリッドの前に入ることはできない。私たちは、彼女の後を追うように待ちます。12:00、ついに閘門の外に出た。プレッツェル、トマト、ソーセージの小さなランチを食べます。13:20 Stadbredimus。いつものように...私たちは名乗るが、彼は答えない...Marie-Astridもロックの出口を待っている。さらに8kmでSchwebsangeへ。14:00 港に到着。チャンネル11で発表15:00 港で受付を済ませた後、ブラッセリーへ。食事が美味しくて良い。6月9日（金） 出発：SCHWEBSANGE pk 238 7:45 メッツ方面 エンジン：941 天気：晴れ 906) 6.PK 242 B．APACH VHF 20 907) 7.PK 258 B．koenigsmacher 20 908) 8.PK 270 T．チオンビル 909） 9．PK 277 T. オルネ・リシュモン 910) 10.PK283 T．タランジュ911） 11．PK 297 B．METZ 7:20にメッツを出発。私たちは、王室の場所を英国に委ねる。7:30にロックに電話。小さな錠前を用意してくれているのです。高さのない小さな閘門には、垂れ下がったままにしておけるような長いものを用意します。回答はありません。私たちは壁に縛り付けられ、そこで彼は緑のライトを点灯させる。10時45分退出。KP 260 - Basse-Hamの新港にて。2017年9月上旬に正式オープン。11:30 ケーニグスマッハ-待たされる。12 :20- 出口 13 :20 APACH- 待たされるなら、エルヴィスと散歩に行く 13 :40 エルヴィスに同情して、金額が出て、入場できる。13:55終了。PK 235- エルビスのためのピストップ 14:30～14:45RIVER DIVAがやってきて、そこに停泊するので、早くここを出なければならない。PK 230 STABDREDIMUS- 15:05にメッセージが聞こえます。彼は杭を取るために降りていき、私たちは壁際で待つことになる。15:15待ち。15:40 バルジ「MERUADA」が出航するが、ロックキーパーがそのままロックを閉鎖する。もう一隻の船が来るからと、框を取りに行こうとする。これはありがたいことです。最後にもう一隻のボーターは、小さなロックを使えるボートです。16:00まだ待っています。やっと、私たちはそこに入ることができる--一人で。なんて悪夢なんだ。出航すると、待機していた「レーマカム」（B）がスラスターで全開になる。まるで私たちに非があるかのように。次回はクレームをつけて、警察に来てもらうつもりです。トラブルに巻き込まれる可能性のある攻撃的な行動。17:40 Grevenmacher-1枚出てきて、私たちの番です。18:05、外に出る。19:15 ようやくKONZに到着。MOSELLE TRIP 3週間 7月25日（火） KONZ PK 200 8:55 発 NEUMAGEN-DHRON 行き</w:t>
      </w:r>
    </w:p>
    <w:p>
      <w:r>
        <w:rPr>
          <w:b/>
          <w:color w:val="FF0000"/>
        </w:rPr>
        <w:t xml:space="preserve">アイディー二八七</w:t>
      </w:r>
    </w:p>
    <w:p>
      <w:r>
        <w:rPr>
          <w:b w:val="0"/>
        </w:rPr>
        <w:t xml:space="preserve">マルセイユ特派員 船員たちが見てから53年!1960年にドゴール将軍が神話的な定期船「フランス号」を進水させて以来、共和国大統領が三色旗のリボンを切って船を進水させたことはない。政治家と海軍の間にある幻滅の症状。フランソワ・オランドは、6月4日（火）にマルセイユのJules-Verneの落成式に出席し、あるイベントを開催します。この式典は、船主であるCMA-CGMの35周年記念式典と重なるため、なおさらである。ガラスとコンクリートでできた巨大なタワーが街を支配するグループの新本社では、興奮の渦が巻き起こっている。高層ビルの足元には「35周年」と書かれた煌びやかなコンテナが設置されたばかりだ。警備員も警戒している。ミストラル風の影響で船が停泊できず、50キロメートル離れたフォス島に式典を移さざるを得なくなったらどうしよう、と主催者は心配しているのです。また、シャンパンのボトルが船体で割れなかった場合はどうするのですか？76歳のジャック・サーデは、栄光の日々を味わう準備をしている。CMA-CGMの創始者が、多くの試練を経て、ようやく世間に認められたのです。レバノン戦争もあり、マルセイユに逃げ込み、1978年に数隻のボートでスタートした。そして、弟のジョニーとの容赦ないバトル。一人は「チンピラ」、もう一人は「嫉妬」だと非難した。裁判所が事態を沈静化させ、ジャックのグループに対する支配力が確認されるまでは。最後の嵐も忘れてはならない。おそらく最も過酷な嵐だ。2007年と2008年の高揚感の中で、サーデス家はジュール＝ヴェルヌ号を含む数十隻の船を巨費で発注し、将来に賭けることになった。運が悪いことに、その数ヵ月後、海運市場が急回復したのです。不意をつかれたCMA-CGMは、数十億の負債を期限内に返済することができなくなった。ドロ沼だったんですね。「その中で、サーデ氏は自分の帝国を失わないように、あるいは解体されないように戦わなければならなかった。債権者の圧力で、一時は社長職を諦めざるを得なかったほどだ。「しかし、彼は徹底的に自分を守りました。カタールにも、アルベール・フレールにも、コロニーにも、周囲に潜んでいた捕食者たちにも、ノーと言った。そして、最後には彼が勝ったんだ」と、労働組合員はやはり感心している。当時、サーデ氏は、ニコラ・サルコジがこの豪華な塔の落成式に来て、「新しい航路の灯台」となることを長い間願っていた。エリゼは、この危機的状況を考慮し、訪問を延期することを希望した。火曜日には、オランド氏の存在によって、家長への復讐を味わうことになる。共和国大統領に来てもらうのは、まったくもって無理な話だった。ジュール・ヴェルヌ号は、サン・ナゼール生まれの名門定期船ではなく、韓国で建造されたコンテナ船である。タイヤやトウモロコシ、肉を運ぶために海を横断する、華やかさのない船の一つである。世界の商品の9割は船で取引されている。これは、中国から北欧までを77日間で往復するものです。ジュール・ヴェルヌは世界最大の船で、フランス国旗を掲げ、乗組員もすべてフランス人だ」。</w:t>
      </w:r>
    </w:p>
    <w:p>
      <w:r>
        <w:rPr>
          <w:b/>
          <w:color w:val="FF0000"/>
        </w:rPr>
        <w:t xml:space="preserve">イド288</w:t>
      </w:r>
    </w:p>
    <w:p>
      <w:r>
        <w:rPr>
          <w:b w:val="0"/>
        </w:rPr>
        <w:t xml:space="preserve">組織の規模や専門知識のレベルに関わらず、「文化のための資金調達会議」はそのひとつです。2019年11月27日、28日、第10回文化財ファンドレイジング会議にてお会いしましょう!文化は、完全な突然変異のセクターです。現在の経済状況において、資金調達のプロである皆さんは、現実的な目標を定め、資金調達の論拠を示し、優先ターゲットを特定し、適切な管理ツールを導入するなど、資金調達を成功させるための条件をすべて満たしていなければなりません。副産物、価格政策、一般的な自己資源、民間資金におけるスポンサーの位置づけなどを、この2日間の研修で考えてみてください！セクターのアクターが期待されているのです。国際的な資金調達、一般的なスポンサーシップ、資金調達の法的・財政的枠組み、友の会、内部動員、大口寄付者...などです。現在、運営委員会では、皆様の課題にできるだけ寄り添ったプログラムを考えています。EM NormandieのSup de COを卒業後、ル・アーブル市のコミュニケーション課で経営管理の経験を積み、ビーチと海岸線の開発プロジェクトに従事した後、ビジネスインキュベーターの運営を引き継ぎました。こうしたさまざまな経験を経て、2010年に公的資金（欧州、州、地域など）の最適化を担当する部署を自治体に作り、さらにスポンサーシップミッションを立ち上げて民間資金を活用するようにしました。パリ大学でデジタル・ヒューマニティー、技術問題、人間科学の修士号を取得。 WWFフランスでドナー・リレーションズ・オフィサーとして働き始める。その後、ダイレクトマーケティングのプロジェクトマネジメントに移り、8年以上にわたって専門知識を蓄積。オフラインの資金調達キャンペーンを管理する一方で、WWFコミュニティのペルソナやライフパスの構築も試験的に行っていました。2018年、「自然と人間のためのニコラ・ヒュロ財団」に参加し、一般市民向けのファンドレイジングに専門性を発揮している。アリソンは現在、財団のパブリック・ファンドレイジング部門を担当しています。Marialya BestougeffはEDHECを卒業し、メキシコのイベロアメリカーナ大学でコミュニケーション学の修士号を取得しました。数年間、全く異なる職種や文脈（品質、IT、コンサルティング）でプロジェクト・マネージャーとして経験を積んだ後、演劇を通じて啓蒙・訓練活動を展開する独自の組織、Decommediaのコマーシャル・ディレクター、アーティスト、クリエイター、文化機関向けの新しいコンテンツやアプリケーションの制作を専門とするデジタル制作スタジオ、Fixioneersで起業、そしてデザイン集団Sismoでシェア・デザイン部長を務める。2018年、芸術・文化・イノベーションの無限の場「CENTQUATRE-PARIS」にイノベーションディレクターとして参画。クリエイティブ・カルチャー系のスタートアップに特化したインキュベーター「104factory」のパイロットを務める。INSEECで教鞭をとる。クララ・ブルジョワは、ソーシャル・イノベーション・エージェンシー、エリクスのコンサルタント兼研究者です。Ellyxは、文化、住宅、社会的結束、雇用、依存、健康など多岐にわたる分野で、一般的な関心事を扱う革新的なプロジェクトの設計、実施、促進を支援しています。そのためにエリックスは、ソーシャルイノベーション戦略の構築や、ソーシャルR&amp;Dプロセスの構築・支援などのツールを活用しています。この文脈で、クララは、文化の分野で働くいくつかのアクターが、イノベーションの可能性を特定し、社会的インパクトを測定するためのツールを構築することを支援してきました。Véronique Boutonは</w:t>
      </w:r>
    </w:p>
    <w:p>
      <w:r>
        <w:rPr>
          <w:b/>
          <w:color w:val="FF0000"/>
        </w:rPr>
        <w:t xml:space="preserve">イド289</w:t>
      </w:r>
    </w:p>
    <w:p>
      <w:r>
        <w:rPr>
          <w:b w:val="0"/>
        </w:rPr>
        <w:t xml:space="preserve">文化遺産保護局（Inventaire gn�ral du patrimoine culturel）Conseil r�gional d'Aquitaine - Service charg� de l'inventaire54, rue Magendie 33077 Bordeaux Cedex - 05.57.95.02.02 メリメのデータベース、通知、画像の著作者の権利保護： L.122-5 条で規定する以外の利用、特に普及と複製（全部または一部）は不可とする。本サイトのデータベース、通知、画像は、知的財産法の規定により、文化担当大臣、または著作権者と異なる場合は著作権者の事前の許可なく、告訴を条件に使用することができません。</w:t>
      </w:r>
    </w:p>
    <w:p>
      <w:r>
        <w:rPr>
          <w:b/>
          <w:color w:val="FF0000"/>
        </w:rPr>
        <w:t xml:space="preserve">イド290</w:t>
      </w:r>
    </w:p>
    <w:p>
      <w:r>
        <w:rPr>
          <w:b w:val="0"/>
        </w:rPr>
        <w:t xml:space="preserve">カルヴァドス地方ノルマンディーのキャンプ場へようこそ L'ORÉE DEAUVILLEキャンプ場は、ノルマンディーの花の海岸にあるVAUVILLE - en - AUGE、カルヴァドス地方の魅力ある本物の村、血統農場の中心にあり、DEAUVILLE、TROUVILLEから3.5キロ、森の中の静かでリラックスできる環境です。家族的でフレンドリーな雰囲気の中で、リラックスした滞在をご提供します。パリから2時間のところにあるCamping du Calvados パリから2時間のところにあり、キャンプ場は多くの訪問の出発点となっています。海までわずか4kmのブロンヴィル・シュル・メール。カルヴァドスへのアクセスは、ドーヴィル・トゥルーヴィル駅（SNCFおよびバス）が7キロメートル先にあります。ノルマンディーでのキャンプホリデー このキャンプ場では、温水プール、テント、キャラバン、モーターホーム用の木々に囲まれた広い区画、そして年間を通じて利用できるレジャー用の区画が用意されています。また、ノルマンディーでの休暇を快適に過ごすためのレンタル用移動式住居もあります。犬も可。</w:t>
      </w:r>
    </w:p>
    <w:p>
      <w:r>
        <w:rPr>
          <w:b/>
          <w:color w:val="FF0000"/>
        </w:rPr>
        <w:t xml:space="preserve">ID 291</w:t>
      </w:r>
    </w:p>
    <w:p>
      <w:r>
        <w:rPr>
          <w:b w:val="0"/>
        </w:rPr>
        <w:t xml:space="preserve">New!2012年、HLMアビエーションは、Courseulles sur Mer（カーン近郊）での特別なヘリコプター・フライトを提供する予定です。タイフーンエアクラブの基地で、この新しいタイプのマイクロライトを発見してください。このニュースは 「 hml.aviation.free.fr : ヘリコプター、パラモーター、ジャイロコプターのフライトスクール、ファーストフライト、トレーニングコース」についての記事です。HML Aviationによって2011年12月29日に追加されました。2014/12/31より有効ではなくなりました。詳細は http://hml.aviation.free.fr/Doc/bapteme_helico.html Caen と Bayeux に程近い Courseulles sur Mer で、海辺のフライトをお楽しみください。Typhoonの空気... あなたが小さなモデルを探しているかどうか、バイロータータイプ、主に屋内使用のために予約... あなたはカルバドスで不動産を売却またはレンタルし、あなたの... パラモーターは、パラグライダー（ソフトグライダー）とモーターで構成されている幻想的なマシンです。カルヴァドスで電気技師をお探しですか？をはじめ、... ラグジュアリークラブは、誰もが認める高級車レンタルのスペシャリストです。ラグジュアリークラブ...</w:t>
      </w:r>
    </w:p>
    <w:p>
      <w:r>
        <w:rPr>
          <w:b/>
          <w:color w:val="FF0000"/>
        </w:rPr>
        <w:t xml:space="preserve">ID 292</w:t>
      </w:r>
    </w:p>
    <w:p>
      <w:r>
        <w:rPr>
          <w:b w:val="0"/>
        </w:rPr>
        <w:t xml:space="preserve">何千ものポルノ映画、最大のXスタジオ、そして独占的にすべてのMarc Dorcelの作品をストリーミングで見たり、HD品質でダウンロードすることができます。すべての画面（iphone、ipad、pc、mac）に対応したXXXポルノビデオ 毎日新しいリリースがあります。何千もの映画、最大のスタジオ、そしてすべてのドルセル作品を独占配信！あらゆる画面（PC、Mac、タブレット、スマートフォン）に対応したビデオ 毎日新しいものが登場します。18歳未満入場禁止 注意 !このサイトは成人向けで、18歳以上の方にポルノ的なコンテンツを提供するものです。ENTER」をクリックすることにより、お客様は以下の義務を承知していることを証明することになります。フランスの法律に基づく年齢であること、およびこれらの法律が本サービスにアクセスすることを許可していること。刑事罰の対象となるため、未成年者に本サービスを知らせないこと。編集者に帰属する本サービスの内容を配布しないこと。本サービスの編集者に対して、いかなる法的措置も追及しないこと。ビデオクラブ X N°1 in France </w:t>
      </w:r>
    </w:p>
    <w:p>
      <w:r>
        <w:rPr>
          <w:b/>
          <w:color w:val="FF0000"/>
        </w:rPr>
        <w:t xml:space="preserve">イド293</w:t>
      </w:r>
    </w:p>
    <w:p>
      <w:r>
        <w:rPr>
          <w:b w:val="0"/>
        </w:rPr>
        <w:t xml:space="preserve">VERTOUクラブは、2010年4月25日に第3回目の「ティル・アン・カンパーニュ」を開催しました。24のターゲット不明のコースは、Hauts Thébaudièresの敷地とVertouのコミューンに広がっています。Institut des Hauts Thébaudièresは、重度の視覚障害を持つ子どもや大人のための活動を行っており、Vertou Clubは過去2年間、このセンターでアーチェリーの体験会を開催してきました。このパートナーシップにより、この大会のために同社の屋外施設を活用し、出場するアーチャーに新しい遊び場を提供することができました。我々の技術チームは、オー・テボディエールとコミューン・ド・ヴェルトゥのフィールドが提供する可能性を最大限に活用し、射手に非常にオリジナルなターゲットを発見させ、オーバーハングや光の効果、その他のトリックを評価させることができたのである。技術チーム（とその配偶者）、そして今回も素晴らしい仕事をしてくれたボランティアの皆さん、本当にブラボー、そしてありがとうございました。我々を信頼してくれたInstitut des Thébaudièreと自治体、そして彼らのチームの親切さとプロ意識に感謝します。私たちの活動に理解を示し、定期的に支援してくれるヴェルトゥ市には、大きな感謝の意を表します。ジル・オリーブが率いる技術チームは、ロワリー公園で計画されたプロジェクトの開始後、テボディエールの敷地でこの可能性を開き、ボランティアやセキュリティの面でより少ないリソースで、この新しい敷地での設置プロジェクトをスムーズに実施するために、作業を引き継ぐ必要がありました。数ヶ月の間、チームはミーティングや計画、さまざまな訪問だけでなく、設備の設計にも時間を割いた。そして、いつものように、この2日間の設置作業だけでなく、コースの安全性を確保するために、さまざまなアクセスに沿って「待機」し、あるいは補給を行うボランティアもいたのです。またしても、私たちの働きに報いるかのように、太陽が顔を出したのですこの大会の運営に参加し、励ましてくれた98人の射手に感謝します。一緒に田舎で射撃を初体験してくれた初心者にもブラボー。ヴェルトゥークラブは、2010年にアーチャーの皆様から励ましとお祝いの言葉をいただき、とても感動し、嬉しく思っています。Vertavianアーチャーの結果 : Isabelle DURANDがシニア女子コンパウンドボウで362点を獲得し、ナショナルランキング6位に入賞しました。アラン・ベルロアは、315点を獲得し、ベテラン男子コンパウンドカテゴリーで優勝しました。アランは、この種目におけるフランスのベスト8アーチャーに入り、フランスのスクラッチ選手権（シニア・ジュニア）への出場権を獲得しました。Isabelle COUPRIEが279ポイントでシニア女子クラシックボウ部門を制する。シニア男子コンパウンドボウ部門でJames DENISが351点と好成績を収め、6位入賞を果たしました。Michel CAMは素材破損のため、競技中に武器を手放さなければならなくなった。私たちのチーム（Isabelle DURAND, Isabelle COUPRIE, Alain BELLOIR, James DENIS）は、956点で団体戦を制し、フランスクラブチーム選手権への出場権を確定させたのです。Challenge des Amoureux 2010は、Isabelle DURANDとJames Denisが受賞しました。私たちの友人とMaisdonの隣人、若いMICHON Antoineは352ポイントでリーグMinime Boyの記録を破り、シニアBONNET Christopheはリーグ記録の4ポイントに397ポイントを達成しました。また、DongesアーチャーのCADORET Romualdシニアが、リーグ記録に2ポイント差の356ポイントを獲得する活躍を見せました。この週末のパートナーに心から感謝します。ロクサム（機材レンタル）様には、機材をお貸しいただき、コースの設営をさせていただきました。薪を提供してくれたギッテイメニゼリ。ロボロック 最も代表的なクラブに贈られるトロフィー</w:t>
      </w:r>
    </w:p>
    <w:p>
      <w:r>
        <w:rPr>
          <w:b/>
          <w:color w:val="FF0000"/>
        </w:rPr>
        <w:t xml:space="preserve">イド294</w:t>
      </w:r>
    </w:p>
    <w:p>
      <w:r>
        <w:rPr>
          <w:b w:val="0"/>
        </w:rPr>
        <w:t xml:space="preserve">第一章：一般規定自由とは、人が自己の財産または権利の全部または一部を無償で他人に処分する行為をいいます。贈与は、生前贈与または遺言によってのみ行うことができます。生前贈与とは、贈与者が、それを受け入れる受贈者のために、贈与されたものを現在かつ取消不能な形で処分する行為である。遺言とは、遺言者が自己の財産または権利の全部または一部を、自己が存在しなくなった時のために処分する行為であり、遺言者はこれを取り消すことができる。人が保存および第三者への返却の義務を負うという規定は、法律で認められた場合にのみ有効です。受贈者、制定相続人または受遺者が受け取らない場合に、第三者に贈与、継承または遺産を受け取るよう求める定めは、代位とみなされず、有効である。生前贈与または遺言による処分で、一方に用益権、他方に裸所有権を与える場合も、同様とする。生前贈与または遺言による処分において、不可能な条件、法律または道徳に反する条件は、不文律とみなされるものとします。寄贈または遺贈された財産に影響を及ぼす不可譲条項が有効なのは、それが一時的で、重大かつ正当な利益によって正当化される場合に限られます。この場合でも、条項を正当化する利益が消滅した場合、またはより重要な利益が必要とされる場合には、受贈者または受遺者は、財産を処分する権限を司法的に与えられることがあります。本条は、法人または法人を構成する責任を負う自然人に付与される贈与を害するものではありません。第11条 受益者は、事情の変更により、その執行が著しく困難となり、または著しく不利益となった場合には、裁判所に対し、その受けた贈与または遺産に付された条件および料金の改定を申請することができる。更正の請求は、本訴請求によって行われますが、相続人が提起した執行・取消訴訟に対抗して反訴請求によって行われることもあります。相続人に対し提起され、その一部の存在や身元に疑いがある場合は検察官に対しても提起され、相続人が判明していない場合は検察官に対しても提起されます。すべての場合において、検察官に通知しなければならない。更正の請求を受けた裁判官は、事案に応じて、また職権によっても、贈与に付された利益の量や回数を減らしたり、贈与をした者の意図に従って贈与の目的を変更したり、あるいは他の贈与から生じた同様の利益と一緒にしたりすることができます。また、寄贈の対象となる財産の全部または一部の譲渡を認め、その対価が寄贈者の意思に沿った目的に使用されることを命ずることができる。贈与者が意図した名称を可能な限り維持するための適切な措置を規定するものである。申請できるのは、設定者の死亡から10年、連続申請の場合は、前回の改定を命じた判決から10年経過したときのみです。受益者は、その義務を果たすために、その間にとった措置を正当化しなければなりません。訂正請求を認める判決に対する第三者の異議申し立ては、受贈者または受遺者に起因する詐欺の場合にのみ認められます。争われた判決の取り消しまたは逆転は、いかなる訴権も生じない</w:t>
      </w:r>
    </w:p>
    <w:p>
      <w:r>
        <w:rPr>
          <w:b/>
          <w:color w:val="FF0000"/>
        </w:rPr>
        <w:t xml:space="preserve">イド295</w:t>
      </w:r>
    </w:p>
    <w:p>
      <w:r>
        <w:rPr>
          <w:b w:val="0"/>
        </w:rPr>
        <w:t xml:space="preserve">衛生とは、尿や糞便を安全に除去するための施設やサービスを提供することをいいます。衛生環境の欠如は、世界中で疾病率の大きな原因となっています。衛生設備は、家庭や地域社会のレベルで健康に大きなプラスの効果をもたらすことが分かっています。また、サニテーションとは、ゴミの収集や排水処理などのサービスを通じて、衛生的な状態を維持することを指します。</w:t>
      </w:r>
    </w:p>
    <w:p>
      <w:r>
        <w:rPr>
          <w:b/>
          <w:color w:val="FF0000"/>
        </w:rPr>
        <w:t xml:space="preserve">ID 296</w:t>
      </w:r>
    </w:p>
    <w:p>
      <w:r>
        <w:rPr>
          <w:b w:val="0"/>
        </w:rPr>
        <w:t xml:space="preserve">二酸化チタン（E171）、二酸化ケイ素（E551）はいずれも食品添加物です。例えば、酸化チタンは、お菓子をより鮮やかに、よりカラフルにします。一方、二酸化ケイ素は、粉体が圧縮されずに軽さを保つことができる。しかし、これらの添加物の特性は、10億分の1メートル単位で測定できるナノ粒子の形でしか効果を発揮しない。酸化チタンと二酸化ケイ素は、ラットを用いた実験により、特に腸の細胞に対して一定の有害性があることが確認されています。これらのリスクは人間にも転嫁されるのでしょうか？今のところ、人体への危険性が証明されたとする研究はないため、研究者は慎重になっている。この未知の事実に直面し、市民団体は不安を抱えている。フランスでは、「Agir pour l'environnement」がナノ粒子の使用禁止を求めるキャンペーンを展開しています。この闘いが実を結び、2020年1月1日から1年間、酸化チタンは食品への使用が禁止されることになったのです。スイスでは、現在入手可能なデータから、当面の間、二酸化チタンを含む食品の販売を禁止または停止することは正当化されないと連邦評議会は考えています。いくつかの団体は、ロビーからの圧力で欧州レベルで禁止令が覆されないよう、欧州委員会に働きかけている。彼らは、禁止令をヨーロッパ全域に拡大するよう求めている。Mathilde Detcheverry（フランス）Association de Veille et d'Information Civique sur les Enjeux des Nanosciences et des Nanotechnologies（AVICENN）の常任スタッフへのインタビュー。ヨーロッパでは、パッケージに「nano」の表記が義務付けられています。この要件は、多くの場合、尊重されていません。しかし、このナノ粒子はスイスの製品に含まれているのでしょうか？ABEは、ラベルに記載されている添加物E171とE551を含む15種類の食品を検査しました。目的は、パッケージに記載されていないナノ粒子の割合を検出することでした。</w:t>
      </w:r>
    </w:p>
    <w:p>
      <w:r>
        <w:rPr>
          <w:b/>
          <w:color w:val="FF0000"/>
        </w:rPr>
        <w:t xml:space="preserve">ID 297</w:t>
      </w:r>
    </w:p>
    <w:p>
      <w:r>
        <w:rPr>
          <w:b w:val="0"/>
        </w:rPr>
        <w:t xml:space="preserve">Newsroom: Research Ontarioは、人々と患者が医療制度の中心にいることを保証するために、OHIPの変更を実施しています。これらの強化は、医療システムの...オンタリオ州は、メディケアの州間適用を拡大し、人々が必要なサービスを確実に利用できるよう、在宅ケアやコミュニティケアを含む適用範囲のギャップに対処することを提案しています...オンタリオ州では、糖尿病性足潰瘍の患者さんに、より大きなサポートを提供するための特殊なギプスの費用を負担しています。オンタリオ州は、患者や家族がパーソナル・サポート・ワーカー（PSSW）に関する情報に簡単にアクセスできるように、新しいレジストリを開始します。オンタリオ州は、患者がどこに住んでいても、より良い医療を受けられるようにすることを目的とした協議案を発表しました。このたび、オンタリオ州の保健省最高医学責任者である博士が、ハルトンヘルスケアサービスのジョージタウン病院の新プロジェクトで、ジョージタウンとハルトンヒルズの個人と家族にケアへのアクセスを向上させることを目指すオンタリオ州は、ブラントと周辺地域の家族のためにヘルスケアへのアクセスを向上させ、妊婦が近くの最新式の出産施設にアクセスしやすいようにします。オンタリオ州政府は、ウェリントン郡の家族がより良い医療を受けられるよう、新病院の建設を支援しています...大規模な再開発プロジェクトにより、ミルトンの患者さんとご家族は、より身近に最先端の医療を受けることができるようになります。</w:t>
      </w:r>
    </w:p>
    <w:p>
      <w:r>
        <w:rPr>
          <w:b/>
          <w:color w:val="FF0000"/>
        </w:rPr>
        <w:t xml:space="preserve">イド298</w:t>
      </w:r>
    </w:p>
    <w:p>
      <w:r>
        <w:rPr>
          <w:b w:val="0"/>
        </w:rPr>
        <w:t xml:space="preserve">ヘッドライン｜コパ・デル・レイ｜2013年1月17日（木）21:44｜バルサは試合終盤にマラガに追いつかれる。カタルーニャはアンダルシアで準決勝を迎えなければならない。ミッドウィークのコパ・デル・レイは、最近の対戦相手であるマラガを相手に、チームを少しローテーションさせる機会だ。また、カンプノウの観客がスタンディングオベーションをする中、ラ・プルガは4つのゴールデンボールを披露する機会にもなった。ビラノバは、チームを広く見直すことを決断する。ピントはいつものようにカップ戦でのゴールを引き継ぎ、右にモントーヤ、左にアドリアーノ、中央にプジョルとマスチェラーノを配置した。中盤は、ソングがディフェンスの前に立ち、チアゴとイニエスタを従えている。前線では、アレクシス・サンチェス、テージョ、メッシが攻撃を担当する。ペジェグリーニ監督は、日曜日の試合と比較して、カバジェロ、デミチェリス、トゥララン、イスコ、ロケ・サンタクルスを先発出場させなかった。マラガのメンバー：カメニ - ヘスス・ガメス、セルヒオ・サンチェス、ウェリントン、エリゼウ - カマチョ、イトゥーラ - ポルティージョ、ブオナノッテ、セバ・フェルナンデス - サビオラ。試合は、すでにバルサがリードしている状態で始まる。ボールを素早く独占し、ネズミの穴のように小さなスペースでチアゴとメッシのコンビネーション、ダブルワンツー、カメニの前にいたスペイン系ブラジル人がロブを放つが、ディフェンスにクリアされる(4')。カタルーニャは、抜群のアクションで力強くスタートする。メッシがスペースにいるテジョを見つけ、最初の意図でクロスを上げたが、アレクシス・サンチェスは完全に外してしまった(6')。ビラノバのチームはボールに足をかけ、プレッシングは非常に効果的だが、ペジェグリーニのチームは必ずしも悶々としているわけではなく、待機している。イニエスタがメッシを見つけると、メッシはドリブルで2人を抜き去り、右足でシュートを放った(19')。常に、あるべき姿としてボールを出そうとし、プレスも知的に行われた。ピントが呼び出されると、アンダルシア人は人数をかけて、呼び出す側をすぐに邪魔するような形でプレスをかけてくる。半時間のアプローチでは、ピント、チアゴすでに彼の副、彼のコントロールと約締めを提供していますので、仕事が報われる、Iturra リカバリ ボールとピント、1-0 をビートに行きます。マラガは先制した瞬間からスコアを伸ばした。しかし、ちょうど3分後、何が起こっているのか目に見えてイライラしているメッシが、右サイドで一人で加速することを決め、ボールは押し過ぎ、ウェリントンは回復した。しかし、ラ・プルガがプレスをかけてボールを奪い、亀梨を睨みつける時間があり、1-1で倒した。バルサには疑う暇もなかった。その数分後、チアゴがコーナーからボールを奪い、プジョルがゴールに背を向けてヘディングし、マラガのキーパーをロビングして2-1とした。ビラノバ監督は、わずか3分で試合をひっくり返した。アドリアーノが左サイドでボールを奪われ、ゴールに向かってクロスを上げる。彼のクロスはファーポストのアレクシスに当たり、アレクシスは必死にボールを収めたが、大きく外れた(40')。ラストチャンスはブオナノッテがドリブルでピントのゴール上隅を狙った（46'）。前半は、バルサが進取の気性で前に出て行った。冷や水を浴びせられたが、素早く反応し、得点を追加することができた。後半もバルサの優勢は変わらないが、インテンシティがかなり低下していた。モントーヤやアドリアーノ（53'）のようなソフトな試みもあるが、ゲームの流動性はかなり低くなっている。  選手たちはより多くのボールを運び、テージョとアレクシス・サンチェスの2人のウイングはすぐに忘れ去られる。テジョが中央で加速し、メッシがボックス付近でサイドからシュートを放つと、アルゼンチンのメッシは一時停止し、カメニを驚かせるが、キーパーがそれを阻止する。</w:t>
      </w:r>
    </w:p>
    <w:p>
      <w:r>
        <w:rPr>
          <w:b/>
          <w:color w:val="FF0000"/>
        </w:rPr>
        <w:t xml:space="preserve">イド299</w:t>
      </w:r>
    </w:p>
    <w:p>
      <w:r>
        <w:rPr>
          <w:b w:val="0"/>
        </w:rPr>
        <w:t xml:space="preserve">LITTLE FEARS IN THE DARK NIGHT - from 2 years of age暗闇への恐怖は、2歳から4歳の間に発症することが多いようです。そこから逃れられる子どもは、ほとんどいないのですこの暗闇への恐怖に加え、この時期の幼児によく見られる分離不安もある。他の多くのテーマと同様に、本も小さな子供たちと一緒に恐怖というテーマに取り組み、落ち着かせ、安心させる言葉を見つけることができるのです。長年にわたりプロのストーリーテラーとして活躍するジュリー・ボイトが、夜とその奇妙な音についての物語、歌、指遊び、韻を小さな子供たちに提供します。日時：2012年12月15日（土）時間：10:30～11:15対象：2歳以上予約：02/512.12.30.- info@lewolf.beRue de la Violette 18 20対象：2～4歳児雨の日に最適な屋内お出かけスポットステージ（お子様のみ、2日間以上）</w:t>
      </w:r>
    </w:p>
    <w:p>
      <w:r>
        <w:rPr>
          <w:b/>
          <w:color w:val="FF0000"/>
        </w:rPr>
        <w:t xml:space="preserve">アイディー300</w:t>
      </w:r>
    </w:p>
    <w:p>
      <w:r>
        <w:rPr>
          <w:b w:val="0"/>
        </w:rPr>
        <w:t xml:space="preserve">EELV："不十分な "対策とEELVヨーロッパのための "根本的な改革の欠如" Ecologie - レスベールは、ジャン=マルク-エローによって前日提示デバイスで "社会正義の措置 "が "不十分 "を認識しながら年金の水曜日 "の不在 "を後悔した。首相による改革の発表から24時間後、政府チームに2名を擁するEELVは声明で「（提案された措置は）不十分で、わが国にとって野心的で不可欠な年金改革の水準に達していない」と判断した。エコロジー党は、スポークスマンのJean-Philippe MagnenとElise Lowyを通じて、「より公平な年金制度に必要な分野、つまり、見習い期間、パートタイム労働、苦難、男女平等を考慮に入れた分野をようやく開放する決定を歓迎した」と述べた。しかし、広報担当者は、「年金制度は、失業、自治権の喪失、家族政策の資金調達の問題と合わせて考える必要がある」と付け加えた。"私たちは、社会保護モデル全体の構造的かつ広範囲な改革を求めます。これは、年金制度の持続可能な改革に不可欠な条件です。"と彼らは言っています。エコノミスト党は、「拠出期間の延長」には「明確に反対」であり、「時代遅れの論理に応え」、「財源問題を解決せず」、「不公平で効果のない措置」であると述べた。EELVは、年金の資金調達には「必要な資本への課税と企業の資金調達努力への参加」という「2つの側面」が欠けていると指摘した。パスカル・デュラン（Pascal Durand）率いる党は、「困難さ」に関して、提示されたシステムは「まだ不十分」であると考えた。また、「男女間の不平等を是正するためにさらに努力する」ことが必要だと考えていた。さらに、「最後に、政府の計画には大きな欠点がある」と続けた。最も貧しい高齢者の年金を増やすことも、富裕層に課税することで高齢者間の連帯を図ることも（例えば富裕層のCSGを増やす）、非線形キャリアをよりよく考慮することも何もない」。</w:t>
      </w:r>
    </w:p>
    <w:p>
      <w:r>
        <w:rPr>
          <w:b/>
          <w:color w:val="FF0000"/>
        </w:rPr>
        <w:t xml:space="preserve">ID 301</w:t>
      </w:r>
    </w:p>
    <w:p>
      <w:r>
        <w:rPr>
          <w:b w:val="0"/>
        </w:rPr>
        <w:t xml:space="preserve">Mini of St-Raymond for sale幅広いラインアップを誇るMiniの魅力は、なんといってもクラシックなクーパー。このクルマは、エレガントでありながら、実用的であることが特徴です。現在はBMWの傘下にある英国メーカーで、プレステージブランドの主流となっている。つまり、そのユニークなクルマは、ほとんどの予算に適しているのです。ミニが提供する車には強い個性があり、それが多くのケベックの人たちを惹きつけているのです。あるときは気合を入れてエレガントに、あるときはシンプルに、そして経済的に。ミニのベース価格はリーズナブルのボーダーラインだが、中古車市場では非常にお買い得である。</w:t>
      </w:r>
    </w:p>
    <w:p>
      <w:r>
        <w:rPr>
          <w:b/>
          <w:color w:val="FF0000"/>
        </w:rPr>
        <w:t xml:space="preserve">イド302</w:t>
      </w:r>
    </w:p>
    <w:p>
      <w:r>
        <w:rPr>
          <w:b w:val="0"/>
        </w:rPr>
        <w:t xml:space="preserve">この一般条件は、SWEDISHFIT と参加者の間の契約関係を規定するものです。定期コースまたは単発レッスンを受講することは、参加者が本一般条件およびSWEDISHFITの内部規定を完全かつ無条件に承認したことを意味します。この遵守は、参加者が次の文に対応するボックスにチェックを入れることで実現されます：「私は、一般条件を読み、承諾したことを認めます」。"参加者は、本サイトの発行者の自動記録システムの価値を証明として認め、他に証明できない限り、紛争の際に異議を唱える権利を放棄するものとします。本規約の受諾は、参加者が法的能力を有していること、または能力がない場合は保護者または保佐人の、未成年の場合は法定代理人の許可を得ていることを前提とします。この同意は、インドアコースを購入する参加者が次の文言の入った登録用紙に署名することで実現されます：「この用紙への署名により、スウェディッシュフィットは私のコース遂行能力に関するいかなる責任からも解放され、ウェブサイト www.swedishfit.fr で参照できる内部規則と一般販売条件を受け入れたものとみなされます」。".本規約の受諾は、参加者が法的能力を有することを前提とし、そうでない場合、参加者が無能力者であれば保護者または保佐人の、未成年者であれば法定代理人の許可を得ていることを前提とします。特別企画「2020年3月1日からのスポンサー募集」 この企画は何ですか？Swedish Fitは、以下の条件に従って、無料でセッションを楽しむことができる人を招待することができます。利用規約 招待できるのは、スポンサーが有効なアカウントと有効なSwedish Fitパッケージを持っている場合に限られます。彼は何人でも招待することができる。招待される人は、招待された時点で3ヶ月以上パッケージを保有していないことが必要です。同一人物が年に3回以上スポンサーになることはできません。そのため、1人のスポンサーが同一人物を3回以上スポンサーにすることはできません。招待券は、Extra activityを除く日程のコースで14日間有効です。この2週間の終わりに、ゲストがSwedish Fit、Classik、Friのいずれかに加入することを決めた場合、スポンサーは、ゲストの登録日から13ヶ月間、特別営業を除くSwedish Fitのすべてのオファーで有効な20ユーロのクーポンを受け取ることができます。期間内に加入したゲストごとに、クーポンを蓄積することができる。どのようなメリットがあるのですか？ゲストを招待するには、スポンサーがウェブサイト（www.swedishfit.fr）の自分のアカウントにログインする必要があります。有効なClassikまたはFriパスをお持ちの方に限ります。そして、Swedish Fitの「スポンサーシップ」ページにアクセスする。招待したい人の電子メールアドレスを入力する。すでにSwedish Fitのアカウントをお持ちで、対象となる方のアカウントには、Klass10€（Extraアクティビティを除く1セッションの価値）が直接加算され、個人宛にメールが送信されます。スポンサー会員がSwedish Fitのアカウントを持っていない場合、個人宛にアカウントの作成方法を記載したメールが送信されます。アカウントが作成されると、10ユーロのKlassが付与されます（Extraアクティビティを除く1セッションの価値）。このクレジットにより、スポンサーとなった参加者は、招待から7日以内にスケジュール（予約条件を参照）に沿ってレッスンを予約することができます。そうでない場合は、招待状の日から14日以内。</w:t>
      </w:r>
    </w:p>
    <w:p>
      <w:r>
        <w:rPr>
          <w:b/>
          <w:color w:val="FF0000"/>
        </w:rPr>
        <w:t xml:space="preserve">イド303</w:t>
      </w:r>
    </w:p>
    <w:p>
      <w:r>
        <w:rPr>
          <w:b w:val="0"/>
        </w:rPr>
        <w:t xml:space="preserve">ジャン＝ルイ・シス『La Culture du langage et les idéologies linguistiques』ランベール＝ルカ、2018年。というのも、論文は短時間で読める反面、研究のプロセスを反映しておらず、アプローチよりも結果（多くは微々たるもの）に重点が置かれているからです。ある種の科学主義に基づいた研究の評価方法は、これと関係があるのですジャン＝ルイ・シスの場合、彼の研究はすべてプロセスを主目的としているため、読者はしばしば難解に思える論文を読むことになる。しかし、これが一貫した結果を確信するための最良の方法であることも多いのだ。また、著者の研究が書籍として出版されることで、著者の研究成果が十分に発揮され、読者は、論文の規模では考えにくい連続した思想の中で、問題となっている概念の認識論的な力を把握することができるようになるのである。1975年から2013年まで、つまり40年以上にわたって発表された19の論文を3つにまとめ、散漫に見える彼の研究を、同僚として彼を知らない人たちに決定的に方向付けるものである。チスは「言語への注目」を、危機、文化、言語の政治性をまとめるものと呼んでいる。この注目は、言説を基礎概念とする言語理論を目指すもので、まだ保持されている言語表象あるいは言語イデオロギーへの批判、フランスの文脈における言語と文学の断絶への批判、そして最後に、しばしば主張される言語の政治性への批判、という三つの付随する力を通過していくことになるのです。言語学者や哲学者、比較学者、歴史化される必要のある状況にある言語の擁護者の、しばしば無自覚な言語政策への批判は、本質化する概念や、まさに「危機に置く」ことの問題であるというクッキー型の二元論とは対照的である（p.209).</w:t>
      </w:r>
    </w:p>
    <w:p>
      <w:r>
        <w:rPr>
          <w:b/>
          <w:color w:val="FF0000"/>
        </w:rPr>
        <w:t xml:space="preserve">イド304</w:t>
      </w:r>
    </w:p>
    <w:p>
      <w:r>
        <w:rPr>
          <w:b w:val="0"/>
        </w:rPr>
        <w:t xml:space="preserve">Joanne 2019年8月25日 大人気のレストラン。寝室の窓から見える礼拝堂を頂点とする高原の反対側にある素敵な村で、美味しい料理と産地直送の雰囲気が楽しめる Myriam July 2, 2020 洗練された珍しいフランスのタパスの夜は、石と歴史のあるこの小さな村で、友人たちととても楽しいリラックスしたひと時を過ごすことでしょう。perched above Saint-Paul-Trois-Châteaux Myriam 2020年6月22日 洗練された珍しいフレンチタパスの夜は、石と歴史でできたこの小さな村で友人とリラックスしてとても楽しい時間を過ごすことができます￤ Perched above Saint-Paul-Trois-Châteaux Samuel 2019年1月8日 友人経営の自家製料理レストランが素晴らしいです。好きなタパスを選んで、友達とシェアして食べると、とてもお腹いっぱいになります。環境はとてもきれいで、スタッフはとても親切です。Magali Et Philippe Intermarché Super and Drive "ご到着前にご注文をお忘れなく！パティオから車で3分のところにあるドライブで食料品を受け取ることができます（19時30分閉店、日曜の朝はオープン）。L'Essentiel de lavande "ラベンダーのエッセンスをOdileのラベンダーへの情熱と一緒に（モン・ヴァントゥーの素晴らしい景色を見ながら）、またはモンブーシェ蒸留所で、この地域全体に存在するラベンダーのすべての秘密を発見させてくれる素敵なオーナー。100％現地で生産しています。LE SOULINE "サンポールのアニメーションの広場にあるこのレストランのテラスで、家族や友人と長い夕食を楽しみ、典型的なプロヴァンス料理とワインを発見してください...非常にお勧め！""味わい深く、とても美味しく食べられるので、よく利用するレストランです。オーナーは、彼のワインセラーとイタリア料理の楽しみを発見するために喜んでお手伝いします。広場の真ん中にある噴水の横の素晴らしいテラスで、リラックスしたひと時をお過ごしください」 2 Rue du Pont Phone04 75 54 78 57</w:t>
      </w:r>
    </w:p>
    <w:p>
      <w:r>
        <w:rPr>
          <w:b/>
          <w:color w:val="FF0000"/>
        </w:rPr>
        <w:t xml:space="preserve">イド305</w:t>
      </w:r>
    </w:p>
    <w:p>
      <w:r>
        <w:rPr>
          <w:b w:val="0"/>
        </w:rPr>
        <w:t xml:space="preserve">最も参考になったポジティブなレビュー613件のポジティブなレビューをすべて見る' 951人中873人が以下のレビューが参考になったと回答5つ星のうち5.0スター・ウォーズをHDで、独占を含む40時間のボーナス機能で。他に何か？ byStefanSeptember 14, 2011一部の「専門家」、自称本物のスター・ウォーズの保守派が、G・ルーカスが行った99.9%の観客が気づかないような小さな変更について、論争を起こそうとしていることはすぐに省きますが、同じ専門家によれば、彼らがいつも崇拝するサーガを、Amazonで与えられる最低評価である1/5を正当化できる史上最悪の映画シリーズに変えてしまったのだそうです。普通の人が「ハイランダー2」や「バトルフィールド・アース」につけるような評価ですよ？ まあ、それはともかく、本題に入りましょう。この新しいスター・ウォーズ・ボックスセットの価値、さらに重要なことは、多くの潜在的ブルーレイ購入者がすでに持っているDVD版と比較して、何がもたらされるのか、ということです。もちろん、最初のアセットがHD画像であることは言うまでもありません。そして大きな問題は、オリジナル3部作がHDでどのように見えるかということです。今日、BOXセットが届いたので、3作品をじっくり観たわけではなく、このレビューを早く公開したい、特に、BOXセットに星1つの評価が降ってきているので、評価のバランスに貢献したいと思い、4-5-6話の異なるシーンを飛ばして見た結果です、理由は、冒頭で説明した理由がほとんどです。私はブルーレイの画質解析の専門家ではありません。私は、確かにあなたと同じ、単純な視聴者です。そして、あなたと同じように、画面に映っているものの品質が優れているときを見極めることができるのです。エピソード4のオープニングで、反乱軍のタンティブIVが帝国軍の駆逐艦に襲われるシーンから、無垢な船内の廊下でストームトルーパーと反乱軍が戦うシーンまで、HDはそこにあり、よく存在していることがわかります。非の打ち所のないシャープネス、コントラストの効いた色彩、黒は黒である。35年近く前の作品ですが、HD公開のために撮ったばかりかと思うほどです。残りの映画とオリジナル3部作の他の2つのエピソードは同じ水準です。第1話、第2話、第3話については、作品が新しいので、HDに切り替わるのは当然で、リマスター作業も楽だったのでしょう、結果は予想通りでした。また、"崖っぷち "であることは間違いなく、"崖っぷち "であっても、"崖っぷち "でなければ、"崖っぷち "であっても、"崖っぷち "であっても、"崖っぷち "であっても、"崖っぷち "でなければならない。このブルーレイは、どこかの出版社が出しているような単純な低画質版の移植ではありませんから。オリジナルメディアから作られた、クリアでコントラストに優れた本物のHDがあります。音に関しては、DTS HD 7.1によるフランス語版がないことを残念がる声もあります。では、個人的には、この手の技術的な指摘は全く頭に入ってきません。私はテレビのスピーカー以外にサウンドシステムを持っていないので、提供されるサウンドトラックの違いを実感することはできないと思います。それでも、それは音質を重視した場合の話です。VOがDTS HDであることを指摘しておきたい。VOは若者には不向きだが、若者はVFを7.1HDではなく低ビットレートのDTSで聞いていることを本当に認識しているのだろうか。 つまり、全体としてメディアの質については、画像については言うことなし。音については、提供されているものに十分満足している。家族で見るにはフランス語の基本バージョン（注：多くのブルーレイ映画においては、何と言ったらいいかわからない）でいいのだろう。</w:t>
      </w:r>
    </w:p>
    <w:p>
      <w:r>
        <w:rPr>
          <w:b/>
          <w:color w:val="FF0000"/>
        </w:rPr>
        <w:t xml:space="preserve">イド306</w:t>
      </w:r>
    </w:p>
    <w:p>
      <w:r>
        <w:rPr>
          <w:b w:val="0"/>
        </w:rPr>
        <w:t xml:space="preserve">#1301 2012年05月15日 05:41 - david96 Re: あなたは誰？@null4ever, bâ dit dont, you put your CV on us Welcome to you #1302 2012/05/15, at 06:43 - L_d_v_c@ Re: Who are you?こんにちは、@null4everさん、とてもよく書けていますね。グリーン・コンピューティングに関するあなたの政治と、あなたが提唱する大義は、私にとって少し怖いものです。この記事の分析についてどう思われますか：CO2汚染をお願いします。#1303 2012/05/17, at 20:08 - @null4ever Re: あなたは誰ですか？L_d_v_cさん、@null4everさん、こんにちは、とてもよく書けていますね。グリーン・コンピューティングに関するあなたの政治と、あなたが提唱する大義は、私にとって少し怖いものです。この記事の分析についてどう思われますか：CO2汚染をお願いします。参照した記事は興味深い（少なくとも、呼吸という単純な行為によるCO2の発生を比較的正確に示しており、電子メールによって発生するものについてはもう少し疑問がある）。しかし、私はとやかく言わない。しかし、結論は特に偏っている!実際、著者は、1日24時間、1年365.25日呼吸する70億人の人間を計算の基礎としているが、これは論理的で、著者の計算によれば、年間約36億1601万1525トンのCO2を発生させることになる。OKです。しかし、彼はこれを100人の中小企業が年間220日働き、1日平均58通のメールを受け取り、平均33通のメールを送信した場合と比較して、やはり彼の計算によると13.6トンのCO2が発生することになります。そして、100人の中小企業の電子メール（送受信）は、CO2汚染のわずか0.000 000 376％を占めるに過ぎないと結論付けています悪いけど、それが世間を馬鹿にしてるってことだよ。そして、それを実証するために、代わりに次の図を考えてみてください。従業員100人の中小企業が年間13.6トンのCO2を排出する場合、年間220日の勤務で1人が排出するCO2は（13.6 / 100）の136kg、1日あたり（136 / 220）0.62 Kgとなります。さらに、仕事以外の時間にも同じ数のメールを送受信している（自宅、夜間、休日、移動中のスマホやタブレットでのメールなど）と考えると、同じ1年365.25日を基準にした場合、1人当たり年間226Kgに上昇します。そして、この青い地球上の70億の人々が同じことをすると仮定すると、この美しい地球の住人が排出するCO2は1兆582億トンとなり、彼らが呼吸するだけで発生するCO2の約44%に相当することになるのです。また、70億人がメールにアクセスできないことに異論があるとしても、少なくとも受信したメールの数はスパムを考慮していないので異論がある（私は1日に200通近く受信するが、幸いにも優れたフィルタリングシステムによって自動的に捨てられている、だからといって存在しないわけではないのだが）。そして、私は、有用であろうとなかろうと、生産的であろうとなかろうと、コンピュータで他の作業に費やされる時間（したがって消費されるエネルギー、結果として引き起こされるCO2排出量）の話をしているのではない（ここで、人間の呼吸から発生するCO2と、世界規模のコンピュータ使用によって発生するCO2を比較すると、特にばかげた話になる）。パソコン、スマートフォン、タブレット端末の価格低下とインターネットの爆発的普及により、ますます民主化が進むコンピューティングという優れたツールを使うことは、この新しい産業（誕生からわずか30年）が、他の産業を大きく引き離して、世界一の電力消費源となったことを忘れてはなりません。</w:t>
      </w:r>
    </w:p>
    <w:p>
      <w:r>
        <w:rPr>
          <w:b/>
          <w:color w:val="FF0000"/>
        </w:rPr>
        <w:t xml:space="preserve">イド307</w:t>
      </w:r>
    </w:p>
    <w:p>
      <w:r>
        <w:rPr>
          <w:b w:val="0"/>
        </w:rPr>
        <w:t xml:space="preserve">暴力とトラウマの予防 子どものトラウマ予防に関する報告書 毎日2,000人以上の子どもが、不慮の事故や意図しないトラウマのために亡くなっています。毎年、何万人もの人々が怪我をして入院し、後遺症が残ることも少なくありません。このWHOとユニセフの共同報告書は、子どもが不慮の事故に遭う主な原因（交通事故、溺死、火傷、転倒、中毒）について初めて世界的に評価したものである。実績ある予防策を推奨し、人的・制度的能力への投資拡大を提唱しています。</w:t>
      </w:r>
    </w:p>
    <w:p>
      <w:r>
        <w:rPr>
          <w:b/>
          <w:color w:val="FF0000"/>
        </w:rPr>
        <w:t xml:space="preserve">イド308</w:t>
      </w:r>
    </w:p>
    <w:p>
      <w:r>
        <w:rPr>
          <w:b w:val="0"/>
        </w:rPr>
        <w:t xml:space="preserve">常識を覆すサイドボード!GamFratesiがCasamaniaのためにデザインしたChariotは、車輪、トレイ、構造体という幾何学的な形をした3つのシンプルな要素で構成されるサイドボードです。プロジェクトの中心的存在である2つの大きな車輪は、異型で遊び心のあるキャラクターを演出しています。リビングからキッチンへあっという間に移動し、食前酒のサイドテーブルとしても使える、とても機能的なサイドボードです。Chariotの2つのトレイと車輪はラッカー塗装されたMDFでできており、塗装された金属の構造体は移動のためのハンドルにもなっています。各ホイールには、床を保護し、動きを最適化するためのシリコンインサートが含まれています。プロフェッショナルのニーズに特化したサービス、Made in Design Proは、プロジェクトの開発に同行し、アドバイスを提供します。お客様の仕様、ご予算、ご希望に応じて、専任のプロジェクトマネージャーが、家具や照明の選択からプロフェッショナルな空間の最適化まで、アドバイスと指導を行います。プロジェクトマネージャーは、受注から納品まで、プロジェクトの全過程において特別な窓口となり、確実にフォローアップを行います。今すぐMade in Design Proチームに連絡し、最高の価格条件を利用する。</w:t>
      </w:r>
    </w:p>
    <w:p>
      <w:r>
        <w:rPr>
          <w:b/>
          <w:color w:val="FF0000"/>
        </w:rPr>
        <w:t xml:space="preserve">イド309</w:t>
      </w:r>
    </w:p>
    <w:p>
      <w:r>
        <w:rPr>
          <w:b w:val="0"/>
        </w:rPr>
        <w:t xml:space="preserve">朝食の討論会は後日に延期...。1月31日、イギリスが欧州連合を離脱しました。Brexitの国民投票後、3年間もの長い間先延ばしにしていたために必要なこの行為は、ヨーロッパにとって（歴史上）初めての本格的なブレークとなる。現在までに米国では5,600人近くが感染し、十分な検査が行われていないため、おそらくもっと多くの人が感染していると思われ、死亡者数は100人を超えました。金融市場が記録を更新する中...ドイツ・ポーランド近隣協定30周年を前に、ダニエル・ヴェルネ・グループとコペルニク・グループは、ドイツ・ポーランド近隣協定30周年を記念して...ペルシャ湾諸国の経済は石油に大きく依存しており、主にアジア向けに輸出している。慣習的指導者は、植民地時代以前の古風なものであるどころか、政治的近代化の最初の現れの一つである。ドナルド・トランプ氏がホワイトハウスに当選したことは、米国の移民政策が大きく変わる起点になると見られていた。彼の政策は、移民のあらゆる側面に対応していますが、最も象徴的なのは、...欧米諸国との関係が悪化し、経済的な停滞で余裕がなくなっているにもかかわらず、ロシアは北極圏に対する野心的な政策を示し続けている。フランスは世界でも数少ない常設の軍事施設を持つ大国である。三軍からなる1万人以上の軍人が5つの大陸と3つの主要な海洋盆地に配備されており、世界でも数少ない常設の軍事的プレゼンスを持つ大国である...登録は正常に終了しました。イフリは、個人情報の尊重に配慮しています。2018年5月25日に施行された欧州規則RGPD（一般データ保護規則）の枠組みにおいて、当社イベントの招待状を送付するために、お客様の個人データを収集します。このフォームに署名することで、お客様のデータの処理に同意することになります。これらのデータは当社のファイルに保存され、お客様はいつでも開発部門：Yann Roland / roland@ifri.org、データの修正または削除を要求できることをお知らせします。</w:t>
      </w:r>
    </w:p>
    <w:p>
      <w:r>
        <w:rPr>
          <w:b/>
          <w:color w:val="FF0000"/>
        </w:rPr>
        <w:t xml:space="preserve">イド310</w:t>
      </w:r>
    </w:p>
    <w:p>
      <w:r>
        <w:rPr>
          <w:b w:val="0"/>
        </w:rPr>
        <w:t xml:space="preserve">先週までの厳しい感情から一転、今週は新フィルハーモニー・ド・パリの落成式が行われ、ニュースは緊急性や警戒心の低いものに戻りました。好奇心の対象であると同時に、多くの議論や懸念があり、分析者の視点によって最も熱心な意見と最も非難される意見がある。「フィルハーモニー」というテーマは、そのすべての意味を解明するには複雑でもある。現在完成しているパリ・フィルハーモニー管弦楽団新館 私たちは、好奇心を刺激するような音楽装置、そして最も興味深いものには継続的に注意を払うように、対象物と装置について独自の考えを形成し、このテストベンチを提案したいと思いました。私たちは、国民的音楽生活の問題の核心である議論や論争の観察を排除しない。フィルハーモニー・ド・パリとは？フィルハーモニー・プロジェクトは、世界的な芸術、教育、文化の提供であり、有形無形の一連の実体であると定義されています。パリ北部の環状道路Porte de Pantinの端に位置するこの新しい建物には、多くの要望と待ち望まれ、また実際の実現には多くの批判があった（特にその立地）有名な新しいコンサートホールがあることは疑いの余地がない。そして、この同じ新館に、単なるホール以上の施設、他のコンサートホール、リハーサル室、展示会、ワークショップ、教室がセットになっている。この同じ場所に、いくつかのグループやアンサンブルを受け入れるレジデンスがあり、さらにその先には、新しい建物の隣にあるシテ・ド・ラ・ミュージックがあり、今は新しい存在「フィルハーモニー・ド・パリ」に統合されています。新フィルハーモニー（左）、環状道路の南側、ヴィレット公園とグランドハレ（右下の白い長方形）、そして現在包含されている旧音楽堂（右）に隣接している。話題の新社屋は、（好き嫌いは別として）印象的な建築作品であり、その最大の特徴は、パリでクラシック・コンサートのために不足していた収容人数2,400人のコンサートホール（立見席3,600人）である。波乱の妊娠と出産 再びプロジェクトの発端をすべて説明することなく、物事を単純化するために、ピエール・ブーレーズをはじめとする数々の音楽的個性によって呼ばれ、やがて誕生した海の象であると言える（この名前は偶然に出たものではなく、プロジェクトの論者やフランス現代音楽の観察者たちにもつきまとうものである）。ある政治家によって始められ、他の政治家によって遅れ、軌道に乗せられ、定義され、追いつめられ、予算は倍増し、建築家は（しばしば間違って）非難され、勘当され、あまり同僚的でなかった経営、問題の多いプロジェクトの終わり、早すぎた就任式で終わり、多くの疑問を残したままである。フィルハーモニーにとっても、人生は長く静かな川とは程遠い。パリの北東部に位置するフィルハーモニー。これは、パリ東部の主要な公共施設の建設に伴い、数十年にわたって進められてきた首都のリバランスプロジェクトの一部であり、都市的・社会的使命のある場所なのです。ベルシー（大蔵省）、バスティーユ（もちろんオペラ座）、ラ・ヴィレット新公園にあるヴィレット科学都市、そしてクリスチャン・ド・ポルツァンパルクが設計した音楽都市、最後にフィルハーモニーと、これまで意思決定者が無視し、設備も不十分で、社会的にも価値の低かったパリの一部に重みと価値を与えるプロジェクトばかりである。</w:t>
      </w:r>
    </w:p>
    <w:p>
      <w:r>
        <w:rPr>
          <w:b/>
          <w:color w:val="FF0000"/>
        </w:rPr>
        <w:t xml:space="preserve">イド311</w:t>
      </w:r>
    </w:p>
    <w:p>
      <w:r>
        <w:rPr>
          <w:b w:val="0"/>
        </w:rPr>
        <w:t xml:space="preserve">離婚後の清算における証拠 配分を証明する契約書を作成しない理由として、配偶者が返済したローンが住宅の取得資金や工事の遂行に使われたことを認めている場合、民事訴訟法第4条に違反する。17.07.2015 - 09:01 親のアクセス権や宿泊権は、子どもの最善の利益に関する重大な理由で終了させることができます。2015.07.13 - 08:01 配偶者が共同体に支払うべき賠償額は？ 2015.07.09 - 16:02 共同所有に対する配偶者の主張：個人資金の起源の証明 財産から分離した配偶者の一方の名前で開かれた口座から発行された公証人に与えられた小切手は、個人資金の起源の証明を構成します 07.07.2015 - 16:01 離婚：代償金の混合性 代償金の混合性は離婚時の年金支給廃止を妨げるか 2015.07.03 - 16:02 GPAから海外で生まれた子供の市民権への登録 GPAから生まれた子供はフランスの市民権に登録できるか？2015.07.02 - 16:01 家庭裁判所は、認められたアクセス権の周期を設定しなければならない 家庭裁判所は、相手方の親のアクセス権について裁定する場合、周期を設定しなければなりません。2015.06.30 - 16:01 親が子を国外に連れ出すことを法律で禁止している場合、親がこの禁止を守らない場合、外国の裁判官はこれを適用しなければなりません。29.06.2015 - 16:05 ECHR：父子鑑定を拒否することが証拠となりうる 人は、父子関係を立証するための鑑定を拒否していても、それを裏付ける他の証拠があり、この決定が子どもの利益の観点から正当である場合には、子どもの父親とされることがある。2015.06.26 - 16:03 家族手当とその構成要素の改革 財務省および社会省は、2015年7月1日から適用されるように改革された、家族手当の新しい金額とその構成要素を提示します。2015.06.22 - 16:04 配属された実家に入居していなくても、配偶者は職業手当の支払い義務を負うことができるのでしょうか？配偶者に共同財産を提供するだけで、その財産を実際に占有していなくても、後者が占有補償金を支払うことが正当化される。&lt;&lt; Start &lt; Prev 1 2 3 4 5 6 7 8 9 10 Next &gt; End &gt;&gt; Page 9 of 86 Add to favorites | Put on home page | RSS | Contacts | About us | Join us on | Legal mentions | Audience measurement ROI statistics webanalytics by.</w:t>
      </w:r>
    </w:p>
    <w:p>
      <w:r>
        <w:rPr>
          <w:b/>
          <w:color w:val="FF0000"/>
        </w:rPr>
        <w:t xml:space="preserve">イド312</w:t>
      </w:r>
    </w:p>
    <w:p>
      <w:r>
        <w:rPr>
          <w:b w:val="0"/>
        </w:rPr>
        <w:t xml:space="preserve">Court Supplier's Patentは、女王陛下、エディンバラ公爵殿下、ウェールズ公爵殿下に対して、少なくとも5年間、商品またはサービスを供給した個人または企業に与えられる認証マークです。特許は、昔から優れた品質の証とされ、高く評価されています。裁判所には、幅広い業種・業界を代表する約850社の特許サプライヤーが存在します。伝統的な職人から、最先端技術を持つ大企業や多国籍企業まで、さまざまな企業が参加しています。特許は、指定された個人、つまり受益者に付与され、その受益者は特許が適切に使用されることを自ら保証しなければなりません。特許を取得したサプライヤーは、製品、施設、文具、車両、広告に王室紋章と承認シールを表示する必要があります。規模や専門性にかかわらず、特許を取得したサプライヤーは、最高水準のサービスと卓越性を約束することで結ばれています。2016年、デンツはウェールズ皇太子殿下からコートサプライヤー認定証を授与されました。これは、今や世界中で同社の製品の品質を示すマークであり、デンツの社員一人ひとりの大きな誇りにもなっている。</w:t>
      </w:r>
    </w:p>
    <w:p>
      <w:r>
        <w:rPr>
          <w:b/>
          <w:color w:val="FF0000"/>
        </w:rPr>
        <w:t xml:space="preserve">イド313</w:t>
      </w:r>
    </w:p>
    <w:p>
      <w:r>
        <w:rPr>
          <w:b w:val="0"/>
        </w:rPr>
        <w:t xml:space="preserve">Maison De Maître à Saint-Gerand-Le-Puy, 03150 - 14 rooms 363m² A Saint Gérand le Puy, Vichy is 20 km away with no close neighbors.l'accès à la propriété se fait par 1 grand portail, l'allée du parc très bien entretenu vous offre de nombreux arbres, de belles pelouses où se dresser une maison de caractère de la fin XIXe siècle sur 2 niveaux, d'environ 330 m² habitable.A la pété de rès de pès pès pès de rès pès pès de rès pès pès de rès pès pès pès pès pès pès pès pès pès pès pès pès d'environ 330 m².1階：玄関ホール、大きなリビングルーム1室、暖炉、格天井、ウッドパネルを備えたダイニングルーム1室、小さなリビングルーム1室、大きなキッチン1台、パントリー付きの小さなキッチン1台。1階：ベッドルーム6室、バスルーム4室、各バスルームにはトイレとシャワールーム1室が備わっています。2階：約150 m²の屋根裏部屋は、改造に適しています。屋根の骨組みは処理され、屋根は新しくなっています。内部からアクセス可能な4つのアーチ型セラー。石造りのパン焼き窯がある付属建物。販売価格 : 630000 € コンサルタントに連絡 megAgence : Elisabeth BERTRAND COURSOL, Tel : 0646804787, E-mail : elisabeth.coursol@megagence.com - CUSSET の RSAC で番号 837 898 626 で登録された商業エージェントです。</w:t>
      </w:r>
    </w:p>
    <w:p>
      <w:r>
        <w:rPr>
          <w:b/>
          <w:color w:val="FF0000"/>
        </w:rPr>
        <w:t xml:space="preserve">イド314</w:t>
      </w:r>
    </w:p>
    <w:p>
      <w:r>
        <w:rPr>
          <w:b w:val="0"/>
        </w:rPr>
        <w:t xml:space="preserve">本書では、データを指標の形で示し、国間比較に重点を置いています。その目的は、国民経済計算をより身近で有益なものにすると同時に、各指標に内在する定義や比較可能性の問題について最も適切な情報を提供することにあります。OECD国民経済計算用データベースの豊富さを反映し、指標の範囲は意図的に広くなっている。また、このような幅広い選択は、よく知られているGDP以外の指標に注目することを促す意図もあります。指標の選択には、最近の研究が役立っているものもあります。特に、「経済パフォーマンスと社会的進歩の測定に関する委員会」（スティグリッツ＝セン＝フィトゥシ委員会）の報告書はその代表的な例である。実際の個人消費、現在のPPP</w:t>
      </w:r>
    </w:p>
    <w:p>
      <w:r>
        <w:rPr>
          <w:b/>
          <w:color w:val="FF0000"/>
        </w:rPr>
        <w:t xml:space="preserve">イド315</w:t>
      </w:r>
    </w:p>
    <w:p>
      <w:r>
        <w:rPr>
          <w:b w:val="0"/>
        </w:rPr>
        <w:t xml:space="preserve">レッドピル出版 New!プログラム、バッファ、そして「プレデターの心」 - Laura Knight-Jadczyk - R.H. - Marie Cocco New SOTT Focus!テロとの戦い」の現実をどう作るか-実践編- ジョー・クイン New SOTT Focus!良心なき不法占拠者たち - Henry See New SOTT Focus!社会病質者が隣に住んでいるならば、二階へ行け - Keit - ナオミ・ウルフ、ガーディアン New!マイケル・トッパー ハラスメントについて - Michael Topper - Joe Quinn - Joe Quinn - Laura Knight-Jadczyk &amp; Henry See 不都合な真実 - Henry See - Joe Quinn - Laura Knight-Jadczyk More Bush Gang "Al Qaeda" Absurdities - Joe Quinn 私たちはすべて落ちている - Joe Quinn - Joe Quinn 法的問題 - Henry See 未来 - Steve McFarland 彼らは我々がいかに馬鹿だと思うか?- Henry See The Myth of Palestinian Suicide Bombings - Joe Quinn - Joe Quinn - Joe Quinn Mysticism vs Hitler - Laura Knight-Jacdzyk Bushes and Lost King - Laura Knight-Jacdzyk Bush revealed his true Iraqi policy :イラク市民の大虐殺 - ジョー・クイン 彼らは決して忘れない11月5日を与えよう - ジョー・クイン - ジョー・クイン 内戦の種まき - ジョー・クイン 霊的な捕食者 - プレム・ラワット、別名マハラジ - ヘンリー ウスペンスキーを見よ。グルジェフと未知の教えの断片 ピクネットとプリンス カシオペア派について チボルトンのクロップサークルとカシオペア派について モリス・ジェサップのUFO事件見聞録2．世界は悪性に貫かれている アセンション ザ・ウェーブ カシオペアとの冒険 量子未来物理学 ザ・ウェーブ また、以下のサイトもお勧めします。量子未来スクールは、あなたが他人の魂を殺すような操作から解放された人生を送るために役立つあらゆる情報を提供することを約束します。このレポートを作成するにあたり、サイコパス・パーソナリティ・ディスオーダーのウェブサイト所有者の研究を引用させていただいたことに、心から感謝いたします。ここにある資料のほとんどは彼のものであり、したがって、この問題についての初期の研究である。調査を始める前は、問題の大きさも、被害者の数もまったくわかりませんでした。彼のサイトを訪れ、サポートグループやFlying Free Webringへのリンクもチェックしてみてください。私たちの調査に基づく、この問題のより包括的な見解については、新しい記事：アメリカの「公的文化」サイコパスの自然な状態？サイコパスを理解しようとする多くの人が知っているように、必ずしも犯罪者タイプではないサイコパスに関する絶対不可欠な研究であるクレックリーの著書『正気の仮面』は、もう入手不可能である。それをスキャンし、研究チームが2週間かけてテキストを丹念に調べ、テキスト変換のミスをなくしたのです。左上のリンクから、PDF形式で全編を無料でダウンロードできます。The Mask of Sanityのサンプルを読む。「好感が持てる」、「魅力的」、「知的」、「活発」、「印象的」、「自信を持たせる」、「女性に大成功」：これらは有名なサイコパスのケーススタディで常に使われる説明の一種です。もちろん、「無責任」「自己破壊的」などとも言われる。これらの記述は、サイコパスの研究を取り巻く大きな挫折と難問を照らし出している。サイコパスは、善良な人の真の資質をふんだんに持っているように見えます。</w:t>
      </w:r>
    </w:p>
    <w:p>
      <w:r>
        <w:rPr>
          <w:b/>
          <w:color w:val="FF0000"/>
        </w:rPr>
        <w:t xml:space="preserve">イド316</w:t>
      </w:r>
    </w:p>
    <w:p>
      <w:r>
        <w:rPr>
          <w:b w:val="0"/>
        </w:rPr>
        <w:t xml:space="preserve">*ジュラでのスパ、ハイキング、グルメ滞在、価値 300 € 魅力的な週末であなたの夏を延長します。リラックスから発見まで、散策から脱出まで、マコネー（南ブルゴーニュ）と観光局はあなたを歓迎し、さまざまな喜びを提供します。ソーヌ河畔の新鮮な空気、森の中の散歩、レジャーやスポーツ、豊かで多様な遺産の発見、そして美味しいレストランやワインセラー、ワインツーリズムの祭典「ヴァンヴェール」など、選ぶのはあなた次第です。家族みんなで楽しめるものがあります。私たちを信頼して、あなたの休日をあなたに合った休日にしてください。</w:t>
      </w:r>
    </w:p>
    <w:p>
      <w:r>
        <w:rPr>
          <w:b/>
          <w:color w:val="FF0000"/>
        </w:rPr>
        <w:t xml:space="preserve">イド317</w:t>
      </w:r>
    </w:p>
    <w:p>
      <w:r>
        <w:rPr>
          <w:b w:val="0"/>
        </w:rPr>
        <w:t xml:space="preserve">若き大富豪ジェームズ・マシューズとの結婚を控えたピッパ・ミドルトンは、輝いている。彼女は、英国のクラシックなエレガンスが時代を超越していることを証明しています。ケンブリッジ公爵夫人の妹は、間違いなくファッションアイコンである。彼女の最も感動的なルックを振り返ってみましょう。長年、姉のケイトの影で身を立ててきたピッパは、今年2017年5月20日に行われる結婚式の発表のおかげで、ようやくスポットライトを浴びることになりました。この若い女性は、イギリスのマスコミ、それもDaily Mailに、自分がずっと「シスター・オブ」として生きてきたことを打ち明けた。しかし、この結婚がきっかけで、今、メディアが彼女に注目しているのは、それだけではない。実際、ケイトとウィリアムが結婚した2011年4月29日以来、彼女はアレキサンダー・マックイーンの華麗なアイボリーのドレスで国際デビューを果たしているのです。この6年間、彼女はスタイリッシュな衣装で輝き続け、その一つひとつがより刺激的なものとなっています。ピッパ・ミドルトンは、ルックスにこだわり、数多くのデザイナーを頻繁に訪れ、ファッショニスタとしての地位を確立しています。高級ブランドだけでなく、シャテルスのような若いブランドにも挑戦し、そのスリッパをいつも履いている。彼女のユニークなスタイルは、英国のエレガンスの純粋な産物であり、少しクラシックな彼女のルックは、それにもかかわらず、完璧に選択しマッチする方法を知っている派手でファンシーなアイテムによって対照的になっています。例えば、キャサリン・フッカーのチックイエローのコートや、タビサ・ウェブのエメラルドグリーンのレースドレスが記憶に残っています。花柄やカラードレスでフレッシュさと女性らしさを、ヌードヒールでシックさを、そして最後にトレンチコートでドリーミーなシルエットを構成するのが「ピッパスタイル」の基本。ファッションとチャリティーを両立させる、責任感の強い女性です。心臓病と闘う英国心臓財団のアンバサダーとして、ピッパは2015年にデザイナーのタビサ・ウェブと組んでドレスとスカーフを作り、オークションに出品して資金集めをしました。彼女の素晴らしいイニシアチブです。</w:t>
      </w:r>
    </w:p>
    <w:p>
      <w:r>
        <w:rPr>
          <w:b/>
          <w:color w:val="FF0000"/>
        </w:rPr>
        <w:t xml:space="preserve">アイディーサンテンハチ</w:t>
      </w:r>
    </w:p>
    <w:p>
      <w:r>
        <w:rPr>
          <w:b w:val="0"/>
        </w:rPr>
        <w:t xml:space="preserve">音楽 - モルダヴィア音楽民俗学 不滅のリズムと言葉の甘い花束である民謡は、誰が作ったのでしょうか。モルダヴィア民族の類まれな精神的資源を浮き彫りにしながら、時代を超えた名作を生み出したのは誰なのか。- モルドバの民族音楽オーケストラ：「フルエラシュ」と「ムグレル」 「フルエラシュ」 民族音楽と舞踊のオーケストラ「フルエラシュ」は1950年に設立され、以来、何人もの有名な歌手の芸術的揺りかごであり続けています。1958年以来、ヴァイオリンの名手として知られる指揮者セルゲイ・ルンチェヴィチが率いてきたオーケストラである。モルドバ民俗音楽オーケストラ：「フォルクロール」「ラウタリイ」「タランチュタ」 「フォルクロール」 国立ラジオ・テレビ民俗音楽オーケストラ「フォルクロール」は、才能ある音楽家デュミトル・ブラジヌが1968年に設立し、モルドバの民謡や舞踏を数百曲復活させたものです。このオーケストラの「揺りかごを見守った」音楽家のうち、ヴァイオリニスト（... - 合唱芸術の成果 モルドヴァの合唱音楽の歴史は1940年代に遡る。当時、モルドバのほとんどの村や町には合唱団があり、毎年、さまざまなコンクールやフェスティバルに参加していた。ドイナス（哀歌）やバラード、共産党やソ連の権力に対する賛歌など、レパートリーは実に多彩だ。- ドイナ 各民族には、歴史、慣習、習慣、民族衣装など、他の民族とは異なる特殊性があります。モルドバ人にとって、その象徴のひとつがドイナであることは間違いない。ドイナは哀歌であり、甘い叙情的な歌である。- 声楽と器楽 モルドバの音楽芸術の進化は、国立フィルハーモニーの歴史と密接な関係がある。1940年、モルダビア・ソビエト社会主義共和国の音楽を普及させることを目的に設立された音楽機関。- リンバ・ノアストラ：モルドバの国歌 リンバ・ノアストラは、1994年からモルドバの国歌として使われている。作詞はアレクセイ・マテヴィチ（1888-1917）、作曲はアレクサンドル・クリステア（1890-1942）である。原詩は12節からなり、そのうち5節だけが讃美歌として残されている。- モルダビア国立オペラのプリマドンナ マリア・ビエシュは、モルダビア国立オペラのプリマドンナであり、人民芸術家の名誉称号を持ち、多くの賞を受賞し、大学教授、学者、「名誉博士」、共和国勲章、国家勲章「ステウア・ロマネイ」を授与された、私たちが誇る最も輝かしいモルダビア人の一人である。モルダビア、ルーマニア、ロシアをはじめ、ヨーロッパ各地で活躍するモルダビア劇団「ズドブ・シュイ・ズドブ」の特徴は、限りないエネルギー、熱心なソリストや楽器奏者、そして安易で単純化されない的を射た音楽である。- フルムーンコンサート 7月2日（木）は満月!ヴァレア・アントスのミュージシャンのパリでの初コンサートは、28, avenue de la Porte Montmartre 75018 (M° Porte de Clignancourt) で、午後8時からです。入場無料ですが、会場が狭いため、ご予約を強くお勧めします： 01.42.55.69.74 またはメール (...) - Anastasia Lazariuc：特に才能があり、無尽蔵の美しさを持つ 非常にエレガントでp</w:t>
      </w:r>
    </w:p>
    <w:p>
      <w:r>
        <w:rPr>
          <w:b/>
          <w:color w:val="FF0000"/>
        </w:rPr>
        <w:t xml:space="preserve">イド319</w:t>
      </w:r>
    </w:p>
    <w:p>
      <w:r>
        <w:rPr>
          <w:b w:val="0"/>
        </w:rPr>
        <w:t xml:space="preserve">サルマーレをご存じですか？バルカン半島とポーランドの間に位置する地域の出身者や旅行経験のある人は、そう思うかもしれません。そうでない場合は、このおいしいキャベツの詰め物の特製をチェックしてみてください。特徴は、具を包むキャベツの葉を発酵させていることです。4人分です。- 発酵キャベツ丸ごと1個とその発酵塩水（CLIC） - 豚ひき肉または豚＋子牛ミックス500g - スモークベーコン50g - 籾殻付きソバ（カチャ）または丸米100g - 玉ねぎ2個 - バター20g - ニンニク2片または小さいもの4片 - ディルまたは平パセリ小束1個 - タイム1枝 - トマトパルプ生または缶詰500g 白菜バージョン対巻きキャベツ。- オーブンを180℃に予熱しておく。肉、スモークベーコン、そば粉または米（生）を手で混ぜる。フライパンでみじん切りにした玉ねぎをバターで炒め、みじん切りにしたにんにく、みじん切りにしたディルまたはパセリ、トマトパルプ50g、水5cl、コショウを加える。塩を加えないでください。- 塩水を切ったキャベツの葉を作業台に広げます。包丁で中央の太い静脈を取り除く。団子状にした具をのせ、片側を巻く。両側を中央に向かって折りたたみ、サーマルを巻いて完成。具を使い切るまで続ける。残りのキャベツはみじん切りにする。- キャセロール皿に刻んだキャベツを並べます。ロールケーキを並べ、仕上げに刻んだキャベツを重ねる。残りのトマト果肉とキャベツの汁をロールケーキの高さまで注ぐ（必要なら、水かブイヨンを少し足す）。- キャセロールを蓋をしたままオーブンに入れる。30分後、サーモスタットを150℃まで下げます。2時間放置する。- 熱いうちにお召し上がりください。発酵させたダブルクリームを添えて（発酵クリームは、ダブルクリーム250gにヨーグルトをスプーン1杯加え、温かい温度で数時間置くだけで作れます）。ルーマニアでは、サルマーレにはママリガと呼ばれるポレンタが添えられるのが一般的です）。他には、ジャガイモと。どちらの方法でも、同じように楽しむことができます。このレシピを世界に発信していただき、本当にありがとうございます。西ヨーロッパでは、バルカン料理や東欧料理を知っている人はあまりいません。私はルーマニア人で、母や祖母からサルマーレの作り方を教わりました。モルダヴィア地方（国とは違う）のもので、サルマーレの作り方も少し違います。肉（四旬節中はマッシュルームまたは原木キノコ）、丸粒米、玉ねぎ、すりおろしにんじん、肉1kgにつき卵1個、トマトペースト大さじ1、パセリ、ディル、塩、胡椒。キャベツの葉（発酵させてもしなくてもよい。夏場は葉がしなるように湯通しした新鮮なキャベツを使う）、つるの葉、ライムの若葉、ザルツの葉（ルーマニア語でpotbal）などで巻いて食べるのです。一般的に母は、白い葉（キャベツ）と黒い葉（つるむらさきなど）を半々で混ぜるようにしているそうです。そして鋳鉄製のキャセロール皿に、ディルの茎、ベーコン、折ったキャベツの葉を入れて保護膜を作り、次にサルマーユを重ねたんです。そして、水を</w:t>
      </w:r>
    </w:p>
    <w:p>
      <w:r>
        <w:rPr>
          <w:b/>
          <w:color w:val="FF0000"/>
        </w:rPr>
        <w:t xml:space="preserve">アイド320</w:t>
      </w:r>
    </w:p>
    <w:p>
      <w:r>
        <w:rPr>
          <w:b w:val="0"/>
        </w:rPr>
        <w:t xml:space="preserve">マウゴルザタ・フォレムニャクは、1967年1月8日ラドム生まれのポーランドの女優である。監督のWaldemar Dziki（pl）と結婚。マウゴルザタ・フォレムニャックはラドムのコチャノフスキ劇場でキャリアをスタートし、タデウシュ・ユナクの『シリンダー』、テレサ・コトラチク（pl）の『崖っぷちに立って』、エンコなどのテレビ映画にも出演している。</w:t>
      </w:r>
    </w:p>
    <w:p>
      <w:r>
        <w:rPr>
          <w:b/>
          <w:color w:val="FF0000"/>
        </w:rPr>
        <w:t xml:space="preserve">イド321</w:t>
      </w:r>
    </w:p>
    <w:p>
      <w:r>
        <w:rPr>
          <w:b w:val="0"/>
        </w:rPr>
        <w:t xml:space="preserve">カメルーンの共同体Redemptor hominisが発行しているコレクション「Cahiers de Réflexion」の本号では、著者エミリオ・グラッソが教区長を務めていたパラグアイのイパカライのサグラド・コラソン・デ・ヘスス教区や、カメルーンのムバルマヨの祝福アンワリテ・ドベック教区の信徒に向けて行った説教やスピーチの中から、それぞれの時期に行ったものを紹介します。この小冊子に収められたテキストは、典礼と司牧の年間を通じて、聖餐式、典礼祭、結婚記念日、故人の追悼など、日常的かつ特殊な状況に関わる言葉の奉仕の実践を私たちに突きつけています。親はその教育的任務について問われ、アフリカとラテンアメリカの若者は、青春という預言的な時期を有効に活用し、人生における大きな実存的問題に個人的な応答をするよう勧められるのです。祈りの姿勢を深め、典礼における音楽の宗教的意味を理解し、適切な金銭管理の意味を把握し、小教区と街、教会と街の間で実りある対話を展開するよう信者をも誘う言葉の奉仕です。それゆえ、このカイエのページは、信者の信仰生活を養い、良心を照らし、自らの人生の選択をよりよく見極めるのに役立つ豊かなものとなっているのです。このページを読むと、深い霊性、しばしば注意散漫で表面的に行われる多くの典礼儀式の裏に隠された意味、そして、真理のための闘いを受け入れ、大きなものにおいても小さなものにおいても、この世に様々な形で存在する嘘に対抗するよう、一人ひとりを突き動かす神の言葉の厳しい性格を発見することができます。この宣言されたみことばの "聖餐性 "の次元をよりよく理解することができます。その宣言は、事実、キリストご自身がその中に存在し、私たちに語りかけるという認識を意味しています。パンとぶどう酒の中に真に存在するキリストは、同様に、ひとたび宣言され、受け取られると、新しい現実に生命を与えるみことばの中にも存在します（『Verbum Domini』56章参照）。Emilio Grasso, Ministry of the Word and Parish Life, Centre d'Études Redemptor hominis ("Cahiers de Réflexion" 10), Mbalmayo (Cameroon) 2012, 105 p.. ("Cahiers de Réflexion" 10), Mbalmayo (Cameroon) 2012, 105 p..目次 はじめに ジャン＝マリー・ヴィアンニーを記念して キュレの使命 十字架の実り 宣教師の「架け橋」 私たちは本当に祈り方を知っているのだろうか？典礼グループの皆様へ 静寂と音楽 30 この天からのパン 結婚記念日を迎えて パームサンデー 45 神の沈黙 聖金曜日 49 私たちの闇を払う光 聖土曜日 十字架なくして復活なし 正しい時 歩哨として お金について</w:t>
      </w:r>
    </w:p>
    <w:p>
      <w:r>
        <w:rPr>
          <w:b/>
          <w:color w:val="FF0000"/>
        </w:rPr>
        <w:t xml:space="preserve">イド322</w:t>
      </w:r>
    </w:p>
    <w:p>
      <w:r>
        <w:rPr>
          <w:b w:val="0"/>
        </w:rPr>
        <w:t xml:space="preserve">イル・ド・フランスでは、社会住宅や民間住宅を利用するためには、多くの忍耐が必要です。実際、供給が需要より少ないため、ニーズに迅速に対応することは常に困難です。｜center 社会住宅に申し込むには ポントゥコンボーに住んでいるか、そこで正規の契約（試用期間終了）で働いていること :市町村の住宅サービス課に連絡し、地域の申請ファイルや部署の申請ファイルを作成してもらう。これらのファイルにより、1つの部門番号*を割り当てることができます。この2つの条件を満たさないが、ポントゥ・コンボーに居住することを希望する場合：これらの書類をセーヌ・エ・マルヌ県住宅・社会政策局（77010 Melun）に直接送付してください。社会住宅を希望する セーヌ・エ・マルヌ県以外の県で住宅を希望する場合：選択した県の県庁所在地に問い合わせる必要があります。また、個人宅の大家さんへの部屋貸しにも候補者を提案することができます。この制度に興味がある方は、市営住宅課にお問い合わせください。住宅を得る権利は、自らの手段で適切かつ自立した住宅にアクセスできない人々に対して、法律で定められた条件のもと、国によって保証されます。2007年3月5日に施行された住宅取得の権利に関する法律では、すべての人に住宅取得の権利を保障するために、調停委員会への円満な申し立てと、解決策が見つからない場合の行政裁判所への争議申し立てという2つの申し立てが設けられました。ホームレスの方、他人が住んでいる方、一時保護施設にいる方、再入居の可能性がなく立ち退きの危機にある方、不健康な住宅に住んでいる方、3年以上住宅を探しているが何の申し出もない方は、住宅課またはウェブサイトで入手できるDALOファイルに記入してください。 ファイルの年功を保つために、各自1年ごとに住宅申請を更新しなければなりません。また、転居、転勤、家族構成が変わったなど、状況が変わった場合は、必ずご連絡ください。</w:t>
      </w:r>
    </w:p>
    <w:p>
      <w:r>
        <w:rPr>
          <w:b/>
          <w:color w:val="FF0000"/>
        </w:rPr>
        <w:t xml:space="preserve">アイディーサンニジュウサン</w:t>
      </w:r>
    </w:p>
    <w:p>
      <w:r>
        <w:rPr>
          <w:b w:val="0"/>
        </w:rPr>
        <w:t xml:space="preserve">2019年3月7日（木）、聖マルタの家の礼拝堂でミサを行うローマ法王。(Vatican Media) Debora Donnini - Vatican City 聖マルタの家でのミサの説教における教皇フランシスコの考察は、申命記からのその日の最初の朗読で始まりました。生と死の選択でもある試練に直面したモーゼが、約束の地に入るための準備として、民衆に行う演説の一部である。教皇は、モーセの3つの言葉、「もしあなたの心が振り返るなら」「もしあなたが耳を傾けないなら」「もしあなたが他の神々にひれ伏すことを許すなら」に焦点を当て、「私たちの自由への呼びかけです」と説明しました。「心が後ろ向きになるとき、正しい道ではない道を歩むとき、（中略）進むべき方向、羅針盤を失うのです。そして、羅針盤のない心は、それを持つ者にとっても、他の人にとっても、公共の危険である。そして、耳を傾けず、人に導かれ、偶像崇拝に走るとき、間違った道を歩む心。"しかし、私たちは耳を傾けることができません。「魂の耳が聞こえないのです」と教皇は嘆いた。教皇は、「私たちも時に、魂の耳が聞こえなくなり、主に耳を傾けないことがあります」と回想し、「私たち全員に約束されている土地、すなわち復活したキリストとの出会いの土地へ向かう道」を危険にさらす偶像崇拝に対して警告を発しました。"レントはこの道を行くのを助けてくれる "と教皇は言い、"主に耳を傾けないこと"、そして主が私たちにした約束は、私たちの記憶を失うことだと思い起こさせてくれます。そこでフランシスコは、モーセが約束の地までの道のりを思い出すよう民衆に呼びかけたことを例に、「記憶の恵み」を求めて四旬節を始めるよう促したのです。すべてがうまくいき、快適な生活を送っていると、忘れてしまう危険性のある旅。「私はこのように元気なのに、主が私の人生に何をしてくださったのか、主が私に与えてくださったすべての恵みを忘れてしまい、それが私の功績だと思い、このまま進んでしまうのです。そして、心は後戻りし始める。自分の心の道、すなわち記憶、記憶の恩寵に耳を傾けないからである。"ヘブライ人も記憶を失い、エジプトで隷属した時代の快適さを懐かしむことさえなくなっていた。しかし、人々は、神が自分たちを救ってくれたことを「忘れることができなかった」。だから私たちは、「救いの物語、私の人生の物語、私とともにあるイエスの物語」という物語を失ってはならないのです。そして、立ち止まらないこと、戻らないこと、偶像に囚われないこと。偶像崇拝とは、実は「異教徒の神殿に行き、像を拝むことではない」のである。"偶像崇拝 "とは、自分が主を忘れたために、主ではなく、自分にとって便利だからこれを好むという心の姿勢のことです。四旬節の初めには、主が私の人生でしてくださったこと、すなわち、主が私をどれほど愛してくださったかを記憶し、その記憶を培う恵みを求めることは、私たちにとって良いことでしょう。そして、この記憶から、前に進み続けるために。そして、パウロのテモテへの忠告を繰り返し続けることも、私たちのためになることでしょう。</w:t>
      </w:r>
    </w:p>
    <w:p>
      <w:r>
        <w:rPr>
          <w:b/>
          <w:color w:val="FF0000"/>
        </w:rPr>
        <w:t xml:space="preserve">イド324</w:t>
      </w:r>
    </w:p>
    <w:p>
      <w:r>
        <w:rPr>
          <w:b w:val="0"/>
        </w:rPr>
        <w:t xml:space="preserve">ミグロス銀行の2018年の純利益と収益は増加 ミグロス銀行は、2018年も成長を続けました。スイス第1位の小売業者の機関では、純利益が前年同期比2.3％増の228百万フランとなりました。売上高は前年同期比4.7％増加し、6億1,980万円となりました。ミグロス銀行が火曜日に発表したところによると、同銀行の主な収入源である金利業務は3.9%増の469百万フランとなりました。手数料収入も同程度の伸びを示し、3.5％増の1億1,090万円となり、トレーディング収入もほぼ横ばい（0.2％ 増）の3,360万円となりました。ミグロス銀行が7％の株式を保有するアドゥノの買収・端末業務を売却した結果、その他の経常利益は4分の3以上（83.9％増）の1490万スイスフランに増加しました。一方、費用面では、特に営業費用が7.5％増加したことにより、営業利益は5.5％増の295.8百万フ ランクとなり、利益よりも好調に推移しました。人件費は4.3%増の1億7960万スイスフランで、2018年末のフルタイム雇用者数は1.9%増の1344名でした。アセットマネジメントの成長 最終的に、営業利益は2.2％増の2億8,770万円となりました。2017年同様、手数料ビジネスの力強い成長は、特に資産運用のマンデートの力強い拡大を反映しています。前年比17.9％増と急増した後、2018年は34％増と急増しています。サステナブル・ファンドの取扱高は前年同期比9.4％増の3億27百万スイスフランとなり、需要は旺盛でした。一方、顧客預金は、特に第4四半期に乱高下した金融市場の動向を反映し、8.8％減の112億CHFとなりました。同時に、これらの預金から生じる負債も1.8％増加し、339億スイスフランとなりました。個人口座（6.3％増）と3a退職金口座（2.2％増）は好調に伸びた。顧客ローン全体では、顧客預金よりもさらに力強い伸びを示し、2017年よりも2.5％多い約390億スイスフランに増加しました。不動産向け融資だけでも4.3％増の370億スイスフランとなりました。その他のカテゴリーのローンはほぼ横ばい（0.2％増）の20億2千万スイスフランとなりました。住宅ローンの競争が激しいことを理由に、オレンジの巨人の銀行はそれでも2018年に「慎重な融資方針を厳格に忠実に守った」と断言した。2018年末時点で、住宅用不動産向け住宅ローンポートフォリオの97.7%は第一抵当権で構成されており、繰上償還率は最大67%でした。ミグロス銀行は、特に金利ビジネスにおいてマージンへの圧力が続いていることから、今期については慎重な姿勢で臨んでいます。しかし、夏にはチューリッヒの不動産会社CSLイモビリエンの株式の過半数を取得し、法人向けビジネスを強化したため、十分な体制が整っていると考えています。 /ATS 次のニュースへ</w:t>
      </w:r>
    </w:p>
    <w:p>
      <w:r>
        <w:rPr>
          <w:b/>
          <w:color w:val="FF0000"/>
        </w:rPr>
        <w:t xml:space="preserve">イド325</w:t>
      </w:r>
    </w:p>
    <w:p>
      <w:r>
        <w:rPr>
          <w:b w:val="0"/>
        </w:rPr>
        <w:t xml:space="preserve">Superhostは、ホストとして、また、ホストとしての地位を確立し、さらに、ホストとしての地位を向上させるために、さまざまなサービスを提供します。アンビエントがフォシュニアに勝利し（0-2勝利）、カフジキに勝利し、組織的な祭典を開催したのです。Zbulo detajet バスルームとサウナ付きのプライベートルームは、アヌマスから5mn、ジュネーブから35mnの田舎にあります。ジュネーブ湖 20 mn (Yvoire, Excenevex, 砂浜) Evianから30 mn Annecyから40 mn 冬は近くにスキー場がたくさんあり、Les Carroz, Flaineから35分 シーツとタオルは滞在中含まれており、08hから09h30までの朝食もあります プール、ジャグジーは夏の間は08hと20hから9月末から10月にアクセスできます サウナは一年中8hと20hですAmbienti テレビ付きの独立した部屋、専用バスルームがあり、サウナを8時から22時まで、夏のスイミングプールを8時から20時まで、ジャグジーを8時から20時まで無料で利用することができます。朝食は、天候や季節に応じて、ラウンジまたはテラスでお召し上がりいただけます。夏も冬も、冷蔵庫、電子レンジ、食器など、一日中食事をとるのに必要な設備が整ったベランダ（暖房付き）が自由に使えます（写真参照）。また、冬にはラクレットの夕べ（チーズ4種、シャルキュトリー、ドリンク、デザート、15.0ユーロの追加料金）など、特にテーマを設けています。/ タルティフレット、ディオット（プレーン、スモーク、ボーフォール、キャベツ）ソーセージなど、様々なテーマでご提案します。あらゆる可能性について、ご遠慮なくお問い合わせください。冬になるとクリスマスツリーがライトアップされたり、庭にイースターバニーが卵を産み付けたり......私たちの日常を彩る祭事には特に気を配っています。駐車場内の電気自動車用充電器（タイプ2）をご自由にご利用いただけます。ジュネーブ湖 20 mn (Yvoire, Excenevex, 砂浜) Evianから30 mn Annecyから40 mn 冬は近くにスキーリゾートがたくさんあります Les Carroz, Flaineから35分 シーツとタオルは滞在中に含まれています 朝食 08hから09h30 プール、ジャグジーは夏は8hと20h 9月末から10月まで サウナは一年を通して8hから20h利用可能です。Ambienti テレビ付きの独立した部屋、専用バスルームがあり、サウナを8時から22時まで、夏のスイミングプールを8時から20時まで、ジャグジーを8時から20時まで無料で利用することができます。朝食は、天候や季節に応じて、ラウンジまたはテラスでお召し上がりいただけます。夏も冬も、冷蔵庫、電子レンジ、食器など、一日中食事をとるのに必要な設備が整ったベランダ（暖房付き）が自由に使えます（写真参照）。また、冬にはラクレットの夕べ（チーズ4種、シャルキュトリー、ドリンク、デザート、15.0ユーロの追加料金）など、特にテーマを設けています。/ チーズフォンデュ（産地直送、シャルキュトリー、ドリンク、デザート 15.00ユーロ）、タルティフレットなど、その他のテーマもご提案可能です。</w:t>
      </w:r>
    </w:p>
    <w:p>
      <w:r>
        <w:rPr>
          <w:b/>
          <w:color w:val="FF0000"/>
        </w:rPr>
        <w:t xml:space="preserve">ID 326</w:t>
      </w:r>
    </w:p>
    <w:p>
      <w:r>
        <w:rPr>
          <w:b w:val="0"/>
        </w:rPr>
        <w:t xml:space="preserve">ウェブサイトをご存じない方は www.apf-francehandicap.org 政治的な行動、連想イベント、地域の会合、新しいデバイス...。こちらをご覧ください。ReCréActionには、身体活動、芸術的創造、協会のクリエイターのプロモーションをめぐる個人と集団のすべての課題を解決するためのActionがあります。Action and ReActionもあります。このページはあるエピソードから生まれたので、障がい者の孤立を打破するために行動し、反応しようという思いが込められています。最後に、遊び場を連想させるRéCréActionがあります。遊び場は、創造、インスピレーション、出会い、共有、遊び、連絡を取り合うのに理想的な場所ではないでしょうか。www.facebook.com/RéCréAction。Covid-19：脊髄・脳研究所（IRME）は、GMF SOLIDARITÉ Fonds d'Entraide du Groupe GMFの支援を受けて、家族のための心理的サポートユニットを設置しています。 心理学者や神経心理学者による電話相談が受けられます。サイコ・サポート・ユニットは誰のためのものですか？心理支援ユニットは、コロナウイルス危機という未曾有の事態により、ストレスや不安要因に大きくさらされている脊髄損傷者や脳損傷者のご家族を主な対象としています：ホームヘルプの困難さ、悪化した組織状況でのスケジュール管理、苦しみや死への暴露、汚染への恐怖など。アポイントメントは、Eメール（irme@noos.fr http://irme.org）で受け付けています。covid-19に関する更新されたリンクのセレクションを参照してください。www.moteurline.apf.asso.fr。Call numbers . www.paratetra.apf.asso.fr © Sylvaine Séré de Rivières Beauté Sauvage !ルール 「コルデ」とは、手紙のやりとりや掲示板などで、好きなテーマについて話し合う人々の集まりのこと。APFフランスの若者たちのハンディキャップ。自分の未来のために行動する。ウェブサイト：http://jeune.apf.asso.fr。</w:t>
      </w:r>
    </w:p>
    <w:p>
      <w:r>
        <w:rPr>
          <w:b/>
          <w:color w:val="FF0000"/>
        </w:rPr>
        <w:t xml:space="preserve">アイディーサンじゅうなな</w:t>
      </w:r>
    </w:p>
    <w:p>
      <w:r>
        <w:rPr>
          <w:b w:val="0"/>
        </w:rPr>
        <w:t xml:space="preserve">Re: 名言集「ギタリストとしての私は、ジミ・ヘンドリックスになれなかったことで定義される。彼のようになるために、どれだけ登り詰めたとしても、それがあなたという人間なのです。"Re: The quotes that kill 少し前に、このコーナーにイヴ・ビゴとマイルズのインタビューの抜粋を掲載したのですが、もう一度読もうと思ったら、削除されていることに気がつきました。Re: Les citations qui tuent Ginger Baker Re: Les citations qui tuent He goes on attack the drummer who claim to follow his style: "Many of these guys come up and say, "Man, you were my influence, way you thrashed drums.".私が演奏しているものを聴くためにスラッシュしていることを理解していないようです。それは楽しみではなく、怒りであり、苦痛であった。あの音量のくだりで、ステージで苦しみました。当時も好きじゃなかったけど、今はもっと好きじゃなくなった。そして、ロックの殿堂をバッサリ「あのロックの殿堂というのは、少なくとも半分の人はどこの殿堂にも入る資格がないと思うんだ」。Re: Killer Quotes 「3年くらいジャズが好きなフリをしていたが、そのせいでお金がかかってしまった。この前、ジャズのコンサートに行ったとき、友達がサックス奏者だったんだけど、立ち上がって、今まで聴いたこともないようなひどい演奏をしたんだ。"盲人が盲人を導く "のです。彼は演奏できないし、彼らは聞くことができない。"フリージャズは路上でクソをするためのライセンスだ" と。Lemmy Kilmister Re: 殺しの名言集 Re: 殺しの名言集</w:t>
      </w:r>
    </w:p>
    <w:p>
      <w:r>
        <w:rPr>
          <w:b/>
          <w:color w:val="FF0000"/>
        </w:rPr>
        <w:t xml:space="preserve">三二八</w:t>
      </w:r>
    </w:p>
    <w:p>
      <w:r>
        <w:rPr>
          <w:b w:val="0"/>
        </w:rPr>
        <w:t xml:space="preserve">フランス初の地政学的ウェブサイト Diploweb.comのディレクター。IRISのリサーチディレクター。P. Verluiseは、ソルボンヌ大学、パリ第1大学のMagistère de relations internationales et action à l'étrangerで政治地理学を教えている。エコール・ド・ゲールにて「ヨーロッパの地政学」セミナーを創設。GEMの特別教授（地政学）。ピエール・ヴェルルイーズ、「Geopolitics of European Borders」を出版。Elargir, jusqu'où?, Paris, Editions Argos, Diffusion PUF, 20 maps in color.また、Amazonで販売されているKindle版「L'Europe éclatée?28カ国からなる新欧州連合（EU）の中で、クロアチアはどのような位置づけにあるのでしょうか。拡大するたびに基準点が変わるので、領土、人口、経済と順を追って考えてみよう。クロアチアの加盟により、EUの領土は56,542km2、人口は4,398,150人増加するが、クロアチアのGDPはEU28の0.33%に過ぎない。7つのグラフと総括表で構成されています。これらのイラストは、教育目的でページの下に設置されたpdfファイルに集められています。冷戦後のENLARGEMENTS（1995年、2004年、2007年）は、私たちのヨーロッパの基準点を揺るがした。2013年7月1日に予定されているクロアチアの欧州連合への加盟は、これらのパラメーターを再び変えつつある[1]。この機会にぜひアップデートしてください。網羅的であるとは言わないが[2]、EU28とクロアチアの領土、人口、経済について順次考察してみよう。まずEU規模、次に世界規模に分けましょう。EUレベルでは、クロアチアはどのような貢献をしているのでしょうか。27歳のとき、EUの総表面積（内陸水域を含む）[3]は4403 438 km2でした。クロアチアの表面積は56,542 km2である[4]。図1を見て、その比率を確認してください。現在、EU28の面積は、内陸水域を含めて約445万9,980km2[5]である。クロアチアはEU28の面積の1.26％を占めています。クロアチアは、北にスロベニア（501km）、ハンガリー（329km）、東にセルビア（ヴォイヴォディナ、241km）、南にボスニア・ヘルツェゴビナ（932km）とモンテネグロ（25km）に接しています。つまり、EU28は2つの公式候補（モンテネグロとセルビア）と1つの潜在的候補（ボスニア・ヘルツェゴビナ）に接近している。欧州委員会は、クロアチアがこれらの国々をacquis communautaireに引き込むことを望むと示唆することがあるが、クロアチア人が本当にそう望んでいるという証拠はない。EU28は世界の中でどのような位置にあるのでしょうか？その答えは、図2：世界の大国とEU28の面積（単位：km2）に見ることができる。予想通り、クロアチアの加盟は、「国」ではない欧州連合が世界の大国の中で占める順位を変えることはない。ロシア、カナダ、中国、アメリカ、ブラジル、オーストラリア......のはるか後方には、これまで27だった欧州連合が28の構成で控えている。現在までに判明している公式および潜在的な候補を最終的に決定したとしても [6]、EUはこれらの巨大な領土の背後にいることになる。なお、EU28はロシアの3.8倍、米国の2倍の国土面積がある。しかし、ロシアとアメリカの国内総生産を比較すると、表面積と国内総生産には系統的な関連性はないことがわかる。</w:t>
      </w:r>
    </w:p>
    <w:p>
      <w:r>
        <w:rPr>
          <w:b/>
          <w:color w:val="FF0000"/>
        </w:rPr>
        <w:t xml:space="preserve">三二九</w:t>
      </w:r>
    </w:p>
    <w:p>
      <w:r>
        <w:rPr>
          <w:b w:val="0"/>
        </w:rPr>
        <w:t xml:space="preserve">jacky60 ありがとうございます♥♥♥ PtitGénie はい、モバイルで改善するために一時的にバーを削除したと言っていますしかし、その間にサイトアドレスの後ろに「フォーラム」を追加してください :top: そうです、モバイルでの表示を改善するためにバーを一時的に取り除いたと言ったのです!しかし、その間にちょうどサイトアドレスの後ろに "フォーラム "を追加する フォーの粒なし（ptit）天才はありません... 狂気の粒なし！ jacky60 j'arrive pas a acceder au forum sur mon tel y a pas la barre ou est marquer , le site , forum ect.jは到着pas au forum sur mon tel y a pas la barre ou est marquer , le site, forum ect.のAcceder。♥♥♥ ガーキン あーーーーきれいだーーーー。あーーーー美しいDununba 私は軽い方が好きです :o 私は軽い方が好きです 風が私たちをまく前に、すべての風に新しいスタートを作ろう... blackwasp ああ、それは確かに良い場合 :D それはもっと申し訳ありません働いた^ ^ ああ、それは確かに良い場合 それはもっと申し訳ありません働いた^ ^ benjii ああ、私の神は、それが美しいです大好きです!!![img]/img/smileys/icon25.gif[/img] ありがとうPG ohh my god it's beautiful!!! ありがとうPG The night is setting Red eyes, the dawn is gloomy...。PtitGenie Your posts are weird me it works ? (Ctrl F5 ? :D ) Your posts are weird me it works ? (Ctrl F5 ? ) There is no (ptit)genius without a grain of fo... Without a grain of madness !TitineSad あーあ、一時的ならいいんだけど [img]/img/smileys/icon06.gif[/img] 右のこのくだり、ちょっとした目安になりました [img]/img/smileys/icon37.gif[/img] ああ、一時的ならいいんだけどね 私にとってはちょっとした指針だったんだ、この右翼の戯言 私たちは愛し合えることを夢見ていた 風の息に... 黒蜜 そして、あまり問題はないが指摘しておくと、私の投稿を削除できなくなった [img]/img/smileys/ icon22.gif[/img] バカなことを言うと、それが最後まで残る [img]/img/smileys/icon37.gif[/img] それから、あまり問題はないのですが、指摘すると、自分の投稿を削除できなくなります。 愚かなことを言うと、それが最後まで残ります nadesjda はい、右側の列について話していました。 覚えていないものを思い出させます LittleGenius ああ、右側の愚かなこと :lolもう掲示板は読めないんじゃなかったっけ？一時的に削除したこと!もう掲示板は読めないんじゃなかったっけ？これは一時的に削除しました一粒の狂気なくして（小さな）天才はない!LittleGenius Ctrl F5 の後でも？見えるよ、変だよ !(フォーラム用）Ctrl F5 の後でも？見えるよ、変なの!(フォーラムの場合) There's no (little) genius without a touch of... Without a touch of madness! nadesjda さて、今は最新の投稿を見ることも、現在フォーラムにいる人を見ることも、話題を検索することもできません。 プロフィールの友達もいなくなりましたが、これは作業が終われば戻ってくると思います [img]/img/smileys/icon37.gif[/img] さて、最新の投稿を見ることも、現在フォーラムにいる人を見ることも、トピックを検索することもできません プロフィールの友人も失われてしまいました</w:t>
      </w:r>
    </w:p>
    <w:p>
      <w:r>
        <w:rPr>
          <w:b/>
          <w:color w:val="FF0000"/>
        </w:rPr>
        <w:t xml:space="preserve">イド330</w:t>
      </w:r>
    </w:p>
    <w:p>
      <w:r>
        <w:rPr>
          <w:b w:val="0"/>
        </w:rPr>
        <w:t xml:space="preserve">アルバセテのフランス人負傷者のうち5人がパーシー病院に入院中（更新）1月26日のアルバセテ墜落事故（スペイン基地所属の空軍兵士9人が死亡）で負傷したフランス人のうち5人がまだ病院に入院しているそうです。BA133の下士官3名が大やけどを負い、HIAパーシー（優秀火傷病棟）に入院し、現在も集中治療中です。彼らは人工的な昏睡状態にあり、皮膚移植を受けています。2人は第3戦闘航空団のメカニックで、3人目はBA118から援軍が来ていた。最後の負傷者2名（第3戦闘航空団の下士官兵と文民職員）は、最近Eric Lapeyre教授の身体医学・リハビリテーション科に移された。彼らは複数の骨折、傷、火傷を負っている。フランス空軍の負傷者・病人・家族支援室（CABMF Air、CABATより知名度は低いが、同様に熱心）が負傷者とその家族を支援していることや、墜落後に3人のフランス人を救ったアメリカ空軍整備士（イギリスの米軍基地に配備）の証言も紹介されています。こちらでお読みください。第3機械化旅団は、フランス陸軍の再編成の一環として1999年にリモージュに創設された。この名称変更について、エルヴェ・ゴマール将軍が3月18日付で発表した「今日の命令」を以下に掲載します。下の写真をクリックすると、この厳しい環境とモビリティの問題をテーマにした3分間のインタビューがご覧いただけます。作戦強化の一環として、数機のヘリコプターをマリに派遣しています。フランス軍は、COSヘリコプター（セイバーデバイス）と並行して、航空機動部隊の設置を進めているところです。このグループ分けは、この2日間でプーマとガゼルのヘリコプター（タイガーのヘリコプターもですが、どの装置に統合されるかはわかりません）が到着したことを説明するものです。ローラン・ファビウスは、「マリ軍を支援するための航空介入」を確認した。外務大臣は詳細を語らなかったが、この介入は、おそらく三重の次元で、かなり簡単に対策が立てられそうだ。輸送の次元。セヴァレで報告された輸送機は、確かに一部フランス製である。マリの援軍や装備、フランス軍の部隊を輸送するのに使われた。昨日、首都圏部隊の移動が確認されなかったため、アフリカに予め配置された要素（第2共和国が月末まで保持するゲパード部隊からも）。観察次元の話。現地にドローンがなければ、フランスはチャドとセネガルの間を運航している大西洋航空機に頼らざるを得ない。モン・ド・マルサンを拠点とする2/33「サヴォア」偵察飛行隊のミラージュF1CRも使用可能です。サポートの次元。フランスはエペルヴィエ（チャド）のミラージュ、ナンシー・オシェイの2/3「アルデンヌ」と3/3「シャンパーニュ」飛行隊の3つのミラージュ2000Dを数えることができる。また、ブルキナベ隊のガゼル（セイバーデバイス）による支援も可能である。フランスは欧州活動の主導国として、EUTMマリ作戦の正式開始に先立ち、マリ軍を支援するための兵士の派遣と資源の提供を開始しました（今晩マリのテレビで発言予定のマリ首相の意向によるものです）。ヨーロッパでの活動なので、他のEU諸国も参加する（あるいはすでに参加しているかもしれない）（モプティにドイツ軍が駐留しているという話はあっただろうか）。</w:t>
      </w:r>
    </w:p>
    <w:p>
      <w:r>
        <w:rPr>
          <w:b/>
          <w:color w:val="FF0000"/>
        </w:rPr>
        <w:t xml:space="preserve">三百三十一号</w:t>
      </w:r>
    </w:p>
    <w:p>
      <w:r>
        <w:rPr>
          <w:b w:val="0"/>
        </w:rPr>
        <w:t xml:space="preserve">Zabid Private Library Manuscript, I. 'Abd al-Rahman al-Hadhrami Library (CCBMZ), fasc. 2, Sana'a, CEFAS/FSD, 2009, 11 + 210 pp.31 ill,CCBMZのfrac.1とfrac.2との間には、二つの相違点がある。 第一に、frac.1では孤立していたタディラートのセクションが、frac.2ではハワミのセクションと統合されている。 第二に、これが最も大きな相違点だが、論文の研究（「アンワン・アウラーク」セクション）と、それを記録するのに役立つ文献リストは今後すべて論文の補巻に収録される予定であること。これにより、写本目録とその付属書である紙類目録の情報分断による混乱はもちろん、透かし入り紙類に関する第一巻の読者が、研究が二冊の著作に分散していることを必ずしも認識していないことを避けることができる。また、論文集はフランス語／アラビア語の完全バイリンガルです。そのため、西洋の論文研究者がこの新しい資料にアクセスすることができる。写本目録の冊子にアラビア語だけの情報を残すことは、この読者層を排除することになる。fasc.1と同様に、カタログの項目はアラビア語で書かれており、紹介の部分はフランス語とアラビア語のバイリンガルになっています。A.Regourd (ed.), Sana'a, Centre français d'archéologie et de sciences sociales, www.cefas.com.ye, 2009.ISBN 978-2-909194-19-6 本のご注文は、CEFASの司書であるSylvaine Giraud（sgiraud@cefas.com.ye）までご連絡ください。</w:t>
      </w:r>
    </w:p>
    <w:p>
      <w:r>
        <w:rPr>
          <w:b/>
          <w:color w:val="FF0000"/>
        </w:rPr>
        <w:t xml:space="preserve">ID 332</w:t>
      </w:r>
    </w:p>
    <w:p>
      <w:r>
        <w:rPr>
          <w:b w:val="0"/>
        </w:rPr>
        <w:t xml:space="preserve">Subject: Re: impatiens d'interieur Thu 6 Feb 2014 - 16:01 thank you lantana I will send letter don't forget to mention your address because I want to thank you friendly lantanaJardinaute Subject: Re: impatiens d'interieur Thu 6 Feb 2014 - 17:04 It is on back of the envelope !Joelle72Jardinaute 件名： Re: impatiens d'interieur Thu 6 Feb 2014 - 18:20 thanks lantana Joelle72Jardinaute 件名： Re: impatiens d'interieur Wed 19 Feb 2014 - 22:24 hi lantana sorry for delay the plant was bit damaged i received it 1 week later i hope it will go back i will send you an envelope thanks again Joelle72Jardinaute Subject: Re: impatiens d'interieur Sun 16 Mar 2014 - 16:33 hi lantana did you get my mail?lantanaJardinaute Subject: Re: impatiens d'interieur Sun 16 Mar 2014 - 16:41 Hi Joelle, Sorry, I think with all things we have to do I forgot to reply.カッティングの調子はどうですか？もし、持ちこたえられなかったら、また作ってあげるから言ってね。Subject: Re: impatiens d'interieur Wed 23 Apr 2014 - 16:04 hello 私はこの植物のファンですが、私はここで見つけることができません。 私はあなたが任意の挿し木が残っている場合知りたいです。 私は未亡人とこれは私の情熱である。Subject: Re: impatiens d'interieur Wed 23 Apr 2014 - 17:30 ah c super gentil lantana lantanaJardinaute Subject: Re: impatiens d'interieur Fri 25 Apr 2014 - 7:13 OK, I'll take care of it and let you know.というのも、"某 "ブランドは "某 "ブランドと同じように、"某 "ブランドと同じように、"某 "ブランドと同じように、"某 "ブランドと同じように、"某 "ブランドと同じように、"某 "ブランドと同じように.............。LouAdmin Subject: Re: impatiens d'interieur Tue 29 Apr 2014 - 21:17 'Mariechristine' that's her username has filed a complaint against the forum.I have no time to waste and I assume I have closed her account.私は彼女のアカウントを閉じたと仮定します。FRANCETTEAnimatrice Subject: Re: impatiens d'interieur Wed 30 Apr 2014 - 6:08 lantanaJardinaute Subject: Re: impatiens d'interieur Wed 30 Apr 2014 - 6:43 !Stephanie mJardinaute Subject: Re: impatiens d'interieur Thu 1 May 2014 - 11:新しい植物を育てて、新しい植物を育てて、新しい植物を育てて、新しい植物を育てて、新しい植物を育てて、新しい植物を育てて、新しい植物を育てて、新しい植物を育てて、新しい植物を育てて、新しい植物を育てて、新しい植物を育てて、新しい植物を育てて、新しい植物を育てて、新しい植物を育てています。仝囮囮囮囮囮囮囮囮囮囮囮囮囮囮囮囮囮囮囮囮囮囮囮囮囮囮囮囮囮囮囮囮囮囮囮囮囮囮囮囮々は冱った。</w:t>
      </w:r>
    </w:p>
    <w:p>
      <w:r>
        <w:rPr>
          <w:b/>
          <w:color w:val="FF0000"/>
        </w:rPr>
        <w:t xml:space="preserve">三百三十三</w:t>
      </w:r>
    </w:p>
    <w:p>
      <w:r>
        <w:rPr>
          <w:b w:val="0"/>
        </w:rPr>
        <w:t xml:space="preserve">バリソールのストレッチシーリングを選ぶ理由バリソールのストレッチシーリングは、新築やリノベーションで適応されます。技術的な問題に対する優れた解決策であり、驚くべき結果をもたらす完璧な仕上げを提供します。バリソルのシーリングは、どんな形にも適応し、クリエイターに無限のデザインを提供します。デザイン 建物を彩るユニークな作品 あらゆる種類の装飾に対応 空間をパーソナライズ あらゆる種類の形状が可能（水平、円形、傾斜、3Dなど） 3D形状によりボリュームを変更 230色と15の仕上げから選択 プリント、ライト、アコースティックバージョン 完璧な美学、ラインと形状の純度 並外れた仕上げ モジュール性 自由に取り外し、取り外し可能 - 天井張りの組み立て実演をご覧ください。あらゆるスタイル、あらゆる居住空間に適応可能 照明、暖房、空調、セキュリティシステムなどの統合が可能 スポットライトの設置デモをご覧ください。レールは壁の外周に希望の高さで固定します SIMPLICITY バリソル認定のプロが施工 迅速で清潔な施工を行います。音響と美学 Acoustics®技術による音響最適化ソリューション Barrisol Acoustics®は、断熱材と組み合わせることで、より効果的に施設の音響補正ができます。 照明 壁や天井に独自の照明環境を構築 あらゆる種類の照明器具を統合（吊り下げ型、一体型、スポットライト、光ファイバー、LED、カラーチェンジなど）。あらゆる形状の照明器具の製作（3D、キューブ、ピラミッド、球体、光の道など） 投影や背面投影での使用（光の効果、映像など） クロモセラピーやライトセラピーに最適 RESISTANCE 湿度、結露に強く、効果的に蒸気を遮断 防水 水害時に重荷に強い、天井内にウォーターポケットを形成（穴なし）、部屋を保護 - 水害時のデモを見る。エコロジーとリサイクル 環境を尊重し、エネルギーをほとんど使わない バリソールの1,000m²は、0.10m²の容積に対して180kg以下の材料でできています。(同じサイズのパネル天井は50m3の木材に相当) 長寿命 100%リサイクル可能 (シートとパッケージ) 古いバリソールのシートから作られたリサイクル®シリーズ 安全性 爆発や地震の際に怪我をしない 耐火天井 (複合型) 火災分類 Class1, Class0, B-s2, d0.カドミウムフリーおよび有害物質不使用を保証 非毒性（欧州および国際規格に準拠） ECONOMICAL 優れたコストパフォーマンス 省エネルギー :天井の定期的な冷却が不要 長寿命 25年にわたる顧客満足が証明する長寿命 長期にわたって技術的特性を失わない 張力により常に張りを維持 - 形状を維持 隠れた製造上の欠陥に対する10年保証（溶接。簡単なメンテナンス 天井はいつでも専門家が数分で取り外すことが可能 水害、技術機器の修理、新しい機器や照明の設置などの際に、プレナムに簡単にアクセスすることができます。ほとんどの質感で水洗い可能、またはバリオール洗浄剤で洗浄可能（スエードを除く） サーマル断熱 天井や高床式の時間帯では、バリオールが断熱効果を発揮します。</w:t>
      </w:r>
    </w:p>
    <w:p>
      <w:r>
        <w:rPr>
          <w:b/>
          <w:color w:val="FF0000"/>
        </w:rPr>
        <w:t xml:space="preserve">三百三十四号</w:t>
      </w:r>
    </w:p>
    <w:p>
      <w:r>
        <w:rPr>
          <w:b w:val="0"/>
        </w:rPr>
        <w:t xml:space="preserve">G-Star RAWのレディースシューズは、どんな服装にも合う貴重なアイテムです。フェミニンな靴も、ソリッドな靴も、G-Star RAWのコレクションから、あなたの装いにぴったりの靴が必ず見つかるはずです。あなたはヒールに慣れていますか？それともスポーティーなトレーナーを購入するのが好きですか？ジースター ロゥが提供するレディースシューズの素晴らしいコレクションでは、どちらのスタイルも可能です。シューズコレクションをご覧いただくか、左のメニューからお好みのものをご指定ください。あらゆるシーンで活躍するシューズ 夜のお出かけにはスタイリッシュなハイヒール、一日中履いていても疲れないフラットシューズ。ジースター ロゥのオンラインショップでは、豊富な選択肢をご用意しています。また、ウェッジヒールを選べば、スタイリッシュなヒールとスポーティな靴を組み合わせることができます。素晴らしいデザインと素材の豊富なコレクションから、お気に入りの一足をお選びください。レザー、デニム、ヌバック、シャンブレーなど、お好みに合わせてお選びください。婦人靴の注文は簡単 ジースター ロゥのオンラインサービスでは、新しい婦人靴を履くまで長く待つ必要はありません。お客様のスタイルに合った靴を選び、ショッピングカートに入れ、チェックアウトに進み、お支払いを済ませてください。靴は数日後にあなたの玄関に届きます。</w:t>
      </w:r>
    </w:p>
    <w:p>
      <w:r>
        <w:rPr>
          <w:b/>
          <w:color w:val="FF0000"/>
        </w:rPr>
        <w:t xml:space="preserve">ID 335</w:t>
      </w:r>
    </w:p>
    <w:p>
      <w:r>
        <w:rPr>
          <w:b w:val="0"/>
        </w:rPr>
        <w:t xml:space="preserve">プライベートパイロットのフォーラムへのご参加をお待ちしております。ここは、プライベートパイロットをはじめ、空の世界に情熱を注ぐすべての人々が、アイデアや経験、疑問を交換するための公開討論の場です。初めてアクセスされる方で、仮名遣いをされていない場合は、アクセスが制限されます。すべてのセクションにアクセスし、投稿を行うには、登録が必要です。登録には数秒しかかかりません。そのためには、上の右側のメニューにある「登録」をクリックしてください。すでにログインされている方は、下のボックスに入力してください。ご理解いただきありがとうございます。プライベートパイロットフォーラムでの楽しい時間をお過ごしください。管理者 電気式ハンドブレーキやその他の「進歩」のように、失敗の原因となるだけ...。前進だけでなく後退もできる唯一の車（まあ、パンハード・エブレムは別として）.........。しかし、デモカーであるため、一般的には絶好調なのだろう？ストップ＆スタート」については、市街地走行以外では計画的に解除しています。もう、腹立たしい限りです。私は常々、純粋な都市部での使用（とホモルゲーションサイクル！）以外では、果たしてどれほどの効果があるのだろうか、と考えている。電動ハンドブレーキやその他の「進歩」のように、故障の原因になるだけだ...。一方、スピードバンプを通過するために一旦停止し、その後再び加速する必要があるのは、燃費にどのような影響があるのでしょうか。前進だけでなく後退もする唯一の車（まあ、パンハードEBRは別として）............。いいえ！約90年前の「コタル」（※）ギアボックスもこれを可能にしていたのです。最高級車では、高価なオプション（※）であったため、ギアチェンジを確実に行うサテライトを電磁石で制御した「クラシック」オートボックスのようなエピサイクロイド方式のトランスミッションを搭載していました。トルクコンバーターがないため、クラッチ（発進と停止、および機械式前後進シャトルの操作のみ）を保持したシステムです。30年代から40年代にかけて、ドラジェ、ドラハイ、プジョー402に標準またはオプションとして装着された。もう、腹立たしい限りです。私は常々、純粋な都市部での使用（とホモルゲーションサイクル！）以外では、果たしてどれほどの効果があるのだろうか、と考えている。電動ハンドブレーキやその他の「進歩」のように、故障の原因になるだけだ...。一方、スピードバンプを通過するために一旦停止し、その後再び加速する必要があるのは、燃費にどのような影響があるのでしょうか。また、足を上げたときのブレーキングは、慣れないとかなり不快というか、危険な感じがすると思うんです。アクセルから足を離すのに慣れていると、後ろの車がびっくりします。 私はすべての旅でストップ＆スタートを解除しています。都市部以外の交通では、たとえ一瞬でも停車するとエンジンが切れる（例：信号待ち、サインをしなければならない関門、渋滞での一時停止など）。 都市部の交通では、燃料の面ではコストパフォーマンスが良いかもしれないが、バッテリー（価格が2倍、3倍、4倍になった）や他のエンジン部品の早期摩耗を考慮すると、コストパフォーマンスが良いとは言えないのでは？エンジンは、1時間あたり約2リットルを消費します。</w:t>
      </w:r>
    </w:p>
    <w:p>
      <w:r>
        <w:rPr>
          <w:b/>
          <w:color w:val="FF0000"/>
        </w:rPr>
        <w:t xml:space="preserve">アイディーサンロク</w:t>
      </w:r>
    </w:p>
    <w:p>
      <w:r>
        <w:rPr>
          <w:b w:val="0"/>
        </w:rPr>
        <w:t xml:space="preserve">軟水化処理 水の硬度（アルカリ土類金属塩（炭酸塩、硫酸塩、カルシウム・マグネシウムの塩化物）の存在によるもの）を下げることを目的とした処理方法である。この操作は、物理化学的な浄水プロセスの一部であり、他の水処理方法（ろ過、消毒、脱硝、脱窒素、農薬処理）に付随して、飲料水としての流通や脱塩水を必要とする技術用途に使用されることがあります。また、近年ではCO2ソフナーや磁気ソフナーなどの軟化処理技術も登場している。得られた結果には賛否両論があります。これらの方法で得られるとされるソフト化は、THそのものを減らすのではなく、その不快感を和らげることに基づくものである。水硬度の測定Modify 水硬度または比重滴定（TH）は、フランス度（°f）またはppmで表され、水中で溶液中のカルシウムとマグネシウムの炭酸塩の量を測定します。液体の酸性・塩基性を表す水素ポテンシャルであるpHと混同しないようにしましょう。水の硬度は、飲料水製造のために集められた場所によって、各都市で異なります[1]。水は15°F以下では「軟水」、25°F以上では「硬水」または「帯水」と言われています（比重の数値範囲を参照ください）。NF規格では残留THを12°fから15°fの間で設定することを提案した。今日[いつ?]EC規格は調整を課していない。ソフトニングの専門家は、8°fから10°fの間の設定を推奨しています[参考文献]。マシフ・サントラルのような地域は、もともと非常に軟水（0°f前後）ですが、（家庭用としては）0°fまで下げることは推奨されていません。軟水は天然の軟水ではありません。中程度の石灰質の水は、他の高ミネラル水とは異なり、毒性はありませんが、バイオフィルム、水道管や家庭用機器（ボイラー、洗濯機、アイロンなど）の詰まり、繊維製品の洗濯が少しうまくいかない（泡立ちが少ないため）という問題があります。逆に脱塩しすぎた水は、有害金属の可溶化（例えば、鉛中毒の原因となる古い鉛管や鉛を含むはんだの存在）や、特定の配管や容器の腐食の促進により、毒物学や生態毒性の問題を引き起こすことがあります。ある種の添加物が水中に存在すると（たとえ低用量であっても）、脱炭酸を含む特定の物理化学的な水処理および浄化プロセスを阻害することがあります（例えば、洗剤添加物の場合）[2]。健康面では、硬水とも呼ばれる硬い飲料水を飲むと健康に害があるという伝説が、主に設置者側から根強く伝えられている。CNRSの調査によると、健康な人であれば、この種の飲料水の摂取は安全であることが示されています[3]。3] ただし、硬度の高すぎる水を使用すると、洗剤の効きが悪くなったり、土壌が殺菌されたりするなどの不都合が生じる場合があります。しかし、水が軟らかすぎると、配管の腐食につながることがあります。</w:t>
      </w:r>
    </w:p>
    <w:p>
      <w:r>
        <w:rPr>
          <w:b/>
          <w:color w:val="FF0000"/>
        </w:rPr>
        <w:t xml:space="preserve">アイディーサンゼロジュウナナ</w:t>
      </w:r>
    </w:p>
    <w:p>
      <w:r>
        <w:rPr>
          <w:b w:val="0"/>
        </w:rPr>
        <w:t xml:space="preserve">\を使用した計算結果を数値として認識させ、その数値に対応する数値回答問題の正解に指定することができません。一例です。\pgfmathrandominteger{\a}{2}{6}\ʕ-̫͡-ʔ-ʔ\a=a$ とするとき、$a^3$ は何ですか？コンパイルでエラー(not being number)が返ってくる。今のところFPを使い続けるつもりですが、将来的にはもっとシステマチックに୧⃛(๑⃙⃘◡̈︎๑⃙⃘)⸝⸝✧*。これで良いのでしょうか？Sincerely, LB そんなところでしょうか？\pgfmathrandominteger{\a}{2}{6}a=a$のポーズをとりますが、$a^3$は何でしょうか？\ʕ-̫͡-ʔ-ʔa=a$としたとき、$a^3$は何ですか？素晴らしい将来のバージョンではさらに良くなると思いますが、最初のコードは私にとても良く合っています :)また、このソフトに感謝します。という変数を作ったのですが、質問の外で0にリセットされてしまうので、ループかな！？演習のすべてのパート/問題で使用されるため、ローカル変数ではなく、グローバル変数を作成したいと考えています。よろしくお願いします。</w:t>
      </w:r>
    </w:p>
    <w:p>
      <w:r>
        <w:rPr>
          <w:b/>
          <w:color w:val="FF0000"/>
        </w:rPr>
        <w:t xml:space="preserve">三百三十八番</w:t>
      </w:r>
    </w:p>
    <w:p>
      <w:r>
        <w:rPr>
          <w:b w:val="0"/>
        </w:rPr>
        <w:t xml:space="preserve">Save the Date!第8回Entretiens de Toulouseは、2015年4月14日、15日に開催予定です。 今すぐ手帳に日付を記入しましょう。航空・宇宙分野の研修イベント「Les Entretiens de Toulouse」 第1回目のテーマが到着しました右のメニューから、それぞれのディスカッションエリアをクリックしてご覧ください。2015年の全テーマは、「プログラム」タブでご確認ください。2012年4月18日 TLTテレビ トゥールーズ討論会レポート 野望 討論を通じたトレーニング、トゥールーズ討論会は、教育、科学、ネットワーク構築という3つの目的を追求しています 原則 「アラカルト」で構築するトレーニングコース 証言2014（抜粋） 「心を開き、多様な視点を助長する形式」（エアバスグループ） 「多くの専門家の参加と討論に与えられた重要な位置は評価できる」（Radiall） 「討論によるアプローチ：理解の加速装置」（Teacher, Inc."非商業的かつ機密保持の側面：開かれた討論を確保するために必要なこと。(ダッソー・システムズ）「あるテーマのプレゼンテーションの最後に行われるディベートは、我々の質問に対して、真の付加価値をもたらしてくれます。(Latécoère） 「討論の多様性と深さを評価します」（Thales Avionics SA） 「参加者と講演者のレベルの高さ：討論の質とレベルを保証します」（Safran-Snecma） 航空宇宙分野の科学、技術、文化、人間活動の発展を支援するAssociation d'utilité publiqueが共同主催するイベントです。科学と経営に関するトレーニングセミナーやテーラーメイドのスキームを提供する生涯教育機関。お問い合わせR�serve your placePost your question11 Discussion Areação de l'Airet de l'Espace 構造物の設計 Acad�mie de l'Airet de l'Espace</w:t>
      </w:r>
    </w:p>
    <w:p>
      <w:r>
        <w:rPr>
          <w:b/>
          <w:color w:val="FF0000"/>
        </w:rPr>
        <w:t xml:space="preserve">ID 339</w:t>
      </w:r>
    </w:p>
    <w:p>
      <w:r>
        <w:rPr>
          <w:b w:val="0"/>
        </w:rPr>
        <w:t xml:space="preserve">全州でハラール（Halal）。欧米におけるハラール消費の問題と少数派イスラムの文脈 公開日：2011年12月8日（木） 投稿者：Loïc Le Pape ハラール製品の爆発的増加は、統計的、経済的、商業的、政治的事実となり、非イスラム国の公共の場でますます議論されるようになっています。今日、これらの国々では、ハラル消費とそれがもたらす社会的議論に様々な形で直面する市民、組織、サービス、意思決定者の側で、ハラル問題が引き起こす多くの疑問に直面し、その理解、評価、規制を求める声が上がっている。ハラルへの要求は、一方で宗教的少数派の承認と統合、他方でグローバルな公共空間の限界との間のバランスの問題を提起している。したがって、宗教的多元主義から生じる新たな要求を受け入れる世俗的民主主義国家の能力だけでなく、イスラム教徒がホスト国に統合する能力も問われる別の次元の問題である。この会議では、異なる地理的背景や専門分野を持つ研究者や非学術界の関係者が集まり、イスラム教徒の少数派が住み、イスラム教の制度化や公共空間での可視化が多くの困難に直面している西洋諸国において、ハラール消費が提起する疑問と課題を把握する。2012年5月22日、23日にカナダ・ケベック州チクティミで開催される予定です。ケベック大学シクティミ校のChair of Interethnic and Intercultural Teaching and Research（CERII）が主催し、ラヴァル大学、UQÀM、UQACが参加するCentre for Studies on Arts, Letters and Traditions（CELAT）と共同で開催されるものです。研究課題としてのハラール消費の問題 イスラム教徒の人口を抱えるほとんどの西洋諸国は、これらのコミュニティの統合、公共空間におけるこの宗教の存在、その制度化という課題に直面しています。このムスリムの存在に関する文献のレビューから、研究に焦点を当てるべき特権的な場所がわかる。メディアの言説、政治的論争、テロとセキュリティの問題に関する規制措置の採用、過激派グループの活動（政治的イスラーム）、ムスリム女性の役割と立場、宗教的シンボルの着用と可視化（ヘッドスカーフ、ヒジャブ、ニカブ／ブルカ）、礼拝所の発展（ミナレット、モスク、墓地）などがある。これらの反省点は非常に重要で戦略的なものですが、しかし、課題の範囲を網羅するものではありません。ハラール消費とその同居の関係は、研究において臆病だが無視できない位置を占め始めている。そして、経済や経営以外の人間科学や社会科学の分野も、この社会現象に関心を持つようになった。今日、ハラル製品を提供する店の急増と、それに伴う「ハラル」の用途の拡大：「ハラル歯磨き粉」、「100％アルコールフリーのハラル」、「ハラルキャンディー」、「ハラルスープ」、「ハラルビジネス」、「ハラルセックス」、「ハラルコスメ」、「ハラル認証」、「ハラル金融商品」などから、「ハラル問題」が単に「ハラルの問題」ではないことがわかります。これらの例は、「ハラール問題」が安定したものではなく、さらに固定的でも完結したものでもなく、特に非ムスリム社会における発明、捏造、再定義のプロセスの一部であり、私たちの通常の参照点をずらし、同じ動きにおいて、共生、タブー、正統性などの概念の意味と進化について、現代において考え、再考させるものであることを物語っています。経済的、社会的、政治的、民族的、神学的、倫理的な問題が交差する建設段階にあるからこそ、あえて「ハラル問題」を口にするのである。</w:t>
      </w:r>
    </w:p>
    <w:p>
      <w:r>
        <w:rPr>
          <w:b/>
          <w:color w:val="FF0000"/>
        </w:rPr>
        <w:t xml:space="preserve">ID 340</w:t>
      </w:r>
    </w:p>
    <w:p>
      <w:r>
        <w:rPr>
          <w:b w:val="0"/>
        </w:rPr>
        <w:t xml:space="preserve">TNKがこのテーマでトピックを作るというアイデアを出したのなら、私の方が早かったでしょう。 それで：あなたはむしろ紙か画面か？なぜそう思うのですか？乗り換えを阻む要素は何でしょうか？どのような譲歩があったのか（この話題はこれからなので、意見はその後に。最初のメッセージはプレゼンだけという形がいい）それで、あなたは紙と画面、どちらが多いですか？なぜそう思うのですか？乗り換えを阻む要素は何でしょうか？どんな譲歩をしたのか（この話題は始まったばかりなので、意見は後ほど。最初のメッセージは自己紹介だけという形がいいんですけどね（笑）。 NPがオンデマンド印刷ができるプリンタと組んで、紙の原稿を希望した読者に送る（あるいは送ってもらう）というアイデアもあるんですが......。と、お金を払ってこの形の原稿を手に入れたであろう人。中浦さん 好きな本、残しておきたい本、読み返したい本には迷わずPAPERです。思いつくのは、習慣的に、きれいな表紙が好きだから、持つのが実用的だから、TNK電池がいらないから、など。 ヌーベル・プルームの原稿の場合、紙の無駄遣いだと思う。多くの原稿は、要約や第1章の約束に沿えないために完成しないのだ。また、印刷や配布に必要な時間が追加され、審査が遅くなる可能性もあります。また、配布できないからと保管しない場合、読了後の原稿はどうなるのでしょうか？そうすると、間違いなく印刷形式の問題が出てきますが、著者はA4でPDFを送らなければならないのでしょうか？私はカタログや価格表、報告書などを印刷する機会が多いのですが、多くの人は印刷用に文書をフォーマットするのにかかる時間について、画面に収まる限りはその先を見ることができないという曖昧な考えを持っているようです。だから、NPのためにPCで読んだり、無料でダウンロードした小説のために読んだりしています。手触り、匂い、実用性（本を傷つけないようにバッグに入れることはほとんどないけれど）。画面上では、すぐに頭が痛くなってしまうほどです。それに、読書機や特殊な画面用メガネに投資する気もない（そう、存在するのだ）。しかし、車内でスマホで読めるというのは、時間を最適化する上ではかなり実用的です。アメリカはフランス（および他の伝統的なヨーロッパの大国）に比べて最近の国なので、フランスには昔から写本などがあり、何世紀にもわたってコピーに親しんできたのです。しかし、向こうはすべてが近代的で、とてもうまくいっている。先日、チャンネルを回していたら、ロサンゼルスだったかな、ある遺跡で発掘調査をしているという番組を見つけました。考古学者が発表していたのは、その遺構、すなわち、19世紀末に建てられた壁であった。18世紀先史時代、あるいは少なくとも古代の遺跡を論じるのと同じように、彼らはそれを論じていたのです。その時、その国の歴史や生年月日による文化の違い。逆に、誰もデジタルをやらなければ、デジタルが発展することはない。このメディアを発展させたいと思う人の気持ちは理解できる。電子書籍の共有は、USB接続でも、リーダーを貸し出しても可能です。印刷代が高くてはいけないので、最初の数章を気に入ってもらえた場合のみ印刷するのです。嫌いな本には金を出さない</w:t>
      </w:r>
    </w:p>
    <w:p>
      <w:r>
        <w:rPr>
          <w:b/>
          <w:color w:val="FF0000"/>
        </w:rPr>
        <w:t xml:space="preserve">ID 341</w:t>
      </w:r>
    </w:p>
    <w:p>
      <w:r>
        <w:rPr>
          <w:b w:val="0"/>
        </w:rPr>
        <w:t xml:space="preserve">相互作用するニューロン系のカオス伝播 2014年12月19日（金）9:30 - 10:30 Meeting room, Turing space 電気シナプスと化学シナプスによって生じる平均場型相互作用を持つN個のニューロン系の確率的進化を研究します。各ニューロンは、膜電位に依存した速度で活動電位（スパイク）を放出する。スパイクの瞬間、膜電位の値はゼロになる。同時に、他のすべてのニューロンには、1/Nのオーダーの追加チャージが発生する。電気シナプスの効果により、システムは経験的平均に引き寄せられるようにドリフトする。Nが無限大になるにつれて、この系はMcKean-Vlasov型の極限過程に収束することが示される。その後、極限過程の研究を紹介し、一般化のためのヒントを与える。</w:t>
      </w:r>
    </w:p>
    <w:p>
      <w:r>
        <w:rPr>
          <w:b/>
          <w:color w:val="FF0000"/>
        </w:rPr>
        <w:t xml:space="preserve">ID 342</w:t>
      </w:r>
    </w:p>
    <w:p>
      <w:r>
        <w:rPr>
          <w:b w:val="0"/>
        </w:rPr>
        <w:t xml:space="preserve">このページの情報は公開後に変更されている可能性がありますので、不明な点は主催者であるゲドリック・レーシングに直接お問い合わせください。午前8時から午後4時30分まで乗馬。料金 - 全日程登録：1199 € - 追加ドライバー：100 € - ゲストアクセス：30 € プロのドライビングコーチがドライビングアドバイスをします。ドリフトは禁止されています。市販車可 コンペティションカー可 シングルシーター不可 このページの情報は掲載後に変更される場合があります。 不明な点は主催者であるゲドリック・レーシングに直接お問い合わせください。</w:t>
      </w:r>
    </w:p>
    <w:p>
      <w:r>
        <w:rPr>
          <w:b/>
          <w:color w:val="FF0000"/>
        </w:rPr>
        <w:t xml:space="preserve">ID 343</w:t>
      </w:r>
    </w:p>
    <w:p>
      <w:r>
        <w:rPr>
          <w:b w:val="0"/>
        </w:rPr>
        <w:t xml:space="preserve">ここで、今期最後の金曜日に生徒たちが行う脱出ゲームの様子をお伝えします。このゲームでは、フランス語、数学、英語、歴史、地理など、年初に学習した主な概念を復習することができます。シナリオは次のとおりです。学校に出没する幽霊のエルメリーンが、ハロウィンの日にあの世に行くために助けを求めるという内容のビデオをボードに映します。彼女は生徒たちに、魔法の解放の式が入った箱を開けるために、手がかりを見つけなければならないことを説明します。このミッションを遂行するために、4つのグループに分かれた生徒たちは、ハロウィンの魔法の魔道書、インターネットに接続されたタブレット、UVランプを渡されます。魔道書の中には、年初に学習した内容を復習できる10の謎が用意されている。謎を解くごとに計算式を手に入れることができる。10個の数式を見つけると、宝箱の暗号にある数字の1つを入手できるパズルが渡されます。4チーム全てのミッションを成功させると、生徒たちは宝箱を開けてエルメリーンを救うことができるようになります。魔導書 魔導書に入れるもの（キャッシュ、エイドなど） 組み立てた魔導書を紹介する動画です。ゲームの最初に流す紹介ビデオ ゲームの解答 切り出す最終パズル 使用した、または使用予定の材料：羊皮紙、UVランプ、箱、UVマーカー Hello Mallory, another fabulous job, but I didn't understand where to write the sentence: 惑星テラノストラ？ ラベルに？ それぞれのラベルに？そうですね、カットする前に書くべきですね。ハローカードに記載されているはずです。この新しい脱出ゲーム、おめでとうございます！私の生徒たちは年末にやった脱出ゲームが大好きなので、新しいゲームはちょうどハリーポッターの授業が終わる頃に間に合いました。素晴らしいアイデアを本当にありがとうございました。早速ですが、印刷はどのように行うのでしょうか？片面だけ印刷して、シートを半分に折っています。こんにちは、またまた素晴らしい記事です！この度はおめでとうございます。私の進行で生徒用にアレンジしたいのですが、魔導書を編集可能な状態にすることは可能でしょうか？背景とフォントがなければお願いします。いつもありがとうございます！先生のブログは一年中インスピレーションの源です。こんにちは、素晴らしいゲームをありがとうございますフラッシュコードの読み取りには、どのようなアプリケーションをお使いですか？Good day, Hello, I also like the procedure to scan codes.このサイトを通じて共有されるすべての作品に、心から感謝します。こんにちは、素晴らしい作品ですね。シェアしていただき、ありがとうございます。小さな悩みがあるんです。地理、計測、ポーションのコードをスキャンできない。今回も素晴らしいアイデアの脱出ゲームをありがとうございました。私の生徒たちは、これらの脱出ゲームすべてを気に入ったようです。ありがとうございました。素晴らしいアイデアをたくさんありがとうございます🙂 マロリーさん、休日に生徒が脱出ゲームに参加したのですが、とても気に入ってくれて、家にポイントまで持ってきてくれました！大感謝です。その一方で、すべてのパズルを解くのにすごい時間がかかるんですよ。一緒に暮らすことに集中的に取り組んでいますいくつかの小さな「間違い」に気づきましたので、Eメールでお知らせします。また、このような素晴らしい作品をありがとうございました。Hello Mallory, Wonderful work and thank you for your site.どのようなプリンターが必要ですか？を使用しているのですが、どうしたらいいのかわかりません。こんにちは、私は本当に私の学生とこの脱出ゲームをしたいと思います......。残念ながら、魔導書や素材集を印刷すると、多くの文書が印刷されません（例：背景、地形画像、歴史、...）。解決策はあるのでしょうか？こんにちは。素晴らしいアイデアですね。には目の保護が必要ですか？</w:t>
      </w:r>
    </w:p>
    <w:p>
      <w:r>
        <w:rPr>
          <w:b/>
          <w:color w:val="FF0000"/>
        </w:rPr>
        <w:t xml:space="preserve">ID 344</w:t>
      </w:r>
    </w:p>
    <w:p>
      <w:r>
        <w:rPr>
          <w:b w:val="0"/>
        </w:rPr>
        <w:t xml:space="preserve">Action Job étudiant 学生向けの仕事をお探しですか？ Infor Jeunes Verviers, HELMo Verviers, Jeunes CSC, Oxyjeunes-Verviers とVerviers市が共同で、就職を希望する15歳以上の学生を対象としたフェアを開催しています。Action Job Etudiant」は、学業と並行して最初の仕事を見つけたい学生や、日々進化する法律に関する答えや説明を得たい学生にとって、理想的な場所です。パーティーや授業料、シラバスなど、学生の予算は少々厳しいこともあります。そこで、予算を伸ばすために学生バイトをするのはどうでしょう。さまざまなエリアが用意されています：CVエリア：履歴書の書き方をサポート トレーニングエリア：履歴書をアップさせるトレーニングコース、ボランティア... 法規制エリア：給与、時間、契約、税金に関する情報... フェアはHELMo Verviers (rue de Stembert, 90 - 4800 Verviers) にて、3月2日水曜日12時～16時と2016年3月5日土曜日10時～15時の間で開催予定です。もっと詳しく知りたい方はこちらwww.inforjeunes-verviers.be または、Infor Jeunes（電話：087/660.755）に直接お問い合わせください。 難民の危機：権利と尊厳の尊重のために!トルコの海岸で溺死した3歳の子供、アイラン・クルディ君の姿は、耐え難いものです。戦争から命からがら逃げてきた人たちと同じように。ブリュッセルの公園の真ん中にある仮設キャンプで寝ている家族と同じように。記事を読む 67歳年金は解決策ではない 政府は、公的部門と民間部門の年金に関する社会的パートナーとの真の協議を組織すると約束していたが、将来の国民年金委員会が年金年齢を67歳に引き上げることについて立場を取ることを望まず、問題を分割することを好んでいる。続きを読む あらゆる専門家の助言にもかかわらず、また労働組合共同戦線の行動にもかかわらず、政府は指数ジャンプの導入を決定した。彼らは一人ではないこと、彼らを通して、あなたのNOを聞くこともできることを伝えてください。ミシェル政権の数々の緊縮財政は、若者、家計、労働者、年金生活者、病人、障害者、失業者に大きな打撃を与えている。政府の施策によって、あなたが毎年失っているものをここで計算してみてください。</w:t>
      </w:r>
    </w:p>
    <w:p>
      <w:r>
        <w:rPr>
          <w:b/>
          <w:color w:val="FF0000"/>
        </w:rPr>
        <w:t xml:space="preserve">イド345</w:t>
      </w:r>
    </w:p>
    <w:p>
      <w:r>
        <w:rPr>
          <w:b w:val="0"/>
        </w:rPr>
        <w:t xml:space="preserve">私は昔のヴィニルディスクのカバーの詩、デザイン、色、タイポ、写真フレームが本当に大好きです...そして今日...深いインスピレーションの流れ...そしてそのような写真を編集したいと思いました...!!!私は昔のヴィニルディスクのカバーの詩、デザイン、色、タイポ、写真のフレームが本当に大好きです...そして今日...深いインスピレーションの流れ...そしてそのような写真を大きなサイズの紙に編集して...壁に飾りたいです！写真 © Vosgesparis この日曜日のときめきをありがとうデジレ！！！！。注：もしあなたが、古い写真や古いヴィニールなど、「紙のポスター」として印刷したいビジュアルをお持ちでしたら・・・教えてください・・・プランがありますよもし、古いヴィニールディスクのカバーやヴィンテージ写真など、巨大なサイズで印刷したいものがあれば、教えてください。をやっているんだ!Le Cercle Escapade sur Mars...青い色を意識して...最大の明るさを注文...そして、仲間と「秘密」の場所を発見...。Le Cercle des Nageurs de Marseille!火星での逃避行 ...青い色を意識して...明るさを最大にして...小川の放浪を計画して...ついに友達と「秘密の」場所を見つけた...。マルセイユのスイマーズ・クラブ！？私の線、グラフィック建築、コントラスト、色への情熱はご存知の通りです...私は完全にヴィンテージのままであるこの場所で楽しみましたデザインされた建物、ストライプ、コントラクト、カラーが好きなんですよね...。そこはラッキーでしたね！やはりVintageですね。プールやマルス湾、セルクルのプライベートな入り江で、たくさん泳ぎました...。プールやマルセイユ湾、クラブのプライベートビーチでたくさん泳ぎました...。この素晴らしい場所の詳細について、私のグラフィックを要約してご紹介します。ゴージャスな場所の詳細から、私のグラフィックのときめきをまとめてみました！写真 © Casalil 2012 曲線的な、太陽の光を浴びた青い色、リールへの短い帰還を伴うマラソンの週に備える...。美しいをあなたに私は新しいマラソンウィークに備え、しばらくリールに戻ります...そして、あなたにとってゴージャスな1日になりますようにL A U Happy Weekend Lifeはこちら...これをするためでもあったんです!みんなに幸せな週末を...私たちはそっちに行くんだ!また会いましょう......。ここでの新しい生活...それは、それを生きるためでもあったのだ!Happy Weekend everybody... We're going there!!! and come back soon... photo : calanque d'EnVau - Marseille スーパーチューズデー!素晴らしい火曜日ですね。自分たちを大切にしたいような火曜日...。今日は素晴らしい火曜日ですね...YOUを大切にしようと思うような日...。文化活動を楽しむ華やかな火曜日...。文化的な活動を楽しむ華やかな火曜日 水から上がる素敵な火曜日...。日常から解き放たれる素敵な火曜日...。今日は火曜日...まだやることがたくさんある...あなたがシバだと想像してください！(笑)今日は火曜日ですが...まだやることがたくさんあります...。あなたがシヴァ神だと想像してください。笑顔を絶やさず、クリエイティブに考え、鏡を見ながら...。あなたは素晴らしいです！素晴らしい火曜日になりそうです。笑顔を絶やさず、クリエイティブに、そして鏡を見ながら...。あなたは素晴らしいですし、豪華な火曜日になりそうです！写真 via my Pinterest NLXL 私はこの秋のM&amp;Oにいませんでしたが...私にとって新しいものは...NLXLによるこの崇高な壁紙です......。今回、私はM&amp;Oにいませんでしたが、このNLXLのゴージャスな壁紙に一目惚れしました。ちなみに、私たちの親愛なるホスト、MarieClaireMaisonも、サロンでのカフェの装飾をメルシーのアートディレクター、ダニエル・ロゼンシトロフに託して、この壁紙を気に入ってくれました私たちの親愛なるホストであるMarieclairemaisonは、展示会でのカフェコーナーのイメージに、Merciのアートディレクター、Daniel Rozensztrochを選びました！ photos © VosgesParis バロックとデカダンスのトレンドは素敵ですよね。このバロッコ・デカダンの流れをどう感じていますか？</w:t>
      </w:r>
    </w:p>
    <w:p>
      <w:r>
        <w:rPr>
          <w:b/>
          <w:color w:val="FF0000"/>
        </w:rPr>
        <w:t xml:space="preserve">イド346</w:t>
      </w:r>
    </w:p>
    <w:p>
      <w:r>
        <w:rPr>
          <w:b w:val="0"/>
        </w:rPr>
        <w:t xml:space="preserve">モントリオールでのソーシャルネットワーキング戦略 製品やサービスのプロモーション、顧客との交流、興味喚起、新規顧客の獲得などを行いたいですか？私たちのソーシャルネットワーキング戦略は、その解決策です今日、ソーシャルネットワークは、私たちの生活に欠かせないものとなっています。ケベックの成人の3人に2人がソーシャルネットワークを利用しています。そのため、それらに立ち会うことが不可欠です。でも、ただそこにいるだけでいいのでしょうか？絶対にダメです。なぜなら、あなただけでなく、多くの企業が売上を伸ばし、成功への道を歩みたいと考えているからです。例外的な存在でなければ、気づかれることはないでしょう。そのため、モントリオールのソーシャルメディア戦略の専門家がお手伝いします。私たちの専門知識で、お客様のWebサイトに多くのトラフィックをもたらす広告キャンペーンを作成します。100％結果を保証します</w:t>
      </w:r>
    </w:p>
    <w:p>
      <w:r>
        <w:rPr>
          <w:b/>
          <w:color w:val="FF0000"/>
        </w:rPr>
        <w:t xml:space="preserve">イド347</w:t>
      </w:r>
    </w:p>
    <w:p>
      <w:r>
        <w:rPr>
          <w:b w:val="0"/>
        </w:rPr>
        <w:t xml:space="preserve">結婚式の音楽 結婚式のダンスパーティーのための音楽 By Florian KECK 結婚式のサービス提供者、特にDJエンターテイナーを選ぶのが難しいことは誰もが承知していることです。ディスクジョッキーは、新郎新婦が何を望んでいるかを知り、それに合ったサービスを提供することが大切です。結婚式では喜ばれることも、別のイベントでは不評を買うこともあります。結婚式のダンスパーティーを成功させるためには、良い雰囲気が必要であることは周知の事実です。ディスクジョッキーと打ち合わせをする際に、ダンスで流すべき音楽について相談しておくとよいでしょう。そうすることで、DJが自分だけが好きな曲ばかりをかけることを防ぐことができます。良いDJは、ダンスフロアにいる人々の期待に応えることができることを忘れないでください。まずは、パーティーで流すべきでない音楽のスタイルと音楽について。流してはいけない曲をDJに伝えてください。例えば、人によっては、ある音楽が嫌な記憶を呼び覚ますことがあります。そのため、当日に対戦するのはもったいないし、雰囲気も壊してしまうということです。結婚式のプレイリスト 正しい質問をする必要があります。ボリスとペドロは、ブラジルのキャンプ場でディスコ・パーティをするべきか？それとも、小さな泡男がアヒルと一緒に芋虫を作り、指を前にしてタオルを回し、「ラララ」と歌えばいいのだろうか。(patrick sébastien - la fiesta; boris - miss camping; phenomenal club - pedro va au brésil; bezu - a la queue-le-le; camping - la marche des tongs; patrick sébastien - le petit bonhomme en mousse; patrick sébastien - la chenille; j. j.。LIONEL - LA DANSE DES CANARDS; LA DANSE D'HELENE - JE METS LE DOIGT DEVANT; PATRICK SÉBASTIEN - TOURNER LES SERVIETTES; JEAN-MARIE BIGARD - LA LA) DJホストはこういう音楽を持っていなければならないので、こういう音楽を持っていますよ。ただし、要求された場合のみ再生されます。私たちが主催するイベントでは、このようなことが珍しくなくなってきており、「悪いことではない」と心から思います。以下の結婚式のプレイリストは、257曲（約13時間分）の音楽を参照しています。1時間に16曲程度しか演奏しないので、賢く選曲しましょう🙂 フランスの曲でも海外の曲でも、70年代や80年代の音楽は、あらゆる世代の観客をダンスフロアに集めることができる利点があります。ロックであれディスコであれ、これらのタイトルは時代を超えて、誰もが知っているものです70年代から80年代にかけての世界のロック＆ディスコミュージックのいくつかの例（41曲）。- abba - gimme gimme gimme *** - aretha franklin - think ** - bee gees - saturday night fever ** - depeche mode - just can't get enough ** - earth wind and fire - september *** - indeep - last night a dj saved my life ** - jimmy somerville - you make me feel ** - john *** - jimmy somerville - you make me feel ** - John *** *** - jimmy - jazz ** - jazz ** - jazz ** - jazz ** - jazz ** - jazz ** - jazz ** - jazzTRAVOLTA - YOU'RE THE ONE I WANT GREACE **** - KOOL AND THE GANG - SHE'S SO FRESH ** - LAURA BRANIGAN - セルフコントロール ** - MICKEL JACKSON - DROP'TIL YOU GET ENOUL ** - MODERN TALKING - BROTHER LOUIE ** - N'TRANCE - STAYIN' ALIVE * - PTICK HERANNDES - BORN TO BE</w:t>
      </w:r>
    </w:p>
    <w:p>
      <w:r>
        <w:rPr>
          <w:b/>
          <w:color w:val="FF0000"/>
        </w:rPr>
        <w:t xml:space="preserve">ID 348</w:t>
      </w:r>
    </w:p>
    <w:p>
      <w:r>
        <w:rPr>
          <w:b w:val="0"/>
        </w:rPr>
        <w:t xml:space="preserve">ニュース ・2017年5月：ベタンヌ・エ・デゾーヴ 2つのメダル ・2017年4月：ビール生産のご報告 ・2016年4月末：フェミナリス2016で2つの金メダル ・2016年4月：リヨン国際コンクールで2つの金メダル ・出版 2015 ・2015年6月：シグネチャー・ビオ・コンクールで銀メダル ・2015年初頭：Grand Artiste Vigneron ・2014年9月：ガイド・アシェット2015で選定 ・2014年6月：ドメーヌで新しい誕生 ・2014年2月：トリュフ週末にご参加ください！ ・2014年3月：トリュフ週末で、トリュフをご提供します。- 2013年5月：子羊の誕生 ・2013年5月：独立ワイン生産者ピクニック ・2013年1月：生物多様性のための巣箱 ・2012年10月：ボル・デアルで私たちについて語る 2017年5月：ベタンとデソーのメダル2枚 カスケード・ルージュ2014とキュヴェRC2015が、ベタンとデソーのガイドの喜び賞によってそれぞれ銅と金のメダルを獲得したばかりである。今後、ドメーヌ・レ・カスケードはこの権威あるガイドブックで言及されることになりますが、これは私たちの業績リストに欠けていたもので、大変嬉しく思っています。2017年4月：ビール制作のご報告 アマチュア写真家であり、この国の子どもでもあるJacques MADRENESは、オルビユー川のほとりを源泉から撮影しており、すでに2枚のCDを捧げているそうです。ドメーヌ・レ・カスケードに立ち寄り、私たちの施設を見学していただきました。その素晴らしいレポートをご紹介します。オルビュのほとりで 2016年4月末：フェミナリス2016で2つの金賞を受賞 この度、ドメーヌはワイン「カスケード・ブラン2015」と「カスケード・ルージュ2013」で、新たに2つの金賞を受賞しました。2016年4月：リヨン国際コンクールで金メダル2個 結果が出ました！今年は金メダル2個を獲得しました！：出版物 2015年は3本のワインが参考雑誌やガイドに掲載されました！：2015年6月：シグネチャー・ビオ大会で銀メダル 今年5月にフランスのエロー地方で行われたシグネチャー・ビオ2015大会に参加し、カスケード・ロゼ2014ビンテージが銀メダル獲得しました。6.50ユーロで販売されているロゼに、完全にオーガニックというラベルがついたことは、非常に有望なことだと思います。しかし、オンラインショップではまだ240本しか見ることができないので、ご注意を。2015年春：ドメインでの出産 うちの動物たちは幸せで、私たちにそれを教えてくれる。ラッカの子羊、イクエムが生まれ、黄色と黒のヒヨコがやってきて、鶏舎を大きくして、おいしいオーガニック卵を作ってくれることをうれしく思っています。2015年初頭：グレート・ワイングロワー・アーティスト 私たちのエステートは、グレート・ワイングロワー・アーティストの一員になりました。カルカッソンヌのシャンブル・ドゥ・ラウドのホールには大きな壁があり、この写真を見ることができます。「ワインは当然、土地との関係、私たちのルーツや文化とのつながりですから、私たちは偉大なワイン生産者アーティストに加わりました」ウィークエンド・トリュフ 2014年9月：ガイド・アシェット2015に選出 「ローランとシルヴィ・バシュヴィリエは2010年にラグラス近くの自然の中にこのエステートを作りました。ワインはもちろん、ビール、オリーブ、サフラン、野菜...。当初からオーガニック（2013年に認証取得）。冬には、5.8ヘクタールのブドウ畑をロバや羊の道として利用し、除草をしっかり行っているのだそうです。2014年7月：アシェット・カタール 今後、予約制で、家庭菜園やカタールの優良生産者から直接仕入れた自家製品を組み合わせた大きなコールドプレートを提案することができるようになりました。季節や手に入る野菜や果物、時期によって多少異なる場合があります。</w:t>
      </w:r>
    </w:p>
    <w:p>
      <w:r>
        <w:rPr>
          <w:b/>
          <w:color w:val="FF0000"/>
        </w:rPr>
        <w:t xml:space="preserve">ID 349</w:t>
      </w:r>
    </w:p>
    <w:p>
      <w:r>
        <w:rPr>
          <w:b w:val="0"/>
        </w:rPr>
        <w:t xml:space="preserve">マイクロソフト：11件の脆弱性を修正 マイクロソフトは、新しいパッチチューズデーを準備しています。来週火曜日、マイクロソフトは合計11の脆弱性を修正する9つのセキュリティ勧告を発表する予定です。34件の脆弱性を修正する14件のアップデートという8月の記録には及ばないまでも、大量のアップデートが約束された新しいパッチチューズデーです。9月14日（火）、マイクロソフトは、Windows、インターネット インフォメーション サービス（IIS）、Microsoft Officeに影響を及ぼす11の脆弱性を修正する9つのセキュリティ勧告を配布する予定です。脆弱性の数は、当初13個と発表され、その後11個に減らされました。この9つの勧告のうち、4つはリモートコード実行の脆弱性でクリティカルとなります。このうち、1つはOffice XP、2003、2007を対象としたもので、特にOutlookに影響を与えるものです。他の3つについては、Windowsに影響するが、Windows 7とそのサーバー版（Windows Server 2008 R2）は、今回、重要な脆弱性の更新を免れることなく、一括して対象外となることに留意する必要がある。これらの新しいセキュリティアップデートの詳細については、「D-Day」を待つしかありません。しかし、Windowsのユーザーはすでに、自分たちが免れないことを知っており、管理者は自ら準備することができます。</w:t>
      </w:r>
    </w:p>
    <w:p>
      <w:r>
        <w:rPr>
          <w:b/>
          <w:color w:val="FF0000"/>
        </w:rPr>
        <w:t xml:space="preserve">アイディー350</w:t>
      </w:r>
    </w:p>
    <w:p>
      <w:r>
        <w:rPr>
          <w:b w:val="0"/>
        </w:rPr>
        <w:t xml:space="preserve">ベジエの刑務所にドローンが墜落 機体が通路に落下。12月28日（月）、ベジエ刑務所の看守が前代未聞の発見をしました。そして、彼らはとても怒っている...。12月28日（月）、ベジエ刑務所の看守が前代未聞の発見をしました。確かに、セントリーウォークを歩いていると、地上に墜落したドローンに出くわした。6枚羽根のモデルはビデオカメラを搭載することができ、周囲は80cm強の大きさです。また、夜間飛行のためにLEDを搭載することも可能です。これだけで、また刑務所に一石を投じることになった。労働組合にとって、それはますます悪くなっている 「ますます悪くなっている」と、CGTの刑場のカリム・テルキは言う。早急かつ適切な対応を求めます。このドローンが何をしでかしたのか、私たちにはわかりません。これがテストなのかどうかはわかりません。経営陣は必要な措置を講じなければなりません。すでにプロジェクターや面会室から入ってくることが多すぎる。これからは、飛翔体にも気をつけなければなりませんね。これはどうしようもないことです。何としてもセーフティネットを敷かなければならない。FO PénitentiaireのNicolas Burtzも同じ指摘をしている。"この装置は刑務所と拘置所の間で発見されました。ウォーキングヤードの軸に。誰かが紛失しても報告されているだろうし、どう対応するかというテストなのかもわかりません。また、合法的に販売されているこの種の機器が、何を搭載できるのかもわからない。経営陣は私たちの要求に応えてくれない。これは正直言って、心配です。様々な手段で留置場に入る違法なものは十分あります。特にベジエでは必要ありません。多くの子供たちがクリスマスに贈られたこのデバイスを所有する可能性のある人物を探すために調査が行われています。ここ数日、アントレ・ビトロワのページで、あるインターネットユーザーから、新品のおもちゃがなくなったという報告がありました。おそらく、刑務官が施設の敷地内で発見したのは彼だったのだろう。しかし、本当に確かなものはありません。だから、警備員たちは皆、答えを待っているんだ。監視用ドローン、いい感じです・・・。自分たちの施設を少しでもアピールするため。またユニオニストの演出か !!!!解決策はただ一つ、機密性の高い場所や行列の上を飛行するドローンを撃墜する権限を与えることです。そうすれば、ふざけた連中や悪意のある連中を阻止できる！ この刑務所から生まれるさまざまな出来事から生まれる記事を読むと、独創的なディレクターがテレビシリーズを作ることができると思うんだ私はこの場合、あなたの投稿の意味を理解していませんが（実は理解しています、なんとなく）、それにもかかわらず、良いフランス語のレッスンでいっぱいの幸せな2016年をお祈りします...。Gibus 15時間前 12月31日 19:30 彼はBitérroisを侮辱する地域からであってはならない 彼はBitérroisを平手打ちするために擬似を持っている 2 Rは待つために2年以上行く忍耐、そしてあなたは他の場所で2018年を過ごすことになります、あなたはそれがあることを最高の市長であるメナール、あなたがすべての悪の彼を非難するので怖い証明と私たちを埋める。携帯電話にも、この種の他の機器と同様に解決策があります。ネットは必要ありません。シンプルなウェーブスクランブラーで十分です。高価ではありませんが効果的です。そして、ガラス張りの部屋を確保し、ガラスを通して何かを渡す可能性はありません！しかし、そこで人権は叫ぶでしょう。何を言われてるか知らないが、メナールは放っておけ。少なくとも、ズボンは履いているし、給料も盗んではいない。だから、ブリタニアの人々を侮辱するな。</w:t>
      </w:r>
    </w:p>
    <w:p>
      <w:r>
        <w:rPr>
          <w:b/>
          <w:color w:val="FF0000"/>
        </w:rPr>
        <w:t xml:space="preserve">イド351</w:t>
      </w:r>
    </w:p>
    <w:p>
      <w:r>
        <w:rPr>
          <w:b w:val="0"/>
        </w:rPr>
        <w:t xml:space="preserve">2020年3月15日、シャンボン・ラ・フォレの市議選が実施された。前回の選挙の投票率は45.38％でした。この低い数値は、コロナウイルスに関する最新のニュースの影響と思われます。ロワレ県での投票率は前回の選挙より低かった。69.45％で、前年度の50.80％から減少しました。半数以上の得票と登録票の4分の1以上の得票があれば、候補者は自動的に市議会議員になる。2020年市議選第1回投票結果：シャンボン・ラ・フォレは誰がリードしているのか？すでに第1回投票で15議席すべてが割り振られ、2020年の市議選はシャンボン・ラ・フォーレ（45）で幕を閉じようとしている。同町では、第一回目の市議選でミシェル・ヴィトーが93.60％の得票率で当選した。Hugues Rousseau氏が91.58%の自治体市民を獲得した。投票の結果、Gaël Blondeau氏は90.90%の票を獲得し、第1回目の投票で3位となりました。他の候補者も高得点をあげ、有権者の支持を得た。シルヴィ・パルマンティエ（90.57%）、モニク・フォリオ（90.23%）、パスカル・ラジャオフェラ・ボンホエール（90.23%）、ジャン・イヴ・ラルック（89.89%）、ミュリエル・トリポ・ベロー（88.88%）、クロード・ボンナン（88,21%）、Frédéric Thevret（84.84%）、Claudie Baillon（84.51%）、Michel Berthelot（83.16%）、Véronique Monceau（83.16%）、Yves Gaudin （81.48% ）、Didier Mariot（80.47% ）となりました。投票所に行ったこの村の住民の中には、白票を選んだ人もいました（1.59％）。並行して、多くの投票が無効となった（3.82％）。新しい市町村議会議員の任命の後、市長の任命が行われる。市長は市町村議会議員の中から選出され、議会議員を兼務しています。シャンボン・ラ・フォーレの政治状況 2020年の市議選が近づく中、シャンボン・ラ・フォーレではどのような候補者が立候補しているのでしょうか。2020年統一地方選の第1回投票では、以下の候補者の中から選ぶことになります。シャンボン＝ラ＝フォレ市のミシェル・ベルテロー市長は、最終的に委任状を更新することになる。Claudie Baillonも候補に挙がっています。Gaël Blondeau, Claude Bonnin, Monique Folio, Yves Gaudin, Jean-Yves Laluque, Didier Mariot, Véronique Monceau, Sylvie Parmentier, Pascale Rajaofera-Bonhoure, Hugues Rousseau, Frédéric Thevret, Murielle Tripot-Bellot 及び Michel Viteau も立候補しています。候補者名簿に登録された住民の4分の1以上が賛成票を投じ、絶対多数を獲得すれば、第1回目の選挙で当選することができる。第2回目の選挙が行われる場合、候補者は相対的な過半数を獲得しなければ、15議席のうちの1議席に当選することはできません。2020年統一地方選挙：シャンボン・ラ・フォーレで何が問題になっているのか？2020年3月15日と22日、2020年の市町村選挙で、シャンボン・ラ・フォーレのコミューンの新市議会が選出されます。この選挙は、フランス国民または欧州連合加盟国の国民を対象としています。また、年齢、フランスの選挙人名簿に登録されていること、該当する町に居住または納税していることが必要です。人口1,000人未満の町では、市町村の選挙は複数人による混成投票という形で行われます。つまり、有権者は同時に複数の候補者に投票し、また2つの異なるリストのメンバーを指名することができるのです。Chambon-laコミューンの市議会議員15名</w:t>
      </w:r>
    </w:p>
    <w:p>
      <w:r>
        <w:rPr>
          <w:b/>
          <w:color w:val="FF0000"/>
        </w:rPr>
        <w:t xml:space="preserve">三百五十二</w:t>
      </w:r>
    </w:p>
    <w:p>
      <w:r>
        <w:rPr>
          <w:b w:val="0"/>
        </w:rPr>
        <w:t xml:space="preserve">2019年5月17日（金）から5月24日（金）まで LEBANON... THE HOLY LAND!聖ヨハネ・パウロ2世教区 ルノー・ベルトラン神父、フランソワ・ガルニエ氏 ルバノン、カナンの地 杉の地なくして、聖書の意味でのイスラエルは存在しない！」。約束の地カナンのこと」とは言わないのでしょうか。レバノンは、アブラハムの子孫に降った遺産として与えられた「カナンの地」の一部ではないのか。申命記には、モーセが約束の地の門前で、「通らせてください、あなたに祈ります、ヨルダンの向こうのこの良い土地、この美しい山々、レバノンを見せてください」と歌っているではありませんか？(Deut 3, 25) 1日目 NANTES / PARIS / BEIRUT / SIDON 早朝のフライトでナントからパリ経由でベイルートへ。ガイドによるグループの歓迎。 シドンに移動。シドンで夕食、宿泊。2日目 SIDON / TYR / MAGDOUCHE / SIDON 聖書と歴史の紹介 午前中、古代都市ティレへ出発。海を見下ろす素晴らしいローマ時代の遺跡があるティレの第一遺跡を訪れます。水辺でのラウドの祈りと聖書・歴史紹介。ネクロポリスとローマ時代のヒポドロームがあるティレの第2遺跡を訪問。その後、レバノンのギリシャ・メルキト派カトリックの宗教的中心地であるマグドゥシェの「待降節の聖母」の聖地へ出発します。聖域の発見グロットでミサを行う。昼食後、レバノンで起こった聖書のエピソードを思い起こさせる12の石碑の道を歩きます。この散策では、聖書を読み直した後、当該聖書のテキストについて短い黙想が行われます。シドンに戻り、聖ルイスがタイアに滞在していた頃の十字軍の要塞である「海の城」を見学します。最後にスークを散策。ギリシャのメルキト派カトリック学校の校長と打ち合わせ。シドンの宿泊施設に戻る。3日目 SIDON / LE CHOUF / DEIR EL KAMAR / HARISSA レバノンとそのコミュニティー 午前中、ホテルをチェックアウト。その後、現在レバノン大統領府の夏の離宮であるベヒル2世宮殿で有名なベイト・エド・ディーンへ。その後、レバノン山の古都、デイル・エル・カマルへ。トールの聖母の教区共同体と共にミサをコンセルブレブレーション。その後、コミュニティで共有する時間。教区で昼食 教区司祭と面談ショッピングのための自由時間。その後、ベタニア・ハリッサまでドライブ。ハリッサの聖母の神社で夕食、宿泊。夕方の聖域の発見。4日目 OUR LADY OF HARISSA / BYBLOS / ANNAYA / HARISSA レバノンの聖母マリア 聖シャルベル、レバノンの聖人£ 午前中、神社でミサを行います。その後、ビブロスへ出発。途中、セント・ポール大聖堂に立ち寄り、見事なモザイク画を鑑賞します。ビブロス、フェニキアの都市を訪問、リニアアルファベット発祥の地と同じです。港と中世のモニュメントが残る街を訪問。ビブロスの港で昼食。その後、アンナヤまでドライブ。マロン教会の父、聖マロンの修道院への巡礼。聖シャルベルに捧げられた聖域と、聖シャルベルの墓のある修道院を訪問します。神社での待ち合わせ時間。馬車での移動と庵の訪問</w:t>
      </w:r>
    </w:p>
    <w:p>
      <w:r>
        <w:rPr>
          <w:b/>
          <w:color w:val="FF0000"/>
        </w:rPr>
        <w:t xml:space="preserve">id 353</w:t>
      </w:r>
    </w:p>
    <w:p>
      <w:r>
        <w:rPr>
          <w:b w:val="0"/>
        </w:rPr>
        <w:t xml:space="preserve">#26 2012年10月09日 18:59 - Shanx Re: ダイエットコークは弱者かヒヨコかオカマが飲むもの!初のHdP!#27 2012年10月09日 19:00 - Crocoii Re: ダイエットコークは弱者かヒヨコかオカマが飲むものだ!初のHdP!まずはS.O.D.だ。#28 2012年10月09日 19:01 - えとま Re: ダイエットコークは弱虫、女々しい奴、オカマ野郎のものだ!+1 #29 On 10/09/2012, at 19:01 - Henry de Monfreid Re: ダイエットコークは弱虫、ヒヨコ、オカマのためのもの!それは、S.O.D. the firstです。#30 2012年10月09日 19:02 - bahoui Re: ダイエットコークは弱者、ヒヨコ、オカマのためのもの!Crocoii さんが書き込みました: S.O.D. the first ですね。フォースは彼と共に（そして我々の心と共に...）#31 2012/10/09, at 19:08 - Crocoii Re: ダイエットコークは弱者、ヒヨコ、オカマのもの!SODは力のオカズを終えたにもかかわらず、その話題をピンとこなかったことに注目。#32 2012/09/10 19:08 - えとま Re: ダイエットコークは弱者かヒヨコかオカマが飲むものだ!S.O.D. wrote:Crocoii wrote: 初代S.O.D.です。力は彼と共に（私たちの精神と共に...）神に栄光を捧げます。#33 2012年10月09日 19:12 - kouskous Re: ダイエットコークは弱者かヒヨコかオカマが飲むもの!今トピックを開くのは初心者です #34 2012/09/10 19:13 - 匿名アカウント Re: ダイエットコークは弱者かチョンかオカマか!Crocoii: そうですね、トピックを固定できるのはモドキや管理者だけで、私の知る限りではS.O.D.はそうではないようです。#35 2012年10月09日 19:13 - Heliad Re: ダイエットコークは弱者かヒヨコかヲタクのものだ!今話題を開くのは、新人の皆さんです。 ああ、彼らは恵みに触れているんだなあ。#36 2012/10/09, at 19:15 - Etoma Re: ダイエットコークは弱者かヒヨコかオカマか！ kouskous wrote: 今トピックを開いているのは初心者です ああ、彼らは恵みに触れているんですね。私もグレース・ケリーに触られたいです！（笑#37 2012年10月09日 19:16 - edge_one Re: ダイエットコークは弱者かヒヨコかヲタクのものだ!sは多すぎるし、文法ナチスにはなりたくない。 書けないし、ほとんど読めない。#38 2012年10月09日 19:16 - Heliade Re: ダイエットコークは弱者かヒヨコかオカマのものだ!仝囮囮囮囮囮囮囮囮囮囮囮囮囮囮囮囮囮囮囮囮囮囮囮囮囮囮囮囮囮囮囮囮囮囮囮々は冱~に冱~に冱~に冱~に冱~に冱私もグレース・ケリーに触られたいです！（笑グレース・ホッパーもいますよ。#39 2012年10月09日 19:17 - Crocoii Re: ダイエットコークは弱者かヒヨコかオカマが飲むものだ!@Crocoii: まあ、トピックを固定できるのはモド/アドミンだけで、私の知る限りS.O.D.はそうではないようです。トピックを閉じることはできても、ピンを立てることはできない。羞恥心。#40 10/09/2012, at 7:17 PM - Ras&amp;#039; Re: ダイエットコークは弱者、女々しい人、オカマのためのもの!Grn</w:t>
      </w:r>
    </w:p>
    <w:p>
      <w:r>
        <w:rPr>
          <w:b/>
          <w:color w:val="FF0000"/>
        </w:rPr>
        <w:t xml:space="preserve">ID 354</w:t>
      </w:r>
    </w:p>
    <w:p>
      <w:r>
        <w:rPr>
          <w:b w:val="0"/>
        </w:rPr>
        <w:t xml:space="preserve">カタログよりも簡潔で、リーフレットよりも詳細なパンフレットは、サービスや製品、活動をより正確に説明することができ、しかも場所をとらずに持ち運びが可能です。パンフレット、社内新聞、ニュースマガジン、雑誌、製品カタログなど、さまざまなフォーマットと仕上げが可能です。これらのパンフレットは、カバー付きとカバーなしがあり、角のりモデルのみカバーなしは提供されません。広告や販売用のパンフレットは、数枚のシートが組み合わされ（4の倍数）、ホッチキスで綴じられる（ステープル）ことが非常に多いです。- 2ポイント金属製本●8～80ページ●角背接着製本●20ページ～●ワイヤーオ製本</w:t>
      </w:r>
    </w:p>
    <w:p>
      <w:r>
        <w:rPr>
          <w:b/>
          <w:color w:val="FF0000"/>
        </w:rPr>
        <w:t xml:space="preserve">イド355</w:t>
      </w:r>
    </w:p>
    <w:p>
      <w:r>
        <w:rPr>
          <w:b w:val="0"/>
        </w:rPr>
        <w:t xml:space="preserve">ご自身のサイズを測り、この表からご希望のサイズをお選びください。注：個々のオブジェクトには、追加のサイズ情報がある場合があります。商品の詳細をよくご確認ください。やばい！サイズが合わない場合は？120日以内であれば、返品・交換が可能ですので、ご安心ください。詳しくは、ヘルプページの「返品に関するポリシー」をご覧ください。柔軟性のある巻尺や針金と定規を使用します。スーツに合わせる下着を着用した状態で測定すると、より効果的です。柔軟性のある巻き尺を使って、眉毛の上の頭囲を測ります。柔軟性のある巻き尺を使って、首の周囲（アダムのリンゴの部分）を測ります。テープと首の間に指がすっぽり入るくらいのスペースを空けてください。両腕を上げ、胴体の上部と肩甲骨のあたりに柔軟性のある巻き尺を当てます。腕を後ろに倒して（テープの上に）置いて測定します。テープは腕の下に貼ることを忘れないでください。腕を直角にしてから曲げ、手を腰に当てます。柔軟性のある巻き尺を使って、首の付け根から肩、そして肘、手首までを測ります。おへそから数センチ下の腰のあたり、正面から見てお尻のすぐ下あたりに柔軟性のある巻き尺を当てます。テープがきつすぎないように、体とテープの間に指一本分のゆとりを持たせてください。サイズの合うズボンを手に取り、平らにしてください。巻き尺で脚の内側を股から裾まで測ります。cm単位で四捨五入して、股下の長さを求めます。洗濯機で洗いたいズボンを購入する場合は、縮みを防ぐために2cm足すことをお勧めします。</w:t>
      </w:r>
    </w:p>
    <w:p>
      <w:r>
        <w:rPr>
          <w:b/>
          <w:color w:val="FF0000"/>
        </w:rPr>
        <w:t xml:space="preserve">id 356</w:t>
      </w:r>
    </w:p>
    <w:p>
      <w:r>
        <w:rPr>
          <w:b w:val="0"/>
        </w:rPr>
        <w:t xml:space="preserve">2018/08/22公開 評価：3/5 イシドール11歳、兄2人、妹3人、存在感はあるが夜10時から朝6時まで姿をくらます母1人、仕事で海外出張が多いのでスパイになりそうな父1人...そのうえ、成績優秀で常に疑問を持ち、教科書にかじりつき、周囲としっかりリンクしない5人兄妹の物語です。この非典型的でバーレスクな家族の中で、イジドールは何者なのか？家族が好きだったんだと思います。他の人を知らないのは事実なので、あまり比較はできませんが、いい人、ちゃんとした人たちという印象でしたね。たとえ、物思いにふけることが多かったとしても。それぞれが自分のバブルの中で他の人、家族以外の人、時には私にさえも、あまり関心を示しませんでした。カミーユ・ボルダは、3作目を開くまで知らなかった作家です。美しい文体で、この若い作家はここに、自分は愚かだと思うほど知的で才能のある家族に囲まれた少年の姿を映し出します。しかしイジドールは、彼らの誰も持っていない強さを持っています。読書のテンポはやや遅めだが、イジドールの疑問や迷い、度重なる家出など、彼の成長を一緒に楽しむことができる。愛され、甘やかされ、彼は現実から切り離され、彼らの世界に閉じ込められたこれらのすべての文字に人間性のピンチをもたらすことができるだけです... 読んで楽しい小説と発見する作家[...] 先週、私は新しい文学シーズンから4小説、Isidore et les autres, Tenir jusqu'à l'aube, Salina と Pour que ma joie demeureを読みました。私も[...]を読んで、数日前に買いました！早く発見したいし、あなたの記事を読んで、さらに欲しくなりました。</w:t>
      </w:r>
    </w:p>
    <w:p>
      <w:r>
        <w:rPr>
          <w:b/>
          <w:color w:val="FF0000"/>
        </w:rPr>
        <w:t xml:space="preserve">イド357</w:t>
      </w:r>
    </w:p>
    <w:p>
      <w:r>
        <w:rPr>
          <w:b w:val="0"/>
        </w:rPr>
        <w:t xml:space="preserve">2000年代に入ってから、中東の事件と関連して、フランスでは、反ユダヤ主義的な行為を増加させた主犯は左翼であるという考えが発展してきた。このような見方は行き過ぎであり、正当なものではありませんが、ある種の不安感を反映しています。左翼には特定の反ユダヤ主義があるのですか、あるいはこれまであったのですか？本書は、2世紀にわたるフランス左派の反ユダヤ主義に関する立場の歴史をたどり、極めて詳細な資料を用いて、この微妙な問題を初めて扱ったものである。産業革命の始まりから今日に至るまで、左翼のすべての構成要素は反ユダヤ的な発言をしてきたが、その形態は空間的にも時間的にもまったく異なっていた。19世紀に多くの社会主義者が表明したユダヤ人を資本主義と結びつける経済的反ユダヤ主義に加え、1880年代からは人種的、外国人排斥的反ユダヤ主義が加わってきた。根本的な転換点であるドレフュス事件の後、左翼の隊列の中で反ユダヤ主義が公然と主張されることはなくなった。しかし、それは消滅したわけではなく、戦間期にはSFIOや平和主義者の間で、時には共産党の中で、そして戦後は極左の中で、否定主義という形で陰湿に働いているのを、私たちは今も目にしている。この痛ましい問題に関心を持つすべての人々、特に左派の読者にとって、常に存在する危険に対して警戒を怠らないために、魅力的な歴史的ダイビングをすることができるだろう。Michel Dreyfus、歴史家、CNRS研究ディレクター、Histoire de la CGT (1895-1995) (Complexe, 1995), Liberté, égalité, mutualitéの著書があります。Mutualisme et syndicalisme en France (1852-1967) (L'Atelier, 2001), Histoire des Assurances sociales (in collaboration, Presses universitaires de Rennes, 2006)がある。Le Siècle des communismes (Seuil, 2004)の共編著者でもある。歴史学者ミシェル・ドレフュスは、『L'antisémitisme à gauche』という文書で、しばしば誤解される分野を探求している。左翼は反ユダヤ主義者になるのではなく、再びそうなるのだ」と、ジャーナリストのアレクシス・ラクロワは、第二次インティファーダの反応から生まれた新しい「ユダヤ人恐怖症」の文脈で書いている。フランスの労働組合主義を専門とする歴史家ミシェル・ドレフュスは、このような考えを試してみようと思った。彼の本は、何よりも年表と、彼が提供する非常に情報に基づいた現象の類型化に価値がある。LIBÉRATION 「産業革命の始まりから今日に至るまで、左翼のすべての構成要素は一度や二度は反ユダヤ的な発言をしたことがあります。ドレフュスは、左翼の反ユダヤ主義を5つのタイプに分類しているが、その多くは混在し、特定の歴史的状況と結びついている。しかし、なぜこれが逆説的なのか、不思議に思う。左翼」であることを結論から区別している著者に従わない限りは!VALEURS ACTUELLES 「ミシェル・ドレフュスは、フランス左翼に特有の反ユダヤ主義の歴史に丹念に取り組んでいる。歴史家として、豊富な資料に基づいた事実に基づくアプローチを好む。これにより、彼は、1830年から1990年代末までの8つの時期を特定する過程で、労働者組織や極左政党が、その時代の反ユダヤ主義的見解を取り入れることができた方法を明らかにすることができた。個人と集団の立場を区別し、時代錯誤と思われる解釈を強調することに留意している。サイエンス</w:t>
      </w:r>
    </w:p>
    <w:p>
      <w:r>
        <w:rPr>
          <w:b/>
          <w:color w:val="FF0000"/>
        </w:rPr>
        <w:t xml:space="preserve">id 358</w:t>
      </w:r>
    </w:p>
    <w:p>
      <w:r>
        <w:rPr>
          <w:b w:val="0"/>
        </w:rPr>
        <w:t xml:space="preserve">- 件名：好奇心旺盛なトゥールーズ人。Re: 好奇心旺盛なトゥールーズ人。- 件名：好奇心旺盛なトゥールーズ人。Re: 好奇心旺盛なトゥールーザン。Re: Dsr 2019のシートと偽タンクを分解してみた - Topic: ロングレンジヘッドライトと追加フォグランプ Re: ロングレンジヘッドライトと追加フォグランプ - Topic: さよならS...Re: さよならS...友人が2015年のSRに装着していますが、とても良い仕事をしてくれます。ただ、寒い時は注意が必要で、すぐにはベストな状態にはならず、とにかく少し温める必要がありますが、すぐにできます。- Thu 06 08 , 2020 23:19 - Subject: New in zero s Re: New in zero s 一番弱いのは、壁のコンセントです。だから、延長コードのことは忘れてください。- Thu 06 08 , 2020 20:52 - Subject: New in zero s Re: New in zero s しかし、ソケットがあんなに熱くなるのは不思議ですね。スマートフォンの場合、面倒なことになることもあります。Re: 1日では足りないとき...。2日前に友人とあるものを試しました。彼は2015年のゼロSR ZF14.4（読んで字のごとく、2019年にバッテリー交換）、私は2018年のDS ZF14.4で。https://rider.live/p/FDaoKV11 お待たせしました。19時間かけたつもりだったんですけどね。とにかく1時間の睡眠を確保しました。- Subject: New in zero s Re: New in zero s Re: New in zero s - Subject: New in zero s Re: New in zero s - 件名: New in zero s Re: New in zero s</w:t>
      </w:r>
    </w:p>
    <w:p>
      <w:r>
        <w:rPr>
          <w:b/>
          <w:color w:val="FF0000"/>
        </w:rPr>
        <w:t xml:space="preserve">id 359</w:t>
      </w:r>
    </w:p>
    <w:p>
      <w:r>
        <w:rPr>
          <w:b w:val="0"/>
        </w:rPr>
        <w:t xml:space="preserve">2016年4月29日（金）、by "The WIREのアルバムはバンドのマインドと同調していた、Nocturnals Koreansはそうではない、正確に言えば、バンドのマインドがアルバムと同調していないのだ"。このレコードでは、音のごまかしに限界を設けず、それで音が良くなるのなら、というのがゲームのルールだった。"(コリン・ニューマン、2016年4月）まあ、ストレートに書いてもいいかもしれませんが、この短いアルバムは素晴らしいサプライズです。もう、タイトルのコミカルさとナンセンスさで、ナンセンスは完璧にマスターしていますね...。前作にあったエポニーミーな響きとは一線を画し、また、何よりも私たちが音楽について語るためにここにいるのだから、特に歓喜に満ち、かつ十分に反映されていると感じる、レイヤーと異質な音のアスペリティの群れによって、前作がむしろ平原のステージの耳障りで均一で連続した側面を強調したのに対し、この小品は短い山のステージを感じさせるような安心感を与えています...。ディレイラーの連続音とか。だって、ワイヤーもそうでしょ、いつも思いもよらないところにあるんだもの。確かに、40年もの間、荒々しいアーティスティックなイメージを乾いた強引さで培ってきたバンドだけに、あちこちに散りばめられたヒントの数々を聴いていると、思わず苦笑がこぼれてしまう。Nocturnal Koreansは、イースターサンデーのエッグハントに出かける子供のような不思議な気持ちで聴くことができます。Internal Exileではほとんどサブリミナル的なトランペット、Graham Lewisのヴォーカルパートの驚くべき音響効果、Dead Weightのイントロ、80年代初頭のColin Newmanの音響実験（覚えている人は『The Singing Fish period』と仮称）にかなり近いことなどについて話すことができます。そして、このたどたどしく唸るような声で、ナンバーやルンバと言った、チェアーズ・ミッシングの感動的な思い出を胸に秘めているすべての人のための楽しい思い出に戻ることもできるのですが、あとは皆さんに発見してもらうことにしましょう・・・なにしろ、もう大人なんですから。StillのリフがLove Bends（アルバム『Change Becomes us』収録）のリフと同じなのを残念に思う人もいるだろうし、アーティストを知っている人なら、インスピレーションの欠如ではなく、最初のベンチの人たち、後に続く人たちに向けた遊び心のあるウィンクだと思うかもしれない。そして、私たちはあえて2番目のカテゴリーに属していることを認めます。要するに、彼らにカルト・バンドの地位を与えた70年代の素晴らしい3部作について、何度も何度も議論することは避けるべきで、この最後のレコードを懐かしむことなく聴くことに大きな喜びを感じるという単純な事実が、このコンボがいかに現在も続いているかを証明している...よく、フェニックスは灰の中から立ち上がるという言葉を耳にするが、彼らの場合、決して火が消えたわけではないから、それは正確ではないだろうか。なんて素晴らしいアルバムなんだ。</w:t>
      </w:r>
    </w:p>
    <w:p>
      <w:r>
        <w:rPr>
          <w:b/>
          <w:color w:val="FF0000"/>
        </w:rPr>
        <w:t xml:space="preserve">アイディーサンロク</w:t>
      </w:r>
    </w:p>
    <w:p>
      <w:r>
        <w:rPr>
          <w:b w:val="0"/>
        </w:rPr>
        <w:t xml:space="preserve">フランス：04 90 84 05 01 海外：+33 490 84 05 01 System Jo's Gelato Coffee Hazelnut Intimate Lubricant は、高品質の水性食用潤滑油です。H2Oの潤滑剤は、まさに食べられるもの。コーヒー/ヘーゼルナッツ、塩キャラメル、クリーム/チョコレート、ミント/チョコレート、ティラミスの5つのフレーバーがあります。各フレーバーには、砂糖、パラベン、フリーのプロピレングリコールを配合し、べたつかず、後味の悪い滑らかな滑りを実現しました。米国製の高品質な潤滑剤で、シルクのような滑らかな肌触りを実現します。性具に対応しています。30mlのトラベルサイズボトルなので、どこにでも持ち運びが可能です。特徴： - 水性インティメート・ルブリカント - 5種類の香り - 成分： 純植物性グリセリンと天然フレーバー抽出物 - ブランド： System Jo € 9,99 塩キャラメル フレーバー ルブリカント - 30ml € 9,99 チョコミント フレーバー ルブリカント - 30ml € 9,99 クレームブリュレ フレーバー ルブリカント - 30ml </w:t>
      </w:r>
    </w:p>
    <w:p>
      <w:r>
        <w:rPr>
          <w:b/>
          <w:color w:val="FF0000"/>
        </w:rPr>
        <w:t xml:space="preserve">ID 361</w:t>
      </w:r>
    </w:p>
    <w:p>
      <w:r>
        <w:rPr>
          <w:b w:val="0"/>
        </w:rPr>
        <w:t xml:space="preserve">2014年、皆さん、明けましておめでとうございます。ブロガーやフェースブック、家族や友人、恋人や子供たち、あなたは眠れぬ夜や休息のひとときを魅了してきました。今年はなんという素晴らしい年だったのでしょう。3人の息子の父親であり、生涯の伴侶である彼との別れ、8歳の誕生日パーティー、興奮しすぎて家具によじ登り、レインボーケーキにぶら下がらない（論理的には高すぎるのだが）、などなど、あらゆる意味で、必ずしもネガティブではないのだが、それでもかなり慌しかった。Ciloubidouille、Emilie、Héloïse、Zineのクリエイティブな影響力、Hervé cuisineとLe Marmitonのグルメな作品、Hélèneの絵と良い言葉などです。ペネロペの錯乱とオードリーの発見、電気と暖房の供給停止、シラミ、着陸への乱暴な接続、糾弾、切断、寒さ、私の子供の世話をする能力を損ない、断固として反対する母親へのリップサービスで述べた配置を危険にさらすことです。キャロルの優しさと良いアイデア、歯磨きの話と韻、彼女の表現「ugly on wheels / glasses / brush」。..「ピエール・ジャンの実利主義と冷静な権威、彼らの子供たちや友人たちの歓迎、何にでも好奇心を持つ私の子供たちの混乱、庭、わだち、コウモリ、シラミ、しゃがみに来て私の飼いたい気持ちを蘇らせてくれる猫たち、砂場などです。シラミ、上の2人の子どもたちの学校への適応、マリーの大好きな乳母の不在、取り乱した魔女母に対応しなければならなかった3号、M.S.A.でADEMAのトレーニングコース「緑地の発見」があった3月から4月の非常に濃密な時間。3月から4月にかけては、MFRでのADEMAトレーニングコース「Découvertes des Espaces Verts」、そして本物のプロによる3週間のトレーニングコース、3ヶ月間まともに歩けないほど悪化したおでき（写真はありません、やめました）、シラミ、トイレトレーニングで何とかする長期休暇、本当に涼しくなる可能性もなく死ぬほどの暑さ、フォークで引っかかれるほどの背中の家族アレルギー（はい、はい、はい）、など非常に濃いものでありました。白と黒の猫、ChupaとSac-à-Pucesのハーフで、庭で私を抱きしめに来る。男の子たちとは彼女をMinoucheと呼んでいる。）シラミ、4歳の誕生日、翌日のMaline Jolie-Cocotteの喪失。小枝を摘みながら、人間、植物、動物の世話をしながら、たくさんの優しさと愛を分かち合ってくれました。新学期が始まり、ガブリエルにとっては初めてのことで、マリーヌの葬儀と同時に、ピエール・ジャン・モン・ドゥ・パパや家族の多くが来てくれました。ヴァンセンヌの教会でのミサ、祖父母がセラーの入り口を持つペール・ラシェーズへの旅、滞在したいほどだったクール・マリニーでのアペリティフ、ルーアン行きの最終列車に乗り、泣きながら酔ってその人の家に戻ってきた、シラミ、契約の締結に続いて賃貸契約、入居、シラミ、眠れない夜、いつもよく考えていない買い物、シラミ、契約の試用期間を主導して破ったこと、などなどです。</w:t>
      </w:r>
    </w:p>
    <w:p>
      <w:r>
        <w:rPr>
          <w:b/>
          <w:color w:val="FF0000"/>
        </w:rPr>
        <w:t xml:space="preserve">ID 362</w:t>
      </w:r>
    </w:p>
    <w:p>
      <w:r>
        <w:rPr>
          <w:b w:val="0"/>
        </w:rPr>
        <w:t xml:space="preserve">メッセージエリアの下にある「添付ファイル」タブで、メッセージに画像を簡単にアップロードすることができます。ただし、写真を見つけやすいように、フォトギャラリーをご利用いただくことをお勧めします。アクアジャルダン会員限定キャンペーン: こちらをクリック ~ DIYコンテスト: こちらをクリック 山岳気候の亜熱帯ウォーターガーデン 司会: アクアジャルダン チーム - 問い合わせ: ミグループ 山岳気候の亜熱帯ウォーターガーデン これは、ピレネーの麓にあるルルドの私の亜熱帯ウォーターガーデンの進化形です。新顔のフェニックスとアガベ・クアドリコーラ、ダシリリオン・セラティフォリウムの2種。ムササビ、コロカシア・モヒート、ダシリリオン・ロストラータ、サボテンなど、建設中の新しい山塊...- 収録日：2004年8月17日（火）19:12 - 連絡先 :Contact yves Re: 山岳気候の亜熱帯水庭 450l水槽 魚なし、植物と水カタツムリ数匹、非常に良いクリーナーです。Yves Wouters European weather : http://www.meteoeu.net Jardin des Haies : https://www.jardindeshaies.be Passion photo : https://www.fandephoto.net - Location : Listrac-Médoc France Re: 山岳気候の亜熱帯水庭 Superbind indeed, the Superbind in the mountain climate.私の庭と同じ精神で。でも、気をつけてください。- アガベは常に水を与えることを好まない。冬は雨よけが必要です。そんな感じで、すでに1本失いました。- フェニックス約-12℃までの乾燥した寒さに耐え、順応して大きくなればさらに高い温度にも耐える。若者は約-8℃にさらされるが、常に乾燥した寒さにさらされる。寒さ＋湿度＝上記より少し低い温度でも危険です。彼にとって最悪なのは、雨の後にとても寒い夜が続くことだろう。良い組み合わせとは言えません。同上、氷雨。- ダシリオンほぼ不滅です。これらの植物はすべて、水はけのよい土壌を必要とします。根っこがずっと水に浸かっているのは嫌なんです。ユッカ・ロストラータを置くのもいいでしょう。とても丈夫で、とても美しい。残念ながら、大きな工場ではかなり高価です。個体数：鯉6匹＋朱雀2匹＋Notropis chrosomusの群れ。Plants: 2 nenus, thalia dealbata, 1typhas, Iris, acorus, 1 Cyprus papyrus pondeteria, Sparganium, horsetail, hyperius v, and Elodea Egeria densa - Contact :Contact Migueloup Re: 山の気候の亜熱帯水庭アドバイスありがとうございます、私もかなりの数のサボテンを持っているので時々保護が必要になりますね。これは今朝作った新しいベッドで、コロカシア・ブラックステム、テトラパナックス・パピリフェラ、ムサ・イティネランス・メコン・ジャイアントを植えています。- 所在地：Finistère Far West Re: 山岳気候の亜熱帯ウォーターガーデン Tetrapanax papyriferaはちょっと近いかもしれませんね。それはすぐに広がり、コロカシアを押しつぶさないはずです。DMバリオ20000水中ポンプ（レギュレーター30％～40％）、aquaskim 20、OASE FiltoClear 12000 UV18w。4 minimoykoïs shubunkins、ノトロピスの銀行。- Location: Listrac-Medoc France Re: 山岳気候の亜熱帯水庭 Exact.Exact.Pascal29 さんが書き込みました。↑2020年7月28日(火) 14:27Sympa この新しいマッシブ。Tetrapanax papyriferaはちょっと近いかもしれませんね。どんどん広がっていくので、コロカシアをつぶしてしまわないようにしたいですね。個体数：鯉6匹＋朱雀2匹＋Notropis chrosomusの群れ。植物：ネナス2株、タリア・ディールバタ、タイファ1株、アイリス、アコルス、キプロス・パピルス・ポンデテリア1株、スパルガニウム、スギナ、ヒペリウスV、エロッド</w:t>
      </w:r>
    </w:p>
    <w:p>
      <w:r>
        <w:rPr>
          <w:b/>
          <w:color w:val="FF0000"/>
        </w:rPr>
        <w:t xml:space="preserve">イド363</w:t>
      </w:r>
    </w:p>
    <w:p>
      <w:r>
        <w:rPr>
          <w:b w:val="0"/>
        </w:rPr>
        <w:t xml:space="preserve">モバイルとインターネット市場にFreeが登場したことで、既存事業者のゲーム展開が変わりました。そのため、超低価格に対抗するための経済的な解決策を見出すことを余儀なくされています。RED by SFRは、フランスのSFRの品質を生かしつつ、小予算のニーズに応えられるように設計された料金体系です。低価格でピュアプレーヤー版のSFRは、多くの加入者を集めている。RED by SFRで、あなたも携帯電話やボックスの定期購入をしてみてはいかがでしょうか。RED by SFRのモバイルパッケージの価格 RED by SFRに来るときは、価格を求めて来るものです。実際、大手電話会社の料金が高すぎると考え、無料電話やその廉価版を利用するユーザーもいる。モバイル用のRED SFRの料金表を探しているなら、それは単純に、このブランドは2つのパッケージしか提供していないことになる。一方、これらのパッケージはオプションで対応することができます。これにより、お客様のご予算に合わせたRED SFRの料金プランや、お客様のニーズに真に合致したパッケージのご提案をカスタマイズすることができます。RED by SFRのモバイルパッケージの価格は、ブランドが常にキャンペーンを実施しているため、常にわかりにくいものです。基本料金は、4Gで60GBが15ユーロ、4Gで100GBが20ユーロです。この価格では、以下のことが可能です： - フランス本土およびマヨットを除くDOMのすべての携帯電話および固定電話への無制限の通話 - 1回の通話は3時間まで - フランス本土への無制限のSMSおよびMMS（受信者は月200人まで） - 赤いSFR国際料金：EUおよびDOMから、無制限の通話と月8GBの追加インターネットができます。レッドモバイルの無制限パッケージは約束事がなく、価格も固定されており、12ヵ月後に価格が上がることはありません。RED SFRのアプリケーションであるRed and Meアプリケーションで、契約内容やオプションの管理ができるのがメリットです。海外でのSFRの料金体系 RED by SFRのパッケージを選択すると、海外でRED SFRのインターネットを利用するためのオプションを追加することができます。月額5ユーロの追加料金で、EU、フランス海外県、スイス、アンドラ、米国、カナダから15GBを追加で利用できます。REDオプション Red by SFRの料金プランが安い場合、多くのオプションを追加してオーダーメイドのパッケージを作ることが可能です。通話、メッセージ、留守番電話 - ヨーロッパの固定電話への無制限通話：1ユーロ、 - 海外のSFRレッドへのSMSの料金：EUおよびフランスの海外部門との間で無制限に送信でき、月額1ユーロ、 - ダブルコール：月額2ユーロ、 - SFR留守番電話：月額2ユーロ、 - SFRライブ留守番電話：月額2ユーロ。音楽、スポーツ、映画、シリーズアプリ - Napster：月額10ユーロ、 - Amazon Prime：月額5.99ユーロ、 - Emmaus Connect連帯オプション：月額1ユーロ、 - RMC Sport：月額19ユーロ、 - SFR Ciné / Séries：月額10ユーロ、 - SFR TV：月額2ユーロ、 - Netflix：月額7.99ユーロ、 - Youboox：月額5ユーロ、 - beIN Sports:月額15ユーロ、- SFR Kids Récré：月額7.99ユーロ、- Plus Sport：月額35ユーロ、インターネット、セキュリティ、GPS- SFR Sécurité + Password：月額3ユーロ、- Coyote：月額5.99ユーロ、- SFR Cloud 1To：月額5ユーロ、- SFR Family - Parental Control：月額5ユーロ、- SFR Sécurité + Password Multi：月額5 ユーロです。レッドSFR国際オプション - マグレブパッケージ120分：月額29ユーロ、 - マグレブパッケージ60分：月額17ユーロ、 - マグレブパッケージ</w:t>
      </w:r>
    </w:p>
    <w:p>
      <w:r>
        <w:rPr>
          <w:b/>
          <w:color w:val="FF0000"/>
        </w:rPr>
        <w:t xml:space="preserve">イド364</w:t>
      </w:r>
    </w:p>
    <w:p>
      <w:r>
        <w:rPr>
          <w:b w:val="0"/>
        </w:rPr>
        <w:t xml:space="preserve">川に囲まれ、緑豊かな環境にあるルアール・ジットとゲストルームは、19世紀のブロンヌ地方の典型的な農家で、お客様をリラックスさせるためにお招きします。HardelotとLe Touquetの間に位置し、CamiersとSainte CécileとSainte Gabrielleのビーチがある魅力的な「エコ・ステーション」です。</w:t>
      </w:r>
    </w:p>
    <w:p>
      <w:r>
        <w:rPr>
          <w:b/>
          <w:color w:val="FF0000"/>
        </w:rPr>
        <w:t xml:space="preserve">イドサンロクゴ</w:t>
      </w:r>
    </w:p>
    <w:p>
      <w:r>
        <w:rPr>
          <w:b w:val="0"/>
        </w:rPr>
        <w:t xml:space="preserve">ダヴィッド・ヴァン・レイブルック氏は、オランダの植民地であったインドネシアをテーマにした次の本の執筆のために、2時間の休みを取って、フランスでの独占インタビューに応じてくれた。有名な『コンゴ』（Actes Sud）に続き、また新たなベストセラーが生まれる。オランダ語で出版されてから10年以上経ってからフランス語で出版されましたが、この本は以前にも増して重要な意味を持つように思います。オランダ語で出版されてから10年以上経ってからフランス語で出版されましたが、これまで以上にトピカルな内容になっているようですね...。その通りです、残念ながら。ポピュリズムに関する私の予測は、結果的に正しかったのです。2016年、私はアメリカ大統領選でドナルド・トランプが勝つと予測した数少ない一人です。誰も信じようとしなかった。ポピュリズムの燃料はエリートへの蔑視か？そう、ポピュリストの有権者を蔑視し、その有権者を悪魔化することだ。ポピュリストのリーダーや彼らに投票する人々は、無差別に汚名を着せられる。これは大きな間違いです。私は、ブリュージュの田舎にあるとても質素な家に生まれました。私の祖父は2人とも工場で働いていました。一人は社会的なクリスチャン、もう一人はどちらかというとフレミングである。今日、彼らはおそらくN-VAやVlaams Belangといったポピュリストに投票するだろう。我が家では、今でも過激な右翼に誘惑されている人がいます。しかし、私は彼らを知っている、彼らは人種差別主義者でも操作されているわけでもない。このエリートへの蔑視は変わっていない、それどころか？アゲインスト・エレクション』という本の中で、オランダの政治エリートの研究を紹介しています。このエリートは、他の人々よりも自分たちが優れていて、有能で、世界に対してオープンで、合理的だと考えていることがよくわかる。私もこの軽蔑の念を抱いていました。ミデルカーケのアパートの窓辺で、大学の友人たちと、バミューダ・ショーツに身を包んだ刺青のある太ったウォーカーが、滴るアイスクリームを舐めているのを見て、私は笑っていたのである。もし私がモロッコ人を侮蔑するようなことを言ったら、人種差別主義者と呼ばれたことでしょう。そして、当然ながら、その通りです。ここでは、みんなが笑っていた。なぜ？そして、あることがきっかけで、この本を書きました。解放されました。ポピュリズムを「低学歴」と「高学歴」の間の文化的格差で説明するのですね。でも、進学率は上がりましたよね？そうです。そして、それによって人々は自分を表現し、言葉にすることができるようになるのです。最も抑圧され、最も教育を受けていない人々は、沈黙を守っています。しかし、少しでも教養のある人は口をそろえて言う。そして、解放の最初の症状は「怒り」です。ポピュリストの投票は、結局のところ、あまりにも長い間沈黙を守ってきた人々が、今、声を上げた怒りの叫びなのである。右翼ポピュリズムの出現を説明するために、あなたは主に社会主義者を指します。トランプ、ルペン、ヴァングリーケンは左翼のせい？アメリカの哲学者リチャード・ローティは、左翼の闘争において、人種という概念が階級という概念に取って代わったと言い、このことをうまく説明している。これは、ワロンよりもフランダースでより顕著です。トニー・ブレア元英国首相に触発された社会主義者たちは、労働者階級の解放以来の伝統的基盤を捨てて、移民の権利擁護により多く目を向けるようになったのだ。社会的闘争の議論は、人権の議論になっている。しかし、土着のプロレタリアートの面倒をまだ見ているのは誰なのか。によって、残された真空は埋め尽くされました。</w:t>
      </w:r>
    </w:p>
    <w:p>
      <w:r>
        <w:rPr>
          <w:b/>
          <w:color w:val="FF0000"/>
        </w:rPr>
        <w:t xml:space="preserve">イド366</w:t>
      </w:r>
    </w:p>
    <w:p>
      <w:r>
        <w:rPr>
          <w:b w:val="0"/>
        </w:rPr>
        <w:t xml:space="preserve">トゥーロン：セバスチャン・ティルーズ＝ボルド「彼らを出し抜いた」 掲載日時：2014年5月24日 9:56 編集部 365トゥーロンがHカップ決勝でサラセンズに勝利（23-6）したことを受け、トゥーロン スクラムハーフのセバスチャン・ティルーズ＝ボルドは、サリーズを出し抜いたRCTが存在したと指摘した。</w:t>
      </w:r>
    </w:p>
    <w:p>
      <w:r>
        <w:rPr>
          <w:b/>
          <w:color w:val="FF0000"/>
        </w:rPr>
        <w:t xml:space="preserve">ID 367</w:t>
      </w:r>
    </w:p>
    <w:p>
      <w:r>
        <w:rPr>
          <w:b w:val="0"/>
        </w:rPr>
        <w:t xml:space="preserve">ヴァル・ダロ、連帯と人間性の美しい取り組み。この困難な時期に、アロス・コミューンは、困難な状況にある人々を助けるために、共有、連帯、人間性のイニシアティブを取り、人々が元の生活に戻れるよう手助けをしました。釣り連盟は、釣りの開口部が監禁中に中断されていることを発表 AHPディディエRoustanの釣り連盟の社長は、監禁の期間中に、それはすべての健康を維持するために釣りの任意の行為を延期するように頼まれることを発表した。その中で、「エン...」という出版物に注目させた。カステラーヌ ペトラ・カステラーナ遺跡の改修工事 カステラーヌ : ペトラ・カステラーナ遺跡の改修工事 カステラーヌコミューンは、欧州プロジェクトTRAC［e］S - Transmitting Research...の一環として、ペトラ・カステラーナの遺跡の整備・拡張工事を実施した。フランス4が学校で電波を開放 良いアイデアが生まれつつあります。私たちは、創意工夫を凝らし、団結して、現在の問題を克服する意欲を持ち続けなければなりません。フランス4が学校でアンテナを開いていることを知る。3月23日（月）より、France 4は全番組を変更します...Odileの詩のページ：子供のページ 子供のページについて一言 家で少し退屈しているかもしれない私たちの小さな子供たちのために、他の職業を考える時期が来ています。ゲームやアニメから一転、絵画や詩はいかがでしょう。それで...サン・アンドレ・レ・アルプ :マイクを握るルネ・カッサンの子どもたち。持続可能な開発をテーマに若者たちが録音したラジオ番組「Today and not tomorrow」。Ligue de l'Enseignement とRadio Verdon ...サン・アンドレ・レ・アルプ :マイクを持つルネ・カッサンの子供たち Ligue de l'Enseignement...</w:t>
      </w:r>
    </w:p>
    <w:p>
      <w:r>
        <w:rPr>
          <w:b/>
          <w:color w:val="FF0000"/>
        </w:rPr>
        <w:t xml:space="preserve">ID 368</w:t>
      </w:r>
    </w:p>
    <w:p>
      <w:r>
        <w:rPr>
          <w:b w:val="0"/>
        </w:rPr>
        <w:t xml:space="preserve">LEVIS, QC - Notre Dame Houndsは、TELUSカップ全米選手権2連覇まであと1勝と迫っています。ノートルダム大学は土曜日、全米ミジェット選手権の準決勝2試合のうちの1試合で、セントジョン・フォグ・デビルズに5-3で勝利しました。ノートルダムは、もう一つの準決勝でアントワン・ジルアードを延長2回で4-3と下したミシソーガと対戦することになった。準決勝第1試合では、ノートルダム大学が最終ピリオドに2点を奪い、3対3の同点に追いついた。スコット・ボランド（BC州オソユーズ）、シア・ハワーク（サスク州レジーナ）、キャトリン・フォーリー（サスク州コロナック）、ダニエル・デール（アルタ州グランドプレーリー）、モーガン・リエリー（BC州バンクーバー）がハウンズで得点を記録した。試合時間残り7分強のデールのゴールが、勝利の決め手となった。準決勝第2試合では、アンドレアス・ツォッカス選手（オンタリオ州トロント）が延長第2時間の14分1秒に得点し、ミシサーガ・レップスが4-3でコレージュ・アントワン＝ジルアールゴーロワに勝ちました。ミシソーガは、ジェームズ・ライアン（オント州リッチモンドヒル）、エリック・ロック（オント州トロント）、ジョーダン・オールド（オント州トロント）が規定時間内に得点をあげた。Antoine-Girouardは、Marc-Olivier Brouillard (Mont Saint-Hilaire, QC), Kevin Bergeron (Sainte-Julie, QC) and Dominic Beauchemin (Varennes, QC) が規定時間に得点を挙げました。セントジョンは今後、日曜の午前10時（日本時間）から行われる銅メダルゲームでアントワン・ジロワールと対戦することになります。試合はFastHockeyのhockeycanada.fasthockey.comでウェブキャストされる予定です。TELUS Cupのゴールドメダルゲームは、TSNとRDSで放送されます。お住まいの地域の放送時間をご確認ください。Esther Madziya Media Relations Coordinator Hockey Canada 403-284-6484 Spencer Sharkey Communications Coordinator Hockey Canada Office: 403-777-4567 Cell: 905-906-5327 Katie Macleod Communications Coordinator Hockey Canada Office: 403-284-6427 Cell: 403-612-2893</w:t>
      </w:r>
    </w:p>
    <w:p>
      <w:r>
        <w:rPr>
          <w:b/>
          <w:color w:val="FF0000"/>
        </w:rPr>
        <w:t xml:space="preserve">イド369</w:t>
      </w:r>
    </w:p>
    <w:p>
      <w:r>
        <w:rPr>
          <w:b w:val="0"/>
        </w:rPr>
        <w:t xml:space="preserve">* Fields required オリジナルギフトのアイデア、パーソナライズドキャンドルをご紹介します。未来の新郎新婦やゲストに喜んでもらうために、新郎新婦のイニシャルと大切な日の日付を入れたパーソナルキャンドルは、ゲストに感動を与えることでしょう。アクセント、/、*は使用できません。29cm 不織布テーブルランナー 29cm×10m ロール状の不織布チュールで、テーブルランナー作りに最適です。実用的な、不織布は...に使用することができます。シルバーメタル製の丸型ウェディングボックスモダン、実用的、オリジナル。この丸いメタルボックスは、テーブルのデコレーションに欠かせないアイテムの一つです。0.67 € 2枚 ガラスコースター 愛 ガラスの下の結婚祝い これらの非常にトレンディな愛のコースターであなたの愛を宣言してください。バレンタインデーのテーブルの飾り付けに使ったり、...2,00 € HT 名入れリボン ロール 安い名入れリボン アーモンドの箱や袋を完璧に演出するには、名前と結婚式の日付を印刷したこのリボン以外にはありません。空間 ...モノグラムの紙袋（サシェ・コンフィズリー・モノグラム） ゲストへのオリジナルギフトのアイデア、モノグラムの紙袋（スイーツ用）をご紹介します。色違いのこのバッグは、ゲストの方に...詳細説明 センターピースを飾るテーブルデコレーションとしてお使いいただける名入れキャンドルです。誕生日、洗礼、聖体拝領、バレンタインデーなど、あらゆるお祝いのシーンで活躍することでしょう。キャンドルの色は、ホワイトとアイボリーの2色です。背景のイニシャルの色を選ぶことができます。このカラーイニシャルは、お二人の名前を際立たせるのに役立ちます。このキャンドルは、世俗的なセレモニーでのキャンドルセレモニーに最適でしょう。</w:t>
      </w:r>
    </w:p>
    <w:p>
      <w:r>
        <w:rPr>
          <w:b/>
          <w:color w:val="FF0000"/>
        </w:rPr>
        <w:t xml:space="preserve">イド370</w:t>
      </w:r>
    </w:p>
    <w:p>
      <w:r>
        <w:rPr>
          <w:b w:val="0"/>
        </w:rPr>
        <w:t xml:space="preserve">歯列不正とは、歯が異常に生え、顎の筋肉の機能が著しく損なわれている状態のことです。ヒトの場合[編集] このセクションでは、出典を十分に引用していない。それを改善するために、検証可能な参考文献を追加するか [How to?男性の不正咬合の治療 専門医は、不正咬合を3つのクラス（中立咬合、不正咬合、中間咬合）に分類しています[1]。1] この分類は、近代歯科矯正学の父であるエドワード・アングル(en)の研究に基づいています。子供の場合、顔の成長は機能的な要因（筋肉の働き）と同様に遺伝的な要因（染色体）にも左右されます。筋力は物理数学的なベクトルで表すことができ、これはその原点、方向、向き、強度によって定義される。子供の場合、同じ筋肉内のベクトルの関連は、内部構造（骨梁の方向）と顔面骨の方向性の成長、さらに胎児期（妊娠）から成人に至るまでの口のすべての機能（発見、吸引、会話、食べる、飲む、飲み込む、歌う、呼吸など）に大きく寄与しています。これらの筋肉のベクトルがずれていると、成長を妨げたり（狭くて深い口蓋、後口蓋、前視など）、歯列不正を起こしたり（「矯正再発」、反対咬合など）、発声を困難にしたりします（嗄声）。舌の機能はその最たる例です（幼児唾液腺嚥下、異型嚥下、機能不全性嚥下）。不正咬合は機能不全の状態であり、歯列弓の一方における歯の位置異常（歯科矯正学-ODFおよび顎顔面外科学における「任意咬合」の臨床検査、石膏模型やX線写真の分析など）、両顎間の悪い関係姿勢と同様に、静的状況（「任意咬合」、生理的安静位など）および動きのすべての関係（デジタルビデオグラフィーによる歯の分析）において確認することが可能です。</w:t>
      </w:r>
    </w:p>
    <w:p>
      <w:r>
        <w:rPr>
          <w:b/>
          <w:color w:val="FF0000"/>
        </w:rPr>
        <w:t xml:space="preserve">ID 371</w:t>
      </w:r>
    </w:p>
    <w:p>
      <w:r>
        <w:rPr>
          <w:b w:val="0"/>
        </w:rPr>
        <w:t xml:space="preserve">ミュルーズ：リーグ1のストライカーが台頭？ 木曜日、8月9、2012で11:15午前 -記事執筆：Alexandre Chochois -この記事に反応する ミュルーズがこの夏のメルカートで最大の動きをしたらどうだろう？実際、CFAクラブは、リーグ1のニースやナントで活躍し、プロの世界でもよく知られた33歳のストライカー、ママドゥ・バガヨコに問い合わせをしたそうです。ラ・アルザスの関係者によると、セネガル人選手はアンジェでの練習がうまくいかず、パリでの練習を続けながら、FCMのプロジェクトに問い合わせをしてきたと言うことである。</w:t>
      </w:r>
    </w:p>
    <w:p>
      <w:r>
        <w:rPr>
          <w:b/>
          <w:color w:val="FF0000"/>
        </w:rPr>
        <w:t xml:space="preserve">ID 372</w:t>
      </w:r>
    </w:p>
    <w:p>
      <w:r>
        <w:rPr>
          <w:b w:val="0"/>
        </w:rPr>
        <w:t xml:space="preserve">テアトル・リリック テアトル・リリックは、19世紀のパリにあったいくつかの劇場に相次いで与えられた名前である： - 最初の劇場は、タンプル大通り72番地（現在のパリ11区レピュブリック広場10番地）にあった。この劇場は、1847年に歴史劇場の名で開場し、1851年に国立オペラ座となり、1852年にテアトル・リリックと改名され、1863年にオスマン大改造の一環としてレピュブリック広場が建設されると消滅した。- 2つ目は、シャトレ広場、現在のヴィル劇場の場所にあり、1860年から1862年にかけて建設され、火事で消失した後、1875年に再びリリック劇場になりました。1871年9月11日にテアトル・リリックと改称され、1872年3月から6月にかけてルイ・マルティネの指揮のもと、テアトル・リリック・ナショナルと改称された。1883年に閉鎖された。第2回リリック劇場のコンサートマスターだった指揮者アルベール・ヴィゼンティーニは、1874年にジャック・オッフェンバックから引き継いだゲテ劇場に国立リリック劇場（オペラ・国立リリックまたは国立リリック劇場とも呼ばれる）を復活させた。1876年5月5日から1878年1月2日の間に、ヴィクトル・マッセの「ポールとヴィルジニー」やサン＝サーンスの「タンブル・ダルジャン」など、いくつかのオペラを創作している。その後、劇団はテアトル・リリックを名乗り、シャトー・デ・オー劇場（1888年10月13日～1889年3月5日）、ルネサンス劇場（1893年1～3月、1899年3月～1900年3月）に滞在した時期があります。目次 - 1 歴史 - 1.1 第1劇場（1847年～1860年） - 1.2 第二劇場 (1862-1874) - 2 ノートと参考文献 - 3 文献と出典 - 4 外部リンク 歴史[編集] 第一劇場 (1847-1860)[ED] 作家アレクサンドル・デュマがルイ=フィリップ1世の息子モンペンシエ公の援助を受けて、彼の小説の舞台化を推進するために委託し、テアトル歴史館でデュマとオーギュスト・マケによる12幕の劇『王妃マルゴ』で劇場開設を宣言した。演出は、後にシャトレ劇場やルネサンス劇場の演出家となるイポリット・ホスタインが担当した。その後、同名小説を原作とする『メゾンルージュの騎士』（第二共和制下の国歌となった『ジロンダンの歌』[1]を収録）、1848年の革命で公演が中断した『モンテ・クリスト伯』、『ムスメの娘たち』『ハルマンタル騎士』『女たちのゲル』『エルマン伯』『ウルバン グランジェ』が発表されている。また、デュマはオノレ・ド・バルザックの『ラ・マール』（1848年）の司会を務めた。しかし、作品の豪華さと政治的な出来事から、ホスタインは辞任し、デュマは破産に追い込まれた。これは、叙情的なレパートリーに特化したLe Opéra-National[2]で、グザヴィエ・ボワスロ作、ウジェーヌ・スクライブとギュスターヴ・ヴァエスの台本による『Mariquita la sorcière』で宣言されたものである。彼は、3年前に作曲家アドルフ・アダムが得た特権を利用し、若い作曲家に対する公的機関（王立音楽院とオペラ・コミック座）の消極性を補うために、パリに3番目の叙情詩の舞台を開設したのだ。フェリシアン・ダヴィッドの『ブレジルの真珠』とボワルデューの『ムーランの尻』を上演し、1852年2月に急死した。弟のジュール・セベストが、任せた劇場の運営を引き継いだ。</w:t>
      </w:r>
    </w:p>
    <w:p>
      <w:r>
        <w:rPr>
          <w:b/>
          <w:color w:val="FF0000"/>
        </w:rPr>
        <w:t xml:space="preserve">イド373</w:t>
      </w:r>
    </w:p>
    <w:p>
      <w:r>
        <w:rPr>
          <w:b w:val="0"/>
        </w:rPr>
        <w:t xml:space="preserve">- SWIMLINE のはさみ金の渦巻きの楕円形の形 4,57x9,14m の上の地上のプール- li1530sbSwimming のプールの庭のプール付属品 SWIMLINE のプール、SWIMLINE からの LI1530SB はあなたのプールのための理想的な長期防水およびカバー（装飾です）です。その適応性、快適さと信頼性は、ライナーの人気とその外観を作った - Gre FPROV627 - 8形プールライナー、625 × 375 × 120センチメートル（長さ×幅×高さ）、カラーブルー120cmの高さで8形プールのための青いライナーライナーで組み込ま中断プロファイルとPVCのメイドライナーの寸法がプールのものに対応することを確認することが非常に重要である。厚さ: 40/100 寸法: 625 x 375 x 120 cm; 重量: 21,4 kg - SWIMLINE ライナー玉石楕円形 4,57x9,14m 地上プール用 - li1530sboJardin piscine Piscine Accessoire Liner pour piscine SWIMLINE, liner LI1530SBO de SWIMLINE assure ideally and for long time waterproofing and coating (the decoration) of your pool.This lining liningはプールに最適です。適応性、快適性と信頼性のその資質は、ライナーの人気とその外観を作った - 8STREMEロボットプール底面と壁7310底面と壁のクリーニング最大プールサイズ：10m×5m -深さ2.50mクリーニングサイクル：2時間大きな洗浄可能で取り外しできるバスケット - Piscine Tubulaire Corail grise, piscine rectangulaire 3x2m withc pompe de filtration, piscine hors sol armature acier - Swimlin liner boulder forme ronde d.5.地上プールのための .48m - li1848sboJardin piscine Piscine Accessoire de piscine Liner pour piscine SWIMLINE, Le liner LI1848SBO de SWIMLINE assure ideally and for long time waterproofing and coating (decoration of your pool."").その適応性、快適性、信頼性により、ライナーの人気が高く、その外観は - Bestway - プールおよびインフレータブルスパ保護マット、インターロッキングタイル8枚セット 81 x 81 cm x 4 mmPool and Inflatable Spa Protection Mat made up of 8 interlocking tiles.1枚の正方形は81cm×81cmで、総面積は5.2m²です。プールが大きい場合は、マス目を増やすだけでよい。堅牢なポリエチレン組成。連動して形成されるフロアマットは、プールやスパの底面を保護し、プール周辺のぬかるみを防止します。また、芝生を保護します。地上プールを長持ちさせるために欠かせないアクセサリーです。- Zodiac Kontiki 2 プールロボット - Albatica ライナー 75/100th ラウンド Albatica 地上プール 8.23 x1.32 m Adriatic BlueYou want to change your ALBATICA above ground pool liner?お客様のプールに対応した100分の75の厚さのライナーを製作することができます。その厚みによって、少なくとも10年は寿命を延ばせると思います。正しい寸法 - Zodiac Electric Pool Robot TornaX OT 2100, Bottom Only, Liner/Polyester/Concrete, WR000094Intelligent pool cleaner for inground and aboveground pool with rigid walls of all shapes (max.).ライナー、ポリエステルシェル、強化PVC、塗装済みコンクリートライニングに最適, フラット、緩やかな傾斜、複合プールの底に対応, あらかじめプログラムされた動作でプールを丁寧に清掃する底のみのシングルサイクル（時間：2時間）, フラップブラシで汚れを効率的に除去, 高容量フィルター</w:t>
      </w:r>
    </w:p>
    <w:p>
      <w:r>
        <w:rPr>
          <w:b/>
          <w:color w:val="FF0000"/>
        </w:rPr>
        <w:t xml:space="preserve">ID 374</w:t>
      </w:r>
    </w:p>
    <w:p>
      <w:r>
        <w:rPr>
          <w:b w:val="0"/>
        </w:rPr>
        <w:t xml:space="preserve">プロヴァンスの守護聖人であるマグダラのマリアは、この復活の最初の目撃者です。伝承によると、マグダラのマリアはローマ皇帝ティベリウスに会い、イエスに加えられた拷問と死について非難し、何よりもイエスの復活を告げたと言われています。マグダラのマリアが手にした卵は赤くなり、皇帝を怖がらせ、その地上の運命は別の意味を持つことになった...-イースターでは、卵は通常食べられるが、装飾された鶏卵のゆで卵が一般的である。プロヴァンスでは、フランスの他の地域と同様、卵はイースターの日曜日の朝に供される伝統的な贈り物です。 進化により、子供へのプレゼントという概念が生まれましたが、この使い方は排他的でも一般的でもありません。チョコレート・イースター・エッグ - 正確な日付は不明ですが、鶏卵を調理したものが砂糖やチョコレートの卵に取って代わられたようです。- 保存性を高めるため、また貿易の必要性から、砂糖やチョコレートの卵はますますカラフルで独創的な紙で包まれるようになったのです。チョコレート・イースターウサギ、ベル、卵 © chris32m - Fotolia.com - その後、ウサギ、ベル、魚などのシンボルのギャラリーが作られました。彼らは必ずしも異教徒ではありません。北アメリカ人によって広められた。この鐘は、イエス・キリストの復活の福音を告げるローマの鐘、そして全地球の鐘を連想させます。魚は、キリストと魚の印を結びつけた最初のキリスト教のシンボルと解釈されています。ギリシャ語のIesous Christos Theou Yios (or Uios) Sôter（「神の子イエス・キリスト救世主」）、またはギリシャ語で「魚」を意味するichthusの頭文字で構成されています。ラテン語では、このシンボルはその意味で存続します：I esum C hristus T heou U liou S oter（Ictus：魚）、神の子、救世主のイエスキリストプロヴァンスのイースターエッグ - プロヴァンスは古くからキリスト教の影響が強く、卵のシンボルに愛着があります。 プロヴァンスではイースターと聖週間が盛大に祝われます。- チョコレートや砂糖が広く使われるようになったのは、現代的な理由もあるが、プロヴァンスが砂糖やチョコレートの輸入、生産、消費のパイオニアであったという歴史的な理由もある。- リンク画像をクリックすると、該当する記事が表示されます。</w:t>
      </w:r>
    </w:p>
    <w:p>
      <w:r>
        <w:rPr>
          <w:b/>
          <w:color w:val="FF0000"/>
        </w:rPr>
        <w:t xml:space="preserve">イド375</w:t>
      </w:r>
    </w:p>
    <w:p>
      <w:r>
        <w:rPr>
          <w:b w:val="0"/>
        </w:rPr>
        <w:t xml:space="preserve">ビガンの歴史的な町並み ビガンは、16世紀に建設されたスペイン植民地時代の町並みが、アジアで最もそのまま残っている町です。その建築には、フィリピン各地や中国、ヨーロッパなどの文化が融合し、極東では類を見ない独自の文化と街並みが形成されています。ビガンは、16世紀に建設されたスペイン植民地時代の計画都市をアジアで最もそのまま残した例であり、世界的に見ても優れた価値を持つ。その建築は、フィリピンの他の地域、中国、ヨーロッパ、メキシコの文化的要素を融合させ、東アジアや東南アジアで他に類を見ない独自の文化や景観を作り出していることがわかります。ビガンは、フィリピン群島のイロコススール州、ルソン島北西部のアブラデルタに位置し、植民地時代以前は重要な商業都市であった。内接物件の総面積は17.25haです。ヒスパニック系の伝統的な市松模様の町並みは、隣接する2つの広場に面しています。L字型のオープンスペースの長い方がサルセド広場、短い方がブルゴス広場です。2つの広場には、セント・ポール大聖堂、大司教館、市庁舎、州議会議事堂がある。街の配置は、スペイン帝国の新市街に適用された「インディアス法」に記されたルネサンス式の碁盤目になっている。しかし、ビガンはラテンアメリカの同時代のスペイン植民地帝国の都市とは異なり、歴史的中心部（メスティーソ地区と呼ばれる）では、ラテンの伝統が中国、イロカノ、フィリピンの強い影響によって和らげられた地域である。その名の通り、中国系とイロカノ系の裕福なメスティーソの家族がこの地に住み着いた。このエリアは、市全体の歴史的な足跡を含み、25の通りからなる碁盤の目の中に、合計233の歴史的建造物から構成されています。レンガと木造の2階建てで、中国の伝統的な建築様式を思わせる急勾配の屋根が特徴です。上層部の外壁は、カピの貝殻をあしらったガラス板を貫通させ、木枠をスライドさせて風通しを良くしています。現存する建物の多くは、18世紀半ばから19世紀後半にかけて建てられたものと思われる。第二次世界大戦後、ビガンは経済の中心地として衰退したため、歴史的建造物のうち、代替用途のために内部改築が行われたものはわずかである。中国の商人や貿易商は、家の1階に店や事務所、倉庫などを構えて商売をし、自宅はその上の階にあった。ビガンには、商業建築や住宅建築に加え、重要な公共建築も数多くあり、これらも多文化の影響を受けていることがわかります。ビガンは、スペイン植民地時代の特徴、特に碁盤目状の街路計画や歴史的な都市構造を多く残していることが特徴である。また、異なる建築の影響を織り交ぜながら、均質な都市景観を作り上げている点でも重要である。基準(ii)。ビガンは、アジアの建築様式とヨーロッパのコロニアル様式の都市・建築様式が融合したユニークな都市です。基準(iv) :ビガンは、極東にあるヨーロッパの交易都市としては、例外的に無傷でよく保存されている例である。そのため、計画的で保存状態の良いヒスパニック系コロニアル都市としての意義が表現されています。現在、ヴィーにあるほとんどの祖先の家の主な特徴は以下の通りです。</w:t>
      </w:r>
    </w:p>
    <w:p>
      <w:r>
        <w:rPr>
          <w:b/>
          <w:color w:val="FF0000"/>
        </w:rPr>
        <w:t xml:space="preserve">ID 376</w:t>
      </w:r>
    </w:p>
    <w:p>
      <w:r>
        <w:rPr>
          <w:b w:val="0"/>
        </w:rPr>
        <w:t xml:space="preserve">Zoë Straubは1996年12月1日、ウィーンに生まれました。音楽家のChristof StraubとRoumina Wilfing Straubを両親に持つ。6歳のとき、両親の音楽プロジェクト「Papermoon」の楽曲「Doop Doop (Baby Remix)」を披露した。2007年、Zoëは初めてテレビの歌のコンテスト「Kiddy Contest」に参加し、ドイツの歌手Nicole Engel ohne Flügelの曲を演奏しました。フランス語に情熱を傾け、リセ・フランセ・ドゥ・ヴィエンヌで9年間を過ごす。2015年、「Vorstadtweiber」シリーズに出演し、女優デビューを果たす。同年、コンチータ・ヴルストの後継者として、フランス語の歌「Quel Filou」でユーロビジョンのオーストリア・セレクションに参加した。コンテストで3位に入賞し、音楽活動をスタートさせた。ゾエはフランス語で歌うことにとても抵抗がないので、この秋に発売されたファーストアルバム『Début』では、モリエールの言語だけで14曲を収録しています。中でもQuel Filou、そしてLoin d'Iciは、彼女がユーロビジョン2016のオーストリア決勝への出場を決めた曲で、ご存知の通りの成功を収めています。準決勝第1試合はオーストリアが出場。When you fly, I follow And when you fly, I fly too If you fly, I follow You In search of paradise In a country far from here We sing, we sing In search of paradise In a country far from here We sing Without a doubt I follow you Without a doubt （邦題：楽園を求めて）。たとえ迷子になっても 必ずついていくよ Looking for paradise In a land far away We're singing, we're singing Looking for paradise In a land far away We're singing, we're singingAnd we're dancing and we're laughing We're soaring.Even if we're lost,無謀に酔いしれるIn a land far away楽園を探すIn a land far away私たちは歌う、私たちは歌うIn a land far away楽園を探すIn a land far away私たちは歌う。We're singing (In a country far from here) In a country (In search of paradise) In a country We're singing, we're singing (In a country far from here) We're singing, we're dancing, we're dancing (In search of paradise) In a country (In a country far from here) We're singing, we're singing, we're dancing, we're dancing (We're singing) Far from here アルバムを聴いています。シングルズ：この曲はどうですか？オーストリアを選んだのは、完璧に理解できるフランス語で歌うオーストリアのシンガーのためだ。この曲の最大の長所は、聴いた後に頭の中に残ることです。そして、それが逆にデメリットになることもあります。「ある国で、ここから遠く離れて、楽園を探して」とずっと口ずさんでいなければならないのは、煩わしくなってしまうからです。歌詞は基本的なものですが、ユーロビジョンで歌詞を気にする人はいないでしょう。一方、音楽は幼稚な感じがします。フランスでは、この種のジングルが好きなのですが（イローナ・ミトレシーを思い出してください）、他の国では...オーストリアは「死の準決勝」に出場しているので、魅力的なゾエにとって「最悪だ」と論理的に言うことができるのです。でも、頑張ってほしいです。ご感想：テディベア 2016/12/02 - オーストリアにとても悪い選択をした!この小さなジングルにあまり興味を持たずにファイナルはない!残念ダニエル2016/12/02 - 前にも言いましたが、私はゾエが大好きです!しかし、ここで私は、彼女に会えたことを喜び、彼女の花々に怯え、そして彼女の汚染された笑顔に再び喜び、すべての感情を経験しました。一方、非常にリスキーな選択であることに変わりはなく、もしかしたらエリーVの方が安全な選択だったかもしれません。</w:t>
      </w:r>
    </w:p>
    <w:p>
      <w:r>
        <w:rPr>
          <w:b/>
          <w:color w:val="FF0000"/>
        </w:rPr>
        <w:t xml:space="preserve">ID 377</w:t>
      </w:r>
    </w:p>
    <w:p>
      <w:r>
        <w:rPr>
          <w:b w:val="0"/>
        </w:rPr>
        <w:t xml:space="preserve">D�partement du Loiret - A look back at standing committee meeting of 22 June 2012 (Actualit�) From 04/03/2015 to 05/03/2015Commune(s) concerned�e:Ch�tillon-sur-Loire, Ousson-sur-LoireBridge closed � to traffic Maisons du Département Winter traffic MDPH Road works Médiathèque départementale School transport Le Coin des juniors GéoLoiret Archives départementales RSA Online auctions Return on Standing Committee of 22 June 2012常任委員会のメンバーは特に開発に関する32件の報告について検討しました。常設委員会は、先週金曜日、d�ric Dolig�の主宰のもと、25名のg�n�rauxの評議員を集めました。この委員会では、特に開発に関する32の報告書が検討されました。合計で310万ユーロ以上の投資を決定しました。領土の魅力、イノベーション、経済発展。ロワレ総会の常任委員会のメンバーである25名の総代は、3年間で81,000ユーロの博士号取得補助金をCNRSに授与しました。本助成は、革新的研究プロジェクト「高温下における無機化合物の変態カイネティクスのその場測定」の資金を提供することを目的としています。専門家に与えられるこの称号の背景には、地域の高度なエグゼクティブという意味での人材育成という大きな狙いがあった。ロワールの研究所と企業間のイノベーションとシナジーを促進することを目的としています。さらに、5万ユーロのイノベーション助成金も投票されました。この助成金は、ロワールの革新的なプロジェクトを行う地元企業2社に関するものです。同局は、ビジネスパークに力を入れている。経済的なダイナミズムと雇用の創出者として、ビジネスパークはロワールの発展に欠かせない要素となっています。現在、150人以上が部内をカバーしています。例えば、ボーセ・エ・デュ・ガティネの自治体には、エスクレンヌのサン・ユートロプ・ビジネスパークの飲料水供給工事のために25万ユーロ以上が割り当てられています。教育、優先事項。中等学校とその周辺の安全のための部門別援助も、この常設委員会の中心であった。2011年末に校舎が完成したPierre Dézarnaulds中学校の周辺整備に関して、シャティヨン・シュル・ロワール自治体に60万ユーロ以上の補助金が割り当てられます。この真新しいカレッジは、現在、15,000m2以上の面積に450人の生徒を収容しています。連帯感。RSAの受給者を支援し、社会復帰を支援するための数多くの活動に30万ユーロ近くが割り当てられました。同様に、16万8,000ユーロが高齢者と障害者の分野で実施される活動に割り当てられた。大型車用エコタックス。部では管理体制の整備を始めています。大型貨物車エコ税は、3.5トン以上の貨物車に課されるもので、省線道路を使用する場合に課されます。トラックの位置を特定する近代的な技術的手段により、企業は道路網の利用状況に応じて税金を支払います。これらの制御装置の設置は、国営企業であるECOMOUV'が国から選定されています。総会は、このサービスプロバイダーと、そのミッションを監督するための契約を締結する準備を進めています。2013年後半には運用を開始する予定です。グルネル環境フォーラムに続き、このイニシアティブは、ロワールの2021年プロジェクトの一環であり、同局が間もなく開始する「アジェンダ21」アプローチの第一歩です。</w:t>
      </w:r>
    </w:p>
    <w:p>
      <w:r>
        <w:rPr>
          <w:b/>
          <w:color w:val="FF0000"/>
        </w:rPr>
        <w:t xml:space="preserve">ID 378</w:t>
      </w:r>
    </w:p>
    <w:p>
      <w:r>
        <w:rPr>
          <w:b w:val="0"/>
        </w:rPr>
        <w:t xml:space="preserve">SFR、セキュリティシステムを発売 SFRは、2つのセキュリティパックを、同社の加入者だけでなく、他のインターネット利用者にも提供する予定です。インターネットサービスプロバイダーであるSFRは、記者会見で、まもなく加入者に提供される2つのセキュリティパックを発表した。フランスの他のISPでも使えるという利点があります。PC Inpactによると、最初のパックは、2つの存在センサー、火災探知機、アラーム、3Gキーで構成され、70ユーロで販売される予定である。2つ目では、監視カメラを提供します。さらに、契約者はシステムを遠隔操作することができるようになります。月額10ユーロと月額20ユーロの2種類の定額制を用意する。次にSFRは、これまでのパッケージを完成させる、電気エネルギーに関するホームオートメーションソリューションを紹介しました。この2つのソリューションは、SFRのウェブサイトから販売され、問題発生時のモニタリングは、おそらく家庭でも可能でしょう。</w:t>
      </w:r>
    </w:p>
    <w:p>
      <w:r>
        <w:rPr>
          <w:b/>
          <w:color w:val="FF0000"/>
        </w:rPr>
        <w:t xml:space="preserve">ID 379</w:t>
      </w:r>
    </w:p>
    <w:p>
      <w:r>
        <w:rPr>
          <w:b w:val="0"/>
        </w:rPr>
        <w:t xml:space="preserve">カルカソンヌ：無免許、無保険、薬物影響下での運転で懲役8ヶ月 刑務所で2日間過ごした後、セートの22歳の男性は、11月28日木曜日に即時出廷し、裁判を受けることになりました。有罪が確定し、判決が下されましたが、身柄拘束は命じられませんでした。月曜日の夕方からカルカソンヌ刑務所で公判前勾留されていたアクセルは、警察に護送されて刑事裁判所に行き、即座に出廷して裁判を受けることになったのです。セート出身で、養子縁組により現在はリムー出身の22歳は、「武器の所持」はもちろん、「免許の法的停止にもかかわらず保険なしで運転（再犯）」、「薬物の所持、運搬、使用（再犯）」でも告発されたのである。事実は11月23日（土）、カステルノーダリーでのことにさかのぼります。問題の日、シャウリアン州の憲兵隊は路上で検問を行っていたところ、被告と友人が乗っていたオペル・コルサを取り押さえた。大麻の棒は、長く安心して使えるようにと、トゥールーズでその日のうちに買いました。車内では、まず大麻の強いにおいがして、軍人の興味をそそった。その後の捜査で、58gの大麻草の葉、250gの大麻樹脂、グラインダー、ポケットスケール、さらにはバット、ナイフ3本、ブラスナックル、携帯電話3台が押収された。その後行われた唾液検査では、大麻だけでなく、コカインも陽性となった。また、1月11日に6ヶ月間の停職処分を受けて以来、無免許・無保険で運転している。"尿検査で取り返しがつかなくなったのは、禁煙が難しいからだ！"というテーマで裁判に臨みました。Géraldine Wagner社長の前で、被告はすべての事実を認めました。大麻樹脂の2つの''石鹸''：「長い間静かにしているために、トゥールーズで同じ日に買ったんだ。大麻の葉："吸うものがないときに保管している、袋はしばらく小物入れにあった"5人の大麻頭も発見した。"20ユーロ相当だ、クソを買った時のプレゼントだ！"と。バット："車のエキゾーストパイプのバックアップに使っています..."彼の困難な生い立ちは、なぜそこに至ったのかを説明しています。 被告の人柄から、彼は5人兄弟の3番目であること、幼い頃に父親を亡くし、最近になって母親を亡くしたことなどが分かります。学校教育については、3年生が終わる前にやめてしまい、その後、派遣社員として多くの雑用をこなしていたこともある。現在無職の同被告は、未成年の時にマルセイユで起こした強盗事件など、前科4犯の前歴がある。被告側の弁護人として、シャーロット・デロフレはまず、「私のクライアントが所有権を主張している薬物が、個人使用以外の目的であったことが証明されていないため」、所持の無罪を主張しました。輸送と使用に関しては、"議論の余地はない "とした。そして、カルカソンヌ出身の弁護士は、依頼人の人柄について、「困難な生い立ちがあったからこそ、あのような結果になったのです！」と訴えた。要求された判決は適切であるが、見直しが必要である。</w:t>
      </w:r>
    </w:p>
    <w:p>
      <w:r>
        <w:rPr>
          <w:b/>
          <w:color w:val="FF0000"/>
        </w:rPr>
        <w:t xml:space="preserve">アイディー380</w:t>
      </w:r>
    </w:p>
    <w:p>
      <w:r>
        <w:rPr>
          <w:b w:val="0"/>
        </w:rPr>
        <w:t xml:space="preserve">Security delivery manager M/W Claranet リールとレンヌに拠点を置くクララネットのSOC（セキュリティオペレーションセンター）部門において、SOCサービスが正しく遂行されるよう、担当ポートフォリオの顧客とのインターフェイスを担当していただきます。あなたの使命は、:- クライアントのニーズを分析する。- プリセールスにおける営業チームのアシスト。- SECOPSのサービスを確実に実行すること。- クライアントへのセキュリティ指標の報告- ドキュメントの整備を確実に行う。- ポートフォリオにある既存顧客の予算、ロイヤリティ、育成を管理する。- 技術チームとともに、実施されている指標と特定された問題を分析し、サービスの質の継続的な向上に貢献する。- SOCが依存するセキュリティツールの統合を調整する。- お客様およびクララネットグループ従業員へのセキュリティに関するアドバイスの提供- 最新のイベント、技術、セキュリティ規範・基準をモニターする。</w:t>
      </w:r>
    </w:p>
    <w:p>
      <w:r>
        <w:rPr>
          <w:b/>
          <w:color w:val="FF0000"/>
        </w:rPr>
        <w:t xml:space="preserve">イド381</w:t>
      </w:r>
    </w:p>
    <w:p>
      <w:r>
        <w:rPr>
          <w:b w:val="0"/>
        </w:rPr>
        <w:t xml:space="preserve">こんばんは 2015年にアタッシェ試験に合格し、今回2018年のプリンシパルアタッシェ試験を再受験することになりました。このサイトのおかげで進めることができましたが...パスワードがわからなくなりました。パスワードの取得は可能でしょうか？Manuellaさん こんばんは、テリトリーエディターコンペティションの準備のために最適なペーパーを探していたところ、あなたのサイトをとても興味深く拝見しました。パスワードを教えていただきたいのですが、お願いします。よろしくお願いします。こんばんは。こんばんは、とても充実していそうなこのサイトを発見しました!2017年はRédacteurコンクール、2018年はAttachéコンクールを受験しています。パスワードも教えてほしいです。事前にありがとうございます😉こんにちは私は2017年に積極的に公務員の競争のために準備されているため、このパスワードが必要です。あなたのサイトは本当に情報の宝庫だと言わざるを得ないし、それを祝福します。このたびの情報提供に感謝いたします。私や一緒に働いている人たちに素晴らしいサービスを提供してくれたことに感謝します。パスワードを教えてください。ありがとうございました。まとめノートや行政書士の書き方、公務員試験対策などの資料にアクセスできるように、パスワードを教えてほしいです。ご回答をよろしくお願いいたします。私は31の公務員で、2017年10月に編集者の競争試験を受ける予定です。このサイトのリソースにアクセスするためのパスワードを入手したいのですが。また、年明けから始まるはずのコンペティションの準備にも参加しますので、他のメンバーの方々と資料を共有できればと思います。こんにちは、2017年10月にエディターコンテストを受験する予定の公務員です。さまざまなリソースにアクセスするためのmdpを入手したい。もうすぐ始まるcnfpt対策に登録しているのですが、自分のコースをシェアすることでサイトに参加できたら嬉しいです。よろしくお願いします。こんにちは、あなたのサイトは、トレーニングのために興味深いようです。ライターの競争試験に向けて、皆さんの情報を参考にさせていただきたいと思います。パスワードを送ってもらえますか？編集者試験の勉強のために、皆さんの情報を活用したいと思います。トレーニングするための試験問題を探したい。パスワードを探しているのですが、教えていただけませんか？試験のパスワードを知りたいので、試験の解答を調べて訓練したいです。非常に建設的なドキュメント（エディターコンペで使用済み）にアクセスするために、パスワードを入手したいです。非常に建設的な各種ドキュメントにアクセスするためのパスワードが欲しいです（すでに編集者のコンペで使用しました）、よろしくお願いします。アタッシェのコンペティションを受けます。よろしくお願いします。 こんにちは、パスワードをなくしたか、どこかに隠して探したのですが、無駄でした。アタッシュケースの準備に協力してほしい。アタッシュケースのプロフェッショナル試験のパスワードを教えてほしいです。 御社のサイトは金字塔ですが、パスワードの入手は可能でしょうか？Thank in advance, Sincerely yours, Hello, I am preparing for engineer competition and would like to obtain the password, I would like to know how to use it.教えてください。</w:t>
      </w:r>
    </w:p>
    <w:p>
      <w:r>
        <w:rPr>
          <w:b/>
          <w:color w:val="FF0000"/>
        </w:rPr>
        <w:t xml:space="preserve">イド382</w:t>
      </w:r>
    </w:p>
    <w:p>
      <w:r>
        <w:rPr>
          <w:b w:val="0"/>
        </w:rPr>
        <w:t xml:space="preserve">YouTubeで動画を見る時間は長いですか？もしそうなら、サイトでは利用できないけれども、便利で素敵なオプションがあることを知っておいてください。例えば、歌詞を表示したり、動画をHDで自動再生したり、動画を無限に繰り返したりすることができます。YouTube中毒者のための5つのChrome拡張機能の選択で、他のいくつかの秘密は、以下に発見されるべきである...- ライトをオフにする：あなたのブラウザのページが暗くなり、あなたは映画館にいるかのようにあなたのビデオを見ることができます。アドレスバーの電球をクリックすると、ブラウザのページが暗くなり、見ている動画が目立つようになります。YouTube Smart Pause：タブを切り替えたときに、YouTubeの動画を一時停止する拡張機能です。AutoHD for YouTube: 動画を最適な提案フォーマットで再生できる拡張機能です。HDオプションを自分で選ぶ代わりに、AutoHDが自動でやってくれます！- YouTube Lyrics by Rob W：YouTubeの曲の歌詞を身近に置いておくのは好きですか？それなら、このエクステンションが気に入るはずです。歌詞を小さく挿入して表示します。YouTubeのほか、SpotifyやGroovesharkにも対応しています！●YouTurn：YouTubeの動画を自動的にリピートする拡張機能。YouTubeの動画を見ながら、アドレスバーの右隅にあるグレーの丸をクリックするだけです。丸の部分が緑色になり、オートリピートが有効であることを示します。</w:t>
      </w:r>
    </w:p>
    <w:p>
      <w:r>
        <w:rPr>
          <w:b/>
          <w:color w:val="FF0000"/>
        </w:rPr>
        <w:t xml:space="preserve">ID 383</w:t>
      </w:r>
    </w:p>
    <w:p>
      <w:r>
        <w:rPr>
          <w:b w:val="0"/>
        </w:rPr>
        <w:t xml:space="preserve">8：このカテゴリーでは最も美しいとされる。9：モントリオールで最も美しいとされる。10: 世界に知られる名作・傑作�����。次の建物、「この建物の歴史と事実」 この建物はノゴシック建築様式である。建設当時は、モントリオールのアイルランド系カトリックのコミュニティーの中心地でした。l�glise は自然の岬に建てられているため、Rue de la Gaucheti�re からの眺めは非常に印象的です。この建物がRen-Lvesque Boulevardに背を向けているのは、当時のDorchester Streetがかなり狭く、街の大動脈とはほど遠いものだったからである。この�教会は、アイルランド人のために建てられたものです。この建築物は、当時のスルピキア派の最高指導者の要請により、建築物を拡大するために計画が修正された。屋根はスレートでできており、内部は非常に豪華な装飾が施されています。十字架は、ローマ出身の著名な画家であるパトリリアの作品である。聖パトリス教会は、15 世紀のゴシック様式です。St. Alexander 通りの高台にあり、Lagaucheti�r 通りに面しているため、市内に近づくと最初に目に飛び込んでくる。長さ240フィート、幅90フィートの大きさです。その鐘楼の高さは225フィート。Montr�al et ses principaux monuments (1860) より引用 この建物は、1985年12月10日に歴史的建造物として分類されました。建築家／設計者 Pierre louis Morin F�lix Martin 建築に携わった職人 Guido Nincheri 改造：プレビトールの建設 William E．Doran, D�coration int�rieure: Victor Bourgeau このページに関連する他のレコード。イメージ モントリオール：写真 モントリオール ( MTL Province Qu�bec QC Canada ),写真、歴史的建造物、建築、高層ビルディング</w:t>
      </w:r>
    </w:p>
    <w:p>
      <w:r>
        <w:rPr>
          <w:b/>
          <w:color w:val="FF0000"/>
        </w:rPr>
        <w:t xml:space="preserve">イド384</w:t>
      </w:r>
    </w:p>
    <w:p>
      <w:r>
        <w:rPr>
          <w:b w:val="0"/>
        </w:rPr>
        <w:t xml:space="preserve">ルポルタージュ・コントロール ライブ・ルポルタージュだけではない!企業における技術的な予防査察の際の写真ルポルタージュ。Acritecは、リフティング・ハンドリング機器や電気設備（その他）の検査を行っています。技術者は、安全基準や法令の遵守、事故の防止、施行されている規制の遵守を目的として検査を行います。状況把握とその場での撮影を両立させたフォトレポートを振り返る...リアルライブかフェイクライブか？リアルなライブフォトレポートです。技術者が本当によく働いてくれて、撮影中も工場の稼働が止まりません。だから、その環境と撮影条件に特化した進化と適応が必要なんです。でも、別のアングルから撮影する必要がある場合は、ほとんど可能なので、フェイクライブでもあるんですまた、携帯用の照明がほとんどない状態でも、かなり実用的です ;):- EXCERPT :- 装置？ご存知のように、大口径レンズは光量の少ない条件下でも常に快適に動作するものですが、今回のケースもそうです。ルポルタージュのための「標準的な」機材に加えて、私は常に携帯用照明器具を持って旅をしています。特にこの種の工場では、人工照明をほとんど使わずに作業しなければならないことがよくありますから...そこで、1～2台のコブラフラッシュ、ワイヤレストリガー、そしてフィアット・ラックスです機動性を保ちながら光で作業するために、オクタボックスやアンブレラは軽くて展開しやすいのが特徴です。特に、マンフロットの1004BAC三脚はしっかりしていて安定感があり、高い位置から広い範囲を照らしたり、天頂部の光をセットしたりできるので、いつも気持ちよく撮影できます...。使用機材： - Canon 5D3.- キヤノン EF 16-35mm F2.8L II USM。- キヤノンEF50mmF1.4USM。アクリテックの信頼と、親切に対応してくれた技術者に感謝します。その他のトピックス :- iTricks</w:t>
      </w:r>
    </w:p>
    <w:p>
      <w:r>
        <w:rPr>
          <w:b/>
          <w:color w:val="FF0000"/>
        </w:rPr>
        <w:t xml:space="preserve">ID 385</w:t>
      </w:r>
    </w:p>
    <w:p>
      <w:r>
        <w:rPr>
          <w:b w:val="0"/>
        </w:rPr>
        <w:t xml:space="preserve">デジタルトランスフォーメーションと並行して、テレワークは、誰もが想像する以上のスピードで発展しています。この新しい働き方は、公式にはフランスの労働人口の2％から6％の間とされているが、現実はかなり異なっており、16％から20％の間であると思われる。しかし、構造改革に関してはよくあることですが、フランスはこの分野ではまだ他のヨーロッパ諸国に大きく遅れをとっています。労働革命が進行中？フランスは、テレワークの概念において、ヨーロッパの近隣諸国より少し遅れています。実際、欧州では在宅勤務や専用プラットフォームで仕事をする人が平均30％いるのに対し、フランスではかろうじて20％に近いと推定される（その場合でも評価の幅は非常に大きく、不確実である）。つまり、この新しい働き方が受け入れられるには、まだまだ長い道のりが必要なのです。しかし、経済シンクタンクのLa Fondation Concordeが行った調査によると、労働人口の26%が自宅やワークシェアリングプラットフォームでのテレワークの条件を満たしています。El Khomri法は、その第57条でテレワークの発展に関する社会的パートナー間の協議を規定し、このテーマについて新労働大臣のMuriel Pénicaudが共同報告書を研究しているところである。誰が「テレワーク」できるのか？コンコルド財団は、INSEEと労働省の調査・研究・統計局であるDARESのデータを用いて、将来のテレワーカーを特定しようとしました。その結果、労働人口の4分の1（約670万人）がテレワークに容易に移行できることが判明しました。典型的なテレワーカー」は、通常、従業員50人以上の企業に所属し、3年以上の高等教育を受け、正味収入2,200ユーロ以上、40代で、大都市の中心部に住んでいる人たちです。テレワーク」ができない人は？もちろん、航空会社のパイロット、クレーンのオペレーター、レストランのウェイター、レジ係、医療関係者など、業務の性質上、テレワークができない人も一定数存在します。これは、フランスの労働人口の60％（1,500万人以上）に相当します。しかし、技術の進歩により、もしかしたら将来、私たちの想像以上に早く、テレワークの対象とならない活動の幅が狭まっていくかもしれません。テレワーク不適格者のプロファイルは、30代、低学歴、一般的に50人以下の小規模企業で働く人が多い。テレワークのメリットは何ですか？テレワークは、生産性向上のために特に興味深い手段であることは明らかであり、研究によれば、次のような大きなメリットがある。 -年間5.5日の病気休暇の減少 -労働時間の増加2.5% -生産性の増加22% -テレワークした日あたり45分の睡眠時間の増加 -テレワークした日あたりの平均節約時間。しかし、同僚と日常的に会えない（その後の人間関係次第）、家庭生活と仕事を切り離せないなど、オフィスが恋しくなるようなパラメータもあります...どうすればテレワークの出現を促進できるでしょうか。フランスでは、テレワークはまだ十分に規制や公式化されていないため、この新しい働き方の利点についてすべての労働組合と使用者団体が（一応）同意しているように見えるにもかかわらず、その発展を遅らせています。コンコード財団が実施した調査では、以下のような手段が挙げられています。</w:t>
      </w:r>
    </w:p>
    <w:p>
      <w:r>
        <w:rPr>
          <w:b/>
          <w:color w:val="FF0000"/>
        </w:rPr>
        <w:t xml:space="preserve">ID 386</w:t>
      </w:r>
    </w:p>
    <w:p>
      <w:r>
        <w:rPr>
          <w:b w:val="0"/>
        </w:rPr>
        <w:t xml:space="preserve">オーストラリアの野党党首であるトニー・アボットは、決定的となりうる立法府の選挙を数ヶ月後に控えて、自陣営に驚愕を引き起こした。テレビ番組で、彼の政治的なプログラムについて質問された。数週間後に新税の創設を発表するまでは、増税をしないという公約を掲げていたことを問われたのだ。これに対し、男性はABCで「熟考して冷静に文章にした場合、その内容を超えて議論に夢中になってしまうことがある」と釈明した。福音の真理として受け止めるべき発言は、慎重に準備され書かれたものである。「トニー・アボットの反対政党が大半を占める政府を非常に喜ばせた発言だ、とAFPは言う。こうして、政治家への信頼が問われるようになった。そして、Agence France Presseは、この男がかつて司祭を志し、辛辣な発言で名を馳せたことから「狂った僧侶」とあだ名されたと回想している。</w:t>
      </w:r>
    </w:p>
    <w:p>
      <w:r>
        <w:rPr>
          <w:b/>
          <w:color w:val="FF0000"/>
        </w:rPr>
        <w:t xml:space="preserve">ID 387</w:t>
      </w:r>
    </w:p>
    <w:p>
      <w:r>
        <w:rPr>
          <w:b w:val="0"/>
        </w:rPr>
        <w:t xml:space="preserve">モデル: FG 包装の細部: パレット ブランド: Long Zhuo 原産地: 中国 証明書: ISO 白いプラスチック卵箱 15 * 15 販売のため Eggcrate の格子 1.の利点: プラスチック卵箱 15 * 15 販売のため Eggcrate の格子 1.の利点: プラスチック卵箱 15 * 15 販売のため。高い耐腐食性、アンチエイジング性。2.軽量で高強度。3.長寿命でメンテナンスフリー。4.非導電性または磁気。 5.簡単なインストールと豊富な色。 6.様々なサイズと色が利用可能です。1.軽量、高強度 - 標準的な工具で簡単に持ち運び、取り付けが可能 2.耐腐食性-腐ったり錆びたりせず、最小限の水分を吸収する 3.耐酸・耐アルカリ性 - 軽度の化学薬品に強い 4.耐湿性 - 縮んだり膨らんだりしない 5.耐衝撃性 - グラスファイバーマットが荷重を分散し、表面への損傷を防ぐ 6.耐衝撃性 - グラスファイバーマットが荷重を分散し、表面への損傷を防ぐ 7.安全性 - 電気を通さない、滑りにくい表面加工が可能 7.長寿命-従来の建材よりライフコストが低い 8.熱伝導率が低く、熱や冷気を伝えにくい 9． 電気伝導率が低く、非磁性である Q：商社ですか、メーカーですか？A：私たちは中国の工場です。Q：納期はどのくらいですか？またはそれは商品が在庫になければ 7-15 日、それ量に従ってありますです。Q：サンプルは用意されていますか？A: はい、私たちはサンプルを提供することができます。Q：支払い条件について教えてください。A: T/T、Paypal、ウェスタンユニオン、ビザ、E-check、等。関連製品：ガラス繊維電線管ロッド、ガラス繊維ラウンドチューブ、ガラス繊維ロッド、ガラス繊維製品、ガラス繊維チューブ、ケーブルリール、ケーブルプーリー、ケーブルトラクター、モーターウィンチ、ケーブルクランプ、クランプ、距離測定ホイール、安全ロープ、ラチェットケーブルカッター、など。HVACリターンパネルの天候Eggクレートグリッドに亜鉛メッキ鋼水タンクの長い使用Ms.Helen Zhang</w:t>
      </w:r>
    </w:p>
    <w:p>
      <w:r>
        <w:rPr>
          <w:b/>
          <w:color w:val="FF0000"/>
        </w:rPr>
        <w:t xml:space="preserve">アイディー388</w:t>
      </w:r>
    </w:p>
    <w:p>
      <w:r>
        <w:rPr>
          <w:b w:val="0"/>
        </w:rPr>
        <w:t xml:space="preserve">サウジアラビアハンガーストライキ中の人権派弁護士。Mohammed Saleh al-Bajady 裁判中の人権派弁護士Mohammed Saleh al-Bajadyがハンガーストライキに入ったと報じられた。アムネスティ・インターナショナルは、彼を人権活動のみを理由に拘禁された良心の囚人とみなしている。</w:t>
      </w:r>
    </w:p>
    <w:p>
      <w:r>
        <w:rPr>
          <w:b/>
          <w:color w:val="FF0000"/>
        </w:rPr>
        <w:t xml:space="preserve">イド389</w:t>
      </w:r>
    </w:p>
    <w:p>
      <w:r>
        <w:rPr>
          <w:b w:val="0"/>
        </w:rPr>
        <w:t xml:space="preserve">ハイキングの距離をGPXトラックで表現するための説明をお願いします。Sorcière Monique GPS :: GPS :: Hiking :: Oregon ハイキングの距離をGPXトラックで悪用するための説明のための要求!長い話を短くすると、私は1ヶ月前に、ハイキングのために最初のGPSを購入しました、オレゴン600ですハイキングのGPXトラックを簡単に取り込んで、V3 France Proの地図で見ることができます。しかし、走行中に走行距離と残り距離を表示する方法がまだわかっていません。バカみたいだけど、助けてほしいんだ。ご協力ありがとうございました。Re: GPXトラックでハイキングの距離を使うための説明のリクエスト！？そのためには、旅行中だけでなく、最後に他の情報を得るためにも、トリップカリキュレーターを使う必要があります。このメニューは、GPSのホームページで地図メニューの隣に表示され、簡単に切り替えができます。ハイキングなど、選択したプロファイルに応じて、電卓は自動的に特定のデータを表示しますが、これは自由に変更することができます。詳しくは、以下のリンク先をご覧ください。 英語ですが、説明図がたくさんあります。電卓はトリップコンピューターです。Re: GPXトラックでハイキングの距離を使うための説明のリクエスト！？このため、旅行中も旅行終了後も、旅行に関するその他の情報を得るために、トリップコンピューターを使用する必要があります。このメニューは、GPSのホームページで地図メニューの隣に表示され、簡単に切り替えができます。ハイキングなど、選択したプロファイルに応じて、電卓は自動的に特定のデータを表示しますが、これは自由に変更することができます。詳しくは、以下のリンク先をご覧ください。 英語ですが、説明図がたくさんあります。電卓はトリップコンピューターです。私はコンピュータの世界に入ったばかりで、ずっと使い方を考えていました。私はGPSハイキングの世界では非常に新しいですが、それは本当に私を魅了する！...また会いましょう！ありがとうございました。いつもありがとうございます。Re: GPXトラックでハイキングの距離を利用するための説明のリクエスト!2つの可能性： 1 - 地図（左の画像）に重ねられるデータフィールド（ダッシュボードのようなもの）を作成します。2 - トリップ計算機のフィールド（ボックス）を修正する（右の画像）。データフィールドを作成する（Oregon 450で作成、600の場合は設定が異なる場合があります）。コンフィグデータフィールドを作成するには（Oregon 450 で作成、600 では設定が異なる場合があります）： Setup -&gt; Maps -&gt; Data field -&gt; 表示されるオプションから 4 を選択します。 地図」またはトリップコンピューターのデータフィールドを変更するには： フィールドを押して、長いリストの中から必要なオプションを選択します。注）地図とトリップコンピューターでは、位置の単位が異なります。これを改善するには、電卓で「緯度・経度」ではなく、「位置（選択）」を選択する必要があります。詳しくはマニュアルの11ページをご覧ください。before, during, afterがあります。GPXに必要なデータが含まれていない可能性があります。これは非常に簡単に確認できます。GPXはMacのワードパッド（メモ帳より良い）またはテキストエディットで編集できます。以下のようなコードになるはずです。- コード: &lt;trkpt lat="44.982067001983523" lon="5.963162016123533"&gt; &lt;/trkpt&gt; また、すべてのGPSがプロファイルを表示できるわけではありませんので、マニュアルをご覧ください。クロード 私の説明が間違っていたかもしれません。とにかくありがとうございますありがとうございました。どうですか？</w:t>
      </w:r>
    </w:p>
    <w:p>
      <w:r>
        <w:rPr>
          <w:b/>
          <w:color w:val="FF0000"/>
        </w:rPr>
        <w:t xml:space="preserve">イド390</w:t>
      </w:r>
    </w:p>
    <w:p>
      <w:r>
        <w:rPr>
          <w:b w:val="0"/>
        </w:rPr>
        <w:t xml:space="preserve">1980年代以降、フランスの人口に占める女性の喫煙者の割合が増加したことが調査で記録されています。女性喫煙者の増加に伴い、「タバコ・ピル同盟は非常にまずい」という話をよく耳にします。しかし、本当に危険なのだろうか？インプラントはどうする？実は、タバコは血管や組織をとても大切なところで弱らせてしまうのです。そのため、わずか30年前までは主に男性がかかっていた病気、特に気道がんや心血管系疾患に、女性の喫煙者がさらされることが多くなっているのです。しかし、血管疾患の家族歴がない女性でも、喫煙によって静脈炎や血栓症になるリスクはかなり高く、特に35歳を過ぎると、タバコは血液凝固障害のリスクを著しく高めるからです。したがって、1日15本以上の喫煙は、この種の避妊法の相対的禁忌となります。この点について、女性が医師に正直に話すことが保証されていないとしてもです。ピルにはエストロゲンやプロゲストーゲンというホルモンが含まれているため、血圧を上昇させ、血中の脂質やグルコース濃度を変化させる傾向があります（このため、高血圧、高コレステロール、血管合併症を伴う糖尿病はすべてこの避妊法の禁忌とされています）。エストロゲンは血液凝固を増加させる傾向があり、黄体ホルモンは脂質プロファイルを修正する、すなわちコレステロールやトリグリセリドを増加させる傾向があるので、喫煙とピルの併用は動脈事故のリスクを増加させます。そのため、静脈血栓症の発症確率は年齢とともに上昇し、ピルの服用は推奨されていないため、喫煙によって強く増加する。したがって、35歳以上の喫煙者（または15年以上喫煙している人）は、加齢やタバコの摂取によって血管が傷つく時間があるため、ピルの服用は推奨されないのです。M.WINCKLERによれば、「複合ピルに含まれるエストロゲンは、弱った血管に血栓を作りやすいので、喫煙は複合ピルの服用に絶対禁忌です[...] ただし、35歳以降です。もちろん、ピル服用中の喫煙は、親が若くして心臓発作を起こしたとか、コレステロールが少し高いとか、動脈事故を起こす他の要因があれば、なおさら有害である。一方、危険因子のない35歳の女性で、喫煙したことがない、あるいは10年間禁煙している人は、50歳まで複合ピルを使用することができます。複合ピルに含まれるエストロゲンは、血液の合併症に問題を起こし、血液凝固を促進するため、血栓ができやすくなりますが、それでもピルは喫煙よりはるかに危険度が低いのです。タバコを吸うがピルを飲まない女性は、ピルを飲むがタバコを吸わない女性よりも、心臓発作を起こす可能性がずっと高い。ピルを服用しながら喫煙する若い女性を安心させるために、大多数の医師が35歳まではこの組み合わせが安全であると認めていることに留意すべきです。また、例えば、複合ピルを服用した女性に起こる心筋梗塞は、喫煙者で35歳以上の使用者に限定して起こることが指摘されています。結論から言うと、35歳になると、タバコを吸うかどうかの選択を迫られます。</w:t>
      </w:r>
    </w:p>
    <w:p>
      <w:r>
        <w:rPr>
          <w:b/>
          <w:color w:val="FF0000"/>
        </w:rPr>
        <w:t xml:space="preserve">イド391</w:t>
      </w:r>
    </w:p>
    <w:p>
      <w:r>
        <w:rPr>
          <w:b w:val="0"/>
        </w:rPr>
        <w:t xml:space="preserve">Web Dijon: back to (open) sources 第1回バーキャンプから5年弱、第20回が土曜日に開催されます。料理、アート、旅行、テレビシリーズなど、さまざまなテーマで実験してきた主催者は、この革新的なフォーマットの基本である「デジタル」に立ち返ることにしました。誰でも参加できるイベント 原則はシンプル。それは、あるテーマについて話し、観客になることなく学ぶことです。参加型のインフォーマルな会議のようなものです。"参加者がどんなことに興味を持っているのか "を知るために、冒頭で全員が自分の名前と3つのタグ（キーワード）を書いて自己紹介をするんです。ドラック・ド・ブルゴーニュのコミュニケーションとスポンサーシップを担当するイザベル・ブシェ＝ドイグノーは、このバルカンプの運営にも携わっています。このような会には多くのWebマニアが集まりますが、パソコン初心者は怖がる必要はありません。「初心者の方から経験者の方まで、また、企業や個人の方にもご利用いただけます。あるテーマでは、政治家やビジネスリーダーを引き寄せることもあるんですよ」と付け加えます。プロフェッショナルに関しても、ITコミュニティへの対応だけではありません。「クラウドファンディング、ファクトチェック、クラウドコンピューティング（参加型金融、事実確認、遠隔サーバーへのデータバックアップ）など、多くの専門分野に関わる新しいテーマが取り上げられます」と、"barcampeuse "は強調します。これは、インターネットが常に革新的であるため、多くの人が自分のスキルをアップデートするための方法です。新しいテーマが登場しても、インターネット上の安全性、肖像権、ソーシャルネットワークへの登録など、冒険の始まりから存在する特定のテーマには、必ずと言っていいほど触れることになります。イザベル・ブシェ＝ドイグノーは、「日中に作成したFacebookやTwitterのプロフィールを持って帰る人が多いですね」と言います。フラッシュコードで覆われたファサードから、Isabelle Boucher-Doigneauによって「ギークの神殿」と呼ばれるQuai Nicolas-RolinにあるTeletech社がイベントを開催します。その監督であるエマニュエル・ミニョーも、最初から「バーカンパー」である。このようなバーキャンプを語るには、このイベントに集まるコアなグループについて触れずにはいられません。会社の経営者であれ、ブロガーであれ、コミュニケーターであれ、彼らが共通して抱いているのは「デジタル」という情熱です。彼らはこの情熱を、ディジョンとコート・ドリアンの多くの人々とバーキャンプという形で分かち合いたいと考えていました。2008年当時、ソーシャルネットワークはまだそれほど重要視されていなかったことを考えると、大胆な賭けに出たと言えるでしょう。Isabelle Boucher-Doigneauたちは、Comuniticという一つの団体にまとめることにした。"フランス国内外におけるデジタル・ブルゴーニュの普及を目的とした団体 "と、同団体のウェブサイトに記載されています。「イグナイト、トゥワペロ（twiters' aperitifs）、バーキャンプなどの非公式なイベントを開催するのが目的です」とイザベル・ブシェ＝ドイグノーは言う。そして、わずか5年の間に20のイベントが開催されたとすれば、常に新しい信奉者を惹きつけているバーキャンプの冒険の未来は、順調に進んでいるようです。集合場所は、ディジョンのquai Nicolas-RolinにあるTeletech Campus社で、土曜日の午前9時に行います。より和やかに過ごすために、飲み物やお菓子を持参されることをお勧めします。注意事項 参加者は、www.barcamp-dijon.org/ で事前登録が必要です。</w:t>
      </w:r>
    </w:p>
    <w:p>
      <w:r>
        <w:rPr>
          <w:b/>
          <w:color w:val="FF0000"/>
        </w:rPr>
        <w:t xml:space="preserve">ID 392</w:t>
      </w:r>
    </w:p>
    <w:p>
      <w:r>
        <w:rPr>
          <w:b w:val="0"/>
        </w:rPr>
        <w:t xml:space="preserve">上陸するまでに数日かかった。お待たせしました。第1回目の記事はこちら「made in Montpellier」です。8月27日（土）Palavas-les-Flots：私たちの旅は終わりを迎え、サイクリングの最終日、そして帰路につきます。金曜日の夕方、ノートルダム・ド・ラ・ルートの庭には、すでに30人ほどが座っていた。この日は暑かったのですが、ラ・グランド・モットでのダブルクラウドと海水浴で、この2日目のハッピーなチーム全員をリフレッシュすることができました。この土曜日27日の朝は、すでに暑いのですが、アントワーヌと一緒に、朝の始まりの穏やかな時間を利用して、小さな地中海のお風呂を提供しています。そして、すべてが非常に迅速に進み、集団で組織された良い朝食の後、私たちはバイクに乗りました。私たちは21人で、そのうち子供たちは10人ほどです。池に沿ってサイクリングロードが続き、隊列は伸び、迷い、また見つけ、モントカルムパーク到着まで一列になって進む。楽しくて、楽しくて、うるさくて。私たちは笑顔で近づきます。いるんですねー。拍手、ハグ、話し合い...タンデムバイクは、多幸感あふれる子どもたちのメリーゴーランドに変身します。その場を楽しんでしまい、記念写真を撮るのを忘れてしまう、そんなこともあるくらいです。ワオッ!!!これほどまでに評価されるとは、なんという幸運と幸福でしょうか。いい呼吸で・・・お会いすると感動します。大きな木の下でピクニックが企画されています。気温も徐々に下がってきていますね。そして、まるで結婚式のように、最高の幸せを求めてピクニックブランケットからピクニックブランケットへと移動する。この機会にぜひ、全ラックで食べてみてくださいね。すでにこの日のランナーは少し横になって昼寝をし、子どもたちは公園を走り続けています。少しずつですが、グループが軽くなってきました。そろそろ帰ろうか。友人も同行しています。ふぅ〜。私たちだけでは開けられません。ジョセフがリードする。家が開いていて、エマニュエル（我が家の例外的入居者）が出迎えてくれた。さあ、いよいよです。12,646km、817時間、私たちの愛するバイクで走った後、私たちは一周しました。約70名の皆様がモントカルムパークで私たちを迎えてくれました。私たちの帰国に際してのあなたの存在は、私たちにとって本当の贈り物です。翌日の日曜日には、ノートルダム・ド・ラ・ペの小教区に戻り、このような旅から帰ってきた感想を簡単に述べさせていただきました。ありがとうございます！ありがとうございますありがとう、グラツィエ（イタリア）、hvala（スロベニア、クロアチア、モンテネグロ）、faleminderit（アルバニア、コソボ）、blagodaram（マケドニア）、sas efcharisto（ギリシャ）、téchékkur（トルコ）、kob khun kha（タイ）、orkun（クメール）。khop chai laï laï（ラオス語）、cam on（ベトナム語）、xie xie（北京語）、baïrtla（モンゴル語）、spasiba（ロシア語）、kiitos（フィンランド語）、tänan（エストニア語）、paldies（ラトビア語）、aciu（リスアニア語）、ack（スウェーデン語）、tak（デンマーク語）、 danke（ドイツ語）！。PS：サイクリングは（今のところ...）終わってしまいましたが、帰国後の感想や、この美しいモピングと出会いの年の他の要素をお伝えするために、もう少し記事をお送りすることをお約束しますIsabelle Lac 2016/09/07 @ 21:44:59 復帰の週末は行けませんでしたが</w:t>
      </w:r>
    </w:p>
    <w:p>
      <w:r>
        <w:rPr>
          <w:b/>
          <w:color w:val="FF0000"/>
        </w:rPr>
        <w:t xml:space="preserve">イド393</w:t>
      </w:r>
    </w:p>
    <w:p>
      <w:r>
        <w:rPr>
          <w:b w:val="0"/>
        </w:rPr>
        <w:t xml:space="preserve">閣僚は、ボローニャ・プロセスの社会的側面の重要性を再確認する。競争力を高める必要性は、国および欧州レベルでの社会的結束を強化し、社会的不平等や男女間の不平等を減らすために、欧州高等教育圏の社会的特性を改善するという目的とバランスがとれていなければなりません。このような背景から、大臣たちは、高等教育は公共財であり、公的責任であるという立場を再確認している。高等教育の国際協力・交流の分野では、知識の価値が優先されるべきであると強調されている。 (Berlin Communiqué) 公共財としての高等教育、公的責任に関するこれらの声明は、政治的に非常に重要であると同時に、多くの疑問を投げかけるものである。例えば、高等教育は果たしてどこまでが公共財と言えるのか。実際、それは第一義的かつ従来の意味での、つまり経済的な意味での公共財ではありません。しかし、高等教育も純粋に私的な善ではないことは明らかである。高等教育を純粋に私的な善から純粋に公的な善へと連続した尺度に置いてみることはできるが、この問題についての意見交換は、確かに知的には豊かであるが、現実的にはほとんど価値がないものであろう。したがって、これが実際にどのように機能するかという問題は、政治的に重要であり、むしろ、現代の複雑な社会における高等教育や研究に対する公的責任とは何か、そして、今後数十年間も欧州の政策に不可欠な部分であり続けるにはどうすればよいかということである。この点では、公共財としての高等教育や公的責任に関するプラハ宣言やベルリン宣言は、自明のことというより、関心の表れと見ることができるだろう。高等教育が数世紀にわたってヨーロッパの重要な遺産であり続けたのは、大学をはじめとする高等教育・研究機関が、教育、研究、公共サービスという本来の使命に忠実でありながら、組織構造や業務方法を適応させることができたからである。欧州評議会の「欧州、共通の遺産」キャンペーン2 の枠組みで実施された欧州の大学の遺産に関する先行プロジェクトでは、異なる文脈や社会の発展への高等教育の適応が研究対象となった。このような背景から、欧州評議会は高等教育・研究運営委員会を通じて、2004年9月23日と24日にストラスブールの欧州評議会本部で、高等教育・研究に対する公的責任に関する大規模な会議を開催した。この会議は、欧州評議会のボローニャ・プロセスへの関与の一環であったが、欧州高等教育圏を超えて、高等教育における貿易などの問題を取り上げることも意図されていた。これは決して新しい現象ではありませんが、質の異なる多くのプロバイダーが登場し、成長・変化しているのも事実です。CDESRは以前から、この分野では基準、特に認識と品質保証の問題が優先課題であり、これは公的機関の責任であるべきだと指摘してきた。また、CDESRは、欧州地域における高等教育に関する資格の承認に関するリスボン条約を、文脈（協力や貿易）に関係なく、この分野の標準とすべきであると提案した。高等教育・研究に対する公的責任に関する会議の結果、欧州評議会の「高等教育シリーズ」3 と一連の勧告が発表された。このような背景のもと、CDESR事務局では、「CDESR（Contents of the Year）」という名称のもと</w:t>
      </w:r>
    </w:p>
    <w:p>
      <w:r>
        <w:rPr>
          <w:b/>
          <w:color w:val="FF0000"/>
        </w:rPr>
        <w:t xml:space="preserve">ID 394</w:t>
      </w:r>
    </w:p>
    <w:p>
      <w:r>
        <w:rPr>
          <w:b w:val="0"/>
        </w:rPr>
        <w:t xml:space="preserve">日曜日に行われたGeoffroy-Guichardでのサンテティエンヌ戦に勝利したカーンは、リーグ1での3位を獲得した。先週木曜日にヨーロッパリーグから敗退し、再び優勝を逃したサンテティエンヌにとっては残念な結果となってしまった。</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docId:BB8684B20EDCAECC5401EE59B73F126C</keywords>
  <dc:description>generated by python-docx</dc:description>
  <lastModifiedBy/>
  <revision>1</revision>
  <dcterms:created xsi:type="dcterms:W3CDTF">2013-12-23T23:15:00.0000000Z</dcterms:created>
  <dcterms:modified xsi:type="dcterms:W3CDTF">2013-12-23T23:15:00.0000000Z</dcterms:modified>
  <category/>
</coreProperties>
</file>