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イド0</w:t>
      </w:r>
    </w:p>
    <w:p>
      <w:r>
        <w:rPr>
          <w:b w:val="0"/>
        </w:rPr>
        <w:t xml:space="preserve">Lefa Mark AB Lefa Markは、マンション、学校、道路、公園などの周辺に大規模な改修工事を行うとともに、高度な石材加工も行っています。事業内容 - 土壌・基礎（住宅用） - 壁・漆喰 - その他</w:t>
      </w:r>
    </w:p>
    <w:p>
      <w:r>
        <w:rPr>
          <w:b/>
          <w:color w:val="FF0000"/>
        </w:rPr>
        <w:t xml:space="preserve">イド1</w:t>
      </w:r>
    </w:p>
    <w:p>
      <w:r>
        <w:rPr>
          <w:b w:val="0"/>
        </w:rPr>
        <w:t xml:space="preserve">短時間でブロードバンドを手に入れる。Wifi to go!月額料金なし、初期費用のみで超簡単!短時間でブロードバンドを手に入れる。Wifi to go!月額料金なし、設定料のみで、超格安!短時間でブロードバンドを手に入れる。Wifi to go!キャンペーン！ 4ヶ月半額 - TH1NG the smart operator - Viaplay Movies &amp; Series - 2ヶ月無料 Fiber/LANで快適＆高速なブロードバンドを!光ファイバーによる高速ブロードバンド、固定IPアドレス付き。インターネットをよく利用し、映画やテレビをオンラインで見ることが多い方に最適です。さらに多くの接続機器に対応!キャンペーン：ブロードバンドが12ヶ月間329kr/monthでコミットメントなし - Wifi 6搭載wifiルーターのテスト当選 今ならキャンペーンで12ヶ月間299kr/month。 Fiber over Fixed IPを含む非常にパワフルで安定したブロードバンドです!セットアップ料金もコミットメント期間も無料です。お得な高速ブロードバンド 速度への要求が高い方向けのブロードバンドです。複数のデバイスを接続し、映画のストリーミング再生や大容量ファイルのダウンロードも行う場合に最適です。 光ファイバーによる非常にパワフルで安定したブロードバンドです。3ヶ月間半額!- CAMPAIGN!- Wifi 6搭載の超高速無線LANルーター ファイバー経由の超強力＆安定したブロードバンド!光ファイバーと固定IPによる、パワフルで安定したブロードバンド。3ヶ月間半額!- CAMPAIGN!本キャンペーンは、Bahnhofを新規にご利用のお客様にのみ適用されます。- Viaplay映画＆シリーズ - 2ヶ月無料 超高速ブロードバンド - 複数のストリーマーやゲーマーが同時にプレイする場合に最適 - Wifi 6を含むテスト勝利Wifiルーター どんな状況でも確実に最速接続したい場合は、当社の最速ブロードバンドをおすすめします。FiberLANをご利用のあなただけに本キャンペーンは、Bahnhofを新規にご利用のお客様にのみ適用されます。- Wifi 6を搭載したテスト受賞のWifiルーター あらゆる場面で最速の回線を確保したいなら、最速のブロードバンドをおすすめします。FiberLANをご利用のあなただけにTeliaから本当に良い接続を得ることができます。</w:t>
      </w:r>
    </w:p>
    <w:p>
      <w:r>
        <w:rPr>
          <w:b/>
          <w:color w:val="FF0000"/>
        </w:rPr>
        <w:t xml:space="preserve">イド2</w:t>
      </w:r>
    </w:p>
    <w:p>
      <w:r>
        <w:rPr>
          <w:b w:val="0"/>
        </w:rPr>
        <w:t xml:space="preserve">カミラママ、公認メイクアップアーティスト、公認まつげエクステンションスペシャリスト。1986年生まれ。ハルムスタッド郊外の家で、ハンサムな息子ジョナサン、娘エステル（2013年1月生まれ）、猫のデクスターと暮らしています。好きなもの：家族、タトゥー、ヴァネッサ・アイヴス、バフィー、ウィンチェスター兄弟、ビール、テレビ番組、旅行、キラキラ、手芸、ベジタリアン料理、かわいい動物、音楽。このブログを検索する 昔々、リンジーは世界一の美少女だった。今日 :( だから。この子は私と同じ年、つまり今年26歳なんです :( -絶対。時間があるときに確認します。でも、来週あたりかな。あなたが来る今週mefarbetarsamtalを持っているか、またはあなたがe tillbaKs yepは私ができる方法少し近くをチェックしますが、木曜日に多分チェックしたい場合は、ところでロッタ不思議。innocent.25とのコラボレーションで、MathildaがアパートメントになったAGAIN!彼女たちは、安全な場所を確保することの大切さや、借りること、買うこと、借りることについて話しています。また、「中学生のときに知っておきたかったこと」なども話しています。0</w:t>
      </w:r>
    </w:p>
    <w:p>
      <w:r>
        <w:rPr>
          <w:b/>
          <w:color w:val="FF0000"/>
        </w:rPr>
        <w:t xml:space="preserve">イド3</w:t>
      </w:r>
    </w:p>
    <w:p>
      <w:r>
        <w:rPr>
          <w:b w:val="0"/>
        </w:rPr>
        <w:t xml:space="preserve">オートクラッカー｜8つの材料 材料 ・オートミール 750g ・牛乳 1l ・バター（常温） 200g ・グラニュー糖 2dl ・塩 小さじ1 ・鹿角塩 30g ・小麦粉 4dl ・小麦粉 1枚（焼き用に余る） 作り方 ・1、ボールにオートミールを入れ、牛乳を注ぎ、かき混ぜます。2.オーブンを250度にセットする。 3.オートミールの入ったボウルに、柔らかくしたバターを入れる。小麦粉に砂糖、塩、鹿角塩を混ぜてかき混ぜます。全体がよく混ざるまでかき混ぜる - 4.ベーキングトレイに小麦粉をひき、少量の小麦粉で生地が滑らかになるまで少しずつ作業する - 5.生地を4mm程度の厚さになるまで伸ばす。クッキーの抜き型やボウルで丸いビスケットを取り出す。- 6.打ち粉をしたオーブントレイまたはベーキングペーパーの上に置き、ビスケットをかじる。 - 7.6～7分焼く。ビスケットに少し色がつくくらいが目安です。ティナ・ヘルバーグ</w:t>
      </w:r>
    </w:p>
    <w:p>
      <w:r>
        <w:rPr>
          <w:b/>
          <w:color w:val="FF0000"/>
        </w:rPr>
        <w:t xml:space="preserve">イド4</w:t>
      </w:r>
    </w:p>
    <w:p>
      <w:r>
        <w:rPr>
          <w:b w:val="0"/>
        </w:rPr>
        <w:t xml:space="preserve">ルーピアに駐車。このドメイン名は、当社のお客様が購入し、パークしているものです。yyyyの公有地や連絡先を調べたい場合は、サービスを利用することができます。 弊社でドメイン名を登録する場合、LoopiaDNSドメインサービスを追加することで、以下の機能などを利用することができるようになります。ドメイン名の数に関係なく、年間99krの費用で利用できます。LoopiaDNSの詳細については、弊社ウェブサイト（www.loopia.se/loopiadns）をご覧ください。みんなのドメイン魅力的なドメインタイプに魅力的な価格。すべてのドメインタイプに関する情報は、yyyywww.loopia.se/domannamn/ をご覧ください。以下の年間費用は、もちろんVATを含んでいます。ウェブサイトのないドメインとは何ですか？ビジネスパッケージでドメインを補完しませんか？ ビジネスパッケージ・プラス ワンクリックでホームページやウェブショップ、ブログを始められます。また、Loopia SuperSupport、データベース、毎日のバックアップ、ウェブメールなど、インターネットを成功させるために必要なものはすべて含まれています。</w:t>
      </w:r>
    </w:p>
    <w:p>
      <w:r>
        <w:rPr>
          <w:b/>
          <w:color w:val="FF0000"/>
        </w:rPr>
        <w:t xml:space="preserve">アイディーファイブ</w:t>
      </w:r>
    </w:p>
    <w:p>
      <w:r>
        <w:rPr>
          <w:b w:val="0"/>
        </w:rPr>
        <w:t xml:space="preserve">まあ、何が悪いのかわからないけど。私は本当に人見知りで、引っ込み思案で、見えない人間なんです。でも、テレビや撮影の話になると、ちょっと興奮しちゃうんですよね。そして、参加者を募集している番組があれば、私が募集しているのです。一応、言っておきますが。もし、すべてがうまくいっていたら、『恋と狂気』で結婚し、『マネー・オン・ザ・テーブル』で大富豪になり、妹を一連のデート番組に出演させていたかもしれない...一部のメディアにしか顔を出さないのはいいことなのかもしれない？さて、月曜日は私の出番でした。そして、私たちはずっと下にいたのです。私は手のひらに汗をかきながら、ヘンリックと小声で戦術的な話をし、全体的に不安な気持ちになっていました。でも、どこかで巻き込まれてしまった。船を反転させ、掃除機でファイナルへ。伝説になる掃除機と司会のHenrik Johnssonが言ったので、Agnetaの新年のお菓子で私を見るかもしれませんね、ハハ。 とにかく私たちは勝ちましたが、決勝ではうまくいきました。2ボール、専門用語なしですが、ネット上の少なくとも1000クラウンのビンゴゲームです。新しい趣味ができました!そして、2500：-は基本ラウンドで獲得しました。弁解するならば、私の顔にあったあの顎との関連は一切断ちたい。その鉱山は、どこから来たのですか？見るときにジョークガンを持っていてよかった😉。</w:t>
      </w:r>
    </w:p>
    <w:p>
      <w:r>
        <w:rPr>
          <w:b/>
          <w:color w:val="FF0000"/>
        </w:rPr>
        <w:t xml:space="preserve">イド6</w:t>
      </w:r>
    </w:p>
    <w:p>
      <w:r>
        <w:rPr>
          <w:b w:val="0"/>
        </w:rPr>
        <w:t xml:space="preserve">メンフィス国際空港 Memphis International Airport (IATA: MEM, ICAO: KMEM, FAA LID: MEM) は、アメリカ合衆国テネシー州メンフィスにある空港である。ノースウエスト航空の主要ハブ空港です。外部リンク[編集] - ウィキメディア・コモンズにはメンフィス国際空港に関連するメディアがあります。 - メンフィス国際空港</w:t>
      </w:r>
    </w:p>
    <w:p>
      <w:r>
        <w:rPr>
          <w:b/>
          <w:color w:val="FF0000"/>
        </w:rPr>
        <w:t xml:space="preserve">イドセブン</w:t>
      </w:r>
    </w:p>
    <w:p>
      <w:r>
        <w:rPr>
          <w:b w:val="0"/>
        </w:rPr>
        <w:t xml:space="preserve">FINA MEN LAGADE JEANS BYXOR CROCKER 34/32 () ᐈ Traderaで購入する 我々は、サイトが良い方法で動作するように独自の画像のクッキークロッカーゴラペインティングを使用しています。閲覧を継続することで、お客様は当社のクッキーの使用に同意したものとみなされます。私たちは47年前に最初の店を開きました。年は、そして場所はヘルシンボリ。それ以来、私たちは気づいたが、いくつかのものが実際にしかしクロッカーであることを病気のこと。ピース、ラブ、ジーンズの組み合わせのように、ピース、ラブ、デニム。だから、素敵なジーンズも、クールなTシャツも、素敵なものも。クロッカー、リー、リーバイス、タイガーオブスウェーデン、ベロア、リプレイなどのブランドを扱っています。ジーンズです。タイト、クラシック、トレンディ、テーパードなど、自分に合ったスタイルが見つかるはずです。JCはここまで：番組では、チェーン店の中国人オーナーと、クロッカー社の再建に決定的な影響力を持ち、最大のジーンズ会社であるため債務の帳消しに貢献できる会社、スマート・パーフェクト・リミテッドとの間に、バツがあったことを明らかにしている。スマート・パーフェクトは、セーシェルに登記されているが、香港に住所があり、JCからクロッカージーンズのブランドを買収した会社である。しかし、このジーンズには日付が入っていないため、いつ取引が行われたのかは誰も知らない。同社からの数百万円の借金は、JCがクロッカー社にさらに借金をしたことから発生したと言われている。番組では、民法教授で企業再建の専門家であるMarie Karlsson Tuulas氏が、「状況が奇妙に見え、クロッカー社売却の経緯や企業間のつながりが不明なため、犯罪の疑いがあるのでは」と語っている。サイトマップ 足にペタペタ フェイバリットアイテムでジーンズの必需品、でもジーンズは本当にまともに作られているのだろうか？しかし、ほんの数クロッカーから数千ドルの費用がかかることもあります。クロッカージーンズですが、北欧では最大のブランド衣料のアウトレットです正しいジーンズは週7日働く衣服です：だからこそ、よく考えて購入することが重要です。私はブラッククロッカージーンズ派なのか？現在のジーンズの耐久性は話題になっています。テストファクトのテストではそうなっていますが、全体的にはクロッカー。ベストジーンズ自体は安いブランドの1つです。お気に入りのジーンズが壊れたと断言したことのない人はいないでしょう。股の部分がひび割れたり、太ももの内側が擦れたり、単に擦り切れて色が抜けたりする。ここでは、ジーンズ、ベーシック、アクセサリーを扱っています。.しかし、耐久性が高く、買い替える必要がほとんどない衣服も探していませんか？ クロッカー。ジーンズはクロッカーさんのこだわりですが、ベーシックなアイテム、靴などもあります0。色です。ブラックホワイトグレーです。ベージュデニムです。ライトデニム。ダークデニム。赤色正しいジーンズは週7日働く衣服です：だからこそ、よく考えて購入することが重要です。私は黒のロンパース・ジーンズ派？現在のジーンズの耐久性は話題になっています。テストファクトのテストではそうなっていますが、全体的にはクロッカー。ベストジーンズ自体は安いブランドの1つです。お気に入りのジーンズが壊れたと断言したことのない人はいないでしょう。股の部分がひび割れたり、太ももの内側が擦れたり、単に擦り切れて色が抜けたりする。ここでは、ジーンズ、ベーシック、アクセサリーを扱っています。.しかし、耐久性が高く、買い替える必要がほとんどない衣服も探していませんか？ クロッカー。ジーンズはクロッカーさんのこだわりですが、ベーシックなアイテム、靴などもあります0。色です。ブラックホワイトグレーです。ベージュデニムです。ライトデニム。ダークデニム。赤色春のベストジーンズ-見逃せない12スタイル！クロッカージーンズメン アンソニーヴィンスネイルサロン。ネイルサロン「アンソニー・ヴィンス」。アンソロポロジー エリック・バルフォア（俳優）：ヘブンエリック・バルフォアは、4月24日、米国カリフォルニア州ロサンゼルスでエリック・ソルター・バルフォーとして生まれました。</w:t>
      </w:r>
    </w:p>
    <w:p>
      <w:r>
        <w:rPr>
          <w:b/>
          <w:color w:val="FF0000"/>
        </w:rPr>
        <w:t xml:space="preserve">アイディーエイト</w:t>
      </w:r>
    </w:p>
    <w:p>
      <w:r>
        <w:rPr>
          <w:b w:val="0"/>
        </w:rPr>
        <w:t xml:space="preserve">BFD (Philip K Dick) だから、邪悪な日が来て、「私は彼らに喜びを見出さない」と言わなければならない年が近づく前に、若いうちにあなたの創造主のことを考えなさい。すべての丘が恐れられ、道に恐怖が宿るとき、アーモンドの木が花開き、キリギリスが引きずり、ケイパーが力なく残されるとき、人は永遠の住処に行き、泣く者はすでに道を歩いて待っているとき（...）虚栄の虚栄と説教者はいう。すべては虚栄である。伝道者の書12:1-8 カリフォルニア州バークレー、1950年夏。解体現場でしゃがみ込む青年。その手には缶コーヒーが握られている。台所で捕まえたネズミが、瓦礫の中を飛び去っていくのが見えるのだ。夕方まで起きて歩いて帰る。彼は22歳、新婚で、町の貧民街に小さな家を買い、作家として生計を立てようとしている。その後10年で、彼はブレイクし、非常に影響力のある作家となる。彼の人生は地獄と化す。1982年、彼は53歳でこの世を去ることになる。彼の名はフィリップ・キンドレッド・ディック。1 フィリップ・K・ディックは、多くの人にとって単なる名前に過ぎない。SFというジャンルに詳しい人なら、おそらく映画『ブレードランナー』の原作者として彼を知っているはずだ。しかし、彼がいかに重要な存在であるか、いわば裏方であることを理解している人はほとんどいない。非常に広い文化的分野での彼の影響力を過大評価することはほとんど困難である。1964年、彼は注目すべき小説『パーマー・エルドリッチの三つの聖痕』を発表した。(近傍星系プロキシマから10年ぶりに帰ってきた謎の実業家エルドリッチを主人公とする典型的なSF、良質のSFである。この薬を飲むと、自分だけの宇宙を作ることができ、好きなだけそこに滞在することができるという究極の現実逃避を保証してくれる。ただひとつだけ、このような独善的な宇宙では、エルドリッチが神なのだ。現実解はすぐに事実となる。自分が「現実」にいるのか「チューZの宇宙」にいるのか、もう誰にもわからないのだ。そして、パーマー・エルドリッチはどこにでもいる。エレベーターの中で、街中で、同僚や妻の顔の奥で。現代の文化を見ると、ディックの世界にいるような気がするかもしれませんね。この映画や小説の背後には、いつも彼の存在が感じられるのです。誰も気づかないうちに、彼は遍在しているのです。ブレードランナー』（小説『アンドロイドの夢』）、『トータル・リコール』（短編『卸のために覚えていられる』）、『スクリーマーズ』（短編『セカンド・バリエーション』）に加えて、少なくとも3本の映画が彼の作品を原作としており、さらに多くの作品が控えています。しかし、すでにカルト化した『マトリックス』のような作品でも、ディックなしでは考えられない、脚本は彼が書いていたかもしれないのだ。アンダース・ピルツが『マトリックス』を哲学的・宗教的な背景を持つ映画と評し、プロットに古代グノーシス思想の影響があるとしたとき、彼が見たのはフィリップ・K・ディックだった[1]が、その名前は記事中に出てこない。[2】トレイルが走る。タルコフスキーの『ソラリス』のような作品では、ディックの影響が色濃く出ている。また、後にタルコフスキーが映画化した小説を書いたスタニスワフ・レムは、ディックを（自分を除いて）真の文学的地位を有する唯一のSF作家であると公言している[3][4][5] 。ソラリス』では、潜在意識と現実の境界がなくなり、最悪の良心の呵責が物理的な形となって現れている。マトリックス』の主人公は、自分が機械に操られ、コンピュータでシミュレートされた夢の世界で一生を過ごしてきたことを理解している。そして、ブレードランナーは、そのすぐ下にあるのです。</w:t>
      </w:r>
    </w:p>
    <w:p>
      <w:r>
        <w:rPr>
          <w:b/>
          <w:color w:val="FF0000"/>
        </w:rPr>
        <w:t xml:space="preserve">イドナイン</w:t>
      </w:r>
    </w:p>
    <w:p>
      <w:r>
        <w:rPr>
          <w:b w:val="0"/>
        </w:rPr>
        <w:t xml:space="preserve">自宅から便利に買い物をして、百貨店で受け取る。今はいろいろとアップダウンがありますが、これからも、より良い家庭生活を送るためのお手伝いをしたいと思います。オンラインショッピングをお楽しみいただくために、人気の配送方法を値下げしています。レストランは予告なく閉店となります。お腹が空いたら、全店で営業しているビストロやスウェーデンフードマーケットをご利用ください。スウェーデンのIKEAでは、コロナウイルスに関連して、こんなことをやっています。 ようこそ、IKEAへ!70年以上にわたり、多くの人々のより良い日常生活を実現するために私たちは、デザイン性に優れ、機能的で耐久性があり、かつ手頃な価格のホームファニッシング製品を製造することで、これを実現しています。テキスタイル、照明、ベッド、デスク、ワードローブ、アウトドア家具、最新コレクションなど、キッチン、ベッドルーム、バスルーム、リビングルームに必要な家具や調度品のすべてを簡単にお買い求めいただけます。</w:t>
      </w:r>
    </w:p>
    <w:p>
      <w:r>
        <w:rPr>
          <w:b/>
          <w:color w:val="FF0000"/>
        </w:rPr>
        <w:t xml:space="preserve">イドテン</w:t>
      </w:r>
    </w:p>
    <w:p>
      <w:r>
        <w:rPr>
          <w:b w:val="0"/>
        </w:rPr>
        <w:t xml:space="preserve">公園動物園とお風呂に到着。子供たちは今、他の10.000人の子供たちに混じって水浴びをしているところです。おどおどしていた例年に比べ、今のミルトンは水の中でずいぶん前に出ているのがわかりますね。この後、あえてロビンと一緒に深海で水しぶきを上げるかどうか、見てみましょう。明日は動物園と乗り物に乗るんだ。今年最初の本格的なミニホリデー :)天候に恵まれていると言えるでしょう。少なくとも40度はあるのに、もうすぐ5時だ、信じられん。ホームで楽しい時間を過ごせるといいですね!今夜もレポートします;)そろそろプーレンの中に飛び込もうか!Puss 私はMadeleineで、パートナーのRobinと素晴らしい子供たちMilton（06年生まれ）とElvira（10年生まれ）と一緒に暮らしています。私は保育園で働いていて、2013年の春に保育園教師になるために大学に入学するのが目標です。ブログ自体はeverythingについて書かれています。そう、仕事、子供、友人、考え事など、私の生活の中で起こるものです。</w:t>
      </w:r>
    </w:p>
    <w:p>
      <w:r>
        <w:rPr>
          <w:b/>
          <w:color w:val="FF0000"/>
        </w:rPr>
        <w:t xml:space="preserve">アイディーイレブン</w:t>
      </w:r>
    </w:p>
    <w:p>
      <w:r>
        <w:rPr>
          <w:b w:val="0"/>
        </w:rPr>
        <w:t xml:space="preserve">18 DEC 2019-24 MAY 2020 誤解を招く情報や強大な力に満ちた世界だが、大きなチャンスでもある。ワークショップを予約する ソース批評の達人になる!トラベリング・デモクラシー・ラボでのワークショップのご予約をお待ちしています。私たちのプロジェクト・マネージャーが展覧会を案内し、プロパガンダを暴き、偏った情報を見抜き、意見の回廊を特定するためのツールを提供します。この展示とワークショップは、スウェーデン・メディア評議会が中等教育向けに作成した教材「プロパガンダとイメージの力」への足がかりとなるものです。ワークショップは約80分で、中高生だけでなく、大人の学生・SFIや大人のグループにも適しています。ワークショップは、2020年のv3からv21までの火曜日と木曜日に開催されます。 料金：幼稚園/学校/レジャーセンター750SEK、成人学生/SFI1200SEK、企業/その他2500SEK。ワークショップの予約 「トラベリング・デモクラシー・ラボ」はこちらで紹介されています：キルナのHjalmar Lundbohmsskolanの図書館 誤解を招く情報や強大な力に満ちた世界ですが、大きなチャンスでもあります。ワークショップを予約する ソース批評の達人になる!トラベリング・デモクラシー・ラボでのワークショップのご予約をお待ちしています。私たちのプロジェクト・マネージャーが展覧会を案内し、プロパガンダを暴き、偏った情報を見抜き、意見の回廊を特定するためのツールを提供します。この展示とワークショップは、スウェーデン・メディア評議会が中等教育向けに作成した教材「プロパガンダとイメージの力」への足がかりとなるものです。ワークショップは約80分で、中高生だけでなく、大人の学生・SFIや大人のグループにも適しています。ワークショップは2020年のv3からv21までの火曜日と木曜日に開催されます。 料金：幼稚園/学校/レクリエーションセンター750SEK、大人学生/SFI 1200SEK、企業/その他 2500SEKです。ワークショップの予約 トラベリング・デモクラシー・ラボはこちらで紹介されています。</w:t>
      </w:r>
    </w:p>
    <w:p>
      <w:r>
        <w:rPr>
          <w:b/>
          <w:color w:val="FF0000"/>
        </w:rPr>
        <w:t xml:space="preserve">イド12</w:t>
      </w:r>
    </w:p>
    <w:p>
      <w:r>
        <w:rPr>
          <w:b w:val="0"/>
        </w:rPr>
        <w:t xml:space="preserve">kakfateriet.se - parts to build your own cake platter floor platter 1-3 days delivery Only 29kr shipping 30 days open shop Home ケーキの大皿を作るにはどうしたらいいですか？カップ、大皿、プレートの3つのステップを持つことが素晴らしい 信じられないほど素敵で、実際の生活ではもっと素敵で、これらに恋しています。説明書を読まずに買ったので、3枚ほど穴を開けてしまいましたが、浸さないといけないとは知りませんでした。）形も良く、とても使いやすいドリルとの相性も抜群です。Contact usBy leon o. LeonoraTel: 070-7221195E-mail: info@kakfateriet.se Follow us Newsletter About usakfaterietでは、長い間需要のあった製品、つまり自分だけのケーキ樽を作るための既製パーツを見つけることができます。製品情報</w:t>
      </w:r>
    </w:p>
    <w:p>
      <w:r>
        <w:rPr>
          <w:b/>
          <w:color w:val="FF0000"/>
        </w:rPr>
        <w:t xml:space="preserve">イド13</w:t>
      </w:r>
    </w:p>
    <w:p>
      <w:r>
        <w:rPr>
          <w:b w:val="0"/>
        </w:rPr>
        <w:t xml:space="preserve">当たり前といえば当たり前なんですが、ふと思ったんです。アッベと私は、ボーフスラント群島にあるケリンゲンの桟橋にあるカフェに座っていた。私は静かにラテを楽しみ、アッベは他の子供たちと一緒にアイスクリームを頬張っていたのです。母親は一人で散歩に出かけ、明日には確定するほど成長した友人の息子に贈るカードを探した。なんと、アイスクリームがなくなり、アッベは私の膝の上に登ってきて、私はカフェラテをいつまでも持たせようとしました。たまに抱っこさせてもらうのが何よりの楽しみです。今みたいにね。世界中に時間があって、コーヒーをすするより高度なことはしていないとき。すでにお兄ちゃんに、抱っこしてもらえる時間が少なくなってきていることに気づき始めているのです。夜間、そして朝、目が覚めると、例外的に.アベは私の膝の上に登ったり降りたりする。彼は長い間、私の太ももの上に立ち、橋の上で起こるすべてのことを見ることができます。店から食料品の袋を持って船の最小限の冷蔵スペースに向かう人、人間観察のために散歩する人、魚屋にザリガニを注文しようとしている人など、人が行き来しているのです。アッベが膝の上で立ち上がり、私は彼を強く抱きしめた。彼の小さな胸を私の頭に押し付けると、この瞬間に勝るものはないと感じます。アッベは、見るものすべて、不思議に思うことすべてについてしゃべっている。そのとき、私は、人生ってすごいなと思わせる言葉を聞いた。アッベの心音。胸に耳を当てて聞いてみる。ダンクダンク、ダンクダンク、ダンクダンク。一瞬、アベの "何それ？"を全部無視する。とか、「なぜ？その小さな心のリズムに身を委ねてください。そして、とにかくすべてがすごいと思うのです。アッベの胸の中で、ドキドキと鼓動し、カチカチと音を立てて進んでいくのを想像してください。What a miracle.Other blogs about children, heart, heartchild, love island, ice cream, latte, miracle Åsa Abbe is the nicest boy in the world.子供、ハート、ハートチャイルド、愛の島、アイスクリーム、ラテ、ミラクルについてのブログ。先天性心不全を持つファイター。荷物の中に染色体異常のある甘党。アッベが生まれた日からの私の思い出を紹介します。最初から追いかけたい方は、ブログの一番下までスクロールして、2005年3月中旬までご覧ください。今日の様子を読みたい方は、トップからどうぞ......普通のブログと同じですね。変わった人についてアッベとこのブログの全貌を知るには、最初から全部読むのが一番ですが、それは皆さんにちょっと無理なお願いです。まとめて50のリンクをご紹介します。アッベが生まれた2005年3月中旬から始まる。しかし、すぐに彼が間違った心を持っていることが判明する。初めての入院生活がどのようなものだったのか、話は続く。授乳、さまざまな専門家、手術、IVAでの時間。 ブログがヘジャ・アベと呼ばれている理由が、ある記事から明らかになりました。やがて、この心臓の欠陥は22q11という染色体異常によるものであることが判明します。手術から数週間後、アッベは病に倒れる。さらに腎臓がないことが判明し、人生が変わったことを理解し始める。それから間もなく、再び心臓の手術の時期がやってくる。アレルギーや食べにくさを発見し、他に何があるのだろうと考えます。アッベは診察、調査を受け、腕を骨折する。嫌な予感はするものの、天からのギフトのように物事がうまくいく。アッベには多くの医師がいる。でも、やっぱり。3回目の手術が近づいてきました。IVA後はすでに大きな違いがあります。アッベは回復が早いですが、私たちは疲れています。次の手術までしばらくかかりそうですが、アッベはちょっと入院しています。2007年10月と11月に、前回の操作の全ポストを公開しました。私は発見する</w:t>
      </w:r>
    </w:p>
    <w:p>
      <w:r>
        <w:rPr>
          <w:b/>
          <w:color w:val="FF0000"/>
        </w:rPr>
        <w:t xml:space="preserve">イド14</w:t>
      </w:r>
    </w:p>
    <w:p>
      <w:r>
        <w:rPr>
          <w:b w:val="0"/>
        </w:rPr>
        <w:t xml:space="preserve">#0005f3 Hexカラーコード 16進カラーコード #0005f3 は青の色合いです。 RGBカラーモデルでは、#0005f3は0%の赤、1.96%の緑、95.29%の青で構成されています。HSL色空間では、#0005f3は色相239°（度）、彩度100%、明度48%である。この色の波長はおよそ464.31nmです。</w:t>
      </w:r>
    </w:p>
    <w:p>
      <w:r>
        <w:rPr>
          <w:b/>
          <w:color w:val="FF0000"/>
        </w:rPr>
        <w:t xml:space="preserve">イド15</w:t>
      </w:r>
    </w:p>
    <w:p>
      <w:r>
        <w:rPr>
          <w:b w:val="0"/>
        </w:rPr>
        <w:t xml:space="preserve">ビッグセールをお見逃しなく現在、出庫商品はすべてバーゲン価格で販売されています。当面は、お客様から圧倒的に支持されている製品を中心にご紹介していきます。スーパーオファーをお見逃しなく： シェイプスタッドタイツ SEK 1494 (word 2195) ダウンパンツ SEK 495</w:t>
      </w:r>
    </w:p>
    <w:p>
      <w:r>
        <w:rPr>
          <w:b/>
          <w:color w:val="FF0000"/>
        </w:rPr>
        <w:t xml:space="preserve">イド16</w:t>
      </w:r>
    </w:p>
    <w:p>
      <w:r>
        <w:rPr>
          <w:b w:val="0"/>
        </w:rPr>
        <w:t xml:space="preserve">シルバーペンギン（10m泳げること）。さて、いよいよ平泳ぎと深海にやってきました。ゴールドペンギンでは、背泳ぎ、平泳ぎを続けています。平泳ぎは、腕と脚を連動させ、さらに呼吸を整えなければならないので、難しいのですゴールドペンギンでは、深いプールにも入っているので、足を下ろせずに水の中に入っているような感覚を味わうことができます。深いプールに飛び込み、背泳ぎ10メートル、平泳ぎ10メートルを泳ぎ、水泳の先生が端を見ていたら、ゴールドペンギンを取ったことになります。 深い水の中で腹ばいで任意のストロークを10メートル泳ぐ。受講料の75％が返金され、事務手数料150 SEKが差し引かれます。受講料の75％が返金され、事務手数料150 SEKが差し引かれます。会費の払い戻しはできません|活動開始|2020年9月13日（日）（v.37）｜活動終了|2020年12月6日（日）（v.49）｜対象年齢|0～15歳｜料金|1,000,00 kr</w:t>
      </w:r>
    </w:p>
    <w:p>
      <w:r>
        <w:rPr>
          <w:b/>
          <w:color w:val="FF0000"/>
        </w:rPr>
        <w:t xml:space="preserve">イド17</w:t>
      </w:r>
    </w:p>
    <w:p>
      <w:r>
        <w:rPr>
          <w:b w:val="0"/>
        </w:rPr>
        <w:t xml:space="preserve">私のゴットランドの写真に飽きたかもしれませんが、このブログはとても優れていて、2009年8月7日に私がどこにいたかを振り返ることができる、まさに私だけの日記です。島内を観光する。今日はFåröが議題でした。Fåröは「自分だけの」ビーチを簡単に見つけることができる素晴らしい場所なのです。外出時はほとんど食べ物を持っていきます。好きな場所に座って自然を楽しみたいし、犬は自由に歩き回れるし、かと言って犬を連れているとどこでも歓迎されるわけでもないので、食べ物は地元の燻製屋で購入し、パンはホームベーカリーで買っています（そんな店があればですが）。それから、いつも自分でポテトサラダを作って、いろいろなソースをかけて、野菜も果物も混ぜて、簡単にできるようにしています。大きなバルコニーからの眺めです。リビングとキッチンが一体となっています。そして、ベッドルームが2つ、バスルーム、かなり広い廊下があります。マンションなので、我々は何もしていないが、かなり大丈夫とFåröの屋根の上にプールやテニスコートなどのすべての設備とそれだけで岩のビーチを歩くのは素敵ですが、岬の端にある美しい砂浜があります灯台フリーマーケットがたくさんあるが、ほとんど唯一の "糞 "のでこの晩夏残っています。それはとても美しいです。完璧なサフランパンケーキの検索は続けて、今Fåröリードの "sylvis döttrar "からこの1...天国ので、それがあった良い、これまで私たちの最初の週ここGotlandで毎晩おいしいされています。夕焼け 世界中のどんなテレビでも、夕焼けを見逃すことはできない。でも、ちょっとだけ悲しい。ホリデームードは24時間ずっとここにある mmmmmmmmmmmmmmmmmmmmmmmmmm A big warm hug dear blog friends Ann-Catrin</w:t>
      </w:r>
    </w:p>
    <w:p>
      <w:r>
        <w:rPr>
          <w:b/>
          <w:color w:val="FF0000"/>
        </w:rPr>
        <w:t xml:space="preserve">アイディーエイト</w:t>
      </w:r>
    </w:p>
    <w:p>
      <w:r>
        <w:rPr>
          <w:b w:val="0"/>
        </w:rPr>
        <w:t xml:space="preserve">AlbaNovaは、VallhallavägenのFrescatiキャンパスとKTHの間に位置しています。AlbaNovaへのアクセスは、公共交通機関を利用すると比較的簡単です。ストックホルムからロスラーゲン行きの50番バスといくつかのバスで行くことができます。地下鉄の赤線、Mörby Centrum方面行きで行くことができます。南から：E20を通り、Roslagstullのロータリーで右折してValhallavägen（277号線）に入り、ロータリーから約100m先のBirger Jarlsgatanですぐ右折します。100メートルほど進んだところで左折してBirger Jarlsgatanに入り、さらに左折してValhallavägenに入り、先ほどとは反対の方向へ進みます。約50メートル先、ストリートキッチンのすぐ後で、右折してRoslagstullsbackenに入ります。その後、以下の「ローカル」の説明に従ってください。北からE18/Norrtäljevägen経由：ストックホルム北部のStocksundstorpでE18を右折し、Enköping方面へ。NorrtäljevägenをStockholm方面に直進します。右側2車線のうち1車線を走行し、やや右折してRoslagsvägen（Stockholm C/Universitetetの標識）を進みます。 Norra Länkenトンネルに入らないようにしましょう!Roslagstullのロータリーで2番目の出口からValhallavägen（277号線）に入り、ロータリーから約100m先のBirger Jarlsgatanをすぐに右折します。100メートルほど先のBirger Jarlsgatanを左折し、さらに左折してValhallavägenに入り、先ほどとは反対方向に進みます。約50メートル先、ストリートキッチンのすぐ後で、右折してRoslagstullsbackenに入ります。その後、以下の「ローカル」の説明に従ってください。北からE4経由で：E4をそのままVasastan（ストックホルム）方面へ。E4の164-165番出口を出て、SveavägenとCederdalsgatanをRoslagstull方面に進みます。RoslagstullのロータリーでValhallavägen（277号線）に入り、ロータリーから約100m先を右折してBirger Jarlsgatan（ビルガー・ヤールスガタン）に入ります。100メートルほど進んだところで左折してBirger Jarlsgatanに入り、さらに左折してValhallavägenに入り、先ほどとは反対の方向へ進みます。約50メートル先、ストリートキッチンのすぐ後で、右折してRoslagstullsbackenに入ります。その後、以下の「ローカル」の説明に従ってください。現地案内：Roslagstullsbackenを上り、頂上の小さなロータリーまで行き、Roslagstullsbackenに沿って右へ進む。T字路を左折してRuddammsvägenに入り、坂を下ってAlbaNovaの裏手に向かいます。建物に隣接する駐車場（台数に限りあり、有料）をご利用いただけます。家の裏側の入り口がすべてロックされている場合、表側に回るには家の裏側から見て左側が一番良い方法です。</w:t>
      </w:r>
    </w:p>
    <w:p>
      <w:r>
        <w:rPr>
          <w:b/>
          <w:color w:val="FF0000"/>
        </w:rPr>
        <w:t xml:space="preserve">イド19</w:t>
      </w:r>
    </w:p>
    <w:p>
      <w:r>
        <w:rPr>
          <w:b w:val="0"/>
        </w:rPr>
        <w:t xml:space="preserve">遺伝子組み換え作物の危険性について、英国およびEU全域の市民、政治家、議員に向けた公開書簡です。私たちは、遺伝子組み換え（GM）作物と、それがもたらした農業システムへのダメージ、そして私たちの食糧供給への変化について、私たちの経験を共有したいと考え、心配するアメリカ市民として手紙を書きました。わが国では、収穫された農地の約半分を遺伝子組み換え作物が占めている。イギリスやEUの他の地域は、まだ遺伝子組み換え作物を承認していないが、政府、バイオテクノロジーのロビイスト、大企業から、失敗した農業技術だと思われるものを受け入れるように、現在大きな圧力がかかっている。世論調査では、72％のアメリカ人が遺伝子組み換え食品を食べたくないと答え、90％以上のアメリカ人が食品に含まれる遺伝子組み換え物質をパッケージラベルに表示することを望んでいます。2 このように大規模な国民の支持にもかかわらず、連邦政府3および州政府4がより良い法律を制定したり、単にパッケージに遺伝子組み換え表示をさせようとする努力が、無限の予算5と強いロビー活動を持つバイオテクノロジーおよび食品の大企業によって妨害されつつあり、進展が阻まれています。代替案を検討する際には、米国で20年近く行われた遺伝子組み換え作物が私たちに何をもたらしたかを考えてみてほしいのです。私たちの経験は、このままではあなた方の国で何が起こるかわからないという警告になると信じています。遺伝子組み換え作物は、収穫量を増やし、農薬の使用量を減らすという約束で市場に投入された。実際、米国政府の最近の報告書によれば、遺伝子組み換え作物の収量は、同等の非遺伝子組み換え作物の収量よりも低い可能性があるという。7 農家は、遺伝子組み換え作物はより大きな利益をもたらすと聞かされていた。米国農務省によれば、現実は異なっている。8 採算性は大きく変動し、これらの作物の栽培コストは急上昇している9 。遺伝子組み換え作物は法律上、自家採種用に保存できないため、農家は毎年新しい種を購入しなければならない。バイオテクノロジー企業が種子の価格をコントロールしており、農家のコストは従来の種子の3〜6倍となっている10。これに大量の化学薬品を投入する必要があるため、遺伝子組み換え作物は従来の作物よりも栽培コストが高いことが判明しているのだ。遺伝子組み換え作物への偏重により、一般的な品種はもはやそれほど広く出回っておらず、農家は選択肢が少なく、栽培できる作物のコントロールが難しくなっている。11 遺伝子組み換え作物を栽培しないことを選択した農家も、近縁種間の交配12 や保管中の遺伝子組み換え種子と非組み換え種子の混合により、自分の土地が遺伝子組み換え作物に汚染される可能性がある。その結果、農家は輸出市場を失いつつある。多くの国が遺伝子組み換え穀物の栽培や輸入を制限、あるいは全面的に禁止しており13、その結果、これらの遺伝子組み換え作物が貿易摩擦の原因になっているのだ。米国で急成長しているオーガニック市場も影響を受けている。多くの有機農家が、過剰なレベルの汚染物質によって有機種子の契約を失っています。この問題は大きくなっており、今後さらに大きくなることが予想されます。最も広く栽培されている遺伝子組み換え作物は、「ラウンドアップレディ」と呼ばれる作物です。これらの作物（主にトウモロコシと大豆）は、農薬ラウンドアップ（有効成分はグリホサート）で処理すると、雑草が枯れるように遺伝子操作されています。</w:t>
      </w:r>
    </w:p>
    <w:p>
      <w:r>
        <w:rPr>
          <w:b/>
          <w:color w:val="FF0000"/>
        </w:rPr>
        <w:t xml:space="preserve">イド20</w:t>
      </w:r>
    </w:p>
    <w:p>
      <w:r>
        <w:rPr>
          <w:b w:val="0"/>
        </w:rPr>
        <w:t xml:space="preserve">こんにちは、XSサイズでの着丈は83cmです。Mvh Cornelia 2014-04-22 12:18 Sサイズで売っている方がいたらKIKで教えてください - JohannaN95 2014-04-22 11:21 こんにちは!ドレスの入荷はいつになるのでしょうか？:) 卒業式にぴったりだったと思います。2014-04-21 14:13 また、いつSが入るの？2014-04-19 17:06 ANSWER TO EMMA注文して昨日届きましたが、真っ白だと思います!前</w:t>
      </w:r>
    </w:p>
    <w:p>
      <w:r>
        <w:rPr>
          <w:b/>
          <w:color w:val="FF0000"/>
        </w:rPr>
        <w:t xml:space="preserve">アイディー21</w:t>
      </w:r>
    </w:p>
    <w:p>
      <w:r>
        <w:rPr>
          <w:b w:val="0"/>
        </w:rPr>
        <w:t xml:space="preserve">正の整数 n は、n のすべての素因数 p に対して、p2 が約数である場合、べき乗に富む[1]。つまり、各素因数には、因数分解で少なくとも1つの正方形が存在するのである。アキレス数は、トロイア戦争の英雄アキレスにちなんで名付けられた。アキレス数列[編集] 数n = p1a1p2a2...pkak は min(a1, a2, ..., ak) ≥ 2 ならば指数的であり、さらに gcd(a1, a2, ..., ak) = 1 ならばアキレス数であるという。最初の公理は： 連続する最小の2つの公理は：[2] 例[編集] 108はパワーリッチな数である。素因数分解は22-33となり、素因数は2と3。 22=4と32=9はともに108の約数。 ただし、108はmk（mとkは1以上の正の整数）では表せないので、108はアキレス数であると言える。784はアキレス腱の数字ではありません。2と7がその素数であるだけでなく、パワーリッチな数である。</w:t>
      </w:r>
    </w:p>
    <w:p>
      <w:r>
        <w:rPr>
          <w:b/>
          <w:color w:val="FF0000"/>
        </w:rPr>
        <w:t xml:space="preserve">イド22</w:t>
      </w:r>
    </w:p>
    <w:p>
      <w:r>
        <w:rPr>
          <w:b w:val="0"/>
        </w:rPr>
        <w:t xml:space="preserve">数百万枚に及ぶ画像のアーカイブを持つ当社は、スウェーデン最大の航空写真のサプライヤーです。これらの画像を48枚/シリーズに分けて、すべてこのサイトで公開することを目標としています。しかし、これは何年もかかる大仕事です。なお、未掲載の航空写真をお探しの場合は、上記のリクエストフォームをご利用ください。もちろん、リクエスト画像の投稿を優先させていただきます</w:t>
      </w:r>
    </w:p>
    <w:p>
      <w:r>
        <w:rPr>
          <w:b/>
          <w:color w:val="FF0000"/>
        </w:rPr>
        <w:t xml:space="preserve">イド23</w:t>
      </w:r>
    </w:p>
    <w:p>
      <w:r>
        <w:rPr>
          <w:b w:val="0"/>
        </w:rPr>
        <w:t xml:space="preserve">受信トレイにタブが表示されていない場合はこちら。優先受信など、カスタマイズされた受信トレイ形式を使用している場合、タブをクリックするまでタブは表示されません。これをやってください。Gmailを開く。右上の歯車アイコンをクリックし、「受信トレイの設定」を選択します。表示させたいタブのチェックボックスにチェックを入れる。このような受信トレイを使用したくない場合は、以下の手順で受信トレイの形式を変更してください。メッセージは、次のオプションタブで自動的にカテゴリーに分類されます：友人や家族からのメッセージ、および他のタブにないその他のメッセージ。お客様のオファー、プロモーション、その他のマーケティング用Eメール。ソーシャルネットワーク、メディア共有サイト、オンラインコンピューティングサービス、ゲームプラットフォーム、およびその他のソーシャルサイトからのメッセージ。更新確認書、領収書、請求書、明細書などの通知。オンライングループ、ディスカッションフォーラム、メーリングリストからのメッセージタブの表示・非表示 Gmailを開く。タブの右側にある「＋」アイコンをクリックします。チェックボックスで各タブの表示／非表示を切り替えます。タブを非表示にすると、そのカテゴリのメッセージは代わりに「プライマリ」タブに表示されます。タブを無効にする すべてのメッセージを1つのリストで見たい場合は、すべてのタブを非表示にします（上記の手順を参照）。 プライマリは選択されたままですが、受信トレイの上にタブが表示されなくなります。タブを無効にした後、再びタブを表示する 以下の手順で、再びタブを使用します：Gmailを開く。右上の歯車アイコンをクリックし、「受信トレイの設定」を選択します。表示させたいタブのチェックボックスにチェックを入れる。カテゴリタブの新着メッセージ 新着メールを受信すると、各タブに最後にチェックした時点からの新着メッセージ数を示すインジケーターが表示されます。また、カテゴリー名の下には、最近の送信者の一部が表示されます。新着情報をすぐに確認でき、読みたいメールを決めることができます。昨日プロモーションタブを見た後、新たに8通のメールを受け取った場合、今日Gmailをチェックすると、「オファー」という文字の横に「8 new」と表示されます。未読メール数 Gmailの左側、受信箱の横にある数字は、プライマリータブでの未読メール数を示しています。タブ間のメッセージ移動 受信トレイにあるメッセージを別のタブに表示させたい場合は、ドラッグ＆ドロップで移動できます。もう一つの方法は、受信トレイを表示中にメッセージを右クリックすることです。メッセージを別のタブに移動すると、受信箱の上に、その操作を取り消すか、その送信者からのメッセージを常に希望のタブに配置するかどうかを尋ねるメッセージが表示されます。スター付きメッセージ スターが付いたメッセージは、「プライマリー」タブにも表示されるので、簡単に把握することができます。スターは、後でフォローアップしたいメッセージを記録しておくのに最適な方法です。終了したら、メッセージから星を削除してください。スター付きメッセージについて詳しくはこちらスター付きメッセージをPrimaryに含めたくない場合は、こちらをクリックしてください。Gmailを開く。タブの右側にある「＋」アイコンをクリックします。スター付きメッセージをプライマリに含める」の横のチェックボックスをオフにします。タブを使っても使わなくても、すべてのメッセージは自動的に5つのカテゴリーのいずれかに分類されます。これらのカテゴリは、自動ラベルとして使用することができます。以下は、カテゴリーラベルでできることの一部です。アーカイブされたメッセージを含む、カテゴリー内のすべてのメッセージを表示する メッセージがアーカイブされると、受信トレイから移動し、「すべてのメール」や他のラベルが適用されている状態で終了します。つまり、アーカイブしたメッセージは、タブに表示されなくなります。カテゴリ内のすべてのメッセージを表示する場合：Gmailを開く。Gmailの左側にあるラベルのリスト（送信済みメールと下書きが表示されているところ）にカーソルを合わせます。ラベルリストの下にある「もっと見る」をクリックします（スクロールする必要がある場合があります）。カテゴリーを探す</w:t>
      </w:r>
    </w:p>
    <w:p>
      <w:r>
        <w:rPr>
          <w:b/>
          <w:color w:val="FF0000"/>
        </w:rPr>
        <w:t xml:space="preserve">イド24</w:t>
      </w:r>
    </w:p>
    <w:p>
      <w:r>
        <w:rPr>
          <w:b w:val="0"/>
        </w:rPr>
        <w:t xml:space="preserve">Aftenpostenの大きな記事でSDとAvpixlatに注目 " Avpixlat Internet debate in public Jan Björklundが家族移住のための依存要件について語るとき、彼は正しい道を進んでいます。この老害、この被支配者 スウェーデンのジャーナリストにイスラム教の記述を独占させるのは、ヒトラーにナチズムの記述を独占させるようなものだ。恐怖症に悩むのはどんな人？イスラム教に問題はない、一般のイスラム教徒は非難されるべきではないと主張するのは、全く逆効果である。レバノンの典型的な例だ。結局のところ、平和なスウェーデンに住んでいて、どれだけ幸運なことか」ベングトはそう思い、眠りにつこうとした。スウェーデンのPKエリートの間では、PKでない隣人に泥を塗ることが流行っています。スウェーデン放送がプロパガンダ番組『Tankesmedjan』の中で、アラブ人ジャーナリストのモナ・マスリにデンマークを小便の国だと言わせたことは記憶に新しい。アーグルはノルウェーが嫌いで、ノルウェーの文化論争がもっと嫌いだ。ノルウェーでは左翼でも民族衣装を着てデモに参加できることに恐怖を感じ、19世紀にデンマークから独立した後、ノルウェー人がデンマーク語を基にしない独自の文字言語ニョールスカンを導入したことにどうしても我慢がならないのだという。そして、ノルウェーでは移民に関する議論が「ヘイトブログ」に追いやられることなく、極めてオープンに行われているという事実が、アーゴードにはまったく理解できないのである。ノルウェーのパキスタン人が完全に支配しているタクシー業界で、巨大な金融犯罪の網が張り巡らされると、報道でパキスタン人という言葉が出ただけで、アーゴードは痙攣を起こすのだ。Bjørn Stærkは、Aftonbladetの文化部長Åsa Linderborgに同意しない人を右翼の過激派と呼び、Linderborgがソ連の独裁者を公然と賞賛していても左翼の過激派と呼ぶことは許されない慣習を指して、スウェーデン語のトーンがおかしいと述べています。このPKの狂気の他の症状として強調されるのは、ノルウェーの著名な文化人たちが、とりわけ前述のマーティン・アゴードによってファシストであると叱咤されることである。Stærkはまた、AftonbladetのAvpixlatのレビューにおける見せかけに注目しています。特に、「クソレビュー」という軽蔑的なモットーの下でレビューを行う根拠を証明するために、編集資料を意図的に時折不適切なコメントと混ぜ、表現の自由に対する制限を要求しており、Stærkにとってはこの自由をむしろ守るべき有力紙からの要求が控えめに言っても奇妙であると感じています。表現の自由の原理主義者であると主張するLinderborg氏の発言となると、さらに奇妙に感じられるとStærk氏は言います。Stærkはスウェーデン民主党にもAvpixlatにも全面的に賛成していません。彼は、反ムスリムのレトリックはあまりにも厳しく、ムスリムを社会に参入させるものではないと考えているからです。彼は、イスラム教は今や北欧の宗教であり、ここにとどまるべきであり、そうでないと信じることは苦々しく、ノスタルジーに浸ることだと主張している。同時に、彼自身、ヨーロッパにおけるイスラム系移民2世のイスラム主義や過激派の台頭を懸念していること、統合がうまくいっていないこと、その主な原因は移民の割合が高すぎることにあることを認めている。ノルウェーでは、Fremskritt党やDocumentだけでなく、すべての政党や主要新聞でこのことについて話すことが論議を呼んでいないが、スウェーデンではこの議論は外国人嫌いで人種差別的とみなされ、SD以外のすべての政党や主要新聞で禁止された。したがって、Stærkは、もし自分がスウェーデンに住んでいたら、SDに投票せざるを得なかったかもしれないことを否定しない。なぜなら、ノルウェーと違って、これらの問題は他の政党には全く存在しないのである。また、Stærkは、スウェーデンの適切でない人たちに対する弾圧についても言及しています。</w:t>
      </w:r>
    </w:p>
    <w:p>
      <w:r>
        <w:rPr>
          <w:b/>
          <w:color w:val="FF0000"/>
        </w:rPr>
        <w:t xml:space="preserve">イド25</w:t>
      </w:r>
    </w:p>
    <w:p>
      <w:r>
        <w:rPr>
          <w:b w:val="0"/>
        </w:rPr>
        <w:t xml:space="preserve">LUNCH: 195 kr サラダビュッフェとスープを提供し、メインディッシュはテーブルでお召し上がりいただきます。季節に応じてメニューを変更し、地元で生産された食材を使用することを目標としています。ランチには必ず自家製パンをお出しし、食後にはミネラルウォーター、ライトビール、コーヒーをお付けしています。通常、昼食は12:00-13:00にお出ししています。私たちのディナーは、それ自体が体験であり、お客様にも喜ばれています。前菜とメインディッシュをお出しし、その後、素晴らしいチーズやデザート（ご要望に応じて）で締めくくります。お城に会議のお客様がいらっしゃるときは、昼食も夕食も外部のお客様を歓迎しますが、全員の食事と座席を計画するため、事前にメールか電話でご連絡ください。08-544 981 00 // This email address is being protected from spambots.表示するにはJavaScriptを有効にする必要があります。価格は消費税込みです。パーティーの城にある私たちのバーで遊んでみませんか？クリスマス気分を味わいながら、私たちと一緒に楽しい生活を送りませんか？伝統的な味を新しい方法で調理したクリスマスディナーを用意します。サーモン、クリスマスハム、ルテフィスク、ディップ・イン・ザ・ポットなど、私たちが最も愛する料理とたわむれる4つのコースです。仕上げは素敵なゲストテーブルで。クリスマスディナー 695 kr (VAT 含む)</w:t>
      </w:r>
    </w:p>
    <w:p>
      <w:r>
        <w:rPr>
          <w:b/>
          <w:color w:val="FF0000"/>
        </w:rPr>
        <w:t xml:space="preserve">イド26</w:t>
      </w:r>
    </w:p>
    <w:p>
      <w:r>
        <w:rPr>
          <w:b w:val="0"/>
        </w:rPr>
        <w:t xml:space="preserve">8歳の子供のインド行きのビザに間違いがあったのです。パスポート番号の下2桁が逆になっていたのだ。私は、この問題をReadChResに任せず、自分で解決することにしました（大失敗）。ただ問題は、今日現在、インド大使館はビザの手続きをT&amp;Tサービスとかいう会社に譲ってしまったことだ。大使館のように4時から5時の間ではなく、一日中ビザを配達しているので、いつもの大使館のような行列や混乱はないだろうと、読売は予想したのだ。行列はなかったが、カオスがあった。先客が2人いて、30分ほどで到着した。1つは、確率的行列政策により、私の後に来た人がそのままカウンターまで歩いてきてサービスを受けたことです。次に、サービスデスクには2人しかおらず、その後ろに6人ほどが雑踏していたことです。30分経っても自分の番が回ってこないので、カウンターの前まで行ってみた。そこに座っていた女性は、私を助けることはできないが、他の人に聞いてみるとのことだった。誰かが、大使館に行けと言った。私は、今日本当に助けてもらえるかどうか、電話で確認してほしいと頼みました。そうでなければ、パスポートを手渡して、別の日に受け取りに行きたいと思うからです。誰かが行って電話した。20分後、私はもう十分だと思いました。その頃には、かなりイライラしていた。直してもらいました。ところが、突然、私（リードクレス）が大使館で申請書を提出したため、できなくなったのです。このオフィスが今日オープンしたことを考えると、朝提出して、ビザが戻ってくるまで（2営業日かかるはず）、そして何かが間違っていることに気づくまで、1日もかからなかったのだから、これはかなり明白である。怒られました。インドでは、すべてが完璧に流れなければ、どうしたらいいのだろうと思うほど不機嫌です。でも、その時はツアーガイドがいるんです。怒っていい相手One Response to "信じられないインド" Hahaha...素晴らしい!郵便局、病院、医者、学校、FK、市町村、県議会、薬の回収、その他どこでも毎回そんな感じです:)</w:t>
      </w:r>
    </w:p>
    <w:p>
      <w:r>
        <w:rPr>
          <w:b/>
          <w:color w:val="FF0000"/>
        </w:rPr>
        <w:t xml:space="preserve">イド27</w:t>
      </w:r>
    </w:p>
    <w:p>
      <w:r>
        <w:rPr>
          <w:b w:val="0"/>
        </w:rPr>
        <w:t xml:space="preserve">今シーズンのプリズナーズ・アット・ザ・フォートはイベント盛りだくさん 2011年のプリズナーズ・アット・ザ・フォートには、たくさんの思い出があります。しかし、第13シーズンは、人気俳優でコメディアンのラッセ・ブランデビーが亡くなるという悲しい出来事もありました。ここでは、「Prisoners at the Fortress 2011」を振り返ってみます。2011年のシーズンは、フランスのボヤール砦で13年目の「砦の囚人」の撮影が行われるなど、イベントが目白押しでした。Gunde SvanとAgneta Sjödinが司会を務め、撮影は6月6日から14日にかけて行われました。合計12番組が収録され、2011年8月23日に第1回が放送されました。同年秋10月22日にシーズンが終了した。辞退と新ルール 2011年大会では、4チーム16組がグランドファイナルへの2つの出場権をかけて競い合った。シーズン13に出場したチームを紹介します。 しかし、番組に参加するはずだったレスラーのフランク・アンダーソンさんが、病気のため撮影前に降板。競技ルールはこれまでとほぼ同じだが、いくつかの小さな変更が加えられた。基本ラウンドでは、先に7つの鍵（以前は5つの鍵）を集めたチームが相手チームをノックアウトした。最も多くのお金を集めた2つのチームが、12番目の最終プログラムへ進みました。また、新しいセルや冒険、デュエルもありました。さらにペースを上げて、よりモダンでアップデートされた感じになっているはずです。塔となぞなぞの新しい支配者としてクルト・オルソン（ラッセ・ブランデビ）に加え、レディ・ブー、モニーク、ラ・ブールも追加された。Ankans toysとSmåsyskonenの2チームが決勝に進出 決勝に進出したのは、Ankans toysとSmåsyskonenの2チーム。アンカンのおもちゃは、決勝戦の重要な部分を失いましたが、冒険の中で最も多くの手がかりを持ち帰ることができました。しかし、最終的に両チームとも正解したのは「Film」だった。金貨をできるだけ多く集めると、スモウシスコネン選手が24,940クローネ、アンカンシューが48,310クローネを集めました。賞品はチャリティーへ 73 250クラウンはすべてチャリティーへ。スモウシスケンは優勝賞金をスウェーデン小児がん基金に、優勝者はスウェーデン小児がん協会に寄付することを選びました。「Astrid Lindgren病院の子どもたちのために、何か本当に良いことをしようと思いました」とヨハン・オルデンマークは決勝戦後に語り、「直接行ってこれを手渡します」とマーティン・リドベリは付け足しました。ラッセ・ブランデーさん死去 しかし、第13シーズンには、砦の塔の上で仲立ちをしていた俳優のラッセ・ブランデーさんが、この秋に亡くなり、悲しい思い出もできました。ラッセ・ブランデビー自身も、ボヤール砦の塔のチンピラとしての仕事を得る前に、1995年、1996年、1998年と3度にわたって「砦の囚人」に参加している。ラジオやテレビでおなじみのラッセ・ブランデビー演じるクルト・オルソンは、第13シーズンからロルフ・スコグランド演じるベベ・フォーラスに代わって塔の上に立つようになった。しかし、2011年の夏は、出場者にトリッキーな質問を投げかける謎の男、ラッセ・ブランデーにとって最初で最後のシーズンとなった。2011年11月20日、Lasse Brandeby氏が長い闘病生活の末に亡くなりました。66歳であった。</w:t>
      </w:r>
    </w:p>
    <w:p>
      <w:r>
        <w:rPr>
          <w:b/>
          <w:color w:val="FF0000"/>
        </w:rPr>
        <w:t xml:space="preserve">イド28</w:t>
      </w:r>
    </w:p>
    <w:p>
      <w:r>
        <w:rPr>
          <w:b w:val="0"/>
        </w:rPr>
        <w:t xml:space="preserve">inspiration No Comments この週末、私は悲しみを捨て、人生の喜びと芽吹く春を受け入れました。先週の金曜日は、可愛い女の子たちとアフターワークでのんきに脱力しました。ありがとうございます。土曜日に、私は... ひらめき No Comments Wow, look at this little girl so grounded in her heart and so willing to contribute to other people less fortunate than themselves....本当に小さなヨギーニ。表情もエネルギーも美しい魂 [divider_padding]... ひらめき No Comments マリア・モンタザミ＋ロブスター＝？この2つの共通点は何でしょうか？まあ、何もないでしょうけど。それ以上に、私がどのように親友と一緒にロブスターや非常にエキサイティングなサラダを含むディナーで大晦日を祝ったかを示しているかもしれません... インスピレーション コメントなし 親愛なるあなた、私はあなたがこれらの来るクリスマスの日非常に最高のを願っています。喜びと一体感をもたらす日であると同時に、多くの人にとって孤独と悲しみをもたらす日でもあるのです。両親を亡くしているので、その気持ちはよくわかります。郵送先住所 - Postbox 562, 101 31 Stockholm, Sweden 訪問先住所 - Luntmakargatan 52, 113 58 Stockholm, Sweden</w:t>
      </w:r>
    </w:p>
    <w:p>
      <w:r>
        <w:rPr>
          <w:b/>
          <w:color w:val="FF0000"/>
        </w:rPr>
        <w:t xml:space="preserve">イド29</w:t>
      </w:r>
    </w:p>
    <w:p>
      <w:r>
        <w:rPr>
          <w:b w:val="0"/>
        </w:rPr>
        <w:t xml:space="preserve">2002年から2007年まで、ニューヨーク州ロチェスターのロチェスター大学医療センター脳神経外科の客員教授を務めた。私は、同学科の研究部門で神経血管の実験的研究を行うベリスラフ・ズロコビッチ教授率いる研究グループに所属し、成功を収めています。そこで、脳の血液供給と、脳の血管構造の中で特殊な性質を持つ、いわゆる血液脳関門（BBB）に着目した様々なプロジェクトが行われた（1）。 体内の他の場所と同様に、大きな血管は、より細かい微細な血管、いわゆる毛細血管に分岐し、細胞との間で輸送されるべきあらゆるものを供給しているのだ。体内で最も酸素とエネルギーを消費する器官である脳には、1200億個の神経細胞のすべてが毛細血管に近接しているほど、細かい網目状のネットワークが張り巡らされています。この毛細血管は、毒物や感染症の侵入を防いだり、血液中の白血球が脳の神経細胞に侵入しないように、バリアとして固く閉ざされているのが、脳血液関門（BBB）である。そのため、通常であれば神経細胞に入るはずの物質のほとんどは、毛細血管細胞内の特定の受容体および輸送タンパク質によって積極的に輸送される必要がある。出なければならない物質も同様です。血管が損傷して毛細血管のバリア効果がうまく働かなくなると、通常は血液中に存在するが脳の脆弱な神経細胞にとって有害な物質がバリアを通して漏れ出し、神経細胞を傷つけたり殺したりすることがあるのだ。ズロコーヴィッチのグループの主要プロジェクトはアルツハイマー病（AD）に関するもので、ADの発症にBBBが大きく関わっているという仮説に取り組みました。この研究では、高度に洗練されたさまざまな手法が用いられました。例えば、AD患者さんのBBB細胞では、どの遺伝子が発現しているか、あるいは休止しているかを、年齢をマッチさせた健常対照者と比較しています。毛細血管の細胞をマイクロディセクションし、その遺伝子活性をマイクロアレイ技術で測定したのです。ADをより深く理解するという目的のほかに、ADを治療する薬やADの進行を遅らせる薬の候補を見つけようという興味もありました(1)。アルツハイマー病に関するこのエッセイは、この病気とその原因に関する考察を提供する以上のものではありませんし、この病気の遺伝的基盤に関する膨大な知識、あるいはこの病気に関連する生化学的・生理学的プロセスに関して現在までに明らかにされていることのいずれに関しても、決して完全でも部分的でもありません。また、ADの臨床面、つまりADの診断や治療方法についてもカバーしていません。しかし、ここで書かれていることは、膨大な知識の表面を軽く掻いたようなものである。このエッセイの主な目的は、ADの病理学的原因としてまだ見落とされている、脳の血管に関連した病気の過程と、感染症仮説、およびそれに伴うプラーク形成物質Abetaの抗菌防御分子としての役割について、人々の意識に訴えることである。要約すると、アベタカンは、中毒、機械的損傷、感染症など様々な種類の損傷に対する脳の特別な防御機構の一部であり、過剰に活性化したり、何らかの方法で制御を誤ったり、機能を果たしたときに運び出されなかったりすると、ADを引き起こす可能性があるという考え方である。アルツハイマー型認知症は非常に</w:t>
      </w:r>
    </w:p>
    <w:p>
      <w:r>
        <w:rPr>
          <w:b/>
          <w:color w:val="FF0000"/>
        </w:rPr>
        <w:t xml:space="preserve">イド30</w:t>
      </w:r>
    </w:p>
    <w:p>
      <w:r>
        <w:rPr>
          <w:b w:val="0"/>
        </w:rPr>
        <w:t xml:space="preserve">私たちは社会変革者だ!ここでは、この場所の主催者が何をしているのか、どうすれば参加できるのか、誰がこのプロジェクトを支えているのか、について読むことができます。プレイス オーガナイザーについて 13歳～25歳の仲間と一緒にグループを作り、5回のミーティングを行い、重要な問題について話し合い、自分のアイデアや夢に取り組みます。プレイス オーガナイザーはあなたです2016年秋から、ABFストックホルム、ストックホルム市、セーブ・ザ・チルドレンは、若者が重要な問題について他者と一緒に話し合い、社会に関する知識を増やし、自分自身を整理することができるよう「オーガナイザー・オブ・ザ・プレイス」を運営しています。秋のグループがスタートします。プレイス オーガナイザーは、春に5回開催され、毎回1時間半、異なるテーマで活動する予定です。参加者であるあなたは、グループの他のメンバーやリーダーとともに、議論や作業を行う内容を正確に決定します。プレイス オーガナイザーは、社会と自分自身に影響を与える方法であるため、すべてのテーマは、さまざまな形の権力構造と不平等についてです。Place Organiserのグループは、住んでいる場所によって、さまざまな場所にあります。会議は、Spånga-Tensta、Rinkeby-Kista、Hässelby-Vällingby、Skärholmen、Farsta、Årsta-Enskede-Vantör、Skarpnäckに住む人々を対象としています。登録の際、お住まいの地域をクリックすると、適切なグループへ誘導されます登録について 残念ながら、現在、主催者側での登録はできません。フェミニズムと反人種主義をテーマにした勉強会を自主的に始めたい方は、こちらからご登録ください。パワースクール 知識は力なり!社会を知れば知るほど、力が湧いてくる。社会をより良く変えていくためには、社会についての知識を持つことが重要です。意識すれば、影響を与えられる!フェミニズム 女性と男性では、権力、資源、影響力へのアクセスに違いがあります。多くの女性は低賃金で劣悪な労働環境に置かれています。女性は公共の場で危険を感じたり、セクシャルハラスメントを経験することが多いのですが、その経験はそれぞれ異なる場合があります。フェミニズムの分析は、私たちが権力構造を理解し、平等な社会を目指すのに役立ちます。反人種差別 構造的な人種差別や差別は、人種差別的な思考パターンに基づいて人々に影響を与える。人種差別を受けた人は、そうでない人に比べて仕事の面接に呼ばれる確率が低く、低賃金の仕事に就くことが多い。人々はヘイトクライムにさらされ、メディアは郊外を否定的に語る。反人種主義的な視点を持つことで、私たちは人種差別を見抜き、それに対して行動することができるのです。リーダー向けツールキット こんにちは、リーダーです。プレイス オーガナイザーの仕事は、非常に重要です。グループと一緒に、会議の内容ややることを決めるのです。形態は様々で、若者のアイデアを実現するためのサポートをしていただきます。リーダーとして、構造、理論、ツールなど、参加者の知識、エンパワーメント、将来への自信を高めるためのすべてを提供しますサークルリーダーとは、スタディーサークルの活動を推進し、ミーティングを準備し、ディスカッションの環境をできるだけ良くする人です。参加者は自分自身の学習に責任があり、彼らが学習プロセスに積極的に参加しない限り、何かを教えることは決してできないのです。自分で勉強できるようになる!サークル内の良好なコミュニケーションは、もちろんスタディサークルの機能や民主的な学習にとって重要です。働きやすい環境を整え、積極的に耳を傾けよう振り返り-スタディーサークルの初回ミーティングに自信を持って臨むために、どのような準備が必要だと思いますか？- あなたのグループの参加者が到着したときに、歓迎の気持ちや楽しい雰囲気を与えたいと思う例を挙げてください - 先生とサークルリーダーの違いはありますか？- スタディサークルの働き方を考える-サークルリーダーとしての役割とは？具体的なヒント - 全員が発言できるように見回りをする。一人ずつ、全員に発言させる。そうでないと、特に大人数の場合、発言権を与えられた人が好き勝手なことを言いがちです。- 素材を確認する(</w:t>
      </w:r>
    </w:p>
    <w:p>
      <w:r>
        <w:rPr>
          <w:b/>
          <w:color w:val="FF0000"/>
        </w:rPr>
        <w:t xml:space="preserve">三十一号</w:t>
      </w:r>
    </w:p>
    <w:p>
      <w:r>
        <w:rPr>
          <w:b w:val="0"/>
        </w:rPr>
        <w:t xml:space="preserve">家族というのは、楽しくて、素晴らしくて、時には厳しくて、ちょっと大変なものです。親が考えるのは大変なことです。このページでは、ほとんどの家庭が出くわし、何度も考える、さまざまな分野での実用的なヒントをご紹介しています。このページは、インスピレーションやアイデアを提供するものであり、ポインターを提供するものではありません。日常生活や休日の過ごし方はさまざまで、一概にどれがいいとは言えません。このページで紹介されているカテゴリには次のようなものがあります：ミールプランニング このカテゴリでは、毎日の家族の料理や食事計画を簡単にするためのヒントを、出来合いの食品袋から大規模な料理まで紹介しています。より賢い選択とさまざまな方法で準備をすることで、時間、エネルギー、お金を節約する方法がたくさんあります。保育園選び 保育園選びは、ほとんどの親がすることです。そこで、保育園が近いか、年齢層はどうか、教え方はどうかなど、選ぶときに考慮すべき点をアドバイスします。ほとんどの子供は保育園で成長するので、選択についてあまり不安を持つ必要はありませんが、親として情報を得ることは決して間違ってはいません。スポーツ活動 親として運動を続けることは、本当に大変なことです。しかし、幼い子供を持つ親は、人生の中で最も体力を必要とする時期かもしれません。運動不足を解消するためには、家族で一緒に運動するのが楽しくて賢い方法です。子供が本当に小さければ、ベビーカーやベビーシートで連れて行くことができますが、子供が大きくなれば、自転車や水泳、ラケットスポーツを一緒にすることができます。旅行先 家族の人数が多ければ多いほど、旅行先の選択肢は多様になりがちです。みんなに合うものをどう見つけるか、親がリラックスできる機会はあるか。ここでは、家族旅行選びのヒントになるような情報をご紹介します。</w:t>
      </w:r>
    </w:p>
    <w:p>
      <w:r>
        <w:rPr>
          <w:b/>
          <w:color w:val="FF0000"/>
        </w:rPr>
        <w:t xml:space="preserve">アイディーサンじゅうに</w:t>
      </w:r>
    </w:p>
    <w:p>
      <w:r>
        <w:rPr>
          <w:b w:val="0"/>
        </w:rPr>
        <w:t xml:space="preserve">PSYCHIC , 2019 , DOC, 00:15:16 2018年にCurtasに選ばれた「Cops Are Actors」の後、Tova MozardはVila do Condeに新作をもたらした。 あらすじによると、この映画はハリウッド地域におけるサイキック現象を研究し、彼らは一種の身近なセラピーとして機能すると書かれています。また、映画の中で聞こえる霊能者の声は、若い女性が何度かリーディングを受けた際に、実際のセッションで隠しマイクで録音されたものであることが、作家の提供したテキストから判明しました。そのため、予備知識なしにこれを見る人の疑問は明らかになり、監督がゲームセンターやカラオケルームに登場し、霊媒がショービジネスの社会の一部であることを示唆するという、いささか皮肉なゲームを正当化する。 また、暗闇でファサードを孤立させ、店の窓や照明のネオンを強調する夜間の雰囲気と固定平面が優勢な理由も理解される。広告やギャンブルの過剰さを思い起こさせるとともに、ポップなものをすべて受け入れたアートをも思わせる、偽物の怪しげなネオン。映画が現実を媒介する際に真理を問うことが暗黙の了解になっているとすれば、媒介的な世界では（中略）何らかの真理を含まない嘘は存在しないことも明らかであるように思われる。2019-07-11RIKSTOLVAN SOMMAR 2019 Jun 29 - Sep 29 LAURIE ANDERSON - GITTAN JÖNSSON - TOVA MOZARDhttp://rikstolvan.se 「美術展に行く人は、他の人より大胆なんじゃないかと思うんです。今は、何かを得るためには、あらゆる次元の堕落に身をさらす必要があるのです。例えば、自分を馬鹿にすること。それがトヴァ・モーツァルトの映画『心霊スポット』だ。自分の現実では、このような無名の活動を求めることはなかったでしょう。そういう準霊的なものが嫌いなんです。しかし、ここで私は男らしい掠れた声にソファに吸い込まれ、愚かな憧れと漠然とした寂しさが私のものでもあることに気づく」-インゲラ・リンド トバ・モーツァルトの写真や映像には、木、家、森の床、テーブルのイメージが繰り返し登場します。寄りかかる場所、避難する場所として。円卓に座っている人を見かけますが、誰もいないことが多いですね。テーブルという安心できる中間的な空間は、閉め出しと招き入れの両方のシーンがあります。トバ・モザードは、とても大きなテーブルに一人の人間を配置すると、迷子になっている感覚がなくなるようです。そして突然、印象派のエドゥアール・マネがレストランのテーブルやバルコニーの手すりの後ろ、バーのカウンターで静かな女性たちを描いたポートレートの糸が見えてきたのです。パブロ・ピカソは、サーカス団のはみ出し者を描いたとき、彼らを酒場のテーブルに背中合わせに配置しました。荒れ果てているが、一緒にいる。トバ・モーツァルトの映画「サイキック」は、ここアルマ・ルーヴの映画館で上映されています。最初は小さなお寺やオカルトショップが見えるような気がします。しかし、トヴァ・モザールがカリフォルニアを旅して記録した、魅惑的なネオンで点滅する膨大な数のバーゲニング・チップは、実は、混乱した現代人がひとときの安らぎを求めるための迅速な精神科診療所なのだ。モザードの映像や写真に映し出されるスピリチュアルな精神病院は、おとぎ話に登場する魔女の家のように欺瞞に満ちた魅力に満ちています。映画「サイキック」でも、このテーブルが中心的な役割を担っています。一方は占いの通訳、もう一方は訪問者の弱点。しかし、トヴァ・モーツァルトのイメージ構築には、権力に対する批判的な振付も見受けられます。彼女の映像世界には、ダンスがある。ピナ・バウシュから受けた影響や、自身がプロのダンサーになるためにどのようなトレーニングを積んできたかを語ってくれた。会話の後、私は精神分析学者のドナルド・W・ウィニコットの「創造的な人は、伝えたい欲求と見つかりたくない欲求のジレンマの中で生きている」という考えに着地しました。これもトバ・モーツアルトのイメージのモチーフになっています。Jessica Kempe 2019-07-11VISIBLE EVIDENCE LOS ANGELES 2019https://www.visibleevidence.org</w:t>
      </w:r>
    </w:p>
    <w:p>
      <w:r>
        <w:rPr>
          <w:b/>
          <w:color w:val="FF0000"/>
        </w:rPr>
        <w:t xml:space="preserve">三十三次</w:t>
      </w:r>
    </w:p>
    <w:p>
      <w:r>
        <w:rPr>
          <w:b w:val="0"/>
        </w:rPr>
        <w:t xml:space="preserve">私たちは、早起き、夜更かし、学問的訓練、楽観的、動物好き、革新的、愛情深い、エネルギッシュで良心的なプロのギークたちのチームなのです。この度、私たちは力を合わせ、スウェーデンで最高の不動産ブローカーになることを決意しました。つまり、お客様としては、「すみません、お休み中です、8月にまた来てください」と言われたり、料金の振込みの次の瞬間に不動産屋のポルシェの解体開始の埃に悩まされることがない、ということが特に重要なのです。私たちは、ストックホルムとスペインの海岸の両方で、写真撮影やホームステージングから不動産譲渡、法務、不動産法に至るまで、あらゆる職種においてプロフェッショナルで熟練した技術を有しており、海外住宅への投資を希望する方にパッケージソリューションを提供しています。STHLM Fastighetsbyråは、お客様に最高のサービスを提供するために、売り手と買い手の双方をサポートします。スウェーデン語のほか、英語、スペイン語、イタリア語にも対応しており、昼夜を問わず、一年中いつでもお問い合わせください。私たちは、成功する協力を期待しています。/STHLM Fastighetsbyrå ( VALUE UP TO 15.000 KRONY ON COMPLETED DEAL ) スウェーデン語とスペイン語を母国語とする私たち。スウェーデンおよびスペインの不動産法を専門としています。ストックホルムとマルベージャは私たちの母の街であり、私たち自身も両都市に住んでいたことがありますし、現在も住んでいます。マルベージャの大手不動産会社であるブエナ・ビスタ・ホームズとの緊密な連携により、安全で確実な不動産取引が保証されています。ご相談いただいたその日から、アドバイス、コンベアランス、法的支援、翻訳、通訳、契約書作成など、全面的なバックアップをお約束します。空港での出迎え、内覧会への同行、そして帰路まで。地球上で最も素晴らしい場所のひとつを自分のものにしようと決心したあなたのお手伝いをすることを楽しみにしています。/ストックホルム マルベーリャ不動産会社 私たちは、誰もが不動産業者になれると常に言ってきました。なぜなら、あなた以上にあなたの不動産について知っている人が本当にいるからです。そのため、内覧会を開催すると同時に、安全で確実な住宅取引を希望する全国のお客様に、シンプルで経済的なソリューションを提供します。Hemnetに広告を掲載する場合、物件の開始価格に応じて600～2,100クローネの手数料が発生します。要するに、プロセスは通常と同じですが、内覧をご自身で行っていただくため、手数料は通常よりかなり安くなります。安全で安心なのは、言い換えれば、より多くのお金を残せるということです。ご連絡ありがとうございます。ストックホルム・マルベージャ不動産仲介のウェブサイトをご利用いただき、ありがとうございます。ストックホルム マルベージャ エステートエージェンシーのウェブサイトに関する当社の規則について、利用規約を通じてお知らせします。本利用規約において、ストックホルム・マルベージャ不動産会社は、ストックホルム・マルベージャ不動産会社のコンセプトとストックホルム・マルベージャ不動産会社に所属する独立した不動産仲介ブティックおよび相互会社を指します。ストックホルム・マルベージャ不動産会社のウェブサイトへのアクセスおよび/またはウェブサイト上もしくはウェブサイトを通して提供される情報を利用することにより、本利用規約を承諾したものとみなします。本ウェブサイトで提供される製品・サービスについては、別途定める条件に従ってください。本利用規約とサービスまたは製品の条件との間に矛盾がある場合、当該サービスまたは製品の条件が本利用規約に優先するものとします。Stockholm Marbella Estate Agencyは、本利用規約を更新および修正する権利を有します。また、Stockholm Marbella Estate Agencyは、本サイトを更新または修正する権利、およびその使用を停止または制限する権利を留保します。お客様の個人情報の取り扱いについて Stockholm Marbella Estate Agencyは、お客様のプライバシーを保護するため、個人情報の取り扱いに細心の注意を払っています。Stockholm Marbella Fastighetsbyråのコンセプトに賛同するブローカーやその他の関係者に提供された個人情報は、個人情報保護法（1998:204）の規則に従って処理されます。当社がお客様の個人情報をどのように取り扱うかについて、詳しくはこちらをご覧ください。アクセシビリティについて ウェブサイトを通じて提供される製品やサービスは、すべての人がすべての場所で利用できるわけではありません。Stockholm Marbella Estate Agencyは、Stockholm Marbella Estate Agency以外の人物に製品やサービスを提供することはありません。</w:t>
      </w:r>
    </w:p>
    <w:p>
      <w:r>
        <w:rPr>
          <w:b/>
          <w:color w:val="FF0000"/>
        </w:rPr>
        <w:t xml:space="preserve">三十四節気</w:t>
      </w:r>
    </w:p>
    <w:p>
      <w:r>
        <w:rPr>
          <w:b w:val="0"/>
        </w:rPr>
        <w:t xml:space="preserve">2021-01-01 トレーニングフレンドの皆さん、明けましておめでとうございます。2020年は、当局やスポーツ連盟の勧告に従い、キャンセル、スケジュール変更、起動、停止、外でのトレーニング、座席予約での走行...と、奇妙なトレーニングの年でした。2021年に再びオープニングを開催することを期待しています。そして、いつも通りグループトレーニングができること。しかし、v3 Sun 24/1までは、私たちはシャットダウンして新しい指示を待ちます。それまで頑張って、頑張ろう。Maria &amp; Jenny ___________________________________ 2020-09-05 WELCOME BACK new and old exercisers Soft start v 37 with Soma move, Box, Outdoor HIIT.V 38 "Try it out week" for all new and old exercisers 秋学期はCovid 19の影響で少し変更になりました。 すべてのセッションでSMSサインアップは継続します。ヨガマット、ボクシンググローブは各自でご用意ください。自宅でシャワーと着替えをする。変えるべきところは変えていく、というご理解をいただければと思います。各セッションへの関心が高ければ、より多くのセッションを開催し、全員が参加できるようにする予定です。スポーツホール-地下1階へようこそ!ゲートの電話 - エアロビクスに電話し、我々はドアを開きます。 期間料金/会員はv39から適用されます 価格タブの下にあります。スケジュールは、秋を通して継続的に更新されます スケジュールタブの下にあります。2020-04-19 屋外でセッションを行うことに多くの関心が寄せられたので、これを継続することにした。アウトドア-HIITクロス-Hurtigtorpetアウトドア-ボックス強度-Hälleviパークールバナン我々はセッションを変更します。 ブートキャンプ-HIIT-ステーション-タバタ-クロスパス-ボックス強度。参加者や気分に合わせて、ミックスしていきます。天候に応じた服装を!会員 30:-/pass - clip card ( youth - 20 years 15:-) 非会員 60:-/pass ( youth - 20 years 30:-) Swish 0703730806 ようこそ!-------------------------- v 16 今週からHurtigtorpetの屋外でHIITセッションを行うようにしています。どれだけの関心があるか見てみましょう。_____________________________________________________________ 2020-03-15 Information about.トレーニングセッションの様子。現時点では、トレーニングの中止はございません。ただし、すべてのセッションでSMS登録を行う予定です。当日の午後1時までにトレーニングに興味のある方を登録すると、人数を確認できます。スケジュールの下に携帯電話番号が表示されます。疲れを感じたら、症状が出たら、安静にして、家にいる。2020-01-11 WELCOME NEW AND OLD TRAINERS TO A GREAT WEDNESDAY 私たちは、スポーツホール-地下で、楽しく、タフで、チャレンジングで、汗をかくグループトレーニングのセッションをタグ付けして、お待ちしています。10枚会員 300円 - ドロップイン 80円 - スケジュールは春まで継続的に更新されます スケジュールタブをご覧ください。ゲートの電話 - エアロビクスを呼び出すと、ドアを開けることができます。____________________________________________ 2019-12-22 CHRISTMAS &amp; NEW YEARにわたるトレーニングスケジュールは、スケジュールタブで更新されます。このトレーニングセッションに感謝すると同時に、HAPPY CHRISTMAS &amp; HAPPY NEW YEARを祈念します。年末年始にお会いしましょうその他、1月には新しいトレーニングの予定が控えていますMaria &amp; Jenny ____________________________________________ 2019-09-16 v 38 EASTER SCHEDULE スタート!予約料金/会員 16/9（月）より適用 10枚会員 300円 ドロップイン 80円 秋以降も随時更新予定です。ゲートの電話 - エアロビクスを呼び出すと、ドアを開けることができます。2019-09-01 V 37 it's Boosta Hällefors - Hälleforsの協会では、すべての住民のために " 試着会 " を開催しています!36-37週目も引き続きレイトサマートレーニングを実施する予定です。スポルタレン - 地下1階へようこそ!______________________________________________ 2019-06-24 SUMMER TRAINING from v 26 - 37 スケジュールは夏の間、継続的に更新されます!10枚250krドロップ</w:t>
      </w:r>
    </w:p>
    <w:p>
      <w:r>
        <w:rPr>
          <w:b/>
          <w:color w:val="FF0000"/>
        </w:rPr>
        <w:t xml:space="preserve">イド35</w:t>
      </w:r>
    </w:p>
    <w:p>
      <w:r>
        <w:rPr>
          <w:b w:val="0"/>
        </w:rPr>
        <w:t xml:space="preserve">先日の #skolchatt で読書の大切さについてお話しましたが、特に「二次会」、つまり #skolchatt の司会パートが終わった後に続く会話で発せられた二つの思いは、私自身手放しでは喜べないものがあります。この2つの思いは、少し離れてはいるものの、関連しています。1つ目は、良い文学とそうでない文学についてです。ある人は、若者や学生一般が喜んで読むようなジャンク文学、低品質のテキストがたくさんあり、こうしたテキストを読むくらいなら、まったく読まない方が望ましいと主張しました。学校の最も重要な仕事のひとつは、視野を広げ、新しい視点を示し、暗い隅や隅を照らすことです。しかし、コンクリートやデジタルの図書館の棚から人々を怖がらせないために、私たちは個人の価値観を捨て、実際に自分で本を読んだときの息をのむような感覚、実際に初めて物語に夢中になり、読んだことについて実際に行って考え、本を手に取る次の瞬間を待ち望むことを思い出すべきです。私たちが良い文学だと思う作品の多くは、そのようなメディアへの親しみが必要であり、学生がそのような親しみを身につける方法を評価し始めると、学生を遠ざけてしまう危険性があります。って、そういう問題じゃなかったんですね。2つ目は、「識字はある人にとってのハンディキャップである」という、思春期の傲慢さを感じさせる考え方である。会話の中で、この立場は、誰もが読書を学ぶ必要はない、誰もが読書を学びたいとは思わないだろう、なぜなら読書が何の役にも立たない伝統や文化の中で生きている人たちがいて、先住民があまりにも文明的になりすぎると、こうした文化は変化し破壊されるからだ、というあまり断定的でないものと和解した。それは、ストレスが多く、混沌として、不自然で、歪んでいると思われている日常生活よりも、すべてがシンプルで、ゆっくりとした、より美しい、手つかずの楽園、牧歌的な夢、人々がより自然に生き、愛し、笑い、お互いや自然と調和した時間を過ごす場所です。美しい夢だが、その夢は、私たちがそこで会いたいと思う人々、私たちのストレスを癒すために訪れたい人々が、私たちと同じ人々であることを完全に忘れてしまっている。また、もっと勉強したい、もっと上に行きたい、どんなに晴れた砂浜のような日常生活とは違うものを選びたい、と思っているのです。読書は私たちと同じように、彼らにとってのツールであり、インターネットは私たちと同じように、彼らにとってのツールなのです。休日のパラダイスを維持するために、これらのツールへのアクセスを拒否することは、無礼であるだけでなく、無謀で非人道的なことです。それが言いたかっただけなんです。</w:t>
      </w:r>
    </w:p>
    <w:p>
      <w:r>
        <w:rPr>
          <w:b/>
          <w:color w:val="FF0000"/>
        </w:rPr>
        <w:t xml:space="preserve">イド36</w:t>
      </w:r>
    </w:p>
    <w:p>
      <w:r>
        <w:rPr>
          <w:b w:val="0"/>
        </w:rPr>
        <w:t xml:space="preserve">請負業者に請求書から作業費を差し引かせることで、根比べ控除を利用するのです。お客様が支払った後、契約者は税務署に支払いを請求します。税務署が契約者に支払いを認めた場合、その金額は確定申告書に記入されます。根こそぎ控除を利用するためには、その所得年度に十分な税金を納めていなければならないことを忘れないでください。A税で雇用した場合、簡易事業主申告で申告した事業主税と同額を控除することができます。根源的控除と根源的控除を合算し、一人当たり年間50,000クローネを超えることはできません。 所有する家1軒につき50,000クローネを受け取ることはできません。ただし、1物件あたりの上限はないので、複数の人が工事費用を分担して、同じ物件で根こそぎ控除や二乗控除を受けることも可能です。根こそぎ控除として人件費の最大30％、荒稼ぎとして人件費の50％が控除されます。 税務署の「根こそぎ・荒稼ぎ-私の控除」サービスでは、今年と例年、これまでにどれくらいの根こそぎ・荒稼ぎを利用したか確認することが可能です。すでに控除額の一部を使用している場合は、依頼した業者にその旨を伝えることを忘れないようにしましょう。そうすれば、請求書上で正しい控除を行うことができます。本サービスの情報は、税務署に提出された案件のうち、決定がなされたもののみを対象としています。勤務先から福利厚生として受けた根回し作業の税額控除は、本サービスには表示されません。サービス内の金額は、根幹となる控除をどれだけ利用したかを示しています。控除を利用できることを確認するものではありません。ルートまたはスクエア控除を利用するためには、他のすべての条件を満たす必要があります。e-IDが取得できず、サービスにログインできない場合は、税務情報センターに電話をして、自宅の住所 0771-567 567 に情報を送ってもらうことができます。</w:t>
      </w:r>
    </w:p>
    <w:p>
      <w:r>
        <w:rPr>
          <w:b/>
          <w:color w:val="FF0000"/>
        </w:rPr>
        <w:t xml:space="preserve">さんじゅうろく</w:t>
      </w:r>
    </w:p>
    <w:p>
      <w:r>
        <w:rPr>
          <w:b w:val="0"/>
        </w:rPr>
        <w:t xml:space="preserve">8月3日、SundsvallのBo Westlundが急死。76歳であった。近親者は、妻のArla-Maj、子供のLenaとLeifとその家族、そして兄弟とその家族です。ボッセは1935年12月13日、グルンドスンダのナイランドで、アルマとヴァーナー・ヴェストルンドの息子として生まれた。彼にはすでに兄が1人おり、その後、長い年月をかけて9人の妹が生まれた。小学校と職業訓練校を卒業後、Örnsköldsvikのさまざまな会社で大工として働く。私たちは若くして出会い、58年間一緒に暮らしてきました。 1958年に娘のレナが生まれ、1968年には息子のレイフが生まれました。1963年、ボッセはÖrnsköldsvik工科大学の工学部を卒業し、同じ年に私たちはスンズヴァルに移り、彼は後にArne JohnssonのものとなるAllmänna Ingenjörsbyrån（AIB）でキャリアをスタートさせたのです。1991年にヴァッテンフォールの水力発電部門を立ち上げ、1997年まで勤務。 1998年にはVemdalenに素敵なスポーツキャビンを建て、そこが私たちのお気に入りの場所になりました。また、子どもたちが家を建てたり、リフォームしたりする際にも、的確なアドバイスをしてくれました。少年時代から大人になっても、ずっとスポーツに携わってきた。Husum IF、Svedje IF、Själevads IFでサッカーをした経験がある。Vasaloppsを10回滑走し、山岳オリエンテーリングレースを12回、5日間レースを数回走破した経験を持つ。自身の運動だけでなく、子供や孫のスポーツを追いかけ、スウェーデン各地でホッケーの試合を行いました。ティムラIKが優勝候補だったが、ボスの心はモドに傾いていた。また、IFストラテジェン社の会長を20年間務めた。ボッセは、世界一の夫、父、義父、祖父、曾祖父、兄弟として、私たちの記憶に残ることでしょう。妻ARLA-MAJ</w:t>
      </w:r>
    </w:p>
    <w:p>
      <w:r>
        <w:rPr>
          <w:b/>
          <w:color w:val="FF0000"/>
        </w:rPr>
        <w:t xml:space="preserve">id 38</w:t>
      </w:r>
    </w:p>
    <w:p>
      <w:r>
        <w:rPr>
          <w:b w:val="0"/>
        </w:rPr>
        <w:t xml:space="preserve">イースターホリデーは家族で楽しめるセーレンで!家族や友人と最高のイースターを楽しむためのコテージやアパートメントをご紹介します。ここでは、イースターホリデーにおすすめのキャビン、アパートメント、マウンテンパッケージの情報をご紹介しています。宿泊施設をご紹介します今すぐ - 10-13週目のクヴィットフェルのヴァーデンを予約すると、値下げと快適なスキーホリデーが楽しめるコンフォートパッケージもあります。家族で楽しめる、居心地の良い宿泊施設長さと下り坂の組み合わせが絶妙。家族で楽しめるスキー場来シーズンのトリシルやヘムセダルの宿泊施設は、今すぐご予約ください。スウェーデンとノルウェーのスキーリゾートへのご予約を歓迎します。私たちは、50年以上にわたるスキーホリデーの経験と、スウェーデン最大の山小屋、アパートメント、ホテルのセレクションを誇ります。そこそこの品揃えがあるため、長年にわたり、印鑑に信念を持つ多くの方が予約してくださっています。ベングト・マーチンズでは、常にパーソナルなサービスを提供し、次の冬の旅のための貴重なヒントやアドバイスを得ることができます。スキー旅行を今すぐ予約しよう</w:t>
      </w:r>
    </w:p>
    <w:p>
      <w:r>
        <w:rPr>
          <w:b/>
          <w:color w:val="FF0000"/>
        </w:rPr>
        <w:t xml:space="preserve">イド39</w:t>
      </w:r>
    </w:p>
    <w:p>
      <w:r>
        <w:rPr>
          <w:b w:val="0"/>
        </w:rPr>
        <w:t xml:space="preserve">デザイン：Monica Förster ブランド：Rörstrand このシリーズでは、受賞歴のあるデザイナーMonica Försterが、音楽用語でいうところのアーカイブからサンプリングして、磁器の新しいブルーのトーンを作り出しました。花を咲かせるのではなく、血を流し、炎を上げ、流れるようなもの。部分ごとにキーが移動し、最終的には白くまばらな、より洗練された兄弟機へと引き締まる。Inwhite &amp; Inblue.互いに惹かれあいながら、同じ世界を共有する正反対の存在。煮込み料理やソースがかかった温かい料理を盛り付けるのにぴったりなプレートです。フォーム キッチンタイムでは、キッチンに必要なものがすべて揃います。私たちは、キッチン用品、厨房機器、厨房用家具などを取り揃えています。150kr以上のお買い上げで送料無料です。</w:t>
      </w:r>
    </w:p>
    <w:p>
      <w:r>
        <w:rPr>
          <w:b/>
          <w:color w:val="FF0000"/>
        </w:rPr>
        <w:t xml:space="preserve">イド40</w:t>
      </w:r>
    </w:p>
    <w:p>
      <w:r>
        <w:rPr>
          <w:b w:val="0"/>
        </w:rPr>
        <w:t xml:space="preserve">ジュースクレンジング 特別でユニークなジュースクレンジングを実施しています。これは、Erica Palmcrantz Azizが私たちのために特別に開発したものです。これを発表できることに、私たちは信じられないほどの興奮と感謝の気持ちでいっぱいです。ジュースクレンズとはどのようなもので、どのような効果があるのでしょうか？ジュースクレンズは、新しいエネルギーが必要だと感じるときに最適なツールです。自分の体に「閉じ込められている」と感じたり、甘いものや体に良くない習慣があったり、気分が落ち込んでいるときにもおすすめです。ジュースでエネルギーをチャージすることで、体に必要な栄養素を加えながら、体液の良さを実感してください。そうすることで、体を休め、再スタートさせることができます。ジュースクレンズ期間中は、1日5本のジュースを飲みます（このリーフレットの推奨メニューを参照）。ジュースクレンズは、新しいエネルギーが必要だと感じるときに最適なツールです。自分の体に「閉じ込められている」と感じたり、体に良くない食欲や習慣があったり、気分が落ち込んでいるときなどです。ジュースでエネルギーをチャージすることで、体に必要な栄養素を加えながら、体液の良さを実感してください。そうすることで、体を休め、再スタートさせることができます。ジュースクレンズ期間中は、1日5本のジュースを飲みます（このリーフレットの推奨メニューを参照）。ジュースクレンズは何日くらいやればいいのですか？ジュースクレンズをする？一日もないより、一日のほうがいい。三白眼（砂糖、小麦粉、牛乳）が体外に出るのに3日かかるので、3日というのは極上です。5日間、週末に休みがあれば金曜日から始められるという利点があり、さらに大きな効果が期待できます。3日目、4日目と浄化が進み、「しんどい」時期が来ることが多いようです。1週間を丸々使った7日間が最適です。体の奥深くまで浄化され、健康的なライフスタイルを継続するための新たな土台となるのです。どのクレンジングを選べばいいのでしょうか？ジュースクレンズ KICK OFF クレンズキックオフは、初めてクレンズを行う方、または毎日激しくクレンズを行っている方向けのプログラムです。それなら、体を活性化させ、エネルギーを高めつつ、満腹感とカロリーを与えてくれるクレンズが必要です。NO 1 .クリーン＆ストロング+ KOMBUCHA -セロリ - 青リンゴ - キュウリ - レモン - ジンジャー NO 2 。 アンチエイジングスムージー - ウィートグラスパウダー - 水 NO 3 。 ピュアボディ+ MISO - ビタミンA - ビーツ - オレンジ - リンゴ - ジンジャー - オイル NO 4 。 アルカリのスムージー - ほうれん草 - 洋ナシ - キューリ - ライムジュース - アボカド - 水 NO 5 .WARMING NUTMYLK - Almond l water - Cinnamon - Ginger - Turmeric - Cardamom - Vanilla powder Juice Cleanse アドバンスト・ジュースクレンズは、過去にデトックスやジュースを試したことがある方で、なおかつアクティブな日常生活の中でクレンズ専用の時間を確保する機会がある方向けの製品です。NO 1 .C LEAN &amp; STRONG + KOMBUCHA - セロリ - リンゴ - キュウリ - レモン - ジンジャー NR 2 . CLEARMIND - 洋ナシ - ライム - フェンネル - キュウリ NR 3 . PUREBODY + MISO - ニンジン - ビーツ - リンゴ - オレンジ - ジンジャー - ミント - オイル（オリーブ、ココナッツオイルなど） NR 4 .消化ベスト-パイナップル-ブロッコリー-レモン-キュウリ NO 5 。 パープルレリシャス-赤キャベツ-赤リンゴ-レモン ジュースクレンズマスター マスタージュースクレンズは、ハードコア-癒しのためにすべてを行きたい人のためのものです！マスタージュースクレンズ。このクレンズ中、デトックスは細胞レベルの奥深くまで進みます</w:t>
      </w:r>
    </w:p>
    <w:p>
      <w:r>
        <w:rPr>
          <w:b/>
          <w:color w:val="FF0000"/>
        </w:rPr>
        <w:t xml:space="preserve">アイド41</w:t>
      </w:r>
    </w:p>
    <w:p>
      <w:r>
        <w:rPr>
          <w:b w:val="0"/>
        </w:rPr>
        <w:t xml:space="preserve">住宅価格は下がるべきだというのが、懐疑派の意見だった。それが唯一の論理的な行動であると。しかし、それを信じる人が増えて初めて、実際にそうなるのです。今、金融市場の終末ムードは、住宅市場の流れを変えるために必要だった経済の将来に対する不安を引き起こした。つい1週間前までは、Expressenは「家が値上がりし続けるほどあなたはお金持ちです」と息巻いて販売していたのに、今日はAftonbladetが価格が急落し始めたことを売り物にしています。"ティッピングポイント "ですべてが好転すると、物事は速く動くものです。しかし、確かに、我々がどこに向かっているのか見たくないバグダッド・ボブはまだいる。スウェーデン不動産協会のラース・キランダーCEOは、1年後の価格は横ばいになるとの見通しをDIに語った。「秋には少し下がり、春にはまた上昇すると思う。これ以上長引くことはないだろう。1年後には今の状態に戻っているだろう。"先週だけで10％も価格が急落したというBjurfor氏の主張を、彼はDNに「名を売るための手段」に過ぎないと否定した。そのような場合、彼らは自分たちを、ありのままを伝える数少ない存在としてプロファイリングしているのです。これまで、HemonlineのLars Engelbertだけが、このような形で自分のプロフィールを公にしています。</w:t>
      </w:r>
    </w:p>
    <w:p>
      <w:r>
        <w:rPr>
          <w:b/>
          <w:color w:val="FF0000"/>
        </w:rPr>
        <w:t xml:space="preserve">イド42</w:t>
      </w:r>
    </w:p>
    <w:p>
      <w:r>
        <w:rPr>
          <w:b w:val="0"/>
        </w:rPr>
        <w:t xml:space="preserve">私の一年はあなたのおかげですありがとうございます...同じであることを祈っています2011年もよろしくお願いします。Hugs Loellan とても素敵な言葉ですね。:)ありがとうございました！（このように私はあなたの挨拶を私に取る ;) kram Godt nytt år til deg og dine!あなたが撮影したすべての写真に注目してください。純粋な美しさクレム、L......そして、新年おめでとうございます。サリュート!*Tasiaa あけましておめでとうございます。Kram, Carina Hei min venn!素晴らしい宿、素敵な写真、インスピレーションの源となる写真、そして素晴らしいコメントをありがとうございました。新年明けましておめでとうございます！:)ハイジからのグッドスクイーズ ピンクの空が可愛いですねあなたの写真やデザインを見るのが大好きです。新年あけましておめでとうございます。Sara あけましておめでとうございます。PS：今夜は西海岸一帯がピンク色の空模様だそうです。劇的な天候の変化が訪れている。2011年も素晴らしい年になることを願っています。クラミス!!!来週はコーヒー？新しい年が素晴らしいものとなりますように。ハグするペルニラ</w:t>
      </w:r>
    </w:p>
    <w:p>
      <w:r>
        <w:rPr>
          <w:b/>
          <w:color w:val="FF0000"/>
        </w:rPr>
        <w:t xml:space="preserve">イド43</w:t>
      </w:r>
    </w:p>
    <w:p>
      <w:r>
        <w:rPr>
          <w:b w:val="0"/>
        </w:rPr>
        <w:t xml:space="preserve">エルヴィン・レーゼナーは、1902年2月2日シュヴェルテ生まれ、1946年9月4日リュブリャナで死去したドイツの親衛隊・警察大将。アルペンランド」の上級親衛隊員兼警察署長という立場で、彼は</w:t>
      </w:r>
    </w:p>
    <w:p>
      <w:r>
        <w:rPr>
          <w:b/>
          <w:color w:val="FF0000"/>
        </w:rPr>
        <w:t xml:space="preserve">四十四節気</w:t>
      </w:r>
    </w:p>
    <w:p>
      <w:r>
        <w:rPr>
          <w:b w:val="0"/>
        </w:rPr>
        <w:t xml:space="preserve">出会い系サイトを試してみた February 17th, 2013 前回の記事で、オンライン・デートがいかに大きく、人気があるか、そして実際にどれだけの種類の出会い系サイトがあるのかを少し書きました。今まで試した出会い系サイトの中で、1つだけ選ぶとしたら、Match.comを選びますね。でも、もうしばらく他のも試して見ようと思っています。できることなら、もっとやってみようかな。結局のところ、実際のアカウントにお金を払う前に、何を得られるかを知りたいのです。サービスそのものを試すだけでなく、これらの出会い系サイトにはどのような人がいるのかも知ることができました。全体的に、自分の壊れた人生に他人の人生を干渉し始める前に、自分をどうにかすべき人がたくさんいると言っていいでしょう。また、プロフィールやメッセージの言葉遣いも、かなりレベルが低いです。しかし、もちろん、実際に会ってみたいが、本来は最もつながりにくい黄金のナゲットもいる。でも、欲しいものを手に入れるまで、団結して戦うということなんでしょうね。さて、今回も十分に感想を述べましたよ。あなたがここに来て、もっと読むことを願って、または多分私は出会い系サイトのいずれかであなたを参照してください/ウィリー 2013年1月25日 私はオンラインデートについての記事を見つけました、それは確かに5年前のものですが、それは私の興味を引いた。この記事では、オンラインデートと出会い系サイトに関するいくつかの事実、出会い系サイトのレビューだけでなく、オンラインで愛を見つけるために成功する方法の両方をカバーしています。出会い系サイトなどで、実際にこんなに大きく、人気があるとは思わなかったので、面白いと思った。でも、今はそれがわかっているし、今は独身なので、将来的には挑戦してみたいと思っています。また、オンライン・デートがオンライン・ポルノよりも収入面で大きくなっており、最も収入の多いオンライン・サービスのリストで先行しているのは、音楽とゲームだけだとどこかで読んだことがあります。みんなのPCによると、出会い系サイトではMeeting Placeが1位、Match.comとMeeticが2位を分け合っています。さすがにこれは5年前に書いたものなので、もっと新しいテストで違う結果が出ていると思いますが、私の知人の輪では、Meetupが一番一通り聞いたことのあるサイトです。だから、もし自分がオンラインデーティングに挑戦することがあれば、最初の小銭をそこに入れて、どんな見返りがあるか見てみようと思うんだ。今となっては、それ以上のことは書けなかった。次回まで楽しんでください。最初の投稿 私の新しいブログへようこそ。ここでは、「ウェブ」という名前にちなんで、ネット上で起こるさまざまな出来事について書いていきたいと思います。おそらく、私が好きなさまざまなウェブサイトについてのヒントがたくさんあることでしょう。こんにちは、ウィリーですこれは私のブログです。</w:t>
      </w:r>
    </w:p>
    <w:p>
      <w:r>
        <w:rPr>
          <w:b/>
          <w:color w:val="FF0000"/>
        </w:rPr>
        <w:t xml:space="preserve">イド45</w:t>
      </w:r>
    </w:p>
    <w:p>
      <w:r>
        <w:rPr>
          <w:b w:val="0"/>
        </w:rPr>
        <w:t xml:space="preserve">シンディ・ギャロップのドラマチックでブラックなNYのアパートメント!ただ、WOWと言うだけです。床、壁、天井の黒を基調とした内装で、いろいろなことが行われていて、なんとクールなアパートなのでしょう。彼女は本当に自分のスタイルを見つけて、それをとことん追求していますね。流行に流されるのではなく、あえて自分に合った路線を取るのがいい（写真：The Selby）</w:t>
      </w:r>
    </w:p>
    <w:p>
      <w:r>
        <w:rPr>
          <w:b/>
          <w:color w:val="FF0000"/>
        </w:rPr>
        <w:t xml:space="preserve">イド46</w:t>
      </w:r>
    </w:p>
    <w:p>
      <w:r>
        <w:rPr>
          <w:b w:val="0"/>
        </w:rPr>
        <w:t xml:space="preserve">お客様へ コヴィッド-19を受け、お客様に安心してご利用いただけるよう、いくつかの対策を講じました。1週間交換権 19カ所で利用可能 27サイト ここでは、自動車、モーターホーム、キャラバンの全ブランドをご紹介しています。ここにあるんだ!新しいMINI Electricには、数十年にわたるビッグ・アイデア、挑戦的なデザイン、疑問、そして現代の都市生活のための創造的なソリューションを生み出す意志が込められているのです。今日、注文してください。今なら、2019年税込みで、新型マツダを購入するチャンスです。この機会にお得に、そして本当に良いクルマとの出会いを今日から始めましょう。</w:t>
      </w:r>
    </w:p>
    <w:p>
      <w:r>
        <w:rPr>
          <w:b/>
          <w:color w:val="FF0000"/>
        </w:rPr>
        <w:t xml:space="preserve">アイディー47</w:t>
      </w:r>
    </w:p>
    <w:p>
      <w:r>
        <w:rPr>
          <w:b w:val="0"/>
        </w:rPr>
        <w:t xml:space="preserve">チャイルドシート スクーター 3歳～8歳くらいまでが目安です。ストラップを装着したユニバーサルタイプ。着脱が容易です。サドルロックで盗難防止。ほぼ全てのスクーターに適合します。ドイツ・スタマタキス社製。Continue reading More Info " Price: 1 995,00kr CTEK Connect eyelet M6 CONNECT - EYELETカップリングは、バッテリーが届きにくい場所や隠れた場所、クランプを使用できない場合に最適な解決策です。装着が簡単なリング端子をバッテリーに接続するだけで、通常通り充電が可能です。Continue reading More Info " Price: 55,00kr CTEK XS 0.8 EU Battery Charger 小型バッテリー用コンパクトメンテナンス充電器 XS 0.8 は CTEK の最小の 12 V 充電器で、小型バッテリーの充電や通常のサイズのカーバッテリーのメンテナンス充電に適しています。XS 0.8は、0.8Aを供給し、1.2～32Ahの12Vバッテリーを最大100Ahまでメンテナンス充電するコンパクトな全自動6段式充電器です。使い方は簡単で、見やすいディスプレイで充電の全行程を追うことができます。特徴 軽量・コンパクト 6ステップの完全自動「プラグ＆フェザー」充電 1.2～32 Ahの12 Vバッテリーを充電 特許取得済みのメンテナンス充電 最大100 Ahでバッテリー寿命を延長 特許取得済みの脱硫機能 読みやすいLEDディスプレイ付き 異なるタイプのバッテリーに接続できるアクセサリーが付属 防滴・防塵（IP65） スパークのない安全動作 逆極性保護 短絡保護 5年保証 続きを読む 詳細 " 価格:599,00kr グローブ Shiro Moped/Cross 軽量で通気性に優れたデザインにより、エンデューロやオフロードでのライディングを快適にします。ポリウレタンをベースとした合成繊維を使用し、柔軟性に優れています。指と手首に強化ラバープロテクターを装備。指の間の素材を薄くし、通気性を良くしました。XXS-XXL 続きを読む " 価格: 395,00kr ヘルメット BOLT JET Matte Black XS-XL このヘルメットはECE 2205（＝ヨーロッパ向け）認可の熱可塑性ヘルメットです。サイズはXL、L、M、S、XSを用意しました。ヘルメットにはクイックリリースアゴ紐が装備され、最高の安全性と快適性を実現しています。原付やバイクの伝統的なヘルメットで、同乗者用の追加ヘルメットとして購入される方も多いようです。ヘルメットの中では最も安い部類に入る。続きを読む More Info " Price: 699,00kr Helmet Cross O`NEAL 3 series は、約1500gのポリカーボネート製ヘルメットですが、ライナーは取り外し可能で、バイザーは調節可能です。トレーニング中のクールダウンのために、複数のエアインテークを設置。開口部が大きく、現在の大きなMX用メガネを装着することができます。1300g +/-50g 取り外し可能なライナー ポリカーボネート Continue reading More Info " Price: 1 495,00kr Helmet Integral Shiro Blank black XS-XXL SHIROヘルメットは、20年以上のビジネス経験を持つベテランチームによって運営されています。の技術・設備を備えています。SHIROは、1993年に現在の製品ラインを発表した創業当時から、常に高品質なヘルメットを提供することを目標としてきました。Shiroヘルメットには、Integral、Jet、Crossの最新モデルが用意されています。すべての製品は、ECE22.05に基づく最新の規制と承認要件を満たしており、その製品は国内だけでなく国際市場でも求められている。SHIROは、ヨーロッパ、中南米、アジア、アフリカでモーターサイクル用アクセサリーを販売する大手企業と協力し、確固たる地位を築いています。Continue reading More Info " Price: 1 195,00kr Helmet Integral Shiro Blank white XS-XXL SHIROヘルメットは、20年以上のキャリアを持つ経験豊かなチームによって運営されています。の技術・設備を備えています。SHIROは、1993年に現在の製品ラインを発表した創業当時から、常に高品質なヘルメットを提供することを目標としてきました。Shiroヘルメットには、Integral、Jet、Crossの最新モデルが用意されています。全製品</w:t>
      </w:r>
    </w:p>
    <w:p>
      <w:r>
        <w:rPr>
          <w:b/>
          <w:color w:val="FF0000"/>
        </w:rPr>
        <w:t xml:space="preserve">しじゅうはち</w:t>
      </w:r>
    </w:p>
    <w:p>
      <w:r>
        <w:rPr>
          <w:b w:val="0"/>
        </w:rPr>
        <w:t xml:space="preserve">スプラッシュガードとは、自動車の車輪の周囲に設置され、汚れや水しぶきを最小限に抑えることを目的とした装置である。現代の自動車では、この部分が車体と一体化して、フロント・リア・マッドガードやウィングと呼ばれるようになった</w:t>
      </w:r>
    </w:p>
    <w:p>
      <w:r>
        <w:rPr>
          <w:b/>
          <w:color w:val="FF0000"/>
        </w:rPr>
        <w:t xml:space="preserve">アイドル49</w:t>
      </w:r>
    </w:p>
    <w:p>
      <w:r>
        <w:rPr>
          <w:b w:val="0"/>
        </w:rPr>
        <w:t xml:space="preserve">-インボイスの50％割引＆税務署への申請を代行します-14日間の完全保証をお付けします-窓ガラスクリーニングは料金に含まれています※コンロ＆冷蔵庫・冷凍庫、バスタブ、洗濯乾燥機など、後片付けしてほしいものは全て取り外します。*コンロのハッチのガラス板など、共用が必要なものは、合間に掃除してもらう。 (通常共用できる窓はすべて共用) *浴槽の前面を外して、スタッフが下に入れるようにする。*壊れたもの、壊れやすいもの、その他知っておくと便利なものがあればお知らせください。(注意!これは、弊社で除去クリーニングを予約された場合に含まれています。全室。*ドア、ライニング、窓枠、建具、床巾木などの塗装面の乾燥 *窓の全面清掃（窓が分割でき、通常の方法で内部、中間、外部の清掃にアクセスできる場合） *エレメントとエレメントと壁の間の埃取りと乾燥（可能な場合） *ワードローブの清掃（内部、外部に関わらず）。*壁・天井はホコリ取り *壁・タイルは油汚れ落とし *キャビネット・引き出しは内側・外側ともにクリーニング *食器洗い乾燥機 *（コンロはお客様で引き出します）コンロはプレートも含めて全面クリーニング、オーブンは焼き網、プレート、ノブもクリーニング 注意！！！！！！！！！！！！！！！！！！！！！！！！！！！！！！！！！！！！！！！！（笑）。オーブンガラスが2重になっていて、その間に掃除をしたい場合は、安全上の理由から行わないので、必ずガラスのネジを外してください*炊飯器周りの壁や床の清掃は通常通り *冷蔵庫や冷凍庫は到着前に解凍（それ以外はRut後200krの料金がかかります）それらは内側も外側も空気を入れてウェット乾燥 *キッチンファンやバルブは清掃 移動清掃 浴室 *タイルや瓦を徹底的に清掃し、沈殿物が除去されているかどうか確認します。*浴槽全体と、これが拡張されると裏や下、床井戸まで掃除が含まれます!*シャワーのガラス扉に付着した油分を取り除くための清掃。*バスルームキャビネットと鏡の全表面の清掃 ランドリールームの清掃 上記の措置に加え： *洗濯機とタンブル乾燥機の外部拭き取り（背面清掃を希望する場合、これらは延長する必要があります） *フィルターの糸くずや洗剤入れの残留物をすべて拭き取る *ベンチ、フロアウェル、通気口の清掃 ベランダまたは中庭がオプションの場合、以下の内容も含まれます。*バルコニー/パティオの床の掃き掃除/掃除機がけ バルコニーの手すりやポールの乾燥、バルコニー内部の清掃 ガラスの磨き上げ（希望者のみ） 保管庫、ガレージ、屋根裏部屋などまた、これらの表面は掃き掃除をし、必要に応じて窓は漆喰を塗ります。 壁や天井の濡れ干し/洗い（壁のアンペイントのみキッチン、浴室の壁を含む） 緩い物や家庭で標準ではない物の掃除 絵画、棚、テープ、のりなどの後のステッカーフックの取り外し。水閘門の清掃（分解・設置を含む）（オプション） 車庫の清掃（オプション） 床の処理 汚れのひどい場合の床磨き（掃除機、湿式乾燥に加え） タイル間の特殊なグラウト清掃。付属のスポンジで石けんカスなどを除去し、通常の水拭き／簡単な清掃を行う（接合部の変色は発生する可能性があります</w:t>
      </w:r>
    </w:p>
    <w:p>
      <w:r>
        <w:rPr>
          <w:b/>
          <w:color w:val="FF0000"/>
        </w:rPr>
        <w:t xml:space="preserve">サムネイル</w:t>
      </w:r>
    </w:p>
    <w:p>
      <w:r>
        <w:rPr>
          <w:b w:val="0"/>
        </w:rPr>
        <w:t xml:space="preserve">新しいものが手に入ったら、すぐに送りますよ。ここで好き勝手なことをフツーに言って、あまり活躍してないみたいですね、ヒイヒイ。</w:t>
      </w:r>
    </w:p>
    <w:p>
      <w:r>
        <w:rPr>
          <w:b/>
          <w:color w:val="FF0000"/>
        </w:rPr>
        <w:t xml:space="preserve">アイディーファイブイチ</w:t>
      </w:r>
    </w:p>
    <w:p>
      <w:r>
        <w:rPr>
          <w:b w:val="0"/>
        </w:rPr>
        <w:t xml:space="preserve">ウプサラにもっと残っている - 男女ともにバンディーの決勝戦 なんてバンディーな一日なんだ。最終日に2回の王座交代を行った。IFK Nässjöの勝利は予想していたが、今年はすでになかったかもしれない。エドスビーンに対するヴェステローズの勝利は、私はあえて信じてはいなかったが、それでも願ってはいた。これまで何度かバンディーの決勝戦ではエドスビンをお気に入りにしてきましたが、そろそろ変更の時期が来ています。ヴェステロースも素晴らしいスケーティングを見せたが、エドスビンはこの試合でも、前の準決勝（Studan）でも、あと一歩届かなかった。女子決勝は、スケーティングのうまさではなく、闘争心と意志が重要だった。男子の決勝は、両者の迷いのあるプレーで長く退屈な時間が続いたが、女子の決勝は最初から戦いになった。下の写真はSM-bucklaを祝うNässjöです。2年前からファイナルは同じ日に行われ、男女が城で一緒に祝います。メリットは多いが、デメリットもある。最大のデメリットは、両試合とも同じチケットであることです。つまり、女子の試合の観客数が減少しているのです。女子決勝でチケットを使うことを選択した人は、チケット代が高くつくので行かないことを選択した人よりも少ないです。中でも、以前は大勢いたAIKの観客は、ほんの一握りになってしまった。視聴者が減るのは不利だが、SMファイナルは女性も男性も関係なく、同じ料金で見られるようにするべきだという点はある。これらの疑問は、ストックホルム左翼のマティアス・エリクソン氏がSVT Opiononで書いている「クォータ制に対する不可能な議論」につながる。</w:t>
      </w:r>
    </w:p>
    <w:p>
      <w:r>
        <w:rPr>
          <w:b/>
          <w:color w:val="FF0000"/>
        </w:rPr>
        <w:t xml:space="preserve">イド52</w:t>
      </w:r>
    </w:p>
    <w:p>
      <w:r>
        <w:rPr>
          <w:b w:val="0"/>
        </w:rPr>
        <w:t xml:space="preserve">モルディブのレヘンディ・ダーイン・カバディ・キラゲは、1383年から1388年までモルディブの君主で、スルタナの称号を持つ。 スルタン・モハメド1世の娘で、1383年の父の死後、後継者となった。彼女は夫のアブドラ2世を支持して退位せざるを得なかった。出典[編集] - Mernissi, Fatima; Mary Jo Lakeland (2003).忘れ去られたイスラムの女王たち。オックスフォード大学出版局ISBN 978-0-19-579868-5。</w:t>
      </w:r>
    </w:p>
    <w:p>
      <w:r>
        <w:rPr>
          <w:b/>
          <w:color w:val="FF0000"/>
        </w:rPr>
        <w:t xml:space="preserve">イド53</w:t>
      </w:r>
    </w:p>
    <w:p>
      <w:r>
        <w:rPr>
          <w:b w:val="0"/>
        </w:rPr>
        <w:t xml:space="preserve">ホーム・アンド・アウェイ』は、シドニーの北に位置するサマーベイという架空の町を舞台にしたオーストラリアのソープオペラです。スウェーデンではTV3で毎晩放送されており、オーストラリアでの放送から約2年後に放送されました。</w:t>
      </w:r>
    </w:p>
    <w:p>
      <w:r>
        <w:rPr>
          <w:b/>
          <w:color w:val="FF0000"/>
        </w:rPr>
        <w:t xml:space="preserve">アイディー54</w:t>
      </w:r>
    </w:p>
    <w:p>
      <w:r>
        <w:rPr>
          <w:b w:val="0"/>
        </w:rPr>
        <w:t xml:space="preserve">今、私は「Herland」というワーキングネームでプロジェクトを進めています。シャーロット・パーキンス・ギルマンの小説で、多くの声による対話型の演出を意図しています。2016年初演予定のDagmar Theatreと「Night of the Tribads」のリハーサルを行っています。演劇高校や成人教育プログラムで舞台美術を教えています。A PERFORMANCE IN THE LILLA FORMAT 声と動きを中心とした詩的なパフォーマンスです。俳優とダンサーがTomas Tranströmerの詩を演じる。テキスト：Lena Carlsson ダンス/振付：Louise Kvarby お問い合わせは、Lena Carlssonまでお願いします。また、リクエストに応じてワークショップのパートもあります。 BIOGRAPHY 私は、演劇、映画、舞台芸術の講師として活躍している女優です。私はストックホルムで生まれ育ち、現在は同地に住んで仕事をしています。高校時代から演劇を始め、ヨーテボリの演劇アカデミーを卒業しました。インターンシップはNorrbottensteaternで行いました。私は職業人生の中で、さまざまな劇場、映画、テレビで働き、自分のプロジェクトを運営し、自分の芸術性を探求し深めてきました。女優として、アーティストとして、自分のプロジェクトの過程でより自由になり、緊急性を感じるテーマに取り組むことができるのです。演劇は、時間、社会、人間を探求する場である。舞台芸術は、いかにして現代の問題を解決する場となりうるか。私は、舞台芸術が観客とどのように交流できるかに興味を持ち、空間デザインが交流の新しい機会を提供できるかを探っています。異なるアートフォームがどのように相互作用し、演技が何をもたらすのかに興味があります。ご興味のある方は、メールでお問い合わせください。この作品は、ルーマニアで作家として活動していた彼女が、政治的な理由で亡命するまでの日々を描いたものです。私は2年間、フィルム、サウンド、イメージ、彫刻がそれぞれの役割を果たせるように、オープンな制作プロセスで取り組みました。アーティストのIda Kriisaは、テキストの彫刻表現に取り組み、彼女の彫刻は私の共演者となりました。この作品は、ストックホルム・アーツ・カウンシルからの助成金と、Fri Scen, Stockholm City Theatreとのコラボレーションによって実現しました。birgitta.ronnhedh@comhem.se。</w:t>
      </w:r>
    </w:p>
    <w:p>
      <w:r>
        <w:rPr>
          <w:b/>
          <w:color w:val="FF0000"/>
        </w:rPr>
        <w:t xml:space="preserve">アイディー55</w:t>
      </w:r>
    </w:p>
    <w:p>
      <w:r>
        <w:rPr>
          <w:b w:val="0"/>
        </w:rPr>
        <w:t xml:space="preserve">ICE &amp; DUST AWAY (CMA) - 自然を傷つけず、環境にやさしい道路用塩の代替品 Avisa - CMAを使用 毎年冬、何百万トンもの塩が道路に撒かれ、除氷されています。塩の多くは側溝など道路脇の緑地に流れ込み、樹木や植物を傷つけてしまうのです。また、道路の除雪に使われる塩は、地下水や車、動物の足にも有害です。そこで開発されたのが、酢酸マグネシウム（CMA）をベースにした「ICE &amp; DUST AWAY」で、通常の道路塩に代わる環境負荷の少ない効果的な代替品です。ICE &amp; DUST-AWAY (CMA)には、いくつかの利点があります。- 生分解しやすい - 樹木や植物に侵されない - 腐食しない - 優れた除氷性能 - 凝固点が非常に低い - 作業温度に応じて異なる溶液を供給可能 - 予防とメンテナンスの両方の目的で塗布可能 - エコラベル（スワン） - 最大60時間道路の滑りを防止 - 地下水、コンクリート／ケーキ／アスファルト、植物、動物の足、靴、自動車／鉄／金属に悪影響を及ぼさない エコラベルで効果的に冬のメンテナンスを実現 ICE &amp; AWAYは非常に効果的に冬のメンテナンスを実現できるソリューションです。DUST-AWAYは、現在市販されている冬のメンテナンス用製品の中で、唯一エコラベルを取得している製品です。酢酸カルシウム・マグネシウムをベースとした液剤です。カルシウムもマグネシウムも土壌中に自然に存在し、酢酸は分解されやすい。ICE &amp; DUST-AWAYは、独自の非腐食性により、亜鉛メッキ金属を含むすべての金属表面に適合し、跡を残しません。また、一般的な道路用塩が-7℃までしか効果がないのに比べ、はるかに低い温度で使用することができます。ICE &amp; DUST-AWAY は、-30℃まで有効な製品を提供しています。 環境にやさしい除氷剤 無限の可能性 ICE &amp; DUST-AWAY は、その有効性と環境にやさしい特性から、安全かつ簡単に使用でき、さまざまな状況や目的で使用できます： - 自治体の冬季管理 - 特に樹木、植物、水域、湖、地下水の保護が必要なエリア。- 民間の冬季メンテナンス - 安全で効果的、かつ環境に優しい塩の代替物として、ますます多くの企業や住宅所有者に好まれています。 - 交通機関 - 空港、フェリー、駅、駐車場、自転車道、歩道の効果的な除氷により、安全な移動を確保します。- ショッピングモール、店舗、食料品店、レストラン - 建物内に残留物や痕跡を残さずに安全なアクセスを保証します - ホテル - 駐車場や配送エリアでの安全を保証し、ホテルの客室や公共エリアには痕跡を残しません。- 動物園、アニマルホテル、農場、屋内外乗馬場 ・動物の健康に悪影響を及ぼさない効果的な除氷と冬季メンテナンス ・公園や遊歩道 ・木や植物を傷つけずに効果的に除氷 ・人工芝のスポーツスタジアム ・人や天然水資源に悪影響を及ぼさないため、スポーツ施設の人工芝の冬季メンテナンスに最適です。ICE &amp; DUST-AWAY (CMA)で長く腐食させる 購入価格だけを見れば、ICE &amp; DUST-AWAYは普通の道路塩より高価です。これは、CMAの原料が塩化物より高価であるためです。しかし、長期的な経済的観点から見ると、経済学は異なって見えます。科学的な調査によると、道路用塩はCMAの少なくとも5〜10倍の腐食性があり、車や道路、橋に大きなダメージを与えることが分かっています。デンマークでは、自動車の防錆対策と腐食損傷の修理だけで毎年20億デンマーククローネ（2億7千万ユーロ）以上を費やしています。腐食しない除氷剤を使用することで、これらのコストを大幅に削減することができます。CMAを使い、植物と地下水を守る デンマークの道路には、毎年約30万トンの道路用塩が撒かれています。このうち15〜20％は側溝や道路脇の緑地に流れ込み、樹木や土壌、地下水を汚染しています。</w:t>
      </w:r>
    </w:p>
    <w:p>
      <w:r>
        <w:rPr>
          <w:b/>
          <w:color w:val="FF0000"/>
        </w:rPr>
        <w:t xml:space="preserve">イド56</w:t>
      </w:r>
    </w:p>
    <w:p>
      <w:r>
        <w:rPr>
          <w:b w:val="0"/>
        </w:rPr>
        <w:t xml:space="preserve">|報告||日付||コメント||作品||署名||5||20-05-10||Brf Brundisiumは、協会の敷地の1つの床の改修をACOTAX Bygg ABに依頼しました。|||20-05-08||平屋建ての別荘の2部屋の天井を張り替えるため、ウプサラのAcotax Bygg社に依頼しました。同時に、断熱材も追加されました。作業内容、作業前・作業中の人的連絡に大変満足しています||バラクーダ屋根の改修、ハントニットボードの設置、断熱材の追加||5||2019-12-10|浴室のリフォームに大変満足しています。仕上がりも良く、よくできていると思います。また、特にアレックスがここで作業しているとき、メールや現場でのプロフェッショナルで迅速な対応にとても満足しています。5/5の評価をします！||ACOTAX BYGG AB||5||2019-10-12||以下の文章のように非常に満足しています：|5||2019-10-09||Marek以来全体のサービスと配達に信じられないほど満足しています||間仕切壁をリベット止めしてエアドラムの高さに修復し、壁の片側に金庫を造ります|4||2019-07-12|プロフェッショナルで良い応答です...浴室が良かった||浴室の全面改装、床暖房、スポット照明、タイル、タイル|｜5｜2019-03-31｜キッチンはワークトップを新しくし、シンクを新しくして、かなり改善されました。フレンドリーなアプローチ、良いアドバイスとヒント、そして親切で良いスタッフ。評価は文句なしの5です｜｜キッチンのワークトップ交換｜｜5｜｜2019-01-28｜｜階段付きベランダデッキ工事、サイズ100㎡｜｜5｜｜2018-12-29｜｜「安心、丁寧、知識豊富」｜｜｜アパートのリフォーム：サビ止め、塗装、大工工事、床やすり｜｜5｜｜2018-12-06｜｜「約束した時間によく働いてくれた。素敵なスタッフさん！｜｜アパートの梱包・壁紙・塗装｜｜5｜2018-11-26｜大満足の仕上がりになりました。評価5||我が家の敷地にかなり高層の戸建て住宅の玄関階段を新設|4,5||2018-11-23||とても良くできた仕事だと思います。グレード4.5||タイル張りのニヴェルフローリングの施工|｜5||2018-11-16|｜会社との連絡も良く、タイルの修理も大満足！||5||2018-08-29||以前にも小さな工事から大きな工事までACOTAXさんにお願いしましたが全て大満足の仕上がりになりました。最近、緊急の被害に遭い、日曜日にACOTAXに連絡したところ、翌朝早くから現場で修理をしてくれ、今回も熟練の職人さんたちに大満足しています。もう一度、ACOTAXの仕事ぶりに対して最高の評価5を与えたいと思います。｜玄関ドアの交換｜5｜2018-08-13｜私たちがマレクとアコタックスABに連絡を取ったのは、私たちの別荘の増築のために建築会社を探していた時でした。仕上がりにも大変満足しています。また、工事中の変更や追加に関しても、職人さんの技術力と主体性を高く評価しています。マレクは工事中も私たちと積極的に対話を続けてくれたので、とても助かりました。私たちは、他の人にもアコタックスABに依頼することを強く勧めることができます。総合評価は5です｜｜別荘のリノベーション｜｜5｜｜2018-10-12｜｜75㎡にニヴェル換気床を設置｜｜5｜｜2018-07-23｜｜こんにちは。洗濯機の床の保証修理に多いに感謝する。とてもよかったです、職人さん</w:t>
      </w:r>
    </w:p>
    <w:p>
      <w:r>
        <w:rPr>
          <w:b/>
          <w:color w:val="FF0000"/>
        </w:rPr>
        <w:t xml:space="preserve">イド57</w:t>
      </w:r>
    </w:p>
    <w:p>
      <w:r>
        <w:rPr>
          <w:b w:val="0"/>
        </w:rPr>
        <w:t xml:space="preserve">映画的な物語が表現の自由や民主主義と密接な関係にあることは、今年のヨーテボリ映画祭で確実に証明されました。今回上映する作品の多くは、社会的、政治的抑圧の影で制作されたものです。 自分の現実を動画で伝えることは、自己表現としては無敵であり、観客にとっても、仲間の靴の中を数周歩くような無敵の機会なのです。イングマール・ベルイマン国際デビュー賞の候補作である、イギリスのアンドリュー・ヘイ監督の非常に優れた『ウィークエンド』では、ある主人公は、同質的な大多数のストレートを刺激しないように常に自分を検閲し、彼の愛する人は、むしろゲイコミュニティに適合することへの抵抗に駆られています。</w:t>
      </w:r>
    </w:p>
    <w:p>
      <w:r>
        <w:rPr>
          <w:b/>
          <w:color w:val="FF0000"/>
        </w:rPr>
        <w:t xml:space="preserve">イド58</w:t>
      </w:r>
    </w:p>
    <w:p>
      <w:r>
        <w:rPr>
          <w:b w:val="0"/>
        </w:rPr>
        <w:t xml:space="preserve">ゲーミンググラスとは？これまで生産され、現在も生産されているガジェットやアクセサリーの中で、ゲーミンググラスは最も話題になっているものの一つでしょう。より良いキーボードや人間工学に基づいたゲーミングチェアなど、目に見える補助器具とは異なり、ゲーミンググラスは少し曖昧ではっきりしない感じがします。いくつかのオンラインフォーラムでは、ゲーミンググラスが実際に何をするものなのか、なぜ購入する必要があるのか、疑問に思っている人たちを見かけることがあります。ゲーミンググラスは、他のゲーム機器との調和を図りながら、目へのダメージを防ぐために特別に設計されたメガネです。疑問点を解消するために、まずは皆さんから最も多く寄せられるであろう質問から始めましょう。ゲーミンググラスは効果があるのか？プロが座ってプレイするときにゲーミンググラスを使うのは、仕事でモニターグラスを使うのと同じように、実は理由があるんです。ゲーミングメガネが活躍。ゲーミンググラスは、パソコンに向かうことが多い人にとって、とても有効なものです。個人的に主に悩まされているのは頭痛で、特に画面に長く座っていると目の奥に沈んでいくような頭痛があります。実は、眼球はオフィスで働く1日の間に、平均で約5万回方向を変えているのです。では、カウンターストライクを長時間プレイしたときに、目がどのような挙動を示すか想像できますか？そう考えると、目が酷使されやすく、ちょっとした手助けが必要であることは想像に難くありません。頭痛や睡眠障害は、スクリーンの使いすぎに関連する最も一般的な症状でしょう。しかし、恐怖感や集中力の欠如を感じることもあり、ゲームをする上では当然避けたいところです。ゲーミングメガネは、これらの症状に対抗し、不快感を防ぐのに役立ちます。具体的には、 ・色のコントラストの向上 ・ブルーライトの遮断（夜よく眠れる） ・集中力の向上 ・疲れ目・ドライアイの防止 ・注意力散漫の解消 コンピュータビジョン症候群（CVS）とは何だろうと思われるかもしれませんね。スクリーンの使いすぎが目に有害であることは、周知の事実です。Elevhälsan.seでは、こう書かれています。スクリーンを使いすぎると、目の炎症やドライアイ、目のかすみ、疲労、頭痛などを引き起こすという意味の科学用語になりました。時代を経るごとに増え、忍び寄るようなもの。しかし、ゲーマーにとって、画面を見る時間を減らすのはそう簡単なことではありません。そのため、対策としてゲーミンググラスなどを推奨しています。ブルーライトとは？スクリーンの使いすぎと関連して、特にゲーマーが問題にしているのが、睡眠不足です。睡眠不足と相性がいいのは、人工照明、ブルーライトです。近年、ブルーライトに関する議論がメディアで盛んに行われ、ブルーライトの危険性を探る試みがなされています。まだはっきりしない部分もありますが、要するに、光はさまざまなプロセス、たとえばメラトニンの生成などを通じて、私たちの概日リズムに影響を与えることが確立されつつあるのです。太陽が昇っていれば、私たちの体は起きているべきと考え、太陽が沈めば、眠るべきと考えるのです。ブルーライトは危険なのか？イエスでもあり、ノーでもある。紫外線や可視光線の高エネルギー光（ブルーライト）は、私たちに有害な影響を与えることが科学的に証明されています。紫外線は、組織や皮膚、目にダメージを与える可能性があります。一方、ブルーライトは紫外線よりもエネルギーが低いのですが、紫外線のように目の前では吸収されず、網膜まで浸透していきます。これは、私たちにとってどういう意味を持つのでしょうか。ブルーライト自体は、体内のメラトニン生成の調節に影響を与えるので、悪いものではありません。日中、太陽からのブルーライトを浴びると、メラトニンの分泌が抑制されるため、疲れを感じなくなるのです。夕方、太陽が沈むとメラトニンが分泌され、寝る時間だとわかります。でも、寝ないで友達と遊ぶことにしたら、それで目が傷つく可能性が高いですからね。そうすると、睡眠障害や繰り返す頭痛に悩まされる可能性が出てきます。高価な睡眠薬やアルベドンに代わるものとして、ずっと安価なゲーム用メガネがあるわけです。ゲーミンググラスは、これからも市場に存在すると思います。スクリーンに向かって座ることが多くなっている</w:t>
      </w:r>
    </w:p>
    <w:p>
      <w:r>
        <w:rPr>
          <w:b/>
          <w:color w:val="FF0000"/>
        </w:rPr>
        <w:t xml:space="preserve">イド59</w:t>
      </w:r>
    </w:p>
    <w:p>
      <w:r>
        <w:rPr>
          <w:b w:val="0"/>
        </w:rPr>
        <w:t xml:space="preserve">この本は、書店の棚に並ぶこともなく、販売停止になった。ハーマンは、2000年に『夢と現実』の中でカール・グスタフ・ヒルデブランドについて書いたことを377ページで説明しようとしていたが、これも撤回された。ヒルデブランドはナチスではなく、10人のユダヤ人医師がスウェーデンでの滞在許可を得たという決定（1939年）に抗議したウプサラの学生の一人でもない。ヘルマンが自分の回想録でこの話を語るとき、ヒルデブランドはナチスに抗議しなかったと解釈できるようなフレーズがある。DN-Debattに大きな抗議記事が掲載され、見出しがつけられ、宣伝された。ボニエ社は、12年前の競合会社ノルシュテッツ社と同じように思い切った行動をとったのである。エステル王女に「ナイトクラブの女王のような名前だ」と不適切な名前をつけたと思ったときと同じように、ハーマン・リンドクヴィストはまたしても嵐の目に遭ってしまった。しかし、ハーマンはもっとひどい嵐を乗り越えてきた。「Mitt i Allt」は、記者とジャーナリストの心温まる無修正の記録である。父エリックはヘルシンキのスウェーデン大使館の報道官で、6人家族の2番目の末っ子として育った。 祖父は20年間LOの議長を務めたヘルマン・リンドクヴィストで、社会民主主義者の代表格であり、14歳でドイツに送り、銀行でインターンシップをさせたのもエリックだった。家に帰ったEricは、父親からこう言われたそうだ。「言っておきたいんだが、俺はお前の父親じゃない。あなたのお母さんは、あなたのお母さんではありません。お姉さんはお母さんです。採用されたんですね。もう行っていいよ"エリック・リンドクヴィストはベルリンに戻り、スウェーデンの新聞に記事を送り始め、外国特派員となり、20年間滞在した。また、戦争中は、ペール・アルビン・ハンソン首相の直属の部下として、ヘルシンキに外交官として赴任するほどだった。ハーマン君は、スウェーデン大使館で外国特派員や政治家の訪問を受けながら、じっと父の話を聞いていた。彼もまた、大きな世界へ出て行くのです最初はなかなかうまくいかず、クララのAftonbladet編集部まで足を運んだのは数年後のことであった。ハーマンは、外国人デスクの編集者となり、プラハに派遣され、ロシアが進軍してきた戦争の真っ只中に置かれることになった。彼は、世界中の戦争や災害を訪れ、過去と現在の歴史に関する分厚い本を書くことになるため、その背景となる資料や独自の知識を得るためのキャリアをスタートさせたのだ。1973年、6年間続いた軍政が終わり、大佐たちがついにタオルを投げ捨てたとき、私はハーマンに何度か会いました。ハーマンはExpressen、私はAftonbladetの記者として参加しました。競合他社は、自宅での取材に中々興味を示してくれました。信じられないことだが、私はハーマンを叱り、「しっかりしなさい」と言った。結局、Expressenに小さな記事を書きました。1975年4月、バンコクで再会した。私はAftonbladetから派遣され、ベトナム戦争の最終段階を追いました。帰りの飛行機で、ハーマンがプノンペンで命懸けで走っている様子を『エクスプレス』誌で読んだ。「カンボジアを訪れるのはこれが最後だ」と彼は書いている。カンボジアに行かなくてよかった、ベトナムに行くんだ」というのが、私の当たり前の反応です。バンコク郊外の自宅で会ったハーマンは、すぐに翌日の飛行機でプノンペンに行こう、と言い出した。"ベトナムに入れない、バンコクに行っても待てない・・・そして、スウェーデンのジャーナリストの一団は、プノンペンにいる。まずはカンボジアを攻略し、ベトナムは様子見です。"ハーマンの話を聞いた。彼は私の同行なしに二度とカンボジアに行くことはなかったと確信している。私たちは、エア・カンボジアの飛行機に乗った2人の民間人の乗客でした。私たちは、飛行機に銃や弾薬、タバコやウイスキーが積み込まれるのを見た。スチュワーデスがパイロットのために銀のトレーに載せた大きなウィスキーを4本運んできたとき、私たちは飛び降りるべきだったのです。しかし、飛行機は少し苦労しながらも離陸した。45分後には着陸の予定だった。のように降りていきました。</w:t>
      </w:r>
    </w:p>
    <w:p>
      <w:r>
        <w:rPr>
          <w:b/>
          <w:color w:val="FF0000"/>
        </w:rPr>
        <w:t xml:space="preserve">イド60</w:t>
      </w:r>
    </w:p>
    <w:p>
      <w:r>
        <w:rPr>
          <w:b w:val="0"/>
        </w:rPr>
        <w:t xml:space="preserve">ドイツ語圏の文学とは、ドイツ語を原語とする文学のことです。ドイツ文学は、主にドイツとその前身であるドイツのドイツ語圏、およびスイスとオーストリアから発信されています。この概要は、決して完全なものではありません。スタイルの分類とそれに対応する年代は、大まかな方向性を示すものであり、絶対的なものではありません。中世初期（7世紀後半〜1100年）[編集] ドイツ語で書かれた最古の書物は790年頃のいわゆるCodex Sangallensis 911で、ラテン語・高地ドイツ語辞典Abrogansの写しなどが含まれている。 中世中期（1100〜1250年頃）[編集] 人口、経済、文化においてヨーロッパで拡大した時代であり、特に中世中期はドイツ語圏では最も重要な時代の一つである。識字率も高まり、文学も多様化した。ドイツ語は、この頃すでに中高ドイツ語が宗教用語として使われていたが、フランスからの影響を受けて、騎士道や叙事詩の作品もドイツ語で書かれるようになった。ニーベルンゲンの詩のような英雄詩はこの時代にさかのぼる。それ以前は、『ローランの歌』はドイツ語に訳され、「ローランズリード（Rolandslied）」と呼ばれていた。この時代の作品としては、ストラスブルグのゴットフリッドの『トリスタンとイゾルデ』や、ウォルフラム・フォン・エッシェンバッハの『パージヴァル』、ハルトマン・フォン・アウエの『エレックとイワイン』など、アーサー王と円卓の騎士をテーマにした作品が知られている。中世のドイツ語の作詞家としては、ヴァルター・フォン・デア・フォーゲルヴァイデをはじめ、ハインリッヒ・フォン・モルンゲン、ラインマール・デア・アルテ（老いたラインマル）などが有名である。中世後期（1250年頃〜1450年頃）[編集] 中世後期には、人口や経済の停滞が見られるようになった。また、文学の時代も拡大解釈ではなく、いくつかの異なる影響やスタイルが並行して現れる時代である。この時代は、おそらく不当にも、中世とルネサンスとの間の平穏な過渡期と見なされてきた。この時期、教会では教義に対する批判が高まり、16世紀の宗教改革に至った。中世後期には、印刷術が大きく発展し、安価な紙が使われるようになり、一種のメディア革命が始まった。この時代の最も重要な作家は、ヨハネス・フォン・テプルとニクラス・フォン・ヴァイルの二人である。しかし、彼らはルネサンス初期の作家と見ることもできる。人文主義と宗教改革（1450-1600年頃）[編集] ルネサンスと呼ばれる時代には、教育に対する人文主義的な理想がより強く打ち出されるようになった。文学では、人間の個人的な価値が強調され、その自由と発展の可能性がクローズアップされ、それを侵してはいけないとされた。 その中で、教育は人間の高揚のために重要であるとされ、科学の地位が高められたのであった。また、古代、特にローマ時代への関心が高まり、多くの文筆家がラテン語に回帰した。そのため、19世紀には「ルネサンス」という言葉が生まれた。同時に、さまざまな革新が行われた時代であり、いわゆる近世の始まりともいえる。ラテン語とドイツ語の両方で書いた作家の例としては、セバスチャン・ブラントや、後に宗教改革の際にドイツ語に転向したウルリッヒ・フォン・ハッテンが挙げられる。この時期のドイツ語で特に人気があり、よりポピュラーな作家として、ヨハン・フィッシャート、イェルク・ウィックラム、ハンス・ザックスなどが挙げられる。印刷という新しい技術によって、文学へのアクセスは飛躍的に向上した。当時は大衆小説の需要が多く、作者不詳の本に印刷されることが多かった。つまり、ファウストは、少なくとも名前と文脈の上では、新しい文学者として登場し、その後も重要な人物であり続けたのである。1510年から1511年にかけて、初めて活字になったティル・オイレンシュピーゲルもその一人である。</w:t>
      </w:r>
    </w:p>
    <w:p>
      <w:r>
        <w:rPr>
          <w:b/>
          <w:color w:val="FF0000"/>
        </w:rPr>
        <w:t xml:space="preserve">イド61</w:t>
      </w:r>
    </w:p>
    <w:p>
      <w:r>
        <w:rPr>
          <w:b w:val="0"/>
        </w:rPr>
        <w:t xml:space="preserve">ご注文の確認：ご注文をお受けした後、できるだけ早くご注文に関する情報を記載した確認メールをお送りします。常に注文確認をする習慣をつけることで、すべてが問題なく見えることを確認し、何か気になることがあれば、同じ営業日の午後3時までにすぐに当店にご連絡ください。ショップに連絡する必要がある場合に備えて、注文確認書を手元に置いておくとよいでしょう。連絡する際には、顧客番号/注文番号を控えておくとよいでしょう。また、迷惑メールフォルダもご確認ください。Lilla Undretからのメールをセーフメールとしてマークしてください。配送、通常は最寄りの集荷場まで配送します。また、SMS、手紙、Eメールなどで、お荷物の受け取り可能な場所をお知らせします。お荷物をお受け取りになる際には、明細書を忘れずにお持ちください。また、郵送でお送りすることも可能です。商品は、通常、午後4時までのご注文の場合はご注文当日に、それ以外の場合はご注文の翌平日までに当社から発送されます。納期は通常2～3日です。大きな町から遠く離れた北部や非常に小さな町では、納期が最大5日かかることがあります。納期が遅れる、または連絡がない。お客様の居住地（スウェーデン国内）にかかわらず、在庫のある商品をご注文いただいてから、お荷物をお受け取りいただけるようになるまで、7営業日以上かかることはございません。その場合、領収書を受け取っていなくても、荷物が配送先にあることがあります。また、小包が迷子になったかもしれません。領収書が届かない場合は、お客様の責任において、7営業日以内にリラワンダーにご連絡をいただき、カスタマーサービスがお荷物の追跡をいたします。そうでない場合は、お荷物が返送される可能性があり、その場合、下記の「未受領のお荷物」に従い、お客様に費用をご請求させていただくことになります。回収期間 シェンカーが発送した小包は、発送人に返送されるまでの約30日間、配達地点に保管されます。回収不能の場合、発生した費用に相当する金額をお客様に請求させていただきます（下記「回収不能について」参照）。請求書による購入の場合、追加費用を発生させないためには、請求書の期限内に荷物を回収する必要がありますのでご注意ください。未回収のお荷物 何らかの理由でご注文の商品が不要となった場合、商品のキャンセルが必要となります。以下の「キャンセル」「撤回権」をご覧ください。お荷物をお受け取りになれない場合（例：ご旅行中）には、ご注文をお控えください。 お荷物をお受け取りになれなかった場合、お受け取りになれなかったために発生した費用、またはお客様が間違った住所を提供された場合、返送料、手数料として350 SEKをお客様にご請求させていただきます。回収されなかった荷物は、送り主に返送されるまで最長1ヶ月間配達地点に留まることがありますので、ご注意ください。お支払い方法に請求書を選択されたお客様が、請求書の期限内にお荷物をお受け取りにならない場合、督促および回収手数料が発生する場合があります。それでも発生する場合は、ご連絡の上、ご注文から商品を削除させていただくか、ご希望により商品をお待ちいただくことになります。キャンセルについて 気が変わったときや、配送を待ちたくないときは、荷物が梱包・発送されていない限り、いつでも無料で注文をキャンセルすることができます（カスタマーサービスからキャンセルの確認があることを確認してください）。 この場合、以下の「キャンセルの権利」の項に従って、製品を返品することが可能です。撤回権 お客様は、商品の受領後14日以内にリラワンダーのカスタマーサービスに連絡することにより、注文を撤回する権利を有します。この撤回権は、製品の性質上、返品が不可能な場合には適用されません。さらに、お客様は、受け取った商品を実質的に変更されない状態で保管する必要があります。商品の性質上、返品ができない商品の例</w:t>
      </w:r>
    </w:p>
    <w:p>
      <w:r>
        <w:rPr>
          <w:b/>
          <w:color w:val="FF0000"/>
        </w:rPr>
        <w:t xml:space="preserve">イド62</w:t>
      </w:r>
    </w:p>
    <w:p>
      <w:r>
        <w:rPr>
          <w:b w:val="0"/>
        </w:rPr>
        <w:t xml:space="preserve">今後、SLEM状態が判明している親犬については、BTSウェブサイトの交配・選別リスト、およびBTBの生まれた子犬のリストにマークされます。既知の SLEM 状態は、以下のいずれかのオプションである： - 「Clear」＝SLEM 素因を持たない： o DNA テストでクリア o 種牡馬と種親の DNA テストでクリア o 種牡馬、祖母、祖父の DNA テストでクリア o 母親、祖母、祖父の DNA テストでクリア o 祖父、祖母、祖母の DNA テストでクリア - 「Carrier」＝ SLEM 素因を保持すること。o DNAテスト済みキャリア このマークは、SLEMに関するBTSの繁殖勧告に従っているブリーダーと雄犬の飼い主を積極的に強調するために導入されました。"Shaking Puppy Syndrome "は、現在ではSLEM＝SpongiformLeucoEncephaloMyelopathyと呼ばれ、神経のミエリン鞘に欠陥があることを指します。罹患した子犬は生後数週間から3週間で重篤な症状を呈し、ほとんどの場合、出産よりかなり前に安楽死を余儀なくされます。遺伝は単純に劣性遺伝です。病気の子犬は、それぞれの親から病気の形質を受け継いでいます。動物愛護法とSKKの基本規則によると、キャリアとクリアがわかっている場合のみ交配が可能で、そうすれば子犬が病気に感染することはないからです。近年、ボーダーテリアの繁殖基盤は小さくなってきている。したがって、ある種のキャリアを育種に使わないことで、遺伝的な幅を失うわけにはいかないのです。しかし、SLEMの状態を把握することは重要である。もしすべての繁殖動物が検査を受けていれば、風呂の水と一緒に赤ちゃんを捨てることなく、つまり、この理由のために品種の遺伝的幅をより失うことなく、数世代で遺伝子プールから病気を取り除くことができます。2017年から、SLEMのDNA検査があります。これまでに150頭以上のスウェーデンのボーダーテリアが検査を受けています。これまで、検査したボーダーテリア10頭中8～9頭は異常なしと判定されています。しかし、キャリアかクリアかがわかる親の割合を増やす必要があります。ステータスがわかっている親をマークすることは、BTSの価値観に沿った前向きで情報量の多い施策です。この値は、1980年代以降のBTSのアプローチを記述したもので、2011年に文書化されたものです。BTSはルールを押し付けるのではなく、情報を提供し、動機づけを行うということです。この方法は非常に有効であることが証明されており、例えば、長年にわたって平均近親交配係数（COI）を低く抑えてきました。今、私たちは同じ精神で、SLEMの状態がわかっている状態で繁殖された動物にスポットを当て、震える子犬に対してアクションを起こしているのです。数値とBTSの育種推奨値は、BTSのホームページからダウンロードできますので、こちら&gt;&gt;。SLEM の DNA 検査は、アニマル・ヘルス・トラスト（AHT）から注文できます。http://www.ahtdnatesting.co.uk/tests/shaking-puppy-syndrome/ 注意!Covid-19の影響もあり、テストは一時的に停止しています。AHTでは、新しい情報をできるだけ早く提供します。検査に関する情報、SLEM状態が判明している犬に関する情報の検索方法をご希望の方は、BTS繁殖委員会までご連絡ください。</w:t>
      </w:r>
    </w:p>
    <w:p>
      <w:r>
        <w:rPr>
          <w:b/>
          <w:color w:val="FF0000"/>
        </w:rPr>
        <w:t xml:space="preserve">アイディー63</w:t>
      </w:r>
    </w:p>
    <w:p>
      <w:r>
        <w:rPr>
          <w:b w:val="0"/>
        </w:rPr>
        <w:t xml:space="preserve">こんにちは、S-infoの私のホームページへようこそ。ここでは、社会民主主義の立場から見た、私の個人的な考えや意見を紹介します確かに、公的資金で運営されるサービスの質と運営方法には関係があります。医療、教育、介護の分野で非常によく運営されている自治体のサービスは、コストを下回るか、民間企業に売却されています。ストックホルムの社会民主主義者は、T�BY自治体における公共サービスの恥ずべき適度なアウトソーシングから、このような知的な結論を導き出すことはないだろう。1月2日のDN討論会で、下院の反応さえ引き起こした穏健なT�BYスキャンダルについて述べているのは、人民党のマッツ・ハッセルグレン市議である。私は、T�BY市の社会民主主義者でさえ、T�BY穏健派が、ティブル体育館を無報酬で、通常の入札手続きなしに民間企業に譲渡する決定に反対していることを知っています。しかし、「民間運営は自治体運営よりも常に優れている」という穏健派が頑なに追求するテーゼに対して、鋭い批判を行い、鋭いながらも十分に適切な言葉「イデオロギー的陶酔」を使うべきは、穏健派の「良き同盟相手」であることは、注目に値するだろう。ハッセルグレンのDN記事に対して、ハニンゲとストックホルムの社会民主主義者ロバート・ノールドがコメントすると、確かに批判には同意するが、その上で、運用コストよりも品質が重要であるというマントラに注目するのだ。�社民党大会でも妥協の名の下に同様の表現が使われたことは承知しているが、当該決定では、税金で運営されている活動の黒字は当該活動に再投資されるべきとされている。もちろん、この決定は矛盾していると受け取られるかもしれないが、この問題に関して党内の意見が分かれていることを考慮すれば、容認できるものだった。しかし、このことは、我々社会民主党が、税金で運営されている企業が株主に剰余金を送らず、その剰余金は事業のために使われるべきだという意見を追求するのを妨げるものではない。同様に重要なのは、多くの場合、ビジネスの運営コストがその質を左右する最も重要な要素であることを認識した上で、議論を進めることです。Comment by Marcus Nilsson - 4 January 14:52, 2010 "公営の学校や医療機関などの質に不満があるのであれば、当然ながら質向上の取り組みを推進させることが第一の防衛策であるべきです。"そして、その選択肢を使い果たし、結果が出ないときはどうするのか。なぜ、学校や医療機関が、他に頼るべき選択肢がないのに、小人に気を使わなければならないのか。この議論を聞いていると、トラバンテンを思い出しますね。東ドイツが唯一手に入れた車であり、史上最悪の車の1つである理由は明確で、顧客獲得のための競争がなかったため、最低の製品を売ることができたのである。「そのような努力が常に最優先されるのであれば、売れ残る必要も......」と。しかし、それは、市民が他に頼るべき選択肢がない限り、ユートピアのままである。ちなみに、元学校を特売価格で売ってはいけないというのは、私も同意見です。Bengt Silfverstrand：公的資金による活動の質を高く保つことを目的とするならば、質の向上を追求することに終わりはない。選択の自由は、自治体の活動を補完する民間の代替手段という形で、今日すでに存在しています。自治体サービスの切り売りは全く別問題です。利益の最大化が最優先される活動に税金を投入することもそうだ。税金で賄われる活動の最優先原則は、常に生徒／受益者の最善の利益でなければならない。Comment by Henrik Vallgren - 4 January 16:27, 2010 活動が原価割れで販売されているかどうかについて、EUは見解を持っていないのでしょうか？購入が取り消されそうなケースを読んだような気がします。ベングト・シルフバーストランド：ええ、EUは確かにそうですし、購入は取り消すことができます。</w:t>
      </w:r>
    </w:p>
    <w:p>
      <w:r>
        <w:rPr>
          <w:b/>
          <w:color w:val="FF0000"/>
        </w:rPr>
        <w:t xml:space="preserve">アイド64</w:t>
      </w:r>
    </w:p>
    <w:p>
      <w:r>
        <w:rPr>
          <w:b w:val="0"/>
        </w:rPr>
        <w:t xml:space="preserve">スターバックスがスウェーデン人の家にやってくる プレスリリース - 2019/12/11&amp;nbsp08:52&amp;nbspCET スウェーデン人は世界で最もコーヒーを愛する人々の一人で、85％の世帯がコーヒーを消費していると言われています。このたび、スウェーデン全土の店舗で、スターバックスコーヒーをご家庭でお楽しみいただけるようになります。今年のサマーコーヒーは、ザンビアで女性がトラクター運転手になるチャンスを提供 プレスリリース - 2019年4月10日&amp;nbsp10:39&amp;nbspCEST 今年の限定サマーブレンドは、ザンビアの代表豆を使用し、滑らかでフルーティで甘い風味とハニーデューメロンやりんごの香りが楽しめる刺激的なダークローストブレンドを提供します。このコーヒーを購入することで、女性たちがトラクターの運転手として訓練する機会を提供することができるのです。ゾエガ・クリスマスコーヒーが30周年を迎えました - 愛とペルー産の豆をスパイスに プレスリリース - 2018/10/10&amp;nbsp10:00&amp;nbspCEST 30年にわたり、ゾエガのクリスマスコーヒーはスウェーデンのクリスマスのお祝いで愛されています。ゾエガスでは、毎年、コーヒーを愛飲してくださる方への感謝の気持ちを込めて、ユニークな限定ブレンドを製造しています。今年のクリスマスコーヒーは、愛とペルーの豆の両方がスパイスになっています。彼らは北欧諸国最高のオフィスバリスタ プレスリリース - 2018年9月28日&amp;nbsp13:35&amp;nbspCESTストックホルムのBeans in CupのLisen GrenとPeter Jönssonは北欧諸国最高のオフィスバリスタである。木曜日の夜、フレンズアリーナで開催されたコーヒープロフェッショナルズカップで優勝しました。秋の霧雨の中で飲む夏らしいコーヒーが、勝利に貢献した。高度な技術ノウハウと味覚のセンス、そして魅力的なコーヒードリンクで、優勝を勝ち取ったのです。スーパーバリスタがスコーネとスウェーデンに帰ってきた ニュース - 2018/07/09&amp;nbsp08:48&amp;nbspCEST Ola Perssonはネスレのマスターバリスタで、長年ネスレのビバレッジセンターがあるスイスをベースに生活しコーヒーへの情熱を共有しています。マスターバリスタとして7年間世界中で活躍した後、オラはヘルシンボリに戻ってきた。スコーネロストが100周年を迎えました ニュース - 2018/04/12&amp;nbsp16:30&amp;nbspCEST ゾーガス スコーネロストは、スコーネの人々に「緑のもの」と呼ばれる1918年のオリジナルブレンドです。スウェーデンで2番目に売れている人気のコーヒーです。今年、スコーネロストは100周年を迎え、4月13日から15日にかけて、スウェーデン各地のカフェで記念イベントが開催されます。ゾエガスのコーヒーロースターはスコーネロストと同じくらいグリーン ニュース - 2017/04/07&amp;nbsp08:04&amp;nbspCEST ゾエガスのコーヒーロースターは、「緑のもの」とも呼ばれるゾエガス・スコーネロストにリンクすることが多いですが、今度はロースターが本当にグリーンになっているのだそうです。今年から、コーヒー焙煎所では、水力発電による電力に加え、認証されたバイオガスを使用することになりました。これは、エミッション・ニュートラルを目指すロースターの目標に貢献し、90%以上の排出量を削減しました。9月29日は国際コーヒーデー-フレンズアリーナでコーヒー祭り ニュース - 2016/09/21&amp;nbsp09:44&amp;nbspCEST 9月29日は「コーヒーの日」。ネスレ・プロフェッショナルは、「コーヒープロフェッショナル・フェスティバル」を開催し、これを祝います。フレンズアリーナで開催されるこのフェスティバルでは、ユニークなコーヒーの発表、コーヒーの作り方コンテスト、コーヒーの専門家や感性の専門家によるワークショップが行われます。コーヒーフェスティバルは、プロフェッショナルな市場でコーヒーに携わる方ならどなたでも参加できる無料のイベントです。The Coffee Button - A Unique Nestlé Company Blog post - Jun 19, 2017&amp;nbsp10:03&amp;nbspCEST The Coffee Buttonは、私にとって常に職場以上の存在で、世界においしいコーヒーをお届けしています。カフエクナッペンは「人間関係」という言葉を大切にし、「気に入った相手としか取引しない」という姿勢を貫いてきました。だからこそ、お客様やサプライヤーをはじめ、私たちが出会うすべての人々と素晴らしい関係を築くことを常に心がけてきました。ZOÉGAS製品の開発に誇りを持つ ブログ記事 - 2017/02/17&amp;nbsp08:07&amp;nbspCET コーヒーブランドZOÉGASの北欧ブランドマネージャーとして働いているTanja Wirholmと申します。ルンド大学経営学部を卒業後、ネスレ日本に入社して2年になります。在学中にバリスタとして働き、そこでコーヒーに関する知識を得ました。ブランドマネージャーとしての私の主な仕事は、ZOÉGASの製品ポートフォリオとイノベーション＆リノベーションです。スコーネ味覚の祭典ブログ記事</w:t>
      </w:r>
    </w:p>
    <w:p>
      <w:r>
        <w:rPr>
          <w:b/>
          <w:color w:val="FF0000"/>
        </w:rPr>
        <w:t xml:space="preserve">イド65</w:t>
      </w:r>
    </w:p>
    <w:p>
      <w:r>
        <w:rPr>
          <w:b w:val="0"/>
        </w:rPr>
        <w:t xml:space="preserve">カールスコガはメッケルン湖畔に位置し、人口は約28,000人です。カールスコガは、ヴェルムランドとエーレブローに次いで2番目に大きな都市圏です。高速道路E18が市内を走り、エーレブロー県交通局がカールスコガのバス路線を運行しています。カールスコガにはノーベル博物館があり、発明家アルフレッド・ノーベルに関する展示が行われています。博物館は、ノーベルが晩年、夏の間住んでいたビョルクボム・ヘルゴードにあります。ABボフォース・グルスポーンを購入した際、この邸宅も含まれており、この近くに実験室を作らせ、火薬の実験が行われた。この実験室は現在も存在し、見学することができ、ポット実験など彼の活動を紹介する展示もあります。邸宅内には、ノーベルという人物に関する展示があります。カールスコガには自然もあります。中心部にあるレヴォーセンは自然保護区で、現在はほとんどが森林ですが、氷河期に形成された礫岩の尾根です。早くからここはパーティーの場となり、カルスコガの人たちが集まっていました。この地域には、リラックスやレクリエーションに最適なウォーキングやサイクリングコースがあります。</w:t>
      </w:r>
    </w:p>
    <w:p>
      <w:r>
        <w:rPr>
          <w:b/>
          <w:color w:val="FF0000"/>
        </w:rPr>
        <w:t xml:space="preserve">イド66</w:t>
      </w:r>
    </w:p>
    <w:p>
      <w:r>
        <w:rPr>
          <w:b w:val="0"/>
        </w:rPr>
        <w:t xml:space="preserve">Akoin Cryptocurrency &amp; Akon City Akoinは、Akonの暗号通貨またはacoinとしてご存知の方も多いと思いますが、世界的に有名なアフリカの歌手であり先見性のある変革者Akonによって導入された暗号通貨です。この通貨は、ブロックチェーンに基づくエコシステムと、台頭するアフリカ経済のビジネスや起業家のために作られたツールやサービスによって支えられています。さらに1月14日、エイコンは西アフリカのある国に2,000平方エーカーの土地に「エイコンシティ」を建設することで最終合意したことをツイートしています。彼は、このアフリカのスマートシティを、すべてアコインで動く「本物のワカンダ」にすることを目指している。Akoinは実生活とデジタル世界を融合させる Akoinのユニークなプラットフォームは、実生活とデジタルツールの混合メディアを作り出します。暗号通貨に関する消費者のモチベーションを高めるために、さまざまなサービスを統合していく予定です。同時に、ブランドや起業家も利益を得ることができます。以下は、Akoin暗号通貨の主な特徴です。マーケットプレイス：Akoinは、アフリカに触れるアプリや分散型アプリ（DApps）を構築する起業家を主な対象としています。Akoinは、獲得、支出、貯蓄の機会に加え、ユーザーに特典プログラムと割引を提供します。 2.取引所：プライベート取引所とマルチカレンシーウォレットは、DApps暗号通貨に市場を提供します。この市場では、具体的にインとアウトのトレードが可能になります。3.信頼できる通貨：Akoinは、その市場内で行われる取引において、安全な暗号通貨と考えられています。ユーザーは、現地の通貨やプリペイドカードに交換することができます。背面のコインは、携帯電話のリフィルやプリペイドの分数交換に使用できます。4.マーケティング：Akoinは、さまざまなブランドや財団のための大規模なプラットフォームです。このような多様性は、長い目で見れば、赤穂義士を助けることになるのでしょう。Akoinは、クレジットカードや銀行口座、IDを持たず、暗号通貨に手を出したい人のためのサービスです。Akoinのプラットフォームは、これらの人々が暗号通貨市場の時流に乗ることを可能にします。どこから始まったのですか？2008年、ビットコインが世界に紹介されて以来、暗号通貨が脚光を浴びています。正体不明のサトシ・ナカモトがビットコインのホワイトペーパーを書き、ピアツーピアの電子キャッシュシステムと名付けた。ビットコインを作った目的は、ユーザーに対してより速く、分散化された、より安価な価値伝達方法を提供することでした。インターネットにしか接続できないという制約の中で、ビットコインの分散型インフラは、ユーザーにかつてないほどの金融の自由をもたらした。ほぼ10年後に暗号市場は2000億ドルを突破し、さらに2000の暗号通貨が追加されました。2019年、起業家界の大物たちが暗号通貨の世界に参加しました。2030年には、ブロックチェーンは3兆1,000億ドル以上と推定されるビジネスにさらに高い価値をもたらすと試算されています。アフリカのAkoinによって、消費者に優しいビジネスは今、大きく成長するチャンスを迎えているのです。アフリカの企業や消費者までもが、この新しいチャンスを生かし、共に交流できる、より信頼性の高いユニバーサルなプラットフォームを要求しているのです。マルタで開催されたブロックチェーン会議で、アーティストであり慈善家でもある彼は、暗号技術がアフリカにとって大きな利益となることを指摘しました。暗号とブロックチェーンは、人々に力を取り戻すものであり、多くの点でアフリカ諸国の救済者となり得ると述べた。ブロックチェーン技術と暗号通貨は、アフリカの人々が政府から独立し、自らを発展させるための安全な通貨であるという。Akoinの主な構成要素をご紹介します。 以下、Akoinの主な構成要素をご紹介します。Akoinスワップテクノロジー: ⭐不換紙幣間の直接取引⭐代替通貨パートナー⭐その他主要暗号通貨をプラットフォーム上だけでなく、ローカル市場でも可能にするAkoinエコシステムです。アトミックスワップ機能により、あまり大きな取引所で大きなハードルに直面している中小企業は、大きなポンドで成長することを心配する必要はありません。これで、自社製品を出すだけでなく、スワップイン・アウトするための通貨を手に入れることができる。</w:t>
      </w:r>
    </w:p>
    <w:p>
      <w:r>
        <w:rPr>
          <w:b/>
          <w:color w:val="FF0000"/>
        </w:rPr>
        <w:t xml:space="preserve">アイディー67</w:t>
      </w:r>
    </w:p>
    <w:p>
      <w:r>
        <w:rPr>
          <w:b w:val="0"/>
        </w:rPr>
        <w:t xml:space="preserve">"Will mean a lot of money" 幸せになれる素晴らしい気分転換の映画です。オスカーを受賞したドキュメンタリー映画「シュガーマンを探せ」は、映画評論家たちからそう評されている。現在、Malik Bendjelloul監督へのオファーが殺到しているようです。ベンジルール監督の作品は、昨夜のアカデミー賞授賞式でノミネートされたドキュメンタリーの中でも際立って高い評価を受けています。エイズの流行やイスラエルとパレスチナの紛争など、重苦しい問題作が並ぶ中、「シュガーマンを探せ」は明るい雰囲気で銅像の受賞が期待されました。</w:t>
      </w:r>
    </w:p>
    <w:p>
      <w:r>
        <w:rPr>
          <w:b/>
          <w:color w:val="FF0000"/>
        </w:rPr>
        <w:t xml:space="preserve">アイディー・68</w:t>
      </w:r>
    </w:p>
    <w:p>
      <w:r>
        <w:rPr>
          <w:b w:val="0"/>
        </w:rPr>
        <w:t xml:space="preserve">左からUlrik Nilsson、Elisabeth Björnsdotter Rahm、Stefan Caplan、Margareta Cederfelt。12月4日の下院選挙期間中にロシアを訪れた4人の中堅議員は、「選挙違反の機会があったことは確かだ」と結論づけた。木曜日には、朝食セミナーでHjalmarson Foundationを訪問しました。特に、いわゆるモバイル投票や、全国9万カ所以上の投票所に設置された多くの無人投票箱では、不正を行う機会が明らかにあったと指摘された。Ulrik Nilssonは、事前にチェックされた選挙人名簿について語った（United Russiaは最初からチェックされていた）。ステファン・キャプランは、選挙が終わった後、彼が訪れた投票所では、投票用紙の方が有権者よりも多かったと述べている。- 朝食セミナーで、選挙結果について質問されたUlrik Nilsson氏は、「統一ロシアは、ロシア人の心をつかむ力が著しく弱まっている」と説明した。</w:t>
      </w:r>
    </w:p>
    <w:p>
      <w:r>
        <w:rPr>
          <w:b/>
          <w:color w:val="FF0000"/>
        </w:rPr>
        <w:t xml:space="preserve">イド69</w:t>
      </w:r>
    </w:p>
    <w:p>
      <w:r>
        <w:rPr>
          <w:b w:val="0"/>
        </w:rPr>
        <w:t xml:space="preserve">2019年1月更新 / John 尾骨に関連する痛みに対する穏やかな治療法として手技療法を用いることができ、最も一般的な2つの方法があります。 マッサージ療法：マッサージとストレッチにより、尾骨周辺の筋肉や靭帯に影響を与えようとするものです。これは、患者さんがうつぶせになった状態、または横向きに寝た状態で行うことができます。直腸の治療：直腸の治療は行っておりません。肛門から尾骨を動かし、靭帯や筋肉に働きかけます。詳しくはテイールマッサージについてをお読みください。この記事「尾てい骨の痛み」-マッサージ、検査、治療アプローチは、私たちがどのように動作するかを示し、説明したいと考えています。医学的なアドバイスや指示ではありません。この記事では、尾骨に関連する痛みを持つ患者さんに対して、マッサージやエクササイズでどのように治療するかを説明します。この記事は、医学的なアドバイスや治療の指示を与えたり、指導に用いたりすることを意図したものではありません。本文は、認定治療的妊娠マッサージセラピスト（ステップ2）より一部抜粋 尾骨 ヒトや他の無尾類人猿（例：大型類人猿）において、尾骨は取るに足りない尾の名残であるが、それでも骨盤底と股関節領域のいくつかの筋肉、腱、靭帯のための重要な取り付け部であるため重要性がないわけではない.また、尾骨は座った人を支える構造の一部でもあります。前傾姿勢で座ると座面に体重がかかり、後傾姿勢になると尾てい骨に体重がかかる。妊娠中 ホルモンや骨盤底筋の衰えにより尾てい骨が動きやすくなり、それが原因で痛みを感じる妊婦さんもいます。尾骨の痛みを持つ妊婦の場合、尾骨は通常、右側/左側に回転し、時には真後ろに角度がついていることもあります。出産後 尾骨は出産時に損傷（最悪の場合骨折）し、さらに「ズレ」が生じることがあります。会陰切開（会陰部を切ること）と尾骨の骨折は、尾骨を安定させる骨盤底の能力に影響を及ぼします。出産後1年程度は、特定の動作に問題がある女性もいます。詳しくはこちら 産後の尾骨の痛み 症状-尾骨の痛み 尾骨の部分の痛みは、尾骨をぶつけたり、出産したり、尾骨に負担がかかりすぎることで起こることが多いようです。痛みは一度に来るわけではなく、症状が出るまでに何年もかかることもあります。女性は尾骨が傷つきやすいため、5倍以上の確率で問題が発生すると言われています。妊婦に多い症状 ・座っている時や座った後に痛みがある ・座ると痛みが増す ・座位から立位になる時に急な痛みがある ・「包丁の上に座っている」ような感じ ・排便の前や時に痛みがある。痛みが治まらない場合は、他の症状も現れる。 ・睡眠障害で疲労困憊し、うつ状態になる ・座る位置の変化により、腰痛を感じることがある。- 頭痛、首の張りなど、知っておきたい大切なこと 今日の医学書の多くには、尾骨はほとんどの成人が「脚」に成長したと書かれています。しかし、いくつかの研究によると、正常な尾骨は2つか3つの可動性のある「パーツ」を持ち、座ったときにわずかに前方にカーブして「曲がる」はずだそうです。"2つの医学論文（Postacchini - MassobrioとKim - Suk）によると、成人の尾骨が癒着し、座ったときに曲がらない被験者は、尾骨が動く被験者に比べて尾骨の痛みを感じる可能性が高いことが判明しました。ポスタッキーニとマッソブリオが171個の尾骨のX線調査を行ったところ、大人が「1本の骨」に結合しているのは10％以下...多くは2つか3つ、中には4つのパーツに分かれているものもあった。誰が実行するか</w:t>
      </w:r>
    </w:p>
    <w:p>
      <w:r>
        <w:rPr>
          <w:b/>
          <w:color w:val="FF0000"/>
        </w:rPr>
        <w:t xml:space="preserve">イドナナ</w:t>
      </w:r>
    </w:p>
    <w:p>
      <w:r>
        <w:rPr>
          <w:b w:val="0"/>
        </w:rPr>
        <w:t xml:space="preserve">Boots No7 Lift &amp; Luminate Eye Cream強力なしわ取りアイクリームで目元の肌をリフトアップし、輝きを与えます。目元の肌を活性化し、輝きと明るさを与えます。●肌本来の輝きを取り戻します。●コラーゲンの生成を促し、ハリを与え、シワをなめらかにします。●肌にうるおいを与え、よりソフトでなめらかにします。15ml使用方法：目の周りを中心に、やさしくなじませるように塗ってください。朝晩お使いください。水、グリセリン、シクロペンタシロキサン、シアバター、シクロヘキサシロキサン、セチルアルコール、ポリアクリルアミド、ステアリン酸グリセリル、ステアリン酸、パルミチン酸、(i)(ii)(iii)(iv)(v)(v)の順で配合。ステアリン酸iPEG-100、フェノキシエタノール、ジパルミトイルヒドロキシプロリン、C13-14iイソパラフィン、ブチレングリコール、アスコルビルリン酸ナトリウム、メチルパラベン、ラウレス7、エチルパラベン、lTetrasodium EDTA。ヘマトコッカス・プルビアリス末、ヘスペリジン・メチルカルコン、ルピナスアルバス種子エキス、カルボマー、水酸化カリウム、ステアレス-20、ポリソルベート20、ポリグルクロン酸。ソルビン酸カリウム、ジグルコン酸クロルヘキシジン、ブチルパラベン、ジペプチド-2、プロピルパラベン、イソブチルパラベン、パルミトイルテトラペプチド-7、iPalmitoyl Oligopeptide、CIi77891（二酸化チタン）、。日常使いに最適な製品です。乾いた髪、湿った髪に使用できます。10種類の有効成分を配合したスプレータイプの優れたリーブイントリートメントです。UVA/UVBプロテクション。10種類の効果；傷んだ髪を再生、ツヤを与え縮れを解消、スタイリングの熱から髪を保護、サラサラな髪に、UVA/UVBプロテクションで色を保持、スタイリングを容易に、髪を扱いやすく、スタイルを持続、枝毛を防止、自然なボリュームを与える。成分です。水、セテアリルアルコール、塩化ベヘントリモニウム、シクロペンタシロキサン、パンテノール、イソプルポイルアルコール、クオルタニウム-80、プロピレングリコール、EDTA二ナトリウム、シルクアミノ酸、塩化ナトリウム、メトキシケイ皮酸エチルヘキシル。ブチルメトキシジベンゾイルメタン、香料、リナロール、リモネン、ヘキシルシンナマル、ゲラニオール、シトロネロール、α-イソメチルイオノン、シトラール、シンナミルアロホル、フェノキシエタノール、メチルパラベン、エチルパラベン。150ml ライコボックスの夏季限定品。このボックスには、スキンケア、ヘアケア、メイクアップ、香水など、当社の製品から厳選されたフレッシュな夏の製品がサイズ違いで5点入っています。このボックスは、新しい美容製品を試すのが好きな人に最適です。製品は少なくともトラベルサイズである。お得な300kr NOTE!商品画像はイメージです NYXソフトマットリップクリームは、口紅でもリップグロスでもなく、リップカラーのようなもので、驚くほど長持ちします。シルクのようになめらかな塗り心地で、マットな仕上がり。8g Ga.Ma の陶磁器のストレートナ モデル cp1.With は 2sec.Heating 効果で行くべき shinier hair.Ready のための版をイオン化します</w:t>
      </w:r>
    </w:p>
    <w:p>
      <w:r>
        <w:rPr>
          <w:b/>
          <w:color w:val="FF0000"/>
        </w:rPr>
        <w:t xml:space="preserve">イドナナ</w:t>
      </w:r>
    </w:p>
    <w:p>
      <w:r>
        <w:rPr>
          <w:b w:val="0"/>
        </w:rPr>
        <w:t xml:space="preserve">Boxon Directは、様々な用途のテープを幅広く、数多く取り揃えています。梱包用テープ PP pch PVC、ストラッピングテープ、工業用テープなどをご紹介します。 梱包用テープ PVC tesa 4124 25mmx66m あらゆる種類の箱に高い性能を発揮し、中・重箱をしっかりシールする高級梱包用テープです。簡単に巻き戻しができ、静かで、手動または...続きを読む厚さ0.04 mmサイズ（l、w）66000×25 mm28440円/パック 24120円/パックから2370円/st 2010円/st1パックに含まれています：12個商品番号：2461パッキングテープPVC 350 Boxon 9mmx66mパッケージ、バッグなどをシール、識別、マーキングするための優れたテープです。PVCパッケージングテープの特徴： -巻き戻しは中速から遅め -巻き戻しは低速。続きを読む厚さ0.04 mmサイズ (l,w)66000 x 9 mm16160 kr/pack From 12864 kr/pack1010 kr/st From 804 kr/stPack contains:16 pcsItem number:10843 Packing tape PVC tesa 4124 50mmx66m すべてのタイプの包装に使える高性能包装テープで、中～重いカートンをしっかりと密封します。簡単に巻き戻しができ、静かで、マニュアルで使用...続きを読む厚さ0.04 mmサイズ (l,w)66000 x 50 mm24660kr/パック 20940kr/パックから4110kr/st 3490kr/stからパック内容：6個商品番号：2463テープディスペンサー ハンドND 2990軽く巻いたPPテープ使用時に発生する衝撃を抑えるためのハンドディスペンサーです。66m×50mm幅のテープ用ハンドホルダーです。BoxonDirectが提供する...続きを読む13900 kr/pack11100kr/packより13900 kr/pack11100kr/pack内容：1個商品番号：10364パッキングテープPVC 330 Boxon 50mmx66m再生繊維の箱にも貼れる、使いやすく静かなパッキングテープです。ほとんどの用途に適したユニバーサルテープです。天然ゴム系粘着剤を使用した梱包用テープは、しばしば...続きを読む厚さ0.03 mmサイズ (l,w)66000 x 50 mm55800 kr/パック 49320 kr/パックから1550 kr/st 1370 kr/stから1パックに含まれるもの: 36 pcs商品番号: 2438テープディスペンサー ハンドD1/50 66 m x 50 mmロールのパッキングテープ用の実用性と耐久性のあるハンドホルダーです。ローラーブレーキと粗い歯のナイフを装備しており、塗布しやすくなっています。ボクソンダイレクト ...続きを読む8850 SEK/pack From 7080 SEK/pack 8850 SEK/pack From 7080 SEK/packPack contains:1 pieceArticle number:9109 Banding tape reinforced Boxon 50mmx50m Banding tape is preferably used for sealing and bundling of heavier goods, such as pipes, wooden beams, heavy cartons, etc... ...。ストラッピングテープは、従来のものより強度が高く、また、耐久性にも優れています。続きを読むサイズ (l,w)50000 x 50 mm1 19880 kr/pack From 95940 kr/pack6660 kr/roll From 5330 kr/rollA package contains:18 rollArticle number:8025 Packing tape PP31 Boxon machine 50mmx990m Packing tape PP31 Boxon machine is best packing tape for machine sealing of cartons.It is the best packaging tape.圧延が軽く、破断伸度が高いのが特徴です。破断伸度は最大伸度を表す指標で...続きを読む厚さ0.03 mmサイズ（長さ、幅）990000 x 50 mm96600 kr/パック 82200 kr/パックから16100 kr/ロール 13700 kr/ロール1パッケージの内容：6ロール商品番号：15144パッキングテープPVC 330 Boxon 50mmx66m 再生繊維製の箱にも貼り付けられる静かで良いパッキングテープです。するユニバーサルテープ。</w:t>
      </w:r>
    </w:p>
    <w:p>
      <w:r>
        <w:rPr>
          <w:b/>
          <w:color w:val="FF0000"/>
        </w:rPr>
        <w:t xml:space="preserve">アイディー72</w:t>
      </w:r>
    </w:p>
    <w:p>
      <w:r>
        <w:rPr>
          <w:b w:val="0"/>
        </w:rPr>
        <w:t xml:space="preserve">目もくらむような雪と凍った林道の中を、こことストックホルムを行き来して、私は家に戻ってきました。Family LivingのCia WedinとAnna Kernとの2日目の楽しい撮影を終えて。今日の課題のために気合を入れていた能美さんですが、週明けに衣装を試着したときはこんな感じでした。そして今、夜中に素敵な荷造りをしてリロード（というか、ちょっとジョブ・スイッチング）しています...。これほどかわいいものはない・・・・・・*ler 今は頑張りすぎないでね !!!!Hugs Pernilla But Oh WOW!!!!Tjohoと乾杯！そしてWHENは結果を見ることができるのか！？ハグする！？素敵ですね。;) いや、でも!彼女は最高にかわいいです :)ああ、なんということでしょう。素晴らしい絵ですね。とても素敵ですね。でも、今度はソフィットの高い家にも引っ越さないといけないし...。:-) なんと、とてもフィィィィィィン!!!!やたとても素敵ですね。楽しみです。とてもかわいい写真ですね。ドイツからの挨拶、geisslein 可愛すぎです。*この技術的な世界で、すべてのことはウェブでアクセスできるのに、なぜユーザーはまだニュースペーパーを読むために使用するのですか？私のブログの記事グリーンコーヒー豆抽出物の重量の損失偉大なブログから私はこれまで見てきたこと。スイスのオーバーホーフェンから来たシェリルです。このブログを見ることができて、とても感謝しています。ところで、私はぜひあなたと連絡を取りたいのですが。もしかしたら、メールのやり取りができるかもしれませんね。また、私のウェブサイトをご覧ください - enterpriceレンタカーこんにちは私はとても喜んで私はあなたのウェブログを見つけた、私は本当に間違ってあなたを見つけた、私は何かのためにDiggをブラウジングしながら、とにかく私は今ここにいるとちょうど信じられないほどの記事とすべてのラウンドエキサイティングなブログ（私もテーマ/デザインを愛して）、私はそれをすべて閲覧する時間がない分、私はそれを保存したとあなたのRSSフィードでも追加されています、私は時間があるときは、多くのことを読むために戻ってくる、素晴らしい仕事を続けてくださいです。Look into my web page ... tag heuer formula タグホイヤーリンクキャリバーsはあなたのために何ですか？あなたは、衣装タグホイヤーリンクキャリバーとはるかに貴重な作品との間の違いを認識することができます？このような場合、徭蛍の恬瞳は徭蛍の恬瞳を恬撹することができます。この記事は、あなたのタグホイヤーリンクの要件のすべてのためのいくつかの素晴らしいトリックを提供します。 私はこのサイトのトピックに教えてくれた私の友人からこのサイトを取得し、現時点では、私はこのウェブサイトを閲覧し、ここで非常に有益なコンテンツを読んでいる。私のブログを見てください ...How to become phlebotomy certified Wonderful site.役立つ情報が満載です。友人たちにも送って、おいしくいただいています。そして、確かに、ご苦労様でしたまた、私のサイトを訪問するplebotomy schools in pa 感謝私の父に知らされたこのウェブログに関する、このウェブページは、実際に顕著です。面白かったです。これからも投稿を続けてください。を参照してください......パワーエイド クーポン usa Ηmm iѕ anyone else expeгiеncing рroblеms ωith pіcturеs on this blog lοaіԁng?私の方に問題があるのか、それともブログの方に問題があるのか、調べようとしているところです。を弖紗している。My blοg unlock my htc inspire Thanκуou lot foг sharing this with all folks you actually rеalize what уоu are speaking abοut!Bοоκmarked.このような場合、「痒いところに手が届く」という言葉がぴったりです。このような場合、「TORRID」のクーポンをどこで入手できるかを知っておく必要があります。そのため、このような些細なことを気にする必要はありません。また、私のブログを参照してください：のクーポンを</w:t>
      </w:r>
    </w:p>
    <w:p>
      <w:r>
        <w:rPr>
          <w:b/>
          <w:color w:val="FF0000"/>
        </w:rPr>
        <w:t xml:space="preserve">イド73</w:t>
      </w:r>
    </w:p>
    <w:p>
      <w:r>
        <w:rPr>
          <w:b w:val="0"/>
        </w:rPr>
        <w:t xml:space="preserve">先日、30cmの新雪をかき分けてから、春が遠のいたように感じます。それ以前から、私たちはあまりにも多すぎるのです。今、私たちは1メートルほどの積雪があると思います。まあ、いいや。外では春が遠く感じられても、温室では春が実感できるのです。地下室から球根の鉢をほとんど拾ってきて、ちょうど葉緑素を出すところです。自分で育てた球根が何鉢かあると、余計に楽しいですよね。店内の春の花や小枝とともに、温室は冬の寝床から春の気配がはじけるように生まれ変わりました。熱を逃がさないために、普通の温室用扇風機を回しています。それ以上のことはない。マイナス10度までなら、他の入力がなくてもプラス度を維持することができます。3月中旬に温室で植え付けを始めるのが待ち遠しいです。それまでは、代わりに春の花をいじっておこうと思います。こちらも悪くはない。そうやってガーデニングの欲求のはけ口を得ること。ドアを開けると、ヒヤシンスのいい香りが「おはようございます」と出迎えてくれます。春を迎えてありがとう、そう小さく自分に言い聞かせ、タイムカプセルの中にいるような気分で雪の海を眺める。暦の上では1ヶ月前に飛び出したタイムカプセル。温室で春の花がたくさん咲いているなんて素敵ですね！私は2日前から雪かきをしていて、15cmは積もっていると思うので、また色が出るのは嬉しいですね。そして、ブルーの色がとても元気で、大好きです!春の訪れを感じる(二カ国語ですみません:D, 私もスウェーデン語を練習しています) 2013年2月7日 17:59 温室があると、どんな幸せがあるのでしょうね。今年は自分の家の基礎工事を始めるつもりですが、まだ間に合いません...来年の夏かな :-)毎日通って、ウェブショップが稼働しているかどうかチェックしています。私は好奇心旺盛で、あなたがこのstep.Haveをとっていることはとても面白いと思います！Hug Hélenaそれはあなたが温室でそんなに起こっていることは絶対に素晴らしい音です。私は私のコロニーに来るために待つことができない。1mはちょっと多いかな:)))。あえてウェブショップへの一歩を踏み出したあなたはラッキーです。Hug Maria ~~~Lydia's Green Fingers~~~ なんて素敵な春のご挨拶なんでしょう。今年はそんなに雪が降らないのですが、4月までずっと雪が降ることもあるので、挨拶などはしない方がいいです。古いコテージの温室には電気がないので、4月まで待たないと始められないのです。でも、種まき用の袋をたくさん集めたし、今日は3月末に届くように小さなゼラニウムの苗を注文したので、こちらも何か小さなことが起きています！雪が積もっていますが、良い週末を！HugSari from Puumuli ~~Lydia's Green Fingers~~~ oh, how lovely looks... 私も今夜、温室に出かけて春の球根をいじっています。でも、あなたたちと同じように、ちょっとだけ進んでいるんですけどね...。私のは今日、土に埋めたよ;o)素晴らしい時間をお過ごしください♥Lydia Isas Trädgård こんにちは！今日届いたAoTのレポート、超素敵です！！！！！！！！！！！！！。あなたはとても良いシャーロットです！ここでは、温室はまだ冬の冬眠の中にある...2月末には春が来ることを願っています！楽しい時間をお過ごしください！Hugs/Isa ああ、外は雪なのに、こんな温室で楽しめるなんて素晴らしいですね。春がもっと待ち遠しくなりました...。しかし、ああ、なんて素敵な春なんでしょう。温室が欲しいけど、庭にセンスのいい場所がない...。2013年2月 7日 20:11 私も温室があったらいいなと思います。とても居心地が良さそうですね。あなたはそのような素敵な写真を示しています！ハグズTherese Sproutingグリーン - しばらくの間、冬のことを忘れるために滑り込むためにあなた自身の小さな春の世界を持っているなんて素敵！に素敵な終わりを持っている。</w:t>
      </w:r>
    </w:p>
    <w:p>
      <w:r>
        <w:rPr>
          <w:b/>
          <w:color w:val="FF0000"/>
        </w:rPr>
        <w:t xml:space="preserve">アイディー74</w:t>
      </w:r>
    </w:p>
    <w:p>
      <w:r>
        <w:rPr>
          <w:b w:val="0"/>
        </w:rPr>
        <w:t xml:space="preserve">ソフトウェアテスト - コンピュータソフトウェアの品質を保証するために用いられる方法の総称 - 心理テスト - 人間の行動のさまざまな側面を標準化して測定すること - 核兵器テスト - 実験や軍事演習として核兵器を爆発させること、核実験を参照 - クラッシュテスト - 破壊的なテストの一種 - テストパイロット - 飛行機を試運転する人</w:t>
      </w:r>
    </w:p>
    <w:p>
      <w:r>
        <w:rPr>
          <w:b/>
          <w:color w:val="FF0000"/>
        </w:rPr>
        <w:t xml:space="preserve">イド75</w:t>
      </w:r>
    </w:p>
    <w:p>
      <w:r>
        <w:rPr>
          <w:b w:val="0"/>
        </w:rPr>
        <w:t xml:space="preserve">休日の最終日は、子どもたちと一緒に技術館を訪れました。Cray 1、Prirate Bayサーバー、Imsai 8080、などなど、楽しいアイテムが目白押しでした。</w:t>
      </w:r>
    </w:p>
    <w:p>
      <w:r>
        <w:rPr>
          <w:b/>
          <w:color w:val="FF0000"/>
        </w:rPr>
        <w:t xml:space="preserve">アイディー76</w:t>
      </w:r>
    </w:p>
    <w:p>
      <w:r>
        <w:rPr>
          <w:b w:val="0"/>
        </w:rPr>
        <w:t xml:space="preserve">design " MailEasy blogs さらに良いニュースレターを作るためのヒントが詰まったブログです。MailEasyブログ 2010年6月11日 ニュースレターはウェブサイトと同じようには機能しないので、デザインも同じように見えるべきではありません。なぜなら、ニュースレターは短く簡潔であるべきで、まず何よりも受信者に興味を持たせ、次につなげることで、貴重な統計も取れるからです。また、以前の記事で紹介したように、各種クライアント（固定型だけでなくWeb型も含む）でのメールの読み込みには技術的な制約がある。Webページに対するWebブラウザと同じようには機能しません。つまり、ニュースレターには、避けるべきデザインの特徴があるのです。もう何度かやりましたが、またやりますよ。背景画像（画像は読み込まれず、触れることのできない余白が残ります） 動くメディア（FlashファイルやGIFアニメーションは読み込まれず、アクセシビリティを阻害する可能性があるのでお勧めできません） フォーム（通常はデータベース間で情報を取得・送信するPHPコードが含まれており、メールクライアントが受け付けないようになっています）。) 横幅660ピクセル以上 (横幅が広すぎると、受信者が横スクロールせずに全体を見ることが難しくなります) 文字の外枠の高さに応じたグラフィックス (文字の長さに応じて動的に繰り返せない、固定された高さを提供します)。ただし、単色のフレームは例外で、問題なく動作します。そのため、シャドー効果などのフレームや、グラフィック要素は推奨できません。グラフィックオブジェクトの重ね合わせ（異なるオブジェクトを重ね合わせ、奥行きを出すこと）。この効果は、MailEasyの外でレイアウトを作成し、ロックされた画像として挿入した場合にのみ得られます。表には縦に2～3列（セル）が必要です。下の画像と説明文をご覧ください。最上段には、上端が丸みを帯びたトップ画像が配置されています。画像編集ソフトで作成した画像に、この効果を加えたものです。そのため、完成した画像としてMailEasyに挿入されます。中央の行は、現在の背景色を持つ空のセルで、これはMailEasy内部で（つまりHTMLを通して）行われます。そこで、コンテンツが持つべきセルのプロパティを設定します。テキストだけでなく、画像（ロゴなど）でもかまいません。底面のエッジを丸くしたい場合は、最下段の3列目が必要です。そのため、下端が丸みを帯びた仕上がりになっていることが必要です。これは、特定のニュースをレター内の独立したコラムに掲載する場合と、ニュースレターの上下全体に掲載する場合のいずれにも使用できます。まとめ 適切にデザインされたメール配信のレイアウトは、文字の高さを固定するような項目がないことが望ましい。そこで有効なのが、コンテンツに応じて高さを増減できる、ダイナミックなレイアウトが可能なベタ塗りのボーダーラインです。また、背景画像をレイアウトの起点にするのはやめましょう。また、角丸や枠線もお勧めできません。メール配信では、角丸はCSSで作成できず、上下にあらかじめ用意した画像で挿入する必要があるからです。スタイルシートや位置決めのためにCSSを使うのは避け、HTMLでスタイルを制御することに戻りましょう。 以上は、ガイドラインと推奨事項を説明したものです。ニュースレターで検討しているレイアウトと完全に一致しない場合があります。レイアウトに関するアドバイスやヒント、さまざまなメールクライアントに対応するための開発方法については、いつでもサポートチームにお問い合わせください。がんばってください。メールマガジンのテンプレートの作り方について、3回にわたってご紹介しましたが、今回が最終回です。Posted as: , デザイン, MailEasy, ニュースレター, ヒント June 11, 2010 避けるべきこと テンプレートに背景画像を入れるべきではありません。これは、Gmailなどほとんどのメールソフトが読み込まず、背景を白く空白にするためです。また、背景として画像を挿入した場合、背景画像を読み込まないと背景が真っ白になってしまうため、この画像の後ろに代替となる背景色を指定することができない。それでも必要な場合</w:t>
      </w:r>
    </w:p>
    <w:p>
      <w:r>
        <w:rPr>
          <w:b/>
          <w:color w:val="FF0000"/>
        </w:rPr>
        <w:t xml:space="preserve">ななななんと</w:t>
      </w:r>
    </w:p>
    <w:p>
      <w:r>
        <w:rPr>
          <w:b w:val="0"/>
        </w:rPr>
        <w:t xml:space="preserve">土曜日、国王陛下の59歳の誕生日を、ストックホルム城の外庭に集まった何千人ものストックホルム市民が祝いました。正式なセレモニーは、...2005年4月30日にストックホルム宮殿で行われる国王の誕生日を祝うプログラム 2005年4月30日の国王の誕生日は、ストックホルム宮殿の外庭で祝われるのが通例となっています。午前11時25分から始まる衛兵の交代式には、一般の方も参加することができます。ヴィクトリア皇太子妃殿下は、金曜日にヴェンの新しいティコ・ブラーエ博物館を開館されました。博物館はオール・セインツ教会にあり、皇太子妃は教会の鍵を持って開館します。ガイドツアーに参加した後、...ストックホルム宮殿での公式謁見 木曜日、国王はストックホルム宮殿で4人の新任大使を迎え、信任状を授与した。木曜日、皇太子妃はストックホルムのFryshusetで、エメリッヒ財団が主催する学童のためのコンクールの賞品を贈呈しました。国王、アーランダ空港の税関を視察 水曜日、国王はアーランダ空港の税関を視察されました。テーマは、国境を越えた犯罪との闘いにおける、モノの流れにおける税関の特別な能力でした。国王陛下とフィンランドのタルヤ・ハロネン大統領は、火曜日、ハパランダの新しい戦争記念碑の落成式を行いました。その除幕式は、日本との国境にある税関公園で行われました。国王による大輸出賞の授与 月曜日、国王はストックホルムのチャイナタウンで開催された大輸出デーに出席されました。その中で、国王は輸出振興局の輸出大賞を授与した。ナショナルキー第1巻発行 月曜日の朝、Swedish Species Projectが作成した「National Key to the Flora and Fauna of Sweden」の第1巻が発表されました。ストックホルムで行われた正式なセレモニーで...王宮で国王からベガ・メダルを授与 月曜日、ストックホルム王宮において、アフリカ、中国、チベットの湖と湖底堆積物に関する広範な研究を行ったフランソワーズ・ガッセ教授に、国王からベガ・メダルが贈呈されました。国王陛下は、週末にローマで開催された第49回世界バーデン・パウエル・フェローシップ・イベントに出席されました。実行委員会との会合に加え、スカウトのキャンプ訪問や...皇太子妃殿下がヨーテボリとスカルハムンを訪問 ヴィクトリア皇太子妃殿下は、金曜日、ヨーテボリで第9回国際科学フェスティバルを開幕されました。Frihamnspirenの実験工房で、皇太子妃殿下は...木曜日、国王はストックホルム城でハンガリー議会のカタリン・シーリ議長に謁見した。大統領は、EU内および世界レベルでの議会間協力に関する会談のためにスウェーデンを訪問した。国王とスカウトがユールゴーデンの大掃除をする様子。国王は田舎でのゴミのポイ捨てを好まない。水曜日の夜、国王とスカウトたちは、ストックホルム王宮の大掃除をしました。Djurgårdenで、ブリキ缶やビニール袋などを拾いました。王と...スペインの皇太子夫妻はDD.MM国王夫妻のゲストです。火曜日、国王夫妻はストックホルム宮殿での昼食会でスペインのフェリペ皇太子とレティシア皇太子妃をDD.KK.HHに迎えました。また、このランチ会には、...................殿下も出席されました。DD.MM. 国王と王妃は本日、モナコのレーニエ3世殿下の葬儀に参列されました。皇太子妃殿下がサイクロン演習にご出席されました。</w:t>
      </w:r>
    </w:p>
    <w:p>
      <w:r>
        <w:rPr>
          <w:b/>
          <w:color w:val="FF0000"/>
        </w:rPr>
        <w:t xml:space="preserve">イド78</w:t>
      </w:r>
    </w:p>
    <w:p>
      <w:r>
        <w:rPr>
          <w:b w:val="0"/>
        </w:rPr>
        <w:t xml:space="preserve">まず、Qlippothという概念について、私の理解について少し述べます。闇の魔術師」は、QlippothとSitra Ahraを本来の目的よりも大きなものにしている気がするのです。私自身は、これらの力を純粋にゴールデン・ドーンの視点で独自に解釈していることは、否定するものではありません。これらは、シトラ・アフラとクリフォトの概念を事実上生み出した理論体系であるルリナン・カバラ（サバト派も含む）にかなり忠実に従ったものである。ここで、ドラゴン・ルージュが「生命の樹」と「クリフォト」の間で用いている対応表が、「黄金の夜明け」のそれと一字一句違わないという事実に注目してほしい。ドラゴン・ルージュは、ゴールデン・ドーンが生命の木の10のセフィロトに対応するのと同じように、その学位（と「ドラコン」イニシエーション・パス）に対応しており、ドラゴン・ルージュの場合はシトラ・アフラの10のクリッポトに対応しています。これらはGolden Dawnの体系では「7つの地獄の住処」と呼ばれ、次のようになります。- Kether = Thaumiel - Chokmah = Ghoghiel - Binah = Satariel - Chesed = Gagh - Geburah = Golahab - Tifareth = Tagariron - Netzach = Gharab Zereq - Hod = Samael - Yesod = Gemaliel - Malkuth = Lilith Thomas Karlsson は彼の "Draconic Path" を作成するのにこれらの資料を一部使用したと認めるが、これらは他の一連の中の一つだと述べている。特に「ドラコン・トラディション」という言葉を作ったケネス・グラントは、彼の重要なインスピレーションの源になっているのではないだろうか。しかし、トーマス自身は、クリフォトの見方を、精神と物質が対立するのではなく、同じ源泉の異なる表現であるという哲学の二面説に近いと述べている。さらに、アインはギリシャ語の「Hyle」（Materia Prima）という概念と神の知恵に対応し、アインは神を超えた神であると語ったとされるマグジド・デカラフ・ル・ヤコヴ（Decarav le-Ya'akov）について言及する。これはトーマスを、グノーシス神学における、神を超えた「大いなるもの」と関連付け、その神の力がエデンの園の蛇として現れるとしたものである。トーマスはまた、創世記の蛇の象徴を通して、グノーシス派の「偉大なるもの」をエヌマ・エリシュのテホム/ティアマトと比較している。実際、トーマスのこの解釈は、私自身が考えていたことを裏付けるものであり、納得できるものでした。ここで、私たちが独自の方法で同じ結論に達したことを興味深く記しておきます。しかし、ダークマジックはゴールデン・ドーンから、ドラゴン・ルージュのイニシエーション・システム（学位）という重要な土台となる部分を借りていることは事実です。 ゴールデン・ドーンの中では、クリフォトは不均衡、つまり不平衡に他ならないことが非常に明確にされています。また、多くのダークマジシャンが示唆するように、シトラ・アフラをセフィロトと階層的に比較することはできません。 あるいは、シトラ・アフラ（クリッポスの木）はエツ・ハ・チャイム（生命の木）を超越してさえいます。 ゴールデン・ドーンと従来のカバラによれば、この階層のクリッポスは創造の底にあり、アシアのマルクト（これは置換-拒絶などを思い起こさせる）よりもさらに下に位置するのだそうです。つまり、すべてのクリフォトは「生命の樹」に統合されるのである。実際、私は、神の女性性、あるいは神の原初の母の一面が、物質-王国（マルクト）の中に閉じ込められてしまったという、いくつかのカバラの見解に従っています。 カバラでは、彼女はマルカ（女王）とカラ（花嫁）と呼ばれています。これらの呼称はいずれも、私が考える「ヒエロスガモス」、すなわち天と地の女王と王（男性神）の再会を想起させるものである。グノーシス主義では、彼女は神であるソフィアである。</w:t>
      </w:r>
    </w:p>
    <w:p>
      <w:r>
        <w:rPr>
          <w:b/>
          <w:color w:val="FF0000"/>
        </w:rPr>
        <w:t xml:space="preserve">イド79</w:t>
      </w:r>
    </w:p>
    <w:p>
      <w:r>
        <w:rPr>
          <w:b w:val="0"/>
        </w:rPr>
        <w:t xml:space="preserve">I hope it rains on you too I hope it rains on you too I hope it rains on you too I hope it rains on you too She has a house, a dog and a husband She has started to walk and knows few words 彼女の母は誇り高く、新しいものを司祭にしたいと思っている 彼の名はダン They met at a party, now they are having in patterns we had with someone so suspicious with someone so suspicious Text &amp; music: M.A.S.James Translation: C.Fritzén/N-P.Ankarblom I'm like you, a free soul I understand you We're like the currents moving in a river If you're left behind then you'll always be wondering. </w:t>
      </w:r>
    </w:p>
    <w:p>
      <w:r>
        <w:rPr>
          <w:b/>
          <w:color w:val="FF0000"/>
        </w:rPr>
        <w:t xml:space="preserve">八十歳</w:t>
      </w:r>
    </w:p>
    <w:p>
      <w:r>
        <w:rPr>
          <w:b w:val="0"/>
        </w:rPr>
        <w:t xml:space="preserve">Johnny Cash 2 868 404 リスナー "The Man in Black" Johnny Cash, eg.ジョン・レイ・キャッシュ 1932年2月26日アーカンソー州キングスランド生まれ 2003年9月12日テネシー州ナッシュビルで死去（... テイラー・スウィフト 2,378,102 リスナー テイラー・スウィフト（1989年12月13日生まれ）はアメリカのカントリー歌手で、自身で曲も作っている。スウィフトのキャリアは、両親が... ウィリー・ネルソン 1,013,937 リスナー ウィリー・ネルソンは、1933年4月30日、米国テキサス州アボット生まれ、米国のカントリー歌手、ギタリスト、ソングライター、俳優である。Shania Twain 993,093 リスナー Shania Twain, Eilleen Regina Edwards 1965年8月28日 オンタリオ州ウィンザー生まれ。カナダのカントリーおよびポップシンガー、ソングライター。 Carrie Underwood 1,049,228 リスナー Carrie Marie Underwood, 1983年3月10日 アメリカ合衆国オクラホマ州マスコギー出身。アメリカのカントリーおよびポップシンガー。第4シーズンで優勝した...Dixie Chicks 714,443 リスナー Dixie Chicksは、Emily Robison、Marty Maguire、Natalie Mainesからなる米国テキサス州ダラスのカントリーミュージックトリオである。歴史 ディキシー・チックスは1989年に結成... ハンク・ウィリアムズ 645,073 リスナー ハンク・ウィリアムズ、例．ハイラム・ウィリアムズ 1923年9月17日アラバマ州ジョージアナ生まれ、1953年1月1日ウエストバージニア州オークヒルで死去、アメリカ... ドリー・パートン 1,002,242 リスナー ドリー・パートン、ドリー・レベッカ・パートンは、1946年1月19日にアメリカ合衆国テネシー州セビアヴィルで生まれたアメリカのカントリー歌手、作詞作曲家、である。 イーグルス 2,150,396 リスナー イーグルスは1971年にカリフォルニア州のロサンゼルスで結成されたアメリカのロックバンドである。Rascal Flatts 895 196 リスナー Rascal Flattsは、1999年にオハイオ州コロンバスで結成されたカントリーミュージックグループ（トリオ）である。ゲイリー・レボックスとジェイ・デマーカスは兄弟（いとこ）で、来... ブラッド・ペイズリー 862,277 リスナー Brad Paisley, 1972年10月28日生まれ、アメリカのカントリーミュージック歌手・ソングライター。ティム・マッグロウ 771 774 リスナー ティム・マッグロウは、1967年5月1日にアメリカ合衆国ルイジアナ州デリーで生まれたアメリカのカントリーミュージック・アーティストである。ティム・マッグロウはカントリー歌手のフェイス・ヒルと6年から結婚... ガース・ブルックス 548,081 リスナー ガース・ブルックスは、1962年2月7日にオクラホマ州タルサで生まれた、アメリカのカントリーミュージシャンである。1989年にナッシュビルでブレイクしたブルックスは、その後メジャー... フェイス・ヒル 665,314 リスナー フェイス・ヒル、Audrey Faith Perryは、1967年9月21日にアメリカ合衆国ミシシッピー州ジャクソンで生まれたアメリカのカントリーおよびポップシンガーである。ヒルはジャクソン生まれ... キース・アーバン 791,426 リスナー Keith Lionel Urbanは1967年10月26日、ニュージーランドのワンガレイで生まれたカントリー歌手、ギタリストである。アラン・ジャクソン 666,060 リスナー アラン・ユージン・ジャクソンは、1958年10月17日、アメリカ合衆国ジョージア州ニューナン生まれ、アメリカのカントリーシンガー、ソングライターである。Emmylou Harris 447,487 リスナー Emmylou Harrisは、1947年4月2日アラバマ州バーミンガム生まれのアメリカのソングライター、ロック、カントリー歌手である。LeAnn Rimes 588,636 リスナー Margaret LeAnn Rimesは、1982年8月28日、ミシシッピ州パール生まれ、アメリカのカントリーミュージックのシンガー、ソングライターである。ライムスが初めて録音した... Kenny Chesney 860,526 リスナー Kenny Chesney, 1968年3月26日生まれ、アメリカ合衆国テネシー州ノックスビル出身、アメリカのカントリーシンガー、ソングライター。パッツィ・クライン 570,394 リスナー パッツィ・クライン（別名：バージニア・パターソン・ヘンズリー）は、1932年9月8日にバージニア州ウィンチェスターで生まれ、1963年3月5日にテネシー州カムデンで亡くなった伝説の... トビー・キース 733,042 リスナー トビー・キース・コベルはアメリカのカントリーミュージックアーティスト。1961年7月8日に（49歳）オクラホマ州のクリントン生まれで...高校を卒業すると、彼は、...の油田で仕事をするようになった。</w:t>
      </w:r>
    </w:p>
    <w:p>
      <w:r>
        <w:rPr>
          <w:b/>
          <w:color w:val="FF0000"/>
        </w:rPr>
        <w:t xml:space="preserve">八十八禁</w:t>
      </w:r>
    </w:p>
    <w:p>
      <w:r>
        <w:rPr>
          <w:b w:val="0"/>
        </w:rPr>
        <w:t xml:space="preserve">今回の募金では、通常の意味での卒業記念品に代わるものとして、ご家族やご親戚、ご友人の皆様が募金を選択できる機会を設けたいと考えています。この募金は「People on the Move」プロジェクトに寄付され、国境なき医師団が行う移民、庇護希望者、難民のための活動を支援するために使われます。プロジェクトについての詳細や、彼らが行っている作業の映像をご覧になりたい方は、こちらのリンクをクリックしてください。https://egen-insamling.lakareutangranser.se/projec...寄付をする場合は、右の赤いボタンをクリックしてください。このページでは、寄付の金額を選択できるほか、ちょっとしたメッセージを書き込むことも可能です。コレクションは、2017年1月22日まで開催しています。改めて - ご投稿いただき、誠にありがとうございました。- Viktoria Olaussonさんより300krの寄付をいただきました。 Josefinさん、卒業おめでとうございます。ViktoriaとMonaから少し遅れてのお知らせです。- Ingemar Allén 寄付金 1,100 kr マリアさん、ご卒業おめでとうございます。ファンタスティック・ジョブ!Kajsa Ålanderさんより300krの寄付 - Christer Lejonqvistさんより500krの寄付 おめでとうLinda!今後のご活躍をお祈りしています。Lotta Cedergren 寄付金 500 kr - Marga Sandström 寄付金 200 kr - Marie Lindström 寄付金 200 kr - Kerstin Lord 寄付金 500 kr おめでとうJohanna hugs Kerstin, David, Emma and David, Davina and Willy. - Thomas Larsson 寄付金 500 kr - Julia Ekman 寄付金 300 kr - Inger Olausson 寄付金 300 kr おめでとう Josefin Söderpalm, "morskusin" および兄弟より！！！ - Lotta Lidwin 寄付金 100 kr - Mari Kindstrom 寄付金 500 kr - Johanna Lidwin 寄付金 500 kr - Lotta Ladin 寄付金 200 kr - Marga Sandström 寄付金 200 kr - Kerstin Lord 寄付金 500 kr - Ladin Kindström 寄付金 200 kr- Märtha Kajsajuntti 寄付金 500kr - Jenny Dahlén 寄付金 1,450kr - Lars Hedberg 寄付金 1,000kr 私の娘が医学の学位を取ることに関連して、あなたの素晴らしい努力を応援したいと思います - Lisa Göransson 寄付金 200kr - Cecilia Lidfeldt 寄付金 200kr - Sven-Erik Wallstedt 寄付金 500kr - Nathalie Hasselberg 寄付金 200kr Josefin おめでとう！！！！！！！。よく戦ったし、幸運の願いおばあちゃんとビョルン - Ann-Charlott Söderpalm 寄付 500 kr おめでとうヨセフィンと今、医学部を卒業するすべての人に！ - アン-シャルロットSöderpalm 寄付 500 kr。カール、エリック、お父さん、お母さんに幸運がありますように。</w:t>
      </w:r>
    </w:p>
    <w:p>
      <w:r>
        <w:rPr>
          <w:b/>
          <w:color w:val="FF0000"/>
        </w:rPr>
        <w:t xml:space="preserve">イド82</w:t>
      </w:r>
    </w:p>
    <w:p>
      <w:r>
        <w:rPr>
          <w:b w:val="0"/>
        </w:rPr>
        <w:t xml:space="preserve">平和で静かな場所で選択の自由を...もっと多くの人が建築できる場所に!エンドユーザーの選択の自由度を高め、リアルタイムのトータルプライス、ビルダーや職人の仕事をより簡単に、よりコスト効率よく遂行できるような建築パッケージなど、独自の建築コンセプトの可能性を開拓しているのです。より多くの人が建築できるように!BUILDING IS COMPLEX 建設プロセスは、多くの専門職が複雑に連携し、多くの複雑な要素を含んでいるため、複雑さが増すとデジタル化が難しくなります。多くの人が考えていないのは、価格は事前設計の後にしか現れないこと（これは事前に計算された住宅モデルに限定すれば簡単に解決できるが）、費用対効果は安い材料では現れず、材料を安く作ることで主に達成されることである。私たちの旅は特許から始まった 6年前、私たちはスマートウォール・ソリューション（外壁のレゴをイメージしてください）の特許を取得しました。それは、あらゆるものをより自由に、より安く、より多くの人々が建築に参加できるようにしようとする私たちの旅の始まりでした。私たちのソリューションでは、より多くの分野を統合し、より深いレベルでより多くの職業を含み、以前のソリューションよりも多くのデジタルヘルプを備えています。また、建設プロセスに販売フェーズを追加して接続し、多次元化することに成功しました。つまり、カスタムメイドの建物であっても、すでにお客様との会話の中で、リアルタイムに固定総額価格を提示することができるのです。私たちは、お客様やビルダーのニーズに合わせるのはビルダーであり、その逆はありません。より多くの人が組み立てられるように！その結果がこちらです。BUILDING IS COMPLEX 建築プロセスは、多くの専門職が複雑に連携し、多くの複雑な要素を含んでいるため、複雑さが増すとデジタル化が難しくなります。多くの人が考えていないのは、価格は事前設計の後にしか現れないこと（これは事前に計算された住宅モデルに限定すれば簡単に解決できるが）、費用対効果は安い材料では現れず、材料を安く作ることで主に達成されることである。私たちの旅は特許から始まった 6年前、私たちはスマートウォール・ソリューション（外壁のレゴをイメージしてください）の特許を取得しました。それは、あらゆるものをより自由に、より安く、より多くの人々が建築に参加できるようにしようとする私たちの旅の始まりでした。私たちのソリューションでは、より多くの分野を統合し、より深いレベルでより多くの職業を含み、以前のソリューションよりも多くのデジタルヘルプを備えています。また、建設プロセスに販売フェーズを追加して接続し、多次元化することに成功しました。つまり、カスタムメイドの建物であっても、すでにお客様との会話の中で、リアルタイムに固定総額価格を提示することができるのです。私たちは、お客様やビルダーのニーズに合わせるのはビルダーであり、その逆はありません。誰でも、短時間で、自由な形、ユニークな選択肢、定額の総額で家をカスタマイズできるツールを想像してみてください。デザインコンフィギュレーター ウェブベースのコンフィギュレーターを使って、個々の詳細な選択を自由に行うことができ、変更にかかるコストも即座に確認することができます。外壁用レゴをキット化し、サービスや資料と一緒に提供することで、施工者の負担を軽減し、職人の負担を軽減することをイメージしています。自宅で作れるビルディングパッケージ ディーラーがシステムソリューションやその他のツールを利用することで、より収益性の高い独自のローカルビルディングコンセプトを容易に作成することができます。このコンセプトは、形状やデザインを決定するツール、そして最も重要なスマートデリバリーを提供します。ビルダーの場合は建設パッケージ、クライアントの場合は費用対効果の高いカスタムメイドの建築物。施工者は難題や管理業務から解放され、建築に専念することができ、施主はオーダーメイド建築のための前例のない選択肢と新しい価格帯の機会を得ることができるのです。SMART BUILDING PACKAGE...集合住宅、別荘、別荘のいずれにも対応した自由な書式で、お客様のアイデアや想いを形にし、コストパフォーマンスの高い家づくりをサポートする販売店から購入可能です。使いやすいツール</w:t>
      </w:r>
    </w:p>
    <w:p>
      <w:r>
        <w:rPr>
          <w:b/>
          <w:color w:val="FF0000"/>
        </w:rPr>
        <w:t xml:space="preserve">八三</w:t>
      </w:r>
    </w:p>
    <w:p>
      <w:r>
        <w:rPr>
          <w:b w:val="0"/>
        </w:rPr>
        <w:t xml:space="preserve">STRECH HRは、持続可能な開発を促進し、国連の世界目標をサポートしています。多くの人が関わり、貢献することで、すべての人にとっての持続可能な発展が実現すると信じています。私たちは、これらの援助団体に毎月、毎年寄付をすることで貢献しています。</w:t>
      </w:r>
    </w:p>
    <w:p>
      <w:r>
        <w:rPr>
          <w:b/>
          <w:color w:val="FF0000"/>
        </w:rPr>
        <w:t xml:space="preserve">アイドル84</w:t>
      </w:r>
    </w:p>
    <w:p>
      <w:r>
        <w:rPr>
          <w:b w:val="0"/>
        </w:rPr>
        <w:t xml:space="preserve">人口5万人以上の地域内の全町の市町村検挙。1月24日から2月15日の週末、金曜日の午後3時から翌月曜日の午前6時まで適用されます。これで2人ずつしか会えなくなった！？が急速に広がっているため。バーやレストランは完全閉店、持ち帰りのみ、ショップは午後6時閉店 スポーツシティは完全閉店。スーパーマーケットや薬局は営業を継続します。夜10時から朝6時まで外出禁止令が続き、劇場、音楽堂、Virgen del Carmenなどの文化施設は、一般市民との活動をすべて中止しています。ビルヘン・デル・カルメン、ソルト・シェフ・ハウスの展示ホールとライブラリーの見学は、一度に6人以下の団体で、そのスペースは30％以下とします。これは、港にあるフロタント博物館も同様です。スポーツシティの活動については、これまでと同様に、一般市民との試合は行わないが、距離、マスク、手の衛生に関する一般的なルールのもと、個人や団体のトレーニングに開放する。ロ・アルベントサ公園、トレブランカ・アロマティック公園、ラス・ナシオネス公園、ドニャ・シンフォロサ公園は18時で閉園します。フェンスのない他の緑地や公園も同様に、午後6時以降の訪問はご遠慮ください。TorreviejaとLa Mataの週刊市は、La Plasaの市と同様、これまで通り開催されます。一般的な推奨は、混雑の危険性がある施設や場所には、必要最小限の訪問にとどめることだそうです街中での移動は避け、他人との距離を保ち、自宅などでの待ち合わせは6名までと覚えておきましょう。バレンシアの全村における感染の推移は、ウェブサイトの一番左の欄の次のアドレスで追うことができます：https://icvgva.maps.arcgis.com/apps/opsdashboard/ index.html#/3a3115ad642a4516b0928f21e395b32d Torreviejaについての数字です。2021年1月8日：流行開始からの累計感染者1512人、この2週間の新規感染者22人、死亡者53人 1月13日：累計感染者1538人、新規患者18人、死亡者55人 ご覧のように長い間あまり変化がなかったのに、休み明けになって急に感染が増えているのがわかりますね。1月7日～1月31日の制限事項 基本的には前回と同じですが、青字の部分に若干の変更があります - 下記参照夜10時～朝6時の門限（もちろん夜勤者などは除く） いわゆる周辺検疫：バレンシア州内外の移動ができない。公共の場所や家庭内では、6人以上は禁止されています。レストランなどでも同様で、同じテーブルにつくのは最大4名までです。レストランとバーは17:00に閉店 屋内は定員の3分の1まで、屋外は50％まで（例：テラス席） テーブルサービスのみ可。したがって、セルフサービスやビュッフェはありません。新たな発生を受けて、当局は引き続きすべてのディスコ、ダンスホール、カラオケ、ナイトクラブ、賭博場、カジノ、ビンゴホール、チップスターサービス等と「一杯やるためのバー」の完全閉鎖を決定しています。また、飲食店のテラス席や、従来通り公共の場でも、他人との距離が2メートル以上保てない場合は、喫煙が禁止され、鉤型や電子タバコなど、すべてのタイプの喫煙器具が適用されます。祝賀会の時は、25人が外に出られます。ショップは、1.5m以上の距離で30％まで訪問することができます。小さな店では、一度に一人の客を取り込むこともある。ショッピングセンターでは、店舗と店舗の間のスペースは移動のためにのみ使用することができます。青空市では、出店数を半分に制限することができます。運動は、30人以下のグループで、屋外で距離を置いて行うことができます。屋内では、最大1/3まで埋まり、風通しの良い部屋に20名。あらゆる種類のピシーナに、3分の1を室内に。シャワーや更衣室は閉め切ったままです。会議、会合、講演会など</w:t>
      </w:r>
    </w:p>
    <w:p>
      <w:r>
        <w:rPr>
          <w:b/>
          <w:color w:val="FF0000"/>
        </w:rPr>
        <w:t xml:space="preserve">八十五歳</w:t>
      </w:r>
    </w:p>
    <w:p>
      <w:r>
        <w:rPr>
          <w:b w:val="0"/>
        </w:rPr>
        <w:t xml:space="preserve">大きなナルテックスでWOMANを夢見る...投稿に「いいね！」「嫌い！」をする際に入力した情報は、他の人に見られることはありません。今またそれが起こりました...せいぜい年に一度しか会わないような女性にまた会いました...あまりの美しさに足がすくんでしまうような女性の一人です...どうしようもないことですが、私が見た女性は、長い黒髪と美しい目、少しボラがある、太ってはいないが痩せてもいない、そんな女性です。そして、空から降ってきた胸はとても大きく、私は気が狂いそうでした。大きな乳房は、彼女の着ていたパイクセーターが破裂しそうなほど美しかったのです。このスレッドに何を書きたいのかわかりませんが、私はそれを経験することができないので、少し書き残したいと思います。私はおっぱいが大きいので、褒められたこともありますが...いつも満足感がありません。小さな断食と大きな断食がしたい。匿名(80L)さんの書き込み 2010-03-24 13:19:04以下略:素敵なスレッドですね。大きいおっぱいが好きな人がいて、しかも私より大きい人がいて、出産後の今は80Lで、妊娠前は75Jでしたが、大きくなりすぎて自分のバストを美しく感じられなくなりました...。しかし、思考を克服することはできません、:/私は腰痛lrのような何も持っていない、（幸いにも）しかし、私はもう美しいと感じない:/いいえ、それらを減少させないでください。あなたはそのような大規模な "小さなFassta "を持っているので、少数の10000000がありますが、大規模なnartuligtを持っているあなたではありません.それは存在Vakrasteです.Oj私はあなたに私の目を休むしたいもの 匿名（大）書き込み 2010-03-24 13:27:21 以下：好きにしてください続けてください.あなたは、このような大規模な "小さなFassta "を持っている人です。私はおっぱいが大きいので、褒められたこともありますが...いつも満足感がありません。小断食と大断食がしたい。だから、見て楽しむ :)ありがとうあなたが書くように素敵なので、私は私の小さな体（75f）に異常に大きなのぞき穴を持っており、人々は（男性だけでなく）凝視すると嫌です。私は自分に自信を持っていますが、あなたは檻の中の猿のように感じているのですね。）決して矮小化しない。なぜなら、彼らは私の一部だからです。お褒めの言葉ありがとうございます。その余分なもので彼女を見つけることを望む....それは小さくなるようにおっぱいを修正することを考えることはありません。くそ、彼らは私のもので、彼らは豪華です ;) 匿名（夢魔）書き込み 2010-03-24 13:58:52 以下：いいえ、それらを減少させない。あなたはそのような大きな "小さなおっぱい "を持っている非常に少ないです 10000000人がいますが、ナルトリー大きなものを持っているあなたはありません... それはそこに最も空いているものです... 私はああ私の目を休ませたいJoo、確かに彼らは小さなものに比べて、本当のメガおっぱいと珍しいですが、それらを好む人々がいると聞いてうれしい、彼らは自信を高める：）。でも、ちなみに私はかなり小柄なので、もう私とおっぱいではなく、おっぱいと私...という感じで、人は私を見ているのではなく、おっぱいだけを見ているような気がしますということで、どうでしょう？胸の大きな女性を見たとき、その女性全体を思い出すのか、それとも胸だけを思い出すのか？匿名希望（大） さんが書き込みました 2010-03-24 13:27:21 フォロー：いいね！を続ける。私はおっぱいが大きいので、褒められたこともありますが...いつも満足感がありません。小さい会社もあれば大きい会社もあるので、楽しんで見てください。</w:t>
      </w:r>
    </w:p>
    <w:p>
      <w:r>
        <w:rPr>
          <w:b/>
          <w:color w:val="FF0000"/>
        </w:rPr>
        <w:t xml:space="preserve">アイディーエイトロク</w:t>
      </w:r>
    </w:p>
    <w:p>
      <w:r>
        <w:rPr>
          <w:b w:val="0"/>
        </w:rPr>
        <w:t xml:space="preserve">すばらしくおいしいビュッフェや夏のディナーに最適です。食彩賓館で直接やり続けたい方は、こちらにある旧バージョンの食彩賓館を参考にしてください。</w:t>
      </w:r>
    </w:p>
    <w:p>
      <w:r>
        <w:rPr>
          <w:b/>
          <w:color w:val="FF0000"/>
        </w:rPr>
        <w:t xml:space="preserve">イド87</w:t>
      </w:r>
    </w:p>
    <w:p>
      <w:r>
        <w:rPr>
          <w:b w:val="0"/>
        </w:rPr>
        <w:t xml:space="preserve">ヴィクトリア女王の中国訪問 - Sveriges Kungahus ヴィクトリア女王は、9月26日（月）に北京のスウェーデン学校を訪問されました。Photo: Pressens Bild AB ヴィクトリア皇太子妃は、9月26日から30日まで中国に滞在しています。今回の訪問は、中国とスウェーデンの接点である東インド磁器の展覧会が北京で開かれた月曜日から始まりました。皇太子妃は、北京のスウェーデン学校と北京大学も訪問されています。今後もスウェーデンの企業家と会い、中国国内の企業を訪問し、広東や香港などを訪問して旅を終える予定です。</w:t>
      </w:r>
    </w:p>
    <w:p>
      <w:r>
        <w:rPr>
          <w:b/>
          <w:color w:val="FF0000"/>
        </w:rPr>
        <w:t xml:space="preserve">八十八禁</w:t>
      </w:r>
    </w:p>
    <w:p>
      <w:r>
        <w:rPr>
          <w:b w:val="0"/>
        </w:rPr>
        <w:t xml:space="preserve">指輪物語」は、J.R.R.トールキンによるファンタジー小説です。1954年から1955年にかけて、「指輪の仲間」「二つの塔」「王の帰還」という3巻に分けて英語で出版された。トールキンは、1937年に『ビルボ、ホビットの冒険』で、すでに「主の指輪」も、3部作の主要登場人物の何人かも紹介していた。プロメテウス賞（2009年） NPR: 100 Best Science Fiction and Fantasy Books（2011年） 善と悪の戦いを軸に展開する。その中心には、かつて暗黒卿サウロンが敵に与えた他の指輪を支配するために鍛造した魔法の指輪「栄光の指輪」があります。しかし、サウロンはそれを見破り、自由民との間に戦争が勃発した。エレンディルの息子イシルドゥアは、ダゴルラドの戦いでサウロンの指から指輪を切り落とした。サウロンが倒された後、指輪の新しい持ち主であるイシルドゥア王が待ち伏せで殺され、指輪は姿を消し、数千年もの間、行方不明になっていたのです。指輪は大きな力をもたらすが、悪であり、持ち主の力を自らの目的のために使う--サウロンのもとに戻るために。やがて指輪はゴラムによって再び発見され、不自然なほど長い命を授かることになる。ゴラムはその後、ホブゴブリンであるビルボに主の指輪を奪われ、冒頭で弟子のフロドに渡している。そして、ホビットのフロド、サム、メリー、ピピン、魔法使いのガンダルフ、男のアラゴルンとボロミア、エルフのレゴラス、小人のギムリからなる「指輪の一揆」が、かつて指輪を鍛えた火山であり唯一破壊できるモルドールの滅びの山へ、指輪を持ち帰るまでの物語が描かれる。物語の舞台は第三紀3018-3019年。世界の創造と初期の歴史を描いた『シルマリリオン』（1977年）から6000年後、ビルボがゴラムから指輪を手に入れるまでを描いた『ビルボ-ホビットの冒険』（1937年）から76年後のことである。映画化で最も成功したのは、2001年から2003年にかけて公開されたピーター・ジャクソンの「ロード・オブ・ザ・リング」「二つの塔」「王の帰還」の3作品である。 世界の未来を決める支配者の指輪というアイデアは、リヒャルト・ワーグナーのニーベルングの指輪に関する4つのオペラでも登場する。両者とも、『ソロモンの歌』や『エッダ』など、同じように古くから伝わる童話からインスピレーションを得ている。スウェーデン語の初版は、1959年から1961年にかけて、Åke Ohlmarksの翻訳で出版されました。時が経つにつれ、翻訳者や出版社が『指輪物語』と名付けたものの、作品全体としては第1部のタイトルで知られるようになった。 2004年から2005年にかけて、エリック・アンデルソンによる新訳が『指輪物語』の総題で出版された。小説の最初の部分には、それぞれSagan om ringenとRingens brödraskapというタイトルが付けられている。後の2つは、新訳ではDe två tornenとKonungens återkomstと呼ばれているが、旧訳ではこれらの名前の最初に「Sagan om」と付いている。旧訳は、書籍本体や表紙で『主の指輪』、『主の指輪三部作』、『指輪の指輪』とも呼ばれている[1]。 本作はしばしば三部作と呼ばれるが、実際は一続きの作品で、出版社がコストの面から三巻に分けたものである。各巻は2冊の本で構成され、それぞれが物語のテーマごとにまとまった部分を扱っています。登場人物編集 主人公： - フロド・バギンズ（新訳フロド・セッカー）シャイアの裕福なホブで、ビルボ・バギンズから魔法の指輪を受け継ぐ。フロドは、この指輪を破滅の山の火で破壊する役割を担っている。- サミュエル・ガムギ（新訳サムヴィス・ガムギ）、フロドに同行して指輪を破壊した庭師 - メリアドク</w:t>
      </w:r>
    </w:p>
    <w:p>
      <w:r>
        <w:rPr>
          <w:b/>
          <w:color w:val="FF0000"/>
        </w:rPr>
        <w:t xml:space="preserve">八九式</w:t>
      </w:r>
    </w:p>
    <w:p>
      <w:r>
        <w:rPr>
          <w:b w:val="0"/>
        </w:rPr>
        <w:t xml:space="preserve">素晴らしい座り心地と高級感のあるダイニングチェアで、魅力的なダイニングエリアを作りましょう!CARMINEは、独特のヴィンテージ感と柔らかなデザインが特徴の座り心地の良いアームチェアです。肘掛けのメタルカラーのリベットなど、スタイリッシュなディテールが特徴的なチェアです。CARMINEはレザーレットとテキスタイルの両方があり、様々なカラーバリエーションが用意されています。このダイニングテーブルと一緒に、お友達を招ける素敵なダイニングエリアを作りましょう。|Maxvikt||110 kg| Lireは、素朴なラインと魅力的なフォルムの、リラックスしたカントリースタイルのラウンドダイニングテーブルです。これから先、ずっとずっと楽しめるテーブルが出来上がります。ニレ材の再生材を使用したテーブルは、テーブルごとに木の割れ目や葉脈が異なるため、個性的な仕上がりになっています。これもテーブルの魅力のひとつで、より本格的で素敵なテーブルに仕上がっています。ワックスクレヨンとヘラが付属しているので、切り欠きを埋めたり色を塗ったりすることもできます。もちろん、建物やドア、窓、他の家具など、木のあらゆる部分が前世のものであることを思い起こさせる特徴的な魅力を評価していただければと思います。ワックスはオイルよりも保護性能に優れ、なおかつ表面を生き生きとした自然な質感に仕上げてくれます。オイルの中にはワックス表面を溶かす溶剤が含まれているものがあるので、オイルは使用しないでください。</w:t>
      </w:r>
    </w:p>
    <w:p>
      <w:r>
        <w:rPr>
          <w:b/>
          <w:color w:val="FF0000"/>
        </w:rPr>
        <w:t xml:space="preserve">イド90</w:t>
      </w:r>
    </w:p>
    <w:p>
      <w:r>
        <w:rPr>
          <w:b w:val="0"/>
        </w:rPr>
        <w:t xml:space="preserve">AMERICAN COCKER SPANIELのスタンダード グループ8 FCI番号 167 オリジナルスタンダード 1993-05-17 FCIスタンダード 1999-01-22; English SKKスタンダード委員会 2003-10-08 本国：アメリカ 用途：攻撃・回収用鳥獣、コンパニオン犬 FCI分類：グループ8、セクション2 背景・目的：アメリカンコッカスパニエルはイギリスと同じ起源を持ち、イギリスから輸入された犬から派生してきた犬種である。この犬種は、19世紀後半にイギリスから輸入されたオボ2世という非常に優勢な繁殖犬を祖先とすると考えられている。アメリカでは、イギリスの原種とはどんどん違う姿になっていった。品種改良の方向性は異なるが、コッカースパニエルは、犬種は違っても、長年、イギリス種とアメリカ種の総称であった。1945年になって、アメリカン・ケンネル・クラブが両犬種を分離し、アメリカ型はコッカー・スパニエル、イギリス型はイングリッシュ・コッカー・スパニエルと名づけられたのである。他の国では、英語はコッカースパニエルとしか呼ばれておらず、アメリカ版では品種名の前に「アメリカン」という言葉がつけられている。1970年代以降、アメリカン・コッカー・スパニエルは本国で最も人気のある犬種の一つであり、アメリカ国外でも非常に貴重なショードッグとして評価を得ている。しかし、アメリカでは、単なるショードッグではなく、パウンシングやレトリービングをする鳥犬であることを忘れないことの重要性がよく強調されていた。1950年にスウェーデンに輸入された品種である。全体的な印象：アメリカン・コッカー・スパニエルは、アメリカの鳥犬グループの中で最も小型の犬種である。力強くコンパクトなボディと、彫りの深い洗練された頭部を持ち、全体的にバランスのとれた印象であることが必要です。前脚はまっすぐで、たてがみの上に直立しており、トップラインは適度な角度を持ち、強く筋肉質な後脚に向かってわずかに傾斜していなければなりません。かなりのスピードが出せますが、その分、持久力もあります。そして何より、健全で、徹底的にバランスが取れていることが必要です。欠点と長所が対照的な犬よりも、すべての面でバランスのとれた犬の方が望ましいと思います。重要な測定方法：胸骨から坐骨までの長さは、腰高よりもわずかに大きいこと。本体は、平行移動と自由移動が可能な十分な長さがあること。ただし、犬が長く、低く見えるような印象を与えてはならない。行動・性格アメリカン・コッカー・スパニエルは、バランスのとれた気質を持ち、自由奔放で明るく、人見知りする傾向のないことが望ましい。仕事に対する大きな意欲が感じられるはずです。頭部：他の部位とのバランスがとれた均整のとれた印象を与えるために、以下の項目を満たす必要がある。 頭蓋骨 丸みを帯びているが誇張されてはならず、また平坦になる傾向があってはならない。眉毛がしっかりとしていること。目の下はしっかりチカラを入れること。停止 停止は明確に表示されなければならない。鼻孔 鼻孔はマズルとのバランスを考えて十分な大きさが必要です。狩猟犬らしく、鼻の穴が発達していること。黒、黒に褐色のマーキング、黒と白の犬では、鼻孔は黒でなければならない。他の色の犬は、黒、茶色、または肝臓の色の鼻孔を持つことができ、暗いほど良い。鼻の穴の色は、目の縁の色と調和していなければなりません。マズル マズルは広く、深くなければならない。バランスは、ストップから鼻先までの距離が、ストップから頭上、うなじまでの距離の半分であることが必要です。上唇は十分に満たされ、下顎を覆うような深さが必要です。顎が四角く、均等であること。歯は丈夫で健康、そして小さすぎないことが大切です。シザーズバイト。キンダーキンダーはマークしてはいけません。目 眼球が丸く、まっすぐ前を向いていること。目尻はややアーモンド型の印象に。眼球が陥没していたり、突出していたりしないこと。虹彩の色は濃い茶色であることが望ましく、一般的に濃い方が良いとされています。表現は、知性、注意力、優しさであるべき</w:t>
      </w:r>
    </w:p>
    <w:p>
      <w:r>
        <w:rPr>
          <w:b/>
          <w:color w:val="FF0000"/>
        </w:rPr>
        <w:t xml:space="preserve">イド91</w:t>
      </w:r>
    </w:p>
    <w:p>
      <w:r>
        <w:rPr>
          <w:b w:val="0"/>
        </w:rPr>
        <w:t xml:space="preserve">私たちとガルスルトの動物たちから、イースターのあいさつが詰まったバスケットを受け取ってください。犬、キツツキ、ロビン、カラス、灰色スズメ、スカタン、シラサギツグミ、そしてマザー・ムーのすべての子供たちにハッピー・イースターを。それでは最後に、私たちから：とても楽しくて建設的なイースターの週末をお過ごしください。</w:t>
      </w:r>
    </w:p>
    <w:p>
      <w:r>
        <w:rPr>
          <w:b/>
          <w:color w:val="FF0000"/>
        </w:rPr>
        <w:t xml:space="preserve">イド92</w:t>
      </w:r>
    </w:p>
    <w:p>
      <w:r>
        <w:rPr>
          <w:b w:val="0"/>
        </w:rPr>
        <w:t xml:space="preserve">我々は、夏に3日間のキャンプを開催Järjestämmen kolme päiväleirejä kesällä 30.6 and 11.7 at 9 - 16 乗馬日は、午前と午後に乗って、ランチや軽食が含まれています。乗馬の前後には、馬の手入れや鞍付けが行われます。可能性はvoltigeまたは何か他の楽しみを試してみてください Kaksi tuntia ratsastusta ( aamu-ja iltapäivällä ), tallissa ohjaajan opastuksella, osallistumista tallin töihin ja hevosten hoidon opettelua。Mahdollisuus kokeilla vikellys tai jotain muuta hauskaa Minimi 4 persons/hlö and/ja makimi 12 hlö/pers 4 hours riding, theory, possibility to try voltige and ponnyagility 4 tunteja rastastusta, teoria , mahdollisuus kokeilla vikellys ja poniagility overnight stay at stable thanks｜Viesti:||Foster loan with 0で手頃な融資を受けてください。5%-|3%の金利を数年にわたり支払うことが可能です。5000ドルから100万ドルまで、あなたがそれを必要とするものに応じて融資を受けることができます、私たちの申し出は、あなたが銀行ローンに比べてローンでストレスを得ることはありません物事の世話をするのに十分である何年も毎月少し返済 &gt; 我々はまた、ビジネスのために必要な量に2％の返済金利とビジネスの取引、我々は投資額に応じて返済1 1年半年間の利益に対して10％の返済利子のビジネス投資で対処する、 。fosterloansolutions1@gmail.com RATSASTUSTUNNIT JATKUVAT NORMAALISTA 15.7 ASTI ポニーと一緒にトレーニングしませんか？このキャンプでは、夏に3つのデイキャンプを開催しています。乗馬の前後には、馬の手入れや鞍付けが行われます。可能性はvoltigeまたは何か他の楽しみを試してみてください Kaksi tuntia ratsastusta ( aamu-ja iltapäivällä ), tallissa ohjaajan opastuksella, osallistumista tallin töihin ja hevosten hoidon opettelua。このページでは、その内容をご紹介します。Mahdollisuus kokeilla vikellys tai jotain muuta hauskaa Minimi 4 personer/hlö och/ja makimi 12 hlö/pers 4 tunteja rastastusta, teoria , mahdollisuus kokeilla vikellys ja poniagility 040 - 734 9561 / pati 2017-05-04 11:55:21 We organise three day camp in summer Järjestämmen kolme päväleirejä kesällä 6.6 , 30.6 and 11.7 at 9 - 16 乗馬日には、午前と午後の乗馬、昼食とおやつが含まれます。乗馬の前後には、馬の手入れや鞍付けが行われます。可能性はvoltigeまたは何か他の楽しみを試してみてください Kaksi tuntia ratsastusta ( aamu-ja iltapäivällä ), tallissa ohjaajan opastuksella, osallistumista tallin töihin ja hevosten hoidon opettelua。Lounas ja välipala sisältyy hintaan. Mahdollisuus kokeilla vikellys tai jotain muuta hauskaa Price / Hinta 55 euro Minimi 4 personer/hlö och/ja makimi 12 hlö/pers 2017-04-05 17:22:48 bdsfn.com@gmail.com Do you need urgent financial credit ○○ですか?* 銀行口座への非常に迅速な直接送金 * 金銭銀行口座を取得してから8ヶ月後に返済開始 * 1％の低金利 * 長期返済（1〜30年） 高さ * 柔軟な ***then 月々の支払い *.融資期間は？アプリケーションを提出した後***あなたは彼らがあなたを必要とする情報を受け取った後、72〜96時間で24時間未満の資金調達の予備的な答えを期待することができます。電話番号 : 融資に必要な金額 : 融資の目的 : 以前にオンラインで融資を申し込んだことがありますか（はい、いいえ） Email : bdsfn.com@gmail.com Emaill: anatiliatextileltd@gmail.com Mrs. carol white 緊急に金融信用が必要ですか ***?* 銀行口座への直接振込みが可能です。</w:t>
      </w:r>
    </w:p>
    <w:p>
      <w:r>
        <w:rPr>
          <w:b/>
          <w:color w:val="FF0000"/>
        </w:rPr>
        <w:t xml:space="preserve">イド93</w:t>
      </w:r>
    </w:p>
    <w:p>
      <w:r>
        <w:rPr>
          <w:b w:val="0"/>
        </w:rPr>
        <w:t xml:space="preserve">スウェーデン医師会候補者・若手医師会会長のAnna-Theresia Ekman氏が、独立した科学的な専門組織の重要性について対談しています。9月の晴れた午後、KI「アウラ・メディカ」のカフェは静かなざわめきに包まれていた。ラウンドテーブルでの会話のトーンは、重要な問題が議論されていることを示しています。真剣な空気が流れています。医療のあり方についても同様です。この夏、多くの若い医師たちが、倫理的なストレスと燃え尽きた医師や看護師が蔓延し、医療制度がシステム不全に陥っていると述べ、もうたくさんだと声を上げた。"非常に腹立たしく、動揺する。身近な人たちが、どれだけ大変な思いをしているかを見聞きしています」と、アンナ・テレジア・エクマンさんはティーカップを持って座っている。"それが、私がSLSに関わる理由の一つです。"SLSの最も重要なミッションは何でしょうか？多くの協会が会員減少の問題を抱えている2019年に、協会に関わることとどう折り合いをつけるのか、付け加えてアンナ・テレジアに尋ねると、「確かに、でも、それはコミットメントが足りないからではないのは確かです。それどころかでも、50年前とは少し違うかもしれませんね」と彼女は答える。それよりも、人を巻き込むための課題が重要なのです。- また、SLSは、若い医師にとって重要な問題を含め、重要な問題をピックアップし、ますます良くなっていると思います。</w:t>
      </w:r>
    </w:p>
    <w:p>
      <w:r>
        <w:rPr>
          <w:b/>
          <w:color w:val="FF0000"/>
        </w:rPr>
        <w:t xml:space="preserve">イド94</w:t>
      </w:r>
    </w:p>
    <w:p>
      <w:r>
        <w:rPr>
          <w:b w:val="0"/>
        </w:rPr>
        <w:t xml:space="preserve">ここでは、Arctus Nordic、Mitsubishi Electric、Electrolux、KCC、Meaco、Wilfaなどの有名ブランドから、最高品質の効率的な除湿機が販売されています。続きを読む 40m²まで - +5℃までの運転 - 10L/日 60m²まで - +5℃までの運転 - 20L/日 80m²まで - +5℃までの運転 - 4D-を除湿します。フィルター 最大80m² - 動作温度+12℃ - 除湿量20L/日 最大50m² - 動作温度+12℃ - 除湿量16L/日 最大52m² - 動作温度+5℃ - 除湿量20L/日 エレクトロラックス除湿器で室内環境を快適に 最大44m² - 動作温度+5℃ - 除湿量16L/日 テストでベストを更新！ - 除湿量20L/日 最大44m² - 動作温度+5℃ - 除湿量15L/日 - 除湿量15L/日 - 除湿量15L/日 - 除湿量15L/日 - 除湿量20L/日 - 除湿量15L/日 - 除湿量15L/日 - 除湿量15L/日あらゆる温度で作動 - 水タンクなし - 無音運転 無音運転 - 霜の中でも作動 - 25 L/日 最大50 L/日 - 凝縮ポンプ - 堅牢なテスト勝者 - 吸収テクノロジー - 低騒音 最大100 m² - 0～20℃までの運転 - 6～8L/日 最大250 m2 - - 20℃～+40℃ - 19 L/ 日 3世帯に1世帯もの人が敷地内で湿気、かび、腐敗などの何らかの問題を抱え込んでいると言われています。地下室、クローリングスペース、浴室、換気の悪い部屋などでは、「含水率」が高すぎることが少なくありません。表面に結露した水分は、カビや菌類を発生させ、シミや悪臭として目立ちます。また、水分が多すぎると、金属が錆びる原因になります。湿気の問題はなぜ起こるのか？単純な話、太陽熱や換気、暖房によって自然に除湿できない物件で問題が発生するのです。除湿機や換気の改善、暖房で簡単に直ります。対策を講じなければ、あなたもあなたの財産も大変なことになりかねません。空気中の湿度はパーセンテージで表され、スウェーデンでは1年の大半で90%に達することもある。鉄は60%で錆び、70%でカビや菌が発生する可能性があります。目安としては、ほとんどの素材や人が50％で良いとされています。一番簡単な方法は、嗅覚と視覚を使うことです。例えば、窓にカビが生えたり、地下室の壁に湿気があったりしたら、それは湿度が高いサインかもしれません。また、湿度が高いと湿った臭いや少しカビ臭い臭いがすることが多いでしょう。また、家の中の正確な湿度を知りたい場合は、湿度計を購入することもできます。湿度が高すぎるとカビ臭くなったり、空気中の湿気が細菌を運ぶため、病気が蔓延しやすくなります。そのため、例えば湿度の高い浴場では、特に衛生管理が重要になります。湿気の問題を解決しないと、カビが発生することがあります。カビは家屋に害を及ぼすだけでなく、吸い込むと有毒です。カビはアレルギーや喘息につながることが多く、健康に悪影響を及ぼすと言われています。湿度が上がり始めると、特に暖かい季節にはカビが生える危険性が高まります。除湿機にはいくつかの種類があります。凝縮型除湿機（冷凍式除湿機）は、湿った空気をファンで強制的に冷却コイルに送り込み、水蒸気を冷却して液状の水に変える仕組みになっています。水蒸気を液体の水に変換した後、凝縮除湿機は、選択したモデルによって、水を容器に運ぶか、ホースを通して排水口に運ぶことができます。そのため、e-klok.seでは、低温時には吸着式除湿機をおすすめしています。結露した地下室、クローリングスペース、冷たい屋根裏部屋では、除湿機の性能は低下します。寿命は様々で、多くの場合、コンプレッサーの品質と連動しています。</w:t>
      </w:r>
    </w:p>
    <w:p>
      <w:r>
        <w:rPr>
          <w:b/>
          <w:color w:val="FF0000"/>
        </w:rPr>
        <w:t xml:space="preserve">イド95</w:t>
      </w:r>
    </w:p>
    <w:p>
      <w:r>
        <w:rPr>
          <w:b w:val="0"/>
        </w:rPr>
        <w:t xml:space="preserve">- 寝具 - 大型ラグ - フリーズラグ - 絵画＆アート - リヤマト - ミラー - スモールラグ - オリエンタルラグ 安いホームファニッシング - 壁紙、格子柄、絵画、その他 トラッドマックスでお気に入りのホームファニッシングを見つけましょう！トラッドマックスなら、あなたのお気に入りのホームファニッシングを見つけることができます。ホームファニッシングのオンラインショップでは、豊富な品揃えと低価格で、簡単にご自宅を思い通りに改装できます。壁の文字や鏡、燭台などの小物など、住まいの仕上げをするのは細部です。自由な時間を楽しみ、友人を招きたくなるような快適なオアシスのような家にするためには、心地よさを感じるホームファニシングに投資することが重要です。例えば、廊下には歓迎の意を表す壁文字を、寝室にはことわざを、といった具合です。また、子供部屋には、有名な絵本から引用したウォールテキストも人気で、楽しいアイデアです。スタイリッシュで楽しいデコレーションと、あなたの家に合った素晴らしいソリューションが見つかります。私たちのホームコレクションをオンラインで見て、インスピレーションを得てください。クッションや食器、スツールから絵画やハンモックまで、あらゆるものを取り揃えています。ボヘミアン、モダン、クラシック、スカンジナビア、ニューイングランドなど、さまざまなスタイルの家具やインテリアをご用意しています。左のメニューでは、サブカテゴリーで見たいインテリアの種類を選ぶことができます。また、特定の色やブランドのインテリアだけを表示するようにフィルタリングすることも可能です。豊富なラインナップの中から、思い通りのスタイルを見つけるのに最適です。新しいお気に入りが見つかったら、Trademaxのオンラインショップで注文するだけ。オンライン・ホームファニッシングは、かつてないほど簡単になりました。私たちなら、送料や返品も無料です。Trademaxでは、オンラインで流行のホームファニッシングを見つけることができます。私たちは、あなたの家を飾るために、あらゆる種類のオンラインホームファニッシングを提供します。花器、磁器、装飾品（例：壁の文字やティーライト）、テーブルクロス、お手玉、キッチン用品...などなど、様々な商品を取り扱っています。ここでは、あなたのイマジネーション次第で、家づくりの幅が広がります。たとえば、くすみがちなランドリールームをリフレッシュするには、色や洗う温度に合わせて選べる、大きくてスタイリッシュなランドリーバスケットを購入するのがおすすめです。そして、それぞれのハンパーの上の壁に、そのハンパーの中に何を入れるか、壁文字という形でランドリーシンボルを貼り付けます。例えば、お子さんやパートナーに洗濯物の置き場所を教えたいときなど、実用的で便利です!ホームファニッシングは、スタイリッシュで美しく、トレンディーであるだけでなく、より実用的な目的を果たすことができるのです。サブカテゴリーをご覧いただくか、お探しのものを検索していただければ、ご自宅にぴったりのホームファニシングが見つかると思います。オンラインで家具を購入すれば、スムーズにお部屋を飾ることができますよ。</w:t>
      </w:r>
    </w:p>
    <w:p>
      <w:r>
        <w:rPr>
          <w:b/>
          <w:color w:val="FF0000"/>
        </w:rPr>
        <w:t xml:space="preserve">イド96</w:t>
      </w:r>
    </w:p>
    <w:p>
      <w:r>
        <w:rPr>
          <w:b w:val="0"/>
        </w:rPr>
        <w:t xml:space="preserve">カラフルなものが好きな人にぴったりのギリシャの旅行先です。まず、ビーチで数時間日光浴をし、次に港のカラフルな家々を写真に収めます。パルガは、ギリシャ本土の北西部、アルバニアとの国境からわずか数キロの海岸に位置する町です。私たちスウェーデン人にはあまり知られていない名店です。ここパルガを訪れる観光客は、ほとんどが他の地域から来たギリシャ人です。最も簡単な方法はプレベザまでの飛行機ですが、多くの人はコルフ島への直前格安航空券を選び、そこからパルガまで短距離の船旅をします。ここにはいくつかのビーチがあり、中心部のクリオネリ、少し西にあるヴァルトスから選ぶことができます。レンタカーを使えば、もっと離れたビーチを独り占めすることも可能です。港の小山には、14世紀に建てられた美しい要塞の跡があります。また、パルガから徒歩圏内には、さらに多くの遺跡があります。お土産には、地元で有名なパルガ産の蜂蜜がおすすめです。鎧や防弾チョッキは忘れてください。無敵になりたいなら、パルガから南東に1キロ強のアケロン川に向かえばいい。古代の伝説によると、英雄アキレスはこの川で力をつけたという。母テティスは彼を水に浸したが、かかとを掴んで一点弱点とした。川はかなり穏やかで、泳いだり、カヌーに乗ったりするのに最適です。</w:t>
      </w:r>
    </w:p>
    <w:p>
      <w:r>
        <w:rPr>
          <w:b/>
          <w:color w:val="FF0000"/>
        </w:rPr>
        <w:t xml:space="preserve">九七</w:t>
      </w:r>
    </w:p>
    <w:p>
      <w:r>
        <w:rPr>
          <w:b w:val="0"/>
        </w:rPr>
        <w:t xml:space="preserve">1200の高品質IPTVチャンネル 最高のIPTVサブスクリプションへようこそ NordicChannels.com は、最高品質の1200のIPTVチャンネルを持つスウェーデンのIPTVプロバイダで、ViasatとC Moreのチャンネルを提供しています。1200以上の最高品質のIPTV画像 ✓ サーバーはセルビアにあり、ping時間が非常に短い ✓ サーバーの稼働率は99.9％ ✓ 簡単で速い支払い方法 北欧のチャンネルに焦点を当てたNordicChannels.com 北欧のテレビチャンネルに焦点を当て、ほとんどのヨーロッパ諸国のテレビチャンネルを提供しています。他のIPTVプロバイダーが世界中のチャンネルを提供しているのに対し、大部分は単なる広告チャンネルです。NordicChannels.com has chosen "Quality over quantity" どのIPTVボックスがviasatの字幕をすべて表示しますか？IPTVキング｜世界最大のIPTVプロバイダー 今すぐIPTVを導入して、世界中の6000以上のチャンネルをスウェーデンの最安値で視聴しましょう。スポーツ、映画、シリアス、その他いろいろなものが、このビデオに収録されています。6ヶ月サブスクリプション（その他のデバイス） - IPTV King 6ヶ月サブスクリプション（その他のデバイス）. 1,000.00kr.このサブスクリプションは、ビデオオンデマンドを含む私たちの総テレビパッケージを見ることができます... SVT、NRK、DR、YLE？ ...他の放送局を持っていなかった、どこかでサブスクリプションを取得する必要があります... IPTV-キングでは、フリーウェアKodiも実行できるので、ボックスなし、 ... Android TVでIPTV AndroidTV経由でIPTVを持つ誰もが経験したことがあるのでしょうか？私はあなたが4000へのアクセスを得る1500krのために＃＃からサブスクリプションを購入することを考えています...スマートIPTVサブスクリプション - スウェーデン - 1ヶ月。スマートテレビ - 1ヶ月。スマートテレビ（サムスン、LG）向けチャンネルパッケージ 価格：199kr.Kodi v16のためのガイド Kodiを再起動した後、それはすべてのチャネルをダウンロードします、あなたは右の隅にそれを見ることができます... EPGタブの下にPVR IPTV SIMPLE CLIENTで、このリンクを挿入します。 Kodi V17のためのガイド KODIを開く.左側のメニューから「テレビ」を選択します。Enter addon-browser」を選択します。スクロールダウンして「PVR IPTV Simple Client」を選択 5. https://smartworldiptv.com/front-page/alla-kanaler-direkt-in-i-din-smart-tv スマートテレビをお持ちの場合、Smart IPTVというアプリをダウンロードする必要があります（写真参照）。https://www.iptvking.me/instruktioner/instruktioner-for-smarttv/ Smart IPTVアプリケーションをダウンロードしたら、それを起動し、https://www.iptvking.me、Sample Account（サブスクリプションを購入した場合）を押してください。net/instructions-smart-tv-app/ Samsung/LG/Androidテレビのためのスマートiptvアプリを使用しようとしている人のためのガイド...私たちはあなたの試用を有効にするために、またはあなたが購読6を購入することを選択した場合、私たちのために。 iptv購読スウェーデンNOR｜テレビノルゲNOR｜Viasat 4 NOR｜Viasatゴルフディーラー｜IPTVキング我々は年間百万の利益の上を回すディーラーを持って、なぜあなたはできませんか？IPTVが市場に登場したばかりのこの機会をお見逃しなく。1年で...ショップ｜IPTVキングスターターパッケージ。スターター・パッケージをご利用ください。最高のものを求める人のために。IPTVキング｜世界最大のIPTVプロバイダ 今すぐIPTVを導入し、スウェーデン最安値で世界中の6000以上のチャンネルにアクセスしましょう。スポーツ、映画、番組など、さまざまなコンテンツをリビングルームで楽しめます。最高のiptvヨーロッパ、最高のiptvプロバイダ、有料iptvking、ボクサーテレビスペイン、最高の... iptv王再販業者、iptvスウェーデンチャンネル、iptvスウェーデン、iptvking ... 世界のすべてのチャンネルでIPTV IptvkingはRapidiptvのリセラーなので同じサーバーと同じチャンネルです。</w:t>
      </w:r>
    </w:p>
    <w:p>
      <w:r>
        <w:rPr>
          <w:b/>
          <w:color w:val="FF0000"/>
        </w:rPr>
        <w:t xml:space="preserve">イド98</w:t>
      </w:r>
    </w:p>
    <w:p>
      <w:r>
        <w:rPr>
          <w:b w:val="0"/>
        </w:rPr>
        <w:t xml:space="preserve">アルテックのリバーシブルコンベクターは、R15接続が片側2個、下側2個の計6個。2種類あり、幅、高さ、効果のバリエーションが豊富です。直列接続が可能です。以下の情報をご覧ください。天然アルマイト製のコンベクターグリルは、窓枠やエレメント保護、通風や防寒のためのフロアグリルとして使用されます。</w:t>
      </w:r>
    </w:p>
    <w:p>
      <w:r>
        <w:rPr>
          <w:b/>
          <w:color w:val="FF0000"/>
        </w:rPr>
        <w:t xml:space="preserve">アイドル九九</w:t>
      </w:r>
    </w:p>
    <w:p>
      <w:r>
        <w:rPr>
          <w:b w:val="0"/>
        </w:rPr>
        <w:t xml:space="preserve">チェダー（イングランド） チェダーはイングランド王国のサマーセット郡セッジムーア地区にある大きな村であり、市民教区である。村はメンディップ・ヒルズの南端にあり、ウェルズから北西に14kmのところに位置しています。Civil ParishにはNyland村とBradley Cross村も含まれます。チェダーは独自の教区評議会を持ち、人口は5,755人（2011年）[2]、面積は34.77平方キロメートル（8,592エーカー、3,477ヘクタール）である。 [1] 村はチェダーチーズにその名を与えている。 参考[3] 備考[編集] - ^ [a b] "Cheddar CP/AP through time acreage "を参照。A vision of Britain through time. http://www.visionofbritain.org.uk/data_cube_page.jsp?data_theme=T_POP&amp;data_cube=N_AREA_ACRES&amp;u_id=10423909&amp;c_id=10001043&amp;add=Y.Retrieved 30 August 2016. - ^ [a b] "Somerset Intelligence - The home of information and insight on and for Somerset". www.somersetintelligence.org.uk.2016年9月14日に原文からアーカイブされています。https://web.archive.org/web/20160914223847/http://www.somersetintelligence.org.uk/files/Somerset%2520Census%2520Key%2520Statistics%2520-%2520Summary%2520Profiles.xls。2016年8月30日取得 - ^ Chisholm, Hugh."チェダー"Encyclopædia Britannica.6 (11th ed.). Cambridge University Press. p. 21. https://en.wikisource.org/wiki/1911_Encyclop%C3%A6dia_Britannica/Cheddar.2016年8月30日取得 外部リンク[編集] - ウィキメディア・コモンズには、イギリス・チェダーに関するメディアがあります。</w:t>
      </w:r>
    </w:p>
    <w:p>
      <w:r>
        <w:rPr>
          <w:b/>
          <w:color w:val="FF0000"/>
        </w:rPr>
        <w:t xml:space="preserve">イド100</w:t>
      </w:r>
    </w:p>
    <w:p>
      <w:r>
        <w:rPr>
          <w:b w:val="0"/>
        </w:rPr>
        <w:t xml:space="preserve">本規約は、コンテンポラリー・ワインズ（CW）のウェブサイトの利用に適用されます。1.1 CWのサービス CWは、Systembolaget（以下「SB」）や特定の飲料輸入業者／供給業者とは関係のない別会社です。CW.seでは、SBのスタンダードまたはオーダーレンジでSBで購入できる製品をご紹介しています。本サイトは、お客様が興味をお持ちの飲料と類似の製品を簡単に見つけることができるように構成されています。 1.2 CWの個人データおよびクッキーの取り扱い お客様がCWに提供する個人データは、2018年5月25日に発効するEUデータ保護規則（EU 2016/679）などの適用されるデータ保護法に基づいて処理されます。CWの個人情報の取り扱いについては、当社の個人情報保護方針で詳しく説明しています。CWが収集する個人データの種類、収集理由、使用方法、お客様の権利、および当社がお客様のプライバシーをどのように保護しているかについて説明しています。また、Cookieの取り扱いについても説明しています。1.3 ウェブサイト上の情報の利用 CWウェブサイトに掲載されている素材（ソフトウェア、デザイン、テキスト、画像）は、著作権法で保護されています。このサイトの情報は、例えばFacebookなどのソーシャルメディアを通じて、友人や知人と共有できるように構成されているはずです。コピーして再配布する資料には、CW.seへの明確な言及が必要です。本サイトに含まれる情報資料は、競争的な目的で使用することができます。 1.4 CW.seへのリンク CW.seの事業目的を妨げず、厳密に非営利的な目的であれば、本サイトへのリンクは歓迎されるものとします。他の企業、組織または個人は、別段の合意がない限り、このウェブサイトへのディープリンクを含め、許可なくCW.seのブランドまたはウェブサイトを使用することはできません。当社が提供するサービスのうち、お客様自身の情報を公開することが可能なもの（レビュー欄など）については、当社の公開サイトを利用して他のサイトの会員を勧誘するなど、競争目的で外部リンクを貼ることはできません。 1.5 連絡、調査、マーケティング 企業、組織または個人は、他の訪問者、顧客または会員に対してサービスや製品のマーケティングを目的としてCW.seのウェブサイトを利用することはできません。調査、研究、情報収集、ジャーナリストが個人を求めることはマーケティングとみなされ、許可されません。1.6 責任の制限 CW.seおよびウェブサイトに情報を提供しているいかなる当事者も、いかなる場合においても、他者に生じた損害について責任を負うことはありません。1.7 CW.se経由の注文 CW.seはSBのパートナーであり、ウェブサイトはSBが提供するオープンAPIの製品のみを使用し、紹介しています。ご注文の手順：1.ご注文いただくと、CWのショッピングカートに商品が追加されます。2.ショッピングカートからSBに遷移します。 3.SBに商品を注文するためには、SBの会員になる必要があります。5.SBサイトで注文すると、すべての処理はSBで行われます。 5.5～8日以内に、注文した商品が店頭に並び、店員から連絡が入ります。6.商品の在庫がない場合、または仕入先からの入荷が間近の場合は、もう少し時間がかかることがあります。選ばれたショップはそのことを伝えてくれないことがほとんどで、お客様自身が注文のフォローをする必要があります。ご質問や変更の場合は、ご注文されたショップにご連絡くださいCW.seは、本規約をいつでも変更する権利を有します。 更新された本規約は、ウェブサイト上に公開された時点から有効となります。CONTEMPORARY WINES AB C/o Hummingbirds Sveavägen 56, 4tr 08-10 36 CONTEMPORARY WINES AB C/o Hummingbirds Sveavägen 56, 4tr 08-10 36 CONTEMPORARY WINES AB C/o Hummingbirds Sveavägen 56, 4tr 08-10 36 CONTEMPORARY WINES AB C/C/o Hummingbirds 08-10 36 CONTEMPORARY WINES AB C/C/o Hummingbirds Sveavägen 56, 4tr 08-10 36 CONTEMPORARY WINES AB C/oハチドリ Sveavägen 56,4tr 08-10 36</w:t>
      </w:r>
    </w:p>
    <w:p>
      <w:r>
        <w:rPr>
          <w:b/>
          <w:color w:val="FF0000"/>
        </w:rPr>
        <w:t xml:space="preserve">イド101</w:t>
      </w:r>
    </w:p>
    <w:p>
      <w:r>
        <w:rPr>
          <w:b w:val="0"/>
        </w:rPr>
        <w:t xml:space="preserve">今、出産以外のことを考えているフリをするのは無駄です。もちろん、他のこともやるのですが、それらはほとんど、これから始まる「マラソンの本番」のことを考えてのことです。女性は自分の出産話ほど、他の女性の出産話に興味を持つことはないだろうという話をどこかで読みましたが、確かにその通りですね。そして、今、少し分かったことがあります。HUUUUU（小さな冗談フフフ）。妊娠は40週間続き、私のアレキサンダーは40+1でこの世に生まれ、破水はまさに40週の日でした）（破水、陣痛が来始めた、始まった、ですね）（その破水から、または陣痛があったので、これが陣痛だと理解し、今はそれが本当のことだと）（アレキサンダーは4180gで56cm、大きいですか）（アレキサンダーの重さ、測定。これは同じスタイルになるということですか、それとも変わることがありますか？) 5.どのような痛み止めを実行されましたか？効果はあったのでしょうか？(硬膜外、亜酸化窒素、予防、マッサージ、相手を叱る :)) 6.いつも時代から遅れている。何か、もっとうまくいく方法はなかったのでしょうか？(言われたように横になっていたのではなく、起きて歩いていたのがいけなかったのですが）いろいろと教えていただき、また、回答していただきありがとうございました。今は生意気なことは言わないよ。今は少し暑いので、夏場の妊娠を注意されることもあります。しかし、それ以上は何も信じず、ただただ首を横に振っている。私は本当に冷え性で、ほとんど汗をかかないんです。しかし、今は違うボールゲームです。汗はすごいし、夜は布団なしで寝ているし（こんなことは人生で初めてだと思います、布団は私の親友です）、足腰は本当にむくんでいるし、全般的にいい気分はしないですね。ミートボールの上に乗った小さな王子様のような、賢そうな顔をしていない。痛くはないのですが、肌がピリピリするんです。その他の妊娠体験談はこちら＞＞yohanna.se 自宅でお仕事中です。今週末は寝室のペンキ塗りをする予定です。出来上がると嬉しいですね。天井やコーナーなど、汚れがあるところは、今、精一杯掃除しています。もちろん、サッカーについても触れなければなりません。うまくいって、オランダに軍配が上がった。危なかったけど、うまくいった。しかも、本当に醜いプレーで、楽しいサッカーではなかったから、ラッキーだった。ほとんどがフリーキックとイエローカードばかり。それはゲームではありません。南口で家族で観戦していたら、BIGパーティーが勃発。どこもかしこも車が走っていて、窓からスペイン国旗を鳴らしている。街に繰り出す人、噴水で水浴びする人、その後仕事の日なのにパーティーをする人、総じて冷やかしの人が多い。しばらく音沙汰がない場合は、何かあったのかもしれません...訪問かもしれません...わかり次第お知らせします。今週末はとても充実した週末を過ごすことができ、超満足です。今は、時間的にも仕事的にも、物事が進んでいます。決心すればいいんです。この週末は海には行かず、家で少し遊ぶことにしました。買うだけ買って、置いたり、設置したり、準備したりしないのはとても簡単なことなのです。サッカー今は盛んにフットボールをしていて、先々週末はプールフットボールのBBQパーティにお邪魔させていただきました。ワンダフル!天気はあまり良くないが、暖かかった。その後、雨が降り出し、最後には太陽が出てきました。ドイツが遊んでいたので、その場にいた他のお母さんたちと噂話をするのが主な目的でした。私たちは、その一団でした。妊婦は私一人でしたが、その後、新生児も幼児のママもいました。(Uliの写真は同じパーティーでのものです。新しくペイントしたパントリーにIKEAの棚を設置しました。いい感じに仕上がったでしょ？ピンクが少し強すぎるかもしれませんが、それでも素敵です。あとは、パントリーをいっぱいにして、どうなるか。</w:t>
      </w:r>
    </w:p>
    <w:p>
      <w:r>
        <w:rPr>
          <w:b/>
          <w:color w:val="FF0000"/>
        </w:rPr>
        <w:t xml:space="preserve">id 102</w:t>
      </w:r>
    </w:p>
    <w:p>
      <w:r>
        <w:rPr>
          <w:b w:val="0"/>
        </w:rPr>
        <w:t xml:space="preserve">EVEREST CHALLENGE 登り始める 2020年3月19日 実は、登り始めるのではなく、やめるのです...実は、ほとんどの人が子供の頃に木や岩、家具などに登ったことがあるのです。そして、年をとると、そういうことを一切しなくなるんです。しかし、中にはクライミングに戻る人もいます。クライミングを学ぶには、いくつかの方法があります。クライミングの講習を受けるのもいいかもしれませんね。屋内、屋外のコースがあります。スウェーデン登山連盟の認定を受けたインストラクターのコースであることを確認してください。クライミングの面白さは、幅広いスポーツであることです。数メートルの高さの室内での登山から、多くの高度な機材を使った8000メートル級の山々への登頂まで、すべてをカバーしています。退屈なときにすること 2019年11月1日 家で座っているだけで退屈してしまうことがあります。もしかして、何もすることがない、あるいは何かすることを考えるのに苦労しているのでは？退屈なときにできること、それは「逆立ちの練習」をすることです。メモに面白いセリフを書き、折りたたむ。メモを描いて、その内容をメールに書き込む。連絡先リストを開き、10まで数えながらリスト内の連絡先をスクロールします...あなたが止まった相手がメッセージを送信する必要があります。絵文字だけで暗号のようなメッセージを書いて友達に送り、意味を理解してもらえるかどうか試してみましょう。変顔をしたスナップチャットを友達に送る。いつもやりたいと思いながら、なかなか勇気が出ないことをリストアップしてみましょう。壁に貼って、課題をクリアしたら全てにチェックを入れてください。NETFLIX!!!本を書こう！自分の良いところ、好きなところを全部書いてみよう!独創的なデザインのビーズタイルを追加する。自撮りする。ポップロックの入ったカップケーキを焼く。昔のテレビゲームをする。友達と一緒にできる楽しいチャレンジ 2019年8月29日 チャレンジは大きくてもいいし、小さくてもいいんです。今日、オンラインでは、あなたにアピールするようなバイラルな様々なチャレンジが行われています。それから、もちろん、自分でいろいろな課題を考えて、一緒にやってもいいんです。みんながやっている課題をやらなければならないわけではありません。もしかしたら、他の人に伝わるような自分なりの何かを思いつくかもしれませんよ？登山用バックパックのパッキング 2019/4/14 登山用バックパックのパッキングは、実はそれほど難しいものではありません。より簡単に、そしてバランスの良いパックを手に入れるために、いくつか注意することがあります。バックパックは、次のような特徴があります： - バランスが良く、腰にフィットしていること - 中のものが動き回らないこと - 上半身の一部のように安定していること 出発する前に、自宅で試着するのも良いアイデアです。そうすれば、必要なものが揃っているかどうかが一目瞭然になり、見落としがなくなります。また、パッキングリストを用意しておくと安心です。なぜ、山に登りたいのか？2019/02/24 何度も聞かれる質問ですが、その度に "そこにあるから！"と答えています。どういうことかというと、山は自分に挑戦してくれる存在として捉えているのです。自分の内面に語りかけ、登る勇気を失わせ、そして登るしかない、そんな単純なことです。それから、他の側面もあります。頂上に立つと、生きている実感が湧いてきます。我慢してライブカジノをする人がいるようなもので、この例えはあまり良くないかもしれませんが。死ぬかもしれない エベレスト登頂は明らかに危険です。山で命を落とす人がいない年はなく、今でも200体以上の遺体が残っているそうです。不気味に聞こえるかもしれませんが、私たち登山者は、自分がどこまで進んだかを知るための目印にすると同時に、敬意をもって接することができるのです。何しろ、降りてこないクライマーなのだから、悲劇的だ。もし、死に場所を選ぶとしたら、山の上だろうし、そこに残されることになる。の方が多いと思いますが</w:t>
      </w:r>
    </w:p>
    <w:p>
      <w:r>
        <w:rPr>
          <w:b/>
          <w:color w:val="FF0000"/>
        </w:rPr>
        <w:t xml:space="preserve">イド103</w:t>
      </w:r>
    </w:p>
    <w:p>
      <w:r>
        <w:rPr>
          <w:b w:val="0"/>
        </w:rPr>
        <w:t xml:space="preserve">ホッケーAllsvenskan レーグルがマルメとの綱引きに勝利 投稿者: Robert Pettersson http://shop.eliteprospects.com デンマークのジュニアスター、イェスパー・イェンセンが以前デンマークのメディアに来季スウェーデンへ移籍する際にレーグルとマルメのどちらかを選ぶと語っていましたが、レーグルが綱引きに勝利したそうです。シーズン終盤に脳震盪を起こしたレドブレバッケンは、怪我をしていなければ、おそらくデンマーク代表としてワールドカップに出場していたことだろう。- イェスパーは、自分のキャリアをとても成熟した視点で捉えている選手です。成功のためには代償を払う覚悟があり、この3年間はロドブレに残ってシニアホッケーをすることを、自分の成長における選択として選んだのである。19歳の彼は、過去2シーズン、ロドブレのレギュラー選手として活躍し、今シーズンは35試合に出場して3ゴール12アシストを記録した。「彼は、クリエイティブなゲームに貢献するプレイング・ディフェンスマンであると同時に、ディフェンス面でも堅実で成熟しています。Robert Pettersson @EnkelP robert.pettersson@newsme.com 最新ニュース 本日 22:04 規定時間内に2ゴール - その後シュートアウトでホルムがSSKに決定 本日 21:39 パワープレーで4秒 - その後ロゼンが勝利に彼のVäxjöを撮影 本日 21:21 由緒ある大会でティムローがライバルに勝利するとリターナーは決定 本日 21:07 NHLゴールキーパーの装備軽減が遅れる：「本当に苦労した」 Today 18:56 スケレフテオの帰国者が手術-シリーズ開始を見送る模様 Today 18:14 タイフ、輸入車と決別：「ポルシェを買ったと思ったら、フィアットだった」 Today 16:30 スケレフテオの新しいゴールキーパーは、少年時代の夢への長い道のりを歩んだ：「彼らが連絡を取ってきたとき、超現実的だと感じた」 今日 15:56 NHLの伝説的人物がゼネラルマネージャーとして新たな自信を得た 今日 15:25 ヴェクショーが文化の担い手の番号を引退：「感情を抑えるのが難しい」 今日 14:30 ヴェクショーが文化の担い手を引退。50「送信機と受信機の通信に何らかの障害があるのかもしれない」 WEBB-TV: PowerPlay BLOGS 2016年8月30日 Podcast「シュートよりパスをした方がゴールの確率は高い」 2016年8月29日 BODIN：スマートビジネスかただの逆切れ悲しみか？2016年8月28日 GIF：魅力的なKHLのゴール 2016年8月27日 KARLSSON：彼はSHLのMVPに違いない 2016年8月1日 LIZANA WALLNER：ダニエル・アルフレッドソンの言葉は今でも私を熱くする www.sporttjansten.se 最新コメント 2016年8月26日 1:30 PM レンジャーズはAHLの元得点王をピックアップデビューを前にピリ（g）かどうか疑問？24日2016年8月17日 17:37 クロンウォール、W杯辞退を余儀なくされる-アナハイム新選手replacesyouとても嬉しい、クロンウォールに苦しむ、しかし彼はここにいてはいけない、我々はより良い選手で得る、その後、私は...2016年8月24日 00:51 Danske poängkungen glänste för allsvenska nykomlingenDet er lækkert at se at i skriver o vores danske spiller i Sverige, men når i selv linker til eliteprospec...23 Aug 2016 16:35 Danske poängkungen glänste för allsvenska nykomlingenYep, Vikär et t enmanslag.Det blir nog kul några Spielen tills man möter Karlskoga Bobpigs sedan lär inte...22 August 2016 06:14 'Rangers don't expect me to be a savior'It's been going pretty well for that Eichel, Gaudreau, Hayes etc.It could possibly be that the clubs....本日22:04レギュラータイムに2失点-その後シュートアウトでホルムがSSKに決定ヴィータ・ヘステンスのリードを再び2度同点にした。そして、シュートアウトが決まると、アントン・ホルムも704人の観客の前でセーデルタリエSKを勝利に導き、カトリンホルムのWoodyhallenの観客動員記録を更新しました。また、Vita HästenToday 21:21TurnerはTimråが歴史的なトーナメントでライバルに勝つと決定した43年連続。</w:t>
      </w:r>
    </w:p>
    <w:p>
      <w:r>
        <w:rPr>
          <w:b/>
          <w:color w:val="FF0000"/>
        </w:rPr>
        <w:t xml:space="preserve">イド104</w:t>
      </w:r>
    </w:p>
    <w:p>
      <w:r>
        <w:rPr>
          <w:b w:val="0"/>
        </w:rPr>
        <w:t xml:space="preserve">レオ、ラフ、マイキー、ドニーは、マスター・スプリンターから忍術の修行を受けたミュータント・タートルズである。下水道からニューヨークの隅々まで直接アクセスが可能だ。タートルズがシュレッダーとクランから世界を守るのを助けよう。</w:t>
      </w:r>
    </w:p>
    <w:p>
      <w:r>
        <w:rPr>
          <w:b/>
          <w:color w:val="FF0000"/>
        </w:rPr>
        <w:t xml:space="preserve">イド105</w:t>
      </w:r>
    </w:p>
    <w:p>
      <w:r>
        <w:rPr>
          <w:b w:val="0"/>
        </w:rPr>
        <w:t xml:space="preserve">でも、いざ書こうとすると、良心の呵責のようなものが、招かれざる客のように忍び寄ってきた。幸いなことに、そのようなものを見つけることができました。CoolStuff.seには、オンラインだけでなく、現実の世界でも、すべてのギフトショップにあるべき機能、すなわちギフトジェネレーターという楽しいものがあります。どの店にもあったほうがいい、もっと楽になるはずだ。ところで、食料品店では、タッチスクリーンにレシピを表示させることもできますね。料理に使える時間、お金、気分などを入力することができます。Vipで、適切なレシピを得ることができます。イタリアに行ったとき、あちこちにお土産屋さんがありました。一般的な観光地のものだけでなく、尼僧が買い物に行ったようなキッチュなものまで。私は、「マイネーム・イズ・アール」の誰かの家の壁に貼ってあるとしか思えないような、イエスのポスターを買う修道女の後ろに並ばなければなりませんでした。尼僧が終わると、今度は私の番で、今、右手の薬指にはめている指輪を買いました。心の奥底には、帰りの飛行機で守ってくれるだろうという思いがありました（念のためゴッボも買いました）。さて、ギフトジェネレーターの話に戻ります。年齢、性別（「性別をキーにした」という変な解釈はさておき）、支払い可能な価格をキーにしました。いろいろな提案が飛び出しました。でも、セダー！？ホーリートースト以前、ネットで見たことがありますが、スウェーデンのショップでは見たことがありません。だから、パンの切手なんです。マドンナと一緒に。指輪との相性はもちろんのこと、究極の空襲監視員用フードバッグが作れそうです。29ドルというのは、今の私の旅行後の予算にもうまく合いそうな金額だ。コメント数：9件それなら、しょぼい無神論者に好きなように言わせておけばいい...。キッチュ？まあ...境界線はカミソリみたいなものですからね。ちょうど、美しい詩と恥ずかしいペケの間にあるように...。M V H Molly Ginger, ;-) Molly: はい、両方可能です。まさに「知らなかった」です。これでプレゼントの悩みも解消毎朝、サンドイッチに奇跡を起こす göran: それは素晴らしい。:-) t-a: 他には、いつもと同じスコガホルム・マーマレードがあります。お金をもらって書く仕事...どんな展開になるのか楽しみです。ギフトジェネレーター......いくつかありますね。http://www.kelkoo.se/c-100327823-presenter.html sabina: あなたのリンクを試しました。私はiPodの本を勧められましたが、あなたは！？アールは、実は私のお気に入りです彼のリストになかったら、おそらく壁には飾らないだろうね！pinglan：正確には、彼の上ではないかもしれません。でも、この辺りのトレーラーは埋まっているでしょうね。</w:t>
      </w:r>
    </w:p>
    <w:p>
      <w:r>
        <w:rPr>
          <w:b/>
          <w:color w:val="FF0000"/>
        </w:rPr>
        <w:t xml:space="preserve">イド106</w:t>
      </w:r>
    </w:p>
    <w:p>
      <w:r>
        <w:rPr>
          <w:b w:val="0"/>
        </w:rPr>
        <w:t xml:space="preserve">市場シェアを拡大するために顧客を理解し、能力を磨き、新しい顧客を獲得するための条件整備を支援します。やる気のある社員や優れたリーダーがいることは、お客様の満足につながります。市場をマッピングし、競合他社を説明し、ブランドを測定することで、市場シェアを獲得するための差別化された製品やコンセプトを開発することを支援します。</w:t>
      </w:r>
    </w:p>
    <w:p>
      <w:r>
        <w:rPr>
          <w:b/>
          <w:color w:val="FF0000"/>
        </w:rPr>
        <w:t xml:space="preserve">イド107</w:t>
      </w:r>
    </w:p>
    <w:p>
      <w:r>
        <w:rPr>
          <w:b w:val="0"/>
        </w:rPr>
        <w:t xml:space="preserve">メイクアップの世界で、特別に集めているものはありますか？ネイルポリッシュ」や「アイシャドウ」のような非特定ではなく、グリーンのフレークポリッシュやアンサー・クリームシャドウのような、より正確なものです。私が集めているカテゴリーのひとつは、ベージュ系のキラキラしたクリームと、それに近い色合いのピンシャドウのようです。私はすでに自宅でそれらの多くを持っているので、私はヒットしませんでした。 一度私はシャドウ（私はかなり好き！）を使用し始めたが、私はそれがコレクションの残りの部分とは何もなかったことを見ました。GOSH Love that beige、Maybelline Color Definers in Satin dragée , Sweet bronze and Secret peach、L'Oréal Color Resist Cream Eyeshadow in Crystal Beige、UDPP Sinの順に並べてみました。Lancôme Color dose in Sable Trinidad , Stila Smudge Pot Kitten, Clinique Touch tint for eyes in Natural Suede (matte), IsaDora Waterproof Cream Eye Shadow by 60 Pale Rose and 61 Pink Apricotのカラー。色はどれもよく似ていますが、実は同じものは2つとないのです。全部欲しい!GOSHのシャドウはまだ下地としてのテストはしていませんが、それだけに好んで使っている人も多いと思います。メイベリンのペンシル、キトン、イザドラのシャドウ、シン（もちろん！）は、どれもシャドウベースとして大活躍です。GOSHは人気者の仲間入りです。Kittenが一番素敵でしょうが、パッケージは実用的ではありません。品質面では、低価格帯の製品が非常によくできています。ランコムのものは、実は一番座りが悪いんです...。どれが一番好きですか？(ここに掲載されているものや、ご自身のコレクションなど）もっと知りたいシャドウがあれば、お気軽にお尋ねください。どれもとてもかわいくて便利なので、集めるのが好きなのもわかります。個人的には、特別なコレクションがあるわけではないのですが、赤い口紅は残念ながらあまり使っていないかもしれませんね :)ReplyRadera Tina: 赤い口紅は、集めても全然バカにならないですよね =) でも、そうですよね、使う頻度が少ないですもんね！？このシャドウの違いは大きいですね。私はベージュ系のシャドウはあまり好きではないので、ベースとしてしか使っていません。ReplyRadera 緑のものを集めていて、惹かれるものがあるんです。グリーンポリッシュ、グリーンシャドウ、グリーンカヤルペンシル。グリーンのチークやリップがあったら、たぶん私も持っていたでしょう。うーん......そうですね......確かに。ルージュ!そして、グリーンのポリッシュとシャドウ。コンシーラーやミネラルファンデーションもそうですが、いろいろと手を抜いているような気がします。また、ベージュのクリームシャドウも持っていますが、あなたには及びませんね。）ベージュはカラーディファイナーをつけるよりもずっと素敵なのがお気に入り！ただ塗るだけでいいんです、カラーディファイナーでそれをやると革のようなワニ肌になるんです...。ReplyRadera SminkJante：はい、最小限の違いではありますが =)ありますね...。グリーンは集めるといいことがある!ただの緑色のコールもちゃんとコレクションしています。ReplyRadera Emma P: 私はあなたの赤面症を念頭に置いていました =) 私もおそらくもっと多くのものを集めています！ここでシリーズ化する必要があるかもしれませんね。クロコダイル革については、実は私も同感で、GOSHの方がずっといい！と思っています。ハハ、私もあなたと全く同じで、いつも完璧なベージュのシマーな色合いを探しています。大好きなんです!たくさん持っていても、ちょうどいい色合いや、十分な輝きのあるものはありません。ベージュは、明るい人、暗い人、赤毛の人など、誰にでも合う色です。ReplyRadera メイクのオタク度が高かったですね（笑）私も紫のアイシャドウを集めることが多いんです。返信Radera Kajsa Kavat: =) パープルシャドウは、とても素敵なグッズのようですね。明るいクリームシャドウ...ガンコ天国のようです &lt;3 クリームシャドウが少なすぎる...もっと欲しいです。返信</w:t>
      </w:r>
    </w:p>
    <w:p>
      <w:r>
        <w:rPr>
          <w:b/>
          <w:color w:val="FF0000"/>
        </w:rPr>
        <w:t xml:space="preserve">イド108</w:t>
      </w:r>
    </w:p>
    <w:p>
      <w:r>
        <w:rPr>
          <w:b w:val="0"/>
        </w:rPr>
        <w:t xml:space="preserve">マルメ在住のアーティスト、クリスチャン・アンダーソンによる「From Lucy with love」展が終了します。土曜日のアーティストトークでは、現在Turbinhallenをいくつかの新作で埋め尽くしているアーティストの、考えさせられる複雑な作品について掘り下げる機会を提供します。司会は、マルメ大学副学長のIngrid Elam氏が務めます。入場料に含まれる。展示会の詳細はこちら火-日 11-18 月休館 料金 70/50 kr 18歳以上の来館者とモデルナ・ミュゼットのフレンズは入場無料 モデルナ・ミュゼットは以下の支援を受けています。 美術品は著作権法（SFS 1960:729）で保護されています。この保護により、アートワークの複製物の制作や一般への公開は、法律またはBUS社との契約により許可された範囲に限られることになります。法令に違反した使用は、損害賠償責任を問われ、罰金や懲役に処せられることがあります。作品の複製は、BUS, Drottningholmsvägen 10, 112 42 Stockholmから許可を得ることができます。</w:t>
      </w:r>
    </w:p>
    <w:p>
      <w:r>
        <w:rPr>
          <w:b/>
          <w:color w:val="FF0000"/>
        </w:rPr>
        <w:t xml:space="preserve">イド109</w:t>
      </w:r>
    </w:p>
    <w:p>
      <w:r>
        <w:rPr>
          <w:b w:val="0"/>
        </w:rPr>
        <w:t xml:space="preserve">2017年6月5日 2020年9月24日 Fylverkenの建物跡で知人に会う約束をした。駐車場に向かって機械が盛土をしています。30分遅れで知人たちが到着する。作業者に「何をしているのか？現場で燃やしたり、車を捨てたりする人が多いので、壁で囲っているのです。最初は大きな石でやっていたのですが、それが許されなくなった。現場からの素材を使ってだろう。そのため、石を取り除かなければならず、今は砂で盛土をやり直しているところです。本当にやろうと思えば、きっと掘り出せるはずです。駐車場に一番近い湖畔に生い茂っています。北へ行こう。数百メートル進むと、右手に小道があります。この道は採石場の北側に続いている。相変わらず、南湖の景色がいい。東側には、石炭と思われる黒い縞模様が見える。子供たちが斜面に登っています。高く舞い上がるウミワシ。北の湖に降りていく。ランチバッグを食べること。風呂場に降りていく。小さな湾の中に白いものがあり、行ってみると砂であることがわかる。美しい周辺環境車に戻る。城壁の工事は終わった。Eriksdalに住む2人の女性が犬を連れてやってきた。この辺りの道路はバスの運転が多い。石の盛土があればもっとよかったと思うそうです、よかったですね。2020年5月29日：北の湖 目的はSvartskylle自然保護区での蘭の花だったが、牛や雄牛でいっぱいだった。Fyledalenの廃墟となった砂の屋根まではそう遠くない。だから、代わりに車で行くんです。前回は、ファイルの工場の建物があるところに車を停めて、南の湖の周りを歩いたんだ。今回は北側の水辺に近い、数台分のポケットに駐車する。砂の屋根の入り口を岩がふさいでいる。湖と湖の間にある大草原まで道が続いている。サクラソウやルピナスも咲いていますよ。南湖を見下ろす砂浜にブランケットを敷いて。かろうじて解凍したパイを持っています。完全に解凍されていない場合は、日向に置いてください。食べるときはまだ少し氷が張っていますが、暑いときには冷やします。他の観光客は、北の湖まで歩いて降りていきます。湖の北側の丘はまだ歩いたことがないので、そこからの景色はいいはずです。湖の西側にある草むらの中を、かろうじて見える道が登っていく。険しい斜面になるので、畑に下りてその端に沿って歩く。未舗装の道路に出たら、頂上まで歩いていく。そこからは砂浜の屋根を広く見渡すことができます。見た目はちょっとエキゾチック。下には馬と犬を連れた一行が見え、犬は水浴びをしている。彼らが去ると、大勢の若者がやってくる。彼らも入浴中です。美しいです。同じ道を戻り、蘭を発見する。2017年6月5日：南湖 SjöboとTomelillaの間の道路を走行する。FyledalenをEriksdal方面に下る。ヴィタベックの泉を訪れてみてください。Röddinge方面の道路を進みます。しばらく行くと、廃墟となったFyleverkens砂山があります。2008年にモスボール化された。建物は残っていない。道路の南側、工場のあった畑に車を停める。道路を渡って採石場へ。砂場は水で満たされている。微細な石英砂で、ガラス製造や塗料などに使用される。1億5千万年前のジュラ紀に形成された砂。また、1億4500万年前に地球に衝突した小惑星が引き起こした津波の痕跡も残っています。南側を追いかけようとする。でも、荒れてきましたね。代わりに道路を歩いてください。数百メートル進むと、右手に小道があります。この道は採石場の北側に続いている。草原の風景。おそらく泳げるところもあると思います。化石を探す。何も見つからない。ルピナスが咲きました。東側には水を湛えた大きな池がある。西側には水を湛えた小さな池がある。急峻な側面。北の大地には、ドラマチックな地形が広がっています。黒いストライプは、おそらく石炭？道は水辺と斜面の間の北側に戻っていく。途中から斜めの道になっています。上へ行く。のいい眺め。</w:t>
      </w:r>
    </w:p>
    <w:p>
      <w:r>
        <w:rPr>
          <w:b/>
          <w:color w:val="FF0000"/>
        </w:rPr>
        <w:t xml:space="preserve">アイディーヒャク</w:t>
      </w:r>
    </w:p>
    <w:p>
      <w:r>
        <w:rPr>
          <w:b w:val="0"/>
        </w:rPr>
        <w:t xml:space="preserve">エロスでは、あらゆるシーンで活躍する、トレンドに左右されないファッションをショッピングすることができます。ドレスからスタイリッシュなシューズ、ビューティーグッズまで、さまざまなブランドが揃っています。また、自社ブランドも幅広く展開しています。Ellosでは、必要なものがすべて見つかります。オンラインで素早く簡単にお買い物。</w:t>
      </w:r>
    </w:p>
    <w:p>
      <w:r>
        <w:rPr>
          <w:b/>
          <w:color w:val="FF0000"/>
        </w:rPr>
        <w:t xml:space="preserve">イド111</w:t>
      </w:r>
    </w:p>
    <w:p>
      <w:r>
        <w:rPr>
          <w:b w:val="0"/>
        </w:rPr>
        <w:t xml:space="preserve">王宮スプリントの優勝を祝う国王 2月27日、ストックホルムで第5回王宮スプリントが開催されました。国王は、ノルウェー人のJens Arne Svartedal氏の授賞式を司会し...2月26日、国王夫妻は、Riksdagビルの旧第一会議場において、サーミ議会の本会議開会式に出席しました。サーミ議会は1993年に発足し...国王のサウジアラビア訪問でスカウトに注目が集まる 世界スカウト財団の名誉会長であるカール16世グスタフ国王は、2月20日から24日にかけてサウジアラビアを訪問し、スカウト財団の代表者と会談されました。皇太子妃殿下、ヴェルサイユ宮殿でロズリン展を開催 2月18日、ヴィクトリア女王殿下は、スウェーデン人アーティスト、アレキサンダー・ロズリンのフランスで初めての大規模な作品展を開催されました...女王がスウェーデン認知症センターを開設 シルビア女王は2月15日、ストックホルムで認知症問題の新しい国立センターであるスウェーデン認知症センターを開設しました。また、出席者は...シルヴィアヘメットのグレートインスピレーションデーで女王が奨学金を授与 2月14日、シルヴィア女王は、シルヴィアヘメットの2008年度研究・教育奨学金50 000クローネを、イングヴァル・カルソン准教授に贈呈しました。バローゾ欧州委員会委員長、ストックホルムに滞在 2月14日、バローゾ欧州委員会委員長がストックホルムを訪れました。ストックホルム王宮で国王主催の昼食会が開かれた...。国王がバイアスロン世界選手権を訪問 カール16世グスタフ国王は、2月13日、晴天ながら強風のエステルサンドで開催されたバイアスロン世界選手権を訪問しました。プレゼンテーションとツアーを受けた...2月10日（日）、ストックホルム市庁舎で行われたストリート・バイオレンスに反対するデモに、ヴィクトリア皇太子妃が参加されました。2月7日、カールスタッドで開催された今年のスウェディッシュ・ラリーのオープニングを飾ったのは、ヴェルムランド公国のカール・フィリップ殿下でした。国王夫妻がエイジング研究センターを訪問 カール16世グスタフ国王とシルヴィア王妃は、エイジングと高齢者介護をテーマに、エルドリセントラム（ÄC）財団とエイジング研究センター（ARC）を訪問しました...ストックホルム郊外のBromma Gymnasiumが全面的に改修され、2月5日にはシルヴィア女王による再奉献式が行われました。と祝われた。</w:t>
      </w:r>
    </w:p>
    <w:p>
      <w:r>
        <w:rPr>
          <w:b/>
          <w:color w:val="FF0000"/>
        </w:rPr>
        <w:t xml:space="preserve">イド112</w:t>
      </w:r>
    </w:p>
    <w:p>
      <w:r>
        <w:rPr>
          <w:b w:val="0"/>
        </w:rPr>
        <w:t xml:space="preserve">Gålö Båtklubb Gålö Boat Clubは、ストックホルム南方の群島をホームウォーターとする非営利団体です。私たちの港は、群島の大都市ダラーロにほど近いゴーロ（Gålö）にあります。数時間のセーリングで、ウトに到着。さらに1時間ほど航行すれば、Huvudskärで大切な人たちと一緒に夕食をとることができます。もし、あなたが長い輸送セイルを退屈に感じるのであれば、私たちはその代替手段です。私たちは群島財団から土地を借り、港湾施設と造船所をすべて所有しています。私たちは、クラブのコミュニティと、現代人が必要とする自分だけの空間がうまく調和していると考えています。私たちのコンセプトを見てください、私たちにはその価値があります。ようこそ2021-02-18（木）18:30からZoomでデジタルで年次総会を予定。現在のパンデミックに鑑み、会議はデジタルで行われる予定です。会議資料でご案内します。現在のパンデミックに鑑み、会議はデジタルで行われる予定です。会議資料でご案内します。動議は2020-12-31までにGBK理事会に届く必要があります 打ち上げは2021-04-24 土曜日 2021-04-25 土曜日 2021-05-08 日曜日 2021-05-09 コロナ回での助言はこちら - 資料：公衆衛生局、スウェーデンボート組合、upplevbatlivet.se、危機情報です。se - 軽い症状であっても、完全に気分が良くなければ家にいること - 自分の交通手段を持っておらず、ボートへの行き帰りに公共交通機関を利用する場合は、現行の勧告に注意すること - ボートライフは続けるが、他人との距離を保つこと。シャワー、更衣室、キッチン、サウナなどの公共の場では、家族以外の人との密接な接触を避ける。 桟橋や陸上、港内の船間では距離を置く。 船内の人数は、肉親などの「安全グループ」に限定する。石鹸と水で20秒以上、頻繁に手を洗う。洗えない場合は、手指消毒剤を使用する。手指消毒剤を常備する ・医療機関を受診するリスクを減らす。怪我をしないように注意することを忘れないでください。少しでも危険を感じたら、はしごでボートを磨いたり、大胆にジャンプして岸に上がったりするのはやめましょう。ライフジャケットと防水携帯電話ケースを常に着用すること - コロナ水域でのアドバイス 詳しくは batunionen.se または smbf.org でご確認ください。無許可の人には特に注意する。ゴーロ・ボートクラブ理事会：§1 目的 1970年に設立されたゴーロ・ボートクラブ（GBK70）は、安全な母港、係留場所、クラブエリア内の衛生施設などの形で会員の利益を保護するものとします。クラブは、海上および陸上における良好な文化を促進し、良好な親睦を図り、他のボートクラブおよびボート組織との良好な連絡を求める。クラブは、群島に影響を及ぼす環境問題について、常に十分な情報を得るものとする。 §2 会員資格 会員資格は、書面による申請と所定の料金の支払い、および（バースの割り当てのために）保証金の支払いによって得られる。会員資格については、取締役会が決定します。手数料および預託金は、取締役会の提案に基づき、年次総会で設定されます。すべての会員は、本クラブの一般郵便物を受け取る。 §3 入退会 本クラブの目的または特別の理由のない限り、会員は誰でも入会することができる。会員になることによって、会員が所有する艇の夏または冬のバースを得ることはできません。入会申し込みは、理事会に対して書面で行うものとする。申請者は、申請にあたり、当クラブの制定法、規則、および規則に従って行われた決定を遵守することを約束するものとします。理事会は、すべての入会申込を慎重に検討するものとします。他のヨットクラブに年会費やその他の法定料金の借金がある場合は、申込を受け付けません。合計</w:t>
      </w:r>
    </w:p>
    <w:p>
      <w:r>
        <w:rPr>
          <w:b/>
          <w:color w:val="FF0000"/>
        </w:rPr>
        <w:t xml:space="preserve">イド113</w:t>
      </w:r>
    </w:p>
    <w:p>
      <w:r>
        <w:rPr>
          <w:b w:val="0"/>
        </w:rPr>
        <w:t xml:space="preserve">土曜日、闘犬に起こされたのは7時!マジでベッドに潜り込む必要あったのか？犬が喉を詰まらせる音がして目が覚めたとき、シャネルを降ろす時間がなかったのですが、幸運なことに、犬が糞をした毛布がありました。さて、あなたの朝はどのように始まったのでしょうか？私の部屋と同じくらい居心地がいい？外に出て、夕食を食べて、ベッドに戻ったら、10時半まで寝てしまったんだ。毛布でマシンを走らせ、自分でラテを作り、リブちゃんたちとまた走りに行きました。今日は土曜日で、春が来たという感じです。天気がひどく良いので、私も痛む体も、実際に凍死することなく、今以上に痛むことがないのを楽しんでいます。首も良くならず、今日も起きたら、入ったときと同じように痛いです。最終的にはどうなるか分かりませんので、本日12:00までとし、12:00以降の応募は無効とさせていただきますので、ご了承ください。これから、Facebookやインスタグラム、ブログなどで、応募されたすべての作品に目を通し、当選者にはメールで連絡し、おそらくこのブログで発表する予定です。 </w:t>
      </w:r>
    </w:p>
    <w:p>
      <w:r>
        <w:rPr>
          <w:b/>
          <w:color w:val="FF0000"/>
        </w:rPr>
        <w:t xml:space="preserve">イド114</w:t>
      </w:r>
    </w:p>
    <w:p>
      <w:r>
        <w:rPr>
          <w:b w:val="0"/>
        </w:rPr>
        <w:t xml:space="preserve">Written by Petter on 15 September 2008 at 21:02 今日、Alfred Hitchcockの古い映画はほとんど何の役にも立ちませんし、少なくともテレビをやっている古い祖父母に見せびらかすには最適です。でも、怖さはあるんですよ、私にとっては。8歳のときから私は当時、映画で悪夢を見たし、今日もそれに関するイメージ、雰囲気、音楽に揺さぶられている。4.シャイニング キューブリックの昔のスリラーは、伝統的な怖さではなく、私にとっては怖いものではないのだ。ニコルソンの卑屈な悪ガキが怖くない。私は、巨大な力として描かれた狂気よりも大きなものに怯えています。止められない�段。これがキューブリック独特の孤独感と相まって、閉所恐怖症になるのですが、『シャイニング』は今でもそんな悩みを抱えている作品のひとつです3。ハロウィン 友達からもらったんだけど、嫌な笑顔で「ホームシアターで、音を最大にして、照明を全部消して...遅くまで見てね」と勧められました。アローン」。サイードアンドドットニール・マーシャルの手際の良さと、素人集団の異常なまでの成功により、「ザ・ディセント」を見た後、一週間はほとんど眠れなかった。閉所恐怖症に、前半では決して見ることのできない恐怖が混在しているのです。そして、脅威が現れたとき、マーシャルはリドリー・スコットの『エイリアン』を大幅に盗用し、ゆっくりとしたペースを純粋なスラッシャースープに置き換えたのである。エイリアン エイリアンほど、私を不快にさせ、恐怖に陥れる映画はない。なし。リドリーは、混ぜたり、合わせたり、薙ぎ払ったり、投げたり、ショックを与えたりします。エイリアン』は、本物のスリラーが持つべきすべてを備えており、完全に排除され、警告されるような奇妙な感覚を提供している。『リプリー』はXbox Liveをプレイ...今まで見た映画で一番怖かったのはクソデッドサイレンスだな、こんなに長かったのは初めてだ。深夜2時ごろに観た。B�sta skr�k movie�r otherwise Alien 2 CITERASurremder before you all die by the sword, for I don't wish you to perish OfflineChefredakt�r.</w:t>
      </w:r>
    </w:p>
    <w:p>
      <w:r>
        <w:rPr>
          <w:b/>
          <w:color w:val="FF0000"/>
        </w:rPr>
        <w:t xml:space="preserve">イド115</w:t>
      </w:r>
    </w:p>
    <w:p>
      <w:r>
        <w:rPr>
          <w:b w:val="0"/>
        </w:rPr>
        <w:t xml:space="preserve">2010年3月24日 学生が旅立つ スキャンの現場にある派遣先の別荘は、どんな困難にも負けず、なんとか存続している。そして、その代わりに、慎重に行うべき本当のフェイスリフトが待っているのです。スキャンヴィラはKマーク付きです。私たちが到着すると、工芸高校の生徒たちが授業を受けているところでした。- 建築と建築詐欺について少し話をします、と講師のBernd Budilは言います。建設業の不正は、いくつかのテレビ番組が放映された後に表面化した。今日、私たちが話したことのひとつに、このような被害に遭った家族がどれほど大変な思いをするかということがあります。家は人生最大の投資であることが多いので、男の子にはそのことを考えてほしいですね。すでに改修工事が始まっていることも見逃せません。しかも、それがすべての部屋で同時に進行しているのです。だから、家の中で戦争しているように見えるんだ。- そして、いつの日か外でも始めるつもりです」とBernd Budilは言う。高校2年生は週2日、3年生は週3日、ディスコ荘で過ごしています。- 自治体とは2年間、この活動を行うことで合意しています」と、同校の教師の一人であるペトラ・メラーさんは言う。そして、このコースのベースとなる生徒たちのワークプレイスメントを得ることは難しいので、これは非常に良い選択肢だと思います。そして、この建物を始めてから、いろいろなことが起こったと言わざるを得ません。1階では、新しく塗装された鍛造エレメントカバーが、他のすべてが完成した後の取り付けを待っているところです。また、美しい鏡面仕上げの扉を削り、塗装することもあります。Alexander SjöbergとVictor Oderstadは、保存される古い壁紙の上に、階段に貼るカバーをのこぎりで切る仕事を任されました。「正直言って、古いガラクタを保存する必要はないと思うんです」。守っている壁紙が腐っている。それを壊して、代わりに新しいものを作る。壁紙の色とりどりの花は、どの生徒からも好かれない。クソゲーというのが一般的な意見です。-彼らはまだ正しい心を持っていない、とPetra Möllerは言う。でも、そうなるんです。Christoffer SjögrenとDaniel Perssonは、ある部屋の天井を修理するそうです。縦方向のひび割れには、薄い石膏ボードを貼って古い漆喰を削り、その上にパテを塗り、さらに薄い布を貼ってから天井を塗るそうです。- 実は、この家の仕事のほとんどはペンキ塗りなんです。でも、いい仕上がりにするためには、準備作業はいつも慎重に行わなければならないので、これは彼らにとっていい練習になっています」とベルント・ブディル氏は言います。電気屋と水道屋が回って、いろいろな解決策を確認し、議論する。「それらのサービスを買い取るのです」と先生は言う。その仕事をするのは、権限を持った人でなければならない。2年後にはほぼ完成し、その後は事務所などとして使うかもしれないということです。Österlenhem社のCEOであるPeter Thurell氏は、学生のインターンシップを見つけることの難しさを知っているため、この協力を提案した。</w:t>
      </w:r>
    </w:p>
    <w:p>
      <w:r>
        <w:rPr>
          <w:b/>
          <w:color w:val="FF0000"/>
        </w:rPr>
        <w:t xml:space="preserve">アイディー・イレブン</w:t>
      </w:r>
    </w:p>
    <w:p>
      <w:r>
        <w:rPr>
          <w:b w:val="0"/>
        </w:rPr>
        <w:t xml:space="preserve">オンラインショップでのお買い物は18歳以上から可能です。未成年の方がお買い物をされる場合は、保護者の方の同意が必要です。注文することにより、購入者は当社のPixizoo.seの利用規約を読み、同意したものとみなされます。価格はすべて消費税込みです。配送方法の選択とご注文の合計金額により、配送料が加算されます。価格は日額です。土曜日、日曜日、祝日にご注文いただいた場合、翌営業日の処理となります。Pixizoo.seで買い物をする場合、すべての契約は英語で締結されます。購入者とPixizoo.seの間で紛争が発生した場合、一般苦情処理委員会の勧告に従うものとします。注文確認書の新しいコピーをご希望の場合は、kundservice@pixizoo.se までご連絡ください。 ドキュメントとガイダンス すべての製品はスウェーデンで使用することができ、製品が必要とする場合は、スウェーデン語のマニュアルまたは使用説明書が用意されています。パッケージに同梱されているか、デジタルデータとしてホームページで公開されています。Pixizoo.seからの案内やアドバイスが必要な場合は、当社のカスタマーサービスにご連絡ください。お支払い方法 Pixizoo.seでは、請求書払い、分割払い、カード払い、口座引き落としのいずれかの方法でお支払いいただくことができます。Klarnaとの提携により、VISA、Mastercardによる安全な決済を提供します。カードでお支払いの場合、安全なページに移動しますので、そこで安全にカード情報を入力し、お支払いを完了することができます。Pixizooはお客様のカード情報を扱うことはありません。Pixizoo.seおよび他者は、このデータを読み取ることはできません。配送 すべての注文はPostNordによって送られ、当社からEメールで送られる追跡番号でいつでも荷物を追跡することができます。ご注文の際、郵便番号を入力し、お荷物を受け取る配送先を選択します。ご自宅への配送をご希望の場合は、宅配便をお選びください（139 SEK）。納期について 弊社では、特に記載のない限り、通常2～4営業日で納品しております。ただし、商品の在庫があるか、メーカーからの取り寄せになるかによって、納期が異なりますので、ご注意ください。そのため、納期は目安であり、生産者の納期にも影響されます。予約は完売した商品と仕入先の不具合によるものです。可能であれば、バックオーダーについて必ずお知らせします。納期は注文確認書でいつでも確認することができます。納品はすべて連絡後となります。商品の受け渡しの際には、必ずお客様の身分証明書をご提示ください。小包に書かれた名前の人だけが、郵便局員から小包を受け取ることができるのです。未回収のお荷物について お荷物は14日間配送先に留め置かれ、その後、弊社に返送されますのでご注意ください。当社は、未配達の小包に対して費用（返送料、取扱手数料）を請求する権利を留保します。輸送中の破損について お荷物を受け取る際には、輸送中の破損がないことを必ずご確認ください。万一、お届けした商品が1点でも破損していた場合は、速やかにカスタマーサービスにご連絡ください。パッケージは、クレームや破損の際に返却されますので、商品を確認されるまで保管しておくことをお勧めします。お引き出しの権利 Pixizoo.seでお買い物をされる場合、無制限のお引き出しの権利をご提供しています。無制限の撤回権は、製品がまだ当社製品であり、パッケージが破損していない場合にのみ適用されます。商品の在庫がなくなった場合、お客様には14日間の取消権があります。引き落とし期間は、お荷物をお受け取りになられた日からとなります。可能であれば、製品は元のパッケージで返されるべきであるので、製品を保持するかどうかが分かるまで、常に元のパッケージを保存しておいてください。お客様が製品を他のお客様に販売できないような方法で使用された場合、撤回権は失効します。返品時の送料はお客様のご負担となります。万が一、輸送中に荷物が紛失した場合、お客様が商品を送ったことを証明するものですので、追跡番号を付けて発送し、荷物の受領証を保管しておくことが重要です。返品された商品を受け取り次第、返金させていただきます。</w:t>
      </w:r>
    </w:p>
    <w:p>
      <w:r>
        <w:rPr>
          <w:b/>
          <w:color w:val="FF0000"/>
        </w:rPr>
        <w:t xml:space="preserve">イド117</w:t>
      </w:r>
    </w:p>
    <w:p>
      <w:r>
        <w:rPr>
          <w:b w:val="0"/>
        </w:rPr>
        <w:t xml:space="preserve">このページの最終更新日：2011-05-08このページの責任者は、リカード・オーです。リンドストロム第二次世界大戦の急速な発展により、スウェーデンではより重い戦車の獲得が急務となった。1941年6月は、いろいろなことがあった。国防委員会が任命され、1942年の国防決定に備えて国防組織を見直すなどの任務に就いた。同時に、装甲委員会は新組織が持つべき装備の提案に取りかかった。この作業により、10トン戦車に加え、最大総重量22トン、75ミリ砲搭載、60ミリ装甲鋼相当の前面防護を持つ重戦車も獲得すべきとの提言がなされたのである。1941年6月、KAFは116輌の軽戦車m/41の発注と同時に、160輌の重戦車を調達する権限を与えられた。これは装甲委員会の最終提案や新しい防衛決定を待たずに行われた。海外から購入するか、国産の既存設計のものを改造するか、選択肢は少なかった。ドイツやチェコスロバキアへの研修旅行は、戦争の展開からするといささか意外ではあったが、物資の入手の可能性という点では期待はずれであった。1941年6月22日、ドイツは「バルバロッサ作戦」という暗号名でソ連への作戦を開始したのだから、それほど難しい話ではないかもしれない。しかし、ランズバーク氏との話し合いは、面白いきっかけを与えてくれた。彼らはスウェーデン向けに、新設計の砲塔に75mm短銃ボフォースを搭載した22tの新型戦車を提案した。初回納入までの期間が短いことから、第二次世界大戦勃発直前にハンガリー向けに生産されたトルディ戦車（L-60、Strv m/38に相当）をさらに発展させた16トン、57mm砲搭載の試作戦車ラーゴをベースに解決策が練られたのである。スウェーデンではStridsvagn m/42と呼ばれ、シャシーが強化され、全長、全幅とも大きくなったものが作られた。しかし、スウェーデンの交通法規では2.35m以上の車幅は認められておらず、操縦性の観点からは長さと車幅の比率が理想的ではない、つまり長くて狭い車体ではステアリング特性が損なわれてしまうのです。キャリバーの選択も、同じテーマで妥協したものです。Strv m/42は、高い銃口速度を持つ長砲57mmを装備する代わりに、進行を妨げる危険性があるため、車体の前に突出せず、爆発榴弾の効果も高い、相対長わずか28口径の短銃75mmに決定した。 1941年11月、Landsverkで最初の注文が行われたStrv m/42であった。契約は、160台のタンクのうち100台分であった。スカニア・ヴァビス・トラックのエンジン（160馬力）2基と、鉄道バス用に開発されたドイツZahnradfabrik Friedrichshafen（ZF）の電磁ギアボックスが搭載されていたのである。1942年1月、残りの60両が発注された。ランズベルクの生産リソースが限られていたため、ボルボに発注したのだが、トラブル時にタンクの生産が一カ所（ランズクローナ）に集中するのは好ましくないので、安全性の面でもプラスになった。ボルボとの契約により、Strv m/42 には 2 つのバージョンが追加された。追加仕様 TH（スカニア・ヴァビスの 2 つのエンジン、それぞれにライホルム・スミスの油圧機械式ギアボックス）が 55、追加仕様 EH（ボルボの新開発 410 hp A8B エンジン 1 基、より大きく改良されたエンジン）が 5、である。</w:t>
      </w:r>
    </w:p>
    <w:p>
      <w:r>
        <w:rPr>
          <w:b/>
          <w:color w:val="FF0000"/>
        </w:rPr>
        <w:t xml:space="preserve">イド118</w:t>
      </w:r>
    </w:p>
    <w:p>
      <w:r>
        <w:rPr>
          <w:b w:val="0"/>
        </w:rPr>
        <w:t xml:space="preserve">外は暗く、寒さが身にしみる冬を迎えました。私は、屋外での素晴らしい季節の記憶を喜び、今は庭園協会のSandbäcksgatan 2Aにある私のスタジオで、紙と鉛筆を使って仕事をすることを楽しんでいます。外は凍てつくような風景で、私は秋の [...]...に取り組むのに適した環境です。</w:t>
      </w:r>
    </w:p>
    <w:p>
      <w:r>
        <w:rPr>
          <w:b/>
          <w:color w:val="FF0000"/>
        </w:rPr>
        <w:t xml:space="preserve">イド119</w:t>
      </w:r>
    </w:p>
    <w:p>
      <w:r>
        <w:rPr>
          <w:b w:val="0"/>
        </w:rPr>
        <w:t xml:space="preserve">毎年この時期になると、ザリガニパーティに行きたくなるんです。特にザリガニが好きだからというわけではなく、体験の一部だからというのがほとんどです。だから、8月末に誕生日を迎える親友のチャーリーには、いつもザリガニパーティーをするように説得している。今年も例外ではなく、ザリガニ、歌、笑いなど、盛りだくさんの内容で30周年を祝いました。なんて居心地が良さそうなんだろう、そしてなんて美しいんだろう。素敵な一日になりますように。ああ、行きたかったなぁ〜。とにかく、来週はここスタバンゲルのザリガニパーティに招待されているのですが、とても居心地がいいんです。HUGS!</w:t>
      </w:r>
    </w:p>
    <w:p>
      <w:r>
        <w:rPr>
          <w:b/>
          <w:color w:val="FF0000"/>
        </w:rPr>
        <w:t xml:space="preserve">イド120</w:t>
      </w:r>
    </w:p>
    <w:p>
      <w:r>
        <w:rPr>
          <w:b w:val="0"/>
        </w:rPr>
        <w:t xml:space="preserve">http://endtimeinfo.com/2012/05/billionaire-hugo-salinas-price-elites-plan-to-control-the-world/ エリートによる世界征服計画、すなわち世界政府、NWO、新世界秩序の形成は本格化しており、そのような計画が存在しないとか、まったくの嘘であるとは言えません。その記事の中で、社会主義が主流になると書かれています。David Wilkersonは経済の衰退について書いており、彼は終わりの日に金や銀を買うと書いているが、これも無価値になると書いていることに注目しよう。Via King World News : http://kingworldnews.com/kingworldnews/KWN_DailyWeb/Entries/2012/5/3_Billionaire_Hugo_Salinas_Price_-_Elites_Plan_to_Control_the_World.html 「エリック、私たちが西洋で見ている問題は、どんな前向きな方法でも解決することはないだろう。欧米では、ここ数十年の間に、福祉国家が誕生しています。福祉国家は「ライトな社会主義」と呼ぶべきものだと私は考えています。これまで「軽い社会主義」をやってきたが、これからは本格的な社会主義への移行を見ることになるのだ。「これは税金で賄うことはできない。これが、欧米で爆発的に借金が増えた原因です。権力者であるエリートは、その権力を手放したくないのです。彼らは、西側諸国の人々のために、完全に発展した社会主義の下でそれを維持することを計画しています。これには、中央銀行を持つすべての国が含まれます。彼らも追随せざるを得ないでしょう。これは、人類が直面している非常に憂慮すべき事実である。それは、産業文明の必然的な衰退と、世界人口の必然的な貧困化を意味している。つまり、時間の経過とともに、この地球上の人々の数は減少していくのです。それは、かなり厳しい見通しだと思います。だから、前に進むのは社会主義なんです。そして、その結果、国家による管理が強化され、中央集権的な経済運営が行われるようになるのです。これは非効率的で非生産的であり、貧困化を招くことになる。ニキータ・フルシチョフは、国連に来たとき、「お前を葬ってやる」と言ったそうです・・・。「まあ、我々を埋葬したのはソ連ではない......我々自身が埋葬されたのだ。支配権を手放したくない我々のエリートのルールに従えばな」。彼らの支配の推進は、社会主義にある。それは、世界の想像力を独占してきた中心的な考え方に由来していると思います。それは、権威は下からついてくるという考え方です。つまり、この権威は国民に由来する。この民意による権威という考え方は、私たちの文明の神話である。神話だと言っては失礼ですが、私は事実として捉えています。世界を支配する者たちは、民衆の機嫌をとらなければならないことを知っていると言っているのです。そのために、福祉国家や民主主義を越えて、自分たち（国民）が支配しているというフィクションを人々に与え、騙されるようにした。まあ、そうではないし、そうであったこともないのだが。福祉国家に資金を提供することもできました。そして、国民の気を引くためのエンターテイメントを用意する。また、国民の目をそらすために戦争をすることもあります。人を爆撃する飛行機があり、被害者は横流しできる人たちだけです。これがエリートの見方なのです。今後も、エリートが権力を維持するために、エリートの視点から見ていくことになるのでしょう。社会主義は貧困化させ、資本を消費し、資本を増加させないことを忘れてはならない。これにピークオイルの可能性が加わると、主要なエネルギー源が減少し始めると、（石油が流れ、経済が衰退する）人口の減少が見られるようになります。"Hugo Salinas Price "も「イタリアとスペインはすでに現金取引に制限を課している」と警告している。2,500ユーロを超える取引は、クレジットカードでのお支払いが必要です。今は不吉です。社会主義ではお金をほとんど使わないので、社会主義の流れを確認することができます。すべてのものに栄養を</w:t>
      </w:r>
    </w:p>
    <w:p>
      <w:r>
        <w:rPr>
          <w:b/>
          <w:color w:val="FF0000"/>
        </w:rPr>
        <w:t xml:space="preserve">イド121</w:t>
      </w:r>
    </w:p>
    <w:p>
      <w:r>
        <w:rPr>
          <w:b w:val="0"/>
        </w:rPr>
        <w:t xml:space="preserve">ラース＝エリック・フースベリ Lars-Erik Husberg, 1913年1月12日スウェーデンのヨーテボリ生まれ、2006年2月14日リディンゴで死去[1]。スウェーデンの彫刻家、製図家、グラフィックアーティストである。1945年から1959年にかけて[1]画家のリス・フスベリと結婚した。 目次 - 1 略歴 - 2 代表的な作品 - 3 文学 - 4 注釈 - 5 外部リンク 略歴 [編集] ラース・エリック・フスベリはロンドンのライマンスクール、ストックホルムのヘーグレ・コンスティンダストリアスコラン、ストックホルム美術アカデミーグラフィック美術学校で教育を受けた。Konstfackで教師として働く。フースベリはリディングオ墓地に埋葬されている。[4] 代表的な公共作品[編集] - 「都市」ブロンズ、1967年ストックホルムのカルラヴェーゲン彫刻通りに建立 - 「目」ブロンズ、1985年リディンゴ市役所前に建立 - 「影」ブロンズ、キスタのエルヴィングスコーラン、ストックホルム 文学 [編集] - ラース・エリック・フスベリ。Djur, Nordisk Rotogravyr 1946 (Roto series Lär och teckna no 5 - Lars-Erik Husberg, Gummesons konstgalleri 1962 (exhibition catalog) - Lars-Erik Husberg, Svensk-franska konstgalleriet 1966 (exhibition catalog) 注[編集] - ^ [a b] Sveriges dödbok 1901-2013 - ^ "Husberg, släkt" in Svenskt biografiskt lexikon, vol. 19 (Stockholm 1971-73.).- ^ "Husberg, Britt Marguerite" in Svenskt författarlexikon, volume 6 (Stockholm 1966-70) - ^ FinnGraven External links[edit] - Wikimedia Commons にはラース・エリック・フスバーグに関連するメディアが掲載されている。</w:t>
      </w:r>
    </w:p>
    <w:p>
      <w:r>
        <w:rPr>
          <w:b/>
          <w:color w:val="FF0000"/>
        </w:rPr>
        <w:t xml:space="preserve">id 122</w:t>
      </w:r>
    </w:p>
    <w:p>
      <w:r>
        <w:rPr>
          <w:b w:val="0"/>
        </w:rPr>
        <w:t xml:space="preserve">翻訳：情報提供のため I. 一般条件 §1 基本条項 (1) 以下の条件は、ウェブサイト www.eheizung24.de および www.thermotec.ag を通じてサプライヤー（Thermotec AG）としてお客様が当社と締結するすべての契約に適用されます。別段の合意がない限り、当社はお客様が付した追加の条件に異議を唱えます。 (2) 以下の規定にいう消費者とは、主として商業目的およびその職業的活動から独立した目的で法的取引を行う自然人のことをいいます。請負業者とは、独立した職業的または商業的活動の行使において法的取引を行う自然人または法人をいう。 §2 契約の成立 (1) 契約の対象は、物品の販売である。インターネット上での当社の申し出は、契約締結を拘束するものではありません。 (2) お客様は、オンラインショップのシステムを通じて、拘束力のある購入の申し出（注文）を行うことができます。お客様が購入しようとする商品は、「買い物かご」に収納されます。ナビゲーションバーにある適切なボタンを使って、「買い物かご」に移動し、いつでも変更することができます。お客様が「チェックアウト」ページに進み、個人情報および支払・配送条件を入力した後、注文に関するすべてのデータは、注文概要ページに再度表示されます。PayPal - Express」（ドイツのみ）をご利用の場合、該当ボタンをクリックすると、PayPalのページにログインします。登録に成功すると、PayPalに保存されているお客様の住所と口座の詳細が表示されます。次へ」ボタンでウェブショップに戻り、注文内容の確認ページに進みます。注文を送信する前に、ここでもう一度すべての情報を確認して変更を加えるか（ブラウザの「戻る」機能も使用）、購入をキャンセルするオプションがあります。お客様は、「注文」ボタンを押すことにより、当社に対して拘束力のある注文を行うことになります。(3) 申込の承諾（したがって契約の締結）は、注文の実行または商品の引渡しの確認（注文確認書）を受け取る書面（Eメール等）により、注文後直ちに行われるものとします。対応するメッセージを受信しなかった場合、注文に拘束されなくなります。この場合、既に提供されたサービスは直ちに返金されます。 (4) 注文の処理および契約の締結に関連して必要となるすべての情報の送信は、電子メールにより部分的に自動化されます。したがって、お客様は、当社に提供した電子メールアドレスが正しいこと、電子メールの受信が技術的に確保されていること、特にSPAMフィルターがこれを妨げていないことを確認しなければなりません。 §3 先取特権、所有権 (1) お客様は、同じ契約からの請求に関連する場合にのみ留保権（先取特権）を行使できます。 (2) 購入代金が完全に支払われるまで商品は当社の財産です。 (3) お客様が契約者であれば以下のことも適用します。a）現在のビジネス関係から生じるすべての請求が完全に支払われるまで当社は商品に対する所有権を留保しています。予約商品の所有権移転に先立ち、質権設定や担保の譲渡は認められません。 b) 通常の営業活動中に商品を販売することができます。この場合、お客様は、再販によってお客様に支払われるべき請求金額のすべての債権を現在すでに当社に譲渡し、当社はその譲渡を受け入れます。さらに、お客様は請求を回収する権限があります。お客様が支払義務を果たさない場合、当社は自ら債権を回収する権利を留保します。 c) 予約商品の組み合わせや混合が行われた場合、当社は加工時の他の加工商品に対する予約商品の請求額に応じて、新しい商品の所有権を取得します。 d) 当社の担保価値が担保すべき債権を10%以上上回る範囲内で、要求に応じて当社が権利を有する担保を解除することを引き受けます。解除される担保の選択は当社の責任です。 §4 保証 (1) 法定の保証権が適用されます。 (2) お客様が請負業者でない限り、第1項：a)に反しない。</w:t>
      </w:r>
    </w:p>
    <w:p>
      <w:r>
        <w:rPr>
          <w:b/>
          <w:color w:val="FF0000"/>
        </w:rPr>
        <w:t xml:space="preserve">一二三</w:t>
      </w:r>
    </w:p>
    <w:p>
      <w:r>
        <w:rPr>
          <w:b w:val="0"/>
        </w:rPr>
        <w:t xml:space="preserve">オーストリアでのロードトリップでは、様々な環境、村、ハイキング、夕食を見たり体験したりする時間がありました。10月のオーストリアが静かなことは以前にも書きましたが、ある村では超枯れ、別の村では観光地化されているというのは、私にはほとんど理解不能です。私たちがツェル・アム・ゼーで得た最大で最高の驚きは、素晴らしい景色とハイキングの他に、ツェル・アム・ゼーのサマーカードでした。ツェルアムゼーはワインリゾート、スキーと冬の遊びがメインの街ですが、地元ではシーズンオフにも観光客を呼び込む工夫をしています。この工夫は、サマーカードと呼ばれるものです秋のアルプスは、観光客の混雑やストレスから解放される魔法のような場所です。オーストリアの魔法のようなハイキングのメッカ、カプルンを訪れ、すべてのコースを独り占めしたときの様子です。カプルーン・オーストリアはどこにあり、なぜこの村を訪れるべきなのでしょうか？カプルンはツェル・アム・ゼーの隣にある村で、このお兄さんがいないと...続きを読む オートヨーロッパとのコラボレーションで、オーストリアを体験するなら車が必須！というわけで、今回は、オーストリアで最も人気のある村、ツェル・アム・ゼーをご紹介します。ほとんどの町や村は離れていますが、車があれば道を冒険することができます。オートヨーロッパの協力のもと、オーストリア・チロル地方をロードトリップし、山村、蛇行する道路、高地を発見しました。経験豊富な... つづきを読む オーストリアのチロル地方にあるツェル・アム・ゼーを訪れることは、以前から私の希望であった。オーストリアの湖ツェラー・ゼーにある村で、高い山々に囲まれ、素晴らしいハイキングが楽しめる。実は、オーストリアに行くことが決まってから、この場所を中心にロードトリップの計画を立て始めたのです。このホットな訪問は、本当に私が... 続きを読む 旅行初日の疲れを癒した後、オーストリアとの国境、キルヒベルク・イン・チロルとキッツビューエルの村に向かった。両者は車で10分以内の距離にあり、主要都市であるインスブルックとザルツブルクのほぼ中間に位置しています。本格的なオーストリア・アルプスを体験するには最適な、人けのない場所です。今週ここでお話ししたように、パトリックも私も太陽を崇拝しているわけではありません。私たちは世界のさまざまな地域を探索するのが好きで、時には暖かい国の素晴らしい景色や環境に連れて行ってもらうこともあります。でも、もし私が選べるなら、気温が25度以上になることはないでしょうね。パトリックは来週転職する。つまり、おそらく私たちは... 続きを読む</w:t>
      </w:r>
    </w:p>
    <w:p>
      <w:r>
        <w:rPr>
          <w:b/>
          <w:color w:val="FF0000"/>
        </w:rPr>
        <w:t xml:space="preserve">イド124</w:t>
      </w:r>
    </w:p>
    <w:p>
      <w:r>
        <w:rPr>
          <w:b w:val="0"/>
        </w:rPr>
        <w:t xml:space="preserve">現在、開催予定のイベントはありません。プレミアムパッケージには、計算、予算、契約、財務、生産監視のためのトレーニングやツールを備えたビジネススクールが含まれています。さらに、認定サポート、コースリマインダー、割引、ビジネスサポートなど。林業では、業界のほとんどのコントラクター企業にPEFCの認証が義務付けられています。独立した経験豊富な当事者として、お客様に必要なサポートを提供します。</w:t>
      </w:r>
    </w:p>
    <w:p>
      <w:r>
        <w:rPr>
          <w:b/>
          <w:color w:val="FF0000"/>
        </w:rPr>
        <w:t xml:space="preserve">イド125</w:t>
      </w:r>
    </w:p>
    <w:p>
      <w:r>
        <w:rPr>
          <w:b w:val="0"/>
        </w:rPr>
        <w:t xml:space="preserve">2009年2月3日 - 6番目のフォルダに移動し、現在のフォルダ内の6番目の写真を選択 - ブログで写真を公開し、それについて何かを書く - 他の6人に挑戦し、そのことを伝えるのを忘れないでください。この写真は、2007年の秋にアレックスが携帯電話で撮ったものです。 ステゲボルグの教会で今学期のユース活動を始めるために、ちょっとしたミニキャンプに出かけたときのとても楽しい午後です。途中、美しい畑を眺めながら、「待って！」と叫んだのを覚えています。止まって写真を撮れないか？"秋の日差しの中、素晴らしい写真がたくさん撮れました。この写真では、デビッドが私を肩車して走り去り、私はパニックで叫びました。本当に楽しい思い出の日です。Just listen (If you don't have spotify you can listen here) Hi This blog has a lot over the years.常に様々な形で私のクリエイティビティを表現してきました。時が経つにつれ、それは剥がれ落ちていき、残ったのはそのエッセンスでした。その思いと、人生を変えるような神との関係。毎日に命と希望を与えてくれる信仰。</w:t>
      </w:r>
    </w:p>
    <w:p>
      <w:r>
        <w:rPr>
          <w:b/>
          <w:color w:val="FF0000"/>
        </w:rPr>
        <w:t xml:space="preserve">イド126</w:t>
      </w:r>
    </w:p>
    <w:p>
      <w:r>
        <w:rPr>
          <w:b w:val="0"/>
        </w:rPr>
        <w:t xml:space="preserve">水曜日に行われたバジェンのレギュラーシーズン最終戦、ホームでのヴィスビー／ローマ戦に敗れたこと。セトラでは、2ピリオドを終えた時点で、数字（1-4）が示すよりも互角の試合展開だったが、決定的な場面ではアウェーチームがより効果的だった。3回目には再び逃げ切り、元BajensのChristian Olssonがハットトリックを達成し、厳しい試合の中で最終結果は1-7となった。ハマルビーは、グスタフ・エリクソンが今シーズン初ゴールを決めたことと、J18チーム出身の若いGKニコラ・ホフステンが最後に出場するチャンスを得て、きっちり抑えていたことを喜んでいる。しかし、残念なことに、この試合でもハマルビーは敗れ、12位と最下位に沈んだ。あとは、その間に次のシーズンが始まるまでの2週間のオフで、しっかり充電しておこうと思いますもちろん、スケジュールが決まり次第、ご報告いたします。マッチスポンサーのFlinks Järnは、各チームのベストプレーヤーを表彰しました。バジェンではロビン・コッコネンが力強い働きを見せ、ヴィスビー／ローマではクリスチャン・オルソンが3ゴール・1アシストを記録しました。写真には、ハマービー・ホッケーのハッセ・マルム会長も写っている。</w:t>
      </w:r>
    </w:p>
    <w:p>
      <w:r>
        <w:rPr>
          <w:b/>
          <w:color w:val="FF0000"/>
        </w:rPr>
        <w:t xml:space="preserve">イド127</w:t>
      </w:r>
    </w:p>
    <w:p>
      <w:r>
        <w:rPr>
          <w:b w:val="0"/>
        </w:rPr>
        <w:t xml:space="preserve">ここでは、あなたが探しているものを書きます。私たちのサイトには無限の情報がありますので、例えば「フリースピン」「ロイヤリティスキーム」「ウェルカムボーナス」など、必要なものを正確に入力してください。戻るをクリックすると、検索結果のリストが表示されます。ネットのベストライブカジノで遊ぶ これらのカジノはライブカジノに大きな力を注いでいます。アドレナリンを感じたいプレイヤーに最適!ウェブカメラでライブディーラーをリアルタイムで追いかけ、ライブチャットをすることができます。ルーレット、ブラックジャック、ポーカーなど、最新のバリエーションをお楽しみください。ライブカジノゲームをプレイしたい場合、多くのカジノにライブゲームコーナーがあるので、オンラインで長い間探し回る必要はないでしょう。通常のオンラインカジノとライブカジノの違いは、ライブカジノでは映像でリアルタイムにゲームを追いかけることができることです。ストリーミングはカジノのスタジオから放送されているので、本物のカジノにいるような感覚です。今日の技術では、ライブカジノで生のディーラーと対面するわけですから、驚くほどエキサイティングなプレイができますね。また、ライブチャットでディーラーに相談することも可能です。オンラインのトップライブディーラーカジノのリストをチェックして、あなたのための新しいライブカジノを見つけてください。このページでは、最高のスウェーデンのライブカジノを集めました。これらのカジノから選んで、今すぐエキサイティングなカジノを体験してください。また、入金なしでライブカジノをプレイしたり、アカウントなしでカジノでプレイすることも可能で、バーチャルリアリティを使ったライブカジノゲームもプレイできるようになる日もそう遠くはないだろう。ライブカジノの様々なゲーム ライブカジノで遊ぶときは、登録なしでも登録ありでも、様々な人気のテーブルゲームを選ぶことができます。ブラックジャック、ルーレット、バカラ、ポーカーなどの人気ゲームは、ほとんどのライブカジノで楽しむことができます。これは、暗号通貨ビットコインで支払い、支払いを受ける、いわゆる「ライブディーラー型ビットコインカジノ」にも当てはまります。NetEnt社やEvolution Gaming社など一部のゲームプロバイダーは、ルーレットテーブルをいくつかの異なる角度からHD品質で撮影したImmersive Rouletteなど、クールな新しいゲームバージョンを発表しています。 Immersiveとは英語で「没入型」という意味で、非常に没入感がありエキサイティングなゲームと言えます。それから、ヨーロピアンルーレット、フレンチルーレット、アメリカンルーレットも多くのカジノで楽しむことができます。ブラックジャックライブカジノ ライブカジノといえば、オンラインカジノのブラックジャックライブとルーレットがよく話題になります。特にブラックジャックは様々なバージョンがあり、非常に人気のあるゲームです。ディーラーと直接対戦し、ご存知のように、できるだけ21に近づけることが目的です。ディーラーより21に近ければラウンドの勝ちですが、バストしたくないので、21以上の価値のあるハンドを持っていなければなりません。 本物のディーラーとオンラインでライブカジノをプレイすると、まるでランドベースのカジノにいるような親密さと本格感があります。例えば、本物のディーラーとブラックジャックをプレイしたいプレイヤーには、ライブブラックジャックNetEntカジノをお勧めすることができます。ゲーム開発会社であるEvolution Gamingは、事前判定、サイドベット、ベットビハインドなど、いくつかの特別な機能を備えたブラックジャックを提供しています。プレディシジョンとは、ヒット、スタンド、ダブルダウン、スプリットのいずれかを、最初のプレーヤーと同じタイミングであらかじめ決めておくことです。そのため、ゲームの進行が速くなり、アクションが多くなります。カジノルーレット ライブ ルーレットは誰もが知っているゲームであり、ライブカジノでも非常に人気のあるアウェイゲームです。このユニークなゲームは超刺激的で、ライブデジタル形式に最適です。ルーレットのテーブルをリアルタイムで見ることができ、ホイールのさまざまなセクションを移動するボールを追うことができます。色、数字、または数字列に対してベットを置く。ルーレットには様々な賭け方があるため、様々なタイプのプレイヤーが楽しんでいます。赤や黒に走って素早く単純な賭けをすることも、特定の数字や配列を狙うことも簡単にできます。カメラに映るのはライブディーラーで、まるでライブカジノにいるような感覚です。また、1回のスピンの間隔が25秒のスピードルーレットもお勧めできます。通常のライブルーレットに比べ、50％のスピードアップを実現。ハイローラーや、ちょっと一息つきたいときにぴったりのバリエーションです。スピンとスピンの間にデッドタイムがないため、非常に効率的なゲーム体験が可能です。スピードルーレットは、パソコン、モバイル、サーフでプレイできます。</w:t>
      </w:r>
    </w:p>
    <w:p>
      <w:r>
        <w:rPr>
          <w:b/>
          <w:color w:val="FF0000"/>
        </w:rPr>
        <w:t xml:space="preserve">id 128</w:t>
      </w:r>
    </w:p>
    <w:p>
      <w:r>
        <w:rPr>
          <w:b w:val="0"/>
        </w:rPr>
        <w:t xml:space="preserve">私は絵を描いていて、有名人や有名なキャラクターの面白い絵も素敵な絵も作るのが好きです。TVゲームのキャラクターやアニメのキャラクターとかね。今、私から絵を買いたいという人がいますが、本当に売れるものと売れないものがあります。回答いただけると幸いです。もしくは、どこで調べられるかの情報。ありがとうございます。有名人の風刺画を作るのはいつでもOKです。ただし、写真の著作者にモデルの使用料を補償せずに、例えば写真をチョークで切ることは許されない。しかし、もともと自作は許されるもので、展示会などで自作品を販売することは認められている。それよりも難しいのは、有名人を描いてインターネット上で宣伝したり、販売したりすることだ。これは、広告における名称と画像に関する法律に該当する可能性があります。By Staffan Teste 著者の名前がない 2016-04-25 質問：著者である私が会社に新しいロゴを販売した場合、私の名前がウェブサイトに記載されるべきだと言った 有名人の画像を販売する 2016-04-24 質問。こんにちは。ナプキン 2016-04-05 Q: Carolina Gynningのナプキンを自分の作品に使って、販売することは可能ですか？Pär Öhman employed by Bildombudsmannen AB Date: 2016-02-18 Bildombudsmannen ABは、著作権所有者を支援するために拡大しています。ジェンダーフォトグラファー、不一致の裁判で勝訴 Date: 2015-04-15 ジェンダーフォトグラファーが、またしても写真家のイメージを悪用した。アドベンチャー・マイン社は、スベア裁判所において、ジェンダー・フォトグラファーに対する訴訟で控訴権を獲得しました。HD、Christer Petterssonの絵に関する控訴審判決を検討 日付：2014-06-13 2016年2月8日、最高裁判所は、アーティストによって利用されたChrister Petterssonの絵に関する控訴審判決への上告を許可しました ニュース - 事件 HD、美術紛争を解決 HDがストックホルム地方裁判所からの質問に、描写と複製の違いで回答しています。サルに自撮りの権利はない 世界的に有名な写真（サルの自撮り）は、サルの作品であるはずがない。ドローンは最高裁判所に上訴されました。行政裁判所は、データ保護検査局の上訴を受けて、いくつかのケースで行政裁判所の決定を覆しました。 Staffan Teste - Sliparvägen 4, 146 36 Tullinge - e-mail: teste@bildombudsmannen.se - 携帯電話.070.787 26 62 - Tel.08.778 78 14 - Fax 08.778 58 00</w:t>
      </w:r>
    </w:p>
    <w:p>
      <w:r>
        <w:rPr>
          <w:b/>
          <w:color w:val="FF0000"/>
        </w:rPr>
        <w:t xml:space="preserve">一二九</w:t>
      </w:r>
    </w:p>
    <w:p>
      <w:r>
        <w:rPr>
          <w:b w:val="0"/>
        </w:rPr>
        <w:t xml:space="preserve">県知事、市議会議長、市町村議会議長、カールスタードおよびヴェルムランドの住民の皆様、女王と私は、この晩夏の日に皆様の美しい郡を訪問できることを大変嬉しく思っております。様々なプログラムが用意されており、郡の様々な場所を知ることができ、実りの多い一日となりました。毎年、私たちロイヤルファミリーは、国内のさまざまな場所を訪問しています。公式訪問からプライベートな訪問まで幅広く、また、特定の記念日やイベントに焦点を当てた招待状も多くあります。今年は、私がスウェーデン王と国家元首になってから40年目にあたります。これを記念して、女王と私は国内を旅行し、我が国の多くの住民に会いたいと思っています。1年間かけて、各県で起こっていることをすべて知ることができる、またとない機会です。Värmlandには何年も前から何度も訪れています。今から約40年前の1974年、私は県内でエリクサーを行いました。このとき、フォルシャガ、グルムス、カールスタッドも訪れました。その後、ヴェルムランドは素晴らしい発展を遂げ、今日もそれを目の当たりにしています。ヴェルムランド全体に存在する未来への明確な自信を感じることができ、とても嬉しく思っています。数年前、不況のさなか、私はウーデホルムにある新しい鍛造プレスとエルヴストランデンスの教育センターへの投資を開始しました。さらに、ヴェルムランドは現在、道路、鉄道、航空網が整備され、インフラが充実しています。狩猟やベリーのある自然が近いこと。しかし、魅力的で競争力のある地域であるためには、良い経済と起業家精神が必要です。そして、それに加えて、人が心地よく、住みたくなる、働きたくなるような、良好な自然環境や生活環境も必要です。今日の訪問で感じたのは、ヴェルムランドは将来に向けてよく整備されているということです。さまざまな分野の大企業がいくつもあり、多くの雇用を生み出していますね。しかし、ここには起業家精神もあり、多くの中小企業が成功しているイノベーションのパワーもあります。ヴェルムランドの人口は、移民のおかげで増えている。統合は、あなたが優先的に取り組むべき重要な課題です。今日、私たちは、皆さんが同伴者なしの難民の子どもたちをどのように受け入れているか、多くの良い事例を見ました。いくつかのプロジェクトが、県内の統合と寛容性を高めるために活動していますが、これは利用可能なスキルを活用するために重要なことです。しかし、それだけでなく、新しく入ってきた人たちが社会に定着するための機会を作ることでもあるのです。今日のヴェルムランド訪問では、フォルサガとフォルサガ・アカデミーの活動を見学しました。漁業や野生動物の管理といった問題にどのように取り組んでいるのかを学びました。また、古い製粉所の町ボルグヴィークやスリペリエット・ギャラリーも訪れました。そして、グルムスを去る前に、ヒュットルイネンの美しい環境の中で、美しい音楽の演奏も行われました。そして、ここカールスタッドまで旅を続けた。ボートバスで川から街を眺めるのもよかったです。船旅の最後はレリン美術館で、ここでも興味深い見学ができた。ヴェルムランドの皆様、皆様の県は、既にご存知のように、様々な意味で未来への希望に満ちています。多くの人がここに住みたいと思うのも無理はない。ヴェルムランドは強いアイデンティティを持ち、あなた方は多くの誇りを持つことができます。この言葉とともに、女王と私は、感動的な一日を過ごせたことに、改めて感謝したいと思います。カールスタッドのメイン広場にこれほど多くの人々が集まってくれたことに、とても感謝しています。ありがとうございました。</w:t>
      </w:r>
    </w:p>
    <w:p>
      <w:r>
        <w:rPr>
          <w:b/>
          <w:color w:val="FF0000"/>
        </w:rPr>
        <w:t xml:space="preserve">イド130</w:t>
      </w:r>
    </w:p>
    <w:p>
      <w:r>
        <w:rPr>
          <w:b w:val="0"/>
        </w:rPr>
        <w:t xml:space="preserve">体験できること ヤドラオース荘の周辺で体験できること／できることと、すぐ近く（0～50km）で実施できる体験／日帰り旅行を分けてご紹介しています。地域で体験できること/できること ファームウォーク!ラルフ・エルスキーンの描く森の村やヤドラーオの小屋を見ることができるファームウォーク。蒸気機関車に乗ろうイェードラオース - タローズ・ヤルンヴェーグ（JTJ）は、全長6キロメートルの博物館鉄道で、玄関を入ってすぐのところにあります。イェードラオース-タラス鉄道についてもっと読む &gt; スコグスバーダ!風光明媚なGästrikeledenや、ネイチャートレイルなど、この地域の美しいトレイルで、ハイキング、ランニング、サイクリングをお楽しみください。マウンテンバイクでGO!マウンテンバイクが好きなら、自然遊歩道も小道もある。ロードサイクリング！？ロードサイクリングがお好きな方には、湖や美しい森、草原、小さな絵のように美しい村などを通る静かな道を提供します。穏やかなヤードラオーンでカヌーやカヤックを楽しむことができます。スイム!イェードラオース・マナーはイェードラオーンにあり、専用の水浴び場とボート桟橋を備えています。マナーハウスから歩いて数分のところに、桟橋と更衣室のあるビーチがあります。釣りをする！？美しい自然の中で、変化に富んだエキサイティングな釣りが楽しめます。私たちは、トラウト、アカメ、ニジマスが生息する上質な釣り場を提供しています。また、パイク、グレイリング、パーチの水域も充実しています。スキーをする！？イェードラオには、きれいに整備されたクロスカントリースキーコースがあり、さまざまなルートがあります。クロスカントリースキー！？イェドラオースから約10kmに位置するクングスベルゲッツのアルペンリゾートでダウンヒルスキーをお楽しみください。静寂だ！風や鳥のさえずり、水のせせらぎなど、自然の音を楽しみたいのなら、美しい場所がたくさんあります。やるべきこと 体験／日帰り旅行 STFヤドラオス・マナーは、日帰り旅行の拠点として最適です（kmガイドには、当マナーからのおおよその距離が記載されています）。車で1時間以内の場所にあるため、様々な可能性があります。｜蒸気機関車（0 km） イェードラオスの素晴らしい蒸気機関車に乗ってみましょう。詳しくはヤードラーズ - タローズ・ヤーンヴェーグ（JTJ）＞ヤードラーズ周辺の数ある湖の一つで釣りをする。詳しくはJädraås Fiskevårdsföreningで＞ネイチャートレイルで美しくドラマチックな景色を楽しんでください。クングスベルゲットの斜面を掃き清める。詳しくはクングスベルゲットで &gt; スティグベルゲットの古い強盗の洞窟、ギルベリイデをチェックする。ハグ・ストールグラネン（地図上の9番目の地点、下のリンクを参照）、エコパーク・オヴァンスヨのユニークな自然を体験してください。Ekopark Ovansjöで詳しく見る &gt; オーガニックガーデニングやフードクラフトのコースを提供するLindarnas Gårdと協力しています。夏と冬に開催される「オッケルボ・マーケット」。続きを読む Ockelbo Marknad &gt; 美しいWijの庭園を堪能してください。Ockelbo Älgparkで森の王とその家族に会うことができます。続きを読む Ockelbo Älgpark &gt;続きを読む Sandviken Golfklubb &gt;続きを読む Högbo Golfklubb &gt;続きを読む Hofors Golfklubb &gt;続きを読む Visit Hofors &gt;続きを読む STF Jädraås Herrgårdは、周辺への日帰り旅行に最適な拠点です（kmガイドに荘園からのおよその距離が記載されています）。蒸気機関車（0 km） イェードラオスの幻想的な蒸気機関車に乗ってみましょう。詳しくはイェードラオス・タローズ・イェルンヴェーグ（JTJ）＞ネイチャートレイルで美しくドラマチックな景色を楽しもう。詳しくはJädraås Fiskevårdsförening &gt; Jädraås周辺の多くの湖で釣りを楽しむをご覧ください。クングスベルゲットの斜面を掃き清める。詳しくはクングスベルゲットで &gt; スティグベルゲットの古い強盗の洞窟、ギルベリイデをチェックする。ストルグラネン（地図上のポイント9、下記リンク参照）をスクイーズして体験</w:t>
      </w:r>
    </w:p>
    <w:p>
      <w:r>
        <w:rPr>
          <w:b/>
          <w:color w:val="FF0000"/>
        </w:rPr>
        <w:t xml:space="preserve">イド131</w:t>
      </w:r>
    </w:p>
    <w:p>
      <w:r>
        <w:rPr>
          <w:b w:val="0"/>
        </w:rPr>
        <w:t xml:space="preserve">戦争体験者の子供であること - 戦争が家族から離れるには4世代かかる。私は3代目です」と、俳優で映画監督のアンナ・タカネンさんは言う。演劇界で30年近く活躍している。このたび、『The One Who Became』で書籍デビュー。家族の喪失と折り合いをつけるのに苦労している人に読んでほしい。ヨーテボリ劇場とクルトゥルヒューゼット劇場で芸術監督、副監督、劇場支配人を歴任したアンナ・タカネンが日記を書き始めたのは、父親が病気になったときだった。"全てがまとまり、その後、本の原稿として自分の物語を書き続けた。"その結果、フィンランドの戦争孤児と、戦争が何世代にもわたってどのように影を落としているかを描いた本ができました。アンナのインタビューはこちら優しい物語と家族の歴史 1942年、戦争の子供としてスウェーデンに到着したティモ神父。まだ4歳なんです。国内ではフィンランド継続戦争が勃発し、父親が戦線で戦死していた。ティモが肺炎になったとき、母親は薬を買う余裕がなく、彼をスウェーデンに送る。戦後は帰ってくるということだが、時は流れ、再会は実現しない。The grief that became』は、高年杏奈が自身の家族の歴史をゆっくりと、そして次第に痛みを伴って紐解いていく優しい物語である。父ティモのこと、フィンランドとスウェーデンの家族のこと、そして戦争体験者の子供であることがどういうことなのかについての物語である。スタイリッシュで言語学的に繊細なデビュー作」ヨーテボリ・ポステン 「著者が最終的に自分の一部として和解する、ある種の痛みを伴うタカネン-フィンランド人らしさの探求において、読者を引きつける強い物語的推進力と感情移入がある」ヨーテボリ・ポステル誌それが強さであれ傷であれ、遺伝子の中にあるのか、歌の中にあるのか、信念の中にあるのか・・・。"Aftonbladet 「ここでは、喪に服すという作業と言葉の不在が強いテーマとなっています。不本意な子離れ。フィンランドの家族とのコミュニケーションの難しさ、そして気持ちを語りたがらない父ティモとの関係。タイトルの「The grief that became」は、アンナと父親の会話を誤訳したもので、本来は「The grief that became」とすべきところです。きれいに収まる。結論を出すまでの葛藤は感動的です。汽車に乗せられた子供は、二度と家に帰ることはないのです。代々受け継がれてきた戦争のトラウマと、父の死に際にそのすべてを修復しようとする娘。"エクスプレス</w:t>
      </w:r>
    </w:p>
    <w:p>
      <w:r>
        <w:rPr>
          <w:b/>
          <w:color w:val="FF0000"/>
        </w:rPr>
        <w:t xml:space="preserve">イド 132</w:t>
      </w:r>
    </w:p>
    <w:p>
      <w:r>
        <w:rPr>
          <w:b w:val="0"/>
        </w:rPr>
        <w:t xml:space="preserve">白とグレーの色合いでさわやかなクリスマス♥ ヘムテックスと仕事をしているので、ヘムテックスの商品からクリスマスのお気に入りを選んでもらいました。こんな素敵な寝具でベッドメイキングをして、洗礼式の日までにベッドに潜り込むなんて、なんて素敵なんでしょう。美しいキルトは、にぴったりです。デザインハウスのキャンドルスティックは、とにかく可愛い。クリスマスツリーには、美しいペンダントを添えて。そう、アドベントやクリスマスの飾りつけに憧れを抱くようになるのです...。素敵ですね。とても気に入っています。）素晴らしい夜をお過ごしください Klem Merete 楽しい時間をお過ごしください Hug Ulrica 抱きしめます!</w:t>
      </w:r>
    </w:p>
    <w:p>
      <w:r>
        <w:rPr>
          <w:b/>
          <w:color w:val="FF0000"/>
        </w:rPr>
        <w:t xml:space="preserve">アイディー133</w:t>
      </w:r>
    </w:p>
    <w:p>
      <w:r>
        <w:rPr>
          <w:b w:val="0"/>
        </w:rPr>
        <w:t xml:space="preserve">先日、QXに相当するGaysirでサーフィンをしていた時のことです。誰かに会ったような気分。"小さなキャンドルと居心地の良さ"。誰がログインしていたのか？プロフィール、プロフィールテキスト、プロフィール写真、関連ギャラリーを確認。素敵なものもあったので、さっそく始めてみました。その中で、特に目を引いたのが、あるプロフィールです。そこで、私は彼にメールを送った。回答はありません。それ以上のことは考えなかった。今、それはとても珍しいことではなく、つまり、全員が反応してくれるとは思っていないのです。ただ、怒りの発作を忘れて、本を読み続けた。今日、朝、彼が私のページを訪れているのを発見しました。不思議なことに、彼のプロフィールをクリックすると、次のような文章がポップアップ表示されました。「Denne profilen kan ikke vises」。彼のプロフィールから除外された理由について考え、興味を持ちました。本人がログインしているのだから、プロフィールが残っているのは明らかだった。- 私が彼のプロフィールを見たことを他の人が見て、彼もHIVに感染していると結論づけることを心配していたのでしょうか。- もしかしたら、私は彼の「ターゲット層」ではなかったのでしょうか？もちろん、その理由はさまざまであろうし、それを知るには聞いてみるしかない。ブロックされるとメールを送ることができないので、そう簡単にはいきません。ブロックはいくつかのパントを締め付け、HIV陽性のゲイを選別し、レイプする気概を持ちながらHIVも持っている50歳以上の男性にうんざりしている、とはどういうことかと考えさせられました。さっきも言ったけど、全然わからない。次に思ったのは、荷物の中に経験と自己啓発がしっかり入っているのは、くやしいが良いということだ。個人的に受け止めないで済むので助かります。問題があるとすれば、それは彼との問題であり、私との問題であっても構わないと思っています。終了しました。他の人が私にどう反応するかは、私という人間についてというよりも、その人自身の信念、価値観、態度、展望に関係している。そして何より、この小さな出来事からブログの記事を作りました。ちなみにgaysirのプロフィールはこんな感じです。</w:t>
      </w:r>
    </w:p>
    <w:p>
      <w:r>
        <w:rPr>
          <w:b/>
          <w:color w:val="FF0000"/>
        </w:rPr>
        <w:t xml:space="preserve">イド134</w:t>
      </w:r>
    </w:p>
    <w:p>
      <w:r>
        <w:rPr>
          <w:b w:val="0"/>
        </w:rPr>
        <w:t xml:space="preserve">- 1.5メートル落下テスト（製品はSGSによってテストされています。 米軍規格MIL-STD 810Gによって）Itskinsは偉大な情熱を持って最高品質の革新的な携帯電話ケースを生産し、「ドロップ保護」によって市場で最高の保護を提供します。1m、2m、3m。また、環境や生分解性に配慮したシェルも用意されています。</w:t>
      </w:r>
    </w:p>
    <w:p>
      <w:r>
        <w:rPr>
          <w:b/>
          <w:color w:val="FF0000"/>
        </w:rPr>
        <w:t xml:space="preserve">イド135</w:t>
      </w:r>
    </w:p>
    <w:p>
      <w:r>
        <w:rPr>
          <w:b w:val="0"/>
        </w:rPr>
        <w:t xml:space="preserve">ネイルポリッシュ、ネイルポリッシュ、そしてネイルポリッシュのブログです。時々、メイクアップやその他のグッズも投稿しています。スミンカンとエマの2人です。サリーハンセンネイルプリズムダイヤモンド 投稿日：2012-05-18 20:06:43 in Nails - holographic polishes, And one more hololacquer!このホロフリデーで歴代のホロフルーツです。Emmaがすぐに飛び込んできて、貢献する姿を見せるといいのですが。実は一番苦手なんです。これは、サリーハンセンのネイルプリズムシリーズの最初のポリッシュの1つであるダイヤモンドで、私の人生を狂わせたかもしれません。薄付きで泡立ちが悪く、乾かすのも大変...まあ、悪夢のような商品です。その写真に5回塗る。どこかに気泡が入らないと、そんなに何度も塗ることはできません。ここでは、薬指に泡がついた。たくさんある。不細工。しかし、2008年以来箱の中で眠っていたものが改善されたかどうか、もう一度試してみたくなったのです。まあ、なかったんですけどね。欲を言えばホロートップコートとしても良いと思います。確かに、それ自体は良くないですね。唯一のプラスは、黄色味を帯びているため、一般的なシルバーホロではないことです。とても興味深いです。ご覧の通り、なかなか良いホログラム効果です。それは面白いですね。MPJフランケンのベースとして使っている人も多いと思います。できるかもしれませんが、このままにしておこうと思います。やはり、独特の色合いですね。そして、高価になった！？理解できない。数年前までは2〜3ドルだった。今では、プリズムホロの中でも特に人気のある商品らしいです。信じてください、他の方がいいんです。</w:t>
      </w:r>
    </w:p>
    <w:p>
      <w:r>
        <w:rPr>
          <w:b/>
          <w:color w:val="FF0000"/>
        </w:rPr>
        <w:t xml:space="preserve">アイディー136</w:t>
      </w:r>
    </w:p>
    <w:p>
      <w:r>
        <w:rPr>
          <w:b w:val="0"/>
        </w:rPr>
        <w:t xml:space="preserve">これは美味しいだけでなく、炭水化物を摂りたくない人のためのフィラーとしても最適です。ミラクルヌードル（しらたき麺）のクイックランチは、夕方の勤務前に間に合いました。また、LCHFや5:2メソッドなど、炭水化物を排除する厳しいダイエットを行っている方にも、しらたき麺は最適です。私自身はダイエットはしていませんが、健康で長生きしたいので、ヘルシーでオーガニックな食事が好きです。そして、それを作るのも食べるのも好きだということ。このクイックランチは、玉ねぎ、にんにく、赤ピーマン、ほうれん草、すりおろしにんじん、卵、ひよこ豆、ミラクルヌードル、塩、チリ、カレー、オリーブオイル、大豆で構成されています。オリエンタルな風味があり、素晴らしい味わいでした。タグ：5:2法, 炭水化物抜き, 炭水化物, lchf, 低炭水化物, ミラクルヌードル, ミラクルヌードル, ゼロカーボ, しらたき, しらたきヌードル</w:t>
      </w:r>
    </w:p>
    <w:p>
      <w:r>
        <w:rPr>
          <w:b/>
          <w:color w:val="FF0000"/>
        </w:rPr>
        <w:t xml:space="preserve">イド137</w:t>
      </w:r>
    </w:p>
    <w:p>
      <w:r>
        <w:rPr>
          <w:b w:val="0"/>
        </w:rPr>
        <w:t xml:space="preserve">Kollainkomst.se - 収入データに関する情報をお探しですか？給与、所得、資本に関するデータは、常に好奇心を惹きつけてやまない。この種の情報は、昔から非常にデリケートなもので、自分の収入を友人や家族に話したがる人はあまりいません。しかし、多くの人は好奇心旺盛で、知りたいと思うものです。しかし、多くの人が知らないのは、この種の情報は税務署を通じて無料で入手できる公開データであるということだ。2000年代半ばには、身近な人の収入を匿名でとても簡単に調べられるオンラインサービスがいくつも登場しましたが、2007年に調査対象者に調査票を送付することが義務づけられ、匿名性がなくなりました。事実-どうしてそんなことが可能なのか？信用調査を行うには、法律に従って、情報の正当な必要性を証明する必要があります。誰かと契約を結ぶ、取引先が信用できるかどうかを確認する、銀行が融資を計画するなどは、正当なニーズの一例です。また、法律では、信用情報のコピーを、誰が情報を欲しがったのかの詳細を添えて、求められた人に送らなければならないとされています。情報を提供するサイトは出版許諾を申請できるため、表現の自由法の適用を受ける。したがって、信用情報法のすべての段落が適用されるわけではありません。情報公開の原則から、税務署は資料サイトを否定することはできないが、2006年、税務署はデジタルではなくアナログ（紙）の形で情報を公開すると脅した。この脅威の結果、業界は個人からの要請があれば、必ず信用情報のコピーを送るという協定を結んだ。どこに情報があるのか？1.スウェーデン税務局 仲間の情報を簡単に得るには、スウェーデン税務局に問い合わせることです。税務局は、公文書公開の原則に基づき、要求された情報を開示しなければなりません。発行者：Skatteverket 問い合わせ先：NO データ：勤労所得、マイナンバー、家族関係、出生地、居住地などは1947年から保存されています。Link: http://www.skatteverket.se/ 2. The Taxing Calendar The Taxing Calendarは1903年から存在するオリジナルで、発行元はSolnaのKalenderförlagetです。課税カレンダーを注文すると、ご自宅やオフィスに直接郵送されます。出版社: Kalenderförlaget Inquiring copy?:NO データ: サービスと産業からの所得、資本からの所得、あなたの自治体でのトップリスト、その他。Link: http://www.taxeringskalender.com/ 3. Ratsit.se Ratsit.seは、開設当初に話題になったサイトです。個人情報を効率よく、簡単に検索することができます。発行者：Ratsit AB お問い合わせ先：:YES データ：個人番号、住所、配偶者の有無、所属会社、電話番号、支払い履歴、差し押さえ情報、サービスや資本による収入、所有不動産など。リンク： http://www.ratsit.se/ 4. Upplysning.se Upplysning.seは、Ratsitと同じ設定で、異なる価格帯と間接的に異なるデータ量でパッケージされた信用報告書を販売しています。出版社: Berlock Information AB 問い合わせコピー?:YES データ:個人番号、住所、配偶者の有無、サービスや資本による収入、支払手形など。リンク：http://www.upplysning.se/ 5. Inkomst.se Inkomst.seは、upplysning.seの会員になる必要があるSMSサービスです。このサービスは、かなりユニークな名前を必要とするため、100％ではありません。つまり、探している人がAnders Svenssonで、ストックホルムに住んでいる場合、正しい人が得られるかどうかはわかりません。出版社: Berlock Information AB Inquiring copy?:NO Information: Serviceからの収入。リンク：http://www.upplysning.se/ 6. Birthday.se ストレス社会の中で、友人の誕生日を記録するのは大変な作業だが、そんな人たちには本当に良いサービスである。ただし、雇用等による収入に関する情報はない。出版社: Berlock Information AB Inquiring copy?NO情報：生年月日</w:t>
      </w:r>
    </w:p>
    <w:p>
      <w:r>
        <w:rPr>
          <w:b/>
          <w:color w:val="FF0000"/>
        </w:rPr>
        <w:t xml:space="preserve">イド138</w:t>
      </w:r>
    </w:p>
    <w:p>
      <w:r>
        <w:rPr>
          <w:b w:val="0"/>
        </w:rPr>
        <w:t xml:space="preserve">よくあるご質問を以下にまとめました。回答が遅れてしまうのを防ぎ、回答を早めるために、あなたの質問がすでに回答されていないか、こちらで確認してみてください。問題が解決しない場合は、「お手入れと使用方法」のページ、または「保証書」のページをご覧の上、お申し出ください。ボトルに錆び汚れがついていませんか？Klean Kanteenのすべての製品は、安全性、耐久性、BPAフリーの18/8食品グレードのステンレス鋼で作られています。Klean Kanteenのフードグレードステンレススチールは、高い防錆性を備えています。もし、ボトルが錆びているように見えても、それは金属の表面を滑らかにして光沢を出す「電解研磨」の工程で残った跡でしょう。時々、表面の電解質が錆びることがありますが、全く無害です。残留物を取り除くには、ぬるま湯と重曹またはホワイトビネガーを使って、一晩Kanteenを浸してください。その後、ボトルブラシやタワシで十分にこすり、木べらなどの台所用品と組み合わせると、テコの原理で効果を発揮します。これを試してみて、クリーニングの結果を教えてください。こすり洗いが最も重要であることを忘れないでください。製品に関する提案があるのですが、どのように提出すればよいですか？ぜひ、ご意見をお聞かせください。私たちは、使い捨ての選択肢に代わる製品を作ることに重点を置き、ライフサイクル全体を考慮して、それが消費者の真のニーズを満たし、廃棄物を削減するという私たちの使命に合致しているかどうかを評価しています。すべての製品アイデアには、特許番号と発明の簡単な説明を記載してください。特許がない提案には対応できない。私のスポーツキャップ2.0は、ヒューヒュー、キーキーと音がします。どうすれば、そのようなことをしなくなるのでしょうか？スポーツキャップは、一般的にスクイーズタイプのペットボトルに使用されます。ステンレス鋼は柔軟性がなく、絞ることができないため、スポーツキャップは飲むときに空気が戻るように設計されています。スポーツキャップ2.Oの上部にある小さな半透明のドットは、漏れに強いシリコンバルブで、ボトルに空気を戻し、水を流すことができます。この音は、バルブ内を空気が移動している音です。旧型のKleanスポーツキャップは、使用時にホイッスルのような音がします。スポーツキャップ2.0は、従来のスポーツキャップに比べ、静粛性を大幅に向上させました。まだ、ボトル内のバルブを空気が通過するときの音がします。スポーツキャップ2.0から「チリチリ」と大きな音がする場合、シリコンバルブの位置がずれているか、汚れて目詰まりしている可能性があります。まずは、ボトルブラシとぬるま湯の石鹸で、キャップの内側を十分に洗浄することをお勧めします。また、フタの上部にある小さなシリコンボタンを横に押し、その周りを掃除します。また、バルブを回転させ、正しい位置にあることを確認することができます。また、バルブを取り外して洗浄することもできます。もうひとつのコツは、フタをほんの少し緩めることです。ボトルが漏れないように、まだ十分に締まっていることを確認してください。シリコンバルブは、キャップを締めすぎない方が効果的です。空気弁を鼻に向けるようにしてください。こうすることで、バルブが上向きになり、液体ではなく空気でバックアップされるため、気泡が入るとゴボゴボと音がしてしまいます。小さなシリコン製の空気弁の位置を変えたり、ひねってみたりしてみてください。これらの方法でうまくいかず、新しいスポーツキャップをご希望の場合は、ご住所をお送りください。他のスポーツキャップに挑戦する場合は、それなりの音が出ることも念頭に置いてください。保温ボトルがガタつくのはなぜですか？真空容器の健全性を維持するための溶接部（または溶接部の一部）が緩み、二重壁の断熱材の間でガタガタと音を立てているか、「ゲッター」と呼ばれる小さな金属片が折れて、Kanteenの底部で自由に動いているかのどちらかです。通常通り、哺乳瓶を使用しても全く問題ありません。いずれも</w:t>
      </w:r>
    </w:p>
    <w:p>
      <w:r>
        <w:rPr>
          <w:b/>
          <w:color w:val="FF0000"/>
        </w:rPr>
        <w:t xml:space="preserve">一三九</w:t>
      </w:r>
    </w:p>
    <w:p>
      <w:r>
        <w:rPr>
          <w:b w:val="0"/>
        </w:rPr>
        <w:t xml:space="preserve">SkeppsholmenのM/S REX 建造：1865年、Akkers M/V、オスロ 舟型：砕氷船首の乾貨物船 建材：鋼 最大長：22.47メートル 最大幅：6.03メートル 徴重：2.54メートル トン数：82総トン、59純トン エンジン：旧蒸気機関、旧点火弾。約300馬力の最新型ディーゼルを搭載するためのエンジンベッドをそのまま使用。ディーゼルタンク：2000リットル 水タンク：5000リットル 浄化槽：3000リットル 中水タンク：500リットル クラス指定：大型沿岸船舶 レクリエーション船として登録 M/S REXはオスロのアッカーズ造船所で造られ、素晴らしいコンディションです。ストックホルムのSkeppsholmenにある母港からは、Nybroviken、Strandvägen、Djurgården、ストックホルム城を眺めることができます。M/S REXは内外装とも完全に改装され、現在ではストックホルムで最も素晴らしいレジャー船の一つとなっています。インテリアは建築的にデザインされ、オフホワイトとマホガニーで行く上質で明るくオープンな性格の間取りです。この改修・改造は、スウェーデン海事局（ストックホルム）の海事検査局による検査・承認を得ています。最後の船体調査は2008年にDjurgårdsvarvetによって行われ、文書が入手可能です。元貨物船であるREXは、船内だけでなく、デッキにも素晴らしいスペースがあります。家具は約100㎡あり、操舵室、図書室/テレビ・オーディオルーム、オープンキッチンと大きなサロン（天井高3m）、寝室、ウォークインクローゼット、主寝室、6部屋中4部屋にハイファイシステム、暖炉、サウナエリア、固定電話、ブロードバンドなど、様々な設備を備えています。本船には、すべての入口にセンサーを設置し（内部にはモーションセンサー）、煙探知機、消火器など、充実した警報システムが導入されています。2008年、REXは底面を含む外装を塗装し、内部は白い面（天井と壁）をすべて塗装しました。バースから約60mのところに十分な駐車場があります。詳細はこちら： http://msrex.blogspot.com/</w:t>
      </w:r>
    </w:p>
    <w:p>
      <w:r>
        <w:rPr>
          <w:b/>
          <w:color w:val="FF0000"/>
        </w:rPr>
        <w:t xml:space="preserve">イド140</w:t>
      </w:r>
    </w:p>
    <w:p>
      <w:r>
        <w:rPr>
          <w:b w:val="0"/>
        </w:rPr>
        <w:t xml:space="preserve">大口注文やアドベントカレンダーでない限り、通常は1つのパッケージでお送りします。もし、パッケージの中に商品がない場合は、何が問題だったのか、support@mymuesli.se までご連絡ください。</w:t>
      </w:r>
    </w:p>
    <w:p>
      <w:r>
        <w:rPr>
          <w:b/>
          <w:color w:val="FF0000"/>
        </w:rPr>
        <w:t xml:space="preserve">イド141</w:t>
      </w:r>
    </w:p>
    <w:p>
      <w:r>
        <w:rPr>
          <w:b w:val="0"/>
        </w:rPr>
        <w:t xml:space="preserve">さて、そのミステイクが10年の歳月を経て、建設と混乱の中で現実のものとなってしまったのです。私や他の何人かは、匿名の政治家や役人の狂った権力計画を止めようとして、10年間の兵役を終えたのだと思う。若者の不在が目立ちますが、もちろん自分で考えなければなりません私たちの集団の価値と資質（そして私たちの税金）を守り抜くために、新しい力が必要なのだ！」。UPDATED 8/1-2016 (AND SIGN UP, now over 6000 names) this is from http://slussensframtid.se/ who wants to preserve Slussen 私自身はスルッセンを保存すべきだという意見には共感しませんが、今はそもそもこの狂気を止めなければならないのです!スルッセンは基本的にユニークで美しい場所である ・現在の4月案はダメだ。ストックホルムに、そしてストックホルム人に誇りがあるなら、この素晴らしい場所で何か良いことをやってください。これは政治家にも建築家にも市民にも当てはまることで、誰もが良い解決策を設計できるわけではありませんが、ほとんどの人は悪い解決策かどうか、4月の提案は悪い解決策かどうかを見抜くことができます。間違いを認めたがる人は少ないが、認めることは素晴らしいことである。現在の提案は間違いです。Redo Slussen!以下、Slussenに関するリンクを集めました。Slussenの再建に関する情報であなたを埋めることを意味します。私のコメントは斜体で書かれています。もしあなたがSlussenが重要だと思うなら、私はあなたがクリックして、このページでSlussenについてもう少し詳しくなることを望みます。そして、私がスルセンについて考えたこと・アイデアは、「世界で最も美しいTバーンの駅」という、良い環境・機能を作ることだと思った時のもので、一番下にあります。ご意見、ご感想、不具合などございましたら、(info - at - nyaslussen.se)までお気軽にご連絡ください。図書館「ストックホルム - 山と水の街」。長い過去の特徴と記憶、現在の激しい生活、そして未来への決意のこもった仕事。すべてを統合し、古き良きものを保存し、現在に生き、未来のために保存しなければならないのです。同時に、都市は決して博物館になってはならず、生きている人々のための機能的で安全で美しい家でなければならない。"本から：ペール・アンダース・フォゲルストレム著ストックホルム（1983年 ISBN 91-85500-11-9 23ページ）本を借りる、我々の権力者が読むことができることを望む、すべてがすでに書かれている、賢明な言葉です。そして、私は私たちの子供たちが新しいSlussen UPPLAGT 15/7-2014 Slussen.nuに関する上記をチェックすることができます願っていますSlussenについての良い、多分良い、ページを思い出します。UPDATED 26/11-2012 Slussenに関するFacebookページ "Why is there red cloth hanging from windows in Old Town and Södermalm" Slussenで何が起こっているかを知りたい人のために、たくさんの写真付きでご紹介しています。UPDATED 23/11-2012 百聞は一見にしかず ストックホルム市によるNew Slussenのプロモーション画像（パンフレット「New Slussen, for a world-class Stockholm」から）です。都市に忘れ去られた建物・巻物があるため、訂正あり...!驚くことに、ガラスで建物（ビルディングボリューム）を見せると、それが存在しないのです！（笑）。Kjesar's new clothesを連想させる（逆だけど）。上図、N方向、角が見えない一般男性用のビルボディで。上方、Nの方向には、都市が未来を描くように成長の早い木々を配した夢のイメージ、生きている者は見ることができる。上、Nさん、夢の映像ですが、家があります。上、南方向。上、南方向。これはいい感じ、ガラスの家って本当にあるんだ... 上、南方向。それとも彼らは、ガラスの家？「なぜ、旧市街やセーデルマルムでは赤い布が窓からぶら下がっているのか」 スルセンの様子を知りたい方のために、たくさんの写真付きでご紹介します。UPDATED 23/11-2012 DN Stockholm Debate 23/11 -2012 , Stefan F Hamrin (V) and Per Johansson (FP) Higher sea level could sink Slussen project "Therefore, is important to press stop button for Slussen project, take a pause for thought and then start again" キープ。</w:t>
      </w:r>
    </w:p>
    <w:p>
      <w:r>
        <w:rPr>
          <w:b/>
          <w:color w:val="FF0000"/>
        </w:rPr>
        <w:t xml:space="preserve">id 142</w:t>
      </w:r>
    </w:p>
    <w:p>
      <w:r>
        <w:rPr>
          <w:b w:val="0"/>
        </w:rPr>
        <w:t xml:space="preserve">当社のプライバシーポリシーでは、当社がお客様の個人情報をどのように処理するか、また、ウェブサイト上でどのクッキーが利用可能かについての情報をご覧いただけます。 プライバシーポリシー 一般的に、当社はこのウェブサイトを通じて個人データを処理することに関心がありません。つまり、私たちのプライバシーポリシーは、プライバシーに敏感なデータをできるだけ保存しないことです。訪問者 訪問者については、ログ記録の通常の一部として、IPアドレスおよびOSやブラウザのバージョンなど、ユーザーのブラウザに関するデータを収集することがあります。このデータは、トラブルシューティングの可能性や、トラフィックパターンの診断や調査に使用される可能性があります。IPアドレスに関しては、Google Analyticsの匿名化機能（_anonymizelp ）を利用しています。要するに、IPアドレスの下1桁を削除することです。この機能については、こちらで詳しくご紹介しています。パフォーマンスクッキーを完全にオプトアウトしたい場合にお勧めできるツールは、Google Analytics Opt-out Browser Add-onです。 IP匿名化機能付きGoogle Analytics 当社は、Google, Inc.（以下「Google」）が提供するウェブ解析サービス、Google Analyticsを使用しています。Googleは収集したデータを、このアプリケーションの利用状況を追跡・調査し、その活動に関するレポートを作成し、他のGoogleサービスと共有するために使用します。Googleは、収集したデータを、自社の広告ネットワークにおける広告の文脈化およびパーソナライズのために使用することがあります。このGoogle Analyticsの統合は、お客様のIPアドレスを匿名化します。例外的に、完全なIPアドレスがGoogleのサーバーに送信され、米国で短縮されることがありますが、これはEU加盟国または欧州経済領域協定の他の締約国でのユーザーのIPアドレスを短縮することによって機能します。処理場所：米国 プライバシーポリシー https://www.google.se/intl/sv/policies/privacy/ 外部プラットフォームからのコンテンツ このタイプのサービスでは、外部プラットフォームでホストされているコンテンツを、本ウェブサイトのページから直接閲覧したり、やりとりしたりすることができます。このタイプのサービスは、ユーザーが利用していない時でも、サービスがインストールされているページのウェブトラフィックデータを取得することができます。Google Fonts (Google Inc.) Google FontsはGoogle Inc.が提供する書体視覚化サービスで、このウェブサイトではこのタイプのコンテンツをページに含めることができます。収集する個人情報：利用データおよび本サービスのプライバシーポリシーに定める各種データ。処理場所 : 米国 プライバシーポリシー: https://www.google.se/intl/sv/policies/privacy/ Google Maps widget (Google Inc.) Google MapsはGoogle Inc.が提供する地図のビジュアル化サービスで、このアプリケーションはそのページ上にこの種のコンテンツを含めることが可能です。収集する個人情報 ： Cookie、利用状況データ。処理場所 : 米国 プライバシーポリシー: https://www.google.se/intl/sv/policies/privacy/ Facebook Analytics for Appsは、Facebook, Inc.が提供する分析サービスです。収集する個人情報 ： 利用状況データおよび本サービスのプライバシーポリシーに定める各種データ。処理場所 : 米国 プライバシーポリシー : https://www.facebook.com/about/privacy/ ユーザーは、コンタクトフォームにデータを入力することにより、このウェブサイトが、情報、見積もり、またはフォームのタイトルで示されたその他の種類のリクエストに対応するために、このデータを使用することを許可したものとします。収集する個人情報：氏名、電子メールアドレス、電話番号。処理場所：スウェーデン このタイプのサービスは、トラフィックの一部、メッセージ、SPAMとして認識されるコンテンツからフィルタリングする目的で、このウェブサイト上のトラフィックを分析し、ユーザーの個人データを含む可能性があります。Google reCAPTCHA (Google Inc.) Google reCAPTCHAは、Google Inc.が提供するSPAM（スパム）対策用のサービスです。reCAPTCHAの使用は、Googleのプライバシーポリシーと利用規約に従います。 収集される個人データ：Cookieと利用状況データ。処理場所：米国 プライバシーポリシー： https://www.google.com/intl/policies/integritet/ 保持期間 個人データは、収集された目的に必要な期間、処理および保存されるものとします。したがって、次のとおりです。 - 所有者とユーザーとの間の契約の履行に関連して収集された個人データは、当該契約が履行されるまで保持されるものとします。</w:t>
      </w:r>
    </w:p>
    <w:p>
      <w:r>
        <w:rPr>
          <w:b/>
          <w:color w:val="FF0000"/>
        </w:rPr>
        <w:t xml:space="preserve">イド143</w:t>
      </w:r>
    </w:p>
    <w:p>
      <w:r>
        <w:rPr>
          <w:b w:val="0"/>
        </w:rPr>
        <w:t xml:space="preserve">ヨーテボリ交響楽団は、アメリカ、ヨーロッパ、日本、極東をツアーし、世界中の主要コンサートホールや主要フェスティバルに出演している。「世界で最も手ごわいオーケストラのひとつ」とガーディアン紙は書いている。2017年秋現在、サントゥ＝マティアス・ルーヴァリが同楽団の首席指揮者を務めている。2019年には、バーバラ・ハニガンとクリストフ・エッシェンバッハの2人の首席客演指揮者が加わる。 2015年にはヨーテボリ交響楽団が首席客演指揮者のケント・ナガノと中国とドイツへのツアー、2017年にはマーク・スストロとヨーロッパツアーを成功させた。優れた音響で知られるヨーテボリ・コンサートホールで毎年100回以上のコンサートを行うほか、gsoplay.seやアプリでデジタルライブのコンサートも提供しています。ヨーテボリ交響楽団はヴェストラ・イェータランド地方に属し、優れた音響で知られるヨーテボリ・コンサートホールで毎年100回以上のコンサートが開催されています。1905年に設立され、現在は109名の音楽家で構成されています。20世紀初頭のこの国の偉大な作曲家であるヴィルヘルム・ステンハマーは、1907年から1922年までこのオーケストラの首席指揮者を務めていた。彼は早くからオーケストラに北欧の強い特色を与え、同僚のカール・ニールセンやジャン・シベリウスをヨーテボリ交響楽団に招いた。ステンハンマルに続いて、トール・マン、セルジュ・コミショナ、シクステン・エアリング、シャルル・デュトワなど、重要な首席指揮者が登場した。1982年から2004年まで指揮者ネーメ・ヤルヴィのもとで、国際ツアーを重ね、約100枚のレコーディングを行い、ヨーロッパを代表するオーケストラの地位を確立した。その結果、ヨーテボリ交響楽団は1997年にスウェーデンのナショナルオーケストラに任命された。2007年から2012年までの5年間、グスターボ・ドゥダメルは同楽団の首席指揮者を務め、BBCプロムスやウィーンの楽友協会などで同楽団と共演した。レコード会社のドイツ・グラモフォンやスウェーデンのBISとの長年のコラボレーションにより、100枚以上のレコーディングが行われています。最近では、ネーメ・ヤルヴィの指揮によるクルト・アッターベリの交響曲全集など、シャンドス社からいくつかの録音を発表している。リヒャルト・シュトラウスの主要な管弦楽曲はケント・ナガノと録音し、ファラオクラシックから「アイン・ヘルデンレーベン」「トッド・アンド・フェルンク」「エン・アルプシンフォニ」をリリースしている。</w:t>
      </w:r>
    </w:p>
    <w:p>
      <w:r>
        <w:rPr>
          <w:b/>
          <w:color w:val="FF0000"/>
        </w:rPr>
        <w:t xml:space="preserve">イド144</w:t>
      </w:r>
    </w:p>
    <w:p>
      <w:r>
        <w:rPr>
          <w:b w:val="0"/>
        </w:rPr>
        <w:t xml:space="preserve">スイカズラ科植物 スイカズラ科植物（Caprifoliaceae）は、トリコルパスの仲間である。低木も含む。低木はしばしばつる性または匍匐性で、果実体の上に共葉の、通常は多かれ少なかれはっきりした2裂した冠が付く。あまり種が多くないこの科は、北半球の温帯と高温の山岳地帯に属している。目次 - 1 種 - 2 旧属 - 3 参考文献 - 3.1 注 - 4 外部リンク 種[編集] スウェーデンでは1属が自生とされるが、いくつかの種は栽培され、野生化している。栽培されているのは、野生のスイカズラ（Lonicera periclymenum）やスノーベリー（Symphoricarpos albus）などが多い。スノーボールブッシュは、ワイルドオリーブ（Viburnum opulus 'sterile'）の不稔種で、栽培されているので、混同しないように注意。[1] 旧属[編集] かつてスイカズラ科に含まれていたいくつかの属は、現在では他の科に移されている。例えば、リネン属（Linnaea）と楽園低木属（Kolkwitzia）はリネン科に含まれ、ヤギソウ属（Diervilla）とプレーリーゴートウィード属（Weigela）はヤギソウ科に含まれるようになった。注釈[編集] - ^ http://linnaeus.nrm.se/flora/di/caprifolia/vibur/vibuopu.html 外部リンク[編集] - The Virtual Flora - Honeysuckle Plants - Angiosperm Phylogeny Website - Wikimedia Commons には Honeysuckle plants に関連するメディアがあります。</w:t>
      </w:r>
    </w:p>
    <w:p>
      <w:r>
        <w:rPr>
          <w:b/>
          <w:color w:val="FF0000"/>
        </w:rPr>
        <w:t xml:space="preserve">イド 145</w:t>
      </w:r>
    </w:p>
    <w:p>
      <w:r>
        <w:rPr>
          <w:b w:val="0"/>
        </w:rPr>
        <w:t xml:space="preserve">ホールを改修し、家のファサードの塗装が終わったら、1つの切妻の窓を2つ取り替えます。また、この機会に、最盛期を迎えた古い玄関ドアを交換する予定です:)新しいドアはこのモデルで、上部に窓があるものになる予定です。以前、家の増築部分の窓を担当した地元の大工さんに依頼しました。(写真はネットからお借りしました）ドアの色をどうするか、しばらく考えて、最終的にNCS S 5030 G50Yというグリーンの色合いに決定しました。家の紫の壁と白の節に映えると思います :)後日、ドアが設置されたら、もっと写真をお見せします。皆さん、良い週末をお過ごしください。Kraam Jenny 33コメント：あぁ、スーパーになるんだ!!!!窓との相性がとてもいい。楽しんでねジェニー!!!Hug AC ああ、とても楽しみです！きっと素晴らしいものになると思います。楽しい!素敵な週末になりますように！ハグハグあーーーー、超いい感じになりそう!!!素敵な週末を、私たちは日曜日に庭の天気を願って、ハグジェニー ドアは素晴らしい見える、確かに緑の色合いと非常によく合うでしょう 良い週末を、それはtiptopになります！ハグo良い週末 おはようございます.私はブログ経由でここにジャンプして発見...;)はあなたを見て回りました... 子供に乗るとのとても良い、彼らは農家のトレーラーに乗って、それを見つけることが想像できます！...それは、あなたのためのものではありません。古い家だとやることがたくさんありますが、思いがあれば簡単にできます。きっと素晴らしいものになるHugs Lisbeth 新しいドアは家の宝石のようなものです。そして、緑が似合う。Hugs AnnaMaria ドアで大きく変わります。設置された時のお楽しみです :-D KRAM わぁ、素敵なドアですね！超いい感じになりそうです。Kram Ulrika すごい当選ですね、おめでとうございます。玄関のドアも変えたのですが、大工さんでグリーンのものを選び、とても満足しています。残念ながら古いものは前の場所に置いたままですが、窓に交換するためのスタート地点に立ちました。素敵な週末をお過ごしください。Hugs, Jenny Hi friend!なんて素敵なドアなんでしょう！！緑が似合いますね！！私たちもです;)ドアも変えたいけど！？良い一日の抱擁スザンヌSoååå天素敵なドアを持っている!!!!今ある使い古されたドアと比較して、どんな違いがあるか想像してみてください！！！！！！！！！！！！！！！！！！！！！！！！！！！！！！！！！！！！！！！！！！！！！！！！！！！！！！！！！！！！！！！！！（笑素敵な週末をお過ごしください。Kraaaaaaaaaaam aka Hi SUPERDUPERJENNYPENNY 君たちは良すぎるよ :) でももちろん春になった今やるのも楽しいよ :) そして見逃してはいけない、、、、参加するのも楽しいんだ :)WELCOME Håkan こんにちは。窓やドアを変えると、家にもいいことがあるんです昨年の晩夏に窓をいくつか交換しましたが、今年も引き続き、さらに、二重扉をつける予定ですHugs jenny ジェニーさん、こんにちは。あなたが "デザイン "した玄関ドアは、なんと素敵なものでしょう。そして色......そう、それは素晴らしい響きでした。NCS S 5030 G50Yなんて面白い名前、覚えやすい「ギラギラ」。もし興味があれば、私の記事で書いた「死に物狂い」のCMを録画できますよ ;) 良い週末をLove Anette :-) こんにちは、Jenny!なんと、あなたの家に似合いそうなドアを見つけましたね。窓枠に貼っているのと同じ緑色ですか？素敵な週末を、ハグ・イング＝ブリット 素敵な緑の玄関ですね。そして、なんと美しいモデルを見つけたのでしょう。その後、写真を見るのも楽しみですHug Anncathrine 良い週末をお過ごしください。 玄関が新しくなるなんて素敵ですね。良い週末をお過ごしください。Hugs Mimmi 素晴らしいことになりそうです。私たちは、白い結び目のある赤い家に緑のドアを持っています :O Have a nice evening dear Hug Agneta そう、それらの古いドアは魅力に欠けています、私たちもそのようなものを持っています!新しい家とは全く別の家になる</w:t>
      </w:r>
    </w:p>
    <w:p>
      <w:r>
        <w:rPr>
          <w:b/>
          <w:color w:val="FF0000"/>
        </w:rPr>
        <w:t xml:space="preserve">イド146</w:t>
      </w:r>
    </w:p>
    <w:p>
      <w:r>
        <w:rPr>
          <w:b w:val="0"/>
        </w:rPr>
        <w:t xml:space="preserve">国会で最も活躍している左翼党 私が数えたところ、インタープリテーションの回数は17回、文書質問の回数は36回でした。議会の平均よりわずかに多い、と言えるかもしれません...さて、注文の多い友人から異論が出るかもしれませんが、たとえば議会活動を、傍聴や文書質問の数で数えるのは本当にいいのでしょうか？いや、もちろんそれだけが尺度ではありません。しかし、それは明確な指標となるものです。質問状や質問状は、議会が統制機能を発揮するための最も重要な手段の一つであると私は考えています。だからこそ、ここに焦点を当てることが重要だと思うのです。私の質問が討論記事につながることも多く、政府の責任を追及し続けることができるのです。議会制民主主義で機能すべきことと同じように。ブルジョワメンバーは、実際に何をしているのだろうかと考えざるを得ない。質問とIPに関する限り、答えは「何もしない」です。また、この間、KDは0.2、Cは0.1、FPとMは1つもない（！）。また、RoDでは、いわゆる個人動議が何件提出されたかもカウントしていることも指摘しておきたい。しかし、そこではVは底にある。それはいいことだと思います。個別動議は、一人の国会議員によって署名され、国会で可決されることはほとんどない。だから、私たち左翼党は、できるだけ頻繁に党の共同動議を通そうとするのです。また、同紙は、スウェーデン民主党が最も活動的でない野党であることを指摘している。ええ、もう知っていますよ。</w:t>
      </w:r>
    </w:p>
    <w:p>
      <w:r>
        <w:rPr>
          <w:b/>
          <w:color w:val="FF0000"/>
        </w:rPr>
        <w:t xml:space="preserve">イド147</w:t>
      </w:r>
    </w:p>
    <w:p>
      <w:r>
        <w:rPr>
          <w:b w:val="0"/>
        </w:rPr>
        <w:t xml:space="preserve">スウェーデン甲状腺協会は、T3製剤リオサイロニンの治療アドバイスが、ストックホルム県議会（www.viss.nu）で更新されていることに気づきました。旧情報では、「リオチロニン（T3）による治療は特別な場合に考慮されるが、プライマリーケアでは使うべきではない」とありました。コメント：このオプションを参照しても、まだ使用できることが分かったのは良いことです[...]。</w:t>
      </w:r>
    </w:p>
    <w:p>
      <w:r>
        <w:rPr>
          <w:b/>
          <w:color w:val="FF0000"/>
        </w:rPr>
        <w:t xml:space="preserve">イド148</w:t>
      </w:r>
    </w:p>
    <w:p>
      <w:r>
        <w:rPr>
          <w:b w:val="0"/>
        </w:rPr>
        <w:t xml:space="preserve">フィンランド語とスウェーデン語でコミュニケーションが取れる方。ミルカのホームページの応募フォームに必要事項を記入して応募します。また、履歴書や給与条件など自由に作成した応募書類を、2018年4月25日までに jobs@mirka.com までお送りください。詳しくは、倉庫担当のJarmo Saviaro（ヤルモ・サビアロ）までお問い合わせください。020 7602 342.</w:t>
      </w:r>
    </w:p>
    <w:p>
      <w:r>
        <w:rPr>
          <w:b/>
          <w:color w:val="FF0000"/>
        </w:rPr>
        <w:t xml:space="preserve">イド149</w:t>
      </w:r>
    </w:p>
    <w:p>
      <w:r>
        <w:rPr>
          <w:b w:val="0"/>
        </w:rPr>
        <w:t xml:space="preserve">/ 訪問者情報 ウルリクスダール城5月2日～6月21日：土日、ガイドツアー12、13、14、1522月16日：毎日12：00～16：00、自主見学とガイドツアー22月1日：ガイドツアー12、13、14、15オルゲリムシート5月2日～6月21日：土日、ガイドツアー13：00、30min.6月22日〜8月16日：毎日12:00〜16:00、無料ガイドツアー。8月22日～9月30日：土日、ガイドツアー13:00、30分。10月1日～11月1日：土・日曜日、ガイドツアー13時、30分。また、万聖節の週末に開催されるウルリクスダルのオータムマーケット期間中は、城とオランジェリー美術館がオープンし、ガイドツアーが延長されます。オータム・マーケットの期間中は、コンフィデンセン宮殿劇場、クリスティナ女王の戴冠式用馬車、宮殿礼拝堂も展示されます。祝日建国記念日 - 開館夏至前夜 - 休館夏至の日 - 開館万聖節 - 開館ガイドツアー無料のガイドツアーが行われます。</w:t>
      </w:r>
    </w:p>
    <w:p>
      <w:r>
        <w:rPr>
          <w:b/>
          <w:color w:val="FF0000"/>
        </w:rPr>
        <w:t xml:space="preserve">アイディー150</w:t>
      </w:r>
    </w:p>
    <w:p>
      <w:r>
        <w:rPr>
          <w:b w:val="0"/>
        </w:rPr>
        <w:t xml:space="preserve">私の名前はマリア、みんなからはミアと呼ばれています。私は37歳で、2013年の夏に夫と4歳の娘と一緒に一戸建てに引っ越しました。今は海にも森にも近い田舎に住んでいて、家をフルリフォームして田舎の白い夢のような空間にしています。私たちの旅や家族の様子をご覧ください。また、私のショップはオンラインと自宅のファームショップの両方でご利用いただけますので、お気軽にお越しください。</w:t>
      </w:r>
    </w:p>
    <w:p>
      <w:r>
        <w:rPr>
          <w:b/>
          <w:color w:val="FF0000"/>
        </w:rPr>
        <w:t xml:space="preserve">イド151</w:t>
      </w:r>
    </w:p>
    <w:p>
      <w:r>
        <w:rPr>
          <w:b w:val="0"/>
        </w:rPr>
        <w:t xml:space="preserve">スウェーデンはどこをとっても素晴らしく、素晴らしく、美しい国ですが、おそらく夏の南スウェーデンは最も美しい場所でしょう。スコーネには、ルンドやマルメ、あるいはトメリャやスコーネのような小さな町など、居心地のよい素敵な場所がいくつもあります。13世紀にさかのぼると、スカノールが漁業のために重要な交易地であったという証拠があり、ハンザ同盟の商人たちがここで商売を始めたことが原因であると言われています。かつてスコーネは、漁期にはヨーロッパで最も重要な交易の場のひとつでした。ただし、それ以外の時期はかなり寂しいかもしれません。建物や歴史に興味があれば、例えば広場のそばに聖オロフ教会があります。この建物は、この地域の他の多くの建物と同様、13世紀に建てられたものです。教会は段階的に建設され、修復までされています。最も古い部分は12世紀に遡ると考えられている。もう一つの歴史的建造物はスカノール城です。こちらも13世紀に建てられ、18世紀に取り壊された。今日は、遺跡と堀を見学することができます。最近スコーネに移住した、または移住を希望している方で、仕事を探している方には、いくつかの職業をご紹介します。jobbskane.nuでは、今すぐSkåneのすべての求人情報を見つけることができ、その中からSkåneだけに絞った情報を選別することができます。がんばってください。夏の間は、スカネをはじめとする海岸沿いの小さな町の人口が大幅に増加する。この楽園では、多くの人が別荘を購入しますが、休暇を利用してホステルやホテルに宿泊するのもよいでしょう。ここには、昔の雰囲気やインテリアを残した居心地のいいゲストハウスがいくつもあります。宿泊施設は、田舎風、モダン、シンプル、豪華なものから選べます。何百万羽もの渡り鳥が、山を南下するときも、春に戻るときも、まさにこのルートを通るからである。そして、毎年世界的に有名なファルスターボ・ホースショーが開催されるファルスターボ・ツインです。スウェーデンの馬産業界では最大級のイベントです。スカノールとその周辺を訪れれば、夏の体験に求めるものは何でも手に入るのです。北欧の雰囲気とおいしい食べ物、塩辛い海、暖かい白い砂浜が組み合わさって、誰もが行ってみたいと思うことでしょう。</w:t>
      </w:r>
    </w:p>
    <w:p>
      <w:r>
        <w:rPr>
          <w:b/>
          <w:color w:val="FF0000"/>
        </w:rPr>
        <w:t xml:space="preserve">イド152</w:t>
      </w:r>
    </w:p>
    <w:p>
      <w:r>
        <w:rPr>
          <w:b w:val="0"/>
        </w:rPr>
        <w:t xml:space="preserve">liberalism リベラリズム（自由主義者の）、個人の自由を中心とした社会観、政治思想。自由主義では、自由の概念を強制からの自由と選択の自由の2種類に大別している。前者は、政治的自由、抑圧・拷問・検閲からの解放、移動の自由などの権利を指します。選択の自由とは、人々が仕事、居住地、余暇活動を自由に選択する権利、消費者が商品やサービスを自由に選択する権利、事業を立ち上げる権利（貿易の自由）を指す。すべての人の価値が平等であることを強調し、さまざまな形の特権に反対したのです。このような考え方は、17世紀のイギリスのクロムウェルの独立派にはすでにあり、18世紀末のフランス革命の文脈でも明確に現れていた。イギリスでは、初期の産業革命により、自由主義的な考えや自由化、関税の自由化などの要求が特に重視された。自由主義と古典派経済学の出現は密接に関連しており、後述（経済的自由主義）を参照されたい。しかし、自由主義的な考え方が広まったのは19世紀に入ってからである。リベラルな流れは、民族解放、特権社会の抑制、平等の拡大といった願いと密接に関係していた。政治の世界では、19世紀末から20世紀初頭にかけて、リベラリズムが欧米で本格的な影響を及ぼした。貴族や教会、貴族の特権がなくなれば、人々の自発性や勤労意欲が高まるという考えからだ。ギルド制が廃止され、関税が引き下げられると、生産と生活水準も向上し、産業革命の進展は自由主義者の手柄とされた。一方、経済的な完全自由は、社会的弱者を無防備にするものであり、多くのリベラル派にとって受け入れがたいものであったようだ。産業志向の経済的自由主義（マンチェスター自由主義とも呼ばれる）は、次第に社会志向の自由主義に取って代わられた（後述）。 普通選挙権の導入と言論の自由の拡大は、自由主義政党を後押しし、議会での代表権を増加させた。特にアングロサクソン系諸国では顕著であった。しかし、20世紀初頭、さまざまな社会主義思想が台頭し、自由主義が衰退していく。リベラリズムは、政治的な尺度の中間に位置するため、強い地位を保つことができたが、今世紀初頭の有権者に占める割合には及んでいない。同時に、リベラルな考え方は、以前は非リベラルな政党にも大きく浸透し、その結果、社会の発展に影響を与え続けてきた。20世紀末の欧米民主主義国の政党の多くは、多かれ少なかれリベラルを基本としていたと言える。このようにリベラリズムは、リベラル政党が圧倒的な力を持つことなく、社会の発展に大きな影響を及ぼしてきたのである。ここ数十年、国家が担うべき社会的責任や関与の度合いについて、異なるリベラル派の代表者たちの間で議論が交わされてきた。そのため、リベラリズムの意味は全く不明である。しかし、社会は大きくリベラルになり、リベラリズムは異なる考えを持つ人たちにとっても価値あるものになったと言えるでしょう。また、自由主義は、全体主義的な政治的教義や運動、さまざまな人種差別体制を暴露し、それと闘う上で重要な役割を担ってきた。1989年から92年にかけての東欧の民主化と解放も、明らかにリベラルの刻印を帯びている - 著者：- Björn Molin スウェーデンでは、1809年にリベラルという言葉が政治用語として使われ始めた。次第に、貿易、農業、農業を代表するブルジョア自由主義が台頭してきた。批判は、シャルル14世ヨハンの保守主義に向けられた。</w:t>
      </w:r>
    </w:p>
    <w:p>
      <w:r>
        <w:rPr>
          <w:b/>
          <w:color w:val="FF0000"/>
        </w:rPr>
        <w:t xml:space="preserve">イド153</w:t>
      </w:r>
    </w:p>
    <w:p>
      <w:r>
        <w:rPr>
          <w:b w:val="0"/>
        </w:rPr>
        <w:t xml:space="preserve">KitchenTimeは、キッチンに必要なものが何でも揃う、お得なオンラインキッチンウェアショップです。スウェーデン最大のキッチン用品の品揃えで、人気・知名度の高いブランドを数多く取り揃えています。私たちは、キッチンは家庭の中心であると考え、そこで起こりうる不思議なことに魅了されています。私たちは、あなたがキッチンで成功し、幸せになれるような素晴らしいキッチンツールを提供したいと考えています。アマチュア、プロフェッショナルを問わず、お客様がお探しのものを見つけるお手伝いをさせていただきます。ここでは、キッチン用品、厨房機器、サービング用品など、キッチンに必要なものをすべて購入することができます。クッキング、ベーキング、サービング、ホーム＆ハウス、アウトドアクッキングに必要な商品を適正な価格で提供しています。キッチンツールでは、フライパン、キャセロール、ソースパン、マッシュルームドライヤーから、有名ブランドの包丁やシェフズナイフまで、あらゆるものを選ぶことができます。また、Iittala、Orrefors、Rörstrandなどの定番ブランドから、グラス、プレート、カトラリー、コーヒーカップ、マグカップなどのサービング＆テーブルウェアを豊富に取り揃えています。また、Nordal、Bloomingville、House Doctorなどの人気ブランドのランプ、照明、テキスタイル、ワインラック、キッチンテーブル、チェアなどのホームインテリアや家具を幅広く取り揃えています。KitchenTimeはアウトドア料理が大好き。だから、グリルやグリドルもたくさんの選択肢を用意しています。キッチンエイド、ル・クルーゼ、ミューリッカ、ゲンセ、ランドマン、エヴァ・ソロ、フィスカルス、グローバルなど、多くの有名ブランドの製品を扱っています。料理やキッチングッズの経験がなくても、キッチンでの時間をより楽しく、より簡単にするキッチングッズやアクセサリーを見つけるきっかけになればと思います。</w:t>
      </w:r>
    </w:p>
    <w:p>
      <w:r>
        <w:rPr>
          <w:b/>
          <w:color w:val="FF0000"/>
        </w:rPr>
        <w:t xml:space="preserve">イド154</w:t>
      </w:r>
    </w:p>
    <w:p>
      <w:r>
        <w:rPr>
          <w:b w:val="0"/>
        </w:rPr>
        <w:t xml:space="preserve">コンドームは安全なセックスライフの鍵であり、セックストーイやオナニーの際にも使用できる優れものです。More Than Loveでは、フレーバー付きやサイズ違いなど、様々な商品を取り揃えています。禁欲はともかく、望まない妊娠や性感染症を防ぐには、コンドームが一番です。オーラルセックスやアナルセックスなど、あらゆる性行為の際に装着することをおすすめします。コンドーム装着時の感度低下が気になる方には、コンドームを装着していないような感覚を実現する薄型のコンドームもご用意しています。セクシーな工夫をするなら、表面がリブや結び目になっているコンドームを使うと、自分も相手もその感触が刺激になって感じられるでしょう。 </w:t>
      </w:r>
    </w:p>
    <w:p>
      <w:r>
        <w:rPr>
          <w:b/>
          <w:color w:val="FF0000"/>
        </w:rPr>
        <w:t xml:space="preserve">イド155</w:t>
      </w:r>
    </w:p>
    <w:p>
      <w:r>
        <w:rPr>
          <w:b w:val="0"/>
        </w:rPr>
        <w:t xml:space="preserve">ボルタレン、ボルタレンTとは？ボルタレン、ボルタレンTは、痛みを和らげ、炎症を抑え、熱を下げる薬です。ボルタレンは、リウマチ性疾患における疼痛や炎症の治療に使用されます。また、生理痛などの一時的な痛みを和らげるために使用されることもあります。ボルタレンTは、生理痛、頭痛、歯痛、片頭痛などの一時的な痛みに使用されます。また、風邪などの感染症に伴う発熱にも使用することができます。発熱は感染と戦うための体の仕組みの一つなので、軽度または中程度の発熱であれば、必ずしも薬を飲む必要はありません。ボルタレンゲルとパッチは、例えば、スポーツ障害に伴う筋肉や関節の軽い痛みを和らげるために使用することができます。この薬は、Cox阻害剤と呼ばれるグループに属し、NSAIDsとしても知られています。ボルタレンカプセルは25ミリグラム、ボルタレン腸溶錠、ボルタレンT錠は25ミリグラムと50ミリグラムの2種類があり、処方薬と市販薬があります。ボルタレンTは、25ミリグラムの小分けパックが市販されていますが、それ以外は処方箋が必要です。ボルタレンは、直腸に挿入する坐薬としても販売されており、25、50、100ミリグラムの強さがあります。坐薬は処方箋が必要です。ボルタレンは、皮膚に塗布するゲルや絆創膏としても販売されています。どちらも処方箋なしで購入することができます。高額医薬品補償に含まれることもあります。医師や薬局で聞いてみるとよいでしょう。この制度は、医療用医薬品を購入した場合、12カ月間、上限額まで徐々に費用が減額されるものです。この薬の有効成分は、体内のシクロオキシゲナーゼ（cox）と呼ばれる物質を阻害する。また、COXを阻害することで、痛みや炎症を引き起こす物質であるプロスタグランジンの産生を抑制することができます。その結果、痛みと炎症の両方が軽減されます。この薬は、脳の体温を調節する部位に作用して熱を下げます。ボルタレンTは通常30分以内に痛みを和らげ、効果は6時間程度持続します。ボルタレン腸溶錠は、液体と一緒に丸ごと飲み込んでください。エンテロトセット錠は、薄いフィルムでできているため、腸に届くまで溶けないという特徴があります。これにより、有効成分が胃の粘膜を刺激することによって起こる胃の副作用のリスクを低減することができます。錠剤を砕いたり、噛んだりすると、保護フィルムが破壊されます。最高の効果を得るために、腸溶錠は食事と一緒に服用しないでください。生理痛の場合は、痛みが出てきたと感じたら、できるだけ早く薬を飲んでください。ボルタレンカプセルは、液体と一緒に丸ごと飲み込み、分割したり噛んだりしないでください。生理痛の場合は、症状が出たと感じたらできるだけ早く服用してください。ボルタレンTは、液体で丸呑みしてください。ボルタレンTは、ボルタレン経腸錠よりも消化管内で早く溶けるように設計されています。その結果、薬の効果をより早く発揮することができます。片頭痛の薬を使う場合は、片頭痛発作の最初の兆候で服用することが重要です。生理痛の場合でも、症状が出たと感じたらできるだけ早く薬を飲むようにしましょう。坐薬は直腸に挿入してください。座薬はぬるま湯にさっとくぐらせると、挿入しやすくなります。生理痛の場合は、痛みが出てきたと感じたら、できるだけ早く薬を飲んでください。ジェルは、痛みのある部位の皮膚に、数分間マッサージするように塗布します。ジェルをすり込むと、少しひんやりとした感触を感じることがあります。ジェルは目や粘膜に刺激を与えるので、使用後は手を洗ってください。ジェルを使用する際は、施術部位を覆うなどして、直射日光や日焼けを避けてください</w:t>
      </w:r>
    </w:p>
    <w:p>
      <w:r>
        <w:rPr>
          <w:b/>
          <w:color w:val="FF0000"/>
        </w:rPr>
        <w:t xml:space="preserve">イド156</w:t>
      </w:r>
    </w:p>
    <w:p>
      <w:r>
        <w:rPr>
          <w:b w:val="0"/>
        </w:rPr>
        <w:t xml:space="preserve">美味しいお菓子 良心をもってお菓子を楽しむことができます。ダイエットの時も。ただ、品種を選べばいいだけです。ダイエットを楽しもうプロテインシェイクは、真のマッスルビルダーにとって常に重要な位置を占めるものであると、私たちは躊躇なく言うことができます。でも、プラスチック製のシェーカーに粉と水を入れて飲むのはちょっと......という方には、金曜の夜にぴったりな、もっとおしゃれなシェーカーをご紹介します。ミキサーにかけると、こんな風になります。MTVの「MADE」シリーズは、太ったカウチポテトがモデルに、SFオタクがラッパーに、などなど、夢を叶えるためにリメイクを受ける人たちを描いています。第11シーズンの20話では、Kyleeが、コーチAmy Schmidの助けで、フィギュアに出場する健康なジムガールに変身します。あなたは、あなたが食べたものです。このよく使われる表現には、多くの真実があります。アスパラガスで生活していれば、遅かれ早かれ、アスパラガスのようになる可能性が高い。そして、もしあなたが肉を食べるなら...まあ、お察しください。いや、牛にはならないよ。2週間ほど前、一時的に構想のペンを置き、現実の世界に出てみました。ストックホルムの北に位置するここスウェーデンで、世界最大級のIT企業で講演をする機会に恵まれました。私のささやかな小話は、会社の健康活動の一環として、全スタッフが1週間、ジムのスタッフ、栄養士、健康療法士、マッサージ師などに熱心に勧誘されたものです。 2010-10-26 00:00 スウェーデン最強農家決定戦で、Sebastian Davidssonは、VaggerydのDavid Nyströmに1点差で敗れ、最後まで盛り上がりましたが、その大会の結果は、以下の通りです。ジュニアクラスはDalsjöforsのSimon Axellが優勝し、スウェーデン最強の女の子はFärgelandaのMarthina Hanssonが再び選ばれました。2010-10-25 16:34 今週木曜日、ストックホルムのSödermalmにあるHornsgatan 124にフェアリング・コンセプト・ストアがオープンする予定です。フェアリングとコロッセオ・ニュートリションのシリーズに加え、ウェアやフィットネスアクセサリーも取り扱っています。特典やキャンペーン価格の有効期限は10月30日（土）までです。営業時間は平日が10時〜18時、土曜日が10時〜14時です。本当にトレーニングで成功したいのなら、とことんやるしかないのです。特に経済的な面で給料袋の大部分は、トレーニングウェア、ジムカード、サプリメント、本、雑誌、ビデオ、そして最後に食事に直接使われます。ただし、最後の項目は対応可能です。毎日たくさんのエネルギーとタンパク質を必要とする人にとって、牛ヒレ肉やグラバッド・サーモン、生パスタなどをベースにした料理は、コストが一気に跳ね上がるのです。しかし、適切な食材を使えば、食費を50％以上削減することも可能なのです2010-10-25 00:00 ジムではバーベルよりもボールの方が一般的になりつつあり、バード・ドッグの人気がスクワットを追い越しそうな勢いであり、パワーリフターよりもヨガのインストラクターの方が体幹が強いと思われている時代です。BODYは、今世紀最も注目されているジムトレーニングの1つであるコアトレーニングにまつわる神話を、ハンマーを取り出して打ち砕きます。Ove、Anders、Henrikのためのデモ。2010-10-24 12:53 筋力トレーニングは簡単なことではありません。あなたが思っている以上に、努力とこだわりと知識が必要なのです。BODYの使命は、トレーニングに成功するために必要なすべてのインスピレーションと知識を毎月提供することです。さらに知識の限界を超えるために、「トレーニングスクール」と呼んでいる連載があります。Georg "Fever" Hällstorpは、いつも大会での写真を素早く見せてくれます。ノルディック選手権の速報映像をお届けします！ 2010-10-23 23:23 ヘルシンキ大会の結果はこちら。総合優勝は、ボディフィットネス：セシリア・ベンジャミンソンさん（スウェーデン）です。クラシックボディビル男子：イムレ・ヴァヒ（エストニア）。本体</w:t>
      </w:r>
    </w:p>
    <w:p>
      <w:r>
        <w:rPr>
          <w:b/>
          <w:color w:val="FF0000"/>
        </w:rPr>
        <w:t xml:space="preserve">id 157</w:t>
      </w:r>
    </w:p>
    <w:p>
      <w:r>
        <w:rPr>
          <w:b w:val="0"/>
        </w:rPr>
        <w:t xml:space="preserve">旅行保険 住宅保険に加入している人は、通常、世界中を旅行するための基本的な旅行保険にも加入しています。ただし、この旅行保険は有効期間が限られており、通常は45日間です。住宅保険の加入者は通常、基本的な旅行保険にも加入しており、急病、事故による怪我、盗難、預け荷物の破損、フライトの遅れなどから生じる費用をカバーします。旅行保険の延長 - 家庭用保険の有無 旅行保険の延長が必要な方は、家庭用保険に追加で保険を購入するか、または、通常家庭用保険には含まれていない以下の旅行保険を提供するクレジットカードで旅行代金を支払います。代替旅行 - 旅行の半分以上が病気になった場合の良い保護となります（診断書の取得を忘れずに！）。ホテルの部屋からの荷物の盗難などもカバーする荷物保険。スタートアップカバー、これは例えば交通事故や途中の渋滞で行けなかった旅行をカバーするものです。旅行保険は通常、世界中を旅行する際に有効です。そのため、保険上、通常ハイリスクと分類される国でも、特別な追加保険は必要ありません。ただし、場所によっては、盗難や乗り継ぎバスの遅延に対する保険が特に重要な場合がありますので、渡航前に補償内容を確認されることをお勧めします。</w:t>
      </w:r>
    </w:p>
    <w:p>
      <w:r>
        <w:rPr>
          <w:b/>
          <w:color w:val="FF0000"/>
        </w:rPr>
        <w:t xml:space="preserve">イド158</w:t>
      </w:r>
    </w:p>
    <w:p>
      <w:r>
        <w:rPr>
          <w:b w:val="0"/>
        </w:rPr>
        <w:t xml:space="preserve">このボックスの上にある「管理サイクル選択」で、特定の水管理サイクルの資料を表示するように選択できます。選択しない場合は、どのマネジメントサイクルであっても、最新の情報である「最新の評価」が表示されます。 マネジメントサイクル1、2、「サイクル2の延長」では、そのサイクルが終了した時点のものが表示されます。現在進行中の「マネジメントサイクル3」では、そのサイクルでこれまでに入力された内容が表示されます。</w:t>
      </w:r>
    </w:p>
    <w:p>
      <w:r>
        <w:rPr>
          <w:b/>
          <w:color w:val="FF0000"/>
        </w:rPr>
        <w:t xml:space="preserve">イド159</w:t>
      </w:r>
    </w:p>
    <w:p>
      <w:r>
        <w:rPr>
          <w:b w:val="0"/>
        </w:rPr>
        <w:t xml:space="preserve">Zlantar金融ツール（以下「金融ツール」）の使用は、その時点で有効な本利用規約のバージョンに従うものとします。このバージョンは、2019-12-04現在有効です（利用規約の変更については、以下のポイント7をご参照ください）。 エコノミーツールを利用するには、18歳以上である必要があります。 1.定義 本利用規約において、以下の用語は以下の意味を有するものとします。「ユーザー」とは、本利用規約により、エコノミーツールへのアクセスについて当社と契約を締結した自然人を意味します。"ユーザーデータ "とは、ユーザーがエコノミーツールにログインするために使用するデータを意味します。「利用規約」とは、当社とユーザーとの間で作成された契約の契約内容を構成する、その時点で有効な本規約のバージョンを意味します。「本契約」とは、随時有効な本利用規約のバージョン、および該当する場合、エコノミーツールに関して当社とユーザーとの間で特別に締結されたその他の契約を意味します。「会社」とは、Zlantar of Sweden AB（会社登録番号 559080-6286）をいいます。"アプリ "とは、当社が随時利用者に提供するモバイルサービス、ウェブサービスまたはその他の技術的手段であって、利用者がエコノミーツールにアクセスするために選択したものを意味します。"エコノミーツール "とは、本契約を通じて当社がユーザーに提供する機能、サービス及びマテリアルを意味します。"情報 "とは、ユーザーがエコノミーツールに随時入力したユーザーに関するデータおよび情報、および当社がユーザーについて取得した情報（該当する場合）を意味します。これには、ユーザーのログインおよび第三者との契約詳細、銀行および取引データ、契約、契約期間、解約期間、使用データ、コスト、料金、保険料、およびその他の個人データ（もしあれば）が含まれますが、これらに限定されません。「プライバシーポリシー」とは、当社の個人データ処理について説明し、その基礎となる随時有効なポリシーを意味します。プライバシーポリシーは、www.zlantar.se/integritetspolicy。"資料 "とは、ユーザーがファイナンスツールを通じてアクセスする全てのコンテンツ及びその他の資料・情報を含むウェブサイト及び本アプリを意味します。「第三者サービス提供者」とは、電力会社、保険会社、インターネットサービス提供者等の第三者サービス提供者をいいます。 「ウェブサイト」とは、当社のウェブサイト、www.zlantar.se 2. 口座情報サービス ファイナンスツールで提供される口座情報サービスは、ユーザーがアプリ内の指示に従いアカウントを作成し、モバイルBankIDを介して関連銀行や決済サービスプロバイダーのユーザーのログイン情報に当社がアクセスすることで有効になります。ユーザーは、本アプリの指示に従いアカウントを作成することにより、当社が、ユーザーのログイン情報を使用して、ユーザーが本アプリに追加した関連銀行および決済サービスプロバイダからユーザーの取引を取得し、これらの銀行/決済サービスプロバイダが本利用規約に従って当社に情報を開示することに明示的に同意したものとみなされます。ユーザーは、提供されたログイン情報を使用する権利を有していることを確認する責任を負います。ユーザーが1つ以上の共同支払口座を追加した場合、ユーザーの責任において、すべての口座保有者の承認を得るものとします。ユーザーが当社に対して取引の回収を許可した後、直ちに関連する銀行／決済サービスプロバイダーに要請が送信されます。トランザクションの取得にかかる時間は、銀行／決済サービス事業者との本人確認や取得する情報量によって異なります。口座情報サービスは、ユーザーに対して、関連する銀行／決済サービスプロバイダーからの取引の概要と分類を提供するものです。追加された決済口座の取引は、1日に最大4回まで自動更新されます。自動更新は最長で90日間行われ、その後はユーザーが積極的に新しい同意を提供する必要があります。Financial Toolについて 当社は、Webやアプリで利用できるFinancial Toolを開発しました。エコノミーツールは、本利用規約が契約者（以下「ユーザー」）によって承認された後、以下のことに関連して使用することが可能です。</w:t>
      </w:r>
    </w:p>
    <w:p>
      <w:r>
        <w:rPr>
          <w:b/>
          <w:color w:val="FF0000"/>
        </w:rPr>
        <w:t xml:space="preserve">アイディー160</w:t>
      </w:r>
    </w:p>
    <w:p>
      <w:r>
        <w:rPr>
          <w:b w:val="0"/>
        </w:rPr>
        <w:t xml:space="preserve">カエル座から撮影。アレックスは間違いなく自分が一番いいポジションにいると思っている。日常はますます見慣れた四角形(スクエア？)に戻りつつあります。今日は秋の最初の柔道練習の時間でした。アレックスは初級から白帯、黄帯になり、今では週に2回のトレーニングが楽しみになっています。来週からビクトールのハンドボールと柔術が始まり、四肢が補強される。月曜日から木曜日までトレーニングがあり、少なくとも隔週で試合がある可能性が高い。その場で自分のことや自分のトレーニングを忘れないように、両立させ、計画的に進めていくことになります。連休中も何とかトレーニングを続けることができたと自負しています。ジョギングを数回、坂道でインターバルを数回、そして筋トレを何度も行っています。TRXバンドを手に入れました。場所を取らず、1本程度の枝で多くの良いエクササイズができるため、旅行には最適です。しかし、この連休（と、仕事を始めてからの数週間）は、お土産もたくさんあったのですが、それももう終わりそうです。以前から自分でミューズリーを作りたいと思っていたので、今日はその初挑戦にふさわしい日でした。素敵な香りがして、超美味しそう...明日の試食が残っています。計量したことはありませんが、オートミール、砕いたカシューナッツとクルミ、パンプキンシード、ココナッツフレーク、ファンライト（ステビアで甘くした新しい種類を1dl）、最後に液体ハチミツを大さじ1ほど混ぜています。すべてを混ぜ合わせ、長いフライパンに広げる。175度くらいに加熱する。時間 25～30分5分おきに混ぜる。今は少し寝るのが一番です。明日はご近所さんと朝の散歩に行く予定です。06:00に電話が鳴る。</w:t>
      </w:r>
    </w:p>
    <w:p>
      <w:r>
        <w:rPr>
          <w:b/>
          <w:color w:val="FF0000"/>
        </w:rPr>
        <w:t xml:space="preserve">イド161</w:t>
      </w:r>
    </w:p>
    <w:p>
      <w:r>
        <w:rPr>
          <w:b w:val="0"/>
        </w:rPr>
        <w:t xml:space="preserve">17/6-5/8の夏の間、毎週水曜日10.00-12.00にパーソンレッジでディアコナルの朝食が屋外で行われます 場所：The Parsonage, Kommunalvägen 29 Googleを使ってこのサイトを自動翻訳してください。当社は、翻訳の正確さについて一切の責任を負いません。毎週水曜日10時～12時、フディンゲ教区のプレストゴーデンでディアコナルの朝食会があります。感染の拡大を抑えるため、追って連絡があるまで、朝食は外でとっています。講師 Anja Karloja（アンヤ・カルロヤ）TEL.08-588 697 75</w:t>
      </w:r>
    </w:p>
    <w:p>
      <w:r>
        <w:rPr>
          <w:b/>
          <w:color w:val="FF0000"/>
        </w:rPr>
        <w:t xml:space="preserve">イド162</w:t>
      </w:r>
    </w:p>
    <w:p>
      <w:r>
        <w:rPr>
          <w:b w:val="0"/>
        </w:rPr>
        <w:t xml:space="preserve">ソーンローン、比較検討（2017年11月） 同じ会社、同じグループが提供するさまざまなローン商品を徹底的に比較検討する第一弾です。実は、ソーンにはいくつかのローン商品とサービスがあり、これからもどんどん増えていくようです。 新しいのは、それぞれの商品の条件が多少違ってきていることで、これはソーンのローンソリューションに同時にいくつか申し込むのは理想的には避けるべきことなので、知っておく価値があると思います。ソーン社は、オンラインクイックローンのシェア獲得に大きな投資をしており、それは、本来の電子機器のレンタルとは全く関係のないローンでのビジネスが急成長していることも説明できるはずです。この1年間で、いくつかの新しいローンソリューションが発売されました。今後、ソーン・スヴェンスカ社は、既存のローンソリューションをさらに発展させるか、あるいはさらに新しいソリューションを立ち上げていくものと思われる。しかし、ソーン・スヴェンスカABの「ローンレンジ」に含まれるすべてのローンソリューションの主な違いは何でしょうか。Thorn Privat Finans - 100 000クローネ 72ヶ月 Modus Finans - 50 000クローネ 78ヶ月 Nordiclån - 50 000クローネ 80ヶ月 Fokuslån - 75 000クローネ 80ヶ月 LEASY - 50 000クローネ 72ヶ月 Klicklån - 40 000クローネ 72ヶ月 完全に正当な質問は、なぜThornが「ポートフォリオ」にこれらの異なるローン商品を持っているのかということである。もちろん、競争とシェアのためであり、製品の違いはほとんどないのだから、さらに多くの製品を開発し、発売するのを遅らせるべきだと思うかもしれない。ローンの種類が増えることは、私たち借り手にとってメリットがあるとは言い難いし、同じ会社から全く同等のローンがいくつも発売されることは、直接的な価値を高めるとは言えない。ソーンローンはどれがいいのか、気になるところですよね。まずは、希望する借入額と返済可能な期間、その他のメリットを考慮して選択することが大切だと考えています。現時点では、Modus Finansは、年に2回の支払い不要月があり、返済期間が長いため、5万SEKまでの借入が必要な場合、魅力的な選択肢となります。しかし一方で、ソーン社はThorn Privat Finansの商品開発にも力を入れているようで、その部分をさらに強化するために融資条件を変更しても不思議はないだろう。ソーンSEは最近ソーンPrivat Finansに社名を変更し、それに伴い新商品が発売され、従来の最高融資額が50 000 SEKから100 000 SEKに引き上げられましたが、不必要に複雑な方法で3種類の商品に分割されています。とはいえ、今回の変更点を合わせると、多くのニュースがあります。プライベート・ローン・プラス - 最大100 000 krまで借入可能 プライベート・ローン・プラスでは、あなたの個人的なニーズに合ったローンを利用することができます。ソーンとは最初から低額の固定額で合意していますが、柔軟な臨時返済により、返済期間を自分で決めることができます。家計に余裕があれば、いつでも全額繰り上げ返済が可能で、余分な費用はかかりません。ちなみに、これはすべての無担保ローンで持っている権利です。Intermediate Loan - borrow up to 100 000 SEK Intermediate Loanでは、Personal Loan Plusとの唯一の違いは、ローン期間中に2ヶ月の支払い不要期間をリクエストできることです。無支払月は年1回までなので、無支払月がある他の優良ローンとパウスローンは競合できない。支払い不要月に関しては、ソーン社の自社製品であるModus Finansの方が優れています。Safe loan - borrow up to 50 000 SEK Safe loanには、失業して無収入になった場合に、毎月の支払いをカバーする支払い保証が付いています。返済期間は最長で60ヶ月です。結論から言うと、ソーンPrivat Finansで利用できるローンソリューションは、本当にほとんど変わりません。最大融資額-異なる - 年齢条件-異なる間で同じ ローン条件の小さなディテールです。</w:t>
      </w:r>
    </w:p>
    <w:p>
      <w:r>
        <w:rPr>
          <w:b/>
          <w:color w:val="FF0000"/>
        </w:rPr>
        <w:t xml:space="preserve">イド163</w:t>
      </w:r>
    </w:p>
    <w:p>
      <w:r>
        <w:rPr>
          <w:b w:val="0"/>
        </w:rPr>
        <w:t xml:space="preserve">2階の67m2の3ルームアパートメント。2010年に全面改装された、明るく、快適で、スタイリッシュな家具付き物件です。リビング/ダイニングルームにはダブルソファベッド（140cm）1台、ダイニングテーブル、ケーブルテレビ、薄型テレビ、DVDがあります。ダブルベッドルーム1室。小さな部屋1つ、窓なし、ベッド2台付き。キッチン（オーブン、食器洗い機、コンロ4口、冷凍庫、コーヒーメーカー）。シャワー、セパレートトイレパーケットフローリング。洗濯機、アイロン、ベビーベッド、ヘアドライヤーはご自由にお使いください。インターネット（無線LAN[WLAN]、無料）。ご注意：お子様連れのご家族に適しています。ペット1匹まで可能。リゾート内、中心部にある。ハウス内：自転車置き場。わざわざアクセスする駐車ゾーン（有料）。スーパーマーケット 100 m、レストラン 50 m、ベーカリー、カフェ 100 m、バス停 50 m、地下鉄駅 "U1 Südtiroler Platz" 20 m。近隣の見所：Schloß Belvedere、Opera.ご注意ください。リフトなし。このリゾートにもっと空きがある！？とても良い宿泊施設、良いレイアウト、様々なスキーリゾートの間にある良い立地。ただし、包丁やフライパン、オーブンなどの設備は充実させるべきでしょう。カトラリーやお皿、グラスももっとあるとありがたいですね。アパートは立地がよくてよかったです。唯一のマイナスは、ソファベッドとキッチンの椅子が非常に摩耗していたことです。またいつでも行きたいです。宿泊施設: 説明の通り、プール付きの美しい複合施設で、清潔で設備も非常に整っています。場所：ビーチ、すべてのショップまで300メートル 組織：プロフェッショナルで非常にフレンドリー 結論：100％お勧め 超いいオーナー。車なしはお勧めしません。島や本土の探索のための良い出発点です。美しい庭園とnature.Terrasseレ島ドソラに位置する広々としたアパートは、港のグランド中央に位置し、海に近いが、間にまだキャンプ場Meerfへの直接アクセスがあるされています。スタッフはとてもフレンドリーで親切、複合施設の中心にはかなり小さな温水プールがありますが、残念ながら18:00にはすでに閉鎖されています。アパートメントはかなり質素な家具で、キッチンは非常にシンプルで、すべて一緒にセットアップされた公正で清潔なものです。私たちは、最高の品質の物件とサービスを保証します</w:t>
      </w:r>
    </w:p>
    <w:p>
      <w:r>
        <w:rPr>
          <w:b/>
          <w:color w:val="FF0000"/>
        </w:rPr>
        <w:t xml:space="preserve">イド 164</w:t>
      </w:r>
    </w:p>
    <w:p>
      <w:r>
        <w:rPr>
          <w:b w:val="0"/>
        </w:rPr>
        <w:t xml:space="preserve">自分への投資 - そうすべき？セラピーに参加することは、憧れの存在への一歩です。気分が良くなる、幸せになる、人間関係が平和になる、特定の状況での不安を避ける...実際に行って話をしたい人を探し始めるくらいになったあなたに乾杯!では、その仕組みや意味は--本当に？多くの人がそうであるように、あなたも自分の性格の中で、あまり好きではない部分がいくつもあり、もしかしたら、一番嫌なときに難しい感情が湧いてくるかもしれません。例えば、上司があなたの納品したものについて質問したとき、とても不機嫌になり、その後で自分の暴言について謝らなければならないのは、恥ずべきことでしょう。あるいは、友人グループの特定の人に会うたびに、膝が弱くなったり、力が入らなくなりそうになることも、好きなことではありません。そのような出来事に対する私たちの本能的な反応は、その感情や不意をつかれた部分、あるいは嫌いな部分を取り除き、忘れ、前に進みたいと思うことです。だって、不愉快なんだもん。しかし、その感情は、「なんてバカだったんだ、またあんな反応をしてしまった」「どうりで疑問符に見えたわけだ、私はバカだ」など、私たちの頭の中を駆け巡るあらゆる思考、多くの場合難しい思考をもたらすものなのです。感情は危険なものではないということを理解すれば、その感情を克服し、自分の中にある表現したいと切望する何かのシグナルであると捉えることができるようになるのです。サイコシンセシスのセラピストとして、私は通常、その瞬間にそう感じたのはどのPART（人格の一部）であったかを尋ねます。多くの人にとって、その質問とそれがもたらす洞察は、ちょっとした解放感を与えてくれるものです。それは自分の中の一つの反応に過ぎず、他の部分（例えば、その出来事の後に反省する部分）もあることに気づくと、自分の中に余裕が生まれるような気がします。そして、将来的には、より少ない（または多い）スペースを与えたいと思うかもしれません。また、自分のすべての部分（サブパーソナリティ）が、人生の初期に困難な状況に対処するのを助けてくれるなど、実際に何らかの形で自分に役立っていることに気付くと、とても気分が良くなります。セラピーや自分の性格を掘り下げることは、探偵業に似ていると言えるかもしれませんが、自分の中にあるものです。その難しい気持ちの裏には、本当は何があるのでしょうか？そして、自分が本当に表現しようとしていること、心の底で必要としていることは何なのか？誰かと一緒に座り、親切に話を聞いてもらうこと、そして関心をもって聞いてもらうこと、それ自体が癒しとなるのです。その言葉を、空虚にではなく、誰かとの関係の中で、つまり、認識するだけでなく、接触することで、それまでむき出しだった傷に地肌がつくような気がするのです。私自身もそうでしたし、私のところに相談に来た何百人もの人たちが、話をし、癒し、前に進むためにそうしているのを見てきたからです。そして、表現すればするほど、気持ちを言葉にすればするほど、自分の中で安心感が広がっていき、その人と仲良くなっていくのです。そして、自分のサブパーソナリティを認識し、受け入れることができるようになればなるほど、その時々にどのサブパーソナリティや感情を出したいかを選択できるようになるのです。何から始める？大切なのは、あなたが何を望み、何を切望しているかです。大切なのは、あなたの願望であり、あなたが現在行き詰っているものよりも何かを望んでいることです。まずはそこから始めて、次に進みましょう。ご質問はございませんか？お問い合わせはこちらから。同じメールアドレスで、初回コールの予約も可能です。また、お電話でも15～20分程度のご相談をお受けしています（0709313302）。私は火曜日と木曜日、そして一部の金曜日にストックホルムのVasastanでアポイントメントを取っています。Täbyでは水曜日、Hebyでは月曜日から火曜日の一部。一番安全なのは、私に知らせてくれれば、時間を見つけることです。ご連絡をお待ちしております。- 感覚は危険なものではなく、その感覚から連想される思考が不安を生むのです。</w:t>
      </w:r>
    </w:p>
    <w:p>
      <w:r>
        <w:rPr>
          <w:b/>
          <w:color w:val="FF0000"/>
        </w:rPr>
        <w:t xml:space="preserve">イド165</w:t>
      </w:r>
    </w:p>
    <w:p>
      <w:r>
        <w:rPr>
          <w:b w:val="0"/>
        </w:rPr>
        <w:t xml:space="preserve">足場、耐候性、建設用ホイスト、シェルターなどの完全供給。必要な足場を組み立てます!適切な時期に適切な足場を提供します ABC Scaffolding社は、スウェーデン中央部の大部分で事業を展開する近代的な建設会社です。私たちのビジネスコンセプトは、「足場と天候に左右されない、業界最高のサービスを提供する」ことです。私たちはお客様とともに、足場、建設用ホイスト、ワークシェルター、防護柵、アクセスなど、建設プロジェクトのための完全なソリューションを見いだし、建設廃棄物のリサイクルも請け負います。ニーズや問題を迅速に解決するため、スウェーデン中央部の6カ所にオフィスと資材倉庫を設置しています。私たちは、地元に精通した足場業者が、より良い仕事をするものと信じています。私たちにとって、継続的に体系化された文書、安全、労働環境、サービスに取り組むことは非常に重要なことです。プロセスを合理化するために、業界ではユニークな独自のIT・物流システムを開発しました。輸送を最適化することで、環境を保全しながら常に効率を高めることができるのです。私たちは効率性を重視し、大規模なプロジェクトから小規模なプロジェクトまで、競争力のあるソリューションを迅速に開発することで、お客様に利益をもたらします。環境に対する恩恵は、私たち全員が共有するものです。ABC足場は、お客様にとって安心できる足場業者です。私たちはSTIB認定企業であり、その経験とノウハウは文書化されています。ABCユニット間の協力により、お客様のプロジェクトに必要な専門知識と材料を常に提供することができます。ABC Scaffoldingでは、「どんな高さの作業でも安全な足場、作業台、作業環境を作る」というビジョンに基づき、常に作業を行っています。ストックホルムのヨードブロに本社と主要な倉庫を構えています。ここから毎日約100トンの足場がグレーターストックホルム地域のお客様へ送り出されています。お客様の近くにいて、現地のことをよく知るために、私たちはスウェーデン中部のさらに5つの拠点/ユニットに拠点を置いています。各拠点・ユニットには、オペレーション・マネージャー、プロジェクト・マネージャー、フィッターがいます。柔軟なITシステムにより、各ユニットは効率的に連携しています。資源を最大限に活用することで、お客様には安全な足場を適正な価格で提供することができるのです。すべてのプロジェクトはユニークです。そのため、あらゆるニーズに対応できるよう、足場システムを幅広く取り揃えています。新しい設備に投資し、お客様とともに成長します。職人用の小さな足場から大型の建設用ホイストまで、さまざまな足場を取り揃えています。ユニークな企画をお持ちですか？さっそく見てみましょう私たちにとって、お客様一人ひとりは大切な存在です。私たちは、お客様のプロジェクトに適した足場、建設用ホイスト、天候保護装置、その他の製品を供給することを当然のこととしています。大きくても小さくてもいいんです。仕事は常に安全で安定した作業台から行うべきであり、私たちはそのためのお手伝いをさせていただいています。</w:t>
      </w:r>
    </w:p>
    <w:p>
      <w:r>
        <w:rPr>
          <w:b/>
          <w:color w:val="FF0000"/>
        </w:rPr>
        <w:t xml:space="preserve">イド166</w:t>
      </w:r>
    </w:p>
    <w:p>
      <w:r>
        <w:rPr>
          <w:b w:val="0"/>
        </w:rPr>
        <w:t xml:space="preserve">エネルギー政策について議論したい？福祉市場はモルモット経済ではありません。福祉分野でのベンチャーキャピタルの存在の有無についての議論は、間違った問題に焦点が当てられている。その代わりに重要なのは、提供される福祉の質であり、市場がどのように機能するかという問題である。福祉用具の購入は、シャンプーを変えるのとはわけが違います。Ursula Berge , head of social policy, SSR More opinion articles by the author Published: 16 April 2012 at 12:01 税金を財源とする福祉はどのように組織化されるべきか？私立か公立かは、80年代から90年代にかけての議論です。ここ数年は、かえって福祉で儲かるかどうかが重要視されるようになった。今回の議論は、儲かる会社かどうかではなく、厳密にはベンチャーキャピタルと呼ばれる会社についてである。ベンチャーキャピタルは、リスクの高い事業に投資するべきだと思う。ベンチャーキャピタルは、医療研究、IT、その他、アイデアは多いが資本が少ないイノベーション集約型の小企業に入り込み、支援することが必要です。しかし、興味深いのは、スウェーデンのベンチャーキャピタルは、そのような企業ではなく、もっとリスクの低い、税金を使った福祉企業に投資していることです。しかし、そのような会社は、リスクを扱わないので、ベンチャーキャピタルとは呼べない。しかし、操業の形態も、利潤追求も、企業の形態も、本当は重要なことではないのです。重要なのは、提供される福祉の質です。そして、より良い品質を実現するためには、自分たちが何を求めているかを知り、それを測定し、評価できる能力を身につける必要があります。少なくとも、福祉の質の高さよりも目的を持ったプロバイダーを相手にしているのであれば。経済学者の言葉を借りれば、福祉市場は完全な市場ではない。その中で、私たちはすべての選択肢、価格、結果について完全な情報を持ち、自由に選択することができるのです。医療、教育、社会福祉の分野では、大規模な調達の場合も、親や親戚、あるいは自分自身のために福祉を選択しなければならない場合も、この限りではありません。老人ホームにいる老いた母親は、そう簡単に自分の足で投票せず、不満があれば他の老人ホームを選びます。子供が通っている学校が悪ければ、親として子供のために学校を変えることはそう簡単ではありません。福祉用具の購入は、シャンプーを変えるのとはわけが違います。市場、あるいは規制システムは、それを補うことができなければなりません。それは、今の時代にはない。公共サービスは、先を読み、既存の研究を利用し、市場機能の欠陥に対処する方法を知っている場合は、それらの改革を開始する必要があります。そして、ずれたインセンティブや歪んだ選好、成績のインフレなどを補正することができないのであれば、その特定の市場でそれらの問題にうまく対処する方法がわかるまで待つのです。パブリックセクターの経営は、決して試行錯誤であってはなりません。私たちが政治家に置いている信頼はそれよりもはるかに大きく、これ以上の管理が行われることを期待しています。脚注：この記事はArbetarbladetに掲載されたものです。ウルスラ・ベルゲ（SSR ソーシャルポリシー ディレクター</w:t>
      </w:r>
    </w:p>
    <w:p>
      <w:r>
        <w:rPr>
          <w:b/>
          <w:color w:val="FF0000"/>
        </w:rPr>
        <w:t xml:space="preserve">イド167</w:t>
      </w:r>
    </w:p>
    <w:p>
      <w:r>
        <w:rPr>
          <w:b w:val="0"/>
        </w:rPr>
        <w:t xml:space="preserve">プリメーラ・ディビシオン・デ・チリ2010 Primera División de Chile 2010、またはCampeonato Nacional de Primera Divisíón 2010 de Fútbol Profesional（スペイン語、略称。プロサッカー全国選手権2010の最高峰部門）、正式名称はスポンサーシップの関係でCampeonato Nacional Petrobras 2010といい、2010年シーズンのチリのトップリーグであった。この選手権は、当初「Torneo Apertura」と呼ばれていたが、1月23日に始まり（前年の上位リーグと2部リーグのチャンピオンが行う「Duelo de Campeones」（選手権の決闘）でウニオン・サンフェリペがコロコロに勝利した）、12月5日に最終戦が行われ、ついにウニシダ・カトリカが王者に立ち、クラブにとって10度目のタイトル獲得を意味したのである。2位は、同じく第1戦を制したコロコロ。12月19日、ウニオン・エスパニョーラがコパ・リベルタドーレスを戦うための予選、いわゆるリギージャ・プレ・リベルタドーレスを制し、2011年コパ・リベルタドーレスの最終3位となり、全シーズンを終了した。予選では、シリーズ3位から7位までの4チームが対戦しました。チャンピオンシップは、アペルトゥーラとクラウスーラという2つの別々のトーナメントで行われることになっていたため、シーズン中に2人のチャンピオンが誕生し、アペルトゥーラとクラウスーラが統合されると、統合後のテーブルの1人のチャンピオンが誕生することになっていた。しかし、年明けに大きな地震があり、リーグ戦が何度も延期されたため、2回戦とプレーオフを行うには時間が足りないが、チャンピオンシップは1年を通して行い、全チームが全員と2回顔を合わせることにしたのである。このため、チャンピオンシップは34ラウンドで構成されることになった。プレーオフは行われなかった。シリーズの半分（17試合後）が終了した時点で、1位のチームが2011年リベルタドーレス杯と2010年スダメリカーナ杯の出場権を獲得し、2位のチームは2009年コパ・チリ準優勝チームと2010年スダメリカーナ杯出場権をかけて決戦を行う資格を獲得したのです。17戦を終えて第1シードはコロコロ、2位はウニベルシダ・デ・チリ。このため、ウニベルシダ・デ・チリはCDイキケと対戦することになり、ウニベルシダ・デ・チリが勝利したため、コパ・スダメリカーナ2010を戦うことができた。 目次 - 1 地域ごとのチーム数 - 2 表 - 2.1 両ラウンド後の表 - 2.2 第1ラウンド後の予選表 - 3 国際大会への出場資格 - 3.1 コパ・スダメリカーナ2010出場資格二回戦 - 4 リギージャ・デ・コパ・リバータドール - 4.1 準決勝 - 4.1.1 オーダック・イタリアーノ・フアチパト - 4.1.2 リギージャ・デル・フアチパト - 4.1.3 リギージャ・デ・コパ・リバータドール - 4.1 準決勝 - 4.1.1 オーダック・イタリアーノ・フアチパト - 4.1.3 リギージャ・デル・フアチパト1.2 チリ大学-ユニオン・エスパニョーラ - 4.2 決勝 - 4.2.1 オーダックス・イタリアーノ-ユニオン・エスパニョーラ - 5 降格予選 - 6 参照 地域ごとのチーム数[編集] 表[編集] 両ラウンド後の予選表[編集] 17ラウンド後の上位3チームと国際サッカートーナメントへの対応予選表です。国際大会への出場資格[編集] コパ・リベルタドーレス2011の出場権を獲得したチームは、 ・チリ1：ウニベルシダ・カトリカ（2010年の優勝チームとして） ・チリ2：ウニベルシダ・カトリカ（2010年の優勝チームとして） ・チリ3：ウニベルシダ・カトリカ（2010年の優勝チームとして）。コロコロ：2010年チャンピオンシップの17ラウンドを終えた時点での最高位チームとして - チリ3：ウニオン・エスパニョーラ：コパ・リベルタドーレスのリギラ優勝チーム 2010年のコパ・スダメリカーナ出場権を得たチームは、 - チリ1：ウニオン・サンフェリペ：コパ・チリ2009の勝者 - チリ2：ウニオン・エスパーニャ：コパ・リベルタドーレスの優勝者として、です。コロコロ：2010年チャンピオンシップ17戦終了後の最高位チーム - チリ3：2010年チャンピオンシップ17戦終了後の準優勝チーム、およびムニシパル・イキケとのダブルヘッダーでの優勝チーム コパ・スダメリカーナ2010への出場権をかけたダブルヘッダー [編集] 「チリ3」を決めるために、チャンピオンシップ17戦の後の準優勝チームとコパ・チリ2009の準優勝チームでダブルヘッダーが実施された。2010年8月12日と18日にダブルヘッダーが行われ</w:t>
      </w:r>
    </w:p>
    <w:p>
      <w:r>
        <w:rPr>
          <w:b/>
          <w:color w:val="FF0000"/>
        </w:rPr>
        <w:t xml:space="preserve">イド168</w:t>
      </w:r>
    </w:p>
    <w:p>
      <w:r>
        <w:rPr>
          <w:b w:val="0"/>
        </w:rPr>
        <w:t xml:space="preserve">(この章では、1.現世の死、2.死と復活の間の魂の状態、3.キリストの再臨、4.死者の復活、5.最後の審判、6.世の終わり、7.永遠の罰、8.永遠の至福について説明します。一時的な死 聖書によれば、一時的あるいは肉体的な死の本質は、人間の滅亡ではなく、肉体から魂が分離することである（マタイ10：28、ルカ12：20、マタイ27：50、ヨハネ19：30）。異教徒（cf. Seneca: "That you should die is human nature and not a punishment" ）1) だけでなく，外的キリスト教（例：Pelagians, Unitarians, 2) など）が主張するように，死の原因は人間本来の性質に属するものに求めるべきものではないのである．聖書は人間の罪以外に死の原因を知りません（創世記2:17, 3:17 ff, ローマ5:12, 6:23）。死は罪の前からあったが、堕落してからは裁きのための死という特別な死になったという解釈については、文章に何かを読み込んでいることになる。聖書は、罪に対する裁きである死しか知らない。聖書に書かれている他のすべての死因は、罪のために、そして罪の結果としてのみ引き起こされるものです。このように、神は正義の裁判官として、その懲罰的正義（iustitia vindicativa）に従い、悪の懲罰として罪人に死を与える（malum poenae, Ps. 90:7-8） という意味で、死の原因となっているのである。悪魔は、人間を罪に陥れたという意味で、死の原因（ヨハネ8：44、人間の祈り）である。最初の人間であるアダムでさえ、死の原因として明確に指定されている（ローマ5:15）。なぜなら、彼の罪は「多くの者」に負わされ、子孫繁栄によって伝わったからである。病気、老い、火、水、剣などが死の原因としてあげられるとき、これらは真の最終的な原因、すなわち罪がこの世に入り、すべての人が罪人となったという事実に依存する、仲介的な原因に過ぎないのである。詩篇90篇では、私たちが急死と表現するものだけでなく、70歳、80歳になってからの死も、罪に対する神の怒りに起因するものであることが明らかにされている。ルカ13:1-5で、キリストご自身が、一部の人にだけ起こる不幸な死は、すべての人の罪に対する神の怒りの結果であると説明されています。罪がなくても死はあったという考え方は、主に、人間の身体は物質的な性質上、必ず衰えるという議論や、非物質の魂と物質的な身体という異質な要素が長期的には互いに許容しあえないという主張で裏付けようとしている。しかし、死が罪の罰であることを認識することは、すべての人に必要な知恵の一部である（詩篇90:12）。死を罪のせいではなく、人間の本性に帰する人々については、人間の死が何であるかを全く理解していないとしか言いようがない。しかし、彼らはキリストの死も理解していない。なぜなら、キリストの死は人間の罪の負債を贖うための贖罪の死であり、したがって人間にとっての命であるからだ。罪の罪が死の唯一の原因であるという否定は、人々が意識的にせよ無意識的にせよ、キリストのsatisfactio vicariaも否定する根本的な理由である。死の主体はすべての人です。死の原因である罪がすべての人の中にあるからです（ローマ5：12）。死に対する救済策を発見したという、折に触れて行われる主張は、欺瞞であり自己欺瞞であり、また経験によって反証されている（詩編89:49、ヨブ記</w:t>
      </w:r>
    </w:p>
    <w:p>
      <w:r>
        <w:rPr>
          <w:b/>
          <w:color w:val="FF0000"/>
        </w:rPr>
        <w:t xml:space="preserve">イド169</w:t>
      </w:r>
    </w:p>
    <w:p>
      <w:r>
        <w:rPr>
          <w:b w:val="0"/>
        </w:rPr>
        <w:t xml:space="preserve">11月は講演の月です。トレンド、インテリアスタイル、照明など、私の話を聞いてみたい方は、こちらをご覧ください。今まで、いくつかの会社、銀行、不動産屋に採用されました。まず、来週の水曜日はヘルシンボリのEkeby Möblerですが、残念ながらすでに予約でいっぱいです。約300席がすぐに完売7月11日（木）には、マルメでJMとともに新品を購入するメリットについてのイベントが開催されます。"Dream night on the Dock "と名づけました。マルメの宿泊施設をお探しで、インスピレーションを得たいですか？liselotte.adilstam@jm.se までメールでお問い合わせください。その翌週には、YstadのFärs &amp; Frosta SparbankとYstadのFastighetsbyrånの協力のもと、Ystadで再び素晴らしいセッションが開催されます（上記招待状）。この夜の参加申し込みは、kundcenter@fofspar.se までメールをお送りください。私の小さなツアーの最後は、11月20日にSkurupのFastighetsbyrånです。詳細は sofie.stenervik@fastighetsbyran.se までお問い合わせください。写真：Färs &amp; Frosta Sparbank経由。</w:t>
      </w:r>
    </w:p>
    <w:p>
      <w:r>
        <w:rPr>
          <w:b/>
          <w:color w:val="FF0000"/>
        </w:rPr>
        <w:t xml:space="preserve">イド170</w:t>
      </w:r>
    </w:p>
    <w:p>
      <w:r>
        <w:rPr>
          <w:b w:val="0"/>
        </w:rPr>
        <w:t xml:space="preserve">Esos Byggへようこそ 私たちはマルメの増築、増改築、バスルームリフォームのエキスパートです。解体から家具一式を揃えた新しいバスルームまで、何でもお任せください。もちろん、ウェットルームの認証も取得していますし、BKRとも提携しています。キッチンの扉を交換したり、キッチンを一新したりする時期でしょうか。キッチンを専門に、キッチンリフォームのことなら何でもご相談ください。ペインティング ペインティングのことなら何でもお任せください。当社の塗装職人は専門家であり、長い経験を持ち、常に良い仕事をするよう心がけています。Carpentry 家を新築する時期？それともリフォームしてリフレッシュ？当社の大工はその分野のスペシャリストであり、大小問わずあらゆる大工工事に対応します。リノベーション あらゆる建築工事やリノベーションをお手伝いします。建築やリノベーションに関する豊富な経験と知識を有しています。屋根工事 屋根工事の専門家として、新しい屋根の敷設、古い屋根のリフォームなどをお手伝いします。私たちの屋根職人は、お客様に満足していただけるようにします。床は部屋のデザインを決める重要な要素です。快適な座り心地を実現しながら、摩耗に強い床を作ることができるのです。最適な1枚を見つけるお手伝いをします。私たちは、住宅やゲストルーム、オフィス、ガレージなどの増改築を専門としています。また、屋外に広いリビングスペースを作るためのウッドデッキを作ることもできます。スコーネで家を増改築されるのですか？あるいは、新しいベッドルームやパティオを増築する？そして、プランニングからエクステンションの完成まで、私たちがお手伝いします。私たちは、コンドミニアムや小さな家を所有している場合、工事費用の50％を控除することができるROT控除について、お手伝いします。Esos Bygg ABは、マルメにある建設会社です。私たちは、リノベーション/建設分野におけるあらゆる種類の任務を遂行します。私たちは、お客様との対話を大切にし、良い仕事を高い品質で行い、お客様に満足していただくことが重要だと考えています。エソス・ビッグは、F-taxの認定を受け、ROT-deductionに対応したサービスを提供しています。また、マルメではタイルやクリンカーの在庫販売を競争力のある価格で行っています。 足場の設置 Trygg Hansaを通じて責任保険に加入しているので、お客様には安心してご利用いただけます。アクトローカルが実施したエポック社認定キッチンフィッターSEO バスルームのリフォームをお考えの方はいらっしゃいますか？Esosbygg ABは、マルメをはじめとするスコーネ地方でバスルームのリノベーションを行なっています。プランニング、デザインからバスルームの完成まで、すべてお手伝いさせていただきます。もちろん、職人選びは常に慎重に行うことが大切ですが、浴室リフォームやその他の水廻りのリフォームに関しては、特に重要なポイントになります。私たちはスコーネにおけるバスルームのリフォームに長年の経験があり、もちろん、この地域全体のウェットルームの工事とリフォームに必要な資格と証明書をすべて持っています。私たちは、マルメのバスルームのリフォームを最初から最後までご案内するために必要なリソースを持っています。次のページでは、基本的なデザインのアイデアを思い付く方法、あなた（私たちの勧告に対して）自分でバスルームを改装することができる方法のヒント、仕事のためのインスピレーションと私たちはあなたのバスルームリフォームマルメであなたを助けることができる方法の基本的な見直しの詳細を読むことができます。マルメのバスルームリフォームのアイデア・プラン 大体の希望が決まっているお客様がほとんどですが、マルメのバスルームリフォームの完成予想図や図面をお持ちのお客様はほとんどいらっしゃいません。しかし、心配はいりません。私たちは、アイデアから図面作成まで、そして最終的には芸術のルールに従って改装されたバスルームの完成まで、すべてをお手伝いします。私たちの建築家は、お客様と一緒になって、お客様のニーズに基づいた完全な図面を作成します。私たちは、プロフェッショナルな図面を作成し、マルメのバスルームの全面改装を実施するために必要なあらゆる専門知識を持っています。つまり、第三者に頼ることなく、最初から最後まで自社でリノベーションを行うのです。私たちは経験から、このソリューションがすべての関係者、つまりマルメのバスルームを改装するお客様と私たちEsos Byggの両方にとって最適であることを知っています。なぜなら、私たちは一緒にプロセス全体を完全に制御し、概要を把握することができるからです。マルメのバスルームは自分でリフォームできますか？私たちは、決してV</w:t>
      </w:r>
    </w:p>
    <w:p>
      <w:r>
        <w:rPr>
          <w:b/>
          <w:color w:val="FF0000"/>
        </w:rPr>
        <w:t xml:space="preserve">一七八</w:t>
      </w:r>
    </w:p>
    <w:p>
      <w:r>
        <w:rPr>
          <w:b w:val="0"/>
        </w:rPr>
        <w:t xml:space="preserve">Reftele Anderstorp Fiberförening Ekonomisk Föreningは、地図に示す地域で、地方の物件へのファイバー敷設を推進しています。私たちの目標は、地域の一人でも多くの人が高速回線でつながる機会を得ることで、将来的に地方での魅力的な暮らしの可能性を広げることなのです201118 メンバーの皆さん、こんにちは。理事会よりご挨拶を申し上げるとともに、プロジェクトの進捗状況についてお知らせします。何しろ、しばらく前から設置が本格化していたのですから。しかし、このプロジェクトは終わったわけではありません。一方、プロセスなので、あと数ヶ月はかかるでしょう。埋設された配管やケーブルについて、協会が権利関係を申請することで、例えば物件が変わっても配管やケーブルを維持する権利を確保することができるようになるのです。これは、電力会社や電話線が持っている権利と同じです。ケーブルが入っている土地は私たちのものではありませんが、ケーブルは私たちのものであり、例えば不動産が売却されたとしてもそこにケーブルを置く権利は私たちのものです。まだ、IP-Onlyに支払うケーブルの埋設や工場の稼働に関する最終的な請求は確定していない。ありがたいことに、明確な売買契約書があるので、私たち取締役会は支払額に対して自信を持っています。ネットワークの承認検査と包括的なドキュメントは、まだ私たちの手元に届いていません。したがって、工場の操業および維持管理に関する責任は、まだ私たちに移されていません。全体として、協会、ひいては会員の皆様にとって良い取引となるような結論になることを期待しています。同時に、会員の皆様には、業者が掘削している場所で何か起きていないか、見直していただきたいと思います。道路暗渠を破損して修理した例もいくつかあります。ご満足いただけるアクションになるかどうか、ぜひご確認ください。サービス提供については、IP-Onlyがご希望のブロードバンド事業者からブロードバンドを配給します。いわゆるオープンネットワーク。これは消費者である私たちにとって良い解決策です。 購入契約には、私たちへの5年間の供給が含まれています。この5年間が終わるまでの良いタイミングで、理事会は他の会社にネットワークを管理し、ブロードバンドを届けることを提案したいと思います。私たちは十分に大きいので、一緒にビジネスをするのは面白いです。最後に、私たち役員から会員の皆様へご挨拶申し上げます。数ヶ月に一度、あるいは何か重要なことが起こったときに、ニュースレターをお届けする予定です。Reftele-Anderstorp Fiber Associationの取締役会、200704年年次総会。ここでは、協会の年次総会の報告と、今後のev、グループ協定の進捗状況について少し ... 8.役員の解任この総会では、過去1年間の取締役会に対する免責が承認されました。取締役および副社長候補の選任。指名委員会は、取締役会を7名で構成することを提案し、総会はこれを承認した。 11 a 取締役会長の選出 Nils-Gunnar Petterssonが1年間の取締役会長に選出された。12.監査役および副監査役の選任 Ernst Young の Magnus Mårtensson が 1 年間の監査役として選任されました // 取締役会グループ合意。最初の試みは、登録したメンバーがあまりにも少なかったため、失敗に終わった。目安になるようなおすすめを考えているところです。もうそろそろかなと思っていたのですが、市場は混乱していますね。しかし、ひとつだけ決まっていることがあります。長いコミットメント期間を取らないこと。できれば1ヶ月以内が望ましい。特にテレビでは、これからいろいろなことが起こるでしょう。そのため、長期契約が多いのです。折り返しご連絡します。// Åke Friden 200607 Annual General Meeting Reftele-Anderstorp Fiberföreningとの年次総会のご案内 以前、予定していた年次総会を中止した後、新たな試みとして、この度、年次総会を開催することになりました。6月22日（月）18:00 RefteleのFöreningsgårdenで開催されます。パンデミック（世界的大流行）が続いているため、50人以上は集められないので、参加希望の方はお申し込みをお願いします。50を超える場合は、別の解決策を検討します。同じ理由で、総会を交渉の場に限定しています。そのため、今回は軽食やその他のプログラムはありません。お申し込みは6月15日までに ann.lovas@hotmail.com 200312 3月25日（水）18:00よりRefteleのFöreningsgårdenにて年次総会を開催いたしますので、ぜひご参加ください。</w:t>
      </w:r>
    </w:p>
    <w:p>
      <w:r>
        <w:rPr>
          <w:b/>
          <w:color w:val="FF0000"/>
        </w:rPr>
        <w:t xml:space="preserve">イド172</w:t>
      </w:r>
    </w:p>
    <w:p>
      <w:r>
        <w:rPr>
          <w:b w:val="0"/>
        </w:rPr>
        <w:t xml:space="preserve">タオルドライヤー「Solliden」は、美観を重視したシンプルで飽きのこないデザインのノルデム社のエレガントなタオルドライヤーです。ブラッシュドステンレススチール製のエレガントな水平・垂直チューブの構造は、洗練された印象を与えます。クロームメッキの光沢のある外観は、バスルームやゲスト用トイレに刺激的な輝きを与えます。このドライヤーは、吹き出し口が見えないように上部を美しく仕上げています。全体の印象をセンスよく仕上げています。ノルデムのタオルドライヤーは、エレガントでタイムレスなデザインで、バスルーム、ゲスト用トイレ、玄関、キッチン、ランドリールームでの体験を完璧なものにします。タオルも心地よく温まる快適な熱源です。ノルデムのタオル掛けは高品質で、従来のラジエーターと同じように表面全体に熱が行き渡るように特別に設計されています。タオルドライを素早く効率的に行うだけでなく、部屋全体を暖めることができます。電気式タオルドライヤー： - 無段階電動カートリッジ付きで、グリコールが工場で充填され、すぐに設置可能です。電気式カートリッジは、タオルドライヤーの右下側に標準で接続されています。電気式カートリッジの場合、高さが120mm余分になります。タオル乾燥機セントラルヒーティング（電気・水道）： - バルブと電気カートリッジを購入する。これらは含まれていません。タオル掛けは、水栓と電気カートリッジの両方に接続することで、両方のメリットを享受することができます。冬はセントラルヒーティングを使い、湿度が最も高くなる夏には電気カートリッジを使って、気持ちよく乾いたタオルを使うのです。 - ノルデムスのセントラルヒーティング用タオル掛けは、閉水式にのみ接続し、 *VVC *VVC：温水循環とは、温水の循環パイプを設置し、蛇口からお湯が出るまでの時間を短縮する方法です。</w:t>
      </w:r>
    </w:p>
    <w:p>
      <w:r>
        <w:rPr>
          <w:b/>
          <w:color w:val="FF0000"/>
        </w:rPr>
        <w:t xml:space="preserve">イド173</w:t>
      </w:r>
    </w:p>
    <w:p>
      <w:r>
        <w:rPr>
          <w:b w:val="0"/>
        </w:rPr>
        <w:t xml:space="preserve">12 0 移民のための他の言葉。おそらく、70年代を中心に、80年代にも少し使われていたと思います。カナカがたくさん引っ越してきました。 イミグラント1 1 かなり酔っている、耳で歩いているという意味です。 ヘイ、オリビア、クマ、キャス！本当に酔っているのか？ </w:t>
      </w:r>
    </w:p>
    <w:p>
      <w:r>
        <w:rPr>
          <w:b/>
          <w:color w:val="FF0000"/>
        </w:rPr>
        <w:t xml:space="preserve">イド174</w:t>
      </w:r>
    </w:p>
    <w:p>
      <w:r>
        <w:rPr>
          <w:b w:val="0"/>
        </w:rPr>
        <w:t xml:space="preserve">2009年6月6日（土）、7日（日）にイタリアで行われた2009年欧州選挙。選挙前にイタリアに割り当てられた72議席の選挙には、5,000万人以上が投票権を有していた。同国では、政党リスト選挙制度、ハレス方式、小政党の4％という基準値が適用された。イタリアは5つの小選挙区に分かれていた。選挙前、イタリアの政党制度にはいくつかの大きな変化があった。まず、選挙で選ばれる議会の政党数を減らすために、イタリア議会が4％の閾値を導入した。同時に、かつての「フォルツァ・イタリア」と「国民連合」の2党からなる「自由の民」と、シルヴィオ・ベルルスコーニとその同盟に反対する政党の混合からなる「民主党」という2大政党が統合された。票を集め、投票率を上げるために、ベルルスコーニ首相自らが「自由の民」の筆頭として立ったのだ。彼は委任を受けなかったが、連邦政府の元首として唯一自ら候補者として立候補した[1]。 新たに導入された小政党に対する障壁は、選挙の結果に大きな影響を及ぼした。欧州議会で最も多くの政党が参加していたイタリアは、わずか6つの政党に絞られた[2] この選挙は、シルヴィオ・ベルルスコーニにとって成功だった。2004年の選挙で「自由の民」は「フォルツァ・イタリア」と「国民連合」をわずかに上回った。 イタリアの投票率が比較的高かったこともあり、「自由の民」は2009年の欧州選挙でEU全体で最も多くの票を集めた政党となった。しかし、ベルルスコーニの盟友であるレガ・ノルドが得票率と議席数を2倍以上に伸ばし、最も大きな伸びを見せた。選挙ではリベラル政党のイタリア・デイ・ヴァローリも健闘した[2]。 民主党の成績は悪く、2004年の前任者と比べて5ポイント近く下がった[2]。選挙後、民主党は欧州議会での社会党・民主党の進歩的同盟グループ結成に貢献した。投票率は65.14％で、2004年の選挙に比べて大幅に低下した[3]。他の加盟国に比べれば高いが、イタリアの選挙としては非常に低い投票率であった。</w:t>
      </w:r>
    </w:p>
    <w:p>
      <w:r>
        <w:rPr>
          <w:b/>
          <w:color w:val="FF0000"/>
        </w:rPr>
        <w:t xml:space="preserve">アイディー 175</w:t>
      </w:r>
    </w:p>
    <w:p>
      <w:r>
        <w:rPr>
          <w:b w:val="0"/>
        </w:rPr>
        <w:t xml:space="preserve">質問です。私の勤めるサロンに、入社したばかりの同僚がいます。彼女は以前、別のサロンで働いており、そこで様々な髪に施した作品を撮影し、当時のサロンだけでなく、自身のインスタグラムにも投稿していました。解雇の際、サロンのオーナーは彼女にすべての写真の削除を強要し、さらに金銭を要求した。彼女は、写真撮影に関する契約書やポリシーペーパーに署名していない。また、どこを撮影したのか、どこにも書かれていない。自分の写真で彼女にお金を要求できるのか？署名 : Tobbe 倫理的に問題がある 著作権の観点から、写真家・美容師に対して金銭を要求することはできない。しかし、雇用主は、許可なく従業員が権限を超えてサロンのお客様を撮影したと考えることができるのは確かです。これに対して、サロンのオーナーが損害賠償を請求できるかどうかは、裁判所の判断に委ねられます。質問です。こんにちは 乳房拡大手術を受けたが、その前後の写真でウェブサイトに掲載されることに同意していない。は胸元だけです。しかし、それを望んでいないので、彼らがそこにいることを屈辱的に感じている。それを指摘すると、「私の胸ではない」と言うのですが、私にはそう見えるのです。だから写真はそのままで、クソみたいな感じです。ということもあり得るのでは？そして、私に何ができるのか？署名 : S 警察への通報が可能 もし、この写真があなたやあなたの身体を撮影したものであることが確認された場合、操作を行った人を警察に通報する可能性があります。このような撮影には許可が必要です。また、データ保護局に連絡することもできます。聞く。こんにちは。InstagramとFacebookからそれぞれ写真を削除した場合、InstagramとFacebookはその写真を使用したり販売したりする権利を失うのでしょうか？署名 : Hanna 同意書を読む InstagramとFacebookは、そこで会員になる人と広範な契約を結んでいます。これらの契約は、写真家にとって不利になる可能性があり、これらのプラットフォームに画像を掲載することは疑問視されています。会員としての取り決めを受け入れたくないのであれば、画像も投稿しないほうがいい。質問です。こんにちは。会社のfacebookに、情報提供の目的で、有名人の写真とその人の情報を掲載してもいいですか？その場合、どの画像を使えばいいのでしょうか？どうすれば使えるようになりますか？Greetings Magdalena Signature : Magdalena Depends on 権利を持っている写真で、有名人が公共の場で撮ったものであれば可能です。ただし、画像を商業的に利用するか否かによる。商業的な文脈では、それは不可能です。その場合、広告における名称と画像に関する法律が適用されます。画像も個人情報なので、その点で異論が出る可能性があります。こんにちは。有名なスウェーデン人について短い文章を書き、会社のFacebookページで公開しようと思っています。このページをフォローしている人たちに、スウェーデンに関する興味深い読み物や情報を提供することが目的です。撮影者の名前を出せば、ネットで見つけた本人の写真を本文に使ってもいいのでしょうか？Signature : Magdalena Lilly No 撮影した写真家が著作権を所有しています。また、広告目的で使用する場合は、「広告における氏名及び肖像に関する法律」により、撮影された本人の許可なく人の写真を使用することはできないため、許可されない。質問です。私はプライベートビーチでスキニーディッピングをしていたのですが、招かれざる客が私を撮影していたのです。と言いながら、私が完全に立ち上がるまで撮影を止めませんでした。私と隣に座っていたパートナーは、その大胆さに完全に顎を失い、パートナーは「誰もあなたに来てくれとは頼んでいない」と叫びました。彼女は彼の行動に慣れていたのでしょう！？車のナンバーを取ることで、誰がどこに住んでいるのかがわかるのです。マナーが全くない人はどうしたらいいのでしょうか？何かヒントがあれば、ありがとうございますMvh EK Signature : ek Home invasion あなたは、プライベートビーチを書きます。質問者が私有地に侵入した場合、プライバシー侵害で訴えることができます。しかし、もし公共の場であったなら、もっと攻撃しにくかったでしょう。質問です。こんにちは。</w:t>
      </w:r>
    </w:p>
    <w:p>
      <w:r>
        <w:rPr>
          <w:b/>
          <w:color w:val="FF0000"/>
        </w:rPr>
        <w:t xml:space="preserve">アイディー176</w:t>
      </w:r>
    </w:p>
    <w:p>
      <w:r>
        <w:rPr>
          <w:b w:val="0"/>
        </w:rPr>
        <w:t xml:space="preserve">shahryarsstories asked:ねえ、今書いている本のためにコンラングを始めようとしているんだけど、何から始めたらいいのかアドバイスがある？すでにたくさんの言葉や格言がありますが、言葉を作っているだけで楽しかったので、一貫性のかけらもないでしょう。やり直した方がいいのか、このまま文法体系を作って単語や言い回しで文法的に意味を持たせた方がいいのか、教えて欲しいです😂いやー、本当にいいですねー新しい言葉を生み出すスリルに勝るものはない。なるほど、一貫性を求めるのであれば、それは簡単なことです。あるコーパス（単語、フレーズ、名前など）はすでに持っている。あとは、何らかのパターンが現れるかどうか、単語が同じところから来たように見えるかどうかを確認することである。例えば、言語学にあまり詳しくない人でも、エリックとアマデオがまったく異なる言語からきていることに気がつくでしょう。すべての単語は「Erik」にも「Amadeo」にも見えますが、パターン化されているということです。パターンはその2つである必要はなく、あくまで例として挙げただけです。これはyourphonotacticsと呼ばれ、コンラングのメイクアップになります。さて、あなたの言葉はいかがでしょうか？語尾は母音が多いですか、それとも子音が多いですか？子音であれば、どの子音？いつも同じか、かなり多い。これで、あなたのコンラングがどのようなものになるかがわかります。文法に進むと、このパターンに基づいて、言葉の一般的な「感じ」を壊さないように小さな言葉を作ることができるようになります。あるいは、まったく異なる（たとえ関係があるとしても）2つの言語を持っていることに気づくかもしれません。それがさらに楽しいそして、私に何でも聞いてください。ありがとうございます。お役に立てたのなら幸いです。銀河系に住む何百万人もの人々が、最近とてもイライラしているのです。スターウォーズ初のテレビシリーズ（アニメは別）が初放送され、どうやら成功したようです。しかし、北米とオランダ以外では見ることができない（！）。The Hitchhiker's Parlour to the Galaxyの作者は、The Mandalorianが初めて適切に開発されたスター・ウォーズ言語を提供することを期待しています。ディズニーの新しいストリーミングサービスは、何か得体の知れない理由で2020年3月までヨーロッパで開始されない。 ディズニーはそこで何を考えていたのか不思議だ!アメリカ以外のスター・ウォーズ陣営では、ソーシャルメディア上のネタバレに目をつぶろうとするファンが多く、善良な反逆者が海賊になる日もそう遠くはなさそうです・・・つまり、この小さなかわい子のために罰金を払わない人がいるのでしょうか？マンダロリアンはシリーズ名で、宇宙ページターナーというか、宇宙提督シリーズというか、放浪する孤高の言葉数の少ないアンチヒーローが活躍する作品です。(大西洋を越えて届いたゴシップによると、古典的な漫画シリーズ「一匹狼とカブ」に似ているところがあるそうだ)。主人公のマンダロリアンは、ご想像のとおり、ジャンゴやボバ・フェットと同じくマンダロアの出身で、ハードボイルドな戦士族が住む惑星である。スター・ウォーズ』でこれまで出会ってきたマンダロリアンは皆、賞金稼ぎでしたし、シリーズの主人公もそうです。シリーズの舞台は宇宙帝国崩壊後、ファースト・オーダー以前です。つまり、戦争で大きな打撃を受け、やっと復興が始まった世界が舞台なんですね。最初の2話を見た限りでは、ハードボイルドなアクションと、『スター・ウォーズ』の以前のシーンのようなノスタルジックなフラッシュや引用が楽しめるようです。スウェーデンの作曲家ルートヴィヒ・ゲランソンは、『マンダロリアン』でジョン・ウィリアムズ（宇宙冒険映画のクラシック音楽を担当）から指揮棒を引き継ぎ、現代のエンニオ・モリコーネのような音楽を提供しています。リンショーピングの息子であるギョーランソンは、ご存知のように、『ブラックパンサー』のサウンドトラックでオスカーを受賞しました。これも小道具の言語という観点からは興味深い作品で、ワカンダ語（アップデートした『銀河ヒッチハイク・パーラー』の新しい言語のひとつ）という刺激的な言語を使用しています。マンダロリアン語はすでに発達しています。</w:t>
      </w:r>
    </w:p>
    <w:p>
      <w:r>
        <w:rPr>
          <w:b/>
          <w:color w:val="FF0000"/>
        </w:rPr>
        <w:t xml:space="preserve">イド177</w:t>
      </w:r>
    </w:p>
    <w:p>
      <w:r>
        <w:rPr>
          <w:b w:val="0"/>
        </w:rPr>
        <w:t xml:space="preserve">出席者: Rebecca, Matilda, Leffe, Sofia, Karin &amp; Emma Johannaは議題10で参加 - 18時15分開会 - 議題の承認 理事会は議題9+10+11+12を1つに統合することを決定 この変更後の議題を承認する。- 会議議長の選出 理事会はレベッカを会議議長に選出 ・会議幹事の選出 理事会はレフを会議幹事に選出 ・記録員の選出 理事会はカリンとマチルダを記録員に選出 ・非常勤 必要な人が出席していない ・活動報告 理事会は、受け取った2015年度の活動報告書（案）について議論しました。理事会は以下の変更を希望した： - 1年間に6回の理事会があったことを追加する - もっと文章を追加できるというコメントを削除する - エリオンが作成したフライヤーについて追加する。SHと箒星の両方の広告がある1a5です。- カールスタッドゲームコンベンションについて追記 http://karlstadspelkulturforening.blogspot.se/2015/04/karlstad-spelkonvent-2015.html フェア：ボードゲームバーに立ち、チラシを配り、配ったチラシに良い反応があった。フェアには123人。- 平等プランの仕事が始まったことを書く ・この会議で提出期限のあった書類について記入する（協会に関する情報、理事会案内、ウェブサイト） 理事会は以下を決定：活動報告書を提案通りの変更で採択すること ・会計報告、2014年度会計報告、監査報告 、2014年度監査報告 をLeffeに指示して変更させること。理事会は、補足資料が届いていないことに留意し、本件を追って通知するまで延期することを決定した。 - 事業計画 理事会は、受け取った2016年の事業計画案について討議した。理事会は、提案に修正を加え、以下の点を追加することを決定した。 - ハリーポッター環境におけるロールプレイングを支援・促進すること - 可能なイベントへの参加や宣伝用チラシの配布など、機会があれば積極的に協会を宣伝すること。- 会員のためのミニミーティングを全国で開催することを奨励し、支援する。- 協会が主催する6回目の大型ロールプレイングイベント「SHiRL 2016」を開催する。- 箒星とコラボレーションを考えてくれる他のロールプレイヤーを積極的に探す。- 協会の公式ロゴを作成する -協会が受け取ることのできる他の種類の助成金（スベロク国内外を問わない）があるかどうかを調査する。- 特に対象年齢の会員を増やす ・2016年は演劇、新書（演劇脚本）、新作映画が公開されるため、SHの活動が年内に増える素地があるはずなので、劇団との連携を検討し、活動を増やそうとする。理事会は、上記の活動計画に変更を加えることを承認することを決定した。3 分間休会 - 協会の手引き 受け取った協会の手引きについて討議した。理事会は、以下のような変更を希望した。文法や綴りの誤りを修正すること 理事会は、文書の綴りと文法を見直し、協会の役割に関する短い説明を協会ガイドに追加することを決定した。以下の変更を加えた協会ガイドを承認し、レベッカにこれらの変更を指示する - 役員ガイド 理事会は、受け取った役員ガイドについて討議した。理事会は、次のような変更を希望した： 議長の役割：良い指針、いくつかの文法的変更、副議長会計の役割について追加：良い指針、いくつかの文法的変更。メンバーの役割：良いガイド、短く簡潔に、メンバーとして選ばれた人に向けて書くように、少し記入する。理事会は、レベッカに会長の手引きに必要な若干の変更を加えるよう指示し、副会長は会合で提起された若干の変更を加えた会長の手引きを承認することを決定する。 Leffeに会計の手引きに必要な若干の変更を加えるよう指示し、会合で提起された若干の変更を加えた会計の手引きを承認する。</w:t>
      </w:r>
    </w:p>
    <w:p>
      <w:r>
        <w:rPr>
          <w:b/>
          <w:color w:val="FF0000"/>
        </w:rPr>
        <w:t xml:space="preserve">イド178</w:t>
      </w:r>
    </w:p>
    <w:p>
      <w:r>
        <w:rPr>
          <w:b w:val="0"/>
        </w:rPr>
        <w:t xml:space="preserve">アイクリーム モア ローズヒップシードオイル、シーバックソーンオイル、ペルシャシルクの木エキスを配合し、目元の肌をなめらかにし、引き締める効果をもたらします。ふくらみを排出する効果があり、目の下のクマ対策になります。シアバター、コールドプレスホホバオイル、各種ハーブソルトを配合し、肌の水分量を高め、なめらかな肌へと導きます。アイクリームモアに配合されているローズヒップ種子油は、ローズヒップの種子から抽出されたものです。ペルシャシルクの樹皮のエキスには、肌を持ち上げる効果があり、このアイクリームに驚くべきリフティング、スムージング、ドレナージュの特性を与えているのです。アイメイクをやさしく落としてから、アイクリームMoreをお使いください。メイクは水溶性のものを使用しないと、デリケートな目の皮膚に負担をかけることになります。アイクリーム 目尻からさらに、目の下、目の周り全体になじませます。アイクリームは、皮膚を引っ張ったり、破ったりせず、すぐに吸収される量より多く使用しないでください。目元のハリが失われ始める40歳前後から、日中や夜間にアイクリームを多めにお使いください。</w:t>
      </w:r>
    </w:p>
    <w:p>
      <w:r>
        <w:rPr>
          <w:b/>
          <w:color w:val="FF0000"/>
        </w:rPr>
        <w:t xml:space="preserve">一七九</w:t>
      </w:r>
    </w:p>
    <w:p>
      <w:r>
        <w:rPr>
          <w:b w:val="0"/>
        </w:rPr>
        <w:t xml:space="preserve">Gefle Dagbladのファミリーストーリーの5番目と最終回は、ケルベック孤児院での孤児の少女ヨハンナ・アルビダ・パウリナの人生を見てみましょう。貴族と墓を共有することになった経緯。この物語は、スウェーデン系図協会がGenealogy Daysで発表する小冊子Anor från Gästriklandに全文掲載される予定です。</w:t>
      </w:r>
    </w:p>
    <w:p>
      <w:r>
        <w:rPr>
          <w:b/>
          <w:color w:val="FF0000"/>
        </w:rPr>
        <w:t xml:space="preserve">イド180</w:t>
      </w:r>
    </w:p>
    <w:p>
      <w:r>
        <w:rPr>
          <w:b w:val="0"/>
        </w:rPr>
        <w:t xml:space="preserve">メニューの特徴は、伝統的なレバノン料理に豪華なタッチを加えたもので、味と香りのメルティングポットのような、故郷に戻ったような気分にさせてくれます。ランチタイムには、スウェーデンとレバノンのフュージョン料理をビュッフェ形式で、ディナータイムには、メザという冷・温製スナックなどのレバノンの伝統料理とアラカルトを提供します。料理に合わせて、オリエンタルワインを中心とした厳選されたドリンクメニューが用意されています。ハルーミ スパイシーなラムソーセージに玉ねぎ、ピーマン、パセリをのせて揚げたもの ムダーマのシシタウクはジューシーなチキンケバブを串に刺して焼いたものです。スパイシーでおいしい鶏肉は、マリネ液で驚くほど柔らかくなります。シシ・カンジール 豚のヒレ肉は最も柔らかい部位で、串焼きに最適です。 275:-牛ヒレ肉の串焼きとおいしい付け合わせは、まさにごちそうです。牛ヒレ肉のグリルを体験してみたいなら、まさにうってつけの場所です。255:素晴らしいタイムマリネでグリルしたラムラックは、ラムに懐疑的な人さえも改心させるでしょう。215:- バターで揚げたフィレ肉に野菜とクリーミーなマスタードソースを添えて さらに、ポテトウェッジ、ライス、ブルグル、新鮮な野菜からお選びいただけます 179:- 1人用の小さな試食メニューでは、シェフの選んだ冷たい＆温かい小料理8品がいただけます 145:- スライスしたチキンフィレにポテトウェッジと酢漬けを添えてパンでいただく美味しい完璧なグリル もちろん、子供たちも正しいポーションの異なる特別料理から選ぶことができるようになるのです。すべてのお子様メニューに、お子様に必要なものが入っています。茹でたジャガイモ、新鮮な野菜、2種類の美味しいディップソースを添えて。選択：クラシックとグランの2種類のテイスティングメニューからお選びいただけます。いずれも16種類の小さな温・冷スナックが含まれています。鶏ヒレ肉、牛肉、豚ヒレ肉、羊のむね肉にグリルミックスを楽しみたい方は、グランドがおすすめです。ラブネ・ムハンマラ クルミ入りシュークリーム バニラアイス添え クルミ入り団子の揚げ菓子 バニラアイス添え ダークベリー、ハーブ、スパイシーな香りを持つミディアムボディのワイン、フルーティーでバランスが良く長い余韻 490:- スパイシーでフルーティー、少し焦げた味、バレル、カシス、スローベリー、クローブ、バニラのヒント。780:-太陽の光を浴びて熟した果実、スパイス、樽の魅力的なアロマ。フルボディでフルーティな味わいは、プラム、チョコレートのノートを持ち、長くスパイシーなフィニッシュが特徴的です 890:- シャトー・ミュザールは、カベルネ・ソーヴィニヨン、サンソー、カリニャンをほぼ同じ割合で使用しています。濃い赤色で、ダーク＆レッドフルーツ、チェリー、コーヒー、レザー、クローブの香りがします。非常に複雑でバランスのとれたワインで、美しいフレッシュな酸、柑橘類、ミネラル、グレープフルーツの香りと長い余韻が特徴です。300：青リンゴや熟した洋ナシなどのフレッシュでフルーティーな味わいと、アロマティックな香りが特徴です。メロン、洋ナシ、ピーチ、シトラス、ハーブ、ミネラルのミディアムフレッシュな味わいです。フルーティーでスパイシー、ハーブの香りを伴う長い余韻がある。360:ドライ、フレッシュで若々しい味わい、ドライグーズベリーやシトラスのヒント フレッシュでブドウのような味わい、シトラス、洋ナシ、ハニーのヒント。キレのある酸味が素敵です。ソフトでフルボディー。</w:t>
      </w:r>
    </w:p>
    <w:p>
      <w:r>
        <w:rPr>
          <w:b/>
          <w:color w:val="FF0000"/>
        </w:rPr>
        <w:t xml:space="preserve">イド181</w:t>
      </w:r>
    </w:p>
    <w:p>
      <w:r>
        <w:rPr>
          <w:b w:val="0"/>
        </w:rPr>
        <w:t xml:space="preserve">穏健派は12年間、Värmdöを統治してきた。今、Värmdöの学校の子どもたちの状況はますます悪くなり、老人には援助が行き届かず、住むための空きアパートを見つけるのも難しくなっています。ヴェルムドーの社会民主党は、この状況を変えたいと考えています。Värmdöをスウェーデンで最も住みやすい街にしたい。良い学校、高齢者のための安全な手助け、若者が移り住むためのアパートメントをもっと増やしたいのです。9月9日には選挙があります。そして、変革の一翼を担う私たちに投票してください。一緒にVärmdöを良くしていきましょう。Värmdöの社会民主党が何を考え、私たちが選挙に勝ったら何を変えたいかについて、もっと読むことができます。学校の先生を増やし、落ち着いた教室にする 学校はすべての子どもに同じことを教えるべきで、子どもたちは大人になったときに何を仕事にしたいかを自分で選べるようにするべきだ。どの学校も同じように良い学校であるべきです。しかし、今のVärmdöはそうではない。それどころか、6年生の多くの小学生にとって状況はますます悪化しており、多くの子どもたちが危険を感じ、クラスで学業をすることが難しくなっています。ヴェルムドーの社会民主党は、学校の経営者が大金を稼ぐことよりも、子どもたちが物事を学ぶことが重要だと考えています。選挙に勝ったらこうする：そうすれば、学校のクラスが小さくなり、子どもたちが学校に対応しやすくなります。と心理学者。体調の悪い子どもは、すぐに大人の助けを借りることができます。子どもたちにとっては、徒歩や自転車よりもバスに乗る方が安全です。学校に通うすべての子どもたちのためにそうすれば、学校はより多くの教員を確保することができ、教員はより幸せに働けるようになります。Värmdöの老人は、時には食べ物も、手助けも、仲間も、あまりに少なかったのです。ヴェルムドーの社会民主党は、これは間違っていると考えています。私たちは、お年寄りが元気に暮らし、良い助けを得て、良いものを食べてほしいと願っています。また、お年寄りには、どんな手助けが必要かをもっと自分で決められるようになってほしいと思います。選挙に勝ったらこうする：これは年寄りのためだけのものだ。そうすれば、お年寄りはもっと助けてもらえるし、一人でいる必要もない。 職場も明るくなる。そうすれば、スタッフは慌てることなく、おいしい食事などで高齢者をサポートすることができます。安心して暮らせるように、自由であるべきです。アパートを増やし、交通の便を良くすること Värmdöには、若い人が移り住めるようなアパートが必要だ。若い人はお金がなくて、自分のマンションを買えないことが多い。したがって、Värmdöの社会民主党は、人々が借りるアパートをもっと増やしたいと考えています。Värmdöの新しいアパートの半分は、普通の人々が購入できる賃貸アパートであるべきです。ヴェルムドに住む18歳から25歳までのすべての人が、5年以内に自分のアパートを持てるようにすることです。車を持っていない人でも、新しい家に住めるように。と、バスの近くに駐車場が増設される予定です。そうすれば、どこかへ出かけるときに、車からバスに簡単に乗り換えることができます。Värmdöに住む多くの人々は、毎日職場に通うために遠距離を移動しなければなりません。ヴェルムドに仕事が増えれば、ヴェルムドも成長し、さらに住みやすい街になるはずです。ヴェルムドーのビジネスがより成長し、より多くなるように、ビジネスの拠点となる場所を提供します。15歳以上17歳未満の方は、夏休みの仕事を見つけるための支援を受けることができます。Värmdöに住む誰もが、スポーツをしたり、運動をしたいと思えばできるはずです。どこに住んでいても、いくらお金があっても、女性でも男性でも、障害があっても、誰もが等しく外出しやすい環境であるべきです。選挙に勝ったらこうしよう：Värmdöの街中で運動できる場所。スポーツクラブや協会を支援し、より大きく、より良いものにするために。障がい者のより良い生活 すべての人が同じように自分で決め、気持ちよく過ごす権利があります。しかし、多くの障がい者は、自分らしい生き方をすることが難しいと感じています。Värmdöの社会民主党はそれを変えたいと考えています。IT H</w:t>
      </w:r>
    </w:p>
    <w:p>
      <w:r>
        <w:rPr>
          <w:b/>
          <w:color w:val="FF0000"/>
        </w:rPr>
        <w:t xml:space="preserve">イド182</w:t>
      </w:r>
    </w:p>
    <w:p>
      <w:r>
        <w:rPr>
          <w:b w:val="0"/>
        </w:rPr>
        <w:t xml:space="preserve">みんなコロナウイルスについて話しています。世界中で多くの人が病に倒れ、多くの人が恐怖を感じています。ウイルスを止めるにはどうしたらいいのでしょうか？正しい情報を持つことが大切です。コロナウイルスに関するQ&amp;Aをご紹介します。注意!本文は3月11日に執筆されたものです。また、5月18日付で新情報を掲載した文章もあります。コロナとコビド19とは？ウイルスである。ウイルスで病気になることもある。コビド19という病気で、少ししか発病しない人も多いが、重症化して死んでしまう人もいる。このウイルスは人と人の間で簡単に広がります。このウイルスは中国の武漢が原産地ですが、現在では多くの国で見つかっています。スウェーデンで発見された。あっという間に広がっていく。どのように広がるのですか？このウイルスは人から人へ感染します。病人がくしゃみや咳をすることで簡単に感染します。感染症は小さな小さな飛沫でやってくる。家族内で広がることも多い。軽症の人も感染する可能性があります。ウイルスが付着しやすくなります。そして、手で顔を触ると、感染してしまう。コビド19の症状について教えてください。咳が出ることがある。呼吸困難になることがあります。熱を出すことができる。病気にならないためには、どうしたらいいのでしょうか？1.手洗いをしっかり、こまめにする。念のため、手洗いの方法を動画でご紹介します。2.病気の人に会ったら、握手やハグをしない。今は、健康な人でも握手をしたくないという人が多いんです。安全であることを望んでいるのです。顔に手を当てないようにすること。 4.人ごみの中に入らないこと。群衆とは、多くの人の集まりのことです。中国、香港、イラン、韓国、イタリア北部、オーストリアのチロル地方など、コビド19を持つ人が多い場所への渡航は控えたほうがよいでしょう。体調が悪いときはどうすればいい？ちょっと具合が悪くなったら：家にいてね。例えば、少し咳が出る、少し熱がある、鼻水が出るといった場合です。あなたは少し体調を崩しただけかもしれませんが、他の人に感染させてしまい、その人が本当に体調を崩してしまうかもしれないのです。仕事しないで！学校から出るな！他の人と会わないこと。治るまで待ち、さらに2日待つ。すべての人が、今、それをする必要があるのです。病気のときにみんなが家にいれば、ウイルスはそんなに多くの人に感染しない。コビド19に感染している危険性が高い場合、体調が悪くなったら1177番に電話してください。過去14日以内に中国、香港、イラン、韓国、イタリア北部、オーストリアのチロル地方に滞在したことがある人は、高いリスクがあります。また、コビド19に感染している人と接触した場合もリスクが高いので、重症化した場合は、1177に電話することも必要です。病院に直行しないでくださいまずは1177にお電話を!救急車が必要な場合は、112番に電話してください。咳やくしゃみをするときは、腕の曲がった部分で行いましょう手のひらでもなく、まっすぐでもない。コビド19で死亡するリスクは？若くて健康な人であれば、リスクは低いと言えます。高齢であったり、他の病気を持っていたりすると、そのリスクは高くなります。老人や病人はコビド19で重病になり、死ぬこともある。専門家によると、感染者の100人に1-2人（1-2％）がコビド19によって死亡すると言われています。 若く健康な人がウイルスを拡散しないことが重要です。これにより、高齢者や病人を保護し、病院でのトラブルを減らすことができます。コビド19に対する薬やワクチンはあるのですか？いや、いい薬もないし、ワクチンもない。だからこそ、人と人との間の感染を食い止めなければならないのです。ウイルスを撒き散らすのはやめようフェイスマスクの着用は良いのでしょうか？健康な人なら、薬局で売っているフェイスマスクで身を守ることはできない。役に立ちません。自分が病気になったら、フェイスマスクで他の人を守る。咳やくしゃみをすると、フェイスマスクが小さな飛沫を少し止めてくれます。</w:t>
      </w:r>
    </w:p>
    <w:p>
      <w:r>
        <w:rPr>
          <w:b/>
          <w:color w:val="FF0000"/>
        </w:rPr>
        <w:t xml:space="preserve">イド183</w:t>
      </w:r>
    </w:p>
    <w:p>
      <w:r>
        <w:rPr>
          <w:b w:val="0"/>
        </w:rPr>
        <w:t xml:space="preserve">Sandra Anderssonによる古い議事録からの編集 ここでは、組合の100年の歴史からの抜粋を読むことができます。この間、いろいろなことがあり、もちろん全部は書けません。大きな出来事は見逃し、小さな出来事は書いているかもしれませんが、それでも何か面白いことを見つけていただければと思います。20世紀初頭、「靴職人は、その権利として、また他の職種の労働者と同様に、強力な組織へと団結した」という。その結果、均衡を保つために、靴職人も他の職業の使用者と同じように、団結し、組織化されるべきである。 この、自分たちのためだけでなく、一般の人々にとっても最も重要な問題について協議する絶好の機会が、この問題の延期によってますます不便になりそうな、この夏のゲーブルでの大きな展示会に提供されているのだ" 。この文章は、1901年にオーガスト・エリクソン会長率いるゲーヴル靴職人協会が国内の靴職人に送った招待状の一部であり、この会合の目的が、会員の利益と職業の保護を目的とした純粋な職業組織の結成であったことがよく分かる。1901年6月15日、ゲーヴレ市庁舎で行われた会合には36人の靴職人が参加し、スウェーデン靴職人協会の基礎を築いたのです。協会の名称は、Centralstyrelsen för Sveriges Sko-makeriidkareföreningar（スウェーデン・スコー・マケリッド・カレフュール）です。選出された暫定理事会は、専門職の組合結成を推進し、規約案を作成し、1902年1月の会合を準備する任務を与えられた。 暫定理事会は、全国1200人の未組織の靴職人に情報を送り、組織のさらなる発展の重要性を説いた。細則を書き、真のパイオニアだけができる仕事をした。しかし、1902年4月の総会では、残念ながら彼らの努力は報われなかった。出席者は前年度より少なかった。憲法草案はよく準備され、いくつかの変更を加えて承認されました。憲法の重要な部分は、労働組合の部分と経済問題であった。組合の問題の中では、徒弟制度の問題が最も重要であった。経済問題では、信用収縮時の集団行動や、労働停止時の互助会保険などが取り上げられた。理事会はすぐに、組合が独自の新聞を持ち、そこで意見を述べたり、一般に口利き役として活動する必要性があることに気づいた。組合には、新聞を創刊するための資金がなかった。数人の会員が自己資金を出し合い、1902年2月1日にスウェーデン語版『Skomakeritidning』を創刊することができたのである。当時も現在と同じように、協会の活動に参加するのは難しい。1903年の年次総会までに、わずか6つの地方協会しか加入しておらず、理事会は何か手を打たなければならないと考えた。靴業界に転職する者や靴商人になる者が出てきたこともあり、労働人口が減少していたのだ。年次総会では、靴商の組合加入を認める動議が採択された。靴職人も靴を売っている人が多いので、共通の趣味がもっとあってもいいはずです。協会の本来の考えとは少し反するものでしたが、この動議は承認されました。靴商の関心は比較的高く、多くの人が組合に加入した。1908年の年次総会で靴商が会長に選出され、スウェーデン靴商・靴製造業中央協会と改称することが提案された。 1909年の年次総会で改称が確認された。靴職人たちは、「協会の方向性が間違っている、靴商に乗っ取られている」と思うようになった。このため、ストックホルムのSkomakamästarföreningenは、1910年に協会からの脱退を要請した。1915年の年次総会で、またもや名称変更の時期がやってきた。協会の新しい名称は「スウェーデン靴製造者・靴商人協会」となった。15年後の1916年、組合は結成時の構想であった専門職への足がかりをまだ得ていなかった。会員数は227名、靴商は222名、靴職人はわずか5名で、19の協会に分かれていた。理事会は、組織を安定させるために何かしなければならないと考え、最初のオンブズマンが任命された。早速、会員募集のために全国を回り始めた。彼は1921年までこれを続け、毎年</w:t>
      </w:r>
    </w:p>
    <w:p>
      <w:r>
        <w:rPr>
          <w:b/>
          <w:color w:val="FF0000"/>
        </w:rPr>
        <w:t xml:space="preserve">イド184</w:t>
      </w:r>
    </w:p>
    <w:p>
      <w:r>
        <w:rPr>
          <w:b w:val="0"/>
        </w:rPr>
        <w:t xml:space="preserve">デスパイネは2009年と2013年にキューバ代表としてワールド・ベースボール・クラシックに出場。 2009年は5試合に出場して打率.235、1本塁打、2打点[2]、2013年は6試合に出場して打率.389、3本塁打、8打点という成績だった。[3] 近年、デスパイネはキューバリーグで最高の選手の一人とみなされている[4] 2008-09シーズンには32本塁打でリーグ新記録を樹立した[5] その後記録は破られたが、2011-12シーズンには36本塁打で記録を取り戻した。 6] 2013年夏、デスパイネはリーガ・メキシカーナ・デ・ベイスボルでプロ野球をすることが許されるようになった。脱落するリスクは低いと考えられていたが、脱落することなく、33試合でキューバに帰国し</w:t>
      </w:r>
    </w:p>
    <w:p>
      <w:r>
        <w:rPr>
          <w:b/>
          <w:color w:val="FF0000"/>
        </w:rPr>
        <w:t xml:space="preserve">イド185</w:t>
      </w:r>
    </w:p>
    <w:p>
      <w:r>
        <w:rPr>
          <w:b w:val="0"/>
        </w:rPr>
        <w:t xml:space="preserve">砲兵旅団（フィンランド語：Tykistöprikaati）は、1918年以来様々な形で活動しているフィンランド軍の砲兵旅団である。 旅団はポリ旅団の一部で、カンカンパのニニサロに本部を置く。1952年に野戦砲兵連隊に改称され、5年後の1957年にはサタクンタ砲兵連隊と改称された。旅団には伝統があり、1811年に解散しスヴェア砲兵連隊とヴェンデス砲兵連隊に統合された旧フィンランド砲兵連隊の後継者と見なされている。2015年1月1日現在、連隊</w:t>
      </w:r>
    </w:p>
    <w:p>
      <w:r>
        <w:rPr>
          <w:b/>
          <w:color w:val="FF0000"/>
        </w:rPr>
        <w:t xml:space="preserve">イド186</w:t>
      </w:r>
    </w:p>
    <w:p>
      <w:r>
        <w:rPr>
          <w:b w:val="0"/>
        </w:rPr>
        <w:t xml:space="preserve">毎年、年度始めには、BFプログラム全員がバスに乗り込み、ガルブランナゴーデンに向かい、1日中アクティビティを楽しみます。この日の目的は、プログラムに参加する生徒がお互いに、そしてスタッフと知り合いになること、そして3人組が仲間のためにアクティビティを行う練習をすることです。音楽クイズ、チップウォーク、砂の城競争、借り物競争、リレーレース、ソーセージバーベキュー、タコスビュッフェ（と軽食）などが予定されていました。BF17は素晴らしいリードをしてくれたし、参加者も素晴らしいリードをしてくれて、太陽の下で最高の一日となりましたモビールは一日の始まりに回収し、禁欲が過ぎるとプラスチックの鋤を使うことになる。</w:t>
      </w:r>
    </w:p>
    <w:p>
      <w:r>
        <w:rPr>
          <w:b/>
          <w:color w:val="FF0000"/>
        </w:rPr>
        <w:t xml:space="preserve">イド187</w:t>
      </w:r>
    </w:p>
    <w:p>
      <w:r>
        <w:rPr>
          <w:b w:val="0"/>
        </w:rPr>
        <w:t xml:space="preserve">グレート・ヤーマス Great Yarmouth、通称ヤーマスは、イギリス・ノーフォーク州の海岸沿いの町である。同名の地区における主要な町である。グレートヤーマスは、人口47,288人（2002年）。ノリッチの東20マイル強、ヤーレ川の河口に位置する。1760年以来、海辺のリゾート地として、ノーフォーク・ブローズの海への玄関口となっています。数百年前からニシン漁の港であり、現在は洋上の天然ガスプラットフォームのサービスポイントとなっている。ノルマン・コンクエスト以前からグレート・ヤーマスは70人の市会議員を抱えており、土地を持たないジョンが町に広範な特権を与えたのである。第一次、第二次世界大戦の空爆にもかかわらず、多くの古い建物が残っています。</w:t>
      </w:r>
    </w:p>
    <w:p>
      <w:r>
        <w:rPr>
          <w:b/>
          <w:color w:val="FF0000"/>
        </w:rPr>
        <w:t xml:space="preserve">アイディー188</w:t>
      </w:r>
    </w:p>
    <w:p>
      <w:r>
        <w:rPr>
          <w:b w:val="0"/>
        </w:rPr>
        <w:t xml:space="preserve">マシフ・サントラルは、南仏中部の高原地帯。ローヌ川の西側に位置し、標高1,856mのカンタル山をはじめとする死火山や、ヴィシーなどのスパが誕生した温泉地がある。この地域の最高峰は標高1,885mのPuy de Sancyです。Massif Centralは比較的人口が少なく、広大な森林とヒースで構成されています。畜産と酪農が行われている。この地域の主な町は、サンテティエンヌとクレルモンフェランです。</w:t>
      </w:r>
    </w:p>
    <w:p>
      <w:r>
        <w:rPr>
          <w:b/>
          <w:color w:val="FF0000"/>
        </w:rPr>
        <w:t xml:space="preserve">イド189</w:t>
      </w:r>
    </w:p>
    <w:p>
      <w:r>
        <w:rPr>
          <w:b w:val="0"/>
        </w:rPr>
        <w:t xml:space="preserve">新しい章では、新しい協力な演習が必要です。学生たちは、一緒に仕事をする機会を本当に喜んでいます。また、数学の学習は最高潮で、複数のスキルを駆使して問題を解いていきます。9と10という数字と、その数字に関連する足し算の組み合わせを練習してきました。もちろん、真の問題と偽の問題を見つけたかどうかも確認しなければならず、非常にありがたい演習となりました。ミス」が実は間違っていたことに気づくことほど、楽しいことはないだろう。この章では、数学の単語を使ったペアリングの練習もやってみました。練習問題は以下からダウンロードできます。 (真偽のパッチは前回の記事にあります。) 学習は実にさまざまな方法で行われますが、そのほとんどをサポートする学習ツールがあれば、レッスンプランにもっと集中することができるのです。この章では、6、7、8という数字と、3項を使った足し算と引き算、可換法、足し算と引き算の確認、数族（足し算と引き算の関係）について学習しました。生徒たちが問題を解き、数学の概念について一緒に議論するのを聞くのは興味深いことです。最高の仕事ができるのは間違いない!秋学期の前半は、指を使って足し算と引き算をサポートする方法をたくさん学びました。生徒たちはとても気に入っていて、今では自分の指を見るだけで答えがわかるようになりました。私は、学生に与える表現が多ければ多いほど、自動化の機会が増えると思っています。チャレンジするために、協力的な演習を行います。以前から人気のあったTrue or Falseを、今度は新1年生に試してもらいました。一緒に問題を解き、最初は全体の作業に疑問を持つ人もいて、その後、自分で数字を「修正」できるようになった喜びを感じることができるのは、とても楽しいことです。ここでは、More Favourite Maths 1A Chapter 3から引用した私たちの「true or false」カードを紹介します。 うわー、なんという気持ちよさでしょう。いろいろな意味で多くの学びを含んでいた指導!もちろん、ほぼ丸一日、算数の授業です（もちろん、私のお気に入りです！）。 今日の算数の内容は、掛け算と足し算の繰り返しに関する問題解決でした。Studentlitteraturの教科書「Mera Favorit Matematik」にリンクしている問題集を使いました。第4章の問題のいくつかをスクリーンショットして、A4半分のシートに2問ずつ、さっと簡単に作りました。デジタル版ティーチャーズガイドの問題演習は、通常2つ一緒になっており、問題の内容も似ています。片方が解ければ、もう片方も同じ方法で解ける。これによって、生徒たちはまず自分で考え、いろいろ試して、うまくいく戦略・方法を見つけ、それをそのまま別の問題で試して、かなり簡単に解くことができるようになります。問題解決は生徒の課題であり、解決するだけでなく、解決策を友達に伝え、その友達が同じような問題を解決しようとすることにも使われるようになったのです。いつものように、レッスンのゴールを伝えるところから始まり、今日は「みんなで問題を解決できるようになるための推論とコミュニケーション」についてでした。イングリッド・オルソンが講義で教えてくれた仕組み（イングリッド・オルソンは「Everyone can learn to count」と書いています）を使って、問題を解く方法を学びました。 手の5本の指のサポートを受けながら、子どもたちは「読む→理解する→描く→合わせる→合理的な答え」というさまざまなステップを学んでいます。今日は同じ内容で3回のレッスンを行いましたが、各セッション終了後に簡単な評価をした後、異なる方法で行いました。このような機会があることは素晴らしいことで、教師として自分の指導を発展させるチャンスになります。体育に行くときや体育から帰ってきたときの短い休憩と、最後のセッションの前の昼食だけで、ほとんどレッスンが重なってしまうため、迅速な判断と配慮が必要でした。同じ生徒でない場合、学習内容をあまり変えたくありませんし、次のグループが来るまで何かを変えても、同じ内容を得てほしいという願いがあります。ハーフクラス（10名程度）でレッスン1。</w:t>
      </w:r>
    </w:p>
    <w:p>
      <w:r>
        <w:rPr>
          <w:b/>
          <w:color w:val="FF0000"/>
        </w:rPr>
        <w:t xml:space="preserve">イド190</w:t>
      </w:r>
    </w:p>
    <w:p>
      <w:r>
        <w:rPr>
          <w:b w:val="0"/>
        </w:rPr>
        <w:t xml:space="preserve">v.3のテーマ!来週は違う職業です!でも、MTVのニュースでは、いつもとてもファッショナブルなプレゼンターがいるんですよ。月曜日には、mtvニュースの司会を務めるシャイアのように、トレンディでモダンな雰囲気になりますよ。そして、マリン・バヤード（スペルはこれでいいのか）のようなライダーになるんだ。そして、乗馬ブーツと乗馬パンツを履くのだ!(ノД`)・゜・。 Wed Miss Ur！電話で回数を連呼するやつですね。どんな方かわかりませんが、分厚いメガネにカーディガンを羽織った、とてもきちんとした方だと想像しています。でも、それだと何も思いつかないので、木曜日までに職業についての提案をお願いしますこれからエラの家でアリスと弟の子守をします!またね！（笑私のお勧めは、郵便配達と社長です。 面白いですね・・・。良い提案だ、水曜日に見てみよう...。社長は本当に素晴らしい提案をしてくれました。私もやってみたいです!私たちと同じように、金曜日に大統領になるしかないでしょう!!!!そうだ、そうしよう！:)</w:t>
      </w:r>
    </w:p>
    <w:p>
      <w:r>
        <w:rPr>
          <w:b/>
          <w:color w:val="FF0000"/>
        </w:rPr>
        <w:t xml:space="preserve">イド191</w:t>
      </w:r>
    </w:p>
    <w:p>
      <w:r>
        <w:rPr>
          <w:b w:val="0"/>
        </w:rPr>
        <w:t xml:space="preserve">私はトルコで3種類のツアーをTssで作りました。このようなツアーで、わずかなお金で多くの歴史に触れることができるのは、大きな喜びです。快適なバスで移動し、清潔で快適な本物の高級ホテルに泊まることができます。 食事も筆舌に尽くしがたく、トルコ料理はヨーロッパでもトップクラスだと思います。 すべての食事が過密なビュッフェで提供され、デリカテッセンでもたくさんの料理があり、私は3回の旅行すべてで1週間中に体重が増えました。ノルウェー語・スウェーデン語を話すトルコ人ガイドに恵まれ、理解しやすく、これらのガイドの知識は非常に豊富である。トルコは歴史的に見ても非常に面白い国なので、ぜひ旅行してみてください。このようなTSSの旅はとてもおすすめです。ほぼ全面的に賛成です。ホテルでの食事は素晴らしかったが、一方で昼食はイマイチだった。私たちのガイドはRamiといい、トルコ人ですが1年間スウェーデンに住んでいて、スウェーデン語がとても上手でした。また、スウェーデンとトルコの両方に詳しく、それぞれの国を比較していました。これからもTSSと一緒に旅をすることになると思います。私はTSSの旅行でカッパドキアやエフェソス、トロイに行ったことがあります。ファンタスティックな旅、そこに誇張はない。宿泊施設、食事、ドライバー、両旅行ともとても良いガイドさんでした。彼らの英語はとても上手でした。1週間、英語の練習ができてよかったです。能力が高く、サービスが良い。ガイドはアイゼとボルカンと名乗った。またTSSトリップで行きたいと思います。私は、TSSで2回トルコに旅行しました。昨年はカッパドキア、今年は10月にトルコとロードス島への研修と休暇を兼ねた旅行が予定されています。トルコでもロードス島でも、たくさんの興味深い体験ができました。トップガイドのウトコが引率した合同旅行。私たち旅行者は、とてもよく面倒をみてもらいました。素晴らしい高級ホテル、豊富な美味しい食事、そして素敵な旅人たち。このようなとてもお得な旅行は本当にありがたいですね。トルコへは必ず何度かTSSで旅行するつもりです。Marianne Högberg, very satisfied traveller.2014年秋、トルコ・エフェソスなどへの旅行のオファーがありました。 あまりの安さに、本当に効果があるのか試したくなったのですでも、確かにそうでしたねそして、2015年10月、次の旅、カッパドキアを実現しました。私たちは何よりも満足しています。すべてが素晴らしく機能しました。もちろん、「フードパッケージ」や「エクスカーションパッケージ」も購入すべきです。これらのパッケージを通して、国や人々、歴史などについての情報や知識を得ることができます。素晴らしいガイドと素晴らしいドライバー。Barbro &amp; Jahn Lindman、Getinge あなたに同意するのみです - そして他の多くの人にも。TSSでトルコ西部とキプロスに旅行したことがあります。絶対に食事とエクスカーションのパッケージを追加すべきです。得られるものに対して、まだまだ安い旅行なのです。プリエネ、ミレトス、エフェソスは忘れられないし、ペルガモンも忘れられない。また、おっしゃるとおり、ガイドがとても詳しいので、事前に「読んで」いても、いつも新しいことをたくさん教えてもらえます。トルコの方はノルウェーで宗教史を勉強されたそうで（！）、イスラムをエキサイティングに、そして新しく照らし出してくれました。キプロスで私のグループを案内してくれたのはErdalという人で、とても腕がよく、北キプロスを誇りに思いながらも決して不必要なプロパガンダをしない人でした。キプロスはトルコでもギリシャでもなく、そこに住む人々はキプロス人であり、それは少し違うということを私たちは理解しました。しかし、彼らは自分たちに任せておくことはほとんどなく、多くの異なる権力が彼らの問題に干渉してきました... Mikael S, Halmstad PS: BoÖrjanは、このブログを継続させることに大きな賞賛を受けるに値します!娘と私は、TSSで2回ターキットに行きましたが、とても満足しています。私の知らないことをたくさん見ることができます。ホテルは立派で、食事もとても美味しく、トルコ料理も思ったより美味しかったです。ガイドもドライバーも親切で良い。これだけのものが非常に安い。これらの旅行は非常にお勧めできます。Ingegerd and Lena Furen Katrineholm トルコのイスタンブール、アンカラ、カッパドキア、アンタラヤの旅は、私たちにとって初めてのTSSの利用でした。とても良い旅でした。カッパドキアは大きなプラスになりました。</w:t>
      </w:r>
    </w:p>
    <w:p>
      <w:r>
        <w:rPr>
          <w:b/>
          <w:color w:val="FF0000"/>
        </w:rPr>
        <w:t xml:space="preserve">アイディー192</w:t>
      </w:r>
    </w:p>
    <w:p>
      <w:r>
        <w:rPr>
          <w:b w:val="0"/>
        </w:rPr>
        <w:t xml:space="preserve">私たちの馬術協会は、2004年から2005年にかけて、Lars-ErikとBritta Karlsson、Berith Ivarsson AlexanderssonとAnnika Anderssonの姉妹、Kristin Larsson、Maria MalmとAnn-Christin Elmhällによって設立されました。2004年と2005年はLars-Erik Karlsson、2006年はAnnika Anderssonが議長を務める理事会、競技部門、ユース部門から構成されています。競技会、トレーニング、乗馬キャンプ、講習会などを開催しています。 メンバーの何人かはトルスボに馬を置いており、そこでトレーニングセッションを行っていたため、トルスボ・リッターセルスカプという名称が選ばれました。ところが、メンバーの一人であるグスタフ・ヨハンソンという優秀な馬場馬術選手兼調教師が、同じ場所で事業を始めることになり、状況は一変した。その後、競馬場のすぐ隣にあるドレンセッド市にある「ベラおばさんの家」にちなんで、「Eksätra Ryttarsällskap」と改名されました。プライベートライダーを中心に構成される社会。年齢、性別、技術レベル、血統などに関係なく、誰もが私たちと一緒に歓迎されることを望んでいます。Eksätra Riders' Societyへようこそ!!!!</w:t>
      </w:r>
    </w:p>
    <w:p>
      <w:r>
        <w:rPr>
          <w:b/>
          <w:color w:val="FF0000"/>
        </w:rPr>
        <w:t xml:space="preserve">アイディー193</w:t>
      </w:r>
    </w:p>
    <w:p>
      <w:r>
        <w:rPr>
          <w:b w:val="0"/>
        </w:rPr>
        <w:t xml:space="preserve">Sjuttis on Rizzo...確かにもうケーキからレーズンを選んでいますね :)/My Mind (former Peace in Mind) mm: ビーブルのためにリンショーピングに行ってきました！カリーナ：こんにちは！(^o^)メールします。）</w:t>
      </w:r>
    </w:p>
    <w:p>
      <w:r>
        <w:rPr>
          <w:b/>
          <w:color w:val="FF0000"/>
        </w:rPr>
        <w:t xml:space="preserve">イド194</w:t>
      </w:r>
    </w:p>
    <w:p>
      <w:r>
        <w:rPr>
          <w:b w:val="0"/>
        </w:rPr>
        <w:t xml:space="preserve">コンパクトカメラのカテゴリーでは、ポケットやハンドバッグに入るような小型のデジタルカメラのテストを掲載しています。スマートソンが実施した過去の製品テストや、他のテストソースの集大成をご覧いただけます。Panasonic Lumix DMC-LZ10 テスターによると、このカメラはシャープな画質ではないが、様々な設定が可能で、初心者からより厳しい趣味の写真家に適している。 2009-09-24 Panasonic Lumix DMC-TZ5 一見大きなカメラだが、前モデルから引き継いだ以上の機能を満載している。写真を撮ってHDで撮影でき、ワイドズームで旅行のお供に最適なカメラです。2008-08-20 Olympus Mju 1200 オリンパスMju 1200は、マニュアル設定よりも自動設定を好む人に適しています。2008-06-13 ソニー サイバーショット DSC-W200 1210万画素、光学ファインダー、顔認識機能などを搭載したカメラ。2008-05-07 Nikon Coolpix S700 あまり要求の高くない趣味の写真家にとって、このカメラは良い選択かもしれません、他の人は気にしないでください。2008-03-26 ニコン クールピクス S200 小型で機敏、使いやすいカメラとの評価。しかし、2人のテスターによると、画質には若干の欠点があるとのことです。2007-11-15 Samsung L74 Wide 感圧式スクリーンはテスターの印象に残らず、カメラも一部では動作が遅いと言われています。2007-08-13 Sony DSC-W55 手に馴染み、見た目も美しいカメラです。2007-06-14 SmartsonがNikon Coolpix S7cをテスト コンパクトカメラとしては多くの特別な機能を備えているカメラです。新機能の中には、カメラから直接メールで写真を送ることができる「クールピクス・コネクト」が無料で搭載されています。2007-01-04 Nikon Coolpix P4 このデジタルカメラは、特に細部の再現性において非常に良い品質の画像を生成します。 2006-11-29 Olympus SP-320 Olympus SP-320は、多くのプリセットプログラムと多くのマニュアル調整を備えた小型でコンパクトなデジタルカメラです。2006-11-15 ソニー DSC-S600 使いやすく、スムーズな操作で初心者にもおすすめ 2006-08-30 リコー Caplio R30 28ミリの広角レンズと光学5.7倍ズームが印象的なカメラ。しかし、画質はあまりよくありません。2006-06-09 オリンパス SP-350 室内でも屋外でもきれいに撮れる手頃なカメラが欲しいなら、ストレスになりにくい人であれば、オリンパスSP-350は良い選択だと思います。2006-05-04 コニカミノルタ ダイナックス7D コニカ初のデジタルシステムカメラは、待った甲斐があったというものです。2005-02-15 Kodak CX7530 このデジタルカメラは、比較的使いやすく、手によくなじむオールラウンドなモデルです。2005-01-12 Canon Powershot A85 優れた画質、豊富なマニュアル機能、手頃な大きさのフォーマットを備えたデジタルカメラ 2004-12-21 Canon Powershot Pro1 800万画素のカメラ。テスターは画質を気に入っているが、高ISOでのノイズに不満を持っている。2004-05-04 Nikon Coolpix 3700 ニコン クールピクス 3700は、音声で作動するセルフタイマーを初めて搭載したカメラです。2004-03-29 パナソニック LUMIX DMC-LC20 家族や休日の写真撮影に適した小型で機能的なデジタルカメラで、動画や音声を記録することができます。2002-11-26 - 2 - 3 - 4 - 5 - 6 - 7 - 8 - 9 - 10 - 11 - 12 - 13 - 14 - 15 - 16 - 17 - 18 - 19 - 20 - 21 - 22 - 23 - 24 - 25 - 26 - 27 - 28 - 29 - 30 - 31 - 32</w:t>
      </w:r>
    </w:p>
    <w:p>
      <w:r>
        <w:rPr>
          <w:b/>
          <w:color w:val="FF0000"/>
        </w:rPr>
        <w:t xml:space="preserve">アイディー195</w:t>
      </w:r>
    </w:p>
    <w:p>
      <w:r>
        <w:rPr>
          <w:b w:val="0"/>
        </w:rPr>
        <w:t xml:space="preserve">新しい年が明けると同時に、トランプ政権はパレスチナ紛争に対する新たな宿命的な立場を宣言した。1950年からパレスチナ難民を救済してきた国連機関UNRWA（国連近東難民救済事業機関）に対する米国の援助が削減または終了されることになった。パレスチナ紛争の歴史においてUNRWAが果たした役割は決して無問題とは言えないが、支援を打ち切ることは、世界最大かつ最古の難民人口に対する人道支援と長期的な開発支援を一挙に廃止し、世界中のパレスチナ人に難民問題は重要でないというシグナルを送ることになるのだ。これは、世界の政治と歴史において、かつてないほどのナイーブさを示している。パレスチナ難民の起源は、1948年の第一次アラブ・イスラエル戦争で、住民たちが受けた恐怖と暴力にある。合計で約75万人が、後にイスラエルとなる領土から逃亡したのだ。彼らは、ヨルダン川西岸地区（当時ヨルダン統治下）、ガザ地区（エジプト統治下）、周辺のアラブ諸国へ逃れた。UNRWAは1950年に設立され、以来、ヨルダン川西岸地区、ガザ地区、ヨルダン、レバノン、シリアで活動しています。現在、530万人のパレスチナ難民が58のキャンプに暮らしている。難民キャンプは、時には小さな町やスラム街、住宅地へと発展し、ダマスカス郊外の大規模なヤルムークキャンプのように、近隣の場所と一緒に成長してきたのだ。以来、UNRWAは、医療、教育、インフラ、食糧配給などの人道支援を組織する主体となっています。パレスチナ難民が市民権を得たのはヨルダンだけだ。例えばシリアでは、難民は遠大な権利を持ちながら、無国籍のままであった。レバノンでは、1980年代初頭にPLOがベイルートから避難して以来、難民は過去数十年の間にますます疎外され、排除されるようになった。外国人と定義され、外国人が就労できる職業の数は厳しく制限され、土地を所有する可能性も制限されている。難民の地位はUNRWAへの登録によって認められ、この登録によって難民の地位は世代を超えて受け継がれていく。1948年の国連総会決議で帰還の権利が明記され、その内容は何度も再確認され、最近では2017年6月にも確認されているにもかかわらず、パレスチナ人にとって旧故郷に戻る可能性は全くない。発足から70年、「難民問題」は1948年当時から一歩も解決に近づいていないのである。同時に、パレスチナ人にとって最も重要な問題でもある。少なくとも、この歴史的な権利を認めることは非常に重要です。同時に、パレスチナの難民問題は、歴史の中で何度も繰り返されてきた。レバノンでは、1982年にイスラエルが侵攻し、その後サブラとシャティラ難民キャンプで大虐殺が行われたため、難民が続出したのである。レバノンを離れた人の多くは、スウェーデンに向かった。レバノンにはまだ約45万人のパレスチナ難民がいる。また、レバノンでは公式発表で約120万人のシリア難民を受け入れている。その中には、ひどい状況下でシリアから逃れた無国籍のパレスチナ人も含まれている。1990-91年の湾岸戦争では、例えばクウェートにいた数十万人の無国籍のパレスチナ人出稼ぎ労働者が、嫌がらせや迫害を受け、強制送還されてヨルダン、ヨルダン川西岸、アメリカ、ヨーロッパに逃亡した。米国のイラク侵攻以降、サダム・フセイン政権への支援が途絶え、パレスチナ人が民間人や様々な民兵からスケープゴートとして見られるようになり、同様に虐待と迫害を受けるようになった。イラクにおける「イスラム国」の残忍な進出は、市民権の保護を受けられないパレスチナ人に特に脆弱性をもたらしています。リビアからは、パレスチナ人が何度も強制送還され、「アラブの春」では、陰謀論にさらされた。現在進行中のシリアでの戦争は、パレスチナ人に不釣り合いな影響を及ぼしています。</w:t>
      </w:r>
    </w:p>
    <w:p>
      <w:r>
        <w:rPr>
          <w:b/>
          <w:color w:val="FF0000"/>
        </w:rPr>
        <w:t xml:space="preserve">一九九六年</w:t>
      </w:r>
    </w:p>
    <w:p>
      <w:r>
        <w:rPr>
          <w:b w:val="0"/>
        </w:rPr>
        <w:t xml:space="preserve">カリン・ゲルハルドセンは、その巧妙なハマービー探偵小説で、犯罪小説の地図にその名を刻んでいる。地域社会に関するテーマと現実的な登場人物、そして息を呑むようなサスペンスが、彼女の犯罪小説をすべてのサスペンス・ジャンキーにとって必読のものにしている。そして今、シリーズ7作目となる単行本が登場。Thicker Than Water』は、過去から抜け出すことの不可能さに根ざした息を呑むようなスリラーである。2008年に『ジンジャーブレッド・ハウス』で犯罪小説家としてデビューして以来、『マンマ、パパ、チルドレン』『ヴィッサンの小夜曲』『聖者』『ギデオンの指輪』を発表、最近では『彼女の冷たい目』を出版している。ペーパーバックで各49 SEKから購入可能です!</w:t>
      </w:r>
    </w:p>
    <w:p>
      <w:r>
        <w:rPr>
          <w:b/>
          <w:color w:val="FF0000"/>
        </w:rPr>
        <w:t xml:space="preserve">アイディー 197</w:t>
      </w:r>
    </w:p>
    <w:p>
      <w:r>
        <w:rPr>
          <w:b w:val="0"/>
        </w:rPr>
        <w:t xml:space="preserve">柔らかで愛らしいカーディガンは、ボタン付きのクラシックなイージーモデルです。このカーディガンは、とても柔らかく、細かく編まれているので、羊毛に敏感な方にもおすすめです。</w:t>
      </w:r>
    </w:p>
    <w:p>
      <w:r>
        <w:rPr>
          <w:b/>
          <w:color w:val="FF0000"/>
        </w:rPr>
        <w:t xml:space="preserve">イド198</w:t>
      </w:r>
    </w:p>
    <w:p>
      <w:r>
        <w:rPr>
          <w:b w:val="0"/>
        </w:rPr>
        <w:t xml:space="preserve">高齢者の日常を有意義にする看護師!|2020-08-06｜あなたは大きな心で、人に純粋な興味を持つことができますか？社会に貢献したいですか？あなたは仕事において、チームプレーヤーとセルフスターターの両方を兼ね備えていますか？それなら、Bruksgatanの老人ホームに応募してみよう!看護助手の仕事は、一人ひとりに合ったケアや社会的な刺激を提供することで、常にその人を中心に考える重要な仕事です。仲間とともに、高いレベルのサービスで、高齢者の価値ある日常生活の創造に貢献してください。業務内容は、身の回りの世話、掃除や洗濯などの日常的な雑用、社会活動、薬の管理、様々な責任などです。市民の誠実さを大切にし、個人の希望、ニーズ、能力に基づいた価値観で仕事をすることができます。あなたの使命は、日常生活を理解し、管理し、有意義なものとするために、個人をエンパワーすることを基本に活動するプロフェッショナルな実践者となることです。また、コンタクトマネジメント、実施計画、社会的な文書作成などにも積極的に取り組んでいただきます。また、サルトジェニック・アプローチとは、健康とは何か、一人ひとりに存在する可能性や資源に目を向けるということですね。Bruksgatanの高齢者介護施設は、ヨンショーピングのTorpaにある新しい施設にあり、バスへのアクセスも良好です。3つのフロアに58のアパートがあり、通常の高齢者住宅、認知症の方のための住宅、特別なニーズを持つ方のためのアパートなどの短期ユニットがあります。短期ユニットでは、急激な変化に慣れたチームです。常時入居の方もいらっしゃいますし、他のアパートは短期間入居の方です。ニーズによって、テナントや短期滞在者の人数はさまざまです。つまり、発生したニーズに柔軟に対応することが必要なのです。私たちの施設は、回復の機会が多く、住みやすく、働きやすい環境です。ブルックスガタンの住宅型有料老人ホームで暮らす市民は、日常生活においてさまざまなサポートを必要としています。私たちは今、私たちと一緒に成長したい新入社員を募集しています。それはあなたですか？ - 看護師の資格を持ち、医療や福祉の分野で経験がある方 - すぐに自分のやり方や考え方を変えることができ、適応力があり、変化の中にチャンスを見出せる方 - 対応力、コミュニケーション、建設的アプローチを通して他の人々とうまく仕事ができる方。もちろん、人に純粋な興味を持ち、人を動かし、成長させることに意欲的な方。市民や親族との接触、文書作成、業務に関連する情報の読み取りがあるため、スウェーデン語の読み書きと読解力に長けていることが必要です。また、コンピュータースキルの高さも評価します。個人の適性を重視します募集内容 - 自治体の入浴施設での週1回のトレーニングを1年間行い、初任給は100クローネです 募集内容は、看護助手として平日・週末を問わず、昼と夜の勤務が予定されている無期限のポジションです。私たちは、複数のユニットでの作業が関連することを意味する共同プランニングで作業します。ヨンショーピング市は、フルタイムを標準とし、常に100％の雇用を提供することに努めています。選考や面接は順次行っておりますので、今すぐ応募してください。コンタクト 私たちは一緒にヨンショーピング市をより良くしていきます - すべての人のために。高齢者介護施設「ブルックスガタン」の看護助手として応募する方歓迎!https://www.jonkoping.se/ ヨンショーピング市は、14万人近い住民を抱える国内第8位の労働市場地域です。また、北欧を代表する輸送・物流の中心地でもあります。国際的な大学もあり、コミュニティライフも充実しています。どこに住んでも、自然や水が身近にある。当社は大規模な雇用主であり、300の専門的な職務に従事する約12,000人の従業員を雇用しています。私たちは成長を続けており、常に新しいスキルを求めています。</w:t>
      </w:r>
    </w:p>
    <w:p>
      <w:r>
        <w:rPr>
          <w:b/>
          <w:color w:val="FF0000"/>
        </w:rPr>
        <w:t xml:space="preserve">イド199</w:t>
      </w:r>
    </w:p>
    <w:p>
      <w:r>
        <w:rPr>
          <w:b w:val="0"/>
        </w:rPr>
        <w:t xml:space="preserve">ダニエル・グンナルソン選手がKHKに入団 今日、スポーツディレクターのミッケ・スンドレフ氏が、ダニエル・グンナルソン選手の入団を伝えています。KHKは、フェールイェスタッド出身の23歳のディフェンスマンを今季の残り期間リースします。FBKはダニエルを呼び戻す可能性はない。ダニエルはこれまでSHLで241試合に出場し、スウェーデン代表チームでもプレーしている。ミッケ・スンドレフ監督は、ダニエル・グンナルソンという選手について、「このレベルで良い経験を積んできた選手を獲得できた。ダニエルは、リーチがあり、パスがしにくく、パックの扱いがうまい大型のディフェンスマンである。良いシュートでオフェンスに貢献できるだろう。Daniel Gunnarsson on Eliteprospect: http://www.eliteprospects.com/player.php?player=13319 Karlskrona HKにDaniel Gunnarssonを迎えました!</w:t>
      </w:r>
    </w:p>
    <w:p>
      <w:r>
        <w:rPr>
          <w:b/>
          <w:color w:val="FF0000"/>
        </w:rPr>
        <w:t xml:space="preserve">イド200</w:t>
      </w:r>
    </w:p>
    <w:p>
      <w:r>
        <w:rPr>
          <w:b w:val="0"/>
        </w:rPr>
        <w:t xml:space="preserve">この練習曲は、ハノイに行った西洋人が、自分が呼吸を習っていないことに気づいて書いたものだそうです。Exercisesは、「理論は実践を通して最もよく身につく」という教育学上の原則に基づいた解説書です。すべての指示を忠実に守れば、人生の意味を実感できること請け合いです。最初の数ページを読んでみてください。レビュー：Svenska Dagbladet: With Buddhist black vision Helsingborgs Dagblad: Elak mindfulness parody Dagens Nyheter: Kristoffer Leandoer: "Övningsuppgifter" bernur: Övningsuppgifter, Kristoffer Leandoer Expressen: Christoffer Leandoer: Övningsuppgifter Sydsvenskan:Kristoffer Leandoer: The view from nowhere GöteborgsPosten: 嘲笑と深刻さの両方の完璧な投与量 Kristianstadsbladet: 面白い深刻さ Popular Poetry: Kristoffer Leandoer - Exercise tasks Upsala Nya Tidning: 執筆の危険に注意深く 出版年：2012年。80ページ、ホッチキス留め。価格：140,00 SEK</w:t>
      </w:r>
    </w:p>
    <w:p>
      <w:r>
        <w:rPr>
          <w:b/>
          <w:color w:val="FF0000"/>
        </w:rPr>
        <w:t xml:space="preserve">イド201</w:t>
      </w:r>
    </w:p>
    <w:p>
      <w:r>
        <w:rPr>
          <w:b w:val="0"/>
        </w:rPr>
        <w:t xml:space="preserve">マレーシアクリスチャンはアラーという言葉を使うことを禁じられているマレーシア。キリスト教徒のアラーという言葉の使用禁止（2014.06.24）マレーシアでキリスト教徒が神を意味するアラーという言葉を使うことの禁止が、裁判所により決定的にされました。これは、地元のカトリック系週刊誌『ヘラルド』による。2009年に開かれたこの裁判は、宗教的少数派の尊重を求める戦いの象徴となった。しかし、マレーシアの地元教会は上訴するとローレンス・アンドリュー神父は言い、裁判所が判決を覆す可能性があると信じている。この決定は、マレーシアだけでなく、非ムスリムに対する不寛容さが増していることを示しているという。また、インドネシアやイラクなど中東でも不寛容な傾向が強まっているという。さらに、カトリック学校の閉鎖や教会の建設難などを通じて、このような排除が長い間続いているという。アッラーという言葉は、神という意味で使ってはいけないという決定で、アッラーという言葉を含む本や資料の輸入が困難になるという。</w:t>
      </w:r>
    </w:p>
    <w:p>
      <w:r>
        <w:rPr>
          <w:b/>
          <w:color w:val="FF0000"/>
        </w:rPr>
        <w:t xml:space="preserve">イド 202</w:t>
      </w:r>
    </w:p>
    <w:p>
      <w:r>
        <w:rPr>
          <w:b w:val="0"/>
        </w:rPr>
        <w:t xml:space="preserve">タイトなカール、ソフトなカール、ウェーブヘア......カールがあれば最高です。そして何より、どんな髪質、どんな長さの方にも似合うのが魅力です。しかし、誰もが自然に巻き毛になるほどの幸運に恵まれているわけではありません。巻き髪のメリットは、 ・シンプルなカールやウェーブで髪にボリュームを出すことができる ・ウェーブやカールが定着して新鮮な印象を与えるので、スタイリングの手間がかからない などが挙げられます。- スパイスは、あなたが通常巻き毛を持っていない場合は、余分な少しあなたの外観をアップする あなたが自然なカールを持つのに十分幸運でない場合 - あなたは何をしますか？カールアイロンを使うのは当たり前のようですが、その使い方は少し難しいです。髪を傷めないために、熱を加えずに巻くことは可能でしょうか？また、実際にghdストレートでどのように髪を巻いているのでしょうか？ここでは、カールアイロンや熱の有無にかかわらず、憧れのカールを実現するための8つのコツをご紹介します1.ロックトンアイロン - 彼らは髪の鎖に最小限の摩耗や損傷を提供するようにセラミック仕上げであるカールアイロンを選択してください。- 必ず事前にヒートスプレーを使用し、保護カバーの役割を果たします。 ・巻き始める前に髪を散らすと効率が上がります。 ・カールアイロンを垂直に持ち、毛先から頭皮に向かってねじる。 ・髪と熱が接触する時間は5～7秒以内。 ・カールを手のひらでぎゅっと握って離します。 ・頭皮に対してクリップでカールを固定して、必要なだけそのままの状態にする。 ・髪が傷むと、髪が傷みます。カールがつきにくい髪質の方は、巻き髪用のスタイリングクリームをお使いください。2.フラットアイロン - カールアイロンと同様に、事前にヒートスプレーで髪を保護することが大切です - フラットアイロンは、髪に優しいセラミックプレート付きのghdを使用しましょう。- 髪を2つに分け、上の髪を頭の上で結び、邪魔にならないようにする ・髪を1本取り、縮毛矯正器を髪に取り付けたまま、縮毛矯正器を半回転させ、髪の輪が自動的に縮毛矯正器にねじれるようにする ・その後、縮毛矯正器をゆっくりと自分から遠ざける。- 髪全体にかけたら、カールをそのままにするか、ブラッシングしてルーズにするか、お好みで。- ヘアスプレーでカールをキープする。OLD T-SHIRT TO NEW LOCK - いつもと同じように髪を洗う。タオルで軽く水分を吸い取るようにします。- Tシャツを首から裾まで長めに切る ・帯が細いほどカールがきつくなる ・髪の一部を取り、帯と髪を頭皮に向かって巻き上げる（好きなだけ巻き上げてもOK）。カールが首に向くように、内側に巻き込む。- 髪が完全に乾いてから、ストリップを取り出します。4.リトリーディングヘアーのためのバンズ - いつも通り髪を洗います。タオルで軽く水分を吸い取るようにします。- ヘッドバンドを頭に通す。- 髪の束を取り、ヘアバンドに巻きつけるようにします。- 髪を完全に乾かします。 - ヘッドバンドとヘアピンを注意深く外し、カールを出します。お好みでヘッドバンドを装着してお休みください。5.FLOWER FOR NATURAL WATCHES（フラワーフォーナチュラルウォッチ） ・普段通りに洗髪をする。タオルで軽く水分を吸い取るようにします。- センターパートを作り、ポニーテールを2つにまとめる。- 2つのポニーテールを三つ編みにして、毛先をヘアバンドで固定します。</w:t>
      </w:r>
    </w:p>
    <w:p>
      <w:r>
        <w:rPr>
          <w:b/>
          <w:color w:val="FF0000"/>
        </w:rPr>
        <w:t xml:space="preserve">イド203</w:t>
      </w:r>
    </w:p>
    <w:p>
      <w:r>
        <w:rPr>
          <w:b w:val="0"/>
        </w:rPr>
        <w:t xml:space="preserve">Care Professionals Sjuksköterskompetens ABは、急遽CEOの肖像画を必要としました。ポータブル・スタジオの機材とソルナの部屋を借りて、この状況は解決された。どうやらこの結果に満足したようで、会社は再び電話をかけてきて、Full post " ある日曜日の朝、仕事仲間のOlleとサラと彼女のレオンがやってきて、またちょっと楽しい家族と赤ちゃんの写真撮影をしたのです。今年の夏にゴットランド島で行われるお二人の結婚式の撮影の段取りを話し合う前に、私たちもこの機会にFull post " もうすぐ新しい年、2015年、新しい刺激的な出来事や挑戦が待っています。秋から冬にかけて、BabystudionはLasse Kuehlerのダンススクールと共同で、「ラップダンス付きベビーランチ」で子供と家族の写真を撮影してきました。シーズンフィナーレは本当にうまくいき、たくさんの黄金のナゲットを手に入れることができました。2つの新しいモデルの時計は、"Whole post "の岸壁の下を含む、いくつかのテーマのある屋外で撮影されることになっていたのですが、私は、全く魅力的な写真家であるFrank Doorhofが使っているのと同じ種類のセコニックメーターを使っていたのです。彼のウェブサイトをご覧いただき、シンプルでありながらドラマチックで雰囲気のある測光の使い方に、ぜひインスピレーションを受けてください。WhatFull post "</w:t>
      </w:r>
    </w:p>
    <w:p>
      <w:r>
        <w:rPr>
          <w:b/>
          <w:color w:val="FF0000"/>
        </w:rPr>
        <w:t xml:space="preserve">イド 204</w:t>
      </w:r>
    </w:p>
    <w:p>
      <w:r>
        <w:rPr>
          <w:b w:val="0"/>
        </w:rPr>
        <w:t xml:space="preserve">Mareld マールドとは、海水がターコイズブルーに輝く現象のこと。大理石は、プランクトンの渦鞭毛藻など、異なる生物群の数種類によって引き起こされる。大理石は生物発光の一例です。渦鞭毛藻は、小魚などに脅威を感じると発光し、自分を避ける捕食者を引き寄せる。これらの生物の集団がいる夜間に泳ぐと、水中がライトアップされているのがわかると思います。晩夏に多い。カジキの原因としては、渦鞭毛藻類に属するカジキ鞭毛虫のNoctiluca scintillansが最も多い[1]。カジキ鞭毛虫は、太陽の光が当たる海の上部に多く見られる。 [1] 語源は、古ノルド語で「海」という意味のmarからきている[編集]。デンマーク語やノルウェー語のmorild、英語のmareel（シェトランド方言）、アイスランド語のmaurildi、フィンランド語のmerituliに関連している。外見[編集] マルカゲロウは大きいもので直径2mmだが、スウェーデンでは1mm以上のものはほとんど見られない[1] マルカゲロウは半透明でほとんど無色だが、大量に漂うと水色が薄茶やピンクになってソースっぽく見える。[細胞はやや大きく丸みを帯びている[1]。細胞には3つの突起があるが、2つは小さく不明瞭なため、他の渦鞭毛藻の2つの可動細胞突起に相当すると考えられている。第3委員会は、大理石鞭毛虫特有のもので、触手と呼ばれ、縞模様で他の委員会よりはっきりと見える。すべての細胞突起は、細胞の下側にある大きく深い溝に位置している。カジキは触手を使って、自分の体ほどもある餌を集め、溝の底にある細胞の口まで運ぶのである。細胞内の色のついた粒子は、餌の残骸や鞭毛虫と同居する小さな光合成生物であることが多い。霜降り鞭毛虫は水で自らを汲み上げることで大型化を得る[1]。イオンの量を調節することで浮力に影響を与え、通常、開花の終わりには水面に集まる。大きな細胞の中に数千の小さな移動性生殖体ができる[1]。 出典[編集] - ^ [a b c d e f g h] "Marbled flagellate".ウォーターファインダーTjärnö海洋生物学研究所。http://www.vattenkikaren.gu.se/fakta/arter/algae/mikroalg/noctscin/noctsc.html。2008年11月19日取得。</w:t>
      </w:r>
    </w:p>
    <w:p>
      <w:r>
        <w:rPr>
          <w:b/>
          <w:color w:val="FF0000"/>
        </w:rPr>
        <w:t xml:space="preserve">アイディー二〇〇五</w:t>
      </w:r>
    </w:p>
    <w:p>
      <w:r>
        <w:rPr>
          <w:b w:val="0"/>
        </w:rPr>
        <w:t xml:space="preserve">ボビー・ヘブ（Robert Von Hebb）は、1938年7月26日、テネシー州ナッシュビル生まれ、2010年8月3日、同市で亡くなったアメリカの歌手、ミュージシャン、ソングライターである。父も母も盲目の音楽家であった。1966年に発売されたデビュー・シングル「サニー」は、ヘブ自身はもちろん、他のアーティストによるカバー・バージョンも含めて、この年大ヒットした。この曲はその後、大人気のカバーとなった。続くシングル「A Satisfied Mind」もこの年マイナーヒットとなり、1967年には「Love Me」がビルボードホット100で84位とマイナーチャート入りを果たした。 1972年にはイギリスで「Love Love Love」という曲であまり成功を収めなかった。2010年、肺がんのため死去[1]。</w:t>
      </w:r>
    </w:p>
    <w:p>
      <w:r>
        <w:rPr>
          <w:b/>
          <w:color w:val="FF0000"/>
        </w:rPr>
        <w:t xml:space="preserve">ID 206</w:t>
      </w:r>
    </w:p>
    <w:p>
      <w:r>
        <w:rPr>
          <w:b w:val="0"/>
        </w:rPr>
        <w:t xml:space="preserve">Kopparberg gin strawberry &amp; limeは、ジンの棚に並ぶ、実に夏らしい斬新な商品です。昨年、英国で発売されたこのドリンクは大成功を収め、その需要に応えるため、スウェーデンを含む他の市場での発売を延期せざるを得なくなったほどです。しかし、今、ようやくそれが実現しました。ストロベリー＆ライムは、当社で最も人気のあるフレーバーの一つです。ですから、この人気のフレーバーをより強くした新しいバージョンを開発することは自然な流れでした。コッパービン ジン ストロベリー＆ライム」は、大胆でバランスのとれた辛口と評され、ストロベリーとライムに加え、ジュニパー、レモンの皮、コリアンダーの香りを感じることができます。アルコール度数は37.5％で、ビーガン、グルテンフリー、天然のフルーツフレーバーで作られています。シードルでは、夏に向けたニュース、すなわちローズシードルの新バリエーションも発表しています。リンゴは主要なフレーバーであり、砂糖の含有量を減らすことで、従来のフルーツサイダーよりも爽やかで複雑な味わいになっています。コッパースバーグのローズシードルは、アルコール入りとアルコール抜きがあります。つまり、コッパービューエルグのロゼは、ノンアルコールでもアルコールでも、サイダーは甘すぎると思っているすべての消費者の要望に応えている、とコッパービューエルグのマーケティングマネージャーであるサラ・ブロンズマン氏は言う。コッパールベルグのロゼ・サイダーとコッパールベルグ・ジンのストロベリー＆ライムは、いずれもすでにシステムボラゲット社で販売されており、注文も可能です。コッパールベルグのアルコール抜きのロゼシードルは、食料品店でも販売されています。来年は、パッションフルーツとオレンジのフレーバーがついたコッパースバーグのジンが発売される予定です。この夏、キラキラのドリンクを提供しよう。</w:t>
      </w:r>
    </w:p>
    <w:p>
      <w:r>
        <w:rPr>
          <w:b/>
          <w:color w:val="FF0000"/>
        </w:rPr>
        <w:t xml:space="preserve">イド207</w:t>
      </w:r>
    </w:p>
    <w:p>
      <w:r>
        <w:rPr>
          <w:b w:val="0"/>
        </w:rPr>
        <w:t xml:space="preserve">利用規約の概要 お客様は、当社のウェブサイトを訪問し、または当社から何かを購入することにより、当社の「サービス」に参加し、以下の条件（「利用規約」、「条件」）に拘束されることに同意したものとみなされます（本書およびハイパーリンクを通じて参照可能なこれらの追加の条件およびポリシーを含む）。本利用規約は、本サイトのすべてのユーザー（コンテンツの閲覧者、サプライヤー、顧客、ベンダーおよび/または投稿者であるユーザーを含むがこれに限定されない）に適用されます。当社サイトにアクセスまたは使用する前に、この利用規約をよくお読みください。本サイトのいかなる部分も、アクセスまたは使用することにより、この利用規約に拘束されることに同意したものとみなされます。本契約のすべての条項に同意されない場合は、本サイトへのアクセスまたはサービスの利用をお控えください。本利用規約が申し出とみなされる場合、その受諾は本利用規約に明示的に限定されるものとします。現在のストアに新しい機能やツールが追加された場合も、利用規約が適用されます。最新の利用規約は、このページでいつでも確認することができます。当社は、本利用規約の更新および/または修正を当社ウェブサイトに掲載することにより、本利用規約のいかなる部分も更新、修正または置換する権利を留保します。お客様の責任において、このページを定期的にご確認くださいますようお願いいたします。変更を提示した後、お客様が引き続き当サイトを利用される場合は、変更に同意されたものとみなします。当店はShopify Inc.のサイト上にあります。これらの企業は、当社がお客様に製品やサービスを販売するためのオンラインeコマース・プラットフォームを提供しています。第1項 オンラインショップ利用規約 本利用規約に同意することにより、お客様は、居住する国または地域において成人年齢に達していること、または、お客様の未成年の扶養家族が本サイトを使用することを当社に許可した国または地域において成人年齢に達していることを表明するものとします。お客様は、当社製品を違法または不正な目的のために使用することはできません。また、お客様は、本サービスの使用にあたり、お客様の法域におけるいかなる法律（著作権法を含みますが、これに限定されません）にも違反することはできません。お客様は、ワーム、ウィルスまたは破壊的性質を有するコードを送信してはならないものとします。本規約のいずれかに違反した場合、お客様の本サービスは直ちに終了します。第2項 一般条項 当社は、理由の如何を問わず、いつでも誰に対してもサービスを拒否する権利を留保します。お客様は、お客様のコンテンツ（クレジットカード情報を除く）が暗号化されずに送信され、（a）様々なネットワークを介した送信、（b）接続するネットワークまたはデバイスの技術的要件に適合させるための変更が伴う場合があることを理解するものとします。クレジットカードの情報は、ネットワークを介して送信される際、常に暗号化されています。お客様は、当社の書面による明示的な許可なしに、本サービスのいかなる部分、本サービスの利用、本サービスへのアクセス、本サービスが提供されている本サイト上の連絡先を複製、複製、複写、販売、再販、または利用しないことに同意します 。本契約で使用される見出しは、便宜上のみ記載されており、本規約を制限したり、その他の影響を与えたりするものではありません。第3項 情報の正確性、完全性、適時性 本ウェブサイトで利用可能な情報が正確、完全、または最新でない場合、当社は責任を負わないものとします。本ウェブサイト上の資料は、一般的な情報提供のみを目的としており、主要な、より正確で、より完全な、またはより最新の情報源を参照することなく、意思決定の唯一の根拠として依拠または使用するべきではありません。本ウェブサイトの資料へのいかなる信頼も、お客様ご自身の責任において行われるものとします。このサイトには、歴史的な情報が含まれている場合があります。歴史的な情報は、必ずしも最新のものではなく、参考情報として提供されるものです。当社は、本サイトの内容をいつでも変更できる権利を留保しますが、本サイトの情報を更新する義務を負うものではありません。お客様は、ご自身の責任において当ウェブサイトの変更を監視することに同意するものとします。第4項 サービスおよび価格の変更 弊社製品の価格は、予告なく変更されることがあります。当社は、いつでも予告なく本サービス（またはその一部もしくはコンテンツ）を変更または中止する権利を留保します。当社は、お客様に対して責任を負いません</w:t>
      </w:r>
    </w:p>
    <w:p>
      <w:r>
        <w:rPr>
          <w:b/>
          <w:color w:val="FF0000"/>
        </w:rPr>
        <w:t xml:space="preserve">id 208</w:t>
      </w:r>
    </w:p>
    <w:p>
      <w:r>
        <w:rPr>
          <w:b w:val="0"/>
        </w:rPr>
        <w:t xml:space="preserve">1日目からスウェーデン語とは ・12～14名のスウェーデン語コース ・スウェーデンの亡命希望者向け ・スウェーデンの永住権を持ち、現在も移民局の宿泊センターに住んでいる人向け。場所：Löftadalen Folk High School 開催日。Löftadalen Folkhögskolaでは、ランチを提供しています。への登録で歓迎します。Kristina Wik, Löftadalen Folk High School プロジェクトマネージャー E-mail: kristina.wik@regionhalland.se ご登録にあたり、以下の情報をご提供ください。 氏名 LMA番号/個人番号 住所 電話番号 コース担当スタッフ Peter Davidsson より良い定着のために初日からスウェーデン語を（出典：政府機関） 政府は本日、収容センターで保護観察者と新到着者に、スウェーデンで初日からスウェーデン語を学びスウェーデン社会に関する知識を身につける機会を与えることを目指す取り組みを決定しました。このイニシアティブは、庇護希望者や滞在許可が下りても宿泊施設に住んでいる人々に、スウェーデン語やその他のコースを受講してスウェーデン社会についての知識を深め、社会参加を促進する活動に参加する機会を与えるための特別資金を学習協会が受け取ることを意味します。「私たちの目的は、スウェーデンに来た人々が良い言語教育を受け、できるだけ早く労働市場や社会一般に身を置くことができるようにすることです。だからこそ、人々がスウェーデンに到着してからできるだけ早く始めることが重要だと考えています」と、高等教育・技能開発大臣のアイーダ・ハジアリック氏は言います。 戦争や抑圧から逃れてスウェーデンに来る人はますます増えています。このため、新規入国者が労働市場に定着できるよう、より一層効果的な取り組みが求められているのです。そのため、政府はさまざまな分野での対策を講じた設立パッケージを用意しています。言葉は、社会に出て働くために必要な、とても大切な要素です。この投資のために、政府は2015年に3000万ユーロを割り当て、スウェーデン成人教育評議会から学習団体に分配されることになっています。</w:t>
      </w:r>
    </w:p>
    <w:p>
      <w:r>
        <w:rPr>
          <w:b/>
          <w:color w:val="FF0000"/>
        </w:rPr>
        <w:t xml:space="preserve">イド209</w:t>
      </w:r>
    </w:p>
    <w:p>
      <w:r>
        <w:rPr>
          <w:b w:val="0"/>
        </w:rPr>
        <w:t xml:space="preserve">ココナッツオイルは健康に良いの？16の健康効果、使用法、ヒントなど。キッチンに立つ時間が長い人にとって、食用油選びは重要なポイントになりがちです。ひまわり油、キャノーラ油、オリーブ油が好きな人もいれば、バターやマーガリンを使う人もいます。近年、ココナッツオイルが注目されています。しかし、ココナッツオイルは本当に健康に良いのでしょうか？また、料理やお菓子作りに適しているのでしょうか？目次 -1 ココナッツオイルの16の効果 -2 1.ココナッツオイルは糖尿病対策になる -3 2.ココナッツオイルは効果的にコレステロールを下げる -4 3.腹部肥満対策になる -5 4.ココナッツオイルは肌を若々しく見せる -6 5.空腹感を抑えられる -7 6.超有益だ -8 7.ココナッツオイルの効果は？健康なホルモン生成をサポート - 11 10.髪のくすみを防ぐ - 12 11.日焼けを防ぐ - 13 12.コーヒーや紅茶にココナッツオイル - 14 13.エネルギー源として最適 - 15 14.歯を白くする - 16 15.手作り石けん - 17 16.潤滑油としてのココナッツオイル - 18 ココナッツオイルのデメリット - 19 ココナッツオイルはダイエットに役立つの？- 20 栄養成分 - 21 飽和脂肪 - 22 キッチンで使うココナッツオイル - 23 料理にココナッツオイルを使うコツ - 24 オーガニックかどうか - 25 精製か未精製か？- 26 バージンかエクストラバージンか？- 27 コールドプレスと遠心分離のココナッツオイル、どっちがいい？ココナッツオイルの16の効果 1.ココナッツオイルは糖尿病対策に役立つ ココナッツオイルは中鎖脂肪酸を豊富に含み、体はこれを肝臓に渡してエネルギー生産に利用する。中鎖脂肪酸を大量に含むココナッツオイルは、豊富なエネルギー源となります。体内の脂肪はすぐに消化されます。脂肪は通常、炭水化物から吸収されますが、ココナッツオイルを使えば、健康的なソースから即座にエネルギーを得ることができます。では、ココナッツオイルと炭水化物の大きな違いは何でしょうか？ココナッツオイルは血糖値を上げないため、インスリンの量を増やすこともありません。 このように、炭水化物から得られる効果を享受しながら、炭水化物や糖分の過剰摂取による悪影響を心配する必要がないのです。高血糖を起こさない即効性と持続性のあるエネルギー源は、糖尿病患者はもちろん、糖尿病を避けたい健康志向の方にも大変重宝されています。ココナッツオイルは、糖尿病患者や糖尿病の症状が出始めている人（いわゆる糖尿病予備軍）の体重増加を抑える効果があることが分かっています。実は、これは2型糖尿病の発症を防ぐのに大いに役立つのです。結論：ココナッツオイルは、糖尿病患者、糖尿病予備軍、そして一般的に血糖値をコントロールしたい人にとって、強力なツールです。体重を安定させることで糖尿病患者の2型糖尿病発症を予防し、高血糖を防ぐだけでなく、糖尿病予備軍の発症を予防することができます。2.ココナッツオイルがコレステロールを効果的に下げる 40人の被験者を対象にしたココナッツオイルのコレステロールへの影響に関する研究では、あるグループには毎日大さじ2杯のココナッツオイルを、別のグループには大さじ2杯の大豆油を12週間与え続けています。大豆油を摂取したグループでは、LDLコレステロールが増加し、HDLコレステロールが減少していました。一方、ココナッツオイルを投与したグループでは、HDLが増加しました。HDLコレステロールは、LDLコレステロールを体外に排出するのを助けることができます。HDL（高密度リポタンパク質）コレステロールは、その名の通り密度が高く、血管や動脈の壁からLDLコレステロールを「洗い落とす」ことができます。これにより、心血管疾患の主な原因の一つである余分なコレステロールの蓄積を防ぐことができるのです。結論：ココナッツオイルは、大量に摂取すると様々な健康障害を引き起こすLDLコレステロールを体外に排出するのを助ける 3.腹部肥満への効果 肥満は、それに伴う多くの健康上の問題から、欧米で拡大しつつある問題であると認識されています。しかし、あまり知られていないのが</w:t>
      </w:r>
    </w:p>
    <w:p>
      <w:r>
        <w:rPr>
          <w:b/>
          <w:color w:val="FF0000"/>
        </w:rPr>
        <w:t xml:space="preserve">イドバン</w:t>
      </w:r>
    </w:p>
    <w:p>
      <w:r>
        <w:rPr>
          <w:b w:val="0"/>
        </w:rPr>
        <w:t xml:space="preserve">Jönköping OK - オリエンテーリングとスキー in Taberg/Norrahammar outside Jönköping 23FEB/153Tiomila-Jukola kick-off meeting3月3日（火）、1年で最も重要なリレーの計画を立てるためのミーティングを開催します。18:00からトレーニング、19:30から企画会議です。続きを読む・相談する（3件）21FEB/150Organisation Vilden X-trail 2015添付ファイルを見てください！Vilden X-trailの今年の組織案です。緑色で表示されている名前は、すべて協力することにイエスと答えています。緑色のマークがない方は、できるだけ早く crew@vildenxtrail.se または電話 0706-806215/036-164221 までご連絡ください。�L�s more and discuss (0 comments)22FEB/150Infom�te Vilden X-trail 11 March- 18.30 S�rg�rdenOn 11 March 18.30 in Sörgården, we have holding first infom�meeting for all main officers of Wilden organisation.イベントの全体像を把握するために、他の方の参加も歓迎します。L�s more and discuss (0 comments)26FEB/154L�ngpasset p� l�rdag 28/2P� l�rdag there will be different l�ngpass.Since many who are on the move (including the girl-wasan) and I myself had difficult to get to training so I move it to Bankeryds-leden.This is a different l�ndpass.After the 26FEB/154L�ngpasset p� l�rdag 28/2P� d� l�rdag there will be the different l�rdag.全長24.5kmですが、何箇所か短縮することができ...L�s more and discuss (4 comments)25FEB/150Membership and training fees 2015�rsm�tet decided to be of�r�ndrawn in 2015.Family with children under 21 years 600kr Individuals 21 years and older 300kr Young people 20 years and below &amp;nbs��。...もっと見る・相談する（0件）23FEB/150Interest application Jukola参加希望の方は、3月10日までにEventorにお申し込みください。1-3月期の責任者研修プログラムを添付します。火曜日：18:00に距離トレーニング、Sörgårdenに集合 土曜日：10:00にロングセッション。00、ミーティングは月刊誌をご覧ください3/9JOK-l�ger3/7結果、真夏のオリンピック3/73レースと1デンマーク8/6スプリントDM20/10ジュニア旅行記7/10V�genからUSM-ゴールド5/10テストレース成功29/7NM RPO-OL 26-28/7 20138/7Jog20133/7ジュコラ2013更新しました。2015-03-03 22:52:2320/2More members and t�vlingsa17/12Time to nominate orienteer of the year13/10Debate: O-ringen in Stockholm9/10O-ringen 2016 back in Dalarn28/9O-ringengate - 32 questions like Vilden X-TRAIL</w:t>
      </w:r>
    </w:p>
    <w:p>
      <w:r>
        <w:rPr>
          <w:b/>
          <w:color w:val="FF0000"/>
        </w:rPr>
        <w:t xml:space="preserve">にじゅういち</w:t>
      </w:r>
    </w:p>
    <w:p>
      <w:r>
        <w:rPr>
          <w:b w:val="0"/>
        </w:rPr>
        <w:t xml:space="preserve">Javaダウンロードがウイルスに感染することはありますか？SYMTOM アンチウィルスクライアントによると、悪意のあるウィルスがjava.comからJavaファイルとともにダウンロードされたようです。 またはインストール中に、javaw.exeにウィルスが見つかったというメッセージが表示されることがあります。原因 アンチウィルス・クライアントの署名ファイルが古い場合、またはアンチウィルス・クライアントのベンダーが最新の署名ファイルで現在のJavaバージョンがウィルスでないことを表示していない場合、最新バージョンのJavaソフトウェアと一緒にウィルスをダウンロードした可能性を示す誤ったメッセージが表示されることがあります。解決策 すべてのバージョンのJavaソフトウェアは、開発の各段階と一般に公開される前に、複数の異なるアンチウイルス製品でスキャンされています。当社のソフトウェアは、ウイルスに感染しないよう徹底した対策がとられています。アンチウイルスの署名ファイルを更新するか、アンチウイルスクライアントのベンダーに連絡して、アンチウイルスクライアントの偽メッセージを伝えることをお勧めします。</w:t>
      </w:r>
    </w:p>
    <w:p>
      <w:r>
        <w:rPr>
          <w:b/>
          <w:color w:val="FF0000"/>
        </w:rPr>
        <w:t xml:space="preserve">イド212</w:t>
      </w:r>
    </w:p>
    <w:p>
      <w:r>
        <w:rPr>
          <w:b w:val="0"/>
        </w:rPr>
        <w:t xml:space="preserve">元WEC王者でBJJのスペシャリストであるパウロ・フィリョ（23-4）が、MMA団体The World Series of Fighting（WSOF）に引き抜かれたことをMMAweekly.comが明らかにしました。フィリョはBJJとMMAの両方でヘビー級タイトルをいくつも持っている。このブラジル人は、WEC時代のチェール・ソネンとのライバル関係で最もよく知られている人物だろう。この2人の紳士は2回対戦し、結果としてそれぞれ1勝ずつを挙げている。フィリョはWECのほか、プライドやドリームといった団体で戦ってきた。しかし、36歳の彼は、長年にわたり依存症という個人的な問題を抱えていた。そして、これらがなかったら、彼はどれだけ良い選手になれたのだろうかと、多くの人が疑問を抱いている。フィリョが最後に戦ったのは2012年9月、ブラジルのガラ大会「Best of the Best（BOTB）」でムリロ・ルアに1RでTKO勝ちした。 WSOFはキックボクサーでMMAファイターのレイ・セフォが率いる新組織だ。11月には初のガラを開催し、アンドレイ・アルロフスキー、アンソニー・ジョンソン、ミゲル・トーレスなどの名前を誇っています。次回のガラは、2月頃を予定しています。その時、フィリョが誰と対戦するかはまだ決まっていない。</w:t>
      </w:r>
    </w:p>
    <w:p>
      <w:r>
        <w:rPr>
          <w:b/>
          <w:color w:val="FF0000"/>
        </w:rPr>
        <w:t xml:space="preserve">イド213</w:t>
      </w:r>
    </w:p>
    <w:p>
      <w:r>
        <w:rPr>
          <w:b w:val="0"/>
        </w:rPr>
        <w:t xml:space="preserve">大草原の小さな家』は、アメリカの作家ローラ・インガルス・ワイルダーによる10冊のシリーズ本のうちの2冊目である。このシリーズは、ローラ・インガルズの子供時代を描いた自伝的作品であるが、プロットの都合上、改変されている。その中の一冊『The Farm Boy』は、ローラ・インガルスが後に夫となるアルマンゾ・ワイルダーについて書かれたものだ。あとは自分自身と家族のこと。1971年、アメリカで『The First Four Years』という本が出版された。この作品は、彼女が結婚当初に書いた原稿が元になっています。最後の本「On the Way Home」は、ウィルダース一家が後に永住の地となる場所へ馬と馬車で旅したとき7歳だった娘のローズの日記とコメントに基づいて書かれている。リトルハウスシリーズの一部の登場人物[編集] ローラ - 「語り手」ではないものの、その視点で物語が語られる主人公。姉のメアリーは、後に失明する。ローラの学校の女の子で、ローラに意地悪をするネリー・オレソン。ネリー・オレソン以外はすべて実在の人物で、作者が子供時代に出会ったさまざまな人物を混ぜ合わせたものである。ワイルダーの「小さな家」の本[編集] 外部リンク[編集］</w:t>
      </w:r>
    </w:p>
    <w:p>
      <w:r>
        <w:rPr>
          <w:b/>
          <w:color w:val="FF0000"/>
        </w:rPr>
        <w:t xml:space="preserve">アイディー214</w:t>
      </w:r>
    </w:p>
    <w:p>
      <w:r>
        <w:rPr>
          <w:b w:val="0"/>
        </w:rPr>
        <w:t xml:space="preserve">デンマークデザインのAduroストーブ Aduroのストーブを購入すると、ただストーブが手に入るわけではありません。ストーブは、使いやすさ、環境にやさしい燃焼、そして以下のような多くの利点を備えています： - メンテナンスが簡単なストーブ - デンマーク製のデザインと技術 - 最大5年間の保証 - Aduro-tronicによる少ない薪消費 - Aduro Smart Responseによる賢い燃焼 以下の幅広いストーブの中から、あなたにぴったりのストーブを見つけてください、またスクロールダウンするとストーブについてもっと読むことができます。- Aduro 22 - 新型ラウンド、サイドガラス、エレガントな手すり、外部給気 - Aduro 22.1 Lux - 新型ラウンド、ブラックガラスドア、狭いコンロ、外部給気 - Aduro 22.3 Lux - 新型ラウンド、サイドガラス、ブラックガラスドア、台座上、外部給気 - Aduro 22.1 Lux - 新型ラウンド、サイドガラス、ブラックガラスドア、台座上、外部給気 - Aduro 22.5 Lux - NEWラウンド、サイドガラス、ブラックガラスドア、高いストーブ、外部給気 - Aduro 9 - ベストセラーラウンド、サイドガラス - Aduro 9 airラウンド、サイドガラス、外部給気 - Aduro 9 Lux コンクリートラウンド、ブラックガラスドア、コンクリートの石でカバー、外部給気 - Aduro 9.1 round stove, very transparent to flame - Aduro 9.1 Lux.3 丸型コンロ、サイドガラス、台座付き - Aduro 9.3 Lux 丸型コンロ、サイドガラス、ブラックガラス扉、台座付き、外気導入 - Aduro 9.4 丸型コンロ、サイドガラス、壁掛け - Aduro 9.5 丸型およびハイコンロ、サイドガラス - Aduro 9.5 Lux 丸型コンロ、サイドガラス、ブラックガラス扉、外気導入 - Aduro 9.7 丸型およびハイ、サイドガラス、蓄熱ストーン付き - Aduro 9.1 丸型コンロ、サイドガラス、ブラックガラス扉、外気導入 - - Aduro 9.3 Lux 丸型コンロ、サイドガラス、ブラックガラス扉、台座付き、外気導入1 丸型コンロ、大型ガラス、手元天井一体型、引き出し - Aduro 1.1SK ソープストーン 丸型コンロ、大型ガラス、手元天井一体型、ソープストーンで被覆 - Aduro 1.1SK ライムストーン 丸型コンロ、大型ガラス、手元天井一体型、ライムストーンで被覆 - Aduro 1.1.4円形ストーブ、大型ガラス、一体型ハンドル、薪用スペース - Aduro 15楕円形、広い燃焼室、一体型ハンドル - Aduro 15 Lux楕円形、広い、黒ガラス扉、外気導入 - Aduro 15SK 石灰岩楕円形、広い燃焼室、石灰岩で覆われています - Aduro 15.Lux楕円形、広い燃焼室、一体型ハンドル - Aduro 15.Lux楕円形、広い燃焼室、一体型ハンドル - Aduro 15.Lux楕円形、広い燃焼室、一体型ハンドル - Aduro 15.2 楕円形、広い燃焼室、一体型ハンドル、スペース - Aduro 15.3 楕円形、広い燃焼室、一体型ハンドル、壁掛け - Aduro 17 - EXCLUSIVE 丸い煙突、サイドガラス、一体型ハンドル、細かい部分 - Aduro 17.1 Lux - EXCLUSIVEラウンド＆ホワイトストーブ、一体型ハンドシーリング、細かいディテール - Aduro 12 cubic、コーナーガラス、理想のコーナーモデル、外気導入 - Aduro 12 wood rack add-on module for wood storage - Aduro 14 cubic stove,Aduro 18 鋳鉄製暖炉、ワイドロープロファイル、収納スペース - Aduro 19 フラットフロント、ラウンドサイド、薪用スペース - Aduro 20 大型ガラス、鋳鉄製ハッチ、薪用スペース - Aduro 5.1 スタイリッシュなストーブインサート、大型ガラス扉付き - Aduro 9.6 炎の美しい眺め、収納スペース - Aduro 16 環境にやさしい高効率熱源装置</w:t>
      </w:r>
    </w:p>
    <w:p>
      <w:r>
        <w:rPr>
          <w:b/>
          <w:color w:val="FF0000"/>
        </w:rPr>
        <w:t xml:space="preserve">イド215</w:t>
      </w:r>
    </w:p>
    <w:p>
      <w:r>
        <w:rPr>
          <w:b w:val="0"/>
        </w:rPr>
        <w:t xml:space="preserve">ヴィクター・ミュラーのサーブでのパートナーであるロシアの金融業者ウラジミール・アントノフは、バルト三国での銀行略奪の疑いがあり、金融犯罪の容疑者として指名手配されています。それだけで、素朴なサーブ好きには、なぜ彼がサーブを買うことを許されなかったのかがわかるのだろうか。アントノフのスウェーデンのサポーターズクラブのように、ダダをこねるのではなく、サーブの将来について、もう少し真剣な議論を今後してほしいと願っています。サーブの件では、何度も素朴さに驚かされました。社員も組合も地域も、ビクター・ミュラー氏のサーカスの藁をもつかむ思いで必死になったことは理解できるが、誰もが冷静になるべきだったのである。社会民主党とAftonbladetを筆頭とするいくつかのメディアは、アントノフ氏をサーブの救世主として持ち上げ、政府がアントノフ氏に対してあまりにも冷淡であると非難した。Aftonbladet』では、アントノフ社の代理人も、サーブを破滅に追いやろうとする秘密の意図があったとして、政府を非難している。メタルベースのステファン・ロフベンも出てきて、アントノフをサーブに入れるように要求している。- 一体何が問題なのか、彼はアントノフについて通信社TTに語っている。具体的な警鐘が鳴らされている。# アントノフのスウェーデン人代理人は、政府に対して大胆な発言をしているが、エコ犯罪で有罪判決を受けており、以前にも怪しげな取引で図に乗っていたことがある。# アントノフの父はマフィアの陰謀で銃殺された。# アントノフ氏は、就任時とスウェーデン事務所開設時に400億クローネの価値があるとされた。にもかかわらず、彼は20億円のEIB融資を決済できなかった。彼が言うほどサーブを信じているなら、なぜそうしなかったのだろう？その時、EIBは彼がSaabを買うのを止められなかったはずです。なぜEIBの融資は面白かったのか？今、私たちはもっと知っています。政府とスウェーデン国債局は、アントノフ問題を欧州投資銀行（EIB）に伝え、EIBから数十億円の借金をする限り、アントノフをサーブのオーナーとして認めないとした。 国債局と政府はEIBと同じ判断基準を持っていなかったため、アントノフを承認した。この問題で政府が分裂し、フレドリック・ラインフェルト周辺の穏健派、特にアンデルス・ボルグ財務省がアントノフに常に疑念を抱いていたことは知っている。アントノフについて元経済大臣のモード・オロフソンは、「ビジネスマンで起業家で親切」と今年の初めに会った後の印象を総括している。私は以前、EIBが躊躇したのには理由があったはずだが、銀行の機密保持を考えるとそう簡単には説明できないかもしれないと述べた。 今にして思えば、それが正しかったことが証明されたのである。Antonovは昨日指名手配され、バルト海の銀行グループ内で略奪を行った疑いが持たれています。不正行為とマネーロンダリングの両方が疑われ、13億円が行方不明になっている。そして、哀れなサーブの従業員にとっては、元オーナーのGMが中国のパンダとヤングマンをオーナーとして受け入れることを拒否したため、給料が遅れるという新しい発表があり、地獄が続いている。だから、サーブはまだビクター・ミュラー氏と、そのパートナーであるウラジミール・アントノフ氏の手に渡っている。彼はサーブの買収をローンでバックアップしていたのだ。</w:t>
      </w:r>
    </w:p>
    <w:p>
      <w:r>
        <w:rPr>
          <w:b/>
          <w:color w:val="FF0000"/>
        </w:rPr>
        <w:t xml:space="preserve">アイディー216</w:t>
      </w:r>
    </w:p>
    <w:p>
      <w:r>
        <w:rPr>
          <w:b w:val="0"/>
        </w:rPr>
        <w:t xml:space="preserve">車に乗っていると、あまり気持ちの良くない匂いが広がってきて、そろそろ休憩しようかと思うのは私だけでしょうか？しかし、すべての高速道路の休憩所に同じように着替えの設備があるわけではなく、中にはまったくないところもあるので、車の中で着替えなければならないこともあります。車内でおむつを交換するときのコツは、おむつ、洗面器、アルコジェル、ビニール袋を小物入れに入れることです。前席で着替えるときに掴みやすいように、ブランケットやタオル、シートを保護するパッドを用意する。ベッドで使う普通のおしっこパッドでもいい。|" 砂糖でバカ騒ぎ!ブログ毒花と好奇心旺盛な赤ちゃん "車に乗っておむつを変更するためのヒント 1コメントオン 車に乗っておむつを変更するためのヒントがある場合には臭いそれらの袋もあります うんちのおむつ^ ^私は前に男の子におむつを変更する必要があったときにうまくいった+それはあなたが臭いを避ける小さな嘔吐事故を起こったときこと！私は、このバッグを使用することをお勧めします。</w:t>
      </w:r>
    </w:p>
    <w:p>
      <w:r>
        <w:rPr>
          <w:b/>
          <w:color w:val="FF0000"/>
        </w:rPr>
        <w:t xml:space="preserve">アイディー217</w:t>
      </w:r>
    </w:p>
    <w:p>
      <w:r>
        <w:rPr>
          <w:b w:val="0"/>
        </w:rPr>
        <w:t xml:space="preserve">Posted on August 2, 2012 by Susanne 家の中の電気を計画するとき、私たちがどのように生活し、何が必要かを本当に考えるようにしました。簡単そうに見えても、すべてをカバーするのは簡単ではなく、予算内に収めなければならないし、電気屋さんとの合意も必要ですが、なかなかうまくいったと思います。照明については、全体照明、タスク照明、ムード照明のニーズを網羅するよう心がけました。ディマーは当然の選択でした。掃除にちょうどいい明るさは、金曜の夜の居心地を悪くする。延長コードを引くことはよくあることですか？新築の場合、そうならないように十分なコンセントを設置するチャンスがあるのです。もちろん、後からコンセントを追加することもできますが、一からすべてを壁に埋め込むのに比べれば、決してすっきりしたものではありません。以前、コードが見えないようにする例として、コードハイダーを内蔵したテレビ壁を紹介しました。キッチンでは、コーヒーメーカー、ケトル、ワッフルアイロン、電動泡立て器などのキッチン家電を設置できるよう、ベンチの上に十分なタスクライトを設置し、コンセントも豊富に用意しました。キッチンテーブルには、トースターなどが使いやすい高さにコンセントがあります。アイロン台やセントラル掃除機のソケットも作業しやすい高さにあり、ワードローブの鏡のそばにはドライヤーやストレートナーなどのソケットが程よい高さで設置されています。もともと書斎として使う予定だった部屋には、パソコンやプリンター、スキャナーなど、さまざまな機器を設置できるようにコンセントを増設しました。屋外では、軒先にスポットライトを用意し、敷地内には他の屋外照明のためのケーブルも敷設しています。まとめると、自分がどう生きるかを考え、それに見合った計画を立てるようにすることが大切だということです。工事中に何かを変更するのは難しいし、後から何かが足りないことに気がつくのも困る。もし、何人かで計画し、建てるのであれば、細かいことでも相談し合うことをお勧めします。ある人にとっては当たり前のことが、別の人にとってはそうでないこともあります（例えば、私たちのワードローブ・マルファクションをご覧ください）。メイクアップコーナーのあるドレッシングルーム 最終的に特に満足した家のプランニングやディテールについて、引き続きお伝えします。ひとつ前の投稿は「コードハイダー内蔵のテレビ壁」です。今度は私のウォークインクローゼットの番です。家を計画するときに、黒いバスルームから小さな表面のクローゼットにスペースを割いて、すべての服と靴を収納できる大きさにし、さらに化粧台とジュエリー収納のスペースを確保したのは、本当によかったと思っています。寝室の記事でも書きましたが、ウォークインクローゼットとバスルームが寝室に直接隣接しているのは、とても実用的で便利だと感じています。また、電気屋さんに泣きつかれながらも、電気設計にこだわった結果、十分な照明とコンセントが確保でき、ドライヤーやストレートパーマを鏡のそばの使いやすい高さに設置できたこともよかったと思います。コードハイダー内蔵のテレビ壁 家を一から計画するとき、これまでの家で普段から気になっていたことを、大小問わずすべて左右する一生に一度のチャンスです。私たちは、どのように暮らし、どのように移動し、どんなものを持ち、何を収納し、何が一番大切なのか、どうすれば日常生活をスマートに送れるのか、本気で考えようとしました。全部を考えるのは不可能です。振り返ると、もっとこうすればよかったと思うことが必ず出てきますが、いい解決策がたくさん出てきたと思っています。その中でも特に気に入っているものを、テレビの壁からお伝えしていきます。壁があるのは、反対側にキッチン家電が置かれているからです。ヘンリックも私もテレビを特に魅力的なディテールだとは思っていないので、テレビの後に家具を置くのは避け、できれば隠したいというのが本音です。壁を黒くしたのは、黒い家電のせいもありますが、テレビからフォーカスを外すという発想もありました</w:t>
      </w:r>
    </w:p>
    <w:p>
      <w:r>
        <w:rPr>
          <w:b/>
          <w:color w:val="FF0000"/>
        </w:rPr>
        <w:t xml:space="preserve">イド218</w:t>
      </w:r>
    </w:p>
    <w:p>
      <w:r>
        <w:rPr>
          <w:b w:val="0"/>
        </w:rPr>
        <w:t xml:space="preserve">iPhone、iPad、ANDROID MOBILE、PLATFORMS用のアプリを作成し、ウェブアプリとして、またはPCで閲覧することができます。1つのアプリで、すべてのプラットフォームに対応{学校アプリ NovaschemからのスケジュールやPDFスケジュール、PDFメニュー、PDF文書、ニュース、ブログ、週間カレンダー、ランチガイド、スタッフ情報、電話リスト、病気リストなど、学校アプリ。学習日/休日、ソーシャルメディア、Youtube、ギャラリー、ムードボード、Pinterest、Instagram、Facebook、Twitter、ニュースやブログ更新の自動メール、プッシュ通知、アプリ通知、リンク、地図、クラスリスト、アプリからのメール、本の購入/販売などなど!アプリに何を入れるかは、あなたが決めることです。携帯電話、タブレット、パソコンでスクールアプリのデモにサーフする 小学校から中学校まで、あらゆるタイプの学校のためのアプリです</w:t>
      </w:r>
    </w:p>
    <w:p>
      <w:r>
        <w:rPr>
          <w:b/>
          <w:color w:val="FF0000"/>
        </w:rPr>
        <w:t xml:space="preserve">イド219</w:t>
      </w:r>
    </w:p>
    <w:p>
      <w:r>
        <w:rPr>
          <w:b w:val="0"/>
        </w:rPr>
        <w:t xml:space="preserve">フィギュアケーキにご興味のある方は、ご連絡いただければ、どのようなケーキにするか検討させていただきます。4品のコースケーキは10名様からお作りしています。できるだけ多くのご注文を承りますので、お早めにご注文ください。できるだけ早くご連絡いたします。</w:t>
      </w:r>
    </w:p>
    <w:p>
      <w:r>
        <w:rPr>
          <w:b/>
          <w:color w:val="FF0000"/>
        </w:rPr>
        <w:t xml:space="preserve">アイディーニジュウニ</w:t>
      </w:r>
    </w:p>
    <w:p>
      <w:r>
        <w:rPr>
          <w:b w:val="0"/>
        </w:rPr>
        <w:t xml:space="preserve">職場の化学物質に対する意識が驚くほど低い 7月1日から新しい化学物質規制が施行されます。企業は今、多くの点で引き締めなければならない。一方、ルンドの呼吸器内科医は、労働環境における有害物質による疾患について、医療機関であっても知識が不足していることを発見しました。ルンド大学の職業環境医学科の研究者たちは、労働に関連する呼吸器疾患について医療関係者の知識が不足していることを懸念しています。労働環境に問題があるのではと考える人は少なく、患者さんが健康を害するような環境で今も働いていることになるのです。上級医Jörn Nielsenによると、この分野の研究の必要性は非常に高いという。新規化学物質の管理が不十分である。2000年から2010年の間に、スウェーデンの職場には41種類の喘息誘発物質が流入しました。ルンド大学の肺の研究者ヨルン・ニールセンは、ナノ粒子もその一つであると言う。ナノ粒子が従業員の健康にどのような影響を与えるか誰も知らないのに、突然、職場で使われるようになった。</w:t>
      </w:r>
    </w:p>
    <w:p>
      <w:r>
        <w:rPr>
          <w:b/>
          <w:color w:val="FF0000"/>
        </w:rPr>
        <w:t xml:space="preserve">イド221</w:t>
      </w:r>
    </w:p>
    <w:p>
      <w:r>
        <w:rPr>
          <w:b w:val="0"/>
        </w:rPr>
        <w:t xml:space="preserve">ビーチの様子。Photo: Anders Good, IBL Photo Agency Kustberg 国立公園の南にある湿原と海岸を見下ろす東側の頭。写真：Henrik Malmqvist Sandödla.Photo: Johan Hammar / Johnér Stenshuvud National Park Österlenのちょっとした魔法 海岸の山々、緑豊かな針葉樹林、牧歌的なムーア、美しいビーチが一体となったスコーネのÖsterlenは壮大な景観を誇ります。この国立公園は、南国のエキゾチックな雰囲気と、保護し訪れる価値のある素晴らしい生物多様性を持っています。ステンシュヴッド国立公園の概要 見どころ：砂浜、ステンシュヴッドの頂上、古代の城壁、ランの草原、ネイチャーセンター。ユニークな特徴：針葉樹林、白い砂浜、砂のヒース、豊かな植物相。設立：1986年 自治体・郡スコーネ県のシムリシャムン自治体。ステンシュヴッド国立公園の概要 見どころ：砂浜、ステンシュヴッド山頂、古代の城壁、ランの草原、ネイチャーセンター。ユニークな特徴：針葉樹林、白い砂浜、砂のヒース、豊かな植物相。設立：1986年 自治体・郡スコーネ県のシムリシャムン自治体。ビジター情報 ステンシューヴッド国立公園を訪れる前に知っておきたい情報をご紹介しています。ステンシュフー国立公園での体験 ステンシュフー国立公園では、長い砂浜で泳いだり、頂上からの眺めを楽しんだり、ガイドツアーに参加したり、さまざまな体験ができます。</w:t>
      </w:r>
    </w:p>
    <w:p>
      <w:r>
        <w:rPr>
          <w:b/>
          <w:color w:val="FF0000"/>
        </w:rPr>
        <w:t xml:space="preserve">イド222</w:t>
      </w:r>
    </w:p>
    <w:p>
      <w:r>
        <w:rPr>
          <w:b w:val="0"/>
        </w:rPr>
        <w:t xml:space="preserve">2020-03-20 弊社からのお知らせ コロナウイルス発生時の風力発電業界からエネルギー大臣へのメッセージ コロナウイルス発生時の風力発電業界の状況や優先順位について、多くの方からご質問をいただいています。スウェーデン風力エネルギー協会は、エネルギー大臣Anders Ygemanに対して以下の提案を行った。 1.気候危機はコロナ危機と並行して進行している - エネルギー転換を遅らせてはならない！... 2020-03-20 弊社からの通信 政府の停止メカニズムに関する提案 - より良いが十分ではない 今週、政府は電力証書システムにおけるいわゆる停止メカニズムに関する提案を発表した。この提案は、2021年12月31日という期限付きで、それ以降はスウェーデン国内に建設された再生可能エネルギー発電設備は使用できなくなるというものである。2020-03-19 スウェーデン風力エネルギーの会議方針更新：COVID-19 スウェーデン風力エネルギー協会は、COVID-19の感染リスクを考慮し、予防措置を講じています。 造幣局の勧告に従い、できるだけ自宅で仕事をし、代わりにデジタル/電話で会議に出席するよう努めています...</w:t>
      </w:r>
    </w:p>
    <w:p>
      <w:r>
        <w:rPr>
          <w:b/>
          <w:color w:val="FF0000"/>
        </w:rPr>
        <w:t xml:space="preserve">イド223</w:t>
      </w:r>
    </w:p>
    <w:p>
      <w:r>
        <w:rPr>
          <w:b w:val="0"/>
        </w:rPr>
        <w:t xml:space="preserve">A name meets perspective｜ヒュルヤ 質問です。感想振り返る。文法学習すること。私：私の名前をあなたの母国語で書いてくれませんか？生徒：スペルはどうするんですか？私：どうでしょう。そうなんですね。あなたの母国語は知りません。どんな音がするのか書いてみてください生徒が私の名前を大声で発音してくれる。それを何度か繰り返す。生徒：長いuですか、長いaですか？私：なぜ聞くのですか？生徒：書かなきゃいけないから、違うんです。私：どういうことですか！？教えてくれ！名前、今回は私の名前から、言語、スペル、文法についての議論が始まりました。生徒が自分の書いたものを指さしながら説明する。何を重視するか、違いや共通点を学ぶことができます。対比的な視点-文法になる。教材は使わず、課題も出さない。それは現実です。カテゴリー: すべての投稿, 母国語 and tagged 文法, 対照, 学習.あなたの投稿はいつも違っていて奇抜なので、読んでいて楽しいです :)あなたのブログにチェックインするために、すべての同じようにエキサイティングです。ありがとうございます。読者がいるのは嬉しいですね＾＾Hulyaさん、こんにちは。あなたが書いていること、取り組んでいることは、読んでいてとてもワクワクします。似たような仕事をしていますが、シソーラスを使っています。私の経験では、松は12種類の言語が動くので、出ますね。私は見習い期間中に同義語を使い、成功したことがあります。スウェーデン語は同義語が豊富です。自分が使う同義語があるのに、同義語と思われる思い込みの言葉を聞くと、自分は学んでいない、間違ったことを話しているのだと思う。同義語であれば、落ち着いて修行が続けられると思います。あなたはもっと上手にやっていますが、それでも私はヒントを提案します。デーヴァーのご挨拶多言語を豊かさととらえる!</w:t>
      </w:r>
    </w:p>
    <w:p>
      <w:r>
        <w:rPr>
          <w:b/>
          <w:color w:val="FF0000"/>
        </w:rPr>
        <w:t xml:space="preserve">イド224</w:t>
      </w:r>
    </w:p>
    <w:p>
      <w:r>
        <w:rPr>
          <w:b w:val="0"/>
        </w:rPr>
        <w:t xml:space="preserve">ヴィクトリア女王の即位（1837年）以降のイギリスの王室紋章で、第1フィールドと第4フィールドにイングランド、第2フィールドにスコットランド、第3フィールドにアイルランドの王室紋章が含まれている。スコットランドの盾に書かれている言葉（Dieu et mon droit）はフランス語で「神と私の権利」を意味し、スコットランドの言葉（Nemo me impune lacessit）はラテン語で「誰も私を平気で襲わない」という意味である[1]。英国の統治者リストには、これまで英国の君主となった女性3人、男性9人の計12人が含まれている。グレートブリテン王国は、1603年3月24日以来スチュアート王朝の下で個人的な結合を続けていたイングランド王国とスコットランド王国が1707年5月1日に合併して成立した。1801年1月1日、イギリスはアイルランド王国と合併し、グレートブリテン及びアイルランド連合王国となった。1922年12月6日にアイルランドの大部分が連邦を脱退した後、1927年4月12日にグレートブリテン及び北アイルランド連合王国に名称が変更された。スチュアート家[編集] 1660年に王政復古が行われたが、1688年の栄光革命で議会が希望する人物を君主に任命する権利を獲得するまで、安定した解決は不可能であった。イングランド王ジェームズ2世の娘 1707年5月1日、イングランドとスコットランドの女王として在位 ハノーバー家の継承は、イングランド議会が可決したいわゆる和解法（1701年）によって成立した。 北米におけるイングランドのプランテーションへのアクセスと引き換えに、1707年にスコットランド議会によってハノーバー家の継承と統合が批准された。アンヌが跡継ぎを持たずに亡くなったため、プファルツ家のソフィアの息子で、娘のエリザベス・スチュアートを通じてイングランドのジェームズ1世／スコットランドのヤコブ6世の孫娘であるジョージ1世が、プロテスタントの王位継承者として最も近い存在であった。アンナの死後 ジョージ1世の死後 ジョージ2世の死後 フレデリックの死後 ジョージ2世の死後 ジョージ3世の死後 ジョージ3世の死後 ジョージ4世の娘 エドワード在位中の女王 1837年6月20日 ウィリアム4世の死後 エドワード7世はヴィクトリアの息子で王位継承者だったが、父親の名前を継いだため、新しい王朝の祖とされる。ウィンザー姓[編集] ウィンザーという姓は、第一次世界大戦中の1917年に採用された。戦時中のイギリスの反ドイツ感情により、ザクセ・コブルク・ゴータから変更された。ジョージ5世の死後、モルヒネとコカインの過剰摂取により退位 ウォリス・シンプソンの息子 ジョージ5世の娘 ジョージ6世の死後、1952年2月6日に在位 英国君主のグラフィック年表 [編集] 外部リンク [編集] Archontology（英語版）。</w:t>
      </w:r>
    </w:p>
    <w:p>
      <w:r>
        <w:rPr>
          <w:b/>
          <w:color w:val="FF0000"/>
        </w:rPr>
        <w:t xml:space="preserve">イドニジュウゴ</w:t>
      </w:r>
    </w:p>
    <w:p>
      <w:r>
        <w:rPr>
          <w:b w:val="0"/>
        </w:rPr>
        <w:t xml:space="preserve">グループ 2020 月 17-18: ジュニア 05-06 月 18-19: ランナーアップ 火 17-18 ジュニア 00-02 水 17-18: ハンディゴルフ 水 18-19: エリートジュニアラー 日 13-14: ジュニア 09-11 トレーニング料金 2020 ベース 450:-/期（無料レンジボール含む） ランナーアップ 550:-/期（無料レンジボール含む） エリート 650:-/期（無料レンジボール含む） トレーニング参加希望者は K-A. pro@oskarshamnsgk.com グループ区分 2020 まで連絡をお願いします。|3|ヒューゴ・エク||050324-008| |4|フィリップ・エクブラッド||050315-016| |4|エドヴィン・ビョールストランド|050430-008| |5|オリヴェル・ヴェスターリング|070405-010| |4|フレデリック・ブロンバーグ|000103-016| ｜5|スティナ・モース|021128-││。005||6|David Karlsson||020401-005||4|Filip Berg||100502-009||10|Viktor Karlsson|100922| Winter training 2019/2020 FrejagatanのOskarshamn内のゴルフホール（古い映画館）はまだありますよ。来週19日（木）17時より、ジュニア向けのオープンハウスを開催します。00.もし興味があれば、ジュニアは100 SEKでホールの鍵を購入することができます。またね、Welcome!ジュニアトレーニングのお申し込みはメールにて承ります。pro@oskarshamnsgk.com、お子様のお名前、生年月日、電話番号をご記入ください。お子様のお名前、生年月日、電話番号を入力してください。メンバータブを開き、ジュニアの下にジュニアトレーニングの詳細情報を表示します ゴルフトレーニングに参加することに興味がありますか？連絡先 K-A pro@oskarshamnsgk.com, 070-6941818</w:t>
      </w:r>
    </w:p>
    <w:p>
      <w:r>
        <w:rPr>
          <w:b/>
          <w:color w:val="FF0000"/>
        </w:rPr>
        <w:t xml:space="preserve">アイディー二二六</w:t>
      </w:r>
    </w:p>
    <w:p>
      <w:r>
        <w:rPr>
          <w:b w:val="0"/>
        </w:rPr>
        <w:t xml:space="preserve">2016/05/02(月) 19:06 公開 家系図作成者のための無料サイト52選 家系図はお金がかかると言う人が多いようです。でも、ちょっとした工夫と好奇心があれば、たとえお財布に負担がかかっても、遠くまで行くことができるのです。ほとんどの購読者に届いたばかりの今年の「系図フォーラム」第2号では、どの無料オンラインソースが最も系図研究者に人気があるかという特集が組まれています。最新号の購入はこちらから古い書物には主婦の美徳がしばしば謳われたが、この言葉はしばしばその背後にある女性の姿を見えなくしてしまう。本当に主婦は誰で、何を語ることができるのか。マッツ・カールソンの論文『The housewife - a modern invention』には、昔の田舎の主婦が、自分の家事のほかに、必要なら夫の仕事にも出て行っていたことが書かれています。一方、ブルジョワの理想像として登場した新しい主婦は、全く異なる、より狭い役割を担っていた。孔雀の羽ばたき 面白いことに、社会の変化は19世紀のファッションにとてもよく反映されている。ハイヒールとタイトなズボン（最もファッショナブルな男性は、ズボンが裂けるのを恐れて宴会で座るのを避けたほど）という18世紀の男性の仰々しいファッションは、ますます均一で実用的かつ権威あるドレスに取って代わり、富よりもむしろ、新しい民主主義の原則と市民の同胞愛を明示するものとされたのである。実用的でないクリノリンは、おしゃれをする余裕のある女性には世紀半ばまでに事実上強制されるようになり、コルセットは19世紀末にますますきつく締め付けられるようになった。レース、チュール、フリル、そして新しい鮮やかな合成色で、ブルジョワの妻は大人の夫の隣で羽を広げた孔雀のようでした。このほかにも、Släkthistoriskt Forum No 2 2016にいろいろと書かれています。もちろん、Släkthistoriskt Forum -系図を愛する人のためのニュース、インスピレーション、知識を提供する雑誌-もお読みください。1982年以降、スウェーデン系図協会が発行しています。年5回発行され、購読料は250クローネと手ごろです。難破船とヴァーサの子孫2016-08-26 15:20まもなくSläkthistorisktフォーラム第4号が購読者のメールボックスに届きます。週末（8月31日（水）まで）にご購読いただくと、次号は9月19日に発行される予定です。Read moreVictor Örnberg Honorary Award to Anna-Lena Hultman2016-08-26 11:18今年、Victor Örnberg Honorary Awardは、この賞にふさわしい熱心なプロジェクトリーダーおよび教育者に贈られました。Anna-Lena Hultmanは移民研究の第一人者で、彼女は何度も移民を支援したことがあります。ウメオで開催されたSläktforskardagarnaでは、スウェーデン系図学会の年次総会が開催され、3年連続でその模様が撮影され、誰もが決定事項に参加できるようになりました。この映画は、スウェーデン系図協会が独自に公開した...続きを読むホームステッドの週末2016-08-24 10:00ホームステッド・ウィークエンドが近づいてきました。8月27日、28日にストックホルムのSkansenで開催されるこのイベントには、国内26地域の地方史学会のうち、合計21団体が参加しています。音楽とダンス、そして、...続きを読むSläktforskardagarnaのハッピーアワード受賞者2016-08-21 16:15多方面にコミットする移住専門家と若者を電車に乗せた熱血漢の2人。UlricehamnのAnna-Lena HultmanとVärnamoのDonald Freijは、Släktforskardagarnaの期間中に名誉ある賞を受賞した2人です。続きを読む初日を終えて主催者満足2016-08-21 11:33Genealogy Days in Umeåは最終日を迎えました。主催者であるSödra Västerbottens Släktforskareの会長Anna Nyberg氏は、これまでの見本市の出来栄えに満足しているようです。</w:t>
      </w:r>
    </w:p>
    <w:p>
      <w:r>
        <w:rPr>
          <w:b/>
          <w:color w:val="FF0000"/>
        </w:rPr>
        <w:t xml:space="preserve">アイディー二二七</w:t>
      </w:r>
    </w:p>
    <w:p>
      <w:r>
        <w:rPr>
          <w:b w:val="0"/>
        </w:rPr>
        <w:t xml:space="preserve">フリージャーナリスト エコットはなぜ危機的状況にあるのか？新聞業界は自由堕落し、資金は減少し、画一化が進み、編集文化は侵食されている。しかし、なぜ公共放送も、誰に強制されたわけでもなく、この流れに乗ったのだろうか？ラジオはどんどんフォーマットを変えていかなければいけないと理解しています。1925年のRadiotjänstの放送のように聞こえるとは限りません。 スウェーデンのラジオは、簡単には運営できない牧会所なのです。90年代のラジオディレクター、リサ・セーデルベリは、「ラジオのリスナーに対する愛情が強いのが問題だ」とよくため息をついていた。私のラジオに触るなは脊髄反射です。"若者だけでなく、すべての人のメディア習慣の変化が、P1のようなラジオチャンネルに影響を与えることは理解できる。 SRのウェブサイトでは、副プログラムディレクターのMartin Jönssonが、モバイルのトレンドについて興味深い記事を書いている。Facebookなどのソーシャルメディアを週に数回利用する人は、SRの番組を週に数回聴く人よりも多い（49％）。ソーシャルメディアが純粋なニュースや文化放送よりも多くの個人的なニーズを満たしていることを考えれば、それほど驚くべきことではないかもしれない。もちろん、スウェーデン・ラジオがソーシャルメディアをモニターし、関与していくことは重要です。しかし、-その代償は？ラジオの経営者が価格を意識してくれればいいのですが。日常の流れの中での品質劣化が、少しづつ気になり始めています。インタビュー技法は、フォローアップの質問がないのが難点です。5月18日（月）の最近の例：KUは報道助成金の新ルールを提案している。新聞と郵便は共同配送にすべきだ、とKUは言っている。これは多くの人の日常生活にセンセーショナルな変化をもたらすことだろう夜明けに届くはずの郵便物が一日遅れで届いたり、午後にガラガラと届くはずの朝刊が届いたりするのだろうか。一日中、誰も気にも留めなかった。Echoは、日中のニュースを新しい切り口やコメントでフォローすることがあまりにも少ない。また、自主制作のニュース同士も疎遠になる。SvDが塩分摂取について、DNが砂糖への課税について書いたら、おそらく同じ日にEkotとStudio Ettで大きな特集が組まれるでしょう。ニュースバリューに関係なくまた、ラジオはツイッターやフェイスブックをどれだけ貪欲に追いかけるべきでしょうか。ルンドのダルビー砂利採取場で起きた悲惨な殺人事件の犯人の裁判は、果たしてメインニュースになるべきものだったのだろうか？Martin Jönssonによると、スウェーデン人はポッドキャスティングの世界チャンピオンなのだそうです。17%の人がポッドキャストを楽しんでいます。でも、コンセプトがすべてで、アイデアも枯渇してくると、ちょっと飽きてくる人も多いのではないでしょうか。そして、なぜ公務員がポッドキャスターの希薄な慣用句を借りなければならないのか。今は、自分たちでポッドキャスティングもしなければならないので、嬉々として放送で宣伝しているのです。プロのお笑い芸人の仕事ぶりを再認識すべきかもしれない。99個のジョークを取捨選択し、最も面白いジョークを考える。結局のところ、すべての原稿を放送する必要はないのです。しかし、ますます多くの番組が、エキストラ、ロングインタビュー、そして写真に言及するようになってきています。- その一方で、放送そのものはまばらになり、派手になり、緊急性が低下しています。まるで放送そのものが、ラジオの日を超えて、私たちの好奇心を待っている広大で煌びやかなWeb世界の宣伝ループと化しているかのようです。また、ラジオに不慣れなリスナーには、必死のキャッチボールをするように聞こえる番組も増えている。ラジオというメディアそのものに魅了される人が出てくることを期待したい。しかし、それ以外の人は、本当のプログラムはいつ始まるのだろうかと不安になることがあります。DebattのMichael Österlundの投稿とUlrika Knutsonの返信も読んでみてください。Journalistenへのコメントは、専門的な議論を目的とし、事前にモデレートされています。つまり、すぐに公開されるわけではありません。憎悪、脅迫、個人攻撃を含むコメントは掲載されません。また、「ジャーナリスト」の編集者は、コメント欄の責任者でもあります。P1の番組表は、世俗化を自称する国の公共サービスとして、なかなか息の長いものである。それは、曜日ごとにイエスであり、問題でmoltyst、P1は週末を除いて毎日05.45にMORGONANDAKTで一日を開始します。そして、午後6時からはCHRISTMASで、イエス・リフレクションを行います。そして、毎週日曜日はリピートでGOD'S CHRISTMASです。サービス</w:t>
      </w:r>
    </w:p>
    <w:p>
      <w:r>
        <w:rPr>
          <w:b/>
          <w:color w:val="FF0000"/>
        </w:rPr>
        <w:t xml:space="preserve">アイディー二二八</w:t>
      </w:r>
    </w:p>
    <w:p>
      <w:r>
        <w:rPr>
          <w:b w:val="0"/>
        </w:rPr>
        <w:t xml:space="preserve">従業員は、雇用契約から生じる義務に違反した場合、解雇されるリスクがあります。雇用契約では、従業員は一定の業務を遂行し、秩序あるルールを守り、安全衛生規則を尊重し、協力し、忠実であることを約束することになっています。第9版では、雇用主が従業員個人に関する理由で雇用契約を終了させたい場合、または従業員を解雇したい場合に適用される法的ルールを扱っています。新版では、LASの年齢に達した際の解雇について新しい章が追加されました。さらに、新しい判例を取り入れ、すべての章をアップデートしています。目次 従業員が離職し、雇用主との雇用関係を望まないことを行動で示した場合 雇用主が、従業員が解雇されると合理的に信じるような扱いをした場合 従業員が解雇されると信じ（実際にもそう信じられる理由もなく）、雇用主が従業員が解雇されると信じていることに気がついた場合。</w:t>
      </w:r>
    </w:p>
    <w:p>
      <w:r>
        <w:rPr>
          <w:b/>
          <w:color w:val="FF0000"/>
        </w:rPr>
        <w:t xml:space="preserve">二二九</w:t>
      </w:r>
    </w:p>
    <w:p>
      <w:r>
        <w:rPr>
          <w:b w:val="0"/>
        </w:rPr>
        <w:t xml:space="preserve">なぜ、私たちライダーが押し倒されなければならないのか。GraffitiのClara Szolnokyは、なぜライダーが軽蔑的なコメントをよく耳にするのか、疑問を投げかけています。"余暇にサッカーをする人、卓球に熱中している人を侮辱することはありません。それなのに、なぜ私たちライダーがあちこちで侮辱されたり、自分たちが熱中しているものを標的にされたりしなければならないのか。"GraffitiのSiri Fritschは、人生のさまざまなステージについて考察しています。"そこにいるときは苦痛だが、良くなることも知っている"私たちがトワイライトを愛する理由 トワイライトの良さとは？- すべてを備えた素晴らしいラブストーリーです。年齢制限を引き下げたのは良いことなのでしょうか？- そう、これまでの作品は11歳からのものでしたから。なぜチーム・エドワードに所属しているのですか？- ジェイコブより格好いいと思うから。年齢制限を引き下げたのは良いことなのでしょうか？- いや、お姉ちゃんを追い出すためかと。トワイライトの良さとは？- 2回観ないと、本当にハマらない映画でした。ヴァンパイアでない私でも、共感できる。- 彼の方がずっと格好いい。エドワードをもっと好きになれるなんて。なぜ「トワイライト」が好きなのですか？- 映画は刺激的でロマンチックですが、時にはやりすぎになることもあります。トワイライトの良さとは？- ロマンスにはまりました。年齢制限を引き下げたのは良いことなのでしょうか？- 年齢制限が15歳になったのは、もう少し若い人にとっては嬉しいことだが、変わったのは良いことだ。トワイライトの良さとは？- 不老不死の愛。年齢制限を引き下げたのは良いことなのでしょうか？- 15歳にすべき、もっと若いと何が起こっているのかわからないかもしれない。Sanna Boström 素晴らしい環境の新しいゼルダ GraffitiのNils Jutblad氏によれば、「Twilight Princess」はゼルダ史上最高のゲームだとのことです。グラフィティに聞く。署名Månsは性的興奮を感じにくく、セックス中にペニスが垂れ下がってしまうという問題を抱えています。原因は何でしょうか？グラフィティのエキスパートがお答えします。</w:t>
      </w:r>
    </w:p>
    <w:p>
      <w:r>
        <w:rPr>
          <w:b/>
          <w:color w:val="FF0000"/>
        </w:rPr>
        <w:t xml:space="preserve">イド230</w:t>
      </w:r>
    </w:p>
    <w:p>
      <w:r>
        <w:rPr>
          <w:b w:val="0"/>
        </w:rPr>
        <w:t xml:space="preserve">お客様の安全を第一に考え、コロナウイルス（COVID-19）を重く受け止めています。国や保健所からの指示に従い行動し、常に現状と動向を把握しています。私たちSvenska Semesterhem ABが2016年にオーナーに就任して以来、とりわけ80棟の最新鋭のコテージを設置しました。2020年シーズンに向けて、サービス棟を改修し、ショップやレストラン、会議室などを備えたレセプション棟を新設します。私たちの目標は、お客様が私たちと一緒にくつろげるようにすることです。私たちSvenska Semesterhem ABが2016年にオーナーに就任して以来、とりわけ80棟の最新鋭のコテージを設置しました。2020年シーズンに向けて、サービス棟を改修し、ショップやレストラン、会議室などを備えたレセプション棟を新設します。私たちの目標は、お客様が私たちと一緒にくつろげるようにすることです。中心部に近い海辺のモダンな宿泊施設 モダンな設備の整ったコテージで、一年を通して快適な生活を送ることができます。キャラバン、モーターホーム、テント用のキャンプ場で、新しく改装されたサービス棟があります。ヨーテボリ中心部まで17km、バス停はキャンプ場に直結しています。青色フラグが立った！？年間を通じて快適なコテージでは、お客様ご自身でキャンプ場のすべてのサービスをご利用いただけます。サイズ、デザイン、価格帯の異なる6つのキャビンモデルからお選びいただけます。年間を通じて快適なキャビンでは、自分たちだけでキャンプ場のすべてのサービスを利用することができます。サイズ、仕上げ、価格帯の異なる6つのキャビンモデルからお選びいただけます。キャラバン、モーターホーム、テントのための海辺と景色の良いキャンプ場。 電気付きのピッチと電気なしのピッチがあります。トイレ、シャワー、ランドリールームを備えた、改装されたばかりのフレッシュなサービス棟へのアクセス。ヒシンゲンのセーヴェ空港では、現在218室を改装中です。ヨーテボリの中心部に近い、手頃な価格の宿泊施設をお探しの企業様を主なターゲットとしています。Mobile Hotel Göteborg HisingenにあるSäve Airportでは、現在218室の客室を改装しています。ヨーテボリの中心部に近い、手頃な価格の宿泊施設をお探しの企業様を主なターゲットとしています。プロフェッショナルなスタッフのためのリーズナブルでモダンな宿泊施設 通年利用可能な218室の宿泊施設。各部屋には専用のトイレとシャワーが設置されています。共用キッチン、ラウンジ（テレビ付）。HisingenのSäve空港に位置し、Nordstanまで約30分。6月から9月の夏期シーズンに向けて、スタッフを増員します。元気な若者から元気な年金生活者まで。サービス精神が旺盛で、人と接することが好きな方。それなら、私たちはあなたと連絡を取りたいのです。ヨーテボリ・キャンプ場から直接バスに乗れるので、ヨーテボリの幅広いエンターテイメント、ショッピング、レストラン、街の鼓動に近いです。一日の終わりには、岩場や砂浜で休んだり、海水浴を楽しんだりすることができます。ヨーテボリ・キャンピングからバスでヨーテボリの中心部へ。ここには北欧最大の遊園地リセベリや、ショッピングを楽しめる街の鼓動があります。ヨーテボリ・キャンプから直接バスが出ており、ヨーテボリの様々なエンターテイメント、ショッピング、レストラン、大都市の鼓動に近い場所にあります。アクションの中心で慌ただしい1日を過ごした後は、崖や砂浜でリラックスしたり、海に入ったりすることができます。ヨーテボリ・キャンピングからバスでヨーテボリ中心部へ。北欧最大の遊園地リセベリ、科学館ユニバースム、世界文化博物館があります。ショッピング、居心地の良いカフェ、有名レストランが立ち並ぶ街の鼓動。ナイトクラブ、ディスコ、パブ。</w:t>
      </w:r>
    </w:p>
    <w:p>
      <w:r>
        <w:rPr>
          <w:b/>
          <w:color w:val="FF0000"/>
        </w:rPr>
        <w:t xml:space="preserve">イド231</w:t>
      </w:r>
    </w:p>
    <w:p>
      <w:r>
        <w:rPr>
          <w:b w:val="0"/>
        </w:rPr>
        <w:t xml:space="preserve">snabbfinans.nuへようこそ!ここでは、クイックローンと、クイックローンのスウェーデン最大の貸し手の一つである貸し手Snabbfinansに関する情報を提供します。クイックローンで素早くお金を手に入れる クイックローンは間違いなく、素早く必要な時に追加の現金を注入する最もスムーズで簡単な方法であり、それがクイックローンと呼ばれる所以です。事故が起きたときや予期せぬことが起きたときに、できるだけ早く申し込んでお金を手に入れることができるようにすることです。ナイトクラブでうっかりお金を使い果たしてしまったとか、数回の給料で払えることがわかっている少し高価なものを買いたいとか。そんな時、即日融資は最適です。申し込み自体は非常に簡単で、金融業者のウェブサイトにアクセスし、個人情報と多くの場合携帯電話番号を尋ねるフォームに入力するだけです。携帯電話番号が必要な理由は、貸主がしばしばテキストメッセージでコードを送り、それを申し込み後に入力することで、本人確認を行い、詐欺をしようとしていないことを証明するためです。素早くお金を借りられるので、とても安全で便利な方法です。Snabbfinans - 最安値のクイックローン Snabbfinansはスウェーデン最大のオンラインクイックローンの貸し手の1つです。この会社は本当に活況で、このちょっとユニークな金融業者への申し込みを選ぶスウェーデン人が増えています。スナッブフィナンスが他のクレジット会社と最も異なるのは、何よりもその融資コストの低さです。新規のお客様であれば、1000SEKまで無料で借りることができ、最大額の6000SEKを借りることを選択した場合、995SEKのコストのみを支払うことになります。このため、Snabbfinansは、迅速な融資を申請する際にスウェーデンで絶対的に有利な選択肢の1つとなっています。Sverigekreditは、クイックローンをオンラインで比較するスウェーデン最大のポータルサイトです。そこでは、あなたのアプリケーションに必要と思われるすべての情報を提供するSnabbfinansの完全なレビューを読むことができます。クイック融資を申し込む前に、指定された返済期間内に全額返済できることを確認する必要があります。何らかの理由で返済が滞ったり、万が一借金をしすぎてしまったりすると、その分費用が大幅に増えてしまいます。借金を全額返済するまで、高い利息と手数料を請求されます。クイックローンは、家計の管理さえできていれば、あらゆる面で便利で良いものです。貸金業者に借金を返さないとどうなるかというと、いわゆる債権回収会社に案件が回ってきます。 すると、債権回収会社は順番に借金を回収していこうとするのです。この段階でも、遅延利息や事務手数料などのコストが発生します。しかし、このままではさらに悪い結果になる可能性があるので、この段階で借金を完済することが非常に重要です。もし、あなたが債権回収会社にも支払わない場合は、債権回収を試みるために執行機関が呼ばれることになります。執行機関（Kronofogden）は、債務に責任を持つ機関である。また、元の債権者や債権回収業者が持っていない権限や権威を持っています。そのため、借金を回収するために、あなたの資産を没収して売却し、お金を回収して債務を清算することができるのです。課金しないことの重大性を誰もが認識しているわけではありませんが、意識しておくことは重要です。急ぎの融資が必要で、そのような経済的な余裕があるのであれば、様々なサービスを活用して、融資条件を最適化することが必要です。自分に合った即日融資を探したい方はこちらで詳しく比較してみてください。また、応募する前に予算を立て、将来的に給料にいくら残るのか把握しておきましょう。そうすれば、自分が経済的に困窮することなく、どれくらいの規模のクイックローンを申し込むことができるのかがわかるでしょう。申し込み前に金利を比較する このリンクをクリックすると、クイックローンと他のタイプのローンの金融機関間の金利を比較できます http://www.ränta.com.これにより、クイックローンの金利を他のローンと比較し、ローンの種類が目的に合っているかどうかがわかります</w:t>
      </w:r>
    </w:p>
    <w:p>
      <w:r>
        <w:rPr>
          <w:b/>
          <w:color w:val="FF0000"/>
        </w:rPr>
        <w:t xml:space="preserve">イド232</w:t>
      </w:r>
    </w:p>
    <w:p>
      <w:r>
        <w:rPr>
          <w:b w:val="0"/>
        </w:rPr>
        <w:t xml:space="preserve">バンディでは北と南、どちらが優れているのでしょうか？いつもくすぐられる質問です。今日のエリートリーグの順位表を見ると、北のチームが明らかに有利であることがわかる。南のチームの滑りがひどい。下位6位までは生粋の南国勢が占めている。南部がこれほどひどい状況になったのは久しぶりだ。しかし、バンディ・ヒストリカルな視点に立てば、もっとイーブンである。1931年の冬、Bandyallsvenskanは北軍と南軍で発足した。ほとんどずっとそのような状態でした。14チームによるエリートシリーズができたのは昨年からです。また、トップシリーズは1930年代と1940年代の数回の冬に、4つの地理的グループに分けられたことがある。1964年、65年の冬、オール・スヴェンス・リーグは、北、南、中央の3つのグループで構成されていた。それ以外はずっと北と南のグループです。当初、スウェーデン選手権の決勝戦では、必ずグループ優勝の2チームが対戦していた。1963年、プレーオフが導入された。それ以来、いくつかのチームがSMゴールドを争うチャンスを得ている。では、どのグループが最も成功したのでしょうか？北か南か？スウェーデン選手権がカップ戦で行われた1907年から30年を除けば、統計上は両部門が極めて互角に戦っていることがわかる。スウェーデン・チャンピオンシップの受賞数は、北部が40でトップ、南部は38でした。ストックホルムのAIKとHammarbyのように、北グループと南グループで交互にプレーするチームも何年か前からあります。しかし、ヴェステロースやシリウスもグループの間を飛び回っている。EdsbynとBolticがトップ 下記の統計は、SMファイナルでどのチームが優勝したかを全て基準にしています。北組と南組のどちらから？そして、1931年の冬からこのようになります：2、IKシリウス2、Falu BS 2、AIK 1、IFK Uppsala 1、Västanfors IF 1、Ljusdals BK 1回です。これで北の金は合計40個となった。なお、エドスビンの9個目のSMゴールドは、エリートリーグでプレーした後、2008年にクラブが獲得したものである。当然ながら、このゴールドは北側グループで予約する必要があります。IFボルティック9、ヴェステロースSK8、エーレブロSK5、スロッツブロンズIF4、IFカールスタッド-ゲータ3、カトリンホルムSK3、ヴェトランダBK3、ナーシェIF1、IKシリウス1、IFKモータ1回。これで南方金星は計38個となった。なお、ヴェステロースとシリウスは、北部と南部の両方のチームとしてスウェーデン選手権を制覇しています。スウェーデン選手権を制した最北のクラブは、1975年のLjusdals BKである。1907年から1929年の間、スウェーデン選手権を制したのは、ウプサラ、ストックホルム、ヴェステロース出身のクラブだけでした。このトライアングル以外で最初に優勝したのは、1930年にスクツカール州ハルナスのSK Tirfingであった。しかし、その冬はビッグクラブがSMをボイコットしたため、カールスタッド-ゲータが1932年に獲得したSMのゴールドがより大きく響くことになりました。</w:t>
      </w:r>
    </w:p>
    <w:p>
      <w:r>
        <w:rPr>
          <w:b/>
          <w:color w:val="FF0000"/>
        </w:rPr>
        <w:t xml:space="preserve">イド233</w:t>
      </w:r>
    </w:p>
    <w:p>
      <w:r>
        <w:rPr>
          <w:b w:val="0"/>
        </w:rPr>
        <w:t xml:space="preserve">不動産 土地登記簿に登録された特定の地域の土地の形をした不動産。動産と異なり、不動産はすべて登記されます。特定の土地の所有者が誰であるかを知ることが可能でなければならない（公示の原則）。各プロパティには、「Stenvreten 1:3」のような特定のレジスタの指定があります。土地は登記によって分割、合併、変更することができる。</w:t>
      </w:r>
    </w:p>
    <w:p>
      <w:r>
        <w:rPr>
          <w:b/>
          <w:color w:val="FF0000"/>
        </w:rPr>
        <w:t xml:space="preserve">イド234</w:t>
      </w:r>
    </w:p>
    <w:p>
      <w:r>
        <w:rPr>
          <w:b w:val="0"/>
        </w:rPr>
        <w:t xml:space="preserve">ヴェレビトは2018年に2位となり、その後予選で3位に陥落した。今年はボリス・スコキッチ新監督のもと、充実した設備が整っている。チームは、昨シーズン3人とも多くのプレーをした2部のアッシリスカBKから、アフルン・チチェク、ベラハマン・ゴラムレザ、ラニー・ユナンのトリオを獲得した。さらに、コザラから信頼できるゴールキーパー、カシム・コアニーも獲得した。それに加えて、ベレビトには以前からの安定した陣容がほぼそのまま残っているということだ。エミリオ・ロッシなどは、所属するIFKウッデバラでフットサルのSM金メダルを獲得したばかりだ。確かにアダム・レジャーニの退団で失点はあるが、新たに獲得した選手でカバーできるはずだ。結果的には、プレシーズン中もいい感じだった。ヒシングマスタースカペンで、3部のヒシングスバッカFCをグループリーグとプレーオフの両方で破り、優勝を果たした。昨年の4B優勝者であるDalen/KFFを3-0で破り、プレシーズンを終えた。22ラウンドでVelebitを脅かすことができるチームは難しい？島チームは2018年の4Bで5位に終わったが、予選通過まであと4点だった。プレシーズンの間、チームは実に安定した様子で、毒舌ストライカーのカール・ヴィクランダー（直近ではÖIS U19に所属）をはじめ、若い選手たちでチームを埋め尽くしている。残りのメンバーも無傷のようで、トレーニングマッチもほとんど負けていない。ウエスタンカップでは、Näsets SK（5B）に7-2、Björkö（4B）に4-0で大勝し、決勝でも2部のAssyriska BKにプレッシャーをかけましたが、4-5で敗れました。また、4AのトップチームであるGuldhedenを3-1で破っている。コマルケン（4A）には0-2で敗れたが、ルンデン・エヴェロス（4A）との再試合には2-1で勝利した。ヴィクランダーとダニエル・DD・ラーションの両名は、プレシーズンの間、ゴールを決める良いフォームを見せている。ブログでは、ÖIFは今年、トップに一歩近づくと信じています4で実に順調に地位を確立し、3シーズン目を迎えています。2017年は3位、昨シーズンは4位だったが、実際にはより多くの得点（40点対2017年シーズンの32点）でフィニッシュ。 攻撃的なグスタフ・バイをスパイスにした、インタクトな陣容。ジョナサン・ゲルト監督は、マーカス・フォーゲルやマーカス・ランデンなど若い選手を中心に成長を続けており、また内部からも選手をピックアップしている。また、特にSudo Sulejmanovicに有用な経験を持っています。MIFは発展を続けているが、次のステップに進むにはまだ早いというのが実感である。プレシーズンでは、4AチームのNol（4-0）、5BトップチームのBalltorp（4-2）に勝利、3部チームのKålleredに引き分けるなど、安定した結果を残しています。Kungsladugårds BK（5B）に1-0、Näset（5B）にも1-0で完封。 絶対的なトップへの追い上げを続けています2017年にトレセンへの出場権を逃し、昨シーズンは3位となった4Bの安定したトップチーム。お気に入りのVelebitの後ろで、ÖckeröとMölnlycke IFと間違いなく戦うことになる。攻撃面では、例年通りテオドール・ナステフスキ・リンドストロム（2018年17得点）を中心に、ヨナス・ティングベリ、シャルル・パルンボルグが非常に重要な役割を担うことになる。ウェスタン・カップでは、ホヴォス・ビルダル（3-0）、クングスラドゥゴード（2-1）、ホノ（3-2）に3連勝し、グループリーグを突破した。しかし、準々決勝のネーゼト戦では、やや予想外の結果に終わった（0-1）。プレシーズンでは、3部のランドベッターに2-1で勝ったが、4AのIKゼニスには1-3で負けた。Gårda BK（3部）との再試合では、1-4で敗れた。新監督はPeter Fekete氏、アシスタントはRichard Schöndell氏です。しかし、この記事を書いている時点では、ÖckeröとMölnlycke IFの両方がVelebitの候補として注目されているように感じられます。例年は4Bの下位にとどまり、昨シーズンは7位だったが、本当の意味での下位争いからは遠ざかっていた。ヨシップ・バリッチのチームは、プレシーズンにヒシングマスターズカペンの決勝まで勝ち進んだが、そこで敗退してしまった。</w:t>
      </w:r>
    </w:p>
    <w:p>
      <w:r>
        <w:rPr>
          <w:b/>
          <w:color w:val="FF0000"/>
        </w:rPr>
        <w:t xml:space="preserve">イド235</w:t>
      </w:r>
    </w:p>
    <w:p>
      <w:r>
        <w:rPr>
          <w:b w:val="0"/>
        </w:rPr>
        <w:t xml:space="preserve">マッカロッホは、堅牢で信頼性が高く、何よりも仕事を成し遂げるためのパワーを備えた高性能なガーデンツールを開発してきた長い歴史を持っています。面倒なガーデニング作業を手早く済ませられるだけでなく、マックロックの洗練されたデザインで、作業中の見た目も美しくなります。</w:t>
      </w:r>
    </w:p>
    <w:p>
      <w:r>
        <w:rPr>
          <w:b/>
          <w:color w:val="FF0000"/>
        </w:rPr>
        <w:t xml:space="preserve">イド236</w:t>
      </w:r>
    </w:p>
    <w:p>
      <w:r>
        <w:rPr>
          <w:b w:val="0"/>
        </w:rPr>
        <w:t xml:space="preserve">スウェーデンのブランド「Twist &amp; Tango」は、スタイリッシュでありながら女性らしいデザインで人気を博しています。Twist &amp; Tangoは、トレンドの洋服が充実しているだけでなく、靴も実にスタイリッシュです。ここでは、スタイリッシュであると同時にクリエイティビティを感じるフェミニンな靴を見つけることができます。足元にTwist &amp; Tangoがあれば、自分だけのスタイルを作ることは難しいことではありません。Twist &amp; Tangoがスウェーデンのファッション企業であることは、スタイリッシュで北欧的なデザインに表れています。本革やスエードなど、良い素材を使った靴です。90年代半ばには、人気ブランド「Twist &amp; Tango」が誕生しました。シンプルかつモダンなデザインの靴や洋服を作るというビジョンを掲げ、ブランドの歴史は大きく動き出しました。自分らしさを表現するためには、服も靴もシンプルで、かつ個性的であることが必要です。Twist &amp; Tangoが掲げるキーワードは、「楽しく、シンプルに、フェミニンに」です。Twist &amp; Tangoは、ファッションを愛する女性という幅広い層をターゲットにするだけでなく、環境と社会的責任に配慮したサステナブルなものづくりのために奮闘しているのです。Twist &amp; Tangoシューズの大きなメリットは、自分だけのスタイルを簡単に作れること。スタイリッシュでモダン、かつ上品なシューズを選ぶと、ジュエリーやガーメント、アクセサリーなどの自分だけのパーツをプラスすることができるのです。私たちなら、自分のスタイルや好みに合わせて、さまざまなシューズモデルを選ぶことができます。Twist &amp; Tangoの靴によく使われる素材は本革とスエードで、経年変化が楽しめる素材であり、含浸スプレーと靴ブラシで簡単に手入れができます。スタイリッシュでトレンディな上質シューズをお探しですか？それなら、正しい場所に来たんだ。フットウェイでは、ツイスト＆タンゴの新作シューズをオンラインで簡単・便利にお買い求めいただけます。オンラインショッピングを利用すれば、靴の概要や価格をより明確に把握することができます。ツイスト＆タンゴのシューズを数種類お届けしますので、ちょうどいい感じの一足が見つかると思います。何か質問はありますか？お気軽にお問い合わせください。</w:t>
      </w:r>
    </w:p>
    <w:p>
      <w:r>
        <w:rPr>
          <w:b/>
          <w:color w:val="FF0000"/>
        </w:rPr>
        <w:t xml:space="preserve">イド237</w:t>
      </w:r>
    </w:p>
    <w:p>
      <w:r>
        <w:rPr>
          <w:b w:val="0"/>
        </w:rPr>
        <w:t xml:space="preserve">2019年2月14日のUVB年次総会で更新・採択されました。目的 §1 Upplands Väsby Båtsällskapは、元々1949年に結成された非営利団体である。ボートへの関心と知識を深めるための施策を通じて、大人も若者も子どももアクティブなボートライフへの動機づけと刺激を与えることを目的としています。また、協会の目的は、整備された港と適切な係留施設を会員のために利用できるようにすることです。本会は、ボート競技における環境問題の発展を積極的にフォローし、この点に関して必要な措置を講じるよう努める。会員資格 §2 会員資格は、理事会が定めた書式による申請書によって得ることができ、申請者はここに本会の規約と規則を受諾するものとする。会員資格は理事会で選出され、理事会は会員の除名も決定します。会員資格は、所定の方法による会費の納入を条件とします。成人個人会員 2. 青少年個人会員 3.ディンギーメンバー 5.名誉会員 会員資格の申請は、カテゴリー1～4までとし、家族会員は、係留資格および議決権を有しないが、それ以外は他の会員資格と同様の特典および義務を有するものとする。カテゴリーディンギー会員は、ディンギー部門が主催するコースに参加するUVB会員以外の方で、バース権、ハーバーにボートを所有していない方、ゲートキー権、投票権をお持ちでない方のみが対象です。名誉会員とは、そのために本会が指名した者をいう。使用料 §3 使用料は、年会費、係留料、および該当する場合には特別徴収金と会費からなる。すべての使用料は、年次総会で決定されます。会員は、理事会が定めた期間内に、理事会が定めた方法で、決定した料金を支払わなければならない。これを怠った場合、会員資格を喪失するものとします。納入された会費は、退会または除名された場合、返還されないものとします。退会/除名後も会員に対する債権は残ります。理事会 §4 理事会は、本クラブの発展と本会および会員の共通の利益と活動を促進するものとする。 §5 理事会および役員の選挙は、選挙管理委員会がこれを準備するものとする。理事会は、会長、会計、幹事、クラブマスター、港湾セクションリーダー（ハーバーマスター）、造船所セクションリーダー2名（造船所マネージャーと造船所マネージャーの部下である小型船マネージャー）で構成されるものとする。これらのメンバーは年次総会で個別に選出され、任期は2年で、毎年半数のメンバーが選出されることになります。また、年次総会では、3名の補欠候補者を1年の任期で選任しています。さらに、年次総会は、当該会計年度に選択された組織および計画された活動を考慮し、取締役会が適切と考える役員を選出することを義務づけています。これらの役員は、個別に選出され、任期は1年とする。選出されるメンバー、必要な役員およびその任務については、通常総会の2ヶ月前までに指名委員会に通知しなければならない。取締役が任期満了前に辞任したときは、取締役会の構成会議において決定された順序に従って、補欠の取締役がその任にあたるものとする。役員が任期満了前に退任した場合、取締役会は、指名委員会の提案に基づき、その補欠として新たな役員の選任を可及的速やかに決定するものとします。理事会は、委員の中から副理事長を選任し、その補欠者に特定の任務を委任することができる。 §6 理事会は、理事長が招集したときに開催されるものとする。また、理事会は、少なくとも3名の理事から要請があった場合に開催されるものとする。補欠の会員は、常に理事会に招集されるものとする。定足数は、取締役会のメンバーの少なくとも半数とします。会員が死亡した場合は、§5に従って決定された優先順位に従って補欠がその任に当たる。運営委員会の決定は、公開投票によって行われるものとする。理事会の会合には、議事録を作成するものとする。理事会の決定に対する異議は、その通知から30日以内に監事に申し立てることができる。 §7 会長は、本会の公式代表者であり、理事会の議事を司る。</w:t>
      </w:r>
    </w:p>
    <w:p>
      <w:r>
        <w:rPr>
          <w:b/>
          <w:color w:val="FF0000"/>
        </w:rPr>
        <w:t xml:space="preserve">イド238</w:t>
      </w:r>
    </w:p>
    <w:p>
      <w:r>
        <w:rPr>
          <w:b w:val="0"/>
        </w:rPr>
        <w:t xml:space="preserve">その道は狭い その道は狭い、2人が行かなければならないように、非人間的な狭さ、それは時に見えるかもしれない、とにかくよく人間の道である。埋もれた原初の泥の中から、熱によって目覚めた不思議なものが立ち上がり、行く手を阻む。どんな逃げ道も、あなたを自由にすることはできません。新たな道で再会する。選択肢はない。必ず合格してください。-- その道は険しい、二人が行かなければならないような、屈辱の道、そう思えることもあるかもしれないが、とにかく勝利の道なのだ。一本道は堂々巡り、同じ砂の中の同じ蜃気楼、遠いものへの渇望。二人の努力のために、私は孤独な夢よりも堅く、重いものを知っている：現実への困難な成長、そう、最も奥深い骨髄にさえ、人は分裂した炎から成長し、自分自身が根となり山となる。 -- -- -- -- -- -- -- -- その道は長く、二人が歩かなくてはならない、迷子の道、それは時々見えるかもしれないが、それでもその印と目標を持っています。燃え盛る炎のスーツを着た天使がいる。彼らは燃える手で塵に触れ、重い鎖は霧となり扇となる。燃える足で大地に触れ、朝の水で新しくし、健康と安らぎと癒しに満ち、運命の出会いに力を与え、心からの光を与え、二人はそれを受ける」-チェルブ。</w:t>
      </w:r>
    </w:p>
    <w:p>
      <w:r>
        <w:rPr>
          <w:b/>
          <w:color w:val="FF0000"/>
        </w:rPr>
        <w:t xml:space="preserve">イド239</w:t>
      </w:r>
    </w:p>
    <w:p>
      <w:r>
        <w:rPr>
          <w:b w:val="0"/>
        </w:rPr>
        <w:t xml:space="preserve">私たちは現在、2代目と3代目がいる生粋のファミリービジネスです。70年近い歴史の中で、私たちは独自の経験と知識を蓄積し、それをお客様と共有することができます。ヘストラ・マルキスでは、お客様が安心して注文できるようにすることが大切です。</w:t>
      </w:r>
    </w:p>
    <w:p>
      <w:r>
        <w:rPr>
          <w:b/>
          <w:color w:val="FF0000"/>
        </w:rPr>
        <w:t xml:space="preserve">アイディー二百四十</w:t>
      </w:r>
    </w:p>
    <w:p>
      <w:r>
        <w:rPr>
          <w:b w:val="0"/>
        </w:rPr>
        <w:t xml:space="preserve">Gerlesborgsskolanは、ボーフスレン州のGerlesborgにある独立した高等美術学校で、ストックホルムに分校があり、1944年にArne Isacssonによって設立されました。同校は美術を中心とした2年間の基礎美術教育を行っている[1][2]。ゲレスボルグスコラン・ボーフスレーンの原型は、タヌムの自治体にあるBottnafjordenの海岸にある。1958年に設立された分校Gerlesborgsskolan Stockholmは、ストックホルムのHjorthagenにある旧Hjorthagen Schoolに入居している[3]。</w:t>
      </w:r>
    </w:p>
    <w:p>
      <w:r>
        <w:rPr>
          <w:b/>
          <w:color w:val="FF0000"/>
        </w:rPr>
        <w:t xml:space="preserve">イド241</w:t>
      </w:r>
    </w:p>
    <w:p>
      <w:r>
        <w:rPr>
          <w:b w:val="0"/>
        </w:rPr>
        <w:t xml:space="preserve">前回、ここに書いたのは10月のことだった。もっと書きたいという野望があり、1本、また1本と投稿を始めました。しかし、もう同じように時間がない。しかし、いろいろなことが起こったので、これは私の周囲で何が起こっているかをアップデートするためにとても重要なことなのです。アーロンが起きる前に書き終えたいので、短めに書きますね😀 私たちはついにタヴリデンの素敵なタウンハウスに引っ越し、物事がうまく回り始めています。まだすべてをセットアップして、思い通りにできたわけではありませんが、時間はかかると思います。優先順位をつけなければなりませんが、それは時間をかけてゆっくりと、しかし確実にやってくるでしょう。1年半、いや確実に待ち望んでいた家にようやく引っ越しできて、最高の気分です。アーロンは、走り回れるスペースがたくさんあり、自分の部屋もあるので、ここが気に入っているようです。今は裏の大きなパティオで走れるようにもなりました。彼はほとんどの時間、幸せな少年で、走るスペースがあるともっと幸せになります🙂でも、この投稿の主な理由と焦点はIdaです。私の愛する人。私が最も尊敬している人。彼女は私にとって最高の存在であり、すべてを把握し、すべてを考えてくれているので、私はしばしば彼女にまったくふさわしくないと感じてしまいます。私は、彼女がすることすべてについていけるほど、気が散りやすく、遅いのです。私が放っておいて彼女に頼るのではなく、彼女はもう単純に考えて計画しているんです。スーパーヒーローとして行動し、息子に命を授けてからというもの、彼女はずいぶん痩せた。彼女は少し負けすぎ、そして早すぎました。金曜日のタコスは、私とアーロンと同じくらい大好きで、パンを2つも詰め込むことができる女性が、突然、1つだけ食べて気分が悪くなり始めたのです。決して、食べたくないとか、食べ物を拒否しているとかいうことではありませんでした。ただ、食べられなかっただけなんです。彼女は、吐き気を催すほど体調が悪くなってきた。この時点で、私たちは何かがおかしいと思い始め、彼女はマリエムスのヘルスセンターに助けを求めた。井田は早くからグルテン不耐性を疑い、初期の血液検査で栄養不足を指摘されたが、医者にはかからなかった。なぜなら、彼女を患者として診た医師が、ただ診察してカルテを読んだだけだからです。はるか昔に遡って、患者の問題は心理的なものだと簡単に答えています。井田は戦い続けた。彼女はフルタイムで働きながら、保健所と闘い続け、体重を減らし続けた。私はそれを見て、不安な気持ちが理屈抜きに大きくなった。私はただ、助けたいと思い、その間、本当に努力したのですが、十分ではありませんでした。彼女が最悪の状態だったとき、私は心の中で彼女のいない未来を計画するようになりました。対処できないから別れるのではなく、この女性から離れることはできない。先ほども言いましたが、彼女は私にとって最大の出来事です。彼女は私の人生に意味と目的を与えてくれました。でも、彼女のいない未来に慣れ始めたのは、彼女が助けを得られず、このまま亡くなってしまうのではないかと心配になるくらいひどい状態だったからです。身長は162cm、体重は少なくとも40〜41kg程度。井田はついに保健所に通報した。そこの医務主任が井田を呼んで話を聞くと、「カルテを調べても、井田は虐待され、ネグレクトされていたとしか結論づけられない」という。とにかく、井田が「パートナーが私の死を心配している」と言うと、医長は「まあ、もう1カ月もこんな調子で、何の助けも得られなかったら、それは本物だ」と答えた。 そこで、井田のファイルを読んだ医者は、彼女の問題を「心理的なもの」だと判断するのだ。ちなみに、この間は9ヵ月間である。彼は彼女に連絡すると約束したが、予定した電話予約の後、1週間後に電話をかけてきて、「じゃあ、薬局でDIYテストを買ってきてくれ」というようなことを言うのである。はい、折り返しご連絡します。クソ医者め仕事に嫌気がさしたら、転職すればいい。人助けが嫌なら、責任のない別の仕事に就けばいい</w:t>
      </w:r>
    </w:p>
    <w:p>
      <w:r>
        <w:rPr>
          <w:b/>
          <w:color w:val="FF0000"/>
        </w:rPr>
        <w:t xml:space="preserve">イド242</w:t>
      </w:r>
    </w:p>
    <w:p>
      <w:r>
        <w:rPr>
          <w:b w:val="0"/>
        </w:rPr>
        <w:t xml:space="preserve">Lithobates sphenocephalus リトベイト・スフェノケファルス[2][3]は1886年にCopeによって初めて記載された両生類の種である。 リトベイト属、カエル目カエル科に属する[4][5]。 IUCNは本種を世界的に絶滅危惧種に分類している。[1] 亜種[編集] 以下の亜種に分けられる[4] - L. s. sphenocephalus - L. s. utricularius 出典[編集] - ^ [a b] 2004 Lithobates sphenocephalus From: IUCN 2012. IUCN Red List of Threatened Species. バージョン2012.2 &lt;www.iucnredlist.org&gt;.2012年10月24日取得 - ^ Frost, Darrel R. (2009) , database. Amphibian Species of the World: an Online Reference v5.3 - ^ Crother, Brian I., Jeff Boundy, Frank T. Burbrink, etc. / Moriarty, John J., ed.........All Rights Reserved.(2008) Scientific and Standard English Names of Amphibians and Reptiles of North America North of Mexico, With Comments Regarding Confidence in Our Understanding, Sixth Ed., Herpetological Circular No.37 - ^ [a b] Bisby F.A., Roskov Y.R., Orrell T.M., Nicolson D., Paglinawan L.E., Bailly N., Kirk P.M., Bourgoin T., Baillargeon G., Ouvrard D. (ed.) (2011/3/21)."Species 2000 &amp; ITIS Catalogue of Life: 2011 Annual Checklist".Species 2000: Reading, UK. http://www.catalogueoflife.org/annual-checklist/2011/search/all/key/lithobates+sphenocephalus/match/1. Retrieved 24 September 2012. - ^ ITIS: The Integrated Taxonomic Information System（統合分類情報システム）.Orrell T. (custodian), 2011-04-26 外部リンク[編集] - ウィキメディア・コモンズにはLithobates sphenocephalusに関連するメディアがあります。 - ウィキペシにはLithobates sphenocephalusの情報があります。</w:t>
      </w:r>
    </w:p>
    <w:p>
      <w:r>
        <w:rPr>
          <w:b/>
          <w:color w:val="FF0000"/>
        </w:rPr>
        <w:t xml:space="preserve">イド243</w:t>
      </w:r>
    </w:p>
    <w:p>
      <w:r>
        <w:rPr>
          <w:b w:val="0"/>
        </w:rPr>
        <w:t xml:space="preserve">シンプルでクラシックなスウェットは、ワードローブの必需品です。スウェットは、ミニマルなディテールのスタイリッシュなデザインなので、どんなシーンにも対応できます。生地は軽量で着心地が良く、一日中フィット感を維持します。Crewneck Black Inverno Sweatshirt Dark Green Inverno Sweatshirt Brown 830.00 kr 9色展開 Inverno Half Zip Black 975.00 kr Crewneck Dark Grey Melange 830.00 kr 3色展開 Sweatshirts for men スウェットは季節や場面を問わず活躍するベーシックなアイテムです。スタイリッシュなスウェットを1枚、または2枚持っていれば、春、冬、秋と、快適さと格好良さを両立させたいときに、いつでも着られる1枚になるはずです。驚くほどソフトで、体にゆったりとかかるように仕立てられているため、快適な着心地です。お気に入りを選んで、送料無料の今すぐご注文ください。SHAPING NEW TOMORROWでは、最高品質のスウェットを数種類のスタイルから選ぶことができます。素材は厳選されたものを使用し、体への柔らかな感触と胴体部分のスタイリッシュなドレープを実現しています。また、スウェットは体が呼吸できるようなデザインにこだわっています。スウェットの詳細については、下記をご覧ください。スウェットのメリット 従来、スウェットは厚手のものが主流でした。フードがあるものも少なくないが、通常は非常にゆったりとしたフィット感である。私たちSHAPING NEW TOMORROWは、スウェットを少し違った角度から捉えています。その代わりに、体にフィットする長袖のスウェットをデザインすることで、よりタイムレスでエレガントなスタイルに仕上げています。SHAPING NEW TOMORROWでは、薄手のスウェットから厚手のスウェットまで、男性向けのスウェットを幅広く取り揃えています。すべてのシャツは、驚くほどソフトで着心地がよく、私たちが「パーフェクトフィット」と呼んでいるものです。どのシャツもきちんとフィットし、長く使っても型崩れしにくいのが特徴です。一年中着られるセーターですが、特に少し寒くなり始めると重宝します。もちろん、見栄えのするセーターは、夏の肌寒い夜にも使いたいものです。日が暮れても、時代を超えたエレガントな装いができるのは、決して悪いことではありませんね。スタイリッシュな男性用スウェット セーターはすべてディテールを抑えたクラシックなデザインで、シーンを選ばず着用できるよう配慮しました。仕事でも遊びでもパーティーでも着られる定番のスウェットをお探しなら、イケアのメンズスウェットは安心の選択肢です。すべてのメンズスウェットは、軽量で快適な素材でできており、パーフェクトパンツとの相性も抜群です。SHAPING NEW TOMORROWのスウェットは、すべて素敵な素材で開発されているので、暑さや寒さを気にせず、一年中お気に入りのスウェットを着ることができます。綿75％、ポリエステル25％のシンプルなSNTのスウェットシャツです。この構成は、純粋な快適さのためのレシピであり、スウェットシャツはスタイリッシュでクラシックな外観を好む人に最適です。外側は柔らかく、素材は軽くて風通しが良い。SNTインベルノ・スウェットシャツは、最高級のウールとソフトなバンブーを組み合わせたスウェットシャツで、シリーズ最新作です。素材はウール46％、竹46％、ポリアミド8％で、この組み合わせにより、自然な温度調節機能を持つ非常に柔らかいセーターに仕上がっています。私たちは、常に慎重に素材を選んでいます。そのため、毎日の頻繁な使用や洗濯に耐えられるよう、柔らかくて丈夫な素材を優先的に採用しました。では、どんな色が選べるのでしょうか？私たちは、最もクラシックでニュートラルなカラーを中心に選びました。スウェットは、黒、濃淡のあるグレー、紺の3色があります。もしかしたら、お気に入りを選ぶかも？ワードローブのバリエーションを増やすために、より多くの色を選ぶようになるかも？定期的に商品をチェックして、新商品を発見してください。男性</w:t>
      </w:r>
    </w:p>
    <w:p>
      <w:r>
        <w:rPr>
          <w:b/>
          <w:color w:val="FF0000"/>
        </w:rPr>
        <w:t xml:space="preserve">イド244</w:t>
      </w:r>
    </w:p>
    <w:p>
      <w:r>
        <w:rPr>
          <w:b w:val="0"/>
        </w:rPr>
        <w:t xml:space="preserve">Ferries.seは、ハル⇒ロッテルダム線の主要なフェリー会社を揃えています。ハルからロッテルダムへのフェリーはすべてFerries.seで取り扱っていますので、ご期待に沿うことができますよ。ハル・ロッテルダムのフェリーに関する時刻表や料金、予約方法などを確認する場合は、希望の航路と搭乗者数を選択し、検索ボタンをクリックしてください。他の航路の見積もりや予約をご希望の場合は、以下のHull Rotterdamのリンクのいずれかをクリックしてください。</w:t>
      </w:r>
    </w:p>
    <w:p>
      <w:r>
        <w:rPr>
          <w:b/>
          <w:color w:val="FF0000"/>
        </w:rPr>
        <w:t xml:space="preserve">イド245</w:t>
      </w:r>
    </w:p>
    <w:p>
      <w:r>
        <w:rPr>
          <w:b w:val="0"/>
        </w:rPr>
        <w:t xml:space="preserve">Malmöの幸運：オレンジの花のマーマレード 私はいつも素敵なマーマレードの瓶を2つほど、食料庫に置いています。未開封です。理由は、マーマレードを食べるより買う方が好きだからです。私は今、きっぱりとお人好しではなくなりました。幸いなことに、贈り物にも最適です。特にオレンジブロッサムマーマレードは、買ってよかったと思えるものです。実は、私の口に合うには、毎日飲むには少しどろどろしすぎているんです。これは、ある灰色の日にMöllevångstorgetで買ったもので、瓶に閉じ込められた異国の晴れやかな香りが唯一の救いだったそうです。でも、オレンジブロッサムウォーターと同じように、実は原料はビターオレンジブロッサムなのではと、オタクな私は思っています。ジャムの中で花びらが特徴的なのは、まずソーダ水で処理することで花びらが膨らみ、柔らかくなるからだ。ヨーグルトにかけたり、パンケーキやトーストに塗っておいしいフレンチバターと一緒に食べるといいでしょう。このマイルドな香りは、チョコレート、アールグレイティー、シナモン、アーモンド、カルダモンなどのフレーバーとも相性が良い。ケーキの中では全然悪くない。ラベル: オレンジブロッサムジャム, ショッピングのヒント, ミルポンドスクエア あ、同じブランドでローズブロッサムジャムもありますよ。フェタチーズを挟んだサンドイッチにちょこっと、ちょこっとかけると最高です!初めて咲き誇るオレンジの木の前に立ち、すべての香りを嗅いだとき、私は自分の......ええと......鼻を信じることができませんでした。そのくらいの時間です。あのジャムの中に入っているのかな。ストックホルムではどこで手に入るのでしょうか？いや、しかし、これは私が長い間やってきた中で最も愚かなことだっただろう。何時間も食べてなくて、買い物に行くのも遅くて、オレンジブロッサムマーマレードやチョコレートやパンケーキやトーストのような驚くほどおいしいものは私の家にはないだろうというときに、すばらしい食べ物についてのブログを見に行く。すぐに出発しなければならない。ああああああああああああああああああああああああああああああああああああああああああああああああああああああやはり、これはストックホルムで使える。ジャムの瓶は、棚のちょっとしたウォーマーになりますが、冷蔵庫を覗くと心も温かくなりますね。=) しかし、なんと素敵なテーブルクロスでしょう。一本で何ができるんだ、本当に？</w:t>
      </w:r>
    </w:p>
    <w:p>
      <w:r>
        <w:rPr>
          <w:b/>
          <w:color w:val="FF0000"/>
        </w:rPr>
        <w:t xml:space="preserve">イド246</w:t>
      </w:r>
    </w:p>
    <w:p>
      <w:r>
        <w:rPr>
          <w:b w:val="0"/>
        </w:rPr>
        <w:t xml:space="preserve">5つの許可証の廃止を要求しているのは警察である。そう主張するのは、ヨーテボリ市の社会民主党書記、アンデルス・ニルソン氏である。同時に、ブルジョアが多数を占める警察委員会（市議会議員ダリオ・エスピガ（S）が副議長）を非難した。「この問題で、5つの許可証を撤回する以外の結果を得るには、ブルジョアが多数を占める警察委員会の穏健派と民衆党が、警察の態度を変えるように働きかけるしかない。ニルソン自身も、資源委員会の委員長代理として、凶悪犯罪と5時間制限の関連性について、彼ら自身は明確な裏付けを見いだせないとしながらも、「しかし、警察がこのように問題を追及する限り、どう考えても、市が5時間制限を守ることは実際には不可能である」と続けるのである。なぜなら、市は法律を破ることができないからです。この回答は、ある情報筋とAnders Nilsson市長官との間で交わされた私的な書簡の一部である。ヨーテボリ・ノンストップは、意思決定のプロセスにまったく新しい角度を与えるので、関連性があると考えています。コメント：市長のAnders Nilssonが自分を責める：居酒屋の決定穏健派と警察のせい 2012年2月16日 これは非常に面白かった、何が起こるか？パブが挟まれたのは、政治的な狐の遊びなのか？JT 2012年2月16日 「五体満足」というタグをクリックすると、基本的に様々な記事を通じてノンストップのスタンスが丸わかりです。これは多かれ少なかれ警察からの委託であり、最終的には警察内部の予算編成の問題に起因していると主張する。 2012年2月17日 警察が街を仕切っているのか、街が警察を仕切っているのか？24 February, 2012 Nilsson氏は、警察が主導権を握っていると主張し、ヨーテボリ市が法律を破ることはできないと言及するのはなぜか。私の知る限り、法律を制定する権限を持つのはリクスダグだけです。Pingbacks on 市秘書官Anders Nilssonは自分を責める：酒場の決定は穏健派と警察のせいだ</w:t>
      </w:r>
    </w:p>
    <w:p>
      <w:r>
        <w:rPr>
          <w:b/>
          <w:color w:val="FF0000"/>
        </w:rPr>
        <w:t xml:space="preserve">イド247</w:t>
      </w:r>
    </w:p>
    <w:p>
      <w:r>
        <w:rPr>
          <w:b w:val="0"/>
        </w:rPr>
        <w:t xml:space="preserve">ああ、私のHMドレスのような可愛らしさだ;-)</w:t>
      </w:r>
    </w:p>
    <w:p>
      <w:r>
        <w:rPr>
          <w:b/>
          <w:color w:val="FF0000"/>
        </w:rPr>
        <w:t xml:space="preserve">イド248</w:t>
      </w:r>
    </w:p>
    <w:p>
      <w:r>
        <w:rPr>
          <w:b w:val="0"/>
        </w:rPr>
        <w:t xml:space="preserve">リニューアルしたSuomi.fiへようこそ!リニューアルしたSuomi.fiは、市民、企業、公共機関のためのサービスを集約したオンラインサービスです。Suomi.fiでは、様々な生活場面やビジネスにおける行政サービスや指示を、一つのアドレスで簡単に見つけることができます。Suomi.fiは、従来の市民向けポータルサイトSuomi.fiと、公的機関向けのSuomi.fi Workspace、企業向けのサービスをまとめたEnterprise Finland.fiに代わるサイトです。eサービスやフォームをお探しですか？特定のeサービスやフォームをお探しの場合は、ページ上部にあるフォーム名などによる検索機能をご利用ください。お探しのものが見つからない場合は、該当するサービスや書式を管理している団体に問い合わせることをお勧めします。Suomi.fiには、行政サービスに関する多くの情報が掲載されています。サービス情報の記述は継続的に行われ、情報の作成と維持の責任は、サービスを提供する各組織に帰属する。サービス情報には、サービスの対象者、責任者、どこでどのようにサービスを受けられるか（eサービス、印刷用フォーム、電話サービス、地域のサービスポイントなど）の情報が含まれます。保存しているウェブフォームをお探しですか？印刷用フォームのページに移動し、フォームを保存した組織を選択して本人確認を行ってください。手話教材をお探しの方手話コンテンツへ Suomi.fi Workspaceサイトのコンテンツをお探しですか？当局の役割でeサービスやフォームを探す場合は、ページ上部の検索機能を使って、フォーム名などで検索し、対象となる当局のグループで絞り込んでください。公共オンラインサービスの品質基準は、すでに古くなっているため、新しいオンラインサービスでは公開されていません。中央政府および地方政府の活動に関する情報をお探しですか？旧「州・自治体」のセクションは、リニューアル後のSuomi.fiではご利用いただけません。しかし、同じ情報は、例えば、市民向けコンテンツの「権利と義務」というトピックで見ることができます。</w:t>
      </w:r>
    </w:p>
    <w:p>
      <w:r>
        <w:rPr>
          <w:b/>
          <w:color w:val="FF0000"/>
        </w:rPr>
        <w:t xml:space="preserve">イド249</w:t>
      </w:r>
    </w:p>
    <w:p>
      <w:r>
        <w:rPr>
          <w:b w:val="0"/>
        </w:rPr>
        <w:t xml:space="preserve">2007年9月30日 今年初め、外務省はジャーマン・マーシャル・ファンデーションなどの協力を得て、第1回ストックホルム・チャイナ・フォーラムを開催した。そして、すでに2回目のミーティングの時期が来ている。月曜日には、ストックホルムに戻った様々な中国の専門家たちと、成長する巨大企業に対するヨーロッパとアメリカの関係のあり方について、重要な部分を過ごす予定である。明日が中華人民共和国第58回建国記念日であることは、むしろ偶然の一致である。スウェーデンは、新しい人民共和国が成立したとき、いち早くそれを承認した。そして、その良好でオープンな関係を具体的に表現したのが、今春の胡錦濤国家主席の訪日であった。明日のストックホルム・チャイナ・フォーラムでは、もちろん、国際舞台における中国の新たな役割について議論されることになる。アフリカとの関係も強くなっており、当然ながらビルマとの関係や中国の役割も議論の焦点となる。 2007年9月30日 今月最後の日曜日、ウクライナで再び投票が行われる。これは、比較的穏やかな選挙戦と民主的な開放的な雰囲気が、さらに東にある大きな国のそれとは著しく対照的であることを受けたものです。その重要性は、将来にわたって計り知れないものがあります。自由な政党、自由なメディア、自由で公正な選挙など、明らかに民主化の道を歩むウクライナは、東欧全体への重要なシグナルとなる。今回の選挙でウクライナに必要なのは、実効性のある政府と、それを可能にする憲法である。次期政権と議会の双方が、これからの重要な改革作業に集中することが重要である。重要な課題としては、EUとのビザ円滑化協定の批准、ウクライナの世界貿易機関（WTO）加盟プロセスの完了、ひいてはEUとウクライナの自由貿易協定への道筋が挙げられる。 我々にとって、ウクライナとの関係は重要である。私は昨年の春、ニューヨークでアルセニー・ヤツェニュク外相に会ったとき（彼は選挙戦のさなかに急遽ニューヨークを訪れた）、私たちは多くの話をした。選挙の結果、政権がはっきりしたら、キエフに行く予定です。EUでは、私たちは明らかにウクライナに加盟の展望を開いておきたいと考えている国の一つです。その道のりは確かに長い。しかし、だからといって重要度が下がるわけでもない。世論調査の予測はかなりはっきりしているが、選挙結果を楽しみに待ちたい。 2007年9月29日 ニューヨークでの一週間、スーダンとチャドの情勢について多くの会話が交わされたことは、それほど注目すべきことではないだろう。10月27日、トリポリでJan EliassonとSalim Salimの指導のもと、ダルフールに関する新たな和平合意への試みが始まる。その努力の重要性は明らかです。しかし同時に、南北間の大きな和平合意である「包括和平合意」が蝕まれ始めていることに危機感を募らせている。2009年には国全体で自由選挙を、2011年には南部でスーダンへの帰属の是非を問う住民投票を実施することなどが規定された。CPA導入のための様々なステップが遅々として進まないように見える。そして、南スーダンの行政や経済の機能構築は、新たな10億ドルの石油資源にもかかわらず、異常に遅れている。このことは、今日ニューヨークでのラジオインタビューで私が表明したように、国や地域全体にとって非常に大きなリスクとなる。EU内および国連との協議において、私はスーダン全体に注意を払うことがいかに重要かを述べてきた。そして、ダルフール交渉に集中する必要があるにもかかわらず、現在はCPAの実施という問題も明確に議題として取り上げている。スーダンはアフリカ最大の国だが、非常に複雑な国である。この国が分裂するようなことがあれば、アフリカのこの地域は、人道的にも政治的にも、非常に広範囲な影響を受ける恐れがある。私たちは新聞で今日の危機について読むが、明日起こるかもしれない危機についてはあまり読まない。この点については、スーダンがよく示している。</w:t>
      </w:r>
    </w:p>
    <w:p>
      <w:r>
        <w:rPr>
          <w:b/>
          <w:color w:val="FF0000"/>
        </w:rPr>
        <w:t xml:space="preserve">イド250</w:t>
      </w:r>
    </w:p>
    <w:p>
      <w:r>
        <w:rPr>
          <w:b w:val="0"/>
        </w:rPr>
        <w:t xml:space="preserve">Hebeloma victoriense ヘベロマ・ビクトリエンセは、A.A.によって記載された菌類[2]の一種である。1983年にHolland &amp; Peglerが設立されました。Hebeloma victorienseは多年草科・ストロファリア属に属する[3][4]。Catalogue of Lifeには亜種は掲載されていない[3]。 出典[編集] - ^ sensu Soop; fide Segedin &amp; Pennycook (2001) "CABI databases". http://www.speciesfungorum.org.2013年1月24日取得 - ^ A.A.Holland &amp; Pegler (1983) , In: Trans.Br. mycol.Soc. 80(1):157 - ^ [a b] Bisby F.A., Roskov Y.R., Orrell T.M., Nicolson D., Paglinawan L.E., Bailly N., Kirk P.M., Bourgoin T., Baillargeon G., Ouvrard D. (eds.) (21 March 2011)."Species 2000 &amp; ITIS Catalogue of Life: 2011 Annual Checklist".Species 2000: Reading, UK. http://www.catalogueoflife.org/annual-checklist/2011/search/all/key/hebeloma+victoriense/match/1. Retrieved 24 September 2012.Kirk P.M., 2010-11-23 - ウィキメディア・コモンズには、Hebeloma victorienseに関連するメディアがあります。</w:t>
      </w:r>
    </w:p>
    <w:p>
      <w:r>
        <w:rPr>
          <w:b/>
          <w:color w:val="FF0000"/>
        </w:rPr>
        <w:t xml:space="preserve">イド251</w:t>
      </w:r>
    </w:p>
    <w:p>
      <w:r>
        <w:rPr>
          <w:b w:val="0"/>
        </w:rPr>
        <w:t xml:space="preserve">2001年のインフォソック指令の規定は、インターネットがもたらした画期的な異文化間の発展に追いつくことができなかったのです。現在の著作権ルールは、国境を越えた知識や文化の交流を妨げています。現在の課題として、法律の更新とさらなる調和が求められています。幅広い支持 報告書草案は、文化遺産協会のIABDやEBLIDA、業界団体のCopyright4Creativity、EDiMA、CCIA、SFIB、ASIC、BITKOM、そしてデジタル著作権団体のLa Quadrature du Net、Digitale Gesellschaft、OpenForum Europeなどから幅広い支持を得ています。 また報告書は、イニシアチブ・アーヘバーレヒトなどの著作者の団体やアクチュアリティなどの業界のメディアからも前向きな声明が発表されています。パラグラフ・バイ・パラグラフ 3. 作者の権利の強化 4. 欧州単一著作権タイトル 5. 公共の作品はすべての人に帰属する 6. パブリックドメインの確保 7. 著作権条件の調和 8.利害の調整 9.オンラインとオフラインでの権利の平等 10.国境を越えた交流への影響 11.例外の義務化 12.日本国内への影響変革的な利用を歓迎する 13. 将来性のあるオープンスタンダードを追加する 14. 視聴覚的引用を許可する 15.リンクを許可する 16.著作権フリーのパブリックドメイン 17.風刺画やパロディを許可する 18.テキストおよびデータマイニングの許可 19. 研究および教育の強化 20. 電子貸与の許可 21. 合法的使用に対する国の課徴金なし 22. 私的複製料金の透明性 23./24. 技術的保護 1./2. 著作権相談 過去最高レベルの投票率が、投票する人にとっての著作権改革の重要性を示しています。EUレベルで問題を解決し、国境を越えた、法的に安全な合意に達することを圧倒的に要求している。著作者の権利強化 変化するオンライン社会において、著作者にとって最大の課題は、権利者や仲介者と公正な契約を結ぶことです。ここで、EUは著作者の権利を保護するためにもっと多くのことができるはずです。クリエイターの側に立って、[...]クリエイターでなければ支えられない毅然とした姿勢。-ドイツのアーティスト連合「イニシアチブ・アーヘバーレヒト」の報告書について 芸術的才能で生計を立てようとするほとんどのアーティストは、商業的に文化を普及させるために企業と著作権ライセンスについて交渉しなければならない。こうした契約上のやりとりは、アーティストとレコード会社の間の力の不均衡に影響されることが多い。企業はより強い交渉力を使って利益の大半を確保し、アーティストの利益を減らすかもしれません。著作権政策は、アーティストがそのような弱い立場に置かれることから保護することができます[...]国家は、著作権ライセンスとロイヤルティという観点から、契約によって退けられない法律に基づく保護を通じてアーティストを搾取から保護すべきです[...]。-FN Report 著作権政策と科学・文化への権利 著作者や実演家が公平な報酬を得るための主な障害として挙げている強制的な契約について、いくつかの懸念が表明されている。このような契約は、クリエイターが著作物に関するすべての権利を放棄して、著作物の創作に対する報酬を受け取るというもので、よく利用されている。アーティストは、大企業と長くてコストのかかる法的係争をすることを嫌がり、結果的に創造性を低下させることになります。-EUの断片化した著作権制度に対する最も絡みにくい解決策は、欧州特許制度や欧州商標制度と同様の単一の欧州タイトルの導入（ただし、各国のタイトルに代わるもの）です。この長期的な目標は、権利者とユーザーの双方に利益をもたらします。前者がより統一された保護を得ることができれば、後者であるユーザーは国境を越えた使用においてより法的確実性を得ることができます。エンドユーザー/消費者の大多数は、EUは権利者の法的確実性と透明性を高める[この]考えを追求すべきであると考えている。</w:t>
      </w:r>
    </w:p>
    <w:p>
      <w:r>
        <w:rPr>
          <w:b/>
          <w:color w:val="FF0000"/>
        </w:rPr>
        <w:t xml:space="preserve">イド252</w:t>
      </w:r>
    </w:p>
    <w:p>
      <w:r>
        <w:rPr>
          <w:b w:val="0"/>
        </w:rPr>
        <w:t xml:space="preserve">Fun in Malmöは、子どもや若者のための無料アクティビティを集めたサイトですこの活動は、マルメの協会とマルメ市が主催しています。一年中楽しいことがたくさんあり、マルメ市民は優先的に参加することができます。アクティビティに関する質問はありますか？活動の主催者にメールを送る。</w:t>
      </w:r>
    </w:p>
    <w:p>
      <w:r>
        <w:rPr>
          <w:b/>
          <w:color w:val="FF0000"/>
        </w:rPr>
        <w:t xml:space="preserve">イド253</w:t>
      </w:r>
    </w:p>
    <w:p>
      <w:r>
        <w:rPr>
          <w:b w:val="0"/>
        </w:rPr>
        <w:t xml:space="preserve">モデル番号：HD-5017 形状：正方形 構造：自立型バスタブ 制御する方法：手動制御 材質：アクリル 機能：スパ浴槽 認定：CE、ISO9001 1700 * 750 * 410mm： 材質：LUCITEアクリル 追加情報 包装：ポリフィルム+泡+カートンまたはヨーク木箱 生産性：5000個/月 ブランド：SPA。いいえ輸送車両：オーシャン、エアホーム場所：中国供給能力：5000pcs/month証明書：CE、cUPC HS番号：3922100000港：深セン、広州、香港製品の説明バスタブの地平線ドロップ、アクリル製とガラス繊維と樹脂材料で強化、このバスタブは従来の鋳鉄材料よりも50％軽量化されています。耐久性に優れた3～5ミリのアクリル素材を使用し、エレガントに仕上げたエプロン付きバブルプールドロップインバスです。このジャグジーが浴槽に落ちて床に垂れている間、あなたのバスルームは5つ星ホテルのバスルームのように豪華に見えるのです。材質：1）3.5mmLUCITEアクリル、2）2-3層グラスファイバー補強、3）ポップアップドレイン付き。特徴：1 ）継ぎ目のない連結型アクリル製自立式浴槽 2 ）強固に補強された支持フレーム 3 ）水平調整用の内蔵脚 4 ）蛇口は別売りです。オプション：1）独立型水栓、2）オーバーフロー付き排水口。包装：1セット/ポリフィルム+バブルパック+ハンドル付きカートン 総重量：58.0kgs / 52.0kgs; Cubic: 0.91 / 0.8cbm ロード：40'HQ-73sets オプション：泡と泡付きカートン ご注意 -蛇口、バスパネル、ゴミは含まれていません（別売） Aquabelaバスタブ特徴：1）良い清潔さで暖かい感じ、優雅に見える 2）非常にハードとしっかり、不滅です。4）無孔質で、汚れ、熱、バクテリアに強い。耐酸性、耐アルカリ性、耐汚染性に優れています。5) 滑らかでしっかりとした不透明の縫い目。6）優れた防汚性/抗菌性/耐薬品性。7）保守・修理が容易であること。ライアン氏</w:t>
      </w:r>
    </w:p>
    <w:p>
      <w:r>
        <w:rPr>
          <w:b/>
          <w:color w:val="FF0000"/>
        </w:rPr>
        <w:t xml:space="preserve">イド254</w:t>
      </w:r>
    </w:p>
    <w:p>
      <w:r>
        <w:rPr>
          <w:b w:val="0"/>
        </w:rPr>
        <w:t xml:space="preserve">ボルグ財務大臣、雇用減税の効果を維持 アンデシュ・ボルグ財務大臣は、雇用減税が大きな効果をもたらしたという政府の評価を維持しています。彼によると、労働省の労働市場政策評価研究所（IFAU）が異なる評価をしているのは当然である。「我々には多くの研究機関があり、そのほとんどは政府から報酬を得ている。特に力を入れて研究してもらうわけではありません。IFAUは時々このような研究をしていますが、それは良いことで、他にもたくさんあります。しかし、基本的な評価は常に現実がどうなっているかということでなければならない」とボルグ氏は言う。政府自身の試算では、雇用税額控除によって年間12万人以上の雇用が創出されたとされている。IFAUによれば、そのような結論は実際にはまったく導き出せないのだという。この報告書では、同じ期間に、雇用促進税制に起因するものを知るには、他にあまりにも多くのことが行われてきたと結論付けている。ボルグ氏は、他のいくつかの機関の評価では、雇用税額控除がスウェーデンの現在のヨーロッパで最高の労働市場の一つに貢献している、と言っていると指摘する。- 大多数の人が、雇用促進税制は大きな効果があったと結論づけており、現実がこのようにはっきりとその方向を示している以上、雇用促進税制は継続されるべきであると示唆しています」とAnders Borgは述べています。</w:t>
      </w:r>
    </w:p>
    <w:p>
      <w:r>
        <w:rPr>
          <w:b/>
          <w:color w:val="FF0000"/>
        </w:rPr>
        <w:t xml:space="preserve">イド255</w:t>
      </w:r>
    </w:p>
    <w:p>
      <w:r>
        <w:rPr>
          <w:b w:val="0"/>
        </w:rPr>
        <w:t xml:space="preserve">Classic Hoang Long Hotel - Hai Phong 宿泊客のレビューによると、このホテルはUse awardにランクインしています。 スチームルーム、ホットタブ、サウナを備えたClassic Hoang Long Hotelは、ハイフォンの宿泊施設を提供しています。2010年にオープンしたこのファミリー向けホテルは、その歴史的な建築で知られています。ロケーション Yen Tu Mountainは当施設から33kmで、Pelican Caveは約4.6km離れた場所にあります。港のおかげで、Classic Hoang Long HotelからHai Phongの様々な場所に簡単に行くことができます。Hai Phongの教会、大聖堂とオペラハウスは徒歩圏内です。車で15分でCatbi空港に着きます。部屋 各部屋には、エアコン、電子レンジ、冷蔵庫、ソファ、IDD電話があります。専用バスルームには、シャワー、ヘアドライヤー、タオルが完備されています。お食事とお飲み物 お客様には、バーでのビュッフェ式朝食をご提供しています。屋内レストランとカフェバーを併設しています。バーでは、コーヒーや紅茶を各種取り揃えています。当ホテルから400メートル離れたところにあるPhono BoxとTexas BBQは、各種メキシコ料理をサービスいたします。サービス お荷物保管サービス、喫煙エリアとエレベーターだけではなく、コンピュータ、会議室とファックスもご利用になれます。アクティビティ スチームサウナ、トルコ風呂とマッサージは、リラックスできるご滞在をお約束します。クラシック ホアンロン ホテルは、屋内プールと共用ラウンジも備えています。この場合、クラシックとは確かに古典的という意味です。敷地内には自動車が置かれ、ブロマーズが出入りしている。このホテルは、「憧れのホテル」です。部屋は狭く、壁には湿気があり、ベッドは石の床と同じように硬い。翌日チェックアウトして、別のホテルに泊まりましたが、そちらの方がよかったです。また、部屋にあるいわゆる金庫はどこにもなかった。朝食は何もなく、選択肢も少なく、入ってすぐに魚の臭いがしました。コーヒーはベトナムのタールのようなもので、喉を通りません。ベトナムのホテルは、電話するのも安いと言って、とてもリーズナブルなホテルが多かったのですが、これは価値がありません。このホテルはブロードバンドインターネットの設備がございます。アクセスが良く、静かで、隣の部屋の音も聞こえず、道路の音もほとんど聞こえない。ホテルから2歩のところにツーリストオフィスがあり、市内の地図を入手することができます。市内の観光スポットを教えてもらいたかったのですが、ベトナムの他の場所と同様、スタッフは自国の街の知識に欠けています。ホテルで直接入手できる市内の地図がない。幸いなことに、観光案内所があるかどうか尋ねたところ、そう、ホテルから2歩のところにハイフォンの観光案内所があるのです！。部屋は狭すぎるし、トリプルルームとは言えない。夕方遅く着き、次の日の朝早く(4時45分)出発する、朝食をサンドイッチにして提供してくれる。</w:t>
      </w:r>
    </w:p>
    <w:p>
      <w:r>
        <w:rPr>
          <w:b/>
          <w:color w:val="FF0000"/>
        </w:rPr>
        <w:t xml:space="preserve">イド256</w:t>
      </w:r>
    </w:p>
    <w:p>
      <w:r>
        <w:rPr>
          <w:b w:val="0"/>
        </w:rPr>
        <w:t xml:space="preserve">チーム・コンセントラ 共に100年以上の経験 Mail: lena.gustafsson@concentra.se Phone: 0520-42 25 44 Mobile: 0730-899 570 Lena Gustafsson 私が長年監査法人で仕事をしてきた理由の一つは、会計や税務に関する監査やアドバイスの仕事が多様で、やりがいがあるからです。同僚やさまざまなネットワークでの経験交流、そしてクライアントとのコンタクトも、私がこの仕事を楽しむ重要な理由です。1998年に監査役として認可されて以来、私は自分の担当業務と、当事務所の他の監査業務の両方で監査に従事しています。また、中小企業から大企業まで、できればオーナー系企業の財務諸表や会計に関する適格な問題解決やコンサルタント業務にも携わっています。1967年生まれ 公認会計士 1998年 Far会員 E-mail: lena.gustafsson@concentra.se Phone: 0520-42 25 44 E-mail: maria.billfeldt@concentra.se Phone: 0520-42 25 46 1969年生まれ E-mail: maria.billfeldt@concentra.se Phone: 0520-42 25 46 Mobile: 0730-899 500 Marie Lind 公認会計士 E-mail: marie.lind@concentra.se Phone: 0520-42 25 41 Mobile: 0730-899 571 Marie Lind 多くの糸口を持つことを楽しみ、異なる状況や業界の多くの種類の会社で働くことは発展性があり魅力的です。修士号を取得して以来、数年間、主にオーナー系中小企業の監査に携わっています。私は、財務諸表やアニュアルレポート、申告書の作成と、監査のレビューや実施に時間を割いています。私が考えるこの業界の面白さは、常に変化していることです。常に最新の情報を得る必要があり、学ぶべきこと、発見すべきことは常にあります。私自身が最新の情報を入手し、このようにしてクライアントのさまざまなニーズに対する解決策を見出すことに、とても満足しています。1980年生まれ 公認会計士、FAR会員 公認会計コンサルタント Email: marie.lind@concentra.se Phone: 0520-42 25 41 Mobile: 0730-899 571 Mari Stockman 公認会計コンサルタント Email: mari.stockman@concentra.se Phone: 0520-42 25 47 Mobile: 0708-899 550 Mari Stockman 1998年から会計事務所で働き、有益かつやりがいがある仕事をさせていただいています。仕事柄、お客様や同僚など、さまざまなネットワークの中で興味深い人たちと出会う機会があり、刺激を受けています。会計コンサルタントとして、面白くて楽しい業界のクライアントを支援することができるのです。これには、現在の会計から、財務諸表や年次報告書の作成、企業やそのオーナーの所得申告までが含まれます。バラエティに富んでいて楽しいし、素晴らしいミックスで私を大いに惹きつけてくれます。生まれ：1973年 公認会計士 メールアドレス：mari.stockman@concentra.se 電話：0520-42 25 47 Mail：anna.soderberg@concentra.se 電話：0520-211 270 Mail：anna.soderberg@concentra.se Tel : 0520-211270 Mail：joakim.andersson@concentra.se Mail：0520-21 12 71 Mail：maria.petersson@concentra.se 電話：0520-211 273 Mail：maria.petersson@concentra.se Tel : 0520-211 273 Mail：minna.puro@concentra.se メール： minna.puro@concentra.se Tel : 0520-211 277</w:t>
      </w:r>
    </w:p>
    <w:p>
      <w:r>
        <w:rPr>
          <w:b/>
          <w:color w:val="FF0000"/>
        </w:rPr>
        <w:t xml:space="preserve">アイディー二五七</w:t>
      </w:r>
    </w:p>
    <w:p>
      <w:r>
        <w:rPr>
          <w:b w:val="0"/>
        </w:rPr>
        <w:t xml:space="preserve">Apple、4Kディスプレイ搭載のImac 21.5インチを発売 - 27インチモデルはSkylakeを搭載 Intelプロセッサの新世代の登場により、AppleはImacシリーズをアップデートし、21.5インチは4Kまで、27インチモデルはIntel SkylakeとAMD Radeon 300シリーズを搭載している。Deus Ex: Mankind Dividedの開発ディレクター「PCへのコンソール移植は無礼」 Q&amp;Aパネルにて、Deus Ex: Mankind Dividedの開発ディレクターがコンソール移植は「無礼」だと語り、PC版にはプラットフォーム専用の機能が搭載されると説明しました。ファーウェイとNTTドコモが5Gネットワークの実証実験を実施 4G/LTEの後継機種の開発が本格化している。今回、ファーウェイは、日本の通信事業者であるNTTドコモと共同で、最大3.6Gbpsの速度を持つ5Gの最初のフィールドテストを実施したことを発表します。EK、Intel SSD 750用ウォータークーラーを発表 システム内のすべてのコンポーネントを水冷化する正当な理由は冷却性能の向上だけではありませんが、EK Water BlocksはIntel SSD 750用ウォーターブロックを発表しています。Asus、Intel Skylake対応の贅沢なMini ITX「ROG Maximus VIII Impact」を発売 電源の引き上げや専用サウンドカードなど、Asusは贅沢なROG Maximus Impactシリーズで再びMini ITXフォームファクターに挑戦しています。最後に、SweClockerの冬のコンピュータの幕を開けます。EmilとJonasは、このセグメントで本当にバランスのとれた強豪のためのコンポーネントを選びました。スウェーデンの店舗への道を4K解像度とG-SyncとAsus ROGスイフトPG27AQは、ディスプレイ それは高解像度、IPSパネルとNvidia G-Syncになります Asus ROGスイフトPG27AQ、次の数週間以内にスウェーデンの店の棚にその方法を見つけるでしょう.</w:t>
      </w:r>
    </w:p>
    <w:p>
      <w:r>
        <w:rPr>
          <w:b/>
          <w:color w:val="FF0000"/>
        </w:rPr>
        <w:t xml:space="preserve">イド258</w:t>
      </w:r>
    </w:p>
    <w:p>
      <w:r>
        <w:rPr>
          <w:b w:val="0"/>
        </w:rPr>
        <w:t xml:space="preserve">Berith Pagels会長が約50名の会員を歓迎し、新会員を迎えることができました。また、受け取った手紙や報告書についての情報が伝えられました。ロサンゼルス、サンフランシスコ、フィジー諸島、シドニーのオペラハウス（ファサードは100万枚以上のヘガネス製タイルで覆われている）を美しい写真とともに訪問しました。</w:t>
      </w:r>
    </w:p>
    <w:p>
      <w:r>
        <w:rPr>
          <w:b/>
          <w:color w:val="FF0000"/>
        </w:rPr>
        <w:t xml:space="preserve">イド259</w:t>
      </w:r>
    </w:p>
    <w:p>
      <w:r>
        <w:rPr>
          <w:b w:val="0"/>
        </w:rPr>
        <w:t xml:space="preserve">メーカーで一時的に在庫切れになっている薬が、Fass上で確認できるようになりました。また、薬がバックリストにある場合の対処法も紹介されています。Fass.seでは、どの薬局に特定の薬の在庫があるか、すぐに確認することができます。説明動画はこちらです。covid-19はコロナウイルスによって引き起こされる感染症です。より詳細な情報は、担当官庁および1177から入手可能です。Fassの製品情報をより多く掲載中です。どんな情報がどこにあるのか、ビデオでご覧ください。</w:t>
      </w:r>
    </w:p>
    <w:p>
      <w:r>
        <w:rPr>
          <w:b/>
          <w:color w:val="FF0000"/>
        </w:rPr>
        <w:t xml:space="preserve">イド260</w:t>
      </w:r>
    </w:p>
    <w:p>
      <w:r>
        <w:rPr>
          <w:b w:val="0"/>
        </w:rPr>
        <w:t xml:space="preserve">国営企業SBABは、住宅ローン金利を0.02～0.25％ポイント引き下げる。2年ローンの金利は3.63％、5年ローンの金利は3.83％である。3ヶ月物レートは3.95％となります。提示される料金はいわゆるリストレートであり、実際の料金よりも高く設定されていることが多い。なお、今回の金利変更は、SBABと提携しているイカ銀行、イカノ銀行にも適用されます。</w:t>
      </w:r>
    </w:p>
    <w:p>
      <w:r>
        <w:rPr>
          <w:b/>
          <w:color w:val="FF0000"/>
        </w:rPr>
        <w:t xml:space="preserve">イド261</w:t>
      </w:r>
    </w:p>
    <w:p>
      <w:r>
        <w:rPr>
          <w:b w:val="0"/>
        </w:rPr>
        <w:t xml:space="preserve">他人の庭のホームホームのレポートは、おそらく100本以上書いたと思います。他の人がどんな人なのか、庭についてどう考えているのか、なぜそのように見えるのかを聞くのは、いつも楽しいことです。今度は私が気持ちを伝える番です。夢の住まいと庭の最新号に、私の庭の話が掲載されています。(去年の3月～4月の写真でよかった。今は世間的にはあまり見えないので。) 中へようこそ!庭のスケッチを頼まれることもありますが、それは他の人の家でもやっています。しかし、自分の庭のスケッチを作り終えたのは、今になってからです。実は、スケッチでは北が下になっているので、逆さまになっているのですが、それを差し引いても考えられると思います。面積は800平方メートル弱で、そのうちの大部分を住宅が占めています。お楽しみにEva 14 comments 素晴らしいチューリップの写真ですね！あなたの庭も紙の上では素晴らしいように見えます;0) Hugs Dorthe チューリップの異なる色合いとクリームのヒントが気分を高めます。ニラが寝床を占拠しているのを後で見て単純に、素晴らしい配色です。素敵な週末をお過ごしください。Zinnia 庭にあるなんて素敵な形!見事なまでに美しいチューリップの写真私は、あの濃いワインレッドの品種がとても好きなんですよ。これは何年も続くのですか、それとも毎年秋に新しい球根を入れるのですか？おめでとうございます。どうやら私はここに旧来の問題があるようだ...。ハローグッドエヴァA Aaaaaaaa so funny :)春を満喫してくださいね :) そして、お見逃しなく......。S T U R D Y S H O W O F D E F de e fun to be part of :)WELCOME チューリップがたくさん咲いているお庭が見られてうれしいです。先日、リンゴの木に生えた小さな種をいただいたことが思い出されます。Ken 雑誌であなたの素敵なお庭を見ることができて、とてもうれしいです。Mariana 素晴らしいチューリップの写真を、あなたの美しい庭から撮影しました。ご覧いただきありがとうございます。そうそう、エヴァの記事も読んでいて楽しかったです。ちょっと「舞台裏」みたいな;) Hugs!素敵なチューリップ...さて、戻ってくるまで長くはないでしょう:)お庭の図面がとても素敵で、勉強になります。お宅によく似合いますね！私は特に白い石造りの家が好きなので、おわかりいただけると思います。チューリップからどれだけ幸せを感じるか！？義母のところでDream Home &amp; Gardenを覗いてみようかな:)素敵な日曜日の午後をお過ごしください、レベッカ とても可愛いチューリップですね。雑誌の隅を折って、必要なときにすぐにチューリップを手に入れられるようにしています。もっともっと喜びの写真を期待しています</w:t>
      </w:r>
    </w:p>
    <w:p>
      <w:r>
        <w:rPr>
          <w:b/>
          <w:color w:val="FF0000"/>
        </w:rPr>
        <w:t xml:space="preserve">イド262</w:t>
      </w:r>
    </w:p>
    <w:p>
      <w:r>
        <w:rPr>
          <w:b w:val="0"/>
        </w:rPr>
        <w:t xml:space="preserve">12歳のとき、ヤン・エマニュエル・ヨハンソンは、現代で最もばかげた車のひとつ、200万円のイタリア製ランボルギーニに試乗する機会を得た。そして、夢が生まれました。おそらく、12歳の子供を批判することはできないでしょう。しかし、白いランボルギーニ・ガヤルド・スパイダーへの道は、気まぐれなだけでなく、不穏なほど典型的な時代だった。最初のステージは、「ロビンソン」を獲得することだった。第二段階は、突然の名声を利用して、国会議員に当選することであった。第三段階は、国会議員の社会的名声を利用して、一人旅の難民の子どもたちのための施設を運営するフォルクヘメット・インテグレーションABのような民間介護活動に手を染め始めたことである。そして最後に、ヤン・エマニュエルは、さまざまなケアプロジェクトをベンチャーキャピタルに2億5千万円近い金額で売却することができた。ランボルギーニが港に、いや、ガレージにいたのだ。しかし、港には車と同型のおもちゃのボートがあった。これは、ヤン・エマニュエルの政治キャリアがモデラートを経由していたとしたら、あまり言うべきことではないだろう。中庸の世界観によれば、政治家であるカール・ビルトが政治生命を絶たれた時に行ったように、賢い切り身が税金で豊かになること、あるいは政治家が資本に身を売ることが正しく、適切なことなのである。しかし、今、ヤン・エマニュエルは、社会民主党から政治的なチケットを手に入れた。そして、ベンチャーキャピタルとの取引を仲介したのは、元財務大臣のペール・ヌーダー氏で、手数料は1,200万円と控えめであった。そして今、当然のことながら、ヤン・エマニュエルは巧妙な税金詐欺の疑いがあり、彼の弁護士はトーマス・ボドストレムである。社会民主主義シンクタンクTidenの最新号で、Daniel SuhonenとFelix Antman Debelsは、大企業に身を売った社会民主主義者の驚くべきリストを提示している。Göran Perssonは外資系企業の「コンサルタント」に、Pär NuderはWallenberg社のEQTに、Björn RosengrenはStenbeckföretagenに、Erik ÅsbrinkはGoldman Sachsに、Thomas Östrosはスウェーデン銀行協会のCEOに就任しています。モナ・サーリンの元参謀が民間に亡命したり。1995年から2006年までのGöran Perssonの閣僚のうち、44人中13人以上が大企業やベンチャーキャピタルに寝返ったのである。ビジネスアイデアは、一見シンプルだ。政治家は、かつての相手に自分を売り込むために何百万ドルも支払われる。そして、資本が社会民主主義の影響力を買うのは安い金だ。多くのことがかかっているのです。昨年、ベンチャーキャピタルは、民営化された医療、教育、社会福祉分野で90億円の利益を上げた。2013年の次の社会民主党大会では、民営化された福祉市場の利益をめぐり、厳しい交渉が予想される。選択の自由」という考え方が、老人ホームのおしっこオムツとベンチャーキャピタルのタックスヘイブンへの利益密輸という強い結びつきになったことは、今やほとんどの国民にとって明らかだと思われる。それと同様に、破砕された学校教育は非常に収益性が高く、単年度で90億円と言ったところです。国民の税金が賢いベンチャーキャピタルに移転することがどんどん進んでおり、多くの国民はこの乱用に強く反対している。この福祉市場では、資本が地球上のどの国よりも自由に動いている。社会民主党大会での戦いの結果は、この点からも明らかなはずだ。しかし、そうではないことが判明しました。ウィダー・アンダーソン（Akademedia）のような購入した社会民主主義者は、福祉における利益システムを維持するために猛烈にアジテーションしている。結果は不明です。資本が政治家を買うというのは、スウェーデンに限った話ではない。例えば、ドイツの前首相ゲルハルト・シュレーダーは、ロシアのガスプロムに身売りした。そのため、有名な雑誌『シュピーゲル』の編集長は、「ヴィリー・ブラントがこのような形で自分を売り込むとは誰も想像できなかったのではないか」と美辞麗句を並べ立てた。この質問は、スウェーデンでも同じように簡単にできる。ヨーラン・ペルソンの前任者のうち、資本に買収された人物を想像してみると、どのような人がいるだろうか。オロフ・パルメ、イングヴァル・カールソン、タゲ・エルランダー？いいえ、その通りです。つまり、この現象はかなり新しいものなのです。</w:t>
      </w:r>
    </w:p>
    <w:p>
      <w:r>
        <w:rPr>
          <w:b/>
          <w:color w:val="FF0000"/>
        </w:rPr>
        <w:t xml:space="preserve">イド263</w:t>
      </w:r>
    </w:p>
    <w:p>
      <w:r>
        <w:rPr>
          <w:b w:val="0"/>
        </w:rPr>
        <w:t xml:space="preserve">システムを常に最新の状態に保つことは、システム管理者にとって必須であり、特にインターネット経由でシステムにアクセスできる場合は、なおさらです。この記事は、あなたの OpenBSD システムを最新のセキュリティパッチでアップデートする 方法を記述しています。 2.1 ソースコードの入手 2.2 ports のアップデート 2.3 システムのコンパイル OpenBSD のリリースは、リリースされた時点で、せいぜい深刻なセキュリティ上の欠陥が ないという程度でしょう。しかし、たとえば、OpenBSD 3.2 を 2003 年 2 月にインストールした場合 (3.2 は 2002 年 11 月にリリースされました)、 そのリリースが利用可能になってからの 6 ヶ月間に、ほぼ確実に、いくつかの深刻なセキュリティ上の 欠陥が発見されているはずなのです。ですから、OpenBSDをインストールしたら、すぐにソースコードをダウンロードし、最新のパッチで更新することをお勧めします。その方法を説明する前に、OpenBSD のブランチとリリースがどのように関連しているのかを少しお話しようと思います。OpenBSDは6ヶ月ごとに新しいリリースがあり、その中で最も新しいものは「release」と呼ばれています。重要なセキュリティパッチがリリースに追加された場合、「リリース」にセキュリティパッチを追加した「安定版」ブランチに追加されます。これらのパッチは、http://www.openbsd.org/errata.html からもダウンロードできますが、後述するように、より便利に家に持ち帰ることになります。また、あまり重要ではないアップデートで、安定版ブランチに収録される可能性があるが、正誤表に含まれないものもあることを述べておく必要がある。リリース後は、次のリリースまで「current」ブランチで開発が継続され、「release」となります。これらの奇妙な名前は、OpenBSD プロジェクトで使用されている CVS バージョン管理システムにおける様々なタグに関連しています。これは後で活用することになります。OpenBSD FAQ には、これを言葉よりもよく説明する絵があります。これを見れば、たぶん、はっきりするでしょう。まさにこれからが本番です。この後に続くコマンドはすべて、あなたがrootである場合に実行するのが最も簡単です。# cd /usr まず始めに、/usr ディレクトリに身を置きます。通常、システムのソースコードはサブディレクトリに格納され、cvs コマンドで作成されます。# export CVSROOT="anoncvs@anoncvs.se.openbsd.org:/cvs "の代わりに。# setenv CVSROOT anoncvs@anoncvs.se.openbsd.org:/cvs CVS はどこからソースコードを取得するか知る必要があるので、シェルで CVSROOT という変数をエクスポートし、この情報を cvs に与えます。Exportsは、Bourne互換のシェル（例えばksh/bash）を持っている場合に使用する必要があります。Setenvは、tcsh/cshを実行している場合に使用します。この例では、スウェーデンのミラーを使用していますが、より多くのミラーは OpenBSD の web サイトで見つけることができます # cvs -z5 -q get -rOPENBSD_3_7 -P src 最後に、ソースツリー全体を持ち帰るコマンドを与えることができます。フラグの意味は以下の通りです。 * "-z5" ソースコードはサーバーからあなたのコンピューターに届くまでの間に圧縮されます。* "-q" は CVS の出力が過大にならないようにします。* get" ソースコードを取得することを指定し、それ以外は指定しない。* rOPENBSD_3_7" ここでマジックが起こります。-r は、どのブランチからソースコードを取得したいかを指定します。OPENBSD_3_7 は、OpenBSD-3.7-stable と同じです。3.6 システムをアップデートしたい場合は、代わりに OPENBSD_3_6 を使ってください。* "-P" ソースツリーに空のディレクトリを作りたくないので、このフラグを指定すると、空のディレクトリを作らないようになります。* "src" ソースコードが欲しいので、"src" といういわゆる "cvs-module" に入っています。</w:t>
      </w:r>
    </w:p>
    <w:p>
      <w:r>
        <w:rPr>
          <w:b/>
          <w:color w:val="FF0000"/>
        </w:rPr>
        <w:t xml:space="preserve">ID 264</w:t>
      </w:r>
    </w:p>
    <w:p>
      <w:r>
        <w:rPr>
          <w:b w:val="0"/>
        </w:rPr>
        <w:t xml:space="preserve">グルテン、小麦、乳製品を含まない贅沢なグラノーラ 最高級のグルテンフリーオーツ、トーストしたナッツとシード、風味豊かなフルーツ、トレラクル、蜂蜜、天然バニラを混ぜ込んだ、受賞歴のある美味しいグラノーラとトーストミューズリーです。ヘルシーなシリアルは、牛乳、ヨーグルト、おかゆ、アイスクリーム、フルーツなどと一緒に、一日中楽しむことができます。マカダミア＆ココナッツ ケトグラノーラ マカダミアナッツ、アーモンド、パンプキンシード、ココナッツオイル、フラックスシード、バニラ、シナモンをブレンドし、オーブンで黄金色に焼き上げたおいしいグレインフリー無糖のローカーボグラノーラです。原材料：ココナッツフレーク（31%）、ひまわりの種、マカデミアナッツ*（10%）、アーモンド*（10%）、かぼちゃの種、亜麻仁、ココナッツオイル、バニラエッセンス、シナモン。アレルゲンは上記の太字で表示されています。微量のゴマが含まれている場合があります。開封後は密閉容器に入れ、涼しい乾燥した場所に保管し、3週間以内にお召し上がりください。*EU圏外の原材料を使用しています。栄養成分：100gあたり/平均1食（31g）あたり エネルギー：2581kJ/625Kcal, 800kJ/194Kcal 総脂肪：56g/17g うち飽和脂肪酸：24g/7.4g 炭水化物：9.8g/3.1g 糖類：3.4g / 1.1g タンパク質: 15g / 4.6g 塩分: 0.01g / 0g 食物繊維: 11g / 3.3g Ancient Grains Granola そば粉、キビ、キヌア、種子と蜂蜜でできた、小麦、グルテン、乳製品を含まない、繊維が豊富なフレーク状のもの。レーズン、そば粉（12%）、ひまわりの種（12%）、米ぬか、蜂蜜、キヌア（6%）、菜種油、亜麻仁、乾燥ココナッツ、ココナッツハスク、パンプキンシード、糖蜜（二酸化硫黄）、チアシード（1%）、シナモン、天然バニラ。アレルゲンは上記の太字で表示されています。ゴマやナッツ類が微量に含まれている場合があります。開封後は密閉容器に保存し、2週間以内にお召し上がりください。栄養成分：100gあたり/平均1食（40g）あたり エネルギー：1790kJ/428Kcal、716kJ/171Kcal 総脂肪：19.1g/7.9g うち飽和脂肪酸：6.2g/2.5g 糖質：51g/20.4g 糖質：24.8g/9.9g タンパク質: 8.3g / 3.3g 塩分: 0.01g / 0.02g 食物繊維: 6.3g / 2.5g カシュー、アーモンド、シナモングラノーラ 小麦、グルテン、乳製品を含まない、食物繊維を豊富に含むグラノーラです。グルテンフリーオーツ（42%）、サルタナ、菜種油、蜂蜜、カシューナッツ（6%）、フレークアーモンド（6%）、乾燥ココナッツ、かぼちゃの種、ひまわりの種、天然バニラ、シナモン（1 アレルゲンは上記の太字で表示されています。ゴマやナッツ類が微量に含まれている場合があります。開封後は密閉容器に保存し、2週間以内にお召し上がりください。栄養成分：100gあたり/平均1食（40g）あたり エネルギー：1942kJ/462Kcal, 770kJ/183Kcal 総脂肪：25g/10g うち飽和脂肪酸：8g/3.2g 炭水化物：46g / 18.5g 糖質量：15.7g / 6.2g タンパク質： 11g / 5g 塩分： 0.007g / 0.002g 食物繊維： 10g / 4g 砂糖不使用 グラノーラ 無糖のグルテン、小麦、乳製品を使用せず、オーツ、ナッツ、種をシナモン、バニラとココナッツオイルで風味づけしたグラノーラです。グルテンフリーオーツ（62％）、ココナッツオイル、ひまわりの種、ココナッツフレーク、チアシード、パンプキンシード、カシューナッツ</w:t>
      </w:r>
    </w:p>
    <w:p>
      <w:r>
        <w:rPr>
          <w:b/>
          <w:color w:val="FF0000"/>
        </w:rPr>
        <w:t xml:space="preserve">イド265</w:t>
      </w:r>
    </w:p>
    <w:p>
      <w:r>
        <w:rPr>
          <w:b w:val="0"/>
        </w:rPr>
        <w:t xml:space="preserve">2008年10月19日に行われたJadeのプロトコル、スパイダー図、心象描写による特性分析。ギョーテンBK。記述者 Claes-Eric "Classe" Burge.2008年10月19日に行われたJadeのプロトコル、スパイダー図、心象描写による特性分析。ギョーテンBK。説明文 Claes-Eric "Classe" Burge 1a.接触挨拶 接触モーフィングおよび/またはビットの試行を拒否します。引きこもることで接触を避ける。何度か連絡を試みても応答がないため、連絡を受ける。引かない。自分から接触するか、接触しようとすると反応する。過剰な接触（例：ジャンプ、泣き声、吠え声） 1b．コンタクト協力 何度か誘致を試みるが応じない。Alt.このフェーズではテストしていません。しぶしぶついていく。テストリーダーについていくが、テストリーダーとは関わりがない。喜んでついていく。テストリーダーとの関わり喜んでついてくるが、テストリーダーに過剰に関与している（例：ジャンプ、泣き声、吠える） 1c.唸り声や噛みつきで拒否する。ドライバーを避けたり、引き離したり、サポートを求めたりする。取り扱いが可能です。受け入れています。接触行動で対応する。受け入れ、過剰な接触行動で反応する。 2a. LEK 1 遊び心 遊ばない。遊ばないが、興味を示す。ゆっくりスタートし、アクティブになり、遊ぶ。素早く起動し、積極的にプレイする。起動が速い、再生が活発、2b.LEK 1 把持 把持しない。掴まずに匂いを嗅ぐだけ。ためらいながら、あるいは前歯で握る。口全体で直接つかむ。直接つかむ、その場で物をつかむ 2c.LEK 1綱引き 把持しない。ためらいながら握り、離し、保持するが、引っ張らない。つかむ、引く、でも離す、取り戻す。Alt. chews.すぐに口全体で掴み、テストリーダーが離すまで引き戻す。口全体で直接つかみ、引き戻し、ジャーク、オルトジャーク-受動部でも-テストリーダーが手を離すまで。YACHT Pursuit 起動しない。起動するが割り込みが入る。2 回 起動または動作が遅い。速度が上がることがある。フォローする。高速でスタートし、ターゲット指向 - 変化でブレーキをかける。高速ですぐに起動する。獲物の前を走り、引き返すことができる。3b. ハンティング 把持 対象物に対して無頓着であること。Alt.は前に走らない。 2回 把握せず、対象物の匂いを嗅ぐ。ためらいながら、あるいは遅れてつかむ。すぐに取り込み、放つ。直接つかむことができます。物体を少なくとも3秒間保持する。 4.活動性 不注意、無関心、不活発。注意深く、落ち着いている - 立ったり、座ったり、寝たりしている 注意深く、主に落ち着いている。時折、活動が増加する 時間と共に活動や懸念が増加する警戒心がある。瞬間的にアクティビティを高速に切り替えます。Alt.その時々の不安 5a.制御、割り込みが発生する。興味があり、途切れることなくパフォーマーについていく。 興味があり、帰りたがる。時折、起動しようとする。非常に興味がある。帰りたい。起動を何度も繰り返す。5b.RESISTANCE LEAVE threat/ag 威嚇行動を示さない。瞬間の最初の部分に時折（1-2）脅迫的な行動を見せる。瞬間の前半と後半に時折（1～2回）威嚇行動を見せる。セッションの最初のほうで、複数の脅威行動を見せる。セッションの前半と後半で、複数の脅威行動を示す。5c.不採用 ゲーム 好奇心 出演者に近づかない。文字がライン上でアクティブになったときに進みます。隠れているのにしゃべっているキャラに接近する。低い姿勢や時間差で図に近づく。アシストなしで直接キャラクターに会いに行く。5d.距離遊び 遊び心 興味を示さない。遊ばないが、興味を示す。遊ぶ、優しくつかむことができる。</w:t>
      </w:r>
    </w:p>
    <w:p>
      <w:r>
        <w:rPr>
          <w:b/>
          <w:color w:val="FF0000"/>
        </w:rPr>
        <w:t xml:space="preserve">アイディー266</w:t>
      </w:r>
    </w:p>
    <w:p>
      <w:r>
        <w:rPr>
          <w:b w:val="0"/>
        </w:rPr>
        <w:t xml:space="preserve">これが私の "プレス "です。Whoaの皆さんは割とクセのあるプレスをしているので、気になるんですよね。だから今度は、とても真面目なことを書こうと思っています。さて、それではこの文章が少し間延びするように書き始めます。これで1本目を書き終えて、（ピリオド）を打つ前のこの行に続けられるわけです。これを読んでいるあなたは、とても愚かでやんちゃな人です。今のままでは、言葉や文字、空間を見たり読んだりするたびに、ただただ頭が悪くなっていくだけです。私の下手な文章を読んで何か得るものがあるのでしょうか？私はこれを書くことに興味がないのか、退屈しているのか、それともただ生意気で愚かで、この特別なものを読んでいるあなたを混乱させたいだけなのだろうか。誰が知るか、誰が知るか...。そういえば、知ってる人がいた！もちろん知っていますよ!こんにちは、私の名前は******** ********で、X年前のものです。私はストックホルム郊外の**********というところに住んでいます。ストックホルムは本当にクールな街だと思います。これで、さらに書けそうです。こんにちは。ここでさらにEVILを書きます!くそーこれは楽しい...。指が痙攣し始め、本当にこれ以上書く気が失せました...。続けていいのかなあ？うーん...さて、さらに読みたくなるように、もう少しだけ続けます。ははは、こんなくだらないものを読んでくれる人がいるのか、と本当に思います。私が書いた文章は全く役に立ちません。あるいは、無駄ではないけれど、あまり必要ない。時間をかければ、こんなものよりもずっといいものが書けたはずだ。今、私は欲望から解放されました。もう書けません。</w:t>
      </w:r>
    </w:p>
    <w:p>
      <w:r>
        <w:rPr>
          <w:b/>
          <w:color w:val="FF0000"/>
        </w:rPr>
        <w:t xml:space="preserve">イド267</w:t>
      </w:r>
    </w:p>
    <w:p>
      <w:r>
        <w:rPr>
          <w:b w:val="0"/>
        </w:rPr>
        <w:t xml:space="preserve">クーパービジョン クレイジーレンズ (2枚組) - レンズ - 最安値、テスト、スペックを探す クーパービジョンのカラームーンレンズ、11種類の想像力に富んだモチーフから選択、1箱2枚入り、直径: 14.2 数量：2個 月 緑、オレンジ、ピンク、赤、黒、白 液量：55% レビューを見る</w:t>
      </w:r>
    </w:p>
    <w:p>
      <w:r>
        <w:rPr>
          <w:b/>
          <w:color w:val="FF0000"/>
        </w:rPr>
        <w:t xml:space="preserve">イド268</w:t>
      </w:r>
    </w:p>
    <w:p>
      <w:r>
        <w:rPr>
          <w:b w:val="0"/>
        </w:rPr>
        <w:t xml:space="preserve">Ryberg5では、お客様にスムーズで安全なお買い物をしていただくために、オンラインショップの購入条件を定めています。返品や苦情は、Ryberg5が承認した後にお送りください。そして、返品伝票にもRyberg5が取得した返品番号を記入する必要があります。購入・注文に関するご質問は、info@ryberg5.se に送信された48時間以内（平日）に回答いたします（お電話でのお問い合わせも可能です：0705-261594）。送料は99kr、1999kr以上のご注文は送料無料です。 20kgまでのお荷物は、送料と一緒にユニットチャージがかかります。この料金には、送料、通知料、遠征料が含まれています。商品ページに記載されている場合、またはお客様が選択した支払方法に追加費用が発生する場合を除き、追加費用は発生しません（スウェーデン国内）。一部の商品については、実際の送料をご請求させていただいております。実際の送料は後から加算されるため、購入総額は変動します。かさばるもの、重いものには実費送料が加算されます。これは自動的に行われ、ほとんどの商品ではチェックアウト時に表示されますが、一部の商品では、自動注文確認書がお客様に送信された後に行われます。コストを確認したい場合は、0705-261594にお電話いただくか、info@ryberg5.se までお気軽にお問い合わせください。未着のお荷物には、弊社手数料として450:-（VAT込み）を申し受けます。シェンカーの店舗で回収される荷物は14日間保管されます。在庫がない場合は、バックオーダーとなり、後日配送されます。この残りの注文は、追加料金なしで配送されます。カードでお支払いの場合は、この限りではありません。その場合、バックオーダー品は注文から削除され、配送された分のみの支払いとなります。もちろん、購入が遅れた場合は、無料でキャンセルすることができます。これは、私たちに連絡することで行われます。当社は、通信販売法を遵守しています。記事ページでより長い期間の記載がない限り、基本的に1年間の保証を提供します。お客様が何らかの理由で購入を後悔された場合、お客様は14日間、購入の撤回をすることができます。お問い合わせはこちら（info@ryberg5.se または 0705-261594）までお願いします。消費者としては、包装を開けて製品を確認する権利があります。もちろん、製品は「新品状態」で返送していただく必要があります。商品は未使用のものに限ります。オリジナルのパッケージが破損していないこと。返品／交換は、購入日から14日以内にお願いします。返品・交換に伴う当社への運賃は、お客様のご負担となります。返品について 商品に不具合があった場合は、Ryberg5までご連絡ください。お客様には返品番号と返品フォームをお送りしますので、必要事項をご記入の上、弊社からお送りする返品伝票と一緒に弊社までお送りください。保証の有効期限は購入日からです。バス便などで発送され、返送先住所に直接配達されなかったお荷物は、いかなる場合も回収いたしません。通常の使用方法 例えば、バス、タクシー、配達用バンなどで年間2～4万マイル走行する場合、例えば、消耗品であり、多くの正規工場やその他の小売店で購入すると原則として保証のないランプなどの保証期間を短くするという解釈です。すべての保証は、通常の使用（2000マイル/年）に対するものです。返金 返品された商品が弊社に受理されてから30日以内に消費者に返金いたします。すべての費用はチェックアウト時に表示されます。価格はすべて消費税込みです。当ウェブショップおよび関連ページの虚偽の注文や悪用はすべて警察に通報されます。 Ryberg5は、警察の捜査に最大限協力します。IPトラッキングを使用しているため、問題が発生した場合に備えてすべて登録されますが、この登録はすべてが完了した時点で削除されます。通常、在庫がある限り、または指定された日付まで有効です。配送条件と販売条件 1.この一般的な配送条件は、別途合意された場合を除き、適用されます。このような合意は、書面によって行われるものとします。</w:t>
      </w:r>
    </w:p>
    <w:p>
      <w:r>
        <w:rPr>
          <w:b/>
          <w:color w:val="FF0000"/>
        </w:rPr>
        <w:t xml:space="preserve">イド269</w:t>
      </w:r>
    </w:p>
    <w:p>
      <w:r>
        <w:rPr>
          <w:b w:val="0"/>
        </w:rPr>
        <w:t xml:space="preserve">ヤンバードでは、新しいウェブサイトへの移行期間中、単一のコンタクトポイントを得ることができます。こちらからお電話またはEメールにてご連絡させていただきます。良い一日をお過ごしください。Yambirdは、あなたのビジネスがウェブ上で見られるようになるためのお手伝いをします。私たちと一緒に、あなたのビジネスを本当に際立たせる、質の高いデザインを持つモダンなウェブサイトを手に入れましょう。さらに、市場で最も簡単な更新ツールも付属しています。しかも、定額制でコミットメント期間もなく、パーソナルでプライオリティの高いサポートが受けられるのですから、本当にお得です。ようこそ、私たちへ。これからのウェブエージェンシー。ヤンバードの新しいウェブサイトがあれば、最も重要で、おそらく最大のマーケティングチャネルをすぐに手に入れることができます。私たちは、地鎮祭から、そしてあなたが私たちと一緒にいる限り、すべてのステップであなたをサポートします。ヤンバードでは、優先的にパーソナルサポートを受けることができます。すべては、お客様の新しいウェブサイトを簡単に、手間をかけずに作るためです。面倒なことは一切なし。優先的なサポートを標準装備しています。UPDATE TOOLS。私はYambirdに私の会社の新しいウェブサイトを作ってもらいましたが、本当に言うとおりに簡単でした。そして、その結果には本当に満足しています。Jacob, Owner Get Home Tak ウェブサイトの最初のドラフトは予定通りに届き、レイアウトは私たちの期待にはるかに応えてくれました。私たちのブランド構築において、ヤンバードと一緒に仕事ができたことは本当に幸せでした。Miika Hätönen, CEO Takakuten 私たちはYambirdと素晴らしいパートナーシップを見つけることができました。限られた予算で気持ちを伝えるウェブサイトを作りたいと考えていた新興企業にとって、ヤンバードは当然の選択でした。XL Marin CEO Ludwig Hedlund 私たち起業家が得意なことに集中できる一方で、企業がオンラインでプロフェッショナルに見られるための、本当に良い製品を持っていると思います。Atte Alamäki, CEO Mauris AB Yambirdを使えば、ウェブサイトに関する驚くような追加コストを心配する必要はありません。お客様に安心してご利用いただけるよう、普段から必要とされる機能やサービスを盛り込みました。また、市場で最も簡単な更新ツールで、手間をかけずに素早く更新することができます。すごいだろ？SEK（付加価値税抜き）。ほとんど総合保険のようなもの。以下に含まれるすべてをご覧ください。Facebook、Instagram、Reco、Google Maps、Offertaなどのシンプルな統合機能。変化するコンテンツ + - 、例：製品やサービス、スタッフ、ニュースなど。追加機能、サブページ、またはより多くのグラフィックの詳細。低価格/時間。ドメイン名（.se）初年度無料。その後、200kr/年。10個の独自メールアドレス、pop/imap、ウェブメールを提供。サプリメントとの交換。座って、何もしなくていいんです。ヤンバードは、すべてがうまくいくようにします。私たちは、製品に自信を持っています。だから、お客様を縛ることはしないのです。何か自信がない、もっと大きなものが必要だと感じている方。メール（hej@yambird.se）でお問い合わせください。私たちは、パーソナルタッチが大切だと考えています。新しいウェブサイトにご興味をお持ちの方は、こちらからご登録いただくか、メールをお送りください。はじめまして！すべての方に優先的にサポートします。私たちの質問にはすぐに答えてくれ、問題は電話中に解決することさえあります。私たちのブランド構築において、ヤンバードと一緒に仕事ができたことは本当に幸せでした。 ミカ・ハトネン、楽天リアルなパーソナルコンタクトヤンバードには、ビジネスに対する純粋な興味が感じられます。すべてのプロセスが迅速に進み、ウェブサイトは私たちのビジネスをとてもよく反映しています。 Atte alamäki, mauris ab 良いサービスです。限られた予算で、気持ちの伝わるWebサイトを作りたいと考えていた新興企業にとって、ヤンバードは当然の選択でした。それなら、サービスも対応も優れていますよLudwig hedlund, xl marin 完全に手間がかからない。ヤンバードに私の会社の新しいウェブサイトを作ってもらいましたが、本当に言うほど簡単です。この結果には本当に満足している。 ジェイコブ・ヨハンソン、ゲット・ホーム・タック</w:t>
      </w:r>
    </w:p>
    <w:p>
      <w:r>
        <w:rPr>
          <w:b/>
          <w:color w:val="FF0000"/>
        </w:rPr>
        <w:t xml:space="preserve">イド270</w:t>
      </w:r>
    </w:p>
    <w:p>
      <w:r>
        <w:rPr>
          <w:b w:val="0"/>
        </w:rPr>
        <w:t xml:space="preserve">ストレス研究所は、主に博士課程の学生の指導、博士号レベルまたはその他の上級レベルの論文の指導を通じて、ストックホルム大学およびカロリンスカ研究所の博士課程教育に参加しています。 博士課程の学生の入学と審査は、大学の学部または学科で行われます。</w:t>
      </w:r>
    </w:p>
    <w:p>
      <w:r>
        <w:rPr>
          <w:b/>
          <w:color w:val="FF0000"/>
        </w:rPr>
        <w:t xml:space="preserve">イド271</w:t>
      </w:r>
    </w:p>
    <w:p>
      <w:r>
        <w:rPr>
          <w:b w:val="0"/>
        </w:rPr>
        <w:t xml:space="preserve">2018年1月：県立博物館からスンズヴァルへ？県立博物館の名称変更は、都市化の観点から見て、解釈されるべきである。都市化とは、農村部から都市部へ、より正確には、小さな町や自治体から成長地域へと人々が移動することを意味する。この成長分野については、市場関係者の間で暗黙の了解が得られています。現在のノールランドの成長地域は、Luleå、Umeå、Östersund、Sundsvall、Gävleだけだろう。2013年2月6日付のTÅ紙に掲載されたOla Thelbergの記事によると、1990年以降、州・県議会で約1,500の雇用がヘルノサンドからスンズヴァルに移されたとのことです。この数字は、中央大学の移転や医療活動（リハビリテーションなど）を経て、現在ではかなり高くなっています。Thelbergは、ヘルノサンドからスンズヴァルに移った活動として、「Försäkringskassan, Skatteverket, Åklagarmyndigheten, Regionåkanwaltarmyndigheten, Kronofogdemyndigheten, Arbetsförmedlingenの管理、警察郡管理および連絡センター、以前ヘルノサンド病院であった活動」のリストを挙げています。1,500人近い雇用の話です。"国の仕事に関しては、1990年から半減し、さらに1,500人分の仕事がある」と。昨年、沿岸警備隊はヘルノサンドの地方事務所を閉鎖することも決定しています。ステファン・ロフヴェンが、田舎も含めて国全体が生きるべきだと言うとき、彼はノールランドに言及した都市、その他の町や自治体のことは忘れてもいいという意味です。ロヴフェンが最後に訪れた県では、スンズヴァルが仕事を獲得していた。私たちの代表的な市会議員であるフレッド・ニルソン氏でさえ、「都市化法」に踊らされている。TÅとSTの2016年9月26日の挿入記事で、Fred NilssonはSundsvallの有力市議Peder Björkを手玉に取り、最も注目すべき合意をしたのです。スンズヴァルとスンズヴァルは、スウェーデン北部の居住都市としてのヘルノサンドの存続と発展のために共に立ち上がることが重要であり、同様にヘルノサンとスンズヴァルは、スンズヴァルの国家活動を維持・発展し、新しい地域と大学をリードするために共に立ち上がることが重要です。Britta Wessingerと理事会は、Murberget Länsmuseet Västernorrlandの名称をVästernorrlands Museumに変更することを決定しました。名称変更に驚くべき？偶然なのでしょうか？Murbergetは野外博物館となり、Friluftsmuseet Murbergetという名称が提案されています」とBritta Wessingerは言う。Västernorrlands Museumは、おそらく多かれ少なかれ、時期が来ればSundsvallに移動しやすい、拡散的な活動になると思います。S + MPがこっそり決めた社名変更は、些細なことのように思えるかもしれませんが、大きな視点で見れば、スンズヴァルの発展にさらに貢献し、「都市化法」に適合するための論理的なステップなのです。政治家はテーブルに拳を叩きつけて、もう終わりだと言うべき時だ。今こそ、「スウェーデン人全員が生きるべき」という言葉の意味を分析する時です。Lars-Erik Eriksson Lars-Erik Eriksson測量士、不動産エコノミスト ステファンLöfvénは、国全体が農村部を含めて、生きるべきだと言うとき、彼はノールランドの一部のために都市、他の町/自治体我々は忘れることができる言及した意味します。ロヴフェンが最後に訪れた県では、スンズヴァルが仕事を獲得していた。S + MPの名称変更という密かな決定は、些細なことに思えるかもしれませんが、大きな視点で見れば、スンズヴァルの成長にさらに貢献し、「都市化法」を満たすための論理的な措置です 2016年5月：もう壊滅的な過ちを犯さない ヘルノサンドの自治体では多くの破壊的な過ちが犯されました。最も深刻な誤りは、国有財産であるÖstanbäcken地区の3分の1が取り壊されたことだ。Brunnshusledenトレイルを建設していたときのことです。幸いなことに、この美しい地区の北部に大規模な駐車場が計画されたため、Östanbäckenの残りの部分は保存されました。の大部分は</w:t>
      </w:r>
    </w:p>
    <w:p>
      <w:r>
        <w:rPr>
          <w:b/>
          <w:color w:val="FF0000"/>
        </w:rPr>
        <w:t xml:space="preserve">イド272</w:t>
      </w:r>
    </w:p>
    <w:p>
      <w:r>
        <w:rPr>
          <w:b w:val="0"/>
        </w:rPr>
        <w:t xml:space="preserve">いつも素敵なご挨拶をありがとうございます...!最近のサヨナラの挨拶だけでなく、全般的に。私のところに立ち寄って、こんなに優しく書いてくれるなんて、信じられないくらい嬉しいです♪いつもありがとうございますビッグ♥トゥユー!今日、ポーランドのChabrowe Poleというサイトに私のブログの記事が掲載されました。 今日の記事の最後にトップページのスナップショットがあります...。でもその前に、届いたタイルをお見せしたいと思います。週末はまだぶらぶらしていたので、タイルを置くことはできませんでしたが、ブランカさんがこれを直すのはそう遠くないと思います :-) でも今日は袋を我慢できず、タイルを全部拾って、覗くためだけに置きました。すごくすっきりすると思います!何人かの方から、ブランドは何かという質問を受けました。ヨーテボリにあるFF Kakelのものです。残念ながらブランドは分かりませんが、10x10cmです。そして、その記事をチラッとご紹介します。もっと読みたい方は、こちらをクリックすると記事にたどり着けます。このサイトは、インテリアデザインのヒントや美しい写真でいっぱいなので、私のブログを取り上げていただけるのは本当にうれしいです。お元気で、また明日お会いできるかもしれませんね...!数日お休みしていたので、ブログの更新意欲がすごいです、ひひひ。黒と白のチェック柄のタイルでどんなに可愛くなるか!!!!家のどこかにチェック柄のフローリングがあると、すっごく嬉しいです＾＾）タイルで超可愛くなりますね。白い小さなハート......まあ、当然といえば当然ですね。あなたの素敵なブログを......。きっと素晴らしいものになるウェブレポートの楽しさとは？:)ハグ アンナ</w:t>
      </w:r>
    </w:p>
    <w:p>
      <w:r>
        <w:rPr>
          <w:b/>
          <w:color w:val="FF0000"/>
        </w:rPr>
        <w:t xml:space="preserve">イド273</w:t>
      </w:r>
    </w:p>
    <w:p>
      <w:r>
        <w:rPr>
          <w:b w:val="0"/>
        </w:rPr>
        <w:t xml:space="preserve">ついにクヴァルネンにリフトが設置された!設置は2/3からで、約10週間かかる予定です。そのため、今春の展示会は例年より少なめになります。プログラムに変更があった場合は、ここですべての情報を得ることができます。秘書兼会計のリタは、月曜から金曜の10～15時（昼12～13時）に電話対応をしています。セーデルハムの自宅で孤立して、何らかの形でアートを作っているのでしょうか？Söderhamns Konstföreningは、Instagramアカウント@karantankonstsoderhamnで、今、Söderhamnで創られているものを紹介したいと思います !インスタグラムのアカウントにダイレクトメッセージで作品を送るか、#karantankonstsoderhamn（プロフィールを公開している場合）のタグを付けて参加ください。また、karantankonstsoderhamn@gmail.com までメールでお送りください。</w:t>
      </w:r>
    </w:p>
    <w:p>
      <w:r>
        <w:rPr>
          <w:b/>
          <w:color w:val="FF0000"/>
        </w:rPr>
        <w:t xml:space="preserve">ID 274</w:t>
      </w:r>
    </w:p>
    <w:p>
      <w:r>
        <w:rPr>
          <w:b w:val="0"/>
        </w:rPr>
        <w:t xml:space="preserve">あなたの教区のロイヤルレンジャー？ご質問やご相談はお気軽にお問い合わせください。2020年春のホームロワイヤル10週目は、自宅で一緒にできるアクティビティなどのヒントを掲載しました。この活動は、夏から秋にかけても継続されます。この順番でヒントが見つかります。家族で、好きな時に、好きな順番で、教材のどの部分を使っても自由です。ロイヤルレンジャーズでは、どんな天候でも直火で調理し、屋外で長い時間を過ごすことがよくあります。自然界の最大のルールは、「邪魔をしない、壊さない」です。王道的なやり方をするために、基本的な情報を紹介します。例えば、直火で調理する場合などは、以下のガイドラインに従うことをお勧めします。 情報は新しいウィンドウまたはタブで表示されます。今週のネイチャーワイズのテーマのアクティビティは、「ネイチャーディテクティブ」（詳しくはこちら！）と「長距離ボルダリング」（詳しくはこちら！）です。今週の工作は、ハガキなどの硬い紙で作る「歩く動物」です。必要なものは、ハサミ、鉛筆、定規だけです。まず絵を描き、赤い線に沿って切り（グレーの部分は切り離す）、青い点線で折り、緑の点線で折る。等身大図画はこちらでご覧いただけますこの動画（Youtube）で、その様子を見ることができます。 動物が歩く面は、滑らかであるが、少しざらざらしているものがよい。 段ボール板が効果的です。脚は正しい方向でカットしてください。そのためには、動物が「よちよち歩き」で前進できることが必要です。遊びのヒントとしては、「ニッセ」というゲームがあります。かなり静かだがトリッキーなゲームで、どこでも遊べる。室内、室外、車内、歩きながらでも。詳しくはこちらをご覧ください。献金 今週はイースターウィークです。これから読む話は、イエスが苦しみながら死ぬ前に弟子たちと一緒にいた最後の夜に起こったことです。ヨハネによる福音書 13:4-17 を読む この出来事と、それが今日の私たちに語りかけていることについて話す。なぜ、人々は足を洗う必要があったのでしょうか？以前は誰がお客様の足を洗っていたのですか？ホストかサーヴァントか？奉仕することと奉仕されること（楽しい時間を過ごすこと）、どちらが大切なのでしょうか？イエス様は私たちに何を促しているのでしょうか。14節と15節をもう一度読んでみてください。家族や友人などの間で、互いに仕え合うとはどういうことか。一緒に祈る "神様は..."またはスカウトの祈り：天にまします父よ、私をお迎えいただきありがとうございます。正しい生き方をするために、あなたの望むことを助けてください。この地上にいる私たちに、互いを好きになることを教えてください。あなたの手によって守られる未来を、私たちにください。アーメン。今週の結び目 今週の結び目は、「ローマ法王の結び目」です。パイルノットは、ロープの端に「固定された目」を設ける結び方です。やり方がわかったら、固定した目を思い切り大きくする練習をしましょう。お姫様とドラゴンの物語を思い出してください。龍になる」ロープは、「お姫様になる」長いロープの上にあるはずです)。湖からドラゴンが出てくる（ロープを輪に通す） ・ドラゴンは姫に巻きつき、下にもぐる（長いロープに巻きつき、輪にもぐる） ・ドラゴンは姫を湖に引き込もうとするが、姫は強く、抵抗する ・姫はロープに巻きつき、下にもぐる ・姫はロープを輪に通し、上にもぐる ・ドラゴンは姫に巻きつき、上にもぐる ・姫は湖にもぐる(片手で「姫」を引き上げ、同時にもう片方の手で龍の「頭」「胴」「尾」を下ろす。) ・湖が縮んで龍が動けなくなる(あなたが締めれば結びは完了)。2つのマッチを移動させ、5つのマスの代わりに、同じ大きさの4つのマスを作ることができます（削除はできません）。</w:t>
      </w:r>
    </w:p>
    <w:p>
      <w:r>
        <w:rPr>
          <w:b/>
          <w:color w:val="FF0000"/>
        </w:rPr>
        <w:t xml:space="preserve">イド275</w:t>
      </w:r>
    </w:p>
    <w:p>
      <w:r>
        <w:rPr>
          <w:b w:val="0"/>
        </w:rPr>
        <w:t xml:space="preserve">私はジェシカ・ザクリーズといい、主に女性のポートレートを描くイラストレーターです。私の作品はアナログとデジタルの両方がありますが、この1年は後者に興味を惹かれています。私は、コミックの世界の硬い線と伝統的な肖像画の柔らかい色調を組み合わせるのが好きです。さらに、私は細部を描くのが好きなのですが、これは子供の頃から持っていた特性で、あきらめようとは思いませんでした。私のスタイルは、ロマンティックなリアリズムと装飾的なポップアートの間のボーダーラインにあり、折衷的と言えるかもしれません。11月28日～29日のスペシャルオファー - ポスター2枚の購入で25%OFF+送料無料 下記にJessica Zachriesの現在のセール品をご覧いただけます。気に入ったものがあれば、下のフォームから注文することができます。その後、Jessicaができるだけ早くお客様に連絡し、送料を計算しますので、お客様自身で決済してください。Creative Feminists Uppsalaはクリエイターのプロモーションを行いますが、販売に際し、購入者・販売者ともに手数料や追加料金を一切いただきません。オンラインマーケットプレイスは、クリエイターがアートを発表する場として機能していますが、Kreativa Feminister Uppsalaは実際の売買契約には関与していません。つまり、購入時に締結された契約は、お客様と販売者の間で成立することになります。そのため、ご質問がある場合は、販売者に直接お問い合わせください。</w:t>
      </w:r>
    </w:p>
    <w:p>
      <w:r>
        <w:rPr>
          <w:b/>
          <w:color w:val="FF0000"/>
        </w:rPr>
        <w:t xml:space="preserve">イド276</w:t>
      </w:r>
    </w:p>
    <w:p>
      <w:r>
        <w:rPr>
          <w:b w:val="0"/>
        </w:rPr>
        <w:t xml:space="preserve">建材業界では、サステナビリティの向上につながると思われる建材イノベーションの事例を100件選定しています。それぞれのイノベーションは、2030アジェンダの目標の一つをサポートしています。すべてのイノベーションは、ここで順次紹介されます。</w:t>
      </w:r>
    </w:p>
    <w:p>
      <w:r>
        <w:rPr>
          <w:b/>
          <w:color w:val="FF0000"/>
        </w:rPr>
        <w:t xml:space="preserve">イド277</w:t>
      </w:r>
    </w:p>
    <w:p>
      <w:r>
        <w:rPr>
          <w:b w:val="0"/>
        </w:rPr>
        <w:t xml:space="preserve">ページの編集方法については、Wikinews:How to edit the pageを参照してください。このページは、主に報道関係のお仕事をされている方を対象としています。ウィキニュースに自分の記事を書きたい場合は、Wikinews:Original storyをご覧ください。見出しのテクニック[編集] 最適な記事において、読者は十分な情報を得たと感じたところで読むのをやめるかもしれない。見出しは前文を要約したもので、「内容を裏切る」、つまり記事の残りの部分を網羅的に要約したものであるべきです。前文の後、記事の内容を興味のある順に並べ替える。読み手のことを考えながら書くこと。ヘッドライン・テクニックは、最も一般的な記事構成の一つです。詳しくはBengt Hemlinの記事 Two news in one[編集]時には、代わりに「テーマ別」に記事を分けるのも良い方法であろう。2つの記事が同じストーリーを伝え、その内容がお互いを確認し合うものであれば、1つの記事に統合することができます。その一例が、「Sörmlandにおける美しい環境意識」という記事です。記事を作成するには、タイトルを決める必要があります。タイトルは30～50文字以内とする。中立的な立場で記事のニュースバリューを反映させる必要があります。これは夕刊紙ではないことを忘れずに、見出しは読者を惹きつけるために作るべきではありません。真実であり、ユニークであるべきです。例えば、「ストックホルムでの自動車事故」では、十分なユニークさがありません。ウィキニュースでは、他のウィキメディア・プロジェクトと同様に、他言語版へのリンクは、1～3文字のプレフィックスとコロンで作成されます。そのため、[[EU予算...]]のような記事を作成することはできません。記事を作成するには、下のボックスに目的のタイトルを入力し、ページを作成するをクリックします。メインページの上部にある「世界」と「スウェーデン」のリストに記事を追加するには、記事の末尾に [[Category:World]] または [[Category:Sweden]] と入力してください。その他の見出しは、その下にある「+/-」のリンクを使用してください。記事の冒頭には、掲載日、すなわち記事が作成された日を示す日付を記載すること。Template:Date のテンプレートを使って、例えば {{date|17 December 2005}} のように記述するとよいでしょう。例えば {{byline|date=20 February 2005|location=[[Spain]]}} のように、Template:Byline を使うこともできます。これにより、記事の日付と場所が挿入され、当該日のカテゴリに追加されます。日付は、そのニュースが起こった日付と、それが起こった場所である必要があります。詳しくはWikinews:Templatesをご覧ください。日付の記入に続いて、ニュースの内容を短く簡潔に説明すること。この前文は、メインページでニュースが紹介されるときに表示されるものであることが多い。前文は200〜300文字以内とする。ランニングテキスト[編集] ランニングテキストでは、プリアンブルで与えられたメッセージに従って記事を構成する必要がある。スウェーデン語のWikinewsは、スウェーデンのWikinewsではなく、スウェーデン語のニュースサービスであることを念頭に置いてください。例えば、読者がスウェーデンの時事問題について知っている、あるいはさらに地元の知識にアクセスできることを前提にしないことです。ニュースはすぐに消費されます。まず時事問題を記述する。詳細、詳細な説明、背景情報は最後に。ランニングテキストを短い段落に分割する。各パラグラフでは、特定のソースからの情報の一部と、その周辺の説明や記述を組み合わせて、結論を形成する必要があります。出典の引用[編集] 本文には、情報の出典を明確に記載する。多くの場合、「states X」または「To A said B」を追加すれば十分です。引用の後に特定の出典を明示することが必要な場合もある。ただし、本文中に外部リンクを記載することは避けてください。外部リンクは、必ず独立した段落で、独自の見出しを付けてください。他のウィキメディア・プロジェクトへのリンクは別にあります。例えば、[[w:|Wikipedia]]：[[w:Sweden|Sweden]]のように、リンク先がどのウィキメディア・プロジェクトであるかを示してください。に関する記事が掲載されています。</w:t>
      </w:r>
    </w:p>
    <w:p>
      <w:r>
        <w:rPr>
          <w:b/>
          <w:color w:val="FF0000"/>
        </w:rPr>
        <w:t xml:space="preserve">イド278</w:t>
      </w:r>
    </w:p>
    <w:p>
      <w:r>
        <w:rPr>
          <w:b w:val="0"/>
        </w:rPr>
        <w:t xml:space="preserve">0158 - 140 35 家の中で一番居心地の良い場所、それは火の前？暖炉のある部屋は、家の中心であり、夜になると人が集まる場所になることが多い。ストーブ、暖炉、タイルストーブ、キッチンストーブ、煙突なしなど、スウェーデンで最も豊富な品揃えで、どなたにもご満足いただける製品をお届けします。また、フリー・メイソンのフィッターは、デザインも得意です。ストーブの選び方と注意点 テストでどのストーブが一番優れているかは気にしないこと!カレの家にぴったりのストーブが、あなたの家にはまったく合わないかもしれない。家やストーブで何を得たいかによるからです。グネスタのエルダブティケンでは、暖炉のプロとして、お客様やご自宅に最適な暖炉が見つかるよう、暖炉選びをご案内しています。この記事（約2,000字／7分）を読めば、自分に合った暖炉の選び方がわかるはずです。暖炉から何を得たいのか、ストーブに必要なパワーは何か、設置場所、デザイン、予算、そして自分で設置するDIYかどうか、などなど。まずは、暖炉の目的が何なのかを見ていきます。自分が何をしたいのか、もう分かっているのでしょうか？ようこそ、当店へ。あるいは、もしよろしければ、お電話ください。暖炉は唯一の熱源か、補完か、それとも居心地の良さか？暖炉に求めるものは何ですか？暖房費を抑えるために、補助的な暖房器具として自宅に暖炉を設置する方がほとんどだと思います。家によっては、それが唯一の熱源となることもある。そうなると、効率よく、きれいに燃やせる暖炉を選びたくなります。暖炉は家の中の装飾でもあり、夜になると集まってくる居心地の良いものでもあります。ここグネスタ周辺には、冬でもオーナーが通うサマーコテージがたくさんあり、燃える火の前でくつろぎたいとのこと。ストーブの主な目的は快適性であり、効果よりもスタイルやデザインを重視して選ぶ人もいます。家や部屋の暖房を主目的としてストーブを設置する場合、空間の広さを知る必要があります。何平方メートルを暖めるのですか？大雑把に言うと、70Wで1m²を暖めることができます。つまり、150m²の家なら、暖房に必要な電力は約10.5kW。(70W x 150m² = 10500W = 10.5kW） ストーブの電力（W）を70Wで割って、何平方メートル暖まるか自分で計算してみてください。例えば、定格出力5.5kWのストーブの場合、5500W÷70W＝78.6となり、約79m²のスペースに適していることになります。しかし、より多くの面積を暖めるために、少し長めに燃焼させることは可能です。ストーブの効率、窓の種類、天井の高さ、煙道の種類、断熱材など、他の要素も関係してきます。しかし、上記の計算例では、少なくともどの暖炉をターゲットにすればいいのか、おおよその見当はつきます。自分の家に何W必要なのか、より具体的に計算したい場合は、LVIの電力計算を利用するとよいでしょう。大きすぎる暖炉は買わないでください 家で使う暖炉は大きすぎるものを選ばないでください例えば、タイル張りのストーブやソープストーンの場合、家に必要なパワーよりも大きいパワーがあると、その中でうまく燃えない傾向があります。家が暑くなりすぎないように、「小火」ですね。つまり、薪の使用量が少なすぎるため、温度が低くなりすぎて燃焼不良を起こすのです。これは暖炉にも煙突にも、そして環境にもよくありません。薪ストーブでどのように燃やすのがベストなのか、コンツーラが良いビデオを作りました：ストーブの置き場所 標準的な薪ストーブは、ほぼどこにでも置くことができます。部屋の真ん中、まっすぐな壁際、隅っこなど。それもリビングである必要はありません。今、コンロの増設が人気です</w:t>
      </w:r>
    </w:p>
    <w:p>
      <w:r>
        <w:rPr>
          <w:b/>
          <w:color w:val="FF0000"/>
        </w:rPr>
        <w:t xml:space="preserve">イド279</w:t>
      </w:r>
    </w:p>
    <w:p>
      <w:r>
        <w:rPr>
          <w:b w:val="0"/>
        </w:rPr>
        <w:t xml:space="preserve">Träningslagret AB (556838-0637)は、当社が課題に関連して受領する個人データ、または課題の準備や管理の際にその他の方法で処理される個人データのデータ管理者です。当社は、任務を遂行し管理するため、お客様の利益を保護するため、会計および請求のためにデータを処理します。このデータは、特に一般データ保護規則と簿記法に法的根拠があります。前述の法令では、特に、当社の顧客／登録者に対する義務およびその他の規制を履行するための処理を認めています。この法令では、データ対象者が処理に反対する可能性などを考慮した上で、当社およびグループ内の他の会社が、当社のサービスおよび活動を効果的に開発、マーケティング、管理し、当社の市民権および義務を保護するという正当な利益のために個人データを処理することも許可しています。また、ビジネスや手法の開発、市場分析、統計、リスク管理などに利用されることもあります。事業の発展および分析を目的として処理されたデータは、事業の発展および連絡先とのコミュニケーションという当社の正当な利益に基づいて処理されます。当社は、当社とデータ対象者との間で特に合意された場合、法的義務または公的機関もしくは裁判所の命令に従うために必要な場合、または当社が当社に代わって業務を遂行するために第三者のサービスプロバイダを雇用する場合を除き、個人データを第三者に開示しません。個人情報は、前述の規則および根拠に基づいて当社に課せられた義務に従い、案件の完了日または最終請求書の支払期日から10年間、および削除のための合理的な期間、または案件の性質上必要な長期間の間、保管されます。ただし、電子メールは受信後6ヶ月以内に削除されます。ニュースレターなどの配信を停止した場合、これに関連するデータは直ちに削除されます。お客様は、当社に対し、お客様に関する個人情報の利用に関する情報を無償で請求する権利を有します。当社は、お客様のご要望に応じて、または当社のイニシアティブにより、不正確なデータを修正・削除し、またはそのようなデータの処理を制限します。さらに、お客様は、お客様のデータがダイレクトマーケティングの目的で処理されないよう要求する権利を有します。また、お客様は、お客様の個人データを機械で読み取り可能な形式で受け取る権利［または、技術的に可能な場合は、お客様が指定した第三者にデータを転送してもらう権利］を有しています。当社の処理にご不満がある場合、お客様は監督官庁に苦情を申し立てることができます。監督官庁とは、スウェーデンではデータ監査局（www.datainspektionen.se）です。また、お客様が居住または勤務する国の監督官庁に連絡することもできます。管理者はTräninglagret AB (556838-0637)で、連絡先は上記のとおりです。</w:t>
      </w:r>
    </w:p>
    <w:p>
      <w:r>
        <w:rPr>
          <w:b/>
          <w:color w:val="FF0000"/>
        </w:rPr>
        <w:t xml:space="preserve">イド280</w:t>
      </w:r>
    </w:p>
    <w:p>
      <w:r>
        <w:rPr>
          <w:b w:val="0"/>
        </w:rPr>
        <w:t xml:space="preserve">ANA-FlygとNyge-Aero.の歴史を1955年から1970年までの写真付きで紹介します。1903年、家具工場Nordiska Kompaniet（NK）が、現在のホテル「Kompaniet」のすぐ西、Nyköpingの港から北に200メートルほどのところに建設されました。家具の生産をニュショーピングで行うことを決めたのは、ストックホルムの本社である。NKは、1902年にルンドベリ家とサックス家がオーナーとなってストックホルムで設立された。1909年、NyköpingのNKは300人以上の従業員を抱えていた。1937年、子会社ANA=Aktiebolaget Nyköpings Automobilfabrikが設立され、クライスラー社の車の組み立てを開始した。プリムス、デソト、ファーゴのトラックブランドを立ち上げたのである。1940年には戦闘機J22の生産を受注し、主翼と胴体を製作した。戦時中は200機近くが製造された。終戦後、会社は所有者を変えて再編成された。1948年、全日空はパイパー航空機の代理店を取得したが、パイパーに出資していたアメリカのクライスラーと契約を結んだのは、J・シェルバーグだった。ANA-Flyg社に最初に採用されたのは、元飛行教官でオーレベリの滑空学校の校長だったワレ・フォルスルンド氏である。パイパー社からの最初の注文はJ3Cub4機で、木箱に入った状態で、F11の機長ヘルマー・ラーション氏が船団の技術者の助けを借りて組み立てた。J3 Cubは16 000 SEKでした。1950年半ば、配車係のヨッテ・ヨハンソンは全日空からパイパー社の代理店を買い取り、その後一人前になった。航空への強い関心（Piper PA20 Pacerを購入）とビジネスのセンスで、販売はさらに軌道に乗り、ブランドホルメンにはオフィスと格納庫を備えた飛行場が建設された。1960年には40機、1962年には58機（うち10機は双発機）を販売した。NYGEフィールドは1985年に空港でなくなった。|ナイゲエアロの初代ディレクター、ワレ・フォルスルンド氏。画像提供：Per Forslund.Nyköpingの港に近いRingvägenの南端にあるANAの納入用格納庫の外にあるスーパーカブPA18-150です。ナイショーピングの年配の方なら、右上の足場を見れば道がわかるかもしれません。これは、ガス工場のガスベルに属していたものです。カブの由来は不明だが、おそらくワレ・フォルスルンドが近くにある直線を探してきてスタートさせたのだろう。画像提供：Per Forslund.左のパイパー・スーパー・カッベンの写真とまったく同じ場所だが、2012年の写真である。写真と著作権は、Åke Johanssonに帰属します。|R2｜1958年頃、左がナイキの創業者であるヨーテ・ヨハンソン。Copyright Sörmland Museum.左からNyge-Aero no 4の来訪者 Walle Forslund。Copyright Sörmland Museum.|R2A]1950年頃、空港が建設される前のブランドホルメン。Ana-Flyg/ナイジAeroが建設された丘には、納屋だけが残っている。画像データ：Nyköping Municipality map departmentより：旧マーキング：O Åman少尉と写真家R Denlerによって作成されました。Copyright 2012 Nyköping Municipality.Nyköping 1955年頃。ブランドホルムフィールドができる前は、町の近くに小さな着陸場がいくつかあり、軽飛行機のために使われていた。左上の赤い線（高架橋Väster tullとLindbackeの間）には、ストックホルム航空がオースター機（パイロットRune Wahlund）でよく着陸していた。右の赤い線は、Jordbrukflyg社がLergropenのすぐ東、Brandholmsvägen付近の小さな草地を使っていたものです。ストリップを使用したのは噴霧器を装備した65馬力のパイパーカブ（パイロットJern ex.F11）である。Copyright 2012 Nyköping Municipality.|R2B｜Nyköping harbour 右上。港の向こうには、アイスレースが行われた粘土の穴が見える。写真の左端、ブランドホルメンへの道の上に農業用航空機の着陸帯があった。</w:t>
      </w:r>
    </w:p>
    <w:p>
      <w:r>
        <w:rPr>
          <w:b/>
          <w:color w:val="FF0000"/>
        </w:rPr>
        <w:t xml:space="preserve">イド281</w:t>
      </w:r>
    </w:p>
    <w:p>
      <w:r>
        <w:rPr>
          <w:b w:val="0"/>
        </w:rPr>
        <w:t xml:space="preserve">泣き言、笑い、それでもちょっといい人｜トフラン 悲喜劇 2012年7月14日 by トフラン 今日は本当に笑って泣き言の多い一日でしたね。今日は足がものすごく痛いし、エイリアンもしっかり登場しました。かろうじて10日ほど休んでいた流れが戻ってきた。気力がない...あるにはあるが。しなければならないのです。昼休みにトケリアンに買い物に行った。不思議な看板が目に入り、何だろうと思った。よくわからなかったのですが、何かのパンだと思います。どうなんでしょう？イチゴと昔ながらのバニラアイスを買って、天国に持ち帰りました。評価されたのだと思います。アンナのボール*でおいしいコーヒー（内部情報では、ダニは豆をケチっていないそうです）と一緒に全部消費することができました。 アンナの無線ネットワークを使って、おもちゃのコンピュータの数百万の更新をダウンロードする機会を得ました。3'sのモバイルネットワークがどうなるかは分かりませんが、データに対するデータです。正直、この秋からゴミをキャンセルしようと思っています。イチゴと昔ながらのバニラアイスがうまい!そこでコーヒーを飲んでいると、緑色の虫が窓の網戸に落ちてきて、蜘蛛の巣に引っかかってしまったのです。バグが抜けなかった。奇妙な虫だったので、絶対に魅了されました。でも、私は冷酷な人間ではないので、実際に助けてあげましたよ。信じられないかもしれませんが、私はこんなに悪い奴なんです。さて、私はこれから新村でドナルドダックとポテトウェッジを料理します。アンナは本を読みながらくつろいでいる。私はあちこちが痛くて眠れない。いつものように、ブログを使って発散しています。今夜はキャンディケーンとテレビで映画かな。お菓子の摂取量を減らし始めたようです。今日の山はアンナより14セント高いだけでした。（いつもは数ドルです。）今夜は何をするのですか？昨日、今日も楽しそうですね。イチゴにオールドファッションバニラ、おいしそうですね。エイリアンが登場するのは残念！プライドに続いて駆除してほしい。私は相変わらず何もせず、ただ食べ物を消化しています。自家製のパッタイはオイスターソースが多すぎて、美味しくありませんでした。そうですね、月曜日まで始まらないのは知っています。一方、私の休日は、最後の金曜日に職場のパソコンの電源を切った瞬間から始まります!うん、いい夜だったね!そして今、うまくいけばいいなと思いながら、料理を作っているところです来週も働けるといいですね！！！！！！！！！！！！！！！！！！！！！と思っています。あれはバグじゃない!それはグリーンベリーの魚です。私も学芸会で演じたことがありますよ（緑のカーペンターパンツ、1982年）。学校の公演でこんなに喜んだことはない!それなら、今日私が救ったのは、あなたの精神だったのかもしれませんねなんという幸運!!!(あの劇、見たかったなぁ。緑のカーペンターパンツのジョンタが可愛くて...)😀今日はボクアンナに行ってきましたよ!バーゲン再び!今回は40pixで2012年のノラロバーツの最新作を入手しました。悪いペニーではありませんおお、私の生物学の眼が見据える緑のクマノミではないか！（＝ミドリムシのこと）。今夜はサラダを食べて、ワインを飲んで、テレビの前でくつろいで、二人とも今休暇中であることを祝っているんだ!!!!うん、ジョンタスによると、それはクマノミだそうだ。そして、彼は、自分がそうであったからこそ、知っているはずなのです確かに前世は虫じゃなかったんですけどね～。私は幼少期からずっと、自分はバレエダンサーだ"...最後だ！"と確信していました。ちょっと不思議な話ですが、それはまた別の機会にでも...。ピーマンが育つ場所を望むエイリアン、できるだけ多くの糞で誘う太陽。素敵な日曜日を過ごして、休暇の1日目にきちんと充電してくださいね。今はかなり太った（おばちゃん）宣伝大臣が、良い年をしている。苦しくて意地悪で、辛いことには厳しいが、良いことには子羊のように敬虔なのだ。アンナを限りなく、大量に、信じられないほど愛している。</w:t>
      </w:r>
    </w:p>
    <w:p>
      <w:r>
        <w:rPr>
          <w:b/>
          <w:color w:val="FF0000"/>
        </w:rPr>
        <w:t xml:space="preserve">二百八十二</w:t>
      </w:r>
    </w:p>
    <w:p>
      <w:r>
        <w:rPr>
          <w:b w:val="0"/>
        </w:rPr>
        <w:t xml:space="preserve">見てほしい！」「見てほしい！」。私たちの露出ソリューションは、あなたのアイデアと一緒に、あなたのメッセージを最適な方法で目に見えるようにします。私たちは、お客様のニーズや希望から出発し、常にお客様に注目されることを目標にします。お客様の視認性は私たちにとって重要です。以下は、私たちがお手伝いできる露出資料の例です。ロールアップロールアップは、使い勝手が良いので、メッセージを頻繁に設置・撤去する場合に最適です。メッセージは目の高さにあり、表面積が大きいので、伝えたいことが伝わります。- 持ち運びに便利なバッグ入り - 照明（165 ユーロ～）付き - 価格には 4 色刷りが含まれています - 各種サイズあり 価格：499 ユーロ ポップアップ 大型ポップアップイメージウォールは、トレードフェアやスタンドで特別な注目を集めます。そして、関連するメッセージの入った大きな画像を、ポップアップウォールに素早く簡単に配置することができるのです。輸送用ボックスに入れてお届けします - スポットライトとの組み合わせも可能 - 価格には4色刷りが含まれています - 各種サイズがあります 価格：5 999 SEK 展示テーブル 展示テーブルは、シンプルで安定したテーブルで、1分以内にセットアップが可能です。テーブルの上部にはプロファイル製品を置くスペースがあり、前面には大きなロゴプリント用のスペースがあります。いくつかのモデルは内部に棚があり、プロファイル素材を収納できます。 - パッド付き輸送バッグでお届けします - 景品やその他の素材の収納に便利 - 4色プリント付き - さまざまなサイズがあります 価格：1 999 kr ビーチフラッグはまさにアイキャッチです。ビーチだけでなく、見本市などあらゆるシーンで活躍するフラッグです。ビーチフラッグには、シャーク、ストレート、ドロップの3種類があります。 ポリエステル製 - 端部強化 - カーボンファイバー製マスト - 4色プリント入り - 各種サイズと留め具 価格：499 kr 見本市のブースに、同じプロファイルカーペットの座席エリアを飾りたいと思うことはありませんか。あるいは、パンフレットを置くためのパンフレットスタンドはいかがでしょうか。来訪者がくつろげるシーティングポッド？目立つことで、スタンドの雰囲気作りをお手伝いします - まとまったデザイン - プロフェッショナルな環境で明確なメッセージ - 4色印刷付き - 豊富なバリエーション 背景／ファブリックラップ ファブリックラップは、さまざまな用途に使用できます。大きなバックドロップはマジックテープで取り付け壁に、小さなものではワイヤーで吊るすことができます。丈夫で柔らかい205gのポリエステル生地にプリントしています。小さな軽量パッケージに折りたたんで輸送可能 - B1耐火 - ビール用テントと組み合わせ可能 - 各種サイズあり 価格：139 SEK/sqm 広告・イベントテント 広告・イベントテントは、お客様の注目を集め、御社を露出するための効果的な方法です。見本市のショップやオフィスの延長として簡単にテントを作ることができます - アルミニウムフレーム - 320gのポリエステル製の屋根と壁 屋内と屋外での使用に同様に適しており、メッセージをスタイリッシュに演出します。すべてアルミニウム製。スナップ機能により、メッセージの変更も非常に簡単です。A4 - A3 - A2 - A1 - 70 x 100 cm - 100 x 140 cm - 大判プリントもあります 価格： 269 kr フライヤーフライヤーは、シンプルなメッセージを素早く配布する場合に最適です。ここでは、参加者全員が限られた時間の中で処理すべき大量の情報を受け取る。そのため、フェアで受け取った情報にもう一度目を通すほど、あなたのメッセージが刺激的だと感じてもらうことが重要です。 ・エコラベル付きの紙 ・束で納品できる ・さまざまなサイズがある ・紙の選択肢が多い ・形が違う 価格：0,55 kr /枚から 景品 フェアで人気があるのは、すべて景品です。出展者にとっては、潜在顧客との対話のきっかけとなる場です。適切な景品の開発をお手伝いします</w:t>
      </w:r>
    </w:p>
    <w:p>
      <w:r>
        <w:rPr>
          <w:b/>
          <w:color w:val="FF0000"/>
        </w:rPr>
        <w:t xml:space="preserve">イド283</w:t>
      </w:r>
    </w:p>
    <w:p>
      <w:r>
        <w:rPr>
          <w:b w:val="0"/>
        </w:rPr>
        <w:t xml:space="preserve">メッセンジャーで夫に誕生日の希望を打ち明けました。その時の反応は、「あれは何だ...絞首台のようなものか？ブラジャーなしでもバストアップ？ワイヤー？それは実は全く根拠のない質問ではないのです;-) 私もそれが何であるかは分かりませんが、シャツはウィークデイのものです;-) そう、一目惚れしたのです！それは私ではなく、彼女だったのです。リンダを作りました。甘酸っぱいリンダ、である。邪悪な人形ではなく、不気味な人形？</w:t>
      </w:r>
    </w:p>
    <w:p>
      <w:r>
        <w:rPr>
          <w:b/>
          <w:color w:val="FF0000"/>
        </w:rPr>
        <w:t xml:space="preserve">イド284</w:t>
      </w:r>
    </w:p>
    <w:p>
      <w:r>
        <w:rPr>
          <w:b w:val="0"/>
        </w:rPr>
        <w:t xml:space="preserve">...ここに来る前に住んでいた場所の近くの森に散歩に行ったんだ。ブルーベルが満開で、場所によっては終わりかけのところもあるのがわかりました。普通のブルーベルと青い縁の白いもの...そして普通のものと一緒にピンクの縁の白いもの...Vångaのすぐ前に道端で立ち止まり...柳がたくさん咲いていました - しかし不思議と私は単一のバンブルビーを見ませんでした... 天気はここ数日のように - 時々太陽と時々雨 - 今は後者、それは私が写真で少し動けなくなってしまいました。だからここでは、あなたもそれを回すことができます......ちょうどそれが楽しいので🙂あなたの土曜日の残りの部分を楽しんでください。なんて幻想的な素敵な絵が出来上がったのでしょう！😊 生意気にもカッコよくも！？今、素晴らしい時代ですジョンさんと同意見で、渦巻き状のブルーを上手く捉えていますね🙂 確かに豪華ですが・・・今日は雨です・・・今日はこちらも良い兆しで、太陽が顔を出し、空はほぼ真っ青になってますね。昨日、一昨日と雨なので、太陽は大歓迎です。素敵な写真で、私たちコルボーよりずっと遠くまで来ていることがわかります。Svanteさん、ありがとうございました。大丈夫だと思います。それに、少なくともこちらの3、4倍の雪が降ったはずですここでは、ザゼンソウが満開になり、雪が小さくなったことをとても喜んでいます。でも・・・小さな小さなブルーベルの芽がポツポツと出ているのを確認しました。こんな素敵な時間が待っているんですね... 私はもう少し南に住んでいるので、ちょうどいいかもしれません🙂 確かに今とこれからしばらくは素敵な時間ですね🙂 緑で、花で先を行っていますね絵は、あなたが思い描いた本当にすてきなものでした🙂 少し先ですが、すぐに追いつきますよ!素敵な写真ですね。最後のクルクルしたのが、とにかく美味しい。春は最高！スウェーデンでも見逃せない渦巻き状のブルーベルは、まさに絶品でしたなるほど、いろいろなシロップがあるんですね。こちらでは今のところ、白いリンゴしか見たことがありません。ブログの存在に改めて感謝です:-) そうなんです、いろんな系統があるんです🙂 長い冬が終わり、また自然が目を覚ましたようで素敵ですね。素敵な夜をお過ごしください。それだけです......本当に素敵です。最後の写真に完全にはまりましたね。私の家の壁には、ソグを作ります。とても美味しいです。そして、春のかわいいお花が明るくしてくれていますね。今、白いブルーボネットに青い縁取り......今まで見たことがない。だから今でも、新しいことを教えてもらっています。ありがとうございました！（笑Kr.じぇじぇじぇ、あの回転の後は、まさに芸術品でしたね。本当にすっきりしている......私も以前はよく回っていたのですが、すっきりしなくなったんです。あなたは本当に優秀です。Åby plainのBig Aは、他のスピンと同じで本当にクールです。シッパは春の使者です。ありがとうございました。確かに、シッパは春の使者ですからね〜。🙂 昔、絵でよく遊んでたけど、うん、楽しいよ。とても素晴らしいシッパが可愛いです。すぐに機嫌が良くなる。ありがとうございます。確かにたまに写真で遊ぶのは楽しいですが、私も皆さんと同じで昔はもっとマメにやってました🙂 シッパの写真なんて可愛いし、くるくる回るのも愉快です！(笑)ブログでも、自然の中でも、どこもかしこも美しい花がたくさん咲いていますね。白いリンゴも、いろいろな色に見えるのが楽しいですね。ブルーボネットと白...2種類の花はたくさんの色の組み合わせを見せてくれますね😀遊び心のあるブルーボネットの絵は本当に楽しくて、とてもデコラティブですね。この写真の少し大きなバージョンは、私の壁にとてもよく合うと思います🙂 ありがとうイングリッド!花々が咲き乱れる今、自然は素敵ですね🙂 こんな素敵な写真もあるんですね。そして、カルーセルブルーアップルは本当に楽しかったです！！（笑）。素敵な日曜日をお過ごしください。本当にありがとうございました。あなたも素敵な日曜日をお過ごしください。🙂 一方、マルハナバチは、見たことがあります。アオバズクはいないけど😉 そうそう、マルハナバチも見たことあるけど、アザラシにはいなかった🙂 綺麗に紡いできたって話ですね🙂 さて、そろそろ森に向かう時間です。素敵な森の散歩は</w:t>
      </w:r>
    </w:p>
    <w:p>
      <w:r>
        <w:rPr>
          <w:b/>
          <w:color w:val="FF0000"/>
        </w:rPr>
        <w:t xml:space="preserve">イド285</w:t>
      </w:r>
    </w:p>
    <w:p>
      <w:r>
        <w:rPr>
          <w:b w:val="0"/>
        </w:rPr>
        <w:t xml:space="preserve">こちらでは、柄物の猫用首輪をご紹介しています。このおしゃれな猫の首輪の多くは、アメリカから輸入したものです。ハンターの多くのモデル、これらの猫の首輪は、高品質で、素晴らしい価格です。もちろん、すべての猫用首輪には安全バックルまたは留め具が付いています。</w:t>
      </w:r>
    </w:p>
    <w:p>
      <w:r>
        <w:rPr>
          <w:b/>
          <w:color w:val="FF0000"/>
        </w:rPr>
        <w:t xml:space="preserve">アイディー二八六</w:t>
      </w:r>
    </w:p>
    <w:p>
      <w:r>
        <w:rPr>
          <w:b w:val="0"/>
        </w:rPr>
        <w:t xml:space="preserve">Google My Business、Facebook、Foursquareなどの主要サイトに正確な情報を掲載することで、あなたのビジネスはより信頼性の高いものとしてランク付けされます。YP.comの調査によると、10人中4人の顧客が、インターネット上のビジネス情報が不正確な企業からは手を引くと答えています。では、オンラインで正しい情報を得るにはどうしたらよいのでしょうか。プロキシミティプロトコルの詳細については、ビデオをご覧ください。ほとんどのお客様は、購入の意思決定をする前に、まずインターネットで検索をします。オンラインを実店舗と同じように考えて、棚の中で目立つ場所に置くと商品の売り上げが伸びます。率直に言って、あなたのビジネスがオンラインで目に見えるものでなければ、あなたは存在しないのです。また、不正確な情報を持っていると、お客様は別の店を選んでしまうことが多いのです。</w:t>
      </w:r>
    </w:p>
    <w:p>
      <w:r>
        <w:rPr>
          <w:b/>
          <w:color w:val="FF0000"/>
        </w:rPr>
        <w:t xml:space="preserve">アイディー二八七</w:t>
      </w:r>
    </w:p>
    <w:p>
      <w:r>
        <w:rPr>
          <w:b w:val="0"/>
        </w:rPr>
        <w:t xml:space="preserve">ロディウス・ベアは5.1メートルと大きく、3列目シートに座っても窮屈さを感じさせないほど広々としています。また、ほとんどが醜いと言っています。とにかく素材がダサいし、ディテールの質も一流とは言い難い。しかし、エンジンは名門メルセデスのもので、5気筒のディーゼルエンジンと直列6気筒のガソリンエンジンが搭載されています。</w:t>
      </w:r>
    </w:p>
    <w:p>
      <w:r>
        <w:rPr>
          <w:b/>
          <w:color w:val="FF0000"/>
        </w:rPr>
        <w:t xml:space="preserve">イド288</w:t>
      </w:r>
    </w:p>
    <w:p>
      <w:r>
        <w:rPr>
          <w:b w:val="0"/>
        </w:rPr>
        <w:t xml:space="preserve">Pelle's Personalのアップデート版はこちらです。ヶ月前に始めたブログデザインを、やっと親指を出して完成させました。だから、F5をクリックして、キャッシュをクリアして、フラフラを踊り始めましょう！あちこちに小さな断片が残っているかもしれませんが、全体的には糞が終わっています。では、新しいものを一緒に見ていきましょう。1）新しいヘッダー。イギリスのアイスクリーム屋で撮ったピンクのクソ写真はもういらない。今では、私の名前と若い牛のシルエットが入った、はっきりとした重厚感のある絵が出来上がりました。「なぜ若い牛なのか？いくつかの理由があります。まず、このブログは、何度も言うが、不正なブログであることをはっきりさせること。ヘッダーの牛ほど、それを端的に表しているものはない。でも、私自身、ペレは若牛のようなものだからというのもあります。2）右のポラロイドカード。おそらく、ブログ界で最も使い古されたもの、そうです。私は、よりアーティスティックな面を見せるために、コントラストとして持つことを選びました。だって、軽薄な若造の私も写真を撮るのが好きなんですもの。RSSおよび/またはBloglovin'.3経由でここで読んでいるすべてのあなたにところで、ホームページでお会いしましょう）ポラロイドカードの上にバランスをとる鳥。ブログを書いていないときは、たぶんツイッターをやっています。鳥をクリックして、私のツイッターにお越しください。Fancy.4)の新しいプレゼンテーションのテキスト。まだオタクであることを確立しますが、また、私は（通常）ブログによって異なる日についての事を説明します。 5）明確なブログの記事。MKVの学生を再生し、できるだけ使いやすいブログになるように全力を注ぎました。見出しの明確化、ブログとメニューの距離の増加など。そして、メニュー欄といえば、多くの人が嫌いな、その色彩のあるもの。ただ、それらのために私はとても簡単にそれをすることができます。へへ.6）コメント欄のこと。地獄から抜け出したばかりのクリーンアップ。ふぁいとー！（笑コメントを残せば、どんなクソゲーかわかるだろう。やはり、色を変えたり、テキストを変えたり、まだまだやることがありますね。でも、後で整理しておきます。まずは隣の家にビッグブラザーを見に行くだけなので、4、5ヶ月で全て揃うはずです。ブログのデザインを更新しました：buかbäか？2012年4月22日 19:20 Boldにて。本文の左側の間隔が長すぎるのが少し気になります。なんとなくアンバランスな感じがする。それ以外は問題ありません。そして、ページの色彩がとても素敵ですどうして文句を言う人がいるんだ![2] pubes 2012年04月22日 21:09 間違いなくこのブログのデザインにあくびが出ますね！凄い！ただ、一つ、ヘッダーにあるはずのあなたの絵はどうなったのでしょうか？それとも、私の記憶が完全に間違っているのでしょうか？22 Apr 2012, at 21:19 neat.ここだけの話、コメント欄が長い。別れたんですか？2012年04月22日 21:41 いいね!22 Apr 2012, at 21:51 とても素敵です。:) 2012年4月25日 17:41 Schysst!カラーボムメニューも生きると思ってください。</w:t>
      </w:r>
    </w:p>
    <w:p>
      <w:r>
        <w:rPr>
          <w:b/>
          <w:color w:val="FF0000"/>
        </w:rPr>
        <w:t xml:space="preserve">イド289</w:t>
      </w:r>
    </w:p>
    <w:p>
      <w:r>
        <w:rPr>
          <w:b w:val="0"/>
        </w:rPr>
        <w:t xml:space="preserve">ほぼ毎日、DNの名前とニュースのページを見てはため息をついているのですが、そこには刺激不足の40代が店の看板の誤字脱字の写真を送ってきます。スペルを書けない人がいるのは、そんなにおかしいことなのでしょうか？一番悲しかったのは、ある人が「ダニ」の宣伝ポスターの写真を送ってきたときです。問題は、送信者がfestをわざとäで表記していたことだ。1960年以降に生まれた人間には、いかにもフォーク・ホーム・フォーク・パーク・ノスタルジックなトーンのこのイベントが、ダサいダンスバンドの刺客にあやかりつつ、名前の読み方を示すためにこのスペルを使っていることは明白だった。写真を送ってきたおじさん・おばさんにも伝わらず、苔むした編集部にも伝わらず、皮肉という高尚な芸術を学んだ世代がいることを見逃してしまったのだろう。ケバブの看板や街頭演説の写真を見ると、ちょっとうんざりするのですが、この夏、Övikを訪れた際、思わず何枚か写真に収めてしまいました。そして、ここで公開することで、私の俗物性を否定する理由もできたわけです。でも、愛を持ってやっています。せめて写真1枚目だけでも......素敵な響きですからね。chhreeeの音で発音します。2の写真は、他の都市でショッピングモールが次々と建設される中、少し急ぎすぎたかもしれないという例として、私はより多くを見ています。それとも、そうなのか？</w:t>
      </w:r>
    </w:p>
    <w:p>
      <w:r>
        <w:rPr>
          <w:b/>
          <w:color w:val="FF0000"/>
        </w:rPr>
        <w:t xml:space="preserve">イド290</w:t>
      </w:r>
    </w:p>
    <w:p>
      <w:r>
        <w:rPr>
          <w:b w:val="0"/>
        </w:rPr>
        <w:t xml:space="preserve">アラン・ティッチマーシュ：植物界の "ハリウッドの大物 "は慎重で、ふわふわしていて、とても魅力的 アラン・ティッチマーシュは、電球の利点と、毎年電球を捨てることが環境にとって罪ではない理由について叙情的に語っています。ハリウッドのスーパースターがそうであるように、植物にも気難しい性格のものがあります。私たちは、どんなに迷惑をかけても、彼らの要求に応えようと努力しますが、それでも彼らは消えます（植物学的に言えば、丸まって死んでしまうということです）。無邪気に感謝する。一方、春咲きの球根は、少なくとも植えてから1年間は、喜んでもらえるような気がします。そして、水と光と適温を与えられた葉と花が、新しい年を迎えるために休息する、そんな自然の小さな奇跡があるのです。個人的には、飽きないですね（ハリウッドのスーパースターではなく、球根の方です。私は長年にわたり、両方のグループに遭遇し、どちらの会社で日々を過ごしたいか分かっています）。毎年秋になると、私はまるで宝石箱を覗き込むフェイジンのように、楽しいカタログに目を通し、庭やテラスに飾る鉢をもっと増やしたいと思うようになったのです。この時点で、最初の発言と矛盾するような、ありがた迷惑な話になってしまうのです。毎年、庭の花壇や縁側、草むらにお気に入りの球根を増やすだけでなく、大きな鉢やタブで球根を育て、その美しさを1シーズンだけ楽しんでから、友人にプレゼントしたり、コンポストの山へ移したりしているのです。無駄としか思えないやり方にも、ちゃんと意味があるんです。特にチューリップは、秋に植えた1つの大きな球根から、大小さまざまな球根が次々と生まれ、運が良ければそのうちの大きな球根だけが翌年に花を咲かせることができる。そのため、チューリップは花後に掘り起こし、乾燥させて大きな球根を保管し、来年の花を期待して植え替えなければならない。私は生まれつきの園芸家なので、我慢強く質素であるよう訓練されているのですが）このようなことが面倒なのは別として、毎年新しい品種を試すためのスペースがないということです。だから、花が咲いたらあげたり、堆肥にしたり、毎年秋に新しい品種を買って球根を応援しています。今が植え付けの好機です。特にチューリップは人気があります。私は通常10個単位で購入し、家の周りのパティオに置いてある大きなテラコッタの鉢や鉛の鉢に植えています。赤い穂先が土の中を押し上げ、ゆっくりと葉を広げ、つぼみのまま色づいた花が、春の日差しの中で贅沢な色のカップを開くのを見るのは、とても楽しいことです。16世紀、オランダの貴族たちが熱狂したチューリップ・マニアも、これほど無意味なものだとは思わなかった。(家も銀のスプーンも干し草も電球1個と交換しませんが、チューリップの鉢は素晴らしく人生を豊かにしてくれます）オーチャードの草むらに植えるのはやめました。私は、4月から5月にかけての大群の出現を楽しみにしているのですが、1年目には萎れ、チューリップ病（葉や花が枯れる設計上の病気）の犠牲となり、全体として力尽きます。その代わり、草地の一部にカマシアを植えています。この美しい花々は、濃厚なブルーのカマシア・クアマッシュと、より大きく淡い色のクシッキーは、星形の花を高く咲かせ、チューリップよりも緑になじんでいるように見えます。</w:t>
      </w:r>
    </w:p>
    <w:p>
      <w:r>
        <w:rPr>
          <w:b/>
          <w:color w:val="FF0000"/>
        </w:rPr>
        <w:t xml:space="preserve">ID 291</w:t>
      </w:r>
    </w:p>
    <w:p>
      <w:r>
        <w:rPr>
          <w:b w:val="0"/>
        </w:rPr>
        <w:t xml:space="preserve">Flobots フロボッツは、2000年に結成されたアメリカ・コロラド州デンバー出身のラップコアバンドである。2007年のアルバム『Fight with Tools』で商業的ブレイクを果たし、現在3枚のアルバムと2枚のEPをリリース。バンドの正式名称はFlobotsだが、しばしばThe Flobotsと呼ばれ、時にはメンバー自身によっても呼ばれることがある。目次 - 1 メンバー - 2 ディスコグラフィー - 2.1 アルバム - 2.2 EPs - 2.3 シングル - 3 外部リンク - 4 出典 メンバー[編集] - 現在のメンバー - ジェイミー "ジョニー 5" ローリー - ボーカル（2000年～） - スティーブン "Brer Rabbit" ブラケット - ボーカル（2000年～） - ジェシー・ウォーカー - ベースギター（2000年～） - ケニー "KennyO" オルティス - ドラム（2000年～） - マッケンジー・ゴール - ヴィオラ。ボーカル（2000年～） - 元メンバー - Andy "Rok" Guerrero - ギター、ボーカル（2000年～2011年） ディスコグラフィー[編集] アルバム[編集] - Onomatopoeia (2001) - Fight with Tools (2007) - Survival Story (2010) - The Circle in the Square (2012) EP[edit] - Flobots Present.Platypus (2005) - Live at the House of Blues - Anaheim, CA (2009) シングル[編集] - "Handlebars" (from Fight with Tools) - "Rise" (from Fight with Tools) - "White Flag Warrior" (from Survival Story) 外部リンク [編集] - Wikimedia Commonsにはフロボッツに関するメディアがあります -バンドの公式サイトです。</w:t>
      </w:r>
    </w:p>
    <w:p>
      <w:r>
        <w:rPr>
          <w:b/>
          <w:color w:val="FF0000"/>
        </w:rPr>
        <w:t xml:space="preserve">ID 292</w:t>
      </w:r>
    </w:p>
    <w:p>
      <w:r>
        <w:rPr>
          <w:b w:val="0"/>
        </w:rPr>
        <w:t xml:space="preserve">スウェーデンでは、特別な時期にもかかわらず、ほとんどのセクターでプロジェクトが高密度に実施され続けています。キャンセルはしない、リスケジュールする、というモットーは、もはや当たり前のこととして、古臭さを感じ始めています。また、プロジェクトは、プロジェクトで価値を生み出すために必要な人々が集まって構成されているため、新しいデジタルなミーティングの形態が生まれつつあります。ミーティングプラットフォームベンダーは、毎週のように改良された機能を発表しています。さらに、優れたデジタル会議技術のヒントやアドバイスが、ブログやソーシャルメディアに書かれることも増えています。また、テクノロジーによって会議の記録も容易になり、議論や意見は不滅のものとなって、デジタルチャネルで共有されています。現在、教育分野の多くは、遠隔学習は学習の自然な構成要素であるとみなしています。2012年以降、ProjektStegenは、教育用のさまざまなデジタルコンポーネントをさらに開発しています。その過程で、何が効果的で何が効果的でないかを、受講者とともに学んできました。デジタル技術を駆使したさまざまなコンポーネントの中でも、小グループでのミーティングは、私たちがこれまで培ってきたものであり、受講者が最も実践的な知識を得ることができるのは、まさにこの部分と言えるでしょう。研修グループの参加者が、実際の経験や課題、学んだことを率直に、そして惜しみなく共有することで、研修は素晴らしいものになるのです。少人数のデジタルセッションでは、さまざまなプロジェクトの状況について話し合い、会話はデリケートな部分にまで及びがちです。同僚の行動に不満を抱いている人がいるかもしれないし、プロジェクトの条件が整わないことを経験している人がいるかもしれない。本当に効果のある機密保持のための議論を促進するために、会議からの情報の取り扱いに関する原則が必要な場合があります。そこで、「チャタムハウス・ルール」が会議の透明性と安全性を高めるために役立つのです。チャタムハウス・ルールとは？このルールの簡単な原則を要約すると、「会議で発言・議論されたことは、共有してもよいし、奨励する」ということです。しかし、個々の会議参加者の意見や発言を明らかにすることは許されない。したがって、会議で得られた情報、知識、教訓は、会議後に利用することができるが、情報の出所はグループであり、会議参加者個人へのトレーサビリティはない。このルールは1927年に考案され、その後、発展・明確化されてきました。このルールはよく知られており、例えば、さまざまな国際的なネットワークや機関で広く使われています。私たちは、このルールを教育現場やある種のプロジェクト会議などで使っています。よくあることですが、シンプルなものが一番便利なのですさらに、ハウスルールをアジャイルの価値観や原則と結びつけることは容易である--成果を出すのはチーム全体であり、結果に責任を持つのはチームである。プロジェクトが初期段階にあり、目的達成のための正しいソリューションと戦略を確保するために、多くの曖昧さ、経路選択、疑問符を整理する必要があるのです。初回ミーティングではさまざまな問題が出てきますが、多くの問題は非常に複雑であるため、エビデンスや分析、考察、つまりフィージビリティスタディが必要です。困難な問題を駐車しておき、十分な準備が整った後で対処するのではなく、HIPPO症候群が発生するのです。HIPPO*は、Highest Paid Person's Opinionの頭文字をとったものです。HIPPOは通常、上級管理職で、その立場から大きな権限を持ち、同僚から尊敬されるように行動します。会議では、HIPPOが率先して意見を述べることが多い。HIPPOの意見は、いくつかの可能性やアプローチのうちのひとつというよりは、プロジェクトが前進するために必要な真実や指針として捉えられているのである。全くそうでない場合もあるにもかかわらず、である。意思決定のためのデータが不足していたり、若くて新しく採用されたプロジェクトスタッフの方が、現在の問題に対する洞察力や関連知識を持っていたりする場合もあります。しかし、HIPPOが発言すると、その意見はより重くなる傾向がある。プロジェクトにおける意思決定は、HIPPOだけでなく、データ、分析、総合的な専門性に基づいて行われるべきですこのシンドロームを回避するために、プロのプロジェクトマネージャーとして何ができるのか？私たちの一番のアドバイスは、会議で議論すべき事項を、よく練られた討議資料で常に準備することです。問題が意思決定につながる場合、意思決定文書もまたそうでなければならない。</w:t>
      </w:r>
    </w:p>
    <w:p>
      <w:r>
        <w:rPr>
          <w:b/>
          <w:color w:val="FF0000"/>
        </w:rPr>
        <w:t xml:space="preserve">イド293</w:t>
      </w:r>
    </w:p>
    <w:p>
      <w:r>
        <w:rPr>
          <w:b w:val="0"/>
        </w:rPr>
        <w:t xml:space="preserve">人生の真ん中の木曜日に、僕はこうした：掃除機をかけ、編集し、書き、ブログを書き、1763ユーロ分の買い物をし、食べるはずのない夕食を作り、四半期ごとに電話をかけ、顎のレントゲン検査を受け、ストックホルムに行き、ビールを飲み、スカーフを編み、17通のメールを送り、『豚のしっぽ』を買い、スノーレースに行き、高校時代のクラスメートに会ってひどく誤解のある写真を何枚か撮った。私の写真の中で、唯一認めているのがこの写真です。その他は、赤いつやつやした肌、腫れぼったい赤い目、大きな二重あご、筋の入った髪などです。クリスマスの豚のように。すみません。実際、私たちはパウダーでトゲトゲに膨らませているんです。もちろん、木靴とそのすり減った底、音楽の趣味、テレビシリーズの「相続人」（ダンスバンドとは関係ない）、フォーサイス・サーガ、愛するマファルダ、領主と使用人、数学的狡知、バスケットボール（ミドル！）、ジャズ、狂った親戚、悪い遺伝子、充電できないことについても話し合いました。そんな中、お茶を飲むのを忘れてしまった。普段、木曜日はお茶を飲むことが多いので、最近、夜中にお茶の禁断症状が出て、震える手とドキドキする頭を抱えながら、仕方なく自分でお茶を淹れることにしました。お茶の沼にはまりました。</w:t>
      </w:r>
    </w:p>
    <w:p>
      <w:r>
        <w:rPr>
          <w:b/>
          <w:color w:val="FF0000"/>
        </w:rPr>
        <w:t xml:space="preserve">イド294</w:t>
      </w:r>
    </w:p>
    <w:p>
      <w:r>
        <w:rPr>
          <w:b w:val="0"/>
        </w:rPr>
        <w:t xml:space="preserve">ようやく、ここ故郷に降り立ったのですね。土曜日の夜、ウメオに帰ってきた。それ以来、人と付き合ったり、のんびりと過ごしています。昨日はジュリアと過ごし、おいしい夕食を食べ、何時間も話し込んでから寝ることにしました。かなり静かな朝を迎え、街に出てコーヒーを飲んだ。超楽しい!ウメオは素晴らしい天気なので、今帰宅してしばらく日向ぼっこをするつもりです。昨日はマイアミとマイアミビーチで過ごした。本当に素敵なビーチでした。また、かなり浅いので、水は温かくターコイズブルーでした。これ以上のものはないでしょう。数時間横になっていると、準備が整ったので、車で家に戻りました。夜は自宅でバーベキューをしたり、寄り添ったりして過ごしました。明日の夜には帰国するため、今日はアメリカでの最後の一日です。神様、時間が経つのは早いですね。ウメオを出てから3週間も経っているので、家に帰るのはかなりうれしいです。おそらくプールサイドで静かな一日を過ごし、その後、荷造りを始めることになるのでしょう。2つの新しいハート アメリカに滞在している間に買い物があり、新しいハートを2つ買いました。ほら、素敵でしょう？超ロングランで探していたゴールドの時計、やっとこさ本当にこだわりの一品に出会えました。私のシルバーと同じマークバイマークジェイコブスのものです。そこの時計はおしゃれなものが多く、結構シンプルな時計が多いので気に入っています。購入したバッグはMichael Korsのものです。私も長いこと探していたんですよ。大きなバッグを持ち歩くのは大変なので、必要なものが入る小さなバッグにしました。こちらはかなり売れているので、どちらも1000円以下になってしまいましたこの2日間の空白は、実はもう諦めていたわけではなく、ちょっとしたドライブに出かけていたのです。オーランドまで行って2日間滞在し、テーマパークを2つ回りました。どちらも以前行ったことがありますが、数年前のことです。アメリカはすべてが大きくてパワフルなので、見たことがあるものばかりでしたが、とても新鮮な体験でした。昨夜、2日間の慌ただしい生活を終えて庭に戻ったときは、本当に疲れました。今朝は寝坊してしまったので、これから外に出てプールサイドに寝転がる予定です。多くのifとbutの後、私は再びここに座って書いています。前回から約1ヶ月半。再び始めるエネルギーがあるとは思わなかったが、信じられないかもしれないが、私は再び戻ってきたのだ。以前より少しでも良い状態で続けようと、ブログはマストではないはずと判断しました。ブログは決して面倒くさいと思わずに、やりたいからやるべきだと思います。それを踏まえて、素晴らしいものにしたいですね。また、今でも毎日たくさんの人が来て、覗いてくれていることが嬉しい。今、私はアメリカのフロリダにいます。だから、日焼けした肌なんです。一週間余り滞在した後、スウェーデンに戻り、素晴らしい夏が待っていることを期待しています。でもとにかく、これからはやり直しで、このまま様子を見ようと思っています。皆さんにハグして、私と一緒にじっとしていてくださいね。2016年06月29日 22:00｜私の名前はソフィアで、私が住んでいるウメオの上の高校で経済学を勉強している18歳です。運動、食べ物、旅行、買い物に興味があるので、ここでたくさん見ることができます。</w:t>
      </w:r>
    </w:p>
    <w:p>
      <w:r>
        <w:rPr>
          <w:b/>
          <w:color w:val="FF0000"/>
        </w:rPr>
        <w:t xml:space="preserve">イド295</w:t>
      </w:r>
    </w:p>
    <w:p>
      <w:r>
        <w:rPr>
          <w:b w:val="0"/>
        </w:rPr>
        <w:t xml:space="preserve">「7つの大学から13人の学生アンバサダーが誕生 Anna Lundmark 昨年の秋、マイクロソフトとHPは、学生ブランド・マネージャーの募集を開始しました。今週は、北から南まで7つの大学から選ばれた13人の学生が、ストックホルムで2日間の研修を受けていました。スチューデントアンバサダーは、所属する大学や専門学校においてマイクロソフトとHPの代表者となり、地域の学生向けイベントの運営などを行う予定です。学生アンバサダーとして、マイクロソフトやHPで働くことがどのようなものかを特別に知ることができ、社会に出たときに役立つネットワークを構築する機会にもなります。マイクロソフトにとって学生は重要な存在です。就職先としてだけでなく、学生が現在どのように私たちの製品を使い、将来のテクノロジーにどのような機能を求めているかを知りたいからです。学生アンバサダーは、ストックホルム大学、王立工科大学、ウメオ大学、リンショーピン大学、ルンド大学、ヨーテボリ大学、チャルマース工科大学から集まっています。Metro Teknikさん、HPさん、Teknikfreakさんが書き込んでいます。</w:t>
      </w:r>
    </w:p>
    <w:p>
      <w:r>
        <w:rPr>
          <w:b/>
          <w:color w:val="FF0000"/>
        </w:rPr>
        <w:t xml:space="preserve">ID 296</w:t>
      </w:r>
    </w:p>
    <w:p>
      <w:r>
        <w:rPr>
          <w:b w:val="0"/>
        </w:rPr>
        <w:t xml:space="preserve">ファッション大手、3DデザインとPLMに注目 キャプション：ベネトン・グループは、長年にわたり数々の有名広告でブランドを紹介してきました。 ダッソー・システムは本日、ファッション大手ベネトンが、Enovia V6 PLMソリューションで基礎プロセスを合理化しつつ、ファッション衣料の3Dデザインを始めると発表しました。ベネトンは、主に「United Colors of Benetton」ブランドで知られています。ダッソー・システムズにとって、ベネトン・グループからの受注は、ファッション、消費財、ライフサイエンス、医療機器、建設・設備などの新しい産業分野でのPLMソリューション確立に向けた同社の多角化戦略が正しい選択だったことをさらに証明するものです。当初は自動車や航空宇宙産業が主なユーザーでしたが、現在では11の産業分野にPLMツールを展開しています。そして、ファッション面でも、実はここ数年、最も広がりを見せている部分の一つです。ベネトン社の副会長であるアレッサンドロ・ベネトン氏は、PLMシステムが同社のようなグローバルプレーヤーに提供する機能は、同社の地位を維持し、さらに拡大するために不可欠であると確信しています。私たちはダッソー社とビジョンを共有し、グローバルで非常にダイナミックなファッション市場の課題に対応するための長期的な協力に感謝しています�グローバル管理。Enovia V6により、ベネトンは、リードタイムの短縮、購買活動の最適化、製品範囲の合理化、コラボレーション機会の拡大につながる、生産チェーンのグローバルマネジメントを展開することを目指しています。これが、設計から納品までの一連のビジネスプロセスにどのような影響を与えるかは、まだわからない。しかし、多様化・複雑化する生産環境に対応するための柔軟性を高め、プロダクションチェーンを成功に導くためのプロジェクトにおけるコラボレーションを活性化し、プロダクションチェーン全体のアウトソーシングの可能性を実現することが、大きな望みとなります。コメントする 友達に紹介する</w:t>
      </w:r>
    </w:p>
    <w:p>
      <w:r>
        <w:rPr>
          <w:b/>
          <w:color w:val="FF0000"/>
        </w:rPr>
        <w:t xml:space="preserve">ID 297</w:t>
      </w:r>
    </w:p>
    <w:p>
      <w:r>
        <w:rPr>
          <w:b w:val="0"/>
        </w:rPr>
        <w:t xml:space="preserve">堅牢な設計のスタイリッシュなオフィスチェア。ブラックレザーテーブルの非常に快適な張地は、最高の快適性を提供します。座面は昇降可能で、スターベース上のキャスターにより簡単に移動できます。ただ、運悪く1日目で高さ・低さモードが効かなくなりましたが、Trendrumは迅速に対応し、不具合のある部品を交換してくれたので、大満足です。背もたれのネジを入れるのに少し曲げないといけない。しかし、全体的に見れば、手頃な価格の椅子です。このチェアは、座り心地がよく、見た目もよく、値段も安い。</w:t>
      </w:r>
    </w:p>
    <w:p>
      <w:r>
        <w:rPr>
          <w:b/>
          <w:color w:val="FF0000"/>
        </w:rPr>
        <w:t xml:space="preserve">イド298</w:t>
      </w:r>
    </w:p>
    <w:p>
      <w:r>
        <w:rPr>
          <w:b w:val="0"/>
        </w:rPr>
        <w:t xml:space="preserve">蹄は、動物の肩の、エントレ�ートと首の間の部分です。枝肉には粗い繊維質の肉、膜、結合組織、注入された脂肪（8％）が多く含まれており、これが優れた風味を生み出している。ハムはあまり評価されていない食材なので、1キロあたりの価格がソーセージの約半分と安いのです。肉は主にシチューやハンバーグに使われますが、バラバラにして食べることもできます。ニシンを丸ごと買ってきた場合は、3～4切れできるニシンを切り出し、残りは煮込み料理に切り替えます。ステーキハウスでは、夏場はバーベキューステーキと呼ばれる、オーブンで丸焼きにしたり、スライスして焼いたりして、しっかりとした霜降りのヒグレフを食べるのが一般的です。H�GREV�H�GREV�R は、美味しく調理できる優れた料理です。ラグー、仔牛のシチュー、ボーフ・ブルギニョン、グラーシュ・シチューなど、乾燥肉や細切れの肉を使ったあらゆる料理によく合います。肉の繊維を分解するために、長時間の調理が必要です。調理中にほとんどの脂が落ちます。BR�SERA�H�grev 肉を食用油で焼き、鍋で細かく挽き、水とその他の材料を加え、煮くずれしないようにします。調理時間材料重量グラム鍋の部分1000ca 1700骨なし全体10001,5-2650骨なし�200グラムの骨なし牛肉1人前調理�H�鍋に全体L�gを入れ、沸騰させたら火を止めて、ざるにあげる。ステーキは先にマリネしておく。スライスしたステーキは間接的に長時間焼くことができる。ステーキ全体をアルミホイルで覆う。間接照明で長時間焼き、最後にホイルをはずし、肉が柔らかくなったかどうか確認する。</w:t>
      </w:r>
    </w:p>
    <w:p>
      <w:r>
        <w:rPr>
          <w:b/>
          <w:color w:val="FF0000"/>
        </w:rPr>
        <w:t xml:space="preserve">イド299</w:t>
      </w:r>
    </w:p>
    <w:p>
      <w:r>
        <w:rPr>
          <w:b w:val="0"/>
        </w:rPr>
        <w:t xml:space="preserve">いつも素敵な歓迎を受け、私のカレンダーに合った時間を見つけるようにしています。個人的な施術を受けられるし、効果もある。 カリーナ・リング これまで何人ものマッサージ師を試してきましたが、アネテのような良いマッサージ師には出会ったことがありません。アネテは、あなたの言葉だけでなく、あなたの身体が語ることを聞くのが得意です。アネテに定期的に通うことで、体の不調を予防し、筋肉のコリや痛みを気にすることがなくなりました。アネテの雰囲気は落ち着いていて安心感があるので、リラックスして施術を受けられます。私は10年近くアネテの治療を受けていますが、訪問を強くお勧めします。まだまだありますよ、絶対!ジェニー S. 車の整備と同じくらい、もしかしたらそれ以上に大切なのが、体の整備です。そのため、10年以上前から定期的にアネッサのマッサージ＆ヘルスに通い、治療を受けています。アネテはとても有能で、ひどい腰痛で背中が「ロック」されたときに何度も助けてもらいました。だから、私は彼女を強く推薦することができますご挨拶 Jörgen GIVE YOURSELF A HUNDRED LET'S TARGET &amp; RELIEVE YOUR PAIN Anethe's Massage &amp; Healthは個人のお客様や企業様にマッサージを提供しています。マッサージは免疫力を高め、ストレスや筋肉の緊張・歪みの問題を予防・緩和し、集中力を高める効果があります。そうなんですか？- 頭や首の緊張 - めまい - 耳鳴りや歯ぎしり - すきま風や寒さにさらされたこと 原因となるもの： - 座り仕事/静的な仕事 - 斜めに負担のかかる肉体労働 - 強いストレス マッサージは緊張をほぐし、リラクゼーションを与えてくれます。顎関節と首の治療。また、適切なトレーニングや自分でできる簡単なエクササイズなどのコツやアドバイスもお伝えしています。すべての治療は、あなたの特定のニーズに合わせて行われます。そうなんですか？- 肩や肩甲骨まわりの痛み・コリ ・うつむきがちな姿勢 ・肩を落とした姿勢 原因となるもの： ・斜めに負担のかかる重い肉体労働 ・静止した作業 ・職場や家庭での強いストレス 深いマッサージで緊張を解き、筋肉の結び目を治療します。治療により、肩関節全体の完全な可動性を獲得することができます。また、適切なトレーニングや自分でできる簡単なエクササイズなどのコツやアドバイスもお伝えします。すべての治療は、あなたの特定のニーズに合わせて行われます。そうなんですか？- 腰痛・肩こり ・疲労感 ・熱感・むくみの増加 ・足腰の放散痛 原因としては、 ・車やタクシーでの長時間の移動 ・座り仕事 ・斜めに負荷のかかる肉体労働 ・腹筋の未トレーニング などが考えられます。 マッサージをすると、椎間板間の血流が良くなり、筋肉の緊張やけいれんをほぐすことができるのです。トリートメントは、短く緊張した筋肉を伸ばします。また、適切なトレーニングや自分でできる簡単なエクササイズなどのコツやアドバイスもお伝えしています。労作時の痛み - 頻繁なふくらはぎの痙攣 - 健康上の問題 - 筋肉の痛み 原因となるもの： - 過労 - ふくらはぎや太ももの筋肉が短い - 休息なしのハードな運動 マッサージは筋肉や関節の可動性を高めます。治療により血液の循環が良くなり、傷ついた筋肉に良い影響を与えます。また、適切なトレーニングや自分でできる簡単なエクササイズなどのコツやアドバイスもお伝えしています。すべてのトリートメントは、お客様のニーズに合わせてカスタマイズされます。WELCOME IN...アネッサのマッサージ＆ヘルスでは、お客様のお悩みやご要望をお伺いした上で、その方に合ったトリートメントをご提案しています。私の経験、知識、顧客重視の姿勢で、個人・法人を問わず、お客様の健康増進をサポートしてきました。コーポレート・マッサージは全額税額控除され、給付金課税の必要はありません。また、ウェルネス手当で資金を調達することも可能です。私は、組織と従業員の双方に適したウェルネス・ソリューションを喜んで提供します。CLASSIC MASSAGE 予防</w:t>
      </w:r>
    </w:p>
    <w:p>
      <w:r>
        <w:rPr>
          <w:b/>
          <w:color w:val="FF0000"/>
        </w:rPr>
        <w:t xml:space="preserve">アイディー300</w:t>
      </w:r>
    </w:p>
    <w:p>
      <w:r>
        <w:rPr>
          <w:b w:val="0"/>
        </w:rPr>
        <w:t xml:space="preserve">Scania Sweden on social media スカニアの新世代トラックは、その優れた快適性、最高の運転特性、そして何よりも記録的な低燃費により、ほとんどの業界テストで勝利を収めました。スカニアはまた、バスおよびトラック用の最も幅広い代替燃料エンジンによって、持続可能な輸送の開発におけるマーケット リーダーでもあります。新しい大型フリートまたは個別のスカニア車両をお探しの場合でも、お客様の移動を最大限に活用するために車両やサービスをカスタマイズできます。Pシリーズは、当社の最も汎用性の高いキャブシリーズです。農場から都市部まで対応できる、視認性・走行性に優れた軽量キャブ。Scania P-series Scania P-series 優れた視界、強化された快適性、豊富な収納スペースを備えた Scania G-series は、過酷な条件にも対応できるオールラウンドな輸送車両です。Scania G-series Scania G-series これまで以上に堅牢でシャープな R シリーズは、ファーストクラスの長距離輸送を実現します。ニーズに合わせた、抜群の快適性を持つワークホース。Scania R-series Scania R-series 新型スカニア L シリーズは、都市部での走行に特化して設計されており、ステップインの高さを低くして複数回の搭乗を可能にし、車両周辺の視認性を高めています。Scania L-series Scania L-series 優れたドライバーの快適性、室内空間、安全性を追求した設計により、スカニア S シリーズは長距離ドライブを贅沢なレベルまで高めています。Scania S-series Scania XT は、厳しい環境に対応し、アクセシビリティと生産性を確保するために設計されています。収益を上げ、コストを削減するために、あなたの頑丈なトラックをカスタマイズしてください。Scania XT Scania Crewcab は、緊急サービス ミッションのためのテーラーメイド製品です。人間工学と安全性を重視し、品質に妥協しない。Scania crewcab Scania のプレミアム V8 は、卓越した性能、高い効率性、優れたドライバビリティを兼ね備えています。より多くを求める人のための、聴いてよし、見てよしのトラック。Scania V8 スカニアのシティワイド シリーズは、高速な乗客の流れに合わせ、優れた快適性を提供し、低床・低エントリ プラットフォームとフル サイド アーティキュレーションを備えています。Scania Citywide Scania Citywide 柔軟性、燃費、燃料オプションの組み合わせにより、スカニアインターリンクは定期点検のための最適なソリューションを簡単に見つけることができます。Scania Interlink Scania Interlink 高品質で堅牢なスカニア ツーリングは、臨時便と長距離定期便の両方の要件に対応するように設計されています。Scania Touring スカニア ツーリング スカニア シティワイド LE サバーバン低床バスは、都市部と郊外の両方のルートで優れた快適性と高い収容力を実現し、お客様のニーズに合わせてカスタマイズできます。Scania Citywide Le Suburban スカニア シティワイド ル サバーバン スカニアのプレミアム産業用、船舶用、発電機用エンジンは、ファーストクラスのコンポーネントにパワー、経済性、耐久性、エミッション レベルを組み合わせています。スカニアエンジン スカニアエンジン</w:t>
      </w:r>
    </w:p>
    <w:p>
      <w:r>
        <w:rPr>
          <w:b/>
          <w:color w:val="FF0000"/>
        </w:rPr>
        <w:t xml:space="preserve">ID 301</w:t>
      </w:r>
    </w:p>
    <w:p>
      <w:r>
        <w:rPr>
          <w:b w:val="0"/>
        </w:rPr>
        <w:t xml:space="preserve">お香 - お香立て - Sage &amp; Smudge | The Amulet EUR kr Currency お問い合わせ サイトマップ ようこそ、ログイン カート： 0 商品 0 kr (empty)My AccountApr.提供する。風鈴 最大50％ HOMEShop（動画）お問い合わせ新規のお客様ログインカレンダーBlogFAQCategories ギフト・プレゼント バレンタインデー Anna Galtsdotter Design Children Christening &amp; Birth Good &amp; Mixed Grubbelgubbars Christmas Love 母の日パッケージラッピング 父の日 Africa &amp; Asia African Egyptian Exotic Aromatherapy Lamps &amp;本 年鑑 手帳 ベター 中古・ショップEX 夢・夢占い 密教・人生哲学 風水 女神＆女神像女性 ヒーリング・チャクラ・瞑想など クリエイティブ・インサイト クリスタル・石 オーディオブック 魔法・ウィッカ シャーマニズム 文学 タロット・ルーン・振り子 その他 健康・ダイエット・エクササイズ 仏教・観音 他CD・DVD リラクゼーション＆ウェルネス DVDムービー ヒーリング＆マッサージ 瞑想などワールドミュージック ヨガ・気功など その他音楽 チャクラ・ヒーリング シール・サイン ドラゴン ドリームキャッチャー・インド 書籍・CD ドリームキャッチャー フィギュリン インドポスター インドジュエリー インドナイフ その他ホタテ・パイプ 風水 健康・美容 ソープ・石けんシャンプー ヨガ その他 VitaJuwel楽器 時計 洋服・バッグ カード 冷蔵庫マグネット キャンドル・ランプ ライトボックス キャンドルホルダー・ランタン キーホルダー オイル フレグランスオイル・ワックス エッセンシャルオイル マッサージオイル クッキングオイル 香水オイル ペイガン・ウィッカ・魔法祭壇飾り 聖杯・聖具ボウル ダガー＆アタメ フィギュリン 女神の服 ジュエリー その他の女神 クリスタルボール その他のペイガンバッグ ペンデュラム＆ピンサー お香 エレメンタルインセンス 日本のお香 ブレンドインセンス ホルダー インセンスコーン インセンススティック ハーブ・セージ＆ハーブSmudge Satya incense ルーン シャーマニズム Shrine &amp; Boxes ジュエリー お守り ブレスレット ゴールドネックレス ペンダント クロス モバイルジュエリー ムーンペンダント オーロラ by Anneli ピンブローチ リングセット ジュエリーアクセサリー イヤリング アンクレット 石・水晶 フィギュリン ガラス・水晶の卵、ロッドなど。m プリズム 原石 アクセサリー タンブルストーン タロットカード チャート＆ポスター ポスター チャート フォトポスター ティー＆ハーブ タール ハーブ 水パイプ 風鈴＆サンキャッチャー...妖精、トロール、魔女 魔女 トロール 妖精 エンジェルカード、オラクルカードなど 天使 燭台、ランプ 月の天使 柳の木 天使のサイン 天使 その他 こちらをご覧ください ...ニュースレター購読を申し込む購読をキャンセル Home&gt;Incense &lt;&lt; Back お香...お香は、エキゾチックでリラックスできるさわやかな香りであなたの家を満たします！お香スティックやコーン、香立て、香炉、香棘は、すべての好みに合わせてここにあります。フランキンセンス、ミルラ、セージ／スマッジは、主に雰囲気を演出するために使用されますが、様々な宗教的な文脈でも使用されています。世界で最も有名なお香メーカーはインドのシュリニバス スガンダラヤで、最高の原材料からすべてのお香を手作業で製造しています。サブカテゴリ エレメンタルインセンス 日本のお香 ブレンドインセンス ホルダー インセンスコーン インセンススティック ハーブ、セージ、スマッジ サティヤインセンス ショッピングカート 0 商品 0 krff (empty)No products Total 0 kr Shipping 0 kr CheckoutREA ...風鈴、茶色のひまわり 70 kr (-20%) 56 kr すべて on REANewsMosasaurus, teethMosasaurusの歯。約3～4cm ブレスレット、ブッダレインボークリスタルファインブレスレット</w:t>
      </w:r>
    </w:p>
    <w:p>
      <w:r>
        <w:rPr>
          <w:b/>
          <w:color w:val="FF0000"/>
        </w:rPr>
        <w:t xml:space="preserve">イド302</w:t>
      </w:r>
    </w:p>
    <w:p>
      <w:r>
        <w:rPr>
          <w:b w:val="0"/>
        </w:rPr>
        <w:t xml:space="preserve">新しいフィルムリグは新しい可能性を提供します！...ベックマンコー、新しいフィルムリグに投資。Nikonの新しいD800をベースに、お客様がBeckmannCOに期待する高い基準をあらゆる面で満たすフィルムリグを開発しました。つまり、BeckmannCOはいつもと同じ品質で、より競争力のある価格を提供しますリグについてもっと知りたい方は、上のビデオのリンクから、機器をクリックしてください。ベックマンコーは、新しい試聴システムに投資しています。技術：OMNIインターフェース付きのProTools HDXシステムとGenelecの新しいデジタルリスニングシステムがあるので、マイクからスピーカーの振動板まですべてデジタルです。 120326 - Lagasの新しいCMは、実は古いCMを引き継いだものです。しかし......」と、代理店のWendick Konsult ABは付け加えました。「今年はさらに充実させますので、オンラインストア全体をご覧ください！」。 110818 - 10本の映画の最後では、�レベロのV�gengallerianの若いファッショニスタたちが、いつものように、安全に、素敵に、手だけでファッションを届けている様子をご覧いただけます......100429 - Beckmann &amp; Coは、ラジオ部門で "M�lab�ten "を受賞しました。今年のGuldvivanでは、Eskilstuna Marknadsf�ringに��しました。080331 - ブラック＆ホワイトは�レブロの誇りです �SK &amp; Strategはマーケティングコミュニケーションを担当するエージェンシーです。これがモノクロでなくて、どうやって家庭の視聴者に見せるんだ！...と。080326 - 「新卒市場エコノミスト」の成功の後に？ナルシア・エデュケーションは、新たな挑戦「Graduate Business Manager」を続けています。通信手段はラジオで、B＆Cが制作を担当する...071115 - 創業175周年にちなんで、ボルボ建機が大太鼓を叩いています。広告代理店のストラテジーが、プレゼンテーション用の映像を制作しています。ベックマン＆カンパニーに作曲を依頼。070619 - Tr�fpunktは、ラジオの夏のリスナーをf�ngaしに行きたいと考えています。S�は、英語とドイツ語の小さな辞書を作っています。</w:t>
      </w:r>
    </w:p>
    <w:p>
      <w:r>
        <w:rPr>
          <w:b/>
          <w:color w:val="FF0000"/>
        </w:rPr>
        <w:t xml:space="preserve">イド303</w:t>
      </w:r>
    </w:p>
    <w:p>
      <w:r>
        <w:rPr>
          <w:b w:val="0"/>
        </w:rPr>
        <w:t xml:space="preserve">メリーはネボレッドドラゴンの後、私たちの牝馬ブナヘイミスより前にいます。なんという組み合わせになったのだろう、まったくもって素晴らしい！！。Dポニーだが、今は大型馬と競争している。今日は馬場馬術のLA:1に出て、大型馬を相手に67,8%で勝ちました！！！（笑）。7連勝となります🌟 所有者はヨハンナ・グスタフソンさんでホームでマッチングし、エレン・ケルグレンさんが神騎乗で馬の良さを引き出して競演しています。ブリーダーのやりがいを感じさせてくれる、チーム全員です！😘。</w:t>
      </w:r>
    </w:p>
    <w:p>
      <w:r>
        <w:rPr>
          <w:b/>
          <w:color w:val="FF0000"/>
        </w:rPr>
        <w:t xml:space="preserve">イド304</w:t>
      </w:r>
    </w:p>
    <w:p>
      <w:r>
        <w:rPr>
          <w:b w:val="0"/>
        </w:rPr>
        <w:t xml:space="preserve">今日は、前回遠くから見たアカエリヒタリの写真を撮ろうとゲッテローンに戻りました。葦の後ろから出てくるのを待つこと約1時間、本当に良い距離で見ることができました。写真で見ると、マガンの群れの中にうまく隠れることができるとは信じられませんが...それができるのです。また、ファルケンベルグでピグミーシジュウカラがどうなっているのか見てきました。</w:t>
      </w:r>
    </w:p>
    <w:p>
      <w:r>
        <w:rPr>
          <w:b/>
          <w:color w:val="FF0000"/>
        </w:rPr>
        <w:t xml:space="preserve">イド305</w:t>
      </w:r>
    </w:p>
    <w:p>
      <w:r>
        <w:rPr>
          <w:b w:val="0"/>
        </w:rPr>
        <w:t xml:space="preserve">In Motion on September 8, 2012 September 08, 2012 by Tofflan 今日のIn Motionは、Magnus RinggrenのMotljusvarelserからの引用です。愛の最後の瞬間は、街や森や冬を包み込むまで広が [...] Life is short.</w:t>
      </w:r>
    </w:p>
    <w:p>
      <w:r>
        <w:rPr>
          <w:b/>
          <w:color w:val="FF0000"/>
        </w:rPr>
        <w:t xml:space="preserve">イド306</w:t>
      </w:r>
    </w:p>
    <w:p>
      <w:r>
        <w:rPr>
          <w:b w:val="0"/>
        </w:rPr>
        <w:t xml:space="preserve">あらゆる力が必要とされる状況であり、あなたが必要なのです今すぐ応募してください。会員のパーソナルアシスタントは素晴らしい仕事をしていますが、もっと必要です。もしかしたら、勤務時間を減らさざるを得なかったり、大きな打撃を受けた分野で働いているかもしれません。もしそうなら、これはあなたが最も必要としている人たちに変化をもたらし、何か違うことに挑戦するチャンスになるかもしれません。ジョブポータルで今すぐ応募</w:t>
      </w:r>
    </w:p>
    <w:p>
      <w:r>
        <w:rPr>
          <w:b/>
          <w:color w:val="FF0000"/>
        </w:rPr>
        <w:t xml:space="preserve">イド307</w:t>
      </w:r>
    </w:p>
    <w:p>
      <w:r>
        <w:rPr>
          <w:b w:val="0"/>
        </w:rPr>
        <w:t xml:space="preserve">以下の条件は、お客様（以下「お客様」）がHolmarudden AB (org.nr 556881-7927), 以下「fantic.se」、「弊社」または「我々」と称し、ウェブサイト www.fantic.se, 電話または電子メールで行ったすべての注文に適用されるものとします。また、当社の営業担当者を通じてのご注文の場合も、同様の条件となります。送料と購入条件の概要 - すべてのE-Bikeと1500kr以上の注文で送料無料 - すべてのE-Bikeに宅配便が含まれています。ご不在の場合は、3日以内に郵便局でバイクをお受け取りください。 - バイクの送料は協定に基づき、最大1900krです。 - 通常の納期は3-7日、在庫状況により3-4週間です。 - すべての電動バイクとバイクは組み立て式です。 - 遠隔契約に関する法律により14日間の撤回権（下記参照） - 支払いは予約確認書に関連して送られた請求書により行われます。www.fantic.se に記載されている価格は、付加価値税（VAT）込みの価格です。e-bikeはすべて送料込みの価格です。スペアパーツ、二輪車は送料が加算されます。納品前にお知らせし、納品時間帯をご了解いただきます。3日以内にお受け取りいただけない場合は、PostNordの費用負担のため、ターミナルレンタル料として1日400krをご請求させていただきます。すべての注文は、www.fantic.se または当社の営業担当者を通じて行われます。お客様がどのような方法で購入されたかにかかわらず、ご注文後、お客様が入力されたEメールアドレス宛に、当社の購入および配送に関する条件に同意されたことを確認するEメールが送信されます。当社は、親権者の同意なく未成年者（18歳未満）との契約を締結することはありません。在庫がある場合、通常3～7営業日でお届けします。電動アシスト自転車やバイクの場合、注文したものが入荷するかどうかは定かではなく、その場合、通常の納期は3～4週間です。また、特別な場合には、イタリアの工場に在庫がないこともあり、その場合には、納期が4週間を超えることもあります。納期の目安は、購入後に送付される予約確認書に記載されていますが、注文前に知りたい場合は、もちろん注文前にお問い合わせください。ただし、スウェーデンに在庫がない商品については、納期を保証することができませんので、ご了承ください。バイクとアクセサリーを組み立て、すべてのバイクを調整し、テストしてから納品します。ただし、箱に収めるために、自転車を送る前にハンドルを回したり、ペダルのネジを外したりする必要があります。だから、自転車が届いたらハンドルを上に向けて、ペダルをねじ込むだけでいいんです。モーターサイクルの組み立てと納品 すべてのモーターサイクルは組み立てられた状態で納品されますが、逸脱が発生する場合があります。出荷・納期については、お問い合わせください。つまり、ご注文後に請求書をお送りしますので、配送前にお支払いをお願いします。商品の在庫がない場合、初回の請求は総額の40％の部分請求となります。残りの60%は納品時にご請求させていただきます。スウェーデンで登録された企業、自治体、政府機関は、承認された信用調査の後、20日間の請求書に対して取引を行うことができます。商品の在庫がない場合、最初の請求書は総額の40％の部分請求書となります。残りの60%は納品時にご請求させていただきます。支払義務 1つまたは複数の製品を購入する場合、お客様は、選択した製品について、当社が提示する合計金額を指定された期間内に支払う義務を負います。指定期間内にお支払いがない場合は、適用法令に基づき、督促手数料および利息を申し受けます。お客様への配送中に生じた商品の破損や紛失については、弊社が責任を負います。輸送中の破損に対するクレームは、6日以内にお願いします。そのため、貨物を受け取ったら、輸送中の破損がないことを確認することが重要です。包装を確認し、包装が完全でない場合は署名しないでください。について</w:t>
      </w:r>
    </w:p>
    <w:p>
      <w:r>
        <w:rPr>
          <w:b/>
          <w:color w:val="FF0000"/>
        </w:rPr>
        <w:t xml:space="preserve">イド308</w:t>
      </w:r>
    </w:p>
    <w:p>
      <w:r>
        <w:rPr>
          <w:b w:val="0"/>
        </w:rPr>
        <w:t xml:space="preserve">彼女は2歳で、プリスクールに通い始めたばかりです。男の子たちが大きなクライミングフレームで遊んでいるとき、彼女は参加させてもらえず、悲しんでいると、ある先生が「ちょうどいい」と慰めてくれるのだそうです。男子はもう少しハードなプレイで、転んでぶつかったらどうするんだ。さあ、代わりに私がブランコに乗ってあげるわ!彼女は7歳で、学校の外で乗車を待って立っている。男が車で道端に寄ってきて、窓を開けている。ここで一人ですか？ご両親はどこですか？君みたいな子が道端に一人でいるわけがない。悪くなる可能性がありますからね。後ろから母親の車が来ると、彼は手を振って走り去る。あれは誰ですか、と少女が車に乗り込むと、母親が尋ねる。そんな変な男に話しかけちゃダメだよ、嫌な人かもしれないよ。悪くなる可能性がありますからね。12歳の彼女は、ユースセンターで友人たちと音楽を聴き、少女雑誌を読んでいる。そこでは、胸を大きくする方法や、脚の脱毛に最適な方法などを学ぶことができます。また、インターネット・デートの素晴らしいガイドブックがあり、「彼が自称と違うことを知る方法 - 12の警告サイン」を読むことができます。そして、雑誌を読みあさり、彼が浮気をしていないか、化粧をしすぎていないか、騙されやすいか、脂肪を摂りすぎていないかなど、あらゆるテストをするのです。15歳の彼女は、物理と英語の間の休み時間に、並列クラスの男に廊下で壁に押しつけられ、首に手を回される。自分のことを可愛いと思っているのか、えー、そんなきついセーター着ないと怪我するよ」と言いながら、握っていた手を離す。クラス委員は、「本当は好きだけど、うまく表現できないし、本心じゃないかもしれない」と言う。彼は本気じゃなかったけど、男ってそういうもんだし、ちょっと話せばわかるかも？彼女は20歳で、Facebookに大手衣料品チェーンが有罪判決を受けた強姦魔のアイドル写真を広めていることについてコメントを書き、彼女がいかに障害者で知恵遅れで嫌悪感がありふしだらな女であるかという数千のコメントが寄せられるのです。レイプされることを望む、と書かれています。自分で撃てよバカ女。24歳の彼女は、夜はいつもタクシーで帰っている。MQで彼女は気に入ったスカートを試着するが、どうせ少し短すぎるし、ランチルームで財務のラースがコメントし、この人生で何かを得るつもりなら服装を考えるべきだと言わなければ職場に着ていけないため、購入はしない。30歳になった彼女は、母親思いの友人たちと食事をするとき、誘拐されたりレイプされたりしないためにはどうしたらいいかという話になる。スーパーの外の駐車場で車に乗った瞬間に必ずキーで車のドアをロックしている」と言う人がいる。高層ビルではエレベーターより階段の方が危険だと聞いたので、階段を使わなくなった」という人もいる。職場の喫茶店でも、彼女が読むブログでも、訪れるフォーラムでも、フェミニズムが行き過ぎたという話があり、女性は実際にはまったく制約を受けておらず、やりたいことが何でもできるのだから、そんなに口うるさくなく、もう少し場所を取って賃金交渉がうまくできるようにすれば、問題にはならないだろう、と。もちろん、一部の女性のような振る舞いをすれば悪いことです。そして、彼女は、もしかしたら彼らが正しいのかもしれないと考えています。思慮深い。こわい。悲しい。ふー、腹にパンチを食らったようだ。すごく悲しくなるんです、すごく。あなたが書いているこのようなことは、おそらく大多数の女性に当てはまるでしょうし、とても悲しいことですそして、さらに悲しいことに、これらの構造は女性にも男性にも見えないようです。なぜなら、私たちが思い通りになることを阻むものは何もないからですね。日常的なこと、当たり前のことにパターンを見出すのは難しい。でも、多くの人は挑戦しようとも思っていないようで、それが悲しいんです。</w:t>
      </w:r>
    </w:p>
    <w:p>
      <w:r>
        <w:rPr>
          <w:b/>
          <w:color w:val="FF0000"/>
        </w:rPr>
        <w:t xml:space="preserve">イド309</w:t>
      </w:r>
    </w:p>
    <w:p>
      <w:r>
        <w:rPr>
          <w:b w:val="0"/>
        </w:rPr>
        <w:t xml:space="preserve">5回の運転レッスン、理論パッケージ、スリップロード 10回の運転レッスン、理論パッケージ、スリップロード 5回の運転レッスン 車 (490kr/st) 6回の教師主導のレッスン、運転免許に関する無制限の質問 支払い条件：コース開始時に現金またはgiroでお支払いください。パッケージの価格は、追加料金なしで複数の支払いに分割することができます。ドライビングレッスンパッケージには適用されません。Bankgiro: 5198-3682 Swish: 1236580146 (メッセージ欄に個人識別番号を入力してください！)分割払いをご希望の場合は、リサーズ銀行をご利用ください。お問い合わせはこちら車でのドライビングレッスン 当社のドライビングレッスンは35分です。短いと思われるかもしれませんが、実はそれ以上長くは集中できないという研究結果もあるのです。レッスンでは、生徒さんができるだけ多くのことを吸収できるようにしたいと考えています。そのため、35分という短い時間にしたのです。2回予約できるレッスンもあるので、70分。ほとんどの場合、「Road」と「Motorway」の場合です。あるいは、自宅で家庭教師をつけて運転しない場合。理論 - リスク倫理 アルコール、その他の薬物、疲労、危険な行動一般を対象としています。Practical - Halkbanan/Riskvåan スピード、安全性、特殊な条件下での運転について説明します。スレ違いの価格上昇の可能性が加わります。リスクトレーニングについて 知識テストと運転免許試験を受ける前に、両方のパートを完了し、有効であることが必要です。リスクトレーニングは、スウェーデン運輸省が認定したトレーナーによって修了することができ、5年間有効です。Tingvalla Trafikskolaは、スウェーデン運輸省によるリスクトレーニングPart 1の公認トレーナーとして認定されています。リスクトレーニングPart1～理論編～（通称：リスケタン）を提供しています。リスクトレーニング・パート1では、アルコール、その他の薬物、疲労、またその他の行動や要因が運転能力にどのように影響するかについての知識と見識を学びます。研修では、どのような結果が起こりうるのか、何がリスクを高めるのか、どうすれば回避できるのかについて議論に参加します。2009年4月1日からは、リスクトレーニングの義務付けが2部構成に拡大されます。リスクトレーニングについて、スウェーデン運輸省の記事を読む。現在、ボルボのXC40に乗っています。私たちがボルボを選んだのは、安全性と快適性の最前線にいるからです。当社のクルマは、運転しやすく、クルマの周囲がよく見えると高い評価を得ています。背の高い人、低い人、どちらにも対応できるアジャスタビリティを備えています。私たちのクルマは、他の多くの車種に比べて、正しいドライビングポジションの選択肢が多いことを知っているからです。最新のテクノロジーを搭載したクルマは、車で移動するときなど、アドバンテージになりますね問題は、これを車道に置いて走っていいのかどうか。しかし、そのためには、カメラや補助装置を正しく使う必要があります。そのため、私たちと一緒にドライブすることで、この仕組みを知ることができるのです。</w:t>
      </w:r>
    </w:p>
    <w:p>
      <w:r>
        <w:rPr>
          <w:b/>
          <w:color w:val="FF0000"/>
        </w:rPr>
        <w:t xml:space="preserve">イド310</w:t>
      </w:r>
    </w:p>
    <w:p>
      <w:r>
        <w:rPr>
          <w:b w:val="0"/>
        </w:rPr>
        <w:t xml:space="preserve">ここでは、家族全員がチリでの滞在記を書き込んでいます。オンライン日記です。そうすれば、私たちが何をしたかを覚えていますし、あなたが望むなら、一緒に追うことができます。昨日は朝から、日中何をするかというミーティングをしました。そこで、プラネタリウムに行った後に遊園地に行ったんです。プラネタリウムから地下鉄でパルケ・オヒギンズに向かいました。遊園地に向かう途中、小さな村が見えたので入ってみました。そこでレストランに座り、昼食をとりました（家族全員で140kr以下の飲み物付きでボリューム満点のランチを食べました）。その後、バスが来なかったので、遊園地に行きました。到着後、モーターボートに乗りました。私は一人で、エリンは彼女のお母さんと一緒に乗りました。すごく楽しいと思いました!!!メルカーも行きたがっていたが、私たちが上陸したとき、システムに異常があったため、後回しにされた。それで、その後、遊園地に行ったんです。その後、エリンとディスコに行きました。メルカーはメリーゴーランドに乗ろうとし、私はただ乗っているだけでした。その後、エリンは別のものに乗り、私とママはゴーカートに行きました。ゴーカートは15Kr以下で、ママはクラッシュするのを少し怖がっていました。というわけで、彼女は本当にゆっくりと歩いた。エリンは僕らがリードしていると思っていたが、それは何度も周回遅れになってしまったからだ!で、父もゴーカートをやりたいというので、また父と一緒に行ったんです。パパの運転がとても上手で、勝ったよ!そしてエリンとメルカーは待ちくたびれたので、ミニスプラッシュを滑りに行った。そしてエリンはチリ版てんとう虫を滑った。それから、もちろん電車や車もたくさん。閉店までずっと通い続けました。その後、地下鉄でロス・ヒーローズまで行き、そこからずっとバスで帰りました。地下活動 昨日、金曜日の夜、かなり遅くまで話していました。突然、家が揺れた。地震...大きな地震ではなかったが、はっきりした感じがした。報道によると、マグニチュード4.7。あるいは4.9.なかなか寝付けなかったエリンは、翌日の朝食で「お祭り騒ぎに興奮して、寝ようとするとジェットコースターの揺れまで感じてしまった」と語っている。バイキングのジャングルに例えるなら、今度は地震も経験し、今日はまたカーニバルのようでした。地震よりも揺れ、揺れました。しかし、それはまた別の話です。まず427号で中央駅に行き、それからプラネタリウムに入った。チケットを購入した後、ショー：Knowing the Universeに行きました。コスモノヴァを彷彿とさせるが、もっと小さいものだった。でも、床には椅子があって、天井にはシネマステージがあり、天井はドーム状になっていて、いいショーだと思いました。月までは車で5ヶ月、自転車で1年半かかるんですよ。しかし、車で太陽まで行くには約173年かかる。それは、比較するためです。 太陽系について、より多くのことを学びました。投稿者：山への小旅行1 投稿者：AXELさん 1週間前に初めて山へ行きました。サンティアゴから反対方向の地下鉄に乗り、ビセンテ・バルデスでグリーンラインに乗り換えました。ベラビスタから小さな揺れるメトロバス（チリの地下鉄バス）に乗り、山の中に入っていきました。突然、大きな崖のすぐそばの細い道を走ることになった。お母さんは、崖の下を見るために場所を変えてはいけないと怒鳴った（でも、とにかくそうしたんだ）。その頃、私たちはすでにピルケを離れていた。終点のラス・プンティージャスで降りた私たちは、自分たちがどこに着いたのかよくわからなかった。そこに着くと、私たちは中に入って座りました。</w:t>
      </w:r>
    </w:p>
    <w:p>
      <w:r>
        <w:rPr>
          <w:b/>
          <w:color w:val="FF0000"/>
        </w:rPr>
        <w:t xml:space="preserve">イド311</w:t>
      </w:r>
    </w:p>
    <w:p>
      <w:r>
        <w:rPr>
          <w:b w:val="0"/>
        </w:rPr>
        <w:t xml:space="preserve">スウェーデンのベリーの季節がもうすぐやってくるので、お祝いに冷凍庫に残っている最後のベリーを使いたいと思いました。その中から、この小さな赤ちゃんたちが生まれたのですレシピはスクロールしてご覧ください スウェーデン風エクレア（パート・ア・シュウ） 250 g 牛乳 125 g バター ひとつまみ 塩 ひとつまみ 砂糖 150 g 小麦粉 250 g 卵（約5個） 1.鍋にバターを溶かして、牛乳 塩と砂糖を加えます。2.沸騰したら火を止め、小麦粉を一気に加える。3.中火にかけ、スプーンやヘラで数分、ツヤが出て、横から離し、鍋底に少し引っかかるようになるまで焼く。1.スタンドミキサーをお持ちの方は、パドルアタッチメントを使って蒸気を出し、卵を加え始める。 2.そうでない方は、大きなボウルに入れ、ボウルの側面を持ち上げて生地を冷やす。1〜2分おいてから、卵を入れ始める。卵は泡立て器でほぐしてから加え、6回以上に分けて加える。 そうしないと、卵の量が多すぎて、水っぽくなってしまう危険性がある。だから、1つのインスタレーションを完全にやりきってから、さらに追加することが重要なのです。6.卵の量は相対的なもので、多くても少なくても構いませんが、求めるのは、ツヤがあって少し垂れていても、形を保てるような混合物です。ですから、全部入れる前に、実際に必要なのかどうかを確認し、全部入れてみて、もっと必要だと思えば、入れればいいのです。これができる混合物を探しているのですが、空中で（片手だけで写真を撮るのは難しいので、ごまかします）：7.パイプの時間です!開口部12mmのこいつがおすすめです。というのも、普通のノズルを使うと、割れないように上からフォークで引っ張らないといけないのですが、これなら勝手に割れてくれます。 ノズルを袋に入れ、パート・ア・シューを詰めたら、いよいよエクレアのパイピングです！（8．正直なところ、エクレアをきれいに仕上げるには、押す強さと引く速さのコツをつかむまで、何度か練習が必要かもしれません。でも大丈夫、パテ・ア・シュウは混ぜ物の感覚が優れているので、本当に気にせず削って再挑戦できます。エクレアはできるだけ均等に、12cmに近づけるようにします（何か目安になるものを使うとよいでしょう） 9.出来上がったら、190℃のオーブンで20～30分ほど焼くと、きつね色になり、しっかりと乾燥させることができます。最初の20分は崩れる恐れがあるのでオーブンを開けないで、その後は1つだけ取り出して焼き具合を確認してください。きつね色になり、中がしっとりしていなければ、取り出す。このレシピで約36個のエクレアが作れますが、一度に36個も食べたくはないでしょうから、フィリングは12個分しかありません。 パテ・ア・シュウは問題なく冷凍できます。焼く前でも後でも構いません。 でも、焼いて冷凍すると、あっという間に解凍されますので、焼いた後に冷凍することをお勧めします。レッドカラントフィリング 500g 冷凍カレント（解凍） 100g 砂糖 小さじ2 1.コーンフラワーを少量の水で滑らかに混ぜる。 2.鍋にすべてを入れ、沸騰させる。3.とろみがつくまで数分煮込んだら火を止める。 4.ボウルにふるいながら入れ、冷ます。5.冷めたら、パイピングバッグに入れる。マスカルポーネフィリング マスカルポーネ 250g アイシングシュガー 大さじ2 ホイップクリーム 大さじ1～3 バニラポッド 1/2個 1.マスカルポーネをボウルに入れ、なめらかになるまで混ぜる。とアイシングシュガー、バニラを加えて混ぜ合わせる。 2.生クリームを大さじ1ずつ加えて混ぜ合わせる。</w:t>
      </w:r>
    </w:p>
    <w:p>
      <w:r>
        <w:rPr>
          <w:b/>
          <w:color w:val="FF0000"/>
        </w:rPr>
        <w:t xml:space="preserve">イド312</w:t>
      </w:r>
    </w:p>
    <w:p>
      <w:r>
        <w:rPr>
          <w:b w:val="0"/>
        </w:rPr>
        <w:t xml:space="preserve">2020年秋と2021年春に、フーゴ・ベルグロート協会が阪工夏期大学と共同で開催する「コミュニケーションと言語リテラシー」コースへようこそ。 このコースは、翻訳者、教師、情報提供者、ジャーナリスト、または言語とコミュニケーションに一般的に関心のある人を特に対象としています。コース会場：Helsinki Arbis (Dagmarsgatan 3, Helsinki) および Hanaholmen (Hanaholmsstranden 5, Espoo) 時間と範囲：2020年秋の2コースデー、すなわち2020年10月2日と11月20日の16時から19時30分（金曜日）と2021年春の2コースデー、すなわち2012年2月12日と4月23日の16時から19時30分（金曜日）から構成されています。各コースは1日45分×4回のレッスンで構成されています。さらに、2021年5月18日午前9時から午後4時まで、花彩里で開催されるフーゴ・ベルグロート協会の「言語デー」もコースに含まれています。マリア・フレマーは、先住民言語研究所の政府言語担当官として働いています。社会言語学、言語変化、アピールの研究をしている。ソルヴェイグ・アルルはジャーナリストであり言語学者。LL-Centerでは読みやすいテキストを、SPTではメディア言語学を研究している。マリアとソルヴェイグは、わかりやすく効果的なコミュニケーションのために、平易な言葉を使う方法について話します。また、現在の言語ケアの問題にも言及する予定です。Anna Maria Gustafssonは、先住民言語研究所のシニア言語オフィサーです。メディアにおける言語を主に扱うが、その他様々なジャンルでスウェーデン語を扱う。Minna LevälahtiはKSF Mediaのランゲージマネージャーです。Anna MariaとMinnaは、スウェーデン語、特にメディア言語のトレンドについて話します。英語との出会いでスウェーデン語はどうなっているのか？ソーシャルメディアはスウェーデンにどのような影響を与えているのでしょうか？そして、イコールランゲージとはどういう意味なのか。リーゼロット・ノルドマン氏はヘルシンキ大学のスウェーデン語・スウェーデン語翻訳上級講師で、特に法翻訳と法言語について研究しています。 今回は、特に制度翻訳についてお話いただきます。ルーン・スコグベリは、北欧言語の哲学修士、公認翻訳者、翻訳業界の起業家です。フィンランド語からスウェーデン語への翻訳の実際について、ルネがお話しします。Camilla Lindholmは、タンペレ大学の北欧言語学の教授で、スウェーデン語の会話とインスティテューショナル・コミュニケーションの研究と教育に豊富な経験を持っています。カミラさんは、コミュニケーションと障害、やさしい言葉（イージーリーディング）についてお話されます。Sofia Stolt, PhD and MSc, Senior Lecturer in Swedish and Excellent teacher at Swedish School of Economics（スウェーデン語上級講師）。学生の試験評価に関する博士号を持ち、サイエンティフィック・ライティングとビジネス・コミュニケーションの教鞭をとる。この日のテーマは「Right words at the right time」。新しい概念と負荷のかかる言葉について。世界が変化していく中で、どのように選択すればいいのか。フーゴ・ベルグロート協会 協力：ハンコ・サマー・ユニバーシティー</w:t>
      </w:r>
    </w:p>
    <w:p>
      <w:r>
        <w:rPr>
          <w:b/>
          <w:color w:val="FF0000"/>
        </w:rPr>
        <w:t xml:space="preserve">イド313</w:t>
      </w:r>
    </w:p>
    <w:p>
      <w:r>
        <w:rPr>
          <w:b w:val="0"/>
        </w:rPr>
        <w:t xml:space="preserve">ジャスミン革命は、2010年12月17日から2011年1月14日にかけてチュニジアのいくつかの都市で起こったデモと暴動である[3]。 2011年1月14日にジヌ・エル・アビディン・ベンアリ大統領が辞任し、国外退去を余儀なくされた。反乱は若者の抗議行動として始まり、失業、汚職、食料価格の上昇に焦点を当て、アラブ世界全体に広がった[4]。背景[編集] 2010年12月17日、チュニジア人のモハメド・ブアジジは、自らガソリンをかけて火をつけました。生計を立てていた野菜運搬車が警察に没収され、故郷のシディ・ブジッドでは市当局が彼の問題への援助を拒否したために起こったことだ。地元当局がブアジジとその家族に以前から嫌がらせをしていたのは、賄賂を渡す余裕がなかったからだ。ブアジジは後に死去したが、国の支配者に対する鬱積した不満の象徴となり、チュニジア全土で抗議デモを引き起こした。デモは、エジプト、シリア、アルジェリア、リビア、イエメンなど他のアラブ諸国にも影響を与え、広がっていった。 抗議は拡大[編集] ブアジジの自爆の翌日12月18日には、彼の故郷であるシディブジドの公共施設の前にデモ隊が集まり、ブアジジの扱いに抗議の声を上げた。警察は催涙ガスでデモ隊を解散させ、車や店を破壊した若者に対して介入した。その画像はFacebookやYouTubeなどのソーシャルメディアに投稿され、蜂起の拡散に一役買った。12月22日、抗議者のLahseen Najiは「飢えと失業」に抗議して高圧鉄塔に登った。12月27日、チュニスでは独立労働組合がデモを行い、約1,000人の市民が集まり、シディ・ブジッドに連帯し、労働を要求した。治安部隊はこのデモを鎮圧したが、翌日には300人の弁護士が政府庁舎付近で抗議行動を行った。抗議やデモは、スース、スファックス、メクナシーなどの都市に広がった。デモが始まって数週間、チュニジア政権はデモを武力で鎮圧しようとしたが、1月上旬にはデモが拡大し、国全体が麻痺状態に陥った。この時点で、政府内の多くの人々が、デモが終わらないことに気づき始め、1月14日、ベンアリ大統領は、政府内の大部分、軍、警察からの圧力により辞任し、亡命せざるを得なくなったのである。彼の辞任は国中で祝われた。ストライキ[編集] 1月6日、国内の8,000人の弁護士のほとんどがストライキに入り、翌日には教師もそれにならった。</w:t>
      </w:r>
    </w:p>
    <w:p>
      <w:r>
        <w:rPr>
          <w:b/>
          <w:color w:val="FF0000"/>
        </w:rPr>
        <w:t xml:space="preserve">イド314</w:t>
      </w:r>
    </w:p>
    <w:p>
      <w:r>
        <w:rPr>
          <w:b w:val="0"/>
        </w:rPr>
        <w:t xml:space="preserve">imCode Partner ABは、デジタル参加と対話のためのユーザーフレンドリーなサービスを作成します。私たちの出発点は、それが電子サービスの問題であれ、政治的議論であれ、参加しやすくなければならないということです。imCodeは、Webサイト、ソーシャルイントラネット、市民対話のためのツール、eサービスなど、Webに関する分野を中心に活動しています。imCodeパートナーAB</w:t>
      </w:r>
    </w:p>
    <w:p>
      <w:r>
        <w:rPr>
          <w:b/>
          <w:color w:val="FF0000"/>
        </w:rPr>
        <w:t xml:space="preserve">イド315</w:t>
      </w:r>
    </w:p>
    <w:p>
      <w:r>
        <w:rPr>
          <w:b w:val="0"/>
        </w:rPr>
        <w:t xml:space="preserve">mAhは、電池の容量を表すのによく使われる単位です。一般に、電池のmAhが高いほど、より多くのエネルギーを保持できるため、充電が必要になるまでの時間を長くすることができます。mAhは潜在的な充電能力を決定するため、パワーバンクを購入する際に留意すべき重要な数値である。パワーバンクに必要なmAhの詳細 mAhはmilliamp Hour（ミリアンペア時）の略で、Ah=mAh×1000で1000分の1のアンペア時（Ah）に対応します。アンペアアワー（Ah）は、バッテリーが1時間に供給できるアンペア数を理論的に示したもので、mAhは同じですが千分の一を表します。アンペアは電流の単位です。3500mAhのバッテリー（3.5Ah）は、3.5Aで1時間、1.75Aで2時間に相当する3500mAを供給することができます。より低いmAhの2800mAh（2.8Ah）のバッテリーは、2800mA（2.8Amp）を1時間、1400mA（1.4Amp）を2時間供給することができます。パワーバンクと呼ばれる携帯用電池は、通常2000mAhから20000mAh強の電池を搭載していますが、ノートパソコンなどを充電できる50000mAhを超える大型の携帯用電池も存在します。しかし、高mAhはパワーバンクが大きくなり、かつ重くなるため、必ずしも望ましいとは言えません。良いパワーバンクの特徴についてもっと読む ただし、異なる電圧の電池を比較する場合、mAhよりもワット時（Wh）の方が良い指標となります。低mAhのバッテリーは、バッテリー電圧が高ければ、高mAhのバッテリーよりも多くのエネルギーを保持することができます。パワーバンクに搭載されているリチウム電池の電圧は通常3.6～3.7Vで、mAhで比較することができますが、より高い電圧を持つパソコンなどと容量を比較する場合は、Whで比較することが重要です。 Whについて詳しくはこちらをご覧ください</w:t>
      </w:r>
    </w:p>
    <w:p>
      <w:r>
        <w:rPr>
          <w:b/>
          <w:color w:val="FF0000"/>
        </w:rPr>
        <w:t xml:space="preserve">イド316</w:t>
      </w:r>
    </w:p>
    <w:p>
      <w:r>
        <w:rPr>
          <w:b w:val="0"/>
        </w:rPr>
        <w:t xml:space="preserve">ぴあのライティング・チップ：デザインの実践 デザインに関するブログ記事はもう必要ない？ジャニス・ハリード著『Understanding show, don't tell』を読むまで、私も同じことを自問自答していました。デザインとは何か、わかっているつもりでしたが、それでもこの本を読んで、いくつかの気づきを得ました。ジャニスが提起しているのは、私がこれまで出会ったことのない、ジェスチャーを実際にどう使うか、ということです。これまで、デザインの目的、デザインとは何か、デザインのさまざまなレベルについて多くを語ってきましたが、実践的な例をあまり挙げてきませんでした。そこで私は、デザインについてジャニスの素晴らしい例をいくつか取り上げることにしました。ジャニスは、そもそもジェスチャーがうまくなるためには、ナラティブ・プロスとは何かを理解する必要がある、と語り始める。なぜなら、物語散文が何であるかを知らなければ、それを修正することはできないからです。物語的散文は読者に説明するものであり、ゲシュタルトは読者に結論を委ねるものである。しかし、実際にはどうなのでしょうか？そこで、ジャニスの本がとても良いのです。ジャニスは具体的な例を挙げているからです。ジェーンはテーブルの上に身を乗り出して、カップを手に取った。この文章はゲシュタルトだと感じるかもしれません、私たちは結構いいと思っているかもしれません。しかし、この物語では、誰が視点を持っているか、つまり、誰の視点から何が起こっているかを見ているかによって、その内容が変わってきます。もし視点がサリーであれば、ジェーンがカップを手にした後でなければ、ジェーンがテーブルから身を乗り出してカップを拾ったことを知ることはできない。推測はできても、知ることはできない。つまり、サリーが何が起こったかを語り直すか、作者が間に入ってこれから起こることを読者に説明するか、どちらかです。そうすると、ゲシュタルトではなく、ナレーション付きの散文になりますね。何かを語り継いだり、説明したりすると、すぐに物語散文になる。ジャニスの例をもうひとつ。ジョンは解雇されて腹を立てていた。妻や子供、近所の人にまで怒鳴り散らした。友達は誰も彼と話したがらないし、ショッピングモールで偶然会っても見て見ぬふりをするほどになっていた。当然、彼はさらに頭にきて、その怒りをかわいそうな犬にぶつけてしまった。これはフィクションだと言う人もいれば、そうでない人もいる、とジャニスは書いている。なぜなら、この段落が物語全体の中で果たす役割や、あなたが選んだ視点によるからです。「この段落が手短にまとめるためのものなら、確かにかなり効果的ですね。これが外部の強い語り手によって書かれると、かなり身振り手振りになってしまうかもしれませんが、ジョンの視点で見ると、間違いなく物語的散文になります。すべては相対的なものだからです。では、ジョンの気持ちをドラマチックに表現するとどうなるかというと、「ジョンはドアをバタンと閉めた。あのTバックは自分を何様だと思ってるんだ？蹴る？あの胡散臭いオフィスは、彼がいなければ枯れて死んでしまう。"早く帰ってきたね"メアリーが台所から出てきた。"お邪魔かしら...?"彼女の笑顔は消えた。"どうしたんだ？""俺は尊敬されてない それが問題だ！"さて、2つのテキストを比較すると、最初のテキストは、より身振り手振りのあるテキストに比べ、よりレトールドで説明的な印象がありますね。物語性のある散文は発見が難しく、より身振り手振りのあるテキストと比較して初めて物語性があることを発見することができるのです。これを回避する一つのコツは、登場人物がやっていることを自分もやっていると想像することだと、ジャニスは書いています。それができる人は見せる、できない人は語る。"嫌いだ "と怒ったように叫んだ。怒っているときの行動は？怒っている人の行動はたくさん思いつくと思いますが、怒っているという言葉そのものをごまかすことはできません。拳をテーブルに叩きつけるか、声がファルセットになってしまうか、言葉に合わせて胸が上下してしまうか。誰かが自分自身を叫ぶ</w:t>
      </w:r>
    </w:p>
    <w:p>
      <w:r>
        <w:rPr>
          <w:b/>
          <w:color w:val="FF0000"/>
        </w:rPr>
        <w:t xml:space="preserve">イド317</w:t>
      </w:r>
    </w:p>
    <w:p>
      <w:r>
        <w:rPr>
          <w:b w:val="0"/>
        </w:rPr>
        <w:t xml:space="preserve">フレッシュトマトとバジルのスクランブルエッグ、スモークポークとペッパー添え 先日、森にベリー摘みに行く前に食べた朝食です。長い間、立ち続けた。日曜日に試してみてください。ピーマンと豚肉がスクランブルエッグととても良いコンビネーションでした。ペラペラのベーコンよりずっといい。スクランブルエッグ フレッシュトマトとバジル添え ½dlクリーム 大さじ1杯 刻んだフレッシュバジル 海塩とブラックペッパー ホットスモークポーク厚切り2枚 サワードウパン薄切り1枚 卵、クリーム、スパイスを軽く泡立てます。トマトとバジルはみじん切りにする。鍋にバターを溶かし、トマトを入れ少し炒める。卵液を流し入れ、少しかき混ぜる。豚肉とピーマンは角切りにする。フライパンでバターを焼き、豚肉とピーマンを一緒に色がつくまで炒める。サワードウのパンにバターを塗っておく。その間に、卵液をクリーム状になるまでかき混ぜる。火からおろして、バジルを混ぜる。豚肉とピーマンをのせ、パセリを飾る。On 01 10月 2009 at 19:16 Jessica said: なんて素敵な朝食なんでしょう！森の中のお散歩にぴったりです。返信 2009年10月02日 15:16 Birgitta Höglundのマットが言ってました。ジェシカさん、こんにちは。そうですね、こんな朝食がお腹にあれば、長時間の外食も楽ですね :)ポケットにチーズとナッツを少し入れておけば、一日中外出していても大丈夫です。もしあなたがそれを感じるなら、それらをチェックアウトし、少し挨拶を書いてください ;) 新しい週への素敵なスタートを持っている 返信 2009年10月02日 14:45 Birgitta Höglund's Mat said: Kul att det gått så gut för dig med viktndgången, Niklas :).Reply On 27 September 2009 at 20:10 Mikaela Mars said: スモークポークってこんなにヒットするんですね！本当に、なんて美味しいんでしょう！？返信 2009年10月02日 14:44 Birgitta Höglundのマットが言ってました。今はすっかりスモークポークに切り替えています。ここスウェーデンでは、ベーコンとは比べものにならないくらい美味しいです。海外ではなぜかベーコンがうまい。返信 私のレシピをさらに共有することを自由に感じなさい キャンセル返信</w:t>
      </w:r>
    </w:p>
    <w:p>
      <w:r>
        <w:rPr>
          <w:b/>
          <w:color w:val="FF0000"/>
        </w:rPr>
        <w:t xml:space="preserve">アイディーサンテンハチ</w:t>
      </w:r>
    </w:p>
    <w:p>
      <w:r>
        <w:rPr>
          <w:b w:val="0"/>
        </w:rPr>
        <w:t xml:space="preserve">2019.1.2より有効。OP Kundtjänster Oy (FO-number 2344162-6) PB 909, 00013 OP www.op.fi www.pivo.fi サービス提供者は、国立特許登録委員会が管理する貿易登録簿に登録されています。サービスプロバイダーは、OPグループの一員です。サービス提供者の活動は、金融監督庁および消費者問題に関しては消費者オンブズマンによって監督されています：金融監督庁、Snellmansgatan 6, PB 103, 00101 Helsinki (www.fiva.fi) および消費者庁、Aspnäsgatan 4 A, 7階、Consumer Ombudsmanです。PB 5 00531 Helsinki (www.kuluttajavirasto.fi) ピボペイメントは、ピボアプリを使用して、オンラインストアでの購入やサービスに対して、お客様の口座からの振込、カードからのカード決済、またはコラボレーションパートナーが提供する可能なクレジット枠で決済することができる決済形態です。また、電話番号による送金決済や、非接触型決済に対応した決済端末でモバイル端末を使ったカード決済も可能です。お客様は、本サービスに参加しているクレジット会社またはペイメント機関のデビットカードおよびデビットアカウントの取引内容、カードの未使用限度額の残額を確認し、購入取引の詳細を携帯端末に通知で受け取り、OPグループに加盟しているクレジット会社またはペイメント機関のデビットアカウントの取引を確認することができます。ピボ払いは、私的利用を目的としたものです。Pivoの支払いを専門的または商業的な活動に使用することは禁止されています。お客様とは、スマートフォン等の携帯端末をお持ちの方で、サービス提供者と本契約を締結し、ピボウォレットでピボサービスの利用に関する契約を締結された方をいいます。ピボペイメントは、15歳に達した方で、銀行口座に処分可能な資金がある方がご利用になれます。クレジット・決済機関とは、ピボサービスに参加する決済カード発行会社、決済口座提供会社です。与信枠とは、Pivo Wallet Oy のパートナーであり、Pivo Payments に接続されている会社がお客様に付与する消費者信用を指します。非接触モバイル決済とは、決済カードの決済機能で、決済者が携帯端末やその他の別装置で非接触カードリーダーでの決済を受け付けることができるものです。電話番号振込は、支払人が携帯電話番号を使って、受取人の銀行口座にユーロで送金するサービスです。銀行口座とは、フィンランドの銀行が提供する支払い口座で、そこから支払いが引き落とされ、かつ/または、お客様が電話番号転送支払いを受け取る口座です。ピボアプリは、携帯端末にダウンロードする無料のアプリケーションです。Siirto支払とは、Automatia Pankkiautomaatit OyのSiirtoシステムにおいて、電話番号をもとに支払人の銀行口座から受取人の銀行口座にリアルタイムで振り込まれる支払方法です。決済システムの説明があり、その時々のシステムに参加しているサービスプロバイダーは、www.mobiilisiirto.fi。お客様がアプリストアからピボアプリをダウンロードし、アプリ内のピボサービスおよびピボ決済の利用規約に同意した時点で、ピボサービスおよびピボ決済に関する契約が成立します。これらの条件は、登録時に入力された電子メールアドレスに送信することができます。さらに、お客様は、サービス提供者に対し、契約関係で適用されるすべての条件を無料で送付するよう求めることができます。ピボペイメントをご利用いただくには ピボペイメントの詳しい説明は、www.pivo.fi および www.op.fi でご覧いただけます。電話番号、非接触型モバイル決済、オンラインショップなどピボペイメントに対応した店舗でピボペイメントを行うことができます。非接触型モバイル決済としてピボ決済を行う場合、お客様の決済リクエストはカード決済として開始されます。アクセスコードを入力し、モバイル端末をスワイプして、非接触型モバイル決済を行う。</w:t>
      </w:r>
    </w:p>
    <w:p>
      <w:r>
        <w:rPr>
          <w:b/>
          <w:color w:val="FF0000"/>
        </w:rPr>
        <w:t xml:space="preserve">イド319</w:t>
      </w:r>
    </w:p>
    <w:p>
      <w:r>
        <w:rPr>
          <w:b w:val="0"/>
        </w:rPr>
        <w:t xml:space="preserve">クンシェルネン産ルッセカッターのレシピ 900g（約15dl） クンシェルネン バターミルク 200gバターまたはマーガリン 5dl牛乳 50g（甘い生地用イースト1本） 上白糖またはホワイトシロップ 2dl飾り用レーズン 美味しいルッセカッターなしのクリスマスなし小麦のパンが「S」の字になっている最も一般的な形を「ユルガルト」または「シンプルクセ」と呼ぶのをご存知ですか？また、このような「S」を2つ、交差させたり、並べたりすることもよくあることです。このタイプのネズミ猫は、通常、ガルワゴン、クリスマスワゴン、クリスマスクロスと呼ばれています。レシピの作り方 ルッセカッターの作り方は？2.牛乳を加え、フィンガーウォーム（37℃）に加熱する。生地のボウルにイーストを崩し、生地液をかけておく。イーストが溶けるまでかき混ぜる。ダブル・ルッセカット／ガルバニー・クリスマスクロス ライム・チャイルド・リリー 8． オーブンペーパーを敷いたトレーに並べ、好みでレーズンを添える。9.オーブン用の布巾をかけ、30～45分ほど寝かせる。10.オーブンを250℃に加熱する。 11.立ち上がったら溶き卵を塗る。 12.オーブンの中段で5〜10分焼く。13.ティータオルの下にあるワイヤーラックで冷ます。ビスケットに使用するサフランの量は？サフランは半分の1gで十分という人もいますが、私たちは2包（合計1g）のほうがいいと考えています。サフランは、細かく砕いたものではなく、細い繊維状の良質なものを購入しましょう。入手が困難な場合もありますが、その分、おいしくなります。一時期、プルーンパンの生地にカッテージチーズを使うのが流行ったことがある。どんどんそこから離れて、昔焼いていたようなクラシックな生地にする人が多くなっています。ジューシーでおいしいです。もっとタンパク質が豊富なレンコン饅頭が欲しいという方は、もちろんカッテージチーズを加えてもOKです。レンコン饅頭の種類が違う？もちろん、定番のレンズ豆パンもいいですが、グルテンフリーのレンズ豆パンも、アーモンドペーストを使ったレンズ豆パンも、どちらもおすすめできる形です。サフランパンやアルファルファパンの特集ページもぜひご覧ください。</w:t>
      </w:r>
    </w:p>
    <w:p>
      <w:r>
        <w:rPr>
          <w:b/>
          <w:color w:val="FF0000"/>
        </w:rPr>
        <w:t xml:space="preserve">アイド320</w:t>
      </w:r>
    </w:p>
    <w:p>
      <w:r>
        <w:rPr>
          <w:b w:val="0"/>
        </w:rPr>
        <w:t xml:space="preserve">LiveAgentのオールインワンインボックスで、各新規チケットを直接確認し、対応することができます。メール、チャット通話、IP電話、FacebookやTwitterのチケット、フォーラムへの投稿など、すべてを一箇所で管理できる、自分の受信箱のスマート版です。ケース ケースとは、訪問者（お客様）とあなたとの対話のことです。当社のケースマネジメントには、チャットメッセージ、電子メール、電話、その他の通信チャネルを介したメッセージの完全なストリームが含まれています。新しいチケットにはそれぞれ固有のチケット番号があり、すぐに見つけることができます。案件のステータスを変更したり、案件を委任したり、今後のために案件を保存したりと、さまざまなことが可能です。LiveAgentは、会社からの連絡を案件ごとに自動的に仕分けします。見込み客、現在の顧客、過去の顧客との履歴を簡単に検索し、確認することができます。案件の参照 新規案件は、チャット、メール、電話、Twitter、Facebook、オフラインメッセージなど、コミュニケーションチャネルに関わらず、同じ方法で処理されます。各ケースは常に同じケースリファレンスを保持しているため、さまざまなチャネルを通じて顧客をフォローし、常にコントロールすることができます。お客様に関する重要な情報やお悩みに、いつでも素早くアクセスすることができます。案件の自動配信 エージェントが同時に処理できる案件、チャット、電話の件数を設定します。より多く処理できるものもあります。そのため、自動委任システムにより、すべてのエージェントが最適な仕事量を確保できるようにしています。LiveAgentは、電話やチャットの案件を空いているエージェントに自動的に割り振り、休憩時間も管理できるため、必要なときに休ませることができます。当社の自動案件割り付けは、市場でもユニークなものです。ルール 必要に応じて、個々のエージェントや社内の特定の部署に自動的にケースを割り当てることができます。この基準は、事実上どんなものでもよいのです。(お客様がどこから来たのか、どのような質問をしているのか、どのページを見ているのか、など） 委任 正しいチケットを正しいエージェントや部署に簡単に割り当てることができます。すべての代理店は、自分に割り当てられた案件を責任を持って解決します。そのため、LiveAgentを使用する際、「自分の責任とは知らなかった」というのは言い訳になりません。部門 別の部門にチケットを割り当てることができます。ケースフィルターを設定することで、常に適切なケースを提供することができます。部署ごとに異なるメール署名、電話、チャットのルールを設定。あなたの部署にある新規案件、オープン案件、クローズ案件の数がすぐにわかります。お客様の疑問や悩みは、全部が全部同じではありません!1日で、さまざまな問題を解き、さまざまな疑問に答えます。ケースにタグを追加したり、フィルターを設定することで、さまざまなケースのトピックを把握することができます。また、重要なお客様を区別するためにタグを使用します。また、既存のケースにタグを追加することで、すべてのケースをより簡単にソート、フィルタリングすることができます。サービスレベルアグリーメント（SLA） サービス契約（VIP契約など）の条件に自動的に従うことで、簡単に監視することができます。適切なエージェントにチケットを割り当て、時間通りに回答することができます。(例：24時間以内) LiveAgentは、顧客のサービス契約を満たすために、正しい順序でケースを割り当てます。営業時間 24時間体制ですか、それとも月曜から金曜までの特定の時間帯に対応する体制ですか？あるいは、複数の部門が異なる時間帯に働いているのでしょうか？Live Agentでは、チャットを開く時間やケースを処理する時間を簡単にカスタム定義できます。スパムフィルター サポートエージェントの時間を節約し、サポートパネルで自動スパムフィルターを使用してスパムを撃退します。LiveAgentはベイジアンスパムフィルタを実装しており、お客様がスパムとしてマークしたメール群から学習し、スパマーが送信した類似のメッセージを自動的にスパムとしてマークします。スパムフィルターは、数十通のメールを通過させないとフィルタリングが信頼できなくなりますが、その後は高い精度で仕事をこなします。ケース/顧客関係管理（CRM） 誰とコミュニケーションしているかを把握する。各連絡先にフィールドを追加し、独自のデータを保存したり、追加したりすることができます。</w:t>
      </w:r>
    </w:p>
    <w:p>
      <w:r>
        <w:rPr>
          <w:b/>
          <w:color w:val="FF0000"/>
        </w:rPr>
        <w:t xml:space="preserve">イド321</w:t>
      </w:r>
    </w:p>
    <w:p>
      <w:r>
        <w:rPr>
          <w:b w:val="0"/>
        </w:rPr>
        <w:t xml:space="preserve">金曜日の夜、仕事が終わってから芝生を刈るのにうんざりしていませんか？新しいWorx Landroid M700は、700平方メートルまでの小さな庭に適しています。スマートな自動スケジューラーを備えているため、インストールは非常に簡単です。また、自分の好きな時間に使えるよう、調整することも可能です。M700は、付属のバッテリーが20Vバッテリー搭載のWorx社の全製品に対応しているため、複数の充電方法を選択することができます。これにより、異なる製品間で電池を交換したり、別々に充電したりすることができます。車輪を駆動するモーターには、カーボンブラシフリーを採用しました。ショックセンサーシステムは、木や茂み、ガーデン家具などの硬い障害物を検知するので、庭を芝刈り機に合わせる必要がありません。障害物に当たると感知して、草刈機が後退・方向転換します。花壇のような繊細な庭の障害物は、境界線を張って保護することを忘れないようにしましょう。雨天時には草刈りを中断し、草が乾き始めたらすぐに再開することで、最高の刈り取り効果を発揮します。 ガソリン式草刈り機1台が排出する排気量は、自動車10台分に相当するそうです。ランドロイドはバッテリー駆動で、排出ガスを一切出さない。また、エンジン音がうるさくてご近所に迷惑をかけることもありません。ランドロイドは、ガソリンエンジンのモーターモアに比べ、はるかに静かな作業音です。また、夜間に芝刈り機が作動するようにプログラムすれば、一日中芝生を楽しむこともできます。定期的な芝刈りを密に行うことで、芝生の緑が増し、健康的な芝生になります。また、ロボット芝刈り機は、コケの発生を抑え、庭に発生するカイガラムシを減少させる効果もあります。ランドロイドの切断幅は18cmで、切断高さは30～50mmの間で工具なしで調整できます。ニーズや庭のさまざまな場所に合わせてカスタマイズするのにぴったりです。個人用PINコードにより、不正アクセスからランドロイドを保護します。草刈機をエリア外に移動した場合、正しい PIN コードがないと始動しません。草刈機の下、中央にある回転するブレードプレートの3枚のブレードで草を刈り、端まで安全な距離を保って刈ります。ランドロイドが持ち上げられるとリフトセンサーが感知し、即座にエンジンを停止させます。すべての庭にランドロイドがあります。最大300m²の芝生に対応し、凹凸や坂道、障害物がある地形でも、スムーズできめ細かいカットを実現します。ランドロイドは、最大35％/20°の勾配のある坂道を登ったり降りたりします。人工知能の一種であるスマートナビゲーションシステムAiAにより、ランドロイドは芝生の上を移動し、あらゆる種類の庭のどこにでも行き方を見つけることができるようになりました。このシステムは、草刈機が自ら判断して狭い通路を進み、庭のサブゾーンにもアクセスしたり、狭い通路を切ったりすることを可能にします。庭を芝刈り機に合わせる必要はありません。ランドロイドはあなたの庭に適応します。-7% 119 kr129 kr</w:t>
      </w:r>
    </w:p>
    <w:p>
      <w:r>
        <w:rPr>
          <w:b/>
          <w:color w:val="FF0000"/>
        </w:rPr>
        <w:t xml:space="preserve">イド322</w:t>
      </w:r>
    </w:p>
    <w:p>
      <w:r>
        <w:rPr>
          <w:b w:val="0"/>
        </w:rPr>
        <w:t xml:space="preserve">清掃の行き届いたオフィスは、モチベーションの向上や、より良いオフィス環境の実現に貢献します。清掃の行き届いたオフィスには、いくつかのメリットがあります。見た目が魅力的なだけでなく、物事を把握しやすく、気を紛らわせることができます。次のステップで、オフィスクリーニングを私たちに依頼してみませんか？Älvis Städでは、経験豊富な作業員が、常にお客様が完全に満足されることを重視しています。だからこそ、クリーニング後には必ずお客様にダブルチェックを行い、ご満足いただけるよう心がけています。さらに、14日間の顧客満足度保証もあります。万が一、ご満足いただけない場合は、追加料金なしで不具合を修正いたします。費用を調べるのは簡単です。OFFERページにアクセスし、フォームに必要事項を記入するだけです。24時間以内に価格情報をご連絡いたします。私たちは、さまざまな要素に基づいて価格を決定しているため、価格表は提示していません。仕事の内容やパフォーマンスに対する具体的な要望を踏まえて調整しています。お客様には、常に定価で提供させていただきます。これなら、作業が予想以上に長引いた場合でも、追加料金を心配する必要はありません。オフィス清掃に必要な機材はすべて持ち込み、必要なのは水と電気だけです。仕事の内容や掃除の頻度を決めるのはあなたです。一緒にスケジュールを作成し、もちろんあらゆるご要望にお応えします。</w:t>
      </w:r>
    </w:p>
    <w:p>
      <w:r>
        <w:rPr>
          <w:b/>
          <w:color w:val="FF0000"/>
        </w:rPr>
        <w:t xml:space="preserve">アイディーサンニジュウサン</w:t>
      </w:r>
    </w:p>
    <w:p>
      <w:r>
        <w:rPr>
          <w:b w:val="0"/>
        </w:rPr>
        <w:t xml:space="preserve">El Brujitoは、Alejandro Alfambraのブランドです。この葉巻は、ロングフィラーのみを使用しているため、彼のプレミアムラインの一つとなっています。ミディアムボディで、木、革、コーヒーのフレーバーと、キャラメルを思わせるクリーミーな甘さがバランスよく調和しているのがこの葉巻の特徴です。アレハンドロ・アルファンブラは長年タバコを栽培し、多くの大手葉巻メーカーに供給してきましたが、2015年、自身の葉巻も作り始める決断をしました。現在は、ミディアムフィラーを一部含む「アルファンブラ オレンジ」、ロングフィラーのみの「アルファンブラ グリーン」「アルファンブラ エル・ブルヒート」の3ラインを生産している。エル・ブルヒートという名前は、ニカラグアのエステリ地方にある最初で最古の洞窟画に由来しています。この絵は、ガードルのロゴのモデルにもなっています。 </w:t>
      </w:r>
    </w:p>
    <w:p>
      <w:r>
        <w:rPr>
          <w:b/>
          <w:color w:val="FF0000"/>
        </w:rPr>
        <w:t xml:space="preserve">イド324</w:t>
      </w:r>
    </w:p>
    <w:p>
      <w:r>
        <w:rPr>
          <w:b w:val="0"/>
        </w:rPr>
        <w:t xml:space="preserve">予期せぬことが起こることもありますし、いいこともありますが、なくてもよかったと思うこともあります。キルナ訪問の理由は、前回の記事で述べたように、家族、特に年配者を訪問するためでした。私の2番目に年上の叔父がヴィッタンギに住んでおり、今朝はそこへ向かいました。キルナからすぐのところに野生動物のための横断歩道があるが、トナカイは道路を渡るのにそこだけは使わないようで、轢かれたトナカイが道路沿いに結構横たわっているのを見た。もちろん、その家族も私のブログに登場するはずで、従兄弟のキッキも同行し、ここではガンヴォー叔母さんと対談している。恒例のグスタフおじさんとの集合写真。彼らに出会えてとても幸せです。グスタフおじさんが地下室で何かを見せようとしたとき、予想外の、そして不必要なことが起こってしまったのです。滑ったのでもなく、落ちたのでもなく、何かが壊れただけ。そんな感じで...スカウロの従兄弟キッキの家での、痛々しくもとても素敵な夕方から夜にかけてのひとときでした。思い出話に花を咲かせ、ようやく知り合えたことを楽しみました。スカウロは、私の祖母と祖父が住んでいたプオルティカスバーラの隣村で、写真中央の赤い家に住んでいました。私が子供の頃、夏休みはずっとこの村で過ごしていました。これは私の祖父で、ボロ布と骨を作る職人でした。この写真では80歳になっていますが、まだ少し縫っています。長年学校には行っていなかったが、それでも村の郵便物も何とかこなしていた。スカウロで一泊し、多くの話をし、多くの思い出を共有した後、あっという間に帰路につきました。写真ストップはあまりなく、あったのは車内からだけでした。Jokkmokk近郊のAkkat発電所。Jokkmokkでは、もっと長い滞在を予定していたが、歩行補助具がないため、村の中で車を使っての短い旅となった。散歩という選択肢もなく、足で体を支えることもできず、膝も曲げられない。松葉杖を持っていればよかったのですが、ずっと元気で好きなだけ歩ける状態だったので、荷物になるとは思ってもいませんでした。とにかくヨックモックにある教会が素敵なんです。雪の丸い飾りも素敵です。でも、解凍する前の方がきれいだったかもしれませんね。そして、スウェーデン側の北極圏にやってきた。今は冬で動きがない。そして、トナカイに関する注意事項がありました。以前は必ず黒いビニール袋が警告に上がっていましたが、今は青い袋が多いですね。そして、この区間の道路には、よくトナカイがいたのです。運転に気をつけなければならない。路面はスタッドレスタイヤのために作られたようなもの。美しい白いトナカイだが、角がないと少し剥げ落ちているように見える。何度も何度も、トナカイが道に現れました。アルジェプローグ周辺になると、気をつけなければならないのは、ドイツ車が多くなることだ。6〜7台のキャラバンで、アルジェプローグのテストコースに向かっていたのだ。多くの車がマスキングされていたので、最初はマスキングテープではなく、雪で覆われているのかと思いました。アルジェプローグへの分岐点では、ラッキーなことに、通過した直後にドーンと音がしたのです。トラックと車道路が滑りやすいので、その路面状態に慣れていないと、悪い方向に進んでしまうので、注意しなければなりません。このドイツ人テストドライバーの場合もそうだった。私たちは止まらず、窓から写真を撮っただけでした。キャラバンの他のメンバーはすでに振り返り、反射ベストを着用して他の交通に警告するのを手伝ってくれました。 車以上の怪我人は出なかったのです。Vilhelminaのホテルへ。膝が痛くて、ホテルの食堂に食べに行くほどだった。ちょっと特殊な光の現象。まっすぐ伸びる虹。今日は晴れそうですね。この街灯は、襟を立ててネクタイをしているように見えると思うんです。Bollnäsで一夜を過ごし、次のことを学びました。</w:t>
      </w:r>
    </w:p>
    <w:p>
      <w:r>
        <w:rPr>
          <w:b/>
          <w:color w:val="FF0000"/>
        </w:rPr>
        <w:t xml:space="preserve">イド325</w:t>
      </w:r>
    </w:p>
    <w:p>
      <w:r>
        <w:rPr>
          <w:b w:val="0"/>
        </w:rPr>
        <w:t xml:space="preserve">§1 目的 Växjö Ridklubb は、スウェーデン馬術連盟（SvRF）に所属する非営利団体であり、それによってスウェーデン国家スポーツ連盟（RF）に所属する。協会は、SvRF の規約にあるように、乗馬スポーツの普及を目的とし、特に、誰もが馬と人とともに過ごす機会を持ち、あらゆるレベルの乗馬と馬の知識を提供する乗馬学校となることを目指す、乗馬に関心のある人々の団体である。 §2 席 協会の所在地は、Växjö 自治体内に置かれている。協会の登録番号は829501-0832である §3 会員資格 会員資格の取得を申請し、年会費を支払った者が会員として認められ る。入会申込は、その申込者が協会の目的、スポーツ及び馬術の価値観に反し、又は協会の利益を害すると想定できる場合に限り、拒絶することができる。入会を拒否する決定は、取締役会が行います。このような決定がなされる前に、本人は、一定の期間、少なくとも14日以内に、会員資格の問題を生じさせた状況について意見を述べる機会を与えられるものとする。 決定には、理由を述べ、申請者がその決定に対してどのように訴えるかを示さなければならないものとする。会員資格の拒否の決定は、その日から3日以内に、会員資格の拒否を受けた者に送付されなければならない。個人データの処理 会員は、会員になることにより、当協会が一般データ保護規則（GDPR）に従って適切な活動を行う目的で個人データを処理することに同意する。 §4 料金 会員は年会費を支払うものとし、その金額は理事会の提案に従い、毎年年次総会で決定されるものとします。年会費は、理事会の定める方法で支払わなければならない。 第 5 項 退会および除名 年会費を1年間支払わなかった会員は、退会を申し出たものとみなされる。その他の理由で退会を希望する会員は、理事会に書面をもって届け出るものとし、直ちに退会したものとみなされるものとします。お支払いいただいた料金は、返金いたしません。会員は、本協会が決定した費用を支払わない場合、本協会の活動や目的に反する行為を行った場合、馬術競技の価値観に反する場合、本協会の規約に違反した場合、その他本協会の利益を損なった場合には、除名されることがある。協会は、SvRF規約第15条の最終項に従い、ライダーライセンスの取り消しを求めることができる。除名処分は追って通知があるまで有効です。ただし、排除の判断は一定期間に限定される場合があります。この期限は、決定の日から6ヶ月を超えないものとします。除外事由が不十分な場合、当協会は、代わりに会員に対して警告を行うことができるものとします。会員を除名する決定は理事会が行うものとし、RF規約第15章に定められた規則に従って、当該会員が異議を申し立てることができるものとする。会員を除名または警告する決定は、理事会が指定した期間（14日以上）内に、会員資格に疑問を呈するに至った事情について意見を述べる機会が与えられなければ行うことができない。 会員を除名または警告する決定は、決定の理由を述べ、会員がそれに対して異議を唱える際の手続きを明記するものとする。決定は、その日から3日以内に会員に送付するものとします。会員資格の抹消または停止に関する決定は、RF規約第15章に定める規則に従ってSvRFに提訴することができる。 §6 意思決定機関 本協会の意思決定機関は、総会（年次総会）または臨時総会および理事会である。 §7 運営・会計年度 本協会の運営・会計年度は暦年とする。 §8 解釈 本規約の解釈に基づき、また該当すれば本協会の属する馬術地区の規約およびSvRFの規約に従って協会の活動は行われなければな らない。本規定の解釈に疑義が生じた場合、または本規定に定めのない場合は、総会または臨時総会に付議し、緊急の場合は理事会で暫定的に決定するものとする§。</w:t>
      </w:r>
    </w:p>
    <w:p>
      <w:r>
        <w:rPr>
          <w:b/>
          <w:color w:val="FF0000"/>
        </w:rPr>
        <w:t xml:space="preserve">ID 326</w:t>
      </w:r>
    </w:p>
    <w:p>
      <w:r>
        <w:rPr>
          <w:b w:val="0"/>
        </w:rPr>
        <w:t xml:space="preserve">Hm、そのAcne Dress Flauntは、最近どのブロガーも口にしているようです。生で見たことがないんです。そんなに可愛らしいのでしょうか？ええ、たぶん。ウエストを外すと無意識に苦しくなるのは私だけでしょうか、これはどうしてもクリーニングのコートでアクセルを踏んでしまいます。投稿者: 私もちょっと不思議なんですが、そんなにライブがいいんですか！:)風船感ばかりではありません。でも、もしかしたら、まったく存在しないかもしれない。私の好みとしては、ちょっとかわいいかな・・・。 リンダライネンさん、こんにちは・・・。フィンランドで夏になると、ほとんどの場合、話すときにライネンなどと言うので、フィンランドにいるときのような気分です（フィンランド生まれのお義母さんたちは悔しがっていますが・・・）。 その気分から、コートのクリーニングも慣れてきたところです・・・。でも、ナイスオンかも？誰にもわからない。はいフム、私の歌は愚かです...*砂糖のような白雪姫の声で歌う*そのスカートは本当にかわいいです、唯一の問題は、あまりにも誇大広告かもしれないということです。そして、私は先輩です:)ドレスの夢を見るんだ、腹を見るまでは、それは巨大なものなんだ。今にもひっくり返りそうなんです。その後、テントは手で近いです;-)時間だった glimtarn：あなたはおそらく、豊かでそれを見る必要があります！ kojja：私！ atomflickan：空想がまだanvvibbと :Panna ポンダ：私はそれが完全にあなたに合うと思う理由です！ nattvinge：胃はペストである、しかし中身はありません：） petra：あなたは今、友人かじるした何？;)素敵な奥様に試しに来ていただくしかないですね:-)</w:t>
      </w:r>
    </w:p>
    <w:p>
      <w:r>
        <w:rPr>
          <w:b/>
          <w:color w:val="FF0000"/>
        </w:rPr>
        <w:t xml:space="preserve">アイディーサンじゅうなな</w:t>
      </w:r>
    </w:p>
    <w:p>
      <w:r>
        <w:rPr>
          <w:b w:val="0"/>
        </w:rPr>
        <w:t xml:space="preserve">2018年、SOM研究所はヴェルムランドで3回目のSOM調査を実施しました。公共サービス、地域開発、メディア習慣などに関する質問が中心です。また、ノルウェーとの関係についても触れています。2018年秋、ヨーテボリ市で3回目となるSOM調査を実施し、無作為に抽出したヨーテボリ市民計5000人に、社会、世論、メディアに関する意識や習慣について質問した。M...西スウェーデンのSOM調査は、1992年から毎年秋に実施されています。1997年までは、ヨーテボリとその周辺の自治体を調査対象としていました。その後、調査対象をヴェストラ・イェータランド県全域とクングスバッ...West SOMは1992年から毎年秋に実施されています。1997年までは、ヨーテボリとその周辺の自治体を調査対象としていました。その後、調査はヴェストラ・イェータランド県全域とクングスバッカ市に拡大されました。Väst-SOMが実施される...2017年秋、ヨーテボリ市で2回目のSOM調査が行われ、無作為に選ばれた合計5000人のヨーテボリ市民が、社会、意見、メディアに関する意識や習慣について質問された。対策は...SOM研究所では、社会の発展がスウェーデン国民の意識や行動にどのような影響を与えるかを理解するために、1986年からRiks-SOMを実施しています。最初の測定は、いくつかの研究プロジェクトの共同作業によって行われました...2016年秋、最初のSOM調査がヨーテボリ市で行われ、無作為に選ばれた合計7000人のヨーテボリ市民が、社会、意見、メディアに関する態度や習慣について質問されました。M...West SOMは1992年から毎年秋に実施されています。1997年までは、ヨーテボリとその周辺の自治体を調査対象としていました。その後、調査はヴェストラ・イェータランド県全域とクングスバッカ市に拡大されました。Väst-SOMが実施される...SOM研究所は、社会の発展がスウェーデン国民の意識や行動にどのような影響を与えるかを理解するために、1986年からRiks-SOMを実施しています。第一回目の調査は、日本国内のいくつかの研究プロジェクトが連携して実施しました。スコーネで行われたSOM調査は、今回で6回目です。最初の調査は2001年にマルメ地方（A-region 28とEslöv）で実施されました。その後、スコーネ地方全域で調査が行われました。アンケート...</w:t>
      </w:r>
    </w:p>
    <w:p>
      <w:r>
        <w:rPr>
          <w:b/>
          <w:color w:val="FF0000"/>
        </w:rPr>
        <w:t xml:space="preserve">三二八</w:t>
      </w:r>
    </w:p>
    <w:p>
      <w:r>
        <w:rPr>
          <w:b w:val="0"/>
        </w:rPr>
        <w:t xml:space="preserve">突然、スウェーデンのアパレルブランドがあちこちに登場したのです。もちろん、Ida Sjöstedtのことですよ。色と柄と遊び心で、彗星のごとく登場したブランドです。ぜひご覧ください。スウェーデンのIda Sjöstedtの美貌をご覧ください。今、話題のブランドです。Ida Sjöstedtは、2000年にロンドンのウェストミンスター大学を卒業後、ファッションのキャリアをスタートさせました。スウェーデンのトップデザイナーの一人とされ、権威あるゴールドボタン賞を受賞している。私たちは、Ida Sjöstedtがパターン、素材、色をまったく新しい方法でミックスしているのが大好きです。もっと、もっと!KenzaのようなセレブリティがIda Sjöstedtを選んでいることに、私たちは少しも驚いていません。さらに、Ida SjöstedtのウェディングドレスやIda Sjöstedtのプロムドレスなど、本物のパーティーブランドであることもチェックポイントです。Ida Sjöstedtは、常に最新のファッショントレンドを発信しています。そのため、ネリーではこのページに私たちのお気に入りのファッションを詰め込みました。色や柄が豊富なモデルもあります。例えば、トレンドのIda Sjöstedtのブラウスにハイジーンズを合わせると、とてもきれいなファッションコンボになります。あるいは、パーティー用にIda Sjöstedtのピンクのドレスはどうでしょう？Ida Sjöstedtのドレスは、とてもゴージャスなのです。また、フルレングスモデルも要チェックです。美しい靴を合わせ、封筒型のバッグを小脇に抱えたら、パーティースタイルの完成です。また、Ida Sjöstedtのスタイリッシュなアウターウェアは、様々なファッションカラーが用意されているので、チェックしてみてください。Ida Sjöstedtの最新コレクションで、私たちが気に入っているもうひとつのスタイルが、コート類です。Ida Sjöstedtのコートは、選び抜かれた素材と上品で洗練されたディテールが特徴です。超フェミニンなシルエットには、ウエストにサッシュが付いたロングコートを選びましょう。Ida Sjöstedtのドレスをもっとカジュアルに着こなしたい？シンプルなモデルには、無地と柄物の両方が用意されているので、チェックしてみてください。あなたのファッションワードローブに本当にスタイリッシュなドレスがあれば、きっと遠くまで行くことができますよ。お気に入りのIda Sjöstedtのサイン入りドレスが今すぐ見つかります。Nelly.comは北欧諸国最大のファッション・ブランドです。850を超えるアパレルブランドから、自分に合ったスタイルが必ず見つかります。さらに、迅速な配送、簡単な返品、199 SEK以上のお買い上げで送料無料を常に提供しています。スマートなデイリーウェアからホットなパーティーウェアまで、お探しのものが必ず見つかるはずです。Ida Sjöstedtのセールで、ファッションのお買い物をするチャンスです。突然、スウェーデンのアパレルブランドがあちこちに出現したのです。もちろん、Ida Sjöstedtのことですよ。色と柄と遊び心で、彗星のごとく登場したブランドです。ぜひご覧ください。スウェーデンのIda Sjöstedt（イダ・シェステッド）氏の美貌に圧倒される今、話題のブランドです。Ida Sjöstedtは、2000年にロンドンのウェストミンスター大学を卒業後、ファッションのキャリアをスタートさせました。スウェーデンのトップデザイナーの一人とされ、権威あるゴールドボタン賞を受賞している。Ida Sjöstedtは、パターン、素材、カラーをまったく新しい方法でミックスしているのが素晴らしい。もっと、もっと!KenzaのようなセレブリティがIda Sjöstedtを選んでいることに、私たちは少しも驚いていません。さらに、Ida SjöstedtのウェディングドレスやIda Sjöstedtのプロムドレスなど、本物のパーティーブランドであることもチェックポイントです。Ida Sjöstedtは、常に最新のファッショントレンドを発信しています。そのため、ネリーではこのページに私たちのお気に入りのファッションを詰め込みました。色や柄が豊富なモデルもあります。例えば、トレンドのIda Sjöstedtのブラウスにハイジーンズを合わせると、とてもきれいなファッションコンボになります。あるいは、パーティー用にIda Sjöstedtのピンクのドレスはどうでしょう？Ida Sjöstedtのドレスは、とてもゴージャスなのです。また、フルレングスモデルも要チェックです。とマッチングさせます。</w:t>
      </w:r>
    </w:p>
    <w:p>
      <w:r>
        <w:rPr>
          <w:b/>
          <w:color w:val="FF0000"/>
        </w:rPr>
        <w:t xml:space="preserve">三二九</w:t>
      </w:r>
    </w:p>
    <w:p>
      <w:r>
        <w:rPr>
          <w:b w:val="0"/>
        </w:rPr>
        <w:t xml:space="preserve">そして、全体に雪が積もったのです皆様にとって、より良い2021年になりますよう、お祈り申し上げます。暗闇の中でも、私たちは団結しています。この1年間、STVが行ってきたことは、2月以降、何一つ実現できていない。モデルショーなどの楽しいイベントが中止になってしまったので、自分たちの力でやっています。この1年で拡張・整備されたGläntewegのガーデンコースは、これで冬休みに入るかと思いきや...。早速、新計画がスタートし、新コースが建設されることになりました古い舗装された園路での作業には、様々な重装備の工具が必要なことが判明しました。|||| トラックは道の中に下ろされ（カバーはされない）、トラックが敷かれる底は古い | レンガで下に作られます。石工できれいに直します!その後、線路は小道を通り、うまくいけば線路の底で終わる...。続きがあるとも言えるし...。が、もしかしたら春までかかるかも？Lärjeのワゴンでは、2つのNスケールモデルを作っています。新しい小物や、もしかしたら線路の図面もどんどん追加されているかもしれませんねまた、イベントなどで模型を披露することもあります。緑が広がり、小さな森があちこちにできています。トロルヘッタンで開催された鉄道模型フェアに行ってきました。 今回のメンバーはこちら、右から3番目がフェア主催者のトルバルド・ブラームさんです。上の写真に写っていないのは、かつてないほどチケットを売りまくったStefanと、もちろんカメラマンです...。私たちは自分たちだけの空間を与えられ、それが完璧に機能し、すぐに人々が私たちのところへやってくるようになりました。出番だ多くのトラブルシューティングと調査が必要だった。この日は子供たちのためのサーキットです。前に！また、必ずお会いしましょう...。|さらに、スケール1を走らせるSjunnessonsや、Bergslagarnas järvägssällskapsの色で塗装された素晴らしいワゴンを持つEdwinやHilding Carlssonが代表するModuljuntanなどの旧友にも会うことができました。出展者の中には、Munkedals Jernväg Museum Associationがその活動をアピールしている姿も見られました。そして、その存在を知らないまま...。トロルヘッタンに来るのはいつも楽しいよ!そして、ぜひまた来たい！と思っています。は、「イベント」タブでご覧いただけます。Lärje鉄道操車場の鉄道模型展示ワゴンSo7と、壁に沿った私たちの棚線路。このワゴンは長年にわたり、BJが関与するいくつかの鉄道祭に持ち込まれました。|｜TVトラックのあるモジュール：｜Pedersの手の後ろにある壁にレイアウトが見える。テレビ画像は、トラックの一部を表示しています。右側の壁のスクリーンに映像が映し出されながら、列車が全階層を一周するテレビコース。興味津々のテレビ視聴者たち。レナートも嬉しそうだ。右側のモジュラーシステムは、テレビトラックに接続されています。|||| ジュニアトレイン・トラックがニューオールドと名づけられました。スイッチ、ターンテーブル、クレーンを制御する古い技術はそのままに、新しい技術で列車を制御しています。屋根裏にある古いものを使っても、現代の鉄道を作ることは可能なのだということを示したいのです一緒にサーキットを走りませんか？そして、ビデオでは、小さな機関車に乗って線路を走ることができます。</w:t>
      </w:r>
    </w:p>
    <w:p>
      <w:r>
        <w:rPr>
          <w:b/>
          <w:color w:val="FF0000"/>
        </w:rPr>
        <w:t xml:space="preserve">イド330</w:t>
      </w:r>
    </w:p>
    <w:p>
      <w:r>
        <w:rPr>
          <w:b w:val="0"/>
        </w:rPr>
        <w:t xml:space="preserve">ピコボンモカG - ポイントパープル Leloのもう一つの最高品質の性具です。Gスポットをできるだけ見つけやすくするために、エルゴノミクスデザインを採用。モーターは強力かつ静かで、12種類の振動パターンを選ぶことができます。1m防水。材質：体にやさしいシリコーン、ABS樹脂カバー。長さ：19センチメートル 直径：最も広い点で3,7センチメートル 2 LR3 AAA電池によって供給 あなたのシリコーン性玩具またはSensuva Erosenseシリコン潤滑剤やハイブリッド潤滑剤にのみ水ベースの潤滑剤を使用 シリコンの密度によるシリコーン性玩具に使用できる少数のシリコーン潤滑剤の一つ！ あなたのシリコーン性玩具に使用できる潤滑剤に水ベースの潤滑剤を使用しています。一時的に在庫切れ 価格: 499 SEK </w:t>
      </w:r>
    </w:p>
    <w:p>
      <w:r>
        <w:rPr>
          <w:b/>
          <w:color w:val="FF0000"/>
        </w:rPr>
        <w:t xml:space="preserve">三百三十一号</w:t>
      </w:r>
    </w:p>
    <w:p>
      <w:r>
        <w:rPr>
          <w:b w:val="0"/>
        </w:rPr>
        <w:t xml:space="preserve">#000aaa Hex カラーコード Hexdecimal カラーコード #000aaa は、中程度の暗さの青です。 RGB カラーモデルでは、#000aaa は赤 0%、緑 3.92% および青 66.67% で構成されています。HSL色空間では、#000aaaは色相236°（度）、彩度100％、明度33％です。この色の波長はおよそ464.69nmです。</w:t>
      </w:r>
    </w:p>
    <w:p>
      <w:r>
        <w:rPr>
          <w:b/>
          <w:color w:val="FF0000"/>
        </w:rPr>
        <w:t xml:space="preserve">ID 332</w:t>
      </w:r>
    </w:p>
    <w:p>
      <w:r>
        <w:rPr>
          <w:b w:val="0"/>
        </w:rPr>
        <w:t xml:space="preserve">アスペルギルス寄生菌 Aspergillus parasiticusは、1912年にSpeareによって記載された真菌の一種[4]。 Aspergillus属、トリココマ科に属する[5][6]。 公称型以外に亜種globosusも存在する[5]。; Carbone, I. (2009) The sexual state of Aspergillus parasiticus, In: Mycologia 101(2):275-280 - ^ Kurtzman, C.P.; Smiley, M.J.; Robnett, C.J.; Wicklow, D.T. (1986) DNA relatedness among wild and domestic species in Aspergillus flavus group, In: Mycologia 78(6):955-959 - ^ Murak. (1971) , In: J. gen. appl........... (1971 年 ).Microbiol., Tokyo 17:307 - ^ "CABI databases". http://www.speciesfungorum.org.2013年1月24日現在） ^ [a b] ビスビーF.A.、ロスコフY.R.、オレルT.M.、ニコルソンD.、パグリナワンL.E、ベイリーN.、カークP.M.、ブルゴアンT.、バイヤルジョンG、ウヴラードD（編） (20 3月 2011)."Species 2000 &amp; ITIS Catalogue of Life: 2011 Annual Checklist".Species 2000: Reading, UK. http://www.catalogueoflife.org/annual-checklist/2011/search/all/key/aspergillus+parasiticus/match/1. Retrieved 24 September 2012. - ^ Species Fungorum.カークP.M.、2010-11-23</w:t>
      </w:r>
    </w:p>
    <w:p>
      <w:r>
        <w:rPr>
          <w:b/>
          <w:color w:val="FF0000"/>
        </w:rPr>
        <w:t xml:space="preserve">三百三十三</w:t>
      </w:r>
    </w:p>
    <w:p>
      <w:r>
        <w:rPr>
          <w:b w:val="0"/>
        </w:rPr>
        <w:t xml:space="preserve">カラー：ブラック 素材：表地・裏地：ポリエステル100％ 中わた：ダウン80％、フェザー20％ 襟：リアルファー100％ ドロミテのクラシックダウンジャケットです。ジャケットはファスナーで開閉し、フロントにはファスナー付きポケットを装備しています。取り外し可能なファートリム付きフード。ジャケットの袖にはロゴが入り、内ポケットが3つ（うち2つはファスナー付き）。肩からの背面長61cm、バスト98cm、袖丈48cmのサイズです。モデルは176cmでSサイズを着用しています。洗濯機30度洗いこんにちは。もうこのジャケットを受け取ることはないでしょう。Mvh Caroline 2014-12-27 23:10 こんにちは!これはまたいつ入ってくるのでしょうか？サイズsまたはm。 Mv Helen 2014-10-01 15:38 Hi Sofie, The coat is real.Mvh Helene 2014-09-30 10:20 こんにちは!どんな毛皮なんですか？2014-08-11 15:04 リアルファーか！？お前ら病気だな。毛皮を買うことを選ぶなんて、信じられないし、とても悲しい。Twingly Blogsearch</w:t>
      </w:r>
    </w:p>
    <w:p>
      <w:r>
        <w:rPr>
          <w:b/>
          <w:color w:val="FF0000"/>
        </w:rPr>
        <w:t xml:space="preserve">三百三十四号</w:t>
      </w:r>
    </w:p>
    <w:p>
      <w:r>
        <w:rPr>
          <w:b w:val="0"/>
        </w:rPr>
        <w:t xml:space="preserve">自由な文字や名前を入れて、オリジナルのチケットスタンプをご注文ください。サイズ約49×25。名前の長さや苗字を入れるかどうかで、文字の高さを調整します。文字数が多いほど、文字が小さくなります。1行目と3行目は、計算された文字数 ...ラバー製かフォトポリマー製かを選択します。フォトポリマーはクリアスタンプのように見えますが、アクリルブロックに貼るにはezマウントが必要です。フォトポリマーは約1週間、ラバーは毎月30日前後にメーカーに納品されます。ご自身のお名前をよくご確認ください。切手は未組み立てでお届けします。ハンドルやスタンプ台も必要かどうか、考えてみてください。</w:t>
      </w:r>
    </w:p>
    <w:p>
      <w:r>
        <w:rPr>
          <w:b/>
          <w:color w:val="FF0000"/>
        </w:rPr>
        <w:t xml:space="preserve">ID 335</w:t>
      </w:r>
    </w:p>
    <w:p>
      <w:r>
        <w:rPr>
          <w:b w:val="0"/>
        </w:rPr>
        <w:t xml:space="preserve">いい意見だ[:-)] おいHelix、いいCSサーバーのIP番号も推薦して書いてくれないかな; 今日の午後（やりたい人）集まって、いくつか[.NET]で遊べるよ。-P] でも、そうすると、aibottenを使うのをやめなければなりません =D 私はMalm&amp;#246;のサーバーを知っていますが、そこはたいてい空っぽです。面白いかも？マーム！？王都にサーバーがあるはずですよね？ピンクのヒナ／クルマのパワーを侮ってはいけない！[:-P] [:-P] []-Pヘリックス：クラン名を認識する!kmnというクランと対戦したことがないのですか？(Kill me not)はcsではキャットフードと呼ばれ、そうでない場合はdr&amp;#246;mtがあるのですが？[ピンクのヒヨコや車のパワーは侮れませんよ。OK 確認します!今、サーバーがダウンしているので、修理できるかどうか電話してみます。</w:t>
      </w:r>
    </w:p>
    <w:p>
      <w:r>
        <w:rPr>
          <w:b/>
          <w:color w:val="FF0000"/>
        </w:rPr>
        <w:t xml:space="preserve">アイディーサンロク</w:t>
      </w:r>
    </w:p>
    <w:p>
      <w:r>
        <w:rPr>
          <w:b w:val="0"/>
        </w:rPr>
        <w:t xml:space="preserve">Casinobonus Gratiscasino.comは、スウェーデンのカジノで最高のボーナスを紹介します。たくさんの入金ボーナス、フリーボーナス、フリースピンの最新で正確な情報を得ることができるので、選ぶことができます。時には、私たちを通して得られるオファーが、カジノサイトがプレイヤーに標準で提供しているものよりもさらに良いこともあります。|Casumo||200 Freespins + 1200 Euro|Till Casino| |Casino Cruise||100 Freespins + 10 000 sek|Till Casino| |Betspin|25 Freespins +1000 sek|Till Casino| | Casino Jefe|11 Freespins without wagering requirements|Till Casino| オンラインカジノがちょっとした追加を提供する方法は現在いろいろとあるのです。新規プレイヤーには、入金ボーナスや、もしかしたらフリースピンをキャッシュアウトできるようなウェルカムオファーが用意されています。すでにアカウントをお持ちのプレイヤーは、リロードボーナス、キャッシュバック、ロイヤリティプログラムの特典をご利用いただけます。その種類は膨大で、各カジノサイトが独自の方法でプレイヤーに報酬を与えているのです。このページでは、さまざまなボーナスオファーについて、より詳しくお話します。ウェルカムボーナス - 無料入金不要ボーナス - 入金ボーナス - フリースピン - リロードボーナス - キャッシュバック - ロイヤリティボーナス - モバイル＆タブレットボーナス - カジノ＆オッズボーナス ウェルカムボーナスは通常1つのオファーだけで構成されているわけではありません。その代わり、通常は異なる案件の「パッケージ」で構成されています。オンラインカジノには多くの組み合わせがあり、それぞれのサイトが独自のコンセプトで実験しています。最近の傾向としては、新規登録後、まずフリースピンを多かれ少なかれ提供するサイトが多いようです。次のステップでは、初回入金時にボーナスを受け取ることができるようになっています。通常、このボーナスは、当該サイトで享受できるボーナスの中で最も有利なものです。オンラインカジノによっては、ウェルカムパッケージの「ボーナス」部分を分割しているところもあります。特に総額が大きい種類の場合、よくあることです。確かに、初回入金時に最大5000ドル、1万ドル、2万ドルのボーナス金がもらえるサイトもありますが、通常は総額がいくつかに分割されています。このような概念を表す一般的な用語として、「ボーナスラダー」または「階段」があります。例：Voodoo Dreams Voodoo Dreamsは、フリースピン（合計200回）とボーナスマネー10 000 krの両方を含むウェルカムボーナスを構成しています。フリースピンの最初の部分は無料です。サインアップ後、すぐに20本が追加されます。その後、入金すると入金ボーナスとフリースピンが貰えるという仕組みになっています。最大$1,000の追加料金と180回のフリースピンを提供します。Voodoo Dreamsはその後、2回目、3回目、4回目の入金ボーナスを提供します。入金不要のフリーボーナス サインアップ後（入金不要）に進呈されるフリースピンは、一般的な入金不要のフリーボーナスの一種です。ただし、無料ボーナスの種類は他にもいくつかあります。比較的よくあるコンセプトは、新規プレイヤーに少額のフリーマネーを与えてプレイしてもらうというものです。カジノは見返りなしでこのお金を出さなければならないことを考えると、金額はそれほど大きくはないが、50krや100krはそれほど悪いものではない。このフリーマネーは、カジノのゲームの中で自由に使うことができます。リスクなく、いろいろ見て回ったり、リアルマネーを賭けたりすることもできるというものです。無料ボーナスは、サイトをじっくり見てもらうためのプレゼントですが、もちろん入金してもらうためのインセンティブにもなります。しかし、それを望まないのであれば、必要ありません。新しいサイト（2016年以降に開設）では、フリーボーナスは全く異なるもの、つまり幸運の輪などのフリースピンで構成されているものもあります。サインアップ後、様々な種類の報酬を得ることができる特別な機能で運試しするチャンスがあります。幸運の輪であれば、フリースピン、フリーボーナス、抽選券などがフィールドの中にあるかもしれません。素敵な賞品がもらえるよう、祈っていてください。例：Rizk Rizk Casinoのウェルカムギフトは、Rizk Wheelのスピンで構成されています。リアルマネーを獲得できるサイトならではの機能です（フル</w:t>
      </w:r>
    </w:p>
    <w:p>
      <w:r>
        <w:rPr>
          <w:b/>
          <w:color w:val="FF0000"/>
        </w:rPr>
        <w:t xml:space="preserve">アイディーサンゼロジュウナナ</w:t>
      </w:r>
    </w:p>
    <w:p>
      <w:r>
        <w:rPr>
          <w:b w:val="0"/>
        </w:rPr>
        <w:t xml:space="preserve">イサドラ古代ルビーにはちょっとがっかりです。瓶の中では劇的に深い赤に見えたが、爪の上に乗せると濃い紫になる。素敵な色ですが、爪の上の色がボトルで見た色と違いすぎると、いつも引っかかります。また、私の好みからすると、ちょっと暗すぎて、ほとんど黒に見えてしまうのです。しかし、フォーミュラには文句のつけようがなく、2度塗りできれいにカバーすることができます。私の評価：3/5 Isadora Ancient Rubyは、ボトルの中ではドラマチックな深い赤の輝きのように見えますが、爪につけると実際には本当に暗い、黒に近い紫色です。思っていたのと違う、着たい感じではなかったので、少し残念です。でも、フォーミュラはいい感じで、2度塗りでカバーできます。気のせいかな、オクトーバーフェストのちょっとダークな感じ？とにかくとても素敵だと思いますまあ、似たようなものでしょう。でも、オクトーバーフェストの方が黒っぽく見えないだけに、私は好きです。IsaDoraのJewels of the Orientコレクションのポリッシュは、OPIのGermanyコレクションのポリッシュとよく似ていたりするものが多い気がします。Ancient Rubyも買ったのですが、まだテストする機会がありません。だから、ネイルでどんな風に見えるのかが楽しみですたしかに、その通りかもしれませんね。私は4枚しか持っていないので、残りのコレクションはさっぱりです。このポリッシュが大好きです。ボトルと同じように見えたらいいのにとも思いますが。私は濃い紫より濃い赤が好きなので、少し悲しかったです。でも、ちょっと暗すぎるかな、そうですね、ほとんど黒に見えますね。もっと深い赤が入っていたらもっと素敵だったのですが・・・。そうですね、紫を少なくして、もう少し明るくしたら、もっと好きになったかもしれません。:-) おかしいな、今日はこんな服装なんだけど!好きなんだけど、予想よりちょっと暗いかな......と納得できる。それなら、Orlyのバージョンの方が好きです :)では、どのオリィのポリッシュを考えているのでしょうか？全く違うものを期待していたので、残念ながら少しネガティブな印象を受けました。また、購入時のイメージに対して、とても濃い紫色だったように思います。そういう意味ではとても悲しい。うん、濃い紫より濃い赤が好きだったから、悲しいな。期待したものが本当に手に入らないことに同意する。いい色なんだけど、やっぱりつまらない。そうですね、消費者は濃い紫ではなく、濃い赤の漆が欲しいと思って買っているのでしょうから、厄介なものです。好きなのですが、もう少し黒を抑えてもよかったかなとも思います。そうですね、そうするとキラキラが目立ちますから、よりきれいになりますね。すごいと思うんですけど、あとはちょっと黒い漆が好きなんですよね。たまに好きになるけど、その時はだいたいクリーム系のポリッシュですね。色については、全く同感です！3度塗りしたら、少し赤くなりました。もう一度試してみる価値はあるかもしれませんね。:-) ふっ、それなら、この作品に手を出すな。ボトルがとても素敵なので注目していましたが、ほとんど黒ではつまらなさそうです。私も皆さんと同じように、もっと赤が強いと思っていたので残念でした。しかし、まったくそんなことはなかった。</w:t>
      </w:r>
    </w:p>
    <w:p>
      <w:r>
        <w:rPr>
          <w:b/>
          <w:color w:val="FF0000"/>
        </w:rPr>
        <w:t xml:space="preserve">三百三十八番</w:t>
      </w:r>
    </w:p>
    <w:p>
      <w:r>
        <w:rPr>
          <w:b w:val="0"/>
        </w:rPr>
        <w:t xml:space="preserve">グアニンは、DNAやRNAを構成するヌクレオチドを構成する窒素塩基の一つである[1]。アデニンと同様にプリン体の一種であり、炭素原子と窒素原子の二つの環で構成されている。DNAやRNAでは、グアニンは相補的な塩基であるシトシンと3つの水素結合を介して結合している。RNAでは、グアニンはリボースと結合してヌクレオシドであるグアノシンを形成する。DNAにおいても同様にグアニンがデオキシリボと結合し、ヌクレオシドであるデオキシグアノシンを形成している。屈折率が1.83と非常に高く、多くの魚類の鱗に含まれ、キラキラと輝く。塗料に使用して人工真珠や偽真珠貝を作ることができる。</w:t>
      </w:r>
    </w:p>
    <w:p>
      <w:r>
        <w:rPr>
          <w:b/>
          <w:color w:val="FF0000"/>
        </w:rPr>
        <w:t xml:space="preserve">ID 339</w:t>
      </w:r>
    </w:p>
    <w:p>
      <w:r>
        <w:rPr>
          <w:b w:val="0"/>
        </w:rPr>
        <w:t xml:space="preserve">スタットクラフトでは、風力発電プラントグループのオペレーション＆メンテナンスエンジニアを引き続き募集しています。今回はÖgonfägnadenのため、ファーストステージで4名の方を募集しています。StatKraft社では現在、ÖstersundまたはHammarstrandを拠点とするメンテナンスエンジニアを募集しています。同社の水力発電所の運転、保守、トラブルシューティングの問題に取り組んでいただきます。作業の計画、準備、フォローアップ、プロジェクト管理、保守・文書化システムとの連携、トラブルシューティングやテストへの積極的な参加などが含まれます。StatKraft社では現在、ソレフテオを拠点とするオペレーションエンジニアを募集しています。生産部門に所属し、生産計画、生産設備の管理・監視、スイッチング問題、オペレーション関連のフォローアップなど、生産に関する業務に携わっていただきます。StatKraftでは現在、風力発電のエンジニアを募集しています。スタットクラフトのプラントにおける風力発電の技術的な問題について、社内および社外に向けてモニタリング、フォローアップ、品質保証を行う仕事です。StatKraft社では現在、風力発電グループのマネージャーを募集しています。ÖgonfägnadenとBjörkhöjdenの風力発電所の運転・保守、生産稼働率、財務、労働環境の面で責任を負うことになります。AdworkはSundsvallで人材紹介事業を開始します 2011-10-15、この地域の顧客に以下のサービスを提供します：広告課題、サーチ、セカンドオピニオン、労働心理テスト。</w:t>
      </w:r>
    </w:p>
    <w:p>
      <w:r>
        <w:rPr>
          <w:b/>
          <w:color w:val="FF0000"/>
        </w:rPr>
        <w:t xml:space="preserve">ID 340</w:t>
      </w:r>
    </w:p>
    <w:p>
      <w:r>
        <w:rPr>
          <w:b w:val="0"/>
        </w:rPr>
        <w:t xml:space="preserve">呼びかけ："すべての猫はもっと保護されるべきだ！"フリースに変えるとストレスになるのでしょうか？うちのネズミの模様が変わったんだけど？競馬というスポーツにおける虐待 このサイトで何を読みたいのか、もう少し詳しく知りたい。Read more " 昨年の夏、私はパリに1週間滞在した。駈歩好きな私は、少なくとも1回はパリの競馬場へ行かなければならなかった。Read more " 2月1日より、iFocusのスポーツ写真コンペティションが、10種類のスポーツサイトで開催されます。2014年12月に決勝戦が行われ、1枚の写真が「iFocusスポーツフォト2014」の受賞作品として選ばれます。10のステージとファイナルに分かれたフォトコンテストです。Read more " コマンダー・クロウ、観客からブーイングを浴びる - 今度は出走を許可した判断に批判が殺到。獣医師長「遺憾だ」 Read more " ギャロッピングというスポーツに対する偏見 スウェーデンでギャロッピングというスポーツが相応の規模になっていない一因は、少なくとも一般の「乗馬関係者」の間で、このスポーツにまつわる多くの偏見や噂が流れていることだと私は考えています。こうした偏見を打破するにはどうしたらいいのか。ギャロップに関するよくある5つの誤解については、こちらをご覧ください。Read more " マルタのポニーギャロップ - not what we're used to Tal ギャロップはマルタでは比較的大きなスポーツで、数千人の練習生がいるそうです。このスポーツには独自のポニーレースまであり、島のトロット競技や通常のギャロップ競技とは比べものにならないほどである。Read more " イェーガーシュロに新しい弟子が現れました。ブラジルのファブリシオ・ボルヘスの弟子で、名前はイアゴ・セリー!Read more " またカメラを持って出かけてしまった...。Read more " オーブに三冠はなかったが、ずっと追走していたオックスボウが優勝した。Read more " スタージョッキー、フレドリック・ヨハンソンがまたもや大怪我。水曜日にはオスロの私立クリニックで首の手術を受ける予定です。医師によると、予後は良好で、ヨハンソン自身も7月中旬の復帰を希望しています。続きを読む "</w:t>
      </w:r>
    </w:p>
    <w:p>
      <w:r>
        <w:rPr>
          <w:b/>
          <w:color w:val="FF0000"/>
        </w:rPr>
        <w:t xml:space="preserve">ID 341</w:t>
      </w:r>
    </w:p>
    <w:p>
      <w:r>
        <w:rPr>
          <w:b w:val="0"/>
        </w:rPr>
        <w:t xml:space="preserve">秋風が吹きすさぶ中、ベルベットのような黒い空に星がきらめき、シンデレラはストックホルム群島を滑るように進んでいきます。目的地はヴァクスホルムの町外れにあるグスタフ・ヴァーサが築いた古代の要塞、ヴァクスホルム・カステルです。ライトアップされた要塞が見えてくると、まるで畏敬の念を抱くような気持ちになる。砦は、歴史的で壮大、かつ幻想的で信じられないほど美しい環境の中で、ユニークな体験をしていただくために、お客様をお迎えします。大きなダイニングルーム「パンサルバトリート」よりも、こじんまりとした「ミンバレン」にて、少しプライベートなお席をご用意させていただきました。クリスマスの代表的な味を、大皿に美しく盛り付けてお出しします。カステッレのスタッフは、魚料理からスイーツまで、それぞれの料理の前に、伝統的なクリスマスの食卓に並ぶようになった経緯や料理を紹介します。味覚と感覚を高めるために、料理には厳選された飲み物を合わせます。お皿や大皿には、クリスマスの食卓で一番おいしいものが盛られています</w:t>
      </w:r>
    </w:p>
    <w:p>
      <w:r>
        <w:rPr>
          <w:b/>
          <w:color w:val="FF0000"/>
        </w:rPr>
        <w:t xml:space="preserve">ID 342</w:t>
      </w:r>
    </w:p>
    <w:p>
      <w:r>
        <w:rPr>
          <w:b w:val="0"/>
        </w:rPr>
        <w:t xml:space="preserve">ドラゴンフィッシュ（Scorpaenidae）は、頬杖をつく魚の仲間である。多くの種は太平洋とインド洋に生息しているが、大西洋と地中海にも生息している。東南アジアでは、2種が淡水の川を泳ぎ上がることもある。魚の頭は比較的大きく、数本のトゲで飾られている。海底に生息する種もあり、これらの種は通常、遊泳膀胱を持たない。ほとんどの種は体長25cm以下だが、1mを少し超える大きさになる種もある。ドラゴンヘッドはすべて肉食性で、小魚やイカ、甲殻類などを捕食する。毒を持つ[編集] 一部の属（全てではない）に顕著な特徴があり、「カサゴ」「ライオンフィッシュ」、科名Scorpaenidaeなどの呼び名があるのは、毒を持つためである。背びれには空洞の鰭条があり、これが毒性タンパク質の皮下注射針のように作用して、激しい痛みと水腫を引き起こし、最悪の場合</w:t>
      </w:r>
    </w:p>
    <w:p>
      <w:r>
        <w:rPr>
          <w:b/>
          <w:color w:val="FF0000"/>
        </w:rPr>
        <w:t xml:space="preserve">ID 343</w:t>
      </w:r>
    </w:p>
    <w:p>
      <w:r>
        <w:rPr>
          <w:b w:val="0"/>
        </w:rPr>
        <w:t xml:space="preserve">私たちは、あなたが無料でヨーテボリに適切な前提を見つけるのに役立ちます Lokaliseraブローカーオフィス、倉庫、小売店やヨーテボリとその周辺地域の工業用建物。お客様のビジネスに最適なオフィスを、接続料なしで、無料でお探しします。私たちの幅広いネットワークと経験で、お客様のニーズに合った新しい施設を探すお手伝いをします。AVAILABLE PREMISES ヨーテボリ地域の空室物件を検索できます。オフィス、倉庫、店舗、工場、そしてロカリセラならではのユニークな施設まで、豊富な選択肢をご用意しています。また、弊社に直接ご連絡いただければ、お客様のご要望に応じて適切な施設をお探しします。続きを読む Lokaliseraは、構内レンタル市場でサービスを提供しています。ヨーテボリでは、物件をお探しの企業様に無料で物件探しをお手伝いしています。不動産所有者のための賃貸譲渡や、既存テナントが早期退去を希望する物件の仲介を手掛けています。ヨーテボリにある感動的な施設やさまざまな場所についての情報を得ることができます。ここでは、引越しのコツやアドバイス、立地探しのガイド、立地のトレンドなど、ビジネスに適した店舗を探すのに役立つ、興味深く役立つ情報をご紹介しています。Lokaliseraで私たちは本当に知っているとヨーテボリの不動産市場のように。私たちは日々、企業が最適な施設や場所を見つけるための支援を行っています。私たちは、ビジネスに最適な場所を見つけることの重要性をよく理解しています。私たちは言ったことを実行し、個人的に大きなこだわりを持つクリエイティブな会社です。</w:t>
      </w:r>
    </w:p>
    <w:p>
      <w:r>
        <w:rPr>
          <w:b/>
          <w:color w:val="FF0000"/>
        </w:rPr>
        <w:t xml:space="preserve">ID 344</w:t>
      </w:r>
    </w:p>
    <w:p>
      <w:r>
        <w:rPr>
          <w:b w:val="0"/>
        </w:rPr>
        <w:t xml:space="preserve">2017年のブロデトープ自然農法会議を前に、小規模農家団体や環境運動は、会議で取り上げられる問題について、論拠や事実を記した記事を集めています。それぞれの後に、さらに追加できるようにしたいと考えています。今年は、土地収用法をめぐる争いで農村部の問題が焦点になっている。政府の食糧戦略は、大企業が農民の土地を買い上げるのを防いできた100年以上の歴史を持つ土地取得法を取り壊す恐れがある。この提案の背景には、スウェーデンと国際的な政策が、大企業の都合で農業の一種の構造合理化を推進してきたという、長年の経緯がある。それは、食品の栽培と加工の連鎖全体において、短期的な利益利益を最優先の価値観とする権力の集中を高めることにつながる。大企業は自然を化学工業に依存した品種の少ない遺伝子組み換え種に置き換え、農業はますます生物多様性を一掃する単一栽培を基本とし、植物と動物の両方の食品の栄養価は確実に低下しています。今でも全食品の70％を栽培している小規模農家は、スウェーデンや世界の大企業の土地収奪によって一掃され、化石に依存した産業農業のシステムと人口の少ない層向けに地元の食品や有機食品を作っている少数の農家にとって替わられようとしています。この開発には、主に世界中の小規模農家やその他の家族経営の農家が反対しており、しばしば消費者利益や環境保護運動と同盟を結んでいます。スウェーデンの農業は、1990年に全政党が世界市場に委ねることで合意し、急激に衰退していった。1992年には、同じコンセンサスの精神に基づき、将来想定されるユーロ圏への参加に適応するために、資本自由化指令が導入された。EUの要求よりさらに進んで、EU内の企業だけでなく、世界中の企業がスウェーデンの天然資源に自由に投機できるようになることを意味する。ただし、土地取得法によって妨げられている土地の所有権は例外である。1995年のEU加盟を契機に、生産拡大に報いる農業政策がとられ、スウェーデン農業の衰退が加速し、現在ではEUで最も自給率の低い国となっています。さらにWTOやCETAなどの国際協定が、ますます大規模な企業主導の工業化農業への流れを加速させている。スウェーデンでは、畜産と栽培に関する要件が若干高く、これらの要件を満たさない食品が輸入されているため、農業に問題が生じている。特に、公共調達がスウェーデンの規則に適合しない食品に報いることになる。田園地帯、公衆衛生、生物多様性にとって危険なこの展開に対し、農民運動Via Campesinaは、食料主権への要求を掲げています。第三国にダンピングすることなく、自国の農業と食糧政策を定めることは、人民と国の権利である。自国民を養うことを主目的とした地域農業を優先し、農民や土地を持たない人々が土地、水、種子、信用を利用できるようにすることも含まれています。この要求は、環境、連帯、消費者運動によってますます支持されるようになっています。政治的には、この要求はTTIPのような貿易・投資協定に反対する闘いにおいて顕著になり、いくつかの国の農民、環境、労働運動の幅広い連携が勝利につながり、公正な貿易に関するより自由な議論が行われるようになったのです。小規模農業や持続可能な家畜・作物生産のための条件改善を求める政治的・経済的な具体的活動も、アフリカはもちろん、スウェーデン、ルーマニア、ウクライナなどヨーロッパの国々で産業農業や大規模企業の土地収奪がますます優勢になっていることから、一般的な傾向が反対方向に向かう中で、その力を増しているのである。全体として、土地を耕す人々と公衆衛生を中心に据え、スウェーデンで経済的かつ生態学的に農業を可能にするような、農業と食糧問題の政治化が必要なのである。農地を世界的な投機に提供し、大企業の力を増大させるような国際協定をやめさせるなど、いくつかの分野で政治化が進み、農業動物や植物の種の遺伝子構成から農民の変身に至るまで、さまざまな分野で政治化が進んでいます。</w:t>
      </w:r>
    </w:p>
    <w:p>
      <w:r>
        <w:rPr>
          <w:b/>
          <w:color w:val="FF0000"/>
        </w:rPr>
        <w:t xml:space="preserve">イド345</w:t>
      </w:r>
    </w:p>
    <w:p>
      <w:r>
        <w:rPr>
          <w:b w:val="0"/>
        </w:rPr>
        <w:t xml:space="preserve">確かにそうですね。:) 素敵なブログですね :) 良い一日を過ごされましたか？hugs&lt;3 CHECK OUT THE BLOG!ブログ・オブ・ザ・ウィークに参加しませんか？:)では、ブログをチェックしてみてくださいhttp://modebloggerskor.blogg.se/2011/february/nu-kor-vi-en-veckans-blogg-d.html、iphoneのシェルが当たるキャンペーンに応募できますよ。:) ブログアンサーをプレゼントしています！参加したと書くだけで、あなたのブログにブログアンサーが当たるチャンスがあります。写真もとても素敵で、お二人ともとてもキュートです。）素敵な写真ですね！そう、彼女は本当にそうなんです。）パソコンのウイルスが駆除されたことを祈ります。全然楽しくない:/だから素敵な写真 =) en: へへ、また失敗だ！(笑)キー4の髪の押し方が足りなかったので、430 auroと表示されるはずです。高いけど、いい！ en: ありがとう :) 今日は大丈夫？ナイスブログ!回答OK、njääe :p じゃあ、これからの1週間で何か面白いことを見つけるつもりですか？:) とてもかわいい写真ですね :D 今、私はブログで少し質問タイムがあります。お気軽にお立ち寄りいただき、ご質問をいただければ幸いです。hugs &lt;3 GISSA KÄNDISENがブログにアップされています。誰だかわかりますか？先着3名様にLINKEDをプレゼントします。がんばってください。コンテストへの直リンク→http://nathalienyren.blogg.se/2011/february/gissa-kandisen-de-3-forsta-som-gissar-ratt-3.html#comment サミさんとのツーショット、ナイスです!そして、あなたとあなたのお父さんがいかに似ているか =) すべてが順調であることを願っています？:)素敵な日曜日の花嫁になることを願っています。興味のある方は、ピルグリムスのイヤリングが当たるコンテストをチェックしてみてください。無料が一番でしょう？LINK http://sofiahanden.blogg.se/2011/february/tavling.html#comment それとも、このブログが好きなのかな？ブログラビングに気軽に追加してください。「でも、ブログが好きならね」 KRAM Malin; ははは、みんな私たちは似ていると言いますが、なぜでしょう :p 私と一緒なら大丈夫です!一緒に？と子供たちは？:)あなたはとても似ていますね ;) あなたは盲目ですか？へへ、ここもちょうどいいんですよ。子供たちも元気です。しかし、イザベルは、何か巨大なものに逆らい、この家で私と老人の両方を夢中にさせている =/ 少し楽しみが減って、良い!マリン；大変なんだと理解してください。子供は本当に忍耐力を試されますね:) ああ、こんな素敵な写真があるんですね:D そうなんです!=| しかし、しかし、それに属しているので、人は親切に時々それらを捨てたいと思う場合でも、我慢しなければならない ;) 私になって、私のスヌープコンテストに投票してください！ &lt;3 あなたはなんと素敵でしょう:)おはようございます。素敵な週末をお過ごしですね。）</w:t>
      </w:r>
    </w:p>
    <w:p>
      <w:r>
        <w:rPr>
          <w:b/>
          <w:color w:val="FF0000"/>
        </w:rPr>
        <w:t xml:space="preserve">イド346</w:t>
      </w:r>
    </w:p>
    <w:p>
      <w:r>
        <w:rPr>
          <w:b w:val="0"/>
        </w:rPr>
        <w:t xml:space="preserve">真のクラシック、個性的でスタイリッシュな外観だけでなく、機能も勝っている魔法瓶をお求めの方は、スタンレーの魔法瓶をぜひお試しください。1913年の創業以来、アクティブでタフなアウトドアライフのための高品質な製品を作り続けているブランドです。スタンレーの魔法瓶は、温かい飲み物は熱く、冷たい飲み物は冷たく、温度そのものはどこにいても提供できるようにします。しかし、それだけでなく、高い品質により、スタンレーの魔法瓶は一生付き合える相棒になることでしょう。実際、飛行機からの転落事故や幼稚園児とのお出かけなど、あらゆる事態を乗り越えてきた彼らの魔法瓶は、商品というより投資の対象になっています。</w:t>
      </w:r>
    </w:p>
    <w:p>
      <w:r>
        <w:rPr>
          <w:b/>
          <w:color w:val="FF0000"/>
        </w:rPr>
        <w:t xml:space="preserve">イド347</w:t>
      </w:r>
    </w:p>
    <w:p>
      <w:r>
        <w:rPr>
          <w:b w:val="0"/>
        </w:rPr>
        <w:t xml:space="preserve">Monthly Archives: august 2010 28 August 2010 - 11:07 受動的な文章とは、読者の視線を意識して書くこと この記事は、あなたのために書いているのです。そう、あなたです。今、これを読んでいるあなた、あなたがこの文章の宛先です。"ふざけるな "と今思いましたね。"私が誰なのか "分かるわけがない。どんなくだらないギミックなんだ？"もちろん、その通りです。あなたが誰なのかわからない。もしかしたら、あなたの存在すら知らないかもしれない。もしかしたら、名前を知っているかもしれない。もしかしたら親しい知人かもしれないが、それにしても、この原稿を書いている時点では、あなたが誰なのか分からない。それなのに、私はあなたのために書いていると主張する。私はバカなんでしょうか？まあ、そうかもしれませんが、やってみないとわからないですね。それは、「オーディエンス・アダプテーション」と呼ばれるもので、テキストを受け手に合わせて翻案することです。それは、どんなに腕のいいライターでも難しいことです。まず、受信者が本当は誰なのかを知る必要があります。読者について常に知っていることは、読者はあなたの文章を読んでいるということです。これは些細なことに思えるかもしれませんし、実際そうなのですが、そこから視聴者についてある程度推測することができるのです。あなたとこの文章を例にとってみましょう。この文章を読んでいるあなたは、わざわざここまで来ているのだから、多少なりとも興味があるのだろう。このブログで公開されている文章のほとんどが言語がテーマになっているので、言語に興味があるのでしょう。おそらく、言語に関する他のポピュラーサイエンスのテキストも読まれたことでしょう。もしそうなら、あなたがそのテーマについて何か知っている可能性が高まります。基本的な言語用語に精通し、言語に関するさまざまな考え方に精通しているかもしれません。ブログで公開されている文章というのも、志の高さを表しているのかもしれません。義務ではなく、欲望から文章を読んでいるのでしょう。投稿を科学論文のソースとして使いたいとは考えにくく、適度に知的な面白さを求めて読んでいる可能性が高いです。おそらく、軽快な文章を期待されているのでしょう。荒らし荒らされ。これで、この文章の読者層がかなり詳しくわかりました。アウトラインが完成したら、書き手は相手の立場に立って考えてみることです。おそらく書き手には、文章で伝えたいことがすでにあるのでしょうが、受け手が何を知りたいか、何を知りたくないかを問うことも重要です。また、書き手はアウトラインを使って、「何を説明する必要があるのか」「受け手はすでに何を知っているのか」と、文章の内容に応じた適切な難易度を見つけることができる。実は、観客への適応は、この2つの質問だけであると私は主張します：観客は何を知りたいのか？そして、受け手はすでに何を知っているのか。この2つの問いを考えた書き手は、自分の文章をより良いものにすることができるのです。2010年8月17日 - 20:18 タイトルマーキング？言語感覚を問う 夏が終わろうとしている。それは、気温の低下や夕暮れ時の空の暗さよりも、一般市民の意欲の高まりに表れているのではないだろうか。というわけで、一般市民の私も夏らしいブログを書く神経を復活させました。このブログのコメント欄で、「そろそろ本や映画などのタイトルの書き方を見直す時期ではないか」という質問をいただきましたので、秋の始まりをご紹介します。私がSpråktidningenに書いた記事に登場するGun-Britt Sundströmの1976年の小説 "Maken″というフレーズに、疑問を投げかけたコメンテーターがいる。マケンという小説なのか、"Maken från 1976″という小説なのか、疑問に思う人がいるかもしれない、と解説者は言った。はい、できます。本のタイトルを引用符や斜体で表記していれば、その必要はないわけだし。同時に、この問題には現実的なアプローチをとることが重要です。さまざまな種類の図形をふんだんに散りばめると、文章が筋書き通りになりすぎる恐れがあります。そのため、書き手は誤解を招くリスクを評価する必要がある。本当に「1976年の夫」という小説なのだろうか？このような問題については、言語審議会という一つの権威がある。</w:t>
      </w:r>
    </w:p>
    <w:p>
      <w:r>
        <w:rPr>
          <w:b/>
          <w:color w:val="FF0000"/>
        </w:rPr>
        <w:t xml:space="preserve">ID 348</w:t>
      </w:r>
    </w:p>
    <w:p>
      <w:r>
        <w:rPr>
          <w:b w:val="0"/>
        </w:rPr>
        <w:t xml:space="preserve">Drottningtorget Trollhättan - designing a public space この学士論文は、Drottningtorgの品質を主に美的・機能的観点から改善することを目的として、現在の問題点や現場の状況、理論的出発点の背景を研究することによって行われました。都市デザインにおける著名人の理論に始まり、敷地のインベントリーを作成し、最後に現状の問題点を解消するために、理論や条件に照らし合わせてデザイン案を作成するものである。人の動きに大きく配慮した提案で、魅力的な環境の中で通行人のための席を設けたり、レクリエーションのための緑地を設けるなど、さまざまなアプローチで計画されています。キーワード：物理計画、トロールヘッタン、トールグC-Uppsats コンテクスト</w:t>
      </w:r>
    </w:p>
    <w:p>
      <w:r>
        <w:rPr>
          <w:b/>
          <w:color w:val="FF0000"/>
        </w:rPr>
        <w:t xml:space="preserve">ID 349</w:t>
      </w:r>
    </w:p>
    <w:p>
      <w:r>
        <w:rPr>
          <w:b w:val="0"/>
        </w:rPr>
        <w:t xml:space="preserve">原産地 乗員 主要武装 運用範囲 M270 Multiple Launch Rocket System（またはM270 MLRS）は、米国で運用されているロケット砲システムである。誘導弾・無誘導弾を最大42kmまで発射することができる。陸軍戦術ミサイルシステム（ATACMS）を発射することで、最大300kmまで到達できる砲兵システムです。歴史[編集] ロケット発射を行うM270 MLRS。ロケットとATACMSミサイルは、交換可能なポッドに収納されている。1つのカプセルには、無誘導ロケット6機または誘導型ATACMSロボット1機が搭載されており、2種類を混在させることはできません。ロケットは一度に2つのカプセルを運ぶことができ、内蔵されたクレーンを使ってカプセルを搭載することができます。12基のロケットや2基のATACMSミサイルを1分以内にすべて発射することが可能です。12発のミサイルを発射するロケットは、基板部品で1km²の面積を完全にカバーすることができます。現在、米陸軍は単発の大型弾頭ロケットやATACMSの亜種、誘導弾の開発・実戦テストを行っている。ドイツ軍は、対戦車地雷を搭載可能なAT-2ロケットを開発した。M270は、米国、英国、エジプト、フランス、ドイツ、ギリシャ、イスラエル、イタリア、日本、韓国、トルコで使用されています。バーレーン、デンマーク、ノルウェー、オランダがM270を使用しています。フィンランドは2006年、オランダからM270砲台2基（22基）を購入しました。配備当初は、従来の大砲（榴弾砲）2基とMLRS SPLL（自走式装填機/発射機）1基からなる混成大隊で使用された。1985年冬、MLRSだけを搭載した最初の作戦大隊が訓練を開始した。第4/27FA（MLRS）α砲台は同年4月、西ドイツ・ヴェルトハイムのペデン兵舎に全面移転した。"サドンインパクト "と関係者が呼んでいたのは、この年の6月に運用が開始されたものと思われる。その後、他の2つの電池がすぐに続きました。最大射程距離：42km 初使用：1982年（米軍） 初戦闘：1991年（クウェート戦争） 初使用：1991年（クウェート戦争</w:t>
      </w:r>
    </w:p>
    <w:p>
      <w:r>
        <w:rPr>
          <w:b/>
          <w:color w:val="FF0000"/>
        </w:rPr>
        <w:t xml:space="preserve">アイディー350</w:t>
      </w:r>
    </w:p>
    <w:p>
      <w:r>
        <w:rPr>
          <w:b w:val="0"/>
        </w:rPr>
        <w:t xml:space="preserve">長続きさせるための道具を自分に与える。PIAライフスタイル、健康研究者、ICF認定コーチ、マインドフルネスと陰ヨガインストラクター、約30年間警察で働いた経歴を持つ。外部サービスでも、経営や専門家としての機能でも。コミュニケーションやメンタルアプローチなど、警察での知識や経験は、この分野のコースリーダーとしても十分に生かされるでしょう。Anna Vesterberg, 2B Fine AB, 個人、経営、組織、ビジネス開発において長年の経験を持つ。経営者、コンサルタント、トレーニングリーダー、指導者として。パーソナルトレーナー、マインドフルネスインストラクターを養成し、栄養学やトレーニング教育学のトレーニングインストラクターを養成してきた。なかなかうまくいかないものですね。そしてそれは、さまざまな要因によってもたらされます。中には働きすぎで、家族や友人を優先する人もいます。また、保育園のお迎えの時間に合わせて帰宅するものの、「自分の生活」がない人もいます。仕事だけしてプライベートはあっても、恋愛はしない人もいるでしょう。人生のアンバランスは、長い目で見れば心の病につながる。自分を知り、自己認識と自尊心を高めることで、自分も他人もより良い人生に導くことができるのです。プライベートでも、仕事でも。ヘグベルガでの週末は、マインドフルネス、陰ヨガ、筋力トレーニングなど、理論と実践的なエクササイズやトレーニングをミックスして行います。新しいことを学び、素晴らしい環境の中でおいしい食事を楽しみ、スパエリアでくつろぎながら、ウェルビーイングにふけるのです。この週末は、女性リーダーとして、ストレスを解消し、振り返り、健康と幸福に関する将来のリーダーシップのための計画を立てるのに必要な時間を提供します。ウェルネス補助金は様々なことに活用できます 研修後、健康や生活のバランスに貢献できる知識を身につけるとよいでしょう。自分自身と、自分が導くかもしれない人々のために。また、運動、栄養、パーソナルケアの分野で、自分自身または他の人の助けを借りて、人生のバランスを取るためのツールを提供します。このトレーニングは、自分自身をよりよく知り、自分自身や他人を成長させ、導くためにどのような計画を立てればよいかを知りたい人のためのものです。あなたは、自営業や会社員など、女性のリーダーです。このセミナーでは、理論と実践を織り交ぜ、私たちが20年以上にわたって共に仕事をしてきた多くの分野、企業、組織から学んだアプローチを紹介します。シャンパン、3コースディナー、マナーランチ、朝食ビュッフェを楽しみ、陰ヨガで体をほぐしましょう。マインドフルネスで今を生きる。ゴムバンドを使った簡単な筋力トレーニング 持ち帰れるパーソナルアクションプラン HÖGBERGA HAVSSPA ホグベルガは海辺の不思議な場所にあり、リラックスできる屋外スパでは、温水で体を回復させながら美しい景色を真上に眺めることができます。参加登録者5名以上で開催されます。キャンセルされた場合、2B Fineはイベント料金を返金します。それ以外の費用については責任を負いかねますのでご了承ください。2B Fineのページで予約条件をご確認ください。金曜日 15:00 部屋にチェックイン 15:30-17:00 シャンパンと軽食 17:00-19:30 スパでリラックス 19:30 3コースディナー（ドリンクなし） マインドフルな陰ヨガ 陰ヨガは、誰でもできる安らぎのヨガです。免疫システムを強化し、結合組織を柔らかくし、身体と内面をリラックスさせることができるのです。土曜日 08:00-09:00 近所を散歩します 09:00-10:00 おいしい朝食ビュッフェ 10:00-13:00 ワークショップ1 13:00-14:00 14:00-16:00 ワークショップ2 16:00-17:00 Mindful Yin-Yoga 17:00-19:30 スパエリアでリラックス 19:30 3コースディナー（ドリンクは含まれません） 日曜日 08:00-09:00 パワーウォーク（ゴムバンドを使った筋力運動のための休憩あり） 09:00-10:00 素敵な朝食ブッフェ 10:00-13:00 ワークショップ3 13:00-14:00 14:00</w:t>
      </w:r>
    </w:p>
    <w:p>
      <w:r>
        <w:rPr>
          <w:b/>
          <w:color w:val="FF0000"/>
        </w:rPr>
        <w:t xml:space="preserve">イド351</w:t>
      </w:r>
    </w:p>
    <w:p>
      <w:r>
        <w:rPr>
          <w:b w:val="0"/>
        </w:rPr>
        <w:t xml:space="preserve">イギリスのシンガーソングライター、ジェシー・ウェアは、本日、シングル「Night Light」の新しいビデオを公開しました。このシングルは、今年8月に発売された彼女のデビューアルバム「Devotion」からの4枚目のリリースです。GAFFAの『11 Essentials September』の1曲目としても取り上げられています。 モノクロでミニマルなビデオでは、オープニングに立つJessie Wareの周りに横たわる女性たちが映し出され、やがてそれが黒い花のようにシンガーの周りに咲いていく様子が描かれています。次の映像では、突然、男性を抱きかかえ、時折、黒いカーテンの下のダンサーが何人か通り過ぎるシーンがあります。そして、それは映像の中でずっと続いていくんです。最初から最後まで、ゆっくりとした瞑想的なテンポで、ヨガの動きを彷彿とさせるような振り付けになっています。</w:t>
      </w:r>
    </w:p>
    <w:p>
      <w:r>
        <w:rPr>
          <w:b/>
          <w:color w:val="FF0000"/>
        </w:rPr>
        <w:t xml:space="preserve">三百五十二</w:t>
      </w:r>
    </w:p>
    <w:p>
      <w:r>
        <w:rPr>
          <w:b w:val="0"/>
        </w:rPr>
        <w:t xml:space="preserve">鉄仮面の男1998年 アメリカ 132分 カラー/35mm/1.85:1 R：ランダル・ウォレスS：レオナルド・ディカプリオ、ジェレミー・アイアンズ、ジョン・マルコヴィッチ、ジェラール・ドパルデュー、ガブリエル・バーン、アン・パリロー、ジュディス・ゴドレーシュ、エドワード・アッタートン、ピーター・サースガード、ヒュー・ローリー、デヴィッド・ロウ、ブリジッド・ブシェ、マシュー・ジョセリン、カリン・ベリィ、エマニエル・グティエールス。フランスの悪王ルイ（ディカプリオ）とその正体不明の双子の弟が鉄仮面をつけて人里離れた地下牢に閉じ込められるというデュマの物語を、容赦なく平板にした作品である。三銃士は兄弟と入れ替わって王国を救うために再会するが、すべての糸とトーンが別々の方向に分かれている状態では、それをこの映画の物語と呼ぶのは難しい。その原因は、優れた俳優陣が音痴なシーンで苦しんでいるように見えるほど生気のない演出と、陳腐な決まり文句に満ちた脚本で、結局この映画は何の意味もないのだ。1/5 3/10. 2018.</w:t>
      </w:r>
    </w:p>
    <w:p>
      <w:r>
        <w:rPr>
          <w:b/>
          <w:color w:val="FF0000"/>
        </w:rPr>
        <w:t xml:space="preserve">id 353</w:t>
      </w:r>
    </w:p>
    <w:p>
      <w:r>
        <w:rPr>
          <w:b w:val="0"/>
        </w:rPr>
        <w:t xml:space="preserve">クリスチャン・フォン・ケーニグセグが自分のテスラについて、なぜ車を選んだのか、なぜそれが好きなのかを語っています：（クリスチャン・フォン・ケーニグセグは映像の2分30秒から話し始めました）彼はテスラのセールスマンとしてスタートできると考えています。クリスチャン・フォン・ケーニグセグは、親切にも車の悪口を言わないが（「悪くない...小さい車にしては」）、彼がどちらの車を好むかは明らかだ。 そして彼らは後部座席に乗ろうともしない</w:t>
      </w:r>
    </w:p>
    <w:p>
      <w:r>
        <w:rPr>
          <w:b/>
          <w:color w:val="FF0000"/>
        </w:rPr>
        <w:t xml:space="preserve">ID 354</w:t>
      </w:r>
    </w:p>
    <w:p>
      <w:r>
        <w:rPr>
          <w:b w:val="0"/>
        </w:rPr>
        <w:t xml:space="preserve">世界的に有名なカメラ三脚「ゴリラポッド」を手がけるジョビー社から、「ゴリラポッドマグネティック」が発売され、ラインアップが拡充されました。これも、クリエイティブでアクティブなライフスタイルのために革新的な製品を生み出すという同社の姿勢に沿った、「なぜ今まで誰も考えつかなかったのか」という製品です。ゴリラポッド・マグネティックは、ジョビーの人気商品ゴリラポッドシリーズの最新作です。ゴリラポッド・マグネティックは、脚部に強力なマグネットを搭載しているため、通常のフレキシブルレッグによる固定に加え、あらゆるマグネット面に固定することが可能です。柱や木の枝に巻き付けたり、ギザギザの岩に挟み込んだりと、設置場所の可能性は無限大です。</w:t>
      </w:r>
    </w:p>
    <w:p>
      <w:r>
        <w:rPr>
          <w:b/>
          <w:color w:val="FF0000"/>
        </w:rPr>
        <w:t xml:space="preserve">イド355</w:t>
      </w:r>
    </w:p>
    <w:p>
      <w:r>
        <w:rPr>
          <w:b w:val="0"/>
        </w:rPr>
        <w:t xml:space="preserve">私たちは、あらゆるシーンに対応するギフトを、迅速かつ便利に提供することに情熱を注いでいます。送料は45krのみです。インボイス手数料は無料です。短納期でお届けします。通常1～3日です。ようこそ</w:t>
      </w:r>
    </w:p>
    <w:p>
      <w:r>
        <w:rPr>
          <w:b/>
          <w:color w:val="FF0000"/>
        </w:rPr>
        <w:t xml:space="preserve">id 356</w:t>
      </w:r>
    </w:p>
    <w:p>
      <w:r>
        <w:rPr>
          <w:b w:val="0"/>
        </w:rPr>
        <w:t xml:space="preserve">Jenny JacbosenがNordicのチームに参加することを発表します。ジェニーはクロスフィットの経験が長く、おそらくスウェーデンで最も多くの大会に出場しており、間違いなく最高レベルの大会に出場している人ですジェニーのコメントは、ご自分の目でお確かめください。彼女のブログ：CrossFitJenny.blogspot.comより。マッズはこれからもずっとノルディックの一員です。しかし、リーボックの仕事には多くの時間と注意が必要なので、これを通して、さらに良くなり、さらに成長し続けることができればと思いますこれからも、トレーニングやクロスフィットの楽しさを広めていってください。Erik Eliasson、Rickard Walén、そして私の3人が新しいトリオになります:)マッズはリーボックでフルタイムの仕事をしているため、クロスフィット・ノルディックの共同経営者から離れることになりましたが、クロスフィットとリーボックの協力関係はますます広がっているようです代わりにヤコブセン夫人が入ってくる:)私の私生活は、すでにクロスフィットが大部分を占めています。2007年からクロスフィットを実践し、2008年にクロスフィットインストラクターのトレーニングを受け、数年間インストラクターをしています。2008年から競技を始め、2011年の世界選手権は私にとって11回目のCF大会になります。今は仕事もクロスフィットになり、ちょうどいい感じです。本当に楽しみです！素晴らしい作品になりそうですね。クラスを開催するだけでなく、できる限りボックスにも入って、何か貢献できればと思っています。 それまでは、クロスフィットのSMで、ビルドアップがかなりいい感じなのですReply What fun!これはすごいことになりそうだ Jenny Reply Awesome fun.ノルディックでは本当にハイクラスのコーチ陣が揃っています。複数のゲーム参加者から指摘を受けることは、非常に貴重なことです。返信 そうだといいのですが:)返信 すごい追加ですね。返信 超うまい!</w:t>
      </w:r>
    </w:p>
    <w:p>
      <w:r>
        <w:rPr>
          <w:b/>
          <w:color w:val="FF0000"/>
        </w:rPr>
        <w:t xml:space="preserve">イド357</w:t>
      </w:r>
    </w:p>
    <w:p>
      <w:r>
        <w:rPr>
          <w:b w:val="0"/>
        </w:rPr>
        <w:t xml:space="preserve">人生のさまざまな場面での会話に、ぜひご相談ください。会話でサポートが必要なときに、そばにいてくれる人に出会えます。会話は、自分自身を振り返り、他者とどのように関わり、他者が自分に対してどのように感じているかを考える機会を与えてくれます。この機会は、熟練した聞き手と一緒に与えられるもので、アドバイスを与えるのではなく、自分で解決策を見つけさせるものです。これは、誰かと個人的に会話することもできますし、経験豊富なファシリテーター2人とグループで行うこともできます。1対1のカウンセリングに加え、パストラルケアのグループ活動も盛んです。カウンセリングの経験が豊富なカウンセラーが、自らも定期的にカウンセリングに参加しています。個人カウンセリングに関するお問い合わせは、牧師であるLennart Karpまでお願いします。Tfn 08-743 68 06. lennart.karp@svenskakyrkan.se Erica Niggol, parish educator &amp; talk therapist Tfn 08-743 68 20 Maarit Gauffin, deacon.Tfn 08-743 68 50 maarit.gauffin@svenskakyrkan.se インガー・ハンソン・ダナレド、学生牧師。Tfn 08-743 68 19. inger.hansson.danared@svenskakyrkan.se Erik Holmberg, priest.erik.holmberg@svenskakyrkan.se Olle Ideström, priest.Tel. 08-743 68 13. olle.idestrom@svenskakyrkan.se Hanna Nyberg, priest.Tfn 08-743 68 12. hanna.nyberg@svenskakyrkan.se Hanna Paulsson, priest.Tfn 08-743 68 64 hanna.paulsson@svenskakyrkan.se Ewa Wallenblad, deacon.Tfn 08-743 68 18 ewa.wallenblad@svenskakyrkan.se Magnus Bodin, deacon.Tfn 08-743 68 62</w:t>
      </w:r>
    </w:p>
    <w:p>
      <w:r>
        <w:rPr>
          <w:b/>
          <w:color w:val="FF0000"/>
        </w:rPr>
        <w:t xml:space="preserve">id 358</w:t>
      </w:r>
    </w:p>
    <w:p>
      <w:r>
        <w:rPr>
          <w:b w:val="0"/>
        </w:rPr>
        <w:t xml:space="preserve">小児のチック症 不随意で反復的、急速、定型的で制御が困難な筋肉の動きや音をチックと呼びます。単純な一過性のチックは、一般的な子供では珍しいことではありません。チックは特に学齢期の早いお子さんに多く見られます。学校のクラスでチックを持つ、または持ったことのある子どもは2〜5人と言われています。一過性のチックは通常、数ヶ月から1年以内に消失します。チックに似た症状は、一部の稀な病気や薬物使用で見られることがあります。チックの明確な原因については、まだ研究によって証明されていません。症状 運動性チックと音声チックがある： ・運動性チックは、顔の筋肉に多く見られる。子供はまばたきをしたり、無意識に不機嫌になったり、頭を投げたりする。- 音声チックは、うなり声、咳払い、単語全体の発音として現れます。チックには単純なものと、まばたき、目のピクピク、口のピクピク、腕のピクピクなど、一つ以上の症状が同時に出るものがあります。一時的に短時間であれば、チックをコントロールすることができますが、意識的なコントロールをやめると、すぐに元に戻ってしまいます。チックはストレスで悪化する傾向がありますが、リラックスすることで増加することもあります。しかし、睡眠中は症状が消失する。治療法 チック症は心配でたまらない症状で、お子様とご両親の社会生活に影響を与えることがあります。しかし、ほとんどの子どもは、しばらくすると自然にチックが治ります。親は子供のチックを指摘したり、注意を引き過ぎたりしてはいけない。症状が重くなった場合は、医師に相談し、検査、アドバイス、サポートを受ける必要があります。成長しないチックには、サポート療法やいくつかの薬物療法があり、一定の効果を上げています。なかなか治らないチックはトゥレット症候群の可能性があり、児童精神科の治療が必要です。また、強迫性障害の種類によっては、チックが見られることがあります。</w:t>
      </w:r>
    </w:p>
    <w:p>
      <w:r>
        <w:rPr>
          <w:b/>
          <w:color w:val="FF0000"/>
        </w:rPr>
        <w:t xml:space="preserve">id 359</w:t>
      </w:r>
    </w:p>
    <w:p>
      <w:r>
        <w:rPr>
          <w:b w:val="0"/>
        </w:rPr>
        <w:t xml:space="preserve">パーティへの招待、あるいは単にワードローブの新しいドレスのための時間ですか？ここNelly.comでは、自社ブランドと他の有名ブランドの両方から、スタイリッシュでトレンディーなドレスを見つけることが出来ます。きっと気に入るものが見つかるはずです。暑い日のための快適なドレスか、平日のためのシンプルなオプションか、あなたはどちらを選びますか？右のラインナップをスクロールして、自分にぴったりのスタイルを選んでください。ドレスジャングルをナビゲートするために、私たちは3つの重要なトレンドをリストアップしました。まずは、パーティーにもデイリーにも活躍するクールなマキシドレス。ヒールを合わせればすぐにパーティーの雰囲気に、フラットシューズとレザージャケットを合わせればドレスダウンした雰囲気に。簡単です。90年代の流行に乗りたい気分なら、クラシックなシースドレス（LBD！）は決して間違いではありません。プラットフォームを加えれば、スタイルに釘付けです。最後になりましたが、毎日のお気に入りNo.1は、長袖のワンピースです。とてもスタイリッシュですね。今シーズンのトレンドはラップとオフショルダー、できれば両方同時に着たいですねドレスのいいところは、自分の好きなようにスタイリングできることです。パーティーもカジュアルも関係ない。レースアップヒールを履いて、大きなイヤリングをつければ、クラブナイトの準備OK。そしてそれは、カジュアルなコットンドレスでも、シルクのような光沢のあるモデルでも有効です。さて、新しいドレスのショッピングの準備はできましたか？ここNelly.comでは、常に最新のトレンド、インスピレーション、そして豊富なニュースを毎日ご覧いただけます。850を超えるブランドの中から、きっと気に入ったものが見つかるはずです。そして、迅速な配送と簡単な返品を実現しています。今日、あなたのドレスの家をクリックしてください。パーティへの招待、あるいは単にワードローブの新しいドレスのための時間ですか？ここNelly.comでは、自社ブランドと他の有名ブランドの両方から、スタイリッシュでトレンディーなドレスを見つけることが出来ます。きっと気に入るものが見つかるはずです。暑い日のための快適なドレスか、平日のためのシンプルなオプションか、あなたはどちらを選びますか？右のラインナップをスクロールして、自分にぴったりのスタイルを選んでください。ドレスジャングルをナビゲートするために、私たちは3つの重要なトレンドをリストアップしました。まずは、パーティーにもデイリーにも活躍するクールなマキシドレス。ヒールを合わせればすぐにパーティーの雰囲気に、フラットシューズとレザージャケットを合わせればドレスダウンした雰囲気に。簡単です。90年代の流行に乗りたい気分なら、クラシックなシースドレス（LBD！）は決して間違いではありません。プラットフォームを加えれば、スタイルに釘付けです。最後になりましたが、毎日のお気に入りNo.1は、長袖のワンピースです。とてもスタイリッシュですね。今シーズンのトレンドはラップとオフショルダー、できれば両方同時に着たいですねドレスのいいところは、自分の好きなようにスタイリングできることです。パーティーもカジュアルも関係ない。レースアップヒールを履いて、大きなイヤリングをつければ、クラブナイトの準備OK。そしてそれは、カジュアルなコットンドレスでも、シルクのような光沢のあるモデルでも有効です。さて、新しいドレスのショッピングの準備はできましたか？ここNelly.comでは、常に最新のトレンド、インスピレーション、そして多くの新着商品を毎日見つけることが出来ます。850を超えるブランドの中から、きっと気に入ったものが見つかるはずです。そして、迅速な配送と簡単な返品を実現しています。今日、あなたのドレスの家をクリックしてください。</w:t>
      </w:r>
    </w:p>
    <w:p>
      <w:r>
        <w:rPr>
          <w:b/>
          <w:color w:val="FF0000"/>
        </w:rPr>
        <w:t xml:space="preserve">アイディーサンロク</w:t>
      </w:r>
    </w:p>
    <w:p>
      <w:r>
        <w:rPr>
          <w:b w:val="0"/>
        </w:rPr>
        <w:t xml:space="preserve">スウェーデンの公共職業安定所は、現在、数百万ユーロに相当するコーチングサービスを調達しています。最大25,000人の求職者にジョブコーチを配置する予定です。しかし、コーチの業界団体であるICFは、強く批判している。"これはコーチングではない "と。それは求職者のコントロールと政府の行使である」-そして、このためにトレーニングは必要ないのである。AFのジョブコーチとして働くには、コーチのトレーニングは必要ありません。これは、求職者と、有能なコーチング会社という既存の産業全体を危険にさらすことになりかねません。これは、スウェーデンの国際コーチ連盟であるICFの意見である。ICFの会長であるCecilia Grahnは、AFの新しい入札について非常に批判的である。「AFの入札の基準は、大手人材派遣会社に合わせて作られており、適格なコーチングに関わる小さな会社には向いていない。しかも、ジョブコーチングはまったく行われず、出勤管理や報告義務、雇用主と参加者のマッチングに重点が置かれています。それはコーチングではない」とGrahnは言う。10年以上コーチングに携わっているドメニコ・ラ・コルテは、「AFはジョブコーチを望んでいるのではなく、求職者をコントロールしたいのだ」と、純粋に求職者に対する権限の行使であると考えている。ジョブコーチ」は毎週出席をチェックし、結果を報告し、病気の場合は代理人を立て、活動を行い、求職者のために喫茶室や障害者用トイレまで用意しなければならないという、一種の役所的な運動を展開した。これは大手の代理店にしかできないことです。小規模のコーチング会社は、よく訓練されたコーチであるかもしれませんが、これは入札では要求されません。コーチングのトレーニングが必要ないのは、非常に注目に値するとドメニコ・ラ・コルテは言う。ジョブコーチングに30億円の税金を投入 政府が失業率低下のために30億円を投入すると決めたのは2年前のことである。AFは、ジョブコーチングサービスを外部プロバイダーから調達することを委託されました。同時に、雇用庁はジョブコーチ的な業務に従事していた800人の職員を解雇し、代わりに約900社の外部コーチング会社と契約した。純粋なアウトソーシングであり、もちろんICFのメンバーの多くに恩恵を与えた」とセシリア・グラーン氏は語る。年明けには、ジョブコーチング会社との契約がすべて切れ、1月以降は誰でもジョブコーチングと呼ばれるサービスの入札を新たに行うことができるようになりました。未経験のオペレーターを集める ジョブコーチの手法に対する批判は、時としてメディアでも大きく取り上げられることがあります。一部のコーチが怪しげな行為で告発され、真面目に取り組んでいるコーチには大きな打撃となった。この調達は、多くの新しいコーチに貢献し、その多くがケーキを分け合いたいと考えています。これはプラスとマイナスの両方があります。コーチ市場が拡大するのはプラスだが、コーチングのトレーニングを積んでいない悪徳業者が集まるのはマイナスだ」とセシリア・グラーン氏は言う。現在では、比較的簡単にコーチを名乗ることができるようになりました。コーチ養成プログラムは数多く存在し、その質もさまざまです。コーチングには市場がある。プロのコーチとして働く人たちは、「良くなるか、辞めるか」の二者択一です」とグラーンは言う。だからこそ、訓練を受け認定されたコーチを代表するプロフェッショナルな組織として、品質が保証されたコーチの重要性をAFに理解してもらうよう努力することが特に重要なのです」とGrahnは言う。AFは、業界団体のICFスウェーデンの意見に耳を傾けないため、AFの調達部門に連絡し、経験、資格、トレーニング、倫理規定などの観点からコーチの能力に関する要件を策定するよう依頼しました。「AFは、これらのコメントを完全に無視しています。残念ながら、入札に参加できる人たちに対して、コーチのトレーニングを要求するようなことはまったくしていません。しかし、新しい入札では、「サプライヤーは認定を受ける必要はなく、"独自のシステム "を構築して使用することができる」と明示されている。ガイドラインを作成したAF社のJon Stråth氏は、重要なのはプロバイダー候補のコーチ・トレーニングではないと語る。</w:t>
      </w:r>
    </w:p>
    <w:p>
      <w:r>
        <w:rPr>
          <w:b/>
          <w:color w:val="FF0000"/>
        </w:rPr>
        <w:t xml:space="preserve">ID 361</w:t>
      </w:r>
    </w:p>
    <w:p>
      <w:r>
        <w:rPr>
          <w:b w:val="0"/>
        </w:rPr>
        <w:t xml:space="preserve">月曜日、私たち2人はパンダを連れて遠足に出かけました。ミラトス洞窟から始まり、ナポリでスーマダを飲み、クレマスタ修道院で修道女を訪ね、アギオス・ニコラオスで美味しいパスタのランチを食べました。ミラトス洞窟は、1823年にトルコ軍から身を隠した地元民が、裏切られたことから始まったドラマチックな歴史を持つ洞窟です。しかし、洞窟はさらに長いクレマスタ修道院は、大規模な清掃、修理、園芸作業で私たちを満たしています。何かが起こっているに違いない、そう思ったのです。修道院の英語での正式名称はMonastery of the Archangel Michael and Gabriel in Kremastiで、今週金曜日はMichalis (Archangel Michael) Naming Day（ミカエル命名日）です。素晴らしい一日でした。何人かの修道女が休憩を取り、しばらく私たちとおしゃべりをした後、一人が「秘密の学校」を見たいと言ったので、私たちはそうしました。敵から隠された部屋では、学校だけでなく、抵抗計画を練ることもできた。この部屋には、屋上からの入り口と秘密のトンネルでアクセスすることができる。この旅行中に、私の会社の新しい機能のアイデアが生まれました。エキサイティングで、やりがいも楽しさもあるかもしれません。しばらく考えて練り上げてから、公開したいと思います今日は美容院に行ってきました。スコーネを回るときは、見栄えをよくしなければならない。ブリーチをするときは、いつもシルバーシャンプーで洗って、黄色や黄赤の色味を消してくれるんです。今日、彼女は新しい製品を使って、私の髪を白髪にしてくれましたでも、こんな人工的な色は嫌だ。どうすればいいのか？航空券をキャンセルする？帽子を買う？マリアは数回洗濯すれば消えると約束した。それで今、夢中で髪を洗っているんですが、すごくいい感じになってきました。マリアは最初の仕上がりをとても気に入り、写真を撮ってサロンのFacebookページに掲載したいと思ったそうです。私は、「私はモデルとしてお金がかかっている」と言うと、彼女は「私はナオミ・キャンベルだと思っているのか」と反論してきた。そうだ、唾を吐け、唾を!ブログの記事にも書きましたが、実際の旅行というものを楽しいと感じなくなったのですが、今回は早くも旅に出ることになりました。私の家の斜め向かいの家は改築中で、間には細い路地があるだけです。何をやっているのか分かりませんが、早朝から大量の穴あけ（大きなインパクトドリルでも！）が行われています。幸い私は家の奥で寝ていますが、改築中の家の隣に住むおじいさんにはとても申し訳ない気持ちでいっぱいです。また、数メートルしか歩けないので、どこかに出かけていってコーヒーを飲むこともできません。彼は完全に気が狂っているに違いない!この話を友人にしたところ、彼女も旧市街に住んでいるのですが、この夏、オーストラリア人がやってきて家を買ったそうです。そして、リノベーションを始めたのです。やがて隣家の男は家から出て「慈悲を！」と祈った。マーシー！」。マリアはクレイジーだった。彼女は壁一面に住んでいて、寝室の壁の反対側には何があると思う！？隣人との距離感、朝は何時から働けるか、などなど。などしばらくはブログの更新はありません。10日間留守にするので、旅行中のブログはお休みします。これから家族や友人、病院の予約、歯医者、コペンハーゲンへの旅行、そしてもちろんGästisでのクリスマスディナーですそして、ファルコルブ、生クリーム、エビなどの美味しいものをたくさん食べて...オーストラリアから大好きなワインも...。 イエラペトラの街歩きとクレタ島南東部のハイキング!15％割引！（1回のハイキングでは適用されません。）イア、すぐに色を変えなさい。あなたの車と同じ色で！」。白髪の女性はもうたくさんです。我らコウトウナリの紳士は抗議する!素敵な旅とスコーネでの滞在をお楽しみください。何度かシャンプーをしたので、今は金髪が復活しています落ち着くことを願って</w:t>
      </w:r>
    </w:p>
    <w:p>
      <w:r>
        <w:rPr>
          <w:b/>
          <w:color w:val="FF0000"/>
        </w:rPr>
        <w:t xml:space="preserve">ID 362</w:t>
      </w:r>
    </w:p>
    <w:p>
      <w:r>
        <w:rPr>
          <w:b w:val="0"/>
        </w:rPr>
        <w:t xml:space="preserve">Antti Hyvärinen アンティ・アブラム・ヒュヴァリネン、1932年6月21日フィンランドのラップランド、ロヴァニエミ生まれ、2000年1月13日ドイツ、ヘッセン州バートナウハイムで死去、フィンランドのスキージャンパー、コーチ、ジャンプデザインである。Ounasvaaran Hiihtoseuraの代表である。ヒュヴァリネン選手は、スキージャンプでノルウェー人以外の選手として初めてオリンピック金メダルを獲得しました。経歴[編集] アンティ・ヒュヴァリーネンは、1951年のフィンランド・ジュニア選手権で2位となり、キャリア初の成功を収めた。 翌年のオスロオリンピックにはフィンランド代表として参加した。ホルメンコーレン（K点72m）の第1ラウンドを終えて3位タイにつけた。総合7位となった。1956年、コルティナ・ダンペッツォで開催されたオリンピックでは、スキージャンプでノルウェー人以外として初めて金メダルを獲得しました。1次予選を3位で通過した後、同胞のアウリス・カラコルピを抑えて金メダルを獲得したのです。当時、オリンピックの競技は世界選手権とも言われていた。この年の終わりには、ヒュヴァリネンは1956年のフィンランド年間最優秀選手賞を受賞した。その後のキャリア[編集] アンティ・ヒュヴァリネンは現役引退後、故郷のスポーツクラブ、オウナスヴァラン・ヒイフトセウラのコーチとして働き始めた。また、1960年から1964年までフィンランド・スキー連盟のヒルデザイナーとして活躍した。外部リンク[編集] - 国際スキー連盟のウェブサイト上のアンティ・ヒュヴァリーネン - スポーツ・リファレンス - アンティ・ヒュヴァリーネン - Gode hoppminner NRK - (bokmål)</w:t>
      </w:r>
    </w:p>
    <w:p>
      <w:r>
        <w:rPr>
          <w:b/>
          <w:color w:val="FF0000"/>
        </w:rPr>
        <w:t xml:space="preserve">イド363</w:t>
      </w:r>
    </w:p>
    <w:p>
      <w:r>
        <w:rPr>
          <w:b w:val="0"/>
        </w:rPr>
        <w:t xml:space="preserve">PREFABRICATEDPREPARED（プリペアード）。SNAP検疫用コンクリートエレメント・シェルターは、現在の規制や基準を満たすシェルターを最も早く構築する方法です。ターンキーインストール 1シェルターあたり2-4営業日。エレメンタルシェルターについて詳しくはこちら &gt; カランティアのユニットバスは、建具や付属品も含めて完全な状態で建設現場に納入されます。インストール自体は15〜20分程度で完了します。当社の設計・製造プロセスでは、テーラーメイドのソリューションと適応性を実現しています。カランティアの子会社であるAvaava Oyは、建設業界の専門家向けに製品とサービスを提供しています。アヴァーバでは、サインデザインから施工まで、総合的な案内・サインデザインサービスを行っています。特にAvaava社は、建物内を移動するすべての人に明確で途切れることのないガイドパスを提供するKohosign®ウェイファインディングシステムを開発しました。Kohosign®製品群の異なるサインタイプは、互いに補完し合うことで、空間の概要を把握しやすく、様々な手段で空間をナビゲートすることができます。看板についてもっと読む &gt; Avaava Oy は、ドイツのNormbau社製のバスルーム設備とアクセサリーを輸入しています。フィンランドのデザイナーが特に気に入っているのは、建築事務所F.C.がデザインしたバスルーム製品コレクション「カヴェレ」です。デザイン賞を受賞したMöller。IFデザイン賞を受賞した「Cavere」バスルーム家具・アクセサリーシリーズは、洋服掛け、ソープディスペンサー、トイレットペーパーホルダー、ゴミ箱、トイレブラシなど、建物内のすべてのトイレやバスルームに統一感を与えるアクセサリーやバスルーム家具を網羅したコレクションです。2010年以降、アヴァーヴァ社はアクセシビリティ、サインデザイン、デジタルアクセシビリティに幅広く取り組んでいます。デザインとインクルージョンは、学際的なチームの専門知識とビジョンを結集した、Avaavaソリューションの重要な部分です。Avaavaは、アクセシブルな環境、サービスやコミュニケーションのアクセシビリティを実現するためのソリューションを提供しています。建設分野では、設計者、開発者、建設会社を中心に、通信分野では、サービスや通信のアクセシビリティを確保したいと考える民間および公共団体を顧客としています。Karanttia Oy Perusturvaは1987年に設立され、当初は人口保護を専門とする全国的なマーケティング会社でした。同社の主力製品であるエレメントプロテクションルームに、ソリッドコンクリート製のモジュラーバスルームが加わりました。両製品ユニットの生産は、ホッローラの家族企業であるRakennusbetoni ja elementti Oyが担当しており、同社は創業以来、カランティア社の安定したパートナーとして信頼されています。Karanttia Oy Perusturvaは、創業者のAntti Kairinenとその子供たちが経営しています。vss@karanttia.com kph@karanttia.com anni.hakola@karanttia.com petri.kairinen@karanttia.com terhi.tamminen@karanttia.com COMMUNICATION, PM marjo.kivi@karanttia.com clara.gaspar@karanttia.com 建築業界の多くの専門家が、フィンランド全土の建築物に当社のプレハブエレメントとモジュール製品を選んでいます。お客様とともに、よりサステナブルで高品質な建築を創造していきます。</w:t>
      </w:r>
    </w:p>
    <w:p>
      <w:r>
        <w:rPr>
          <w:b/>
          <w:color w:val="FF0000"/>
        </w:rPr>
        <w:t xml:space="preserve">イド364</w:t>
      </w:r>
    </w:p>
    <w:p>
      <w:r>
        <w:rPr>
          <w:b w:val="0"/>
        </w:rPr>
        <w:t xml:space="preserve">歴史あるコペンハーゲン コペンハーゲンは豊かな歴史を持っています。デンマークの首都は1167年にアブサロン司教によって正式に設立されたが、調査によるとヴァイキング時代後期にはすでに人が住んでいたという。コペンハーゲンは、中世には活気に満ちた戦略的に重要な貿易都市であり、バルト海を行き来する有利な貿易交通の多くを支配していました。そのため、今年のイベントの多くは、何らかの形で水と関わっているのです。ここでは、デンマークで開催される海事イベントの中から、訪れる価値のあるものをピックアップしてご紹介します。3.外洋で釣りをしたい場合は、デンマーク各地で企画されている釣りツアーに参加するとよいでしょう。最も人気のあるエリアは、サウンド、リトルベルト、ビッグベルト、そして冒険好きな方には北海の「イエローリーフ」です。釣りは一年中、早い時間から遅い時間まで行われることが多い。多くの主催者は釣り具を貸し出し、中には釣り針、ルアー、餌を販売しているところもあります。4～6時間の旅は、大人でおよそ250DKK、子どもはもう少し安くなります。静かなパノラマサイクリング デンマーク人は、屋内でも屋外でもライブミュージックが大好き。デンマークの音楽フェスティバルをご紹介します。デンマークの優れた釣り場 デンマークには、ヨーロッパで最も優れた釣り場がいくつかありますデンマークのどこにいても、素晴らしいフィッシング体験から遠く離れることはありません - どんな種類のフィッシングでも。絶対に釣りに行く価値のある20の釣り場を紹介します。7.歴史好きにはたまらないパノラマサイクリングルート 島の雰囲気は特別なものです。少しづつ距離が縮まっていくような感じですね。デンマークのキャンプ場でキャンプをするときも同様です。この2つを組み合わせることで、お互いの距離がぐっと縮まり、居心地のよい休日を過ごすことができるのです。このサイトでは、デンマークの島々のキャンプ場の概要をご紹介しています。2014年はデンマークのスポーツ界にとって大きな年であり、多くの国際大会や大きなスポーツイベントが開催されます。だから、もしあなたがスポーツ好きなら、2014年にデンマークへの旅行を計画する理由は十分にありますよ。パノラマ・サイクリング・ルート（食通向け） パノラマ・サイクリング・ルート（子連れ向け） デンマークの歴史が主役の楽しいイベントやマーケットをご紹介します。デンマークの偉大な作家ハンス・クリスチャン・アンデルセンは、文学だけでなく、博物館、銅像、モニュメントなど、デンマークのさまざまな場所にその足跡を残していますが、中でも有名な作家がデンマーク各地を旅した際に訪れた城やマナーハウスには、その足跡が残されています。アンデルセンを知るために訪れる価値のある場所とアクティビティをご紹介します。あなたは、ただ眠るためにホテルに泊まるのではなく、ホテルそのものを体験してみたいと思っている人でしょうか？ヴァイキングや歴史全般に興味がある方は、このガイドに従ってデンマーク最大のヴァイキング遺跡と博物館を訪れ、ヴァイキングの遺物を発見してください。17.デンマークの芸術家の家を訪ねる 芸術家が育ったコテージや家に足を踏み入れることは、特別な感覚です。アーティストの自宅が展示会として機能し、アーティストの職業や日常生活をユニークに紹介している例もあります。このガイドでは、デンマークの芸術家の家を訪問できるよう案内しています。18.デンマークの観光局では、素敵なクリスマス体験のための提案やアイデアをたくさん用意しています。ここでは、ユトランド半島のクリスマスのインスピレーションを見つけることができます。デンマークにお子様とご一緒にご旅行される場合、どうしたらよいか迷われることはありませんか？2013年、デンマークで最も多くの子どもたちが訪れたアトラクションをご紹介します。 コペンハーゲンの美術館10選 コペンハーゲンの週末をアートで埋め尽くそう!コペンハーゲンには多くの美術館があり、ガイドの中で</w:t>
      </w:r>
    </w:p>
    <w:p>
      <w:r>
        <w:rPr>
          <w:b/>
          <w:color w:val="FF0000"/>
        </w:rPr>
        <w:t xml:space="preserve">イドサンロクゴ</w:t>
      </w:r>
    </w:p>
    <w:p>
      <w:r>
        <w:rPr>
          <w:b w:val="0"/>
        </w:rPr>
        <w:t xml:space="preserve">アンティーク・イン・トマープへようこそ：Silfverbergのアンティーク、デザイン、レトロ、インテリアは�sterlen, Sk�neにあります。あなたのアンティークショップは�sterlenで。Antikt i Tommarpのその他のアイテムは、左のメニューからご覧いただけます。Antikt i Tommarpでは、質の高いアンティークや、より高度で文化的なものを見つけることができます。バロックから20世紀の工芸品、アール・デコやファンキなどの家具まで、様々なジャンルの品々を取り揃えています。アールデコ、ファンキ�ス、アンティ�クにフォーカスしています。出現：6 月中、Antiques in Tommarp は合意によってのみ�開されました。お気軽にお問い合わせください。Tommarpのアンティーク｜住所：Gladsaxv�gen 11｜272 93 Tommarp｜Tel: +46(0)709367100｜Email: info@antiktitommarp.se</w:t>
      </w:r>
    </w:p>
    <w:p>
      <w:r>
        <w:rPr>
          <w:b/>
          <w:color w:val="FF0000"/>
        </w:rPr>
        <w:t xml:space="preserve">イド366</w:t>
      </w:r>
    </w:p>
    <w:p>
      <w:r>
        <w:rPr>
          <w:b w:val="0"/>
        </w:rPr>
        <w:t xml:space="preserve">お客様へ、moertelshop.seへのご来店をお待ちしております。コンクリートを使ったデザインやクラフトに必要なものがすべて揃っています。エンジニアでありデザイナーでもあるスヴェン・バックステインがアーティストのために作ったユニークなモルタルを、北欧の誰もが使えるようにするのです。ベトンカフェの製品を使ってどんなことができるのか、ベトンカフェギャラリーでご覧ください。このページには、多くのコンクリート作品が掲載されており、自分の作品を追加することもできます。また、BetonCafe�では、同じ志を持つコンクリート愛好家が集まり、自分の作品を作るためのワークショップも開催しています。</w:t>
      </w:r>
    </w:p>
    <w:p>
      <w:r>
        <w:rPr>
          <w:b/>
          <w:color w:val="FF0000"/>
        </w:rPr>
        <w:t xml:space="preserve">ID 367</w:t>
      </w:r>
    </w:p>
    <w:p>
      <w:r>
        <w:rPr>
          <w:b w:val="0"/>
        </w:rPr>
        <w:t xml:space="preserve">ウィルヘルム・アウグスト・グラアは、1793年10月24日コペンハーゲン生まれ、1863年9月16日没、デンマークの海軍士官、探検家である。将校として、グラアは1840年に大尉になったが、翌年には州外に配置された。1821年には早くもアイスランドへの測量航海で水路測量士としての仕事を始め、その仕事ぶりはポール・ローベネール提督から高く評価され、その成果は20世紀に入っても一部で利用され続けている。1823年、彼は商工会議所からグリーンランドに派遣され、北緯68度から73度までの西海岸の優れた地図を作成した。しかし、最も有名なのは、1828年から31年にかけてのグラアの3回目の航海で、彼はファーベル岬からグリーンランド東岸を調査し、昔話に登場する東方居住地の痕跡を探そうとした。彼はNanortalik、Nukarbik、Julianehåbで3回の冬を過ごしたが、食料不足と病気のために大変な苦労をした。しかし、彼は素晴らしい資料を持ち帰り、後にファーベル岬から北緯65½度までの沿岸地図や旅行記Undersøgelser til Østkysten af Grønland 1828-31を作成した。 しかし彼はOstbygdenの痕跡を見つけることができなかった。1832年から50年にかけてはグリーンランド貿易会社の役員を務め、1837年から38年にかけては西インド諸島の海軍旅団を担当し、この海域の優れた海図を作成しました。1818年、彼はデンマークの海戦史の草稿を発表した。出典[編集] Graah, Vilhelm August in Salmonsens Konversationsleksikon (第2版、1920年)</w:t>
      </w:r>
    </w:p>
    <w:p>
      <w:r>
        <w:rPr>
          <w:b/>
          <w:color w:val="FF0000"/>
        </w:rPr>
        <w:t xml:space="preserve">ID 368</w:t>
      </w:r>
    </w:p>
    <w:p>
      <w:r>
        <w:rPr>
          <w:b w:val="0"/>
        </w:rPr>
        <w:t xml:space="preserve">映画が好きな人、映画鑑賞を何らかの形で準備するのが好きな人は、映画が終わった後に感想や気持ちを書き留めることにも楽しみを見出すことができます。コンセプトはとてもシンプルですが、ここではそのヒントをご紹介します。ノートブックについて パソコンや携帯電話に自分の考えを書き留めることは、最初に思いついたことかもしれません。でも、本物のノートを選べば、より自分らしく、ノートに価値を見出すことができるはずです。だから、今回のプロジェクトでは、本当に質の良いものを手に入れるようにしてください。撮影中にメモを取る？多くの人にとって大きな問題となるのは、映画中にノートをつけるかどうかということです。多少意見は分かれるかもしれませんが、おそらくほとんどの方が初回はやらないことをお勧めします。自分の考えや言葉遣いに夢中になりすぎて、何かを見逃してしまうリスクは常にあります。その代わりにやるべきことは、1回目はフルに集中して観て、2回目はメモを取りながら観ることです。初回鑑賞後 新しい映画を見終えたら、やはりすぐに簡単な情報を書き留めておくとよいでしょう。1～10、1～5などの評価（あるいはサムズアップ、サムズダウン） どのシーンに一番感動したか（良くも悪くも） どのように映画が終わったか、その時どんな感情を抱いたか あまり詳しく書くのは、もう一度映画を見た後にした方がいいかもしれません。でも、結局、一回で決着をつけるかどうかは、人それぞれです。もし、この映画に対して非常に強い否定的な意見を持っているならば、もう一度見るのは難しいかもしれませんね。そして、最終的には、映画鑑賞と合わせて楽しめるものという意味です。撮影を学ぶというのは大前提で、きちんと学ぼうと思えばそうなります。でも、興味があることなら、時間をかける価値があることなのは明らかです。映画作りは、多くのことと同様に、理論と実践の両方を通して学ぶのが一番です。しかし、その知識を実践に移し、読んだテクニックをどのように使うかを理解する必要があります。理論的なところから始めて、いろいろな知識を集めてから自分で何かをやってみるのもいいですが、最初からある程度の機材を持っていた方がいいでしょう。基本的なことを学ぶには、ネット上に良い資料があるので、それを利用すると良いでしょう。この知識があれば、アマチュアが最も早く露呈するものを避けることができるだけでなく、あらゆる面で上達を早めることができるツールを手に入れることができるのです。多くの場合、それほど多くの言葉で考えていないものですが、自分が見たときにすぐに反応するようなものです。ズームアウトとズームインの間をカットするのではなく、ズームインするような感覚で撮ってみてください。実際にズームインするところを撮影すると、ほとんどの場合、もっとひどい、素人っぽい感じになります。これは自分では説明できないことかもしれませんが、実際に演じているところを見ると、いい感じとは思えなかった可能性が高いです。いろいろなことがそうであるように、映画製作においても、どんなルールも破る良い方法があります。しかし、正しい方法で、正しい理由で壊さなければ、満足のいく結果になることはほとんどないでしょう。つまり、ルールをうまく破るには、そのルールとその理由をよく理解する必要があるのです。これは、より経験豊富なフィルムメーカーであるからこそできることです。カジノと聞くと、ギャンブルのイメージが強く、豪華絢爛なイメージがあります。また、ラスベガスを思い浮かべ、この金満世界を垣間見ることができる映画もあることでしょう。しかし、今日は少し違ったアプローチで、このテーマを考えてみたいと思います。オンラインカジノの登場により、カジノはもちろんのこと、この手のゲームが好きな人にとっては信じられないほどの数のスロットが存在するようになりました。そこで今回は、スロットマシンの世界に飛び込んできた作品を紹介します。ご期待ください。Scarface この名作が、銀幕からエキサイティングなスロットに生まれ変わりました。アル・パチーノがトニー・モンタナを演じた名作が、ここでカジノ用にアレンジされた。この80年代の名作のファンなら、すぐに自分だとわかるはずです。</w:t>
      </w:r>
    </w:p>
    <w:p>
      <w:r>
        <w:rPr>
          <w:b/>
          <w:color w:val="FF0000"/>
        </w:rPr>
        <w:t xml:space="preserve">イド369</w:t>
      </w:r>
    </w:p>
    <w:p>
      <w:r>
        <w:rPr>
          <w:b w:val="0"/>
        </w:rPr>
        <w:t xml:space="preserve">GERT STRAND AB（会社登録番号：556171-3420）は、お客様の個人情報に対して責任を負っており（「管理者」）、当社の連絡先は本ポリシーの末尾に記載されています。管理者と処理者 管理者は、個人データの処理の目的と手段を決定する者です。処理者は、管理者に代わって個人データを処理する者で、多くの場合、ITサービスプロバイダーがこれにあたります。管理者はその責任を委ねることはできず、一般データ保護規則（通称GDPR）の要件に従って処理が行われることを保証する最終責任を常に負っています。 処理者が処理者に特に宛てられた規定に違反した場合、または管理者の指示に反してデータを処理した場合には、処理者が損害賠償責任を負う可能性があります。プロセッサーは、管理者と同様、GDPRに定められた義務を遵守しない場合、罰則の対象となる可能性があります。書面による契約 管理者が処理者を雇用する場合、処理者契約として知られる書面による契約を締結する必要があります。契約書を確実に作成することは、管理者の責任です。契約の内容 基本的に、契約には、個人データを処理する理由と期間、処理の目的、個人データの種類、個人データが関連するデータ主体のカテゴリーを明記する必要があります。 GDPRによると、処理者は契約において、 - 管理者からの文書化された指示にのみ従って個人データを処理する - 処理者と個人データ処理の権限を有する者が、職業上の秘密を守ることを約束するか、職業上の秘密の法的義務を負っているようにしなければならない、と約束しています。- 処理によって生じるリスクに見合ったセキュリティレベルを確保するために必要なあらゆる技術的および組織的措置を講じること - 他の処理者（サブ処理者）を利用する場合は、事前承認および契約の要件を尊重すること - 個人情報へのアクセスを求める本人の要求に管理者が対応できるようにするための適切な技術的および組織的措置を講じること。セキュリティ対策、個人データ侵害の通知、データ対象者への当該侵害に関する情報提供、影響評価、事前協議に関する義務の遵守を確保するために管理者を支援すること。- 任務の終了時に、すべての個人情報を消去または管理者に返却し（管理者の選択による）、またすべてのコピーを消去すること - 管理者がアシスタントとしてのすべての義務の遵守を証明し、管理者が実施を希望する検査やその他の監査を可能にし支援するために必要なすべての情報へのアクセスを提供すること。契約項目 データ処理業者との契約書に含まれる項目を確認します。各契約はユニークであり、この契約はあくまで一例であることに留意してください。そのため、契約書をお客様の特定の状況に適合させる必要がある場合があります。しかし、契約書は通常の状況であればほとんどのケースをカバーするはずです。当事者 契約書の冒頭には、当事者の名前と、できれば組織番号を書くのが通例です。当事者のフルネームは、契約の他の条項で繰り返される必要はありません。コントローラーとプロセッサーという言葉を使うだけで十分です。定義 GDPRおよび処理業者契約には、いくつかの難しい概念が含まれており、契約の冒頭で難しい単語や用語を説明することが有効な場合があります。これによって、契約書の読み解きが容易になります。CONTENT AND PURPOSE 契約書の背景、内容、目的について、最初に少し書いておくとよいでしょう。複雑な契約であれば、これによって契約の概要を把握することができます。これは</w:t>
      </w:r>
    </w:p>
    <w:p>
      <w:r>
        <w:rPr>
          <w:b/>
          <w:color w:val="FF0000"/>
        </w:rPr>
        <w:t xml:space="preserve">イド370</w:t>
      </w:r>
    </w:p>
    <w:p>
      <w:r>
        <w:rPr>
          <w:b w:val="0"/>
        </w:rPr>
        <w:t xml:space="preserve">今日は西の大国、ミネソタ州ミネアポリスに向かいます。もしパレが同行していたら、おそらく10日間ボブ・ディランメドレーを聴きながらの旅になったことだろう。ミシガン工科大学で2年間、スキーやクロスカントリーを楽しみ、機械工学の修士号を取得した頃の友人を訪ねる予定です。アメリカ留学とスポーツの両立は、もっと多くの人にチャンスがあればと思うほど、素晴らしい機会でした。私たちは、スキーとクロスカントリーランニングの両方で、アメリカ中部全域で競技を行い、東海岸やロッキー山脈のレースにも参加しました。滞在していた家のすぐそばから始まるスキーコースは最高で、雪も豊富に降りました。もちろん、今週Vätterbygdenで開催されている第4回ジュニアクロスカントリースキー選手権も視野に入れています。第1話では、ホームジャンプの話や、スキー技術の開発、昔の思い出などを語っています。スピーカー Ola Gustafsson（Gustavssonだったかな）とTomas TP Hjelmqvist Petterssonが明日に向けてウォーミングアップ!</w:t>
      </w:r>
    </w:p>
    <w:p>
      <w:r>
        <w:rPr>
          <w:b/>
          <w:color w:val="FF0000"/>
        </w:rPr>
        <w:t xml:space="preserve">ID 371</w:t>
      </w:r>
    </w:p>
    <w:p>
      <w:r>
        <w:rPr>
          <w:b w:val="0"/>
        </w:rPr>
        <w:t xml:space="preserve">独立した仕事には規律が必要ですが、同時に現実的であり、外部からのサポートも必要です。近年、仕事の世界は急速に変化しています。雇用主が従業員の管理を放棄する傾向が強まっており、雇用されずにフリーランサーやコンサルタントとして働いている人も少なくありません。これは、自制心の必要性がこれまで以上に高まることを意味します。自分で期限を決めて、それを守ることは必ずしも簡単なことではありませんが、そのための方法はあります。責任のもとでの自由は21世紀の曲である。出勤して、上司や同僚の厳しい監視のもとで、その日の仕事をこなし、退勤する時代は終わりました。現代では、いつ、どこで仕事をするかというワーキングライフの自由度が格段に向上しています。私たちの多くは、伝統的な意味での社員ですらなく、フリーランサー、コンサルタント、自営業など、神のみぞ知る職業を名乗っています。その自由さに慣れるまで、時間はかかりません。一方、自己責任とは、高度な自制心と内なる規律を必要とするもので、誰もが自然に持っているものではないかもしれません。仕事の自由度が高まれば高まるほど、自分で締め切りを設定できるようになることが重要です。でも、実際にどうすればいいのでしょうか？仕事の計画を立てるとき、非現実的な目標を立ててしまいがちです。非常に効率的で生産的でありたいと願い、前もって計画を立てればその願いが叶うかもしれないと想像しているのです。高い志を持つことはもちろん良いことですが、いきなりスーパーマンになれるかというと、そう簡単ではありません。上司やクライアントに自信を持って短納期を約束したのに、一度や二度、納期延長を迫られたら、本当に困りますよね。クライアントに、どれだけ早く納品できるかという現実的で比較的低い期待を持たせておく方がよいでしょう。そして、それを上回るような、信頼できる、かつ効率的な行動を心がけることができるのです。現実的な期限を設定することは、実はそれほど難しいことではありません。せいぜいどれくらいのスピードで仕事を終わらせるか？最悪どこまで引きずるか。ベストシナリオ」と「ワーストシナリオ」の間のどこかに期限を設定する。自主制作の難しさのひとつは、社会的なコントロールが効かないことです。納期が来るまでは、自分が仕事をしているかどうか誰もチェックしない。その時になって自己管理が甘くなっていたら、もう手遅れかもしれない。しかし、一人で独立して仕事をしている人でも、納期を守るために他人の力を借りることがあります。良い方法は、同僚や自分と同じような境遇の人と、定期的にお互いを「確認」することに合意することです。具体的な目標や期限を週ごとに書き込んだ共有ドキュメントを用意し、お互いの経過を確認し合うのもいいかもしれませんね。また、同好の士が集まるFacebookグループも、お互いの締め切りを把握するのに有効なツールです。また、FacebookやTwitter、LinkedInのステータスに、ある日、ある時間までに仕事を終わらせるつもりであることを書き込むだけという方法もあります。自分が設定した期限を誰かが知っていると感じることで、実際に期限を守れる可能性が高まります。また、大きな締め切りは、いくつかの小さな締め切りに分けて考えることで、より簡単に達成できることを忘れないでください。この方法は、仕事が膨大で手に負えないと感じる場合に非常に有効です。一度に1つの小さな部分に集中し、サブデッドラインが完了するたびに、自分に小さな報酬や短い休息を与えるのは自由です。突然、その「手に負えない」仕事がほぼ終わり、結局はそれほど大変なことではなかったと気づくでしょう。最後に、自分以外の人が本当に待っていない仕事については、自分で締め切りを設定することは特に困難です。もちろん、これは有給の仕事ではなく、主に個人のプロジェクトや夢に適用されます。それは、本を書くことかもしれないし、ブログを運営することかもしれないし、将来始めたいビジネスを計画することかもしれません。しかし、そのような状況で期限に向けて自分を追い込む方法は少なくとも2つあります。まず、この記事の冒頭で述べたように、当然ながら外部の人の力を借りることです。第二に、それは</w:t>
      </w:r>
    </w:p>
    <w:p>
      <w:r>
        <w:rPr>
          <w:b/>
          <w:color w:val="FF0000"/>
        </w:rPr>
        <w:t xml:space="preserve">ID 372</w:t>
      </w:r>
    </w:p>
    <w:p>
      <w:r>
        <w:rPr>
          <w:b w:val="0"/>
        </w:rPr>
        <w:t xml:space="preserve">GNU Chess GNU Chessはフリーのチェスプログラムです。このプログラムはGNUプロジェクトの一部であり、1984年から存在しているため、最も古いチェスプレイヤープログラムの一つとなっています。最初はUnix系プラットフォーム向けに書かれましたが、その後GNU Chessは多くのOSに移植されています。GNU Chessは高く評価されています[1]。プログラム自体はテキスト・インターフェースしかありませんが、一般的なチェス盤を表示するグラフィカルな環境も用意されています。参考文献[編集] - ^ GNU Chessのレーティングは何ですか?外部リンク[編集] - (英語) GNU Chess公式ウェブサイト</w:t>
      </w:r>
    </w:p>
    <w:p>
      <w:r>
        <w:rPr>
          <w:b/>
          <w:color w:val="FF0000"/>
        </w:rPr>
        <w:t xml:space="preserve">イド373</w:t>
      </w:r>
    </w:p>
    <w:p>
      <w:r>
        <w:rPr>
          <w:b w:val="0"/>
        </w:rPr>
        <w:t xml:space="preserve">FAQ - 分析 水サンプルを迅速に対応させるには？回答：アクアプレミアム用。正しい宛先の封筒を使用してください。SYNLAB, Reply Post 580003200, 588 18 LINKÖPING ラボに到着した時点でサンプルが2日以上経過している場合、分析は行われません。その後、再サンプリング用の新しいボトルを受け取るか、水道屋で新しいものを受け取ります。レポートが届くまで10日ほどかかると思っておいてください。水サンプルをどのように解釈したらよいですか？自家井戸 / E-Water：回答：個人の飲料水供給に関するアドバイスを参照 A-Water：（イレークスのオペレーション、10m3/日以上、50人以上に適用）：A-Water Regulations トラブルシューティング - Read Manual FAQ - Ferroline 洗浄管が流れ続ける - なぜですか？A: クラックオートマチック内部のスペーサースタック（O-リングパック）が破損した可能性が高いです。新しいものに交換する。逆洗後に水に黒い粒子が混じってしまうのですが、なぜですか？A：確かに、圧力スイッチの圧力設定が高すぎる。逆洗の際、圧力は2.5～3.0barを超えないようにしてください。多くの場合、原水ポンプは高すぎる流量を出すことになります。これは、ドレイン接続部に新しいDLFC（スロットルワッシャー）を取り付けることで改善されます。また、起動前に15～30分ほど濾材を浸しておくことも非常に重要です。サービス中に確認すべきことは何ですか？A: フィルターマスの状態を確認してください。全体的にポーラスであること。必要に応じてpHブースターで補充してください。逆洗時にエアインジェクターが空気を吸っているか確認してください。吸引効果がない場合は、エアインジェクターを分解して清掃してください（取扱説明書参照）。ディスプレイが点灯しない！？回答：回路基板にスパイク（雷など）が入ったと思われます。まず電源アダプターを確認し、そうでなければ回路基板を交換する必要があります。お客様のフィルターに合わせた回路基板をプログラムします。フィルター後の水がきれいでない？このフィルターは、ある一定の鉄・マンガン値で最大浄化能力を発揮します（ファクトシート参照）。フィルターが処理できる量より多くの水を取り込むと、浄化効果の一部が失われます。原水サンプルで鉄やマンガンの値を確認する。また、腐植はフィルターの純度にも影響します。FAQ - Goeingefilter Kombi 1.水に酸素が供給されていない - 銀色の弓を掃除する - 真空バルブをチェックする - 入力圧力がないことを確認する - 水洗管に水が流れているかどうかを確認します。 さらにポイント2を参照 2. 排水口に一定の流量がある - チェックバルブ5番を確認 - 三方バルブ3番と6番を確認 - 入力圧力がないことを確認 - 入力パイプに電磁弁があれば確認します 3.原水ポンプの流量がフィルターに調整されているか ・洗浄時間が週1回以上プログラムされているか 4. 水中にエアポケットがある ・ポンプ始動ごとにフィルターが水を酸素化 ・水がシステム内で循環 ・専用のブリーダーで対応可能 ・循環ポンプのタイマーでポケットを減らす ・カバーのブリーダーを確認 5. クランピングリングが破損している ・水中にエアポケットがある ・ポンプ始動時にフィルターが酸素化 ・水中にエアポケットがある。FAQ - Kフィルター クランピングリングが破裂するのはなぜですか？回答：ハイドロフォアのエアポケットを確認してください（タイトなポンプスタートのため）。原水ポンプからの流量を確認してください（流量が多すぎる）。なぜフィルターの塊が固まるのか？回答：ハイドロフォアのエアポケットを確認してください（タイトなポンプスタートのため）。原水ポンプからの流量を確認する（流量が少なすぎる）。設置後にライムスケールが発生するのはなぜですか？回答攻撃的な炭酸の中和は、水の硬度に影響します。石灰化が進むと、軟水器の設置が必要です。設置・充填後、水の味や臭いがするのはなぜですか？回答濾材が新しいうちは活性が高く、pHが若干高くなることがあります。このため、数週間は不快な臭いや味を感じることがあります。これは時間が経てば治まります。フィルターの交換頻度は？回答：1-2</w:t>
      </w:r>
    </w:p>
    <w:p>
      <w:r>
        <w:rPr>
          <w:b/>
          <w:color w:val="FF0000"/>
        </w:rPr>
        <w:t xml:space="preserve">ID 374</w:t>
      </w:r>
    </w:p>
    <w:p>
      <w:r>
        <w:rPr>
          <w:b w:val="0"/>
        </w:rPr>
        <w:t xml:space="preserve">ヴレデンス・カップからヨルダンまで』ビョルン・ラーション、2000年 『ザ・アスク』サム・リプサイト、2010年 苦い、中年、平凡な学者-私に言ってる？モイ？例えば、同僚が「この本をちょっと読んでみたんだけど、君なら気に入ると思うよ」と言って、すぐにAnkgångenに持ち帰るような、本当に個人的でオーダーメイドの本がベストです。ニューヨークを舞台にしたブラックユーモアは、私の好みにぴったりです。この小説はとても本当に面白いのですが、私には少しシニカルで暗すぎるような気がします。なぜか、マーティン・エイミスやフィリップ・ロス、J.D.のような、かなり典型的な男の闇だと思うんです。サリンジャー設定説明の中にギャツビー:的な「青い午後」があり、口髭の男が「ある種のクンニジタルな熱情」と同じように指をさす.........。この国は犬死にだ」という悲観的な人生観、中流階級の批判、ドラッグリベラルの退屈さ、好みのキャラクターがいないなど、秋の読書会の一冊『スラップ』を思わせるトーンである。しかし、言葉遣いは見事で、主人公ミロと息子バーニーとの関わり方やユダヤ的な要素も興味深い。一番気になるのは、退廃的ないわゆる友人パーディだと思うのだが、この小説が「イラク後の最初の偉大な小説」だと主張しているのは、彼のおかげである。ここでは、中年のミロが平凡な大学を出て、公園で昼食をとる妻を驚かせようとするが、彼が見たものは何か？彼女は予定通り公園のベンチに座っていたが、同僚のポールに近づきすぎて、その瞬間、ポールは彼女の太ももに手を置いた。(ゲイかノンケか」）マイロの対処法：「ドーナツ屋に向かった。ドーナツの香りのする空気がほしかった。私の苦しみは、ババロアクリームとココナッツチョコフレークを獲得することでした。客は私一人で、ドーナツを食べながら、あの有名な絵に描かれたカウンターの中の孤独な食堂を思い浮かべました。私はいつもアーティスト目線で、影と光の峻厳な遊びを研究していたのです。しかし、スツールの上にいるクソ野郎は、まったく別の種類の厳しいものだった。ついでに、ノヴァ・ヨークについて追記します。最近パリに行ったとき、Sara StridsbergのThe Dream Facultyがフランスでこんな素敵なカバーになったことに気づきました。シュッ、ペルファボーレ、ラ・フィダンツァータは、ワン・ア・デイというありえない標語のもと、ソーダ水状態になっているのです。私の大好きな小説『ストレンジャー』について、サビアーノが語るのを聞いてみてください。しかし、サヴィアーノは "アバスタンツァ・ベネ "です。77年のオリバー・サックスのケーススタディが映画になる 神経精神医学の流入に心を開いた今、今度の映画も含めて、次から次へと出てくるので、特にサックスが私の世襲幼年心理学の家元であることを考えると、とてもわくわくするのです。近年は『ミュージックフィリア』など、音楽が人に与える影響を研究している。2011年現在、映画『The Music Never Stopped』が公開されているが、これは患者であるグレッグ・F．タイトルはグレイトフル・デッドのサントラを示唆している!詳しい事例については、「火星の人類学者」をご覧ください。素敵な表紙ですね！でも、あ～、ダメですか？やったーーーーーーーーーーーーこれを読んでいるあなた、私の北の文脈の目は何を見るのだろう？さて、Librarian Readsのブログによると、Mister Pipは2012年に映画化されるそうです！？ちょうど今朝、EnB弟子たちと小説の話をしていたところだ。/読書日記を映画日記と勘違いした女 映画になる「自殺事件」Voilà、少なくとも我々フランソワーズのビブリオファイルにとっては2012年までの存在意義だこの本は、ひとつの病的な笑いの祭典として覚えておいてください。</w:t>
      </w:r>
    </w:p>
    <w:p>
      <w:r>
        <w:rPr>
          <w:b/>
          <w:color w:val="FF0000"/>
        </w:rPr>
        <w:t xml:space="preserve">イド375</w:t>
      </w:r>
    </w:p>
    <w:p>
      <w:r>
        <w:rPr>
          <w:b w:val="0"/>
        </w:rPr>
        <w:t xml:space="preserve">郵便番号444 44の当選者 郵便番号444 44では、人々が郵便番号宝くじで合計963 176クローネを獲得しています。あなたの郵便番号で当選します。チケット購入で初月29 kr (通常価格170 kr) 18歳制限。Supportline.se</w:t>
      </w:r>
    </w:p>
    <w:p>
      <w:r>
        <w:rPr>
          <w:b/>
          <w:color w:val="FF0000"/>
        </w:rPr>
        <w:t xml:space="preserve">ID 376</w:t>
      </w:r>
    </w:p>
    <w:p>
      <w:r>
        <w:rPr>
          <w:b w:val="0"/>
        </w:rPr>
        <w:t xml:space="preserve">ロードス島での休暇の後、数日間家に寄り、今は家族と一緒に私の故郷であるフィンランドへの旅が続いているyyyです。いつもイッパイイッパイで最高です!私のように「海外」に住んでいると、愛国心が強くなるんでしょうね :)ロードス島にいたころは、ほとんど買い物ができなかったんです。でも、絶対にイヤというほど惚れ込んだのが、マーケットで買ったこの革のクッションです。yyyyの革製ソファにぴったりで、以前の布製クッションのようにクッションがずり落ちることもなくなりました。しかし、yyyyydomのベストな発見は、たいてい探していないときになされるというのは、本当でしょうか!素敵なサマーウィークをお過ごしください。ラブ AL 17doors 4</w:t>
      </w:r>
    </w:p>
    <w:p>
      <w:r>
        <w:rPr>
          <w:b/>
          <w:color w:val="FF0000"/>
        </w:rPr>
        <w:t xml:space="preserve">ID 377</w:t>
      </w:r>
    </w:p>
    <w:p>
      <w:r>
        <w:rPr>
          <w:b w:val="0"/>
        </w:rPr>
        <w:t xml:space="preserve">イワン・デニソビッチの一日』は、1962年11月、フルシチョフの個人的な許可を得て雑誌『Novy Mir』に掲載された。この小説は、スターリン弾圧の物語を初めて公に発表したものとして、ソ連内外で大きな注目を集めた。1951年1月、シベリアの政治犯特別収容所を舞台に、無実の罪で10年の刑を宣告されたイワン・デニソビッチの一日が描かれる。しかし、一杯のお粥と一服のタバコしかないような状況でも、疲労と屈辱の中でも、希望と尊厳と人間性が勝っているのです。この小説は、共産主義の専制政治に対する破壊的な批判であり、人間の精神に対する賛美でもある。"この物語 "の凄まじいまでの集中力には感服するばかりです。その131ページの中に、ソ連のスターリン時代という歴史的エポックと、それが形成し、砕いた人間の運命が含まれている......一生読んでも数回しか出会えない、リアルな散文である。"- Lars Gustafsson, Expressen 「約35年前、半生をかけたアレクサンドル・ソルジェニーツィンのデビュー作で、収容所囚人番号S858のイワン・デニソヴィチを読んだことがあります。今改めて開いてみると、全体主義社会を残酷に描いたこの作品に、なぜまだ10代の自分が光を見いだせると思ったのか、その理由がわかる。なぜならそれは、まるで物語そのものが時に不条理に勝利するかのように。"- Göran Greider, Dagens Nyheter "政治的な文章としても文学作品としても、この作品（A Day in the Life of Ivan Denisovich）はDoctor Zhivagoと同じクラスである。".- ワシントンポスト "ドストエフスキー、ツルゲーネフ、トルストイ、ゴーリキーに匹敵する才能を持つ文豪"- ハリソン・ソールズベリー（ニューヨーク・タイムズ紙</w:t>
      </w:r>
    </w:p>
    <w:p>
      <w:r>
        <w:rPr>
          <w:b/>
          <w:color w:val="FF0000"/>
        </w:rPr>
        <w:t xml:space="preserve">ID 378</w:t>
      </w:r>
    </w:p>
    <w:p>
      <w:r>
        <w:rPr>
          <w:b w:val="0"/>
        </w:rPr>
        <w:t xml:space="preserve">作成日：20-03-17 最終更新日：20-03-19 感染の拡大を防ぎ、スタッフと顧客を保護するため、当社では訪問者を受け入れていません。しかし、このオプションを選択された方は、弊社にお越しになることができませんので、弊社入り口の外で商品を受け取ることができるように手配いたします。回収可能な場所に案内を送付します。同様に、PostNordなどからの商品の回収・配送も行われるため、物理的に会うことはない。そうすることで、不在を減らし、感染拡大の脅威となる時間帯に商品を送ることができるのです。また、この間、一部の商品が欠品し、補充ができない場合もありますので、ご了承ください。該当する商品ページでメールを入力してモニターしてください。NEW 20.03.18 ] Adafruit社が18/3に配送を終了することになったため、同社からの商品補充ができなくなりました。現時点ではいつまで続くかわからない、多かれ少なかれニューヨークがシャットダウンしているのです。また、スウェーデン国内への配送は通常より時間がかかる場合があり、スウェーデン国外への配送は、配送を行う宅配業者と保管されているかどうか、および/または、どの程度の遅延になるかは、現在、私たちには制御できません。これは私たちの手には負えません。news 20.03.19 ]です。金曜日は追ってご連絡があるまで発送いたしませんので、木曜日午後2時以降のご注文は、翌週末の週末のない月曜日まで処理されません。これは一時的な解決策であり、当局や船会社から変更があった場合は変更される可能性がありますことをご了承ください。楽しい旅をお過ごしください。本日2020年7月1日（火）より、電話受付時間が変更になりました。新しい電話受付時間は、月・火・木曜日9～12 その他、オンラインストア内のお問い合わせページよりご連絡いただければ、通常8営業時間以内にご返答いたします。この場をお借りして、旧年中のお客様、ご友人の皆様に感謝申し上げますとともに、メリークリスマス、そしてよいお年をお迎えくださいますようお祈り申し上げます。12/23、12/27、12/30、2/1、3/1は通常通り発送しておりますが、全員がこの日に作業をしているわけではないので、注文が集中した場合は遅れることがあります。また、この日は終日不在のため、ご注文をお受けすることが難しい場合がありますので、ご了承ください。明日12月20日（金）より電話サービスを完全に停止し、再開は1月7日（火）とさせていただきます。メールの返信は営業日に行いますが、通常より少しお時間をいただく場合があります。メリー・クリスマスLars, Camilla &amp; Albin 今年もこの季節がやってきました。多くの人が休暇を取る時期なので、私たちもバッテリーを充電しなければなりません。これは完全に閉鎖するということではなく、V29からV32までの4週間、電話サービスが完全に停止します（メッセージも残せません）ので、8月12日（月）にはフルパワーで復帰する予定です。お問い合わせは、オンラインストア内のお問い合わせページをご利用ください。1～3営業日以内にご返答いたします。ただし、V30-V31の期間中は、通常よりも若干処理に時間がかかるため、この2週間は、通常お約束している午後2時までの即日発送ができず、1-3営業日かかる可能性があります。V30-V31の期間中にお受け取りになる場合は、時間帯を調整いたしますので、オンラインショップでお問い合わせください。しかし、最も安全な方法は、この時間帯に注文を発送することを選択することです。商品がなくなった場合、商品ページでEメールを入力してモニターしてください。また入荷次第、メールでお知らせします。この4週間は商品の発注はしませんが、8月後半に再度在庫を補充します。素敵な休日をお過ごしください。SparkFun SAMD51 Thing Plusは、32ビットARM Cortex-M4F MCUを搭載したパワフルな小型ラケットです。 AdafruitのFeatherプラットフォームとピン互換性があり、I2C用のQwiicコネクタやリポチャージャーなど、人気の高い機能を搭載しています。発売中</w:t>
      </w:r>
    </w:p>
    <w:p>
      <w:r>
        <w:rPr>
          <w:b/>
          <w:color w:val="FF0000"/>
        </w:rPr>
        <w:t xml:space="preserve">ID 379</w:t>
      </w:r>
    </w:p>
    <w:p>
      <w:r>
        <w:rPr>
          <w:b w:val="0"/>
        </w:rPr>
        <w:t xml:space="preserve">NJA 1989 p. 102妻に対する強姦罪を犯した外国人は、その生活・家族環境からスウェーデンからの国外退去は不可能であるとされた。ヨーテボリTRの検察官は、以下の犯罪の説明に従って、1963年生まれのモロッコ人M.L.を強姦罪で告訴しました。1988年8月6日、ヨーテボリのMejramsgatan 33にあるM.L.とC.B.の共同住居で、M.L.は2度にわたり暴力と脅しによってC.Bに性交を強い、それは彼女にとっては切迫した危険と思われたのです。暴力・脅迫の内容は、M.L.は、1回目には、C.B.の口に手を当て、パンティーを引き裂き、両足を無理やり開かせ、2回目には、開いた手で顔に当たる打撃を繰り返し、「重傷を負わせるつもりだ」と脅し、再び口に手を当てるといったものでした。この暴力により、C.B.は顔の圧痛、左頬の腫れ、左股間の裂傷を負った。TR（裁判長Nyström）は、1988年9月1日の判決で次のように述べている：判決理由。責任の所在を問う。M.L.は、検察官が述べた時刻にC.B.と性行為を行っていないと主張し、犯行を否認しています。検察側の要請により、原告C.B.は尋問を受け、特に次のようなことを言われた。1986年7月、M.L.と出会い、すぐに同棲を始めた。C.B.さんが妊娠すると、2人はヨーテボリに移り、1987年2月に結婚した。1987年4月に息子のJが生まれた。 1988年6月、C.B.は離婚を申請した。しかし、M.L.が退去を拒否したため、その後も同居を続けている。M.L.には自分のアパートが与えられず、C.B.には「追い出し」の権利があるかどうかも分からず、事実上、親密な接触は皆無である。しかし、問題の事件の2週間ほど前に一度だけ性行為をしたことを除いては、そのようなことはありませんでした。- 離婚後、C.B.とM.L.の間には多くの喧嘩が絶えません。その理由は、C.B.が彼にアパートから引っ越すことを望んだからである。M.L.が引っ越しを嫌がったので、C.B.とJ.がクングエルブ地区の休暇村に休暇で来ていたなどと脅した。C.B.は、M.L.との喧嘩に耐え切れず、彼から離れ、自分の人生をやり直す必要があると感じていた。1988年8月5日、彼女は息子のJさんと休暇から帰ってきた。その時、M.L.は家にいなかった。M.L.が午後11時に帰宅すると、C.B.はソファに座ってテレビを見ていた。M.L.は彼女の隣に座り、二人はJ.とのことを話した。その時、彼は下着しか身につけていなかった。もともと嫉妬深いM.L.は、彼女が他の男と付き合っていたことを責め始め、それを認めさせようとした。M.L.は怒って、二人の間でケンカになった。彼は、C.B.が他の男と一緒になれるのなら、自分も一緒になれるかもしれないと主張した。M.L.は彼女の口に手を押し当て、そのままにした。彼は彼女の上に横たわりました。C.B.は自由になろうとし、叫ぼうとしたが、息ができないので無理だった。M.L.は引っ張り、引き裂き、手を噛み、顔を引っ掻き、目を突こうとした。そして、M.L.はパンティーを「破り」、彼女は床に倒れこんだ。M.L.は彼女を床まで追いかけ、うつぶせから仰向けに寝かせながら足を広げようとした。M.L.は彼女を貫き、性交を開始した。性交は約2〜3分続き、その後彼は「抜いて」彼女のお腹の上に射精した。M.</w:t>
      </w:r>
    </w:p>
    <w:p>
      <w:r>
        <w:rPr>
          <w:b/>
          <w:color w:val="FF0000"/>
        </w:rPr>
        <w:t xml:space="preserve">アイディー380</w:t>
      </w:r>
    </w:p>
    <w:p>
      <w:r>
        <w:rPr>
          <w:b w:val="0"/>
        </w:rPr>
        <w:t xml:space="preserve">My range 私たちが提供するのは、さまざまなオプションです。個人レッスン、長期コース、無料体験、10レッスンパッケージなど、あなたのニーズに合わせてお選びください。以下、価格とラインナップをご覧ください。どのように機能するのですか？私とのアレクサンダー・テクニークのレッスンは、約45分です。その間は、座る、立つ、歩くなど、日常的な動作に重点を置いています。レッスンは、ヘルノサンドの私のオフィスかストックホルムで受けることができます。また、SkypeやZoomを使ったオンラインレッスンでの面談も可能です。レッスン中は、ベンチに横になっていただき、自由を制限し、動きを邪魔する緊張を見つけ、解放するお手伝いをします。とか、"どうしたらパソコンの前に座っても体が硬くならず、緊張しないか？"という問題領域があります。アレクサンダー・テクニークを使えば、日常のどんな動きや課題も、より自由に、より簡単に、より大きな意識で行うことができるようになります。そして、何よりの助けとなるのが、個人レッスンです。詳細については、私にご連絡いただくか、ウェブサイトの「Find out more」をお読みください。また、私のイベント（実店舗またはオンライン）にお越しください。以下は、現在私が提供しているものです。073 - 368 9586 marja@kroppslycka.se 通常：750:- 550:- 10レッスンパッケージ価格 初回パッケージ：6 750:- 初回パッケージ：4500:- 4月いっぱいの特別オファー Corona times OFFERING IN APRIL 予定外のミーティングは、ちょっとした流行語のように感じられますね。でも、アレクサンダーテクニークのレッスンをすることは、私が考える最も気取らないことの一つなのです。そのためには、先生と生徒の両方が、今いる場所にいることが必要なのです。自分がどうあるべきか、何が「正しい」のか、その瞬間に何も考えずに。そして、オンラインでレッスンが行われると、それがさらに明確になります。なぜなら、そこでは、先生が手を動かして見せたり、体験をさせたりすることはできませんが、さらに間を置いて、待ち構えて、自分にも生徒にも時間を与えなければならないからです。考える時間。観察する時間可能な限りの変化を待ち、そのためのスペースを作る時間。4月中旬 10回分のレッスンをパッケージで購入された方への特典があります。* 9回分の料金で10回分のレッスンが受けられます * お友達にプレゼントできる追加レッスンもあります * さらに、お会いできるまで好きな時に受けられるズームレッスンも2回分ついています。新しい生徒さんや、私のところに来たことがない方のために、zoomで30分の無料セッションを提供しています。そうすれば、あなたは私のことを感じ、私はあなたのことを感じることができ、私たちは気が合うかどうかを知ることができるのです。面白そうですか？ご予約、ご質問はメールでお願いします。ようこそアレクサンダーテクニーク入門 - 無料イベント、11/3 18-19.30 in Härnösand 自分の身体に意識を向けてみたいですか？何が正しいのか、マストやテーブル、外部の考えを超えて、自分の体が伝えようとしていることを理解することを学びたいですか？ほとんど痛みを伴うとらえどころのない運動プログラムなしで、長く続く痛みから解放されたいですか？そして、心身の安らぎと幸福への道であるアレクサンダー・テクニークの無料入門に暖かくご招待します。ご一緒にいかがですか？登録はメールで marja@kroppslycka.se まで、100 SEK を 0733-689586 まで送ってください。この金額は、参加時に返金されます。オンライン アレクサンダー・テクニーク入門 - 無料イベント 26/3 18:00-7:30 身体で自分を意識してみませんか?何が正しいのか、マストやテーブル、外部の考えを超えて、自分の体が伝えようとしていることを理解することを学びたいですか？長期にわたる痛みを、ほとんど痛みを伴うようなとらえどころのない運動プログラムなしで解消したいとお考えですか？それなら、アレクサンダー・テクニークの無料オンライン入門にご招待します - 心と体の平和と幸福への道。Eメールで marja@kroppslycka.se に登録し、100 SEKを0733-689586に送ると、イベントへのズームリンクが届きます。参加後、返金されます</w:t>
      </w:r>
    </w:p>
    <w:p>
      <w:r>
        <w:rPr>
          <w:b/>
          <w:color w:val="FF0000"/>
        </w:rPr>
        <w:t xml:space="preserve">イド381</w:t>
      </w:r>
    </w:p>
    <w:p>
      <w:r>
        <w:rPr>
          <w:b w:val="0"/>
        </w:rPr>
        <w:t xml:space="preserve">国の食糧庁は、本当に真剣に取り組んでいます。今、彼らは私たち市民にLCHFが何であるかを教えてくれています。実際、FDAは今、頭を抱えている。彼らは、私たち市民を栄養学によってより健康に導くという野心から、今度はLCHFにたどり着きました。 彼らは質問をし、栄養学の専門家であることは明らかなので、自らそれに答えるという方法を取っています。食糧庁が一番良く知っているのだから、LCHFについての質問にも答えるのが当然である。私は、食糧庁の質問に対して、いくつかの代替的な回答をし、SLVの回答の後すぐに私の回答を公表しようと考えました。同じ結論に至るかどうか、興味深いところかもしれません。SLVからの回答；LCHFダイエットには多くのバリエーションがあります。LCHFとは、low-carbohydrate, high-fatの略で、つまり低糖質、高脂肪のことです。もともとはダイエッターのためのダイエット法でしたが、今では痩せたくないという方にも利用されています。LCHFに共通するのは、脂肪が多く、炭水化物が極端に少ないことです。つまり、LCHFによれば、バター、クリーム、オイル、脂肪分の多い乳製品、肉、魚をたくさん食べなければならないのです。地上に生える野菜や、一部のベリー類、ナッツ類も含まれます。根菜類や果物もOKの場合もあります。ただし、ジャガイモ、パスタ、米、お粥、パンなどは完全に排除し、ソフトドリンク、お菓子、ペストリーなどの甘い食べ物も排除する必要があります。肥満健康法からの回答；LCHFのバリエーションは多くありません。 しかし、炭水化物をどれだけ許容するかのオプションはあります。例えば、慢性的な炎症がある場合、炎症の燃料を取り除くために、自分自身で炭水化物の上限を決めて厳格なLCHF食をすることが適切な場合があります。また、より多くのものを許容でき、それほど厳格に食べる必要がない人もいます。各自が自分の限界を見極める必要があります。SLVはLCHFを痩せたくない人が使うというのはどういうことでしょうか？LCHFは、医療制度が屈服した炎症を取り除き、治癒させるために人々に利用されています。LCHFでは、長期的に摂取すると体や免疫系に有害な糖質を避けたいので、明らかに脂質とタンパク質が多く含まれています。SLVからの回答；多くの人は、食品群を取り除くほとんどのダイエット方法で行うように、体重を減らすことができます。この場合、ジャガイモ、パスタ、米、お粥、パンなどの炭水化物や、ソフトドリンク、菓子、ペストリーなどの糖分の高い食品は除外する必要があります。LCHF食を始めると、多くの人が吐き気や疲れ、ダルさ、口臭を感じるようになりますが、これは体がブドウ糖の代わりに脂肪を燃料として使わなければならないためです。Oily Healthからの返信; 確かに、ほとんどの人がLCHFダイエットで体重を減らすことができますが、すべてではありません。LCHFはダイエットではなく、LCHFを選択した多くの人々にとって間違いなくライフスタイルです。 その理由は、LCHFで気分が良くなり、より健康になるからにほかなりません。SLVが主張するように、ある食品群を取り除けば、持続的な体重減少につながるというのは事実ではない。LCHFを始めた人の多くは、実際にそれを実感しているようです。もちろん、体が新しい食事に慣れるに従って、お腹がゆるくなったり、硬くなったりといった過渡的な問題が発生することもありますが、通常は数日後に治まります。SLVが言うように、脂肪を燃料にしたからといって、疲れたり、吐き気がしたり、ダルくなったりするかというと、そんなことはないのだ。むしろその逆で、SLVはどこから情報を仕入れているのだろう。SLVの回答；体重を減らすためにLCHF食を短期間食べても、おそらくリスクはないでしょう。LCHFでは食物繊維をほとんど摂れないので、便秘になる人が多い。これは非常に厄介なことですが、短期的には危険ではありません。しかし、LCHFを長期間食べ続けることは、長期的には有害である。厳しいLCHF食を10年、20年といった長い期間食べ続けたらどうなるかを示す研究はまだありません。厳格なLCHFは、摂取エネルギーの10％以上を炭水化物から摂取してはいけないという極端なダイエット方法です。1年以上続いた研究はほとんどなく、これらは炭水化物をかなり多く含む食事で行われているため、困難である</w:t>
      </w:r>
    </w:p>
    <w:p>
      <w:r>
        <w:rPr>
          <w:b/>
          <w:color w:val="FF0000"/>
        </w:rPr>
        <w:t xml:space="preserve">イド382</w:t>
      </w:r>
    </w:p>
    <w:p>
      <w:r>
        <w:rPr>
          <w:b w:val="0"/>
        </w:rPr>
        <w:t xml:space="preserve">Henri Jozef Machiel Nouwen, 1932年1月24日オランダ・ナイケルク生まれ[1]、1996年9月21日オランダ・ヒルバーサムで死去。生涯と経歴[編集] 1950-1980年[編集] 1957年、司祭に叙階される。その後、ユトレヒト大司教区に配属され、ナイメーヘン・カトリック大学で心理学を学ぶ。1964年に卒業後、カンザス州トピカにあるメニンガー・クリニックで宗教と精神医学の講師を、ノートルダム大学心理学部で客員教授を務め、4年間米国で勤務した後、1994年に帰国。1968年、オランダに戻り、ユトレヒトのカトリック神学院で教えることになった。オランダで3年間過ごした後、アメリカに戻り、エール大学神学部で牧会神学を教え、1981年まで勤めた。この間、ミネソタ州カレッジビルのエキュメニカル研究所やローマのノース・アメリカン・カレッジでも講義を行った[1] 1980年以降[編集] 1981年と1982年にラテンアメリカを訪問し、最貧層に多くの時間を割いた[2] 1983年から1985年にはハーバード神学校で教鞭をとった。フランスに渡り、ジャン・バニエが設立した、障害者と被介護者が福音の精神で共に暮らすキリスト教共同体「ラルシュ」で9カ月間暮らした。[1] 文献 2007 - With all your heart: Life advice and experiences from a spiritual guide (ケルスティン・ゴルシヨ著) 2001 - Seeking wholeness (ローズマリー・ホルム著) 1998 - After Emmaus: on Eucharist as a way of life (ケルスティン・ゴルシヨ著) 1998 - Coming home.を参照ください。放蕩息子の帰還（Kerstin Gårsjö訳） 1997年 - Deeply Personal（KerstinGårsjö訳） 1994年 - In the Name of Jesus（KerstinGårsjö訳） 文献［編集］ Beumer, Jurjen, Henri Nouwen: a restless search for God (translated KerstinGårsjö).ISBN 91-7195-273-X Reference[edit] ^ [a b c] Nouwen, Henri J.M..,テキスト・イン・セレクション, リブリス 1994</w:t>
      </w:r>
    </w:p>
    <w:p>
      <w:r>
        <w:rPr>
          <w:b/>
          <w:color w:val="FF0000"/>
        </w:rPr>
        <w:t xml:space="preserve">ID 383</w:t>
      </w:r>
    </w:p>
    <w:p>
      <w:r>
        <w:rPr>
          <w:b w:val="0"/>
        </w:rPr>
        <w:t xml:space="preserve">統合、多文化、移民に関する講義に興味がありますか？ペンやキーボードを脇に置いて、代わりにマイクを手に取る。あなたと一緒に。つまり、政府機関、州・地域・地方公共団体、企業、団体、学校、宗教団体においてです。中東紛争の解決に向けたパレスチナ自治政府の最新の貢献は、イスラエルをユダヤ人の故郷と認めないことだ。この一方で、パレスチナ自治政府はヨルダン川西岸地区のキリスト教徒の人口を減らしてきた。イエスの生誕地ベツレヘムでは、政治圧力、経済制裁、レイプや殺人によって、20年間でキリスト教徒の人口は約60％から約15％に減った。想定される23番目のアラブ国家「パレスチナ」の柱の1つとなるヨルダン川西岸は、主にイスラム教徒の多い国になると想定している。ガザ地区からは、キリスト教アラブ人がさらに大量に追い出され、教会が焼かれ、聖職者が殺害された。一方、アラブ系23番目のパレスチナ国家を提案するもう一つの柱であるガザ地区全体には、たった一人のユダヤ人がいるのみである。しかも、彼は自発的にそこにいるわけでもなく、3年近く前に与党ハマスによってイスラエルから誘拐され、経済的・政治的利益を得るために人質として利用されているのだ。このように、隔離と民族浄化は、想定される第23番目のアラブ国家であるパレスチナに確立されているだけでなく、公式のプログラム・ステートメントの一部となっているのだ。サウジアラビアは国境内でイスラム教以外の宗教を認めていない。それなのに、サウジアラビアはイスラエルにユダヤ人の国というレッテルを貼らず、無防備な国境を受け入れさせるべきだという「平和計画」を打ち出すほどクリーンだと考えられている。イスラエルとそのすべての隣国の間に国境がない唯一の理由は、中東のどこでもユダヤ人の国を受け入れようとしないアラブの世界の絶え間ない動きである。イスラエルはユダヤ人の宗教的、民族的、政治的、地理的故郷であるが、イスラム教を国教とするアラブ諸国は、ユダヤ人を自認するイスラエルを受け入れない。シオニズムとイスラム世界がユダヤ教とシオニズムをいかに否定しているかについての興味深い議論である。この放送の1分30秒後に、スウェーデンと今年マルメで開催されるテニスのデビスカップについて具体的に言及されている。現在、世界で人種差別が国家の公式方針となっている国は、アラブ諸国だけである。この国家的人種差別の原動力は、イスラム教の誤った解釈と文字通りの実行にある。事実であるだけに、悲しい。問題は、代替となるムスリムの声がはっきりしないため、すべてのムスリムがひとまとめにされ、人種差別主義者とみなされる危険性があることだ。アラブや広いイスラム世界では代替的な声がないため、世界中のすべてのイスラム教徒が人種差別主義者と認識されている。パレスチナ自治政府はイスラエルをユダヤ人の国として受け入れることを拒否しているが、一方でアラブのパレスチナとなるべき場所は他のすべての宗教から民族的に浄化されつつあるのである。同時に、ダーバン2会議は、ユダヤ人国家に対する人種差別的な攻撃を全面的に支持しているイスラム世界による、もう一つの反ユダヤ主義的な攻撃と見なされつつある。この攻撃を主導しているのはイランで、その政権は、ユダヤ国家は世界社会の体の癌であるからイスラエルを地図上から消し去るつもりだと繰り返し発言しており、そのためダーバンIIから撤退する国のリストがどんどん増えているのである。不思議なのは、ディアコニア、スウェーデン教会、赤十字など、人権のために働くと主張し、ユダヤ/イスラエル製品/スポーツ/政治家のボイコットを声高に主張する著名な組織があることです。</w:t>
      </w:r>
    </w:p>
    <w:p>
      <w:r>
        <w:rPr>
          <w:b/>
          <w:color w:val="FF0000"/>
        </w:rPr>
        <w:t xml:space="preserve">イド384</w:t>
      </w:r>
    </w:p>
    <w:p>
      <w:r>
        <w:rPr>
          <w:b w:val="0"/>
        </w:rPr>
        <w:t xml:space="preserve">私の住んでいる家は、クリスマスのために作られているのです壁の中にあるんです。私のようなクリスマスオタクにぴったりです。クリスマス前のこの数週間は、1年のうちで最も良い時期です。体中の分子が、精神を感じる気分になっているのです。新居は確かに居心地がよさそうですね。メダリオンが描かれた壁紙が好きです。私の祖母と祖父は、今住んでいる家のキッチンに置いていました。私が子供の頃、80年代には絶望的に流行に疎く、何でもパステルカラーにしなければならないと考えていましたが、今ではゴージャスです。とてもアットホームな雰囲気です。Maria - I BLOOM Elinさん、ありがとうございます。壁紙は確かにアットホームな雰囲気を演出していますね。Happy advent to you!</w:t>
      </w:r>
    </w:p>
    <w:p>
      <w:r>
        <w:rPr>
          <w:b/>
          <w:color w:val="FF0000"/>
        </w:rPr>
        <w:t xml:space="preserve">ID 385</w:t>
      </w:r>
    </w:p>
    <w:p>
      <w:r>
        <w:rPr>
          <w:b w:val="0"/>
        </w:rPr>
        <w:t xml:space="preserve">手足が使えないからと言って、成功できるわけではありません。だからといって、私がやってきたように起業したり、本を書いて出版したりすることはできない。私は止めなかったのに、何があなたを止めているのですか？人の脳...自分の人生や行く末をどう見るかで、成功や幸せが決まるのです。自分にないもの、できないことに目を向けるのではなく、自分にあるもの、できることに目を向け、そこからスタートする。アシスタントは、私の仕事から家族のお祝い事など全てに関わってくるので、信頼を置いているのです。アシスタントには、私の友人を食い物にしないこと、人間関係の管理には個人的な責任を持つことを期待しています。私の友人は、私とアシスタントの関係を考えていないかもしれませんが、私はアシスタントが持っていて、考えていることを望みます。この本は、人生のあらゆるお祝い事のために、素晴らしいテーブルセッティングや美しいプリントを作るインスピレーションを与えてくれるのです。人々のためのより多くの愛、少しの愛が人々に何ができるかを想像してみてください🙂私... あなたがおそらく気づいたように親愛なる信者は、私は任意の記事を行っていない... 昨日は私の義兄の誕生日だったともちろん、我々は祝うために望んで、今夜私たちが招待された...</w:t>
      </w:r>
    </w:p>
    <w:p>
      <w:r>
        <w:rPr>
          <w:b/>
          <w:color w:val="FF0000"/>
        </w:rPr>
        <w:t xml:space="preserve">ID 386</w:t>
      </w:r>
    </w:p>
    <w:p>
      <w:r>
        <w:rPr>
          <w:b w:val="0"/>
        </w:rPr>
        <w:t xml:space="preserve">ジャーナリスト／サッカー専門家であるエリック・ニーバ氏との難解な76回目のエピソード。マルムベール、アルコール、パンクロック、イングランド、サッカー、ズラタン、FourFourTwo、ヨハン・クローネマン、女子サッカー、フェミニズム、余暇、そしてもちろんアイスクリームについて（かなりたくさん！）話したのです。スマートフォンアプリ「Posten」が贈るTHE WORLD：本物のポストカード!寄付金はVÄRVET, c/o Triumf, Tornedalsgatan 9, 16263 Vällingbyにお送りください。住所を書くのを忘れないでくださいそして、ご希望のTシャツのサイズも教えてください。ニワはいつも面白いけど、トライアンフはちょっと偏見が強すぎて「ノールランド」をステンシルしたがるんだよね。南方系の人には、残念ながらよくあること。</w:t>
      </w:r>
    </w:p>
    <w:p>
      <w:r>
        <w:rPr>
          <w:b/>
          <w:color w:val="FF0000"/>
        </w:rPr>
        <w:t xml:space="preserve">ID 387</w:t>
      </w:r>
    </w:p>
    <w:p>
      <w:r>
        <w:rPr>
          <w:b w:val="0"/>
        </w:rPr>
        <w:t xml:space="preserve">今日、Malinと一緒に眼鏡屋に行きました。1週間後に彼女の新しい眼鏡を受け取ることができます。今夜は仕事なので、この機会にマリンが特別に「仕事用の髪型」にしてくれたんです。悪いニュースは、私のファリアーは、すべての... 続きを読む 牧草地に数缶の水と一緒に出て行きました。馬は元気だった。しかし、自転車用カートは最初、そうではなかった。しかし、口汚く罵られ、自転車用ポンプを使わされたあげく、その問題は解決された。買い物、昼食の準備。この家で少し仕事をして、もしかしたら ... 続きを読む そう少し。少なくとも馬には。今日、彼らは「本物の」芝生の上に出てきた。少しずつ慣らしていきたいと思います。今年はその点、少し遅れています。まだちょっと寒すぎて、草が本格的に生えそろっていないのですが... 続きを読む この美しいケーキは、Malinが作って提供してくれたものです。このかわいそうな子は、タックルームに飛んできてしまい、出口が見つからず...少しの助けで、再び自由に飛ぶことができました。すべての箱を空にした。散らかっていたタックルームが片付き、窓も見えるようになりました。マリンは、ロッパンが誤って新しい背負い箱を踏んでしまったので、ロッパンのために新しい背負い箱を磨いてあげました。今日、箱を空にしました。Loppanのボックスには、このターンに時間がなかったカートが数台残っています。馬小屋の外で飲むコーヒーはいつも美味しく感じます。今は夏、今は晴れ。今は牧草地に牛の糞が落ちている:)牛は先週の金曜日にリリースされました:)</w:t>
      </w:r>
    </w:p>
    <w:p>
      <w:r>
        <w:rPr>
          <w:b/>
          <w:color w:val="FF0000"/>
        </w:rPr>
        <w:t xml:space="preserve">アイディー388</w:t>
      </w:r>
    </w:p>
    <w:p>
      <w:r>
        <w:rPr>
          <w:b w:val="0"/>
        </w:rPr>
        <w:t xml:space="preserve">メロディカで演奏する子供たち。メロディカは[1]、メロディカとも表記されることがあり、アコーディオンやハーモニカと同じ、いわゆるフレットタイプの楽器である。この楽器は、管に空気を吹き込み、その空気をバルブを通して舌に送り込み、振動させることで音を出すものである。メロディカは1950年代後半にドイツのホーナー社によって作られた[1] 外部リンク[編集] 参考文献[編集]。</w:t>
      </w:r>
    </w:p>
    <w:p>
      <w:r>
        <w:rPr>
          <w:b/>
          <w:color w:val="FF0000"/>
        </w:rPr>
        <w:t xml:space="preserve">イド389</w:t>
      </w:r>
    </w:p>
    <w:p>
      <w:r>
        <w:rPr>
          <w:b w:val="0"/>
        </w:rPr>
        <w:t xml:space="preserve">以下のリストで最新情報をご紹介しています。リストは日付順に並び、最新の変更点が一番上に表示され、変更されたページへの直接リンクが含まれています。この方法で、前回訪問時以降のニュースを素早く見つけることができます。|12-05-16 |｜この春の新刊『The Sugar &amp; Spice Collection』の全フォトギャラリーを英語コーナーに掲載しましたが、本の注文はスウェーデンのブックショップのページで承っています。|12-05-15||マジックループとサーキュラーニッティングに関するより多くの情報と編み方のヒントを英語版に追加しました。 |12-05-15||のLilyに関する説明と訂正（英語版）。 |12-02-15||長い間更新する機会がなかったのですが、1ボードに多くなりました。リンク先は英語のプレゼンテーションのページですが、通常通りBookshopで注文を受け付けています。また、この本では新しい糸「SensuAl」が発売され、その名の通り「一流」であることがわかります。また、いくつかの古い糸に新色が追加され、糸のページでも紹介されています（すべての糸が掲載されている概要ページはこちら）。また、Happy（The Sunny Side Collection）、Ingun（The Third Viking Knits Collection）、Melbourne and Kyoto（The City(e)scapes Collectionより）、Lalania（The Come Closer Collection）の訂正（英語）を掲載しました。 |12-02-15 ||Nited in Viking Footsteps展がスウェーデンで再び行われ、ÖrsundsbroのAlsta Trädgårdarで2012年8月から9月の間に展示がされる予定です。詳細はまたお知らせしますが、ご興味のある方が訪問を計画できるよう、タイミングよく情報を公開したいと思います。｜12-02-13｜エルゼベスの英語表記に従って編んでいる方は、「Knitty Gritty」のセクションで公開している「知るべき」ヘルプテキストをお楽しみください。｜11-05-16｜新刊『The Lazy Days Collection』が出版され、注文ができるようになりました。フォトギャラリーは英語版のみですが、書籍はスウェーデン語版ブックショップのページで注文することができます。ビスコースとシルクをブレンドした新しい糸、ViSilkを紹介しています。｜11-05-16｜すべての糸のページで、最新の導入色も更新しました。最近追加されたのは、ベビーラマ、バンブール、バンブークレ、クールウール、ヘンパシー、｜11-02-22｜バイキングの足跡をたどるニッティング展がまもなくフィラデルフィアに展示される予定だそうです。詳しくはExhibitionページの下をご覧ください。｜10-12-18｜｜この秋の新刊「The City(e)scapes Collection」の全フォトギャラリーを英語コーナーに掲載しましたが、本の注文はスウェーデンのブックショップページで承っています。本書では、ペルー産ウール100％の「Favorite Wool」と、大ヒット糸「Silky Wool」をより強くした「Silky Wool XL」の2つの新糸を紹介しています。どちらのリンク先もスウェーデンのページになります。|10-12-18 ||Some additional corrections: Gentle from The Mellow Tone Collection, and Solveig from The Third Viking Knits |10-11-30 ||Some additional corrections: Borr Box from The Small Things Matter Collection, and Ymer Baby Jacket from The Second Viking Knits |10-08-11 ||Some additional corrections (in English)を掲載。For Rose from The Summer Breeze Collection, and for Pele from Dreamweaver |10-02-24｜春の新作「The Just Kidding Collection」を発表しました。半～10歳向けの子供服がたくさんあります（1着はt.と、編みぐるみのカメがあります。フォトギャラリーは英語版のみです。</w:t>
      </w:r>
    </w:p>
    <w:p>
      <w:r>
        <w:rPr>
          <w:b/>
          <w:color w:val="FF0000"/>
        </w:rPr>
        <w:t xml:space="preserve">イド390</w:t>
      </w:r>
    </w:p>
    <w:p>
      <w:r>
        <w:rPr>
          <w:b w:val="0"/>
        </w:rPr>
        <w:t xml:space="preserve">Staffanstorp市議会議長のChristian Sonesson氏（m）が、自身のFacebookに投稿しているので、転載させていただきます。特に、「社会民主党は今、さらに寛大な移民政策を導入することで、我々の共通の福祉を売り渡そうとしている」と書いている。移民政策は、他のほとんどの政策領域に影響を与えるため、極めて重要である。スウェーデンは難民の全面禁止を導入しなければならないと思います。""S "にとっては、国の福祉よりも権力の方が重要なのです。極めて冷笑的な態度である。"トライアルバルーン...私たちが底辺で見ているのは、8年間、穏健派がDÖを通じて同じように平等な移民を支持してきた部分である......。銀行システムについての良いレビューがあります https://parasitstopp.wordpress.com/2019/02/03/pensionsaldern-hojs-for-att-staten-maste-lana-bankernas-pahittade-skulder/ ラインフェルトの誘拐と党の虐殺にもかかわらず、穏健派にも希望があります。これは、この明晰で高潔なクリスチャン・ソネソンとスコーネの何人かの同僚が、もはやストックホルムの党の鞭を恐れていないことからもわかることです。でも、他のみんなは？実は、民主・左派の一党独裁国家であるスウェーデンでは、本当の意味での野党共闘はまだ禁じられていないのである。国家の奴隷と人身売買、そして1951年のジュネーブ条約評価による政治難民と、自由世界、いわゆるユダヤ・キリスト教文明の柱と自由の理想の基本的価値に影響を与え、変え、支配し、転覆する使命を持つ外国勢力の豪華な求職者、犯罪者、エージェント、スパイネットワークの情報提供者の巨大なホストの混合を止めることです。パワーエリートはスウェーデンの資産を売却しているのではない、スウェーデン国民のものを手放しているのだこれらの輸入された金塊は、負債過多の我が国で成長が止まらないようにここにあるだけだ...システムが止まって崩壊しないためには、常に成長が必要だ...ダニエル・スホネンもSについて似たようなことを言っている。政治よりも権力維持の意思が重要だったのだ。誤算が存在するのではないかという説を浮き彫りにした興味深いクリップです。おそらく入れて熟慮すべきです。 </w:t>
      </w:r>
    </w:p>
    <w:p>
      <w:r>
        <w:rPr>
          <w:b/>
          <w:color w:val="FF0000"/>
        </w:rPr>
        <w:t xml:space="preserve">イド391</w:t>
      </w:r>
    </w:p>
    <w:p>
      <w:r>
        <w:rPr>
          <w:b w:val="0"/>
        </w:rPr>
        <w:t xml:space="preserve">私たちは何者なのか？確かな経験と高い能力で、常にお客様の利益を重視しています。私たちには、それを実現するための原動力とコミットメントがあります。私たちコンサルタントの強みは、クライアントのために複雑で厳しい課題を遂行する能力です。プレイグラウンドコンサルティングは独立系であり、自らの力で発展してきた会社です。</w:t>
      </w:r>
    </w:p>
    <w:p>
      <w:r>
        <w:rPr>
          <w:b/>
          <w:color w:val="FF0000"/>
        </w:rPr>
        <w:t xml:space="preserve">ID 392</w:t>
      </w:r>
    </w:p>
    <w:p>
      <w:r>
        <w:rPr>
          <w:b w:val="0"/>
        </w:rPr>
        <w:t xml:space="preserve">見られれば、見つかる。注目されれば、成長する。生命と魂を込めて」というのはどういう意味ですか？教えてあげよう。私たちは、クライアントの成功のために、効率的で総合的なサービスを提供する代理店です。3歳の好奇心と125歳の経験で、消費者情報、生産者広告、地域情報をシームレスに移動します。いいスタートが切れそうですか？ロジケンへようこそLogikenでは、Kristian Åbergがプロジェクトマネージャー（俗に言うキーアカウントマネージャー）として新たに加わりました。クリスティアンは以前、ほとんどすべての形態のコミュニケーションに携わり、人と会うこと、顧客がより多くの顧客を獲得するための支援をすることを楽しんでいた。私たちは、それがとてもいい音だと思っています。1984年以来、顧客とターゲットグループの間に位置する私たちは、密接で格調高い協力関係のもと、クリエイティブで効果的、かつ収益性の高いコミュニケーション・ソリューションを提供しています。ユニーク？そうではないかもしれません。しかし、1984年に当社とDiggi-loo diggi-ley が共にその年のイノベーションの一つに選ばれて以来、ずっとお客様のサクセスストーリーとして続いているのです。現在、ロジケンは、幅広い経歴と高い専門性を持つ7人の社員で構成されています。また、環境分野でも、2003年からヨーテボリ市から環境認証を取得しています。クライアントとは？ヨーテボリのKorsgatan 8にある小さな衣料品店から、世界中で事業を展開する空調機器サプライヤーまで、あらゆるものがその間にあるのです。ヨーテボリ中心部のOdinslundsgatan 15にある1930年代のヴィラで、Swedish Exhibition &amp; Congress Centreからほど近い場所に位置しています。E6/E20からお越しの場合 - Lisebergジャンクションで降り、Sankt Sigfridsプランまで進み、Örgryte旧教会を回り、高速道路と平行に300m進みます。トラムでお越しの場合は、Sankt Sigfrids計画で下車してください。ロジケンへお帰りなさい</w:t>
      </w:r>
    </w:p>
    <w:p>
      <w:r>
        <w:rPr>
          <w:b/>
          <w:color w:val="FF0000"/>
        </w:rPr>
        <w:t xml:space="preserve">イド393</w:t>
      </w:r>
    </w:p>
    <w:p>
      <w:r>
        <w:rPr>
          <w:b w:val="0"/>
        </w:rPr>
        <w:t xml:space="preserve">私がメトロイドを好きな理由 最近、ラジオ・スペルトルスクについていろいろと書かれていますが、控えめに言ってもいろいろなことがありました。最近のメトロイド特集では、53分ほどの小さなコーナーで、私がなぜこのゲームがいいと思うのか、どのゲームが一番好きなのかを話しています。このエピソードは、こちらからお聴きいただけます。</w:t>
      </w:r>
    </w:p>
    <w:p>
      <w:r>
        <w:rPr>
          <w:b/>
          <w:color w:val="FF0000"/>
        </w:rPr>
        <w:t xml:space="preserve">ID 394</w:t>
      </w:r>
    </w:p>
    <w:p>
      <w:r>
        <w:rPr>
          <w:b w:val="0"/>
        </w:rPr>
        <w:t xml:space="preserve">一般的に、私は伝統も授賞式もあまり好きではありません。しかし、アカデミー賞に参加することは、ちょっとした罪悪感のようなものです。 そして、今年はかなり得意で、実際にほとんどのノミネート作品（少なくとも重賞部門）を見てきました。そこで、9つの主要な賞のカテゴリーについて、願い、推測し、少し感想を述べてみてはいかがでしょうか。映画賞候補：『アメリカン・スナイパー』、『バードマン』、『ボーイフッド』、『グランド・ブダペスト・ホテル』、『イミテーション・ゲーム』、『セルマ』、『The Theory of Everything』、『Whiplash 昨年度の私のお気に入り映画は、残念ながら候補から外れた（どの映画かはすぐに推測できるだろうが、記録として残さないことにした - 年間ベストリストが控えているので）。しかし私の第2のお気に入り『Whiplash』は少なくとも候補の中に含まれている。だから、私はデイミアン・チャゼル監督の小さな宝石のような作品に、間違いなく指をくわえて見ているつもりだ。しかし、これまでの賞レースを見ると、『Boyhood』が最も人気があり、また私が受賞すると思う作品です。それは決して不相応なことではありません。監督賞候補：アレハンドロ・ゴンサレス・イニャリトゥ（『バードマン』）、リチャード・リンクレイター（ベネット・ミラー『ボーイフッド』『フォックスキャッチャー』）、ウェス・アンダーソン（『グランド・ブダペスト・ホテル』）、モルテン・ティルダム（『イミテーション・ゲーム』）。監督に関しては、他の多くの人と同じように、イニャリトゥとリンクレイターの間だと思います。一気呵成に作られた感のある『バードマン』、12年の歳月をかけて作られた『ボーイフッド』。いろいろな意味で正反対だが、印象的な演出で実に素晴らしい仕上がりとなった2作品だ。私は、リンクレイターが持ち帰ると思っていますし、そう願っています。アメリカのトップ・インディー・ディレクターは、そろそろ向こうで何らかの評価を得る時期に来ているような気がします。男性主演賞候補：スティーブ・カレル ( フォックスキャッチャー ) 、ブラッドリー・クーパー ( アメリカン・スナイパー ) 、ベネディクト・カンバーバッチ ( イミテーション・ゲーム ) 、マイケル・キートン ( エディ・レッドメイン ( バードマン ) 、ザ・セオリー・オブ・エブリシング ) 。マイケル・キートンの新しくできた歯並びが気になるものの、好きにならないわけがない。一緒に育ってきて、いつもそこにいるような俳優の一人です。それに、昔のスーパーヒーロー俳優「リーガン・トムソン」の「役」にも徹底して説得力がある。キートンは私のお気に入りですが、それでもスティーブン・ホーキングスを演じるエディ・レッドメインには苦戦を強いられると思います。主演女優賞候補：マリオン・コティヤール（Two Days, One Night）、フェリシティ・ジョーンズ（The Theory of Everything）、ジュリアン・ムーア（Still Alice）、ロザムンド・パイク（Gone Girl）、リース・ウィザースプーン（Wild）.ここでは、ジュリアン・ムーアが初のオスカーを手にするときが来たのだろうが、もう少し開放的な感じがする。個人的には、「ワイルド」と「ウィザースプーン」の方が印象に残っています。しかし、残念ながら今回は彼女の「出番」ではないと思います。部外者はロザムンド・パイクだろう。フィンチャーの著しくお粗末な『ゴーン・ガール』で唯一良かったのは彼だと私は思っているのだが......。助演男優賞候補：ロバート・デュバル（「ザ・ジャッジ」）、イーサン・ホーク（「ボーイフッド」）、エドワード・ノートン（「バードマン」）、マーク・ラファロ（「フォックスキャッチャー」）、J・K。シモンズ（ウィプラッシュ） ... 本当に良い演技が5つあり、どれも好きです。しかし、本当に「シリンジャー」を止められるものはあるのだろうか？そんなことはないだろう。でも、『Boyhood』のイーサン・ホークの父親像も、『Foxcatcher』のマーク・ラファロの生意気な態度も、どちらも好きでしたよ。でも確かに、シモンズはこれを小箱のように持っているはずです。助演女優賞候補：パトリシア・アークエット（ローラ・ダーン ( Boyhood ) 、ワイルド）、キーラ・ナイトレイ（イミテーション・ゲーム）、エマ・ストーン（バードマン）、メリル・ストリープ（イントゥ・ウッズ 若くして「アラバマ」とのロマンスが始まり、以来パトリシア・アークエットも、好きにならないわけにはいかない女優の一人である。I</w:t>
      </w:r>
    </w:p>
    <w:p>
      <w:r>
        <w:rPr>
          <w:b/>
          <w:color w:val="FF0000"/>
        </w:rPr>
        <w:t xml:space="preserve">イド395</w:t>
      </w:r>
    </w:p>
    <w:p>
      <w:r>
        <w:rPr>
          <w:b w:val="0"/>
        </w:rPr>
        <w:t xml:space="preserve">ホームジムを作るには、図面を書くのが一番簡単です。多くの方から図面を求められたので、Vi i villa（2012年9月号）、Sportguiden（2013年5月号）に掲載された我が家のジムの説明と図面を紹介します。丈夫で、かつ天井や壁に穴が開かない構造物を作りたかったんです。チンニングバーや、ジャングルジムや輪ゴムを吊るせるようにすることも、必要条件として挙げられていた。ホームジムの構造は、クラシックなブランコをベースに、部屋の中の所定の位置で組み立てるものです。必要です。上部の梁（115x115mm）用。脚と床の上の土台は90×90mmの梁です。バーベルを吊るすための短い梁を2本。フランス製の木ネジ、付属のプレート付き。アングルフック、のこぎり、ドライバー、ドリル、フォールディングルール ボートブラケットなどのループとバーベル。絵のある写真を保存してください！おごります。ホームジムの床はジュラのカーペットです。エクササイズマット」と表示され、つなぎ合わせている。1パック4枚入りで、1.5平方メートルです。床の高さは12mmで、かなりくすんでいて、体がはまり込まない良い表面をしています。ホームジムの構築、説明：脚は我が家では約60度の角度で、各脚の3つの皿ネジは、ベースビームに下に取り付けます。脚の上部は、トップビームを支えるために斜めに成形されています。ここも皿ビスで取り付ける。高さ、幅、長さはもちろん部屋のサイズに合わせますが、できるだけ安定した構造にするために、部屋の幅をフルに使ってください。上部の梁からチンニングバーをぶら下げることができるようにしたいので、脚を低くしすぎないように注意する。ただし、天井には数センチの余裕を持たせて、バーの上に物を掛けられるようにしましょう脚と壁の間に発泡ゴムを少し挟んでおくと、擦れを防げるし、体重の重い人が懸垂で緩く振ったときに構造が動いてしまう場合に備えて、発泡ゴムを挟んでおくことができる。床を張り合わせる際、壁からある程度の空間を確保すること。タイルはカーペットナイフで簡単に切ることができます。部屋の既存の床の上に直接敷設する。チンニングバーは、2本の梁の真ん中に穴を開け、そこにバーを通すことで取り付けています。上部の梁に皿ビス3本で取り付けています。岩のようにフィットします。顎は後頭部を塗装された壁に当てて作ります。反対方向は頭が入らないのですが、バーが取り付けられている梁が上の梁から距離を置いて作られているので、そちら側は問題ありません。我が家のホームジム作りは数日かかりました。ハッピーなアクセントカラーは、ワークアウトにエネルギーを与えてくれます。テレビ、DVDプレーヤー、鏡面仕上げの引き戸付きワードローブ、インスピレーションボード、練習帳用の棚などもおすすめです。我が家のジムの備品：チンニングバー、ダンベル、ケトルベル8-12-16-20キロ、ウエイトプレート、Zバー、メディシンボール、ジャングルジムXT、タイサンドボール、エクササイズボール、縄跳び、ラバーバンド。キャッソルやネイティブフィットネスがホームジム機器に最適!私たちのデザインでホームジムを作った方は、ぜひその結果を写真付きでメールしてください。が見られると嬉しいですね。</w:t>
      </w:r>
    </w:p>
    <w:p>
      <w:r>
        <w:rPr>
          <w:b/>
          <w:color w:val="FF0000"/>
        </w:rPr>
        <w:t xml:space="preserve">id 396</w:t>
      </w:r>
    </w:p>
    <w:p>
      <w:r>
        <w:rPr>
          <w:b w:val="0"/>
        </w:rPr>
        <w:t xml:space="preserve">2020 13/6 プーマが薬用ビール 5/6 16/4 おっと、4本でしたね。3/4のレントゲン写真では、Ellaのお腹に3匹の子犬がいることがわかりました。Stjörnufákurは、これで牡馬を名乗ることができるようになった。13/3 4週間ちょっと経ちましたが、エラは妊娠しているようです。2019 14/7 10/7にフリッカがStjörnufákurという仔馬を手に入れる。23/4 17/4にメス2頭（ブリンドル）とオス1頭（trf）が生まれました。3人はダメでしたが、いる3人は元気で小太りになっています。11/4 レントゲンでエラのお腹に6匹の子犬がいることがわかりました 23/1 12月18日、キャバを眠らせなければなりませんでした。彼女は深く嘆き悲しみますが、美しい子供たちと孫たちを通して生き続けることでしょう。2018 26/10 24/10にムッレがアイされ、結果ノーマーク 10/10 ティウェダスがゲームトラックチャンピオンを獲得!オーサ・エングルンド、モラン・ティウェダス、おめでとうございます！ 1/10 9月8日、9日の2日間、ジモで素晴らしい時間を過ごしました。エラ優秀×2、ムッレ優秀×2、1名認定。サンドラ バイ クアントス BIS 4 パピー!!!!Åsa Englund Öskatens kennelとTiwedas Fröken I Det BlåがGimoでBIMになったことをお祝いします。また、ゲームトラッキングで1A賞を獲得したこともある。1/7 Mulleがまたやってくれました！BIR、CERT、そして北欧CERTまでヒットしました。そして、Gällivare 30/7で開催された北欧ドッグショーでBIG4！！としてフィニッシュしました。 フレドリックBIR-puppy!Kicki 2a best bitch with r-CERT and r-nord.CERT!20/6 10/6にMulleが大当たりし、Leksand NationalでBIRとなりました。私たちのイケメン万歳!フレデリックがBIR-puppyになった!6/6 ページ「子犬」参照 14/4 人生は犬だけじゃない。馬のページもご覧ください。www.tiwedas.se/hastarna .来年の夏には仔馬が生まれ、PúmaはMarcusとMadeleineのアイスランド馬、Ljungskileでトレーニングを受ける予定です。興味があれば私に連絡してください。2017 19/12 Stockholms Hundmässa 16/12: Mulleは男性のためのジュニアクラスで2位、ck 29/10で優秀です Jesper Eriksson と Skott(Tiwedas Diggiloo Diggiley) はスタートクラスで166ポイントの罰金をとり、服従で昇進しましたおめでとう！(Congratulations to Jesper Eriksson and Skott).17/10 ここにいた、7人。5/10 Cavaのお腹のレントゲンで7匹の子犬が確認されました 2/10 Cavaのお腹は常に成長しています。さあ、あと2週間です。4/9 今週末は土日ともショーがありましたね～。土曜日にはサンディヴィケンでコーギーのスペシャルショーがあり、ミュールマンがエクセレント（2aジュニアクラス）を、キハナもエクセレント（2aジュニアクラス）を獲得したそうです。日曜日のint.Sanvikenでは、Mulleがexc、ck、2aのベスト・ジュニア・オスとなり、リザーブ・サートを獲得しました。Qihannaはオープンクラスでexcとckで優勝しました。28/8 昨日はリュングキレ/バッカモへナイトショーに行きました。Mulleman(現在11ヶ月)はJunior maleとしてクラスで一人だったのですが、最高の評価を得てExcellentになりました。 21/8 この週末はデンマークのBornholmで行われたint.showに行ってきました。私たちの場合は、MullemanとQihannaがいましたが、結果はまちまちでした。1日目Mulleman優秀賞、ck賞、男性3位!Qihanna素晴らしい。2日目Mulleman優秀賞、ジュニア男子1位。Qihanna vg. 14/8 Cava と Eddie (Jamsession Cymraeg Ci + CH Carddicted Hokuz Pokuz) の間で交配が行われたので、10月中旬の子犬の誕生を祈っています。この週末、オーナーのJesper ErikssonとElin Degerfeldtから、"norränningen" Skott,10 months (Tiwedas Diggiloo Diggiley) の素敵な写真をもらいました。 , 特にこれ： 7/8 先週の金曜日はHärjedalenとJämtlandにミニ休暇に行き、Svenstavikでの内輪ショーで週末を終えました。そこでMullemanはジュニア男子1a、2aになった。</w:t>
      </w:r>
    </w:p>
    <w:p>
      <w:r>
        <w:rPr>
          <w:b/>
          <w:color w:val="FF0000"/>
        </w:rPr>
        <w:t xml:space="preserve">id 397</w:t>
      </w:r>
    </w:p>
    <w:p>
      <w:r>
        <w:rPr>
          <w:b w:val="0"/>
        </w:rPr>
        <w:t xml:space="preserve">#カラーコード 16進カラーコード #00025f は、青の濃い色合いです。 RGBカラーモデルでは、#00025fは赤0%、緑0.78%、青37.25%で構成されています。HSL色空間では、#00025fは色相239°（度）、彩度100％、明度19％です。この色の波長はおよそ464.55 nmである。</w:t>
      </w:r>
    </w:p>
    <w:p>
      <w:r>
        <w:rPr>
          <w:b/>
          <w:color w:val="FF0000"/>
        </w:rPr>
        <w:t xml:space="preserve">ID 398</w:t>
      </w:r>
    </w:p>
    <w:p>
      <w:r>
        <w:rPr>
          <w:b w:val="0"/>
        </w:rPr>
        <w:t xml:space="preserve">コンピュータの時計が「時間を失う」？コンピュータの電源を切った後、再び電源を入れると、コンピュータの時計が時刻を合わせない。その原因は何でしょうか？2015年11月20日更新パソコンの電池が切れているのかもしれません。電池はパソコンを開ければわかります。マザーボードを確認すると、1～1.5cmの大きさの銀色の平たい電池の子があります。それを取り出してお店に行って新しいのを買ってもらうといいです。ありがとうございました。コンピュータの中に何かないか試してみます。 時々、「仮想メモリ」が低すぎるというボックスが表示されるんです。それとの関連はないのですか？そして、それは何を意味するのでしょうか？あなたが言っている仮想メモリは、コンピュータが一時的なメモリとして使用するハードドライブの一部です...私はあなたがかなりハードドライブがいっぱいで、あなたのC：にいくつかのスペースをクリアする必要があると思います。しかし、明らかにそのメモリと時計は関係ありません。そのメモリはあなたがプログラムを実行している間だけ使用し、コンピュータは動いています。一方、時計は24/7とコンピュータが電力なしでいるときでもすべての時間動いています ;) あなたは投稿に好きか嫌いで入力している情報は他の人には見えないようになります。仮想メモリは、RAMが枯渇したときに使用されます。CMOS電池の交換が必要なことを考えると、お使いのパソコンは少なくとも5年以上前のものだと思われます。そうすると、最新のアプリケーションがRAMを食い尽くし、さらに仮想メモリを食い尽くしている可能性も低くはないでしょう。RAMを買い足せば、またすぐにポップアップしなくなるはずなので、見てみてください。</w:t>
      </w:r>
    </w:p>
    <w:p>
      <w:r>
        <w:rPr>
          <w:b/>
          <w:color w:val="FF0000"/>
        </w:rPr>
        <w:t xml:space="preserve">イド399</w:t>
      </w:r>
    </w:p>
    <w:p>
      <w:r>
        <w:rPr>
          <w:b w:val="0"/>
        </w:rPr>
        <w:t xml:space="preserve">L. RON HUBBARD ダイアネティックスとサイエントロジーの創始者 L. ロン ハバードはかつて、「よく生きる人生の基準は2つだけだ」と言いました。狙ったことはできたのか？そして、あなたが生きていることを、人々は喜んでいたのでしょうか？ダイアネティックスとサイエントロジーに関する12,000以上の著作と3,000の講演記録を含む彼の全生涯の業績は、最初の基準に対する答えとして成り立っているのです。サイエントロジーとは何ですか？サイエントロジーは最高の意味での宗教であり、人間を完全な自由と真理に導くのに役立つからです。サイエントロジーの信条は次のとおりです。「あなたは不滅の霊的存在である。あなたの体験は、一生のうちに何度もあるものではありません。そして、あなたの能力は、今現在実現されていないとしても、無限にあるのです。さらに、人間は本質的に善良である。彼は生き延びようとする。そして、彼の生存は、自分自身と仲間たち、そして宇宙との兄弟愛を実現できるかどうかにかかっているのです。DAVID MISCAVIGE: サイエントロジーの爆発的な成長の舵取りをするデイヴィッド・ミスキャベッジは、サイエントロジー宗教の教会指導者です。宗教技術センター（RTC）の理事長として、ダイアネティックスとサイエントロジーにおけるL. ロン ハバードの技術を、標準的で混じりけのない方法で適用し、サイエントロジーの機能を維持するための最終責任を担っています。</w:t>
      </w:r>
    </w:p>
    <w:p>
      <w:r>
        <w:rPr>
          <w:b/>
          <w:color w:val="FF0000"/>
        </w:rPr>
        <w:t xml:space="preserve">イド400</w:t>
      </w:r>
    </w:p>
    <w:p>
      <w:r>
        <w:rPr>
          <w:b w:val="0"/>
        </w:rPr>
        <w:t xml:space="preserve">パーティーは、発覚後に報告されます "記事に示唆された方法で一緒にパーティーをすることであれば、適切であることのラインを越えている "とAnna Skarhedの理事長は言います。Magdalena Andersson財務大臣とAnna Skarhed法務大臣は、Kronofogdenが破産管財人と一緒にパーティーに行ったことを批判しています。現在、国会オンブズマンと国家反汚職ユニットが、クルーズの伝統について調査を検討しています。"客観性は問われない "とアンナ・スカルヘドは言う。毎年、国は破産管財人に1億クローネ以上の手数料を支払っている。この請求書はクロノフォグデンの監督部門が調査することになっており、月曜日にDNがストックホルムの監督部門の職員がクルーズ旅行や破産管財人との会議に出かけていたことを明らかにし、各方面で強い反発を招いた。また、DNは、クロノフォグデンの関係者とワインディナーをしたのは、調査中の政党だけではないことを報告することができた。司法の代表者、つまりストックホルムにある地方裁判所の評議員など20名ほども出席リストに載っている。その中には、大規模な破産事件の裁判を担当した人もいる。「人が集まって行政の問題を議論することについては、もちろん良いことだと思うので、何もコメントはない。しかし、記事で示唆されているような方法で一緒にパーティーをすることであれば、適切であるかどうかの一線を越えていると、アンナ・スカレッド司法書士は言う。彼女は、裁判官はその職責と判断の際に常に独立していると指摘しています。しかし、地方裁判所の裁判官は、同僚の裁判官と司法上の問題を提起し、議論することができなければなりません。- また、責任ある仕事をするときは、自分の客観性を疑われないように細心の注意を払わなければなりません。裁判官や地裁は通常、対外的なイベントへの参加に制約が多いので、このデータには少し驚いています。特に、監査される側が含まれていればなおさらです。National Anti-Corruption UnitのGunnar Stetler主任検事とJustice Ombudsman（JO）の両者は、14年間続いている当局の会議の伝統について調査を開始することを検討しているところである。- すでに個人の方から1件クレームが来ていますが、もっと増えると思います。執行機関に関する案件は、通常、多くの苦情が寄せられます。オンブズマンであるLars Lindströmは、「調査を進めると決めたら、スウェーデン憲法が求める公平性を重視する」と言う。執行局の業務責任者であるLena Bäckerは、当局が表現とアルコール政策に関するすべてのガイドラインを遵守していることを繰り返し指摘している。しかし、オンブズマンによると、このケースはまだ審査が可能だそうです。- この配置は疑惑を招く恐れがあります。ここで考えなければならないことはたくさんある、とLars Lindströmは言う。過去10年の会議の参加者リストを見ると、スウェーデン税務局もいくつかの会議にスタッフとして参加していたことがわかります。しかし、当局の関係者の中には、セミナーや講演会だけに参加し、その後のディナーパーティーには参加しないという人もいる。Lena Bäcker氏は以前、当局者は監視の役割を十分承知しており、クルーズに出かける際には「監視のアプローチ」をとっていると述べ、会議旅行と夕食会を擁護している。しかし、彼女は今、考えを改めた。- 毎日、ずっと代理店でやっていることについての議論があります。私たちが大切にしているのは、何事も自信を持って行うことです。もし、不当な影響を受けている疑いが少しでもあれば、それだけで話し合いを持つに足る理由となります。これからは、日中に活動を行うことを提唱していきます。ディナーやクルーズはもうないんですか？- いや、クロノフォグデンズでは今後、昼間の活動を提唱していくつもりです。つまり、ワインやビールを飲みながら夕食をとるのはNGということです。14年間毎日議論してきたのなら、なぜ今この決断をするのか？- 私たちは常に手続きを見直しており、先ほど申し上げたように、不当な影響を与えるという疑いを持たれないようにしたいと考えています。Magdalena Andersson財務大臣は、DNへのコメントで次のように書いています。</w:t>
      </w:r>
    </w:p>
    <w:p>
      <w:r>
        <w:rPr>
          <w:b/>
          <w:color w:val="FF0000"/>
        </w:rPr>
        <w:t xml:space="preserve">イド401</w:t>
      </w:r>
    </w:p>
    <w:p>
      <w:r>
        <w:rPr>
          <w:b w:val="0"/>
        </w:rPr>
        <w:t xml:space="preserve">喫煙するオランウータン インドネシアの中部ジャワ島で、2頭のオランウータンがタバコを吸っているところを常時発見され、動物園に移されています。訪問者がオランウータンに火のついたタバコを投げつけ、その反応（写真撮影）を期待した結果、隔離されることになったのです。オランウータンは絶滅の危機に瀕しており、タバコという外部からの危険は彼らの生活環境をさらに悪化させる可能性があることを考えると、これはタバコ大手のための無料PRであるだけでなく、悲しい話でもある。喫煙している2頭のオランウータンは、すでに結核とB型肝炎を患っています。動物園の職員が、オランウータンにタバコを与えないよう来園者に伝えることを余儀なくされているという事実は、何が正しくて何が常識で何がナンセンスなのか、人類がどこまで理解しなければならないかを物語っている。</w:t>
      </w:r>
    </w:p>
    <w:p>
      <w:r>
        <w:rPr>
          <w:b/>
          <w:color w:val="FF0000"/>
        </w:rPr>
        <w:t xml:space="preserve">イド402</w:t>
      </w:r>
    </w:p>
    <w:p>
      <w:r>
        <w:rPr>
          <w:b w:val="0"/>
        </w:rPr>
        <w:t xml:space="preserve">Skip navigation IOActiveのIlja van Sprundelは、X.orgグラフィックスタックのいくつかのコンポーネントと関連するライブラリにいくつかのセキュリティ問題を発見しました。複数の整数オーバーフロー、整数変換の不適切な処理、バッファオーバーフロー、メモリ破壊、入力サポートの欠如により、特権の昇格やサービス拒否の攻撃が行われる可能性があります。不安定版 (sid) では、この問題はバージョン 2:1.2.1-1+deb7u1 で修正されています。</w:t>
      </w:r>
    </w:p>
    <w:p>
      <w:r>
        <w:rPr>
          <w:b/>
          <w:color w:val="FF0000"/>
        </w:rPr>
        <w:t xml:space="preserve">イド403</w:t>
      </w:r>
    </w:p>
    <w:p>
      <w:r>
        <w:rPr>
          <w:b w:val="0"/>
        </w:rPr>
        <w:t xml:space="preserve">第二言語学習は第一言語学習とどう違うのか？書き言葉の習得と話し言葉の習得はどう違うのですか？新しい言語、あるいは新しい言語種を学ぶ過程で、子どもたちをどのようにサポートすればよいのでしょうか。要するにどうしたら多言語になるのか？世界にはたくさんの言語があり、言語を学ぶ方法もたくさんあります。実際、世界では1つの言語だけで育つよりも、複数の異なる言語を話して育つ人の方が多いのです。従来、モノリンガルと呼ばれてきた人たちも、実は書き言葉に出会った途端、マルチリンガルとみなされる。話し言葉と書き言葉では、コミュニケーションの条件が大きく異なるからだ。このように考えると、私たちは皆、実はマルチリンガルなのです。複数の言語を学び、語学力を高めることは、QOL（クオリティ・オブ・ライフ）に関わることです。言語は、私たちの考え方やコミュニケーションの方法、選択や社会的アイデンティティと密接に絡み合っています。多言語を操る人間として成長する機会を持つことが肝要です。本書は、主に就学前教育や初等教育における教員志望者や実務者を対象としています。</w:t>
      </w:r>
    </w:p>
    <w:p>
      <w:r>
        <w:rPr>
          <w:b/>
          <w:color w:val="FF0000"/>
        </w:rPr>
        <w:t xml:space="preserve">イド404</w:t>
      </w:r>
    </w:p>
    <w:p>
      <w:r>
        <w:rPr>
          <w:b w:val="0"/>
        </w:rPr>
        <w:t xml:space="preserve">スウェーデンで休暇を過ごすことが人気となり、今では美しい場所が提供されています。湖のほとりの美しいロケーションに、専用の公園があります。ここは、のんびりしたい人にも、もっと活動的になりたい人にも、リラックス、レクリエーション、リカバリーを提供するオアシスです - 価格：5 900 000 SEK 販売または興味深いオブジェクトとの交換、提案を歓迎します今、スウェーデンで休暇を過ごすのが流行っているんです湖のほとりにある美しい場所で、関連する公園もあります。また、スコーネデンでは、ハイキングやサイクリングも楽しめます。のんびりしたい人も、もっとアクティブに動きたい人も、どちらもチャンスです。複数の部屋、レストランキッチン、コモンルームを持つ良い建物です。一部の部屋は、補完的にアパートメントに変更することができます。どのような建物でも、ビジネスを行いながら、別の私的な宿泊施設として利用することができます。良いレストランの厨房、暖炉のある広いダイニングルーム、隣接するテラスと湖の眺めが良い会議室など、様々な設備が整っています。ここは、人々に憩いと安らぎ、そして回復を提供するオアシスです。起業家として夢を実現できる素晴らしい場所です。スラゲスナスは、農場や別荘が立ち並ぶのどかな田園地帯です。小さな道は、畑や牧草地、森などの田園風景の中を曲がりくねって進んでいきます。周辺には、ハイキングコース、キャンプ場、ベーカリー付きのベッド＆ブレックファーストがあります。キルクールには、学校F-6、銀行、ピザ屋/レストランなどのサービスがあり、多くのスモールビジネスがあります。Olofströmは、より幅広いサービスを提供しています。村の詳細については、www.olofstrom.se。距離：Kyrkhult約3キロOlofström約13キロ空港Ronneby約63キロマルメ約157キロは、リリースで販売されています - 価格：5 900 000 SEK - 価格タイプ：価格または交換オブジェクト - 完了：合意に基づいて - 敷地面積/土地：30 525平方メートル - プロットの説明：Slagesnässjönに隣接する公園エリアです。- 評価額 建物：4060 000 SEK - 評価額 土地：605 000 SEK - 評価額合計：4 665 000 SEK - 物件コード：Olofström Slagesnäs 1:58 - Assignment ID：G3B 6B9 - 建物タイプ：ホテル、会議 - 建築年：1985 - 建物コメント：ホテルの21部屋、11部屋に専用バスルーム付き。玄関には洋服掛け、浴室は2ヶ所あります。スタッフルーム/オフィス2室、専用トイレ。トイレと掃除用具入れのある廊下。地下には、約5x3mのプールと、サウナ、シャワー、トイレのある更衣室があります。ランドリー、ボイラー室、複数の倉庫 - 暖房、冷房、換気：暖房用電気ボイラー。技術的な説明: 2つの成形アーチを持つ建物、下部の漆喰のファサード、上部の立っている木製のパネル。バルコニー・パティオは長辺の両端に沿った2層構造。屋根にはコンクリート瓦を使用。建物タイプ：ホテル、会議 - 建築年：1969年 - 建物コメント：1階に4つのホテルルームがあり、そのうちのいくつかは少し広めで会議室としても使用可能です。バスルーム3室事務所・来客用2室、駐車場への専用出入口あり。専用バスルーム。上階にはホテルルームが7室、さらに広い部屋もある。シャワーとトイレは共用です。開放的な天井、大きなガラス窓、テラスにアクセスできる会議室。約80名分の座席。開放的な暖炉。ホールにはハンガーのあるスペースとトイレが2つ。屋根裏にホテルルーム4室とバスルーム2室。地下には、シャワーとトイレを備えたドレッシングルームがあります。談話室、洗濯室、ボイラー室、物置（複数） - 冷暖房、換気：石油暖房。石油暖房。換気設備 - TV/インターネット: 光ファイバー、無線LAN - 技術的概要: 2階建ての建物です。</w:t>
      </w:r>
    </w:p>
    <w:p>
      <w:r>
        <w:rPr>
          <w:b/>
          <w:color w:val="FF0000"/>
        </w:rPr>
        <w:t xml:space="preserve">イド405</w:t>
      </w:r>
    </w:p>
    <w:p>
      <w:r>
        <w:rPr>
          <w:b w:val="0"/>
        </w:rPr>
        <w:t xml:space="preserve">Metallitotuus メタリトトゥス』は、フィンランドのバンド、テラシュベトニのデビューアルバムです。タイトルは「金属衛生」を意味し、ヘビーメタルの内なる本質を指している。トラックリスト[編集] - Teräsbetoni (5:54) (Ahola) - Älä Kerro Meille (3:29) (Ahola) - Taivas Lyö Tulta (3:21) (Ahola) - Vahva Kuin Metalli (3:02) (Järvinen) - Silmä Silmästä (3:41) (Rantanen) - Metallisydän (5.) (3:30) (Ahola) (3:30)(4:30)(4:30)(5)。27) (Ahola) - Orjatar (3:11) (Ahola) - Tuonelaan (3:33) (Ahola) - Metallitotuus (4:30) (Järvinen) - Voittamaton (3:50) (Ahola) - Teräksen Varjo (4:32) (Rantanen) - Maljanne Nostakaa (6:05) (Järvinen) Members[edit] - J. J. (Järvinen)アホラ - ヴォーカル、ベース - A．Järvinen - ギター - V. Rantanen - ギター - J. Kuokkanen - ドラム - 音楽アルバム2005</w:t>
      </w:r>
    </w:p>
    <w:p>
      <w:r>
        <w:rPr>
          <w:b/>
          <w:color w:val="FF0000"/>
        </w:rPr>
        <w:t xml:space="preserve">イド406</w:t>
      </w:r>
    </w:p>
    <w:p>
      <w:r>
        <w:rPr>
          <w:b w:val="0"/>
        </w:rPr>
        <w:t xml:space="preserve">"いびき、咆哮、世界一のライオンになれ！"ライオン使い」は、モーツァルト、ドニゼッティ、ロッシーニ、ヴェルディ、ビゼー、プッチーニの有名なメロディーにのせて、明るく新しいオペラ風の物語が展開されます。エプ・ヌオティオの物語と、ユッカ・ニュカネンの編曲による色彩豊かなオペラ音楽が、冒険の旅へと誘います。歌と音楽と演劇にあふれた、サバンナへの旅、そしてみんなの心の旅です。ライオンテイマー」は、特に5〜8歳のお子さまに最適です。グランドスタンドホワイエでの公演チケット 9/5ユーロ（10名以上の団体はオペラ座の団体販売で）。所要時間 45分 パフォーマンス（フィンランド語</w:t>
      </w:r>
    </w:p>
    <w:p>
      <w:r>
        <w:rPr>
          <w:b/>
          <w:color w:val="FF0000"/>
        </w:rPr>
        <w:t xml:space="preserve">イド407</w:t>
      </w:r>
    </w:p>
    <w:p>
      <w:r>
        <w:rPr>
          <w:b w:val="0"/>
        </w:rPr>
        <w:t xml:space="preserve">David Eから、サイクリングカレンダーにGP Hasse Mårdを加えてはどうかという提案がありました。そして、この機会に秋と冬のスーパープレステージレースを追加し、もちろんワールドカップも追加しました。そろそろ、もうすぐ本当に始まるから！」。秋のコンピスクロスの日程も速報で出ているので、もちろん収録されていますもし、収録すべきレースを見逃していたら、教えてください</w:t>
      </w:r>
    </w:p>
    <w:p>
      <w:r>
        <w:rPr>
          <w:b/>
          <w:color w:val="FF0000"/>
        </w:rPr>
        <w:t xml:space="preserve">イド408</w:t>
      </w:r>
    </w:p>
    <w:p>
      <w:r>
        <w:rPr>
          <w:b w:val="0"/>
        </w:rPr>
        <w:t xml:space="preserve">Pony Pop - ご利用規約 すべての価格は送料込みです!すべてを簡単にするためにMinimum order 250:-.納期 発送 商品はPostenで手紙として、またはDHLでパッケージとして送られます。 DHLでパッケージとして送られる場合、パッケージは携帯電話またはEメールアドレスにテキストメッセージで通知されます。指定時間内にお受け取りいただけない場合、お荷物が弊社に返送され、再度発送することになった場合、追加送料が発生します。Payment invoiceKlarna invoiceを通して、ご購入いただいた商品の請求書を発行するオプションがあります。また、Klarna Accountで支払いを分割することもできます。弊社銀行への前払いご注文を弊社銀行へお支払いください。これらの注文は、配送先住所に直接送られます。ご注文後、5日以内にお支払いをお願いします。そうでない場合は、ご注文の商品は販売に戻されます。カード決済 ギフトカード 苦情 プライバシーポリシー 当社は最終販売を行う権利を留保します。すべての価格はSEKで表示され、25％のVAT（書籍は6％のVAT）が含まれています。本規約は、スウェーデン国内での配送に適用されます。馬好きな方へのプレゼントに最適です</w:t>
      </w:r>
    </w:p>
    <w:p>
      <w:r>
        <w:rPr>
          <w:b/>
          <w:color w:val="FF0000"/>
        </w:rPr>
        <w:t xml:space="preserve">id 409</w:t>
      </w:r>
    </w:p>
    <w:p>
      <w:r>
        <w:rPr>
          <w:b w:val="0"/>
        </w:rPr>
        <w:t xml:space="preserve">マットが欲しい人は、質問に答えるだけでいい。ポットの中に入っているのは、直径120cmの新大型サイズの「ブラック／ピンクマット」です。応募は5/11（月）23.59まで。下の写真は、ブラック/ピンクのラグ（100cm）が私の家にあるときの様子です。今から頑張って、あなたもチャンスを掴んでください。当選者はRugsforHugsによって選ばれ、賞品にかかる税金は当選者が負担することになります。83 コメント 返信 Mvh Karin Stjärnkvist 私たちは、廊下のカーペットが不足しています yyyyydenna そこに本当にボールだろう！？廊下は我が家の核＆目玉、抱っこマットの上でイキナリ抱っこ＆ラブラブですホールボーダーから全室＆家族で歩くことが多いので、毎回マットにイッパイイッパイになると、とても気持ちがいいです!!!!日常はストレスフルで、止めるのが難しい時もありますが、マットの力を借りれば、素敵なハグカドルを作ることができます!!!祈っています!!!あの素晴らしいラグを置きたい。我が家ではどこに行っても、人生で最も大切なものを思い出させてくれるでしょう:))チャンスがあるといいんだけどな～。秋の暗がりの今、とても大切なことです私たちはお互いのために存在している......そんなことを伝えるラグでありたい。ホールのシャムベンチの下には、ラグを置きたいと思います。ラジコンを妹の髪にぶつけたり、舌が黒くなるほど嘘をついたり、おじいちゃんのメガネをわざと壊したり、お母さんを不必要にバカにしたりすると、「残念ベンチ」行きになります。なぜなら、最もハグが必要な人は、最もハグに値しない人であることが多いからです。 このラグ、私の家にぴったりです。我が家のガラス張りのポーチには、白やグレー、ピンクやパープルの色調のものが置かれています。可愛らしいチュールランプ、シープスキンのトラップ、ストーンランタン、ラタン家具など。このラグは部屋の仕上げとして、朝、霜の降りたドレッシングガウンで朝食を食べるときに、小さな化石を置くと素敵だったでしょう。ああ、私は今、夢を見ているんだ。希望、希望、希望!=) 安全から離れる場所であると同時に、安全に戻ってくる場所でもある。ようこそ我が家へ、ようこそこちらへ、足を踏み入れるすべての人にくつろぎを。見逃せない作品ですこのハグは嬉しいし、子供も喜ぶと思います。超可愛くて心のこもったラグを廊下に敷いて、入ってきた人がみんなラグの中の素敵なメッセージで迎えてくれる＋ハグが大好きなので小さな私の家にもぴったり合うと思うのです。だから、私の寝室に置いて、常にそれを見て、イヤイヤ夫と娘が抱き合っている、私が本当にいたい唯一の場所なんです！（笑）。末っ子の部屋に置きたいと思います。好きな色がピンクで、ハグも上手だから:)今、ここが一番大切だというメッセージで、何もかもが満たされる!もちろん、私も候補に入れたいと思います。私は息子のベビーベッドの横に置いて、抱っこ紐で起きている間、幼児が居心地の良いものに立てるようにします。美しい文字とメッセージの入った素晴らしいラグです。ハグしてください我が家では、玄関と寝室の間に廊下のような細長い通路があり、その通路が他の部屋へと続いているので、通路を歩くことが結構あります。特に今は私が家にいて育休中なので、仕事から帰ってきたパパとよく廊下で息子と歩いて会っているので、今はその場所はハグが当たり前になりましたねそこで、ラグがP・E・R・F・E・K・Tになるんですね！？早くラグ・フォー・ハグが家族に加わることを祈っています。=小さなお子様のプレイコーナーもあり、入口で立ち止まってはハグをしていました。</w:t>
      </w:r>
    </w:p>
    <w:p>
      <w:r>
        <w:rPr>
          <w:b/>
          <w:color w:val="FF0000"/>
        </w:rPr>
        <w:t xml:space="preserve">イド410</w:t>
      </w:r>
    </w:p>
    <w:p>
      <w:r>
        <w:rPr>
          <w:b w:val="0"/>
        </w:rPr>
        <w:t xml:space="preserve">軍用機が墜落し、8軒の家屋に火がつく｜国全体｜外交｜nyhetsverket.se 写真：YouTubeからの動画 インドネシアの軍用機がジャカルタの軍用建物の間に墜落し、8軒の家屋に火がつく。AP通信によると、7人の乗組員のうち6人が墜落で死亡したと伝えられている。ニュース記事を作成するには、ログインが必要です。アカウントをお持ちでない方は、こちらからアカウントを作成してください。アカウントをお持ちの方は、こちらからログインしてください。ニュースを構築する rssでコメントをフォローする</w:t>
      </w:r>
    </w:p>
    <w:p>
      <w:r>
        <w:rPr>
          <w:b/>
          <w:color w:val="FF0000"/>
        </w:rPr>
        <w:t xml:space="preserve">イド411</w:t>
      </w:r>
    </w:p>
    <w:p>
      <w:r>
        <w:rPr>
          <w:b w:val="0"/>
        </w:rPr>
        <w:t xml:space="preserve">執行機関に借金があるにもかかわらず借入をすること 執行機関に借金があるのに借入をすること？個人で実現するのは非常に難しい。しかし、強制執行機関の債務残高や支払い実績があるにもかかわらず、お金を借りることができる貸金業者や銀行もあります。基本的な条件としては、通常、保証人や共同借入人がいることが、強制執行機関への借金で融資を受けられる条件となります。執行機関に借金がある状態でお金を借りるのは、簡単ではありません。注意!Lånapengarmedskuldenhoskronofogden.seは融資のお手伝いをすることはできませんので、Kronofogdenに借金がある場合は融資を申し込まないよう強くお勧めします。ここでは、支払い実績があっても融資を受けられるフェラタム（UCを取らない）、フロッグテール（UCを取らない）、オンラインローン（UCを取らない）、キャッシュ2ユー（UCを取る）、オネア（UCを取らない）、キャッシュバディ（UCを取る）、ブルーステップ（UCを取る）などが一般的です。また、レンド、フリーダム・ファイナンス、コンプライサーなど、様々なローン仲介業者にもお世話になることができます。支払い履歴のあるお金を借りたい方におすすめです。吏員への借金でお金を借りる 吏員への借金でお金を借りることが可能な場合があります。保証人がいる場合、あるいは誰かと一緒にローンを組む場合（共同借入人）は、クロノフォグデンでの借入残高はそれほど重要ではありません。その代わり、保証人や連帯保証人の私的な経済状況や返済能力が決め手となる。担保があるにもかかわらず、クロノフォグデンに借金ができるかどうかも、簡単には答えられない。吏族に借金があるローンのためのオプション？吏族への借金がある状態でお金を借りるのか？多くのページに書かれていることに惑わされないでください。吏族に借金があるにもかかわらずお金を借りる」などで検索して訪れたサイトでは、たいていトップにこんなことが書かれています：吏族に借金があるお金を借りるは必ずできる。執行機関に借金があるにもかかわらず、素早く簡単にお金を借りることができます。通常より少し高めの金利でお金を借りることができるようにすることで、クロノフォグデンとの借入残高があるにもかかわらず、融資の審査に通ることは全く問題ありません。"執行機関への借金でお金を借りる 執行機関への借金でお金を借りることはできますか？悲しいことにそんなことはないのですが、強制執行機関で借金があるにもかかわらずお金を借りたい場合、残念ながら近道はなく、もうお分かりだと思いますが強制執行機関で借金があるあなたには選択肢があまりないのです。担保にできる資産もなく、保証人や連帯保証人になれる人もいない場合、クロノフォグデンへの借金で融資を受けられる可能性はゼロではありません。残念ながら、強制執行機関に借金がある場合、できることはあまりありません。できることは、ローンを申し込んでみて、期待することですが、クロノフォグデンで借金残高がある状態でローンを組めるとは思わないでください。吏員への借金でローンを組む 銀行は高いリスクを取りたがらない、あるいはどんなリスクも取りたがらないことが知られています。銀行はできるだけリスクを抑えて儲けたいので、銀行は吏族との債務残高がある人に直接お金を貸すことはない。銀行は支払い実績がある人にはお金も貸さない。間接的には銀行が行うが、これは無担保ローン、クイックローン、SMSローンを扱う他の債権者、金融業者を通じて行われる。このような企業は、銀行から資金を借りる傾向があり、銀行は高いリスクを補うために高い金利で資金を貸し出す。これらの金融機関がお金を貸すと、借り手は少額から借りられるようになる。吏族に借金がある人にお金を貸すのは問題外です。担保なしで吏族に借金のあるお金を貸す 担保なしで吏族に借金のあるお金を貸す？まあ、吏族に借金がある状態でお金を借りることはできないので、それは</w:t>
      </w:r>
    </w:p>
    <w:p>
      <w:r>
        <w:rPr>
          <w:b/>
          <w:color w:val="FF0000"/>
        </w:rPr>
        <w:t xml:space="preserve">イド 412</w:t>
      </w:r>
    </w:p>
    <w:p>
      <w:r>
        <w:rPr>
          <w:b w:val="0"/>
        </w:rPr>
        <w:t xml:space="preserve">ポスト2015年国連開発目標に関するフィンランドの見解を準備するワーキンググループ 外務省は、ポスト2015年開発目標に関する議会間交渉プロセスにおけるフィンランドの立場と参加を検討するため、国内準備ワーキンググループを設置しました。 開発政策・協力担当国務次官が議長を務めるワーキンググループのメンバーは、各省庁、開発政策委員会、持続可能開発委員会の代表、ビジネス部門や市民社会組織の代表者です。国連ミレニアム開発目標の期限である2015年が近づく中、国際社会はポスト2015年の新たな開発目標（いわゆるポスト2015アジェンダ）の準備を始めています。その中心的な内容は、極度の貧困の撲滅と格差の縮小であり、持続可能な開発との組み合わせであるべきです。また、この目標で新しくなるのは、その普遍性です。フィンランドでも、持続可能な開発に沿った実践の変革が求められるようになることが狙いです。新しい開発アジェンダに関する議会間交渉は、2014 年秋に始まる予定で、将来の開発アジェンダは 2015 年秋の国連サミットで承認される予定である。ワーキンググループのメンバー 詳細：プロジェクトアシスタント Katja Tiilikainen, UN Development Affairs Unit, tel 0295 351 115.</w:t>
      </w:r>
    </w:p>
    <w:p>
      <w:r>
        <w:rPr>
          <w:b/>
          <w:color w:val="FF0000"/>
        </w:rPr>
        <w:t xml:space="preserve">イド413</w:t>
      </w:r>
    </w:p>
    <w:p>
      <w:r>
        <w:rPr>
          <w:b w:val="0"/>
        </w:rPr>
        <w:t xml:space="preserve">ガーデニングは楽しいものですが、良い道具があれば、より楽しく、より効果的に作業を行うことができます。ここでは、ガーデニングをより簡単に、より効率的にするための実用的なガーデニングツールを幅広くご紹介しています。スウェーデンとヨーロッパの有名なメーカーやサプライヤーの製品を取り揃えています。ガーデンツールのオンラインショッピングへようこそ。ご質問やご不明な点がございましたら、お気軽にお問い合わせください。また、よくあるご質問については、こちらのリンクをご覧ください。カスタマーサービスに関するFAQ 営業時間 カスタマーサービス：平日10:00～12:00、13:00～15:00 電話番号：08 - 22 50 80 メール：kundtjanst@wexthuset.com ウェブサイト上のチャットでのお問い合わせも歓迎します。ご質問やご不明な点がございましたら、お気軽にお問い合わせください。また、よくあるご質問については、こちらのリンクをご覧ください。カスタマーサービスへのよくあるご質問 営業時間 カスタマーサービス：平日10:00～12:00、13:00～15:00 電話番号：08 - 22 50 80 メール： kundtjanst@wexthuset.com 順次、ご連絡をさせていただいております。電話（08-225080）またはメール（sales@wexthuset.com）でいつでも受け付けています。</w:t>
      </w:r>
    </w:p>
    <w:p>
      <w:r>
        <w:rPr>
          <w:b/>
          <w:color w:val="FF0000"/>
        </w:rPr>
        <w:t xml:space="preserve">ID 414</w:t>
      </w:r>
    </w:p>
    <w:p>
      <w:r>
        <w:rPr>
          <w:b w:val="0"/>
        </w:rPr>
        <w:t xml:space="preserve">カルペでレンタルする素晴らしい休日の家 Semesterbostad-Spanien.seでは、アリカンテ県に位置するカルペの休日の家の幅広い選択から検索する可能性があります。Semesterbostad-Spanien.seを通してカルペの別荘を借りると、地元への完璧なガイドであり、あなたの休暇の前にすべての質問に答えることができる所有者と直接接触することができます。カルペのホリデーハウス、ホリデーアパートメント、ホリデーコテージからお好みのものを選び、ご自分の好みに合わせてホリデーハウスを借りて完璧な休日をお過ごしください。</w:t>
      </w:r>
    </w:p>
    <w:p>
      <w:r>
        <w:rPr>
          <w:b/>
          <w:color w:val="FF0000"/>
        </w:rPr>
        <w:t xml:space="preserve">イド 415</w:t>
      </w:r>
    </w:p>
    <w:p>
      <w:r>
        <w:rPr>
          <w:b w:val="0"/>
        </w:rPr>
        <w:t xml:space="preserve">Oskarshamn」のバージョンの違い 2011年10月22日 12:19 のバージョン Oskarshamn [2] は、カルマル郡の中央にある海岸沿いの町である。神話に登場するBlå Jungfrun国立公園があります。目次 - 1 オスカルスハムンへのアクセス - 2 オスカルスハムンからのアクセス - 3 オスカルスハムンに関する事実 - 3.1 歴史 - 3.2 地元の人々 - 4 ご近所 - 5 オスカルスハムンへの行き方 - 6 オスカルスハムンでの移動 - 7 支払 - 8 宿泊 - 9 食事と飲み物 - 10 見どころ - 11 やるべきこと - 12 娯楽 - 13 仕事 - 14 コミュニケーション - 15 安全 - 1516 尊敬 - 17 問題解決者 - 18 その他 Oskarshamnへの持ち込み Oskarshamnからの持ち込み Oskarshamnに関する事実 歴史 Döderhultsvik（元はDuderhultevik）はOskarshamnの古い名前です。町制施行前の時代から元々はDöderhults教区の漁村でしたが、1646年、女王Kristinaの決議により商人の町に昇格しました。1785年、グスタフ3世に初めて町民権が申請されたことが知られている。1856年、何度かの申請の末にこれが認められ、Döderhultsvikはオスカー1世にちなんでOskarshamnと改名された。オスカルスハムンは、旧来のパターンに従って町の特権を得た国内最後の町であった。1863年以降、町は自治体の名称となった。 1856年、Oskarshamnの人口は約2,200人であった。町の特権として人口が爆発的に増加した。1877年には人口が5061人と2倍以上に増えました。町の繁栄の主な理由は、1874年に開通したNässjö-Oskarshamn鉄道が港に活気を与えたことである。Oskarshamnはかつて造船の町として栄え、いくつもの造船所がありましたが、現在はそのごく一部が残っているにすぎません。Oskarshamnの北と南の海岸地域では、かつて大きな採石活動が行われており、現在でも自治体の北部の数カ所で石が切り出されている。この町は、いくつかの大きな職場に特徴づけられる工業都市である。地域人口 地区 オスカルスハムンへのアクセス オスカルスハムン空港は空路で行くことができる[3]。Oskarshamnの周辺情報 支払い方法 宿泊施設 Oskarshamnには高級ホテルはありません。&lt;stay name="Best Western Sjöfartshotellet" alt="" address="Sjöfartsgatan 13" directions="" phone="+46 491 76 83 00" url="http://www.bestwestern.se" checkin="1400" checkout="1200" price="800 kr" lat=" long=" "&gt; Oskarshamn中心地のトラディショナルなホテルです。無料駐車場、無料インターネットレストランとバー、少人数向けの会議施設。&lt;/stay&gt; - &lt;stay name="Best Western Hotel Corallen" alt="" address="Gröndalsgatan 35" directions="" phone="+46 491 76 81 81" url="http://www.bestwestern.se" checkin="1500" checkout="1200" price="1100 kr" lat="" long=""＞このホテルは水上にありほとんどの部屋にはプライベートバルコニーが付いています。インターネット接続は無料です。最大70名まで収容可能な会議施設。サウナ付きリラクゼーションエリア。レストランとバー。&lt;/stay&gt; - &lt;stay name="STF Vandrarhem Oskarshamn/Oscar" alt="" address="Långgatan 15-17" directions="" phone="+46 491 158 00" url="http://www-stf-turist.se" checkin=" checkout=" price="" lat="" long=""＞このホステルは一年中開いていて10部屋に42ベッドが設置されています。朝食ビュッフェと会議施設。 &lt;/stay&gt; 食べ物と飲み物 見るには - Döderhultarmuseet, Hantverksgatan 18-20, ☎ +46 491 880 40, [1].月～金1000～1630、土1000～1400。銀行休業日の夕方、日曜日、祝日は休業となります。営業時間の延長</w:t>
      </w:r>
    </w:p>
    <w:p>
      <w:r>
        <w:rPr>
          <w:b/>
          <w:color w:val="FF0000"/>
        </w:rPr>
        <w:t xml:space="preserve">イド416</w:t>
      </w:r>
    </w:p>
    <w:p>
      <w:r>
        <w:rPr>
          <w:b w:val="0"/>
        </w:rPr>
        <w:t xml:space="preserve">美しいパラディで、静かにミーティングや会議を行うことができます。常に施設全体を貸切り、会議を成功させるために必要なものがすべて揃っていることを確認します。Tourist of the Year Award 2015エクシヨでTourist of the Year Awardを受賞したことを大変誇りに思います。「Södra Wixen湖では、何世代にもわたってザリガニ釣りをしています。スウェーデンの伝統的な釣りがお好きなら、ぜひパラディにお越しください。"素晴らしい会議 "を少人数の会議。重要な会議プライバシーが必要な会議。あるいは、少しでも距離を縮めることを目的としたキックオフ。Monica &amp; Lennart Swärdhザリガニ釣りスウェーデンの伝統のひとつであるザリガニ釣りがお好きなら、パラダイスにお越しください。会議 美しいパラディでは、静かな環境でミーティングや会議を行うことができます。</w:t>
      </w:r>
    </w:p>
    <w:p>
      <w:r>
        <w:rPr>
          <w:b/>
          <w:color w:val="FF0000"/>
        </w:rPr>
        <w:t xml:space="preserve">イド417</w:t>
      </w:r>
    </w:p>
    <w:p>
      <w:r>
        <w:rPr>
          <w:b w:val="0"/>
        </w:rPr>
        <w:t xml:space="preserve">個性的な物件とそこに住む人の想いを感じながら、ヤルファラの住宅リフォームを実施できる方をお探しですか？私たちステムエクスチェンジグループは、お客様のご要望をお伺いし、物件の性質やどのような価値を生み出せるかを検討します。1960年代、ヤルファラは国内で最も急速に発展した自治体で、当時建てられた多くの家屋では、今まさに最初のトランク交換を行うべき時期に来ているのです。建物の種類はいくつもあり、ヤルファラのトランク交換はすべて何らかの形で特徴的です。とはいえ、数多くのトランク交換を行った実績があり、試行錯誤しながら作業していることが功を奏しているのでしょう。ヤルファラでのトランク交換は、デザインの打ち合わせを行いながら、お客様のご希望通りに実施するのが早いはずです。マンション内の工事で残念ながら発生しがちなイレギュラーを解決しています。気まずい思いをするかと思いきや、意外とスムーズで驚かれる方も多いようです。ヤルフェルラでのトランク交換は、様々な工事を弊社で行うことが可能です。この機会にバスルームをリニューアルして、新しい仕上げを選んでみてはいかがでしょうか？電気、建築、配管など幅広い専門技術を持つ社員が、アパートオーナーによって異なる要望に応えています。屋根裏や中庭、地下室などに使っていないスペースはありませんか？条件が合えば、ヤルファラのリノベーションプロジェクトの一環として、物置を居住スペースに変えるなど、物件の改良を行うことも可能です。ヤルファラで幹の交換を実施するために、様々な分野の業者に連絡する必要はありません。私たちは完全なソリューションを提供し、トランクの交換に伴うすべての作業を非常に高い水準で実施することができます。このように、私たちは費用対効果の高い仕事をし、ボバーケットの建築規制が細部まで守られていることを保証することができるのです。蛇口や排水設備を交換することで、水漏れのリスクを最小限に抑えるだけでなく、ランニングコストを削減できることも多い。また、電気、ガス、ブロードバンドのインフラも幹線に含まれ、ヤルファラでの幹線交換の際に確認することができます。ヤルファラは、メーラレン湖の東岸に位置し、ウップランズ・ヴァスビー、ソレントゥナ、ストックホルム、ウップランズ・ブロ、エケロと（水上で）隣接しているコミューンである。ヤルファラの中心都市はヤコブスベルグで、ここには公共サービスの大部分が集まっています。また、バーカービー地区は現在、都市型開発のために急拡大しています。政治統治：ヤルフェルラは、2014年から2018年の立法期間中、S、C、Mpからなる連立政権によって統治されている。</w:t>
      </w:r>
    </w:p>
    <w:p>
      <w:r>
        <w:rPr>
          <w:b/>
          <w:color w:val="FF0000"/>
        </w:rPr>
        <w:t xml:space="preserve">ID 418</w:t>
      </w:r>
    </w:p>
    <w:p>
      <w:r>
        <w:rPr>
          <w:b w:val="0"/>
        </w:rPr>
        <w:t xml:space="preserve">マルコはローマに生まれ、336年10月7日に亡くなり、1月18日から同年10月7日に亡くなるまで教皇であった。カトリック教会の聖人で、10月7日が祭日。伝記[編集] Liber Pontificalisには、マルコはローマ人であり、父親の名前はPriscusであったと記録されている。コンスタンティヌス大帝がドナティズムとの戦いを調査するために招集した司教会議をまとめた書簡で、教皇ミルティアデスとマルコ一人に宛てている。このマルコは、ローマでは司祭または上級助祭として聖職者に属しているようだ。このポープと同じマークである可能性があります。マルコが教皇に選出された336年1月18日は『カタログス・リベリアヌス』から引用されており、歴史的に確実である。 マルコの死亡日10月7日は、マルコの死後336年に初版が出版された『デポジチオ・エピスコポルム』による。同時代の教会に重大な影響を与えたアリウス主義に対する闘争におけるマルコの態度、行動に関する史実はない。アタナシウスに書いたとされる手紙は、後世の贋作である。Liber Pontificalis』では、2つの著作が彼のものであるとされている。そのうちのひとつは、オスティアの司教にパリウムを与え、教皇を奉献するように指示したと言われている。3世紀末、オスティアの司教が実際に教皇の聖別を行ったことは確かで、アウグスティヌスも明確にこれを証言している。この特権を律法の形で導入したのはマルコである可能性も低くはないが、それ以前にオスティアの司教がこの使命を担っていなかったことになる。パリウムに関する記述については、このテーマを扱った最も古い資料が4世紀から5世紀のものであり、教皇が誰かにパリウムを与えることを記した最も古い文献は5世紀のものなので、現代の資料では確認することができない。Liber Pontificalis』はマルコについて次のように記している。 Et constitutum de omni ecclesia ordinavit, しかし、どのような憲法を指しているのかは分からない。2つのバシリカの建設は、Liber Pontificalisによってこの教皇によるとされている。そのうちのひとつが、城壁の内側の「パラチーニ地区」に建てられたサンマルコで、外壁はその後の改築で作られたものである。4世紀にはティトゥルスとして言及されているので、難なくマルコのものとすることができる。第二バジリカは城壁の外に建てられた。アッピア通りとアルデアティーナ通りの間にあるバルビナスのカタコンブの上に、教皇によって建てられた葬儀用の教会である。教皇は両教会のために、皇帝コンスタンティヌス2世から土地と典礼用の調度品を譲り受けた。マルコが最初に埋葬されたのはバルビナのカタコンベだった。6世紀以降の旅程には、彼の墓が明示されている。Martyrologium Hieronymianum」がマルコを聖人暦に導入して以来、彼の祝日は10月7日に祝われるようになった。ダマスカス1世がマルコに書いた賛美歌が、若干の歪みはあるものの、保存されている。遺品は現在、ローマのヴェネチア広場にあるサン・マルコ教会に奉安されている。参考文献[編集] この記事は、『カトリック大百科事典』第IX巻（1910年）の翻訳資料を一部引用しています。</w:t>
      </w:r>
    </w:p>
    <w:p>
      <w:r>
        <w:rPr>
          <w:b/>
          <w:color w:val="FF0000"/>
        </w:rPr>
        <w:t xml:space="preserve">イド419</w:t>
      </w:r>
    </w:p>
    <w:p>
      <w:r>
        <w:rPr>
          <w:b w:val="0"/>
        </w:rPr>
        <w:t xml:space="preserve">赤は甘い 25分後、会社に着くと...うーん、犬のフンだ。今週末の紙芝居の収穫</w:t>
      </w:r>
    </w:p>
    <w:p>
      <w:r>
        <w:rPr>
          <w:b/>
          <w:color w:val="FF0000"/>
        </w:rPr>
        <w:t xml:space="preserve">イド420</w:t>
      </w:r>
    </w:p>
    <w:p>
      <w:r>
        <w:rPr>
          <w:b w:val="0"/>
        </w:rPr>
        <w:t xml:space="preserve">ホロコーストを忘れるな!Polenresor.seのポーランドへの航空券で、アウシュビッツやクラクフへの旅行がお得になります。私たちは、競合他社よりも低価格で素晴らしいホテルを用意していますし、ピザ・パスタを食べない限り、必ず2コースのディナーを用意しています。ポーランド旅行でご希望のエクスカーションは全て料金に含まれており、隠れた費用は一切ございません。スウェーデン語を話すガイドと、経験豊富なドライバーによる素敵なバスをご用意しています。ポーランドのアウシュビッツとクラクフへのフライトについては、下記をご覧ください。1993年からポーランドへの修学旅行やグループ旅行を企画しています。ポーランド・クラクフの周遊・ホテル・食事付き3～6日旅行以下。旅程に含まれるものはすべて含まれていますTrip 2DF PDFの旅程表はこちらから印刷できます。旅程に沿った3食付。関心表明の日 1．スウェーデンからクラクフへ飛行機で出発し、着陸後そのままアウシュビッツへ。そこでは、アウシュビッツとビルケナウのツアーの間にあるアールデコで、真ん中にバターを塗ったロールチキン、フライドポテトとサラダ、ミネラルウォーターのランチを6時間ガイドしてくれます。18:30 ホテルにて夕食：Snitsel Fries, Salad, Water and bread, デザートPanna Cotta with the sauce.2日目朝寝坊をする。ホテルチェックアウト 10:45 バスに荷物を乗せ、部屋に忘れ物がないかを確認。バスで空港へ 11:00 クラクフ発13:30（1時間前にチェックイン）の便で、15:20にストックホルム・スカブスタ空港へ。バスの中に忘れ物をしないように旅行3DF。旅程表はこちらからPDFで印刷できます。旅程に沿った3食付。関心表明の日 1．スウェーデンから空路クラクフへ。到着後、バスでホテルへ移動し、朝食、空室があればチェックイン。 ホテルからバスで、マーケット広場、聖マリア教会、ユダヤ人街カジミエジュ、シナゴーグ、ヴァヴェル城をガイド付きで見学。18:00頃 ガイドツアー終了後、バスでホテルへ 19:00頃 ホテルにて夕食：スニッツェルフライ、サラダ、水、パン、デザートパンナコッタ（ソース添え）。2日目 08:00 バスでアウシュビッツへ出発。10:00 6時間のガイドツアー、アウシュビッツとビルケナウのツアーの間に昼食 13:30 アールデコ、真ん中にバターを塗ったロールチキン、フライドポテトとサラダ、ミネラルウォーター。ツアーはビルケナウに続き、16:30頃バスでセントラムに移動します。バスは夕食会場と同じKokoレストラン付近で降車します。18:00 レストラン「KOKO」にて夕食。ソーセージとマッシュ、サラダ、アイスクリーム、ミネラルウォーター。最新 21:00 バスでホテルへ。3日目 12:00までにホテルをチェックアウト。お部屋に忘れ物がないか確認しましょうバスの荷物入れに荷物を入れてください。クラクフの最後のお別れに市内中心部へ行ったり、空港の前にショッピングセンターで買い物をしたりします。帰国便の出発時間による!旅行4DF PDFでの旅程の印刷はこちらから。旅程に沿った3食付 宿泊先登録 1日目スウェーデンから空路クラクフへ。到着後、バスでホテルへ移動し、朝食、空室があればチェックイン。 ホテルからバスで、マーケット広場、聖マリア教会、ユダヤ人街カジミエジュ、シナゴーグ、ヴァヴェル城をガイド付きで見学。18:00頃 ガイドツアー終了後、バスでホテルへ 19:00頃 ホテルにて夕食：スニッツェルフライ、サラダ、水、パン、デザートパンナコッタ（ソース添え）。2日目 08:00 バスでアウシュビッツへ出発。10:00 6時間のガイドツアー、アウシュビッツとビルケナウのツアーの間に昼食 13:30 アールデコ、真ん中にバターを塗ったロールチキン、フライドポテトとサラダ、ミネラルウォーター。ツアーはビルケナウに続き、16:30頃バスでセントラムに移動します。バスは、夕食をとる場所と同じココ・レストランの近くで降車します。18:00 レストラン「KOKO」にて夕食。ソーセージとマッシュ、サラダ、アイスクリーム、ミネラルウォーター。最新 21:00 バスでホテルへ。3日目 09:10 バスでヴィエリチカ岩塩坑へ（FLOTTFÄRDEN、WATERPARK、ENERGYLANDIAに変更可）10:40から約2,5時間の坑内ガイド付きツアーです。13:00 昼食</w:t>
      </w:r>
    </w:p>
    <w:p>
      <w:r>
        <w:rPr>
          <w:b/>
          <w:color w:val="FF0000"/>
        </w:rPr>
        <w:t xml:space="preserve">ID 421</w:t>
      </w:r>
    </w:p>
    <w:p>
      <w:r>
        <w:rPr>
          <w:b w:val="0"/>
        </w:rPr>
        <w:t xml:space="preserve">フレンチはダートマス大学のファイナンスの教授で、これまでMIT、エール大学、シカゴ大学に勤務していた。ユージン・ファマとともに、広く使われている資本資産価格モデル（CAPM）の妥当性を問う「ファマ・フレンチ3要因モデル」を開発し、資産価格の分野で最もよく知られた研究業績である。</w:t>
      </w:r>
    </w:p>
    <w:p>
      <w:r>
        <w:rPr>
          <w:b/>
          <w:color w:val="FF0000"/>
        </w:rPr>
        <w:t xml:space="preserve">ID 422</w:t>
      </w:r>
    </w:p>
    <w:p>
      <w:r>
        <w:rPr>
          <w:b w:val="0"/>
        </w:rPr>
        <w:t xml:space="preserve">バーンクイストの後任は1913年にサム・Y.1915年、ウィンフィールド・スコット・ハモンド知事が死去し、バーンクイストが後任として就任した[3]。その後、1921年にJ.A.O.プレウスが知事の座を継いだ[4]。</w:t>
      </w:r>
    </w:p>
    <w:p>
      <w:r>
        <w:rPr>
          <w:b/>
          <w:color w:val="FF0000"/>
        </w:rPr>
        <w:t xml:space="preserve">ID 423</w:t>
      </w:r>
    </w:p>
    <w:p>
      <w:r>
        <w:rPr>
          <w:b w:val="0"/>
        </w:rPr>
        <w:t xml:space="preserve">より効率的なLinux : コマンドライン入門 - Gareth Anderson, Tobias Hagberg - Paperback (9789197726092) 99kr以上の注文でスウェーデン国内送料無料!250以上のコマンドとスマートなトリックを追加した第2版！Linuxを使いこなそうLinuxのターミナルウィンドウを使いこなすことで、より短時間でより多くの仕事をこなすことができます。Linuxはユーザーフレンドリーなグラフィカルインターフェースを備えています。本書では、170以上のコマンドを紹介し、ファイルシステムの操作方法、コピー、移動、テキストファイルの管理方法、変換、検索と置換、並べ替え...などを解説しています。PDFファイルや画像の管理と変換ネットワークの設定とテスト、リモートサーバーへの安全な接続ファイルの権利、ユーザー、セキュリティ設定の管理正規表現を使用してコマンドからより多くの力を引き出す複数のコマンドを新しいスーパーコマンドに接続するEfficient Linuxは、Linuxで最も一般的なコマンドのウォークスルーと多数の実用例を提供します。本書は、Linux、UNIX、Mac OS Xをしばらく使っていたが、次のステップに進み、コンピュータの能力をフルに活用する方法を学びたい人のための本です。経験豊富なユーザーにとっては、効果的なリファレンスとして活用できます。</w:t>
      </w:r>
    </w:p>
    <w:p>
      <w:r>
        <w:rPr>
          <w:b/>
          <w:color w:val="FF0000"/>
        </w:rPr>
        <w:t xml:space="preserve">ID 424</w:t>
      </w:r>
    </w:p>
    <w:p>
      <w:r>
        <w:rPr>
          <w:b w:val="0"/>
        </w:rPr>
        <w:t xml:space="preserve">金曜日、国王は名誉会長を務める世界スカウト財団の理事会に出席しました。夕方には、トゥルク市主催のレセプションが開催され、会議の参加者が集まりました。土曜日、国王と王妃は、市のキャンプが設置されているトゥルクでスカウトに会いました。続いて行われたリーダーシップセミナー「Scouting, a worldwide school of Leadership」では、国王が開会の辞を述べました。国王はスピーチの中で、スカウト運動が世界最大の指導者養成プログラムであることを紹介されました。この日の締めくくりは、夕食会。</w:t>
      </w:r>
    </w:p>
    <w:p>
      <w:r>
        <w:rPr>
          <w:b/>
          <w:color w:val="FF0000"/>
        </w:rPr>
        <w:t xml:space="preserve">イド425</w:t>
      </w:r>
    </w:p>
    <w:p>
      <w:r>
        <w:rPr>
          <w:b w:val="0"/>
        </w:rPr>
        <w:t xml:space="preserve">11月 2008 - 22:38 オランダ・ベルギー・ドイツ・ルクセンブルグ - 国際チャンピオン Winner "07, topdog 2007, Clubwinner "05 + Hubbeのお父さんの写真を紹介します。オランダの全犬種を対象としたドッグ・オブ・ザ・イヤー2007に選ばれています。私が初めて光希を見たのは、生後8週間の時でした。その後、家に連れて帰ろうとしたのですが、ウィルマ（ブリーダー、オーナー）は賛成してくれませんでした。だから、ハッベが生まれて、彼を飼えるようになったときは、とてもうれしかった。Koki as Bis-2 Herborn 2007 Kokiのための別のBis配置 11 November 2008 - 22:30 Nordic Winner in Herning and Malmö puppy 私たちはHerningとタカラになったBirとNordic Winner -08にされている。残念ながら会場の照明があまり良くなかったので、写真は最高の品質ではありません。ハッベ（マラ・シマのキング・オブ・ハート）がデビューしました。マルメの見本市で行われた大きなパピーショーで、彼は見事にBirの子犬になったのです。06 November 2008 - 21:06 Shiba puppies + show in Växjö Växjöのショーでタカラさんとご一緒させていただきました。彼女は証明書とCACIBを持つ最高の雌犬でした。また、嵐の息子 "Strindberg "がBIRになったことも、おめでとうございます。ノベンズ・ゲンジがBIRとなり、新チャンピオンとなった。源氏は現在、スウェーデンおよびノルウェーのチャンピオンになりました。Genjiのオーナー、Maria Spetzさん、おめでとうございます。また、Novens Ise Syoria Soyaを使用したRita Wernerssonも認定を受け、第2位の牝犬になりましたので、おめでとうございます。Bir and Bim in Växjö 19 October 2008 - 17:07 Shiro at show + 写真 from autumn walk in Gothenburg Shiro (JWW-08 Novens Itashii) はショーで再び良いポジションに入りました。Sundsvallでは両日ともBIRで、SSUKでもアダルトとジュニアの両方でBIS Rでした。Maria Engbergさん、Shiroさん、おめでとうございます。サンスバルでは、アキタン・ミラ、ノベンス・ブイク、シバン・ノベンス・ラザロがCKとリザーブのカシブを獲得し、これも非常に良かったですね、おめでとうございます。アベニウス一家がヨーテボリで秋の散歩を企画しました。Birgith o Hansの写真をご覧ください。泳ぎに行ったり、マッサージを受けたりするキンサ、ノベンス・ニッキー・ゴーの写真も。週末のショーを終えたShiro 新しい賞品を手にしたジュニアワールドウィナー Maria E and Shiro Shiro 11 October 2008 - 18:30 Kennel meeting sept MariaはBedarra犬舎と合同で大きなケンネルミーティングを開催しました。残念ながら私自身は参加できませんでしたが、このミーティングを実現させてくれたすべての人に感謝します。Maria, Marjut o Jouniに感謝します!また、Åsa、Marita、Jan、Lisbeth Liljeqvistの皆さんも、様々なアクティビティを開催してくださり、ありがとうございました。Hasseさん、Birgithさん、写真をありがとうございました。2008年10月1日 - 22:28 Such Novens Ai Kiiは現在、フィンランドチャンピオンになっている おめでとうスヴェンとタンヤは、細かいAi Kiiにまだ別のタイトルにそのSfuch Novens Ai Kii 22 September 2008 - 18:46 Sofieroとデンマークここでは、2つの新しい展示会の写真です。SofieroではKImiとWilmaが参加しました。14頭の牝馬の中で1位と2位を占めた。キミがチャンピオンになり、カシブでBIM。デンマークでは、タカラとウィルマでした。タカラはBIRになり、BIG-2とウィルマはエクセレントとなりました。06 September 2008 - 19:18 Gotland 柴犬のTakara、Wilma、Hubbeと一緒にGotlandに行ってきました。日間、ショーがあり、タカラは両日ともBIRとBIG-Rをゲット!!!!私たちは数日延長して滞在し、海沿いを犬と一緒に長い間散歩しました。生後4ヶ月のハッベは、この旅が特に刺激的だったようです。Novens Takara BIRとBIG-Rの両日 Takara 22 August 2008 - 22:07 Shiba pictures ハッセとビルギットが撮った金紗の休日写真です。アスカスンドでビムになるLennartとLazaroの写真も。Kinsa 23 July 2008 - 21:49 New champion Sven and Tanja to the championship at Novens Go Aikii おめでとうございます。よくぞやってくれました!!!21 July 2008 - 20:53 我が家の新しい子犬、マーラーシマのキングオブハート「ハッベ」がやってきました。2008年7月21日 - 20:44 Älvsjömässanでマーラーシマのキングオブハート「Hubbe」ミングル</w:t>
      </w:r>
    </w:p>
    <w:p>
      <w:r>
        <w:rPr>
          <w:b/>
          <w:color w:val="FF0000"/>
        </w:rPr>
        <w:t xml:space="preserve">id 426</w:t>
      </w:r>
    </w:p>
    <w:p>
      <w:r>
        <w:rPr>
          <w:b w:val="0"/>
        </w:rPr>
        <w:t xml:space="preserve">Fjugesta MS endurance race, Lekebergskåsan type 2, Saturday 12Nov 2011 主催：Fjugesta MS, Box 84, 716 21 Fjugesta Organizing Committee: Michael Larsson, Per Johansson ,Ronny Ståhl Race Director: Michael Larsson, Brohyttan Bäckhyddan , 716 93 Fjugesta 0585-252 17, 070-7969086 Referee :Tomm Holm 許可番号：70-51 クラス分類：1 シニア、2 ジュニア、3 女性、4 40 歳未満運動、5 40 歳以上運動、6 ユース 85cc ,7 ユース 125 運動クラスの参加者は、1970 年までの全員が 5 クラスで走行します。1971年以降は4級に乗ります。クラス3の参加者が4名に満たない場合は、任意のクラスで走行する。スタート順：番号順、30分ごとに2人以上（スターターの人数による）。レースの種類：ナショナルレース、タイプ2、矢印のあるトラックで、次のように時間内に最も多くのラップを行う：デイステージ :クラス1,2,3,4,5は2ラップを行う イブニングステージ 例えばもう少し盛り上げるために、。観客の皆さんに少しでもレースを楽しんでいただくために、夕方のクラス1、2には追走式スタートを適用する予定です。先着10名で着順を決定します。と、デイステージ後の時間。授業時間 1 90分 2 90分 3 60分 4 60分 5 60分 6 60分 7 60分 お申し込み：弊社ホームページのリンクからお願いします。参加料：クラス1,2,3,4,5 100：-バンギロNo334-1930に支払う 参加料：クラス6,7 150：-バンギロNo334-1930に支払う スタート料：クラス1,2,3,4,5 200：-レース当日の受付で支払う。注スペースに限りがあるため、スタートフィールドは140名までとさせていただきます。始業時間 13:00 終業時間 17:00 頃 最大走行時間より早く休憩したドライバーの周回数は加算されます。タイミング：AMBトランスポンダー注意: 破損したドライバーで、そのことをタイミングケージに報告しない場合、罰金1,000ドルが科せられます： - これは、今年も半夜のうちに森の中を捜索したくないからです。ドライバーミーティング：ユース9:30 その他12:30 ドライバーの皆様には、PMに文書で追加情報をお送りします。一周の長さは約12.5kmですが、ユースは1周約10分の短距離走を行います。 休憩時間：50分。コースはスタート時の08:30に発表される予定です。平均時速は約30km。大会運営者は、当日の状況により、コース、平均速度、走行時間などを変更する権利を有します。スタート・ゴール：ムルヒテバナン、204号線から矢印で示す。耐久コースのGPS座標： WGS 84 (lat,lon): N 59* 9,256' , E 14* 39,431' WGS 84decimal (lat,lon): 59,15427 , 14,65719 RT90: 6559790 , 1434317 SWEREF99: 6557281 , 480393 装備：未登録のMC可、その他はSVEMO規定による。冬期はダブルタイヤも可。11月10日（木）までにホームページ（www.fjugestams.com）で発表します。検査：および音響測定 MANDATORYサービス：指定されたサービスエリアでのみ行うことができます。昼と夜の間のサービスは、サービスカーで行う場合があります。デポエリア内の二輪車のセットアップには、環境マットの使用が義務付けられています。環境マットを使用しない者は、競技から除外される。燃料：主催者側で用意することはありません。リザルトリスト：全選手が終了次第、発表される予定です。抗議：SR 8.9 による。 賞品：クラス 1、2、3 ベストのトロフィーと賞金。各クラスの参加費の50％。表彰：全選手が終了し、プロテストタイムが終了次第。</w:t>
      </w:r>
    </w:p>
    <w:p>
      <w:r>
        <w:rPr>
          <w:b/>
          <w:color w:val="FF0000"/>
        </w:rPr>
        <w:t xml:space="preserve">id 427</w:t>
      </w:r>
    </w:p>
    <w:p>
      <w:r>
        <w:rPr>
          <w:b w:val="0"/>
        </w:rPr>
        <w:t xml:space="preserve">サイコパスとの出会いがもたらす深遠で破滅的な結果をもたらす私たちの最も一般的な接触は、サイコパスとの関係、交際です。しかし、それ以上に多いのは、私たちがサイコパスによって一種の道具として利用されているが、その能力において、私たちはそれによって害を受けるというほどの苦痛は受けないということである。苦しむのは他者であり、それゆえ、私たちは通常、自分が他者に接し、好意を抱いていることにまったく気づかないのです。サイコパスと関係を結ぶ人は、関係を始めたのは自分ではないのですが、しばしば自分がそうだと思ってしまうことがあります。その代わり、サイコパスがリードし、他の人が踊る。サイコパスは、被害者が最終的に自由になるまで、常に完全に支配しているのです。このようなことは、非常に困難であり、様々な形で被害者に大きな犠牲を強いていることが少なくありません。サイコパスは、被害者から搾取し寄生するために、被害者を以前の社会的ネットワークから孤立させ、心理的、まれに身体的劣化を開始するのです。被害者を孤立させるために、サイコパスは様々な方法を用います。とりわけ、自分のソーシャルネットワークの人々について被害者を誹謗中傷し、嘘をつき、同時に被害者についてこれらの人々に同じことをする。サイコパスは、被害者に対する悪質なゲームに被害者のソーシャルネットワークを巻き込み、被害者に対するテコとして利用する。しかし、より一般的には、我々はサイコパスの一種の道具として利用されるが、この能力では、我々はそれに苦しむほどには影響されない。苦しむのは他者であり、それゆえ、私たちは通常、自分が他者に接し、好意を抱いていることにまったく気づかないのです。このセクションでは、サイコパスとの関係におけるさまざまな側面を紹介します。サイコパスと交際すること サイコパスとの最も一般的な交際は、これより「悪い」ことはない場合が多い。それはそれで悪いことなのですが、サイコパスの歪んだイメージから、全く違うことを想像してしまうかもしれません。だからこそ、被災者の日常生活に目を向けることは、確かに貴重なことです。今、すべてが混沌としている。私は、彼が支配的であるという考えを、「彼はあまり格好よくなく、私より10歳年上なので40歳だから、私が離れていくのを恐れているのだ」と言って退けました。しかし、私自身はとても元気そうです。どうしてそんなことを考えたのだろう。まあ、誰かに取られる前に早くプロポーズしようって何度か言ってたから。二度ほど、私に話しかけてきた男性に飛んでいきそうになり、最後には「もう20歳じゃないから外ですることはない、彼がいる今、パブに出かけて何をすればいい！」という説明で、外出を禁じられたことがあります。でも、ドアマンをしているのだから、パブに行くのは「当然」だと、彼は思っている。しかし、私がバーテンダーとして長年働いてきたことは考慮されなかった。この秋、私は常々「何かがおかしい」と感じており、彼の実家に行った際に「本当の自分を見るために、徹底的にチェックします！」と率直に伝えました。自分の直感に耳を傾けて彼と別れるのではなく、そんなことを言うなんて、きっと私はおかしいんだ。私が「完全に道を踏み外している」彼の一面を見て、こんなはずはないと思い、私の想像力が鮮明なのだと思いました。私がセックスに耐えられなくなると、彼はすごく怒ったんです。すると、とても不機嫌になった。男友達との接触は禁止されていたんです。彼は私のことを「馬鹿野郎」「デブ野郎」と呼んだ。私は激怒し、一体何をやっているのかと尋ねました。答えは、「いや、冗談だよ」。例えば、マクドナルドにいたのに、本当はパブにいたとか、ちょっとしたことで嘘をつくんです。知人が見たそうです。他の女性へのメールを発見しました。彼は、ただ彼女をからかっただけで、同僚が彼女の電話番号を教えてくれたと主張した。冗談ばかり言っていても仕方がない、と。彼の車の中に銃があり、それを持ってポーズをとっている写真を見たことがある</w:t>
      </w:r>
    </w:p>
    <w:p>
      <w:r>
        <w:rPr>
          <w:b/>
          <w:color w:val="FF0000"/>
        </w:rPr>
        <w:t xml:space="preserve">id 428</w:t>
      </w:r>
    </w:p>
    <w:p>
      <w:r>
        <w:rPr>
          <w:b w:val="0"/>
        </w:rPr>
        <w:t xml:space="preserve">Ще разполагате с цялото място (прилепена къща) само за себе си.Домакинът не разрешава партита или пушене.美しい森の湖がある2つの大きな自然保護区に隣接し、宿泊施設の近くにはゴルフ場があります。群島船まで10分。薪ストーブ付き屋外サウナ（別料金）。この宿泊施設は、オーガニックで贅沢な素材とコンシャスなデザインが特徴で、私たちが行うことすべてにおいてこれを目指しています。また、バスルームにはRitualsのシャワー製品を提供し、エントランスでは、私たちのB&amp;B Помещениетоにゲストとして滞在した際に、Ritualsのギフト商品などを購入することができ、滞在気分を盛り上げたいと思います。 このアパートはプライベートアパートのようですが、洗濯機、コンロ、オーブンはありません。アレルギーを完全に防ぐ羽毛を使用した羽毛布団は、高級感が長く続き、王子様・お姫様のような眠りを実現します。高級ホテルのように丁寧に作られたベッドは、シーツや布団カバーも最高級のコットンで織られ、耐久性と快適な睡眠を提供します。この地域はとても静かで、まるでまどろんでいるような、心地よい緑に包まれた場所です。薪で焚く屋外サウナは、景色を楽しみながらレンタルできます。静寂とパチパチとはじける炎、そして心まで洗われるような温もりをお楽しみください。Достъп на гостите 駐車場は無料で近くにあり、ランドリールームは予約制、料金200kr セルフチェックインは玄関のコードロックで奇数時間に可能です。個人的な歓迎を希望される場合は、そのように対応させていただきます。私たちが思うような人に出会えるのは、いつも嬉しいことです。朝食は含まれておりませんが、お一人様1日70krで追加されます。この宿泊施設は、オーガニックで贅沢な素材とコンシャスなデザインが特徴で、私たちが行うことすべてにおいてこれを目指しています。また、バスルームにはRitualsのシャワー製品を提供し、エントランスでは、私たちのB&amp;B Помещениетоにゲストとして滞在した際に、Ritualsのギフト商品などを購入することができ、滞在気分を盛り上げたいと思います。 このアパートはプライベートアパートのようですが、洗濯機、コンロ、オーブンはありません。アレルギーを完全に防ぐ羽毛を使用した羽毛布団は、高級感が長く続き、王子様・お姫様のような眠りを実現します。高級ホテルのように丁寧に作られたベッドは、シーツや布団カバーも最高級のコットンで織られ、耐久性と快適な睡眠を提供します。この地域はとても静かで、まるでまどろんでいるような、心地よい緑に包まれた場所です。薪で焚く屋外サウナは、景色を楽しみながらレンタルできます。静寂とパチパチとはじける炎、そして心まで洗われるような温もりをお楽しみください。Достъп на гостите 無料で近い駐車場、ランドリーは予約と料金200kr Други неща за отбелязване 玄関のコードロックで奇数時間にセルフチェックインが可能です。個人的な歓迎を希望される場合は、そのように対応させていただきます。私たちが思うような人に出会えるのは、いつも嬉しいことです。朝食は含まれておりませんが、お一人様1日70krで追加されます。美しい森の湖がある2つの大きな自然保護区に隣接し、宿泊施設の近くにはゴルフ場もある豪華な宿泊施設です。群島船まで10分。薪ストーブ付き屋外サウナ（別料金）。この宿泊施設は、オーガニックで贅沢な素材とコンシャスなデザインが特徴で、私たちが行うことすべてにおいてこれを目指しています。また、バスルームにはRitualsのシャワー用品を用意し、お客様の滞在感を高めたいと考えています。 прочете повече 当ホテルは、オーガニックで贅沢な素材と意識の高いデザインが特徴で、これは私たちが行うすべてのことにおいて目指していることです。また、バスルームにはRitualsのシャワー製品を提供し、お客様の滞在気分を盛り上げたいと考えています。</w:t>
      </w:r>
    </w:p>
    <w:p>
      <w:r>
        <w:rPr>
          <w:b/>
          <w:color w:val="FF0000"/>
        </w:rPr>
        <w:t xml:space="preserve">id 429</w:t>
      </w:r>
    </w:p>
    <w:p>
      <w:r>
        <w:rPr>
          <w:b w:val="0"/>
        </w:rPr>
        <w:t xml:space="preserve">本ウェブサイトの使用及び/又は登録により、お客様は以下の事項に同意し、承諾するものとします。本規約（「規約」及び/又は「条件」）は、私/お客様（ゲスト及び/又はメンバーとして）とDuodecad IT Services Luxembourg S.à r.l との関係を規定するものとします。は、ルクセンブルク法に準拠した私的有限責任会社で、登録住所は 44, Avenue John F. Kennedy, L-1855, Luxembourg, Grand Duchy of Luxembourg で、ルクセンブルク貿易・企業登録番号 171.358 で登録されています (「ウェブサイト運営者」)。www.24date.tk ウェブサイトでのサービス使用に関して、この会社は、次のとおりです。本規約において「www.24date.tk」は、適用される文脈に従って、ウェブサイト運営者またはウェブサイト運営者が運営するwww.24date.tk ウェブサイトのいずれかを指します。定義 - メンバー/顧客/加入者 - サイトのサービスに加入する訪問者 - ゲスト - サイトのサービスに登録することなく、www.24date.tk のサイトに入る及び/又は訪問する訪問者 - アダルトサービスプロバイダ（ASP）/パフォーマー/モデル - 18歳（または21歳）以上の肉体者で、サイトのメンバー及びゲストとショー、チャット、交流を提供する者 - アカウント残高 - www.24date.tk において、メンバーはクレジットパックを購入してクレジットを取得、それをプレミアムサービスに対して支払うために利用できるオプションを有している。支払いは、当社の決済システムによって安全に行われ、購入したクレジットはアカウント残高としてメンバーのアカウントに表示されます。 - フリーチャット - アダルトサービスプロバイダ（ASP）と画面上でテキストメッセージを入力する形で無制限にやり取りできるオプションです。 - プライベートチャット - プライベートチャットでは、メンバーは通常のユーザーとは別にASPと対面してタイプや会話（音声通話）をすることが許可されています。段落にスキップ: 第 1 項: www.24date.tk - コンテンツ - www.24date.tk は、オンラインのアダルト インタラクティブ サイトです (ヌードおよび非ヌードのエロティックおよび性的コンテンツが含まれます).そのため、未成年の方のご入場はご遠慮ください。www.24date.tk へのアクセスは、アダルト・エンターテイメント・コンテンツに敏感な方にはお勧めしません。このような者によるdate.tkの利用は、自己責任となります。 - 本サイトで提供されるアダルトエンターテイメントは、世界中に広がる18歳以上の女性および男性の個人によって提供され、一般的にアダルトサービスプロバイダ（ASP）と呼ばれています。 - これらのアダルトサービスプロバイダ（ASP）は、生放送、写真、オフライン（ティーザー）および有料ビデオに応じて選択した世界中の加入者に対しカメラの前でチャットやライブウェブカメラショーを行っています。 www.24date.tk では複数の異なるカテゴリにおいて ASP を提供していますが、これらは時間と共に変更する可能性があります。それにもかかわらず、以下のことに注意してください： - ホットフラートカテゴリでは、ヌードや性的挑発的な行動は、無料チャットで禁止されています。ソウルメイトカテゴリーとそのサブカテゴリー（ダンサー、コスプレなど）において、モデルは、文章、写真、ライブカメラの放送にかかわらず、特定の性的な内容を演じたり、暗示したりすることは想定されていません。その他のカテゴリーでは、プライベートチャットでヌードエロショーをリクエストすることができます。www.24date.tk は、完全にカスタマイズされたコンテンツを取得し、最高のユーザー利便性を確保するために、そのページ上で業界標準の中で最も人気のある2つの技術を使用しています。www.24date.tk ユーザーは王様だ!第2ポイント：www.24date.tk - サービスと保証 - www.24date.tk は、無料および有料のアダルトエンターテイメントサービスを提供する特定のエリアに分かれています。 www.24date.tk は、加入者の要求に対応するために、常に新しいサービスを追加します。 - サービス目的の1つを選ぶ前に、内容を確認することが重要です。</w:t>
      </w:r>
    </w:p>
    <w:p>
      <w:r>
        <w:rPr>
          <w:b/>
          <w:color w:val="FF0000"/>
        </w:rPr>
        <w:t xml:space="preserve">イド430</w:t>
      </w:r>
    </w:p>
    <w:p>
      <w:r>
        <w:rPr>
          <w:b w:val="0"/>
        </w:rPr>
        <w:t xml:space="preserve">Ståhlは単純に自分のクラスである 怪物投げはない。しかし、ダニエル・ストールは、世界選手権の円盤投げで見事に金メダルを獲得したのです。スウェーデン人は、予想外に互角の決勝戦で3本の最長スローを持ち、大本命のプレッシャーに耐えた。</w:t>
      </w:r>
    </w:p>
    <w:p>
      <w:r>
        <w:rPr>
          <w:b/>
          <w:color w:val="FF0000"/>
        </w:rPr>
        <w:t xml:space="preserve">ID 431</w:t>
      </w:r>
    </w:p>
    <w:p>
      <w:r>
        <w:rPr>
          <w:b w:val="0"/>
        </w:rPr>
        <w:t xml:space="preserve">ゲレンデジークから飛行機で、または空港に誰かを迎えに行きますか？発着時刻から最新の天気まで、必要な情報がすべてここにあります。Gelendzik空港の連絡先や、Gelendzikへ発着する航空会社情報をご確認いただけます。また、便利な地図もご用意しておりますので、空港まで快適にお出かけいただけます。まだ航空券を予約していないけれど、Gelendzikから飛び立ちたいという気持ちがあるなら、スカイスキャナーで素早く簡単に最安値の航空券を検索してみましょう。また、月別、年別に検索することで、最も安く利用できる日を探すことができます。行き先が決まっていない方は、スカイスキャナーの「Everywhere」検索ツールで、特定期間の最安値の行き先を検索してみてはいかがでしょうか。</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docId:0D3039AFF54E299B89A1183A8A8A4943</keywords>
  <dc:description>generated by python-docx</dc:description>
  <lastModifiedBy/>
  <revision>1</revision>
  <dcterms:created xsi:type="dcterms:W3CDTF">2013-12-23T23:15:00.0000000Z</dcterms:created>
  <dcterms:modified xsi:type="dcterms:W3CDTF">2013-12-23T23:15:00.0000000Z</dcterms:modified>
  <category/>
</coreProperties>
</file>