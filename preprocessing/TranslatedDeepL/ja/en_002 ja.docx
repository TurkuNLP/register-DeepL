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私たちはまだ十分に買っていないのだろうか？作家であり活動家である哲学者John Ralston Saulは、西洋の私たちがいかにして多くのものを持ちながら中身のないウォルマート社会になったかを追跡しています。私たちはここで自分自身を買ったのであり、自分自身を連れ出すことができる。ジョン・ラルストン・ソールは、「だから言っただろう」と言う権利がある。彼は、「グローバリズム」と呼ばれる国際金融モデルが持続不可能であることを認識し、他社に先駆けて行動しました。それが崩れつつある今、多少の自惚れは許されるだろう。しかし、「自分の正当性が証明された」と思っているかと尋ねると、自惚れとはほど遠い。「65歳のカナダの小説家でありエッセイストである彼は、「かなりお粗末な正当化である」と言う。「90年代の初めから、私は正しかったし、私が恐れていた通りになった。しかし、そのことに喜びはない。問題を認識する人が大勢出てきたという事実は、解決策がない以上、大きな満足感をもたらさない。しかし、解決策がないのでは満足できない。「悲惨なのは、我々のシステムが対応できないことだ」と彼は言う。彼は、機能不全に陥った経済システムを考案した人々が、今まさにその修復を任されているのだと指摘する。そして、彼らが提案する解決策は、彼らや彼らの利益を保護するために役立つかもしれないが、より広い社会にとって有害であるため、最終的には持続不可能である。ソウルは、PENインターナショナル会長としてメルボルン・ライターズ・フェスティバルに参加し、新しい小説のプロモーションを行い、経済に関する講演を行うなど、多目的なオーストラリア訪問の合間を縫って、少しばかり時間をとった。How Can We Fix It?-- を、The Global Mailにもう少し詳しく説明してくれた。システムが壊れたのなら、誰が壊したのだろうか？「私たち全員が壊したのでしょう、本当に。1970年代に危機が訪れ、それまでの50年間に社会を作り上げてきた人たちは、その危機に対処することができませんでした。ケインズ主義者たちは失敗しました。その時、悪徳経済学者として笑われていた、ごくわずかな人たちが、その場に身を投じて、後を引き継いだのです」。"だから、駆け込んできて空白を埋めた人たちを責めることもできるし、その場にいながら危機に対処しなかった人たちを責めることもできるのです。私たちは、彼らがこんなことをできないようにするために何もしなかったのだから、あなたや私を責めてもいいんだよ。明らかに、ソウルはその空白を埋めた人々、新古典派や新自由主義経済学者を自称し、彼が新保守主義者と呼ぶ人々を主に非難しているのですが。1970年代の危機の後、自由貿易、市場開放、民営化、規制緩和、小さな政府、民間部門の大きな役割といった彼らの主張は、瞬く間に政治思想を支配するようになった。彼は、規制緩和された国際市場の考え方を「グローバリズム」と呼び、そこでは、人間よりも商品や金融の方がはるかに容易に国境を越えて移動する。そのため、「労働党であれ、自由党であれ、社会民主主義者であれ、誰もが彼らの言葉を採用するようになった」とソールは言う。現在でも、「民主主義者／ヒューマニスト側には、間違いを認めて方向転換することが可能だと信じる人がいないことが最大の問題だ」と彼は言う。ソールは長い間、グローバリズムは経済の名の下に国民国家を弱体化させ、市民が自分たちの未来を決める民主的な力を奪うものだと主張してきた。これは、アジアやラテンアメリカなど、他の地域でもよく知られていることではあるが、比較的最近まで、少なくとも主要な先進国で適用されるような、少し理論的なものであったかもしれない。しかし今、アメリカでは企業が国民の民主的権利を認められ、銀行は救済されるが住宅所有者は救済されず、債券トレーダーはヨーロッパ諸国を次々と買収し、どこの国でも苦境にある国民は外部からの財政規律にますます服するようになって、ソウルの予測は苦しくなるほど現実的になってきている。「新保守主義、グローバリズムの40年余りの歴史は、非常に悪い仕事をしていることは明らかで、非常に深い危機に陥っており、何をすべきかまったくわからない」と彼は言う。そして、緊縮財政が繁栄を取り戻した例は「歴史上一例もない」と言う。</w:t>
      </w:r>
    </w:p>
    <w:p>
      <w:r>
        <w:rPr>
          <w:b/>
          <w:color w:val="FF0000"/>
        </w:rPr>
        <w:t xml:space="preserve">イド1</w:t>
      </w:r>
    </w:p>
    <w:p>
      <w:r>
        <w:rPr>
          <w:b w:val="0"/>
        </w:rPr>
        <w:t xml:space="preserve">エラー ...アセンブリ 'App_Web_4giibxae' を読み込むことができませんでした。というエラーが発生します。ASP.NET 2.0で1つのウェブサイトを開発し、開発サーバー（ローカルサーバーにはASP.NET 2.0のみインストール）で問題なく動作しています。その後、このサイトを公開しました。私は私たちのプロダクションサーバー（共有サーバー）に公開されたコピーをアップロードしました。私は次のエラーを受信して私のインデックスページにアクセスしようとすると、アセンブリ 'App_Web_4giibxae'を読み込むことができませんでした。私は他のすべてのページのための1つのマスターページを使用しており、また、いくつかのクラスファイルを使用しているページにアクセスする前に、それがコンパイルされていることを確認してください。私はGoogleでこのエラーを検索し、問題と解決策の一つを見つけました。ASP.NETの2つのバージョンがインストールされている場合（ASp.NET 1.1 と ASP.NET 2.0） とIIS 6.0 で各バージョンに別々のプールを作成し、各アプリケーションを割り当てないと、このエラーが発生することになります。私は私のホスティングプロバイダに連絡し、彼らは各version.Andのための別々のプールを持っていると言っているいくつかの他の顧客もASP.NET 2.0で開発されているいくつかのウェブサイトをインストールし、彼らは何の問題もなく、正常に自分のウェブサイトを作業していないです。私はまた、ウェブサイトの私の公開バージョンを別のマシンにアップロードし、ASP.NEt 1.1とASP.NET 2.0がそのマシンにインストールされており、IIS 5.1がそのマシン上で実行されている私はそのマシン上でも同じエラーを受けています。IIS 5.1で別々のプールを作成する方法がわかりません。また、IIS 5.1でプールを作成することはできますか？IIS 5.1で個別のプールを作成できない場合。IIS 5.1で別々のプールを作成できない場合、IIS 5.1でこの問題を解決するにはどうすればよいですか？私は困惑しています。あなたは、この問題を解決する方法を私を助けてくださいすることができます。これは非常に緊急のものです。私は間違いなくすべてのあなたの助けに感謝します。事前Faisalでありがとうございます。役に立った投稿の「回答としてマーク」をクリックするのを忘れないでください。Re:Error ..Could not load the assembly 'App_Web_4giibxae'.コンパイル済みであることを確認してください。この数ヶ月間、このフォーラムをチェックしていなかったので、遅くなって本当に申し訳ありません。このような場合は、ソリューションエクスプローラーでWebサイトを右クリックし、Webサイトを公開してください。次に、あなたの公開された場所のディレクトリからすべてのファイルをコピーします。あなたのルートディレクトリにそれらのファイルをコピーして（ウェブサイトのフォルダ自体をコピーしないでください...ディレクトリから唯一のファイル）、それがあなたの問題を解決するかどうかを確認します。第二の解決策は、です...1仮想ディレクトリを作成し、アプリケーションディレクトリに、この仮想ディレクトリを指してください。これはあなたの問題を解決することを願っています。問題が解決しない場合は、私に連絡してください^^;Thinkstock...あなたの助けになった投稿の「回答としてマーク」をクリックするのを忘れないでください。Re:Error ..Could not load the assembly 'App_Web_4giibxae'.このアセンブリが前にコンパイルされていることを確認してください...私はまた同じ問題を持っています、私はasp2.0でウェブアプリケーションを構築し、それを公開し、私はサーバー上の仮想ディレクトリを作成し、私はすべてのファイルとbinフォルダもアップロードします。また、ホストサーバ上でasp.netのバージョンを1.1から2.0に変更しましたが、Re:エラー ..Could not load the assembly 'App_Web_4giibxae'.コンパイル済みであることを確認してください。IIS 6.0にアプリケーションを配置していますか？もしそうなら、問題はアプリケーションプールにあるかもしれません。.NET frameworkkとASP.NET 1.1アプリケーションの両方をインストールした場合、別のアプリケーションプールを作成し、それに応じてアプリケーションのバージョンを設定する必要があります。次のマイクロソフトの記事は、IIS 6.0のアプリケーションプールを作成し、設定することを案内しています。Re:エラー ...アセンブリ 'App_Web_4giibxae' を読み込むことができませんでした。このアセンブリがコンパイルされていることを確認してください。IIS マネージャ（スタート &amp;gt; ラン &amp;gt; inetmgr）で、仮想ディレクトリを右クリックして、仮想ディレクトリがアプリケーションとして実行されることを確認します。  メイン（「仮想ディレクトリ」）タブに、「アプリケーション名」テキストボックスと、仮想ディレクトリがまだアプリケーションとして設定されていない場合は「作成」と表示されるボタンがあります。  これをクリックすると、"Remove "という表示に変わるはずです。  ということをやって解決したのだと思います。</w:t>
      </w:r>
    </w:p>
    <w:p>
      <w:r>
        <w:rPr>
          <w:b/>
          <w:color w:val="FF0000"/>
        </w:rPr>
        <w:t xml:space="preserve">イド2</w:t>
      </w:r>
    </w:p>
    <w:p>
      <w:r>
        <w:rPr>
          <w:b w:val="0"/>
        </w:rPr>
        <w:t xml:space="preserve">ACCEPTANCE SPEECH 2012 まず、これを実現させてくれたことに感謝したい。これは私ではありません。あなたのおかげです。その結果、私たちは共に前進することができるようになったのです。アメリカよ、私たちはやるべきことが山ほどあります。そう、私たちは多くのことを成し遂げました。サイボーグのヒヒの心臓を人間に移植することに成功しその人間をオハイオ州立大学のフットボールコーチにしたのです。2011年のリアルグッドタイムズ台風という最悪の嵐を切り抜けました。なぜかというと、40年以上前、人類は初めて月面を歩いたのです。しかし、次の4年以内に、一頭の馬がテネシー州をSEC Eastのタイトルに導くだろう。彼の名はマンテキーラ、募集制限をする暇はない。私たちは、専制と暴力で自由に対抗する者は、どこに隠れようとも、どこに逃げようとも、追い詰めると誓った。パキスタンのある寒い夜、私たちはその約束を守りました。正義はクレイグ・ジェームスを見つけた。世界を暗闇に引きずり込もうとするすべての者を見つけるのと同じように。しかし、私たちは前進する必要があります。やるべきことは山ほどあるが、時間はほとんどない。もう、相手の37ヤードラインからの4,3塁打に怯える必要はない。私たちは、3rd and foreverでドロー・プレイを決して呼ばなかった建国者の価値観を受け入れることになるでしょう。それはイギリスのクソみたいな話だゲイリー・ダニエルソン：走れ。今すぐ走れ。私たちは、中小企業を支援することで、勤勉さを育み続けます。私たちの最も優れた営利事業のいくつかは、小人たちによって運営されています。この国はもっとニック・セイバンを必要としている--いや、もっと多く持たなければならない--繁栄のために。国防費はすべてのカンファレンスで増加し、アート・ブライルズがそのすべてをツイズラーに費やさないようにするための措置が取られるだろう。UConn、あなたはCFLに売却されました。あなたは、収益のどれも得ることはありませんし、ジョーダン-ジェファーソンは、あなたの先発になりました。教育は、今後も私たちの強い希望となるでしょう。もう、学生アスリートが偽の授業を受け、何もせずに成績を上げることは許されない。他の生徒と同じように、テストの解答をインターネットから購入することを余儀なくされ、責任を負わされるのです。私たちは、エネルギー法案を可決するよう議会に働きかけ続けます。オレゴン州の犯罪を超巨大加速器に入れることができる。科学者がなんと言おうと、何が起こるか見ることができるのです。チップ・ケリーはそれを望んでいる。私たちはそれをしたいのです。議会よ、彼らの声を聞いて、21世紀へ飛び立つために必要な無限の力をこの国に与えてください。大統領令により、ノートルダム大学はACCに正式加盟し、神父に嘘をつくのをやめさせました。神父は、彼らがカンファレンスと寝ているだけでなく、フロリダ州との間に偶然の子供を作らないように避妊具を使っていると完全に知っています。血は争えないし、その子を刑務所に入れず、コミュニティカレッジに半分だけ入学できるようにしておくだけのために、あなたは弁護士費用を払うつもりはないでしょう。パンツは？その時間は、国家として私たちのために終わった。抑圧されたズボンは、永遠に歴史の床に投げ出されるのだ。座る前にタオルを敷いていれば、自由で不自由のない歩き方ができる。私たちはジャービス-ジョーンズとJadeveonクラウニーをNFLに行くことを奨励し、我々は必要であればヤシの葉で覆われたピットを使用して、大学のフットボールの健康管理は、改善されるでしょう。また、私はあなたにこれを約束します。オーバーンは決して、これまで再び全国タイトルを獲得します。絶対に。くそったれ。この風通しの悪い売春宿のような惑星で、我が国の永遠の、正義の、そして巨根の遊びのために、とてもとても厳しく彼らをファックするのだ。大統領として言ってはいけないことだと分かっているが、イエス、私の手を握ってくれ、文字通り何も失うものがなく、私の行動の反響を心配する必要がない今、私はそれを吐き出さなければならない。今、考えてみると、私にはいくつかの選択肢があります。この土地全体をスーパーファンド・サイトと宣言して、学校をトロイのキャンパスの外れにある一連のトレーラーに移転させるかもしれない。それは私が大統領だからできることだ 憲法をよく読めばわかるが 私はいつでもやりたいことができる言い訳をありがとう ハーヴィー・アップダイクオーバーンの学生諸君 設備の向上は歓迎するざまあみろ、オーバーン吸い尽くせ！永遠に吸い尽くせ！</w:t>
      </w:r>
    </w:p>
    <w:p>
      <w:r>
        <w:rPr>
          <w:b/>
          <w:color w:val="FF0000"/>
        </w:rPr>
        <w:t xml:space="preserve">イド3</w:t>
      </w:r>
    </w:p>
    <w:p>
      <w:r>
        <w:rPr>
          <w:b w:val="0"/>
        </w:rPr>
        <w:t xml:space="preserve">ジョエル博士との仕事についてのクライアントの声 夜はぐっすり眠れ、すっきりと目覚め、その日を迎える準備が本当にできました。一番変わったのは、エネルギーです。食物過敏症があることがわかり、健康状態も生活も一変しました。ジョエル先生のおかげで、どの食べ物が私を病気にしていたのかがわかり、今では疲労感、関節痛、IBSがなくなりました。電話での会話は、私の進捗状況を把握するのにとても役立ち、忙しいスケジュールの中でもとても便利です。ジョエル先生は、問題の本質を見極めるために、余分なことをする気があります。私はジョエル先生と一緒に仕事をすることを強くお勧めします。LW, CMT ジョエル先生は、私の人生に望んでいた変化をもたらす手助けをしてくれました。私は10年近くホルモン補充をしていて、更年期を迎え、ホルモン補充をやめたいと考えていました。ホルモン剤の量を減らそうとしましたが、ホットフラッシュや気分がすぐれないこと、感情の起伏が激しいことなどで苦しみました。とてもストレスの多い時期でした。ジョエル博士との共同作業の後、今日、私はこれらの薬と他のいくつかの薬をやめました。ホットフラッシュはもうありません。よく眠れるようになり、体全体が楽になりました。血圧も安定し、消化器系の問題もなくなりました。ジョエル博士の助けを借りれば、私が対処している健康問題を解決できると知って、力が湧いてくるのです。また、自分の言いたいことや感じていることを、実際に聞いてもらえるのも嬉しいですね。この世界には、話を聞く才能があり、たとえ正確に話していなかったとしても、自分の言っていることを実際に聞いてくれる人はほとんどいないのです。さらに、あなたの話を聞いた人が、あなたの話を聞いたことに対して何かできる人であることは、さらにまれなことです。ジョエル先生にはその才能があります。ありがとうございました。Jen B Joelle先生と一緒に仕事をすることで、私の健康問題の核心に触れることができ、何度も不妊治療に失敗した後、子供を妊娠することができました。私たち夫婦は、4年以上も家庭を築こうと努力してきましたが、成功しませんでした。私たちは不妊治療を行い、貯金と資源をすべて使い果たしました。私たちは絶望的で、どのように助けを求めたらいいのかわかりませんでした。私たち二人は、自分たちの子供を持つことはできないと感じていました。ジョエル先生は、その日私が持ってきた訴えをただ見るだけでなく、広範囲な履歴を調べ、今まで誰も考えもしなかった関連性を発見してくれたのです。彼女は私の食事療法を助け、サプリメントを与えてくれました。次の瞬間、私はより健康的な気分になっていました。彼女は私に再び希望を与えてくれました。夫と私は今、第一子を妊娠しています。ジョエル先生は、私たちを助けるべくして助けてくれたのだと思います。私たちの生活は、幸せなことに、二度と同じことはないでしょう。私は誰にでもジョエル先生を強くお勧めします。Jennifer B 私は今、何の影響もなく、好きなものを食べることができます。ジョエル先生に初めてお会いした時、私はクローン病でかなりひどい状態でした。医師は薬しか出してくれず、私は惨めな気持ちになっていました。ジョエル博士に血液検査を依頼したところ、ホールフードサプリメントのレジメンを作ってくれました。彼女の指示に従うと、体調が良くなり、体重も戻り始めました。今では何の影響もなく、食べたいものを何でも食べられるようになりました。私は、ジョエル先生の患者を助けるためのアプローチがとても好きです。彼女はとても親切で、時間をかけて話を聞いてくれます。私は、妻がせめて試してみるように言ってくれてよかったと思います。ぜひJoelle先生を試してみることをお勧めします。ジム 数週間で、最初の改善が見られたことに驚きました。初めてあなたのところに来たとき、私は副腎の問題と不眠症に関する慢性的な問題について、限られた知識と理解しかありませんでした。私のかかりつけの医師は、この慢性的な症状について「正常だ」と言い、治療することはできないと言いました。私は、3週間で最初の改善を感じたことに愕然としました!残りの問題は解決するのに時間がかかりましたが、やがて私はより多くのエネルギーとより良い睡眠を手に入れることができるようになったのです。20年以上これらの問題に耐え、多くの医者と間違った道を歩んできた私の人生に、先生は大きな変化をもたらしてくれたと思っています。専門家としてのあなたの助けには、一生恩義を感じています。あなたが提供する効果や本当の約束は、論理的で知識に基づいた科学とあなたの実際の結果が組み合わされた素晴らしいものを受け取る側にならないと、決して理解できないと思います。多くの人が多くを約束し、決して実現しないのです。あなたは、私が期待した以上のものを提供してくれました。ビル I</w:t>
      </w:r>
    </w:p>
    <w:p>
      <w:r>
        <w:rPr>
          <w:b/>
          <w:color w:val="FF0000"/>
        </w:rPr>
        <w:t xml:space="preserve">イド4</w:t>
      </w:r>
    </w:p>
    <w:p>
      <w:r>
        <w:rPr>
          <w:b w:val="0"/>
        </w:rPr>
        <w:t xml:space="preserve">注目の作品 "数学なんていらない、ミュージシャンになるんだ！"と生徒に言われたことはありませんか？世界的なドラマーであるNdugu Chancler氏が、なぜ音楽に数学が不可欠なのかを説明してくれますので、紹介してみてはいかがでしょうか？収録時間 6分35秒 線、曲線、多角形、平面--宝石やジュエリーは幾何学に富んでいる。宝石鑑定士、宝石史家、そしてブラジルの宝石カット職人が、このめくるめく主題のさまざまな面を内面的に教えてくれます。収録時間：6:00 分 動物が好きな若者は、獣医学部への進学を考えることが多いようですが、その目標が授業の内容と結びついているでしょうか？獣医師であり経営者でもあるパメラ・デントラーさんは、毎日数学と科学に頼っています。収録時間：2分15秒 大海原を航海するには、もはや3本マストのスクーナー船は必要ありません。時速20マイルで海面を滑走しながら、船乗りのタッチに瞬時に反応するウィンドセイルを設計する秘訣は何だろう？収録時間：1分42秒 海水水槽を専門とするNic TiemensとJoe Pinedaは、室内に海の一部を再現することに挑戦しています。体積計算、温度、測定、科学を駆使して、美しい水槽を作り上げます。上映時間 5分25秒 テキサス州のメキシコ湾岸近くには、ワニ、アルマジロ、コヨーテ、そしてたくさんの鳥が生息する44,000エーカーの保護区が広がっています。野生生物学者たちが、これらの動物たちの安全な避難所を維持するために使っている科学と数学について、生徒たちに見せてあげましょう。収録時間 5分37秒 ニューヨークのトランプタワーのような72階建ての超高層ビルを建てるのは簡単なことではありません。そこで登場するのが、イズラエル・セイヌクのような構造エンジニアです。このムービーでは、構造工学の基礎となる形状について解説しています。収録時間：3分02秒 どのような職業においても、成功するプロフェッショナルは専門的な観察者でなければなりませんが、医療ほどその真価が問われる分野はないでしょう。特に獣医師のディナ・アンドリュース博士にとっては、患者が話せないことが重要なのです。収録時間：1分49秒 カリフォルニアで栽培される農産物は350種類以上。米国の農産物の約15％を供給するこの州では、統計は農業経済学者にとって需要と供給を把握するための重要なツールとなっています。再生時間：4分30秒</w:t>
      </w:r>
    </w:p>
    <w:p>
      <w:r>
        <w:rPr>
          <w:b/>
          <w:color w:val="FF0000"/>
        </w:rPr>
        <w:t xml:space="preserve">アイディーファイブ</w:t>
      </w:r>
    </w:p>
    <w:p>
      <w:r>
        <w:rPr>
          <w:b w:val="0"/>
        </w:rPr>
        <w:t xml:space="preserve">このブログを検索 2012年10月05日（金） Justin Ferateのツアーに関する私の基本原則は、Justinが行く価値のある場所だと思えば、私のスケジュールが許す限り、一緒に行くということである。(NYCのガッダーにとって、この週末は今年の「ザ」かもしれない。ガッダーカレンダーの中で最も待ち望まれているイベントの一つである第10回オープンハウスニューヨークウィークエンドと、DCのカルチュラルランドスケープ財団が提供するNYCベースのWhat's Out There Weekendが残念ながら同時進行で没頭するのだから。そして、DCのカルチュラル・ランドスケープ・ファウンデーションが提供する、ニューヨークを拠点とするWhat's Out There Weekendです。OPENHOUSENEWYORK WEEKEND そう、OHNY Weekendには自転車ツアーもあるのだ。OHNYは一年中開催されていますが、都会派のニューヨーカーにとっては、「オープンハウス・ニューヨーク」と言えば、自動的に「あの」週末に思いを馳せることになります。公式の説明はこうだ。この街の建築とデザインを祝うために、第10回openhouse newyork Weekendは、再び街の鍵を開け、ニューヨーカーや観光客に、5つの地区で行われる何百ものサイトでの講演、ツアー、パフォーマンス、ファミリー向けアクティビティを自由に楽しんでもらうことを目的としています。個人邸宅や歴史的建造物から、ハードハットツアーや持続可能な高層ビルまで、OHNYはニューヨークを定義する素晴らしい建築に貴重なアクセスを提供し、同時に、この街を暮らし、働き、遊ぶための活気に満ちた持続可能な場所としている人々を紹介しています。実際の物件を見ていただければ、そのテーマと地理的な広がりがおわかりいただけると思います。(200以上のイベントがあり、昨年はその中から自分が参加したいと思うツアーを40ほど選びました。というのも、実際のイベントリストは週末の2〜3週間前にならないと公開されないからだ。そして、誰もが参加しようとすることが分かっているイベントが常に数十個あり、参加しようとする人たちは、来年の祭典まで続く逸話にイライラすることになる。それでも、まだ参加者を募集しているイベントはたくさんありますし、今でも本当に面白いツアーはたくさん見つかると思います。(もちろん、最も面白いものの中には、より少ない人数で楽しめるようなオフビートなものもあります）。今年は、What's Out There Weekend NYCのスケジュールがかなり早く発表されたので、私の生活はよりシンプルになりました。私はこのイベントの内容をとても気に入ったので、しっかりと予約を入れました。あとは、本当に全日程を乗り切れるかどうか。しかし、OHNY Weekendのリストには、他の季節でも訪問可能な場所（通常は事前予約が必要）が常に提案されているので、注意深く見てみようと思っている。The Cultural Landscape Foundation (TCLF) は、多くの人々が建物や建築家について学んできたように、ランドスケープ・アーキテクチャーとその実践者たちを見て、理解し、評価し、感謝する能力を人々に提供する団体です。TCLFは、ウェブサイト、講演会、アウトリーチ、出版などを通じて、文化的景観に対する支援と理解を全国に広げています。8月末に紹介したWhat's Out There Weekend in New YorkとOHNY Weekendの日程が同じであることはおぼろげながら覚えていたが、そのリストを見たとき、私はそのすべてを知ったのだった。ニューヨークの景観のすばらしさを、5つの行政区の無料ツアーで探検し、発見してください。ブルックリンのグランド・アーミー・プラザやプロスペクト・パーク、マンハッタンのペイリー・パークのボブ・ザイオンのオリジナル「ベスト・ポケットパーク」、ブロンクスからハドソン川を望むウェーブヒルの雄大な景色、クイーンズのサニーサイド・ガーデンのユニークな都市デザインなどを体験してください。日常的に目にする場所でありながら、その背景にあるストーリーを私たちは知っているでしょうか？What's Out There Weekendは、身近な場所に新しい光を当てることを約束します。What's Out There Weekendは、TCLFのウェブベースのWhat's Out There（デザインされた景観の最も包括的で無料のオンラインデータベース）と連動しています。このデータベースは、アメリカの幅広い景観遺産を発見する方法を提供し、What's Out There Weekendは、人々が日常的に目にする景観を体験する機会を提供します。</w:t>
      </w:r>
    </w:p>
    <w:p>
      <w:r>
        <w:rPr>
          <w:b/>
          <w:color w:val="FF0000"/>
        </w:rPr>
        <w:t xml:space="preserve">イド6</w:t>
      </w:r>
    </w:p>
    <w:p>
      <w:r>
        <w:rPr>
          <w:b w:val="0"/>
        </w:rPr>
        <w:t xml:space="preserve">映画の世界で、由緒ある監督とみなされることより高い賞賛を受けることはほとんどありません。それは、西部劇のジョン・フォードのような「ジャンルの巨匠」であれ、スタンリー・キューブリックやリドリー・スコットのような「何でも屋」であれ。映画史から分かることは、優れた作品を次々と生み出すコツを持った監督がいるということです。しかし、歴史的な一発屋監督も数多く存在します。一本の映画で大成功を収めた後、その成功を繰り返すことができない人たちは、自己満足であったり、ごく少数の映画しか監督していなかったり、一度の成功が空回りしていたりしています。ここでは、一瞬の輝きを放つ巨匠のトップ10をご紹介します。10.トニー・ケイ実に興味深いことに、トニー・ケイがヒット作に恵まれなかったという理由でこのリストに入る資格があるかどうか、議論されるかもしれませんね。長編映画を3本しか監督していないが、そのうちの1本『ブラック・ウォーター・トランジット』は、一度もワイド・リリースされたことがない。最近の作品である『Detachment』は好評を博したが、ほとんど注目されることはなかった。ケイ自身はそう主張するだろうが、彼のデビュー作である『アメリカン・ヒストリーX』こそ、このリストに加えるにふさわしい作品である。彼の最終カットは主演のエドワード・ノートンによって大幅に再編集され、ケイはその成功と永続的な遺産にもかかわらず、この映画と縁を切ったのである。9.ミシェル・ゴンドリー Michel Gondry 「エターナル・サンシャイン・オブ・ザ・スポットレス・マインド」 を監督したとき、彼は、「トゥルーマン・ショー」 で信頼性を証明したジム・キャリーを、互いの記憶を消してしまうカップルの物語で、おどけた笑い者から真面目な俳優に作り変え、金を手にしたのである。しかし、それ以来、ゴンドリー監督の株は、キャリーのコメディアン以外の評判と同じように下がってしまった（『ナンバー23』を参照、いや、むしろ...参照しないでくれ）。Be Kind Rewind』は批評家には比較的好評だったが、観客にはほとんど受け入れられず、『The Green Hornet』はさらに悪い結果になった。ゴンドリーはまだキャリアが浅いので、もっといい作品が残っているかもしれませんが、彼が『エターナル・サンシャイン』を超える可能性はますます低くなってきているようです。8.マイケル・カーティス 一発屋というよりも、彼の数ある作品（IMDBでは173本とされている）のうちの1本が、他のどの作品よりもはるかに大きなヒットとなった監督です。しかし、映画史において『カサブランカ』は、『市民ケーン』や『ゴッドファーザー』に匹敵するほど、歴史的な尊敬を集めているのです。どの監督にとっても高いハードルである。7.チャールズ・ロートン 俳優から映画監督になったチャールズ・ロートンは、一発屋監督の典型で、『狩人の夜』の1作しか監督していません。この映画は公開当時、興行的にも批評家からも良い評価を得られなかったが（それゆえロートンは二度と監督の機会を与えられなかったと思われる）、ドイツ表現主義の影響を強く受けたスタイリッシュな演出で有名な名作として評価されるようになった。カイエ・デュ・シネマが選ぶ最も美しい映画ランキングでは2位を獲得している。6.ヤン・デ・ボント 様々な有名なアクション映画（ダイ・ハード、ベーシック・インスティンクト、レッド・オクトーバーを追え！）で撮影監督として成功し、名作『スピード』で監督に転身したときは、すべてが脚本通りに進んでいるように見えた。次の作品は、平均的ではあるが成功を収めた『Twister』であったが、その後、深刻な事態が発生し始めた。スピード2 クルーズコントロール』（このタイトルから、その前提がいかに刺激的であったかがわかるだろう）は、『ホーンティング』と同様、酷評された。彼の最後の作品は2003年の『トゥームレイダー』である。The Cradle of Life』である。デボンの名誉のために言っておくと、『クレイドル・オブ・ライフ』は『トゥームレイダー』第1作よりも良い評価を得たが、それはあまり意味のあることではない。</w:t>
      </w:r>
    </w:p>
    <w:p>
      <w:r>
        <w:rPr>
          <w:b/>
          <w:color w:val="FF0000"/>
        </w:rPr>
        <w:t xml:space="preserve">イドセブン</w:t>
      </w:r>
    </w:p>
    <w:p>
      <w:r>
        <w:rPr>
          <w:b w:val="0"/>
        </w:rPr>
        <w:t xml:space="preserve">この曲は、2006年5月のGNRとの最初のツアーの1週間前にBernadetteと一緒に録音したものだ。ヴォーカルはエンゲルベルト・フンパーディンクのカバーにインスパイアされたもので、60年代、70年代の心地よいラウンジーな曲への私の親近感が、ギターの壁とデニスのドラムの反射が部屋いっぱいに広がることによってコントラストを生み出しているんだ。激しい楽器の上に滑らかなボーカル、このコントラストが好きなんだ...。リズム・ギターはLine6 Vetta2コンボで、1週間後にハマースタインで行われたGNRのニューヨークでのウォームアップ・ギグに車に積んで行ったのと同じものです。2011年7月中旬にこの曲をミックスしている時に、Vigier Bfoot '09 ギターのネックピックアップ（DiMarzio Chopper）をEngl Invader100ヘッドで使用して、エンディングのギターソロを追加しました。リード・ギター・トラック全体のトランスクリプションが含まれています - 楽譜、TAB、指、ピッキング、役立つヒントで11ページ（PDFファイル）です。リード／ソロ・ギター・パート以外のすべてを収録した「バッキング・トラック」ミックスを収録しているので、一緒に演奏することができます。  また、リード・ギターをブーストした「Lead Guitar」ミックスもあり、書き取りのオーディオ・ガイドとして利用できます。すべてのオーディオ・ファイルは、WAV（44.1kHz/16bit）とMP3（320kps）の両フォーマットで収録されています。.ドラム、ベース、リズムギター、リードギター、ギターソロ、リードボーカル、バッキングボーカルの7つのファイルを収録しています。  各ファイルは24bit / 48kHz Stereo WAVです。</w:t>
      </w:r>
    </w:p>
    <w:p>
      <w:r>
        <w:rPr>
          <w:b/>
          <w:color w:val="FF0000"/>
        </w:rPr>
        <w:t xml:space="preserve">アイディーエイト</w:t>
      </w:r>
    </w:p>
    <w:p>
      <w:r>
        <w:rPr>
          <w:b w:val="0"/>
        </w:rPr>
        <w:t xml:space="preserve">インザフィールドの活動は、人々がどのように受け継いだ空間を変化させ、彼らのニーズや願望に基づいて新しい空間を作り上げていくのかを観察し、耳を傾け、そこから学ぶことから始まります。私たちは、このような普通の行動が持つ大きな創造性を探し出し、賞賛します。自然発生的な公共空間であれ、既存空間の改造であれ、あるいはセルフハウジングやコミュニティによる都市計画の例であれ、こうした超ローカルな表現が、建築環境が形成される複雑な方法を理解するための豊かな入口となるのです。私たちは、優れた戦略を共有し、あまり知られていないプロジェクトを可視化する目的で、これらの事例を書籍、フィールドガイド、展覧会などに集めています。私たちは、隣接するものの力を意識的に利用しています。なぜなら、プロジェクトが一緒になれば、単独で見るどのプロジェクトよりも大きなアイデアやコンセプトを浮き彫りにすることができるからです。私たちは、ビジュアルアート、都市計画、クリエイティブ・アクティヴィズムのアプローチと知識をブレンドしています。私たちは、新しい可能性と社会的形態のために空間を開くことを大切にしているため、拡張された分野で活動し、さらにそれを拡張するために働いています。</w:t>
      </w:r>
    </w:p>
    <w:p>
      <w:r>
        <w:rPr>
          <w:b/>
          <w:color w:val="FF0000"/>
        </w:rPr>
        <w:t xml:space="preserve">イドナイン</w:t>
      </w:r>
    </w:p>
    <w:p>
      <w:r>
        <w:rPr>
          <w:b w:val="0"/>
        </w:rPr>
        <w:t xml:space="preserve">検索フォーム 株価 利用規約 ウェブサイトへのアクセス規約 付録Aに記載されたウェブサイトおよびそのサブドメイン（「ウェブサイト」）と、付録Bに記載された出版物（「出版物」）は、Johnston Press plc, 108 Holyrood Road, Edinburgh, EH8 8AS, registered in Scotland no.SC015382）および付録Bに記載されている運営会社（以下「発行者」）によって発行および運営されています。当ウェブサイトの使用およびアクセスは、以下を含む以下の条件に従うものとします。本ウェブサイトの利用およびアクセスには、以下の規約が適用されます。著作権表示およびライセンス、コンテンツの提出、広告の受諾に関する規約、データ保護表示およびクッキー・ポリシー、登録規約、コメントおよびフォーラムのハウスルール、悪口に関するポリシー、コンテスト・ポリシー、障害者アクセス・ステートメント。本ウェブサイトの特定のエリアへのアクセスには、それらのエリアを使用するためにお客様が同意しなければならない追加条件が適用される場合があります。リンク発行者の書面による事前の明示的な同意なく、本ウェブサイトに他のサイトへのメタタグ・ハイパーリンクまたはその他のいかなる形式のリンクも張ることはできません。ウィルス皆様が故意に当ウェブサイトにウィルス、トロイの木馬、ワームなどを送信または感染させた場合、発行者はその単独の裁量により、皆様の行為の結果として発行者が負担する可能性のあるすべての法的費用（発行者および第三者の費用を含む）、損害、その他の経費を皆様に請求する権利を留保するものとします。責任発行者は、当ウェブサイトに掲載されている第三者の資料の内容、または当ウェブサイトが随時リンクされている他のウェブサイトの内容に関して、いかなる責任も負わないものとします。発行者は当ウェブサイトのコンテンツに関していかなる保証も行わず、当ウェブサイトへのアクセスおよびその使用の結果、直接的または間接的に生じたいかなる損失または損害に対しても、ここに記載されている情報を信頼して行動したこと、または行動しなかったことを含め、一切の責任を負わないものとします。免責事項お客様は、本webサイト上でのご自身の行動に個人的な責任があることを理解し、いかなる損失、損害、責任からも、発行者、Johnston Press plcグループ内のすべての企業、その親会社、子会社、関連会社、およびそれらの役員、取締役、社員、代理店を免責し、損害を与えないことに合意するものとします。利用者による本ウェブサイトの利用、本ウェブサイトへのアクセス、利用者による本規約または第三者の権利の侵害、会員パスワードの開示、および利用者による本ウェブサイトのサービスへの参加に関連するその他の事項に関して、第三者からの請求またはその他の方法で発生する可能性のあるあらゆる種類の損失、損害、責任、費用または経費（弁護士費用を含みます）を、出版社は免除されるものとします。不可抗力。発行者は、webサイト・コンテンツに含まれる機能が中断しないこと、またはエラーが発生しないこと、不具合が修正されること、あるいは発行者および発行者を利用可能にするサーバーにウィルスやバグがないことを保証するものではありません。英国およびアイルランド共和国の法律本規約は、法の抵触に関する原則に関わりなく、英国法（英国に居住するユーザーに関する場合）およびアイルランド共和国法（アイルランド共和国に居住するユーザーに関する場合）に準拠して解釈され、ユーザーは、本規約に関するすべての法的手続が英国またはアイルランド共和国のいずれかの裁判所のみで裁定されることに同意するものとします。別段の定めがある場合を除き、英国に居住するユーザーに関しては、本ウェブサイトおよびそのコンテンツは英国居住者のみを対象とし、提供される商品およびサービスは英国居住者のみが利用できるものとします。  アイルランド共和国に居住するユーザーに関しては、特に明記されている場合を除き、ウェブサイトとそのコンテンツはROI居住者のみを対象としており、提供される商品とサービスはROI居住者のみが利用可能です。著作権表示およびライセンス 所有権。フォーラムおよび皆様が作成したその他のコンテンツの場合を除き、当ウェブサイトおよびそのコンテンツの著作権は発行者に帰属するか、または他の著作権所有者の同意を得て含まれています。コンテンツの一部または全部をいかなる形式でも複製、印刷、またはダウンロードすることは、以下で付与されるライセンスに従う場合を除き、禁じられています。個人的な使用を目的としたコピーのライセンス。ただし、編集、変更、修正、削除、または他の資料との結合を行わないことを条件とします。ただし、本サイトが情報源であると認められ、かつ発行者および本サイトのアドレスを本サイトに記載する場合に限ります。</w:t>
      </w:r>
    </w:p>
    <w:p>
      <w:r>
        <w:rPr>
          <w:b/>
          <w:color w:val="FF0000"/>
        </w:rPr>
        <w:t xml:space="preserve">イドテン</w:t>
      </w:r>
    </w:p>
    <w:p>
      <w:r>
        <w:rPr>
          <w:b w:val="0"/>
        </w:rPr>
        <w:t xml:space="preserve">スーパーアドレナルストレスフォーミュラ 世界初の副腎疲労のためのビタミンB群 ウィルソン博士は、1992年に副腎疲労の患者のための製品を作り始め、過去19年間で、疲労、ストレス、燃え尽き症候群に最も有効なビタミンB群を完成させたと私は考えています。私のクリニックでは、過去4年間に1000人以上の患者さんにウィルソン博士の副腎疲労プログラムを提供してきましたが、スーパーアドレナリンストレスフォーミュラは、エネルギーという点で最も重要な製品です。過去18年間、ハーブやビタミンを使って患者さんを治療してきた中で、これ以上のビタミンB複合体はありませんから、すべて試してみました。もしかしたら、BeroccaやBlackmoresの「エグゼクティブ」Bコンプレックスをお飲みになられているかもしれませんね？本製品を2～3週間摂取することで、その違いがわかるでしょう。制限ウィルソン博士の副腎疲労製品は、「施術者限定」の製品です。これらの製品をオンラインで入手するには、当院の施術者に相談する必要があります。現在ご利用中の方は、ご自由に再注文していただけます。詳しくはお問い合わせください。「スーパーアドレナルストレスフォーミュラTは、次のような栄養素の最適な組み合わせを提供するために開発されました。1) ストレス時に副腎の機能をサポートする、2) 正常な副腎ホルモン産生をサポートする。アドレナルリビルダーTやその他の副腎関連製品と併用することで、ストレスや副腎疲労を感じている方に最適なサポートを提供します。その結果は素晴らしいものでした！"  ジェームズ・L・ウィルソン博士 ストレスは、体内の栄養素にとても負担をかけます。寝不足や金欠など、ストレスを感じるたびに、副腎はアドレナリン、コルチゾール、エストロゲン、テストステロンなど、あなたを生き生きとさせ、健康に保つための副腎ホルモンを分泌して反応しなければなりません。ホルモンの分泌には栄養素が必要ですが、一般的な食事では、ストレスの多いライフスタイルに見合うだけの栄養素を摂取することはできません。ストレスは、副腎に蓄えられている栄養素を枯渇させ、酷使された副腎を疲労させます（副腎疲労）。その結果、副腎皮質ホルモンの分泌量が減少し、疲れやすくなったり、イライラしたり、ストレスに対処できなくなるだけでなく、通常、副腎皮質ホルモンが正常なレベルであれば防げるはずのその他の不快な症状が出やすくなります。スーパーアドレナルストレスフォーミュラTは、副腎に必要な栄養素を精密に配合し、副腎ホルモンの正常な分泌と副腎機能を促進することで、ストレスにさらされても健康でいられるようにします。副腎皮質ホルモンの生成は複雑な手順で行われ、すべてのステップで特定の栄養素を正確に摂取する必要があります。もし、栄養素が1つでも欠けると、副腎はストレスに最適に対処し、最高の気分を味わうために必要な量のホルモンを製造・分泌することができません。ジェームズ・ウィルソン博士は、副腎の働きに必要な栄養素をできるだけ簡単に摂取できるよう、スーパーアドレナルストレスフォーミュラTを開発しました。すべての栄養素が、副腎の使用に最適な形と割合で供給されます。ストレス時の健康を継続的にサポートし、副腎の疲労を感じている場合に必要な栄養素を供給します。疲労した副腎の健康的な機能を促進するために、スーパーアドレナリンストレスフォーミュラTは、ウィルソン博士の副腎疲労とストレスのためのプログラムの他の製品と共にお使いください。これらの製品が、他の製品ではうまくいかないような場合でも成功するのは、ウィルソン博士の副腎の生理学に対する卓越した理解から生まれた、成分の正確な組み合わせによるものです。ストレスに負けないように、スーパーアドレナルストレスフォーミュラTをお試しください。きっとその違いに気づくはずです。ある日、ウィルソン博士の著書『アドレナル・ファティーグ（副腎疲労）』を見つけました。ある日、近所の健康食品店でウィルソン博士の著書『副腎疲労：21世紀のストレス症候群』を見つけました。私はその場で立ち読みし、"これは私のことだ "と思いました。この本を全部読んで、付属の副腎疲労アンケートに答えたら、いろいろなことが分かってきました」ポール「それに、私は毎朝起きると吐き気がして、しばしば心臓がドキドキしていたんです。数時間、ほとんど食べ続けなければ良くならないのですが、毎朝、症状が完全に戻ってしまうのです。肺炎が治ったあとも、仕事をする気力はありませんでした。</w:t>
      </w:r>
    </w:p>
    <w:p>
      <w:r>
        <w:rPr>
          <w:b/>
          <w:color w:val="FF0000"/>
        </w:rPr>
        <w:t xml:space="preserve">アイディーイレブン</w:t>
      </w:r>
    </w:p>
    <w:p>
      <w:r>
        <w:rPr>
          <w:b w:val="0"/>
        </w:rPr>
        <w:t xml:space="preserve">プライベートクラウドで未来に立ち向かう 企業のデータセンターを運営し、ハードウェアの更新に直面し、もしかしたらプライベートクラウドがいいのかもしれないと考えています。しかし、それは本当でしょうか？もしそうだとしたら、どうすればいいのでしょうか？この意味でのプライベートクラウドは、データセンターがオンデマンドでリソースを供給し、モニターやチャージバックのビジネスモデルを通じて、企業内のユーザーに提供するものです。オンデマンドということは、ユーザーが利用できるリソースを指定するのではなく、ユーザーがリソースを要求し、それを素早くオンまたはオフにすることを意味します。また、需要のピークに対応できるようにしなければなりません。社内のリソースが限界に達した場合は、社外のパブリック・クラウドを利用して救済することができます。ネットワーク帯域幅、サーバーやストレージの使用量、成長率について、現在の想定ではかなり不十分な可能性があるため、これは重要なポイントです。エッジでの生活 エンドユーザー・デバイスについて考えてみましょう。タブレットやスマートフォンは、デスクトップPCやノートPCと並んで、企業ネットワークにおけるエッジデバイスとしての地位を確立しつつあります。エッジデバイスの数は急速に増加しており、サーバーが処理すべきトラフィックと、ストレージが保存すべきデータの数が増えています。このトラフィックは、デバイスの数が増え、デバイスが行う処理がより多くのリソースを必要とするようになるにつれて増加します。タブレット端末は、1対1のプレゼンテーションや会社の資料へのアクセスに使われるようになるでしょう。Googleと市場調査会社Ipsos OTXが実施した最近のレポートによると、スマートフォンユーザーの48%がスマートフォンで動画を視聴していることが示されています。これらのビデオは、あなたの会社が提供する社内ウェビナーである可能性があります。サーバーはより多くのアプリケーションを実行することができます。なぜなら、サーバーはフラッシュメモリーストレージで強化され、現在ローカルまたはネットワーク上のディスクからアクセスされているデータへ、より速くアクセスできるようになってきているからです。フラッシュはディスクとネットワークの両方のレイテンシーを削減し、アプリケーションは次のI/Oまでコードを高速に走らせ、トランザクションをより速く終了させるので、サーバーがより多くのアプリケーションを実行できるようになります。フィードミー、フィードミー ストレージアレイへの正味の影響は、より巨大なサーバーにデータを供給しなければならないことです。今日、1台のサーバで4台の仮想マシンに1日500GBのデータを供給しているかもしれません。明日になれば、1日に1TBのデータを、フラッシュで強化されたサーバの6台の仮想マシンに供給するかもしれませんし、それ以上かもしれません。つまり、ネットワーク・エッジ・デバイスの数は増加し、ユーザーはデバイスごとにより多くのデータを送受信することになります。サーバーはより強力になり、より多くのアプリケーションを実行し、ストレージアレイとの間でより多くのデータを送受信するようになり、ストレージはより多くのデータを保持できる必要があります。そして、これらのデータは、トラフィックの滞留を避けるために、十分な大きさと速度を備えたネットワークパイプを経由して流れなければなりません。上昇と下降 データセンターの3つの主要なリソースに対する需要が全体的に上昇し、おそらく膨大になり、予測不可能な需要の急増が起こるような状況にどのように対応すればよいのでしょうか。以下に、留意すべき点を挙げます。サーバー、ストレージ・アレイ、ネットワーク・デバイスなど、複数の仮想マシンを実行できるサーバーや、小分けにできるネットワーク・リンクなど、複数の仮想ピースに分割できるサイズのボックスを導入する。たとえば、複数の仮想マシンを実行できるサーバーや、細分化できるネットワークリンクなどです。予想通りリソースに対する要件が増加した場合、最初のボックス、配線、スイッチ、アレイの横に、さらにもう1つ、もう1つと追加できるように、スケールアウト機能を備えています。そうすれば、フォークリフトを使ってアップグレードするような事態を避けることができます。オープンスタンダードを積極的に受け入れよう。これは実際には何を意味するのでしょうか？サーバーの場合、X86アーキテクチャのルートを取り、仮想化を主流にすることを意味します。VMware、Hyper-V、Xen、そしてピンチの時にはOracle、さらにOSもメインストリームに。サーバー、ストレージ、ネットワーク、ソフトウェアの各スタックは、代替コンポーネントの使用を許可しない限り、固定されることを覚えておいてください。コンバージド・スタックのテンプレートは、VCEのような複数のベンダーのコンバージド・スタックよりもオープンで、Oracleのような単一ベンダーのものよりも優れています。フラットでより高速に マルチコア、マルチソケットのサーバに詰め込めるだけのメモリを搭載することは、最も多くの仮想マシンを動かすことができ、昨日よりも明日、確実に多くの仮想マシンを動かすことができるため、理にかなっています。また、消費電力が少なく、管理が容易な最新のサーバーを導入しましょう。イーサネットは、10GbEを採用し、40GbEを使用する準備をしましょう。将来、イーサネット・リンクに今よりも多くのビットを流すようになることは間違いないでしょう。もしあなたの会社がファイバーチャネルストレージネットワークを運用しているなら、次のようなロスレスで確定的なバージョンを検討してみてください。</w:t>
      </w:r>
    </w:p>
    <w:p>
      <w:r>
        <w:rPr>
          <w:b/>
          <w:color w:val="FF0000"/>
        </w:rPr>
        <w:t xml:space="preserve">イド12</w:t>
      </w:r>
    </w:p>
    <w:p>
      <w:r>
        <w:rPr>
          <w:b w:val="0"/>
        </w:rPr>
        <w:t xml:space="preserve">あなたの写真が他のサイトで使用されているかどうかを確認する方法 私は今日あなたのための超迅速かつ簡単なチュートリアルを持っている。これは、私が最近よく使っているクールなトリックで、あなたが今までこれを行う方法を疑問に思っていた場合に備えて、私はあなたにこの巧妙なツールを渡すと思った。自分のブログから撮影された写真が他のサイトにアップロードされているかどうかを確認する、とても簡単な方法があることをご存知ですか？このトリックを使うと、自分のブログの写真やインターネットにアップロードした写真を「逆画像検索」して、その写真が掲載されている他のサイトのリストを見ることができます。なぜ、逆画像検索をするのですか？あなたのアップロードした写真が、あなたの許可なしに他のサイトで使用されているかどうかを確認するため。Pinterest、Tumblr、Facebookで人気のある写真のオリジナルソースを見つけるため。コンピュータに写真があり、それがどこから来たのか思い出せない場合。*このトリックは、コンピュータに写真があり、それがどこから来たのか思い出せない場合にも便利です。まず、その写真をインターネットにアップロードして、そのURLを取得します。そして、次に表示されるのがこれです。まず、Visually Similar Imagesというコラージュが表示されます。これは見ていて結構面白いです。これらの画像のすべてがあなたの画像ではないかもしれませんが、それらはすべてあなたの画像によく似ています。これはちょっと素敵です。さらに下にスクロールしていくと、検索した画像と同じものが表示されます。これらの結果をクリックすると、あなたの写真が掲載されているすべてのサイトを見ることができます。と、これだけです!おそらくPinterestのようなサイトがたくさん表示され、あなたのブログについて書き、写真や2枚を共有した新しいサイトを発見することができるでしょう。あなたの最も人気のあるポストから写真の逆イメージ検索を行うと、何が出てくるか試してみてください。101 コメント アマンダはいつも役に立つヒントを投稿してくれて、本当にありがとう。）ちょっと質問なのですが、あなたの写真をダウンロードし、自分の用途のために「リサイクル」した人が、写真の名前を変更した場合、これは機能するのでしょうか？それとも、あなたが投稿したときとまったく同じ名前/URLで写真を再投稿した場合のみ機能するのでしょうか。キャンディスさん、いい質問ですね。写真が切り取られたり、サイズが変更されたり、あるいは明るくされたり暗くされたりと、ちょっとした変更が加えられた場合でも機能します。うーん、なぜ動かないのかわかりません。これは私が画像を見る唯一の方法であり、問題があったことがない。私は主にGoogle Chromeを使用しており、MACでは決してありません。しかし、私はIEとFireFoxで動作するようになったと思います。何とかしてみます。アマンダさん、こんにちは。このような場合、「痒いところに手が届く」という言葉がありますが、これは「痒いところに手が届く」ではなく、「痒いところに手が届く」という意味です。このような場合、「next」をクリックしてください。アンさん、教えてくれてありがとうございます。まさにそのためにこのチュートリアルを使っているようなものです。結局、毎晩数時間かけて検索結果とPinterestの投稿を調べ、盗まれた写真を見つけ、Pinterestに報告することにしています。一晩に約150ピンを報告します!おかしいでしょ？もし見かけたら、URLを送ってくれれば報告しますよ :)アラスカクルーズでバルコニーから撮った私のFacebookの背景写真を誰かが「取って」投稿し、自分のFacebookの背景として載せているのをランダムに発見しました！素敵だと思ったのでしょう。彼はそれが素敵だと思ったのでしょう!私は、「ピン留め」ボタンがあるものは、「ピン留め」ボタンで許可されていない限り、投稿した人のものだと思っているので、再投稿はしません。ご指摘ありがとうございます。ある写真について検索してみたところ、残念ながら複数のサイトで悪用されていることがわかりました。あるサイトは別の言語で、彼らは自分のものとしてそれを透かしました！私は、このようなサイトがあることを知りました。非常にがっかりしています。他の写真もチェックしていません。何かアドバイスはありますか？戻って透かしを入れ直さなければならないと思っています。ありがとうございます、ありがとうございます、ありがとうございます。私の写真の1枚が多くの場所で使用されているのを発見しました。私は、人々がどのように盗んでも良いと考えるのか理解できません。私のレモンアイスボックスパイの写真は、私だけでなく、あちこちで使われているのです。アマンダ、貴重なアドバイスをありがとうございました。私はたくさんの</w:t>
      </w:r>
    </w:p>
    <w:p>
      <w:r>
        <w:rPr>
          <w:b/>
          <w:color w:val="FF0000"/>
        </w:rPr>
        <w:t xml:space="preserve">イド13</w:t>
      </w:r>
    </w:p>
    <w:p>
      <w:r>
        <w:rPr>
          <w:b w:val="0"/>
        </w:rPr>
        <w:t xml:space="preserve">Q: 腰や首の痛みを自宅でケアするにはどうしたらいいですか？長時間座っていると、首や背中がこわばってくることがよくあります。座っていることが原因だと思うので、カイロプラクティックに行く必要はないと思っています。この緊張を和らげるために、自宅でできることはありますか？私の名前はニールです。私は理学療法士、および認定運動生理学者として活動しています。私はあなたの質問のフレーズが好きです！!長時間同じ姿勢でいることで、背中や首が痛くなることがよくあります。これは、30分という短い時間で発症することもあります。立っているより座っているほうが悪化することがよくあります。私たちの体は、もともと立つことを前提に作られているので、長時間その姿勢でいることに適しているのです。また、私たちの体は動くようにできており、長時間同じ場所にじっとしていることはできません。ですから、日中に少し活動的になることは、背骨の痛みを管理するのにとても良い方法なのです。背中の上部と首を管理するためのいくつかの戦略は次のとおりです。1.1. 座るときにランバーサポートを使う。円筒形のフォームピローをベルトの位置に置くと、背骨の姿勢をよくするのに役立つ。2.2. 30～60分おきに休憩をとる。立って1分ほど散歩するだけでも、首や背中の上部にかかる負担を軽減することができます。3.3.デスクのセットアップ-コンピューターのモニターとキーボードの位置と高さ、電話の位置、デスク上の書類の位置-すべて簡単に手が届くところにあるべきで、アクセスするために力を入れる必要がないようにします。4.背中と首のストレッチ 腰-背筋を伸ばし、両手を背中の小さいところに置き、軽く後ろに傾ける。何度か繰り返し、自分のバランスが許す範囲で後ろに傾ける。痛みが悪化するようなら、適切な訓練を受けた理学療法士による完全な評価が必要である。首 - 椅子に背筋を伸ばして座り、首や肩の上で頭を軽く後ろに引き、数回繰り返すうちに、頭をできるだけ後ろに倒します。首や背中の痛みの自己管理には、ロビン・マッケンジー著の「Treat Your Own Neck」と「Treat Your Own Back」という本が参考になります。間違った座り方は、痛みを引き起こす大きな原因です。  ちょっとした違和感から、徐々に深刻な症状に発展することもありますし、突然悪化することもあります。座っているときの姿勢を意識することが大切です。マッケンジーの腰椎ロールという器具を背中の小さな部分に当てると、体のラインが整います。  あごや背中の上部が前に出た状態で座らないようにしましょう。  1時間おきに立ち上がってストレッチをしましょう。  携帯電話にアラームをセットして、忘れないようにしましょう。臨床研究の結果、最も簡単で最良の治療法は、動き続けることであることが明らかになっています。背中や首が痛いからといって安静にすると、予後が悪くなる（特に2日以上安静にすると）。また、温熱療法も研究により支持されています。この投稿に返信する &amp;nbsp｜ レポート 前の投稿に素晴らしいアドバイスがあり、James Schomburgkが述べたように、動くことが最良の治療法である。このような、ニール・シノットやサンドラ・マクフォールが説明したような自助努力で緩和されなくなったら、専門家の治療が必要かもしれませんね。2012年5月、オーストラリアカイロプラクターズ協会は、脊椎健康週間を利用して、正しい座り方とさらなる自助努力についてオーストラリア人に啓蒙しました。詳しくは、www.sitright.com.au をご覧いただくことをお勧めします。この投稿に返信する &amp;nbsp｜Report Login すでにヘルスシェア・メンバーですか？下記よりログインしてください。Healthshareをメンバーのために無料で提供し続けるために、スポンサーは、サイトのメンテナンス、継続的な開発、ホスティングなど、私たちが提供するサービスに関連するランニングコストを支援するために金銭的なサポートを提供しています。さらに、スポンサーは、思想的リーダーシップと専門知識を提供します。スポンサーは、1)スポンサーQ&amp;A 2)スポンサー健康ガイドで提供される内容についてのみ責任を負います。スポンサーは、Healthshareの他の領域を管理、レビュー、モデレートするものではありません。</w:t>
      </w:r>
    </w:p>
    <w:p>
      <w:r>
        <w:rPr>
          <w:b/>
          <w:color w:val="FF0000"/>
        </w:rPr>
        <w:t xml:space="preserve">イド14</w:t>
      </w:r>
    </w:p>
    <w:p>
      <w:r>
        <w:rPr>
          <w:b w:val="0"/>
        </w:rPr>
        <w:t xml:space="preserve">Pimpin' All Over The World Lyrics The fancy cars, the women and the caviar You know who we are, 'cause we pimpin' all over the world The fancy cars, the women and the caviar You know who we are, 'cause we pimpin' all over the world Sing it, sing it all over the world,世界じゅうのベイビー 俺の経験をみんなと共有するのは当然だ だって俺はみんなが想像もつかないような場所に行ってきたからね でもまずは家から始めよう 気に入った女の子がいたら、まっすぐ近づいていって、「うっ、ヘイガール 調子はどうだい」 君は俺が本当に追いかけてる女性だ 君を知りたい、名前を教えてくれないか そして番号を書き留めてくれたら、その代わりに俺の番号を教えるよ僕はこの街の男なんだ 案内してもいいかな？oh yeah The fancy cars, the women and the caviar You know we are, 'cause we pimpin' all over the world The fancy cars, the women and the caviar You know we are, 'cause we pimpin' all over the world You hear the song so dance Don't always think I'm tryna into your pants 'Cause see me my pimpin's in 3-D I'm t takin' places you only see on TV [ 歌詞元: The Pimpin' All of the World [ 歌詞は:http://www.lyricsfreak.com/l/ludacris+fe...] Tryna show ya how you livin' is trife 旅行チャンネルに命を吹き込むことができる男を何人知ってる？ 1 day we on the autobahn Swervin' drivin',翌日はヴァージン諸島の太陽に照らされ 眠る暇もない 特にマイアミビーチは最高だ でも君を送って注意もしない もしアトランタのブリナ・ブラザーズ大会に間に合ったら 車に飛び乗って何時間も走り続ける ハワードのホームカミングを逃さないように ハワイからD.C.,ハワイからワシントンまで 女が大集合 もし来なかったら... もっと女を増やそうぜ 高級車、女、キャビア 俺たちのこと知ってるだろ？プエルトリコのパレードに参加し、夜はニューオリンズで手榴弾を飲み、ジャズフェスティバルでは数十人に囲まれ、マーディグラスではすべての女性が胸を見せようとするんだ。ジャマイカでは大金をはたいて 女が俺にマッシュアップをせがむ ファンがいないラップは悲しい始まりだった 今はハッピーエンドだ 日本の俺の膝の上で昔は寒すぎるって思ってたけど、カナダに行ったら綺麗なお姉さんがいて、今は毎年トロントのカリバナに行って、イリノイに飛んでシカゴの味を堪能してる。最高の女はアフリカにいるんだ それは本当さ 派手な車に女にキャビア 俺たちが誰だか知ってるだろ 世界中でヒモやってるからな</w:t>
      </w:r>
    </w:p>
    <w:p>
      <w:r>
        <w:rPr>
          <w:b/>
          <w:color w:val="FF0000"/>
        </w:rPr>
        <w:t xml:space="preserve">イド15</w:t>
      </w:r>
    </w:p>
    <w:p>
      <w:r>
        <w:rPr>
          <w:b w:val="0"/>
        </w:rPr>
        <w:t xml:space="preserve">正直なところ、あまりに長い間、私たちはこのことをすっかり忘れていたのです。EMPIRES OF THE DEEP（深海の帝王）」の映画化までの道のりは、まさに波乱万丈であったと言わざるを得ない。2010年に撮影が開始されたこの作品は、当時としては最大の米中合作映画で、1億～1億5千万ドルの費用がかかったと言われており、才能ある人々が現れては去っていった。ストーリーは、人魚姫に恋した青年と、この禁断の恋が海底王国に引き起こす崩壊の物語です。とかなんとか。これからご覧になる予告編からは、そのようなことは分かりません。また、CGIの効果も衝撃的なほどくだらないので、そのお金がどこに行ったのかもわからない。では、なぜこの作品に時間を割くのか、おそらく皆さんは疑問に思うでしょう。思わず笑ってしまうが、正直言って、これほど大規模な作品は長い間見たことがない。巨大なカニに乗り、三叉を手にした男たち、海の怪物、人魚、ロブスター・レスリング、タラの格闘、「慰めの報酬」のあの美女など、この映画にはすべてが揃っている。AVATAR 2が本当にパンドラの海の世界を探検するつもりなら、マイケル・フレンチ監督はキャメロンのハードルを本当に上げてしまった。しかし、FXの面では、ジムも我々と一緒に笑うことになるだろう。EMPIRES OF THE DEEP』の興行成績は（シネコンで上映されることがあれば）跡形もなく沈むと思いますが、それまで予告編を楽しんでください...。</w:t>
      </w:r>
    </w:p>
    <w:p>
      <w:r>
        <w:rPr>
          <w:b/>
          <w:color w:val="FF0000"/>
        </w:rPr>
        <w:t xml:space="preserve">イド16</w:t>
      </w:r>
    </w:p>
    <w:p>
      <w:r>
        <w:rPr>
          <w:b w:val="0"/>
        </w:rPr>
        <w:t xml:space="preserve">ポストナビゲーション 18日目：オランダ車、仕事、家 さて、こちらに来て3週間弱で、「ビッグ3」をほぼ整理することができました。オランダ車 今日、Renault Modusを引き取りに行きました。  かわいい車だ。  残念ながら私はマニュアル車を運転できないので、バスが運転手になるのですが、バスが選んだ車なので、とても気に入っています。   毎日、片道30分くらいかかるので、ディーゼルで安く走らせるのが楽しみ。  他の用事が済んだら、こちらで免許を取り、仕事が決まったら小さなオートマチック車を手に入れたいと思います。  その間は、自転車か公共交通機関で移動するつもりです。  少なくとも、今はファミリーカーがあるので、もう彼の両親を借りなくてもいいんですけどね。  トランクのスペースはあまりありませんが、後ろに牽引棒をつけましたし、上に乗せる屋根のようなものもついています。オランダの仕事 今日、夫の新しい会社に立ち寄りました。  来週から勤務です。  世界的な大手エンジニアリング会社で、航空宇宙部門に配属されるそうです。  私も早く仕事を見つけたいのですが、まずは娘たちと落ち着くことが先決です。オランダの家 今日、不動産屋で書類にサインして、来週には新居に引っ越せることを祈っている。  外から見ると、トタン小屋のように見える。  でも、この辺りの家（少なくとも私たちの予算内の家）としては、バスと私はとても気に入っていて、この家を私たちの家にするのが楽しみです。  あとは、エージェントからのゴーサインを待つだけです。特に、庭があるのが気に入っています。  でも、Basはきっとすぐに庭の植物を刈り取るでしょうね。というわけで、ほぼ三連発です。残念なことに、かわいそうなソフィアは今あまり調子が良くないが、幸いなことにそれほど深刻な事態にはなっていない。  熱があって、頬と首と腕に発疹がある。  目を離さないようにしよう。  ブリスベンに住むオランダ人とオーストラリア人の夫婦と会う予定だったが、彼らの娘も今病気だという。  私は幸い軽い風邪で済んだが、バスはもっと深刻な風邪と咳に見舞われ、イザベラは元気だった。  新しい土地で「新しい」菌を拾ってしまうことはよくあることですが、今のところ大丈夫です、祈ってます。</w:t>
      </w:r>
    </w:p>
    <w:p>
      <w:r>
        <w:rPr>
          <w:b/>
          <w:color w:val="FF0000"/>
        </w:rPr>
        <w:t xml:space="preserve">イド17</w:t>
      </w:r>
    </w:p>
    <w:p>
      <w:r>
        <w:rPr>
          <w:b w:val="0"/>
        </w:rPr>
        <w:t xml:space="preserve">トランスカルチャー精神医学の第一原理を議論する 私が現在取り組んでいるインドの「キリスト教」精神医学や日本の精神分析に関するプロジェクトの中で、トランスカルチャーあるいは異文化間の精神医学、すなわち精神衛生や疾病が文化の違いを超えていかに経験され、議論され、治療されるかという問題は、当然のことであると言えます。グラスゴー大学を拠点とする小規模なプロジェクトに私も参加していますが、最近その成果が現れてきましたので、ぜひご覧になって、ご意見やご感想をお聞かせください。私の主な関心は、日本とインドという特殊なケースと、宗教とスピリチュアリティを文化またはサブカルチャーとして扱う可能性、そしてそれによってトランスカルチュラル精神医学の考え方のいくつかをそれらに適用することにあります。このグループでは、精神保健のグローバル・ポリティクスから、社会政治的批判における精神医学の利用まで、これ以上の幅広い関心事について議論した--後者は、日常環境が精神衛生に及ぼす強力な影響を考えれば、それほど突飛な話ではない。2 Responses to "トランスカルチャー精神医学の第一原理を論じる" 静かな木曜日の朝、紅茶を片手にDemocratising Responsibilityのあなたの記事を読みました。外界との関係における内面の健康についての他の人々の洞察を学ぶことは、単純な喜びであり、外的影響の騒音の中で自分自身の内面を振り返ることを可能にしてくれます。2点目の、トランスカルチュラル精神医学の著作に内在する欠陥という指摘には、心から同意します。私は、この問題は精神医学文献の伝統全体の中に存在していると思います。軍事精神医学の観点から言うと、現在、軍の研究機関が従軍兵士から得る「フィードバック」に焦点を当てることが研究のトレンドになっています。驚くべきことに、兵士が自分の内面的な健康について問題を抱えているとき、その問題を相談するために最後に立ち寄るのが精神科医／医師であるということが、最近の研究で明らかになった。順位としては、1位が仲間、2位が家族やパートナー、3位がチャプレン、4位が指揮官となっています。なぜ、そのような人たちに相談するかというと、仲間意識と強い信頼関係を大切にしているからだと答えている。チャプレンに相談するのは当然のことで、何度も任務に就いているうちに、自分の行動に意味を見出したり、突然命を落とされても魂が消滅しないと安心したりするために、精神的な慰めを求める人もいる。中には、極端に宗教的になる人もいる。これらの知見は、二つのことを明らかにしている。第一に、兵士は自分自身で対処法を見つけるためにシフトしており、外部からの介入は必ずしも心から歓迎されないということである。そして、第二に、そのためには、反応を大切にする必要があり、その反応を症状や診断という固定されたカテゴリーに区分けすることは、人間の持つ本来の能力であるレジリエンスに悪影響を及ぼすということである。とはいえ、もちろん、激しい議論が交わされるのは、介入の時期である。患者からの呼びかけに休むのか、それとも外部からの呼びかけに休むのか。私は、この知見は軍事精神医学の領域を超えて適用できると考えています。というのも、人々の内なるメカニズムは、公的なものと私的なものが交わる領域でもあるからです。ですから、文化が自己にどのような影響を与え、自己がそれをどのように受け止め、反応するかを完全に解明するためには、両方の出会いを綿密に分析することが重要なのです。ルイ子さん、ありがとうございました。兵士がどのようにチャプレンに頼るのか、そしておそらくより一般的に宗教に頼るのか、という部分は非常に興味深かったです。</w:t>
      </w:r>
    </w:p>
    <w:p>
      <w:r>
        <w:rPr>
          <w:b/>
          <w:color w:val="FF0000"/>
        </w:rPr>
        <w:t xml:space="preserve">アイディーエイト</w:t>
      </w:r>
    </w:p>
    <w:p>
      <w:r>
        <w:rPr>
          <w:b w:val="0"/>
        </w:rPr>
        <w:t xml:space="preserve">ピアノでスフォルツァンドを演奏することは可能なのでしょうか？私が見る限り、可能な方法はないのですが、ご存知の方もいらっしゃるかもしれませんね。ありがとうございました。Czerny 2012年05月02日 06時19分 はい、もちろんです。なぜそうならないのでしょう？スフォルツァンドってことでいいんですか？HanonMum May 2 2012, 06:29 PM QUOTE(Czerny @ May 2 2012, 07:19 PM) Yes, of course.なぜそうでないのでしょうか？スフォルツァンドってことでいいんでしょうか？あ、もしかしたらスフォルツァンドという意味ではないかもしれません！ヴァイオリン（ヴィオラ、チェロ）でできる弾き方です。例えば、ヴァイオリンの場合、スフォルツァンドでブレブを弾いた後、ブレブの長さだけ素早くソフトに弾くことができるんだ。ピアノでも可能なのでしょうか？JimD 2012年05月02日 07時42分 QUOTE(HanonMum @ May 2 2012, 07:29 PM) QUOTE(Czerny @ May 2 2012, 07:19 PM) はい、もちろんです。なぜそうならないのでしょう？スフォルツァンドってことでいいんですか？あ、もしかしたらスフォルツァンドという意味ではないかもしれません！ヴァイオリン（ヴィオラ、チェロ）でできる弾き方です。例えば、ヴァイオリンの場合、スフォルツァンドでブレブを弾いた後、ブレブの長さだけ素早くソフトに弾くことができるんだ。ピアノではどうでしょうか？ピアノの音のアタック／ディケイ・プロファイルは、望むと望まざるとにかかわらず、そうなっている。まじめな話、ピアノの音は打鍵後に音量を変えることはできません（蓋を閉めるとかしない限り！）。Scooby Doo 2012年05月02日 07時54分 QUOTE(HanonMum @ May 2 2012, 07:29 PM) QUOTE(Czerny @ May 2 2012, 07:19 PM) はい、もちろんです。なぜそうならないのでしょう？スフォルツァンドってことでいいんですか？あ、もしかしたらスフォルツァンドという意味ではないかもしれません！ヴァイオリン（ヴィオラ、チェロ）でできる弾き方です。例えば、ヴァイオリンの場合、スフォルツァンドでブレブを弾いた後、ブレブの長さだけ素早くソフトに弾くことができるんだ。ピアノでもできるのですか？フォルテピアノfpのことでしょうか？大きな音で弾いた後、すぐに静かにする。和音や音を力強く鳴らし、サスティーンペダルを踏んで音数を増やし、音を押さえながらすぐにペダルを離すことができます。そうすると、すぐに音量が下がりますが、大きな音量にはならず、音量はどんどん小さくなっていきます。この効果は特に心地よいものではなく、あなたが弦楽器で説明したようなものではありません。HanonMum 2012年05月02日 09時18分 [/quote] フォルテピアノfpのことですか？[/quote] そうです![和音や音を力強く鳴らし、サスティンペダルを軽く踏んで音数を増やし、音を押さえながらすぐにペダルを離すとよいでしょう。そうすると、すぐに音量が下がりますが、大きな音量にはならず、音量はどんどん小さくなっていきます。[/quote] なんて面白いんでしょう。明日試してみます。[この効果は特に心地よいものではなく、確かにあなたが弦楽器で説明したものと同じではありません。[コメントありがとうございます。私の娘はこの質問を思いつきました。そして今、ピアノではできないことがバイオリンではできるから、バイオリンは「クール」だとさらに確信しているのです。私は、「バイオリンでは5音和音を弾くことはできない！」と反論しています。Scooby Doo 2012年5月2日 10:53 PM ピアノでも音や和音でクレッシェンドはできませんが、音を出した後にサスティンペダルを入れると、他の弦と共鳴して音色が豊かになります。まれにしか使えませんが、面白い効果です。HanonMum May 2 2012, 11:39 PM 私はこのフォーラムが大好きです!フォーラムメンバーからの情報も多く、また皆さんの返信も魅力的です。皆さんありがとうございます。もちろん、ピアノの中の弦を弾けば、面白いことができるのでしょうが、家で試すのはあまりお勧めできないかもしれませんが...。VH2 May 3 2012, 06:40 AM 1.サスティーンペダルを踏む 2.音符/コードを弾く 3.鍵盤を離す 4.4.ペダルを素早く上げ（弦を完全に湿らせない程度）、すぐにまた下げる 5.5. 指で静かに音を取る 6.ペダルを離す ロバート・タウブ</w:t>
      </w:r>
    </w:p>
    <w:p>
      <w:r>
        <w:rPr>
          <w:b/>
          <w:color w:val="FF0000"/>
        </w:rPr>
        <w:t xml:space="preserve">イド19</w:t>
      </w:r>
    </w:p>
    <w:p>
      <w:r>
        <w:rPr>
          <w:b w:val="0"/>
        </w:rPr>
        <w:t xml:space="preserve">FlickrとYoutubeで400万人以上がGMPを視聴 グレーター・マンチェスター警察は、ビデオや画像共有サイトで400万人以上がGMPを視聴しているという統計結果を受け、公式に人々を写真に収め続けています。今週までに、300万人以上の人々がGMPの画像共有サイトFlickrを訪れ、GMPの日常業務の様子を撮影した画像を閲覧しています。このサイトは2009年に開設され、GMPのカメラマンが撮影した警察の様々な姿を紹介しています。GMPのYoutubeの再生回数は100万回を超え、これはニューヨーク市警とほぼ同数です。また、仮想ピンボードサイトPinterestのGMPのページには、現在365人のフォロワーがいます。イアン・ホプキンス副警視総監は次のように述べています。私たちは、「百聞は一見にしかず」と言われるように、警察活動のイメージを共有する方法を開発してきました。特にFlickrでは300万ビューを達成し、多くの方にGMPをご覧いただけるようになりました。「グレーターマンチェスター警察の警察官や職員が自分たちのために何をしているかを、Flickrの写真やYoutubeのビデオを通して見ることができ、人々からとてもポジティブなフィードバックを受けています。「GMPの画像や映像の共有は、私たち警察官が携わっている様々な活動を地域社会に伝える素晴らしい方法です。その中には、あなたが聞いたこともないような仕事もありますが、グレーター・マンチェスターの周辺で毎日行われていることなのです。</w:t>
      </w:r>
    </w:p>
    <w:p>
      <w:r>
        <w:rPr>
          <w:b/>
          <w:color w:val="FF0000"/>
        </w:rPr>
        <w:t xml:space="preserve">イド20</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Primeに満足している場合は、何もしないでください。無料体験が終了すると、自動的に49ドルで1年間の会員にアップグレードされます。書籍説明 本書は、交通調査方法に関する継続的な国際協力の新しい章である。本書は、交通量調査の専門家や実務家、プランナー、意思決定者など、より多くの人々が参加する世界的なコミュニティが抱える新たな課題を明らかにし、それに対処するための潜在的な解決策と提言を提供するものである。本書は、序論と、旅客と貨物の移動に関するデータ収集の発展にとって現代的に重要な5つの重複するテーマを中心に構成されています。サステナビリティとユーザー適応、グローバルな社会問題、貨物輸送計画、技術応用、そしてデータの調和を含む新たな/永続的な調査問題」です。本書は、交通調査手法に関する継続的な国際協力の新たな章となるものです。本書は、交通量調査の専門家や実務家、プランナー、意思決定者など、より多くの人々が参加する世界的なコミュニティにおける新たな課題を明らかにし、その解決策となる可能性のある提言を行っています。本書は、序論と、旅客と貨物の移動に関するデータ収集の発展にとって現代的に重要な5つの重複するテーマを中心に構成されています。サステナビリティとユーザー適応、グローバルな社会問題、貨物輸送計画、技術応用、そしてデータの調和を含む新たな/永続的な調査問題」です。このページをご覧のお客様は、以下のスポンサーリンクに興味を持たれるかもしれません。</w:t>
      </w:r>
    </w:p>
    <w:p>
      <w:r>
        <w:rPr>
          <w:b/>
          <w:color w:val="FF0000"/>
        </w:rPr>
        <w:t xml:space="preserve">アイディー21</w:t>
      </w:r>
    </w:p>
    <w:p>
      <w:r>
        <w:rPr>
          <w:b w:val="0"/>
        </w:rPr>
        <w:t xml:space="preserve">身体芸術における知識とは何か こんなメールをいただきました。私は哲学に近いT.O.K.（知識論）を勉強している学生です。芸術における知識とは何か」というタイトルのエッセイを考えています。皆さんは、武道における知識とは何だと思われますか？17世紀の日本では、武術は実は「武科」と呼ばれていました。鉄砲が登場し、安価に大量生産されるようになってから、10年がかりの武芸者が冗長になり、その技術に別の意味や目的を見出さなければならなくなった（そして、サイエンスという言葉がアートに変わった）のである。このように、武術とその訓練方法は、実践する人々の必要性に応じて変化していくのです。しかし、ダンスや音楽などの芸術とは異なり、間違った行動をとると結果（顔を殴られる）につながるという事実が、あなたの創造性を妨げているのです。指導のためのパフォーマンスとデモンストレーションのためのスキルがありますが、すべての教師はそのラインを理解しています。とにかく、質問に答えるために（武術が芸術であるとは思っていませんが）、身体芸術における知識とは、身体の動きとそれが外部環境に及ぼす機能（または結果）についての内的（または無意識）な理解なのです。ジョリー 私にとって身体芸術の知識は、頭で考える知識とは異なり、練習と経験から得られる運動学的な知識です。刺激に適切に反応できること、重心を意識すること、呼吸をコントロールできること、効果的な打撃を行うために筋肉をリラックスさせたり緊張させたりできること、腰や肩を使えること、範囲やスタンス、姿勢を意識できること、技のタイミングが完璧であること、転倒や打撃を吸収する方法を知っていることなどがそれにあたります。まず、知識の最も分かりやすい象徴は、等級制度と、等級を無事終えると色のついたベルト（黒帯の場合は檀）が与えられることである。知識を構成する要素は、「時間」「複雑化」「応用」（訓練・実践）です。どのような知識の形態と同様に 1 つは、主題を学ぶために時間をコミットする必要があります、しかし、あなたが教えられているを理解するときだけ何かを学ぶことができます、最後にその知識や理解のトレーニングや練習の年に適用する必要があります。この条件を満たしたとき、人は芸術の真の知識への道を歩むことになると思います。最後のステップは、人が教える側になるときだと思います（人は決して学ぶことを止めるわけではありません）。ディスカッションはロックされました。このディスカッションに返信することはできません。</w:t>
      </w:r>
    </w:p>
    <w:p>
      <w:r>
        <w:rPr>
          <w:b/>
          <w:color w:val="FF0000"/>
        </w:rPr>
        <w:t xml:space="preserve">イド22</w:t>
      </w:r>
    </w:p>
    <w:p>
      <w:r>
        <w:rPr>
          <w:b w:val="0"/>
        </w:rPr>
        <w:t xml:space="preserve">ニッキー・ヘイデンとバレンティーノ・ロッシはそれぞれ4位と5位でゴールした。16 May 2012 MotoGPヤマハ・ファクトリー・レーシングは、伝説のル・マン・サーキットで開催される第4戦モンスターエナジー・グランプリ・ド・フランスに向けてフランスに上陸した。ランキングトップのC・ストーナーをわずか1ポイント差で追うJ・ロレンソは、再びトップに返り咲くための準備を整えている。このコースはストレートが短く、コーナーが曲がっているため、ロレンソのスムーズなライディングスタイルに合っている。一方、ヤマハ勢ではB・スピースが、ここ数年の成績不振を払拭し、2012年のチャンピオンシップを再び軌道に乗せることを目指している。昨年は6位を獲得しており、このコースでのベストリザルトを更新することが目標だ。今週はまたバイクに乗るのが楽しみだ。ル・マンの完璧なセットアップには、繰り返されるハードブレーキングでの最適なバランスとコントロールが要求される。短いストレートとタイトなヘアピンを攻める前に、タイトなシケインを何度も通過することが要求される難コースだ。ル・マンは今年で55回目の開催となり、例年通り大勢の熱狂的なレースファンを魅了することだろう。J・ロレンソ 「今季の3レースで常に1、2位をキープして好調をキープしているので、ルマンでもこの状態をキープしたい。昨年は特に加速で苦しんだが、今年は少し違うような気がしている。僕のライディングスタイルに合ったコースなので、また優勝を狙っていくが、常にチャンピオンシップを考えている。"ベン・スピーズ選手談：「今週もまたバイクに乗るのが楽しみです。自信を取り戻しつつあり、セッティングもうまくいっているので、ル・マンではまた一歩、パフォーマンスを向上させることができると思う。好きなサーキットではないけれど、いつものように100％の力を出し切って、日曜日にはいい結果を出したいウィルコ・ジーレンベルグ 「ここまで3戦好調で、チャンピオンシップも僅差だったので、フランスに行くのが楽しみです。昨年は厳しいレースで、かなり苦しんだが、一昨年は強い勝ち方をしている。ホルヘはこのコースを気に入っている。伝統的に好成績を残しているコースだけに、今回は1000ccのマシンがどのような挙動を見せるか興味がある。ヤマハがルマンで成功したリズムを取り戻したいと思っている"M・メレガリ 「昨年は、ヤマハが伝統的に得意としてきたル・マンで、完璧な週末とは言えなかった。  今年は競争力のあるマシンを用意して臨んでいるので、必ずや良い結果を残すことができると確信している。ベンは今年、決して楽なスタートではなかったが、チームと一緒になって競争力のあるセッティングを作り上げ、自信を取り戻してきた。今週末は上位陣と一緒に戦う姿が見られると思う。</w:t>
      </w:r>
    </w:p>
    <w:p>
      <w:r>
        <w:rPr>
          <w:b/>
          <w:color w:val="FF0000"/>
        </w:rPr>
        <w:t xml:space="preserve">イド23</w:t>
      </w:r>
    </w:p>
    <w:p>
      <w:r>
        <w:rPr>
          <w:b w:val="0"/>
        </w:rPr>
        <w:t xml:space="preserve">損害賠償の保証金 100_ 。  この保証金は鍵の返却時に返金されます。 チェックイン 14:00 から。チェックアウトは11:00です。アムステルダム中心部にある広々とした明るくモダンなワンルームアパートメントです。90㎡のこちらのアパートは建物の1階にあり、オールインワンのリビングスペースとなっています。この素晴らしいアパートは全体的にカラフルでエレガントな独特の雰囲気があり、コンテンポラリースタイルで快適に過ごせるように改装されています。大きなクイーンサイズのベッドとベッドサイドのベッドとランプ、2つの快適なソファベッド、アームチェア、コーヒーテーブル、テレビ、DVDプレーヤー、ステレオ、インターネット回線などのモダンな家具が揃っていて、快適にお過ごしいただけます。オープンプランのキッチンには、冷蔵庫、電気コンロ、電子レンジ、トースター、ケトル、コーヒーメーカー、さらに食器洗い機と、アパートで料理を楽しむために必要な鍋や調理器具が揃っています。バスルームには、シャワー、トイレ、洗面台が完備されています。ベッドリネン、タオル類はすべて用意されています。また、洗濯機とドライヤーもございます。アムステルダムの中心部に位置し、有名な運河、アンネ・フランクの家、ダム広場、中央駅など、アムステルダムの主要な観光スポットへも徒歩圏内です。このアパートは徒歩でアムステルダムを探索するのに最適なセルフケータリングアパートメントです。**ベッドルーム ベッドサイドランプ ベッドサイドテーブル 毛布 二段ベッド クローゼット/ワードローブ シーツ リビングルーム アームチェア CDプレイヤー コーヒーテーブル DVDプレイヤー ラジオ 衛星テレビ T. V ビデオゲームコンソール キッチンV Video Game Console Kitchen Coffee Maker Cooking Utensils Dish washer Electric stove Fridge Gas stove Kettle Microwave Oven Toaster Bathroom Bathtub with shower Hair dryer Jacuzzi Sauna Shower Massage Panel Steam bath Extras Air Conditioning Dining Table Dryer Elevator Golf Gym Heater System Ironing Equipment Washing Machine Writing Desk Amsterdam Central Stationからアパートまでタクシー（約15ユーロ）に乗っていただきますか、またはミニバスに乗ってください。-または中央駅前のミニバス "ストップ＆ゴー "に乗れば、"ヌーデルマルクト "にあるNoorderkerk教会の前まで1,00ドルで直接行くことができます。</w:t>
      </w:r>
    </w:p>
    <w:p>
      <w:r>
        <w:rPr>
          <w:b/>
          <w:color w:val="FF0000"/>
        </w:rPr>
        <w:t xml:space="preserve">イド24</w:t>
      </w:r>
    </w:p>
    <w:p>
      <w:r>
        <w:rPr>
          <w:b w:val="0"/>
        </w:rPr>
        <w:t xml:space="preserve">メタルギア ソリッド グラウンド・ゼロズ」 はフルCo-opを採用？メタルギア」の短い映像（今のところ極秘）から出てくるいくつかのアイデアを見ると、「Ground Zeroes」がこれまでのシリーズ作品とはかなり異なるものになりそうなのは明らかだ。オープンワールドという設定はこれまでのものとは大きく異なり、広大な軍事基地や、移動にジープやヘリコプターを使うなど、あまり厳密で体系化されていないミッション群に傾いているようだ。とはいえ、MGSの特徴である伝統的なスニーキングも健在で、主人公は老いたソリッド・スネークよりずっと若くて機敏に見えるので、動きはシリーズ以前のゲームに戻るだろう。それとも、そうなるのでしょうか？ピースウォーカー」をプレイしたことのある人なら、1人ではなく複数のプレイヤーが少人数のチームでミッションをこなせる協力プレイのオプションを楽しめたかもしれない。それをPSPで実現するだけでなく、PS3のHD化に対応させるために、開発者が時間をかけてシステムを変換するというのは奇妙な気がします。つまり、その技術はすでにあり、かなりうまくいったということです。では、何か想像してみてください。グラウンド・ゼロズ』を友人と一緒にプレイすると想像してください。一人はアクロバティックな動きはできないが、スニーキングや派手なテクニックを駆使するスネークを操作し、もう一人は（まだ確定していないが）若くて機敏だが経験が浅いであろうスネークを操作する。異なるスキルを組み合わせることで、多くの典型的な「メタルギア」のシナリオがはるかに複雑で興味深いものになるだろうし、多くのゲームがより多くのユーザーを巻き込む方法として協力プレイを採用している今、「MGS」シリーズの次のステップとして自然な流れであることは間違いないだろう。2と2を足して7.4となる確率が高いことは指摘しておくが、この議論には間違いなく一理ある。小島監督は新しいことをやりたがっているようだし、「ピースウォーカー」ですでに技術が確立されているので、近い将来、完全協力型キャンペーンの計画が発表されても驚かないだろう。どうでしょうか？それとも「Ground Zeroes」をどこかの会社と一緒に遊べたらいいなと、藁にもすがる思いで考えているのでしょうか？憶測で物を言っている時点でご指摘いただけますか。新生メタルギアは全く新しいエンジン（Fox Engine）を使用しており、よりオープンな世界観になっています。CoOpについては言及されていませんし、ゲームエンジンがオープンワールドサンドボックスに移行していることを考えると、2人目のプレイヤーを囲むためのリソースがない可能性が高いです。これは、技術的な理解不足による、あなたの希望的観測に過ぎません。PSPのメタルギアにCoOPがあるから、これからのメタルギアも全てCoOPがある、というような印象は持たれないように、その点を指摘してください。PSPのメタルギアにCoOpが搭載されたから、これからのメタルギアも全てCoOpが搭載されると勘違いしている人がいるようですが、私はCoOpが搭載されることを望んでいますが、全く予告されていないことを考えると、あまり期待しないほうがいいと思います。協力プレイというアイデアは私たちが考えたもので、特別な秘密を知っているとは言っていませんし、私たちが書いたことが実現すると仮定しているわけでもありません。ただ、以前にもあったことなので、また起こるかもしれない、ということです。私たちがその技術を理解しているかどうかは関係ないのです。最後の2つの段落がそれを物語っています。実は...。オープンワールドということで、Coopができる可能性が少し高くなるのでは？最近のオープンワールドのゲームには、ドロップイン・ドロップアウトの協力プレイがあるものがほとんどです。そして、ヘリなら、誰かが参加したら、ヘリから落とされるだけでいいんです。その点ではピースウォーカーは本当に素晴らしい。ピースウォーカーのような武器作成システムがあるというから、やはりマザーベースが主要なポイントになるのだろうか...と思ってしまう。そうなれば、ピースウォーカーのようにルーキーを参加させることもできるかもしれませんしね。だからCo-Op...それは最高にクールだ。今までで。しかし、これは希望的観測であり そうでないとしても...このゲームは完全に素晴らしいものになると思います。MGSのゲームにCo-opはいらない。ステルス性を維持する緊張感など、私が求めているものの一部です。</w:t>
      </w:r>
    </w:p>
    <w:p>
      <w:r>
        <w:rPr>
          <w:b/>
          <w:color w:val="FF0000"/>
        </w:rPr>
        <w:t xml:space="preserve">イド25</w:t>
      </w:r>
    </w:p>
    <w:p>
      <w:r>
        <w:rPr>
          <w:b w:val="0"/>
        </w:rPr>
        <w:t xml:space="preserve">この記事を議論する...英国最大の保険会社の最高経営責任者（CEO）は昨日、金融業界の最も永続的なアイコンの一つを消し去り、Tidjane Thiam氏は「プルーの男」は今やアジア人女性であると宣言した。プルデンシャル社がアジアで記録的な業績を上げたと発表したとき、ティアム氏は、この保険会社の英国での歴史の中で、気難しい訪問販売員が、若々しいアジア人代理店勤務に取って代わられたと述べた。「それがこの会社の現実なのです」とティアム氏は言った。英国でよく言われる "プルーから来た男 "は、今やアジア系の女性である可能性が高くなった。</w:t>
      </w:r>
    </w:p>
    <w:p>
      <w:r>
        <w:rPr>
          <w:b/>
          <w:color w:val="FF0000"/>
        </w:rPr>
        <w:t xml:space="preserve">イド26</w:t>
      </w:r>
    </w:p>
    <w:p>
      <w:r>
        <w:rPr>
          <w:b w:val="0"/>
        </w:rPr>
        <w:t xml:space="preserve">FBJ - A Term Is Born 10月19日 今週の日曜日は、私のFit記念日になります。この363日間、1日に最低でも2回、多いときはそれ以上、チックが強くなり、まるで発作を起こしているような状態になりました。意識は失わないのですが、体が激しく歪み、言葉が出なくなり、事情を知らない人が心配そうに見ています。この「チッキング発作」は、1分から1時間以上続くこともあり、もっと長く続いて病院に行くことになったことも何度かあります。私の介助者は、発作が起こっているとき、通常心配そうな顔をしない人たちですが、それぞれの発作の長さを注意深く記録し、また私たちがどこにいて、今何時なのかを観察しています。チック症の発作は、さまざまな（そしてしばしば非常に痛い）要素がランダムに選択されて構成されています。発作が終わった後、私の介助者は、観察された要素の特定の組み合わせを表す頭字語を使います。それをシートに書き留め、私が常に持っているのです。これらの頭字語は以下の通りです。LOS -- Loss of Speech 私は、発作が起きるとほとんどいつも話すことができなくなる。そんなときは、まばたきや手の握力で簡単な質問に答えることになる。「はい」はまばたき1回、「いいえ」はまばたき2回だ。まばたきの回数が多いのと、手がうまく使えないことが多いので、完璧なシステムとは言えません。CT -- 窒息チック これは非常に苦痛で、気分が悪くなりそうなほどむせたり吐いたりします。のどを刺すような痛みがあり、うまく呼吸ができないことがよくあります。BS -- ボディ・スパズム ボディ・スパズムという言葉は、私の全身がロックされることを表現するのに使っています。すべての筋肉が締め付けられ、一つの硬直した姿勢でロックされてしまいます。これは非常に痛く、対処が困難で、時にはかなり危険な感じもします。何度か、ベッドにうつ伏せになり、空気が十分に入らず、快適に過ごせなかったことがある。閉じ込められている間は助けを呼ぶこともできないので、誰かが沈黙に気づいて様子を見に来てくれるのを待つしかないのです。他にもいろいろな要素がありますが、主なものはこんなところでしょうか。1年近く経って、発作は日常生活の一部として慣れてきた。辛いけれど、それなりに予測できる。しかし悲しいことに、今日、私はこのリストに新しい略語を加えなければならない。それは、不快感、痛み、危険性の点で他のすべての略語をしのぐものだ。FBJ -- フルボディジャーク ジャマイカのテイクアウェイで注文しそうな名前だが、あまり人気がないだろう。FBJは、私にとって全く新しい暴力的な強さで全身がピクピク動く。腕と脚は様々な方向に飛び、頭と首は前後に動き、背骨は何度も何度も丸まったり弧を描いたりする。月曜の早朝、初めてFBJを体験した。その夜、僕の世話をしてくれた左翼バカは、僕の隣に寝て、動きを遅くし、僕を安全に保つために、できるだけ強く僕の体を抱きしめなければならなかった。彼はそれなりに強いのだが、それでも私の激しい動きを抑えるのに苦労した。あまりの激しさに、二人ともびっくりしてしまいました。特に混乱したのは、少し前に現実にやった「ボブ・ザ・アメージング・シープドッグ」をホットナイフ船長と一緒に歌うという、とても楽しい夢を見ていたことだ。その歌がずっと頭の中をぐるぐる回っていたのです。でも、この超元気なエピソードを表現する新しい用語が必要だと気づき、FBJが誕生したのです。この日曜日にフィット1年を記念して何をするか、次の365日がフィット的にどうなるかはまだわからないが、どうなるにせよ、FBJ時代が非常に短命に終わることを願う。免責事項 重要な警告：このサイトには、本物のトゥレット症候群のボーカルのチックが広範囲に記録されており、性的に露骨であったり、強い言葉を含んでいたり、一般に危険である可能性があります。</w:t>
      </w:r>
    </w:p>
    <w:p>
      <w:r>
        <w:rPr>
          <w:b/>
          <w:color w:val="FF0000"/>
        </w:rPr>
        <w:t xml:space="preserve">イド27</w:t>
      </w:r>
    </w:p>
    <w:p>
      <w:r>
        <w:rPr>
          <w:b w:val="0"/>
        </w:rPr>
        <w:t xml:space="preserve">昨日、友人から電話がありました。天気の話や、金曜の夜に観たライブの話をしていたら、今日の話題である結婚式の話になった。私は新年に3つの結婚式を挙げることを自慢していたのですが、彼は少なくとも4つの結婚式で花婿付添人になる可能性があると言って、完全に私を追い越しました。結婚式のシーズンに突入したんだなあと実感しました。土曜日の夜、サプライズ・プロポーズ・婚約パーティに参加して、若い人たちが結婚式のために貯金をすることの難しさについて考えてみました。婚約にかかる費用（指輪、会場費）は、よほど高収入でない限り、十分に高額です。結婚式の費用を貯めるのは、それ以上に負担が大きいのです。では、ピカピカの指輪を指にはめたとして、大切な日に向けて経済的な準備をするための5つのステップとは何でしょうか？現実的に考えましょう。さもなければ、予想以上に出費がかさみ、家計を圧迫することになります。招待客のリストを作成し、会場費の概算を出し、ドレスにかける費用の上限を設定しましょう。特別な日ではありますが、お金をかけるべき大切なことはたくさんあると私は思います。他の経済的な目標を達成するために、結婚式にかける金額を制限することは価値があると思います。友達に電話する 良い予算の重要な部分は、あなたがお金を節約することができる領域を作業することです。最初は、私はその日の写真を撮るために友人を得ることについて考えることをお勧めします（そこにクリスマスツリーのつまらないよりも多くの新進のカメラマンがあります）、招待状や日付を保存するのに役立ちます手芸友人、多分素晴らしい料理の軍隊は、食品を助けることができるかもしれない。ミュージシャン、ビデオカメラマン、メイクアップアーティストなど、思いがけない出費が発生することもあります。会議の日程を決める お金の話は気まずいものです。特に新郎新婦の両親の文脈では、一方のセットが結婚式の費用に貢献するために大きな能力を持っている場合。ヘラルドのウェブサイトで提案された最高のアイデアは、彼らが貢献できると感じているかどうか、それぞれのセットを個人的に尋ねると、両方のセットで座って、それらにあなたの予算を説明することです。そうすれば、誰もが参加し、費用を抑える方法を提案することができます。誰も余分な費用で、さらに道を下ってホップ上でキャッチされる可能性があります。裏金を用意する 10年生の商業科で練習したとき以来、最も包括的な予算を持っているかもしれません。それでも、緊急の結婚資金を持っていることは決して損ではありません - ドレスが余分な仕事を必要とする場合、会場で何かが起こる、素晴らしいヴィンテージ車を持つ友人は、結婚式の2日前に車が故障していると言いました。婚約したらすぐに、別の口座に自動引き落としを設定しましょう。結婚式までに使わなければ、ハネムーンのための余分なお小遣いと考えてください。過剰な露出を避ける 関係者全員にとって大きな一日です。もちろん、最高に特別な日にしたいでしょうし、そうなるはずです。専門家が警告しているのは、結婚式に多額の出費をし、その後数年間はその返済に追われることです。若いカップルに大きな負担をかけることになりますし、特に家を買おうとしている場合はなおさらです。借金をしないように、予算を組むようにしましょう。お金を貯めるために結婚式を1年先延ばしにしたり、借金は現実的な範囲にとどめましょう。そうすれば、大切な日を悔いなく振り返ることができますよ。あなたがお金を節約するのに役立つ関連記事 ああ、愛は空気中です。このような、「Vの日」は商業的なたわごとであり、関わりたくないと宣言している独身者たち。日曜日は、おそらく提案の公正な取り分をもたらすでしょうし、それと、財政的な意思決定の多く。[...]あなたはまだあなたの結婚式の予算に準拠し、完璧な結婚式を持っていることを夢見るのですか？それは不可能に思えるかもしれませんが、いくつかのスマートな思考と教育を受けた計画で、あなたは高価ではない美しい結婚式を持つことができるようになります。私は安いという言葉を使うのは嫌ですが、もしあなたの経費を削減するのであれば、[...]あなたのスカートがあなたのニッカーズに収納されていることに気づく瞬間です。許せないことが口をついて出た瞬間。自分が100％完全に節約していることに気づいた瞬間。この3つを人類最悪の感情として推薦します。お金がないことに気づいたときから、買い物はリラックスしたり、ストレスを発散したり、楽しんだりするのに最適な方法です。</w:t>
      </w:r>
    </w:p>
    <w:p>
      <w:r>
        <w:rPr>
          <w:b/>
          <w:color w:val="FF0000"/>
        </w:rPr>
        <w:t xml:space="preserve">イド28</w:t>
      </w:r>
    </w:p>
    <w:p>
      <w:r>
        <w:rPr>
          <w:b w:val="0"/>
        </w:rPr>
        <w:t xml:space="preserve">タイニー・プリンツからカード10枚が無料になるキャンペーンを実施中です。Tiny Printsがまたやってくれました！今回は10枚のカードがもらえます！新規でもリピーターでもOKです。このサイトには楽しいホリデーデザインがたくさんあります。このカードは私のお気に入りです。このカードは私のお気に入りで、背面もクールです。詳細 -- 11月13日(火)午前0時(PT)まで有効 コード HOLIDAYCHEER 10枚の無料ホリデーカード($24相当)を進呈します。フラットカードのみ有効です。丸みを帯びたカードや特殊な紙をご注文の場合は、オプション料金がかかります。私はTiny Printsのアフィリエイトをしていますので、これらのリンクは私のブログをサポートするのに役立ちます。本当にありがとうございました。カードを楽しんでください</w:t>
      </w:r>
    </w:p>
    <w:p>
      <w:r>
        <w:rPr>
          <w:b/>
          <w:color w:val="FF0000"/>
        </w:rPr>
        <w:t xml:space="preserve">イド29</w:t>
      </w:r>
    </w:p>
    <w:p>
      <w:r>
        <w:rPr>
          <w:b w:val="0"/>
        </w:rPr>
        <w:t xml:space="preserve">いや、死の文化ではなく、選択の文化を望むことができる......まだ、ここにはないのだが。私には運動神経疾患の家系があります。遺伝だから可能性は高いが、銃弾は避けたい。運動ニューロン疾患の問題は、あなたが完全に無能力になることです。自分の体の中に閉じ込められるだから、もしあなたが最後まで頑張りたくないのなら（私より勇敢で寛容な人もいる）、手遅れにならないように、早めに自分で飛び降りるという選択肢を取らなければならないのです。私はできるだけ長く家族と一緒にいたいと思っているので、もしこの病気を発症しても、状況に納得できれば安楽死は求めないかもしれません。でも、現状では、選択肢がない状態にならないように、早めに決断する必要がありそうです。もし、私が病気を発症した場合、地球から飛び降りる準備ができたことを示すことができるのは良いことだ。私は安楽死や中絶に関与しない他人の権利を強く支持しますし、こういったことを強制しようとする法律は最低だと思います。しかし、そういったことを望む人には、政府の完全なサポートと、同様の考え方を持つ喜んでいる人々からのサービスを受けられるようにしてほしいのです。投稿者: JL Deland , 火曜日, 22 6月 2010 8:48:56 AM 本当の問題はアルツハイマー病やその他の認知症です.私は、一人が癌で、もう一人がアルツハイマーで亡くなるのを見てきました。どちらも楽しい死ではありませんが、私はいつでも癌を取ります。私は、認知症の兆候が出たら、まだ意思を固められないうちに自殺することにしている。方法を選び、必要な道具も揃えた。安楽死法がなければ、逆説的だが、何年も生きることができなくなる。しかし、老人介護施設に収容されるくらいなら、そのほうがましだ。子供たちにヨダレのついた抜け殻のような姿を見せられるくらいなら、早死にしたほうがましだ。実際、アルツハイマー病患者は、心臓が停止する何年も前に脳死状態になっている。心臓が止まる前に脳死状態になるのだから、心臓を動かさないようにするのは、愛する人にとって残酷なことだ。私は、私を愛する人たちにそのようなことをさせません。投稿者: stevenlmeyer , 火曜日, 22 6月 2010 9:24:18 AM リース・ジョーンズへの質問 「生きている人間」とはどういうことでしょうか？認知症が進行している人は「生きた人間」なのでしょうか？個人的には、そうではないと思います。アルツハイマー病の最終段階にある人の命を絶つことは、その人を人間らしくしていたものがすべてなくなってしまうので、人を殺すことではないと思います。同様に、胎児の発育のどの段階が生きた人間なのでしょうか？まだ分裂を開始していない受精卵は、本当に人間なのでしょうか？2個、4個、8個、16個と細胞が増えたらどうでしょう。胎児が生きた人間であると言えるような十分な発育を遂げたのはいつなのでしょうか。脳と神経系の発達を考慮すると、私の考えでは、妊娠初期の胎児は人間以前の段階にあると思います。私は、例外的な状況下においてのみ、妊娠第1期以降の中絶を許可します。投稿者: Stevenlmeyer , 火曜日, 22 6月 2010 10:09:25 AM その通りですスティーブン、あなたの命を奪うのは完全にあなたの選択であるべきです。他の誰のものでもない。投稿者: ラウドマウス , 2010年 6月 22日(火曜日) 10:12:10 皆さんの議論は普通の人にとっては完全に論理的ですが、安楽死に反対する人たちは「自由意志」という概念を全く理解していないということに気づいていません。この人たちは、何をすべきか、どう考えるべきかを誰かから言われるだけで、許されるなら、自分たちを殺すように説得できるかもしれないと思うほど頭が悪いのです。-中絶はもっと厄介です。それは彼らの命の定義に拠りますが、中絶を禁止することによる社会的影響を常に無視するからです。つまり、許されるなら子供を殺すはずの人間が、その養育に責任を持つということです（ほとんどの中絶反対論者は、その後どうなるかを語らずに「それを考えるほとんどの人はそれを残すことにする」というセリフをオウム返しします）。</w:t>
      </w:r>
    </w:p>
    <w:p>
      <w:r>
        <w:rPr>
          <w:b/>
          <w:color w:val="FF0000"/>
        </w:rPr>
        <w:t xml:space="preserve">イド30</w:t>
      </w:r>
    </w:p>
    <w:p>
      <w:r>
        <w:rPr>
          <w:b w:val="0"/>
        </w:rPr>
        <w:t xml:space="preserve">8 コミュニティからの回答 ベストアンサー 3年前のMacBookに付属していた純正バッテリーを使用しています。サイクルカウントは773で、フル充電で2時間くらいはまだ持ちます。早くから、バッテリーをフル充電し、放電してからコンセントに差し込む必要があると聞いていました。私はパソコンを買ったときからそうしてきたので、これでバッテリーが長持ちしているのです。バッテリーをダメにする一番の近道は、コンセントにつないだままにしたり、完全に放電する前に充電してしまったりすることで、バッテリーの寿命が短くなります。バッテリーの寿命と動作の関係です。しかし、MacBookで手に入るのはポリマーバッテリーだけです。私は1年以上それを持っていると私はまだ約4〜5時間を取得し、私はインターネットと大学でノートを取るためにそれを使用しています。私は2007年6月頃のmacbook2,1を持っていますが（だから3年半くらい前）、このマシンを持ってから毎日使っています。オリジナルの）バッテリーのフル容量は、975回の充電で現在4788mA程度ですが、ブラウジングや一般的な使用で4.5時間程度です（新品の時は5時間程度でしたね）。プログラミングは内容にもよりますが、2～3時間です。これらの電池を長く使い続けるための秘訣は、完全に放電してから頻繁に充電し、部分的に放電してから、常に電源に接続したままにしないことです。私のは328回、ほぼ3年使ったところで完全に死んでしまいました（交換を求められています）。ほとんど、黒いMacBookはコンセントにつないだまま使っていたので、サイクル数が比較的少ないのはそのためです。私のMacbook黒の最初のバッテリーは2年後に切れました。アップルに交換してもらいました。交換したバッテリーは14ヶ月後に71回（70回！）の負荷サイクルで切れました。Apple Careが昨年切れたので、自分で新しいものを買わなければなりませんでした。</w:t>
      </w:r>
    </w:p>
    <w:p>
      <w:r>
        <w:rPr>
          <w:b/>
          <w:color w:val="FF0000"/>
        </w:rPr>
        <w:t xml:space="preserve">三十一号</w:t>
      </w:r>
    </w:p>
    <w:p>
      <w:r>
        <w:rPr>
          <w:b w:val="0"/>
        </w:rPr>
        <w:t xml:space="preserve">簡単なチュートリアル Letter Pressed Text Effectの作り方 今日は、Creative Nerdsで公開した最初のデザインスクリーンキャストチュートリアルを再確認してみましょう。このチュートリアルは、文字押しのテキスト効果を作成する方法に関するもので、素晴らしいテクニックをどのように行うかを示す素晴らしいチュートリアルでした。2009年に公開したオリジナルのチュートリアルの音声はひどかったので、もう一度デザインスクリーンキャストをやり直すのは正しいことだと思いました。このチュートリアルをご覧になった方は、ぜひYoutubeで他のクイックヒントもチェックしてみてください。</w:t>
      </w:r>
    </w:p>
    <w:p>
      <w:r>
        <w:rPr>
          <w:b/>
          <w:color w:val="FF0000"/>
        </w:rPr>
        <w:t xml:space="preserve">アイディーサンじゅうに</w:t>
      </w:r>
    </w:p>
    <w:p>
      <w:r>
        <w:rPr>
          <w:b w:val="0"/>
        </w:rPr>
        <w:t xml:space="preserve">「神よ、神よ、お救いください私はどうにもならない。私の下には流砂が、私の上には沼の水がある。(メッセージ) リリアン・ダニエルによるリフレクション 私は新しいプロジェクトに挑戦するのが好きです。これまで、新しいアイディアで嫌な思いをしたことは一度もありません。その時、私はいつも、それを引き受けて、もうひとつ追加できると思っています。時間は伸縮自在で、私のやりたいことの一つひとつを含めて広がっていくようなものなのです。歴史のある時期には、それを異端と呼んでいたような気がします。時間を伸ばしたり折ったりできるのは、神様だけです。私たち人間は、どう使うかという名案があろうとも、1日のうちで使える時間は皆同じ24時間です。だから私は、何か新しいことをやろうとするときは、知恵のある人に相談することにしています。そして、もし私が新しいことに熱中しているとき、最も賢明な人は私にこのような鋭い質問をするでしょう。"そのために何をあきらめるつもりなのか "とね。なぜなら、新しいプロジェクトに取り組むたびに、他のことに割く時間が少なくなってしまうからだ。また "Yes "と言うたびに、どこかで "No "と言わなければならなくなるかもしれないことを、正直に認めなければならないのです。これは、意識的に行うことも、無意識に行うこともできます。無意識のうちにやってしまうと、圧倒され、あらゆることに遅刻し、締め切りに間に合わず、人を失望させ、夜更かしして朝の目覚ましまで寝てしまい、過剰なコミットメントの流砂の中で溺れてしまいます。しかし、意識的に行動することで、与えられた1日24時間の貴重な時間をどのように使っているかを祈りながら評価する機会になるのです。新しいものにはイエスと言えますが、古いものにはノーと言う必要があります。おそらく、その質問をすることで、新しいことはそれほど重要でなくなるか、あるいはこれまで以上に重要に感じられるでしょう。しかし、少なくとも、私たちは正直にその質問をしたのです。人生はあまりにも貴重であり、自分自身のずさんな判断に溺れて過ごすことはできないのです。祈り 「はい」と言うべきとき、「いいえ」と言うべきときを知る知恵と、難しい質問をする勇気があるように祈ります。アーメン。</w:t>
      </w:r>
    </w:p>
    <w:p>
      <w:r>
        <w:rPr>
          <w:b/>
          <w:color w:val="FF0000"/>
        </w:rPr>
        <w:t xml:space="preserve">三十三次</w:t>
      </w:r>
    </w:p>
    <w:p>
      <w:r>
        <w:rPr>
          <w:b w:val="0"/>
        </w:rPr>
        <w:t xml:space="preserve">成功する面接対策 電話がかかってきた。あなたは本当にこの仕事がしたいのですね。次の5つの面接戦略を駆使して、あなたを輝かせましょう。終わった後、それがまだあなたの素晴らしい仕事かどうか決めるのはあなたです。つながりを築く 自分と面接官を安心させる。親密な関係を築く。例えば、"素晴らしい眺めですね"、"あなたの作品がとても好きです "などのアイスブレーカーから始める。自然体でいること。ある技術職の候補者が二人いました。書類上では、ソフィーの方が優秀でした。面接では、彼女は落ち着いていて、洗練されており、どの質問にも巧みに対応しました。しかし、彼女は考えることをやめず、すぐに返答モードに入った。まるで、ロボットの面接のようだ。まるで、ロボットと面接しているようだった。もう一人の候補者、ジムは、それほど落ち着いてはいなかった。緊張していたが、どうしてもこの仕事をやりたかった。彼は、"Um "と "Ah "を多用し、しばしば "Let me think about that a moment. "と言っていた。そして、その答えが、思慮深く、真に迫っているように聞こえた。面接官は、この人と一緒に働きたいと思った。誰がその仕事に就いたと思いますか？専門家であること 面接官が思いもよらない問題について、アドバイスを提供する。例えば、報告関係、構造、職務の範囲などは理にかなっているか？その仕事についての別の考え方を示すような、共有できる経験があるか？これまで考慮されてこなかった課題や傾向はないか？惜しみなく提案してください。あなたのアイデアは、あなたの特別な資質を示すものです。知ったかぶりや決めつけではなく、思慮深い態度で臨みましょう。対等な関係でいること 尊大に聞こえることなく、同僚やコンサルタントであるかのように面接官と話すこと。上司との関係や、そのポジションがどのような階層に位置するのかを尋ねる。組織が直面している問題について尋ねる。こうすることで、あなたと雇用主の間に平等な交流が生まれ、「私はあなたのチームの一員になれるかもしれません」というメッセージを送ることができるのです。また、あなたの専門知識をさりげなくアピールする方法でもあります。採用企業のオーディション 自分が理想的な候補者であることがわかったら、職場環境、組織文化、職務上の課題などについて質問してみましょう。このポジションは誰かの後任になるのでしょうか？前任者はどうなったのでしょうか？前任者が解雇された場合、その理由を確認するようにします。また、あなたのニーズにとって重要な問題を取り上げるような質問もしましょう。例えば、あなたがライフスタイラーの場合、勤務時間の柔軟性について質問します。個人的な開発者であれば、トレーニングに費やされるお金について尋ねる。あなたは雇用主に何を求めているかを知っているので、自分にとって重要な項目を質問してみましょう。相手が明らかにあなたに興味を持っている場合は、将来のスタッフやチームメンバーとの面談をお願いしてみましょう。終わりを知る 面接官から合図をもらいましょう。質問は以上です」、「時計を見ています」、「書類を整理しています」など。最後に、自分の長所をまとめる。その仕事に興味があることを再度伝える。面接官に、意思決定のプロセスはどのくらいかかるのか、次のステップは何か、いつ返事が来るのかを尋ねます。もし連絡がない場合は、数週間後に電話をかけてもよいかどうか尋ねる。時間を割いてもらったことに感謝する。帰り際に握手する。1/3ページ - 面接後にすべきことは、2ページ目をお読みください。</w:t>
      </w:r>
    </w:p>
    <w:p>
      <w:r>
        <w:rPr>
          <w:b/>
          <w:color w:val="FF0000"/>
        </w:rPr>
        <w:t xml:space="preserve">三十四節気</w:t>
      </w:r>
    </w:p>
    <w:p>
      <w:r>
        <w:rPr>
          <w:b w:val="0"/>
        </w:rPr>
        <w:t xml:space="preserve">レナーテ・ムラー Renate Mller 1906年4月26日、ミュンヘンに生まれる。父はミュンヘンを代表する新聞社、母は画家であった。演技と詩に強い関心を持ち、ターレのハーザーベルク劇場でゲオルク・ヴィルヘルム・パブの指導を受け、1925年に19歳で『Ein Sommernachtstraum』（シェイクスピアの真夏の夜の夢）で舞台デビュー。（画像： allstarpics.net） その後ベルリンに出て、劇場の宣伝担当マックスラインハルトに学び、1929年に『船乗りピーター』で初めて映画出演をする。すぐに当時最も成功したドイツ人歌手・女優のひとりとなり、1929年から1937年まで25本の映画に出演した。この作品は非常に人気があり、同年、ムラー主演で英語版『Sunshine Susie』としてリメイクされ、イギリスの名優オーウェン・ナレスと共演した。1933年にはドイツ版『ヴィクトールとヴィクトリア』で主役を演じ、ヒルデ・ヒルデブランドと共演した。この作品は何度もリメイクされ、1982年にはブレイク・エドワーズがジュリー・アンドリュースを主演に迎え、ムラーによって有名になった役を再演している。(image: tumbler.com) 彼女の才能と青い目のブロンド「アーリア人」の容姿はナチ党の注目を集め、特にヨーゼフ・ゲッベルスはアドルフ・ヒトラーに紹介し、2人の関係を促した。彼女はその後も軽めのコメディに出演していたが、ゲッペルスは別の考えを持ち、彼女をゲシュタポの監視下に置き、ナチスのプロパガンダ映画に出演するよう圧力をかけてきた。彼女はついにその圧力に屈し、露骨な反ユダヤ映画『トガー』を制作し、1937年2月に初公開された。撮影は前年の秋にテンペルホーフ周辺で行われ、レナーテ・ムラーにとって最後の役となりました。(画像: wikipedia.org) 彼女は神経衰弱に苦しみ、世間一般に知られているところでは、膝の怪我のためにクリニックに入院していました。彼女はユダヤ人の恋人との関係を終わらせるよう圧力をかけられていると噂され、ナチスは彼女がドイツを離れるかもしれないと恐れていた。1937年10月7日に起きた彼女の死については、さまざまな説があり、その経緯は明らかではない。ドイツの新聞は、彼女の死因はてんかんだと言い、他の目撃者はゲシュタポが到着した後、彼女の家の窓から転落したと言った。しかし、宣伝省は広報の混乱を恐れて、彼女がモルヒネ中毒、アルコール中毒、精神障害になったという噂を流した。彼女はヴィルマースドルフ・クレマトリウムで火葬され、ベルリンのシュテグリッツにあるリヒターフェルデ公園に埋葬された。彼女は31歳であったため、ファンは葬儀への参列を禁じられた。1960年、彼女の生涯が映画化され、ドイツの有名女優ルース・ロイヴィルクが「Liebling der Gtter」（神々の子守唄）で彼女を演じました。ウォーキングツアー Isherwood's Neighbourhood クリストファー・イシャーウッドが見た1920年代後半のシュネーベルクを巡る周遊コース。彼が住み、交流し、1929年から1932年のベルリン日記に記録した、ワイマール時代の活気と先端を行く場所に行ってみましょう。彼の作品からの短い朗読と一緒に、「キャバレー」が生まれ、性別が曖昧になり、映画が暴動を引き起こした場所をご覧ください。所要時間：約1時間 距離：1キロメートル スタートとゴールの地点。Nollendorfplatz U-Bahn 言語:英語 料金：お一人様10ドル、大人数でご参加の場合は割引あり</w:t>
      </w:r>
    </w:p>
    <w:p>
      <w:r>
        <w:rPr>
          <w:b/>
          <w:color w:val="FF0000"/>
        </w:rPr>
        <w:t xml:space="preserve">イド35</w:t>
      </w:r>
    </w:p>
    <w:p>
      <w:r>
        <w:rPr>
          <w:b w:val="0"/>
        </w:rPr>
        <w:t xml:space="preserve">音楽でそれを作るためのトップ40のヒント 音楽業界では生計を立てるために簡単なものではありませんが、これらの40のヒントに従ってください、あなたはかなりあなたのチャンスを改善します。しかし、まだ自分自身にリアジェットを購入するために銀行しないでください。それを作ることは、これまでギター、マイクやいくつかのドラムスティックを手にしたことのあるすべての人の夢です。音楽は、メジャーな人が何百万ドルも稼げるファンタジーな産業だ。しかし、ポップミュージックの頂点に立つことができるのは、ほんの一握りの幸運な人たちだけだ。ビートルズ1人につき何千ものバンドが、地元の奥座敷から一歩も出られずにいるのだ。成功のための魔法の弾丸はないし、確実にトップに立つための秘密の公式もない。音楽で成功するには、才能と同じくらい運が必要なのです。しかし、これらのヒントに従って、あなたはあなたのチャンスを改善することができ、悪魔との契約は必要ありません。音楽は視覚的なものであると同時に聴覚的なものでもあります。イメージはあなたのバンドを定義し、（最も成功したケースでは）あなたの聴衆に反映されます。素晴らしいイメージがなければ、ファンは何も得ることができません。だから、イメージはとても重要なのです。素晴らしい曲がなければ、遠くへ行くことはできない。もし、レノンとマッカートニーの作曲の才能がなかったら、ビートルズは最初のシングルから50年経った今でも音楽を揺さぶっていたと思うかい？すでに「ヘイ・ジュード」を書き上げましたか？このインフォグラフィックで、次に何をすべきかをチェックしてみてください。曲を書いていないときは、曲を書くことについて考えるべきです。ジミ・ヘンドリックスは、起きている間中、ほとんどギターを抱えて過ごしていました。競争相手の先を行くには、そのレベルの情熱が必要なのです。10.あなたはそれを愛していない場合は、停止します あなたの心はそれにない場合は、音楽で成功することはありません。はい、報酬は並外れたことができますが、あなたは多くのハードワークのために準備する必要があります。それがあなたにとってそれほど重要でない場合は、他のキャリアを選択します。すべてのパブリシティは良いパブリシティである、と彼らは言うように、しかし、専用の広報担当者なしで、あなたは何も得るために幸運になるでしょう。あなたのお母さんはあなたの音楽が好きかもしれませんが、彼女はヒップスターのプレスであなたのコラムインチを得るつもりはない。まともなPRがなければ、あなたのバンドが注目されるのに苦労するでしょう。WeAllMakeMusicでは、パブリシストを見つけるための有用なアドバイスがあります。14.14.契約書にサインする ギタリストがジャガーでリハーサルに現れ、他のメンバーがトランジットの荷台に詰め込まれたために、どれだけのバンドが崩壊したことでしょうか？契約書を交わすことで、心配するほどお金を稼ぐ前に、潜在的な問題を解決しておくことができます。このガイドに従って、バンド契約書を作成してください。リズムギタリストは、ロックスターというよりは左官職人のように見えるかもしれませんが、だからといって、彼らを推してよい理由にはなりません。ジョン・レノンにはリンゴが必要なのです。自分のバンドにふさわしいダイナミズムを保つ必要がある。NME誌のアドバイスに従えば、ボーンヘッドを見捨てないでください。メジャーレーベルとの契約は忘れてください。もうそんなことはない。成功したいのであれば、自分たちの手で問題を解決する必要があるのです。今日のバンドにとってDIYが進むべき道である理由はここにある。20.マニフェストを書く 最高のムーブメントはすべて理由があって起こる。伝説的なFactory Recordsの血盟契約について聞いたことがあるだろうか？彼らは当初から、自分たちが何であるかを理解していたのだ。マニフェストを明確にすることで、あなたは遠くへ行くことができる。検索エンジンは、世界で2番目に大きなものです。潜在的なファンに自分の音楽を見つけてもらいたいなら、そこに掲載する必要があります。あなたのウェブサイトを検索しないなら、ビデオクリップを探しているはずです。ここでは、バンドがYouTubeを最大限に活用する方法について説明します。いや、昔のようなロックスターに媚びへつらうポップ・ホエイとは話が違う。あなたのバンドを地球の果てまで追いかけ、友達も連れてきてくれるようなスーパーファンのことです。あなたのコアな熱狂的な信者を見つけ、彼らを参加させましょう。心配しないで、ベーシストにもグルーピーが必要です。27.27. ファンと会う ソーシャルメディアは、現実世界での交流の代わりにはならない。忠誠心を高めたいなら、ファンがついてくるようなものを与える必要がある。外に出て、彼らに会いましょう。ライブで話しかけ、自分のグッズ売り場でたむろし、関係を築き始めましょう。それが長い目で見れば、あなたの力になるはずです。常にファンと一緒に努力すること。音楽業界は簡単ではありません。過去に多くの人が挑戦し、失敗してきました。チャンス</w:t>
      </w:r>
    </w:p>
    <w:p>
      <w:r>
        <w:rPr>
          <w:b/>
          <w:color w:val="FF0000"/>
        </w:rPr>
        <w:t xml:space="preserve">イド36</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択してください。REPUBLICIANS TURNED OFF AT THE SIZE OF OBAMA'S PACKAGE 反論可能なのは理論の最低限の魅力ではない。何度も反論された「自由意志」の理論が根強いのは、この魅力によるものだ。この理論に反論できるほど強いと感じる人が、常に現れるのだ - フリードリヒ・ニーチェ Re:オバマのパッケージの大きさに閉口した共和党員 Re:を、"李舜臣 "と "李舜臣 "と "李舜臣 "と "李舜臣 "と "李舜臣 "と "李舜臣 "と "李舜臣 "と "李舜臣 "の3人。反論の余地があるのは、理論として最低限の魅力ではありません。何度も反論された「自由意志」の理論が根強く残っているのは、この魅力によるものだ。共和党員はオバマのパッケージの大きさに閉口していた まさにその通り、共和党員は医療保険制度改革にロバの糞ほども関心がなく、関心がある人をけなすことしかできないのだもしあなたがアメリカに住んでいて、お金がなくて医療保険に加入できなかったら、路上に放置されて死んでしまうでしょう。アメリカでは日常茶飯事で、残念ながら私もそれを見たことがあります。誰かが心配してくれていることに感謝しましょう</w:t>
      </w:r>
    </w:p>
    <w:p>
      <w:r>
        <w:rPr>
          <w:b/>
          <w:color w:val="FF0000"/>
        </w:rPr>
        <w:t xml:space="preserve">三十七歳</w:t>
      </w:r>
    </w:p>
    <w:p>
      <w:r>
        <w:rPr>
          <w:b w:val="0"/>
        </w:rPr>
        <w:t xml:space="preserve">は、一時の流行に流されることなく、時代を超えたスタイルを追求しています。この_____のデザインは、ポルシェ911のように、特徴的で、象徴的で、時代を超えて、その製品のブランドそのものを即座に認識できる表現かもしれません。優秀さ、品質、情熱、細部へのこだわり、これらは単に______デザインの特徴ではなく、______の人々の働き方の特徴なのです。のシニアチームは、この文化を継承することが最も重要な仕事であることを知っていると信じなければなりません。「私たちは、優秀であることが本当に期待されている環境を持っているのです。"本当に素晴らしいのは、（仕事が）素晴らしくないときにオープンであることです。私の最大の貢献は、細部に至るまで本当に良いものであること以外には妥協しないことです。それが私の仕事であり、すべてが素晴らしいものであることを確認することです。...それは、競合他社より最も先を行っており、より持続的な優位性を持っている。現在、彼らが作るデザインはすべて、そのデザインが第2世代、第3世代にどう進化していくかのモックアップと一緒に提示されなければならないのです。もちろん、_______のリーダーシップがもたらした大きな勢いも手伝って、_______の成功は長く続くはずです。</w:t>
      </w:r>
    </w:p>
    <w:p>
      <w:r>
        <w:rPr>
          <w:b/>
          <w:color w:val="FF0000"/>
        </w:rPr>
        <w:t xml:space="preserve">id 38</w:t>
      </w:r>
    </w:p>
    <w:p>
      <w:r>
        <w:rPr>
          <w:b w:val="0"/>
        </w:rPr>
        <w:t xml:space="preserve">書類整理を続ける方法 あ～、書類整理。事務処理ほど楽しいことはあまりない。いや、それは嘘かもしれません。書類整理は退屈で、場所も時間も手間もかかります。それよりも、Pinterestに時間を費やしたい...。そんな中でも、私は自分なりの小さな事務処理システムを作り上げました。おそらく整理整頓好きな人にとっては悪夢でしょうが、私にとってはうまくいっています。請求書は、すぐに机の上の透明な「to pay」引き出しに入れ、期限を手帳に記入します（これは、実際に期限内に支払うことを意味するものではありません）。支払ったら、他の書類と一緒に、右側の「to file」引き出しに入れます。この小さな引き出しは、実は靴の引き出しなのですが、書類整理にぴったりなんです。時々、"to file "の引き出しを開けて、すべてをファイリングしています。正直に言うと、この「ファイリング」は、税務年度が書かれた大きな箱に全部放り込んでしまうのです。この箱はタンスの一番上に戻され、他の年度分や「重要書類」（出生証明書やパスポートなど）と書かれた別の箱と一緒に置かれます。しかし、この場所に秩序を持たせるためには、目につくところに出しておかなければならないものがあります。まず、四半期ごとに見直さなければならない領収書の置き場所ですが、ドアを開けて入ってきたときにバッグを置く場所になければなりません。もちろん、Martha Stewartはその答えを作り出し、彼女のスタイリッシュなオフィスシリーズで多くの問題を解決してきました。この大きなポケットは、吊るしたり貼ったりと、好きな場所に貼ることができる理想的なアイテムです。私の場合は、裏口のすぐ近くにあるピンボードの上に置きました。手作りの封筒を使っていたのですが、すぐにいっぱいになってしまうので、この封筒を使うことにしました。確定申告の時期には（私は確定申告が遅いので、いつもぎりぎりまで待つのですが、だからこそ、この記事は今、暇なときにやっているのです）、私が重宝している必需品があります。会計士に提出する書類を持っていくのに使う、拡張ファイルフォルダーです。会計士に書類を提出するときに使う拡張ファイルフォルダーです。そして、家に帰ったら、その中身を年号の入った大きな箱に放り込んで、ほとんど忘れてしまうのです。ラベルメーカー これはずっと欲しかったもので、もう病みつきです。この白地に黒のタイプライターフォントで、あらゆるものにラベルを貼る必要が出てきました。子供たちも同じです。電卓 使いやすいようにボタンが大きいものが欲しかったのですが、これは完璧で、4ドルで買えました。 週間プランナー Zakが学校に行くまでは、週間プランナーというものは私のためのものではなかったのですが、Zakが学校に行くようになってからは、すべての週間プランナーが私のためになりました。今、私は喜んで私が週に必要なすべてのものを挿入見つける - 約束、学校のもの、プレイグループ、ブログの記事、支払う請求書、呼び出すために人々...これがなかったら、どうやって生きていけばいいんだろう？私はこれをバッグに入れて持ち歩き、ピンボードにも1つ貼っています。ほらね。中毒です。私ほど文房具や事務用品が好きな人間が、書類の整理整頓に関しては全くダメなのはおかしいと思います。でも、この数年で、ずいぶん改善されました。そして、それは完璧ではありませんが、それは私のために動作します。それが一番大事なことです。そして、ただ静かに、かわいい文房具と収納は、すべてを少しばかり楽にしてくれます。悲しいことですが、本当です。あなたの請求書や書類はきちんと整理されていますか？それとも、もう少し手を加えるべきでしょうか？今週は、自分なりの紙の整理整頓を始めてみましょう。そして、もしあなたが黄金のヒントやアドバイスを持っているなら、それを共有することを歓迎します。私は自宅でほとんどの仕事をする一方で、時々オフィスに書類を持ち込む必要があるので、その一部を持ち運べるようにする必要があります。拡張ファイルを使って、自分自身をセットアップすることも考えています。ありがとうございました。</w:t>
      </w:r>
    </w:p>
    <w:p>
      <w:r>
        <w:rPr>
          <w:b/>
          <w:color w:val="FF0000"/>
        </w:rPr>
        <w:t xml:space="preserve">イド39</w:t>
      </w:r>
    </w:p>
    <w:p>
      <w:r>
        <w:rPr>
          <w:b w:val="0"/>
        </w:rPr>
        <w:t xml:space="preserve">第5章 価格に含まれる信じられないような情報。第一部 ここまで、私たちはほとんどの時間を費やして、「支払い意思」が資源を最も価値ある用途に導くための最善の策であることを論じてきました。このアプローチの唯一の具体例である入札市場やオークション市場は、大規模な経済社会で毎日割り当てられる何億もの財やサービスを分配する方法としては、極めて非現実的であることは間違いないからだ。しかし、財やサービスを分配する方法として、みなさんがすでによくご存知の別の方法があります。それは、支払い意思額アプローチの最良の特徴を、最小限の管理メンテナンスで取り入れたものです。これは、自由市場／資本主義経済における資源配分の背後にある組織的原理です。現在、あなたの近所のスーパーマーケット、コインランドリー、音楽販売店などに陳列されている。それは、価格システムである。この章では、まず価格システムと支払い意思額アプローチとの関連について説明します。私たちは、支払い意思を「ある財を手に入れるために、あなたが使ってもよいと思う最大の金額」と定義しました。また、ある品物に対する支払い意志は、その品物から得られると期待される幸福度（ドルで測ったもの）であるとも言いました。この定義は少し奇妙に聞こえるかもしれませんが、実は先ほどの定義を言い直しただけで、あなたは毎日この定義を使っているはずです。あなたが商品を購入する（または購入しない）たびに、あなたはその価格とあなたの支払い意思を比較します。例えば、あなたが街で一番おいしいレストランで食事をしたとします。鱈の蒲焼、蟹の足、Tボーンステーキ、マッシュルーム詰め、シーザーサラダを食べた後、あなたは少しお腹がいっぱいになっていることに気づきます。ウェイターが魅力的なデザートをトレイに載せて持ってきたとき、あなたはそれを拒否する。フレンチ・チョコレート・シルク・パイはとても美味しそうだが、4.75ドルは他に使った方が良いと判断した。注：この場合、パイの値段はあなたの支払い意欲を上回っています。夕食後、あなたは友人とショッピングモールに行き、古いジーンズが急にきつくなったので、新しいデザイナーズジーンズを31ドルで購入しました。(注：この場合、あなたはそのジーンズの31ドルを他のものに使った方が良いと判断しました。あなたの支払い意欲はジーンズの価格を上回ったのです。この気持ちをさらに一歩進めて、ある商品に対するあなたの支払い意思（あなたがそれに費やすであろう絶対的な最高額）は、あなたがそれを消費することによって得られると期待する幸福（ドルで測定）であると宣言する。ある価格水準では、あなたはデザイナーズ・ジーンズを買うのを拒否するでしょう。この価格水準が、あなたの支払い意思額、つまり、購入によって得られると期待する幸福の量です。著者の一人であるマックスは、ファッションの奴隷ではなく、せいぜいデザイナーズ・ジーンズに30ドルを支払うのが精一杯だろう。Gapに行ったとき、ジーンズが1本31ドルもすることを知ったマックスは、他の品物にお金を使った方が喜ばれると判断し、Targetで安いスラックスを買います。もう一人の著者であるボブは、洒落た服装をするのが大好きです。彼は、同じジーンズなら100ドルまでは払ってもいいと考えています。1本31ドルで、彼は素晴らしい買い物をしたと思っています。私たちが以前行った支払い意思の研究から、ボブはマックスよりもジーンズからより多くの喜びを得られると期待していることがわかりました。実際、ボブはデザイナーズ・ジーンズから100ドルの喜びを受け取ると期待しているのに対し、マックスは30ドルしか受け取らないと期待しています。ボブはジーンズに31ドルを支払ったにもかかわらず、ジーンズから100ドルの幸福（支払い意思額）を受け取っていることに注目してください。このように支払い意思に関する知識を持っている私たちは、驚くべき洞察を始めることができます。残念ながら、この驚くべき洞察は、私たちの手柄にはなりません。少なくともアダム・スミスにまでさかのぼることができるのです。これは経済学の基本的な洞察であり、資源配分の科学の基礎的な構成要素である。それは次のとおりです。価格には、どの資源が社会の中で最も大きな幸福を生み出すかという情報が含まれている。この点を理解するためには、少し集中力が必要ですが、この洞察は努力する価値があるので、粘り強く取り組んでください。さあ、始めましょう。例えば、5人の消費者がいるとします。私たちはクリエイティブな人間なので、彼らをそれぞれ消費者A、B、C、D、Eと呼ぶことにしましょう。Let'</w:t>
      </w:r>
    </w:p>
    <w:p>
      <w:r>
        <w:rPr>
          <w:b/>
          <w:color w:val="FF0000"/>
        </w:rPr>
        <w:t xml:space="preserve">イド40</w:t>
      </w:r>
    </w:p>
    <w:p>
      <w:r>
        <w:rPr>
          <w:b w:val="0"/>
        </w:rPr>
        <w:t xml:space="preserve">タングスからウェールズの山々が見えると孫に話していたのですが、どこかで読んだことがあるような気がします。孫たちは、そんなことありえないと言っていましたが、私は間違っていると思い始めているのですが、どなたか確かな情報をお持ちの方はいらっしゃいますか？TangsからWelshの山が見えるか Re:タングスからウェールズの山々は見えますか？でも、見えているつもりでも注意が必要です。Fiddler's ferry発電所の向こうによく見える丘はClwydian hillsで、深い「切れ目」はMoel Famau country parkを通る峠です。年に数回、本当に空気が澄んでいるときには、その向こうにさらに丘が見えることがあります。あれがスノードニアです。Re:Tangsからウェールズの山々が見えるか Unreasonable man さんが書きました。はい、できます。しかし、見えているつもりでも注意が必要です。Fiddler's ferry発電所の向こうによく見える丘はClwydian hillsで、深い「切れ目」はMoel Famau country parkを通る峠です。年に数回、本当に空気が澄んでいるときには、その向こうにさらに丘が見えることがあります。あれがスノードニアです。Re:タングスからウェールズの山々が見えるか Re:Tangsからウェールズの山々が見えるか 読んでいて気持ちの良い記事でした。James BrindleyがRochdale Canalの設計をしたことは知りませんでしたが、彼は運河建設で産業革命に大きな役割を果たしました。ブリッジウォーター運河も彼が設計し、マンチェスターが工業の主要都市になるためのシフトを始めたのですが、彼の素晴らしいところは、優れたエンジニアとしての頭脳を持ちながら、読み書きができなかったということです。Re:Re:Tangs ridge walker さんの書き込みによると、ウェールズの山々は見えるのでしょうか？このような場合、「某大型望遠鏡のようなもの」でなければならない。Re:タングスからウェールズの山々が見えるか Re:Tangsからウェールズの山々が見えるか？ Lucky Jimは見えると思っているようですが、Unreasonable ManはFiddlers Ferryの先にSnodoniaが見えるという情報を出しています、彼は詳しいので、私は彼の知識を軽々しく否定しません。  私は、マンチェスター平野やトラフォードセンター、空港、イーストランズ、キーズ、マンチェスター市街地、ビーサムタワー、ウィンターヒル、ピールタワーなど多くの建物を観察するためにフィールドグラスを使っていますが、これらはすべて比較的近くにありますが、双眼鏡がないとかすかにしか見えないのです。</w:t>
      </w:r>
    </w:p>
    <w:p>
      <w:r>
        <w:rPr>
          <w:b/>
          <w:color w:val="FF0000"/>
        </w:rPr>
        <w:t xml:space="preserve">アイド41</w:t>
      </w:r>
    </w:p>
    <w:p>
      <w:r>
        <w:rPr>
          <w:b w:val="0"/>
        </w:rPr>
        <w:t xml:space="preserve">All the way When somebody loves you Its no good unless he loves you -- all the way Happy to be near you When you need someone to cheer you -- all the way Taller than the tallest tree is Thats how it got to feel Deeper than the deep blue see is Thats how deep it goes -- 本物の木ならね。その通りだ 誰かがあなたを必要とするとき その人があなたを必要としない限り意味がない - ずっと 良い年も悪い年も その間のすべての年も - 何があろうと 誰が道が我々を導くか知っている 馬鹿だけが言うだろう しかしあなたが私を愛させてくれるなら それは確かだ - ずっとあなたを愛するつもりだ - すべてをAll the way * My heart is broken in tiny little pieces, no glue to mend it just yet.私の命が尽きるまで、その一片一片をあなたに捧げます。あなたに見て、感じて、特別なものは消えないことを実感してもらうために、千の方法を考えました。彼らは時々移り変わり、変化しますが、あなたがそれを手放さない限り、決して離れることはありません。もし、私が感じていることを言葉で説明できるとしたら、時間の終わりまで書かなければならないでしょう。私の中にあるものを危険なほど動かして、私は永遠にあなたのものだと言ってみることができます。昼も夜もあなたの夢を見て、あなたの声を少し思い出すと心が微笑むとでも言ってみようか。あるいは、顔に当たる風を感じることを教えてくれた、生きていることがもう少し幸せであることを教えてくれた、と言えばいいだろうか。あなたにキスされたときの気持ち、暖かさ、安心感、情熱、そのすべてを表現することができます。しかし、それは無意味でしょう。なぜなら、あなたは私の中にいないのですから、その感覚がどれほど強いかを感じることができないのです。私は密かに時間を止め、あなたが眠っている間、時には泣いている間、ただあなたを見つめて過ごすことができる。そして、あなたの髪を撫で、あなたの額に小さなキスをし、あなたを愛していると囁くことができる。1マイル先でもあなたが見えるあなたの夢を覚えています。あなたの腕、あなたの笑顔、あなたの声が私の耳でどのように聞こえるか、それは私が想像していたよりもとても、とても素晴らしいものでした。時々、これは非現実的な夢なのか、それとも残酷なジョークなのかと思うことがあります。現実はそんなに甘くはないんだ。あなたは自分の写真が嫌いだけど、私はいつでもどこでも、あなたを見るのが好きよ。そして、あなたは私のカメラからそれらを消した、私が慰めを必要とするとき、私は今どこを見るのでしょうか？私の愛は海よりも大きく、私が感じる悲しみよりも大きく、...何にでも言えることですが、あなたには十分理解できないでしょうし、あまり意味はないでしょう。でも、それは私の人生よりも大きなものです。あなたにも。私は今、恋をしていることの本当の意味を理解しています。それは難しい選択です。あなたは他人に傷つけられることを選び、自分自身を傷つけることを選びます。そして、人生を別の角度から見ることを選択するのです。時間は私たちにとって厳しいものでした。人生は傷つきやすく、運命は残酷です。しかし、私が眠っている間に君がそばにいてくれなければ、耐えられないだろう。それはもう意識的な選択ではなく、自分の存在を知るのと同じくらい本能的に知っていることなのだ。あなたがまだ諦めていないことは知っています。君の混乱が信頼より大きくないことも知っている。聞かないでただ分かるんだ何も言わなくても分かる時がある。私はあなたからそれを感じるのあなたが私を見るとき感じるの 混乱、痛み、憎しみ そして最後に、愛も歌ってあげられたら......きっと消えてなくなるから......どうかもう一度、あなたの心に触れて..."ああドリームメーカーよ ハートブレイカーよ どこへ行こうとも 私はあなたの道を行くのよ 世界を見て回る二人の漂流者 見るべき世界はこんなにもたくさん 私たちは同じ虹の果てを目指してる..."周りを見て、もう一度私を見て自分自身をもう一度感じてみてください。怖いんでしょう？私も怖いでも今夜は夢を見たの 歌を聞いたのこの歌でやっとわかったんだ...そろそろ生き始める時だって。あなたは私を変えることができる。かつて、私があなたを変えると言ったように。私たちの道は、とてもありえないことで交差した。それは偶然ではありません。そして、私たちがまだここにいることも偶然ではありません。私はあなたの愛を信じます、すべての傷や混乱を超えて。私はこれを信じますあのね、これらは難しいの</w:t>
      </w:r>
    </w:p>
    <w:p>
      <w:r>
        <w:rPr>
          <w:b/>
          <w:color w:val="FF0000"/>
        </w:rPr>
        <w:t xml:space="preserve">イド42</w:t>
      </w:r>
    </w:p>
    <w:p>
      <w:r>
        <w:rPr>
          <w:b w:val="0"/>
        </w:rPr>
        <w:t xml:space="preserve">1人のプレイヤーがGamePadの画面を使って逃げ、他の4人がテレビの画面を使って追いかける ...マリオチェイス 今回試遊した12本のゲームの中で、ひときわ異彩を放つのが「マリオチェイス」。1人のプレイヤーがマリオに扮し、GamePadの画面を使って、主人公が疾走する様子を見ることができます。一方、4人のプレイヤーは、Wiiリモコンとテレビ画面を使って、マリオを捕まえることに挑戦します。マリオの画面には俯瞰映像が表示され、相手をかわしながら、4人のプレイヤーはマリオの姿を見つけるたびに声を掛け合い、協力して制限時間内にマリオを捕まえます。手軽に楽しめるので、カジュアルなパーティゲームとしてもおすすめです。また、GamePadに搭載されたビデオカメラを使えば、テレビ画面にマリオ役の人の顔が映し出されるので、汗だくになりながらマリオを追いかける姿を見ることができます。ハイオクシューティング...メトロイドブラスト メトロイドブラストは、2人のプレイヤーがWiiリモコンとヌンチャクを使ってサムス型のロボットを操作し、次々と襲ってくるロボットの波に立ち向かうゲームです。親指で移動し、Wiiリモコンで照準を合わせるのは、最初は難しいが、すぐに慣れることができる。また、GamePadで宇宙船を操作して、上空から援護射撃することも可能です。このとき、突然腕を左右に振ってしまうと、他のプレイヤーにぶつかる危険性があります。このゲームは、多くの3Dプラットフォーマーと同じように、パワーアップアイテムを集めたり、敵が徐々に難易度を上げてきたりして、ゲームを進めていく。ハックアンドスラッシュ ...ゼルダの伝説 バトルクエスト その他、「ゼルダの伝説 バトルクエスト」では、Wiiリモコンを画面に向けて回転させ、敵を切り刻むハックアンドスラッシュを楽しむことができる。ピクミンアドベンチャー」はシリーズをプレイしたことがある人ならおなじみだろうし、「バルーントリップブリーズ」は空中の障害物コースを浮遊しながらトゲをかわし、ボーナスバルーンを飛ばそうとするゲームである。レイマンレジェンズ Wii Uの発売で最も期待されたゲームの1つである本作は、その期待に応え、さらに上を行くものになりそうだ。WiiリモコンやWiiコントローラーで最大3人、GamePadでもう1人がプレイできる。ゴージャス...Rayman Legendsは華麗な漫画スタイルで描かれているので、チームはプラットフォームからプラットフォームへ飛び移ることができ、サポートプレイヤーがロープを切り、レベルを反転させ、悪者の気を引くことによってそれらを助けながら、敵に挑む。音楽パートでは、クラシックロックの名曲「ブラック・ベティ」に合わせて、GamePadで「チームワーク」をタップすると、ビートに合わせてジャンプすることができます。Rayman Legends」は、サポートプレイヤーがロープを叩いて足場を下げるゲーム。New スーパーマリオブラザーズ U 予想通り、配管工とその仲間たちがパワーアップアイテムを取って飛び回る、ゴージャスで自由度の高い2Dプラットフォーマーだ。パワーアップの種類も増え、新たなプレイモードも追加され、新たなチャレンジが楽しめる。現代のクラシック ...New スーパーマリオブラザーズ U アニメのビジュアルをHDで再現しており、とても素晴らしい出来だ。しかし、マリオのために追加の足場を置くなど、GamePadを使ったサポートは、「Rayman Legends」での使い方と比べると二番煎じに感じられる。ZombiU 便利な追加機能ではあるが、Wii Uのローンチゲームの多く、特にサードパーティーの移植作品では、GamePadのタッチスクリーンがあまりうまく活用されていない。ほとんどの場合、マップやインベントリに使われており、画面上のスペースは確保されているものの、それ以外の用途にはあまり使われていません。ZombiUはそのようなゲームではありません。ZombiUは他のどのタイトルよりも、Wii Uがなぜ2006年当時のWiiと同じようにゲームにとって大きな飛躍の可能性を持っているのかを示している。モンスターハンター ...ZombiUはロンドンを舞台とし、その上、私たちがまだ持っていないタイプの本当に恐ろしいサバイバルホラーゲームになるようだ。</w:t>
      </w:r>
    </w:p>
    <w:p>
      <w:r>
        <w:rPr>
          <w:b/>
          <w:color w:val="FF0000"/>
        </w:rPr>
        <w:t xml:space="preserve">イド43</w:t>
      </w:r>
    </w:p>
    <w:p>
      <w:r>
        <w:rPr>
          <w:b w:val="0"/>
        </w:rPr>
        <w:t xml:space="preserve">17年前、Canam Manac Groupは、鉄鋼業界において最も重要な団体運動の1つとなる基盤を作りました。高性能のツールやソフトウェアを導入し、意欲的なトレーニングプログラムを開発し、スケールメリットを享受するために、多数のメーカーのニーズをプールするというシンプルなものだった。現在、このネットワークが存在することを考えると、このアイデアが良いものであったことを疑う人はいないでしょう。しかし、時は流れ、技術は進化する。アソシアティブ」と呼ばれたものの魅力は、今や社会的な領域で発揮されるようになった。このブログも、そうした観点から、会員同士が意見を交換し、それに対してコメントをすることで、より大きな相乗効果を生み出すことを目的に作られたものです。よりダイナミックでインタラクティブなディスカッション、"ソーシャル "のための手段を作ることです。Canamがその一員であることを誇りに思うこの素晴らしい取り組みに、ネットワークは賞賛の意を表します。Canamにとって、この業界は今後数年のうちに変化し続けるでしょう。この進化を定義するためにカナムが取り組んでいるのは、"コラボレーション "の一つです。  建設プロジェクトの一つひとつを、いかにしてコラボレーション体験にすることができるのか。プロジェクトに参加するすべての人を巻き込み、彼らが協力してクライアントのために働くようにするには、どうすればいいのでしょうか？どうすれば、建設プロジェクトの効率を最大限に高めることができるのか。カンナムでは、このプロセスは建物の設計段階から始まると考えています。建築家、エンジニア、鉄鋼メーカーなど、建物の外壁を担当するステークホルダーが設計段階から参加し、最適なプロジェクトを実現するための土台を作ることが必要だと考えています。また、建築物がどのように建設されるかを考慮し、サプライズを排除し、シンプルで快適、かつ予測可能な建築現場の条件を作り出さなければなりません。しかし、そのためには、プロセスの作り方、デザイン、そして関わり方を大きく変える必要があります。それは、一人ひとりがエンドユーザーである建築主の側に立つことを意味します。  カナムでは、クライアントの期待を尊重する雰囲気の中で、他のビジネスパートナーのニーズがすべて満たされるようにしながら、可能な限りアグレッシブな支払いスケジュールで仕事を進めています。これこそ、私たちが「コラボレーティブ・アプローチ」と呼ぶものであり、「オルタナティブ・ビルディング」の方法なのです。あなたは、コラボレーションをどのようにお考えですか？私たちの業界をより良い方向に導くことができるでしょうか？コラボレーション・アプローチを実現するために、カンナムをプロジェクトに参加させることに興味はありますか？私たちは、私たちの物事の見方を皆さんと共有する準備ができています。ご連絡ください。</w:t>
      </w:r>
    </w:p>
    <w:p>
      <w:r>
        <w:rPr>
          <w:b/>
          <w:color w:val="FF0000"/>
        </w:rPr>
        <w:t xml:space="preserve">四十四節気</w:t>
      </w:r>
    </w:p>
    <w:p>
      <w:r>
        <w:rPr>
          <w:b w:val="0"/>
        </w:rPr>
        <w:t xml:space="preserve">すべてを把握することに苦労していませんか？新学期が始まったばかりですが、健康的な時間管理の習慣を身につけるとよいでしょう。そうすることで、成績が上がるだけでなく、やりたいことをする時間も増えます。学校、友人、家族、外出、勉強を両立させるのは難しいものです。でも、ちょっとしたコツで、時間を上手に管理できるようになり、1日のうちに余分な時間を見つけることができます。人生はますます忙しくなり、気が散ることも多くなります。忙しくなればなるほど、私たちは今ある時間をより効果的に管理する必要があります。そこで、1日をより有効に使い、より効果的に仕事をこなすための7つのヒントをご紹介します。リストを作成する：1日の始まりに、やらなければならないことをすべてリストアップします。優先順位をつける：いずれにせよ、具体的なリストを作成し、1日のうちに何を消すことができたかを確認するのは、とても気持ちのいいものです。 時間を測る：1週間分の行動をすべて書き出してみて、活動にどれだけの時間がかかっているかを確認しましょう。たとえそれが「何もしていない」活動であっても、時間を賢く使っているところと、そうでないところを見ることができます。そうしたら、1日を30分単位で区切ってみましょう。それぞれのタスクに具体的な「ブロック」の時間を割り当て、それを守ってください。例えば、2つのブロックで1つのタスクを完了させることで、集中力が高まるでしょう。 マルチタスクは良くない：私たちは皆、一度に複数のことをすることが良いことだと思っているようです。しかし、そうではありません。1つのことをうまくやるより、複数のことをうまくやるほうがいいということです。 活動によって場所を変える：活動によって環境を変えましょう。例えば、寝室にテレビ、パソコン、ゲームなどが置いてあったら、勉強をしなければならないときに真面目な環境に切り替えるのは難しいでしょう。図書館を「仕事場」にし、自宅と自分の部屋はリラックスできるようにするのもいいかもしれません。寝室を仕事場にして、リビングをリラックスできる場所にする。 ダウンタイムを活用する：典型的な1週間を見てみると、待ち時間や移動時間など、ダウンタイムが必ずあるはずです。その時間を使って、参考書を読むなど、リストにあるタスクをこなしましょう。バスの中の30分でも、「自分」の時間を含むと、仕事も勉強もはかどります。人生のバランスを取るには、真剣に取り組まなければならないことです。仕事ばかりで、遊びがないのでは困ります。他の有用なヒントは、ネットで検索してください。世界中の学生からの素晴らしいアイデアがたくさん見つかります。</w:t>
      </w:r>
    </w:p>
    <w:p>
      <w:r>
        <w:rPr>
          <w:b/>
          <w:color w:val="FF0000"/>
        </w:rPr>
        <w:t xml:space="preserve">イド45</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Primeに満足している場合は、何もしないでください。無料体験が終了すると、自動的に49ドルで1年間の会員にアップグレードされます。書籍説明 出版日：2010年10月29日 誰もが牛を飼えるわけではありませんが、チーズは誰でも作ることができます。本書では、自分でチーズを作るために必要な基本的な道具、様々なミルク、ハーブ、フレーバーなどの材料、シンプルなチーズの作り方、そしてロックフォール、ブリー、エダムなど、世界の特産チーズの作り方などを紹介しています。家庭でできる多くのチーズのレシピが紹介されています。チーズケーキ、リコッタベースのプリン、塩味の効いたブルーチーズなど、チーズ好きにはたまらない一冊です！また、チーズと一緒に食べるビスケットのレシピも載っています。本書では、チーズを作るために必要な基本的な道具、様々なミルク、ハーブ、フレーバーなどの材料、シンプルなチーズの作り方、そしてロックフォール、ブリー、エダムなど、世界の特産チーズの作り方などが紹介されています。家庭でできる多くのチーズのレシピが紹介されています。チーズケーキ、リコッタベースのプリン、塩味の強いブルーチーズなど、チーズ好きにはたまらない一冊です。{itemData":[{"priceBreaksMAP": null, "buy....to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items"]}}.著者詳細 商品説明 レビュー 'チーズ作りの基本について一通り教えてくれた後、ポールの素晴らしく研究されたチーズ作りのレシピで、細かい部分にまで踏み込んでいる。'ロッチデール・オブザーバーこれは素晴らしい本だ。美しくレイアウトされ、書かれている。もし、あなたがチーズ作りの技術を向上させ、もう少し自給自足をしようと考えているなら、この本を徹底的にお勧めします。' www.cottagesmallholder.com.著者について Paul Peacockは、長年にわたり自宅でチーズを作っています。戦時中のマンチェスターで、様々なところから牛乳を集め、牛乳を酸っぱくさせるだけで固め、できたチーズを洗い、吊るして、夜食にサンドイッチにして食べていた祖母に影響を受け、毎日チーズ作りをするようになったそうです。ポールは植物とガーデニングの専門家でもあり、デイリー・ミラーのガーデニング・アドバイス・ウェブサイトにディグウェル氏として執筆しています。BBC Gardener's Question Timeにも出演し、Home Farmer誌の編集者、Patio Produce, The Urban Hen, 妻との共著Diana Grandma`s Ways for Modern Daysなど多くの著書がある。チーズ作りの知識が全くない私が、初心者向けの本として期待して購入しましたが、様々なチーズがどのように作られるのかがよく分からず、また、初心者には的確な指導が不足していることが分かりました。例えば、ほとんどのレシピの最初に1袋の好塩基性スターターが必要ですが、私が買った1袋は100リットルの牛乳に必要な量でした。スターターについてもう少し説明する段落があれば、随分と違ったものになっただろう。ブルースティルトンは、凝乳を100mlのペニシリウム・ロックフォルティ溶液で「洗浄」するよう求めているが、他のブルーチーズでは、ペニシリウム・ロックフォルティを牛乳とスターターと最初から混ぜておくのである。なぜですか？レンネットを加えた後、45分間放置するものもあれば、1時間放置するものもあります。また、最初に30℃に加熱するものもあれば、34℃に加熱するものもあります。私はレシピ通りに作ることはできますが、何をやっているのかの説明がなければ、チーズの作り方を本当に理解することはできません。もっと経験を積んで理解できるようになったら、この本はレシピを探すのに良い本になるかもしれない。</w:t>
      </w:r>
    </w:p>
    <w:p>
      <w:r>
        <w:rPr>
          <w:b/>
          <w:color w:val="FF0000"/>
        </w:rPr>
        <w:t xml:space="preserve">イド46</w:t>
      </w:r>
    </w:p>
    <w:p>
      <w:r>
        <w:rPr>
          <w:b w:val="0"/>
        </w:rPr>
        <w:t xml:space="preserve">信用を築くために借金をする必要はない Posted on March 2nd, 2010 信用を築くためには、必ずクレジットカードで何かを借りなければならないと考えている人がいます。実は、信用を築くために誰かに1円でも借金する必要はないのです。あなたがあなたの信用格付けを構築するために必要な唯一のものは、あなたが利用可能なクレジットを持っているとあなたが責任を持ってそれを使用することができることを時間をかけて実証することである。これは、6ヶ月に一度、クレジットカードに20ドルだけチャージし、請求書が届いたら全額を支払うことで可能です。そうすることで、何も借りていないにもかかわらず、アカウントをアクティブに保ち、信用度を高めることができます。この方法が有効なのは、利用可能なクレジットがあるのに、それを使わないという選択をしているからです。返済可能なクレジットのみを使用することは、責任を持ってクレジットを使用する方法の1つです。良い信用度を築くために、人々が抱くその他の疑問は以下の通りです。- 信用度を上げるには、限度額をどのくらいにすればよいですか？- 信用を築くには、何枚のクレジットカードが必要ですか？- 使いすぎたらどうしたらいいですか？クレジットカードを使い過ぎないようにするための戦略はありますか？</w:t>
      </w:r>
    </w:p>
    <w:p>
      <w:r>
        <w:rPr>
          <w:b/>
          <w:color w:val="FF0000"/>
        </w:rPr>
        <w:t xml:space="preserve">アイディー47</w:t>
      </w:r>
    </w:p>
    <w:p>
      <w:r>
        <w:rPr>
          <w:b w:val="0"/>
        </w:rPr>
        <w:t xml:space="preserve">出版物の詳細 ダウンロード 概要 健康に対する人権は、国際法の下でのさまざまな拘束力のある、あるいは拘束力のない協定で認められている。それは普遍的なものであり、薬物を使用する人を含むすべての人にこの権利があることを意味します。世界中で約1,300万人の人々が薬物を注射しています。薬物を使用する人の数が最も多いのはアジアで、2008年には485万人が薬物を注射していると報告されています。世界の多くの地域で、各国政府は薬物関連行為を犯罪化することに重点を置いて対応しています。国によっては、薬物売買に対して死刑が適用されます。また、薬物を使用した人は強制的に薬物治療施設に送られる国もあります。本報告書は、WHO西太平洋地域の4カ国、すなわち中国、カンボジア、マレーシア、ベトナムの強制薬物治療センターについて扱っている。この報告書では、センターで提供される治療とHIV関連の介入について説明し、人権に基づく視点、特に「3AQ」基準（利用可能性、アクセス性、受容性、質）、平等と非差別、参加と説明責任の原則からこれらを評価しようと試みています。</w:t>
      </w:r>
    </w:p>
    <w:p>
      <w:r>
        <w:rPr>
          <w:b/>
          <w:color w:val="FF0000"/>
        </w:rPr>
        <w:t xml:space="preserve">しじゅうはち</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んでください。我々は、新しいメンバーを持っている - ダニー-ウィリアムズ 管理者、モデレーターとすべてのメンバーの代表として、ロイヤル-ウェルチ-フォーラムへようこそ、これは完全に会員からの自発的な寄付によって賄われています。私たちのコミュニティに参加することで、トピックの投稿、他のメンバーと非公開で通信（PM）、投票に応答し、コンテンツをアップロードし、他の多くの特別な機能にアクセスすることができますあなたが宝くじを獲得するチャンスがあるしたい場合は、週1ポンドで、あなたが勝つの多くの機会を持って、9メンバーフォーラム宝くじシンジケートに参加することができます。シンジケートの会員が増加するにつれて、勝利のチャンスがある数を行います。あなたが何か問題がある場合は、どちらかのスレッドを作成したり、モデレータにプライベートメッセージを送信します。最後に、我々はあなたが時間を取ると自己紹介フォーラムでロイヤル-ウェルチのコミュニティに自分自身を導入する場合、感謝されます。あなた自身について少し話してください。例えば、連隊や軍隊に所属しているかどうか、現在の職業、このサイトをどのように利用する予定か、などです。入会申込書 寄付をする 私たちについて このロイヤル・ウェルチ・フォーラムは、2005年10月にボブ・ベーコン、アル・プール、シャロンによって作成されました。そのアイデアはシンプルで、ロイヤル・ウェルチ・フュージリアーズの過去・現在のメンバーやその家族、あるいは連隊に興味のある人たちのために、最新のアイデアや改良、スタイルを取り入れたモダンでユーザー同士の交流の場とすることだった。</w:t>
      </w:r>
    </w:p>
    <w:p>
      <w:r>
        <w:rPr>
          <w:b/>
          <w:color w:val="FF0000"/>
        </w:rPr>
        <w:t xml:space="preserve">アイドル49</w:t>
      </w:r>
    </w:p>
    <w:p>
      <w:r>
        <w:rPr>
          <w:b w:val="0"/>
        </w:rPr>
        <w:t xml:space="preserve">このたび、この事件の詳細が記載された10月3日の裁判資料をE!オンラインに掲載された。その書類によると、グレイとこの事件に関わった弁護士は、ワークマンが気づかないうちにウィンターを法廷に運ぶことを懸念していたといい、スタジオ側は「母親の不安定さのためにセットを乱す」ことを懸念していると主張し、彼女が「非常に暴力的な反応」をすることを示唆しているという。"彼女はモダン・ファミリーのセットで恐怖を与えてきた 、"グレイの弁護士マイケルKretzmerは言った。"プロデューサーをはじめ、そこにいる人たちは重大な懸念を表明しています。"Kretzmerはまた、冬のオンセットチューターが「詳細なホラーストーリー」を中継していたことを明らかにし、彼女が「母親が子供の食べ物を奪う」と言ったと主張した。ワークマンはまた、ウィンターが「非常に不適切な」服装で外出することを強要し、「セクシュアル化」したと非難され、女優は「明らかに繰り返し打たれ、平手打ちされ、殴られ、押され、痕が残るほどではない」とも言われた。また、弁護士らはワークマンがウィンターの『モダン・ファミリー』の収益を奪う可能性について懸念を示しているようで、一方でグレイはウィンターが虐待の疑いについて「聞いてくれる人なら誰でも」話していたと主張し、こう付け加えた。"父は助けてくれない "と。ウィンターが法廷に到着したとき、彼女は「これらの手続きに関して表明され、示された神経質さと不安」のため、外に留まることが許された。しかし、法廷に呼ばれたときに「取り乱し」、「ショックを受けた」と認めたワークマンは、娘が18歳のボーイフレンドである俳優のキャメロン・パラタスに会わせるのを拒否したことで「償わせる」と主張した。このカップルは最近、別れたと報じられている。「私は娘がボーイフレンドと一緒にベッドにいるところを捕まえたの。彼女は14歳で、彼は18歳よ。"そして、それ以来、私は支払ってきた。"ワークマンは、パラタスの母親がウィンターに「聖書のメッセージ」を送っていることに気づいたとき、事態が「あまりにも奇妙」になってしまったと主張し、次のように述べた。「私が彼の友人たちとパーティに行かせないようにすればするほど、彼女は私を攻撃してきた。そして先週、何かが起こっているのはわかったけど、何が起こっているのかわからなかった。彼女は私を殴り、汚い言葉で罵っていた」。パラタスがウィンターと交際を始めて以来、事態は「地獄」だと語るワークマンは、接近禁止令を出すことを誓い、娘が疑惑を作り上げているのではないかと示唆し、こう語っている。「彼女は女優だから、いざという時に泣くこともあると思う。そして彼女は彼女で、彼女の映画を見ればわかるし、- 悲しいわ。本当に悲しいです。"また、ワークマンは自身のことを「素晴らしい母親」と表現し、パラタスの母親がウィンターを「洗脳」していると非難し、娘が人に利用されていることを心配していると付け加えた。"彼女が演技をしているのは知っている。"私はそれを受け入れるわ。私は気にしない。私が会わせないから、娘が傷ついているのは知っている。でも、この子を失いたくない......。この小さな女の子は今とてもうまくいっているのに、多くの人が間違った理由で彼女を欲しがっているんだ」。また、ワークマンはウィンターのお金を「守る」必要があるとして、『モダン・ファミリー』の成功に続いて現れたグレイを非難したが、グレイはウィンターが自分の助けを求めた後にのみ関与していると主張した。「私は財産を管理したいわけではありませんし、そのようなことは一切していません。"私は彼女の安全のためにここにいるだけです。私は過去の経験から、母が助けを得て、これが良くなることを願い、祈っています" と述べた。</w:t>
      </w:r>
    </w:p>
    <w:p>
      <w:r>
        <w:rPr>
          <w:b/>
          <w:color w:val="FF0000"/>
        </w:rPr>
        <w:t xml:space="preserve">サムネイル</w:t>
      </w:r>
    </w:p>
    <w:p>
      <w:r>
        <w:rPr>
          <w:b w:val="0"/>
        </w:rPr>
        <w:t xml:space="preserve">JavaScriptがオフになっているか、Adobe Flash Playerのバージョンが古いかのどちらかです。この評価ウィジェットを表示するには、最新のFlash Playerを入手する必要があります。ブラウザで「信頼できるサイト」のみにJavascriptの実行を許可している場合は、「googleapis.com」ドメインをホワイトリストに追加して、Flash検出が正しく機能するようにする必要があります。キャリアアナリストのダン・ピンクが、社会科学者は知っているがほとんどの管理職は知らない、「従来の報酬は思ったほど効果的ではない」という事実から、モチベーションに関するパズルを考察します。伝統的な報酬は、私たちが考えているほど効果的ではないのです。ダン・ピンクは、アル・ゴアのスピーチライターを最後に、フリーランスとなり、キャリア市場に右脳革命を起こそうとしています。バイオグラフィー</w:t>
      </w:r>
    </w:p>
    <w:p>
      <w:r>
        <w:rPr>
          <w:b/>
          <w:color w:val="FF0000"/>
        </w:rPr>
        <w:t xml:space="preserve">アイディーファイブイチ</w:t>
      </w:r>
    </w:p>
    <w:p>
      <w:r>
        <w:rPr>
          <w:b w:val="0"/>
        </w:rPr>
        <w:t xml:space="preserve">夏休みだし、今さら就活なんて...」なんて思っていませんか？今さら就活しても仕方ない "と思っていませんか？夏こそ、就職活動を継続する絶好のチャンスです。企業は常に求職中であり、確かに夏場は人数が減るかもしれませんが、これは真剣に就職活動をする人にとって有利なのです。この時期に積極的に探している人の数が減れば、その仕事に対する競争相手の数も減っていることになります。これは、探し続ける求職者にとって大きなチャンスとなります。夏休みの予定に合わせて面接の予定を組むのは少し難しいかもしれませんが、頑張ってみてください。多くの企業が秋に採用活動を行いますが、賢い企業は今、履歴書と候補者のプロフィールを集め、9月の採用活動に備えているのです。転職を考えている人は、決断力を持ち、自分の希望より低い条件で妥協しないことです。かつてヴァージルが言ったように、"Persistent work triumphs"（根気強い努力が勝利をもたらす）です。モチベーションを上げる名言はこちら。営業職のキャリアに関するアドバイスで、実際に夢の営業職を見つけるのに役立つものは、私たちの求職コーチングに参加してください。私たちは、このプロセスを通じて、多くの営業職を支援してきました。実際、最近の体験談では、「（彼の）コーチングと履歴書の改善で、1日に平均3～4件の電話がかかってくるようになりました。正気の沙汰とは思えません。どの仕事を絶対にパスすべきか分かっていますが、いくつか「面白い」チャンスが巡ってきています。"セールスコンパスについて 研究によると、25％の営業担当者が全売上の90～95％を上げているそうです。明らかに、ほとんどの営業担当者は潜在的な能力を発揮できず、可能な限りの収入を得られていないのです。B2Bセールス・コネクションズは、この状況を変えたいと考えています。セールス・コンパスは、B to Bセールスのプロフェッショナルがネットワークを構築できるブログです。ここでは、モチベーションを高め、セールスのヒントを共有し、セールスとセールス・マネジメントのスキルを向上させることができます。一緒になって、セールスの潜在能力を引き出すことができるのです。無料のセールスeBooks!当社の受賞歴の一部です無料のeBookを提供お客様の声 「B2Bの世界に関する貴重な洞察に満ちた素晴らしいウェブサイトをお持ちですね。セールス成功のためのアクションプラン "に取り組んでいますが、学習を行動に移すことを容易にする実践的なドキュメントで、素晴らしいアプローチに感謝しています。</w:t>
      </w:r>
    </w:p>
    <w:p>
      <w:r>
        <w:rPr>
          <w:b/>
          <w:color w:val="FF0000"/>
        </w:rPr>
        <w:t xml:space="preserve">イド52</w:t>
      </w:r>
    </w:p>
    <w:p>
      <w:r>
        <w:rPr>
          <w:b w:val="0"/>
        </w:rPr>
        <w:t xml:space="preserve">ブラックジャックのゲーム 21とも呼ばれるブラックジャックは、カジノで人気のあるカードゲームである。これは、このゲームが非常にプレイヤーに優しく、ルールも把握しやすいことが主な理由です。ブラックジャックは、半円形のテーブルで行われます。プレイヤーは円周上に座り、ディーラーはその反対側、テーブルの直線上の中央に立ちます。ブラックジャックのテーブルに座る前に、カジノチップを購入することが義務付けられています。その後、各プレイヤーは自分の前にあるマークされた円にベットを置き、ゲームが始まります。ブラックジャックの基本 ブラックジャックのプレイヤーは、カジノのディーラーを相手にプレイします。ゲームの目的は、21を超えないようにできるだけ21に近い数字の手札を作り、ディーラーを打ち負かすことです。  手札が21を超えると「バスト」となります。カードのスートは関係なく、2〜10のカードは額面通りに扱われる。キング、クイーン、ジャックなどの絵札は10となる。エースは1か11のどちらかで、プレイヤーに有利なほうを選ぶ。ベットが終わると、ディーラーは各プレイヤーに2枚ずつカードを配ります。ブラックジャックの種類によって、カードは表向きまたは裏向きで配られます。ディーラーは自分のために2枚のカードを引きます。1枚は表向き、もう1枚は裏向きです。順番に、またディーラーの見えるカードに基づいて、各プレイヤーは自分の手札が21に近いかどうかを判断します。足りなければスタンドし、足りなければヒットする（もう一枚カードを引く）。もし、オープニングカードがブラックジャック（10＋エース）であれば、即座に勝ちとなる。テーブル上のすべてのプレイヤーがプレイした後、ディーラーは2枚目のカードを見せます。ディーラーがバストした場合、そのテーブルの全員がバストしていない限り勝ちとなります。</w:t>
      </w:r>
    </w:p>
    <w:p>
      <w:r>
        <w:rPr>
          <w:b/>
          <w:color w:val="FF0000"/>
        </w:rPr>
        <w:t xml:space="preserve">イド53</w:t>
      </w:r>
    </w:p>
    <w:p>
      <w:r>
        <w:rPr>
          <w:b w:val="0"/>
        </w:rPr>
        <w:t xml:space="preserve">ティングルすべての方法このクリスマス、オーガズムの贈り物を与える.ティングルチップは、オーガズムを達成し、高めるために特別に設計されています。あなたの人生の中で女性のための完璧な贈り物、tingletipは、小さな控えめな、事実上バイブレーターとして認識されていない、それは旅行に最適です。研究によると、約70％の女性がオーガズムに達するためにクリトリスを直接刺激する必要があるそうです。このことを念頭に置いて、受賞歴のあるティングリップのデザイナーは、歯ブラシのヘッドと同じように電動歯ブラシにフィットするバイブレーターを作りました。歯ブラシのヘッドの代わりに、滑らかな "逆回転 "ヘッドを採用し、接触した部分のみを振動させます。このユニークなデザインにより、ティングリップは電源式マッサージャーのパワーを持ちながら、バッテリー駆動のサイズと利便性を備えています。英国だけで20,000個以上販売され、ティングレットチップは多くの女性のお気に入りのバイブレーターとなり、世界中のセックスと関係のセラピストによって広く推奨されています。tingletipのメーカーはまた、30日間の完全な "ノー屁理屈 "返金保証を提供しています。tingletipは9.99ドルプラス送料で、黒いベルベットの感触のポーチと潤滑油の小袋が付属しています。あとは、低価格の互換電動歯ブラシを18本程度追加するだけです。互換性のある電動歯ブラシと価格の一覧は、こちらでご覧いただけます。笑顔が絶えないクリスマスプレゼントになること請け合いです。</w:t>
      </w:r>
    </w:p>
    <w:p>
      <w:r>
        <w:rPr>
          <w:b/>
          <w:color w:val="FF0000"/>
        </w:rPr>
        <w:t xml:space="preserve">アイディー54</w:t>
      </w:r>
    </w:p>
    <w:p>
      <w:r>
        <w:rPr>
          <w:b w:val="0"/>
        </w:rPr>
        <w:t xml:space="preserve">| 10/21/2012 @ 5:33PM | 5,396 views あなたが聞いたこともないような最も重要なサッカーパフォーマンス分析者 数ヶ月前、昨シーズンのバークレイズ・プレミアリーグ王者、マンチェスター・シティは、すべての試合の詳細を公開し、ファンや統計学者に無償で提供すると発表しました。このマッチディテールは、2011/12シーズンのプレミアリーグの全試合、全チームの全選手のデータで構成されている。クラブがこのような措置をとるのは初めてのことだ。シティのパフォーマンス分析責任者であるギャビン・フライグ氏は、次のように説明した。「ビル・ジェームズは、野球界に分析革命を起こしたんだ。ビル・ジェームスが野球で分析革命を起こしたのですが、それが大きな違いとなり、そのスポーツの中に溶け込んでいます。世界のどこかに、サッカーのBill Jamesがいます。彼は、すべてのスキルを持っていて、それを使いたいと思っていますが、データを持っていません。私たちは、マンチェスター・シティのためというわけではなく、サッカー界の分析のために、そのようなビル・ジェームズを見つける手助けをしたいのです。5年後の分析会議で、データを分析したいと思っても、データが公開されていないために独自のコンセプトを打ち出せない人たちと話をするのは嫌なんです。ビル・ジェームズの業績に対する認知度の向上は、野球のオークランドAの相対的な成功や、マイケル・ルイスが書いた本（と映画）『マネーボール』から発している。サッカーに関する統計的な記事やブログが非常に増えていることを考えると、FleigとCityの意図は、一見すると賞賛に値する。このような著者の大半は、ビル・ジェームスを知っているはずだし、間違いなく、ジェームスの仕事に影響を受け、触発されてきた人たちが大勢いる。サッカーのパイオニアがいないのであれば、ジェームズはその代役としてもっともらしい。ただ、ひとつだけ、ビル・ジェームスの野球の統計に関する研究は、2002年に98歳で亡くなったJournal of Sports Sciences誌が「サッカーのプロのパフォーマンス・アナリスト」と呼んだ人物に20年ほど先んじたものでした。おそらく、リープはイングランドのサッカー界で物議を醸した人物であり、現在もなお偏向的な人物であるためでしょう。リープは必ずしもロングボール・ゲームを発明したわけではないが、彼の唯一の目的は、それに統計的、準学術的な基礎を与えることだった。リープは、勝つためには、ゲームを本質的な部分まで削ぎ落とす必要があると考えた。1950年代初頭から、彼は熱狂的なファンならではのこだわりをもって、試合の分析にあたった。   1950年代初頭から、彼は熱狂的なファンならではの熱心さで試合の分析に取り組み、「試合のパフォーマンス分析の父」とも呼ばれるようになった。1930年代のハーバート・チャップマン率いるアーセナルの戦術に触発されたリープは、ゴールを決め、試合に勝つための鍵は、後ろから前へ、ディフェンスから攻撃へ、できるだけ早くボールを運ぶことだと信じていた。コメントを投稿する 返信を投稿する フォーブスのライターは、特に興味深いと思ったメンバーのコメントを呼び出すことができます。呼びかけられたコメントは、フォーブスのネットワーク上でハイライト表示されます。自分のコメントが呼ばれると、その旨が通知されます。フォーブスで最も読まれたコメント 2001年から2012年まで、北米で24時間放送されているサッカー番組「FOXサッカーレポート」でサッカーアナリストを務めていました。2012年8月からはFox Soccer News（米国Fox Soccerで放送）とSoccer Central（カナダSportsnetで放送）にも参加しました。私は、記憶にある限り、ファンとして、選手として、そしてコーチとして、世界のサッカーを追いかけてきました。この20年間は、テレビ、ラジオ、印刷物でサッカーについてコメントする機会に恵まれました。読者の皆さんとの積極的な交流に感謝しています。著者はフォーブスの寄稿者です。記載されている意見は執筆者のものです。</w:t>
      </w:r>
    </w:p>
    <w:p>
      <w:r>
        <w:rPr>
          <w:b/>
          <w:color w:val="FF0000"/>
        </w:rPr>
        <w:t xml:space="preserve">アイディー55</w:t>
      </w:r>
    </w:p>
    <w:p>
      <w:r>
        <w:rPr>
          <w:b w:val="0"/>
        </w:rPr>
        <w:t xml:space="preserve">新たな法的措置が迫る中、HSUの選挙は再開される 問題の多いHSUの内部選挙を遅らせる恐れがあった法的争議は、本日解決された。ジェフ・ジャクソンの旧ヘルス・サービス・ユニオンの選挙は、今日の午後メルボルンで連邦裁判所が争った結果、有力な書記候補ダイアナ・アスマーが再び選挙に参加することになり、再開されることになった。リチャード・トレーシー裁判長は、アスマー氏の名前をHSU第1支部の投票用紙に記載することを認め、内部規則により不適格であるとしたオーストラリア選挙管理委員会の決定を覆す判決を下した。同裁判官は、前組合指導部が誤ってアスマールさんを組合員名簿から削除したと判断した。彼女の弁護団は、ライバルたちが共謀して彼女をデータベースから排除し、彼女の雇用に疑いをかけて出馬を阻んだと主張した。HSUの規則では、書記候補者は12カ月間途切れることなく組合員であり、ヘルスケア部門で仕事をしているか、仕事を探していることが要求される。郵便投票は、当初今月中に行われる予定でしたが、裁判の結果を待って延期され、現在は12月3日から12月19日の間に行われる予定です。先月、Crikeyは、書記長選挙におけるアスマールの主なライバルであるキャシー・ジャクソン准書記と元HSU副書記長のマルコ・ボラーノが、組合の管理者マイケル・ムーアに繰り返し手紙を送り、熱血赤毛の適格性について苦言を呈していたことを明らかにした。今日、法廷でボラーノは激しく主張したが、トレイシー判事の手によって、厳しい尋問を受けることになった。12月下旬に行われる選挙では、ビクトリア州第3支部と復活したニューサウスウェールズ州支部に続き、ムーア氏が組合の3つの構成部をそれぞれの運営委員会に引き継ぐことになる。元連邦裁判所判事と2人の代理人は、2010年に破綻したHSUEastに統合されたHSUの3つの組織の債務者と債権者の分離と再配分に奔走してきた。この作業は、各州の間に散らばったファイルの箱という、組合の記録管理のずさんさによって妨げられてきた。このような状況下、「Crikey」は先月、2010年4月の合併から今年6月30日までの間に、合併後の組合の資産から700万ドル以上が消却されたことを明らかにした。-- 870万ドルからわずか160万ドルだ。オーストラリアで最も賃金の低い仕事に従事する1万人の組合員が離脱した。ムーア氏はまた、ニューサウスウェールズ州産業裁判所において、失脚したマイケル・ウィリアムソン氏の関連団体に対し、州のIR法第270条に基づく法的措置を進めている。この法律は、不適切な目的に金銭が使われたことが証明されれば、職員から金銭を回収することができるものである。ウィリアムソン氏は、妻が提供した事務的なサービスに対し、実施されることなく過剰に支払ったという疑惑に関連し、さらに28件の刑事責任を問われている。彼はその容疑を否認しています。また、合併後の数ヶ月間にビクトリア州とニューサウスウェールズ州の職員に支払われた多額の給与増額をめぐる騒動が迫っていると考えられている。HSUの全国会長であるクリス・ブラウンはCrikeyに、この増額が原因で訴訟が起きることを予想していると語った。-- ビクトリア州の役人をニューサウスウェールズ州の役人と同等にするためと言われている。-- というのも、ビクトリア州の職員がニューサウスウェールズ州の職員と同等になるようにするためという名目だが、組合の経営委員会によって適切に承認されていない可能性があるからだ。「ムーアが受けたアドバイスは、適切な認可を受けていないということであり、彼はそのお金を回収する根拠を持っている」とブラウンはCrikeyに語った。ブラウンは、承認のプロセスが不透明であると述べた。「私は、彼らが新しい給与を推奨する独立したレポートを行うために彼らの仲間を得た何が起こったのか理解しています。マイケル・ウィリアムソンと支社長（執行役員ではない）は、その給与に同意し、その給与を支払ったのです」。組合に関するテンビー社の最終内部報告書には、合併後のビクトリア州当局者の給与が60％以上増加したことが詳細に記されている。当時の全国書記でHSUE東部「執行委員長」のキャシー・ジャクソンは、66％増の27万ドル（約3000万円）を手にした。-- この数字は、今年初めに彼女自身が「卑猥」であると認めた。Williamsonは年俸39万5千ドルで、多数のスーパーファンドや取締役会の任命からも現金を受け取っていた。このほかにも、キャロル・グレン（10万5000ドルから18万5000ドル）、ボラーノ（11万9000ドルから20万1000ドル）らが金を受け取っていた。HSUの取り決めのスキームでは、ムーアは負債の査定を行い、不正に支出されたり不適切に配分された金銭を回収することが義務付けられている。ジャクソンは、フェアワーク・オーストラリアと結婚する予定らしい</w:t>
      </w:r>
    </w:p>
    <w:p>
      <w:r>
        <w:rPr>
          <w:b/>
          <w:color w:val="FF0000"/>
        </w:rPr>
        <w:t xml:space="preserve">イド56</w:t>
      </w:r>
    </w:p>
    <w:p>
      <w:r>
        <w:rPr>
          <w:b w:val="0"/>
        </w:rPr>
        <w:t xml:space="preserve">2008年1月1日公開 「Getting Betterer All the Time」 シーズンクローズ 現代版おとぎ話、地位不安と現代の子育てを風刺した作品 両親ともに自己啓発に夢中になっているとき、放置されている5歳の子供はどうすればいいのか？もちろん、世界的に有名なレコーディング・スターになることだ。カミラとディグビーは、ごく普通の夫婦です。彼女は高給取りのエグゼクティブ、彼は有能なコック兼家政婦で、同じくストレスを抱えているが、その理由はまったく異なる。彼らの家はモダンで機能的ですが、その風水への注意を切実に必要としています。間取りや水回りの不具合による負の波動が、大きな緊張を引き起こしているのです。娘のルーシー（5歳）は、幼稚園でうまくやっているようで、自分で書いた短編小説（Booker誌の候補になったもの）を持って帰ってくるようになった。そんな忙しい両親のもと、ルーシーはもちろん自立していなければならないが、隣家のシャムスやボロ人形のモリーというよき友人を得ている。ディグビー、カーミラ、シャムス、ルーシーの世界には、コンサルタント、コーチ、アドバイザー、ジャーナリスト、テレビタレント、地獄の化粧師、その他の詐欺師など、威圧的な人々が集まっている。そして、ポッサムも。現代のオーストラリアのライフスタイルとセレブリティのカルトに対する痛烈な風刺。フェリシティ・カーペンターは地元ブリスベンの作家で、演劇やテレビの分野でさまざまな経歴を持ち、その作品は急速に国際的な注目を集めつつある。劇作家として修士号、文学士号（クリエイティブ・ライティング）、脚本家資格（AFTRS）を取得し、ブリスベン・アンダーグラウンド・フェスティバルで準劇作家となるなどの受賞歴がある。また、オーストラリア映画委員会の新人脚本家育成プログラムでは、コメディ・ホラー長編映画の選考に参加した。オーストラリア映画委員会の新人脚本家イニシアティブにノミネートされ、コメディ・ホラーの長編映画の脚本を執筆。2006年には、PFTCsのWrite Stuff Initiativeで、短編映画「Switching Sides」の脚本開発資金を獲得し、ブリスベン市議会クリエイティブ・スパークスの助成金も受けた。また、ニューヨークで開催された国際エミー賞では、国際テレビ芸術科学アカデミーからピーター・ウスティノフ・テレビ脚本賞を受賞しました。現在、ロンドン・フィルム・スクールで学んでいる。ロッド・トンプソンは、30年前からプレイヤーズのメンバーで、数多くの作品に出演し、演出も手がけています。主な作品に以下のものがある。「ハープ・イン・ザ・サウス」「女王陛下と二週間」「テン・タイムズ・テーブル」「コンフュージョンズ」「ダンシング・アット・リグナサ」等。最近では、『モッキンバードを殺せ』の偏見に満ちた人種差別主義者でありながら、最終的には成功した検察官役で舞台に立っています。また、'Allo, 'Allo' のアコーディオン奏者や、"Goodnight Desdemona (Good Morning Juliette)" のヨリック役でも知られています。ロッドは、マリア・プラムと共同で、古典的な復元コメディ「The Busybody」を脚色・演出しました。この作品は、2006年11月にバーンサイド・プレイヤーズで上演されました。</w:t>
      </w:r>
    </w:p>
    <w:p>
      <w:r>
        <w:rPr>
          <w:b/>
          <w:color w:val="FF0000"/>
        </w:rPr>
        <w:t xml:space="preserve">イド57</w:t>
      </w:r>
    </w:p>
    <w:p>
      <w:r>
        <w:rPr>
          <w:b w:val="0"/>
        </w:rPr>
        <w:t xml:space="preserve">見どころ ラロトンガは火山島で、島全体がリーフに囲まれています。その後、リーフは200mほど傾斜し、水深30mで4500mまでのドロップオフに終わります。私たちはこの200mの範囲でダイビングを行います。この地形のため、ソフトコーラルはあまり多くありませんが、美しいハードコーラルが形成されています。島の様々な側面で、様々な種類のダイビングスポットを提供します。ドロップオフ、キャニオン、ケーブ、スイムトラフ、パッセージ、沈船（残念ながらよく壊れています）など、多様なダイビングをお見せすることが可能です。マダラトビエイ、ネムリブカ、カメ、ザトウクジラ（冬期）、バラクーダ、スターパファーフィッシュ、アジ玉などなど、いろいろなものに出会えるチャンスがあるかもしれませんよ。サイト内検索 フォトギャラリー ゲストブック ダイビングを本当にありがとうございました！皆さんと一緒に潜れて最高でした。</w:t>
      </w:r>
    </w:p>
    <w:p>
      <w:r>
        <w:rPr>
          <w:b/>
          <w:color w:val="FF0000"/>
        </w:rPr>
        <w:t xml:space="preserve">イド58</w:t>
      </w:r>
    </w:p>
    <w:p>
      <w:r>
        <w:rPr>
          <w:b w:val="0"/>
        </w:rPr>
        <w:t xml:space="preserve">Aol Money Containers bid to ease homes crisis Converted shipping containers may be used as temporary accommodation for homeless men and women under the plan to help ease a city's housing crisis.ある都市の住宅危機を緩和するために、改造された輸送用コンテナがホームレスの人々の一時的な宿泊施設として利用されることになりました。36個のコンテナは、バスルーム、キッチン、石膏ボードの壁で構成され、自給自足のワンルームマンションに生まれ変わった。この建物は、2年前にアムステルダムの社会住宅プロジェクトとして設計されましたが、資金難に見舞われ、計画は断念せざるを得ませんでした。そのため、来年の春先からブライトンやホブで仮設住宅として使用されることが期待されています。ブライトン・ハウジング・トラストと開発業者のQEDは、コンテナを改造し、屋根の上に畑を設置した中心地の計画申請書を地元市議会に提出する予定である。ブライトン・ハウジング・トラストの最高責任者であるアンディ・ウィンター氏は、この街の「絶望的な」住宅事情に対処するためには「想像力に富んだ解決策」が必要であると述べた。ウィンター氏はこう語った。「最初に輸送用コンテナを住宅に利用することを提案されたとき、正直言って、少し懐疑的でした。「しかし、このコンテナで実現できることを目の当たりにして、すぐに納得しました。トイレとシャワーは、娘が学生寮で使っていたものとまったく同じで、他の生徒とバスルームやトイレを共有するよりもずっと気に入っているようです。誰だってそうでしょう？"私がこの機会に本当にわくわくするのは、5年間眠っていた土地がよみがえり、ブライトンとホーブの36人の男女が必要とする仮設住宅に使われることです。"この土地が再開発されることになれば、コンテナは他の場所に移動させることができるのです。ウィンター氏は、「これは、持続可能性の観点からも非常に魅力的だと思います」と付け加えました。コンテナハウスは、ロンドンなど他の場所でも使われており、レンガやモルタルよりもかなり安価な住宅として考えられている。ブライトンでの計画は、今月、主要な住宅団体から、英国の住宅不足の中でホームレスと過密状態が悪化しているという警告を受けたことを受けてのものです。Shelter、National Housing Federation、Chartered Institute of Housingによる報告書によると、この問題は、民間セクターの家賃が上昇し、全国的に住宅手当を請求する人が増えていることを背景に生じているとのことだ。便利なツール 上記の支払いは、あくまで例示です。保険料の支払いも考慮する必要があります。イングランド銀行の基準金利の変更（変動金利のみ）や過払い金の発生などにより、住宅ローンに変更が生じた場合、毎月の支払いに影響が出る可能性がありますので、ご注意ください。* 金利のみの住宅ローンでは、ISA や養老保険などの返済手段で資本を返済する費用を追加する必要があります。LTV（ローン・トゥ・バリュー）規制が適用されます。コメントポリシー AOLでは、活発な意見交換を奨励しています。コメントを残すと、あなたのユーザー名、スクリーンネーム、写真がコメントと一緒に表示され、インターネット上の誰もが見ることができることにご注意ください。不適切なコメントと思われる場合は、クリックしてモニターに報告し、確認してもらうことができます。海外に移住して、もっとエキゾチックな名前に変更するのがコツです。その後、再び移動するが、パスポートを持参するのを忘れる。空港で20分ほど面接を受けるかもしれませんが（それでも通常の税関より早い）、その後、キューかケンジントンの500万ドルの家、もちろん自分好みに全面改装、50インチのスマートTV付き、翌朝には特典が整い、コンテナスラムの住所を避けることができると思います。その通り、コンテナは世界中で、質の高いホテルなど、本物の宿泊施設を作るために使われてきました。レンガとモルタルは歴史に葬られるべきで、価格、品質、快適性、耐久性において、現代の材料にはかなわないのです。そう、そう言える人は、みんな同じように感じているはずだ。私たちには、自分の家を買うために生活費を稼ぐ権利があり、それが不可能な場合は公営住宅を借りる権利があります......移民や「亡命」希望者ではありません。私たちが最優先されるべきなのです。どうか、政治家によるこのような計画が良い目的のためにあると信じようとしないでください。どちらの政党も、一般大衆の利益を少しも考えていない。何らかの手段で、持つ者と持たざる者の間の労働関係が悪化している。労働者と大企業・政治家のトップは、時計の針を元に戻している。</w:t>
      </w:r>
    </w:p>
    <w:p>
      <w:r>
        <w:rPr>
          <w:b/>
          <w:color w:val="FF0000"/>
        </w:rPr>
        <w:t xml:space="preserve">イド59</w:t>
      </w:r>
    </w:p>
    <w:p>
      <w:r>
        <w:rPr>
          <w:b w:val="0"/>
        </w:rPr>
        <w:t xml:space="preserve">シップスノスタルジア、船と海運に関心を持つ世界中の人々のための世界最大のオンラインコミュニティへようこそ。あなたが乗組員、元乗組員、船の愛好家またはクルーザーであるかどうか、これはあなたのためのフォーラムです。そしてさらに、それは完全に無料です。ロイは、とても安全で、良い友人であり、船友でした。ロイと初めて一緒に航海したのは1968年、彼はブリッジマンの船長で、アレックス・グラハムを病気療養から解放した後、私はロイをメイトとして、彼が休暇を取るまで休ませ、ウィリー・ネブンスをメイトとして彼をマスターとして休ませました。ロイはとても有能な指揮官で、彼がマスターとして続けられなかったのは残念だったが、時代は変わりつつあり、多くの人が壁にぶち当たっていたんだ。ブルースロイは、私が初めてTillerman号に乗ったとき、何度かメイトを務めた。確か彼は、私の最初の航海で、2番メイトとしてミック・スキャノンの後を引き継いだ。Royとは船長として一緒に航海したことはないんだ・・・その時はいつもメイトで、Leadsmanを何年も自分の船として使っていた。素晴らしいメイトであり、船員仲間であったRoyについて、皆さんが言うことはすべて私も同感です。私がMalpasでJohn Marsdenの船長職を解いたとき、RoyはLeadsmanの航海士でした。Canveyで早朝に停泊したときの彼のコメントは、控えめに言っても、とても興味深いものでした。ロイは、どんな初心者のスキッパーにも、求めに応じて、情報やアドバイスを与えてくれる人でした。あるとき、キース・バーネットと話をしていて、ロイにもっと勉強させてはどうかと提案したことがある。彼の返事は、ロイが勉強休暇をもらうたびに、もう一人子供を作っているが、証明書はない......というものだった。Rowbottoms社で働いていたPete Holdstockという男を覚えている人はいますか？彼はマスターとして同社を去りましたが、同社が買収されたときに船とともに移籍したのかもしれません。私が海外に行ったので、良い仲間だったPeteとは連絡が取れなくなりました。私たちはUTCで一緒に航海し、彼はUTCを去った後、Rowbottomsに入社しました。PeteはFishersで働いていましたが、最近一身上の都合で退職しました。Vasco、情報ありがとう。ピートは何年か前に私の実家に電話をかけてきましたが、イギリスにはいなかったので、音信不通になってしまいました。このサイトを見ている人が彼と連絡を取っているかもしれないので、もう一度彼と会うのがとても楽しみです。John Marsdenは1970年にChartsmanで一緒に乗船した仲間で、Rowbothamsでの最初の船旅だったかもしれません。ジョンはRowbothamsに入社する前はCommon Bros.にいました。Bruceです。ジョンは、我々がGuidesman号からBP号の運航を引き継いだ時、Rusty Buchanと共にTillerman号で西の島々を回るレギュラー・キャプテンだったんだ。その後、彼は新しいOilmanに乗り換え、Tillermanを離れましたが、私がRowbothamsを去った時もまだ一緒にいました。1989年、元Class 5のTim Kellyの結婚式でBridportで見たのが最後です。彼はその後、彼らの息子のゴッドファーザーになったのですが、残念ながら数年後に亡くなりました。このリンクから、Timsの結婚式でのJohnの姿をご覧いただけると幸いです。 二人とも、Island Runでは素晴らしい存在で、私が今まで乗った中で最も幸せな船で、同様に素晴らしいクルーでしたRustyはBPのチャーター中に引退し、最後の旅をする予定でしたが、オフィスの権力者たちは、西海岸で別れを告げるのは賢明ではないと考え、彼の「白鳥の歌」の旅は実現しませんでした!彼はロッキーズを離れ、当時トリニティ・ハウスに相当するチャンネル島の船でしばらく働き、その後チャンネル諸島からイギリスまで、顧客にモータークルーズを提供することになったのです。ある朝、彼から電話があり、大富豪の船をサットンマリーナに届けるためにプリマスへ行く途中なのだが、一緒に昼食を取らないかと言われた。という質問でした。私たちは、ヨットのオーナーの費用で高級レストランでワインと食事をし、クルーザーでウィスキーを楽しみました。悲しいことに、これがRustyの最後の姿となり、彼は6ヶ月後にこの世を去りました。</w:t>
      </w:r>
    </w:p>
    <w:p>
      <w:r>
        <w:rPr>
          <w:b/>
          <w:color w:val="FF0000"/>
        </w:rPr>
        <w:t xml:space="preserve">イド60</w:t>
      </w:r>
    </w:p>
    <w:p>
      <w:r>
        <w:rPr>
          <w:b w:val="0"/>
        </w:rPr>
        <w:t xml:space="preserve">電話番号1300 905 188 42キロメートル。2つのスポット。人生を変える1つの体験。スタートの号砲が鳴り響き、テムズ川沿いを走り出すと、シェイクスピアのグローブ座がちらりと見え、タワーブリッジで中間地点に到達すると、心臓がドキドキするのを想像してください。カナリー・ワーフを東に進み、セント・ポール大聖堂を過ぎると、いよいよレース終盤です。ロンドン・アイが見えてくると、遠くにビッグベンやウェストミンスターが見えてきます。数分後、あなたはバッキンガム宮殿の前のゴールラインを、誇らしげな笑顔で通過します。一生の思い出に残るレースに応募し、キュアキャンサー・オーストラリア財団を支援するために、今すぐご連絡ください。「私は、あなたの募金目標を達成するために、ずっとあなたを指導しサポートします。あなたのエネルギー、コミットメント、献身を、キュアキャンサーのための募金活動の成功につなげることができます。大切なのは、計画し、準備し、前向きになることです。私がお手伝いします！"キュアキャンサー・オーストラリア基金について "私たちが生きている間に、がんが予防できる、あるいは痛みなく効果的に治療できる「苦情」に追いやられるのを見ることができたら、センセーショナルだと思いませんか?キュアキャンサー・オーストラリアは、44年以上にわたり、キャリアをスタートさせたばかりの若い研究者に資金を提供し、彼らの斬新なアイデアを支持する貴重な役割を担ってきました。彼らの創造性、革新性、新しい洞察への情熱こそが、私たちを治療へと導いてくれるのです」。-- インスパイアード・アドベンチャーズについて インスパイアード・アドベンチャーズは、あらゆる年齢層やフィットネスレベルの人々を対象としたチャリティ・チャレンジやマラソンの企画、運営、指導を行っています。最近開催されたニューヨーク・マラソンでは、オーストラリアの慈善団体に50万ドル以上の寄付金を集めることができました。この「インスパイアード・アドベンチャーズ」と「インスパイアード・マラソン」は、あなたが世界を変え、世界があなたを変えるための力を与えてくれることでしょう。</w:t>
      </w:r>
    </w:p>
    <w:p>
      <w:r>
        <w:rPr>
          <w:b/>
          <w:color w:val="FF0000"/>
        </w:rPr>
        <w:t xml:space="preserve">イド61</w:t>
      </w:r>
    </w:p>
    <w:p>
      <w:r>
        <w:rPr>
          <w:b w:val="0"/>
        </w:rPr>
        <w:t xml:space="preserve">GWA Home and Real Estate What to think about Prior to Appointing an Estate Agent October 6th, 2012 admin What to think about Prior to Appointing an Estate Agent If you're preparing to appointing some actual estate agent, you've to think about some typical elements prior to appointing some actual estate agent.GWA Home and Real Estate What to think about Prior to Appointing an Estate Agent.GWA Home and Real Estate What to think to appointing an Estate Agent.あなたは、すべてのコード違反、法的問題や州の規制要素を考えることによって差し押さえを充填する前に、いくつかの近くの不動産業者を収容するために持っています。あなたは、力学的な先取特権または先取特権者のような家に反対してクレームを作るかもしれないことを確実にするためにあなたの実際の不動産の資質を介して取得されているお金のすべてのデータを定量化し、維持するために持っています。また、あなたがあなたの家の中で毎年の税金の正確な推定を持っているかもしれないことを確実にするために、州と連邦税を含むすべての納税義務に関連する情報を取得する必要があります。実際の不動産業者のランクは、個人の検認代表、不動産エージェント、不動産執行者と検認管理者として作成されます。とにかく、それはあなたがあなたの実際の不動産を管理するための彼の許可を得るかもしれないことを確実にするために、任意の不動産業者を選択する前に、個々の使用してあなたの意見について話をすることが極めて重要である。あなたは、任意の専門家の実際の不動産プランナーや法律顧問を採用するのではなく、家族や親密な仲間のいくつかのシャットダウンされたメンバーを選択する必要があります。あなたは、あなたの法的執行者を費やすか、一人ひとりの個性的な状態によって規制されるべきである管理料を見つける必要があります。多くの人々は、時間ごとの基礎またはいくつかのフラットフィーコストに費やす。このような場合、2人の遺言執行者を選任し、1人の遺言執行者が責任を果たせないときは、2人目の遺言執行者が費用を負担して問題に対処することをお勧めします。このような場合は、「遺言執行者」と「遺産管理人」の2名を選任し、「遺言執行者」と「遺産管理人」の2名を選任し、「遺産管理人」と「遺産管理人」の2名を選任します。このような場合、「某有名弁護士を起用することで、あなたの財産を守ることができるかもしれません。あなたがあなたの終焉の前にあなたの意志を整理しない場合には、裁判官は、おそらくいくつかの遺言検認の法的指針の基礎の周りにあなたの家の財産を評価するかもしれないいくつかの執行者を任命する責任があるでしょう、同様にあなたの弁護士はあなたに代わって合法的にイニシアチブを取るために補償されているように、意志を起草するために役立ちます。不動産業者の主な任務は、法的なガイドラインに基づいて、産業資質に加えて、彼らの住宅を提供し、購入したいその個人のために彼らのサービスを提供することであろう。あなたは、彼らが彼または彼女の可能なクライアントのために彼らのサービスを提供している場所、それぞれとすべての場所や地域で専門家の不動産業者のこの種を発見するかもしれません。彼らは非常に最高のオファーを作成するために不動産市場についての素晴らしい詳細を持っているので、あなたの資質を購入しながら、不動産業者のサービスを取得することは非常に有利である。開始内には、それがあなたの家の問題のすべてを提供するために不動産業者を雇うために現金の無駄だと思うかもしれませんが、しかし、あなたは彼らの不動産サービスから遠大な利点を利用するかもしれません。</w:t>
      </w:r>
    </w:p>
    <w:p>
      <w:r>
        <w:rPr>
          <w:b/>
          <w:color w:val="FF0000"/>
        </w:rPr>
        <w:t xml:space="preserve">イド62</w:t>
      </w:r>
    </w:p>
    <w:p>
      <w:r>
        <w:rPr>
          <w:b w:val="0"/>
        </w:rPr>
        <w:t xml:space="preserve">Sign up for updates バックアップを確認することの重要性 この記事は、「バックアップを確認しなかったために、すべてを失ってしまった」というような内容ではありません。これは、緑のチェックマークの危険性、複雑性の抽象化、リストを作成し2回チェックすることの重要性についての訓話であり、ハッピーエンドを含みます。毎月、私はクライアントの月次メンテナンスと称して、イベントログ、ディスクスペース、AVアップデート、UPS機能、バックアップをチェックしています。このクライアントは、2年以上前のDell SBS 2008と10台のクライアントPCを使用しています。SBS 2008に内蔵されているバックアッププログラムを使用し、バックアップ用に2台の外付けHDDを使用しています（毎日交換しています）。バックアップチェックの一環として、私はバックアップのいくつかのランダムなファイルを別の場所に復元し、それらを開いてバックアップが確かに機能していることを確認します。今回も同じ結果で、毎朝受け取るSBSの詳細なメール・ステータス・レポートには、バックアップの横にきれいな緑のチェックマークが付いていたので、信頼できるバックアップがあるという知識でかなり安心していました。しかし、アプリケーションのイベントログにExchange 2007のデータベースページの破損を心配するエラーがいくつか見つかり、さらに調査を進めると、データベースのログファイルにも問題があることがわかりました。メールデータベースがあるフォルダをチェックすると、24,000以上のログファイル（約24GBに相当）が見つかりました。これらは毎晩のバックアップによって切り捨てられるはずで、メールのヘビーユーザーであるにもかかわらず、それほど多くのログファイルがあるはずがありません。さらにイベントログを調査したところ、Exchangeのバックアップが3週間ほど前に停止していることが分かりました。マイクロソフトのパートナーフォーラムに投稿し、サーバーの別のボリュームに新しいデータベースを作成し、すべてのメールボックスを新しいデータベースに移動させました。1つのメールボックスは、「破損したメッセージを許容する」を0に設定すると移動を拒否しましたが、2に設定すると問題なく移動しました。つまり、約4万メッセージを保存する「アーカイブ」タイプのメールボックスのうち、1～2メッセージが失われていたのです。それほど悪くはない。Dellに連絡し、RAIDコントローラーのファームウェアをアップグレードしました。メールボックスを元のドライブ上の新しいデータベースに戻し、バックアップがどうなるかを確認しました。イベントログをさらに調べると、Exchangeの「プラグイン」部分が正しく動作していないことがわかり、マイクロソフトはスクリプトと対処法を順を追って説明していました。ログファイルの数は10万近くまで増え、100GB以上のディスクスペースが必要になりました。Exchangeログファイルを切り捨てるもう一つの方法（バックアップの実行とは別に）は、データベースを停止し、Eseutil /mhを使ってクリーンなシャットダウン状態にすることです。すべてのデータベースがきれいにシャットダウンされたので、すべてのログファイルを別のボリュームに移動し、各データベースを起動して新しいログセットを作成すると、バックアップは正常に実行されるようになりました。この話の教訓は、緑のチェックマークを信用せず、常に自分で確認し、バックアップのファイル部分だけでなく、Exchange（およびSharePoint/SQL）も同様に動作していることを確認することです。詳細については、MSパートナーフォーラムのExchange / Messagingにある "SBS 2008/Exchange 2007 unhappy database -- please recommend next steps "を参照してください。</w:t>
      </w:r>
    </w:p>
    <w:p>
      <w:r>
        <w:rPr>
          <w:b/>
          <w:color w:val="FF0000"/>
        </w:rPr>
        <w:t xml:space="preserve">アイディー63</w:t>
      </w:r>
    </w:p>
    <w:p>
      <w:r>
        <w:rPr>
          <w:b w:val="0"/>
        </w:rPr>
        <w:t xml:space="preserve">1,600人の従業員を抱える機関投資家向けブローカー・ディーラーのCantor Fitzgerald &amp; Co.は、人員増強を行うと、同部門のCEOであるShawn Matthews氏は木曜日に電話インタビューで述べた。マシューズ氏によると、ニューヨークを拠点とする同社は、資産運用と投資銀行業務を拡大しており、南米や東欧などの地域も視野に入れているという。われわれは、自分たちがやっていることをより大きく、より良くしようと考えている」とマシューズ氏（45歳）は言い、「われわれには多くのチャンスがある」と述べた。一方、ウォールストリート・ジャーナル紙は、マッコーリーグループが米国の現物株式事業を強化し、JPMorgan Goldman、Jefferies、Lazardなどで働いていたシニアプロを14人採用したと報じている。昨年4月にスイスの銀行を退職したグレイは、新設される職務の責任者となり、同地域で取引の清算やヘッジファンドへの資金貸付などのサービスを提供するチームを作ると、RBSは23日、声明で述べている。カナダ投資銀行部門の責任者であるラティマー氏は、木曜日の電話インタビューで、「当初は金属と鉱業に焦点を当てる予定ですが、明らかにジェフリーズの中核的能力と強みを中心にこの事業を構築するつもりです」と述べました。ジェフリーズは、エネルギー、ヘルスケア、テクノロジー、化学、再生可能エネルギーなど、グローバルな業界慣行の一部をカナダの事業に導入する可能性があると、ラティマーは述べています。</w:t>
      </w:r>
    </w:p>
    <w:p>
      <w:r>
        <w:rPr>
          <w:b/>
          <w:color w:val="FF0000"/>
        </w:rPr>
        <w:t xml:space="preserve">アイド64</w:t>
      </w:r>
    </w:p>
    <w:p>
      <w:r>
        <w:rPr>
          <w:b w:val="0"/>
        </w:rPr>
        <w:t xml:space="preserve">Heart Failed (In The Back Of A Taxi) lyrics Saint Etienne Heart Failed (In The Back Of A Taxi) lyrics Took a trip down Anita Way Had to go on the 1st of May Didn't have much to celebrate Heart failed in the back of a taxi Heart failed in the back of a taxi doot do do doot do do Get yer kick around the world Give your piece pearl... Heart Failed in the back of a Taxi (In The Back Of A Taxi) lyrics Took a trip down Anita Way Had to go on the 1st of May.芸者にチップを渡し 真珠をはめ込む タクシーの後部で失敗した タクシーの後部で失敗した 地面をPLCに売却した ニューバリーにクラブを移した ファンとその家族はクソだ タクシーの後部で失敗した タクシーの後部で失敗した 絵は......Heart failed in the back of a taxi Heart failed in the back of a taxi doot do doot do do [ Lyrics from:http://www。lyricsmode.com/lyrics/s/saint 103... ]..</w:t>
      </w:r>
    </w:p>
    <w:p>
      <w:r>
        <w:rPr>
          <w:b/>
          <w:color w:val="FF0000"/>
        </w:rPr>
        <w:t xml:space="preserve">イド65</w:t>
      </w:r>
    </w:p>
    <w:p>
      <w:r>
        <w:rPr>
          <w:b w:val="0"/>
        </w:rPr>
        <w:t xml:space="preserve">アドルフ・ヒトラー アドルフ・ヒトラーは、第二次世界大戦中、ドイツを率いていました。アドルフ・ヒトラーは、1945年4月30日、ドイツが無条件降伏するわずか数日前に自殺した。ベルリンがロシア軍に陥落し、ナチス・ドイツの敗北は明らかだった。ヒトラーはロシア軍に捕らえられ、裁判にかけられようとはしなかった。第二次世界大戦が西側で終結した1945年5月には、ドイツは壊滅的な打撃を受けることになるのだが、アドルフ・ヒトラーはどのようにしてドイツの権力者になったのだろうか。アドルフ・ヒトラーは、1889年4月20日、ドイツ国境に近いブラウナウというオーストリアの小さな町で生まれた。父親アロイスは、ヒトラーが生まれたとき51歳だった。彼は短気で、厳格で、残忍だった。幼いヒトラーをたびたび殴っていたことが知られている。アロイスには前妻との間に長男がいたが、窃盗で刑務所に入っていた。アロイスは、ヒトラーに同じ轍を踏ませるわけにはいかないと、残忍な方法でヒトラーを育てたのである。アロイスの経歴は、後にナチス・ドイツの指導者となるヒトラーにとって、恥ずべきものであった。ヒトラーの父親は、（マリア・アンナ）シクレグルーバーという名の料理人の私生児であった。この料理人はアドルフ・ヒトラーの祖母で、フランケンベルガーというユダヤ人家族のもとで働いていたが、妊娠してしまった。フランケンベルガーはシクレグルーバーに、子供が生まれてから14歳になるまで父性手当を支払った。ナチスのハンス・フランクによる秘密報告書より。1930年に書かれたもので、アロイスは公務員であった。ブランニューでは立派な仕事であった。若いヒトラーが芸術家になりたいという話をしたとき、彼はショックを受け、全く反対した。アロイスは、ヒトラーに公務員になることを望んだ。ヒトラーの母クララはアロイスとは正反対で、とても思いやりがあり、愛情深く、父親の気性が荒い時にはよくヒトラーの味方をした。彼女は息子を溺愛し、ヒトラーは生涯、どこへ行くにも母親の写真を持ち歩いていた。ヒトラーは学校では人気がなく、友達もほとんどいなかった。彼は怠け者で、学校の勉強で優秀な成績を修めたことはほとんどなかった。ドイツの指導者としての後年、彼は歴史が得意科目だったと主張したが、教師はそうは思わなかっただろう!ヒトラーの最終的な成績表は、歴史の成績が「満足できるもの」としか書かれていなかった。ヒトラーの最終学歴報告書（1905年9月）は次のようなものであった。フランス語 不十分 地理 十分 ドイツ語 適当 体操 優秀 歴史 十分 物理 適当 数学 不十分 美術 優秀 化学 適当 幾何学 適当 ヒトラーは能力はあったが、単に努力することができず、11歳の時に学校の首席の地位を失い、父親をひどく恐れさせている。アロイスはヒトラーが13歳の時に亡くなっており、ヒトラーが大きくなっても学校に通わせるような強い影響力はない。試験の成績は非常に悪く、ヒトラーは15歳で学校を去った。母親は、ヒトラーが何の資格もなく学校を去ったにもかかわらず、いつものように息子の行動を支持した。政治家としてのキャリアをスタートさせたとき、彼は自分が怠け者で学校の成績が悪かったことを知られたくなかったに違いない。1923年、初期の支持者の一人であったエドワード・フーメルと、フーマルがヒトラーの学校での様子を語ったことを理由に、仲たがいした。ヒトラーは確かにいくつかの科目では才能があったが、自制心に欠けていた。議論好きで機嫌が悪く、学校の規律に従えない......その上、怠け者だった。忠告や批判には敵意をむき出しにした。(ヒューマー）ヒューマーはヒトラーのフランス語の教師であったため、「秘密を漏らす」のに最適な立場にあったが、これはヒトラーの厳しい非難を浴びることになった。このような行動は、ヒトラーが権力を握った1933年以降、厳しく罰せられることになったでしょう。1933年以降、ヒトラーの幼少期を知る人々は、自分が知っていることを黙っているか、あるいは耳を傾ける人々に、彼は理想的な学生であるなどと話した。ヒトラーは芸術家になる夢をあきらめず、学校を出た後、その夢を追いかけるためにウィーンへ旅立った。しかし、18歳の時、母親をガンで亡くし、彼の人生は打ち砕かれた。彼は、死の床に横たわる母の死体を何時間もただ見つめ、スケッチを描いていたという目撃談がある。ウィーンでは、ウィーン美術アカデミー、レジェ</w:t>
      </w:r>
    </w:p>
    <w:p>
      <w:r>
        <w:rPr>
          <w:b/>
          <w:color w:val="FF0000"/>
        </w:rPr>
        <w:t xml:space="preserve">イド66</w:t>
      </w:r>
    </w:p>
    <w:p>
      <w:r>
        <w:rPr>
          <w:b w:val="0"/>
        </w:rPr>
        <w:t xml:space="preserve">復元装置 湿気が家庭にとって大きな問題となる場所に住んでいる場合、おそらくこの問題を取り除くために除湿機が必要でしょう。湿気を除去する良い方法は、自宅に除湿機を設置することです。Restoration Expressは、高湿度の問題に悩む家庭の所有者に、独自の除湿機を持つことを推奨しています。湿気の問題 湿気には多くの悪い影響があります。家の中も外も湿気が多いと、公害の問題が発生する可能性があります。多すぎる湿気はまた、カビの成長を促進します。壁や家具にカビが生えたりするのは、湿気のせいかもしれません。喘息やアレルギーなどの病気も、カビが原因かもしれません。湿気は壁や環境の破壊だけでなく、健康にも悪影響を及ぼす可能性があるため、私たちレストアエクスプレスは、徹底した湿気取りの方法をお勧めします。湿気の問題は、家庭での被害拡大や健康への影響を避けるために、すぐに対処する必要があります。除湿機 除湿機の重要性は、家庭内の空気をろ過するときに発揮されます。それは水分を根絶するように、このデバイスは、空気の乾燥と新鮮さを保つ。自宅で除湿機を持っている注目すべきことは、それがあまりにも多くのエネルギーを消費しないということです、したがって、それはあなたが月の終わりに高い電気代をラックアップさせることはありません。あなたの家のための除湿機を購入すると、作るために良い投資である。除湿機の選択あなたが除湿機のデバイスのための市場にあるとき、それはあなたがあなたの家のための右のデバイスを選択することが重要です。今日、市場には多くの除湿機があるので、購入する前に調査するのが賢明です。機器を購入する際、留意すべき点があります。まず、部屋の広さを考慮しましょう。あなたが大きな部屋を持っている場合は、大きな除湿機を必要としないかもしれませんし、その逆も同様です。また、友人や親戚に、どのタイプやブランドがどのタイプの部屋や家の構造に最適か聞いてみるのもよいでしょう。ただし、部屋が空っぽのときや不要なときに電源を切ることができるロック機能付きの除湿機を購入するのが理想的です。住まいとその周辺を常に清潔に保つことは、多すぎる湿気を抑えるための最善の方法です。良い除湿機が周りにあり、定期的に家を掃除することで、あなたとあなたの家族のための湿気の問題について悩まされることはありません。</w:t>
      </w:r>
    </w:p>
    <w:p>
      <w:r>
        <w:rPr>
          <w:b/>
          <w:color w:val="FF0000"/>
        </w:rPr>
        <w:t xml:space="preserve">アイディー67</w:t>
      </w:r>
    </w:p>
    <w:p>
      <w:r>
        <w:rPr>
          <w:b w:val="0"/>
        </w:rPr>
        <w:t xml:space="preserve">関連記事 8月は通常、草取りや枯れ葉の除去など、庭仕事をする上で楽な月です。もう一つ、賢明な園芸家が計画すべきなのは、来春の作業計画を立てることです。天候の変化は明らかで、特に今年の長引く干ばつを考えると、この夏、大きな被害を受けたり、枯れてしまった植物の代わりに、もっと干ばつに強い植物を増やすことを考えるべきでしょう。以下のリストにある植物の多くは、開花時期が真夏から秋にかけてなので、春に植え付けることになります。ガーデナーの間で語り継がれている経験則に、『灰色葉の植物は、丈夫で乾燥に強い植物である』というのがある。ここで、いくつかご紹介しましょう。私の庭よりも乾燥した日当たりのよい場所に適しているのは、ラムズイヤー（Stachys byzantina）で、薄い灰色の毛むくじゃらの葉で覆われ、春には紫の花をたくさん咲かせます。これはボーダーの前面に植え、レディーズ・マントル、アルケミラ、そして中・晩夏に愛らしいピンクの花を咲かせるクリーピング・セダム、S. spuriumとうまく調和させることができます。その他にも、お手入れが簡単なミッドボーダー用のセダムもあります。セダム・オータムジョイ（Sedum Autumn Joy）は、日当たりのよい場所で栽培するのが理想的です。日陰では茎が弱くなり、支柱を立てる必要があります。近縁種に S. x Arthur Branch があり、これは 'Atropurpureum' の改良種で、直立した茎と一貫した紫色の葉が特徴で 'Mohrchen' よりもずっと良いとされています。アメリア・マリタイムは、シー・スリフトと呼ばれることもあり、丈夫で魅力的な植物で、ボーダーの前面に植えるのに適しています。夏にはピンクの花が密集して咲き、その様子はまるでチャイブのようです。ダイアンサス・グラティアノポリタナス（Dianthus gratianopolitanus）は、チェダーピンク（Cheddar Pinks）として知られています。これらは香りが素敵で、そのため品種改良によく使われる。バースピンクは、ソフトピンクの最高級品種のひとつとされています。グレーの葉は、花が終わると夏の間ずっと魅力的に見えます。また、少し前にペレニアルプラントオブザイヤーを受賞したファイヤーウィッチも、グレーの葉のマットからマゼンタ色の一重の花がきれいに立ち上る、良い品種です。ベルゲニア・コルディフォリアは、光沢のある革の葉を持ち、早春に花を咲かせる多年草で、ボーダーの前面やその近くに置くと効果的です。私たちは皆、コレオプシスの品種をいくつか育てています。その中でも特に気に入っているのは、C. verticillata Moonbeamです。もっと濃い黄色がお好みなら、ザグレブ（Zagreb）がぴったりです。披針形のコレオプシスは、高さが40センチから50センチくらいになり、枯れないように管理すれば、夏の間中花を咲かせるものもたくさんあります。キャットミント（Nepeta spp.）は、コオプシスの黄色を引き立てるブルーの花を咲かせますが、さまざまな高さのものがあり、丈夫で手入れが簡単です。イングリッシュラベンダー（Lavandula angustifolia）は、暑くて乾燥した場所でよく育ちます。ロシアンセージ（Perovskia atriplicifolia）や、プレーリー原産の紫のコーンフラワー（Echinacea purpurea）も同じように育ちます。このように、天候が変化しても、すべてが失われるわけではありません。私たちはそれを予測し、母なる自然が私たちにもたらすものに適応していくだけなのです。</w:t>
      </w:r>
    </w:p>
    <w:p>
      <w:r>
        <w:rPr>
          <w:b/>
          <w:color w:val="FF0000"/>
        </w:rPr>
        <w:t xml:space="preserve">アイディー・68</w:t>
      </w:r>
    </w:p>
    <w:p>
      <w:r>
        <w:rPr>
          <w:b w:val="0"/>
        </w:rPr>
        <w:t xml:space="preserve">東南アジアの食と旅 カンボジアの楽しみ方 カンボジアは過小評価されているような気がする。近隣の国よりも規模が小さく、クメール・ルージュの影響もあって、かなり慌ただしい時期を過ごした後、ようやく立ち直りつつあるところです。でも、だからといって、やることがたくさんないわけではありません。ここでは、カンボジアの21の見どころを順不同で紹介します。1.トゥクトゥクに乗る。カンボジアにはおそらく世界一のトゥクトゥクがあります。トゥクトゥクとは、バイクに乗った人が引っ張ってくれるクッション付きの小さな戦車です。トゥクトゥクに乗れば、カンボジアの賑やかな街並みを眺めながら、ゆったりとくつろぐことができる。  歩くよりずっと涼しい。トゥクトゥクダンスを踊る 2.外国人記者クラブで一杯（または4杯） プノンペンのFCCは川岸にあり、力強いメコン川を眺めることができる。暑い一日の終わりにFCCのバルコニーに座ると、涼しくなってくつろげる。また、毎日午後5時から7時までは、飲み物が半額になるのもうれしい。また、食事もおいしいです。ラビットアイランド -- 本物の漂流物 3.ラビットアイランドへ ラビットアイランド（またはトンサイ島）は、カンボジアの沖合にある小さな島です。鬱蒼としたジャングルに覆われたこの島には、静かな砂浜が広がり、ヤシの木とハンモックが並んでいます。ビーチ沿いのバンガローにわずか$7から泊まることができます。誰にも悲鳴を聞かれない、ほとんど手付かずの島をお探しなら、ここはうってつけの場所です。雨でも雹でも晴れでも、毎日ケップ桟橋からボートが出ます。カンボジアでしたい21のこと--ケップ・クラブ 4.ケップでカニを食べる プノンペンから車で約4時間、カンボジアの海岸沿いにあるケップは、カニで有名な町です。海岸沿いのレストランでカニを注文すると、店員が海中に仕掛けられたたくさんの罠からカニを取り出す光景を目にすることができるほど、カニは新鮮です。これぞフレスコ。  ライアンのカンボジアでのお気に入りの過ごし方のひとつです。5.Visit Sakura Japanese Thrift Store これは万人向けではないかもしれませんが、バーゲンが好きな人、古着が好きな人にとっては、Sakura Thrift Storeは素晴らしいです。プノンペンとシェムリアップの両方で、このようなお店がいくつか隠れているのを見たことがあります。面白い（時にはデザイナーズ）服やバッグ、靴を見つけるにはもってこいですし、なんといっても物が安い、安い、安いのです。0.25USDの服もたくさんあります。6.Amokを食べる Amokは、肉や魚、レモングラス、ココナッツミルク（その他、美味しい謎の食材）で作られるクメール族の伝統的なカレーです。ココナッツの中に入っていて、ご飯と一緒に食べることが多いです。アモックのココナッツ1個、ありがとうございます。7.アンコール遺跡公園は、カンボジアで一番有名な観光スポットであり、観光客に人気のある場所です。シェムリアップ郊外にあるこの公園には、たくさんの古代寺院の遺跡があります。ガイド（詳しくはこちら）とトゥクトゥクを手に、汗だくになりながら寺院を愛でる熱い1日に備えましょう。また、象やヘリコプターで寺院を見学することもできます。寺院に向かうときは、太ももを持参してください。8.プノンペンの国立博物館 国立博物館には、アンコール寺院から持ち出された数百体の古代の像や彫刻が、略奪者や廃品回収業者の手から守られるように展示されています。建物自体も素晴らしく、真ん中にはかなり甘い庭園と魚の池があります。特に考古学公園を訪れる予定のある方は、数時間過ごすのに良い場所です。9.シノウクビルのビーチ シノウクビルはタイではありません。砂は白くなく、水はターコイズブルーでもなく、レオナルド・ディカプリオがいるわけでもありません。しかし、それにもかかわらず、かなり良いところです。ビーチは清潔で、ラウンジが並んでいる</w:t>
      </w:r>
    </w:p>
    <w:p>
      <w:r>
        <w:rPr>
          <w:b/>
          <w:color w:val="FF0000"/>
        </w:rPr>
        <w:t xml:space="preserve">イド69</w:t>
      </w:r>
    </w:p>
    <w:p>
      <w:r>
        <w:rPr>
          <w:b w:val="0"/>
        </w:rPr>
        <w:t xml:space="preserve">しかし、あなたはその一節を利用して、「浅瀬の船だ」と発言しているのですしかし、あなたは "allow us to "を "operate solely in "と訳したことを認めるのではなく、愛想よく誤認しているという "Boris "カードを引いているのです。前にも言いましたが、もしあなたが立ち上がって、「ああ、はい、私はそのような発言をしましたが、事実が提示された後、私が間違っていたことがわかりましたので、撤回します」と言えば、多くの人があなたを大目に見て、あなたの主張をもっと信用するようになると思うのです。あなたは、これを浅瀬での使用を目的とした船であると繰り返し言っていますが、実際には、浅瀬での能力を高めた全天候型ボートなのです。例：セミノビータイヤでKLR650のオフロード走行が可能になった - 4年間所有した中で一度だけオフロード走行した - オフロード走行専用車にはならなかった __________________ 私の投稿は私個人の意見であり、記載がない限りGaelForce Groupを代表するものではありません。しかし、あなたはその一節を利用して、「浅瀬のボートだ！」と発言しているのです。本当は分かっていると思うのですが、「allow us to」を「単独で運用する」という意味で訳したことを認めず、愛想よく誤認という「ボリス」カードを引いているのでしょう。前にも言いましたが、もしあなたが立ち上がって、「ああ、はい、私はそのような発言をしましたが、事実が提示された後、私が間違っていたことがわかりましたので、撤回します」と言えば、多くの人があなたを大目に見て、あなたの主張をもっと信用するようになると思うのです。あなたは、これを浅瀬での使用を目的とした船であると繰り返し言っていますが、実際には、浅瀬での能力を高めた全天候型ボートなのです。例として、セミノビータイヤのKLR650はオフロード走行が可能でした。他の人が、フランス船より高い理由を正当化するために使ったのは、浅瀬での性能です（それだけではないことは認めますが）。比較は同一価値という意味ではありません。話がかみ合わないですね。他の人が、フランス船より高価であることを正当化するための主要な理由（それだけではないことは認めます）として用いているのは浅瀬での能力であり、もし両者が深海のみで運用されているのであれば、有効に比較することができます。比較することは、同じ価値観で比較することではありません。自分の歪曲した事実を繰り返すのではなく、実際にいくつかのコメントを読んでみてください。私は、私たちは目的を異にして話していると思います。他の人が、フランス船より高い理由を正当化するために、浅瀬での能力を主な理由にしていますが（それだけではないことは認めます）、もし両者が深海のみで運用されているのであれば、有効に比較することができるのです。比較は同一価値という意味ではない。全く同じというわけでもない。全天候型艇に浅瀬の機能を持たせることは、正当な費用である」というのが、その主張です。あなたの反論は、フランスはRIBを浅瀬に使っているということになりがちです。「反対」の反論は、RIBは全天候型ボートではないということを提示し、あなたはシャノン号は浅瀬用ボートだという指摘（これは間違っていると私は思いますし、私が言いたいことです）をし、あなたの与える印象は、もっぱら浅瀬用ボートであるということです。これからあなたのレスを直接引用しますが、あなたのレスは「RNLIやここの投稿者はこれを浅瀬の船と主張している」以外のことを述べているとは思えません。 引用します。"POSTER - シャノン号は</w:t>
      </w:r>
    </w:p>
    <w:p>
      <w:r>
        <w:rPr>
          <w:b/>
          <w:color w:val="FF0000"/>
        </w:rPr>
        <w:t xml:space="preserve">イドナナ</w:t>
      </w:r>
    </w:p>
    <w:p>
      <w:r>
        <w:rPr>
          <w:b w:val="0"/>
        </w:rPr>
        <w:t xml:space="preserve">The Other Side of Me (Trilogy 1) Lyrics - Michael W. Smith If they were written about The story of my life They would have to mention you With every page they'd write There's another side to every story told If I were the ocean You would be the shore And one without the other one Would be needing something more We are the shadow and the light コーラス.もし、私の人生の物語を書くとしたら、必ずあなたに触れるでしょう。Always love me (And) never leave me now (And) now you are the other side of me Always love me (And) never leave me now (And) now you are the other side of me I have known the emptiness Of feeling out of touch And living life without you here Would be living half as much Cause I've a need that only...もし愛が数学的なものであるならば、あなたは心の方程式の和を理解するでしょう 1と1が1を作り、孤独は私マイナスあなたに等しい コーラス ここをクリックして、The Other Side of Me (Trilogy 1) Lyrics の訂正を投稿してください 心の底から唱えられる名曲です。もう一人の自分を大切にしようとする誠実な恋人を表現しています。私の結婚式は、この曲の響きを聴かないわけにはいきません。歌い、考えさせられます。私はそれが大好きです。ありがとうございます。心の底から唱えられる名作。相手を大切にしようとする誠実な恋人を表現しています。私の結婚式は、この曲の響きを聞かずに終わることはできません。歌い、考えさせられます。私はそれが大好きです。ありがとうございました。以下のエリアはあくまで検討用ですので、歌詞の投稿や訂正をご希望の方は、The Other Side of Me (Trilogy 1) Lyricsの最後にあるリンクをクリックしてください。あなたの名前( 重要 : 入力すると名前が公開されます ) The Other Side of Me (Trilogy 1) Lyrics へのレビュー ------ Performed by Michael W. Smith.</w:t>
      </w:r>
    </w:p>
    <w:p>
      <w:r>
        <w:rPr>
          <w:b/>
          <w:color w:val="FF0000"/>
        </w:rPr>
        <w:t xml:space="preserve">イドナナ</w:t>
      </w:r>
    </w:p>
    <w:p>
      <w:r>
        <w:rPr>
          <w:b w:val="0"/>
        </w:rPr>
        <w:t xml:space="preserve">Ed Harrison and Endogenous Money 油田ゴミが、Ed HarrisonがMRに近いという良い観察をしています。"エドワード・ハリソンからの興味深い投稿、彼はMRチームに良いアクセントを与えるように思える。"私たちは、ここMRでエドワードと友人関係にあり、多くの見解が重なり合っています。彼の内生的貨幣と完全予約制銀行に関する最新の投稿は素晴らしいものです。「経済学者の中には、このような危機を未然に防ぐには、完全予約制の銀行制度に移行することだと考える人もいる。  このようなシステムでは、負債の全額が現金または流動性の高い資産として準備される。この種のシステムの利点は、流動性の不足から破綻する銀行の数を制限できることである。なぜなら、銀行は債務不履行によって銀行のバランスシートに大きな穴が開き、銀行経営が悪化するほどの借り手に信用供与を行うことができるからです。しかし、ここでは、他の銀行が完全に予約されているため、銀行の暴走はより限定的なものになると考えている。流動性危機によって銀行が破綻するリスクがそれほど高くなければ、「最後の貸し手」の必要性は低下する。銀行経営の部分には同意できないが、100％準備金制度のもとでも銀行は確実に倒産する可能性がある。銀行経営は、預金者が銀行から預金を引き出せなくなる可能性があることを意味し、そのため、お金を引き出すために真っ先に列に並ばなければならないという猛ダッシュが発生する。100％準備制度の下では、銀行が融資のポートフォリオでどれだけ損失を出しても、その資金は預金者への返済に充てられる。ただ、銀行の自己資本はすべて消失し、マイナスになることもある。準備金100%以下の銀行で自己資本がマイナスになることは十分にあり得ることで、これは債務超過の銀行の兆候である。まるで、預金はロックボックスの中にあり、銀行はそれに相当する金額を新たに作り出して借り手に貸し出しているようなものである。銀行は、新しく作ったお金で利益や損失を出すことができるが、ロックボックスの中のお金には手をつけることができない。すべてのリスクは銀行の株主にあり、預金者にはない。もちろん、これはすべて銀行を設立する連邦政府が許可する法的設定によるが、これが私が思い描く100％準備銀行のやり方である。預金者はリスクのない預金を手に入れ、銀行は預金には高い金利を、融資や担保の質には低い金利を提供することで競争する。借り手は、担保になるものを最も安く買えるものを探す。これはもちろん、連邦政府が何らかのプログラムによって作り出した大量の資金とリスクのない担保があることに依存している。100％準備金と同様のアイデアを見ると、現在の銀行システムの預金と融資の要素を完全に分離することができます。1. 預金者が安全な口座にお金を預けることができる公的な預金オプションを提供し、すべての預金は単に国債に投資されます。基本的に、これは、預金保険のおかげで消滅した昔の郵便貯金のシステムを再現するものである。この制度に対する大きな需要が予想されることから、財務省はこの需要に応えるために、より期間の短い国庫短期証券に資金調達プログラムを調整する必要があります。これが預かり資産である。2.中央銀行は、必要な資本を持つすべての「貸出機関」が適格な担保を提出し、現金を受け取ることができるオープンアクセスのレポ窓口を提供する。これは、ECBがすでに行っている方法とほぼ同じである。もちろん、貸出機関が無担保債を調達し、適格担保に該当しないローンを組成することは可能だが、これは多くのクレジット・ファンドが行っていることと何ら変わりはない。「100％準備金制度の下では、銀行が融資でどれだけ損失を出しても、その資金は預金者への返済に充てられる。ただ、銀行の自己資本はすべて消失し、マイナスになることもある。準備金100%以下の銀行で自己資本がマイナスになることは十分にあり得ることで、それは債務超過の銀行の兆候である。バンクランとその発生しやすさについては、銀行が100％準備金で裏付けられている預金を持っているかどうかに関係なく、常にバンクランの可能性があるのである。銀行経営の本質は、預金者が何らかの理由で資金を取り戻せなくなることを恐れることである。今日の分数準備制度では、もし多くの人がそれを信じて預金を引き上げ始めたら、銀行は預金に対応するために優良で流動性のある資産を売却しなければならない。これはALSO</w:t>
      </w:r>
    </w:p>
    <w:p>
      <w:r>
        <w:rPr>
          <w:b/>
          <w:color w:val="FF0000"/>
        </w:rPr>
        <w:t xml:space="preserve">アイディー72</w:t>
      </w:r>
    </w:p>
    <w:p>
      <w:r>
        <w:rPr>
          <w:b w:val="0"/>
        </w:rPr>
        <w:t xml:space="preserve">先日、私たちはアムステルダムで試した株の名前を人に話していたのですが、その時に考えさせられました。多くのマリファナ品種は素晴らしい名前を持っているが、中には厄介な名前もある。系統に名前を付ける人は当然いるし、先祖代々の遺伝子を見れば、どこから名前が付いたかわかるものもある。ハッシュ＆マリファナ博物館を見学して、マリファナは何千年も前から使われていたこと、そしてその歴史は古代中国や古代須磨にまでさかのぼることを知りました。須磨産のスカンクが最初の品種だと言うこともできますが、私はそれ以上のものを期待していたんです。多くのマリファナは、最初にその産地の名前が付けられたかもしれないね。タイ、ジャマイカ、モロッカン、その他の地域の名前です。このような例は私が探しているもので、情報として非常にありがたいものです。しかし、私が探していたもの、あるいは私が考えていたものは、地域名を付けない最初の系統は何だったのか、ということです。スカンク、オーロラ、パープルズ、あるいはダンクウィードのような私の知らないものだったのでしょうか？もしあなたが、ある特定の地域で最初にヒットした品種や、アムステルダムのコーヒーショップで最初に売られた品種を教えてくれても、私はそれをありがたく思う。ゴビ・グリーンは歴史的なスタートとなるだろうが、古代のゴビではどう聞こえるかは分からない。私がマリファナを始めた頃は、パナマ・レッド・アカプルコ・ゴールドといった色や産地で呼ばれていた。その後、"Sin Semilla "が登場し、良いマリファナの総称となった。その後、私は仕事に就きました。インターネットが普及し（アル・ゴア氏、ありがとうございます）、名前と系統、そしてアムステルダムが存在するようになりました。中国人は紀元前4500年前にモンゴルの国境で大麻を栽培していた。12世紀のペルシャ（イラン）と北アフリカで急速に広まった。1545年、スペイン人がマリフナナを新大陸に持ち込んだ。1611年にイギリス人がジェームスタウンに持ち込み、タバコと並ぶ主要な商業作物となり、繊維の原料として栽培された。このような、"Skunk "のような臭いを放つアメリカの動物にちなんで、"Sumarian Skunk "と名づけられたのでしょう。私が読んだ本には、収穫したときに樹脂が付着していた種を調理することでハイになったと書かれていた。私たちが知っているマリファナは、70年代にカリフォルニアのストーナーがスカンクの系統を作り、それを口コミで広め、ある真面目な遺伝学者がそれをさらに改良したものです。</w:t>
      </w:r>
    </w:p>
    <w:p>
      <w:r>
        <w:rPr>
          <w:b/>
          <w:color w:val="FF0000"/>
        </w:rPr>
        <w:t xml:space="preserve">イド73</w:t>
      </w:r>
    </w:p>
    <w:p>
      <w:r>
        <w:rPr>
          <w:b w:val="0"/>
        </w:rPr>
        <w:t xml:space="preserve">シェイクスピア劇の中で、人々は本当にそのような話し方をしていたのでしょうか？シェイクスピアは、空白詩、韻を踏んだ連句、普通の「方言」など、さまざまなスタイルの言葉を使います。彼はまた、言葉のリズムや韻を変化させ、台詞の中に5つの「強調された」音節があるイアンビック・ペンタメターという特定のリズムパターンを使いました。一般に、彼は「上流階級」の登場人物にはより洗練された複雑なパターンを使い、「下層階級」の登場人物にはより普通のスタイルを与えた。シェイクスピアが書いた上流階級の人物のような話し方をする人はいなかった。このような言葉を作るには、おそらく多くの思考と書き換えが必要なのだろう。しかし、多くの人々は、より一般的な、下層階級の話し方をしていたのである。そう、ロンドン近郊で使われていた中英語（チョーサーを勉強していると出会うかもしれません）は、現代英語に発展し、シェイクスピアは現代英語の最も初期の、そして最も偉大な使い手の一人なのです。もちろん、シェイクスピアの登場人物ほど舌の肥えた人物はいない。エリザベス朝時代の英国で、自殺を考えていた人が実際に「to be or not to be...」と声に出して考えたとは思えないが、シェイクスピアは主に詩人で、彼の劇も当時の言葉に対する詩人の耳を持って書かれていることを覚えていてほしい。そうであり、そうでない。シェイクスピアの劇に登場する人々の多くは、非常に人工的で不自然な詩で話し、一方、誰もが話していた方法に近い散文で話す人もいる。多くのセリフは、今日とまったく同じように語られている。"そこにいるのは誰だ？"(ハムレット）"私は罪を犯すより、罪を犯される男だ"(リア王）"私たちはここにもいられないし、あそこにもいられない。"(ロミオとジュリエット）どれもかなり現代的に聞こえる。人は自分の現実の中に包まれていることが多いので、自分の知っていることと違うことは、不思議に思えるものだ。シェイクスピア劇の台詞と現代の台詞のわずかな違いは、方言を話す他の地域の人と話すのと同じように混乱することはない。シェイクスピア劇に登場するすべての人が同じように話すわけではないので、答えは「イエス」でもあり「ノー」でもある。散文で書かれたセリフは、詩のセリフよりも、韻を踏んだ詩のセリフよりも、ずっと普通の会話に近いでしょう。しかし、いくつかの台詞には、現実的な刻印がある。サー・ジョン・ファルスタッフが言うことはほとんどすべて、とても自然に聞こえる。"私を呼ばない者に、どうしてそんなに前向きになる必要がある？まあ、いいや、名誉が俺を突き動かすんだ。しかし、もし名誉が私を突き放したら、どうなるのでしょう？名誉は脚を治すことができるのか？名誉には手術の腕はないのか？誉とは何か？その言葉には何があるのか、その名誉は何なのか、空気。空気だ誰が持っている？彼はそれを感じるか？聞こえないのか？死者にはそうだ生きている人は感じない？なぜかというと、気晴らしにならないからだ。"だから私は何もしない"この回答は、変更することはできません。これは、質問が荒らされたり、回答が議論になったりしている場合にまれに行われるものです。再開を希望される場合は、reopen @ answers.com (no spaces)までメールしてください。</w:t>
      </w:r>
    </w:p>
    <w:p>
      <w:r>
        <w:rPr>
          <w:b/>
          <w:color w:val="FF0000"/>
        </w:rPr>
        <w:t xml:space="preserve">アイディー74</w:t>
      </w:r>
    </w:p>
    <w:p>
      <w:r>
        <w:rPr>
          <w:b w:val="0"/>
        </w:rPr>
        <w:t xml:space="preserve">自分がどのくらい太っているのか、本当に知りたいですか？新しいフィットネスプログラムを始めたら、体重が増えたという経験はありませんか？そのショックで体重計を蹴ってしまい、使い物にならなくなったという経験がある方は、案外真実に近いかもしれません。なぜなら、従来の体重計は、脂肪と筋肉などの無駄のない身体組織の区別がつかないからです。筋肉は脂肪よりも重いため、たとえ運動や食事制限をして脂肪を減らし、筋肉を鍛えていたとしても、ダイエットやフィットネスを始めた数週間後には、始めたときよりも体重が増えている可能性があるのです。しかし、体脂肪計と呼ばれる新世代の測定器は、体の内部を見ることで脂肪と除脂肪組織を区別し、この問題を克服すると主張しています。過剰な体脂肪は、心臓病、高血圧、高コレステロール、糖尿病などの深刻な病気の原因となることが知られているため、メーカー側はこのモニターが健康状態をチェックする重要な手段になると主張している。モニターには、携帯型のものから体重計に似たデザインのものまであり、英国では今やビッグビジネスとなっている。現在、いくつかの会社が、150ドルまでの価格で、ますます多くの種類の製品を販売している。モニターは、体に安全な電流を流すことによって機能する。この方法は、生体電気インピーダンス法と呼ばれ、電流は筋肉中の液体を容易に通過するが、脂肪を通過するのは難しいという原理を利用している。そのため、このモニターでは、その人の除脂肪体重を計算し、さらにその人の体の何パーセントが脂肪で構成されているかを計算することができます。一度、体脂肪率がわかれば、体脂肪のガイドラインは、ほとんどの医師によって合意された体脂肪の安全な量のためのガイドラインにここをクリックする測定値を比較することができます。しかし、これらの機械は投資する価値があるのでしょうか？それとも、単に心配事が一つ増えただけなのでしょうか？体脂肪は重要な問題です」と、英国栄養財団のシニア栄養科学者であるゲイル・ゴールドバーグは言う。問題は、この国では多くの人が体脂肪を取りすぎていることです。このような機械は、ひどく太っているために体組成を大きく変えたいと思っている人々にとって便利なツールになる。そして、一定期間、体脂肪がどのように減少するかをモニターするために使うことができるのです」。しかし、彼女は、体脂肪の測定に完全に確実な方法はないと警告しています。このようなモニターでは2キロ程度の誤差は許容しなければなりません。そのため、あまり頻繁に使用するべきではありませんし、常に同じ時間帯に使用する必要があります。週に1回以上使うべきではありません」。リビングウェル・ヘルスクラブ・チェーンの地域ヘルス・フィットネス・マネージャー、ケリーン・サンプリーも同意見です。体脂肪の測定について覚えておくべきことは、強迫観念になってはいけないということです」と彼女は言います。太っていない人がこのようなモニターを頻繁に使用すると、不健康な強迫観念を助長してしまうかもしれません」。現在、多くのジムで入会手続きの一環として体脂肪の測定が行われていますが、彼女は、測定結果が心配の種になりかねないので、きちんと説明するようにと警告しています。このような測定は有用なツールであり、私たちのジムでも新規会員の体脂肪を測定していますが、逆効果になることもあります」と彼女は言う。体脂肪が普通より少し多いのを見ると、パニックになって、自分はもう死んでしまうのではないかと思い始める人がいます。そんなことは全くありません。長期的な目標を設定するために、この測定を利用すればいいのです」。Femail.co.ukは、体脂肪計の主要な3つのブランドをテストしています。以下のリンクをクリックして、その結果をご覧ください。</w:t>
      </w:r>
    </w:p>
    <w:p>
      <w:r>
        <w:rPr>
          <w:b/>
          <w:color w:val="FF0000"/>
        </w:rPr>
        <w:t xml:space="preserve">イド75</w:t>
      </w:r>
    </w:p>
    <w:p>
      <w:r>
        <w:rPr>
          <w:b w:val="0"/>
        </w:rPr>
        <w:t xml:space="preserve">TF2取引ガイド：Valveの帽子ベースの経済で始める Team Fortress取引は本質的に次のようなものです：あなたは帽子を持っており、他の誰かが帽子を持っています。あなたは相手の帽子が欲しい。取引ウィンドウを開いて、帽子を交換します。誰もがハッピーで、よりハットフルになります。これがTeam Fortress 2のトレードシステムの始まりであり、終わりであるはずなのですが、ファンたちはこれをもっと複雑なものへと変貌させました。アイテムの希少価値と、自分たちの欲望・欲望に基づいた流動的な経済が存在するようになったのです。もはや、サッカーカードのようにただ交換すればいいというものではありません。そして、それはあなたが参加すべきものだと私たちは考えています。楽しむためにも、利益を得るためにも。Team Fortress 2のチャットチャンネルでの言葉遣いが少しずつ変わってきています。バックパックの中身について話す人が増えているのに気づきました。あなたが見つけたり細工したものには価値があります。どこかの誰かがそれを欲しがり、あなたに力を与えてくれます。逆に、欲しいものがあれば、交渉して手に入れなければなりません。以前は、そのアイテムが自分にとってどんな価値があるかが重要でしたが、何百万もの取引とデータマイニングの結果、コミュニティは、すべての帽子や木箱が平等に作られているわけではないことに気付きつつあります。そのため、「ビンテージXX」というような売り方がある場合、その意味は、プロモや購入品ではない、オリジナルのゲームアイテムを持っているということです。基本通貨はメタルとキーです。メタルはより多くのアイテムを作ることができます。鍵はちょっと違うので、初心者は手を出さないほうがいいかもしれません。しかし、鍵は現実世界での価値を表すので重要です。Mac Earbudsのようなレアアイテムは、ほとんどキーバリューで語られます。しかし、これは初心者向けのガイドなので、主要通貨は金属にこだわるのがベストです。最初の取引は、冒頭の小さなシナリオにしたがって、通常のサーバーで友人との間で行われることになると思うんだ。初めてやると、その楽しさに気づくはずです。トレードだけに特化した場所があればいいのですが？ありますよ!TF2サーバーブラウザで、すべてのサーバーを並べ、マップ名 "trade "のフィルターを検索してください。しかし、そこに向かう前に知っておくべきことがいくつかあります。まず、TF2をウィンドウで起動し、Item Price Spreadsheetを参照することができます。これは、人々が何を支払っているかのガイドとして機能するサイトです。また、バックパックビューワーというサイトがあり、時々チャットで紹介されるので、どんなものがあるのか見てみるといいでしょう。また、Steam Repも開いておくとよいでしょう。悪名高いトレーダーや詐欺師は、そこに記録されています。心配しないでください：コミュニティはまだ圧倒的に良いですが、いくつかの愚か者があります。それらを開いた状態で、20人以上のプレイヤーがいるトレードに向かいます。まず最初に気づくことは、チャットが非常におしゃべりでスパム的であることです。これは、人々が宣伝する方法です：彼らは自動的にそれを書いて送信するボタンにテキストをバインドしています。いくつかの専門用語があります。"Rec "は武器を錬成してスクラップにし、そのスクラップを組み合わせて作った「再生金属」です。"Ref "は精錬された金属で、同じ工程だが作るのにもっと金属が必要になる。スクラップ1個は錬成した武器2個に相当します。再生品1個はスクラップ3個に等しい。精錬1個は再生3個に相当します。1つの精錬された金属を作るには、18個の武器が必要です。始める前に、いくつかの目立たないアイテムを用意して錬成しておくとよいでしょう。では、取引に。恥ずかしがることはありません。面白半分でトレードしている人が多いので、在庫がたくさんあります。欲しいものとその対価を知ること。私たちは物事を値切ることに慣れていませんが、実はここでは、あなたがしつこく（しつこくなく）、親切に、喜んでおしゃべりをすれば、欲しいものを手に入れることができます。親切にすれば、長い道のりを歩むことができます。スプレッドシートはガイドであり、神ではないので、すべてにおいて微調整の余地があります。その方が手放しやすいと思います。ただ</w:t>
      </w:r>
    </w:p>
    <w:p>
      <w:r>
        <w:rPr>
          <w:b/>
          <w:color w:val="FF0000"/>
        </w:rPr>
        <w:t xml:space="preserve">アイディー76</w:t>
      </w:r>
    </w:p>
    <w:p>
      <w:r>
        <w:rPr>
          <w:b w:val="0"/>
        </w:rPr>
        <w:t xml:space="preserve">その他の回答(17) 沈没船にはデッキが足りないんだよ。でも、真面目な話、ケンブリッジで考古学を教えていたT.C.レスブリッジという作家が、3人に1人は人間に潜在するPsi（超能力）を使えないので、人間の能力をフルに発揮できない、と書いているんだ。興味のある方は調べてみてください。この人は魅力的です。いや、残念ながら私たちは真実に気づいているのです。欠けているのはあなた方宗教家の方です。私はあなたと同じくらい人間で、おそらくあなたと同じくらい "良い "です。ただ、神話的な存在が私に何ができて何ができないかを語る必要はないのです。それは何かが欠けていることのように思われませんか？あなたは私たちを煽ろうとしているのでしょうが、信じられないかもしれませんが、私たちのほとんどは物事をとても深く考えていますし、無神論者の集団は通常、信仰を持つ人々よりも高いIQを持っているのです。そのことをよく考えてみてください、愚かな人。クリスチャンは死からよみがえった人、つまりゾンビを信じています。彼は信奉者に象徴的に彼の肉を食べ、彼の血を飲むように頼みます。信奉者たちはテレパシーで信奉と忠誠を伝える。信奉と忠誠の見返りとして、彼は、蛇に言われてリンゴを食べた女性のために、彼らにかけられた邪悪な力を中和します。そして、あなたは無神論者がフルデッキでプレイしていないことを非難しているのですか？</w:t>
      </w:r>
    </w:p>
    <w:p>
      <w:r>
        <w:rPr>
          <w:b/>
          <w:color w:val="FF0000"/>
        </w:rPr>
        <w:t xml:space="preserve">ななななんと</w:t>
      </w:r>
    </w:p>
    <w:p>
      <w:r>
        <w:rPr>
          <w:b w:val="0"/>
        </w:rPr>
        <w:t xml:space="preserve">Sunday, 11 November 2012 Not So 'Good' Food Show 前回の記事を読んでくださった方は、今日オリンピアで開催されるBBCグッドフード・ショーに行く予定だったことをご存知だと思いますが、実際はそうではありませんでした。夜明けに起きて、9時20分発のロンドン行きの列車に乗った。今日が最終日ということで、子供（5～17歳）は無料で入場することができました。三重に確認したにもかかわらず、どうやら子供（私たちは17歳でしたが）は飲み物の試飲があるので大人同伴でないと入れないとサイトに記載されていたのです。このサイトでは、大人同伴でないチケットの予約が可能で、どこにもその旨が記載されていなかったので、私は腹が立ちました。このようなことは今まで一度もなかったようなので、彼が上司に電話したとき、私はまだ入場できると思っていたのですが、カウンターの女性が私たちにウィンクしてくれたので、その思いはさらに強くなりました。残念ながら、彼は譲らず、私たちはお金を失わなかったと思いますが、私たちはT's&amp;C'sを読み、サイトが私たちにチケットを予約させるべきではありませんでしたので、私はもっと強引であればよかったと思います。せっかくロンドンに来たのだからと、レイルカードを利用してコヴェントガーデンとカムデンに行きました。ITV2のSwitchを見ている人は、このアパートで番組が撮影されていますよ。カムデンには、お店の横に巨大なオブジェを取り付けるというテーマがあります。カメラで撮った写真の間に、携帯でスナップも撮りました。電車で2分間の沈黙～ランチ～悪態をつくマネキン ジャックウィルスで人々が書いた棚～カムデンタウン～ロキット ジェスの可愛いウエストコートの超ロングカーディガン～ハーブティーの駄洒落～クリスマスの駄洒落 グッドフードショーには入れなかったけれど、ロンドンで楽しい一日を過ごし、次の投稿で紹介するかもしれない掘り出し物をいくつか手に入れることもできました。</w:t>
      </w:r>
    </w:p>
    <w:p>
      <w:r>
        <w:rPr>
          <w:b/>
          <w:color w:val="FF0000"/>
        </w:rPr>
        <w:t xml:space="preserve">イド78</w:t>
      </w:r>
    </w:p>
    <w:p>
      <w:r>
        <w:rPr>
          <w:b w:val="0"/>
        </w:rPr>
        <w:t xml:space="preserve">1965年7月18日から24日にかけて行われたRIMMON TROLLTIND EXPEDITIONによるトロールティンド登攀の記録 私自身のロムスダールへの興味は、オスロのノルウェー旅行協会が発行する『ノルウェーの山の休日』に掲載された一節に刺激されました。ロムスダールの西側一帯にあるトロールティンド（Trolltind）の尾根について、編集者のペール・プラグ（Per Prag）は次のように語っている。トロール峰はロムスダール山脈の中で最も壮大な山である。この幻想的なギザギザの尾根は、あらゆる記述を困惑させる。その東面は、ほとんどの場合、完全に垂直である。この素晴らしい山の壁は、おそらくヨーロッパで最も高いオーバーハングであり、山岳建築の傑作である。頂上から石を落としても、5,000フィート先まで何も当たらない！」。しかし、私はいささか疑問に思った。1マイル？1マイル？しかし、よくよく調べてみると、確かに少しばかり誇張されていることがわかった。山肌の大部分は植生したスラブで構成されていたが、北向きに巨大な垂直の断崖があり、その最高地点は4,000フィート以上にわたって切り立ったまま落ちていたのである。偵察の結果、2つのルートがあることがわかった。ひとつは大きなコーナーからTrollryggen East Pillarの半分の高さに出るルートで、もうひとつは壁の全長にわたって登るルートだった。もう1つは、壁の全長にわたって線を引くもので、こちらが私たちの希望でした。計画当初は、この壁は人工的な手段でしか登れないと信じていた。しかし、後に判明したように、特にフェースの上部にある高水準のフリークライミングの長いセクションによってしか登れないのである。昨年の7月は悪天候に見舞われましたが、その後の1週間は壁の下の小川にアドバンス・キャンプを設置する作業に追われ、10日の夜までに1000フィートのウルストロンロープを滑らかなスラブや危険な雪原からルート予定地の基部に固定することに成功しました。これでもV1やA.2の難度があるのだ。壁そのものはどうなっているのだろう？2日後、私たちは素晴らしい天候のベースキャンプを後にし、長い氷河の登攀を開始した。途中でさらに装備を集め、壁の麓まで進み、フィックスロープの上を素早く移動し、壁の約100フィート上にある最初のビバークケイブに到着した。装備をすべて運び出すと、ジェフ・ヒースとロブ・ホルトがやや不本意ながら下降に転じ、トニー・ニコルズ、ビル・トゥイデイル、トニー・ハワードと私は夜の宿についた。この時期、緯度の高い場所ではほとんど暗闇がなく、私たちはその夜の大半を、壮大な眺めを堪能しながら、困難や被ばくについて考え、もし誰かが怪我をしたらどうしようかと思いながら過ごした。しかし翌日、私たちは目の前の仕事のことだけを考え、16時間休むことなく登り続けました。ビバークから長いトラバースを経て、最初の大きな難所である180フィートの長いコーナーに到着した。このコーナーは後に「The Grey Diedre」または「The Nick」として知られるようになった。それは2ピッチのハードペギングで、上部120フィートはトニー・ニコルズの見事なリードで、良いA.3よりもアウトに近いペグを使用していた。上方には、我々全員が横になれるほど大きな雪の岩棚があったが、ひどく寒かった。背後には、容赦ない垂直の壁がそびえ立っていた。火曜日の夜明けは快晴だったが、明らかに天候悪化の兆しがあった。谷底は雲に覆われ、風向きが変わっているのが気になった。荷物を整理していると、反対側の尾根のコルに雲がかかりはじめた。不吉な予感のする、ぐつぐつと煮えたぎる大鍋のようなものだ。突然、私たちはレースに巻き込まれたのだ。最初のピッチは、この後体験するクライミングを予感させるものだった。非常に困難なフリートラバースは、「200メートル壁」の巨大な垂直上昇の下にある小さなレッジに通じていた。トニー・ハワードがペグクライミングの最初の数フィートに取り掛かっている間、私はその作業に没頭した。私はザックを運ぶ作業に没頭した。12時間後、300フィートほど登ったところで、3人のクライマーが、崖の上に立っていた。</w:t>
      </w:r>
    </w:p>
    <w:p>
      <w:r>
        <w:rPr>
          <w:b/>
          <w:color w:val="FF0000"/>
        </w:rPr>
        <w:t xml:space="preserve">イド79</w:t>
      </w:r>
    </w:p>
    <w:p>
      <w:r>
        <w:rPr>
          <w:b w:val="0"/>
        </w:rPr>
        <w:t xml:space="preserve">医師との対話 このページの共有機能を利用するには、JavaScriptを有効にしてください。医療機関を訪れると、緊張したり、焦ったり、怖くなったりすることがあります。医療従事者と話す時間はほんの数分しかないかもしれません。後で、聞き忘れていたことを思い出すかもしれません。あるいは、医師や看護師が何を言ったか忘れてしまうかもしれません。準備をしておくと、必要な情報を得るのに役立ちます。以下は、受診を最大限に活用するための持ち物です。心配事、アレルギー、服用している薬、ハーブ、ビタミンのリスト 症状の説明-いつから、何が良くなったか メモ帳またはテープレコーダー 信頼できる友人または親戚 あなたの診断と治療法を理解していることを確認してください。医療提供者に、あなたへの指示を書き留めてもらうように頼んでください。それでも理解できない場合は、どこに行けばより詳しい情報を得られるか尋ねてください。</w:t>
      </w:r>
    </w:p>
    <w:p>
      <w:r>
        <w:rPr>
          <w:b/>
          <w:color w:val="FF0000"/>
        </w:rPr>
        <w:t xml:space="preserve">八十歳</w:t>
      </w:r>
    </w:p>
    <w:p>
      <w:r>
        <w:rPr>
          <w:b w:val="0"/>
        </w:rPr>
        <w:t xml:space="preserve">今、マリナーズは本気になっている。これは、AL Eastの5割以上のチーム（トロント・ブルージェイズは昨夜まで5割だった）に対して4連勝で、マリナーズを深刻な脅威として確立するための長い道のりを歩むことになる。そう、「ベーカー計算」によれば、これはM'sとALセントラル次点の2チームによるレースになりつつある。まだ完全にはそうなっていないが、ブルージェイズのようなチームは、ニューヨーク・ヤンキースと同様に、急速にその構想から外れている。ミネソタ・ツインズもオークランドAもまだ健在で、どちらも先発投手陣が後半戦の番狂わせを演出してくれるだろう。M'sにはそのような先発投手がいない。しかし、ジャロッド・ウォッシュバーンは昨夜7回を投げ、背中の硬直の懸念で降板するまで十分に良いピッチングをした。その差を埋めてきたのがブルペンであり、特にブランドン・モロー、ジョージ・シェリル、そして特にクローザーのJ.J.プッツと遅いイニングに力を発揮してきた。しかし、今、モローはコントロールの問題と戦っているため、ブルペンの優位性が失われる危険性がある。この問題は、モローがコントロールを取り戻すか、代わりの投手が内部からステップアップするか、あるいはチームがセットアッパーを獲得するか、いずれかの方法で解決されない限り、シーズン後半に深刻な打撃を与えることになりかねない。このような、プッツと一緒に乗り出した滑りやすい坂道の一例は、セーフコ・フィールドのビジター・クラブハウスで見ることができる。ブルージェイズは、肘のトラブルのために、この全体のシーズンのためのクローザーB.J.ライアンを失っている。ライアンは、2006年シーズン後半から、何度も複数イニングのセーブ機会に起用されるようになり、同じようにはいかなくなった。この時点で、昨シーズンのライアンは、セーブのためではなかった別の2つのそのような状況を言及しないように、ブルージェイズによって8マルチイニングのセーブ機会で使用されていました。ライアンは、オールスターブレイクまでに25回のチャンスのうち24回をセーブして巻き返した。休憩の後？彼の最初の4つの3つを吹き飛ばした。彼は後半に 14 のゲームを保存する巻、それらの 6 彼の腕は彼の最初の半分の冒険から多少回復した後、シーズンの最後の 2 週間であった。しかし、彼はそれ以来同じではありません。さて、プッツはどうだろう。これまでのところ、彼は7マルチイニングセーブチャンスを持っていた - 昨年のこの時点でライアンより1つだけ少ない。両者は、同じ時間枠の中でほぼ同じ数のゲームを保存しています。ライアンの現在の怪我が、昨年の後半に起こったことが直接の原因だとは誰も言っていないが、偶然の一致は大きなものである。良いニュースは、Mの監督マイク・ハーグローブは、昨シーズン序盤のブルージェイズの監督ジョン・ギボンズよりも、プッツに起こっていることにずっと関心を持っているようだということだ。少なくとも声高に。今のところ、ハーグローブはギボンズと同じことをしている--そして、それが重要なのだ。そのため、このような「忖度」は、「忖度」ではなく「忖度」なのである。昨夜のハーグローブは、M'sは8回のギャップを埋める誰かを見つけなければならない、と懸念を表明した。そして彼は正しい。モローの実験はある程度うまくいったが、もし彼が8回に打者を歩かせ続けるのであれば、この実験は早く終わらせなければならない。代わりの投手を探さなければならない。このチームにとってプッツは、短期的にも長期的にも、ブルージェイズがライアンにしたのと同じ道を行くリスクを冒すには、あまりにも貴重な存在である。そして、それが短期的にいくつかのゲームを失うことを意味する場合、それはシアトルが飲み込まなければならないとしている痛みを伴う錠剤です。この時点で.500以上10ゲームであることは、彼らにクッションのビットよりを与える - と胃 - いくつかのセットアップヘルプ（クリスReitsma、マークロウ、ジョージSherrill、または貿易）が到着するまで、その錠剤を取り始めるために。</w:t>
      </w:r>
    </w:p>
    <w:p>
      <w:r>
        <w:rPr>
          <w:b/>
          <w:color w:val="FF0000"/>
        </w:rPr>
        <w:t xml:space="preserve">八十八禁</w:t>
      </w:r>
    </w:p>
    <w:p>
      <w:r>
        <w:rPr>
          <w:b w:val="0"/>
        </w:rPr>
        <w:t xml:space="preserve">ジョン・イネス財団博士課程学生賞 ジョン・イネス財団は、ジョン・イネス・センターおよびセインズベリー研究所の博士課程学生の優れた業績に対して、毎年数多くの賞を授与しています。この賞は、優れた科学研究と優れた科学コミュニケーションに対して授与されます。2012年の授賞式は、ジョン・イネス財団評議員会会長のフランク・オールドフィールド氏により、年次学術集会で行われました。2012年JIF賞（優秀科学コミュニケーション賞）は、Philippa Borrillさんが受賞しました。Philippaさんは2010年10月にJIC/TSLローテーション博士課程に参加し、現在はCristobal Uauyさんの研究室に所属しています。  JIF賞の科学コミュニケーション部門にノミネートされた彼女の業績は、研究者コミュニティと一般大衆の両方に科学を伝えており、その幅広さに賞委員会は感銘を受けました。フランク・オールドフィールド、フィリッパ・ボリル、デール・サンダース 2012年4月にJICで開催された英国植物科学連盟の会合で、フィリッパは口頭発表用に選ばれた数少ない演題の1つに選ばれました。彼女は、政府主席科学者のジョン・ベディントン卿を含む著名な講演者とともに、最初のセッションで研究発表を行いました。JICのDale Sanders所長も出席し、Philppaを次のように讃えました。「あなたが聴衆を熱狂させたことは、本当に素晴らしいことです。  (結果的に）政府主席研究員のジョン・ベディントン氏は、JICの科学は仮説に基づいた意義深いものであり、私たちはそのコンセプトを明確に提示することができる、と考えて帰っていきました。  よくやった、ありがとう」。アベリストウィスで開催されたモノグラム・ミーティング（小粒穀物や牧草の研究者が集まる年次会合）で、フィリッパは自分の研究をポスターで発表しました。彼女はポスターの作成に独自に取り組み、さまざまなコーヒーブレイクの間に自分の作品を出席者に見せるという素晴らしい仕事をしました。その結果、同僚から非常にポジティブなコメントが寄せられました。2012年のIFRでのShowcase of Young Scienceでは、Philippaは一般聴衆に対して非常に雄弁な講演を行い、複雑な生物学的テーマを非常にシンプルかつ有意義な方法で提示する素晴らしい仕事をしました。昨年、PhilippaはJIC学部サマースクールをボランティアで手伝い、気候変動と科学における影響に関するセッションの議長を務め、科学の「大局」と社会との直接的なつながりを議論することに再び力を発揮しました。Philippaは、JICのチーム「Hortisense」のマネージング・ディレクターを務め、バイオテクノロジーYESコンテストで地域優勝を果たし、ロンドンでの決勝戦に地域代表として出場しました。これは、Philippaの産業界との関わりや、自身の研究とは無関係のプロジェクトであるため、幅広い科学知識を伝える能力が評価されたものです。研究プロジェクトを成功させる一方で、PhilippaはJIC Student Voice Committeeの委員長を務めるなど、精力的に活動しています。これによって、より広いJICの科学と経営のコミュニティと関わることができ、彼女にとって非常に貴重な経験となったことは間違いないでしょう。2012年JIF賞（優秀科学研究者賞）は、バーミンガム大学で一級学位を取得し、2007年10月にJIC/TSLローテーション博士課程に入学したTung Leトン・レさんに授与されました。その後、2008年にマーク・バットナーの研究室に移り、抗生物質シモサイクリノンの生産菌であるストレプトミセス・アンビオティカスに対する耐性の分子基盤について研究した。その後3年間で4つの優れた第一著者論文を発表し（Molecular Microbiology , Journal of Molecular Biology , Nucleic Acids Research and Acta Crystallographica）、5番目の論文では副著者として参加した（Science誌）。最初の共著論文は、研究室に入ってからわずか7カ月後に提出された。董をこの賞に推薦するにあたり、彼の指導教官は、「董は自分の研究の方向性について、知的にも技術的にもほぼ全面的に責任を負っており、彼の4つの第一著者論文は、彼自身のビジョンと努力の産物と見なされるべきものである」と強調した。論文で取り上げた研究を実行するために、董は分子遺伝学、生化学、そして構造生物学を大量に習得する必要があった。研究上の重要な問題の1つである制御タンパク質SimRのN末端領域の役割に取り組むため、董はEMBO短期旅行奨学金とKorner旅行奨学金の両方を獲得し、10週間の旅費を負担して、董教授の研究室に赴いた。</w:t>
      </w:r>
    </w:p>
    <w:p>
      <w:r>
        <w:rPr>
          <w:b/>
          <w:color w:val="FF0000"/>
        </w:rPr>
        <w:t xml:space="preserve">イド82</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Primeに満足している場合は、何もしないでください。無料体験が終了すると、自動的に49ドルで1年間の会員にアップグレードされます。書籍説明 今日、中国について2つの対照的な見方が存在する。一方は、今世紀半ばには世界最大の経済大国になると予測される台頭する超大国、他方は、残忍で時代錯誤の権威主義的政権で、地勢安定と先進国経済への脅威である。では、どちらの中国が本当の中国なのだろうか？ランダル・ピーレンブームは、中国の経済、政治、法制度、そして最も議論を呼んだ、発展途上国の文脈における市民権、政治権、個人権に関する記録を探求することによって、この問いに取り組んでいる。極論を避け、実証的な証拠に基づき、中国のパフォーマンスを米国や英国などの第一世界の国々とではなく、他の中所得国と比較し、自国では満たしていない基準を他国に求める国際社会の偽善的な姿勢を浮き彫りにしている。また、グローバル化、民主化の恩恵と、文化的・政治的一体性を保持しようとする北京の決意に対抗する西側の規範的価値観を批判的に評価している。本書は、中国に対する理解のギャップを埋め、相互信頼のためのより強固な基盤を作ろうとするものである。一方で、これほど大規模なグローバルパワーのシフトには避けられないリスクがあり、利益が衝突する場面では、厳しい現実主義が必要となることを認識している。今日、中国に対して2つの対照的な見方が存在する。一方は、今世紀半ばには世界最大の経済大国になると予測される台頭する超大国、他方は、残忍で時代錯誤の権威主義的政権で、地勢安定と先進国経済に対する脅威である。では、どちらの中国が本当の中国なのだろうか？ランダル・ピーレンブームは、中国の経済、政治、法制度、そして最も議論を呼んだ、発展途上国の文脈における市民権、政治権、個人権に関する記録を探求することによって、この問いに取り組んでいる。極論を避け、実証的な証拠に基づき、中国のパフォーマンスを米国や英国などの第一世界の国々とではなく、他の中所得国と比較し、自国では満たしていない基準を他国に求める国際社会の偽善的な姿勢を浮き彫りにしている。また、グローバル化、民主化の恩恵と、文化的・政治的一体性を保持しようとする北京の決意に対抗する西側の規範的価値観を批判的に評価している。本書は、中国に対する理解のギャップを埋め、相互信頼のためのより強固な基盤を作ろうとするものである。一方で、これほど大規模なグローバルパワーのシフトには避けられないリスクがあり、利害が衝突する場面では、冷静なプラグマティズムが必要となることを認識するものである。Customers Viewing This Page May Be Interested in These Sponsored Links {"itemData":[{"priceBreaksMAP":null, "buy\....to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items"]}}.著者について 商品説明 レビュー 正しい意思決定を支援するために、実証研究に大きく依存しています。このような特徴から、本書は非常に特別であり、読む価値がある。(本書は、中国モデルを支持する最も明確な声明の一つであるため、重要かつ時宜を得たものである（Japanese Journal of Political Seadership）。本書の主な貢献は、中国モデルに関する大きな議論を世界政治の文脈の中で位置づけることを中国分野で支援することである。中国がソ連やチリに代わって、自由民主主義に代わる近代性を世界的に模索している時代、本書は学部の授業だけでなく、外交政策の世界でも役に立つだろう。)洞察力に富む。(デイヴィッド・スミス、サンデー・タイムズ（文化） )ランディ・ペーレンブームは、中国をどう見るかという深化し続ける議論に、精力的にデータを用いて飛び込んできた。東アジア・モデルの経済的側面へのこれまでの焦点を超えて、彼はEAMが中国によく貢献してきたことを示す。</w:t>
      </w:r>
    </w:p>
    <w:p>
      <w:r>
        <w:rPr>
          <w:b/>
          <w:color w:val="FF0000"/>
        </w:rPr>
        <w:t xml:space="preserve">八三</w:t>
      </w:r>
    </w:p>
    <w:p>
      <w:r>
        <w:rPr>
          <w:b w:val="0"/>
        </w:rPr>
        <w:t xml:space="preserve">死ぬ権利」に関して言えば、正しいことは一つしかない 私は人生の中で、3人の祖父母と1人の曾祖父母を亡くした。そのうちの2人は癌であった。その死は決して容易なものではありませんでしたが、彼らの死によってもたらされた大きな感情のひとつは（明白な喪失感と傷心以外に）、もう苦しまなくていいんだという深い安堵感でした。トニー・ニクリンソンさんとそのご家族が、高等法院の判決によって、ニクリンソンさんが医師の助けを借りて自殺することは許されないとされ、その苦悩が無期限に延長されたことを知り、どんなお気持ちになられるか、私にはとても想像がつきません。SPUC Pro-Lifeなどの団体は、「思いやりと連帯感は、閉じ込め症候群に対する人道的で思いやりのある対応である」として、この判決を歓迎している。口笛を吹いて、明るい面を見ようと言うのは一つの方法だが、家族が苦しんでいるのを見るのは--どんな種類の生命を脅かす病気であれ--不可能に近いことだ。身内を失うことと、毎日毎日、痛々しく足を引きずりながら、自分の知っている大好きな人が抜け殻になっていくのを見ることと、どちらがより「多くの人に悪影響を与える」だろうか？人生とは、何事もそうですが、量ではなく質であるべきです。私は80年生きるより、40年楽しく生きたい。一方、BMAは、医師が命を絶つことは「社会にとって最善の利益」ではないと述べている。しかし、医師が開業するときに誓う「害を及ぼさない」というヒポクラテスの誓いはどうなっているのだろう？明らかに必要な行動を取らないことは、間違った行動を取ることと同じくらい害があるのではないだろうか？10年後、50年後に、悪名高い人が、高齢の親戚を突き飛ばして、死にたがっていると言い逃れをするのをどうやって止めるのでしょうか？しかし、だからこそ、どんな問題でもそうですが、チェック・アンド・バランスが必要なのです。苦しんでいる本人が健全な精神状態であり、それをやり遂げたいと確信しているかどうかを確認するための措置が必要なのです。ディグニタスに依頼した人たちでさえ、直前になって気が変わることがあるのです。裁判官は、こんなことを決めるのは自分たちの権限ではない、死ぬ権利を与える法律を制定するのは国会だ、と言う。しかし、貴族院は11年前にダイアン・ペティが死ぬ権利を拒否された時に、既に決心しているのである。だから、政治家と裁判官がお互いに責任を転嫁し合うと、国中の何十人もの人々が苦しむことになる。今日の高等法院の判決は、極めて健全な精神状態のトニー・ニックリンソン氏に、現時点で残されているわずかな尊厳をもって、自分の意思で死ぬことを認めるべきか、という単純な問題に帰結する。この単純な問いには明白な答えがあるのに、高等法院の判事たちはまだ間違った答えを選んでいる。シェフィールド大学のフランス語と歴史学の学生で、ForgePressのスクリーン・エディター。文学に熱中し、バック・トゥ・ザ・フューチャーに夢中。Twitterで@philwbaylesをフォローするか、ブログを読んでください。http://thecelluloidsage.wordpress.com/ 結婚式やバル・ミツバもやりますよ。筆者について シェフィールド大学のフランス語と歴史の学生、ForgePressのスクリーンエディター、そしてできるだけ多くの経験を得ようとする熱心なライター。文学に熱中し、バック・トゥ・ザ・フューチャーをこよなく愛している。Twitter @philwbayles でフォローするか、ブログを読んでください: http://thecelluloidsage.wordpress.com/ 結婚式やバーミツバもやります。ttp://www.yuppee.com/author/dale-griffiDale G 良い記事です。よく議論されています。私は、2009年のデビー・パーディーの多発性硬化症のケースで、彼女が歴史的に自殺幇助法の明確化を求める戦いに勝利したことを思い出します。その後、検察庁長官が発表した、何が許され、何が許されないかについてのガイドラインは、下心から彼を守るために、ニクリンソン氏のケースで使われるべきものでしょう。もし、裁判所が検察庁のガイドラインに従っていれば。</w:t>
      </w:r>
    </w:p>
    <w:p>
      <w:r>
        <w:rPr>
          <w:b/>
          <w:color w:val="FF0000"/>
        </w:rPr>
        <w:t xml:space="preserve">アイドル84</w:t>
      </w:r>
    </w:p>
    <w:p>
      <w:r>
        <w:rPr>
          <w:b w:val="0"/>
        </w:rPr>
        <w:t xml:space="preserve">道端で買うべき10の食品 なぜか、食べ物はいつも道端で食べる方がおいしい。移動販売のミニフード店には魅力がある。田舎のハイウェイ沿いの無骨で家庭的なスタンドも、街の街角に点在する速くて効率的で超小型の屋台も、魅力的だ。屋台はアジアや中東の都市部を中心に世界各地で盛んに行われているが、米国の屋台はまさにアメリカンメルティングポットの典型を映し出している。19世紀末から20世紀にかけての移民の波で、英語力も学歴もない移民が屋台で成功することが多くなった。その結果、アメリカ人は街角でエスニック料理に触れるようになった。ニューヨークはその代表的な都市である。しかし、そのニューヨークでも、必ずしも屋台を受け入れているわけではない。屋台は通りを混雑させるため、17世紀には屋台を規制する法律が制定されていた。そして今日、屋台を取り巻く政治はかなり複雑だ--適切な許可を得るための官僚的な複雑さもその一因である。作家のジュリア・モスキンは、『ニューヨーク・タイムズ』の記事の中で、多くの露天商が他の露天商との争いで当局の検査を受けないように法的救済を求めようとしない（そして記録で話すことさえしない）ことを発見した [source: Moskin ]。また、食の安全や健康に対する現代的な懸念から、露天商はこれまでと同様に多くの批判にさらされている。しかし、このような逆境にもかかわらず、屋台料理は根強い人気を保っている。</w:t>
      </w:r>
    </w:p>
    <w:p>
      <w:r>
        <w:rPr>
          <w:b/>
          <w:color w:val="FF0000"/>
        </w:rPr>
        <w:t xml:space="preserve">八十五歳</w:t>
      </w:r>
    </w:p>
    <w:p>
      <w:r>
        <w:rPr>
          <w:b w:val="0"/>
        </w:rPr>
        <w:t xml:space="preserve">こんにちは、私はケイティです。父の一族が何族なのか調べています。祖母の旧姓はグラスで、父はキャノンズとマックラウドだと言っています。私はアイルランドのキャノン族しか見つけられませんでしたが、父は私たちがスコットランド人で、数年前に長期休暇を利用して調べたと言います。クリスマスに私たちの一族のタータンを使ったものをプレゼントしたいのですが、当然、正しいものであることが必要です。House of Tartansのウェブサイトを見ましたが、キャノンのタータンはありませんでした。何かお手伝いいただけることがあれば、とてもありがたいです。ありがとうございました。ざっとググってみたところ、キャノン姓はアイルランド、ウェールズ、イギリスとありますが、その名前の人が歴史上のある時期にスコットランドに定住していなかったとは限りませんね。もう一つの名前はMacLeodで、この名前からタータン、チーフ、その他の事実など、たくさんの情報が得られることは間違いありません。現実には、あなたの国に移民してきたスコットランド人の家系をたどるしかないでしょう。そしてその場合でも、スコットランドまでさかのぼっても、その先祖はクランに属していなかったかもしれないので、いずれにしてもタータンはないのです。多くのスコットランド人は氏族制度に属していなかったので、自分がスコットランド人であることに問題はない。一族のタータンがなくても、先祖をたどればその土地にまつわるタータンがあるかもしれません。最後に、ここにはタータンポリスはありません。編集後記：ハウス・オブ・タータンズはバケツ・ショップではありませんか？私の投稿にある下線付きのリンクは、私のおすすめだと思わないでください。そうではありません。このアメリカのサイトは、会員のスコットランドに関する書き込みを利用して、広告収入を増やしているのです。Polwarthが言うように、そしてあなたが既に発見したように、それは決して簡単ではありませんね？Cannonは不可能ではないにしろ、難しいでしょう。マクロードのタータンではダメなのでしょうか？ただし、以下のリンクの右側のタータンチェックは、クリスマスの日の朝、お父さんにショックを与えて心臓発作を起こさせないように、絶対に避けてください。お父様へのプレゼントに悩むのはわかります。特別なプレゼントをあげたいけど、お父さんは何もいらないと言うに違いない。ちょっと困りますね。そうなんです、そうなんです。何か欲しいものが見つかるといいですね。それにポルワートは私よりずっと詳しいから、いつもポルワートを信じなさい......。それが私のアドバイスです。きっとタータンが見つかり、お父さんも気に入ってくれると思います。引用元投稿者: Polwarth ...ハウス・オブ・タータンズってバケツ屋さんじゃないんですか？ははは、Polwarth !これは、数年前から気がつかなかった。でも、「お～い、やってみろ！」と言わんばかりのお店があるのは知っていました。自分だけのタータンを好きなようにデザインして、どんなマッドカラーでも作ってあげるよ」というお店があるのは知っていました。そのアドレスを、とっくに死んでしまったチャットルームに、陽気なジョークとして投稿したのを覚えています。へっ！？__________________________ 私の投稿にある下線付きのリンクは、私のお勧めだと思わないでください。そうではありません。このアメリカのサイトは、メンバーのスコットランドに関する書き込みを利用して、広告収入を増やしているのです。こんにちは、私はケイティです。父の実家がどこのクランか調べているところです。祖母の旧姓はグラスで、父は私たちはキャノンズとマックラウドだと言っています。私はアイルランドのキャノン族しか見つけられませんでしたが、父は私たちがスコットランド人で、数年前に長期休暇を利用して調べたと言います。クリスマスに私たちの一族のタータンを使ったものをプレゼントしたいのですが、当然、正しいものであることが必要です。House of Tartansのウェブサイトを見ましたが、キャノンのタータンはありませんでした。何かお手伝いいただけることがあれば、とてもありがたいです。ありがとうございました。私の投稿にある下線付きのリンクは、私のお勧めだと思わないでください。そうではありません。このアメリカのサイトは、会員のスコットランドに関する投稿を利用して、広告収入を増やしているのです。</w:t>
      </w:r>
    </w:p>
    <w:p>
      <w:r>
        <w:rPr>
          <w:b/>
          <w:color w:val="FF0000"/>
        </w:rPr>
        <w:t xml:space="preserve">アイディーエイトロク</w:t>
      </w:r>
    </w:p>
    <w:p>
      <w:r>
        <w:rPr>
          <w:b w:val="0"/>
        </w:rPr>
        <w:t xml:space="preserve">私たちは、ディスクを使ってキープアウェイゲームをしています。最終的には、私たちのチームの誰かが相手チームのエンドゾーンでディスクをキャッチすることが目的です。もし相手チームがディスクを持っていたら、それをインターセプトするか、落とさせるようにします。相手チームの選手に触れることは許されません。各チームはフィールド上に7人のプレーヤーがいます。試合は、両チームがフィールドの反対側の端に立つことから始まる。両チームはそれぞれのエンドゾーンの最前線に立つ。一方のチームがディフェンス、もう一方のチームがオフェンスでスタートします。ディフェンスからスタートするチームを「カナックス」、オフェンスからスタートするチームを「ニンジャ」と呼ぶことにしましょう。カナックスはニンジャのエンドゾーンに向かってディスクを投げ、ゲームを開始します。これはサッカーのキックオフのようなもので、ポイントを開始します。カナックはフィールドを走り、それぞれがマークするNinjaを選びます。このNinjaが行く先々で、ディスクをキャッチするのを阻止するために、Ninjaを追いかけます。忍者の1人は、カナックが投げたディスクをキャッチするか、着地したところから拾い上げる。ディスクを持っているプレーヤーは、走ることができません。ディスクを持った忍者は、ディスクを投げてくれる他の忍者を探します。ディスクを持った忍者は、他の忍者を探してディスクを投げ、チームメイトは順番にディスクに向かって走り、追いかけてくる忍者から逃げようとする。ディスクを投げた人は、キャッチできそうな忍者にディスクを投げます。忍者がディスクをキャッチしたら、ディスクをパスする相手を探します。忍者たちは、エンドゾーンで誰か1人がディスクをキャッチするまでパスを試みる。これが成功すれば1点。もし、忍者がディスクをキャッチできなかった場合は、ターンオーバーとなる。ターンオーバーとは、忍者がディスクの所有権をカナックスに譲り渡すことである。ターンオーバーは、ディスクの投げ間違えや、パスの落下によって起こる。ディフェンスはディスクを地面に叩きつけたり、インターセプトすることでターンオーバーを引き起こすことができる。ニンジャがディスクをターンオーバーしたら、今度はカナックが得点を狙う番である。カナックはディスクをパスして、ニンジャのエンドゾーンでどちらかがキャッチするまでトライします。ニンジャはそれぞれ1人のカナックを選んでマークし（通常はマークしていた方）、ディスクをキャッチするのを阻止しようとする。またターンオーバーがあれば、ニンジャは再びオフェンスとなる。このポゼッションの入れ替わりは、どちらかのチームが相手チームのエンドゾーンでディスクをキャッチして1点を獲得するまで続く。得点が入ったら、また同じことを繰り返す。チームがエンドゾーンのラインからスタートし、ポイントを獲得したチームがもう一方のチームにディスクを投げます。審判がいないため、究極は名誉制度に依存する。基本的に、これは単なるゲームであり、不正をする価値はないことを忘れないでほしいという願いが込められています。チームは、能力や運によって勝つことが期待されており、巧妙な不正行為によって勝つことは期待されていません。プレーヤーはルールを守り、ファウルは自分で取ることが期待されています。誰も故意に規則を破らないことが望まれるので、規則を破った場合の罰則はありません。違反があった場合、その違反がなかった場合に最も近い方法でプレーが再開されます。</w:t>
      </w:r>
    </w:p>
    <w:p>
      <w:r>
        <w:rPr>
          <w:b/>
          <w:color w:val="FF0000"/>
        </w:rPr>
        <w:t xml:space="preserve">イド87</w:t>
      </w:r>
    </w:p>
    <w:p>
      <w:r>
        <w:rPr>
          <w:b w:val="0"/>
        </w:rPr>
        <w:t xml:space="preserve">The Ultimate Suspensionは、陸上車両のセキュリティと戦闘システムに対応した専用サスペンションパッケージの提供で国際的に知られています。NATO、国連食糧計画、オーストラリア政府機関などの車両に使用されるカスタマイズされたサスペンションを、世界中の装甲車メーカーに供給しています。装甲車用のカスタマイズサスペンションシステム 36年以上にわたって装甲車メーカーと1対1で仕事をしてきた経験から、The Ultimate Suspensionは、車輪付きとトラックアプリケーションの両方で異なるレベルの装甲に適合する高品質でカスタマイズされたサスペンションシステムの必要性を理解しています。The Ultimate Suspensionは世界中に輸出され、オーストラリア国防軍、地方政府機関、国際的な装甲車メーカー、国連平和維持軍に製品を提供し、装甲車産業における信頼を得ています。アルティメット・サスペンションが提供するものオーストラリア製スプリング カスタムチューンショックアブソーバー ヘビーデューティースウェイバーキット 高性能ブレーキアップグレード 社内設計チーム 1対1のコンサルティング サービス可能なコンポーネント 少量生産可能 究極の保証 防衛産業用サスペンションシステム アルティメットサスペンションは、製品範囲を広げることによって国際市場への進出を続けています。また、世界のハイテク産業の中で、オーストラリアの存在感を高めることにも力を注いでいます。アルティメット・サスペンションは、優れた完全統合型サスペンション・システムの技術と設計の最前線にいることを誇りにしています。オーストラリアで設計・製造されたシステムは、世界中に輸出されています。Ultimate Suspensionのシドニーにある特殊生産施設では、少量のプロトタイプから大量生産まで対応しています。2000台以上の注文の場合、試作品の確認から3ヶ月のリードタイムがあります。カスタムサスペンションシステムのニッチなスペシャリストとして、研究、設計、製造の各チームを社内に有しています。環境に優しく、リビルド可能なショックアブソーバーを含む完全整備可能な製品群も含みます。</w:t>
      </w:r>
    </w:p>
    <w:p>
      <w:r>
        <w:rPr>
          <w:b/>
          <w:color w:val="FF0000"/>
        </w:rPr>
        <w:t xml:space="preserve">八十八禁</w:t>
      </w:r>
    </w:p>
    <w:p>
      <w:r>
        <w:rPr>
          <w:b w:val="0"/>
        </w:rPr>
        <w:t xml:space="preserve">9月14日（金）、アンティゴニッシュの聖ニニアン大聖堂において、ダン司教は当教区の4人の男子の司祭叙階式を執り行います。聖アンパリッシュ、ガイズボローのマイケル・ドイル、聖マイケルパリッシュ、バデックのウォルター・アイバニー、聖ピーターパリッシュ、トラカディのアーサー・ライリー、聖ジョセフパリッシュ、ブラスドールのロイ・スミスです。司祭叙階式の後、レセプションが行われます。信仰年 : 教皇ベネディクトは2012年10月11日（第二バチカン公会議開会50周年）から2013年11月24日の王であるキリストの荘厳日まで「信仰年」に指定しました。ダン司教は10月にローマに滞在されますので、当教区の「信仰年」の正式な始まりは、2012年9月14日の叙階式となります。各小教区は、アンティゴニッシュでのこの祝典に代表者を出席させるようお願いします。また、10月11日にローマで行われる公式行事に合わせ、この重要な年を祝う特別な行事を行うよう各教区にお願いします。この「信仰年」は、私たち一人ひとりが信仰を深める機会となることでしょう。</w:t>
      </w:r>
    </w:p>
    <w:p>
      <w:r>
        <w:rPr>
          <w:b/>
          <w:color w:val="FF0000"/>
        </w:rPr>
        <w:t xml:space="preserve">八九式</w:t>
      </w:r>
    </w:p>
    <w:p>
      <w:r>
        <w:rPr>
          <w:b w:val="0"/>
        </w:rPr>
        <w:t xml:space="preserve">2010年7月16日（金） もう一方の足のブーツ ロンドンのタブロイド紙の特定の主要なスタッフに対して、誰かがこれ以上のことをする必要がある - 結局のところ、彼らは注目すべき一般人に対して毎日それを行い、それを一面に載せているのだ。エリン・アンドリュース、裸を撮影されたホテルを提訴 テレビレポーターが、裸を密かに撮影されたとされるホテルを提訴している。ESPNのレポーター、エリン・アンドリュースは、マリオット・インターナショナル社とその系列のいくつかのホテルに対して、過失、精神的苦痛、プライバシーの侵害で訴えを起こしたのです。これは、2008年に米国のいくつかの州で、男がホテルの部屋ののぞき穴からアンドリュースの裸をビデオ撮影し、その映像をインターネットに掲載した一連の事件に起因するものです。この訴訟には、32歳のアンドリュースをビデオ撮影した男の名前も挙がっています。マイケル・デビッド・バレットは、12月にロサンゼルスの連邦裁判所で、アンドリュースさんに対する「嫌がらせや相当な精神的苦痛を与える」意図の罪状を認めました。また、インターネットを使ってビデオを配布し、それを販売しようとしたことも告白しています。彼は30ヶ月の禁固刑を言い渡された。アンドリュースさんは、バレットがESPNの記者としての仕事のために米国内を移動中に、彼女の宿泊先を確認するためにホテルに電話をかけたと主張している。「ホテルはアンドリュースさんが宿泊者として登録するつもりであることを確認しただけでなく、アンドリュースさんの同意なしに、彼女の部屋番号を公表した」と彼女の弁護士は声明で述べている。「そして、ホテル側はマイケル・デイヴィッド・バレットさんに、彼女のすぐ隣の部屋を提供しました。バレット氏はその後、アンドリュースさんの隣の部屋にチェックインし、アンドリュースさんのホテルの部屋のドアの覗き穴装置を改造し、改造した覗き穴から、着替え中の彼女を、彼女の同意や知識なしにこっそり撮影しました "と述べています。アンドリュースさんは声明の中で、"私の身の安全を危険にさらし、私が彼らのホテルに宿泊している間に私のプライバシーを侵害することを許した人たちに責任を取らせる "ために訴訟を起こしたと述べています。"このプライバシーの侵害が私と私の家族に与えた影響を完全に消し去ることはできませんが、私の経験によって、ホテルの部屋を予約してからチェックアウトするまで、客を守るためにホスピタリティ業界がより警戒するようになることを願っています "と彼女は言いました。私について 結婚して27年、4人のすばらしい子供と美しい妻がいます。オーストラリア、ニュージーランド、バンクーバー、ハワイに在住。1997年、オークランドの小学生、スコット・ディクソンにフォーミュラ・ホールデンのレース参戦の資金を提供、98年にはスコット・ディクソン・モータースポーツを設立し、彼のレースキャリアに資金を提供。2003年、ディクソンはインディ・レースの世界タイトルを初挑戦で獲得し、2008年にはインディ500とインディ世界タイトルを再び獲得した。1999年 インドに4WDを輸送し、Peter Tapsell氏、Frank Brosnahan氏と共にインド、パキスタン、イラン、シリア、ヨルダン、レバノン、トルコなどを経由してロンドンまでドライブ。30年間、世界中でビジネスを展開。政治的につながりのある銀行によるマタカナ島の窃盗事件で、訴訟に550万ドルを浪費。4週間の裁判に勝ったが、控訴院が事実を変更し、その土地を神聖だと偽ってマオリに与えたが、その後、その土地を不動産開発業者に7500万ドルで売却したため、完全に台無しにされた。私は、お役所仕事と戦うことに人生を費やしてきました。その結果、私は「王室と司法の免責」の撤廃を求めるキャンペーンを展開することになったのです。権力の座についた愚か者を撮影。2011年、NZで政治的な抗議活動を行いました。</w:t>
      </w:r>
    </w:p>
    <w:p>
      <w:r>
        <w:rPr>
          <w:b/>
          <w:color w:val="FF0000"/>
        </w:rPr>
        <w:t xml:space="preserve">イド90</w:t>
      </w:r>
    </w:p>
    <w:p>
      <w:r>
        <w:rPr>
          <w:b w:val="0"/>
        </w:rPr>
        <w:t xml:space="preserve">正しいチャイルドシートの使用 -- Another Healthy Choice YELLOWKNIFE (November 12, 2012) -- ノースウエスト準州に公認チャイルドシート技術者が配備されました。フォート・シンプソン、ヘイ・リバー、フォート・スミス、イエローナイフの8人の認定技術者が先週、チャイルドシートの取り付けに関する研修を受けました。卒業生は、先週金曜日の午後、イエローナイフのカナディアン・タイヤ店で行われたチャイルドシート教育クリニックで、新しいトレーニングを適用しました。運輸大臣David Ramsayは、新しい技術者を歓迎しました。「幼い子供たちの体は傷つきやすく、適切なサイズのチャイルドシートを正しく取り付けることが必要です」と述べました。「これらの新しいチャイルドシート技術者は、子供たちが適切に保護されていることを確認するための、保護者のための追加リソースとなるでしょう。保健社会福祉省大臣Tom Beaulieuは、子どもの安全向上に取り組むこれらの地域社会の代表者の関与を賞賛しています。「予防可能な怪我や死亡事故を防ぐには、地域社会が行動を起こすことから始まります」と述べています。「私は、これらの研修生とその組織が、弱い立場にある子どもたちの怪我を防ぐために貢献していることに非常に感銘を受けています。新しい技術者たちは、さまざまな職業に就いています。ヘイリバーの研修生は地元の消防署から、フォートシンプソンの研修生は自治体の執行部から、そしてフォートシンプソンとイエローナイフの研修生はそれぞれの保健当局からです。新年度は、ノーマン・ウェルズ、イヌビック、ベーチョコの各コミュニティにチャイルドシート教育トレーニングを提供し、さらにイエローナイフから2名の研修生を派遣する予定です。いずれは、他のコミュニティの住民にもトレーニングを提供する予定です。技術者は、ノースウエスト準州政府が推進する「ヘルシー・チョイス」の「傷害予防」の一環として、「子ども乗員拘束教育（CORE）」プログラムのもとで訓練を受けました。COREのパートナーには、保健社会福祉省と運輸省が含まれています。COREプログラムは、10代前の子どもが車に同乗している間、保護者に安全確保に必要な情報を提供するものです。健康的な選択」イニシアティブは、安全で健康的な選択を促進し、幸福で健康的なライフスタイルを実現するものです。NWTの住民が健康的なライフスタイルを送れるようにすることは、GNWTが第17回立法議会の目標である健康で教養ある人々を追求する方法の一つです。詳しくは、Healthy Choicesのウェブサイトをご覧ください。</w:t>
      </w:r>
    </w:p>
    <w:p>
      <w:r>
        <w:rPr>
          <w:b/>
          <w:color w:val="FF0000"/>
        </w:rPr>
        <w:t xml:space="preserve">イド91</w:t>
      </w:r>
    </w:p>
    <w:p>
      <w:r>
        <w:rPr>
          <w:b w:val="0"/>
        </w:rPr>
        <w:t xml:space="preserve">私は、データ、競合情報、ビジュアライゼーションなど、情報の仕事の「ハード」な側面を楽しむ一方で、情報の仕事の「ソフト」な側面にも魅力を感じ続けているのです。記事私は、他の人と同じように分析や業界データが好きです。(FreePint Report on Competitive IntelligenceのゲストエディターであるYulia Aspinallが言うように、「"だから何？"という問いに答えるには、関連リソースへのアクセスだけでなく、正しい分析ツールの選択も必要」なのです。このレポートは、コンペティティブ・インテリジェンスのさまざまな内容分野と側面をカバーしています--誰もが実践に活かせるよう、ちょっとした工夫を凝らしているのです。しかし、今号の『Information Practice Newsletter』で私が印象に残ったのは、実務の「ソフト」面、特に組織内の人間関係の重要性というテーマが繰り返し出てきたことです。Tim Buckley Owenは、組織におけるBYODという技術的なトピックを取り上げていますが、Economist Intelligence Unitの最近のレポートによると、C-suiteはBYODの戦略計画で人事部が重要な役割を果たすことを望んでいるとのことです。Tim は、C-suite は「一般的に HR と密接で信頼できる」関係を持っており、このような関係は組織内の複雑な問題を解決するための 1 つの鍵になると指摘しています。組織がBYODプロセスに取り組んでいない場合、人々はとにかく自分のデバイスを持参して使用する方法を見つけるでしょう。インフォプロは、優れたデータ保護の実践に参加するなど、多くの「ローテク」な方法でこれを支援することができます。ソーシャルメディアに関しては、ジェームズ・ミュランは、組織におけるソーシャルメディア・ポリシーの導入は、多くの点でBYODの導入に劣らず困難な作業であり、少なくとも、すべてを円滑かつ効果的に行うという「ソフト」面では、全くその通りであると述べています。Jamesは別の記事で、そもそも人々がコンテンツを共有する主な理由は、人間関係を構築するためであるとさらに考察しています。自分自身の仕事を共有し、組織で働くという役割の一部として得た知識を共有することは、私たちにとってやりがいのあることです。基本的なレベルでは、私たちが学んだことから他の人が利益を得られると信じているからです。私は、データ、競合情報、視覚化など、情報の仕事の「ハード」な面を楽しむ一方で、私たちの仕事の「ソフト」な面にも魅力を感じ続けているのです。スコット・ブラウンは、FreePintのコンテンツ開発エディターで、顧客諮問委員会、著者、スタッフと協力して、記事、レポート、ウェビナーの関心分野を特定し、それらのリソースを開発する役割を担っています。また、ソーシャル・インフォメーション・グループ（http://www.socialinformationgroup.com）のオーナーでもあり、ソーシャル・ネットワーキング・ツールを効果的に使って情報を共有したり見つけたりすることに焦点を当てた、独立系情報サービス会社です。近刊に「Social Information:2012年末に「Social Information: Gaining Competitive and Business Information Using Social Media Tools（ソーシャル・インフォメーション：ソーシャルメディア・ツールを使って競争力とビジネス情報を得る）」を出版予定。図書館、フォーチュン500社、新興企業、政府機関、個人を対象に、これらのツールを理解し効果的に活用することで、情報リソースの可視性と収益性を高めるための支援を行っています。公共、学術、企業の図書館や情報機関で20年以上の経験を積んでいます。また、全国各地で情報業務に関する講演を定期的に行っています。また、プロのコーチでもあります。ハーバード・ビジネス・レビュー誌は、「21世紀で最もセクシーな仕事」として「データサイエンティスト」を挙げています。図書館員や情報専門家は、データサイエンティストであると同時に、データや情報を見つけ、評価し、戦略的な意思決定を可能にする洞察に満ちた成果物に変換する専門家でもあります。私たちが働く業界の問題解決にビッグデータがどのように活用されるかについて基本的な理解を深めれば、組織内でビッグデータの取り組みが発表されたときに、そのテーブルにつくことができる。ビッグデータに対する業界の注目は、情報専門家にとって大きなチャンスとなります。多くの場合、私たちはキャリア全体を通じてビッグデータを扱ってきました。その経験と、データや情報を見つけ出し、評価し、知識製品に変換する専門的な能力を活かして、組織の収益を向上させることができるのです。</w:t>
      </w:r>
    </w:p>
    <w:p>
      <w:r>
        <w:rPr>
          <w:b/>
          <w:color w:val="FF0000"/>
        </w:rPr>
        <w:t xml:space="preserve">イド92</w:t>
      </w:r>
    </w:p>
    <w:p>
      <w:r>
        <w:rPr>
          <w:b w:val="0"/>
        </w:rPr>
        <w:t xml:space="preserve">The Fairmont Chateau Whistler Resort Hotel（ザ フェアモント シャトー ウィスラー リゾート ホテル） オールシーズンのリゾート地である当ホテルでは、年間を通じて冒険と卓越したゲストサービスをビジネスでもレジャーでもご利用いただけます。山側のスキー場からすぐにアクセスでき、敷地内にはゴルフコースがあります。受賞歴を誇るクラシックでエレガントなウィスラーホテルは、モダンなアルプス風の雰囲気の中で、特別なお食事、充実したリゾート施設、ヴィダスパ、フェアモントならではのライフスタイルホテル体験（フェアモント ゴールド）をご提供しています。The Fairmont Chateau Whistler（ザ フェアモント シャトー ウィスラー）リゾートホテルは、ご家族、ご友人、ミーティングに理想的な環境を提供します。The Fairmont Chateau WhistlerはTAG認定ホテルであり、IGTLAおよびTGCのメンバーです。1年で最も素晴らしいゲイのスキーウィークであるWinterPRIDEをぜひご覧ください。ウィスラーは国際的なスポーツイベントの開催地として注目されています。来るアイアンマン カナダ トライアスロンとグランフォンドの選手とそのご家族を、フェアモントだけの特典でお迎えします。ビジネスでお越しのお客様には、忘れられないミーティング、イベント、インセンティブプログラムが、ウィスラー最大のカンファレンスリゾートホテルであるThe Fairmont Chateau Whistler（ザ フェアモント シャトー ウィスラー）リゾートの特徴です。The Fairmont Chateau Whistler hotel（ザ フェアモント シャトー ウィスラー ホテル）では、4本足のお友達を含むご家族全員をお迎えいたします。ウィスラーリゾートのドッグフレンドリープログラムには、ペット用ベッド、ボウル、特別なおやつ、メニューが含まれます。</w:t>
      </w:r>
    </w:p>
    <w:p>
      <w:r>
        <w:rPr>
          <w:b/>
          <w:color w:val="FF0000"/>
        </w:rPr>
        <w:t xml:space="preserve">イド93</w:t>
      </w:r>
    </w:p>
    <w:p>
      <w:r>
        <w:rPr>
          <w:b w:val="0"/>
        </w:rPr>
        <w:t xml:space="preserve">David Gray Chordsのページへようこそ。The Other Side は、David Gray が作曲した曲です。アコースティックギターでもエレキギターでも、カポを使って弾くことができます。歌詞は上のリンクからどうぞ。Chords riff Dm Dsus4 G G7 F C A Bb E e |--1--3------3--1--1--0--1----0 Jak prowadzić tani i skuteczny marketing?B |--3---2------0---0---1---1---2---3----0\\...G |--2---2------0---0---2---0---2---3----1\\...D |--0---0------0---0---3---2---2---3----2\\...A |--0---0------2---2---3---3---0---1----2\\...E |-------------3---3---1----------------0\\...ノートイントロとサビのDmは1拍だけ鳴らし、すぐにDsus4のコードを弾く。イントロとサビのGは2拍子、G7は1拍子で、その後DmとDsus4に直接リフを弾く。それを全部合わせたものがイントロ/コーラスです。このようになります。Dm Dsus4 G G7 riff e |--1--3--3--3--3--1--1-0---| B |--3--2--2--2--0--0------3-| G |--2--2--2--0--0---------| D |--0---.0---0---0---0---0---0---------| A |--0---0---0---2---2---------| E |------------------3---3---3---------| リフのすぐ後にDmがあります。必要なければリフを全く弾かなくても、別のG7コードをかき鳴らせばいいのですが、せめてリフを何度か弾いた方がDavidのピアノのように聞こえます。それに、人差し指はG7のフレットですでにFになっているし、薬指でDをフレットすると、リフでDmの指が準備されてしまうんだ。歌詞の内容に合わせて、コードの位置をずらしてみました。曲に合わせて演奏してみると、変化がわかると思います。Intro/chorus x2 Dm Dsus4 G G7 riff Dm Dsus4 Meet me on the other side G7 riff Dm Dsus4 Meet me on the other side G7 riff Dm Dsus4 I'll see you on the other side G G7 riff F See you on the other side F C Honey now if I'm honest Dm I still don't know what love is G A Another mirage folds into the haze of time recall Dm And now the 洪水門はもうもたない C B BAll my sorrow all my rage F G Dm Dsus4 A teardrop falls on every page G G7 riff Dm Dsus4 Meet me on the other side G7 riff F Meet me on the other side F C Maybe I should mention Dm It was never my intention G to harm you or your kin A Are you so scared to look within Dm The ghosts are crawling on our skin C Bb We may race and we may run F G 7 riff F G 7 riff F meet me on the other side F C もしかしたらと思うかもしれないけれど Dm It was never my intention to harm you or your kin A そうしたら君は内面を見るのがとても怖くなるだろう。G G7 riff Dm Dsus4 Meet me on the other side G7 riff Dm Dsus4 Meet me on the other side G7 riff Dm Dsus4 I'll see you on the other side G7 riff F I'll see you on the other side F C I know it would be.仝苧晩は苧晩々は苧晩の吭龍であり、仝苧晩は苧晩々は苧晩の吭龍である。</w:t>
      </w:r>
    </w:p>
    <w:p>
      <w:r>
        <w:rPr>
          <w:b/>
          <w:color w:val="FF0000"/>
        </w:rPr>
        <w:t xml:space="preserve">イド94</w:t>
      </w:r>
    </w:p>
    <w:p>
      <w:r>
        <w:rPr>
          <w:b w:val="0"/>
        </w:rPr>
        <w:t xml:space="preserve">マダム・セネター第113期上院の女性議員20名を紹介します。昨夜、上院で女性議員が歴史的な躍進を遂げました。今議会では17名の女性が議員を務めましたが、1月に招集される第113回米国議会では、各州を代表する20名の女性が上院議員に就任する予定です。それでは、マダム・セネターのご紹介です新上院議員紹介 タミー・ボールドウィン上院議員（民主党、ウィスコンシン州） 2012年の選挙で最も注目を集めた当選者の一人であるボールドウィンは、ウィスコンシン州を代表する初の女性議員であり、上院で初のアウトレズビアン議員である。コメント ヨーロッパ、アジアの人々が女性をリーダーとして受け入れた後、アメリカの人々が女性を大統領にすることを喜ばせるために、夢を創造したり計画したりするのでしょうか？100年以上もの間、オランダから自由であったアメリカの女性たちは、どのように成果への方法論を整理しているのでしょうか？女性が大統領選に出るべきでないと考える女性たちがいることが、本当に心配です。そのような女性たちは、私たちが家で裸足で妊娠していて、夫の言うことだけを信じていることを望むのでしょうか？  私にはまったく理解できません。  議会は国を左右するルールを作り、国の半分以上が女性で構成されています。  それなのに、なぜ私たちがそのルール作りに口を出してはいけないのでしょうか？R-NBというのは、デブ・フィッシャーがネブラスカ出身だということを理解するのに、しばらく時間がかかった。これは正しい略称ではないし、州政治の話をしているのだから、編集が必要だろう。それはさておき、女性として、また女の子の母親として、私は子供たちのために女性のロールモデルを増やしたことを誇りに思っています。女性は台所に閉じこもる必要はないのです。彼女たちが自分の州の住民に貢献したいと思うのは立派なことです。なぜ、このようなことが重要なのでしょうか？なぜ、女性が権力を持つことが重要なのでしょうか？女性は、女性として、妻として、母親としての自分の役割にとても不安を感じていて、自分が立派だと思われるには、目立つところにいるときしかないのでしょうか？彼女たちは、胎児を守るために働いているのではありません。彼女たちは、聖書にある結婚の意味を定義するために働いているわけではありません。彼女たちは、この国の道徳的繊維に対する腐敗の先頭を走っているのです。wstyrsky56 20人の上院議員全員の議題を本当に知っているのですか？  それが彼らにとっての「権力」だとどうしてわかるのでしょうか。自分の役割に不安を感じている人がいるとどうしてわかるのでしょうか。20人のうち何人かは "胎児を守るために働いていない（pro-life agendas）"とどうしてわかるのでしょう。あなたのコメントは、登場したばかりの人たちに対して、かなり結論ありきの決めつけをしているように思えます。  聖書の中で影響力のあるポジションにいる非常に活発な女性がいました。彼女たちがいたことで、上院での視点のバランスがある程度取れていることは喜ばしいことだと思います。  男女比が半々くらいだといいんですけどね。ブーヤー!2000年の民主党全国大会で、パティ・マレー上院議員（ワシントン州選出）にインタビューしたときのことです。このとき、初めて女性議員が9人になったことが歴史的に話題になりました（著書：NIne and Counting: Women of the U.S. Senate)。結局、1991年には2人しかいなかったのです。これで20人。あと198人だ......。</w:t>
      </w:r>
    </w:p>
    <w:p>
      <w:r>
        <w:rPr>
          <w:b/>
          <w:color w:val="FF0000"/>
        </w:rPr>
        <w:t xml:space="preserve">イド95</w:t>
      </w:r>
    </w:p>
    <w:p>
      <w:r>
        <w:rPr>
          <w:b w:val="0"/>
        </w:rPr>
        <w:t xml:space="preserve">皆さんこんにちは、是非アドバイスをお願いします。私には弟がいます。彼は音楽プロデューサーかDJになるのに非常に向いていると思うのですが、彼自身、今まで関心があって好きだったのは音楽だけだと言っています。彼はとても内気で、落ち込んでいて、自尊心も低く、普段は真面目な話をしないので、これは重要なことです。彼は音楽制作ソフトをダウンロードしたが、複雑で理解するのが難しいため、すぐに意気消沈してしまった。それに、彼は（他の家族と同じように）テクノロジー恐怖症なんです。また、いつも音楽のことを考えているのに、機材が目の前にあると創造力を失ってしまうのだそうです。だから、DJという職業は彼にとって少し楽なのかもしれません。ただ、彼は内気で、9年生で学校を辞めて、一度も仕事をしたことがありません。クラブなどでDJをするにはどうしたらいいのでしょうか？どうやったらDJになって、クラブに入れるんだろう？彼は社交的でおとなしいので、社交的な面はなんとかなると思うのですが、問題はそこにたどり着くまで、つまり人脈づくりです。音楽制作については、すぐに自分で作ろうとするのではなく、曲をいじることから始めたほうがいいと思います。ユーチューブのファンなどは、どうやって曲のリミックスを学ぶのでしょうか？私が何も知らないことはお分かりいただけると思います。弟はとても素敵でクリエイティブな若者で、今のような状況になるのは本当に勿体無いので、何か情報やアドバイスを頂ければと思います。ありがとうございました。これが返信のない寂しいスレッドの一つにならないことを本当に願っています...。DJになるためのベストな方法は、例えば週の半ばの静かな夜、メインDJが来るまで場を暖めるために、あるいはライブの前に、無料でサービスを提供することだと思うんだ。そうすることで、お客さんに足を踏み入れてもらえます。DJにコストをかけられないから、CDで済ますところも多いし、それを人脈作りに利用するのもいい。うまくいけば、夜も忙しくなり、給料ももらえるようになるかもしれない。最初はメールやバーに出向いてサービスを提供することが多いだろうけど。オーディオエンジニアのクラスを取ることを考えたことがありますか？私は私の地域で、彼らはあなたに機器/ソフトウェアで動作する方法のスキルを教えるオーディオエンジニアの学校のためのすべての時間のラジオでコマーシャルを持っていることを知っている。当然、それはいくつかのお金がかかりますが、それはちょうど学校の貿易の並べ替えではなく、大学レベルの投資だ、と彼は本当に生産に興味を持っている場合、それを開始するには良い場所かもしれません。もちろん、どんなことでもそうですが、2割知っていれば8割はできるものです。学校に通いながら、letuinmybackdoorが言ったように、地元のクラブで暇な夜にタダでDJをして、様子を見るのもいいかもしれませんね。個人的には、人脈作りというのは共感できる。僕もあまり外向的な人間ではないので、ソーシャルクライマーのように感じるのは好きではないのですが、時にはそうしなければならないこともあるのです。とにかく、多少なりともお役に立てたなら幸いです。お兄さんの幸運を祈っています。私はDJをしている友人がたくさんいますが、いくつかのクラスを取ることを強くお勧めします。運が良ければ、無料のクラスが見つかるかもしれません。他のことと同じように、一度すべてのガジェット、ボタン、そして地獄のようなものに慣れてしまえば、それは本当に簡単になり、実験が自然に始まるようになるのです。私もレッスンを受けようと思っています。これを仕事にしたいからというわけではないのですが、今、お金が必要な時期ですし、レパートリーも豊富なので。アンダーグラウンドでマイナーなダンスヒットを飛ばしたことがきっかけで、1年ほどDJのレジデンスをしたことがあります。とても楽しかったです。でも、当時はエレクトロが流行っていた時期で、その頃のダンスミュージックが大好きで、それが私の「人気」に大きく影響しているのだと思います。授業は受けず、とにかくたくさんやって、だんだんうまくなっていきました。良いDJはミキシングが下手でも、素晴らしい曲をプレイして、ペットや子供と一緒にダンスフロアに移動させるというのは、#unpopularpopinionでしょうか？もしあなたがモナリザだったら、トイレに吊るされていることでしょう。みんながあなたに会いに来るから、うんちをするのは不可能よ。というのは#unpopularpopinionなのでしょうか？</w:t>
      </w:r>
    </w:p>
    <w:p>
      <w:r>
        <w:rPr>
          <w:b/>
          <w:color w:val="FF0000"/>
        </w:rPr>
        <w:t xml:space="preserve">イド96</w:t>
      </w:r>
    </w:p>
    <w:p>
      <w:r>
        <w:rPr>
          <w:b w:val="0"/>
        </w:rPr>
        <w:t xml:space="preserve">[Wii U】任天堂、Miiverseとの連携とインターネットブラウザを公開 Miiverseがどのようにゲームと連携するのか、気になりますよね？その謎を解くべく、任天堂が新たなビデオを公開しました。また、Nintendo Network IDやインターネットブラウザについても触れられており、ワールドマップを含むNewスーパーマリオブラザーズUの映像も公開されています。Wii Uはアメリカで来週11月18日に発売され、ヨーロッパとオーストラリアでは11月30日に発売されます。</w:t>
      </w:r>
    </w:p>
    <w:p>
      <w:r>
        <w:rPr>
          <w:b/>
          <w:color w:val="FF0000"/>
        </w:rPr>
        <w:t xml:space="preserve">九七</w:t>
      </w:r>
    </w:p>
    <w:p>
      <w:r>
        <w:rPr>
          <w:b w:val="0"/>
        </w:rPr>
        <w:t xml:space="preserve">これは、あなたがたへのしるしとなるであろう。キリストが支配するようになるのは、謙遜によってであり、これがキリストの王国への唯一の道なのです。高慢さはアダムの子供たちの特徴であり、謙虚さは神の子、そして彼に従う者たちの特徴です。キリストは、人の魂の悪の根源である高慢を破壊するために、謙遜の道を歩まれたのです。医学の格言にあるように "反対は反対によって破壊される "のだこれはあなたがたへのしるしである。ベツレヘムに着いて，ヨセフとマリアがいた宿屋に行くと，赤ん坊が乳母衣に包まれて，飼い葉桶に横たわっているのを見つけるだろう。宿屋には他にも多くの子供がいたかもしれないが，乳母衣に包まれて，少なくとも飼い葉桶に横たわる者は他にいない。このしるしによって，新しく生まれた救い主を他のすべての者から区別できる。さらに、もし彼がどこにいるかを事前に知らされていなかったならば、それは彼らにとってつまずきとなり、彼がキリストであり、主であることに対しての反論となったかもしれません。"飼い葉桶 "ですそのしるしとは、ただ、今、彼について語られたことと、彼らが見出すことになる卑しい状態との間の圧倒的な対比からなるものであったと思われます。このような驚くべき対比は、キリストが選んだスタイルであり、早くから提唱されていました。(2:8-20 天使は生まれたばかりの救い主の前触れでしたが、それは、羊の群れを見張りながら仕事をしている、貧しく、謙虚で、敬虔で、勤勉な羊飼いたちにだけ送られたのです。私たちが誠実な職業に就き、その中で神と共にあるならば、神の訪問を受けないということはないのです。この仕事の栄誉を神にゆだね、最高にある神に栄光を帰せよ。メシアを送ることによって示された神の人間に対する善意は、神の賞賛に値するものである。神の他の業は神の栄光のためであるが、世界の贖いは最高の神の栄光のためである。メシアを遣わされた神の好意は、この低い世界に平和をもたらした。平和とは、キリストが私たちの本性を身にまとったことによって、私たちに流れ込むすべての善のことである。これは、数え切れないほどの天使たちによって証明された忠実な言葉であり、すべての受け入れに値するものです。人間に対する神の善意は、最高の神への栄光と、地上の平和です。羊飼いたちは時間をおかず、急いでその場所に来た。彼らは満足して、この子について、この子は救い主、それも主であるキリストであることを広く知らしめた。マリアはこれらのことを注意深く観察し、考えた。これらのことは彼女の聖なる感情を盛り上げるのに非常に適していた。私たちは、これらのことを心の中でもっとよく考えていれば、判断や実践における誤りからもっと解放されるはずです。私たちのために救い主、主キリストがお生まれになったことは、今も私たちの耳で宣言されています。これは万人にとって嬉しい知らせであろう。サムエル記上2:34「『あなたの二人の息子、ホフニとフィネハスに起こることは、あなたへのしるしとなる--二人は同じ日に死ぬのだ』。列王記上19:29 「ヒゼキヤよ、これがあなたへのしるしとなろう。「今年は自分で育つものを食べ、二年目はそこから湧き出るものを食べよ。しかし、三年目には種をまき、刈り取り、ぶどう畑を作り、その実を食べよ」。列王記下20:8 ヒゼキヤはイザヤに尋ねた。"主が私を癒し、今から三日目に主の神殿に上るというしるしは、何であろうか？"と。イザヤ7:11「主に問え。</w:t>
      </w:r>
    </w:p>
    <w:p>
      <w:r>
        <w:rPr>
          <w:b/>
          <w:color w:val="FF0000"/>
        </w:rPr>
        <w:t xml:space="preserve">イド98</w:t>
      </w:r>
    </w:p>
    <w:p>
      <w:r>
        <w:rPr>
          <w:b w:val="0"/>
        </w:rPr>
        <w:t xml:space="preserve">買われる歴史 1995年7月7日 ジョン・キャンベル ジョン・キャンベルは、学問は伝記の大衆的な魅力を大切にすべきであると論じている。政治家の伝記は、歴史の一形態として、最近、多くの批判にさらされている。しかし、このジャンルには重大な疑問があり、伝記作家はそれに答える必要がある。つまり、一個人の生涯にのみ焦点を当てると、階級、社会運動、技術、思想など、歴史的変化の真の原動力である非人格的な力を犠牲にして、偉人（あるいは女性）の影響を誇張し、歴史を歪めるというものである。伝記が優勢なのは、英国特有の現象である。大陸には類例がないが、英国特有のプラグマティズム、あるいは「歴史とはチャップスのことだ」という英国の感傷主義を反映しているように見える。伝記は、壮大な抽象的パターンや俯瞰的な後知恵なしに、一人の現代人の経験を通じて出来事を理解する方法を提供するので、当然ながら人気がある。もちろん、後知恵を働かせるのは歴史家の仕事であり、当時、対象者にとって明確でなかったことを読者に解釈させるのも歴史家の仕事である。しかし、伝記という学問は、その個人が当時何を知り、何を理解していたかという現実に、彼を固定させるのである。伝記は、この国と現在の出版状況において非常に優勢であるため、真面目な歴史家が一般大衆とコミュニケーションをとるための最良の方法となっている。良くも悪くも、伝記は一般読者が本格的な歴史、あるいは経済学を購入する唯一の形態となりつつある。かつては伝記を鼻で笑っていた学術史家たちも、大学を越えて学問を広めるために不可欠な手段であると認識せざるを得なくなっている。しかし、同様に、伝記が一般読者が歴史を学ぶ際の形式としてますます定着しているため、伝記作家には、（単に対象者自身の論文からではなく）十分な情報源を持ち、対象者を適切に文脈に配置し、彼（または彼女）の英雄的自律性を誇張しない、良い歴史を書くという重い職業的責任が課せられているのである。これは、伝記という旗の下に歴史という貨物を密輸していると見ることもできる。個人的な例を挙げれば、私が書いたエドワード・ヒースの伝記は、エドワード・ヒースという人物の生涯であると同時に、彼の政府の歴史であったと私は認めています。しかし、もし私が純粋に不名誉な政府の歴史としてこの本を書いていたら、読む人はもっと少なかったことでしょう。ベン・ピムロットは最近、政治伝記はよりフィクションに近いものを目指すべきであると提案している。最近の政治伝記は定型的で、まるでプレハブの部品を予想通りのパターンでボルト締めして組み立てたかのようだと批判している。確かに、彼の言うことにも一理ある。もちろん、伝記は、優れた文章、物語のペースと構成、想像力豊かな共感など、フィクションの特質の多くを追求することができる。その意味で、伝記は自らを文学と見なすべきだろう。しかし、もしそれが本質的に歴史であるならば、フィクションではなく事実に、つまり証拠に、注意深く基づかなければならない。伝記作家は、読者を堂々と連れて行く限り、証拠の行間を読み、確立された事実から好きなだけ推測することができる。しかし、最終的には、証拠が想像力よりも優先されなければならない。私たちは、伝記を謝るのをやめ、それ自体が有効で価値のある形式であるとして祝福する必要がある。ただ一つ懸念されるのは、伝記がこの国の歴史の唯一の形式になってはならないということである。ジョン・キャンベルのエドワード・ヒースの伝記は、1994年のNCRブック・アワードを受賞している。現在、マーガレット・サッチャーの伝記を執筆中。この記事へのコメント コメントを投稿する * 印のついた項目は必ず入力してください ストーリー デート 7 July, 1995 これはセキュリティチェックです、入力しないでください。あなたの名前*あなたの電子メール*コメント*注意：コメントを追加することにより、あなたは私たちの利用規約の下で行動規範を読み、同意したことを確認します。timeshighereducation.co.ukに投稿されたコメントは、モデレートされることがあります。</w:t>
      </w:r>
    </w:p>
    <w:p>
      <w:r>
        <w:rPr>
          <w:b/>
          <w:color w:val="FF0000"/>
        </w:rPr>
        <w:t xml:space="preserve">アイドル九九</w:t>
      </w:r>
    </w:p>
    <w:p>
      <w:r>
        <w:rPr>
          <w:b w:val="0"/>
        </w:rPr>
        <w:t xml:space="preserve">退職にかかる費用 多くの人にとって、退職金を貯めることは、最も良い時期でさえも困難なプロセスです。2009年、ウェルズ・ファーゴの最近の調査によると、退職前の人の20%が退職金の積立を減らしている。かつて安泰だと思っていた多くの人が、今では退職計画を数年遅らせることを余儀なくされているのです。さらに問題なのは、女性の41％、男性の32％が、退職後も生活のために働かなければならないと思っていることです。100万ドルの貯蓄は、平均的な退職者にとっては年間約4万ドルにしかならないことを考えると（退職後の最初の1年間は貯蓄の4％を引き出すにとどめるべきという広く認められた経験則に従った場合）、なぜ退職がほとんど贅沢になってしまったのかを理解するのは簡単なことです。以下、Kiplinger.comが退職にかかる費用を検証しています。</w:t>
      </w:r>
    </w:p>
    <w:p>
      <w:r>
        <w:rPr>
          <w:b/>
          <w:color w:val="FF0000"/>
        </w:rPr>
        <w:t xml:space="preserve">イド100</w:t>
      </w:r>
    </w:p>
    <w:p>
      <w:r>
        <w:rPr>
          <w:b w:val="0"/>
        </w:rPr>
        <w:t xml:space="preserve">"読書をつまらないと感じるなら、それは正しいやり方ではない"私は長い間、真剣に読書をしてきました。  そして、本のない人生は考えられません。  ある賢い人が言ったように、"もしあなたが読書をつまらないと感じるなら、あなたは正しいことをしていない "のです。そこで疑問なのですが、"正しい "とはどういう意味なのでしょう？読書に最適な場所 読書家が最初にすべきことは、自分の好きなものを読むことだと思うんです。  私は子供の頃、多くの友人が楽しんでいたナンシー・ドリューやボブシー・ツインのミステリーよりも、ファンタジー文学を好んで読んでいました。  おとぎ話やナルニア国物語も好きでした。  漫画も好きでした。  毎週木曜日、母が食料品の買い物に出かけると、新しいClassics Illustrated Comicを買ってきてくれたのです。  ロビンソン・クルーソー、モビーディック、レ・ミゼラブル、アイヴァンホー......なぜ私がクラスでただひとり「緋文字」が好きだったのか、おそらくこのことが理由なのでしょう。10代では、トールキン、エリザベス・ガッジ、ガブリエル・ロイ、そしてシルヴィア・プラス、ジェイムス・エイジ、フラナリー・オコナー、アナイス・ニンを読みました。私はいつも、暗闇に包まれた人間ドラマが好きなんです。ジャンクフードのように午後には食べ尽くしてしまうような、下品でセクシーでスキャンダラスな小説です。  今思えば、かなり深刻なうつ病を患っていた時期で、それ以上のことに集中できない、紛れもない困難な時期だった。  金曜の午後にドラッグストアで安く手に入れ、時には4、5、6本、週末にガブガブ飲んでいた。そこには、半裸の女性や犯罪小説、ポットボイラーなど、薄気味悪い表紙の文庫本がたくさん入っていた。母は長い間自分の部屋に引きこもり、誰かが自分を助けに来てくれるという夢を見ていたのだろう。  少なくとも一時的には、私も同じ習慣を身につけたかもしれません。  ジャンクフードがそうであるように、読書は長続きせず、満足できるものではありませんでした。しかし、苦しい時期でも、たとえそれが栄養のある読書でなかったとしても、それでも読書が意味をなすということが、今では興味深いことに思えます。  私はそこから学んだ。確かに、読書というのは、半トランス状態になって、自分の想像力を作者と共創させることができるかどうかが問われる。  私のように、猛暑の日に冷たい水につかるように本の世界に入り込めなかった者には、見習いの期間が必要かもしれない。つまり、読書ができるようになるには、日頃から読書をする必要があるのです。忙しい毎日を送っていると、なかなか時間がとれないものだが、その分、やりがいもある。  アニー・ディラードは、『The Writing Life』の中で、「良い日々に事欠くことはない。手に入れるのが難しいのは、良い人生である。感覚的に生きている良い日の人生だけでは十分ではない。感覚の生活は欲の生活であり、もっともっとと要求する。精神の生活は、必要なものが少なくなり、時間は十分にあり、その経過は甘美である。読書に費やした一日を良い一日と呼ぶ人がいるだろうか。しかし、読書に明け暮れた人生こそ、良い人生である」。私は一日の始まりに、歯を磨きながら読書をしている。  そして、そう、私の最愛の人はこれを愉快に思っている。  多くの人がそうであるように、私はいつもバスルームに1、2冊の本を置いている。  トイレは本を読むのに最適な場所で、私は月にだいたい1冊をトイレで読み終えています。  風呂はもちろんだが、フロスをするときは特にいい時間だ。  しかし、トイレで読むのに適した本というのは、他の場所で読む本とは違う。  個人的なエッセイもいいし、手紙の本もいいし、文学的なエッセイもいいし、短編小説もいい。  しかし、風呂場で読むのは、あくまでも、「ちょっとだけ」「ちょっとだけ」「ちょっとだけ」「ちょっとだけ」「ちょっとだけ」「ちょっとだけ」「ちょっとだけ」「ちょっとだけ」「ちょっとだけ」「ちょっとだけ」。民話やおとぎ話のコレクションは、特に楽しい。水垢や歯磨き粉がつくので、初版本でないものがよい。  フロスとブラッシングのために両手を空けられることが重要なので、私はここで素晴らしいブックウェイトを使っています。</w:t>
      </w:r>
    </w:p>
    <w:p>
      <w:r>
        <w:rPr>
          <w:b/>
          <w:color w:val="FF0000"/>
        </w:rPr>
        <w:t xml:space="preserve">イド101</w:t>
      </w:r>
    </w:p>
    <w:p>
      <w:r>
        <w:rPr>
          <w:b w:val="0"/>
        </w:rPr>
        <w:t xml:space="preserve">iPhone 5レビュー。Appleの背中！...Appleが最新のiPhone 5を発表したとき、私はiPhone 4が古く感じられるようになったので、早く手に入れたいと思いました。しかし、他の人と同じように、私もiPhone 5とSamsung Galaxy S3の間で多少決めかねていました。 iPhone 5レビュー iPhone 5をiPhone 4または4Sと比較すると、新しいモデルはスピード（プロセッサとデータの両方）、およびその豪華なディスプレイの面で優れています。しかし、Samsung Galaxy S3と並べて比較すると、上に述べたiPhone 5の良さは消えてしまいます。実際、iPhone 5は、そのすべてのアップグレードにもかかわらず、実際の使用ではiPhone 4Sよりも低いバッテリー寿命を誇っており（8時間）、その柔らかいアルミシェルは、Appleがガラスケースを捨てたことがどうしてこのように裏目に出てしまったのかと思わせるほどです。サムスンのギャラクシーS3は、S2よりもバッテリーライフが向上し、3時間の延長を記録している（15時間）。スタンバイ時間も大きく異なっており、S3は400時間、iPhoneは225時間程度を誇っています。最も大きな変更点は、従来のコネクタに代わってLightning端子が搭載されたことです。このため、古いアクセサリーを使いたい場合は、30ドルのアダプタを購入する必要があります。新しいiPhone 5は、旧モデルよりも充電速度が速いのが大きな特徴で、付属の新しいイヤホンはAppleの他の製品よりもずっと優れています。しかし、私のソニーのサウンドドックでは、アダプターを使っても、ランディングパッドの奇妙な形状がiPhone 5でそれを利用することを許さなかったので、問題にぶつかりました。そのため、今まで使っていたiPhoneのアクセサリーやケーブルが使えなくなり、またゼロからAppleのアクセサリー（またはAndroid）を使うことになりました。さて、私がiPhone 5に失望していると思われる前に、そうではありません。iPhone 5はSamsung Galaxy S3よりも軽く、iPhone 5のA6プロセッサは、ICSを実行しているS3と比較したベンチマークテストでデュアルコアの1.5GHz Snapdragonを上回ったそうです。ですから、あなたはここで時代遅れのハードウェアを手に入れているわけではありません。4インチディスプレイは久々の採用で、もう少し大きいといいなと思いつつも、片手で操作できることがそれを補っています。もうひとつ、優れているのはデザインです。私たちが大好きなインダストリアルデザインはそのままに、高さが増えたにもかかわらず、人間工学的に完璧な「2012年型」に見えるような工夫がいくつか施されています。サムスンのギャラクシーS3は、iPhone 5の1GBに対して2GBのRAMを搭載していますが、2つの異なるOSをブラウズし、複数のアプリを起動した結果、その差はあまりないことがわかりました。カメラやLTEの速度についても、両機種とも同じことが言えます。iPhone 5はSDカードに対応していませんが、Samsung Galaxy S3は最大64GBまで対応しています。つまり、一番安い16GB版を買って、50ドルの64GB SDカードを入れれば、合計で80GBになる。iPhone 5のアルミボディも傷がつきやすく、私たちの最初のユニットが箱から出してすぐに擦り傷をつけて到着した後、私は初日からレビューユニットをカバーしました。とはいえ、カバーをつけていても、プラスチックでできたSamsung Galaxy S3より見た目はいい。多くの人々は、新しいiPhoneを言うだろう 5 むしろ前方よりも後方への一歩を踏み出した.しかし、Appleの好意で一つのことは、彼らの顧客サービスが優れており、問題は一般的に非常に小さな大騒ぎで解決されていることです.彼らは、彼らが大規模に明らかになるはずバグをつぶすためにソフトウェアの更新を発射するために迅速であり、Apple Storeは、あなたが交換が必要なハードウェアの欠陥であなたを助けるのに十分親切です.新しいiPhone 5は、初代iPhoneが発売された時のような魔法や、iPhone 3GSがiPhone 4にアップデートされた時のような輝きはないことは認めます。しかし、iOSに慣れ親しんできた私にとっては、iPhone 5は理想的なアップグレードのように思えるのです。もしかしたら、私たちはAppleに多くを期待しすぎていて、それがAppleが魅力を失ってしまった理由かもしれません。サムスンや他の競合他社は、技術革新の面で彼らに追いつき、Appleが真に革命的なものとして最初のiPhoneをリリースした2007年以来、技術世界の状況は変化しています。iPhone 5はそんなに変わっていないし、すでに出ているものを見てもアップルからの新しいイノベーションはない。素晴らしいデザインは、実は2年前のiPhone 4に非常に近く、LTEの導入や大型ディスプレイなどは、2011年から他のスマートフォンで実現されている。もしあなたがiPhone 4をお持ちで、私のようにアップグレードの時期が来ているのなら</w:t>
      </w:r>
    </w:p>
    <w:p>
      <w:r>
        <w:rPr>
          <w:b/>
          <w:color w:val="FF0000"/>
        </w:rPr>
        <w:t xml:space="preserve">id 102</w:t>
      </w:r>
    </w:p>
    <w:p>
      <w:r>
        <w:rPr>
          <w:b w:val="0"/>
        </w:rPr>
        <w:t xml:space="preserve">スパルタカス教育モバイル版 インディアン居留地は、インディアンの使用のために確保された土地の領域であった。この政策を提案した最初の政治指導者は、アンドリュー・ジャクソンであった。1820年代にチェロキー族は、チェロキー民族が自分達の領土に対して完全な管轄権を持つことを宣言した憲法を採択した。ジョージア州は、ネイティブ・アメリカンが白人に対して法的な訴訟を起こすことを違法とすることで、これに応えました。セミノール族は、フロリダの入植者達と論争をしました。クリーク族は、アラバマ州およびジョージア州で連邦軍との数回の戦いに巻き込まれました。チキソー族とチョクトー族もミシシッピに入植した移民と土地争いをした。アンドリュー・ジャクソンは、この問題の解決策として、これら5つの部族をすべてオクラホマに移住させることを主張した。アンドリュー・ジャクソンが権力を握ると、彼は1830年のインディアン移動法を可決するよう議会に働きかけた。彼は、この法律が白人の侵略者に土地を提供し、外国の侵略者に対する安全を向上させ、そしてアメリカ先住民の文明化を促進すると主張しました。ある演説で彼は、この法律は「インディアンを白人の入植地との直接的な接触から切り離し、彼ら自身の方法と無骨な制度の下で幸福を追求することを可能にし、彼らの数を減らしている衰退の進行を遅らせ、おそらく政府の保護と良識の影響によって、徐々に彼らの野蛮な習慣を捨て、興味深い、文明的、かつキリスト教的コミュニティとなるようにするだろう」と主張した。ジャクソンは1832年に圧倒的な多数で再選された。彼は今、ネイティブ・アメリカンを良好な農地から追い出す政策を追求した。彼は、ジョージア州がチェロキーの領土を併合する計画を無効とした最高裁判所の判決を受け入れることさえ拒否した。このことは、ジャクソンをヘンリー・クレイやダニエル・ウェブスターのようなホイッグの指導者達と対立させた。オクラホマのネイティブ・アメリカンに与えられた土地は、インディアン準州として知られていた。この土地は以下のように分配されました。チョクトー族（6,953,048エーカー）、チキソー族（4,707,903エーカー）、そしてチェロキー族（4,420,068エーカー）です。また、各部族は以前の土地の対価としてお金を受け取った。チェロキー（271万6,979ドル）、クリーク（227万5,168ドル）、セミノール（207万ドル）、チキソー（120万6,695ドル）、チョクトー（975万258ドル）である。これらの部族の中には、このお金でオクラホマの土地を購入し、学校の建設を支援したものもありました。1835年にチェロキー族のいくつかの指導者は、ニューエコタ条約に署名した。この協定は、彼らの伝統的な土地のすべての権利を、アメリカ合衆国に譲り渡した。その代わりに、この部族は、インディアン準州に土地を与えられた。チェロキーインディアンの大多数は、この協定に反対したが、ウィンフィールド・スコット将軍と彼の兵士達によって、旅に出ることを余儀なくされた。年10月に、約15，000人のチェロキーインディアンが、後に「涙の道」として知られることになる旅に出た。ほとんどのチェロキーインディアンは、800マイルを歩いて旅をした。彼らを新しい土地に案内した連邦捜査官の重大な過ちの結果、彼らは飢えと寒さに苦しみ、4千人が旅で死んだと推定される。全体として、約70,000人のネイティブ・アメリカンがジョージア、アラバマ、ミシシッピ、バージニア、テネシー、フロリダからオクラホマへの移住を強いられたと考えられています。この旅の間、多くの人々が飢えと病気により死亡しました。連邦政府は、保留地に食料と他の物資を提供し、ネイティブ・アメリカンとともに生活するインディアン・エージェントを任命しました。エージェントの仕事は、彼らに農業を教え、不謹慎な商人から彼らを保護することでした。1861年1月27日、アパッチ族がソノイタ・バレーの牧場から牛を盗み、少年を誘拐しました。ジョージ・バスコム少尉は54人の兵士とともに少年を奪還するために送り出されました。コーチセはバスコムに会い、少年の奪還を試みることを告げました。バスコムはその申し出を断り、代わりにコーチスを人質に取ろうとしました。逃げようとしたところ、兵士たちに銃で撃たれてしまった。傷ついたコーチスは、今度は捕らえられている4人の白人の処刑を命じました。その報復として、アパッチ族6人が絞首刑にされました。その後60日間に150人の白人が殺され、5つのステージステーションが破壊されました。マンガス・コロラダスとコーチスは、ニューメキシコ州スタインズ・ピークでステージを攻撃し、5人を殺害しました。7月</w:t>
      </w:r>
    </w:p>
    <w:p>
      <w:r>
        <w:rPr>
          <w:b/>
          <w:color w:val="FF0000"/>
        </w:rPr>
        <w:t xml:space="preserve">イド103</w:t>
      </w:r>
    </w:p>
    <w:p>
      <w:r>
        <w:rPr>
          <w:b w:val="0"/>
        </w:rPr>
        <w:t xml:space="preserve">entertainment Book helps children when families separate Friday, 09th Nov 2012 レポーター: レポーター Email: reporter@newburynews.co.uk 連絡先:家族法の弁護士であるヘレン・ビショップは、両親が離婚したり別居したりしたときに子供たちが受ける混乱や不幸をよく理解しています。このようなトラウマを抱えた子どもたちの多くは、自分が悪いのではないか、何かしてあげればすべてうまくいったのではないかと感じており、ヘレンには、このような状況にある子どもたちの助けになるような文献がほとんどないように思われました。家族のために時間を割くためにフルタイムの仕事から離れ、ヘレンはジャックを書く機会を得ました。家族に何が起こったのか、その意味を理解するのが難しい少年の物語が、そのギャップを埋めてくれるだろうと期待したのです。「そして、一人で読めるようになった年長の子どもたちには、自分の置かれている状況が珍しいものではないことを理解し、考えるきっかけになるような物語にしたいと思いました。「そして、子どもたちの想像力をかきたて、癒しになるような本を作りたかったのです」。この本のタイトルは、他の子どもや大人から見て、何が書かれているのかわからないようにするために、あえて一言でシンプルにしました。ヘレンはニューベリーに住んでいますが、幸運なことに、彼女の隣人の一人が作家でイラストレーターのサイモン・マーレイでした。2年前、彼女はこの本とその目的について彼に話し、彼がイラストを描いてくれることになったのです。この本の狙いは、紛れもなく良いものです。この絵本は、ジャック君が黒猫に助けられながら、二つの家に分かれて暮らしていても、自分は愛されているのだと気づくまでの物語で、少し大きくなった子供でも、大人と一緒に読んで安心できる絵本です。ジャックは、リゾリューションとして知られる家族法協会の承認を得ており、ヘレンはニューベリー議員のリチャード・ベニヨンの支援にも感謝している。  その結果、グリーナム・トラストが地元の学校に配布するために110冊を発注し、ウォーターストーンズやサッチャム書店も関心を示しています。この本が、家庭崩壊で悲しい思いをした子どもたちを一人でも減らすことができれば、その価値は十分にある。</w:t>
      </w:r>
    </w:p>
    <w:p>
      <w:r>
        <w:rPr>
          <w:b/>
          <w:color w:val="FF0000"/>
        </w:rPr>
        <w:t xml:space="preserve">イド104</w:t>
      </w:r>
    </w:p>
    <w:p>
      <w:r>
        <w:rPr>
          <w:b w:val="0"/>
        </w:rPr>
        <w:t xml:space="preserve">音響的な足跡の大きさに見合った発明をする段階をとうに過ぎてしまったアーティストが、たった1枚の大げさな作品を作るというのは、2度の失望を一挙に乗り越えて、スリリングなものです。しかし、ちょっと待てよ、ゴードン。それとも、単に一緒にやろうという話を持ちかけて、丁寧な返事をもらっただけなのでしょうか？THE KILLERSのフロントマンであるBRANDON FLOWERSは、MUSEとのコラボレーションのチャンスは十分にあると考えているようです。良いチャンス？本当に？彼はこう言っている。「僕たちはMUSEといい友達になったんだ。僕たちはとても仲が良いから、一緒に仕事をすることを否定はしないよ。お互いに出し抜こうとするだろうね。壮大なものになるだろうし、コーラスも巨大なものになるだろうね"。これが実現する可能性が高いというヒントも主張も、実際には見当たりません。「僕らが一緒に仕事をすることを物理的に不可能にするような物理法則はない」から半歩ほど進んだところにあるのでしょう。</w:t>
      </w:r>
    </w:p>
    <w:p>
      <w:r>
        <w:rPr>
          <w:b/>
          <w:color w:val="FF0000"/>
        </w:rPr>
        <w:t xml:space="preserve">イド105</w:t>
      </w:r>
    </w:p>
    <w:p>
      <w:r>
        <w:rPr>
          <w:b w:val="0"/>
        </w:rPr>
        <w:t xml:space="preserve">テキサス州で100台の事故、少なくとも2人が死亡 霧の高速道路で少なくとも2人が死亡、120人が負傷（CNN）--テキサス州南東部の高速道路で霧の中、100台が絡む感謝祭の玉突き事故が発生したと、当局が発表した。テキサス州公安局によると、最初の事故は州間高速道路10号線の東側で午前8時45分ごろに発生し、複数の車が衝突した。連鎖的な事故が続き, 部門はニュースリリースで言った, とジェファーソン郡のボーモントの南西, intersateの西行き車線でいくつかの事故を含んでいた.テキサスハイウェイパトロールのステファニー・デイビス隊員は、「事故発生時の初期報告では濃霧があり、それがこれらの事故の一因となった可能性がある」と述べた。当局によると、2人の死亡事故は同じ車両で発生したとのことです。犠牲者はテキサス州ピアランドに住むヴィンセント・レジオさん（64歳）とデブラ・レジオさん（60歳）と判明しました。公安省によると、2人は自分の車が後ろから18輪車に衝突され、死亡したという。CNN系列局KBMTのビデオには、ひどく潰れた車が互いに重なり合い、負傷したと思われる人々が高速道路沿いの草むらや救急車の担架の上で伸びている様子が映っていた。車道には、ボロボロになった車や全損した車が長い列を成していた。車には、乗用車、ミニバン、ピックアップトラック、トラクタートレーラートラック、そして少なくとも1台のフェデックストラックが含まれていました。写真では、わずかに霧がかかっているように見えるものもありました。この事故による負傷者の数は正確にはわかっていないと、デイビス氏は述べた。ジェファーソン郡副保安官のロッド・キャロル氏によると、少なくとも80人、多くて120人の負傷者が現場から運び出されたという。重傷者は約75マイル離れたヒューストンに運ばれている。また、ボーモントとポートアーサーの近隣の病院にも数人の被害者が搬送された。霧の役割と事故原因はまだ調査中である、とデイビスは言った。州間高速道路の西行き車線は、再開されるまで4時間近く閉鎖された。I-10の東行き車線は事故後、一日中閉鎖されていたが、午後5時過ぎに公共安全省は、これらの車線は瓦礫が取り除かれ再開されたと発表した。</w:t>
      </w:r>
    </w:p>
    <w:p>
      <w:r>
        <w:rPr>
          <w:b/>
          <w:color w:val="FF0000"/>
        </w:rPr>
        <w:t xml:space="preserve">イド106</w:t>
      </w:r>
    </w:p>
    <w:p>
      <w:r>
        <w:rPr>
          <w:b w:val="0"/>
        </w:rPr>
        <w:t xml:space="preserve">フェイスブックでの病気の冗談で12週間の禁固刑？本当に？Update x 2｜20歳の男が、行方不明の5歳児April Jonesについて攻撃的で軽蔑的なコメントを自分のFacebookページに投稿したため、12週間の禁固刑に処された。彼のユーモアの試みは、間違いなく愚かで、不快で、信じられないほど趣味とタイミングが悪いことを示していた。しかし、長期間の服役は、本当に攻撃的なバカに対処する方法なのだろうか？ソーシャルメディアが存在する以前に制定された法律が、私たちの表現の自由を著しく阻害しているのでしょうか？マシュー-ウッズは、送信者を禁止する通信法2003のs.127の下で犯罪に有罪を認め、 "公共の電子通信ネットワークによって著しく不快であるか、わいせつまたは脅迫的性格のメッセージまたは他の問題"。彼は、Chorley Magistrates' Courtで判決を受けました。私はここでウッズのコメントを再掲載しませんが、それらのいくつかは、このイブニングスタンダードの記事で引用されている 。スタンダード紙によれば、裁判長のビル・ハドソンは、ウッズの発言は非常に深刻で「忌まわしい」ものであり、彼らが下すことのできる最長刑のうち、彼の早期有罪答弁を評価するために3分の1を減じるに値すると述べた。彼はこうも言った。判決の理由は、犯罪の深刻さ、引き起こされた国民の怒り、そして社会の多くの人々がこの犯罪が受けるべきであると感じている忌まわしい気持ちを皆さんに伝えるために、この裁判所が下すことのできる判決は他にないと考えたからです。昨日、私は英国検察庁で、検察庁長官のKeir Starmer氏とジャーナリストたちとともに、ソーシャルメディアの時代における127条へのアプローチ方法についての座談会に出席しました。スターマー氏は、2003年に制定された通信法は、FacebookもTwitterも発明される前のものであり、CPSが、ソーシャルメディア上で公に行われる何十億ものコミュニケーションをどのように取り締まればよいのか、当然ながら困っていることを指摘しました。CPSは、検察官のためのガイドラインを発行するために、この問題を公開協議することになっている。スターマーの出発点は、憲法上、CPSは公共の利益の範囲内で、自分が見つけた法律を適用しなければならない、というものだった。公共の利益」が、欧州人権条約第10条に基づく表現の自由の権利に非常に強い重点を置いて解釈される限りは、十分にフェアです。しかし、私が心配なのは、この法律は、現在使われているような目的のために設計されてはいない、ということです。2003年、おそらくマーク・ザッカーバーグだけが、今後数年のうちに文字通り何十億もの人々が公共の通信ネットワーク上でミニ出版者になることを知っていました。今、（技術的には）古い法律が偶然にも組み合わされ、主に郵便や電話による嫌がらせを止めるために作られたと思われる（DPP対コリンズのパラ6-11参照）が、革命的な新しいメディアによって、多くの人が犯罪者になっているかもしれないのであり、それは良いことではありえない。人々は、病的で、攻撃的で、恐ろしく、愚かなことを常にソーシャルメディアに投稿しています。人々は病んでいて、攻撃的で、恐ろしくて、愚かなのです。学校に行ったことのある人なら誰でも、ティーンエイジャーもまた、病的で、攻撃的で、恐ろしくて、愚かな存在であることを知っています。社会として、私たちは人々がより親切で、より賢く、より攻撃的でなくなるように努力すべきです。しかし、強姦者や暴力的な凶悪犯と一緒に人々を刑務所に送ることは、正しい方法なのでしょうか？著しく攻撃的である」という理由で人々を刑務所に送ることは、暴徒の正義のにおいがします。Twitterを定期的に利用している人なら、攻撃的で愚かなことを言った個人を攻撃したり、趣味や政治的見解に対する犯罪で有名人に嫌がらせをしたりと、暴徒が働いているのを見たことがあるはずだ。これは、ちょっとしたお遊びである場合もあれば、もう少し邪悪なものである場合もある。個人に対する悪質な嫌がらせや、忌まわしい見解に関わる問題も実際に存在します。しかし、TwitterやFacebookを利用したことがある人なら誰でも知っているように、その社会空間には強いコミュニティ意識があり、それは非常に大きな範囲で自己規制されているのです。人々は暴露され、嘲笑され、恥をかかされ、排斥される。人間の大きな社会空間のルールの多くがそこにも適用されます。他の大規模な社会空間と同様に、これは暴徒司法に堕する可能性がある。しかし、刑事司法制度はその暴徒の手に委ねられるべきなのでしょうか？もうひとつ非常に難しい問題は、一貫性です。たとえば、マシュー・ウッズの病気のジョーク（イブニング・スタンダード紙が最悪のものを掲載したと仮定して）と、有名コメディアンのフランキー・ボイルの、行方不明の子供マデリン・マッキャンやジミー・サヴィルについてのジョークの違いは何なのでしょうか。</w:t>
      </w:r>
    </w:p>
    <w:p>
      <w:r>
        <w:rPr>
          <w:b/>
          <w:color w:val="FF0000"/>
        </w:rPr>
        <w:t xml:space="preserve">イド107</w:t>
      </w:r>
    </w:p>
    <w:p>
      <w:r>
        <w:rPr>
          <w:b w:val="0"/>
        </w:rPr>
        <w:t xml:space="preserve">社会正義の擁護者2011年10月、動物愛護団体Next Friends、動物の倫理的扱いを求める人々の会（PETA）などが、海洋エンターテインメント・チェーンのシーワールドが、米国権利章典の修正13条、奴隷制や強制労働に対する権利を侵害しているとして、憲法訴訟を起こしました。奴隷にされたのは、ティリカム、カティナ、コーキー、カサッカ、ウリセスの5頭のシャチで、他の多くのシャチと同様に、海洋刑務所でパフォーマンスとスペクタクルのための生活に縛られていたのです。この訴訟は今年2月9日に判決が下され、連邦地裁は憲法修正第13条は人間にのみ適用され、原告らは法的地位を欠くという判断を下した。多くのメディアやインターネット上の論評は、この裁判を軽薄な時間とお金の浪費であると非難している。鯨は人間ではない、鯨のようなものを奴隷にすることはできない、というのである。さらに非難されるのは、黒人奴隷が自由を求めて戦ったことと、クジラの反奴隷運動とが同等に見えるという侮辱と嘲笑の主張である。このような動物愛護論に対するお馴染みの疑問はさておき、憲法上の興味深い問題がいくつもある。ひとつは、合衆国憲法をどのように解釈するかという、お決まりの議論である。確かに、最高裁判事アントニン・スカリアやその他の人々によって支持されている「原典主義」（憲法は（非常に乱暴に言えば）起草者が考えたものであれば何でもよいという考え方）は、動物解放主義的な結果をもたらすことはないだろう。しかし、同じことが、黒人や女性など、米国市民が熱心に崇拝しているはずの憲法制定者によって意図的に市民権から排除された集団にも言えることに注意しなければならない。ロナルド・ドゥオーキンなどのリーガル・リベラル派が提唱する、より発展的な解釈のアプローチを取ると、ティリカムにおける裁判所の推論は、明らかに疑問符がつく。リンカーン大統領の1863年の奴隷解放宣言など、権利章典は人間だけに役立つという主張を裏付ける多くのテキスト証拠が、人間ではなく、人物を指している。この「人」という言葉の意味は、生物学というよりも道徳の問題であり、裁判官は、自分が証明しようとしたことをそのまま仮定しているように見える。アメリカの憲法とその運用全体にもっともらしく適合するような、動物の権利に関する政治的・道徳的理論を構築することはできないかもしれない--憲法上の動物の権利のために闘いたいのであれば、私たちはそうしなければならないとドゥワーキンは提案するだろう--が、これは試みられもしなかった。このような憲法上の問題については、後日また取り上げようと思っているが、私の意図は、ここでそれを探求することではない。その代わりに、昨年出版されたSue DonaldsonとWill Kymlickaの著書、『Zoopolis』について論じたいと思う。動物の権利の政治理論」である。この本は、私たちと動物との関係について、この種の問題を判断できるようなビジョンを示しているからです。この問題に対する私の立場は明らかだが、私は動物の権利について論じるつもりはなく、むしろドナルドソンとキムリッカの本の重要な革新を紹介し、動物の権利を尊重するか否かにかかわらず、誰にとっても興味深いものとなるようにしたい。本書の中心は、タイトルが示すように、すべての市民と住人がさまざまな種類の権利と義務を平等に享受する、動物と人間の混合社会というビジョンである。これに加えて、（ジョン・ロールズの国際正義に関する最後の著作『民衆の法則』（The L aw of Peoples）をもじって）、主権を有する共同体が動物だけであれ、動物と人間の混合であれ、その権利と義務を規定する動物と人間の民衆の法則を考えるよう要請されているのである。家畜化された動物には、共同体内部の平等な市民権に基づく権利を、野生動物には、主権を有する領域を持つ独立した共同体を形成する権利を、そして、キツネやアライグマのように、共同体から独立せず、その周縁で生きることを選択した、いわゆる「リミナル」または「住人」動物の権利を主張する、動物-人間共同体論が提示されている。DonaldsonとKymlickaは、市民権や国際正義はもっぱら人間の問題であるという人間種論者の主張と、我々の最終目標は動物生命を人間との関係から全面的に解放することであるという一部の動物権論者の主張の両方に反対している。動物愛護論は、これまで普遍的な動物愛護のあり方に重きを置いてきた。</w:t>
      </w:r>
    </w:p>
    <w:p>
      <w:r>
        <w:rPr>
          <w:b/>
          <w:color w:val="FF0000"/>
        </w:rPr>
        <w:t xml:space="preserve">イド108</w:t>
      </w:r>
    </w:p>
    <w:p>
      <w:r>
        <w:rPr>
          <w:b w:val="0"/>
        </w:rPr>
        <w:t xml:space="preserve">回答（3） 「場合による」が多い クラウドソリューションは、サードパーティがホストするアプリケーションであり、長所と短所があります。クラウドとは、Salesforce.comのようなSaaS（サービスとしてのソフトウェア）を意味し、ITリソースの少ない企業でも非常に強力なアプリケーションを実行できる方法となりえます。しかし、高度に安全で高性能なシステム（有償）を持つ企業では、コスト・ベネフィットが見合わないかもしれません。アプリケーションをホストするために誰かにお金を払い、そのプロセスやコントロールに依存し、インターネット接続の速度に翻弄されるのは理にかなっていません。クラウドは、アプリケーションを実行するために誰かにお金を払うことを意味します。中小企業にとっては良いことかもしれませんが、会社のネットワークとインターネット接続がよりミッションクリティカルになります。クラウドサービスは、すでにインターネットを多用するビジネスには非常に有効だと思います。例えば、不動産販売業では、すべての物件をインターネット上に公開し、営業担当者はウルトラブックやストリングタブレットに会社の資料をUSBで入れて持ち歩くことができます。彼らは現場にいながら顧客に候補の住宅を案内し、事務処理も行うことができる。もちろん、最終的な書類のコピーのために、オフィスにはファイルサーバーが1台必要になりますが、大半の作業、つまり下準備のために、スタッフはほぼ1日中、現場にいることができます。この場合、オフィスのスペースは節約できますが、インターネットの使用料が増えるので、現場のコンピューターにLibre Officeなどのオンラインオフィスパッケージを導入する必要があるでしょう。また、配送サービスやサイン用タブレットなどにもクラウドサービスは適していると思います。クラウドとローカルサーバーの違いは、以下の通りです。* 可用性 - クラウドに接続するにはインターネット接続が必要 * 速度 - インターネット接続はローカル接続より遅い * 責任 - 自分のサーバーにはローカルサポートが必要。クラウドでは、誰かがあなたのためにこれを引き受けます。これは管理の面ではメリットですが、「バックアップが本当に行われているかどうかどうやって確認するのか」「セキュリティはどうなっているのか」「障害が発生したときはどうするのか」など、多くの問題があります。(なお、これらの問題のいくつかは、ローカルキャッシュサーバーなどで回避することができます）。では、どのようなサービスが上記によく当てはまるのでしょうか？電子メールは明らかなものです（すでにインターネットに依存しているため、遅延は目立ちません）。オンライン・バックアップも、多くの企業が注目し始めているサービスです。また、他のインフラから独立したシステムも候補になります。クラウドには、ジョブ・トラッキング、請求書作成、見積書作成など、さまざまなシステムがある。そのほとんどは、小規模な企業を対象としています。規模が大きくなると、社内で既に構築している他のシステムとの統合が必要になり、データ保護に対する懸念が高まる。また、多くのインフラをクラウドに置くという考え方もあります。クラウド上にファイルサーバーを置き、ローカルにクライアントを置くというのは、（キャッシュオプションを無視して）ファイルのダウンロードに非常に時間がかかるため、良くない考えです。しかし、ファイルサーバーをクラウドに置き、ターミナルサーバーを同じデータセンターに置くと、うまくいくことがあります。ユーザーはターミナル・サーバーにRDP接続して、ファイル・サーバーとフルLANのスピードで会話することができます。</w:t>
      </w:r>
    </w:p>
    <w:p>
      <w:r>
        <w:rPr>
          <w:b/>
          <w:color w:val="FF0000"/>
        </w:rPr>
        <w:t xml:space="preserve">イド109</w:t>
      </w:r>
    </w:p>
    <w:p>
      <w:r>
        <w:rPr>
          <w:b w:val="0"/>
        </w:rPr>
        <w:t xml:space="preserve">価格を下げて広告に対応？Amazonは、今週末に第2世代のKindle Fireを発表する予定です。Wall Street Journal』紙をはじめ、多くのメディアが、この新しいタブレットは『Nexus 7』と競合するように設計されており、『Nexus』の価格を下回り、他の競合製品と同程度になるとの噂を報じている。そんなことがあり得るのか？ジャジャーン!広告で。噂によると、これまでの広告付きKindleと同様に、Amazonは標準的なFireと広告付きFireの両方を提供する予定だという。CoolestGadgetのフォロワーに質問です：広告付きタブレットを使うのに、どれくらいの節約になるでしょうか？10%?30%?50%?何が必要でしょうか？</w:t>
      </w:r>
    </w:p>
    <w:p>
      <w:r>
        <w:rPr>
          <w:b/>
          <w:color w:val="FF0000"/>
        </w:rPr>
        <w:t xml:space="preserve">アイディーヒャク</w:t>
      </w:r>
    </w:p>
    <w:p>
      <w:r>
        <w:rPr>
          <w:b w:val="0"/>
        </w:rPr>
        <w:t xml:space="preserve">物件詳細 所在地ベッドルーム バスルーム ガレージ 西部ベイ・オブ・プレンティ Bay of Plenty 3 3 4.0 建築中 450 m&amp;sup2 (4842 sq.ft) 8,791 m&amp;sup2 (2.17 acres, 0.88 ha) 1999 Plentyで景色と平和を楽しむ...この壮大な家の外観は、緑豊かな周囲の深い緑と対照をなしています。この壮大な住宅の爽やかな白いファサードは、緑豊かな環境の深い緑と並置され、両方の背景には、太平洋のまばゆいばかりの水色が広がっています。この万華鏡のような色彩は、この壮大な住宅にインスパイアされた多くの美しい瞬間の第一印象となります。手入れの行き届いた芝生とトロピカーナが印象的な8,791m2の敷地には、450m2の住居が建っています。ベッドルーム、バスルーム、リビングがバランスよく配置され、広々としたレイアウトは、様々なオプションが可能です。家族のための家、牧歌的な別荘、あるいはロッジなど、選択肢は限りなく広がります。Naxosは丘の中腹に位置し、広大な敷地の中で最高のプライバシーが保たれていますが、優れたセキュリティシステムが導入されているため、ここに住むことも、鍵をかけて出て行くことも、同じように簡単に行えます。岩肌に刻まれたユニークな立地から見える息を呑むようなオーシャンビュー、地下800mから汲み上げる温泉など、この家は単に美しいというだけでなく、周囲の自然の驚異を利用した住まいです。それぞれの自然資源を最大限に活用するため、33,000リットルの貯水タンクにより、敷地内に無限に水を供給することができます。また、デザインから細部に至るまで、卓越したクオリティを実現しています。内外装に施された手塗りの漆喰や、エントランスを飾るインド産の石の化石など、建築業者と職人が一体となって作り上げた傑作です。また、書斎のカウリ材の天井や、船大工の手によるタスマニアオークのキッチン、バルコニーの柱に取り付けられた建築的なデザインのステンレススチール製の彫刻など、細部にまでこだわりが感じられます。海風から屋外リビングを守る壁、日よけになるシャッター、屋内外のリビングスペースを確保する中庭など、実用的な面でもアートは生活に必要なものを取り込んでいます。バルコニー、中庭、そして数え切れないほどの隅々まで、絶対的な安らぎと静寂のひとときをお届けします。どこまでも続く白砂のビーチは、夏の真っ盛りでも行楽客で賑わっています。地元のタウンシップは、昔の面影を残しつつも、必要な施設はすべて揃っています。タウランガ市は45分、オークランド市は1時間半で到着します。この物件は、プライベートな聖域と外界へのアクセスを両立させるという理想を具現化したものです。</w:t>
      </w:r>
    </w:p>
    <w:p>
      <w:r>
        <w:rPr>
          <w:b/>
          <w:color w:val="FF0000"/>
        </w:rPr>
        <w:t xml:space="preserve">イド111</w:t>
      </w:r>
    </w:p>
    <w:p>
      <w:r>
        <w:rPr>
          <w:b w:val="0"/>
        </w:rPr>
        <w:t xml:space="preserve">In reply to "Uniformly continuous", posted by Pasha on Nov 10, 2003: &amp;gt;一様連続性の定義における要件は、集合の直径の観点から、以下のように言い換えることができることを示せ。すべてのeps&amp;gt;0に対して、XのすべてのEに対してdiam(F(E))&amp;lt;epsとなるようなdelta&amp;gt;0が存在し、 &amp;gt;diam(E)&amp;lt;delta がある。fは一様に連続であるとする。e&amp;gt;0を与え、d'&amp;gt;0を一様連続の定義に従って求め、dがe/2に対応するようなものとする。そこで、d(x,y) &amp;lt; d' --&amp;gt; d(f(x),f(y)) &amp;lt; e/2, for all x and y in the domain of f. このdが有効であると主張する。Eがdiam(E) &amp;lt; dとなるようなものであれば、diam(f(E)) &amp;lt; eを示さなければならない。そこで、pとqをf(E)の点とすると、E中のあるxに対してp=f(x)、E中のあるyに対してq=f(y)となる。diam(E) &amp;lt; dとして、 d(x,y) &amp;lt; dとなり、d(f(x),f(y))= d(p,q) &amp;lt; e/2となることが分かっている。これはf(E)のすべてのp,qについて成り立つので、diam(f(E)) = sup{d(a,b): a,b in f(E)} &amp;lt;= e/2 &amp;lt; e. これは我々が欲しかったものである。ここで、fがdiameter-propertyを満たすとします。fが一様に連続であることを示したいので、e&amp;gt;0が与えられるとします。このeにdiameter-propertyを適用してd &amp;gt; 0を求めます。今、xとyをfの領域の点としてd(x,y) &amp;lt; dとすると、diam({x,y}) = d(x,y) &amp;lt; dがわかりますから、性質によりdiam(f({x,y})) = d(f(x),f(y)) &amp;lt; eとなり終了とします。</w:t>
      </w:r>
    </w:p>
    <w:p>
      <w:r>
        <w:rPr>
          <w:b/>
          <w:color w:val="FF0000"/>
        </w:rPr>
        <w:t xml:space="preserve">イド112</w:t>
      </w:r>
    </w:p>
    <w:p>
      <w:r>
        <w:rPr>
          <w:b w:val="0"/>
        </w:rPr>
        <w:t xml:space="preserve">書籍説明 このシンプルなスクリプトガイドで、親は子供の言語学習を確実に成功させることができます。First Language Lessons for the Well-Trained Mindは、絵の勉強やその他の古典的なテクニックを使って、入学後の重要な2年間に子供の言語学習を発展させるための本です。各レッスンでは、読み、書き、スペル、ストーリーテリング、理解力を養うための簡単な口頭および筆記プロジェクトを通して、親が段階を追って指導していきます。本書は、学校での学習を補うため、あるいは家庭での言語教育の中心的な教材としてお使いください。保護者の方は、このシンプルで使いやすい台本付きのガイドで、お子様の言語教育の成功を確かなものにすることができます。First Language Lessons for the Well-Trained Mindは、絵の勉強やその他の古典的なテクニックを使って、学校での最初の2年間の重要な時期に子供の言語学習を発展させるものです。各レッスンでは、読み、書き、スペル、ストーリーテリング、理解力を養うための簡単な口頭および筆記プロジェクトを通して、親が段階を追って指導していきます。学校での学習を補うため、またはホームスクールの言語教育コースの中心的存在としてご活用ください。著者について 元教師であるジェシー・ワイズは、家庭教育コンサルタント、講演者、作家として活躍しています。クラス担任、小学校校長、家庭教師、教育コンサルタントとして数十年の経験を持ち、ベストセラー『The Well-Trained Mind』と画期的な初等文法テキスト『First Language Lessons for the Well-Trained Mind』の共著者でもあります。バージニア州チャールズシティ在住。著者について 元教師であるJessie Wiseは、家庭教育コンサルタント、講演者、作家として活躍しています。クラス担任、小学校校長、家庭教師、教育コンサルタントとして数十年の経験を持ち、ベストセラーとなった "The Well-Trained Mind" と画期的な初級文法テキスト "First Language Lessons for the Well-Trained Mind" の共著者でもあります。バージニア州チャールズシティ在住。子供に大きな期待を持てば、その子は成功しやすいということは、ほとんどの人が認めるところでしょう。ジェシー・ワイズ、サラ・パーク（イラストレーター）著の "First Language Lessons for the Well-Trained Mind "は、間違いなく、この本を使う家庭に大きな期待をかけている。この本を読み終えた小学1、2年生レベルの子どもたちが、副詞、形容詞、間投詞、直接・間接引用、パラグラフの形成、4つの基本的な文型などを理解することが期待されている。目次を読んで最初に感じたのは、少し遠慮があるということだった。中学1年生や2年生が、文法の練習だけでなく、専門用語にも精通しているという話は、そうそうあることではないだろう。しかし、このスクリプト言語カリキュラムは、その目標を達成し、しかも苦もなく達成できると、はっきりと言うことができます。朝の登校時間になると嫌がる息子も、熱心に言葉のレッスンを受けています。彼は私たちの言葉に自信を持ち、定義だけでなく、文法の多くのポイントの例を挙げることができるようになったのです。だから何？多くの子供たちはそれができる？そういう反応もあるかと思います。しかし、6歳の子供でそれを熱意を持ってできる子がどれだけいるだろうか？このカリキュラムを1学期ほど使ってみて、今日、息子が詩を作りました。韻を踏んだり、拍子木を使ったりして、いい詩を作った。それが、私にとって、この本の大きな成功です。教育的な側面だけでなく、言語に対する熱意を生み出すという点でも、この本は優れています。ホームスクーラーではないのですか？この本は、あなたとあなたの子供たちのためにあるのです。多くの親は、子供が学校で受ける教育にある種の不満を抱いています。台本に沿ったレッスンは1日数分しかかかりませんが、子供たちの教育を飛躍的に向上させるでしょう。言語能力の向上が、他の科目の理解力を高めることは間違いないでしょう。ぜひ試してみてください。よく言えば、あなたの子供たちは知的に開花するでしょう。最悪の場合、あなたは子供に本を読み聞かせ、子供と触れ合う時間を増やすことができます。いずれにせよ、あなたとあなたの子供たちは、ゲームより先に出てくるのです。ジェシー・ワイズは素晴らしい言語カリキュラムを書き、私はこの本を購入しました。あなたもそうしてください。あなたの子供の知識はより良いものになるはずです。この本にはとても満足しています。この本は1年生と2年生のホームスクールの子供たちのために完璧にデザインされているので、私の6歳の子供は今、「文法をやりたい」とせがんでいます。</w:t>
      </w:r>
    </w:p>
    <w:p>
      <w:r>
        <w:rPr>
          <w:b/>
          <w:color w:val="FF0000"/>
        </w:rPr>
        <w:t xml:space="preserve">イド113</w:t>
      </w:r>
    </w:p>
    <w:p>
      <w:r>
        <w:rPr>
          <w:b w:val="0"/>
        </w:rPr>
        <w:t xml:space="preserve">羊水穿刺とは何ですか？羊水穿刺は、あなたの子宮から赤ちゃんの細胞を含む羊水のサンプルを採取し、あなたの赤ちゃんが特定の深刻な異常を持っているかどうかを確認するために実験室で検査する特殊な検査である。この検査は診断検査であり、赤ちゃんが染色体異常などの特定の状態にあるかどうか、ほぼ確実に知ることができます。羊水穿刺は、妊娠を監視する上で最も顕著な技術的進歩の一つです。染色体異常の診断だけでなく、赤ちゃんの肺が成熟しているかどうか、赤ちゃんの性別も知ることができるのです。どのような異常が検出されるのですか？この検査は、最も一般的なものを含む数百の遺伝子異常を特定す ることができます。二分脊椎のような神経管欠損症や、無脳症などです。羊水穿刺は、母親または赤ちゃんがRH陰性であるかどうか、帝王切開を検討している場合、赤ちゃんの肺が十分に成熟しているかどうかも明らかにすることができます。しかし、羊水穿刺は、あらゆる種類の異常を検出するわけではありません。例えば、あなたの赤ちゃんが口唇裂や口蓋裂であるかどうかを知ることはできません。例えば、口唇裂や口蓋裂があるかどうかはわかりません。検査室では、医師や遺伝カウンセラーが個々のケースについて依頼した条件についてのみ検査し、ここで述べたすべての条件について検査するわけではありません。羊水穿刺を受けるべきでしょうか？その判断は、あなただけができることです。ある女性は、出産前に赤ちゃんについてできるだけ多く知りた いと思っていますし、他の女性は、むしろ赤ちゃんが生まれるまで 待っていたいと思っています。赤ちゃんが先天性異常であることを事前に知っていれば、その子がどのような助けを必要とするかを学ぶ時間を持つことができます。羊水検査を受けられるのはどんな人ですか？スクリーニング検査で、染色体異常のリスクが通常より高いという「スクリーニング陽性」の結果が出た場合にも、羊水穿刺を受けることができます。その他に、特定の染色体異常の家族歴がある女性、既に遺伝子異常の子供を出産した女性、パートナーが家族歴のある女性も羊水穿刺を行うことがあります。オーストラリアでは、羊水穿刺は、母親の年齢との関係だけで行われていません。いつ検査を受けるのですか？遺伝子検査のための羊水穿刺は、通常、妊娠15週から18週の間に行われます。しかし、それ以降に実施されることもあります。14週目以前の羊水穿刺は、流産のリスクが高いことが示されています。妊娠第2期までには、赤ちゃんを取り囲む羊水が十分にあり、医師が赤ちゃんへのリスクを最小限に抑えながら十分なサンプルを採取することが容易になります。出産予定日の数週間前に出産する必要がある場合、肺が成熟していることを示す特定の成分が羊水中に存在するかどうかを確認するために、医師は羊水穿刺を提案することがあります。どのように行うのですか？検査用ソファに横になっていただきます。超音波のガイダンスを用いて、医師は赤ちゃんと胎盤の両方から安全な距離にある羊水のポケットを確認します。そして、細長い中空の針を腹壁から挿入し、赤ちゃんの周りの液体の袋に刺します。局所麻酔をすることもできますが、針を2本刺すより1本刺したほうがいいと思うので、刺さないほうがいいかもしれません。この針で、医師は少量の羊水を採取します--約20ml、つまり大さじ2杯です。この羊水には、赤ちゃんの細胞や物質、微生物が含まれており、赤ちゃんの健康状態について多くの疑問が投げかけられます。超音波検査で正しい場所を見つけ、針を正しい位置に誘導するのに20分ほどかかることがあります。針を刺し、羊水を取り出すのにかかる時間は5分程度です。針が抜けると、おなかが痛くなることがあります。助産師は、子宮収縮があるかどうか、赤ちゃんの心音を聞くために、しばらくあなたを監視します。痛みはありますか？ほとんどの女性は、針が刺さるときに少しチクチクすると言います。しかし、人それぞれ感じ方が違うので、ある妊娠と別の妊娠では感じ方が違うかもしれません。ほとんどの女性は、処置の終わりに、思っていたより痛くなかったと言います。</w:t>
      </w:r>
    </w:p>
    <w:p>
      <w:r>
        <w:rPr>
          <w:b/>
          <w:color w:val="FF0000"/>
        </w:rPr>
        <w:t xml:space="preserve">イド114</w:t>
      </w:r>
    </w:p>
    <w:p>
      <w:r>
        <w:rPr>
          <w:b w:val="0"/>
        </w:rPr>
        <w:t xml:space="preserve">重度障害児の子育ては幸せの宝庫 2009年8月28日撮影、コネチカット州ウォーターベリーの自宅で、生後12日の娘エリゼ・ミオソティスちゃんを抱く夫エディと聖書の一節を読むドーン・トサドちゃん（右）。エリーゼちゃんは、母親の胎内にいるとき、致命的な遺伝子疾患であるトリソミー18と診断されました。7月23日付のPediatrics誌に発表された新しい研究によると、13トリソミーや18トリソミーの子どもたちは、その寿命にかかわらず、幸せな人生を送るだけでなく、家族の人生を豊かにしていることが明らかになりました。寿命の長短にかかわらず、13トリソミーや18トリソミー（寿命が短く、重度の障害を引き起こす可能性のある染色体異常）の子どもたちは、幸せな人生を送るだけでなく、家族の人生を豊かにしていることが、7月23日付のPediatrics誌に発表された新しい研究により明らかにされました。「これらの子どもたちの寿命は1年未満であることが多く、また障害があるにもかかわらず、家族は彼らが幸せな子どもたちであることに気づきます。彼らは子供の中に喜びを見出すのです。と、モントリオール大学の小児科と臨床倫理の准教授であるアニー・ジャンヴィエ博士は述べています。「妊娠を中止しなかったことを後悔していると答えた親はいませんでした。また、その命が生きるに値しないと言った人もいませんでした。全ての親が、子供の生活の質は良いものであると報告しています。"13トリソミーまたは18トリソミーの子どもを持つ332人の面接した両親のうち、半数がこの子は "植物人間 "になると言われたことがあり、半数強が "苦しみの人生 "を送ることになると言われたことがあることがわかりました。ほぼ4分の1は、この子が「家族や夫婦の生活を台無しにする」と言われたと、デイリーRXは報じている。ニューヨーク州ニューハイドパークのコーエン小児医療センターの小児科医、ローヤ・サミュエルズ博士は、この調査を「目を見張るような」ものだと評価しています。"医師は、13トリソミーや18トリソミー、あるいはその他の先天性疾患について、親が何を期待すべきなのか、客観的な情報と統計を示す必要があります。しかし、これらの数字は、思いやりと、生活の質は非常に主観的なものであり、親は自分の子供の出生後に生活の質を構成するものについての彼ら自身の信念を再調整するかもしれないという理解で和らげる必要があると、彼女は付け加えた」と、U.S. Newsは報じています。Fox Newsは、ワシントン大学シアトル小児研究所のBenjamin Wilfond氏の言葉を引用して、「これらの症状について、教科書から得た経験しかない医師もいる。「私たちがしたいことの一つは、利用可能なデータに基づいて、これらの子供たちのための可能性の範囲にプロバイダの想像力を拡大することです」とWilfondは言った。トップコメント これはすごい!サッカーは史上最高のチームスポーツであり、サマンサが優秀な成績を収め、注目を浴びるのを見るのは素晴らしいことです。サマンサが優秀で、注目を浴びているのを見るのは素晴らしいことです。このような形で、サマンサタバサは、より多くの人に、より多くのことを伝えることができるのです。</w:t>
      </w:r>
    </w:p>
    <w:p>
      <w:r>
        <w:rPr>
          <w:b/>
          <w:color w:val="FF0000"/>
        </w:rPr>
        <w:t xml:space="preserve">イド115</w:t>
      </w:r>
    </w:p>
    <w:p>
      <w:r>
        <w:rPr>
          <w:b w:val="0"/>
        </w:rPr>
        <w:t xml:space="preserve">Become.comで買い物をする理由このアイテムは、そのクラスのトップであり、あなたの指先のオプションのおかげで、あなたが誇りに感じるでしょう購入するつもりです。このアイテムの性能を見ていただければ、そのベストセラーぶりに納得していただけると思います。どんな製品をお探しでも、Becomeなら安心です。購入ボタンをクリックする前に、左のフィルターをよくご覧になって、納得のいくまで購入をご検討ください。</w:t>
      </w:r>
    </w:p>
    <w:p>
      <w:r>
        <w:rPr>
          <w:b/>
          <w:color w:val="FF0000"/>
        </w:rPr>
        <w:t xml:space="preserve">アイディー・イレブン</w:t>
      </w:r>
    </w:p>
    <w:p>
      <w:r>
        <w:rPr>
          <w:b w:val="0"/>
        </w:rPr>
        <w:t xml:space="preserve">HFの演説のMSの要約コメントへ["種の起源についての彼の論文でダーウィン氏の方法について", Rep. BAAS (1861) pt 2: 141 -- 3]。「すべての観察は、何らかの役に立とうとするならば、何らかの見解に賛成するか反対するかでなければならないことを、誰も理解できないとは、なんと奇妙なことだろう」。彼の健康状態について述べている。ドイツ、オランダ、ロシアでの彼の見解に対する反応。書き下し文］9月18日 親愛なるフォーセットさん、--新聞を親切に送ってくれたのは誰だろうと思っていたのですが、それを見てとても嬉しく思いました。哲学の手段と法則に科学者の注意を喚起するという点で、あなたは良い仕事をしたことになる。論文から判断する限り、あなたの反対者たちはあなたにふさわしくありませんでした。f5 30年ほど前、地質学者は観察するだけで、理論化すべきではないという話が盛んだった。f6 ある人が、このままでは人は砂利採取場に入って小石を数え、その色を描写したほうがいいのではないかと言ったのをよく覚えている。すべての観察は、何らかの役に立つとすれば、何らかの見解に賛成か反対かでなければならない、ということに気づかない人がいるのは、なんと奇妙なことでしょう。私は最近、2ヶ月間のトーキー訪問から戻ったばかりで、その時の健康状態は良かったのですが、私は24時間快適でない惨めな生き物の一人です。このところ、私はどちらかといえば怠惰で、もっと厳密に言えば、種の問題に直接関係するいくつかの雑多な論文に取り組んでいる。しかし、私にとっては、観察は書くことよりもずっと良いスポーツなのだ。この長い手紙で、あなたを疲れさせてしまったかもしれません。あなたが「起源」の論旨を守るために棍棒を取り上げたことに、私は心から感謝していると信じてください。多くの人が発言することを恐れているのです。先日、ドイツの博物学者がここに来て、ドイツには私たちの味方が大勢いることを教えてくれました。しかし、みな発言することを恐れているようで、誰かが発言するのを待っており、そうすれば多くの人が後に続くでしょう。大陸では、静かなオランダでさえも、この問題について多くの議論がなされていますf8。先日、モスクワから小冊子を受け取りましたが、彼は「地質学的記録」の不完全さについては有名ですが、古い化石化した動物の変動については、私が悲しいほど控えめにしていると訴えています！f9 しかし、私はこれ以上続けてはいけないのです。脚注 1861年9月9日付の『マンチェスター・エグザミナー』紙と『マンチェスター・ガーディアン』紙は、いずれもフォーセットが英国科学振興協会で行った講演に続く討論の様子を伝えている。英国協会は1861年9月4日から11日までマンチェスターで開催された。DAR 226.1: 92 -- 3. フォーチェットの論文のタイトルは、Report of the British Association for the Advanceance of Scienceに掲載されている要旨にある通りである。マンチェスターで開催された英国科学振興協会（British Association for the Advancement of Science）の報告書（REPORT OF THE SECRET）に掲載されたフォーセットの論文のタイトルは「種の起源に関する論考におけるダーウィン氏の方法について」（Fawcett 1861）であった。しかし抄録では、フォーセットの原題は「ダーウィン氏が『種の起源に関する論文』の中で追求した調査方法は、論理学の原則に厳密に則っていること」であったと報告されている。マンチェスター・ガーディアン』紙1861年9月9日号6頁に掲載された議論の報告では、ウィリアム・クロフォード・ウィリアムソンが、「ダーウィン氏の本が彼に名声を失わせたとは言わないが、利益をもたらしたわけではないことは確かだ」と述べたと紹介されている。ウィリアムソンはマンチェスターのオーウェンズ・カレッジの自然史、解剖学、生理学の教授であった。また、ML 1: 195 n. Stephen 1885 に掲載された手紙のコピーの `B.' の言及に続く編集上の挿入文はこうなっている。ダーウィンは事実だけを発表すればよかったと言ったのは誰だ？</w:t>
      </w:r>
    </w:p>
    <w:p>
      <w:r>
        <w:rPr>
          <w:b/>
          <w:color w:val="FF0000"/>
        </w:rPr>
        <w:t xml:space="preserve">イド117</w:t>
      </w:r>
    </w:p>
    <w:p>
      <w:r>
        <w:rPr>
          <w:b w:val="0"/>
        </w:rPr>
        <w:t xml:space="preserve">当社は、当社のウェブサイトを機能させるため、またお客様の利便性を高めるためにクッキーを使用する必要があります。クッキーの詳細については、プライバシーポリシーをご覧ください。当社のウェブサイトを訪問することにより、お客様は当社がクッキーを使用することに同意したものとみなされます。コメント インド対イングランド。Sehwag Blitz Leaves England Playing Catch Up Virender Sehwagは2年ぶりのテスト勝利で、アーメダバードでインドをリードし、イングランドのチーム選択に疑問を残したとJo Harmanは言います。イングランドが最後にテストマッチでVirender Sehwagに遭遇したとき、彼は打席に立つときに白旗を振っていたようなものです。インドで最も爆発力のあるバッツマンが、エッジバストンでキングペアを獲得し、足早にパビリオンに戻っていく姿は、イングランドが観光客を圧倒し、世界No.1の栄冠を手に入れたこの夏の忘れられない思い出のひとつとなったのです。しかし、セーワグのキャリアアベレージは51から60に伸び、ホーム環境では、彼は別の提案をしています。ジミー・アンダーソンからのシリーズ最初のデリバリーが、かろうじて膝の高さに届いたとき、イングランドのファンは最悪の事態を恐れたことでしょう。過去、アーメダバードは亜大陸で最も活気のあるコースの1つという評判でしたが、2008年にインドがSteyn、Morkel、Ntiniに引き裂かれ、初日の昼食前にボウリングアウトされた後、何かを変えなければなりませんでした。それ以来、2回のテストでは、2,832ランと2回の引き分けを記録している。このシリーズに至るまで、ニックのうち、Sehwagは、いくつかの幅を利用し、昼食によって79に彼の方法を彫った。特にティム・ブレスナンの1オーバーは、イングランドのペースマンに待ち受ける課題の大きさを浮き彫りにし、チーム選択に疑問を投げかけました。ブレスナンの前のオーバーで2つの4塁打を放ったセーワグは、ミッドオフを抜けてドライブし、ミッドオンをパンチングして連続バウンダリーを達成すると、ヨークシャーマンの次のデリバリーをロングオンからスタンドに高く放ち、完全に軽蔑させました。テストマッチの19オーバー目としては異例の攻撃で、この早い段階で、なぜモンティ・パネサーではなくブレスナンが選ばれたのか、多くの人が首をかしげることになった。しかし、そのようなことはありません。しかし、イングランドは、スチュアート・ブロードが最近怪我をしているため、シーマーを2人だけにし、7人のバッツマンと4人のフロントラインボウラーという方式にこだわったため、モンティが出場できなかったのです。ブレスナンは10オーバーで56ランを失い、グレーム・スワンは32オーバーを投げ、初日に落ちた4つのウィケットをすべて奪い、その卓越した技術と技能はジム・レイカーを抜いてイングランドで最も成功したオフスピナーとなるなど、イングランドのシーマーたちは何の報酬もなく苦労していましたが、ドラビドの判断が正しかったことが明らかになったのです。スワンは、このシリーズの前にAOCに、イングランドは彼とパネサールに頼らなければならないなら、「台無し」になってしまうと語っています。モンティがいなければ、彼は一人で溝を掘っているようなものです。スワンがガンビール、セーワーグ、コーリーをクリーンボウリングし、サチンをバンブーズして、ホームの観衆を悲しませたように、ドラビドの後継者チェテシュワール・プジャラ（98*）がプレーしたように、この日はヴィルのものでした。4年前、イングランドが最後にインドを訪れたとき、チェンナイでの彼の電撃的な活躍は、2試合シリーズの勝利に効果的につながりました。セーワグは、この時代でも、それ以前の時代でも、まったくユニークな存在です。彼の23回目のテスト勝利、そして1ボール1ラン以上の7回目の勝利は、イングランドをすでに追いつめようとしているのです。</w:t>
      </w:r>
    </w:p>
    <w:p>
      <w:r>
        <w:rPr>
          <w:b/>
          <w:color w:val="FF0000"/>
        </w:rPr>
        <w:t xml:space="preserve">イド118</w:t>
      </w:r>
    </w:p>
    <w:p>
      <w:r>
        <w:rPr>
          <w:b w:val="0"/>
        </w:rPr>
        <w:t xml:space="preserve">"Six Days on the Road "は、アール・グリーンとマッスルショールズ・サウンドスタジオのソングライター、カール・モンゴメリーによって書かれたアメリカの歌で、元々はカントリーミュージック歌手のデイヴ・ダドリーによって有名になったものです。1963年に発表されたこの曲は、その年に大ヒットし、しばしばアメリカのトラック運転手の決定的な祝典として歓迎されている。[1 ] [ 2 ] カントリーミュージック史家のビル・マローンによれば、「シックス・デイズ・オン・ザ・ロード」は最初のトラック運転手の歌ではなく、1940年にリリースされたクリフ・ブルーナーの「トラック・ドライバーズ・ブルース」がその栄誉に輝いているとされている。「また、必ずしもベストではない」とマローンは言い、テリー・フェルの" Truck Drivin' Man "やマール・ハガードとストレンジャーの" White Line Fever "などを「確実に対抗できる」曲として挙げている。[3 ] ダドリーは「長距離トラックの運転につきものの退屈さ、危険さ、そして威張った男らしさを見事に表現している。彼のロックンロール調のマッチョな解釈は、この曲にぴったりだ"。[5 ] Allmusicのライターであるビル・ダールは、「Six Days」を「究極の過労運転手の嘆き」と呼んだ[ 6 ] 実際、この曲の歌詞はハイウェイのパトロール隊、体重測定、語り手の恋人の孤独を嘆き、「小さな白い薬」を使って眠らないようにしていると話す。マローンと同様、ダールもダドリーの声がこの曲にぴったりだと挙げている。「彼の底なしのパイプは、確かに、あまりに濃いコーヒーとろ過されていないタバコの臭いがする、この曲を伝える究極の手段だった」のである。[7 ] 1963年5月中旬にリリースされた「Six Days on the Road」はダドリーにとって初のメジャーヒットとなり、その夏のビルボード・ホット・カントリー・シングル・チャートで2位を獲得した。このレコードはこのチャートで21週間ランクインし、トップ40のラジオ局でもマイナーヒットとなり、ビルボード・ホット100で32位を記録した。また、イージーリスニングのランキングでは13位にランクインしている。その後、"Last Day in the Mines" "Truck Drivin' Son-of-a-Gun" "Truck Driver's Prayer" など、トラックの運転をテーマにした多くのヒット曲がダドリーに贈られた。ソーヤー・ブラウンは1997年のアルバム『シックス・デイズ・オン・ザ・ロード』でこの曲をカバーした。その年のカントリーチャートで13位を記録した。彼らは「I'm taking little white pills」という行を「I'm passing little white lines」に変更し、薬物への言及を省略した。シックス・デイズ・オン・ザ・ロード」のカバー・バージョンは数多く録音され、そのうちの3曲は他のアーティストのチャート・ヒットにもなっている。ジョニー・リヴァースは1974年にカントリー・チャートで58位、ビルボード・ホット100で105位を記録した。スティーブ・アールは1987年の映画『プレーンズ、トレインズ・アンド・オートモービルズ』のためにこの曲を録音し、彼のバージョンは1988年初頭のビルボード・ホット・カントリー・シングル・チャートで29位を記録している。</w:t>
      </w:r>
    </w:p>
    <w:p>
      <w:r>
        <w:rPr>
          <w:b/>
          <w:color w:val="FF0000"/>
        </w:rPr>
        <w:t xml:space="preserve">イド119</w:t>
      </w:r>
    </w:p>
    <w:p>
      <w:r>
        <w:rPr>
          <w:b w:val="0"/>
        </w:rPr>
        <w:t xml:space="preserve">ピラミッドヴィルピラミッドヴィル】新女神「アヌペット」が登場！豪華賞品が当たるチャンス!PyramidVille : 新しい女神Anupetがまもなくゲーム内に到着し、私たちに素晴らしい賞品の数々を獲得する機会を与えてくれるでしょう!彼女はきっと大歓迎してくれることでしょう。新しいミッションや...新しい建物も登場します!この投稿が気に入ったら「いいね！」を押してください。まず、神話について簡単に説明します。アヌペットは不死の女神で、アヌビスの妻でもあります。彼女の登場により、100％独占の新しいホワイトジャッカル、エンバーマーの家、そして巨大な像も登場しますこちらは限定画像です。この美しい像は、4時間ごとに素材と40,000ゴールドコインを提供する予定です。この投稿が気に入ったら「LIKE」をクリック!この投稿が気に入ったら、「いいね！」をクリックしてください！Facebookページでは、今後も新しい情報をお届けします。この機会にぜひご参加ください。LevelupCityはFacebook.comおよびKobojoとは一切関係ありません。</w:t>
      </w:r>
    </w:p>
    <w:p>
      <w:r>
        <w:rPr>
          <w:b/>
          <w:color w:val="FF0000"/>
        </w:rPr>
        <w:t xml:space="preserve">イド120</w:t>
      </w:r>
    </w:p>
    <w:p>
      <w:r>
        <w:rPr>
          <w:b w:val="0"/>
        </w:rPr>
        <w:t xml:space="preserve">ニックスがマイアミ・ヒートとの開幕戦を終え、終盤に差し掛かった頃、ガーデンの観衆はマイク・ウッドソンヘッドコーチに勝利のしるしを授けてくれるよう呼びかけた。そして、ラシード・ウォレスが選ばれた。かつてNBAで最も多才なビッグマンの一人であったウォレスが最後にボストン・セルティックスで行動を起こしたのは2009-10年で、その時のパフォーマンスは、全体として見れば、ビル・シモンズを激怒させたことでほとんど注目されたものだった。  今2年後、彼の名前は庭を通して残響、シードは勝利の鈍感の役割でゲームに入った。"私は私のブライアン-スカラブラインの役割を受け入れる。と、ラシードは試合後、USA TodayのJeff Zillgittに語った。このコメントは、バスケットボールのインターウェブを荒々しい歓喜の渦に巻き込みました。ラシードはよくそういうことをする。今、ニックスはインターネットが存在して以来、ほとんど初めて5勝0敗となっている。3試合後 ラシード・ウォレスのPERは リーグをリードする水準にある small-sample-size-testing-positive-for-canthus...30.53.そのうちの3試合目、フィラデルフィアとのバック・トゥ・バックの2日目の夜、ラシードは今シーズン初めて勝利以外の時間に出場した。第3Qに登場したラシードは、3本のスリーを放ち、3つのボードと2つのブロックを獲得し、そして何よりも、新しい長距離爆弾セレブレーションを披露した--ハンドガンによる自殺を真似て、親指をハンマーに、3本の指を銃身にして、右のこめかみに発射したのだ。「3ポイントだ。ラシードは、その深いユングのシンボリズムを権威的に解析する必要がある人に、「これを頭に持っていってください」と説明した。ラシード・ウォレスが今シーズン、どれだけの時間、質の高いプレーを見せられるかは分からない。彼の 2009年-10 キャンペーン任意のガイドである場合は、これらの分のバランスは、3 つのポイント ラインの間の領域はサリンガスで満ちていたかのように気軽にジョギングに費やされる可能性があります; ジャッキング 3/periodically 彼はサイゴン売春宿でクリストファーウォーケンだったかのように自分の頭を撮影する擬態と定期的に彼の銀河の記録に追加テクニカルファウルズ.しかし、本当に、誰がラシードが可能であることを知っている、またはよりポイントに彼は何をしますか？彼は38歳で、ポーターチームを必要とするのに十分な荷物を持っています。彼は彼の上に常に旋回捕食者ドローンを持っていた場合、当局とリーグのためのターゲットの多くすることはできませんでした,クロエ バッグ。そして、クソッタレ、これが「なぜ我々は見ているのか」だ。*** ケンカ、マリファナの使用、権力者への無礼、社会規範への不服従、特に手入れされていないヒゲなど、社会全体が「間違っている」とみなすことを行うことができる特別な種類の人間が存在するからである。ラシードが繰り返し、必ず、そして堂々と行うことを、いつものコメンテーターたちは口ごもる--上の括弧内の句を参照。しかし、ラシード・ウォレスが追い求めているものを本当に理解している人たちは、ラシード・ウォレスが新たな罪を犯すたびに、抑圧されながらも消えない内なる反抗心に対して、より魅力的で刺激的な存在であることに気づくのです。ラシードはデイモン・スタウダミアとの試合の帰りにマリファナ所持で違反切符を切られる。短期的な結果。罰金、裁判、失望したファン、聖人ぶっているスポーツトークの手荒な扱い。長期的な結果： NBAのカウンターカルチャーの出来事としてRasheedのイメージを燃やすためにのみ役立つ無限の雑草関連のジョーク（私はそれ以上ではないよ）.ラシードは試合後の記者会見で「両チームとも一生懸命プレーした」とだけ答え、質問された内容との関連性があるのかないのか、関係なく過ごす。短期的な結果。ラシードは、記者会見の神聖さを無視したため、NBAから3万ドルの罰金を課される。長期的な結果。最近のスポーツ史の中で最も忘れがたい、引用に値する瞬間の一つであり、NBAのヘッドのためのキャッチフレーズであり、ラシードは、私たちのオフィスバウンドリスペクトの方法で、ファックを与えない男というイメージであった。</w:t>
      </w:r>
    </w:p>
    <w:p>
      <w:r>
        <w:rPr>
          <w:b/>
          <w:color w:val="FF0000"/>
        </w:rPr>
        <w:t xml:space="preserve">イド121</w:t>
      </w:r>
    </w:p>
    <w:p>
      <w:r>
        <w:rPr>
          <w:b w:val="0"/>
        </w:rPr>
        <w:t xml:space="preserve">「オバマ大統領は、ヒスパニック系有権者の記録的な支持、アフリカ系アメリカ人の大量投票、そして若いアメリカ人の継続的な熱意によって、火曜日に厳しいながらも決定的な再選勝利を収め、人口動態の高波が民主党の高波となりました。「共和党の候補者ミット・ロムニーは、1984年にロナルド・レーガンが地滑り的勝利を収めて以来、どの大統領候補よりも白人票のシェアを獲得したが、米国の選挙風景を変えた人種、民族、世代の変化が原因で、投票では敗者に終わった。"白人の政治的言説に伴う不安や苦悩のレベルは、重要な進展ではあるが、数十年にわたるイデオロギーの洗脳を覆すにはまだ不十分である。共和党が再び競争力をつけるために、非白人にさらに迎合することが予想される。ルビオ上院議員のようなラテン系の名前を持つ実体のない人物が、おそらく次の不運な生贄となるであろう。次の大統領選挙までには、テキサスは現在のカリフォルニア州のような位置を占めるようになるでしょう。ブルーに染まりすぎて選挙運動の意味がなくなり、膨大な数の選挙人票を提供しているにもかかわらず、語られることもないでしょう。最初は静かに、しかし、ヨーロッパ系アメリカ人が税金で養われ、資本規制の対象となり、資産隠しのために海外を監視され、犯罪が再び増加し、文字通りにも比喩的にもすべてが崩壊し始め、政府が今日ほど公然と腐敗し、投票箱が答えではないと気づく人が増えるにつれ、その勢いを増しているのです....選挙の夜の地図を見てください。第二の分離独立の危機がやってきます。「もう一つ、共有するには惜しいコメントを紹介します。「オバマは選挙を "盗んだ "のではない。むしろ、彼はロムニーを一掃した。なぜなら、全体主義的国家主義を好む左翼共産主義者が支配する国に住んでいるからだ。ここはもうカンザスじゃないよ、トト。アメリカが「中道」の国であるという考えを持ち続ける「保守派」は妄想であり、自分たちに起ころうとしていることに備えるべきだ。左翼版シャリアは、もうすぐ解き放たれるだろう..."でも、客観主義者はキリスト教の神権政治を心配しているんだ。吐き気がするイデオロギーがすべてに優先するのはわかるが、我々は人口統計の問題をすぐに抱えている。この問題には人種的な要素もある。公式の目的論はいつまでこれを無視するのでしょうか？バイロン・ヨークはオハイオ州に注目オバマは107,000票差でこの州を制した。黒人の投票率は2008年より20万票多く、白人の投票率は2008年より20万票少なかった。オバマが勝ったのは、（2004年にブッシュが支持層の投票率を上げたように）オバマの支持層の投票率を前回より上げ、ロムニーを常識はずれの富裕層、老人殺しと執拗に貶める広告を流して、未定あるいは弱気の共和党員の投票率を抑え、自分が常識はずれだと証明したロムニーが反論する気にはなれなかったからである。ちょうど、ロムニーがオバマの弱点についてオバマを攻撃しようとしなかったのと同じように。ベンガジの件でも、アラブの春の件でも、何百万人もの不法滞在者を合法化した件でも、共和党員を「敵」と呼んだ件でも、アメリカを根本から変えるという左翼的な政策でも、オバマを攻めなかった。オバマケアの悪夢のような官僚的圧制についても攻撃せず、オバマケアによってどれだけの雇用が失われるかという具体的な話についても攻撃せず、オバマケアによって民間医療産業自体が必然的に破壊され、完全な社会化医療になるという事実についても攻撃せず、避妊義務についても攻撃せず。多くの白人有権者はオバマが好きではなかった。だから、共和党の候補者がオバマを攻撃することを拒否したとき、彼らは彼にも背を向けたのです。このように考えてみてください。多くの保守派は、オバマは負けるに決まっていると考えていた。なぜなら、彼の政権が犯した壮大な失敗やひどい行為のせいである。しかし、ロムニー自身は、オバマは経済がうまくいっていないと言う以外、それらの失敗やひどい行為について決して語らなかった。だから、ある時点から</w:t>
      </w:r>
    </w:p>
    <w:p>
      <w:r>
        <w:rPr>
          <w:b/>
          <w:color w:val="FF0000"/>
        </w:rPr>
        <w:t xml:space="preserve">id 122</w:t>
      </w:r>
    </w:p>
    <w:p>
      <w:r>
        <w:rPr>
          <w:b w:val="0"/>
        </w:rPr>
        <w:t xml:space="preserve">オリジナルスオンライブ。さて、これからどうなるのでしょう？OnLiveのスタッフにとって、この1週間は激動の1週間だった。  今週はTHQの「Darksiders II」、来週はスクウェア・エニックスの「Sleeping Dogs」をリリースしたばかりで、2012/2013年のゲーム業界を次のステージへと導くクラウドストリーミングサービスであった。  ところが、週末を目前に控えた金曜日の朝、同社は社員に爆弾発言をしたのです。当初、大規模なレイオフが行われると報道され、最終的にはサービスが停止されると（誤った）指摘がなされた。  しかし、日が経つにつれ、真実が明らかになった--OnLiveは閉鎖されたのではなく、単に売却され、「リストラ」を模索中だったのだ。  さらに、解雇された従業員には退職金が支払われ、後日、会社の再建が完了した後に再雇用される者もいるとのことであった。OnLiveは、他のストリーミングサービスに比べると収益性は低いかもしれませんが、2K GamesやTHQ、さらにはElectronic Arts（彼らはBulletstormをサービス用に準備していましたし、おそらく今も準備しているでしょう）といった主要パートナーを引き込み、一時期はかなり好調に推移していたと考えています。  しかし、今回の買収により、その将来が危ぶまれることになりました。  しかし、我々にはいくつかのアイディアがある。まず、より小さな子会社に買収されたという噂がある。その子会社が、クラウドゲーム・サービスの運営に適した会社になるように会社を再編し、おそらくより良い広告予算が得られるようにするというものだ。  このシナリオはありそうなことではあるが、我々が聞いた3つのシナリオの中では最もエキサイティングなものではないだろう。  新参者が多額の資金を持って参入しても、成功が完全に保証されるわけではありませんし、ベンチャービジネスが常にうまくいくとは限らないからです。  有名デベロッパーを買収したものの、数年後にその大型フランチャイズがうまくいかなくなり、その会社をつぶした人に聞いてみればいい。  (ラディカル・エンターテインメントやビザール・クリエイションズを見ればわかるように、ゲーム・ライブラリーは充実していたにもかかわらず、だ。）それでも、会社のために最善の策を講じるための新鮮な戦術と考えを持った新しい人物、そして数年前の立ち上げ以来会社をうまく機能させてきた人々の何人かを呼び戻すという考えは、今でも適度に刺激的だ。特に、マイクロコンソールをもっと家庭に普及させるような取り組みや、もっと言えば、モバイルサービス案やテレビへの実装強化といった小さな箱を必要としないサービスを持っていれば尚良いだろう。さて、2つ目のシナリオは、OUYAに関わるものです。  先週、OUYAの再編が行われる前に、OnLiveがこの新型ゲーム機と契約し、2013年の発売時には同社のサービスが含まれることが確認されました。  OUYAは、最近、KickStarterが大成功し、目標額の10倍を達成したため、巨額の資金を手にすることができました。  もし、OUYAがOnLiveを買収し、自社サービスの一部として再構築しているとしたらどうでしょう？  OnLiveには素晴らしいメニューシステムがありますし、「Arena」というサービスでは、オンラインでいつでも他の人が遊んでいるのを見ることができます。  これは素晴らしい機能で、OUYAもぜひ使いたいところです。OnLiveのサービスは、OUYAの売り上げよりも何百万ドルも価値があるかもしれません。  でも、もしそうだとしたら？  OUYAのビジネス戦略とともにOnLiveが再登場し、マイクロコンソールが廃止され（あるいは再生され）、そのサービスとともに登場したら面白いですね。  あくまで推測ですが。最後に、マイクロソフトがOnLiveを買収したのではないかという話もあります。  E3の数ヶ月前にソニーがGaikaiを買収した後、メガミリオンカンパニーがクラウドゲームサービスのパートナーを探していたのは周知の事実です。  マイクロソフトが買収を検討しているという噂が流れ始め、それが実現した可能性が非常に高く、この「再編」は同社が提案するXbox Liveサービスの次の段階になるのかもしれません。  Xbox 720の背後にある統計の一部を見たので、これは非常に、非常に可能性があります...そしてかなりエキサイティングです。さて、現在のOnLiveの加入者がどうなるかは謎です。  彼らはXbox Liveにアップグレードしなければならないのでしょうか？  それとも、現在のサービスを維持したまま、Xbox 720をお得に購入できるようになるのでしょうか？  誰にもわからない。  まだ誰も購入者について話していませんし、少なくとも東京ゲームショウまでは何も聞かないかもしれません。  マイクロソフトは何も言わないかもしれません。</w:t>
      </w:r>
    </w:p>
    <w:p>
      <w:r>
        <w:rPr>
          <w:b/>
          <w:color w:val="FF0000"/>
        </w:rPr>
        <w:t xml:space="preserve">一二三</w:t>
      </w:r>
    </w:p>
    <w:p>
      <w:r>
        <w:rPr>
          <w:b w:val="0"/>
        </w:rPr>
        <w:t xml:space="preserve">生徒の科学評価を改善し、優先順位をつける 約束："知事や教育者と協力して、州の評価が、推論、論理、データ分析、解釈、質問の形成、これらのスキルの伝達を含む生徒の高次思考スキルを測定することを確実にする".学資援助申請の簡素化 約束："現行の連邦学資援助申請書を廃止し、家族が納税申告書のボックスにチェックするだけで申請でき、納税情報の使用を許可し、別途申請する必要をなくすことにより、学資援助プロセスを合理化する。""オバマ大統領は、5年間で約10億ドルの自閉症関連資金を提供するCombating Autism Actに全額出資し、連邦政府や州のプログラムをさらに改善する方法を議会、親、ASD専門家と協力して決定する。"生徒とその家族が大学進学準備について認識するのを助ける 約束："いくつかの州は、11年生とその家族が、卒業までに大学進学の準備が整っているかどうかを確認できる早期評価プログラムを開発している。この自主的なテストと結果の発表は、特に、まだ時間があるうちに大学進学の準備のために何をすべきかを生徒に知らせるために行われる。このプログラムは、大学進学準備を向上させるものであり、また、任意で実施されるものです。"大災害の後、ホワイトハウスから復興努力を指揮する 約束： "大災害の直後、バラク・オバマは復興努力を指揮する連邦調整官を任命する。FCOとそのスタッフの仕事は、官僚的な障害を切り抜け、連邦政府機関を協力させ、地元の役人と努力を調整することである。オバマとバイデンは、政治が復興コミュニティの真のニーズに優先することがないよう、超党派のスタッフを確保する" 。核テロ防止に関するサミットを招集する 約束："バラク・オバマとジョー・バイデンは、国連安全保障理事会の常任理事国およびその他の主要国の首脳によるサミットを2009年（およびその後定期的に）招集し、これらの対策の多くを世界規模で実施することに合意する。""バラク・オバマとジョー・バイデンは、大量破壊兵器とその運搬システム、および関連物資の世界的な輸 送を阻止することを目的とした世界的イニシアティブである「拡散安全保障構想（PSI）」を制度化す る。彼らは、不正な核兵器輸送を阻止するだけでなく、核の闇市場ネットワークを根絶することで、加盟国の責任を拡大する。より強力な PSI は、より大きな国際情報および警察協力を生み出し、より厳しい輸出規制と世界各国 の違反に対する刑事罰を維持し、テロ資金対策として開発されたツールを拡散者の金融ネットワークを遮断する ために適用する。"2012年11月15日更新大量破壊兵器防止プログラムへの修辞的な支援、しかし、進捗状況の記録は困難 G-8で、Health Infrastructure 2020を立ち上げる 約束："バラク・オバマとジョー・バイデンはG-8で主導し、民間セクターや民間慈善団体と協力し、その力を借りて、Health Infrastructure 2020、すなわち、米国と世界の健康を改善し守るために必要なあらゆるインフラへの投資を途上国と共に行うグローバルな取り組みを行う。"新しい教師を採用するための奨学金を創設する 約束："ニーズが高い分野や場所で少なくとも4年間教えることと引き換えに、中途採用者のための質の高い代替プログラムを含む、学部4年間または大学院2年間の教師教育をカバーする新しい教師奉仕奨学金を創設する。"私たちのObameterと私たちのGOP-Pledge-O-Meterの約束データベースに関するヒントやコメントは、Obameter .にメールしてください。特定の公約についてコメントされる場合は、その公約の文言も含めてください。Truth-O-MeterやFlip-O-Meterに関するご意見は、Truth-O-Meterにメールをお送りください。特に、あなたが受け取ったチェーンメールで、私たちにチェックしてほしいものがあれば、ぜひご覧ください。コメントをお寄せいただいた場合、特にご指摘がない限り、掲載してもかまわないという判断になります。</w:t>
      </w:r>
    </w:p>
    <w:p>
      <w:r>
        <w:rPr>
          <w:b/>
          <w:color w:val="FF0000"/>
        </w:rPr>
        <w:t xml:space="preserve">イド124</w:t>
      </w:r>
    </w:p>
    <w:p>
      <w:r>
        <w:rPr>
          <w:b w:val="0"/>
        </w:rPr>
        <w:t xml:space="preserve">オーストラリア首都圏地域 強制養子縁組の影響を受けた過去および現在の ACT 住民に対し、議会および地域社会を代 表して、本日、政府より謝罪の申し入れをいたします。私たちは、過去の強制連行と養子縁組の慣行が、母親、父親、養子となった赤ちゃん、そして家族に大きな痛みと苦しみを与えたことを、深い後悔とともに認めています。強制的な養子縁組を経験した母親たちは、自分たちの権利について適切に知らされておらず、母親が必要とする支援も提供されていませんでした。父親は意思決定のプロセスから排除されました。養子縁組をした人は、その養子縁組の過程が不公正に彩られていたかもしれないということを最近知って、重荷を背負うかもしれません。現在成人している養子たちは、生みの親や家族と知り合う機会も、共に成長する機会も、世話をされる機会も与えられなかったのですから、私たちは心からのお詫びを申し上げたいと思います。議長、1940年代から1980年代にかけて、婚外子を産んだオーストラリア女性は社会から非難され、今日ここにいる私たちには理解できないような排斥の対象になりました。これらの政策は、先住民や非先住民のオーストラリア人女性、それもしばしば若く、時にはやっと成人したばかりの女性たちに影響を与えました。彼女たちは不当な恥をかかされたのです。彼女たちは隠蔽されました。生まれてくる子供の父親を罪に陥れることを余儀なくされたのです。そして、やっとの思いで生まれた赤ちゃんは、母親の意に反して連れ去られ、養子縁組に出されることも少なくない。未婚の母から生まれた子どもは、人生の最良の機会を与えられないという、当時のマントラを追求するために行われたのです。今日の謝罪は、私たちのこの歴史の真実を認め、過去から学ぶことを決意するためのものです。議長、強制養子縁組が行われた数十年間に社会が行った行為の遺産は、損害を与え、永続的であり、実際、影響を受けた人々にとってそれは生涯続くものでした。母親たちは、沈黙と恥辱に満ちた雰囲気の中で、養子縁組のために自分の赤ん坊を手放させられ、それに加えて、報われないとはいえ深い罪悪感を抱かされました。これらの母親は、若く、無力で、感情的に弱いことが多かったのです。しかし、家族、教会、病院、警察、政府など、私たちが弱者をいたわり、生命を育み、危害を加えないことを期待する社会の諸機関によって、このような強要が行われたことは否定できないのです。今日、私たちは、こうした政策や慣行が生涯にわたって与えた影響、つまり、基本的には、家族の形成を妨げる慣行を認めます。その実践は、悲しみ、トラウマ、喪失感、断絶、不当な恥辱、罪悪感、秘密主義といった遺産を残しました。その秘密性と強制性のせいもあって、強制養子縁組によって何人の女性とその子供が引き離されたのか、私たちは知る由もないでしょう。今年初めに発表されたこの慣行に関する上院の報告書では、問題となった数十年間に行われた25万件ほどの養子縁組のうち、どれだけが強制されたものかはわかりませんでしたが、少なくとも数万件はあったに違いありません。議長、これらの強制養子縁組が行われていた当時、準州は英連邦の統治下にありました。この議会はまだ設立されていませんでした。ACT政府も存在しませんでした。しかし、この議会は2012年のACT州民の声を代弁しているのです。したがって、このコミュニティーの過去の行為に対する悲しみを認識し、表現する正当な場所なのです。強制養子縁組によって個人的に影響を受けた人々の中には、引っ越した人もいます。亡くなった方もいらっしゃいます。しかし、この謝罪は彼らにも向けられるものです。議長、主要な国家的調査や研究、そして私たち自身のコミュニティで影響を受けた人々からのフィードバックによると、議会や政府からの謝罪では、強制養子縁組の痛みや喪失感を癒すことはできないとのことです。今年初めに提出された上院地域問題委員会の報告書は、国家的な謝罪を勧告しましたが、それはトラウマが癒されることを期待してのことではありませんでした。ただ、それが正しいことであり、始めるべき道であるからです。上院の調査に提出したある女性は、「私たちはこの国の歴史の中で、赤ちゃんを強制的に連れ去られた母親として尊敬される必要がある」と述べています。</w:t>
      </w:r>
    </w:p>
    <w:p>
      <w:r>
        <w:rPr>
          <w:b/>
          <w:color w:val="FF0000"/>
        </w:rPr>
        <w:t xml:space="preserve">イド125</w:t>
      </w:r>
    </w:p>
    <w:p>
      <w:r>
        <w:rPr>
          <w:b w:val="0"/>
        </w:rPr>
        <w:t xml:space="preserve">最近、ライアン Lambert は、エドモントン ・ オイラーズは、近い将来に物事を振るに探しているだろうし、取引相手としてレンジャーズを提案したことを示唆しました。これは、2 つのクラブ間のいくつかの可能性を見てデイブを促し、正しく指摘した多くの仕事を得るために行う必要があります、取引が行われます。基本的に、2つのクラブ間の取引は非常に長いショットのままです。このすべてのtheorisingと示唆することは、しかし、1つのことを強調している：レンジャーズは、パスを滞在し、独自の内部開発に忠実に滞在する必要があります。なぜエドモントンOilersは、彼らが対処する必要があることを見苦しいニーズを持っているのですか？一部では、独自のドラフトピックを開発するために失敗のために。このようなDevan Dubnykなどのゴールキーパーは、彼らのドラフトステータス、アレックス-プランテなどのディフェンスマンが全く出現していないとマグナスPaajarvi -スベンソンなどの非常に注目のフォワードは、これまでのところ予想よりも遅く適応していることを生きるために失敗している。その逆は、レンジャーズにも言える。レンジャーズのチームは、ルンドクヴィスト、キャラハン、ヘーゲリンとほぼ全体の防衛などのドラフトの成功例でスタックされています。当然、Oilersは羨ましくレンジャーズと近年で見通しをチャンニングする彼らの能力に見て、もちろん、熱心に今NHLの外レンジャーズの見通しの上に視線だろう。しかし、売り手は注意してください...レンジャーズは今すぐ移動する必要はありませんが、代わりに下からフランチャイズを構築し、NHLへのパイプラインが流れていることを確認するために継続する必要があります。オイラーズは防衛を望んでいるが、レンジャーズは本当に与えるために多くを持っていない。レンジャーズは確かに移動する予備のNHLのゴールキーパーを持っていない。オイラーズは攻撃のたくさんを持っていますが、本当に、彼らはテイラーホールを手放すしたい場合を除き、彼らのリンゴ箱をひっくり返すためにレンジャーズの必要性はありません。リーグの大半は、レンジャーズ投影トップ6を持つように彼らの母親を与えるだろう。ブルーシャツのトップ6は、まだ若いですが、経験と、サイズとスキルに恵まれ、エリート、実績のあるゲームのチェンジャーを持っています。さらに、ナッシュで彼らはすでに彼らの大きな動きをしました。レンジャーズは現在、クリスチャン・トーマス（軌道に乗り、その過程でかなりうまくやろうとしている人）、JTミラー、オスカー・リンドバーグ、イェスパー・ファスを含むホッケーグローブの周りで開発している若い才能の配列を持っている。基本的に、レンジャーズは、彼らが新しい募集を必要とする必要があり、組織の外に行く必要はありません。絶対に必要はありません。時々、メディアはについて書くために多くを持っていない。彼らは当然、2つのクラブ間のトレードがどんなに微妙でも、良い読み物になると思っているし、ある程度は事実だ。ロックアウトの時代には、書くことがあまりありません。レンジャーズは、大きなセクシーな動きで見出しをつかむ必要はありません。セクシーな動きは、6月にスタンレーカップをピックアップするものです。レンジャーズとグレン・サザーはよくやっているし、明るい未来を持ち続けているし、ただ、コースを維持する必要がある。Lambertの記事は示唆に富むですが、それは（私の謙虚な意見では）提供するすべては、レンジャーズが正しい方向に移動しているとクラブは本当に持っていないだけでどのくらいの才能を示しているまだ多くの証拠である。良い時間が待っています。ありがとう、みんな。それのための動きをする必要はありません。我々は素晴らしい深みと可能性を持っている。期限切れになる可能性のある時期に動きが必要であれば、我々はそれができることを知っているが、不必要な動きをする必要はない。そうですね...よく言ったもので、我々は見込み客を教え、育てているのです。それは美しいことだ...我々はドラフト外の興味深い有望株と契約した。しかし、私が見て楽しむことはKlassenのドラフトピックがパイプラインにまだあり、成熟している、NoreauはおそらくBuekeの下で開花する...と原石でそのダイヤモンドになる...それから我々はSkeijをドラフトした...彼はどうなるでしょうか？... この組織を見て楽しい... それはそのまま私たちを見るには長い待ち時間されています。セントクロイやリンドバーグといったフォワードは将来的に待ち望まれているのに、近い将来にはトーマスとマキルラスがいる。それから私達はHrivik、ジャン、KlassenおよびNoreauを原石のダイヤモンドとして有する...そしてKreiderはそれが彼が今レンジャースのメンバーである許された結論であるので述べられなかった...私達はより多くの貿易を必要としない...私達がまさに必要とするものを有する...私達さえRupp.のための取り替えを有するジェイソンウィルソンジェスに、トマスの心配は彼がOHLで比較的弱い(彼の標準によって)最後の年を有したことであ った。彼は99ポイントから67ポイントに、成熟度の要因のために古いプレーヤーが一般的に支配するリーグで行った。彼の遅い追加</w:t>
      </w:r>
    </w:p>
    <w:p>
      <w:r>
        <w:rPr>
          <w:b/>
          <w:color w:val="FF0000"/>
        </w:rPr>
        <w:t xml:space="preserve">イド126</w:t>
      </w:r>
    </w:p>
    <w:p>
      <w:r>
        <w:rPr>
          <w:b w:val="0"/>
        </w:rPr>
        <w:t xml:space="preserve">ウェブに関して言えば、知識は力であり、もっと言えば、知識は金である。例えば、あなたが訪れたウェブサイトを追跡することで、あなたのことをより多く知ることができれば、その分多くの利益を得ることができるのです。どうやって？そう、あなたが買いたくなるようなものをターゲットに広告を出すのです。クリックされるたびに、広告会社は儲かる。残念ながら、このような企業の中には、非常に卑怯な手段を使ってあなたのデータを入手するところもあるのです。Competeは、個人情報を不正に利用していたとして、米国連邦取引委員会(FTC)と和解したところだ。Competeは、同社のソフトウェアをダウンロードした人の閲覧習慣を追跡することで、データを入手していた。このソフトのユーザーは、コンペイトウが一定レベルのデータを収集することに同意していた。しかし、FTCによれば、Competeはクレジットカード番号やその他の個人情報を定期的に収集していたという。同社は人々に、データは安全であること、訪問したウェブページにしか興味がないこと、個人を特定できる情報は取り除かれることなどを数多く保証していたが、FTCはこれらの約束が「虚偽かつ欺瞞的」であると申し立てたのである。Competeは最終的に世界的な広告会社であるWPPが所有しているにもかかわらず、FTCはCompeteがユーザーを騙して自社のソフトウェアをインストールさせたと主張している。彼らの策略は、潜在的なユーザーに対して、「消費者意見パネル」に参加すれば、賞金の分け前にありつけると伝えることだったようだ。ユーザーは、市場調査に関する質問に答えるだけでいいと思うかもしれないが、実際にはCompeteのスパイソフトをシステムにインストールしなければならないことが判明したのである。この事件は、合法的な企業と怪しげなハッカー集団の境界線を本当にあいまいにしています。使われた手法の多くは同じものです。この会社のオーナーは国際的な大企業であり、寝室でくつろいでいるようなハッカーではないことを忘れてはならない。問題は、ハッカーも合法的な企業も同様に、ウェブユーザーからお金を稼ごうと競争していることです。大体において、ユーザーは特定のサイトを購読して利用するためにお金を払うことはないと、サイトはわかっている。このモデルを成立させるには、無料のサイトがあまりにも多すぎるのだ。Facebookを使うのに月10ドルも払わなければならないとしたら、想像できますか？だから、サイトは広告からお金を稼ぐようにしなければなりません。そして、ちょうどテレビの広告が、番組が短くなるにつれて長くなっているように、ウェブサイトもどんどん広告を掲載しています。しかし、テレビと違って、お気に入りのサイトを使いながら、ウェブ広告をオプトアウトすることができるのです。関連記事無料のニュースレター「Windows Secrets」では、より速く、より安定した、安全なWindowsシステムのための最高のヒントやトリックを無料で提供しています。貴重なヒント、セキュリティ警告、最新のWindowsニュース、さらに便利な無料ツールへのリンクが届きます。記事は、Windows 7、Vista、XP、2000、Me、98のすべてのユーザーに役立つものです。</w:t>
      </w:r>
    </w:p>
    <w:p>
      <w:r>
        <w:rPr>
          <w:b/>
          <w:color w:val="FF0000"/>
        </w:rPr>
        <w:t xml:space="preserve">イド127</w:t>
      </w:r>
    </w:p>
    <w:p>
      <w:r>
        <w:rPr>
          <w:b w:val="0"/>
        </w:rPr>
        <w:t xml:space="preserve">TOP()にはBOTTOM()がない -- T-SQLで底を知る方法 T-SQLの中で、TOP()はあってもBOTTOM()がないのは意外なことです。では、どうすれば集合の底を見つけることができるのでしょうか？まず、TOP()が何を意味するのかをおさらいしましょう。Ducksというテーブルがあり、そこには賞を受賞したアヒルの情報があるとします（どのようにして、あるいは何のためにこれらの賞を受賞したのかは、決して問わないことにしましょう）。3つの列、名前、賞の数、カテゴリがあります。このテーブルを単純にSELECTすると、SteveとBarryが上位2つの受賞者ということで返されます。あなたはアイデアを得る。さて、最下位の受賞者を取得したい場合はどうすればよいのでしょうか。BOTTOM() は存在しないので、どうやってこのデータを取得するのでしょうか。TOP()は、データの順序に影響されます。次のT-SQLは、最下位の受賞者を返します。</w:t>
      </w:r>
    </w:p>
    <w:p>
      <w:r>
        <w:rPr>
          <w:b/>
          <w:color w:val="FF0000"/>
        </w:rPr>
        <w:t xml:space="preserve">id 128</w:t>
      </w:r>
    </w:p>
    <w:p>
      <w:r>
        <w:rPr>
          <w:b w:val="0"/>
        </w:rPr>
        <w:t xml:space="preserve">カレッジコネクトお金についてどう話すか -- 一緒に暮らす場合 Posted By eselgroth By ALEXANDRIA BACA 私のパートナーと一緒に暮らすことを決めたとき、お金について率直に（そして不快に）話し合う必要があることを知りました。私たちはともに大学院生であり、予算内に収めることが重要です。私たちは、食料品、家賃、光熱費などの共同支出を半々にすることに同意しました。誰が何に使ったかを記録するために、冷蔵庫に小さなボード（ドライボード）をぶら下げています。各自がそれぞれの欄に支出を記入し、月末に誰が誰に借りがあるのかを一緒に集計するのです。このシステムがうまく機能しているのは、レシートをマグネットでボードの横に貼り付けていることも理由のひとつです。パートナーが、私がTargetで50ドルの日用品を購入した理由を知りたがったとき、彼はすぐにその場所を知ることができます。また、お互いの銀行口座にオンラインで入金できるようにして、返済を簡単に行えるようにしています。私たちの共同支出を管理する鍵は、オープンなコミュニケーションです。毎月請求書が届くと、どうにかして支出を減らせないか、改善できないか、と話し合います。暖房を弱めるべきか？部屋を出るときに電気を消すのを忘れてはいないか？パートナーが高価なチーズや自家製ソースを手放したがらず、私が彼のグルメな手料理を公平に食べていないことに気づいたとき、彼は代わりに食料品を70対30で分けることを提案しました。私たちは、それぞれの予算と、使ってもいいもの、節約したいものについて正直に話しています。大切なパートナーと一緒に暮らすには、経済的な責任を共有することも重要です。私とパートナーの場合、できるだけ公平になるように、すべての支出を真ん中で分けています（食料品を除く）。  家具や食器など、私たちが使用する長持ちするものは、その費用を負担することに同意した人のものです。ほとんどの場合、私はお金の話をするのは不快だと思います。日常生活は質素ですが、学生ローンが気になるくらいあります。経済的なことを詳しく話すのは、ロマンチックなことではありません。それに、借金のないパートナーより、自分の方が借金が多いことに罪悪感もあります。しかし、もしあなたがパートナーとお金の話ができないとしたら、おそらくもっと大きな問題があるのでしょう。私の両親は、どんな関係でもコミュニケーションは大切だとよく言っていましたが、金銭面に関してもそれは間違いなく当てはまると思います。-- Alexandria Bacaは、ミズーリ大学のコンバージェンス・ジャーナリズムの大学院生である。</w:t>
      </w:r>
    </w:p>
    <w:p>
      <w:r>
        <w:rPr>
          <w:b/>
          <w:color w:val="FF0000"/>
        </w:rPr>
        <w:t xml:space="preserve">一二九</w:t>
      </w:r>
    </w:p>
    <w:p>
      <w:r>
        <w:rPr>
          <w:b w:val="0"/>
        </w:rPr>
        <w:t xml:space="preserve">この記事を共有する ハリケーン・サンディが発生したタイミングは、示唆に富んでいます。選挙の1週間前、自然は世界に、とりわけアメリカに、壮大な規模のモーニングコールを与えた。この数カ月間、大統領選の討論会に関する情報にさらされていた私たちは、24時間365日報道される選挙を打破するものは何もないと諦めていました。10月30日までは。サンディのタイミングを偶然と考える人もいるでしょうが、それにしても、この偶然は非常に印象的です。大統領選の討論会では争点にならなかった気候変動が、このハリケーン・サンディによって、唯一、報道されるようになったのです。気候変動が選挙の争点から外されたのに対し、サンディは選挙のど真ん中に位置し、何が問題なのかを明確に描き出している。選挙前の数カ月間に出された気候変動に関する警告には、あるパターンを見出したくなる。まず、2012年の春と夏には深刻な干ばつが発生した。そして、政治家へのもうひとつの警告として、フロリダで開催された共和党大会に嵐アイザックが割り込んできた。これらの出来事は、気候変動を公的な議題とするには十分ではありませんでした。そして、3つ目の、より強いメッセージが、サンディという形で東海岸の米国の権力中枢に送られたのです。このパターンを見るには非常に迷信的な心が必要かもしれませんが、私たちが気候変動について何を受け入れ、何を信じるかは別として。私たちは「サンディ」の時代に突入しているのです。私たちは「サンディ」の時代に入ったのです。近い将来、さらに多くの「サンディ」が発生し、それはさらに悪化するでしょう。ニューヨーク州知事のアンドリュー・クオモは、「100年に一度の洪水が2年おきに起こっている」と述べています。しかし、サンディのような極端な大災害は、もう古い話です。科学者たちは何十年も前から、もし私たちが適応に間に合わなければ、気候災害が増加すると警告してきました。ニューヨークのような沿岸部の都市は、このような気候変動に対して特に脆弱であり、洪水防止と洪水制御をコア・コンピタンスとして持つべきである。今、10/30という日付は、私たちがすでに重要なティッピングポイントを通過し、「100年嵐」や洪水が私たちの日常生活の一部になることを示すもう一つの証拠と考えるべきでしょう。驚くに値しない。しかし、私たちが何をしようとも、重要な転換点は何年も前に過ぎており、私たちが将来どのような社会になるのか、誰も理解することはできない。最新の科学的予測によれば、今世紀中に地球の気温は少なくとも4度、もしかしたら6度上昇する可能性があるという。少なくとも私たちにできることは、新しい現実を受け入れ、その最悪の結果を防ぐために最大限の努力をすることである。これは、人間の知性と責任感が試される究極の試練である。世界が失敗するわけにはいかない試験なのだ。そこで、いくつかの重大な疑問が残ります。科学的に証明されただけでなく、目の前にある新しい気候の現実を、なぜ私たちは否定するのでしょうか。アメリカ国民や政治家たちは、なぜ気候変動による壊滅的な災害が新たな常態であるかのように語るのだろうか。人類が直面している最大の難問を、正しい名前で呼ぶことを拒否して、どうやって解決できるのだろうか？なぜか私たちは、異常気象が強度を増し、頻度を増しているにもかかわらず、異常気象は互いに独立していると信じたいようだ。もちろん、災害は自然現象であり、私たちには何の力もないと考えた方が都合がいい。この考え方は、私たちをあらゆる責任感から解放してくれる。しかし、これでいいのだろうか？もし責任を放棄すれば、コントロールも放棄することになる。CCDD: Climate Change Denial Disorder（気候変動否定障害） 私たちがよくやる、出来事を結びつけて責任を取るということの失敗は、CCDD--Climate Change Denial Disorder（気候変動否定障害）と表現するのが最も適切でしょう。はしかや結核、天然痘のような病気は、予防接種によってほとんど根絶されましたが、CCD障害は私たちのほとんどに感染し、非常に感染力が強いのです。残念ながら、この病気についての認識をさらに広めることを意図した指導者たち、オバマ大統領と大統領候補のミット・ロムニー氏は、次のような症状を示している：気候変動と経済、持続可能なエネルギー源の探求、外交政策などの他の重要な社会問題との相互関連性を認めない。気候変動を政治課題の上位に据えて国民の認識に火をつけようとしない。今回の選挙で、24年間続いた連勝記録が途切れた理由としては、このようなことが考えられるでしょう。</w:t>
      </w:r>
    </w:p>
    <w:p>
      <w:r>
        <w:rPr>
          <w:b/>
          <w:color w:val="FF0000"/>
        </w:rPr>
        <w:t xml:space="preserve">イド130</w:t>
      </w:r>
    </w:p>
    <w:p>
      <w:r>
        <w:rPr>
          <w:b w:val="0"/>
        </w:rPr>
        <w:t xml:space="preserve">小説が物語を語るように（「やれやれ」とEMフォスターは文句を言った）、料理本にはレシピがある。そして、フォースターのように、物語を小説の残念な要素だと感じる小説家がいるように、レシピを料理の残念な要素だと感じる料理研究家もいるのだ。エリザベス・デイビッドまでのほとんどの料理本では、レシピはどこか場当たり的なものでした。デイヴィッドのレシピがうまくいかなかったという苦情を聞くことがありますが、それは彼女が読者が自分のテクニックを駆使してレシピを作ることを想定していたからだと私は思います。でも、それは、読者が自分なりに工夫して作ることを前提にしていたからだと思います。それ以来、私たちは、レシピは、正確に従えば、料理の完成への道筋を示してくれるはずだという考えを持つようになったのです。料理人なら、そんなことは幻想だと知っている。例えば、シンプルなトマトソースを作ってみよう。ニンニクを刻むかつぶす。それを油でしばらく煮てから、トマトの缶を入れ、塩と砂糖も少々入れる。煮込むだけ。これほど簡単なことはないでしょう。しかし、レシピによると、ニンニクを中火で焼くと、ジュウジュウと激しく音を立てて、茶色くなる。レシピ通り10分ほど煮込んだソースは、まだとても液状で、パスタは出来上がって水気を切りました。このように、経験豊富な料理人はどの段階でも判断を下し、何度も鍋の火力を上げたり下げたりしていることだろう。このような判断を正確に説明しようとすると、レシピは長くなり、退屈になります。ニンニクを香りが出るまで軽く炒める」とか、「ソースはとろみが出るまで煮詰める」とか、ヒントはあっても、それだけだ。レシピ通りに作ろうとする人（そういう人はたくさんいます）は、レシピ通りに料理ができないと、とてもイライラしてしまいます。オーブンやコンロの温度も違えば（私のガスマーク6とあなたのガスマーク6では30度以上違うかもしれません）、機器も、湿度も、水の質も異なります。このような矛盾をすべて解決するような説明書は作れないのです。そのためか、多くの人が1冊の料理本から1つか2つしかレシピを作らないという調査結果もあります。私が最初に考えたのは、「レシピのない料理」という本を書くことだった。この本は、私の本の初版が出た後、2冊の本に掲載された。私は、材料や作り方のリストではなく、料理がどのように機能するかを一般的に説明しながら、この本を書いてみたのです。しかし、上に書いたような理由で、呆れるほど衒学的で退屈なものだった。フォースターのように、私は我慢した。そして、レシピを読みたい人のために、レシピの後に「なぜそうするのか」というセクションを設け、簡単なキッチンサイエンスを提供することにしました。ほとんどの家庭の料理人にとって、料理がどのように機能するかを理解することは、説明書よりも大切なことだと思ったからです。日々の食卓に並ぶ料理のほとんどに、レシピは必要ないのです。ケーキを焼くときに、材料のリストと正確なガイドラインがあれば便利なのは知っています。でも、ここでは特に、材料を混ぜたり、調理したりするときに何が起こっているのかを知る必要があります。私はケーキ作りの技術に長けているわけではありませんが、少なくともケーキの真ん中が陥没したときに、何が問題だったのかを知ることができます。私はいくつかの神話を払拭したことを願っています - しかし、私は彼らが慎重なハロルド-マッギーの食品と料理についての読者が楽しませるものではないことを認めなければならない。乾燥豆を浸し、早ゆでする必要がありますか - そして、あなたはそれらの調理水に塩を置くことができますか？米をといで澱粉を落とすのか？また、昔から人気のある、肉を「封印」するのか？そしてもちろん、茄子は塩漬けにするのでしょうか？この記事について The great recipe swindle この記事は、guardian.co.ukに2012年5月8日火曜日、5.40 EDTで公開されました。最終更新日：2012年5月9日（水）04.26 EDT .それは、2012年5月8日（火曜日）に05.57 EDTで最初に公開されました。</w:t>
      </w:r>
    </w:p>
    <w:p>
      <w:r>
        <w:rPr>
          <w:b/>
          <w:color w:val="FF0000"/>
        </w:rPr>
        <w:t xml:space="preserve">イド131</w:t>
      </w:r>
    </w:p>
    <w:p>
      <w:r>
        <w:rPr>
          <w:b w:val="0"/>
        </w:rPr>
        <w:t xml:space="preserve">1ヶ月以上前の早朝、私の家で息子が泣きながら怖がって来ました。息子はめったに夢を見ないし、そのことを私に話すこともないのですが...。この日の朝、息子は明らかに動揺して、宇宙人の夢を見たと言ったのです。私は普段、彼の話を真剣に聞いたことはありませんでしたが、今朝は彼の態度に耳を傾けるようになりました。彼は、（夢の中で）目を覚ますと、小さな灰色の男たちがドアの外に彼を連れて行き、彼らの船に連れて行ったと話し始めました。灰色の男たちは大きな黒い目をしていて、私が鼻について尋ねると、彼は鼻を押し上げ、顔の中に押し込んだのです。私は彼らの手について尋ねると、彼は彼らの指が棒のように長く見えると言いました。船は銀色で、黄色、緑、白のライトがついていたそうです。船は黄色と緑と白のライトがついた銀色の船で、その周りをリングが取り囲んでいるボールだと言いました。彼らはささやくように話し、"ここにいて......私たちと一緒にいて "と言っていたのを覚えていると言っていました。彼はそれを何度も繰り返していました。怖くて、「ママのところに連れてって」と言ったそうです。子供だけでなく、人間もテレビなどの影響を受けることがあると思いますが、彼は誘拐について詳しく説明された番組を見たことがないと、ほぼ100％確信しています。</w:t>
      </w:r>
    </w:p>
    <w:p>
      <w:r>
        <w:rPr>
          <w:b/>
          <w:color w:val="FF0000"/>
        </w:rPr>
        <w:t xml:space="preserve">イド 132</w:t>
      </w:r>
    </w:p>
    <w:p>
      <w:r>
        <w:rPr>
          <w:b w:val="0"/>
        </w:rPr>
        <w:t xml:space="preserve">音楽がいかに文化的表象、交換、論争、経験の構築の具体的な現場へのユニークなアクセス手段になりつつあるかを示す。 音楽学と歴史学の両方の第一線で活躍する寄稿者による寄稿 本書は、人間の経験、理解、意味の領域が個人と社会の両方のレベルでいかに構築、交渉、伝達されているかを把握しようと、歴史と音楽学の両方で行われている文化史の最近の方向性を示すものである。歴史学者が意味の構築と伝達を理解しようとするのと同様に、音楽学者も、抽象言語であり演奏芸術である音楽特有の「表現域」を意識しながら、文化的表現とその社会的力学を新たに探求しています。本書で音楽学者と歴史学者が分析した事例が示すように、両分野は同じような問題を提起しているだけでなく、音楽そのものを、それに意味を付与した関連するフレーム要因や文脈とともに研究しようと試みているのである。それは、1980年代から90年代にかけての「新しい文化史」や「新しい音楽学」に特徴的な言語や記号論に対する洞察と、より新しい社会学の理論や社会権力という大きなフィールドの中で記号がどのように機能するかという視点を融合させ、事実に即して、かつ理論的に高度な解釈でそれを行おうとしているのである。本書は、音楽学者と歴史家が、言語、象徴、意味、そしてそれらの社会的・政治的ダイナミクスに関する理論的視点の最近の統合から生まれた類似の基準を用いて、音楽の新しい文化史をいかに実践しているかを明らかにするものである。これには、文化的アイデンティティとその表現、あるいはその構築、表現、交換に関する問題が含まれ、音楽はその重要なアクセス手段を提供している。これらの分野で働く研究者たちは、アイデンティティの構築やコントロールの試み、また社会的・個人的レベルでの能動的な行為によるアイデンティティの問いかけなど、より大きな文化単位との関係において主観性を包含する文化的な場について関心を抱いている。ここでは、フーコー、ブルデュー、エリアス、ハーバーマスなどの人物によって切り開かれた、音楽、イデオロギー、政治の連結を認識する新しい方法に、歴史家と音楽学者の両方が関与しようとする試みを見ることができる。彼らの意味と象徴の研究は、社会的・政治的権力だけでなく、争いの戦略や拒否のイディオムを解き明かそうとするため、関係的かつ文脈的なものである。本書で取り上げる他の研究者たちは、文化的実践、集合的記憶、伝達、そしてそれが形成され交渉される際の評価に特に関心を寄せており、ここではド・セルトー、コルビン、シャルティエ、ノラといった人物に影響を受けている。したがって、このコレクションの一部は、文化的経験、実践、流用に費やされ、音楽がその用途、集団的実践、銘記様式、評価や受容の研究によって照らされ、さらに照らされる文化的領域をグループ化したものである。歴史学者と音楽学者である本書の執筆者は、芸術的言語の象徴的可能性だけでなく、具体的な物質的刻印など、意味づけの構築に影響を与えうるあらゆる次元を認識している。したがって、ここでは「新しい文化史」の特徴として、異なる集団が様々な方法で、また実質的に異なる聴覚・視覚文化の文脈で作品に出会い、「所有」し、経験する際に、テキストが取る形式がその意味の創造においていかに重要な要素となり得るかということに関心が払われている。対象読者音楽学者、歴史学者、また文学、言語学、視覚芸術、政治学、社会学の研究者。編集：ジェーン・F・フルチャー（Jane F. Fulcher） ミシガン大学音楽学教授 協力者：セリア・アップルゲイト（Celia Applegate） ミシガン大学音楽学教授。セリア・アップルゲイトは、ニューヨーク州ロチェスター大学歴史学部教授で、ヨーロッパ史とドイツ史を教えている。著書には、Bach in Berlin:Nation and Culture in Mendelssohn's Revival of the St. Matthew Passion (Cornell University Press, 2005), Music &amp; German National Identity, co-edited with Pamela Potter (University of Chicago Press (2002), and "How German is it?Nationalism and the Origins of Serious Music in Early 19-Century Germany," in 19th Century Music (Spring 1998)などがある。現在、18世紀以降の近代ドイツの音楽文化に関する大規模な研究を進めている。</w:t>
      </w:r>
    </w:p>
    <w:p>
      <w:r>
        <w:rPr>
          <w:b/>
          <w:color w:val="FF0000"/>
        </w:rPr>
        <w:t xml:space="preserve">アイディー133</w:t>
      </w:r>
    </w:p>
    <w:p>
      <w:r>
        <w:rPr>
          <w:b w:val="0"/>
        </w:rPr>
        <w:t xml:space="preserve">コメント beやbeing、beenの使い方について説明が欲しいのですが、本当に難しいです。 これらの2つの文の違いは何でしょう。 1 .I thought he was being silly.2 .I thought he was been silly.私は彼が愚かだと思った。3 .I thought he would be silly.こんにちは、Zeyadさん、2番の文章は良い英語ではありません。文1は、話し手が過去に彼がどのように行動していたと思ったかについて話しています。文3は、過去に話し手が期待したことや予測したことについて話しています。アダム、ラーンイングリッシュ・チーム</w:t>
      </w:r>
    </w:p>
    <w:p>
      <w:r>
        <w:rPr>
          <w:b/>
          <w:color w:val="FF0000"/>
        </w:rPr>
        <w:t xml:space="preserve">イド134</w:t>
      </w:r>
    </w:p>
    <w:p>
      <w:r>
        <w:rPr>
          <w:b w:val="0"/>
        </w:rPr>
        <w:t xml:space="preserve">効率的、効果的、そして広範囲。世界で最も優れた公共交通機関は、3つの「E」を体現しています。幸いなことに、ほとんどの場合、「高い」はそのうちの一つではありません。カナダ モントリオール モントリオールのような国際都市にふさわしく、公共交通機関が充実しており、車や郊外での生活を敬遠している人たちにも安心です。モントラル市交通局は、1日平均110万人以上の乗客を運び、これはカナダでトップレベルです。バス路線、自転車シェアリングプログラム「Bixi」、通勤電車を含めると、北米でモントラルの公共交通機関の規模と一人当たりの利用者数で上回るのはニューヨーク市だけです。メルボルンがオーストラリアで最も住みやすい都市であるのは、世界で最も発達したトラム網、地下鉄網、何百ものバス路線、都市間鉄道サービス、人気の自転車レンタルシステムなどの公共交通機関の整備があったからに他ならないでしょう。都会的な首都ビクトリアでは、車がなくても素敵な暮らしができる。ソウルの地下鉄は巨大で、1日に800万人以上の乗客が利用する、韓国のマニアックな首都です。2,400万人近い人口を抱える大都市でありながら、その超効率性、完璧な状態、そして物流施設には驚かされるばかりだ。18路線、328駅、930kmに及ぶ地下鉄は、安く、軽快で、使いやすい。アールヌーボーの粋を集めたパリのメトロポリタンは、他の追随を許さないほど美しい。大陸で平均してより多くの乗客を迎えるのは、モスクワのメトロポリタンだけである。フランスのコンパクトな首都は、自動車のために作られたわけではなく、実際、パリでの移動で自動車を使う割合は10％未満である。毎日450万人以上が地下鉄を利用しているにもかかわらず、このシステムは正確さを誇っている。また、自転車ハイヤー制度は先駆的なものである。ビッグアップルは象徴的な都市です。セントラルパーク、ウォール街、新しいワン・ワールド・トレード・センター。ニューヨーク市営地下鉄（ヘルベチカフォント）もその一つです。このネットワークの平均乗車人数を上回る交通機関は、地球上で6つしかありません（北京、広州、モスクワ、ソウル、上海、東京）。平日の乗車数530万人、468の駅、1,355kmの線路、24時間365日の運行など、統計だけでも頭が混乱するほどです。しかし、ニューヨーク市営地下鉄はそれだけではありません。旅客フェリーは、ゴッサムの公共交通の中で知られざる素晴らしいヒーローであり、路線バスは5つの行政区で219路線、4,300台を運行している。オランダの首都といえば、運河や自転車を思い浮かべる人が多いだろうが（大麻のコーヒーショップも）、アムステルダムの路面電車網は、間違いなくそれを象徴している。このシステムは135年以上にわたってアムステルダムを支え、ハーレムやザントフォールトなどの都市をカバーしています。アムステルダムの街並みは、135年の歴史を持つアムステルダムの代表的な都市です。アムステルダムで車？そんなことはありません。香港国際空港の自動人力車やセントラル行きの未来型エアポート・エクスプレスを利用したことがある人なら、香港が公共交通機関のパイオニアであることを知っているはずです。香港の公共交通機関である鉄道は、中国本土の金字塔となった。HotelClub Travel Blogは、奇妙で、奇抜で、素晴らしい旅の世界がひとつになった場所です。グリーンな旅や環境に優しい旅、ちょっと変わった旅先やホテル、文化的な旅など、様々な記事を掲載しています。また、ゲスト投稿、ブログカーニバル、お気に入りの旅行ビデオや写真も紹介しています。</w:t>
      </w:r>
    </w:p>
    <w:p>
      <w:r>
        <w:rPr>
          <w:b/>
          <w:color w:val="FF0000"/>
        </w:rPr>
        <w:t xml:space="preserve">イド135</w:t>
      </w:r>
    </w:p>
    <w:p>
      <w:r>
        <w:rPr>
          <w:b w:val="0"/>
        </w:rPr>
        <w:t xml:space="preserve">私たちは、スピリチュアリティについてよく話す傾向がありますが、実際には何を意味しているのでしょうか？スピリチュアルとは、「魂」や「内なる存在」を指す場合もあります。それはあなたの物理的な存在から独立しているあなたのその部分です：あなたのあなた -ness の本質とより良いものにするためにあなたを動機づけする指導的な光です。あなたは間違った道に自分自身を見つけた場合 - 私たちの多くは、時間から時間に行うように - 精神的な変革は、生活の中で幸せ、満足、そして充足感に戻ってあなたのルートである。現代では、人々は自分自身の手に自分の霊性を取っている。今日、私たちは私たちを悩ますそれらの事を説明するために宗教を使用しようとするよりも、精神的な質問に対する私たち自身の答えを検索する可能性が高いです。一番いいのは、自分自身のスピリチュアリティを探求する方法はたくさんあるということです。自分自身を成長させるために時間を費やしている限り、目的にかなった人生を送るために、インスピレーションを受けることを実感できるはずです。一般的なスピリチュアルな実践方法には、どのようなものがありますか？以下のような活動は、自分自身のスピリチュアリティと触れ合うために役立ちます。  祈ること。祈りという行為は、世界中の主要な宗教の多くに共通しており、それは共同でも個人でも行うことができます。祈るとき、あなたは何か大きな力や神と会話しようとしています。あなたの言葉は頭の中で黙ったままかもしれませんし、声に出して話すかもしれませんし、歌ったり唱えたりすることもあります。祈りは、導きの要請、賞賛と崇拝、罪深い行為の告白、または感謝の表現という形をとることができます。  ヨガ。ヨガはもともとヒンズー教が起源ですが、古くから仏教、ジャイナ教、シーク教などの東洋の宗教に取り入れられてきました。また、ニューエイジのスピリチュアリティの教義として西洋にも広まっている。ヨガは、特定のポーズを通して、身体、心、精神を結びつけるものです。  瞑想。瞑想は心の修養であり、多くの東洋の宗教の主要な教義でもある。しかし、瞑想は今や世界中で、心の不安に終止符を打ち、本当の幸せを感じ、内なる静寂を見出そうとする人々によって実践されています。瞑想の驚くべき人気は、それが柔軟な実践であり、ほとんどどこでも実践することができるという事実によるものでしょう。個人は、精神的な変化を達成するという目標に専念するだけでよいのです。その他にも、菜食主義、野外活動、断食、巡礼、宗教的儀式への参加など、スピリチュアルな修行があります。しかし、これらの実践は、実際にどのようにあなたを良い方向へ変えるのでしょうか？スピリチュアルな実践があなたを変える方法 おそらくあなたは、祈りやヨガ、瞑想などを試してみたものの、ほとんど、あるいはまったく成功しなかったのではないでしょうか。もしあなたが、上記のようなスピリチュアルな実践に興味を持ったものの、期待したような結果を得られなかったとしても、それを認めることを恐れないでください。これらの活動を通してスピリチュアリティを養うことの真実は、あなた自身に見られる変化は、一晩で起こるものではないということです。自分自身がスピリチュアルに変化していくのを実感するには、長期的な努力を繰り返す必要があるのです。あなたの人生に変化をもたらすという目標にコミットしたら、利用できるリソースにアクセスしても損はないでしょう。スティルネスは、瞑想をベースとしたライフスタイルコースで、人々が自分自身のスピリチュアリティの感覚を養い、育むことを支援するものです。21世紀におけるスピリチュアルな変化への実践的なアプローチに基づいており、私たちは、一瞬たりともスピードを落とすことが難しい、ペースの速い世界に住んでいることを受け入れています。このような状況の中、スティルネスは、あなただけのスティルネス・サウンドを使い、心の平穏を見つけるお手伝いをします。瞑想、祈り、リラックスするためにスティルネス・サウンドを使用すると、あなた自身の内なる本質の表現である存在の状態へと瞬時に導かれ、そこで至福を得ることができるのです。スティルネス・ムーブメントについてもっと知りたい方は、下記のリンクをクリックしてください。</w:t>
      </w:r>
    </w:p>
    <w:p>
      <w:r>
        <w:rPr>
          <w:b/>
          <w:color w:val="FF0000"/>
        </w:rPr>
        <w:t xml:space="preserve">アイディー136</w:t>
      </w:r>
    </w:p>
    <w:p>
      <w:r>
        <w:rPr>
          <w:b w:val="0"/>
        </w:rPr>
        <w:t xml:space="preserve">HeyUGuysインタビュー -- バリー・ノーマン（CBE） 映画関連のコンテンツが少なく、最新作や業界のニュースを知ることは、まったくもって質素で困難な作業だったインターネット以前の時代に思いを馳せてみてください（確かに、これは大変な作業です）。幸いなことに、（親がビデオの録画を覚えているか、土曜日の朝に繰り返し放送していれば）定期的に映画を見ることができるテレビ界の有名人がいた。30年以上もの間、映画ファンはBBCの映画番組で、バリー・ノーマンが近日公開の長編映画について報告し、ハリウッドのエリートたちと談笑し、毎週公開される大作に批評の目を向けるのを楽しみにしていたのである。ノーマンは、しばしば引用される有名なキャッチフレーズ（"and why not?"）を生み出すほど人気があり、彼の評論は全世代の映画ファンに情報を提供したのです。最近、この伝説的な人物と電話で話す機会があり、彼がどのようにして映画批評を長く実りあるキャリアにしたのか、うらやましいほどよく聞くことができました。HeyUGuys：お父様（レスリー・ノーマン）は映画監督でしたが、どのようにしてこの業界、特に映画評論の分野に入られたのでしょうか？バリー・ノーマンさん：父は『残酷な海』をプロデュースし、『ダンケルク』などの監督をしました。1971年にデイリー・メール紙が合併され、編集部の半分が解雇されるまで、ショービジネスの編集者として働いていました。タイムズ』紙の週刊テレビ批評、『ガーディアン』紙のリーダーコラム、『オブザーバー』紙と『パンチ』紙のスポーツインタビューなどです。1972年には、何人かのテレビ評論家とともに『Late Night Line-up』に招かれ、前年度のテレビについて話をしました。私は、テレビに出たいとはまったく思っていなかった。驚いたことに、私はフリーランスのジャーナリストとしてとてもうまくいっており、人生で一番一生懸命働いていたが、本当に楽しくて、以前にも増してお金を稼ぐようになっていたのだ。しかし、他の批評家たちとの共演はうまくいったようで、数日後、当時ロンドンと南東部だけで放映されていた「フィルム71」という番組のプロデューサーから電話がかかってきた。その番組の目的のひとつは、テレビの新しい顔を見つけることで、6週間ごとにプレゼンターが変わるというものでした。プロデューサーは、他の番組で私を見たことがあったので、私が登場しても視聴者が怖がるとは思わなかったのでしょう。彼は、私が『ガーディアン』誌に書いていた文章を気に入ってくれて、映画の批評をやってみないかと言ってくれたんです。当時は、ジャーナリストにとって、あらゆる媒体でできるだけ多くの経験を積むことは非常に有益だと考えていたので、私はやってみようと答えました。カメラと字幕のテストを受けて、私は自然体だと言われ、次の週の番組のためにレビューする映画のリストを渡されました。経験豊富なテレビプロデューサーが、私を優秀だと評価してくれたのだと思うと、ひどく嬉しい気分で帰途につきました。契約は3週間で、その後3回まで出演可能というものだったので、実際にどの程度の実力があると思われているのか分からなかった。最初の番組に出演した後、オプションで6週間出演することになったんです。そして、そのブロックの最後に、もう3週間出演しないかと誘われたのです。そのころには、ジョーン・ベイクウェル（テレビ界の有名人から労働党の上院議員に転身）など、いろいろな人が試されていました。それは、あなたにとって、まさに火の洗礼だったのではないでしょうか？それまで3回ほどテレビに出たことがありますが、いつも散々な目に遭っていました。正直なところ、テレビは自分には向かないという結論に達していました。うまくいっている人たちに憧れはありましたが、その人たちのようになりたいとは思いませんでした。というのも、映画祭に参加する前に、「これは大きなチャンスだから、絶対に失敗してはいけない」と思って参加したら、完全に失敗していたでしょうから。実際、私はかなりリラックスしていましたし、それが鍵になったと思っています。昔、お父さんの撮影現場に行ったことがあるんでしょう？そうですね。10代の頃は、父と一緒によくイーリング・スタジオに行きました。午前中は、スタッフがいろいろなシーンを作っているのを興味深く見ていました。それから</w:t>
      </w:r>
    </w:p>
    <w:p>
      <w:r>
        <w:rPr>
          <w:b/>
          <w:color w:val="FF0000"/>
        </w:rPr>
        <w:t xml:space="preserve">イド137</w:t>
      </w:r>
    </w:p>
    <w:p>
      <w:r>
        <w:rPr>
          <w:b w:val="0"/>
        </w:rPr>
        <w:t xml:space="preserve">はじめに 胎児の頭部（第12週） 頭頸部は実際には「システム」ではなく、構造的に体とはまったく異なる起源を持っています。頭頸部は胚が形成する最も複雑な構造の一つであり、特殊な中間構造（咽頭弓）と3つの胚層（外胚葉、中胚葉、内胚葉）、そして特に神経堤から大きな寄与を受けている。これらの構成要素は、どの弓に含まれるかによって、異なる構造を形成することになる。咽頭弓の中の空洞が咽頭を形成する。咽頭は2つの内分泌器官、屋根では下垂体、床では甲状腺に関連している。甲状腺は、最初に形成される内分泌器官の一つであり、胚の発達において重要な役割を担っています。また、すべての弓の咽頭底は、舌の形成に寄与しています。ゼブラフィッシュの咽頭弓は、背側、中間、腹側の3つの領域から構成されています。[1] "腹側に発現する分泌ポリペプチドエンドセリン1（Edn1）は、最初の2つの咽頭弓に由来する骨格を背側、中間、腹側のドメインにパターン化している。...総合すると、我々の研究は、hand2とDlx遺伝子の発現と機能が、ゼブラフィッシュ咽頭弓の背腹軸に沿った主要なパターニング領域を特定することを示している"...目標 咽頭弓、袋、裂け目から派生する主な構造を列挙する。顔の発生に関与する段階と構造を知る。顔面および口蓋の異常な発育の結果を予測する。舌の発達を簡単に要約する。咽頭 咽頭弓内の空洞が咽頭を形成する。咽頭には2つの内分泌器官があり、屋根には [endocrine7.htm 下垂体] (hypophysis) が、床には甲状腺がある。甲状腺は、最初に形成される内分泌器官の一つであり、胚の発達において重要な役割を担っています。また、すべての弓の咽頭底は [head6.htm tongue] の形成に寄与しています。咽頭弓の構成要素 それぞれについて確認すべき主な特徴：弓、袋、溝、膜 .頭頸部の形成に寄与し、ヒトでは4週目に出現する。第1弓は、上顎と下顎の構造の大部分を担っている。前頭葉突起 前頭葉突起（FNP）は、初期顔面原基の上部の大部分を形成している。この突起は後に第一咽頭弓の上顎骨成分と融合して上顎を形成する。胎生期にこの融合がうまくいかないと、口唇裂が生じる。表面外胚葉の下には、結合組織を形成する神経堤細胞と、血管網の内皮を形成する中胚葉の2つの細胞集団からなる突起間充織がある。ニワトリの発生学的研究により、骨形成タンパク質によって初期に誘導される前頭葉外胚葉ゾーン（FEZ）という特定の表面領域が同定され、前頭葉突起の将来の成長とパターニングを制御しているようであった。この前鼻外胚葉帯は、ソニックヘッジホッグ（Shh）と線維芽細胞増殖因子8（Fgf8）の発現領域の境界をはさんで前鼻突起外胚葉に位置していた。[2] 頭部／頭蓋骨 軟骨は下等脊椎動物の頭蓋骨の底部を形成し、脳を包む。 頭蓋穹窿 カルヴェリア 顔面骨格 竜骨弓 感覚プラコード（第5週） 第4週には、一連の厚くなった表面外皮パッチが頭部領域において吻側-尾側に対で形成される。最近の研究では、すべての感覚プラコードは、神経板周辺の共通の汎原基から発生し、その後分化して最終的に異なる発生運命をたどることが示唆されている。これらの感覚プラコードは、後に私たちの特殊感覚（視覚、聴覚、嗅覚）のそれぞれの主要な構成要素に貢献することになる。他の種は、さらに多くのプラコードを持つ</w:t>
      </w:r>
    </w:p>
    <w:p>
      <w:r>
        <w:rPr>
          <w:b/>
          <w:color w:val="FF0000"/>
        </w:rPr>
        <w:t xml:space="preserve">イド138</w:t>
      </w:r>
    </w:p>
    <w:p>
      <w:r>
        <w:rPr>
          <w:b w:val="0"/>
        </w:rPr>
        <w:t xml:space="preserve">解決済みの質問 私のためのヘルプはありますか？ここにそれは、感謝祭まで1週間であり、ダンプ気分で私のダウンは、すでに本格的になっています。この時期が大好きなのですが、同時にこの時期が恐ろしくもあります。ひび割れた乾式壁、割れた窓、壊れた炉、補修された床の穴、これら全てに私の注意と修理費が必要なのは分かっています。そして、この32度の朝（テキサス南東部にしては寒い）、小さすぎるブーツとコートを着て学校に向かう2人の10代の息子を見て、私は、彼らが私の持っているものよりもずっと多くのものに値すると思わずにはいられません。他のみんなは感謝祭のお祭りを計画している間、Imは世界でどのように私はこのすべて、彼らと請求書の世話をするつもりで、まだ幸せな休日を過ごすことができるのだろうか？私が最も取得する部分は、それが私たちがクズであるようにされていないことです、私は18yrsのために結婚してきた、私の夫はまともなお金を稼ぐ良い仕事を持っています。ここ数年、私が働けないので、生きていくのはとても大変です。2009年12月、白血病と診断された長男の看病のため、私は仕事を辞めました。しかし、もし私が仕事に復帰すれば、家計が圧迫され、貴重で不可欠なメディケイドを失うことになるからです。それがなければ、彼は必要なケアを受けることができません。私の手は縛られていて、何をやっても私たちの生活を改善することはできないように感じています。毎日、悪循環に陥っています。このままでは、私の精神も希望も失われてしまう。頭をすっきりさせることができないのです。前向きに考えようと思っても、また問題が押し寄せてきて、それに振り回されてしまうのです。このような状況の中で、私は自分がいかに幸運であるかを実感しています。もっと悪い状況になることもあったでしょう。小児がんクリニックで知り合った多くの子供たちを失ったことで、悲しいことに、私はこのことをよく知っているのです。私の家族はホームレスや無一文になる可能性もあります。私は今あるものに毎日感謝しています。ただ、時々休みが取れればと思うだけです。家の問題を解決し、子供たちに新しいブーツやコートを買い与え、クリスマスを過ごす余裕があればと思います。今年は、欲しいものではなく、必要なものを手に入れることができるでしょう。しかし、クリスマスの朝、子供たちが一年中欲しがっていたものが手に入らない悲しみを和らげることはできないでしょう。このスレッドが本当に質問であるかどうかは分かりませんが、私は自分自身を納得させ、物事の意味を理解し、Imが感謝していることを思い出そうとしているのです。もし誰かが私の気分を上げるために何かアイデアや提案をお持ちでしたら、教えてください...そして、どうか意地悪をしないでください。苦しんでいるのは僕だけじゃないってことは分かっているんだ。また、このような場合、「痒いところに手が届く」ような感覚を味わうことができます。ベストアンサー - Chosen by Asker 私はちょうどあなたが金よりも価値があるハグと背中をたたく必要があると思います。私の家の周りを見てみると、私もいくつかの修理が必要ですが、春まで実行されません。そのため、そのように見て、休日を過ごす必要があります。それが今年の残りのための私達の報酬であるので、あなたはお店が提供するよりもお得な情報をオンラインで見ることができます、何度も送料無料。この言葉は私が聞きたかった言葉です。あなたの言う通り、人生には常に「やらなければならない」ことがありますが、それは必ずしも最優先されることではありません。どんな状況であっても、お互いに過ごす時間を大切にすることが、より重要なのです。いいことだ！いいことだ！顔を上げて、自分が持っているもので感謝しているものを思い出し続けること。ホームレスの人もいる。</w:t>
      </w:r>
    </w:p>
    <w:p>
      <w:r>
        <w:rPr>
          <w:b/>
          <w:color w:val="FF0000"/>
        </w:rPr>
        <w:t xml:space="preserve">一三九</w:t>
      </w:r>
    </w:p>
    <w:p>
      <w:r>
        <w:rPr>
          <w:b w:val="0"/>
        </w:rPr>
        <w:t xml:space="preserve">解決策5 1 reshapeパッケージのデータセットtipsは、あるウェイターが2ヶ月間に受け取ったチップの測定値を含んでいる。次のコードは、男性の平均チップ（総請求額に対する割合）が女性の平均チップと同じであるという帰無仮説に対して、2標本のt検定を実施する。チップのパーセンテージのヒストグラムを調べると、非常に大きなパーセンテージのチップを持ついくつかの異常値が見つかります。40%を超えるチップを渡す人が2人いるが、いずれも比較的小さな紙幣（10ドル以下）に対してである。t-toolsは外れ値に強くなく、これらの値は分析に過度に影響する可能性があります。1つのオプションは、単にデータからそれらを取り除き、t-検定を繰り返すことです。p値は減少しますが、男性が女性より多くチップを渡すという証拠はないという結論は変わりません。男性の平均チップ率は、女性の平均チップ率と異なるという証拠はありません（2標本のt検定、p値=0.14、2つの外れ値を取り除いた場合p値=0.27）。男性の母平均チップ率は、女性の母平均チップ率より0.95%小さいと推定される。信頼度95%では，男性の平均チップ率は，女性よりも0.30%大きいか，2.19%小さいかの間である．他の有効なオプション外れ値に強いので、Wilcoxon Rank Sum 検定を実行します。要約は次のようになります。男性のチップの割合の中央値と女性のチップの割合の中央値が異なるという証拠はない（Wilcoxon Rank Sum, p-value = 0.14）．男性のパーセンテージ・チップの中央値は、女性の中央値より0.96%小さいと推定されます。信頼度95%で、男性のチップのパーセンテージの中央値は、女性より0.29%大きいか2.22%小さいかの間です。(余談：上記の文章は、中央値の代わりに平均値でも同じように正しいです。厳密には帰無仮説は「2つの母集団分布は同じである」、対立仮説は「場所がずれる以外は同じである（形状が同じと仮定しているだけ）」です。母平均と母中央値の差は、ともに位置のずれに等しくなります。wilcox_testが出力する推定値は、この位置のずれを推定したものである)。その他の有効な回答この場合、対数変換をすることで他の問題を発生させることなく分布をより対称にすることができるので、これも有効な解答となります。2 スルースの練習問題4.28(pg 109)には、チャールズ・ダーウィンによる、一対の苗の高さを測定する実験に関するデータが示されている。片方の苗は交配受精、もう片方は自家受精である。以下のコードは、「交配受精した苗と自家受精した苗の間の高さの平均差はゼロである」という帰無仮説の対のt検定を行っている。たった15個のデータポイントでは、正規性の仮定を検証することは困難です。また、2つの異常値があり、交配苗は自家苗よりはるかに背が低いことがわかる。たった15個のデータでは、t-toolsの正規性の仮定が重要で、その仮定がない方法を選ぶのが賢明でしょう。Wilcoxon Signed Rank 検定がより適切である。交配した苗と自家受精した苗の間の高さの平均差がゼロでないという中程度の証拠がある (Wilcoxon Rank Sum, p-value = 0.04)。他の有効な選択肢符号検定を行う。3 スルースの練習問題3.18(pg 78)では、多発性骨折のために入院した7人の患者（外傷）とその他の理由で入院した8人の患者（非外傷）の代謝的支出が示されています。次のコードは、外傷患者の平均代謝率が非外傷患者の平均代謝率と同じであるという帰無仮説に対して、2標本のt検定を実施するものです。まず、サンプルサイズが非常に小さく、形状に関するいかなる仮定も検証することが難しいことに注意してください。母集団の標準偏差が異なるという証拠がいくつかあり、また非外傷患者群には2つの外れ値がある可能性がある。すべての問題を解決するテストはない。母集団の標準偏差が同じでないことを認め、Welchのt検定を行って母集団が正常であると仮定するか、非正規性と外れ値に注意し、標準偏差が同じであると仮定して（または少なくとも同様のサンプルサイズで検定がまだかなり有効であると）Wilcoxon Rank Sumを行うかのどちらかになります。しかし</w:t>
      </w:r>
    </w:p>
    <w:p>
      <w:r>
        <w:rPr>
          <w:b/>
          <w:color w:val="FF0000"/>
        </w:rPr>
        <w:t xml:space="preserve">イド140</w:t>
      </w:r>
    </w:p>
    <w:p>
      <w:r>
        <w:rPr>
          <w:b w:val="0"/>
        </w:rPr>
        <w:t xml:space="preserve">アブ・ウバイドは言った。あなたがたは誰も、『私はコーランの全部を学んだ』と言うべきではない。むしろ、「私はコーランの現存する部分を学びました」と言いましょう。(Ibn Warraq, Origins of the Koran -- Classic Essays on Islam's Holy Book [Prometheus Books, Amherst, NY 1998], Part Two: The Collections and the Variants of the Koran, 9. Abu 'Ubaid on the Verses Missing from the Koran, by Arthur Jeffery, p. 151: bold, capital and underline emphasis ours) 回答アンサーサイトのシャー派の弁士はこの物語の別の資料とその伝達者の系統を示して、これが信頼できる報告であると示している。イスマーイール・ビン・イブラヒムはナフィーからアユーブに伝え、イブン・ウマルはこう言いました。『あなた方の間では、コーランの大部分は失われているので、コーランの総量がどうであったかを知らないのに、コーランを見つけたと言う人がいるようです。むしろ人は、本当に彼は出現したコーランを見つけたと言うべきです」。このようにアブドゥッラー・イブン・ウマルによれば、コーランの多くが削除、紛失、消失、消滅等されているため、いかなるムスリムも完全なコーランを見つけたと宣言することはできないのです。この事実を考慮すると、一部のスンニ派がイブン・ウマールの意味するところではないと主張するのは驚くべきことではありません。彼らは、イブン・ウマルが使った「失われた」という言葉、すなわち「ザハブ」は実際には「破棄」を意味すると主張する。彼らは、イブン・ウマルが実際に意味したのは、コーランの多くが破棄されたということだと主張しています。このようなイスラム教の極論家にとって残念なことに、この説明は問題を解決するものではなく、むしろ大きな問題を提起している。第一に、その大部分が（一部ではなく）破棄された節で構成されているということは、どのような啓示なのでしょうか。アッラーは、ムハンマドが跡形もなく完全に削除されてしまうことを十分承知していたのに、なぜわざわざクルアーンの多くを明らかにしたのでしょうか。第二に、クルアーンは、アッラーが破棄されたテキストを類似またはより良いものに置き換えると主張しています。わが啓示のいずれをも、われは破棄せず、忘れさせず、より良いもの、あるいは同様のもので代用する。S. 2:106 これを踏まえて、ムスリムのダワガンディストたちは、これらの失われた引用を置き換えたすべての節を親切にも指摘してくれるだろうか。彼らはコーランから削除されたすべての節やスラの正確なリストを作成することができるでしょうか。第三に、ムスリムは実際にどれだけの節が破棄され、あるいは置き換えられたかについて判断に迷っています。破棄された節 この問題に関して著名な著者であるイブン・サラーム[前掲書、これらの節の名前については6-8頁を参照]によれば、以下の通りです。ナシクもマンシュクもない43のスーラがある。ナーシクを持つがマンシクを持たないスーラが6つ .この問題の著名な著者：ナシクもマンスクもない43のスーラ .スユーティのイトカンによれば、ある啓示が他の啓示によって破棄された例はコーランに21件ある。また、4: 8、24: 58など、いくつかの例については見解の相違があることも示している。[Itqan, II, pp.20-3; Kamal, op.cit., pp.101-9 にもスユーティの完全なリストが掲載されている]。学者によっては、クルアーンの各節の関係を特別な方法で説明することによって、その数をさらに減らそうとしている。また、インド出身の偉大なイスラム学者シャー・ワリウラ(1759年没)は、スユーティーの21の事例のうち、以下の5つだけを本物とした：Mansukh 2: 180 nasikh 4: 11, 12 Mansukh 2: 240 nasikh 2: 234.マンスク 8: 65 nasikh 8: 62.Mansukh 30:50 nasikh 33:52.Mansukh 58:12 nasikh 58:13。例例：スユーティが挙げた事例で、直接的な法的意味合いを持たないものを以下に挙げる。イブン'アッバースはこう語った。イブン・アッバースによれば、「もし詩がもし</w:t>
      </w:r>
    </w:p>
    <w:p>
      <w:r>
        <w:rPr>
          <w:b/>
          <w:color w:val="FF0000"/>
        </w:rPr>
        <w:t xml:space="preserve">イド141</w:t>
      </w:r>
    </w:p>
    <w:p>
      <w:r>
        <w:rPr>
          <w:b w:val="0"/>
        </w:rPr>
        <w:t xml:space="preserve">このような状況下でも、「震災復興支援活動」を継続することで、被災地の一日も早い復興を願っています。X Factorの魅力の一つは「素人」がたくさんいることで、私はなぜか小さな町から来たJason Owensのファンです。しかし、彼がライブショーに進出する可能性はほとんどありません。誰が通過したかを見るのは興味深く、放送された時間の多さから明らかな人もいました。しかし、いくつかのカテゴリーでは、トップ3を選ぶのは難しいでしょう。放送時間から察するに、Bella HunterやMorgan Sheatherではないでしょう。Shianeは素晴らしい声の持ち主ですが、ライブショーに出るには少し弱そうです。ですから、Bella Ferraro、Vendulka、Angelが女の子です。ニューディレクションがすべきことは、自分たちを信じることです。彼らはグランドファイナルに進出し、優勝することができます。</w:t>
      </w:r>
    </w:p>
    <w:p>
      <w:r>
        <w:rPr>
          <w:b/>
          <w:color w:val="FF0000"/>
        </w:rPr>
        <w:t xml:space="preserve">id 142</w:t>
      </w:r>
    </w:p>
    <w:p>
      <w:r>
        <w:rPr>
          <w:b w:val="0"/>
        </w:rPr>
        <w:t xml:space="preserve">炎上する外交 元駐イランカナダ大使 ケン・テイラー氏は、外交官をアクセスしやすくすることはリスクだが、それは取らなければならないリスクであると語る。1979年11月、テヘランの米国大使館が占拠され、50人以上の米国人外交官が人質に取られたとき、ケン・テイラーは駐イランカナダ大使を務めていた。他の6人のアメリカ人は何とか捕まりを免れ、テイラーに匿われ、イランからの脱出を手助けされた。今日、テイラーはリビアの米国大使の殺害と、この地域の他の米国大使館の外で起きた危険なデモについて振り返っています。この1週間、中東や北アフリカのあちこちで米国大使館が包囲されたことを耳にしましたが、どのような思いで過ごされたのでしょうか。外交は常にデリケートでリスクの高いビジネスです。外交というと、礼儀正しい会話、公平な交渉、夜のカクテルパーティーなど、一種のソーシャルゲームを連想させる。それは外交の一面を反映している。なぜなら、誰かと会い、譲ったり譲られたりしながら、相手を知る必要があるからだ。しかし、もうひとつの現実は、多くの国で革命が起きているため、外交官の命がいつ危険にさらされてもおかしくないということである。特に、米国の在外外交官や、人口や影響力の点でトップクラスの地位にある国の外交官には当てはまるのではないでしょうか。今現在、一部の人々が、自分たちが信奉しないもののために立っていると感じているのが米国大使館であり、外交官は米国に対する嫌悪感の矛先を向けられているのです。1979年、テヘランの西側諸国の大使館内で、同様の暴力行為が行われていたのは、あなたにとってどのようなものだったのでしょうか？法も秩序もなく、司法制度もなく、まとまった警察の存在もありませんでした。誰もが自分のために行動し、さまざまな革命的グループが権力の座を狙っていました。ですから、安全保障に関してホスト国に頼ることはできず、ほぼ自分たちだけでやっていました。もちろん、自国の警備員を中に入れることはできますが、射殺することはできません。もし、デモ参加者や革命家が大使館の警備員に撃たれたら、暴徒に火がつくでしょう。もし、ホスト国の警備員に撃たれたら、話は別です。1979年、抗議が始まったとき、大使館の中では何が起こっていたのですか？テヘランの米国大使館が占拠される前の金曜日の夜、私は米国大使館の代理大使だったブルース・レーンゲンとテニスをしました。土曜の夜、アメリカは他の大使館の人たちを呼んで、静かなパーティーを開いていた。新政府の誕生に伴い、テヘランでの存在感を再び高めようとしていたのだ。その翌日、大使館は占拠された。アメリカ大使館が新しい局面を迎えるのに、かなり衝撃的な後退だった。2月にも乗っ取られていたので、その時と同じように数日で片がつくと思っていた。もちろん、そうではありませんでしたが。アラブの春」と1979年のイラン革命の間に類似点があるとお考えですか？確かに。まず明らかになったのは、イランでは欧米が脆弱であるということでしょう。イラン、つまりペルシャは、革命が起こるまで、2500年から3000年もの間、西洋の緊密な同盟国でした。宗教的なこだわりを持つ人が、国王の君主制のような強力な勢力を転覆させることができるとは、誰も予想していなかったと思うんです。その王政が崩壊したとき、私たちはまったく新しい状況に直面したのです。ホメイニが登場したとき、彼のグループは影響力と権力を求める4つのグループのうちの1つにすぎなかったので、彼が登場した時点でも読みにくい状況だったのです。アラブの春は、その不確実性の延長線上にあるのでしょうか。もはや、現状に安住することはできない。若い世代はある程度の解放や表現を求めていますし、潜在的な非常に強い宗教的なこだわりや、西洋と東洋では社会に対する見方や解釈、どのような宗教的な道筋を歩んでいるのかが異なることも、それに拍車をかけていると思います。リビアでクリス・スティーブンス米国大使を保護するために、何かできたと思いますか？いや、革命的な集団の期待が現実的に達成できる範囲を超えることがある地域で、米国の外交官が直面している状況に立ち戻ることになる。警備員をつけるのは勝手だが</w:t>
      </w:r>
    </w:p>
    <w:p>
      <w:r>
        <w:rPr>
          <w:b/>
          <w:color w:val="FF0000"/>
        </w:rPr>
        <w:t xml:space="preserve">イド143</w:t>
      </w:r>
    </w:p>
    <w:p>
      <w:r>
        <w:rPr>
          <w:b w:val="0"/>
        </w:rPr>
        <w:t xml:space="preserve">Nokiaは、地図に関する高い評価を生かして、今日、Hereと呼ばれる新製品を発表しました。この新製品は、ユーザーがクロスプラットフォームでアクセスできるように場所を保存、共有できるCollections、Webプラットフォームを通じた3D画像、位置情報に基づいてお勧めポイントを提供する探索機能など、多くの新機能をユーザーに提供するものです。また、マップ編集機能により、存在しない道路や経路を追加し、皆と共有することができるようになりました。NokiaはすでにNokia Mapsとしてウェブ上で地図を提供しているが、これは重要なリブランディングであり、モバイルでの強みとは別に地図分野での評判を築ける自信があることを示すために、多くの新機能を搭載している。Nokiaは、ドライブ、公共交通機関、徒歩での道案内、観光スポットレビュー、ライブ交通情報、通勤情報など、既存のマップ機能を引き続き提供することを強調しています。ブランド名の変更は、Nokiaの名前はもはやそのマップ製品に添付されていないことを意味します, おそらくそれが表示される空間全体で, Windows Phoneのような 8.同社は、Rand McNally、Bing、Garminなどのマップにも力を注いでおり、より一般的な名前にブランド変更し、個別にサイロ化したビジネスとして注力することは理にかなっています。NokiaのCEOであるStephen Elop氏は、本日Hereが発表されたイベント（via AllThingsD ）で、Hereはクロスデバイス、クロスOSになると述べ、その拡大したリーチを利用して、より高機能なサービスを構築する戦略を表明している。今日発表された3Dマッピングサービスのearthmineの買収や、独自のデータ収集車の配備などの取り組みから、改善の計画が進んでいる。ノキアは、フィンランドの多国籍通信企業です。モバイル機器の製造、インターネットと通信の融合産業を主な事業としている。同社は、音楽、ナビゲーション、ビデオ、テレビ、画像、ゲーム、ビジネスモビリティなどを体験できるサービスやソフトウェアを備えた幅広いモバイル機器を製造している。ノキアは、Symbianオペレーティングシステムの所有者であり、MeeGoオペレーティングシステムを部分的に所有しています。</w:t>
      </w:r>
    </w:p>
    <w:p>
      <w:r>
        <w:rPr>
          <w:b/>
          <w:color w:val="FF0000"/>
        </w:rPr>
        <w:t xml:space="preserve">イド144</w:t>
      </w:r>
    </w:p>
    <w:p>
      <w:r>
        <w:rPr>
          <w:b w:val="0"/>
        </w:rPr>
        <w:t xml:space="preserve">失礼ですが？失礼します、はい？そんな顔してるのか？そう見えるのか？そう見えるのか？本当にその姿なのか？ダーリン、ダーリン、その顔でいいの？その目、その髪、本当にそう？その歩き方、その服装は本当に？Oh darling, darling, is that the way you look?Woh, baby, oh baby.ウォー ベイビー ベイビー あなたに質問があるの ウォー ベイビー オゥ ベイビー♪Woh, baby, baby, baby, tell me now is it true?そんな風に見えるの？違うよ 本当の姿なのか？そうなのか？そうなんだろう？夢かも知れないけど 誰か起こしたら 殴り倒すわああ、ダーリン、ダーリン、そんな顔してるのか？私は目をこすり、足をつねった。そして、私は友人に尋ねると、私は頭を振って、しかし、赤ちゃんは、あなたがそのように見えるのでしょうか？</w:t>
      </w:r>
    </w:p>
    <w:p>
      <w:r>
        <w:rPr>
          <w:b/>
          <w:color w:val="FF0000"/>
        </w:rPr>
        <w:t xml:space="preserve">イド 145</w:t>
      </w:r>
    </w:p>
    <w:p>
      <w:r>
        <w:rPr>
          <w:b w:val="0"/>
        </w:rPr>
        <w:t xml:space="preserve">内容 1935年の連邦準備銀行の大規模な再編成（1935年銀行法）以前は、連邦準備銀行の総務会は存在しなかった。それ以前は、「連邦準備制度理事会」（連邦準備法に基づいて1913年に創設）が理事会を有していた。1935年以前は、理事の給与はかなり低く（1914年に初めて任命されたときは12,000ドル）、任期もかなり短かった[ 4 ]。事実上、ワシントン D.C.の連邦準備理事会のメンバーは、1935年以前は地域連邦準備銀行の総裁よりもかなり力が弱かった。[5 ] 1935年の法律では、ワシントンへの権力移譲の一環として、地区長の肩書きが「総裁」に変更された（例：「セントルイス連邦準備銀行総裁」）。したがって、マリナー・エクルズは、最初の実質的な「連邦準備制度理事会理事長」であった。1935年以前は「連邦準備制度理事会議長」であり、より限定された権限しか持たなかった。1935年の銀行法で規定されているように、大統領は7人の総務委員を任命し、その後上院で承認されなければならず、任期は14年である。 [ 6 ] 一度任命された総務委員は、政策的意見を理由に解任されることはない。[また、上院の承認が必要である。[7 ] 法律により、議長は連邦準備制度の金融政策目標について年に2回、議会に報告する。また、他の多くの問題に関しても議会で証言し、財務長官と定期的に会合を持つ。議長および他の理事会メンバー全員に適用される法律は、以下のように規定している（一部）。連邦準備制度理事会のメンバーは、銀行、銀行機関、信託会社、連邦準備銀行の役員または取締役であってはならず、銀行、銀行機関、信託会社の株式を保有してはならない。連邦準備制度理事会のメンバーとしての職務に就く前に、この要件を遵守していることを宣誓して証明し、その証明書は理事会の事務局に提出されなければならない。[8 ] 過去および現在の連邦準備制度理事会議長の一覧は以下の通りである。連邦準備制度の議長は合計15名で、 [ 9 ]アメリカ合衆国大統領によって任命される。</w:t>
      </w:r>
    </w:p>
    <w:p>
      <w:r>
        <w:rPr>
          <w:b/>
          <w:color w:val="FF0000"/>
        </w:rPr>
        <w:t xml:space="preserve">イド146</w:t>
      </w:r>
    </w:p>
    <w:p>
      <w:r>
        <w:rPr>
          <w:b w:val="0"/>
        </w:rPr>
        <w:t xml:space="preserve">2008年4月2日（水） シャンタル・セビレとクララ・ブランのケースは、当然ながらすべての人の感情に影響を与えるだろう。もし、安楽死が合法であれば、多くの人が安楽死の対象となるケースである、と言えるかもしれない。そこで、私たちはこう問いかけたい。"人間とは何か "です。私は、人間とは単に肉体的な存在ではない、と主張する。私たちの尊厳や生活の質は、身体的特徴だけで決まるものではありません。安楽死や自殺幇助によって意図的に直接的に人を死なせることは、たとえ最も困難なケースであっても、我々の社会構造の中に変化をもたらし、安楽死を求める声につながる絶望や絶望をもたらす社会状況をさらに助長することにしかならないのである。私たちに本当に必要なのは、より思いやりのある社会になることによって、私たちの意識を変えることなのです。安楽死を考えさせるような見捨てられた状態をなくすために、人々は他人を思いやる必要があるのです。医療制度であれ、善意の人々が他者に手を差し伸べることであれ、私たちは、人々が他者を思いやることを奨励する文化を創造する必要があるのです。クララ・ブランは、友人や家族、地域社会からケアされることで、真の尊厳を体験しているはずです。たとえ希少な遺伝的疾患を抱えていても、彼女はコミュニティから大切にされていると感じられるはずです。社会として、私たちは身体的な痛みをコントロールする新しい、より良い方法を開発する必要がありますが、私たちは第一に、人間は社会的、心理的、感情的、精神的な存在であることを認識する必要があるのです。他者をケアする最も効果的な方法は、他者と「共にある」ことです。安楽死の需要を直接的に生み出す鬱や孤独を経験するのは、孤独であり、見捨てられ、必要とされていないと感じるときなのです。1件のコメントあなたのお気持ちに全く同感です。私もEDSで、国立エーラス・ダンロス財団の一員です。私たちのグループの何人かは、クレアに必要なサポートを示すことに関心を持っています。彼女に連絡する方法をご存知でしょうか？しかし、私たちの多くは障害者になり、同様に補助的な症状の謎めいた複雑さに苦しみますが、まだ成功する方法はあります。</w:t>
      </w:r>
    </w:p>
    <w:p>
      <w:r>
        <w:rPr>
          <w:b/>
          <w:color w:val="FF0000"/>
        </w:rPr>
        <w:t xml:space="preserve">イド147</w:t>
      </w:r>
    </w:p>
    <w:p>
      <w:r>
        <w:rPr>
          <w:b w:val="0"/>
        </w:rPr>
        <w:t xml:space="preserve">仝囮囮囮囮囮囮囮囮囮囮囮囮囮囮囮囮囮囮囮囮囮囮囮囮囮囮囮囮囮囮囮囮囮囮囮囮囮囮囮囮囮囮囮囮囮囮囮囮囮囮囮囮々は冱った。そのため、このような弊順嶄で恷兜の溺來を恬ることができます。しかし、長い間、ChenQianは徐々に揺らいだ。北京で失われたのは、あまりにも難しいですその4000元毎月の収入では、いつだけで北京にすることができます家を持っている？彼女はおそらく唯一の愛が十分ではないことを感じるようになった。ChenQian大学のガールフレンドは、彼女の手配で、香港の人々と結婚するメール、2000年3月に、ChenQian密かにHuangYongCheng会社と会った。彼は45歳、いくつかの短いと脂肪が、彼はBMWを運転し、食事は数千ドルを過ごすことになりますが、彼女のために99のバラを購入する。彼は彼女の美しさ、良い気質を褒め、また、彼は北京で、上海は、限り、彼女は約束として、彼はすぐに彼女の100万元を与えることができる家を持っていると述べた!ChenQianの心。そして、人生のためにYeZiYanは、より良い家を借りる北京にある家を買ってはいけない、100万元未満を稼ぐことができる豪華な夢ですというのも、"李 "は "李 "を "李 "と呼び、"李 "は "李 "を "李 "と呼ぶからです,モンクレール ダウン 激安。を残すスピーチ。"ChenQian、私はあなたが嫌い！"新婚の黄永澄は毎日ChenQianと一緒に。を弖紗することができます。彼女のクレジットカードは、服、コートを購入し、10以上の万元を過ごしたが、彼は非難の言葉ではありません。彼女の虚栄心は、大きな満足を得た。しかし、結婚式の後、ChenQianは徐々にこの豊かな孤独な生活のうち、スリープ状態になります。黄永成は彼のビジネスを実行するために、世界中の合計、時間のほとんどは、彼女は上海の家の400以上の平方メートルに滞在する人ですが、庭があり、また最高の美容院や女性のSheBinクラブに行くことができますが、心の中で空です。黄永成は彼女にお金を与えるために喜んで、しかし、彼は愛と情緒を理解していないです、交流と通信の二つの間に少ないです、彼は彼女に詩を読んで与えることはありません、彼女のxu zhimoを伝えることはありません。2月の風のように寂しい、少し吹く、初恋YeZiYanそれは心に浮かぶ。2001年3月、北京のメールは娘を出産し、彼女はChenQianを同行させるようにしました。北京の地で、ChenQianは悲しみに戸惑いを感じた。数日後、廸廸は夫とともに香港に戻ったが、晨瑩はすぐには上海に戻らなかった。彼女はYeZiYan電話をダイヤルしました。彼女の声を聞いて、彼は最初の言葉だった。"ChenQian、私はあなたが死ぬしたい。"そのような彼女の携帯電話に、彼は携帯電話の番号を変更しないでください、言語を残します。彼女は彼を見つけることができるようにするために、彼は会社を残していない、彼を掘るためにその量の倍から会社にもかかわらず、!彼女はいつもYeZiYanの愛は与えませんでした持っています。それ以来、ChenQianは2つの上海と北京で始まった、彼女はあなたのケーキを持って、それを食べることであると感じた。というのも、YeZiYanは借りている、彼女はいつも補うためにお金を使用したいと思います。彼女はYeZiYanアカウントに再生彼女の小遣いに元の彼女のHuangYongCheng数万を置く。葉のスピーチは、彼自身の会社を開くためにしたいと思い、彼女は言った。「私はあなたをサポートしますが、あなたはとても一生懸命しようとしない、私は少しあなたにお金を与えるためにしたい"。ChenQianはとても感情にはまっては、プルアウトからすることはできません。黄永成はついに彼女の中に彼女を見つけた。2003年6月1日、彼はロシアに行くビジネス、おそらく20日に行きたいと言う。彼は、ChenQianすぐに北京に行ったままになります。私は過去を見るたびに、二人はホテルのオープンルームに行くことを熱望している。この時間は異なっている、三里屯にChenQianとYeZiYanは、最初に飲む。彼女は少し意識していないようになったとき、彼はホテルとゾーンに戻る彼女と一緒に保持することもありませんでした。2日目の早朝、YeZiYanは急いだ。</w:t>
      </w:r>
    </w:p>
    <w:p>
      <w:r>
        <w:rPr>
          <w:b/>
          <w:color w:val="FF0000"/>
        </w:rPr>
        <w:t xml:space="preserve">イド148</w:t>
      </w:r>
    </w:p>
    <w:p>
      <w:r>
        <w:rPr>
          <w:b w:val="0"/>
        </w:rPr>
        <w:t xml:space="preserve">「私は牢屋にいたのですが、あなたが訪ねてきてくださいました」 このイエスの言葉が、私が刑務所に入るきっかけになったと言えれば、未知の世界に足を踏み入れた意味があったかもしれません。  しかし、何年も前のある日、私はオフィスに座っていて、誰かが刑務所の働きについて話しているのを耳にしました。私はもっと知りたくなったのです。  聖霊は不思議な方法で私たちの注意を引くことがありますが、私は聖霊が私の人生に呼びかけたことを後悔したことは一度もありません。あれから20年、私は今も刑務所でボランティアをしています。囚人は、イエスの時代で言えばハンセン病患者のようなものです。  私たちは、囚人たちを視界から遠ざけ、意識から遠ざけている。  しかし、彼らはそこにいて、イエスがレパーに手を差し伸べたように、私たちも同じように手を差し伸べる必要があるのです。  私が囚人のために血眼になっていると思われるかもしれませんが、そうではありません。しかし、彼らは人間であり、神の子なのです。  しかし、鍵のかかったドアや鉄柵の向こうにいる人々のほとんどは、やがて社会に解放されるのだから、彼らがより生産的な人間に成長し、私たちの隣に住むようになるのを助けるのが私たちの務めである。刑務所での経験は、私を神学校へと導き、牧師としての新たな召命を与えてくれました。  私はこれまで教会で仕事をしてきましたが、ボランティアとして刑務所に行き、そこで「受容的」な聴衆と出会いました。  刑務所で出会う人々の多くは、学ぶこと、成長すること、古い人生を捨て、新しいことに取り組むことに熱心である。   (私は毎週、刑務所に行くのが楽しみです。  私は伝道や布教のために行くのではなく、教え、学ぶために行くのである。私がそこに行くのは、そこで出会う人々が忘れられていないこと、私と同じように神の大切な子供であることを、私の存在が確信させることを願っているからです。私は、あなたが私と一緒に参加する機会を歓迎します。  ここはあなたがいるべき場所ではないかもしれませんし、すべての人のための場所でもありません。  しかし、私はあなたの人生と姿勢を変えると信じています--そして、それは確かに夜の外出の価値がありますね？ジャネット・ウェイブレン牧師（メリアム）は、キリスト教団とキリスト教会（キリストの弟子たち）の牧師である。彼女の連絡先は revj@kc.rr.com 。</w:t>
      </w:r>
    </w:p>
    <w:p>
      <w:r>
        <w:rPr>
          <w:b/>
          <w:color w:val="FF0000"/>
        </w:rPr>
        <w:t xml:space="preserve">イド149</w:t>
      </w:r>
    </w:p>
    <w:p>
      <w:r>
        <w:rPr>
          <w:b w:val="0"/>
        </w:rPr>
        <w:t xml:space="preserve">ライスプディングの大ファンです。ライスプディングは地味で静かなプディングで、学生時代の思い出の品ですが、ちょっとした工夫でディナーパーティーのレベルまで上げることができます。ライスプディングは、学生時代の思い出のある地味で静かなプディングですが、ちょっとした工夫でディナーパーティーのレベルにまで昇華させることができるのです。小さな告白ですが、プリンを焼くという伝統から離れ、私はストーブの上でプリンを作っています。なめらかでシルクのような口当たりで、皮がない分、きれいな仕上がりになるんです（好きな人もいると思いますが）。砂糖をキャラメリゼすることで、プリンに深みとコクが加わり、スプーン数杯で十分お腹いっぱいになります。ライスプディングのレシピを紹介します。私はキャラメル好きで、すべてのプディングにキャラメルを入れるようにしています。このキャラメルが効かないものはほとんどありません。プルーンはお好みですが、美味しいですよ。コメントを残す 名前についてウィリアム・リー 年齢: 30.ちょうど。プライベートでケータリングをしたり、キッチンを汚したりする合間に、食に夢中になって世界中を一人で食べ歩く旅人でもあります。Anthony Bourdainは私の食のヒーローであり、彼の「Kitchen Confidential」は何度も読み返している本のひとつです。良い包丁、紙とペン、タイ料理がなければ生きていけない。ケーキが缶の側面にくっつくのは嫌ですね。フードミキサー、スパチュラ、アイスクリームメーカーを狂気じみた情熱で愛しています。好きなものはグーズベリーとマンゴスチンだが、白いパンに安物のケチャップと鮮やかな黄色のマスタードを塗ったホットドッグには目がない。ロンドン南西部に住んでいるが、心はバンコクのカラフルで騒がしい「ソイ」の中にある。</w:t>
      </w:r>
    </w:p>
    <w:p>
      <w:r>
        <w:rPr>
          <w:b/>
          <w:color w:val="FF0000"/>
        </w:rPr>
        <w:t xml:space="preserve">アイディー150</w:t>
      </w:r>
    </w:p>
    <w:p>
      <w:r>
        <w:rPr>
          <w:b w:val="0"/>
        </w:rPr>
        <w:t xml:space="preserve">それでも、自分でもこの番組を見ようとしたのだから、驚きとは言えない。このエピが最高だったというのは、確かにあまり意味がないですね。そして、あのあまりパッとしないシンガーソングライターが何度も登場するのはどうしたことか。ウィル＆グレイスのゲスト出演とはわけが違う。私は、他のメディアを私の胃袋に押し込もうとするようなメディアは好きではありません。私は2つの番組の一部を見たのですが、私には、彼らが何人かのアーティストをこき使っているように見えました。愛」の部分がまったくないのです。そして、音楽A&amp;Rの担当者というのは、本当に、どれほど刺激的なのだろうか？ユーモアのない...あるいは筋書きのないエドのようでした。彼は十分いい人だと思うのですがこの記事へのコメントは終了しました。読んでいるものが好きですか？Signifying Nothingの他のポストを見るには、BlogFrontをご覧ください。Signifying Nothingは以前、左寄りの哲学者からネットワーク管理者に転向し、現在はBattlepandaでブログを書いているテネシー州メンフィス在住のBrock Sidesと、リバタリアン寄りの保守派経済学者でOTBで時々投稿しているRobert Pratherの文体を特集していました .</w:t>
      </w:r>
    </w:p>
    <w:p>
      <w:r>
        <w:rPr>
          <w:b/>
          <w:color w:val="FF0000"/>
        </w:rPr>
        <w:t xml:space="preserve">イド151</w:t>
      </w:r>
    </w:p>
    <w:p>
      <w:r>
        <w:rPr>
          <w:b w:val="0"/>
        </w:rPr>
        <w:t xml:space="preserve">愛する人を想うツリーイベント 今年のクリスマスは、愛する人を想いながら、チャリティーのための募金活動をしませんか？毎年恒例の「希望の木」イベントは、ロイヤル・ユナイテッド病院で11月30日（金）午後6時45分から行われ、マクミラン癌サポートに寄付されます。このイベントは、がんで亡くなった大切な人を偲ぶためのものです。このチャリティーのバースグループは、1934年に結成され、マクミラン癌サポートの最初の募金委員会でした。1984年に参加したロジャーとジョイ・バウカー夫妻を含むボランティアによって運営されています。Bowker夫妻は次のように語っています。「私たちのメンバーの多くは、癌が家族に影響を与えたため、何か前向きなことをしたいと思い、この素晴らしいチャリティーのために募金活動をしてきました。私たちの熱意は衰えることなく、バースのマクミランのために実現したいアイデアや機会をたくさん持っています。このグループは、チャリティーカードショップの運営、世界最大のコーヒーモーニングの企画、秋のフェアの開催、マクミランのナイトウォークのサポートなど、さまざまな募金活動に携わってきました。この活動を継続させるために、より多くのメンバーが必要です。希望の木」についての情報、またはマクミラン癌サポートバースのグループでのボランティア活動については、01225 315955またはsibowker245@hotmail.com、ジョイ・バウカーに連絡してください。</w:t>
      </w:r>
    </w:p>
    <w:p>
      <w:r>
        <w:rPr>
          <w:b/>
          <w:color w:val="FF0000"/>
        </w:rPr>
        <w:t xml:space="preserve">イド152</w:t>
      </w:r>
    </w:p>
    <w:p>
      <w:r>
        <w:rPr>
          <w:b w:val="0"/>
        </w:rPr>
        <w:t xml:space="preserve">BCFC.freeforums.org フォーラムへようこそ。あなたは自由であり、あなたの意志で投稿したり、投稿に応答することができます。制限されているのは、他の投稿者の個人的な罵倒、人種差別や扇動、個人や訪問するファンに対する暴力の助長に関するものだけです。あなたは現在ゲストとして掲示板を閲覧しており、ほとんどのディスカッションの閲覧やその他の機能へのアクセスが制限されています。無料コミュニティに参加すると、トピックの投稿、他のメンバーとの個人的なコミュニケーション（PM）、投票への回答、コンテンツのアップロード、その他多くの特別な機能にアクセスできるようになります。また、登録メンバーには、広告が表示されなくなります。登録は迅速かつ簡単、しかも無料です。さあ、今すぐ私たちのコミュニティーに参加しましょうそのため、このような些細なことを気にすることなく、気軽に相談できる環境が整っています。そのため、このような甚だしい弊害が発生する可能性があります。あなたがいつも非難されるのは分かっていますが、私たちが抗議しない限り、クラブはサッカーの成功に全く興味のない別の中国/香港のコンソーシアムに売却される可能性があります。もし私たちがカーソン・ヨンの関与に激しく抗議していたら、世界のその地域は私たちを問題視し、関心を失う可能性がある。パラディーニがテーブルに残されたオファーであれば、取引の可能性はより高くなると思われる。実は、ジェフリーのような大規模な抗議行動や、ホームゲームの後の座り込みの抗議行動が、プラスに働くのかマイナスに働くのか、誰にもわからないのだ。私はジェフリーに賛成ではないが、座り込みには賛成である。サリー＆ゴールドが十分な野心を示さなかったという理由で、クロスバーを壊すピッチ侵入の抗議があったのに、今の集団がやってきて、イングランドサッカー史上最悪の財務的無能とサッカークラブ経営の事例を我々に呪いかけているのに、我々はほとんど目をつぶっているのは皮肉なことである。BIHL/BCFCの上層部はサポーターの気持ちをよく分かっていて、PPは投資家/バイヤー/を見つけ、ヨンとその側近を追い出すために最善を尽くしていると思う。また、サポーターが多数決で決めると、買い手もクラブを買わなくなる。BIHL/BCFCの上層部はサポーターの気持ちをよく分かっていて、PPは投資家/バイヤー/を見つけ、ヨンとその側近を追い出そうと最善を尽くしているのだと思います。また、サポーターが多数決でK.R.Oと言ったところで、買い手は誰もクラブを買わないでしょう。とはいえ、もしリーダーのクラウディが抗議の詳細、内容、理由、方法、目的は何か、成功した場合（あるいは失敗した場合）その後どうするかなど、すべてを教えてくれるなら、私は大歓迎だ。他の投稿で言ったように、誰かが私に聞くべきことを教えてくれれば、私は耳を傾けるでしょう。このような場合、私は、「このような場合、私は、このような場合、私は、このような場合、私は、このような場合、私は、このような場合、私は、このような場合、私は、このような場合、あなたは、このような場合、あなたは、どのような場合、あなたは、どのような場合、あなたは、どのような場合、あなたは、どのように思いますか？</w:t>
      </w:r>
    </w:p>
    <w:p>
      <w:r>
        <w:rPr>
          <w:b/>
          <w:color w:val="FF0000"/>
        </w:rPr>
        <w:t xml:space="preserve">イド153</w:t>
      </w:r>
    </w:p>
    <w:p>
      <w:r>
        <w:rPr>
          <w:b w:val="0"/>
        </w:rPr>
        <w:t xml:space="preserve">トニー・スタークのモデルとなった天才億万長者は、15年以内に人類を火星に移住させたいと考えている 世界中でイーロン・マスクといえば、ペイパルの共同創設者、テスラモータースポーツの創設者、そして民間企業として史上初めて国際宇宙ステーションに宇宙船を送ったスペースXのCEOとして知られています。しかし、ジョン・ファブロー監督によると、マスクは『アイアンマン』の天才億万長者トニー・スタークにインスピレーションを与えたという。トニー・スタークを演じた実在の天才億万長者が、15年以内に火星に人類を送り込もうとしていると言ったら、あなたはどう思いますか？最近、火星に人類を送るという話がよく出てきますが、それは、キュリオシティが月曜日の朝に火星に到着したことを受けてのことではありません。昨年9月、NASAは、オバマ大統領が2030年代までに人類を赤い惑星に送り込むと主張する大型ロケットを発表しました。また、「マーズワン」プロジェクトでは、2020年代から人類を火星に片道飛行させることについて話しています。しかし、イーロン・マスクほど、火星に人類を送り込むことを声高に主張している人物はいない（ちなみに米国政府も含まれる）。最近のインタビューによると、彼は自分の会社であるSpaceXがそれを実現できると考えているようです--しかもすぐに。それも、すぐに。Curiosity-may-still-be-alive-and-roving-tica のように...すぐに。マスク氏はABCのNightlineのインタビューで、「私は今のところ、それができると確信している」と語った。「おそらく、およそ12年から15年で、最初の人々を火星に送ることができると思います。それが私の予想です。これが野心的に聞こえるなら、それはそうだからです。ロボットを火星に送るのがいかに難しいかについては、ここ数週間よく耳にしました。しかし、人間を火星に、しかも安全に送るのはまったく別の話です。人間には栄養が必要です。スペースも必要です。時速8,000マイルの宇宙空間で、自宅から1億マイル以上離れた不毛で過酷な世界へ8カ月も旅すれば、心理的な安らぎを得ることは難しいでしょう。しかし、ファヴローが演じる「億万長者の天才プレイボーイ・慈善家」にインスピレーションを与えた人物に期待されるような自信も持ち合わせている。最近のLAタイムズのインタビューで、自分も火星に行くかどうか尋ねられた彼は、リスクはあっても自分が一番乗りになれると答えた。"最初の飛行はリスクが高いだろう。もし、会社のミッションが継続され、子供たちが成長し、安心できると思ったら、最初のミッションに参加するだろう。"今現在、火星への深宇宙旅行を実現するための最大のハードルは、それを億万長者仲間だけでなく、庶民にも手の届くものにすることだとマスク氏は言う。というか、50万ドルの余裕のある庶民、つまり、まったく庶民的ではないのだ。「私たちは、そこに到達することが可能であることを知っています」と、マスク氏は言います。"火星に移動することになるので、往復のチケットは、50万ドル以下でなければなりません。ですから、大体、カリフォルニアの中流階級の家です。"この時点で、私は、それが可能であることを知っていると言えるのです。</w:t>
      </w:r>
    </w:p>
    <w:p>
      <w:r>
        <w:rPr>
          <w:b/>
          <w:color w:val="FF0000"/>
        </w:rPr>
        <w:t xml:space="preserve">イド154</w:t>
      </w:r>
    </w:p>
    <w:p>
      <w:r>
        <w:rPr>
          <w:b w:val="0"/>
        </w:rPr>
        <w:t xml:space="preserve">もし最近の報道が本当なら、司法省は新しい名前をつける必要があるだろう。そして、我々の何人かは立ち上がり、自分たちが間違っていたことを認めなければならないだろう。司法省とほとんどの州が大手銀行と和解した差し押さえ詐欺事件は、大手銀行にとっては大きな取引であり、一般市民にとっては最低の取引であることは明らかだった。しかし、司法省の長年にわたるペテン行為と不名誉な不作為の後、この和解が不正な銀行家に対する真の捜査につながるのではと、期待に反して期待した者もいた。しかし、私たちの思いが強かったわけではない。ウォール街の犯罪を告発することに関しては、政権の実績は乏しく、若干の不誠実ささえ感じられた。だから、あくまで私個人の意見だが、この慎重な支持は、政権に対して、その言葉を行動で裏付けるようにという新たなプレッシャーを伴うものだった。ピート・タウンゼント（Pete Townshend）のように、また騙されるかもしれないと思っていた人もいただろう。しかし、どうやら我々はまたもや騙されたようだ。今週末のHuffington Postに掲載された記事から。米国経済を崩壊させかけたウォール街の責任を追及する連邦・州司法当局の最後の努力は、捜査関係者によれば、大手銀行幹部の刑事告発につながりそうもない、という。Huffington Postの匿名の情報筋によれば、刑事訴追の代わりに、タスクフォースは「関係するいくつかの銀行に対して民事訴訟を起こす可能性が高い」。そうなると、これまでと同じようなことになりそうだ。銀行員は犯罪を犯すことによって高額の給料とボーナスを得ている。罰は罰金に限られ、それは銀行が支払うもので、銀行家が支払うものではない。おや、なんということだろう -- -- 違う。大統領が一般教書演説でタスクフォースの強化について自慢して以来、数ヶ月の間に、司法省が要求した最低限の資源さえも提供することを一貫して拒否していることが、（我々の報告書を含む）報道された。(1980年代の貯蓄貸付スキャンダルでは1,000人以上が動員されたのに対し、司法省はおよそ100人から200人のスタッフを要求していたのだ)。指揮系統が不明確な場合のために、それを整理しておこう。司法省の職員は皆、エリック・ホルダー司法長官の下にいます。ホルダーは大統領に報告する。バラク・オバマが大統領に就任したのは、ウォール街の不正行為によって経済が大混乱に陥った時である。ウォール街の著名な法律事務所コヴィントン＆バーリングの高給取り弁護士であるエリック・ホルダーを国の最高法執行責任者に任命したのは、良い兆候とは言えなかった。有能な弁護士が弁護から起訴へ、あるいはその逆を行うことは確かに可能だが、ウォール街に関して言えば、ホルダーはまるで・・・そう、ウォール街の著名な法律事務所の高給取りのような司法省の運営を行ってきた。そして、レビン小委員会や他の委員会から犯罪の可能性のある不正行為の証拠が大量に提出されたにもかかわらず、AIG金融商品グループ（注：私はAIGの別の部門の中堅幹部だった）の不正行為について誰も起訴することを拒んだのである。(「Law and Order:特に、独立した会計事務所が虚偽と見なした発言を幹部が行った投資家向け電話会議を含む事件の年表は、「Law and Order: AIG」をご覧ください。経営陣が会社の重要な状況について虚偽の公表をした場合に起こることに名前がついています。その名は "投資家詐欺 "だ」)ホルダー司法省はまた、GEキャピタルの誰も起訴しなかった。SECの調査官は、複数の投資家詐欺の事例を特定しただけでなく、不正な情報を編集して発表した会計部門の特定の個人を特定したので、大いに驚かされることになった。クラス・アクト ジャーナリストのマイケル・ハドソンは、GEキャピタルのサブプライム住宅ローンに関するさらなる悪事の証拠を収集した。GEキャピタルのCEOであるジェフリー・イメルトは、株主の資金で買収した会社の経営者を賞賛していた。その会社とは何なのか？ハドソンが言うように、元靴屋のセールスマン、元ストリッパー、そして元ポルノ女優までもがセールスレップとして契約し、住宅ローンを押し付けて大儲けできる場所であった。WMCのトップセールスマンたちは、年収100万ドル、あるいはそれ以上を得て、1,000ドルのクリスタル・ボトルや、1,000ドルのワインを飲み、豪勢に暮らしていた。</w:t>
      </w:r>
    </w:p>
    <w:p>
      <w:r>
        <w:rPr>
          <w:b/>
          <w:color w:val="FF0000"/>
        </w:rPr>
        <w:t xml:space="preserve">イド155</w:t>
      </w:r>
    </w:p>
    <w:p>
      <w:r>
        <w:rPr>
          <w:b w:val="0"/>
        </w:rPr>
        <w:t xml:space="preserve">書籍の説明 出版日2003年8月8日 9年の歳月をかけて7つの大陸で撮影されたこの本は、アート・ウルフの「ライト・オン・ザ・ランド」の続編で、自然の並外れた美しさを追求した150点の豪華で説得力のあるカラー写真で構成されています。「細部で人々を魅了するのではなく、瞬間で感動させたい」とウルフは言います。この "瞬間 "は、本書の5つの地理的地域（砂漠、海、山、森）から来ています。砂漠、海、山、森、極地という5つの地域から生まれたこれらの「瞬間」は、その鮮明さと幅広さで読者を魅了することでしょう。また、各セクションにはアート・デビッドソンによるエッセイが添えられています。アート・ウルフの「ライト・オン・ザ・ランド」の続編として、9年の歳月をかけて7大陸で撮影されたこの本は、自然の驚異的な美しさを表現した150点の豪華で説得力のあるカラー写真で構成されています。「細部の描写で人々を幻惑するのではなく、「瞬間で感動させたい」とウルフは言います。この "瞬間 "は、本書の5つの地理的地域（砂漠、海、山、森）から来ています。砂漠、海、山、森、極地という5つの地域から生まれたこれらの「瞬間」は、その鮮明さと幅広さで読者を魅了することでしょう。また、各セクションにはアート・デイビッドソンによるエッセイが掲載されています。著者について "アート・ウルフの写真は、世界で最も息を呑むような光景を見事に再現している。"-- デビッド・アッテンボロー卿 40年近いキャリアの中で、写真家アート・ウルフはすべての大陸、何百もの場所で撮影してきました。彼の素晴らしい写真は、急速に失われつつある世界の野生動物、風景、先住民の文化を解釈し記録しており、それらの保存を求める人々にとって永遠のインスピレーションとなっています。彼の写真は、色彩、構図、遠近法に優れており、世界中で高く評価されています。「アート・ウルフの作品は、圧倒的で、息を呑むような、そして広大な物語を語っている。- ロバート・レッドフォード ウルフの写真の使命は多面的である。彼のビジョンと野生動物への熱い思いは、彼の仕事への献身を確約しています。芸術的かつジャーナリスティックなスタイルで、被写体を記録し、見る人を教育する。自然写真に対する彼のユニークなアプローチは、芸術の訓練と環境に対する愛情に基づいています。彼の目標は、"地球上の美しいものに焦点を当てる "ことで、自然保護問題への支持を獲得することです。野生生物保護協会の元会長ウィリアム・コンウェイから「急速に失われつつある自然界を最も多作かつ繊細に記録している人物」と称されるウルフは、生涯で推定100万枚の写真を撮影し、受賞作「Vanishing Act」「The High Himalaya」「Water」など60冊以上の本を発表している。バニシング・アクト』『ハイ・ヒマラヤ』『ウォーター：天と地の間の世界、部族』『世界の熱帯雨林』『自然を撮る技術』などの受賞作をはじめ、数多くの子供向け書籍も発表しています。グラフィス社は、彼の著書「大地の光」と賛否両論の「Migrations」を、1990年代に出版された本のベスト100に選びました。"アート・ウルフの野生動物のポートレートには驚くほどの透明感と躍動感があり、それは丁寧で、しばしば心に残る構図である。"- The New York Times Book Review 2000年に代表作「The Living Wild」を出版し、世界中で7万部以上印刷され、National Outdoor Book Awards、Independent Publisher、Applied Arts、Graphisから賞を獲得。2001年には受賞作「Africa」を、2003年には「Edge of the Earth,Corner of the Sky」を出版し、IPPY（独立出版社）、Benjamin Franklin（出版マーケティング協会）、National Outdoor Book Awardなどの重要な出版賞を獲得した。最新刊は、"Travels to the Edge: A Photo Odyssey" (2009), "Alaska, 10th Anniversary Edition" (2010), "Dogs Make Us Human" (2011)です。"アートは、私が知っている自然写真家の中で最も幅広く優れた作品を持っている"- また、アルフレッド・アイゼンシュタット誌写真賞を受賞し、米国写真協会からは年間最優秀自然写真家賞を受賞しています。</w:t>
      </w:r>
    </w:p>
    <w:p>
      <w:r>
        <w:rPr>
          <w:b/>
          <w:color w:val="FF0000"/>
        </w:rPr>
        <w:t xml:space="preserve">イド156</w:t>
      </w:r>
    </w:p>
    <w:p>
      <w:r>
        <w:rPr>
          <w:b w:val="0"/>
        </w:rPr>
        <w:t xml:space="preserve">クラクフ日本美術技術館（Manggha Center of Japanese Art and Technology） クラクフにある日本の創意工夫の拠点は、1994年にKonopnickiej通り26番地にManggha Center of Japanese Art and Technologyとして開館しました。その後、日本美術技術館「マンガ」と改称され、現在も中・東欧全域で日本文化を紹介する最大の施設となっています。日本美術技術センターは、ポーランドのアカデミー賞受賞作家であるアンジェイ・ワイダの発案によるもので、彼は34万ドルの京都市賞金を寄付し、550万ドルの建設資金を調達することに貢献した。クラクフの地図にある日本美術技術博物館 ヴァヴェルの丘のすぐ反対側のヴィスラ川岸にあるマンハ博物館の波型の建物は、日本の著名な建築家、磯崎新の設計によるものである。クラクフ国立博物館が所蔵する日本の素晴らしい木版画、磁器、古代の素晴らしい工芸品、華麗な武器などのコレクションの一部が展示されています。これらの多くは、ポーランドの裕福な鑑定家フェリクス・"マンガ"・ヤシエンスキーが19世紀末に収集し、1920年にクラクフ国立博物館に寄贈されたものです。マンガ・センターは、主に日本の国家遺産や現代の業績に関する様々な企画展、コンサート、プレゼンテーションなどを開催しています。近代的な講堂は、クラシックやジャズのコンサート、クラクフでの会議の場として人気があります。日本美術技術博物館（Manggha）のチケットと開館時間 日本美術技術博物館（Manggha）は月曜日を除く毎日午前10時から午後6時ま で開館しています。大人と子供で25ズロチの家族券、60ズロチの団体券もあります。火曜日は常設展の入場料が無料になります。日本美術技術博物館（Manggha）の連絡先。大広場 クラクフの中心部にある大広場 (Rynek Glowny) は、中世ヨーロッパ最大の広場で、壮大なランドマークが並ぶ世界有数の広場で、13世紀以来、街の中心であり続けています。</w:t>
      </w:r>
    </w:p>
    <w:p>
      <w:r>
        <w:rPr>
          <w:b/>
          <w:color w:val="FF0000"/>
        </w:rPr>
        <w:t xml:space="preserve">id 157</w:t>
      </w:r>
    </w:p>
    <w:p>
      <w:r>
        <w:rPr>
          <w:b w:val="0"/>
        </w:rPr>
        <w:t xml:space="preserve">おはようございます、そして --（拍手） -- さて、ちょっとした抗議活動なしにAIDS会議はありえないでしょう？私たちはそれを理解しています。(私たちがここまでこれたのは、世界中の多くの人々が、私たちが十分なことをしたと満足していなかったからです（拍手）。そして私は、エイズのない世代を目指すという目標を掲げるために、ここに来ました。(拍手) しかし、その前に、私たちがあまりにも長い間言えなかった5つの言葉を言わせてください。"アメリカへようこそ"(拍手) ようやく皆さんがここに戻ってこられたことを大変うれしく思います。そして、参加してくださった多くの国々の指導者の方々に感謝したいと思います。また、エイズとの闘いに多大な貢献をしてくれた行政や議会の仲間たちにも感謝したいと思います。そして何より、今日ここにいらっしゃる、私たちが2012年にここに立ち、この恐ろしい疫病と、それがあまりにも長い間もたらしてきた大きな犠牲と苦しみにもはや悩まされることのない時代を実際に想像する機会を与えてくれたハードワークをしているすべての人々に敬意を表したいと思います。(すべてのアメリカ人を代表して、私たちはあなたに感謝します。しかし、私は一歩下がって、この会議が前回米国で開催されたときから、私たちがどれだけ進歩したかを考えてみたいと思います。1990年にサンフランシスコで開催されたものです。現在、世界エイズ大使を務めるエリック・グースビー博士は、会議中に病気になったHIV陽性の人々のためにトリアージセンターを運営しました。エイズ関連の肺炎の患者さんには抗生物質を投与しました。入院を余儀なくされ、命を落とす人も少なくなかった。このように、世界のエイズ対策が不十分な中でも、エイズ患者を支援する場所や人々が存在したのです。しかし、悲劇的なことに、医学的にできることはほとんどなかったのです。しかし、ありがたいことに、この状況は変わりました。思いやりが行動をもたらし、行動が影響を及ぼしたのです。エイズを予防し、治療する能力は、22年前に多くの人が合理的に期待した以上に進歩しています。確かにエイズはまだ不治の病ですが、もはや死を宣告されるような病気ではありません。このことは、世界中の数え切れないほどの人々--その多くはこの会議に出席している人々ですが、もう亡くなってしまった人々もいますが、その貢献は今も続いています--の努力の賜物です。そして、何十年もの間、米国は重要な役割を担ってきました。1990年代、クリントン政権下で、HIV治療薬をより安価に購入できるようにし、自国の疫病に向き合い始めました。そして2003年、ブッシュ大統領は議会の強力な超党派の支援を受けてPEPFARを立ち上げ、この国は何百万人もの人々の治療を開始しました。今日、オバマ大統領の下で、私たちはこの遺産を基に活動を続けています。PEPFARは、緊急事態モードから脱却し、持続可能な医療システムの構築に着手しており、最終的にこの戦いに勝利し、エイズのない世代を実現するのに役立ちます。この変化がいかに大規模で、いかに重要であるかは、言い過ぎではありません。オバマ大統領が就任したとき、私たちは、エイズとの闘いに勝つためには、エイズを緊急事態として扱い続けるわけにはいかないことを知りました。私たちとグローバル・パートナーのビジネスのやり方を根本的に変えなければならないのです。そこで私たちは、財務大臣や保健大臣だけでなく、大統領や首相とも外交的に関わり、彼らの優先事項やニーズを聞き、学び、共に最善の道を切り開いてきました。しかし、より多くの国が自国の疫病への対応を強化するためには、このような対話は不可欠なものでした。私たちはまた、効果の高い介入策を支援することに重点を置き、資金を提供するものとしないものについて、科学的根拠に基づいた厳しい決断を下してきました。(そして重要なのは、世界基金との連携を大幅に改善したことです。以前は互いに独立して仕事をしていましたが、今では一緒に座って、たとえば、エイズ治療にどこかが資金を出し、その治療の実施にどこが資金を出すかを決めるようになったのです。これは、私たち双方にとって新しい共同作業の方法ですが、私たち全員にとって大きな成果をもたらすものだと思います。(このような戦略的な転換には、多くの力仕事が必要でした。しかし、最終的に重要なのは、より多くの命を救うということであればいいのです -- そして私たちは</w:t>
      </w:r>
    </w:p>
    <w:p>
      <w:r>
        <w:rPr>
          <w:b/>
          <w:color w:val="FF0000"/>
        </w:rPr>
        <w:t xml:space="preserve">イド158</w:t>
      </w:r>
    </w:p>
    <w:p>
      <w:r>
        <w:rPr>
          <w:b w:val="0"/>
        </w:rPr>
        <w:t xml:space="preserve">審問アララ・ローソン（14歳）は失恋後、家族からうつ病を隠そうとした 気さくな14歳の少女は、ボーイフレンドと別れた後、家族からうつ病を隠すことに熱心で、家族は彼女が苦しんでいることを全く理解していなかったことが、今日、審問で明らかになりました。年生のアララ・ローソンは、バークシャー州ニューベリーの5LDKの家で、両親と兄が学校公開から帰ってきたときに死んでいるのを発見されました。その生徒が残した悲痛なメモには、元カレに宛てた「人生を終わらせることにした」というものもあった。私は3年ほど前からうつ病に悩まされています。3年間、すべてを瓶詰めにしておくと、ただ死ぬだけだと思う。この苦しみを終わらせなければならない」。検視官は、アララが75万円の自宅のガレージで首を吊った状態で発見されたことを告げた。才能ある作家であり芸術家である彼女は、昨年末にマスターXとしか呼ばれないボーイフレンドと別れていたが、不幸だとは口にしていなかった。それどころか、この外見上幸せそうな少女は、将来のこと、さらにはどの大学に行きたいかまで繰り返し話していたと、彼女の打ちひしがれた父親は検視官に語った。歯科医のピーター・ローソン博士によると、娘は家族からプレッシャーを受けたことはなく、友人とラップを楽しんだり、寝室で読書をしたりして、幸せであるようにと励まされていたそうです。しかし、今年6月20日、ローソン医師と妻のマーニーが息子のジョシュと一緒に学校のオープンイブニングから帰ってきたとき、アララちゃんの遺体を発見したのです。また、「信頼」、「暗い秘密」、「死ぬ時」、「あなたのせい」、「ただあなたに戻ってほしい」などの見出しのついた一連のエッセイも発見された。証拠から圧倒的に明らかなのは、アララを最もよく知っていた人たち、つまり彼女の家族や友人、学校の先生たちが、あんなに若い年齢で彼女の人生を終わらせるようなことが起こるとは全く予想しておらず、予兆もなく、後知恵が働いたとしても、理解できなかったということです」。今年6月20日のアララの死後、彼女の学校の教頭であるクリスティーナ・ハドレルは、彼女を「愛らしく、才能ある若者」であったと賛辞を贈った。私は今、同じようなことを経験していて、彼女が経験したことを完全に理解しています。- このようなことが起こらないように、今すぐ誰かに相談し、助けを求めてください。これはとても悲劇的な話です...うつ病や自殺などについて話すことは、つらい話題ではありますが、子育ての一部であるべきだと思いますし、この恐ろしい苦悩に直面している多くの若者がいるため、何らかの形でカリキュラムにも含まれているはずです。私の息子も不安神経症と軽いうつ病を患っていますが、私に相談したり助けを求めたりすることができたので、私はとても幸運だったと思います。少女とその家族にはとても悲しい思いをさせてしまいました。決して立ち直ることのできない出来事ですが、いつか生活を立て直し、娘が安らかな眠りについたという事実を受け入れることができるよう、心から願っています。しかし、ティーンエイジャーはもっと心配です。彼らの感情はいたるところにあり、Facebookは感情的なティーンエイジャーの友人たちと常に連絡を取り合っているため、彼らにさらにプレッシャーを与えています。少なくとも幼児期には、彼らがどこにいて何をしているのかがわかる。ジェイドは助けを求めてください、何もしないでください、あなたがそうしないと思っていても、すべてのものは過ぎ去ります！人生は楽しいものです、これから来るすべての年について考え、結婚、赤ちゃん、愛、笑い、助けを求めてください。私自身が患者なので、それを隠すのが上手なのは確かです。笑顔の裏側には、最悪の痛みが潜んでいることが多いのです。この記事の中で、検視官が「友人でさえも知らなかった」と述べているのに気づきましたが、記事の前半では、「知っていた」という友人の言葉が引用されています。とても残念です。このかわいそうな少女が、望んでいた平穏な生活を手に入れることを願っています。</w:t>
      </w:r>
    </w:p>
    <w:p>
      <w:r>
        <w:rPr>
          <w:b/>
          <w:color w:val="FF0000"/>
        </w:rPr>
        <w:t xml:space="preserve">イド159</w:t>
      </w:r>
    </w:p>
    <w:p>
      <w:r>
        <w:rPr>
          <w:b w:val="0"/>
        </w:rPr>
        <w:t xml:space="preserve">未定 質問 断られた これからどうしたらいいのか？この子とは6ヶ月間毎日テストをして、週に一度くらいはサッカーで会います。お互いにたくさんいじりあって、とても気が合います。こんなに好きになったのは、5年前が最後です。彼女が運命の人だとわかっていて、花を贈って好きだと言ったんだ。彼女は僕のことを友達として、サッカー仲間としてしか好きじゃないと言った。彼女は友達になりたかったけど、僕はそうじゃなかった。僕は彼女のことが好きすぎて、彼女が他の男と一緒にいるところを見たらと思うと、死にたくなる。でも、友達として彼女を捨てるのは悪いと思う。友好関係を修復するために努力すべきでしょうか？もう2週間半も話していないし、2-3日以上話さないということはないんだけど...。彼女の誕生日が近いのですが、以前プレゼントしたブレスレットがあるのですが、それを渡すべきでしょうか？回答(7) 回答者1 ただ、友達ゾーンから抜け出せないでいるのでは？彼女はあなたに興味がなく、友達として好きなだけなので、それに対処する必要があります。もし彼女が友達になりたいと言ったなら、彼女は本当に友達になりたいだけなのです。私たち女の子はそういうものです。そして、彼女の誕生日には、あなたがそれを与えることができますが、ちょうど彼女を好きではないのです。でも、この子は好きじゃない。仝苧晩は苧晩の嶄に竃栖る々と冱われている。少なくとも1年は ロマンチックなデートをする必要がある ほとんど毎日一緒に過ごすことで その人が "運命の人 "かどうか分かるんだどうすればいい？ググって、「熱愛」についての記事を全部読んで、自分をごまかさないようにしましょう。彼女が他の男と一緒にいるのを見たからといって、あなたが死ぬことはありません......あなたが自分に言い聞かせない限り。自分に言い聞かせていることを理解しないと... 起こる必要のない悪夢を自分で作っているんだ。私たちは、自分に言い聞かせることに基づいて、自分自身の現実と感情を作り出しているのです。そして、あなたは自分自身にBSを伝えています。さて、私の友人は、私たちいい人が友人ゾーンと呼ぶ小さな場所への道を見つけました。彼女はおそらく嫌な奴が好きなタイプなので、あなたはもう友達ではなくなるような大きな動きをしなければならない。このオプションは最悪で、とても悪い。なぜなら、あなたが本当にいい奴なら、あなたが支持するあらゆるものに反することになり、また、うまくいくかどうかもわからない。そして、1年、2年と話をしないうちに（そう、時間がかかるのだ）、ストレートにデートに誘うのだ。しかし、彼らは働く....ちょっと 出典：私はかつて「ストレートゲイの友人」と呼ばれていました......そして今、私の一周年に近づいている......私はまだあなたの痛みを感じることができます さて、あなたは友人になりたいですか？それが問題だ。私はこの状況でも友達でいようと決めました。ただ、彼女から話しかけてこない限りは、話をしないことにしている。あなたは前に進まなければなりません。この状況はとても痛いし、彼女たちはそれを理解していない。私はすごく腹が立ったのを覚えていますが、でも、それは薄れていくものです。ブレスレットを渡したり、彼女の誕生日が終わるまで待ってはいけません。もし、友達として付き合うのであれば、その関係から得る以上のものを得ることがないように、そのことを忘れないでください。それは、あなたの気持ち次第です。また友達になってブレスレットを渡すというのもありですが、友達以上の関係は期待しない方がいいでしょう。友達でいいやと思うのなら、そうすればいい。そうでない場合は、また友情以上のものを期待すると、その過程で自分が傷つくだけなので、やめた方がいいです。</w:t>
      </w:r>
    </w:p>
    <w:p>
      <w:r>
        <w:rPr>
          <w:b/>
          <w:color w:val="FF0000"/>
        </w:rPr>
        <w:t xml:space="preserve">アイディー160</w:t>
      </w:r>
    </w:p>
    <w:p>
      <w:r>
        <w:rPr>
          <w:b w:val="0"/>
        </w:rPr>
        <w:t xml:space="preserve">Lightning Rider: my favorite scene excerpt How very remiss of me!*このブログでLightning Riderの抜粋を掲載したことがないことに今更気がついた。もちろん、スマッシュワードやアマゾンで（Look Inside機能で）いくつかの章を読むことができたので、このロマンスのSF要素があなたのカップに合うかどうか、かなり良いアイデアを与えるはずですが、今回はLightning Rider .の私のお気に入りのキャラクターの一人が登場する抜粋を投稿したらクールだろうと思いました。私は読者に物語の序盤でKarylonの行ったり来たりするLightning Riderの恋人についていくつかのヒントを与えるが、Novikはかなり後半まで彼自身の視点シーンを持っていない。そして（半ネタバレ注意！）彼は最後の最後で重要なキャラクターとなるのです。私はNovikを書くのが大好きなので、私のお気に入りのシーンを紹介しようと思います。お楽しみに。*** LIGHTNING RIDER by Maree Anderson EXCERPT Novikは失敗に慣れていない。失敗とは人間の...ええと...失敗することで、彼はそれが自分に起こることをあまり喜ばない。彼はエネルギーを回復させるために頭を悩ませた。彼はフォストや他の評議会の貴族たちに、自分の不安をあえて口にしなかった。彼らが知る限り、カリロンは "再生 "を選んだのだ。もし、ノビックが知っていること、つまりReBirthingの過程で何かがひどく失敗し、カリロンが無断欠勤していることを知ったら、彼らは口先だけの決まり文句を言って、すぐに彼女の代わりに新しい評議員を選出することだろう。そこには真の後悔も、真の悲しみもなく、ただただこれまでのやり方が継続されるだけだろう。ノビックは、カリロンが再びエレメンタルプレーンに戻るのを助ける方法があるはずだと知っていた。彼はそれを直感的に理解していた--どの派閥のエレメンタルにも通用しないことだ。直感は、真面目に考えるにはあまりにも人間的なものだった。もしノビックが信じていることの半分でもライトニングロードに疑われたら、評議会での彼の席は危うくなる。ふむカリロンに起こったことは彼女が選んだ小さな人間のホストと表裏一体だった。彼女の名前は何だったっけ？ブレナンアンドレア・ブレナンアンディもしアンディがまだ地球を歩いていて ノービックが彼女を感じられたら...彼はアンディ・ブレナンが死ぬ予定の場所を正確に把握するため "兆候の管理人 "に請願し、次の稲妻に乗り、その特定の場所に行くだろう。出来るだけ近い場所で運がよければ、力があれば、アンディ・ブレナンを感じ取ることができ、カリロンに何が起こったのか、きっぱりと判断することができるかもしれない。アンディがまだ地球で生きていればの話だが。もし彼女がリデイスを受けず、完成した魂が先に進んでいないなら。カリロンがまだ彼女とつながっていて、色あせないのなら。もし、キーパーが彼の要求に応えようとするならば。もしもしもし！もしが多すぎるしかし、彼は何かをしなければならなかった彼は知らなければならなかったノビックは最も魅力的な姿を作り上げ、貴重なエネルギーを浪費してそれを封じ込めた、そうすれば彼が改心する瞬間に完璧に見せることができる。キーパー・オブ・ポータントを訪ねるときは、外見がすべてだった。何年も前に謎が消滅した社会では、キーパーの経歴は完全に謎であった。何年前に見たのか、誰も知らない。それは古代--10千年前に初めてエレメンタル達にその存在を知らしめる以前から、古代であった。ノヴィックが覚えている限り、キーパーは4つのエレメンタル派閥のすべてに属していた。どの派閥にも属さないが、すべてに仕える。少なくとも、それが一般的な教義であった。ノビックは何世紀もの間、誰が誰に仕えているのか不思議に思うほど噂や陰口を聞いてきた。また、キーパーがどのような姿で訪れるかもわからない。それは汎エレメンタルであり、その種の唯一のエレメンタルであり、4つのエレメンタルのいずれにも自由になり得る--そして実際になり得る--唯一のエレメンタルであった。そして噂によれば、キーパーはアポクリフォンにも仕えており、アポクリフォンになることも可能であったらしい。そういえば、悪魔のアポクリフォンも</w:t>
      </w:r>
    </w:p>
    <w:p>
      <w:r>
        <w:rPr>
          <w:b/>
          <w:color w:val="FF0000"/>
        </w:rPr>
        <w:t xml:space="preserve">イド161</w:t>
      </w:r>
    </w:p>
    <w:p>
      <w:r>
        <w:rPr>
          <w:b w:val="0"/>
        </w:rPr>
        <w:t xml:space="preserve">im scared nobody to talk to :( achalasia im 21years boy who has achalasia.i had a bad experience! I cant eat properly and everytime when i sleep keep coughing and vomit when I fall asleep.heartburn.when I drink n eat i vomit.I was very worried ...i did 2times baloon dilatitions that only last for 3 4 weeks than the simptom come back.私は2回バルーン拡張術をしましたが、3週間しか続きませんでした。しかし、5週間後、毎回ではありませんが、飲んだり食べたりすると吐くようになりました...時々、口から泡が出ます。しかし、症状が戻ってきました。体重は14kg近くまで落ち、アカラシアの治療法がないことが心配です。この病気は私の人生を大きく変えました！神のみぞ知る！どうか私に助言をください...もう一度医者に会い、内視鏡検査をするべきか、それとも食生活を変えるべきでしょうか？こんにちは、guest99さん。私はあなたのような問題は持っていませんが、非常に良い友人がいます。彼は27歳の時に食道（スペルは不明）の修復をしました。彼の手術は、当時は訓練目的のために初めてだったので、NHSによって撮影されました。それ以来、治療、内視鏡検査、そして病院での数回の手術と、浮き沈みが激しかった。現在66歳ですが、まだまだ元気です。食事制限をし、定期的に薬を飲み、この恐ろしい病気がもたらすすべての問題に対処することを学んできた。私はただ、主治医のところへ戻って、自分がどう感じているか、何が起こっているかを説明してくださいと言いたかったのです。一人で悩まないでください。あなたのような問題を抱えた人たちのためのチャリティーサイトがあると思います。そこには、あなたと話をし、経験を分かち合うことができる人たちがいるはずです。人は必ずしも親切ではなく、慢性的な症状とともに生きていることを理解してもらえないので、大変なことだと思いますが、そうすることで自分が一人ではないと感じることができます。前向きに考え、できるだけ普通の生活を送り、うつ状態にならないように気をつけましょう。手術後まだ日が浅いので、またかかりつけの病院に行ってください。66歳まで生きられると聞いて、とてもうれしいです。私はこの病気と闘えるほど強く、勇敢で、常にポジティブに考えることができればと思っていました。.アカラシアについて他のウェブサイトをググってみます...今のところこのフォーラムにはすべての情報があると思います...私は今まで自分の病気についてとても心配していました、24時間365日そのことを考えて夜はちゃんと眠れませんでした...あなたが私のポストに返信してくれてとてもほっとしています。ってな感じで、少なくともあなたを安心させることができたようでよかったです。私の友人は100歳まで生きるつもりでいるので、まだまだ生きなければなりません。早く先生のところに戻って、いろいろなことを話して、同じような立場の人たちと触れ合うことができるといいのですが。眠れないときは、300からゆっくりカウントバックしています。そうすると、脳がうんざりして、眠ってしまうことがあります。また、ビーチを歩く（私のお気に入りです）、森の中を歩く、湖で泳ぐ、などの情景を想像してみるのも、練習すれば可能で、しばらくすると脳はこれが眠りを誘うスイッチだと認識するようになります。これは本当に効果がありますが、練習が必要です。何事も過ぎたるは及ばざるがごとし。もし、自分が興奮していると感じたら、ゆっくりとした呼吸を試してみてください。そうすると、自動的に体全体がスローになり、気分が落ち着きます。自分に優しくすること、音楽を聴くこと、気分が良くなることを試してみてください。何か楽しいことをして、しばらくの間、気持ちを切り替えてください。私の人生</w:t>
      </w:r>
    </w:p>
    <w:p>
      <w:r>
        <w:rPr>
          <w:b/>
          <w:color w:val="FF0000"/>
        </w:rPr>
        <w:t xml:space="preserve">イド162</w:t>
      </w:r>
    </w:p>
    <w:p>
      <w:r>
        <w:rPr>
          <w:b w:val="0"/>
        </w:rPr>
        <w:t xml:space="preserve">オンライン・コンペティションや割引特典をご利用いただけるほか、当サイトにコメントを投稿していただくこともできます。また、毎週木曜日にはウィークエンダーのニュースレターが配信されます。ログイン後、アカウントページでメール配信の設定を変更することができます。その他のニュースレターとEメール Homes &amp; Property Newsletter - はい 首都圏の不動産に関する最新情報を毎週お届けします。 また、当社または厳選されたパートナーから、特定のオファーに関する情報をEメールでお届けすることもあります。これらのメール配信を希望されない場合は、以下の該当するボックスにチェックを入れてください。お客様の個人情報をお教えいただくことはございません。イブニングスタンダードから追加のオファーや情報を受け取りたくない 厳選されたパートナーに代わってイブニングスタンダードから送られる追加のオファーや情報を受け取りたくない 福島50人「死ぬとわかっている」 関連記事 被災した福島原発を救うために戦う作業員は、「国を救うために死ぬ」覚悟があると誓っている。技術者の一人の母親は、「福島50」と呼ばれる作業員たちは、「短期的には放射線病で、長期的には癌で」死ぬことを受け入れていると語った。Foxニュースの取材に対し、名前を明かさないこの女性はこう語った。「息子と彼の同僚は、この件について長い間話し合い、国を救うために必要であれば死ぬことを約束しました。「彼らは、数週間から数カ月以内に何人かが死ぬのは避けられないと、自分たちの中で結論を出しています。致死量の放射線を浴びないということはあり得ないということを、彼らは知っているのです。3月11日に日本を襲った地震と津波によって壊滅的な被害を受けた原発からの放射能は、地下水にも浸透していることが判明した。原子炉の近くで見つかった汚染は、公式の安全限界の1万倍の濃度を示していた。また、政府は本日、原発周辺の立ち入り禁止区域を「長期化」することを発表した。米軍と日本軍は本日、新たに空と海からの大規模な遺体捜索に加わった。これまでのところ、11,500人の死亡が確認されている。さらに16,400人が行方不明となっている。</w:t>
      </w:r>
    </w:p>
    <w:p>
      <w:r>
        <w:rPr>
          <w:b/>
          <w:color w:val="FF0000"/>
        </w:rPr>
        <w:t xml:space="preserve">イド163</w:t>
      </w:r>
    </w:p>
    <w:p>
      <w:r>
        <w:rPr>
          <w:b w:val="0"/>
        </w:rPr>
        <w:t xml:space="preserve">3 - 4 右1/4回転して右サイドを踏み、左を前進させて右を横切る (12:00) 5 - 8 左を右に渡り、右を後ろに踏み、左サイドを左に渡り、右を左に渡る 簡単なオプション。カウント17～19とカウント25～27は、フ ルターンロールをバインに置き換える。(25 -- 32) フルターン左、ブラシ、クロス、バック、サイド、クロス 1 - 2 左に1/4回転して左前にステップ、左に1/2回転して右にステップバック 3 - 4 左に1/4回転して左サイドにステップ、右にブラシ前進して左横（12:5 - 8 左に右を交差、左にステップバック、右に右サイドステップ、右に左交差 5 - 8 左サイドにロック、右に体重を回復、右に左交差、ホールド リピート タグ：タグは2曲とも同じ 1回転目が終わったら最初の16カウントを踊り、後ろの壁に向かって踊りを再開します。3回転目終了後、最初の32カウントを踊り、後ろの壁に向かってダンスを再開します。エンディング：（バルバドス曲はオプション）音楽が消え、前の壁に向かって1/4回転を2回した後、ダンスは終了します。メール： kpdmagic15@hotmail.com</w:t>
      </w:r>
    </w:p>
    <w:p>
      <w:r>
        <w:rPr>
          <w:b/>
          <w:color w:val="FF0000"/>
        </w:rPr>
        <w:t xml:space="preserve">イド 164</w:t>
      </w:r>
    </w:p>
    <w:p>
      <w:r>
        <w:rPr>
          <w:b w:val="0"/>
        </w:rPr>
        <w:t xml:space="preserve">使いやすく、かつ包括的なビジネスソリューション ホーム &amp;gt; FAQ &amp;gt; Error 1310 Error writing to file Verify that you have access to that directory 症状は以下の通りです。Andica Softwareのインストール中に、Windowsインストーラーがエラーを発生させました。Error 1310 Error writing to file:[filename.dll] そのディレクトリにアクセスできることを確認してください。Giving a .DLL file name such as Crystal.Decision.ReportAppServer.CommonCenta... (Crystal.Decision.ReportAppServer.CommonCenta...)File name may be random 原因と解決方法。このエラーの原因として考えられるのは、次のとおりです。インストール時にログオンしていたWindowsユーザーがアクセスできるようにソフトウェアをインストールした。このコンピュータを使用するすべてのユーザー」ではなく、「自分のみ」オプションを選択した。そのため、そのユーザーに対してデータがロックされます。ユーザーガイドの「インストール」セクションを参照してください。エラーメッセージボックスをキャンセルし、戻るボタンをクリックして「このコンピュータを使うすべての人（All users）」オプションを選択したことを確認するか、インストールプロセスをキャンセルして、Windowsユーザー権限を「管理者」権限に変更します。また、Webサーバーからソフトウェアのインストールを実行しようとしている場合は、そのようなことはしないでください。ダウンロードページで、「保存または実行」をクリックしたら、「保存」をクリックして、ソフトウェアのインストール用exeファイルをハードドライブの便利な場所に保存してください。その後、ダウンロード後に「実行」してください。セットアップがロールバックしたり、終了したりした場合は、インストールEXEを実行してセットアップを再開してください。</w:t>
      </w:r>
    </w:p>
    <w:p>
      <w:r>
        <w:rPr>
          <w:b/>
          <w:color w:val="FF0000"/>
        </w:rPr>
        <w:t xml:space="preserve">イド165</w:t>
      </w:r>
    </w:p>
    <w:p>
      <w:r>
        <w:rPr>
          <w:b w:val="0"/>
        </w:rPr>
        <w:t xml:space="preserve">広告情報 新人アーティストの新曲が必要ですか？Don Tripの新しいミックステープは、Help Is On The Wayです。この16曲のミックステープには、Yo Gotti, Danny Brown, Starlito, Juicy J, Jeremih, Young Berg, Psykoなど多くのアーティストが参加しています。また、J.U.S.T.I.C.E. League, Cool &amp; Dre, Boi-1da, The Futuristicsなど、ゲーム界のビッグプロデューサー達の協力も得ている。</w:t>
      </w:r>
    </w:p>
    <w:p>
      <w:r>
        <w:rPr>
          <w:b/>
          <w:color w:val="FF0000"/>
        </w:rPr>
        <w:t xml:space="preserve">イド166</w:t>
      </w:r>
    </w:p>
    <w:p>
      <w:r>
        <w:rPr>
          <w:b w:val="0"/>
        </w:rPr>
        <w:t xml:space="preserve">エラーあなたは現在、Javascriptが無効になっています。本サイトでは、メニューやページのカスタマイズなど、多くの要素でJavascriptを使用しています。より快適にご利用いただくために、ブラウザのJavascriptを有効にしてください。金曜日、コーヒーハウスでモカを飲んでも違和感がない。おはようございます、某ファーストフード店のオートミールに寄って、アイスモカも買ってしまいました。とても美味しかったです。ハイブリッドのオイル交換をした帰りでした。この車は1年ちょっと前のものですが、とても気に入っています。この車で遊びに行く時間があればいいのですが、今回の旅ではありません。早くカーニャとツインシティに会いたい。冬は寒すぎるし、引退するには高すぎるけど、愛する子孫に会いに行くにはちょうどいい。生活はやや落ち着きを取り戻しつつある。悲しみが消えたとは言えないし、正直なところ、私たちはうまくやっている。私は、誰もが配偶者がどうしているのか尋ねる存在であることに努めなければなりません。私はこれまで何度も継母「だけ」であることに対処しなければなりませんでした。今回は少し大変ですが、何とかなるでしょう。今日はとてもいい天気です。暖かいけれど湿度は高くなく、心地よい風が吹いています...そして太陽は輝いています。私はオートミールを食べるためにあるファーストフード店に立ち寄り、アイスモカも買ってしまいました。とてもおいしかった。ハイブリッドのオイル交換をした帰りでした。この車は1年ちょっと前のものですが、とても気に入っています。この車で遊びに行く時間があればいいのですが、今回の旅ではありません。早くカーニャとツインシティに会いたい。冬は寒すぎるし、引退するには高すぎるけど、愛する子孫に会いに行くにはちょうどいい。生活はやや落ち着きを取り戻しつつある。悲しみが消えたとは言えないし、正直なところ、私たちはうまくやっている。私は、誰もが配偶者がどうしているのか尋ねる存在であることに努めなければなりません。私はこれまで何度も継母「だけ」であることに対処しなければなりませんでした。今回は少し大変ですが、何とかなるでしょう。今日はとてもいい天気です。暖かいけれど湿度は高くなく、心地よい風が吹いていて...太陽は輝いています。大切な人を抱きしめて、素敵な一日を過ごしてください。*ハグとマフィン*元気出して、フェイト!モカ・ラテは精神に良い!そうそう、...オートミールは体にいいらしいですよ!私はバブルティーを飲んでいます。明日は同僚と一緒に市内をドライブして、オープンハウス（アパート）を訪問する予定です。近所を案内して、どこが良くて、どこが悪いか、感覚をつかむ。そして、バイオハザードやドレッドのような素晴らしく悪い映画を観て一日を終えたいと思います。 私は、このように考えています。僕がいない間に姪っ子がこの場所でやってくれたこと、そして今の僕の体調のせいで、僕には無限に仕事があるんだ。ということは、私が何とかしていることは、無限大マイナス1しか残っていないということだ！！！！！。さて、病院から帰ってきて、最高に疲れました。犬たちは私の周りに集まってきて、パパはどこかな？そう、ドク、ロボハビーが今一番イライラしているんだ。それに彼の誕生日は月曜日で、病院で過ごすことになるんだ。でも、いい面会ができたよ。一緒にランチを食べて、ちょっとうたた寝をしてから、家に帰ることになった。もちろん、私が帰った後、彼の担当医が新たな知らせを持ってやってきた。(医師と助手が彼の腕にPiccラインを挿入したのです。感染症のため、彼はこれを装着しなければならず、私は少なくとも1年間、薬を押し込む方法を学ぶことになるのだ！！。シャワーや入浴の際は、クリングラップで覆わなければならない。まあとにかく、これが私のゲーム機が壊れたことについてはあまり触れずに、簡単に説明したものです。私の車はまだ修理されていませんが、とにかく運転しています。だから、ワインとタバコをもう1箱買ってきて、外で叫んでくるから許してくれ。ああ、みんな聴いてくれてありがとう・・・聴いてくれることは僕にとってとても意味のあることなんだ。Faythe - 私たちはハイブリッドを考えているんだけど、あなたのハイブリッドをどう思うか聞いてみたいわ。中が狭くて小さいように見えるんだけど...。ウェルビー - 映画の代わりに、今夜は戦車を撃ちに行こうと思ってるんだ。"戦車、思い出のために..."/the old soft shoe... stage left...ドク - それぞれにできることをするんだ</w:t>
      </w:r>
    </w:p>
    <w:p>
      <w:r>
        <w:rPr>
          <w:b/>
          <w:color w:val="FF0000"/>
        </w:rPr>
        <w:t xml:space="preserve">イド167</w:t>
      </w:r>
    </w:p>
    <w:p>
      <w:r>
        <w:rPr>
          <w:b w:val="0"/>
        </w:rPr>
        <w:t xml:space="preserve">ロボット 6 グリン・ディロン、過去、未来、そして『ブラウン家の直系』について 数年前、グリン・ディロンは他のコミック作家の歴史の中で単なる脚注に終わるのではないかと思われた。スティーブの弟、デッドライン時代のジェイミー・ヒューレット、アラン・マーティン、フィリップ・ボンドの居候、明らかに知名度の低いアラン・マーティンの漫画『プラネット・スワーブ』の作家、未収録のヴァーティゴコミックでピート・ミリンと共同作業した人などだ。もしあなたが周囲に尋ねれば、グリン・ディロンが 90 年代半ばのコミックスから の才能の流出の一部であり、この流出が映画やテレビ制作の世界に大きな利 益をもたらしたことがわかるだろう。もしあなたが、彼の創作活動の行方を本当に粘り強くリサーチしていたなら、彼が現在IMDbのページで、いくつかのストーリーボードの仕事を公にしていることを知ったかもしれない。This Is Spinal Tap」の不滅の言葉を借りれば、一般のコミックファンにとって、彼は「現在、どこにいるかわからないファイル」に収まっているのである。テレビと映画の制作は、アーティストが秘密保持契約に縛られる訴訟社会であり、そこで制作された何千ものページは、少なくとも彼らが制作したプロジェクトが終了するか公式に死亡が宣告されるまでは、決して見ることができないかもしれない。これは、自分の好きなアーティストが、手がけたプロジェクトの開発スケッチをほとんどすべて公開することに慣れているコミックファンにとっては、常識外れのことだと考えられている。それゆえ、2007年にコミックアート誌『Swallow』の第3巻にディロンの作品ギャラリーが掲載されたときは、驚きました。  その作品は驚くべきものだった。言葉を失うような、夢のようなイメージは、彼のイギリスやアメリカの同業者よりもヨーロッパや日本のコミックの伝統に影響を受けているように見えたのだ。何千ページもの絵コンテやコンセプトアートは、明らかにディロンの絵に大きな影響を与えている。短い添え書きで、ディロンはいまロンドンに戻り、さまざまなプロジェクトを立ち上げようと意気込んでいることがわかった。コミックアンソロジーを立ち上げて編集すること、自分のデザインによるおもちゃやプリントやTシャツを制作すること、子ども向けの本を書いて描いていること、クリスマスの時期にロンドンのオックスフォード街にバンクシーのポップアートショップ「サンタのゲットー」を開いてオリジナル作品を売っていること、などである。それから間もなく、ディロンは "NaoBrown "としてTwitterに参加した。彼はグラフィック・ノベルの制作に取り組んでいて、今は実現していないアンソロジー『One .Imagery』のために制作しようと思っていた作品のアイデアを再利用していた。彼のツイートやプロジェクトのブログには、物思いにふける主人公の絵が登場するようになった。2010年初頭、イギリスの出版社Self Made Heroから『The Nao Of Brown 』が発売されることが決定した。ディロンがTwitterで次々とコマを公開するたびに、イギリスのコミックコミュニティはこの本への期待感を高めていった。明らかに大作になりそうな予感がした。この本は9月末に英国で、10月1日に米国で正式に発売され、大西洋の両岸の批評家に絶賛され、多くの人が今年の一冊として早くも発表した。素晴らしいアートワーク、知恵と思いやりに満ちた真に斬新なストーリーテリング、そして美しい芸術品である本書は、愛書家にとってはたまらない一冊である。The Nao Of Brownのキャストは皆、ある種の求道者です。私たちは最近グリンに会い、彼自身のデッドラインからハリウッドへの、そして最終的にはコミックへの壮大な旅について突っ込んだ質問をたくさんしてみました。ロボット6：では、スティーブが16歳というとんでもなく若い時に『Hulk Weekly』でコミックのプロになったとしたら、その時あなたは何歳だったのでしょうか？グリン・ディロン6歳か7歳くらいですね。子供心にどのような影響を受けたのでしょうか？彼は、その数年後に行われたウォリアーという画期的なイベントでも重要な人物でした。大規模なものでした。でも、その兄妹がハルクや宇宙船などのスーパーヒーローを描き始めたら......それはすごいことで、彼は幼少期からとても優秀で、とても才能があったんです。お父さんもアーティストだったんですよね？どのような分野で活躍されていたのでしょうか？</w:t>
      </w:r>
    </w:p>
    <w:p>
      <w:r>
        <w:rPr>
          <w:b/>
          <w:color w:val="FF0000"/>
        </w:rPr>
        <w:t xml:space="preserve">イド168</w:t>
      </w:r>
    </w:p>
    <w:p>
      <w:r>
        <w:rPr>
          <w:b w:val="0"/>
        </w:rPr>
        <w:t xml:space="preserve">リデュース、リユース、リサイクルというのは誰もが知っていることですが、アーティストにとってリユースやリサイクルは、他の人たちとは全く違う意味を持つことが多いのです。ここでは、ゴミを芸術的な宝物にすることを専門とする11人のアーティストを紹介します。1.リン・エヴォラ＝スミッド 誰もが自分の子供が暴力に悩まされる世界で育つことを望まないが、アーティストのリン・エヴォラ＝スミッドほど、この問題に立ち向かうために努力している親は多くない。90年代初頭、銃による暴力がロサンゼルスを襲ったとき、リンさんはこの問題を食い止めるために、住民に銃を手放してもらい、それを溶かして天使の像を作ろうと決意しました。「その時、私は単に芸術作品を作る以上のことをしたかったのです」と、彼女は言います。「このプロジェクトは成功し、1年後には、このプロジェクトに参加した人たちが、自分の中で変化してくれることを望んでいます。このプロジェクトは成功し、数年のうちに、この地域は小さな金属製のエンジェルたちで埋め尽くされました。最初のエンジェルは、高さが3フィート（約1.5メートル）ほどで、数ヶ月の制作期間を要しましたが、最終的にエボラ・スミットは、地元の公園の目玉となるように彫刻のサイズを大きくすることにしました。1997年、彼女は "The Renaissance Peace Angel "と呼ばれる高さ13フィートの天使を完成させました。9月11日の同時多発テロの後、この彫刻はグラウンド・ゼロに移され、以来、彼女の最も有名な作品となった。同時多発テロから7年後、リンさんは、これまでの作品の世界版である「アート・オブ・ピース慈善信託」という新しいプロジェクトを開始すると発表しました。"小型銃器、軽砲、その他の戦争兵器の拡散 "に立ち向かうためのものです。エルサレム、ボスニア、南アフリカのヨハネスブルグといった都市が、すぐにこのコンセプトに興味を示しました。この信託に基づいて建設される最初のエンジェルは、ニューヨーク市に設置される高さ30フィートの傑作となる予定です。2.ミシェル・リーダー 1997年以来、ミシェル・リーダーはリサイクル素材を彫刻にする仕事をしており、しばしば玩具や時計の作動部品などの機械的要素を取り入れています。彼女の素材は、都市のゴミ捨て場、道端、古着屋などから集められ、家庭ゴミと産業廃棄物の両方が含まれます。「私は、拾った素材が持つ予測不可能な性質が好きで、それらを彫刻に変換するために必要な創意工夫を楽しんでいます」と彼女は言います。「可能な限り、廃棄され、埋め立てられるかもしれない歴史的なものを使うようにしています」。おそらく彼女の最も有名な作品は、「Seven Wasted Men」として知られるこの家族のポートレートで、一家から出る1ヶ月分の家庭ゴミから作られたものです。「この作品は、私たち一人ひとりが出すゴミの量に対処する必要性を強調するだけでなく、子供の絵、買い物リスト、バースデーカードなど、捨てた物を通して一人ひとりの物語を語っています」と彼女は言います。3.Ptolemy Elrington 駐車場や道端には、破損したり紛失したハブキャップが散乱している。しかし、私たちの多くがゴミを見るのに対し、Ptolemy Elringtonは美と価値を見出します。私は実用的なもの、目に楽しいものが最も価値があると信じています」と彼は言います。「私は、捨てられた多くのものに出会い、その本質的な価値以上のものを見出すことができるのです」。彼は特にハブキャップを扱うのが好きだ。ハブキャップは見た目は良いが、実際にはほとんど役に立たない。「道端に落ちていると、自動的にゴミになってしまうんです」と彼は言います。「しかし、少しの努力と想像力で、私はそれらを人々に大きな喜びを与えるものに変えるのです。4.ベルギー人アーティストのWim Delvoyeは、使用済みタイヤを使ったアートを制作した最初の人物ではないが、この分野で最も才能のある人物といえるかもしれない。彼の作品は、タイヤの構造を維持しながら、花や蔓などの自然界の要素を取り入れた非常に豪華なもので、見る者は母なる地球の繊細な美しさを思い浮かべながら、完全に工業的なものを見ていることを決して忘れることはないのです。また、自動車やトラクターなどの丈夫なタイヤは、手作業で長い時間をかけて彫り上げられる。5.ティム・ノーブルとスー・ウェブスター ティム・ノーブルとスー・ウェブスターのシャドウ・スカルプチャーを初めて見た人は、ただゴミが意味もなく積み上げられているのを見るだけだろうと思いがちだ。しかし、その作品は</w:t>
      </w:r>
    </w:p>
    <w:p>
      <w:r>
        <w:rPr>
          <w:b/>
          <w:color w:val="FF0000"/>
        </w:rPr>
        <w:t xml:space="preserve">イド169</w:t>
      </w:r>
    </w:p>
    <w:p>
      <w:r>
        <w:rPr>
          <w:b w:val="0"/>
        </w:rPr>
        <w:t xml:space="preserve">84% 総合評価 物件情報Zara City Apartmentsはザダルの中心部に位置し、メイン広場からわずか50m、ビーチ、フェリー、その他のサービスから100mです。我々は、3つの部屋、別の入り口と各フロアに2と各部屋には、その専用バスルーム、AC、ミニ冷蔵庫、衛星テレビ、そしてすべての美しい環境の中で提供しています。トリプルルームはDalmatinskog saboraストリートとノーキッチンやインターネットに位置しています。部屋にはエアコン、電気コーヒーと紅茶メーカーとバスルームがあります！！！。すべての部屋は3つ星を持っています。ザダルを訪問し、私たちのゲストである私たちは、空港から価格16eurで部屋への交通機関を提供します</w:t>
      </w:r>
    </w:p>
    <w:p>
      <w:r>
        <w:rPr>
          <w:b/>
          <w:color w:val="FF0000"/>
        </w:rPr>
        <w:t xml:space="preserve">イド170</w:t>
      </w:r>
    </w:p>
    <w:p>
      <w:r>
        <w:rPr>
          <w:b w:val="0"/>
        </w:rPr>
        <w:t xml:space="preserve">ダウンロードJEREMIH -- FUCK U ALL THE TIME (SHLOHMO REMIX) October 03, 2012 AO-AO 今朝はフリーミュージック日和だったが、今度はLA在住のプロデューサー、Shlohmoがそのバスケットに追加してくれたようだ。Jeremihの「Fuck U All The Time」は、ミックステープ「Late Nights」からのハイライトで、ドラムが入ったリミックスで、オリジナルよりも美しくダークな仕上がりになっている。Shlohmoのリミックス「Fuck U All The Time」は以下よりダウンロード可能です。この曲はフリーダウンロードで提供されており、私たちは別のリンクを待っているところです。</w:t>
      </w:r>
    </w:p>
    <w:p>
      <w:r>
        <w:rPr>
          <w:b/>
          <w:color w:val="FF0000"/>
        </w:rPr>
        <w:t xml:space="preserve">一七一</w:t>
      </w:r>
    </w:p>
    <w:p>
      <w:r>
        <w:rPr>
          <w:b w:val="0"/>
        </w:rPr>
        <w:t xml:space="preserve">この秋、バージニア州とドイツから48名の大学生が、日本の大地震と津波を教訓に、工学のグローバルな意味を理解するためのインタラクティブなウェブサイトにアクセスしています。このコースは、バージニア大学とドルトムント大学が共同で開講しているオンラインコースで、学生たちは「エンジニアリング、テクノロジー、現代の問題」を受講しています。バージニア大学工学部応用科学科の工学教育デザインディレクターであるステファニー・ムーア氏と、ドルトムント大学高等教育センターの講師であるドミニク・メイ氏は、週に2回、ブラックボード・コラボレーションというライブのオンライン環境を通じて学生たちと一緒に学んでいます。先生と学生は、ヘッドフォン、マイク、カメラ、キーボードなどを使ってコミュニケーションをとります。読書はオンラインで提供されるので、実質的にペーパーレスです。インターネットに接続できる環境であれば、受講生の所在地は関係ありません。「昨年は、リンチバーグ、ダンビル、タイドウォーターに生徒がいました」とムーアは言う。今年は、バージニア州の北部や南西部からも参加者が来ています。メイによると、ドイツの学生は「自宅から、あるいは大学のどこかにノートパソコンを置いて、リモートで授業を受けている」という。16週間の授業の中で、学生たちはデザインにおける倫理と、成功するデザインの特徴について学びます。アリストテレスやトーマス・ジェファーソンの言葉、ナショナル・パブリック・ラジオやニューヨーク・タイムズの現代的な報道などを読みます。コースの最後には、異文化間の原子力エネルギー倫理の演習が行われます。この活動は、1万6千人近くが死亡し、数百人が行方不明になり、福島第一原子力発電所が機能しなくなった日本の震災に触発されたとムーア氏は言います。この震災は、世界中で自省の念を促しました。突然、各国が原子力エネルギーへの依存を見直すようになった。この議論は、世界最大の原子力エネルギー消費国であるドイツと米国で特に顕著であった。ムーア先生は、日本の震災は「工学・技術システムと人間・政治システムとの関係について話す」ための完璧なケーススタディになるという。その上、アメリカとドイツでは対応が全く違ったので、技術開発や政策に影響を与える文化の違いを探るには最適です "と述べています。演習では、学生は米国とドイツの集合体に分かれますが、各グループにバージニアとドイツの学生が混在しています。各集会では、学生たちは活動家グループ、政府グループ、代替エネルギーグループなどのステークホルダー・グループに分けられる。「学生たちは工学部の学生としてこれらの問題を見る傾向があるので、もっと広い、社会政治的な問題を他の視点から見ることができるようにしたいのです」とムーア氏は言います。関係者グループがそれぞれの立場を発表した後、各議会は関係者グループ間で協力し、各国の原子力政策に関する委員会への共同勧告を作成しなければなりません。このコースは今年で2年目だが、昨秋の人気が高かったため、2回に分けて行われることになった。それでもドイツ人のメイ講師は、ドイツでの講座は "300パーセントのオーバーブッキング "と言っていた。異なるタイムゾーンに異なるスケジュール オンラインコースを開発するにあたり、ムーアとメイは、米国とドイツで異なる大学のカレンダーと、6時間の時差に注意する必要があった。「彼らは四半期ごとのスケジュールで、私たちは学期ごとのスケジュールで動いています」とムーアは言います。「このように両校のスケジュールがずれているため、取り上げるトピックの順序を慎重に決め、いつ、どの時点で学生を集めるか、また、共同で行う活動に必要な準備を決定する必要がありました。「ヴァージニア大学の学生にとっては、カリキュラム全体の要件から、ドルトムントの学生には関係ない重要な内容もあります」と、彼女は言います。その内容は、コースの最初の6週間でカバーされています。"T.U.ドルトムントの学生は、コース準備に異なるニーズを持っていました。そこでT.U.の講師は、コース初日の前に3日間の入門講座を開き、学生はそれに出席して準備しました "と述べています。この入門講座では、T.U.特有の強調事項や、U.Va.の最初の数週間で学んだ内容や事例をいくつか取り上げ、学生が同期授業に参加した後は、全員が同じ内容で授業を受けることができるようにしました。</w:t>
      </w:r>
    </w:p>
    <w:p>
      <w:r>
        <w:rPr>
          <w:b/>
          <w:color w:val="FF0000"/>
        </w:rPr>
        <w:t xml:space="preserve">イド172</w:t>
      </w:r>
    </w:p>
    <w:p>
      <w:r>
        <w:rPr>
          <w:b w:val="0"/>
        </w:rPr>
        <w:t xml:space="preserve">FIFA12ではオンラインで何人かぶっ飛ばしていたが、ディビジョンが上がると非常に難しく感じた。しかし、今はディビジョン5まで上がり、かなり簡単にやっている。ってか、オンラインにクソプレイヤーが増えただけなのか、その辺の事情はよくわからんが。昨日、アーセナルを選んでるバカと対戦したんだけど（僕はいつもチェルシーをやってる）、彼は攻撃しようとせず、ただ中盤で踊りながら、僕が急いで出てきて形を崩すと彼がそのスペースを突いてくると思ってるんだ。だから私は彼を踊らせ、自分の形とフォーメーションを維持して彼のオプションを制限するためにできる限りのことをし、いくつかの限られたチャンスで彼を破り、1対0で勝った。彼は結局、65％のポゼッションと3本のシュートでゴールした。______________________________ 引用このような場合、「潔癖症」であることが重要です。この文化では、クソバカであることは貴重な商品であり、あなたは大きく報われるからだ。そして、無邪気さがクールになった...。賞賛されている意味がわからない</w:t>
      </w:r>
    </w:p>
    <w:p>
      <w:r>
        <w:rPr>
          <w:b/>
          <w:color w:val="FF0000"/>
        </w:rPr>
        <w:t xml:space="preserve">イド173</w:t>
      </w:r>
    </w:p>
    <w:p>
      <w:r>
        <w:rPr>
          <w:b w:val="0"/>
        </w:rPr>
        <w:t xml:space="preserve">ダイパー・ア・デイ小売価格の40～60％オフの紙おむつ{特集｝Diaper a Dayは、高品質のブランド紙おむつ/布おむつとおむつバッグを低価格で提供する日替わりお得情報サイトです。このような、"痒いところに手が届く "ようなサービスを提供しているのが、この「Diaper a Day」です。  私は個人的に彼らの取引が布おむつを含むことが大好きで、彼らはGroVia、サーティなどのいくつかの素晴らしいブランドで素晴らしい価格を提供しています。一方、使い捨てを使用する場合は、パンパース、ハギーズ、Luvsのような人気のあるブランドのお得な情報を見つけることができます。  また、OiOi と Ju-Ju-Be のような人気のあるおむつバッグ ブランドにお得な低価格を見つけます。素晴らしいことだと思いませんか？このお店のウェブサイトを訪れて、ニュースレターに登録し、その日のお買い得品についてもっと知ることを、私は決定的にお勧めします。  探していたものがお得に手に入るかもしれません。布おむつや紙おむつを使用しているお子さんがいらっしゃる方には最適です。新しいお買い得サイトを見つけるのは好きですか？DiaperADay.comで今日の最新ディールをチェックしてみてくださいね。  今日のディールは、Amy Michelle Broadway Tote Diaper Bagが$22.99（通常価格$59.99）です!  そして、あなたがそこにいる間、彼らのニュースレターにサインアップしてください。FacebookとTwitterで更新と新しいプロモーションのためにおむつ日に従ってください開示：これは支払われたスポンサーの記事です。この記事に記載されているすべてのビューと意見は100％私自身です。11月15日-Diaper a Dayは、赤ちゃんや幼児を持つほとんどの家族にとって素晴らしい取引のように聞こえます。布おむつや紙おむつ、おむつ用バッグを節約することができるようになります。また、おむつ用バッグもお得です。この会社のことを教えてくれてありがとうございました。</w:t>
      </w:r>
    </w:p>
    <w:p>
      <w:r>
        <w:rPr>
          <w:b/>
          <w:color w:val="FF0000"/>
        </w:rPr>
        <w:t xml:space="preserve">イド174</w:t>
      </w:r>
    </w:p>
    <w:p>
      <w:r>
        <w:rPr>
          <w:b w:val="0"/>
        </w:rPr>
        <w:t xml:space="preserve">重要：無料体験の開始時、または体験期間中にキャンセルしても、クレジットカードに請求されることはありません。Amazonプライムにご満足いただいている場合は、何もしないでください。無料体験が終了すると、会員資格は自動的に79ドルで1年間にアップグレードされます。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{}は、この商品の予約注文をすることができます。Editorial Reviews Amazon.co.jp Review 商品説明 バーバラ・リンチはトスカーナではなくサウスボストンで生まれ育ちましたが、多くの評論家が彼女の料理はイタリアの最高級品に匹敵すると信じています。ボナペティ』『フード＆ワイン』『グルメ』など、多くの雑誌で絶賛されている。リンチの料理は、独学で学んだからこそ、より一層際立っている。リンチは、『グッド・ウィル・ハンティング/旅立ち』に出てくるような、サウシーの乱れたプロジェクトで育った。しかし、高校時代の家庭科の授業で、彼女は自分の情熱を発見しました。イタリアやフランスの伝統的な料理からアイデアを得て、イマジネーションで味付けをし、知識欲、勤勉さ、生来の賢さが混ざり合って、徐々に独自の料理スタイルを確立していきました。Stir』の150のレシピは、洗練さと実用性を兼ね備えています。トマトとチーズのベイクドや、パリッとしたバター風味のブリオッシュピザなど、前菜も充実しています。チキンミートボール入りの小さなラザニアや、エンドウ豆とマッシュルーム入りのポテトニョッキなど、リンチが得意とする芸術的なパスタが何十種類もあります。ロブスターロールのアオリ添え。生ハムを巻いた鶏肉に、とろけるイタリアンチーズを詰めたもの。クリーミーなバニラブレッドプディング、キャラメルソース添え。リンチの率直な意見と美しい4色刷りの写真とともに、これらの料理は家庭の食卓に旋風を巻き起こすことでしょう。アマゾン限定。バーバラ・リンチからの手紙 アマゾン読者の皆様へ ボストンの厳しい地域の公営住宅で育ったので、料理学校を受ける余裕がありませんでした。ウェーバリー・ルートの『The Food of Italy』のような料理本は、新しい食材や技術を教えてくれるだけでなく、逃げ場にもなってくれました。(そして今、私は自分が一番好きなこと、つまり本当においしいものを食べさせて人を幸せにすることを仕事にしています。Stir , では、私の情熱と、苦労して得た知識を分かち合っています。もちろん、私のレストランの常連さんたちが何年も求めていたレシピも紹介しています。ゴルゴンゾーラのフォンデュ、チーズとトマトのベイクド、タイム風味のスローローストビーフテンダーロインなど、気恥ずかしいほど簡単なものもあります。また、「チキンと野菜のスープ キャラウェイニョッキ添え」のように、少し手間はかかりますが、それだけの価値があるものもあります。平日の料理もたくさんあります。私がいつも食べている「インゲン豆と海老のサラダ スパイシーカレーソース」や、娘のマルケサが大好きな「チキンカツレツのレモンパン粉焼き」などがあります。それから、私の大好物であるパスタもあります。たとえば、ジュリア・チャイルドも愛したチキンミートボールのラザニエッテや、私の得意料理のボロネーゼ（秘密の材料をシェアします）のように、生パスタにも乾燥パスタにもよく合うソースがあります。私のレシピはすべて、家庭の料理人を念頭に置いて書かれているので、違いを生み出すディテールに溢れています。Stirがあなたのインスピレーションになることを願っています。Publishers Weekly Starred Reviewより。ジェームズ・ビアード賞を受賞したリンチは、ボストンの有名なNo.9パークやその他いくつかの有名レストランのオーナーシェフで、待望の初の料理本が届けられた。サウス・ボストンのプロジェクトで育った、ありそうもない料理人である。</w:t>
      </w:r>
    </w:p>
    <w:p>
      <w:r>
        <w:rPr>
          <w:b/>
          <w:color w:val="FF0000"/>
        </w:rPr>
        <w:t xml:space="preserve">アイディー 175</w:t>
      </w:r>
    </w:p>
    <w:p>
      <w:r>
        <w:rPr>
          <w:b w:val="0"/>
        </w:rPr>
        <w:t xml:space="preserve">2010年8月18日 Voices of the UK - put a couple of effs in it BBC Voicesコレクションからウェールズの録音を紹介する記事の3回目です。今回は、Powys（旧Brecknockshire）のBuilth Wellsに住む農家へのインタビューです。下の映像では、年配の方と若い方が、悪態について話しています。これまで紹介した他の多くのインタビューでは、「悪態は世代を経るごとにひどくなる」という考え方が一般的で、このテーマもさまざまなバリエーションがあることがわかりました。しかし、農作業が大変な環境では、多少の悪口や目くじら立ては許されるというのが、この家族の主張です。両親と息子が話しているのを聞いてみてください（映像には不快と思われる言葉はありません）。ウェールズのこの地域はイングランドとの国境にかなり近く（約10マイル）、話す人は「ウェールズ語っぽい」のですが、その訛りはイングランド西部の訛りと共通するところがあるようです。上記のJames, the sonのクリップをお聞きになった方は、「ヨード・ドロップ」の例をお聞きになったかもしれませんね。これは、「fuse」の最初の「f」の後にある「j」の音が省略されたもので、この映像の01:01に聞こえます。「gramps has just got a bit of a short fuse hasn't he... "という具合です。多くのイギリス人は、この発音をイースト・アングリアやロンドンの北東にある地方を連想することでしょう。実は、ほんの数世代前までは、ヨードドロップはイギリス英語の多くのアクセントで広く使われていたのである。</w:t>
      </w:r>
    </w:p>
    <w:p>
      <w:r>
        <w:rPr>
          <w:b/>
          <w:color w:val="FF0000"/>
        </w:rPr>
        <w:t xml:space="preserve">アイディー176</w:t>
      </w:r>
    </w:p>
    <w:p>
      <w:r>
        <w:rPr>
          <w:b w:val="0"/>
        </w:rPr>
        <w:t xml:space="preserve">私たち家族をスネルズビーチに迎え入れてくれたこの素晴らしいコミュニティに、Debbie Pattenは感謝の意を表したいと思います。  皆さんのおかげでスムーズに移行することができ、これから落ち着いてお酒を飲みながら過ごすのが楽しみです。   私は大きな責任を負わなければなりませんが、素晴らしいチームが私を支えてくれていることに安心しています。この地域の方々の協力と支援で、私たちはこの素晴らしいパブを楽しみ続けられると信じています。This entry was posted on Tuesday, October 30th, 2012 at 9:13 am and is filed under Salty Dog Inn News .</w:t>
      </w:r>
    </w:p>
    <w:p>
      <w:r>
        <w:rPr>
          <w:b/>
          <w:color w:val="FF0000"/>
        </w:rPr>
        <w:t xml:space="preserve">イド177</w:t>
      </w:r>
    </w:p>
    <w:p>
      <w:r>
        <w:rPr>
          <w:b w:val="0"/>
        </w:rPr>
        <w:t xml:space="preserve">凧を作ろう 坂道を全力で駆け下り、手作りの凧が揚がるのを見るのは、やりがいのある体験で、小さな子供たちを何時間も楽しませる素晴らしい方法です。手作り凧は、凝ったものからシンプルなものまで、お好みに合わせて作ることができます。伝統的なダイヤモンド形の凧を作るには、直角に結ばれた2つのストレートスティック、凧を揚げるための糸のスプール（だけでなく、一緒に凧を保持するために追加の文字列）、尾、および棒の上に配置する材料のいくつかの並べ替えが必要です。凧の本体には、古くなったゴミ袋やお肉屋さんの紙、キャラコなどの布など何でも使えます。子供と一緒に作る場合は、紙や素材に色を塗ってから作ると楽しいでしょう。凧の骨組みは、2本の細い木を直角に結んで作ります。木材を選ぶときは、少し柔軟性のあるものを選ぶようにすると、風で枠が折れることがありません。伝統的なひし形にするためには、片方の木材をもう片方より少し短くする必要があります。木片を結ぶ前に、それぞれの木片の端に、紐が通せる程度の小さな溝を作ります。その後、糸で直角に結びます。凧を固定したら、凧の縁にひもを通して枠を固定します。木材の端にある溝が、糸を固定するのに役立ちます。糸がしっかり張れたら、接着剤で固定します。ここから、材料の上に凧の枠を重ね、5cmの縁を残して材料を切り取ります。素材の端を枠の上に折り、強力な接着剤で素材を固定します。枠の根元にリボンなどを結べば、尾翼になります。尾は、凧が空中で直立するのを助ける重要なものです。最後に、糸や釣り糸のスプールを凧枠の十字に結ぶと、あなたは飛ぶために準備ができています。</w:t>
      </w:r>
    </w:p>
    <w:p>
      <w:r>
        <w:rPr>
          <w:b/>
          <w:color w:val="FF0000"/>
        </w:rPr>
        <w:t xml:space="preserve">イド178</w:t>
      </w:r>
    </w:p>
    <w:p>
      <w:r>
        <w:rPr>
          <w:b w:val="0"/>
        </w:rPr>
        <w:t xml:space="preserve">マン島のユダヤ人社会 ノンカロエにある二つの墓 Harold Pollins 初出：Oxford Menorah, issue No.153, Autumn 1999.  (2004年1月更新) 教会墓地の写真にこんなものがあった。  息子のジョーが本棚に置いていた、最近出版されたマン島の古い写真集に載っていたものだ。  私は休暇を利用して、彼と彼の妻パットの家に滞在していた。  地元の人たちから見れば、彼らは「カムオーバー」（1年後には「ストップオーバー」）に過ぎず、決してマン島の人たちではないことは分かっていた。  しかし、ジョーはこの島とその歴史について十分な知識を持っていた。だから、本棚にある本や他の本もそうなのだ。その写真には「Graves of the Aliens（異邦人の墓）」と刻まれており、「第一次世界大戦中、西海岸のピールという町の南にあるノックアロー（Nock- ay -lohと発音する）に、民間敵国人のための抑留所があった」と編集者が書いてある。  収容人数は23,000人（終戦時には24,500人）、島の人口の約半分を占める広大な収容所であった。  物資を運ぶために鉄道の支線が敷かれるほど、大きな収容所であった。  皮肉なことに、この場所は戦前、義勇軍、そしてリバプールから来た準軍隊のサマーキャンプ地として使われていた。  実際、ここは2番目の民間人収容所の場所でもあった。  先の収容所は、戦争の最初の冬に島の首都ダグラスにある東海岸の休暇キャンプで、規模は小さく、ユダヤ人は自分たちの区画を割り当てられていました。  それが閉鎖され、ノッカローがその代わりを務めた。この本で目を引いたのは、抑留者のうち約130人が亡くなったという記述だ。「教会堂に現れた墓のほとんどは、ドイツ語、トルコ語、ヘブライ語で刻まれていた」。  また、1962年にドイツ人の墓はキャノック・チェイスのドイツ戦争墓地に移され、残された墓には新しい墓石が置かれたと書かれていた。そこで、パトリック・チャーチの墓地に何があるのか、見てみようと思った。  ここは、収容所のあったノックアロー・ファームの真向かいでした。  一番近い開口部から入ってみると、腰の高さまである草に覆われ、頂上が見える墓石が幾つも並んでいた。  墓石はかなり古く、右側のものは1856年と書かれていた。  心もとない。  しかし、教会の近くの、草刈りをしている人がいる、よく手入れされた場所に、もっと多くの墓石を見ることができた。  そこに行ってみると、写真にある「異邦人の墓」（1962年に撤去された）の場所を見ることができた。  まだ、最近の埋葬には使われていない。  地元のコミュニティーは、それほど大きくはない。芝刈り機のおじさんに、「第一次世界大戦の墓は知っているか」と聞いた。  彼は知らないと言ったが、生い茂った部分を漠然と指差して、"あそこにはロシア人の墓がある "と言った。  その場所に戻ると、今度は背の低い墓石が並んでいた。そこに書かれている名前はトルコ語のようだった。これらは庭師の「ロシア人」に違いない。  そして、その少し先に、二つの墓石があり、それぞれにマゲン・ダビデがあった。  かなり新しいものらしい。  Hermann Jeschke, 31 March 1916 とHeinrich Abraham, 21 July 1917という名前であった。  私は、これらの墓に初めて出くわしたのだから、すばらしい発見をしたと思っていたところ、ジョーが、それぞれの墓の狭い上部に石が置かれていることを指摘した。  おそらく、この島に住む小さなユダヤ人コミュニティの誰かか、あるいは通りすがりの行楽客が、この石を残したのだろう。これもまた、小さな謎である。  もし、本に書いてあるように、収容所の死者の大部分を占めるドイツ人の墓がスタフォードシャーに移されたのなら、なぜこの二つはまだパトリック教会にあるのだろうか。  そして、もし彼らが唯一のユダヤ人であったなら、ダグラスの本墓地のユダヤ人区画に移されたはずなのに、教会の墓地に取り残されているのは何とも奇妙な話です。  I</w:t>
      </w:r>
    </w:p>
    <w:p>
      <w:r>
        <w:rPr>
          <w:b/>
          <w:color w:val="FF0000"/>
        </w:rPr>
        <w:t xml:space="preserve">一七九</w:t>
      </w:r>
    </w:p>
    <w:p>
      <w:r>
        <w:rPr>
          <w:b w:val="0"/>
        </w:rPr>
        <w:t xml:space="preserve">解雇友人に電話する 全ての雇用主は、解雇を検討する際に公正かつ徹底したプロセスを踏まなかった場合の代償をよく理解していることでしょう。   特に、重大な違法行為の証拠が存在し、それが議論の余地のないものである場合、雇用主はしばしばこのことに苛立ちを覚えることでしょう。もし、経営者の指示を何度も無視し、あなたの心を読む能力がないと言い、上司からのメールに「うそつき」と書いた従業員に直面したら、あなたはどうするでしょうか？Leo Leitch氏が解雇に異議を唱え、復職を含む救済を求めた最近の雇用関係事件（Leo Leitch v Crusader Meats New Zealand Limited unreported）では、まさにこのようなことが起こりました。Leitch氏は、2009年6月から2011年3月に解雇されるまで、技術コンプライアンス・マネージャーとして同社に雇用されていた。雇用主がLeitch氏にかけた申し立てには、次のようなものがありました：上司の指示を無視するよう清掃員に指示したと上司に話したこと。 Leitch氏の適切なコミュニケーションと礼儀の欠如に懸念を示した上司に、「早く良くなれ」と言ったこと。早く良くなれ」と言ったことです。雇用主は、もう十分だと思いました。  彼のマネージャーは、Leitch氏が自分の合理的な指示を実行するとは到底思えません、と表明しました。  興味深いことに、この点について、Leitch氏は、彼女の指示を無視すると言ったものの、2つの事例で拒否を「完了」しなかったため、重大な違法行為とは言えないと主張しようとしました。  当局は、この議論にほとんど共感しませんでした。  Leitch氏が上司の権威に逆らうと宣言したことは、実際に指示通りに行動しなかったことを待つまでもなく、使用者が行動を起こすのに十分であると判断したのである。当局は、Leitch氏の行動は嫌味であり、擦り寄りであり、深刻な違法行為に相当するという使用者の意見に同意しました。  会社の見解に同意し、公正で合理的な雇用主は、Leitch氏が指示に従うつもりがないことを示した数多くの機会や、指導しようとする他のマネージャーに対する嫌味なコメントから、Leitch氏に対する信頼の欠如についてそのような結論に達しただろうと判断した。  当局は、そのような根拠では会社は経営できず、Leitch氏に対する深い信頼の欠如という結論は正当であるということに同意しました。しかし、（ここからが重要なのですが、もしあなたが注意を払わなかったのなら、今がその時です）...ここからが教訓です：懲戒調査を行う管理職は、Leitch氏の行動は重大な違法行為に相当し、もはや彼を信頼することはできないとの見解をまとめました。  しかし、彼らはLeitch氏に、自分たちが提案した処罰について意見を述べる機会を与えるのではなく、「友達に電話する」ような形で、別の管理職であるRamsay氏に電話をかけ、彼の意見を求めました。  Ramsay氏はこの調査に加わっておらず、Leitch氏との会合にも出席していませんでした。     Leitch氏にとって（そして会社にとっても）不幸なことに、Mr Ramsayの助言は次のようなものでした。  彼をクビにしろ」というものでした。同社は当局に対し、問題のマネージャーはRamsay氏に電話をかける際、単に3人目のマネージャーに推薦し、最終的な承認を求めただけだと説得しようとしました。  当局はこれに同意せず、マネージャーの一人が、3人全員が一緒に決断を下したという証拠に言及しました。   当局は、Ramsay氏がLeitch氏から直接話を聞いたわけではなく、他のマネージャーからの問題についての説明と、自分に向けられた申し立てに対する彼の説明に対する彼らの評価に頼っていたことを明らかにしました。   これは根本的に不当であり、Leitch氏は、彼の雇用の将来について決定する人物または全員に対して、自分の主張を効果的に行う機会を否定されたと判断しました。多くの雇用主（特に公共部門）は、意思決定と意思決定者を何重にも重ねるという同様のプロセスを採用している。    このケースは、単にサインオフ（言い換えれば、最終的な祝福）が必要な勧告と、最終責任者が決定自体の是非にもっと関与できるプロセスとの間の微妙な境界線を浮き彫りにしている。  もしそうであるならば、雇用主は従業員がその人物に面会する機会も確保しなければならない。その結果、Leitch氏は不当解雇であるとされ、3ヶ月の賃金減額と傷害と屈辱に対する3,000ドルの賠償を命じられました。  これらの賞金は、彼の貢献度により減額された後、命じられました。</w:t>
      </w:r>
    </w:p>
    <w:p>
      <w:r>
        <w:rPr>
          <w:b/>
          <w:color w:val="FF0000"/>
        </w:rPr>
        <w:t xml:space="preserve">イド180</w:t>
      </w:r>
    </w:p>
    <w:p>
      <w:r>
        <w:rPr>
          <w:b w:val="0"/>
        </w:rPr>
        <w:t xml:space="preserve">次ページ 母の話を聞くと、女性は皆、クリーニングのために働いていると思うでしょう。数年前、育児休暇が終わりに近づき、仕事に戻ることを考えパニックになり始めたとき、生まれたばかりの赤ちゃんと家で過ごすという考えを口にすると、同じ答えが返ってきました。「もちろん、できるわよ。クリーニング代が浮くでしょ？当時の私の給料が夫より高かったことも、カジュアルな職場で働いていたことも、クリーニング屋に行くのは月に20ドル以下だったことも、たいていは仕事とは関係ないことに使っていたことも気にしませんでした。しかし、クリーニング代が原因で経済的に破綻してしまったのですから、仕事をやめて家にいるしかありませんでした。結局、夫と私は、私が仕事を辞める余裕はない、少なくともすぐには無理だと判断しました。しかし、いざ夫婦で話し合ってみると、私の夢である専業主婦に希望が持てることに驚きました。ほんの少しの犠牲を払うだけで、休職期間終了後にパートタイムで仕事に復帰することができ、勤務時間も給料も半分に減らすことができたのです。少しの計画で、私の給料から徐々に離れることができ、1年後には仕事とクリーニング代から解放されました。あなたは、会社から抜け出して、小さなお子さんと一緒に家にいたいと思っていますか？あなたは、産休後に仕事に戻っていない余裕があるかどうかを把握するために読んでください。あなたはまた、好きかもしれません 産休は、彼らの新生児との結合と母性のスイングに取得するために母親のための重要な時間です。多くの企業が何らかの休暇を提供していますが、その内容は企業によってかなり異なります。このクイズで、あなたの産休に関する知識を試してみてください。</w:t>
      </w:r>
    </w:p>
    <w:p>
      <w:r>
        <w:rPr>
          <w:b/>
          <w:color w:val="FF0000"/>
        </w:rPr>
        <w:t xml:space="preserve">イド181</w:t>
      </w:r>
    </w:p>
    <w:p>
      <w:r>
        <w:rPr>
          <w:b w:val="0"/>
        </w:rPr>
        <w:t xml:space="preserve">A Lot Of People Featured A Video For Me and Received A Shout-out 少なくとも2日間、あなたのチャンネルで以下のビデオをフィーチャーしてください、あなたがしたことを私にメッセージで送ってください、そして私はプロモーションシャウトアウトビデオであなたを含めます。www.youtube.com また、このチャンネルをチェックし、購読し、少なくとも5人の友人にそれをチェックするように言ってください： www.youtube.com ここで私の最新の本を購入する。How To Survive An Alien Abduction And Other Useful Information www.amazon.com Barnes &amp; Noble search.barnesandnoble.com Spooky Is Good www.spookyisgood.com UK www.amazon.co.uk</w:t>
      </w:r>
    </w:p>
    <w:p>
      <w:r>
        <w:rPr>
          <w:b/>
          <w:color w:val="FF0000"/>
        </w:rPr>
        <w:t xml:space="preserve">イド182</w:t>
      </w:r>
    </w:p>
    <w:p>
      <w:r>
        <w:rPr>
          <w:b w:val="0"/>
        </w:rPr>
        <w:t xml:space="preserve">For The New Girl In All of Us "本当に行きたいの？"私は再び娘に尋ねた。"行かなくたっていい "と。娘は自信たっぷりに頷いたが、声の調子からしてそうではないようだ。「一緒に行ってくれる？それは長女が中学校へ行く3日前のことで、私たちの小さな世界ではまだ十分な大きさではなく、新しい町の新しい学校であり、彼女は誰も知らないのです。オリエンテーションで「Back to School Band Pool Party」のことを知り、大事な日の前に新しい友達に会うのに最適だと思いました。そして、彼女がタオルとトートを持ち、バンをナタトリウムに停めると、彼女の心配そうな顔を見て、私は安心できる家に戻ることにした。しかし私は、彼女が深呼吸をしてドアを開け、未知の世界への一歩を踏み出すのを見た。恐怖心よりも希望が勝っていたのだ。彼女は荷物を置いて、飛び込み台の列に並んだ。私は観覧席に座り、手を震わせた。笑っている女の子たちの大きなグループが、彼女の横を素通りしていくのを見た。彼女は飛び込み、私は祈りました。私は、新しい女の子を持つ可能性のある他の一人の母親を見回し、その角度から取り組んでみた。彼女は小さなグループに泳ぎ着き、端に緊張して立っていました。私は黙って、たった一人の女の子に、私の美しい娘を認めてくれるよう懇願しました。  彼女はようやく目を合わせ、半分手を振って、恥ずかしそうに「ハイ」と口にするのを見た。女の子たちは顔を上げずに泳ぎ去っていった。彼女は肩を落とし、背を向けた。そして私は、崖っぷちに立たされたときの気持ちを思い出した。[ クリックして、この痛ましい物語の続きを (in)Courage で、私の小さな女の子が私に教えてくれたことを読んでください...].コメント Kristen, 素晴らしかったです。私は "新しい女の子 "ではありませんが、私はちょうど同じように孤立している私の生活の中で今の状況に直面している（私の夫は私の希望に反して先週、離婚を申請した）。エリノア・ルーズベルトの言葉が特に心に残りました。あなたの美しい娘さんについてですが、私は彼女がしたように努力し続ける勇気があるかどうかわかりません。中学生のときも、今も。あなたは素晴らしい娘さんをお持ちです。自分の不安を子供に投影してしまう母親は私だけじゃないんだと思うと、とても慰められます。私はずっと、自分がその中に溶け込もうと努力してきたように思います。そして今、私は結婚して素晴らしい家庭を築き、自分自身は安心しているのに、子供たちのためにまた不安を感じ始めています。息子も今年中学生になり、息子が友達を作るのを息を殺して待っている自分がいて、とても辛いです。ブログを読むたびに、共感することばかりです。あなたのような人生を分かち合ってくださって、本当にありがとうございます！あなたは私をとても祝福してくれました。私たちは、娘が生まれるまで女の子だと知りませんでした。その夜、私は一睡もできませんでした。病院のベッドで、この子の将来はこうなるのだろうかと泣いていたからです。主人が起きてきて、どうしたのと聞いてきたので、"女の子は意地悪だから "と答えました。ああ、思い出すととても痛い!!!</w:t>
      </w:r>
    </w:p>
    <w:p>
      <w:r>
        <w:rPr>
          <w:b/>
          <w:color w:val="FF0000"/>
        </w:rPr>
        <w:t xml:space="preserve">イド183</w:t>
      </w:r>
    </w:p>
    <w:p>
      <w:r>
        <w:rPr>
          <w:b w:val="0"/>
        </w:rPr>
        <w:t xml:space="preserve">オーストラリアはヨーロッパ諸国にならってフェイスベール（ブルカ、ニカブ）を禁止すべきなのでしょうか？Abdullah Saeedは、オーストラリアが追随する必要はないと主張しています。欧米では、フェイスベール（ブルカ）を着用する女性は比較的少数派です。着用したいのであれば、着用させればいいのです。禁止する必要はない。むしろ禁止することで、一部のイスラム教徒が抗議のシンボルとして採用するケースが増えるかもしれない。フェイスベール（ブルカ）を着用したい女性には、それを着用する権利があるはずです。しかし、例えば顔を見せることが基本的な要件である職業に就くことを社会が認めるべきだと主張すべきではない。場合によっては、公共の利益（マスラハ）のために、（顔を見せるなどして）自分が何者であるかを示す覚悟のある人だけが、特定の地域、場所、建物などに入ることを許されることもあります。このような措置は、差別的と見なされるべきではない。マウラナ・マウドゥディについての紹介です。彼の人生、重要な作品、そしてマウンドディが機能した社会的、政治的、文化的背景について言及する。また、彼の思想の重要な側面、例えば、神の主権に関する彼の見解、ムスリムはこの主権を認識し、人生のあらゆる側面において神の導きに従う必要性について概観する。また、世俗主義、ナショナリズム、民主主義、西洋や西洋文明に対する彼の見解についても言及する。彼の人生、重要な作品、マウダディが活躍した社会的、政治的、文化的背景について言及する。また、彼の思想の重要な側面、例えば、神の主権に関する彼の見解、ムスリムはこの主権を認識し、人生のあらゆる側面において神の導きに従う必要性について概観する。また、世俗主義、ナショナリズム、民主主義、西洋や西洋文明に対する彼の見解についても言及します。本書は、マウラナ・マウドゥディについての紹介です。彼の人生、重要な作品、マウダディが活躍した社会的、政治的、文化的背景について言及する。また、彼の思想の重要な側面、例えば、神の主権に関する彼の見解、ムスリムがこの主権を認識し、人生のあらゆる側面において神の導きに従う必要性についても概観することができる。また、世俗主義、ナショナリズム、民主主義、西洋や西洋文明に対する彼の見解についても言及する。過去10年の出来事から、過激なイスラム教徒の小集団は、イスラムの名の下に殺戮、自爆、破壊を行い、世界の大部分に大混乱をもたらす驚くべき能力を持っていることが明らかになっている。これらの過激派の数が少ないことは、大多数のイスラム教徒が沈黙を守るための良い理由にはならない。</w:t>
      </w:r>
    </w:p>
    <w:p>
      <w:r>
        <w:rPr>
          <w:b/>
          <w:color w:val="FF0000"/>
        </w:rPr>
        <w:t xml:space="preserve">イド184</w:t>
      </w:r>
    </w:p>
    <w:p>
      <w:r>
        <w:rPr>
          <w:b w:val="0"/>
        </w:rPr>
        <w:t xml:space="preserve">ページ 2012年8月27日（月） 子犬の安全を守るために。ドッグタグ ハッピーマンデーこの週末は、ほとんど何もない、珍しい週末でした。土曜日に新しい機器を購入し、その後、素晴らしい友人と一緒に過ごしました。日曜日は午後から料理をして、あるものを使い切り、冷凍庫にストックしておきました。私は生産的な週末が好きですが、このようなリラックスした週末や、自分で決めた達成期限を持たない週末よりも好きとは言えません。しかし、その中でも特に重要なことは、私の心の持ちようです。先週、夜の散歩の途中、暗闇からゴージャスな黒ラブがモカに会いに来たんです。周りを見渡すと、この子犬は一人で行動しているようで、のんびりした飼い主は見当たりません。近くのドアをノックしてみたが、応対した女性はこの犬を見たことがないという。首輪でマディソンと名付けられたが、飼い主の情報がなく、途方に暮れた。マディソンがイースト・ヨーク地区の暗い裏庭に消えてしまったので、散歩の帰りにでも寄ってみようかと思い、移動しました。電話番号さえわかれば、マディソンがまだ街をさまよっていないとわかって、私はもっと幸せだっただろう。自分の犬にも同じことが起こることを想像して、土曜日には、犬それぞれに名前、私たちの名前、電話番号、住所を書いた名札を買いました。コメント：11件とてもかわいいです。そして間違いなくスマートなアイデアです。以前、早朝にプードルが街を走り回っているのを見たことがあります。飼い主の姿はありませんでした。マイクロチップが入っていたのかもしれませんが、最寄りのスキャン場所がわからず、すでに仕事に遅刻していたので、何の役にも立ちませんでした。電話番号があれば、誰でも簡単に飼い主に電話をかけて知らせることができます。とてもいいアイデアですね。私のペットはいつも個人用のタグをつけています。ペットを失い、家に帰す方法がないなんて想像もつきません。多くの犬（と猫）はチップを持っているので、近くの獣医や動物愛護協会に立ち寄れば、家に帰る方法を教えてくれることがあります。日中、これらの施設が開いている時間帯に見つけられたら最高ですね。実は、私がロキを見つけたとき、最初に家があるかどうか調べたのはこの方法だったんです。迷子だとわかった後、チップとタグをつけました（なぜか最初の1ヶ月で失くしてしまいましたが）。イエス。その100万倍のイエスです。私はかなりの数の野良犬を拾ってきましたが、そのタグがあるのとないのとでは大違いなのです。タグのある犬はその日のうちに家に帰れるのに、ない犬は家に帰れたとしても、もっと時間がかかるんです。マイクロチップも素晴らしいですが、私は両方をお勧めします。私はいつも動物病院が閉まっている時間に野良犬を見つけるので、少なくとも翌日までチップを確認する方法がありません。タグの方がずっと簡単です。あなたの小さなかわいい子たちがすべてセットされていることをうれしく思います。こんにちは、そして私たちの冒険へようこそ!私たちは、最初の家の改装と装飾に忙しい若いカップルです。ここでは、我々はカップルのハンマーをピックアップし、私たちの髪にいくつかの乾式壁の粉を取得するように持ち家に私たちの旅のドキュメントを見つけることができます。</w:t>
      </w:r>
    </w:p>
    <w:p>
      <w:r>
        <w:rPr>
          <w:b/>
          <w:color w:val="FF0000"/>
        </w:rPr>
        <w:t xml:space="preserve">イド185</w:t>
      </w:r>
    </w:p>
    <w:p>
      <w:r>
        <w:rPr>
          <w:b w:val="0"/>
        </w:rPr>
        <w:t xml:space="preserve">ブルックヘブン国立研究所のプレスリリースより。米国エネルギー省（DOE）ブルックヘブン国立研究所の科学者たちは、薬物中毒と、意欲を支配する可能性のある脳の明確な部分との間に新たな関連性を明らかにしました。この研究は、2012年10月23日にTranslational Psychiatry誌のAdvance Online Publicationに掲載され、コカイン中毒者は中脳の機能に異常があることを明らかにしました。本研究では、コカイン中毒者が疲労に陥ったときに中脳がどのように機能するかを明らかにすることを目的とした。脳機能を非侵襲的にマッピングする方法である機能的磁気共鳴画像法（fMRI）を用いて、課題の繰り返しによって疲労を与えることを意図した古典的な頭の回転のテストの間、健常者とコカイン中毒者の両方の中脳の活動を記録しました。ストループテストと呼ばれるこの課題は、同じ色または異なる色の名前を綴った単語の文字の色を識別するものである。このテストは、色を識別するよりも単語を読む方が早く反応するので、例えば青という文字が赤いインクで書かれているときに、優勢ではあるが誤った反応を抑制する能力を測定する。科学者たちは、テストが終わりに近づき、被験者の疲労度が高くなると、中脳がより活性化されると仮定していた。最近、中脳が意欲と強く結びついている可能性が示されたため、中脳の活動が高まれば、個人の意欲を維持するための後押しになると考えたのです。「健常者が疲労するとこの領域が活性化したとき、我々は、彼らがやる気を取り戻したことを意味すると解釈しました」と、ブルックヘブン研究所の博士研究員である筆頭著者スコット・J・モエラーは語った。「コカイン使用者は逆のパターンを示した--中脳の活動はタスクの過程で実際に減少したのだ」と彼は言った。この研究は、あなたが中毒に苦しむとき、疲労 - 困難なタスクや長い一日の精神的ストレスからかどうか - あなたの有害な耽溺に、より敏感にすることができるという考えに基づいています。「ストレスや疲れがあると、健康な人でもチョコレートに手を出してしまうかもしれません」と、Moeller氏は語った。「コカイン中毒者にとっては、より大きな賭けになるのです」。疲労と中脳の活動の関連性が確立されると、研究チームは、医薬品を使って、中毒者の効果を逆転させることに着手しました。「薬物依存症は、ドーパミン機能の多くの欠陥と関連していることが分かっています」とMoellerは言う。そこで、新たな中毒者グループに、脳内ドーパミンの量を増加させるメチルフェニデートをある研究セッションで投与し、別の研究セッションではプラセボを投与したのである。プラセボを投与した場合、被験者の中脳活動に変化は見られませんでしたが、メチルフェニデートを投与した場合、研究者たちが求めていたものが見られました。「メチルフェニデートを投与すると、コカイン中毒の被験者達は、疲労時の中脳の働き方が、対照群に似てきたのです」。対照的に、「メチルフェニデートを与えられた対照者は、実際に、コカイン被験者のように見え始めました--それは完全に反転していました」と、モーラーは言い、健康な対照群では、ドーパミンが多すぎると認知機能を低下させることがあると説明しています。この研究は、一連の研究のうちの一つに過ぎないが、この結果を応用すれば、新しい、非常に効果的な薬物リハビリテーションの方法を生み出す可能性がある。「もし、ある種の薬物がこの脳領域の機能を強化することが示されれば、他の方法では再発を誘発しかねない状況下で、依存症患者のモチベーションを持続させるために、この薬物を利用できるかもしれません」と、彼は言っています。</w:t>
      </w:r>
    </w:p>
    <w:p>
      <w:r>
        <w:rPr>
          <w:b/>
          <w:color w:val="FF0000"/>
        </w:rPr>
        <w:t xml:space="preserve">イド186</w:t>
      </w:r>
    </w:p>
    <w:p>
      <w:r>
        <w:rPr>
          <w:b w:val="0"/>
        </w:rPr>
        <w:t xml:space="preserve">もっと...「彼らの子供が病的な嘘つきになることはない。ほとんどの子どもは嘘をつく。それは新しい発達の節目に到達したしるしです。認知能力の発達した人は、自分の痕跡を隠すことができるので、上手に嘘をつく。彼らは後年、銀行家になるかもしれない」。嘘をつくということは、子供たちが『実行機能』を発達させたことを示す。実行機能とは、真実を頭の片隅に置いておくために、いくつかの脳のプロセスを操作する複雑な曲芸である、とリー博士は言う。驚いたことに、子供たちの嘘に対する適性は、厳しい子育てや宗教的な教育には影響されないことがわかった。リー博士は子供たちに、背中に置かれた紫色のバーニーの恐竜のおもちゃを覗き込まないように言って、嘘をつくように仕向けた。そして、1分間部屋を出て、子供たちが見るのに十分な時間を与え、その間の子供たちの反応を撮影した。すると、10人中9人が振り向いた。しかし、テスターの問いかけに、大多数の人がそれを否定した。この調査では、最も騙されやすい年齢は12歳で、16歳になると70％程度に減少することがわかった。"将来の問題の兆候であるどころか、幼い頃から嘘をつく子供は、高飛車なリーダー、経営者、銀行家になる可能性が高いことが研究で明らかになった"。実は、そこに問題があるのです。私は子供たちに、嘘をつくとろくなことがない、大切なのは良いクリスチャンであることだ、と教えました。残念ながら、私は子供たちに嘘をつき、神父たちは子供たちに嘘をつきました。年をとって、上層部の政治家から下層部の警察まで、腐敗を目の当たりにすると、犯罪は報われ、詐欺師は栄えるということを理解するようになる。しかし、私の子供たちは正直すぎて、今さら変わることができないので、もう手遅れです。私はひねくれ者なのかもしれませんが、まじめに働く多くの人々が仕事を続け、家を買うために奮闘しているのを目の当たりにしてきました。一方、嘘つきの人々は、より金持ちになり、莫大な財産を所有することに成功しています。</w:t>
      </w:r>
    </w:p>
    <w:p>
      <w:r>
        <w:rPr>
          <w:b/>
          <w:color w:val="FF0000"/>
        </w:rPr>
        <w:t xml:space="preserve">イド187</w:t>
      </w:r>
    </w:p>
    <w:p>
      <w:r>
        <w:rPr>
          <w:b w:val="0"/>
        </w:rPr>
        <w:t xml:space="preserve">私たちが請け負うこと オフィスの改装、拡張、インテリア、家具、空間計画、デザインなど、ビル全体でも個々のスペースでも、あらゆる面を請け負います。それはとてもシンプルなことです。安全衛生、CDM規制、ビルディングコントロール、DDAコンプライアンスなど、必要な場合は計画や承認プロセスも含みます。私たちは、オフィス家具、デスク、収納、シーティングの設計と施工を専門としています。私たちは建物を建設しませんが、床材や壁、装飾、配管、電気、ITケーブルに至るまで、すべてのサービスを含むすべての建築工事と改装工事を請け負うことができます。</w:t>
      </w:r>
    </w:p>
    <w:p>
      <w:r>
        <w:rPr>
          <w:b/>
          <w:color w:val="FF0000"/>
        </w:rPr>
        <w:t xml:space="preserve">アイディー188</w:t>
      </w:r>
    </w:p>
    <w:p>
      <w:r>
        <w:rPr>
          <w:b w:val="0"/>
        </w:rPr>
        <w:t xml:space="preserve">州との契約で利益を得ている議員は、今日上院で可決された計画では、そのようなビジネス関係を開示しなければならない、とAP通信のジェイ・ルートは書いている：（共和党上院スティーブ）オグデン氏の法案は、反対票1票で通過したが、議員は毎年、自分または自分の個人事業体が「かなりの利益」を保持している州政府との契約を開示しなければならないことになる。「そのような情報を個人の財務諸表に記載する必要性が理解できない」とジャクソンは言う。「立法府の議員の個人的な財務報告書にそんなことを書くなんて、私にはちょっと情報量が多すぎると思うんだ」。情報が多すぎる？議員の会社が州庁舎のエアコンのウィジェットを作っていて、それで自分のパンにバターを塗っているのなら、国民には関係ないことだと？そんなのバカバカしい。それは、私たちが選んだ国家のルールを決める人たちが、自分たちの仕事に関わるルールに注意を払う先見性や勤勉さを持ち合わせていないことを意味する。彼らが私たちに課したルールの細かい字を読んでいないのではと心配になる。今度、新しい法律が制定されたら、私はただ羊のように笑って、「お巡りさん、ごめんなさい。不覚でした" と言うことにしよう。</w:t>
      </w:r>
    </w:p>
    <w:p>
      <w:r>
        <w:rPr>
          <w:b/>
          <w:color w:val="FF0000"/>
        </w:rPr>
        <w:t xml:space="preserve">イド189</w:t>
      </w:r>
    </w:p>
    <w:p>
      <w:r>
        <w:rPr>
          <w:b w:val="0"/>
        </w:rPr>
        <w:t xml:space="preserve">働かずにお金を稼ぐ。FXの可能性を発見してください。多くの人は、FX取引は複雑すぎると思っていますが、それは誤解です。しかし、それは誤解であり、調査を行えば、そのプロセスを単純化することができます。この記事は、あなたに貴重な情報を提供し、外国為替取引の成功への道筋をつけるために作成されました。取引決定 あなたの成功する外国為替取引の決定に感情はありません 。この利点は2つあります。それはリスク管理の予防策であり、軽率な判断に基づく衝動的な取引を抑止するものです。ビジネスを行う上で感情は常に存在しますが、取引を決定する際にはできるだけ合理的になるように心がけてください。外為市場で成功するためには、外部の力を借りずに成功できると考えてはいけません。外国為替市場での取引は、投資家が多くの複雑な金融概念を習得する必要があります。実際、知るべきことをすべて学ぶのに何年もかかっている人もいます。これまで知られていなかった、勝つための取引手法に偶然出くわす可能性は、ほとんどありません。貪欲に勉強し、試された手法に忠実であり続けましょう。ヒント!損失を短くする手段として、ストップロス注文を導入することを検討してください。多くのトレーダーは、十分に待てば市場が反転することを期待して、悪いポジションに頑固にしがみつきます。デモ口座で練習をするまでは、本番の取引を始めないでください。外国為替市場を正しく理解できるようになるまでには、少なくとも2ヶ月のデモ取引が必要です。始めたばかりの人のうち、実際に公開市場でお金を稼ぐことに成功するのは10分の1程度であることを忘れないでください。残りの9割は、市場を理解していないために失敗しています。真の成功には何年もかかるでしょう。忍耐力がなければ、短期間で損をする可能性があります。外国為替取引は、まずミニ口座を利用してください。大きな損失を心配することなく、取引の練習に利用することができます。大きな取引ができる口座ほど刺激的ではないかもしれませんが、一度腰を据えて利益率や損失を分析すれば、本当に違いが出てきます。自動化されたFXシステムを使用する場合、カスタマイズ可能なものであることを確認してください。あなたの戦略に合うように、システムやソフトウェアを変更できるようにしたいものです。購入を検討しているソフトウェアのパッケージの詳細を読み、カスタマイズが可能かどうかを判断してください。ヒント!始めるには、計画を立てなければなりません。取引計画がなければ、失敗する可能性が高いです。もしあなたが連敗中なら、損失を埋めようと取引を続けるというミスを犯さないようにしましょう。あまりに感情的になるようであれば、取引から少し離れる必要があるかもしれません。カナダドル 安全な投資が必要な場合は、カナダドルを検討する必要があります。他の国の経済がどうなっているのかが分かりにくいので、その分、厄介なこともあります。カナダドルは、米ドルと一緒に推移するので、一般的に健全な投資対象です。S.ドル、それは非常に良い投資であることを示しています。ソフトウェアに大きく依存すると、取引を完全に自動化する可能性が高くなります。これは大きな損失をもたらす可能性があります。ヒント!分析は重要ですが、どのような取引も成功を保証するものではありません。自分のリスクプロファイルを評価し、どの程度のリスクを取ることができるかを決定する必要があります。FXのチャートは日足と4時間足のものが最も便利だと思うかもしれません。通信の発達により、15分単位で取引を追跡することができます。このような短いサイクルでは、ランダム性による変動が大きくなります。長いサイクルであれば、ストレスも少なく、余計な興奮もしない。外国為替取引 小さなトレーダーとして、少なくとも1年間はミニ口座を維持することが、外国為替取引で成功するための最良の戦略です。賢いポジションと愚かなポジションの区別がつかない初心者に、外国為替取引で成功することはかなり無理があります。このような直感は、長い訓練期間によって養うことができます。トレードがうまくいっても欲張らないこと、トレードに負けた後、復讐しようとしないことです。外国為替取引では、忍耐強く理性的であることが必要です。そうでなければ、誤った判断で大きな損失を被ることになります。ヒント!ミニ口座を使用することから始めます。この練習用口座で、実際のお金を取引するのです。口座パッケージの選択は、あなたがどのくらい知っているか、取引から何を期待しているかを反映する必要があります。現実的であること、自分の限界を認識することが必要です。短期間で上手に取引する方法を身につける人はいません。取引を始めたばかりの頃は、低レベルのレバレッジを提供するアカウントを使用することをお勧めします。初心者の場合</w:t>
      </w:r>
    </w:p>
    <w:p>
      <w:r>
        <w:rPr>
          <w:b/>
          <w:color w:val="FF0000"/>
        </w:rPr>
        <w:t xml:space="preserve">イド190</w:t>
      </w:r>
    </w:p>
    <w:p>
      <w:r>
        <w:rPr>
          <w:b w:val="0"/>
        </w:rPr>
        <w:t xml:space="preserve">アッシャー、オプラに最も個人的なインタビューを行う オプラ・ウィンフリーはインタビューの仕方を知っている。日曜日の夜、彼女の最新のNext Chapterが放送され、R&amp;Bの巨人Usherと対談し、彼と元Tameka Fosterの間の問題、彼が彼女のブライドメイドの一人と浮気したかどうか、息子の一人が亡くなった後に親権争いを続けることがどう感じたかを打ち明けました。オプラは、アッシャーの母親も登場させ、もしもう一度やり直すとしたら、やはり彼の結婚式には出席しなかっただろうと認めた。彼はすべてを語った！どのような罪を犯したのか？彼は、タメカが親権者の合意を尊重せず、予定通り彼に子供を渡さず、彼が他の誰かと恋仲であることを理由に彼を苦しめていたため、第一親権者を望んだのです。アッシャーは子供たちを愛しているのに、彼女は駆け引きをしたがった。今、彼女は何も持っていない、彼女はそのために自分自身を責めることができるだけです。アッシャーは誠実な心の持ち主で、ファンとして、彼が忠実なファンを本当に愛していることを私は知っています。彼はとても控えめな人で、みんな彼がどれだけいい人なのか知らないんだ。彼の才能はプラスでしかありません。私は人としてアッシャーを知っているふりをするつもりはありませんが、彼が第一親権を与えられた理由は、タメカが彼らの離婚の合意に固執していなかったからです。彼女は男が彼の子供に会うことを許可していなかった。結局のところ、彼女は自分自身以外誰も責めることはできないんだ。末っ子が死にかけたとき、彼は離婚を取り下げたいと言ったんだけど、彼女はきっぱりと断ったの。裁判官は彼に第一親権を与えた。またもや裁判官...こんなことはめったにないのだから、彼女には何か問題があったのだろう。彼の浮気やその他の行動を許すわけではありませんが、彼の浮気は父親としての責任とは関係ないのです。</w:t>
      </w:r>
    </w:p>
    <w:p>
      <w:r>
        <w:rPr>
          <w:b/>
          <w:color w:val="FF0000"/>
        </w:rPr>
        <w:t xml:space="preserve">イド191</w:t>
      </w:r>
    </w:p>
    <w:p>
      <w:r>
        <w:rPr>
          <w:b w:val="0"/>
        </w:rPr>
        <w:t xml:space="preserve">書籍について ムーア博士のツイッター 神と福音とグレン・ベック -- 2010年8月29日（日）-- モルモンのテレビスターがリンカーン記念館の前に立ち、アメリカのクリスチャンにリバイバルを呼びかける。彼は福音主義者の有名人を集めて証しをさせ、神と国のリバイバルを説き、福音主義者たちは首都のこの場所で福音を聞いたと歓声を上げる。マスコミは彼をアメリカのキリスト教保守派運動の新しいリーダーと宣言し、アメリカのキリスト教保守派の群れはそれに何の問題も感じないのです。10年前にこのようなことを言われたら、私は福音主義者の終末論的な小説のページからの引用だと思っただろう。しかし、そうではありません。今週のヘッドラインからだ。そして、これはスキャンダルである。Foxニュースのコメンテーターであるグレン・ベックは、もちろんこの事件の中心人物であるモルモン教徒です。ベックは問題ではありません。彼は起業家であり、優秀であり、自分の市場を理解していることに脱帽します。末日聖徒は宗教的自由を保障され、公共の場で発言する権利があります。私は公共の利益のために働く市民として、様々な問題でモルモン教徒と協力することを望んでいます。私がここで懸念しているのは、ベックや「ティーパーティー」、その他の芸能人や政治家についてどうこう言うことではありません。私が懸念しているのは、このことがアメリカのキリスト教会に何を語っているかということです。フランシス・シェーファーからグレン・ベックへの転落は、ここまで来るのに長い時間がかかりました。このように騙されやすくなるために、アメリカのキリスト教徒は、「リバイバル」や「アメリカを神に立ち返らせる」といった、キリスト教独自のものではなく、よく言えば一般的な神道的市民宗教、悪く言えば党派的政治運動に関する虚しい話に何年も耐えなければならなかったのである。正義と公益に関するキリスト教的ビジョンを培うのではなく（それは必然的に、政治的同盟者と対立することもあるほど微妙なものだったでしょう）、大衆的な神と国に関するスローガンや怒りを生む話術に頼ってきたのです。政治的な「保守」が十分で、本や製品を売るのに十分な商業的な場がある限り、私たちは指導者の異端やおどけ者を許容してきた。アメリカの「キリスト教」は、あまりにも頻繁に、そしてあまりにも長い間、政治的アジェンダが、それを受け入れるのに十分な福音を探し求めてきたのである。左派の解放の神学もあれば、右派の解放の神学もあり、どちらもマモン崇拝が根底にある。左派の解放の神学は、しばしばバラバを求め、私たちの究極の問題は死の支配ではなく、ローマの支配であるかのように、抑圧者を撃退することである。右派の解放の神学は、宗教を象徴し、エジプトで手に入れたすべての経済的保障を思い起こさせるために、金の子牛を欲しがります。どちらもシーザーやファラオを望んでいるのであって、メシアを望んでいるのではない。指導者たちは常に、問題の背後にある問題、すなわち、罪への囚われ、悪魔の力の告発への束縛、死の宣告を回避しようとする誘惑に駆られるのです。だから、多くのクリスチャンのスーパースターは、何千人もの群衆に向かって微笑み、罪について話すのは好きではない、と安心させるのです。そのため、他のキリスト教の有名人は、文化闘争を戦うために勇気があると見られていますが、その一方で、彼らの運動で代金を支払っている人々に蔓延している可能性が最も高い罪を注意深く除外しているのです。セラピー、消費主義、人種や階級への憤り、ユートピア政治、左翼の狂った陰謀論、右翼の狂った陰謀論など、福音がないところでは、何か他のものがその隙間を埋めることになるのです。預言者イザヤは、何世紀も前に、このような陰謀が神の言葉に取って代わると警告している（Is. 8:12 -- 20）。あなたは必ず死なない」という蛇の声が聞こえる限り、権力者は安泰である。もちろん、これは新しいことではありません。私たちの主イエスは、サタンが彼を高い山に連れて行き、地上のすべての王国とその栄光を見せたとき、この試練に直面しました。サタンは自分の権威をイエスに明け渡すことに抵抗はありませんでした。ポルノやイスラム教や中絶や核兵器のない宇宙を、彼は気にも留めませんでした。サタンはユダヤ教を気にしませんでした。</w:t>
      </w:r>
    </w:p>
    <w:p>
      <w:r>
        <w:rPr>
          <w:b/>
          <w:color w:val="FF0000"/>
        </w:rPr>
        <w:t xml:space="preserve">アイディー192</w:t>
      </w:r>
    </w:p>
    <w:p>
      <w:r>
        <w:rPr>
          <w:b w:val="0"/>
        </w:rPr>
        <w:t xml:space="preserve">Teenage Scandal of Queen Elizabeth I Teenage Scandal of Queen Elizabeth I エリザベスの幼少期は変化に富んでいた。国王夫妻の最愛の娘であり、誰からも愛され、甘やかされた王女であったかと思えば、次の瞬間には母親が残酷な死を遂げる。次の瞬間、母は父に惨殺され、王女は爵位を剥奪され私生児と宣告される。父親がジェーン・シーモアと結婚し、王子を産むのを目撃する。その後、ジェーンは亡くなり、もう一人の継母であるクレヴスのアンが後を継ぐ。クレーヴスのアンは、ヘンリー王の妻としての地位は維持したが、結婚は無効とされた。同じ年、49歳になる彼女の父親は、17歳の近親者であるキャサリン・ハワードと結婚する。キャサリン・ハワードは、エリザベスの母であり従姉妹のアン・ブーリンと同じ運命をたどる。彼女は斬首刑に処される。エリザベスの幼少期は、このように恐ろしい血なまぐさい出来事に満ちていた。彼女の父親は1543年に再婚するが、その時エリザベスはまだ10歳だった。今度はキャサリン・パーという未亡人と結婚する。キャサリンはヘンリーの子供たちを束ね、宮廷に復帰させる。キャサリン・パーはエリザベスを自分の娘のように扱う。キャサリン・パーとヘンリー8世の結婚は、エリザベスの父親であるヘンリー8世が亡くなる1547年まで続く。エリザベスは孤児となり、宮廷の有力者や政治に翻弄されることに...。エリザベスはキャサリン・パーの家で生活する キャサリン・パーはヘンリーの死後、エリザベスの後見人となり、ホワイトホールとチェルシーで生活する。年配の男性しか夫を知らないキャサリンは、若くてハンサムな男性と恋に落ちる。彼は宮廷一の野心家であり、エリザベスの弟である若き日のエドワード6世を保護したサマセット公エドワード・シーモアの弟であった。トーマス・シーモアはイングランド陸軍大将で、亡くなったジェーン・シーモアの兄である。シーモア家は権力を持ち、不誠実な人物であった。トーマスは兄に激しい嫉妬心を抱いていた。彼は若いエドワード王に影響を及ぼし、兄の座を奪おうとした。彼は相続人と結婚することを望んでいた。彼はすでにアン・オブ・クレーヴスに求婚していたが、それが断られると、キャサリン・パーに関心を向けるようになった。彼はキャサリンに密かに求愛し、1547年5月、つまりヘンリーが亡くなってからわずか4ヶ月後に卑猥なほど急いで彼女と結婚した。この結婚は彼の兄や枢密院の許可を得ずに行われた。理論上、キャサリンがヘンリー王の子を身ごもる可能性があったため、許可されなかったであろう。トーマス・シーモアThomas Seymourはハンサムで大胆、精力的で魅力的、賢く、騒々しい人物であった。彼は若き日のエドワード王に認められ、裕福な皇太后キャサリン・パーとの秘密の結婚を許されることになった。キャサリン、トーマス・シーモア、そして14歳のエリザベス王女は皆、スデリー城にある提督の所有地で同じ世帯で暮らした。1547年11月、キャサリン・パーは妊娠した。キャサリンは錯乱するほど幸せだった。そしてエリザベスもまた。彼女は若い頃、初めて幸せな家族の一員として生活した。キャサリンは彼女を娘のように扱った。トーマス・シーモアは彼女を別の意味で扱った...。エリザベス王女の10代のスキャンダル トーマス・シーモアとエリザベスは友人になった。トーマスはエリザベスの寝室で、着替えを済ませる前に朝の訪問をしたと伝えられている。そこでは、はしゃぎまわり、笑い、くすくす笑っていた。エリザベスはとても嬉しそうだった。彼女は年上のハンサムな男性から注目されていたのだ。この遊びがどこまで続いたかは誰も知らない。シーモアは、妻や使用人たちの前でもこの「遊び」を広げたと伝えられている。邸宅の庭で、シーモアがエリザベスのガウンを切り裂いたという報告もある。噂話が始まり、ゴシップが増えた。エリザベスはスキャンダルや悪い行いを否定した。しかし、事態があまりにも大きくなりすぎたため、1548年初頭、エリザベスは疑わしい状況下でキャサリン・パーのもとを去る。キャサリンとエリザベスの間に敵意はないように見えた。どちらもシーモアの振る舞いを快く思っておらず、エリザベスが自分の身を守るために追い出された可能性もある。エリザベスはキャサリンが家を出た後、愛情を持って手紙を書いた。キャサリンはしばらくして8月30日にグロスタシャーのスードリー城でメアリーという女の子を出産したが、間もなく死亡した。</w:t>
      </w:r>
    </w:p>
    <w:p>
      <w:r>
        <w:rPr>
          <w:b/>
          <w:color w:val="FF0000"/>
        </w:rPr>
        <w:t xml:space="preserve">アイディー193</w:t>
      </w:r>
    </w:p>
    <w:p>
      <w:r>
        <w:rPr>
          <w:b w:val="0"/>
        </w:rPr>
        <w:t xml:space="preserve">高校時代の友人と偶然再会し（ちなみに高校を卒業して40年）。私たちは知り合いの話になった。彼は、私たちがつるんでいた男の一人が、完全に社会から脱落してしまったと言った。彼の妹は、その男の妹と友達だった。その落ちこぼれの妹が、最近弟を訪ねたことを話していた。大学を出て10年ぐらい働いた後、「もういいや」といってドロップアウトしたらしい。そいつはSWにある所有権のない小さな土地に住んでいて、基本的に不法占拠者だそうだ。運転免許証もないし、政府の身分証明書もない。社会保障カードも破り捨て、所得税も払わず、政府の援助も全く受けず、妻と子供（もう大きくなっている）がいる。携帯電話もコンピューターも銀行口座も持っていない。取引、物々交換、農作物の販売など、すべて現金で支払っている。彼は工学の学位を持っているが、作物を育てたり売ったりする以外に、小額の仕事をこなしている。妹の知る限り、彼は薬物乱用はしておらず、逮捕されたこともない。地元の機関が支援や援助を申し出てきたら、彼はその場を離れて別の場所に行く。姉の話では、彼は実際には、簿外からかなり快適に暮らしているそうです。どうやら25年ほど前からそうしているようだ。ホームレスの浮浪者やアーミッシュの他に）こんなことができる人はいるのだろうか？逃亡者の中には、偽の身分証明書を取得してそのように生活している人がいることは知っていますが、私が言っているのは、偽の身分証明書で生活することではなく、完全に匿名でレーダーから逃れながら生活することなのです。(いいえ、私はまだ退学する準備ができていません) __________________ 「あなたのすべての年のために、準備し、これまで同様にそれらを満たす; あなたが金床であるとき、耐えなさい--あなたがハンマーであるとき、打ちなさい」？エドウィン・マーカム __________________ 「この選挙に勝ったら、次は我々の番だ。ペイバックタイム。私たちの仲間でない人は皆、私たちの敵であり、私たちは忘れないから、彼らは準備した方がいい。これが終わって、2人の裁判官が準備できたら、心配する選挙はない。- ヴァレリー・ジャレット 高校時代の友人に偶然会った（ちなみに私は高校を卒業して40年になる）。私たちは、私たちが知っている人々について話をしました。彼は、私たちがつるんでいた男の一人が、完全に社会からドロップアウトしてしまったと言いました。彼の妹は、その男の妹と友達だった。その落ちこぼれの妹が、最近弟を訪ねたことを話していた。大学を出て10年ぐらい働いた後、「もういいや」といってドロップアウトしたらしい。そいつはSWにある所有権のない小さな土地に住んでいて、基本的に不法占拠者だそうだ。運転免許証もないし、政府の身分証明書もない。社会保障カードも破り捨て、所得税も払わず、政府の援助も全く受けず、妻と子供（もう大きくなっている）がいる。携帯電話もコンピューターも銀行口座も持っていない。取引、物々交換、農作物の販売など、すべて現金で支払っている。彼は工学の学位を持っているが、作物を育てたり売ったりする以外に、小額の仕事をこなしている。妹の知る限り、彼は薬物乱用はしておらず、逮捕されたこともない。地元の機関が支援や援助を申し出てきたら、彼はその場を離れて別の場所に行く。姉の話では、彼は実際には、簿外からかなり快適に暮らしているそうです。どうやら25年ほど前からそうしているようだ。ホームレスの浮浪者やアーミッシュの他に）こんなことができる人はいるのだろうか？逃亡者の中には、偽の身分証明書を取得してそのように生活している人がいることは知っていますが、私が言っているのは、偽の身分証明書で生活することではなく、完全に匿名でレーダーから逃れながら生活することなのです。(いや、まだ退学する気はない)詳細がわからないのはわかるが、いくつか納得できないことがある。私はそれができることに反対はしませんが、それはいくつかの興味深い回避策を必要とする必要があります。________________________________________\\...彼はどのような交通手段であちこちに行き、仕事をこなしているのでしょうか？もし、自動車で移動しているのであれば、免許証の提示を求められたらどうするのでしょうか？彼はどのようにして仕事を知ったのか？どのような地元の機関がやってきて、援助を提供してくれるのか？彼の配偶者と子供も同じように暮らしているか？農業は手作業と手工具だけなのか、それとも機械を使っているのか？私の出身地では、多くの人がそのような生活をしているし、それをはるかに超えている。精神的に病んでいるわけでもなく、ホームレスのヒッピータイプでもなく、ただただ</w:t>
      </w:r>
    </w:p>
    <w:p>
      <w:r>
        <w:rPr>
          <w:b/>
          <w:color w:val="FF0000"/>
        </w:rPr>
        <w:t xml:space="preserve">イド194</w:t>
      </w:r>
    </w:p>
    <w:p>
      <w:r>
        <w:rPr>
          <w:b w:val="0"/>
        </w:rPr>
        <w:t xml:space="preserve">バスや地下鉄の便が良いロンドンのスイス・コテージとは違い、シャレー・ショコラへの移動には車が必要で、しかも道路事情はあまり良くはないのです。道路に氷が張ったり、新雪が降ったりすると、多くの人がパニックになります。しかし、フランスアルプスの主要道路は、最新の除雪機械で頻繁に整備されており、シャレーまでの道路は通常クリアーです。しかし、突然の猛吹雪で、準備不足の方は運転が危うくなることがあります。そこで、私たちが苦労して学んだアドバイスをご紹介します。雪道や凍結した路面での運転に備え、「冬用雪道キット」を用意しましょう。燃料は常に満タンにしておく 吹雪の中に閉じ込められたときでも、戻ってくるための十分な燃料があり、助けを待つ間、自分や家族が安全で暖かくいられるようにエンジンをかけておく。タイヤの状態を確認する 雪道を安全に走るためには、タイヤの状態が良くなければなりません。  通常のタイヤは溝が少なく、全天候型タイヤが適していますが、冬用タイヤが最適ですが、一年中運転できるわけではありません。(この地域に住むほとんどの人は、毎年冬になると冬用タイヤを装着しています。）アルプスを短期間訪れる旅行者は、冬用タイヤを購入するのは費用対効果が悪いので、以下のアドバイスを参考にして、最小限のコストで十分なトラクションを確保してください。タイヤの空気圧が適正で、トレッドが3mm以上あることを確認すること。スノーチェーン（またはスノーソックス）は、英国での試運転で装着し、車にフィットすることが分かっているものを常に携帯してください。視界がすべて 吹雪で視界が悪くなっても、ワイパーブレードが粗悪品で台無しにならないようにしましょう。英国を出発する前に不凍液を入れ、ワイパーブレードが汚れないようにしましょう。車のライトがすべて作動することを確認し、トランクにスペアを積んでおきましょう。雪の中を運転するときは、必ずヘッドライトを点灯してください。  自分がどこに向かっているのか確認できるだけでなく、他のドライバーからも見えやすくなります。出発する前に、すべてのライトに雪が積もっていないことを確認してください。特に前の車のライトに続いて走る場合は、その車から離れるようにしましょう。雪道での運転は、スピードを適正に保つことが大切です。コントロールを失うほど速くなく、必要なときに勢いを失うほど遅くもないスピードで、ブレーキ、ハンドル操作、加速をできるだけ穏やかに行いましょう。停止状態から静かに発進し、高回転を使わないようにしましょう。横滑りしたら、ペダルから足を離してステアリングを切ることが大切です。どうしてもハンドルを切ることができない場合のみ、ブレーキを使ってください。前方車両との車間距離は通常の2倍、3倍にとりましょう。凍結した路面では、ブレーキに頼らずに止まれるように運転しましょう。もしあなたのクルマにABSが付いていたとしても、非常に滑りやすいコンディションでは、他のコンディションと同じようにコントロールすることはできません。ABSに頼らないでください。雪に閉じ込められたらどうすればいいのか 救急隊に電話し、自分のいる場所と免許証の番号を知らせましょう。常に車から離れないでください。大雪のときは、車からはぐれやすくなります。ハザードランプを点灯しておきましょう。エンジンをかけて暖かくする。排気管が雪でふさがれていないことを確認することが重要です。エンジンの煙が逃げられないと、一酸化炭素のガスに圧倒されて死に至る可能性があります。たとえ安全で排気管に異常がなくても、1時間に10～15分以上はエンジンをかけないでください。レベッカ・ワトキンスはプロのフォトジャーナリストとして働き、夫のジョンと世界中を旅した後、3人の娘たちの家庭の母親として落ち着いて暮らしています。長年暮らしたフレンチアルプスから、最近イギリスのデボンにある古いコテージに引っ越したばかりだ。レベッカの毎日は、ビーチへの訪問、活発な議論、そして最高の瞬間には、5人家族の家での幸せと創造性で満たされています。そして、最高の瞬間には、5人家族で過ごす幸せと創造性に満ちあふれています。</w:t>
      </w:r>
    </w:p>
    <w:p>
      <w:r>
        <w:rPr>
          <w:b/>
          <w:color w:val="FF0000"/>
        </w:rPr>
        <w:t xml:space="preserve">アイディー195</w:t>
      </w:r>
    </w:p>
    <w:p>
      <w:r>
        <w:rPr>
          <w:b w:val="0"/>
        </w:rPr>
        <w:t xml:space="preserve">メインナビゲーション 本サービスは顧客不足のため中止となりました。  この3年間、多くの方に興味を持っていただき、ありがとうございました。あなたは、自分の人生をイエスに捧げました。あなたは自分が救われたことを知っています。しかし、携挙が来たとき、残された愛するペットはどうなるのでしょうか？E ternal Earth-Bound Petsは、そのようなあなたの心の重荷を取り除きます。私たちは、熱心な動物愛好家であり、無神論者のグループです。エターナル・アース・バウンド・ペットの代表者は、無神論者であることが確認されており、あなたが報酬を受け取った後も、この地球に留まります。  私たちの動物活動家のネットワークは、あなたがイエスに歩み寄ったときに、歩み寄ることを約束します。私たちは現在27の州で活動しており、48人のペット救助員を雇用しています。  私たちの担当者は、無神論者であること、動物愛好家であること、犯罪歴がなく道徳的であること、あなたのペットを救う能力と意欲があること、あなたのペットの天寿を全うするためのケアを保証する手段があることを確認するために審査されています。私たちのサービスは単純明快であり、料金体系もリーズナブルです。135.00ドルで、お支払いいただいてから10年以内に携挙が起こった場合、1つの住宅につき1匹のペットが救われることを保証します。  追加でペットを飼う場合は、$20.00の追加料金で救われます。あなたの心の平和と、あなたの4本足と羽毛の友人の健康と安全のために支払うべき小さな代償です。残念ながら、現時点では、すべての種類のペットに対応できる設備が整っておらず、犬、猫、鳥、ウサギ、およびケージに入った小型哺乳類にサービスを限定せざるを得ません。[注：馬、ラクダ、ラマ、ロバなどのレスキューサービスを提供している州もあります。］エターナルアースバウンドペットにご興味をお持ちいただき、ありがとうございます。皆様の安心のお役に立てれば幸いです。よくあるご質問のページもご覧ください{注：このサイトのGoogle広告から発生した収入は、ミネソタ州とニューハンプシャー州のコミュニティフードシェルフ/フードバンクに寄付されます}。</w:t>
      </w:r>
    </w:p>
    <w:p>
      <w:r>
        <w:rPr>
          <w:b/>
          <w:color w:val="FF0000"/>
        </w:rPr>
        <w:t xml:space="preserve">一九九六年</w:t>
      </w:r>
    </w:p>
    <w:p>
      <w:r>
        <w:rPr>
          <w:b w:val="0"/>
        </w:rPr>
        <w:t xml:space="preserve">BBCが直面する危機や不祥事に対処するために、世界中の子どもたちが一致団結して3,000万円を集める巨大な世界規模の募金活動を行いました。私たちのアフリカの村では、地元のボアホールからきれいな飲み水を集めるためにヤギに乗る料金を徴収して25ドルを集めました」と10歳のMangu Bwothaは言いました。しかし、BBCがこのお金をジョージ・エントウィスルの退職金に充て、彼が安心して引退できるようにと願っています」。警察・犯罪コミッショナー選挙で大勝したエイボン＆サマセット地方で、犯罪の影響を最も受ける地域に資金と警察の資源を配分する権限をビスケット一箱が持つことになった。ペトレイアス元大統領はMr Fluffywumblesとなり、一方ブロードウェル夫人はSgt Jigglesと電子メールのやり取りでよく呼ばれていたそうです。バラク・オバマの再選後、アメリカの銃の売り上げは過去最高となり、アメリカの実業家ドナルド・トランプは、そのほとんどを購入し、自分自身の憲法上の民兵を結成し、アメリカ政府の転覆を計画していることを確認した。カンタベリー大主教は、BBCの事務局長の代理として2つの仕事を引き受けることに合意した。今年の「Remembrance Sunday」は、その範囲を広げ、あまりにも見過ごされがちな人々の功績を取り上げることになった。英国在郷軍人会のスポークスマンであるBill Rogers氏は、World of Warcraftの戦闘員について特に言及し、彼らは定期的に仮想の命を危険にさらしている、と述べました。</w:t>
      </w:r>
    </w:p>
    <w:p>
      <w:r>
        <w:rPr>
          <w:b/>
          <w:color w:val="FF0000"/>
        </w:rPr>
        <w:t xml:space="preserve">アイディー 197</w:t>
      </w:r>
    </w:p>
    <w:p>
      <w:r>
        <w:rPr>
          <w:b w:val="0"/>
        </w:rPr>
        <w:t xml:space="preserve">私たちはあなたの声を聞いています。カーダシアン一家とはもう二度と関わらないでください。メディアはこのゴミを私たちの喉に押し付けようとし続けるなんて、どうなってるの。頼むからやめてくれ。彼らは明らかに、メディアが「スター」に仕立て上げようとし続ける才能のない人たちなので、メディア関係者全員の頭に脅迫写真を貼っている。やめてくれ、彼らはそうではないし、唯一の名声の主張は、家族の中の不逞の輩を誇示するために***テープを自分でリリースしたことである。</w:t>
      </w:r>
    </w:p>
    <w:p>
      <w:r>
        <w:rPr>
          <w:b/>
          <w:color w:val="FF0000"/>
        </w:rPr>
        <w:t xml:space="preserve">イド198</w:t>
      </w:r>
    </w:p>
    <w:p>
      <w:r>
        <w:rPr>
          <w:b w:val="0"/>
        </w:rPr>
        <w:t xml:space="preserve">ソーシャルSEOの実行方法 すべては研究から始まる 優れたマーケティング担当者が皆知っているように、優れたマーケティングキャンペーンは、インターネット上のオーディエンスやブランド力についての洞察を得るための優れたマーケティング調査から始まります。次に、SEOオーディットを実施し、自社のウェブサイトのSEO要件を調査します。最後に、すべてのオンライン・マーケティング・キャンペーンは、SEOとSMO（SEMも含む）の取り組みの基礎を形成する、キーワード・リサーチを必要とします。ブログによる最適化 ブログは、私たちSEO担当者にとっての天の恵みです。最適化されたキーワードを使ったコンテンツを次々と提供できるオーガニックな方法があるのです。ブログを最適化する方法は、ウェブページを最適化する方法と同じです。メタデータ、ヘッダータグ、リンクされたキーワードコンテンツなどです。もうひとつは、ブログが素晴らしいランキングを獲得するのは、本当の人間が読んでいるからだということです（まあ、本当の人間が読んでいればの話ですが）。本当の人間に読んでもらうためには、読者が読みたくなるような有意義なコンテンツを作成することです（ここでマーケティングリサーチが役に立ちます）。ブログの典型的なトピックは、ヒントやアドバイス、市場動向、イベントの最新情報、専門家の意見などです。自分の専門分野の中で、トピックを多様化させましょう。そうすれば、自然とキーワードも多くなります。これで一石二鳥です。ブログのリブログ、ゲストブログ、プロモーションをしようその分野で有名なスーパースター社員やコンタクトをお持ちの方はいらっしゃいますか？その人のブログで、あなたの会社のブログエントリーをリブログしてもらいましょう。リブログとは、その会社のブログを書き直し、要約し、紹介することです。エントリーを完全にコピー・ペーストしないように注意してください。Googleはそれを嫌います。主要なチャンネルでゲストブログを書き、あなたのサイトにリンクすることは、両者にとって相互に有益な作業です。彼らはあなたの心の一部を取得し、あなたは彼らのサイトにあなたの名前とリンクを取得します。ゲストブログを行う際には、未開拓の市場の可能性があります。事前にサイトの視聴者についていくつかの宿題をし、あなたのフィールドがトピックにパスを交差させることを確認したいと思うでしょう。ソーシャルメディアネットワークを通じて、あなたのブログやゲストブログのエントリーを宣伝することは、あなたのサイトへの質の高いバックリンクという点でも価値があります。どのように？そのブログ（記事）があなたのプロモーションによって多くの信頼性を得れば、あなたはGoogleの中でより質の高いリンクの利点を得ることができるのです。Facebook、Twitter、その他のネットワークを最適化する Facebook、Twitter、その他のソーシャルメディアプラットフォームを最適化する理論は、SEOと恐ろしいほど似ています。一日の終わりに、彼らはちょうどページです！多くの場合、あなたは、あなたのウェブサイトを訪問することができます。しかし、YouTube、Facebook、Twitterなどの大規模なネットワークは、簡単にGoogleの最初のページの位置を確保することができ、彼らはあなたのウェブサイトへの品質のトラフィックを駆動します！多くの場合、あなたはソーシャルメディアネットワークからバックリンクの利点を得ることはできません（なぜなら "no-follow" リンク練習のために）。ソーシャルメディア最適化 ユーザー生成レビュー 画像はそれをすべて語っています。Googleは非常に高い、ユーザーが生成したコンテンツ、特にレビューをランク付けします今、私はあなたがやっていることに優れていることを確信しています。だから、人々があなたの製品やサービスにコメントしたり、評価したりできるようにしましょう。一方、あなたのウェブサイトにレビューセクションを作成する場合は、Googleがクロールできるようにしてください。PowerReviewのようなツールは、まさにこの価値提案に基づいてサービスを販売しています。ソーシャルブックマークと記事、まだ働いていますか？ソーシャルブックマークや記事は、数年前ほどには質の高いバックリンクを生成してくれません。多くのソーシャルブックマークや記事サイトがノーフォローのリンク構造を採用し、Googleはリンクスパムを警戒しています。繰り返しになりますが、Googleがこれらのリンクをどう見ているかは、ほとんど推測の域を出ません。しかし、これらの推測の背後にある論理は単純で、実際のコンテンツを制作しているアカウントがカウントされるのです。つまり、一見してバックリンクをスパムしていないアカウントは、ソーシャルサイト、検索エンジン、そして、ユーザーから愛されることになるのです。結局のところ、検索エンジンはユーザーが作成したコンテンツを評価するのであり、それはソーシャルブックマークや記事サイトにも言えることなのです。Google+....巷では、Google+のボタンをサイトに設置すると、検索エンジンのランキングが上がると言われています。しかし、Google+の企業ページを作成し、ボタンを追加しても問題はないでしょう（ついでに言うと、AdWordsの広告にGoogle+を表示することも、広告の掲載に役立つようです）。このソーシャルメディアSEOの考え方は、かなり以前から断片的に存在しており、私が行ったのは、私の理解を一つの巨大な記事にまとめただけです。今後のオンラインマーケティングキャンペーンのヒントになれば幸いです。</w:t>
      </w:r>
    </w:p>
    <w:p>
      <w:r>
        <w:rPr>
          <w:b/>
          <w:color w:val="FF0000"/>
        </w:rPr>
        <w:t xml:space="preserve">イド199</w:t>
      </w:r>
    </w:p>
    <w:p>
      <w:r>
        <w:rPr>
          <w:b w:val="0"/>
        </w:rPr>
        <w:t xml:space="preserve">相対価格の変化とオーストラリア経済の構造 オーストラリア産業グループの年次経済フォーラムに再び講演のお誘いをいただき、ありがとうございます。長年にわたり、Ai グループとそのメンバーは、企業に影響を与える問題についての貴重な洞察をオーストラリア準備銀行に提供してきましたので、今朝はこの場にいることをうれしく思っています。私がお話ししたいのは、オーストラリア経済の構造変化についてです。準備銀行にとって、国内の産業構造で起きている様々な変化を理解することは重要である。また、このような変化の中を生き、日々変化に対応しなければならない企業にとっても当然重要なことです。私は、起こっている変化のうち、2つの側面に注目したい。第一は、経済の中で起こっている相対的な価格の動きである。最も明白な相対価格の変動は、これまで我々が最も多く話してきたことですが、オーストラリアの輸出価格と輸入価格との比較、つまり経済学者が「交易条件」と呼ぶものです。2000 年代初頭から一次産品価格が大幅に上昇し、オーストラリアの交易条件は現在、過去最高水準にあり、1990 年代の平均水準を約 90％上回っている（グラフ 1）。しかし、この他にも相対的な価格変動は数多くあり、今朝はそのいくつかに触れたいと思います。もうひとつは、当然ながら、こうした相対価格の変化が現在の経済構造、特に労働と資本の産業間配分にどのような影響を及ぼしているかという問題である。相対価格の変化 相対価格には、他の財・サービス価格に対する製造財の価格、生産価格に対する投資財の価格、そして生産価格と消費価格に対する労働の価格という、大きく3つのセットがあります。これらの相対価格は、世界的な商品価格の高騰とそれに伴う為替レートの高止まりの影響を受けて、ここ数年、それぞれかなり大きく変化している。製造財の場合、その価格がサービス価格に比べて長期的に下落するのが世界的に一般的であった。これは、サービスよりも製造業の方が生産性の伸びが速いことと、グローバル化の結果である。このような長期的な傾向はオーストラリアのデータにもはっきりと表れているが、近年、豪ドル高が進むにつれて、輸入品が多い製造財[1]の相対的な小売価格の下落が特に顕著になっている（グラフ2）。実際、2010年には、製造財のCPIインフレ率とその他の財・サービスのCPIインフレ率の差は、過去20年間のどの時期よりも大きくなっている。このような製造財の相対価格の下落は、予想に反して家計部門にも注目された。消費者調査でも、主要な家財道具を「今が買い時」と答えた人の数は、過去20年以上の間で最も多い水準にある（グラフ3）。しかし、興味深いことに、家計はこの製造業の絶対価格と相対価格の下落に特に強く反応しているようには見えず、小売支出はこのところかなり控えめなものとなっている。多くの家計は、低価格の製造財を買い増すよりも、所得の伸びを利用して貯蓄を増やすことを希望しているのです。日本銀行が最近何度か議論しているように、この状況が続くかどうかは、来年以降の経済の動向を大きく左右します。また、現在の相対価格の大きな変動は、家計にとって全体のインフレ率を評価することを難しくしています。消費者物価の相対的な変動が大きいと、インフレ率の実感は、購入する特定の財やサービスのバンドルに通常以上に左右されるからである。過去1年間、物品に偏った買い方をしている人は、サービスや公共料金に偏った買い方をしている人よりも、インフレ率が低く感じられるだろう。しかし、重要なことは、地域社会全体としては、消費者物価は過去1年間に2.7％上昇し、中期的なインフレ目標に合致しているということです。2つ目の相対価格として、生産物価格に対する投資財の価格を挙げました。機械設備の価格が、その投資財を使って生産される財・サービスの価格に対して循環的に低ければ、投資は高くなる傾向があります。そして実際、オーストラリアでは過去10年間、このような状況が続いている。製造消費財の価格と同様に、投資財の価格にも明確な下降トレンドが存在する。</w:t>
      </w:r>
    </w:p>
    <w:p>
      <w:r>
        <w:rPr>
          <w:b/>
          <w:color w:val="FF0000"/>
        </w:rPr>
        <w:t xml:space="preserve">イド200</w:t>
      </w:r>
    </w:p>
    <w:p>
      <w:r>
        <w:rPr>
          <w:b w:val="0"/>
        </w:rPr>
        <w:t xml:space="preserve">この研究は、The National Institutes of Health -- National Eye Institute (Grant No. 5R21EY16601-2) の助成金と、The European Commission, Marie Curie International Reintegration Grants (Grant No. FP7-PEOPLE-2007-4-3-IRG) による一部支援を受けて行われたものです。また、ブラインドエイドの設計と研究において、マサチューセッツ州ニュートンのCarroll Center for the Blindの協力と支援に感謝する。また、時間、労力、アイデアを提供してくれた 4 人の匿名参加者に感謝する。概要：目的 -- この研究は、代償的な感覚チャネルを通じて適切な知覚・概念情報を提供することで、視覚障害者の予期探索を支援できるのではないかという仮説に基づく。本研究では、様々なモダリティ（触覚、音声）とナビゲーションツールの評価、および視覚障害者が用いる空間認知マッピングの評価の2つを主目的とする。デザイン・方法論・アプローチ -- この研究では、ユーザが仮想環境を探索できるブラインドエイドシステムを開発し、テストした。この研究には、全盲の4人の参加者が含まれる。調査結果 -- 予備的な調査結果では、このシステムによって、参加者は仮想環境を探索することによって包括的な認知マップを作成することができることが確認された。ブラインドエイドは、視覚障害者のリハビリテーション訓練用シミュレータ、視覚障害者診断ツール、視覚障害者の空間情報の事前探索・収集支援ツールとして利用できる可能性がある。オリジナリティ・価値 -- この予備的研究は、どのVEの特性が知覚的・概念的な空間情報を提供し、目の見えないユーザーが空間情報を収集・拡張できるかを明らかにすることを目的としている。</w:t>
      </w:r>
    </w:p>
    <w:p>
      <w:r>
        <w:rPr>
          <w:b/>
          <w:color w:val="FF0000"/>
        </w:rPr>
        <w:t xml:space="preserve">イド201</w:t>
      </w:r>
    </w:p>
    <w:p>
      <w:r>
        <w:rPr>
          <w:b w:val="0"/>
        </w:rPr>
        <w:t xml:space="preserve">ナイジェリア オンド州議会 人口 3,011,407 人（2005年現在） 議会所在地 アクレ 独立年月日 1976年2月3日 憲法 州公認支部 1981年1月1日 投票年齢 18歳 初議会 地方情報支部 プロフィール オンド州は1976年2月3日にナイジェリア連邦軍政府によって誕生した7州の1つで ある。旧西部州から切り離され、1915年にアクレを州都として誕生した旧オンド州の全領域をカバーしている。北緯5度45分と7度52分、東経4度20分と6度05分の間に位置する。05'E.東は江戸州とデルタ州、西はオグン州とオスン州、北はエキティ州とコギ州、南はベニン湾と大西洋に囲まれている。オンド州は、1976年4月1日に正式に誕生した。旧西部州の9つの行政区分からなり、州都はアクレのままである。1996年、オンド州の行政区分であるエキチ中央、エキチ北、エキチ南、エキチ西は、エキチ州と呼ばれる新しい領域に変換されました。つまり、オンド州は5つの行政区で構成されることになったのだ。行政機構の頂点は、州都アクレにある。オンド州からエキチ州が切り離される前、26の地方行政区（LGA）があった。このうち14のLGAがオンド州に残り、そこからさらに4つのLGAが作られた。現在、オンド州には18のLGAがある。2011年4月の総選挙後、独立国家選挙管理委員会（INEC）が発表した公式結果によると、下院26議席のうち25議席を与党労働党が獲得し、主要野党PDPは1議席のみ、労働党からは3名の女性議員が選出された。</w:t>
      </w:r>
    </w:p>
    <w:p>
      <w:r>
        <w:rPr>
          <w:b/>
          <w:color w:val="FF0000"/>
        </w:rPr>
        <w:t xml:space="preserve">イド 202</w:t>
      </w:r>
    </w:p>
    <w:p>
      <w:r>
        <w:rPr>
          <w:b w:val="0"/>
        </w:rPr>
        <w:t xml:space="preserve">オルハン・パムク本とは約束である トルコの文学賞受賞作家オルハン・パムクが、サミア・ラヒムに架空の美術館を現実のものにした理由を語る。1983年にトルコで出版され、今回新たに英訳されたオルハン・パムクの2作目の小説『Silent House』では、恋人のハサンが、彼女が泳ぎに出かけている間に、彼のハンドバッグをこっそり探ります。日焼け止め、財布、髪留め、タバコなどの中から、彼は緑色の櫛を見つけます。彼女が帰ってくる前に、彼はその櫛を盗み見、片思いの思い出にする。出版社で会ったパムックは、「この小説を読み返すまで、この瞬間のことを忘れていた」と言う。オスマン帝国のミニチュア画家たちを舞台にした殺人ミステリー『私の名前は赤』では、ある章がコインによって語られている。この小説では、語り手のケマルが片思いのハサンのように、美しいいとこのフスンが持っていた何十もの物を集め、博物館に並べるというものだ。1952年、上流階級の両親のもとに生まれたパムクは、女性の装身具を盗むことへの興味は、自伝的なものではなく、想像上のものだと断言している。「男女が婚姻関係以外ではそう簡単に結ばれない文化の中で、女性を所有するというアイデアです。彼女を性的に所有することはできないが、モノを所有することはできる。"彼は英語を早口で話し、時折単語を手探りする程度で、単語を見つけると流暢に言い放つ。サイレント・ハウス』のハサンは、『無垢の美術館』の上流階級のディレッタント、ケマルとは別の点で大きく異なる人物である。ハサンは学校を中退し、トルコの民族主義者とつるんでいる。彼は、ツルゲーネフが好きな上流階級の左翼と恋に落ちる。彼の物語は暴力で終わる。この憧れはどこから来るのだろう。「古典的なイスラム文学では、最愛の人への欲望は神への欲望のメタファーである」とパムクは言う。「しかし、私の小説では、ハサンの切望は、その過激さの中に、より良い人生への願望を映し出しているのです。私はこの考えが好きだ。芸術的な考えだ。芸術的な発想だ。でも、とても現実的な発想でもある。不幸なときほど、人は深い愛に陥るものなのです」。イスタンブールを訪れたことのある人なら、この街がオスマントルコの過去に悩まされていることを知っているだろう。かつての領有国シリアをめぐるトルコの新たな主張は、レジェップ・タイイップ・エルドアン首相が過去の歴史を復活させることを切望していると考える向きもあるようだ。しかし、パムクは、自分の作品の政治的側面について引き合いに出されることに神経質になっている。「私はこの作品を発表したとき、政治的な小説だと思ったことはありません」と彼は言う。イスタンブールの征服王メフメットの霊廟を訪れると、民族主義的な雰囲気が顕著に感じられると報道する。"イスタンブールは広大な土地だ "と彼は慎重に言う。「非常に保守的な地域もあれば、上流階級が住み、西洋文化を消費している地域もあります」。彼の警戒心は理解できる。2005年にオスマン帝国崩壊後のアルメニア人虐殺を強調する発言をした後、トルコ当局は「トルコ人への侮辱」を犯罪とする刑法第301条に基づいて彼を追及しました。この事件は2009年に終結し、その後法律も改正されたが、彼は今でもイスタンブールにいるときはボディーガードを付けていると言われている。(アルメニア問題については「今や誰もが同じことを言っている」と言い、祖国に言論の自由を開いたという自負と、その姿勢がもたらした犠牲への哀悼の念をにじませる。彼は、トルコの人々が『無垢の博物館』をとても温かく受け入れてくれたことを喜んでいる。「正直言って、トルコのメディアには慣れていない。しかし、この作品は、男が女をどのように抑圧しているかを描き出したという意味で、政治的な作品だと思います。その</w:t>
      </w:r>
    </w:p>
    <w:p>
      <w:r>
        <w:rPr>
          <w:b/>
          <w:color w:val="FF0000"/>
        </w:rPr>
        <w:t xml:space="preserve">イド203</w:t>
      </w:r>
    </w:p>
    <w:p>
      <w:r>
        <w:rPr>
          <w:b w:val="0"/>
        </w:rPr>
        <w:t xml:space="preserve">ミュージック・オンズ・トゥ・ウォッチ。Daley 2013年に活躍が期待されるアーティストが多数発表されるこの時期、私たちのお気に入りの一人、Daleyをご紹介します。このシンガーソングライターは、Jessie Jとタッグを組んでニューシングルをリリースし、イギリスとアメリカで同時にデビューするという、かなり大胆な計画を立てています。Digital Spyは、この多忙なスターに電話をかけ、彼についての詳細と、デビュー・アルバムの計画についての内部情報を得ました。 新しいシングル「Remember Me」について、世間は親切でしたか？「本当に良かったよ。90年代をサンプリングしたことで、みんなに受け入れてもらえたと思う。Jessie Jのファンの多くが飛びついたから、彼らの反応を見るのは良かったし、みんなも楽しんでいるようだ。"Jessie Jは最近かなりの人気者ですが、どのようにして彼女をトラックに起用したのでしょうか？「ジェシーとは2年ほど前から知り合いで、お互いまだ何もしていない頃に初めて会ったんだ。オープン・マイク・ナイトやショーケースに出て、自分たちの存在をアピールしようとしたんだ。ジェシーは世界征服に乗り出し、その後も連絡を取り合っていたが、ずっと一緒に何かやりたいと思っていた。曲を書いていて、このパートを歌えるのは一人しかいないと思ったんだ。ジェシーに連絡をとったが、数カ月間返事がなかったので、忙しいのだろうとばかり思っていた。ラジオに流す3、4日前にメールが来て、彼女は「気に入った、明日やろう」と言ったんだ。それでおしまい！」。彼女の「Heartbeats」ファンは、あなたに良くしてくれましたか？「はい、そうです。ビデオで私がジェシーに少し近づいたのを見て、彼らは少し身構えたと思うけれど、本当に応援してくれているわ。"ご自身のファンの名前はもう決まっているのですか？"どうだろう、不思議なものだね。まだ考えたことがないんだ。どう呼ぶんだ？たぶん、自然に何かが生まれたら、それがしっくりくると思う。"今年の初めに「Alone Together」を聴いた後、あなたがどこに消えたのか不思議に思ったのを覚えています。何があったのでしょうか？"去年ミックステープをリリースして、今年の始めにアメリカで契約したんだ。それで、2ヶ月ほど向こうに行っていて、「Alone Together」は実は向こうでのシングルなんだ。だから、アメリカでそのプロモーションをして、アルバムを仕上げているんだ。イギリスとアメリカでの発売を両立させるのは大変なようですが...。「正直なところ、自分で決めたわけじゃないんだ。ミックステープが実際にアメリカで勢いをつけたから、僕の手から離れてしまったようなものなんだ。アメリカのレーベルからアプローチがあって、彼らはレコードを出すことにとても興奮していたんだ。それで、偶然にもこの2つのレーベルを行き来することになったんだ。エキサイティングだよ。どのようにして発掘されたのですか？「マンチェスターで成功しようとしていたんだけど、自分を知ってもらう場所があまりなくて、難しいと感じていたんだ。結局、お金を貯めてロンドンに引っ越して、オープンマイクのショーケースに片っ端から顔を出したんだ。デモのひとつがBBC 1Xtraのラジオで流れたので、BBC Introducingに提出しました。それでBBC Introducingに応募したら、Maida Valeでのライブ・セッションに選ばれて、レーベルから注目されるようになったんだ。では、メジャー・レーベルと契約したわけですが、レーベルは何かあなたを変えようとしたのでしょうか？"物事に口を出すな、何をやっても台無しにされるだけだ "とずっと言われてきたから、思ったよりいい感じだよ。私の場合、そんなことはなく、私のやっていることをそのままやらせてくれて、気に入ってくれています。そんなに難しいことではないんだけど、将来的にはそうなるかもしれないね。"わからないもんだ。これまで出してきた曲は、デビュー・アルバムの代表曲になっているのでしょうか？"そうだと思う。もっと磨きをかけようと思っているんだ。ミックステープは聴いてもらうためのものとして渡したけど、全体的な音にはあまりこだわっていないんだ。アルバムにはある種のテーマがあって、僕がミュージシャンとしてやりたいことを別のレイヤーで紹介する予定だ。"もう完成しているんですか？"ほとんど完成しているよ。全曲書いたし、ほとんどの曲はプロデュース済み。文字通り微調整をして、ミキシングをしているところだ。2月中旬にはリリースできると思う。</w:t>
      </w:r>
    </w:p>
    <w:p>
      <w:r>
        <w:rPr>
          <w:b/>
          <w:color w:val="FF0000"/>
        </w:rPr>
        <w:t xml:space="preserve">イド 204</w:t>
      </w:r>
    </w:p>
    <w:p>
      <w:r>
        <w:rPr>
          <w:b w:val="0"/>
        </w:rPr>
        <w:t xml:space="preserve">AFFとマーカタスセンターの大学院生プログラムでは、公共政策のキャリアをどこでスタートさせるかについてディスカッションを行います。政府機関で働くべきでしょうか？議会で？シンクタンクやその他の非営利団体で働くべきか？自由を推進するために、自分の能力を最も効果的に発揮できるのはどこでしょうか？Mercatus MA Fellowship Mercatus MA Fellowshipは、ジョージ・メイソン大学で経済学の修士号を取得する学生を対象とした、競争率の高いフルタイムのフェローシップ・プログラムです。フェローは、ジョージ・メイソン大学マーカトゥスセンターの研究者と共に働き、ビジネスや公共政策の幅広い問題に経済学の考えを適用することで、実社会での貴重な経験を積むことができます。これまでに、大統領経営フェロー、連邦政府や州政府のエコノミストやアナリスト、著名な研究機関の政策アナリストなど、公共政策の分野で活躍するフェローが誕生しています。This entry was posted on Friday, September 21st, 2012 at 5:21 pm and is filed under AFF Event .RSS 2.0フィードを通じて、このエントリーへの反応を追うことができます。また、ご自身のサイトからのトラックバックも可能です。</w:t>
      </w:r>
    </w:p>
    <w:p>
      <w:r>
        <w:rPr>
          <w:b/>
          <w:color w:val="FF0000"/>
        </w:rPr>
        <w:t xml:space="preserve">アイディー二〇〇五</w:t>
      </w:r>
    </w:p>
    <w:p>
      <w:r>
        <w:rPr>
          <w:b w:val="0"/>
        </w:rPr>
        <w:t xml:space="preserve">解決済みの質問 カナダ人ではなくアメリカ人になりたいのですが？私は14歳、男ですが、どの国に住みたいかを考えた結果、愛国心が薄れてきました。アメリカは世界のメディア、援助、軍事力、政治、ニュースなどの中心地です。アメリカの国旗、標語、国歌は美しいと思う。また、忠誠の誓い、非常に強い愛国心の存在、COMPLETELY FREE SPEED、高い飲酒年齢などの考え方も好きです。アメリカはとにかく素晴らしく、美しい。カナダは野生動物がたくさんいて、人権も生活の質も高いが、ただ......だ。でも、それは国ではなく個人にとって良いことだと思います。アメリカは巨大な軍隊のようなもので、愛国心が強く、肩に旗を掲げて戦争に行き、常に権力と自由を持ち続けるという考え方が好きです。また、アメリカの政治システムも好きです。アメリカは歴史と革新にも満ちています。私はカナダの兵士になりたいのですが、確かに兵士の装備は充実していますが、大砲、戦車、輸送車両はそれほど発達していませんし、核弾頭の保有も不足しています。また、米軍には信じられないほど大量の兵士がいて、全員が一度に話すと雷のような音がするし、何千台ものAPC、戦車、ジェット機、ヘリコプター、何十万人もの兵士を戦場に送るというアイデアは、まるで行く手を阻むものをすべて消滅させる準備ができている神の手のように聞こえます。私はただ、有名で、大きくて、強くて、美しいもの...アメリカの一部になりたいと思っています。他の回答(5) 幸運を祈る...すぐに出て行け。アメリカはまたずっと汚く、あなたの文化は打ち砕かれ、犯罪率はトップで、政府はより腐敗し、人々は経済的に恵まれておらず、生活水準は低い。ギャングだらけ、ドラッグだらけ、銃だらけ、経済はトイレに落ち、まだ渦巻きがある...楽しんでください。年を取ったらアメリカに移住すればいい。アメリカは素晴らしいところですが、常に自分の遺産を誇りに思うべきです。また、野生動物が好きなら、コロラド州（私がいるところ）やイエローストーンのあるモンタナ州のような西部の州に引っ越せばいい。私はカナダ人で、アメリカへの移住をいつも考えていますが、カナダにいることを当たり前だと思わないでください。この国の教育は一流で、しかもとても安いのです。ここで教育を受ければ、給料のいい仕事に就くことができます。私がやっているプログラムはもっと複雑で、アメリカの学校に行けばアメリカの仕事に就くチャンスがあるのですが、それは医学部で、私はこちらで普通の大学に行っています。アメリカに市民権を得るには基準があり、そのひとつが高等教育です。それを頑張れば、もしかしたら考え方が変わるかもしれませんよ。カリフォルニアの気候と文化に惹かれるんだけど、それ以外にアメリカの都市はほとんどカナダより良くないんだ。</w:t>
      </w:r>
    </w:p>
    <w:p>
      <w:r>
        <w:rPr>
          <w:b/>
          <w:color w:val="FF0000"/>
        </w:rPr>
        <w:t xml:space="preserve">ID 206</w:t>
      </w:r>
    </w:p>
    <w:p>
      <w:r>
        <w:rPr>
          <w:b w:val="0"/>
        </w:rPr>
        <w:t xml:space="preserve">首相はアナグマ淘汰が正しい方法であると確信している David Cameronは、牛の結核対策としてアナグマ淘汰が正しい方法であると「確信」していると述べた。そして首相は、ウェスト・サマセットとウェスト・グロスターシャーで行われる2つの認可された「試験的」淘汰を支持する農家を脅迫する抗議者たちに警告を発した。バーミンガムで開催された保守党大会の会場外で、淘汰に反対する人々が抗議する中、キャメロン首相はこのようにコメントした。首相は昨日、地方紙記者との会見で次のように述べた。「私は、これが正しい政策であると確信している。何年もの間、この問題ははぐらかされ、はぐらかされてきた。「毎年25,000頭以上の牛が殺処分されている。そのコストは年間9000万ドルに達している。このままでは、10年間で10億ドルの出費になる」。キャメロン氏は、「健康なアナグマと健康な牛のために、これは正しい政策だと思う。アナグマが結核に感染して死んでしまうのは良くない。正しい政策なのです。難しいですね。「脅迫はいけません。これは公平で、民主的で、合理的な方法です。異議も唱えられました。非常に適切に行われたと思う。もちろん彼ら（反対派）には抗議する権利はあるが、威嚇する権利はない」。4 Comments "首相は、Defraのスピンチームからのメッセージを、少しも考えようとせず、単に真似しているだけだということがよくわかる。なんて茶番なんだ。何というばかげた主張だろう。淘汰の後、残されたアナグマの病気の有病率は下がるどころか高くなることが、研究によってはっきりと示された。しかし、研究はともかく、常識のある人なら、彼の言っていることがまったくのたわごとであることに気づくだろう。「つまり、アナグマ（そのほとんどは健康で感染していない）の大規模な非選択的殺処分はアナグマにとって良いことなのだろうか？なんて茶番なんだ。何というばかげた主張だろう。淘汰された後、残されたアナグマの病気の蔓延率は下がるどころか高くなることが、研究によってはっきりと示されている。しかし、研究など忘れて、常識のある人なら、彼の言っていることがまったくのたわごとであることに気づくだろう。</w:t>
      </w:r>
    </w:p>
    <w:p>
      <w:r>
        <w:rPr>
          <w:b/>
          <w:color w:val="FF0000"/>
        </w:rPr>
        <w:t xml:space="preserve">イド207</w:t>
      </w:r>
    </w:p>
    <w:p>
      <w:r>
        <w:rPr>
          <w:b w:val="0"/>
        </w:rPr>
        <w:t xml:space="preserve">ブルームバーグより厳しい銃規制法が成立するまで、全米の警官がストライキを起こすべきかもしれない。 更新：「文字通りストライキを起こすという意味ではない」 ニューヨーク市長マイケル・ブルームバーグは、オーロラでの銃撃事件を受け、直ちに銃規制強化策を要求したが、それに対する彼のフォローアップは、私がここしばらく政治家の発言として聞いた中で最も馬鹿げた、無責任なものの一つだ--そして私がジョーバイデンの話を長時間にわたって聞くことを考えると、それは何かを言っていることになるのだが。この国の警察官はなぜ集団で立ち上がり、「我々はストライキを起こします。あなた方国民が、立法府を通じて、我々の安全を守るために必要なことをしない限り、我々はあなた方を守るつもりはない』。結局のところ、警察官は家族のもとに帰りたいのだ。我々は、銃を持つべきでない人々の手に銃を残し、その銃を持つ人々に徹甲弾のようなものを買わせることによって、彼らの仕事をより困難に、そしてより重要に、より危険にするためにできる限りのことをしている」とブルームバーグは訴えた。最初の疑問は、ブルームバーグが要求しているこの「ストライキ」に、ビッグガルプ・クルセイダーの個人的な警備部隊であるニューヨーク市警の警官たちが含まれるのかどうかだ。その答えはもうわかっている。そして今、意図せざる結果の法則について避けられない言及がある。もし人々が、すべての法執行官が仕事を放棄して、ますます無秩序な環境の中で完全に自分たちだけのものになると信じるようになったら、多くの買い物リストにどのような項目が載るでしょうか？よく考えてみてください、市長さん。おそらくブルームバーグは学校で公民の授業を受けなかったのだろうが（そうすれば彼の構想のいくつかが説明できる）、警察は自分たちで法律を作り、民衆に力ずくでそれを押し付けることはできない。また、いつ法を執行するか、あるいは犯罪者を野放しにし、自分たちの考える法に従わせるよう地域社会を脅かすかを決める権利もない。アメリカでは、国民が法律を作り、警察がそれを支持し執行する。もし個々の警察官が法律を気に入らなければ、民主的なプロセスを通じて法律を変えるか、別の仕事を探せばいい。公共の安全と恐怖を自分たちの立法欲求のための駒として利用しようとする政治家も同様だ。ブルームバーグ市長は火曜日、トークショーで全米の警察官が銃規制強化を求めて「ストライキを起こすべきだ」と示唆した発言から距離を置いたようだ。[同性婚の経済的な影響についてのイベントで、「文字通りストライキを起こすという意味ではない」と述べた。「実際、ニューヨークでは、彼らはストライキを起こすことができません。法律で禁止されているんです。他の人の意見を見る ミシェルからの注意：このセクションはmichellemalkin.comの登録読者のコミュニティからのコメント用です。特定のコメントに対して、私が同意したり、支持したりするとは思わないでください。注意事項私の利用規約に従わない人は、投稿の権利を失う可能性があります。ナニー・ブルームバーグと彼の最新のアウトリーチ＝コントロール・グラブの試みを見て、オバマが再選を果たした場合に彼が目指すものがわかるだろう。まず塩、次に砂糖、そしてアルコール、さらに今日は、女性に母乳育児を強制するために粉ミルクを隠すように病院に言っています。土曜日に開催されたガンショーで、あるテーブルの後ろに、"Innocent Bystander "と書かれた控えめなワッペンの付いたODタクティカルベストを着た男を見かけた。ベストのホルスターに入った45口径のM1911A1ととてもよく似合っていた。テキサス州に住む友人の一人は、郡庁舎から1時間半（天気が良ければ）のところに住んでいます。2300から0700までの間、通常ディスパッチャーの他に2人の副官が勤務しており、郡の端から友人の所まで行くのに3時間近くかかることもあります（これも天候が良い場合）。LEOのストライキは友人のセキュリティーの準備に大きな影響を与えないと思いますが、銃禁止はそうでしょう。(彼は自分の敷地内ではどこに行くにもカービンを携帯しているのだ）。</w:t>
      </w:r>
    </w:p>
    <w:p>
      <w:r>
        <w:rPr>
          <w:b/>
          <w:color w:val="FF0000"/>
        </w:rPr>
        <w:t xml:space="preserve">id 208</w:t>
      </w:r>
    </w:p>
    <w:p>
      <w:r>
        <w:rPr>
          <w:b w:val="0"/>
        </w:rPr>
        <w:t xml:space="preserve">"Get It Up " は、1981年のデビューアルバムに収録されているザ・タイムの曲であり、彼らのデビューシングルである。アルバムの大部分と同様に、この曲は1981年4月にプリンスの自宅スタジオで録音され、プロデュース、アレンジ、作曲、演奏はプリンスが行い、後にモリス・デイがリード・ボーカルを担当した。レボリューションのキーボーディスト、ドクター・フィンクがシンセサイザーのソロを担当した（クレジットされていない）。シンセサイザーを多用したファンク・ポップナンバーで、曲中に多数のソロが含まれている。力強いベースラインに支えられ、生ドラムとハンドクラップも入っています。ギターソロはファンキーなトラックにロック的な要素を加えている。「Get It Up "は基本的にセックスとデイの試みへの賛歌である。プリンスのヴォーカルがバックとリードの両方で使われている。「この曲は7インチ・シングルとしてリリースされ、B面はポップな「After Hi School」であった。「この曲は、デズ・ディッカーソンが作曲したもので、アルバム中最もポップな曲である。この「Get It Up」のフルバージョンは、後に1984年の「Ice Cream Castles」の12インチシングルのB面として使用された。"Get It Up "はザ・タイムの中でも人気の高いナンバーで、1998年にハウス・オブ・ブルースで録音されたライブ・ヴァージョンは、モリス・デイの2004年のアルバム『イッツ・アバウト・タイム』に収録されており、" 777-9311 "に続いて歌われている。"Get It Up "はガールズグループのTLCが『Poetic Justice』のサウンドトラックでカバーして大ヒットとなり、後にTLCのベストアルバム『Now and Forever』に収録された。The Hits ）に収録されました。TLCの "Get It Up "のPVは1993年6月に撮影された。</w:t>
      </w:r>
    </w:p>
    <w:p>
      <w:r>
        <w:rPr>
          <w:b/>
          <w:color w:val="FF0000"/>
        </w:rPr>
        <w:t xml:space="preserve">イド209</w:t>
      </w:r>
    </w:p>
    <w:p>
      <w:r>
        <w:rPr>
          <w:b w:val="0"/>
        </w:rPr>
        <w:t xml:space="preserve">まだ、「両方」の応募をすることができます。まだ登録されていない方は、ブリストルローバーズの歴史と未来において最も重要な結果を出すために、ぜひご登録ください。この2つの計画認可を得ることほど重要なプロモーションはありませんし、今後もありません。この2つの計画許可が下りることで、私たちは成功し繁栄するための基盤を得ることができます。ほんのちょっとの時間で、迷っている人の意見を変えることができるかもしれないのです。このコメントは、計画会議まで、セインズベリーの担当者に別の問題について話をした後でも可能です。また、Sainsburysの提案の審議日が8月7日から9月12日に変更になったとのことです。しかし、前向きな結果が得られるのであれば、私は嬉しく思います。また、この機会にSainsburys計画に関する優良議員の投票に参加しました。RASHの抗議団体を作った "The Bishopston Society "のウェブサイトを見ました。彼らがSainsburysの計画に反対する理由を見て、この地域の他の計画申請も見てみようと思いましたが、全てに反対しています。本当に心配している住民を悪く言うつもりはありませんが、このグループは常に不平不満を持っています。つまり、彼らはシステムを熟知しており、ほとんどの場合勝利するようです。ですから、応援メッセージをどんどん送ってください。また、私たちのテナントの支持者が、彼らのメッセージボードにRASHと請願書へのリンクを持っているのを見るのは悲しいことです。この掲示板に、RASHと嘆願書のリンクが貼られているのも残念です。面白いことに、彼らはこの場所の本当の歴史を忘れてしまっているのです。</w:t>
      </w:r>
    </w:p>
    <w:p>
      <w:r>
        <w:rPr>
          <w:b/>
          <w:color w:val="FF0000"/>
        </w:rPr>
        <w:t xml:space="preserve">イドバン</w:t>
      </w:r>
    </w:p>
    <w:p>
      <w:r>
        <w:rPr>
          <w:b w:val="0"/>
        </w:rPr>
        <w:t xml:space="preserve">昨日、2008年7月25日、47歳のランディ・パウシュが膵臓癌で亡くなった...彼が癌だと知ったのは2006年9月のことだが...亡くなるまでに、彼はその姿勢で何百万人もの人々を鼓舞してきたのだ。彼は、昨年9月にカーネギーメロン大学で「最後の講義」（子供の頃の夢の実現について）を行った米国のコンピュータサイエンス教授であったことを思い出してください。(おそらく私のように、12月に投稿された後、YouTubeでご覧になった方もいらっしゃるでしょう）ランディ・パウシュがバージニア州の自宅で亡くなりました。奥さんのジャイさんと3人の子供たち、ディラン君（6歳）、ローガン君（4歳）、クロエちゃん（2歳）が亡くなっている。ランディさんの悪評は、すべてこの質問から始まった。もし、自分が死ぬとわかっていて、自分にとって最も大切なものをすべて要約する機会があったら、何と言うだろう？そう、ランディが最後の講演をした時には、余命半年と宣告されていたのですから、その答えは実に力強いものでした。(当時12歳だった子供と10歳の子供にも見せたのですが、彼らも感激していましたよ。）ランディが、"配られたカードは変えられないが、手札の出し方だけは変えることができる "と言っているのが聞こえました。そして、「楽しまない手はない。私は死につつあるが、楽しんでいる。そして、残された一日一日を楽しく過ごすつもりだ"。何よりも、ランディ・パウシュは、死後も、人々が自分の可能性を生き、素晴らしいことをすること...そして、他の人々が同様に夢を追い求めるのを助けることを望んでいると言いましたそして、私たち一人ひとりが、寛大に生き、愛する人とより多くの時間を過ごし、他人に対して忍耐強くなることを望んでいるのです。ランディが言ったように、「十分に長く待っていれば、人々はあなたを驚かせ、感動させるだろう」。そして、目の前に立ちはだかるレンガの壁を、障害ではなく、チャンスや課題として捉えてほしいというのです。「レンガの壁には理由があるのです。そして、「レンガの壁は、私たちがどれだけ物事を欲しているかを証明してくれるものだ」とも。ランディは、自分の死期が迫っていることを知りながら、子供たちが成長する過程で自分がそばにいなくなることを悲しんでいた。イルカと泳いだり、ディズニーワールドに行ったり......将来、子どもたちに、自分たちがいかに魂に触れ、一緒に笑ったかを見てもらうために、彼は何時間もかけて、子どもたちと自分の姿をビデオに撮りました（写真もたくさん撮っています）。「子供は何よりも、親に愛されていることを知る必要があるのです。「そのためには、親が生きている必要はないんだ」。ランディは、子供たちとの思い出を別々にリストアップした。そして、子供たちへのアドバイスも書き記した。3つだけアドバイスするとしたら、"真実を語れ "だな。あと3つあれば、"いつも "と付け加えます」。娘のクロエに残すアドバイスは、以下の通り。「男性があなたに恋愛感情を抱いたとき、それはとてもシンプルなことです。彼らの言うことはすべて無視し、彼らの行動だけに注意を払えばいいんだ」。また、がんを患ったことで、ランディは妻のジャイと、心臓発作や交通事故という運命だったらありえないような、重要な会話をする時間を与えられた。そんな中で、彼はいつも毎日がギフトだと考えていた。さあ、彼がくれた贈り物を受け取ってください...外に出て、あなたの一日を愛してください...人生に飛び込んでください...それを受け入れてください...死ぬように生き、生きるように死んでください!</w:t>
      </w:r>
    </w:p>
    <w:p>
      <w:r>
        <w:rPr>
          <w:b/>
          <w:color w:val="FF0000"/>
        </w:rPr>
        <w:t xml:space="preserve">にじゅういち</w:t>
      </w:r>
    </w:p>
    <w:p>
      <w:r>
        <w:rPr>
          <w:b w:val="0"/>
        </w:rPr>
        <w:t xml:space="preserve">差別関連リンク 差別とは何ですか？差別は、2つの方法で発生する可能性があります。直接 - 誰かがあなたを、同じまたは類似の状況下で他の誰かを扱うよりも、不利に扱う場合。間接的なもの - 法律、政策、慣行が誰にでも平等に適用されるように見えるが、実際には特定の人種、性別、その他のグループの人々がそれを遵守できないために、多くの人々に影響を与える場合。差別を禁止する法律はありますか？私たちを差別から保護する法律がいくつかあります。連邦法（オーストラリア全土）には、以下のようなものがあります。連邦法（オーストラリア全土）：人種差別禁止法（1975 年） 性差別禁止法（1984 年） オーストラリア人権委員会法（1986 年） 障害者差別禁止法（1992 年） 人種憎悪法（1995 年） 年齢差別禁止法 2004 年 フェアワーク法 2009 年 州法（WA 州のみ）。Equal Opportunity Act 1984 Disability Services Act 1993 違法な差別とは何か？西オーストラリア州では、違法とされる差別の理由は、以下の通りです。 性別、授乳、配偶者の有無、人種、政治的・宗教的信念、障害 セクシャルハラスメント、レイシャルハラスメント 年齢、家族の有無、性別、性的指向 また、差別について訴えたために被害を受けた人、仕事または雇用の一部の分野で前科があることを理由に差別された人 も法律の対象とされます。Equal Opportunity ActA 1984 (WA)A の下では、差別する意図を示す広告を出版または表示することも違法とされています。雇用 教育 場所や乗り物の利用 商品、サービス、施設の提供 宿泊施設 土地 クラブの会員権 スポーツ スーパーアニュエーションや保険 土地の処分 英連邦法では、以下を理由に差別をすることは違法とされている。連邦法の下では、雇用、教育、商品・サービス・施設の提供、宿泊施設、スポーツ、連邦法・サービスの管理など、公共生活の多くの分野で差別されることはありません。差別が許されることはありますか？いくつかのケースでは、行為は差別の形態を許可します。あなたが差別されていることを感じた場合は、常に法律上の助言を求める必要があります。私は差別について何を行うことができます？あなたが差別されていると考えられる場合、それは試してみて、証拠を取得することが重要です。たとえば、目撃者がある場合は、その名前とアドレスが必要になります。時には人々は、彼らがあなたに対して差別していることを認識していない。あなたは彼らに話すことによって、それについて文句を言う権利を持っている。それは意図的でない場合は、問題を整理するのに十分な場合があります。差別が職場で発生した場合は、それについてあなたのマネージャーや労働組合の代表を教えて、彼らはあなたのために苦情を申し立てることができるかもしれません。Fair Work ActA 2009（Cth）は、全国的な職場関係制度の下で雇用されている場合、Fair Work AustraliaまたはFair Work Ombudsmanに申し立てることができます。A 全国的な制度で雇用されていない場合でも、雇用がこの法律の対象となる差別的理由で不当に終了された場合、Fair Work Australiaに申し立てることができる場合があります。どのように苦情を申し立てればよいですか？西オーストラリア州雇用機会均等委員会（Equal Opportunity Commission of West Australia）正式な苦情は、書面で行う必要があります。委員会から苦情の書式を入手するか、ウェブサイトからダウンロードすることができます。苦情情報ラインに連絡すれば、担当者が書くのを手伝ったり、手伝える人を紹介したりします。苦情の申し立てに期限はありますか？機会均等委員会WAへの苦情は、申し立てられた差別の最後の事件の日付から12ヶ月以内に提出しなければなりません。事件が時間外にある場合、あなたは "正当な理由"（つまり、あなたが以前に文句を言わなかった正当な理由）を示すことによって、とにかくそれを考慮する機会均等委員会を求めることができます。期限切れの場合は、法的助言を得てください。Australian Human Rights Commission Act 1986（Cth）」では、委員会に違法な差別の苦情を申し立てるための厳格な期限は定められていません。しかし、できるだけ早く苦情を申し立てた方が、解決しやすく、迅速です。それは違法な差別の疑いがplace.Aを取った後、12ヶ月以上ロッジングされている場合社長は、苦情を終了する裁量権を持っている委員会への苦情で何が起こるか？EOC WAまたはAHRCのいずれかに提出できる苦情には、いくつかの種類があります。苦情の種類： 差別の根拠を挙げている場合 公生活の分野を挙げている場合 性質のために、どのように不利に扱われたかを述べている場合</w:t>
      </w:r>
    </w:p>
    <w:p>
      <w:r>
        <w:rPr>
          <w:b/>
          <w:color w:val="FF0000"/>
        </w:rPr>
        <w:t xml:space="preserve">イド212</w:t>
      </w:r>
    </w:p>
    <w:p>
      <w:r>
        <w:rPr>
          <w:b w:val="0"/>
        </w:rPr>
        <w:t xml:space="preserve">(ATR) イギリス出身のIOC委員、クレイグ・リーディにとって、この夏は大きな出来事だった。彼はロンドンオリンピックとパラリンピックの成功を享受している。7月には、IOCの副会長に選出された。今月は、2020年大会の招致3都市の評価委員会の委員長に指名された。72歳のリーディーは、1994年からIOC委員を務めている。国際バドミントン連盟の会長や、英国オリンピック協会の会長も務めた。大会が終了した先月、新IOC会長の選出、大会の規模、2020年大会の招致、米国からの新たな挑戦の可能性など、IOCの今後のさまざまな課題について、Around the Rings編集部のエド・フラに語ってもらいました。ロンドンの評判はいかがですか？クレイグ・リーディ：私たちは良いホスト国であったと、みんなに思ってもらいたいですね。人々は純粋に楽しんでいるようですし、結局のところ、ロンドンは大会にとって良い都市であったと思っています。この街は、民主主義が活発で、メディアも非常に活発な複雑な街ですが、全体が非常にうまく運営されています。これはIOCにとって良いニュースだと思います。また、ロンドンと同じような課題に直面している他の都市にとっても、良いニュースかもしれません。どうでしょう？他の都市がこの競争に復帰するきっかけになるかもしれません。また、この大会はロンドンにとって良いものになると思います。この街にはスピリットがあるようです...街には幸せな人々がいて、国は私たちが提供したものに満足しているようです。その多くはチームの成功であり、それは私たちの期待をはるかに超えるものでした。ATR: リオデジャネイロでは、英国のスポーツはどのようにこの状態を維持するのでしょうか。自動予選があるわけでもなく、地元の観客が集まるわけでもなく、パフォーマンスが急激に低下しないようにするにはどうすればいいのでしょうか？聖火を持つクレイグ・リーディ（提供：Craig Reedie） CR：このプロセスを開始し、ロンドンへの招致を決めたとき、より重要なことの1つは、スポーツを社会や政治の課題にまで高めていくことでした。この言葉は、以前にもお聞きになったことがあると思います。このバトンを受け取って走り出すのは、他の人たち次第なのです。エリートスポーツの成功は、資金調達の問題です。大きなスポーツは組織化されていますし、いくつかのスポーツには疑問符がつきます。リオの英国チームは小さくなり、チームの予選も行われないでしょうし、ヨーロッパの地域は最も複雑な地域です。ハンドボールやバレーボールの予選を通過することができれば、素晴らしいことです。通常は、ホッケーのチームしか出場資格がないのです。エリートスポーツのための資金はあるのでしょう。課題は、もし国が見たものを楽しみ、スポーツが重要なものであると感じたら、それをどのように前進させるかでしょう。ATR：ロンドン大会は、可能な限り大きな大会になったのでしょうか？CR：屋内競技をもう2つほど入れることは可能だと思いますし、そのためには、各競技の選手数を変える必要があります。IOCのルールである10,500人の選手は問題ないと思いますし、小さなスポーツをいくつもプログラムに組み込むことで、競技数は28から30になる可能性もあります。問題は、アスリートの数です。選手村は、10,500人とコーチを受け入れるのに十分な大きさが必要で、私はそれが妥当だと考えています。ロンドンのような成熟した都市であれば、明らかにそれが可能です。IOCにとっては、それで十分なのだと思います。ATR: IOCは、今後数ヶ月の間に、オリンピックプログラムから競技を削減するかどうかという難しい決断を迫られています。CR：私たちは、何年も前に確立した、25のコアスポーツを持つというシステムに縛られています。その結果、現在の26競技のうち1競技を失望させ、他の競技との入札プロセスに戻さなければならないのです。私はその約束を受け入れ、それを実行するつもりです。個人的には、大会ごとにプログラムを見直すのであれば、25のコアスポーツは必要ないのではないかと思います。というのは、これは時間とともに発展するもので、1つを除外せざるを得なくなると常に意見が分かれるものですが、入札プロセスを経て再び挑戦する機会があるのです。プログラム委員会は、すべての申請者に会って話を聞くことになっています。私はこのプロセスに満足していますし、それが難しいものであることも受け入れています。</w:t>
      </w:r>
    </w:p>
    <w:p>
      <w:r>
        <w:rPr>
          <w:b/>
          <w:color w:val="FF0000"/>
        </w:rPr>
        <w:t xml:space="preserve">イド213</w:t>
      </w:r>
    </w:p>
    <w:p>
      <w:r>
        <w:rPr>
          <w:b w:val="0"/>
        </w:rPr>
        <w:t xml:space="preserve">DOJ: Yeah your FTP funds will be a while "Today I met officials from U.S. Department of Justice (DoJ), Asset Forfeiture and Money Laundering Section."（今日、私は米国司法省の資産没収およびマネーロンダリング課の職員と会いました。ここは、犯罪の被害者のための救済手続きを監督する司法省の部門です。United States v. Pokerstars, et al.の和解案は、2011年4月15日にPokerStarsがFultTilt Pokerアカウントに関連して没収した資金2億ドル以上を米国のプレイヤーに払い戻すことを指定しました。私は、ワシントンD.C.を拠点とする法律事務所ZwillGen, PLLCのPPA弁護士Marc ZwillingerとKen Dreifachと一緒に参加しました。友好的で生産的な会議でした。私たちは司法省に対し、選手コミュニティが寛解のプロセスに何を期待しているのか、また、寛解のプロセスが公平性を確保するためにどのように運営されるべきと私たちが考えているのかについて、情報と洞察を提供しました。私たちの最優先事項は、2012年8月8日付の書簡で述べた、プレイヤーの口座残高の100%が救済プロセスを通じて利用できるようになるという、私たちの主張を再確認することでした。私たちは、なぜ全額返済が唯一の公平な解決策であるのか、説得力のある法的・実際的な論拠を示しました。また、FullTilt Poker の「プレイヤー・ポイント」残高の問題を提起し、司法省がプレイヤーに支払うべき金額を検討する際に、これらのポイントの固有の価値を認識するように促しました。これらの問題に対する我々の考えは好意的に受け止められましたが、我々の議論から、プレイヤー残高の返済方法について司法省で決定がなされていないことが明らかになりました。しかし、プレイヤーコミュニティがどのようなことを望んでいるのかについては、明確にお伝えすることができました。次に、プレイヤーが資金を申請し、受け取るための合理的なプロセスについて、私たちの考えを共有しました。その際、プレイヤーの認証や確認について、柔軟な対応が必要であることを強調しました。会議ではそう確認されませんでしたが、私たちは、DoJがユーザー名、パスワード、セキュリティ質問、電子メールアドレスなどの記録に基づいてプレーヤーを認証する十分な手段を持っていることを希望しています。3つ目の目的は、タイミングをつかむことでした。残念ながら、返金請求プロセスの完了はまだ先の話です。このプロセスの最初のステップは、入札プロセスを経て、同省が第三者請求管理者を採用することであり、その選定がいつ行われるかは現時点では確定していない。しかし、請求管理者が採用されたとしても、没収と払い戻しの手続きには、プレーヤーが資金を手にするまでに相当な管理プロセスが必要であることが明らかになりました。PPAは、今後もプレーヤーのためのアドボカシー活動を精力的に行っていきます。我々はまた、同局の人員と資源の限界、および同局が管理している他の多くの没収事例を考慮し、複雑な問題を解決し、できれば返金手続きを迅速に行うための支援を提供しています。これは、まだ返金を待っているポーカープレイヤーにとって良いニュースではないが、PPAが現時点で提供できるニュースはこれだけである。PPAは今後も司法省と協力し、司法省が一刻も早く手続きを進められるよう全力を尽くすことを約束するのみです。PPAの法務チームは、この目的を達成するための具体的な方法について、すでに取り組んでいるところです。今回の会議から得られる答えは多くはありませんが、有益なものであり、同省が選手免除のプロセスに関して正しい判断を下すための明確な記録ができたと信じています。私たちは、同局と継続的かつオープンな対話を続け、より多くの情報が入手可能になり次第、皆様にご報告していくことを大いに期待しています。これは、PPAの対応を批判した人物に対して、ムニーがキレたものだ。基本的に、ムニーは、このプロセスは「PPAの使命の一部」ではないので、PPAはこのプロセスを支援することによって好意的であると、その人に言っていた。なんという傲慢な人だろう。この団体にどれだけの人が苦労して稼いだお金と時間を寄付したかを考えてみてください。Munyは、PPAがFull Tiltからみんなにお金を返してもらおうと「手助け」することでコミュニティのためになっているようにふるまっています。いいえ、あなたは誰のためにもなっていませんよ、リッチ。PPAは、すべてのポーカープレイヤーを代表しています。これは、現在、ポーカーで最も大きな問題です。特に、PPAの専門であるはずのポーカーと司法省に関連していることを考えると、これを無視することは、恐るべき職務怠慢と言えるでしょう。とにかく、PPAの声明からさらにデタラメなものを紹介しよう。私たちの第一の優先事項は</w:t>
      </w:r>
    </w:p>
    <w:p>
      <w:r>
        <w:rPr>
          <w:b/>
          <w:color w:val="FF0000"/>
        </w:rPr>
        <w:t xml:space="preserve">アイディー214</w:t>
      </w:r>
    </w:p>
    <w:p>
      <w:r>
        <w:rPr>
          <w:b w:val="0"/>
        </w:rPr>
        <w:t xml:space="preserve">スタートアップの10の戦略的ブロック By Toby Ruckert, November 14, 2012 @ 4:59 pm 10の戦略的ブロックというモデルは、私が他のスタートアップや他の起業家、友人のために働いているのを見てきたものである。これは、あなたのスタートアップの信頼性を高めるための戦略であり、あなたのスタートアップを単なるアイデアから、資金調達可能で立派な存在にするために使うことができるものです。余談ですが、私は「スタートアップ」の段階は、魅力的であると同時に疲れるものだと思っています。私の考えでは、"スタートアップ "の段階は、あくまで "段階 "であるべきです。その一方で、この業界は木を見て森を見ず的なところがあります。でも、それは私の考えです。このスタートアップ・フェーズを通過するための戦略は、次のような構成要素で成り立っていますが、決して唯一の方法というわけではありません。ですから、もしあなたが別の経験を持っているなら、コメントであなたの意見を聞きたいと思います。はっきり言っておきますが、この10の構成要素のすべてが資金調達や成功に必要だと言っているわけではありませんし、この特定の順番で実行しなければならないと言っているわけでもありません。単に、資金調達のルートで何が役立つかを示す道標を示した地図に過ぎません。アイデアからベンチャーキャピタルからの資金調達まで 私は以前、他の会社を立ち上げたことがありますが、その会社を軌道に乗せるためにベンチャーキャピタルからの資金調達を検討する必要はなかったのです。それらは、純粋に1番目（アイデア）、5番目（製品）、10番目（顧客/販売）の構成要素の組み合わせで作られたものでした。しかし、私の現在のスタートアップ（Unified Inbox）は、巨大なアイデアであったため、話は別でした。私自身が多額の資金を投資する以外に、アイデアを実際に売れる製品にするために、かなりの資金を調達する必要があります。もし、スタートアップを軌道に乗せるために多額の投資が必要であれば、これらの構成要素をより多く配置したほうがよいでしょう。アイデア アイデアがなければ、最初のポイントもなければ、着火もありません。私個人としては、アイデアは非常に重要であり、他の人、特に投資家が評価するよりもずっと大きな評価（尊敬）を受けるに値するものだと思います。創業者の立場からすると、魅力的で野心的なアイデアがなければ、残りの構成要素を揃えることは難しいのです。ですから、アイデア、特にその表現を明確にすることが、次のステップの実行のカギとなります。なぜ、アイデアを持つ人が、必ずしもそれを商品化するとは限らないのか、残りのステップを進めることで明らかになるかもしれません。私にとっての創業者とは、アイデアを実現するための戦略を組み立てる人たちです。つまり、発明家にとっては、発明の商業化を専門とする事業のための適切な創業者を見つけることが重要なのです。共同創業者を見つけるべきか、いつ、どのように、なぜ見つけるべきかについては、多くのことが書かれているので、ここでは深入りしないことにします。私は、共同創業者がいるスタートアップと、いないスタートアップを経験しましたが、アイデアが非常に大きい場合、非常に異なるバックグラウンドと経験を持つ多くの人脈が必要であることが分かりました。このような場合、偉大な人生のパートナーと同じように、偉大な共同創業者がいるとよいでしょう。ファウンダーは、共通の価値観を持ちながら、互いに価値を高め、補完し合える、よくまとまったチームが理想です。また、両者とも自分の能力に等しく自信を持ち、これまでの成果を現実的に認識して、お互いのバランスが崩れないようにする必要があります。アイデアとは別に、投資家が最も注目するのは創業者でしょうから、彼らの経歴とアイデアの実行に必要な経験が一致していることが理想的です。リサーチ 創業者同士の足並みが揃ったところで、リサーチや市場検証を行い、自分たちの理論の裏付けを取ることができれば最高です。マーケットバリデーションについては、多くのことが書かれているので、ここではあまり詳しく説明しません。また、リサーチとは、指をくわえて湿度を推定することではありません。例えば、有名大学の教授が学生の一人に、そのアイデアが解決しようとしている問題の基礎をカバーするような研究プロジェクトを提供することで、研究に厳密さを持たせることができます。そうすれば、他の人たちを説得して、そのアイデアに賛同させ、チームの一員になってもらうことができます。もし、大学がその研究によってあなたのアイデアをサポートするために名前を貸してくれるなら、なおさら良いことです。チームと製品 研究論文によるバックアップと、よく練られたアイデアがあれば、いよいよチームを編成し、製品づくりを開始します。創業者たち（または創業者の一人）が自分たちで製品を作れるのでなければ</w:t>
      </w:r>
    </w:p>
    <w:p>
      <w:r>
        <w:rPr>
          <w:b/>
          <w:color w:val="FF0000"/>
        </w:rPr>
        <w:t xml:space="preserve">イド215</w:t>
      </w:r>
    </w:p>
    <w:p>
      <w:r>
        <w:rPr>
          <w:b w:val="0"/>
        </w:rPr>
        <w:t xml:space="preserve">Googleが行ったすべての変更（直近ではGoogle PandaとPenguinのリリース）で、デジタルマーケッターにとってのSEOは終わりなのでしょうか？いいえ、SEOの終焉ではなく、SEOの新しい方法に変化し、適応する必要があるだけです。過去数年間、人々はランキングで優位に立とうと、ブラックハットなSEOテクニックを使ってきました。Googleは、検索エンジンをより公平にし、キーワードや見えないテキストを詰め込むようなブラックハットのテクニックを使う人たちが、同じ土俵で戦えるようにしただけです。このアップデートの結果、順位が下がる人もいますが、公平なSEOのルールを守っている人は、順位が上がるでしょう。  では、今、重要なSEOのキーファクターは何でしょうか？質の高いコンテンツ 最近発表されたGoogleのパンダは、質の低いコンテンツを持つウェブサイトを激しく非難することを意味します。質の高いコンテンツは、トラフィックを増やすだけでなく、それを共有する人たちを引き寄せます。コンテンツ制作の際には、読者のことを考え、彼らが読みたいと思うものは何か？人間はロボットではありませんから、その時々の興味に左右されます。では、どのようにすれば、魅力的で時代に合ったコンテンツを作ることができるのでしょうか？ここでは、いくつかのツールをご紹介します。Google Alerts - 指定したキーワードに関連するニュース、ブログ、新聞記事などを自動的に送信します。そのため、あなたの市場で何が起こっているかを常に知ることができます。キーワードリサーチツール（Googleキーワードリサーチツール、マーケットサムライ） - キーワードが検索されているどのくらいの指標を与えるだろう、このデータに基づいて、トラフィックの高い増加を得るためにあなたのコンテンツをベースにするために、高いトラフィックのキーワードを見つけることができます。ソーシャルメディア内の検索.Twitterの検索バーのようなツールを使用して、その時点で関連するさまざまなツイート/メッセージを検索します。良いアドバイスとしては、who, why, what, where, howのようなフレーズと（あなたのビジネスに）関連するキーワードを検索することで、あなたのビジネスに関連する人々が今何を求めているかがわかります。キーワードの最適化 キーワードの最適化はまだ重要です、キーワードスタッフィングや目に見えないテキストや他のブラックハット技術によって検索エンジンを詐欺しようとしないでください、これはあなたのウェブサイト全体がペナルティを受けることになります。キーワードの研究を行う。一度、最高のキーワードを見つけ、あなたのメタ、ヘッダー、ページタイトルとalt（画像用）タグ内のキーワードを配置します。ソーシャル・メディア ソーシャル・メディア ソーシャル・メディア ソーシャル・メディア ソーシャル・メディア GoogleがG+でソーシャル・メディアを強化したことは、Googleがデジタル市場におけるソーシャルメディアの重要性を認識し、その結果として当然SEOにおいて重要な役割を果たすようになったことを意味します。ソーシャルメディアは、今やSEOにおいて大きな影響力を持つようになりました。ソーシャルメディアが提供する最も強力な資産は、「いいね！」、「ツイート」、「メッセージ」、「コメント」を通じたバックリンクです。これらの利点を得るために、トップ3のソーシャルメディアネットワーキングサイト、Facebook、Twitter、G+にあなたのビジネスをプッシュすることを確認してください。その後、あなたがしなければならないすべてはあなたが読者や顧客に描画するように、これらのアカウントにあなたのブログや会社の更新を共有しています。トラフィックの種類は、あなたのSEOに影響を与える要因である、純粋に有機トラフィックを持つことは、最初のページのランクを否定する、最近ではいくつかのトラフィックのほとんどは、ソーシャルメディアサイトから来る。その他の重要なヒント。あなたがコンテンツで満たされたウェブサイトであることを検索エンジンを詐称しようとするためにコンテンツを重複させないでください。あなたは真剣にこの上のあなたのランキングを失うことになる。内部リンクを作成するときは、アンカーテキストではなく、 "ここをクリックして "のキーワードを使用してに集中。</w:t>
      </w:r>
    </w:p>
    <w:p>
      <w:r>
        <w:rPr>
          <w:b/>
          <w:color w:val="FF0000"/>
        </w:rPr>
        <w:t xml:space="preserve">アイディー216</w:t>
      </w:r>
    </w:p>
    <w:p>
      <w:r>
        <w:rPr>
          <w:b w:val="0"/>
        </w:rPr>
        <w:t xml:space="preserve">その面を書いたとき、私は殺人的だと信じた...しかし、私は将来の面を維持するとき、私は最高です！！！。を弖紗することができます。そのため、このような些細なことであっても、そのようなことが起こってしまうのです。を使用して、快適なspg。 mはヴァリノアと、体格kommetのいくつかの並べ替えは、海を欠場鋼を使用して冷静に。「そのため、このような些細なことであっても、些細なことを気にする必要はありません。しかし、それは本当に彼または彼女の小さな茶色の目を持つ泣きを把握することは簡単であるように思われたこの塩新鮮な空気の過剰であった。「そのため、このような些細なことであっても、些細なことを気にする必要はありません。そのため、このような些細なことであっても、些細なことを気にする必要はありません。そのため、このような些細なことであっても、そのようなことが起こってしまうのです。私は最も確かにハングアップします。というのも、"beach "を助けるために、"e "は陰鬱に利用できるように見えた。そのため、このような些細なことであっても、そのようなことが起こってしまうのです。「仝厘？「そのため、このような弊順嶄で恷も謹くの侘彜が竃栖ます。「仝囮囮囮囮囮囮囮囮囮囮囮囮囮囮囮囮囮囮囮囮囮囮囮囮囮囮囮囮囮々仝囮囮囮囮囮囮囮囮囮囮囮囮囮囮囮囮囮囮囮囮囮囮囮囮囮囮囮囮々仝囮囮囮囮囮囮囮囮囮囮囮囮囮囮囮囮囮囮囮囮囮囮囮囮囮囮々それは本当にそれらを望んでいる私の心血管系の周りの不快感です。"エルフはかなり混乱して見た。「そのため、このような弊順嶄で恷兜の溺來を恬撹することができます。この長い時間、まだ感謝が薄れていない、しかし頑丈なアイテム。「そのため、このような弊順嶄で恷兜の溺來を恬ることができるのです。「を送信します。というのも、この "某 "は "某 "のことである。そのため、このような "曖昧さ "があるのです。「そのため、このような些細なことであっても、そのようなことが起こってしまうのです。"サム！サム！サム！「この送信をロードするエルフは、その迅速な攪拌のための説明を発見するために彼らの仕事を行うに一時停止した。それは、確かに、フロドバギンス、それはマッハ10でこれらの個人に来るとき急いだった。</w:t>
      </w:r>
    </w:p>
    <w:p>
      <w:r>
        <w:rPr>
          <w:b/>
          <w:color w:val="FF0000"/>
        </w:rPr>
        <w:t xml:space="preserve">アイディー217</w:t>
      </w:r>
    </w:p>
    <w:p>
      <w:r>
        <w:rPr>
          <w:b w:val="0"/>
        </w:rPr>
        <w:t xml:space="preserve">マオリの文化 マオリの歴史 マオリはニュージーランドの先住民族で、ポリネシア系であり、ニュージーランドの人口の約14パーセントを占めている。マオリ語は、タヒチ語やハワイ語に近い母国語です。マオリ族は、西暦9世紀から13世紀頃、ポリネシアからカヌーで移動してきたと考えられています。オランダの航海士アベル・タスマンは、ヨーロッパ人として初めてマオリ族に遭遇した。1642年、彼の乗組員4人が血まみれの戦いで命を落とした。1769年、イギリスの探検家ジェームズ・クックは、一部のマオリ族と友好関係を築いた。1800年までには、ヨーロッパ船の訪問が比較的頻繁に行われるようになりました。この頃、戦争と病気がマオリ族を襲い、人口は10万人にまで減少した。1840年、イギリスとマオリの酋長の代表がワイタンギ条約に調印した。この条約は、英国の統治を確立し、マオリ族に英国の市民権を与え、マオリ族の土地の権利を認めた。現在では、この条約の条項の多くが議論されており、ニュージーランド政府は、マオリ族に不法に没収された土地の補償をする努力を続けている。現在のマオリの人口は約60万人で、国の人口の14％を占めています。マオリはニュージーランドのすべての地域に住んでいますが、気候の温暖な北島が主な居住地となっています。マオリの起源 マオリの起源については、いくつかの説がある。マオリの伝説によると、マオリは約1000年前に伝説の故郷である「ハワイキ」からやってきたと言われています。ハワイ島はハワイの近くであった可能性が高いという説や、ハワイは地球規模の海面上昇により、現在は太平洋に浸食されているという説などがあります。また、マオリの起源は中国で、台湾、フィリピン、インドネシアを経てメラネシアに渡り、フィジーに到達したとする説もあります。そこからサモア、マルケサス諸島を経て南西に向かい、タヒチ、クック諸島、そして最後にアオテアロア（ニュージーランド）にたどり着いたという説です。マオリ族がアオテアロア（ニュージーランド）に到着すると、そこは熱帯のポリネシアとは全く異なる土地でした。ニュージーランドは寒いだけでなく、面積もはるかに大きかったのです。(世界最大の鳥ジャイアントモアや世界最大の空飛ぶ捕食者ハーストイーグルなど、珍しい動物が生息する島々を発見したのです。風景も違う。ニュージーランドはポリネシアで唯一、山に雪がある。それも、ただ雪をかぶった山がいくつかあるのではない。例えば南島のサザンアルプスは、全長600キロメートルにも及ぶ。北島も山が連なっていて、しかも超巨大火山を含む多くの火山がある。マオリ族がアオテアロアを発見したのは、航海の途中でコースを外れたか、あるいは偶然であったと考える人もいる。しかし、マオリ族が古代から星や海流に関する高度な知識を持っていたことを示す証拠もあり、その知識は彼らの「ワレ」（家）に刻まれているのです。マオリの家系を表す言葉に "Whakapapa "というのがある。パパ "という言葉は父親という意味ではなく、平らな岩のように広く、平らで、硬いものという意味です。Whakapapaとは何層にも重ねるという意味で、系図の異なる順番をこのように理解することができます。一世代、また一世代と。マオリ語でdescendantはuriといい、正確にはoffspringまたはissueという意味である。マオリの伝統 パケハ（白人）がニュージーランドに来る前は、マオリ語の文献はすべて口伝で次の世代に受け継がれてきました。これには多くの伝説やワイアタ（歌）が含まれます。今日、最もよく知られている伝統は、戦争の踊りである「ハカ」です。ハカは前世紀にマオリ族によって戦争が始まる前に踊られていたが、ニュージーランドのラグビーチーム「オールブラックス」によって不滅のものとなり、彼らは毎試合この踊りを披露している。マオリの伝統的な歓迎はパウヒリと呼ばれ、これはキスとは対照的に鼻を押し付ける挨拶であるホンギを伴う。マオリ文化のもう一つの特徴は、顔を飾る印象的なタトゥーである。マオリ族の間では、顔全体に入れる「モコ」と呼ばれる入れ墨は、主に男性の活動であった。女性のモコは、あご、上唇、鼻の穴に限られています。</w:t>
      </w:r>
    </w:p>
    <w:p>
      <w:r>
        <w:rPr>
          <w:b/>
          <w:color w:val="FF0000"/>
        </w:rPr>
        <w:t xml:space="preserve">イド218</w:t>
      </w:r>
    </w:p>
    <w:p>
      <w:r>
        <w:rPr>
          <w:b w:val="0"/>
        </w:rPr>
        <w:t xml:space="preserve">会員になる これまで、3,000人以上の患者さん、介護者、一般の方々、地域の方々が、私たちの新しい財団トラストの会員として登録されました。  オンライン申請フォームにご記入の上、今すぐご登録ください。誰が会員になれるのですか？Lewisham Healthcare NHS Trustのメンバーになることは無料であり、あなたが提供したい以上の時間を費やす必要はありません。地域のNHSの開発に関する最新情報を受け取ることができますし、例えば、私たちのサービスを改善する方法について現場の医療スタッフに話をするなど、より深く関与することも可能です。スタッフ以外のメンバーには、2つのグループがあります。一般市民グループ -- ルーイシャム区に住んでいる人なら誰でも参加できます。 サービス利用者グループ -- イングランドまたはウェールズに住んでいて、過去5年間にルーイシャムのNHS病院またはコミュニティサービスを利用したことがある人なら誰でも参加可能です。また、サービス利用者の介護をしたことがある方もこのグループに参加することができます。どちらのグループも11歳以上であることが条件です。どちらのグループに参加するかは自由ですが、これらのグループのうち1つのメンバーにしかなれません。ガバナー会議において会員の意見を代表するガバナーを選出する ガバナー選挙に立候補する 会員全員が利用できるNHS割引制度を利用することができます。NHSディスカウントスキームの詳細については、こちらをご覧ください。  今すぐ登録する」をクリックし、オンラインフォームにご記入ください。  あなたはNHSで働いていますか？」という質問には、「財団信託会員」を選択してください。</w:t>
      </w:r>
    </w:p>
    <w:p>
      <w:r>
        <w:rPr>
          <w:b/>
          <w:color w:val="FF0000"/>
        </w:rPr>
        <w:t xml:space="preserve">イド219</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の説明 発売日2011年6月21日｜シリーズヴィッシュ・プリ・ミステリー ある早朝、デリー中心部の大通りの芝生の上に、ヒンドゥー教の女神カーリーが現れ、インドの著名な科学者の胸に剣を突き刺し、失笑のうちに死亡させる。インドで最も私立探偵で変装の達人、揚げ物と辛いものが大好きなヴィッシュ・プリは、この殺人が超自然現象だとは考えず、誰がスレッシュ・ジャ博士を殺したかを証明するために動き出す。彼は、フェイスクリーム、チューブライト、フラッシュという潜入捜査官とともに、インドの世襲魔術師が秘密を明かすよう説得しなければならないスラム街から、ガンジス川沿いの聖地ハリドワールに足を運ぶ。パンジャブ人の食欲を満たすために立ち寄ったプリは、精神性、科学、そして罪という犯罪史に残るネットワークを発見し、やがて事件の解決には彼の全能力が必要であることに気づく。ある日の早朝、デリー中心部の大通りの芝生の上に、ヒンドゥー教の女神カーリーが現れ、インドの著名な科学者の胸に剣を突き刺し、その科学者は笑いながら死んでしまう。インドで最も私立探偵で変装の達人、揚げ物と辛いものが大好きなヴィッシュ・プリは、この殺人が超自然現象だとは考えず、誰がスレッシュ・ジャ博士を殺したかを証明するために動き出す。彼は、フェイスクリーム、チューブライト、フラッシュという潜入捜査官とともに、インドの世襲魔術師が秘密を明かすよう説得しなければならないスラム街から、ガンジス川沿いの聖地ハリドワールに足を運ぶ。その結果、プリは犯罪史上類を見ない精神性、科学、そして罪のネットワークを発見し、やがて事件の解決には地上のあらゆる能力が必要であることに気づくのである。{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 {{p} {{p} {{p} {{p} {{p} {{p} {{p} {p} {{p} {p} {p編集部レビュー Amazon.co.jp レビュー Amazon月間ベストブック 2010年6月 :インドで最も私立探偵であるヴィッシュ・プリが殺人犯を追う、ターキン・ホールの受賞歴のある新探偵シリーズの第2作目です。忘れがたいキャラクターとユーモアに彩られた殺人ミステリーがお好きな読者にぴったりの作品です。アガサ・クリスティのエルキュール・ポアロのように愛らしくも個性的なホールのヴィッシュ・プリは、著名な詐欺師を暴くことを仕事としながら、超自然的な方法で見事に死んだ科学者の殺人犯を追っている。一風変わった捜査チームとともに、プリはこの不可解な事件の解決に奔走し、読者を納得のいく結末まで笑わせてくれる。この夏、インドのニューデリーを舞台にしたこの活気に満ちた（そして味わい深い）新しい殺人ミステリーシリーズで、暑さを乗り切ってください。--Lauren Nemroff --This text refers to an out of print or unavailable edition of this title.著者について タルキン・ホールは、インドを舞台にしたヴィッシュ・プリ・ミステリーの著者である。シリーズ第1作「The Case of the Missing Servant（消えた使用人）」は、インドを舞台にしたミステリー。</w:t>
      </w:r>
    </w:p>
    <w:p>
      <w:r>
        <w:rPr>
          <w:b/>
          <w:color w:val="FF0000"/>
        </w:rPr>
        <w:t xml:space="preserve">アイディーニジュウニ</w:t>
      </w:r>
    </w:p>
    <w:p>
      <w:r>
        <w:rPr>
          <w:b w:val="0"/>
        </w:rPr>
        <w:t xml:space="preserve">どうすれば、より多くの人がニュースフィードで私の投稿を見るようになりますか？あなたの投稿をニュースフィードに表示させる最善の方法は、あなたのページに「いいね！」を押してくれたり、コメントをしてくれたり、友達と共有してくれそうなものを投稿することです。ページのインサイトを利用して、ユーザーがどのような投稿に最も興味を示しているかを確認しましょう。投稿を宣伝することで、より多くの人に、そして、その人があなたの投稿に反応することで、その友達の目に留まる可能性が高まります。つまり、友人があなたの投稿に「いいね」、「コメント」、「シェア」したことを見た視聴者が、あなたのビジネスに興味を持つ可能性が高くなるのです。</w:t>
      </w:r>
    </w:p>
    <w:p>
      <w:r>
        <w:rPr>
          <w:b/>
          <w:color w:val="FF0000"/>
        </w:rPr>
        <w:t xml:space="preserve">イド221</w:t>
      </w:r>
    </w:p>
    <w:p>
      <w:r>
        <w:rPr>
          <w:b w:val="0"/>
        </w:rPr>
        <w:t xml:space="preserve">最近のバービーの市場はここ数年、あまりよくありません。希少価値のあるものでない限り、いつ売っても問題ないと思います。最近のバービーの市場は、数年間は回復しないと思います。その通りだと思います。最近のバービーは（ヴィンテージも）とてもソフトで、何年も前からそうでした。マテル社は過剰生産し、多くの人々がバービーを買い占め、価格が上がると思って買いだめしたのです。その代わりに、ほとんどすべての人形が二次市場で価値を失ってしまったのです。一攫千金を狙ってコレクションしていた人たちにとっては、悲しい現実です。ディーラーライセンスを持っている多くの人がバービーを買い占め、卸売りをしたため、ほとんどのバービーが小売価格より高くなることはないでしょう。クリスマスの時期に売れるかどうかについては、どうでしょうか。ホリデードールは少し良く売れますが（ハロウィンのハロウィンなど）、この市場でバービーを売る人は低く売るか全く売れないと思った方が良いでしょう。また、レアなものや「パッケージから出していないもの」を持っている売り手は、その価格がとんでもなく高く、325,00ドル、600ドルと、どれも売れているのをほとんど見かけません。  トランプチルドレンはそのような値段でも買えるのかもしれませんが、一般の購入者は買えません。  また、今の子どもたちはバービーにそれほど興味がないように思います。  想像力がないのでしょう。今日、このスレッドを読んで本当によかったです。  私も同じことを思っていました。  ある週、ボブ・マッキー人形の値段を見たら、値段がとても安かったんです。  2週間後に戻ってきたら、値段が上がっていました。  私は自分が購入した人形が値上がりすることを期待していたのですが、どれも5年前に購入したときとほぼ同じです。  そう、これらは過剰に生産されすぎて、ほとんど価値がなくなってしまったのだと思います。私が嫌なのは、シッパーや箱に入れたまま、価値を保存しているつもりで楽しむことができないことです。  バービーはたくさんありすぎるのです。  でも、中には好きなものもあります。  ビル・ブラスのバービーを買いました。  値段もかなり下がっていました。ハーレーのバービーやコカコーラなど、好きなバービーにこだわっています。  30体くらい持っているので、それほど大きなコレクションではありません。自分の好きなものを集めて、自分が欲しいものだけを買う。それが、最近のバービーの集め方です。マッキーは箱から出して飾った方がいいと思います。  =)その人形を楽しんでください。マッキーは、ケースに入れたり、ほこりを払ったり、日の当たらないところに置いたりと、「優しく」飾られることで、流通市場でそれほど損をしないように、飾るために取り出さなければならない数少ないバービーのひとつなのです。ちなみに、箱から出すと価値が下がりますが、出荷時の箱からは下がりません。しかし、シッパーボックスは保管することをお勧めします。要するに、バービーの価格がこれほど安いのであれば、コレクションを楽しんだほうがいいということです。</w:t>
      </w:r>
    </w:p>
    <w:p>
      <w:r>
        <w:rPr>
          <w:b/>
          <w:color w:val="FF0000"/>
        </w:rPr>
        <w:t xml:space="preserve">イド222</w:t>
      </w:r>
    </w:p>
    <w:p>
      <w:r>
        <w:rPr>
          <w:b w:val="0"/>
        </w:rPr>
        <w:t xml:space="preserve">トッテナムは最終的にシュガーダディに屈服することになるのか？マンチェスターのブルーハーフが楽しんだプレミアリーグの勝利は、中立的な立場のサッカーファンの大多数を特に魅了するものではなかったと言える。多くの人にとって、ヴィンセント・コンパニがリーグタイトルを高々と掲げる姿は、シェイク・マンスールの巨万の富の影に隠れてしまったのである。しかし、トッテナム・ホットスパーのサポーターにとって、マンチェスター・シティの物語は対照的な感情を呼び起こすものである。両クラブとも豊かな歴史を持ち、ここ数年、そのファン層は比較的持続的に破れた希望と失望に耐えてきたと言える。そして、シティが今、太陽の下での瞬間を楽しんでいる一方で、スパーズファンは上を向いたままである。チャンピオンズリーグ出場権を争うライバルであったスパーズが、プレミアリーグの舞台から姿を消したのは必然の流れであった。一部の伝統主義者にとっては、外国の億万長者の富を経由してシティに加わるという考えは、理解するにはあまりにも苦痛である。なぜ、スパーズは悪魔に魂を売らなければならないのか？ホワイトハートレーンでは常に投資が維持されており、ジョー・ルイスとENICのキャッシュフローを通じて注ぎ込まれる資金は、他のプレミアリーグのクラブが決して太刀打ちできない贅沢品だと主張する人もいるだろう。しかし、トッテナムは常に身の丈にあった生活を心がけてきた。しかし、リーグというガラスの天井を突破して成果を上げるには、金銭的なモラルや抜け目のないビジネスイデオロギーが心のよりどころになるわけではない、という厳しい現実がある。遅かれ早かれ、トッテナム・ホットスパーはシュガーダディに屈服することになる。まず、バラ色のメガネで他人の功績を汚すようなことをしないことが大切だ。この国のトップリーグ・サッカーは、ビジネスが第一で、サッカークラブが第二というのが、これまでの流れだった。クラブの役員や会長のビジネス感覚は、今やスターストライカーの得点力と同じくらい重要なのだ。トッテナムやアーセナルのようないくつかのチームは、リーグ戦での順位がどうのこうのと言われようとも、常にトップリーグに君臨しているのだ。リーズ・ユナイテッドは、それを正しく理解しておらず、その影響は波乱万丈であった。リバプールでさえ、栄光と欧州カップ戦のために、2010年秋には経営破綻の恐怖に怯えた。21世紀のサッカーは、歴史や往年の勝利に対する感傷を持ち合わせていない。そんなことでは、グローバルゲームの銀行残高は増えない。プレミアリーグのクラブの運命と未来が、サッカー場と同じように役員室で決定される世界で、マンチェスター・シティの勝利を必ずしも非難する必要はないだろう？レアル・マドリードと比較することはできないが、この2つのクラブの名声の違いにもかかわらず、彼らの成功は同じように途方もない投資によって築かれた。その収益すべてについて、あなたはほとんどフロレンティーノ-ペレスのGalacticosの資金調達は、彼の大統領期のいずれかで、彼らの手段内に住んでいると言うことはできません,はい、彼らは結果として彼らの収入とそのグローバルマーケティングの可能性を倍増したが、それはすべて非常に寛大な銀行融資、トレーニンググラウンド（これはEU委員会によって調査）の販売とペレスの億自身の安全網との背中から資金調達されました.マンチェスター・シティとの唯一の違いは、サンタンデールやカハ・マドリードなどの銀行が、アラブの富豪のビジネスマンとは対照的に、レアルに資金を提供していたことだろうか。もちろん、レアル・マドリードがすでに世界最大のクラブの一つであったという反論はあるだろうが、財務的な事実は目に見えている。サッカー界におけるこうした投資や支出をどう考えるかはともかく、トッテナム・ホットスパーが歴史の岐路に立たされていることは間違いない。ノーサンバーランド州開発プロジェクトは、リリーホワイトにとってあらゆる意味で重要である。クラブは単に彼らのライバルは潜在的な才能を支払うことができる賃金と持続的に競争することはできません、これはホワイト ハート レーンをもたらすことができる試合日の収入の制限に少なからず。アーセナルは現在、エミレーツで刈り取っている金融報酬は、単語 '企業のもてなし' はほとんどブラックリストに載っているポイントにスパーズのファンの顔に押し込まれています。しかし、これは問題です。新スタジアムの建設は、まず巨額の資金が集まらない限り、どうにもならない。そして、ダニエル・レヴィができる唯一の方法は</w:t>
      </w:r>
    </w:p>
    <w:p>
      <w:r>
        <w:rPr>
          <w:b/>
          <w:color w:val="FF0000"/>
        </w:rPr>
        <w:t xml:space="preserve">イド223</w:t>
      </w:r>
    </w:p>
    <w:p>
      <w:r>
        <w:rPr>
          <w:b w:val="0"/>
        </w:rPr>
        <w:t xml:space="preserve">交通誘導警備員 公共交通機関 - 公認警備員 公認警備員は公共交通機関（電車、路面電車、バス）の運営会社に雇用されています。切符のチェック、乗客の安全確保、脱賃行為、破壊行為、反社会的行為の抑止、特別なイベントでの情報提供や支援などを行います。制服や私服で勤務することもありますが、常にバッジを着用し、要求があれば身分証明書を乗客に提示しなければなりません。大勢の乗客の切符を迅速かつ効率的にチェックできるよう、チームで働くこともある。ビクトリア州には約600人のAuthorised Officerがいます。質問に答えなければならないのですか？公共交通機関のAuthorised Officerは、以下の権限を持っています。車両や駅の有料エリアから出た後でも、切符を見せるよう求めることができる。有効なチケットを提示しない場合、あなたの名前と住所を尋ねる。あなたの身元を確認する証拠の提示を求める。私の所持品を検査したり、没収したりすることはできますか？権限のある役員は、バッグや人の持ち物を捜索することはできませんが、犯罪が発生したと思われる場合は、証拠として切符を没収することができます。移動させられたり、その場を離れさせられたりすることはありますか？いいえ、犯罪を犯しているところを目撃されない限り、できません。罰金を科すことはできますか？公認オフィサーは、乗客に違反通知や罰金を発行することはありません。しかし、公認オフィサーは報告書を作成し、インフラストラクチャー省に提出する権限を持っており、その後、侵害通知を発行すべきかどうかが決定されます。逮捕されることはありますか？公安当局は、お客様が犯罪を犯したと合理的に確信し、次のいずれかの理由で逮捕が必要な場合にのみ、お客様を逮捕することができます：裁判所に出頭させるため、公共の秩序を守るため、犯罪の継続または繰り返しを防ぐため、お客様の安全または公共の福祉または人の安全のため。あなたが逮捕された場合、あなたを起訴するために警察に連絡されます。身分証明書の提示を拒否した場合、警察が到着するまで勾留されることがあります。どこに苦情を言えばよいですか？苦情を受け付けるカスタマー・フィードバック・ラインが設置されています。Yarra Trams - 1800 800 166 Connex - 1800 800 705 バスについては、利用したバス会社に連絡するか、Metlinkの131 638（毎日午前6時から午後10時）に電話してください。AFL（フットボール）の試合、グランプリ、市内での大晦日祭、オクトーバーフェスト、スプリングレーシングカーニバルなどの特別イベントへの行き帰りは、警察のサポートが受けられます。トランジットポリスは通常、制服でパトロールを行いますが、潜入捜査を行う特別なタスクチームに所属している場合は、私服でパトロールを行います。質問に答えなければならないのですか？一般的には、質問に答える必要はありませんが、公共交通機関に関する法律やその他の特定の法律に違反する行為を行った、または行おうとしていると思われる場合は、警察官に名前と住所を伝える必要があります。このような状況下では、偽名を伝えることは犯罪となります。警察官は私の持ち物を検査したり、没収したりすることができますか？以下の場合、警察官は令状なしで駅や公共交通機関（バス、路面電車、列車）内を捜索することができます：あなたがテロ法の「標的地域」にいると合理的根拠を持って信じる場合、あなたが違法薬物、爆発物、落書き装置（スプレー缶、テスタなど）、その他の攻撃的武器を運んでいると合理的根拠を持って信じる場合、あなたがナイフや禁止されている武器を持っていると合理的根拠を持って信じる場合。警察官は、自分の名前、階級、勤務地、および警察官があなたを捜索している理由をあなたに伝えなければなりません。警察はまた、彼らは合理的に武器であると疑われるあなたの所持している任意のものを没収することができる。唯一の検索警察は、公共の場所であなたを与えるために許可されている検索ダウンパットです。警察はすぐにあなたの衣服の外側の上に手を実行したり、金属探知機を使用している検索ダウンパットが発生します。あなたはそのようなジャケット、帽子や靴などの外側の衣類を、削除するように要求されることがあります。警察官が検索ダウンパットを実行しますが、あなたの服の下に武器を所持していることを疑う場合は、同じ性別の役員は、プライベートな場所でストリップの検索を実行することができます。役員は、あなたの協力を求め、それが衣類の任意の項目を削除する必要がある理由を通知する必要があります。ストリップの検索が存在する必要がない異性または他の人の人の存在下で行われてはならない。子供の身体検査またはストリップ・サーチは、検査される子供の親または保護者の立会いのもとで行わなければなりません。検査が急を要する場合、または</w:t>
      </w:r>
    </w:p>
    <w:p>
      <w:r>
        <w:rPr>
          <w:b/>
          <w:color w:val="FF0000"/>
        </w:rPr>
        <w:t xml:space="preserve">イド224</w:t>
      </w:r>
    </w:p>
    <w:p>
      <w:r>
        <w:rPr>
          <w:b w:val="0"/>
        </w:rPr>
        <w:t xml:space="preserve">ヒューストンは暑いと思っていた？ヒューストンの気温が100度を超えたので、多くの家族が暑さを逃れて、スペース・センター・ヒューストンの73度の屋内遊園地で楽しんでいます。しかし、この暑さ、もっとひどくなる可能性があります。最近NASAが発見した遠い親戚のような星に比べれば、私たちは楽なものです。最近NASAが発見した遠い天体のいとこに比べれば、私たちは楽なものだ！自分の太陽のようにトーチのような力で常に煮えたぎっている惑星に住んでいることを想像してみてほしい。まるで夏のヒューストンのようではないか？NASAによる蒸発する太陽系外惑星。NASAのハッブル宇宙望遠鏡のデータを使った天文学者の国際チームは、太陽系外にある惑星の大気の著しい変化を検出するという、他に類を見ない観測を行った。この大気変動は、NASAの人工衛星Swiftが観測した、惑星の主星で起きた強力な噴火に反応して起きたと結論付けています。この恒星フレアは、太陽からの300万回のXフレアのように惑星を襲い、少なくとも1秒間に1000トンの割合で惑星の大気から物質を吹き飛ばすものでした。「ハッブルとスウィフトによる多波長観測は、活動的な星のフレアと巨大惑星の大気との相互作用について、これまでにない視点を与えてくれました」と、パリにあるピエール＆マリー・キュリー大学にあるフランス国立科学研究センターの一部、パリ天体物理学研究所（IAP）の主任研究員アライン・レカブリエ・デ・エタン氏は話しています。Comments This entry was posted on Thursday, June 28th, 2012 at 3:20 pm and is filed under Misc .あなたは、RSS 2.0フィードを通じて、このエントリへの応答に従うことができます。あなたは、応答を残すことができます , またはあなた自身のサイトからのトラックバック.Leave a Reply スペース・センター・ヒューストンでは、宇宙だけでなく、楽しいこと、友達、家族も大切にしています。このブログでは、スペースセンターの舞台裏の様子や、従業員、特別ゲスト、ユニークなイベント、ユニークな展示、ニュースなどをお伝えします。このブログでは、社員からゲスト、ユニークなイベント、ユニークな展示、ニュースまで、舞台裏のすべてをお伝えします。</w:t>
      </w:r>
    </w:p>
    <w:p>
      <w:r>
        <w:rPr>
          <w:b/>
          <w:color w:val="FF0000"/>
        </w:rPr>
        <w:t xml:space="preserve">イドニジュウゴ</w:t>
      </w:r>
    </w:p>
    <w:p>
      <w:r>
        <w:rPr>
          <w:b w:val="0"/>
        </w:rPr>
        <w:t xml:space="preserve">はじめに 過去完了の概念は、現在完了の概念よりも理解しやすいものです（現在完了の教授法のヒント参照）。しかし、過去に関連する過去完了の使用について議論する場合、現在完了の意味を理解するのに役立つかもしれないので、完了の側面を強調することは価値があることです。例えば、簡単な説明としては過去完了は、過去以前のことを伝えたり、過去のある瞬間から振り返ったりするときに使うことができる。これがPERFECTの意味です。また、この説明には、時系列を使うのが特に効果的です。例えば、こんな文章。彼が到着したとき、彼女はパーティーを抜け出していた。このように図示することができます。過去完了は通常、現在完了の後に扱われます。以下のアクティビティは、中級以上の生徒向けです。文の結合 形を操作し、焦点を合わせるための簡単な練習は、2つの文を結合することです。トニーはベッドから出た。その前に彼は一杯のコーヒーを飲んだ。トニーは一杯のコーヒーを飲んだとき、ベッドから出た。これは、多くの先生が「マーフィー」タイプの活動（レイモンド・マーフィーのEssential Grammar in Useシリーズ--CUPに基づく）と呼ぶ所以です。ほんの少しの調整で個性的なものになります。文章を一人称単数に変えてみましょう。私は今朝ベッドから出た。その前にコーヒーを一杯飲んだ。最初の生徒は2つの文章を組み合わせます。コーヒーを飲んだら、今朝ベッドから出たんだ。次に、それを質問文に変えてもらいます。今朝ベッドから出たとき、あなたはコーヒーを飲みましたか？そして、この質問をグループの他の生徒にもしてもらいます。試してみましょう。私は学校/職場に到着しました。その前に朝食を食べました。私は家を出た。その前に、私は電気を消しました。私はこの教室に来ました。その前に私は英語を勉強しなかった。私はテストがあった。その前に私はノートを全部見直した。生徒の生活に関連した文章を自分で作ることができます。何があったのでしょうか？過去に何が起こったかを説明するために過去完了を使用する場合、生徒が何が起こったかを推測する状況を設定することができます。以下はその例です。次の文章を書き上げるか、映写する。生徒に音読させる。生徒に、2人組になって段落の最後の文を仕上げるように言う（過去完了形になることは間違いない）。各ペアに、他のペアと比較させ、さらに他のペアとも比較させる。段落の結論として最も適切なものを導き出す。彼がドアを開けたとき、彼はショックを受けた。床一面に服が敷き詰められていた。彼の本棚は空っぽで、本が乱雑に積まれていた。紙類はいたるところにあった。バスルームもめちゃくちゃだった。床に割れたガラスが散乱し、お気に入りのシャンプーのボトルはなくなっていた。彼は周囲を見回し、何が起こったのかすぐにわかった。彼らは...このアクティビティは逆も可能です。最後の文を渡して、残りを再構成してもらうのです。最後の文の例彼女は自分が捕まったことを知った。彼らはバッグを変えていた。彼女は彼のもとを去った、今度こそ永久に。彼は開いている窓を見なかった!何が違うの？いつ何が起こったのか混乱しないように、過去完了を使うことが不可欠な場合があります。次の2つの文章を比べてみてください。A. 警察が到着したとき、爆弾は爆発した。B. 警察が到着したとき、爆弾は爆発した。この違いについて生徒が理解しているかどうかを確認するために、次の文章を与え、どちらの文章が最も論理的に続くかを尋ねます。AかBか。警察は証拠を探した。(B) 警察は遅すぎた。(B) 2人の警察官が怪我をした。(A) 警察はそこに爆弾があることを知らなかった。(A) 次の文でも同じような練習ができますし、自分で工夫することもできます。私達が到着した時、その飛行機は離陸した。 私達が到着した時、その場所は離陸していた。私が部屋に入ってきたとき、彼女は出て行った。私が部屋に入ってきたとき、彼女は出て行ってしまった。後悔、私は何度かしたことがある・・・。過去完了を使った仮定法過去の使い方を練習するために、後悔を表現する機能を扱った様々な練習問題を使うことができます。あなたが過去に抱いた後悔をいくつか思い浮かべ、次のような文のリストを用意してください。歌い方を習っていればよかった。ピアノを習っていればよかった。タバコを吸わなければよかった。CDにお金をかけなければよかった。それぞれの文のキーワードを板書してください。この場合、次のようになります。</w:t>
      </w:r>
    </w:p>
    <w:p>
      <w:r>
        <w:rPr>
          <w:b/>
          <w:color w:val="FF0000"/>
        </w:rPr>
        <w:t xml:space="preserve">アイディー二二六</w:t>
      </w:r>
    </w:p>
    <w:p>
      <w:r>
        <w:rPr>
          <w:b w:val="0"/>
        </w:rPr>
        <w:t xml:space="preserve">ハワイで撮影された漂流者のドラマで、ハンディな俳優がジェームズ「ソーヤー」フォードを演じていますが、番組内の壮大なセットピースが彼を怖がらせました。「最も爽快で恐ろしいことは、私が爆破されたいかだに乗っていたエピソードです。片腕を撃たれて、海をかなり泳いで、マイケル（共演のハロルド・ペリノー）を引きずっていかだに戻るはずだったんだ。沈むかと思ったし、サメのエサになった気分だった」。</w:t>
      </w:r>
    </w:p>
    <w:p>
      <w:r>
        <w:rPr>
          <w:b/>
          <w:color w:val="FF0000"/>
        </w:rPr>
        <w:t xml:space="preserve">アイディー二二七</w:t>
      </w:r>
    </w:p>
    <w:p>
      <w:r>
        <w:rPr>
          <w:b w:val="0"/>
        </w:rPr>
        <w:t xml:space="preserve">ザ・プレイヤージムで女性を口説く方法 " 残念なことに、誰が見てもトレーニングの手を止めてブルネットに狙いを定めている大きな首なしがいた。そのため、このような「曖昧さ」があるのです。プレイヤーとは、浅いベッドから次のベッドへ飛び移るような人ではない。Playerとは、伝説のように人生を生き、女性を情熱的なロマンスに導き、会社を築いたように仕事をする人のことである。特にこのPlayerは、フォトジャーナリストとして世界中を取材してきた。片手にカメラ、もう片手にノートパソコン。時差や国際海域を越えて、最高と最悪のものを見てきました。このような旅の中で、遊び方の基本を学んできました。身体的な健康は、自信とともに、豊かな人間性だけでなく、真のプレーヤーとしての重要な要素です。体型を維持するために、このプレーヤーは、ジムで同じエクササイズをする男たちを何度も見てきました。更衣室からジムのフロアに颯爽と現れた美女を見ても、心も技術も、そしてPlayerとしての地位も失う理由にはならない。しかし、ジムで女性をナンパするときは、最高のゲームをする必要があることを心に留めておいてください。「StairMaster Seductress」は、iPodを聞きながらワークアウトするためにいるのであって、すべての男とその兄弟から口説かれるためにいるのではありません。準備しろ、体も心も鍛え上げるんだ、プレイヤーよ。魅力的な女性の友人と私は、来週屋外でクライミングをするために練習していました - - 私は美しいブルネットが更衣室から出て、有酸素室に歩いて気づいたとき、私は体育館の岩壁の上に近づいていました。彼女の服装や態度から、運動することが目的であることがわかった。しかし、彼女のきれいに手入れされた体のラインは、すべての男性をベンチやルームランナーの上でつまずかせ、転ばせるものでした。しかし、残念なことに、このブルネットに狙いを定めて、運動を中断しているのが誰にでもわかる大柄なノーネックがいた。1日目のノーネックは、トレッドミルの上の美女を見ながら、歩を進めて待っている。10分から15分ほど経ってから、彼はようやく彼女に話しかけた。彼が頭の中で考えを巡らせ、唇でつぶやきながら、その美しい女性に使うセリフを試行錯誤しているのが見えた。彼は彼女の隣のルームランナーで一緒になった。筋肉ムキムキのプレイヤーは、マシンを超人的なスピードにセットするが、それを維持するのがやっとだ。しかし、そのスピードを維持するのがやっとだ。さらに20分後、彼はラインに落ち着き、適切な神経を発見する。その女神に話しかけようとすると、彼女はマシンを降りてジムを出て行ってしまった。ノーネックは、自分の不甲斐なさを嘆くが、その時、マシンから落ちてしまった。2日目 来週の大きなクライミングのために、今日もエクササイズだ。今日は可愛いクライマーと一緒に上半身を鍛える。彼女の大胸筋とノーネックを見ながら、私は彼がまたつまずくのを見た。昨日と同じ時間にジムに来ている。常に周りを見渡しているので、先日のブルネットを待っているのは明らかだ。突然、彼女がやってきて、ステップマシンに乗り込む。ノーネックが飛び出してきて、再び彼女の隣のマシンに乗る。ノーネック。ハードなトレーニングがお好きなようですね。セクシー・ブルネット：（彼女は何も言わず、反応もなく、マシンでトレーニングを続ける）。ノーネック:よくここに来るんですか？Sexy Brunette: (またしても反応なし。) No-Neck: (愚直に彼女の胸を見つめる。) 本当にいい体してるわね!このジムで一番ホットな女の子だと思う。セクシーブルネット：(ノーネックの方を見て、にっこり笑って、首をかしげて前を見続ける。)ノーネック： （心の中で「そうだ、彼女は僕を見ていた。 僕はとても夢中だ」と思う）それで、誰かと付き合っているの？結婚してますか？セクシーなブルネット。ステップマシンを降りながら、MP3プレーヤーの電源を切り、こう言う。音楽がかかっていて、あなたが言っている言葉が聞こえなかったの。"ノーネック。ああ...ええ、あなたが行かないかどうか聞いていたんです。</w:t>
      </w:r>
    </w:p>
    <w:p>
      <w:r>
        <w:rPr>
          <w:b/>
          <w:color w:val="FF0000"/>
        </w:rPr>
        <w:t xml:space="preserve">アイディー二二八</w:t>
      </w:r>
    </w:p>
    <w:p>
      <w:r>
        <w:rPr>
          <w:b w:val="0"/>
        </w:rPr>
        <w:t xml:space="preserve">世界最高のリーグであるプレミアリーグが、なぜ徐々にダメになっていくのか？バークレイズ・プレミアリーグといえば、世界一のリーグとして世界中に知られているが、それは単に最も競争が激しいからである。しかし、昨年はマン・シティが新オーナー就任後、数億ポンドを費やすだけでタイトルを獲得し、その状況は変わりつつある。特に2年前にフェルナンド・トーレスを獲得したときは、ご存知の通り5,000万ドルもした。その額はなんと5,000万円。無限の資金を持つクラブがタイトルを獲得するのは明らかで、ウィガン、ウェストブロム、ノリッジなどのクラブは優勝の可能性がないため、ゲームから競争力を奪っているのです。これらのクラブは、大金持ちと競争するための資金力を持ち合わせていないのだ。今シーズンの移籍市場では、チェルシーがハザードやオスカルなどの選手に約8,700万円を費やしたのに対し、ウェストブロムは450万円弱、ウィガンは900万円を費やした。プレミアリーグのクラブは合計で4億9000万円を選手に費やした。ウェストブロムは、新しい監督を迎え、選手への支出も少なかったことを考えると、今シーズンは特によくやっている。現在、リーグ5位につけているが、長くは続かないと思うし、来週はチェルシーと対戦する。バギーズは今シーズン、スティーブ・クラーク監督率いるチームの中でも際立った存在で、我々は過剰なパフォーマンスをしているので、今シーズンここまでウェストブロムはこのルールの唯一の例外となっている。リヴァプールは選手とブレンダン・ロジャースに3500万ドルを費やし、彼らがどこにいるのか見てください。彼らは日曜日にチェルシーと引き分けたが、それはラッキーなことで、チェルシーは最初から最後までゲームを支配していた。リヴァプールにとって、自分たちがそうあるべきだと信じているベストと競争するためには、実際にはもっとお金を使う必要があるのだ。  リヴァプールはより良い選手を獲得するためにお金を使う必要があるが、リヴァプールについては別の記事で詳しく説明することにしよう。もしウェストブロム、ウィガン、ノリッジのようなクラブが2000万、3000万を選手に使ったら、彼らは即座に負債を抱えることになるだろうし、そもそもお金を出すことができたとしても、だ。驚いたことに、シティは移籍市場で5,600万ドルしか使っていない。シティはタイトルを獲得するのに十分なクオリティの高い選手を持っているのだから、お金を使うのをやめて、シーズンごとにタイトルを獲得できるようなチームスピリットを築くことにもっと時間を費やすべきだろう。移籍市場で最も多くの金額を費やしたチェルシーは、ドログバを無償で放出したことを考えると、本当にお金を使う必要があったのだろう。チェルシーが若くて質の高い選手を高額で買おうとしているのに対し、ウッズはクルーから400万円で獲得したニック・パウエルのような若手選手に数百万円を費やしている。チェルシー、リバプール、アーセナル、シティなどが過去数年間に費やした金額は、彼らと同じリーグにいる小さなクラブに対して失礼なものです。トップ4、5、6に誰が入るかは常に予想がつくし、あとは残りのチームもある。エバートンはこの10年間、デイビッド・モイーズ監督の下、1,500万ドルの移籍金を除けば、少ない資金で乗り切ってきた。モイーズ監督の下、エヴァートンは成長しているチームであり、もし3000万ドルの選手を獲得できる資金力があれば、今シーズンのようにリーグ戦でさらに上位に食い込んでいたことだろう。これが、モイーズがアレックス・ファーガソン監督の後任として、ウッズのウィッシュリストに載っている理由だ。エバートンとは異なり、QPRのように費やした金額のリターンに満足しないクラブもある。QPRは過去数回のウィンドウと同様、数百万ドルを投じており、この夏には1800万ドルを投じ、エスタベン・グラネロンに900万ドルを投じたが、彼はレッズにとって良い選手であることが判明しているものの、その値打ちはあったのだろうか。もう一つのクラブは、サウサンプトンで、1度ならず2度までも移籍記録を更新し、残留を目指したが、今のところ失敗している。彼らはジェイ・ロドリゲスに700万円、ガストン・ラミレスに1200万円を費やし、移籍金の記録を更新した。これは、彼らが若い新戦力を獲得し、将来的な発展を望んでいることを示しているが、彼らは最高の若い選手を求め、若いスターを手に入れるためには何でもするのだ。このようなことは、リーグ内の競争を低下させます。毎年、レアル・マドリードとバルセロナの2社が競合し、彼らは選手に何百万ドルも費やしますが、そのリーグには競争がなく、マドリードとバルセロナは99％の確率で対戦相手を殺しています。ドイツでは、バイエルン・ミュンヘン、ボルシア・ドルトムント、そして多額の資金を費やしたシャルケが、常に3強の座に君臨している。</w:t>
      </w:r>
    </w:p>
    <w:p>
      <w:r>
        <w:rPr>
          <w:b/>
          <w:color w:val="FF0000"/>
        </w:rPr>
        <w:t xml:space="preserve">二二九</w:t>
      </w:r>
    </w:p>
    <w:p>
      <w:r>
        <w:rPr>
          <w:b w:val="0"/>
        </w:rPr>
        <w:t xml:space="preserve">The making of 'War Neuroses' 精神医学の歴史の中で最も重要かつ不穏な映画の1つの歴史が、Journal of the History of Medicineの最新版の素晴らしい記事によって取り上げられている。この論文は、第一次世界大戦中に「シェルショック」に見舞われた兵士を描いた1917年の映画に関するものです。これは「戦争神経症」と呼ばれ、ネットリー病院とシールヘイン病院で撮影されたものです。記事の全文は有料ですが、PDFはオンラインで見ることができます。この映画の歴史は非常に興味深い。この映画は、「砲弾に撃たれた」兵士の映像で有名になったが、プロデューサーで衛生兵のアーサー・ハーストのキャリアを促進することも念頭に置いて作られた。ハーストは不思議な人物で、トラウマを抱えた兵士の自宅治療に関して起こっていることを必ずしもよく表しているとは言えないことがわかった。ハーストは、ネトリーで仕事をしていたにもかかわらず、より広いシェルショック医師のコミュニティの中に自分を溶け込ませようとはしなかった。1916年末には、マグハルとモーズリーが、それぞれR・G・ロウズとフレデリック・モットによって運営される治療実験の中心地となっていたが、ハーストは彼らやそのスタッフから独立して仕事をしていた。それは、彼が自らを医学的資格を持った心理学者ではなく、一般的な医師であると考え、神経学と感染症から得た知識を神経衰弱、ヒステリー、シェルショックの問題に持ち込んでいたからでもある。カリスマ的リーダーであるハーストは、精神分析、人類学、心理学から借用した仮説を探求する多くのシェルショック医師のネットワークの一員となるよりも、自分の病院を運営する方が快適であったのだ。マグハルでもモーズレイでも、映画は撮影されなかったが、スチール写真には記録されている。もう一つ不思議なのは、ハーストが自分の治療の効果を実証するために映画を作り、兵士たちの治療前と治療後の映像を見せていることである。しかし、「治療前」の映像の一部は、周囲の状況や人員の位置が変わらないため、明らかに再演されたものとなっている。これは当時のドキュメンタリーではよくあることだったらしく、ハーストは正確な描写であるとして正当化していたのだろう。しかし、これは、自分の治療をより効果的に見せるためだけでなく、この映像そのものが、患者が体験した変化の大きさを示すために使われたらしい。とにかく、この記事には魅力的な背景が満載なので、ぜひチェックしてみてください。また、「シェルショック」とその精神医療への影響についてもっと読みたい方は、APAモニター6月号に、同じ歴史家のエドガー・ジョーンズによる、シェルショックがどのように最初に真剣に受け取られたかという記事が掲載されています。ジャーナルサイト内の記事へのリンク。YouTubeのフィルムへのリンク。シェルショック」についてのAPAモニターの記事へのリンク。</w:t>
      </w:r>
    </w:p>
    <w:p>
      <w:r>
        <w:rPr>
          <w:b/>
          <w:color w:val="FF0000"/>
        </w:rPr>
        <w:t xml:space="preserve">イド230</w:t>
      </w:r>
    </w:p>
    <w:p>
      <w:r>
        <w:rPr>
          <w:b w:val="0"/>
        </w:rPr>
        <w:t xml:space="preserve">結婚式といえば、人それぞれに素敵なイメージがありますよね。もし、あなたの考えるパーフェクトな挙式と披露宴が、伝統的なホワイトウェディングよりももう少しゆったりとしたものであるなら、夏の季節を受け入れてみてはいかがでしょう。夏はカジュアルウェディングに最適な季節。イベント企画・デザインブティックFabulous Occasionsのオーナー兼主任デザイナーであるMalvina Chevolleauに、大切な日を簡単に、さわやかに、楽しく、そして何よりも自分らしいものにするための秘訣を聞いてみました。1.結婚式のお菓子を手作りする 結婚式のごちそうにゲストがそれぞれ自慢の一品を提供することで、家族の伝統とコミュニティの気配が加わり、ユニークなテーブル演出が可能になります。Chevolleauは、彼女が企画したある結婚式で、家庭的で協力的なお菓子のテーブルがあったことを思い出します。「パイ、カップケーキ、タルト、トライフルなど、家族全員の女性が得意なものを持ち寄りました。パイ、カップケーキ、タルト、トライフルなどです。「それぞれの料理の横には、誰がそれを提供したのか、新郎新婦との関係はどうなのか、小さなメモが置かれていました」。ゲストはスイーツテーブルを回った後、DIYドリンクステーションに移動することができました。「大きなレモネードスタンドに、新婦のお母さんのレシピで作ったピンクのレモネードをメイソンジャーに入れた大きな水差しを置いて、みんなが自分たちで飲むようにしました」とChevolleauさんは付け加えました。ゲストが交流できるようなステーションを作れば、みんなで協力し合って騒がしくなることはありません。また、DIYの楽しさを演出し、出席者同士の会話も弾みます。2.結婚式の装飾やゲストの席を工夫する 屋外での結婚式では、従来のチャペルや披露宴会場よりも、よりクリエイティブなセッティングが可能になります。「広々とした素敵な空間があれば、席の作り方も、みんなが一方向に座って新郎新婦を見つめる必要はありません」とChevolleauさんは言います。「森の中であれば、椅子を円形に配置し、木々を背景にして、枝に花を吊るすこともできます」。ゲストをより没個性的なフォーメーションに配置することで、特に大自然の中では、会話が弾み、新郎新婦のプレッシャーも軽減されるのです。Page 1 of 2 -- 2ページ目では、地元産のウエディンググッズや環境に配慮したウエディングなど、夏のウエディングを計画するための3つの方法をご紹介します。</w:t>
      </w:r>
    </w:p>
    <w:p>
      <w:r>
        <w:rPr>
          <w:b/>
          <w:color w:val="FF0000"/>
        </w:rPr>
        <w:t xml:space="preserve">イド231</w:t>
      </w:r>
    </w:p>
    <w:p>
      <w:r>
        <w:rPr>
          <w:b w:val="0"/>
        </w:rPr>
        <w:t xml:space="preserve">リッチ・ムーア インタビュー『Wreck-It Ralph』 ディズニーの新しいコメディアニメーション『Wreck-It Ralph』は、フィル・ジョンストンとジェニファー・リーが書いた脚本を、エミー賞受賞者のリッチ・ムーアが監督したものです。ラルフ（ジョン・C・ライリー）は、1980年代の古いアーケードゲームで悪役を演じることに飽き飽きしていて、30年間、そのゲームの善玉スターであるフィックス・イット・フェリックスJr（ジャック・マクブレイヤー）の影に隠れていました。彼は、他のゲームの世界でヒーローになることができれば、ようやく自分にふさわしいと感じる愛と尊敬を得ることができると考え、自らの巨大な手で問題を解決し、アーケードを横断する陽気でハートフルな旅に乗り出すのである。Wreck-It Ralph」のプレスデーで、ムーア監督は、子供の頃に遊んだものにインスパイアされた世界を描く、アーケードゲームを飛び回る楽しいアドベンチャーを指揮したときの感想を話してくれました。キャラクターの好きなところ、好きなキャラクターを選べない理由、8ビットのFix-It Felixのぎくしゃくしたキャラクターをアニメーション化する難しさにどう対処したか、サラ・シルバーマンのキャラクター、Vannelopeのユニークなところなどを話してくれました。また、この映画で見られるディズニーとピクサーの感性の重なりについて語り、子供の頃に好きだったアニメ映画やテレビ番組についても明かしました。質問です。この作品のどこに惹かれたのでしょうか？リッチ・ムーア：そうですね、1番はディズニーでコメディを作れるということがとても魅力的だったと思います。フィルと私は当初から、「できる限り面白いコメディアニメを作ろう」と話していました。それは、笑いを誘うだけでなく、登場人物に恋をして、彼らが幸せになるのを見たい、彼らの関係が壊れていくのを見たい、そんな感情を抱かせることができるということであり、この映画の核心に触れるものだと思うのです。また、この作品がビデオゲームを題材にしていることも、私の大好きなところです。私の子供時代や人生の一部でもあります。私にとって身近なものであり、楽しんできたものです。子供の頃に遊んでいたものから生まれた世界、そして今も続いている世界というものを描くことができるのは、本当に楽しいことです。本当に素晴らしいことです。Q：アーケードを復活させることも希望の一つなのでしょうか？ムーア：もうないんですか？まあ、Dave and BustersやChuck E. Cheeseのようにまだあると思いますが、アーケードの栄光の時代のようにはいきませんね。Q: あれはアーケードとは言えませんね。カード式で、カードに入れたお金がなかなか増えないバーですね。ムーア：（笑）Dave and Bustersに恨みを持つ人がいるようですね。昔、あそこで働いていたんですか？Q: ゲームはレースとダンスばかりです。Fix-It Felixのようなタイプのゲームではありませんね。ムーア：そうですね。もし復活したら楽しいでしょうね。ロサンゼルスには「ファミリー・アーケード」というのがありますね。コリアタウンのバーモントにあると思うのですが、とても楽しい場所です。セプルベダの谷間にあるキャッスルパークには、ミニチュアゴルフのコースがまだあります。私はこの近くのベンチュラで育ちました。101号線沿いにあるGolf n' Stuffには素晴らしいアーケードがあって、何度も時間を無駄にしましたが、その価値はあったと思います。アーケードで遊んでいたんですか？Q：ええ、東海岸ではどのモールにもありましたよ。ムーア：そうですね。Q: 好きなキャラクターは誰ですか？ムーア：ああ、それは難しい。みんな大好きなんだ。正直に言うと、みんな私自身や私が知っていて愛している人たちを映し出しているような気がするから、本当に難しい。主人公のラルフは、とてもシンプルなところが気に入っています。8ビットのキャラクターでありながら、非常に複雑なジレンマを心に抱えている。どうしたらいいんだろう、もう限界だ、と思うことが何度もあって、すごく共感できるんです。ヴェネロペ（声：サラ・シルバーマン）は大好きです。ヴェネロペには子供の頃の自分が、ヴェネロペには娘の自分がよく出てきます。</w:t>
      </w:r>
    </w:p>
    <w:p>
      <w:r>
        <w:rPr>
          <w:b/>
          <w:color w:val="FF0000"/>
        </w:rPr>
        <w:t xml:space="preserve">イド232</w:t>
      </w:r>
    </w:p>
    <w:p>
      <w:r>
        <w:rPr>
          <w:b w:val="0"/>
        </w:rPr>
        <w:t xml:space="preserve">時間は現実なのか、それとも幻想なのか？Adam Greene, Portsmouth 古代ギリシャの哲学者から現代の量子宇宙論や永遠のインフレーション理論に至るまで、様々な思想家が時間を幻想と呼んできた。彼らにとって、今この瞬間から今この瞬間へと時間が流れているという認識は、私たちの心理の産物であり、現実や真実はすべて永遠かつ時間を超越して現実や真実であるというのだ。現実は、私たちの知覚が示す出来事の流れの中にあるのではなく、時間を超越した真実の領域にあるという信念は、科学的な議論によって支持されるかもしれないが、同様に形而上学的な偏見を反映しているといえるだろう。量子力学を宇宙論にまで拡張し、宇宙の一部分ではなく全体を包含しようとする現代の試みは、しばしば時間が時間を超越した現実から生じることを示唆する方程式で表現される。しかし、このような試みは、技術的にも概念的にも、量子論の通常の難問よりもさらに困難な問題に悩まされている。量子重力の研究のいくつかの進歩により、私たちの4次元時空は、時間が現実であり、創発的ではない理論のバージョンにおいてのみ回復されることが示されました。私は、古代の形而上学的伝統に反して、時間は実在するだけでなく、私たちが直接経験する現実の中で唯一、他の何ものからも創発されない基本的な側面であると考える。物理的な時間は、時間を超越した空間におけるクロックの動きである。「過去-現在-未来」は、時間を超越した空間における時計の動きと他のすべての物質的変化を経験するためのマインドフレームです。詳細はこちらの記事でご覧くださいhttp://scitation.aip.org/getabs/servlet/時間は作り出されたものだ。それは3つの重要な側面から知覚されるだけである。実現、意識、動き。我々は時間を測定に使うだけだ。7時になってから9時になったら、2時間経過したことになるのか？それとも、意識と運動の実感を得たのでしょうか。例えば、2年間昏睡状態だった人が目覚めたとき、「2日間昏睡状態だった」と言えば、彼はおそらく信じるでしょう。なぜなら、彼は昏睡状態であったために、「実現」、「意識」、「運動」を実現できなかったからです。私たちにとって時間が存在するのは、すべての物事には差し迫った終わりがあることを理解しているからです。このことを意識することで、私たちは時間を使い、生き、考えることを余儀なくされるのだと、私は思います。8) (何の話だっけ？)笑 ( はい。私は家を建てるためにハンマーを使うように、いつ建てるのがベストかを選ぶために時間を使っているのです。）確かに時間は、物理的な世界で起きていること、起きていたこと、起きようとしていることについて、私たちの解釈を伝えるためのラベルに過ぎません。時間のラベルは、私たち人類が効果的にコミュニケーションできるようにするための表現に過ぎないのです。時間という言葉は、そして時間という概念もまた、一連の出来事や未来の出来事を論理的に関連付けるためのラベルに過ぎないのです。時間が存在するのは、私たちがそれを使っているからです。しかし、宇宙は時間を意識しているのでしょうか？時間が実在することを示唆することは、創造においてより大きなものが働いていることを示唆することでもある。このパラドックスを想像してください...あなたは未来の夢を見ていますが、それが実現するのを目撃するまで、それが未来であることを知りません。しかし、あなたが見ていた夢は誰かの未来で、あなたは夢を通してそれを遠隔で見ていただけだと気付きました。夢が現実に起こっていることに気づき、自分ではなく、その人のことだとわかるのです。もし、あなたがその人の前に立って、過去の何かを変えられるように自分にメッセージを送ったら、その夢を実現させることができるでしょうか...。時間にはルールがないように思えますが、もし時間を旅するには、時間に境界がなく、過去現在未来が一体として存在することを理解する必要があるとしたら...。しかし、もし私がこのことをはっきり言ったら、あなたは自分の経験によってこの言葉の意味を見いだすことができないでしょう......。時間が存在するのは、誰かがそれを発明したからだ......。しかし、宇宙は知っているのだろうか？</w:t>
      </w:r>
    </w:p>
    <w:p>
      <w:r>
        <w:rPr>
          <w:b/>
          <w:color w:val="FF0000"/>
        </w:rPr>
        <w:t xml:space="preserve">イド233</w:t>
      </w:r>
    </w:p>
    <w:p>
      <w:r>
        <w:rPr>
          <w:b w:val="0"/>
        </w:rPr>
        <w:t xml:space="preserve">すべての適切な民主主義者は、貴族院改革を支持すべきである。明確に定義された役割を持つ、選挙で選ばれた第二の議会は、民主主義を向上させるでしょう。選挙で選ばれるのではなく、任命される少数の専門家議員は、有益な調整となるでしょう。概して、連立政権は、変革のための賢明な計画をまとめるという良い仕事をした。そして今...現実の確認だ。貴族院改革は今回も実現しそうにない。良いアイデアではありますが、実際に実現したことはありません。今週は、改革に関する議論を制限しようとする試みを打ち負かすために、労働党と結合したトーリーの反乱軍が、接戦を繰り広げるだろう。もし彼らが勝てば、貴族院改革は何カ月も議会を混乱させることになります。たとえ失敗しても、法案は現貴族院でのフィリバスターの深い沼に落ちるだろう。なぜか？もし、スティーブン・ドレル元トリー首相（本日執筆）のような改革支持者の主張がそれほど強固で、より強力な上院が行政を担うという彼の指摘が極めて重要であるなら、国民がすでにウェストミンスターに幻滅していることをよく知っている議員たちが、どうしてそう簡単に肩透かしを食うのでしょう。その答えは、貴族院改革が、連立政権が怒りに燃えて叫び、離婚を要求したいが、なかなかできないときに口にするものとなってしまったからだ。代用品なのだ。フロイトの転移神経症のようなものだ。言い訳である。保守党は、英国に保守党政権が存在しないという事実に、今ようやく完全に目覚めたところである。労働党の言葉を借りれば、「トーリー主導の連立政権」であり、福祉や医療予算の削減によって多くの人々が憤慨する政権かもしれない。しかし、真っ当な、赤い爪のトーリーにとっては、減税、国家の縮小、民間企業の活性化、ヨーロッパとの対決、より懲罰的な法秩序の実施、言うまでもなく移民の規制強化について満足に実現できない連立政権である。キャメロン首相は、少数派の自由民主党の横暴な要求（中でも貴族院改革は最も生意気な要求）を簡単に受け入れているため、多くの非難を受けている。貴族院改革を止めれば、キャメロンと自由民主党の両方に、誰がボスなのか思い知らせることができる。自民党側では、ニック・クレッグとヴィンス・ケーブルが、欧州との関係改善も選挙制度改革も経済復興も、自民党の有権者にほとんど何も提供しなかった連立政権のパートナーとして、次回有権者と対面しなければならない危険な状況にあることを知っている。クレッグやダニー・アレキサンダーなどの大臣は、キャメロンやオズボーンの政治的人格と完全に結びついており、初期の税制改正や銀行システムの改革は、自民党軍を元気づけるのに十分なものではありません。つまり、彼らにとって貴族院改革は、本質的に政治的勝利のシンボルなのです：私たちが何をしたかを見てください。私たちはジュニアパートナーだと言われるかもしれません。選挙制度改革は失敗したかもしれない。ヨーロッパは破綻するかもしれない。しかし、第一次世界大戦前に自由党が約束した、選挙で貴族を選出するという約束には、ついに応えたのです。ロイド・ジョージ、我々は信念を貫いたのだ。トーリーの党員も自由民主党の党員も、一番近い洗面器を見つけて、冷水をかけなければならない。トーリーの反乱が成功した場合、最も可能性が高いのは、激怒した自由民主党が、保守党幹部が2015年に純増20議席をもたらすと期待する境界変更を阻止することによって報復することである。自由民主党はすでに境界変更の結果に怒っており、境界変更を阻止するために必要な口実になるかもしれない。一方、政府は気の遠くなるような手続き上の争いに没頭し、今後1年間はほとんど何もできないだろう。今、世論調査が悪いと思うなら、待っていればいい。自民党側は、金融ニュースを見つめてさらなる雇用喪失に怯える不安な有権者が、ウェストミンスター改造に多大な政治エネルギーを費やす連合をどう思うかを自問しなければならない--しかも、ほぼ確実に何の利益にもならない--だろう。これは、本当に、本当に、不況のどん底で政治的虐殺を食い止めるための方法ではない。トーリーの反乱軍にとって賢明なのは、怒りを飲み込み、選挙前に上院を通過できないことを確信して、法案の下院通過を許可し、下院の優位性を確保することだろう。</w:t>
      </w:r>
    </w:p>
    <w:p>
      <w:r>
        <w:rPr>
          <w:b/>
          <w:color w:val="FF0000"/>
        </w:rPr>
        <w:t xml:space="preserve">イド234</w:t>
      </w:r>
    </w:p>
    <w:p>
      <w:r>
        <w:rPr>
          <w:b w:val="0"/>
        </w:rPr>
        <w:t xml:space="preserve">NDJ COMMENTバッツウォージー・クロス風力発電所の影で生活することになる人々が補償を求めていることを、私たちは興味深く報じました。私たちはこの人たちを心から支持し、彼らの幸運を祈る。このような大規模開発の申請プロセスの標準的な部分として、補償が行われないのはおかしな話です。開発が行われる際には、地方議会に106条が適用されるのが一般的ですが、なぜこの種の開発で直接影響を受ける人々は、適切な補償を期待できないのでしょうか？大企業があなたの家の隣に巨大な風力発電装置を建てれば、その価格が間違いなく下落することは明らかです。これは、Fullabrook Estateを見ればわかることです。風力発電所の計画段階で、適切な補償がなされることが分かっていれば、風力発電所に対してこれほど嫌悪感を抱くこともなかったでしょう。環境目標を達成するために風車を設置しようとする人々には補助金を出しながら、その結果を受け入れなければならない人々には何の金も出さないというのは、実に奇妙に思える。私たちは、タービンによって生活に影響を受けた人々に補償金を支払うのは、納税者ではなく、エネルギー会社であるべきだという考えを支持している。もちろん、私たちは光熱費のどこかで負担することになるのだが。</w:t>
      </w:r>
    </w:p>
    <w:p>
      <w:r>
        <w:rPr>
          <w:b/>
          <w:color w:val="FF0000"/>
        </w:rPr>
        <w:t xml:space="preserve">イド235</w:t>
      </w:r>
    </w:p>
    <w:p>
      <w:r>
        <w:rPr>
          <w:b w:val="0"/>
        </w:rPr>
        <w:t xml:space="preserve">Daft 非真面目なチャットのための場所です。人を困らせることなく投稿数を増やしたいなら、この場所をお勧めします。お勧めのコンテンツ：ジョーク、リンク、何か言いたいことがあるときのdaftスレッド Subforums:ゲーム フォーラム 主宰。モデレーター , 管理者 個人的な心配事 あなたが物理的な環境から離れて何かを話す必要がある場合、泣くために肩、あなたが抱えている問題についてアドバイスを求める場所、または友人に起こっている何かについて、これは投稿する場所です。あなたの人生に影響を及ぼしている個人的な問題のためのものです。フォーラム主宰者モデレーター , 管理者 アニメーションについて 何かお気づきになられましたか？質問をしたいですか？最新のアニメについてどう思うか言いたいですか？ミトンとサムライラパンの戦いでどちらが勝つか議論したいですか？これはそれをする場所です。フォーラムはによって導かれる。管理人 , モデレーター</w:t>
      </w:r>
    </w:p>
    <w:p>
      <w:r>
        <w:rPr>
          <w:b/>
          <w:color w:val="FF0000"/>
        </w:rPr>
        <w:t xml:space="preserve">イド236</w:t>
      </w:r>
    </w:p>
    <w:p>
      <w:r>
        <w:rPr>
          <w:b w:val="0"/>
        </w:rPr>
        <w:t xml:space="preserve">バートン少佐：あなたのおっしゃることは、ローンパインへの歩兵の攻撃とネクへの軽騎兵の攻撃は、陽動作戦だということですね。ロビンソン大佐：ああ、ただの陽動ではないな、少佐、極めて重要な陽動だ。今夜、2万5千の英国軍がここスヴラ湾に上陸する。我々の攻撃はトルコ軍を引きつけるものであり英国軍は上陸することができます今まで黙っていて申し訳ない、秘密は厳守だ。バートン少佐：しかし閣下、ネックは要塞なのです。至近距離から少なくとも5門の機関銃で守られている。ロビンソン大佐：ああ、そのことは考えてあるバートン。君の部下が頂上を越える直前に、作戦中最も強力な弾丸で塹壕を攻撃するつもりだ。砲兵将校：我々がここを終える頃には、数マイル以内にはトルコ人はいないでしょう。ロビンソン大佐:トルコ人は我々をアンザックに永遠に釘付けにするだろう。この新しい英国上陸作戦が我々の唯一の希望だ。成功させるためにできることをしなければならない。それが成功すれば、我々は1週間でコンスタンチノープルを手に入れ、トルコを戦争から叩き出すことができるだろう。この引用を共有する セイヤーズ軍曹：皆さんご存知のように、今朝の演習では、敵の塹壕を正面から攻撃することになります。この "紳士 "たちは、おそらく我々よりも地面から尻が高いので、優越感に浸る傾向がある。だが今日は馬がいない。だから今朝行って、実際に殺すことはしないが、歩兵の底力を見せてやってほしい。[この引用を共有する バートン少佐 : [ 兵士たちへ ] よし、みんな......出発だ。だが、自分が何者か忘れないでほしい。君らは第10軽騎兵だ！西オーストラリアの男たちだそれを忘れるな幸運を祈るこの引用を共有する ロビンソン大佐：バートン少佐に伝えろ、攻撃を続行せよと。フランク・ダン : 閣下、あなたは分かっていないようです。彼らは5ヤードも進む前に切り倒されています。[ロビンソン大佐:血の回線が!関係ない！標識旗がトルコの塹壕に見えたぞ攻撃は何としても続けなければならないフランク・ダン：しかし...ロビンソン大佐 : 繰り返す、攻撃は続行するべきだShare this quote バートン少佐 : [ into a telephone ] バートン少佐です。Col. Robinson : [ into a phone ] Barton, why haven't your men go?[バートン、あなたの時計がどうであろうと関係ない。3分前に出発するはずだ送れバートン少佐：トルコ人が塹壕に戻ったことをご存知ですか？ロビンソン大佐：知っているよ、バートン。しかし、私はあなたが行かなければならないと言う！バートン少佐 : [ 恐怖で息を呑む ] はい、閣下。Share this quote Col. Robinson : [ into the phone ] That men of the third wave should have gone, Barton.目印の旗が見えた。バートン少佐 : [ into the telephone ] Not by me, sir.ガードナー将軍に攻撃中止の確認を取りました。ロビンソン大佐：あなたの命令は攻撃であり、すぐに実行することです。スヴラにいる英国人の上陸を許可しろ！分かったか？何が何でも前進するんだ！バートン少佐：これは冷酷な殺人だ！ロビンソン大佐 : [ into the phone ] I said push on!バートン少佐 : [ 電話に向かって ] わかった。さようなら、少佐。この引用文を共有する 関連リンク このページの誤りや脱落をIMDbデータベース管理者に報告することができます。それらは調査され、承認されれば将来の更新に含まれることになります。ページの編集」ボタンをクリックすると、ステップ・バイ・ステップで処理が行われます。この引用を共有するには、次のリンクをコピーして、電子メール、インスタントメッセージ、またはウェブページに貼り付けてください。リンクを隠す</w:t>
      </w:r>
    </w:p>
    <w:p>
      <w:r>
        <w:rPr>
          <w:b/>
          <w:color w:val="FF0000"/>
        </w:rPr>
        <w:t xml:space="preserve">イド237</w:t>
      </w:r>
    </w:p>
    <w:p>
      <w:r>
        <w:rPr>
          <w:b w:val="0"/>
        </w:rPr>
        <w:t xml:space="preserve">その他の回答（19件） 2012年12月を待ちます。ただ、何も起きず、世界の終わりが来ない（来ない...？）のを面白がって、自殺します。この世界に正義はなく、愛もないのです。もうここには住みたくない。私のことを気にかけてくれて、私の障害を理解してくれる人はいないし、私を受け入れて、自立して機能的になるように導いてくれる人はいないのです。この世界は、嘘つき、詐欺師、憎しみ、利己主義でいっぱいです。偽物の顔をした人々は、気にかけていると言い、助けたいと主張しますが、本当に助けるために何かをすることはありません。だから、私はそれを終わらせるつもりです。ヘリウムによる窒息か、首を切るか、方法はまだわからない。少数のニーズ（あるいは一人のあなた自身）」が「多数のニーズ」の邪魔にならないことを祈るよ、アメリカよ。IMOは、無料の健康保険や他の支出があまりにも多くのお金を費やすことは、少なくとも、今のところ、二番目の層であると思います。確かに、あまりお金を持っていない人が大学へ行き、より良いキャリアを積むチャンスを得ること、そして医療費が山積みになっている人がようやく肩の荷を下ろせることは、非常に重要なことです。しかし、すべては「お金」という一点に集約されます。今のままの支出では、2022年までに約21兆665億ドルの負債を抱えることになる( http://cnsnews.com/news/article/cbo-obam )...誰がその費用を払うと思う？今のところ誰もいない確かに大金持ちに払ってもらうことはできるが、ソ連をあんなに混乱させたのはそのためだ。金持ちに一貫して課税し、その金をばらまけば、やがて誰も金を持たなくなり、みんな穴だらけになる。結局、さらに借金を増やそうとする政策やリーダーに投票する前に考えてほしい。結局、誰かが支払わなければならないのだから...... http://www.youtube.com/watch?v=OTSQozWP-... ( 私はこの政党や候補者を一切支持していないが、メッセージはかなり明確に考えを伝えてくれている)-このような状況下、「震災復興支援プロジェクト」は、「震災復興支援プロジェクト」と「震災復興支援プロジェクト」の2つの柱で構成されています。-このような状況下において、「震災復興」というのは、非常に重要な課題です。ミットなら女性の権利をステップ2に戻していただろうから。 -まだ税金をもらえることが幸せだ。家賃や請求書、服や学用品にお金が必要だから。</w:t>
      </w:r>
    </w:p>
    <w:p>
      <w:r>
        <w:rPr>
          <w:b/>
          <w:color w:val="FF0000"/>
        </w:rPr>
        <w:t xml:space="preserve">イド238</w:t>
      </w:r>
    </w:p>
    <w:p>
      <w:r>
        <w:rPr>
          <w:b w:val="0"/>
        </w:rPr>
        <w:t xml:space="preserve">Mirror's Edgeがゴールドに 来週発売されることを考えると、そうであってほしいですよね。EAは、「Mirror's Edge」がゴールドになり、製造に回されたことを確認しました。この後のプレスリリースにあるとおりです。英国の皆さん、Game .Netで予約すれば、限定Tシャツがもらえますので、お忘れなく。MIRROR'S EDGETM HAS GOLD New Launch Trailer Unveiled Guildford, UK -- November 6, 2008 -- EAとDICEは、高い評価と受賞歴を誇る一人称視点のアクションアドベンチャーゲーム「Mirror's EdgeT」がゴールドになったことを本日発表しました。また、爽快なローンチトレーラーも公開されました。Mirror's Edge』は、「今年最もエキサイティングなファーストパーソンアドベンチャー」（EGM）、「動きのある詩」（Official Xbox Magazine）と、業界のトップメディアから絶賛されています。また、このゲームは、今年のE3でGame Critics AwardのBest Original Gameを受賞しています。PlayStationr StoreおよびXbox LIVET Marketplaceで配信中の『ミラーズエッジ』体験版では、ランナーとしての生活を直接体験することができます。また、Play.comでゲームを予約された英国のユーザーの皆様には、タイムトライアルモードにアクセスできるアンロックコードをプレゼントします。これは、スピードと最高の動きを駆使して街中の最短ルートを探すという、中毒性のあるプレイ方法です。プレイヤーは、自分のベストタイムを『ミラーズエッジ』のオンラインリーダーボードにアップロードし、フレンドがダウンロードして競い合うことができます。プレイヤーは、フレンドの「ゴースト」ランを見ながら、リーダーボードの上位を目指すことができます。GAMEで予約した人には、Fenchurch Mirror's Edgeの限定Tシャツをプレゼントします。Mirror's Edge』は、通信経路が高度に監視され、情報の移動が厳しく監視されている世界で、プレイヤーは「ランナー」であるフェイスを紹介されるユニークな一人称視点のアクション・アドベンチャーです。フェイスの妹が殺人の濡れ衣を着せられたことから、フェイスは街の端で法の裏をかくことになります。11月14日にPLAYSTATIONr3とXbox 360rで発売されるMirror's Edgeは、スウェーデンのストックホルムにあるEA Digital Illusions CE AB (DICE)で開発されました。このゲームは、ESRBにより「T」、PEGIにより「16+」のレーティングを受けています。Mirror's Edgeの詳細については、www.mirrorsedge.com をご覧ください。</w:t>
      </w:r>
    </w:p>
    <w:p>
      <w:r>
        <w:rPr>
          <w:b/>
          <w:color w:val="FF0000"/>
        </w:rPr>
        <w:t xml:space="preserve">イド239</w:t>
      </w:r>
    </w:p>
    <w:p>
      <w:r>
        <w:rPr>
          <w:b w:val="0"/>
        </w:rPr>
        <w:t xml:space="preserve">ルールを知る すべての船長は、海上衝突防止のための国際規則を知っておかなければならない。このセクションでは、これらの規則の概要を説明します。安全速度 すべての船舶は、常に安全な速度で航行しなければならない。安全速度は、状況や条件によって変化するため、最大または最小のノット数で表すことはできません。船長（スキッパー）は、船の速度の安全性を継続的に評価しなければなりません。安全速度とは、突然発生する危険を回避するために、時間内に船舶を停止させることができる速度のことです。安全な速度を判断する上で、船長は以下のような多くの問題を考慮しなければなりません。視認性 -- 雨、霧、霧氷、煙、まぶしさの中ではゆっくり走る。夜間は、多くの潜在的な危険が点灯していないか、簡単に見えない可能性があるので、特に注意が必要です。海岸の照明に惑わされるかもしれない。他の船舶 -- 混雑した水路、係留または停泊している船舶、特別な信号を発している作業船、操縦が困難な大型船舶の近くでは速度を落とすこと。航行上の危険 -- 浅い場所や不慣れな水路では速度を落としてください。水深は様々で、頻繁に変わる可能性があります。また、標識、ブイ、マーク、ライトが移動したり、破壊されたりしている場合もあります。風、波、潮流は、船舶の操縦性に悪影響を及ぼす可能性があります。船舶の操縦性 -- 停止や旋回能力は、走行速度、風や流れ、船の設計（船体形状、エンジンやプロペラの種類や数など）に依存します。スピードメーターがない場合、その地域の制限速度を超えているかどうかを判断できなければなりません。例えば、速度制限区域であなたのボートがプレーニングしている場合、制限速度を超えている可能性が高いので、速度を落としてください。適切な見張り 特に悪天候、視界制限、暗闇の中では、船長はボートの環境を十分に認識する必要があります。特に悪天候、視界不良、暗闇の中では、周囲に気を配り、後方にも目を配りましょう。シドニー湾のような高速艇が航行する場所では、特に注意が必要です。たとえゆっくり走行していても、高速で接近してくるため、あっという間に危険な状態になります。例えば、20ノットで走る船舶は、10秒以内に100メートル以上をカバーし、あなたのボートの速度は、衝突を回避するために反応する時間をさらに減少させる可能性があります。ボートがスキーやチューブなどに乗った人を牽引している場合、船長の見張り任務とオブザーバーの任務を混同しないでください。船長は常に危険を察知する責任があります。漂流中の船舶は、航行中とみなされ、特別な通行権を有しません。海上における衝突防止のための国際規則」を遵守することが必要です。無理な進路変更で危険な状況を作らないこと。常に他の船舶から安全な距離を保ち、突然の危険を回避するために船舶を停止または操縦することができるようにします。速度が速いほど、安全距離を大きくとる必要があります。コースを変更する場合は、できるだけ早くその意図を他船に明らかにすること。注意：衝突の場合、道を譲った船が道を譲らなかったとしても、関係するすべての船長が責任を負う可能性がある。音波信号 船舶が互いに視界に入ったときに、操船の意思を示すための特別な音波信号が存在する。1 ショートブラスト 私は右舷に進路を変更します。2 ショートブラスト 左舷に進路を変更します。3 ショートブラスト 私はエンジンを後進に操作している（停止／減速している）。5 短いブラスト あなたの意図が不明で、衝突を避けるために十分な行動をとっているかどうか疑わしい。動力船が帆船に進路を譲る 帆船が追い越し中でない限り、動力船は帆船に進路を譲らなければならない。動力船同士の出会い頭の衝突 2隻の動力船が出会い頭に衝突した場合、それぞれが右舷に進路を変え、安全な距離を保って通過しなければならない。動力船が交差する場合 交差点では、右側に進路を譲る。衝突を避けるための行動 進路を譲った船舶は、大きく進路を変えるか、減速するか、停止して進路を譲った船舶が前方を通過できるようにすることで、衝突を避けなければならない。これはできるだけ早く行わなければならない。注：船長は</w:t>
      </w:r>
    </w:p>
    <w:p>
      <w:r>
        <w:rPr>
          <w:b/>
          <w:color w:val="FF0000"/>
        </w:rPr>
        <w:t xml:space="preserve">アイディー二百四十</w:t>
      </w:r>
    </w:p>
    <w:p>
      <w:r>
        <w:rPr>
          <w:b w:val="0"/>
        </w:rPr>
        <w:t xml:space="preserve">住宅保険は、保険金を請求するときに支払われなければ意味がありません。ここでは、保険金が支払われないことを確認する方法について説明します。あなたの家の保険は、破損した床や壊れた窓などのマイナーな問題だけでなく、火災、洪水や強盗などの国内の災害からあなたを保護する、重要な金融セーフティネットのようなものであるべきです。大地を約束しながら、それを実現できない保険は、単にそれが書かれている紙の価値がない。ですから、あなたが支払う保険が、このような難題に対処できるものであることを確認する必要があります。ここでは、あなたの家の保険はあなたがそれを必要とするすべてをカバーし、あなたが請求を行う必要がある場合に支払われることを確認する方法です：住宅保険を検索するスマートな方法：1.うるさい保険会社に注意住宅保険プロバイダは、彼らがカバーするプロパティの種類についてうるさいとむしろあなたの家は彼らの基準を満たすと仮定するあなたは確認する必要があります。寝室の数。ほとんどの住宅保険会社は、標準的な保険でカバーするベッドルームの数に上限を設けています。5ベッドルームを超えるものは、専門的なカバーが必要なものとして分類されることがあるので、あなたの家がこのカテゴリーに入る場合は、申し込む前にそれぞれのポリシーをダブルチェックしてください。プロパティの年齢：あなたの家は、特定の年齢を超えている場合、それはあなたの日付が間違っている場合は、誤ってあなたの保険poilcyを無効にすることができますまだ悪い、標準の住宅保険で受け入れられないかもしれません！だから、あなたの家の正確な年齢を確認してください。ですから、ご自宅が建てられた正確な年を確認しましょう。見積もりを取る際に、推測で判断しないようにしましょう。屋根の種類。これは奇妙に聞こえるかもしれませんが、あなたの家の屋根のタイプは、あなたが選択しなければならないでしょう住宅保険のプロバイダの数に大きな影響を与える可能性があります。標準的なスレートやタイルの屋根をお持ちの場合は、カバーを見つけるのに少し問題があるはずですが、茅葺きやフラット屋根を持っている場合は、あなたを保証するプロバイダを少しhardwareforを検索する必要があります。建築タイプ。屋根の場合と同様に、保険会社は、あなたの家の構造についても少しうるさいかもしれませんので、あなたの家が何でできているか（例えば、レンガやコンクリートブロック）調べて、あなたに合った保険を見つけることができます。専門的なカバー？ほとんどの住宅保険は、「平均的な」不動産を保証するように設計されています。あなたの家が普通でない場合（リストされた建物である、氾濫原にある、珍しい材料で作られているなど）、専門の住宅保険を探さなければならないかもしれません。2.2.自分の家の価値は現実的であること 住宅保険のコストを下げるために、保険金額を低く見積もりたくなるものです。しかし、家財や所有物の保険をケチると、保険金を請求する必要が生じたときに、手持ち無沙汰になってしまうかもしれません。最悪の場合、すべての持ち物を交換したり、家を修理したり建て直したりするのに十分な、現実的なカバー限度額を設定する必要があります。自宅の時価ではなく、再建築費用を保険に入れる必要があります。家を一から建て直すのにいくらかかるかわからない場合は、ABIのウェブサイトにある計算機を使うか、測量士に依頼することができます。市場価格よりも安くなる可能性が高いので、市場価格だけで判断しないようにしましょう。あなたが1,000,000以上の不動産を保証するために探している場合は、特別な富のポリシーを探す必要があるかもしれません - あなたは私たちの富裕層の住宅保険の表で並んでこれらのポリシーを比較することができます。3.3. 貴重品を保護する保険を探す ほとんどの家財保険は、「1品目請求限度額」を定めている - これは、1品目に対して請求できる限度額である。この上限を超える貴重品は、保険証券に個別に記載することが重要です。そうしないと、紛失、破損、盗難の際に、保険金が支払われません。宝石、絵画、骨董品、コンピュータ機器など、比較的大きな価値のある貴重品（例えば1,000ドル以上）について考えてみてください。5.5.隠れた契約内容に気をつけよう 住宅保険は意外と簡単に無効になってしまうので、保険に加入する前に、家をカバーするだけでなく、自分のライフスタイルに合った保険を選ぶ必要があります。見積もりを受け取る前に、契約条件を注意深くチェックし、自分の立場を正確に把握しましょう。保険金を支払ってもらうための賢い方法すでに住宅保険に加入しており、保険金が確実に支払われるようにしたい場合。</w:t>
      </w:r>
    </w:p>
    <w:p>
      <w:r>
        <w:rPr>
          <w:b/>
          <w:color w:val="FF0000"/>
        </w:rPr>
        <w:t xml:space="preserve">イド241</w:t>
      </w:r>
    </w:p>
    <w:p>
      <w:r>
        <w:rPr>
          <w:b w:val="0"/>
        </w:rPr>
        <w:t xml:space="preserve">労働党の苦悩--新党結成はそう遠くないかも 2010年11月 南オーストラリア州政府の指導部が交代する模様だが、ジョン・スポイラー氏のレポートによると、期待通りの展開にはならないかもしれないとのことだ。労働党の新リーダー候補として、人気の高いジェイ・ウェザリル氏を推す声が多いが、彼は労働党議会でトップの座を得るだけの人数を持ち合わせてはいない。しかし、今のところ、労働党の議員数からして、トップの座につくことはできない。状況は劇的に変化する。ジュリア・ギラードが左派の信任を得て首相になるとは誰が想像しただろうか？鉱山税の大失敗と彼女の個人的な人気がその道を切り開いた。選挙戦での消滅の危機の中、労働者右翼のマシーンは彼女の後ろに支持を振り向けた。南オーストラリア州の労働右派の有力者であるドン・ファレルは、ギラード勝利のために大きな役割を果たした。もし彼が次の州選挙で労働党が勝つための最良の見込みがあると考えたら、ウェザリルに支持を移すかもしれない。しかし、南オーストラリア州では状況が大きく異なる。次の州議会選挙まで長い時間があり、賭け金はそれほど高くない。敗北のプレッシャーは、権力者たちの心にはまだ重くのしかからない。右派は、ウェザリル氏が州選挙後すぐにケビン・フォーリー氏に挑戦したことに憤慨している。ウェザーリルにまつわる憶測は、他の可能性を覆い隠している。例えば、マイク・ランは、労働党が州予算で間違ったことをしたと宣言することで、リーダーシップを再構築することができる。彼は新しいリーダーシップチームを結成し、新たなスタートを切ることができる。もし、ラン氏がケビン・フォーリー氏を説得して貿易職に就かせ、ウェザリル氏やポール・カイカ氏が財務大臣になる道を開いたとしたらどうだろう。内閣を若返らせ、新しい世代のリーダーに役割を与えたらどうだろう。国家予算という灰の中から、再生した政府が生まれるかもしれない。このようなビーティーズ的な政治行為を否定すべきではないだろうが、少し空想的な気もする。他にもいろいろな可能性があるが、能力と信用を目安にするならば、ジョン・ヒル、ポール・カイカ、ジェイ・ウェザリルを超えることは難しい。ジョン・ヒルは年齢的にトップには興味がないだろうから、右派以外ではカイカとウェザリルが最有力候補となる。左派が首相の職を得るのは幸運だが、もし得たとしても、財務相の職は右派が占めることになる。ジョン・ラウかジャック・スネリングがその候補となる。トム・コウトサントニスは、警察大臣として物議を醸したことから、政治的お荷物を抱えすぎている。元左派のパトリック・コンロン氏は、このような野心を抱いていたかもしれないが、派閥の対立に巻き込まれ、支持基盤が脆弱であるように見える。ケビン・フォーリーは最近、もし自分が倒されたら、他の閣僚も一緒に倒すと発言している。彼は、公務員給与の削減は全会一致で決定されたと主張している。しかし、なぜ、そうなったのか。あるいは、この決定がもたらす政治的な熱気を、フォーリー氏に感じてもらいたかったのだろうか。労働党を若返らせるには、トップと閣僚が変わるだけでは十分ではない。この変化には、公共サービスの権利に関する公約の再確認を始めとする、政策の実質化が必要である。州政府は、前任者と同様に、インフラの民間資金調達やいわゆるPPP（パブリック・プライベート・パートナーシップ）に固執することで足かせになっている。民間より安く借りられるなら、高額なPPPの返済のために経常支出を縛るべきではありません。読者を飽きさせるかもしれないが、これがAAA格付けから得られる唯一の利点である。</w:t>
      </w:r>
    </w:p>
    <w:p>
      <w:r>
        <w:rPr>
          <w:b/>
          <w:color w:val="FF0000"/>
        </w:rPr>
        <w:t xml:space="preserve">イド242</w:t>
      </w:r>
    </w:p>
    <w:p>
      <w:r>
        <w:rPr>
          <w:b w:val="0"/>
        </w:rPr>
        <w:t xml:space="preserve">最近ファロに滞在した際、毎晩ここを訪れました。魅力的なカクテルメニューがあり、リラックスした雰囲気の良い場所です。また、このホテルは、レストランとして利用することもできます。この口コミは、トリップアドバイザー会員の主観的意見であり、トリップアドバイザーLLCの意見ではありません fussweh bradford 上級投稿者 43 レビュー 9 レストランレビュー 28 都市でのレビュー 20 参考になる投票 "great hangout" レビュー 2012/10/29 観光局やオルズに入るメインアーチに近い素敵なロケーションです。また、レストランでは、レストランで食べた料理がそのまま食べられます。この口コミは、TripAdvisorの主観的なご意見です。 Hans N Strommen, Norway Reviewer 4 reviews 3 restaurant reviews "Top drinks in top sorroundings" Reviewed 20 October 2012 私たちがここに行ったときは、これが何なのか全く分かりませんでした。このお店は、10月なのに観光客がほとんどいなくて、とても静かでした。また、レストランで飲むお酒の味は格別です。一週間で3回訪問。この口コミはトリップアドバイザー会員の主観的意見であり、トリップアドバイザーLLCの意見ではありません Global35 Oslo, Norway シニアレビュアー 8件の口コミ 7件のレストランレビュー 2都市での口コミ 1件の参考になりました "Beauitful romantic bar to drink at" Reviewed 15 September 2012 マリーナそばのアーチの下にある素敵な場所です。また、店内の照明やスタッフの対応も良く、お酒の種類も豊富でリーズナブルです。また、このバーでは、レストランも併設されているので、食事も楽しめます。素晴らしい!そしてとてもロマンチックです。</w:t>
      </w:r>
    </w:p>
    <w:p>
      <w:r>
        <w:rPr>
          <w:b/>
          <w:color w:val="FF0000"/>
        </w:rPr>
        <w:t xml:space="preserve">イド243</w:t>
      </w:r>
    </w:p>
    <w:p>
      <w:r>
        <w:rPr>
          <w:b w:val="0"/>
        </w:rPr>
        <w:t xml:space="preserve">月々わずか5ドルで5人の子供たちに8週間のプログラムを提供 EENG本社でインターンをしよう!EENGでのインターンは、単なる仕事ではありません。積極的に情熱を注ぎ、リーダーシップを発揮し、私たちの世界にポジティブな変化をもたらす、意欲的な若者たちのチームの一員となることです。EENGのインターンは、私たちの組織を前進させるための実際の責任と実際のプロジェクトを任されています。私たちは、情熱的で、創造的で、意欲的で、[...] 月々2ドルで私たちのすべてのプログラムを子供に与えよう！[...]を探しています。私たちのはじまり。2つの「ありがとう」がすべての始まりでした。私たちのミッションは、社会の子どもたちから、持続可能な行動を促すことです。私たちの仲間になりませんか？EENGブログ EENGでインターンをすることは、単なる仕事ではありません。積極的に情熱を注ぎ、リーダーシップを発揮し、私たちの世界にポジティブな変化をもたらす、意欲的な若者たちのチームの一員となることです。EENGのインターンは、私たちの組織を前進させるための実際の責任と実際のプロジェクトを任されています。私たちは、情熱的で、創造的で、[...] 皆さんの声を聞いてください。EENGは、1%フォー・ザ・プラネットの新しい認定非営利団体になりました。これはどういう意味でしょうか？これは、EENGがカリフォルニア州内外で環境の持続可能性を浸透させるために、さらに大きな一歩を踏み出すことを意味しています。1%・フォー・ザ・プラネットは世界的な運動であり、環境保護に取り組む非営利団体間の関係を構築しています[...] 私たちは、7～8歳の子供に話す力を与えると、コミュニティ全体が耳を傾けると述べてきました。プレミア「青少年への投資」ガラ＆オークションは、1、2年生からUCSBのガウチョ、企業オーナーや地元の政治家まで、地域社会が耳を傾けるだけでなく、団結していることを証明してくれました。太陽に照らされたチェイスを見渡すと [...] 若者たちに環境に対する愛情を教えるのは簡単なことです--探検させるのです。基本的なことから始めれば、持続可能性という倫理観は自ずと育まれます。大人でも子供でも、太陽の下で遊んだり、土を掘ったり、蜂が鳴くのを見たり、自分で豆の苗を育てたことがある人なら誰でも、その魔法を知っています。月曜日の美術、木曜日のオーケストラ、水曜日の演劇など、私の1週間は通常の授業以外の学習でいっぱいでした。私は完全なオタクでしたから、課外授業がなくても学校が好きだったというわけではありませんが、2つの「ありがとう」がすべての始まりでした。高校3年生のとき、地元のサーフ・キャンプで教えていた私は、そこで発達障害のある子どもと特別なつながりを持つようになりました。1週間の旅の中で、彼は海岸線への恐怖を克服し、サーフィンを制覇し、自分の情熱を見つけることができたのです。最後のキャンパーにサインをした後、[...]...</w:t>
      </w:r>
    </w:p>
    <w:p>
      <w:r>
        <w:rPr>
          <w:b/>
          <w:color w:val="FF0000"/>
        </w:rPr>
        <w:t xml:space="preserve">イド244</w:t>
      </w:r>
    </w:p>
    <w:p>
      <w:r>
        <w:rPr>
          <w:b w:val="0"/>
        </w:rPr>
        <w:t xml:space="preserve">Has well as it could have been.カール・ミヒャエル・フォン・ハウスヴォルフ 。その名の通りの男だ。ごつごつして、物思いにふけり、標準的な白いスーツに身を包んでいる。ゆらぎのある正弦波で音のゆらぎを作り、緊張しているように見える。鳥のさえずりがメトロノームとなり、私たちは30分の間、魅了され続け、虜になってしまうのです。見事だ。Hausswolff氏が私たちに残してくれた快適な空間は、Yasunao ToneとHeckerによってすぐに打ち砕かれた。モデム音色の擦れ／金属への反応／ラップトップの退屈さ。彼らの演奏は、これでもか、これでもかというほどのものだった。この2人の演奏は、ほとんど、あるいは全くインタラクションがなく、全体が単なるプレイバックであったと確信した。Mark StewartがPop Groupの曲をあまり演奏しなかったのは、少し残念でした。彼のセットリストは、彼の作品の中でもよりダークな部分を探求しているように見えました。私にとっては馴染みのない、異質なものでした。しかし、少し不安定なスタートを切った後、彼のセットはすぐにフォローできるグルーヴに落ち着きました。スリリングとまではいかないが、昔のシュガーヒル・グループのタイトなバックが音楽を支えている。エイフェックス・ツインのセットでは、客層が一気に変わり（平均年齢が10歳ほど下がる）。疲れるアシッド、バラバラなヒップホップ、ちょっと変なブレイクビーツなど、ほとんど忘れ去られたようなナンセンスな内容だった。彼が素晴らしいAnalordシリーズを再演したときだけ、私たちは活気づいた。しかし、それはあまりに少なく、また遠かった。ホワイトハウス.えーっ!最近のWireの記事によると、彼らは「衝撃」を与えようとすればするほど、より面白くなるそうです。そして、私もそう思いたい。ベネットとベストの黒人の二人組は、ラップトップをステージの両端に置き、中央のスペースでヴォーカルを交代させる。彼らの「パワーエレクトロニクス」を構成する高速で自由落下するような叫びは、確かにあなたの風を吹き飛ばすでしょう。Bestの叙情的で甲高い嘲笑は、時折支離滅裂なガターのような叫び声に昇華され、その変態性は目を見張るものがある。しかし、観客の中には、彼らのキャバレーでのポーズをあまりにも文字通り受け止めている者もいる。そして、ビール缶やペットボトルが空中でゆっくりとステージに向かい始める。数回、ステージに近づくと、2人とも、もういいやと思い、ステージを後にした。ブリティッシュ・マーダー・ボーイズも懸命に後を追う。しかし、彼らもこの夜の最も激しい声明がすでに出されていることを知っていた。RSS / Podcast このブログは、上のRSSアイコンをクリックするとRSSフィードとして購読できます。また、「FailCast」アイコンをクリックすると、私のポッドキャストの最新版を聴くことができます。このエントリについて このページには、Sheikh が 2005年6月4日 11:17 PM に公開した単一のエントリが含まれています。あなたはFlickrで私が撮った写真のほとんどを見ることができます , 私のLast.fmのプロフィールで私が聞いているものを聞くことができます。SoundcloudやMixcloudで不定期のポッドキャストを聴くことができる。そして、VimeoかYoutubeで私が作ったショートムービーを見ることができます。</w:t>
      </w:r>
    </w:p>
    <w:p>
      <w:r>
        <w:rPr>
          <w:b/>
          <w:color w:val="FF0000"/>
        </w:rPr>
        <w:t xml:space="preserve">イド245</w:t>
      </w:r>
    </w:p>
    <w:p>
      <w:r>
        <w:rPr>
          <w:b w:val="0"/>
        </w:rPr>
        <w:t xml:space="preserve">成功の方程式はない。起業のための3つのアドバイス 起業は定義されないということに惹かれます。各人が成功と定義する職種、業界、収益構造にするのは自由です。しかし、その自由さゆえに、大したことを成し遂げずにアイデアやチャンスに飲み込まれがちなのも事実です。私がマーケティング業界の起業家的事業に時間を費やすのは、この分野に情熱を持ち、実際に物事が実現するのを見届けたいからです。そのためには、ハードワークとオープンマインド、そして何人かの人からの適切なアドバイスが必要です。私の経験をもとに、いくつかの視点をご紹介しましょう。データというのは、どんな意味にも解釈できる。定量化された投資収益率はセクシーですが、危険でもあります。市場への参入を検討している場合でも、新製品の成功を判断する場合でも、業績不振の統計や市場のギャップが実際にはプラスであると自分自身を納得させる（あるいは誰かに納得させる）ことは簡単です。そうすると、警告のサインを見逃したり、資源投資の決断を誤ったりすることになります。報告されたデータに基づいて意思決定を行う前に、一歩下がって、追跡できないもの、追跡されているものに対してどのような仮定がなされているかを認めることが重要です。アドバイスというのは一人の人間の意見に過ぎず、必ずしもそれに従う価値があるわけではありません。前にも述べたように、完璧な方程式は存在しません。特に私が注力しているマーケティングと出版においては。もし、誰かのアドバイスに耳を傾け、それをどんな状況にも適用できるほど単純であれば、市場での失敗ははるかに少なくなっているはずです。昔、友人に言われたのは、「できるだけ多くの意見を求めよ、ただし、自分の状況とは少なくともいくつかの相違があることを忘れるな」ということでした。他人の「教訓」を頭の片隅に置きつつ、それに惑わされることなく、何かに挑戦してください。時は金なり」ですが、時間をかければお金が増えるとは限りません。キャリアの初期には、週に100時間以上働くこともざらでした。私は興奮していました。自分の力を証明したかった。チャンスをつかみたかったのです。多くの人は私に「燃え尽きる」と言いましたが、私は毎分ごとに仕事をするのが好きだったので、その概念さえ理解することができませんでした。しかし、あまりに働きすぎると、全体像が見えなくなり、健康状態も悪くなります。私は何度か体調を崩しましたが、そのたびに「こうすればよかった」という小さな気付きがありました。エネルギーを節約するためでも、ワークライフバランスを確立するためでもなく、視野を広げ、より思慮深いアプローチをするためです。今のところ、その成果は出ています。起業の多くは、日々の活動にどう取り組むか、そしてそれを助けてくれるのは誰かということです。しかし、自分自身の行動、不作為、必要性を意識し、ベンチャー企業に最高の貢献ができるようにするのは、自分次第なのです。エミリー・ホールドマンは、戦略的プランニングと市場参入を専門とする起業家経営者兼アドバイザーです。彼女のポートフォリオには、オンラインスケジューリングエンジンの Book'd のアドバイザー、The Agency Post の共同設立者、戦略的コミュニケーションとテクノロジー業界におけるその他の起業家活動の指導が含まれています。Young Entrepreneur Council (YEC) は、世界で最も有望な若手起業家で構成される招待制の非営利組織です。YECは、シティとのパートナーシップにより、ライブビデオチャット、専門家によるコンテンツライブラリ、Eメールレッスンを通じて、何百万人もの起業家がビジネスを開始し成長するのを支援する無料のバーチャルメンターシッププログラム、#StartupLabを最近開始しました。</w:t>
      </w:r>
    </w:p>
    <w:p>
      <w:r>
        <w:rPr>
          <w:b/>
          <w:color w:val="FF0000"/>
        </w:rPr>
        <w:t xml:space="preserve">イド246</w:t>
      </w:r>
    </w:p>
    <w:p>
      <w:r>
        <w:rPr>
          <w:b w:val="0"/>
        </w:rPr>
        <w:t xml:space="preserve">第五章 タルビヤから得られる多くの恩恵の説明 実際、宣言の中の言葉は非常に重要な事柄に関連しており、深い説明がある。  タルビヤの言葉には、タウィードの実行とシルクの拒否が含まれていることの証明については、前に述べたとおりである。  これらは、優れた目的と多くの利益を持つ重要な意味を持つ偉大な言葉であることに疑いの余地はない。  知識のある人々は、これらの言葉の持つ大きな意義と、それらが構成する利益と利益の大きさを指摘している。  イマームであり碩学であるイブン・アルカイームは、その著書『Tahdeeb as-Sunnan』の中で、このことに関する説明と議論を行う完全なセクションを挙げている。[2] 彼は「タルビヤの言葉は偉大な原理と壮大な利益から成っている」と述べ、21の利益を挙げている。  ここでは、タルビヤとイブン・アルカイムの言葉から抽出された、これらの素晴らしい恩恵の数々を要約する。これらの恩恵の中には、次のようなものがある。あなたが「ラバイーク」（ここにいます）と言うこと。  これは、あなたの祈りに対する、祈られた方の返答と、あなたの呼びかけに対する、呼びかけられた方の返答を含んでいる。  言葉を発しない者を呼び寄せたり、答えられない者に祈願することは、言語的にも知性的にも正しくないのであり、これこそアッラーの言葉の属性が肯定されたことになる。タルビヤには愛が含まれていること。  ラバイーク」（私はここにいる）は、愛され、栄光を与えられた方以外には言われない。  このことから、「私は、あなたの愛するものをもって、あなたに向かっている」と言われ、また、「女は、自分の息子に愛されている」と言われるのである。タルビヤは、継続的な礼拝に固執することであり、そのため、「タルビヤはアル・イカマ（確立）という言葉から取られ、すなわち、私はあなたの服従の上に確立されている」と言われている。それは、彼らが言うところの謙遜と従順、すなわち、謙虚さとさらなる謙虚さを含んでいます。私はあなたの前で、謙虚さと従順さをもって応答しています。タルビヤは、アル・ルブという言葉から取られたもので、純粋なものである。タルビヤの利点は、次の通りである。タルビヤは、主であるアッラーが聞いておられることを確認するものである。人が自分の願いを聞いてくれない人に向かって「ラバイーク（私はここにいます）」と言うことは不可能であるからである。タルビヤは、アル・イルバブという言葉から取られたもので、アッラーに近付くことであるとも言われている。タルビヤは、イフラームにおいて、ある状態から別の状態へ、ある儀式から別の儀式へ移動する際の区別として用いられる。ちょうど礼拝におけるタクベーア（アッラーフ・アクバーと言う）が、礼拝のある柱から別の柱への移動の原因であるのと同じである。  このため、タワフを始めるまではタルビヤーを唱えるのがスンナであり、その時点でタルビヤーを中断する。  その後、アラファトに立つまでタルビヤを唱え、タルビヤを中断する。  次に巡礼者は、ムズダリファに立つまでタルビヤを再開し、それからタルビヤを中断する。  そして、ジャマラートゥル・アカバ（大柱）に立つまでタルビヤを行い、タルビヤを止める。  したがって、タルビヤはハッジの印であり、その儀式の行為の変化の（印）である。  巡礼者がある行為から別の行為に移る時、「ラバイーク・アッラーフムマ・ラバイーク」と言い、祈る者がある行為から別の行為に移る時「アッラーフ・アクバー」と言うのと同じである。  そして、儀式を終えるとタルビヤから離れ、祈る人がタスリーム（祈りの終わりにサラームを言う）を言ってタクビヤから離れるのと同じである。 タルビヤはタウヒードとイブラヒーム（アライヒス・サラト）の信条の印である。</w:t>
      </w:r>
    </w:p>
    <w:p>
      <w:r>
        <w:rPr>
          <w:b/>
          <w:color w:val="FF0000"/>
        </w:rPr>
        <w:t xml:space="preserve">イド247</w:t>
      </w:r>
    </w:p>
    <w:p>
      <w:r>
        <w:rPr>
          <w:b w:val="0"/>
        </w:rPr>
        <w:t xml:space="preserve">顧客志向がパブリック・トラストの業績に貢献 顧客サービスの向上を通じて、変化するニュージーランド人のニーズに対応するための協調的な取り組みが、2012年6月30日までの1年間で、再び好業績を達成することに貢献した。トレバー・ジェーンズ会長によると、パブリック・トラストは、顧客のニーズに合わせて事業を変革し、より幅広いニュージーランド国民に受け入れられるよう取り組んできた。「パブリック・トラストが、ニュージーランド人の状況に最も適した方法で、資産を保護し、成長を支援できるようにするための基盤が整いつつあります」。例えば、私たちの顧客は、パブリック・トラストの貯蓄や投資商品、あるいは第三者が提供する商品から選択することができます、と彼は言いました。「このような柔軟性により、私たちはお客様との関係を維持し、お客様が求めるリスクとリターンのバランスを提供することができるのです。「私たちは、世界的な金融不安、国内経済の低迷、規制やコンプライアンスへの圧力の高まりといった環境下で事業を展開していますが、ニュージーランド国民の変化するニーズに応えるべく努力しています。「私たちは、ニュージーランドの受託金融サービス市場のリーダーとなることを目標に、顧客サービスの向上と地位の 強化に向けた取り組みを継続しています」と述べています。2012年6月30日に終了した事業年度では、710万ドルの純利益を達成しました。「3年連続で利益を計上できたのは、990万ドルの未実現投資損失の戻入れや、変化したビジネスパラダイムに適応するための経営陣と従業員の継続的努力など、さまざまな要因が反映されています。編集者への注記パブリック・トラストは、140年以上にわたってニュージーランド人を支援してきた、ニュージーランド最大かつ最も永続的な受託機関です。パブリック・トラストは、ニュージーランド人の成長と、家族や財産といった人生で大切なものの保護を支援する経験と専門知識を有しています。サービスの詳細については、www.publictrust.co.nz をご覧ください。 連絡先Brent Woodhead（ブレント・ウッドヘッド） 電話番号04 978 4617 一部の商品およびサービスは、パブリック・トラストが遺言執行者、弁護士、管財人または代理人として代行または指名されたお客様のみがご利用になれます。パブリック・トラスト・アドバイザーのディスクロージャー・ステートメントは、ご要望に応じて無料でご提供しています。</w:t>
      </w:r>
    </w:p>
    <w:p>
      <w:r>
        <w:rPr>
          <w:b/>
          <w:color w:val="FF0000"/>
        </w:rPr>
        <w:t xml:space="preserve">イド248</w:t>
      </w:r>
    </w:p>
    <w:p>
      <w:r>
        <w:rPr>
          <w:b w:val="0"/>
        </w:rPr>
        <w:t xml:space="preserve">私は、自分がトーリー党員であると思って育ちました。1997年、10歳のときに父がジョン・メジャーに投票したことを擁護したのをはっきりと覚えています（カッコイイですよね）。私は、トーリーがハギンズ一家を「買う権利」のある公営住宅で見守ってくれると聞かされていました。私たちのような家族は、勤勉さや常識といった「保守的な価値観」を信じているのです。水曜日に、クリス・グレイリングは、どうすれば、私の母や父のようなコアな有権者との接触を取り戻すことができるかという処方箋を発表し、デイヴィッド・キャメロンのEU拒否権のような大きな瞬間がその方法であると示唆しました。保守党が私のような家族の幸せのためにもっと努力する必要があることを認めるのは正しいが、「EU拒否権の瞬間」をいくつか作れば十分だと考えるのは間違っている。確かに、私の両親はEUの問題を気にしており、国民投票を望んでいますが、それよりも電気代やガソリン代の方がずっと心配なのです。彼らは施しを求めているわけではないし、不況の中、数年間は苦しまなければならないかもしれないと理解している。しかし、Uターンに次ぐUターンで、政府を信頼することはできない。公共支出が今四半期に1.6％上昇したという事実もそうです。同様に、私の友人も第一子を出産したところです（彼女は私の両親ほど保守的ではありませんが、規模的には同じです）。彼女は必要な助産師の予約を取るのに苦労している--彼女の地域では十分な人数がいないのだ。彼女は、デービッド・キャメロンが母乳育児の方法を教えるウェブサイトに340万ドルを費やしたことに激怒しています。彼女はそれを置くように。「私はすでにインターネット上で子育てのアドバイスを読んでいます。私に必要なのは予約です。デイヴィッド・キャメロンがそのお金を使うのなら、うまく使えないかしら？彼らは、政府が何をしているのか分かっていないことを心配している。特に、保守派の核となる問題で、納税者のお金を尊重するという点では、連立政権の合意はまったく揺るがないと考えている。キャメロン首相が再び信任を得たいのであれば、彼はしっかりしなければならない--そしてそれは数回の「瞬間」だけでは足りない。</w:t>
      </w:r>
    </w:p>
    <w:p>
      <w:r>
        <w:rPr>
          <w:b/>
          <w:color w:val="FF0000"/>
        </w:rPr>
        <w:t xml:space="preserve">イド249</w:t>
      </w:r>
    </w:p>
    <w:p>
      <w:r>
        <w:rPr>
          <w:b w:val="0"/>
        </w:rPr>
        <w:t xml:space="preserve">私は19歳で、大学に行くには年を取りすぎています。他の若い（18歳）新入生と合わないでしょうか？ベストアンサー - 投票者によって選ばれた あなたは大学に行くには素晴らしい年齢です。私の娘は18歳で、高校3年生になったばかりです。彼女は失敗したのではなく、ただ誕生日が来ただけなのです。私の息子は大学1年生で、16単位を取得し、19歳です。多くの学生はもっと年上です。その他の回答(12) いいえ、絶対に違います。今、あなたがわざとそう思っているなら、それはあなたの頭の中にあるものなので、すべてに適合する問題があります。私は大学進学を目前に19歳になります。年齢が問題にならないことは、事実として知っています。ほとんどの新入生は17歳、18歳、19歳でしょう。自分だけでなく、人と会うときは、仲良くなれるかどうかを見るだけで、年齢は関係ないのです。1歳、2歳年上の人と仲良くなることは不可能ではありません。心配しすぎです。自分らしく、「年上だから」という理由だけで人と分け隔てないようにしましょう。例えば、私は教師アシスタントに応募したのですが、年齢が18歳未満で、私は19歳で、年末には20歳になるので、大人用のものに応募しました。人文科学はプレリクエストはないけれど、ほとんどの学位に必要だから、年配の人も若い人もいる。大学に行くのに1歳年上であることが一番の心配事ですか？大学に入るまで待てばいいんです。私は14歳に見えますが、22歳で、まだ新入生に溶け込んでいます。大学では心配しないでください。高校の新入生は、2年生、3年生、4年生のすべてのレベルの人と友達になっています。</w:t>
      </w:r>
    </w:p>
    <w:p>
      <w:r>
        <w:rPr>
          <w:b/>
          <w:color w:val="FF0000"/>
        </w:rPr>
        <w:t xml:space="preserve">イド250</w:t>
      </w:r>
    </w:p>
    <w:p>
      <w:r>
        <w:rPr>
          <w:b w:val="0"/>
        </w:rPr>
        <w:t xml:space="preserve">チーム紹介 アンディ・ジャーデン - リージョナル・マネージャー 1976年にネイピア日刊電報社に経理として入社して以来、様々な職務を経験し、営業、印刷、管理職を経て、現在はワンガヌイを拠点にリージョナル・マネージャーとして働いています。仕事以外では、100エーカーの鹿牧場を経営し、余暇には狩猟、釣り、ホーストレッキングなどアウトドアを楽しんでいます。 Alison Hollard - Advertising Manager アリソン（アリ）は2003年にワンガヌイ・クロニクルに入社しました。小売コンサルタント、ビジネス開発およびプロモーション・マネージャーなど、さまざまなポジションを経験しました。2006年11月に退職し、2人の娘を授かりました。イザベラとゾーイです。その後、2010年4月に広告担当マネージャーとして復帰しました。地元ワンガヌイでの仕事が大好きで、一緒に働く素晴らしいチームも気に入っています。ワンガヌイは、住むにも働くにも素晴らしいところです。ワンガヌイは、生活するにも働くにも素晴らしい場所です。私たちの生活圏には、クネクネ豚、子羊、野生のヤギの赤ちゃんがいます」 ジュリーは、ワンガヌイクロニクルの不動産コンサルタント兼小売促進マネジャーです。7年以上の経験を生かし、クライアントの製品やサービスを促進するお手伝いをすることを楽しみにしています。Gen Toyne - フィーチャー・マネージャー ワンガヌイ・クロニクル広告部門に14年間在籍し、そのうち8年間は現在の職務に就いています。フィーチャーチームで働くことは、常に刺激的でやりがいがありますが、出来上がったものを見ると、その苦労が報われると思います。長年にわたり、素晴らしい特集や出版物を制作してきました。Jo Hurst - Feature Advertising Consultant Joは、長年コミュニティ新聞に携わっており、そのすべてを楽しんでいます。最近、リテール営業担当からフィーチャーズ営業コンサルタントにポジションを移しました。読者に製品やサービスを紹介するために、企業と一緒に仕事をするのが好きです。Tony Ruggiero - Feature Advertising Consultant Tonyはイタリアのナポリで生まれ、1966年、2歳の時に家族とともにイギリスに移住しました。1989年からロンドンに住み、30年間小売店経営に携わる。2004年にニュージーランドに移住し、8歳になる娘もいます。最近、ワンガヌイ・クロニクルの広告営業に転職した。パム・ディハバーグ - プリプレス・プロダクション・マネージャー パムはワンガヌイ・クロニクルに入社して何年も経ちますが、この業界、特に毎日の締め切りに追われることが大好きです。趣味はテニスと競馬 ゲイ・ダウニング - グラフィック・デザイナー ゲイはワンガヌイ・クロニクルで2度グラフィック・デザイナーを経験しました。最初は16年、そして現在は6年目を迎えています。「毎日が刺激的な広告を生み出すためのプレッシャーがあるのが好きです。カイリー・マン - グラフィック・デザイナー カイリーはワンガヌイ・クロニクルで長年グラフィック・デザイナーとして働いています。ワンガヌイで生まれ育った彼女は、夫と4歳になる息子と一緒に暮らしています。 Kevin Wild - Classified Supervisor Kevinはワンガヌイ・クロニクルに入社して約18年、最初は事務の仕事をしていましたが、現在はClassified Supervisorを担当しています。写真は入社当時のものです。余暇には、金曜の競馬中継のチップスターとして大活躍しています。Judy Crow - 分類広告コンサルタント Judyは、ワンガヌイ・クロニクルの分類コンサルタントとして最前線で働いています。彼女は、家族から商売やサービスまで、様々な人と関わりながら、その告知を作成することを楽しんでいます。週末は、バイクで新しい道を発見するのが楽しみです。Sue Howe - Classified Advertising Consultant SueはChronicleに4年間勤務し、マーチャンダイザーとして流通部門からスタートし、その後、特集部門に異動しました。現在はフロントカウンターで、大好きなクラシファイド広告と、お客様に素晴らしいカスタマーサービスを提供しています。余暇には娘と一緒に「Saucy」を経営し、外出や家族と過ごす時間を大切にしています。Louisa Hewitt - Distribution &amp; Marketing Manager ワンガヌイ・クロニクル紙とワンガヌイ・ミッドウィーク紙の配達を担当しています。また、地域イベントであるRound the Bridges Fun Run and Walkや、毎年開催されるLight of the Yearなどのイベントの企画・運営も行っています。</w:t>
      </w:r>
    </w:p>
    <w:p>
      <w:r>
        <w:rPr>
          <w:b/>
          <w:color w:val="FF0000"/>
        </w:rPr>
        <w:t xml:space="preserve">イド251</w:t>
      </w:r>
    </w:p>
    <w:p>
      <w:r>
        <w:rPr>
          <w:b w:val="0"/>
        </w:rPr>
        <w:t xml:space="preserve">10ポンドの福袋を4回購入しましたが、毎回、購入を確定するボタンを押すと、クレジットカードのパスワードを入力するページか、確認されるページに移動します。クレジットカードの代わりにバウチャーを使用して、アクティベーションに必要な10ドルを追加することができます。  それが、みんなが提案していることです。dearoldgrannyがリンクしているスレッドはご覧になりましたか？  そのスレッドに記載されている問題の1つではないでしょうか？  もしそうでなければ、代理店に連絡すれば、カードが拒否される理由を正確に教えてくれるでしょう。  代理店に連絡するには、My giffgaffのページの左側にあるリンクを使用してください。</w:t>
      </w:r>
    </w:p>
    <w:p>
      <w:r>
        <w:rPr>
          <w:b/>
          <w:color w:val="FF0000"/>
        </w:rPr>
        <w:t xml:space="preserve">イド252</w:t>
      </w:r>
    </w:p>
    <w:p>
      <w:r>
        <w:rPr>
          <w:b w:val="0"/>
        </w:rPr>
        <w:t xml:space="preserve">ステップアップ・トゥ・ザ・プレート 読者の中には、少なくとも1週間は学校に戻っている人もいるだろう（ハイ、お母さん）。しかし、マディソンでは労働者の日の後に開始されます。また、今日は私が新しいクラスでTAをする初日であり、私の最終学年のコースワークの初日でもある。多くの人にとって、今日は新しい先生、新しいクラス、新しい学用品、新しい冒険など、可能性を象徴する日です。新しい先生、新しいクラス、新しい学用品、新しい冒険などなど。でも、もう準備はできている。私は服を選び、弁当を作り、早く寝ました。お皿」の音楽も選びました。来週、私の大学院は新年度の始まりにキックボールの試合をします。ASLの試合に数多く参加している私は、打席に立つときの選曲の重要性を理解している。スポーツの試合では、事前に録音された音楽が使われ、それが特に、自分自身や他の人が勝つために挑戦することへの私たちの反応を高めてくれるとき、私はどこで見ていても魅了されるのです。アリー・レイスマンが平均台で予想より低いスコアを出したとき、クロライ夫妻の挑戦を受けて審査員たちが慌てて演技を見直したのを覚えているだろうか。その短い審議の間、ケイティ・ペリーの「Firework」がバックグラウンドで鳴り響いた。その曲はオリンピック中もループしていたが、あの瞬間、ペリーの曲はその瞬間の「生々しさ」に注意を喚起した。リアルタイムで流れるからこそ、まったく違うサウンドになる。スポーツイベントに参加するとき、音楽も同じように包み込んでくれる。また、音楽を聴くことで、その選手のことを知ることができます。競技中のある種の姿勢を表現するために使う音や歌詞は、その人のことをよく表しています（たとえエミネムを選んだとしても）。私の場合、キックボールの試合で "plate "を選ぶと、子供の頃の体育会系トラウマのルーツであるキックボールというスポーツに癒されました。しかし、私はどこに行っても "プレート "ミュージックをぶつけます。ここでは、特に期待に胸を膨らませる日に、無敵の気分にさせてくれる曲を紹介する。</w:t>
      </w:r>
    </w:p>
    <w:p>
      <w:r>
        <w:rPr>
          <w:b/>
          <w:color w:val="FF0000"/>
        </w:rPr>
        <w:t xml:space="preserve">イド253</w:t>
      </w:r>
    </w:p>
    <w:p>
      <w:r>
        <w:rPr>
          <w:b w:val="0"/>
        </w:rPr>
        <w:t xml:space="preserve">船酔いについて人生の大半をタフレールの上で過ごした者として、私は船酔いについて語る特別な資格を感じています。船酔いに関して、世間にはかなりのインチキなアドバイスがある。特に、下着を触る前に唐辛子を食べると、かなり痛い思いをすることになる。しかし、私が個人的に気に入っている船酔いのアドバイスは、サンフランシスコ湾でのある荒れた日のことである。それは、私の姪の頭に袋をかぶせてくれた親切な人がいたことです。そうだ、袋だ。茶色の紙袋だ。姪は弱々しくもがいたが、無駄だった。すでに吐き気で弱っていた彼女は、窒息し始めた。「袋の中で息をするんだ、キアラ」と、この人は主張した。「袋は紙で、これは木のエネルギーです。木のエネルギーが水のエネルギーに対抗して、すぐに良くなりますよ」。幸いなことに、キアラは船尾から嘔吐する前に、袋を頭から引きちぎることができた。船酔いには2つの原因がある。それは1.1.身体的なもの、2.心理的なもの。心理的なものである。身体的な病気は簡単に治る。その方法はこうです。薬を飲むことです。個人的には、72時間効果が持続し、眠くならないスコポラミンパッチの大ファンです。副作用はほとんどなく、軽い口臭がする程度で、実際、水をたくさん飲むようになるので良いことです。唯一の欠点は、パッチが1枚10ドルもすることだ。なぜ10ドルかというと、アメリカの製薬会社が研究開発費を負担しなければならないからである。また、私は使ったことがないのですが、Stugeronについても良い評判を聞いています。ヨーロッパではとても人気があるのですが、アメリカでは承認されていません。おそらく、1錠50セントもするので、スコポラミンが廃業に追い込まれるからでしょう。他の船酔い薬、例えばドラマミンやボニーヌは、とても眠くなるので使いません。でも、いざというときの睡眠薬としては有効です。指圧用のリストバンドは、お金を節約して、頭に紙袋をかぶったほうがいいでしょう。さて、次は船酔いの心理です。実は、船酔いには精神的な要素が大きく、これをマスターすれば、スコポラミンにお金を使うのをやめて、もっと価値のあること、たとえば、それほど傾かない大きなボートを買うためにお金を節約することができる。そして、私たちが考慮しなければならない主要な精神的要因は、次のとおりです。支配的な性格 海路で経験豊富な船乗りを注意深く観察すると、彼が酔っぱらっているように見えることに気づくだろう。今にも気を失いそうなほど足元がふらふらと揺れている。しかし、彼は船と一緒に動いているのです。船酔いしない人は、船と一緒に動いているのです。船酔いしない人は、船と一緒に動いているのだ。一方、私のような支配的な性格の人間は、意識的であろうとなかろうと、何かを強く握り締め、緊張してしまう傾向がある。その間、頭の中では "OHMYGOD OHMYGOD OHMYGOD MY WORLD IS MOVING AND I'M TOTALLY GONNA DIE NOW . "と心の声がしているのである。このような精神状態の悪さが、船酔いを引き起こすのです。自分は違う、自分は生まれながらの船乗りだ、船の上では全く問題ない、たまたま今少し気分が悪いという事実を除けば、うまくやっている、と思うかもしれません、実際、それはおそらく船でもなく、ほぼ確実に、前回食べた牡蠣のせいでしょう。</w:t>
      </w:r>
    </w:p>
    <w:p>
      <w:r>
        <w:rPr>
          <w:b/>
          <w:color w:val="FF0000"/>
        </w:rPr>
        <w:t xml:space="preserve">イド254</w:t>
      </w:r>
    </w:p>
    <w:p>
      <w:r>
        <w:rPr>
          <w:b w:val="0"/>
        </w:rPr>
        <w:t xml:space="preserve">CRIMES ACT 1900 - SECT 23A (1) 以下の場合、殺人罪で有罪になる者は、殺人罪で有罪になることはない。(a) 当該死亡の原因となった行為または不作為の時点で、事象を理解し、自らの行為の善悪を判断し、自らを制御する能力が、基礎疾患から生じる心の異常によって大幅に損なわれており、 (b) その障害が、殺人に対する責任が故殺に軽減されるに値するほど重大であった。(2) (1)の(b)の目的では、障害が殺人に対する責任が過失致死に軽減されることを保証するほど実質的であったという意見を示す証拠は認められない。(3) 人が当該死亡の原因となった行為または不作為の時に酩酊しており、その酩酊が（第428A条の意味における）自己誘発性酩酊であった場合、その人が本条によって殺人罪の責任を問われないかどうかを判断する目的上、その自己誘発性酩酊の影響は無視されなければならない。(4) 責任は、被告人が本節により殺人罪の有罪判決を受ける責任を負わないことを証明することにある。(5) この条がなければ、主犯であるか従犯であるかにかかわらず、殺人罪の有罪判決を受けるべき者は、代わりに過失致死罪の有罪判決を受けるものとする。(6)ある者が本節によりある死に関して殺人罪の有罪判決を受ける責任を負わないという事実は、他の者がその死に関して殺人罪の有罪判決を受ける責任を有するかどうかという問題に影響を与えない。</w:t>
      </w:r>
    </w:p>
    <w:p>
      <w:r>
        <w:rPr>
          <w:b/>
          <w:color w:val="FF0000"/>
        </w:rPr>
        <w:t xml:space="preserve">イド255</w:t>
      </w:r>
    </w:p>
    <w:p>
      <w:r>
        <w:rPr>
          <w:b w:val="0"/>
        </w:rPr>
        <w:t xml:space="preserve">一緒に曲を作ったり、コラボレーションしてみたい人はいますか？Jenn: Alanis Morissette。カイリ。ミッシー・ヒギンズ、ホリー・スミス、アデル 自分の曲で強調しようとしている、強く感じていることはありますか？Jenn: Passion Kylie。私の場合は、情熱でメッセージ全体を伝えています。ユニバーサルは全員が同じ考えを持っています。 若いアーティストを目指す人たちにアドバイスをお願いします。Jenn: ハードワークをこなし、手を抜かず、自分が誰であるかを毎日思い出すこと。Kylie: 自分を信じること 次は、どこで音楽をやっていきたいですか？Jenn: どこにでも!カイリMilky WayとMarsはかなりいいって聞いたわ。ウィル・アイ・アムから火星でのコンサートの手伝いをするように言われたけど、先約があったんだ。 ジェン・シェルトンは、シンガー、ソングライター、女優、ダンサーとしてクリエイティブに活躍しているパワフルなボーカリスト。シンガーソングライター、女優、ダンサーとして活躍し、様々なグループと全米ツアーを行っている。オジー・オズボーンやKISSと共演し、ネシアン・ミスティックの前座を務めるなど、スタジアム・シーンでも知らぬ者のない存在です。現在、ジェンはヴォーカル・テクニックとパフォーマンスを教えており、演劇（教育）の分野でも幅広く活躍しています。彼女の功績には、メンタルヘルスを意識したアルバムやフリンジフェスティバルの劇の作曲などがあり、最近では、TV ONEの「Countdown to 2011」で「Best Female Vocal」に選ばれたこともある。カイリー・プライスは、11歳から歌い始め、7歳からギターを弾いているダニーデンのシンガーソングライターで、2010年NZ Gold Guitar Intermediate Overall Winnerとして、NZ代表としてタムワースへの往復チケットを獲得しました。カントリー大会では、数々の歌唱賞の中級総合優勝に輝いている。ミュージカル・シアターが大好きで、Kavanagh Collegeでは「グリース」に出演し、リゾ役を演じた。また、2010年には「Dusty Springfield」のNZプレミアにリノ役で出演した。今年、カイリーはKavanagh Collegeで文化貢献に対してClass Actを受賞し、OXO Cubansの最新コンサート「Big Night Out」に出演しました。 by Luke Chandler on November 24, 2012 in Interviews with Comments Off Tweet Before Christmas in the Park.ルーク・チャンドラーにインタビューしました。ルーク・チャンドラーは、これからショーに出演するタレントたちとQ&amp;Aセッションをすることになりました。チャンドラーはニュージーランドのシンガーで元Sticky TVのプレゼンター、ドリュー・ニーミアに話を聞きました。A: 今のところ、自分の音楽に集中しています。A: 現在、LAでレコーディングをしています。Q: あなたが影響を受けたアーティストは誰ですか？A: アッシャーと、最近はジェフ・バックリー。R＆Bも好きだよ。 Q: 一緒に曲を作ったり、コラボレーションしてみたい人はいますか？A: Awesome Question、Justin Timberlake Q: 自分の曲で強調したいこと、強く感じていることはありますか？A: 僕の曲はほとんどが実話だ。何もないことについて曲を書くのは難しい。Q:最後に、有名人に憧れることはありますか？A: そうだね、新しいボンドの映画を見たんだけど、やっぱり新しいボンドガールだね。それと、フレイダ・ピント by ルーク・チャンドラー on 11月 24, 2012 in インタビュー with Comments Off Tweet コカ・コーラ クリスマス イン ザ パーク の前に.ルーク・チャンドラーが、これからショーに出演するタレントたちとQ&amp;Aセッションをすることになった。チャンドラーはニュージーランドのシンガー、リア・ホールと対談している。Q: ワールドカップでの演奏はいかがでしたか？A:本当に衝撃的で特別な体験でした。Q: 今後、どのような音楽活動をしたいですか？A: 来年の9月にアルバムをリリースして、できればニュージーランドとオーストラリアでツアーをしたいです。Q: 一緒に曲を作ったり、コラボレーションしてみたい人はいますか？A: AaradhnaとFat Freddie's drop。 Q: 自分の曲で強調したいこと、強く感じていることはありますか？A: マオリと英語の両方で曲を書いていて、今回のEPも英語だけの曲もあり、バイリンガルになっています。Q: 若いアーティストを目指す人たちにアドバイスをお願いします。A: もしあなたがミュージシャンであり、音楽家であるなら、自分の技術を磨き続けてください。</w:t>
      </w:r>
    </w:p>
    <w:p>
      <w:r>
        <w:rPr>
          <w:b/>
          <w:color w:val="FF0000"/>
        </w:rPr>
        <w:t xml:space="preserve">イド256</w:t>
      </w:r>
    </w:p>
    <w:p>
      <w:r>
        <w:rPr>
          <w:b w:val="0"/>
        </w:rPr>
        <w:t xml:space="preserve">プレミアシップ・チーム・オブ・ザ・シーズン...。このスレッドで何が起こっているのか、誰が説明する必要があるんだ！？このスレッドで何が起こっているのか説明する必要はないだろう！我々は、今シーズンのチームオブザシーズンだと思うものを議論するつもりだ。2012/13シーズン、11試合を終えた時点で、11のポジションで誰がベスト・オブ・ベストだったのか。私は12/13試合まで待つつもりでしたが、私は熱心なビーバーです。私のフォーメーションの好みは4-4-1-1ですが、その理由は簡単で、私の個人的な選択になります。皆さんが全ての理由を投稿するには時間がかかるかもしれませんし、シンプルな名前を選ぶかもしれませんが、もし20分から30分の余裕があれば、前にあげてみてはいかがでしょうか...。それでは、ゴールキーパーです。今シーズンは、どのトップチームも失点が多く、GKが良いスタートを切ることができなかった。そこで、意外にも今シーズンの最優秀キーパーはストークのアスミール・ベゴヴィに決定した。彼はこの24ヶ月でトーマス・ソレンセンをストークのナンバー1キーパーから追い出したが、トーマスはよく知られたショットストッパーであり、オールラウンドに優れたキーパーであるため、これは簡単なことではないのだ。さらに、トーマスは11試合中5試合でクリーンシートを達成している。また、ストークはシティと並んで最少失点となる10失点を記録している。9月にストークと対戦した際には、終了間際にヤヤ・トゥーレを相手に素晴らしいセーブを見せた。また、写真のように、対ヴァンP戦でも良いプレーを見せた。今シーズンは11試合に出場して3ゴールと、好調なスタートを切っている。フルバックとしては上出来です。ミスターまじめ、ミスター堅物、走っても背筋はピンと伸びたまま...ブラニスラフ・イヴァノヴィッチ。右サイドバックとして自分の仕事をこなし、さらにゴールも決めている。今のところ候補者はいない。だから彼に決めた。左サイドバック...ベインズレイトン・ベインズ。イギリス人左サイドバック。27歳で、エバートンの選手。彼の全盛期は、すべてのプレーがソリッドである。テンポよく、激しくプレーし、対戦相手が誰であろうと、スコアがどうであろうと、常に良い運動量を示している。30回のチャンスメイク、2ゴール、4アシストが全てを物語っている。いい選手だ。センターバック。ドイツ軍が来た!!!アーセナルのウォーマシン。雄弁に語る者。ビッグフレンドリージャイアント。ビッグ・パーメルテザカーの最初のシーズンは複雑で、ある人は彼を愛し、ある人は彼とうまくいかなかった、そうだろうか？でも、彼はそれに値するからこそ、それを手に入れたんだ。メルテザカー（誰よりも早く居場所を知っている、としても知られている）センターバック、よくやった。おそらく、この掲示板で最も人気のない選手だろう。しかし、今シーズンの活躍は、彼が真の勝者としての成熟度と規律を備えていることを示している。それは、サッカー界のゴブリン、ライアン・ショークロスだ。彼がシーズンごとに設定するレベルにより、トップクラスのチームが彼と契約するのは時間の問題だろう。2014年に契約が切れるが、ファーガソンが2008年に去ったクラブとの再契約に興味を示しているとの噂もあり、彼は移籍のタイミングを感じていることだろう。あと2年で27歳、全盛期である。多くの試合で特別なプレーを見せたことが、彼にその座を与えている。(そして、他の有力なディフェンダーが、コンパニー、リオ・テリーなど、嫌なシーズンを過ごしていることです）中盤に移ります。右サイドは、ハザード、デンジャラス、フレア、ガイル、テクニックを兼ね備え、さらにスピードも兼ね備えたチェルシーのエデン・ハザード。新加入のエデン・ハザードは、まるで稲妻のようなスタートを切った。彼はまだ21歳だが、もう5年間もトップでプレーしている。チェルシーでの生活は主にウイングで始まりましたが、必要であれば中央でもプレーしており、自分の実力に見合っていないようには見えません。すでに5アシストを記録している。</w:t>
      </w:r>
    </w:p>
    <w:p>
      <w:r>
        <w:rPr>
          <w:b/>
          <w:color w:val="FF0000"/>
        </w:rPr>
        <w:t xml:space="preserve">アイディー二五七</w:t>
      </w:r>
    </w:p>
    <w:p>
      <w:r>
        <w:rPr>
          <w:b w:val="0"/>
        </w:rPr>
        <w:t xml:space="preserve">あなたは充実した仕事をしたい場合は、看護師になる に ニック 上の 9月 5, 2012 看護は、彼らが育つと、それは最もやりがいのあるキャリアの選択肢の一つであり、小さな女の子が頻繁に行うことを夢見ている役割です.看護は多様性とチャレンジに満ちており、介護者、リーダー、臨床医として活動することが含まれます。もしあなたが人と一緒に働くのが好きで、誰かの人生に変化をもたらすという考えに喜びを感じるなら、看護はあなたに多くのことを提供します。では、どのような資質が必要なのでしょうか？コミュニケーションが上手で、物事を判断しない人。さらに、聞き上手、共感性、完全なサポートを提供することができる必要があります。あなたが外向的であるか内向的であるかどうか, あなたは、あなたが最も適しているかもしれない看護の異なる領域があることを見つけることができます.必要な資格 大学によって条件は異なりますが、一般的には、ディプロマ・プログラムに参加するためには、英語と科学科目で最低Cパス、学位プログラムに参加するためには、5つのGCSEと2つのAレベルを持っている必要があると言われています。また、数字力や読み書きの能力、性格の良さなどを証明する必要があります。ディプロマは、2013年9月以降、段階的に廃止され、新規入学者は学位コースを履修しなければならなくなります。現在、ディプロマと学位コースの両方を行っているか、学位コースのみを行っているかは、希望する大学に確認する必要があります。健康アンケート 看護師養成講座に申し込む際には、健康アンケートに記入し、障害に関する特別なニーズがある場合は申告する必要があります。コースへの受け入れは、健康のきれいな法案に依存しています。あなたが障害を持っている場合、あなたはそれがスキルに連絡を取るのに役立つことがあります - 障害を持つ学生のための国家局.ウェブサイトをご覧になるか、電話（0800 328 5050）でお問い合わせください。前科について 前科がある場合は、大学側に正直に話す必要があります。また、大学側は、あなたが警察沙汰を起こしていないかどうかを確認するための書類に署名するよう求めます。大学はその問題に関連するすべての状況を考慮するため、このことはあなたが自動的に看護師または助産師の職業に就くことを妨げることを意味するものではありません。守秘義務は保証されます。士官候補生制度や見習い制度 士官候補生制度や見習い制度を設けている医療提供者は一握りです。これは、あなたが正常に完了した場合、NVQレベル3を与えるいくつかの初期トレーニングを受けることを意味します。その後、看護学のディプロマまたは学位コースを取るために大学に応募することができます。看護師はどこで働くか 看護は病院で働くことに限定されません。診療所、住宅や老人ホーム、クリニック、ホスピスなどの組織、産業保健サービス、製薬業界など、すべてに看護師の機会があります。看護師はまた、軍隊、クルーズ船上、および大学教育の場でも働くことができます。助産師は、妊娠中、出産、産後の母親、赤ちゃんとその家族を指導し、ケアする重要なサポートを提供する専門職です。看護師の教育 看護師は大学内で教育を受けますが、プログラムの50％はコミュニティ環境と地元の病院での監督下での実習で構成されています。学生は、精神衛生、学習障害、小児または成人看護など、専門分野を選択する必要があります。2013年には、すべての看護学が学位レベルで提供される予定である。大学院レベルへの移行は、臨床的な意思決定のスキルや、より高度な技術的能力を必要とする看護の役割の変化を認識するために導入されたものです。収入はどのくらいになりますか？看護師の給料は、どの「バンド」に属しているか、あるいはどの程度の経験を持っているかによって決まります。NHSのために働く新しい資格の看護師はかろうじてより多くを得るでしょう 13,000 店の助手より小さい年間.数年の経験を持つ平均的な看護師は20,000の間に稼ぐことを期待することができます - 30,000を.高度に専門化した看護師は97,000まで稼ぐことができますが、これらのジョブはごくわずかです.看護師は、彼女が個人的に仕事を探している場合はかなり多くのお金を稼ぐことができますが、競争の多くに直面することを覚悟してください.</w:t>
      </w:r>
    </w:p>
    <w:p>
      <w:r>
        <w:rPr>
          <w:b/>
          <w:color w:val="FF0000"/>
        </w:rPr>
        <w:t xml:space="preserve">イド258</w:t>
      </w:r>
    </w:p>
    <w:p>
      <w:r>
        <w:rPr>
          <w:b w:val="0"/>
        </w:rPr>
        <w:t xml:space="preserve">The Way of Purityは興味深い存在だ。国籍もなく、肖像もなく、流行を追うこともなく、ただメッセージだけがある。しかし、アルバム『Crosscore』では、善悪を超えた奇妙な音楽的・思想的旅路の第一歩を踏み出した。Sean M. Palfreyは、バンドの新しいEP「Biteback」を前に、「型破りなドゥーム／グラインドコア」プロジェクトの顔である新しいヴォーカリスト、Tiril Sk?rdalに話を聞いた。SMP：まず最初にあなた自身のバックグラウンドについて教えてください。TS：私はノルウェーの西海岸にあるサンドネスという街で生まれ育った19歳の女の子です。外見は普通の隣の家の女の子ですが、TWOPと一緒にいるときは、暗い路地で私に出会ったら、反対側に逃げてしまうような、怖い女の子なんです。SMP: The Way Of Purityとはどのように知り合ったのですか？TS: このプロジェクトには最初から参加していて、私はステージには立っていなかったのですが、バンドのメンバーが歌詞の内容から、いくつかのアイディアに協力するように言ってきました。SMP: バンドはどのような経緯であなたに参加を依頼したのでしょうか？TS: xBettyxがバンドを脱退した後、その穴を埋めるためにシンガーとして、そしてステージに立つために参加するように言われたんだ。SMP: 音楽的にあなたが影響を受けたバンドは何ですか？TS: メタルではArch Enemy, Lamb of God, In This Moment, Maleficeなどが好きですが、Kaizers Orchestra（ノルウェーの好きなバンド）、Marilyn Manson, Prodigyなども好きです。これらはいくつかのバンドに過ぎず、私のiPodにはもっとたくさんのバンドが入っています。SMP: バンドが複雑なセットアップであることを考えると、あなたはどのようにバンドの活動に参加しているのでしょうか？TS: 他のメンバーと同じように、私も自分の仕事を分担しています。新しいEPを成功させるために、みんなでアイデアを出し合い、協力し合っています。このプロジェクトには、ラインナップにはない世界中の人たちが参加しています。SMP: 前任の女性ボーカリストXBETTYXが脱退した理由は何ですか？TS: 彼女が個人的な理由でバンドを脱退することになったんだ。私はあなたより本当に知らないんです。SMP: The Way Of Purityの前作 "Crosscore "ではかなりアグレッシブなボーカルをフィーチャーしていましたが、これは継続するのでしょうか、それとも何か多様性を持たせるのでしょうか？TS: バンドが過去に使っていたボーカルは本当に好きなんですが、新しい曲では違う作業をするつもりです。よりドラマティックなヴォーカル・パートを目指しているので、これまでのような "平坦な "ヴォーカルにはならないだろう。もちろん、スクリームやグロウも使いますが、"泣き "や "話し "の部分もあり、本当にドラマチックな歌詞で盛り上げるつもりです。SMP: 他のメンバーはマスクをかぶって正体を隠していますが、あなたはすでにビジュアル的に中心的な存在になっていますね。なぜこのような方向転換をしたのでしょうか？TS: メンバーからマスクをつけるかどうか尋ねられたので、マスクをつけないという選択をしました。私はThe Way Of PurityのFACEでありたいと思ったからです。SMP: バンドは過去にビデオを効果的に使ってきましたが、これはバンドが続けようと思っていることなのでしょうか？TS：今のところ、また映画やそのようなプロジェクトが進行しているという計画はないんだけど、将来的には発生するかもしれないね。SMP：現在「Biteback」という新しいEPが制作されていますね。レコーディングはどのような感じですか？TS：レコーディングは12月までなので、どのようなプロセスであったかは言えません。簡単なデモを作ったのですが、それを聴いてから本番のスタジオに入るのが待ち遠しくなりました。SMP: バンドが新曲で目指しているものは、前作からの継続なのか、それとも新たな境地を開拓していくのか、どのような感じですか？TS: バンドが新曲でやっているのはサウンドの進化だから、"クロスコア "の別バージョンをやるわけじゃない。SMP: 新しいEPはいつリリースされる予定ですか？TS：予定通りなら1月にオンラインにアップされる予定です。それが予定です。SMP：何か付け加えることはありますか？TS: The Way of Purityを応援してくれて、メッセージを広めるのを手伝ってくれて本当にありがとうございます。All the best ?Tirilです。</w:t>
      </w:r>
    </w:p>
    <w:p>
      <w:r>
        <w:rPr>
          <w:b/>
          <w:color w:val="FF0000"/>
        </w:rPr>
        <w:t xml:space="preserve">イド259</w:t>
      </w:r>
    </w:p>
    <w:p>
      <w:r>
        <w:rPr>
          <w:b w:val="0"/>
        </w:rPr>
        <w:t xml:space="preserve">エシカルアートショップ こんにちは、コラムアートエージェンシー、ロンドンのショップへようこそ!私たちは、アーティストをサポートすることに特化しています。私たちは、アーティストの簿記、PR、仕事探しなどをしていないときは、彼らの製品を倫理的に適切な価格で販売しています。アーティストには販売利益の70％が支払われ、すべての商品の価格は、彼らがきちんとした生活を送れるように計算されています。アートを支援し、コラムで買い物をしましょうバックロード...Point Of View by Tom Berry (illustration print) 32.50 Tom Berryはモノトーンで細部まで描き込まれたイラストを好んで制作しています。版画、日本美術、ヨーロッパの装飾運動、児童文学などから主に影響を受けています。</w:t>
      </w:r>
    </w:p>
    <w:p>
      <w:r>
        <w:rPr>
          <w:b/>
          <w:color w:val="FF0000"/>
        </w:rPr>
        <w:t xml:space="preserve">イド260</w:t>
      </w:r>
    </w:p>
    <w:p>
      <w:r>
        <w:rPr>
          <w:b w:val="0"/>
        </w:rPr>
        <w:t xml:space="preserve">"これはうまくいくと確信していたので、妊娠検査をするのが待ちきれませんでした。ついに私たちも親になれると、とてもいい予感がしていたのです。だから、検査結果が陰性だったときは、とてもがっかりした。「30歳のとき、私たちは子作りをあきらめることにしました。ストレスのせいで、自分はダメな人間だと思った。バーナードは「大丈夫、まだ愛しているよ」と励ましてくれましたが、私は落ち込んでしまいました。赤ちゃんが欲しいのに、ペットの猫を溺愛するようになりました」。2004年、夫妻はスペインのムルシアに別荘を購入し、ゆっくりとした生活を楽しむために移住した。そして2年後、41歳になったルイーズは、更年期障害と思われる症状で医師の診察を受けた。「ホットフラッシュが起こり、何週間も気分が悪かったんです」と彼女は振り返る。「私はもうすぐ42歳で、更年期障害にしては少し若いと思っていましたが、私の体は故障していたので、それほど驚きませんでした。医師にこれまでの経緯を説明すると、体内で何が起こっているのかスキャンするように言われました」。スキャンで妊娠が判明したとき、ルイーズは唖然とした。「必要ないと思って何年も避妊はしていませんでしたが、赤ちゃんは最後の関心事でした」と彼女は言う。「医師は、私が妊娠9〜10週目であると診断した。たとえ17年遅れての妊娠であっても、私は信じられませんでした。嬉しくて叫んでしまいました"現在59歳のルイーズとバーナードはイギリスに戻り、2007年にリアを出産するためにドーセット州ドーチェスターの近くに家を構えた。"私は嬉しい悲鳴をあげました"。当時42歳だったルイーズと第一子のリアちゃん 「彼女はとても美しく、私たちは彼女を授かったことをとても幸せに感じていました。「私たちは幸せな小さな家族で、やっと完全なものになったと感じました」。夫妻は、リアが奇跡の子であることを知っていたので、それ以上の子供を持つことについて議論することはありませんでした。「私は42歳でしたから、現実的ではありませんでした」とルイーズは言う。しかし、2010年、またもや朝の吐き気が襲ってきた。ルイーズはすぐに家庭用妊娠検査薬を使いました。「バーナードが検査薬を買いに来てくれたのですが、私は陽性にならないと忠告しました。私は44歳だったから、きっとまた自然に妊娠することはできなかったんだわ」と彼女は言います。「そして、2回目の検査で陽性であることが確認されました。「バーナードは当時62歳で、私たちの間で2人の子供を育てるのは簡単なことではないとわかっていました。でも、中絶することは考えもしなかったわ。「私たちは長い間、子供が欲しかったので、この機会を拒むことはできなかったのです。2010年11月、ベンが生まれ、スパイサー夫妻はハンプシャーの海岸にあるリミントンに移住し、家庭生活になじんだ。しかし、2011年9月、またもや衝撃的な出来事が起こった。ルイーズさんは異常なほどの大量出血に見舞われ、かかりつけの病院を受診した。「ホルモン剤を処方する前に、妊娠検査を受けるように言われたときは、笑いそうになりました。私はもう、母親になるには年を取りすぎていると思いました」と彼女は言う。しかし、40代で3回目となるルイーズの検査は陽性だった。12週目の検査で双子を妊娠していることがわかり、さらに衝撃的なニュースが飛び込んできた。「最初、超音波診断士は2つの袋を見たが、胚は1つだけだった。私は双子を妊娠していると思ったが、途中で1つ失ってしまった。「しかし、10日後にもう一度スキャンするように言われ、その時、双子が両方とも問題ないことを確認しました」とルイーズは回想する。「ほとんどの女性は年をとるにつれて生殖機能が低下すると言われていますが、私の場合は絶好調でした。「ある医師は、閉経が近づくにつれ、私の体がより多くの卵を放出するようになったのかもしれないと言ったが、確かな説明はない。「生まれて初めて、私は沈黙した。心配で、どうしたらいいかわからなかったんです」。しかし、彼らの心配にもかかわらず、彼らは中絶を拒否しました。「双子とも健康だったので、捨てられるわけがなかったんです」とルイーズは言う。「避妊をしないことで、バーナードと私はこの子たちを生んだのだから、この子たちの面倒を見るのは私たちの義務だと強く信じていました。「でも、怖かったわ。ただでさえリアとベンがいて慌ただしい生活なのに、さらに2人の赤ちゃんが生まれたら、もうお手上げです。</w:t>
      </w:r>
    </w:p>
    <w:p>
      <w:r>
        <w:rPr>
          <w:b/>
          <w:color w:val="FF0000"/>
        </w:rPr>
        <w:t xml:space="preserve">イド261</w:t>
      </w:r>
    </w:p>
    <w:p>
      <w:r>
        <w:rPr>
          <w:b w:val="0"/>
        </w:rPr>
        <w:t xml:space="preserve">クラウドファンディングKickstarter、Indiegogo、RocketHub、またはappbackrの資金調達のプロモーションには何が最適でしょうか？よく見ると、Kickstarterのプロジェクトを宣伝するには、間違いなく動画が最適な方法であることに気づくでしょう。(Kickstarterで最も成功した資金調達者はすべて、他のサイトで効果的に宣伝された、よくできた動画を持っていることがデータで示されています。なぜ動画なのか？人々にあなたの活動に興味を持ってもらうためには、あなたが行っていることに人々を惹きつける必要があります。そのための最良の方法が、ビデオなのです。よりプロフェッショナルなビデオを作れば作るほど、人々はあなたの活動により興味を持ち、より真剣に取り組むようになります。ビデオで人々にアピールする方法は？ビデオの優れた点は、ソーシャルネットワークで簡単に共有でき、メールで送信でき、ブログに埋め込むことができ、あらゆる種類のメディアで見ることができることです。重要なのは、あなたの活動に最も共感してくれるのは誰か、資金を提供してくれそうなのは誰かを見極めることです。視聴者を特定したら、次に、希望する層にビデオを宣伝する必要があります。あなたのビデオを宣伝する簡単な方法は、Virool ( http://www.virool.com ) を使用することです。Viroolはビデオ広告ネットワークで、ビデオ制作者がブログ、ソーシャルゲーム、iPhoneアプリにビデオを表示させることで、希望する視聴者にリーチすることができるようにするものです。誰でも10ドルでキャンペーンを始めることができ、すぐに測定可能な結果を見ることができます。その他のビデオのマーケティング方法は、やや慣習的なものです。Twitter、Facebook、Eメールなどです。しかし、従来の方法を超えて、資金調達の促進に最適な方法を活用したい場合は、私に連絡してください： alex(at)virool.com</w:t>
      </w:r>
    </w:p>
    <w:p>
      <w:r>
        <w:rPr>
          <w:b/>
          <w:color w:val="FF0000"/>
        </w:rPr>
        <w:t xml:space="preserve">イド262</w:t>
      </w:r>
    </w:p>
    <w:p>
      <w:r>
        <w:rPr>
          <w:b w:val="0"/>
        </w:rPr>
        <w:t xml:space="preserve">薬を最大限に活用する方法 知っておくべきことは？薬は、あなたの気分を良くするのに役立ちます。しかし、薬の飲み方を誤ると、かえって体調を悪くすることがあります。処方薬と市販薬（処方箋なし）を正しく使用するために、以下のガイドラインに従ってください。薬について、医師にどのような質問をすればよいですか？飲んでいる薬についてわからないことがあれば、医師に聞いてください。それでも分からない場合は、医師にもっと分かりやすく説明してもらいましょう。複数の薬を服用している場合は、それぞれの薬が体内でどのように作用するかを必ず聞いてください。時々、薬は一緒に飲むと問題を起こすことがあります（薬物相互作用と呼ばれます）。以下は、それぞれの薬を正しく安全に使用するために、医師に尋ねることができる質問のリストです。その薬は何に効くのですか？薬は何に効くのか？いつ、どのように薬を飲むべきか？どのような副作用（薬に対して、あなたの体が起こす可能性のある反応）がありますか？薬は、他の薬、食べ物、飲み物と反応するか？薬を飲んでいる間は、どんな活動も避けるべきでしょうか？薬を飲むのを忘れたら、どうしたらよいか？薬が効いているかどうか、どのようにして知ることができるか？服用するそれぞれの薬について知っておくべきこと 名前（一般名と商品名） 服用の理由 飲む量と回数 起こりうる副作用とその対処法 飲み続ける期間 特別な指示（就寝時、食事と共に、空腹時など） 薬を飲むことを思い出すにはどうすればよいか？起床時や食事時など、毎日同じ時間に薬を服用し、日常生活の一部にしましょう。薬瓶をキッチンカウンターの上など、よく見る場所に置く。(薬は必ず子供用の容器に入れ、子供の手の届かないところに置いてください。）薬を服用している間は、食べ物、飲み物、活動を避けるべきですか？処方薬を服用している間、避けるべきものについて、医師に相談して下さい。いくつかの食品は、薬を服用している場合、副作用（胃の不調など）を引き起こす可能性があります。薬を服用している間は、一般的に飲酒はよくありません。薬によっては、日光過敏症（日焼けや日光かぶれのリスクを高める）などの反応を引き起こすので、屋外での活動を制限したり、日光から皮膚を保護する必要があるかもしれません。市販の薬を服用している場合は、ラベルを読んで、服用中に避けるべきものを確認してください。処方薬と同じように指示に従ってください。質問がある場合は、医師または薬剤師に尋ねてください。薬の注意点 ラベルをよく読みましょう。医師の指示通りに薬を服用する。複数の医師に診てもらっている場合は、それぞれの医師に、あなたが服用している全ての薬のリストがあることを確認する。 複数の薬を服用している場合は、医師にスケジュールを立てるよう依頼し、どの薬をどの時間帯に服用すれば良いかを確認する。すべての処方箋を1つの薬局で受け取ることを検討してください。薬剤師は、あなたが何を飲んでいるのか把握するのに役立ちます。一緒に住んでいる人全員に、あなたが飲んでいる薬と、それをいつ飲めばよいかを知らせるようにしましょう。ジェネリック医薬品と先発医薬品の違いは何ですか？食品と同じように、薬には、先発医薬品とジェネリック医薬品があります。一般的に、ジェネリック医薬品の方が安価です。処方された薬のジェネリック医薬品が自分に合うかどうか、医師や薬剤師に尋ねてみましょう。一般用医薬品（OTC）にもジェネリック医薬品があります。成分表を比べてみて下さい。ジェネリック医薬品が先発医薬品と同じ成分であれば、使用を検討することができます。しかし、注意してください。ジェネリック医薬品は、特定の医薬品の含有量が異なる場合があります。どの薬を選べばよいかわからない場合は、医師または薬剤師に尋ねてください。OTC医薬品を選ぶ際のヒント 質問がある場合は、医師または薬剤師に尋ねてください。たくさんありすぎて迷うかもしれませんが、時間をかけてすべての選択肢を見るようにしましょう。ラベルをよく読み、その薬がどのような症状に効くかを書き留める。あなたが持っている症状だけを治療する薬を探そう。例えば、鼻水だけなら、咳や頭痛にも効く薬は選ばない。どの程度の量の薬を飲むべきか、また、どのような副作用を引き起こす可能性があるかに注意する。その薬と一緒に飲んではいけない薬や食べ物は何か、注意する。次のことを確認する。</w:t>
      </w:r>
    </w:p>
    <w:p>
      <w:r>
        <w:rPr>
          <w:b/>
          <w:color w:val="FF0000"/>
        </w:rPr>
        <w:t xml:space="preserve">イド263</w:t>
      </w:r>
    </w:p>
    <w:p>
      <w:r>
        <w:rPr>
          <w:b w:val="0"/>
        </w:rPr>
        <w:t xml:space="preserve">ロサンゼルスともうすぐニューヨークに拠点を置くAmerican Royaltyは、エレクトロニックミュージックにロックを取り戻している。もしThe Black KeysとVitalicが子供を作ったら、American Royaltyになるだろう。ジャンル的には、ストレートなロックンロール、エクスペリメンタル、モダンなポップスのはざまに位置する。ハードなシンセサイザーと引き伸ばされたサイケデリックな詩を組み合わせている。American Royaltyは、シンガーのMarc GilfryとBilly Scher、ドラマーのMat Ungsonで構成されています。彼らは、様々な種類の音楽に夢中になっている友人がたくさんいる場合に演奏して欲しいバンドだ。真の意味でのパーティー・ミュージックだ。Matchstick "とそれに付随するリミックスEPのリリース後、バンドはニューシングル "Honey &amp; Queen "を携えて戻ってきた。この曲は、波打つようなシンセサイザーとシンプルかつ魅力的なビートを組み合わせた、サイケデリックな雰囲気のある曲です。この曲は、2月上旬にリリースされる5曲入りの新作EPからの1曲目となっている。シンガーのMarc GilfryとBilly Shcerにレコーディングの過程、新しいEP、そして彼らにインスピレーションを与えてくれるバンドについて話を聞いた。また、東海岸への引っ越しや、今後の予定についても話を聞いた。二人はどのように出会ったのですか？Marc Gilfry:共通の友人だよ。BillyとMatはL'eau Lifeというバンドに所属していて、彼らの演奏を何度も見ていたんだ。彼らのステージングがとても好きで、才能があると思っていたんだけど、僕が取り組んでいたエレクトロニック・ミュージックのアイディアがあったんだ。クールだね。レコーディングはどのような流れで行われるのですか？MG：そうだね、デモを持ち込むと、最初に作ったものとはかなり違うものが出来上がってしまうという事実を、僕らはちょっと受け入れているんだ。Billy Scher:iPhoneのボイスメモを使って、お互いに多くのものを送り合っています。最近、とても重宝しています。私たちはたくさんのアイデアを思いつくことができます。そのうちのいくつかを組み合わせてみる。何が刺さるか見てみましょう。精神的なボイスパッドになるので、とてもいい感じです。ウィルと僕は、AbletonのセッションやiPhoneのメモをやり取りして、お互いのアイデアを積み重ねていくこともある。どの曲も少しずつ違うんだ。トラックが先か、ボーカルが先か、どちらでしょうか？MG：本当にそれぞれだと思う。普通は、本当にベーシックなトラックがあって、それからヴォーカルが来る。時には、僕が携帯電話に向かってリックを歌い、それを元に作り上げることもある。ロックンロールとエレクトロニック・ミュージックを融合させたような面白いサウンドですね。あなたが影響を受けたものは何ですか？BS: そうだね、僕はTame ImpalaとMatthew Dearに夢中なんだ。Matthew Dearが触ったものなら何でもOK。Matthew Dearが大好きなんだ。MG: 全部賛成だよ。あと、もっと実験的でフリンジなダンスミュージックもたくさん聴いている。今、イギリスのNight Slugsというレーベルをとても気に入っているんだ。このレーベルは、サウンドの実験的な要素を多く含んでいるように思います。彼らは本当にプログレッシブなダンスプロデューサーです。あなた方は明らかにどのようなジャンルにも当てはまりませんが、もし自分たちを分類するとしたらどこに当てはまると思いますか？MG：Matthew DearやTychoのようなアート・ポップに近いと言えるかもしれない。アンビエントは少なめだけどね。僕たちはロックンロールやブルースにとても根ざしているから、そういう音楽からは遠ざかってしまうんだ。BS：それは私も同意見です。僕らの音楽は曲重視で、ジャム重視ではないので、エクスペリメンタルというよりはアートポップ的なサウンドだと思います。ある意味サイケデリックと言えるかもしれません。新曲についてお聞かせください。MG: "Honey &amp; Queen "は、ウィルと僕が練習場でドラムパッドを叩いて、名前は伏せておくけど、他の曲から盗んだ音をループさせたものなんだ。去年のクリスマスに親からもらった小さなおもちゃがあるんだ。この小さな音の出るおもちゃで、それを使って歌うと声が5分の1の高さになるんだ。BS：4分の1だよ。MG：ありがとう、ビリー。そうそう、僕たちはちょうどその上でジャムっていたんだけど、この曲はそこから生まれたんだ。この小さな赤い安物のメガホンでね。7月のEchoでのライブについて少し教えてください。BS: とても楽しかったです。毎晩違った雰囲気を味わうことができました。ロサンゼルスでは僕らのサポート・ネットワークが素晴らしいんだ。みんな集まってくれて、パーティを開いてくれました。一ヶ月間、楽しいたまり場のような場所でした。</w:t>
      </w:r>
    </w:p>
    <w:p>
      <w:r>
        <w:rPr>
          <w:b/>
          <w:color w:val="FF0000"/>
        </w:rPr>
        <w:t xml:space="preserve">ID 264</w:t>
      </w:r>
    </w:p>
    <w:p>
      <w:r>
        <w:rPr>
          <w:b w:val="0"/>
        </w:rPr>
        <w:t xml:space="preserve">善玉コレステロールであるHDLは、結局それほど良いものではない可能性 新しい遺伝子研究によると、高密度リポタンパク質、いわゆる一般にHDLと呼ばれる善玉コレステロールは、実はこれまで医師が考えていたほど私たちにとって良いものではない可能性があることが示唆された。10万人以上を対象とした研究により、通常よりも高いレベルのHDLの産生を促進する遺伝子を持つ人は、心臓発作を起こすリスクが低いことが判明し、研究者を大いに驚かせている。この結果は、リスクの高い人の心臓発作を防ぐためにHDLを増加させる薬の開発を試みてきた製薬メーカーにとって、大きな意味を持つ可能性がある。血液中のリポタンパク質には、高比重と低比重（LDL）の2種類がある。疫学的研究により、LDL値の上昇は心臓発作のリスク上昇と強く関連していることが示されており、LDLを低下させる薬剤がそのリスクを減少させることが明確に示されている。最もよく使われているのはスタチン系と呼ばれる薬剤で、現在、世界で最も広く処方されている薬剤の一つです。同様の疫学研究により、HDLが正常値以上であれば、心臓発作のリスクが低下することが示されています。しかし、HDLを上昇させる薬剤がないため、研究者はHDL値が高いことがリスク低減の原因であることを証明することができなかった。そこで、ハーバード大学医学部のセカール・カティレサン博士が率いるチームは、HDLの役割をより深く理解するために、メンデル・ランダム化と呼ばれる手法を用いて、特定の遺伝子を持っている人と持っていない人を比較し、遺伝学に目を向けました。彼らはまず、内皮リパーゼと呼ばれるタンパク質の遺伝子に変異がある被験者を調べた。この変異を持つ人々は、HDLレベルが通常より約10％高く、従来の常識では、心臓発作のリスクを約13％減少させるはずのレベルであった。しかし、研究チームは『Lancet』誌に、この変異体を持つ人も持たない人と同じ心臓発作のリスクを持っていることを報告した。次に、14の遺伝子について調べたが、いずれもHDLのレベルを高めると考えられている。ここでも、どの遺伝子を持っていても、心臓発作のリスクは減少しなかった。重要なことは、LDLを増加させる遺伝子について同様の解析を行ったところ、心臓発作のリスクが増加することが分かったことである。これらの研究結果に基づき、著者らは、「血漿HDL値を上昇させる介入（ライフスタイルまたは薬理学的）は、心筋梗塞（心臓発作）のリスクに関して、事実上、それに見合った利益をもたらすとは考えられない」と結論づけた。研究者は、HDLの上昇と心臓発作リスクの低下との疫学的な関連は、心臓発作リスクを低下させ、かつHDLレベルを上昇させる他のまだ知られていない要因によって引き起こされているのではないかと推測しています。</w:t>
      </w:r>
    </w:p>
    <w:p>
      <w:r>
        <w:rPr>
          <w:b/>
          <w:color w:val="FF0000"/>
        </w:rPr>
        <w:t xml:space="preserve">イド265</w:t>
      </w:r>
    </w:p>
    <w:p>
      <w:r>
        <w:rPr>
          <w:b w:val="0"/>
        </w:rPr>
        <w:t xml:space="preserve">メインメニュー イノベーションのプロセス イノベーションのプロセスは、しばしば進化のプロセスに例えられる。なぜなら、イノベーションは基本的に、組織の生存と繁栄のための能力を強化する改善と適応のダイナミックなプロセスだからである。その複雑さと予測不可能性にもかかわらず、成功するイノベーションのプロセスは、通常、反応的というよりもむしろ積極的であると考えられ、5つの重要な要素の一部またはすべてを含んでいると言えるでしょう。問題、課題、克服すべき障害、およびそれに対応するイノベーションの機会の認識問題への対処や機会の獲得を支援するソリューションやアイデアの発明。実用的で実行可能な計画やガイドラインを作成することによる、イノベーションの開発。イノベーションを実施し、実際に変化した事例を生み出すこと。イノベーションの普及により、元の環境以外の場所でより広く採用されるようにする。これには、様々な公式・非公式なコミュニケーションチャネルが含まれ、オリジナルのイノベーションを継続的に開発・改良することが必要となる場合があります。HIFが提供する様々な種類の助成金は、このプロセスの異なる段階に焦点を合わせています。この5段階のプロセスは、イノベーションの進展をたどるのに有効ですが、すべてのイノベーションが直線的なプロセスであることを示唆しているわけではありません。明確に定義された段階というよりは、多くのイノベーションが通過する広範で重複した段階です。現実には、進歩は反復的であり、しばしば非線形である。あるイノベーションは初期の段階を通過できないかもしれないし、あるイノベーションは破棄され、後に偶然の出来事や異なるアプリケーションの後にのみ蘇るかもしれない。イノベーションに決まった道筋はなく、ほとんどのイノベーションのプロセスは、セレンディピティ、ランダムネス、幸運・不運の瞬間を特徴としています。このページで取り上げた問題の詳細については、ALNAPが2009年に発表した「国際人道支援活動におけるイノベーション」をお読みいただくか、ALNAPのリサーチ＆イノベーション担当のキム・スクリブンまでお問い合わせ下さい。</w:t>
      </w:r>
    </w:p>
    <w:p>
      <w:r>
        <w:rPr>
          <w:b/>
          <w:color w:val="FF0000"/>
        </w:rPr>
        <w:t xml:space="preserve">アイディー266</w:t>
      </w:r>
    </w:p>
    <w:p>
      <w:r>
        <w:rPr>
          <w:b w:val="0"/>
        </w:rPr>
        <w:t xml:space="preserve">ロムニー・キャンペーンFDRが小児麻痺の脚でドイツと日本のファシストの尻を蹴飛ばして以来（イタリアもだが、第二次世界大戦について語るとき、誰も彼らのことなど気にしない）、外交政策において民主党が優位に立っているのだ。これはロムニー陣営にとって問題である。なぜなら、民主党が大統領になり、彼らは共和党員であり、外交政策については全く話したくないと思っているからである。二つの戦争、様々な爆撃、世界経済の不確実性、その他もろもろの問題を、頭ごなしに否定するよりも、どのように対処するのが良いのだろうか？ (ヒント：これ以上の方法はない。今度配偶者を裏切ったときに試してみよう。効果てきめんです)。はははは、アフガニスタンという国全体が光り輝く物体なんですねー。そこに住んでいて、まだランダムな路側爆弾に対処しているすべての人々にとって、それが慰めになることは間違いないでしょう。ピカピカの路側帯爆弾。もちろん、ロムニー陣営は外交政策を、ロムニーの勝利のメッセージから目をそらすために人々が話す愚かなこととして放っておくわけにはいかない。ロムニー自身、外交政策の第一人者なのだ。そして、ロムニーの外交政策の資格を過小評価しないようにと注意を促している。「ロムニー知事は、非常に旅慣れたビジネスマンであり、若い頃は海外に住み、フランス語を話し、世界を理解し、外交政策や国家安全保障について多くの著書を残している」と続けた。「65歳にもなって、冬季オリンピックを率いた経験など、世間知らずというのは通用しないでしょう」と続けた。ミット・ロムニーはフランス語が話せる！？40年以上前に海外に住んでいたお金持ちが集まる絵に描いたような場所で、高価なウィンタースポーツの大会を率いたのです(DID YOU KNOW:2002年のオリンピックで、ミット・ロムニーは一人の外国人も殺さなかった？それはNOBAMAよりも外国人の数が限りなく少ないのだ)。ミット・ロムニーは、ブッシュ陣営がジョン・ケリーになるだろうと言った大統領になるだろう。ただし、グリュイエール入りのチーズステーキを楽しむのだから、もっといい。そう、DailyKosの人たちは、ちょっと興奮しすぎてお漏らしすることもあるけれど、こういうことに関しては、間違いなく正しいところに心を寄せているのだ。昨日、この男のチャリティーに寄付する方法をまとめた日記がアップされていた。Evil War Dwarf Henry Kは、ネオコン難民のロムニー一族とどう折り合いをつけているのだろうか？そうでもないような気がする。ネオコンは爆撃の前に手の込んだでたらめな論説を書いたが、ハンクはそれを秘密にしていた。これらは、深い政策の違いである。1968年、フランスの高速道路でのロムニー氏の過失運転により、同乗していたレオラ・アンダーソン氏が死亡したという事実は、最初はジョージ・ロムニー氏の大統領選挙を守るために、今は彼の息子の選挙戦を守るために隠蔽されている。ロムニーは、外国に行って、その国の政府を慇懃無礼で侮辱的な経営コンサルタント風の批評を公にしたり、秘密情報機関の名前を教えたりするような、世間知らずの経営者ではないのである。ミットの話してはいけないことの洗濯物リストは、とても長い。政府が責任を負うべき本当のことは、何の変化もない真実味のない悪口を言うことだけだ。道路や学校は必要だし、地球上の他の人たちとの付き合いも必要だ。あなたの希望的観測のデタラメでお願いします。どうやったらうまくいくんだ？Tom Morelloを聴いていると、本当に実現できるかもしれないと思うことがあります。本当に力のあるオイルギャングの数はそれほど多くありません。ほんの数人を標的にすれば、他の人たちに恐怖を与え、巨大な波及効果をもたらすでしょう。ティッピングポイントというのは、実際にあるものなのだ。特に、私たちが今実感しているような絶望的なレベルの国においては。自分自身のために何かをするという感覚を得ることは、本当にパワフルなことです。ユニオンタウンからユニオンタウンへトムを追いかけるとき、ただ大きな声で歌ったり、彼の次のギターに書いてあることを読んだりする以外に、もっとできることがあればいいんだけどね。また闘争心が湧いてきた。またオリンピックか。ひとつだけはっきりさせておくと（コンマが足りなければいくつか）、彼は権力者の誰もキャンセルしようとしなかったイベントを「救い」、ユタ州政府関係者に対する巨額の収賄容疑に直面し、その調査を隠し、論文を破棄してしまった。</w:t>
      </w:r>
    </w:p>
    <w:p>
      <w:r>
        <w:rPr>
          <w:b/>
          <w:color w:val="FF0000"/>
        </w:rPr>
        <w:t xml:space="preserve">イド267</w:t>
      </w:r>
    </w:p>
    <w:p>
      <w:r>
        <w:rPr>
          <w:b w:val="0"/>
        </w:rPr>
        <w:t xml:space="preserve">0 「Huron Perth Farm to Table」ネットワークにとって、持続可能なフードシステムとは、まだ世界を変えるということではありません。「ヒューロン郡が日本に大豆を売らず、アメリカにトウモロコシを売らないという世界は想像できません。しかし、すべての町にファーマーズ・マーケットがあり、食料品店に行くのと同じくらい簡単に地元のものを選ぶことができるヒューロン郡を想像しています」と、Huron Business Development Centreの経済開発マネージャー、ポール・ニコル氏は語る。今のところ、持続可能なフードシステムを構築するためには、地元の食品へのアクセスを提供し、生産者に安全な食品の取り扱いについて教育することが必要です。来年は、地元の食品を地元のビジネスにどう取り入れるか、ヒューロン郡とパース郡の食糧計画をどう構築するか、人々や購買担当者に話を聞くなど、より大きなアプローチを取る予定です。「地元食材のチャンピオン、コーチ、チアリーダーを見つける必要があります」と彼は言い、地元食材に対する認識と話題を作り出すことがネットワークの仕事だと付け加えた。「食料品店にローカルフードのコーナーがあれば、素晴らしいことだと思います。しかし、持続可能なフードシステムを構築するには、課題があります。「人々の安全のために設けられた規制やルールがあり、それらは目的を果たしているので、その規制を守るために地元の食品で何ができるかを見つける必要があるため、大きなハードルがあるのです。地元のレストランや病院、グループホームなどでは、メニューの10パーセントに地元の食材を使用することが望ましいという。ニコルズは、25パーセントを目指したいと言っているが、そのようなチャレンジができるほどのキャパシティや食品生産者がいるかどうかはわからないという。しかし、同ネットワークのパイロットプロジェクトであるファーム・トゥ・テーブルのウェブサイトは着実に成長し、現在ではヒューロン郡とパース郡の100以上の生産者が掲載されていると、ニコルズ氏は付け加えた。アルバータ州の加工工場が牛肉を大量にリコールしたことを受け、地元で買い、自分の食べ物がどこから来るのかを知ることの重要性がクローズアップされている。しかし、オンタリオ州の加工産業の80％が失われたことで、小売業者や流通業者にとって地元産の食品へのシフトが難しくなっているのも事実です。「老人ホームが地元のジャガイモを使いたいと思っても、例えば、皮をむいてさいの目に切る必要があり、それは我々の能力を超えています」と彼は言いました。「この分野を再構築する必要があります。その能力が必要なのです」。ヒューロン郡の食料システムに変化があれば、それを監視し、研究する必要があると、持続可能な食料システムに関する研究の共同執筆者であり研究者であるトム・シェル氏は言う。「例えば、アブラムシを食べるために連れてきたテントウムシ。例えば、アブラムシを食べるために連れてきたテントウムシが定着してしまったのです」。シェルの研究は、まさにこの1年半の間に行われたものです。より持続可能な食物連鎖を構築するために、地域社会やオンタリオ州に何ができるのか、あらゆる岩の下に目を向けてきたのです。私たちは、双方向の対話を行い、ミーティングを組織したとき、"ああ、なるほど "と思いました。私たちは、何が必要で、どうすればよいかを考えるための知識をグループとして持っていることに気づいたのです」。土壌が最適な作物に利用されていなかったり、家畜が地域によっては私たちが受け取るよりも多くの水を飲んでいることがわかったりして、調査には気が滅入ることもありましたが、話を聞いた誰もが、より持続可能なシステムを作る方法を思い描いていたと、シェルは述べています。彼の1年半の研究の集大成として示された解決策のひとつが、フードクラスターです。「野菜は、牛肉やチーズをエルギン郡の生産者と取引するのです」。シェル氏は、フードクラスターを作ることで、毎年輸入されている180億ドル相当の食品を削減し、それによって15万から30万人の雇用が創出されることを期待しているという。"私たちは、1カロリーの食品を届けるために必要なエネルギー量を削減しようとしています "と彼は言いました。"私たちは地元で買いたいのですが、物流が悪夢のようです...品質や量の一貫性をあてにできないので、どこかへ行くしかないのです"。</w:t>
      </w:r>
    </w:p>
    <w:p>
      <w:r>
        <w:rPr>
          <w:b/>
          <w:color w:val="FF0000"/>
        </w:rPr>
        <w:t xml:space="preserve">イド268</w:t>
      </w:r>
    </w:p>
    <w:p>
      <w:r>
        <w:rPr>
          <w:b w:val="0"/>
        </w:rPr>
        <w:t xml:space="preserve">Jeudi novembre 15, 2012 JST ファッション冬のブーツオンライン中国卸売メンズとレディースファッション冬のブーツオンライン中国卸売メンズとレディース10月のこの終わりが来るために、tradetangはファッション冬のブーツオンライン割引プロモーションを行っているメンズとレディースです。この時間大きな割引のために注意を払うしてください。tradetangとしてtradetangサイトのすべてのカスタムは、このような割引を共有することを検討してください。寒い冬にブーツの一枚を取るために、それは人々にファッショントレンドになるので、多くの人々はファッションブーツの一枚を取得したい、また、それぞれの冬に異なる、時には自分のお金を節約するためのより良い方法となるオンラインショッピングのブーツ、だからtradetangがあなたのためにこのサービスを行うことができ、あなたが満足のいくブーツを取得すると思います。どのようなスタイルに関係なく、あなたはtradetang.comから得るかもしれません。時には古典的なスタイルの女性のブーツは、それだけでサンプルは、任意の特別な、しかし、我々はそのサンプルを愛するが、持ってされるように、我々はまた、それを取得します。ブーツは打撃の画像を表示するようになります。しかし、我々はまた、我々はそのファッションと魅力を感じるようになる、いくつかの特別なブーツを持っていたい。あなたは、1つのハイヒールのブーツ、多分より一般的なブーツよりも良いを持っていることを考慮することができます。女性のための高いヒールのブーツとして、tradetangのすべては、他の人と同じようになります、あなたはすべての割引を共有します。それらのための試みを持っているようにしたいですか？あなたはすべてのこれらのようなのですか？そこにあなたの愛がある場合は、試してみることに。あなたはすべてのそのブーツを信じることができる、彼らは利用可能な価格、granteeの品質になります。彼らは女性のための革のブーツで設計されたすべての。だから心配しないで、tradetang.comは、すべてのブーツのために最善を尽くします。あなたは一度のためにいくつかの冬のブーツを持っているしたい場合は、ここから中国卸売ファッションブーツを作ることができ、あなたはtradetangショッピングプランに満足しなければならない。</w:t>
      </w:r>
    </w:p>
    <w:p>
      <w:r>
        <w:rPr>
          <w:b/>
          <w:color w:val="FF0000"/>
        </w:rPr>
        <w:t xml:space="preserve">イド269</w:t>
      </w:r>
    </w:p>
    <w:p>
      <w:r>
        <w:rPr>
          <w:b w:val="0"/>
        </w:rPr>
        <w:t xml:space="preserve">教師は、通常、相互依存的に使用されるモード（ジェスチャーと話し言葉など）を、その区別が教育／学習にとって有益である場合には、2つの異なる意味形成システムとして利用できる...（ノリス、2004：129）デジタル技術は、それを使ってまたはそれを通して交流する社会的行為なしには存在しない。  したがって、デジタル技術の使用は常に相互作用を伴い、デジタル技術の有無にかかわらず、相互作用は常にマルチモーダルである。したがって、デジタルリテラシーを理解するためには、マルチモーダルな相互作用を理解しなければならない。コース概要 マルチモーダル談話分析 このコースは、マルチモーダル談話分析の理論的・方法論的な紹介を行う。人々は実際にどのように日々のインタラクションや談話を行っているのでしょうか。本講義では、話し言葉、身振り、姿勢、視線、レイアウト、音楽など複数のモードを研究することで、人間のコミュニケーションの複雑さを紹介する。様々なモードの理論的背景を学び、エスノグラフィーの観察演習を通してモードのパフォーマンスにおける文化的差異を発見し、使用されているテクノロジーを分析するだけでなく、その使用法も学びます。生徒は、ビデオカメラやビデオ編集ツールを積極的に使い、複数のコミュニケーションモードの複雑な相互関係を分析する。 教育学習理論 新しいテクノロジーは、私たちの言語使用に影響を与え始めている。Kress (1993:3) 私が現在取り組んでいるいくつかの考えは、Vygotskyの学習理論、動的評価、およびマルチモーダリティに関するものである。  Vygotskyの考えは、ZPD（Zone of Proximal Development）に関して、説得力があると思います。  Brunerの足場に関する考え方も、教育や学習において非常に有用だと思います。  また、これらの思想の方向性から生まれたラントルフの動的評価に関する思想も非常に価値がある。  しかし、現実には、動的評価は、通常、教師が生徒を評価し、コメントを与え、生徒を再評価することになる。  生徒の評価は、ペンと紙に基づいた伝統的な教室や実験室でのテスト方法によって行われ、場合によっては新しい技術に移行されることもある。Lemkeが指摘するように、理論は道具に過ぎず、道具は古くなり、最終的には修理するか、捨てなければならない。私たちの学習理論も古く、修理が必要な状態です。  学習理論にある多くの良い面を捨てるのは愚かなことですが、その使い方を考え直さなければなりません。  例えば、ヴィゴツキーの学習理論を見ると、ZPDの概念や、足場や動的評価に関する考え方は、今でも説得力があると思います。  しかし、これらの概念を今日の教育や学習の世界でどのように実現するかという疑問は残ります。教育や学習に関してマルチモーダルかつ現実的な観点から考える場合、私は記号論や体系的機能言語学と、私自身のマルチモーダルな相互作用の枠組みとの組み合わせに多くの価値を見出します。教育や学習の場においてテクノロジーを利用することは、どのようなツールがどのような教育や学習を可能にするかという問題をもたらします。  米国の教育システムで広く使われているブラックボードのような）オンラインプログラムは、ペンと紙という直線的な概念に基づいており、新しい教育や学習の方向性を与える以上に制限してしまうことがあまりにも多いのです。  このようなプログラムは、授業を教室の外に広げる一方で、教師だけでなく生徒にも、教育や学習とは何か、どのように達成されるべきかという古い観念を強いることになる。私たちは、既存のリソースの新しい方法を発見し、より良い教育や学習の方法に適した新しい記号的リソースを開発する必要があります。非公式な教育と学習 ...私たちの経験では、学習は私たちの日常生活の不可欠な部分である。  それは、私たちのコミュニティや組織への参加の一部である。(Wenger, 1998: 8) 学習は、社会的アクターによって、さまざまな方法で達成される。  通常、学習といえば教室を思い浮かべる。しかし、学習は、多くのインフォーマルな環境でも巻き込まれている。社会的行為者は、会社で新しい仕事や地位を得たときに学習し（たとえば、制定されたミッション・ステートメントは、態度や行動の変化を引き起こす）、社会的行為者は、自分自身の生き方の変化により学習し（たとえば、幼い子供と家にいた後仕事に戻る母親は、働く母親になるために学んでいる）、社会的行為者が異なる実践コミュニティ、社会、文化に社会化するときに学ぶ（グループの境界を越えたあらゆる動き - 身体的または精神的 - には思考や行動における変化が含まれる）。このような学習は、以下のように捉える必要がある。</w:t>
      </w:r>
    </w:p>
    <w:p>
      <w:r>
        <w:rPr>
          <w:b/>
          <w:color w:val="FF0000"/>
        </w:rPr>
        <w:t xml:space="preserve">イド270</w:t>
      </w:r>
    </w:p>
    <w:p>
      <w:r>
        <w:rPr>
          <w:b w:val="0"/>
        </w:rPr>
        <w:t xml:space="preserve">幼児が話すのを助ける あなたが幼児とおしゃべりすればするほど、幼児は話し方を学ぶ機会が増えます (NHS nd, RCSLT 2003, Sheridan 2008: 74) .しかし、子どもはみんな違っていて、話せるようになる速度も違うことを心に留めておいてください (DE 2010: 7, RCSLT 2003)。幼児が話すことを学ぶには、どうしたらよいでしょうか？幼児が新しい言葉を楽しく学べば学ぶほど、その言葉を使い続けられる可能性が高くなります。幼児が話すことを学ぶために、あなたができることはたくさんあります。できるだけたくさん、頻繁に話しかけましょう。幼児の顔を注意深く観察し、話しかけられたら興味を示す (DE 2010: 11) 。幼児がどれだけはっきりと言葉を発音するかよりも、何を言おうとしているかに注目する (DE 2010: 11)。幼児が自信を持ってあなたに話しかけられるようにする。幼児がうまくコミュニケーションできたときには、明確なフィードバックを与えてください。例えば、"そうだよ、スプーンだよ "と言ってあげましょう。(DE 2010: 12, NHS 2011) あなたがすることと言うことを一致させることで、あなたが言いたいことを幼児に分からせてあげましょう。「靴を脱いで」と言えば、靴を脱がせます。次に「socks off」と言うと、靴下を脱がせます。お弁当を持たせるときは、お皿をテーブルに並べ、「もうお昼よ」と手を差し出してください。お弁当ができたことを理解し、テーブルにやってくるはずです。なぜなら、お弁当の匂いを嗅ぎ、あなたがテーブルセッティングをしているのを見たからです。他の合図がなければ、「今、お弁当の時間だよ」という言葉は理解できなかったかもしれません。幼児に話しかける前に名前を言い、視線を合わせることで注意を引きます (DE 2010: 11, NHS 2011)。そうすることで、幼児は、あなたが話しかけていることを理解しやすくなります。日常生活の中で、幼児にたくさん話す機会を与えてあげましょう。質問するときは、10秒くらい間をあけて、子どもが答えられるようにする (NHS 2011, Sheridan 2008: 74)。幼児を新しい状況に引き込み、言葉を増やしていく。バスや散歩に連れ出す。外出先で目にしたものを指さしてあげる (GOSH 2008, NHS 2011) .幼児がはっきり言わなくても、あなたが聞いたことを繰り返し話す。幼児が言ったことを拡大解釈する。幼児がバナナが欲しいときに「ナナ」と言ったら、「はい、バナナです」と言うようにします。(DE 2010: 11, NHS 2011) 発話を簡潔にする。幼児に話しかけるときは、短い文章を使い、重要な単語を強調しましょう。そうすれば、幼児は重要な情報に集中することができます (DE 2010: 13, Sheridan 2008: 74)。テレビやラジオなどの不要な雑音は消す。そうすることで、幼児は、あなたが話しているときに、あなたに注意を集中することができます (DE 2010: 11, NHS 2011, Sheridan 2008: 74)。子どもは大人よりも周囲の雑音を遮断するのが難しいのです。どうしたら楽しく話せるようになりますか？自分が楽しいと思うことには、意欲がわきやすいものです。ですから、幼児が楽しく話せるようにすれば、言葉を使って自分の気持ちを表現するようになります (DE 2010: 14)。床に伏せて、幼児と一緒に遊びましょう。おもちゃやアクティビティを選ばせ、やっていることについて話をさせる (DE 2010: 11) .幼児の遊びに参加することで、幼児が使っている言葉の明確な例を聞く機会をたくさん与えることができます (DE 2010: 14)。お気に入りのテディベアやアクションフィギュアを本物だと思い込んで楽しむ。毎日の活動にそのおもちゃを取り入れる。例えば、お茶を飲むときにテディベアをテーブルに座らせ、胸当てをつけてあげます。その際、テディが何をしているかを話してあげてください。幼児と一緒によく本を見ます。絵本の内容をそのまま読まなくても、あなたが絵について話すのを聞いて、子どもは学ぶことができます (NHS 2011, Sheridan 2008: 74)。童謡、特に「Row, row, row your boat」のような動作のある童謡は、楽しく歌いましょう。特に、「ボートを漕げ、漕げ、漕げ」のような動作のある童謡は、やればやるほど、幼児が参加しやすくなる (DE 2010. 12, NHS 2011, RC 2011):12, NHS 2011, RCSL 2003</w:t>
      </w:r>
    </w:p>
    <w:p>
      <w:r>
        <w:rPr>
          <w:b/>
          <w:color w:val="FF0000"/>
        </w:rPr>
        <w:t xml:space="preserve">イド271</w:t>
      </w:r>
    </w:p>
    <w:p>
      <w:r>
        <w:rPr>
          <w:b w:val="0"/>
        </w:rPr>
        <w:t xml:space="preserve">5月30日 職場における火災のリスクはどのように管理すればよいのでしょうか？今週、カタールのショッピングセンターで火災が発生し、19名の尊い命が失われるという悲劇が起こりました。この火災は、火災予防のための最善の方法*が守られていなかったために起こったと考えられており、職場の火災リスクをどのように軽減すべきかという重要な問題につながっています。以下の簡単なステップを実行することで、職場の火災リスクを大幅に軽減することができます。火災リスクアセスメントを実施する 適切かつ十分なものでなければならない 現場において、いつでも容易にアクセスできる状態でなければならない 最新版を維持し、定期的に、あるいは新しい設備の導入、火災警報器やスプリンクラー システムのアップグレードなどの変更があった場合に見直す 監査役は有能でなければならない 監査中は監査役に同行すると良いだろう。監査に同行することで、自分自身で問題点を確認することができ、監査から得られる措置のリストを理解することができます。sarah@sarahpiddington.com からメールをお送りいただくか、下記の「お問い合わせ」ボタンをクリックしていただくか、+44 (0) 7791 97 82 44 までお気軽にお電話ください。</w:t>
      </w:r>
    </w:p>
    <w:p>
      <w:r>
        <w:rPr>
          <w:b/>
          <w:color w:val="FF0000"/>
        </w:rPr>
        <w:t xml:space="preserve">イド272</w:t>
      </w:r>
    </w:p>
    <w:p>
      <w:r>
        <w:rPr>
          <w:b w:val="0"/>
        </w:rPr>
        <w:t xml:space="preserve">Eurogamer Network Ltd.は、ユーザーアカウントや保存された設定など、ユーザーに拡張機能を提供するためにウェブサイト上でクッキーを使用しています。また、同じ広告を表示する回数を制限するためにもCookieを使用しています。お客様がこのサイトの利用を継続される場合、当社はお客様がこれらのクッキーを受け入れることに同意されたものとみなします。それ以外の場合は、いつでもプライバシー設定を変更することができます。「マイクロソフトは、Xbox liveをすべてのゲーマーのための真のクロスオーバーサービスにすることを目指さなければなりません。Xboxほどゲームネットワークをうまくやったところはない...実際、iTunesとXboxはコンシューマ向けインターネットでは最大の成功例だ」と述べた。"XboxはOfficeやWindowsのようなプラットフォームである必要がある""Googleは眼球を所有している。Appleは耳と指先を所有している。Xboxで、Microsoftはリビングルームを所有するチャンスがある」とGordon氏は付け加えた。Mattrick氏は、Xbox SmartGlassがプラットフォームの継続的な成長にとって不可欠であると述べました。また、Halo 4がSmartGlassを使用してMicrosoft Surfaceタブレットに接続されることをVentureBeatに確認しました。「過去5年間で、Xboxは3位から1位になり、Xbox Liveはゼロから4000万人以上のユーザーを獲得しました」と、Mattrick氏は述べました。「Smart Glassでは、コンテキストとインテリジェンス、そして異なるデバイス間での共有という、非常にシンプルなアイデアを追加していきます。著者のMike Williamsについて M.H. Williamsは、10年間何らかの形で執筆活動を続けており、NESが初めてアメリカの海岸を飾って以来、ハードコア・ゲーマーとして活躍しています。Twitterでは、@AutomaticZenという名前で情報を発信しています。</w:t>
      </w:r>
    </w:p>
    <w:p>
      <w:r>
        <w:rPr>
          <w:b/>
          <w:color w:val="FF0000"/>
        </w:rPr>
        <w:t xml:space="preserve">イド273</w:t>
      </w:r>
    </w:p>
    <w:p>
      <w:r>
        <w:rPr>
          <w:b w:val="0"/>
        </w:rPr>
        <w:t xml:space="preserve">ページ 2012年11月10日（土） Converse x Oscar Niemeyer Sneakers Collection コンバースは、世界的に有名なブラジル人建築家、オスカー・ニーマイヤーのアートワークを通して解釈したスニーカーの限定コレクションを発表しました 。このコレクションは、コンバースとオスカー・ニーマイヤー財団のコラボレーションの一環として、2012年10月23日にブラジルの一部の小売店で発売されました。スタイル・イグザミナーは、最近サンパウロを訪れた際、このコレクションを見る機会を得ましたが、このコレクションは世界でのさらなる露出に値する大成功を収めたと評価しています。1907年生まれのニーマイヤーは、80年以上のキャリアを持ち、モダニズムの偉大なパイオニアの一人としてその地位を確立しています。コンクリートの現代的な使い方と大胆なデザイン手法により、ニーマイヤーは「曲線」建築の新しい方法を紹介し、それ以来、彼の代表作として世界中で認められています。ニーマイヤーの大胆なデザインアプローチと率直な発言は、世界の建築とデザインに対する見方を一変させました。コンバース×オスカー・ニーマイヤー コレクションは、ニーマイヤーの伝説的な曲線と彼の創造的で反抗的な視点にちなんで、コンバースの5つの新しいシルエットを提案しています。このコレクションには、建築家ニーマイヤーの曲線についての有名な手書きの詩を全面的にキャンバスプリントしたChuck Taylor All Star Hiスニーカーが含まれています。大胆な赤を基調としたタンは、サンパウロのイビラプエラ公会堂の入り口をイメージしています。Chuck Taylor All Star Oxfordのモデル（The Style Examinerのお気に入り）は、赤い曲線を引き続き使用し、今度はアッパーの縁を縁取り、スニーカーの白いキャンバスとのコントラストを作り出しています。トゥバンパー、タン、ミッドソールにはナチュラルレザーを使用し、このモデルの外観を完成させています。また、1986年にニーマイヤーが設計したモニュメント「Torture Never More」からインスピレーションを受け、リッチでナチュラルなスエードを使用した「Chuck Taylor All Star Chukka Boot」もコレクションに加わっています。レザーのライニングには、社会運動「Landless（土地なき者）」に言及した建築物のイラストが描かれ、ニーマイヤーの信念をさらに強く印象付けています。コンバースのスキッドグリップオックスフォードのスリッポンは、アッパーの赤いアウトラインにシグネチャーのカーブが描かれ、さらに右足のつま先には「カーブの詩」への言及があります。赤いステッチとヒールのナチュラルカラーのレザーパッチが、全体のデザインに質感のある表情を与えています。コレクションの最後を飾るJack Purcellのスニーカーは、赤と白のレースオプションと、ニーマイヤーのカーブを遊び心で表現したジャックのシグネチャー「スマイル」ディテールが特徴です。</w:t>
      </w:r>
    </w:p>
    <w:p>
      <w:r>
        <w:rPr>
          <w:b/>
          <w:color w:val="FF0000"/>
        </w:rPr>
        <w:t xml:space="preserve">ID 274</w:t>
      </w:r>
    </w:p>
    <w:p>
      <w:r>
        <w:rPr>
          <w:b w:val="0"/>
        </w:rPr>
        <w:t xml:space="preserve">自己投稿は、このサブレディットおよびこのサブレディットのみに基づく議論でない限り、見つけ次第削除されます。自分のコメントへのリンクは張らないでください。ProTip: リンク先のコメントに文脈が必要な場合は、URLに "?context=x" を追加してください（"x" は表示したい過去のコメントの数です）。なぜこれが重要なのかの詳しい説明は、このスレッドをご覧ください。投稿タイトルにsubreddit名を含めないでください。私たちのモデレーションボットは自動的にその情報を含んでおり、そうするとタグが二重に表示されるだけです。悪質なノベルティアカウントはBANされます。あなたは悪い人です、そしてあなたは悪いと思うべきです。ここはキュレーションされた空間です。モデレーターは独自の判断で投稿やコメントを削除する権利を有します。もしあなたの投稿が見つからない場合は、モデレーターに気軽にメッセージしてください。その際、該当する投稿へのリンクを必ず明記してください。すべての条件を満たしている限り、その投稿は自由になりますまず、説明するために何か平凡なものを見つけてください。そんなに難しくないことでも、みんなに分かってもらえるなら、それはそれでいいんです。そこで、ターボの出番です。改行を何度も入れて、読みやすくする。綺麗な文章は神様のようなものだ。そのテキストをフォーマットし、甘い恋をする。誰が好きか知ってるか？マドックスだ その通り彼の物真似をするんだ 誠意はお世辞でも分かるだろ？出来るだけ長引かせろ2ステップのところを8ステップにするんだなぜだ？俺がそう言うからださあ、このクソを投稿する準備をしろ、 インターチューブに直にだミームを使えば 3500万人のユーザーを持つ 秘密のウェブサイト・クラブの一員であることを 皆に知らせることができるそうすれば、他にはないほど、彼らの機嫌を損ねることができるだろう。ここに結論の段落があります。気に入らない？クソ食らえだ。俺は俺のやりたいようにやる。この記事全体がどれだけエッジが効いているか見てください。45分後に私のEdit: r/bestof Acceptance Speechのために戻ってくるよ。その通り。まず、この人はルーを作れって、まるで自分で考え出した素晴らしい新しいアイディアみたいに言ってるけど、OPのレシピもルーから始まってるんだよ。わー、おめでとうございます！「ルー」という言葉をご存知なんですね。第二に、もしあなたが具体的なチーズの提案を持っているなら、ただリストを作って普通の指示を書けばいい。そうすれば、私が料理をしている間、あなたの無駄な態度のデモンストレーションに3倍もの時間を費やす必要はない。あなたのキッチンにいなかったから どこを間違ったか正確には言えないけど どの料理学校でも習う古典的な ブシャメルの作り方だと断言するわユーチューブで作り方のビデオを見ることをお勧めしますが、基本的に知っておくべきことは、次のとおりです。小麦粉とバターを同じ分量で混ぜ合わせる。熱したフライパンにバターを入れ、溶かす。泡が立ったら、小麦粉を加え、勢いよく泡立てる。ルーはもったりとした食感になる。中火で加熱し、絶えずとは言わないまでも、非常に規則的に泡立てます。1〜3分ほど泡立てたら、ルウの流れ具合を確認する。あなたはそれがより多くの液体のように、固体のような少ない塊と流れるように、より液体のようになっていることに気づくはずです.これでルーの完成です。ルーをより深い色にし、より風味を与えるために絶えず泡立てながら、もう少し進めてもよいし、最もとろみのあるブロンドにしておいてもよい。温めた（ホットではない）牛乳（クリームではない）をゆっくりと加える。牛乳を垂らすように入れながら、泡だて器で勢いよく混ぜ合わせる。5～10分ほど煮て、とろみをつけ、ナツメグをひとつまみかふたつ加えれば、ベシャメルのできあがり。すりおろしたチーズを1/4カップずつ、ゆっくりと泡立てます。これでモルネーのできあがり。ルーの比率はいろいろありますが、一般的にはバター2テラに対して牛乳1カップと言われています。モルネーに関しては、通常、チーズ1に対してベシュメル3、チーズはパルメザンとグリュイエールを半分ずつに分けます。しかし、地獄は</w:t>
      </w:r>
    </w:p>
    <w:p>
      <w:r>
        <w:rPr>
          <w:b/>
          <w:color w:val="FF0000"/>
        </w:rPr>
        <w:t xml:space="preserve">イド275</w:t>
      </w:r>
    </w:p>
    <w:p>
      <w:r>
        <w:rPr>
          <w:b w:val="0"/>
        </w:rPr>
        <w:t xml:space="preserve">私自身、この点では有罪です。  イベントに参加すると、その場で最初に見かけた人のところへ直行する傾向がよくあります。  気がつくと、5人の親しい同僚に囲まれていて、イベント中ずっと、すでに知っている人たちとの会話に終始することもあります。  現在の関係を維持し、過去の顧客と顔を合わせることには大きな価値がありますが、ネットワーキングイベントでのあなたの究極の目標は、新しいコンタクトを作ることであるべきなのです。ネットワーキングのヒント：手を広げよう良い知らせは、すでに知っている人たちが何人か会場にいると、実際にいろいろな面でメリットがあるということです。  まず、見知らぬ人ばかりの部屋にいることで、より快適に、緊張を和らげることができます。  次に、人脈作りのパートナーが数人いるので、その人たちとチームを組んで会場を支配し、新しい人脈の数を最大限に増やすことができます。私はこうしています。既存の人脈に追いついた後、二手に分かれて一緒に会場を回ることを約束する。新しい人に出会ったら、すでに知っている同僚にその人を紹介するようにします。  「ヤン（新しいコネクション）、パブロ（既存のコネクション）に会ったことがあるかい？彼はこの街で最高のミュージシャンの一人だよ。「PabloはJanに温かく紹介され、自分を売り込む必要がなくなります（今、あなたが彼を絶賛していたことを思い出してください）。  自分を売り込むことに時間を費やすより、同僚を売り込み、できるだけ多くの紹介をしましょう。  そうすれば、相手もきっと好意をもってくれるはずです。運良く知り合いが何人かいるイベントに参加したら、その状況を利用して、一緒にネットワークを作り、お互いを推薦し合いましょう。イベント中ずっと、知り合いに囲まれて立ち話をするのではなく、その場を離れることができます。イベントプロフェッショナルの仲間を助けることができ、さらにポケットいっぱいの名刺を持って、気持ちよくイベントを後にすることができます。  唯一の問題は...その名刺をどうするか...です。それはまた来月。さて、ここで気になるのが...。あなたは同じ罠に陥ったことがありますか？ネットワーキングのために、このチームアプローチを試したことがありますか？このアイデアに何かひねりがありますか？-- -- -- -- -- -- -- -- -- -- -- -- -- -- -- -- -- -- -- -- -- -- -- -- ジョシュ・ノリスはワシントンDCに住むプロのマジシャンです。彼は、この地域の企業行事や特別なイベント、そして全米のトレードショーでエンターテイメントを提供しています。また、DCメトロエリアにおけるイベントプロフェッショナルのための最大の業界団体であるMetro Event Specialistsの創設者でもある。Josh Norris Website Josh Norris on Twitter Liz Kingは、ソーシャルメディアと融合したイベントプランナーであり、受賞歴のあるブロガーです。Liz King Eventsのオーナーとして、彼女はソーシャルメディアの使用を統合したダイナミックなブランディングイベントを作成する革新的な会社を経営しています。イベントの企画から運営までを手がけ、チームとともにイベントブランドの確立と維持、参加者のエンゲージメントを高めることに取り組んでいます。また、リズはイベント・テクノロジー・ショーケース「PlannerTech」の共同設立者でもあります。Liz King Eventsのオーナーとして、彼女はInternational Association of Exhibitions and Events、National Association of Colleges and Employers、ExpoWest/Supply Expo、その他いくつかのイベントで、ソーシャルメディアとイベントというトピックの専門家としてスピーカーとして紹介されてきました。また、Connect Meetings IntelligenceやConvene Magazineなどでも紹介されています。私はいつもこの罠に陥ってしまいます。しかし -- 私には、私に新しい人々を紹介してくれる、とても優秀な業界の友人がいます。私はどちらかではない可能性がありますイベントW /友人に出席するとき、私は同じことを行う。それはあまりにも彼/彼女の仲間と会話に従事している可能性があり、見知らぬ人に歩み寄るために少し威圧することができます。私はイベントを観察し、私は知らないし、現時点では誰とも話していない部屋の中で誰かを識別し、私の動きを作る！！！それが私の方法です。それが僕のやり方です。ジョシュ 私は、あまりネットワーキングをしない人と一緒にイベントに参加し、彼らを紹介するのが好きです。そうすることで、より良いネットワーキングをすることができるんだ。この投稿は私たちに考えさせるものがありました。私たちの友人には、地元のシーンをよく知っていて、実際にGirls' Night Outとしてイベントを利用している人たちがいます。もちろん、私たちは彼らにこれは変だと思うと伝えました。もちろん、彼らがネットワークを広げ、その友達がかつてネットワークでつながっていた人たちになっていることは、今でも素晴らしいことだと思っています。でも、あなたのアドバイスをもう一歩進めて、もしあなたがシーンを自分の居場所としか感じられなくなったら......。</w:t>
      </w:r>
    </w:p>
    <w:p>
      <w:r>
        <w:rPr>
          <w:b/>
          <w:color w:val="FF0000"/>
        </w:rPr>
        <w:t xml:space="preserve">イド276</w:t>
      </w:r>
    </w:p>
    <w:p>
      <w:r>
        <w:rPr>
          <w:b w:val="0"/>
        </w:rPr>
        <w:t xml:space="preserve">モンディアルは、バージニア州リッチモンドにあるClassified Motoと一日を過ごし、彼らのリサイクルバイクのパーツランプを最初から最後まで作りました。彼らの本業は、70年代から80年代にかけての日本の醜いアヒルのようなバイクから、レトロでクールなカスタムバイクを作ることです。しかし、彼らのキラーランプのデザインは、世界中でサプライズヒットとなりました。続きを読む ?Furyganは、11月24日から12月2日までバーミンガムのThe NECで開催されるMotorcycle Liveで、その幅広い新製品群を英国で初公開する予定です。レザーやテキスタイルのジャケット、パンツ、グローブ、そしてサーマルアンダーウェアやカジュアルウェアのアップデートなど、新しいコレクションを発表します。続きを読むホンダは11月12日に開催されたEICMAで、世界のプレス関係者の前でプレゼンテーションを行い、2013年の重要なニューモデルをいくつか紹介しました。その中の1台、CBR500Rは、昨夜、Honda World Superbikeのライダー、ジョナサン・レアによって会場に乗りつけられました。その様子を動画でご覧ください。続きを読むバレンティーノ・ロッシの大ファン?バレンティーノ・ロッシの漫画がDainese.comで公開されています。彼が革新的なD-air Street Gore-Tex（バイカー用エアバッグの公道バージョン）を紹介している漫画です。アニメーションの中で、ロッシは雨と市街地の交通に直面していますが、D-air Street GORE-TEXのおかげで、すべてを簡単にこなしているように見せています。動画はこちらからご覧ください。続きを読むドゥカティは、ミラノで開催されるEICMA国際モーターサイクルショーで新型モーターサイクルを発表してきましたが、このたび、2013年の全モデルを正式に発表しました。ドゥカティの才能あるデザイナーとエンジニアの才能と創造性から生み出された革新的なニューモデルは、EICMA 2012で人々の注目を集めることでしょう。続きを読む ?モダンエレガンスの真髄、しなやかなブラックカーフスキンの新ライン「BAXI CUIR」は、街行く男性のためのスタイリッシュなオプションを幅広く提供しています。トレンディなクロスボディバッグ、容量たっぷりのリポーター、そして3サイズのブリーフケースは、それぞれ取り外し可能なキャンバス地のショルダーストラップ付きです。続きを読むWW1 ARGENTIUMは、ヴィンテージウォッチの魅力をそのままに、革新的な時計製造技術で昇華させたモデルです。新しい耐酸化合金であるアルゼンチンを使用し、時計メーカーのパイオニアは、忘れられた金属を蘇らせようとしているのです。続きを読む</w:t>
      </w:r>
    </w:p>
    <w:p>
      <w:r>
        <w:rPr>
          <w:b/>
          <w:color w:val="FF0000"/>
        </w:rPr>
        <w:t xml:space="preserve">イド277</w:t>
      </w:r>
    </w:p>
    <w:p>
      <w:r>
        <w:rPr>
          <w:b w:val="0"/>
        </w:rPr>
        <w:t xml:space="preserve">リフシュルツ「ヘッジファンドは、デリバティブを通じて、あたかもカジノにいるかのように運営されている」 記事｜2008年6月2日 11:48 Lifschultz Investmentsの社長、David Lifschultzが、気候変動に関するラウンドテーブルディスカッションに参加してくれた（ここをクリックすると全文を読むことができます）。世界経済を成功させる鍵は、生産性を高めることだと思います。しかし、もし銀行がデリバティブやヘッジファンドのようなゼロサムゲームに融資しているとしたら、それは生産性を向上させることにはならないでしょう。ヘッジファンドは、デリバティブを通じて、あたかもカジノにいるような感覚で活動している。ヘッジファンドは、デリバティブを通じて、あたかもカジノにいるかのように活動している。彼らは、非常に大きな金額でプレーするギャンブラーであり、市場を動かし、投資戦略を自己実現させることができる。銀行は、銀行システムを通じて信用を生み出すことでこれに参加しています。そして今、彼らは皆、このゼロサムゲームで間違った賭けをしたために、何十億ドルもの損失を出しているのです。政府は、短期的な売買益に高い税金をかけることで、長期的な投資へのインセンティブを高め、銀行を生産の補助としての伝統的な役割に戻させるべきだと思う。私の家は1899年から商売をしていますが、長期的に生産的な投資を選択することで、大きな成功を収めてきました。長短をつけるヘッジファンドには投資せず、私たちのようなアイデアを持ち、他の生産性の向上について考えさせるヘッジファンドを探す--こうして、技術によって得られる生産性の向上で投資リターンを得ているのです。グローバルな問題の解決はどこからやってくるのでしょうか？ビジネスか政府か？私は、その両方だと思います。政府は世界のエネルギー問題を解決しようとしていますが、ビジネスにとって必要なインセンティブを生み出すには、政府が主導権を握る必要があります。例えば、ドイツ政府は太陽光発電のムーブメントをバックアップしています。その背景には、技術が大量生産されるようになり、ガソリンやディーゼルと同等の効率になるまで、継続的に進歩させることができるという理論があるのです。そこに政府が参入し、ひいては投資家がついてくるかもしれない。地球温暖化が二酸化炭素の排出に基づくと考えるなら、ゴールドマン・サックスによれば2050年までに6億台の自動車を保有することになる中国経済の台頭を見れば、より多くの二酸化炭素が排出されることになります。私たちのファミリーオフィスでは、経済的な解決策を提供することで、状況を改善できるような技術に投資しています。私たちが見る限り、最大の問題のひとつは、重油と軽油の比較です。もし、中国の自動車が使用しなければならない重油を軽油に変換できなければ、世界貿易を心配しても仕方がない。なぜなら、輸送コストが非常に高くなり、国家間の比較優位がなくなり、国家独裁を余儀なくされるからだ。石油の高騰で輸送コストが高くなりすぎるからだ。ですから、9000億バレルの重油を軽油に変換するジェノバGHUのアップグレードは、重油変換前の3倍の量のガソリンを生産するために非常に重要なのです。また、いわゆるソリューションとして、燃料電池がありますが、これはおそらく効率的に自動車を動かすことはできないでしょう。なぜなら、燃料電池を動かすには、天然ガスなどのエネルギー源から水素を取り出さなければならないからです。燃料電池を動かすには、天然ガスなどのエネルギー源から水素を取り出さなければなりませんが、このプロセスもまた、二酸化炭素を大量に排出する要因になります。電気自動車は都市のスモッグを除去することができますが、都市から離れた場所で石炭や天然ガスを使って発電する必要があり、そこでも二酸化炭素が排出されることになります。ロムライトは、街灯の電力使用量を最大60％削減することで、二酸化炭素の排出を削減します。というのも、エネルギーを効率化することは、人々の使用量を減らすことよりも簡単だからです。そうでなければ、天然資源の配分を制限しない限り、二酸化炭素の排出を回避することはできないでしょう。</w:t>
      </w:r>
    </w:p>
    <w:p>
      <w:r>
        <w:rPr>
          <w:b/>
          <w:color w:val="FF0000"/>
        </w:rPr>
        <w:t xml:space="preserve">イド278</w:t>
      </w:r>
    </w:p>
    <w:p>
      <w:r>
        <w:rPr>
          <w:b w:val="0"/>
        </w:rPr>
        <w:t xml:space="preserve">I Think You Get What I Mean Lyrics Nat King Cole My grammar ain't so good And I've got no Ph.D. But there's more important things Than college degree.でも大学の学位より大事なものがあるんだ I think you get what I mean I think you get what I mean Your chick is all that matters I think you get what I mean There are ways to keep her happy Ways to lose a tune I don't take advice of no one I know just what to do I think you get what I mean Your chick is all of I mean I think you get what I mean♪ I think you get what I mean ♪ You give her lots of kisses And dinner with good food ♪ Work to keep her cheerful and in a loving mood ♪ I think you get what I mean ♪ Your chick is all that matters ♪ I think you get what I mean ♪ With a time when she's staying late and you'll be feeling blue Go on a ball ♪ You think you get what I mean ♪ With a time to stay out ♪ I think we have got the world,♪ 彼女も戻ってくるさ ♪ 君も楽しんでくれ</w:t>
      </w:r>
    </w:p>
    <w:p>
      <w:r>
        <w:rPr>
          <w:b/>
          <w:color w:val="FF0000"/>
        </w:rPr>
        <w:t xml:space="preserve">イド279</w:t>
      </w:r>
    </w:p>
    <w:p>
      <w:r>
        <w:rPr>
          <w:b w:val="0"/>
        </w:rPr>
        <w:t xml:space="preserve">予想通り、この試合はアーセナルの元キャプテン、ロビン・ファン・ペルシーに注目が集まっている。彼は脅威であり、ウェイン・ルーニーと共にマンチェスター・ユナイテッドは非常に致命的な攻撃力を持っている。特に、サントスは左サイドのバレンシアに対応しなければならないので、ガナーズはポゼッションを支配できなければ、後方で手一杯になる。カソルラは、アーセナルがこの試合に勝つためには、ポゼッションで試合をコントロールすることが必要だと語っている。中盤はミケル・アルテタとサンティ・カソルラ、そして復帰したジャック・ウィルシャーで構成され、アーセナルはより強力なチームとなる。ウィルシャーはカソルラへの攻撃的なプレッシャーを軽減し、守備的な役割も果たすだろうし、アルテタも高いパス精度でポゼッションを維持できるはずだ。しかし、ギブス、ジェルビーニョ、そしてオックスレイド・チェンバレンの負傷が伝えられている。この3人はここ最近、先発メンバーとして好んで起用されていた。ギブスがまだ欠場しているため、サントスが再び左サイドバックを務めることになりそうだ。このブラジル人選手はボール扱いに長けているものの、「オール・オア・ナッシング」アプローチで守備力にやや不満があるようだ。また、ポドルスキがカバーリングのために後退する必要があるため、彼の攻撃的な傾向はポドルスキのプレーをやや抑制する。個人的には、ジェンクスを右サイドバックに、サニャを左サイドバックに置いてディフェンスライン全体を固めることを望むが、これが採用されるかどうかは全く別の問題である。ジルーが攻撃の先陣を切りそうだが、ヴェンゲルのいつものオプションであるジェルビーニョがこの試合では欠場する。ヴィディッチが負傷しているため、ジルーは空中戦の強さ、身体能力、ホールドアップの能力を活かして前線にダメージを与える可能性がある。しかし、これは彼がチームメイトから適切なサービスを受けていることが前提だ。彼はインテリジェントな走りを見せ、その結果、自らチャンスを作り出すことができるのは周知のとおり。右サイドについては、ジェルビーニョとチェンバレンが負傷し、ウォルコットもミッドウィークのレディング戦で120分間フル出場したため、ラムジーが再び起用されると言ってよいだろう。ラムジーはサイドの攻撃的脅威ではないが、中盤とアーセナルのポゼッションスタイルをさらに強化するため、インフィールドに流れ込む可能性が高い。ウォルコットは、レディング戦での勇姿を見る限り、ベンチから疲弊したディフェンダーを相手にする機会を得ることは間違いないだろう。この試合は、エキサイティングな展開になりそうだ。アーセナルがポゼッションで試合をコントロールできれば、勝利のチャンスは十分にあるように思える。アーセナルはカウンターで攻めるのを待つべきだという声もあるが、これだけ強力な攻撃陣を常に抑えるのは非常に困難だと思う。ポゼッションを基本としているからと言って、カウンターでチャンスを掴めないということはないだろうし、テオがベンチから投入されれば、いい効果が期待できる。最近の成績アーセナルマンチェスター・ユナイテッドヴェンゲルの一言：ジェルビーニョについて...ジェルビーニョは3週間の離脱を余儀なくされている。カムバックも、ヴォイチェフも、ギブスも、もちろんディアビーもいない。基本的には、先週とほぼ同じメンバーで臨むことになる。また、ディアビーもいない。 allアーセナルのフォーメーションピック： マンノーン ジェンキンソン メルティサッカー ベルマーレン (c) サニャ ウィルシャー アルテタ ラムジー カソルラ ポドルスキ ジルー ファンタジーピック。アーセナル--サンティ・カソルラ--今夏に加入したこの小さなスペイン人選手は、チームメイトに多くのチャンスを与え、ウェストハム戦では止められない雄叫びをあげて2ゴールを挙げた。ユナイテッドの平均的なディフェンスを解き放つ最も可能性の高い選手。マンチェスター・ユナイテッド--ロビン・ファン・ペルシ--元アーセナルのキャプテンは、オールド・トラッフォードに移籍して以来、印象的なゴールフォームを維持している。ルーニーが彼をサポートしているため、このオランダ人選手がこの好調を維持することは間違いないだろう。ファンタジーリーグ・クラシックに登録して、バーチャル・マネージャーとしてのスキルを試し、5万ドル以上の賞金を手に入れましょう！登録はまだ可能です。Theres still time to sign up and all you need is 10 for a Classic account, while the option is also available to upgrade to the Silver account for 15 and the Gold account for 20 for the chance to get your hands on more prizes -- check out here for more details Sites That Link to this Post</w:t>
      </w:r>
    </w:p>
    <w:p>
      <w:r>
        <w:rPr>
          <w:b/>
          <w:color w:val="FF0000"/>
        </w:rPr>
        <w:t xml:space="preserve">イド280</w:t>
      </w:r>
    </w:p>
    <w:p>
      <w:r>
        <w:rPr>
          <w:b w:val="0"/>
        </w:rPr>
        <w:t xml:space="preserve">履歴書はもう意味がない。私の技術的な能力を適切に説明することができなくなったのです。GitHubのリポジトリやStack Exchangeのプロフィール、UdacityやCourseraで受講しているさまざまなコースを見れば、私の能力についてよりよく理解することができます。問題は、雇用主が私の能力を正確に説明したいのであれば、これらの情報を参照するよう指示する方法がわからないことです。採用担当者から連絡があるたびに、先ほど述べたすべてのリソースを紹介し、私の履歴書とこれらのリソースへのリンクを含む公開されたGoogleドキュメントへのリンクも提供します。しかし、彼らはもっと分かりやすい履歴書が欲しいと何度も言ってきます。もし誰かが私を雇いたいのであれば、いくつかのリンクをクリックしてブラウズすれば、手間が省けるということを、どうすればもっと明白にできるでしょうか？3秒ルール (73票) 履歴書は、あなたのスキルや経験のハイライトを宣伝する、蒸留されたパンフレットと見なしましょう。GitHubやSOのプロフィール、その他多くのオンラインリソースを組み合わせたものは、完全で正確かもしれませんが、読みやすいように分類されているわけではありませんし、他の方法で準備されているわけでもありません。採用担当者は、あなたが他の人と何が違うのかを伝えたいと考えています。ですから、履歴書は最初の3秒間で目を通すように書くべきです。そうでなければ、3秒間がすべてです。GitHub のアカウントページを 3 秒間見ただけで、あなたのスキルについて有益な意見を述べる人はいないでしょう。レジュメに書ききれないほど多くの情報がある場合は、その中から絶対的なハイライトを選び、それ以上の情報はオンラインのリソースを参照するようにしましょう。網羅的」ではなく「印象的」であることを目指しましょう。プロセスを知る (15票) 最近、リクルーターや企業の人事部が行う人事選考のほとんどは、自動化された履歴書の読み取りです。人間があなたの履歴書・応募書類を見ることはありません。プレーンテキスト、HTML、Word文書内のキーワードを検索するコンピュータープログラムが、あなたの履歴書が指定された求人条件と一致するかどうかを判断します。一致した場合、GitHubやStackExchangeについて何も知らない人事担当者があなたの履歴書を見、コンピュータの結果をダブルチェックします。人事担当者は、あなたが大失敗したり嘘をついたりしていないことを確認するために、あなたに電話をかけるかもしれません。そして、他の履歴書の束と一緒に、あなたの履歴書を部門やクライアントに提出します。(次に、採用担当者が履歴書の束を整理し、特定のキーワードやバズワードをスキャンして、主観的な判断を下すことになります。例えば、同じ学校を卒業しているので、コールバックの山に入るかもしれません。そして、採用担当者または人事部に依頼し、選ばれた人に対して対面または電話での面接を設定します。面接では、オンラインでやっていることを持ち出すとよいでしょう。彼らはおそらくあなたをグーグルし、彼らは個人的にあなたを好きなら、その後あなたが彼らに与えたものをチェックアウトします。しかし、これは組織によっては不利に働くことがあります。ブログやオープンソースプロジェクトなど、外部のプロジェクトに熱心すぎると思われるかもしれません。Facebookで、あなたがパーティに出かけたり、宗教的なことを公言したりしているのを見て、気分を害するかもしれません。あなたのコードスタイルが気に入らない、あるいはそれに脅えるかもしれません。また、採用担当者の中には、Google検索すらせずに、面接だけで判断する人もいます。ですから、履歴書は、簡単に自動化され、素早く読む/スキャンすることができるため、依然としてあなたの広告パンフレットであることに変わりはありません。オンライン資格は、一般的に、採用担当者との最初の面接の後、契約の締結または破棄になるものです。</w:t>
      </w:r>
    </w:p>
    <w:p>
      <w:r>
        <w:rPr>
          <w:b/>
          <w:color w:val="FF0000"/>
        </w:rPr>
        <w:t xml:space="preserve">イド281</w:t>
      </w:r>
    </w:p>
    <w:p>
      <w:r>
        <w:rPr>
          <w:b w:val="0"/>
        </w:rPr>
        <w:t xml:space="preserve">下院書記官は総会の役員で、奇数年の通常総会の開会日に選出され、 2年の任期を有します。下院書記官室は、ジャーナル、カレンダー、ブリテン、法案索引、その他 の総会文書の発行を担当しています。コネティカット州法は、下院に常勤の常設書記補を置くと規定しています。事務官補は事務局の日常業務に責任を持つ。常任アシスタント・クラークのほか、下院クラーク・オフィスのスタッフには、ジャーナル・クラーク、カレンダー・クラーク、ビル・クラーク、オフィス・アシスタントが含まれます。会期中は、必要に応じて追加職員が配置されます。法案は、適切な形式で提出者の所属する会議所のクラークに提出され、提出者が署名するまでは、正式に提出されたことにはなりません。憲法と規則に従って発行される「ジャーナル」には、各会期日に行われたすべての立法措置が記載され、決定されたすべての下院修正案の本文も含まれています。下院の各行動に関する点呼投票は、法案または修正案に関する行動の説明の直後にジャーナルに掲載されます。下院規則では、ジャーナルは再考のために次のセッションの日に各議員の机の上に置かれなければならないと定めています。通常会期中は、クラークオフィスが情報室と会報室の運営に責任を負います。中間会期中は、立法情報はクラークオフィスから提供されます。</w:t>
      </w:r>
    </w:p>
    <w:p>
      <w:r>
        <w:rPr>
          <w:b/>
          <w:color w:val="FF0000"/>
        </w:rPr>
        <w:t xml:space="preserve">二百八十二</w:t>
      </w:r>
    </w:p>
    <w:p>
      <w:r>
        <w:rPr>
          <w:b w:val="0"/>
        </w:rPr>
        <w:t xml:space="preserve">女性へのクリスマスプレゼントのアイデア 日付：12年11月22日 評価メリット：高価である必要はない デメリット：一部の女性はうるさいですクリスマスは一年のうちで一番好きな時期で、家族の女性や女の子にプレゼントを買うのがとても楽しいです。時には、プレゼントの新しいアイデアを思いつくのが難しいこともありますし、毎年、私から同じものを受け取る家族もいることは認めます。私は、相手が気に入るものであると確信できる限り、買い続けることを嬉しく思っています。~香水～ 香水は、私が思うに、誰かに買ってあげるのは難しいです。妹や姪が甘い香水やフローラルな香水が好きだと知っているのは良いことですが、実際に選ぶのは難しいですし、もし気に入ってもらえなかったら、完全に無駄になってしまうかもしれません。私は個人的に香水をプレゼントされるのが好きで、これまで購入したものにはほとんど失望したことがありません。この時期、ブーツにはたくさんの素敵なギフトセットがあり、通常、シャワージェルやボディローションが追加料金なしで追加アイテムとして含まれています。今年は、父からのプレゼントとして、母に素敵な香水を用意しなければならなかったのですが、いつも使っているBoss FemmeやMiss Diorをやめて、YSLの新しい香水、Manifestoを選びました。私は私のミル永遠の瞬間と私の親友のブリトニー ミッドナイト ファンタジーを買っている、香水は素敵な贈り物をすることができますを選択すると私は何かあまりにも戻って得るためにブーツの利点カードの提供を探してお勧めします。また、サンプルやテスターボトルもよく提供されています。~個人的には、パジャマ、お祝いの品や肌触りの良い靴下、スリッパ、ハウスコートは絶対にはずせません。昨年は、クリスマスに誰も新しいパジャマを買ってくれなかったので、かなりがっかりしました（ちょっとした伝統なのですが）。AsdaやMatalan、New LookのGeorgeコーナーでは、お手頃価格で素敵なパジャマが揃っています。最近、Matalanでクリスマス用の靴下とスリッパを買いましたが、とても安かったです。母には肌触りの良いハウスコートを、妹にはパジャマを買ってあげました。~キャンドル：もし知り合いの女性がヤンキーキャンドルを愛用しているなら、ワックスタルトやボティブを選んで、ティッシュを詰めた箱に入れると、素敵なプレゼントになりますよ。私もこんなのもらったらうれしいです。また、タルトを大量に購入すれば、比較的安価に購入することができます。~ビューティーボックスやバスケット：クリスマスには、母が好きな美容製品を集めたボックスを作るのが定番です。BootsやWilkosのようなお店で割引があるときに購入するのが一般的です。今年は、他のプレゼントと一緒に、以下のものを母にプレゼントします。）ラドックスのバブルバス、フェイスマスク、サンクチュアリのボディローション、No7のウェットティッシュ、その他数点です。Bootsの標準的なギフトセットよりも、もう少し個人的なものです（Bootsのギフトセットも素晴らしいプレゼントですが）。~93歳のおばあちゃんは何でも持っていますが、何を買ってあげますか？この2年間は、大きなクリスマスボックスを用意して、彼女の好きなものを詰め込んでいます。おばあちゃんは食べ物が大好きなので、オートミールケーキ、高級マーマレード、ショートブレッド、タブレット、そしてダヴのハンドウォッシュなど、食べ物以外のものもセレクトしています。箱の中にはシュレッダーペーパーを入れ、リボンをかけています。おばあちゃんにも好評で、年配の方への贈り物として喜ばれています。~まとめ：上記は私のアイデアのほんの一部です。もしこれ以上思いついたら、随時追加していきます。ある年、いつもよりお金がなかったので、ボディショップのミニシャワージェルとオーガンジーをまとめ買いし、スコティッシュタブレットを注文しました。このような場合、「紳士淑女」という言葉がぴったりです。また、クリスマス前になると、ショップでお得なキャンペーンが開催されることがあります。</w:t>
      </w:r>
    </w:p>
    <w:p>
      <w:r>
        <w:rPr>
          <w:b/>
          <w:color w:val="FF0000"/>
        </w:rPr>
        <w:t xml:space="preserve">イド283</w:t>
      </w:r>
    </w:p>
    <w:p>
      <w:r>
        <w:rPr>
          <w:b w:val="0"/>
        </w:rPr>
        <w:t xml:space="preserve">録画しました。当時はチャンネル4でピーター・ケイを見ていました。ボーゲンの最終回を見ましたが、素晴らしいですね。Dead Man Shoe'sはどうでしたか？ヘッドハンターズという映画を観たのですが、なかなか良かったです。(2012-08-17 22:39) Blackmass Wrote:ちょうどボーゲンの最終回を見ました、素晴らしいです。推薦してくれてありがとうございます。Dead Man Shoe'sはどうだったのでしょうか？を見たばかりですが、かなり良かったです。ボーゲンを楽しんでいただけて嬉しいです。政治ドラマがこんなに魅力的だとは思わなかった。Dead Man's Shoesはまだ見ていないのですが、思い出させてくれてありがとうございます。すごい、かなり強烈でしたね。妻は夜になるとよく寝てしまうのですが、あれだけ続くとなかなか寝付けません。とても不安にさせるが、同時に引き込まれる。確かに、普段の視聴とは違う新鮮さがありましたが、あまり頻繁に見たいものではありませんね。でも、ありがとうございました。）かなり強烈でしたね。私の妻は、夜になるとよく寝てしまうのですが、あれだけ続くとなかなか寝付けません。とても不安にさせられましたが、同時に引き込まれました。確かに、普段の視聴とは違う新鮮さがありましたが、あまり頻繁に見たいものではありません。でも、ありがとうございました。）ハッ！ハッ！ハッ！ハッまあ、警告はしたんだけどね。ピーター・ミュラン、オリビア・コールマン、エディ・マーサン出演のパディ・コンシダイン監督の「Tyrannosaur」もお勧めです。ピーター・ミュラン、オリビア・コルマン、エディ・マーサンが出演している。この映画は残酷でハードな内容で、とても感動的だ。</w:t>
      </w:r>
    </w:p>
    <w:p>
      <w:r>
        <w:rPr>
          <w:b/>
          <w:color w:val="FF0000"/>
        </w:rPr>
        <w:t xml:space="preserve">イド284</w:t>
      </w:r>
    </w:p>
    <w:p>
      <w:r>
        <w:rPr>
          <w:b w:val="0"/>
        </w:rPr>
        <w:t xml:space="preserve">スモーキー・ジョーズ・スモールビジネス・バーで深夜に行われる活気あるセッションで、会話や雑談は、ビジネスにおける究極の疑問、「優れた起業家になるには一体何が必要なのか」を考える方向に向かうことがよくあります。それは、血のなせる業だと言う人もいる。コツを知っているか、知らないか、それだけだ」。また、直感的な才能と成功への意欲の組み合わせが重要だという常連もいれば、真の起業家を育てるのは単に人格と性格だという意見もあった。騒がしい店内では、酔ったお客が「ビジネスで成功するために必要なのは、地球上の他の人の2倍働くことと、一生休みがないことを受け入れることだ」と不機嫌そうに言っていた。起業家というのは、上司の下で働き、誰かに指図されながら一日中働くのは不可能だと思う人たちだから、一人でやっていくしかないんだ！」と、騒々しく自分の考えを述べる別の乱暴な常連に、彼はすぐに怒鳴られた。なるほど。これらの提案のいくつかは、かなり的外れなものかもしれませんね。でも、確かに考えさせられました。もし、私たちが奇妙なパラレルワールドに住んでいて、自分のビジネスを運営することを許可される前に、実際に試験に合格したり、面接を受けたりしなければならないとしたらどうでしょう？起業家クラブに入るのに本当に必要なものがあるかどうかを判断するために、どんな質問をされるだろうか？そして、あなたはそのテストに合格することができるでしょうか。その質問は、通常の就職面接で毎日聞かれるようなものとは明らかに異なるだろう。10年後の自分はどうなっていると思うか」「なぜ、あなたは当社の戦力になると思うのか」「巨大な熊の着ぐるみを着た客に決闘を申し込まれたらどうするか」など、お決まりの質問をする必要はないだろう。その代わりに、このプロセスは、あなたが真の起業家精神に恵まれているかどうかを決定的に証明するために設計されたものなのです。もちろん、そんなことはあり得ないし、バカバカしいことだ。しかし、スモーキー・ジョーズ・スモールビジネス・バーで夜が更けるにつれ、私たちは、自分たちの間でこの明確な起業家テストを考えてみるのも面白いかもしれないと思うようになったのです。当然ながら、騒いでいる人たちがいなくなるまで、しばらく待っていた。そして、このバーで最も優秀で鋭い頭脳の持ち主がテーブルを囲み、大成功を収めるべき真の起業家のDNAを検出するための簡単な文書を作成したのであった。そのつもりだったのだが......。このブログで紹介するには長すぎるし、コーヒー豆やタマネギの酢漬けサンドイッチに関する言及が多すぎる。でも、なんとか必要最低限なものに絞り込むことができたと思います。さて、あなたはこの「起業家テスト」の質問にどのように答えたでしょうか？あなたは情熱的な人ですか？起業家として成功するために必要な要素があるとすれば、それは情熱でしょう。しかし、あなたは必ずしもビジネスや仕事、利益を生み出すことに情熱的である必要はありません。しかし、必ずしもビジネスや仕事、利益を生み出すことだけに熱中する必要はありません。あなたが人生全般に対して自然な熱意を持っていて、あらゆる興味や趣味を追求し、ビジネスに対して本能的に持っているのと同じような意欲とコミットメントを持っているなら、それは良い兆候です。あなたは本当に他人のために働くのアイデアを好きではないのですか？ああ、これはトリックの質問のビットと見なされる可能性があります!自分の上司であることには多くの明白な利点と喜びがあり、私は個人的に世界のためにそれを変更することはありません。しかし、誰もが正しい理由で自営業を選んでいるのでしょうか？中には、他人に指図されたり、9時5時の平凡な仕事で常に他人を喜ばせなければならないという考えに抵抗を感じる人もいます。しかし、他人の行動から逃れたいという理由だけで一人でやることを選ぶのであれば、それは必ずしも理想的な解決策ではないかもしれません。自分のビジネスを実行することは、まだあなたのクライアントベースのニーズに出席することを含む可能性があります。</w:t>
      </w:r>
    </w:p>
    <w:p>
      <w:r>
        <w:rPr>
          <w:b/>
          <w:color w:val="FF0000"/>
        </w:rPr>
        <w:t xml:space="preserve">イド285</w:t>
      </w:r>
    </w:p>
    <w:p>
      <w:r>
        <w:rPr>
          <w:b w:val="0"/>
        </w:rPr>
        <w:t xml:space="preserve">The North46 MarketPlace Search インターネットマーケットプレイスへようこそ！ここでは、たくさんのデジタル製品を紹介しています。すべての製品はダウンロード可能で、開くにはパスワードが必要です。パスワードを購入し、ファイルを開くのに使用すると、画像やテキストを優れた品質でプリントアウトすることができます。価格はすべてUSドルです。パスワードはクレジットカードの決済が完了した時点で、通常翌営業日に送付されます。電子書籍のファイルはPDF形式です。購入後、当社のファイルが読めないことが判明した場合、クレジットカードに返金を行います。</w:t>
      </w:r>
    </w:p>
    <w:p>
      <w:r>
        <w:rPr>
          <w:b/>
          <w:color w:val="FF0000"/>
        </w:rPr>
        <w:t xml:space="preserve">アイディー二八六</w:t>
      </w:r>
    </w:p>
    <w:p>
      <w:r>
        <w:rPr>
          <w:b w:val="0"/>
        </w:rPr>
        <w:t xml:space="preserve">ハイブリッド電気自動車 このページのコンテンツには、Adobe Flash Player の最新バージョンが必要です。バッテリー、電気モーター、内燃機関を内蔵し、外側に従来型燃料と代替燃料を示すアイコンを配置した車両のアニメーションです。低燃費車 ハイブリッド電気自動車の多くは、内燃エンジンと電気モーターを搭載しています。ガソリンなどの代替燃料や従来型燃料と、回生ブレーキによって充電されるバッテリーを動力源とする。ハイブリッド自動車（HEV）は、従来の燃料または代替燃料で走行可能な内燃機関またはその他の推進源と、バッテリーに蓄えられたエネルギーを使用する電気モーターを搭載しています。HEVは、高い燃費性能と低排出ガスという利点と、従来の自動車のパワーと航続距離という利点を兼ね備えています。電気モーターによる支援 ハイブリッド電気自動車は、内燃エンジンと、バッテリーに蓄えられたエネルギーを使用する電気モーターで駆動されます。電気モーターがもたらす余分なパワーは、エンジンの小型化を可能にします。さらに、バッテリーは、サウンドシステムやヘッドライトなどの補助的な負荷に電力を供給することができ、停車中のエンジンのアイドリングを減らすことができます。これらの機能により、性能を犠牲にすることなく、燃費を向上させることができます。回生ブレーキ ハイブリッド電気自動車は、バッテリーを充電するために車外の電気供給源に接続することができません。代わりに、回生ブレーキと内燃エンジンを使って充電を行います。電気モーターを発電機として使用することで、ブレーキ時に失われるエネルギーを回収し、回収したエネルギーをバッテリーに蓄えます。この電池のエネルギーが加速時の余力となる。燃費効率の良いシステム設計 HEVにはマイルドハイブリッドとフルハイブリッドがあり、フルハイブリッドは直列または並列構成で設計することができる。マイルドハイブリッド（マイクロハイブリッドとも呼ばれる）は、バッテリーと電気モーターを使用して車両を駆動し、信号待ちやストップ＆ゴーなどの車両停止時にエンジンを停止させることができ、燃費をさらに向上させることができます。マイルドハイブリッドシステムは、電気だけで車両を駆動することはできません。一般的にフルハイブリッドよりも低価格ですが、フルハイブリッドよりも実質的な燃費向上効果は低くなります。フルハイブリッドは、より強力な電気モーターとより大きなバッテリーを搭載し、短距離や低速では電気だけで走行することができます。このシステムはマイルドハイブリッドよりもコストがかかりますが、より優れた燃費効果を発揮します。電気モーターとエンジンのパワーを組み合わせる方法はさまざまです。最も一般的なHEVの設計であるパラレルハイブリッドは、エンジンと電気モーターを機械的なカップリングで車輪に接続します。電気モーターと内燃エンジンの両方が車輪を直接駆動します。シリーズ・ハイブリッド（Series Hybrid）は、電気モーターのみで車輪を駆動する方式で、プラグインハイブリッド電気自動車に採用されることもある。</w:t>
      </w:r>
    </w:p>
    <w:p>
      <w:r>
        <w:rPr>
          <w:b/>
          <w:color w:val="FF0000"/>
        </w:rPr>
        <w:t xml:space="preserve">アイディー二八七</w:t>
      </w:r>
    </w:p>
    <w:p>
      <w:r>
        <w:rPr>
          <w:b w:val="0"/>
        </w:rPr>
        <w:t xml:space="preserve">参加する 簡単です。週に1日以上、肉を食べない日を作るだけです。乳製品も避けるか、最小限に抑えることで、その効果は最大になります。私たちは、MFMを推進し、肉を食べない月曜日を実行するために使える資料や、アイデア、レシピを用意しています。すでにベジタリアンやヴィーガンの方は、このキャンペーンをきっかけに、あなたのおいしい料理を他の人に教えてあげてください。そして、ベジタリアンになることで、どれだけ安くなるかを教えてあげてください。登録する 最新情報をメールで受け取る 方法は？DIY - 月曜日は肉を食べないことを忘れないでください。また、Meat Free Mondayレシピを参考にしてください。 シェアする - より多くの人が参加するほど、インパクトは大きくなります。</w:t>
      </w:r>
    </w:p>
    <w:p>
      <w:r>
        <w:rPr>
          <w:b/>
          <w:color w:val="FF0000"/>
        </w:rPr>
        <w:t xml:space="preserve">イド288</w:t>
      </w:r>
    </w:p>
    <w:p>
      <w:r>
        <w:rPr>
          <w:b w:val="0"/>
        </w:rPr>
        <w:t xml:space="preserve">国内諜報の任務を探る：南アフリカの場合 2006年から2008年にかけて行われた閣僚級検討委員会の調査は、南アフリカの国内諜報の任務に関して何を明らかにしたのか？他の民主化国家に関連する教訓は何だろうか？本章では、南アフリカの国内諜報活動の任務があまりにも広範で定義が不明確であり、民主主義国家には不適切な政治的諜報活動も含まれていることを明らかにする。皮肉なことに、こうした問題の一因は、この任務が全人的安全保障と人間の安全保障という進歩的な概念に基づいていることにある。南アフリカの情報任務は、重大犯罪の防止に重点を置くよう狭められるべきである。2005年、南アフリカの情報総監は、国家情報機関（NIA）がアフリカ民族会議（ANC）の幹部を違法に監視し、与党と野党の政治家の通信を違法に傍受していたことを突き止めた。これが政治危機を招き、高官数名が解任され、改革を行うための閣僚検討委員会が設置された。2008年末に公表された同委員会の報告書は、前例のない機密情報の開示であり、情報機関の政策と慣行について、十分な情報に基づいた国民的議論を可能にするものであった。委員会の調査結果では、関連法規に広範で定義が不明確な概念があり、業務指令の中でNIAの機能がさらに拡大解釈されていることが指摘された。NIAの任務が広すぎるため、優先順位の決定、一貫した焦点の維持、資源の有効活用が困難になっている。その結果、政府省庁間で重複した業務が発生することになった。このため、潜在的な暴力の発生や重大な犯罪の遂行に十分な焦点が当てられない可能性がある。規制がなく、法律にも隙間があるため、インテリジェンスが政治的に悪用される危険性がある。1994年の国家戦略情報法は、共和国と国民の安全に対する脅威と潜在的脅威、および国家の安定を害する国内の活動、要因、発展に関する情報を提供するようNIAに求めている。さらに、重要な概念が定義されておらず、同法にはガイドラインもなく、閣僚指示も不足している。情報白書（1994年）は、法の支配と全体論的、人間安全保障的アプローチを強調している。しかし、意味のある政策や具体的な施策は示されていない。1994年から1999年にかけて、NIAはその任務を狭く解釈し、テロ、破壊工作、破壊工作、組織犯罪に焦点を当てた。1999年に新しい情報大臣が任命されると、白書とNSI法の広範な範囲を反映して、その焦点は拡大された。新しい（機密）作戦指令には、NIAは「良好な秩序と豊かな未来への展望が依存する人間の努力のあらゆる側面について、意思決定者に情報を提供しなければならない」と記されていた。内閣と大統領の指示により、NIAの指令には政治・経済情報に明確に焦点を当てたものが含まれていた。しかし、政治情報を重視するあまり、NIAは合法的な政治に干渉し、憲法上の権利を侵害し、政治化し、信頼性が損なわれている。情報機関は行政府に一般的な政策アドバイスを提供すべきではない。政党や政治団体に焦点を当てると、議員の憲法上の権利が損なわれる。政治情報は情報担当者や行政府の職員によって乱用され、民主的プロセスを破壊しかねない。諜報機関の優先順位、計画、標的、活動、資源の配分を形成する上で、諜報機関の任務は重要である。政治プロセスに干渉し、憲法上の権利を侵害するかどうかにも影響する。さらに次のような教訓もある。法的権限の文言の選択は極めて重要である。安全保障に関する抽象的で柔軟な概念は、方向性を与えず、裁量権を与えすぎる。職務権限は、情報担当者が何に注目し、何を予測し、何をすることが期待されているかを正確に示すものでなければならない。情報任務は、議会と国民による広範な議論を経る必要がある。</w:t>
      </w:r>
    </w:p>
    <w:p>
      <w:r>
        <w:rPr>
          <w:b/>
          <w:color w:val="FF0000"/>
        </w:rPr>
        <w:t xml:space="preserve">イド289</w:t>
      </w:r>
    </w:p>
    <w:p>
      <w:r>
        <w:rPr>
          <w:b w:val="0"/>
        </w:rPr>
        <w:t xml:space="preserve">国際科学ランキングでトロント大学は世界第7位に トロント（オンタリオ州）--今週発表された科学分野の強さを測る権威ある国際ランキングで、トロント大学の学術・研究実績が世界第7位（カナダでは最高）にランクされました。台湾大学（NTU）ランキング（旧台湾高等教育評価認証機構（HEEACT）ランキング）は、世界500大学の研究生産性、影響力、科学論文の優秀性を評価するものです。NTUは、研究生産性、研究インパクト、研究エクセレンスの3つの指標を含む8つの指標を用い、カナダの他の4大学を含むトップ100にランクインしました。トロント大学は、リサーチ・インフォソース社による2012年度カナダ最優秀研究大学ランキングでも、6年連続で最高得点を獲得しています。トロント大学は、今年も医学・博士課程部門で総合1位を獲得しました。このランキングは、大学がその年に発表した研究内容や、その研究に対して得られた資金額など、いくつかの基準によって決定されます。</w:t>
      </w:r>
    </w:p>
    <w:p>
      <w:r>
        <w:rPr>
          <w:b/>
          <w:color w:val="FF0000"/>
        </w:rPr>
        <w:t xml:space="preserve">イド290</w:t>
      </w:r>
    </w:p>
    <w:p>
      <w:r>
        <w:rPr>
          <w:b w:val="0"/>
        </w:rPr>
        <w:t xml:space="preserve">首相になる際の発言（聖フランシスコの祈り）1608年、転写元不明。MTはバッキンガム宮殿から戻ってきたところだった。彼女は10x5cmのカードに発言予定の見出しを書き留めており、このカードはサッチャー・アーカイブに現存している。重要度ランキングキー ワード数:491 テーマリーダーシップ、MTの名言、自伝（子供時代）、女性... .いやー、素晴らしいキャンペーンでしたね。おめでとうございます。サッチャー夫人 ありがとうございました。質問 今のお気持ちはいかがですか？サッチャー夫人 とても興奮していますし、責任を感じています。女王陛下から新政権の樹立を要請され、私はそれを受諾しました。もちろん、民主主義国家の国民であれば誰にでも訪れる最大の栄誉です。(そして、英国国民が私に寄せてくれた信頼と信用、そして私が信じていることを実現するために、絶え間なく努力するつもりです。そして、アッシジの聖フランチェスコの言葉を思い出したいと思います。この言葉は、まさに今、最も適切な言葉だと思います。不和があるところに、調和をもたらすことができますように。間違いのあるところに、真理をもたらすことができますように。疑いのあるところに、信仰をもたらすことができますように。そして、絶望のあるところに、希望をもたらすことができますように」......。[fo 1] ......そして、すべてのイギリス国民に--彼らがどのように投票したかにかかわらず--、私はこう言うことができますように。選挙が終わった今、私たちは団結して、私たちの誇りであるこの国に奉仕し、強化するために努力することができますように。[最後にもうひとつ、私たちがここに連れてくることを期待していたアイリー・ニーヴの言葉を借りれば、「今やるべきことがある」のです。質問 首相、今後5年間、どのような政権をお望みか、お聞かせ願えないでしょうか。サッチャー夫人 さて、私たちは中に入って、できるだけ早くそれに取り掛からなければなりません......しかし、最初の仕事は内閣を形成することを試みることだと思います。それを成し遂げなければなりません。私たちは本当にただ...Question どのくらいの期間で内閣を組閣できるとお考えですか？サッチャー首相 今日は無理でしょう。明日の夕方までには何らかのお知らせができると思います。とても重要なことです。急に急ぐべきことではありません。とても重要なことなのです。質問 今日の残りの時間はどうされますか。[サッチャー夫人 ここで仕事をします。質問 パンクハースト夫人と、あなたの父親である政治家の師匠について、サッチャー夫人、何か考えておられますか？サッチャー夫人 もちろん、私はほとんどすべてを父に負っています。本当にそう思います。私が信じていることをすべて信じるように育ててくれましたし、私が選挙を戦ってきたのもその価値観のおかげです。そして、私が小さな町で、とても質素な家で学んだことが、選挙に勝ったのだと信じていることは、私にとって熱烈に興味深いことです。皆さん、ご親切にありがとうございます。ちょっと失礼します......。</w:t>
      </w:r>
    </w:p>
    <w:p>
      <w:r>
        <w:rPr>
          <w:b/>
          <w:color w:val="FF0000"/>
        </w:rPr>
        <w:t xml:space="preserve">ID 291</w:t>
      </w:r>
    </w:p>
    <w:p>
      <w:r>
        <w:rPr>
          <w:b w:val="0"/>
        </w:rPr>
        <w:t xml:space="preserve">ロバート・キングがティーン・スピリットを訪ねる 私たちは皆、他人の世界に触れることなく、足早に人生を歩んでいる。しかし、時折、自分の世界に触れる何かが、あるいは誰かが現れることがある。先週の木曜日、まさにそのようなことがありました。先週の木曜日、ティーンスピリットはロバート・キング氏をお迎えし、少しお話を伺うことができました。ロバート・キングは、私がこれまで目撃した中で最も大きなインスピレーションの一つです。ロバート・キングは、現在アンゴラ3として知られている3人の黒人青年のうちの一人で、明らかに犯してもいない犯罪のために、6x9x12フィートの独房に閉じ込められ、二度と外の世界を見ることができないように宣告されたのです。ルイジアナ州立刑務所（別名「アンゴラ」）内の隔離や性的暴力などのひどい刑務所環境は、この若者たちの活動家に火をつけ、彼らは自由を奪った同じコンクリートの壁と鉄格子の中で、ブラックパンサー党を立ち上げることに成功したのです。彼らは、刑務所内の文化を変え、人種差別の撤廃とアンゴラで起きている多くの犯罪の撲滅を促そうとしました。しかし、これらの行動は、3人が刑務所長を殺害した罪で有罪判決を受けた後、独房監禁という罰を受けることになりました。キングはその時アンゴラにはおらず、「調査中」として独房に監禁されました。ロバート・キングは最終的に、犯してもいない犯罪と、彼や他の人々の人権を守るために立ち上がったことのために29年間も独房で過ごすことになりました。2001年、彼はついに釈放されましたが、彼の仲間たちは30年以上も独房に監禁され、彼らの自由は、アムネスティ・インターナショナルなどの大きな国際キャンペーンに支えられたロバートのミッションなのです。私にとってのインスピレーションは、彼のストーリーだけでなく、ロバートが人生で起こったこれらの出来事にどう反応したかということだ。私は、何度も何度もすべてを失ってきた男を見ていたのです。彼は自由を失い、息子を失い、家族や友人と時間と空間を共有する能力をすべて奪われたのです。彼は、文字通り、すでに墓標が書かれた墓を持っていたのです。私が想像できる唯一の感情は、怒り、恨み、悲しみ、惨めさです。しかし、目の前にいる人を見ていると、そんなことはない。そこには、前向きな姿勢と、知恵の深淵に皺を寄せた優しさがあった。目の前の男は、この世界にあるすべての可能性を信じ、希望を語っていた。彼に残酷な仕打ちをした世界、彼を無視し、半生を放置した世界が、彼は変わろうとしている。彼は、人間の力と、私たちが力を合わせれば変えられることを訴えたのです。人間らしさがないために、自分の人権や愛するものをすべて奪われたのだから、それを大切にするのは当然だ。ロバートは、確かに難しい感情を抱いたが、彼の人間の精神はこれで終わることを許さず、こんな人生に甘んじるつもりはなかったと説明した。ナイフや銃ではなく、もっと強いもの、つまり心と精神で。自分のため、仲間のためだけでなく、正義や人間性、より良い世界のために戦い、この世界が変わるのを見るまで止めないつもりでした。私自身は刑務所に入ったことはありませんが、HIV陽性であることが、社会から与えられた、逃れられない終身刑のように感じられることがあります。HIV陽性であることは、社会から与えられた、逃れようのない終身刑のように感じられることがあるのです。これだけでは、歓迎されているとは思えない世界で孤独を感じることになります。不幸な出来事が重なると、怒りや悲しみ、苦味の中に身を置くことになります。そして、時間が経つにつれて、希望は暗くなり、信じることが難しくなることもあるのです。社会からすべてを奪われたこの人を見ると、明らかに苦しく、怒り、憎むべき理由がある人でした。しかし、ここで彼は世界を変えようとし、私たち全員が少しずつでも世界を変えられることを皆に思い出させたのです。何より、私たちの傷は私たちの知恵になり得るのだと気づかせてくれました。そして私にとっては、残りの日々をこの言葉に従って生きていこうと思います。Sさん、私の訪問について感想をお寄せいただき、ありがとうございました。</w:t>
      </w:r>
    </w:p>
    <w:p>
      <w:r>
        <w:rPr>
          <w:b/>
          <w:color w:val="FF0000"/>
        </w:rPr>
        <w:t xml:space="preserve">ID 292</w:t>
      </w:r>
    </w:p>
    <w:p>
      <w:r>
        <w:rPr>
          <w:b w:val="0"/>
        </w:rPr>
        <w:t xml:space="preserve">安楽死の合法化と患者の殺害幇助に反対する 2012 年 10 月 オックスフォード大学での講演 Tony Nicklinson、Diane Pretty、Debbie Purdy のケースを追ってきた人なら誰でも、その個人的悲劇に正気を失ったまま、よりよい法律を作ることは可能か、という疑問を持つに違いない。そして、英国の法律や医療行為を擁護する人たちが、思いやりに欠け、苦しみや痛みを好むかのように戯画化される危険性があるのです。国会議員たちは何度も、安楽死を少数の人間にだけ許可して、他の大勢の人間を危険にさらすことは可能か、という問いを投げかけ、それは不可能であるという結論を出してきた。議会での広範な議論と、法律が変更された地域で起こったことの詳細な検証の結果、議会、英国医師会、王立医師大学、外科医、一般開業医、王立麻酔医大学、英国老年医学会は、いかなる法律変更にも強く反対している。障害者権利団体やホスピス・緩和ケア運動も同様で、「優しい顔をした厳しい法律」「弱い立場の人々に保護と安全を与える法律」「生きることの尊厳と死ぬことの尊厳を確認する法律」と言われているものを変えることには断固反対を表明している。1994年の医療倫理特別委員会は次のように結論づけた。個々のケースは、これほど深刻で広範囲な影響を及ぼす政策の基礎となるものではない...」と結論づけています。死は個人的なものであるばかりではない。人の死は、しばしば予見できない方法と程度で、他の人々の人生に影響を与える。安楽死の問題は、個人の利益と社会全体の利益を切り離すことができない問題であると、私たちは考えています」。1 変化を求める議会の反応 2004年、議会は2つ目の完全な議会調査委員会を設立した。この特別委員会は、前大法官を委員長とし、246のハンザードのコラムと3巻の約1,000ページの証拠と解説を扱った。また、英国、米国オレゴン州、オランダ、スイスの45のセッションで140人以上の証人から専門的な証言を得、一般市民からの約1万4千通の手紙や電子メールを検討した。1年後、「死の幇助」法案が議会に提出されたとき、148票対100票で否決された。その3年後、鷹匠公が自殺幇助を合法化するために別の国会法案を修正しようとしたとき、彼の修正案は194票対141票で否決された。スコットランドで行われた同様の法改正運動は、2010年に85票対16票で否決された。国会議員を無情で無神経な偏屈者にするのか、医師や看護師を無感情で思いやりのない自動人形にするのか、障害者組織を思いやりのない、苦しみや痛みに対する理解のない組織にしてしまうのか......。95％の緩和医療専門家、つまり死にゆく患者を毎日毎日ケアしている人たちが、この法律の改正に反対しているのです。彼らは皆、思いやりがないのだろうか？英国神経科医会は、重度のうつ病は死への幇助につながると警告し、二人の医師がそのようなケースを判断できるという法律は安全策をほとんど提供しないと述べている。彼らは患者も法律も理解していないのだろうか？障害者についてはどうなのだろうか？脊髄性筋萎縮症で、平等人権委員会の委員であり、現在はサービトンのキャンベル男爵夫人であるジェーン・キャンベルは言う、「私や他の多くの重度障害者は、安楽死に対するあなたのサポートが、思いやりの行為ではなく、恐怖と偏見に基づいたものだと認識するでしょう」。私たちは、障害者が安楽死をどのように考えているかを、障害者を代表する組織よりもよく理解しているのだろうか。ジェーン・キャンベルのような声に耳を傾け、国会がこの国によく貢献してきた法律を変えることを断念したのには、二つの大きな理由がある。第一に、証拠を吟味した結果、いかなる変更も高齢者、障害者、末期患者のために十分な保障を提供するとは考えられず、厳格な法律を変更する試みを拒否したこと、そして、最近の特別委員会のメンバーの一人、著名な弁護士で裁判官のカーライルQC卿は、最終的に、公共の安全への懸念から法律の変更に断固反対したと述べている。いわゆるセーフガードは...紙一重だった」と。次に、国会議員が行ったのは</w:t>
      </w:r>
    </w:p>
    <w:p>
      <w:r>
        <w:rPr>
          <w:b/>
          <w:color w:val="FF0000"/>
        </w:rPr>
        <w:t xml:space="preserve">イド293</w:t>
      </w:r>
    </w:p>
    <w:p>
      <w:r>
        <w:rPr>
          <w:b w:val="0"/>
        </w:rPr>
        <w:t xml:space="preserve">Spread the Word 投稿ナビゲーション 待って、政府が私の面倒を見てくれると思っていたのに！？ニューヨークから、慢性的な食糧不足、ガソリン不足、そして10日間は電気がつかないという情報が入ってきました。もちろん、100年に一度の大嵐が大都市圏を襲うのですから、こうした事態は想定内です。ちょっとショックなのは、このような事態に対する人々の準備不足である。政府が守ってくれるから、自分たちは不便を感じないという考えが蔓延している。愚かなことだ。下の写真はNBCニューヨークの提供で、飢えたニューヨーカーがキーフードのスーパーマーケットで何か食べるものを探して「ダンプスター・ダイブ」している様子である。ヨーカーたちは文字通り、ダンプスターに潜って食べるものを探しているのです。そうです、ニューヨークでダンプスターダイブです。この記者は、子供たちがゴミの上に乗って、食べ物や水など、家にあるものを探そうとしていると言っています。2週間分の保存食と浄水器があれば、この人たちにとってどんな意味があるか、想像してみてください。難しいことではありませんし、高価なものでもありません。上の食品保存のプロフィールをクリックして、今日から始めましょう。いつゴミ箱に捨てに行かねばならなくなるか分からないのですから。</w:t>
      </w:r>
    </w:p>
    <w:p>
      <w:r>
        <w:rPr>
          <w:b/>
          <w:color w:val="FF0000"/>
        </w:rPr>
        <w:t xml:space="preserve">イド294</w:t>
      </w:r>
    </w:p>
    <w:p>
      <w:r>
        <w:rPr>
          <w:b w:val="0"/>
        </w:rPr>
        <w:t xml:space="preserve">"愛してる、そしてここにいることを選んだ。...もちろん、これがうまくいかなければ、私は強制送還されます。"時々窮屈に感じながらも、関係を選択することについて、皆さんの見解をお聞かせください。ちなみに、この質問は、関係が良好で、そこにいることが幸せで、私の質問に感情的な即時性ができるだけない状態で、慎重に尋ねているのです。私は、将来、必要とされたときに備えて、自分のスキルセットに加えることができるものに興味があるのです。だから、それを念頭に置いて。私にとっては、パートナーや自分が積極的に選択する関係であることが重要です。惰性で付き合ったり、「サンク・コストの誤謬」のような理由で付き合うようなことはしたくありません。私は、関係が終わるからといって必ずしも失敗だとは思っていませんし、永遠に続くべきだとも思っていませんし、長引かせて参加者を惨めにさせるくらいなら、修復不可能なものを終わらせた方がいいと思います。パートナーにも自分にも、もっといいものがあると思うからです。しかし、私とSomePartnerの関係は、いろいろな意味でアンバランスなものです。ひとつは、私が障害を持ち、病気のために何年も安定した仕事ができないため、彼に経済的に依存していることです。彼は、本当に悪いときには私の介護者であり、文字通り私がトイレに行くのを手伝わなければならないこともありました。だから、もし彼がいなかったら、障害者手当で生き延びるのに苦労し、個人的な衛生上の必要性から見知らぬ人を介護者として頼らざるを得なかっただろう。さらに、私たちは現在海外在住で、市民権のない国に住んでいます。私たちは彼の資格のおかげでここにいる。彼はパートナー条項付きの就労ビザを取得している。彼がいなければ、障害者の扶養家族としてここに住むためのビザを確保することはできないのです。冗談ではなく、彼と別れたら、ビザの期限が切れたら強制送還、もしくは誰かが入管に通報したらもっと早く強制送還になる。素晴らしい友人、指導者、良いセラピスト、そして何年経っても解決しなかった私の健康問題を解決するために前進しているように見える素晴らしい医療チームなど、私はここで多くのものを残していくことになるでしょう。また、私の社交場である街に戻るか、誰も知り合いのいない場所に引っ越すか、どちらかになると思います。体調が悪くなる前の私は、16歳から一人暮らしをしていたこともあり、自立心が旺盛でしたから、自活できることは大切なことでした。今でもその喪失感は変わりません。このことは、相互依存の関係を自由に選択することについての私の気持ちと結びついています。私は、関係を持たなくても大丈夫だということを知り、それゆえに、経済的、実際的、感情的など、どんな理由であれ、一人になるのが怖いからといって、急いで関係を持ったり留まったりしないことを大切にしていました。だから、私はこの関係で全体的に幸せですが、私はそれに閉じ込められたと感じ始める時があります。葛藤や不協和音があるとき、この関係に疑問を感じたら、別れを選択することは私の人生に大きな変化をもたらすと痛感します。そのため、自分がどれだけ自由にここにいることを選択できるのだろうかと考えるようになりました。これは、コミットメントが足りないということではありません。私たちは10年以上も一緒にいて、一緒に世界を渡ってきたのですから、お互いに十分な信頼関係があります。私たちは、フィクションの世界でも通用するようなストレスの連続の中で、壁に突き当たったとき、互いに支え合ってきました。しかし、私の友情と人間関係における歴史は、すぐに船に飛び乗るのではなく、長く持ちこたえるというものです。しかし、関係を修復できず、終わらせるべき時点をどのように見極めるかを考えると、私がパートナーに依存していることが事態を複雑にしていることに思い当たります。そこで、他の人がこのような状況にどのようにアプローチしているのか興味があります。コミットメントと相互依存で十分に難しいのですが、このような決断をする際に、どのようにこれらの追加要因を考慮するのでしょうか？SomePartnerは何年か前に実際に私のもとを去りました。彼は未治療の気分変調症と前述のストレス要因の重圧に苦しんでいました。私が彼に問題を持ちかけようとすると、彼は私たちの関係を終わらせました。彼は考え直して、鬱の問題の治療を受け、そして</w:t>
      </w:r>
    </w:p>
    <w:p>
      <w:r>
        <w:rPr>
          <w:b/>
          <w:color w:val="FF0000"/>
        </w:rPr>
        <w:t xml:space="preserve">イド295</w:t>
      </w:r>
    </w:p>
    <w:p>
      <w:r>
        <w:rPr>
          <w:b w:val="0"/>
        </w:rPr>
        <w:t xml:space="preserve">On the other hand タグが付けられた記事 たまに人が誤って転んだり、つまずいたり、物を壊したりすることがあります。実際、このような事件はとても多く、それを語るための表現がたくさんあります。場合によっては、その人が不器用なだけかもしれませんが、いつも不器用な人もいるのですこのエピソードでは、ハープとマウラが不器用な人がすることの例を挙げて、その人について話すときに使える表現を説明していますよ。Maura: さて、不器用な人というのは、今説明したような、よく物を壊したり、物にぶつかったり、転んだりするような人のことを言うんだ。ハープその通りです。誰かがこんなことをしたら、その人をklutzと呼べるし、誰かがいつもそれをやっていたら、その人はklutzだ 。マウラ：そうですね。だから、あなたは自分の知っている人が不器用な人だと思い始めているかもしれない 、私たちは皆、本当に不器用な人を知っているからね 。ハープ：そうですね。そうですね。私の職場の人について考えています。彼はいつも物にぶつかったり、物を落としたりしているんです。私は彼に素敵なグラスを渡すことはありません。きっと割ってしまうでしょうから。彼はとても不器用なんです。時々、よく事故を起こして物を壊してしまう人がいるんです。時にはそれが面白いこともありますが、何かを壊したり、自分自身を傷つけたりすると、あまり面白くないこともありますね。Blog Categories Testimonials 「実世界」の英語の例文があるポッドキャストの中で、私はあなたのものが一番好きです。多分、レッスンに楽しさがあるからでしょう。生徒たちは、あなたの声からそれを感じ取ることができます。そして、あなたの仕事に対する献身的な姿勢も伝わってきます。また、生徒たちはリップサービスのPDFを気に入っているようですが、私は教師として、PDFを作るためにプロフェッショナルな努力がなされていることに感動しています。私はCulipsポッドキャストとCulipsクルーを、教師としてもリスナーとしても、最も推薦します。-- モンゴル・ウランバートル市のESL教師、ジム・ダミコ。Culipsは、英語のスピーキングスキルを向上させるためにいつも聴いているウェブサイトの1つです。イディオムやスラングを使ったトピックが好きです。マウラやハープがわかりやすい（必要ならテキストもある）。このような形で仕事をするのはとても楽しいです。ありがとうございました。-- パトリック , フランス こんにちは!このサイトは素晴らしいです。Culipsのポッドキャストはとても楽しいです。英語を母国語としない人たちのために素晴らしい仕事をしています。いつもポッドキャストをダウンロードして、携帯電話に入れて持ち歩いています。お元気で :)P.D. これからの新しいポッドキャストに期待しています...今すぐ聴きたいです...。-- Julio , Mexico こんにちは!お元気ですか？この素晴らしいウェブサイトに費やされている皆さんの努力とエネルギー、そして素晴らしい知識を私たちと分かち合ってくださっていることに、ただただ感謝したいと思います。私はこのような活動がどれほど大変で時間がかかるか知っていますし、仕事に対する強い動機付けがなければ実現しません。そして、最も良い部分は、個々のポッドキャストでそれを感じることができることです。-- M.K_Soft , イラン 3ヶ月ほど前のある日、初めてculips.comを訪れ、いくつかのポッドキャストをダウンロードして聞いてみたところ、このポッドキャストはとても便利で楽しさに満ちていることがわかりました。その日以来、私は毎日ポッドキャストを聴くことにしました。それで、すべてのポッドキャストをダウンロードし、今まで聴き続けました。それは本当に私の英語力の向上に役立ち、今ではこの素晴らしいポッドキャストを追うことに夢中になっています。暖かい声と誠実な作品で私たちに英語を教えてくれるこの素晴らしいチームに感謝したいです。マウラ、ハープ、ロビン、ジェシー、本当にありがとうございました。-- Esmaeil , Iran こんにちは、親愛なるCulips!Culipsは第二言語のためのESLポッドキャストを提供する最高のウェブサイトの一つであることは間違いありません。一度でもCulipsのポッドキャストを試した人は皆、あなたの仕事を好きになるでしょう。あなたの努力と素敵な仕事に本当に感謝したいです。実際、私はここで英語を学んでいますし、世界中の多くの情報を得ることができます。これからもよろしくお願いします。よろしくお願いします。</w:t>
      </w:r>
    </w:p>
    <w:p>
      <w:r>
        <w:rPr>
          <w:b/>
          <w:color w:val="FF0000"/>
        </w:rPr>
        <w:t xml:space="preserve">ID 296</w:t>
      </w:r>
    </w:p>
    <w:p>
      <w:r>
        <w:rPr>
          <w:b w:val="0"/>
        </w:rPr>
        <w:t xml:space="preserve">1980年代に登場したカシオ計算機の腕時計を覚えていますか？実用的とは言い難いが、私たちの腕時計に対する考え方を大きく変えるきっかけとなった。その後、腕時計とPCを同期させる試みは成功せず、この30年間、進歩は遅々として進まなかった。  しかし、スマートウォッチによって、その状況は変わりそうです。ここでは、その中から選りすぐりの5つを紹介します。イタリア製のi'mは、「世界初のスマートウォッチ」と称され、469ドルから2,000ドル以上と、市場で最も高価な腕時計のひとつである。Bluetoothでスマホと接続し、メールのチェックやソーシャル・アップデートの取得、音楽の再生が可能です。また、腕時計に内蔵されたマイクとスピーカーを使って、ジェームズ・ボンドのように手首から直接電話をかけることも可能です。Sony SmartWatchは、149ドルと、市場で最も競争力のある価格のスマートウォッチの一つです。ソニーのXperiaスマートフォンに最適化されていますが、ほぼすべてのAndroid端末で動作します。必要なのは、ソニーのLiveWareアプリとSmartWatchのプラグインだけです。メッセージの確認、音楽の再生、FacebookやTwitterのチェック、そしてカメラ機能まで。また、私のようにランニングが趣味の方にもおすすめです。GPSでランニングのルートを記録し、消費カロリーを教えてくれ、選んだ音楽でモチベーションを高めてくれます--すべて249ドルで。WIMM One Watch このAndroidベースのモジュールは、腕時計のストラップ、ベルトクリップ、ペンダントに組み込むことができます。他の多くのスマートウォッチとは異なり、携帯電話に接続する必要がなく、WiFi経由で更新を受けることができます。Androidのカスタム・バージョンと独自のマイクロ・アプリ・ストアにより、この時計を使ってニュース、天気、さまざまなソーシャルメディア・チャンネルの最新情報を入手することができます。Pebbleは、GoogleのKickstarterで1000万ドル以上の支援を集めました。さまざまなウォッチフェイスが用意され、フィットネス用のアプリも充実しているため、完全にカスタマイズできる。Pebbleは、スマートウォッチの主流となる製品になるかもしれない。</w:t>
      </w:r>
    </w:p>
    <w:p>
      <w:r>
        <w:rPr>
          <w:b/>
          <w:color w:val="FF0000"/>
        </w:rPr>
        <w:t xml:space="preserve">ID 297</w:t>
      </w:r>
    </w:p>
    <w:p>
      <w:r>
        <w:rPr>
          <w:b w:val="0"/>
        </w:rPr>
        <w:t xml:space="preserve">もし、Achilles 24の共有をあきらめなければならなくなったら、Trail'n'Sailは選択肢の一つになるかもしれません。Achillesを、同じようなサイズ（つまりかなり小さい）の居住空間、例えば22フィート台のリフトキールボートに置き換えたら、どんなもので牽引すればいいでしょうか？レンジローバーでしょうか？ボルボ？このスレッドをハイジャックしていないことを祈ります。20フィートまでなら、2000Kgまで牽引できる車、フォード・ギャラクシーとか、他にもあります。22'-24'の場合は、おそらく大きな4x4が必要でしょう。牽引力が違うので、確認するのが一番です。私は地元の店でバンを借りようとしたのですが、牽引ボールのついたものは貸してくれませんでした。もう一軒はもっと商業的で、保険もやってないので、探すのをやめました。年に2回、冬にボートを持ち帰るためにバンを借りるのは、もし借りるバンを見つけることができれば、賢明な方法だと思います。参考までに、私たちは今年HiAbを使ってリフトアップしました。ロードトレーラーに積んで、レンジローバー、ディスコ、ディフェンダーなどの大型4WDに牽引させることができます。将来的には、二人一組になって、ボートをトレーラーに乗せたり降ろしたりするようになるかもしれません。しかし、HiAbはそれほど高価ではないし、トレーラーを水没させるのはもったいない気がします。クレーンを使えば、マストの脱着も簡単です（港の壁から脱着したこともあります）。幕板があるといいのですが・・・。ローラーリーフ・ジェノア付きの30フィートマストを、水上でも横風でも片手で上げ下げできます。橋やクレーンはなく、古いウィンドサーファーマストと、安全糸としてジブハリヤードとスピニーハリアードを利用した糸が少しあるだけです。メインシート、ジャマー、ブロック、そして船尾のマストクラッチ。これがないと、時代遅れの同盟式マストフットキャスティングを壊すのは簡単でしょう。シュラウドをすべて繋いだままにしておけば、細かく調整したボトルスクリューを外す必要がありません。フォレステイとローラーギアをバウプレートに固定しているボルトを緩めるだけでいいんです。再出艇時の時間を大幅に短縮できます。もし興味があれば、私たちのセットアップの情報を送ることができます。今年はひどい天候の中、ホイストで吊り上げられたので、本当に便利でした。マストを下ろし、ボートを牽引する準備ができていれば、トレーラーに乗せ、ストラップで照明板を延長して、出発することができました。週末ならOKですが、最低でも3週間は行きたいです。ここから南海岸への配達の旅を避ける方法として、トレーリングのオプションを考え続けています。週末ならOKですが、最低でも3週間は通いたいですね。なぜ週末だけでいいのか。週末を本当に快適に過ごすなら、3週間は8回の週末と同じで、その間は仕事がないという利点があるんです。3週間分の服、本、酒、燃料、水が必要ですか？3週間分の衣類、本、酒、燃料、水が必要でしょうか？最近、スイングキールのファースト235を買いましたが、同じ大きさの他の船より少し豪華です。重量は全部で約1500kg（プラストレーラー）です。私たちはアイルランドからこのボートを輸入し、Discoveryを借りましたが、2.0Lのディーゼル車でも牽引することができます。ダブルベッド2台、シーストイレ付きの独立したヘッド（パネルを少しスライドさせるとチャートテーブルにもなる）、L字型のギャレーなど、このサイズのボートとしてはかなりゆったりとした居住空間です。まだ2ヶ月しか経っていませんが、特に風下でのセイリング性能は素晴らしいものがあります。リトラクタブルバウスプリットと非対称カイトを後付けしていますが、12〜15ktの風で7.5ktのスピードがでました。</w:t>
      </w:r>
    </w:p>
    <w:p>
      <w:r>
        <w:rPr>
          <w:b/>
          <w:color w:val="FF0000"/>
        </w:rPr>
        <w:t xml:space="preserve">イド298</w:t>
      </w:r>
    </w:p>
    <w:p>
      <w:r>
        <w:rPr>
          <w:b w:val="0"/>
        </w:rPr>
        <w:t xml:space="preserve">マイゾーンの特恵運賃 マイゾーンでは、特恵運賃は従来と同じか類似していますが、一部の券種や価格が変更されています。2011年7月1日より、マイマルチチケット、年金生活者向け周遊券、ファミリーファンデーサンデーがライトレールでも利用できるようになりました。これらのチケットはライトレールでは販売されていませんので、乗車前に購入する必要があります。チケット購入のページをご覧ください。マイゾーンの対象外のサービス（民間フェリー、モノレール、カントリーリンクなど）でも、利用資格や券種に変更はありません。NSW Blinded Soldier Ex-Members of the Defence Forceのパスをお持ちの方（および権利をお持ちの場合は付き添いの方）は、マイゾーンのCarers and Attendantsにある公共交通機関の無料乗車券の手配もこれまでと同様です。同様に、コンパニオンカードをお持ちの方は、付き添いの方の交通費を無料にすることができます。一般 - 特別またはプレミアムサービス、チャーターサービス、特別イベントサービス、観光サービスでは、コンセッションの特典はご利用いただけません。マンリーとサーキュラー・キー間を運航する高速フェリー、ライトレール、モノレールは、民間が所有し運営するサービスです。譲歩的な特典や割引チケットは、これらのサービスの運営会社がその裁量で提供するものです。ご乗車前に運行会社にご確認ください。ただし、2011年7月1日以降、マイマルチ、ファミリーファンデーサンデー、年金生活者向けエクスカージョンチケットは、ライトレールでも利用できるようになったことはご案内のとおりです。契約しているほとんどの民間フェリー会社は、標準的なコンセッションの権利を認識していますが、既存の契約上の義務に基づき、異なる取り決めをしている場合があります。旅行前に運航会社に確認してください。盲人兵はNSW Blinded Soldier Passを所持していなければならず、サービスを利用する際、または輸送担当者の要求に応じて、その資格を確認するために提示しなければなりません。注：Blinded Soldier Medallionは現在発行されていません。メダリオンは、現在、資格証明の標準的な形式である Blinded Soldier Pass に取って代わられています。</w:t>
      </w:r>
    </w:p>
    <w:p>
      <w:r>
        <w:rPr>
          <w:b/>
          <w:color w:val="FF0000"/>
        </w:rPr>
        <w:t xml:space="preserve">イド299</w:t>
      </w:r>
    </w:p>
    <w:p>
      <w:r>
        <w:rPr>
          <w:b w:val="0"/>
        </w:rPr>
        <w:t xml:space="preserve">Sunday, October 14, 2012 I'm PM but I'm still a victim of sexism オーストラリアの政治は今週、またもや低調な結果に終わった。世論調査で苦戦しているジュリア・ギラード首相は、性差別というカードを大々的に使うことにしたのだ。彼女は国会で演説し、自由党のトニー・アボット党首の性差別と女性差別を非難し、世界中に報道された。この国で最も権力を持つ人物が差別の被害者であるという主張、特に、もう一人の最も権力を持つ人物である総督が女性であることを考えると、性別を理由にした主張を真に受けるのは少し難しいです。そのような大きな権力と責任を与えられているのであれば、自分が被害者であると想像する贅沢はあきらめるべきでしょう。また、政治が性別で二極化しつつあるのも残念なことです。一国の男女は、互いに敵対するのではなく、同調するものであるべきです。しかし、私たちは、男性対女性の政治にますます流れ込んでいるように見える。今朝のヘラルド・サン紙のスージー・オブライエンのコラムを考えてみよう。彼女の主張は、女性であるギラード氏は女性のために統治するべきだ、さもなければ彼女は役に立たない、というものだ。女性は、女性が権力を握っているという事実には好感を持つが、それが個人的にどのような意味を持つのか、今までは分かっていなかった。これまで、ギラード氏はスポーツカーの鍵は持っていたが、運転はしていなかった。今週初めに書いたように、女性が他の女性のために立ち上がり、女性のためになることをしない限り、彼女が権力の座にある意味はあまりないのです。スージー・オブライエンが書いていることを、少し咀嚼してみてください。第一に、ギラードが男性への攻撃を開始したとき、「個人的なレベルで」女性のために何かをしたという仮定がある。第二に、ギラードが政権を握る唯一のポイントは、国家全体のためではなく、女性のために政治を行うことだという思い込みがある。皮肉なことに、リベラルな社会は性別を問題にしないことを目的としているのに、結局は性別によって社会が二極化されているのです。それは偶然の一致ではありません。a) 性別は何をするかには関係ないはずだ、だから男も女も同じことをしているはずだ b) しかし男と女は同じことをしていない c) これは男が自分の利益のために女を差別しているからに違いない d) だから女は抑圧された階級で、差別や性差別などをなくすために男と一緒に戦わなければならない これは、ある国の女がある国の男に対して永久に仕掛けられた大きな道徳的大義の考えに行きつくのである。そして、女性が自分たちに敵対しているという事実を男性が知ってしまうと、男性が伝統的に女性のため、家族のため、国家のために払ってきた犠牲を払うことが難しくなってしまうのです。だから、リベラルな思想のパターンを壊さなければならないのです。そして、リベラルな思想の列車の一番最初の段階でこれを行うのがベストです。もし私たちが、自分の性別が何をするにも重要であることを受け入れることができれば、社会的役割の違いを受け入れ、差別化された役割をコミュニティ全体の利益のために協力させることにもっと集中できるようになるでしょう。"男性が、女性が自分たちに不利な特定をしているという事実に真綿で首を絞められると、男性が伝統的に女性のために、家族のために、国家のために行ってきた犠牲を払うことが、より一層難しくなる"以前から言われていることですが、これが本質です。フェミニストが過激になればなるほど、男性はより高い目標を持ち、高潔に生きるよう説得されなくなります。このことは、MRAを見ればわかります。私は、過去50年間のカトリックからの男性の流出について読んできました。注目すべきは、ほとんどの場合、男性は、環境が女性化されても、議論したり、組織化したり、固執したりせず、ただその雰囲気を感じて去っていき、二度と戻ってこないということです。オバマ大統領がニグロの被害者カードを買って倒れたように、ギラードもオーストラリアで被害者フェミニズムのカードを買って倒れようとしている。海外では、ブログやツイッターでフェミニストがこの件に熱中していますが、オーストラリアでは、MSMテレビで、メディアのハッカーが労働党の路線に全面的に従わなかったことがわかりました。だから、労働党には逆効果で、すでに毒を買ってしまったフェミニストたちだけが、この件を受け止めると思う。</w:t>
      </w:r>
    </w:p>
    <w:p>
      <w:r>
        <w:rPr>
          <w:b/>
          <w:color w:val="FF0000"/>
        </w:rPr>
        <w:t xml:space="preserve">アイディー300</w:t>
      </w:r>
    </w:p>
    <w:p>
      <w:r>
        <w:rPr>
          <w:b w:val="0"/>
        </w:rPr>
        <w:t xml:space="preserve">5週間前、私の大好きな友達に2人目の赤ちゃんが生まれました。もちろん、私は彼女にお祝いのプレゼントを贈ろうと思いました。でも、洋服やおもちゃを贈るよりも、新生児はすでにたくさん持っているので、何か役に立つものを贈るのが好きなんです。おむつやおしりふき、母乳育児用品、そして今回は「授乳・オムツ替え・お昼寝の間、幼児が退屈しないように」というキットです。私は、新生児と2歳児を持つことがどれほど大変か身をもって知っているので、ママが赤ちゃんの世話で忙しいときに、幼児ができるアクティビティがたくさん入った福袋は、まさにうってつけだと思いました。マチルダとテオは、シール、お絵かきシート、ぬりえ、スタンプ、クレヨン、糸通しゲーム、ストロー、雑誌など、2歳児が自分でできるクリエイティブなものを選んでくれたのですが、うまくいけば1人でできるかもしれません。和紙テープのリールも同じです。あらゆるものを貼り付ける楽しみがありますが、何かを永久に傷つけてしまう心配はありません。スタンプはいつでも楽しいし、水洗いできるインクと組み合わせれば心配もない。クレヨンはいつも楽しいし、なぜかストローも楽しい。ステッカーもたくさん。ステッカーが嫌いな子はいないから。あなたの幼児にシートを与える前に、紙の上に実際のステッカーだけが残っているように、バックステッカーをすべてはがす - そしてここに小さな指にステッカーを容易にするための偉大なヒントです。それははるかに簡単にステッカーを取得することができます。そしてもちろん、クララのぬりえページもたくさんあります。だからそこにある...私の幼児は20分間忙しくパックを持っている!うまくいけば、良い新米ママギフト!私は、あなたが新しいママと赤ちゃんにどんなプレゼントを贈るのが好きか知りたいので、ぜひ教えてください。コメント 役に立つ小さな贈り物 5週間前、私の最も美しい友人の一人に第二子が生まれました。でも、洋服やおもちゃを贈るよりも、新生児はすでにたくさん持っているので、私は新米ママに役立つものを贈るのが好きなんです。おむつやおしりふき、母乳育児用品、そして今回は「授乳・オムツ替え・お昼寝の間、幼児が退屈しないように」というキットです。私は、新生児と2歳児を持つことがどれほど大変か身をもって知っているので、ママが赤ちゃんの世話で忙しいときに、幼児ができるアクティビティがたくさん入った福袋は、まさにうってつけだと思いました。マチルダとテオは、シール、お絵かきシート、ぬりえ、スタンプ、クレヨン、糸通しゲーム、ストロー、雑誌など、2歳児が自分でできるクリエイティブなものを選んでくれたのですが、うまくいけば1人でできるかもしれません。和紙テープのリールも同じです。あらゆるものを貼り付ける楽しみがありますが、何かを永久に傷つけてしまう心配はありません。スタンプはいつでも楽しいし、水洗いできるインクと組み合わせれば心配もない。クレヨンはいつも楽しいし、なぜかストローも楽しい。ステッカーもたくさん。ステッカーが嫌いな子はいないから。あなたの幼児にシートを与える前に、紙の上に実際のステッカーだけが残っているように、バックステッカーをすべてはがす - そしてここに小さな指にステッカーを容易にするための偉大なヒントです。それははるかに簡単にステッカーを取得することができます。そしてもちろん、クララのぬりえページもたくさんあります。だからそこにある...私の幼児は20分間忙しくパックを持っている!うまくいけば、良い新米ママギフト!私はあなたが新しいママと赤ちゃんにどんなプレゼントを贈るのが好きか知りたいので、ぜひシェアしてください！ボタンをシェアする 甘いお菓子 私の本 プレス Copyright Cupcakes for Clara のすべてのコンテンツの著作権は Laura Clempson に帰属します。デザインの転載・複写を禁じます。本サイトの画像を使用する場合は、必ずリンク先を明記し、クレジットを完全に明記してください。ありがとうございました。</w:t>
      </w:r>
    </w:p>
    <w:p>
      <w:r>
        <w:rPr>
          <w:b/>
          <w:color w:val="FF0000"/>
        </w:rPr>
        <w:t xml:space="preserve">ID 301</w:t>
      </w:r>
    </w:p>
    <w:p>
      <w:r>
        <w:rPr>
          <w:b w:val="0"/>
        </w:rPr>
        <w:t xml:space="preserve">Expansysからの今日のバーゲン -- Huawei E586 3G HSPA+ 鍵を開けられた Huawei E586 3G HSPA+ MiFi 21Mbps の移動式広帯域を探していたら割引時間。今日だけのために Expansys は自由な船積みを含むだけ 79.99 のために利用できる装置を持っています。Huawei E586 は移動式 Wi-Fi のホットスポット（Mi-Fi）です。それはあなたのWi-Fi対応デバイスのすべての移動中に高速インターネットを持つためのソリューションです, あなたは、Wi-Fiホットスポットでインターネットアクセスを購入する必要がないことによってお金を節約(例：電車の中で) と個々のデバイスごとに複数のSIMSを必要としないことによって(例：スマートフォン＆iPadの).また、従来のブロードバンドを受信できない場所にも最適です。E586は、シルバーとホワイトのスタイリッシュなデザインに包まれ、バッグに入れて持ち運ぶことも忘れてしまうほど小型・軽量です。小型の携帯電話とほぼ同じ大きさで、重さは90gです。フル充電で5時間、電源を切れば100時間のスタンバイが可能です。さらに、ドングルとは異なり、E586は電源のためにUSBポートに接続する必要がないので、あなたのデバイスのバッテリーを消耗することはありません。</w:t>
      </w:r>
    </w:p>
    <w:p>
      <w:r>
        <w:rPr>
          <w:b/>
          <w:color w:val="FF0000"/>
        </w:rPr>
        <w:t xml:space="preserve">イド302</w:t>
      </w:r>
    </w:p>
    <w:p>
      <w:r>
        <w:rPr>
          <w:b w:val="0"/>
        </w:rPr>
        <w:t xml:space="preserve">Pos Player Today Thru Total Latest News Masters Tickets 2013 Masters Tickets - SOLD OUT 2013年マスターズ大会のチケット申込受付は終了しました。チケットはすべて無作為抽出により事前に販売され、追加のチケットはございません。2013年マスターズ大会のチケット申し込みは終了しました。デイリートーナメントチケット 2013年マスターズシリーズバッジ 2013年トーナメントのマスターズシリーズバッジは、現在パトロンリストに登録されている方のみが入手可能です。パトロンバッジは2013年1月より受付を開始いたします。現在、パトロンバッジ（全トーナメント）は満席となっており、追加でお名前を募集することはございません。2014年マスターズ・チケット 2014年マスターズ・トーナメントのチケット申し込みは、現在行っておりません。練習ラウンドとデイリートーナメントのチケットのランダム抽選のためにアカウントを作成したことがない方は、2014年の申し込みに備えて、今回、下記をクリックしてアカウントを登録/作成することができます。2014年のチケット申し込みが可能になり次第、以前に申し込まれた方と新規に申し込まれた方にEメールでお知らせします。</w:t>
      </w:r>
    </w:p>
    <w:p>
      <w:r>
        <w:rPr>
          <w:b/>
          <w:color w:val="FF0000"/>
        </w:rPr>
        <w:t xml:space="preserve">イド303</w:t>
      </w:r>
    </w:p>
    <w:p>
      <w:r>
        <w:rPr>
          <w:b w:val="0"/>
        </w:rPr>
        <w:t xml:space="preserve">DROP THE NEEDLE 創設者 アムリット・シン氏インタビュー ヒップホップ界ではおなじみのマエストロ・フレッシュ・ウェスの曲「Drop the Needle」だが、鍼灸などの代替医療についてはどうだろうか。  この2つはあまり共通点がないように思われるが、アムリット・シンとの会話でそれは違っていることがわかった。シンさんは、3年前にスタートしたコミュニティ鍼灸プログラム「ドロップ・ザ・ニードル」の創始者です。今年は9月23日（日）にYonge and Dundas Squareで開催されるマニフェスト・フェスティバルに併せ、シンさんがワークショップを開催することになりました。Q：ドロップ・ザ・ニードルとは何ですか？A: Drop the Needleは、鍼治療の割引プログラムです。これまで鍼治療に触れることのなかったコミュニティーに鍼治療を提供するために作られました。地域開発やクリエイティブ・アートに携わる人たちが、多くのものを提供するためのプログラムです。彼らが人を助けながら仕事を続けられるようなサービスを提供したいと思ったのです。Q：鍼灸は何を治療するのですか？A: 不安、不眠、消化不良、頭痛、偏頭痛、肌荒れなど、さまざまな症状を治療することができます。例えば、風邪やインフルエンザにかかった時に来ていただくと、急性の問題にも効果があります。なかなか治らない症状を4、5年待つよりも、体調が悪いかもしれないと感じたときに来ていただくのが一番です。Q：鍼灸治療はどんな人に向いているのでしょうか？A: 鍼灸は誰にとっても素晴らしいものです。子供の場合は違いますが、年齢、性別、人種を考慮すると、それくらいしか違いはありません。Q: さて、神話を払拭するという意味で、鍼は痛いと聞いたことがあります。本当ですか？A : そんなことはありません。よく注射器を使うと思われがちですが、実はお医者さんが使うものなんです。私たちは非常に細い鍼を使用します。私自身は日本式の鍼治療で訓練していますが、それはもっと優しいものです。ですから、患者さんはほとんど痛みを感じないはずです。Q: なぜトロントにこの治療法が必要なのでしょうか？A: 医薬品に代わるものがあることを、人々に知ってもらう必要があると思います。地球上には自然な方法があり、それによって感じ方や行動が変わってくるのです。私は、それがそのような変化をもたらすことができると本当に信じています。私は、この活動には階級的な側面もあると思います。ドロップ・ザ・ニードルは、鍼治療はお金がかかるので、それを買えない人たちのためにあります。ですから、市内に存在する利用しやすいプログラムを普及させることが重要なのです。また、代替医療について知らない人が多いので、代替医療に関する教育が重要だと感じています。そのため、私が行っている治療の背景にある理論を理解してもらうために、治療中に常にそのような学習を提供しています。コメント 素晴らしい！このコンセプトは大好きです。私たちの多くは、自分のしていることに情熱を持ち、倒れて病気になるまでそれをやめません。私の経験では、鍼治療は、消耗を感じることなく、自分の足で、好きなことをやり続けることができます。フェスティバルで楽しんでください*。</w:t>
      </w:r>
    </w:p>
    <w:p>
      <w:r>
        <w:rPr>
          <w:b/>
          <w:color w:val="FF0000"/>
        </w:rPr>
        <w:t xml:space="preserve">イド304</w:t>
      </w:r>
    </w:p>
    <w:p>
      <w:r>
        <w:rPr>
          <w:b w:val="0"/>
        </w:rPr>
        <w:t xml:space="preserve">パオロ・ディ・カニオ - 好きか嫌いか ウェストハムのファンである私は、長年にわたって多くの偉大な選手とそうでない選手を目撃してきた。近年、アップトン・パークの芝生を飾った選手で最も象徴的なのは、華やかなイタリア人のパオロ・ディ・カニオだろう。FAカップのマンチェスター・ユナイテッド戦やリーグ戦のウィンブルドン戦での名ゴールは、彼が選手として持っていたスキルの高さを証明している。また、ウェストハムファンの多くが口にすることだが、苦難の時代にクラブに忠誠を誓い、ビッグクラブから声がかかる中、残留を決意したことは決して忘れられるものではないだろう。118試合に出場した彼のサッカーとクラブへの愛情は、アイアンズで輝きを放ち、今日のように高い評価を受ける若い監督になることは必然だった。ディ・カニオは、サッカー関係者や愛好家の間で意見が分かれるかもしれないが、私としては、進化し続けるサッカー界に新風を吹き込む監督だと考えている。2011年夏、スウィンドン・タウンの監督に就任したディ・カニオは、同クラブがリーグ2に降格したことを受けての就任だった。人気のあるイタリア人監督にとって、華やかなポストではないと思われていたが、ディ・カニオがスウィンドン・タウンで監督としてのキャリアをスタートさせ、下部リーグで自分自身を証明しようと決めたことは賞賛されるべきことだろう。これはクラブでの最初のシーズンで証明され、チャンピオンとしてリーグ1への自動昇格を達成した。しかし、ディ・カニオは今日もなお脚光を浴びることを喜びとしており、しばしば選手やメディアと口論になることがある。しかし、そのようなことがあっても、ディ・カニオは決して恨むべき存在ではない。彼の選手としてのキャリアは、シェフィールド・ウェンズデーの選手が11試合の出場停止処分を受けた「アルコック事件」のような事件に悩まされたものである。また、ウェストハム対ブラッドフォード・シティの試合では、ディ・カニオが元ハマーのフランク・ランパードからボールを奪い、自分がゴールを決めることを要求した（幸いにもボールはゴールに入った）。このような狂気の瞬間は、アップトン・パークのテラスでは見逃されており、試合会場やパブ、電車の中で多くのサポーターがピッチ上のイタリア人の魔法について話すことは珍しいことではない。近い将来、彼が私の愛するクラブのホットシートに座るのを見るのは、私にとっても喜ばしいことであり、それはクラブの多くの人々も同じ意見である。では、この怒れるイタリア人は次に何をするのだろうか？多くの人が彼の経営スタイルを伝説的な「ブライアン・クラフ」や「ジョゼ・モウリーニョ」と比較しているが、これらの主張には真実がある。クラフやモウリーニョのように、ディ・カニオは非常にエゴイスティックであり、私はディ・カニオがスウィンドン・タウンを大物に育て上げることができると強く信じている。しかし、ディ・カニオのサッカーに対する愛と勝利への意志は否定できない。彼はすべての人の好みではないかもしれない。しかし、これこそがサッカー界が必要としているものであり、強力で若い監督がもう一人必要なのだ。ディ・カニオは、将来間違いなく監督として（できればウェストハムで）成功を収めるだろうし、監督という立場でなくとも、44歳という年齢でも我々のスターティングイレブンに入るだろう！私はディ・カニオの成功を願っている。稀有な才能を持ち、意見を二分する存在であるディ・カニオは、愛されるべきなのか、嫌われるべきなのか。</w:t>
      </w:r>
    </w:p>
    <w:p>
      <w:r>
        <w:rPr>
          <w:b/>
          <w:color w:val="FF0000"/>
        </w:rPr>
        <w:t xml:space="preserve">イド305</w:t>
      </w:r>
    </w:p>
    <w:p>
      <w:r>
        <w:rPr>
          <w:b w:val="0"/>
        </w:rPr>
        <w:t xml:space="preserve">3年前に亡くなった自閉症の息子、デイヴィッドの写真とハイディ・コックスさん。写真Ben Riley-Smith シャンテル・リチャードソンが障害を理由に見知らぬ男に襲われたのは、ウィーバーズ・アームズでのカラオケの夜だった。この23歳の女性は、14歳のときから顔に障害があり、その夜、彼女の症状についてコメントされた後、すでにあるパブを出ていた。今、オールダムの彼女のローカルで友人と飲んで、それは再び起こった。「あなたの友人はマスクをしていますか？"リチャードソンの仲間の一人がマイクに近づくと、ちょうど歌うのをやめていた女性が言った。"あなたの友達の顔、気持ち悪いわね"。その女性はリチャードソンに何度も「マスクを外しなさい」と言った後、彼女の顔を殴った。この一撃は致命傷になりかねないほど強烈で、リチャードソンは数週間入院することになった。数ヶ月間、彼女はうつ状態になり、人前に出るのが怖くなった。昨年3月に法廷に引き出された加害者は、8ヶ月の禁固刑を言い渡された。リチャードソンの話は衝撃的ですが、これは特別なことではありません。障害者差別犯罪は、メディアでもあまり報道されず、警察でも十分に調査されていません。しかし、この問題は、ブリストル近郊の私立介護施設ウィンターボーン・ビューで起きたような密室での事件だけでなく、イギリス中の路上や公共の場でも悪化しているのです。2週間後にはロンドンでパラリンピックが開催され、1000人以上の障害者アスリートのスポーツの功績が当然称えられるだろう。しかし、オリンピック公園の向こう側には、英国が障害者をどのように扱っているかという、より不愉快な光景が広がっている。障害者差別犯罪が過去最高水準に達しているのである。2011年、イングランドとウェールズで記録された障害者差別犯罪は2,000件に迫り、記録が始まった2008年の2倍となった。悪化する状況 3月、内務省は、障害者差別犯罪は毎年65,000件発生していると推定しています。また、障害者団体によれば、その数は10万件に上る可能性もあるという。彼らは、この状況の悪化が、"benefit scrounger "の虐待によって引き起こされていることに疑いを抱いていない。労働年金省は、特に、障害者手当を申請している4人に3人が障害を偽っていると示唆したことで、無責任なレトリックで非難されている。現在では、障害者手当の予算のうち、不正による支出は0.3％に過ぎないと推定している。DWPの広報担当者は、「障害者の支援に絶対的に取り組んでいる」としながらも、「否定的な態度を改めるために協力し、もっと努力する必要がある」と認めている。しかし、『Scapegoat : Why We Are Failing Disabled People』の著者であるKatharine Quarmbyは、こう警告している。「政府が、障害者のほとんどが生活困窮者であると強くほのめかすことと、給付金を減らすことを切り離さない限り、もっと多くの攻撃が見られるようになるでしょう」。エマ・ラウンドさん（28歳）がそうだった。2009年、ラウンドさんの腹腔内の神経がひどく損傷し、歩行が極度に苦痛になった。外出もままならず、9ヵ月間、事実上の閉じこもり状態に陥ったが、医師が車椅子を与えることを決定した。車いすは彼女の自立を促したが、同時に虐待の対象にもなった。車いすを手に入れて間もなく、地元の店の外に座っていた彼女は、恰幅の良い見知らぬ男に声をかけられた。彼は私の目をじっと見て、「これはいい詐欺だ」と言いました。君のような年齢の人が車椅子に乗ってはいけないんだ。あんたはただ儲けるためにやっているんだろう？クズだ』。そう言って、彼は立ち去った。私はただ泣きながらそこに座っていました」とラウンドさんは言う。その一件だけではなかった。「それ以来、私は頻繁に怠け者呼ばわりされ、私の車椅子を掴んで、降りて歩けと言われるようになった。それ以来、私は頻繁に怠け者呼ばわりされ、車椅子を掴まれ、出て歩けと言われたこともあります。ラウンドさんの話は、イギリス全土で毎日繰り返されている。事故の被害者が唾を吐きかけられ殴られた、車椅子使用者が対向車に突き飛ばされた、負傷した退役軍人が自分の怪我を誇張していると言われた、などである。イングランドとウェールズのすべての警察のために、情報の自由の要求の下で得られた、昨年の犯罪の数字を詳しく見て、オンラインで初めて完全に今日ガーディアンによって公開され、現実とどのように多くの事件が記録されていると有罪判決につながるとの間のギャップが明らかになった。わずか1,9</w:t>
      </w:r>
    </w:p>
    <w:p>
      <w:r>
        <w:rPr>
          <w:b/>
          <w:color w:val="FF0000"/>
        </w:rPr>
        <w:t xml:space="preserve">イド306</w:t>
      </w:r>
    </w:p>
    <w:p>
      <w:r>
        <w:rPr>
          <w:b w:val="0"/>
        </w:rPr>
        <w:t xml:space="preserve">審美歯科の最新情報を得る 2番、3番、4番の歯のPFMブリッジをやってもらいました。3回やっても、歯根の高さが高すぎて、噛むときに干渉してしまいます（ブリッジは仮止めされています）。ブリッジの装着時や後日の診察でかなり調整されました。前回は、外側の先端に沿って表面に過度の圧力がかかり、痛みが生じました。私はやり直すためにラボに送り返すことを希望しましたが、歯科医はそれを拒否しました。彼はさらに調整しましたが、今のブリッジにはカスプがあり、ただ傾斜しているだけでした。あなたの意見は？私のオフィスでは、クラウンやブリッジを過度に調整した場合、自動的にラボに戻ってやり直され、その後、修正されて戻ってきます。私はあなたの歯科医と話し、彼がそれを送り返すことを拒否する理由を確認します。ブリッジをラボに送り返す必要はない 私は、そのような問題を解決できる社内のラボを持っているので、実際にそのような問題はありません。しかし、もしブリッジの調整が必要で、金属や不透明なポーセレンが露出してしまった場合は、送り返すことにしています。メタルフレームがうまくフィットしていれば、ポーセレンを再貼付して再グレーズしてくれます。会社でとても高く磨いてもらえることもあるので、これもOKです。見た目や手触りに満足できないのであれば、送り返すか、再治療する必要があります。これでいいのか... もっと調べる</w:t>
      </w:r>
    </w:p>
    <w:p>
      <w:r>
        <w:rPr>
          <w:b/>
          <w:color w:val="FF0000"/>
        </w:rPr>
        <w:t xml:space="preserve">イド307</w:t>
      </w:r>
    </w:p>
    <w:p>
      <w:r>
        <w:rPr>
          <w:b w:val="0"/>
        </w:rPr>
        <w:t xml:space="preserve">ヘイ！ベイルThe Fiverは、ガレス・ベイルがわざわざオリンピックに行かなくても、オリンピックに参加したどの英国選手よりも注目を集める能力に感心している。また、かつて謙虚だったスパーズのウィンガーが、普通の人がくしゃみをするのと同じ時間で土星ほどの大きさのエゴを育てたことにも感心しています。土曜日のボルチモアでの親善試合で、リバプールのチャーリー・アダムに左足首を踏まれた後、スパーズのウィンガーは、通常、その街の西側で、『The Wire』のオマーになりきる子供たちだけが聞くようなおしゃべりを採用したのだ。「カイル・ウォーカーが彼の後ろでファイブ・オーと叫び、フィーバーが両手で頭を埋める中、ベイルはこう言った。「彼はちょっと臆病なんだ。彼がやったことは大げさだった。ああいう人もいるし、それは間違っている。試合中に選手が自分を倒そうとするのはお世辞でも嬉しいことだが、それが自分のキャリアを脅かすとなると、それ以上に深刻になる」。2人の歴史はDVDの表紙を飾るほどではなく、オマーとマーロ・スタンフィールドのライバル関係の物語には遠く及ばないが、2011年5月にアダムからタイミング悪く激しい突進を受け、足首を強打されたベイルは、少し誇張されても許されるかもしれない。「以前、彼が僕の足首の靭帯を切ったときの写真がインターネット上にあるんだ。あの時は、3ヶ月の離脱を余儀なくされたよ」とベイルは嘆いた。「誰かがあなたにひどいタックルをしたら、あなたは謝罪を求めるでしょう。そして、私は彼の謝罪を受け入れるつもりはありません "と彼はアダムがテキストにかかる費用を節約するために追加しました。ベイルがタックルされ、その後に続くうんざりするような喧伝を防ぐための確実な方法は、おそらく1つしかないだろう。サッカーを（夏に）やめることだ。お願いします。月24日（火）の朝、ウェンブリー・スタジアムのオリンピック警察官から、捜索に使っている内部セキュリティキーがなくなっているとの報告があった。刑事は犯罪の証拠があるかどうかを確認するために出席した。警備上の懸念は全くありません」--警視庁は、ウェンブリーの鍵を紛失したというニュースを、警備上の勝利のように聞こえるようにするために、それがあったことをみすぼらしいボールアップではなく、最善を尽くしているのです。"Fiver "の皆さんは、"ibrahed "や "kerchinged "などの珍しい過去形動詞を使うことに誇りを持っているようですね。つまり、選手の調子が悪くなり、以前の面影がなくなったときは、いつでも「fivered」したと言っていいのだろうか？-- マシュー・シャープ"ファイバー "に2週間ほど遅れていることを勧めてもいいだろうか？ズラタン・イブラヒモビッチはPSGに移らず、アルベルト・アクィラーニがリバプールに残るという7月14日付の記事を読んだところだ。この記事の面白さは、これまでの "面白い "レポートの "ピエロのチャックル "の部分をほとんど補うものだった」--ニック・リヴジー。ブルースクエアで無料25ベットをゲット GUARDIAN SOULMATESに参加する 我々はGuardian Soulmatesを運営する素朴な人々に、Fiverで「面白い人のための」オンラインデートサービスの宣伝が全く無駄だと指摘し続けたが、彼らはそれのいずれかを持っていなかった。ここで登録すると、博識で社交的、そしてフレンドリーなロマンチストのプロフィールを見ることができます。このような場合、そのような "忖度 "は、"忖度 "が "忖度 "であることを示すために、"忖度 "を "忖度 "と呼びます。一方、ユナイテッドは、「シボレー」のメーカーであるシボレーと7年間のシャツ契約を結んだ（ここにドン・マクリーンのギャグを入れてください）。マークMcCammonは人種的な被害を受けて後ギリンガムによって不当に解雇された、雇用法廷が支配している。McCammonは判決で "ホッ "としていたと彼はそれが差別の "正当な苦情 "を提起する他の選手をリードすることを望んでいると述べた。"我々は非常に失望している, 実際にこの決定によって、よろめき," クラブは言った.アーセナルファンには悪いニュースだ。アーセン・ヴェンゲル監督は、アンドレイ・アルシャヴィンへの道を開いた。「彼はまだ</w:t>
      </w:r>
    </w:p>
    <w:p>
      <w:r>
        <w:rPr>
          <w:b/>
          <w:color w:val="FF0000"/>
        </w:rPr>
        <w:t xml:space="preserve">イド308</w:t>
      </w:r>
    </w:p>
    <w:p>
      <w:r>
        <w:rPr>
          <w:b w:val="0"/>
        </w:rPr>
        <w:t xml:space="preserve">次へCraigslistをつぶすためのハイライト（あるいは何か） つい1週間前、NY TimesはCraigslistは事実上防弾であると論じたばかりである。それは、Craigslistが特別な存在だからではなく、彼らが良いことをしているという誤ったイメージを植え付けると同時に、弁護士を使って競合他社をいじめているからです。では、なぜ誰も、20年近くほとんど変化していないサイトであるCraigslistを失脚させることができないのでしょうか？それは、「良いことをしている」という誇張されたイメージを醸成することで効果的な堀を掘り、顧客の忠誠心を維持する一方で、裏では近づくライバルをいじめ、イノベーションを抑制しているのだ。だから、Craigslistは現在、ユーザーにとっていくらか魅力的であり、法的ないじめやイメージの宣伝を超えた魅力を持っているかもしれない。しかし、それは長くは続かないだろう。というのも、NY Timesは蛇足ながら、ソーシャルなもの、モバイルなもの、そして／または、そうしたものの「分散ネットワーク」が、「すぐに...Craigslistに追い打ちをかける」かもしれないと述べているのです。なるほど。まず最初に、HighlightがCraigslistの脅威であると言っています。Highlightは素晴らしいモバイルソーシャルネットワークで、私たちは投資家です。しかし、それはCraigslistを崩壊させるものではありません。この作家は、冗談ではなく、誰かがHighlightで何かを売ろうとしているのを見て、それが脅威だと判断したのです。"数日前、着信アラートが目にとまった "という。それがきっかけです。というのも、なんと、Craigslistと競合するものが初めて出てきたのです。ウェブ検索なんて気にしないで, プレスに!Facebookも試した。マイクロソフトもやってみた。Ebayもやってみた（最後にKijijiに駆け込んだのはいつだったか）。何十もの新興企業が挑戦してきました。それらはすべて失敗している。あるいは、Craigslistの世界で生き残る方法を見つけ出そうとしている最中だ。Craigslistが倒せないというわけではない。しかし、彼らは参入にかなり有利な障壁を築いています。シンプルなサービスで、彼らが提供するものに対してできるよりもはるかに安い料金です。すべての需要はそこにあり、誰も目玉のないサービスにわざわざ物を出品したがらない。Craigslistはいずれ破壊される可能性があり、おそらくそうなるだろう。しかし、NY Timesの記事にあるようなサービスには、ほぼ間違いなく勝てないだろう。しかし、私が一番腹立たしいのは、そのことだ。なぜ、NY TimesはCraigslistが叩かれることをそんなに望んでいるのか理解できないのです。彼らは本当に歴史やCraigslistからシェアを奪うために行われた他の試みを全く理解していないのでしょうか？彼らは本当に、これまでで初めて誰かが彼らを倒そうとしていると考えているのでしょうか？これは、疑わしい動機の基礎の上に成り立つずさんで素朴な報道であり、私はそれが好きではありません。ある時点で、恥は傲慢と見下しを克服する必要がある。このような、「傲慢で見下した態度」に対して、「恥」が必要だと思います。ってな感じです。このように、NY TimesがCraigslistを支持する理由は簡単です。Craigslistは、従来の新聞のクラシファイドビジネスを殺す立役者であり、ひいては従来の新聞ビジネスも、Craigslist以前はクラシファイドが新聞の収入と利益の大部分を占めていたからです。そのような安易な儲けはもうほとんどなくなってしまったので、新聞関係者は少しばかり苦々しく思っているようです。無料と競争するのは難しいし、タイムズや他の新聞社は試行錯誤するのに時間がかかりすぎた。結果：新聞のハルマゲドンこれは、Clayton Christensenの「革新者のジレンマ」101である。そして、クレイグリストは、新聞社の経営陣の無能さを認めるよりも、手軽な悪役となる。クレイグリストの寿命は、それが破壊するのが難しい唯一の理由である。CraigslistはWeb 1.0を生き抜き、Web 2.0も生き抜くように見える。この種のサイトとしては最初の成功例であったため、長年にわたって、その欠点を受け入れつつ、それを利用するように仕向けられてきたのです。例えば、オンラインで何かを売ることを考えるとき、2つの名前が頭に浮かびます。クレイグスリスト（Craigslist）かイーベイ（eBay）です。これは、ネットユーザーの心の中にずっと培われてきたもので、奪うことのできないアドバンテージだ。AirBnBも挑戦している。彼らは、Craigslistの下位サブカテゴリーを選び、転じて</w:t>
      </w:r>
    </w:p>
    <w:p>
      <w:r>
        <w:rPr>
          <w:b/>
          <w:color w:val="FF0000"/>
        </w:rPr>
        <w:t xml:space="preserve">イド309</w:t>
      </w:r>
    </w:p>
    <w:p>
      <w:r>
        <w:rPr>
          <w:b w:val="0"/>
        </w:rPr>
        <w:t xml:space="preserve">One of a Kind Showのチケットが当たる!トロントのOne of a Kind Showまであと17日 !  今週中に2組のチケットをプレゼントします。1組目のチケットこのブログの記事にコメントするだけで、応募できます。  11月14日（水）に、コメントをしてくださった方の中から抽選で1組2名様に、ペアチケットをプレゼントします。2組目のチケット現在から11月14日正午までの間に、私たちのツイートをフォローし、リツイートしていただくと、抽選で2組の方にチケットを差し上げます。今日は、アーマーのデザインを補完するための騎士用ヘルメット開発の舞台裏をお見せします。  私のヘッドウェアのように軽くて調整可能で、子供の顔を覆い隠さないようなものが欲しかったのです。そこで、「クラシッククラウン」や「クリーチャーヘッドバンド」のように、マジックテープで巻き付けるタイプにしようと考えました。  最初の2、3回は、鏡に向かって自分でモデルを作らざるを得なかったためか、形が少しボクシーで大きかったのです（日中は子供がいない）。  この試作品は、その後、眉尾根と耳あてを短くし、より丸みを持たせるなど、大幅に変更しました。  これは新しいので、XmasシーズンとOne of a Kind Showのために試しに少量作ってみただけです -- クリスマスショッピングで販売される新しい騎士と同じ生地で作るつもりです。  トレースとカッティングがたくさんありますね...。私は、あなたのブースが大好きで、大好きで、大好きです。「去年、サンタさんが子供たちに鎧を持ってきてくれて、いつも着ているんですよ。今年の新商品を見るのが楽しみです。Gretel Fancy Pants Elizabethさん、ありがとうございます。またお城でお会いできるのを楽しみにしています。今回はZ-5で！ ttp://www.facebook.com/Cheriebeadle Cherie Lunau Jokisch あなたの作品はどれも素晴らしいです。でも、私はドラゴンのしっぽが一番好きです。MirandaEF あなたの作品が大好きですが、ミッシーが一番好きです!Happy Chinadoll クリスマスのOne of the Kindのショーに行ったことがありません。春のショーより規模が大きいと聞いたことがあります。 Gretel Fancy Pants クリスマスのショーは800以上のベンダーがあり、春のショーのほぼ2倍の規模です。Sandra Ann creature headbands are great!Jenn You rock, sister, and I lubba oo!サラ 私の子供と私は、あなたの新しいパワーカフスが大好きです!木製の剣がついたソードベルトは、子供たちの度肝を抜くと思うんだけど、まだ見ていないんだ。ビル 私の甥っ子たちにマントをプレゼントしようと思っているんだ。OOAKのショーはいつ始まるんですか？Exでやるの？Gretel Fancy Pants One of a Kind Showは、Direct Energy Centre (at the EX)で11月22日から12月2日まで、少なくとも毎日午前10時から午後9時まで開催されますよ。私はZ-5のブースにいますが、偉大な甥っ子たちのために何か素晴らしいものが見つかると思いますよ、ビル！ ttp://twitter.com/sbearbergman ベア 私の息子は、剣が入った剣ベルトに夢中になってしまうでしょうね。そして、クジャクのチュチュの上にそれをつけて、おそらく帽子のためのアンダーパンツをつけるでしょう。グレーテル ファンシーパンツ 素晴らしい!私は創造性と遠慮なくアクセサリーをつける子供が大好きです！ ttp://www.facebook.com/mrs.denboer Matthea Den Boer 私の娘はドラゴンの尻尾が欲しいです!ttp://www.facebook.com/gillian.jazzar Gillian Jazzar 私の娘は、色違いのケープとクラウンを2つ持っています - 彼女の気分次第です！娘は、家の中を「飛び回る」のが大好きです。娘はそれを着て家の中を「飛ぶ」のが大好きなんです。Rebecca We love our crown and dino tail Ilona 姪っ子にフリース素材の王冠とケープを購入しました。もう2つ購入する予定です。私はヨーロッパに送っているので、彼女はクラスで最も華やかな4歳のダンサーです！スーパークラフトマンシップに感謝！！！！！！！。Lisa N 私たちの息子たちはマントが大好きです。ヘザー プリンセスコロネットはとてもスイートです。ジェフ ケープが最高です。シャーメイン ヘルメットは、「グリル」のデザインが必要かもしれません。グレーテル・ファンシー</w:t>
      </w:r>
    </w:p>
    <w:p>
      <w:r>
        <w:rPr>
          <w:b/>
          <w:color w:val="FF0000"/>
        </w:rPr>
        <w:t xml:space="preserve">イド310</w:t>
      </w:r>
    </w:p>
    <w:p>
      <w:r>
        <w:rPr>
          <w:b w:val="0"/>
        </w:rPr>
        <w:t xml:space="preserve">Sky 3DとAtlantic ProductionsのジョイントベンチャーであるColossus Productionsによって制作された最新のハイエンド3Dシリーズです。GALAPAGOS 3D WITH DAVID ATTENBOROUGHは、ガラパゴスのユニークな環境と種を探求するために、先駆的な3D技術とテクノロジーを使用して、視聴者を素晴らしい群島を理解する旅にいざないます。60分の3つのエピソードはそれぞれ、ガラパゴス諸島の歴史における異なる章をカバーします。起源（1月1日）は、400万年前にこの島々がどのように海から爆発的に隆起したかに注目し、第2話「適応」（1月5日）は、生物がユニークで壮大な形に発展するのを助けた進化的革新を調査します。最終回の「進化」（1月12日）は、ガラパゴス諸島に2つと同じ島がないという事実を探求し、今年初めに悲しいことに亡くなった、この諸島の世界的に有名なゾウガメ、ロンサム・ジョージの最後の映像を見ることができます。デビッド・アッテンボローは、彼と一緒に撮影をした最後の人物です。デービッド・アッテンボローのコメント「カメラ技術の最新の発展により、あらゆる野生動物を3Dで撮影できるようになった今、それを試したいと思った最初の場所がガラパゴスでした。「泳ぐトカゲ、海底を泳いで海草を食べるトカゲ、これは本当に驚異的なことだと思います。ガラパゴスはドラマに満ち溢れていますが、非常にカリスマ性のある動物が多く、人間を恐れないため、近づいて撮影することができます。Atlantic Productionsのプロデューサー兼CEOであるAnthony Geffenは、こう付け加えます。「陸上、空中、海中の非常に困難な場所で、特注のキットを使って作業を行いました。しかし、出来上がった3Dは、まるでDavid Attenboroughと一緒にガラパゴスに入り、並外れた野生動物を体験し、この魔法の島の歴史を発見することができるのです。"Sky 3DのディレクターであるJohn Cassyのコメントです。「Galapagos 3Dでは、Skyのお客様に、David Attenboroughと一緒に世界で最も魅力的な環境の一つを驚くほど詳細に探索するユニークな機会を提供します。この3部構成は、アッテンボローの自然史の知識と、世界を新しい次元で再発見する好奇心と情熱を融合させたもので、素晴らしい成果をあげています。この作品は、2013年春にSky 3Dチャンネルで放送予定の60分×3本のシリーズで、画期的な3D撮影技術を使用する予定です。</w:t>
      </w:r>
    </w:p>
    <w:p>
      <w:r>
        <w:rPr>
          <w:b/>
          <w:color w:val="FF0000"/>
        </w:rPr>
        <w:t xml:space="preserve">イド311</w:t>
      </w:r>
    </w:p>
    <w:p>
      <w:r>
        <w:rPr>
          <w:b w:val="0"/>
        </w:rPr>
        <w:t xml:space="preserve">心臓の痛みを説明するのは難しい、ああcuzそれは一種のものだ。重傷と、終わりのない痛み。もしそれが嵐なら、私はそれをハリケーンに例えるだろう。ああ、それは名前さえある。コーラス もしそれが飲み物だったら、それは強いものだろう。もしそれが悲しい歌なら、それは長い歌だろう。もしそれが色だったら、それは深い深い青色だろう。しかし、もし私たちが心の痛みについて話しているのなら、それはあなたでしょう。もし満月があったら、皆既日食だろう。もし潮の満ち引きなら、1000隻の船を沈めるだろう。もし吹雪だったら、記録的な寒さだろう。もしそれが嘘だったら、今までで一番大きな物語になるだろう。コーラス もしそれが色だったら、それは深い深い青色だろう。でも、もし私たちが心の痛みについて話しているなら、それはあなたでしょう。Gary Allen - It Would Be You song words/lyrics from Other Songs H - T album cd are property &amp; copyright of their owners &amp; provided for educational purposes for free.ゲイリー・アレンが歌う歌詞は、その所有者の財産であり、著作権です。Gary Allenの歌詞のページを訪問し、新しい曲を見つけるか、または検索を使用してください。</w:t>
      </w:r>
    </w:p>
    <w:p>
      <w:r>
        <w:rPr>
          <w:b/>
          <w:color w:val="FF0000"/>
        </w:rPr>
        <w:t xml:space="preserve">イド312</w:t>
      </w:r>
    </w:p>
    <w:p>
      <w:r>
        <w:rPr>
          <w:b w:val="0"/>
        </w:rPr>
        <w:t xml:space="preserve">「水害の問題で私たちを助けてくれてありがとうございました。  水害と修復に関するあなたの幅広い知識と経験は、卓越した取り組みと同様に、非常に明白でした。  長年にわたって私たちのために行ってきた仕事は、常に卓越しており、私たちは本当に感謝しています。  あなたは言葉のあらゆる意味でプロフェッショナルです。Don D., Red Deer ______________________________________________ "今回も良い仕事をしていただき、本当にありがとうございました。  私たちは、あなたの献身、プロ意識、徹底した作業に感謝しています。Deb W., Red Deer ___________________________________ "いつも顧客のために特別なことをしてくれて、本当にありがとうございます。  本当に感謝しています!Robin M., Red Deer ___________________________________ "私たちのエリアラグの素晴らしいハンドクリーニングをしていただき、ありがとうございました。  結果にはとても満足しています（しかも、手触りがとても柔らかくなりました。）  私達にとって、絨毯を信頼して任せられる人を見つけることはとても重要なことでした。  私たちの絨毯を信頼して任せられる人を見つけることはとても重要でした。  いつでも、どこでも、Mancusoを推薦します。Joy D., Blackfalds ______________________________________ "熟練した協力的なアシストをどうもありがとうございました。  あなたと一緒に仕事ができることを嬉しく思います。"Veena, Red Deer ___________________________________ "この金曜日のあなたの努力と技術に感謝の意を表します。Dawn M., Red Deer ___________________________________ "絨毯をクリーニングしていただき、ありがとうございましたと一言。  素晴らしい仕上がりで、ここ数年では一番きれいになりました。Linda M., Lacombe " 素晴らしいカーペットクリーニングをしていただいたことに感謝します...。  私たちの非営利団体と地域社会への貢献は非常に高く評価されています。スーザンT.、レッドディア_________________________________著作権Mancusoクリーニング - すべての権利予約によって設計され、開発Creative 4サイト</w:t>
      </w:r>
    </w:p>
    <w:p>
      <w:r>
        <w:rPr>
          <w:b/>
          <w:color w:val="FF0000"/>
        </w:rPr>
        <w:t xml:space="preserve">イド313</w:t>
      </w:r>
    </w:p>
    <w:p>
      <w:r>
        <w:rPr>
          <w:b w:val="0"/>
        </w:rPr>
        <w:t xml:space="preserve">オープニング 10月19日（金）午後6時～午後9時 11月30日（金）まで展示 カーク・フェイバーでは、マイク。最近、あまり多くを語らずに、おおまかに言うとどんなことに取り組んでいるのですか？マイク・パロ：デザインについていろいろと考えています。美的な選択を促すもの、つまり用途、効率、機能に興味があるのです。最近の私の作品は、アートがどのように形成されるか、デザインがどのように形成されるか、この2つの分野へのアプローチの仕方に見られる差異を組み合わせたものです。単純化すると、デザインは世界から、アートは自己から情報を得るものだと考えています。KF：それはいいですね。今日、私たちが話していた作品について、家具やインテリアとの関係について考えていたのです。窓の前やソファの上などに設置されるという事実があります。私のアパートのために特別にデザインされたものではありませんが、ナウガハイデやイケアの什器のような素材がこの状況に合うかもしれないし、そうでないかもしれません。白壁の普通のギャラリーではなく、私のアパートにこれらのものが存在することについてどう感じますか？MP：私は、作品が自宅のように感じられることを望んでいます。私は家庭的な環境を反映するように作品を選びましたし、その設定によって、若干のユーモアが入り込むこともありますが、それはそれで構わないと思っています。どこまでがアートでどこからがインテリアデザイナーなのか、その境界線は曖昧です。アートとライフの境界線は、あなたの作品にとてもよく現れています。KF: なるほど、それは興味深い比較ですね。そのようなことは考えたこともありませんでしたが、まったく理にかなっています。それなら、あなたの作品に合うように壁を塗るか、ナウガハイデの椅子を張り替えるべきかもしれませんね。あるいは、少なくともお揃いのネクタイか何かを身につけるべきでしょう。そうでないかもしれませんが。MP：私は賛成です。見た目がよくて、予算が合えばね。マイク・パロ・アット・カークズ・アパートメントは10月19日（金）より新しい場所（2251 N Cornelia, Apt 2）にてオープニングレセプションを午後6時から9時の間に行います。この展覧会は2012年11月30日まで、予約制で開催される予定です。ご予約は、Kirk（kirksapartment@gmail.com）までメールでお願いします。</w:t>
      </w:r>
    </w:p>
    <w:p>
      <w:r>
        <w:rPr>
          <w:b/>
          <w:color w:val="FF0000"/>
        </w:rPr>
        <w:t xml:space="preserve">イド314</w:t>
      </w:r>
    </w:p>
    <w:p>
      <w:r>
        <w:rPr>
          <w:b w:val="0"/>
        </w:rPr>
        <w:t xml:space="preserve">海洋の多価値性...  海王星の渦巻き...それはすべての表面通貨を漠然とした流動性に引き込み、個人のチャンネルにも影響を及ぼしています。いたるところに連続性のギャップがあり、埋め合わせもなく、標準的な判断の奇妙なタイミングでのレベルブレンディングがある。そう、まるでゲームがプレイヤーを翻弄しているようで、戦術的な共鳴がパフォーマンスレベルに現れるよりもずっと前に変化してしまっている。奇妙な時代だが、古くから親しまれているようでもある。もう、調整値という合理的な文脈で、自分へのメモを書くことはないのだ。確率論の未来的なコードでさえも。そしてそれは、これまでのサイコ・ナビゲーションの歴史のすべてと決別している。本当に歓迎すべきことです。プロットの厚みが夢のように溺れるモードに引き込まれ、ウルトラ・スローモーションが自伝的なスピードに巻きついても、だ。確かに呼吸は違う。そして視覚は、約束に曇らされることなく、親切な見方の中に自然に抽象化される。メディアはただ瞬きするだけ...そしてサブリミナルなパワープレーは不安な計算の範囲を超えて深化する...。また、ゲームチェンジ・オン・ポーズのローカルバージョンで、静かに魔法のように休んだ一日でもあった。そして夜は......そう、今日という日が、黒く塗りつぶされた現実の通貨で、明日に浸透していきますように。</w:t>
      </w:r>
    </w:p>
    <w:p>
      <w:r>
        <w:rPr>
          <w:b/>
          <w:color w:val="FF0000"/>
        </w:rPr>
        <w:t xml:space="preserve">イド315</w:t>
      </w:r>
    </w:p>
    <w:p>
      <w:r>
        <w:rPr>
          <w:b w:val="0"/>
        </w:rPr>
        <w:t xml:space="preserve">Ceri RadfordはTelegraphのAssistant Comment Editorです。ハムレットでなければならない ここ数回、シェイクスピアについて書いていて、ポエトリー・マンデーに彼が登場するのは、少し遅すぎたかもしれないと気づかされました。ハムレットの美しさ でも、どの部分を選んだらいいのでしょうか？シェイクスピアのソネットはいつも美しいと思いますが、彼のドラマチックな詩に比べるとどうしても地味になってしまうので、独り言にせざるを得ないでしょう。ここが難しいところなんです。私のお気に入りは、調子が極端に異なる次のようなものだ。マクベス夫人の "The raven itself is hoarse... "は血も凍るような心理劇、マーク・アントニーの "Friends, Romans, CountrymenA... "はアラステア・キャンベルが涙するようなマインドコントロール、ジャックの "All the world's a stage" (As You Like It) は普遍主義的響き、同じ系統のハムレットの "To Be or not To Be" は、その名の通り、世界は舞台だ、だそうです。あなたなら、何を入れますか？今のところ、私はハムレットの名演説のひとつを選びました。劇中、主人公が、未亡人となった母親の性急な再婚に対する苦悩の深さを初めて吐露する場面です。私はいつも、優しさと怒りの微妙なバランスが、この後に続く多くの出来事の基調となることに感心しています。</w:t>
      </w:r>
    </w:p>
    <w:p>
      <w:r>
        <w:rPr>
          <w:b/>
          <w:color w:val="FF0000"/>
        </w:rPr>
        <w:t xml:space="preserve">イド316</w:t>
      </w:r>
    </w:p>
    <w:p>
      <w:r>
        <w:rPr>
          <w:b w:val="0"/>
        </w:rPr>
        <w:t xml:space="preserve">このブログの他の記事 同様に、もしJohn McCainが2008年にTim Pawlentyを伴走者にして敗れたとしたら（そしてそうなっただろう）、Pawlentyは少なくともMitt Romneyと同じくらい、今回の指名を獲得する可能性があっただろう。~ ノア・ミルマン 魅力的な提案だが、どうだろう。副大統領候補に敗れた者が、後に党の指名候補に返り咲くことはほとんどないし、返り咲いたとしても、それは副大統領指名から何度も選挙を経た後だったりする。1984年と1996年はそうでしたが、1980年に民主党が負けたときモンデールは副大統領になっていましたし、ドールは「自分の番」が来るのを20年も待たなければなりませんでした。モンデールとドールを除いて、戦後、敗れた副大統領候補がその後の選挙で勝利したり、競争力を持ったりしたことはないのである。クウェイルは2000年の選挙期間中に出馬に関心を示したが、資金を集めることができず、保守派の一部は同時期にケンプの出馬を持ちかけていたが無駄であった。これが、2008年にポーレンティが副大統領に指名されてもあまり意味がなかった理由であり、ペイリンが "次の候補 "とみなされない理由である。もしポーレンティが2008年に副大統領に選ばれていたら、ペイリンの周囲で育まれた独立したカルト的な個性の恩恵を受けることなく、マケインとの関連ですべての荷物を背負わされたことだろう。ペイリンのファンたちが彼女について語ったように、「なぜポーレンティとマケインの組み合わせではダメなのか」と言われることもなかったでしょう。二人の間にほとんど差がない」と文句を言われ、その呟きやマケインへの不満がポーレンティに滲み出たことだろう。ポーレンティは、それまでの立場から距離を置く機会もなく、保守派が嫌ういくつかの立場をマケインの伴走者として支持せざるを得なかっただろう。マケイン氏は選挙戦でキャップ・アンド・トレードを支持したが、ポーレンティ氏はそれに同意することに何の困難も感じなかっただろう。ポーレンティ氏は、恥ずかしがり屋の元支持者ではなく、キャップ＆トレードの誇り高き支持者として、国民に紹介されたことだろう。救済措置の問題についても、「消極的」な支持者だと言ってかわすのではなく、マケイン氏の救済措置支持を擁護しなければならなくなっただろう。救済措置の敵として生まれ変わること自体、すでに信憑性に欠けるが、彼がマケイン氏の副大統領に選ばれていたとしたら、さらに信憑性は低くなる。ペイリンと違って、政策に無関心な熱狂的なファンがいるわけではない。ポーレンティにとって不幸中の幸いは、すでに全米で知られているにもかかわらず、誰もが彼に対する意見を形成してしまい、後に「フレッシュフェイス」として出馬することが難しくなってしまったことだ。2008年当時、ポーレンティは抜かれたことを恨んだかもしれないが、今は、マケインが知らず知らずのうちに彼を比較的無名のままにしておいたことを感謝すべきだろう。</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docId:5DE32FDCEEE26061D07C453F2539AC5F</keywords>
  <dc:description>generated by python-docx</dc:description>
  <lastModifiedBy/>
  <revision>1</revision>
  <dcterms:created xsi:type="dcterms:W3CDTF">2013-12-23T23:15:00.0000000Z</dcterms:created>
  <dcterms:modified xsi:type="dcterms:W3CDTF">2013-12-23T23:15:00.0000000Z</dcterms:modified>
  <category/>
</coreProperties>
</file>