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Wikipedia:Rollback ウィキペディアでは、記事を以前のバージョンに戻すには、元に戻す、ロールバック、履歴を使用して古いバージョンのページを取得する、の3つの方法があります。ロールバックは、管理者とロールバッカーの両方が利用できる機能です。ロールバック]をクリックすると、最後に編集した人が行ったすべての編集を、マウスのワンクリックで「ロールバック」することができる機能です。この機能は主に落書きや破壊行為からの迅速な復旧を目的としているが、リライターの中には自分のミスを修正したり、ロボットの後始末をするために使う人もいる。また、ロールバック機能は、ユーザーやボットが誤った編集を大量に行った場合に、時間を短縮するために利用することができます。しかし、その理由は記事の履歴に残らないので、本当にロールバックを支持しているのか、事前に話し合うことがとても重要です。自分の（間違った）大量編集の取り消しは、他の人と議論しなくてもOKです。理想的には、[元に戻す]機能を使うべきですが、それは自分の行動を正当化する機会を与えるためでもあります。ロールバックは、ソース編集や議論中の編集を復元するために使用してはいけません。その代わり、[元に戻す]をクリックし、概要欄にコメントを書き、記事のディスカッションページにコメントを書き込んでください。落書きか真正な編集か疑わしい場合は、ロールバックを使用すべきではありません。その代わり、（元に戻す）をクリックし、概要欄にコメントを残してください。巻き戻しは、主に記事履歴で使用されます。管理者やバックトラッカーが落書きや荒らしを発見した場合、記事の履歴から[ロールバック]リンクをクリックし、ワンクリックでユーザーの連続した編集をすべて消去することができます。落書きが始まった後に他の誰かが記事を編集した場合や、複数のユーザーやIPアドレスが落書きに参加した場合、ロールバックツールは自動的にこれを行わないため、編集されていないバージョンに戻すことを確認する価値があります。例[編集] - (違い | 歴史) .ウィキペディア; 16.57 .. (-6) .. 84.208.133.175 (Discussion) (Tag: Possible scribble) - Rollback - (差分 | 履歴) ..m Wikipedia; 16.57 .. (+6) ..Lixer (Discussion | Contributions) (84.208.133.175 (discussion) の編集を最新バージョンの Abbedabb にロールバックした) ロールバックする許可を得る方法[編集] 管理者は誰でも Special:Permissions から自分の裁量で権限を付与することができます。許可を得たい人はWikipedia:Requests for actionで報告することができます。その利用者が活動的で、ウィキペディアで少なくとも1ヶ月間編集しており、最近ブロックされていない場合、この機能の付与は適切かもしれません。これらのことが、機能を付与する管理者に、この便利な機能を悪用する可能性がないと思わせるのです。Wikipedia:Request for action以外の場所で、要請によって誰かに権限を与える場合は、そこにメモを残すことが適切です。ロールバック権限を持つユーザーのためのユーザーボックスがあり、それが{{Rollback}}です。.ユーザーが1年以上活動を停止している場合は、権限を削除するのが標準的な方法です。|このページはスウェーデン語版ウィキペディアのガイドラインです。ガイドラインの文書では、多くの利用者が推奨する実践を記述しています - もしそうでない場合は、ページを更新する必要があります。ただし、大きな変更については、ディスカッションページでコメントしてください。</w:t>
      </w:r>
    </w:p>
    <w:p>
      <w:r>
        <w:rPr>
          <w:b/>
          <w:color w:val="FF0000"/>
        </w:rPr>
        <w:t xml:space="preserve">イド1</w:t>
      </w:r>
    </w:p>
    <w:p>
      <w:r>
        <w:rPr>
          <w:b w:val="0"/>
        </w:rPr>
        <w:t xml:space="preserve">Welcome to Here we serve light lunch and coffee with view of beautiful Vättern Lake Topped with lemon and dill roe.ニシンの小皿 60秒 ニシン3種盛り合わせミニトマトとモッツァレラチーズのサラダを添えて。冷製ボイルサーモンフィレ 150秒 ラム酒ソースと茹でたポテトを添えて。ポテトグラタンとベアネーズソースでお召し上がりください。ポテトグラタンと赤ワインソースでお召し上がりください。クリームとフレッシュフルーツ入り。チョコレートソースをトッピングしています。バニラアイス 50秒 温かいクラウドベリージャムを添えて。Xanté pear brandy 3cl 50 kr Dooley's 5cl 50 kr Salads 海老とドレッシングをたっぷり使った本格的なサラダで、パンと一緒にお召し上がりください。サーモンサラダ 120秒 冷たいスモークサーモンとコートマスターソースを使った本格的なサラダで、パンと一緒に召し上がっていただきます。角切りの香ばしいチーズとスモークハムを使った本格的なサラダです。パンとドレッシングを添えて。海老をトッピングしています。特製のパンに乗せてお召し上がりください。だからスウェーデンで、とてもおいしい。ミートボール、ビーツサラダ、特製パンにのせて。チーズを使ったダブルセラーフレンチ。チーズとハムのダブルセラーフレンチ。ルベインのパン、トマト、チーズ、ハム。スモールサラダを添えてレーブドパン、サンドライドトマト、モッツァレラチーズ、ペースト、ルッコラ、サラダ。ハムまたはターキーからお選びいただけます。自家製生地にイチゴまたは鹿のレモンジャム、ホイップクリームを添えて。ワッフル（コールドスモークサーモン、ランプフィッシュの卵、レッドオニオン、ディル、自家製ホースラディッシュソース） ワッフル（エビ、ランプフィッシュの卵、レッドオニオン、ディル、生クリーム） ワッフル（コールドスモークサーモン、エビ、ランプフィッシュの卵、レッドオニオン、ディル、生クリーム） カスタードソース添え。3個ジャムとクリームを添えて。フレーバーは様々です。常に8種類以上のフレーバーから選ぶことができます。コーヒー30秒ゾーガスブラック＆ストロング。もちろん、パフペストリーも含まれます。お茶 25秒 選べる自社ブレンド茶ミネラルウォーター 30秒 ジュース 15秒 ストロベリージュースまたはエルダーベリージュース。ライトビール 27秒 3,5 % 33 cl エルダーベリー、アップル、ストロベリー、アップルマスト、ジュニパーのドリンク。すべてのサンドイッチは、グルテンフリーのパンで提供することができます。私たちのクリーム、牛乳、バターはラクトースフリーです。</w:t>
      </w:r>
    </w:p>
    <w:p>
      <w:r>
        <w:rPr>
          <w:b/>
          <w:color w:val="FF0000"/>
        </w:rPr>
        <w:t xml:space="preserve">イド2</w:t>
      </w:r>
    </w:p>
    <w:p>
      <w:r>
        <w:rPr>
          <w:b w:val="0"/>
        </w:rPr>
        <w:t xml:space="preserve">卒業・卒園パーティー、誕生日パーティー、サマーパーティー...。ゲストの人数が多く、料理にひと工夫が必要な場面は多い。ビュッフェなら、事前に十分な準備をした上で、全員がおいしいものを食べられるようにすることができます。おいしいサラダ、パイ、ピクルス、コールドカットを組み合わせて、自分やゲストに合ったオリジナルミックスを作ることができます。パーティーのゲストに食べてもらうために、何が合うのか、年間どのくらいの量なのか、コツをお教えします。パーティーは事実です!シンプルでクラシックでおいしい。ホットブッフェとコールドブッフェの両方で提供可能です。料理が冷めてしまわないように、用意したのなら時間内に出すことを忘れないでください。味が落ちてしまいます。レシピを読む ...新鮮なアスパラガスは、スモークベーコンと一緒に食べると美味しいですよ。調理が簡単で、温かい料理にも冷たい料理にも合わせられます。レシピを読む ...アスパラガスにパルメザンチーズとクリームチーズを添えて。シンプルなデザインで、ビュッフェにぴったりです。レシピを読む ...ピュアな味わいの軽いポテトサラダです。コールドカットやほとんどの野菜と相性が良い。ビュッフェに最適!レシピを読む ...大粒で柔らかく、風味豊かな豆を上手にマリネにすれば、ビュッフェのテーブルを華やかに彩ることでしょう。美味しく、美しくヴィーガンであるため、ほとんどのものに合います。レシピを読む ...クリーミーなポテトサラダの定番。ここでは、リンゴとネギで味付けしています。温かい料理にも冷たい料理にもよく合う。レシピを読む ...クリーミーでおいしいポテトサラダです。クッキングヨーグルトとサワークリームで作るので、マヨネーズを使ったサラダより少しあっさりしています。お肉にもお野菜にも相性が良い!レシピを読む ...ほとんどのコールドブッフェにマッチするフレッシュなポテトサラダです。コールドカットや豆のマリネ、チーズのグリルと相性が良い。レシピを読む ...炒め物やソースはビュッフェのお供に最適です。簡単だけど一味違う人参のザジキを作ろう!レシピを読む ...イタリアのパンを四角くカットしたもので、どんなものとも相性がよくておいしい。レシピを読む ...ローストしたミックスシードは、サラダに振りかけるなど、ビュッフェの一品にすると良いでしょう。レシピを読む ...放置しておくと風味がよくなるソースを、手早く簡単に混ぜることができる方法です。レシピを読む ...ナッツやトーストの風味が素敵な一味違う炒め物です。パンにつけてもいいし、焼いてもいい。レシピを読む ...パイは温めても冷やしてもおいしいビュッフェ料理です。レシピを読む ...スライスした黄色と白のビーツは美しく、ボリュームのあるサラダになります。レシピを読む ...パンの上にフレッシュなチーズをのせて、ゲストをもてなそう!レシピを読む ...多くの人に喜ばれるスマートなパーティー料理。具がたくさん入っているのは必須ですレシピを読む ...大量に作ると、全部食べてしまうかもしれませんよ。レシピを読む ...ドウミキサーや家庭用計量器がなくても、重いものをこねることなく焼けるシンプルなパンです。パンはビュッフェに欠かせないアイテムなので、明暗を1つずつ用意してください。レシピを読む ...ビュッフェの定番料理であるボイルサーモン。驚くほど簡単に作れて、驚くほど美味しい。おいしい基本レシピをご紹介します。ディルの有無はお好みで!レシピを読む ...サーモンは温かいまま、またはレッドオニオン、フェンネル、コリアンダーを使ったおいしいスパイシーなソースでお召し上がりください。豚ヒレ肉にモッツァレラチーズをのせ、スパイシーなソースで仕上げた一品。調理が簡単で、本当に美味しいビュッフェ料理です簡単に調理できるベジタリアンのためのパーティー料理。肉や魚に代わるおいしさで、さまざまな料理と相性がいい。魚や豚肉だけでなく、鶏肉にもよく合うサラダです。豆のマリネや野菜、グリーンサラダと相性が良い。焼き茄子と相性抜群前日までに作っておくのがベストです。マイルドな味わいで、いろいろな料理に合う素敵なサラダです。レシピを読む ...ビュッフェでは、コールドカットが当然のように置かれています。ここでは、1日前に作っておくと簡単でおいしい、サイダーでマリネしたポークテンダーロインのレシピを紹介します。レシピを読む ...クルトンは、角切りにしたパンを揚げたりトーストしたもので、スープやサラダ、シチューの付け合わせに最適です。でも、おつまみとしても</w:t>
      </w:r>
    </w:p>
    <w:p>
      <w:r>
        <w:rPr>
          <w:b/>
          <w:color w:val="FF0000"/>
        </w:rPr>
        <w:t xml:space="preserve">イド3</w:t>
      </w:r>
    </w:p>
    <w:p>
      <w:r>
        <w:rPr>
          <w:b w:val="0"/>
        </w:rPr>
        <w:t xml:space="preserve">今、私はÖrnsköldsvik郊外の村にある母の台所にいます。クリーミーなコーティングを施したサーモンの香りが、台所に漂い始めているところです。魚を食べるのが苦手な人は、魚料理の夕食にひと手間かけるといいかもしれませんね。クリーミーなソースはおいしいけれど... 続きを読む</w:t>
      </w:r>
    </w:p>
    <w:p>
      <w:r>
        <w:rPr>
          <w:b/>
          <w:color w:val="FF0000"/>
        </w:rPr>
        <w:t xml:space="preserve">イド4</w:t>
      </w:r>
    </w:p>
    <w:p>
      <w:r>
        <w:rPr>
          <w:b w:val="0"/>
        </w:rPr>
        <w:t xml:space="preserve">SFIは、学校の学習カウンセラーを訪ねて登録します。2月から4月にかけて、Komvuxでは次年度の計画を立てることに集中するため、今学期のコースへの申し込みは受け付けていません。Read more これからの時期、Komvuxの学習・キャリアカウンセラーとのドロップイン時間を新設します Read more Komvux in Mönsterås Komvux in Mönsteråsは、さまざまなコースを持つフレキシブルな学校です。20歳になった年の秋から、または高等学校を修了した年から、市町村の成人教育を受けることができます。KOMVUXで学び始めると、学習・キャリアカウンセラーと一緒に個々の学習計画を立て、その計画に沿って学習を進めていきます。当校にはさまざまなコースがあり、以下に簡単に紹介します。もっと詳しく知りたい方は、教育タブをクリックすると、当校のさまざまなコースについての詳細が表示されます。成人基礎教育小学校レベルでは、すべてのレベルの小学校科目を学ぶことができます体育系成人教育高等学校レベルでは、高等学校のナショナルプログラムから数多くの異なるコースを学ぶことができます。移民のためのスウェーデン語SFIViは、移民のための様々なレベルのスウェーデン語コースを提供しています。大人のための特別教育私たちは、特別なニーズを持つ大人のためのコースを提供しています。検索</w:t>
      </w:r>
    </w:p>
    <w:p>
      <w:r>
        <w:rPr>
          <w:b/>
          <w:color w:val="FF0000"/>
        </w:rPr>
        <w:t xml:space="preserve">アイディーファイブ</w:t>
      </w:r>
    </w:p>
    <w:p>
      <w:r>
        <w:rPr>
          <w:b w:val="0"/>
        </w:rPr>
        <w:t xml:space="preserve">純粋なゴミ!レディー・ガガは、ブリトニー・スピアーズやパリス・ヒルトンのように、着こなしがとても簡単なことで知られているだけです。音楽そのものがひどい!このことに、すべての子供たちが早く気づいてくれることを願っています。ガガは、数年後には今のハンソンのように忘れ去られるでしょう！だから、こんなくだらないことに悩む必要はないのです、好きな人もいれば絶対に嫌いな人もいる。それはそれでいいのですが、それでも、今ひとつ冴えないのに、どうしてこんなに過大評価されてしまうのか、理解に苦しみます。現代と同じく、Kings Of Leonは音楽ビジネスの王様です!!!そして、これは苦情ではなく、誰もが持っている権利と判断に過ぎない。私は、彼女が数年後にクラッシュして燃えることを願っている。そして、音楽ビジネスがまた正しい方向へ小さな一歩を踏み出したことを祝福し、楽しみたいと思います!!!マドンナの方が10倍いいし、彼女の音楽は私のスタイルには全く合わないけれど、少なくとも、彼女はステージでファッショナブルなだけでなく、本当にいい声をしていて、才能に溢れていると思う。でもクソはクソで、少なくとも無視して聞けるし、俺もMtvがなくなってよかったと思う。だから、メインストリームの音楽は避けているのですが、このアルバムをspotifyで聴いて、ビデオを見て、全然良くなかったと後悔しています。彼女にチャンスを与えたが、今はうまくいかない、世界で彼女が多くなりすぎた!ははは、デセニエストでもBESTアルバムでもない！？バカな！レディー・ガガはTOTALの模倣者だ!- あなたはそれを理解する必要があります...ここで見る新しいものはありません。他人の真似をするのではなく、自分のスタイルを作り上げたアーティストを見つけること...ファンの皆さんは、ガガが模倣者であることにまだ気づいていないようですが、そろそろ気づくべきでしょうホルはもっとずっと前にマドンナに訴えられているはずだ。そして、これが真実なのだから、文句を言うことはできないのだ!このアルバムはまだ3曲しか聴いていませんが、素晴らしいです。:)まあ...がっかりです。ブラッディメアリーやヘビーメタルラバーは良い曲だと思います。ジューダスはいいんだけど、あの曲は8～10歳の女の子が立ってパントマイムするような夏のヒット曲になりそうな気がする :-) 10年に1枚のアルバムというのはかなり大げさだ。間違いなくここ数年で発表されたベストアルバムになるはずです!!!最初の2枚のシングルは信じられないほど素晴らしく、アルバムには様々なスタイルの音楽が収録される予定です。これは見逃せませんね :)G・R・Y・M・Tになる！最初の2枚のシングルは最高！ロックバラードの「You And I」も最高です。そして、ガガ自身も、今回発表されたこの3曲はアルバムの中で最高傑作ではないと語っており、これ以上良くなることはないのでは？本物のガガファンなら星5つ！&lt;3 突発的かつ不測の外部事象（例：タップ破損、クラッシュ破損、湿気/水、雷/氷/過電圧）により生じた損害に対する補償です。</w:t>
      </w:r>
    </w:p>
    <w:p>
      <w:r>
        <w:rPr>
          <w:b/>
          <w:color w:val="FF0000"/>
        </w:rPr>
        <w:t xml:space="preserve">イド6</w:t>
      </w:r>
    </w:p>
    <w:p>
      <w:r>
        <w:rPr>
          <w:b w:val="0"/>
        </w:rPr>
        <w:t xml:space="preserve">Test Test I only got 80% http://web-cars.com/corvette/trivia.php - Posts: 2090 - Location: Skellefteå - Contact:Contact Ingo 100% それは私が20秒熟考しなければならなかった最後のクロムバンパーだった...,78,an 私も本当に分からなかったが、いくつかのものが除外されることができるので、最も論理を実行した。 http://www.youtube.com/watch?v=QaOD7mD2 ... re=related http://www.youtube.com/watch?v=uG0Ba-wef6M http://www.ingostoys.se/ http://s148.photobucket.com/albums/s12/ ...731067.pbw -10 C6 GrandSport -12 Volvo V70 T6 前：-03 C5 Convertible.HDスポーツスター883R -02. C5クーペ -02. -69コンバーチブル427/400.454の73年式が2台。1970年式ポンティアック・トランスAM。ルノー・ゴルディーニ 1967年ホンダCBX1000。GoldWing 1976, mm, mm. - Corvetteälskare - Inlägg: 637 - Blev medlem: Thu Sep 08, 2005 11:52 - Ort: Grödinge - Kontakt:Kontakta MickeW mvh MickeW __________________________ http://www.corvetten.com - Kontakt:Kontakta Nice car - Ort: C2/C3-Garaget i Brottby, Stockholm - Sverige Vilken luck man hade, chansade på sista... http://www.c3-restorer.se - Kontakt:Kontakta Jonta http://www.silkywinds.se/Corvette.htm 単に最高 Detär jag nöjd med http://www.garaget.org/wiik_c5 CCS 2406 - Location: Särö - Contact:Contact frisk - Corvetteälskare - Posts: 668 - Contact:Contact Målarn59 http://s61.photobucket.com/albums/h64/m ... corvetten/ Rolig test det här... !!!!は90％正解できたけど、ZR-1プロジェクトのコルベットチーフエンジニアはDave McLellanだったんだ。Mvh Jocke これまでのコルベット：1968 Corvette Conv, 1966 Corvette Conv, 2000 Corvette Coupé, 2002 Corvette Z06 www.racefactory.se - Joined: Thu Oct 14, 2004 13:12 - Location: Segeltorp - Contact:Contact gbak あなたは、ホールで最大の "nag" であると満足しなければなりません。Frisk wrote:mm あなたは私が得たものを書いていないことに気づいているかもしれません あなたはすべてで最高であるということはありえません。Trick Flow ヘッド, 750 CFM Holley HP, Performer RPM CS XR280 Solid Roller 242/248 @ 0.050 .570 in /.576 ex Eagle ESP クランク, Manley rod 6.0" Probe SRS ピストン 11.3 CR http://www.youtube.com/watch?v=oPeSXs-UDIw ET 12.57/188km/h 今月テストしたら面白いかもしれませんね。</w:t>
      </w:r>
    </w:p>
    <w:p>
      <w:r>
        <w:rPr>
          <w:b/>
          <w:color w:val="FF0000"/>
        </w:rPr>
        <w:t xml:space="preserve">イドセブン</w:t>
      </w:r>
    </w:p>
    <w:p>
      <w:r>
        <w:rPr>
          <w:b w:val="0"/>
        </w:rPr>
        <w:t xml:space="preserve">- CASINO-X オンラインカジノ第1位!ジャックポット100万ユーロ!作品紹介 - JOYCASINO Valtava märä pelejä!Välitön voitto!フリースピンChanzillaのペラータチャンバー - イルマスキャロキアとスティンティンキー場8.9を開始しました。また、このような場合にも、より良いサービスを提供することができます。このプロジェクトは、日本が世界に誇る技術やノウハウの結晶です。ペラジャは目標を達成して初めて、水の上や水中を歩くことができるようになるのです。また、貢献度に応じて賞金が贈られ、9月29日に授与されます。 賞金は1000ユーロと水上スキー用石100個です。チャンツカジノは、スティンギンのカジノです。Chanzin Chamber of Free Spinsは8月28日から9月29日まで開催されます。イルマイスキーロジスティクスは、このような、シンクロナイズやミステリアスを含む、文化的な背景を考慮し、文化的な背景を考慮しながらも、より多くの人々に受け入れられるよう、様々な工夫を凝らしています。これは、文化的な背景を持つ人々が、そのような人々のために、より良い生活を送るために必要なものです。 チャンツカジノは、そのような人々のために、チャンツカジノを設立し、そのような人々が、そのような人々が、そのような人々のために、より良い生活を送るために、より多くのことを行うことができます。この場合、1,000ユーロ（約1,500万円）と135ユーロ（約1万5,000円）を支払う必要があります。デポジットなしを選択することはできません。この機会にぜひ、Chanzカジノをお楽しみください。チャンツ総合情報 - CASINO-XオンラインカジノNo.1!ジャックポット100万ユーロ!作品紹介 - JOYCASINO Valtava märä pelejä!Välitön voitto!Pelataボーナス情報 チャンツは、現在目にするすべてのオンラインカジノの中で、よりソーシャルゲームの可能性を大きく活用した最初のカジノであると私たちは考えています。実際、Chanz Casinoでは、すべてのプレイヤーが友達を追加し、フィードでお互いのニュースを知ることができ、スロットで他のプレイヤーとリアルマネーを賭けて挑戦したり、クラブを作ったりと、さまざまなことができます。このカジノはスウェーデンのゲーミングライセンスを取得していますので、ご注意ください。スウェーデンにお住まいの方は、必ずスウェーデンのライセンスカジノでプレイされることをお勧めします。特に、スウェーデンのすべてのプレーヤーに提供される非課税の賞金は、少数のゲーム開発者によるゲームです。これらは主に、NetEnt、Microgaming、Pragmatic Games、Thunderkickです。選ばれた開発者が最高品質の想像力豊かなスロットを作ることで知られているため、実質的なデメリットはありませんが、幅が狭いことは知っておいて損はありません。品揃え自体もそれほど多くはない。モバイルカジノでもほぼ全てのゲームがプレイできるのが魅力です。ChanzはDreambox Games OÜによって運営されています。エストニアに本社を置き、エストニアからライセンスを取得している事業者です。プレイヤーとして常に自信を持ってChanzカジノのようなオンラインカジノに登録できるように、Chanzレビューで以下の良いガイドをまとめましたので、注意してください。チャンツボーナス チャンツカジノでは、初回入金時に最大100%のボーナス（1000kr）を進呈しています。この案件を最大限に利用すれば、合計2000スウェーデン・クラウンでスピンをすることができます。このキャンペーンに参加するためには、最低100krの入金が必要です。チャンツでは、さらに7モンキーズの50フリースピンをアカウントに追加します。ささやかなプレゼントかもしれませんが、たくさんのスピンをプレゼントすることは、決して悪いことではありません。ボーナスコード "CHANZ1 "を必ず入力してください。</w:t>
      </w:r>
    </w:p>
    <w:p>
      <w:r>
        <w:rPr>
          <w:b/>
          <w:color w:val="FF0000"/>
        </w:rPr>
        <w:t xml:space="preserve">アイディーエイト</w:t>
      </w:r>
    </w:p>
    <w:p>
      <w:r>
        <w:rPr>
          <w:b w:val="0"/>
        </w:rPr>
        <w:t xml:space="preserve">ここは、ナイトライフやショッピングを楽しむために訪れてはいけない、中世の小さな町のひとつです。小さな商店とレストラン「ロカンダ・ソロメオ」があるのみです。そのため、イタリア人やアメリカ人がこの村を知っていて、大勢集まってくるのは驚くべきことです。また、人口400人あまりのこの町が、異常に裕福であることにも驚かされる。理由は、ソロメオの真ん中に、カシミヤ製品の有名なメーカーがあるからだ。下の地図をクリックすると、町とその周辺にある当社のホリデーレンタルの概要、最寄りの空港、北欧の都市までの距離などが表示されます。12世紀に設立されたソロメオは、波乱に満ちた長い歴史を持っています。しかし、この町の今を語るには、カシミアセーターなどを生産して成功したブルネロ・クチネリを語らないわけにはいかない。30年以上かけて、一人でやっていたビジネスを、数百人の従業員を抱え、世界中に店舗を持ち、年間数百万ドルを売り上げる企業に成長させたのだ。億万長者のクチネリは、利益の一部を、自分が一部住んでいて、従業員の多くも住んでいるソロメオの改修に費やした。例えば、カシミヤの生産地にはお城があり、近くにあるルネッサンス期の美しい別荘は、スタッフの食堂に改装されている。しかし、その恩恵は従業員だけでなく、町全体が受けているのです。通りや広場は修復され、町には新しい劇場「テアトロ・クチネッリ」や、クチネッリに影響を与えた有名な哲学者の作品を集めた小さな図書館があります。イン・イタリアでは、ウンブリア州の厳選されたホテル、ヴィラ、ホリデーアパートメントを含む1500件以上のホリデーレンタルにアクセスすることができます。友人グループや厚かましい家族全員との旅行を計画しているならば、ソロメオのヴィラを借りることをお勧めします。休日はプールや庭を独り占めできるので、他のゲストに気を遣う必要がありません。ご不明な点や、お客様に最適なウンブリア州の物件をお探しでしたら、お気軽にお問い合わせください。ペルージャ空港（Aeroporto Internazionale dell "Umbria - Perugia "San Francesco d "Assisi"）からはわずか24kmなので、約2000km（スウェーデン中部から）の距離を車で走る必要はない。さらに足を伸ばせば、アンコーナ、フィレンツェ、ローマ、リミニの各空港にも行くことができます。ライアンエアー、イージージェット、SAS、ブエリングなど、さまざまな航空会社が就航しているため、適切なフライトを選ぶことができます。ペルージャからソロメオまでバスが出ています。公共交通機関を使えば比較的短時間で到着しますが、多くのお客様は空港でレンタカーを借りることを希望されます。レンタカーがあれば、別荘への移動が楽になるだけでなく、時刻表に合わせることなく、思いつきで周辺に出かけることができる機会も何度かあります。レストランは「ラ・ボッテガ・デリツィエ＆カプリッチ」1軒だけですが、数キロ走れば近隣の町にもいろいろあります。この町の小さな食料品店では、日常生活に必要なほとんどのものが手に入りますが、休暇中に自炊をしたい場合は、近隣の町にある大きなスーパーマーケットやフードマーケットに行く必要があります。中世の面影を残す美しい町ペルージャには、レストランやカフェ、楽しいショップが並ぶ通り、かわいらしい広場などがあり、車ですぐのところにあります。トラジメーノ湖を北西に向かうと、西側の中央にあるカスティリオーネ・デル・ラーゴはぜひとも訪れたい場所です。車で2時間以内のトスカーナ州フィレンツェへの日帰り旅行に最適です。ルネッサンス期の美しい街並みに1日中浸る必要があるかもしれないので、早い時間に行くことをお勧めします。探索を希望する場合</w:t>
      </w:r>
    </w:p>
    <w:p>
      <w:r>
        <w:rPr>
          <w:b/>
          <w:color w:val="FF0000"/>
        </w:rPr>
        <w:t xml:space="preserve">イドナイン</w:t>
      </w:r>
    </w:p>
    <w:p>
      <w:r>
        <w:rPr>
          <w:b w:val="0"/>
        </w:rPr>
        <w:t xml:space="preserve">サイズが重要サイズは重要か？少し前に、ノードネットがスウェーデンのノードネットスーパーフォンドの広告を出しているのを読みました。ベンチマークとなる指数に追随することを目的としたファンドである。同時に、良いリターンを得るために、高いリスクエクスポージャーを持つことを目標としていると書いている。ハイリスクでは、インデックスに追随する目標が達成できないリスクがある。 資料では、4年間の平均で年間14.5%のパフォーマンスを報告している。それはそれで悪くないのですが、それよりも適切な銘柄に投資した方が良い結果を得られると確信しています。このファンドは完全に手数料無料だそうです...。銀行がタダでやってくれるなんて聞いたことがある？いや、違うと思った!自ら宣伝して資金を運用するファンドに、あなたが何らかの形でお金を出さずに投資しなければならない理由は一つもないのです。私はこれを、コストがかからないと言うのは、詐欺であり、アークだと考えています。明らかに目に見えない、それも開示されない隠れた費用があります。セーフティネットなしで、ファンドに投資する際のコストのよくある例について、友人が少し分析してくれたので、ここで紹介します。アーバン・モディグさんは音楽の才能に恵まれた方で、しかも、何が良い投資戦略か、投資家として何を考えるべきか、アーバンさんと私の意見はよく似ていることがわかりました。私たちは、ブログとストックレターと呼ばれるニュースレターの両方で、アーバンの素晴らしい知識を読み、恩恵を受けることができることを期待しています。親愛なる皆様、Urban Modigの登場です。大きさは重要ですファンド会社は、私たちに長期的な視点で、自社のファンドで定期的に貯蓄するよう促しています。しかし、彼らのアドバイスに従ったらどうなるのでしょうか？手数料が重要であることを示す例を挙げてみよう。多くの人が思っている以上に重要であり、ファンド会社が装いたい以上に重要なのです。20歳のリサは、毎月500クローネをファンドに貯蓄しており、これは年間6,000クローネに相当し、貯蓄に対するリターンは6％である。ファンドが課す手数料は、貯蓄された資本金の1.5％です。25年後、40年後はどうなる？25年後、リサは276 000 SEKを積み立てたが、もし毎年資本金の1.5%の拠出金を支払う必要がなかったら、349 000 SEKを手にしていただろう。その差は73,000クローン、つまり約20％です。その理由は、賦課金が資本金全体に対して課されるからです。つまり、25年後には手数料が4,000クローネを超え、リサが40年間同じ額を貯め続けた場合、手数料は1年で貯めた6,000クローネより高くなるのです！（※）。40年後、リサは656 000 SEKを貯蓄していますが、もし保険料を支払っていなければ、984 000 SEKを貯蓄していたことになります。その差32万8,000円、約33％。では、誰が40年間も貯蓄するのか？さて、年金貯蓄はこのように設定されており、例を見ると、1年分の貯蓄に近づき始めると、保険料を徴収するのがばかばかしくなることがわかります。つまり、長期的には手数料は重要である（キャピタルゲイン税やインフレも同様）。 結論：ファンド会社に無料で仕事をするように求めることはできないかもしれないが、今日の手数料は高すぎる。さらに、私たちは事前にその日の価格を知らずにファンドの株を買っているのです私たちの社会では、他にどんな商品を、値段を知らずに買っているのでしょうか。いや、経営者の皆さん、もしあなたが他人の苦痛や愚かさにつけこんで不当な利益を得ようとするなら、それは定義上、高利貸しと呼ばれるのですご清聴ありがとうございました！Live Well Urban Modigh そうです、サイズは時に重要なのですもし、あなたの例のファンドが、ファンド会社や銀行にとって、そんなに儲かるのなら、「無料」のファンドを宣伝して、私たち仲間を騙して、どれだけ儲けているのだろう？何しろ、タダ飯はないと言われているのですから。これは、銀行との取引すべてに言えることです。私の文章や分析、アーバンのような才能あるゲストブロガーを読み続けたい場合は、Akの購読を開始することをお勧めします。</w:t>
      </w:r>
    </w:p>
    <w:p>
      <w:r>
        <w:rPr>
          <w:b/>
          <w:color w:val="FF0000"/>
        </w:rPr>
        <w:t xml:space="preserve">イドテン</w:t>
      </w:r>
    </w:p>
    <w:p>
      <w:r>
        <w:rPr>
          <w:b w:val="0"/>
        </w:rPr>
        <w:t xml:space="preserve">プライバシーポリシー - GDPR - 一般データ保護規則 この情報は、2018-05-25から施行されているデータ保護法に基づき、グランビックス・フォルスコラ経済協会と接触するすべての人に提供されます。はじめに 私たちは、お子様、保護者の皆様、スタッフのプライバシーを大切にし、この個人データを確実に保護するよう努めます。お客様がご自身の個人情報を当社に預け、提供される際には、安心して預けることができるはずです。以下は、グランビック保育園がお客様の個人情報をどのように利用し、処理し、保護し、アーカイブ/削除するかを定めたプライバシーポリシー(個人情報保護方針)です。これは、現行のデータ保護法に基づいており、お客様の権利とプライバシーを保護するために当社がどのように取り組んでいるかを明確にしています。このポリシーは、グランビックス・プリスクールの全従業員に定着しています。目的 この方針は、グランビックス プリスクールがEUデータ保護規則GDPRに準拠して個人データを取り扱うことを目的とします。このポリシーは、個人データが扱われるすべての処理を対象とし、構造化されたデータおよび構造化されていないデータの両方を含みます。私たちがどのように個人データを処理し、何のために使用するのか、誰がどのような条件でアクセスできるのか、そしてどのように自分の権利を行使できるのかを知るべきです。 - 子どもと保護者の個人データは彼ら自身のものです - 私たちはそれを借りるのみです - 私たちは本当に必要な個人データのみを使用します - 目前の目的のために - 機微な個人データをできる限り取り扱わない（収集、保管、配布） - 同意以外の法的根拠に基づいて個人データを処理することにできる限り努力します。個人情報の処理について 私たちグランビック保育園は、主にお客様に対する義務を果たすために、お客様の個人情報を処理します。私たちの出発点は、目的に対して必要以上の個人データを処理しないことであり、常にプライバシーに配慮した最小限のデータを使用するよう努めます。一般データ保護規則について - 法律の6つの基本原則 一般データ保護規則には、6つの基本原則があります。それらは、1）合法性、2）目的の制限、3）データの最小化、4）正確性、5）保持の最小化、6）プライバシーおよび機密性です。この6つの基本原則は、個人データは合法的、公正かつ透明性をもって処理されなければならない（合法性）、 - 特定、明示かつ正当な目的のためにのみ収集することができる、ということを意味します。これらの目的と両立しない目的のために処理してはならない（目的の制限） - 適切かつ適切でなければならず、明示された目的に必要以上の個人データを収集してはならない（データの最小化） - 正確でなければならず、（必要に応じて）最新に保たなければならない（正確性）。- 個人情報は、収集された目的のために必要な期間を超えて処理してはならない（保持の最小化） - 適切に保護できる場合にのみ処理しなければならない（プライバシーと機密性） あなたの個人情報は安全に処理されていますか - 個人情報が安全に処理されるように手順や慣行を開発しています。その出発点は、従業員および業務遂行のために個人データを必要とする保育所内の関係者のみがアクセスできることです。 - 機微な個人データの場合は、特定のアクセスコントロールを導入し、お客様の個人データをより高度に保護しています。 - 当社のセキュリティシステムは、お客様のプライバシーを念頭に置いて設計されており、侵入、破壊、その他の変更によってお客様のプライバシーが危険にさらされることを防ぐ高いレベルの保護を提供します。 - お客様の個人データを安全に処理するためにいくつかの IT セキュリティポリシーを持っています。 - このポリシーに明確に示されていない個人データの移転はいたしません。Granviks preschoolはデータ管理者であり、お客様の個人データがどのように処理され、お客様の権利が保護されるかについて責任を負うことを意味します。236 32 Höllviken Tel.040-45 76 50 E-mail: info@granviksforskola.se 私たちは、以下の方法でお客様の個人情報にアクセスします。 - お客様が直接提供するデータ： - 申し込み時（キュー通知） - お子様の受け入れに同意する時 - お客様が当社のウェブサイトを閲覧した際に記録されるデータ - お客様が当社の従業員に提供するデータ - 登録時に当社が受領するデータ</w:t>
      </w:r>
    </w:p>
    <w:p>
      <w:r>
        <w:rPr>
          <w:b/>
          <w:color w:val="FF0000"/>
        </w:rPr>
        <w:t xml:space="preserve">アイディーイレブン</w:t>
      </w:r>
    </w:p>
    <w:p>
      <w:r>
        <w:rPr>
          <w:b w:val="0"/>
        </w:rPr>
        <w:t xml:space="preserve">企業を苦しめるデジタル恐喝者たち 企業に対するデジタル恐喝が多発している。これは、ITの専門家と警察の両方がDagens Industriに語ったことである。やられたら、恐喝者を排除するのに10万SEKもかかる ・サービス拒否の攻撃が増加している。しかし、私たちの保護システムは、お客様にあまり気づかれることなく、大半を処理しています」と、スウェーデン銀行報道部のClaes Warrenは同紙に述べている。近年のスウェドバンクの実績は、故障の連続である。Aftonbladetが2014年春に行った集計では、それまでの銀行では2年間で少なくとも10件の深刻な故障が発生していた。Nordea、Handelsbanken、Skandiabankenも何度かオンラインバンクがダウンしたことがある。データセキュリティ会社のシマンテックと警察は、スウェーデン銀行の見解と同じように、この攻撃はより一般的になってきていると考えています。シマンテックのセキュリティ専門家であるオラ・レインバーグによると、多くの攻撃は、攻撃者が企業のコンピュータシステムにいわゆる恐喝トロイの木馬を仕掛けるというものです。この悪質なコードは、ファイルをロックまたは暗号化し、その解除のために身代金を要求します。- 現在、私たちが目にするのは、圧倒的にこのようなケースが多いです」とDiは語り、攻撃者が狙っているのは必ずしも金銭ではないことを指摘します。Ola Rehnberg氏によると、金銭が絡む場合、悪質なコードを駆除するための身代金は通常1万から10万クローネにのぼるという。しかし、このような攻撃が一般的になるにつれ、少なくとも銀行では、この攻撃に対抗するための対策がほとんどとられていないのが現状です。昨年秋にDNが報じたように、銀行の決済システムを支える技術は旧式であり、オンライン攻撃への扉を開いている。ITセキュリティの専門家であるDavid Jacoby氏は当時DNに、「銀行の経営者は、95％の確率で機能するものを持つべきか、それとも新しいものを作るべきかと自問する」と語っている。どれくらいの頻度で発生しているのか、警察は統計をとれない。以前、DNがこの問題について書いたとき、銀行の故障を最もよく管理しているとされるFinansinspektionenも、機密保持を理由に完全な統計を提示することができなかった。Dagens Nyheterの後の項目は、1864年12月23日の創刊号から存在している。創業者ルドルフ</w:t>
      </w:r>
    </w:p>
    <w:p>
      <w:r>
        <w:rPr>
          <w:b/>
          <w:color w:val="FF0000"/>
        </w:rPr>
        <w:t xml:space="preserve">イド12</w:t>
      </w:r>
    </w:p>
    <w:p>
      <w:r>
        <w:rPr>
          <w:b w:val="0"/>
        </w:rPr>
        <w:t xml:space="preserve">私たちは、研削盤と研磨機について長い経験を持っています。シュネーベルガーの機械シリーズの販売店として、プレーニングツール用研削盤のニーズをカバーするために必要な機械を提供することができます。また、古い中古研削盤を改修・アップグレードし、最高の状態で販売しています。お客様の既存のマシンを最新の状態にするために行うことができます。これに関する詳細な情報をご希望の方は、弊社までお問い合わせください。また、最適な洗浄ができるよう、超音波ユニット付き・なしの洗濯機も販売しています。これらのワッシャーは、ニーズに合わせて様々なサイズが用意されています。</w:t>
      </w:r>
    </w:p>
    <w:p>
      <w:r>
        <w:rPr>
          <w:b/>
          <w:color w:val="FF0000"/>
        </w:rPr>
        <w:t xml:space="preserve">イド13</w:t>
      </w:r>
    </w:p>
    <w:p>
      <w:r>
        <w:rPr>
          <w:b w:val="0"/>
        </w:rPr>
        <w:t xml:space="preserve">しばらく前に、友人から電話があった。彼は南駅周辺に住んでいるが、そろそろ飽きてきたようだ。以前から、彼の住むMagnus Ladulåsgatan周辺では、深刻な犯罪が多発していました。独身寮や社会実験住宅があり、昔からかなり荒れていた地域だが、今は以前よりひどくなっている。先週、エクスプレンのジャーナリストの隣の家で爆弾が爆発し、彼は恐怖を感じ、そして地下に潜った。加重暴行、レイプ、強盗、泥酔、麻薬取引は日常茶飯事です。しばらく前、私の友人は極めて深刻な（野球のバットを使った）強盗事件を目撃した後、自分の言い分を述べるために尋問に呼ばれました。玄関のすぐそばでの出来事だった。サウスサイドで起こる犯罪の多くはこの地域に関連している。そして今、2時間前にまた起こった。女性がゴルフクラブで襲ってきた2人の男を撃ち殺そうとしたのだ。銃が発射された後、自らも撃たれ、その銃弾は彼女の足に命中していた。今、彼女は殺人未遂の疑いをかけられている。ギッス、セーデルのおっちゃんはどこに行くんだ？</w:t>
      </w:r>
    </w:p>
    <w:p>
      <w:r>
        <w:rPr>
          <w:b/>
          <w:color w:val="FF0000"/>
        </w:rPr>
        <w:t xml:space="preserve">イド14</w:t>
      </w:r>
    </w:p>
    <w:p>
      <w:r>
        <w:rPr>
          <w:b w:val="0"/>
        </w:rPr>
        <w:t xml:space="preserve">...医師の診察はうまくいった。心臓と肺は問題ないようで、よかったです。心臓が少し心配だったので・・・。血圧は少し高めですが、それほど高くはありません。血液検査でいくつかの検査を行いましたが、甲状腺の病気の可能性があるとのことで、医師はその検査結果に懸念を示しました。まだ疲れているし、息も切れる。でも、ちゃんとした検査を受けたことで、少なくとも気分は良くなっている。だから - 今、あなたは私と同じくらい知っている...そしてもう一度気に掛けてくれてありがとう♥今、溝はこの素晴らしい春の太陽によって黄色く輝いています！(笑)その後、時間差で、心は万事休す！ということで、よかったです。=) 息切れは検査結果が出ればすぐ治るんでしょうけど。木曜日を楽しんでください - それは素晴らしいものになりそうです、私は仕事であなたの町へ向かいます。Hugs Thanks ...今日もお仕事頑張ってください!元気そうで何より、少しはわかってきたようですね。今日も素敵な一日でありますように、そして太陽が上からも輝いていることを祈っています。でも、溝の中の小さな太陽も悪くないですね、本当にかわいいです。自分を大切にすること。高血圧なのはクリニックだけで、家で自分のメーターで測ると正常値です。薬なしでこれ。4年前に禁煙、ハイハイをした時に確認しました。血圧の薬というのが我慢できないからです。よかったですねー。検査で何が問題なのか答えが出ることを祈っています。タシラゴンは、確かに暖かい季節に希望を与えてくれますね。それはよかったですねー。テストで良い答えが出ることを祈っています。タムシバもブルーベルもほとんど見ません。2人とも春らしくて可愛いのに、本当に悲しいです。それでは、良い一日をお過ごしください。もちろん、異常がないことを祈りますが、息切れの心配は続きますね、何か理由があるはずですから・・・。ブルーベルやコルツフットを持っていないなんて、悲しいですね・・・では、良い一日を🙂 はい、それはわかりました！理由を説明してもらえるといいですね。予約が取れてよかったです！もちろん血液検査も何も出ないといいのですが🙂 調査中でよかったです頑張って、できるだけいい春を迎えてください。ヘステホーベン輝いてますね🙂 調べられることは何でもいい、もちろん息切れの理由も知りたいけど。少しずつ春の兆しが見えてくると、嬉しくなりますね。心配は最悪です、今なら助けのスタートが切れるので、一度手放すことができます。心臓と肺の音が良いというのがポイントで、あとはいろいろなものが取り憑いていて、おかしな症状になっている可能性がありますね。血を抜かれたからには、犯人を捕まえて、対策を練ってほしい。昨日、ツクシを探したが、雪は溝の上に頑固に残っている。私のブルーベリー畑でも同じようにひどかったです。でも、あと2、3週間待ってもいいくらいです。素敵な木曜日をお過ごしください！私は昨日のSandgrund訪問を消化します！経験でしたね。Hugs Ohhh ... Sandgrundに行ったことがあるんですか!すごく行きたいのですが、今のところ実現していません・・・今年の夏には行けるかもしれません🙂 素晴らしいタシラゴ 小さな太陽がとても幸せにしてくれますね。ちょっと春バテ気味だといいんですが。私は30年前から甲状腺の病気を患っており、気分や体に負担がかかっています。早く元気が出ることを祈っています。ありがとうございます・・・甲状腺の問題が何を引き起こすか全くわかりませんが、その仕組みを調べてくれるのは良いことです。薬もありますが、適量を設定するのが難しいです。甲状腺は全身に影響を及ぼします。ありがとうございます...甲状腺の機能不全が引き起こす問題について読んだ後、私はそれが機能しているものではないことを望みます...あなたがこんなに早く答えを得たこと、そしてそれが確実に落ち着かせる歓迎すべきメッセージだったことをとても嬉しく思います。</w:t>
      </w:r>
    </w:p>
    <w:p>
      <w:r>
        <w:rPr>
          <w:b/>
          <w:color w:val="FF0000"/>
        </w:rPr>
        <w:t xml:space="preserve">イド15</w:t>
      </w:r>
    </w:p>
    <w:p>
      <w:r>
        <w:rPr>
          <w:b w:val="0"/>
        </w:rPr>
        <w:t xml:space="preserve">「S-i-m-o-n j-a-g ä-l-s-k-a-r d-i-g" byMary Mårtensson ALS患者であるマリア・エガースは、今ではコンピューターを通してしかコミュニケーションをとることができません。8カ月前、マリア・エガースさん（43）は話すことができなくなった。彼女は今、視線制御のコンピューターを通じてコミュニケーションをとっている。マリアはALSという致命的な病気を持っています。補助やサポートのために常に戦わなければならず、「自分の無力さを感じる」という。彼女はパーモビルに座り、目の前にアイコントロールのコンピューター画面を張り付けている。アルファベットと様々なフレーズを収録しています。彼女は目で一文字一文字綴っていく。そして、書いたものをコンピュータの音声が読み上げる。女優のマリア・エガースは、容赦ない病気であるALSを患っています。私たちの随意運動を司る神経細胞や神経線維が破壊され、死んでしまう慢性の進行性神経疾患である。筋肉が萎縮し、半身不随になる。病気の経過は急速である。体の機能は徐々に低下していくが、脳はクリアな状態である。治療法はない。3年以内に半数が死亡する。マリア・エッガーは4年ほど前から病気になっている。10年後に生き残るのは10人に1人で、その1人になりたいと願っている。初めてお会いしたのは、2011年6月でした。当時は、話す、食べる、飲む、自分で座る、脚に寄りかかる、支えがあれば短い距離を歩くことができました。 現在では、体の大部分が動かなくなりました。腕も手も膝の上に置いたままだ。足も頭も少し動かせるようになった。24時間体制でサポート マリアは2人のアシスタントを24時間体制で連れています。首を支える必要があるため、パーモビルに乗って毎日を過ごしている。でも、たまに頭が前に倒れて花鈴のように垂れていることがあります。そして、それを起こすのに手助けが必要なのだという。表情まで影響される。しかし、マリアの青い瞳の輝きはまぎれもなく、美しい笑顔は表情豊かだ。ブダペストのお菓子を持っていくのですが、マリアはもう食べられないんです。咀嚼・嚥下能力が低下している。胃の中にチューブを入れて栄養をとっているんです。フレーバーが恋しいのかな。"はい "とパソコンで返事をしている。ストックホルムのブロマにある小学校3年生の教室では、シモンがソファに横たわり、母親のiPhoneに夢中になっている。彼の部屋のドアにはAftonbladetの写真が貼ってある。サイモンがお母さんの頬をなでているところ。優しさにあふれた絵です。 シモンはマリアの光線です。マリアにとって今大切なのは、彼らがずっと元気でいること、つまり母性です」と、マリアの母カトリン・エガースさん（69歳）は言う。抱きしめることができない 2011年当時、Simonはほとんど母親と一緒に暮らしていました。今は、お父さんとお母さんと一緒に暮らしています。以前は、マリアはサイモンに本を読んであげたり、床ではしゃいだりしていました。今はコンピューターゲームをしたり、膝に抱いたりすることはできても、抱っこはできない。毎日、ASIH（Advanced Home Care）のスタッフが来て、吐き気止めや筋弛緩剤、去痰剤、時には痛み止めを投与しています。マリアは粘液を咳で出すことができないので、頻繁に口に吸わせなければならない。窒息しそうになって救急車が来たのは6回。呼吸はまだ良好です。それがマリアに希望を与える。2010年3月、ALSの診断を受けたとき、彼女はもうすぐ息子と離れ離れになることに恐怖を覚えた。警察が到着するまで、死の恐怖を叫んでいたそうです。"適切な支援ではない" しかし、その支援は彼女が期待していたようなものではなかった。彼女は必要なものを得ていないのです。ASIHのスタッフは、マリアが何を必要としているのか、誰も時間を割いてくれません。彼女のニーズは常に変化しているのです」とカトリンは言う。全身が痛い。マリアにはマッサージと理学療法が必要です。「でもASIHは薬と鎮静剤しかくれません。マリアは断固として拒否した。彼女は「モルヒネ・パケット」になりたくなかったのだ。母親は今、拷問された体に優しい特別なマットレスと、首を支える特別なアームチェアを手に入れるために戦っています。</w:t>
      </w:r>
    </w:p>
    <w:p>
      <w:r>
        <w:rPr>
          <w:b/>
          <w:color w:val="FF0000"/>
        </w:rPr>
        <w:t xml:space="preserve">イド16</w:t>
      </w:r>
    </w:p>
    <w:p>
      <w:r>
        <w:rPr>
          <w:b w:val="0"/>
        </w:rPr>
        <w:t xml:space="preserve">2008年のお正月服の写真。2010年のお正月米の写真。今日はこれくらいで大晦日。今日の予定：郵便局の配達所で荷物を受け取る ポマックを買うかもしれない ラム酒とエビを少し混ぜて、いつもよりちょっとおめでたい土曜日にするつもりだ 予定した夕食に憧れて、シャワーを浴びて髪を整え爪を塗り、丁寧に服を着てみる。バッグを片手に、塗りたてのリップを持って帰る。ちょっとおしゃれをして、友達の家のドアベルを鳴らして、グラス片手にいろんな会話の間を漂い、その間ずっと音楽が流れている。ただソファに寝そべって、家族と一緒にいたいという気持ちの方が大きいですね。子供が尋ねたり、話したり、遊んだりするのを聴くこと。そして、内側からお腹を黄色く青く押してくれる赤ちゃんを感じながら（痛くなってきました。）新年明けましておめでとうございます、よろしくお願いします。最初のクリスマスは、生後4カ月余りでした。昨年のクリスマス、彼は全く問題なくコミュニケーションをとっていました。しかし、今年は-なんという経験でしょう。好きな人がたくさん集まっていることに喜び、走り、飛び跳ねていた。おじいちゃん、おばあちゃん、そしておじいちゃん。さらにいとこやおばさんも。今日の午後、クリスマスにもらった箱の中にプラリネの形がありました。と尋ね、「母さんのクリスマスプレゼントだよ」と説明するお父さんの声に、嬉しそうな表情を浮かべました。"ママ、クリスマス・プレゼントだよFROM FARMERS!ママ！"自分の子供と過ごすクリスマスは、本当に別世界になりそうですね。子どもが複数いると、どうなるんだろう。クリスマスやホリデーは、一年を締めくくる最高のイベントです。トータルシーリング、簡単な用事で出かけると半日かかる、みんな遅くまで寝て、食事も不規則で糖分や脂肪分をたくさん摂ります。私たちはすっかり寝坊してしまったので、大晦日に間に合うような揺り戻しが必要なだけでなく、最も歓迎すべきことなのです。砂糖を少しシャワーで流し、厚手の靴下とモスリンのワンピースだけでなく、派手な服を着てください。そして、その上にキラキラとした輝きと仲間たちと泡のようなものを。11月になると、私はクリスマスが待ち遠しくなります。暖かくて毛布があり、ソファで映画を見ることができる。そして、そのリラックス感だけ。新年が明けたら、片付けるに越したことはない。暗い12月からドアを開け、チューリップの咲く明るい1月に足を踏み入れる。新たなスタートを切る。カリンちゃんの痛みに成功！？抜いた歯からインスピレーションを得た2011年のベスト・ルックスのネックレスは、現在コンペティションを開催中です。かりんちゃんの可愛さを書けば、勝率が上がると思っているんです。そして、彼女はとても頭がよくて、面白くて、機転が利くということ。くじ引きでも・・・って、熱いこと言いましたっけ？私が子供の頃、クリスマスイブは必ず家族で祝いました。私の兄弟と両親。生まれてから数年間は、祖母と祖父、そして一番若い叔母（私が生まれたとき10歳）がいました。でも、両親は、私たちだけの方が素敵だし、平和だと思ったんでしょうね。旧暦の日はいつもいろいろなコーヒーやクリスマスの訪問がありましたが、クリスマスイブ自体は私たちで、のんびりと夕食と休息を中心にすべてが回り、ドナルドダックの前日はいつも数時間の晴れ間に出かけていました。寒い雪の中で少し遊んで、ほっぺたがバラ色になったので、クリスマスのイルミネーションが輝く暖かくて居心地の良い家に来て、さらに素敵な時間を過ごしました。家を出てからも、クリスマスはとてもリラックスした気持ちで過ごしています。なんとなくものすごく楽しみにしている年もあれば、単に無視している年もあります。アパートでのんびりすることにした。ひどい夜行列車で100マイルも急いで帰ってきて、10月にくだらない学生ローンですべてを予約し直さなければならないよりマシでしょう。クリスマスの食卓には、いつも私たちが一番好きなものが並んでいます。私の母は早くからサフランセモリナを焼き始めました。セモリナは私が知る限り最高のものの一つですから。 (最初の数回は普通のセモリナでしたが、その後サフランを加えました。とても賢いですね！)そして今年はクリスマスディナーも食べず</w:t>
      </w:r>
    </w:p>
    <w:p>
      <w:r>
        <w:rPr>
          <w:b/>
          <w:color w:val="FF0000"/>
        </w:rPr>
        <w:t xml:space="preserve">イド17</w:t>
      </w:r>
    </w:p>
    <w:p>
      <w:r>
        <w:rPr>
          <w:b w:val="0"/>
        </w:rPr>
        <w:t xml:space="preserve">BRAVO会員の皆様へのご案内 現在、コロナ社の規制により、年内に協会の総会を開催することはできません。そのため、来年（2021年）3月に2019年度と2020年度の合同定時総会を開催することを希望し、定時総会を延期することとしました。協会の活動や財務について知りたい方は、BRAVOのウェブサイトにある2019年度の年次報告書に情報が掲載されています： http://bravo-kuggeboda.se 年次総会やその他の活動に関する質問がある会員様は、理事会にお問い合わせください。注意!info@bravo-kuggeboda.se 2020年10月BRAVO経済会理事会NOTE！に、まだの方はメールアドレスの通知をお願いします。2020-03-28の年次総会は、コロナのため、追って通知があるまで中止されます!現在、コロナ社の規制により、協会の年次総会を開催することは不可能です。年次総会の開催日については、夏以降に改めて決定する予定です。ただし、年次報告書は（pdf-file）：Minutes (signed original available from secretary) from annual meeting 2019-03-23 Location: Byahuset, Kuggeboda Dag : 2019-03-23 at 10:00 - 12:00 Minutes (pdf-file): Minutes association meeting 2019 Annual report (pdf-file): Bravo annual report 180101-181231 Minutes (signed original available from secretary) from extraordinary annual meeting 2018-12-12 Location: Byahuset, Kuggeboda Dag : 2018-12-12 at 10:00 - 12:00。19:00 2018年通常年次総会議事録（署名入り原本は秘書から入手可能） 場所：Torkövägen 4 (Anders &amp; Lena Johansson) 日程：2018- 03 -10 Kl. 10.00 -12.00 Minutes association meeting 2018 401614 Bravo Economic Association 170101-17123123304 ---------------------------------------------------------------- Minutes (signed original available with secretary) from ordinary annual meeting 2017 Location: Byahuset Kuggeboda Day : 2017- 03 -11 Kl. 10.00 -12.00 Minutes association meeting 20170311 Bravo meetings VA associations -------------------------------- Minutes (signed original available from ordinary annual meeting 2016) BRAVOSの経済団体の協会会議で取った議事録を掲載しています。場所：村役場Kuggeboda 日：2016- 03 -05 10.00 -12.00 協会会長Jonny Ulvtorpによって開会された §1 Jonny Ulvtorpは会議の議長に選ばれた §2 議題は承認された §3 出席メンバーのリストは付属文書1に従って作成された。会議では、投票を行う場合は、このリストを採用することを決定した。総会には合計30名の会員が出席した。 §4 マツ・ヨハンソンが総会書記に、ニルス・G・ローゼンクイストとヘレン・スミットが精査者と投票カウンターに選出された。 §5 今年の総会の通知が正式に発行されたことが宣言された。 §6 前回の2015年総会の議事録が読まれ承認された。§7 理事会の年次報告書、貸借対照表、損益計算書に関する提案が承認され、資料に加えられた。 §8 Jan-Olof Tynnerstål により監査報告が行われた。 §9 協会総会は、損益勘定と貸借対照表を採択し、年間利益が -115 366 となることを決定した。80 は新しい勘定科目で記入されるだろう。 §10 協会総会は、過去の会計年度について免責を認めることを決定した。 §11 嘆願はない。 §13 理事会への手数料はない。§14 取締役会の提案により、年次報酬を支払わないことを決定した §15 取締役会メンバーの選出を決定：会長 Jonny Ulvtorp 再選 2年 §16 監査役として以下のメンバーを選出： §17 指名委員会のメンバーを選出：補欠 Maja Smitt 残存 1年 §18 会長からブロードバンドプロジェクトについて報告がなされた。EUの資金援助を受けるには良い状況であることがうかがえます。県議会からの最終決定は、うまくいけば4月中に行われる予定です。税務署によると、ルート控除はできないそうです。情報提供</w:t>
      </w:r>
    </w:p>
    <w:p>
      <w:r>
        <w:rPr>
          <w:b/>
          <w:color w:val="FF0000"/>
        </w:rPr>
        <w:t xml:space="preserve">アイディーエイト</w:t>
      </w:r>
    </w:p>
    <w:p>
      <w:r>
        <w:rPr>
          <w:b w:val="0"/>
        </w:rPr>
        <w:t xml:space="preserve">addnature.comでは、今日のアウトドア・アクティビティに必要なものがすべて揃っています。ハイキング、クライミング、ランニングからスキー、パドリング、スケートまで、あらゆるジャンルのウェアや用具を取り揃えています。ここで働く人たちは、私たちが販売する衣料品やギアを使い、私たちが本当に信頼できる範囲を選んでいます。ニッチなブランドと組み合わせた幅広いラインナップに注目 addnature.comでは、300以上のブランドから商品を取り揃えています。Houdini、Haglöfs、Icebreaker、The North Faceなどのビッグブランドや、Hilleberg、CAMPなどのニッチブランドと仕事をしています。冒険はここから始まる 森の中で初めてランニングをする人、山登りをする人、スキーで滑降する人。私たちは、すべての旅が最初の一歩から始まることを熟知しており、お客様の旅がどこで、どれだけの時間を要するものであっても、その一部となれることを大変うれしく思います。価格は消費税込みで、送料がかかる場合があります。3 午後2時30分までのご注文で当日発送いたします。納期は1～3営業日です。299 SEK以上のご注文で送料無料です。4 100 krの割引コードは799 kr以上の注文に適用され、1回の注文で1つのコードしか使用できません。</w:t>
      </w:r>
    </w:p>
    <w:p>
      <w:r>
        <w:rPr>
          <w:b/>
          <w:color w:val="FF0000"/>
        </w:rPr>
        <w:t xml:space="preserve">イド19</w:t>
      </w:r>
    </w:p>
    <w:p>
      <w:r>
        <w:rPr>
          <w:b w:val="0"/>
        </w:rPr>
        <w:t xml:space="preserve">Phone: 019-103340 Per-Håkan: 0708-242797 Tomas: 070-6514570 E-mail: info@osg.nu per-hakan@osg.nu お客様の個人情報の保護は、当社にとって最も重要な課題であり、お客様からお預かりした個人情報は、当社で管理・保管・利用させていただきます。プライバシーポリシーでは、当社がお客様の個人情報をどのように処理するか、また個人情報に関してお客様がどのような権利をお持ちかについてご覧いただけます。Örebro Städ Grossist Ösg AB Org nr: 556553-6223 Brändåsen Adolfsberg 110 692 93 Kumla 誰が、どこから個人データを収集するのか？お客様が当社と接触される場合（例：購入、フォームへの入力、ウェブサイトの閲覧）、当社はお客様に関する個人データを収集します。当社が収集する情報は、お客様の氏名、社会保障番号、住所、電子メールアドレスおよび電話番号、購入・注文・利用履歴、IPアドレス、ならびにお客様が当社のカスタマーサービス部門に提供する情報です。定義 個人データとは、識別された、または識別可能な自然人に関連するあらゆる情報です。このようなデータには、例えば、氏名、写真、社会保障番号、電子メールアドレスおよび自宅住所、IPアドレス、技能に関する情報、教育または過去の経験などが含まれます。一つのデータはお客様を個人として特定するには十分ではありませんが、他のデータと組み合わせることにより、お客様に関連付けることができる場合、そのデータは個人データになる可能性があります。個人データの「処理」とは、収集、記録、整理、構造化、保管、適応または変更、検索、相談、使用、送信による開示、普及またはその他の利用可能化、調整または組み合わせ、制限、消去または破壊など、個人データに対するあらゆる操作または操作の組み合わせを本質的に意味します。どのような個人データが収集されるのか、またその理由は？当社は、例えば、お客様が当社のサービスを利用したり、当社のコースやセミナーに登録したり、当社のニュースレターを購読したり、求人に応募したり、調査に参加したり、様々な種類の質問で当社に問い合わせたりする際にデータを収集します。また、当社は、当社とお客様との関係を管理し、相互の合意に基づいてサービスを提供するために必要な個人データを収集します。これには通常、お客様の氏名や電話番号、住所、電子メールアドレスなどの情報が含まれますが、IPアドレスなど他の情報も含まれることがあります。当社は、様々な情報源からお客様に関する個人情報を収集することがあります。お客様が当社のウェブサイトをご覧になった際に自動的に収集されるデータ。当社（および当社に代わって行動する第三者サービスプロバイダー）は、本プライバシーポリシーの条件および適用される法令に従って、お客様が当社のウェブサイトを利用する際に、クッキーおよびその他のツール（ウェブ解析ツールやピクセルタグなど）を使用して、お客様に関する情報を自動的に収集することができるものとします。自動的に収集される情報の種類には、次のものが含まれます。 - お客様が使用しているブラウザの種類に関する情報 - お客様が閲覧したウェブページのユーザー行動およびインタラクションデータ - お客様のIPアドレス - お客様の地理的位置（都市および国に限定）。当社は、お客様に関する個人情報を、公的データベースやデータ集計などの市販の情報源や第三者の情報など他の合法的情報源から取得することができます。当社がこのような情報源から取得する可能性のある個人データの種類には、以下のものがあります： - 法的要件または合法的な権限付与の要求に従うため - 製品やサービスを提供し、新製品、サービス、イベントをお知らせするため - 当社の提供する製品やお客様とのコミュニケーションを評価、改善するため 法的義務による個人データの処理 国内法の要求、要件、許可により個人データの処理が許可されている場合も、この処理が行われます。処理の種類と範囲は、法的に認可されたデータ処理活動に必要なものでなければならず、適用される法律の規定に準拠していなければなりません。正当な利益のための個人データの処理 当社の正当な利益のために必要な場合にも、個人データが処理されることがあります。正当な利益とは、一般的に法的なもの（例：未払い金の回収）または商業的なもの（例：契約違反の回避）を指します。例えば、当社は、お客様に対する義務を果たし、お客様の顧客口座を管理する上で、正当な利益を有すると考えた場合があります。ユーザーデータとインターネットについて</w:t>
      </w:r>
    </w:p>
    <w:p>
      <w:r>
        <w:rPr>
          <w:b/>
          <w:color w:val="FF0000"/>
        </w:rPr>
        <w:t xml:space="preserve">イド20</w:t>
      </w:r>
    </w:p>
    <w:p>
      <w:r>
        <w:rPr>
          <w:b w:val="0"/>
        </w:rPr>
        <w:t xml:space="preserve">時折、教会の本の中で、私の心をつかむ人間模様に出会うことがあります。ひどい目に遭いながらも、それでも前に進む強さを持った人たちがいる。1995年にウプサラの国立公文書館を初めて訪れたとき、私は主に祖父の母シグネの家系を調べ、数世代後にセーデルマンランド南部のビョルクヴィーク教区に行き着きました。私の祖父の両親、シグネ・n・ヨンソン（1893- 1970）とコンラッド・エリクソン（1893- 1977）シグネの祖母の母、アンナ・グレタ・ヨンスドッターは1774 15/12 ビョルクヴィークのエケクラで生まれました。1776年の夏、母グレタ・エリクスドッターが雷に打たれて亡くなったとき、彼女は1歳半だった。 1791年、アンナ・グレタの長兄カール・ヨンソンは、4人の小さな子供を持つ未亡人と結婚した。結婚式で、アンナ・グレタは新しい義姉の最初の結婚相手の義兄で20歳のヤン・ヤンソンと親交を深めた。翌年の夏、アンナ・グレタの最初の甥が洗礼を受けたとき、二人は一緒に名付け親となり、その年のうちに結婚しました。正確な日付は婚姻届に記されていない。結婚後、コウノトリは定期的に家を訪れ、スティナ1793年、ブリタ1795年、ヤン1799年（1801年没）、アンナ・グレタ1801年、ペル1804年、カール1806年、カタリナ1809年、ヨハン1812年、最後にアンデルスが生まれた。 1817年の1月にヤンはイングレンで溺死している。遺産目録には、資産289リクスダラー・バンコ、負債590リクスダラー・バンコと記されていた。そのため、遺産にはかなりの赤字があった。しかし、アンナ・グレタさんは、最小限の資源で家庭を運営することよりも、末っ子のアンデルスさんがいわゆる「悲しみの子」であったために、もっと大きな悩みを抱えていた。戸籍には、この少年について、「唖、盲、歩けず」と記されている。アンナ・グレタ・ヨンスドッターは、1818年に15歳年下のエリック・エリクソンと再婚した。結婚から数週間後、娘のウルリカが生まれ、1歳で亡くなった。上記の戸籍抄本からわかるように、多障害児のアンデルスは1824年に死亡している。 死亡簿には、9歳の死因が「長患い」と神父が記している。アンナ・グレタは1833年に二度目の未亡人となり、1857年に83歳で眠りにつく前に、1852年に息子ペルが首を吊るのを目撃している。アンナ・グレタの死から6年後の1863年、孫娘の息子アクセル・ロバートが誕生した。彼は、2歳年下の妹クララ・ソフィアと同じように、耳が聞こえず、口もきけない状態だった。アクセル・ロバートはボルネースの聾学校へ、クララ・ソフィアはストックホルムのマニラ校で7年間を過ごした。長兄のカール・ヨハン・カールソンは、1881年から1891年の間に6人の子供をもうけた。一人は死産、一人は生後わずか2日で亡くなった。他の4人の子どもたちは、みな耳が聞こえず、口もきけない。いつか、ろう者観や彼らが受けたケアや教育について、もっと研究してみたいと思います。それが、時間があること...。</w:t>
      </w:r>
    </w:p>
    <w:p>
      <w:r>
        <w:rPr>
          <w:b/>
          <w:color w:val="FF0000"/>
        </w:rPr>
        <w:t xml:space="preserve">アイディー21</w:t>
      </w:r>
    </w:p>
    <w:p>
      <w:r>
        <w:rPr>
          <w:b w:val="0"/>
        </w:rPr>
        <w:t xml:space="preserve">LORD / シューズ・フォー・ザ・オールフット!- 靴の買取は当店にお任せくださいメンズシューズ、レディースシューズ、ジュニアシューズ、キッズシューズをメンステローズの中心地で販売しています。Skohörnan / Mönsteråsskor AB.靴を送る 私たちは、全国で靴を販売しています。郵便局と連携し、最寄りの配送先まで靴をお届けします。電話またはメールでお問い合わせください。そして、前払いに対して発送を代行します。土踏まずの部分に厚みがあり、洗濯が可能な本毛織のスリッパです。</w:t>
      </w:r>
    </w:p>
    <w:p>
      <w:r>
        <w:rPr>
          <w:b/>
          <w:color w:val="FF0000"/>
        </w:rPr>
        <w:t xml:space="preserve">イド22</w:t>
      </w:r>
    </w:p>
    <w:p>
      <w:r>
        <w:rPr>
          <w:b w:val="0"/>
        </w:rPr>
        <w:t xml:space="preserve">エルンスト・シュタール Christian Ernst Stahlは、1848年6月21日にアルザス地方のシルティガイムで生まれ、1919年12月3日にイエナで没したドイツの植物学者である。1880年、シュタールはストラスブールの植物学の正教授となり、1881年にはイエナの植物園の教授兼園長になった。彼の最も重要な研究は、植物生理学・生物学と実験的な生理学・形態学的調査であり、葉の形、位置、色などが主な対象であった。この方面では、Ueber sogenannte Kompasspflanzen (second edition 1883), Pflanzen und Schnecken (1888), Regenfall und Blattgestalt (1893), Ueber bunte Laubblätter (1896), Ueber den Pflanzenschlaf etc (1897), Biologie des Chlorophylls (1909) などが挙げられます。1911年、ウプサラ科学協会の会員となる。</w:t>
      </w:r>
    </w:p>
    <w:p>
      <w:r>
        <w:rPr>
          <w:b/>
          <w:color w:val="FF0000"/>
        </w:rPr>
        <w:t xml:space="preserve">イド23</w:t>
      </w:r>
    </w:p>
    <w:p>
      <w:r>
        <w:rPr>
          <w:b w:val="0"/>
        </w:rPr>
        <w:t xml:space="preserve">電子メールアドレスに広告を受信された方は、当社の懸賞に参加され、広告の電子メール配信に登録された方です。会員の皆様の詳細な情報については、細心の注意を払い、会員の皆様の同意がない限り開示することはありません。サイトの電卓の仕組みと、すべての会員に登録日が関連付けられていない理由について、少しお聞きしたかったのです。カウンターのことを聞いているのです。Matklubben.seのメンバーになると、あなたのアカウントをアクティブにする必要がある電子メールが送信されます。Sj�lva r�knare では、このメールでアクティベーションを行った会員のみをカウントしているため、実際にはページ上に表示されているよりも多くの会員が登録されています。日付がリンクされていない会員は、新しいMatklubben.seが開始された後に入会された方と、旧バージョンのMatklubben.seから入会された方です。Matklubben.seの最初のバージョンを立ち上げたときは、会員になった日を入れていませんでしたが、しばらくして追加されました。あなたの疑問や不安を解消することができたでしょうか？今週はいくつかの答えがあります 書き込み：kalasmad on 4 1月 2009 昨夜も今日も見つからなかったレシピを紹介します同時刻に入った別の承認者に�カしてもらうと、彼女もヒットしませんでした。Written by kalasmad on 4 Jan 2009 now n�t と begeankaでできたチーズビスケットを食べました。しかし、バンズはins�ndarに報告されるため、Sket�では表示されなくなりました。材料はレシピを承認した後に保存されます。これは、レシピを承認する理由の一つです。未承認のレシピの材料を探したい場合は、「レシピを探す」欄に入力する必要があるので、レシピを入力したユーザーが書いた材料に目を通します。Ang.モッツァレラチーズとサンドライドトマトのレシピで、「サンドライドトマト」を「sun-dried tomato」と表記した方がいらっしゃいましたが、これは正しくありませんので、このレシピでは「サンドライドトマト」での絞り込みはできませんでした。レシピを探すには「サンドライドトマト」でフィルターをかけるか、チェックボックスに「サンドライドトマト」と入力する必要があります レシピとコードがないときはちょっと答えにくいですが、適当にレシピを取ってその材料を見るとうまくいくようです 昨日書かれていたのはリルーの煮物のことでしょうか？Lilooさんのレシピを見る限り、タケノコは入っていないので、ヒット数が0と表示されるのは間違いということになりますが、もちろん間違ったレシピについて話している可能性もあります。もし、そうでなければ、あなたが言いたいレシピを説明してください。何を求めているのか、細かい字で書いているのか、例を挙げてもらえれば直します。このような場合、「パスタ」と「白身肉」をメインコンテンツに追加し、「トマト」と入力して「not content」を押すと、19件がヒットし、すべて検索・絞り込み条件に合致します。</w:t>
      </w:r>
    </w:p>
    <w:p>
      <w:r>
        <w:rPr>
          <w:b/>
          <w:color w:val="FF0000"/>
        </w:rPr>
        <w:t xml:space="preserve">イド24</w:t>
      </w:r>
    </w:p>
    <w:p>
      <w:r>
        <w:rPr>
          <w:b w:val="0"/>
        </w:rPr>
        <w:t xml:space="preserve">モキシコはアンゴラ東部の州で、面積223,023km²、人口230,023人です。州都はルエナ。</w:t>
      </w:r>
    </w:p>
    <w:p>
      <w:r>
        <w:rPr>
          <w:b/>
          <w:color w:val="FF0000"/>
        </w:rPr>
        <w:t xml:space="preserve">イド25</w:t>
      </w:r>
    </w:p>
    <w:p>
      <w:r>
        <w:rPr>
          <w:b w:val="0"/>
        </w:rPr>
        <w:t xml:space="preserve">メール イギリスの新聞「The Independent」が廃刊。The Independentは、紙の新聞を閉じ、デジタル化することをウェブサイトで発表した。「The Independentは、デジタルな未来への移行を行う最初の全国紙となるだろう」と書いている。同紙が独自に発表した数字によると、The Independentは英国で最も急速に成長している質の高いニュースのサイトである。この12ヶ月で33％以上の成長を遂げ、現在では月間約7,000万人の訪問者があると言われています。新聞業界は変化しており、その変化は読者によってもたらされている」と、オーナーは今年、サイトの収益が50％増加すると予想しています。彼らは、未来はデジタルであることを教えてくれているのです。この決定により、The Independentはブランドとして維持され、より多くの読者をオンラインプラットフォームに惹きつける高品質の編集コンテンツへの投資を続けることができます」と、The IndependentのオーナーであるEvgeny Lebedevは自社紙に対して述べています。</w:t>
      </w:r>
    </w:p>
    <w:p>
      <w:r>
        <w:rPr>
          <w:b/>
          <w:color w:val="FF0000"/>
        </w:rPr>
        <w:t xml:space="preserve">イド26</w:t>
      </w:r>
    </w:p>
    <w:p>
      <w:r>
        <w:rPr>
          <w:b w:val="0"/>
        </w:rPr>
        <w:t xml:space="preserve">このブログを何年も見てくださっている方は、私が時々ウェブホスティングについて考えていることにお気づきでしょう。2009年以降、ウェブホスティングに関しては、スウェーデンの大手3～4社を利用してきました。また、何度かVPSを試したことがありますが、あまり満足したことはありません。前回は、他のプロバイダーのCDNを使った普通のウェブホスティングで運用しましたが、とにかくあまりよくありませんでした。ブログが時々落ちたり、糖蜜のように遅かったりすると、かなりイライラするので、私にとっては、できるだけ良いアップタイムと読み込み時間を持つことが本当に重要なことなのです。Ipeer ECSさん、こんにちは。数週間前から、IpeerでECS 2.0をテストしています。特に、私がよく旅行するカールスタッドと同じ都市にアイピアが拠点を置いているのは、とてもありがたいことです。ECSはElastic Cloud Serverの略で、VPSを聞いたことがある人は同じものだと思いますが、これは少し優れています。高速なウェブと高速なレスポンス 私同様、ページの読み込みに数秒かかるのは煩わしいと感じる人はほとんどだと思います。私としては、読者であるあなたが、できるだけ早く提示された内容を理解することが重要です。ECS 2.0では、これまでのところ、レスポンスタイムとロードタイムの両方が良好です。また、統計によると、Webサイトにとって高速な読み込み時間がいかに重要であるかということがわかります。数週間前までは、ブログのページの読み込みに10～11秒もかかることがありました。上の写真を見ていただければ、その違いがわかると思いますし、なぜ私の不満が吹っ飛んだかというと、今は数秒のうちに話をするようになったからです。それから、ロードタイムをさらに短縮するためのCDNを設定する時間がまだないことも知っておいてください。W3 Total Cacheを使って、すべてのコンテンツをキャッシュしています。これとすべての画像は、このようなものの配信で光速であるCDNに配置することができます。自社サーバー vs 共有ホスティング 自社仮想サーバーに自分だけのWordPressをインストールするという記事をいくつか読みました。私のガジェットが電力を消費し、パフォーマンスに影響を及ぼしているだけなのですが、その素晴らしさ。通常のウェブホストでは、何百、時には何千もの他のサイトとスペースを共有することができます。お客さまにゆっくりとした時間を過ごしていただけるようなものを。以前、サーバーを共有しているサイトの数について書きました。Nginxの場合 arwengrim.seではECS 2.0を使用していますが、ubuntuディストリビューションを選択したのは、ほとんどのガイドがそのためのものだからです（自分でECSをテストする場合は、ガイドをグーグルで検索すると、たくさんのステップバイステップがあります）。 通常使用するApacheの代わりに、Nginxとphpfpmを使用しています。Apacheと比較すると、どちらも高速ですが、最も重要なことは、リソースをほとんど使用しないため、かなり安価な構成で、ホスティングサービスの月額費用とさほど変わらないことです。火曜日にECS 2.0が正式に発表され、実際にCDNが搭載されました。高速なWebが好きで、Nginxで遊んでみたいという方のために（もちろんApacheでもOK）、IpeerではECS2.0を1年間無料で試用できるようにしています。後悔させないために、ぜひ一度試してみてください。</w:t>
      </w:r>
    </w:p>
    <w:p>
      <w:r>
        <w:rPr>
          <w:b/>
          <w:color w:val="FF0000"/>
        </w:rPr>
        <w:t xml:space="preserve">イド27</w:t>
      </w:r>
    </w:p>
    <w:p>
      <w:r>
        <w:rPr>
          <w:b w:val="0"/>
        </w:rPr>
        <w:t xml:space="preserve">"個別の案件には対応しないが、サービスや治療に関する質問には答える "と書かれていますね。その場合、質問は具体的な事例についてでなければならず、その一つを取り上げたものです。それは、スーダン出身の青年（NN、日記番号x-xxxx）が、調査のためにYの移民局を訪れたときのことだ。そこで彼はまず、自分の母語で仕事をしている通訳が3人いることを知らされる。母国語に不安があり、MIGのスタッフがその言語を話せるかどうか疑問がある場合、MIGはこの通訳の一人と話をさせるべきだと言うのだそうです。一人だけ働いていて、時間がないと言われる。数日後、NNは難民とは見なされず、彼の話は信用できない、彼の英語について行われた言語分析では、むしろウガンダかケニアから来たと思われる、という判断が下される。もしMEが彼の出自を疑うなら、彼が部族の言葉を知らないことを証明するのは、きっとMEの責任であり義務なのでしょう。通訳がいるかどうか、通訳を呼べるかどうかで決まるものではないはずです。私の妻はダーラナ州出身ですが、ヴェルムランドに住んでいます。彼女はダルメシアン語で書いている。だから、ミグさんの推理では、彼女が本当にヴェルムランドに住んでいるのかどうか、疑問に思うかもしれませんね。私はストックホルムから来たのですが、ヴェルムランドに住んでいます。私はストックホルムもダルモウルもヴェルムランドも話せません。私はどこから来たのか？もし、私がスーダンに逃げることになった場合、スーダンの言語分析が私の居住地を決定するとしたら、どのように行動するでしょうか。無茶な話で恐縮ですが、MIGの言語解析はどうなっているのだろうかと思います。国連や新しい審査が最終的にNNのケースを決定する前に、MIGの誰かと彼の部族語であるアチョリ語を話す機会が与えられるよう、良い方向への変化を願っています。敬具、筆者の名前と電話番号」（関係者が匿名になるように、名前と日記番号をNN、X、Yに置き換えている）。オンブズマンがメールを受け取ったこと、後で返信するつもりであること、転送したことを確認する返事さえないのです。もしその人が、電話やメールをしても答えず（前回の記事を参照）、拘置所に出向いてたくさんの質問をする庇護希望者と直接話をしないのであれば、このようなサービスに何の意味があるのだろうか。 </w:t>
      </w:r>
    </w:p>
    <w:p>
      <w:r>
        <w:rPr>
          <w:b/>
          <w:color w:val="FF0000"/>
        </w:rPr>
        <w:t xml:space="preserve">イド28</w:t>
      </w:r>
    </w:p>
    <w:p>
      <w:r>
        <w:rPr>
          <w:b w:val="0"/>
        </w:rPr>
        <w:t xml:space="preserve">コミュニケーションが大事...。私の名前はSusanne Lj Westergrenで、マイペースでスタイリッシュな医療ジャーナリスト、革新的な医療ライター、そして2017年春からは著者でもあります。私はライフサイエンスという広大な分野の中で、十分な地歩を築いています。ジャーナリズムと情報学の教育に加え、学術的な健康教育も行っています。また、Webコミュニケーション、マーケティング、心理学、教育学などの分野で多くの大学の単位を取得しており、長く豊かな職業経歴を持っています。 ......生命科学から大衆科学まで</w:t>
      </w:r>
    </w:p>
    <w:p>
      <w:r>
        <w:rPr>
          <w:b/>
          <w:color w:val="FF0000"/>
        </w:rPr>
        <w:t xml:space="preserve">イド29</w:t>
      </w:r>
    </w:p>
    <w:p>
      <w:r>
        <w:rPr>
          <w:b w:val="0"/>
        </w:rPr>
        <w:t xml:space="preserve">骨盤内がんの治療には、多くの患者さんで後遺症が残り、QOL（生活の質）が悪くなります。このような患者さんをどのように支援すればよいのでしょうか。2016年10月開催と同様、国内外の専門家教授陣が知識と経験を共有します。骨盤がんに携わる方であれば、専門や職種を問わず、どなたでもご参加いただけます。</w:t>
      </w:r>
    </w:p>
    <w:p>
      <w:r>
        <w:rPr>
          <w:b/>
          <w:color w:val="FF0000"/>
        </w:rPr>
        <w:t xml:space="preserve">イド30</w:t>
      </w:r>
    </w:p>
    <w:p>
      <w:r>
        <w:rPr>
          <w:b w:val="0"/>
        </w:rPr>
        <w:t xml:space="preserve">ヨガ、瞑想、プラナヤマ、アライメント、そしてヨガティーチャートレーニングに付随するすべての知識を深めたいと思うようになったのでしょうか？国際的に認定されたヨガ講師、ヨガインストラクター、瞑想講師になることを夢見ていますか？私たちはヴェステルヴィークにある家族的で温かいヨガスクールです。私たちの焦点は、生徒の内なるプロセスと内なる旅路にあります。今日、私たちは、おそらくスウェーデンで最も寛大でユニークなヨガのティーチャートレーニングを提供しています。この研修には、教材からインドでの宿泊先まですべて含まれています。ハタヨガ、ヴィンヤサヨガ、陰ヨガ、3つのボーダーを中心にした1年間のヨーガ・トレーニングです。インドでは、私たちのインド人の友人であるManjeet Mathurが教えてくれますし、おいしい食事や太陽、入浴を楽しむ機会もあります。ハタヨガ、ヴィンヤサヨガ、陰ヨガの3つのスタイルの基本を学びますが、「モダン」ヨガの母体であるハタヨガに焦点を当てます。このトレーニングは、Muy santo yoga &amp; meditationの創設者でもあるAnna-Carin Tallによって構成されています。このトレーニングは陽のスタイルに基づいていますが、自分の中にある柔らかさ、瞑想的、精神的なものに働きかけることができるよう、よく工夫されています。レギュラーティーチャーとゲストティーチャーからなる、親しみやすく知識豊富なチームです。インドで開催される瞑想会 学習教材 ヨガ講師として働くとはどういうことか、どのような機会があるのかをもちろんカバーします。 従来のトレーニングには含まれていない追加クラス トレーニング期間中、ムイサントヨガ＆メディテーションでの無料ヨガ 200時間トレーニングでヨガ講師としてトレーニング後、チームに参加する機会もあります。このように、このトレーニングには多くのことが含まれており、これこそがヨガのティーチャートレーニングのあるべき姿だと私たちは考えています。単なるヨガティーチャートレーニングではなく、一生の思い出になるはずです。 ヨガティーチャートレーニングの素晴らしい終わり方 最初の実技試験を終えたら、インド、正確にはゴアへ行き、他の先生やインストラクターと出会います。この旅行は保養という意味合いもありますが、主にこの期間に研修を修了することになります。ここでは日の出と日の入りの両方まで瞑想を行い、哲学を深く学びます。必要なものがすべて揃う社内で開催します。1つの建物の中に居住し、シャラにアクセスすることができ、ビーチは徒歩圏内、素晴らしいサンセットも楽しむことができます。食事は専属のシェフが作るので、自分たちの食べるものに対してより大きな発言力を持つことができます。ムイサントヨガ＆メディテーションのヨガティーチャートレーニングを受講することを決めたら、心と魂で納得できるはずです。思考から行動への決断は、何度も困難に直面するものです。恐怖心や先入観などがつきまとうようになるのです。ムイサントでは、最初から最後まで、お客様にとってしっくりくるものでありたいと考えています。ヨガのティーチャートレーニングコースを受講する人の多くは、自分自身の知識を深めるために受講しますが、その過程で、自分自身でクラスを運営したり、スタジオを設立したり、あるいは、教師として世界中を旅して様々なスクールで働くという考えに変わっていくことがよくあるのです。どんなことがあっても、私たちムイサントは、すべてがあなたにとって運命的なものであると確信しています。この生涯の旅を始めるにあたって、おすすめの方法はありますか？私たちの答えは簡単で、「ノー」です。断る理由は、まさにあなたがユニークだからです。あなたは肉体的にも精神的にもユニークな存在です。私たちは皆、それぞれの道を歩き、それぞれの理由を持っています。</w:t>
      </w:r>
    </w:p>
    <w:p>
      <w:r>
        <w:rPr>
          <w:b/>
          <w:color w:val="FF0000"/>
        </w:rPr>
        <w:t xml:space="preserve">三十一号</w:t>
      </w:r>
    </w:p>
    <w:p>
      <w:r>
        <w:rPr>
          <w:b w:val="0"/>
        </w:rPr>
        <w:t xml:space="preserve">この週末はあまり何もできませんでしたが、少なくとも私は雪の下でコケモモとブルーベリーの米をかき集め、トウヒの米も摘み取りました。その他、金曜日にはいつものように陶芸の講座があり、とても楽しくて何時間でも続けられそうです。とにかく器が少し大きくなったことは確かですが、ろくろから取り出した時にいつも持ちません :)フリマで見つけたカゴにアドベントグッズをイッキに用意しました。ローワンベリーはまだまだ元気です。このクリスマススライスは、イカで補助的な値段で買わずにはいられませんでした...。本当に居心地の良いレコードです。オモジナイカーテンを試したところ、明るい面を内側にしてこんな感じです。）今度は白い古いシーツをエレベーターのカーテンとして、長さの後ろにイッパイ欲しい。土曜日には、ハルーミと生ハムのイチゴサラダ、鹿肉のステーキ、ポテトスターチとカルバドスソース、そして大好きなバジルマリネのイチゴのクリーム添えの3コースがありました...おいしかった:)仕事用の弁当箱に週末の食べ物を入れるのは気分がいいものです :)アドベントの快適な第1週をお過ごしください。きっと飾り付けやドーナは事前に行い、アドベントキャンドルスティックやポインセチアはきっと少し前に火をつけることでしょうハグする :)</w:t>
      </w:r>
    </w:p>
    <w:p>
      <w:r>
        <w:rPr>
          <w:b/>
          <w:color w:val="FF0000"/>
        </w:rPr>
        <w:t xml:space="preserve">アイディーサンじゅうに</w:t>
      </w:r>
    </w:p>
    <w:p>
      <w:r>
        <w:rPr>
          <w:b w:val="0"/>
        </w:rPr>
        <w:t xml:space="preserve">ご自宅の価値を考えている方、売却をお考えの方。新しい家を探していて、何が入ってくるか知りたいのでは？今まで会いに来なかった人も、今なら大歓迎!Köpmanbergsvägen 1 (Activity Factoryの横の入り口)にいます。駐車場は近くにあります。</w:t>
      </w:r>
    </w:p>
    <w:p>
      <w:r>
        <w:rPr>
          <w:b/>
          <w:color w:val="FF0000"/>
        </w:rPr>
        <w:t xml:space="preserve">三十三次</w:t>
      </w:r>
    </w:p>
    <w:p>
      <w:r>
        <w:rPr>
          <w:b w:val="0"/>
        </w:rPr>
        <w:t xml:space="preserve">最初のレッスンへようこそ！ここでは基本的なことを学びます。 体が気持ちよく成長するために必要なもの、エネルギーバランス、食べるものが健康に与える影響について詳しく学びます。栄養とエネルギー 食べ物には、体に必要なすべての栄養素が含まれています。栄養とは、炭水化物、脂質、タンパク質、ビタミン、ミネラルのことです。炭水化物、脂質、タンパク質は体を作り、エネルギー源となります。ビタミンやミネラルは、体内で他の重要な働きをしています。適切な量の良い食事、運動、睡眠は、あなたが成長し、良い気分になるために必要なすべてを提供します。何を適量とするかは、動く量や筋肉の量によって異なります。食事、運動、休養のバランスが大切なのは、ハードなトレーニングを頻繁に行う場合でも、あまり動かずに過ごす場合でも同じです。いろいろなものを食べよう いろいろなものを食べると、体に必要なものをすべて摂取しやすくなります。体に必要な重要な物質の例を挙げてみましょう。 ・カルシウム：骨や歯を作ったり、血液を固めたり、神経を働かせるために必要 ・ビタミンD：骨や歯を作ったり、免疫システムを働かせるために必要 ・鉄：血液中の酸素を移動させたり、脳の発達に必要 ・ビタミンC：いわゆる抗酸化物質で、病気から体を守ってくれるものです。また、植物性食品から鉄分を吸収するのを助けます。- 食物繊維：腸の正常な働きに必要 ・オメガ3：脳と視力の発達に必要 ・ヨウ素：代謝（食べたものがエネルギーに変換される過程）に必要 ・セレン：免疫系に必要で、体の細胞を保護するのに役立ちます。バラエティに富んだ食事、つまり様々な食品を食べると、体に必要なものをすべて摂取することが容易になります。体に必要な重要な物質の例を挙げてみましょう。 ・カルシウム：骨や歯を作ったり、血液を固めたり、神経を働かせるために必要 ・ビタミンD：骨や歯を作ったり、免疫システムを働かせるために必要 ・鉄：血液中の酸素を移動させたり、脳の発達に必要 ・ビタミンC：いわゆる抗酸化物質で、病気から体を守ってくれるものです。また、植物性食品から鉄分を吸収するのを助けます。- 食物繊維：腸の正常な働きに必要 ・オメガ3：（体内で生成できない脂肪酸）脳と視力の発達に必要 ・ヨウ素：代謝（食べたものをエネルギーに変える過程）に必要 ・セレン：免疫系に必要、体の細胞の保護に役立つ。もっといろいろなものを食べよう もっといろいろなものを食べよう いろいろなものを食べると、体に必要なものをすべて摂取することが容易になります。体に必要な重要な物質の例を挙げてみましょう。 ・カルシウム：骨や歯を作ったり、血液を固めたり、神経を働かせるために必要 ・ビタミンD：骨や歯を作ったり、免疫システムを働かせるために必要 ・鉄：血液中の酸素を移動させたり、脳の発達に必要 ・ビタミンC：いわゆる抗酸化物質で、病気から体を守ってくれるものです。また、植物性食品から鉄分を吸収するのを助けます。- 食物繊維：腸の正常な働きに必要 ・オメガ3：脳と視力の発達に必要 ・ヨウ素：代謝（食べたものがエネルギーに変換される過程）に必要 ・セレン：免疫系に必要で、体の細胞を保護するのに役立ちます。野菜と果物をもっと食べる ・魚介類をもっと食べる ・全粒粉に切り替える ・健康的な脂肪に切り替える ・脂肪分の少ない乳製品を選ぶ ・肉やソーセージを減らす ・塩分を減らす ・砂糖を減らす ・十分に食べてもっと動き回る もっと食べてもっと動き回る もっと食べてもっと動き回る もっと食べてもっと動き回る もっと食べてもっと動く</w:t>
      </w:r>
    </w:p>
    <w:p>
      <w:r>
        <w:rPr>
          <w:b/>
          <w:color w:val="FF0000"/>
        </w:rPr>
        <w:t xml:space="preserve">三十四節気</w:t>
      </w:r>
    </w:p>
    <w:p>
      <w:r>
        <w:rPr>
          <w:b w:val="0"/>
        </w:rPr>
        <w:t xml:space="preserve">|Isbn||9789178254811]この本を書いたのは、15年にわたりライティングとリテラシーに携わり、子どもや若者のためのライティングワークショップを運営してきた司書、ペール・ベルグです。これまでに小説、詩集、映画の脚本などを執筆している。リュスダール出身で、現在はストックホルムに在住。映画を見るときは、たいていホラーだそうです。ニポンの読みやすい本は、少し短めのものが多く、常に軽い言葉で、読者の年齢に合わせて内容を変えています。</w:t>
      </w:r>
    </w:p>
    <w:p>
      <w:r>
        <w:rPr>
          <w:b/>
          <w:color w:val="FF0000"/>
        </w:rPr>
        <w:t xml:space="preserve">イド35</w:t>
      </w:r>
    </w:p>
    <w:p>
      <w:r>
        <w:rPr>
          <w:b w:val="0"/>
        </w:rPr>
        <w:t xml:space="preserve">165 22 Vällingby 08-515 100 168 47 Bromma 08-515 100 65 raketen@underbara.se 162 51 Vällingby 08-586 100 65 tellus@underbara.se 校長の連絡先 Maria Vasilopoulou 073-985 01 94 maria@underbara.se 副校長の連絡先 Tiina Blomquist Vaiho 076-209 58 16 tiina@underbara.se Zoi Arabatsi 073-を副校長とする。593 23 02 zoi@underbara.se 165 22 Vällingby 08-515 100 168 47 Bromma 08-515 100 65 raketen@underbara.se 162 51 Vällingby 08-586 100 65 tellus@underbara.se 校長の連絡先 校長 Maria Vasilopoulou 073-985 01 94 maria@underbara.se tiina@underbara.se 副学長 Zoi Arabatsi 073-593 23 02 zoi@underbara.se Working with us Wonderful Children &amp; The で。プリスクールでは、実際に影響を与える機会があります。私たちは、新卒であるか、数年の経験があるかは重要ではなく、子どもたちに対する私たちのビジョンに共感していただけることを望んでいます。 私たちのキーワードの一つは謙虚さです。教育の質を高めるために、社内の専門知識を結集して、一緒に力を発揮していきたいと思います。私たちは、自己反省やトレーニングを通じて常に向上心を持ち、最前線で成長したいと願う人を大切にします。労働協約、作業着、健康管理手当、研修、無料の教育給食などを提供しています。私たちの会社では、全員が笑顔で出勤し、誇りを持って帰ることが大切であり、それはチームとしてしか達成できないことなのです。私たちと同じように考えているのですか？- 今すぐ応募してください。pedagog@underbara.se Wonderful Children &amp; Preschools は、お客様の安全とプライバシーを保護します。本サイト（underbara.se）は、HTTPS/SSL証明書により暗号化されており、安全な接続が証明されています。以下の概要情報は、一般データ保護規則（GDPR）に従って当社がお客様の個人データを収集し処理する方法を説明するものですので、お読みください。Wonderful Children &amp; Preschoolsでは、お客様のプライバシーを保護し尊重するために、様々な取り組みを行っています。特に、一般データ保護規則（GDPR）に準拠することによって。個人情報を必要以上に利用しないことはもちろん、セキュリティや文書管理にも真摯に取り組んでいます。このテキストでは、私たちのプライバシーに対する考え方やプライバシーに関する取り組みについて、あらゆる情報を集めようとしました。ご質問や改善点などございましたら、お気軽にお問い合わせください。本プライバシーポリシーの適用範囲このポリシーは、当社のウェブサイト（www.underbara.se）を訪問された方に適用されます。また、お客様が当社にご連絡いただく際にも適用されます。個人情報とは、単独でまたは他のデータと組み合わせて、ユーザーである自然人または生活者を識別することができる情報を指します。例えば、お客様のお名前、電子メールアドレス、電話番号などです。当社が収集する情報・データおよびその利用方法について。当社がお客様の個人データを処理する主な目的は、当社が当社の事業に従ってお客様に対する義務を果たすことを可能にすることです。セキュリティ私たちは、技術的および組織的なソリューションの組み合わせにより、お客様の個人情報を保護します。個人データを処理する当社のすべてのシステムにアクセスするためには、アクセスシステムが必要です。当社の従業員、パートナー、データ処理業者、サブ処理業者は、当社の内部情報セキュリティ・ポリシーを遵守しなければなりません。要請なく提出された個人情報は、自発的な連絡や契約事項を除き、1年以上保存されることはありません。情報発信を行う。当社は、EU圏内で情報を保管します。 会計データは、スウェーデンまたはスウェーデン税務局が承認した国で保管されます。当社は、お客様の情報を第三者に転売することはありません。</w:t>
      </w:r>
    </w:p>
    <w:p>
      <w:r>
        <w:rPr>
          <w:b/>
          <w:color w:val="FF0000"/>
        </w:rPr>
        <w:t xml:space="preserve">イド36</w:t>
      </w:r>
    </w:p>
    <w:p>
      <w:r>
        <w:rPr>
          <w:b w:val="0"/>
        </w:rPr>
        <w:t xml:space="preserve">地域看護師になるための専門看護教育 ダーラナ大学で地域看護師を目指すと、大学での学習だけでなく、遠隔地での学習にも柔軟に対応することができます。プログラムは、フルタイムの研究の2学期とパートタイムの研究の第三学期で構成されています。遠隔学習とは、学習の大部分が学習プラットフォーム、オンライン講義、電子メールなどを使って行われることを意味します。ただし、プログラムの一部は法輪大学のキャンパスで行われ、実習は主にダーラナ県で行われます。プログラムは、講義、セミナー、自習など、さまざまな形態の作業による問題指向の学習に基づいています。研修では、エビデンスに基づくケア、リーダーシップ、公衆衛生と公衆衛生業務、あらゆる年齢層の健康と看護業務、さらに薬理学や疾病管理などに焦点を当てたコースが用意されています。また、卒論もプログラムの一部となっています。地区看護師という職業は、自立しており、責任感が強く、変化に富んでいます。あらゆる年齢の人々と接し、健康を促進し、病気を予防し、自分の診療所や家庭で看護を提供したいのであれば、ぜひこの専門教育を選択すべきです。地域看護師の仕事とは 地域看護師として、電話相談、子どもの健康管理、学校の健康管理、在宅医療における成人や高齢者の健康管理、自分の診療に携わることができます。地域看護師は、独自の評価に基づいて健康上の助言を行い、検査や治療を実施し、また特定の薬や補助器具を処方する権利を持っています。地区看護師は、患者やその親族に情報を提供し、教え、指導し、学生や医療従事者を監督し、指導します。また、地区看護師は、他の職種や機関の代表者と交流することもあります。労働市場 地区看護師の労働市場は、とりわけ大規模な退職が差し迫っていることから、良好であると考えられている。Programme opportunities秋学期2015Enrolment code: HDA-H2PZRProgramme start: v36, 2015Study pace: 100%Study location: Flexible (Falun)Study form: IT-distanceLanguage: SwedishQualification requirements: [?] National Board of Health and Welfare issued by Swedish license as nurse and the Bachelor's degree or nursing degree of least 180 credits with least 90 credits in subject nursing/nursing science which 15 credits consist of degree project.Automination of automental semester 2015Electronics, Inc.さらに、少なくとも12ヶ月の常勤勤務に相当する看護師としての職業活動、または同等の知識が必要ネットベースのトレーニングコンピュータスキル：コンピュータ容量：完了：必須対面セッション：15必須オンラインセッション：10推奨コンピュータスキル：3のうち2インターネットサーフィン、電子メールの読み取りと送信、ワープロソフト（Wordなど）を使用する。カメラとヘッドセットをパソコンに接続し、説明書を見ながら、プログラムをインストールします。新聞を読んだり、Googleなどの検索エンジンで検索するなど、ネットサーフィンの経験がある方がよいでしょう。過去に添付ファイルを含む電子メールの送受信を行ったことがある方。留学中は課題を書くことが多いので、ワープロ（Microsoft Wordなど）で文章を書いたり編集したりできることが望ましい。多くのコースで、会議はインターネットを介して行われ、コンピュータを介して音声や動画でコミュニケーションする。そのため、そのような場面で使えるように、パソコンにWebカメラやヘッドセットを接続できるようにしておくとよいでしょう。ウェブサイト（http://samtal.du.se）には「HDa Cafe」という部屋があり、いつでも気軽に試したり、相談したりすることができます。月曜日から木曜日は8時から22時、金曜日は8時から15時まで有人です。推奨されるコンピュータの能力：3つのうち2つ コンピュータ（ミニPCやタブレットなどは不可）と、ファイルの受信に1Mビット/秒以上、ファイルの送信に0.5Mビット/秒以上のブロードバンド接続（モバイルブロードバンドは速度に大きな差があるため不可）が利用可能であること。ウェブベースの研究を実施するために、アクセスは</w:t>
      </w:r>
    </w:p>
    <w:p>
      <w:r>
        <w:rPr>
          <w:b/>
          <w:color w:val="FF0000"/>
        </w:rPr>
        <w:t xml:space="preserve">さんじゅうろく</w:t>
      </w:r>
    </w:p>
    <w:p>
      <w:r>
        <w:rPr>
          <w:b w:val="0"/>
        </w:rPr>
        <w:t xml:space="preserve">ジョージア大学で法律の学位を取得し、第二次世界大戦ではアメリカ陸軍航空隊に所属したバンディバー。リチャード・ラッセル上院議員の姪、ベティ・ラッセルと結婚した。1946年の州知事選挙では、ヴァンディバーはユージン・タルマッジを支持した。選挙後、知事就任式前にタルマッジが亡くなった後、彼は息子のハーマン・タルマッジを支援し、州議会で知事に選出された。マーヴィン・グリフィン知事のもと、ヴァンディヴァーは4年間副知事を務めた[1] 1959年にグリフィンの後継として知事に就任し、1963年にはカール・サンダースが後を継いだ。 選挙期間中は「黒人生徒は一人も白人学校に通えない」と語っていたが、連邦政府が教育分野の統合を開始しヴァンディヴァーはより現実的な姿勢で問題に対処しなければならなくなった。[3] 1966年の知事選挙では、心臓発作のため選挙戦を中断した[4]。 2005年に亡くなり、ラヴォニアのラヴォニア・バージェス市墓地に埋葬された[5]。 ヴァンディヴァーの娘のジェーン・ヴァンディヴァー・キッドはジョージア民主党会長を務めている[6]。</w:t>
      </w:r>
    </w:p>
    <w:p>
      <w:r>
        <w:rPr>
          <w:b/>
          <w:color w:val="FF0000"/>
        </w:rPr>
        <w:t xml:space="preserve">id 38</w:t>
      </w:r>
    </w:p>
    <w:p>
      <w:r>
        <w:rPr>
          <w:b w:val="0"/>
        </w:rPr>
        <w:t xml:space="preserve">InfoTech Umeå &lt;U+200B&gt;ウメオのLimes Audioは、Red Herring Top 100 Europe Awardの受賞者の一人に選ばれ、ヨーロッパの最も有望なテクノロジー企業100社のひとつと名乗ることができるようになりました。HORNBACH 昨日4月16日（木）、インテリアデザイナーでスタイリストのSofie BörjessonがマルメのDIY＆ガーデンチェーン「Hornbach」を訪れました。ラグや格子柄、クッションなどのテキスタイルを使った棚や庭の空間演出など、インテリアのヒントになるようなお話がありました。IT分野の学生をトップクラスのカンファレンスに招待 InfoTech Umeå &lt;U+200B&gt;ウメオの朝の便でチェックインする15人の学生たち。IT企業であるオメガポイントは、トップクラスの講演を行うカンファレンスが待つストックホルムへの旅を提供します。Scala Theatre in Stockholm 4月20日（月）、ポッドキャスト「Värvet」がScalaで3周年を迎えます。Lars WinnerbäckとBianca KronlöfにKristoffer Triumfがインタビューしています。チケットはbilletto.se/varvetで販売しています。レストランは16:30から営業しています。ようこそKung Furyの世界発売日 5月28日 InfoTech Umeå Sveriges TelevisionでKung Furyが放送されました。同時にYoutubeで公開し、世界展開を図ります。そして、ベイウォッチのアイコン、デヴィッド・ハッセルホフがこの映画のミュージック・ビデオに出演しています。アジャイル開発が多くの人を魅了 InfoTech Umeå アジャイルシステム開発は、Västerbottenではホットで、多くの人を魅了しています。Västerbotten Agile Exchange 2015カンファレンスはすぐに完売し、知識を共有したい地元の講演者のリストもいっぱいになりました。HORNBACH DIYとガーデンセンターのチェーン店であるHornbachがマルメで10周年を迎えるにあたり、インテリアデザイナーでスタイリストのSofie Börjessonがこの百貨店を訪れます。ブログ[room] by sofieを運営するSofieが、Hornbachのインテリアデザインシリーズからお気に入りの5点を選んでくれました。フレドリック・ラインフェルト氏がAffärsracetに来場 フレドリック・ラインフェルト元首相が、5月27～28日にAnderstorpのビジネスフェアAffärsracetを訪問します。今年で4回目を迎えるアンダーストープ競馬場でのビッグ・ビジネス・フェアまで、あと1カ月余りとなった。Affärsracetは、イノベーションとアントレプレナーシップのためのスウェーデン最大の出会いの場の一つです。</w:t>
      </w:r>
    </w:p>
    <w:p>
      <w:r>
        <w:rPr>
          <w:b/>
          <w:color w:val="FF0000"/>
        </w:rPr>
        <w:t xml:space="preserve">イド39</w:t>
      </w:r>
    </w:p>
    <w:p>
      <w:r>
        <w:rPr>
          <w:b w:val="0"/>
        </w:rPr>
        <w:t xml:space="preserve">オーパス・グループ：クリアカーがライセンスを失う｜Redeye.se 規制当局のSwedacは、オーパスの競合会社の1つであるクリアカーのライセンスを、長期にわたって事業の欠点が改善されていなかったため、取り消すことにしました。クリアカーは、近年継続的に拡大し、スウェーデンでは市場全体の約6％を占めています。明らかに拡大が抑制されておらず、同社にはいくつかの苦情が寄せられ、それに対処することができなかった、あるいは煩わしかった。クリアカーは即時閉鎖を余儀なくされましたが、判決を不服として控訴すると発表しています。欠陥が残っているため、成功するとは考えにくいと思っています。直れば再申請も可能だが、それはかなり先の話だろう。そのころにはスタッフも帰っているだろうから、スタート距離が長くなる。こうして、スウェーデン市場の統合が始まったようです。これはもちろんOpusにとって好ましいことであり、特にClearcarが最安値でプロファイルしているためです。クリアカーのステーションがどうなるかは、推して知るべしです。もしかしたら、他の選手の誰かが興味を持ってくれるかもしれません。しかし、おそらくスタッフが帰る前に迅速な取引が必要なのでしょう。運輸省の車検延長案（旧車は1年ごとから2年ごと）がもたらす不安の中、ステーション買い増しへの関心はかなり冷え込んでいるのだろう。最新の分析結果をダウンロードする Henrik Alveskog Opusは、自動車の環境・安全点検を行うサービスプロバイダーです。北米と2012年からスウェーデンで車両試験プログラムを運営しています。また、自動車の試験場やワークショップ用の機器も製造している。CEO 私たちレッドアイは、ライフサイエンスとテクノロジーの専門家であり、株式への深い関心を持ち、成長企業の成長を支援することに情熱を注いでいます。</w:t>
      </w:r>
    </w:p>
    <w:p>
      <w:r>
        <w:rPr>
          <w:b/>
          <w:color w:val="FF0000"/>
        </w:rPr>
        <w:t xml:space="preserve">イド40</w:t>
      </w:r>
    </w:p>
    <w:p>
      <w:r>
        <w:rPr>
          <w:b w:val="0"/>
        </w:rPr>
        <w:t xml:space="preserve">リコリスはビルテマでガムテープの形で売っていましたが、アイドリングが少し高いのでうまく成功したら残念...。スティロンが厄介なのは、以前からわかっていたことです。これでまた楽器が（一時的に）使えるようになった...。変！？Fiat: Coupe 20vt -99、Coupe 16vt -94、Marea 1,6 -99、Marea 20v 155 -00、Stilo 1,8 MV -05.フォード: Xr3i cab -88、Xr3i "All white" cab -88、エスコート 1,6 -88 ダッジ: ダートカスタム -72、ダートスウィンガー -72 クライスラー: ニューヨーカーサロン -63 ロールスロイス: シャドウ -68 久しぶりに更新されたこちらです。前回から、テールゲートハンドルのマイクロスイッチを交換し、醜い看板の照明を2つから1つに配線して直しました（ランプホルダーは前のオーナーがすでに新しい配線で改造してくれていましたが、今は破れています）。検査で発言されないようにするのが目的だったが、それは成功した......ということなのだろう。しかし、検査はスピンドルジョイントのギャップ、貧しい光のパターンと小さな排気漏れのために失敗した渡さなければならなかったが、今フィアットと発言されました：クーペ20vt -99、クーペ16vt -94、Marea 1,6 -99、Marea 20v 155 -00、Stilo 1,8 MV -05.フォード：Xr3iキャブ88、Xr3iオールホワイトキャブ88、エスコート1,6 88 ダッジ：ダートカスタム72、ダートスインガー72 クライスラー：ニューヨーカーサロン63 ロールスロイス：シャドウ68 最悪はグランプラスでしたね。Alfa 75 3.0V6 -90 BMW Z4M Coupe -06 BMW 118dM -10 Coupe 20VT -98 RIP 125 Special -72 RIP Stilonが元気で南に憧れていない時に点検を計画することが重要です。Fiat: Coupe 20vt -99、Coupe 16vt -94、Marea 1,6 -99、Marea 20v 155 -00、Stilo 1,8 MV -05.Ford: Xr3i cab -88, Xr3i "All white" cab -88, Escort 1,6 -88 Dodge: Dart custom -72, Dart swinger -72 Chrysler: New Yorker salon -63 RollsRoyce: Shadow -68 間違えたパーツが待っていた！今急いでいます。くっそー。Fiat: Coupe 20vt -99、Coupe 16vt -94、Marea 1,6 -99、Marea 20v 155 -00、Stilo 1,8 MV -05.Ford: Xr3i cab -88, Xr3i "All white" cab -88, Escort 1,6 -88 Dodge: Dart custom -72, Dart swinger -72 Chrysler: New Yorker salon -63 RollsRoyce: Shadow -68 Stilonは今日2度目の車検で、ライト画像の不良で落ち込んだ状態が続いていましたが、バルブ不良以上に、「-次からはもう一つのヘッドライトも通しませんよ・・」と注意されていました。スティロンには、これまでのところ、昔のマリーンのように、吹けば飛ぶような予算はなく、また、維持することもできません。そろそろかもしれませんね。Fiat: Coupe 20vt -99、Coupe 16vt -94、Marea 1.6 -99、Marea 20v 155 -00、Stilo 1.8 MV -05.フォード: Xr3i cab -88, Xr3i "All white" cab -88, Escort 1,6 -88 Dodge: Dart custom -72, Dart swinger -72 Chrysler: New Yorker salon -63 RollsRoyce: Shadow -68 おめでとう、存在しない予算でよくやった 彼女は感謝として新しいバルブ2個の価値があるかもしれない?アルファロメオ 156 SW 2,5 -04 でも、少しは予算交渉ができるかも？Stiloの車検を通すために、あなたならいくらかけますか？Fiat: Coupe 20vt -99、Coupe 16vt -94、Marea 1,6 -99、Marea 20v 155 -00、Stilo 1,8 MV -05.フォード：Xr3i キャブ 88、Xr3i "オールホワイト" キャブ 88、エスコート 1,6 88 ダッジ：ダートカスタム 72、ダートスウィンガー</w:t>
      </w:r>
    </w:p>
    <w:p>
      <w:r>
        <w:rPr>
          <w:b/>
          <w:color w:val="FF0000"/>
        </w:rPr>
        <w:t xml:space="preserve">アイド41</w:t>
      </w:r>
    </w:p>
    <w:p>
      <w:r>
        <w:rPr>
          <w:b w:val="0"/>
        </w:rPr>
        <w:t xml:space="preserve">2012年から2016年にかけて、製薬会社は英国の患者団体に総額約7億5千万ポンドに相当する4,500件以上の支払いを行っています。これは、医療従事者とその組織の支援に費やされた費用の6分の1に過ぎませんが、患者団体へのスポンサーシップはこの期間に急速に増加しました。これは、イギリスのバース大学とルンド大学の研究者による研究結果である。Läkemedelsvärldenが報じたように、彼らは以前、製薬会社の医療従事者への支払いを調査したことがあります。2012年以降、欧州の製薬会社は患者団体への支払いを公表することが義務付けられており、研究者はこの資料を用いて、英国の医学雑誌に発表した分析結果を紹介した。製薬企業から英国の患者団体へのスポンサーシップの総額は、2012年の約1億ポンド相当から2016年には2億5800万ポンドに増加しています。"非常に興味深い調査です。スウェーデンの44の障害者団体と患者団体で構成されるFunktionsrätt SverigeのコミュニケーションマネージャーであるMonica Klasén McGrath氏は、「特に、その増加ぶりが興味深い」とコメントしています。 また、研究者は、ある疾患領域では、産業界からの支援が他よりはるかに大きいことを見抜いています。全体の36％もが、がん関連団体に寄付されています。また、代謝性疾患や感染症の患者さんのための団体も、それぞれ10分の1程度と多くの支持を得ました。研究者らは、これらの分野の主要な資金提供者が最近高価な新薬を発売したこと、患者団体が臨床研究と医療政策の両方に関与するようになっていることを指摘している。 したがって、患者団体がスポンサーに経済的に依存し、企業の利益のための大使のような存在になる危険性があると考えている。「患者団体の独立性を損なうリスクは常に考慮しなければならない」とMonica Klasén McGrathは述べている。しかし、スウェーデンでは長年にわたってスポンサーシップの内容を透明化することで、患者団体と企業との不健全な関係を防いでいると彼女は考えている。 すでに2000年代半ばには、今は亡きBengt Lindqvistが率いる政府の調査が、こうしたスポンサーシップの問題を調査していたのである。調査団は、スポンサーの透明性の欠如などを批判した。この話し合いの結果、製薬会社の業界団体であるLifと患者団体の間で、両者の協力関係をどのように規制すべきかについて、自主的な合意が成立した。特に、すべての支払いやその他の協力関係をLifのウェブサイトで報告しなければならないことを意味します。また、LIFは2012年に「障害者運動と製薬企業の連携ハンドブック」を発行しています。しかし、Monica Klasén McGrathは、「製薬会社と患者団体の協力関係についてさらに多くの知見が得られれば、スウェーデンでも英国で行われたような調査を行うことが有益であろう」と考えています。例えば、スウェーデンでは、ある疾患領域が他の疾患領域よりも支援を受けているとしたら、その理由や効果を調べるのは興味深いことです」と彼女は言います。- また、小規模な協会の中には、国からの資金援助を受けている他の少し大きな組織よりも、企業からの支援に依存しているところも確かにある。これも詳しく教えていただけるとうれしいです。</w:t>
      </w:r>
    </w:p>
    <w:p>
      <w:r>
        <w:rPr>
          <w:b/>
          <w:color w:val="FF0000"/>
        </w:rPr>
        <w:t xml:space="preserve">イド42</w:t>
      </w:r>
    </w:p>
    <w:p>
      <w:r>
        <w:rPr>
          <w:b w:val="0"/>
        </w:rPr>
        <w:t xml:space="preserve">それが現実になるとは、誰が考えたのでしょうか。まあ、そうなんですが、いつ起こるかわからないというタイミングを、かなり機動的に考えていましたね。実は、このタイミングは、マンションを売却したときにもう少しロックオンされていたのです。しかし、これまでの彼らの時間軸のズレを考えると......今になってしまった。先週の水曜日のことだ。突然、教授が何かを運んでくるのが見えた（彼はP氏の父親だ。家族関係を整理しておかなければならない）。Gに何があるのかと踏み込んでみると、いわば中途半端な動きをしていることがわかる。棚を2階に運ぶときに、いいアドバイスをしてくれるんです。でも、その思いが大事なんです。今、彼らは丸2日間ここに住んでいて、私たちはそれが素晴らしいと思っています。突然ですが、隣の家がまた明るく風通しがよくなって、ちょうどいい感じですまた、M様が猫のために魚を調理できるようになったことも大変嬉しく思っています。マルメ／コペンハーゲンにいたとき、彼女はガーデナーの監督のもとで午後の練習をしなければなりませんでした（簡単ではありませんが、一定の手順に従わなければならず、そうでなければキャンプは大混乱に陥ります）。そのおかげで、たくさんの休日に旅行ができ、キャットシッターもいます。Pさん、Mさん、Sちゃんは、夏が近づくにつれ、モンスターがやってくる...。庭師の庭に座って、ワイヤレスネットワークをつまみながら、あなたの費用でリセベリに行った後に休んでください、ひひひ...🙂リトルSも楽しい犬の本をありがとうございましたPさん 2009/08/01 at 13:09 Lisebergに行かれたんですね！しかも午後は本当に良いお天気だったんですね。ネットワークが藪をつついても動いてくれるのが嬉しい。H 2009/08/01 at 15:33</w:t>
      </w:r>
    </w:p>
    <w:p>
      <w:r>
        <w:rPr>
          <w:b/>
          <w:color w:val="FF0000"/>
        </w:rPr>
        <w:t xml:space="preserve">イド43</w:t>
      </w:r>
    </w:p>
    <w:p>
      <w:r>
        <w:rPr>
          <w:b w:val="0"/>
        </w:rPr>
        <w:t xml:space="preserve">環境に貢献する太陽光発電システムの補助金・助成金を申請することができます。この支援は、エネルギーシステムの変革やエネルギー技術分野でのビジネス展開に貢献するものです。太陽電池は日射から発電し、システムは建物の内部または外部の電力網に接続することで定義されます。また、太陽光と太陽熱の両方を統合的に供給するシステムであるソーラー・ソーラーハイブリッド・システムもサポートされます。支援率は、プライベート、ビジネスともに最大20％です。補助率は、対象となる設置費用に基づいて算出されます。この援助には上限があり、割り当てられた資金がある限りしか支給されない。県行政委員会に太陽電池設置のための投資補助を申請することができます。この補助教材は、あらゆるタイプの系統連系太陽光発電システムおよび太陽光・太陽電池ハイブリッドシステムの設置に対応しています。企業、公共団体、個人を問わず、あらゆる事業者が支援対象となります。</w:t>
      </w:r>
    </w:p>
    <w:p>
      <w:r>
        <w:rPr>
          <w:b/>
          <w:color w:val="FF0000"/>
        </w:rPr>
        <w:t xml:space="preserve">四十四節気</w:t>
      </w:r>
    </w:p>
    <w:p>
      <w:r>
        <w:rPr>
          <w:b w:val="0"/>
        </w:rPr>
        <w:t xml:space="preserve">私の残酷な真実...(チャレンジド、さらにチャレンジ）そこで、私のブログに来ました、問題のチャレンジド（この場合は私、です）が自分についての7つの真実を語らなければならないというチャレンジです。できれば自明の理であってはならない7つの真理。この挑戦は、エリック・ラークソとスヴェンソン経由でここに来たのですが、とにかく彼らの真実が本当の真実のように思えたので、しっかり挑戦してみようと思っています。私のことをよく知っている人は、その後に真実を評価することになるのですが...。ヘイヘイ！すべての信用に感謝します！実は自分も生き残ると思っています:-)大好きですCatti!とても正しい、とても良い、とてもあなた...そして実は、私があなたを好きな理由も。90年代ソックス万歳 :)ブログが自分のことでいっぱいになるのは嫌なので、この挑戦はここで表現するしかないでしょう。妹：確かに、うまくはいかないけど...。:-) こんなゲームをしている場合じゃないくらい、私の良心は満たされています。でも、お気遣いありがとうございます...。とても楽しいよ、カティ。ヨハネスが遊びたがらないので、私が勝手に私の真実を語ることにします。私はブログを持っていないので、ベアさん流にやります。しかし、さらに簡単に言うとヨハネスさん、それはちょっとつまらない人だと思われますよ;-) 2008年1月22日（火） 自分のことを良く思っているように見えると言わざるを得ませんね。:)私たちは、あなたとよく似ていますね。経済災害のことは知っています。そして、あなたは本当に忠実な友人です!!!2008年1月22日（火） 水曜日の午前3時30分。あなたの真実は、ある種の戯画化された自己認識を証明していますが、あなたを説明するときにいつも強調することがあるので、それを指摘しておきます。</w:t>
      </w:r>
    </w:p>
    <w:p>
      <w:r>
        <w:rPr>
          <w:b/>
          <w:color w:val="FF0000"/>
        </w:rPr>
        <w:t xml:space="preserve">イド45</w:t>
      </w:r>
    </w:p>
    <w:p>
      <w:r>
        <w:rPr>
          <w:b w:val="0"/>
        </w:rPr>
        <w:t xml:space="preserve">ギレンクローケン財団は1989年に設立され、精神障害者や精神疾患を持つ人々とその親族のために、社会的コミュニティ、有意義な雇用、適合した宿泊施設を提供しています。ギレンクローケン財団 ギレンクローケンは、1989年に試験的な活動として「アクティビティ・ハウス」を立ち上げ、相続基金からの支援を受けて活動を開始しました。1992年に設立された財団です。ギレンクローケン財団には、ヨーテボリ市からの寄付金で運営される部門があります。「文化と活動の家」は、精神疾患を持つ人々に社会的コミュニティ、有意義な仕事、職業訓練、リハビリ、インターンシップを提供しています。カフェ・クーペンは、10人のメンバーが1日に80人から100人のために料理をする社会福祉協同組合です。ギリンゲンは、精神疾患や疾病を持つ人の親族を持つ子どもや若者を対象としています。3つのタイプの宿泊施設からなる自己資金部門。14の部屋を持ち、24時間体制でスタッフが常駐する短期滞在施設「ガルベリガタン」。Fräntorpsgatanには6つのアパートメントがあり、24時間体制でスタッフが常駐しています。Hagforsgatanには6つのアパートメントがあり、24時間体制でスタッフが常駐しています。また、財団の宿泊施設を退去される方への支援も一部行っています。外部資金によるプロジェクト 財団の開発活動の重要な部分は、内部および外部からの資金によるプロジェクトという形で行われています。現在進行中のプロジェクトには、全国健康福祉委員会からの運営費交付金による「都市環境における成長-有意義な雇用」があります。過去のプロジェクトと外部資金提供者の例：Musical Bridges, Inheritance Fund, The Long Way, ESF; Inre Rum, General Inheritance Fund, Social Web, Public Health Committee in VGR.私たちは、KASAMコンセプトに基づいて活動しています。 SAMmanhang（サムマンハング）-自分の周囲の環境を理解し、利用できる資源を管理でき、人生にやる気と意義を感じる-という感覚は、活動の重要な部分です。 §1 会社 財団の名称はStiftelsen Gyllenkroken（スティフテルセン・ギレンクローケン）です。§2 財団の目的 ギレンクローケン財団の目的は、精神病患者のために、社会的共同体のある有意義で安全な生活を作り出すことである。 §3 運営 ギレンクローケン財団は、最大7名、最小5名の会員と最大3名、最小1名の副委員からなる理事会によって運営されている。メンバーおよび代理は、1回につき2年の任期で理事会により任命されます。理事会は、その委員の中から、理事長および副理事長を任命する。取締役会の定足数は、少なくとも5名とする。投票が行われた場合、出席者の半数以上が代表する意見が優先され、同数の場合は議長の支持する意見が優先される。運営委員会は、暦年間に少なくとも4回の会議を開催し、その際に議事録を作成するものとする。運営委員会は、必要に応じて臨時に開催されるものとする。運営委員会は、12月までに開催される会合で、次年度の暫定予算を作成し、1月の運営委員会でこれを採択しなければならない。遅くとも 4 月の会合で、理事会は前年の会計と監査報告について決定するものとする。 §4 署名 理事会は、署名者を任命するものとする。理事会は、財団を代表し、その名称に署名する別の人物を認可することができる。 §5 執行役員 理事会は、財団の日常的管理に責任を持つ執行役員を任命するものとする。執行委員は、理事会の監督に服し、財団の活動および資産を、すべて財団の目的に従って日常的に管理する責任を負うものとする。執行役員は、運営委員会に出席し、その審議に参加し、その意見を議事録に記録することができるものとする。執行役員は、理事長と協議の上、理事会の議事を準備する。ただし、執行役員は理事会の決定に参加することはできない。 §6 財務および会計 ギレンクローケン財団は、その活動を自己の収入、寄付金および寄贈金によって賄うものとする。財団は、財務および会計の専門知識を有する者を雇用し、その者が日々の帳簿管理に責任を負うものとする。 §7 監査 ジレンクロック財団の活動の運営は、公認会計士によって監査されるものとする。監査役は、取締役会において1回につき2年間選任されるものとする。監査人の報告書は、毎年3月までに理事会に提出されなければならない。</w:t>
      </w:r>
    </w:p>
    <w:p>
      <w:r>
        <w:rPr>
          <w:b/>
          <w:color w:val="FF0000"/>
        </w:rPr>
        <w:t xml:space="preserve">イド46</w:t>
      </w:r>
    </w:p>
    <w:p>
      <w:r>
        <w:rPr>
          <w:b w:val="0"/>
        </w:rPr>
        <w:t xml:space="preserve">この会社は頻繁にアンケートを送ってきますが、ちょっとシステムが悪いと思います。いくつかの質問に答えて（多すぎる質問もありますが）、ポイントがもらえないままアンケートが途中で終了してしまうことが多々あります。彼らは、あなたが調査に適しているかどうかを確認するには、1つか2つの質問で十分であり、それ以上ではないと考えています。</w:t>
      </w:r>
    </w:p>
    <w:p>
      <w:r>
        <w:rPr>
          <w:b/>
          <w:color w:val="FF0000"/>
        </w:rPr>
        <w:t xml:space="preserve">アイディー47</w:t>
      </w:r>
    </w:p>
    <w:p>
      <w:r>
        <w:rPr>
          <w:b w:val="0"/>
        </w:rPr>
        <w:t xml:space="preserve">昨日、ベアトリス・アスク法務大臣は、スウェーデンで非正規滞在移民の強制送還を強化することを目的とし、多くの批判を受けているRevaプロジェクトに関する国会での質問に答えました。今日、作家のジョナス・ハッセン・ケミリは、人種差別を生涯にわたって経験した人々にとっての人種差別の意義について、「ベアトリス・アスクさん、私はあなたに単純なお願いをして手紙を書いているのです」と書いています。スキンや経験を交換したい。さあとにかくやってみよう"</w:t>
      </w:r>
    </w:p>
    <w:p>
      <w:r>
        <w:rPr>
          <w:b/>
          <w:color w:val="FF0000"/>
        </w:rPr>
        <w:t xml:space="preserve">しじゅうはち</w:t>
      </w:r>
    </w:p>
    <w:p>
      <w:r>
        <w:rPr>
          <w:b w:val="0"/>
        </w:rPr>
        <w:t xml:space="preserve">60年以上にわたり、カレラはスポーツ用品業界において最も重要なメーカーの一つであり、その名は高貴なデザインと革新性の両方に関連しています。スポーツやスキー用のメガネから始まり、やがてカレラのサングラスや矯正用アイウエアへと広がっていった。その結果、創業者のヴィルヘルム・アンガーがオーストリアの工房で生産を始めた時には想像もできなかったような、比類ないサクセスストーリーが生まれたのである。ブランド名はスペイン語に由来し、「走る」という意味です。しかし、このブランドはポルシェの象徴的なモデルとは何の関係もなく、メガネのインスピレーションは、当時最も危険なレースから得たものです。6日間にわたるカレラ・パン・アメリカーナは、パン・アメリカン・ハイウェイの完成を記念したもので、モータースポーツとの密接な関連性もうかがわせる。1964年に「オプチル」の特許を取得したことが、眼鏡メーカーにとって画期的な出来事だった。このプラスチック素材は、重量を最小限に抑えられるという利点があります。Optylは、アセテートなどの熱可塑性素材に比べ、重量を20％削減し、個々の顔に適合させることができます。その6年後には、スキーゴーグルやスキーヘルメットなど、アイウェアのレパートリーも増やしていった。1974年、この分野でも大きなブレークスルーがあった。カレラは、スキーゴーグルに交換可能なレンズを導入し、ウィンタースポーツの世界を切り拓いた。1981年にピークを迎え、成長を続けている。自社販売網は16カ国に及び、カレラ製品はすでに80カ国以上の店頭で見ることができる。1987年には、スポーツ界との関わりを深めることを決意し、新たな章をスタートさせた。最も歴史があり、最も有名なセーリングレガッタであるアメリカズカップをきっかけに、スポンサーシップを開始したのです。長年にわたり、オリンピック、F1、モーターサイクル、主要な自転車競技、そしてスキー場、スキージャンプなどでその存在感を示してきました。この間、社内では変革が起きていた。高級光学機器の販売会社であるサフィロ・グループは、それまで独立していた同社を自社に取り込み、本社をオーストリアからイタリアのパドヴァに移した。時には、カレラは興味深いファッションメーカーとコラボレーションし、その視野を広げています。1979年には、フェルディナンド・アレキサンダー・ポルシェとのコラボレーションにより、折りたたみ式フレームと交換可能なレンズを備えた革新的なサングラスコレクション「カレラ ポルシェデザイン」を発表しました。有名デザイナー、ジミー・チュウとのコラボレーションも。珍しい形の組み合わせで、2013年のウィメンズコレクションは成功を収めました。その1年後、パートナーたちはメンズ専用のカプセルコレクションを発表し、成功を収めることができました。ヨーロッパでは数十年にわたり名を馳せたアイウェアメーカーですが、アメリカでは2010年まで足場を固めていませんでした。しかし、米国に進出すると、すぐに映画、テレビ、音楽、スポーツなどのセレブリティに採用されるようになったのです。ジャレッド・レト、ブラッドリー・クーパー、クロエ・グレース・モレッツ、元子役のアシュレイ・ティスデイルなどの俳優と並んで、レディー・ガガ、リアーナ、アリシア・キーズ、クリスティーナ・アギレラなどのスターが、このスタイリッシュなモデルを自分のものとしているのである。また、ハリウッドの超大作映画「スーサイド・スクワッド」のプレミア上映会では、同ブランドが大活躍しました。現在から目を離し、カレラの歴史を振り返ることで、このブランドがいかにしてトップに上り詰めたかを知ることができるのです。カレラの成功の核心は、他のトップアスリートと同じように、早くから優秀さを第一の基準としてプロデュースしてきたことにある。スキー競技で長年活躍したヘルマン・マイヤー、スキージャンプのオリンピックチャンピオン、イェンス・ヴァイスフロッグ、オートバイの元世界チャンピオン、マックス・ビアッジとロリス・カピロッシは、カレラモデルの透明な視界の恩恵に浴したのです。カレラは「チェンジ イズ イージー」という信条を掲げています。OutThere "のマントラのもと、キャラー</w:t>
      </w:r>
    </w:p>
    <w:p>
      <w:r>
        <w:rPr>
          <w:b/>
          <w:color w:val="FF0000"/>
        </w:rPr>
        <w:t xml:space="preserve">アイドル49</w:t>
      </w:r>
    </w:p>
    <w:p>
      <w:r>
        <w:rPr>
          <w:b w:val="0"/>
        </w:rPr>
        <w:t xml:space="preserve">他のことで忙しかったんだ!でも、近いうちにリターンしますよ、ただ、財政を整理しないとね。2回目のオーストラリアで全財産を無駄にし、今は新しいアパートと家具とクソのために金が必要だ!でも、この夏はもしかしたら</w:t>
      </w:r>
    </w:p>
    <w:p>
      <w:r>
        <w:rPr>
          <w:b/>
          <w:color w:val="FF0000"/>
        </w:rPr>
        <w:t xml:space="preserve">サムネイル</w:t>
      </w:r>
    </w:p>
    <w:p>
      <w:r>
        <w:rPr>
          <w:b w:val="0"/>
        </w:rPr>
        <w:t xml:space="preserve">それなら、デジタルアルメダレンc/o Boinstitutetをお勧めします。SKBは2つのプログラムポイントで参加し、持続可能な都市開発と混合テナントについて話をしました。生放送を見逃した方は、後から視聴することができます。活字がお好きな方のために、SKBの2つのプログラムのポイントを要約すると、「アクティブなコミュニティ・ビルダーは、環境、社会、経済に対して高いレベルの責任を負う必要がある」ということです。これはどのように組み合わされるのでしょうか？私たちの都市は成長を続けており、それは新たな機会をもたらす一方で、課題も生み出しています。私たち建築関係者が積極的にコミュニティを形成し、持続可能な都市づくりに貢献するためには、必要な投資が大きく求められます。しかし、持続可能な都市デザインには、まず、総合的な計画や、どのような社会を作りたいかというビジョンも必要です。私たちビル事業者は、気候変動に配慮した投資を行い、グリーンな地域を作り、地域をサポートするだけでは十分ではありません。そのためには、さまざまなレベル、さまざまなアクター間でのコラボレーションが必要です。自治体や近隣に多くの種類の住宅を導入することは、持続可能な都市開発や社会に貢献するためのツールの一つです。あえて伝統にとらわれず、マンションや賃貸住宅以外のものを作ろう！ということです。私たちは、住宅市場の多様性にもっと注目する必要があります。そして、住宅問題全体をより広く社会に根付かせることが必要です。鍵のひとつは、テナントと住宅タイプの混在です。マンション、賃貸、コーポラティブ賃貸、コミュニティなど、さまざまな形態を組み合わせることで、より多くの人が自分の家を持てるようになるだけでなく、地域の社会的・経済的な持続可能性にも貢献することができます。建設が伸び悩み、危機的状況にある今、特に重要なのは多様性を受け入れることです。住宅と近隣地域の両方を巻き込み、強いコミットメントを生み出す賃貸契約は、経験が示すように、長期にわたって存続するソリューションである。</w:t>
      </w:r>
    </w:p>
    <w:p>
      <w:r>
        <w:rPr>
          <w:b/>
          <w:color w:val="FF0000"/>
        </w:rPr>
        <w:t xml:space="preserve">アイディーファイブイチ</w:t>
      </w:r>
    </w:p>
    <w:p>
      <w:r>
        <w:rPr>
          <w:b w:val="0"/>
        </w:rPr>
        <w:t xml:space="preserve">SSAMのリサイクルセンターでは、ゴミ箱に入れられないほとんどのものを預けることができます。リユースとリサイクルの両方に対応するため、古いものを預けることができます。リサイクルセンターは有人であり、常にスタッフがいて、分別の手伝いをしてくれます。粗大ごみ、有害ごみ、庭ごみなどの品目を預けることができます。袋を空にして、プラスチックの包装の中に入れるのを忘れないようにしましょう。包装材や新聞紙は、できればFTI ABが運営するリサイクルステーションにお出しください。リサイクルセンターの開館時間や祝日の開館時間変更は、各自治体で確認できます。 ・聖金曜日、イースターイブ、イースターサンデー、イースターマンデー ・5月1日、昇天祭 ・6月6日、真夏の前夜、真夏日、真夏日の日曜日 ・大晦日、元旦 真夏日の前夜、クリスマスイブ、大晦日は15時30分に閉館となります。エピファニー、ワルプルギスの夜、聖木曜日は15:30に閉場します。ワルプルギスの夜と聖木曜日は通常通り営業します。聖金曜日、イースター・イブ、イースター・サンデー、イースター・マンデー - 5月1日 - 昇天祭 - 6月6日 - クリスマスイブ、クリスマスデー、ボクシングデー - 大晦日、元旦 - ボクシングデーとモーンディ木曜日は通常営業です。前日の夕方や赤の日は15:30に閉まります。- 夏至祭前日、夏至祭当日、夏至祭週末の日曜日 ・万聖節 ・クリスマスイブ、クリスマス当日、ボクシングデー ・大晦日、元旦 夏休み前日、クリスマスイブ、大晦日は午後4時に施設を閉鎖します。エピファニー、ワルプルギスの夜、モーンディ木曜日は16:00に閉館します。Norremarkのリサイクルパークには、品物を預けることができるリサイクルセンターもあります。</w:t>
      </w:r>
    </w:p>
    <w:p>
      <w:r>
        <w:rPr>
          <w:b/>
          <w:color w:val="FF0000"/>
        </w:rPr>
        <w:t xml:space="preserve">イド52</w:t>
      </w:r>
    </w:p>
    <w:p>
      <w:r>
        <w:rPr>
          <w:b w:val="0"/>
        </w:rPr>
        <w:t xml:space="preserve">でも、もちろんアクションは起こしています。ここ数日、コビド19に関する投稿は初めてではないと思いますが、政府が500人以上の公の集まりの開催を禁止し、感染リスクが高まったことを受け、今メールしています。多くの方が不安を感じている現状を鑑み、ピラティスコンプリートの現時点での対応策をお知らせします。教室の参加者が少ない小さなスタジオなので、保健所の勧告にしたがって通常通り営業しています。グループレッスンやコースでは、十分なスペースがあり、お互いに距離を置いて練習することができます。完全に一人で練習したい場合は、パーソナルトレーナーが早朝から夜遅くまでPT予約に対応しています。保健当局は、衛生状態を良好に保つことが絶対的な優先事項であると明言しています。スタジオ内は常に整理整頓され、清潔に保たれていると自負していますが、もちろんこのような状況下でも細心の注意を払いながら作業を行っています。これが私たちの仕事です。チームピラティス・コンプリートは、各セッション終了後、すべてのマット、マシン、器具を徹底的に清掃することを保証します。タオルは毎日すべて交換します。スタジオには、運動前後にお使いいただけるよう、追加の手指消毒剤を置いています。トイレ、シャワー、更衣室、ロッカー、オフィス、トレーニングエリア、ラウンジ、床、鏡など、スタジオ全体を毎晩清掃し、抗菌剤を使用して丁寧に清掃しています。チームピラティス・コンプリートは、口頭で教える「実技」をさらに減らしています。あなたの力が必要です。毎回、セッション後に水とティートゥリーオイルと清潔なタオルでマット、マシン、器具を一緒に掃除します。運動の前後には、石鹸とぬるま湯で20秒以上手を洗いましょう。風邪や咳、熱などの症状で体調が悪いと感じたら、家にいてください。回復後、少なくとも2日間は待ってから、再び運動してください。また、Yogobeではオンラインでピラティスを練習する機会があることをお知らせしたいと思います。コード「yyyyPILATESCOMPLETE30」で、1ヶ月の無料トレーニングを提供します。Yogobeでは、ピラティスのテクニックやマット上でのエクササイズ、フレックスバンド、ボール、フォームローラー、ウォブリーズなどの器具を使ったエクササイズをビデオでご紹介しています。さらに、腰痛などのための特別なピラティスプログラム、産前・産後のピラティストレーニング、ランナーやゴルファーのためのテーラーメイド・プログラムも用意されています。また、トレーニングプログラム「Pilates - strength from inside out」では、4週間のコーチングを受け、ピラティスのテクニックやトレーニングのコツ、おすすめのトレーニングビデオなどを学ぶことができます。1週目はピラティスのテクニックの基礎を学び、2週目は内面の安定と強さを高め、3週目は柔軟性を高め、4週目は全身に挑戦するという構成です。 トレーニングはマットと器具を使って行われます。PILATESCOMPLETE30というコードは、まだyogobeのアカウントをお持ちでない方に有効で、30日間の完全無料のオンライントレーニングを約束期間なしでご利用いただけます。すでにyogobeメンバーの方は、来週から始まる#YogobeSpringChallengeに申し込むと、1ヶ月分が99 SEK（通常価格189 SEK）で購入できます。 ご参加いただき、あなたとあなたの仲間のyogobersができるだけ健康になれるようにご協力いただき、ありがとうございます。私たちはお客様のために、常に最高で安全なフィットネス体験を提供できるよう取り組んでいます。ご不明な点やご質問がありましたら、ご遠慮なくお問い合わせください。それでは、またスタジオでお会いしましょうジャスミンとリンダ、そしてチーム・ピラティス・コンプリートの皆さん、よろしくお願いします。</w:t>
      </w:r>
    </w:p>
    <w:p>
      <w:r>
        <w:rPr>
          <w:b/>
          <w:color w:val="FF0000"/>
        </w:rPr>
        <w:t xml:space="preserve">イド53</w:t>
      </w:r>
    </w:p>
    <w:p>
      <w:r>
        <w:rPr>
          <w:b w:val="0"/>
        </w:rPr>
        <w:t xml:space="preserve">他大学、他分野の博士課程学生も、指導教官と相談の上、前提条件を満たし、空席がある場合には、受講することができます。博士課程レベルの講座の申し込みは、電子メールにて forskarutbildning@his.se なお、登録者数が少ない場合は、講座を中止することがあります。春季コース（2021年春季）のお申し込みは、2020-11-20までにお願いします!IT0918F、情報技術における科学的方法とコミュニケーション（7.5単位） 科目開始：2021年春 科目コーディネータ。Jörgen Hansson このコースは、さまざまな研究や科学文献から得られた研究結果について議論し、計画し、実行し、報告し、批判的に検討する必要がある博士課程の学生を対象としています。科学における基本的な概念と方法を復習します。複雑な情報技術システムに関連する今日の学際的な研究課題に答えることを目的とした新しい研究を計画するための基礎として使用されています。講義と実習を通して、科学文献の批判的レビューと、体系的で科学的な根拠に基づいた研究活動を実現するための方法を身につけます。このコースでは、博士課程の学生は、情報技術における複雑な問題に答えるために必要ないくつかの理論と方法の取り扱いを学びます。また、アブダクション、アクションリサーチ、デザインサイエンス、複合事例研究など、既に確立された複合的な方法論的アプローチや方法論について議論する。 シラバス IT0919F、情報技術における科学的理論構築（7.5単位） コース開始：HT 2021 コースディレクター。このコースでは、コンピュータサイエンスにおける科学的な問題を、根拠のある議論によって解決するためのトレーニングを行います。 コンピュータサイエンスは科学の広い分野であり、多くの下位学問分野を含んでいます。このコースでは、本学の情報学の定義に含まれる下位学問分野の中から、重要な科学理論を幅広く取り上げています。また、大学院生は自分の興味に基づき、特定の理論をより深く掘り下げる機会もあります。シラバス IT0925F、研究倫理（5単位） 科目開始：2021年春 科目責任者。Oskar MacGregor 研究の一環として、倫理的に許されることは何でしょうか？どのような研究が全面的に禁止され、どのような研究が何らかの形で管理・制限されているのでしょうか。私たちはこれらの疑問に対する答えを大体知っているかもしれませんが、博士課程の学生にとってはまだ多くの疑問符が残っているかもしれません。本講座では、こうした疑問に対する答えを導き出すために、実践的かつ理論的な研究倫理フレームワークを探究し、研究者の倫理的権利と責任の実際を明らかにする。シラバス IT0927F、科学ワークショップⅠ（5単位） コース開始：HT 2021 コースディレクター。Masood Fathi このコースでは、この分野における現在の研究上の疑問や知見を分析し、議論します。また、博士課程の学生が自ら研究発表を行い、他者の研究成果に対して建設的なフィードバックを与えることができるように訓練します。コース開始予定：2022年春 シラバス IT0917F、産業最適化と意思決定分析（7.5単位） コース開始予定：HT2023 コースディレクター。Sunith Bandaru このコースでは、以下のトピックを取り上げます。多目的最適化のための最適化理論古典的最適化手法多目的最適化のためのキーコンセプト標準最適化モデル多目的最適化問題を解くためのメタヒューリスティック・アルゴリズム可視化技術および方法多目的意思決定多目的最適化と意思決定分析の産業応用インタラクティブな多目的最適化はどのようにユーザーの好みを考慮することができるか提出された論文は、最適化と関連アルゴリズムの理論的側面に対する博士課程の学生の理解を評価するものです。また、実験室での演習では、その応用力を試します。セミナーでは、関連する文献を研究し、競合する手法の批判的な分析を促進するための課題が出されます。また、博士号取得者は、自分の専門分野・研究に関連した分野のプロジェクトを実施することになります。プロジェクトは、文書と口頭の両方で個々に発表されます。シラバス IT0926F, 論文の系統的かつ厳密なレビュー：定性的分析と検索に基づく方法（4.5</w:t>
      </w:r>
    </w:p>
    <w:p>
      <w:r>
        <w:rPr>
          <w:b/>
          <w:color w:val="FF0000"/>
        </w:rPr>
        <w:t xml:space="preserve">アイディー54</w:t>
      </w:r>
    </w:p>
    <w:p>
      <w:r>
        <w:rPr>
          <w:b w:val="0"/>
        </w:rPr>
        <w:t xml:space="preserve">スウェーデン最大級のカーペットの品揃えを誇り、お客様がお探しのものを見つけるお手伝いをします。オフィス、店舗、学校、倉庫、産業、見本市など、あらゆる業種・用途のカーペットを供給しています。こちらは、LjungbyのBrickstone ABに設置された50×50cmのタイルカーペットです。上の写真は、ハルムスタッドのホテル「モルテンソン」に設置されたタイルカーペットです。上の写真は、ハルムスタッドにあるLidh社の広告に設置された吸音カーペットです。企業向けカーペットの必要性は、お客様の特定のビジネスによって異なります。このカテゴリには、カーペットが含まれます。吸音効果と省エネで居心地の良い環境を実現するために、オフィスに耐久性のあるカーペットを導入する企業が増えています。また、会議テーブルの下に楕円形のマットを敷くなど、特注のマットを用意することも可能です。柄や色のバリエーションも豊富で、さまざまな可能性があります。会社や職場に合ったカーペットを探すお手伝いをしたい方は、ぜひ弊社にご連絡ください。電話：035- 10 92 00、メール： magnus@mattimporten.se</w:t>
      </w:r>
    </w:p>
    <w:p>
      <w:r>
        <w:rPr>
          <w:b/>
          <w:color w:val="FF0000"/>
        </w:rPr>
        <w:t xml:space="preserve">アイディー55</w:t>
      </w:r>
    </w:p>
    <w:p>
      <w:r>
        <w:rPr>
          <w:b w:val="0"/>
        </w:rPr>
        <w:t xml:space="preserve">Thomas Overskou トーマス・オーヴァースコウ、1798年10月11日生まれ、1873年11月7日没、デンマークの俳優、演出家、劇作家、演劇史家である。俳優としてスタートしたオーヴァースコウは、1820年代後半にイギリス風の大衆喜劇を発表し、ブレイクした。代表的な戯曲は『Østergade og Vestergade』（1828）、『Pah』（1845）、『Capriciosa』（1836、Anton Ludvig Arnesenとの共作）である。デンマーク演劇史の重要な資料として、彼のHaandbog（最終版1879年）はデンマーク演劇の重要な辞書であり、彼の包括的な演劇史であるDen kgl. danske Skuepladses Historie（5巻、1854-76、オーバースコーの死後はエドガー・コランが継続）です。オーヴァースコウの自伝的作品『Af mit LIv og min Tid』は、1915年から16年にかけて、Robert Neiiendamの注を付けて2巻で出版された[1]。民謡『Den ondes besegrare』（ストックホルム：Bonnier 1877）のスウェーデン語訳も出版されている。出典[編集] - ^ Carlquist, Gunnar, ed (1937).スウェーデンの百科事典。1058-59 外部リンク[編集] - Overskou, Thomas i Nordisk familjebok (andra upplagan, 1914).</w:t>
      </w:r>
    </w:p>
    <w:p>
      <w:r>
        <w:rPr>
          <w:b/>
          <w:color w:val="FF0000"/>
        </w:rPr>
        <w:t xml:space="preserve">イド56</w:t>
      </w:r>
    </w:p>
    <w:p>
      <w:r>
        <w:rPr>
          <w:b w:val="0"/>
        </w:rPr>
        <w:t xml:space="preserve">この春は釣果が多かったですね。イドとエビをメインターゲットにしていますが、結果はまちまちです。結果がゼロになったセッションも、良い結果が出たセッションもたくさんありました。また、パーチ、鯛、パイクの釣りも行われています。私の前では、エビとイドに焦点が当てられ、その後ローチとテンチの出番となる。今年はもっとラッドのいる海域を見つけたいですね。だから、夏になって新しい水に挑戦するのも面白そうですこの春は、ホームでのミノー釣りに大注目。何度も失敗を繰り返しながら、なんとか1日だけうまくいくようになりました。こちらは2550gのナイスな新PBでした。ペラペラのパンに乗せて撮影。雨の冴えない日に手に入れた1枚。これだけは、表面のパンに反応した。そして、大好評でした。その後、同じ場所にボンパスが何度か出ています。初めてのエビフライ大きく浮いたミミズの上に高く最近、私たちが留守にしている間に、初めてエビを食べたピーター。そうして2325gの素敵な作品となりました。フリル付きパンに乗せて撮影したもの。水面に顔を出すと、本当に楽しい釣りです。ピーターもいいエビを手に入れることができた。表面のパンの上で撮影した2300gのこの1枚!この春先のパーチセッションで、見事なパーチを手にしたピーター。今年の春先、狙ったパーチ釣りで釣れた82cmのリークパイク。</w:t>
      </w:r>
    </w:p>
    <w:p>
      <w:r>
        <w:rPr>
          <w:b/>
          <w:color w:val="FF0000"/>
        </w:rPr>
        <w:t xml:space="preserve">イド57</w:t>
      </w:r>
    </w:p>
    <w:p>
      <w:r>
        <w:rPr>
          <w:b w:val="0"/>
        </w:rPr>
        <w:t xml:space="preserve">Biogas West Biogas Westは、自治体やエネルギー企業から農業関連企業、自動車産業、燃料企業、研究機関まで、バイオガスチェーンのさまざまな関係者が協力するプラットフォームです。その目的は、ヴェストラ・イェータランドにおけるバイオガスの生産と利用を拡大することです。参加者の役割は、自らの能力とリソースをネットワークに提供し、共通の関心事を持つ活動を提案し、参加することです。Biogas Westは、ヴェストラ・イェータランド州およびヴェストラ・イェータランド県行政委員会から資金援助を受けています。Innovatumの一員であるEnergikontor Västは、2018年3月1日からプラットフォームのリードパートナーとして活動しています。バイオガスウェストって何してるの？Biogas Westは、知識と経験の交換、新たな協力関係の構築を促進し、この分野における西スウェーデンのプレイヤーの地位を強化する技術およびビジネスのイノベーションを開始します。バイオガスウエストは、次のような活動を行っています： - ネットワークミーティングやその他の会合場所の開催 - ネットワークの大多数の関係者に共通する問題や課題に関する協力の促進による開発の推進 - 技術面、ビジネスモデルやリスクマネジメントなどの分野における新しいプロジェクトのアイデアや革新の支援と開始 - 知識の普及の促進。は、ヴェストラ・イェータランド州の優れた事例と、バイオガスの先進地域としての同州を強調します。バイオガスウェストの優先分野 2017-2020年 優先分野は、世界の動向、ネットワークのステークホルダーが特定したニーズ、地域レベルの取り組みが最も恩恵をもたらす場所についての評価によって決定されます。課題の性質上、複数のアクターが協力して解決しなければならないような施策に重点を置いています。重点分野については、「バイオガスアクションプラン2017-2020」でより詳しく解説しています。ゲームのルール、収益性、社会的利益に関するコンセンサスの改善 - 国およびEUレベルでのアドボカシー - イノベーション。バイオガス利用の増加 - 化石燃料に依存しない公共車両群 - 大型貨物輸送におけるバイオガス - 公共輸送におけるバイオガス - 新規用途におけるバイオガス バイオガス生産の増加 - 生産と流通の効率化 - 生ゴミからのバイオガスとバイオ肥料 - し尿、農業残渣、エネルギー作物からのバイオガス - ガス化によるバイオガスの大規模生産</w:t>
      </w:r>
    </w:p>
    <w:p>
      <w:r>
        <w:rPr>
          <w:b/>
          <w:color w:val="FF0000"/>
        </w:rPr>
        <w:t xml:space="preserve">イド58</w:t>
      </w:r>
    </w:p>
    <w:p>
      <w:r>
        <w:rPr>
          <w:b w:val="0"/>
        </w:rPr>
        <w:t xml:space="preserve">ノートパソコンのバッテリー駆動時間を最大限に延ばす方法 - みんなのパソコン この機会にノートパソコンのバッテリー駆動時間を延ばしてみてはいかがでしょうか。1円もかからないし、手間もかからない。現在のノートパソコンは、部品が高度に発達しているため、特に古さを感じることなく長年使用することができます。しかし、一つ大きな問題があります。それは、バッテリーが全く追いついていないことです。1年間集中的に使用すると、膨大な容量が失われ、遅かれ早かれ完全に壊れてしまうのです。残念ながら、電池寿命を延ばすための新技術が次々と登場しているものの、少なくとも当面は電池寿命の短さという問題から逃れられる気配はない。だから、数時間以上マシンを動かし続けることができなくなったら、新しいバッテリーを買わなければならないことを受け入れるしかないのです。幸いなことに、バッテリーの交換を先延ばしにするためにできることがいくつもあります。バッテリーを大切に使うことはもちろん、パソコンにちょっとした工夫をすることで、消耗したバッテリーでも、新しいバッテリーでも、できるだけ長く使えるようになります。 この記事では、バッテリーの賢い使い方をご紹介します。とてもシンプルなものもあれば、パソコンのバイオを少し掘り下げる必要があるような高度なものまで、いろいろあります。そして何より、どのヒントもお金をかけずに試すことができます。また、適宜、パワーセーブやスリープモードを使用するようにしましょう。ここで重要なのは、2つのバリエーションの違いを把握しておくことです。パワーセーブモードは、設定をメモリーに保存するため、アクティブな状態では若干の電力を消費します。数秒でパソコンを起動し、何事もなかったかのように作業を続けることができるのがメリットです。一方、スリープモードは、すべての設定、開いている文書やアプリケーションをハードディスクに保存し、コンピュータを完全にシャットダウンします。だから、電力を消費しないのです。欠点は、スリープモードからの復帰に時間がかかることです。2～3時間パソコンを使わないことが分かっている場合は、スリープモードでも構いませんが、短い休憩時間であれば、パワーセーブモードをお勧めします。開いているアプリケーションの数を減らす また、ハードディスクやスピーカー、マウスやキーボードなどの外付けアクセサリーがあれば不要なものは外し、一度に起動するアプリケーションの数をできるだけ少なくする必要があります。ウイルス対策ソフトはもちろん常時起動しておく必要がありますが、例えばネットサーフィン程度であれば、ブラウザの起動以外にはほとんど必要ないでしょう。また、パソコンがバッテリー駆動している間は、音楽を聴いたり、大きな画像を編集したり、動画を見たりすることは避けてください。特に後者はエネルギーを大量に消費します。最後になりますが、音を消すことで、多くを節約することができます。1ページ目 / 3ページ目 前へ</w:t>
      </w:r>
    </w:p>
    <w:p>
      <w:r>
        <w:rPr>
          <w:b/>
          <w:color w:val="FF0000"/>
        </w:rPr>
        <w:t xml:space="preserve">イド59</w:t>
      </w:r>
    </w:p>
    <w:p>
      <w:r>
        <w:rPr>
          <w:b w:val="0"/>
        </w:rPr>
        <w:t xml:space="preserve">私たちは、メディアチャネルやプラットフォームを問わず、スマートで費用対効果の高いコミュニケーションを実現する、ヨーテボリの経験豊かな総合コミュニケーションエージェンシーです。グローバルに展開する大企業、ランスティング、自治体から、ヨーテボリ中心部の小さくてユニークなショップまで、さまざまなクライアントを抱えています。私たちは、お客様の発展の一翼を担えることを誇りに思います。そして、その人独自の状況に基づいて、一緒に明確化を図ること。例えば、より多くの顧客、利益率の向上、ブランド力の強化、理解の促進をもたらします。誰もが勝者である、格調高いハイレベルなコラボレーションへようこそ。試してみたい？私たちと一緒に、より多くのものを手に入れましょう。最近、スウェーデン最大の企業・商業用不動産仲介会社であるSwedbank FFとパートナーシップを組むことができたのです。CIDAN Machinery - 効率的な板金加工に必要なすべてが揃っています。Bergman &amp; Höök - ヨーテボリで最も専門的な建設会社です。Alelion - スウェーデンの産業用トラック向けリチウムイオン蓄電システムのリーディングカンパニー。Appva - HSLとSoLのデジタル署名のためのスウェーデン初、最大かつ最もスマートなシステムを開発。ここでは、私たちがお客様と一緒に行ったプロジェクトのいくつかをご紹介します。このたび、彼らの新しいウェブサイトを立ち上げました。折ったり、切ったり、整えたりしてくれる仕事。私たちのクライアントの誰かが、それを作る手助けをしてくれます。英語は自動的に出てきます。でもその前に、もちろん栽培用品が必要です。足りないのはおがくずの匂いだけです。この結果、お客様は本当に気持ちよく過ごすことができました。楽しんでいただけると幸いです。うちはちょうど完成したところです。ここで、私たちは本気で取り組みました。鉄粉、液体、潤滑油...ロゴ、ライン、海。展示会ブースは私たちの得意とするところです。投資資金は、ギフト郵便局giro 90 03 76-4で受け付けています。少なくとも私たちとは。より良い環境のために働くことは、私たちのビジネスにとって自然なことです。Jonas Jacobson CEO/ Project Manager Tel: 031-703 05 61 Mobile: 0708-68 09 65 E-mail Petra Willners Graphic Designer Tel: 031-703 05 65 Mobile: 0708-68 09 05 E-mail Olof Berghe Copywriter Tel: 031-703 05 67 E-mail John Gulin Art director Tel: 031-703 05 64 E-mail Catherine Paterson AD, translator Tel: 031-7030560 E-mail Lillemor Holmquist Financial Manager Tel: 031-703 05 71 E-mail Jonas Jacobson CEO/ Project Manager Tel: 031-703 05 61 Mobile: 032-703 05 68 E-mail Lilly M:0708-68 09 65 E-mail Petra Willners Graphic designer Tel: 031-703 05 65 Mobil: 0708-68 09 05 E-mail Olof Berghe Copywriter Tel: 031-703 05 67 E-mail John Gulin Art director Tel: 031-703 05 64 E-mail Catherine Paterson AD, translator Tel: 031-7030560 E-mail Lillemor Holmquist Financial manager Tel: 031-703 05 71 E-mail このウェブサイトのクッキー設定は最高の体験をもたらすために「クッキー を許可」に設定されています。お客様がクッキーの設定を変更せずにウェブサイトの利用を継続される場合、または下記の「同意する」をクリックされる場合、お客様はこれに同意されたことになります。</w:t>
      </w:r>
    </w:p>
    <w:p>
      <w:r>
        <w:rPr>
          <w:b/>
          <w:color w:val="FF0000"/>
        </w:rPr>
        <w:t xml:space="preserve">イド60</w:t>
      </w:r>
    </w:p>
    <w:p>
      <w:r>
        <w:rPr>
          <w:b w:val="0"/>
        </w:rPr>
        <w:t xml:space="preserve">コムエアー5191便 コムエアー191便（OH191）、別名デルタ5191便（DL5191）は、2006年8月27日現地時間06時07分にケンタッキー州レキシントン郊外の森林に墜落した航空機の便名です。 同機はレキシントンのブルーグラス空港（KLEX）を離陸してまもなくレキシントン郊外の約2マイルにある付近の森林に墜落しました。目次 - 1 飛行機 - 2 墜落 - 3 死者と生存者 - 4 結果 - 5 参考文献 飛行機[編集] 飛行機はボンバルディア社の双発機CRJ-200ER（カナダ航空CL-600-2B19）で、デルタ航空の完全子会社コムエアーのものであった。2001年1月に引き渡された比較的新しい機体である[1] 民間登録はN431CA (c/n 7472) [2][3] 事故[編集] 機体はレキシントンのブルーグラス空港（KLEX）を離陸しジョージア州のアトランタへ向かう途中であった。現地時間午前7時18分にハーツフィールド・ジャクソン・アトランタ国際空港（KATL）に着陸する予定であった。パイロットは誘導路Aから1,067mの滑走路26に左折したが、誘導路A7を横断して離陸許可が出ている2,135mの滑走路22に進まなかった。米国NTSBによると、離陸時の機体重量は18,591kgで、離陸距離は1,079mが必要であった。パイロットは、夜明け前だというのに滑走路に明かりが灯っていないことに気づいた。機体は滑走路端の草地に車輪の跡を残し、堤防に衝突して空中に飛び出した。死亡者と生存者[編集] 墜落時、乗客47人を含む50人が搭乗していたが、墜落による火災で49人が死亡した。9] 結果[編集] 事故の2日後、アメリカ連邦航空局 (FAA) はレキシントンの航空管制官が単独で作業していたことを発表した。FAA（連邦航空局）の規則では、管制官が1人しかいない場合、空港でのレーダー監視をインディアナポリスのFAAセンターに委任することになっています。事故後、FAAはブルーグラス空港とミネソタ州ダルース、ジョージア州サバンナの空港で航空管制官の人員を増やした[5]。 航空管制官はNTSBの調査官に、自分は土曜日の6時30分から14時30分まで働き、日曜日の23時からのシフトに入ったと話した。10] 9月1日、コムエアーは墜落事故で死亡した女性の遺族から訴えられた[11] 参考文献[編集] - ^ "Comair Confirms One Survivor in Kentucky Crash".WSBTV2006年8月27日https://web.archive.org/web/20070927222554/http://www.wsbtv.com/news/9743984/detail.html. - ^ "ケンタッキー州の飛行機事故で多くの死者".2006年8月28日。 http://news.bbc.co.uk/2/hi/americas/5290760.stm. - ^ "カナディアン・リージョナル・ジェットはコムエアーと活動的な航空機".http://www.airfleets.net/flottecie/Comair%20(Delta%20Connection)-active-crj-70.htm. - ^ "Nasa Aviation Safety Reporting System report #256788".ナサ2006年9月29日、オリジナルからアーカイブされました。https://web.archive.org/web/20060929062141/http。</w:t>
      </w:r>
    </w:p>
    <w:p>
      <w:r>
        <w:rPr>
          <w:b/>
          <w:color w:val="FF0000"/>
        </w:rPr>
        <w:t xml:space="preserve">イド61</w:t>
      </w:r>
    </w:p>
    <w:p>
      <w:r>
        <w:rPr>
          <w:b w:val="0"/>
        </w:rPr>
        <w:t xml:space="preserve">コースシラバス Kurs-PM OBS!8月の試験は、遠隔地（Zoom）での口頭試問となります。 合格者には、tipps.pdfのPart1にある課題から選んだ2、3の課題について30分のディスカッションを行います。 希望者には、合格のためのコンペンディアムの「理論部分」（tipps.pdfのPart2-iまたは2-ii）についてより長いディスカッションを行います FUF045 Special relativity lp2 HT19 (4.5 credit) 物理学専攻による科目とします。力学B(FYP302)の一部としてGU生と共同授業を行っています。 (詳細は力学B PM参照) 古い試験: exam_2020_04_06-2.pdf solution20200406.pdf t_2020_01_15.pdf t_2019_01_16.pdf t_2019_04_24.pdf t_2019_08_23.pdf 古い形式: OLD_EXAMS.pdf 解決策が多数！（全部ではありませんが）。LOT_of_exercises.pdf 練習問題2.4.pdf の解答と、その他... 練習問題3.3.pdf - 練習問題5.10.pdf レッスン1の解答： 練習問題2.2.pdf 吸入のまとめ 2: 練習問題 4.1.pdf - 練習問題 4.10.pdf 吸入のまとめ 3: 練習問題 5.3.pdf - 練習問題 6.7.pdf 吸入のまとめ 4: 練習問題 7.1.pdf - 練習問題 6.7.pdf 吸入のまとめ 3: 練習問題 4: 練習問題 5.1.pdf - 吸入のまとめ 3: 練習問題 6.2.pdf - 吸入のまとめ 3: 練習問題 4: 練習問題 5.1.pdf - 吸入のまとめ 3: 練習問題 6.2.pdf 吸入のまとめ 2: 練習問題 6: 練習問題 5: 練習問題 6.2.pdf - 吸入のまとめ 3: 概要のまとめ3.pdf - Exercise_7.4.pdf SOLUTIONS FOR INCLUSION CHALLENGE 5: Exercise_7.7.pdf Exercise_7.8.pdf Exercise_7.12.pdf アインシュタインの論文 (in German + English translation) Einstein_1905_relativity_paper.pdf Einstein-1905-Annalen_der_Physik.pdf Contact details Examiner/lecturer Gabriele Ferretti (ferretti@chalmers.se), Soliden S3039, Tel.031-7723168 コース評価者： 1) Julius Abelson (abelson@student.chalmers.se) 2) Linus Sundberg (sulinus@student.chalmers.se) コース目標 現代物理学の基礎の1つである特殊相対性理論を広く理解する。 アインシュタインの相対性仮定から始まり、ローレンツ変換を導き、研究している。そして、これを一連の古典モデルに適用し、必要に応じて修正して「相対論的」なものにするのである。このコースでは、これまでのコースで扱われてきた古典的なモデルを、より厳密で公理的な観点から研究し直します。さらに、メトリックス、時空、テンソルなど、学生にとって新しい概念も多数紹介されている。これらは、このコースで学ぶと同時に、理論物理学のさらなる研究のための基礎として役立つ。授業での問題解決は、相対論的物理学の問題解決能力を養うことを目的とした部分と、相対論的問題解決能力（基準系の切り替えを伴う解決方法）を養うことを目的とした部分の二本立てと言える。全体として、このコースは現代物理学への刺激的な洞察と、理論物理学をさらに研究するための優れた基礎を提供します。スケジュール時間編集コース文献 Compendium_in_Special_Relativity_II_edition.pdf ハードコピーはCremonaから購入可能です。相対性理論に関する（必修ではない）本で、同時に読むと楽しいかもしれないのは Relativity: Special, General and Cosmological, 2nd edition, W. Rindler, Oxford University Press コース構成 講義と演習が混在する。私は、その週に行われたことを要約し、考えられる質問に答え、今後の教材を指摘するEメール/PIMを定期的に送ります。前回の講座からの変更点 1）新しい教育プラットフォーム（Canvas）を使用しています。ご容赦ください...。2) コンペンディウムが改訂されました (第II版を購入またはダウンロード !) 3) 採点基準が変更されました (下記参照)</w:t>
      </w:r>
    </w:p>
    <w:p>
      <w:r>
        <w:rPr>
          <w:b/>
          <w:color w:val="FF0000"/>
        </w:rPr>
        <w:t xml:space="preserve">イド62</w:t>
      </w:r>
    </w:p>
    <w:p>
      <w:r>
        <w:rPr>
          <w:b w:val="0"/>
        </w:rPr>
        <w:t xml:space="preserve">My Life as an Explorer, 5は、スヴェン・ヘディンが1930年から31年にかけて行った自伝的組曲の最終巻です。 スヴェン・ヘディン［1865-1852］は、ストックホルム生まれのスウェーデンの作家であり探検家です。1902年にはスウェーデンで最後に騎士の称号を受け、1918年にはスウェーデン・アカデミー会員に選出された。[エリブ]</w:t>
      </w:r>
    </w:p>
    <w:p>
      <w:r>
        <w:rPr>
          <w:b/>
          <w:color w:val="FF0000"/>
        </w:rPr>
        <w:t xml:space="preserve">アイディー63</w:t>
      </w:r>
    </w:p>
    <w:p>
      <w:r>
        <w:rPr>
          <w:b w:val="0"/>
        </w:rPr>
        <w:t xml:space="preserve">今夜の結果でショックを受けた審査員 今夜の「アイドル」は、審査員もaftonbladet.seの読者も思ってもみなかった結末を迎えました。アイドル」を去った2人目の女の子は、ジェニー・カレヴィックではなく、リンダ・プリチャードだった。投票が終わり、「アイドル」一味が再集結したとき、aftonbladet.seの読者と「アイドル」審査員の両方が同意しました。ジェニー・カレヴィクが最も悪いスコアだった。- アンドレアス・カールソン氏は「彼女は下り坂だ」と語り、ライラ・バッジ氏もそれを支持した。しかし、いざ投票が始まると、ジェニーは心配する必要がないことがわかった。- あなたは安全です、とPeter Jihdeは言った。大喜びのジェニーは息を吐き、リンダ・プリチャードとセピデ・ヴァジリは隣同士に立つことができた。そして、リンダ・プリチャードがついに「アイドル」から去る2人目の少女となった。「この後、ピーター・ジーデの質問に答えたのは、震えるリンダだった。- 私があなたの名前を言ったとき、あなたは何を考えていましたか？リンダは、他の出場者に抱きつかれる前に、声を震わせながら「クソッ」と答えました。陪審員は3人のショックを受けた陪審員で構成されていた。彼らはこの夜がこんなふうに終わるとはまったく予想していなかったのだ。- 彼女はここにいて当然だ、とアンドレアスは言った。リンダ・ウィドマン シェア</w:t>
      </w:r>
    </w:p>
    <w:p>
      <w:r>
        <w:rPr>
          <w:b/>
          <w:color w:val="FF0000"/>
        </w:rPr>
        <w:t xml:space="preserve">アイド64</w:t>
      </w:r>
    </w:p>
    <w:p>
      <w:r>
        <w:rPr>
          <w:b w:val="0"/>
        </w:rPr>
        <w:t xml:space="preserve">オラ・ジュレンのデビュー詩集『オリッサ』が出版されてから、今年で20年になる。当時は本当にあの本が手に負えなかったのを覚えています。その短い絶望的な詩を、その詩と全く同じ絶望、孤独、恥を発散しているような詩人が読むと、私にはどうしようもない二次的な恥がこみ上げてきた。過去から現在に至るまで、多くの人がその特別な読書について書いている。しかし、私とは違って、衝撃を受けたのだ。2013年以降、Ola Julénはこの世にいなくなり、詩だけが残されています。その数年前の2004年には、第2詩集『アフリカの本当の歴史』が出版される予定であった。しかし、ジュレンはこの本を取り下げた。彼の死後、原稿が回収され、現在、この本-最初のものと同じバージョンかどうかは不明-は、Nirstedt/litteratur社から出版されており、オリッサもありがたく再出版している。つまり、再読と再々読の両方ができる素晴らしい機会なのです。今はもっとうまくいっていますよ。実際、本当に素晴らしい詩です。デンマークの詩人マーティン・グラズ・セリュップによる非常に読みやすい序文（ジュレンはデンマークで長く大きな存在であり、この本はデンマーク語訳で同時に出版されている）、編集者による後書き、そしていくつかの追加の、実際にはかなりクソ忌々しい詩の付録によって、アフリカの本当の物語が丁寧に提示・包装されている。オリッサとは異なり、見開き右ページに1つの短い詩があるだけだ。この本は、さまざまな長さの詩がアルファベット順に並んでいる。最初の言葉は "Work "で、最後の言葉は "Angel "です。ジュレンは、詩の次から次へと、あれ、あれ、私、私、私で始まるというアナフォラの図式を用い、それによって繰り返しを強調する。同時に、この文字の順番は、もう一つの可能な詩の順番に違反する。そして、途中、矛盾したセリフもあり、心に残る。"全体が欲しい"、"一人になりたい"。ここでは、詩人は巨大な憧れと、ある種の絶対的な不可能性を並列に並べている。幸せになりたい、愛やセックスを見つけたい、コミュニティの一員になりたいという切なる願いは、なんと陳腐なものだろう。その強さ--常に悲愴感漂うギリギリのところに、ジュレンの踏ん張り、「絶望の中で書く」力があるのだ。一方では、詩は具体的でドキュメンタリーな印象を与え、他方では、ドキュメンタリーは隠喩的な次元をも獲得しているのです。オリッサ』同様、この本のタイトルである『アフリカ』の意味するところは何かと問われるかもしれない。ストックホルムとブラジルを舞台に、詩人は、自分を搾取していたと思われる貧しいブラジル人女性（彼は彼女をそう呼ぶ）、おそらく売春婦のジャクリーヌと恋に落ちます。さて、おっさん...時には、「私の悪の詩」と呼ばれたり、「黒い詩と黒い詩」と呼ばれたり、「小さな美しい流れ星」に例えられたりと、自己言及的な詩が多い。Lars Norén、Stig Larsson、Gunnar Björling、Gunnar Ekelöfとの親和性が顕著に表れています。私自身は、ヨハン・ヨンソンをイメージしています。そしてジュレンがインタビューで、詩における性的描写やアメリカのラップやポルノについて話すと、その詩は新たな響きを帯びてくるのです。"私は何もないために書く "と書いているOla Julénは、自分の詩を "無 "と呼んでいる。しかし、文学における「無」は、やはり「有」なのです。Aftonbladetの文化編集ガイドで、その週の最も重要な文化イベントやアイデアに関する最も興味深い討論を紹介します。</w:t>
      </w:r>
    </w:p>
    <w:p>
      <w:r>
        <w:rPr>
          <w:b/>
          <w:color w:val="FF0000"/>
        </w:rPr>
        <w:t xml:space="preserve">イド65</w:t>
      </w:r>
    </w:p>
    <w:p>
      <w:r>
        <w:rPr>
          <w:b w:val="0"/>
        </w:rPr>
        <w:t xml:space="preserve">期待が大きすぎたのか、バンドにはもっといい時期があったのか、なぜか今夜は燃えていない。ラウドで重厚、かつシャープなサウンド、ステッカーのような楽曲、神のように歌うスネとシャリン、しかし、ちょっと冷たすぎる、控えめすぎる気がするのだ。ラヴェオネッツの過去2枚のアルバムは、もう少し儚げで、もう少し美しい。バンドはテンポを落とし、音量を大幅に下げ、メロディーとムードをより前面に押し出したが、それは完璧に機能し、レコードのRaveonettesはおそらくかつてないほど良い音になっている。残念ながら、ライブではプレッシャーがなく、彼らはそこに立って完璧に歌い、すべてが信じられないほどよく聞こえるのですが、何も感じないという点で足手まといです。ベースを底上げして、ギターとドラムを解放すると、ラヴィオネッツのような素晴らしいサウンドになります。Bowels Of The Beastは、私が今まで見た中でおそらく最高のバージョンで、この夜のハイライトであるDead Soundは、Suicideが今までも、これからもそうであるよりも、もっとSuicideらしい。Observationsは非常に美しい曲だが、レコードと同じように演奏しようとすると、バンドはフロアを見ながら待機し、事前に録音されたピアノソロがじっくりと演奏されるという、奇妙な状況になる。アリーウォーク・ウィズ・ミー』は、いつものように危険で、ロックハードで、世界で最も魅力的な石油攻撃の歩みがめちゃくちゃ美しい。</w:t>
      </w:r>
    </w:p>
    <w:p>
      <w:r>
        <w:rPr>
          <w:b/>
          <w:color w:val="FF0000"/>
        </w:rPr>
        <w:t xml:space="preserve">イド66</w:t>
      </w:r>
    </w:p>
    <w:p>
      <w:r>
        <w:rPr>
          <w:b w:val="0"/>
        </w:rPr>
        <w:t xml:space="preserve">2020年12月11日 2020年12月11日 レルム市とAL Studioは、F-9、小学校、スポーツホールが入る新校舎の詳細計画を進めている。現在、敷地は高低差の大きい森林地帯と山間部で構成されています。敷地の条件は厳しいですが、将来の生徒たちに広くて変化に富んだ自然豊かな校庭を提供する良い機会でもあります。子どもたちは起きている時間の大半を学校で過ごすため、特に屋外環境は、動きや遊び、健康を促進するよう配慮して設計する必要があります。そこで、レルム市はAL Studioの支援を受け、未就学児から9年生までの子どもたちと対話を行っています。対話集会の様子はグループによって異なりますが、共通の課題として、敷地条件から未来の校庭をデザインすることを掲げてきました。この結果は、さらなる計画作業とその後の設計の両方に重要な知識ベースを提供するものです。AL Studioは、レルムの学校活動とともに、さまざまな方法で対話集会を企画・実施してきました。未就学児のグループと一緒に、既存の校庭環境で子ども主導のウォーキングを実施しました。子どもたちは、最高の（そして最悪の）場所と、そこで普段遊んでいるものを見せてもらいました。参加した保育園は、変化に富んだ自然豊かな園庭で、未来の学校とは似て非なるものなのかもしれません。近隣の学校の生徒会から6年生から9年生が参加し、グループごとにアイデアを出し合い、校庭の地図に絵を描きました。現場にいることで、その土地らしさを感じることができたようです。小学生は2つのグループに分かれて参加し、そのうちの1つは近隣の自治体にあるバリアフリーの遊び場を訪れました。見学では、アシスタントや教育関係者とともに遊び場を探索し、ALスタジオも体験に参加しました。もう1つのグループは、学校で1週間、校庭のデザインに関するテーマを設定し、AL Studioに、生徒が内容を詰め込んだ校庭の大きな模型などを見せるプレゼンテーションを考えてもらうという形で参加しました。2年生と5年生は、教室でワークショップを行い、校庭に遊び場などを作るという課題で参加しました。粘土や絵の具、段ボールなどを使い、現地の写真とともにプレゼンテーションを行い、ミーティングが始まりました。2020年11月 AL Studioは、ヨーテボリ市および02 Landskapから依頼を受け、密接に協力しながら、Hedenの南にあるEngelbrektsgatanの詳細計画に関する対話とデザインプログラムを開発しました。この通りは、Södra VägenとSkånegatanを結ぶ新しい路面電車Engelbrektslänkenを収容するために再開発されている。この再開発により、通り周辺の都市環境が整備され、自転車や歩行者、都市生活のためのより良い条件が整うことになります。もっと知りたいですか？今週月曜日、11月30日12.30-13.00、都市計画事務所の建築家、サンドラ・トルジルが、エンゲルブレクストのリンクについてランチタイムレクチャーを行います。この街や地域の発展について、ぜひ知ってください。2020年11月26日 ヴェステロース市を代表して、AL Studioと建築事務所Archusは、ヴェステロース市郊外のGäddeholmの森にあるFredriksdal区画計画に対する提案を作成しました。この計画では、合計で約500戸の新しい住宅、学校、広場、公園エリアが収容されます。このエリアは、昔の村をモデルとして設計されており、学校に隣接した広場や低規模の住宅があり、遊びや交流のための共同緑地が重視されている。自然は提案の重要な要素であり、このエリアはいくつかの緑の回廊で結ばれ、自然は保護されつつ、公園環境もつくられています23 OCTOBER 2020 私たちは、Brf.Co.からインスピレーションを受ける機会を得ました。ビバ。Riksbyggen社のCharlotta Brolin氏が案内してくれ、そのプロセスやアイデア、解決策や困難さについて教えてくれました。リクスビッゲンは、このプロジェクトでサステナビリティに幅広く取り組んでおり、どのように違う建築ができるかを試すために、さまざまなソリューションを受け取っています。一見の価値ありのプロジェクトです。21 OCTOBER 2020 私たちは、この1年間を再</w:t>
      </w:r>
    </w:p>
    <w:p>
      <w:r>
        <w:rPr>
          <w:b/>
          <w:color w:val="FF0000"/>
        </w:rPr>
        <w:t xml:space="preserve">アイディー67</w:t>
      </w:r>
    </w:p>
    <w:p>
      <w:r>
        <w:rPr>
          <w:b w:val="0"/>
        </w:rPr>
        <w:t xml:space="preserve">応募は募集枠のみとなります。プログラムのすべての席は、このページを含め、広告されなければなりません。公募は年4回。2020年は、2月3日（3月1日締め切り）、4月2日（4月23日締め切り）、9月2日（9月29日締め切り）、10月15日（11月5日締め切り）で募集を行います。2021年については、2020年と同様の日程になる予定ですが、未定です。プログラムの詳細については、大学院研究科長にお問い合わせください。</w:t>
      </w:r>
    </w:p>
    <w:p>
      <w:r>
        <w:rPr>
          <w:b/>
          <w:color w:val="FF0000"/>
        </w:rPr>
        <w:t xml:space="preserve">アイディー・68</w:t>
      </w:r>
    </w:p>
    <w:p>
      <w:r>
        <w:rPr>
          <w:b w:val="0"/>
        </w:rPr>
        <w:t xml:space="preserve">アスペルガー症候群 アスペルガーであることは、人それぞれです。予期せぬことが起こるとストレスを感じるのはよくあることで、他人の考えを理解するのは難しいかもしれません。アスペルガーであれば、日常生活を送るために自分でできることがあります。アスペルガー症候群 アスペルガー症候群 - サポートとヘルプ アスペルガー症候群は、いわゆる神経精神疾患のひとつです。単にアスペルガーと呼ばれることが多いですね。病気ではありません。アスペルガーは外見ではわからない。アスペルガーの人たちは、通常、正常な知能を持ち、多くの人が非常に優れた言語能力を持っています。アスペルガーの方は、自分が普通の人とは違う機能を持っていることにお気づきかもしれません。アスペルガーだからといって日常生活に支障をきたさないように、自分のあり方に合わせた生活をする必要があるかもしれません。アスペルガーの人たちによって、人生の影響はさまざまです。自分も周りも、自分の働き方や必要なものを知れば知るほど、生活は楽になる。アスペルガーの人にとって困難なことは、他の人にとっても困難である可能性があることを忘れないでください。タイミングよく到着するとか、知らない人に声をかけるとか。アスペルガーというだけで、大変なこともあるかもしれません。しかし、あなたはアスペルガーに関連する特性以外の特性も持っている人なのです。アスペルガーとはどういう意味ですか？アスペルガーであることは、人それぞれです。通常典型的なものの一部しか経験しない人もいます。アスペルガーであれば、「自分の興味のあることに時間を取られる」ということに、心当たりがあるのではないでしょうか。あなたは、自分が楽しいと思うことに関しては、粘り強く、集中することが得意です。自分が面白いと思うことを、たくさん知ることができる。他人がどのように考え、どのように体験しているかを理解することは、しばしば困難なことです。人間関係は難しいものです。例えば、友人や家族、付き合っている相手と。周りに人がたくさんいるとストレスになるんですね。そんなつもりはなくても、言葉を文字通りに解釈してしまうんですね。窓を開けてください」と言われたら、「はい」と答えるかもしれません。明確な情報を与えられ、これから起こることに備える機会を与えられると、気分がよくなります。やるべきことを始めたり、終わらせたりするのが難しいと感じている。表情やボディランゲージを理解するのが苦手な方。何かを言うべき時、あるいは話を止めるべき時に、いつも気がつかないかもしれません。物事を整理して計画するのは難しいですし、選択肢を選ばなければならないとなるとストレスも溜まります。音やにおい、食べ物の味や食感などに特に敏感になることがあります。あるいは、特定の衣服がかゆくて不快に感じる。例えば、誰かがあなたの肩に手を置くと、あなたは時々奇妙に感じたり、不必要に感じたりすることがあります。Close doesn't cut it.とは、「成功に近づいても、まだ完全には成功していない」という意味の諺です。アスペルガーの方の中には、このことわざを言っている人は、実はウサギを撃つことを言っているのではと思われる方もいらっしゃるかもしれません。自分に何ができるのか？アスペルガーの方は、アドリブがあまり必要ない、決まったルーティンが好きなのかもしれませんね。日常生活に対応するためのコツがあるのです。自分に合ったものを試してみてください。携帯電話のカレンダーに、やらなければならないことを書き込む。携帯電話にリマインダーをセットしておけば、余裕を持って準備できます。約束の場所や歯医者などに行く場合は、メモや携帯に行き先と家を出る時間を書いておく。掃除や宿題など、スケジュールを立てる。例えば、毎晩10分間片付ける、夕食後は必ず直ぐに勉強する、などです。ストレスを感じやすい人は、リラックスするためのエクササイズを試してみるのもいいかもしれません。夜、なかなか寝付けないという方も同様です。動き出す。運動は、ストレスから体を回復させるのに役立ちます。好きな運動方法が見つかっていない人は、代わりに毎日早歩きで運動してみましょう。自分に優しくすること。自分の行動や人としての在り方を全て評価しないようにしてください。をたくさん持っていることを忘れないでください。</w:t>
      </w:r>
    </w:p>
    <w:p>
      <w:r>
        <w:rPr>
          <w:b/>
          <w:color w:val="FF0000"/>
        </w:rPr>
        <w:t xml:space="preserve">イド69</w:t>
      </w:r>
    </w:p>
    <w:p>
      <w:r>
        <w:rPr>
          <w:b w:val="0"/>
        </w:rPr>
        <w:t xml:space="preserve">Filmstaden Råsundaは、スウェーデンのストックホルムにある映画館です。映画館には4つの客席があり、合計222席あります。 Filmstaden Råsundaは、Svensk Filmindustriが400本以上の映画を撮影した古い映画スタジオエリアに位置しています。2001年にオープンしたこの映画館には、Anna-Lisa Ericsson、Nils Poppe、Sickan Carlsson、Ingvar Bergmanというスウェーデンの著名人にちなんだ4つの観客席があります。すべての講堂は車椅子で利用可能で、必要に応じて聴音器も設置されています。4つ目のサロン「ベルイマン」では、イングヴァル・ベルイマン自身がスタジオを使用していた時期に、彼のフィルムクラブでの上映会を開催していた。Filmstaden Råsundaには4つのラウンジがあり、合計222席が用意されています。</w:t>
      </w:r>
    </w:p>
    <w:p>
      <w:r>
        <w:rPr>
          <w:b/>
          <w:color w:val="FF0000"/>
        </w:rPr>
        <w:t xml:space="preserve">イドナナ</w:t>
      </w:r>
    </w:p>
    <w:p>
      <w:r>
        <w:rPr>
          <w:b w:val="0"/>
        </w:rPr>
        <w:t xml:space="preserve">息を呑むような蛇行した道、隠れ家的なホテル、家族経営の居酒屋、ペルーのアンデス山脈を思わせる風景。テネリフェ島には何十万人もの観光客が訪れますが、このカナリア諸島最大の島には、観光客があまり見かけない場所がまだたくさん残っています。テネリフェ島の秘密の人気スポットを巡る旅に出かけましょう。Guide Mallorca - 10 hotels, from budget to luxury スウェーデンの3つ星ホテルの値段で、朝食が自家製で収穫したばかりの新鮮なもので構成されている魅力的な田舎のホテルに泊まることができます!ここでは、格安から高級まで、おすすめのホテル10軒をご紹介します。一泊でもいいから、やみつきになるようなホテル体験をおすすめします。ガイド アンティグア、グレナダ、バルバドス、ドミニカ共和国 - 夢のような砂浜があるカリブ海の島々です。どの島が一番自分に合っているか？ユネスコの世界遺産に登録された美しい地区は、壁画やギャラリー、芸術的なアクティビティで彩られていますが、マレーシアのジョージタウンは、アジアで最もホットなグルメスポットとしても有名な場所なのです。中国、インド、マレーシア、タイなどの有名なストリートフードを楽しむために、世界中のグルメがこの街を訪れています。ユネスコ世界遺産に登録された美しい地区は、壁画、ギャラリー、芸術活動で花盛りです。ドブロヴニクのリビエラ、居心地の良いムリーニ村 祖父母は松の木陰でリラックス、子供は水遊び、両親は日光浴、10代の子供は隣のスレブレノのビーチやアイスクリームパーラーにふらっと出かけていきます。ムリニでは、大勢で一緒に旅行するのも簡単です。白い砂浜、輝く海、オランウータンや野生動物が生息する太古の熱帯雨林など、ボルネオ島は一生の思い出に残る体験を求める人には最適な場所です。ここでは、ボルネオ島のマレーシア側、サバ州でおすすめの宿泊施設・ホテルをご紹介します。ボルネオの白い砂浜、きらめく海、太古の熱帯雨林は、一生の思い出になることでしょう。グラン・カナリア島での滞在 - オールド・ショコラ・ファクトリー 前世紀末に建てられた古いチョコレート工場を丹念に修復し、甘い寝室、小さなスタジオ、パティオ付きの大きな1階建てアパートを備えた魅力的なコンセプトに生まれ変わらせたものです。しかも、海外のデザイン雑誌の特集に載るようなインテリアで。ボルネオの太古の熱帯雨林には、地球上で最も豊かな野生生物が生息しています。ジャングルは、あらゆる年齢層にとって忘れられない冒険と、サンゴ礁のビーチでのんびり過ごす日、ターコイズブルーの海での海水浴を兼ね備えているのです。ボルネオの太古の熱帯雨林は本当の楽園です。サバ州のジャングルと豊かな野生生物を体験してください。友人、子供、同居人のグループは、ブルゴーニュの川船で休暇の一週間を過ごしました。笑いと本と、そして何よりおいしい料理とおいしいワインに満ちた旅 イタリアのウンブリア州の農場で、農場の豚、家族での夕食、トリュフ狩り、美しい田園風景の中での穏やかな散歩など、さまざまな体験ができます。食とワインと怠惰な日々 - 穏やかなウンブリアの農家にチェックイン。Guide Åre - 7 selected taverns オーレを訪れたら、スキーやその他のアクティビティを楽しむだけでなく、スキーヤーのためのランチやグルメなディナー、あるいは食事を提供するシンプルなバーでおいしいタパス料理を堪能するのもよいものです。オーレを訪れると、スキーを楽しむだけでなく、山で最高の料理を楽しむことができます。6 スーツケース - ビッグテスト 現代の耐久性のある素材、防盗・防水ジッパー、そして軽量であることは、少なくとも頻繁に旅行する人であれば、スーツケースを選ぶ際の重要なディテールです。旅行頻度が少ない場合は、今年の新モデルをテストしたように、低価格の選択肢もたくさんあります。耐久性、防犯性、耐水性に優れたジッパーに加え、軽量化も実現。</w:t>
      </w:r>
    </w:p>
    <w:p>
      <w:r>
        <w:rPr>
          <w:b/>
          <w:color w:val="FF0000"/>
        </w:rPr>
        <w:t xml:space="preserve">イドナナ</w:t>
      </w:r>
    </w:p>
    <w:p>
      <w:r>
        <w:rPr>
          <w:b w:val="0"/>
        </w:rPr>
        <w:t xml:space="preserve">ココナッツトリュフ</w:t>
      </w:r>
    </w:p>
    <w:p>
      <w:r>
        <w:rPr>
          <w:b/>
          <w:color w:val="FF0000"/>
        </w:rPr>
        <w:t xml:space="preserve">アイディー72</w:t>
      </w:r>
    </w:p>
    <w:p>
      <w:r>
        <w:rPr>
          <w:b w:val="0"/>
        </w:rPr>
        <w:t xml:space="preserve">Model boats wood drawing - AllaAnnonser.nu あなたがいくつかのインテリアを変更するとき、私はこれらのボートのための場所を見つけることはありません。長さは約600〜700mm、高さは同じです。一艘の船を作るのに300〜400時間くらいかかるんですよ。ボートは、80年代後半から90年代前半にかけて、アーティストStig Carlssonによって製作されたものです。左から「Havets Vinthund」船体にダメージあり 価格2300SEK。中型船 "Charles w Morgan" 価格2800kr.右の船は「キング・オブ・ザ・ミシシッピー号」。価格 2100 kr.写真に写っているのは「レジーナ」ですが、こちらもダメージがありますが、修理可能です。バルサム材のドローイングから作られた非常に美しく壊れやすい芸術品なので、これらを送るのはやめてほしい。すべてのボートを購入すると8000krになります。Daniel Carlsson Borås 0707-315707 より</w:t>
      </w:r>
    </w:p>
    <w:p>
      <w:r>
        <w:rPr>
          <w:b/>
          <w:color w:val="FF0000"/>
        </w:rPr>
        <w:t xml:space="preserve">イド73</w:t>
      </w:r>
    </w:p>
    <w:p>
      <w:r>
        <w:rPr>
          <w:b w:val="0"/>
        </w:rPr>
        <w:t xml:space="preserve">Ardennen Camping Bertrixは、ルクセンブルクのBertrixにある、森の中にあるキャンプ場です。この段々畑と傾斜のあるキャンプ場には、フェンス付き、日陰付き、日陰なし、多少の日陰のあるピッチがあります。テント、モバイルハウス、ハイカーズキャビンを借りることができます。キャンプ場には遊び場、プレイハウス、スポーツエリアがあります。 - ローシーズンで1泊18ユーロ キャンプカードACSIは、最大60％の休日割引を受けることができる便利なカードです!2020年には、ヨーロッパ21カ国で3,600カ所以上のキャンプ場を訪れることができます。プレシーズン、ポストシーズンの5つの固定低価格のうちの1つを支払うのだ!</w:t>
      </w:r>
    </w:p>
    <w:p>
      <w:r>
        <w:rPr>
          <w:b/>
          <w:color w:val="FF0000"/>
        </w:rPr>
        <w:t xml:space="preserve">アイディー74</w:t>
      </w:r>
    </w:p>
    <w:p>
      <w:r>
        <w:rPr>
          <w:b w:val="0"/>
        </w:rPr>
        <w:t xml:space="preserve">マッサージクッション - テストでベスト 5背中のマッサージャーを比較し、テストしました この投稿には広告リンクによる広告が含まれています。背中や肩、首は、体の中でも特に緊張や痛みを感じやすい部分です。また、マッサージ治療の最も一般的な治療部位でもあります。しかし、多くの人にとって、急にトリートメントに行くことはできません。幸いなことに、自宅で心地よいマッサージができるマッサージ機があります。今回は、マッサージパッドについて詳しく見てきました。つまり、背中を中心に、首や肩、座骨（日常的には臀部と呼ばれる）などを集中的にマッサージするマッサージ機です。スウェーデンで販売されているマッサージパッドの中から、代表的な5機種を選び、比較検討しました。このテストは、私たちのテストパネルが独自のテストとレビュー（私たちがレビューコピーを入手した場合）を行い、その印象を、公表されているユーザーレビューや専門家のテストなどの調査と比較検討することによって実施されています。これにより、それぞれの製品が実際にどの程度優れているのかを完全に把握することができ、最終的にお客様のニーズに合った最適なマッサージパッドをご案内することができるのです。以下、レビューの全文をご覧ください結果 - トップ3 Beurer MG 300 enemoから購入 TrendRehab 121-3D Zenkuru Back Massage Coolstuffから購入 Tested Best price at: - MEDS2,457.00kr - WhiteAway2,460.00kr - Tretti.se2,460.00kr - enemo2,461.00kr - NetOnNet2,590.00kr Product information Beurer MG 300は望ましい機能が揃っていて、この値段で人気のマッサージクッションだそうです。機能、価格、品質が揃ったからこそ、この機種をトップに据えることができたのです。MG300は、首、座、背中のマッサージャーを1つの製品で実現しました。椅子や肘掛け椅子、ソファなど、どんな場所にも置けるオールインワンマッサージチェアです。ドイツ・ベーラー社は高品質な製品で知られており、MG300も例外ではありません。本機には3種類のマッサージプログラムと3つのマッサージエリアがあり、どの部分を重点的にマッサージしたいかに応じて個別にコントロールすることができます。また、ヒーター機能を搭載し、夏の暑い日にも、冬の寒い日にもお使いいただけます。首、肩、背骨、腰など、傷つきやすいポイントをすべて満足のいく形でマッサージします。Beurer MG 300は、便利なハンギング機構を備えているので、ワードローブなどに簡単に収納することができます。取り外して洗えるカバーも嬉しいポイントです。つまり、今回比較した中で最も優れたマッサージクッションであり、全体として多くの人のニーズを満たす製品であるというのが結論です。特徴 Beurer MG 300の現在の価格 - MEDS2,457.00kr - Hemmy.se2,459.00kr - WhiteAway2,460.00kr - Tretti.se2,460.00kr - enemo2,461.00kr - NetOnNet2,590.00kr レビューパネルの評価に加えて、外部の専門家のテストや比較、ユーザーレビューに基づいて評価されている。最安値に挑戦：※当店の割引コードで20％割引（2021-05-01まで有効）：relaxed21 商品情報 Trend-121-3Dは、スウェーデン・トレンドリハビリのマッサージクッションです。このクッションは、マッサージ師や理学療法士と一緒に開発したもので、非の打ち所のないマッサージを実現することができます。トレンドリハビリのマッサージクッションは、機能的には例えばドイツ・ビュルガー社のモデルに非常によく似ています。シート、ネック、バックマッサージを搭載し、傷つきやすい部分を総合的にマッサージすることができます。赤外線ヒーター機能により、血流を促進し、血行を良くしながら、さらに快適で心地よいマッサージを行うことができます。また、マッサージしてほしい箇所を選ぶことができます。マッサージクッションは、適切な背もたれのあるすべての椅子、アームチェア、ソファにフィットします。また、12Vのカーアダプターが付属しているので</w:t>
      </w:r>
    </w:p>
    <w:p>
      <w:r>
        <w:rPr>
          <w:b/>
          <w:color w:val="FF0000"/>
        </w:rPr>
        <w:t xml:space="preserve">イド75</w:t>
      </w:r>
    </w:p>
    <w:p>
      <w:r>
        <w:rPr>
          <w:b w:val="0"/>
        </w:rPr>
        <w:t xml:space="preserve">カムナーはイングランドのオックスフォードから2マイルほど離れたところにある村であり、教区でもあります。カムナー教区には、カムナー・ヒル、ショーリー、ディーン・コート、チルズウェル、ファームーア、スウィンフォードが含まれます。カムナーは以前バークシャー州に属していたが、州境の法定変更により、1974年からはオックスフォードシャー州に属している。Botleyの南西約2マイル、Swindonに向かうA420の西側に位置する村です。パブリックハウス[編集] カムナーには、ヴァインとベア・アンド・ラグド・スタッフという2つのパブがある。このパブの名前は、ダドリー家の紋章に由来しています。ルネサンス期には、ダドリー家がこの村にカムナー・プレイスというマナーハウスを所有していた。村には、プレスオフィス、肉屋、美容院、郵便局を兼ねた食料品店もあります。カムナーには3つの教会があり、村の中心部にあるセント・マイケル・チャーチ・オブ・イングランド教区教会、レイズ通りにあるカムナー合同改革派教会、保育所を集会所とする自由教会リビング・ストーンズ・クリスチャン・フェローシップがあります。</w:t>
      </w:r>
    </w:p>
    <w:p>
      <w:r>
        <w:rPr>
          <w:b/>
          <w:color w:val="FF0000"/>
        </w:rPr>
        <w:t xml:space="preserve">アイディー76</w:t>
      </w:r>
    </w:p>
    <w:p>
      <w:r>
        <w:rPr>
          <w:b w:val="0"/>
        </w:rPr>
        <w:t xml:space="preserve">あなたは、人があなたに特定の項目を引き渡す、またはいくつかのプロパティを奪うべきだと考えている場合は、通常の執行の書き込みを申請することができます。普通執行を申請する際、請求内容が正しいかどうかの確認は行いません。その代わり、要求がおかしいと思えば、異議を唱える（反対する）のは被告側の自由である。被告が申請書に異議を唱えた場合、地方裁判所に審理を委ねるかどうかを決定する必要があります。申請方法?支払命令/通常執行のための書式を使用できます。関係者全員の個人情報を必ず記入してください。請求内容および請求の理由は、被告がその意味を理解できる程度に明確に記載されていなければなりません。特定の財産の返還を求める場合、その財産が明確に特定できることが必要です。そのため、例えば、色、サイズ、モデル、メーカーなどを示すことが重要です。請求には300クローネが必要です。この費用は、アプリケーションで請求することができます。また、あなた自身の作業や代理にかかる費用（通常は420クローネ）を含めることもできます。申請書を提出するとどうなりますか？請求に関する差止命令（手紙）を被告に送ります。手紙には、本人が署名して送り返すための領収書が同封されており、これが手紙が届いたことの証明になる。手紙を受け取った人は、次のように行動することができます。その後、あなたは速やかに、書面であなたの請求を撤回する必要があります。請求に異議を唱える、異議を唱える、私たちに手紙を書いてください。私たちはあなたに通知し、あなたは将来あなたの請求が裁判所で扱われることを望むかどうかを決定することができます。裁判所が請求処理を継続することを望まれない場合、私たちはケースを帳消しにします。お問い合わせはご遠慮ください。そして、被告はあなたが要求したことをしなければならないという裁定、すなわち決定を下します。次のステップ裁定を下したら、裁定に記載されていることを実行します。600スウェーデンクローネが必要です。必ず被告に請求するようにしていますが、それが不可能な場合は、請求書をお送りします。また、交通費などの追加費用が発生する場合もあります。判決の執行を希望されない場合は、申請書にその旨を記載してください。</w:t>
      </w:r>
    </w:p>
    <w:p>
      <w:r>
        <w:rPr>
          <w:b/>
          <w:color w:val="FF0000"/>
        </w:rPr>
        <w:t xml:space="preserve">ななななんと</w:t>
      </w:r>
    </w:p>
    <w:p>
      <w:r>
        <w:rPr>
          <w:b w:val="0"/>
        </w:rPr>
        <w:t xml:space="preserve">ある金曜日、仕事帰りにフィッシュトラックに立ち寄ったところ、このような結果になりました。鹿肉のフィレ、ケッパー、海老、レモン添え 鹿肉のフィレは、パッケージの説明に従って調理してください。海老は水気を切るか、皮を剥く。パセリはみじん切りにする。魚の切り身に塩・胡椒をする。小麦粉で和える。フライパンにバターを熱し、魚の切り身を片面2分ほど焼く。鍋にオリーブオイルとレモン汁を入れ加熱する。海老、パセリ、ケーパーを加えて混ぜる。素早く加熱する。塩・胡椒で味を調える。お皿に魚を並べる。海老とケーパーを混ぜたものをかけ、リゾネとレモンのくし切りを添える。</w:t>
      </w:r>
    </w:p>
    <w:p>
      <w:r>
        <w:rPr>
          <w:b/>
          <w:color w:val="FF0000"/>
        </w:rPr>
        <w:t xml:space="preserve">イド78</w:t>
      </w:r>
    </w:p>
    <w:p>
      <w:r>
        <w:rPr>
          <w:b w:val="0"/>
        </w:rPr>
        <w:t xml:space="preserve">社会党が評議会を始めたとき、私も賛成した。今のところ、これらが党を強化し、党員の包容力を高め、現代の社会民主主義政治を形成したとは思えない。 むしろ、ブルジョア政治に対して、彼らの問題提起を受け入れ、少しはマシな解決策を打ち出すことを繰り返しているように思えるのだ。もし、右派の問題意識がそのまま受け入れられるなら、解決策は右派より少し左派的なものでしかないと期待できるだろうか。2006年の選挙以来、宙に浮いている疑問は、「いつになったら自分たちの問題を策定し始めるのか」ということだ。私たちは、いつから社会の絵を描き始めるのでしょうか。また、独自の政策を求めているわけではありません。独自のポリシーがあり、全く問題ない（それ以上でも以下でもない）。しかし、我々の政策は、ブルジョアジーの政策と同様に、現政権とそのシンパが策定した問題に基づいているのである。最近、特に明らかになったのは、ビョークランドの「学校詐欺」の暴露で、運動内の各方面からの激しい批判にもかかわらず、マリー・グランルンドと社会党のトップが全面的に買った詐欺で、我々がいかにボーグの問題定式化を買って出たかである。私が求めているのは、大胆で問題のあるアプローチ、勇気、そして未来への楽観を呼び起こす社会民主主義なのです。新聞を開いて、笑顔で誇らしげになるS討論の記事を読みたい。あえて、できる感じにしてほしいです。ちょっと "Yes, we can!"社民党内なら右翼以外には害はないだろう。でも、それが寂しいんです。それ以外では、この週末は、S学生ビルマ委員会全体が集まって長いミーティングをするときと同じように、激しいものでした。激しく、刺激的で、最高に楽しい。だから、私は疲れ、刺激を受け、そしてボールの一部になれたことを誇りに思います。You rock, as they say.コメント数：15件ブログにも表示されています。むしろ、そろそろ何かを始めなければならない時期に来ているのではないでしょうか。どうすれば右傾化を止め、民主的な社会主義的価値観に基づいた独自の政策で党を軌道に乗せることができるのか、その答えを見つけるために、すべての良い力を結集する必要があります。あるグループは、他のグループが見逃していることを常に考えています。もう一つのアイデアは、ラディカルな社会民主主義政策のための良い提案、変化の少ない多くの人々が支持できるような対応策を、このテーマに詳しい団体や人物に依頼することである。カティス 問題は、大多数のS人が沈黙していることだと思うんです。少なくとも人前では。あるいは、私が議論に乗り遅れたのかもしれません。また、アドバイザリーグループは、提案内容を提示する際に不器用な人が少ないように思います。今日のイルバSの提案ではTTで修正しなければならなかったし、昨年の夏のオスターベルグとアストゥディオの提案から判断しても、そうだ。エスターベルクはGBGにいたとき、a-kassanのブラケットはまったくいらないが、私の理解が正しければ、手当を増やすか全員をカバーするかどちらかを選べということだった。そうすると、Sが政策として完成していない提案をメディアで発表しているのは、なんだか不思議な気がします。ほとんどの人は、それを理解せずに、今、Sは「病人に対してより厳しい要求をしたい」と読んでいると思う。問題は、いかにして議論を進め、より多くの人に発言してもらうかだ。「沈黙は愚か者の最良の友」と歌ったビョルン・アフゼリウスは、まさにその通りだった。党員自身が、集団的な沈黙と、自ら陥った行動の麻痺から自らを解き放たなければならない。そもそもスウェーデン社会民主労働党の政策は、エストロスやサーリンのものであってはならず、党員のものであるべきなのだ。もし私たちS学生やSSUが同じように、指導部と意見が合わないときは黙っている、という路線をとっていたら、それらの組合では何も起こらなかったでしょう。しかし、党内には正式な権力を持つ選挙で選ばれた代表者（国会議員、参議院議員</w:t>
      </w:r>
    </w:p>
    <w:p>
      <w:r>
        <w:rPr>
          <w:b/>
          <w:color w:val="FF0000"/>
        </w:rPr>
        <w:t xml:space="preserve">イド79</w:t>
      </w:r>
    </w:p>
    <w:p>
      <w:r>
        <w:rPr>
          <w:b w:val="0"/>
        </w:rPr>
        <w:t xml:space="preserve">祝祭日と伝統 スウェーデンをはじめとする祝祭日と伝統について。なぜ、どのようにお祝いするのでしょうか？万聖節と万聖節はどう違うのですか？29 10月 , 2012 by Mattias Axelsson 短い答え：万聖節は11月1日で普通の日であり、万聖節は10月31日から11月6日の間にある土曜日で、それは赤い日です。キリスト教会で11月の初めに公的な聖日を祝う背景には、いくつかの古い文化において、夏の終わり（10月31日）の自然の死と、死んだ親族の記憶を祝うことの間に関係があったことがある。7世紀には教皇グレゴリウス3世が11月1日を諸聖人の日と定め、スウェーデンでも少なくとも12世紀頃から祝われていたことが分かっている。16世紀の宗教改革では、「経済的、社会的、道徳的な理由で／／多くの祝日が廃止されたが、万聖節に関しては、宗教的な理由も挙げられる」（ヘルリッツ、p.125）という。スウェーデンのルーテル派教会と行政は徐々に様々な祝日を廃止していき、1738年と1741年には万聖節を祝日として廃止しようと試みた。しかし、11月1日の万聖節が祝日でなくなったのは、1772年の「大祝日減制」によるものである。 20世紀半ばになると、万聖節に墓にろうそくを立てることが一般化し、春に祝日が多く、秋に少ないという年間を通じた祝日分布の偏りもあり、再び万聖節を祝日にしようという機運が生まれたのだ。しかし、11月1日ではなく、10月31日から11月6日までの土曜日（1953年の決定当時は土曜日はまだ労働日だった）となり、11月1日は引き続き諸聖人の日と呼ばれ（祝日ではなかった）、新しい祝日は諸聖人の日と呼ばれるようになったのである。現在では、11月1日（万聖節）は平日、10月31日から11月6日（万聖節）までの土曜日は赤日となっています。出典：Herlitz, Gillis (2007) 母の日とハロウィン：変わるお祝いの習慣 文：Mattias Axelsson (2012-10-29) One thought on "万聖節と万聖節はどう違う？".Sara Gustavsson writes: 5 November , 2012 at 2:58 e m Thankful for this post!まとめがうまい!編集部：「短答：/.../ 10月31日から11月6日までの間に該当するもの」 11月5日ではありません。本文のさらに下に右のように書いてあります。</w:t>
      </w:r>
    </w:p>
    <w:p>
      <w:r>
        <w:rPr>
          <w:b/>
          <w:color w:val="FF0000"/>
        </w:rPr>
        <w:t xml:space="preserve">八十歳</w:t>
      </w:r>
    </w:p>
    <w:p>
      <w:r>
        <w:rPr>
          <w:b w:val="0"/>
        </w:rPr>
        <w:t xml:space="preserve">VASAヴァーサ市在住の方が、エストニア訪問中にコビド19に感染しました。病気になる前は、ジムに通う時間もあったそうです。</w:t>
      </w:r>
    </w:p>
    <w:p>
      <w:r>
        <w:rPr>
          <w:b/>
          <w:color w:val="FF0000"/>
        </w:rPr>
        <w:t xml:space="preserve">八十八禁</w:t>
      </w:r>
    </w:p>
    <w:p>
      <w:r>
        <w:rPr>
          <w:b w:val="0"/>
        </w:rPr>
        <w:t xml:space="preserve">Bryderi.seは、新車・中古車、アパート、家具、ランプ、おもちゃ、香水など、あらゆるものを購入する際の価格比較をお手伝いします。お客様にとって大切なことを教えていただき、その情報をもとに製品を比較することができます。Bryderi.seは、検索、収集、比較のためのサイトです。</w:t>
      </w:r>
    </w:p>
    <w:p>
      <w:r>
        <w:rPr>
          <w:b/>
          <w:color w:val="FF0000"/>
        </w:rPr>
        <w:t xml:space="preserve">イド82</w:t>
      </w:r>
    </w:p>
    <w:p>
      <w:r>
        <w:rPr>
          <w:b w:val="0"/>
        </w:rPr>
        <w:t xml:space="preserve">昨日も言いましたが、Eva-LenaとCristerと私の3人でドッグミーティングとリーダーシップの訓練をしていたのですが、親切にもBruksの古いインストラクターであるCillaが手伝ってくれたのです。アルマはなんと素晴らしい進歩をしていることでしょう！そして、こんなにうまくいったことに大喜びしています。リーダーシップの練習は、私にとってもアルマにとっても、本当に実りあるものでした。最初のエクササイズでは、アルマは座っていなければならず、私はボウルにキャンディーを入れ、ボウルの周りを歩かなければなりませんでした。シラは真ん中に座っていて、手にはアルマが食べなければならないキャンディを持っていました...でも、私はダメと言ってキャンディを食べるのをやめさせ、それでもダメならリードを引きました...でもアルマはうまくいきました、ただ私の声を使う必要があったのです。それから、もっと表面的な練習もありましたが、それも本当によくやりました。アルマと私は長い道のりを歩んでいるように感じます...今は次の出会いが待ち遠しいです:))今日は日曜日、johanは早起きして仕事に行き、timは早めに友達のところへ行きました。姉から電話があり、9時に義母のベリットと一緒に私と雌犬たちの長い散歩に付き合ってくれないかと頼まれたので、もちろんそうしました。BeritはOlgaと、妹はAdaと、私はAlmaとMinjaを連れて行った。私たちは長い間散歩をし、Elpexにコーヒーをお願いに行った。多くの犬の集会があったのですが、アルマはすべてうまくこなしていました...今、私はとても誇りに思っています:)ベリトもこの夏1週間オルガを借りられないか、と言ってきたが、もちろんそうする!!!!私と妹は昼食後、エルペックスで仕事をする予定です。この美しい日曜日を楽しんでください!!!</w:t>
      </w:r>
    </w:p>
    <w:p>
      <w:r>
        <w:rPr>
          <w:b/>
          <w:color w:val="FF0000"/>
        </w:rPr>
        <w:t xml:space="preserve">八三</w:t>
      </w:r>
    </w:p>
    <w:p>
      <w:r>
        <w:rPr>
          <w:b w:val="0"/>
        </w:rPr>
        <w:t xml:space="preserve">ユーロジャックポット - 結果、抽選、統計 ユーロジャックポット宝くじは今、スウェーデンで大流行しています。このゲームの宝くじを購入することは、間違いなくヨーロッパの他の部分でも非常に大きいです。 それはバルト三国で非常に人気があり、フィンランドのユーロジャックポットはまた、トップ宝くじのゲームの一つです。毎週、何千人ものジャックポットファンがゲームの停止や現在の抽選結果についてチェックしています。スウェーデンでは、Svenska Spelのジョーカー付きロトやVikinglottoの方がまだ人気があるようです。しかし、ユーロジャックポットは、オンラインギャンブルサイトで購入できる他の有名な海外、というかヨーロッパの宝くじゲームと並んで、侮れない存在になりつつあるのです。この記事が対象としている宝くじとは別に、主にユーロミリオンズのことを指しています。ユーロジャックポットは、スカンジナビア諸国を含むヨーロッパの17カ国以上でプレイすることができます。このジャックポット宝くじは2012年に発売され、発売からわずか1年でアイスランド、ノルウェーなどとともにスウェーデンが加盟しました。発売から6年たった今では、スウェーデンの宝くじと同じように、テキストテレビでユーロジャックポットの結果を確認することもできるほど人気があります。オンラインプレイが好きな方それとも、どんなものか試してみたいですか？どのような目的であれ、次の抽選のためにチケットを購入するのは良い考えだと思います。今日、ユーロジャックポットはヨーロッパで最も大きなロトゲームの一つとなっています。宝くじは、以下のように数百万円の賞金を時々授与しています。スウェーデンでは、通常の宝くじゲームほど人気がありませんが、徐々にではありますが、より多くのスウェーデン人プレイヤーがユーロジャックポットチケットを購入するようになってきています。ユーロジャックポットの抽選 ユーロジャックポットの抽選は、金曜日の21:00に行われます。ピークタイムは英国時間を指します。ユーロジャックポットの抽選はすべて、フィンランドのヘルシンキで行われます。今週のユーロジャックポットの抽選結果は、わずか2時間後にオンラインで見ることができるようになります。また、毎週土曜日19:55からテレビ4とテキストTVで放映される「ロト・サタデー」でも抽選結果を見ることができます。私たちは、オンラインでライブに抽選を見守るのが好きです。これはスウェーデンからでも、海外にいるときでも可能です。Eurojackpotのチケットやバウチャーは、ウェブサイトやrattalotto.comで直接簡単に訂正することができます。すべての抽選結果をホームページで公表しています。もう一つのヒントは、あなたがチケットを購入した宝くじサイトがユーロジャックポットの抽選のライブストリーミングを提供しているかどうかを確認することです。そうかもしれませんね。ほとんどの場合、入金も必要なく、どこかでチケットを購入した場合でも、ロトのライブを追いかけ、ラインを修正することができます。もう一つ、多くのスウェーデン人プレイヤーが探そうとしているのが、ユーロジャックポットの抽選で勝つための良い戦略である。もちろん、すべての抽選をオンラインで見る方法のヒントがあれば、宝くじを訂正するためにテレビをつける必要すらありません。しかし、多くの人はもう一歩踏み込んで、過去の抽選の分析に興味を持つものです。もしあなたがデータを重視し、自分なりの宝くじ当選システムを作りたいのであれば、ユーロジャックポットの統計情報を気軽に見てください。そこでは、過去の抽選情報をまとめ、より多くの当選のヒントを提供しています。ユーロジャックポットをオンラインでプレイする 今日、ユーロジャックポットをオンラインでプレイできる様々な宝くじサイトがあります。その中でも、スヴェンスカ・スペル社とロットランド社は最大手です。このサイトでは、今週の抽選に必要な番号を簡単かつ便利に入力でき、数百万ドル当選のチャンスがあります。あなたは宝くじを再生し、あなたがSvenska Spelにあなたのユーロロットのチケットを手にしない限り、オンラインでジャックポットを獲得したときにあなたの賞金に税金を支払う必要はありません。ジブラルタル、キュラソー、マルタのライセンスを持ち、ロトを提供する他のゲーム会社は、まだ紹介していませんが、MultiLottoとEuroLottoがあります（その名前は多くの人がEurojackpotと混同しています）。スウェーデンからプレーできる各宝くじサイトの評価と詳細レビューをお読みください。そして、一番しっくりくるものを選べばいいのです。あなたはすべてのボーナスを得ることができ、その結果、ユーロジャックポットをオンラインで購入するためのより多くのお金を得ることができます。Svenska Spelのロトは、店頭でのクーポン提出を希望される方がより楽しめると思います。すでにオンラインで宝くじを始めている方は、ユーロジャックポットの代わりにもっとエキサイティングなものをいくつか見つけられることでしょう。一方、ほとんど</w:t>
      </w:r>
    </w:p>
    <w:p>
      <w:r>
        <w:rPr>
          <w:b/>
          <w:color w:val="FF0000"/>
        </w:rPr>
        <w:t xml:space="preserve">アイドル84</w:t>
      </w:r>
    </w:p>
    <w:p>
      <w:r>
        <w:rPr>
          <w:b w:val="0"/>
        </w:rPr>
        <w:t xml:space="preserve">ここでは、これまでの会議の様子や議事録などを簡単にご紹介します。今年2018年の議事録はこのページに掲載されています、過去の分は下のそれぞれの年をクリックしてください。ここでは、私たちのミーティングについて、またその様子をご覧いただけます。来られないメンバーには、何が起こったかを伝えるつもりです。議事録 2017年 議事録 2016年 議事録 2015年 過去の議事録 2018年 11月21日 今夜の講演者が体調を崩し、出席できなくなったことを発表した。他の人を探したのですが、急なことで誰も間に合わなかったんです。メンバーが集まり始めたので、バーで最後の試練に挑む。この日のフェアのディレクター、ハンス・マトソン氏は、私たちのジレンマを聞いて、VBとしての冒険を話してくれるというので、引き受けたのである。最初の任務から本部でのVBポジションまで、エキサイティングで面白い話を聞かせてくれました。現在、簡単なレポートを作成中です。10月17日 10月例会の前座として、新しい名誉会員の紹介が行われました。前会長のHans Bjernbyが、Christer Fuglesangと連絡を取り始めたのだ。2018年の年次総会では、名誉会員に選出されました。そこでハンスは、年次総会の決議を実行に移し、クリスター・フグレサングが航空協会の名誉会員に任命されたことの証明書を手渡さなければならなかった。この日のメインスピーカーはFredrik Hedén氏。シュトゥットガルトのUS EUCOM。ヘデンは、シュトゥットガルトの米国EUCOMに設置されたスウェーデン連絡事務所について説明した。かつてロンメルの本部だった建物の地下の空き部屋から、機能する相互運用ユニットへの進化を聞くことができ、とても刺激的でした。EUCOMの規模や活動範囲には、おそらくほとんどの人が驚かれたことでしょう。月～土はスウェーデン、水～金はシュトゥットガルトと、移動の多い仕事でした。さらに、EUCOMのさまざまな部隊を行き来して、スウェーデンの能力をEUCOMにアピールした。フレデリックのメッセージは、「人と人とのつながりは、育てることが非常に重要だ」というものでした。講演後、多くの質問が寄せられた。一つは、これは共同作戦の計画段階なのか、という質問。いいえ、そんなことはありません。主な仕事は、何が起こっているかをお互いに知らせることです。スウェーデンでは、この作戦に参加することに全面的な政治的合意が得られている。議事録；Håkan Bergström 2018年9月26日 C LSS, Robert Nylén: LSS, スウェーデン軍 Exercise Aurora 2017, Air Day at Ärna Robert Nylén大佐はUppsalaの空軍アカデミー長である。FVやボスニア、アフガニスタンでの国際業務、米国での研修など幅広い経歴を持つ。彼は過去数年間、航空戦術スタッフとHKV INSの特殊部隊部の両方でオペレーションに携わってきました。 ロバート氏はまず、FVの組織とグループ分け2018年について簡単に説明しました。今のFMのメインミッションは明確です。スウェーデンの防衛振り子は明らかに国際作戦からスウェーデンの防衛に振れています。続いて、Luftstridsskolan、LSSのプレゼンテーションが行われました。今のLSSは、戦闘機部門がない昔のF16やF20のように、付加的な活動をしていると言えるでしょう。LSSの主な仕事は、 -挿入 -教育 -開発 LSSは1100人の従業員を抱え、北はルレオから南はスコーネまで事業を展開しています。飛行学校、基地司令学校、航空司令学校、R-3学校、戦闘管理・航空警備学校の5つのFV共通学校から構成されています。また、LSSは本部に代わって、航空分野で使用される機器、方法、部隊の開発も行っている。重要な仕事は、オペレーションとレディネスです。LSSはスウェーデンの空域の継続的な監視と戦闘管理を担っています。さらにLSSは、戦闘航空部隊が演習や準備の際に多用するエルナ空軍基地の運用、訓練、運用準備を担当しています。兵士やVPLの訓練を強化することも最近の課題です。FVでのボランティア研修もすべてLSSの責任で行われます。近い将来、航空幕僚はストックホルムからエルナの駐屯地に移転する予定である。FMÖ オーロラ 20173年ごとに開催されるFör</w:t>
      </w:r>
    </w:p>
    <w:p>
      <w:r>
        <w:rPr>
          <w:b/>
          <w:color w:val="FF0000"/>
        </w:rPr>
        <w:t xml:space="preserve">八十五歳</w:t>
      </w:r>
    </w:p>
    <w:p>
      <w:r>
        <w:rPr>
          <w:b w:val="0"/>
        </w:rPr>
        <w:t xml:space="preserve">ゴットランドコンベンションは1992年に始まり、当時は「Majträffen」「Majmötet」または「AA-träffen」という名称でした。 2002年にゴットランドコンベンションと改名し、運営資金として大会費を徴収するようになりました（これにより、帽子代を所属するサービスオフィスに送ることが可能になりました）2003年に非営利団体Gotlandskonventetがヴィスビューで設立され、それ以来このイベントを管理しています。協会のメンバーは主にゴットランドの断酒会から集まっていますが、国内の他の地域からも多くの友人が年間を通じて奉仕活動をしてくれています。大会の継続に様々な形で貢献された皆様、誰一人欠けることなく、心からの感謝を申し上げます。2020年 大会史上初のキャンセルとなった。これは、世界的なコロナ大流行により、渡航や出席が制限されたためです。大会は5月21日から24日にかけて行われ、この年の色は黒だったはずだ。2019 リニューアル後のWisbygymnasiet（旧称Säveskolan）の「いつもの場所」に戻ってくることになりました。奉仕活動をしている人数の記録を更新し、50人を超えました開催日：5月30日～6月2日 カラー：グリーン 登録者数：約400名 2018年 場所：Södervärnsskolan.日時：5月10日〜13日 場所：Södervärnsskolan 日時：5月25日〜28日 場所：Södervärnsskolan 日時：5月5日〜8日 場所：Södervärnsskolan 日時：5月14日〜17日 場所：Säveskolan 日時：5月29日〜6月1日 場所：Säveskolan 日時：5月9日〜12日 場所：Säveskolan 日時：5月17日〜20日 今年のGotland大会は20周年記念です 場所はこちら。セーヴェスコラン 日程：6月2-5日 場所：セーヴェスコラン 日程：13-16日 今年の色：オレンジ 場所：セーヴェスコラン 日程：5月21-24日 場所：セーヴェスコラン 日程：1-4日 場所：セーヴェスコラン 日程：17-20日 場所：セーヴェスコラン 日程：25-28日 場所：セーヴェスコラン 日程：5-8日 場所：セーヴェスコラン 日程：20-23日 場所：セーヴェスコラン 日程：21-24日 場所：セーヴェスコラン 日程：5月1-4日 場所：セーヴェスコラン</w:t>
      </w:r>
    </w:p>
    <w:p>
      <w:r>
        <w:rPr>
          <w:b/>
          <w:color w:val="FF0000"/>
        </w:rPr>
        <w:t xml:space="preserve">アイディーエイトロク</w:t>
      </w:r>
    </w:p>
    <w:p>
      <w:r>
        <w:rPr>
          <w:b w:val="0"/>
        </w:rPr>
        <w:t xml:space="preserve">冬に長い靴下が好きなのは、レギンスやワンピースの時にいいというのもありますが、とてもおしゃれだと思うからです。 ここで見つけたこの心地よいおしゃれな靴下は、NOA NOAというブランドのものです。そして、ここで見つけたゲストルーム用の素敵な時計yyyy。ブロガーの皆さん、良い一日をお過ごしください。Kraaam Anette 素敵な靴下と素敵な時計ですね :)素敵な水曜日をお過ごしください。靴下は今履くといい感じです♪ brr hug Fia 長い靴下と一緒が好きです!ブーツの履き口より上に出ているのも素敵ですね。素敵な時計も手に入れましたね =) 素敵な水曜日になりますようにhugs 素晴らしい靴下とかわいい時計、そしてそのベッドはとてもクールです。素敵な水曜日をお過ごしください。Hugs Petronella 素晴らしいゲストルーム!!!!こんなに気持ちのいい靴下はない。本当に素敵な一日になりますように Hug AC Ohhh so nice socks!!!今は長い靴下をたくさん持っていて、暖かくて素敵でおしゃれです :-)) よい一日を!Kraaaam Paula おはよーございまーす。:)同意見です !:)スタイリッシュで暖かい:)ゲストルームからのこんな素敵な写真 :)今、行きます;) いい一日を、そしてトレーニングがうまくいくことを祈っています。冬のハグをあなたに !:)おはようございます。今頃、ホテルの朝食を食べて贅沢してるんだろうな...（笑）ああ、家が恋しい...くすくす...あなたが家庭的なのは知ってるから...（笑）なんていい靴下...本当に新しい靴下が必要だわ...私のは消えかかっている...隣の部屋に住む小さな女性のところに行きそうだわ... 今3日目で火の前にいるんだけど、やばい！！！（笑）。かわいそうに、サリーはここで私と抱き合って寝ています...彼女は数学がめちゃくちゃつまらないと感じているようです。素敵な時間を過ごせるといいですね！ハグ カタリーナ コージーソックスこの寒さには必要かもしれませんね。素敵な水曜日をお過ごしください。Regards Anna-Leena.こんな素敵なロングソックスがあるんですね。昨夜縫った私の小さなカール・ラーションエプロンに合うと思いますが、もちろん子供サイズで！！今日は吹雪の中、ハグケイトグレートソックスで楽しい時間を過ごしてください。そしてもちろん、冬になった今こそ必要なものです。良い一日をお過ごしください。/アンナ素敵な靴下です。ノアノアには素敵なものがたくさんあると思います。Hanna 素敵な靴下、素敵な時計、素敵な水曜日をお過ごしください。素敵な一日をお過ごしください。Hugs Mariette Hi hope!とても素敵なストランプスですね。秋冬は長靴下を履くことが多いですね。でも、毎日靴下を履き替えるし、長い靴下はちょっと高いし...というジレンマ。それから、洗濯しなくても何回か着られるので、レッグウォーマーと交互に着ています。普段はスカートかチュニックかワンピースを着ています。だから、ちょっとでも上がるものがあるととてもうれしいです。リンデックスのレッグウォーマーが良かった。ネットで注文し、配送を待っています ;) ノアノアさんの靴下はいつも素敵です。多分、小口注文をする必要があります ;)) ハグズ・キャロライン・パンツ・ソックス...コンピューターに座る両手に一つずつ必要でした、ハハ...フア、今は肌寒いです！:)トレーニングの日々が順調に進み、たくさんの素敵な出会いがあることを祈っています。我が家のルポルタージュ写真について、嬉しいお言葉をありがとうございます！:)ジュレークラム！/井田 確かに、ロングストッキングで居心地がよく、清楚で素敵です!!!!仕事から帰ったらすぐに着て、何か素敵なチュニックワンピースを...。この時期の一番の楽しみ。いろいろと大変だと思いますが、それでもとてもエキサイティングで楽しいです。Hugs Malin楽しむためにそんなにいい:)いつか私たちの納屋で会うのはいいだろう:)あなたは素敵な夜を持っている願っています:)暖かい挨拶lovisa。 la petite perleニース、そして暖かいと靴下と良い、これらは本当に素敵だった。そして、ゲストルームに時計があるのがとても素敵で、すべてが居心地がよさそうです。暖かい抱擁AnnaMaria 豪華な靴下、とても素敵です。また、素敵なドレスに合わせたロング丈のものも好きです。</w:t>
      </w:r>
    </w:p>
    <w:p>
      <w:r>
        <w:rPr>
          <w:b/>
          <w:color w:val="FF0000"/>
        </w:rPr>
        <w:t xml:space="preserve">イド87</w:t>
      </w:r>
    </w:p>
    <w:p>
      <w:r>
        <w:rPr>
          <w:b w:val="0"/>
        </w:rPr>
        <w:t xml:space="preserve">マイケル・アプテッドは、1941年2月10日、バッキンガムシャー州エールズベリー生まれ。イギリスの映画監督、映画プロデューサー、脚本家、俳優である。アプテッドは、若い頃、ケンブリッジ大学で法律と歴史を学んだ。学業を終えた後、イギリスのテレビ会社グラナダ・テレビジョンでリサーチャーとして働き、やがてディレクターとなり、テレビシリーズ「コロネーション・ストリート」の数多くのエピソードを監督した。アプテッドは、「最優秀ドラマ監督賞」をはじめ、英国アカデミー賞を数回受賞しています。マイケル・アプテッドは、BBCとHBOのドラマシリーズ「ローマ」の最初の3エピソードの監督も務めています。</w:t>
      </w:r>
    </w:p>
    <w:p>
      <w:r>
        <w:rPr>
          <w:b/>
          <w:color w:val="FF0000"/>
        </w:rPr>
        <w:t xml:space="preserve">八十八禁</w:t>
      </w:r>
    </w:p>
    <w:p>
      <w:r>
        <w:rPr>
          <w:b w:val="0"/>
        </w:rPr>
        <w:t xml:space="preserve">Södertälje運河にかかる橋。手前から道路225の二重バスキュール橋Saltsjöbron、中央は高速道路E4のリフト橋、奥は鉄道のバスキュール橋です。リフトブリッジとは、水域に架かる開閉可能な橋で、車道（または線路）全体を垂直に持ち上げて船を通せるようにしたものです。欠点は、跳ね橋などと違い、常にクリアランスが制限されていることです。</w:t>
      </w:r>
    </w:p>
    <w:p>
      <w:r>
        <w:rPr>
          <w:b/>
          <w:color w:val="FF0000"/>
        </w:rPr>
        <w:t xml:space="preserve">八九式</w:t>
      </w:r>
    </w:p>
    <w:p>
      <w:r>
        <w:rPr>
          <w:b w:val="0"/>
        </w:rPr>
        <w:t xml:space="preserve">なりすまし犯罪を防ぐ新しい対策 警察などによると、他人になりすまして物を買う詐欺が増え続けているそうです。ストックホルム警察不正対策課のBjörn Seeth氏は、「問題が増えれば増えるほど、この市場は大きくなるに違いない」と考えている。個人情報漏洩対策に何か購入することを検討されたことはありますか？教えてください- 近い将来、予防的に自分のアイデンティティを自分でコントロールできる可能性が出てくるとビョルン・シースは言う。現代は他人のIDでクレジットで物を買うことが本当に簡単で、特にネットショッピングはそうだという。他人の名前と社会保障番号を記入し、「請求書による支払い」というオプションを選び、物の送り先の住所を書くだけです。- ある人は、注文していない商品の請求書が自宅に送られてくるだけで、決して注文することはありません。そこで今、プロテクションサービスが登場し始めたのです。また、スマートセーフティ社のように、個人情報の盗難に備えた保険を販売し、パスポートや運転免許証の再発行費用を負担する会社もある。「我々が注目しているのは、保険が我々の製品の中で最も成長しているということだ」と同社CEOのピーター・ファルクは言う。ratsit.seという情報サイトでは、スウェーデンの税務署や執行機関の情報が変更になった場合に知らせてくれます。「例えば住所が変わった場合、メッセージが表示されるので、Ratsitに行って何があったのか確認しなければなりません。そうでない場合は、他の人です」と同社CEOのAnders Johansson（アンダース・ヨハンソン）は言う。</w:t>
      </w:r>
    </w:p>
    <w:p>
      <w:r>
        <w:rPr>
          <w:b/>
          <w:color w:val="FF0000"/>
        </w:rPr>
        <w:t xml:space="preserve">イド90</w:t>
      </w:r>
    </w:p>
    <w:p>
      <w:r>
        <w:rPr>
          <w:b w:val="0"/>
        </w:rPr>
        <w:t xml:space="preserve">顧客体験は、今日、あなたが本当に競争する唯一のものであるかもしれません。そのために、カスタマーケアやコミュニケーションに関する人材を育成しています。講義やコーチングを通じて、あなたの場所でインスピレーションを得ることができます。Covid-19の事情により、当面の間、課題は受け付けておりません 当社のトレーニングは、エクササイズ、レクチャー、ツール、そして実践に必要なものを含んでいます。私たちは、さまざまな業界の組織や、仕事において顧客を持つすべての人を支援し、その顧客は多くの場合、社内にいることがあります。参加者からは、「活動的で楽しいことが、研修の仕上げになる」という声が聞かれます。良いカスタマーケアは、お客様の名前が何であれ、商品である。機能や品質はただ機能すればいいのですが、お客様に提供するサービスは勝負になるものです。お客様の選択を左右するものです。不満を持っていた顧客が改心した場合、不満を持ったことのない顧客よりも6倍も忠誠心が高いと言われています。難しい電話にも自信を持って向き合えるようにします。社内の人間関係やコミュニケーションは、すぐに外部に表れる傾向があります。プロとして引継ぎができる力を養成します。正しい心構え 最高の会議と会話を生み出す能力をお持ちの方。しかし、あなたは自分の態度をプログラムして提供することができますか？目の前のお客様を見ないということは、会話のマネジメントと声のトーンの両方が必要です。お客様との通話を最初から最後まで訓練し、効率と高品質を実現します。カスタマーミーティングのヒーローになる 顧客があなたを判断する - 毎回。直接フィードバックを受けることもあれば、代わりにネット上でフィードバックが終わることもあります。今週、あなたはいくつの素晴らしい出会いや会話をしましたか？お客様との出会い、そして自分自身のコミュニケーションに自信と主張があることが、素晴らしい顧客体験の舞台となるのです。お互いに、そしてお客様とのコミュニケーションが楽しくなるはずです。しかし、自分のやる気やひらめきが成功の妨げになることもあり、時には余分なエネルギーが役に立つこともあります。私たちのレクチャーを受ければ、それを実現するツールも手に入ります。私たちの講演会を予約して、あなた自身や同僚にインスピレーションを与えてください。行動で学ぶ - コーチング 言葉や理論が氾濫していますが、私たちは行動することを信じています。だから、私たちのトレーニングは必ず「実際にできること」につながっているのです。また、新しいマネージャーのスタート地点にも最適です。お客様とのコミュニケーション、お客様との会話におけるコーチングは、私たちの大きな強みの一つです。お客様との通話後、すぐにフィードバックやヒントを得ることは、学習の定着に非常に効果的です。電話、受付、営業会議のコーチとして、より顧客に近いスウェーデンを雇う。また、従業員との対話をより明確に、より効果的に行いたい管理職の方々のお手伝いもさせていただいています。クライアントが訪れる環境で、独自のコーチングを提供します。つまり、私たちがお客様のところに行き、1日かけて一緒に最高の顧客環境づくりを指導するのです。私たちは、商業環境と伝統的なビジタースペースの両方で豊富な経験を持っています。香りや色、従業員の指示で、お客様の体験が大きく変わることがあります。顧客環境のエキスパートを雇い、より快適な場所への旅を始めましょう。具体的なご提案については、お問い合わせください。顧客のロイヤリティを高める 顧客は今ほど不誠実な時代はない。ゴミを出すより、サプライヤーを変える方が簡単です。スマホをクリックするだけで切り替え完了。以前は価格と製品が決め手でした。それは重要なことですが、今、意思決定の原動力として、顧客体験は脇役になっています。しかし、忠誠心は獲得しなければならない。だからこそ、クレームや不満など、困難な状況にある人に対応する練習をすることが大切なのです。アフターサービスとサポートそこに本当の意味でのロイヤリティを生み出すことができるのです。難しい電話対応やアップセリングの方法を学ぶと、技術者が最高のセールスマンになることがよくあります。目標を達成する 目標設定は、あなたとあなたの幸福を強化します。そして、なんとか達成できれば、それに越したことはない。適切なツールはあるか？測定は、目標設定を成功させるための基礎となるものです。カスタマーエクスペリエンスに関しては、ソフト面の指標を特定することが難しい場合があります。しかし、私たちには、お客様が体験していることをリアルタイムで答えられるツールがあります。既存の顧客調査を補完するために、市場から最も鋭い方法で顧客から直接フィードバックを得ることができます。だから、その日のうちにアクションを起こせます。次の結果を1年待つ必要はありません。ウェブとお客様の声をすべてスキャンし、どこにアクションを起こせばいいのかがわかるようにします。個人の目標設定も重要であり、トレーニングでは、独自のアクションプランを追加することが多い</w:t>
      </w:r>
    </w:p>
    <w:p>
      <w:r>
        <w:rPr>
          <w:b/>
          <w:color w:val="FF0000"/>
        </w:rPr>
        <w:t xml:space="preserve">イド91</w:t>
      </w:r>
    </w:p>
    <w:p>
      <w:r>
        <w:rPr>
          <w:b w:val="0"/>
        </w:rPr>
        <w:t xml:space="preserve">いつの間にか、木が丸ごとねじ込める電球のついたループがたくさんできていたんです。バルコニーやベランダ、あらゆる手すりに、冬の暗闇の中で必要とされる光源が取り付けられるようになりました。それはおそらく、他の多くのものと同様、アメリカから始まったのでしょう。私自身、何年も前に、ニューヨークのセントラルパークの真ん中で「タバーン・オン・ザ・グリーン」を見つけたことがあるんです。確かに一度も行ったことのない居酒屋（今年は観光案内所のようなものに変わったらしい）は、黒一色の中にきらめく光の島のようで、息を呑みそうな美しさだった。しかし、いつもと違って、光の演出には工夫が凝らされています。この時期、当然のように繁忙期となり、あちこちで最多・最多照明の競争が起こる。フロリダ州ノース・マイアミに、確かに「クリスマス・ストリート」と改名された通りがある。庭に照明を設置できない人は、窓やバルコニーに照明を設置する。アメリカでの初めてのクリスマスは、海を眺めることのできる、ちょっとくすんだコンクリートの棚にもイルミネーションを飾ろうと思っていたのですが、地上からあまりに高い位置にあるため、外に出るのが非常におっくうになってしまいました。でも、やっぱり軽いループを手に入れるつもりだったんです。黄色、赤、青、緑の4色の球根を使用し、地域の伝統に沿ったものである。そして閃いたのです。また、地域の伝統に沿ったもの。機転を利かせ、少し頑固にパチパチと音を立てながら、近所のクリスマスの飾り付けに合わせて、私の花輪の灯りを点滅させたのです。私は気が狂いそうでした。音もそうですが、点滅することでリビング全体が脈打つような感覚になりました。一晩でなんとかなったが、一回だけ。すると、私の小さなランプに、色は違えど、安定した光が灯るようになったのです。そして、私がスウェーデンに戻ったとき、後継者が私のライトループを受け継いだのです。この国では、ストックホルムのBirger JarlsgatanにあるRicheが最初にこのアイデアを採用したレストランだと記憶しています。入り口には、それほど大きくない木を数本、ランプの花輪で包んでいました。突然、裸の枝に命が宿り、木の形が再び見えてきて、目の保養になりました。近年では、多くの企業が取り上げている。さらに、クリスマスの雪を飾ると、幻想的な仕上がりになりますよ。さらに南のヨーロッパでは、夜は決してスウェーデンの夏の光ではなく、その電飾は一年中点灯している。トルコのサーバーがクリスマスツリーのように見える一方で、温度計は29度を超え、真昼の涼しさを求めているのだから、必ずしも美しいとは言えない。でも、もちろん北欧の私たちが、たくさんの小さな光の独占権を持つことはできないのです電気式燭台がスウェーデンの発明であることを、私たちはこれからも楽しむことができるかもしれません。しかし、それでは光点がはるかに少ないという話になってしまいます。初めて見た丁寧なライトアップ（＝木の中に光の点があること）は、とても美しかった。ReplyRadera 数年前、近所の人が赤いベランダの花輪を持っていて、それがさまざまな点滅の色調で変化していたんです。ある時は上下に「薄暗く」、ある時はテクノタイムに「ディスコフラッシュ」、ある時は光があちこちに動いた。バルコニーからは、私の寝室が見渡せます。バルコニーの手すりと私の枕の間にちょうど隙間ができてしまったのです．ループは2年か3年ぐらいしか続かなかったので、ラッキーでした。でも、厳しい冬でしたね。かつてこの街で最もシリア的な地域に住んでいた私たちは、このようにヒステリックに点滅するバルコニーや窓の装飾に囲まれた人々がどうやって暮らしているのか、しばしば不思議に思っていました。全体がステータスになったような感じです。人は、お互いに出し抜くものなのです。ReplyRadera 好きで嫌いなんです。美しいラッピングツリーはとても</w:t>
      </w:r>
    </w:p>
    <w:p>
      <w:r>
        <w:rPr>
          <w:b/>
          <w:color w:val="FF0000"/>
        </w:rPr>
        <w:t xml:space="preserve">イド92</w:t>
      </w:r>
    </w:p>
    <w:p>
      <w:r>
        <w:rPr>
          <w:b w:val="0"/>
        </w:rPr>
        <w:t xml:space="preserve">ABOUT US ヴェストマークは、ヴェストラ・イェータランド地方で活動する建設会社で、約26名の従業員を擁しています。2010年に設立された会社です。開発、基礎工事、スポーツ施設、インフラ、水・地域暖房工事、表層、ファインプレーニングなど、ほとんどの分野で活動しています。クライアントは、主に地域の大手不動産会社、建設会社、公共機関などです。VästMarkは健全な産業を推進するため、建設・土木会社の産業・雇用者組織である「Byggföretagen」（旧スウェーデン建設業協会）のメンバーです。CORONA / COVID-19 私たちは、すべてのヴェストマーカーと身近な人たちに健康で元気でいてほしいと願っています。品質と環境 ベーストマークは、建設会社の品質、環境、労働環境のマネジメントシステムであるPOVELの認証を取得しています。 POVELマネジメントシステムの出発点は、ISO 9001、ISO 14001、AFS 2001：1、ISO 45001に規定された品質、環境、労働環境の要件です。Povelは、「Byggföretagen」（旧スウェーデン建設業界、BI）が開発したもので、クライアントや当局など関係者の要望に応えるために設計されました。Povelは、ビジネスのための管理ツールを含み、要件だけでなく、会社の改善の機会を特定することにも重点を置いています。また、ポーベルは、収益性の高い事業展開を促進し、建設業界全体の評判を高めるとともに、今日の建設会社に求められているあらゆる要求を自らの志に結びつけることを目指しています。ポベルの基本的な考え方は、秩序を作る、企業内の様々なシステムを統合する、顧客、社会、従業員、企業の要求と期待に応える、仕事の準備/計画の増加を刺激する、継続的改善で体系的に働く、シンプルで包括的なツールを作成する、などです。詳しくはこちら： https://byggforetagen.se/povel データ保護方針 このデータ保護方針は、ベーストマークがお客様の個人データをどのように収集し、使用するかについて説明するものです。また、当社に対するお客様の権利と、お客様がその権利を行使する方法についても説明しています。当社の顧客またはサプライヤーになる前に、当社のデータ保護方針を読み、理解することが重要です。プライバシーおよびデータ保護に関するご質問は、いつでもVästMark Entreprenad AB (info@vastmark.se)に電子メールをお送りください。お客様が当社から商品またはサービスを購入または販売される場合、お客様は当社のデータ保護方針およびお客様の個人データの処理に同意されたものとします。また、お客様は、VästMark Entreprenad ABがお客様に情報を送信するために電子通信手段を使用することに同意するものとします。スタッフ、顧客、サプライヤーに対する当社の義務を果たすため、当社は以下に示すようにお客様の個人データを処理する必要があります。私たちは、お客様のプライバシーを最大限に尊重し、これを行います。どのような情報を収集するのですか？お客様が当社に提供する情報 お客様は、当社に直接または間接的に情報を提供することができます。例： - 個人情報および連絡先情報：氏名、生年月日、社会保障番号、請求先および配送先住所、電子メールアドレス、携帯電話番号など - 支払い情報：請求先情報、銀行口座番号など。当社が収集するお客様に関する情報 お客様が商品/サービスを購入/販売する際、当社は以下の情報を収集することがあります。 - 個人情報および連絡先情報：氏名、社会保障番号、請求先および配送先住所、電子メールアドレス、携帯電話番号など - 商品/サービスに関する情報：例えば、お客様が販売/購入した商品/サービスの詳細、販売/購入を希望している商品/サービスの詳細など。- 財務情報：あなたの収入、クレジット、ネガティブな支払い履歴など。- 履歴情報：お客様の購入履歴、支払履歴、クレジット履歴。お客様が当社に提供される情報、商品／サービスに関する情報、お客様の財務情報は、通常、当社と契約関係を結ぶために必要なものであり、当社が収集するその他の情報は、通常、その他の目的のために必要なものです - 参照。</w:t>
      </w:r>
    </w:p>
    <w:p>
      <w:r>
        <w:rPr>
          <w:b/>
          <w:color w:val="FF0000"/>
        </w:rPr>
        <w:t xml:space="preserve">イド93</w:t>
      </w:r>
    </w:p>
    <w:p>
      <w:r>
        <w:rPr>
          <w:b w:val="0"/>
        </w:rPr>
        <w:t xml:space="preserve">Ostrobothnia Museum &gt; Skolhusgatanの冒頭で、E. Forsman 1929、より最近のdele: Erik Kråkström 1969。景観博物館、地域美術館、ネイチャーセンター。博物館には、ヴァーサ400（文化史）、ヘドマンコレクション（美術と様式史）、テラノヴァ（自然科学）の基本展示があります。工芸品、織物、銀製品、貨幣、美術品、鳥、動物、植物、昆虫のコレクション。また、年間を通じての企画展も開催しています。カフェ・ノヴァ火・木・金10-17、水10-20、土・日12-17。 この地域の博物館、古代遺跡、建築文化、文化史、自然、世界遺産に関する情報を提供する。Terranova - Kvarken Nature Centre &gt; Skolhusgatanの始まりにあるOstrobothnia博物館内。オストロボスニア博物館とメッツァハリトゥスによって維持されている基本的な展示です。ユネスコ世界遺産、クヴァルケン群島、この地域の自然や自然保護区域、自然体験活動、エクスカーションに関する情報を提供。上記参照。Nelin-Cronström Art Home &gt; Strandgatan 15 b.オストロボスニア博物館との取り決めによる訪問。ティカノヤ・アート・ホーム &gt; HovrättsesplanadenとSkolhusgatanの角にあります。国内外の美術品の展示・企画を行っています。プログラムには、コンサート、マチネー、学際的なイベントなどがあります。国内の美術品に加え、19世紀から20世紀初頭のフランス絵画を中心とした外国美術のコレクションも充実しています。火〜水11〜16、日12〜17。 tel(06) 325 3916 Modern Art/ Kuntsi &gt; 内港、Sandögatanの始まりにある博物館です。クンツィー財団のコレクションは、サラ・ヒルデン財団、メア・グリクセン財団、ウィフリ財団と並ぶ現代美術の重要なコレクションです。 火〜日11〜17、木11〜20。 tel(06) 325 3916。 旧E.Th.グランステッド税関パッキングハウス1875年、1906年と1924年に改造。 ヴァーサ芸術館 &gt; 市役所、市役所通りに面しています。企画展を開催しています。1階にはもともと暖房設備や燃料庫、消防団のスペースがあり、1960年代に展示ホールに改装されました。ホールの屋根には、当時のレンガ造りのアーチが残っています。水～金12～18、土・日12～17、TEL(06) 325 3770。ナンドール・ミコラの水彩画ホール＞Rådhusgatan 21, courtyard.N.ミコラ教授の水彩画コレクションと企画展。夏期は火～日12～16、冬期は水14～18、土日12～16、または予約制 tel.050 438 1391 or (06) 317 2745。戦争証跡博物館 &gt; Kyrkoesplanaden 22. 夏期 月-木 12-16または予約制。お問い合わせTEL.044 025 0346.ブラゲゴルデンBrages野外博物館＞Sandviksparkenに隣接し、Sanmarksgatanの突き当たり左側、広場から1.5km南にある。23棟、うち4棟が漁業関連。建物は、スウェーデンのオストロボスニアの古い民俗的な伝統に基づいた調度品で構成されています。巫女舞はヴァルソラルナをモデルにしている。夏期は火〜金11〜17、土〜日12〜16。 TEL(06) 312 7166 自動車と自動車博物館 &gt; Kvarngatan 18-20, Smedsbyvägenから右に入ったところです。自動車、自転車、オートバイのコレクション。5月～9月11日～17日Hn KorsumuseumとEdvin's Art Park &gt; Vapenbrödrabyn.エドヴィン・ヘボンコスキの木彫り、金属彫刻、戦時中の典型的な工芸品、戦地でのコルシュの生活の品々を展示。050 560 6496.ヴァーサ旧市街博物館 &gt; Köpmansgatan 10.ファランデルの家、後に高貴なワサストイェルナ、ブルジョワの家、19世紀初頭の家具類。夏期（水）木～日 11～17 電話（06）325 3800。酪農博物館</w:t>
      </w:r>
    </w:p>
    <w:p>
      <w:r>
        <w:rPr>
          <w:b/>
          <w:color w:val="FF0000"/>
        </w:rPr>
        <w:t xml:space="preserve">イド94</w:t>
      </w:r>
    </w:p>
    <w:p>
      <w:r>
        <w:rPr>
          <w:b w:val="0"/>
        </w:rPr>
        <w:t xml:space="preserve">- アメリカ人のロイ・J・グラウバーとジョン・L・ホール、ドイツ人のテオドール・W.バリ島クタのレストラン「ラジャ」がテロ攻撃を受け、少なくとも26人が死亡。- ジョアン・ベルナルド・ヴィエイラがギニアビサウ大統領に就任、就任3期目 - クラウディオ・ムッチョーリ、アントネッロ・バッチョッキがサンマリノ摂政に就任 - ヘリコバクター・ピロリの発見でオーストラリア人のバリー・マーシャルとロビン・ウォレンがノーベル賞（医学部門）を受賞- アメリカ人のロバート・グラブス、リチャード・シュロック、フランス人のイブ・ショービンがノーベル化学賞を受賞する。カシミール地方は最も被害が大きい。CDUのアンゲラ・メルケル党首がドイツの首相に就任、ゲアハルト・シュレーダー現首相のSPD党が今朝発表した。報道官によると、SPDは賛成多数で合意した ・アルフレッド・ノーベルを記念したスウェーデン・リクスバンクの経済科学賞は、ゲーム理論の研究によりThomas SchellingとRobert Aumannに授与 ・リベリアで大統領選挙と国会議員選挙が実施 ・1983年からスウェーデンアカデミーの第7席に座っているKnut AhnlundがSvenska Dagbladetで昨年のノーベル文学賞受賞者がElfriede Jelinekに決まったことに抗議してアカデミーを離れると発表した。- ノルウェーは、イェンス・ストルテンベルグを首班、ヨナス・ガール・ストーレを外相、アンネ・グレーテ・ストローム・エリクセンを国防相、クリスティン・ハルヴォルセンを財務相とする新政府を発足させる - サー・ポール・ハダックス、マン島の新しい大領に就任 - コペンハーゲンで開催中のユーロヴィジョンソングコンテスト50周年祝典でABBAの楽曲『ウォータールー』が「最優秀ユーロビジョン作品賞（オールタイム）」に選出される。- イランのアフマディネジャド大統領が声明で「イスラエルを一掃したい」と発言 ・スウェーデン教会の教会評議会がパートナーシップを結んだゲイカップルの教会祝福に賛成 ・インドの首都ニューデリーで3つの爆弾があり、少なくとも50人が死亡 ・ディック・チェイニー米副大統領の首席補佐官のルイス・リビーが嘘と犯罪捜査妨害未遂で起訴される。- 国連安全保障理事会がレバノンのハリリ元首相暗殺事件に関する調査へのシリアの協力を要求 ・スペインのフェリペ皇太子とレティシア・オルティス夫人にレオノールという娘が誕生 ・サミュエル・アリトがブッシュの新しい連邦最高裁判所候補に ・ ^ 「ゲイ祝福行為にイエス」.Aftonbladet. 2005年10月27日. http://www.aftonbladet.se/nyheter/article10690720.ab.2016年9月11日に取得しました。</w:t>
      </w:r>
    </w:p>
    <w:p>
      <w:r>
        <w:rPr>
          <w:b/>
          <w:color w:val="FF0000"/>
        </w:rPr>
        <w:t xml:space="preserve">イド95</w:t>
      </w:r>
    </w:p>
    <w:p>
      <w:r>
        <w:rPr>
          <w:b w:val="0"/>
        </w:rPr>
        <w:t xml:space="preserve">メンタルトレーニング、セルフリーダーシップ、セルフコーチングのセミナー このセミナーはカールスタッドのSamurang Fightcenterのための特別セミナーで、国内の他の場所でも開催される可能性があります。いつ、どこで？10月13日（土） 10:00 - 13:00 at Samurang Fightcenter in Karlstad 内容 心のトレーニングは、多くのアスリートやビジネスリーダーが重要な成功要因であると証言しています。健康を取り戻し、人生の幸福を深めた人たちもそうです。このセミナーでは、トレーニングや競技、職業生活、学業におけるパフォーマンスと結果の最適化、健康や幸福感の強化、そして必要な場所でよりポジティブな展開を生み出すために応用できる、メンタルトレーニング、セルフリーダーシップ、セルフコーチングの基本を学びます。このセミナーでは、今まで足かせになっていたものを乗り越え、代わりにさらに効果的に前進することができるようになります。良い目標とは何か、目標をより魅力的にするものとは何か、自分自身に対するリーダーシップが最も重要な成功要因である理由、最高のパフォーマンスを発揮するための思考法、シンプルな状況でも困難な状況でも心を最適化するための実践的ツールなど、様々なことを学びましょう。構成 講義は、最適な学習のための個人的および相互的な演習（例：視覚化、筆記演習、会話など）を挟んで行われます。登録方法メール（peter.malmberg@samurang.se）にて、お名前と複数名の場合はお名前をご記入の上、ご登録ください。支払い方法については、Peterから説明があります。セミナーリーダー Daniel Ekholm（ダニエル・エクホルム）。ダニエルは、チーム、リーダーシップ、組織開発、健康や自己開発の分野で、コンサルタント、コーチ、講師として活躍しており、メンタルトレーニング、コーチング、セルフリーダーシップが重要な基盤となっています。ダニエルは何千人もの人々をトレーニング、コーチング、教育しており、誰もが自分の可能性を最大限に発揮し、望む結果を達成できるよう支援することに大きな情熱を持っています。ダニエルは心理学の学士号を持ち、訓練を受けたNLPビジネスマスターコーチ、プロフェッショナルチーム＆ライフコーチであり、スポーツ、瞑想、ヨガ、武道の確固たるバックグラウンドを持っています。 (danielekholm.se and svenskahalsoteamet.se) ようこそ!ダニエル・エクホルムとSamurang Fightcenter Yours sincerely, Daniel Ekholm Andersson -Quality training that changes lives!スウェーデンヘルスチームは、過去25年間に渡り、全国で14,000人以上の生徒に対し、健康、自己開発、マッサージ、ウェルネスに関するトレーニングを行ってきました。2018/5/25、個人情報保護法（PUL）に代わり、新しいEUデータ保護規則（df）が施行されました。そこで、Svenska Hälsoteamet (Evolutionary Development Sweden ABの子会社)のお客様として、またはデータをご提供いただいたお客様に対して、当社がお客様の個人情報をどのように取り扱っているかについてお知らせします。Evolutionary Development Sweden AB (EvDv) は、当社のサービスの実行、お客様との連絡、お客様の個人データのすべての処理において、お客様のプライバシーを保護し尊重することをお約束します。EvDvは、その時点で有効な法律に従い、お客様の個人データの処理に関するデータ管理者となります。個人情報とは、個人を識別できる自然人に帰属させることができるすべての情報を意味します。セキュリティ 当社は、お客様の個人情報を不正アクセス、改ざん、破壊から保護するために必要な技術的および組織的なセキュリティ対策を講じています。しかし、デジタルチャネルでの個人情報の開示は、技術的なシステムを侵入から完全に保護することは不可能であるため、常にリスクを伴います。お客様について収集した、またはお客様が当社に提供した個人データ。当社は、お客様に最適なサービスを提供するために、お客様に関する以下の情報を収集することがあります。* 氏名 * 電子メール * 住所 * 電話番号 * 個人番号 お客様と当社との間の通信は、当社がお客様に最高のサービスを提供できるようにするために保持されることがあります。処理目的 - お客様とのコミュニケーション - 法律、規制、公的要件に従うため - 市場調査の実施 - お客様への連絡および情報送付のため</w:t>
      </w:r>
    </w:p>
    <w:p>
      <w:r>
        <w:rPr>
          <w:b/>
          <w:color w:val="FF0000"/>
        </w:rPr>
        <w:t xml:space="preserve">イド96</w:t>
      </w:r>
    </w:p>
    <w:p>
      <w:r>
        <w:rPr>
          <w:b w:val="0"/>
        </w:rPr>
        <w:t xml:space="preserve">プロトコル管理者、電話、Eメール 参加者 23パートナー、参加者リストを参照。Kungsöns vägföreningのパートナー 合計50名。株です。Kungsöns Vägförening, financial year 2011-08-01 - 2012-07-31 1.開会の辞。Pelle Färnström の開会宣言により、全員を歓迎した。 2.Approval of agenda.会議の議題が承認された。 3.Pelle Färnström が議長に選出された。 4 会議の書記を選出した。Kent Dahlgrenが幹事に選出された。 5.議長とともに年次総会議事録を承認する者を選出する。Maria Lundqvist が議長と共に本日の議事録を承認することになった。 6 通知の承認 年次総会の通知は承認され、掲示板とウェブサイトに掲載された。7 受領した委任状の提示と承認。 検討すべき委任状はなかった。 8 会計報告書の朗読。現金収支報告書が読み上げられ、承認され、ファイルに保存された（附属書：1 9）。監査報告書が読まれ、承認された。 10.年次総会では、監査対象期間中の取締役会に対する免責が認められました。11.選挙a.Pelle Färnströmは1年間の会長に選出されました。 b.Per-Johan Ekmanは2年間の副会長に選出されました。 c.Ingvar Öhlundは2年間の会計に選ばれました。 d.Kurt GranlöfとPelle Strandbergは1年間の副ボードメンバーに選ばれました。 e.Tommy and Peter Zackrissonは1年間のロードコミッティメンバーに選ばれました。f.Kjell DahlbergとAnton Swaczynaが1年間の監査役として選出されました。g.Tage BrändströmとMats Nilsson（Mats on Kungsön）が1年間12名の指名委員として選出されました。道路問題と道路使用料 a.この一年間、溝の清掃や路面の大きな石の除去が行われ、多くの人が作業に参加しました。また、道路の砂利敷き、砂利採取、塩撒き、路面の「ポットホール」の修理も数回行われました。b.道路使用料を75クローネ／年引き上げるという理事会の提案を受けて、年次総会は道路使用料を300クローネ／年とすることを決定しました。 13. 道路組合の可能性に関する情報と議論 a.理事会は、Kungsöns Vägföreningの道路組合を作ることを長期的に検討するよう提案しました。現在、私たちはコテージ所有者のための任意の道路協会であり、一部の地権者は協会に加盟していません。正式／合法的な道路協会のメリットは、関係者が会員となり、利用の度合いに応じて料金を支払うことです。道路組合の費用は、1株あたり約2000SEKと見積もられている。 b.十分な議論の後、年次総会は、永住者、別荘所有者、地主に対してどのように実施、機能し、どのくらいの費用がかかるかについての詳細情報を作成し、その情報をまとめて関係者と共有することを理事会に指示した。情報は随時、ホームページでお知らせします。道路整備に関する決定は、正しい判断に十分な証拠が得られると思われる将来の年次総会で行われる。 14 その他の議案本日の他の議案はありません。 15 次回の年次総会の開催場所。次回の総会の会場は、Eva Renkonen氏の自宅のコテージになる予定です。2013年8月10日（土）14:00 16終了しました。会長は、Tage and Lissen Brändströmに花を添えて、年次総会に場所を提供してくれたことと、おいしいコーヒーを提供してくれたことに感謝し、年次総会を閉会しました。Pelle Färnströmの開会宣言により、会議は開始された。Pelleが、体調不良で欠席したAnders Gidlundからの挨拶を持ってきた。 2.会議の議題が承認された。 3.Pelle Färnströmが会議の議長に選出された。4.Roland Gladhが会議書記に選出された。 5.Tomas Renkonenが議長とともに会議録の承認者に選出された。</w:t>
      </w:r>
    </w:p>
    <w:p>
      <w:r>
        <w:rPr>
          <w:b/>
          <w:color w:val="FF0000"/>
        </w:rPr>
        <w:t xml:space="preserve">九七</w:t>
      </w:r>
    </w:p>
    <w:p>
      <w:r>
        <w:rPr>
          <w:b w:val="0"/>
        </w:rPr>
        <w:t xml:space="preserve">マーケティングエコノミストDFEIは、マーケティング、経営学、経済学、リーダーシップの分野で確かな知識を必要とする人のためのトレーニングです。あなたのキャリアに直接役立つスキルが身につきます。このプログラムは、他にはない柔軟性を持っています。年に最大6回、勉強を始める機会があります。この学習により、FEIからプロフェッショナルディプロマ、120単位、西ドイツ大学からマーケティングを専門とする経営学のハイヤーディプロマが取得できます。2.5年 資金調達と割引の詳細を見る マーケティングエコノミスト DFEI 120単位は、市場分析、マーケティングコミュニケーション、マーケティング法などのマーケティングの様々な要素について徹底的に深い知識が続くビジネスと法律の基礎を提供します。プログラムはまた、財務諸表だけでなく、経済学や統計学を含む会計の知識を提供します。できれば自分の作品に関連した論文を提出することで、プログラムを修了します。マーケティングエコノミスト DFEI 120単位は、営業やマーケティングを主な仕事とし、さらに発展させてマーケティングに戦略的に貢献したい方を対象としています。プログラムはまた、会社のマネージャー、ラインマネージャー、プロダクトマネージャーやプロジェクトマネージャーとして、例えば、別の役割でより大きなマーケティング志向を達成したい人に適しています。研修は、実務経験のある方を対象としています。学歴は様々ですが、最も重要な特徴は、参加者が研修に経験と意見を提供する能力を持ち、もちろん高等教育課程に合格していることです。中等教育修了者などの一般的な進学資格を推奨していますが、履歴書に学歴が記載されている方にも該当するコースがあります。研究のデザインは、あなたが厳しい仕事をしていること、そして仕事以外の生活もあることを前提にしていますFEIの授業は、7週間ごとに2日間のセッションで行われます。セッションの合間には、文献を読んだり、オンラインで勉強したりします。テクノロジーは近代的で柔軟性があり、いつ、どこで勉強するかを選択できる素晴らしい機会があります。全体として、先生やチューター、仲間たちとの接触時間は、「従来の」コースと同じくらいです。このプログラムは、合計2年半の学習期間をカバーします。マーケティングエコノミストDFEIは、厳選された科目を含む2つのブロックから構成されています。第1ブロックでは、経営学、管理学、法律学など必要な知識を学びます。ブロック2は、マーケティングやセールスでキャリアを積み、責任ある立場にある人向けの専門的なコースです。勤務先や業界と有利に連携できる。ビジネス界と学界の両方から、最高の講師を厳選しています。これにより、実務に即した知識と最新の研究に裏打ちされた知識を得ることができます。ほぼすべての雇用主が能力開発を重要視していることが分かっています。また、コスト削減のプレッシャーが厳しいことも承知しています。そのため、マーケティングエコノミストDFEIでは、使用料は毎年請求されます。雇用者と従業員は、1ブロックずつコミットします。料金には、指導・監督料、文献・教材費、指導に伴うコーヒー・昼食代が含まれます。FEIはスウェーデンで最も歴史のあるトレーニング会社の一つであり、ビジネス界で確固たる評価を得ています。職場で直接使える実践的な知識を教えることに定評があります。多くの卒業生が、スウェーデン国内外の企業や組織で指導的な地位に就いています。DFEIの学位を取得すれば、将来のキャリアに十分対応できるようになります。マーケティングエコノミストDFEIは、2つの学位を取得できるというユニークな利点があります。FEIの学位に加えて、マーケティングを専門とする経営学の大学学位も取得することができます。学位は西日本大学から授与されます。コースの内容や提供方法が学術的な基準や要件を満たしていることを証明するもので、従業員と雇用主双方にとって重要な証となります。仕事と並行して2．FEIの授業は、7週間ごとに2日間のセッションで行われます。セッションの合間には、文献を読んだり、オンラインで勉強したりしていますね。マーケティングエコノミストDFEIが提供する</w:t>
      </w:r>
    </w:p>
    <w:p>
      <w:r>
        <w:rPr>
          <w:b/>
          <w:color w:val="FF0000"/>
        </w:rPr>
        <w:t xml:space="preserve">イド98</w:t>
      </w:r>
    </w:p>
    <w:p>
      <w:r>
        <w:rPr>
          <w:b w:val="0"/>
        </w:rPr>
        <w:t xml:space="preserve">TEKO、スウェーデンの繊維・ファッション企業 ボロースにあるスウェーデンのスウェグマーク社は、1990年代末に北欧諸国で初めて、女性用下着のフェアトレードコレクションを発表した企業です。予想以上にうまくいった実験適切なマーケティングを行わなければ、現在、コレクションの占める割合は10％を超え、売上は今後も伸びるとCEOのクリスティーナ・ホルムクヴィストは言う。TEKO、スウェーデンの繊維・ファッション企業 ボロースのランジェリー企業Abecita ABの新しいCEOにYvette Gilbertが就任しました。以前は繊維業界の様々なブランドでコンセプトやブランド開発に携わってきた。イヴェット・ギルバートは、2001年から2007年までサルミングアンダーウェアのビジネスエリアマネージャーとして勤務しており、アベシタグループにとって新しい存在ではありません。8月には、スポーツブラの新製品「フォースフル」を発売します。ランニングや乗馬などの過酷なスポーツでも、バストをしっかりサポートします。ブラックの生地にラズベリーレッドのディテールが効果的に吸湿発散し、涼しい季節には暖かさも感じられます。そしていよいよ8月、授乳中のお母さんに向けたスポーツブラが登場します。フォースフルのスポーティナーシングブラは、バストをしっかり支える丈夫な構造とスムーズなカップの開閉により、日常の軽い運動から授乳期のハードなトレーニングまで、自由自在にこなすことができるブラジャーです。ブラックの生地にラズベリーレッドのディテールが効果的に吸湿発散し、涼しい季節には暖かさも感じられます。この秋、スリムなシルエットを実現するカラフルなアンダーウェア スウェーデンのスウェグマークのこの秋の新作のひとつが、「マーベラス」アンダーウェアシリーズです。このシリーズは、バスト、ウエスト、ヒップをシェイプするミニマイザーブラとスリミングボディスーツで構成されています。カラーは温かみのあるコーラルレッドとホワイトの2色で、8月に発売予定です。スウェーデンのスウェッジマークの新CEOに就任 スウェーデンのランジェリーメーカー、スウェッジマークの新CEOにクリスティーナ・ホルムクヴィストが就任しました。彼女は、4年間同社の取締役を務め、スウェゲマークのビジネスに精通していますが、リンデックスのランジェリー担当マネージャーを14年間務め、ランジェリー業界全般にも精通しています。 スウェゲマークの製品は、発売から75年間、小売店や他のオンラインショップを通じて販売されてきました。現在、オンラインストアを開設しており、近日中に最寄りの販売店を検索できるようにする予定です。Supremeは、多くのパーツがソフトに溶接されているスポーツブラです。そのため、しっかりとした生地でサポートしながらも、よりしなやかなスポーツブラに仕上がっています。Supremeは大きなバストにも小さなバストにも対応し、ホワイトとグレー、そしてパステルカラーのターコイズブルーのディテールを備えています。スウェーデンのスウェグマークのベストセラースポーツブラ「ムーブメント」にオレンジが登場。ムーヴメント」は、ベストインテストの評価もあり、2012年の発売以来、販売台数が96％増加しています。姿勢を改善する新タイプのブラジャー スウェーデン・スウェージマークの新型ブラジャー「エタニティ」は、姿勢を改善します。背面の補強を強化することで、肩を後ろに引くことができ、肩に負担をかけずに姿勢を良くすることができます。フロントで留めるタイプです。</w:t>
      </w:r>
    </w:p>
    <w:p>
      <w:r>
        <w:rPr>
          <w:b/>
          <w:color w:val="FF0000"/>
        </w:rPr>
        <w:t xml:space="preserve">アイドル九九</w:t>
      </w:r>
    </w:p>
    <w:p>
      <w:r>
        <w:rPr>
          <w:b w:val="0"/>
        </w:rPr>
        <w:t xml:space="preserve">Matthias Andree さんが、SSL をサポートする POP3、APOP、IMAP のメールホスト/サーバ fetchmail が、特定の状況下で NULL ポインタが参照されずにクラッシュする可能性があることを発見しました。古い安定版（sarge）では、この問題は存在しませんでした。安定版 (stable) の etch では、この問題はバージョン 6.3.6-1etch1 で修正されています。 不安定版 (unstable) の sid では、この問題は間もなく修正される予定です。fetchmailのパッケージをアップグレードすることをお勧めします。これらのファイルに対するMD5チェックサムは、元の公報に記載されています。</w:t>
      </w:r>
    </w:p>
    <w:p>
      <w:r>
        <w:rPr>
          <w:b/>
          <w:color w:val="FF0000"/>
        </w:rPr>
        <w:t xml:space="preserve">イド100</w:t>
      </w:r>
    </w:p>
    <w:p>
      <w:r>
        <w:rPr>
          <w:b w:val="0"/>
        </w:rPr>
        <w:t xml:space="preserve">スウェーデンの住宅市場は逼迫しており、多くの人が住居を見つけるのが困難な状況です。しかし、FastigheterはBRF 2.0という新しいタイプの住宅権利を提供し、これを変えたいと考えています。今日の住宅市場は高コストで、ニーズに合った住宅を購入することが困難な人が増えています。 ウェル・ファスティゲーターは、ユニークで気候変動に強い住宅をつくることを目的に、2010年に設立されました。また、疑問を持つことを奨励し、非論理的なパターンをあえて崩すことを望んでいます。BRF2.0は、このような観点から生まれました。BRF2.0では、お客様は通常通りマンションを所有しますが、ローンの大部分は組合が負担します。つまり、頭金は安くても、月々の費用は少し高くなるのです。Well Fastigheter社の創業者兼CEOであるChristofer Carlsson氏は、「私たちは、住宅市場への敷居を低くしています」と語る。従来の新築住宅では、購入者は多額のローンを組んで購入するのが普通であった。BRF2.0では、購入者がローンを組まずに手付金を支払えるようにすることを目標としています。購入資金の大半を組合が融資している。投機的な購入は禁止されており、そのため、すべての利害関係者を徹底的にチェックします。詳細：BRF 2.0と通常のBRFの比較はこちら。BRF2.0では、プロのマネジャーが技術的・財務的な管理を行います。これにより、物件と組合の運営が最適化され、組合員が安心してマンションを所有することができるのです。協会がローンを償却することで、手数料が下がり、住宅の価値が上がるという考え方です。20年後には、従来の新築の組合に価値で追いつくという考え方で、住宅ローンの少ない組合員は、従来のマンションに価値で追いつくという希望を持っているのです。</w:t>
      </w:r>
    </w:p>
    <w:p>
      <w:r>
        <w:rPr>
          <w:b/>
          <w:color w:val="FF0000"/>
        </w:rPr>
        <w:t xml:space="preserve">イド101</w:t>
      </w:r>
    </w:p>
    <w:p>
      <w:r>
        <w:rPr>
          <w:b w:val="0"/>
        </w:rPr>
        <w:t xml:space="preserve">美味しくて食べ応えのあるサラダです。手順 鶏肉を細かく切り分けます。ベーコンは食べやすい大きさに切り、カリカリに炒める。マッシュルームを焼く。他の材料は千切りにして、全てを混ぜてサラダにする。ソースを混ぜ合わせ、冷たい場所で休ませる。ガーリックバゲットなど、おいしいパンと一緒にどうぞ。投稿日:2008年01月19日 私が小さい頃、叔母がよく作ってくれました!今でも大好きで、実は先日も考えていたんです。=)</w:t>
      </w:r>
    </w:p>
    <w:p>
      <w:r>
        <w:rPr>
          <w:b/>
          <w:color w:val="FF0000"/>
        </w:rPr>
        <w:t xml:space="preserve">id 102</w:t>
      </w:r>
    </w:p>
    <w:p>
      <w:r>
        <w:rPr>
          <w:b w:val="0"/>
        </w:rPr>
        <w:t xml:space="preserve">今日のボーダーレスな移民がもたらす機能不全の統合は、政治家に対する根本的な侮蔑を生み、民主主義を苦しめることになりそうだ。現在の議論では、統合（自発的な再国有化／適応）という言葉が最もよく使われている。これは多文化共生社会の必須条件ですが、本当にこれを全面的に追求すべきなのでしょうか。"平等な子どもたちが一番よく遊ぶ！"言い切る </w:t>
      </w:r>
    </w:p>
    <w:p>
      <w:r>
        <w:rPr>
          <w:b/>
          <w:color w:val="FF0000"/>
        </w:rPr>
        <w:t xml:space="preserve">イド103</w:t>
      </w:r>
    </w:p>
    <w:p>
      <w:r>
        <w:rPr>
          <w:b w:val="0"/>
        </w:rPr>
        <w:t xml:space="preserve">サイクリングでは、転倒を気にせず、天候などの外的要因に左右されず、全力で走りたいものです。坂道を下るのは速いし、予期せぬことが起きて地面に激突することもある。自分の体を守ることが大切で、頭だけでなく、膝や肘は特にデリケートな部分です。そこでバイケスターでは、坂道でハードなライディングをするベテランサイクリストにも、少し楽をしたいけれど余計な怪我をしないようにしたい人にも、さまざまな種類のエルボーパッドを提供しています。年齢を重ねれば重ねるほど、関節のケアは大切になってきます。もちろん、その他のプロテクターも同様です。あらゆるタイプのボディプロテクターにとって、最も重要なことは、それらが本来の機能を果たすことです。だからこそ、私たちのブランドのエルボープロテクターは高品質で、安全認証を取得し、お客様の安全を確保しているのです。エルボーパッドの進化に対応するため、最新モデルを取り扱っています。前腕の裏側も保護するエルボーパッドは、硬質プラスチック製で柔らかいパッドが付いているものがほとんどですが、快適性[/b]を高めるために全体が柔らかいネオプレンでできているものも存在します。あらゆるタイプのサイクリストに対応するエルボーパッドを用意しています。趣味やアマチュアのサイクリストであれば、通常のストレートフィットで十分な運動性能と快適性を得ることができます。レースやハードなオフロードを走る人は、タイトフィットでスポーティなカットのモデルを選ぶとよいでしょう。一番大事なのは、バイクに自信を持って乗れる、走行中も快適なエルボーパッドを見つけることです。自分に合った色やモデルを選んで、他の機材も揃えましょう私たちbikester.seは、サイクリングに情熱を注ぎ、あなたが探しているものを見つけて欲しいと思っています。私たちから購入すれば、必ず魅力的な価格でエルボーパッドを手に入れることができます。また、バイケスターのオンラインショッピングは、気が変わったり、サイズが合わなかったりした場合、常に100日間無料で購入できるので、リスクもありません。当サイトから直接返送用ラベルをプリントアウトして送り返すだけです。配送は1～2日以内に行われ、お客様のご都合に合わせた配送方法とお支払い方法をお選びいただけます。エルボーパッド以外にも、自転車やバイクパーツ、サイクルウェアなど、幅広いラインナップを取り揃えていますので、きっとお好みのものが見つかるはずです！ぜひご覧ください。このウェブサイトでは、機能性を向上させ、ソーシャルメディアプラットフォームなどでパーソナライズされた広告を提供するために、クッキーとピクセルタグを使用しています。プライバシーポリシーをご覧ください。詳細については、特に、将来的にお客様の機器へのクッキーの保存およびピクセルタグの追跡を防止する方法についてご確認ください。その通り</w:t>
      </w:r>
    </w:p>
    <w:p>
      <w:r>
        <w:rPr>
          <w:b/>
          <w:color w:val="FF0000"/>
        </w:rPr>
        <w:t xml:space="preserve">イド104</w:t>
      </w:r>
    </w:p>
    <w:p>
      <w:r>
        <w:rPr>
          <w:b w:val="0"/>
        </w:rPr>
        <w:t xml:space="preserve">先日、相棒と二人、移動式メリーゴーランドに飽きたので、しばらくはこれでいいやということになった。"物売りと箱詰めだけで休日を過ごすわけにはいかない！"その代わり、最高級のピクニックバスケットにお菓子を詰め込んで、近くの美しい湖に向かいました。ピクニックバスケットは祖母から受け継いだもので、小さなリボンと内側の青と赤の布がとてもかわいいと思います。湖畔の岩場に腰を下ろし、バスケットの蓋を開けると、そこにはチャイブブロッサムビネグレットと甘草ジュースを混ぜたシンプルなベジタリアン用のパスタサラダが待っていたのです。また、本物のグラスやカトラリーも持参しました。人間らしさを取り戻すと決めたのなら、本命は！？睡蓮や鳥を眺め、パスタやジュースを頬張り、風の奔流に耳を傾けました（漏斗を持った水犬が湖に飛び込もうとするのを止めようとしたりもしました）。しばらくの間、私たちは人生の夢であるクラッシュ、引っ越しの箱、獣医の訪問、車の引き揚げを忘れていました。愛しい人の目を見たとき、彼が安心できる温かい笑顔を返してくれたとき、私はわかったのです。やっぱり、再出発の準備ですね。私たちの小さな群れは、いずれ新しい落ち着ける場所を見つけるでしょう。MORE EXTRACTS: The Lily of the Valley, A Sunny Autumn Getaway FOLLOW HUNGRY HEART ON: BLOGLOVIN', Facebook, Instagram and Pinterest Christin 素敵な写真ですね!そして、センチメント!次の夢まで続くように、少しでも歩きやすい道を歩んでほしい。ハグする！？Hungry Heart ありがとうございます&lt;3 hugs Katarina 最後の1枚を読んで泣きそうになりました！なんて素敵で強い気持ちなんでしょう。そして、本物のものを使ってピクニックをすることで、日常の錬金術のようなものがあるというのは、私も同感ですHungry Heart &lt;3 Alicia Take care &lt;3 Hungry Heart ありがとう、Alicia！ &lt;3 sandra Oh, such nice post and such nice comments &lt;3 Hungry Heart ありがとう、Sandra！ &lt;3 Sandra!本当に最高の、最高の読者に恵まれています。 &lt;3 Nyster 豪華な写真ですね。読んでいて、ちょっと寒気がした。このような状況にもかかわらず、希望を感じていらっしゃるということで、とても嬉しく思います。Hungry Heart テレサさん、ありがとうございます！&lt;3 希望を持ち続けています...。ヘルガ なんて素敵なんでしょう。ピクニックバスケットは、ボトルホルダーが別々になっていて、本当にボスみたいでしたね。=) 冷たい飲み物は、カゴの中の熱い食べ物も冷やさないようにしないとね;-) ミカエラ 素敵なお出かけですね!最後の写真は、本当に、素敵です。ピクニックでも、本物のカトラリーやお皿があると、本当に助かりますね。Hungry Heart ミカエラさん、ありがとうございます。そう、そのピクニックはとても必要なもので、とても簡単な仕掛けにもかかわらず、雑然とした日常を静かで贅沢なプチ遠出に変えて、一息つくことができたのです。ISAも本物のピクニックバスケットを持っているなんて、とても素敵ですね。居心地の良い夜のようですね、そして最後の文章も。この感覚に勝るものはない。ハグする！？Hungry Heart イサさん、なんて素敵なんでしょう！&lt;3 ありがとうございます。Evelina - Evelina's Organic おお、なんと素敵なピクニック &lt;3 あなたの移動についての記事を読んで...:/ そんな強い投稿を。少しの間、すべてを解放して、ありのままの自分でいることが大切なのです。新しい力を与えてくれる &lt;3 Hugs /Evelina Hungry Heart あなたは賢明なあなたです、Evelina。 &lt;3 ありがとうございます!And hugs Fancy Miss Oh how cozy!だから、他のことに時間を割くのはいいことだ。お互いに、しばらくの間だけ楽しんでください。皆さんもお気をつけください。Hugs Hungry Heart そう、そうしないとエネルギーが湧いてこないんだと思います。今また、本格的なムービングスパートが始まっていますよ。Hug Ann ああ、なんと居心地が良さそうな、そして美味しそうな響きでしょう。でも、リコリスジュースは聞いたことがないのですが、どうなんでしょう？</w:t>
      </w:r>
    </w:p>
    <w:p>
      <w:r>
        <w:rPr>
          <w:b/>
          <w:color w:val="FF0000"/>
        </w:rPr>
        <w:t xml:space="preserve">イド105</w:t>
      </w:r>
    </w:p>
    <w:p>
      <w:r>
        <w:rPr>
          <w:b w:val="0"/>
        </w:rPr>
        <w:t xml:space="preserve">C.Douglas Dillon クラレンス・ダグラス・ディロン、1909年8月21日スイス・ジュネーブ生まれ、2003年1月10日ニューヨークで死去、アメリカ共和党の政治家、外交官である。第二次世界大戦にアメリカ海軍で従軍し、1953年から1957年まで駐仏アメリカ大使を務めた。民主党のケネディ大統領は、1961年に共和党のディロンをアメリカの財務長官に任命した。1963年にケネディが暗殺され、リンドン・B・ケネディが大統領になると、彼は任期終了までその職を維持した。ジョンソンはアメリカ大統領になった。ディロンは、アメリカの大富豪である父クラレンス・ディロンが設立に関わった投資銀行ディロン・リード社の副社長兼会長などであった。ディロンの名は、ディロンの祖父サミュエル・ラポウスキーがポーランドからの貧しい移民で、姓をディロンに変えたことに由来している。ディロンの祖先はスコットランドの貴族である。ディロン氏はメトロポリタン美術館の館長も務めた。1989年に自由勲章を授与された。1931年、フィリス・チェス・エルズワースと結婚。夫妻には2人の娘がいた。1982年にフィリスが亡くなり、1983年にディロンはスーザン・セージと再婚した。</w:t>
      </w:r>
    </w:p>
    <w:p>
      <w:r>
        <w:rPr>
          <w:b/>
          <w:color w:val="FF0000"/>
        </w:rPr>
        <w:t xml:space="preserve">イド106</w:t>
      </w:r>
    </w:p>
    <w:p>
      <w:r>
        <w:rPr>
          <w:b w:val="0"/>
        </w:rPr>
        <w:t xml:space="preserve">国勢調査とは、ある時点で定義された地域に住む個人の数を数えることである。数え方は、「事実上」（一時的な訪問者を含むその地域に居住するすべての者）または「事実上」（不法にそこに居住する者を除き、住民として登録されているが実際には他の場所に住んでいる者を含む、その地域に通常居住するすべての者）である。 目次 - 1 スウェーデンの国勢調査 - 2 スウェーデンにおける国勢調査関連のデジタルリソース - 2.1 Census 1860 - 2.2 Census 1870 - 2.3 Census 1880 - 2.4 Census 1890 - 2.4 Census 1890 - 2．5 国勢調査 1900 - 2.6 国勢調査 1910 - 2.7 国勢調査 1930 - 2.8 国勢調査 1970 - 2.9 国勢調査 1980 - 2.10 国勢調査 1990 - 3 その他の国における国勢調査 - 3.1 ノルウェーおよびデンマーク - 4 出典 スウェーデンにおける国勢調査 1749年から行われている。 1860年までは純粋な人口計算で、最初は毎年、次第に5年ごとに行われるようになってきた。1860年以降、国勢調査はスウェーデンの人口の完全な記録となり、名前、性別、生まれた年、生まれた教区、居住地、家族、使用人、職業、配偶者の有無などの情報を居住地ごとに分類して記録した。以後、国勢調査は10年ごとに行われるようになった。国勢調査の基礎となるのは戸籍と、後に教区の戸籍である [1] スウェーデンの国勢調査に関するデジタルリソース 1860年国勢調査 - SVARはこの国勢調査の入力作業を開始し、ウェブサービスを通じて利用できるようになった。1870年国勢調査 - SVARがWebサービスを通じて入手可能なこの国勢調査の入力を開始しました。1880年国勢調査 - SVARは、国勢調査全体をWebサービスで公開しています。 - SVARは、CD Population of Sweden 1880を制作しています。1890年国勢調査 - SVARは、ウェブサービスで国勢調査の全容を公開しています。 - SVAR /Sveriges Släktforskarförbundは、CD Sveriges befolkning 1890を制作しました。1900年国勢調査 - SVARは、ウェブサービスで国勢調査全体を公開しています。 - SVAR /Sveriges Släktforskarförbundは、CD Sveriges befolkning 1900を制作しました。1910年国勢調査 - SVARはこの国勢調査の入力を開始し、Webサービスを通じて入手することができます。1930年国勢調査 - SVARは、この国勢調査の書籍（SCB抽出物）をスキャンし、索引を作成しました。国勢調査1970 - スウェーデン系図協会がCD「Sveriges befolkning 1970」を制作しました。1980年国勢調査 - スウェーデン系図協会がCD「Sveriges befolkning 1980」を制作しました。1990年国勢調査 - SVARはDVD「Sveriges befolkning 1990」を制作しました。他国の国勢調査 スウェーデン以外の国（1809年までスウェーデンの一部であったフィンランドを除く）の系図研究においては、戸籍がないため、一般的にその国の国勢調査に頼ることが多くなっています。しかし、国勢調査は5年から10年程度の間隔で行われるため、例えば、ある家に生まれたが若くして亡くなった赤ん坊は、国勢調査には一度も登場しない可能性が非常に高い。また、一族がいつ他の土地に移住したかは、センサスには記載されないため、一族を長年にわたって追跡することは非常に困難である。次の国勢調査で行方不明になっただけです。ノルウェーとデンマーク ノルウェーとデンマークは、戸籍制度の代わりに国勢調査が実施されている国である。現地ではfolketællingerと呼ばれ、家系調査の重要な資料となっています。デンマークは事実上、国勢調査のデジタル化を完了し、オンライン化されている。出典 - 系図辞典 - 初心者のための系図 - 諸外国の系図</w:t>
      </w:r>
    </w:p>
    <w:p>
      <w:r>
        <w:rPr>
          <w:b/>
          <w:color w:val="FF0000"/>
        </w:rPr>
        <w:t xml:space="preserve">イド107</w:t>
      </w:r>
    </w:p>
    <w:p>
      <w:r>
        <w:rPr>
          <w:b w:val="0"/>
        </w:rPr>
        <w:t xml:space="preserve">カルヴハーゲンは、過ぎ去った時間を感じさせる古い石造りの納屋の列の向かいに位置しています。隣には私たちの農場もあるので、時々、鶏、雄鶏、猫、数頭の牛がやってきます。自然や生きた農場、自然保護区がすぐ近くにあることが、この場所自体の特徴です。カーフ・パスチャーからのフラッシュバック。発行：Kalvhagen in Södvik on Öland 2016年5月19日（木） アートプロジェクト「Mamma MU and other KOssor!Anne-Sofie Holmberg著。Anne-Sofie Holmbergが村の幼稚園、地元のアーティスト、Ulrica Hydman Vallienと一緒に行ったアートプロジェクトより When it Sprouted 2014!🙂 Published by Kalvhagen i Södvik2 on Öland Thursday 19 May 2016 始まりについて少し・・・ ・Anne-Sofie Holmbergとの出会い Kalvhagen i Södvikの主催者兼プロジェクトマネージャー ・人間関係で何かしたいと思ったから。お祭りです。友人から、「これ、子牛のパドックの真ん中でやってよ！」と言われました。それから、島の田舎では当たり前のことだが、ここには子牛がいた。しかし、子牛のパドックの真ん中でイベントを行うのは、とてもいいアイデアだと思いました。いつ、どこで、なぜフェスティバルをやりたいのかを手紙に書きました。そして、ビョルン・ラネリッドも絶対に入れたかったんです。ビョルンに手紙を送り、"彼がイエスと言うなら、行ってみよう "と思ったんです。ある日、電話がかかってきた。ビョルンだった。ビョルン・ラネリッドそして、彼はそのアイデアを素晴らしいと思い、「オン」になった。そこで、他の面白い人たちを誘ったのです。Hasse Kvinnaböskeが加わり、James Hollingworth、Helena Soluna、Susanne Alfvengrenが参加しました。Lennart MatikainenとEva Ruszの関係パーソナリティも。夏の一日、それも丸一日かけて、半年がかりでプログラムを組みました。写真：Björn Ranelid、KalvhagenのRelationship Festivalにて - もっと違う名前でもよかったかもしれません。関係という言葉には、とても負荷がかかります。男女の関係だけでなく、人生におけるすべての関係、すべての人生についてだったからです。職場で、友人と、家族と、お店で、店員さんと、そう、社会全体で、あらゆるところで。玄関を出たところからが、本当にお付き合いの始まりです。そういうことだったんですね。どうしたんだ？目を輝かせて自分を見つめること、それが発想の原点であり、「ちょっと変わってみようかな」と気づくことかもしれません。自分を笑い飛ばせるようになること。そして、それがまさに「関係性フェスティバル」で実現したのです。ここに来た時に発見したんですね。多くの人が「今まで体験したことのないかっこよさだった」と言ってくれました。- いや、人間関係フェスティバルの時も子供向けでしたね。当時から子供向けのパフォーマンスもアクティビティもありました。やはり、子どもは人間関係が大事なんですね。- 思考は常に研ぎ澄まされ、一年中存在しているのです。依頼は常にあり、時には断らなければならないこともあります。クリスマスが終わると、計画を立て始めるんです。3月になったら、また夏について聞いてみます。さまざまな場所でライブを行うアーティストにとって、さまざまなことが正しくなければなりません。4月から5月にかけて、本格的なロジスティクスが始まる。その時になってみないと答えられないアーティストもいます。また、直前までお互いのライブを交換し合うこともあります。5月からはフルタイムで仕事ができるようになりました。- 常連さんがまた来たい、来年も予約したい、ここは居心地がいい、と思ってくれている。今年は、日程が合わずに何人か交代しています。良くも悪くも、ここに来たことのない他のアーティストが、ここに来たことのない観客を惹きつけることができる。近所の人、友人、村人、村の若者たちが、少しずつ協力してくれる。エントランスでコーヒーを入れたり、子供と一緒に工作をしたり。そして、いつも駐車場係として手伝ってくれるケントさん。すべての人の協力がなければ、うまくいかないのです。決してとてもありがたいことです。私たちは緑の芝生の上のベッドから起き上がり、鶏小屋に向かって歩いていきます。ギャラリーの古い部分の扉を登ってください。北向きの新パーツでは、天井が上昇する広大な空間が広がり、その中に流れる</w:t>
      </w:r>
    </w:p>
    <w:p>
      <w:r>
        <w:rPr>
          <w:b/>
          <w:color w:val="FF0000"/>
        </w:rPr>
        <w:t xml:space="preserve">イド108</w:t>
      </w:r>
    </w:p>
    <w:p>
      <w:r>
        <w:rPr>
          <w:b w:val="0"/>
        </w:rPr>
        <w:t xml:space="preserve">ビタミンD 世界中で10億人がビタミンD不足に悩んでいます。この必須ビタミンは、日光浴や適切なサプリメントを食べることでしか十分に摂取することができません。脱毛、うつ病、疲労、皮膚疾患、ガンなどは、ビタミンDの欠乏と関連する健康問題の一部です。ビタミンDは体の様々な機能に重要な役割を果たしていることが研究により明らかになっています。骨、筋肉、免疫系、血管など、さまざまなところに影響を及ぼします。そのため、ビタミンDは科学者や医師の間だけでなく、新聞やテレビ番組、ソーシャルメディアなどでも非常に話題になっています。ビタミンDについては、メディアによる宣伝が続き、認知度も高まっていますが、十分な量を摂取できている人はごくわずかです。世界では10億人が太陽のビタミンを十分に摂取できていないと言われています。ドイツのロバート・コッホ研究所では、ドイツ人の60%もの人が十分なビタミンDを摂取できていないと想定しており、スウェーデンでは、国民の約20%がビタミンDが少ないという調査結果があります[1]。 この記事では、ビタミンDを十分に摂取するために検査や日焼け、サプリメントを通じてできること、そして実際に体がビタミンDを使っているのはどういうことなのかをご紹介します。また、供給過多や供給不足の影響、ビタミンD不足と関連する病気についても見ていきます。ビタミンDとは？ビタミンDは脂溶性ビタミンで、ホルモンに似た働きをすることから専門家はホルモンとも呼び、通常のビタミンのように主に食事から摂取するわけではありません。その代わり、紫外線や太陽と連動して、私たちの体は勝手にビタミンDを作り出しています。ビタミンDには、主にビタミンD₂（エルゴカルシフェロール）とビタミンD₃（コレカルシフェロール）があり、25-（OH）-Dとも呼ばれる[2]。ビタミンDは体内でどのような働きをしているのでしょうか？日光のビタミンは、ビタミンであると同時にホルモンでもあるため、体内の多くのプロセスに関与しています。最も重要な機能としては、骨の代謝や筋肉の発達と機能に影響を与えることが挙げられます。さらに、ビタミンDは免疫機能を促進し、血管を保護する働きもあります[2]。その他、ビタミンDには、 ・小腸でのカルシウムとリン酸の吸収の制御 ・200以上の遺伝子の制御 ・心筋機能の促進 ・血圧の調節 ・子供の骨格の発達促進 などの働きがあります。ビタミンDのサプリメントを摂取する ビタミンDが太陽のビタミンと呼ばれる所以は、私たちの体がビタミンDを作るために太陽の光、より具体的には紫外線を必要とすることにあります。まず、ビタミンの前駆体である7-デヒドロコレステロールが生成され、肝臓や腸管粘膜のコレステロールに助けられ、皮膚に移動する。そこで活性型ビタミンD3が生成され、さらに貯蔵型ビタミンDである25-ヒドロキシコレカルシフェロール（25-OH-D）に変換され、筋肉や脂肪組織に貯蔵されるのである。25-OH-Dは腎臓で1,25-(OH)2-Dに活性化され、血液を介して腸、骨、筋肉、免疫系、細胞などに運ばれ、重要な機能を発揮します[5]。食事からビタミンDを摂取するにはどうしたらよいのでしょうか？小腸は、食品に含まれる脂溶性ビタミンD3の80%まで吸収することができます[5]。それでも、この方法で体内に吸収されるビタミンDはごくわずかで、食事で1日に必要な量の10〜20％程度をカバーするに過ぎない。これは、ビタミンDを含む生食品が少なく、しかも微量であることが一因です。体にとって重要なビタミンD3は、ほとんど動物性食品にしか含まれておらず、特に以下の食品に多く含まれています[2, 5]： -ニシンやハドックなどの脂の多い魚 -マーガリンやバター -牛乳や卵黄 キノコやアボカドにもビタミンDは含まれていますが、体が吸収しにくい形になっています。これらの原材料は、推奨される最低摂取量に達するためにも、非常に多くの量を食べる必要があります。</w:t>
      </w:r>
    </w:p>
    <w:p>
      <w:r>
        <w:rPr>
          <w:b/>
          <w:color w:val="FF0000"/>
        </w:rPr>
        <w:t xml:space="preserve">イド109</w:t>
      </w:r>
    </w:p>
    <w:p>
      <w:r>
        <w:rPr>
          <w:b w:val="0"/>
        </w:rPr>
        <w:t xml:space="preserve">この記事は、出典の確認が必要です。根拠："folkmun.se "という単一のソースのみに基づいている。ユーザーが作成したページなので、完全に削除すべきです。 (2014-12) 信頼できる出典（脚注）を追加することで修正しました。出典のない事実は疑われ、削除されることがあります。ディスカッションページで議論する。タファット（地方名がいくつかある）は、2人以上の練習生で行うことができる伝統的なゲームである。少なくとも一人の人間（「ハーン」と呼ばれることもある、例：「ハーン」）が関与している。「と呼ばれることもあります）、特別な合言葉を叫びながら、他の参加者に追いつき、つかんだり触れたりするために走るという課題を持つことになります。この「合言葉」は、ゲームの地域名と対応していることが多い。チェイサーに成功すれば、掴まれた、あるいは触れられた参加者にミッションが渡される。可能な狩猟リボンを交換し、ゲームを続行する。テイカーの注意と狩猟本能を引きつけるために、狩られる側の参加者は「You can't catch me」という古典的なタクトフレーズを叫ぶことができるのです。タギングサークルによっては、10秒などの所定時間内に前のハンターを捕まえることを禁止している場合があります。前のハンターを捕まえることを禁止する「背負い投げ禁止」という言葉が使われることもある。また、ハンターが誰も連れて行かない「パックス」が存在することもあります。狩られる側は、通常、期間限定でパックスに立つことが許される。タファットは、『Lönneberga』のエミルに関する映画の1つに登場します。地域名[編集] ネルケ、エステルゴートランド、ヴェステルゴートランド、[1] スモーランド、ブレキンゲ、エーランド。ヒッパ（フィンランド語から借用） ヘルシンキなど、フィンランドのスウェーデン人入植地。</w:t>
      </w:r>
    </w:p>
    <w:p>
      <w:r>
        <w:rPr>
          <w:b/>
          <w:color w:val="FF0000"/>
        </w:rPr>
        <w:t xml:space="preserve">アイディーヒャク</w:t>
      </w:r>
    </w:p>
    <w:p>
      <w:r>
        <w:rPr>
          <w:b w:val="0"/>
        </w:rPr>
        <w:t xml:space="preserve">PAROC NRS 2t 0809-CPR-1015 / VTT Expert MW-EN13162-T5-DS(70,-)-WSWL(P)-MU1 短評 中硬質、耐火性の石毛ボードで、優れた吸音性と表面にナチュラルカラーのガラス繊維フリースが施されています。アプリケーション 標準EN 823によると、壁や天井の吸音のための絶縁製品 NPD EN 13162によると：2012 他の火災特性 EN ISO 1182によると：2012 熱伝導率λD 0,035 W/mK EN 13162。2012 (EN 13162) 厚さ公差、T T5 EN 13162:2012 (EN 823) 気流抵抗 AF_R NPD EN 13162:2012 (EN 29053) による。 吸水、短時間 WS、Wp ≤ 1 kg/m² EN 13162 による。2012 (EN 1609) 吸水率, 長期 WL(P), Wlp ≤ 3 kg/m² EN 13162:2012 (EN 12087) に準拠 吸水率 @@@ 有害物質の排出量 NPD EN 13162:2012 耐火性 熱、風化、経年劣化に対する耐火性の特性は経年変化することはない。製品のユーロクラス分類は、時間とともに増加することができない有機物の含有量に関連しています。耐熱性、耐候性、経年劣化 ミネラルウールの熱伝導率は経年変化せず、経験上、繊維構造は安定し、空隙には空気以外の気体は含まれません。Paroc Group © 2016 2(3) Glass fibre fleece PAROC AB, 541 86 Skövde, Visiting address Bruksgatan 2, Tel.0500 469 000, Fax 0500 469 220, www.paroc.se このパンフレットに記載されている情報は、記載されている製品に適用される条件と技術的特性を説明するものです。 次の印刷版またはデジタル版に置き換えられるまで、この情報は有効です。本パンフレットの最新版は、パロックのホームページで常時公開しています。デザインソリューションは、当社製品の機能と技術特性が十分に実証されている分野です。他のサプライヤーから供給される部品や施工の仕上がりを管理することはできませんので、この情報は保証されたものではありません。当社は、本資料に記載された用途以外の使用については、一切責任を負いません。 当社は、製品の継続的な開発により、本資料を変更・修正する権利を留保しています。PAROCは、Parocグループの登録商標です。このデータシートは以下の国で有効です：スウェーデン 3(3)</w:t>
      </w:r>
    </w:p>
    <w:p>
      <w:r>
        <w:rPr>
          <w:b/>
          <w:color w:val="FF0000"/>
        </w:rPr>
        <w:t xml:space="preserve">イド111</w:t>
      </w:r>
    </w:p>
    <w:p>
      <w:r>
        <w:rPr>
          <w:b w:val="0"/>
        </w:rPr>
        <w:t xml:space="preserve">ラドンに関する情報とあなたにできること ラドンとは何か、どのような場合に危険なのかについての情報をご紹介します。また、ラドンの測定方法、ラドンの修復方法についても学びます。ラドンは、空気中、土壌中、水中に自然に存在する気体です。住宅や職場のラドン濃度が高い場合こそ、健康に害を及ぼす可能性があります。 住宅、賃貸物件、マンションに適用されるかどうかに分けて、情報を提供します。また、住宅に関する情報は、テラスハウスにお住まいの方にも適用されます。</w:t>
      </w:r>
    </w:p>
    <w:p>
      <w:r>
        <w:rPr>
          <w:b/>
          <w:color w:val="FF0000"/>
        </w:rPr>
        <w:t xml:space="preserve">イド112</w:t>
      </w:r>
    </w:p>
    <w:p>
      <w:r>
        <w:rPr>
          <w:b w:val="0"/>
        </w:rPr>
        <w:t xml:space="preserve">喘息やアレルギーは世界的に増加傾向にあり、アレルギーは今や最大の公衆衛生問題の一つとなっています。研究の進歩により、多くのアレルギーの原因は治療できるようになりました。しかし、新たな数字によると、治療を受けている人の数は県によって大きく異なることがわかりました。スウェーデン人の10人に4人がアレルギー性疾患を持っているそうです。スウェーデンの子どもや若者の間では、アレルギー疾患は最も一般的な慢性疾患です。花粉の季節になった今、どれだけの人が影響を受けているのかが、痛いほどわかってきた。アレルギー疾患は、多くの場合、隠れた障害を含んでいます。日常生活に大きな支障をきたし、当事者とその家族のQOL（クオリティ・オブ・ライフ）を大きく低下させる可能性があります。多くの人が不安や恐怖、疎外感、周囲からの無理解を経験しています。また、重度のアレルギーを持つ人は、生命を脅かすアレルギー性ショックを起こす危険性があります。同時に、アレルギーの蔓延は、当事者にとっても社会にとっても、大きな経済的影響をもたらします。例えば、スウェーデンではアレルギー性鼻炎だけで、毎年120億クローネの社会的損失が出ていると推定されています。研究の進歩により、多くのアレルギーやアレルギー性喘息の原因そのものを、アレルギーの予防接種で治療することができるようになったのです。治療が成功すれば、アレルギー症状や薬の必要性が軽減され、生活の質も大幅に向上します。また、生命を脅かすような反応のリスクも軽減されます。しかし、アレルギー調査会社アルクの新しい数字によると、全国各地でアレルギー予防接種の治療を受けている人の数に大きな差があることがわかりました。Västernorrlandでは、昨年、人口1万人あたり10人の患者がアレルギーの予防接種を受けています。ノルウェーとデンマークでは、その3倍以上の患者さんが治療を受けています。スウェーデンの県では、2016年に住民1万人あたり40人の患者がアレルギー予防接種を受けたハランド県だけが、北欧の隣国と同じレベルに達しているのです。この違いが何によるものかは不明ですが、住んでいる場所に関係なく、効果的で平等なケアを受けることができることは、関心を持ち、取り組むべき重要な課題です。Forska!Sverigeが委託したSifoの調査によると、スウェーデン北部の人々のうち、スウェーデンの病院の患者が最も安全で最善の治療を受けることができると強く思う人はわずか12%でした。スウェーデンには平等な医療がある」という意見に完全に同意する人は8％にも満たない。スウェーデンの医療が世界をリードするという目標に沿うためには、新しい医学的知識や研究を効果的かつ平等に活用する必要があるのです。医学研究への投資を増やし、その成果を医療に役立てることで、ヴェステルノールランドや全国のアレルギーを持つすべての人の負担を軽くすることができるのです。</w:t>
      </w:r>
    </w:p>
    <w:p>
      <w:r>
        <w:rPr>
          <w:b/>
          <w:color w:val="FF0000"/>
        </w:rPr>
        <w:t xml:space="preserve">イド113</w:t>
      </w:r>
    </w:p>
    <w:p>
      <w:r>
        <w:rPr>
          <w:b w:val="0"/>
        </w:rPr>
        <w:t xml:space="preserve">2014 FIFAワールドカップ予選（CONMEBOL） 南米の2014 FIFAワールドカップ予選では、9カ国が直接出場4枠とプレーオフ出場1枠を争った。ブラジルを除くCONMEBOLの全チームが参加し、ブラジルは大会開催国として予選を通過した。2011年10月7日から2013年10月15日にかけて資格認定が行われました。</w:t>
      </w:r>
    </w:p>
    <w:p>
      <w:r>
        <w:rPr>
          <w:b/>
          <w:color w:val="FF0000"/>
        </w:rPr>
        <w:t xml:space="preserve">イド114</w:t>
      </w:r>
    </w:p>
    <w:p>
      <w:r>
        <w:rPr>
          <w:b w:val="0"/>
        </w:rPr>
        <w:t xml:space="preserve">事務局 / 時間予約：0513 - 239 10 17.45以降の到着は事務局に連絡 0512-202 61 ラウンド終了後に賞品授与。スタート前にコーヒーの注文と支払いを済ませる。研修のため、3月4日～6日は休業とさせていただきます。9日（月）より営業再開いたします。もしそうなら、Herrljunga Golf Clubは素敵なオファーを用意しています ... [Read more...] 仮設グリーンでコースオープンコースは現在雪がなく、冬のグリーンでプレーが可能です。グリーンフィー（100 SEK）は、現金で... [Read more...] HeGKへようこそ!Herrljunga Golf Clubは風光明媚なHudeneに位置し、快適で挑戦的な18ホールのパークランドコースを提供しています。Herrljunga Golfklubbは成長期に恵まれているため、プレーシーズンが長く、多くのゴルファーが当クラブでシーズン初めのラウンドをプレーします。</w:t>
      </w:r>
    </w:p>
    <w:p>
      <w:r>
        <w:rPr>
          <w:b/>
          <w:color w:val="FF0000"/>
        </w:rPr>
        <w:t xml:space="preserve">イド115</w:t>
      </w:r>
    </w:p>
    <w:p>
      <w:r>
        <w:rPr>
          <w:b w:val="0"/>
        </w:rPr>
        <w:t xml:space="preserve">ソパイピラ、ソパピラ、ソパイパ、カチャンガ[1]は、アルゼンチン[2]、ボリビア[2]、チリ[2][3]、ニューメキシコ、ペルー[4]、テキサスで食べられる揚げパン系統の品種である。[5] ソパイピラという言葉は、かつてイベリア半島南部で話されていたモサラビ語からスペイン語に入ったソパイパの短縮形である[6]。 モサラビ語の原語であるソパイパは、油に浸したパンに使われており、元々は、モサラビ語から来た言葉である。</w:t>
      </w:r>
    </w:p>
    <w:p>
      <w:r>
        <w:rPr>
          <w:b/>
          <w:color w:val="FF0000"/>
        </w:rPr>
        <w:t xml:space="preserve">アイディー・イレブン</w:t>
      </w:r>
    </w:p>
    <w:p>
      <w:r>
        <w:rPr>
          <w:b w:val="0"/>
        </w:rPr>
        <w:t xml:space="preserve">シュウプは、アメリカ南北戦争で騎兵隊に所属していた。戦後はモンタナ準州、アイダホ準州に移り、1889年から1890年までアイダホ準州知事として活躍した[1]。1890年12月18日、N.B.ウィリーによって州知事に就任した[4]。 1895年、上院議員に再選され、任期を全うした。その後、上院議員3期目に出馬したが、フレッド・デュボアに敗れ、出馬を断念した。</w:t>
      </w:r>
    </w:p>
    <w:p>
      <w:r>
        <w:rPr>
          <w:b/>
          <w:color w:val="FF0000"/>
        </w:rPr>
        <w:t xml:space="preserve">イド117</w:t>
      </w:r>
    </w:p>
    <w:p>
      <w:r>
        <w:rPr>
          <w:b w:val="0"/>
        </w:rPr>
        <w:t xml:space="preserve">ONLINE: FORMAZIONE NUOVI TERAPISTI 2021 IN ITALIANO ONLINE: Training course for new therapists in audio-psycho-phonology 2021 in english ONLINE: UPDATING SEMINAR FOR THERAPISTS IN AUDIO-PSYCHO-PHONOLOGY IN VERONA IN MARCH 2021 IN ENGLISH Audio Vocal Course - AVK The voice in speech and song 3 days, 7 - 9 May 2021 in Verona Dr.Thomas MethodによるAudio Vocal Courseが開講される予定である。このコースは、私たちの音の器官である声が、最大限に使用され、最小限の努力でどのように機能するかについてのトマティス博士の研究に基づいています。AVKは、トマティスが50年以上にわたってオペラ歌手、俳優、演説家、グレゴリオ聖歌を歌う修道士を対象に行った臨床と教育的活動の中で発見したすべてのことを実践するのに役立つだろう。アルフレッド・トマティス博士が実践した発見をもとに、自己啓発を探求し、成長しながら、自分の声の可能性を高めたいと願う人なら、誰でも参加できるコースです。トマティス博士がそれぞれに特別に考案した実践的なエクササイズを通じて、参加者自身が持つ本来の声の可能性、特に骨格の音を見つけ、最大限に活用するためのコースです。(トマティス効果は、1957年にパリのソルボンヌ大学生理学部でラウル・ホウソン教授によって発表され採用されました）オーディオボーカルコースは、トマティスが著書「耳と声」（"L'Oreille et la Voix"）の中で説明している通りのスケルトン音の出し方を示し、歌、暗誦、日常会話、社会生活でうまく言葉で表現するための発声技術を完成するためのコースとなっています。骨格の音を使うことで、声への負担が少なくなり、その結果、声が柔らかくなり、疲れにくくなり、流暢に話しやすくなるのです。そうすることで、話すことが楽しくなり、聞き手の注意を長く引きつけることができるのです。歌い手は、より少ない労力で音質が向上する可能性が高まります。主な論点：聴く姿勢 歌う時の呼吸の神話 声の力を抜く 良い姿勢と骨太の音 良い声で自信を持つ 声のエネルギーと個人のエネルギー 民族リスニング 聴覚トレーニング 楽器の音運動制御 発音の質と脳の刺激 良い発音の重要性 Tomatisによるエクササイズを声に出して読む 異民族リスニングで話す・歌う・楽器演奏 聴く時の横幅 メンテナンスと進歩のエクササイズ AVKは博士によって行われます...。Concetto Campo, at Monastero in Sezano, via Mezzomonte 28 May 7 2021 from 16.30 to 19.30, 8 May 2021 from 9.00 to 13.00 and 14.30 to 18.00, 9 May 2021 from 9.00 to 13.00 . f.m と e.m. 共にコーヒーブレークがあります。 コースは参加者の費用330.00 Euro。IBAN: IT53U05034117280000000385 BIC: BAPPIT21162 to Dr. Concetto Campo, c/o Banco Popolare, Verona office 割引については英語ページ: AAVI 入会申し込み期間は、定員になり次第終了となります。登録の確定を行うため、入金確認のメールをお送りください。 email: This email address is being protected from spambots.閲覧にはJavaScriptを有効にする必要があります。 tel: +39 335-6206275 コース終了後、受講証明書を発行します。最少催行人数に達し次第、開講します。コースが開催されない場合は、受講料全額を返金します。Press La Marseillaise, 10 December 1988, "Tomatis, médecin des stars: Depardieu, Deneuve, Edwige Feullière "n'entend" que par lui" Vogue, 1992 - "Ljudets Helande Verkan" The Times, January 20 1994 - "Every singers' nightmare" Dagens Nyeter, 20 February 1995 - "In brist pa mammas rost valjer jag Mozart" Dagens Nyeter, 21 February 1995 - "Lju" - "The healing power of sound" The Times, January 20 1994 - "Every singer" The Lju...</w:t>
      </w:r>
    </w:p>
    <w:p>
      <w:r>
        <w:rPr>
          <w:b/>
          <w:color w:val="FF0000"/>
        </w:rPr>
        <w:t xml:space="preserve">イド118</w:t>
      </w:r>
    </w:p>
    <w:p>
      <w:r>
        <w:rPr>
          <w:b w:val="0"/>
        </w:rPr>
        <w:t xml:space="preserve">ペドロ・デ・カンパーニャは、本名ピーテル・ケンペーニャ、1503年生まれ、1580年没、オランダ・スペインの画家である。カンパニアはイタリアで修行した後、主にスペインで活動し、セビリアでは教会のための肖像画を中心に多くの作品を制作した。カンパニアは、様式的にはイタリア高後期ルネサンスの流れを汲むが、色彩的には母国ブリュッセルの影響を最も強く受けている。</w:t>
      </w:r>
    </w:p>
    <w:p>
      <w:r>
        <w:rPr>
          <w:b/>
          <w:color w:val="FF0000"/>
        </w:rPr>
        <w:t xml:space="preserve">イド119</w:t>
      </w:r>
    </w:p>
    <w:p>
      <w:r>
        <w:rPr>
          <w:b w:val="0"/>
        </w:rPr>
        <w:t xml:space="preserve">グリッドナイン・システムズは、ウェブ・エージェンシーです。ユーザビリティ、アクセシビリティ、ビジネスバリューを重視した外部ウェブサイト、エクストラネット、eコマースソリューション、イントラネットをクライアントに提供します。私たちは、訪問者、検索エンジン、編集者のために最適化されたソリューションを保証します。ストックホルムにオフィスがあり、そこからプロジェクトやマーケティングを管理し、モスクワには開発会社を置いています。検索エンジン最適化（SEO）、キーワード分析、多くのプラットフォームでのユーザートレーニングなどのトレーニングやコースを開催しています。誠実さ、持続可能性、費用対効果の3つをキーワードにしています。グリッドナインは、この春、yyyypremiumのお客様を対象としたウェブマガジンを開発しました。今回のプロジェクトでは、WordPressを使用し、レスポンシブレイアウトで開発しています。レスポンシブとは、訪問者が通常のyyyyパソコン、タブレット、スマートフォンのどれを使っているかによって、ページのサイズが適応されることを意味します。Akelius Fastigheterのイントラネットを通じて、Ålandsbankのスタッフが新聞を管理しています。 Gridnineは、Akelius Fastigheterのグループ全体のイントラネットを開発しました。ユーザーはイントラネットにyyy個の個人アカウントを持っており、自動的にログインされる。情報はyyyy関数で構造化され、異なる入力からアクセスできる。ドキュメントライブラリ、ニュース、マイクロブログ、Twitterのようなyyyイベントフィード、ニュースへのコメント投稿の機会などが用意されています。スタッフ名簿はyyyy拡張され、写真や同志のプロフィールが掲載されています。冬には、カナダ、イギリス、ドイツ、フランスの各市場で、共通のイントラネットの運用を開始する予定です。また、アケリウスのサービスセンターで使用されているケースマネジメントシステムもグリッドナインが開発しました。Åhléns社、Gridnine社が開発した新デザインウェブサイトのモバイルサイトを開設。Gridnineは、ÅhlénsとOttoboniとともに、同じyyyyの商品群、プロモーション、営業時間、デパートカード検索、およびクラブオファーを管理するモバイルWeb版を配信しています。</w:t>
      </w:r>
    </w:p>
    <w:p>
      <w:r>
        <w:rPr>
          <w:b/>
          <w:color w:val="FF0000"/>
        </w:rPr>
        <w:t xml:space="preserve">イド120</w:t>
      </w:r>
    </w:p>
    <w:p>
      <w:r>
        <w:rPr>
          <w:b w:val="0"/>
        </w:rPr>
        <w:t xml:space="preserve">Kari Lindström さんが書き込みました。...アメリカのジープでさえ、路面との接触が多く、グラグラしてうるさいし、身長が1.75より高いと、完全にバカみたいに座ることになる...。今はチェロキーのことかもしれませんが...最新モデルシリーズの兄貴分グランドチェロキーは、もうグラグラもうるさくないです。身長180cmまでなら、ゆったりと座れます。特に、後ろが少し広い人は、シートが「背の高い人」向けに作られているので、注意が必要です。それから、スポーツカーとしての性能も、適切なストーブで発揮されます。今、私が言ったのはランドクルーザーHDJ80のことです。GCは（少なくともフロントは）よく座れる。トヨタは、普通のスウェーデン人なら70年代のカローラと同じ程度の座り心地だ。内装のきらめきなどはともかく、GCは年式に関係なく、日本車よりかなり静かです。HDJ80よりも良い選択肢だと思う車：1）レンジローバー、巨体の快適性とオフロードの王者で性能は良いが品質に疑問がある（少なくともRRクラシックとP38A）。 クラシックは、非常にサービス精神のある英国企業の一つから購入すると、安いスペアパーツがグロテスクなほど揃っています。P38Aはほぼ同じくらいの価格で、L322はどんどん...。例えば、Buckley BrothersやPaddockでは、ブレーキディスクとパッドが送料込みで1,000ドル程度で購入できます。私のボルボ740の場合、一番安いオプションで2604:-（メコノメン社）です。2）三菱パジェロ2：RRと同様、十分なロードマナーとオフロード性能を兼ね備えている。品質的には、ソリハルの誇りよりもずっといい。スペアパーツが高価なのはトヨタと同様だが、多くはアフターマーケット業者から少し良い値段で購入できる。 3) ランドローバーディスカバリー、2世代目から。快適さ、オフロード性能、装備の充実度、どれをとっても、このクルマに勝るとも劣らない。RR Classicをベースにしているため、他の多くの製品に比べ、小銭で転がし続けることができるのです。4）ジープ・グランドチェロキー、アメリカ流の...よくある装備（まだ使えると仮定して）、上に挙げたようなロードフィールがなくても乗り心地が良いこと。初期のRRと同じように品質不足に悩まされているが、より近代的なブリッツよりもはるかにシンプルな構造なので、少なくともコストは低いのだ。アフターマーケット品の入手性が良い。5)ランドクルーザーV8確かに先代同様、ブレーキやロードホールディングはありませんが、座り心地は良くなり、装備のレベルも上がり、やみつきになるエンジンも...。同じ値段でRRのL322を買えば、BMWの品質で日本車を食べることができます。でも、それなら、トヨタがいいならトヨタを、となるのは仕方ないことです。それから、理屈を絡めないことです -- 松 情けないですね。ただただ情けない。</w:t>
      </w:r>
    </w:p>
    <w:p>
      <w:r>
        <w:rPr>
          <w:b/>
          <w:color w:val="FF0000"/>
        </w:rPr>
        <w:t xml:space="preserve">イド121</w:t>
      </w:r>
    </w:p>
    <w:p>
      <w:r>
        <w:rPr>
          <w:b w:val="0"/>
        </w:rPr>
        <w:t xml:space="preserve">ここでは、SvenskaFans上のAllsvenskanに関するすべての記事を一覧表示します。Allsvenskanに関連する試合レポート、スコアレポート、コラムなどの記事を掲載しています。記事タイトルをクリックすると記事全文をご覧いただけます。また、左のメニューからお好きなAllsvenskaチームをクリックしてください。GIF Sundsvall - IFK Göteborg 2015-07-05 IFK Göteborg 欧州U21選手権を成功させた後、数人の欧州チャンピオンがより豊かになって、オールスヴェンカンが再び始まる時が来た。ブロービットは後半戦、マイナス1ポイント差のスンズヴァルとのアウェイ戦に臨む。2015-07-03 15:41:46 - Adrian Pihl Spahiu Silly Season Summer Window 2015: U21 international ready for Djurgården ユールゴーデン IFに入ってくる選手、出ていく選手に関するニュースやうわさはすべて読んでください。ヤコブ・ウネ・ラーソン、ユールゴーデンへの準備は万端 ユールゴーデン 金曜日の朝、Expressens Daniel Kristofferssonは、BPのMFであるヤコブ・ウネ・ラーソンがDIFへの準備ができていることを明らかにしました。その主張が事実であることが判明し、ウネ・ラーションは正式に発表されることになった。2015-07-03 14:31:00 - John Aveskär Malmö FF そう遠くない時期に、マルメFFのチャンピオンズリーグ予選が待っています。これが、また新たなヨーロッパの旅の始まりになることを願っています。南下してMFFのキャリアを終えた一人が、クリステル・クリステンソンだった--その前年にはすでにこのレベルのサッカーをやめていたにもかかわらず。 2015-07-03 13:01:00 - Magnus Johansson Ahead: IFK Norrköping - Malmö FF IFK Norrköping この数週間のうちにサッカー・スウェーデンで浸透した欧州選手権による陶酔を受け、オールスヴェンカンは数か月の休みを経て再びスタートした。IFK Norrköpingにとって、これは土曜日に行われる王者Malmö FFとのホームゲームを意味します。ヨーロッパリーグでのエルフスボリの優位性 エルフスボリ "今回は休暇の跡がそれほど深く残っていないかも？"エルフスボリとの再戦を有利に FCラハティとIFエルフスボリとの試合は、2-2で終わる厳しいものだった。エルフスボリは2度リードを奪ったが、ホームのラハティは2度ともかなり早い段階で同点に追いついた。2015-07-03 09:56:46 - Elfsborgsredaktionen Kalmar すべてのチーム AllsvenskanとSuperettanは、イベントエリア内のクラブが自分の街、または街の一部で自分のクラブを宣伝する機会を得る、それぞれの主催者の日を取得します。土曜日はカルマルの番だ。AIK 長い夏休みを終え、AIKはヨーロッパリーグ予選の1回戦でフィンランドのVPSヴァーサと対戦することになった。後半にナビル・バホイの2得点で引き分けに持ち込んだ。IFK Göteborg IFK Göteborgの選手に関する最新ニュースや噂をご覧いただけます。誰がチームに加わり、誰が去っていくのか？プロスパーとローソンがIFKヨーテボリに加入 IFKヨーテボリ 話題になっていたカシム・プロスパーとサバ・ローソンが、このたびIFKヨーテボリに加入することになった。木曜日、彼らはカムラートゴーデンに到着しました。 2015-07-02 14:30:00 - Adrian Pihl Spahiu Silly Season summer 2015:公式。ハウガーは2019年まで延長 エルフスボリÅlgårdsläktarenはここで愚かなシーズン2015年夏の間にエルフスボリと選手団の周りに何が起こっているかを報告 噂、確定した新しい買収と損失が至福の混合物である。噂は噂のままであることが多いので、塩梅を見極める必要があります。このページは、新しい情報が入り次第、更新されます。 最新の更新情報は赤文字で表示されます。SillySeason: Kamara is back in Norrköping IFK Norrköping さあ、いよいよSilly Seasonの始まりです。Guldköpingでは、例年通り、IFKノールショーピングの移籍や憶測に関する最新ニュースをお伝えしていきます。ここでは、何も見逃さず、すでに今、サーカスが始まっているのです。カマラが帰ってくるのか？クヨビッチは売られるのでしょうか？そして、爆弾発言はあるのでしょうか？もうすぐわかる！？マルメFF 夏、太陽、そしてもうすぐ</w:t>
      </w:r>
    </w:p>
    <w:p>
      <w:r>
        <w:rPr>
          <w:b/>
          <w:color w:val="FF0000"/>
        </w:rPr>
        <w:t xml:space="preserve">id 122</w:t>
      </w:r>
    </w:p>
    <w:p>
      <w:r>
        <w:rPr>
          <w:b w:val="0"/>
        </w:rPr>
        <w:t xml:space="preserve">クッキーとは、お客様のコンピュータに保存される、情報を含んだ小さなテキストファイルのことです。クッキーが不要な場合は、お使いのブラウザで設定することができます。電子通信法（SFS 2003:389）によると、クッキーを使用しているウェブサイトを訪問するすべての人に、そのウェブサイトにクッキーが含まれていることと、なぜクッキーが使用されているかを通知しなければなりません。また、お客様は、クッキーの使用について同意する必要があります。クッキーは、お客様が以下の機能をご利用になる際に、お客様のコンピューターに保存されます。 * クッキーを受け取ることを許可する クッキーは、それが必要とされる機能が起動されたときに保存され、起動されます。クッキーを使用するすべての機能は、ボタンをクリックするなど、ユーザーのアクションによって起動します。Cookieに関する情報は、Cookieを使用する機能の中で入手することができます。当該機能を有効にすることにより、お客様はクッキーの使用に同意したものとみなされます。クッキーを拒否したい場合 クッキーを拒否する場合は、お使いのブラウザで設定することができます。ただし、その場合、本ウェブサイトのすべてのページにアクセスできなくなることがあります。お客様は、ウェブサイトがお客様のコンピューターにクッキーを保存するよう要求したときに、自動的にクッキーを拒否したり、その都度通知を受けるようブラウザを設定することができます。また、過去に保存されたクッキーを削除することも可能です。詳しくは、ブラウザのヘルプをご覧ください。クッキーに関する規則についての情報 スウェーデン郵政公社（PTS）は、クッキーに関する規則についての情報を作成しています。LINK: http://www.pts.se/sv/bransch/regler/lagar/lag-om-elektronisk-kommunikation/kakor-cookies/ PTSは、スウェーデンの電子通信部門を監督する当局です。詳しくはこちら ichb.seでは、以下の種類のクッキーを使用しています。 名前：AllowCookies Domain: ichb.se 目的：クッキーの受け入れまたは拒否を選択するときに設定します。サードパーティ製：なし フラッシュ/カスタム：カスタム 寿命：30日Cookieを使用しない場合の影響：なし名前：ASP.NET_SessionId ドメイン：ichb.se 目的：このクッキーは、お客様が初めてサイトを訪れたときに設定され、お客様の訪問に対する固有のIDを保存します。このクッキーは、当社のウェブ公開システム（Episerver）が動作するために必要です。サードパーティ製：Flashなし/通常：通常 寿命：ブラウザがシャットダウンしたとき。クッキーがない場合の影響：お客様はウェブサイト上でサービスを注文することができません。Name: Jsessionid Domain:.nr-data.net 目的：セッション開始時に作成される。サードパーティ製：なし Flash/カスタム：普通 寿命：ブラウザがシャットダウンしたとき。Cookieを使用しない場合の影響：なし名前：optanonConsent ドメイン。.fullstory.com 目的：サイトが使用するクッキーのカテゴリーと、ユーザーがそのカテゴリーのクッキーの使用を許可したかどうかに関する情報を保存します。サードパーティ製：はい フラッシュ／通常：通常 寿命：1年クッキーがない場合の影響：お客様は当サイトでサービスを注文することができません。名前：_ga ドメイン.ichb.se目的：クッキーは、ウェブ解析ツールGoogle Analyticsによって、お客様のウェブサイト訪問に関する情報を保存するために使用されます。サードパーティ：はい Flash/Common：共通 有効期限：2年 クッキーがない場合の影響：なし 名前：_gali ドメイン。.ichb.se 目的：このGoogle Analyticsのファーストパーティークッキーは、ユーザーがいる国を特定するためにGoogle Analyticsで使用されます。サードパーティ：なし Flash/Common：共通 寿命：1分 クッキーがない場合の影響：なし 名前：_gid ドメイン。.ichb.se目的：Googleアナリティクス、_gidは訪問者がサイト内でどのようにナビゲートするかを理解するために使用されます サードパーティ：なし フラッシュ/共通：共通寿命：24時間 クッキーなしの結果：なし名前：_mkto_trkドメイン名：。.ichb.se 目的：Marketoは、当社のウェブサイトがどのように利用されているかについての統計を記録するために使用されています。これは、資料のダウンロードやEメールマーケティングのために、サイトを最適化するのに役立ちます。サードパーティ：はい フラッシュ/通常：通常 寿命：2年 クッキーなしでの影響：なし 訪問者を地図上に表示します。はい、これらのクッキーの情報は、サステイナブル建築情報センターが実際のソフトウェアに関連するサービスを提供するためにのみ、Marketoに転送されます</w:t>
      </w:r>
    </w:p>
    <w:p>
      <w:r>
        <w:rPr>
          <w:b/>
          <w:color w:val="FF0000"/>
        </w:rPr>
        <w:t xml:space="preserve">一二三</w:t>
      </w:r>
    </w:p>
    <w:p>
      <w:r>
        <w:rPr>
          <w:b w:val="0"/>
        </w:rPr>
        <w:t xml:space="preserve">によると、2月の月間黒字額は156億クローネでした。 スウェーデン国債局の予想より109億クローネ少なく、これは2月と3月の支払いのずれによるところが大きいとプレスリリースで述べています。2月の税収は予想を21億クローネ下回り、貸し出しは予想を61億クローネ上回りました。「これは主に、リクスバンクへの貸し出しが3月ではなく2月にすでに行われていたためです」と書いています。 政府債務の利払いは4億クローネ 政府の支払いの結果、2013年2月までの12ヶ月間で1,234億クローネの赤字となりました。12月末時点の国家債務は1兆2,210億クローネ。 Robert Hultqvist, tel +46 8 586 163 76.</w:t>
      </w:r>
    </w:p>
    <w:p>
      <w:r>
        <w:rPr>
          <w:b/>
          <w:color w:val="FF0000"/>
        </w:rPr>
        <w:t xml:space="preserve">イド124</w:t>
      </w:r>
    </w:p>
    <w:p>
      <w:r>
        <w:rPr>
          <w:b w:val="0"/>
        </w:rPr>
        <w:t xml:space="preserve">Tyringe TyringeはSkåne県のHässleholmという自治体にある町です。Hässleholmから西に約12kmのRiksväg 21とSkånebananに位置しています。村は、いわゆるGöingeholmenと呼ばれるGöingeと低地の中間に位置し、貴重な森林が自然を支配している地域である。この町には、ヘルシングボリ、クリスチャンスタード、および中間都市（ヘッスレホルムを含む）からのPågatågが就航しています。Tyringeは自治体で2番目に大きな町です。目次 - 1 歴史 - 1.1 人口推移 - 2 スポーツ - 3 有名人 - 4 出典 - 5 外部リンク 歴史[編集] ティリンジはフィンジャ教区の宿屋の農場を中心とした小さな村から発展したものである。例えば、ティリンゲは1353年にはすでに文書で言及されており、剣士アレキサンダー・イェンセンの宣誓書にも書かれている。17世紀には、村はNo 1 Tyringe mölla、No 2、No 3 Gästgivaregården、No 4の4つの農場で構成されていた。1723年の土地登記簿によると、これらの農場の所有者は王冠農民であったという。その後、18世紀には農場の自由所有権を与えられ、税農民となった。また、馬術村と2つの門番小屋がありました。1750年の村の人口は25人だったが、1850年には57人に増え、門番小屋も9軒になった。フィンジャ近郊のティリンジ教区には、メルレロッド城跡があります。1318年、ティリンジ郊外でミョルカローンガの戦いがあり、1875年に開通したヘルシングボリ-ヘースレホルム鉄道（HHJ）の駅前コミュニティとなったティリンジは、現在もその名残を残しています。20世紀初頭、ティリンジはサナトリウムや入浴施設、ラジウム泉、その他ホテル、ゲストハウス、レストハウスなどが設立され、早くも健康保養地として知られるようになった。1896年、スウェーデン初の工具産業であるSkandinaviska verktygsindustrin ABが、ティリンゲに設立された。その後、村には多くの工場ができました。ゲストハウスやホテル事業、金属工業の好調な立ち上がりは、地域の発展を加速させた。1928年11月2日、フィンヤとヴェストラトルプの農村自治体に、ティリンジという自治体が設立されました。1952年、これらは合併してTyringe rural municipalityとなり、Tyringeが中心都市となった。1970年末に自治体が解散し、1974年からは当時のティリンジ・ランドスコムンからの抗議を受け、ヘッスレホルム自治体に属している[3]。 人口開発[編集] スポーツ[編集] ティリンジにはスポーツホール、プール、ボーリング場、ウェイトトレーニングホールなどの施設を持つティルスホフ（Tyrs Hov）がある。しかし、ティルスホフを支配しているのは、約4,000人の観客を収容できるアイスリンクである。ティリンジにはアイスホッケークラブがあり、1936年にTyringe Skid- och Skridskosällskap, Tyringe SoSSという名称で設立された。ティリンゲには、Seriegatan、Hockeygatan、Puckgatanなど、アイスホッケーをテーマにした名前の通りがいくつかあり、Hockeyområdetと呼ばれる住宅街に位置しています。タイリンジには、他にも多くのスポーツクラブがあります。その中には、OK Tyringe（オリエンテーリング）、HF Tyr（ハンドボール）、Boulegetingarna（ブール）、Tyringe Konståkningssällskap（フィギュアスケート）、レスリングクラブ、スイミングクラブ、ゴルフクラブ（Skyrups GK）など、多くのクラブが含まれています。Tyringe IFは、2011年にノーラ・スコーネ6部に所属するサッカークラブの名称です。[5] 有名なプロフィール[編集] - ジミー・アウグストソン（サッカー選手） - ピーター・エランダー（アイスホッケー選手・コーチ、女子ナショナルチーム代表監督） - ダン・グランス（陸上選手） - ベニ・リュングベック（レスラー） - アンドレアス・トゥールソン。アイスホッケー選手 - Marcus Thuresson（アイスホッケー選手、クラブディレクター）[6] - Artur Lundkvist（作家）[7] - Håkan Algotsson（アイスホッケー選手） 出典[編集] - ^ [a b] Statistical urban areas 2018 - population, la...</w:t>
      </w:r>
    </w:p>
    <w:p>
      <w:r>
        <w:rPr>
          <w:b/>
          <w:color w:val="FF0000"/>
        </w:rPr>
        <w:t xml:space="preserve">イド125</w:t>
      </w:r>
    </w:p>
    <w:p>
      <w:r>
        <w:rPr>
          <w:b w:val="0"/>
        </w:rPr>
        <w:t xml:space="preserve">カスタマーマガジンの最新号ができました。全国のお客様でSweconとボルボCEの記事を読む!Read the magazine Volvo EC18E (1.8 t) mini excavator with tilt attachment, bucket kit and machine trailer for 289 000:- (excl. VAT) Hagströmska Gymnasiet in Falun first out with Dig Assist Read more Freddy Mannström - one of Swecon's service technicians Discover more Unsurpassed quality, every time Volvo Construction Equipmentの幅広い品質の製品群をスエコンでご覧ください。Sweconでボルボと働く Sweconでお得な情報 オンラインポータルで販売中の中古建設機械をご覧ください。ページトップへ Sweconの収益性 Swecon Shop Onlineでは、ボルボのスペアパーツを24時間オンラインでお買い求めいただけます。お客様のビジネスのニーズは様々であることを理解しています。そのため、収益性を維持するためのサービス契約であるカスタマー・サポート・アグリーメントが何種類か用意されています。全契約 ボルボを維持することで、性能を保証します。私たちは、すべての部品が非常に重要であることを理解し、ボルボ純正部品で長期的な稼働時間を最大化するお手伝いをします。ボルボ純正部品 時間とお金を節約するための時間。CareTrackは、豊富なマシンモニタリング情報にアクセスできる当社のテレマティクスシステムです。どこにいてもCareTrack メッセージを送信してください。お問い合わせ</w:t>
      </w:r>
    </w:p>
    <w:p>
      <w:r>
        <w:rPr>
          <w:b/>
          <w:color w:val="FF0000"/>
        </w:rPr>
        <w:t xml:space="preserve">イド126</w:t>
      </w:r>
    </w:p>
    <w:p>
      <w:r>
        <w:rPr>
          <w:b w:val="0"/>
        </w:rPr>
        <w:t xml:space="preserve">豪雨の中を戦場へ 主の意志は成し遂げられた 命を与える準備はできている 王がここにいるとき フラウシュタットでスウェーデン軍が前に立っていた</w:t>
      </w:r>
    </w:p>
    <w:p>
      <w:r>
        <w:rPr>
          <w:b/>
          <w:color w:val="FF0000"/>
        </w:rPr>
        <w:t xml:space="preserve">イド127</w:t>
      </w:r>
    </w:p>
    <w:p>
      <w:r>
        <w:rPr>
          <w:b w:val="0"/>
        </w:rPr>
        <w:t xml:space="preserve">今、再構築中なので、面倒なことになるかもしれませんが、ご容赦ください。ここでは、Massproduktion、Triakel Records、そしてMistlurのアーカイヴのすべてを見ることができます。すべて未使用で、最高のコンディションです。</w:t>
      </w:r>
    </w:p>
    <w:p>
      <w:r>
        <w:rPr>
          <w:b/>
          <w:color w:val="FF0000"/>
        </w:rPr>
        <w:t xml:space="preserve">id 128</w:t>
      </w:r>
    </w:p>
    <w:p>
      <w:r>
        <w:rPr>
          <w:b w:val="0"/>
        </w:rPr>
        <w:t xml:space="preserve">リゾットは、中粒米と丸粒米を主原料とするイタリア料理である。イタリア北部、米の栽培が盛んなポー川流域周辺が発祥の地だが、各地にローカルなバリエーションがある。米油をベースに、野菜、きのこ、肉、魚、シーフードなど、あらゆる食材で味付けをすることができます。米のバリエーション[編集] avorioris、arborioris、vialone nanoまたはcarnarolirisを使用する必要があります。料理人の中には、アボリオリスを真のリゾット米ではないと考える人もいる[要出典]。</w:t>
      </w:r>
    </w:p>
    <w:p>
      <w:r>
        <w:rPr>
          <w:b/>
          <w:color w:val="FF0000"/>
        </w:rPr>
        <w:t xml:space="preserve">一二九</w:t>
      </w:r>
    </w:p>
    <w:p>
      <w:r>
        <w:rPr>
          <w:b w:val="0"/>
        </w:rPr>
        <w:t xml:space="preserve">DFT - テスト容易化設計 はじめに 設計フローの早い段階で、設計のテストをどのように行うかを検討することが重要である。これは通常、テスト容易化設計と呼ばれ、DFTと略される。DFTの知識があれば、設計段階ですでにエラーや余分なコストを防ぐことができるのです。DFTに適合した設計は、以下のような多くのメリットをもたらします。 - TFMの短縮 - Time-For-Manufacturing and therefore short TTM - Time-To-Market - テストポイントの正しい配置と最小化により、テストフィクスチャの複雑さを軽減 - 最大で基板の100％までテストできるので安全 - テストとデバッグにかかる時間の短縮 - PCBの改訂回数の削減 以上のポイントはすべて、製品が市場に届く前と後の両方のコストを大幅に削減するためのポイントになります。今回は、2つのテスト方法と、設計者がどのように考えればテストしやすい設計になるのかを見ていきましょう。プリント基板は、光学検査、AOI（Automatic Optical Inspection）でもテストすることができます。これは、高性能なカメラをさまざまな角度で配置し、特定の照明を当てて撮影するものです。画像処理により、AOIは精度の高い目視検査と高いスループットを実現します。AOI は、製品のテスト戦略において重要な役割を果たし、製品のライフサイクルの全段階を通じて高い品質を確保します。ICT - インサーキットテスト インサーキットテスト（ICT）を使用すると、PCB上のすべてのコンポーネントを個別にテストすることができます。100%のテスト容易性を実現するためには、すべてのノードが利用可能である必要があり、コンポーネントが互いに分離できるような基板設計が必要です。ICT機器やプログラムは、それぞれのボードタイプに特化して設計されています。ICTプログラムは、プログラマブルな回路を扱い、簡単な機能テストを行うために適応されています。ICTでは、多数のテストプローブを用いて、基板上のノードと電気的に接触させ、個々の部品の性能を測定します。ICTは、テストオブジェクトに接続された他のコンポーネントから独立しています。抵抗や容量などの単純な部品パラメータは、オペアンプなどのアナログ部品と一緒に評価されます。ICTはデジタル回路の機能試験も行うことができるが、その複雑さゆえに完全な試験を行うことは通常不経済である。ICT機器は2つのパーツで構成されています。1つはテスター本体で、計測に使用するドライバーやセンサーが並んでいる。ドライバとセンサは通常ペアで登場します。ドライバは、電圧または電流として信号を生成するために使用されます。これは、ドライバの出力インピーダンスが非常に低くなければならないことを意味します。すべての測定をセンサーで行うため、被測定部品を乱さないよう、非常に高いインピーダンスが要求される。1000個以上にもなるドライバーやセンサーは、通常1つのコネクターにすべて接続されています。コネクタは、ICTシステムのもう一つの部分であるフィクスチャとのインターフェースとして機能する。各フィクスチャーは、回路基板の種類に応じたもので、回路基板とICTのインターフェースとなるものです。これにより、すべてのドライバとセンサがPCB上の正しいノードに接続されます。ICTでは理論上100%のテスト容易性を実現できますが、主要メーカーの多くは98%の故障カバー率を達成できると考えています。このような高いレベルのテスト容易性を実現するためには、ICTにうまく適合した設計をする必要があります。テストピン ICT治具を構成するテストピンを有効に活用するためには、それらに依存する距離を考慮する必要がある。テスト針の間隔 テストポイントの設計により、接触させるテスト針が異なります。テストピンのサイズは0.050"、0.075"、0.100 "で、0.100"=100 mil=2.54 mmとなります。この寸法は針の直径ではなく、2本の針をどれだけ近づけられるかを示している。しかし、オン</w:t>
      </w:r>
    </w:p>
    <w:p>
      <w:r>
        <w:rPr>
          <w:b/>
          <w:color w:val="FF0000"/>
        </w:rPr>
        <w:t xml:space="preserve">イド130</w:t>
      </w:r>
    </w:p>
    <w:p>
      <w:r>
        <w:rPr>
          <w:b w:val="0"/>
        </w:rPr>
        <w:t xml:space="preserve">コセンツァは、イタリア南部カラブリア州コセンツァ県の町・コムーネで、ブッセント川とクラティ川の合流点に位置しています。人口は69,986人[1]。コセンツァは、その文化的な歴史により、古代にはカラブリアのアテネと呼ばれていました。コセンティアン・アカデミーは、ヨーロッパで最初に設立されたアカデミーのひとつです（1511年）。 現在でも、いくつかの博物館、劇場、図書館、カラブリア大学などがあり、重要な文化スポットとなっています。地理[編集] コセンツァは、シラ山脈と海岸山脈の間の谷間にある海抜238メートルの都市である。城の影に覆われた旧市街はクラティ川に面し、新市街はさらに北のブッセント川を越えたところにある。</w:t>
      </w:r>
    </w:p>
    <w:p>
      <w:r>
        <w:rPr>
          <w:b/>
          <w:color w:val="FF0000"/>
        </w:rPr>
        <w:t xml:space="preserve">イド131</w:t>
      </w:r>
    </w:p>
    <w:p>
      <w:r>
        <w:rPr>
          <w:b w:val="0"/>
        </w:rPr>
        <w:t xml:space="preserve">本日、リファレンスギャラリーに新しい写真を追加しました。そこで、上のメインメニューにある「ギャラリー」をクリックすると、私たちがこれまでに手がけたさまざまなプロジェクトの一部を見ることができます。</w:t>
      </w:r>
    </w:p>
    <w:p>
      <w:r>
        <w:rPr>
          <w:b/>
          <w:color w:val="FF0000"/>
        </w:rPr>
        <w:t xml:space="preserve">イド 132</w:t>
      </w:r>
    </w:p>
    <w:p>
      <w:r>
        <w:rPr>
          <w:b w:val="0"/>
        </w:rPr>
        <w:t xml:space="preserve">ボルシア・ドルトムントへの準備が整ったと報じられたスーパータレント 次のスーパータレントは、ボルシア・ドルトムントへの道を歩んでいる。イタリアのおバカネーター、ファブリツィオ・ロマーノが、ジュード・ベリンガムについて「Here we go」とTwitterに投稿しています。そして、その時は、熱いんです。メディカルチェックが完了し、契約書にサインしたと伝えられています。あとは、17歳の選手に2億4000万円を支払うと報じられているドルトムントからの発表が待たれる。イングランドで最も優れた才能の一人とされるベリンガムは、今シーズン、バーミンガムでブレイクしている。これまで38試合に出場し、4ゴール3アシストを記録、バーミンガムのスターティングイレブンの常連となっている。</w:t>
      </w:r>
    </w:p>
    <w:p>
      <w:r>
        <w:rPr>
          <w:b/>
          <w:color w:val="FF0000"/>
        </w:rPr>
        <w:t xml:space="preserve">アイディー133</w:t>
      </w:r>
    </w:p>
    <w:p>
      <w:r>
        <w:rPr>
          <w:b w:val="0"/>
        </w:rPr>
        <w:t xml:space="preserve">スウェーデンのSmokersClub - レストランやパブでの喫煙を許可する 当社のサーバーで深刻な障害が検出されました。そのため、2006年1月より、組織内の外部ワークステーション間の情報はすべて暗号化されることになりました。暗号化ソフトウェアおよび関連するライセンスの詳細は、郵送、電子メール、電話ではなく、直接本社で入手する必要があります。あなたのIP番号は:23.20.110.176 これはSmokersClub スウェーデンのSmokersClubは、タバコを吸う人のための場所を提供することを目的とする非営利団体です。レストランやカフェなどでは、ケータリングでタバコを吸いたい人が吸えるように、他の食事をしながらタバコを吸えるようにしています。唯一の条件は、ゲストとスタッフ全員がスウェーデンのSmokersClubのメンバーであることです。協会は、会員名簿を管理・運営し、会員が提携施設でたばこを自由に吸えるようにする役割を担っています。その際に発生する法的責任は、当社が負います。規約によると、会員になった人は全員、奉仕活動に関する喫煙を承認したことになる。会員および会員のみが喫煙のために認可された施設を利用することができます。スウェーデンのSmokersClubの団体とその意図は、憲法で保護されている結社の自由に従い、完全に合法です。したがって、すべての会員は、提携する施設において喫煙する権利を有する。SmokersClub i Sverigeは、関連する州当局に正式に登録されています。私たちの活動 - 誰がメンバーになれるのですか？スウェーデンのSmokersClubは、主に食事や飲み物を提供する業者向けにサービスを提供しています。これらのサービスにより、会員になったお客様は、提携レストランで自由に喫煙できるようになりました。食事や飲み物を提供する際に、個人がタバコを吸う機会を提供しています。個人向けの会員になると、提携する店舗で飲食物を提供しながら喫煙する機会が合法的に与えられます。会員になると、自動的にこれらの会場でのタバコの喫煙を許可することに同意したことになります。それ以外の特権は付与されません。会員資格は、1回につき1年間有効です。ただし、提携するエンターテインメント施設によっては、この年齢制限を超える独自のルールを設けている場合があります。現在、会員費は一人当たり年間100:-です。SmokersClubのウェブサイトから、直接会員になることができます。また、一部の提携するケータリング店を通じて会員権を提供する場合があります。その場で聞いてください。個人会員は、理事を指名し、選挙する権利を有します。このようなメンバーは、管理が容易な当社ウェブサイトを通じて推薦・選出されることが望ましい。他のメンバーや取締役がこれらの選挙に影響を与えることはできません。全取締役の任期は2年です。次回の役員改選は2014年に行われる予定です。詳細は追って会員の皆様にご案内いたします。トレーダーのためのメンバーシップは、禁煙法に関連した完全な法的保護を提供します。トレーダーがメンバーシップを保有するためには、すべての従業員およびワーキングスタッフがメンバーである必要があります。会員費は、貿易業者が年間100クローネ、従業員一人当たり年間100クローネです。スタッフのほか、SmokersClubの会員であるゲストのみが利用可能です。ゲストのための会員権は、提携する取引業者を通じて取得することができます。当該会員権に関する書類は、取得後30日以内に弊社が受領する必要があります。会員登録は、より迅速に処理できるよう、ウェブサイトから申し込むのが最適です。フォームからの申し込みは、処理時間が長くなります。SmokersClubのウェブサイトでは、ここから直接会社に参加することができます。</w:t>
      </w:r>
    </w:p>
    <w:p>
      <w:r>
        <w:rPr>
          <w:b/>
          <w:color w:val="FF0000"/>
        </w:rPr>
        <w:t xml:space="preserve">イド134</w:t>
      </w:r>
    </w:p>
    <w:p>
      <w:r>
        <w:rPr>
          <w:b w:val="0"/>
        </w:rPr>
        <w:t xml:space="preserve">とても早くできて、おいしく食べられるデザートですヘルシーなので、フレッシュベリーや生クリーム、アイスクリームを添えてもいいですね。15分ほどで完全に出来上がるので、温かいうちにお召し上がりください。オーブンを230度に設定する。バナナは皮をむき、オーブンペーパーを敷いたトレイに並べます。フォークでつぶす。3.バナナをオーブンで13～14分、少し色がつくまでトーストする。バナナにベリー類やホイップクリーム、アイスクリームを添えてお召し上がりください。</w:t>
      </w:r>
    </w:p>
    <w:p>
      <w:r>
        <w:rPr>
          <w:b/>
          <w:color w:val="FF0000"/>
        </w:rPr>
        <w:t xml:space="preserve">イド135</w:t>
      </w:r>
    </w:p>
    <w:p>
      <w:r>
        <w:rPr>
          <w:b w:val="0"/>
        </w:rPr>
        <w:t xml:space="preserve">使徒は、13〜14世紀の北イタリアで、聖書に基づいた理想的な生活様式を確立しようとしたキリスト教の宗教・政治集団である。使徒の兄弟は、いわゆる「フランシスコ左派」に属し、アシジのフランシスコの教えを実践的に政治化したことを意味する。歴史[編集] リーダーはパルマ出身の職人ゲルハルト・セガレッリで、生まれは卑しく、教育を受けていなかった。ゲルハルト・セガレッリはフランシスコ会への入会を断られ、1260年頃、像から使徒が着ていると信じ込まされた衣をまとい、家を売ってお金を分配し（マタイ19：21に従う）、乞食僧、伝道師となった。セガレリはすぐに弟子を獲得し始め、新秩序はこの地域に広まり始めた。1280年頃、セガレッリはパルマ司教によって牢獄に入れられ、その後、司教はセガレッリを自分の宮殿で娯楽として飼っていたと言われている。使徒の兄弟は、1274年の第2回リヨン公会議でカトリック教会から禁止された。1286年、ローマ教皇ホノリウス4世はこの騎士団を強く非難し、1290年にはニコライ4世によって再び非難がなされた。教会や貴族たちは、この運動を大規模に迫害し、1294年には4人のメンバーが火あぶりにされた。セガレッリは終身刑を宣告され、6年後の1300年、異端を告白させられ、同年7月18日、パルマで火あぶりの刑に処された。説教師ドルチーノはセガレッリの後を継ぎ、地主を追放したノヴァーラで使徒的な兄弟と農民を率いていた。その後、ドルチニウスは当局の猛攻に対抗してゲリラ戦を展開し、成功を収めた。しかし、飢えと寒さに耐え切れず、ヴェルチェッリ司教に捕らえられ、わずか150人ほどの使徒軍団となった。ドルチーノと「精神的な姉」であるマーガレットは1307年7月1日に火あぶりにされたが、この運動は15世紀まで続いたと言われている。思想[編集] 使徒兄弟は、素っ裸で白いマントを着ていることが特徴であった。この運動が実現しようとしていた使徒的理想は、定まった住まいや明日への不安、誓いを持たない聖なる生活と清貧であった。これは、教会が過去にとらわれることに対する抗議であり、他の教団の始まり方とあまり変わらなかったと見られている。使徒兄弟は、あらゆる人間至上主義からの解放を唱え、共同所有と男女の平等に基づいた、助け合いと尊敬に基づく新しい平等主義の社会秩序を語った。使徒兄弟の繊毛茶・思想は、山上の垂訓（マタイ5-7章）を文字通り生きた、いわゆる異端の集団に多く見られる要素である。特に、ドルチーノがフローリスのスクルージに触発されたように、使徒同胞の思想はヨークミストとよく対応しているのである。ドルチーノは、スクルージと同じように、現代は終わりに近づいており、偽りの司祭や領主を倒せば、平和で物事が通じる時代がやってくると主張したのである。また、同じ運動の中で革命的な思想家といえば、オッカムのウィリアムがいる。関連[編集] 外部リンク[編集］</w:t>
      </w:r>
    </w:p>
    <w:p>
      <w:r>
        <w:rPr>
          <w:b/>
          <w:color w:val="FF0000"/>
        </w:rPr>
        <w:t xml:space="preserve">アイディー136</w:t>
      </w:r>
    </w:p>
    <w:p>
      <w:r>
        <w:rPr>
          <w:b w:val="0"/>
        </w:rPr>
        <w:t xml:space="preserve">朝早くから、今日の競技のためにすべての準備が整っている。スタートは11時なので、うまくいくといいなと思います。頭痛で目が覚めたのは良くなかったが、解決するだろう。今日もよろしくお願いします。レースレポートは、夜間にこちらでご覧いただけます。</w:t>
      </w:r>
    </w:p>
    <w:p>
      <w:r>
        <w:rPr>
          <w:b/>
          <w:color w:val="FF0000"/>
        </w:rPr>
        <w:t xml:space="preserve">イド137</w:t>
      </w:r>
    </w:p>
    <w:p>
      <w:r>
        <w:rPr>
          <w:b w:val="0"/>
        </w:rPr>
        <w:t xml:space="preserve">不定期船 不定期船とは、特定の航路やスケジュールを持たずに運航する船舶のことである。不定期船は、手に入る限りの貨物を積んで、貨物を運びたい場所まで航行する船である。不定期船は、定期船の逆です。語源は英語のtramp「不定期船」。 世界のタンカー、冷凍船、ばら積み船の多くが不定期船輸送を利用している。クロス・トレードと呼ばれることが多いが、通常、国と国の間に寄港せず、外国貨物を積んで国から国へ行くことも意味する。Trafikanalysの公式統計によると、スウェーデンの海運会社にとって、不定期船輸送は2012年の総純売上高の8％を占めている[1]。 出典[編集] - ^ "Sjöfartsföretag 2012" (PDF).スウェーデンの公的統計。Trafikanalys.p.9. http://trafa.se/PageDocuments/Sjoefartsfoeretag_2012.pdf。2014年6月30日に取得したものです。</w:t>
      </w:r>
    </w:p>
    <w:p>
      <w:r>
        <w:rPr>
          <w:b/>
          <w:color w:val="FF0000"/>
        </w:rPr>
        <w:t xml:space="preserve">イド138</w:t>
      </w:r>
    </w:p>
    <w:p>
      <w:r>
        <w:rPr>
          <w:b w:val="0"/>
        </w:rPr>
        <w:t xml:space="preserve">スウェーデン聖アンソニー騎士団MCの規約 私たちは、キリスト教的価値観を持つ、男女を問わないスピリチュアルなバイククラブですが、フルパッチは男性のみが着用でき、女性はサポートに徹します。KOSAは99％ファミリーで、昔ながらのルールのクラブです。また、私たちは、愛と平和と喜びに満ちた良き人生に向かって、同じ道を歩んでいるのです。バイクに乗っている姿は少したくましく見えても、きちんとマナーを守り、彼らの周りや仲間に喜びと愛を広げていくことができます。KOSAはすべての人を尊重します。何があっても肌の色宗教の話。性別または性的指向。なぜst.アンソニー？聖アンソニーは、失われた魂の守護聖人である。ケルト十字ケルトの十字架はとても特別なものです。また、十字架の4本の腕は、四季や人間の4つの部分（魂、肉体、精神、心）を象徴しているとも考えられている。リングは、生命の輪と太陽の力を象徴しています。聖パトリックは、キリスト教の十字架の周りに円を描き、異教徒のシンボルである月を取り入れた最初のケルト十字を作ったという伝説がある。また、円は十字架の異なる部分をつなぐ、あるいは永遠を象徴しているという説もある。信仰。KOSAはクリスチャンのクラブではありませんが、クリスチャンの会員がたくさんいます。自分より強い力を信じるなら、歓迎します。あなたが神をどう呼ぼうと、私たちは干渉しない。私たちは、メンバーが完璧であることを期待しませんし、そうあろうとしません。元中毒患者であるメンバーにとっては死刑宣告に等しいでしょう。私たちは、自分たちの生活の中で神になろうとしたのですが、それに耐えられなかったのです。神様は私たちの助けを必要とせず、自分自身でとてもよくやってくれます。私たちは精神的な成長を求めているのであって、精神的な完璧主義を求めているわけではありません。うちのメンバーはバイクに乗るだけで、水の上を歩く必要はないんです。家族とクラブ、どっちが大事？KOSAは、私たちの生活の中で最優先されるべきではありません。KOSAの前に、個人の成長、家族、教育、仕事があります。私たちの生活が最適に機能していなければ、お互いのためになることはできません。しかし、クラブそのものが一番になることはありえない。支部 各支部は独立していますが、私たちの規則と細則に従わなければなりません。各支部は最終的に慈善活動の分野を決めなければなりません（第1支部は依存症や薬物乱用者の支援に重点を置いています）。青少年が依存症や犯罪に陥らないように、青少年に関する第2章）また、孤児院、ホームレス、虐待された女性、戦争帰還兵などを助けることもできる。 12ステッププログラム？KOSAには、何らかのステッププログラムに参加しているメンバーもいます。などです。AA（Alcoholics Anonymous）、NA（Addicts Anonymous）、ACA（Adult Children of Alcoholics）などがある。KOSAでは、兄弟が癒されるよう、できる限りサポートします。KOSAは、「12プログラム」が提供できる原則のいくつか、すなわち謙虚さ、愛、尊敬に基づいています。3つのS：自尊心、一体感、帰属意識を忘れない。我々は兄弟であり、互いに助け合うのだ。リクルートメント（募集）：私たちは外に出て行って人を募集するのではなく、人が集まってくるようにします。私たちの経験では、それが最も良い結果を生むのです。新しい国や地域の人が新しいチャプターを立ち上げようとする場合、最低5人の人数が必要で、その人たちの責任において、それぞれのルートで許可を申請してください。もちろん、私たちは折に触れてミーティングを行い、両者の相性を確認した上で、それでも彼らが私たちの一員でありたいということに同意し、クラブへの加入を希望しています。その後、少なくとも1年間の試用期間がスタートします。内容です。ページ3 §2フルパッチBEDOUIN。 ページ4 §3トライアルメンバー/プロスペクタス。ページ 5 §4 「プロスペクト」。ページ 5 §5 アソシエイト／エスキュービズム</w:t>
      </w:r>
    </w:p>
    <w:p>
      <w:r>
        <w:rPr>
          <w:b/>
          <w:color w:val="FF0000"/>
        </w:rPr>
        <w:t xml:space="preserve">一三九</w:t>
      </w:r>
    </w:p>
    <w:p>
      <w:r>
        <w:rPr>
          <w:b w:val="0"/>
        </w:rPr>
        <w:t xml:space="preserve">ポキについて Megaspel.se は、無料のオンラインゲームのためのパーソナライズされたプラットフォームです。毎日新しいゲームを厳選してお届けしますので、最高のゲームタイトルとたくさんの楽しさを保証します。あなたが好きなゲームから、あなただけのおすすめゲームを提供するので、飽きることがありません。スポーツ好きなら、最新のスポーツゲームを、クルマ好きなら、最新のレースゲームを、スマートなアルゴリズムで見逃すことなく表示します。当社のゲームは複数のデバイスでプレイできるので、どこにいても楽しむことができます。ゲームのためにウェブをより良い場所にすることが私たちの使命です。メガスペルポータルでは、20,000以上のゲームを無料で遊べます。どのデバイスでも遊べる最高の無料ゲームを提供します。パソコン、スマートフォン、タブレットで遊べるメガスペルの最新ゲームを毎日ご紹介しています!キーボード、マウス、タッチスクリーンを使って、パズルを置いたり、ヒーローやレースカーを操作しようアドレナリン全開のアクションゲーム、頭脳を駆使した謎解き、ファッションセンスを駆使したドールやガールズの着せ替えをお楽しみください。私たちは、MegaSpieleや他の人によって発行されたゲーム、すべての画面のための素晴らしいゲームを提供します。MegaSpel は、すべての最高のオンライン ゲームと最も人気のあるカテゴリ、料理ゲーム、サッカー ゲームとゲームをドレスアップのようなだけでなく、アドベンチャー タイムのゲーム、インサイド アウト ゲームとミニオン ゲームのように、お気に入りの映画やテレビ番組に基づいてゲームを提供します。当社の大規模なゲームコレクションでは、麻雀、バブルシューター、ビジュエルドなどの定番ゲームタイトルから、アガリオ、アップヒル・ラッシュ7、グラインドクラフトなどの新しいゲームも見つけることができます。3Dゲームや超楽しいアーケードゲーム、人気のロジックゲームも全部遊べますどのようなジャンルでも、あなたのために素晴らしいゲームタイトルを用意しています。MegaGamesは家族みんなのためのポータルサイトです。</w:t>
      </w:r>
    </w:p>
    <w:p>
      <w:r>
        <w:rPr>
          <w:b/>
          <w:color w:val="FF0000"/>
        </w:rPr>
        <w:t xml:space="preserve">イド140</w:t>
      </w:r>
    </w:p>
    <w:p>
      <w:r>
        <w:rPr>
          <w:b w:val="0"/>
        </w:rPr>
        <w:t xml:space="preserve">事故は3年前、サンドヴィケンのヤルボにある幼稚園で起こりました。当時、保育園の先生が園児7人を連れて外出していた。ある子どもは、果樹のそばにいた別の子どもが「変な顔をしている」ことに気づいた。園の先生が、子どもがヘルメットを枝に引っかけているのを発見したのです。蘇生措置は失敗し、少年はヘルメットの紐で受けた傷がもとで死亡しました。監督責任者であった幼稚園教諭は、現在、死因となった罪で起訴されています。検察は、彼女がその責任を果たさず、そのために少年を死なせてしまったと考える。料金はゲーヴレ地方裁判所が査定します。</w:t>
      </w:r>
    </w:p>
    <w:p>
      <w:r>
        <w:rPr>
          <w:b/>
          <w:color w:val="FF0000"/>
        </w:rPr>
        <w:t xml:space="preserve">イド141</w:t>
      </w:r>
    </w:p>
    <w:p>
      <w:r>
        <w:rPr>
          <w:b w:val="0"/>
        </w:rPr>
        <w:t xml:space="preserve">黄色い正方形の一辺は1cmです。|a）|図形5を直列に描き、周囲と面積を求めよ。 b）|図形17の周囲と面積を求めよ。| |c)|図形nの面積と周囲長を計算するのに使える公式を計算しなさい。回答には根拠が必要です。| 「数学的概念とその関係をどの程度うまく使っているか」。E B - 周囲と面積の概念に関する基本的な知識を示し、それらの公式を描くことを試みる。"この能力には、特定の状況に対して最も適切な方法を特定し、それを多かれ少なかれ効果的に実行することができることも含まれます。"C M - 表を作るなどして，増加が一定であることを認識し，図17の面積と周囲長を計算するための何らかのアプローチをする。"学生のアカウントの質"。数学的表現形式（言語と表現）をいかにうまく使うか".A K - 課題全体を解き、言語と記号を切り替えて発表する。明確なスレッドがあり、解答はよく構成されており、数学的言語も非常に良質である。C P - 図形17の周囲と面積を計算するために、表を作成するなどして試みることができる。各図形の面積と周囲長が常に増加することを認識し、図形nの作図式にアプローチする。</w:t>
      </w:r>
    </w:p>
    <w:p>
      <w:r>
        <w:rPr>
          <w:b/>
          <w:color w:val="FF0000"/>
        </w:rPr>
        <w:t xml:space="preserve">id 142</w:t>
      </w:r>
    </w:p>
    <w:p>
      <w:r>
        <w:rPr>
          <w:b w:val="0"/>
        </w:rPr>
        <w:t xml:space="preserve">11/22/63 読書の山に舞い降りた → 今日は本を読まず、タリスマン・ドラゴン・エキスパンションのルールブックをひたすら参照しています。夏休みに雨が降ると、家族全員でダイニングテーブルを囲み、マニアックなボードゲームをセットします。今回はタリスマンで、現在5つのエキスパンションがあるので、テーブル全体がカードとボードで埋め尽くされています。子供たちも私たちも英語の練習をした後、ルール解釈の議論を活発にしていますよ。まだ試したことがない方は、ぜひ試してみてください。</w:t>
      </w:r>
    </w:p>
    <w:p>
      <w:r>
        <w:rPr>
          <w:b/>
          <w:color w:val="FF0000"/>
        </w:rPr>
        <w:t xml:space="preserve">イド143</w:t>
      </w:r>
    </w:p>
    <w:p>
      <w:r>
        <w:rPr>
          <w:b w:val="0"/>
        </w:rPr>
        <w:t xml:space="preserve">今春、サード・アルバム『yyyyA Tender Trap』をリリースし、高い評価を得ているJoel Almeが、スウェーデンでの大規模なツアーを開始しました。先にGAFFAが、ヨーテボリ出身の彼がこの秋に行うのはマルメとヨーテボリの2公演のみで、大都市を巡るミニ・ツアーだと報じました。しかし、9月7日のリンショーピングを皮切りに、11月3日のストックホルムSödra Teaternまで、より大規模なツアーになることが明らかになりました。 また、本日、ニューシングルyyyyIf She Ever Knewがリリースされました。続いてのツアー日程はこちら、追加日程の予約も可能です。7月7日 LINKÖPING, Klubb Din Mamma 8月GÖTEBORG, Kanaltorget 22月UMEÅ, Scharinska Villan 06 OCTO GÄVLE, Gävle Konserthus 18 OCTO KINNA,Kinna Konserthus 19 OCT UPPSALA, Katalin 24 OCT NORRKÖPING, Dynamo 25 OCT ALINGSÅS, Palladium 26 OCT GÖTEBORG, Pustervik 27 OCT MALMÖ, KB 03 Nov STOCKHOLM, Södra Teatern</w:t>
      </w:r>
    </w:p>
    <w:p>
      <w:r>
        <w:rPr>
          <w:b/>
          <w:color w:val="FF0000"/>
        </w:rPr>
        <w:t xml:space="preserve">イド144</w:t>
      </w:r>
    </w:p>
    <w:p>
      <w:r>
        <w:rPr>
          <w:b w:val="0"/>
        </w:rPr>
        <w:t xml:space="preserve">LAトラベルは、世界トップクラスのサッカーをヨーロッパのスタンドから観戦したい方に最適な出発点です。 スウェーデンのスポーツトラベル会社は、2003年から事業を展開しており、豊富な経験と専門知識を持っています。旅行者もそう思っているようで、総合的な顧客満足度は97％に達しています。LAトラベルは、この業界で長年にわたり、幅広いネットワークを構築することに成功しました。著名なスポーツ選手が同行し、VIP気分を味わうことができる。LAトラベルでは、イングランドのプレミアリーグ、イタリアのセリエA、ドイツのブンデスリーガ、スペインのリーガエスパニョーラをご紹介しています。もちろん、LAトラベルでは、チャンピオンズリーグの試合を観戦するサッカーツアーも提供しています。同社のウェブサイトでは、お気に入りのチームを入力すると、LAトラベルが旅行プランを提案してくれるスマートな検索機能を備えています。これほど簡単なことはありません。しかし、LAトラベルは欧州のサッカーにも精通している。NFLやNHLのファン？もちろん、LAトラベルでは、北米への旅行やF1の旅も手配している。さらに、あなたの会社が素敵なキックオフ旅行に行きたいと思ったら、LAトラベルは正しい選択です。LAトラベルは柔軟性があり、常にお客様の利益を第一に考えています。LAトラベルで旅をすれば、いつでも安心です。旅行保証と価格保証が適用されます。また、LAトラベルでは24時間体制でサポートを行っているのも嬉しいポイントです。ご不明な点がございましたら、遠慮なくLA Travelにお問い合わせください。LAトラベルがお客様、お客様のグループ、またはお客様の会社に提供できるサービスの詳細については、同社のウェブサイトをご覧ください。スウェーデンのスポーツ旅行専門店「LA Travel」を今すぐチェック!後悔はさせない。なぜなら、お客様を大切にする方法を知っている人がいるとすれば、それは本当にLAトラベルだからです。サッカーリーグ 大成功を収めたKlarna社の中心人物として、Jens Saltinはeコマース業界におけるスマートな決済ソリューションの構築に強く貢献しました。そして、システム開発者のFredrik Olofsson（フレドリック・オロフソン）と共に、新しいスマートなアイデアを発表し、すべてが新たな成功へと向かっている。2018年春、イェンス・サルティンとフレドリック・オロフソンは、「スティーブンでさえ」という表現から名付けた「スティーブン」アプリを発表する予定です。スティーブンは、あなたとあなたの友人が迅速かつ効率的に共同口座を管理する機会を作ることです。レストランでの会計、週末の旅行、同僚の50歳の誕生日プレゼントなど、グループでの支払いにスティーブンは当然の選択です。Stevenを使えば、誰が支払ったか、誰が支払いを忘れているかが、すべてのユーザーで確認できます1981年生まれ。ストックホルム経済大学で修士号取得。また、彼の経歴には、国際的な一流の仕事もいくつか含まれています。ソルティンは、カリフォルニア州サンフランシスコのヘッジファンド「ルビコン」、ロンドンの「ゴールドマン・サックス」で働いた経験がある。サルティンのクラーナでの生活は、7年に及ぶ長いものでした。Saltinは、Klarna mobileのキーアカウントマネージャーとしてKlarnaでキャリアをスタートさせました。その後、スウェーデンのKlarna社で営業部長を務めた。また、オランダのカントリーマネージャー、エクスパンションマネージャー、イギリスのカントリーマネージャーを歴任しています。また、ソルティンは、スマート・ペイメント・ソリューションと国際的な業務の両方で経験があり、スティーブンが成功することを信じるに足る理由があります。Stevenでは、まずスウェーデンのユーザーにアプリを紹介し、その後ヨーロッパでも展開する予定です。自分自身と友人のために、機会があればすぐに『スティーブン』をダウンロードしてください。本当に後悔はさせません。なぜなら、スティーブンはスウィッシュを補完する完璧な、そして待望の存在だからです。セグラールショッペンは、有名ブランドのセーリング・マリンファッションを専門に扱うオンラインショップです。また、海上生活に必要なアクセサリーや、ライフジャケットなどの安全用品も販売しています。今すぐsailshoppen.co.ukにアクセスし、幅広いメンズとレディースの洋服をご覧ください。靴、ブーツ、サングラス、バッグもあります。セグラールショッペンでは、防水・防風のセーリングスーツなどの海上生活用のテクニカルウェアから、ピケットセイルなどのセーリングをしていないときにも着用できるウェアも販売しています。</w:t>
      </w:r>
    </w:p>
    <w:p>
      <w:r>
        <w:rPr>
          <w:b/>
          <w:color w:val="FF0000"/>
        </w:rPr>
        <w:t xml:space="preserve">イド 145</w:t>
      </w:r>
    </w:p>
    <w:p>
      <w:r>
        <w:rPr>
          <w:b w:val="0"/>
        </w:rPr>
        <w:t xml:space="preserve">|GET A FASTER COMPUTER｜あなたのパソコンは遅いですか？まだ捨てる必要はないのかもしれません。特にネットサーフィンをしていると、コンピュータは多くのプログラムを吸い込み、その容量を使い切ってしまうことがあるのです。</w:t>
      </w:r>
    </w:p>
    <w:p>
      <w:r>
        <w:rPr>
          <w:b/>
          <w:color w:val="FF0000"/>
        </w:rPr>
        <w:t xml:space="preserve">イド146</w:t>
      </w:r>
    </w:p>
    <w:p>
      <w:r>
        <w:rPr>
          <w:b w:val="0"/>
        </w:rPr>
        <w:t xml:space="preserve">あくまでも、今、自分がやりたいと思う気持ちとエネルギーがある限り、1文／何文でも訳してみるということです。ここでは、用意された「キーワード」を使って、自分だけの文章を作ることができます。解決方法は、このページの下に記載されています。1 キャブレター どのようなキャブレターなのか？キャブレターはどこですか？キャブレターは1つですか、2つですか？2 ディストリビューター/マニホールドボックス このクルマにはディストリビューター/マニホールドがあるのですか？ディストリビューターキャップが割れている／割れている可能性があります。3 ホース ホースの長さはどのくらいですか？その次元のゴムホースはもうないんです。ゴムホースでしょうか？4 イグニッションコイル イグニッションコイルってどんなもの？どんなクルマなんだろう？ここには2つのイグニッションコイルがあります。5 ケーブル、配線 このエンジンのケーブルは多すぎる。なぜ、こんなにケーブルが多いのか？6 ラジエター 最近はラジエターがあまり長持ちしない。 7 メンテナンス、ケア 車の手入れは大切です。お兄さんは車を大切にしないんですね。8 メンテナンス、ケア エンジンはケアが一番大切です。 9 発電機（オルタネーター、インバーター *） どんな発電機なのでしょうか？10バルブ Look!この2つのシリンダーには、16個のバルブがあります。11 スパークプラグ スパークプラグは、特にこのような雨天の場合、一定の月数またはキロ数を超えて放置しないでください。12 イグニッションキー イグニッションキーを貸してください、もう一度始動してみます。13 イグニッション この車では、イグニッションが全くないようです。14 グリコール、クーラント、冷媒 車には一年中クーラントを入れておくのが鉄則です。15 燃料ポンプ このジャンク品は何だ？16 燃費 このエンジンがガソリンを大量に使うのは当然だ。17 点火時期、点火設定・調整 99 年式以降の全車両で、点火を変更する必要があります。18 ベアリング、ボールベアリング ボールベアリングなのかナイロンベアリングなのか？19 spring すべてのスプリングは、どの棚にありますか？20 トレイ 全てのトレイをトレイに...21 エッジ、エッジ この鋭いエッジを削り取る／下げる必要がある。 22 マニホールド ほとんどの（すべての）車のマニホールドはどこにあるのか？23 オイルフィルター オイルフィルターに穴が開いているので、オイルが切れても仕方がない。 24 徐々に すべてのエンジンは、徐々に圧縮が低下していく。これは至極当たり前のことなのです。25ピストン 通常のエンジンのピストンではありません。トウモロコシの穂軸だ!26 トルク あなたのバイクのトルクは？エンジンの小ささを考えると、異常に高いのでは？27 アイドリング 10分以上アイドリングさせてから再度確認してください。28 ピストンリング このエンジンのピストンリングはどこにあるのだろう？29 エキゾースト- リアマフラーのすぐ前でエキゾーストパイプが曲がった/割れた 30 インテーク- 31 ホースクランプ 昨夜、小さなホースクランプをどこに置いたか?32 ガスケット そのガスケットは損傷しているので、新しいものと交換する必要があります。33 バルブカバー クロームメッキのバルブカバーは、高級感／豪華さがありますよね。34 ファン なぜこの機種はデュアルファンでなければならないのですか？35 キャップ 奥様はタンクキャップをどこに置いたのでしょうか？フューエルキャップの予備はありますか？36 グリースニップル、グリースポイント グリースニップルは、グリースガンで手入れ／維持／管理する必要があります。 37 ベルト このベルトのサイズは間違っています。これでは狭すぎる。38 エアインテーク どこに隠したのだろう？39 ナット ダブルワッシャーをつけて、ダブルナットをねじ込む（ねじ込む）必要があります。40 チルトアーム チルトアームとはどういうものか、どなたか説明してください。do transcription &amp; examples スウェーデン語の'is'を記録する</w:t>
      </w:r>
    </w:p>
    <w:p>
      <w:r>
        <w:rPr>
          <w:b/>
          <w:color w:val="FF0000"/>
        </w:rPr>
        <w:t xml:space="preserve">イド147</w:t>
      </w:r>
    </w:p>
    <w:p>
      <w:r>
        <w:rPr>
          <w:b w:val="0"/>
        </w:rPr>
        <w:t xml:space="preserve">コロナウイルスによる影響 コロナウイルスによる影響により、当面の間、休館させていただきます。0～18 歳の子ども：入場無料 大人：140 SEK Sibyllegatan 2, 114 51 Stockholm info@scenkonstmuseet.se 08-519 567 00</w:t>
      </w:r>
    </w:p>
    <w:p>
      <w:r>
        <w:rPr>
          <w:b/>
          <w:color w:val="FF0000"/>
        </w:rPr>
        <w:t xml:space="preserve">イド148</w:t>
      </w:r>
    </w:p>
    <w:p>
      <w:r>
        <w:rPr>
          <w:b w:val="0"/>
        </w:rPr>
        <w:t xml:space="preserve">もう終わりですかね...？さて、どうでしょう......？スウェーデンのマヤクレンデルンの権威がそう考えているからというだけでなく、現代史は紛れもなくアメリカの急速な衰退と没落を示している......!もちろん、オバマは歴史に残るようなことを平気でやってのけた。 続きを読む 神は草を作った...そして癌の治療法も!麻薬戦士たちが特に興味を示さないのは、アルコールと大麻を比較することです。その理由は至極当然である。アルコールは大量に摂取すると身体に大きな害を及ぼし、直接的または間接的に薬物に起因する多くの死者を出すが、それに対応する... 続きを読む </w:t>
      </w:r>
    </w:p>
    <w:p>
      <w:r>
        <w:rPr>
          <w:b/>
          <w:color w:val="FF0000"/>
        </w:rPr>
        <w:t xml:space="preserve">イド149</w:t>
      </w:r>
    </w:p>
    <w:p>
      <w:r>
        <w:rPr>
          <w:b w:val="0"/>
        </w:rPr>
        <w:t xml:space="preserve">研修日：レストラン環境におけるジェンダーに基づく暴力とセクハラ クロノベーグ県行政委員会は、レストラン業界の従業員または雇用者として、知識の向上と具体的なツールの提供に貢献したいと考えています。そこで、レストラン環境における性暴力とセクシャルハラスメントに関するトレーニングデーを開催することにしました。ストレスマネージメントと健康増進コースでは、日常生活で避けられないストレス、特に学生としてのストレスに対処する方法を学びます。ストレスマネージメントと健康増進コースでは、日常生活で避けられないストレス、特に学生としてのストレスに対処する方法を学びます。ストレスマネージメントと健康増進コースでは、日常生活で避けられないストレス、特に学生としてのストレスに対処する方法を学びます。</w:t>
      </w:r>
    </w:p>
    <w:p>
      <w:r>
        <w:rPr>
          <w:b/>
          <w:color w:val="FF0000"/>
        </w:rPr>
        <w:t xml:space="preserve">アイディー150</w:t>
      </w:r>
    </w:p>
    <w:p>
      <w:r>
        <w:rPr>
          <w:b w:val="0"/>
        </w:rPr>
        <w:t xml:space="preserve">刺し傷・切り傷 刺し傷・切り傷の手順刺し傷、切り傷の防止 - 刺し傷、切り傷の防止に努める。例えば、計画的に作業が行えるよう計画・調整すること、作業姿勢が快適であること、腕を組む必要がないよう必要な機器を配置することなどです。 -手袋を着用すること -使用済みの針の保護スリーブは絶対に交換しないこと -常にシャープス容器を近くに置き、鋭いものを直接その中に入れておくことです。- 血液や体液がこぼれた場合は、できるだけ早く表面消毒剤でスポット消毒を行うこと。 血液や体液に接触した複数回使用目的の器具や装置は、できるだけ早く消毒すること。加熱殺菌が望ましい。血圧計、聴診器、リフト、体重計など、サイズや材質上、熱消毒ができない複数回使用する器具は、患者ごとに界面活性剤で機械的に消毒する必要があります。- AFS2005:1および補足規則AFS2012:7に従い、安全機能が統合された製品があれば（すなわち調達が可能になり次第）使用すべきである。 それ以外の場合は、刺し傷や切り傷のリスクを減らすために他の技術支援を使用すべきである -機器の使用方法およびその機能に関する知識があることを確認すること。在宅介護のスタッフ 在宅介護のスタッフは、感染性、切創性、刺創性の廃棄物を回収するための型式認証された包装を携帯する必要があります。容器は、使用した当日に通常の職場に返却すれば、複数の患者に使用することができる。容器が1人の患者に使用される場合、製造者の指示にしたがって充填されるまで、患者とともに保管することができる。その後、通常の職場に戻す必要があります。ケアホームのスタッフ 感染性、切創性、刺創性の廃棄物の回収には、ホームに備え付けの型式承認された容器を使用する必要があります。容器には絶対に2/3以上入れないでください。血液や目に見えて血の気の多い体液で汚染されたもので刺したり切ったりした場合、また、粘膜（目や口）や傷・湿疹に血液が直接触れた場合は、次のことを行う。 ・刺したり切ったりして粘膜や損傷した皮膚に血液が付着した場合は、直ちに消毒を行う。手指消毒剤、クロルヘキシジン液など、入手可能なものを十分に使用すること ・口に入った場合は、十分にすすぐこと水、クロルヘキシジン溶液、手指消毒剤など、すぐに利用できるものを使用する。 ・目に入った場合は、直ちに洗い流し、多量の洗眼剤または生理的塩化ナトリウムを使用する。これがない場合は、水道水をたっぷりと使ってください。その後、コンタクトレンズを外し、十分にすすぎます。 - できるだけ早く直属の上司と看護師に報告し、適切な処置をとる責任を負います。感染クリニックの当番医に連絡し、どのような行動をとるべきか相談・判断してもらう。感染症担当医への連絡は、CSKの電話交換台で行っています。044-30910 00.傷害を受けた人の雇用主は、傷害を受けた人から試料を採取する費用を負担すること。また、患者・住民の検査費用は、負傷者の雇用主が負担しています。両方の紹介状の「受益者でない場合の支払者」の欄に、正しいコストセンターを記入してください。のコストセンター</w:t>
      </w:r>
    </w:p>
    <w:p>
      <w:r>
        <w:rPr>
          <w:b/>
          <w:color w:val="FF0000"/>
        </w:rPr>
        <w:t xml:space="preserve">イド151</w:t>
      </w:r>
    </w:p>
    <w:p>
      <w:r>
        <w:rPr>
          <w:b w:val="0"/>
        </w:rPr>
        <w:t xml:space="preserve">2012年1月27日 2008年より、GTS Affärs &amp; Privatresor - Travelnet Gotlandは、Region Gotlandの旅行代理店サービスを運営しています。2011年夏、スウェーデン地方自治体・地域連合は、スウェーデンの全コミューンおよびランスティングを対象に旅行代理店サービスの共同調達を実施しました。ゴットランド島ではGTS Affärs &amp; Privatresorが落札し、ストックホルムの多くの自治体で2位となりました。しかし、Region Gotlandは、この入札に従った契約を結ぶつもりがないことを我々に知らせず、その後、2011年末に新たな別の入札を行ったのです。その結果、プロバイダーとして非常に不利な立場になり、3つのサービスから撤退を通告せざるを得なくなったのです。ゴットランド州は、2012年4月1日から旅行代理店サービスの新規調達を実施しました。これは、通常の相場が300〜400krであるときに、大工さんが100kr/hを提示するのと同じである。この価格差は、どこかで落札者が補填してくれるはずだ。最終的にお金を払うのは、常にお客さまです。私たちは4年前からリージョンを顧客としており、リージョンがどのようなレベルのサービスを求めているのか知っています。当社の料金水準は、それに応じて設定されています。運賃に隠された料金はありません。良いサービスには、どんな業界でもコストがかかるものです。当社の手数料は、購入量全体の約8％です。仮に、当選した代理店のように1/3の料金で済むとすれば、マージンは2.7%ということになる。取扱高が900万クローネの場合、旅行代理店の年間収入は243,000クローネとなる。これでは、旅行会社の営業マン1人分の給料も払えない。契約者は、契約書類に従って、あなたが望み、必要とするサービスを受けられると本気で信じているのでしょうか？そうですね、優秀な人材に仕事がないことを理由に退職を通告しなければならないのは苦々しいことです。島から仕事が消えていくのとほぼ同じ感じです。首都圏の企業が私たちのサービスに興味を持ってくれているのは良いことなので、やはり今後の成長のチャンスはあるのかもしれませんね。しかし、またもや自治体の助けなし。同様に、当社の他の会社でも、少なくともシーズン中は仕事がありますから、現在解雇の影響を受けている人たちが長期間の失業に陥ることはないでしょう。私たちは戦い続ける!追伸：この春、TOTT Hotel Visbyを100人以上の会議客を収容できるように建て替えるという知らせが入りました。駐車場へのアクセスも良く、もちろん海も見える。ジョニー・ジョナソンシェフが作るものは、いつも美味しいとお伝えする必要があるのでしょうか？D.S. 2012年1月22日 経営者として、ある会社で他の会社に損害を与えるような取引はできません、それは自殺行為です。しかし、自治体の行政の中では、同じ自治体内の他の場所でコストのかかるビジネスを行うことは完全に可能です。私たちは、これに歯止めをかけなければなりません。行政の長や委員会の政治家が全体を見る目を養い、全体に責任を持つようになれば、私たち市民も当該自治体も良くなると確信しています。個人として、全体に責任を持つこともできます。少なくとも週に2回は、街の中心部でランチをしたり、ICA Torgkassenで買い物をするようにしています。活気ある都心部を維持するためには、それしかないのです。国や自治体がハンザ都市から外部に出て行くことに泣き言を言うことに注力するのではなく、都心の中小企業に生きるチャンスを与えるような形で、一年を通して貢献すること。でも、ネットで注文したり、スーパーで買い物をする私でも、他の人と変わらないんです。ゴットランドの田舎では、田舎の商店が閉店してしまったという不満を何度も耳にした。カントリーストアがあった頃、どこで買い物をしていたかと聞くと、ウィリスやICAマキシという答えが返ってくることが多い。つまり、ヴィスビューのお店です。人々が自分の買い物に責任を持たなければ、田舎の商店は生き残れないし、それどころか都心の商店も生き残れないのです。だから、さあ、地元で買い物をしよう。今週、あるコンサルタントが、ヴィスビューの中心部では夏の間、車の駐車時間が長すぎる、したがって来年の夏には駐車料金を上げるべきだという結論を出したという記事を読みました。それは、全体像が見えていないのです。ハンセスタ</w:t>
      </w:r>
    </w:p>
    <w:p>
      <w:r>
        <w:rPr>
          <w:b/>
          <w:color w:val="FF0000"/>
        </w:rPr>
        <w:t xml:space="preserve">イド152</w:t>
      </w:r>
    </w:p>
    <w:p>
      <w:r>
        <w:rPr>
          <w:b w:val="0"/>
        </w:rPr>
        <w:t xml:space="preserve">アールスティデルナは、伝統と品質を兼ね備えたスウェーデン料理の代表格です。インターナショナルなクラシック料理と、地域や季節の食材への愛情を同時に味わうことができます。Årstidernaはマルメで唯一の国際色豊かなビジネスレストランで、アメリカンエキスプレスビジネスクラブとDagens Industriから高い評価を受けています。リラックスしたビジネスランチ、国際的な代理店、プライベートなお祝い、一人でのロマンチックなディナーなど、どのような場面でも楽しむことができるのがÅrstidernaの特徴です。私たちは、紳士淑女にサービスを提供しています。 受賞歴と認定証 ここで、私たちに対する常連客の感想を読むことができます：「Årstiderna?本当に安心できるカードで、素晴らしい..."ここをクリック "長年にわたり、私はコックスカハウスのSeasonsを頻繁に訪れ、数え切れないほどの..."ここをクリック 「Årstidernaには、私が良いレストランに求めるものがすべて揃っています。よく準備された料理 - 選んでも... "ここをクリック オンライン注文 お料理をオンラインでご注文ください。アプリをダウンロードするか、このサイトから注文してください。マルメ市内全域への集荷・配達を承ります!7月6日から8月2日まで休業日お客様には、Seasons By The Sea 040-233488www.arstidernabythesea.seSkeppsbron 2 040-306002www.skeppsbron2.comBistro Royal 040-6855656www.bistroroyal.seTrevlig summer and welcome back on 3 August.Wineemakers Dinner with Barone Ricasoli on 14 October.Ricasoli is oldest private winery in Italy.をご紹介しています。世界で2番目に古く、トスカーナのキャンティ・クラシコ地区で最大のブドウ畑です。詳細は夏休み明けにお知らせしますが、この日をカレンダーに予約してください。生産者については www.baronericasoli.com Restaurant The Seasonsに独自のモバイルアプリが登場し、料理の注文、ケータリング、テーブルの予約など、さまざまなことができるようになりました。AppStore &amp; Google Playからダウンロードしてください。オンラインで直接ご予約いただけるようになりました。すぐに確認が取れ、SMSでリマインダーが届きます!デリバリーやピックアップのための食品をオンラインで注文することができます。Seasonsのギフトカードは、プレゼントにも自分用にも購入できますよ。</w:t>
      </w:r>
    </w:p>
    <w:p>
      <w:r>
        <w:rPr>
          <w:b/>
          <w:color w:val="FF0000"/>
        </w:rPr>
        <w:t xml:space="preserve">イド153</w:t>
      </w:r>
    </w:p>
    <w:p>
      <w:r>
        <w:rPr>
          <w:b w:val="0"/>
        </w:rPr>
        <w:t xml:space="preserve">danyin dt-2102 ヘッドフォン 3.5mm オーバーイヤー マイク人間工学に基づいたステレオ ゲームとコンピューター用 skype €13.15 すべての注文に追加の 1% キャッシュボーナスを獲得 著作権情報 ご注意：カスタマイズが必要な画像を選択する場合、著作権法に違反しないように注意する必要があります。適応したにもかかわらず、あなたの画像が著作権法を侵害した場合、あなたは責任を負わなければなりません。利用規約をご確認の上、同意してください。他に質問がなければ、OKをクリックして買い物を続けてください。この度もLightInTheBoxをご利用いただき、誠にありがとうございます。</w:t>
      </w:r>
    </w:p>
    <w:p>
      <w:r>
        <w:rPr>
          <w:b/>
          <w:color w:val="FF0000"/>
        </w:rPr>
        <w:t xml:space="preserve">イド154</w:t>
      </w:r>
    </w:p>
    <w:p>
      <w:r>
        <w:rPr>
          <w:b w:val="0"/>
        </w:rPr>
        <w:t xml:space="preserve">未来志向の社会のために 私たちは、前の世代の持続可能で自然な選択の上に、新しい世代がそれぞれ築いていく社会に貢献したいと考えています。私たちは、約100年前の創業時からこの活動を続けていますが、気候変動の影響が顕在化している今日、さまざまな意味でこの役割はさらに重要です。持続可能な方法で管理された森林からの木材の使用を増やすことが、気候変動対策として最も効果的な方法の一つであるという見解を共有しています。そのため、私たちは森林のバリューチェーンの早い段階から、コントラクターや森林所有者と長期的かつ密接なパートナーシップを結び、長期的な持続可能な森林経営に取り組んでいるのです。これにより、化石原料を使用した製品を置き換えるほど、市場で魅力的な製品を開発することに成功しています。企業として、私たちは自らの環境負荷を低減し、長期的に持続可能な選択をするために、広範囲な責任を負いたいと考えています。私たちが提供する製品は、私たちの事業活動によって発生するよりもはるかに多くの炭素を常に吸収している必要があります。そして、社員一人ひとりが、私たちの継続的な改善努力の中で重要な役割を担っているのです。そのため、私たちは、平等、機会均等、包括的な文化によって特徴づけられる会社でありたいと願っています。また、私たちは地域の生活環境を形成する上で重要な役割を担っていると確信しています。そのため、地域を改善・発展させるための取り組みや活動、できれば私たちが積極的なパートナーになれるような自社の事業に関連した活動に協力できることをうれしく思っています。私たちがサステナビリティ活動の重点分野として選んだのは、次のような分野です。持続可能な北国の森 やる気と平等な仕事 環境にやさしい生産 成長と再生可能なビジネス 豊かな生活のための自然な関わり 時間がないのですか？もっと深く知りたい方は、スクロールしてください。世代交代により、長期的に森林の所有価値を確保する森林経営を推進します。生物多様性、成長、森林の価値の双方に細心の注意を払い、世代交代を通じた長期的な価値を提供します。生物多様性、成長、森林の価値を十分に考慮した上で、これを実現します。目標 持続可能な原材料 管理木材ガイドラインを満たした森林のみを伐採しています。結果は上々です。マーティンソンの工場で製材される原材料には、問題のある出所はありません。生物多様性 持続可能な林業に関する業界全体の議論や取り組みに常に積極的に参加し、このテーマに関する新しい知識をもたらし、自らの組織に付加価値を与えています。結果は平凡なものです。マーティソンズは、この一年間、業界全体の取り組みや対話に参加してきました。長期的な林業 農村に駐在する地元企業家と協力し、個人の森林所有者と長期的かつ持続可能な林業に関する対話を行うことにより、ヴェステルボッテン全域で活発な林業を可能にします。結果は上々です。マーティンソン社は、ヴェステルボッテン州内の20社以上の建設業者と協力し、同州の地方自治体の森林所有者との関係を深め続けています。やる気を起こさせる、平等な仕事 革新的で平等かつ包括的な文化に基づき、刺激的な労働条件を用意しています。私たちは、より多くの人々が木材加工を魅力的な将来の職業として認識するよう、革新的で平等かつ包括的な文化を基盤として貢献します。木材加工が将来的に魅力的な職業であると考える人が増えることに貢献します。目標 健全な出席率 97% を達成しています。結果は平均的なものです。全体の病気欠勤率は5.8％です。2016年の約8％という水準から大きく改善されました。労働環境と安全性 長期的な目標として、労働災害をゼロにすることを掲げています。従業員との協議で定めた活動領域での計画的な作業を通じて、職場環境の継続的な改善を図ります。結果は上々です。2017年は、欠勤を要する事故が計9件、欠勤を要しない事故が計69件でした。2016年の水準と比較すると、大きく改善されています。平等と均等待遇 私たちの社員は、誰もが同じように仕事をし、マーティンズの中で新しい役割を見つける機会を与えられている職場であると感じるべきです。結果は上々です。マーチンソンズの社員アンケートでは、男女平等に関する質問項目が良い評価を受けています。L</w:t>
      </w:r>
    </w:p>
    <w:p>
      <w:r>
        <w:rPr>
          <w:b/>
          <w:color w:val="FF0000"/>
        </w:rPr>
        <w:t xml:space="preserve">イド155</w:t>
      </w:r>
    </w:p>
    <w:p>
      <w:r>
        <w:rPr>
          <w:b w:val="0"/>
        </w:rPr>
        <w:t xml:space="preserve">チュニジアは、何マイルも続くビーチ、南国の暖かさ、幅広いアトラクションやショッピングを楽しめるアフリカで人気の旅行先です。アフリカの文化と現代のライフスタイルが面白くミックスされた体験ができます。アフリカの北に位置するチュニジアの地中海沿岸は、一年中太陽と温暖な気候に恵まれています。南部は砂漠地帯ですが、チュニジアには長く白い砂浜、ヤシの木、緑の自然もあります。 チュニジアの旅は一年中楽しめますが、夏は最も暑く、気温は35度にも達します。アフリカの文化と西洋の近代性が混在する興味深い国です。オリエンタルな魅力とエキサイティングなショッピングが楽しめるスース、高級レストランやマリーナがあるモナスティール、日光浴や海水浴を楽しみたい方にはハマメットの素晴らしいビーチなど、人気の観光リゾートを訪れてみてはいかがでしょうか。最高のリラクゼーションを求めるなら、有益なミネラルを含むチュニジアのスパトリートメント、タラソテラピーがおすすめです。ヤシの木が生い茂るジェルバ島は、驚くほどリラックスできるビーチ環境です。サハラ砂漠に冒険に出かけ、ラクダに乗ってみましょう。ポート・エル・カンタウイでは、素晴らしいゴルフ、モダンなレストラン、エキサイティングなナイトライフを楽しむことができます。チュニジアにはたくさんの体験や日帰り旅行があります。マトマタスの洞窟やスターウォーズのロケ地を見学したり、エルジェムや古い円形劇場に行ったり、シディ・ブ・サイドで美しい芸術を鑑賞したり。チュニジアの料理はバラエティに富んでおり、誰もがおいしいと感じることができます。ショッピングの面では、高級ブランド品からお手頃価格の掘り出し物まで、あらゆる価格帯の服や小物が揃っています。</w:t>
      </w:r>
    </w:p>
    <w:p>
      <w:r>
        <w:rPr>
          <w:b/>
          <w:color w:val="FF0000"/>
        </w:rPr>
        <w:t xml:space="preserve">イド156</w:t>
      </w:r>
    </w:p>
    <w:p>
      <w:r>
        <w:rPr>
          <w:b w:val="0"/>
        </w:rPr>
        <w:t xml:space="preserve">SASは、オスロ、コペンハーゲン、ストックホルム経由でイタリアのボローニャに就航しています（フライトルートにより異なります）。ヨーロッパ、アメリカ（ボストン、シカゴ、ロサンゼルス、マイアミ、ニューヨーク、サンフランシスコ、ワシントンDC）、アジア（東京、上海、北京、香港、シンガポール）のすべての目的地からフライトしています。一年中、ほとんどの目的地に飛んでいます。一部、季節限定の目的地があります。次回のフライトをお得に見つけたい方は、ぜひSASの旅行を事前にご予約ください。低運賃カレンダーで、すべての目的地の概要を一度にご覧いただけます。SASのお客様は、すべての予約に24時間オープン購入が可能です。だから、お得なキャンペーンを見つけたら、すぐにオンラインで予約して、後で決めることができるのです。家族旅行で子供と一緒にボローニャを体験してみませんか？SASでは、お子様連れのボローニャ旅行をより安くするために、子供用チケットを最大90%オフで提供しています。ボローニャは、北イタリアのエミリア・ロマーニャ州の州都で、広大な中央広場、ルネッサンス建築、中世の塔が見られます。中世の塔に登ったり、人気のグルメツアーに参加していないときは、マッジョーレ広場で人間観察をしたり、マドンナ・ディ・サン・ルカ教会に登ってみてはいかがでしょうか。ボローニャの楽しみ方は無限大で、誰もが満足できるものばかりです。ボローニャは、スパゲッティ・ボロネーゼ（ミートソース）発祥の地として、イタリアで最も過小評価されている都市の一つです。美しい歴史、豊かな食文化、活気ある雰囲気など、ボローニャは本物のイタリアを味わうことができ、誰もがイタリアの必見リストに挙げるべき都市です。SASでボローニャ・グリエルモ・マルコーニ空港まで飛んで、イタリアでの休暇をゆっくりリフレッシュして始めましょう。見過ごされがちなボローニャは、すべてを備えた都市です。ボローニャには、国内最高峰に匹敵する料理、建築、歴史があり、そのすべてがすぐ近くにある。SASアプリは、旅の間ずっとあなたの旅のお供となります。アプリで予約、更新、アップグレード、チェックイン、搭乗券の保存ができます。SASアプリの詳細情報 SASで世界をもっと見てみたいですか？スカンジナビア航空とスターアライアンス加盟航空会社により、世界のほとんどの国へのフライトが可能です。あなたの夢の場所へ、私たちがお連れします。フライトの場所 SASでは、お客様にリラックスして快適な旅を楽しんでいただけるよう、日々努力しています。チケットの種類にかかわらず、いつでも厳選された顧客特典をご利用いただけます。ボローニャへのフライトには、簡単なオンラインチェックイン、機内でのコーヒーや紅茶、SASアプリの利用が常に含まれています。さらに快適な旅をご希望ですか？航空券を次の搭乗クラスにアップグレードすると、ファーストトラック、SASラウンジ、優先搭乗、無料WiFi（利用可能な場合）、機内食や軽食など、さまざまなサービスを利用できます。ユーロボーナス会員になると、当社およびスターアライアンス加盟航空会社のフライトでポイントを獲得できます。貯まったポイントは、次回の旅行代金に充当したり、フライトのアップグレードやレンタカーに利用したりと、さまざまな使い道があります。ユーロボーナス番号で予約されたすべての航空券をカーボンオフセットします。つまり、航空機からの排出量の40％以上をオフセットしていることになります。サステナビリティ活動の詳細はこちら 最終的な予約は？SASでは、空港からの移動を簡単かつ便利にするレンタカーを予約することができます。また、宿泊するホテルを予約すれば、あとは旅に出るだけです。</w:t>
      </w:r>
    </w:p>
    <w:p>
      <w:r>
        <w:rPr>
          <w:b/>
          <w:color w:val="FF0000"/>
        </w:rPr>
        <w:t xml:space="preserve">id 157</w:t>
      </w:r>
    </w:p>
    <w:p>
      <w:r>
        <w:rPr>
          <w:b w:val="0"/>
        </w:rPr>
        <w:t xml:space="preserve">ログアウトした途端、フランスサッカーに神経が戻ってきた。もちろん、タイムリーではありませんが、それでも将来的には非常に楽しみです。このシーズンは、ズラタン・イブラヒモビッチとパリ・サンジェルマンにスポットライトが当たっていた。テコンドーのゴール、内輪もめ、CLの緊張感、ジョーク人形など、ズラタンらしい素晴らしい物語が展開されました。つまり、ビッグクラブにビッグスターがいるという、あるべき姿のまま、満面の笑みでブログを書いているのである。でも、かなり予想通りの展開にもなっています。2月の時点から、リーグ戦のバック・ヘキサゴールがパリで終わることは、誰もが知っていた。そして、正直なところ、1年前にすでに分かっていたことです。来シーズンに向けて、地中海に近い公国では、ロシアが岩盤で潤い、税金が存在しないため、条件がひっくり返ったのである。今、リーグ1は新しく豊かになったPSGとさらに新しく豊かになったモナコとのエキサイティングな決闘になることだろう。私をはじめ、多くのフランスのサッカーファンは、この国を襲っている病的な契約ヒステリーを追いながら、唇をなめています。オリガルヒと首長の戦いにどちらが勝つか、誰もが知りたがっている。フランスサッカーが勝利するのか、それとも血を流すのか、誰もが知りたがっている。PSGがリーグ戦をホームで戦えないことはすでに分かっているし、来季はモナコをトップに据えるという専門家もいる。「チームの選手たちがお互いを知るには時間がかかるという話はよくされるね。でも、そんなことはない。偉大な選手たちは、いつもピッチの中でお互いを見つけ出しているんだ。モナコは最悪でもPSGに次ぐ2位になるだろうと、RMCラジオ解説者のÉric Di Mécoは言う。ファルカオと一緒にリビエラでプレーするのはどのビッグスターか、ズラタンは西に逃げることができたのか、などということを書けば面白かったのに、ある意味、今、ブログを離れるのは残念な気がする。同時に、趣味に没頭しすぎてしまう人には、息抜きをすることも有効です。私のようにね。昨夜遅く、RMCスポーツのラジオ番組で、リーグ2のクラブ、ニームのジャン＝ルイ・ガゾー会長のロングインタビューを興味深く聴いた。そして、この小さなクラブの若い才能のうち、どれが残って、どれがリーグ・アンに上がっていくのかを考えるようになった。 そんなことは、普通の人には思いもよらないことだ。仕事のこと、家族のこと、テレビ番組のこと、そしてバルコニーの手すりに登ったり、塗り直したりすることもあるでしょう。ようなものです。これから数週間、大西洋岸の小さな町のビーチで、リーグ・アンのチームが実はそこでトレーニング・キャンプをしているかもしれないなんて考えずに、もう少し習慣的に過ごしてみようと思っているんだ。薪割りをしたり、泳いだり、かくれんぼをしたり。でも、誰も見ていないときに、こっそり携帯電話を手に取り、ニームの公式ウェブサイトをクリックして、状況を確認します。 読んでくださった方、洞察に満ちたコメントや優しいエールをくださった方、本当にありがとうございましたたくさんのインスピレーションと新しいアイデアを提供してくれました。ズラタノメーターは数ノッチ下がり、スウェーデン人選手に関する新たな移籍の噂は浮上しなかった。しかし、レオナルドがカルロ・アンチェロッティと共に監督に就任し、その後ベンチで指揮を執るという『レキップ』の報道により、その価値は50％という高水準に留まることになる。ズラタンは、PSGには経験豊富なヘッドコーチが必要だと言っているのは有名な話だ。それは "レオ "ではない。アレクサンドル・カストロ主審を突き飛ばし、9ヶ月の出場停止処分を受けたパリのスポーツディレクター、レオナルドに厳しい判決が下されるとは誰も予想していなかっただろう。PSGでもなく、フットボール・フランスでもなく、レオナルド自身でもない。この話は、すべて言い逃れのための乱痴気騒ぎであった。ブラジルの気性が荒い彼は、最初に突き飛ばされたという報道を受けたとき、「何もなかった、話し合っていたんだ」と言った。そして、テレビの映像を見て納得すると、マッチ代表のマルク＝ジェラルド・ビオルキーニを非難することにした。しかし、ビオルキーニが自分はノックの原因ではまったくないと言うと、レオナルドはCCTVの映像を参照し、襲われたのは自分だと何度も繰り返した。誰も彼を信じなかった</w:t>
      </w:r>
    </w:p>
    <w:p>
      <w:r>
        <w:rPr>
          <w:b/>
          <w:color w:val="FF0000"/>
        </w:rPr>
        <w:t xml:space="preserve">イド158</w:t>
      </w:r>
    </w:p>
    <w:p>
      <w:r>
        <w:rPr>
          <w:b w:val="0"/>
        </w:rPr>
        <w:t xml:space="preserve">ロールプレイングとアドベンチャー 9月18日に発売が決定した今、もう一度、懐かしい作品をプレイしてみたいものです。面白いのはグラフィックの更新具合で、システム要件が非常に低いので、ほとんど高解像度への対応だけなのがちょっと心配です。 新キャラクターなども出てきてワクワクします！＋読み間違いでなければbg2からの新要素も全て。皆さんはどう思われますか？パッドでダラダラ遊ぶのもたまにはいいかもしれませんね～。まあ、こんな古い名作をちょっとずつアップデートして直してくれるのはありがたいことです。でも、私の理解では、グラフィックはそんなにいじってないような...例えば、Jaaaaなどを見てください。思った以上に新しい。ちなみに、グラフィックはBG1も2も今でもすごくよくできていて、変える必要はない。もちろん当時の解像度は別ですが、BG1はMODを入れないと鬼のように解像度が低かったです。</w:t>
      </w:r>
    </w:p>
    <w:p>
      <w:r>
        <w:rPr>
          <w:b/>
          <w:color w:val="FF0000"/>
        </w:rPr>
        <w:t xml:space="preserve">イド159</w:t>
      </w:r>
    </w:p>
    <w:p>
      <w:r>
        <w:rPr>
          <w:b w:val="0"/>
        </w:rPr>
        <w:t xml:space="preserve">機械知能を実現するための既存サービスや開発者の技を検証するフィージビリティスタディ。著者：Marcus Österbergバージョン：ウェブバージョン1.0リリース：2018-06-06ライセンス：一般公衆電子書籍としてダウンロードするには：目次-要旨仮説1：病歴と患者の話の処理と理解仮説2：音声と会話のユーザーインターフェース仮説3：コンピュータビジョンと深層学習要旨-人工知能（AI）の背景「知能」とは何か？AIは一つではなく、ほとんどが機械学習の意味脳を模倣したニューラルネットワークのトレーニングディープラーニングAIA自己学習型機械に再び注目が集まる理由とは？Supervised vs Unsupervised vs Reinforcement vs Transfer！細部を記憶する機械を作る機械学習の成果として十分なものは何か？機械学習を語る強み今の欠点は何なのか？特におもちゃの問題！- 調査した内容仮説1：病歴や患者の話を処理する自然言語処理（NLP）仮説2：音声と会話のインターフェースが促進できる仮説3：画像を機械的に見たり、作ったり、検査するコンピュータビジョン（場合によっては深層学習も）倫理的問題-結果-結論-次にやりたいことは？-付録まとめ以下、3つの仮説、調査内容、今後の考えについてまとめています。私たちは、プロバイダーの提供するサービスを調査し、自分たちでどのようにすればいいのかを把握することを意図しています。私たちが取り組んだのは人工知能（AI）ではなく、機械学習（ML）であることは、すでにここで述べることができます。AIの誇大広告を冷静に見ているような人たちは、学術的にはMLは確かにAIのサブフィールドだが、意味のあるAIができるまで少なくともあと数十年は待たねばならないという意見で一致しているようです。そのため、このレポートでは、将来的なAIの希望に関連付けることができるかもしれませんが、私たちは、今日の技術開発の状況を表す言葉としては、機械学習がより適切だと考えていることを明確にしたいと思います。学術的な文脈で多く使われている機械知能でさえ、正しい期待を持たせることができるかもしれません。仮説1：病歴と患者の語りを処理し理解する まず、病歴と患者の語りの概念を区別する必要がある。このレポートでは、アナムネシスとは、医療従事者が記録する病歴のことで、ケアの時点で患者さんから提供されることは認めますが、私たち医療従事者がこれから行うことの背景となる歴史を構成したいので、全体像をよく把握することを目的としたガイド付き会話です。一方、患者さんの話は、より自発的に、他の文脈でどう伝えるかです。なぜ、差をつける必要があるかというと、医療には訪問につながる歴史がたくさんあるからです。ネタといえば、健康手帳のような形でアプリにしたり、指導がなくても健康状態を記録するようなやり方がいいかもしれませんね。歴史はある時期に与えられた情報と言え、個人のストーリーはある期間に及ぶ情報となる。自然言語処理（NLP）の技術により、人が話している内容や症状を拾い出し（NER：Named Entity Recognition）、医療コードブックやケアプラン、ガイドラインと照らし合わせて、適切な活動を行うことができます。パイロットスタディでは、主に胸部病歴をICPC（International Classification of Primary Care）コードブックと照合した。ただし、Snomed CT、ICD-10、KVÅなど、現在使用されている他のコードブックでももちろん使用可能である。アマゾンのAWSサービスをNLPで評価したところ、「英語には対応していません」と親切に、しかししっかりと挨拶され、情報を損なわず、歪めずに自動翻訳する自信はない。しかし、NLPをよりマニュアル化（しかも英語で）することは、NLTK（Natural Language Toolkit）のようなフレームワークとその処理能力によって可能なようだ</w:t>
      </w:r>
    </w:p>
    <w:p>
      <w:r>
        <w:rPr>
          <w:b/>
          <w:color w:val="FF0000"/>
        </w:rPr>
        <w:t xml:space="preserve">アイディー160</w:t>
      </w:r>
    </w:p>
    <w:p>
      <w:r>
        <w:rPr>
          <w:b w:val="0"/>
        </w:rPr>
        <w:t xml:space="preserve">Infing ponders: ice age アイスエイジに登場する人物を思い出した！？もしかして、アイスエイジに出てくる人みたいな感じ？コメントありがとうございます！！いつもとても嬉しいです。60年代生まれ、既婚、祖母と孫娘＋継祖母。ガーデニングと写真、そしてほとんどすべてのものに興味があります。）</w:t>
      </w:r>
    </w:p>
    <w:p>
      <w:r>
        <w:rPr>
          <w:b/>
          <w:color w:val="FF0000"/>
        </w:rPr>
        <w:t xml:space="preserve">イド161</w:t>
      </w:r>
    </w:p>
    <w:p>
      <w:r>
        <w:rPr>
          <w:b w:val="0"/>
        </w:rPr>
        <w:t xml:space="preserve">KUM NYEの練習とロンバッカでのリトリート Stig Albansson率いるチベット瞑想＆ヨガ 7月28-30日 アンジェリーナ・ナチュラリスによる食事付き：期待できること 楽しい仲間の時間、インスピレーションを与える場所、リラックスとあなたの身体との深い接触を与える練習、おいしい栄養と美しい食べ物。静寂と瞑想が重要な要素となりますが、会話や生命力あふれる自然の中での散策の時間もあります。ロンバッカの森について、カリンさんからひとこと。あなたの足と感覚を待っています。瞑想や練習の一部は、まさに森の中にあるのかもしれません。ここでは、私たち自身が自然に親しむことができるのです。クム・ナイとは？クム・ナイについて少し簡単に説明すると、ヨガと呼ばれていますが、欧米で連想されるヨガとは似て非なるものです。誰でも参加でき、全く訓練を受けていなくても、練習から何かを得ることができます。私たちは肉体を使いますが、本当はもっと内側の微細な身体とエネルギーを練習するのです。動きは穏やかなものから非常にダイナミックなものまでありますが、それを「正しく」行うことが重要なのではありません。私たちは、動いて動きを感じるのはもちろんですが、それ以上に体にどう感じるかに興味があります。私たちは、身体で経験するすべてのことを感情・感覚と呼んでいます。 また、クム・ナイを表現する試みとして、「まず、しばらく座ります。動作は、立ったり、座ったり、時には床に寝転んだりします。体がどう動くか、体の中でどういった感覚があるかに着目しています。実は、動きを「正しく」行うことよりも、体の中で何が起こっているかを感じることの方が重要なのです。これだけでも、変化は起こります。オフになっている部分を目覚めさせ、過剰に反応している部分をよりバランスよくできるようにします。また、呼吸法にも取り組みます。最初は不慣れな感じがしますが、すぐにとても役立つようになる、クムナイ特有の呼吸法です。私たちは動くとき、ゆっくり動くことが多い。これは、何が起こっているのかをより実感するためです。しかし、すべての運動がゆっくり、じっとしているわけではありません。あるものは非常に力強くダイナミックであり、このような対照的な関係の間に、私たちは内なる静寂とのつながりをより強く感じ始めるのです。静寂、静寂、バランス、そして生きていることを実感することが、この練習につながるのです。また、動作の合間に座るのですが、その座ることが瞑想につながるのです。クム・ナイ - チベット式ヨガ、健康と幸福への完全ガイド、115のエクササイズとマッサージ by タータン・トゥルク・リンポチェ。チベット医学に基づき、リンポチェが開発したクムニェは、ストレスを和らげ、瞑想の効果を最大限に発揮するために必要な深いリラックスを促すエクササイズで構成されています。自然治癒力を高めると同時に、瞑想を深める手段にもなります。呼吸法、マッサージ、ポーズ、動作の練習を行い、体内の滞りを解消し、エネルギーを心身に滞りなく流し、存在の全体性を回復させる効果的な方法です。クム・ナイは、身体的・心理的アプローチを統合・バランスさせ、心身のエネルギーを調和させます。深いリラクゼーションが生み出す、生き生きとした強い感情の流れは、すべての体験をより豊かに、より健康に、より美しくしてくれます。時間 週末の始まりと終わりは一緒に夕食 7月28日（金） 集合 15-16時 夕食 17時 クムニ 紹介と練習 18時半-21時 7月29日（土） 朝練 8-8時45分 朝食 9時 練習 10-12時半 ランチとフリータイム 12時半-15時 練習 15-17時 夕食 17時半-19時 黙想 20-21日（日） 朝練 8-8時45分練習 10-12時 練習 7月30日（日） 朝練 10-12時 練習。30 昼食と自由時間 12.30-14.30 練習 14.30-16.30 夕食と閉会 17.00 持ち物：自由着 ヨガマットや毛布があれば瞑想クッション リトリートはStig Albanssonが指導します 私はカリフォルニア州バークレーのニンマ研究所で人間開発の6ヶ月トレーニング/リトリートを受けた際にクム・ナイに出会いました -96/97.その実践の中で何かが私に語りかけ、それ以来、私の心に残っているのです。スウェーデンに戻ってから、グループを率いるようになりました。主に、ヨーテボリにあるチベット仏教協会で開催されています。2010年から、私は</w:t>
      </w:r>
    </w:p>
    <w:p>
      <w:r>
        <w:rPr>
          <w:b/>
          <w:color w:val="FF0000"/>
        </w:rPr>
        <w:t xml:space="preserve">イド162</w:t>
      </w:r>
    </w:p>
    <w:p>
      <w:r>
        <w:rPr>
          <w:b w:val="0"/>
        </w:rPr>
        <w:t xml:space="preserve">Eduard Schön エドゥアルド・シェーン、1825年1月23日生まれ、1879年5月27日没、オーストリアの作曲家、E. S. Engelsbergのペンネームで知られている。シェーンは、ユーモラスな男声合唱を中心に、ピアノソナタ、弦楽四重奏曲、管弦楽曲などを作曲したが、その出版は遺書で禁じられていた。出典[編集] - スウェーデン語百科事典。マルメ 1931年</w:t>
      </w:r>
    </w:p>
    <w:p>
      <w:r>
        <w:rPr>
          <w:b/>
          <w:color w:val="FF0000"/>
        </w:rPr>
        <w:t xml:space="preserve">イド163</w:t>
      </w:r>
    </w:p>
    <w:p>
      <w:r>
        <w:rPr>
          <w:b w:val="0"/>
        </w:rPr>
        <w:t xml:space="preserve">私たちは皆、自分で何かをするのが好きで、自分でできることとできないことがあります。難しいのは、実際に何が許されて、何が許されないかを知ることです。ものによっては保険が効かなくなったり、実際に犯罪を犯してしまうこともあるため。確かに、裁判になることは少ない犯罪ですが、発覚すれば可能性はあります。だから、自分が何をやっていいのか、しっかり確認する必要があるんです。自分で作ったり、直したりすることは楽しいので、ぜひお勧めします。結局、私たちの中にはDIYをする人がいるのです。しかし、だからといって、誰もが同じように上手にできるわけではありません。1.自分の限界を知る 多くの人が考えないのが、始めたプロジェクトを実際に完成させるかどうかということです。実は、自分自身の限界を知ることはとても大切なことなのです。後で完成しないものを始めないようにするためです。そのため、便利屋を呼ばなければならなかったり、プロジェクトが完成せず、家の雰囲気が台無しになることもしばしばです。2.自分に正直になる 大きなプロジェクトをやろうとするとき、そしてそれを完成させるための時間があるとき、自分がその仕事をうまくやれるかどうかを考えなければなりません。なぜなら、もちろん自分でパティオを作ることはできますが、作り方を間違えると、誰かがやり直さなければならなくなるからです。自尊心をかなり削ぐものであり、最終的にはコストもかかる。3.コスト概要 多くの人は、必要な道具や材料がすべて家にあるわけではありません。だから、全部買い入れるより、他の人にやってもらったほうが安くつくこともある。これは、単一のプロジェクトであり、それ以上でない場合にのみ当てはまります。プランニング 作業はできるだけ綿密に計画し、必要なときに必要な時間、費用、適切な機材があることを確認しましょう。今までやったことのないプロジェクトだと、なかなかきちんとした計画が立てられないこともありますが、これはこれで有益な経験です。なぜなら、一度にすべてを構築するのではなく、段階的に行うことが多いからです。そのためには、適切な材料や機材を用意することも必要です。そうでなければ、必要以上に時間がかかってしまいます。5.予算と価格の比較 物事にいくらかかるか予算を立て、それを守ることは、自力再建の際にとても大切なことです。なぜなら、楽しいということとは別に、要はお金を貯めるためであることは明らかだからです。そのためには、予算を立てることと、お店ごとの価格を比較することの両方が重要です。そうすれば、長い目で見れば、もっと安く、もっと簡単に仕事ができるようになるはずです。重いものをたくさん移動させなければならない場合、これをうまく行うためにレッカー車が必要になることがあります。リフトがなかったり、あっても小さすぎたりと、実際にはあまり選択肢がない状況もいくつかあります。その場合、レッカー車を使って荷物をアパートに運び込む必要があるかもしれません。実際にレッカー車が必要になったときには、これ以外にもいくつかの選択肢があり、木を切り倒す必要があるような簡単なことでも良いのです。もし、木の状態が悪ければ、レッカー車で伐採する必要があるかもしれません。伐採方法は、通常、セグメント伐採と呼ばれる。つまり、一度に全部を伐採するのではなく、一本ずつ伐採していくのです。これにより、人や物に危害を加えるリスクを低減することができます。そのためには、クレーン車も必要です。しかし、レッカー車が必要とされる理由は他にもたくさんあります。多くの場合、やはり重いものをマンションに運ぶ必要があるからです。クレーン車のレンタル クレーン車をレンタルする会社はたくさんあるので、それほど難しいことではありません。通常、自分で適切なトレーニングを受けていない場合は、誰かに操作してもらうこともあります。いろいろな意味で、最も手軽な移動手段だと思います。なぜなら、運ぶのは箱だけであっても、場合によってはエレベーターがないこともあるからです。そんなとき、クレーン車は、やろうとしていることを大きく後押ししてくれるものです。そうすれば、クレーンの上で荷造りする人、クレーンから荷造りする人など、簡単に分担することができます。しかし、最近の何でもそうですが、一番簡単なのは</w:t>
      </w:r>
    </w:p>
    <w:p>
      <w:r>
        <w:rPr>
          <w:b/>
          <w:color w:val="FF0000"/>
        </w:rPr>
        <w:t xml:space="preserve">イド 164</w:t>
      </w:r>
    </w:p>
    <w:p>
      <w:r>
        <w:rPr>
          <w:b w:val="0"/>
        </w:rPr>
        <w:t xml:space="preserve">彫刻公園の年 私たちが考える2020年の「モバイルホーム年」は、「彫刻公園の年」に集約されます。彫刻公園の年」は、「コロナの年」と呼ぶよりもしっくりくる。パンデミックは、この1年間の私たちの旅を特徴づけているのだが。この頑固なウイルスとその感染リスクから、私たちは年間を通してスウェーデン国内にとどまることにしています。また、万が一のことがあっても、かなり早く帰宅できることも念頭に置いていました。その中で、ブリッタさんの母親が病気になり、ヴァーサの病院に入院した時のことだ。その後、キャンピングカーでフィンランドに渡り、3週間余り滞在しました。このフィンランドでの数週間とは別に、スウェーデンでも短い旅をしました。この旅で4つの彫刻公園を訪れましたが、これは当初から全く予定していなかったことでした。2020年の春、私たちは美しいトルシェッラの自宅で過ごしました。 春から夏にかけて、私たちはトルシェッラの自宅で過ごしました。毎日の散歩で、私たちは身近にある何十もの彫刻を、あまり意識することなく通り過ぎている。2020年のキャンピングカーの旅のために立てられた小さな計画によると、私たちは4月末にヨーロッパに下り、8～10週間出かけることになっていました。イタリアとクロアチアは、私たちが切望している場所なので、間違いなくそこに行くはずだったのです。夏はスウェーデンで過ごし、秋にはまたヨーロッパを旅していたかもしれません。今はパンデミックが進行しているため、実際には起こりませんでした。春には、70歳以上の老人や体の弱い人は家にいるように勧められ（この時ほど老いを感じたことはない）、不要な外出はしないようになどと言われた。2020年6月1日、私たちはいくつかのショートトリップからスタートしました。最初の旅行は、故郷のカールスコガとボフォルスッデンに行き、親戚を訪ねたりしました。Kristinehamnとゲストハーバーの素敵な場所も訪れました。合計1週間の小旅行。6月18日、私たちはLyrestadへ行き、運河のそばで夏至祭を祝いました。数日滞在し、毎日運河沿いをサイクリングしました。ある日はSjötorpで燻製を買い、別の日はHajstorpでコーヒーを飲み、Törebodaへ行くなどして過ごしました。太陽が照って、暖かくて気持ちよかったです。フィンランド・コルスナスでの2週間の検疫 7月、ブリッタの母親は体調を崩して入院することになり、数日後に容態が急変した。そして、パンデミックにもかかわらずフィンランドに行くことを決め、翌朝、カペルスカールからフェリーでナーンタリに向かいました。フィンランドはスウェーデン人の検疫が2週間必要でしたが、キャンピングカーに自分たちの宿舎があったので問題ありませんでした。外に泊まることができ、食料品の買い出しも手伝ってもらいました。残念ながら、お母様は89歳でお亡くなりになり、葬儀は私たちがいる間に済ませることができました。晩夏の旅行 まずVingåkerで一泊し、Kvarntorpへ移動してKvarntorpshögenと高い彫刻公園を訪れました。こちらで紹介しています＞＞丘の上のアート そこからアスカースンドへ、港を見下ろす中央のパーキングエリアへ。翌日もHjoに向かい、図書館の裏の駐車場で一夜を過ごしました。レストランでピザを食べたとき、前のキャンピングカーが窓の外を走っていくのが見えた。ヴェッテルン湖の最南端を回り、フスクバーナのパーキングで一泊した。翌日は、モーターホーム仲間との待ち合わせ場所であるGränna（グレンナ）へ。夜はレストランに行き、プランクステーキを食べた。翌日、一組はそのまま行ったが、私たちプラス一組はもう一日滞在し、居心地の良いGrännaで観光をした。Grännaを後にした私たちは、この小さな旅が終わる前に、Trosaに一泊しました。この9月の旅は、マリエスタッドに始まり、一泊した後、トロールヘッタンと運河沿いの場所へと続きました。</w:t>
      </w:r>
    </w:p>
    <w:p>
      <w:r>
        <w:rPr>
          <w:b/>
          <w:color w:val="FF0000"/>
        </w:rPr>
        <w:t xml:space="preserve">イド165</w:t>
      </w:r>
    </w:p>
    <w:p>
      <w:r>
        <w:rPr>
          <w:b w:val="0"/>
        </w:rPr>
        <w:t xml:space="preserve">WEBGALLERIAN TERMS OF USE 2018-09-01 1. 一般 1.1 Webgallerian Scandinavia, Box 93, 184 21 Åkersberga, Org. nr: 556898-4453, E-mail: hej@younitedboutiques.se ("Webgallerian") はウェブサイト www.younitedboutiques においてマーケットプレイスを運営、維持するものである。1.2 本サイトは、様々なオンラインショップ（以下「企業」といいます）の共通のマーケットプレイスであり、お客様は本サイトを通じて様々な企業から様々な商品およびサービスを購入することができます。 1.3 本利用規約は、本サイトの利用を規定するものです。本ウェブサイトをご利用になることにより、また、本ウェブサイトの利用条件を承諾することにより、お客様は本利用条件を読み、理解し、承諾したものとみなされます。1.4 本規約および本ウェブサイト上のその他の情報は、変更および更新されることがあります。お客様は、これらの条件について、常に最新の情報を入手する責任を負います。したがって、当ウェブサイトをご利用の際には、毎回本規約をご確認いただくことをお勧めします。 2 ユーザーアカウントとウェブサイトへの登録 2.1 オファーを利用し、マイガレリアンを利用するためには、ユーザーアカウント（以下「アカウント」）を登録する必要があります。2.3 WebKeyを通じて受け取るオファーを利用し、ウェブサイト上で購入を行うには、18歳以上であるか、親または後見人の許可を得ている必要があります。2.4 お客様は、アカウント登録時に完全かつ正確な情報を提供し、この情報を最新の状態に保つ義務を負います。 2.5 お客様は、ご自身のパスワードについて責任を負い、これを常に秘密にしておくものとします。お客様は、ご自身のパスワードの安全性について責任を負うものとし、このパスワードを用いて行われた本ウェブサイトおよび本アカウントの不正使用について責任を負うものとします。2.6 他人があなたのパスワードを許可なく使用したと思われる場合、あなたは直ちにWebgallerianに連絡しなければなりません。連絡方法は以下の通りです： E-post:hej@younitedboutiques.se 2.7 Webgallerianは、アカウントが不正確および/または古い情報を含んでいた結果生じたいかなるコスト、損害または類似のことにも責任を負わないものとします。8 Webgallerianは、これらの利用規約に違反した場合、およびユーザーアカウントまたはログイン詳細の不正使用の疑いがある場合、顧客関係を終了し、アカウントを無効にする権利を有します。 3 ウェブサイトでの購入 3.1 一般 3.2 あなたは、ウェブサイトを通じてさまざまな会社から商品を購入できます。 商品の販売および配送会社は、ウェブサイト上の各項目のリンクに記載されています。 3.3 購入は、ウェブサイトを通じて商品を販売することを選んだ会社で、Webgallerianでは行われないものとします。これは、当社が適用する一般的な条件が購入に適用されることを意味します。各社の一般的な購入条件は、チェックアウトの際、またWebgallery内の各社のストアページで確認することができます。3.4 ウェブガレリアンは、両社の支払い管理を支援し、お客様と両社との間の連絡を仲介します。また、ウェブガレリアンは、両社に代わって、お客様が購入した商品の注文確認を受け取るようにします。購入はあなたと会社の間で行われるため、Webgallerianはあなたが購入した商品またはサービスの遅延や欠陥について責任を負いません。 3.5 商品の遅延や欠陥があった場合、あなたはWebgallerianのファーストラインサポートまたはあなたの商品が配送された会社のいずれかに連絡することができます。当社のカスタマーサポートの詳細は、例えば、当社の約款又は当社のウェブサイトに掲載されています。 3.6 価格と支払い 3.7 ウェブサイト上で提示されるすべての価格には、付加価値税が含まれています。本サイトでご注文される場合、本サイトに記載されている価格が適用されます。3.8 購入代金を支払う際、お客様はデビットカードまたはMasterPass™による支払いを選択できます。ただし、お客様がいずれかのデビットカードをMasterPass™に接続していることが条件となります。MasterPass™に接続していないが、接続を希望する場合は、銀行に連絡してください。を選択すると、お使いの銀行へもリダイレクトされます。</w:t>
      </w:r>
    </w:p>
    <w:p>
      <w:r>
        <w:rPr>
          <w:b/>
          <w:color w:val="FF0000"/>
        </w:rPr>
        <w:t xml:space="preserve">イド166</w:t>
      </w:r>
    </w:p>
    <w:p>
      <w:r>
        <w:rPr>
          <w:b w:val="0"/>
        </w:rPr>
        <w:t xml:space="preserve">家具とは、座る、寝る、収納する、といった日常のさまざまな欲求を満たすために、私たちの家にあるものを指します。しかし、家具がそれ以上のものであることは、多くの人が認めるところでしょう。家具を選び、家に置くということは、その家具をきっかけに</w:t>
      </w:r>
    </w:p>
    <w:p>
      <w:r>
        <w:rPr>
          <w:b/>
          <w:color w:val="FF0000"/>
        </w:rPr>
        <w:t xml:space="preserve">イド167</w:t>
      </w:r>
    </w:p>
    <w:p>
      <w:r>
        <w:rPr>
          <w:b w:val="0"/>
        </w:rPr>
        <w:t xml:space="preserve">撤回権に関する情報についての明確な要件を含む遠隔契約に関する法律は、遠隔地で契約を締結するために売り手が組織したシステム（例：ウェブショップ、ショッピングバスケット、契約の電子署名付き購入ボタン）の枠組みの中で締結された契約、および通信がもっぱら遠隔地で行われた場合にのみ適用されます。個人リースの場合、リース契約締結後、借主が車の購入を決定してから引き渡されるまでの間に契約上のギャップがある。この注文書には、納車前のキャンセルの場合の補償に関する規定が添付されています。© 2020 MRF｜mrf.seの責任編集者は、MRF（Motorbranschens Riksförbund）が任命し、スウェーデン放送協会に登録しているTommy LetzÃnです。</w:t>
      </w:r>
    </w:p>
    <w:p>
      <w:r>
        <w:rPr>
          <w:b/>
          <w:color w:val="FF0000"/>
        </w:rPr>
        <w:t xml:space="preserve">イド168</w:t>
      </w:r>
    </w:p>
    <w:p>
      <w:r>
        <w:rPr>
          <w:b w:val="0"/>
        </w:rPr>
        <w:t xml:space="preserve">トルコに行ったことのある人の多くは、いたるところに食べ物や飲み物があることに気がついたことでしょう。トルコ料理は美味しく、種類が豊富で、健康的なものも多い。食べるためにトルコに行く人は、失望することはないでしょう。特にイスタンブールに行けば、他の多くの大都市と同じように、国内のさまざまな地域の料理を楽しむことができます。今回、私たちはいくつかの場所でトルコとその食を発見することができ、その結果、トルコの食を紹介することになりました。これがトルコ料理を巡る食の旅だ!トルコで何を食べる？では、トルコでは何を食べたらいいのでしょうか？ピデ、ギョズレメ、キョフテ、ケバブなど、あらゆる形態のケバブがあります。トルコの料理は数え上げればきりがない。そこで今回は、トルコの旅で食べた人気の料理をご案内します。また、私たちが試食したレストランを紹介しますので、トルコを訪れる方はぜひ参考にしてください。イスタンブール、ギョレメ、パムッカレを旅行される方には特に役立つ情報です。しかし、トルコの他の地域を訪れる際にも、これらの人気のあるトルコ料理は、トルコ全土で食べることができますので、お役に立てれば幸いです。ピデピデは、ピザを楕円形にしたもの、つまりオープンピローグと説明するとわかりやすいでしょう。しかし、ピデにはさまざまな種類があります。最も一般的で、観光客もよく目にするのが「イシュリ・ピデ」と呼ばれるタイプだ。トルコ北部の小さな町バフラにルーツを持つピデの一種。ピザと同様、味の組み合わせがたくさんあるので、例えばお子さんや食べ物にうるさい方と一緒に旅行される場合などにもおすすめの一品です。トルコではピデが非常にポピュラーで、これを食べずにトルコを訪れるのは非常に損である。パムッカレ、カッパドキア、イスタンブールなど、どこでも食べられるので、トルコで一番多く食べたのはピデでした。種類が多く、安かったことも、よく食べた要因です。本当に美味しくて、前作のような味のピデはありませんでした。ピデをプロのように食べるには、焼きたてのピデの上に素焼きの卵をのせて注文するのがコツだ。私たちはそのことを知らなかったので、残飯のようにピデを食べる羽目になった。もうひとつ、ピデをピザに例えるのもバカバカしいと思われるかもしれません。ピデはピデ、ピザはピザ!メネメン 朝食によく出るもう一つの料理がメネメンである。メヌメンはよく「トルコ風オムレツ」と表現される。トマトとピーマンをベースにしたソースの中にある卵はポーチドエッグで、オムレツのようなスクランブルエッグではないので、これは完全には正確ではありません。注文するメンマによって具材は異なるが、伝統的なメンマには卵のほか、トマト、ピーマン、青唐辛子が入っている。また、チーズを混ぜたり、スパイシーなソーセージ（Sucuk）を入れて、さらに味付けをすることもあります。メンメンにはパンを添えるのが一般的で、おいしいトマトソースを作るためにパンが使われる。トルコの伝統的な朝食とメネメンのシチューを同時に注文するのは避けた方がいい。どちらもボリュームがあるので、2人で食べきるには相当な食欲が必要です。レストランで注文したことはありませんが、宿泊したホテルの朝食ビュッフェでメンメンを食べました。ラフマクン ピデと同じく、トルコ版ピザと言われている。ラーマクンは、一般にピザと呼ばれるものよりもずっとクリスピーで、薄いパンにのせたピザと言った方がいいかもしれません。私たちの目には、ピデはむしろピザに近い味と食感に映りました。とはいえ、ラーマクンは薄いパンにひき肉や羊肉、ピーマン、玉ねぎなどの野菜などさまざまなトッピングがされている。トルコの他の料理と同様、他の中東諸国にもラーマクンという料理がある。アルメニア、レバノン、シリアはどれも似たような料理がありますが</w:t>
      </w:r>
    </w:p>
    <w:p>
      <w:r>
        <w:rPr>
          <w:b/>
          <w:color w:val="FF0000"/>
        </w:rPr>
        <w:t xml:space="preserve">イド169</w:t>
      </w:r>
    </w:p>
    <w:p>
      <w:r>
        <w:rPr>
          <w:b w:val="0"/>
        </w:rPr>
        <w:t xml:space="preserve">さて、前回の記事の続きに移ります。いくつかの一般的な銀行や市場が選ばれています。前提として、ISK（投資貯蓄口座）で株を購入することです。しかし、代わりに養老保険や通常の保管口座で購入した場合、仲介や交換の違いはほとんど見られません。北欧諸国におけるISKの保有可能株式について アバンザ、ノルデア、ノルドネット、スカンディアバンケンは、アイスランドを除く北欧諸国については、ISKで保有可能な株式に制限はありません。一方、Aktieinvestは制限が厳しく、例えばノルウェーの大型株は30銘柄程度しか買えない。 不思議なことに、どの銀行もアイスランド株の取引はできないようで、通常の株式や投資信託の預金もできない。比較対象外のハンデルスバンケンは、私が見つけた中で唯一アイスランド株を取引できるプレイヤーです。また、日本の株式はISKでOKとのことですが、支店を経由して取引しなければならないようなのが大きなデメリットだそうです。米国株 繰り返しになりますが、20 000 SEKで購入した場合の例です。ここでは、NordnetとAvanzaも上位を占めています。ノルデアは為替手数料が不明なので、最も高くなる可能性があります。大量の注文をする場合は、為替手数料がかからないSkandiabankenが最適と言われています。*アクティ・インベストの手数料は、注文に含まれる株式数によって異なります。ノルウェーの例については、上記の説明を参照してください。**ノルデア銀行だけは、「購入金額に対する外国人手数料の割合 0.1-0.3%」という米国でも適用されそうな追加項目があるが、米国で適用されるかどうかは未回答である。米国でISKの株式を取得する可能性 Avanzaが最も制約が少なく、Nordeaもこの特定の問題に関しては良い選択と思われる。しかし、ISKの預託金*でOTCやピンクシートで直接取引できるところはありません。ノードネットは、奇しくもアバンザよりレンジが小さく、アクティインベストは比較的レンジが悪い。Skandiabankenは、どの株を買うことができるのかさえも記載されていないという点で際立っています。例えばNYは、メールの返信で大丈夫だとわかったんです。全範囲についてフォローアップの質問を送りました。質問対応はとても良いのですが、すべてがまだ不透明な感じがします。例えば、何かが変わった時に、「文書」がないとどうやって情報を社内に流すのか？ISKオファーへのリンク：Nordea Avanza Nordnet Skandia?* アバンザを利用することで、米国で上場している株式（例：Tesco PLC）をセカンダリーで購入することができます。他の銀行がどうなのかは知らない。フェアな写真かどうか？まず、Nordeaが為替手数料を開示しないという醜態をさらしたことが悪化要因だ。もう一つの曖昧な点は、すべての銀行が同じ為替レートを起点としているかどうかという点である。もし、スカンディアバンクの「手数料無料」が、アバンザの0.25％のマークアップとは異なる為替レートに基づいているとしたら、すべてが狂ってしまうかもしれません。しかし、スカンジバンクのメールでの回答は予想外に良く、特筆に値する。『現在、スカンジバンクは外国為替銀行ではないため、為替手数料はかかりませんので、外国証券の取引時に何か価格を「カット」することはございません』。外国証券の取引に使っている外国為替銀行からレートを取得しています。"一つの推測というか希望としては、銀行が起点とする共通の通貨レート(currency fixing?)があるのではないだろうか。リクスバンクの情報と比較してみてください。しかし、読みにくいし、この問題の概要がつかめない。AvanzasとNordnetsの手数料については、（SEKではなく）現在弱いドルにリンクしているので、おそらく多少「ドーピング」されています。 SkandiabankenがISKへの投資について可能な交換を明確に開示できないことが、その部分の画像を複雑にしています。結論と続き Avanzaがリードし、Nordnetがそれに続くと思います。もし、スカンジナビアバンケンが明確な形で提案できていれば、首位に挑戦できた可能性は十分にある。アクタイインベストは奇妙な鳥であり</w:t>
      </w:r>
    </w:p>
    <w:p>
      <w:r>
        <w:rPr>
          <w:b/>
          <w:color w:val="FF0000"/>
        </w:rPr>
        <w:t xml:space="preserve">イド170</w:t>
      </w:r>
    </w:p>
    <w:p>
      <w:r>
        <w:rPr>
          <w:b w:val="0"/>
        </w:rPr>
        <w:t xml:space="preserve">昨日、フェリーに乗りました。ノルウェーにいたとき、エケロまで荷物を運んで以来ですが、車で一回りするよりもずっと速く進みます。テュネに入社したときと同じように、今も不愉快です。</w:t>
      </w:r>
    </w:p>
    <w:p>
      <w:r>
        <w:rPr>
          <w:b/>
          <w:color w:val="FF0000"/>
        </w:rPr>
        <w:t xml:space="preserve">一七八</w:t>
      </w:r>
    </w:p>
    <w:p>
      <w:r>
        <w:rPr>
          <w:b w:val="0"/>
        </w:rPr>
        <w:t xml:space="preserve">判決とは、民事事件や刑事事件で陪審員や裁判官によって裁かれた問題に対する、裁判所の最終的で正式な決定のこと。 また、判決は法律関係に関するあいまいな点を解決することもできる。この区分により、判決は3つのグループに分けることができる 民事判決 刑事判決 判決とは、法的手続きの最終段階である。 与えられる判決には、1人以上の裁判官の立会いと、適用すべき一連の規範（法律）が必要である。 民事事件は、訴訟を起こした当事者と相手方（しばしば被告と呼ばれる）と請求書とが必要である。刑事手続には、検察官と、犯罪の嫌疑をかけられた被疑者が必要です。判決文には、裁判所と当事者の詳細を示す見出し、主審で提起された主張と異議およびその理由を示すアンレシット、判決の理由を示す判決理由、が含まれていなければならない。 3 スウェーデン法における判決 歴史[編集] 法律が書き記される以前の時代については、ほとんど知られていない。おそらくは、一定の法制度が整備され、盗みや偽証などの判決が下されていたのだろう。その後、モーゼが伝えたとされるモザイク法が続いている。キリスト教以前の時代で最も有名な裁判官はソロモン王である。判決は司祭によっても宣告され、「主の御前に」宣告された[1]。 刑事法[編集] 刑事事件では、スコットランドとオランダを除き、判決は有罪か無罪のどちらかである。同じ事件でも罪状が異なれば、有罪判決も異なる場合があります。刑事事件で有罪判決を受けると、通常、刑罰が科せられます。スウェーデン法における判決[編集] 歴史[編集] スウェーデンの州法は1220年頃に書き始められ、この年、Västg</w:t>
      </w:r>
    </w:p>
    <w:p>
      <w:r>
        <w:rPr>
          <w:b/>
          <w:color w:val="FF0000"/>
        </w:rPr>
        <w:t xml:space="preserve">イド172</w:t>
      </w:r>
    </w:p>
    <w:p>
      <w:r>
        <w:rPr>
          <w:b w:val="0"/>
        </w:rPr>
        <w:t xml:space="preserve">私たちは今、家に憧れ始めています。日常生活や家、幼稚園、そして家でだらだらと追いかけているブログにも憧れます。仕事と買い物、ぶらぶらとこちらでの撮影の合間に、なかなかいつものように訪問する時間がとれませんでした。私の好きな人の一人Fingerspitzengefuhlから写真を借りました。彼は私たちのプリントを家でとてもきれいに掛けてくれました。Thanks for that.Translation。</w:t>
      </w:r>
    </w:p>
    <w:p>
      <w:r>
        <w:rPr>
          <w:b/>
          <w:color w:val="FF0000"/>
        </w:rPr>
        <w:t xml:space="preserve">イド173</w:t>
      </w:r>
    </w:p>
    <w:p>
      <w:r>
        <w:rPr>
          <w:b w:val="0"/>
        </w:rPr>
        <w:t xml:space="preserve">テレマルク運河の船旅：Skien-Ulefoss-Lunde-Dalen-Kviteseid-Akkerhaugen-Notodden.Skien-Ulefoss-Lunde-Kviteseid-Akkerhaugen-Notodden.日曜日のテレマーク運河の旅は、まずスキエンの閘門からロックされ、そのままローヴェイド/スコトフォスの閘門まで滑走し、ここでもすぐにノルスヨという湖にロックされました。Løveid/Skotfossでロックオンされた後、比較的狭い水路を通り、Norsjø湖に入った。ノルウェーに着いたら、ローヴェイド/スコトフォスのロックエリアのすぐそばにあるレストランでピザを食べる機会を得ました。ピザを中心とした昼食の後、ノルウェー湖に南下し、湖の南東部でダウンして折り返し、さらにクロフホルト地区のヨーカー・カントリーストアの横の桟橋まで進み、アイスクリームを食べに立ち寄りました。アイスクリームを食べた後は、再びNorsjø湖を北上していきました。というのも、時折、湖面に大きな波が立ち、船が大きく揺れ動いたからだ。比較的大きな湖を波打つように進み、やがてウレフォスに到着した。夕方、周辺を少し歩いた後、ゲストハーバーで一泊することにした。ノルウェー湖に浮かぶ島「ストア・ムンケン」には、「ムンケン・ヴェルトシュス」というレンタルキャビンを併設したレストランがあり、ここで食事をするのもいいだろうと想像されます。残念ながら、テレマルク運河を旅した2019年の夏には、レストランは営業していませんでした。テレマルク運河は、実際に体験するのが一番ですが、自宅にいながら運河を探検できる便利な方法があります。一方、テレマルク運河のほとんどは「Google Maps」で発見することができ、こちらで確認することができます。"Googel Maps "は、テレマルク運河の旅の計画を立てるのにも便利なツールです。また、ノルウェーのNRKでは、"Telemarkskanalen minutt for minutt "というスロー番組が放送されています。NRKが「Minutt for minutt」のスローガンのもと放送している他の「スロー番組」と同じように、2012年の夏の一日、スキエンからダーレンまでのM/Sヴィクトリア号を追うことができ、例えばベルゲン-キルケネス間のフッティルーテンの全ルートや、いくつかのノルウェー鉄道などを追うことができます。番組「Telemarkskanalen minutt for minutt」は、NRKのホームページで全編を見ることができます。ここにはYouTubeの映像もあり、テレマルク運河を加速しながら、約31分で旅することができます。自宅からテレマルク運河の旅は、実際の運河の旅ほど快適ではありませんが、こうしたバーチャルな旅が、将来、実際の運河の旅の刺激になればと願っています月曜日は、UlefossとEidsfossの閘門でロックされることから始まりました。Ulefossで2隻の客船M/S VictoriaとM/S Telemarkenをしばらく待ってから、その日の最初の閘門をスタートさせました。その後、2隻の客船M/S VictoriaとM/S Telemarken（Lundeまで行って引き返した）をまた長時間待たせてから、Vrangfossにある5つ以上の閘室からなる運河最大の閘門階段に挑まなければならなかったのである。Vrangfossで閘門を待っている間、彼は私たちと同じ方向に向かう素敵な木造船（オスロ周辺のものだと思います）が到着するのも見たので、私たちはその素敵な木造船と一緒にその日の残りの閘門を通過することになったのです。Vrangfossの閘門では、すべてのプレジャーボート（これは</w:t>
      </w:r>
    </w:p>
    <w:p>
      <w:r>
        <w:rPr>
          <w:b/>
          <w:color w:val="FF0000"/>
        </w:rPr>
        <w:t xml:space="preserve">イド174</w:t>
      </w:r>
    </w:p>
    <w:p>
      <w:r>
        <w:rPr>
          <w:b w:val="0"/>
        </w:rPr>
        <w:t xml:space="preserve">Annie Lööfの同僚との酒代は、政府機関の規則と経済省の独自の規則に反しています。Aftonbladetは、いくつかのトップパブから省令のノートを調査しました。Annie Lööf 経済大臣 月曜日、スウェーデン経済・地域開発庁のChristina Lugnet長官が、広範な内部表現に関わるスキャンダルを起こし、解雇されました。アニー・ロフ企業相（C）はすぐに彼女を批判し、来週には他の局長たちの耳にも入れて、行き過ぎを抑制するつもりだ。しかし、彼女自身の部署でも、行き過ぎたところがある。12月19日には、経済省の同僚20人とヴィラ・ボニエでクリスマス・ディナーを楽しんだ。パーティーでは、スピリッツ、プレドリンク、ワインを14本飲んだ。19 385クローネの請求書が納税者に送付されました。Aftonbladetがすべての文書を要求した後、Löfの国務長官Håkan Ekengrenは酒代の控除を要求してきたのです。一流レストランの常連客であるクリスティーナ・ルグネは、グランドホテルでの豪華なイベントに慣れているが、経済省ではまったくくつろぐ必要がない。Annie Lööfの部下は、ストックホルムのいくつかのトップレストランでインターンをしています。お気に入りはDjurgårdsbrunnsvägenにあるVilla Källhagenです。12月7日、13人のグループがそこに行き、7,242クローネでクリスマスディナーを食べました。今年6月7日、12人のパーティーが「夏の終わり」を迎え、前菜のヘーゼルナッツサラダ、ポーチドエッグ、シングルスモークローストポーク、熟成パルメザンのメニューを食べました。メインはコーンチキンのグリル、ゴットランド産ニンジンのシェーブルソテーと赤ワインのブイヨン添え。食事の最後にはトリュフが登場。食事にはブルゴーニュの赤ワインとハウスの白ワインが添えられました。8442クローネの請求は納税者の手に渡りました。ホットドッグとビールで18,000クローネ 同じ日の夜、経済省の別のグループ12人が船でFjäderholmarnaに向かい、Rökerietレストランで夏のフィナーレを飾った。白ワイン、列島ビュッフェ、そして納税者の請求額は8102クローネでした。しかし、社内の代表は、良いレストランでの豪華なイベントだけではありません。もう一つの夏季休業は、ストックホルムのVasagatanにある旧郵便局の建物にある経済省直営のBobergshallenで行われた。そこで、150個のホットドッグと200本の強いビールを仕入れ、18,320クローネを支払ったのだ。リチャード・アシュバーグ シェア</w:t>
      </w:r>
    </w:p>
    <w:p>
      <w:r>
        <w:rPr>
          <w:b/>
          <w:color w:val="FF0000"/>
        </w:rPr>
        <w:t xml:space="preserve">アイディー 175</w:t>
      </w:r>
    </w:p>
    <w:p>
      <w:r>
        <w:rPr>
          <w:b w:val="0"/>
        </w:rPr>
        <w:t xml:space="preserve">Posted on 4 1月, 2013 by Dan Frendin Reply 私の新しい教え方の基本的な考え方は、私が以前行っていた伝統的な教え方とどう違うのでしょうか？講義、教科書、学習問題、テストという伝統的な方法をまず見てみると、そのルーツは1842年の小学校の創設にまでさかのぼります。知識は先生の中に、教科書の中にあったのです。それを生徒たちに伝えるのが教師の仕事だった。生徒たちは、何の助けも借りずに個人で受ける特別なテストのために、それを覚えようとするのです。教育法が悪かったとは言いません。150年以上にわたって、ほとんどの科目で効果を発揮してきました。ずっと調べていられないような、暗記が必要な基礎知識を学ぶのに適しています。しかし、19世紀以降、私たちの社会は変化し、私たちの集合知は今や非常に大きくなっています。技術の発達により、私たちは以前とはまったく異なる方法で事実を扱うことができ、すべての知識は教科書の中に、あるいは先生と一緒に見つけることができるということは、もはや明白なことなのです。多くの分野で進歩が非常に速く、デジタルの発展により、ほんの数年前までは考えられなかったようなことが可能になりました。本やインターネットを見るわけでもなく、同僚と話すわけでもなく、一人で座って問題を解決することを許す雇用主がいるだろうか。その雇い主は非常におかしいと思われるでしょう。でも、試験で調べたときは、そういう扱いを受けていたんです。若い頃、教科書の挿絵を描く仕事をしていて、高校で使う生物の挿絵を何冊か描かされたことがあります。1枚の絵に対して、3〜5種類のモデルを探させてもらいました。中には、あまりに単純化され、現実を正確に伝えていない絵もありました。中には、1枚の絵だけで正しく説明するのは不可能に近いものもありました。現実をできるだけ正確に把握するためには、複数の資料に目を通すことが大切だということを、身をもって体験することができたのです。現実を教えるのであれば、現象を理解したり問題を解決したりするときに、複数の情報源を利用する訓練もすべきではないでしょうか。あらゆる需要があり、さまざまな情報源からの事実にあふれた今日の社会に生徒を送り出すには、次のことを訓練するような方法で教え、検討する必要があります。1. 必要に応じて自立しながら協力する 2. 異なる知識源を管理し、批判的に検討する 3.知識を得るための科学的プロセスがどのようなものかを理解する 3、自分の知識をわかりやすく伝える 4、科学が社会全体とどのように関係しているかを知る 5、自己鍛錬をする 6、自分の知識プロセスを推進する これは、従来の教育や学習方法と比較して全く簡単なことではありません。受験のストレスなど、旧態依然としたマイナスイメージを回避することができるのです。同時に、この新しい方法は、例えば、自己統制力をこれまでとは違った形で養う必要があり、今の若い人たちにはかなり難しいかもしれません。新しいアプローチで得られるものは、1.指導がより現実的になる、2.生徒が即戦力として、またその後の社会で役立つと実感できるスキルを身につけることができる、である。3. できるだけ学生自身の質問から始めることで、学生は以前とは異なる方法で学習プロセスを自分のものにする。4. 「反転授業」などに取り組むことで、教師が講義にほとんどの時間を費やすのではなく、授業時間中に学生のタスクを支援するために時間が解放される。カテゴリー：学習、教育学｜タグ：試験、反転授業、能力、試験、自己管理、実戦｜コメントを残す on UNESCOとそれ以外の国連における持続可能な開発のための学習。</w:t>
      </w:r>
    </w:p>
    <w:p>
      <w:r>
        <w:rPr>
          <w:b/>
          <w:color w:val="FF0000"/>
        </w:rPr>
        <w:t xml:space="preserve">アイディー176</w:t>
      </w:r>
    </w:p>
    <w:p>
      <w:r>
        <w:rPr>
          <w:b w:val="0"/>
        </w:rPr>
        <w:t xml:space="preserve">エンゲルベルト・フンパーディンク（歌手） Engelbert Humperdinck, 本名Arnold George Dorsey, 1936年5月2日 インド、マドラス生まれは、イギリスの歌手、ミュージシャンである。目次 - 1 バイオグラフィー - 2 キャリア - 2.1 ユーロビジョン - 3 参考文献 - 4 外部リンク バイオグラフィー[編集] フンパーディンクの家族は幼い頃にイギリスに移り、彼はレスターで育った。父親はイギリス軍に所属し、母親はオペラ歌手でバイオリンも教えていた[1]。 1950年代後半に大きな成功を収め、税金対策のために渡米した。その後、カリフォルニアとイギリスの2つのレジデンスを経験した。しかし、彼はイギリス国籍しか持っていない。キャリア[編集] 彼の最大の成功は1967年の「リリース・ミー」、「ゼア・ゴーズ・マイ・エブリシング」、「ラスト・ワルツ」であった。これまでに63枚のゴールドレコードと24枚のプラチナレコードを獲得し、ゴールデングローブ賞やグラミー賞も受賞している[1]。 世界中で1億5000万枚以上のレコードを売り上げている。音楽業界で活発に活動を続け、2010年代のハンパーディンクはロシア、ルーマニア、オランダ、ベルギーなどヨーロッパ各地や、イスラエルで演奏している。[1] ユーロビジョン[編集] 2012年、フンパーディンクはイギリス代表としてアゼルバイジャンのバクーで行われた2012年ユーロビジョン・ソング・コンテストに「Love Will Set You Free」という曲で出場した[2]。こうして彼はコンテスト史上最も高齢の男性アーティストとなった。英国はビッグ・ファイブの一員であるため、フンパーディンクは最初に予選を通過する必要はなかった。5月26日にバクーのクリスタルホールで行われた決勝戦では1番スタートから開幕した[3]が、12点を獲得して出場26チーム中25位に留まった[3] 参考文献[編集] - ^ [a b c d e] "参加者プロフィール".EBU. Archived from the original on 11 May 2012. https://web.archive.org/web/20120511041104/http://www.eurovision.tv/page/history/year/participant-profile/?song=26783.2012年5月27日取得 - ^ Roxburgh, Gordon."'Love Will Set You Free' for United Kingdom "を発表しました。EBU。http://www.eurovision.tv/page/news?id=49523&amp;_t=love_will_set_you_free_for_the_united_kingdom。2012年3月19日取得 - ^ [a b] "ESC 2012 - Final Result".EBU. Archived from the original on 29 May 2012. https://web.archive.org/web/20120529205225/http://www.eurovision.tv/page/baku-2012/about/shows/final.2012年5月27日取得。 外部リンク[編集] - ウィキメディア・コモンズには、エンゲルベルト・フンパーディンク（歌手）に関するメディアがあります。 - Engelbert.com - eurovision.tvの参加者プロファイル。</w:t>
      </w:r>
    </w:p>
    <w:p>
      <w:r>
        <w:rPr>
          <w:b/>
          <w:color w:val="FF0000"/>
        </w:rPr>
        <w:t xml:space="preserve">イド177</w:t>
      </w:r>
    </w:p>
    <w:p>
      <w:r>
        <w:rPr>
          <w:b w:val="0"/>
        </w:rPr>
        <w:t xml:space="preserve">作ることが純粋に楽しいのですでも、インスピレーションは来るときは来るものなんです。無理にアイデアを出すのではなく、「あ、これだ！」という瞬間が来たら、それを利用するのです。昨日、無地の花瓶にラグマットを巻きつけるというアイデアを思いつきました。接着剤を使わず、短冊をしっかりねじっています。ちょっと夏らしく、かわいく仕上がりました。そして、春がしばらく先になりそうな今こそ必要なものなのですラブ・アナレーナ</w:t>
      </w:r>
    </w:p>
    <w:p>
      <w:r>
        <w:rPr>
          <w:b/>
          <w:color w:val="FF0000"/>
        </w:rPr>
        <w:t xml:space="preserve">イド178</w:t>
      </w:r>
    </w:p>
    <w:p>
      <w:r>
        <w:rPr>
          <w:b w:val="0"/>
        </w:rPr>
        <w:t xml:space="preserve">自分の名前の意味を知っていますか？どこから来たのか、なぜそれを手に入れたのか、ご存知ですか？私の場合は、母が私のことをアマンダと呼ぶべきだと考えたのです。こんな素敵な、美しい意味があるんですね。愛されるべき彼女。私は、母にとって待望の第一子でした。愛されるべき存在であることは明らかでした。しかし、この名前、反対意見にあいました。少なくとも、家族の伝説ではそう言われている。そう、我が家にはそんな物語が、何度も何度も語られる物語があるのです。何度も言われて悪くなる話はほとんどなく、実はほとんどが勝っているのです。とにかく、母が私にアマンダという美しい名前をつけようとしたため、生まれたばかりの子供にそんな名前をつけてはいけないと、一族の多くが洗礼式に来ないように脅したと言われています。"なんだ、たまたまP1のラジオサービスにチャンネルを合わせた19世紀のジャーナリストは。"私の知り合いの輪の半分はアマンダと呼ばれているが、何か問題があるのではないか?そして、ニトリの言うとおりです。しかし、私が生まれた70年代には、アマンダはパイン材のテーブルに敷いた美しい茶色の縞模様の布についたパンくずを払うための掃除道具であり、子供と掃除道具を同一視する資格はないのである。そこで、ママは考え直した。何種類かの候補がありましたが、さまざまな理由で却下された後、彼女、そしてどうやら家族はマリアに決めたようです。70年代の名前であり、世界で最も一般的な名前であり、イエスの母の名前であるが、「悩める者」を意味するにもかかわらず、また、後に皮肉にも同じ名前がどこのスーパーでも売っている掃除用モップに付けられることになるにもかかわらず、私のように感じる名前であった。もし母が、長女がきちんとした、品行方正な、そして何よりも清潔で整った人間になることを漠然と、無意識のうちに願っていたとしたら、その願いはすぐに打ち砕かれることになるだろう。でも、やっぱり。名前は重要です。ある資料によると、中国の親は生まれたばかりの子供に、霊が子供を連れて行かないようにと、醜く侮辱的な名前をつけていたそうだ。薔薇の子の赤ちゃんは、「犬顔」とか「排泄物」と呼ばれる可能性があり、そのような名前の子は霊に拒絶されるに違いないからです。ありがたいことに、その子は一生この名前を背負うことなく、大人になってから新しい名前を授かることができた。私の知るアフリカ系アメリカ人の何人かは、親の感謝や希望を表現した「イノセンス」や「ミラクル」風の名前を持っている。また、Victor（勝利者）、Ebba（強い魂）など、ご両親の願いや希望が込められた名前も多くあります。名前には意味がある。特に、これらの名前は、毎日、いつでも、その子のために、その子について使われることになるからです。名前だけでなく、子どもについて、また子どもとの会話の仕方も、子どもを形成しています。ユダヤ人の男の子は、生後8日目に名前を付けます。このユダヤ人の少年は、イエス、イェヘシュアと名づけられた。その名前は「神が救う」という意味です。さて、このような名前は特に珍しいものではありませんでした。聖書の主人公は、ヨナタン-神の贈り物、ダニエル-神の審判といったように呼ばれている。しかし、この子は特別だった。世界が二度と同じにならないほどの特別な存在。母親はそれを知っていた。義父はそれを知っていた。やがて、多くの人が知ることになる。世界の希望だと言われ続けたら、少年はどうなるのでしょう？自分がエルサレムの救いであり、すべての民の救いであることを知って、子どもはどう生きていけばいいのでしょう。マリアとヨセフは、自分について言われたことをイエスに話したのでしょうか、それとも自分たちの中に留めておいたのでしょうか？聖書のテキストは、私たちに何の指針も与えてくれません。次の章では、イエスが12歳の時のことが書かれている。ほとんどの親は、子どもに希望と期待を抱いています。私たちは彼らの成長を見守り、さまざまな才能や特性を見抜き、ある者は励まし、ある者は育てようとするのです。私たちは彼らに話しかけ、影響を与え、彼らが人生の道を選ぶ手助けをするために最善を尽くします。そして、時には、おそらくかなり頻繁に、私たちは彼らを自分たちの知っている、あるいは少なくとも知っていると思う道に導こうとします。</w:t>
      </w:r>
    </w:p>
    <w:p>
      <w:r>
        <w:rPr>
          <w:b/>
          <w:color w:val="FF0000"/>
        </w:rPr>
        <w:t xml:space="preserve">一七九</w:t>
      </w:r>
    </w:p>
    <w:p>
      <w:r>
        <w:rPr>
          <w:b w:val="0"/>
        </w:rPr>
        <w:t xml:space="preserve">彼女のルーツは、インドネシアと中国の奴隷市場にまでさかのぼることがわかったのだ。月曜日の「Genealogy」のエピソードで、魅力的な家族の物語をお聞きください。スウェーデンラジオP1で放送されている系譜に関する番組。</w:t>
      </w:r>
    </w:p>
    <w:p>
      <w:r>
        <w:rPr>
          <w:b/>
          <w:color w:val="FF0000"/>
        </w:rPr>
        <w:t xml:space="preserve">イド180</w:t>
      </w:r>
    </w:p>
    <w:p>
      <w:r>
        <w:rPr>
          <w:b w:val="0"/>
        </w:rPr>
        <w:t xml:space="preserve">24.PHADのミックスベジタブル、ジンジャー添え。チキン 95 :-ポーク 95 :-ビーフ 95:- 25.PHAD BAMBOO たけのこ、玉ねぎ、マッシュルームとオイスターソースで炒めたもの。タマリンドソースに卵、人参、キャベツ、ネギ、砕いたピーナッツ、ライム、ココナッツミルクを加えたファッドタイ。チキン 95:- ポーク 95:- ビーフ 95:- 27. PAPAYA チリ、ガーリック、ライム、トマト、エビ、ピーナッツ ガーリック、ライム、コリアンダー、トマト、クラッシュピーナッツチキン 95:- ポーク 95:- ビーフ 95:- 29.KHAIオムレツ（トマトと卵入り）。ご飯と一緒にどうぞ。チキン 95:- ポーク 95:- ビーフ 95:- 30.PHAD PRIK（黒胡椒風味）。チキン 95:- ポーク 95:- ビーフ 95:- 31.HOUSE SPECIAL スイートチリ、サンバル、ココナッツミルク。チキン 95： - ポーク 95： - ビーフ 95： - 32.LAB レッドオニオンとミントを添えて。チキン95:ー</w:t>
      </w:r>
    </w:p>
    <w:p>
      <w:r>
        <w:rPr>
          <w:b/>
          <w:color w:val="FF0000"/>
        </w:rPr>
        <w:t xml:space="preserve">イド181</w:t>
      </w:r>
    </w:p>
    <w:p>
      <w:r>
        <w:rPr>
          <w:b w:val="0"/>
        </w:rPr>
        <w:t xml:space="preserve">若者とニューストピックの選択 まとめ 若者の視聴者は、多言語、柔軟、完全デジタルである。若い視聴者は、昨日のニュースを掲載した紙媒体や、その日のニュースをまとめたテレビのリニア放送には興味を示さない。若い視聴者は日刊紙を購読していない。35歳以下は、グローバルなニュース、未来に関するニュース、新しい技術に関するニュースを消費しています。どの国が安全か、給料の交渉はどうするか、住宅ローンはどうなっているか、などなど。メディアのベテランであるJens BergとSami Kallinenは、若い視聴者が何を読むかをマッピングするツールを独自に開発し、堅実な仕事をした。彼らのレポート「Young people and choice of news media」では、29のニュースメディアの46,000の記事を処理し、様々なマーカーを用いて、18歳から34歳の若い視聴者を惹きつけるニュースをピンポイントで特定しています。良いストーリー、良いジャーナリズム、興味深いコンテンツに対する需要は、引き続きあります。しかし、それは観客がそれを見つけるのを助けることなのです。まえがき How it works!私が子供の頃、「How it Works」という本が、ジェネレーションXやジェネレーションY、そして私たちXennials（1978年から1982年の間に生まれた、どちらの世代にも属さない人々）の間でとても流行っていたんです。本の強みは、世界や身体、自然など、さまざまなものの仕組みをシンプルに分かりやすく説明していることでした。この方法は、私たち子どもが初めて何かを学ぶときや、新しいことをするときに、うまく機能しました。今、すべてのメディア企業がリーチしたい若い視聴者が求めているのは、単なる「仕組み」のジャーナリズムのようです。メディアのベテランであるJens BergとSami Kallinenは、若い視聴者が何を読んでいるかをマップ化するツールを独自に開発し、堅実な仕事をした。彼らのレポート「Young People and Choice of News Media」では、29のニュースメディアの46,000の記事を処理し、様々なマーカーを用いて、18歳から34歳の若い視聴者を惹きつけるニュースを突き止めようと試みている。若い観客は、多言語、柔軟性、完全なデジタル化を求めています。若い視聴者は、昨日のニュースを掲載した紙媒体や、その日のニュースをまとめたテレビのリニア放送には興味を示さない。若い視聴者は日刊紙を購読していない。若い視聴者は、グローバルにつながり、未来に目を向け、技術に裏打ちされたニュースを消費しています。どの国が安全か、給料の交渉はどうするか、住宅ローンはどうなっているか、などなど。メディアを取り巻く環境は劇的に変化しています。お手元には、その概要がよくわかるレポートがあります。私がRadio Extremに入社した2008年当時は、毎週の会議のほとんどが、リスナー数をどう増やすかについてでした。10年後、私がYle Vegaでのラジオキャリアを終えた時、毎週のミーティングではリスナー数についての話はほとんどなかった。しかし、毎週、Webの統計やソーシャルメディアのエンゲージメント、アリーナクリップの起動数などに注目していました。良いストーリー、良いジャーナリズム、興味深いコンテンツに対する需要は、引き続きあります。しかし、それは観客がそれを見つけるのを助けることなのです。ヘルシンキ 2018.1.3 テッド・ウルホ アジェンダ・シンクタンク運営ディレクター 第1章 はじめに 本調査の目的は野心的である。一言で言えば、「ニュースの中で、若い人たちが興味を持つ話題は何か」という問いに対する答えを探しているのです。今回の分析では、自動テキスト解析により、同じトピックに関するニュースをトピックマップ上の同じ場所に配置する新しいツールを使用しました。合計29種類のニュースメディアの年齢プロファイルのデータを取得し、これを通じて、若者がどのような話題のニュースメディアを読んでいるのかを高い確率で知ることができるツールを作成しました。少なくとも私たちにとっては、このようなツールの使い方は初めてではないでしょうか。この調査を行ったのは、このことが重要な問題であると感じていることと、これまでこの情報が不足していたためです。メディアハウスでは、自社ブランドがどのような層にどのように受け入れられているかを調べるために、このような調査を行っているのですが、私たちはそれに遭遇したことがありません。</w:t>
      </w:r>
    </w:p>
    <w:p>
      <w:r>
        <w:rPr>
          <w:b/>
          <w:color w:val="FF0000"/>
        </w:rPr>
        <w:t xml:space="preserve">イド182</w:t>
      </w:r>
    </w:p>
    <w:p>
      <w:r>
        <w:rPr>
          <w:b w:val="0"/>
        </w:rPr>
        <w:t xml:space="preserve">王室のニュースとポートレート ジスレーヌは、グレース・ケリーの知られざる前任者であるモナコ公妃で、彼女もまた女優としての人生を歩み始めた。ジスレーヌ・マリー・フランソワーズは1900年10月13日に、ロバート=ジョセフ・ドマンジェとその妻マリー・ルイズ（旧姓ムニエ）の娘として誕生した。彼女の出身地は、フランス北部に位置するランスである。ギスレーヌは早くから自分のやりたいこと、つまり演劇を知っていた。パリのDames de l'Assomptionで学んだ後、主に有利な人脈のおかげで、同じ街のテアトル・デジャズジェに入学することができた。1923年7月、22歳のギスレーヌは、37歳年上の俳優ポール・ディエイと結婚した。結婚生活は長くは続かず、破局後まもなくポールは確かに亡くなったが、ジスレーヌはこれを嘆く暇もなく、その直後に比較的成功していた映画俳優アンドレ・ブリュレと恋に落ちたのだった。1934年、一人息子のジャン＝ガブリエルが生まれる少し前に、パリで式を挙げたが、その結婚生活は決して幸せなものではなかった。二人はそれぞれキャリアを持ち、波瀾万丈の人生を送っており、なかなか会うこともなかった。ジスレーヌの2番目の夫で俳優のアンドレ・ブリュレ（1879-1953） 1942年、ジスレーヌはモナコへ演劇の旅に出た。ここで彼女は、この国の支配者であるルイ2世に会う機会を得た。72歳で未婚（養女のシャルロットには跡継ぎがいた）だった彼は、30歳年下のギスレーヌにどう見ても惚れ込んでいた。「彼女はすぐに私の妻になると思った」と彼は後に語り、実際すぐに交際が始まった。ジスレーヌは、アンドレ・ブリュレと離婚すると、3度目の花嫁になる覚悟を決めた。1946年7月、レーニエ皇太子とグレース・ケリーとの結婚式が行われたが、10年後に行われたレーニエ皇太子とグレース・ケリーの結婚式ほど大きな話題にはならなかった。ギスレーヌは、王女としての生活が人生を変えると思ったら、大間違いだった。ルイ2世は身の丈以上の生活をすることで知られていたため、金銭的な過不足は問題視されていなかった。夫妻は、ほとんどの時間をフランス郊外のル・マルシェで過ごし、モナコにはほとんど足を運ばなかった。そのため、ギスレーヌはモネガスク家の中では比較的無名であった。</w:t>
      </w:r>
    </w:p>
    <w:p>
      <w:r>
        <w:rPr>
          <w:b/>
          <w:color w:val="FF0000"/>
        </w:rPr>
        <w:t xml:space="preserve">イド183</w:t>
      </w:r>
    </w:p>
    <w:p>
      <w:r>
        <w:rPr>
          <w:b w:val="0"/>
        </w:rPr>
        <w:t xml:space="preserve">夫妻は、ハリー・シャインの高級別荘を600万クローネの入札の末、1900万クローネで購入しました。しかし、夫妻がダンデリッドの別荘にアクセスできるようになったのは4月に入ってからだった。しかし、ハリー・シャインの別荘が大火災で焼失する前に、夫妻は入居することができなかった。Aftonbladetによると、警察は2月24日、自然火災の原因が見つからなかったため、何者かが別荘に放火した疑いがあると発表した。3月上旬、タレントの相方が放火の疑いで逮捕された。夫妻はまだ購入代金を全額支払っていない。1.9百万クローネの保証金が支払われています。残りの約17百万クローネは、4月の所有権取得時に支払われる予定でした。まだ頭金しか払っておらず、入居も4月になってからなので、別荘の法的な所有権はEva Ficherにある。2005年、ハリー・シャインはその遺産のほぼすべてをエヴァ・フィッシャーに遺贈しましたが、長年の争いの末、2010年にエヴァ・フィッシャーがハリー・シャインの相続権を取得しました。警察はタレントの自宅を捜索し、パソコンや携帯電話を押収し、彼女の私信を調べました。さらに、タレントのパートナーが夫婦の娘の目の前で拉致された。「非現実的な感覚だった。まるで奈落の底が開いたようだったと、彼女はAftonbladetに語る。弁護士のUlf Klementssonは、依頼人が犯罪を否定していると裁判所に伝えています。火をつけたのは私ではないし、裁判所がそう思うのなら、私が別荘を所有しているから罪はない、ということだ、と弁明する。しかし、地裁はテレビタレントのパートナーを加重放火の正当な理由で逮捕した。"二重苦 "である。私は、警察と司法を信頼しています。このテレビタレントは、Aftonbladetの取材に対し、「彼らはやるべきことをやっている」と語っているが、彼自身は疑われていない。しかし同時に、同居人が別荘に火をつけたとは考えにくい。"理性的 "なんです。これは病的だ-健康的ではない".</w:t>
      </w:r>
    </w:p>
    <w:p>
      <w:r>
        <w:rPr>
          <w:b/>
          <w:color w:val="FF0000"/>
        </w:rPr>
        <w:t xml:space="preserve">イド184</w:t>
      </w:r>
    </w:p>
    <w:p>
      <w:r>
        <w:rPr>
          <w:b w:val="0"/>
        </w:rPr>
        <w:t xml:space="preserve">料理といえば、今話題になっているのはもちろんサンクスギビング（感謝祭）ですね。当日はJeffのいとこの家に行くので、ターキーは考えなくていいですが、何か美味しいサイドディッシュやケーキを持っていくかもしれませんね。さて、New York Timesのダイニングの付録には、もちろんサンクスギビング・パニックについての楽しいヒントがあるかな、他には！？カリフラワーが好きなら、Ina Gartenのグリュイエール入りカリフラワーグラタン（Ina Garten cauliflower gratinでググってみてください）がおすすめです。 もうひとつ、何にでもつけて食べられるのが、ミニ芽キャベツのローストです。芽キャベツはほぼ柔らかくなるまで茹で、水気を切り、にんにく、塩、こしょうで柔らかくなるまで炒めましょう超うまい!私はいつもブロッコリーも同じように、フライパンに赤唐辛子を振って味付けをします。おぉ、美味しそうなグラタンですねぇ。芽キャベツも。そのグラタンを作って、金曜日に友達の家に持っていこうと思うんだ。楽しいし、ヒントありがとうございます🙂 アーゴッドですラッカーに美味しいサラダとパンを添えて。スウェーデンにはそのような習慣はありませんが、似たようなものとしてガチョウを食べます。芽キャベツも赤キャベツも鳥のローストと一緒に食べるのが大好きです、とても美味しいです。昨年のクリスマスには、自家製の赤キャベツにリンゴとシナモンを添えて作りましたが、とてもおいしくできました。芽キャベツはまず水に浸してアルデンテにし、冷ましてから水分を飛ばし、バターでソテーして塩、砂糖、コショウ、粗く刻んだクルミを加えました。楽しんでいただけると幸いです。おっと、黒地にグレーの文字、もう何も見えませんね🙂神さま、これで週末があればどんなにいいことでしょう。スウェーデンでも氷を導入すべきです。とても素敵なはずです🙂でもね、ブログが変になっちゃったかな～直した方がいいのかな？私のパソコンでも同じように見えますこれで、またブログが正常に見えるようになりました昨日は黒とグレーの背景だったので、本当に文字が読みにくかったです素敵な週末をお過ごしください。</w:t>
      </w:r>
    </w:p>
    <w:p>
      <w:r>
        <w:rPr>
          <w:b/>
          <w:color w:val="FF0000"/>
        </w:rPr>
        <w:t xml:space="preserve">イド185</w:t>
      </w:r>
    </w:p>
    <w:p>
      <w:r>
        <w:rPr>
          <w:b w:val="0"/>
        </w:rPr>
        <w:t xml:space="preserve">系図の始め方」のバージョンの違い 2013年6月18日 10.09からのバージョン 系図は過ぎ去った時代の探索である。しかし、この狩りは歴史の教科書を経由するものではない。そこには、膨大な数の戦争中の軍隊と、名もない一般市民とが入り組んだ歴史的事件が混ざっている。その代わり、私たちは歴史に別の道を歩みます。それは、私たちの前にこの地上で泣き、誓い、踊り、笑った生身の人間一人一人を経由する道です。自分たちの祖先を出発点にして、過去を探っていくのです。家系調査を始めるといっても、近くの資料館に出向いて古い書物を読み漁るわけではありません。アーカイブはあるところにはあるもので、急ぐ必要はないのです。その代わり、初めて資料館を訪れる前に、家族に関する情報をできるだけ多く得ることが大切です。目次 - 1 なぜ家系図なのか？- 2 自分から始める-両方の意味で- 3 屋根裏部屋で家族を探す- 4 ビルギッタ叔母さんは何を知っているのか？- 5 必要なツールは？- 6 本を読んだり、講座を受けたりしよう- 7 なぜ学会に入るのか - 8 どの学会に入ればいいのか？- 8.1 "インターネットで調べ物ができると聞いたのですが..."- 8.2 どこまで時代をさかのぼれるか？- 8.3 海外で調べるには？ - 9 「なぜ家系図なのか」も参照。かつて、多くの人が田舎や田舎町に住み、職業が代々受け継がれ、ほとんどの人が日常生活の中で家族を身近に感じていた時代には、家系調査の必要性はあまりなかった。何か知りたいことがあれば、家族の長老や近所の人に相談し、先祖のことや自分の親戚のことをすべて教えてもらったものです。もしかしたら、村全体、あるいは教区全体と関係があったかもしれません。いわば、原点の中に生きていたんですね。自分のいとこすら知らない人が多く、その出自から遠く離れて暮らしていることが多い現在、知る必要性はより高まっています。しかも、近所の人や、生き残っている高齢の親族に行くだけでは不十分で...。自分のことは自分でやるしかない、自分の家系を自分で調べ始めるしかない。まずは自分から - 両方の意味で ノートを持って座り、すでに知っていることをスケッチしてみましょう。そうすれば、どこから調べればいいのか、どんな疑問から解消していけばいいのかがすぐにわかるはずです。また、最初はあやふやに思える情報、子供の頃の記憶、その頃にいた、100％知らないかもしれない人たちの記憶も書き留めておきましょう。これらの思い出は、やがて名前がつけられ、家系図の重要な人物になるかもしれません。自分自身の記憶の「地図」ができたら、ステップ2として、より具体的な手がかりを探し始めるのです。屋根裏部屋から家族を探す 引き出しや屋根裏部屋などの隠し場所から、家族について教えてくれそうなものを探してみてください。もしかしたら、祖父の入隊証や第二次世界大戦中の配給カードが残っているかもしれません。おばあちゃんの古い眼鏡は、おじいちゃんが単身赴任中に書いた手紙の入った小箱の一番上にあります。箱の底には、お二人の結婚式の写真が飾られています。裏面には、おばあちゃんがこのカードを撮った日「1953年5月17日（日）」と書かれています。写真家はノールショーピングにスタジオを持っていましたが、おばあちゃんはエステルゴートランド出身だったのですか？ビルギッタ叔母さんは何を知っているのか？年配の方と接することはありますか？家族のことを調べ始めたら、連絡先のホコリを払うのが本番です。系図は、眠っていた家族関係を復活させるのに最適な方法です。コーヒーを飲みながら、アルバムを持って訪問し合うことは、調査を始めたばかりの人にとっても、思い出を共有できる人にとっても、いつもとても有意義なことです。良い方法は、年上の親戚（あなたが年上の親戚の一人なら、同年齢の従兄弟）と一緒に座って、古い写真集を見ながら、その親戚に、いつ頃</w:t>
      </w:r>
    </w:p>
    <w:p>
      <w:r>
        <w:rPr>
          <w:b/>
          <w:color w:val="FF0000"/>
        </w:rPr>
        <w:t xml:space="preserve">イド186</w:t>
      </w:r>
    </w:p>
    <w:p>
      <w:r>
        <w:rPr>
          <w:b w:val="0"/>
        </w:rPr>
        <w:t xml:space="preserve">家族の政策の変化に対応するのは簡単なことではありません。ある時は、生まれたばかりの子供と一緒に家にいることが、父親にとって非常に重要なことです。左派では、そのために親の保険を強制的に分けようという動きさえある。政府はそこまではしていないが、それでも男女共同参画特別賞与をねつ造している。子供が生まれてから1年のうち、かなりの期間、家にいない父親は、権力者にアピールできる父親ではない。気がつけば、M、FP、Cは、赤・緑の政党に加わって、独身女性にも受精補助を認めるよう主張している（Brännpunkt 28/2）。それなら、精子提供者という役割以外で父親がいることは重要ではなく、子どもは完全に匿名でよいのです。</w:t>
      </w:r>
    </w:p>
    <w:p>
      <w:r>
        <w:rPr>
          <w:b/>
          <w:color w:val="FF0000"/>
        </w:rPr>
        <w:t xml:space="preserve">イド187</w:t>
      </w:r>
    </w:p>
    <w:p>
      <w:r>
        <w:rPr>
          <w:b w:val="0"/>
        </w:rPr>
        <w:t xml:space="preserve">この記事はLsjbotボットによって作成されたものであり、言語的な誤りや画像の選択がおかしい場合があります。テンプレートは内容を確認した上で削除することができます。このテンプレートを使って作られた他のロボットの記事は、ロボットが作った記事のカテゴリで見ることができます。システムエラーが疑われる場合は、Wikipedia:Robot helpで報告することができます。口魚類（こうぎょるい、Mugilidae）[1]は、魚類の仲間である。多魚類は、多魚綱、光線魚綱、背鰭動物門、動物界に属する[1][2]。Catalogue of Lifeによると、ムギ科は81種を含む[1]。ムツゴロウはムツゴロウ目魚類で唯一の科である[1]。</w:t>
      </w:r>
    </w:p>
    <w:p>
      <w:r>
        <w:rPr>
          <w:b/>
          <w:color w:val="FF0000"/>
        </w:rPr>
        <w:t xml:space="preserve">アイディー188</w:t>
      </w:r>
    </w:p>
    <w:p>
      <w:r>
        <w:rPr>
          <w:b w:val="0"/>
        </w:rPr>
        <w:t xml:space="preserve">理学療法、カーラヒューゼット 私たちは、その人へのホリスティックなアプローチを意味する精神医学的理学療法に取り組んでいます。身体と魂は全体として機能しています。身体を通して、また動きを通して、思考、感情、幸福に影響を与えます。フィジオセラピーの治療は、より柔軟な戦略や、自分自身や問題に対してより寛容なアプローチを訓練するためのサポートを目的としています。誰が私たちに助けを求めることができますか？フィジオテラピーでの治療の前提条件は、オレブロ、レケベリ、ハルスベリの成人精神科、またはオレブロ郡の小児・若年成人向けクリニックで治療を受けていることです。精神科理学療法は、カールスコガとリンデスベリ、エーレブローの摂食障害病棟でも行われています。最寄りの精神科にお問い合わせください。</w:t>
      </w:r>
    </w:p>
    <w:p>
      <w:r>
        <w:rPr>
          <w:b/>
          <w:color w:val="FF0000"/>
        </w:rPr>
        <w:t xml:space="preserve">イド189</w:t>
      </w:r>
    </w:p>
    <w:p>
      <w:r>
        <w:rPr>
          <w:b w:val="0"/>
        </w:rPr>
        <w:t xml:space="preserve">ヴァーサ・スポルト Vaasa Sport、またはSport（fi: Vaasan Sport、正式にはHockey Team Vaasan Sport OY）は、オストロボスニア州ヴァーサのアイスホッケークラブで、1939年にIF Sport (Idrottsföreningen Sport) として設立。 [1] 1975/76シーズンの第1回FMリーグに参加したものの、第1シーズンの後に降格し、2000/01シーズンに新たに結成されるMestisリーグへ参入するまで1部と2部でプレーしなければならない状況となった。2013/2014年シーズンまでメスティスに所属し、リーグ優勝3回（2009、2011、2012）。2014/15年からはKHLに移籍したヨケリットの後釜として、ハイリーグのFMリーグで戦っている[2] 目次 - 1 スポーツで活躍した有名選手 - 1.1 NHLで活躍した選手 - 2 外部リンク - 3 参考文献 スポーツで活躍した有名選手[編集] - ヨナス・ヘミング [1] - ホーカン・ヒェルペ [2] - マルコ・ルオマラ [3] - ヤリ・ムンク [4] - ヤニ・ニッコ [5] - オスカル・オサラ [6] - ユッカ・セッポ [7] - パトリック・ウェスターバック [8] NHLで活躍した選手 [編集] - クリス・アレン。フロリダ・パンサーズ - マチュー・デスコトー（モントリオール・カナンズ） - デール・ダンバー（バンクーバー・カナックス、ボストン・ブルーインズ） - イアン・マクニール（フィラデルフィア・フライヤーズ） - デイヴィッド・サンダース（バンクーバー・カナックス） - ジャニス・スプルクト（フロリダ・パンサーズ） - オスカル・オサラ（ワシントンキャピタルズ） - ブロディ・サッター（カロライナ・ハリケーンズ 外部リンク［編集］- Vaasan Sports ウェブサイト - 赤軍ウェブサイト - pohjalainen.B.V. （ポヤライネン） - （ポヤライネン） - （赤軍ウェブサイト） - （赤軍ウェブサイト） [編集].スポーツに関する記事 - スポーツ on jatkoaika 関連項目[編集] - ^ "歴史".2017年12月28日に原文からアーカイブされています。https://web.archive.org/web/20171228000435/https://vaasansport.fi/sv-se/klubben/historia/70/。2017年12月27日取得。 - ^ "Elitprospects: SPORT". http://www.eliteprospects.com/team.php?team=423&amp;teamhistory=complete.2017年12月27日取得 - ヴァーサのスポーツ - 1939年に設立されたスポーツクラブ - ヴァーサのスポーツ</w:t>
      </w:r>
    </w:p>
    <w:p>
      <w:r>
        <w:rPr>
          <w:b/>
          <w:color w:val="FF0000"/>
        </w:rPr>
        <w:t xml:space="preserve">イド190</w:t>
      </w:r>
    </w:p>
    <w:p>
      <w:r>
        <w:rPr>
          <w:b w:val="0"/>
        </w:rPr>
        <w:t xml:space="preserve">...時代が暗くなっているのだから...年を重ねるにつれ、今が常に加速度的に過ぎ去っていくような気がしている。同年代の人たちが同じことを言っていることに気づき、その理由がわかりました。私たちは年齢を重ねるごとに、時間という概念に異なる視点を持つようになります。私たちは自然な理由で過去を振り返ります...私たちは未来を背後に持っているようです...現在が通過する時間がないうちに...考えてみてください、私たちが12歳だったとき夏休みはどのくらいだと思ったでしょうか？夏休みは永遠に続く。年齢を重ねた私たちにとって、夏はいつまで続くのでしょうか。瞬き、らしいです!でも、本当に大事なのは時間の使い方です。それは、ポジティブな経験で満たすことです。それがQOL（クオリティ・オブ・ライフ）につながるのです。テレビの前に座ったり、ネットサーフィンをしたり、ましてやiphoneをいじくりまわして、起こるはずのない何かを待ち続ける人生なんて、もういやだ。この歳になると、すべてが一瞬で終わってしまう。私の大切な人が脳出血で倒れ、車いすに縛られ、24時間介助が必要な状態になっています。つまり、体を動かす機会の多い人生から、人生の基本的なニーズを満たすために他人に完全に依存する受動的な人生へと、一瞬で変わってしまうのです。だからこそ、あえてチャンスを作らず、残された現役の時間を、自分に一番プラスになることに使おうと思っています。何もしないこと、それは私の残された貴重な時間なのです。もし私が......」とか「こうあるべき」とかを常に考えなければならない空想の世界ではなく、現実の世界に生きたいのです。この世界で生きていると、いろいろな経験をすることができますが、その中でも特に、自分のモデルで飛ぶということは、私自身の楽しみでもあります。私は100％グライダーパイロットなので、趣味を追求するために必ず自然の中に入っていくんです。美しい場所、面白い場所に連れて行ってくれる。例えば、Hovs Hallar。高原からの眺めに飽きないところ。毎回、新しい発見があるんです。飛べなくても、双眼鏡を持って座って観察することはできます。でも、たいていの場合、コンディションが悪くても、自分のモデルで飛ぶことができるんだ。ホヴス・ハラーで44年間模型飛行をしてきて、私はその場所を知り、飛行可能かどうかを判断することができると主張しています。飛行機は飽きないですね。個人的なことですが、予想外のことが、ほとんど予想通りになってきました。予期できなかったことが、とにかく起こった。モデルさんと一緒に出かけた時の私とペールの写真です。私たちは模型を飛ばすのであって、ベンチに座って話をするのではありません。だから、私たちはとても若々しく、オープンマインドなのです。玄関のドアのように、自分の心と一緒です。ドアに鍵をかけてしまうと、誰も、何も入れてくれなくなる...来客を無駄に待つことになる。心の扉が閉まっていれば、思い出すこともない。1922年、一枚の箔紙にのびのびとした鉄筆で文字を書くように、民間航空機の旅はそのパターンを描いていく。温暖な前線が少し威嚇的に滑ってくる。期待の若手パイロット...様々な離陸姿勢をとるPär Lundqvist... Lunakでリラックスした離陸。 決意の足取りで操縦席に向かう少年... ...。</w:t>
      </w:r>
    </w:p>
    <w:p>
      <w:r>
        <w:rPr>
          <w:b/>
          <w:color w:val="FF0000"/>
        </w:rPr>
        <w:t xml:space="preserve">イド191</w:t>
      </w:r>
    </w:p>
    <w:p>
      <w:r>
        <w:rPr>
          <w:b w:val="0"/>
        </w:rPr>
        <w:t xml:space="preserve">オンラインショップ「Grannfrun.se」がオープンしました。ここでは、最高級のものが完璧にミックスされています。ファンシーで居心地がよく、同時に陽気な雰囲気です。クリスマスには、全部欲しいです探さなくてはならない最高のクリスマスムードのために、もっとクリスマスらしいものを。ラグやクッションもチェック!家の中に持ち込めば、一瞬でクリスマス気分！？カトリンホルム近郊にお住まいの方は、この時期ポストに頼らなくてもネットで買って、Grannfrunに立ち寄って、直接商品を受け取る、こんないいことがあるでしょうか？もちろんグランフルーンのブログもありますよ！こちらもチェックしてみてください。</w:t>
      </w:r>
    </w:p>
    <w:p>
      <w:r>
        <w:rPr>
          <w:b/>
          <w:color w:val="FF0000"/>
        </w:rPr>
        <w:t xml:space="preserve">アイディー192</w:t>
      </w:r>
    </w:p>
    <w:p>
      <w:r>
        <w:rPr>
          <w:b w:val="0"/>
        </w:rPr>
        <w:t xml:space="preserve">弾丸は、本当に良い価格で良い規格、手ごろな価格の製品、要するに品揃えの良さを象徴しているのです。</w:t>
      </w:r>
    </w:p>
    <w:p>
      <w:r>
        <w:rPr>
          <w:b/>
          <w:color w:val="FF0000"/>
        </w:rPr>
        <w:t xml:space="preserve">アイディー193</w:t>
      </w:r>
    </w:p>
    <w:p>
      <w:r>
        <w:rPr>
          <w:b w:val="0"/>
        </w:rPr>
        <w:t xml:space="preserve">Finnaのカタログ情報は、どなたでも自由にご利用いただけますが、デジタル画像、バックページのテキスト、Finnaがリンクしているデジタルコンテンツ、説明文の利用は、法律や契約によって制限されている場合があります。素材の使用権について詳しく見るFinna.fiサービスのオープンインターフェースapi.finna.fiでは、図書館、アーカイブ、博物館が作成するメタデータを誰でも利用することができます。また、インターフェースには、finna.fiを通じて提供される画像やその他の素材へのリンクが含まれていますが、これらの素材は使用権が制限されている場合があります。Finnaは、新しい組織の参加により、徐々に発展していくサービスです。2012年12月にベータ版、2013年10月に初のフルバージョンを提供開始しました。今、Finnaでお探しの情報が見つからなくても、将来的にはそこにあるかもしれません。国立図書館はFinnaの開発・運営を担当していますが、サービスはFinnaのパートナー企業とともに開発されています。Finnaに参加している公文書館、図書館、博物館がその内容について責任を負います。Finnaは、文部科学省の国立電子図書館プロジェクト（2008年～2017年）の一環として誕生しました。FinnaはVuFindをはじめとするオープンソースソフトウェアで作成されており、Finnaのソースコードは自由に使用することができます。</w:t>
      </w:r>
    </w:p>
    <w:p>
      <w:r>
        <w:rPr>
          <w:b/>
          <w:color w:val="FF0000"/>
        </w:rPr>
        <w:t xml:space="preserve">イド194</w:t>
      </w:r>
    </w:p>
    <w:p>
      <w:r>
        <w:rPr>
          <w:b w:val="0"/>
        </w:rPr>
        <w:t xml:space="preserve">格安航空会社は最も排出量が少ない SvDが独自に行った「最も二酸化炭素を排出する航空会社」ランキングでは、British AirwaysとLufthansaが最悪の評価を受けました。 Ryanairを含むいくつかの格安航空会社が上位を占めています。 SvDの調査によると、気候変動に最も影響を与えるのは、機内に詰め込む人の数なんだそうです。もし飛行機に乗らなければならないのなら、SvDが発表した様々な航空機が気候に与える影響のリストで三つ星を獲得している航空会社の中から一つを選ぶとよいでしょう。その差は大きい。1つ星の航空会社であるルフトハンザとブリティッシュ・エアウェイズの2社は、3つ星の航空会社に比べて40％も多くの二酸化炭素を排出しているのです。</w:t>
      </w:r>
    </w:p>
    <w:p>
      <w:r>
        <w:rPr>
          <w:b/>
          <w:color w:val="FF0000"/>
        </w:rPr>
        <w:t xml:space="preserve">アイディー195</w:t>
      </w:r>
    </w:p>
    <w:p>
      <w:r>
        <w:rPr>
          <w:b w:val="0"/>
        </w:rPr>
        <w:t xml:space="preserve">トイレの高い位置や遠い位置の換気用。トイレからの換気は、壁や天井から行うことができます（壁から行うのが最も簡単で、天井からの換気は設置やシールがより困難です）。換気が玄関やパティオに終わらないように留意してください。すべての接合部をシリコンで完全にシールする。230Vファン付きVilla 9000は、最大10mの換気パイプと4つの90°ベンドを設置することが可能です。換気は壁や天井から、例えば冷たい風を上にして、適当なところから外に出すことができます。.例えば、冷たい風を上にして、適当なところを通って外に出る。12Vファン搭載のVilla 9010の場合、最大2個を推奨します。90˚ベンドと4mのパイプ。セパレートヴィラは全機種に凝縮水回収装置を搭載しているため、換気パイプの断熱は不要です。ストレートスプライス2個、ウォールブラケット2個付属。</w:t>
      </w:r>
    </w:p>
    <w:p>
      <w:r>
        <w:rPr>
          <w:b/>
          <w:color w:val="FF0000"/>
        </w:rPr>
        <w:t xml:space="preserve">一九九六年</w:t>
      </w:r>
    </w:p>
    <w:p>
      <w:r>
        <w:rPr>
          <w:b w:val="0"/>
        </w:rPr>
        <w:t xml:space="preserve">私のジュエリー、私のウィーブ、そして忘れてはならない私のボーイフレンド、ファレルがすでにこのビデオに出演しています！ギャア！この夏はこの曲で踊ろう</w:t>
      </w:r>
    </w:p>
    <w:p>
      <w:r>
        <w:rPr>
          <w:b/>
          <w:color w:val="FF0000"/>
        </w:rPr>
        <w:t xml:space="preserve">アイディー 197</w:t>
      </w:r>
    </w:p>
    <w:p>
      <w:r>
        <w:rPr>
          <w:b w:val="0"/>
        </w:rPr>
        <w:t xml:space="preserve">今朝、新聞に見覚えのある顔が載っていた。私の古い友人のJenny!もう何年も連絡を取っていない人。この記事は、彼女と彼女の夫が南アフリカから3人の子供を養子にしたことを伝えるものです。私は、彼らが2人の小さな双子の女の子を引き取りに行ったときのスライドショーを見つけました。この席で涙をこらえているのは、とてもかっこいいから、一緒に勉強したから、彼女が彼女にそっくりだから、女の子たちがとてもきれいだから、などなど、全部わかっているはずなのに。しかし、ああ、なんて素敵なんでしょう。ああ...とても美しい。もちろん、涙は流れています。all: そうでしょう！とても幸せな気分になりますね :)ああ、素敵ですね。以前にも読んだことがある。記事そのものはどこにあるのか？と言って、今日のDVDには、今日の彼らの様子が書かれています: http://www.svd.se/nyheter/inrikes/artikel_3838473.svd . そして、2008年のものはこちら: http://www.svd.se/nyheter/inrikes/artikel_2117101.svdäsch 今、私はまた泣いています:)せめてグラス1杯の赤を</w:t>
      </w:r>
    </w:p>
    <w:p>
      <w:r>
        <w:rPr>
          <w:b/>
          <w:color w:val="FF0000"/>
        </w:rPr>
        <w:t xml:space="preserve">イド198</w:t>
      </w:r>
    </w:p>
    <w:p>
      <w:r>
        <w:rPr>
          <w:b w:val="0"/>
        </w:rPr>
        <w:t xml:space="preserve">人と行為[編集] イラク・クルディスタン、イラン南部、ブータン、バリ島など、アジアを中心に数カ所でフィールドワークを行っている。彼の最初の本格的なモノグラフである『スワット・パタンにおける政治的リーダーシップ』（1959年）は、当時進行中だった構造的機能主義への批判に重要な貢献をしたものである。バルトは、ゲーム理論や行為者指向の最大化モデルを用いて、政治を社会統合の手段としてではなく、個人が権力を最大化するための道具として分析している。社会組織のモデル」（1966年）は、当時イギリスの社会人類学でまだ使われていた文化や社会の不動のモデルに代わる、動的なアクターベースの代替案を提示した理論的なエッセイである。また、エスニシティ研究（Ethnic Groups and Boundaries, 1969）や複雑な社会システムにおける研究戦略（Scale and Social Organization, 1978）などの重要な書籍の編集や寄稿も行っている。</w:t>
      </w:r>
    </w:p>
    <w:p>
      <w:r>
        <w:rPr>
          <w:b/>
          <w:color w:val="FF0000"/>
        </w:rPr>
        <w:t xml:space="preserve">イド199</w:t>
      </w:r>
    </w:p>
    <w:p>
      <w:r>
        <w:rPr>
          <w:b w:val="0"/>
        </w:rPr>
        <w:t xml:space="preserve">二分木は、各ノードが最大2個の子を持つ木型のデータ構造である。よく使われるのは、二分探索木の形式である。各ツリーにはルートがあり、これはツリーの中で親を持たないノードである。根元から道をたどって下に行くと、葉っぱに行き着きます。葉は、子を持たないノードです。定義[編集] - 有向辺とは、ノードと子（図中の矢印）の間のリンクである。ルートノードは1つしか存在できない。- ノードの深さは、ルートノードからそのノードまでの歩数である。ルートノードは深さ0、その子供は深さ1、など - 木の高さは、木の最大の深さです。ルートノードが1つしかないツリーは高さ0である - 兄弟は同じ親を持つノードである - サブツリーはツリーの一部であるソース[編集]参照[編集]|This article needs source references to be verified. (2020-03)信頼できるソース（できれば脚注として）を追加して対処してください。 ソース参照のない情報は、議論ページでの議論なしに挑戦し削除することが可能です。</w:t>
      </w:r>
    </w:p>
    <w:p>
      <w:r>
        <w:rPr>
          <w:b/>
          <w:color w:val="FF0000"/>
        </w:rPr>
        <w:t xml:space="preserve">イド200</w:t>
      </w:r>
    </w:p>
    <w:p>
      <w:r>
        <w:rPr>
          <w:b w:val="0"/>
        </w:rPr>
        <w:t xml:space="preserve">オーストリアに関連する人気観光地 バートガスタインは、スキーに関してはスウェーデンの人気スポットです。オーストリアのアルプスの小さな村は、昔から家族連れや季節の変わり目の観光客に親しまれてきました。スキー以外にも、このリゾートはアウトドアライフと素晴らしいスパ体験で最もよく知られています。ザールバッハは、本物のオーストリア・アルペンスタイルの居心地の良い村で、楽しくて変化に富んだスキーを楽しむことができます。歩行者天国には、レストラン、バー、ディスコ、ショップがあり、楽しいアフタースキーを体験できる場所です。オーストリアのソールデンは雪に恵まれ、10月からスキーシーズンが始まります。このスキー場は、3000mを超える3つの山頂と、2つの素晴らしい氷河で構成されています。また、ソールデンはワイルドなナイトライフで知られ、まさにエンターテインメントのメッカです。サン・アントンは、オーストリア・アルプスの魅力的なスキーリゾートで、高い水準と手付かずのオフピステがたくさんあります。大規模で良好なゲレンデシステム、いくつかのショップ、多くの居心地の良いレストランやバーがあります。パーティーが苦手な方は、スポーツ休暇の週は避けてください。オーストリアのシュラドミングは、家族で楽しめるアルプスの代表的な観光地です。スキーシステムは4つの山にまたがっており、多くの異なるゲレンデがあります。ナイトライフも熱く、スキー以外でも楽しめる。ツェル・アム・ゼーは、美しいツェラー・ゼー湖に面したアルプスの村で、高いアルプスの峰々に囲まれています。夏には美しいハイキングコースが、冬にはたくさんのスキー場とスキーコースがあります。ホテルやレストランも多く、一年中人気のある村です。オーストリアにあるオバータウエルンは、11月から5月までとシーズンが長いのが特徴です。多くのホテルがスキーイン、スキーアウトの設備を持ち、スキーシステムも近代的で変化に富んでいます。Obertauernは、家族連れや一晩中テーブルの上で踊るのが好きな人たちに最適な場所です。アルプスのダイヤモンドと称されるオベルグル。一年中雪に覆われた美しいオーストリアのスキーリゾートです。エレベーターは最新式のため、行列ができることはほとんどありません。110kmに及ぶゲレンデを持つオーバーグルグルは、品質と調和を大切にしています。</w:t>
      </w:r>
    </w:p>
    <w:p>
      <w:r>
        <w:rPr>
          <w:b/>
          <w:color w:val="FF0000"/>
        </w:rPr>
        <w:t xml:space="preserve">イド201</w:t>
      </w:r>
    </w:p>
    <w:p>
      <w:r>
        <w:rPr>
          <w:b w:val="0"/>
        </w:rPr>
        <w:t xml:space="preserve">訪問介護サービスでは、自分で対処することが困難な方のために、ご自宅での日常生活を円滑にするためのさまざまな工夫をしています。ホームヘルプサービスは、常に自分でできることを基本とし、日常の家事をできるだけ積極的に行ってもらうことを目的としています。在宅介護サービスには、簡単なサービスから身の回りの世話まで、さまざまなものがあります。自宅で生活していて、手助けやサポートが必要な場合、ホームヘルプを申し込むことができます。申請書はアシスタンスオフィサーに提出され、アシスタンスオフィサーが調査して決定する。申請書は個別に審査され、審査では自分で管理できることも考慮されます。ホームヘルプサービスは何ができるのですか？ サービス内容 サービス内容とは、例えば、食料品の購入、洗濯や衣類の手入れ、掃除などです。在宅介護には、ガーデニング、除雪、窓拭き、一般的な清掃、地下室や屋根裏など本人がほとんど使用しない場所の清掃は含まれません。また、在宅介護サービスでは、通常、ペットの世話を手伝うことはできません。芝刈りや雪かきなどのお手伝いは、自治体のサービスチームから購入できます。 パーソナルケア パーソナルケアとは、起床や就寝、着脱、日常の衛生管理などのサポートやお手伝いをすることです。また、必要に応じて夜間の身の回りの世話をすることも可能です。また、機能的な能力を維持・向上させるための運動や活性化などのリハビリテーション活動も含まれることがあります。Updated: 2013-04-26 By: Lena Uvhagen ContactAssistance officer Service telephone 0581-817 01Home care manager in northern district0581-846 29Home care manager in Lindesberg0581-812 560581-812 67Home care manager in Frövi0581-834 01Home care manager in Fellingsbro0581-834 90 Lindesberg municipalality | 711 80 Lindesberg | Tfn:0581-810 00 vx｜ファクス：0581-131 29｜訪問先：Stentäppsgatan 5, 711 35 Lindesberg｜組織名：Org.No: 212000-2015</w:t>
      </w:r>
    </w:p>
    <w:p>
      <w:r>
        <w:rPr>
          <w:b/>
          <w:color w:val="FF0000"/>
        </w:rPr>
        <w:t xml:space="preserve">イド 202</w:t>
      </w:r>
    </w:p>
    <w:p>
      <w:r>
        <w:rPr>
          <w:b w:val="0"/>
        </w:rPr>
        <w:t xml:space="preserve">HTC One M8 Dual Sim 詳細・レビュー｜HTC UK CUSTOMER CAR ()DELSUMMAPRODUKTER__ SMARTPHONES HTC One (M8) Dual-Simでは、スマートフォンに同時に2枚のSIMカードが搭載されるようになりました。そのため、仕事とプライベートの電話を簡単に分けることができ、ビジネスフォンとして最適です。HTC One（M8）のデュアルシムは、旅行者にも最適です。これで、旅行先でSIMカードを交換する手間はなくなりました。これで、元のSIMカードが有効な間は、現地のキャッシュカードを利用することができます。購入する</w:t>
      </w:r>
    </w:p>
    <w:p>
      <w:r>
        <w:rPr>
          <w:b/>
          <w:color w:val="FF0000"/>
        </w:rPr>
        <w:t xml:space="preserve">イド203</w:t>
      </w:r>
    </w:p>
    <w:p>
      <w:r>
        <w:rPr>
          <w:b w:val="0"/>
        </w:rPr>
        <w:t xml:space="preserve">今年最初のサバ船釣行は、サバや他の魚種は釣れたが、シーバスは釣れなかったという結果に終わった。Mvh Joakim 今年初のサバ船トリップは、サバと他魚種が釣れたものの、ベルが出ずに終了しました。さて、今日はあまり書くことがありませんでした。私と子供たちが夕食にサバを取ろうとした時にはアタリがなく、雨粒が大きくなったので家に戻った。8月7日（金）、Mvh Joakim MeとHampusが小旅行に出掛けました。南方のスラバーズに挑戦し、マダラやホワイティング、小ダラを何とかゲット。この日の最大の楽しみは、ボートからわずか数メートルのところに現れたカメの親子で、ハンプスも大感激だった。Mvh Joakim WriteFlash(''); //-&gt; Hi 湖上でのターンアウトを忘れました。7月22日にサバ釣りに行き、サバ36匹とアジの束を釣ることができました。ハンプスやライナスがサバをゲットし、魚を上げるのに苦労しているうちに、サバが上がってきた。Mvh Joakim 今日は、2010年6月5日に開催される新設の大会の時間です。場所は、ボートの出発時に選ばれ、Tjörnの素敵な湾になりました。毎年恒例のイベントになることを願っています。風が安定しているため、あらゆるキャスティングスタイルに対応できます。賞品は、優勝者の自宅でこっそり楽しむウイスキーというシンプルなルール。2045年、私たちはこの作業を終え、釣りを開始した。ロジャーは、小さな品種をいくつか摘み取った。マッツとミカエルはその後大きな魚を、ヨアキムは小さな魚を、マグヌスは小さな魚を数匹とクチボソを釣った。0030に完全な静寂の中で競技が終了した時（いつもそうだったわけではないことを指摘しておきます、ありがとうロジャー）、残念ながら誰もパスを取得していなかったので、今回は賞品が授与されることはありませんでした。バーベキューは素晴らしい熱気に包まれ、滞りなく終了しましたが、釣りへの欲求はまだ終わっておらず、何人かは美味しい料理を堪能した後、再び海に入り、ミカエルはこの夜最大の41cmを釣り上げ、さらに多くの魚を再びリリースしました。0200年、夏の夜、諦めて帰路につきました。20:05 Mikael 01:21 Mvh Joakim 今日（6月1日と読む）、去年の冬に失敗した虹に復讐する時が来た。素晴らしい天気とグレーウォーターでのたくさんのウェイクは、間違って行くことはできなかった。5匹のナイスレインボーと2匹のドロップをゲットし、ドライフライでも何度もストライクを取ることができました。マグナスが一本、ペルソンが数本と落としていく。Mvh Joakim 朝の短い旅でしたが、魚は釣れず、ただエンジンが苦しいので、1時間半の釣りであきらめました。 風が強く、寒く、小雨が降って、一体夏は何なのでしょうか？Mvh Joakim 毎年春に一週間ほど滞在するSvärföräldersarnasのサマーコテージでOrustにあります。 昨年の春にはここで3.2kgと2.8kgのマスをゲットしたので、いい魚がいることは知っています。 今回も出かけられるのは主に子供が寝ている夕方以降になります。この晩の3投目、それは吸い込まれ、かなり良いファイトの後、2kgほどのマスを私の足元まで連れてきて、フライを私に返すことにしました。</w:t>
      </w:r>
    </w:p>
    <w:p>
      <w:r>
        <w:rPr>
          <w:b/>
          <w:color w:val="FF0000"/>
        </w:rPr>
        <w:t xml:space="preserve">イド 204</w:t>
      </w:r>
    </w:p>
    <w:p>
      <w:r>
        <w:rPr>
          <w:b w:val="0"/>
        </w:rPr>
        <w:t xml:space="preserve">機体が揺れると、シートベルト着用サインが点灯し、機長はすべてのお客様に着席とシートベルトの着用をお願いします。激動の時代に突入している」と言うのだ。乱気流と認識されるものは、振動として感じられる揺れと、垂直方向のヒーブやシンクの二つに分けられる。乱気流は「空気の乱れた動き」「エアポケット」などと呼ばれることもありますが、実際にはそのようなものは存在しないのです。洗濯板の上に乗っているような揺れは、飛行安全上のリスクはないが、もちろん非常に不快である。風が強いと、地表との摩擦で気流が乱れ、乱流が発生することがあります。これは通常、離着陸時に感じられるものです。また、高度が高くなると、ある気流と別の気流の境界層で乱流が発生することがあります。これは、急激な風向きやウィンドシアーを通過することを意味します。空域の大きな上下動を引き起こす気象条件は、通常、赤道に近いほど強度が増す。航空機が移動する空気は、海に例えることができます。海には水という形で上下に動くものがあるように、空気にもさまざまな方向に動く流れがあり、それが航空機にも影響を与える。機体には気象レーダーが搭載され、パイロットは激しい乱気流を避けるよう訓練されているため、激しい変形に遭遇する可能性は非常に低い。乱気流は、機内で強い揺れとして認識されます。機体が空から降ってきて、また追いつくような感覚を覚えることもあるそうです。しかし、海上のように、下降波があれば、上昇波もある。つまり、航空機が高度を失っているという一般的な誤解は、上昇時よりも下降時の方が衝撃を感じるという事実に基づいているのです。乱気流による事故の多くは、シートベルトを着用していない客室乗務員が原因です。シートベルト着用サインを守り、シートベルトを着用することで、乱気流に巻き込まれても怪我をしない安全な方法です。そして、ただベルトをつけるだけでなく、腰のあたりでしっかりと締めることが大切です。乱気流が激しいと機体が壊れそうな気がしますが、航空機はそれ以上に耐えられるようにできています。もし揺れたとしても、優秀なパイロットは何が起こっているのかを説明してくれます。例えば、翼を動かせば揺れが抑えられることを教えてくれます。通常、主翼や翼梁は2〜3m以上の高さを移動しても機体に危険が及ばないように作られています。航空機は、いわゆる極端な乱気流状態で発生するよりもはるかに強い乱気流に耐えられるように作られており、危険はないのです。パイロットは飛行前や飛行中に気象状況を確認し、独自の気象レーダーで天候の変化を把握し、その気象情報を踏まえて飛行経路を選択するのです。結論として、乱気流は不快なものとして認識されているが、事故を引き起こすことは非常に稀である。シートベルトさえしていれば、何も心配することはありません。乱気流とは、航空機が航行している目に見えない空気の海に、目に見えない波が立っていることにほかならない。乱気流を不快に感じることはありませんか？飛行機に乗れないほど、あるいは飛行機に乗るために安全対策をしなければならないほど、不快なのですか？私たちがお手伝いします。飛行恐怖症に対する私たちの取り組みについては、こちらをご覧ください。機体が揺れると、シートベルト着用サインが点灯し、機長はすべてのお客様に着席とシートベルトの着用をお願いします。これから激動の時代に突入する」と言うのです。乱気流と認識されるものは、2つのカテゴリーに分けられる。</w:t>
      </w:r>
    </w:p>
    <w:p>
      <w:r>
        <w:rPr>
          <w:b/>
          <w:color w:val="FF0000"/>
        </w:rPr>
        <w:t xml:space="preserve">アイディー二〇〇五</w:t>
      </w:r>
    </w:p>
    <w:p>
      <w:r>
        <w:rPr>
          <w:b w:val="0"/>
        </w:rPr>
        <w:t xml:space="preserve">ペテロの手紙2 ペテロの手紙2は、新約聖書の一部である。一般に、使徒ペトロに権威を与えるために偽名で出版された偽書と考えられている[1]。</w:t>
      </w:r>
    </w:p>
    <w:p>
      <w:r>
        <w:rPr>
          <w:b/>
          <w:color w:val="FF0000"/>
        </w:rPr>
        <w:t xml:space="preserve">ID 206</w:t>
      </w:r>
    </w:p>
    <w:p>
      <w:r>
        <w:rPr>
          <w:b w:val="0"/>
        </w:rPr>
        <w:t xml:space="preserve">"最も万引きが多いのはどのグループか "ご存知ですか？私たちは皆違うのに、とても似ているということ 2010年10月7日｜Beautiful - Important｜No Comments もし1時間でも時間があれば、svt playでSummer Talks part 1を見るといいと思います。みんな、信じられないくらい違う人生を歩んでいるんですね。でも、どこかで、悲しみや苦しみや喜びの中で、私たちは出会っているような気がするのです。とても美しいですね。こんにちはこのブログは何年も前からたくさんあります。常に、さまざまな方法で私の創造性を表現してきました。時が経つにつれ、それは剥がれ落ちていき、残ったのはそのエッセンスでした。その思いと、人生を変えるような神との関係。毎日に命と希望を与えてくれる信仰。</w:t>
      </w:r>
    </w:p>
    <w:p>
      <w:r>
        <w:rPr>
          <w:b/>
          <w:color w:val="FF0000"/>
        </w:rPr>
        <w:t xml:space="preserve">イド207</w:t>
      </w:r>
    </w:p>
    <w:p>
      <w:r>
        <w:rPr>
          <w:b w:val="0"/>
        </w:rPr>
        <w:t xml:space="preserve">カラーコード #0004c0 16進カラーコード #0004c0 は、中程度の濃さの青です。 RGB カラーモデルでは、#0004c0 は赤 0%、緑 1%、青 75.29% で構成されています。HSL色空間では、#0004c0の色相は239°（度）、彩度は100％、明度は38％です。この色の波長はおよそ464.35 nmである。</w:t>
      </w:r>
    </w:p>
    <w:p>
      <w:r>
        <w:rPr>
          <w:b/>
          <w:color w:val="FF0000"/>
        </w:rPr>
        <w:t xml:space="preserve">id 208</w:t>
      </w:r>
    </w:p>
    <w:p>
      <w:r>
        <w:rPr>
          <w:b w:val="0"/>
        </w:rPr>
        <w:t xml:space="preserve">プライバシーポリシー Aller Media、当社ウェブサイト、および本プライバシーポリシーについて Aller Media AB, org.nr 556002-8325, Box 27717, 115 91 Stockholm, (「Aller Media」または「当社」)は、スウェーデンで約35種類のタイトルを発行し（全リストは当社ウェブサイトにてご確認ください）、毎月300万人を超えるスウェーデン人に読書の喜びをお届けしております。アラーメディアは1894年からスウェーデンに進出し、ストックホルムに本社を構えています。アラー・メディアは、印刷とデジタルの両方のサービスを提供しています。また、場合によっては、モバイルアプリケーションまたはモバイルフレンドリーなウェブサイトを通じて、モバイルデバイスで当社のアプリケーション、サービスおよびツールを使用する機会をお客様に提供することもあります。また、本プライバシーポリシーの規定は、すべてのモバイルアクセスおよびモバイルデバイスの使用にも適用されます。お客様がアラーメディアの各種サービスをご利用になる際、当社はお客様の個人情報を収集し、本プライバシーポリシーに従って処理します。したがって、アラーメディアのサービスを利用する前に、プライバシーポリシーを読み、理解することが重要です。お客様がプライバシーポリシーに同意されない場合は、当社のサービスをご利用にならないでください。Aller Mediaはデータ管理者であるため、お客様の個人データの処理に責任を負います。当社は、お客様の個人情報を保護することに努め、お客様の個人情報が常に安全に処理されるよう配慮しています。私たちは、個人のプライバシーを保護するために存在するすべての適用法令を遵守し、個人データの量と機密性に関連して、適切かつ合理的な物理的、技術的、組織的セキュリティ対策を使用します。当社のウェブサイトには、第三者のウェブサイトへのリンクが含まれているページがあります。これらのウェブサイトには独自のプライバシーポリシーがあり、アラーメディアはこれらのウェブサイトの活動や情報の取り扱いについて責任を負うものではありません。したがって、ユーザーがこれらの第三者のサイトに情報を送信する場合、またはこれらの第三者のサイトを通じて情報を送信する場合は、個人情報を送信する前に、当該サイトのプライバシーポリシーを確認する必要があります。お客様の個人情報の処理について このプライバシーポリシーは、当社がお客様の個人情報をどのように収集、使用、保管、開示、保護するかを説明するものです。上記のとおり、アラーメディアは処理の管理者であり、EUプライバシーおよび電子通信指令2002/58/ECおよびEU一般データ保護規則2016/679およびこれらの法律、規制、規則を置き換え、実施または補足する修正、追加または規則を含む個人のプライバシー保護のために存在するすべての適用法令を遵守しています。クッキーやその他の電子的手段により取得した情報の収集、処理および保存、ならびに当社がマーケティング目的で実施するプロファイリングに関する情報については、以下の「クッキー、ピクセル、アドブロッカーおよびプロファイリングについて」の項をご参照ください。どのような個人情報をどこから収集するのか？お客様が当社から購読を申し込まれた場合、お客様が当社のウェブサイトを訪問または登録された場合、あるいはその他の方法で当社のサービスを利用された場合、お客様は、適用される個人情報保護法の下で個人情報とみなされる情報を当社に提供される場合があります。当社が収集する個人データの種類は、その状況に応じて、以下のとおりです。- 氏名、住所、携帯電話番号、電子メールアドレスなどの連絡先情報 - 社会保障番号 - 配送および請求情報、支払い情報、製品またはサービスの購入または提供に関連してお客様が提供するその他の情報 - 各種人口統計情報 - Aller Mediaのサイトの使用に基づく好みおよび関心に関する情報 - 当社のサービスのユーザー名およびパスワード - 顧客調査、広告、コンテストまたはプロモーションに関連するその他の情報 - および／または - 当社のサイトを通じてお客様が積極的に共有を選択したその他のユーザーが作成した情報。お客様の個人情報の収集は、以下の情報源から行われます： - Aller Mediaのウェブサイトのいずれか（例：購読の注文、ニュースレターの注文、または当社のコンテストのいずれかに参加した場合） - Aller Mediaの物理的なクーポンのいずれかに記入して購読を注文した場合 - seおよびgebortentidungのウェブサイト。- Aller Mediaの購読を注文する場合、tidningskungen.se, tidningsbutiken.se, tidningstorget.se, tidningsmagasinet.se または lehtikuningas.fi ウェブサイト、 - Plingアプリ、 - Aller Mediaショップで買い物する場合、 - Eメールで当社に連絡する場合、 - 契約またはその他の業務連絡により、お客様が当社の契約パートナーの連絡担当者である場合。</w:t>
      </w:r>
    </w:p>
    <w:p>
      <w:r>
        <w:rPr>
          <w:b/>
          <w:color w:val="FF0000"/>
        </w:rPr>
        <w:t xml:space="preserve">イド209</w:t>
      </w:r>
    </w:p>
    <w:p>
      <w:r>
        <w:rPr>
          <w:b w:val="0"/>
        </w:rPr>
        <w:t xml:space="preserve">RIVER ISLANDのチノパン。ウエストにベルトループがあり、ボタンとジッパー付きのフライ。サイドには斜めポケット、バックにはボタンで開閉するポケットが2つ付いています。コットン100％の素材です。英国ブランドRiver Islandは、ストライプにインスパイアされたトレンドファッションで世界中を沸かせています。彼らのコレクションは下記からご覧いただけます。そして、アクセサリーも見逃せません。完璧なバッグの話です。標準配送：199ポンド以上のお買い上げで送料無料、3-5営業日。エクスプレス配送：59 kr、1～3営業日（郵便番号62と82～98で始まる地域は最大3日）。交換・返品についてはこちらをご覧ください。最新トレンド、限定プロモーション、セールへのVIPアクセス、誕生日プレゼントなどが満載のニュースレターをお届けします。今登録すると、初回購入時に15％オフとなる。私たちは、あなたのようなファッショニスタがこの夢のようなものを見逃すはずがないと思っていました。初回購入15％オフのコードはこちらです。チェックアウト時にコードを入力してください。他のキャンペーンとの併用はできません。Nlyman.com - ファッションと美容に敏感な男性のためのメンズウェアへのNelly.comの新しい試みです。Nlyman.comは、毎日ニュースやスタイルのヒントで男性を刺激します。350以上のブランドの衣料品を、お得な価格と迅速な配達で提供しています。Filippa K, Jack &amp; Jones, Tiger of Sweden, Tommy Hilfiger, Selected Home, Diesel, Nudie Jeans, River Island, and Cheap Mondayなどの有名ブランドから、どんな場面でもあなたにぴったりのスタイルが見つかるはずです。支払い方法</w:t>
      </w:r>
    </w:p>
    <w:p>
      <w:r>
        <w:rPr>
          <w:b/>
          <w:color w:val="FF0000"/>
        </w:rPr>
        <w:t xml:space="preserve">イドバン</w:t>
      </w:r>
    </w:p>
    <w:p>
      <w:r>
        <w:rPr>
          <w:b w:val="0"/>
        </w:rPr>
        <w:t xml:space="preserve">エドワード・フランクランドは、1825年1月18日生まれ、1899年8月9日没のイギリスの化学者である。フランクランドは、1851年にマンチェスターのオーエンズ・カレッジの化学の教授となり、1865年から1885年までロンドンの王立鉱山学校の教授を務めた。ジメチル亜鉛やジエチル亜鉛の発見など、有機化学に重要な発見をいくつもした。1853年には、光の気体に関する著作を発表し、レンズの光度に及ぼす圧力の影響に関する画期的な研究の成果も発表している。1868年には政府の河川公害調査官となり、水の化学と技術に重要な貢献をした。1881年にはストックホルムを訪れ、上水道の拡張について報告した。フランクランドは、1853年に王立協会の会員になり、1885年にはウプサラの科学協会の会員になった。有機化合物のラジカルの分離に関する研究」（1853年）、「ガス、ろうそく、その他の炎の光に及ぼす気圧の影響」（1853年）、「飲料水などの組成と水質」（1853年）などがある。1857年にロイヤルメダル、1894年にコプリーメダルを授与されたフランクランド。息子のパーシー・ファラデー・フランクランド（1858〜1946）は、1900年からバーミンガム大学の化学教授を務め、細菌学者として名を馳せた。出典[編集] Frankland, Edward in The Nordic Family Book (第2版、1908年)</w:t>
      </w:r>
    </w:p>
    <w:p>
      <w:r>
        <w:rPr>
          <w:b/>
          <w:color w:val="FF0000"/>
        </w:rPr>
        <w:t xml:space="preserve">にじゅういち</w:t>
      </w:r>
    </w:p>
    <w:p>
      <w:r>
        <w:rPr>
          <w:b w:val="0"/>
        </w:rPr>
        <w:t xml:space="preserve">今日はバランスでランレッグ。本当に良いセッションでした。コンタクトに引き続き注目し、シングルレッグのエクササイズを多く取り入れた。スクワット、イージー、6秒エキセントリックでフィニッシュ。本当に難しい!セッションの写真をいくつかご紹介します:)今、すごく気持ちいいんです。今年に入ってから、筋肉がつき、体調は万全です。しかし、鏡に映る自分の姿を見るのはとても楽しいものです。毎日、自分のベストな状態に到達しています。硬さが出てきたと同時に、ダイエットしながら筋肉をつけるのは凄く気持ちいいですね。炭水化物を摂り続けても、低カロリーにならない。本当にバランスがとれている。さて、次はワークアウト後の目標です。ポテトが大好き!おいしそう!今日の脚のトレーニング ありがとうございます！ への2件のコメント コメントを書くHugs Well!ジュリアと呼ばれる人が、あなたの写真を自分のFacebookで使っていることをお知らせしておきます。🙂 http://www.facebook.com/julija.je</w:t>
      </w:r>
    </w:p>
    <w:p>
      <w:r>
        <w:rPr>
          <w:b/>
          <w:color w:val="FF0000"/>
        </w:rPr>
        <w:t xml:space="preserve">イド212</w:t>
      </w:r>
    </w:p>
    <w:p>
      <w:r>
        <w:rPr>
          <w:b w:val="0"/>
        </w:rPr>
        <w:t xml:space="preserve">私は自宅でレシピにこれらのラズベリーケーキを持って、彼らはまた、バター.Veryおいしいと入札の代わりにマーガリンyyyyで焼くことができ、make.I通常20個yyyyこのbatch.viviwallinにするのは簡単です2009年10月29今私は非常に良い結果で両方の回、あなたのラズベリーケーキを焼いた！私は、このケーキを焼くことができます！私は、このケーキを焼くことができ、このケーキを焼くことができます。美味しいバターがたっぷり入っていて、たまりませんね。yyyyy初めてジャムの下にバニラクリームをトッピングして、今日は母がグルテンアレルギーなのでグルテンフリーの小麦粉で焼いてみました！。Disen23 2010年7月 とても良い。しかし、私のはあまりうまくいかず、少し「切れ」てしまった。でも、とてもおいしかったので、また挑戦します。</w:t>
      </w:r>
    </w:p>
    <w:p>
      <w:r>
        <w:rPr>
          <w:b/>
          <w:color w:val="FF0000"/>
        </w:rPr>
        <w:t xml:space="preserve">イド213</w:t>
      </w:r>
    </w:p>
    <w:p>
      <w:r>
        <w:rPr>
          <w:b w:val="0"/>
        </w:rPr>
        <w:t xml:space="preserve">砂糖、グルコースシロップ、小麦粉（17%）、パーム油脂、ココアバター、SKUMMÖLK/SKUMMETMÆLK/SKUMMET MELKのコンデンス、カカオマス、SKUMMÖLKSPULVER/SKUMMETMÆLKSPULVER/SKUMMET MELKEPULVERのメルカリ。乳糖、乳/乳脂肪、ホエイ/ホエイ/マスタードパウダー（乳/乳/牛乳の）、減脂/低脂肪ココアパウダー、塩、乳化剤（ソヤレシチン）、膨張剤（E500）、天然バニラ抽出物。(May contain: HAZEL-NUT, ALMOND, GLUTEN (CEREALS, OATS)) カカオ固形分25%以上です。栄養価：100gあたりの栄養価 エネルギー 2073キロジュール エネルギー 495キロカロリー 脂肪 23.9グラム うち飽和脂肪 13.9グラム 炭水化物 64.6グラム うち糖質 48.8グラム タンパク質 4.5グラム 食塩 0.44グラム 砂糖、グルコースシロップ、PEANUTS、SKIMMED MILK POWDER、ココアバター、カカオマス、パーム油脂、ラクトースホエイ/ホエイ/マスタードパウダー（MILK/MILK/MILKの）、MILK/MILK/MILK FAT、塩、乳化剤（SOJA-SOYALECITIN）、卵/ホエイ/ホエイパウダー、加水分解MILK/MILKプロテイン、ナチュラルバニラエキス。(May contain: HAZEL-NUT/-NUT/TREE).カカオ固形分25％以上。栄養価：100gあたりの栄養価 エネルギー 485/2032 キロカロリー/キロジュール 脂肪 23グラム うち飽和脂肪 9.10 グラム 炭水化物 60.20 グラム うち糖質 50.80 グラム たんぱく質 8.60 グラム 塩分 0.60 グラム</w:t>
      </w:r>
    </w:p>
    <w:p>
      <w:r>
        <w:rPr>
          <w:b/>
          <w:color w:val="FF0000"/>
        </w:rPr>
        <w:t xml:space="preserve">アイディー214</w:t>
      </w:r>
    </w:p>
    <w:p>
      <w:r>
        <w:rPr>
          <w:b w:val="0"/>
        </w:rPr>
        <w:t xml:space="preserve">#000436 Hexカラーコード 16進カラーコード #000436 は非常に暗い青色です。 RGBカラーモデルでは、#000436は赤0%、緑1.57%、青21.18%で構成されています。HSL色空間では、#000436は色相236°（度）、彩度100％、明度11％です。この色の波長はおよそ465.9 nmである。</w:t>
      </w:r>
    </w:p>
    <w:p>
      <w:r>
        <w:rPr>
          <w:b/>
          <w:color w:val="FF0000"/>
        </w:rPr>
        <w:t xml:space="preserve">イド215</w:t>
      </w:r>
    </w:p>
    <w:p>
      <w:r>
        <w:rPr>
          <w:b w:val="0"/>
        </w:rPr>
        <w:t xml:space="preserve">バター、ひまわりの種、小麦粉、オートミール、粗糖をフードプロセッサーにかける。3分の1を取り出し、トッピング用に取っておく。大さじ1の水を加え、パイ生地に混ぜる。生地を型に押し込んで冷やし、その間にフィリングを準備する。フィリング：イチゴ、ルバーブ、砂糖を蓋をせずに10分ほど煮て、液体が沸騰するようにする。水に片栗粉を混ぜて、フルーツに加える。パイ生地にフルーツを詰め、残りのパイ生地をのせます。オーブンの中段で15〜20分ほど焼く。アイスクリームやカスタードと一緒にお召し上がりください。投稿日: 2010年6月4日 大きなパイとして作り、友人にも大好評でした。また、生地にココナッツフレークが入っていました。おいしそう!</w:t>
      </w:r>
    </w:p>
    <w:p>
      <w:r>
        <w:rPr>
          <w:b/>
          <w:color w:val="FF0000"/>
        </w:rPr>
        <w:t xml:space="preserve">アイディー216</w:t>
      </w:r>
    </w:p>
    <w:p>
      <w:r>
        <w:rPr>
          <w:b w:val="0"/>
        </w:rPr>
        <w:t xml:space="preserve">古い照明をリサイクルして、新しい環境に置くと、とてもすてきなものになります。インダストリアルランプがいい例で、大きなアルミランプがキッチンやカフェに置かれている写真を何枚か見ました。私たち自身も、3月のレトロフェアに大きな産業用ランプを持ち込みました。掘り出し物は、大きな蚤の市やオークション、あるいはトラデラで見つけるのがベストかもしれません。インダストリアルランプは人気があるので、安く手に入れるには少し運が必要かもしれませんね。Luxoのデスクランプはとても魅力的だと思います。</w:t>
      </w:r>
    </w:p>
    <w:p>
      <w:r>
        <w:rPr>
          <w:b/>
          <w:color w:val="FF0000"/>
        </w:rPr>
        <w:t xml:space="preserve">アイディー217</w:t>
      </w:r>
    </w:p>
    <w:p>
      <w:r>
        <w:rPr>
          <w:b w:val="0"/>
        </w:rPr>
        <w:t xml:space="preserve">私はちょうどブログを愛する 投稿者: ステファン私は他のブロガー（TonårsmorsaとMymlan /ソフィア）のように行う。また、Elisabeth HöglundsがExpressenに掲載したブログについての記事について、私が思うことを言わなければなりません...まず第一に、私はLinda Rosingに対する彼女の攻撃が好きではありません... Linda Rosingはその一人です。私は、自分を本当に苦しめたいとき、たいてい彼女のブログに行って読みます。これはエリザベート自身のことをよく表しています...彼女はとても好奇心が強い...このすべてに参加したいと思っています...彼女自身、「レッツダンス」に出演したことで準セレブになりましたから...でも誰も彼女を招待しない...そして彼女はちょっとプットされて、彼女自身が見逃したものを読みに行かなければならない...というわけです。もちろん、こんな気持ちにはならない。それどころか私が問いたいのは、なぜ現代人は自分の私生活をすべてインターネット上に公開してしまうのか、ということです。人はもう「私的領域」を必要としないのでしょうか？なぜ、自分の人生のすべてが、誰にでもわかるようにしなければならないのか？このブロガーたちは、子供の頃、十分な注目を浴びなかったのでしょうか？それとも他に動機があるのでしょうか？エリザベートにお答えします...私は乳がんになった女性です...愛する夫への思いという形で溜まった戯言を吐き出す代わりに、ブログを始めました...ここでは頭に溜まった戯言を吐き出すことができます...だから、怒ったり嫌な思いをしたりして家族を苦しめることがありません...だって最高のセラピーは書き捨てることですから... そうすると非常にプライベートなことになります、私のブログを読む人は受けなければならない... なぜならプライベートな病気なんですものね。.そして、あまり多くの人が話さない、10月よりも...そしてやっと...そう...私はブログに決して書かないプライベートなことがある...それに、私は同じ状況で終わった誰かに、この病気について...そしてそれが犯されていないことを理解してもらう助けになったと思う... 私の子供時代はプライベートすぎて、もし私が十分に注目されても書けない... そしてあなたはただ犯すべき... そう、お金だ。書くことが好きだからブログを書いている、と主張するブロガーもいます。そんなことはまったく思っていません。彼らが狙っているのは、せいぜいブログで稼げる金なんだよ。私はブログを書いても1円ももらわない...誰かが私に何か価値があると思っているなら、教えてあげて...私の癌基金への募金やDavidの小児癌基金への募金に1円でもくれれば嬉しいけど...だって私が欲しいノートパソコンは多分手に入らないから...自分で買うしかないでしょ......。私はブログが好きだからブログを書いています。ブログがなかったら、私は今生きていないかもしれません。想像してみてください。人の命を救ったブログは、いつ書かれるのでしょうか？マリア、5月11、2009で11:24午前言った：それは私が書く/言うようなものだ...ブログなしで私はこの旅に対処することができたであろうかどうかわからない...と病気自体... なぜなら人生は壊れやすいです...あなたは何が起こるかわからない... 1時間や明日... 私はそれがブログにとても素晴らしいと思いますあなたに抱擁を抱きしめる...私は自分のページビューの数を知っています。そして、どんな小さなビューでもうれしいのです。なぜなら、それは誰かが入ってきて、読んでくれて、もしかしたら何かを学んだかもしれないということだからです。もし私が生きていることを示さなければ、私のことを心配してくれる人がいると知って、とてもうれしいです...そのように。ガンさん、2009年5月11日の1時23分にはこう言いました。そうですね...彼女が何に追い込まれようが構わないのですが...虐められたいなら、気になるブログに入って読めとは言わないですよね...私はブロンドベラを読まないので...それはそれでいいのですが... レオビアタさん 2009/5/11 at 13:32 said: パイサン、あなたのような書き方をありがとう！...と、言われました。Elisabeth Höglundがチャンスを掴む女の子をディスるのは悲しいと思う...ので</w:t>
      </w:r>
    </w:p>
    <w:p>
      <w:r>
        <w:rPr>
          <w:b/>
          <w:color w:val="FF0000"/>
        </w:rPr>
        <w:t xml:space="preserve">イド218</w:t>
      </w:r>
    </w:p>
    <w:p>
      <w:r>
        <w:rPr>
          <w:b w:val="0"/>
        </w:rPr>
        <w:t xml:space="preserve">from Sappa このサイトでは、さまざまな携帯電話会社を簡単に比較することができます。また、各オペレーターの詳細や、さまざまな料金プラン、キャンペーン、割引、最近のニュースなどを読むことができます。テレビ受信料を比較してから、事業者の種類やチャンネルパッケージの種類を決めることが重要です。幅広いチャンネル数といくつかの付加サービスやオプションパッケージを求めると、結局は高くつくが、ボクサーのプリペイドカードなら、41チャンネルを利用でき、プリペイドカードに入れた月だけ支払えばいい。テレビ受信料を比較してから決めないと、どんなものがあるのか全体像がつかめず、自分にとって最も安く、最も多くのテレビチャンネルを最低のコストで提供するパッケージを見つけることができないでしょう。Boxerプリペイドカード Boxerのテレビ用プリペイドカードがあれば、例えば、契約期間や解約期間のある契約書にサインしなくても、テレビでお気に入りのチャンネルを見ることができるようになります。どのチャンネルパッケージで、どのくらいの残高を給油するかを選択します。残高の大きさに応じて、テレビのチャンネルを保持する期間が異なります。一年中ではなく、一定期間だけテレビチャンネルが欲しいという方に最適です。ボクサープリペイドカードがあれば、全41チャンネルのボクサーミックスパッケージの中から好きなチャンネルを選ぶことができます。だから、テレビプリペイドカードにしても、テレビ受信料と比べると、チャンネルの選択肢が非常に多いのです。トップアップする期間に応じて、チャンネルパッケージに特定の費用を支払いますが、その後、初めてプリペイドカードをトップアップすると、プリペイドカードのみをトップアップするときに、より低い費用を支払います。詳しくは、BOXERプリペイドカードのページでご紹介しています。良いテレビ受信料 私たちは皆、良いテレビ受信料を求めていますが、良いテレビ受信料とは何ですか、そして良いテレビ受信料を提供しているのは誰ですか？tvabonnemanget.seでは、ホームページからアクセスできるサブページで、すべてのオペレータとその料金プランについて読むことができます。そこには、オペレーターと、彼らが顧客に提供する特定のチャンネル・パッケージに関する、読む価値のあるすべての情報が記載されています。また、事業者が顧客に提供するキャンペーンやオプションのチャンネルパッケージなど、知っておくと便利なことがたくさんあります。また、追加ボックスや追加チャンネルカードなど、オペレーターが提供するすべての追加サービスもリストアップされています。各チャンネルパッケージの下にあるリンクをクリックすると、それぞれの料金プランの詳細ページが表示されます。そこでは、料金、チャンネル数、解約期間、保有期間など、チャンネルパッケージの内容やお客様としての提供可能なサービスについて、詳しく知ることができます。チャンネルパッケージ 現在、さまざまなチャンネルパッケージが市場に出回っています。では、どのように選べばいいのでしょうか？サイト内のテレビ契約比較機能を利用すれば、自分に合ったチャンネル数の安いテレビ契約を簡単に見つけることができます。最安値のテレビ番組を探すこともできますし、チャンネルパッケージのチャンネル数でソートして、最安値で最大のチャンネルパッケージを探すこともできます。何を見るか、どのチャンネルが含まれるかでチャンネルパッケージを選ぶ、これは少なくともチャンネル数や料金そのものと同じくらい重要なことです。どうせ使わないチャンネルをたくさん持つより、好きなチャンネルをいくつか持つほうがいい。再生サービス ほとんどのチャンネルが独自の再生サービスを提供しており、テレビ、パソコン、タブレット、携帯電話を通じて、お気に入りのテレビチャンネル、映画、シリーズ、ドキュメンタリーをインターネット上で直接視聴することができます。テレビ局では、オフラインモードで再生機能を利用できるようになりました。例えば、SVTPlayからいくつかのシリーズを携帯電話にダウンロードし、後日、インターネットに接続できなくなったときに見ることができるようになります。プレイサービスにどれだけの選択肢があるか、無料の顧客としてどんなオプションがあるか、プレミアム顧客になるにはいくらかかるか、事業者やテレビチャンネルによって大きく異なる。選択肢は多岐にわたりますが</w:t>
      </w:r>
    </w:p>
    <w:p>
      <w:r>
        <w:rPr>
          <w:b/>
          <w:color w:val="FF0000"/>
        </w:rPr>
        <w:t xml:space="preserve">イド219</w:t>
      </w:r>
    </w:p>
    <w:p>
      <w:r>
        <w:rPr>
          <w:b w:val="0"/>
        </w:rPr>
        <w:t xml:space="preserve">THE MINIGOLF EXPERIENCE MINIGOLF BY THE SEA 18 HALF IN THE MARINE ENVIRONMENT 木箱や使い古したボンベゴルフはもういい。ゴルフバーでは、本格的なミニゴルフが楽しめます。プロが設計した競技用コースで、最高の楽しさと興奮をお届けします。8月19-20日 - 17-21 ミニゴルフ 8月21日 17-21 ミニゴルフ、フード＆バー 8月22-23日 11-21 ミニゴルフ、フード＆バー 8月24-25日 17-21 ミニゴルフ 8月26日 - クリランカップ（プレSM）のためお休み 8月27-28日 - 11-21 フード＆バー、 18-21 ミニゴルフ（SM 継続中） 9月の週末 11-18 - ミニゴルフ、フード＆バー 変更する場合があります。注：10人以上のグループは他の時期に予約可能 5月30日～8月16日 8月21日～23日 ミニゴルフ 子供（12歳まで）＝60kr もう1ラウンドプレー＝半額!ミニゴルフ（ゲームホスト＆コンペアレンジ付き） = 250 kr (要事前予約!) ゴルフバーでは、すべてのお客様に楽しんでいただけるよう、営業時間内にドロップインを実施しています（例外もあります）。10名以上の大人数の場合は、コンペのアレンジや開始時間の保証、お食事やお飲み物を追加したコンボをお勧めします。桟橋に直結したゴルフバー 18 HALF プロミニゴルフ 桟橋に直結し、専用の砂浜を持つこのコースには、当然ながら地元の要素を取り入れたマリンテイストが施されています。エケロとスウェーデンの夏に捧げるミニゴルフ体験。コンボ 気軽に立ち寄れ、仲間や会社のためにオーダーメイドのイベントも可能 アフターファイブには、アフターファイブがある。混雑したオフィス、退屈な会議、漫然とした生活から解放され、潮風に吹かれ、緑に目を奪われ、ミニゴルフのトリッキーなチャレンジで心を満たします。この夏、桟橋のオアシスで、ミニゴルフをとことん追求したコンペティショングレードのコースでお楽しみください。さらに、ウェルカムシャボン玉や、隣接する湖畔のレストランでの食事など、一生の思い出になること間違いなしです。また、あなただけのゲームホストがあなたのお世話をしてくれることもお忘れなく。政府のガイドラインに従い、現時点では48名までの団体予約のみ受け付けています。詳しくは、予約課までお問い合わせください。価格 500 SEK/per person から 価格 10-80 people 上記のどれにも当てはまらない場合は、お問い合わせください。昨日、ゴルフバーのビクトール・リンドグレンがラウンドに行き、スパイクを何本か打ってきました。実際に全部入れたそうですが、カメラでのリテイクの回数は秘密です(^^;) 数字順にプレイされ、ほとんどのホールでいくつかのプレイラインやバリエーションが効いていますが、ビクトールのは自由に試してみてください。彼は自分のやっていることを理解している。彼の名前を覚えておいてほしい。数年後にはゴルフのプロになっているかもしれない、今はアメリカの大学に通っているんだ。SAGMの前に、Viktorが現在選択しているゲームラインの一部にルールが影響する可能性があることをご了承ください。しかし、大会運営やコース設計者の基本姿勢は、ホールまでの明確な道筋が適用されることです。しかし、これは今秋のコンペティションまでに、現地で審査員と一緒に最終的に決定する予定です。ミニゴルフ、フード＆ドリンク イベント 上司に挑戦したり、ビジネスランチを夏らしくしたり、キックオフで同僚の勝ち組の顔を知ったり。ミニゴルフがあなたを待っていますお食事、お飲み物、プロのゲームホスト、そして素晴らしい夏のたまり場とともに、ミニゴルフを体験してください。DATES 堅苦しい沈黙、ぎこちないジョーク、はにかんだような表情は忘れてください。ゴルフバーで、楽しいミニゴルフと冷たいアイスクリームで打ち解け、近所のお店で夏らしい飲み物とおいしい料理を楽しんでください。ミニゴルフ、ラブ＆リスペクト!FRIENDS お友達やお義母さん、ご主人と一緒に、桟橋でミニゴルフをしましょう。楽しいコース、神経を使う競技、夏の気分を味わえること請け合いです。笑いの絶えない、もしかしたら1年、2年と楽しめるかもしれない。さあ、ゲームを始めましょうこの夏、最も魅力的な瞬間、景色、宝石をお探しですか？シンク・ローカル</w:t>
      </w:r>
    </w:p>
    <w:p>
      <w:r>
        <w:rPr>
          <w:b/>
          <w:color w:val="FF0000"/>
        </w:rPr>
        <w:t xml:space="preserve">アイディーニジュウニ</w:t>
      </w:r>
    </w:p>
    <w:p>
      <w:r>
        <w:rPr>
          <w:b w:val="0"/>
        </w:rPr>
        <w:t xml:space="preserve">そして、上質な素材を大切にする。一つ屋根の下で、素敵な特別な雰囲気の中で。ようこそ、私たちへGOURMET BAG 人気のグーレメバッグをオーダー、またはギフトバウチャーを購入してお友達にプレゼント。HERE GIFT CARDS スタッドスカーレン全域で有効なグルメバッグのギフトカードも販売しています。This is the Town Cellar Gourmet Bagは、用意された贅沢な金曜日のディナー（2名様分）です。旬の食材やサロンのセレクションから、おいしいメニューを生み出します。新鮮で、ベジタリアンの要素を多く含む、よく準備されたランチ料理。Stadskällarenは、美味しい料理と良い食材を愛するすべての人の出会いの場です。ここでは、サロンと一体となったレストランとバーで、モダンな料理を楽しめる快適な環境を整えています。地元産の肉やチーズ、素晴らしいオリーブオイル、日本製の炭火焼、この夏一番のアクセサリーなど、あらゆるものが手に入ります。食事をする人、バーでくつろぐ人、クールなキッチングッズを買う人など、さまざまな人が混在しています。すべてひとつ屋根の下、Stadskällarenで。いらっしゃいませ。</w:t>
      </w:r>
    </w:p>
    <w:p>
      <w:r>
        <w:rPr>
          <w:b/>
          <w:color w:val="FF0000"/>
        </w:rPr>
        <w:t xml:space="preserve">イド221</w:t>
      </w:r>
    </w:p>
    <w:p>
      <w:r>
        <w:rPr>
          <w:b w:val="0"/>
        </w:rPr>
        <w:t xml:space="preserve">スウェーデンで一番おいしいチーズケーキ チーズケーキは特別なものなのです、ぜひ知っておいてください。このデザートは、かつてないほど美味しいだけでなく、私にとっては、前菜、メインディッシュ、軽食、朝食、お酒、そしてソーテルヌとの相性として、上位にランクインしている。そういえば、チーズケーキと同棲していたかも。はい、警告された甲斐がありました、チーズケーキのレシピは・・・絶対美味しそう、でも炭水化物が多そう・・・ありがとうございました。魔法のようにおいしいですヴェニエロのチーズケーキは世界一かもしれませんが、ウェブサイトを見れば、あなたの禁止トッピングやアクセサリーのリストを読んでいないことはすぐにわかります。でもそれは、スウェーデンのことを知らないか、どう思われてもいいと思っているからでしょう。おそらく両方/ブリュッセルの彼女</w:t>
      </w:r>
    </w:p>
    <w:p>
      <w:r>
        <w:rPr>
          <w:b/>
          <w:color w:val="FF0000"/>
        </w:rPr>
        <w:t xml:space="preserve">イド222</w:t>
      </w:r>
    </w:p>
    <w:p>
      <w:r>
        <w:rPr>
          <w:b w:val="0"/>
        </w:rPr>
        <w:t xml:space="preserve">買い物はネットで済ませるという方も多いでしょう。それは、服であったり、家具であったり、食べ物であったり。また、国外から注文する人もいます。しかし、便利な反面、本当に安全なのか、頭の片隅に引っかかっているのではないでしょうか。まず、クレジットカードを使うことの利点として、例えば、お金を払ったのに商品が届かなかったり、買った会社が倒産したりした場合、カード会社が保証をすることになる、ということがあります。クレジットカードの場合、銀行口座に紐づく個人情報が流出するリスクも軽減される 3.また、必要以上に情報を開示しないこと。信頼できるウェブサイトからしか買い物をしない。不安な場合は、電話やメールでその会社のお客様相談室に問い合わせてください。5.アドレスバーにhttpsと表示されているか、南京錠のマークがあるか確認する。そうすれば、安全な支払いページであることが分かります。複数のオンラインショップの価格を比較し、支払い前に合計を確認する。同時に、関税や付加価値税などの追加料金が発生しないかどうかも確認しましょう。</w:t>
      </w:r>
    </w:p>
    <w:p>
      <w:r>
        <w:rPr>
          <w:b/>
          <w:color w:val="FF0000"/>
        </w:rPr>
        <w:t xml:space="preserve">イド223</w:t>
      </w:r>
    </w:p>
    <w:p>
      <w:r>
        <w:rPr>
          <w:b w:val="0"/>
        </w:rPr>
        <w:t xml:space="preserve">お客様の個人情報の取り扱いについて お客様にサービスを提供するために、当社はお客様の個人情報を取り扱う必要があります。私たちはお客様のプライバシーを大切にし、必要以上のデータを収集することはありません。データを第三者に販売することはありません。当社のサービスをご注文またはご利用になる前に、当社のデータ保護方針を読み、ご理解いただくことが重要です。当社のプライバシーポリシーについてご質問がある場合は、いつでも kansli@algen.se までご連絡ください。ムース傷害基金協会の会員となることにより、お客様は、当社のデータ保護方針およびお客様の個人情報の取り扱いに同意されたものとします。また、お客様は、エルク傷害基金協会が、お客様との連絡および情報の送付のために電子通信手段を使用することに同意するものとします。ここでは、当社がお客様の個人情報をどのように収集し、利用しているかについて説明します。また、お客様がどのような権利をお持ちなのかをご説明します。データの収集と使用 どのような情報を収集するのですか？この個人情報保護方針は、ウェブサイト、ソーシャルメディア、電話や電子メールによる連絡、イベントやトレードフェアなどで当社が収集するあらゆるデータを対象としています。当社は、ある方法（例：ウェブサイト）で収集した個人データを別の方法（例：講座）で収集した個人データと組み合わせることがあります。 お客様が当社に提供する情報 お客様は、会員になったとき、ウェブサイト、電子メール、手紙、電話で当社に連絡したとき、イベントなどに登録したとき、当社からの情報を受け取るために登録したとき、当社のソーシャルメディアチャンネルで交流したときなど、多くの方法で直接または間接的にご自身とお客様のビジネスについて情報を当社に提供する場合があります。この情報には、以下のものが含まれます。 - 氏名、住所情報、電子メールアドレス、携帯電話番号、社会保障番号などの個人情報および連絡先情報 - 会費の支払い者を確認し、クレームに関連して銀行振り込みを行うための支払い情報、ただし該当する場合は請求先、その他の請求先情報など。当社が収集する情報 お客様が当社と連絡を取る際に、当社は以下の情報を収集することがあります（必ずしも以下に記載するすべてのデータを収集するわけではないことにご注意ください）： - 氏名、住所情報、電子メールアドレス、携帯電話番号、社会保障番号などの個人情報および連絡先に関する情報。- 情報資料、会議出席、会員会議など、お客様が注文したサービスの詳細を示すサービスおよび配信情報 - トレーニングや会議への出席、支払い履歴などの履歴情報 - IPアドレス、言語設定、ブラウザ設定、タイムゾーン、地理情報、OS、プラットフォーム、画面解像度などのデバイス情報（統計ツールやニュースレターシステムを通じて）。 お客様からご提供いただく情報は、当社との会員契約を締結したりその他の目的で必要な場合のみです。例えば、当社がお客様に対する情報およびサービスを向上させるため、または当社の使命および会員としてのお客様に対する義務を遂行するためです。個人情報は、会則に定められた会員の当社に対する期待に応えることができるように処理されます。また、当社のクッキーの使用方法については、当社のクッキーポリシーで詳しく説明されています。その情報をどうするのか？サービスの提供、実行および改善 すべてのデータは、会員およびその他の関係者に当社のサービスを提供、実行および改善するために使用されます。ここでは、当社がどのようなデータをどのような状況で処理するのか、またその使用に関する法的根拠を確認することができます。法的根拠：個々の会員に対する法的義務の履行またはその他の契約関係および正当な利益のため。法的根拠：会員個人に対する法的義務の履行、またはその他の契約関係、正当な利益。電子メールおよび電話によるお問い合わせの場合 法的根拠：会員個人に対する法的義務またはその他の契約関係および正当な利益を履行するため。法的根拠：同意または正当な利益。当社が公開する画像や映像の中で、お客様を特定できる場合 法的根拠：正当な利益または同意。当社の品質モニタリングおよび顧客満足度調査に参加する場合 実行中のテキストでの質問への回答 法的根拠：正当な利益または同意。お客様の情報をさらに共有することはありますか？当社は、お客様の個人情報をお客様の許可なく第三者に販売することはありません</w:t>
      </w:r>
    </w:p>
    <w:p>
      <w:r>
        <w:rPr>
          <w:b/>
          <w:color w:val="FF0000"/>
        </w:rPr>
        <w:t xml:space="preserve">イド224</w:t>
      </w:r>
    </w:p>
    <w:p>
      <w:r>
        <w:rPr>
          <w:b w:val="0"/>
        </w:rPr>
        <w:t xml:space="preserve">ウィリアム・ペッツェル議員が亡くなりました。これは、スウェーデン・ユーザー・アソシエーションを通じて、ご遺族が確認されたものです。ペッツェルは24歳だった。元SD政治家のWilliam Petzäll氏が死去したと、彼の家族がスウェーデン利用者協会親族を通じてAftonbladetに確認した。「ついさっき知った」と、スウェーデン利用者協会親族会長のAgneta Söderlund氏は18時に語った。アパートで発見されたウィリアム・ペッツェルは、わずか2時間前に母親のアパートのソファで死亡しているところを近親者に発見されました。スウェーデンユーザー協会によると、ペッツェルはおそらく過剰摂取で死亡した。- アグネータ・セーデルラントは言う。「私は彼の闘いを追ってきた。すぐに警察と救急車がアパートに呼ばれた。現場の医師は死亡と判断した。- 技術的な調査のため、当分の間、アパートは封鎖されていますが、今のところ、この男性が犯罪の被害者になったという事実はありません。死因を特定するための法医学的検査が行われる予定です、とハッランド警察の広報部長ラース・グリンベックは言う。今年6月、母親のアニカ・ペッツェルはAftonbladetに寄稿し、「医師は私に、最悪の事態を覚悟し、次に使うときが最後かもしれないと言った」と、息子への対応を批判しています。彼は求めていた助けを得られなかったのです。「彼が治療を受けて待っていたことは知っています。彼はとても苦労している」と、論文の共著者であるスウェーデン親族ユーザー協会会長のAgneta Söderlund（アグネータ・セーデルランド）氏は言う。ウィリアム・ペッツェルはAftonbladetに対し、スウェーデン民主党からの離党後、自身の見解の多くを修正し、政治的野蛮人として、自身の中核課題である麻薬政策により集中できるようになったと何度か述べている。 リクスダグの著名人 ペッツェルは2010年にスウェーデン民主党のリクスダグに選出されている。翌年、彼は党を去ったが、政治的な野蛮人として立憲議会にとどまった。リクスダグのウェブサイトでは、9月18日（火）にWilliam Petzällを記念することを表明しています。"ダーラナ選挙区選出の国会議員William Petzällが本日9月1日に遺体で発見されました。 William Petzällは2010年にRiksdagに選出されています。"とウェブサイトに記載されています。土曜日の夕方、スウェーデン民主党の元同僚にも死亡の知らせが届いた。"このたびの訃報を受け、大変残念に思っております。私たちは、ウィリアム・ペッツェルを、大切な同志であり、稀有な政治的才能を持った人物として記憶しています。私たちは今、ウィリアム・ペッツェルの家族のことを思っている」と、党の報道担当者であるマーティン・キヌネンはプレスリリースで書いている。ウィリアム・ペッツェルは24歳だった。Josefin Westin John Granlund Pontus Ahlkvist シェアする。</w:t>
      </w:r>
    </w:p>
    <w:p>
      <w:r>
        <w:rPr>
          <w:b/>
          <w:color w:val="FF0000"/>
        </w:rPr>
        <w:t xml:space="preserve">イドニジュウゴ</w:t>
      </w:r>
    </w:p>
    <w:p>
      <w:r>
        <w:rPr>
          <w:b w:val="0"/>
        </w:rPr>
        <w:t xml:space="preserve">ロコイド、ロコイドクレロ、ロコイドリピッド - 1177 Vårdguiden - sjukdom, undersökningar, hitta vård, e-tjänster Locoid, Locoid Crelo and Locoid Lipidとは何ですか？ロコイド、ロコイドクレロ、ロコイドリピッドは、湿疹や乾癬の治療に使用される中作用性コルチゾン製剤です。薬の有効成分はヒドロコルチゾン酪酸エステルである。処方薬と高額の費用負担 ロコイドは、クリーム、軟膏、皮膚用液剤があります。ロコイドリピッドはクリーム状で販売されています。ロコイドクレロは、皮膚用乳剤として発売されています。Cutaneousは、皮膚に塗布することを意味します。ロコイドはすべて処方箋が必要です。薬は高額な医薬品保険が適用されます。これは、処方薬にかかる費用を12ヶ月間、上限額まで徐々に減額していくというものです。薬の有効成分であるヒドロコルチゾン酪酸エステルが炎症を抑えることで、腫れや赤みを抑えることができます。また、かゆみも抑えることができます。薬の使用方法治療したい部位に薬を薄く塗布します。治療するのが手でない場合は、薬が目に入らないように、治療後に手を洗ってください。ロコイドクリームは、湿潤する湿疹に使用するのに適しています。ロコイド軟膏はクリームより油分が多く、乾燥や鱗屑のある皮膚病変に適しています。軟膏は油性のため、べたつきを感じることがあります。そのため、日中はクリームを、夜間は軟膏を使用するのがよいかもしれません。ロコイドリピッドは、乾燥肌に適した油性のクリームです。クリームはロコイドクリームより脂肪分が多く、水分が少ないのですが、ロコイド軟膏ほど油分が多くありません。ロコイドクレロの皮膚用乳液は、のびがよく、通常の化粧水と同じような使用感です。水っぽい湿疹の治療や、髪が伸びている肌への使用に適しています。ロコイド皮膚液は、毛が生えている皮膚にも使用できる薄手の液剤です。また、この溶液を耳に垂らすことで、外耳道の炎症に対処することができます。ロコイドクリームとロコイドリピッドは、涼しい場所に保管してください。薬が処方されると、その薬を使う人に合わせた量が処方されます。そのため、薬のパッケージのラベルに記載されている用法・用量を守ることが重要です。そうすることで、副作用のリスクを抑えながら、最高の治療効果を得ることができるのです。皮膚に異常がある場合は、1日1～2回塗布してください。皮膚が改善されたら、多くの場合、投与量を減らすことができます。外耳道の炎症がある場合、最初は1日3回、ロコイド皮下注を3～5滴滴下してください。数日後、多くの場合、1日1回2～3滴に減らすことができます。10～14日以内に外耳道の改善が見られない場合は、医師に相談する必要があります。エモリエントクリームを併用することが重要です。そうすることで、肌の回復がよくなります。口の周りの発疹、開いた傷口、皮膚疾患である酒さには使用しないでください。コルチゾンは、例えば、ウイルスやバクテリアによる皮膚感染症を悪化させることがあります。したがって、感染症の治療が同時に行われている場合を除き、この薬を使用するべきではありません。顔に使用した場合、副作用のリスクが高くなります。従って、医師の指示がない限り、顔には使用しないでください。また、薬が目に入らないようにする必要があります。敏感な部分は短時間の処置にとどめてください。例えば、脇の下や股間などが該当します。治療を急に中止すると、皮膚トラブルが再発し、治療開始前より悪化することがあります。従って、徐々に減量して治療を終了する必要があります。鼓膜に穴が開いている場合は、皮膚液を耳に使用しないでください。薬による副作用が出ることは稀です。以下の場合は、副作用のリスクが高まります。</w:t>
      </w:r>
    </w:p>
    <w:p>
      <w:r>
        <w:rPr>
          <w:b/>
          <w:color w:val="FF0000"/>
        </w:rPr>
        <w:t xml:space="preserve">アイディー二二六</w:t>
      </w:r>
    </w:p>
    <w:p>
      <w:r>
        <w:rPr>
          <w:b w:val="0"/>
        </w:rPr>
        <w:t xml:space="preserve">Stadsteatern/Backa Teater：2005年～2008年春 Angereds Teater：2008年秋～継続中。現在のプロジェクトマネージャー：Kristina Ros 2013年3月 - 継続中 2004 調査 - 児童演劇アカデミーの決定 イエテボリ文化行政を代表して、Catharina Bergil と Lena Fridell が、スウェーデンの児童演劇全般、特にイエテボリを拠点とする演劇の高い質を保護・促進する機関の必要性について調査を行っています。中でも、特にインディペンデント系の団体には、新作ドラマの委嘱を増やすための様々な支援が必要であることが指摘されている。2004年12月15日、文化委員会により、ヨーテボリに児童演劇アカデミーを設置することが決定される。この活動はGöteborgs Stad Kulturの資金で運営され、Backa Teaterの一部となる予定です。活動の全体的な目的は、児童・青少年演劇を発展させ、児童・青少年演劇の幅と質を高めることにある。具体的な目的：若手劇作家が児童・青少年向け演劇のアイデアを模索・検証する機会を提供すること、児童文化の分野で劇場・劇作家・その他の関係者が協力・接触する機会を設けること、芸術形式としての児童・青少年演劇について議論・注目すること。 2005 活動の構築 春には、プロジェクトマネージャー兼ドラマターグのルシア・カジチャーノヴァの指導により、バッカ劇場で活動を構築しています。まもなく、次のようなプロジェクトやイベントが行われます。ワークショップ・グループ - 若者たちとのライティング・ワークショップ ロンドンのロイヤルコートに触発されたチルドレンズシアターアカデミーは、地域全体の中学校にアプローチして、若い作家からの文章を募集しています。若い人たちが自分の物語を共有し、それをもとに舞台作品を創作することで刺激を与えることを目的としています。約50の応募があり、各地区から5人の若手作家が選ばれ、ドラマターグの指導のもと、脚本執筆に取り組みます。脚本開発グループ 現役の劇作家が子どもや若者のための戯曲を書くことを奨励する目的で、興味深い若手作家4人に脚本を依頼し、執筆過程で4人の劇作家から劇作上のサポートを受ける。 また、プロの俳優が自分の文章を床で読み、吟味する体験もできる方式をとっている。スープトーク ヨーテボリや地域の産業界に児童演劇アカデミーを紹介し、今後の活動のアイデアを見出すことを目的に、2回のスープトークを開催しています。児童演劇アカデミーが講演だけでなく、スープも提供する夕べ。スープトーク：テーマセミナー、2005年11月28日、Backa Teater スープトーク：テーマビジョン、2005年12月5日、Backa Teater 2006 スープトーク：テーマニューストーリー、2006年1月16日、Backa Teater 産業セミナー：未来へようこそ、2006年5月30-31日、Backa Teater Soup talk:Arbabi, 20 November 2006, Folkteatern Soup talk: Andersson and Hillebrand, 11 December 2006, Angereds Teater, Andra Stället 新しいプロジェクトマネージャー、新しい構造 2006年秋口に、新しいプロジェクトマネージャーとヨーテボリの多くの劇場／組織からなるレファレンスグループが任命される予定である。この変更は、運営主体としては継続するものの、スタッフの派遣ができなくなったBacka Teaterからの要請によるものです。 また、レファレンス・グループの任命により、地元の児童演劇界に幅広い基盤が確保されることになります。組織でのアンカーリングに加え、レファレンスグループでは異なる職種の広がりも求めています。2006年秋のプロジェクトリーダー：Brita Papini（ブリタ・パピーニ）。2007年1月より：カリン・アスプルンド 2007年4本の新作ラフ台本 コース：児童・青少年演劇、文化-歴史-現在 エリ・レヴェン - 2010年に小説『あなたは私の足元に眠り、大地を固定する根』、ガルバゲンで脚本賞にノミネートされた『何かが壊れなければ』でデビューした人物。2人の作家にはそれぞれドラマターグがつき、俳優や演出家がチームを組んで執筆をサポートする。このプロジェクトは、バーンスタインが10周年を迎える今年、プレゼンターを務める予定でしたが、Eliがこのプロジェクトに参加することになりました。スープトーク：演劇人組合が語る」（2007年春、Masthuggsteatern） スープトーク：パレスチナの演劇集団「アル・ハラ」の訪問」（2007年春、Folkteatern） 青少年のための演劇祭における子ども演劇アカデミー：Å</w:t>
      </w:r>
    </w:p>
    <w:p>
      <w:r>
        <w:rPr>
          <w:b/>
          <w:color w:val="FF0000"/>
        </w:rPr>
        <w:t xml:space="preserve">アイディー二二七</w:t>
      </w:r>
    </w:p>
    <w:p>
      <w:r>
        <w:rPr>
          <w:b w:val="0"/>
        </w:rPr>
        <w:t xml:space="preserve">不格好な野菜や果物は、「不格好な野菜」と呼ばれるようになった。このコンセプトは、ワインにも適用できるのでしょうか？もちろん、不良品や規格外のブドウを使ったワインのことではありません。私は、良いワインとは何か、もっと言えば、素晴らしい体験をもたらすワインとはどんな味わいなのか、と問うているのです。おそらく、個々の主観的なものなのでしょう。しかし、多くの人がワインの味わいにおいて正しいと呼ぶものは、しばしばワインを退屈で、匿名的で、不毛なものにしてしまうのです。欠陥ワインを作れというのではなく、ヴィンテージのばらつき、儚さ、個性があるワインを訴求したいのです。完璧でないものに乾杯!</w:t>
      </w:r>
    </w:p>
    <w:p>
      <w:r>
        <w:rPr>
          <w:b/>
          <w:color w:val="FF0000"/>
        </w:rPr>
        <w:t xml:space="preserve">アイディー二二八</w:t>
      </w:r>
    </w:p>
    <w:p>
      <w:r>
        <w:rPr>
          <w:b w:val="0"/>
        </w:rPr>
        <w:t xml:space="preserve">オペラハウスのホワイエで行われる土曜日のマチネは、耳を楽しませるとともに、待望の息抜きの場となる。入場無料続きを読む...次回公演：2015年10月17日（土）15:00 メインホワイエ PianoEspoo: Andsnes at the Opera 国際的に有名な2年ごとのフェスティバル、PianoEspooは、10月25日にオペラのメインステージでクライマックスを迎えます。クロージングリサイタルの主役は、ノルウェーが世界に誇るピアニスト、レイフ・オヴェ・アンドスネス。続きを読む...次回公演：2015年10月25日（日）19:00 メインステージ 雰囲気のある夜 今年も国立オペラ座管弦楽団とソリストが、万聖節にセント・ジョン教会で雰囲気のあるコンサートを披露します。続きを読む...次回公演：2015年10月31日（土）19:00 ヘルシンキ、セント・ジョンズ・カテドラル テダンス・アット・ザ・オペラ オペラでは、シニアの皆様を前向きな気持ちでティーダンスにご招待しています。続きを読む...次回公演：2015年11月4日（水）15:00 メインホワイエ 交響曲第2番 大オーケストラ、合唱団、ソプラノ、アルト、80分の音楽--グスタフ・マーラーの交響曲第2番は、見た目も内容も大規模な音楽である。続きを読む...次回公演：2016年2月9日（火）19:00 ヘルシンキ音楽堂 全レパートリー紹介</w:t>
      </w:r>
    </w:p>
    <w:p>
      <w:r>
        <w:rPr>
          <w:b/>
          <w:color w:val="FF0000"/>
        </w:rPr>
        <w:t xml:space="preserve">二二九</w:t>
      </w:r>
    </w:p>
    <w:p>
      <w:r>
        <w:rPr>
          <w:b w:val="0"/>
        </w:rPr>
        <w:t xml:space="preserve">Thistedはユトランド半島の北部、ThyのLimfjordにある町です。2007年、ティステッドには12,886人の住人がいた。ティステッドは、ティステッド自治体およびティステッド教区の主要都市です。町の名前はティルという神にちなんで付けられた。ティステッドはティバネン鉄道の終点であり、1904年から1969年まではティステッド-フェリツレフ鉄道の終点であった。この町の教育機関には、EUC Nordvest、Thisted Gymnasium、Thy Utbildningscenter、Thisted Medical Schoolなどがあります。ThistedはUddevallaと双子です。町出身の人物[編集] 作家イェンス・ピーター・ヤコブセンはティステッド出身である。その他、ジャーナリストのライマー・ボー・クリスチャンセン、ポップデュオのジュニア・シニア、デンマーク国営放送P4の番組「Café Hach」を数年間担当しているソーレン・ダールなどが有名である。 外部リンク[編集].</w:t>
      </w:r>
    </w:p>
    <w:p>
      <w:r>
        <w:rPr>
          <w:b/>
          <w:color w:val="FF0000"/>
        </w:rPr>
        <w:t xml:space="preserve">イド230</w:t>
      </w:r>
    </w:p>
    <w:p>
      <w:r>
        <w:rPr>
          <w:b w:val="0"/>
        </w:rPr>
        <w:t xml:space="preserve">不必要に重い銃を持ち歩くのにうんざりしていませんか？もう少し軽いものであれば、良い植物をもう少し長く持っていられるし、ちょっと変わったスタイリッシュな銃が欲しいですか？それなら、Carbonlightはあなたのためにあるのかもしれません。カーボンライトは、サコーのバウンサーの中で最も軽量なものです。自動車や航空宇宙産業で使用されているCFRP（炭素繊維強化ポリマー）技術で作られたカーボンファイバーストックを装備し、ライフルの重量は2.4kg（ショット、スコープ含まず）となっています。ちなみに、同じ箱サイズでSako85 Synthetic Blackは2.8kg、Sako85 Classicは3.2kg（木バット）です。知らない人はもちろん、多くの人にとっても、この違いは非常に大きく、現実的には問題ないはずだと思われるかもしれません。しかし、1ヘクタール、1グラムにエネルギーがかかっているのです。しかし、軽量化には一定の限界があります。現在、Carbonlightはスモールボックス（Small）のみの販売となっており、Carbonlightの対応口径は22-250 Rem、243 win、260 Rem、7mm-08 Rem、308 winに限定されます。軽量化すると反動が大きくなるため、このような制限を設けています。試射銃は、ハンターの間で最もポピュラーな口径と思われる308ウィンチェスターです。カーボンライトは、まず、その不気味なほどの軽さに気づきます。実際、とんでもなく軽いんです。また、カーボンライトは非常にバランスが良く、無重力感を高めてくれます。もし、体重を知らずに推測していたら、理屈や知識では納得できなくても、2キロと答えただろう。カーボンライトのストックは、見た目が美しいだけでなく、私のようにカーボンファイバーの特徴的な模様が好きな人は、ソフトタッチでコーティングされているので、とても快適に持つことができます。完全に光沢のある滑らかなカーボンファイバーの杖は、そうでなければただのプラスチックで安っぽく感じてしまうでしょう。箱と筒のメタリックカラーにこだわっているのもいいですね。光に当たると銀色に輝くような黒いストックとのコントラストが美しい。コールドハンマー加工されたフローティングバレルは、軽量化とすっきり感を高めるため、フルート加工が施され、長さは515mmと口径に対して申し分のない長さになっています。しかし、工場出荷時にはバレルにネジが切られていない。これは、フルートバレルにスレッドプロテクターを装着すると見栄えが悪くなることと、ユーザーに不必要な重量増を促したくないという理由もあるのだろう。カーボンライトは重量が軽いから買うという人が多いでしょうから、ダンパーを付けるという選択肢はないはずなのに、スレッド加工にお金をかけるというのは、購入者にとって余計なコストにしかならないのです。サコー85には、必ずと言っていいほど、うれしいプレミアム機能がついています。ライフル銃が不必要に大きく重くならないように、箱は必ず口径に合わせます。また、よりバランスのとれた美的印象にも寄与しています。箱の上部には、サコーのオプティロックリング用のリコイルラグと一体化したサーモングルーヴがあります。オプティロックシステムは、防弾マウントを提供し、ハンターがヒットイメージを動かすことなくスコープを脱着することができるようにします。5発入りのスチール製クロスマガジンは、フォアエンドと同じ高さに収まり、落ち着いた外観になっています。個人的には、出っ張ったマガジンに比べて、すっきりしていて、かつ実用的だと思います。クロスマガジンの設計と余裕のあるイジェクター開口部のおかげで、発射後にイジェクターからマガジンを補充するのも問題ありません。このオプションがあると、銃を持ちながらゲームに目を配るためにマガジンの取り外しと再装填をいじる必要がなく、さらにイジェクターから装填する方がはるかに速いというのが、私の考える大きな利点です。マガジンキャッチは2段階の開封手順になっています。ラッチを押さないようにしながら、マガジン本体を手前に押し込むと、マガジンが外れます。これは、森の中を移動する際に、思わずマガジンを落としてしまうのを防ぐのに非常に有効です。エンドピース</w:t>
      </w:r>
    </w:p>
    <w:p>
      <w:r>
        <w:rPr>
          <w:b/>
          <w:color w:val="FF0000"/>
        </w:rPr>
        <w:t xml:space="preserve">イド231</w:t>
      </w:r>
    </w:p>
    <w:p>
      <w:r>
        <w:rPr>
          <w:b w:val="0"/>
        </w:rPr>
        <w:t xml:space="preserve">クロエ・グレース・モレッツ ブルックリン・ベッカムについて「私たちは付き合っている」 By: Terese Ekelöw Now she confirms love rumours ブルックリン・ベッカムとクロエ・グレース・モレッツには、以前から愛の噂がありました。クロエ・グレース・モレッツはPeopleに、「私がミステリアスでないほど、人々は気にしないでしょう」と語っています。女優のクロエ・グレース・モレッツ（19）は、元サッカー選手のデヴィッド・ベッカムとスパイス・ガールズのアイコンであるヴィクトリア・ベッカムの息子、ブルックリン・ベッカム（17）と長い間交際を続けています。今、モレッツは公にし、彼らがカップルであることを伝えています。- 神秘的でないほど、人々は気にしないと思うから、そう、私たちは交際しているのよ」と、トークショー「Watch What Happens Live！」で語っている。は、人である。二人を取り巻く噂は、2014年にサンタモニカでたむろしているところを目撃されたことで一気に広まったが、二人自身は交際についてコメントしたことがない。"彼らは素晴らしい息子を作った" クロエ・グレース・モレッツはロサンゼルスに住んでおり、ここ数週間はロンドンにいるブルックリン・ベッカムを訪れています。二人がInstagramにラブラブな写真を投稿した後、再び噂が飛び交うようになりました。ロサンゼルスに戻ったクロエ・グレース・モレッツは、ヨーロッパの報道陣から離れることができてよかったとインスタグラムに書いている。しかし、ブルックリンの有名な両親であるヴィクトリアとデヴィッド・ベッカムは気にしていない。- 彼は素晴らしいパパで、彼女は素晴らしいママです。クロエ・グレース・モレッツは「Watch What Happens Live」で、「彼らは純粋に良い両親であり、それが最も重要なこと。</w:t>
      </w:r>
    </w:p>
    <w:p>
      <w:r>
        <w:rPr>
          <w:b/>
          <w:color w:val="FF0000"/>
        </w:rPr>
        <w:t xml:space="preserve">イド232</w:t>
      </w:r>
    </w:p>
    <w:p>
      <w:r>
        <w:rPr>
          <w:b w:val="0"/>
        </w:rPr>
        <w:t xml:space="preserve">クングルスウェーデン王立音楽アカデミーは、1771年にグスタフ3世によって設立され、現在では独立した機関として、伝統と今日の音楽活動への積極的な関与を併せ持つ。"アカデミー "の目的は、音楽芸術と音楽生活の振興にあります。スウェーデンおよび国際的な音楽生活の発展をフォローし、音楽文化に貢献するイニシアティブを取り、音楽の様々な分野における教育、研究、芸術的発展を支援する。".クングルより2000年4月27日に政府によって採択された音楽アカデミーの定款 印刷する</w:t>
      </w:r>
    </w:p>
    <w:p>
      <w:r>
        <w:rPr>
          <w:b/>
          <w:color w:val="FF0000"/>
        </w:rPr>
        <w:t xml:space="preserve">イド233</w:t>
      </w:r>
    </w:p>
    <w:p>
      <w:r>
        <w:rPr>
          <w:b w:val="0"/>
        </w:rPr>
        <w:t xml:space="preserve">ローゼンタール効果とは？ローゼンタール効果については、こちらで解説しています Joy, Energy, Self-esteem.(12～16歳）10代はいろいろな問題を抱えています。"Joy - Energy - Self-esteem" は、思春期が訪れたときに役立ちます。すべてのティーンエイジャーがこのダブルCD/MP3から恩恵を受けるでしょう！ダブルCD+印刷された本と対応するMP3+電子書籍または両方から選択します自尊心と自信を強化します。バタフライ・バレーでは、お子さまが主役のワクワクするような物語が展開されます。自尊心、自信、勇気を高める。喜びと幸福を創造する。不安を防ぐ。お子さまが主役のワクワクするような新しい物語です。子供の自尊心、自信、睡眠を助ける。追加効果：あきらめない、自分や他人の欠点を受け入れる、勇気を強める、不安に負けないCD4枚＋ハードカバー本と対応するMP3＋電子書籍、または両方から選択From You're Amazing. (8 - 12 years) 自尊心、自信、勇気を強化します。土星にあるハリー・ポッターのような魔法界で、お子さまが主人公の新しい物語をお楽しみください。子供の自尊心、自信、睡眠を助ける。追加効果：いじめを防ぐ、嫉妬を止める、喜びと幸福を生み出す。4枚のCD＋ハードカバーの本と対応するMP3＋電子書籍、またはその両方から選択する新しい本のカバーだが、内容は同じ！から 自尊心と自信を強化する。ナッツツリーでは、お子さまが主人公の新しい4つの物語が展開されます。自尊心と自信を強化する。ナッツツリーでは、お子さまが主人公の新しい4つの物語が展開されます。ハッピーチャイルド割引特典。 (3-7歳)と(8-12歳) お子様に自信、自尊心、喜び、調和、バランスを与えます。あなたの子供が一生強い自尊心を楽しむことができます。4つのダブルCD + 4冊の本と対応するMP3 + eBooksまたは両方から選択してくださいHappy Kids Package Offer. (3-7 years) and (8-12 years) あなたの子供にもっと喜びと自信を与えるために。あなたがより多くの笑顔とより多くの喜びを作成したい場合は、この "ハッピーキッズパッケージ契約 "は大きな助けになります。4ダブルCD + 4書籍とMP3 +電子ブックまたはbothFromハッピーキッズ割引特典の相当から選択。（3-7年）と（8-12年）へようこそと言っています。自尊心、自信、勇気、集中力、学校での幸福感、積極性、穏やかな朝、時間通りに就寝、喜び、素晴らしい友情、信頼。2枚組CD＋2冊の本と対応するMP3＋電子ブック、または両方からお選びくださいセルフエスティーム割引特典より。(3〜7年）と（8〜12年）より自尊心、エネルギーと喜びを子供と大人の両方に。2ダブルCD + 2本と対応するMP3 +電子ブックまたは両方から選択するセルフエスティームと自信割引特典から。（8〜12年）あなたの子供に自尊心、自信、喜び、調和とバランス。CD2枚＋本2冊と、対応するMP3＋電子書籍、またはその両方をお選びください。ハッピーキッズパッケージの特典より。（8～12歳）素敵なファンタジーストーリーは、お子さんに良い眠りと高い自尊心を生み出します。日中使えるお話と、寝る前のお話の両方があります。ダブルCD2枚＋本2冊と対応するMP3＋電子書籍、または両方からお選びください。セルフエスティームと自信から。（3〜7歳）自尊心、自信、喜び、調和、バランスをあなたのお子さんに。あなたの子供が一生高い自尊心を楽しむことができます。2枚のダブルCD + 2冊の本と対応するMP3 + eBooksまたは両方から選択してくださいFrom Happy Children</w:t>
      </w:r>
    </w:p>
    <w:p>
      <w:r>
        <w:rPr>
          <w:b/>
          <w:color w:val="FF0000"/>
        </w:rPr>
        <w:t xml:space="preserve">イド234</w:t>
      </w:r>
    </w:p>
    <w:p>
      <w:r>
        <w:rPr>
          <w:b w:val="0"/>
        </w:rPr>
        <w:t xml:space="preserve">引越しの全部または一部をお手伝いする場合でも、プランニングから梱包、組み立て、運搬、清掃、解体まで、すべてお任せください。安心・安全・簡単!Flyttfabriken - ストックホルムの引越し業者です。ストックホルムでの引越しのことなら、私たちにお任せください。幅広い経験と柔軟な対応で、個人のお客様、企業のお客様を問わず、お手伝いさせていただきます。ご連絡ありがとうございます。私たちTrollenäs Schakt ABは、スウェーデン南部で機械のレンタルと掘削工事を提供しています。スウェーデンをはじめ、ヨーロッパ各地で重量物、幅広物、高所作業などの特殊輸送を実施しています。同行車両と道路運送監理者を用意します。FLEXILASTはLastbilcentralen Eslöv HörbyとBilfrakt Hässleholmが合併したものです。不可能なことはないはずです。お客様のご希望を伺い、それに合わせます。フレキシラストは、輸送や請負サービスを必要とするとき、明らかに最初の選択肢となるはずですFLEXILASTはLastbilcentralen Eslöv HörbyとBilfrakt Hässleholmが合併したものです。不可能なことはないはずです。お客様のご希望を伺い、それに合わせます。フレキシラストは、輸送や請負サービスを必要とするとき、明らかに最初の選択肢となるはずですBlomstermåla Åkeri ABマッツとインゲラのカールソン夫妻と、息子のマーカス、ヘンリックが経営する家族企業です。2011年には、Mönsteråsの年間最優秀企業賞に選ばれました。ヨーテボリ地区でクレーン車が必要な場合は、当社のトラックで迅速かつ円滑に土をお届けします。当社のお客様は、個人、企業、自治体、コミュニティ、住宅協会などです。ようこそ</w:t>
      </w:r>
    </w:p>
    <w:p>
      <w:r>
        <w:rPr>
          <w:b/>
          <w:color w:val="FF0000"/>
        </w:rPr>
        <w:t xml:space="preserve">イド235</w:t>
      </w:r>
    </w:p>
    <w:p>
      <w:r>
        <w:rPr>
          <w:b w:val="0"/>
        </w:rPr>
        <w:t xml:space="preserve">父はユダヤ人が大嫌いで、おとなしい老人も例外ではありませんでした。それは、太古の昔から受け継がれてきた憎しみであり、もはや正当化する必要はない。どんな不条理な理由でも、自分が正しいことを証明してくれるのだ。グレゴール・フォン・レッツォーリの小説『ある反ユダヤ主義者の回想録』から引用したセリフである。フォン・レッツォーリは、現在のウクライナとルーマニアの国境地帯に位置するブコヴィナ出身のドイツ語系の高貴な家系の息子で、第一次世界大戦後のハプスブルク家の王政崩壊後、ルーマニアに流れ着いた人物だ。多くの民族、文化、宗教が存在し、東洋と西洋が交差する周縁の地域である。階級社会であり、民族的な境界線が存在するため、厳格な階層社会である。しかし、新しい時代の幕開けは、ドイツ語圏の上流階級を最も悩ませたのは、ユダヤ人の新興勢力、特に文化界や知的職業における堂々たる進出であった。世界大戦の結果、ドナウ王朝の解体や小国の分断が起こったことに対するドイツの失望は大きい。フォン・レッツォーリの小説は、戦時中の混乱期を描いている。5つのエピソードが、ルーマニアとウィーンの異なる場所から当時の様子を描いています。ヨーゼフ・ロートの『ラデッツィ行進曲』やシュテファン・ツヴァイクの『昨日の世界』と同様に、戦間期を理解する上で欠くことのできない作品であり、20-30世紀中欧の大衆生活を、喧騒と香りに満ちた描写で形作っています。"Memoirs of an Anti-Semite" は不快であると同時に明らかにするものである。フォン・レッツォーリは、偏見、反ユダヤ主義、大ドイツ熱、民主主義と法の支配の侮蔑を持つ保守ブルジョアジーが、いかにしてナチズムへの道を開いたかを、鋭い目と外科的な正確さで描いている。同時に、保守右派はナチスではない。それどころか、その貴族的な傲慢さにおいて、喧しく行進する暴徒や、下品なプロレタリアのヒトラーを軽蔑し、ボルシェビズムを止め、民族革命を行うための有用な道具としてのみナチスを捉えているのである。このような態度は、戦後、高慢な態度で手を洗い、自らを犠牲者とするときに最も好都合であることが証明されるでしょう。この小説の5つの物語には、すべてユダヤ人との関係がある。同級生であり、友人であり、愛人である。主人公が、これらの人々と親しい関係にあるにもかかわらず、彼らをユダヤ人として見ることをやめられないのは、印象的であり、同時に非常に恐ろしいことです。それは、ほとんど完全な非人間化である。フォン・レッツォーリは、その魅力的な誠実さによって、問題のすべてを、深く反吐が出るほど明確に示すことに成功した。そして、人生のどうしようもない流れや現実の恐怖から文学を愛することを盾に、美学的なアプローチに隠れがちだが、それでも彼は、「当時、守ることができた唯一の価値は、犠牲者に属するということだった」と書くと、シニシズムを超えた明晰さで燃えているのである。</w:t>
      </w:r>
    </w:p>
    <w:p>
      <w:r>
        <w:rPr>
          <w:b/>
          <w:color w:val="FF0000"/>
        </w:rPr>
        <w:t xml:space="preserve">イド236</w:t>
      </w:r>
    </w:p>
    <w:p>
      <w:r>
        <w:rPr>
          <w:b w:val="0"/>
        </w:rPr>
        <w:t xml:space="preserve">事故後、車はValldammsvägenを塞ぎ、しばらくの間、交通の混乱を招きました。救急隊、警察、救急車3台が現場に駆けつけました。合計2人が巻き込まれ、うち1人は病院で検査を受けることになった。「警察は2時15分に現場を離れ、レッカー車もそのころには出発していました」とLKCの情報担当者ミア・サンドグレンさんは言います。</w:t>
      </w:r>
    </w:p>
    <w:p>
      <w:r>
        <w:rPr>
          <w:b/>
          <w:color w:val="FF0000"/>
        </w:rPr>
        <w:t xml:space="preserve">イド237</w:t>
      </w:r>
    </w:p>
    <w:p>
      <w:r>
        <w:rPr>
          <w:b w:val="0"/>
        </w:rPr>
        <w:t xml:space="preserve">テディ社のオルゴールは、子どもから大人まで幅広く愛されています。しっぽを引っ張るといい音を奏でる、かわいいユニコーン。赤ちゃんの安全な寝かしつけに最適です。</w:t>
      </w:r>
    </w:p>
    <w:p>
      <w:r>
        <w:rPr>
          <w:b/>
          <w:color w:val="FF0000"/>
        </w:rPr>
        <w:t xml:space="preserve">イド238</w:t>
      </w:r>
    </w:p>
    <w:p>
      <w:r>
        <w:rPr>
          <w:b w:val="0"/>
        </w:rPr>
        <w:t xml:space="preserve">Naprapatlandslaget Södertäljeでは、首の痛みに悩まされている方のために、サポートを提供しています。首が急に痛くなったり、こわばったりすることを、通常、首痛と呼びます。痛みだけでなく、首がロックされたように感じたり、首が回らなくなったりすることもあります。首の痛みは危険ではありませんが、非常に不快で制約の多いものです。特定の動作（多くはひねり）をしたとき、すきまに座ったとき、不適切な姿勢で寝たときなど、さまざまな場面で発生する可能性があります。首の痛みは自然に治ることも多いのですが、長い時間がかかることもあります。そのため、治療に来ることで痛みを和らげ、治りやすくすることができます。私たちNaprapatlandslaget Södertäljeは、なぜそのような不快な症状が起こったのか、その原因を突き止め、再発を防ぐためのお手伝いもします。私たちのお手伝いだけでなく、優しい動きで首の筋肉を柔らかくする、首を温めるなど、ご自宅でご自身でもさまざまな方法で不快感を和らげることができます。Södertälje naprapath チームは、Södertälje の Järnagatan 16 にあります。ここでは、筋肉や関節のあらゆる問題を解決してくれる、知識豊富なナプラパスに出会うことができます。ナプラパットランドの創設者たちは、1998年にScandinavian College Of Manual Medicine/Naprapathögskolanで出会いました。ナプラパシーで人々の健康に貢献したい」という共通の夢があり、業界には大手がいないことに気づきました。そこで、「全国ナプラパスチーム」を立ち上げました。現在、私たちは才能あるナプラパスのユニークなグループとして、「最高の筋肉と関節のケア」をビジョンに掲げて活動しています。Naprapatlandslaget Södertäljeでは、マニピュレーション、モビライゼーション、マッサージ、ストレッチ、トリガーポイント治療、鍼治療など様々な方法を用いて、常にお客様のニーズに合わせた治療を行っています。当クリニックはBadhotelletの1階、Södertälje Cの向かいにあり、Actic Södertälje parkはそのすぐ隣にあります。クリニックの外には駐車場が完備され、近くにはバス停や駅もあります。ご質問やご予約は、Naprapatlandslaget Södertäljeまでお気軽にお問い合わせください。Järnagatan 16にあるNaprapatlandslaget Södertäljeのマッサージを予約して、筋肉を柔らかくしてリラックスしましょう。...私たちNaprapatlandslaget Södertäljeは、ナプラパスの治療で妊娠された方のお手伝いをします。妊娠中は体の中でいろいろなことが起こりますし...。</w:t>
      </w:r>
    </w:p>
    <w:p>
      <w:r>
        <w:rPr>
          <w:b/>
          <w:color w:val="FF0000"/>
        </w:rPr>
        <w:t xml:space="preserve">イド239</w:t>
      </w:r>
    </w:p>
    <w:p>
      <w:r>
        <w:rPr>
          <w:b w:val="0"/>
        </w:rPr>
        <w:t xml:space="preserve">この秋に開催される4つのSMとジュニアSMのオリエンテーリング競技には、17歳という年齢制限が適用されます。これは、スウェーデン・オリエンテーリング連盟の理事会で決定されたものです。当局とRFの両方から新しい情報が入るにつれ、SOFTは何度かスウェーデンのオリエンテーリングに特化したガイドラインとルールの意味を更新してきた。この秋の世界選手権がどのように開催されるのか、最新情報をお届けします。6月14日には、シニア向けの競技スポーツが再び許可されます。同じ週末には、「不要不急の」国内旅行も自由にできるようになる予定です。ただし、最大50名までしか集まれないという制限は残ります。このたび、SOFTは、競技者向けガイドラインを更新しました。スウェーデン・オリエンテーリング連盟は、秋に開催予定だった一連のトレーニングコースを休止する。理由は、コロナが大流行し、研修会に関連して感染が拡大する危険性があるからです。スウェーデン・オリエンテーリング連盟は、教育および子供と若者をテーマとしたデジタルミーティングにあなたを招待します。 スウェーデンのオリエンテーリングに対する危機的援助の大部分、約180万は、国の23の地区協会に送られます。火曜日の夜には、連盟と地区の会議が開かれ、支援物資の分配などが伝えられました。18歳以上25歳未満で、リーダーを目指す方。リーダーシップを身につけたいですか？それなら、FireSoul 2.0はあなたのためにあるかもしれません。スウェーデンスポーツ連盟、SISU Idrottsutbildarna、Folkspelの協力のもと、若いリーダーのためのトレーニングプログラムを提供中です。コロナウイルスの現状を受け、2021年大会の応募締切を再度前倒ししました。今回は8月31日まで。コロナが大流行しているため、2021年の受賞コンクールの応募締切を8月31日まで延長します。この秋にどの受賞コンクールが開催できるかについても、おそらく詳しくわかると思います。5月1日、国民体育連盟（RF）は、スポーツクラブに対する補償金の募集を開始します。この援助は、コロナ危機を受けた政府のスポーツ運動に対する支援策の一環である。応募の締め切りは5月15日です。オリエンテーリングイベントが制限されている現在、多くの人が創造的な解決策を見つけ、コースを提供しています。ここでSOFTは、トレーニングコースと地権者との接触に何が適用されるかを明確にしたいと思います。スウェーデンオリエンテーリング連盟には、コロナウイルスとオリエンテーリングについて多くの質問が寄せられます。よくあるものを集めて回答しています。Skogssportens Gynnareでは、現在、いくつかの奨学金を申請することができます。応募の締め切りは5月31日です。奨学金については、こちらで紹介しています。今こそ、エリートスポーツ奨学金に応募する時です。締め切りは5月2日です。</w:t>
      </w:r>
    </w:p>
    <w:p>
      <w:r>
        <w:rPr>
          <w:b/>
          <w:color w:val="FF0000"/>
        </w:rPr>
        <w:t xml:space="preserve">アイディー二百四十</w:t>
      </w:r>
    </w:p>
    <w:p>
      <w:r>
        <w:rPr>
          <w:b w:val="0"/>
        </w:rPr>
        <w:t xml:space="preserve">異議申立書は、Post- och inrikes tidningarで決定が発表された日から3週間以内、または書留郵便で送付した場合は決定書を受け取った日から3週間以内に、スコーネ県行政委員会宛に送付してください。訴えが時間内に届かなかった場合は、考慮されません。訴えが期限内に届いた場合、建築委員会はこの問題を県行政委員会に照会し、検討する。異議申し立てでは、建築委員会の決定が正しくないと思う理由と、どのような変更を望んでいるかを述べなければなりません。ご意見を裏付ける資料などがあれば、一緒にお送りいただいても結構です。例えば、ケース番号、パラグラフ、日付などを書き留めるなどして、どの決定に対して不服があるのかを明記することが重要です。また、決定が物件に関するものであれば、物件の名称もご記入ください。</w:t>
      </w:r>
    </w:p>
    <w:p>
      <w:r>
        <w:rPr>
          <w:b/>
          <w:color w:val="FF0000"/>
        </w:rPr>
        <w:t xml:space="preserve">イド241</w:t>
      </w:r>
    </w:p>
    <w:p>
      <w:r>
        <w:rPr>
          <w:b w:val="0"/>
        </w:rPr>
        <w:t xml:space="preserve">Tempus Openは以前はここにありました。現在、https://www.tempusopen.se/ でご覧いただけます。スウェーデンの水泳は、運動として、また競技として存在しています。スウェーデンの水泳には、競泳、芸術水泳、水泳、水球があります。水泳には、スウェーデン水泳連盟という特別なスポーツ連盟があります。競泳は個人でも、チームでもできるものです。競技は通常プールで行われ、選手は1つまたは複数の異なる水泳ストロークを使用する必要があります。競技種目は数種類あります。種目は、50m、100m、200mの平泳ぎ、背泳ぎ、バタフライです。50、100、200、400、800、1 500m自由形。100m、200m、400m個人メドレー。競泳は1896年からオリンピックの種目になっています。アーティスティックスイミングは、シンクロナイズドスイミングとも呼ばれ、チーム水泳のスポーツです。競技は、ミュージックスイミングとフィギュアスイミングの2つの要素で行われます。そして、0点から10点までの点数をつけるジャッジがいます。コンシムは1984年からオリンピックの種目になっている。水泳ジャンプは、一定の高さからジャンプし、空中で一連の動作を行ってから着水する競技である。水泳のジャンプは、失敗ジャンプと高跳びに分けられる。競技では、1メートルジャンプ、3メートルジャンプ、27メートルまでのハイジャンプがある。個人またはペアで出場することが可能です。水泳は1904年からオリンピックの種目となっています。水球は球技の一種で、プールの中で行われる。1チーム6人、GK1人の2チーム制です。1試合は8分ずつの4ピリオドで行われます。ボールを使用し、試合終了時に最も多くのゴールを決めたチームが勝ちとなります。</w:t>
      </w:r>
    </w:p>
    <w:p>
      <w:r>
        <w:rPr>
          <w:b/>
          <w:color w:val="FF0000"/>
        </w:rPr>
        <w:t xml:space="preserve">イド242</w:t>
      </w:r>
    </w:p>
    <w:p>
      <w:r>
        <w:rPr>
          <w:b w:val="0"/>
        </w:rPr>
        <w:t xml:space="preserve">灰色の塊から太陽の光が差し込み、熱が上がると、人々は再び活気を取り戻し、互いの目を見て応援し、笑顔を見せるのです。光、太陽、暖かさが私たち人間に与える影響には驚かされますね。冬の間、ろうそくの火と毛布にくるまっていた冬眠から、一歩踏み出したような感覚です。これでエネルギーを蓄えて、春を迎える準備が整いました。寒くて暗い冬が終わると、いつものように、また素敵なテラスでの屋外練習を待ち望んでいます。暖かな日差しが差し込むまで、3月はインスピレーションを得るための方法がたくさんあります。テレーズ・ケリンによる運動と行動に関する興味深い講演や、ガルーダの第一人者であるジェームス・ディルバによるガルーダ・インスピレーション・デイの開催、新しいコースの開始などを予定しています。3月中のインスタグラムチャレンジにもご参加ください。ピラティス・コンプリートの春一番に起こる、その他の出来事についてもっと読む!またそろそろ新しいコースが始まる時期ですね。私たちのコースで知識を深め、新しいインスピレーションを得てください。定番の「プレグナンシーピラティス」や「マミー＋ベビー」に加え、「ヨガウイングス」や「ヨガ360フロー」など、新しいメニューも登場。この春、あなたの専門分野を見つけ、コースに参加してみませんか？ピラティス・コンプリートの会員でなくても、どなたでも参加できるクラスです。ヨガウィングス、ピラティスマットワーク、マンマベービス、プレグナンシーピラティスは11日から、ヨガ360フローは12日から開始します。身体についてもっと知りたい、運動がなぜうまくいくのか、あるいはまったくうまくいかないのかを理解したいと思いませんか？NEWS!2015年は、身体の機能解剖学と運動理論、運動時の行動と障害物への対処法について、2回に分けてレクチャーします。講師はプロの理学療法士であるTherese Kellin氏です。身体と健康に関する講座を数回開催し、数年前からグループトレーニングの活動も行っている。幅広い知識で、日々、リハビリや健康、生活習慣の問題を指導している。適切なツールがあれば、個人は新たな高みに到達できる、というのが出発点です。理学療法の学位に加え、スポーツ科学、健康教育、プロジェクトマネジメントの訓練を受けています。STOTTマットワークピラティス、DMA理学療法士向け臨床ピラティスのトレーニングを受けたインストラクター。講義内容：筋骨格系の解剖学、脊椎、自律神経系、呼吸、安定性と可動性、一般的な筋骨格系の苦情、関節と機能：異なる関節が不安定/剛性/過負荷にどのように反応するか、安全な運動の鍵 講義の内容：．ファンクショナル・トレーニング、スタビライジング・トレーニング、ストレングス・トレーニング、コンディショニング・トレーニング、ボーダー・スペシャル・トレーニング、ピラティス・トレーニング（異なる方向性と使用原理）、身体認識トレーニング、リハビリ・トレーニング、グローバル／ローカルシステム／運動制御、入力／出力、開閉鎖、ステップ・トレーニングの原理：種類や目的によって異なるようですが、このような原理は、トレーニングの種類や目的によって異なります。講義内容：痛みの種類、痛みとパフォーマンス、痛みがある状態でトレーニングをするとどうなるか、痛み・怪我に適したトレーニングとは、痛みの種類をどう見分けるか？痛みは有害か、痛いトレーニングは良いトレーニングか、行動-安全にトレーニングするためのモデル、オーバートレーニング、0rtorexia / kinesiophobia 2015年1月より、ピラティスコンプリートでは、治療室を設けて活動の幅を広げています。オステオパスのクリスティナ・ハーグバーグとマッサージセラピストのケネス・ウィルヘルムセンは、それぞれの分野で優れた業績を残しています。 2004年にスカンジナビアン・オステオパシー・スクールで学び、現在10年以上働いています。さらに子供を対象とした頭蓋オステオパシー、内臓オステオパシー、スポーツ医学、昨年からは古典オステオパシーのトレーニングを受けています。"オステオパス "として、私はさまざまな治療法を扱っていますが、その中から問題や個人に応じて1つまたは複数の形態を選択することができます。最も重要なことは、身体のバランスを回復させることであり、その結果、身体に治癒の機会を与えることです。"「メディカルマッサージセラピストとして、筋骨格系の痛みや運動機能の低下に悩む患者を治療しています。正しくない姿勢</w:t>
      </w:r>
    </w:p>
    <w:p>
      <w:r>
        <w:rPr>
          <w:b/>
          <w:color w:val="FF0000"/>
        </w:rPr>
        <w:t xml:space="preserve">イド243</w:t>
      </w:r>
    </w:p>
    <w:p>
      <w:r>
        <w:rPr>
          <w:b w:val="0"/>
        </w:rPr>
        <w:t xml:space="preserve">konst i offentlig miljö - public art - jan(at)janstenberg.com Download/open the presentation in English as a pdf-file Short presentation of approach and motivation (the text will follow in English below the Swedish version) 私の公共空間における芸術活動の出発点は、場所とそのユーザーのキャラクターである。人間的なアプローチと、個人と場所との出会いは、私にとって最も重要なことです。その場所本来の表情や営みに対して、訪れる人がより高められるような体験をしたいのです。来場者の年齢やバックグラウンドに関係なく、一人ひとりの好奇心や発見心を引き出し、日常生活の中でインスピレーションを与えることができればと思います。また来たいと思ってもらえるような作品作りを心がけています。私の作品はサイトスペシフィックで、小さな文脈でも大きな文脈でも、オリエンテーションの機能を持つことがあります。その場所との出会いの中で生まれたアイディアが、素材や技法の選択を決定します。下請け業者やコンサルタントとの協業で生産することも多い。経年変化による耐久性、最小限のメンテナンスで済む安全性は当然のこととして。建築家、請負業者、ユーザー、アーティストとチームを組んで仕事をすることに慣れています。すべてのグループのコラボレーションが、問題を解決に変える。公共空間における私の芸術活動の原点は、その場所と利用者の特徴にあります。人間的なアプローチ、個人と場所との出会いは、私にとって中心的な重要性を持っています。サイト本来の表現・活動に対して、より充実した体験を提供したい。 訪問者のバックグラウンドに関わらず、一人ひとりの好奇心や発見欲求を生かし、日常生活の中でインスピレーションを与えられるような作品を目指したい。 また来たいと思わせるような作品であることを目指したいです。私の作品は、小さな文脈でも大きな文脈でも、場所を作り出し、オリエンテーションの機能を持つことができます。現場との出会いの中で生まれたアイデアが、素材選びや技術を司っているのです。製造は、下請けやコンサルタントと共同で行うことが多い。長期間にわたる持続性と安全性、最小限のメンテナンスは自明の理です。建築家、建設業者、ユーザー、アーティストなど、さまざまな人たちと一緒に仕事をすることに慣れていますし、良い経験もしています。 すべてのグループのコラボレーションが、問題を解決に導きます。Jan Stenberg CV ヤン・ステンバーグ （本文はスウェーデン語版の下に英語版が続きます） 1964年生まれ。ストックホルム在住 2020 事前審査後の招待コンペ（ITEP） Eldsblommor, Järnvägsbro, Härnösand m Guangjuan Zhang (GZ) 2019 ITEP. Dufvegårdens äldreboende, Katrineholm, m Guangjuan Zhang 2019 事前審査後の招待となる。クリスタル、ファサードスポーツホールVallentuna、m GZ 2018 ITEP。 郡病院Kalmar、m GZ 2018 ITEP。 オレブロの大学病院のPハウスと貨物エリア、m GZ 2017 ITEP。 エントランス新しい図書館とスポーツホール、Stora Skedvi、m GZ 2017 ITEP。Risholmens高齢者施設のためのアート、ファルン、m GZ 2017 ITEP. アートHagaskolan、Vallentuna 2016 ITEP. 鳥、魚、その間のすべて、Källdalsskolan in Uddevalla m GZ 2016 ITEP.ウメオのNorrlands universitetssjukhusの新しい精神病院 m Thomas Nordström (TN) 2016 ITEP. Bergsåkers school, Umeå m GZ 2016 ITEP. Slottsholmen, Västervik m GZ 2015 オープンコンペに入賞しました。Svartåns krona, Ydrerondellen, Tranås 2015 ITEP.Flow och Fingertoppar, Kungsbacka, Kollaskolan, Idrottshallen, m GZ 2015 ITEP.Rosenfredsskolan, Varberg, m GZ 2015 ITEP.Snapshots of nature, Nya Lundbygårdens äldreboende, Lerum, m GZ 2014 ITEP.Snapshot of nature, Körk, MG 2014 ITEP.Svartåns krona, Ydrerondellen, Tranås 2015 ITEP.Flow och Fingertoppar, Kungsbacka, Kollaskolan, Idrottshallen.Vännäsの新しい学校と図書館、m GZ 2014 ITEP. 月の満ち欠けとソルゴー、Falu lasarett 2013 ITEP. 芸術的デザイン KarlstadのCentralsjukhuset 2013 ITEP. スケープとランドスケープ、新しい駐車場のためのファサード Strömsö、Drammen、m Thomas Nordström (TN) o Christian Sandell (CS) 2012 ITEP, Aqurama idrotts o treningssenter Kristianssand...</w:t>
      </w:r>
    </w:p>
    <w:p>
      <w:r>
        <w:rPr>
          <w:b/>
          <w:color w:val="FF0000"/>
        </w:rPr>
        <w:t xml:space="preserve">イド244</w:t>
      </w:r>
    </w:p>
    <w:p>
      <w:r>
        <w:rPr>
          <w:b w:val="0"/>
        </w:rPr>
        <w:t xml:space="preserve">Crystoneは今日、北欧で最大のウェブホスティング会社の1つになっています。業界16年の経験を生かし、市場最高のサービスを提供します!250 GBのディスクスペース 無制限のデータベース 無制限の電子メールアカウント 9KR/月 個人で簡単にあなたのウェブサイトを始めることができます!15 GB ディスクスペース 99KR/Month VPS mini は、データベース付きのシンプルなサイトに最適な最小のパッケージです。500 GB ディスクスペース 795KR/Month お客様専用のハードウェアが手に入ります。ベーシックパッケージでは、小さなウェブサイトや小さなデータベースのための専用サーバーを手に入れることができます!</w:t>
      </w:r>
    </w:p>
    <w:p>
      <w:r>
        <w:rPr>
          <w:b/>
          <w:color w:val="FF0000"/>
        </w:rPr>
        <w:t xml:space="preserve">イド245</w:t>
      </w:r>
    </w:p>
    <w:p>
      <w:r>
        <w:rPr>
          <w:b w:val="0"/>
        </w:rPr>
        <w:t xml:space="preserve">精神科の強制診療に関する法律 重度の精神障害を持つ人が、本人の意思に反して強制的に治療を受けることができる、いわゆる精神科の強制診療。強制診療はプライバシーの大きな侵害ですが、時にはそれが必要な場合もあります。例えば、精神病で自殺願望がある場合や、他人に危害を加える場合などがこれにあたります。その場合、精神科の強制入院と呼ばれる、24時間体制の病院での治療が必要になることがあります。精神科の外来強制治療と呼ばれる治療を受けることもあります。また、子どもや若者は、必要に応じて強制的な精神医療法に基づいて治療を受けることができます。強制介護は法律で厳しく規制されている 自分の意思に反して介護を強いられることは、非常に不愉快なことです。そのため、手順が丁寧に説明されています。精神科強制入院法などの法令で定められている。強制的な精神医療に関する法律LPTは、主に深刻な精神障害に陥った人々を保護するために作られています。医師が書く介護認定書 精神疾患で任意介護に応じない人は、医師の診察を受けなければならない。医師は、重篤な精神障害の証明書を発行することができます。医師は、法律で認められている場合のみ診断書を発行することができます。患者さんが拒否したり暴れたりして、検査ができないこともあります。このような場合、医師は警察の助けを借りて、例えば家に入ったり、診察に連れてきたりすることができます。それでも検査ができない場合は、医師が患者を見たことを書き留め、親族や周囲の人から聞いたことを参考にすることもあります。介護証明書には、医師が強制介護の理由を記述する。重度の精神病で本当に介護が必要な場合のみ、強制介護が行われる。さらに、患者が治療に反対していることも必要です。強制ケアの目的は、患者が自発的に必要なケアを受けられるような状態にすることである。強制治療が行われる可能性のある病院や医療機関への通院に患者さんが同意された場合、ご家族や職員が付き添いとして同行することができます。患者が拒否した場合は、警察が医療施設までの交通手段を手配し、医療スタッフが患者を搬送します。医務責任者が強制診療を決定 病院や医療機関において、再検査を行う。24時間以内に、医療責任者が精神科の入院治療を継続する必要があるかどうかを判断します。主治医の判断は、検査と診療報酬明細書に基づいて行われます。強制的な精神科入院の決定は、診断書を書いた医師と同じ医師が行ってはならない。強制介護の期間は、必要な期間を越えてはならない。そのため、主任医務官は、定期的に強制診療を中止する事由があるかどうかを検討するものとします。その代わり、強制的な精神科入院治療が必要でなくなったと医師が判断した場合、患者を任意の精神科医療に入れたり、退院させたりすることができます。精神科外来強制診療の場合は、精神科外来と連絡を取りつつも、精神科強制診療法に基づく診療を受けることになります。最高医学責任者は引き続き責任を負う。強制介護の決定後、できるだけ早くケアプランを作成する必要があります。ケアプランには、短期的および長期的に、どのようなケアを行うかの概要が記載されていなければなりません。ケアプランには、できれば患者さんが参加されるべきですが、それができない場合は、その理由を明記する必要があります。患者さんの同意があり、医療主任が不適切と判断しない場合は、親族をケアプランに関与させることができます。治療に関する質問は、最終的にチーフ・メディカル・オフィサーが決定します。これには、例えば、薬物療法が含まれる場合があります。医療従事者は、可能な限り患者さんの希望を考慮する必要があります。医療従事者は、患者さん自身の治療経験を考慮し、できるだけ強制をしないことが重要です。いくつかの強制的な手段</w:t>
      </w:r>
    </w:p>
    <w:p>
      <w:r>
        <w:rPr>
          <w:b/>
          <w:color w:val="FF0000"/>
        </w:rPr>
        <w:t xml:space="preserve">イド246</w:t>
      </w:r>
    </w:p>
    <w:p>
      <w:r>
        <w:rPr>
          <w:b w:val="0"/>
        </w:rPr>
        <w:t xml:space="preserve">昨日、昔の友達が遊びに来て、facebookに「あなたはパラダイスに住んでいる」と書いていましたが、そうなんです!私も時々、地獄のような日々を過ごしています。嵐が荒れ狂って湖の波が白くなり、木々や花が吹き飛ばされ、冬の嵐で高速道路まで降りられなくなった時、私はこう思いました。ここはいつも他の場所より寒く、雪も風も多いのに。狭い道路をトラックが走り、命がけで道路に飛び出したとき。まあ、夏の日や夕方には蚊やブレーキに刺されない気持ちのいい日もあるんですけどね。花の香りがして、蝶が飛び交う素敵な日があります。透明できれいで温かい水で泳ぐことができる素敵な日々。今年の夏は天気に恵まれない日が多かったので、もう忘れかけているのでは？私は自分の楽園に愛憎を抱いている。そういうものなんです。私たち友人3人が会ったとき、話題は子どもたちのコロニーに移りました。友人のニンネが、私の知らない写真を持っていました。自分への思いがなんとなく回ってきたカード。小学校1年生を卒業するころには、大病を患っていたのです。幼少期にかかる病気はすべて私に影響し、内気で色白で痩せこけ、髪の毛がツンツンしていた自分を覚えています。不機嫌で惨めな時間が多い。そして、クングスバッカに近いハッランドのレルキルにあるヤムテボ子供学校に「選ばれて」行くことになったのです。ホームシックになったんです。コロニーの周りには鉄条網が張り巡らされ、いたるところに石ころがあるだけ。丸々と太って日焼けして、健康で元気に帰ってくるはずだったんです。食べてばかりいる......と思ったら、食欲がない。ただ、魚のようなものがあって、それがとてもおいしかったのを覚えています。おやつは、ブリキのカップに入ったジュースと小麦のパンだったのを覚えています。海岸まで歩いて行ったのを覚えています。一番嫌だったのは、地下に降りて裸でライン上に立たされ、パネルブラシと緑色の石鹸で洗われ、水道のホースでシャワーを浴びなければならなかったことです。私は内気な少女だったので、それはとても屈辱的なことだと思いました。それから、ヘビもいましたね。私は今、ヘビを理不尽に恐れていますが、この石で、ヘビの多い地域だったことが理解できました。おそらく、ヘビに対する警告を受けたのでしょう。見た記憶も噛まれた記憶もないのですが、抑えていたのかもしれません。だから、憎しみの愛に。斜面に水を張った素晴らしい小さな穴には、かわいいカニが這いずり回って遊んでいました。海鳥の鳴き声と海の塩辛い匂い。小さな穴の中に草や流木があり、鮮やかなピンク色に光っている。そこでは、太陽の下に座ると、暖かくて素敵で、雨も降らないんです。つかむバッタでいっぱいでした。そうすると、音を立てて飛び跳ねるんです。とても楽しい。貝殻、クラゲ、ヒトデ。そこで見ていた若い女の子たちからワルツを習いました。歌ってくれたので、ついていけました。楽器は覚えていませんが、おそらく「箒のワルツで来て、丸い腕を私の首に巻きつけて」という歌に合わせて踊ったのでしょう。 家から漫画やタブレットの箱、手紙などをパッケージして持ってきました。私が揺れるといつもナデナデしてくれるナイスガイ。写真を見てください 私です！黄色と黒のストライプが入った服を覚えています。色白で痩せているわけでもなく、髪の毛がゴワゴワしているわけでもない。少し照れくさそうに笑って、苦しそうには見えない。私の記憶はすべて間違っている。不思議なことに、そうなるんです。私がフィッシュレイクを時に憎むように愛するように、私は海や岩を愛することを学びました。もしかして、愛すると同時に憎むこともできるし、いくつものものを平等に愛することもできるのでしょうか？今日の言葉：分かち合う愛は、2倍の愛。ペストの話はいつも出てくるので、全く、いや、ほとんど話しません。私たちが考えていたことのどれでもない</w:t>
      </w:r>
    </w:p>
    <w:p>
      <w:r>
        <w:rPr>
          <w:b/>
          <w:color w:val="FF0000"/>
        </w:rPr>
        <w:t xml:space="preserve">イド247</w:t>
      </w:r>
    </w:p>
    <w:p>
      <w:r>
        <w:rPr>
          <w:b w:val="0"/>
        </w:rPr>
        <w:t xml:space="preserve">ロサンゼルスNetflixのドキュメンタリーシリーズ「Making a Murderer」に対する評価は、当初はほぼ一致し、有罪判決を受けた殺人犯スティーブン・エイブリーの恩赦を求める声へとつながった。しかし、すぐにフィルムメーカーが問題視されるようになった。DNのSanna Björlingが彼らに会いました。</w:t>
      </w:r>
    </w:p>
    <w:p>
      <w:r>
        <w:rPr>
          <w:b/>
          <w:color w:val="FF0000"/>
        </w:rPr>
        <w:t xml:space="preserve">イド248</w:t>
      </w:r>
    </w:p>
    <w:p>
      <w:r>
        <w:rPr>
          <w:b w:val="0"/>
        </w:rPr>
        <w:t xml:space="preserve">江原道（カンウォンド）は、韓国北東部に位置する道である。総人口は1,542,263人（2013年）、面積は16,613.46 km²です。首都は春川（チュンチョン）。歴史[編集] 江原は朝鮮時代の八道の一つであり、1395年に建国された。その後、都は原州（ウォンジュ）となった。1895年、春川区と江陵区が道庁に代わりました。翌1896年に再び再結成された。その後、首都は春川となった。1945年の第二次世界大戦後の韓国分割、1948年の南北朝鮮の独立、朝鮮戦争の終結を経て、江原道と江原道とに分断されることになった。</w:t>
      </w:r>
    </w:p>
    <w:p>
      <w:r>
        <w:rPr>
          <w:b/>
          <w:color w:val="FF0000"/>
        </w:rPr>
        <w:t xml:space="preserve">イド249</w:t>
      </w:r>
    </w:p>
    <w:p>
      <w:r>
        <w:rPr>
          <w:b w:val="0"/>
        </w:rPr>
        <w:t xml:space="preserve">ランチメニュー、テイスティングメニューについては、以下のボタンをクリックしてください。8名様以上でご利用の場合は、テイスティング・メニューまたはフルコースをご利用ください。アレルギーをお持ちの方は、原材料をスタッフにお尋ねください。Södra Sällskapetはキャッシュフリーのレストランです。カプレーゼ・タルトゥーフォ 黄色と赤のカクテルトマト、モッツァレラボール、フレッシュバジル、ハーブ入りトリュフオイル、海塩、胡椒ミックス、熟成バルサミコ - 99kr プロシュート・ディ・パルマ、ミラノサラミ、ブレアーゾラ、ナポリサラミ、オリーブタプナード、トリュフクリーム、熟成パルメザン、オリーブマリネ、アーティチョーク、クロスティーニ - 119:-/p（最低2p）オリーブオイル、ローズマリー、海塩、黒胡椒を添えたサンドライドトマト入りフォッカチャ、還元バルサミコの鏡餅 - 69 kr 1.カルパッチョ 薄切りビーフテンダーロイン、ルッコラ、ペスト、パルメザンチーズ、フォッカチャ添え 99kr 2. Calzone fritto モッツァレラ、トマトソース、ハム、バジルのカポナータをのせた揚げカルツォーネ 99kr 3.Svizzera di Vitello al tartufo トリュフアイオリ、トマトブルスケッタ、シルバーオニオンと味付けモッツァレラのイタリアンミニバーガー 99kr 4. Taco di filetto di manzo タコス、バターとトマトのトルティーヤパンにグリルマリネしたフランクステーキ、シルバーオニオン、トマトブルスケッタ、パルメザンクリーム、サラダとチリを添えて - 99kr 5.リゾット トリコローレ コン サルシッチャ モッツァレラ、トマト、バジルのリゾットに、グリルしたサルシッチャとトーストした松の実をトッピング。 ポルペット デラ ノンナ リグイニ パスタに、サンマルツァーノ トマトソースで煮込んだおばあちゃんのイタリアのミートボールを、ビールで揚げたオニオンをトッピングして。ハーフポーションとフルポーションがあり、99krと229kr 7.セダニーニ・アル・タルトゥーフォ バターで炒めた仔牛のフィレ肉のセダニーニパスタに、天空のトリュフソースとコニャックをかけてお召し上がりください。ハーフポーションとフルポーションがあり、99krと229kr 8.アランチーニ ロブスターとパルミジャーノ・レッジャーノ、モッツァレラをモンキービネガー、チリ、フレッシュハーブで味付けしたフライライスボール - 99 kr 9.カラマレス イカの輪切りのパン粉揚げ、アイオリと焼きレモンを添えて - 99 kr 11.メルルーゾ・フリット 鱈のロースのフライにカポナータ、ガーリックバターとレモンをトッピング - 99 kr 12.スカンピのフリット ハーブでマリネして揚げたスカンピをチリとガーリックで味付けし、アイオリを添えて - 99 kr 13.リゾット・アル・リモーネ レモンとバジルのリゾットに、白ワイン、ハーブ、チリでソテーしたスカンピを添えて ハーフまたはフルポーションで提供 - 99 krまたは229 kr 14.モッツァレラ、パルメザン、プロヴォローネ、チェダーのクリーミーなチーズソースにセダニーニペースト、ロブスター、トリュフを加え、フライドシルバーオニオンをトッピングしたマックnチーズ ハーフまたはフルポーションで提供 - 99 krまたは229 kr 15.リングイネ ア イ フルッティ ディ マーレ ガーリックとチリで炒めたスカンピ、ムール貝、イカをサンマルツァーノ産トマトソースで和えたリングイネ ハーフまたはホールで提供 - 99 kr or 229 kr 10.Cozze al vino bianco ブルームール貝を白ワイン、クリーム、ガーリック、チリ、ハーブで煮込んだもの 99 kr 16.ブルスケッタ 4種のトマトのブルスケッタをフォッカチャで焼き、パルメザンチーズとモッツァレラチーズをトッピング - 99 kr 17.Formaggio fritto モッツァレラ、リコッタ、パルメザンチーズ、プロヴォローネ、ドライトマト、パセリが入ったチーズボールをサンマルツァーノ産トマトソースで揚げたもの - 99 kr 18.Svizzera di fagioli misti 豆のバーガー、バジルクリーム、アボカド、キュウリ、トマト、シルバーオニオン- 99 kr 19.Formaggio di capra 山羊のチーズのフライ、クラウドベリーとフライドパセリ添え- 99 kr 20.タコス ディ アボカド フリット バターとトマトのトルティーヤのタコス</w:t>
      </w:r>
    </w:p>
    <w:p>
      <w:r>
        <w:rPr>
          <w:b/>
          <w:color w:val="FF0000"/>
        </w:rPr>
        <w:t xml:space="preserve">イド250</w:t>
      </w:r>
    </w:p>
    <w:p>
      <w:r>
        <w:rPr>
          <w:b w:val="0"/>
        </w:rPr>
        <w:t xml:space="preserve">私たちは、社会の他のすべてのアクターと同様に、現状から影響を受けています。20-04-26/Temporary order-stop CALEXICO SNICKERI: お客様に適正な納期を提供するため、20-05-08まで一時的にオーダーストップしています。2015年4月20日/業務制限：数名のスタッフが危険な状態にあり、完全/部分的に隔離されているため、カスタマーサービスでの対応時間、在庫品や大工仕事での納期を長くしています。手続きに不慣れな新しいスタッフを迎え入れた。また、ヨーテボリにあるサプライヤーのスタッフの状況も影響を受けているため、スタッフを抱えるサプライヤーも支援しています。私たちは謙虚に、現在の状況で忍耐と忍耐をお客様にお願いし、我々は先着順の原則に従って整然と働く。20-03-18-III：DHL＆CALEXICOは、個人への配送。20-03-18-II:DHLの配送は、追って通知があるまで以下の通りです。DHLでは、以下の通り、貨物への署名の手順を作成しました。 20-03-18-I: すべてのコミットメントは暫定的なものです。キャリアもサプライヤーも、現在の社会情勢の影響を受けているので、私たちも同じように影響を受けるでしょう。これは、お客様にとって、ある納期で材料を納品するという当社のコミットメントが、仮のコミットメントとみなされるようになったことを意味します。状況は日々変化しており、お客様には常に最新情報をお伝えしています。</w:t>
      </w:r>
    </w:p>
    <w:p>
      <w:r>
        <w:rPr>
          <w:b/>
          <w:color w:val="FF0000"/>
        </w:rPr>
        <w:t xml:space="preserve">イド251</w:t>
      </w:r>
    </w:p>
    <w:p>
      <w:r>
        <w:rPr>
          <w:b w:val="0"/>
        </w:rPr>
        <w:t xml:space="preserve">私たちは、幸福を簡単にするためにここにいます。ホームヨガ＆ウェルネスは、あなたの心、体、内なる原動力への帰路に、生命エネルギーとフィーリンググッドなバイブスを振りまく場所です。21世紀人のための革新的でダイナミックなヨガを提供し、ホリスティックな視点からクラスを構築することで、ヨガの知恵をあなた独自の生活状況にできるだけ容易に関連付けることができるようにします。Feel Good Yoga &amp; Feel Good Hot Yoga 火曜日 17:30 - 18:45 木曜日 19:00 - 20:15 (Hot) Feel Good Yogaは、ヨガの知恵をあなた独自のライフシーンに関連付けることを容易にするものです。健康的な習慣を作り、人生を気分の良いものにしたい人のためのクラスです。ヨガのあらゆるジャンルを自由に操り、FEEL GOODのための知的なヨガシークエンスを組み立てる。このクラスでは、自分の中に着地するスペースを作り、自分の心への帰り道を見つけることが目的です。今、あなたに必要なものは何ですか？やりたいことは何ですか？呼吸法に焦点を当てたおいしいシークエンスで、忙しさと激しさ、そして静寂をミックスし、高揚感も低揚感も含めて、あるがままに存在する練習をします。ヨガの素晴らしいツールは、私たちをプレゼンス、好奇心、受容へと導いてくれます。生きていることを実感したい！という方のためのクラスです。初心者はもちろん、上級者にも最適で、室内温度が30度前後のホットヨガ形式もあります。水曜日 18:15 - 19:30 (Level 2) 土曜日 10:00 - 11:15 (Level 1) *Live on Zoom Yoga Journey は、ヨガとヨガの世界の無限のツールボックスへの理解を広げたいと願う好奇心の強いヨギーのための教育的コンセプトである。このクラスでは、毎回新しいテーマ、視点、アングルを提供し、練習方法を学び、ヨガの練習を次のレベルに進める準備となるピークポジションへと段階的に導いていきます。私たちは、あなたが今いるステップで出会い、より高度なポジションへの旅を、熱意と遊び心で前進させます。肉体的な課題だけでなく、精神的・感情的な課題もあります。人生に困難が訪れたとき、あなたはどのような存在ですか？自分の可能性を最大限に引き出す鍵に興味があるあなたのためのクラスです。レベル1、レベル2の両方があります。水曜日 19:45pm - 21:00pm *Live on Zoom この天国のようなリラックスしたクラスは、体を癒しながら休息を楽しみたい人のためにデザインされています。陰ヨガから始まり、最後はヨガニードラで締めくくります。陰ヨガは、他のヨガとは明らかに異なります（おなじみのポーズをとりますが）。陰ヨガは中国医学に由来し、体の組織に沿って走るエネルギーの通り道である「経絡」について話します。ヨガニードラは、ボディスキャンで深いリラクゼーションを得るための瞑想法です。サンスクリット語で「ニドラ」は睡眠を意味し、したがってヨガニドラとはヨガ的睡眠と訳すことができる。ここでは、身体が眠りに落ち、脳波がアルファからディープアルファ、シータへと変化する、「夢の状態」、「レム状態」とも呼ばれるビジュアライゼーションが案内されます。この状態では、私たちの「平和と静寂」のシステムである副交感神経が活性化され、体の修復や免疫力の強化に役立ちます。45分間のヨガニドラは、3時間の深い眠りと同じ深い休息をもたらします。この練習は予備知識を必要としないので、体をほぐしたい、癒したいという方におすすめです。木曜日 5:30pm - 6:45pm (Hot) ヴィンヤサフローは、ダイナミックなフローと高い強度で、さらに汗を流したい方のためのチャレンジングなクラスです。テンポを変えながら演奏し、徐々に高度なポジションに移行していきます。フロー状態」の効果、動きの中の静と静の中の動の凄さを体感してください。ヴィンヤサフローは、より高度な継続クラスで、停滞を打ち消すために必要なものを見極め、そのプロセスを信頼することを教えてくれます。</w:t>
      </w:r>
    </w:p>
    <w:p>
      <w:r>
        <w:rPr>
          <w:b/>
          <w:color w:val="FF0000"/>
        </w:rPr>
        <w:t xml:space="preserve">イド252</w:t>
      </w:r>
    </w:p>
    <w:p>
      <w:r>
        <w:rPr>
          <w:b w:val="0"/>
        </w:rPr>
        <w:t xml:space="preserve">汗をかいた後はホテルの部屋でのんびり、あとは明日披露する曲を覚えるだけ...ドキドキ</w:t>
      </w:r>
    </w:p>
    <w:p>
      <w:r>
        <w:rPr>
          <w:b/>
          <w:color w:val="FF0000"/>
        </w:rPr>
        <w:t xml:space="preserve">イド253</w:t>
      </w:r>
    </w:p>
    <w:p>
      <w:r>
        <w:rPr>
          <w:b w:val="0"/>
        </w:rPr>
        <w:t xml:space="preserve">今、私の文章はどうなっているのだろう？Kerstin Önneboが家に来て、コーヒーを勧めたら、ケーブルやガジェットをたくさん持ってきてくれたんです。緊張しました。全身が震え、言葉を失い、事実を見失い、舌が口蓋にカチカチと当たり、汗をかき、笑い、苦笑いをした。ケルスティンは気楽なものだった。質問されたこと試聴しました。頭が真っ白になった時に、いろいろググってみた。バスの中で座って、エピソードを聞いています。お腹が痛いです。私はパニックになる。疫病神と言ったんだ！THE PLAGUE!しかし、それは詩人の死であるべきだ!ちょっと待てよ・・・呼吸を整えろ呼吸をする。呼吸をする。大丈夫です。すべて順調です。大丈夫、大丈夫。厄介なんです。自分のおしゃべりを聞くのは気まずい。バスで座りながら聴いてます!私の隣に座った男性が、私が座って独り言を聞いているのが信じられないと言うのです。彼に聞こえるか？音量を下げる。ちょっと待てよ、いいエピソードだったぞ。自分の声を聞いたショックがなくなると、すべてが心地よく感じられるのです。気持ちいいですよー。執筆チームの一員として参加させてくれたKerstin Önneboさん、冷静で安定したインタビュアーをありがとうございました。エピソードを聴くにはこちら数日後には、新しいエッセイを書き始めるつもりだ。今、見ています。文献を探している。自分の内面を見つめる。思い出を探しに。小論文は作家塾の文芸デザインの試験の一環で、提出期限は・・・5月？学期が始まり、それに伴い、すべてのコースとワークショップが始まりました。爆売れです!ホワイトボードに戻るのはいい気分です。コースの文献、読者ノートのためのテキスト、コースメイトや参加者からのテキスト。テキストがいたるところにあり、気に入っています。夜はリラックスして、もう一度『ハリー・ポッターと賢者の石』を読みます。新しいエッセイでハリー・ポッターについて書こうと思います。たぶん、勉強や仕事の時間に本を読み返す口実にするためでしょう。音読するテキストを探しています。愛着のある小さな本で見るどのテキストが舞台で通用するのか、試行錯誤中。私の愛する小さな本は、現在、キャロライン・デガーフェルトのもとにあり、パーティーの前に読んでいます。彼女が会話をリードしてくれる。ステージで緊張はしていない。ライティングルートでウォーミングアップ!パーティーで短編小説を書くと、一等賞としてこの夏、私が担当する通信教育講座の受講料が無料になります。第2位は、ピーター・ウィナイ氏の小説『リビングデッド』です。たくさんの友人が本のお祝いに来てくれるので、パーティーのためにカッコいい道着を買ってきました!!!!感情もあるし、テキストもあるし、いろいろなことが起きて、修正することもたくさんあって、好きとしか言いようがない。今これを読んで、今頃はリリースパーティーが行われているはずだと実感しました素晴らしい夜を過ごされ、全ての感動を楽しまれることを願っています🙂 早速、ポッドキャストを聴きに行きますね。コメントありがとうございます。パーティーはすべてうまくいった。本当に楽しかったので、終わってよかったです。ポッドキャストを聴いてくれてうれしいです。コースは2種類：。ライティングの基礎とツールを学ぶ「Write this Summer」、フェミニズムをテーマにした「Writing Course」では、規範や構造に疑問を投げかけ、問題提起する方法としてのライティングを探求しています。もしご興味があれば、メールをいただければ、より詳しいコースの説明をさせていただきます :.)info @ maricakallner.se まで、もちろんスペースなしで書いてください🙂リリースが楽しみですね。靴を新調し、インタビュー用のポッドキャストのリハーサルを行う。準備は万全のようですね。とにかく明日のお祝いを送りましょう！そして、あなたの幸せを祈っています。😊 ありがとうございました。発売後、すっかり疲れ果ててしまい、お返事が遅くなりましたが、今は回復して、パーティーも無事に終わりましたバブリーな気持ち!涙の気持ち!でも、ほとんどバブリーな感じですね🙂（HPのエッセイなんて、ワクワクしますね）（はい、本当にワクワクします。大学の単位になるようなHPができるのも嬉しいですね。今、私が見つけた文芸科学書の数々は</w:t>
      </w:r>
    </w:p>
    <w:p>
      <w:r>
        <w:rPr>
          <w:b/>
          <w:color w:val="FF0000"/>
        </w:rPr>
        <w:t xml:space="preserve">イド254</w:t>
      </w:r>
    </w:p>
    <w:p>
      <w:r>
        <w:rPr>
          <w:b w:val="0"/>
        </w:rPr>
        <w:t xml:space="preserve">元孤児院や児童養護施設の子どもたちが支援団体を結成 ルビー・ハロルド＝クレソンは、ご存知のようにNKMRの会長です。この投稿はGöteborgs Tidningen (GT)の「Tyckeriet」に送信されましたが、いつ掲載されるかは不明です。3月20日（土）、ヨーテボリにあるかつてVidkärrの孤児院だった場所で、フィンランドの子ども2人とフィンランドの戦争孤児を含む約20人の元孤児院・里親の子どもたちが、『Finnungen』の著者Anja E. Tyniに会いました。会議の目的は、スウェーデンの元孤児院や児童養護施設の子どもたちの支援団体を設立することだった。ヴィドケルの孤児院は当時、スウェーデンで最大の孤児院だった。この連想のモデルは、イングランド＆ウェールズの孤児院スキャンダルと、ノルウェーのベルゲンの孤児院スキャンダルである。新たに設立された協会は、「ソサエティの継子、孤児院と里子のための協会」という名称を採用しました。新組織の会長にはKrister Lummeが選ばれ、連絡先と報道関係者は発起人のKent Sändhが務めることになりました。その中には、スウェーデンのラジオ・ドキュメンタリー局から、しばらく前にスウェーデンの治療施設の様々なスキャンダルやベルゲンのスキャンダルについてラジオ番組を制作したSRの編集者Ylva Mortensson、Maria Trädgårdhと共にFelicia事件についての暴露テレビ報道を行ったCecilia Zadig、欧州裁判所においてスウェーデンに対するLVU事件の勝者であるSiv Westerbergライセンス、NKMRの議長が参加しているチームも含まれていた。NKMRは1996年11月の発足以来、過去の孤児院にいた子どもたち、そして現在の里親や施設にいる子どもたちが苦しんでいること、苦しんでいることを主張してきました。国家は悪い母親だ。しかし、スウェーデンや北欧の隣国の当局は、これらの子供たちが苦しんでいることを断固として否定しています。欧州人権裁判所の判決（Olsson v. Sweden）では、国家は個々の子どもにとって何が最善であるかを知ることはできないとされているにもかかわらず、彼らは自分たちが提供するケアが「子どもの最善の利益」のためであると主張しています。今、スウェーデンの孤児院や児童養護施設に様々な期間滞在した大人たちが、自ら組織化し、国やその施設に対して権利を要求しているのです。イギリスでもノルウェーでも、かつて施設に入れられた子どもたちの要求を無視することはできなかった。スウェーデンではどうなるのか、興味深いところです。孤児院と里子の子供たちが力を合わせて新しい協会を設立 スウェーデンの孤児院と里子の被害者たちが、ヨーテボリで支援団体を設立しました。</w:t>
      </w:r>
    </w:p>
    <w:p>
      <w:r>
        <w:rPr>
          <w:b/>
          <w:color w:val="FF0000"/>
        </w:rPr>
        <w:t xml:space="preserve">イド255</w:t>
      </w:r>
    </w:p>
    <w:p>
      <w:r>
        <w:rPr>
          <w:b w:val="0"/>
        </w:rPr>
        <w:t xml:space="preserve">2日前、Lendifyから以下のメッセージが届きました：Lendifyの金利は変動金利で、STIBOR*の上昇に伴い、ローン残高に対して0.28%ポイントの金利引き上げを行います。多くの銀行が借り手の金利だけを上げ、貯蓄の金利は据え置きにしています。しかし、私たちは0.28％ポイントの引き上げ幅を全額、プラットフォーム上の貯蓄者に提供しています。私は2015-05-28からLendifyに貯金しています。 順調に運営されており、創業以来のリターンは今日の日付で28.63%です。リターンは借り手からの利払いで、株式市場がもたらす変動がない安定した成長を実現しています。Lendifyについては、以前「Lendifyを使った投資」「アバンザ＋Lendify＝真」の記事で紹介しました。私の招待リンクからLendifyに口座を開いた方は、現在20,000Kr以上投資すると500Krを受け取ることができます。* STIBORは、スウェーデンの金融市場で活動する複数の銀行（Stibor銀行）が、異なる満期で無担保で貸し付ける金利の平均を示す参照金利です（出典：Swedish Bankers Association）。3ヶ月満期のSTIBORを使用しています。</w:t>
      </w:r>
    </w:p>
    <w:p>
      <w:r>
        <w:rPr>
          <w:b/>
          <w:color w:val="FF0000"/>
        </w:rPr>
        <w:t xml:space="preserve">イド256</w:t>
      </w:r>
    </w:p>
    <w:p>
      <w:r>
        <w:rPr>
          <w:b w:val="0"/>
        </w:rPr>
        <w:t xml:space="preserve">今日、不思議なことがありました。お昼前には、お腹が痛くなりました。どんどん悪くなっていった。私は自分の部屋に座ってお弁当を食べました。みんなと一緒に座って愚痴を言わなくて済むようにです。昼食後、私はまっすぐ立っていられなくなり、ふーふーと息をするのが精一杯でした。夫が迎えに来てくれたんです。家に帰ると、まだお腹が痛いのにベッドに横になり、そのまま眠ってしまった。2時間後に目が覚めると、痛みは完全に消えていた。泡立つ。バカだなぁ。不要です。そして、何？薬に対する反応？/mickiさんの胆汁酸攻撃は薬のせい？お薬にコデインが含まれている場合！？はい、薬物反応とも言います。かわいそうに :-( 私も何度かありましたよ。あまりの痛さに呼吸困難に陥り、気を失いそうになったこともある。2回ともERに行きましたが、何も見られず、しかし嚢胞が破裂しているのではと疑われました。全く無害で、よくあることなのですが、起きるとものすごく痛いんです。胆石症になった時もそうでした。20分で痛みゼロから1000％へ。アムラン、モルヒネ（体がモルヒネに反応すればもっと楽しいのに）、おっぱいの穴の手術。うっそーーーー気絶するような痛みではなく、普通に呼吸するのが困難な痛みで、二重の重さのようなものでした。胃のカタル？胆石発作の光のようだ 匿名希望：もしかして？は、今まで持っていなかった。evelina: もしかして？は、今まで持っていなかった。</w:t>
      </w:r>
    </w:p>
    <w:p>
      <w:r>
        <w:rPr>
          <w:b/>
          <w:color w:val="FF0000"/>
        </w:rPr>
        <w:t xml:space="preserve">アイディー二五七</w:t>
      </w:r>
    </w:p>
    <w:p>
      <w:r>
        <w:rPr>
          <w:b w:val="0"/>
        </w:rPr>
        <w:t xml:space="preserve">BEGONIAN IS SOLD OUT ベゴニアンは完売しましたが、マンション購入者の皆様には、未来の住まいがどのように成長し、命を吹き込まれていくのか、最新情報をお届けしたいと思います。そのため、一定期間ごとにベゴニアンから写真を撮っていくことにしています。現場で働いている人たちのプレゼンテーションが受けられますし、面白いイベントや重要なイベントも盛り込むようにしています。こちら、または上のタイムラインタブをクリックすると、ページに移動します。本サイトの利用を継続することにより、お客様は本サイトがクッキーを使用することに同意したものとみなされます。ABOUT BEGONIAN コンビニエンスストアのFrendoがあったベゴニアンブロックの物件と、その敷地に隣接する公園を購入する機会を得たとき、OF byggは迷うことなく購入しました。この物件は直角に建っているため、南と西に日当たりが良いので、すべてのバルコニーが非常に大きくなります。この協会は、居住者のために非常に高い快適さで構築されています - ここでは、大規模な地下のホットガレージを提供し、この上に美しい中庭の公園を構築しています。また、ゲストルーム、リラクゼーションスペース付きサウナ、温蔵庫、自転車置き場、趣味の部屋やジムなど、最近の新築物件にはほとんどない、現代の家族の住まいに対する希望や条件を完璧に満たす施設を住宅内に設置する予定です。ベゴニアンブルフでは、川の景観の素晴らしいレクリエーションエリアのすぐ上で、快適で便利な生活を送ることができ、いくつかの学校や幼稚園、食料品店、人気のレストランに近いです。また、市内中心部へのアクセスも非常に良く、住宅にある自転車道か遊歩道沿いの素敵な散歩道を選ぶことができます。住宅の近くにはバスが停まり、市内への出発も頻繁でウメオで最も通信事情が良いところです。HERE WATCHES BEGONIAN Begoniaの旅に、ぜひお付き合いください。毎月、新しい素材をリリースしていく予定です。だから、ここでおかえりなさい、またはインスタグラムでベゴニアンの成長を見守ってください。建築家の言葉 ベゴニアン地区は、グラブ地区の新しいランドマークとなることでしょう。3つのブロックで囲まれた中庭は、日当たりがよく、すべてのバルコニーとパティオに日差しが届きます。建築は、Backenvägenに沿って東の角に向かって階段状に高さを変化させた機能的なものである。ガラス張りの階段室は、都会的で心地よい印象を与えます。赤、黒、ライトグレーなどのレンガをふんだんに使ったファサードと、切妻屋根が、伝統的な家屋の特徴を表現しています。前面がガラス張りの大きなバルコニーは、南と西のファサードを明るくしています。JOHAN FJELLSTRÖM / ARKINOVA BYGGHERREN OF BYGG社は、ウメオを主要拠点として、70年以上にわたり自治体、自治体企業、ランスティング、個人顧客向けにあらゆるタイプの住宅を建設してきました。従業員は熟練工と公務員で構成され、約120名です。OFの事業は、請負、機械、建設サービスの3つの部門に分かれています。OF請負は最大の部門で、自治体、県議会、大学、個人のお客様向けにあらゆるタイプの施設を建設しています。オーエフマシンは、レンタル事業を行っています。レンタル機も充実している地域密着型のサービス部門です。OF Byggserviceは、企業や一般のお客様のために修理、改築、増築を行う柔軟な大工集団です。GRUBBE グラブでは、都会に近くても、田園風景の中で暮らしています。東はGrisbacka、西はVästerhiskeとUmedalenに接し、南はUme Riverに接しています。かつて村であったこれらの地域は、非常に接近しているため、常に明確な境界線を引くことが困難であった。広大な畑や古い農地に住宅地や団地が点在し、川や森が近くにあるため、北国の田園風景がすぐそこにある。グラブでは、学校や幼稚園も充実しています。この地域には、運動や自然を楽しむためのスペースがたくさんあります。梅川が近いので海水浴や釣りにも近く、古い農家や畑が点在する砂利道や小道で散歩やランニングを楽しむことができます。ここでは、omtyも紹介されています。</w:t>
      </w:r>
    </w:p>
    <w:p>
      <w:r>
        <w:rPr>
          <w:b/>
          <w:color w:val="FF0000"/>
        </w:rPr>
        <w:t xml:space="preserve">イド258</w:t>
      </w:r>
    </w:p>
    <w:p>
      <w:r>
        <w:rPr>
          <w:b w:val="0"/>
        </w:rPr>
        <w:t xml:space="preserve">個人事業主の方の財務は、私たちエコノミボラーゲットにお任せいただければ、安心です。当社の税務アドバイザーは、中小企業の利益と配当の最大化を支援する豊富な経験を持ち、毎年200人以上の中小企業オーナーの節税を支援しています。私たちは、中小企業の配当課税に適用される3：12ルールの専門家です。多くの場合、配当に対する限界税額を約57％から20％に削減することができます。3:12ルールに関するご質問や、今度のルール改正がお客様のビジネスや配当金支払いにどのような影響を及ぼすかについてお悩みではありませんか？お問い合わせください。</w:t>
      </w:r>
    </w:p>
    <w:p>
      <w:r>
        <w:rPr>
          <w:b/>
          <w:color w:val="FF0000"/>
        </w:rPr>
        <w:t xml:space="preserve">イド259</w:t>
      </w:r>
    </w:p>
    <w:p>
      <w:r>
        <w:rPr>
          <w:b w:val="0"/>
        </w:rPr>
        <w:t xml:space="preserve">これでまたジュニアのトレーニングが始まり（23/1から）、今度はevery Saturdayを走ることになりました。本日日曜日から新型インフルエンザ対策法が施行されるため、今後の対応について重要な情報をお知らせします。みんなで協力し合えば、春でも安全にトレーニングできるはずです!コロナ！！（笑9/11より有効 残席わずか!現在、7歳から11歳を対象に、運動能力、協調性、筋力を向上させ、同時に楽しむことに重点を置いたプレイフル・トレーニングを実施しています。5/9から偶数週の土曜日に14-15で練習します。 費用：練習に値すると思う金額をクラブの銀行口座に自分で払います。ジムで会いましょう!Nak Muay Varbergの年次総会のお知らせ 場所と時間：3月22日（日）14:00からHotel Havanna (Krabbes väg 4)で開催されます。メールモーション nakmuayvarberg@gmail.com Welcome !1月25日の取締役会予約!!!!7/1 春学期スタート!!!!ヴァールベリのNakMuayでは、Fightfabrikenで機材を購入しています。彼らは素晴らしいサービスを提供し、私たち会員を適切な購入に導いてくれるのです。Fairtex、Danger Equipment、Legacy、ONXのグローブやシンガードなど、品揃えは豊富です。ボクシンググローブを選ぶのは時に難しいので、まずはおすすめのグローブや、今日のグローブの好みを聞いてみるのもよいでしょう。https://fightfabriken.se/p roduct-category/boxing-gloves/ 夏の間、無料でトレーニングができます。ナック・ムエ・ヴァーベルグの年次総会のお知らせです。場所と時間：2月24日（日）14時からトレーニングルームにて。2月11日の取締役会までに、動議を受領する必要があります。メールモーション nakmuayvarberg@gmail.com Welcome !取締役会 春期は1月7日スタート CHRISTMAS SCHEDULE!!!!12月3日からは、特に断りのない限り、このスケジュールで運用します。NOTE !!!みんな一緒に練習しています。12月3日からは、特に断りのない限り、このスケジュールで運用します。NOTE !!!みんなで一緒に練習する。秋学期開始 8月20日 5月25日に旧個人情報保護法が期限切れとなり、協会としての会員情報の保存方法を規定するGDPRに置き換わります。メンバーとして、当社がどのようにデータを保存してきたかについてご興味のある方は、nakmuayvarberg@gmail.com までメールをお送りください。メンバーとして、当社がどのようにデータを保存してきたかについてご興味のある方は、nakmuayvarberg@gmail.com までメールをお送りください。春季講習時間 クリスマススケジュール開始 5/12 秋季スケジュール時間 いよいよ夏期スケジュール !!!5/6からスタートします。毎週月曜日17:30～19:00に開催予定です。水曜日 17.45 - 19.15 このセッションはすべてのグループが対象で、一緒にトレーニングを行います。料金 : 20歳以上の方 夏季400SEK ( 夏季と秋季全体1600SEK)。20歳未満は夏期200kr。春季講習スケジュール 夏学期7/6～15/8 火曜：17.30～19.00。全木曜日：18.00～19.15全土曜日：10.00～11.00※全/屋外トレーニング※土曜日のトレーニングは要塞渓谷のブールコートになります（雨天時はトレーニングルームになる予定です。料金：20歳以上：500kr/夏1200kr/秋ALT1500krを一緒に。20歳以下：300kr/夏 500kr/秋。学生（大学） 300 kr / 夏 800 kr / 秋。Happy Easter wishes Nak Muay Varberg.週末の試合 HMT BATTLE - Halmstadで開催されるタイ・ボクシング・ガラ。最初に登場したのはグスタフ選手で、ジョニー選手（プリマート所属）と対戦しました。最初は静かなラウンドで、その後ジョニー選手がどんどんペースを上げていきますが、ゴングが鳴った瞬間にグスタフ選手の強打が決まり、ジョニー選手がマットに倒れましたが、ラウンドレストに救われました。3ラウンド目、Jonnyが完全に支配し、Gustavはカウントを取り、さらにカウントを取ろうとしたが、ドクターが公平に試合を中断し、Jonnyの勝利となった。次の試合は、-75kgCクラスミーティングと同じくミッチェルです。</w:t>
      </w:r>
    </w:p>
    <w:p>
      <w:r>
        <w:rPr>
          <w:b/>
          <w:color w:val="FF0000"/>
        </w:rPr>
        <w:t xml:space="preserve">イド260</w:t>
      </w:r>
    </w:p>
    <w:p>
      <w:r>
        <w:rPr>
          <w:b w:val="0"/>
        </w:rPr>
        <w:t xml:space="preserve">Owls and Polish blog yyyyyのSarahさんは、ご自分のブログで、持っていたくないポリッシュを売るセールをされています。このような場合、このサイトを利用することをお勧めします。私は4つのポリッシュを購入し、1つはプレゼントとして受け取りました。左から：（このポリッシュはプレゼントでいただいたものです）、China glaze、Gilded treasures、Nubar、Green tea .Nfu~Oh、95 yyyyyand Rescue Beauty Lounge、Frugalista .OPI、DSエクストラバガンス</w:t>
      </w:r>
    </w:p>
    <w:p>
      <w:r>
        <w:rPr>
          <w:b/>
          <w:color w:val="FF0000"/>
        </w:rPr>
        <w:t xml:space="preserve">イド261</w:t>
      </w:r>
    </w:p>
    <w:p>
      <w:r>
        <w:rPr>
          <w:b w:val="0"/>
        </w:rPr>
        <w:t xml:space="preserve">鶏胸肉のグリル、レタスの上にのせて ソース：パッションビネガーまたはシーザーソース ザリガニのサラダ (L, G) 7,90 € / 10,90 € レタスの上にのせたザリガニ ソースが選べます。パッションビネグレットまたはシーザーソース エスカルゴ L, (G) 10,90 € ガーリック、オーラ®チーズ、チャバタパンのトーストを添えて ガンバスピルピル M, (G) 15,90 € ジャンボシュリンプのグリル、スパイシーガーリックオイル添え。トーストしたチャバッタを添えて。BURGERS Porttis Burgers (L, G) 15,90€ 高級ヘレフォードとアンガスから作られた100％フィンランドビーフの200gのステーキです。レタス、トマト、赤玉ねぎのマリネ、ピクルス、チェダーチーズ、パヒーマヨネーズ、BBQソース、コールスロー、カントリーフライをブリオッシュバンズに挟んで提供 Vegeburger V (G) 15,90€ 110g ビヨンドバーガーのパティ、レタス、トマト、赤玉ねぎのマリネ、ピクルス、ビーガンマヨネーズをブリオッシュバンズで提供します。カントリーポテトを添えて。ハンバーグはグルテンフリーのセモリナ入りもあります。ラントフリット、角切り根菜とチポトレベアルネーズソース クラッドカカ、バニラアイスとフレッシュベリー L, G 10,90 € グラススクープ2杯、ホイップクリームとソース グラススクープ-1杯 4,50 €,2スクープ 8 € バニラVL ・チョコレートVL ・ストロベリーL ・マンゴーメローニL ・ラズベリーソルベM キヌスキG ・チョコレートL、G ・ストロベリーL、M、G 正しいピザは、おいしいベース、豊かなピザソース、おいしい具材で構成されています。ポートサイドのピザは、数十年にわたるピザ作りの知識と真の愛情から生まれました。ポーツサイド伝統の生地で焼き上げたクリスピーな土台に、ピザシェフ秘伝の美味しいトマトソースを塗ったのが全ての基本です。ピザは、ハム、パイナップル、オーラチーズ、ペパロニ、ピーマン、ベーコン、レッドオニオンの中からお好きなものをお選びいただけます。ピザはグルテンフリーのベースもご用意しています + 1 €/pizza (注：キッチンでは通常の小麦粉も使用しています) 白ワイン JA ROSÉ 16 cl 75 cl 辛口でフレッシュな果実味と爽やかな味わいです。リンゴのトーン ライム、青リンゴ、洋ナシ、ハーブを思わせるドライで酸味のある味わい ハンス・ベール ロゼ フランス 10 € 40,00 € 半辛口、高い酸味、森のベリー、赤いベリーの特徴 赤ワイン 16 cl 75 cl チェリーとブラックベリーを思わせるミディアムボディのワインです。丸いタンニンと滑らかなフィニッシュ タヴェルネッロ オーガニック シラー イタリア 9,00 € 37,00 € フルボディで滑らか、フルーティでダークチェリーとジャムのような味わい チェザリ リパッソ ボサン 2015 イタリア 65,00 € コルヴィーナ80%、ロンディネラ20%。歴史あるヴァルポリチェッラ地区で伝統的に造られている世界的なリパッソです。フルボディ、ミディアムボディでタンニン、ベリー、スパイス、モカのヒントがある。楽しむために!スパークリング 16 cl 75 cl 軽く泡立ち、フルーティーなスパークリングワインです。ドライでありながら滑らかな味わいは、社交的な飲み物に最適です。 非常にドライで酸味があり、レモン、黄色いリンゴ、アーモンド、滑らかなナッツ ソフトドリンク *ペプシ、ペプシマックス、7 UP フリー、ジャッファ 0,33 l 3,20 € / 0,50 l 4,50 € トリップ *オレンジ 0,2 l 1,50 € ジュース *オレンジ、アップル 小/大 1 €/ 1,50 €。</w:t>
      </w:r>
    </w:p>
    <w:p>
      <w:r>
        <w:rPr>
          <w:b/>
          <w:color w:val="FF0000"/>
        </w:rPr>
        <w:t xml:space="preserve">イド262</w:t>
      </w:r>
    </w:p>
    <w:p>
      <w:r>
        <w:rPr>
          <w:b w:val="0"/>
        </w:rPr>
        <w:t xml:space="preserve">Fraidi: costume-Thursday 今日は私が指導教官を務めている博士課程の学生のライセンスセミナーがあるので、モンキのコスプレをしています。スカートはかなり短いのですが、厚手の靴下を履いているので、なんとかなるかなという感じです。'07年5月に生まれた世界一美しい双子の女の子の母。私だけのMcDreamyと結婚して。研究とコミュニケーションに情熱を持っている。奈落の底に突き落とされるような思いで、楽しみながら。プロフィールを見る</w:t>
      </w:r>
    </w:p>
    <w:p>
      <w:r>
        <w:rPr>
          <w:b/>
          <w:color w:val="FF0000"/>
        </w:rPr>
        <w:t xml:space="preserve">イド263</w:t>
      </w:r>
    </w:p>
    <w:p>
      <w:r>
        <w:rPr>
          <w:b w:val="0"/>
        </w:rPr>
        <w:t xml:space="preserve">クラウドで完璧な情報管理？複数の環境間で情報が自由に行き来し、クラウド上の情報を簡単に管理・制御できる状況を想像してみてください。ネットアップのテクノロジーによって、このビジョンは現実のものとなり、イノベーションのペースを加速させることができるようになりました。ハイブリッドIT環境における情報管理の重要性に関するIDCのファクトシートを無料でダウンロードすることができます。詳細情報 IT企業は、サービスベースのクラウドモデルを採用することが多くなっています。このファクトシートでは、ハイブリッドなSaaS IT環境において情報をコントロールするための課題を取り上げ、ハイブリッドITにおける情報コントロールは、単一の介入ポイントではなく、フレームワークとしてとらえるべきであると論じています。</w:t>
      </w:r>
    </w:p>
    <w:p>
      <w:r>
        <w:rPr>
          <w:b/>
          <w:color w:val="FF0000"/>
        </w:rPr>
        <w:t xml:space="preserve">ID 264</w:t>
      </w:r>
    </w:p>
    <w:p>
      <w:r>
        <w:rPr>
          <w:b w:val="0"/>
        </w:rPr>
        <w:t xml:space="preserve">カラー：カーキ 素材：表地：ビスコース60％、ポリエステル40％ 裏地：ポリエステル100％ INTRO//MUSEのダークグリーンコートは、スタイリッシュなデザイン。 首元にダブルプレススタッズ、ウエストにベルトが付いています。フロントポケット、袖先にはジッパーとプレススタッドが付きます。コートの背面中央にはスリットが入り、同色の総裏地付きです。肩からの背面長114cm、バスト100cm、袖丈40cmのサイズです。モデルは180cmでSサイズを着用しています。洗濯機30度 - 24ヶ月の分割払いを指します - セットアップ料なし - キャンセル料：29 SEK（購入数に関わらず1回分） - 毎月いくら支払うか選択できますが、最低でも月70 SEKです。Bubbleroomアカウントでの分割払いは、通常の信用審査の後に承認されます。審査に通らなかった場合は、他の支払い方法を簡単に選択することができます。支払いに関する詳細な条件については、当社の規約をご覧ください。</w:t>
      </w:r>
    </w:p>
    <w:p>
      <w:r>
        <w:rPr>
          <w:b/>
          <w:color w:val="FF0000"/>
        </w:rPr>
        <w:t xml:space="preserve">イド265</w:t>
      </w:r>
    </w:p>
    <w:p>
      <w:r>
        <w:rPr>
          <w:b w:val="0"/>
        </w:rPr>
        <w:t xml:space="preserve">私の中には物好きがいるんです。夏には、探すもの、見つけるもの、見るもの、手に入れるものが増えて、物好きが本領を発揮します。美しいもの、一緒に作るもの、インスピレーションを受けるもの、プレゼントするもの、眺めるもの、変えるもの...彫り師はものを見つけるのです。何度も、もしかしたらほとんど、他の人が気にも留めないようなことを見つけるのです。そうすれば、競争は起きない（スカベンジャー同士は別として）。むしろ、スカベンジャーでない人たちの方が恐縮してしまうほどです。うわー、なんていうか、ぞっとするんですよね。サクレタリアンは、サクレタリアンでない人たちからよくコメントをもらいます。サクレタリアンでない人たちの家について、ああ、なんて空っぽで寒いんだろう、なんて小さなものしかないんだろう、何もすることがない、作るものがない、どうしてそんな風に生きられるんだろう、そんなことを言うサクレタリアンはいませんね。邪魔をするから怒られる、嫌われるから悲しい...その逆で、何度でも、言っていいらしいです。私はモノやコトを集めたり見つけたりする、コレクターです。夏場は冬場よりずっと楽です。私（やコレクター仲間）の友人には、収集しない、発見しない、保管しない、という人がいます。収集家ではない人たちは、収集家に対して、どれだけのモノ、コト、ガラクタ、雑念を持っているかとよく言う。私（あるいは他のコレクター）が、コレクターでない人の家に行って、「なんて空っぽでつまらない家なんだ、ほとんど何も持っていないじゃないか、どうしてこんな風に暮らせるんだ」と言うなんて、考えられません。もっとたくさんあることを知るのはうれしいです :)</w:t>
      </w:r>
    </w:p>
    <w:p>
      <w:r>
        <w:rPr>
          <w:b/>
          <w:color w:val="FF0000"/>
        </w:rPr>
        <w:t xml:space="preserve">アイディー266</w:t>
      </w:r>
    </w:p>
    <w:p>
      <w:r>
        <w:rPr>
          <w:b w:val="0"/>
        </w:rPr>
        <w:t xml:space="preserve">マーカスはワイガントプリンセスでの勝利に加え、マッスルヒルの娘サウスウインドヴィーナスでもダイナスティウォーリア（グライドマスター-CRケイスージー産駒）に頭差で負けて2着になった。両者とも英語マイルで1.16.8を記録した。</w:t>
      </w:r>
    </w:p>
    <w:p>
      <w:r>
        <w:rPr>
          <w:b/>
          <w:color w:val="FF0000"/>
        </w:rPr>
        <w:t xml:space="preserve">イド267</w:t>
      </w:r>
    </w:p>
    <w:p>
      <w:r>
        <w:rPr>
          <w:b w:val="0"/>
        </w:rPr>
        <w:t xml:space="preserve">続きを読む 国王夫妻、コルモデン動物園を訪問 10月29日（火）、国王夫妻は子ゾウのナムサイを見るためにコルモデン動物園を訪れました。子牛の母親はブアといい、国王から贈られた...王室がIVAの公式集会に出席 10月25日（金）、国王夫妻、皇太子妃殿下、カール・フィリップ殿下がスウェーデン王立理工学アカデミー（IVA）の公式集会に出席され...10月23日（水）、グランオテルで開催された女性のリーダーシップに焦点を当てたセミナーで、女王に関する書籍が発表されました。国王夫妻、アフリカで活動するスウェーデン名誉領事に謁見 10月23日（水）、ストックホルム王宮で、国王夫妻がアフリカで活動するスウェーデン名誉領事に謁見しました。女王がフリーメイソン・チルドレンズ・ホーム財団に奨学金を贈呈 10月23日（水）、ストックホルムのボアツカ宮殿で、女王がフリーメイソン・チルドレンズ・ホーム財団に奨学金を贈呈しました。10月23日（水）、ダニエル王子はBlackeberg Upper Secondary SchoolとRoyal Academy of Stockholmを訪問しました。ストックホルム工科大学にて、ダニエル王子の...10月22日（火）、ストックホルム王宮にて、国王夫妻、皇太子妃殿下ご臨席のもと、世界青少年フォーラム年次パートナーフォーラムが開催されました。ストックホルム王宮での公式謁見 10月23日（水）、国王は新たに任命された4人の外国大使をストックホルム王宮で公式謁見されました。続きを読む 10月22日（火）、国王は「セトラー・オブ・ザ・イヤー」賞を贈呈しました。フォーマルオーディエンス - その仕組みストックホルム宮殿の外庭にあるハイガードウイングから、軍の正式な謁見への参加が計画されている。それは、コマンドスタッフ...続きを読む ダニエル王子がFryshusetで行われたSweden's Youth Entrepreneur 2013の授賞式に出席 10月21日（月）、ダニエル王子はFryshusetのセミナーとSweden's Youth Entrepreneur 2013の授賞式に出席しました。10月15日（火）、国王夫妻はパリで開催された世界スカウト基金との会合と晩餐会に出席されました。国王は世界スカウト連盟の名誉会長であり...国王と皇太子妃がWWFのオータムミーティングに出席 10月21日（月）、ソルナのウルリクスダル宮殿で開催されたWWFのオータムミーティングに、国王と皇太子妃が出席されました。王は...皇太子妃殿下がIf Stockholm Openにご出席 10月20日（日）、ストックホルム王宮で行われたテニストーナメントIf Stockholm Openの決勝戦に皇太子妃殿下とエステル王女がご出席されました。Tennishallen i...ヤング・リーダーシップのワークショップに参加する国王 10月15日（火）、ストックホルム王宮にて、ヤング・リーダーシップによる価値観に基づくリーダーシップのワークショップが開催されました。国王夫妻がオランダのWillem-Alexander国王とMáxima女王を表敬訪問 10月10日（木）と11日（金）、国王はヨーテボリとボラスへの技術視察に出かけられました。この旅行は、Kungl....皇太子妃殿下がウプサラをご訪問 10月11日（金）、皇太子妃殿下がウプサラ大学の環境問題や生命科学に関する研究開発に参加されるため、ウプサラをご訪問されました...続きを読む ダニエル皇太子がオーランドを訪問 10月10日（木）、ダニエル皇太子がオーランドを訪問し、オーランドの経済と社会について見識を深めました。続きを読む 国王、Bana Vägインフラプロジェクトを開始 10月9日（水）、国王はBana Väg Motala-Mjölbyインフラプロジェクトを開始しました。このプロジェクトは、安全性とアクセシビリティを向上させ、...女王がメイフラワー募金コンテストの入賞者に卒業証書を授与 10月9日（水）、アドルフ・フレドリックの音楽教室の4年生から6年生の生徒30人がストックホルム王宮に集まり、女王から卒業証書を受け取りました。カール・フィリップ殿下韓国ご訪問3日目 10月9日（水）、カール・フィリップ殿下の韓国ご訪問は続きました。日中、皇太子は戦争記念館で開催された国連展を見学されました。</w:t>
      </w:r>
    </w:p>
    <w:p>
      <w:r>
        <w:rPr>
          <w:b/>
          <w:color w:val="FF0000"/>
        </w:rPr>
        <w:t xml:space="preserve">イド268</w:t>
      </w:r>
    </w:p>
    <w:p>
      <w:r>
        <w:rPr>
          <w:b w:val="0"/>
        </w:rPr>
        <w:t xml:space="preserve">ハディース[1]（アラビア語：الحديث）とは、預言者ムハンマドの生き方を手本とし、様々な状況における彼の言動、つまりムハンマドの言動や、彼に近い人物の言動を黙認して記録したイスラームの物語・伝承。 シーア派の用語ではkhabar'という。このような伝承が存在するのは、クルアーンが考え得る全ての出来事や人間の全ての行動を網羅することは不可能であるためである。ハディースとは、スンニ派に伝わる伝承のうち、文章で書かれた部分のことで、一般的に知られてはいるが文章化されていない、イスラームにおける禁止事項や義務などが含まれる。ハディース集の多くは、ムハンマドが632年に亡くなってからずっと後の7〜8世紀に初めて記録された。[3] 起源と意義[編集] スンニ派ハディース編纂者 シーア派ハディース編纂者 イバディ派ハディース 7世紀に、ムハンマド（632年没）の行動をその場で観察した聞き手から直接情報を得た二次資料または第三者が記録し、これらの書き手が一次資料またはソースにも名前を付けたハディースは、信者はもちろん、すべてのイスラム法学派（マダーブ）で極めて重要と見なされている。ハディースが特に信頼できるとされるのは、ムハンマドが特定の問題や状況に対して立場を取ったときに何が起こったかについて、複数の一次資料、つまりその場にいた人々の経験と解釈に違いがない場合である[4]。 ほとんどの宗教、特にキリスト教において同様の時間的ずれがあるが、新約聖書の書物と手紙の著者たちは、イエスと関わり、知っていた特定の一次資料を明確に参照することはない。仏典は釈迦の死後、何世紀もかけて作られたもので、その多くは釈迦の教えを実践しながら発見した僧侶が書き残したものである。伝統的に、ハディースとは規範的なものであり、社会と文明の発展に伴って法学を確立することが公認校の任務であると考えられている。ハディースの解釈は、大多数の敬虔なムスリムにとって、コーランの解釈の難しい箇所を理解するための非常に重要なツールであると考えられており、少数の高く評価されているマダーブによるハディースの解釈は、スウェーデンの最高裁判所が地方裁判所や控訴裁判所で解決できなかった法解釈の問題について判決を下すのと同様に、先例となるものである。イスラム世界では、最も尊敬されているマダーブ機関がイスラム法学の問題の基礎となっている[5]。今日、クルアーン自体の再解釈はあまりなく、7世紀と8世紀に大量に編纂されたハディースのコレクションがその出典となっている。これらも、現代に再解釈することは可能ですが、そうする必要はないでしょう。これらの著作や裁定は、今日に至るまで、イスラーム法やイスラームの歴史に関する事柄で参照されている。イスラム教の2大派閥であるシーア派とスンニ派は、それぞれ異なるハディース集を有している。偽のハディース[編集] 一部のハディースが偽造であることは、当初から知られていた。3代目カリフ暗殺への懸念から始まったと考えられている。ハディースの改ざんは単独のケースにとどまらず、メディナの第一世代のムスリムたちが生きている間に、すでに大規模な改ざんが行われていた。この現象の一部は、イスラムの国家建設と行政・領土の出現と拡大に関連しており、さまざまな個人が競い合う新たな指導者の役割を担っている。特に、ペルシャ人、エジプト人、ローマ人、シリア人、レバノン人など、アラブ以外の民族を、成長するイスラム帝国の中で容易に出し抜くことができるようになったのだ。もう一つの理由は、ウンマの統一を何としても守りたいということである。たとえ贋作が善良な目的のために行われたとしても、信憑性のない贋作とみなさざるを得ない。</w:t>
      </w:r>
    </w:p>
    <w:p>
      <w:r>
        <w:rPr>
          <w:b/>
          <w:color w:val="FF0000"/>
        </w:rPr>
        <w:t xml:space="preserve">イド269</w:t>
      </w:r>
    </w:p>
    <w:p>
      <w:r>
        <w:rPr>
          <w:b w:val="0"/>
        </w:rPr>
        <w:t xml:space="preserve">労働市場はここ数十年の間に多くの劇的な変化を遂げ、特に近年は急速に発展している。昔は、コネがあるか、行動力があるかで、仕事が決まっていたんです。現在では、人脈だけで資格を取ることは難しくなり、100件応募しても仕事にならないこともあります。その代わり、人材紹介会社は労働者を集めるために雇われており、求職者は人材紹介会社を通してより簡単に仕事を見つけることができます。採用活動とは、特定の職種に就く人材を探し、集めることである。もともと軍隊で使われていた言葉で、リクルーターという言葉もそこからきている。現在の採用活動は電子的に行われることが多く、その分人員を削減することができます。求人募集には古典的なプロセスがあり、それは国によって、また同じ国でも職場によって異なる。それぞれの職種には固有の要件があり、それが採用プロセスを大きく左右します。事務職に応募する人が、建設業に応募する人と同じプロセスを踏むことはまずないでしょう。いずれにせよ、採用プロセスは通常、新しい職場の紹介と新しい仕事と手順の確認で終了します。現在も多くの企業が自社で採用活動を行っていますが、最近ではプロの人材紹介会社に仕事を任せることが一般的になりつつあり、双方にとってプラスになる傾向があります。仕事を得た人にとって最もポジティブなことは、カジノでフリースピンをたくさんもらえるのと同じ喜びを得られることだろう。もちろん、雇用主にとっても、適材適所という形で大当たりを引くことができ、プラスに働きます。</w:t>
      </w:r>
    </w:p>
    <w:p>
      <w:r>
        <w:rPr>
          <w:b/>
          <w:color w:val="FF0000"/>
        </w:rPr>
        <w:t xml:space="preserve">イド270</w:t>
      </w:r>
    </w:p>
    <w:p>
      <w:r>
        <w:rPr>
          <w:b w:val="0"/>
        </w:rPr>
        <w:t xml:space="preserve">ペルシャ語版の創刊により、The Epoch Timesは現在21ヶ国語で読むことができます。1月12日、The Epoch Timesのペルシャ語版が正式に創刊されました。このエディションは、世界中のすべてのペルシャ語話者、特にイラン、アフガニスタン、タジキスタンの人々のためのものです。- エポックタイムズ多言語版副社長のリリー・ワンは、「ペルシャ語版は、成長を続ける我々の組織に新たに加わったもので、世界中のペルシャ語を話すすべての人々に、出来事やトレンドに関するニュースや信頼できる情報をお届けすることができます」と語っています。エポックタイムズは、2000年に中国の報道機関としてスタートしました。現在、Epoch Timesは35カ国、21の言語で発行され、世界で最も広く配信されている報道機関に発展しています。</w:t>
      </w:r>
    </w:p>
    <w:p>
      <w:r>
        <w:rPr>
          <w:b/>
          <w:color w:val="FF0000"/>
        </w:rPr>
        <w:t xml:space="preserve">イド271</w:t>
      </w:r>
    </w:p>
    <w:p>
      <w:r>
        <w:rPr>
          <w:b w:val="0"/>
        </w:rPr>
        <w:t xml:space="preserve">2020-05-13 2020年総会およびMETA2020リリースのお知らせ まもなく協会総会とMETA2020リリースの時期ですまだの方は、2020年のメンバーシップ更新の時期です。2019年のアニバーサリーイヤーが終わり、2020年春に向けてどのように変わっていくのか、誰も想像できなかったのですが......。というわけで、METAの新しい号がもうすぐあなたのメールボックスに届きます。META 2020は従来、年次総会に合わせてリリースされ、完全な従来型ではないものの、Zoomを使ったデジタル形式で12/6（金）15時から開催される予定です。リンクを受け取った方（議長にメール）は全員、会議にログインすることができ、特別なソフトウェアをダウンロードしたりする必要はありません。雑誌販売会社Eddy.seによる購読管理の改善に伴い、まだ更新されていない方は、www.histark.se のフォームから会員登録と連絡先情報の更新をお願いします。これは、総会での投票と、日誌の自宅送付を可能にするためです。会員資格は暦年単位です。歴史考古学会2020年度年次大会のお知らせ 日時：2020年12月6日 15:00 場所：インターネット、Zoom経由 https://uu-se.zoom.us/j/66446942689 当協会理事への自薦・他薦を希望される方は、31/5までに指名委員会（下記）までご連絡ください。emma.maltin@ark.su.se または jimmy.karlqvist@dalarnasmuseum.se 年次総会で特定の問題を提起したい人は、できれば ordforande@histark.se 経由で署名者にメールで送ってください。 議題 §1 開会 §2 議長選出 §3 書記選出 §4 記録者選出および投票名簿決定 §5 年次総会が正当に招集されたかどうかに関する質問 §6 2019年から歴史考古学協会の活動および財政の報告--。05-31- 2020-05-31 §7 2019/2020会計年度の歴史考古学協会理事会の解散 §8 2020/2021会計年度の理事会の選出 §9 監事の選出 §10 選挙管理委員の選出 §11 2020/2021年度の歴史考古学協会の活動予定の発表とMETA-歴史考古学ジャーナルの発行 2021 §12 新しい年次会議の日程 2021 §13 その他の事業 §14 閉会 会員全員歓迎します。歴史的考古学協会理事会 via Joakim Kjellberg, President 2020-03-17 METAの新しい購読システムで2020年のメンバーシップと購読を更新する時期です 今なら特別価格ですMETAと歴史考古学協会は、書籍や雑誌を販売するEddy.seと共同で、新しく改良された購読サービスを開始することができました。システム変更に伴い、会員およびこれまで購読されていた皆様には、本ページのフォームから2020年の会員/購読の更新をお願いしております。www.histark.se 会員/購読の登録の際、支払いアドバイスノートが送付されますので、通常の銀行口座への振替、eインボイス、インターネットによる直接カード払いなどでお支払いをお願いしております。会員/購読者の皆様は、本誌の継続的な発行を支援し、印刷された本誌を郵便受けにお届けするとともに、最新号がリリースされるとすぐにデジタルでアクセスすることができます。また、会員の皆様には、協会主催の会合やシンポジウムに無料でご参加いただけるほか、ニュースレターによる継続的な情報提供も行っています。会員資格は1暦年間有効です。また、本誌のさらなる発展や歴史考古学研究・委託研究のネットワークを支援したい企業・機関には、スポンサー会員を募集しています。スポンサー会員の詳細とその内容については、以下までお問い合わせください。ordforande@histark.se /Editorial Board of META and Board of Historical Archaeological Association 2020-03-16 5年、もうすぐ6号!META - Historical Archaeological Journalが新しい形で創刊されてから、今日で5年になります。その後、4号まで発行され、ヒレから白熊、沈没船、都市、骸骨、手付かずの文化遺産など、刺激的な記事が掲載された。次号に向けて、さらに多くの記事を制作中です。可能</w:t>
      </w:r>
    </w:p>
    <w:p>
      <w:r>
        <w:rPr>
          <w:b/>
          <w:color w:val="FF0000"/>
        </w:rPr>
        <w:t xml:space="preserve">イド272</w:t>
      </w:r>
    </w:p>
    <w:p>
      <w:r>
        <w:rPr>
          <w:b w:val="0"/>
        </w:rPr>
        <w:t xml:space="preserve">そして、今度はブログのネタになる。一日に何度も訪問しているブログのことをお伝えしようと思っていました。たくさんあるんですよ。でも、この店は他の店より頻繁に訪れているんです。右下にある私のリンク集にすでに含まれていますが、少し特別な注意を払うに値するものです。まず、私の職業である広告に関することが多い。日常生活について、しばしばコミカルな視点で描かれていますが、シリアスなことも描かれています。ファッションブログ、またはmammaditoや政治vetabästprettoではなく、人生を悩ますまたは明るくするものの素敵なミックスは、面白い方法で提供しています。ブログは "それが得るように良い "と呼ばれ、それを書いているウルリカは、最後の名前を持っているという単純な理由からそうする。あなたはまだそれを行っていない場合はウルリカのブログをご覧ください：ブログ、ヒント、それが得るように良い、ウルリカ良いについて他のブログ</w:t>
      </w:r>
    </w:p>
    <w:p>
      <w:r>
        <w:rPr>
          <w:b/>
          <w:color w:val="FF0000"/>
        </w:rPr>
        <w:t xml:space="preserve">イド273</w:t>
      </w:r>
    </w:p>
    <w:p>
      <w:r>
        <w:rPr>
          <w:b w:val="0"/>
        </w:rPr>
        <w:t xml:space="preserve">ソールズベリーは、イギリス・ウィルトシャー州の町で、人口は約39,000人です。エイボン川とワイリー川が合流する地点にある。少なくとも1075年から1092年の間に司教と聖堂が置かれた。マグナ・カルタの複製を所蔵する大聖堂や、町の北西13kmに位置するストーンヘンジの石などがランドマークとなっています。また、人口に対するパブの数がイングランドで最も多いことでも知られている。中世の哲学者であり歴史家であるBishop John of Salisburyは、この街の著名な人物の一人である。</w:t>
      </w:r>
    </w:p>
    <w:p>
      <w:r>
        <w:rPr>
          <w:b/>
          <w:color w:val="FF0000"/>
        </w:rPr>
        <w:t xml:space="preserve">ID 274</w:t>
      </w:r>
    </w:p>
    <w:p>
      <w:r>
        <w:rPr>
          <w:b w:val="0"/>
        </w:rPr>
        <w:t xml:space="preserve">ちょうど1ヵ月後の3月12日、今年の「Littfest」がウメオで開幕する。私自身、サーミの人々の強制移住に関する議論に参加する光栄と喜びを持っています。これは、エリン・アンナ・ラバが最近 ... 続きを読む → ... いいえ、私は秋に映画館で快適なアームチェアに座っていたのではありません。しかし、多かれ少なかれ有名な人物の興味深い伝記に数多く没頭している。人物の詳細な描写には、何か特別なものがあります ... 続きを読む → 今年のBodilブックフェアは、クロコムとエステルスンドの両方で成功したイベントの2つに集約されますここでイベントからのいくつかの写真です：カタリーナLundströmはKrokomでピッチを開始Torbjörnとあなたの真にII著者を（少なくとも約30）通知... 続きを読む → 今日の午後は、地域のブックフェアBodilのKrokomプレミアです！ このイベントへの参加は、このようになります。新しい本が何冊か紹介されますが、私が紹介するわけではありません。昔の "クラシック "と一緒に走っているんです。Poor as They Were』『The Separator』『The Displaced』のオリジナル版はとっくに売り切れ、 ... 続きを読む →『The Displaced』のTomas Colbengtsonによるカバーページです。明日11月17日午後6時から、スウェーデン・テレビはサーミの強制移住に関するドキュメンタリー・シリーズを放映する予定です。私自身、これらのイベントについては ... 続きを読む → 11月に入り、またBodilブックフェアの時期がやってきました。まずは22日（金）16-19日にKrokomで、翌日11-16日にÖstersundで行われます。 この地域にゆかりあるさまざまな作家が参加する予定です。私自身は、両方 ... 続きを読む → アプリではこんな風に見えることも！？ヴェステルボッテン県立図書館は、作家と携帯電話の地理的な位置を結びつける技術革新を開始しました。私自身は、Boksjönに行き着きました。リンク先は、私の著書であり、主な舞台は... 続きを読む →</w:t>
      </w:r>
    </w:p>
    <w:p>
      <w:r>
        <w:rPr>
          <w:b/>
          <w:color w:val="FF0000"/>
        </w:rPr>
        <w:t xml:space="preserve">イド275</w:t>
      </w:r>
    </w:p>
    <w:p>
      <w:r>
        <w:rPr>
          <w:b w:val="0"/>
        </w:rPr>
        <w:t xml:space="preserve">ブロードバンドの普及は、市町村議会で取り上げられた 「未来の自治体、2038年の展望」の中で、スタファンストルプ市は「インターネットアクセスが確実な品質、容量を持ち、すべての人とどこでも可能になるように取り組む」と書かれているのが印象的です。このような取り組みと、地元企業や個人からの要望が増え続けていることから、スタファンストープ自治体のブロードバンド戦略の必要性がうかがえます。ブロードバンドは、今や社会の発展のための重要な課題であり、道路網や電力網などのインフラと同様に重要なものとなっています。今後、個人だけでなく、ビジネスコミュニティーやその他の公共サービスにも大きなニーズがあると思われます。開発のスピードは速く、社会におけるオンラインサービスの数は常に増え続け、多くの人々に価値を生み出しています。自治体は、将来的にその境界内でファイバーネットワークへのアクセスを確保する責任を負わなければならない。この光ファイバーネットワークは、さまざまな事業者にとって魅力的であり、インターネットだけでなく、テレビ、電話、その他のサービスにおいても、多様性と選択肢を生み出すことができるはずです。このため、ブロードバンド戦略を策定し、5月7日の市議会で採択された。ブロードバンド戦略では、2015年までに全世帯・企業の40％以上が100mbit/s以上のブロードバンドにアクセスできるようにし、4年後の2019年には80％以上、そして2020年には100mbit/sに到達させることを提案しています。</w:t>
      </w:r>
    </w:p>
    <w:p>
      <w:r>
        <w:rPr>
          <w:b/>
          <w:color w:val="FF0000"/>
        </w:rPr>
        <w:t xml:space="preserve">イド276</w:t>
      </w:r>
    </w:p>
    <w:p>
      <w:r>
        <w:rPr>
          <w:b w:val="0"/>
        </w:rPr>
        <w:t xml:space="preserve">Tripadvisor のベストコンテンツにアクセスする 旅行のアイデアを整理して、地図上で確認する 価格アラートとお得な情報で、思い通りの旅を実現する 質問をして、あなたのような旅行者から回答をもらう 旅行について話す あなたのような旅行者からのアイデアをもっと見ることができるようになるはずです。</w:t>
      </w:r>
    </w:p>
    <w:p>
      <w:r>
        <w:rPr>
          <w:b/>
          <w:color w:val="FF0000"/>
        </w:rPr>
        <w:t xml:space="preserve">イド277</w:t>
      </w:r>
    </w:p>
    <w:p>
      <w:r>
        <w:rPr>
          <w:b w:val="0"/>
        </w:rPr>
        <w:t xml:space="preserve">7段階の充電アルゴリズムが、バッテリーを最大限に活用します。充電器はバッテリーに必要な電力を供給し、バッテリーの健康を維持し、より良いパフォーマンスと長寿命を実現します。Blue Smart IP65充電器は、他社製品とは異なり、完全に放電した電池に強制的に低電流を流すことで充電を試みます。そして、バッテリーの端子に十分な電圧がかかると同時に、通常の充電が再開されます。充電器にはクロコダイルクリップとM8アイレットの両方が付属しており、バッテリーを簡単に接続することができます。ご希望であれば、バッテリーを常時接続したままにしておくことも可能です。Blue Smart IP65充電器はBluetoothを内蔵しており、スマートフォンやタブレット、ノートパソコンで充電器やバッテリーの状態を確認することができます。充電器の設定はすべてVictronConnectアプリで行うことができます。</w:t>
      </w:r>
    </w:p>
    <w:p>
      <w:r>
        <w:rPr>
          <w:b/>
          <w:color w:val="FF0000"/>
        </w:rPr>
        <w:t xml:space="preserve">イド278</w:t>
      </w:r>
    </w:p>
    <w:p>
      <w:r>
        <w:rPr>
          <w:b w:val="0"/>
        </w:rPr>
        <w:t xml:space="preserve">カンパニー 木曜日は、ヘバが第2四半期の数字を発表する番だった。 カンパニー ヘバは、コミュニケーション・マネージャーとしてエヴァ・ワセを採用した。会社 成長するために3つのツールに取り組んでいます。また、Heba社のCEOであるPatrik Emanuelsson氏は、老人ホームとコミュニティビルへの大規模な投資について、Fastighetssverigeに詳しく語っています。トランザクション スレッテは、そのファンドであるスレッテVI ABの中で、ノルタルエ港の賃貸物件の売却に関してヘバと契約を締結しました。この物件は建設中であり、Hebaは2021年第2四半期に予定されている完成時に所有権を取得します。 この取引は法人形態であり、不動産の基礎価格は401百万クローネで、賃貸面積1平方メートルあたり47,000クローネに相当します。Hebaは、第4四半期に不動産価値100億クローネを突破しました。不動産管理からの利益は通年で6.2％増加し、配当は1株当たり1.20クローネ（1.10クローネ）に増額されました。</w:t>
      </w:r>
    </w:p>
    <w:p>
      <w:r>
        <w:rPr>
          <w:b/>
          <w:color w:val="FF0000"/>
        </w:rPr>
        <w:t xml:space="preserve">イド279</w:t>
      </w:r>
    </w:p>
    <w:p>
      <w:r>
        <w:rPr>
          <w:b w:val="0"/>
        </w:rPr>
        <w:t xml:space="preserve">エジンバラ大学教授の服を着たドミトリー・メンデレーエフの肖像 (1885) Verkhnie Aremzyani, Russia St. Petersburg, Russia Signature ドミトリー・メンデレーエフの1871年の周期表で、追加の科目にはギャップ（-）がつけられています。ドミトリー・イワノビッチ・メンデレーエフ（ロシア語：Дмитрий Иванович Менделев）は、1834年2月8日生まれ、1907年2月2日に肺炎で死亡した、周期表の発案者として有名なロシアの化学者である。経歴[編集] メンデレーエフは、シベリアのトボリスク近郊で、マリヤ・ドミトリエヴナ・メンデレーエヴァ（旧姓コルニリエヴァ）とイワン・パヴロヴィッチ・メンデレーエフ（1783-1847）の間に11～17人（人数はまちまちだが17人と思われ、そのためデータはさまざま）の子供の末っ子として生まれた。父親が失明し、教師を辞めざるを得なくなり、一家は大変な苦労をした。母親は生活のためにガラス工場を開いたが焼け落ち、父親が結核で亡くなった後、1849年に息子と一緒にモスクワ経由でまずサンクトペテルブルクに移り、1850年から大学で勉強を始めた。メンデレーエフは、幼少の頃、毒入り毛布の欠片がきっかけで科学に目覚め、科学の最初の基礎を学びました。学業を終えて間もなく母親を亡くし、結核が悪化したため、医師の勧めで黒海に面したクリミア半島のシンフェロポリに移り、理科の教師として働くことになった。クリミア戦争が勃発するとオデッサに行き、22歳の時に大学の化学の無給の私講師としてサンクトペテルブルクに戻った。メンデレーエフは『シグマ』の中で、独創的で、親しみやすく、情に厚い、しかし気まぐれで乱れやすい人物であると書かれている。彼は時代や国に対してリベラルであったが、政治の世界には進まなかった。彼は、仕事と教育のために闘う女性たちを対等に扱い、自分の職場で女性を雇い、大学での講義に女性を認めることをためらわなかった。1859年から1861年にかけて、パリとハイデルベルクに留学し、気体のさまざまな性質について研究した。1863年にロシアに戻り、フェオズヴァ・ニキティジナ・レシチョーヴァと結婚し、2人の子供をもうけた。この結婚は解消され、メンデレーエフはアンナ・イヴァノヴナ・ポポワと再婚し、二女と二男をもうけた。1864年から1866年までサンクトペテルブルク工科大学、1867年から1890年までサンクトペテルブルク大学の教授を務めた。1893年には、度量衡局の局長に任命された。メンデレーエフは1905年に王立科学アカデミーの会員に選ばれ、財団番号101「メンデレーヴィウム」は彼の名前にちなんで命名された。元素を原子番号の昇順に並べ、これを適当な周期で区切って下に書くと、縦列の元素が関連しているという不思議な事実が明らかになる。原子番号が大きくなると、元素の性質が変化し、周期的に繰り返される。メンデレーエフは、物理的に似ている元素を下に並べるために、いくつかの箇所を空白にせざるを得なかった。このことから、彼は当時未知の元素の存在と性質を予言し、後に確認された。元素の性質が原子量の増加に伴って周期的に変化するという発見は、メンデレーエフが1867年から1871年にかけて教科書『化学の基礎』を執筆しているときに行ったものである。1866年にイギリスの化学者ニューランズが発表した元素のオクターブに関する考え方は、メンデレーエフ自身の発見とほぼ一致するものだった。1869年3月、彼は最初の周期表をロシア化学協会に発表した。後に有名になったこの形式は、1871年3月、『化学と薬学』誌の論文「Die periodische Gesetzmässigkeit der chemischen Elemente」で発表された。メンデレーエフとは別に、ドイツの化学者ローター・マイヤーが、メンデレーエフとほぼ同時に同じ発見をしていたが、彼がその成果を発表したのは1870年になってからである。からのメンデレーエフの予測とウィンクラーの解析の比較。</w:t>
      </w:r>
    </w:p>
    <w:p>
      <w:r>
        <w:rPr>
          <w:b/>
          <w:color w:val="FF0000"/>
        </w:rPr>
        <w:t xml:space="preserve">イド280</w:t>
      </w:r>
    </w:p>
    <w:p>
      <w:r>
        <w:rPr>
          <w:b w:val="0"/>
        </w:rPr>
        <w:t xml:space="preserve">スウェーデン教会 オンコール司祭への電話が引き続き増加 プレスリリース - 2012年12月19日&amp;nbsp09:39&amp;nbspCET オンコール司祭への電話では、精神疾患、人間関係、孤独などが最も多い話題となっています。今年は6万8,000件に達する見込みです。Photo: Magnus Aronson/IKON 今年の予備統計によると、スウェーデン教会の待機司祭への電話は再び4％以上増加した。 - 孤独感は高く、社会情勢は厳しい。健康、経済、人間関係などの悩みを生み出します。オンコール司祭の全国コーディネーターであるモニカ・エッカーダルは、「夜間に誰かと話をすることは多くの人にとって重要であり、その連絡は繰り返し行われる割合が増えている」と言う。- 待機している神父以外に打ち明けられない不安や悩みを抱えている人は少なくありません。精神科の診断を受けていても、救急医療を必要としない人たちかもしれません」と言う。コール数68,000件 オンコール司祭は、年内にコール数が68,000件に達し、昨年より約4％増加すると予想しています。2008年から2011年にかけては、全体で30％以上の伸びを示しています。通報件数が増えても、対応率は10件中9件と昨年と同じです。平均待ち時間は5分強ですが、プレッシャーのかかる夜間の時間帯には、待ち時間がかなり長くなることもあります。会話と信仰の問題 精神衛生、人間関係、孤独が最も多い話題です。しかし、信仰と生活の問題も存在する。「わが国では、私的な宗教が広く浸透しているが、幼少期の無神論の要素を持ち合わせる人も多い。夜、神父に会うことで、自分の心の奥底にある信仰とつながることができるのです。神の前で祈りながら誰かに背負われることは、人に力を与える」とモニカ・エッカーダルは言う。ただし、通話中の司祭は、依頼がない限り、祈りや祝福、聖句の朗読をすることはないと強調する。FACTS オンコール司祭は、信仰や民族に関係なく、誰でも呼び出すことができます。匿名でもOKです。営業時間は毎日午後9時から午前6時まで、電話番号は112。通話料は無料です。オンコール司祭は、スウェーデン国教会の小教区が共同で提供するサービスです。SOSアラームによるオンコールサービスで協力することで、すべての小教区が毎晩緊急司牧を行う必要はありません。スウェーデンのさまざまな地域の司祭が、ある人は大きな仕事を、またある人は年に数回の仕事を任されて、オンコールサービスに参加しています。スウェーデン国教会のフィンランド語ホットライン、Palveleva Puhelin、020-26 25 00は21-24日の間毎晩開いています。 サーミの危機管理ネットワークのホットライン、063-10 12 30は金曜日と日曜日、20-24日に開いています。 スウェーデン国教会のホットラインへの電話はSOSアラームを通じて行われます。通話料は無料で、匿名での通話も可能です。</w:t>
      </w:r>
    </w:p>
    <w:p>
      <w:r>
        <w:rPr>
          <w:b/>
          <w:color w:val="FF0000"/>
        </w:rPr>
        <w:t xml:space="preserve">イド281</w:t>
      </w:r>
    </w:p>
    <w:p>
      <w:r>
        <w:rPr>
          <w:b w:val="0"/>
        </w:rPr>
        <w:t xml:space="preserve">携帯電話を購入する？それなら、正しい場所に来たんだ。この携帯電話は、新品と比べて13kgの二酸化炭素を削減しているのですこれは、78kmの自動車旅行で排出される量と同じです。充電器、シェル、ヘッドセットの追加をご希望の場合は、以下のメニューからお選びください。Samsung Galaxy Note 8 64 GB Midnight BlackをInregoで中古購入 私たちInregoは、あまりにも多くのタブレットや携帯電話、パソコンが不必要にスクラップされていると考えています。そのため、私たちはさまざまな種類のIT製品を買い入れ、情報で削除し、細かい状態までサービスすることを仕事にしています。昨年、私たちのお客様は、4,400トンの二酸化炭素排出量を削減されました。私たちは、それが私たちの活動の大きな証だと考えていますこの製品についてもっと知りたい、または私たちの仕事についてもっと知りたいですか？また、教えてください。注意!S-Penは含まれません。●カメラ有効画素数（秒）●12●最大記録解像度●メモリーカードスロット数●195g●付属保証書●1年 商品は通常ご注文確認後3～5営業日以内に発送いたします。Inregoのお客様には、注文がどの段階にあるのかを追跡していただくことが可能です。ご注文いただいた商品が当社から出荷されると、お荷物番号を記載したメールが届きます。梱包が破損していたり、パッケージがなくなっていたりする場合は、直ちに運送業者にお知らせください。商品に対する責任は、商品が受領され、レシートを受け取った時点で買主に移転します。お客様が配送された商品を開梱した際に破損していることが判明した場合、速やかにInregoにご連絡ください。破損した商品は、配送先から移動させることはできません。その場合、当社の配送保険が適用されなくなるからです。個人顧客のための支払いオプション Inregoの個人顧客として、以下の支払いオプションのいずれかを使って、Klarnaを通じて迅速かつ簡単に支払うことができます： * 請求書に対して14日以内に支払う * BankIDを使って直接支払う * 毎月の請求書と分割して支払う * クレジットカードまたはデビットカードで支払う A+ - 新しい状態 真新しい製品、新しい状態の製品または未使用品です。A - 非常に良い状態 使用頻度の少ない製品で、非常に良い状態です。携帯電話の場合は、電池容量が80％以上であること。B - 良好な状態 通常の摩耗や損傷のある製品。画面上に使用時には見えない小さな傷が発生する。ノートパソコンに盗難防止マークがある場合があります。C - オーケイコンディション 完全に機能する製品で、磨耗や損傷があるもの。画面にキズがついたり、小さな色の変化が生じます。ノートパソコンに盗難防止マークが表示されることがあります。携帯電話やタブレット端末の背面の変色。PC - 良好 通常、デスクトップPCはノートPCなどと同じように摩耗することはありません。そのため、デスクトップパソコンの状態は非常に良いことが多いですが、通常の使用感や筐体の傷、盗難防止ラベルの跡などがある製品も見受けられることがあります。TFT - 良好 通常、モニターはノートパソコンなどと同じように消耗することはありません。つまり、当社のモニターは非常に良い状態のものが多いのですが、通常の摩耗、シャーシ/フットの傷、盗難防止のためのマークがある製品も存在します。画素機能、コントラスト、明るさ、演色性を確認 - Windows 10 Proをプリインストール。コンピュータを使用するために必要なOS ・64ビット版 ・完全なブロートウェアフリー</w:t>
      </w:r>
    </w:p>
    <w:p>
      <w:r>
        <w:rPr>
          <w:b/>
          <w:color w:val="FF0000"/>
        </w:rPr>
        <w:t xml:space="preserve">二百八十二</w:t>
      </w:r>
    </w:p>
    <w:p>
      <w:r>
        <w:rPr>
          <w:b w:val="0"/>
        </w:rPr>
        <w:t xml:space="preserve">ノルウェー語の優勝（おめでとうございます！）とノルウェー語の発音に挑戦した機会に（娘はショックですぐに肘掛け椅子で寝てしまいましたが）、昨年の夏にHanna Hellquistが彼女のラジオ番組でFredrik Skavlanを取り上げた時のことを思い出しました。聞こえましたか？とても面白いです。特にスカヴランは、ハンナがノルウェー語を話そうとするのをどう受け止めたかについて述べている。ノルウェー人は、とても大きな問題を抱えているようですね。</w:t>
      </w:r>
    </w:p>
    <w:p>
      <w:r>
        <w:rPr>
          <w:b/>
          <w:color w:val="FF0000"/>
        </w:rPr>
        <w:t xml:space="preserve">イド283</w:t>
      </w:r>
    </w:p>
    <w:p>
      <w:r>
        <w:rPr>
          <w:b w:val="0"/>
        </w:rPr>
        <w:t xml:space="preserve">ニュース - グローバルな開発問題が学生を刺激した 2021-01-18 9月20日、グローバルな開発問題に関する労働市場デーが開催されました。金曜日の午後は、6人のプロフェッショナルが、現在の地位を確立するまでのストーリーを紹介する2つのパネルディスカッションが開催されました。- プロジェクト「食糧主権」に300万ユーロ 2020-12-21 ベッペ・カールソンさん、ドリー・キコンさん、ゾンゾイ・バーバーさんが、プロジェクト「食糧主権」のためにフォルマスから300万クローネを獲得されました。おめでとうございます。 ・新刊発売：「Invoking Flora Nwapa」 2020-11-27 Stockholm大学の社会人類学教授、ポーラ・ユーモネンが書いた本 ・コロナモードの金 2020-11-27 コロニアパンデムの時、金の価格はロケット状に上昇した。ストックホルム大学の社会人類学者・研究者で元ジャーナリストのAnette Nyqvist氏が著書『The Shimmer and Shade of Gold』を執筆 - Paula Uimonen氏の社会人類学教授への昇進を祝う 2020-10-26 これは2020年10月22日に副学長Astrid Söderbergh Widding教授が行った決定によるものです。- 2021年春学期にDelmiに参加する社会に興味のあるインターン 2020-09-24 Delegation for Migration Studies (Delmi) のインターンとして、移民政策と移民研究の両方に近接した刺激的なインターンの機会を得ることができます。- ウルフ・ハンネルツ 世界で最も影響力のある人類学者 2020-09-01 ストックホルム大学社会人類学名誉教授のウルフ・ハンネルツ氏が、過去10年間に世界で最も影響力のある人類学者としてリストアップされました。- 環境と開発に関するウェビナーに学生が参加 2020-06-08 5月8日、ストックホルム国際水研究所（SIWI）は、グローバル開発プログラムの学生32名を受け入れました： - 世界を理解し変えようとする私たちの関心を学生が共有 - 危機が日常となったときの魔法の思考と古い習慣 2020-05-26 Raoul Galli が Studio Ett を訪問し Covid-19 について話しました - 春の研究および CEIFO セミナーにようこそ!2020-05-20 春のセミナープログラムをチェック！ - 社会経済的背景が若者の余暇活動を決める 2020-05-14 最近出版された「若者の余暇活動-参加、機会、結果」において、研究者は高所得者である親を持つ若者は、余暇活動に従事する傾向が高いことを発見しています。- なぜ人々は勧告に従わなくなったのか 2020-05-13 社会人類学者のラウル・ガリ氏が、スウェーデン国民が公衆衛生局のCovid-19に関する勧告に従わなくなった理由についてSVTに語った。 - パンデミックの時、貨物輸送船や港で何が起こるのか？2020-05-08 Hege Høyer Leivestadが世界の海と港で繰り広げられるウイルス劇のあまり知られていない部分について執筆 - ブルキナファソの綿花経済における貧しい女性の敗者 2020-03-10 人類学の新しい研究は、誰が綿花経済から利益を得て、誰が利益を得ないのかに違いがあることを示している。貧しい家庭こそ、女性が自分の収入でまかなわなければならないのです。「イランでは、希望を持とうとしています。しかし、私たちは戦争の恐怖につきまとわれている」 2020-01-16 Shahram Khosravi社会人類学教授、ここ数週間のイランの動きについて「ガーディアン」に寄稿 - シリアの学校と教育制度についてUR番組に出演 2019-12-18 Annika Rabo社会人類学の名誉教授。URの番組「私の国、私の人生、私の学校」で、彼女はこの国の長い教育の伝統について話しています。戦争が勃発して以来、1970年代から時々住んでいた国を訪れる機会もない。 - MondoからAthenaへの移行 2019-12-17 2020年春学期、ストックホルム大学は、授業プラットフォームをMondoからAthenaに切り替える予定である。詳しくは以下のリンクをご覧ください - 学生が世界の民主主義の健全性について見識を深めました 2019-11-29 グローバル開発プログラムの学生が先日インターナショナルIDEAを訪問し、民主主義分析部ディレクターのアニカ・シルバ＝レアンダーがレポート「民主主義の世界の現状」を中心にプレゼンテーションを行いました - 将来の移住モデルにおける一時的契約と帰還要求について 2019年</w:t>
      </w:r>
    </w:p>
    <w:p>
      <w:r>
        <w:rPr>
          <w:b/>
          <w:color w:val="FF0000"/>
        </w:rPr>
        <w:t xml:space="preserve">イド284</w:t>
      </w:r>
    </w:p>
    <w:p>
      <w:r>
        <w:rPr>
          <w:b w:val="0"/>
        </w:rPr>
        <w:t xml:space="preserve">東部戦線南部地区全体の崩壊の危機に直面しながらも、戦線を安定させるに足る兵力が不足していたため、ドイツ国内の様々な兵器学校の職員や学生からなるいわゆるEinsatzverband Lehrtruppeが編成されたのである。新連隊の人員と装備は、II./Inf.Lehr.Rgt.のI.（Gren.）から調達されたものである。II./Pz.Lehr.Rgt.からII.（Gren.）に変更。連隊の将校・下士官には東部戦線での戦闘経験を持つ者が多く、連隊長には前デベリッツ歩兵連隊長のゲオルク・ショルツェ大佐が任命された。ゲオルク・ショルツェ大佐は、1年前のバルバロッサ作戦初期にII./Inf.Rgt.（動機）900を指揮し、1941-42年の冬にはモスクワ郊外の激戦に参加し、Lhrtruppenを指揮して戦闘した経験を持つ。1942年12月21日に人員と装備を積んだ最初の列車がヴュンスドルフを出発し、最終目的地のスタロベルスクに到着した後、連隊は19.S.A.の下に置かれることになった。このとき、東部戦線の中央部から到着したばかりのパンツァー師団も加わっていた。最初の任務は、Starobelsk の東約 50 km にあるいわゆる Strassen Strelzowka2 周辺に橋頭堡を築き、赤軍の南下を阻止し、その補給線を遮断しようとするものであった。第二の任務は、まだ破られていない新設のドイツ防衛線に向かって戦闘で追い返されている部隊の退路の確保であった。この部隊には、第298歩兵師団（Gruppe Göller）と、まだ戦える状態にあったイタリア軍（Gruppe Tyroller）が含まれていた。1942 年 12 月 29 日、第 18 戦車師団ブルンス（Pz.Gren.Rgt 74）は、901 連隊の一部と III./Pz.Art.Rgt.19 の支援を受け、Strelzowka road の十字路を占拠することができた。1943年1月初旬、Oberst ScholzeとLR 901は橋頭堡の防衛を引き継ぎ、1月16日にGruppe GöllerとGruppe TyrollerはHauptkampflinie3に到達することができた。 この任務が完了すると、LR 901は橋頭堡周辺の弱い要塞を放棄し、ベロウズスクに向かって戦術的に後退し始める時が来て、連隊は1月19～20日の夜、そこに到達することができた。この問題を解決して、次の課題はスタロビェールスクと隣接するポロウィチノ飛行場の防衛であった。しかし、13.5kmの前線は連隊が保持するには長すぎるため、代わりに前線に沿った一連の支援地点が使われた。連隊が陣地を確保した直後、赤軍が攻勢を開始し、連隊が保持する区画の北側、第298歩兵師団の担当区域に大きな圧力がかかるようになった。特に第298歩兵師団に対する圧力が強まり、状況は手に負えなくなり、間もなく撤退が避けられなくなることが明らかになった。1943年1月23日、第19戦車師団とともに、現在はヘレスグルッペ・ドン4の下に置かれ、「ドネツの前方に位置し、非常に堅固である風穴」を開けるように命じられた。</w:t>
      </w:r>
    </w:p>
    <w:p>
      <w:r>
        <w:rPr>
          <w:b/>
          <w:color w:val="FF0000"/>
        </w:rPr>
        <w:t xml:space="preserve">イド285</w:t>
      </w:r>
    </w:p>
    <w:p>
      <w:r>
        <w:rPr>
          <w:b w:val="0"/>
        </w:rPr>
        <w:t xml:space="preserve">Debian 2.1 (slink) の xinetd のバージョンはアクセス制御方式をサポートしておらず、この問題に対する脆弱性はありません (Debian 2.2 - potato - をテストしている方は、少なくともバージョン 2.1.8.8.p3-1 にアップグレードしてください) 。</w:t>
      </w:r>
    </w:p>
    <w:p>
      <w:r>
        <w:rPr>
          <w:b/>
          <w:color w:val="FF0000"/>
        </w:rPr>
        <w:t xml:space="preserve">アイディー二八六</w:t>
      </w:r>
    </w:p>
    <w:p>
      <w:r>
        <w:rPr>
          <w:b w:val="0"/>
        </w:rPr>
        <w:t xml:space="preserve">Life is black deep down in beak 25 July 2012 by Tofflan ベッドでパソコンを使っている朝...他の人が海への旅行などを計画している中、私はメディアで世界を眺めています。私の覗き穴には、とりわけこんなものがありました：鼻水が蔓延しています例えば、ストックホルムでは、パブやカフェに害虫がいることがあります。3店舗が完全閉店を余儀なくされ、25店舗のパブが1つ以上の指摘を受けた。だから、この25社はまだ営業が許されるのです。あえて外食するのか、それとも......？YouTubeはコメント投稿者に実名使用を強制したい。YouTube、コメント投稿者に実名使用を求めると発表。ネット上のヘイトに対抗するのが目的です。今のところ名前による強制はありませんが、これからです。そしてそれは、そのブログがニックネームを持っている、彼女は考えています。でも、この猿はみんな知っているし、ウルリカという名前も知っている、だから...今年は結核の患者数が異常に多いんです。いや、そんな馬鹿なことはやめてくれ。針が怖い私でも、結核ワクチンを接種しました。詰め替え用も多数。TBEは命にかかわるからです。一方、同じくマダニを媒介とするライム病は、抗生物質で簡単に治すことができる。家に500リットルの酒があった。まいったなぁ。まさか、自家用に500リットルということはないですよね？最悪の酔っ払いでもない？そうだろ？ジェンセンがリクスゼンに飲ませた。えー、女性ソープ歌手（と呼べないか）が、男性歌手に酒を飲ませるように仕向けた。彼女22歳、彼40歳。個人の責任に何が起こったのか？大人になってから持つべきもの？酔っぱらいになると、いつも通りゴーン。ちょっと......」と思いませんか？Murdered - star siliconで。ミドソマー・マーダーズ」を見ている私たちは、殺人の方法が奇妙であることを知っています。ブラック・ウィドウに比べれば、むしろ無邪気なテレビのカバーストーリーだが。彼女は、シリコンと瞬間接着剤を使った違法な豊尻手術（自信ありげに聞こえるが...）を人々に行った。しかし、人が死んでしまい、今ブラックウィドウは殺人罪で起訴されています。誰がファラオがより大きなお尻を望んでいるのか？実は、結核の予防接種もわざわざしているんです。注射は全く怖くなく、ただ怠け者なだけなのですが...昨年の夏、腕の下に厄介なほど大きくよく肥えたダニを見つけた時、私でもダニに刺されることがあるのだと思いました*ahem*。大人のポイント？ 😉 まあ、私はともかく、十分ですグレーのソフトダニもNO！😉ダニは怖い！😦グーグル＋を強制的に取得させるつもりなのか、、、？ほとんどそんな感じです。今はかなり太った（おばちゃん）宣伝大臣が、良い年をしている。苦しくて意地悪で、辛いことには厳しいが、良いことには子羊のように敬虔なのだ。アンナを限りなく、大量に、言葉にならないほど、しかし疑う余地なく愛している。</w:t>
      </w:r>
    </w:p>
    <w:p>
      <w:r>
        <w:rPr>
          <w:b/>
          <w:color w:val="FF0000"/>
        </w:rPr>
        <w:t xml:space="preserve">アイディー二八七</w:t>
      </w:r>
    </w:p>
    <w:p>
      <w:r>
        <w:rPr>
          <w:b w:val="0"/>
        </w:rPr>
        <w:t xml:space="preserve">国際図書館の閉鎖を阻止せよ ストックホルム市議会の青写真政権は、国際図書館（IB）が現在借りているオーデンプラン市図書館横の別館を解約することを決め、その結果、IBは今年9月2日に一般に閉鎖されることになりました。抗議リストへの署名はこちら| キャンペーンからの更新 2019年9月2日 本日、IBは公開営業を終了しましたが、リースは年内も有効です。つまり、まだ終わったわけではなく、判決を覆し、ビジネスを救うことができるのです。しかし、IBを成功させるには、皆さんの協力が必要です。IBを救うために、抗議リストに署名してください。IBはスウェーデン最大の多言語文学センターで、この種のセンターとしてはヨーロッパ最大級です。20年前から、スウェーデン語を母語としない新移民と定着した移民の両方、言語と文学の愛好者、翻訳者、研究者にとって重要な出会いの場になっています。この閉鎖は、グリーンズによってフリッドヘムスプランのクンスホルメン図書館への「移転」として偽装されている。この図書館は小さな建物で、100以上の言語で20万冊というIB独自のコレクションのほんの一部しか収蔵しない。IBのポイントは、専門スタッフと書籍が同じ場所にあることで、借り手にとって最適かつ個別なガイダンスを提供できることです。ムーブ」によって、この核となる活動は引き裂かれつつある。この不明確な表現による判決で、IBの書籍在庫はどうなるのか、いくつかの疑問が残ります。一部の本はKungsholmen図書館に、他の本はLiljeholmskajenの市公文書館に保管される予定です。その他は整理して販売する予定です。私たちは、このようなユニークな蔵書の断片化に強く反対するとともに、約20の言語に独自の専門性を持つIBの専門スタッフから切り離すことに反対します。Save the International Library」キャンペーン 私たちは、ユニークな蔵書の断片化に加え、約20の言語に独自の専門性を持つIB専門スタッフからの切り離しに強く反対しています。この決定により、職員は市内の各図書館に分散されることになったが、どこに分散されるかは不明である。その一方で、雇用の凍結があり、昨年はIBがコーディネートディレクターを失いました。このように、IBを「移転」させるという決断は、スタッフが改修やプロモーションへの投資を提案しても聞き入れられず、長年にわたってサービスを削減し、放置してきた結果であると言えます。ストックホルム市のヨーナス・ナデボ文化市長（C）は、この動きを「前向きな後押し」「多文化主義への投資」と語っている--しかし、IBを分散させても能力は広がらず、煙幕に過ぎないのである。結局、お金と貯蓄の問題なのです。そして、母国語の文献にアクセスするのが最も困難で、大規模な抗議行動を組織する可能性が最も低い借り手を減らすことを選択したわけですが、それはストックホルム全体に広がる信じられないほど多様なグループであるためです。また、IBは国立図書館でもあり、全国の借り手が知識資源として利用できるようになっており、図書館間貸出でIBの書籍を取り寄せることも可能です。したがって、この閉鎖は非常に国家的な問題なのです100以上の言語が話され、人口の30％が外国人であり、何千人もの新住民が暮らすスウェーデンで最も国際的な都市にとって、今回の閉鎖は大きなスキャンダルであり損失であると言わざるを得ない。また、この決定は、スウェーデン民主党が現在進めている、異なる母語の文献を図書館に置くことを制限する試みと同じ方向に向かうものである。図書館は、少数民族やスウェーデンを母国語としない人々に特別な注意を払い、彼らの言語で文献を提供すべきとする図書館法§5に反するものである。ストックホルムの多言語文化にもっと、いや、もっと投資すべきです。私たちの要求： - IBとその付属施設での現在の活動を存続させること。解雇の決定を取り消し、アネックスネットのスタッフと協議して再検討すること、蔵書は保存し、スタッフは一緒にいること。- ストックホルム市議会が、付属機関の活動の発展と近代化のために、代わりに投資すること。</w:t>
      </w:r>
    </w:p>
    <w:p>
      <w:r>
        <w:rPr>
          <w:b/>
          <w:color w:val="FF0000"/>
        </w:rPr>
        <w:t xml:space="preserve">イド288</w:t>
      </w:r>
    </w:p>
    <w:p>
      <w:r>
        <w:rPr>
          <w:b w:val="0"/>
        </w:rPr>
        <w:t xml:space="preserve">2020年10月1日より、ビジュフの自治体ではプロットキューを実施します。ビジュフ市での土地購入を希望される方は、市町村が提供するフォームを使用して、土地購入の列に参加することができます。市区町村のプロットキューに登録するには、18歳以上であることが必要です。登録料は500クローネです。その場合、区画の列に留まるには年間100クローネが必要です。応募フォーム列の並び順は、入学検定料の支払い日により異なります。複数の人が同じ日に支払いを行った場合、申し込みの日付で区画の列の数が決まります。新しい用地が建設できるようになると、待ち行列に費やした時間と申請書に示された場所に応じて、区画が提供されます。プロットキューで提供される区画はすべて、特定の住宅供給業者に縛られることなく、現在の区画計画や建築規制の枠組みの中で、区画の購入者が自分の家をその区画に建てることになります。通常、道路費用や区画整理費用などは価格に含まれており、建築確認費用や上下水道の接続費用などは、現在の水道料金表に従って加算される。自治体の既存の空き区画のこと。これらは、自治体の企画部を通じて直接購入することができます。これらの区画は、市区町村の区画列の影響を受けません。ルール 市区町村のプロット・キューに関する現在のルールです。小さな区画を購入するためには、区画の列に並ぶ必要がありますか？いいえ、しかし、プロットキューに入っていれば、自治体内の将来のプロットを優先的に購入することができます。プロットキューに登録するにはどうしたらいいですか？自治体のホームページ（www.bjuv.se）で公開されている応募フォームから。入学検定料は、入学願書の記載内容に従ってお支払いください。行列に並ぶにはいくらかかりますか？登録料は500クローネです。その後、年会費として100クローネをお支払いいただきます。アプリケーションはいつ登録されるのですか？申請料が市区町村に登録された時点。なお、お支払いの登録には最大で3営業日かかる場合があります。プロットキューでの私の位置は？アプリケーションが登録されると、キューナンバーが割り当てられます。割り当てられた番号の通知は、郵送で行われます。プロットキューで自分の場所を移すことはできますか？はい、ただし、配偶者またはパートナーに限ります。譲渡を希望する市町村に書面で通知する必要があります。共同出願人には何が適用されますか？共同出願人は1名までとします。ただし、性数は1つだけです。売買契約書に共同申請者が登場する場合は、共同申請者としての登録が必要です。配偶者／パートナーは、列に並ぶことができますか？いいえ。年齢制限はありますか？最低年齢は18歳です。どのような場合に居場所がなくなるのですか？- 年間区画購入費が要求された期間内に支払われていない - 市町村に住所および/または氏名の変更が通知されていない - 申請者が市町村から区画を取得した。年会費はいつまでに支払えばいいのですか？年会費は遅くとも1月31日までに受領する必要があり、受領しない場合は申請者の順番がなくなります。区画はどのように割り振られるのですか？申し込み時の希望により、区画を割り当てる。最も長く列に並んでいた人が、最初の選択肢を提供するというように。これは、すべてのプロットが割り当てられるまで行われます。応募者は、内定を受けた後、14日以内に承諾または辞退することができます。応募後に選択肢を追加したい場合はどうすればよいですか？追加も可能ですが、その場合は文書で協議会に依頼する必要があります。接続料金はいくらですか？上下水道の追加接続料金に関する正確な情報については、www.nsva.se にお問い合わせください。電気、ガス、地域暖房の料金については、www.oresundskraft.se までお問い合わせください。所定の暖房器具を使用する場合、接続料を支払う必要がありますか？はい。ブロードバンドは可能ですか？地域により異なる。詳しくは、Bjuvのアーバンネットワークにお問い合わせください。この地域で従来の銅線電話網を利用することは可能ですか？地域によって異なる場合がありますので、Teliaにご確認ください。接続料の支払期限はいつですか？料金の請求は</w:t>
      </w:r>
    </w:p>
    <w:p>
      <w:r>
        <w:rPr>
          <w:b/>
          <w:color w:val="FF0000"/>
        </w:rPr>
        <w:t xml:space="preserve">イド289</w:t>
      </w:r>
    </w:p>
    <w:p>
      <w:r>
        <w:rPr>
          <w:b w:val="0"/>
        </w:rPr>
        <w:t xml:space="preserve">モンテコンパトリ Monte Compatriは、イタリア・ラツィオ州のローマ首都圏地域（2015年以前はローマ県）にある町・コムーネです。自治体の人口は12,200人（2018年）で[2]、コロンナ、グロッタフェラータ、フラスカティ、モンテ・ポルツィオ・カトーネ、ロッカ・ディ・パパ、ロッカ・プリオラ、ローマ、サンチェザレオ、ザガーロの自治体に隣接しています。モンテコンパトリは、カステッリ・ロマーニ地区にある16の町の一つです。参考文献[編集] - ^ "Territorial features, Total area (English)". Istituto Nazionale di Statistica. 2019. http://dati.istat.it/.2020年1月8日取得 - ^ [a b] "Statistiche demografiche ISTAT". demo.istat.it.2018年。http://demo.istat.it/bilmens2018gen/index.html。2020年1月8日取得。</w:t>
      </w:r>
    </w:p>
    <w:p>
      <w:r>
        <w:rPr>
          <w:b/>
          <w:color w:val="FF0000"/>
        </w:rPr>
        <w:t xml:space="preserve">イド290</w:t>
      </w:r>
    </w:p>
    <w:p>
      <w:r>
        <w:rPr>
          <w:b w:val="0"/>
        </w:rPr>
        <w:t xml:space="preserve">ストックホルム-ヘルシンキ線は、2020年3月19日より予告なく全便運休となり、船舶「シルヤ セレナーデ」「シルヤ シンフォニー」は運航を終了します。この決定は、コロナウイルスの状況が続いていることと、フィンランド政府がフィンランドの国境を閉鎖することを発表したことによるものです。</w:t>
      </w:r>
    </w:p>
    <w:p>
      <w:r>
        <w:rPr>
          <w:b/>
          <w:color w:val="FF0000"/>
        </w:rPr>
        <w:t xml:space="preserve">ID 291</w:t>
      </w:r>
    </w:p>
    <w:p>
      <w:r>
        <w:rPr>
          <w:b w:val="0"/>
        </w:rPr>
        <w:t xml:space="preserve">18/1 - 22/1 -2021 ジャガイモのピューレ、エンドウ豆、生のリンゴンベリー、ブラウンバター添えのワレンベア 二重焼きのタラにグブレッド、ゆでたジャガイモ、レモン、揚げたパセリを添えて 西ボッテン・チーズで香り付けしたラグムンクはローストポーク、生のリンゴンベリー、アルトと一緒に。オニオンソースとゆでたポテト ベーコンリングのミートローフ、オニオンクラウド、ローストポテト、ガーキンとリンゴンベリー サーモンフィレのハーフ、ロブスターバターソース、ディル風味のポテト、サフランアイオリ添え 木曜日 クリスピーなホットチキン、ウエッジ、赤ワイン生地添え。スモークパプリカバターとレッドオニオン ポーチドコリーバック、ブラウンマッシュルーム、ブラウンバター、ローストヘーゼルナッツ、マッシュポテトとディル添え 金曜日 XL-シュニッツェル（220g）、マデイラソース、ガーリックバター、ハーブローストポテト添え ボースレンフィッシュシチュー、カレー風味 パンクルトン、ボイルドポテト添え パスタ。カルボナーラ（パルメザン、黒胡椒、ベーコン、卵黄） ハズバンド：牛肉のパン焼き（クリームソース、生のリンゴンベリー、ピクルス） ビーガン：ビーガンボロネーゼ シーザーサラダ：クルトン、ベーコン、パルメザンチーズ＆シーザードレッシング。チキンまたは手むき海老からお選びいただけます。昼食の内容は以下の通りです。サラダビュッフェ、焼きたてパン、コーヒー＆ケーキ 109:- エキストラディップ 10:- アイオリ、チリオリ、トリュフアイオリ（ラクト、オボ）、ビーガンチリオリからお選びください きのこオニオン、カクテルトマト、バッファローモッツァレラ、オリーブ＆ガーリックオイル（ラクト、オボ、グルテン） 129:- Milano salami, buffalo mozzarella, olive, onions &amp; garlic oil (lacto, ovo, gluten) 139:-:- Hops Ceasar salad グリーンサラダ、スウェーデンチキン、ベーコン、カクテルトマト、パルメザンチーズ、シーザードレッシング 139:- フライドタラ、レムラードソース、サラダ（ラクト、オボ、グルテン） 139:- ルヴァンのグリルパン、ベーコン、チキンフィレ、レタス、トマト、トリュフマヨネーズ添え。レタス、ドレッシング、レッドオニオン、トマト、チェダーチーズ、ペッパージャックチーズを添えて。ラクト、オボ、グルテン） 159:- Spicy Jalapeno - 強い!シャキシャキレタス、スパイシードレッシング、レッドオニオン、レッド＆グリーンハラペーニョ、ペッパージャックチーズ。フライドポテトとチリ・アイオリ（ラクト、グルテンフリー）を添えて 159:- Bacon Blues - Delicious!レタス、ベーコン、ドレッシング、赤玉ねぎのピクルス、クリームチーズ。フライドポテトとトリュフアイオリ（ラクト、オボ、グルテンフリー）添え 79:- 119:- Hops Ceasar Salad グリーンサラダ、スウェーデンチキン、ベーコン、カクテルトマト、パルメザン添え、シーザードレッシング 139:- Fish n' Chips タラのフィレのフライ、レムラードソースとサラダ付き（ラクト、オボ、グルテンフリー） 139:- 129:- Cheezy - Gorgeous !レタス、ドレッシング、レッドオニオン、トマト、チェダーチーズ、ペッパージャックチーズ。フライドポテトとチリ・アイオリ付き。 ラクト、グルテンフリー） 159:- Spicy Jalapeno - Strong!シャキシャキレタス、スパイシードレッシング、レッドオニオン、レッド＆グリーンハラペーニョ、ペッパージャックチーズ。フライドポテトとチリ・アイオリ（ラクト、グルテンフリー）添え 159:- 100% Vegan - Just like that!レタス、ドレッシング、トマト、レッドオニオンのピクルス。フライドポテトとチリオリを添えて。ヴィーガンのみ。(グルテン） 149:- エキストラディップ キリアイオリ、ビーガンディップ、サルサまたはクレームフレイシュ 15:- エキストラチーズ 15:-｜ポペルス パッション ペールエール|33cl|72:-｜ポペルス サワーフルーツ マンゴーパッション|33cl|｜｜</w:t>
      </w:r>
    </w:p>
    <w:p>
      <w:r>
        <w:rPr>
          <w:b/>
          <w:color w:val="FF0000"/>
        </w:rPr>
        <w:t xml:space="preserve">ID 292</w:t>
      </w:r>
    </w:p>
    <w:p>
      <w:r>
        <w:rPr>
          <w:b w:val="0"/>
        </w:rPr>
        <w:t xml:space="preserve">グライムスはダートマス大学で学んだ。ホイッグ党に入り、1838年から1839年までと1843年から1844年までアイオワ準州議会議員を務めた。グライムスは1854年、民主党のスティーブン・ヘンプステッドの後任としてアイオワ州知事に就任した。知事就任後、グライムスは共和党に移籍し、1859年にジョージ・W・ジョーンズの後任としてアイオワ州の上院議員に就任した。アメリカ大統領アンドリュー・ジョンソンが弾劾されたが、上院で1票差で無罪となった。1868年5月26日、グライムスは共和党員7人のうちの1人として、民主党のジョンソンの無罪に票を投じました。他の6人は、ウィリアム・P・フェッセンデン、ジョセフ・S・ファウラー、ピーター・G.ヴァンウィンクル，ジョンB．ヘンダーソン、ライマン・トランブル、エドモンド・G・ロス。グライムスは1869年、健康上の理由から辞任した。1870年1月に上院議員を引き継いだのは、ジェームズ・B.ハウエル外部リンク[編集］</w:t>
      </w:r>
    </w:p>
    <w:p>
      <w:r>
        <w:rPr>
          <w:b/>
          <w:color w:val="FF0000"/>
        </w:rPr>
        <w:t xml:space="preserve">イド293</w:t>
      </w:r>
    </w:p>
    <w:p>
      <w:r>
        <w:rPr>
          <w:b w:val="0"/>
        </w:rPr>
        <w:t xml:space="preserve">3月10日、群島はとてもいい天気で、春の氷のテストに出かけました。大物感があり、朝一番に「今日は大物になりそうな日だ」と言っていました。私たちは4人なので、20本以上の竿を氷の上に出して、真ん中に停めるんです。配置が少し間違っていて、ほとんどのロッドが2.5mの深さしかなく浅くなってしまったのです。一応、4mのロッドも手に入れたが、やはり一番深いところではない。移動も考えたが、あまりに空腹だった。餌に巨大なミノーを使っているので、「ゴキブリトラップ」が数匹釣れました...何匹かの小さなパイクがIDを選ぼうとして、彼らはかろうじてフッキングすることができましたが、何匹かのシギを引きました。誰がどの仕掛けを取るか、場所が悪かったと騒ぐ少年たちをよそに、私は電話でバックグラウンドのさえずりを聞いている。見上げると、穴の中にイタチが立っているのが見えるが、落ち着く気がしない。一番遠くで、誰も何も聞いていない...他の人がじっとしている間に、全速力でそちらに走っていく。反撃して、やっとの思いでセットすると、世界一太った腹がすごいスピードで穴を通過し、リールからラインが飛び出してくるのが見えた。私は冗談だと思っている他の人たちに思い切り叫びますが、数回悪態をついた後、私が穴からロッドを取り出せないことに気づくと、彼らはスピードを上げてやってきました。カワカマスが6-7回ラインを取り、ギルを取ろうとした時に穴の中に戻ってくる。腹が大きく、110cmの魚だが、なぜかまだ10kgの制限に達しない。本当に不思議なことに、みんなそれよりも細い糸を持っているんですね。とにかく本当にいい魚で、その日は救われた。</w:t>
      </w:r>
    </w:p>
    <w:p>
      <w:r>
        <w:rPr>
          <w:b/>
          <w:color w:val="FF0000"/>
        </w:rPr>
        <w:t xml:space="preserve">イド294</w:t>
      </w:r>
    </w:p>
    <w:p>
      <w:r>
        <w:rPr>
          <w:b w:val="0"/>
        </w:rPr>
        <w:t xml:space="preserve">Olskrokenにある実店舗では、1980年から家電製品や掃除機などを販売しています。40年の経験を持つ私たちは、正しい知識と高い品質の製品を、膨大な種類の掃除機バッグとアクセサリーをオンラインで提供することができます。</w:t>
      </w:r>
    </w:p>
    <w:p>
      <w:r>
        <w:rPr>
          <w:b/>
          <w:color w:val="FF0000"/>
        </w:rPr>
        <w:t xml:space="preserve">イド295</w:t>
      </w:r>
    </w:p>
    <w:p>
      <w:r>
        <w:rPr>
          <w:b w:val="0"/>
        </w:rPr>
        <w:t xml:space="preserve">私の唯一の趣味は写真で、80年代前半から続けていますが、本格的に興味を持ったのは2007年頃、初めてデジタルシステムのカメラ「ニコンD40」を購入してからです。写真の仕上がりは、ちょっと複雑ですが、いろいろな写真雑誌を熱心に読み、カメラをいじり、他の人の写真を見てインスピレーションを得ることが、いずれ実を結ぶといいのですが...。写真にも波があり、春や夏は秋や冬よりも少し多く、このブログもある時期には完全に忘れ去られ、その後、欲求やインスピレーションが戻ってくることがあります。このブログとflickrのページにある写真はすべて、どんなサイズでも、フレーム付きでもなしでも、キャンバスでも買うことができます！メールをいただければ、価格をお知らせします。著作権について ホームページに書いてあるように、私が撮影した写真には著作権があり、私以外の人が使用することはできません。 英語で 私の名前はマグヌス・カールソンです。パートナー、息子、2匹の猫と小さな犬と一緒にスウェーデンの西海岸に住んでいます。私の唯一の趣味は写真を撮ることで、80年代初頭からやっていましたが、本格的に興味を持ったのは2007年頃、初めてデジタル一眼レフカメラ「ニコンD40」を購入してからでした。写真の仕上がりはまちまちですが、いろいろな写真雑誌を熱心に読み、カメラをいじり、他の人の写真を見て刺激を受けながら、いずれは結果を出したいと思っています。写真を撮るにも少し波があり、秋冬より春夏の方が少し多く、このブログも欲求とインスピレーションが戻ってくるまで完全に忘れてしまうこともあります。このブログとflickrのページにある画像はすべて、どのサイズでも、フレーム付きでもキャンバスなしでも購入することができます。著作権/Upphovsrätt スタートページに書いてある通り、写真を撮ったのは私であり、もちろん著作権があり、私以外の人が使うことはできませんが、もしそれが無視されて私の知るところになれば、私は法的制裁を伴うかもしれない行動を取る法的権利を持っています。</w:t>
      </w:r>
    </w:p>
    <w:p>
      <w:r>
        <w:rPr>
          <w:b/>
          <w:color w:val="FF0000"/>
        </w:rPr>
        <w:t xml:space="preserve">ID 296</w:t>
      </w:r>
    </w:p>
    <w:p>
      <w:r>
        <w:rPr>
          <w:b w:val="0"/>
        </w:rPr>
        <w:t xml:space="preserve">私はよく「今日の服」のカテゴリーを振り返って、自分のワードローブの昔のお気に入りを再発見しています。もちろん、今はホットな衣装にフォーカスしていますが、ここでは私が再び走り出すことになる4つを紹介します。Rag &amp; Boneの帽子、Swedish Hasbeensのブーツ、Espritのファー付きコートはお気に入りで、もっと着るようにしたいです。</w:t>
      </w:r>
    </w:p>
    <w:p>
      <w:r>
        <w:rPr>
          <w:b/>
          <w:color w:val="FF0000"/>
        </w:rPr>
        <w:t xml:space="preserve">ID 297</w:t>
      </w:r>
    </w:p>
    <w:p>
      <w:r>
        <w:rPr>
          <w:b w:val="0"/>
        </w:rPr>
        <w:t xml:space="preserve">この壮大なカレワラの悲劇と若き日のジャン・シベリウスが出会ったとき、フィンランド音楽における最初の不朽の名作が誕生した。今、クッレルヴォは再び命を吹き込まれ、テロ・サーリネンは葛藤する男の運命と向き合うことになるのです。続きを読む...次回公演：2015年3月5日（木）19:00 メインステージ ムーミン、彗星狩りへ ムーミン谷の様子がおかしいので、ムーミンとその仲間たちは原因を突き止めようと決意します。アナンダ・コノネンの振付で、このエキサイティングで親しみやすい物語がバレエの世界に登場します。次回公演：2015年3月6日（金）18:00 Almisalen Don Quixote 冬のフィンランドから暖かいスペインへと観客を誘うクラシックバレエの名作「Don Quixote（ドン・キホーテ）」です。ナショナル・バレエの圧倒的な映像と作品中の華麗なナンバーは、何度でも観客を魅了する。続きを読む...次回公演：2015年3月21日（土）19:00 メインステージ 真夏の夜の夢 若い恋人たちは誰が誰を愛すべきかわからず、妖精の女王はロバに恋をし、それが男性であることが判明する。真夏の夜の夢』では何でも可能です。続きを読む...次回公演：2015年4月24日（金）19:00 メインステージ ダンススクールのBalletPalett フィンランド各地の子どもたちや若者たちが、オペラ座のメインステージでクラシックバレエを上演します。続きを読む...次回公演：2015年4月26日（日）18:00 メインステージ 写真 スープ 人気スープレストランのメイド・ソフィアは、レストランでウェイターとして働くことを熱望し、ソフィアは夢の仕事で羽ばたけるチャンスを手にする。ソフィアはどうなるのか？Fotosoppa」は、6〜9歳の子どもたちのためのモダンダンスの振付作品です。続きを読む...次回公演：2015年4月27日（月）11:30 レクターンホワイエ バレエ学校プレゼンツ フィンランド国立オペラ座のバレエ学校は、大小のバレエの名手たちがステージに立つ、クリスマスの祝祭の間に幅広い活動を展開しています。続きを読む...次回公演：2015年5月22日（金）18:00 Almisalen 全レパートリー</w:t>
      </w:r>
    </w:p>
    <w:p>
      <w:r>
        <w:rPr>
          <w:b/>
          <w:color w:val="FF0000"/>
        </w:rPr>
        <w:t xml:space="preserve">イド298</w:t>
      </w:r>
    </w:p>
    <w:p>
      <w:r>
        <w:rPr>
          <w:b w:val="0"/>
        </w:rPr>
        <w:t xml:space="preserve">Ж（共通：ж）は、キリル文字の一文字。通常、英語の「treasure」のsに似た、リンギングsサウンドとして発音される。ロシア語を書き写す場合、スウェーデン語テキストではzj、IPAでは[ʒ]と表記される。ISO 9に基づきラテン文字に音訳すると、žに相当する文字となる。以下の言語などで使用されており、そのほとんどがキリル文字を使用している。</w:t>
      </w:r>
    </w:p>
    <w:p>
      <w:r>
        <w:rPr>
          <w:b/>
          <w:color w:val="FF0000"/>
        </w:rPr>
        <w:t xml:space="preserve">イド299</w:t>
      </w:r>
    </w:p>
    <w:p>
      <w:r>
        <w:rPr>
          <w:b w:val="0"/>
        </w:rPr>
        <w:t xml:space="preserve">ポルヴァマー県のタエヴァスコダで、自然の中で楽しい冬の一日を過ごしませんか？ 事前予約制です。</w:t>
      </w:r>
    </w:p>
    <w:p>
      <w:r>
        <w:rPr>
          <w:b/>
          <w:color w:val="FF0000"/>
        </w:rPr>
        <w:t xml:space="preserve">アイディー300</w:t>
      </w:r>
    </w:p>
    <w:p>
      <w:r>
        <w:rPr>
          <w:b w:val="0"/>
        </w:rPr>
        <w:t xml:space="preserve">I.一般 1.個人情報の収集に関する情報 以下では、当社のウェブサイトを利用する際の個人情報の収集についてお知らせします。個人情報とは、氏名、住所、メールアドレス、ユーザー行動など、お客様個人を特定することができる情報をいいます。EU一般データ保護規則（GDPR）第4条第7項に基づく責任は、Delticom AG, Brühlstr. 11, D-30169 Hannover, Germany, Phone: +49(0)511-87989280, Email info@delti.com, Website: http://mina-veterandäck.se/ see our Impressum)にあります。当社のデータ保護責任者の連絡先は、datenschutz@delti.com、または「データ保護責任者」の接尾語をつけた当社の郵送先となります。当社のウェブサイトの利用は、基本的に個人情報を処理することなく可能です。技術的に送られた（個人）データについては、以下の該当するコメントを参照してください。当社の提供する個々の機能において、当社が契約サービス・プロバイダーに依存する場合、またはお客様のデータが広告目的で使用される場合、当社は以下にそれぞれの手続きについて詳しくお知らせします。最後に、保存期間に関する確立された基準も示します。 2.処理の目的および法的根拠 別段の記載または指定がない限り、当社のデータ処理の目的は、当社自身の事業目的を促進することにあります。特定の個人データの処理に対する同意については、GDPR第6条I項aが法的根拠を含んでいます（以下「同意」といいます）。 - データ対象者が（潜在的な）契約当事者である契約の開始または履行のために個人データの処理が必要か。お客様が当社に製品に関する問い合わせを行い、および/または製品を注文し、データ処理が製品の配送に必要な場合、GDPR第6条I項bが法的根拠となります（以下「契約の履行」といいます）; - 個人データの処理が法的義務の遵守に必要な場合（例：税務申告義務の履行）。データ対象者または他の自然人の生命的利益を保護するために個人データの処理が必要な場合、例えば、当社の倉庫を訪れた人が負傷し、そのデータを医師や病院に転送する必要がある場合、GDPR第6条I項cが法的根拠を含んでいます。- 当社または第三者の正当な利益を保護する必要がある場合、データ主体の利益、基本的権利および基本的自由が優先されない限り、個人データの処理はGDPR第6条I項fに基づき許可される場合があります（以下「利益衡量」といいます）。私たちは、従業員の雇用と株主の福利を守るための事業の遂行が、私たちの基本的な正当な利益であると考えています。これは、欧州の立法者が明示的に述べている企業の正当な利益とも一致します。したがって、データ対象者と企業が顧客関係にある場合（GDPRの説明47（2））、または個人データがダイレクトマーケティングの目的で処理される場合、正当な利益が想定されます。 3.あなたの権利 あなたは、あなたに関する個人データに関して、次の権利を有します：-情報を得る権利、-修正または消去する権利、-処理を制限する権利、-処理に対して反対する権利、-データの移植性を確保する権利。また、お客様は、ご自身の個人データの処理について、データ保護監督機関に苦情を申し立てる権利も有しています。お客様の権利は、GDPRの第3章に規定されています。4.自動的意思決定の存在 ご注文のお支払いは、請求書によるお支払いも可能です。この支払方法を選択する際、当社は信用格付機関であるCEG Creditreform Boniversum GmbH, 41460 Neuss（スコアリング）を通じて、数学的統計的手続きに基づく信用リスク評価を実施していることにご留意ください。この目的のために、信用調査に必要な個人データ[氏名、生年月日、住所、銀行の詳細]が信用調査機関に送信され、それによってお客様の住所詳細も考慮されます。 収集、保管および</w:t>
      </w:r>
    </w:p>
    <w:p>
      <w:r>
        <w:rPr>
          <w:b/>
          <w:color w:val="FF0000"/>
        </w:rPr>
        <w:t xml:space="preserve">ID 301</w:t>
      </w:r>
    </w:p>
    <w:p>
      <w:r>
        <w:rPr>
          <w:b w:val="0"/>
        </w:rPr>
        <w:t xml:space="preserve">Fågelsången, Norrtälje Fågelsångenはストックホルム県ノルウェーにある地区で、地区内を通るFågelsångsvägen道路にちなんで名づけられました。FågelsångsvägenはもともとNorrtäljeの中心部からずっと続いていましたが、現在はFågelsångenを通る主要道路になっています。この地域で最も古い建物は、Fågelsångsvägen沿いにあります。市の北東部に位置し、ソルバッカに隣接している。この地区は、ほとんどが1970年代に建設されたものです。しかし、1990年代には、Fågelsångenの北側にタウンハウスを中心とした住宅地が建設されました。住宅だけでなく、この地域にはノルタルイェ刑務所もあります。通りの名前[編集] フォーゲルソーンゲンの他の通りには、ニポンヴァーゲン、ティヤデルヴァーゲン、リンゴンヴァーゲン、ヒョルトロンヴァーゲンなど、植物や動物の名前が付けられている。</w:t>
      </w:r>
    </w:p>
    <w:p>
      <w:r>
        <w:rPr>
          <w:b/>
          <w:color w:val="FF0000"/>
        </w:rPr>
        <w:t xml:space="preserve">イド302</w:t>
      </w:r>
    </w:p>
    <w:p>
      <w:r>
        <w:rPr>
          <w:b w:val="0"/>
        </w:rPr>
        <w:t xml:space="preserve">クリエーションズビローンは本日、電子商取引業者のさまざまな要件に簡単に対応できるように設計された、まったく新しいタイプの電子商取引プラットフォーム「Shopic eCommerce」の提供を開始しました。Lekmerの新しいEコマースサイトがオープンしました。Kreationsbyrånは、新しいLekmerの開発に携わり、モバイルとタブレットに対応する完全なレスポンシブ化を実現しました。このサイトでは、レスポンシブ・インターフェイス・フレームワークのZurb Foundationを使用しています。Google Chromeは素晴らしいブラウザです。その理由は以下の通りです。 今日、多くのブラウザがあります。素人目には、例えばGoogle Chrome、Internet Explorer、Firefoxの間にわずかな違いがあるように見えるかもしれません。でも、平等じゃないんです!その中で、ひときわ目立つ存在、それがGoogle Chromeです。今日、お客様から「Eストアのデザインをレスポンシブデザインにした方がいいのか？何しろ、最新の叫びであり、すべての問題を解決してくれそうなのですから。しかし、その答えはまったくもって明白ではない。プロジェクトを開始しますか？お客様のプロジェクトを成功させるために何が必要かをよりよく理解するために、以下のフォームからお問い合わせください。</w:t>
      </w:r>
    </w:p>
    <w:p>
      <w:r>
        <w:rPr>
          <w:b/>
          <w:color w:val="FF0000"/>
        </w:rPr>
        <w:t xml:space="preserve">イド303</w:t>
      </w:r>
    </w:p>
    <w:p>
      <w:r>
        <w:rPr>
          <w:b w:val="0"/>
        </w:rPr>
        <w:t xml:space="preserve">Bengt 2月28日 この日のテーマは「Big」です。職場の近所で進行中の工事からの一枚。最初は歪みを調整しようとしましたが、気が変わりました。</w:t>
      </w:r>
    </w:p>
    <w:p>
      <w:r>
        <w:rPr>
          <w:b/>
          <w:color w:val="FF0000"/>
        </w:rPr>
        <w:t xml:space="preserve">イド304</w:t>
      </w:r>
    </w:p>
    <w:p>
      <w:r>
        <w:rPr>
          <w:b w:val="0"/>
        </w:rPr>
        <w:t xml:space="preserve">ポルシェに憧れる人は多いだろう。ドイツのブランドは、スポーツカーやよりラグジュアリーなモデルの代名詞となっています。924のような経済的なスポーツカーから、一般的な車種まで、さまざまなバリエーションがあります。現在では、3万ドル以下で924を見つけることも不可能ではありません。しかし、成功の基盤は相当年前に築かれており、実際2018年には、技術的にはポルシェの正式なクルマが初めて生産されてから70周年を迎えている。にもかかわらず、彼らはこの車以前にも、当時の多くの企業と同様に、当時のドイツの戦時体制と結びついた歴史を持っているのだ。これらのための車も戦車も、今のポルシェの前身である。ポルシェは1931年、ドイツのシュトゥットガルトに設立された。 元自動車デザイナーのフェルディナンド・ポルシェが、数人の出資者とともに、当初は他の自動車ブランドの車を開発する会社としてスタートしたのである。フェルディナンドは、社名の由来にもなっている。金融業者が持ち込んだ顧客のための高級車や、フォルクスワーゲンブランドの車をデザインして、ノウハウを蓄積していったのだ。フェルディナンドは早くから、信頼性はもちろんのこと、人々の生活に密着した独自の車を作ろうと考えており、1938年にポルシェ64が登場しました。事実上、フォルクスワーゲンのボディを変えたもので、プロトタイプの段階を超えることはなかった。第二次世界大戦中は、ドイツの軍需生産の一翼を担っていた。VWのバッジをつけた自動車を成功させるとともに、さまざまな戦闘車両の生産も、成功とはいえない規模で行っていたのだ。終戦は、このために会社が大きなトラブルに見舞われたことを意味する。フェルディナンドの息子でVW出身のフェリー・ポルシェは、ポルシェの名でスポーツカーを作るという野望を抱き、父を含む他のメンバーを買収した。1948年に登場した最初の本格的なポルシェは、「ポルシェ356」と呼ばれた。フェリーはすぐに成功し、これは非常に人気のある車となった。また、このクルマにはVWの部品が使われており、VWとのつながりもあった。スポーティーなブランドなので、当然レースにも使われ、すぐに成功を収めた。550スパイダー、904、906など、いくつかの新モデルが追加されたが、これもレースで成功を収めた。しかし、おそらく最大の成功は、1964年に発売された象徴的な911であろう。カレラというレーシングモデルやタルガというセミオープントップのバリエーションが人気を博した。ポルシェは、以前、歴史を通じて密接な関係にあった自動車ブランドであるVWの一部を所有し、買収しようとしたが、代わりに2010年代に自らVWの一部となった。そのころには、1990年代からいわゆるSUVを含むモデル・カタログを開発・拡充していた。これらは主に米国で成功し、人気を博した。新型のスポーツカーが登場しても、911は2000年代に入ってもベストセラーの座を守り続けた。</w:t>
      </w:r>
    </w:p>
    <w:p>
      <w:r>
        <w:rPr>
          <w:b/>
          <w:color w:val="FF0000"/>
        </w:rPr>
        <w:t xml:space="preserve">イド305</w:t>
      </w:r>
    </w:p>
    <w:p>
      <w:r>
        <w:rPr>
          <w:b w:val="0"/>
        </w:rPr>
        <w:t xml:space="preserve">会員登録されたお客様への割引特典 カスタマークラブポイントを貯めて、次回のご注文時に割引としてご利用いただけます。登録すると、300ポイントもらえます。1回の注文でもらえるポイント数は、各商品説明で確認できます（商品＝CCA100ポイント）。5回以上の注文で500ポイントが追加でもらえるので、ロイヤルティが稼げます。ポイントの価値＝ポイント数÷300、例：1000ポイント貯まると33SEKの割引。 ユーロポスターは1999年の設立以来、ヨーロッパ市場において業界最大規模を誇っています。ポスター、ポスター、写真、ハガキの郵送、額縁など、幅広いジャンルの商品を取り扱っています。世界各地から最も美しいモチーフや写真、映像を厳選しています。割引はショッピングカートで注文するときに自動的に差し引かれ、4枚のポスターを注文するときは、それらのうちの1枚の価格を差し引きます。一番安いやつをタダでもらう！？</w:t>
      </w:r>
    </w:p>
    <w:p>
      <w:r>
        <w:rPr>
          <w:b/>
          <w:color w:val="FF0000"/>
        </w:rPr>
        <w:t xml:space="preserve">イド306</w:t>
      </w:r>
    </w:p>
    <w:p>
      <w:r>
        <w:rPr>
          <w:b w:val="0"/>
        </w:rPr>
        <w:t xml:space="preserve">心理学ファクトリーでは、よく行動の話をすることがありますよね。私たちのトレーニングコースに参加された方は、私たちが行動や、あなたとあなたの同僚が増やしたい行動を定義することにどれほど重点を置いているかをご存知でしょう。 工場の私たちのほとんどは心理学プログラムのバックグラウンドを持っているので、行動に関して言えば、しばしばABCモデルについて話します。Bは行動、Aは先行詞（行動の前に起こるすべてのこと）、Cは結果（行動の後に起こること）を表しています。このモデルは教育的なものですが、最近、スタンフォード大学の研究者BJフォッグが行動変容に関する見解を発表しているこの映像を見つけました。映像は37分なので、以下、BJの感想をまとめておきます。行動変容を促すのではなく、促進させるのだ!今日、（私たちを含め）多くの人が「行動変容の動機づけ」について話しています。BJ Foggによれば、これは完全に間違った方法だという。その代わり、行動変容を促すことが重要だという。動機づけが介入を成功させる鍵になることはほとんどなく、代わりに行動変容をできるだけ容易にすることが重要である。アイデアファクトリーの研修で、私はよく「新しい印象を取り入れることの大切さ」を話します。参加者には、一緒に仕事をしていない人とランチをしたり、時にはノートパソコンを持って別の場所で仕事をする習慣を身につけてほしいと思っています。もうすぐ、私はこの行動を3年間言い続け、これまで私のトレーニングに参加した人たちは皆、この行動を気に入ってくれています。彼らはやる気満々で、元気いっぱいですが、私が提案した行動をする人はほとんどいません。やる気はあったのですが、多くの職場では、時間を見つけて別の場所で仕事をすることは難しいのです。会社によっては、自分と同じ仕事をしていない人を見つけるのが難しい場合もあります。だからBJは、参加者の敷居を下げることを教えてくれたんです。"他の人とコーヒーを飲む"、"ランチで友人に電話をする"、"知らない話題の記事を読む "などは、私がこれから推進する敷居の低い行動です。モチベーションよりもシンプルさが重要 - BJ Fogg すべての行動にはきっかけが必要 行動は自然に生まれるものではなく、必ずきっかけとなるものだとBJは言う。ある朝、出勤時にシートベルトを締め忘れたら、警告音が鳴るでしょう。この音は、「シートベルトを締める」という動作をさせるためのトリガーです。やがて音は不要になり、「車に乗る」ことがきっかけになるかもしれません。BJは、参加者が1週間で3つの習慣を身につけることができるよう、独自のプログラムを開発しました。習慣の選択はあなた次第ですが、1分以内に実行できる小さな簡単な行動であることが重要です。そして、このプログラムの重要な部分は、「今がその行動をする時だ」という合図となるトリガーを特定することです。「歯を磨け」「コーヒーを飲め」「皿を流しに置け」などは、ほとんどの人が知っているはずのトリガーの例です。行動とは、動機、能力、きっかけが同時に重なったときに起こるものである このクリップの最後に、BJは彼の行動モデル（教育的だが著作権のある画像はここをクリック）を見ている。ある行動が実行される可能性は、行動を実行する動機づけがあるかどうか、そして、その行動が容易かどうかに影響される。最後に、トリガーは必ず必要です。モチベーションが低く、難易度が高すぎると、挫折してしまうのです。ジャズフルートを教えようとしている3歳児がどう感じるかを考えれば、その気持ちは理解できるはずです。バナー広告を思い浮かべてみてください。まとめ： ・行動の実行動機を高めるよりも、シンプルさを追求する ・もっとやりたい行動のトリガーを特定する ・仕事が終わって帰宅したら、BJの講義を視聴する。トリガー＝ソファに乗せる。Jonas Hjalmarさん、ありがとうございました。</w:t>
      </w:r>
    </w:p>
    <w:p>
      <w:r>
        <w:rPr>
          <w:b/>
          <w:color w:val="FF0000"/>
        </w:rPr>
        <w:t xml:space="preserve">イド307</w:t>
      </w:r>
    </w:p>
    <w:p>
      <w:r>
        <w:rPr>
          <w:b w:val="0"/>
        </w:rPr>
        <w:t xml:space="preserve">ゲストの皆さん、こんにちは。伝染病の拡大や規制の現状から、当面の間、ブラッセリエを閉鎖することを決定しました。ブラッセリエの新しい開店日については、ソーシャルメディアやこのウェブサイトで情報を更新していきます。がんばって、健康でいてください。私たちは一緒にがんばれます。/オヒョウの薄切り、タラバガニのリエット、ポン酢、ルバーブのカレー漬け、ナマコ 195 鶏レバームースのナッツクランチ巻き、牛肉のカルパッチョ、ブドウの甘酢漬け、トリュフ 190 の生クリーム、森のキノコのバターフライ、焼き卵添えヤギのチーズ、パンクリスプ 195 煮込み、スペイン風チョリソーのアランチーニ、パセリの根のグラッセ、ネギのソテー 275 ハリネズミのバター焼き、ラードの心臓の赤ワイン煮込み、人参とチャードのバロットイン、エルサレム産アーティチョークのローストクリーム、りんごの調理エシャロット 295 丸焼き、食べられる小麦のクリーム、パルメザンチーズ。230 レモンレモンタルト、ベリーコンポート、ラズベリーソルベ、メレンゲフレーク 125 スティッキー タフィー プディング ジンジャースパイス デイトケーキ、タフィーソース、ローストナッツ、グリーンカルダモン パフェ 120 ダイジェスティブベースにチョコレートとパッションフルーツのガナッシュ。マンゴーシャーベット、ゴマフレーク 130 (L) - 乳糖を含む (G) - グルテンを含む 原材料についてアレルギーや質問がある場合は、スタッフにおたずねください キッチン 究極の味わいとサステナビリティへの配慮のため、調理工程は慎重に検討されています。私たちは、自然の流れに身を任せ、季節に応じた料理を作りたいと思っています。調理できるものはすべて使い、無駄がないようにしています。私たちの情熱は、クラシックをモダンにアレンジすることにあります。そのため、私たちは創造力を発揮し、お客様が息を呑むような新しい味を生み出すことができるのです。それが私たちの絶対的な野心だからです。The bar 私たちのバーは、あえて他のバーとは違うということを言いたいのです。キッチンと同じように、素材と味覚の体験にこだわります。トレンドのドリンクであるジントニックを専門に扱っています。15種類以上のジンが用意されています。GTを注文すると、氷、ライム、ジン、トニックがグラバルバーで処理され、巨大なドームでサーブされる小さな儀式に立ち会うことができます。迷ったときは、魅力的なスタッフに相談してみてください。ブラッセリエットという名前が示すように、このバーには、人々が集う歓迎の場という意味も込められています。そのため、バーではアラカルトメニューも提供しています。ダイニングルーム 丸いブースに座ると、やや奥まった場所にありながら、店内の様子やオープンキッチンを一望できます。歴史あるこの部屋は天井が高く、席数も多い。 時には気持ちよく混み合い、時には気持ちよく過ごすことができる。屋外レストラン「ストロンガタン」の広い舗道からは、城、ストロンメン、グランドホテル、ブラジホルメンなどの素晴らしい眺めを楽しむことができます。コーヒー、ランチ、仕事帰り、街での休憩時間にリフレッシュできる時間があります。日中は太陽が顔を出すが、夕食の時間にはオペラハウスの角を曲がっていることが多い。テラスでの午後のひとときが大好きです夏の夜の夢です。ストックホルムのストロームに光が差し込み、王宮のファサードがぼんやりと浮かび上がり、モセバッケに最後の陽光が射し込む。Strömterrasseのグリルでは、ハンバーガー、ステーキ、アントルコート、あるいは牡蠣と一緒にロブスターを味わうことができます。もちろん、ここでランチを楽しむこともできます。バーでは、豊富な種類のカクテルをご用意しています。日差しが強すぎるときはオーニングで日陰を作り、寒くなったら赤外線で暖房。ロイヤル・オペラの正面玄関の真上、グスタフ・アドルフ広場と外務省に面したところに、この大きなテラスがあります。午後から夕方にかけては、イチジクやレモン、オリーブの木に陽が当たり、まさに地中海のようなテラスになります。その他</w:t>
      </w:r>
    </w:p>
    <w:p>
      <w:r>
        <w:rPr>
          <w:b/>
          <w:color w:val="FF0000"/>
        </w:rPr>
        <w:t xml:space="preserve">イド308</w:t>
      </w:r>
    </w:p>
    <w:p>
      <w:r>
        <w:rPr>
          <w:b w:val="0"/>
        </w:rPr>
        <w:t xml:space="preserve">18 私たちのために祈ってください。私たちは、自分たちが良い良心を持っていると信じ、すべてのことにおいて良い行いをしようと努めているからです。</w:t>
      </w:r>
    </w:p>
    <w:p>
      <w:r>
        <w:rPr>
          <w:b/>
          <w:color w:val="FF0000"/>
        </w:rPr>
        <w:t xml:space="preserve">イド309</w:t>
      </w:r>
    </w:p>
    <w:p>
      <w:r>
        <w:rPr>
          <w:b w:val="0"/>
        </w:rPr>
        <w:t xml:space="preserve">2013年1月22日(火) 数日間に渡るクレイジーな仕事も一段落。今日は午前中が休みで、幸せな息子とぶらぶらし、もうすぐ幸せな娘を迎えに行く予定です。晴天が続いていますが、寒さが厳しいようです。昨日、座って夏の地図を見て、穏やかな程度にそう長くなり始めました。実際、私が最も望んでいるのは、家族と一緒に過ごす中断のない休息と、思いついたことを自由にできることです。人生には "転がり続ける "ことがたくさんありますが、その "転がり続ける "ということに、私はあまり魅力を感じないんです。家庭生活、仕事、義務のバランスをとることが重要です。楽しみの中心が週末になりがちです。また、普段から楽しいことを見つけるのに苦労しているわけではないので、主に時間がないことが問題です。どうやって日常生活にスパイスを加えているのですか!Johanna Lovely at home 私はマドレーヌと申します。インテリアデザインに興味があり、スタイリストコースも受講して知識を深めています。もうひとつの大きな関心は写真で、子供の頃からいろいろな形でやっています。この2つを組み合わせることができるのは非常に楽しいことで、このブログでもその成果の一端を見ることができます。また、家族、子供、結婚式も撮影しています。</w:t>
      </w:r>
    </w:p>
    <w:p>
      <w:r>
        <w:rPr>
          <w:b/>
          <w:color w:val="FF0000"/>
        </w:rPr>
        <w:t xml:space="preserve">イド310</w:t>
      </w:r>
    </w:p>
    <w:p>
      <w:r>
        <w:rPr>
          <w:b w:val="0"/>
        </w:rPr>
        <w:t xml:space="preserve">二日酔いを解消する方法 - ハーバード大学の研究者が教える7つのヒント 治るもの治るもの。ここでは、二日酔いを少しでも軽くするための7つのヒントを紹介します。夜遊びの翌朝に目覚めるのが好きな人はいないでしょう。理想を言えば、一日中ベッドでじっとしていたい。たとえそれが、前夜にワールグレンの世界の最高傑作に酔いしれる前に半分だけ食べた古いコロッケのロールケーキと一緒になるかもしれないのにだ。しかし、人生は続いていくもので、肝煎りのために働いたり、洗濯物をこねたりと、必要なことは存在します。そのため、多くの人が二日酔いの影響を減らそうと必死になっています。喉の乾燥、不快な発汗、この世を去りたいという気持ちなど、前夜に良いアイデアだと思ったことの副作用はほんの一例です。治るものは治す：このたび、ハーバード大学の研究者が、二日酔い対策としてできることをまとめ、確実に立ち直れるようにしました。1.リセット これは確かに、議題が1つの項目を含む様々なパーティー旅行で、ほとんどの人がうまくいくことが証明されています - 絶え間なく飲むことです。サンベッドでコロナを楽しむにせよ、スキー場でパンチの旗を立てるにせよ、一定の量をバランスよく補給することが体調を崩さないための一つの方法である、と研究者は言う。薬の効果が切れ始めると、アルコールの禁断症状のようなものを感じる人もいます。あの壊滅的なデッドミーナウを助長するようなもの。しかし、当然のことながら、この方法は研究者が推奨するものではありません。二日酔い対策として最もよく知られ、受け入れられているのは、人間の泉のような役割を果たすこと、つまり、大量の水を飲むことです。そして、それも当然である。アルコールは、腎臓で作られる尿の量を減らす、いわゆる抗利尿ホルモンの供給を抑制するため、膀胱の一種の促進剤となるのです。だから、イェーガーボムを飲みすぎた夜が明けると、脱水状態のスポンジのように感じるのだ。確かに、ビクトリアの滝が口から噴き出さずに枕から頭を持ち上げるのがやっとの状態では、何も飲み込めないこともあります。しかし、研究者によると、水を数口飲むだけでも二日酔いに耐えられるようになるとのことです。3.炭水化物！？ダイエットも、背中の脂肪の心配も、今すぐ忘れてください！炭水化物は、必ず摂取しなければなりません。アルコールを摂取すると血糖値が下がるので、頭がズキズキしたり、腫れたりするのは、脳がわずかな燃料で精一杯働いている結果なのです。そのとき、吐き気が強いからと食事を無視しては、事態を悪化させるだけです。研究者によると、トーストとジュースは、値を緩やかに閾値に戻すのに良い方法だそうです。だから、不健康なチーズサンドを断ち切り、冷蔵庫にあるオレンジの果汁を絞れば、すぐに元通りになります。4.濃い色のアルコールは避ける 昨夜、ウィスキーとイエーガーマイスターを飲んだのなら、このヒントから何かを得るには遅すぎるでしょう。しかし、いくつかの研究によると、ウォッカやジンなどの軽いアルコールは、赤ワインやテキーラなどの濃いアルコールよりも体に優しいことが分かっています。アルコールの主成分はエタノールですが、濃い色のものにはメタノールなど他の化学物質も含まれており、これがすべてを悪化させます。メタノールには生分解性物質が含まれているため、余計に毒性が強くなり、二日酔いがしにくくなる。5.抗炎症剤 抗炎症剤としては、頭痛や全身の痛みを抑えるイプレンやボルタレンがあります。しかし、すでにアルコールによる刺激と闘っているため、薬を飲むと胃がより荒れてしまうことがあります。腰の調子が悪い方</w:t>
      </w:r>
    </w:p>
    <w:p>
      <w:r>
        <w:rPr>
          <w:b/>
          <w:color w:val="FF0000"/>
        </w:rPr>
        <w:t xml:space="preserve">イド311</w:t>
      </w:r>
    </w:p>
    <w:p>
      <w:r>
        <w:rPr>
          <w:b w:val="0"/>
        </w:rPr>
        <w:t xml:space="preserve">ロックナーズカー＆モーターサイクルへようこそ!必要なアクセサリーをベストプライスでお届けします。バイク・スクーターショップ バイク・スクーター事業を始めたい方はこちらをご覧ください。今、マックとスクーターの業界で非常にうまく運営され、利益を上げているビジネスを獲得するチャンスがあります。マック、スノーモービル用アクセサリー、ATVを中心に、ウェアやプロテクターも扱っています。デュエルズ、ガレージ24、モータースピード、ハイウェイホーク、DBCなど、業界最大の卸売業者と提携しています。また、カスタムパーツに関してもスウェーデンで最大級の規模を誇っています。この運動は、1996年に皆さんが始めたもので、徐々に大きくなり、現在に至っています。現在では、常設のショップとインターネットショップの両方を展開し、多くの愛用者を抱えています。スウェーデンに加え、ノルウェー、デンマーク、フィンランドにも顧客基盤があります。会社は私のライフワークですが、現在大きな会社を2社経営しているため、時間が足りなくなり、そのため売却することになりました。また、ワークショップも行っています。真剣に興味を持たれた方は、メールでご連絡ください。</w:t>
      </w:r>
    </w:p>
    <w:p>
      <w:r>
        <w:rPr>
          <w:b/>
          <w:color w:val="FF0000"/>
        </w:rPr>
        <w:t xml:space="preserve">イド312</w:t>
      </w:r>
    </w:p>
    <w:p>
      <w:r>
        <w:rPr>
          <w:b w:val="0"/>
        </w:rPr>
        <w:t xml:space="preserve">私たちのテストパネルでは、ナイキ、アディダス、アンダーアーマーなどのショートパンツを試してみました。ここでは、メンズトレーニングショーツのテストに最適なものを紹介します。ハイウエスト、柄物、それともクラシックな黒？私たちのテストパネルは、Adidas、Nike、Better Bodies、Blacc、Kari Traaの女性用トレーニングショーツをテストしました。新しい季節、新しいワークアウトルーティーン。PTが教える、楽しくて続けられるワークアウトのコツとは!お子さまが毎日身につけるランドセル。だからこそ、フィット感やディテールが重要なのです。胸の大きな方から小さな方まで、ストラップやバックルの調節が可能なタイプもあります。今シーズンのスポーツブラのベスト・イン・テストについて、すべてお読みください。運動すべき時に運動しないと不安になる？何週間か低調な日が続くと、体力が落ちるのが怖いですか？今、PTのアリス・ファグレルが、回復と休息日の重要性を訴えているのです事務職の人なら誰でも（そしてもっと多くの人が）、1日中コンピュータの前にじっと座っていると腰が痛くなることを知っているでしょう。ここでは、姿勢を良くするためにできる3つのエクササイズを紹介します。夏休みも終わりに近づき、小さなお子さんにとっては学校の始まりがすぐそこに来ています。新学期に向けて、いつもの服や靴に加えて、子どもたちのワードローブに必要なものをリストアップしてみました。プリントアウトして、チェックを入れてください。より強く、より良い姿勢で、より柔らかい体を手に入れたいと思いませんか？ナプラパスは、どのようなエクササイズツールが家に持ち帰る価値があるのか、そしてどのように使えば最も効果的なのかを知っています。スポーツブラを選ぶのは、ちょっと難しいかもしれません。トレーニングされたランジェリスタン、Jenny Svedberg Freédにお任せください。結果を出すためにトレーニングを始めても、食生活の見直しを怠るのは大問題です。トレーニングの成果を上げるために、なぜ食事が重要なのか、専門家が解説します。ランニングウェアやアクセサリーで、あなたのランニングをさらにレベルアップさせませんか？インターバルやロングラン、ジョギングに最適なランニングコーチの着こなしをご紹介します。休日のトレーニングは、なかなかインスピレーションが湧かないという方も多いのではないでしょうか。ptの得意技を身につける!ランニングのために作られたトラックスーツは、ただ見た目が良いだけではないはずです。また、フィット感があり、ランニング中も涼しく過ごせること。テスト中のベストリネンはこちらですスパンデックスとエラスタン、そして縫い目のテーピングの本当の意味とは？ワークアウトウェアによく出てくる言葉や仕様の解釈の仕方をお教えします。</w:t>
      </w:r>
    </w:p>
    <w:p>
      <w:r>
        <w:rPr>
          <w:b/>
          <w:color w:val="FF0000"/>
        </w:rPr>
        <w:t xml:space="preserve">イド313</w:t>
      </w:r>
    </w:p>
    <w:p>
      <w:r>
        <w:rPr>
          <w:b w:val="0"/>
        </w:rPr>
        <w:t xml:space="preserve">Lillsveds Folkhögskola!どのようなコースがあるのですか？- 一般コース（大学・短大で学ぶための資格取得、フルタイム） 1コース - 専門家向け特別コース（フルタイム） 3コース - 専門家向け特別コース（パートタイム） 4通信教育コース - シニアコース 1コース - サマーコース 1コース 情報は以下から選んでください。募集を開始します。応募フォームは各コースの一番下にあります !一般コース 他の形態の学校教育に代わるものを探している、これまでの学習を補完または発展させる必要がある、大学や社会人生活のための一般的な資格を取得したい場合に選択する一般的なコース。フォークハイスクールで過ごす時間は、多くの場合、新しい何かの始まりです。このコースは、パーソナルトレーナー、スポーツ教師、警察、救急隊などのための準備コースです。Lillsveds Idrottsfolkhögskolaで1年から2年の間、中等教育科目を学びながら、スポーツ、トレーニング、健康への関心を高めます。Lillsvedでは、スポーツやアウトドアを通じた自己啓発に取り組みます。Lillsvedで学ぶと、冒険、経験、一生の友達、そして良いトレーニング施設にアクセスすることができます。プログラムの詳細については、こちらをご覧ください......。また、Lillsvedでの学習については、左のGood to knowタブ（モバイルの場合は下）からご覧いただけます。スクールスタート 2021 プログラムへの入学者を歓迎し、8月30日（水）13:00よりLillsvedsの講堂でスクールスタートを行います。昼食は11:30からレストランで提供されます。ボーディングスクールの居住者は、29/8（火）15-19時、30/8（水）8時からチェックインできます。 クラスリーダー：Petra Landberg Application - HT2021 本校への入学申請とみなされるには、2021年5月15日までに申請書を送付していただく必要があります。ご注意ください成績表などのコピーで後から補完する必要があるかもしれません。リルズベッドの魔法のような一年私の人生で最高の年の一つですスポーツ、アウトドアライフ、アドベンチャーを中心に、リーダーとして成長したい人、プロジェクトマネージャーとして活躍したい人のための教育です。Lillsvedでの1年間は、確かな実績を積むだけでなく、知的、文化的、社会的、そして個人的なレベルでも成長することができるのです。新しい経験、知識、そして未来へのコンタクトで満たされることでしょう。このプログラムは、スポーツ、小売、イベント、学校、警察、軍隊、レスキューサービスなどの管理要件を持つ職業のための準備として非常に適しています。トレーニングの詳しい内容はこちらで...。また、Lillsvedでの学習については、左のGood to knowタブ（モバイルの場合は下）からご覧いただけます。スクールスタート 2021 プログラムへの入学者を歓迎し、8月30日（水）13:00よりLillsvedsの講堂でスクールスタートを行います。昼食は11:30からレストランで提供されます。寄宿舎にお住まいの方は、8/29（火）15:00-19:00、8/30（水）08:00からチェックインできます。 クラスリーダー：Petra Landberg, Henrik Österberg Application - HT2021 本校への入学申請とみなされるには、2021年5月15日までに申請をお送りいただくことが必要です。ご注意ください後で成績表などのコピーで補完する必要があるかもしれません。リルズヴェッドでの1年間は、私にとって最も教育的で発展的な1年間となりましたリルズベッドの1年間は、誰も後悔しないでしょう。ヘルスコーチ ライセンス PT &amp; グループエクササイズインストラクター 職業訓練 今日、運動と健康に関する職業を選択する理由はたくさんあります。このトレーニングの後、あなたはこの成長し発展する業界で働く機会を得ることができます。研修と試験に合格すると、次のものが与えられます： 1.アルメガヘルスアンドウェルネス社のPTライセンス（2019年からスウェーデンの業界標準となる）。Lillsveds Folkhögskolaは、デレゲーション・ライセンスの認可を受けています。Lillsved のライセンスを持つ PT やその他の公認トレーナーは ptlicens.se に登録されている 2.</w:t>
      </w:r>
    </w:p>
    <w:p>
      <w:r>
        <w:rPr>
          <w:b/>
          <w:color w:val="FF0000"/>
        </w:rPr>
        <w:t xml:space="preserve">イド314</w:t>
      </w:r>
    </w:p>
    <w:p>
      <w:r>
        <w:rPr>
          <w:b w:val="0"/>
        </w:rPr>
        <w:t xml:space="preserve">Advanced Video Coding High Definition Advanced Video Coding High Definition（AVCHD）は、高精細（HD）映像の記録フォーマットです。映像信号はMPEG-4 H.264で、音声信号はDolby DigitalまたはLinear PCMで圧縮されています。HDビデオカメラなどに使用されています。関連項目[編集] - 公式サイト</w:t>
      </w:r>
    </w:p>
    <w:p>
      <w:r>
        <w:rPr>
          <w:b/>
          <w:color w:val="FF0000"/>
        </w:rPr>
        <w:t xml:space="preserve">イド315</w:t>
      </w:r>
    </w:p>
    <w:p>
      <w:r>
        <w:rPr>
          <w:b w:val="0"/>
        </w:rPr>
        <w:t xml:space="preserve">Death book - Wiki-Root (Redirected from Death and burial book) （この記事は教会本の概念としての死亡本についてのものです。DVDディスク「スウェーデンの死の本」にはWiki-Rootsに独自の記事がある）Söderfors教会公文書館所蔵の資料Volume F:1, Death and burial book 1788-1860 Death book (Death and burial book, Burial book): 故人の名前、死亡日、埋葬などを記録する教会の本。スウェーデンで最も古い埋葬記は、ウプサラのヘルガ・トレファルディヘッツ教区のもので、1608年に始まる。 死亡と埋葬に関する情報は、その後しばしば、故人の年齢、生活の状況、死因に関する情報を補足している。これらのデータが膨らんで、長い経歴（パーソナリイ）になることもあり、その場合は別の人事簿に記録されることもある。古い時代の死亡簿は、他の大臣簿（出生簿、洗礼簿、婚姻簿）と連動していることが多い。また、教会の記録や、区役所や市役所の裁判所に提出される死亡者名簿から、埋葬に関する情報を見つけることも可能である。個人記録簿とは、死亡した人の経歴が長く書かれた死亡帳（あるいは通常の死亡帳に追加されたもの）である。個人記録があれば、故人の人生や仕事に関する多くの貴重な情報を得ることができ、また故人の夫婦関係や生死不明な子供に関する詳細な記述も何度も入手することができます。最古の死亡記録はフランスとイタリアにあり、フランス東部の小さな町ジヴリで1334年から始まった埋葬者のリストが最古のものである。</w:t>
      </w:r>
    </w:p>
    <w:p>
      <w:r>
        <w:rPr>
          <w:b/>
          <w:color w:val="FF0000"/>
        </w:rPr>
        <w:t xml:space="preserve">イド316</w:t>
      </w:r>
    </w:p>
    <w:p>
      <w:r>
        <w:rPr>
          <w:b w:val="0"/>
        </w:rPr>
        <w:t xml:space="preserve">まだ眠っている私は、あなたの挨拶を読み、感動し、心が暖かくなりました。ブログはまだダウンしており、いつ戻るかわからない状態です。もしかしたら、今後新しいブログを始めるかもしれない......それはわからない。もともとブログが好きだったのですが、その楽しさが消えてしまったのです。私の人生には信じられないようなことが起こったが、私はゆっくりと、しかし確実に戻って来ている。そして、再び体中に喜びが満ちてくるのを感じます。本当にひどい状態で、目も頭もはっきりしないんです。しかし、今はようやく状況が好転し始めたところです。今でもここを覗いて、小さな挨拶を残してくれる人たちに感謝します。dsign &amp; interior design 全てがうまくいくことを願っています!!!!K嬢の強さと田舎の生活の大きな抱擁を送ります ああ、Maritから聞くなんて素敵ですね。私たちはお互いに知り合いではありませんが、あなたの投稿は感動的です。お身体、そして素敵なご家族を大切になさってください。Hug Karin 2012年11月4日 21:50 早く良くなって、楽な人生じゃない時にしっかり抱きしめる家族がいることを祈ってますお体に気をつけてください。ホーム＆ハピネス たくさんのハグをMaritさん、こんにちは。一番大事なことは、あなたとあなたの家族、愛する人が元気でいることです!!!!早く良くなることを祈って、たくさんの力を送ります。物事には時間が必要なのです!!!ハグ可愛い！ここで会えなくなるのは寂しいです。シャーロット-2人姉妹ですが、ああ、いるんですね。ここで一緒に投稿を見ることができ、嬉しくなりますあなたのこと、あなたの周りで起こったことを何度も思い浮かべましたよ。最高の出来栄えです。ハグハグ!こんにちは。ここ数週間、インスタグラムで拝見していたのに、生活の気配を感じられるなんて、素敵ですね。体調が悪いと書くと、親しい人を亡くしたのか、精神的に参ってしまったのか、ちょっと心配になりますが、ブログではとても元気な姿を見ることができます。私自身、約8年前に故障してしまい、復帰まで長い道のりでした。2012年11月5日 18:26続き...パニック障害になりました。5年前に妊娠して以来、今日はとても調子がいい。少し前に小さな感動を得た。それは、常に自分を恐れていなければならないことを実感したことだ。どんなことがあったにせよ、また快方に向かうことを願っています。Hugs "twinmamma08" 何も理解できない、何が起こったのか?まだ休んでいる、寝ているお子さんの写真、病気なのか？私たちはここにいます。私たちはあなたを待っています。少しは体調が良くなったでしょうか。なんて嬉しいお言葉をいただきました。お気をつけください。なんだか抱きしめたくなっちゃいますよね。そして、あなたに同情し、あなたのブログが本当に恋しいです。暖かいハグ ANna my life like me 好転し始めたようで嬉しい！このまま良い方向に進んで欲しいです。Hugs to you /Jennifer Oh how I miss your posts....背筋を伸ばし、生命が与えてくれるものを吸い込もうとする...。全てがひっくり返るようなことが起こると面白くないですが、良い方向に向かっているようで何よりです&lt;3&gt;!マリトさんにビッグハグ!2年前につらいことがあって、まだ癒えてはいませんが、喜びや意欲が戻ってきて、今は少なくとも未来への希望と信念を感じるようになりました。時間がかかるし、そうせざるを得ないのでしょう。あっという間に元通りになります。このブログで会えなくなるのは寂しいですが、成功を祈っています。Hugs Pia/life on 4 June 2012 21:40 Sending a bunch of hugs &gt;3 Ohhh, Marit, how good that you are feeling better!私はただ、あなたに大きな、暖かい抱擁を送りたいです！私はあなたのブログを「かなり」遅れて見つけましたが、最初の瞬間から大好きでした。私は何が起こったのか分からないけれど、あなたの家族、そして今あなたが経験している悲しみに関わるすべての人にとって、本当にますます良くなることを願っています。あなたは私が装飾するときに大きなインスピレーションとなり、あなたはとても手際よく、幸せそうに見えました。ここでも、またでも、ブログを再開する気力が湧いてくることを祈っています。:) 元気でいてください。/モルロッパンクリア</w:t>
      </w:r>
    </w:p>
    <w:p>
      <w:r>
        <w:rPr>
          <w:b/>
          <w:color w:val="FF0000"/>
        </w:rPr>
        <w:t xml:space="preserve">イド317</w:t>
      </w:r>
    </w:p>
    <w:p>
      <w:r>
        <w:rPr>
          <w:b w:val="0"/>
        </w:rPr>
        <w:t xml:space="preserve">今回のブレックファストセミナーでは、パートナーであるスターウェブ社にジャジャがホスト役を務めます。Henrik Erikssonが午前中に来日し、デザイン＆アップセリングについてお話します。Jajjaのトレーニング＆イベントマネージャーであるOskar Almが、戦略的にウェブサイトのトラフィックと可視性を高める方法を本質的に詳しく説明します。良いSEOとその価値をシンプルに優先すること。eコマースで16年の経験を持つスターウェブへようこそ。このセミナーでは、パートナーであるStarweb社とともに、Eコマースを次のレベルへ引き上げる方法についてお話します。スターウェブは、eコマースで16年の経験を持ち、今日では800社以上の顧客を持つスウェーデン最大のeコマース・プラットフォームの1つです。Henrik Erikssonは、デザイン、店舗での信頼、アップセルについて語ります。Oskar Almが、検索エンジン最適化の基本や、コンテンツがこれまで以上に重要である理由についてお話します。さらに、モバイル検索をめぐる考慮すべき要素についても言及する予定です。</w:t>
      </w:r>
    </w:p>
    <w:p>
      <w:r>
        <w:rPr>
          <w:b/>
          <w:color w:val="FF0000"/>
        </w:rPr>
        <w:t xml:space="preserve">アイディーサンテンハチ</w:t>
      </w:r>
    </w:p>
    <w:p>
      <w:r>
        <w:rPr>
          <w:b w:val="0"/>
        </w:rPr>
        <w:t xml:space="preserve">ミーティングを伴うトレーニングコースは、満席になるまで予約を受け付けています。 お支払い済みで開始しない場合は、1500 SEKの事務手数料を差し引いてコース料金を返金します。トレーニングをキャンセルする場合、受講していないモジュール/ステップの残りの受講料を支払わなければならないのですか？No. CERTIFICATION OR DIPLOMATION 認定を提供するトレーニングコースを修了し、一定レベルの能力を示すテストに合格すると、認定を受けることができます。 また、認定は多くの場合標準化されており、すなわちコースを受講する全員が同じ認定を受けます。ディプロマが授与されるトレーニングコースを受講することで認定されます。これは、トレーニングの質やトレーナーについて何も言っていない。ディプロマや証明書は、トレーニングコースに参加したこと、トレーニング教材に参加したことを証明するものです。ディプロマは、テストや課題、試験を必要とせず、受講者がその科目を知っているかどうかを提供者が知らなくても、受講者がその科目を受講しただけで十分である。インテリアデザインアカデミーのトレーニングコースには課題があり、有資格者がフィードバックを行うため、受講者はより高いレベルの知識を得ることができ、すべての職業訓練コースで1つ以上の試験を実施しています。卒業証書や修了証書は海外でも通用するのですか？はい、そして卒業証書や修了証書には、英語であなたのトレーニングタイトルも記載されます。卒業証書や修了証書は誰が発行するのですか？インテリアデザイン・アカデミーでは、試験や認定作業を通じて、国際的な専門機関の基準を満たした後に書類を発行しています。フローリスト研修の後、フローリストの職人になることはできますか？各国の業界団体が試験を主催し、団体が行う試験に合格すると、職人証が発行されます。また、数年間の職業経験も必要です。必要な予備知識は？予備知識は必要ありません。職業訓練はゼロからのスタートです。トレーニングは特に断りのない限り、英語で行われます。英語の文献がある場合もあります。認定ホームスタイリストと認定インテリアデザイナーの違いは何ですか？ホームスタイリストは、インテリアのディテールを取り去ったり、付け加えたりして、住宅をより魅力的にする仕事です。自宅が売却されると、自宅は明け渡されます。インテリアデザイナーは、住宅、店舗、オフィスなど、さまざまなタイプの物件を手がけています。長く付き合うお客様に合わせて、環境を変えていくこと。認定インテリアデザイナー1～4級とインテリアデザイナー基礎・上級の違いは何ですか？認定インテリアデザイナー1～4級は、2つのコースで構成されています。認定ホームスタイリストのステップ1-2、認定デコレーターのステップ3-4と継続。この2つのコースは、週末のミーティングやコースポータルでの通信教育で受講することが可能です。インテリアデザインの基礎コースと上級コースは、Kursportalenで遠距離でしか受講できないので、Homestylistのコースを受講することはありません。なぜインテリアデザインアカデミーのトレーニングに参加するのですか？私たちの目標は、卒業後の仕事に焦点を当てた市場で最高のトレーニングコース、最新のトレーニングコース、そして私たちを他の人に勧めてくれる満足したお客様を持つことです。卒業後は、研修の成績や改善点などをお聞きしています。JOBS AFTER GRADUATION 卒業後の仕事にはどのようなものがあるのでしょうか？各プログラムのホームページで読む 学生たちは卒業後、就職していますか？多くの学生が卒業後すぐに就職したり、起業したりしています。私たちは、現代の教育と卒業後の仕事に重点を置いています。CSNの助成金やローンを受けてプログラムを受講することはできますか？各コースの料金や支払い方法について教えてください。各プログラムの受講料については、ホームページでご確認ください。3つの方法でお支払いいただけます。請求書と引き換えに受講料全額をお支払いいただきます。研修の回数だけステップ/モジュールに分割して支払う。12ヶ月に分割して支払うことで、コース料金の総額が少し高くなります。受講料に含まれるものは何ですか？各コースのホームページを見る？コース会場はどこですか？さまざまなトレーニングに対応できるよう、さまざまな場所にコース会場を設けています。コース開始の約2週間前に郵送される「コース開始のお知らせ」には、住所などが記載されています。もし、もっと早くアドレスを知りたい場合は、メールでお問い合わせください。希望すれば可能ですが、学位取得のための必須条件ではありません。自分が働きたいと思う企業で、かつ地元の企業でのインターンシップを自分で手配するとよいでしょう。インターンシップの提供者が、あなたが修了したばかりのトレーニングについて誰かに相談したい場合、私たちがお手伝いします。で</w:t>
      </w:r>
    </w:p>
    <w:p>
      <w:r>
        <w:rPr>
          <w:b/>
          <w:color w:val="FF0000"/>
        </w:rPr>
        <w:t xml:space="preserve">イド319</w:t>
      </w:r>
    </w:p>
    <w:p>
      <w:r>
        <w:rPr>
          <w:b w:val="0"/>
        </w:rPr>
        <w:t xml:space="preserve">昨日、グリーングローブに冷たい雨が降ったが、そんなことはまったく関係なく、私は生涯の夢をかなえたのだから。最初にトブラローネ/ダジュムホイールに挑戦し、200クラウンを賭けたが、おそらく18歳の密告者に「はいはい、とにかくレインハットを持っていきなさい」と、もろくてピンク色の硬いプラスチックのモンスター（下の写真左）を白髪の頭に押し付けられて恥をかかされただけだった。そして、ミルクチョコレートとスイスナッツのホイールに向かい、最後の100枚をカウンターに投げつけ、46枚で止まったホイールに大声で泣いた。 惜しくも、私のシリーズは47枚目から始まった。と思ったんです。なぜなら、ハンドルを握る女の子が「何をグズグズしているんだー、勝ったじゃないかー！」と絶叫し、私の最初の「トレイ」の左下に、消え入りそうなほど小さな46が見えたからです。勝利の女神整流。コンソレーション唯一の不安要素は、Gröna lundからSlussenまでの私の勝利のパレードに雨が降ったことで、私のうらやましい観客は最小限に抑えられました。しかし、私はとにかく幸せだ。ハグマンとその仲間は、呪われたモンテカルロを持っていられる。これでわかったでしょ？それから、先週ヨーテボリ・ポステンの「ウェブサイト」に、大変遅ればせながらMats kampのレビューが掲載されたことも知っておいた方がいいかもしれませんね。現在の本の時に書いたものが、紙から「ウェブサイト」になるまでの途中でどこかに引っかかってしまったのだと思います。では、ここで読んでみてください。(念のため言っておくと、私はこのレビューをいわゆるエゴサーチで見つけたわけではなく、出版社のプレス・モニタリング・サービスの助けを借りたのである。) もうひとつ。Liljeholmen-Älvsjö新聞に掲載された私の新しいコラムを読んでみてください。ところで、ブログ休止中に春季年表のいくつかにリンクを張り損ねたのですが、今は同紙の「ホームページ」から消えています。だから、何はともあれここで公開することになるかもしれない。さて、これから良い本を読んで、スイスのクルミを食べます。投稿者: 私の散文デビュー：28ページ後 この1年間、ブログでは謎のコードネームを持つ様々な秘密のプロジェクトについて鼻歌交じりに語ってきました。ブックフェアに間に合うように、私の散文詩のデビュー作『Apburen』がOrosdi-Backから出版されます。この本は、薄い書き下ろしの本を5クローナという異様な低価格で提供するという事業の一環です。 (詳しくはこちらをご覧ください。) そして、そう、この本は薄いのです。ちょうど28ページです。というのは、良いことだと思います。何年もの間、私は自分の話し言葉のテキストを散文集のようなものにまとめたいと考えていましたが、なかなか実行に移すことができませんでした。それはもちろん、失敗を恐れていることが大きいのですが。ボツになったり、最悪、自分の漫画のおかげで出版されたのに、恥ずかしながらすてられたり。この気取らない形式の中で、あえて挑戦しています。でも、どんな本なんだろう？ヘムコープでレジ打ちをしているペルニラは、上司を喜ばせるために応募したが、このコンクールによって、彼女が抱えていた古い恥が思いがけず表面化することになる。誰にも知られない醜い秘密...そうすれば誰が彼女を愛せる？この本はヨーテボリ・ブックフェアで販売され、土曜日の2時半から3時にOrosdi-Backのスタンドでサインをする予定です。10月上旬に書店で発売予定です。ドストエフスキーはチェルノブイリで何をしていたのか？本当に私だけが、何が起きているのかを見ているのだろうか</w:t>
      </w:r>
    </w:p>
    <w:p>
      <w:r>
        <w:rPr>
          <w:b/>
          <w:color w:val="FF0000"/>
        </w:rPr>
        <w:t xml:space="preserve">アイド320</w:t>
      </w:r>
    </w:p>
    <w:p>
      <w:r>
        <w:rPr>
          <w:b w:val="0"/>
        </w:rPr>
        <w:t xml:space="preserve">マリンの小さな希望、人類の大きな希望｜マリンの想い ジャンプする美しいもの ← 7つの点を持つサイコロ いや、私が文系を選んだこと、9歳の子がすでに数学の曲がりくねった道を私より進んでいたことが理由ではない。私たち人間は、お互いの話を聞いて、それをひとつにまとめているのだという話でした。月曜日の朝、喫茶室で「アップルパイを焼いた」、「50歳の誕生日会に行った」、「車を洗った」、「子供と銭湯に行った」という声が聞こえてくるのはどうしてだろう。私たちはいかにして、一度にすべてのことを行う超人的なイメージを作り上げ、「私はソファに寝転がって映画を見たり、チーズパフを食べたりしていただけだ」と恥ずかしく思うのでしょうか。一人で"Facebookにログインするのが面倒な日がある。他人の幸せ、新しい仕事、赤ちゃん、奥さん、旦那さん、ラズベリーカップケーキがあまりにも多くなったとき。しかし、せいぜい壁を壊す程度です。独裁政権を打倒し、人々に勇気を与える。シュガーシュリンクさんの理路整然とした問いかけに、知らず知らずのうちにACT（アクセプタンス＆コミットメント・セラピー）コースに背中を押されていたこと。招待状を受け取ったとき、まず思ったのは「時間がない」ということでした。それなら、一度参加してみるのもいいのではないでしょうか。ある初夏の夜、Twitterで人生の意味に迫り、なぜ自分の決断がこれほどまでに難しいのかを探ろうとした時の会話を思い出した。今、私はコースの半分を終え、重要な仕事を任されています。そして、@stielliさん。この夏の初めに、素晴らしい夜と新しい友人をもてなしてくれただけでなく、私が始めたリーダーシップ・プログラムのスケジュールで長い間予定されていたUGLコースをついに受講するためのインスピレーションと必要なキッカケを与えてくれたのが、この人です。この2つのチャレンジが重なったことで、今週は完全にリラックスして過ごせそうです。また、私のTelenorの契約が森の中まで続くとは信じられません、文明の中で最も繁栄しています。というわけで、今週は私からの連絡はありません。リスニングの練習に費やします。存在すること。そして、重要な決断をすること。私たちは未来のことを何も知らない。しかし、私たちはそれに立ち向かうための道を選ぶことができます。スティーブ・ジョブズの伝説的なスピーチを何度も聞いて、勇気を振り絞っているところです。自分の人生を生きるために。自分の心に従うこと、たとえ途中で犠牲が出ても。そして、すでに言えることは、年末以降、他の決断と並行して、今考えられる最も楽しいプロジェクトに参加することになります。すべてオンラインで制作されたプロジェクト。毎日素晴らしいことをするよう私を鼓舞してくれる人たちと知り合えた場所です。そして、これからもそうでありたいと願っています。Lisaさん、写真ありがとうございます。あなたがいなければ、すべてがつまらないものになっていたでしょう。いいえ、すべてに同意する必要はありません。Malin Crona の投稿をすべて表示 → This entry was posted in Journalism, Life.ブックマーク パーマリンク← 7つの点を持つサイコロ 安城 さんが書き込みました： 2011年10月9日 7:30 pm 加算ストレス・・・今、本当に完全に理解できた言葉でした。あなたの1週間が非常に実り多いものになることを願っています。誰だって、最終的にうまくいくためには、そういうことが必要だと思うんです。返信アンナ (@Marthanna) writes: 10月 9, 2011 at 7:45 e m 私に考えるためのいくつかの食物を与えた賢明なテキストをありがとう...感謝します。返信 Kalle Juan Wiklund writes: October 10, 2011 at 10:42 f m Mkt bra läsning!あなたの新しいプロジェクトが気になりますが、いずれ詳しくわかるようになるでしょう。:)Svara Respond Fru Uggla skriver: oktober 10, 2011 at 1:00 e m ありがとうございます!あなたがいなかったら、高校生活はどうなっていただろう。男だけ！？そして、このタイトルを見て、思わず、"A small step for humanity a big step for me "という文章とともに崖の前に立っているヤン・ステンマークの絵が頭に浮かびました。プロジェクトについては、別のステンマルクの言葉を借りると、「バー」です。</w:t>
      </w:r>
    </w:p>
    <w:p>
      <w:r>
        <w:rPr>
          <w:b/>
          <w:color w:val="FF0000"/>
        </w:rPr>
        <w:t xml:space="preserve">イド321</w:t>
      </w:r>
    </w:p>
    <w:p>
      <w:r>
        <w:rPr>
          <w:b w:val="0"/>
        </w:rPr>
        <w:t xml:space="preserve">毎週末に開催されるサッカーの試合に加え、ロンドンでは文化、エンターテインメント、ショッピングなど、さまざまな楽しみが待っています。何度でも訪れたい世界有数の都市。水上からロンドンを眺める - テムズ川クルーズで最高の観光を。ロンドンでは、ミュージカルや演劇を楽しむことができます。サッカー：プレミアリーグのアーセナル、チェルシー、トッテナム、クリスタル・パレス、ウェストハムを観戦し、興奮とスリルに満ちたゲームを体験し、チームが素晴らしい結果を出したら、最高のご褒美となるでしょうまた、ほとんどのクラブで飲食ができるホスピタリティチケットを用意しています。午前中の会議と昼食の後、シャーロック・ホームズの足跡をたどってみましょう。これは、チームがロンドンのさまざまな場所を訪れながら、殺人事件の謎を解いていくというものです。"捜査 "の締めくくりは、シャーロックが謎を解き明かす夕食会。アクティビティ、レストラン、交通手段など、お客様のご要望に合わせたグループ旅行を、最初から最後まですべて予約します。無料お見積もりは、下記よりお問い合わせいただくか、031 - 13 74 00までお電話ください。"すべてが完璧に機能しました。" "皆さんのユーモアのセンスが光っていますね。"Mikael Källström フライトに関するヘルプをお探しですか？当社の特別条件をお読みいただき、ご承諾いただける場合は、ご確認ください。交通手段や目的地の計画など、最終的な詳細については、できるだけ早くお客様にご連絡いたします。料金のお支払いが完了した時点で、ご注文が確定します各サプライヤーからの最終確認が取れるまで、販売を中止し、価格を調整する権利を有します。お問い合わせ先 OLKA Sportresor AB Stampgatan 20 411 01 Göteborg Tel: 031-13 74 00</w:t>
      </w:r>
    </w:p>
    <w:p>
      <w:r>
        <w:rPr>
          <w:b/>
          <w:color w:val="FF0000"/>
        </w:rPr>
        <w:t xml:space="preserve">イド322</w:t>
      </w:r>
    </w:p>
    <w:p>
      <w:r>
        <w:rPr>
          <w:b w:val="0"/>
        </w:rPr>
        <w:t xml:space="preserve">バヘラス・ウェブ・イングリッド」と「ホライズンズ・ロムルス・オブ・ベス」を両親に持つ、現在7歳を過ぎたばかりの立派なバヘラス・ウェブ・ペッターです。ペッターを買ったとき、彼の毛色は普通ではありませんでした。たまに籠の子猫をググっても、彼の色はあまり見かけません。どなたか、Seal goldenshadedという色の他のケージ入り子猫をご存知で、もしかしたら写真をお持ちの方はいらっしゃいませんか？ペッターは1歳ちょっとで父親になったのですが、もしかして、この成虫になったカゴダニの写真をお持ちの方がいらっしゃいますか？</w:t>
      </w:r>
    </w:p>
    <w:p>
      <w:r>
        <w:rPr>
          <w:b/>
          <w:color w:val="FF0000"/>
        </w:rPr>
        <w:t xml:space="preserve">アイディーサンニジュウサン</w:t>
      </w:r>
    </w:p>
    <w:p>
      <w:r>
        <w:rPr>
          <w:b w:val="0"/>
        </w:rPr>
        <w:t xml:space="preserve">電子新聞に関するよくあるご質問と回答を掲載しています。電子ペーパーは、紙の新聞と同じ概要とレイアウトでデジタル化された今日の新聞です。購読者の方は、ニュースサイトや別冊の電子新聞アプリでログインモードでアクセスし、携帯電話やタブレット、パソコンで読むことができます。メールマガジンアプリをダウンロードするにはどうしたらいいですか？App StoreまたはGoogle Playからダウンロードできます。新聞社名で検索すると、電子新聞アプリとニュースアプリの両方が表示されます。メールマガジンの記事やページを共有することはできますか？電子雑誌を購読し、ログインしている方は、内蔵の機能を使って毎日1本の記事と新聞ページを共有する機会があります。友達にリンクを送ったり、ソーシャルメディアに投稿することで共有することができます。このような共有リンクを開いた人は、ログインせずに記事やページを読むことができますが、最初に購読のオファーが表示されます。このように、雑誌の記事を友人に伝えることができます。もちろん、あなたの友人がこの雑誌を高く評価して、自ら購読を開始してくれることも期待しています。この共有は、1日に記事1本、新聞見開き1枚までと制限されています。それ以外の方法、例えばブラウザのウィンドウに表示されたページのアドレスを誰かに送信するなどの方法で共有した場合、受信者は購読者としてログインしなければ記事やページを開くことができません。ウェブ版の電子雑誌で共有するには、下部の黒いコントロールパネルで「その他の設定（3つの点）」を押し、「見開きページを共有する」または「記事を共有する」を選択します。電子新聞アプリでのシェアは、見開きでは右上のアイコンから、記事モードでは記事の下に青いボタンがあります。パソコンで電子新聞を拡大表示する簡単な方法は？パソコンで電子新聞を素早く拡大したいときは、キーボードを使うと簡単です。2、3、4、5を押すと、新聞紙面をすばやく拡大することができます。5を押すと、最も拡大されます。他の数字を押しても、いつでもズームレベルを変更することができます。0を押すと、元のモードに戻ります。ズームインすると、キーボードの矢印キーで右、左、上下に移動することができます。パソコンで全画面モードを開くには、画面下の黒いコントロールパネルで設定を開く必要があります（一番右の3つの点を押す）。そして、「フルスクリーンモード」を選択します。フルスクリーンモードを終了したいときは、ESCキーを押します。もちろん、コントロールパネルにあるズームボタンをクリックすることでもズームできます。あるいはマウスのスクロールホイール、時にはノートパソコンのトラックパッドも使います。やり方によっては、ちょっと違うかもしれませんね。Androidアプリを再インストールしたのですが、なぜまだ動かないのでしょうか？一部のAndroidユーザーから、電子新聞アプリを再インストールした後に不具合が発生したとの報告がありました。これは、再インストールしても古いデータが残っているケースがあるためと思われます。この場合、端末の設定から、アプリが保存している古いデータを消去する必要がある場合があります。通常、以下の手順でご自身で解決することができます：ステップ1．アプリのアイコンをタップして「アンインストール」を押し、アプリを削除する Step 2.Google Playにアクセスし、アプリを再ダウンロードしてください。ステップ3.アプリを開かず、「設定」を開く。Apps」でアプリの名前を調べる Step 4.ストレージ」をタップする Step 5.データを消去」「キャッシュを消去」をタップする Step 6.ここで、ホーム画面からアプリを再起動します。導入画面の案内に従って、ユーザー名とパスワードを入力してください。Androidでアプリを削除する際に知っておくと良いこと：Androidデバイスからアプリを削除するには、次の2つの方法があります：方法1：アプリのアイコンをタップして「アンインストール」を選択します。アプリは削除されますが、アプリのデータの多くはデバイスに残ります（上記のステップ1の画像を参照）方法2：デバイスの設定に入り、アプリを探し、「アンインストール」を選択します。アプリを削除し、端末内のデータを削除します（ステップの画像参照</w:t>
      </w:r>
    </w:p>
    <w:p>
      <w:r>
        <w:rPr>
          <w:b/>
          <w:color w:val="FF0000"/>
        </w:rPr>
        <w:t xml:space="preserve">イド324</w:t>
      </w:r>
    </w:p>
    <w:p>
      <w:r>
        <w:rPr>
          <w:b w:val="0"/>
        </w:rPr>
        <w:t xml:space="preserve">Now f [ Dm ] all dew and now st [ C ] tiger s [ F ] ol but d [ Gm ] et you can't h [ A7 ] ör [ Dm ] a.You l [ Bb ] igger without bl [ C ] us and kj [ F ] ol with l [ Gm ]ペア against my [ A7 ]イヤー。T [ Dm ] ala now serious, pray d [ C7 ] u best [ F ] matter, you skr [ Gm ] attar songs and sj [ C ] unger sk [ F ] matter.といった具合です。あなたは「Bb」ですが、幸せについては「C」「F」「S」「Gm」「A7」「Dm」「A」を望んでいないのです。Now [ Dm ] sun is rising and now f [ C ] all d [ F ] agg for f [ Gm ] atful people and for r [ A7 ] i [ Dm ] a.しかし、L[ Bb ]yckanは[ C ] t[ F ] agを許しているので、m[ Gm ] anは[ A7 ]ikaを慎重に避けた方がよいでしょう。H [ Dm ] on は n [ C7 ] ågra d [ F ] a'r に留まりたいが n [ Gm ] は h [ C ] enne kv [ F ] ar が h [ Bb ] enne の目 isk [ C ] all [ F ] a と d [ Gm ] u が g [ A7 ] all [ Dm ] a と苦くなることである。だから[ Dm ]露は[ C ]音もなく降り、草や[ Gm ]葉は[ A7 ]濡れた[ Dm ]になるのです。そして毎朝[ Bb ]太陽は[ F ]花嫁を立てるが、[ Gm ]花嫁の詩は鳴らない[ A7 ]。アン・カタ[ Dm ]リン、汝は[ C7 ]笑いで死ぬ[ C ]幸せがあることを[ F ]知るべし。しかし、それは[ Bb ]愛撫されることを望む[ C ]夜[ F ]それは[ Gm ]水のように静かである[ A7 ]Dm]。Dm ]ベッドから起きて、アン [ C ] カタ [ F ] リン、大事なことを [ Gm ]聴く [ Dm ]。 Bb ]特別な種類の [ C ]貴腐ワインがあり、 [ Gm ]じっくり楽しむべき [ A7 ]です。もしあなたが[ Dm ]を[ F ]なしで[ C7 ]飲むなら、[ Gm ]は以前の[ C ]の輝きを失い、[ Bb ]は空の[ C ]瓶[ F ]と苦い[ Gm ]の涙と灰 [ D7 ]になって残るからである。</w:t>
      </w:r>
    </w:p>
    <w:p>
      <w:r>
        <w:rPr>
          <w:b/>
          <w:color w:val="FF0000"/>
        </w:rPr>
        <w:t xml:space="preserve">イド325</w:t>
      </w:r>
    </w:p>
    <w:p>
      <w:r>
        <w:rPr>
          <w:b w:val="0"/>
        </w:rPr>
        <w:t xml:space="preserve">今年の生徒たちがどのように中学時代の終わりを駆け抜けるのか、その様子は全国各地で異なるようです。ストックホルムとヨーテボリでは、ウォークアウトが中止された。しかし、ルンド、ルレオ、アベスタでは、公衆衛生局の勧告を回避するために、より創造的な代替案が試みられている。10人中4人の教師が毎月、親からの不当な要求に直面しており、その割合はコロナ危機の最中にも増加しています。現在、教職員組合はAnna Ekström教育相に厳しい要求を突きつけている。コロナの件で、教師が「優しすぎる採点」をしてしまうのではないか？また、生徒の学力レベルは、ウイルス危機の影響を受けているのでしょうか？Skolvärldenは、採点専門家Per Måhlに会い、その答えを得るためにリンクしています。 (web-tv)</w:t>
      </w:r>
    </w:p>
    <w:p>
      <w:r>
        <w:rPr>
          <w:b/>
          <w:color w:val="FF0000"/>
        </w:rPr>
        <w:t xml:space="preserve">ID 326</w:t>
      </w:r>
    </w:p>
    <w:p>
      <w:r>
        <w:rPr>
          <w:b w:val="0"/>
        </w:rPr>
        <w:t xml:space="preserve">ケアに満足できない場合 ケアの中で満足できないことがあった場合、コメントや苦情を出すことができます。患者として、親族として、どちらでも構いません。皆様のご意見は、より良い、より安全なケアのために役立てられます。患者として、質の高い医療を受けるべきであり、医療スタッフから敬意を持って扱われるべきです。自分の健康やケアについて、自分が理解できる明確な情報を受け取ることが必要です。あなたが受けたケアに満足していない場合、または何かが間違っていると思う場合、あなたはコメントや苦情を言うことができます。例えば、治療、ケア、アクセシビリティ、医療提供者とのコミュニケーションなどに関するご意見が挙げられます。また、どのようにケアを改善したらよいか、アイデアや提案をすることもできます。コメントや苦情を出す方法はいくつかあります： - ケアや治療を受けたクリニックに連絡する - 地域の患者委員会に連絡する - 医療・社会的ケアのための検査局（IVO）に特定の出来事を報告することができます - 差別や犯罪に関わる苦情であれば、差別オンブズマンや警察に事件を報告することも可能です。地域によっては、特定の方法で苦情を提出しなければならない場合があります。ページ上部の地域セレクターをクリックします。すると、選択した地域に合わせたページが表示され、その地域からの情報を受け取ることができるようになります。大切な人の代わりに苦情を言う 大切な人が自分で苦情を言えない場合、代わりに苦情や意見を言うことができます。例えば、書類にアクセスしたり、親族に代わって発言したりするためには、委任状が必要です。診療所や保健所に連絡する 治療や治療を受けた診療所や保健所に連絡することから始めてください。彼らは、あなたの苦情やコメントを受け取り、それに対応する義務があります。まず、あなたを診察または治療した医療専門家に連絡することができます。誤解や曖昧な点がこの方法で解決されることもよくあります。また、例えば医療スタッフの説明に納得がいかない場合や、スタッフとの連絡がうまくいかないと感じた場合などには、ユニット長に連絡することができます。あなたの体験や感想をお聞かせください。口頭でも書面でもかまいません。1177番通報、自治体医療、歯科医療に関するご意見 1177番通報の際に受けた医療相談について、ご意見・苦情がある場合は、こちらで受け付けています。お寄せいただいたご意見は、電話をかけた地域に送信されます。自治体の医療についてご意見がある場合は、まず該当するサービスや部署にお問い合わせください。また、市町村の医療担当看護師（通称：MAS）に連絡することも可能です。歯科治療に満足できない場合の対処法について、詳しくご紹介します。できるだけ早く回答を受け取ること 苦情や意見に対する回答は、できるだけ早く受け取るようにしましょう。どの程度の時間がかかるかは、あなたが苦情やコメントをした内容によって異なります。時には、クリニックが何が起こったかを調査する時間が必要な場合があります。通常、4週間以内に回答が届くはずです。それ以上かかる場合は、その旨をお知らせください。苦情や意見を医療サービスに連絡した場合、それが受理されたことを確認する必要があります。可能であれば、返信が期待できる時期も伝えておくとよいでしょう。答えを理解すること 答えを受け取るとき、あなたが理解できるような形で答えなければなりません。電話や会議など、口頭で回答を得ることができます。また、手紙など書面で渡すことも可能です。返信の程度は、クレームやコメントの内容によって異なります。返信には、何が起こったのかの説明を含める必要があります。また、医療機関が、起こったことが間違っていたと考える場合、再発防止のために何をすべきかを教えてもらう必要があります。もし間違いがあれば、謝罪を受けるべきです。さらに質問がある場合は、誰に連絡すればよいかも教えてもらうとよいでしょう。医療行為で怪我をした場合、補償を受けることができる場合があります。患者さんの傷害に対する補償について詳しく見るノルボッテン州の医療機関へのお問い合わせ 苦情、意見、改善提案など、ノルボッテン州の医療機関へのお問い合わせはこちらから。</w:t>
      </w:r>
    </w:p>
    <w:p>
      <w:r>
        <w:rPr>
          <w:b/>
          <w:color w:val="FF0000"/>
        </w:rPr>
        <w:t xml:space="preserve">アイディーサンじゅうなな</w:t>
      </w:r>
    </w:p>
    <w:p>
      <w:r>
        <w:rPr>
          <w:b w:val="0"/>
        </w:rPr>
        <w:t xml:space="preserve">充填時：電話またはSMSで、同日の1500時までに充填する必要があることを忘れずに通知してください。カレンダーのイベントをクリックすると、名前が表示されます。電話番号は、カレンダーにない場合は、連絡先タブで確認することができます。ダイビングの場合：ダイブリーダーへの連絡は必須です。遅くとも前日の1800までにお申し込みください。ダイブリーダーの名前は、イベントをクリックすると表示されます。電話番号はコンタクトタブで確認できます。</w:t>
      </w:r>
    </w:p>
    <w:p>
      <w:r>
        <w:rPr>
          <w:b/>
          <w:color w:val="FF0000"/>
        </w:rPr>
        <w:t xml:space="preserve">三二八</w:t>
      </w:r>
    </w:p>
    <w:p>
      <w:r>
        <w:rPr>
          <w:b w:val="0"/>
        </w:rPr>
        <w:t xml:space="preserve">ムバリック・アブディラフマン氏が投票の重要性について語る 5月24日（土）、政治家のムバリック・アブディラフマン氏がソマリ・ピースを訪れ、欧州議会選挙と陸相議員選挙における投票の重要性について語った。2009年の欧州議会選挙では、ローゼンゴールドのヘルゴーデン地区がスウェーデンで最も低い投票率となり、有権者のうち14.7人しか投票に行かなかった。投稿日：2014年5月24日 カテゴリー：未分類ブックマーク パーマリンクコメントをどうぞ。</w:t>
      </w:r>
    </w:p>
    <w:p>
      <w:r>
        <w:rPr>
          <w:b/>
          <w:color w:val="FF0000"/>
        </w:rPr>
        <w:t xml:space="preserve">三二九</w:t>
      </w:r>
    </w:p>
    <w:p>
      <w:r>
        <w:rPr>
          <w:b w:val="0"/>
        </w:rPr>
        <w:t xml:space="preserve">Lefaux ルフォーは、フランス北部、オー＝ド＝フランス地域圏のパ＝ド＝カレー県にあるコミューンである。モントルイユ区に属するエタプル県に位置する。2009年の人口は255人だった[1] 目次 - 1 人口推移 - 2 関連項目 - 3 出典 - 4 外部リンク 人口推移[編集] Lefauxのコミューンの住民数 Reference: INSEE[3] 関連項目[編集] - パ・ド・カレ県内のコミューン一覧 出典[編集] - ^ [a b] "Populations légales 2009 pour les départements et les collectivités d'outre-mer".www.insee.fr. Institut national de la statistique et des études économiques (Insee). 1 December 2012. https://www.insee.fr/fr/statistiques/2119792?sommaire=2119804. - ^ Chiffres clés - Évolution et structure de la population - ^ Chiffres clés - Évolution et structure de la population Externa länkar[edit] - Wikimedia CommonsにはLefauxに関するメディアを掲載している。</w:t>
      </w:r>
    </w:p>
    <w:p>
      <w:r>
        <w:rPr>
          <w:b/>
          <w:color w:val="FF0000"/>
        </w:rPr>
        <w:t xml:space="preserve">イド330</w:t>
      </w:r>
    </w:p>
    <w:p>
      <w:r>
        <w:rPr>
          <w:b w:val="0"/>
        </w:rPr>
        <w:t xml:space="preserve">2021.01.14 2021.01.07 アルカドン・グループが6Xインターナショナルを買収 2021.01.05 ストルスコーゲンがピエール・エントレプレナーを買収 2021.01.04 KANTERの新パートナー KANTERは企業/M&amp;A、知的財産、紛争解決に主力を置く商事法律事務所です。私たちは、経験豊富な弁護士が、具体的かつ効果的で洗練されたリーガルサービスやアドバイスを提供する、真のパートナーシップファームです。当事務所のパートナーは全員、そのうちの数名は長年の同僚であり、ストックホルム、ロンドン、ニューヨーク、ハンブルグの大手企業向け法律事務所で豊富な経験を積んでいます。また、アソシエイトは、評判の良い事務所や社内で実務を積んでいます。私たちは、クライアントと密接に連携し、そのビジネスや商業環境を理解します。私たちの業務分野は密接に絡み合っており、クライアントに機能的で統合されたチームを提供することが可能です。現地の市場や産業に関する知識と国際的な視点を組み合わせることで、質の高い、実務に即したアドバイスを迅速に提供することができます。パートナーやその他の上級職との連携により、アクセス性と効率性を実現します。KANTERは、Chambers &amp; Partnersなどの独立した国際的な調査機関から、常に優れた評価を得ています。"チームは一流で、また経験も豊富です。 24時間365日いつでも利用でき、仕事も非常に速いので、本当に感謝しています。"Chambers Europe, 2017, Private Equityにおけるクライアントの証言「コンパクトでダイナミックなチームは、国内および北欧の中型案件を中心に扱っています。パブリックM&amp;Aやプライベート・エクイティのマンデートにおいて優れた選択肢」、Chambers Europe、2015年、Corporate/M&amp;A 「チームは常に優れた仕事をし、取引を円滑に締結するために最善を尽くしている」、Chambers Europe, 2014, Corporate/M&amp;A 「この取引専門事務所は羨望の的で、関係者はチームの強さと常に正確なアドバイスを提供すると強調している。パブリックM&amp;Aを得意とし、多くのプライベート・エクイティ・ハウスを顧客に持つ」、チェンバーズ・ヨーロッパ（2013年）、コーポレート/M&amp;A 「このチームは小規模だが、企業市場で非常によくやっている」、チェンバーズ・ヨーロッパ（2012年）、コーポレート/M&amp;A 「この一流ブティックファームはハイレベルな企業法に関する助言に力を入れており、この分野では確固たる地位を築いている」、チェンバーズ・ヨーロッパ（2013年）、企業/M&amp;A「このチームの特徴は何ですか？Chambers Europe, 2011, Corporate/M&amp;A Assistant @ kntr.se kasa @ kntr.se wistrand @ kntr.se graffman @ kntr.se joensson @ kntr.se kristiansson @ kntr.se lind @ kntr.se poehler @ kntr.se eliander @ kntr.se danhard チームの一員となるべく才能ある弁護士をいつも求めています。若手アソシエイトには、専門性を高める前に、すべての業務分野で幅広い法的スキルを身につける機会が与えられています。小規模な事務所でありながら、エキサイティングな仕事を提供している当事務所では、入社初日から重要なスタッフとして、複雑かつ重要な法律問題に取り組む機会を提供することが可能です。応募期間は毎年11月から1月で、面接は順次行われますので、お早めにご応募ください。私たちは、私たちの意見を形成する最良の方法は、私たちのオフィスを訪問し、私たちの何人かに会うことであると考えています。ご興味のある方は、info@kntr.se までご応募ください。</w:t>
      </w:r>
    </w:p>
    <w:p>
      <w:r>
        <w:rPr>
          <w:b/>
          <w:color w:val="FF0000"/>
        </w:rPr>
        <w:t xml:space="preserve">三百三十一号</w:t>
      </w:r>
    </w:p>
    <w:p>
      <w:r>
        <w:rPr>
          <w:b w:val="0"/>
        </w:rPr>
        <w:t xml:space="preserve">今日から私は猫です。今日、モッカシンに最高級の猫ケープが入荷しました。一番やわらかいぬいぐるみで、最初は垂れない耳付き。かわいくなりたいだけなら、日曜日のお化け屋敷にぴったり。私たちの仮装服は、The Good FairyとKrabatのもので、とてもかわいくて高品質なものです。私に言わせれば最高の玩具です。小さなライオンモンキーを見てほしい!薄茶色のフスコースコートとファー付きヘッドで。絶対かわいい!投稿者: 匿名2010年10月27日 20:26 今日は猫です。金曜日の楽しみの時間です。</w:t>
      </w:r>
    </w:p>
    <w:p>
      <w:r>
        <w:rPr>
          <w:b/>
          <w:color w:val="FF0000"/>
        </w:rPr>
        <w:t xml:space="preserve">ID 332</w:t>
      </w:r>
    </w:p>
    <w:p>
      <w:r>
        <w:rPr>
          <w:b w:val="0"/>
        </w:rPr>
        <w:t xml:space="preserve">1時間くらい前に昼食。朝食に炭水化物をたくさん食べたのと、今日はジムを走らないので、少しローカーボになりましたが、それでも本当に美味しい食事でしたよ。卵白5個、卵黄1個、ライトヨーグルト、グルテンフリーのライトミルク、七面鳥のすりおろし、カイエンペッパー、チリペッパー、チキン＆ステーキ（シーズニング）、ガーリック＆ペッパー（シーズニング）、大豆を小匙で混ぜ、ココナッツ脂で弱火で炒めただけです。それからレタス、にんじん、きゅうり、カッテージチーズ、オリーブオイル、リンゴ酢、シナモン、バニラコーヒーにラクトースフリーのライトミルクとマサウォーターを添えてね。いつものように、「こんないいものがあるのか」という期待以上の出来栄え</w:t>
      </w:r>
    </w:p>
    <w:p>
      <w:r>
        <w:rPr>
          <w:b/>
          <w:color w:val="FF0000"/>
        </w:rPr>
        <w:t xml:space="preserve">三百三十三</w:t>
      </w:r>
    </w:p>
    <w:p>
      <w:r>
        <w:rPr>
          <w:b w:val="0"/>
        </w:rPr>
        <w:t xml:space="preserve">お金のことを考えるお兄さん。お金について考えるお兄ちゃん - パパ、お金って変だよ - どういう意味？ - いろんな模様のついた小さな金属片で、世界中を回っているんだよ - それでモノが買えるって、変だと思う？お金、コイン、錫の破片、子供、考察、ノルウェー The Girls Of Florida7 March 2009 16:19 I agree with big brother, I don't understand the money thing either.ReplyRaderaKarin7 March 2009 19:37åhå "been to Norway", so sweet :-) Your blog is wonderful!.ReplyRaderaHenning7 March 2009 21:46But oh, how nice.お兄ちゃん、賢いなぁ。Svara RespondRaderaLinda7 mars 2009 22:31Tipsa storebror om det här!6週目の開幕に期待できるかも！http://www.e24.se/samhallsekonomi/sverige/artikel_502559.e24(直リンクの仕方が分からないのですが、コピペでも大丈夫です...)=) )返信Raderarisha8 March 2009 13:35ヘジャアベより細かい言葉や名言があるブログはないのではないでしょうか？とにかく、ずっと好きなブログです！ReplyRaderaAdd commentRead more...コメントしたいけど、自分のブログを持っていない？問題ありません。Comment as:」で「Name/Web address」を選択し、お名前を入力するだけです。または、「匿名希望」を選択してください。アッベは世界一いい奴だ。先天性心不全を持つファイター。荷物の中に染色体異常のある甘党。アッベが生まれた日からの私の思い出を紹介します。最初から追いかけたい方は、ブログの一番下までスクロールして、2005年3月中旬までご覧ください。今日の様子を読みたい方は、トップからどうぞ......普通のブログと同じですね。変わった人についてアッベとこのブログの全貌を知るには、最初から全部読むのが一番ですが、それは皆さんにちょっと無理なお願いです。まとめて50のリンクをご紹介します。アッベが生まれた2005年3月中旬から始まる。しかし、すぐに彼が間違った心を持っていることが判明する。初めての入院生活がどのようなものだったのか、話は続く。授乳、さまざまな専門家、手術、IVAでの時間。 ブログがヘジャアベと呼ばれている理由が、ある記事で明らかになりました。やがて、この心臓の欠陥は22q11という染色体異常によるものであることが判明します。手術から数週間後、アッベは病に倒れる。さらに腎臓がないことが判明し、人生が変わったことを理解し始める。それから間もなく、再び心臓の手術の時期がやってくる。アレルギーや食べにくさを発見し、他に何があるのだろうと考えます。アッベは診察、調査を受け、腕を骨折する。嫌な予感はするものの、天からのギフトのように物事がうまくいく。アッベには多くの医師がいる。でも、やっぱり。3回目の手術が近づいてきました。IVA後はすでに大きな違いがあります。アッベは回復が早いですが、私たちは疲れています。次の手術までしばらくかかりそうですが、アッベはちょっと入院しています。2007年10月と11月に、前回の操作の全ポストを公開しました。アッベの病院での数々の自慢話は別として、ブログには彼や弟のおふざけや考え、つぶやきが書かれています。そして、時折の愛の宣言。ヘジャ・アッベへようこそ。</w:t>
      </w:r>
    </w:p>
    <w:p>
      <w:r>
        <w:rPr>
          <w:b/>
          <w:color w:val="FF0000"/>
        </w:rPr>
        <w:t xml:space="preserve">三百三十四号</w:t>
      </w:r>
    </w:p>
    <w:p>
      <w:r>
        <w:rPr>
          <w:b w:val="0"/>
        </w:rPr>
        <w:t xml:space="preserve">猛暑が続くとポータブルエアコンが唯一の選択肢になる方も多いと思いますが、近年は特に高温の期間が長くなっています。通常、高温になるのは短い期間だけで、その後はそれほどでもないのですが。しかし、最近は熱波が数週間にわたって続き、室内の気温がかなり上昇しています。27〜30度の室内温度は、精神的にも肉体的にも影響を及ぼします。睡眠障害から、会社での仕事さえもできなくなることまで、すべてです。高齢者にとっては最悪で、最悪の熱波ではさらに大変なことになり、もちろん非常に危険な状態にもなりかねません。ポータブルエアコンは、室内の温度を下げるための最も簡単で良い方法です。ポータブルACのベスト・オブ・テストでは、あらゆるタイプのスペースに合うように、容量の異なるモデルを見つけることができます。Woods AC Cortina Silent G - Best portable AC - Best in test in Aftonbladets large test of portable AC in 2019 - Top ratings from customers who have tested model Woods Cortina Silent Gは、とりわけAftonbladets large test of air conditioning in 2019でベストインテストを獲得しているポータブルACです。同社のテストによると、このエアコンは設定により53〜64dBの低騒音で、最も静かなモデルであった。2020年のEU環境規制に対応したポータブルエアコン 2020年に施行される新しい環境指令について、ウッズなどのメーカーが一歩先を行くのは良いことです。 ウッズのポータブルエアコン「コルチナ・サイレントG」は、より環境に優しいガスR290（冷媒）を含む、来年施行されるすべての要件に適合しています。ベストインテスト受賞のコルチナ・サイレントGは、高い冷房能力を持ち、大多数の家庭や部屋に適しているACです。3500Wの冷却能力で、最大35m²の空間を冷却できるポータブルACです。また、市販されている多くの他社製品と比べても、それなりの静粛性を確保したモデルとなっています。騒音レベルは最小で53dB、フルパワーで最大64dBです。このポータブルエアコンは、エアチューブとレールの両方が付属するシンプルなウィンドウキットを採用しているのが大きな特徴です。大半の窓では、レール本体を窓に固定するだけで、特別な組み立ては必要ありません。エネルギー効率に優れたAランク このモデルは、エネルギー効率クラス「EER」（エネルギー効率比）でもAランクを取得しており、エアコンを検討する際に注目すべき数値となっています。このモデルはEERが2.6という値になっています。また、「Woods AC Cortina Silent G」には付属のリモコンがあり、離れたところから簡単に希望の室温を調整することができます。また、オン/オフ、タイマー、スリープなどの機能もあります。また、ウッズのポータブルACは、スウェーデンの多くの住宅にマッチする洗練されたスタイリッシュなデザインです。また、夜間に寝室などに移動する場合も、キャスター付きなので簡単に移動できます。重さ33kgのエアコンです。 ・Aftonbladetが実施したポータブルエアコンのテストで最優秀賞を受賞しました。 ・市場で最も静かなモデルの一つです。 ・25〜35m²までのスペースに対応します。 ・エネルギークラスA、EER値2.6。 ・最低冷却レベルで53dBの低騒音。 ・2020年の新しいEU要件を満たす環境にやさしいR290冷却媒体。 ・窓キット付き。 ・除湿機能。|消費電力|1300W|｜冷房出力|3500W（12000BTU）｜エネルギー効率EER|2,6 - エネルギークラスA｜除湿量|36リットル/日｜風量|430m³/h｜騒音レベル|53-64 dB｜デロンギ PAC N90 サイレントエコ - 強力。</w:t>
      </w:r>
    </w:p>
    <w:p>
      <w:r>
        <w:rPr>
          <w:b/>
          <w:color w:val="FF0000"/>
        </w:rPr>
        <w:t xml:space="preserve">ID 335</w:t>
      </w:r>
    </w:p>
    <w:p>
      <w:r>
        <w:rPr>
          <w:b w:val="0"/>
        </w:rPr>
        <w:t xml:space="preserve">5月31日（金）、国王とカール・フィリップ殿下は、スウェーデン農業大学が主催する「Stenhammar Day」に参加されました。5月31日（金）、皇太子妃殿下が歴史研究会「地中海のスウェーデン人-考古学的皇太子とスウェーデン人...」にご出席されました。5月29日（水）、国王とカール・フィリップ殿下は退役軍人の日に出席されました。国王は、ヴェルサイユ宮殿で退役軍人記念碑の落成式を執り行い、...5月28日（火）、カール・フィリップ皇太子は世界退役軍人連盟の「平和と安全保障サミット」の開会式に出席し、...5月28日（火）、インドネシアのスシロ・バンバン・ユドヨノ大統領とユドヨノ夫人は、王室のシビュラ王女のアパートメントで行われた昼食会に出席しました。5月27日（月）、皇太子妃殿下は、アストリッド・リンドグレーン記念賞（ALMA賞）を絵本作家のマリソル "イソル "ミセンタさんに贈呈されました（写真）。5月27日（月）、国王は「カール16世グスタフ国王50周年記念科学・技術・環境基金」から16名の若手研究者に奨学金を贈呈しました。5月27日（月）、ストックホルム王宮にて、バルダン・エンク駐モンゴル大使の送別会が行われました。5月26日（日）、ストックホルムのGröna Lundで開催されたChildhood Dayに、女王が出席しました。5月25日（土）、国王夫妻は記念展「グスタフ6世アドルフのスウェーデン国民への贈り物」と「The Warrior Queen and the Bronze Age of China（戦場の女王と中国の青銅器）」を...5月24日（金）、国王と皇太子妃は、世界自然保護基金（WWF）の年次総会に出席し、その後、Stora Skuggan（ストラスクーガン）と...5月23日（木）、皇太子妃殿下は、ストックホルム・ウォーターフロントで開催されたOECDの会議「Cities and Green Growth - Urban Evolution」にご出席されました。5月23日（木）、皇太子妃殿下とダニエル王子殿下は、イタリア文化会館で開催されたローマ・スウェーデン研究所の年次総会にご出席され、「スウェーデン・インスティテュート・ローマ（Swedish Institute of Rome）」の設立を発表されました。5月23日（木）、Royal Colloquiumは、総括討議とキルナ鉱山への訪問で幕を閉じました。5月22日（水）、芳賀公園のコッパルテントで開催された「エステル王女の祈りの書」の発表会に、皇太子妃殿下がご出席されました。5月22日（水）には、アビスコリサーチステーションでロイヤルコロキウムが開催されます。5月22日（水）、ダニエル皇太子は、国際会議「Fine-tuning health care - Improved outcomes and cost efficiency using... 」に参加しました。5月21日（火）、今度はKirunaとAbisko Research Stationで、Royal Colloquiumが開催された。5月20日（月）、ダニエル王子は王立科学アカデミーの開校式に出席しました。ローンテニスクラブのテニスパーク。5月20日（月）、国王はストックホルム王宮のベルナドッテ図書館で第11回王室コロキアムを開催しました。ロイヤルコートのアニュアルレポート2012は、パンフレットと本ウェブサイトで閲覧可能なバージョンとして公開されています。1992年以来10回目となるロイヤルコロキウムは、5月20日（月）に開幕します。5月20日（月）、王室はアイスホッケーのスウェーデン代表チーム「トレ・クローノール」を迎え、ワールドカップ優勝を祝福しました。5月19日（日）午後、ストックホルム王宮にて、マドレーヌ妃とクリストファー・オニール氏による照明レセプションが開催されました。5月19日（日）午前11時、ロイヤル・チャペルにおいて、マドレーヌ妃とクリストファー・オニール氏のためのキャンドルサービスが執り行われました。6月8日（土）のマデリン王女とクリストファー・オニール氏の結婚式に際し、本日よりwww.kungahuset.se/brollopet。 5月18日（土）、皇太子妃はウプサラ大学で行われたスウェーデン国歌のジュビリーコンサートに出席されました。5月17日（金）、国王はソリデン宮殿で「A King in Time - Carl XVI Gustaf 40 years on the throne」展を開催しました。5月15日（水）、皇太子妃はストレームスホルム宮殿で「The Birth and Christening of Princess Estelle」展を開催しました。 5月11日（土）、国王夫妻は、引き続き以下の地域を訪問されました。</w:t>
      </w:r>
    </w:p>
    <w:p>
      <w:r>
        <w:rPr>
          <w:b/>
          <w:color w:val="FF0000"/>
        </w:rPr>
        <w:t xml:space="preserve">アイディーサンロク</w:t>
      </w:r>
    </w:p>
    <w:p>
      <w:r>
        <w:rPr>
          <w:b w:val="0"/>
        </w:rPr>
        <w:t xml:space="preserve">E.2.この文書への貢献 この文書に関する問題や提案がある場合、おそらくパッケージのインストールガイドに対してバグレポートとして提出する必要があります。reportbug パッケージを見るか、Debian のバグ報告システムに関するオンラインドキュメントを読んでください。debian-installer-manual パッケージに対してオープンなバグをチェックして、 あなたの問題がすでに報告されていないかどうかを確認できるといいですね。その場合、問題のさらなる確認や役立つ情報を&lt;XXXX@bugs.debian.org&gt;（XXXXはすでに開かれたバグレポートの番号）に提供することができます。それよりも、この文書のDocBookソースを入手し、それに対して修正を作成するのがよい。DocBookのソースは、debian-installer WebSVNで見ることができます。DocBookに慣れていない方でも、manualsディレクトリに簡単なチュートリアルがありますので、ご安心ください。htmlと似ているが、表現よりも文章の意味を重視したものである。debian-boot メーリングリスト (下記参照) に送られたセットも歓迎します。SVN経由でソースをダウンロードする方法については、ソースのルートディレクトリにあるREADMEを参照してください。この文書の著者への直接のお問い合わせはご遠慮ください。debian-installer のディスカッションリストもあり、このマニュアルに関する議論も行われています。メーリングリストは&lt;debian-boot@lists.debian.org&gt;です。このリストの購読方法は、Debian メーリングリストの購読ページで見つけることができますし、 オンラインの Debian メーリングリストアーカイブを閲覧することもできます。前へ</w:t>
      </w:r>
    </w:p>
    <w:p>
      <w:r>
        <w:rPr>
          <w:b/>
          <w:color w:val="FF0000"/>
        </w:rPr>
        <w:t xml:space="preserve">アイディーサンゼロジュウナナ</w:t>
      </w:r>
    </w:p>
    <w:p>
      <w:r>
        <w:rPr>
          <w:b w:val="0"/>
        </w:rPr>
        <w:t xml:space="preserve">なぜ、監査訪問によるサービス契約が必要なのですか？アラームが鳴ったら電話することはできないのですか？運転するときにシートベルトを着用するのと同じ理由です。クラッシュしてから付けても手遅れですからね。サービス契約を結んでいる場合は、セキュリティシステムが正常に動作しているかどうかを定期的にチェックします。侵入や強盗、火災など、必要なときに本当に機能するように。なぜ、サービス契約なしであなたを使うと割高になるのですか？サービス契約を結んでいる場合、私たちはお客様のシステムに関する完全なドキュメントを持っており、通常、何が問題なのかをすぐに知ることができます。そして、すべてのサービス作業がより迅速になり、「時は金なり」です。さらに、サービス契約をしている人は、時給が安くなる。なぜアラームを見に来ていただくことが重要なのでしょうか？私たちが見ているのは、警報装置そのものだけではありません。アラームを設置してもらった時は、その時の状況に応じて行われましたね。その後、模様替えや建て替えなど、環境を変更する場合は、異なる条件が適用されるため、警報システムも変更し、適切な保護を提供する必要があります。警報センターと警備員に関する質問 警報センターと警備員を自社で持っていますか？Fenix Securityは、アラームからアクションまでの一連の流れをトータルに提供するサプライヤーです。そのために、警報センター、警備会社などからサービスを購入しています。もちろん、アラームチェーンのすべてのパーツを各サプライヤーから別々に購入することもできますが、Fenix Securityにすべてをご注文いただければ、アラーム、設置、アラームセンター、緊急サービスなど、アラームチェーン全体に責任をもって対応させていただきます。すべてのサービスにおいて最高の品質が得られ、いかなる問題も見逃すことはありません。さらに、価格面でも市場をリードしています。なぜ、会社／自宅の鍵が必要なのか？警備員は、アラームの場所に素早く到着することに加え、アラームが作動した原因を突き止める必要があります。そのためには、警備員が敷地内に入り、アラームのスイッチを切ったり、アラームの箇所を読んだりしなければなりません。侵入があった場合、あるいは火災があった場合、その理由は明らかかもしれません。しかし、最も多い原因は、ありがたいことに、それではない。原因が不当なアラーム（誤報と呼ばれる）である場合、警備員はその原因がこれ以上不当なアラームを発生させないようにする必要があります。結局、強盗だったのなら、警備員は帰るときにアラームを元に戻し、ドアをロックしなければならない。返信用封筒に鍵を入れて郵送しても大丈夫ですか？パッド入りの鍵の返信用封筒と一緒に、タレコミ付きの説明書も届きます。半券には、キーナンバーを記載すること。タロンは鍵の入った封筒に入れてください。なお、封筒の中や封筒に自分の名前や差出人の住所を書いてはいけません。そうすれば、私たち以外、世界中の誰もあなたの家と会社の鍵を結びつけることができなくなります。それなら、鍵を紛失しても問題ないでしょう。鍵がセキュリティ会社に予約されると、鍵の領収書が書かれ、お客様に送付されます。そうすれば、鍵が届いたことがわかる。バンディットプロテクトフォグに関する質問 プロテクトフォグには何が入っているのですか？フォグには水とグリコールが含まれており、その比率は水10％、トリエチレングリコール10％、ジプロピレングリコール80％である。霧は人や機器に有害ですか？フォグは、人、動物、什器/電子機器のある施設に対して無害であることが保証されています。もちろん、フォグはテスト済みで、欧州規格EN 50131-8に準拠しています。長時間放置すると、ガラスや光沢のある表面がわずかにくすむことがありますが、これはバフで簡単に落とせます。霧のためにスタッフが強盗に襲われる危険はないのか？いや、まったく逆だ。スタッフは、復讐されたり、自分や他人を脅迫するために利用されたりする危険性があります（例：人質事件）。 霧が発生した後、スタッフは加害者から影響を受けたり、影響を受けたり、発見されたりすることはできません。そのため、加害者にとっては、スタッフが魅力的でなくなってしまう。当然ながら、スタッフには、霧が解除されたら安全な場所に移動し、それ以外はどのように行動するかという情報を伝える必要があります。経験上、霧が晴れると犯人はすぐに強盗をやめ、その場を立ち去ります。</w:t>
      </w:r>
    </w:p>
    <w:p>
      <w:r>
        <w:rPr>
          <w:b/>
          <w:color w:val="FF0000"/>
        </w:rPr>
        <w:t xml:space="preserve">三百三十八番</w:t>
      </w:r>
    </w:p>
    <w:p>
      <w:r>
        <w:rPr>
          <w:b w:val="0"/>
        </w:rPr>
        <w:t xml:space="preserve">水曜日、MölndalにあるSanta Mariaのランチレストランの落成式に60人ほどのゲストが招待されました。サンタマリアは、感動的な味と魅力的な雰囲気に焦点を当て、一般に公開することで安定した来客を期待しています。関連資料 16 Emma fixes the buffet at Taste by Santa Maria 6月16日、サンタマリアのランチレストランが一般公開されます。しかし、前日の6月15日（水）には、招待客を対象としたVIPオープニングによるスニークプレビューが行われます。ティナ・アンダーソンがパウリグ・グループの戦略・成長部門を統括 ティナ・アンダーソンが、パウリグ・グループに新設された戦略・成長部門の上級副社長に任命されました。関連資料 Tina Andersson Mikael Aru Paulig Group 取締役会長 Mikael Aru は、フィンランドの食品会社 Paulig Group の取締役会長に再選されました。 スウェーデンでは、この家族経営の会社は、Santa Maria と Risenta の強力なブランドでよく知られています。サンタマリアは2010年から、リセンタは2015年にグループ入りしています。また、スウェーデンは従業員数でいえば同社最大の市場です。サンタマリア社より、賞味期限が2018-08-16の「サンタマリア ミント」について、表示に誤りがあったため、回収させていただきます。 同製品には、アレルゲンが含まれている可能性があります。サンタマリアが食卓に革命を起こすテン。平日の食卓に並ぶ料理の数は、スウェーデン人の多くがこれくらいです。サンタマリア社は、"No More Boring Meals "をモットーに、よりエキサイティングなコンテンツを皿に載せるための戦いに挑むことを約束している。関連資料 全10件 アイスランドの研究チームがサンタマリアのフードトラックから料理を提供 サンタマリアの赤いフードトラックがアイスランドの田舎を走る 風刺だったんだ。しかし、ハリウッドの新しい人気ダイエット法のニュースが流れると、サンタマリアでは歓声が上がった。ジェニファー・アニストンをはじめとするセレブリティは、1日3回テックスメックスを食べている、と世界中のメディアが主張している。Santa Maria、Mölndalにランチレストランをオープン Santa MariaはMölndalの新社屋に移転し、これに伴い、外部のお客様向けにランチレストランをオープンします。 マーケティング・製品開発ディレクターのKristina Lukesは、「せっかくの機会ですから、できるだけ多くの方にSanta Mariaの味を体験していただきたいと思います」と述べています。レストランスタッフの募集は継続中です。サンタマリア バニラビーンズのリコールについて サンタマリア社は、賞味期限が2018年11月23日のガラス瓶入りバニラビーンズをリコールします。これは、Santa Mariaの高い品質基準を満たさない製品であるため、予防的な措置として行われるものです。当該ロットの一部にはカビが発生しています。サンタマリア社は、「レモンペッパー」を回収しています。本製品には、目次に記載されていないセロリが微量に含まれている可能性があるため、予防的な措置となります。1250gのパックが900個近くあり、主にケータリング店向けに販売されましたが、小売店でも販売される可能性があります。 Paulig GroupはTex Mexチップスのグループ内生産の統合条件を調査 Paulig GroupはTex Mexチップスのグループ内生産体制について予備調査を実施しました。これを受けて、PauligグループのSanta Maria ABは、Tex Mexチップの生産をスウェーデンのMölndalからベルギーのRoeselareに移す可能性を調査しています。組合交渉は3月11日に開始されます。サンタマリア社、アーモンドプロテインを含む可能性のある製品の回収リストを拡大 2月14日、サンタマリア社は多数の製品を回収しました。 サンタマリア社は消費者の安全問題を非常に重要視しており、アーモンドプロテインを含む可能性のある製品を店頭に残さないよう、できる限りのことをする目的で調査を続けています。その結果、回収対象製品を拡大することといたしました。 サンタマリア社製品回収のお知らせ 2月14日、検査機関での分析で未申告のアーモンドタンパク質の痕跡が発見され、多くの製品が市場から回収されました。この事件を受けて、サプライチェーンの徹底的な見直しが始まっています。バイヤーが配置されている</w:t>
      </w:r>
    </w:p>
    <w:p>
      <w:r>
        <w:rPr>
          <w:b/>
          <w:color w:val="FF0000"/>
        </w:rPr>
        <w:t xml:space="preserve">ID 339</w:t>
      </w:r>
    </w:p>
    <w:p>
      <w:r>
        <w:rPr>
          <w:b w:val="0"/>
        </w:rPr>
        <w:t xml:space="preserve">赤軍派のリーダーの一人 フェリックス・エンスリン（1967年生まれ） 兄弟：ミヒャエル バイオグラフィー[編集] エンスリンはバルトロマー村で育ち、父ヘルムート・エンスリンは司祭であった。1960年から1963年にかけて、エンスリンはチュービンゲンで言語学と教育学を学び、1964年には西ベルリンで言語学を学んだ。ベルンワード・ヴェスパーと出会い、彼女の人生は変わり、共に政治への関心を高めていった。1965年に結婚し、出版社Studio für neue Literaturを設立したが、出版は1冊だけだった。1968年、エンスリンはヴェスパーを離れ、フランクフルト・アム・マインのアンドレアス・バーダーのもとへ。</w:t>
      </w:r>
    </w:p>
    <w:p>
      <w:r>
        <w:rPr>
          <w:b/>
          <w:color w:val="FF0000"/>
        </w:rPr>
        <w:t xml:space="preserve">ID 340</w:t>
      </w:r>
    </w:p>
    <w:p>
      <w:r>
        <w:rPr>
          <w:b w:val="0"/>
        </w:rPr>
        <w:t xml:space="preserve">一日の始まりにふさわしい朝食は、料金に含まれています。05:00からは、小さな朝食セレクションで一日を "コールドスタート "することができます。ビュッフェは平日6:30-10:00、土・日・祝日・夏期は6:30-12:00にご提供しています。ここでは、スウェーデンの代表的な朝ごはんをご紹介します。ペストリー、ヨーグルト、シリアル、スプレッドなど、バラエティに富んだメニューを取り揃えています。果物や野菜は季節によって異なります。濃いパンも薄いパンも、硬いパンも柔らかいパンも、いろいろなパンがあります。卵、ベーコン、プリンセスソーセージを使った温かい朝食料理も提供しています。〆は焼きたてのカリカリワッフルで!朝食で一日中元気に過ごせます。私たちの居心地の良いSparBarへようこそ。ここでは、静かに座って、おいしいお酒と食事を楽しむことができます。SparBarは月曜日から土曜日の17:00から24:00まで営業しています。予約されたグループには、居心地の良いダイニングルームで調理された料理を提供します。レセプションでは、飲み物やおいしいサンドイッチを買うことができますので、ぜひご利用ください。天気が良ければ、家具付きの屋外テラスでくつろぐことができます。</w:t>
      </w:r>
    </w:p>
    <w:p>
      <w:r>
        <w:rPr>
          <w:b/>
          <w:color w:val="FF0000"/>
        </w:rPr>
        <w:t xml:space="preserve">ID 341</w:t>
      </w:r>
    </w:p>
    <w:p>
      <w:r>
        <w:rPr>
          <w:b w:val="0"/>
        </w:rPr>
        <w:t xml:space="preserve">ナショナル・ブック・クリティックス・サークル賞 ナショナル・ブック・クリティックス・サークル賞は、ナショナル・ブック・クリティックス・サークルが毎年、英語で出版された文学作品を対象に授与する複数カテゴリーのアメリカ文学賞です。1975年に初めて授与された。</w:t>
      </w:r>
    </w:p>
    <w:p>
      <w:r>
        <w:rPr>
          <w:b/>
          <w:color w:val="FF0000"/>
        </w:rPr>
        <w:t xml:space="preserve">ID 342</w:t>
      </w:r>
    </w:p>
    <w:p>
      <w:r>
        <w:rPr>
          <w:b w:val="0"/>
        </w:rPr>
        <w:t xml:space="preserve">除雪機 TORO SnowMax 724 QXE｜Spånga Järn &amp; Färg AB 車道の雪を簡単に処理しながら、誰でも操作できるほど使いやすい除雪機をお探しですか？それなら、トロの新しいスノーマックス・スノーブロワーはいかがでしょうか？-深い雪でもスムーズで扱いやすいスノーブロワーをお探しのご家庭に最適です!Toro SnowMax 7.24 QXEは、耐久性のあるToro OHVエンジン、61 cmのクリアリング幅とスローの長さを備えていますToro SnowMax 7.24 QXEは、便利な電動スタートとクリアリング幅、スロー長：61 cm、12メートルFUEL TANK：2,2 lその他：自動駆動システム（ADS）店頭のみでの販売とさせていただきます！Toro SnowMax 7.24 QXEは、Toro OHVエンジンを備えていますToro OHVエンジンは、61センチのクリアランスを確保し、最大スロー長さを持っています。価格: 11 995 kr spangajarn.se 供給者</w:t>
      </w:r>
    </w:p>
    <w:p>
      <w:r>
        <w:rPr>
          <w:b/>
          <w:color w:val="FF0000"/>
        </w:rPr>
        <w:t xml:space="preserve">ID 343</w:t>
      </w:r>
    </w:p>
    <w:p>
      <w:r>
        <w:rPr>
          <w:b w:val="0"/>
        </w:rPr>
        <w:t xml:space="preserve">時事通信 2011年 皇太子妃殿下ご夫妻ドイツご訪問4日目 5月27日（金）、皇太子妃殿下ご夫妻はベルリンでドイツ訪問を終了されました。皇太子妃ご夫妻ドイツご訪問3日目 女王がギルバーグ・センターの活動を開始 5月26日（木）、女王がギルバーグ・センターの活動を開始しました。皇太子妃ご夫妻ドイツご訪問2日目 5月25日（水）、皇太子妃ご夫妻はドイツ・ミュンヘンでの2日目をスタートされました。国王夫妻、Nykvarn市を訪問 5月25日（水）、国王夫妻はNykvarn市を訪問されました。続きを読む 5月24日（火）、皇太子妃殿下ご夫妻は4日間のドイツ公式訪問のため、ミュンヘンを訪問されました。女王、Childhood Dayに出席 5月22日（日）、女王はGröna Lundで開催されたChildhood Dayに出席しました。続きを読む 皇太子妃殿下ご夫妻のオケルボ訪問 - 3日目 5月21日（土）、皇太子妃殿下ご夫妻はオケルボ地区への訪問を終えました。皇太子妃殿下ご夫妻 オケルボ訪問 2日目 5月20日（金）、皇太子妃殿下ご夫妻は、引き続きオケルボ地区をご訪問されました。皇太子妃殿下ご夫妻のオケルボ訪問 - 1日目 5月19日（木）、皇太子妃殿下ご夫妻はオケルボ訪問を開始されました。公式謁見 5月19日（木）、ストックホルム王宮で公式謁見が行われました。続きを読む 国王と皇太子妃がノーベル賞シンポジウムに出席 5月17日（火）、第3回ノーベル賞受賞者シンポジウムの開会式で、皇太子妃が開会の辞を述べられました。ロイヤルコロキアムの映像 5月11日から13日にかけて、グリップスホルム城でロイヤルコロキアムが開催されました。続きを読む 皇太子妃殿下がウプサラの世界教会デーで賞を授与 5月14日（土）、皇太子妃殿下は「The Church of Sweden's fundraising parish of the year」賞をヘルノサンドのGrundsunda Parishに授与されました...。ストックホルム王宮の夏休み - 開館時間の延長とプログラムの充実 5月14日（土）、ストックホルム王宮の夏休みが始まります。開館時間の延長、警備員の配置、すべてのビジター・アトラクションがオープンします。この機会にぜひ...5月12日（木）、第10回Royal Colloquiumの2日目がGripsholm Palaceで始まった。続きを読む ダニエル皇太子、国立公衆衛生研究所と国立ウィンタースポーツセンターを訪問 5月11日（水）、ダニエル皇太子がエステルサンドにある国立公衆衛生研究所と国立ウィンタースポーツセンターを訪問しました。5月11日（水）、マリーフレッドのグリップスホルム城で、国王と皇太子妃のご臨席のもと、第10回ロイヤルコロキウムが開幕しました。国王、イルッカ・ハンスキーに2011年クラフォード賞を授与 5月10日（火）、国王はヘルシンキ大学のイルッカ・ハンスキーに2011年クラフォード賞（生命科学部門）を贈呈しました（Kungl...続きを読む ダニエル皇太子、社会問題担当大臣および国立公衆衛生研究所所長とともにRåby学校を訪問 5月9日（月）、ダニエル皇太子は社会問題担当大臣Göran Hägglundおよび国立公衆衛生研究所所長とともにUpplands-BroのRåby学校を訪問しました。続きを読む 国王、ピーター・エングルンドに謁見 5月9日（月）、国王はスウェーデン・アカデミーのピーター・エングルンド常務理事に謁見しました。5月5日（木）、マドレーヌ妃はサンフランシスコ東部の郊外にある拘置所を訪問しました。続きを読む ポーランド訪問3日目 5月6日（金）、ポーランド訪問の最終日となる3日目は、ポーランド西部の都市ヴロツワフの訪問から始まりました。ポーランド公式訪問2日目 5月5日（木）、公式訪問の2日目は、マリー・スクロドフスカ・キュリー博物館を訪問しました。ポーランドへの公式訪問を開始 5月4日（水）、ポーランドへの公式訪問を開始しました。スウェーデン政府からは、外務大臣Carl Bildt（カール・ビルト）、外務大臣...国王、ドロットニングホルムの菩提樹通りの最終段階に菩提樹を植樹 5月3日火曜日、国王は国有財産局局長とともに、菩提樹の植樹を行いました。</w:t>
      </w:r>
    </w:p>
    <w:p>
      <w:r>
        <w:rPr>
          <w:b/>
          <w:color w:val="FF0000"/>
        </w:rPr>
        <w:t xml:space="preserve">ID 344</w:t>
      </w:r>
    </w:p>
    <w:p>
      <w:r>
        <w:rPr>
          <w:b w:val="0"/>
        </w:rPr>
        <w:t xml:space="preserve">カリンは詩や小説、エッセイ、短編小説を書くだけではありません。また、彼女は多くの戯曲を書き、詩や散文の翻訳も手がけてきたと、カリン・ボイエの89歳の兄はこの個人的なインタビューで語っている。カーリン・ボイエがグラドコフやトーマス・マンの作品を翻訳したことや、ストリンドベリの第二夫人フリーダ・ウールとともに日記のゴーストライターを務めたことを、今日誰が知っているだろうか。カリン・ボイエの生前は、妹と非常に親しかったが、彼女の死後は、彼女の記憶を守るために積極的に貢献している。1993年9月中旬のある日曜日、私はパルナスの代理人として、リディンゴにあるウルフ・ボイエの家を訪ね、この非常に個人的なインタビューを行い、記録することにした。あなたとKarin Boyeの父親について、もう少し詳しく教えてください。彼は何者なのか？父は1857年に生まれ、ヨーテボリ大学とストックホルム工科大学（後のインスティテュート・オブ・テクノロジー）を土木技師として卒業しました。マルメのコクムス社で製図工や設計工として働いていたが、すぐに父の会社であるヨーテボリのスヴェア火災生命保険会社に入社し、ドイツ生まれの祖父が専務取締役を務めていた。父はやがて、保険会社の副社長になった。彼は非常に誠実で公正な人でした。そのため、契約者のために正しいことをしたいという思いが強く、会社の役員との対立を招いた。彼は短気で激しい性格で、会社にとって居心地の悪い存在となった。最終的には、ストックホルムの王立保険検査局に採用され、1909年に一家で引っ越した。お母さんはシグネ・ボイエさんですか？- 私の母は1875年に生まれました。つまり、両親の間には16歳の年齢差があったのです。二人の出会いは、祖父が会社秘書をしていたスベア保険会社だった。祖母は、母がまだ7歳の時に亡くなっていたのです。祖父は、私の母シグネと11、12歳しか違わない女の子と結婚しました。母と継母は、お互いに好きではなかった。一方、母は祖父をとても尊敬していました。何人兄弟だったのですか？ 私の両親は1899年10月に結婚しました。カリンは1900年10月26日に生まれました。その後、1903年1月に弟のスベンが生まれ、1904年8月に私が生まれました。つまり、カリンは私より4歳近く年上だったのです。母は音楽的で語学の才能があり、英語、ドイツ語、フランス語を話し、60歳の時にエスペラント語を習得しました。フーディンゲでは、母が講演会を開き、最初の貸し出し図書館を作りました。女性参政権ができたとき、彼女は町議会に選出されたんだ。我が家には非常に大きな図書館があり、父はヨーテボリにあるグンペルト書店の最大の個人顧客であった。社会的にも文化的にも、献身的な人でした。彼は音楽好きであったが、それでも音楽的でなかった。また、彼は自然の中に身を置くことが大好きでした。父親は毎晩、小説や詩集を朗読していた。家族全員で夜灯りを囲むのです。犬も椅子に座った。どうやって宿題をこなしたんだろう。そういう入り方をしたのは、とても面白かったです。コンサートやオペラ、ストックホルムのほとんどの劇場によく足を運びました。カリン・ボイエの子ども時代はどうでしたか？入学前のカリンさんは、自意識過剰で、無頓着で、自分勝手な性格でした。彼女にとって、それは「一番、最高、最大、最初」だった。自分の思い通りにならないと、"叫ぶぞ！"と脅すのです。学校では、彼女は変わった。彼女は内向的になり、禁欲的になり、思いやりを持つようになった-ほとんど不快になるほどに。彼女は信じられないほど非現実的で、父親と同じように不器用だった。5歳の時に独学で字を覚えた。ヨーテボリで学校に通い始める。9歳でストックホルムに到着した彼女は、オーリンスカ校に通い、1920年に卒業した。 1915年には、一家で</w:t>
      </w:r>
    </w:p>
    <w:p>
      <w:r>
        <w:rPr>
          <w:b/>
          <w:color w:val="FF0000"/>
        </w:rPr>
        <w:t xml:space="preserve">イド345</w:t>
      </w:r>
    </w:p>
    <w:p>
      <w:r>
        <w:rPr>
          <w:b w:val="0"/>
        </w:rPr>
        <w:t xml:space="preserve">2020年の抽選会では、Brittaさんの刺繍「Twilight」を1等にしていただき、とてもうれしく思っています。ブリッタのイメージは、針と糸で形成されたミニチュアの世界です。日常生活の場面、政治的な考察、サーミの文化や歴史に関する物語が含まれています。自然の雄大さと、白く輝く雪景色は、いつまでも色あせることがありません。ブリッタ・マラカット・ラバは、40年以上にわたって自分の絵に刺繍を施し続けています。しかし、彼女がスウェーデンで大きなインパクトを与えるには、国際的なブレイクが必要だった。権威ある「ドクメンタ」展への出品をきっかけに、今やスウェーデンを代表する現代アーティストの一人と目されている。重要な賞を多数受賞しており、Illis quorum（2017年）を含む。 2019年にはDagens Nyheters Kulturprisにノミネートされ、Stig Dagerman Prizeを受賞した。</w:t>
      </w:r>
    </w:p>
    <w:p>
      <w:r>
        <w:rPr>
          <w:b/>
          <w:color w:val="FF0000"/>
        </w:rPr>
        <w:t xml:space="preserve">イド346</w:t>
      </w:r>
    </w:p>
    <w:p>
      <w:r>
        <w:rPr>
          <w:b w:val="0"/>
        </w:rPr>
        <w:t xml:space="preserve">1990年代までスクラブルとして販売されていたボードゲームについては、スクラブルを参照のこと。スクラブルは、ニュースクラブルと呼ばれることもあり、アルガ社が制作・製造しているクロスワードゲームです。このゲームは、アルガが以前スウェーデンのAlfapetという名前でライセンスしていたScrabbleというゲームをベースにしています。1990年代にマテル社が北米以外のスクラブルの権利を買い取ったとき、アルガはゲームのライセンスを失ったが、アルファペットの名前の権利は保持したままだった。そして、同じ名前の似たようなゲームを新たに作ったのです。昔のアルファペットのゲームは、現在スウェーデンではマテル社から「スクラブル」として販売されています。</w:t>
      </w:r>
    </w:p>
    <w:p>
      <w:r>
        <w:rPr>
          <w:b/>
          <w:color w:val="FF0000"/>
        </w:rPr>
        <w:t xml:space="preserve">イド347</w:t>
      </w:r>
    </w:p>
    <w:p>
      <w:r>
        <w:rPr>
          <w:b w:val="0"/>
        </w:rPr>
        <w:t xml:space="preserve">大きな音、ガラスが割れる音、車のアラームが鳴る音にジーンとくる。慌てて起き上がって通りを見ると、車のアラームが判明した。私の車の横で原付を止めた人も見かける。下って、通りに出る。近所の人がやってきて、初対面の男性が「スピードを出して通り過ぎた原付の運転手は45歳代だった...」と教えてくれる。泥棒は、私が思っていたような、思いやりのある通行人ではないことがわかった。そうかー、私は騙されやすいんだ。なぜ、人ごみの中で車の窓ガラスを割る人がいるのか、しばらく立ち尽くす。自治体の書類が入ったプラスチックのフォルダーを地面から拾い上げる。どうやら、いらないらしい・・・。窓を割ろうとしただけなのか、それとも私の車に何の用があったのか。私のジムバッグは泥棒の獲物です。私のジムバッグ（！）何が入っているのか？o 新しいスポーツブラ o 新しいトラックスーツのボトムス o 新しいトップス o 化粧品を全部入れた化粧ポーチ（あまり使わないけど・・・） o シャンプー＆リンス（先週美容院で買った） o ボディローション o もちろんタオル o 心拍計・・・あともう少しあるかな・・・今思い出せないけど。ガレージに電話して窓を修理してもらう。問題なく、すぐに受け入れてもらえました。車、借りた車（トヨタ・プリウス）を一旦預ける。警察のオンライン報告書は、記入に時間がかかる。保険会社に電話しろ、どこに車を止めたんだ？保険担当者が「家の外に」と聞くので、「すみません、保険は適用されません」と答えると、彼女は（あまり悪びれた様子もなく）「荷物を中に入れてください」と言い、さらに生意気にもこう続けた。- でも、もしバッグを車の中に置いたまま、他の荷物を取りに行ったらどうなっていたんだろう、と少し慎重に尋ねると、「いや、ごめん、そのときもダメだった。必要なときに役に立たないのに、なぜ住宅保険に毎年多額の保険料を支払うのでしょうか？ムキになっちゃうんですよ。ジムバッグの中の物の中古価値はそれほど高くない。しかし、車をレストアし、バッグの中身を入れ替えるには、エネルギー、労力、気力、そしてもちろんお金もかかる。私の車の窓を割る権利があると考えた馬鹿がいたせいだ。------------------ interesting?車のアラーム、家の保険、泥棒</w:t>
      </w:r>
    </w:p>
    <w:p>
      <w:r>
        <w:rPr>
          <w:b/>
          <w:color w:val="FF0000"/>
        </w:rPr>
        <w:t xml:space="preserve">ID 348</w:t>
      </w:r>
    </w:p>
    <w:p>
      <w:r>
        <w:rPr>
          <w:b w:val="0"/>
        </w:rPr>
        <w:t xml:space="preserve">その他のボタンの選択肢は通常通りオープンです。会議中は、技術者が待機しています。スタンバイの目的は、会議終了後まで案件が待てないという緊急事態にユーザーが対応できるようにすることです。スタンバイの対象となる補助具は、ベッドとリフトです。当直の技術者と連絡を取るには、ハランド病院の交換台、035 13 10 00に電話してください。</w:t>
      </w:r>
    </w:p>
    <w:p>
      <w:r>
        <w:rPr>
          <w:b/>
          <w:color w:val="FF0000"/>
        </w:rPr>
        <w:t xml:space="preserve">ID 349</w:t>
      </w:r>
    </w:p>
    <w:p>
      <w:r>
        <w:rPr>
          <w:b w:val="0"/>
        </w:rPr>
        <w:t xml:space="preserve">- Schaefer, Karin (form) / Danielsson, Malte (photo) あなたも「避けるべきは脂肪」と教えられたことがありませんか？逆に、脂肪をたくさん食べて、炭水化物を最小限に抑えることで、体重を減らすことができるのです。LCHFダイエットは、より多くの人々が、いかに気分が良く、いかに簡単に体重を減らすことができるかを発見し、急速に大人気となりました。LCHFとはLow Carb/High Fatの略で、炭水化物を少なく、脂肪を多く含むという意味です。LCHFとは何か、GIとLCHFの違い、どのような人にLCHF食が適しているかなどを解説しています。また、運動とLCHF、食事の頻度や避けるべき食品などのトピックも取り上げています。この本では、半製品、軽量製品、不要な添加物、砂糖、小麦粉、トランス脂肪酸を使用せず、炭水化物、高脂肪、天然タンパク源を最小限に抑えた100のレシピが紹介されています。ポテト、パスタ、パン、ケーキが恋しくなったら、カリフラワーのマッシュ、野菜のスパゲティ、ナッツボール、小麦粉を使わないピザ、ビスケット、パンなど、炭水化物抜きバージョンを作ることができるのです。朝食、おやつ、昼食、夕食、デザートの100のレシピが掲載されています。おいしいレシピと美しい写真でインスピレーションを得ましょう。センスのいいレシピと、小さな町でも手に入りにくい食材で、素晴らしい。最後にお菓子のレシピを紹介してくれて、スペシャルサンクスです。しかし、1冊目の序文には大きな価値があり、ここでも繰り返されてもよかったと思う。ちょっとLCHFが「不自由」すぎる。それ以外はとてもいいアプローチなのに残念。でも、バランスをとるのが簡単でないことは理解している。いくつかのレシピを数えてみると、記載されているよりも多くの炭水化物があることがわかりました。例えば、37ページの「KHを使わないワッフル」。全量を計算すると28gのKHということで、ほぼ5gのKHということになりますね。Sten Sture Skaldemannのプログラムに沿って食事をする場合、KHに注意する必要があります。 それでも見つかった場合は、「炭水化物抜き」とは言えません。LCHFを実践していない時でも、炭水化物不足を感じさせないほど美味しいレシピを紹介してくれます。どうせなら、サイドに何か添えてみてはいかがでしょう。良い、素敵な本です。しかし、著者はまだあまりにも何も知らない。例えば、あるレシピは「炭水化物抜きワッフル」というものです。ワッフルにはミックスアーモンドが400g入っているので、もちろん炭水化物も多く含まれることになります。ソバは100gあたり70〜75gと、かなり多くの炭水化物を含んでいますね。全体的に脂肪分が少なすぎるレシピが多いので、自分で調節できる。一般的な料理からちょっと変わった料理まで、たくさんのインスピレーションを与えてくれる料理本です。料理によっては、脂肪分や炭水化物を少し含んでいるものもありましたが、食事に関する基本的な知識があれば、自分で簡単に変更することができます。この夏、この本で料理を作りましたが、簡単でおいしいレシピで、家でも大人気です。最初のLCHFの本としてUlrikaの本を買いましたが、最初から大丈夫だと思いました。しかし、今、他のLCHFの本をたくさん立ち読みしましたが、それほど良いとは思えません。ポテト、ライス、パスタを抜いただけで、基本的にはプレーンフードです。肉にソースをかけるのも、とりあえずOK。もっと完成度の高い、パンに匹敵するような料理が欲しいです。いろいろな意味で、感動的なレシピが載っている素敵な本です。しかし、脂肪分が少なすぎたり、炭水化物が多すぎたりするのです。ほとんどのレシピで、脂肪分をかなり増やす必要があります。もしあなたが "本物の "LCHF食についての本を求めているのなら、そして特にあなたが初心者なら、英語で出版されている他の本の中から選ぶことをお勧めしますUlrikaの料理本はたくさん持っていますが、この本が一番だと思います。もしあなたがLCHFダイエットを試してみたいなら、この料理本を買ってみてください。いくつかの料理を試しましたが、とても美味しく、満足しています。）本当に感動的な</w:t>
      </w:r>
    </w:p>
    <w:p>
      <w:r>
        <w:rPr>
          <w:b/>
          <w:color w:val="FF0000"/>
        </w:rPr>
        <w:t xml:space="preserve">アイディー350</w:t>
      </w:r>
    </w:p>
    <w:p>
      <w:r>
        <w:rPr>
          <w:b w:val="0"/>
        </w:rPr>
        <w:t xml:space="preserve">交響曲第40番 ト短調 K.550.1788年にヴォルフガング・アマデウス・モーツァルトが作曲。交響曲第25番ト短調「小ト短調」に対し、一般に「大ト短調」と呼ばれる。少なくとも第1楽章の主旋律はよく知られている。1788年7月25日に完成したこの交響曲は、モーツァルトの短調による2作目にして最後のもので、いずれもト短調である。もともとはフルート、オーボエ2、ファゴット2、ホルン2、弦楽器のために書かれたが、後にモーツァルトがクラリネットを加えて再インストゥルメント化した作品。この作品と、その1カ月前に完成した明るい交響曲変ホ長調との間には、大きなコントラストがある。1773年のト短調交響曲と同様、この交響曲の唯一の明るい特徴は、メヌエット・トリオである。</w:t>
      </w:r>
    </w:p>
    <w:p>
      <w:r>
        <w:rPr>
          <w:b/>
          <w:color w:val="FF0000"/>
        </w:rPr>
        <w:t xml:space="preserve">イド351</w:t>
      </w:r>
    </w:p>
    <w:p>
      <w:r>
        <w:rPr>
          <w:b w:val="0"/>
        </w:rPr>
        <w:t xml:space="preserve">このページでは、コンペティションの企画・応募に必要な重要な情報をご紹介します。よく読んでください以下に記載されていないご質問がある場合は、電子メールにてお問い合わせください。malmo@svensktriathlon.orgOavsett トライアスロン競技に初めて参加される方やエリートアスリートの方も、同様に安全が重要です。そのため、特にStart PMとそのルールについてよくお読みいただくようお願いいたします。重要な情報 競技エリア マルメトライアスロンは、水泳はハーバーベイスンで、サイクリングとランニングはマルメの中心部と東部の一部閉鎖道路で開催されます。シニア、ジュニア18〜19年、ユース16〜17年、少年/少女14〜15年の移行と終了エリアはPosthusplatsenで、マスター、運動とSkeppskajenでTri4funの移行と終了エリアはナンバービブス木曜日1月8KL.122/8kl.12 (金) Posthusplatsenの競技エリア内事務局にて。3/8 土曜日 08:00 から 19:00 まで Posthusplatsen の競技エリア事務局にて 4/8 日曜日 07:00 からスタート時間の 1.5 時間前まで Posthusplatsen の競技エリア事務局にて レース当日の行列を避けるために、レース当日までにナンバーバッジを受け取ることを強くお勧めします！（※）。ナンバービブ（ゼッケン）の受け取りは、必ず本人が行ってください※ ※リレーは登録者本人が行ってください ※Tri4funは登録者本人が行ってください IDをお持ちの方は、必ず本人が行ってください。遅延登録は、8月1日（木）、2日（金）のナンバープレート配布時の空き状況により、Tri4funクラスのみ可能です。ナンバープレート配布の営業時間をご覧ください。注意!お席に限りがあり、ご予約はできませんので、先着順となります他のクラスへの遅延登録はできません。なお、申し込みは7月21日に締め切りました。ナンバーバッジは、水泳中に着用したり、折ったり、切ったり、見えなくすることはできません。ナンバーバッジは、サイクリングでは背中に、ランニングでは前面につけてください。安全のため、缶バッジの裏面にご家族のお名前とお電話番号をご記入ください。Tri4funの参加者は、法定代理人またはレース中に子供を監督する大人の名前と電話番号を記入してください。ナンバービブをゴムバンドやレースベルトで腰に装着し、サイクリング中は背中に、ランニングに切り替えるときは前方にねじって腰に装着することをお勧めします。シニア、ジュニア、ユース、ボーイズ/ガールズレースクラスにおいて、名字が大文字で前面と背面にプリントされ、プリントが優勢なレーシングスーツを着用する場合、ナンバービブ（ゼッケン）を使用する必要はない。フォントはArialでお願いします。コスチュームが承認されているかどうか不明な場合は、会場のヘッドジャッジにお問い合わせください。レースベルトは事務局で販売しています。計測チップとベルクロストラップ 計測チップを取り付けたベルクロストラップは、レース中、左足首の下 に装着してください。チップなし＝タイムなし ウェットスーツを脱いだら、チップが残っていることを確認してください。スタート前にタイミングマットの上を歩かないようにしましょうフィニッシュでチップを係員に返却しない場合、500 SEK を請求します。 水泳帽 割り当てられた水泳帽を使用することが義務付けられています。ステッカー 封筒の中には3枚のステッカーが入っています。1枚は自転車用、シートポストの左側に貼ります1枚はヘルメット用、ヘルメットの左側に貼ります1枚はバッグ用、バッグを落とすときの目印にします ライセンス 競技クラス（ボーイ／ガール14～15歳、ユース16～17歳、ジュニア、シニア、マスターズ）の参加者は競技ライセンスを持っていなければなりません。エクササイズクラスでは、ライセンスがなくても競技ができ、クラブに所属する必要もありません。ライセンスをお持ちでない方でも、競技クラスに参加したい場合は、現地で1日ライセンスを200SEKで購入することができます。コンペティションライセンスを購入するには</w:t>
      </w:r>
    </w:p>
    <w:p>
      <w:r>
        <w:rPr>
          <w:b/>
          <w:color w:val="FF0000"/>
        </w:rPr>
        <w:t xml:space="preserve">三百五十二</w:t>
      </w:r>
    </w:p>
    <w:p>
      <w:r>
        <w:rPr>
          <w:b w:val="0"/>
        </w:rPr>
        <w:t xml:space="preserve">セールヴィラ、イタリア、ローマ、カンパーニャ、フィレンツェ経由4907012.00SEKセールヴィラ130㎡ポーチと2つのパーゴラから成る2階建て、新築、1階のリビングルーム暖炉付きキッチンシャワー付きバスルーム、1階...で戸建住宅を、...</w:t>
      </w:r>
    </w:p>
    <w:p>
      <w:r>
        <w:rPr>
          <w:b/>
          <w:color w:val="FF0000"/>
        </w:rPr>
        <w:t xml:space="preserve">id 353</w:t>
      </w:r>
    </w:p>
    <w:p>
      <w:r>
        <w:rPr>
          <w:b w:val="0"/>
        </w:rPr>
        <w:t xml:space="preserve">Sweden, Örebro-Kyrkoböcker till 1860 [Part 6] Project homepage 1. Lysning och marsel 01 2.結婚・婚姻 02 難易度：中 このプロジェクトは、索引作成に慣れていて、索引作成プログラムの様々な機能を使いこなしているボランティアにお勧めします。このプロジェクトの特徴 部分的に古い資料があり、読みにくい場合がある 1画像あたり最大50レコードまで 複数の異なるフォーマットの文書がある 各レコードのインデックスを作成するフィールドは最大19個 教会記録は手書きで、読みにくい場合がある。このプロジェクトでは、「誕生と洗礼」「イルミネーションと結婚」「死と埋葬」の3種類の文書を主に扱っています。デザインのバリエーションが多いので、資料の精査が必要です。例えば、表や段落などのフォーマットがあります。列の内容を示す見出しがテーブルヘッダにない場合がある。インデックスを作成するデータの順番は、文書ごとに異なります。プロジェクト固有のインデックス作成手順 - このプロジェクト用 一般的なインデックス作成手順 - すべてのプロジェクト用 インデックス作成ルール - 分野別 - 印刷用ヘルプテキスト プロジェクトアップデート - このプロジェクトに関する最新情報、質問と回答、随時更新 アクセス制限 このプロジェクトの全記録は、コレクションが公開されれば、自由に利用することができます。画像は国立公文書館/SVARのホームページで公開される予定です。認定されたユーザーは、ファミリーサーチ・レコード・サーチのウェブサイトを通じて、無料で画像にアクセスすることができます。他のユーザーが画像にアクセスするためには、購読する必要があります。公認ユーザーは、アクティブな索引作成者、末日聖徒イエス・キリスト教会の会員、および教会の4600の家族歴史センターのいずれかを訪れる研究者です。まだの方は、ぜひインデックス作成ボランティアにご登録ください。登録はこちらから。このプロジェクトに協力するには、インデックス作成プログラムにログインし、「ダウンロード元」ボタンをクリックしてください。(ボタンをクリックし、リストからプロジェクト名を選択します。</w:t>
      </w:r>
    </w:p>
    <w:p>
      <w:r>
        <w:rPr>
          <w:b/>
          <w:color w:val="FF0000"/>
        </w:rPr>
        <w:t xml:space="preserve">ID 354</w:t>
      </w:r>
    </w:p>
    <w:p>
      <w:r>
        <w:rPr>
          <w:b w:val="0"/>
        </w:rPr>
        <w:t xml:space="preserve">今すぐ売上を伸ばそうスウェーデン最大のセールストレーニングでTHE ACADEMY（ザ・アカデミー）。アカデミーは、スウェーデン最大のセールストレーニングです。メンバーシップには、トレーニングプラットフォームでの350本以上のセールスビデオへのアクセス、Mikael Arndtによる年間50回のセールスレクチャー、50セッションのグループコーチング、スウェーデンおよび世界のセールス分野のトップスピーカーによるスウェーデン最大のセールスパーソン向けイベント「Closers Only」のチケットなどが含まれています。"2018年はヨーロッパ最優秀営業マンとなり、8カ国10週にわたる夏の大会で全社新記録を達成しました。自分では完成していると思っていました。この3人のおかげで、当時から高かった売上が2倍になりました。その理由は、動画によって朝から正しいモードになっているからです。多くの「優秀な」営業マンが実は知っていながら、その能力を十分に発揮できていないだけで、多くの価値とヒントがある。"アカデミーの会員になると、4つのパートから構成されます。 ビデオプラットフォーム セールスの勉強を簡単にするために、350のセールスビデオを1つのプラットフォームに集めました。年間50回のMikael Arndtのライブセールスレクチャーにアクセスすることができます。グループコーチング 年間50回、Mikael Arndtに直接営業上の質問をする機会があります。EVENT スウェーデン、そして世界のトップセールス講師の話をオスカーシアターで年2回聞くことができます。「アカデミーには、25のカテゴリーから350本以上のビデオが収録されています。以下、The Academyに含まれるすべてのカテゴリーを見ることができます。カテゴリーをクリックすると、そのカテゴリーに含まれるビデオの内容、学習内容、および詳細情報が表示されます。営業職のためのアカデミーの目標を紹介。もしあなたがセールスマネージャー、オーナー、CEO、チームリーダーなら、The Academyはあなたの仕事を簡素化するための素晴らしいツールになります。結局のところ、あなた自身やあなたのセールスマンにもたらす知識やツールの用途は実にさまざまです。営業マネージャーであれば、長年実社会で生活しているので、素晴らしく売れている営業マンが突然やめたり、営業マンが突然成果を出さなくなったりしたときの気持ちはよくわかるはずです。営業マンが辞める、あるいは成果を上げられない理由で最も多いのが、「成長を感じられないから」というものです。そのため、営業研修は、営業担当者のモチベーションを高め、より長く勤務してもらうだけでなく、より良いパフォーマンスを発揮してもらうための方法です。営業で成功するための明確な道筋がここにある!営業の勉強をすると売上が伸びるハーバード・ビジネス・スクールの研究によると、1日30分セールスを勉強するだけで、6ヶ月で売上が2倍になるそうです。営業職のメリットは、給料を自分で決められること、成績が上がれば収入も増えることです。そこで、24のカテゴリーから、売上アップを目的とした250本以上のビデオを集めました。このトレーニングでは、成功するマインドの作り方から、よくある反論への答え方、ベストな方法でクロージングを行う方法まで、あらゆることを学びます。今日、アカデミーの2つのビデオを見る。MIKAEL ARNDT.ミカエル・アーント氏は、3カ国で1000人以上のセールスマンを抱え、多い時には300人のセールスマンを抱えたこともあるそうです。会社を売却するまでの15年以上、スウェーデンで一番だったそうです。ミカエルは40年以上の営業経験を持ち、過去20年間は世界中の営業担当者に講義をしてきました。ロンドン、モスクワ、モザンビークのマプトなど、20カ国以上で講演を行っている。Google、SkandiaMäklarna、SEBなど、Mikaelが近年講師を務めた企業もあります。ミカエルは、スポーツジム、証券会社チェーン、メディア企業、銀行、セキュリティ会社など、あらゆる業界のクライアントを抱えています。ミカエルは、真の成果を生み出すことに関して、スウェーデンで最も優れたセールス講師です。ミカエルの最大の情熱は、営業と、営業を日々研究することで得られる結果なのです連絡先：0733-508 725, [email protected] SOME OF MIKAEL'S CLIENTS: ヨーロッパで最高のセールストレーナーの一人であるMikael Arndtと一緒に売上を伸ばしましょう。250本以上のビデオで構成されたオンラインライブラリで、販売に関するあらゆる知識を得ることができます。彼ら</w:t>
      </w:r>
    </w:p>
    <w:p>
      <w:r>
        <w:rPr>
          <w:b/>
          <w:color w:val="FF0000"/>
        </w:rPr>
        <w:t xml:space="preserve">イド355</w:t>
      </w:r>
    </w:p>
    <w:p>
      <w:r>
        <w:rPr>
          <w:b w:val="0"/>
        </w:rPr>
        <w:t xml:space="preserve">カトリックの恐怖と「新しい」エキュメニズムが熱い議論に...。最近、ブログのコメント欄でカトリックの怖さが広まり、「新しいエキュメニズム」についての議論が一段と激しくなっています。David、Aletheia、Andy、そしてこことここに書いているCarl-Henrikなど、多くのブロガーがWord of Lifeのカトリック教会との和解の噂を扱っています。今ではダーゲンでも何度か記事にしていただいています。まずは新聞論戦に新たな火をつけたS-E Daniel Nilssonの記事を読む。私はそれが奇妙な理屈を見つける - エキュメニズムは、ローカルレベルで適用されるかのように - と増加した公式のキリスト教の結束は、分割する必要があるかのように？イエスの「皆がひとつになるように」という祈りは、局所的にしか適用されなかったのだろうか。"カトリック教会との教義的な和解と受け取られるスピーチから必然的に生じる分裂を避けるための時間はまだあるのです。ローカルレベルで草の根の間で行われる真のエキュメニズム、に本質的に焦点を当て、言ったことは私見であり、群れが群れをなすべき場所についての司教の宣告として意図されていないことを宣言する時間はまだあります。このままでは分裂してしまう。そしてそれは、北欧にようやく訪れたリバイバルの重大な障害となるだろう。分裂は、企業の和解よりもはるかにメディアや信者でない人々の関心を引くからだ。昔の争いを休ませることで、得るものは多く、失うものはほとんどない」。奇妙な理由のようだ - エキュメニズムは、ローカルレベルで適用されるかのように - と増加した公式のキリスト教の結束が分裂し、さらにリバイバルを妨げるかのように！？私たちは皆、局所的にだけひとつになるように」というイエスの祈りは、当てはまるでしょうか？一つになれば世界が信じると言っているのではないでしょうか？私たちが分裂している限り、キリスト教信仰は何かでないもののように見える。 記事の著者が言及した1970年代は、とっくに終わっているのである。草の根のエキュメニズムが軌道に乗るまでは、公式な統一の機は熟していなかったのである。今はほとんど逆の状況です。私たち草の根の人々は、教会の指導者たちがまだ達成できていないような結束を切望しています。そして、カトリックの伝統は揺るがないものであると書いている。これは真実ではない - いくつかのものは、エキュメニカルな精神で調整することができますし、すべきである - しかし、これはエキュメニカル教会協議会の形で行われるべきです。また、著者は、プロテスタントの教会や宗派も同様に伝統に縛られていることを忘れている-彼らはそれをそう呼ばないし、それゆえにそれを見ないが。宗教改革に不可欠ないかなる点についても譲歩する用意のあるルーテル派がいるだろうか。ベスコフ氏は、この記事に対してカトリック側から、「カトリックの考えでは、キリスト者の生活は、キリストが弟子を召されたときに作られた生きた共同体である教会と切り離すことはできない。その結束はプロテスタントによって崩され、新しい説教師と新しい教義によって、キリスト教徒は無数の教派に分かれてしまったのだ。教会が一つであることは、イエスの弟子たちへの別れの言葉や、パウロの手紙の多くの箇所で表現されています。カトリックでは、これは単なる理想や夢物語ではなく、階層的な組織と具体的な秘跡を持つカトリック教会に具現化された現実であると考えるのである。一方、神はその境界をはるかに超えて働くことができます。御霊は望むところに吹き、信者がいればどこでも奇跡は起こります。しかし、教会の一致は決して妥協できない基本原則です。"これは、カトリックの立場が調整を必要とする例だと思います。教会は一つです。しかし、カトリックだけではありません（普遍的という意味を除けば）。カトリック教会は組織的、精神的な存在であるかもしれない。しかし、唯一真理を完全に持っていると主張する本物の教会として、自己充足することはできないのだ。ここで私は、他のキリスト教徒が賜物という点で貢献できるものに対して、もっとカトリックの謙遜さと開放性を見てみたいのです。</w:t>
      </w:r>
    </w:p>
    <w:p>
      <w:r>
        <w:rPr>
          <w:b/>
          <w:color w:val="FF0000"/>
        </w:rPr>
        <w:t xml:space="preserve">id 356</w:t>
      </w:r>
    </w:p>
    <w:p>
      <w:r>
        <w:rPr>
          <w:b w:val="0"/>
        </w:rPr>
        <w:t xml:space="preserve">寒くて暗い秋の季節を楽しむ方法のひとつに、家でくつろぐことがあります。クッションやブランケットなどの暖かなテキスタイルと、暖炉の火やキャンドルの灯りは、いつでも効果的なものです。小枝や枝、葉っぱなど、自然を取り入れるのも素敵です。動物の皮にモラルがなければ、温かみのある居心地の良さを演出することもできます。Photos by Sarah Kaye.一年のうちで暗い時期を楽しむには、家の中を居心地よくすることです。たくさんのクッションや温かみのあるファブリック、そして暖炉の火やキャンドルの灯りを使えば、居心地のよい空間ができあがります。牛革などの動物革が嫌いでなければ、これもまた気分を盛り上げてくれるでしょう。画像 サラ・ケイテーブル、ワンダフルインスピレーション私は、あなたをこの辺りのベストインテリアデザインブロガーの一人として推薦します。私のブログで詳細をご覧になり、あなたがふさわしいと思う人を推薦してください。動物の皮が床に落ちているより、本物のプラスチックの方がいい...。アンニカ...何...わあ、本当だ。とてもうれしいです。早速、私も投票に行きますここでは、内装にこだわっています。多くの場合、クリーンでシンプルなスタイルで、自然を感じさせるニュートラルカラー、時には少しインダストリアルな雰囲気もミックスされています。タイトルに騙されないでください...実はほとんどがグレーなんです。...</w:t>
      </w:r>
    </w:p>
    <w:p>
      <w:r>
        <w:rPr>
          <w:b/>
          <w:color w:val="FF0000"/>
        </w:rPr>
        <w:t xml:space="preserve">イド357</w:t>
      </w:r>
    </w:p>
    <w:p>
      <w:r>
        <w:rPr>
          <w:b w:val="0"/>
        </w:rPr>
        <w:t xml:space="preserve">家庭のユーザーにとっては少し複雑かもしれませんが、それほど怖いものではありません。例えば、データセンターで何かが壊れて、夜になって、もう家に帰ったとします。当然、暗いところに出勤するのは嫌でしょう。しかし、データセンターにリモートで接続することはできません。そこで役立つのが「VPNクライアント」です。専用のプログラムをインストールしてログインすれば、（あたかもローカルネットワーク上にあるかのように）データセンターに直接アクセスすることができるのです。同時に、あなたの接続は保護され、暗号化されます。ホームユーザー向けのVPNクライアントの話題について、もう少し詳しく見てみましょう。例えば、あなたがあるウェブサイトにアクセスしたいとします。しかし、ここで問題なのは、そのウェブサイトの作者があなたのプロバイダを買収し、ブロックしてしまったことです（時々、そういうことがあります、はい）。あるいは、YouTubeで何かビデオを見たいのに、友達がみんなOKと言っているのに、「すみません、このコンテンツはあなたの国では使えません」と言われる。プロバイダーが外国の住所を教えたか、あるいはプロバイダーがどこかで混乱してあなたの住所を外国だと思ったか（いずれにせよ、あなたは知ることはできない）。それから？というのも、実は、ネットでお金を稼ぐというのは、簡単とはとても言えないことで、そのことを意識しておく必要があるからです。もしそうなら、社員として再就職する計画を取りやめる人はそんなに多くないはずです。我々は同意する...今、私はそれがインターネット上で生計を立てることが不可能であると言っていない我々はtjanapengar.netと呼ばれるウェブサイトを、。宝くじをやるより、インターネットで仕事をして億万長者になる方がまだ簡単です。ただ、そのためには、時間、エネルギー、資金を投資する必要があることを忘れてはならない。時間的なもの：システム内のすべての歯車と、自分が置かれた活動の同化は、一夜にしてできるものではないからです。 エネルギー：活動を始めた最初の1年間が常に最も重要で、脳が沸騰するようなものだからです。今年は多くのデータが蓄積され、処理される年です。金銭的なこと：成功したいのであれば、トレーニングや自分の活動の行使に必要な道具に投資することが必要だから。だから今、あなたはこれを知っていることを、あなたは確かにオンラインで起動し、money.Onlineを作り始めるために選択するビジネスの種類を私に尋ねるでしょう お金を稼ぐための活動 さて、あなたと率直に言って、インターネットを通じて生計を立てるためのいくつかの方法があります。しかし、私にとっては、本当に投資する価値のあるものはごくわずかです。インターネットビジネス まず、私にとって最も安全な方法は、インターネット上で1つ以上のプロジェクトを展開することです。ある意味、Webマーケティングを行うために。ウェブサイトを作ったり、記事を書いたり、ビデオを作ったりするのは、投資としてはほとんどコストがかからない。つまり、うまくやれば、ニアックさえあれば、社員としての仕事と並行してWebプロジェクトを組み立てることは十分可能なのです。さて、1週間に1本の記事、ビデオ、ポッドキャストを作るのは不可能だと言う人は、おそらくやる気が足りない、心の底ではインターネットを選んで良い暮らしをしたいとは思っていない、ということでしょう。気をつけよう、この場合、全く逆でも責めない。あるものを低レベルの興味だけで終わらせたいと思うことがあると言うことです。個人的には、格闘技のトレーニングをしたり、陸上競技やダンス、演劇に打ち込みたいとは思っていますが、まだアクションに切り替えていないとしたら、それ以上に、とにかくWebマーケティングをやるほどには惹かれるものがないからです。ブログ、Youtubeチャンネル、ポッドキャストを作ることが本当に魅力的かどうか、そこに時間、エネルギー、お金を投資する気があるかどうかは、あなた次第なのです。もしそうなら、オンラインビジネスでお金を稼ぐには2つの可能性があります。自分の製品を作り、ブログ記事やYoutubeチャンネル、パートナーのネットワークを通じて宣伝するかです。アフィリエイトをして、自分の業界の他の人の商品を宣伝するか。2つ目のケースは、自分で製品を作る時間がなく、Webマーケティングのスキルもまだ少し低い場合に特に有効です。 なぜなら、非常にコンバージョン率の高いパートナーの製品と、マーケティングが不十分なために販売に問題がある、またはその可能性がある自分の製品では、あなたについてはわかりませんが、私の場合はすぐに選択が決まりますからです。への</w:t>
      </w:r>
    </w:p>
    <w:p>
      <w:r>
        <w:rPr>
          <w:b/>
          <w:color w:val="FF0000"/>
        </w:rPr>
        <w:t xml:space="preserve">id 358</w:t>
      </w:r>
    </w:p>
    <w:p>
      <w:r>
        <w:rPr>
          <w:b w:val="0"/>
        </w:rPr>
        <w:t xml:space="preserve">サイレストーンは、94％が天然石英で構成されているため、非常に硬く、弾力性に富んだ素材です。キッチンカウンター、バスルーム、床、壁材などに最適な表面です。Silestone®はクォーツサーフェスの世界的なトップメーカーで、25年保証を提供しています。</w:t>
      </w:r>
    </w:p>
    <w:p>
      <w:r>
        <w:rPr>
          <w:b/>
          <w:color w:val="FF0000"/>
        </w:rPr>
        <w:t xml:space="preserve">id 359</w:t>
      </w:r>
    </w:p>
    <w:p>
      <w:r>
        <w:rPr>
          <w:b w:val="0"/>
        </w:rPr>
        <w:t xml:space="preserve">海外を含め、日本全国で引越しを行います。個人宅の引越しが中心ですが、オフィスの引越しも行っています。金庫やピアノなど、様々なものを移動します。また、保管用の倉庫や、セルフムービング用の小型レンタカーも用意しています。Jämt Flytt ABが品質にこだわり、豊富な経験を積んでいることは、40年以上の歴史があることの証です。Jämt Flyttは、スウェーデン家具輸送協会（SMF）の認可を受け、スウェーデン運送協会（SÅ）の会員である真面目な運送会社です。1回の業務につき100万クローネを上限とする賠償責任保険と運送保険に加入しています。当社の車両は、あらゆる種類の業務に対応できるよう、環境に配慮した車両で構成されています。家具の保管はもちろん、自力移動のためのレンタカーの貸し出しも行っています。法人・個人のお客様を問わず、合理的な取り扱いとアクセスの良さを実現するために、適切な場所に設置されています。</w:t>
      </w:r>
    </w:p>
    <w:p>
      <w:r>
        <w:rPr>
          <w:b/>
          <w:color w:val="FF0000"/>
        </w:rPr>
        <w:t xml:space="preserve">アイディーサンロク</w:t>
      </w:r>
    </w:p>
    <w:p>
      <w:r>
        <w:rPr>
          <w:b w:val="0"/>
        </w:rPr>
        <w:t xml:space="preserve">学部レベルの継続科目 O0008K コース修了時には、最も一般的な堆積岩、火成岩、変成岩を識別し、その形成様式や周囲の岩盤との関係を説明できるようになる。 シラバスには、例えば、コースの目標や内容、コース文献などが記載されている。シラバスは変更される可能性があるため、改訂時期や適用期間については必ず情報を提供する。コース開始の少なくとも10週間前までに、最新のシラバスを公開すること。ルレオ工科大学は、いくつかの研究分野で世界をリードする実力を持ち、力強い成長を続けています。私たちの研究は、ボッシュ、エリクソン、スカニア、LKAB、SKFなどの企業や、国際的な一流大学との密接な協力のもとに行われています。ルレオ工科大学の年間総売上高は16億クローネです。現在、社員数1,700名、学生数16,000名です。ルレオ工科大学 - 971 87 Luleå - Orgnr: 202100-2841 - Phone: 0920 49 10 00 - Fax: 0920 49 13 99 - Studenttorget: 0920-49 20 00 メール一般事項 - 勉強に関する質問 - ウェブサイトについて - © Luleå University of Technology 2015</w:t>
      </w:r>
    </w:p>
    <w:p>
      <w:r>
        <w:rPr>
          <w:b/>
          <w:color w:val="FF0000"/>
        </w:rPr>
        <w:t xml:space="preserve">ID 361</w:t>
      </w:r>
    </w:p>
    <w:p>
      <w:r>
        <w:rPr>
          <w:b w:val="0"/>
        </w:rPr>
        <w:t xml:space="preserve">2020年以降のブロードバンド対応はどうなる？現在のサポート期間は2020年12月までです。それからどうなるのでしょうか？EUは、スウェーデンがヨーロッパの他の国よりもブロードバンドへのアクセスがすでにずっと良いにもかかわらず、ブロードバンド拡張のためにさらに資金を与えるのでしょうか？そうでない場合は、政府が独自に資金を投入するのか、投入するとしたらいくらなのか。これらは現在、政府によって調査されているエキサイティングな問題です。6月、PTSは支援のあり方に関するモデル案を委託されました。政府の指令では、PTSは「高速ブロードバンドの普及を促進し、この枠組みの中で、ブロードバンド普及のための将来の支援策を効果的に設計する方法を明示すること」とされています。この課題は、PTSが以前に提案した「トップダウン型」の新しい国家支援スキームに基づいて設計されることになっています。つまり、これまで申請元によって決定されていた支援金の行き先が、国レベルで決定されることになるのです。これについては、https://www.pts.se/sv/bloggen/pts-bloggen/rivstart-med-nytt-bredbandsstod-i-sikte/ UBitグループはPTSに意見を提出し、9月上旬にはPTSと地域のブロードバンド・コーディネーターとのワークショップも開催されています。</w:t>
      </w:r>
    </w:p>
    <w:p>
      <w:r>
        <w:rPr>
          <w:b/>
          <w:color w:val="FF0000"/>
        </w:rPr>
        <w:t xml:space="preserve">ID 362</w:t>
      </w:r>
    </w:p>
    <w:p>
      <w:r>
        <w:rPr>
          <w:b w:val="0"/>
        </w:rPr>
        <w:t xml:space="preserve">Dreamweaver CSコース - ビデオトレーニングでウェブデザインを学びます。Dreamweaver CS on Videoコースのデモを見る Dreamweaver CS on Videoコースから、10本のデモをご覧いただけます。Adobe Dreamweaver CSを使って、エキサイティングで機能的なWebデザインを作成する方法を、72本のビデオで紹介しています。再生時間3.5時間新しい場所の作成 Dreamweaverで新しいプロジェクトを始める前に、ハードディスクに自分のウェブページを保存するフォルダを作成する必要があります。これをルートフォルダーの作成といいます。次に、ルートフォルダとDreamweaverの間の接続を行います。これは、新しい場所の作成と呼ばれます。Dreamweaverのレイアウトテンプレートを使う Webページの構築を手早く始めたいときや、まだCSSにそれほど慣れていない場合、Dreamweaverの既製のレイアウトテンプレートが便利です。魅力的なインターフェースデザイン、セマンティックコードで構成された良質で興味深いコンテンツに加え、ナビゲーションはWebサイトの最も重要な要素の一つです。紙媒体でのコンセプトは、訪問者がさまざまな種類の表示媒体を使用できるため、ウェブに転用できないものが多くあります。Web用のテキストコンテンツを作成する場合、WindowsとMacintoshの両OSで利用可能な標準フォントで構成されたフォントリストを使用します。 プロパティパレットには小さな画像エディターがあり、画像の簡単な調整に使用することができます。外部画像編集ソフトを開かずに、画像に小さく簡単で素早い変更を加える必要がある場合に便利です。Cascading Style sheets（CSS）は、Webページ上のHtml要素にプロパティを与えるために使用されるフォーマット属性の集合体である。CSSはHTMLと並んで、現代のウェブを構成する最も重要な要素であり、その仕組みと相互作用を理解することは、現代のウェブ標準に適合したウェブサイトを構築・管理するための基礎となります。 HTML要素は、整形されていない状態では、ウェブページ上の特定の場所を占め、一般にブロック要素またはボックスと呼ばれます。ブロック要素の仕組みやプロパティの制御方法を理解することは、しばしばボックスモデルと呼ばれ、HtmlやCSSで効果的かつ一貫性のあるレイアウトを作成するために不可欠です。Dreamweaverには、FlashビデオをWebページに埋め込む機能があります。.swfというファイル拡張子を持つ通常のフラッシュムービーとは異なり、Dreamweaverで再生するためには.flvファイル形式でエンコードされている必要があります。何人の人が自分のサイトを訪れ、その訪問者がそこで何をしているかを知ることは、サイトオーナーにとって貴重な情報です。Google AnalyticsというGoogleが提供する無敵のツールがあります。これは、アクセスしやすいようにサイトをカスタマイズするために、訪問者について知っておくべきことをすべてマッピングしてくれます。Dreamweaver Extensionsは、Dreamweaverの機能を拡張するためにダウンロードするソフトウェア拡張機能またはプラグインです。Adobe Exchangeや他の多くの場所で、Dreamweaver用の拡張機能を購入したり、無料でダウンロードしたりすることができます。Dreamweaver CS on Videoは、複雑なプログラムであるDreamweaverをより理解しやすくする、非常に有益で教育的なコースです。CSS3の新しいエキサイティングな機能を扱う方法を学ぶことができます。10 Properties of CSS3は、コーディング済みのサンプルと練習用ページが付いた、新しいビデオベースのコースです。学校・教育機関 「CSS3の10のプロパティ」「動画で学ぶDreamweaver CS」コースを教育・研修目的で使用したい学校・教育機関の方は、マルチユーザーライセンスをご購入ください。その後、組織内のコンピュータにコピーして、無制限に使用することができます。</w:t>
      </w:r>
    </w:p>
    <w:p>
      <w:r>
        <w:rPr>
          <w:b/>
          <w:color w:val="FF0000"/>
        </w:rPr>
        <w:t xml:space="preserve">イド363</w:t>
      </w:r>
    </w:p>
    <w:p>
      <w:r>
        <w:rPr>
          <w:b w:val="0"/>
        </w:rPr>
        <w:t xml:space="preserve">パンデミックの悪影響を軽減するための文化セクターへの支援 オレブロ県議会は、県内の文化事業者がコロナウイルスによる危機に対処するために150万クローネを割り当てます。 状況が緊急で、早急に支援が必要なため、申請期間は短くなっています。このイニシアティブは3つの分野をカバーしており、各分野に50万クローネが割り当てられています： ・文化事業者への支援、各25,000クローネの助成 ・収入減への支援、申請可能な最大額は75,000クローネ ・地域が出資する文化事業者への支援（協力モデル、文化のための地域運営資金） 詳細と支援申請 www.regionorebrolan.se/stodkultur コロナ流行時の文化生活や市民社会への大きな収入減 県内の文化生活に対する経済効果は活動の延期、キャンセル、変更により広範囲にわたり、その結果、収入減は、文化事業者にとってはもちろん、市民社会のためにも大きな損失になっています。このことは、リージョン・エーレブローが、地域の資金援助を受けている俳優、文化事業者、協会、研究グループに対して行ったインタビューとアンケートの最初の回答結果で示されています。「収入の大きな損失は、私たちの郡の他のプロの文化クリエーターや文化事業者にもあてはまり、リージョン・エーレブローのアンケートに答えてくれた161名の24％が、パンデミックの結果が彼らの生計能力に大きな影響を与えていると感じています」。また、少なくとも10％は閉鎖のリスクがあると考えていると、Region Örebro länの文化戦略家であるLena Ademは言います。リージョン・エーレブロー県による、コロナ大流行が県内の文化や市民社会に与えた影響に関する調査は2020年を通して続けられ、年末に報告書が提出される予定です。調査結果の一部をご紹介します。理論と実践におけるソーシャル・イノベーション デジタル・インクルージョン デジタル・ソリューションは、より多くの文脈で標準となりつつあります。多くの人々にとって、新たな機会を創出し、日常生活をより快適なものにしてくれます。9月28日の午後には、さまざまな形でデジタル排除に直面している人たちを集め、デジタルインクルージョンにどう貢献できるかを考えます。この日が、社会的に持続可能な社会に貢献できる新しい考えやアイデアにつながることを願っています」と、オレブロ県デジタル・ファースト・プロジェクト・マネージャーのPetra Janssonは述べています。官公庁、民間企業、NPO、ボランティア団体などからの参加も歓迎します招待状 ソーシャル・イノベーションの理論と実践 - デジタル・インクルージョン このウェビナーは、ソーシャル・イノベーション・パートナーシップ、オレブロ郡、ソーシャル・イノベーション・フォーラム、オレブロ大学によって企画されました。カルチャー・ホリデー・インターンシップ 2020年6月12日、Region Örebro länsは、ダンス、映画、文学、手工芸品、演劇など、選ばれた文化分野で39名の若者が働くカルチャー・ホリデー・インターンシップを開始しました。ダンス研修生は、デジタルとリモートで、それぞれの地域の環境にあった振付課題に取り組みます。文学の若者たちは、映画の脚本、ジャーナリズム、詩、音楽の歌詞、創作などの分野で、文章力を高めることに取り組んでいます。映画の若者たちは、オリジナルの脚本をもとにフィクション映画を制作し、この秋の映画祭で上映されることを期待しています。若い職人たちは、手工具を使い、伝統的な手法で繊維素材や木材を加工しています。劇場の若者たちは、リンデスベリにあるParkuddenの森で、冒険的なトーンの散歩道「Vågspel」を創作しているのです。続きを読む 休暇中のインターンシップ文化 Photo: Thomas Hegefors Dansresidens i Bångbro 6月18日、KopparbergのMalmtorgetでのツアーとワークショップにようこそ。ダンスアーティストのマイ・プリムとカリン・クイストが、ダンスレジデンスで制作しているダンス作品の第一稿を上映します。この検診は、保健所の勧告に従ったものです。6月8日から18日まで、Kopparberg郊外のFolkets Hus Bångbroでダンスレジデンスが初めて開催されます。リュスナルスベリ自治体／文化学校は、リージョン・エーレブロー郡の支援を受けてレジデンスを開催しています。Dans i Örebro läns dansresidens についてもっと読む ダンスと新しいサーカスの郡への新しい投資 Teater Martin Mutter と Region Örebro län は、ダンスと新しいサーカスの新しいプロジェクトのためにスウェーデン芸術協会から50万SEK以上の資金を受け取りました。このプロジェクトは、以下を強化することを目的としています。</w:t>
      </w:r>
    </w:p>
    <w:p>
      <w:r>
        <w:rPr>
          <w:b/>
          <w:color w:val="FF0000"/>
        </w:rPr>
        <w:t xml:space="preserve">イド364</w:t>
      </w:r>
    </w:p>
    <w:p>
      <w:r>
        <w:rPr>
          <w:b w:val="0"/>
        </w:rPr>
        <w:t xml:space="preserve">オーレにお越しの際は、クリスマスから5月1日までの冬季期間はケーブルカーの谷間の駅にあるコーヒーバーで、6月30日から8月6日まではオーレの広場にあるサマーバーで、その後は9月の最終週末まで毎日営業していますので、ご質問をお持ちください。お客様は、当社が保有するお客様に関する情報のコピーを要求し、当社が保有するお客様に関する情報を確認することができます。コピーは無料で、10日以内に回答することを目標としています。お客様がご自身のデータの保管を希望されない場合、お客様はご自身のデータを削除する権利を有しますが、これはデータが収集された目的に対して必要でなくなった場合に限ります。ただし、会計法などの法的義務により、お客様のデータの一部を直ちに削除することができない場合があります。そのような場合、当社は法的に保存する義務のあるデータのみを保存します。同意に基づく処理が行われ、これが撤回された場合、お客様のデータは削除されます。次のいずれかに該当する場合、お客様は処理の制限を要求する権利を有します：当社はもはやデータを必要としないが、お客様は法的請求を確立、主張または弁護するためにデータを必要とする。お客様は、お客様の処理の合法的根拠が利益に基づくものである場合、その処理に異議を唱える権利を有します。お客様は、法的根拠が同意である場合、または処理の目的が契約の履行に必要であり、これが第三者の権利に悪影響を及ぼさない場合、自動的に処理されるお客様が提供した個人データをお客様自身または新しい管理者に転送させる権利を有しています。</w:t>
      </w:r>
    </w:p>
    <w:p>
      <w:r>
        <w:rPr>
          <w:b/>
          <w:color w:val="FF0000"/>
        </w:rPr>
        <w:t xml:space="preserve">イドサンロクゴ</w:t>
      </w:r>
    </w:p>
    <w:p>
      <w:r>
        <w:rPr>
          <w:b w:val="0"/>
        </w:rPr>
        <w:t xml:space="preserve">ホッケー界ではソーシャルメディアであるTwitterが成長しており、Växjö Lakersにおいても例外ではありません。多くの選手がツイートしていますが、おそらく最も活発なのはフォワードのミカエル・"ダーゲン"・エリクソン選手でしょう。Twitterは、お互いにフォローし合い、短いメッセージを書き込むことができるソーシャルネットワークです。ツイッターを始めたのはニッセ（ニルス・アンデルソン）だと思いますが、その後ロッカールームで話題になり、多くの選手がツイッターを始めました。ほぼ毎日顔を合わせる選手たちだが、Twitterは交流の場にもなっている。「外に出て話すのが面倒なときは、バスの中でつぶやくこともあり、専業みたいなものです（笑）」つぶやきに関するルールといえば、「特に決まりはないですが、常識の範囲内です」。チームの中で最も多くのフォロワーがいるのは誰ですか？ - それはヨナス-ホレスだと思いますが、私はおそらく彼に次ぐものです。ホッケー界では、Twitterが爆発的に普及していますが、あなたはそれについてどう思いますか？ホッケー界の動向を見るのは楽しいものです。Mikael Erikssonが選ぶVäxjö Lakersのトップ3ツイート（彼は自分で選ぶことはできませんでした）：1.Tom Linder2.Gustav Hjalmarsson3.Erik Josefsson。</w:t>
      </w:r>
    </w:p>
    <w:p>
      <w:r>
        <w:rPr>
          <w:b/>
          <w:color w:val="FF0000"/>
        </w:rPr>
        <w:t xml:space="preserve">イド366</w:t>
      </w:r>
    </w:p>
    <w:p>
      <w:r>
        <w:rPr>
          <w:b w:val="0"/>
        </w:rPr>
        <w:t xml:space="preserve">2009年時事通信社 国王、農業・園芸会議の開会式に出席 2月26日（木）、国王はスコーネのAlnarpで開催された農業・園芸会議の開会式に出席されました。国王、パレスチナのアッバス大統領と対面 ビクトリア皇太子妃とダニエル・ウェストリングが婚約 本日2009年2月24日、ストックホルム王宮で、ビクトリア皇太子妃とダニエル・ウェストリングの婚約が祝われた。国王、タイでスカウトミーティングに出席 2月17日（火）、国王はバンコクで行われたバーデン・パウエル・フェローシップ・イベントに出席するため、タイに到着しました。続きを読む 国王、スウェーデン酪農協会の金メダルを授与 2月16日（月）、ストックホルムのスウェーデン医学協会で行われた式典で、国王は女王の立会いのもと、スウェーデン酪農協会の金メダルを授与しました。皇太子妃がロンドンでファッション展示会を開催 女王は児童の性売買に関するセミナーに出席 2月2日（月）、女王は児童の性売買を防止するためのビジネス社会の取り組みに関するセミナーに出席しました。皇太子妃殿下、ディスレクシアへの取り組みで受賞 1月30日（金）、皇太子妃殿下がイタリアのボニーノ賞（文学、芸術、科学、文化部門）を受賞し、その功績が認められました。</w:t>
      </w:r>
    </w:p>
    <w:p>
      <w:r>
        <w:rPr>
          <w:b/>
          <w:color w:val="FF0000"/>
        </w:rPr>
        <w:t xml:space="preserve">ID 367</w:t>
      </w:r>
    </w:p>
    <w:p>
      <w:r>
        <w:rPr>
          <w:b w:val="0"/>
        </w:rPr>
        <w:t xml:space="preserve">チェーンソーのガソリンからブロッコリーまで何でも買えるし、近所の人たちとも交流できる。私たちは、個人的なサービス、地元で生産された商品、そして仕事を楽しむことを信じています。毎日です。週7日、1年362日営業しています。定休日：夏至、クリスマス、元旦Lina &amp; Eva's farm shopは、Axfood社が所有するHandlar'nチェーンの一員であり、全国に約230店舗を展開するスウェーデン最大のコンビニエンスストアです。基本的な品揃えはもちろん、よりニッチなニーズにも対応できるよう心がけていますので、車で買い出しに行かなくても、必要なものは何でも揃えることができます。ウェブサイトから直接お知らせいただいても結構ですし、とにかくご来店の際にお知らせください。また、特定の肉や野菜・果物をお探しの場合は、ご来店時にお申し付けいただければ、喜んでお取り寄せいたします。Handlar'nの店舗では、Axfoodに発注する商品以外の品揃えをかなり自由にコントロールできるので、地元で生産された商品の幅を広げることを選択しました。詳しくは、「Local produce」の項をご覧ください。また、バーベキュー用の炭、ライター用オイル、グリコール、ウォッシャー液、チェーンソー用ガソリン、芝刈り機用ガソリン、ペットフードやアクセサリーなど、基本的なものは揃っています。</w:t>
      </w:r>
    </w:p>
    <w:p>
      <w:r>
        <w:rPr>
          <w:b/>
          <w:color w:val="FF0000"/>
        </w:rPr>
        <w:t xml:space="preserve">ID 368</w:t>
      </w:r>
    </w:p>
    <w:p>
      <w:r>
        <w:rPr>
          <w:b w:val="0"/>
        </w:rPr>
        <w:t xml:space="preserve">昨日はルンドのグランドホテルで仕事と一緒にクリスマスパーティーをしました。巨大なビュッフェを囲んでの本格的なクリスマスディナーでした。10種類のニシン、スモークサーモン、グラバードサーモン、グリルドサーモン、コールドカット、ソーセージ、クリスマスハム、ヤンソンの誘惑、ミートボール、ソーセージ、鍋のディップ・・・ クリスマス粥、クリスマス菓子も豊富です。40人くらいで、マルメのオフィスはほぼ全滅でした。ルシアがブライズメイドを連れてやってきて歌ってくれたり、同僚たちが音楽クイズという形で余興を企画してくれたりした。楽しい!</w:t>
      </w:r>
    </w:p>
    <w:p>
      <w:r>
        <w:rPr>
          <w:b/>
          <w:color w:val="FF0000"/>
        </w:rPr>
        <w:t xml:space="preserve">イド369</w:t>
      </w:r>
    </w:p>
    <w:p>
      <w:r>
        <w:rPr>
          <w:b w:val="0"/>
        </w:rPr>
        <w:t xml:space="preserve">今日、多くの人がハバート曲線などを使って、石油がいつピークを迎えるかを見極めようとしている。買い手市場から売り手市場に移行したときに、次に何が起こるかということが非常に重要だからだ。しかし、システムがハバート曲線に沿ったとき、価格がどうなるかを判断するモデルはない。鯨油は、インフレ調整後の価格が公開されており、後継機と比較していかに高価であったかがわかる。一番安い油でも1バレル1,820ドル200セント程度で、一番高いのは1バレル1,300ドル近くするスペルマセチ油であった。当時、鯨油は植物油と変わらない値段だった。これは、バイオオイルの価格がどの程度になるかの目安になるのではないでしょうか。鯨油と鯨骨の価格とハバートピークが発生した時期を示したものである。原油も同じで、1バレル147ドルを超えたら、それ以上上がる前に需要がなくなってしまう。出典：ハバートの全サイクルにおける価格動向：19世紀におけるアメリカのホエール・インダストリーの事例。ピークオイルについてもっと知りたいという新しい読者には、「ピークオイル」のページがおすすめです。</w:t>
      </w:r>
    </w:p>
    <w:p>
      <w:r>
        <w:rPr>
          <w:b/>
          <w:color w:val="FF0000"/>
        </w:rPr>
        <w:t xml:space="preserve">イド370</w:t>
      </w:r>
    </w:p>
    <w:p>
      <w:r>
        <w:rPr>
          <w:b w:val="0"/>
        </w:rPr>
        <w:t xml:space="preserve">API 0.0.0を使用したビルド#0はUnknown Details - Phar download 既存のPocketMine-MPのインストール時にPocketMine-MP.pharファイルをダウンロードして置き換えることができます。安定版をインストールして入手することができます。コンパイルに必要な依存関係をインストールします。perl gcc make automake libtool autoconf m4 をインストールする必要があるかもしれません。x86_64からコンパイルする場合は、gcc-multilibをインストールする必要があるかもしれません。PocketMine-MPをインストールまたはアップデートしたい場所に移動してください。以下のコードを実行してください。PocketMine-MPのダウンロード、PHPバイナリのダウンロード、バイナリがない場合はコンパイルが行われます。$ wget -q -O - http://get.pocketmine.net/ | bash -s - -v development ./start.sh を実行すると、PocketMine-MPが起動します。PocketMine-MPをインストールまたはアップデートしたい場所に移動してください。以下のコードを実行してください。PocketMine-MPのダウンロード、PHPバイナリのダウンロード、バイナリがない場合のコンパイルが行われます。$ wget -q -O - http://get.pocketmine.net/ | bash -s - -v development ./start.sh を実行すると、PocketMine-MPが起動します。端末を開く。PocketMine-MPをインストールまたはアップデートしたい場所に移動してください。移動は cd [ディレクトリ] 、フォルダの作成は mkdir [名前] で行います。PocketMine-MPのダウンロード、PHPバイナリのダウンロード、バイナリがない場合のコンパイルが行われます。$ curl -sL http://get.pocketmine.net/ | bash -s - -v development ./start.sh を実行すると、PocketMine-MPが起動します。PocketDock Deployは、DigitalOceanのVPSにPocketMineサーバーをインストールし、管理することができる無料サービスです。サーバーは100％あなたのもので、PocketDockは管理インターフェイスを提供します。サーバーを導入するには、オプションを選択し、サイトの指示に従ってください。全サーバーにSSDディスクを搭載しています。サーバーをお楽しみください。API 0.0.0を使用したビルド#0はUnknown Details - Phar download - Error reporting Windows 32-bit installer For Windows XP, Vista, 7 &amp; 8. Includes PHP 5.4 Install dependencies needed to compile.perl gcc make automake libtool autoconf m4 をインストールする必要があるかもしれません。x86_64からコンパイルする場合は、gcc-multilibをインストールする必要があるかもしれません。PocketMine-MPをインストールまたはアップデートしたい場所に移動してください。$ wget -q -O - http://get.pocketmine.net/ | bash -s - -v beta ./start.sh を実行すると、PocketMine-MPが起動します。PocketMine-MPをインストールまたはアップデートしたい場所に移動してください。$ wget -q -O - http://get.pocketmine.net/ | bash -s - -v beta ./start.sh を実行すると、PocketMine-MPが起動します。端末を開く。PocketMine-MPをインストールまたはアップデートしたい場所に移動してください。移動は cd [ディレクトリ] 、フォルダ作成は mkdir [名前] $ curl -sL http://get.pocketmine.net/ | bash -s - -v beta 実行 ./start.sh , PocketMine-MP はこれで起動するようになります。PocketDock Deployは、DigitalOceanのVPSにPocketMineサーバーをインストールし、管理することができる無料サービスです。サーバーは100％あなたのもので、PocketDockは管理インターフェイスを提供します。サーバーを導入するには、オプションを選択し、サイトの指示に従ってください。全サーバーにSSDディスクを搭載しています。サーバーをお楽しみください。このバージョンは API 0.0.0 を使用しており、Unknown にリリースされました。 変更履歴 - Phar ダウンロード - エラー報告 Windows 32-bit インストーラ Windows XP, Vista, 7 &amp; 8 用。 PHP 5.4 を含む コンパイルに必要な依存ファイルをインストールします。perl gcc make automake libtool autoconf m4 をインストールする必要があるかもしれません。xからコンパイルする場合</w:t>
      </w:r>
    </w:p>
    <w:p>
      <w:r>
        <w:rPr>
          <w:b/>
          <w:color w:val="FF0000"/>
        </w:rPr>
        <w:t xml:space="preserve">ID 371</w:t>
      </w:r>
    </w:p>
    <w:p>
      <w:r>
        <w:rPr>
          <w:b w:val="0"/>
        </w:rPr>
        <w:t xml:space="preserve">フィードバックタイムちょうど2年前、アラン・ムーア＆J・H・ウィリマの『プロメテウスIII』について書いた。ちょうどアブソリュートの第1巻が出たばかりで、それを読んだ私は、残りの巻について慎重に楽観視していた（連載時は読んでいなかった）。数ヶ月前に最終巻となる3巻が発売されましたが、今になってようやくシリーズを読み終えました。そして、それは耐え難いものでした。というのも、これは本当にひどい部分があって、慎重な楽観論は満たされなかったのです。なぜそう思ったのか、整理するのに少し時間がかかりそうなので、今日は暴言を吐くかもしれない（1冊目についてすでに述べた批判を繰り返すこともある）。退屈：『プロメテウス』は長時間に渡って非常に退屈であり、もちろんこれは最も深刻な問題です。脚本がダメでもアニメがダメでも、シリーズがつまらなければ、すべての希望は失われないのです。しかし、『プロメテームド』を読み進めるうちに、ムーアの「魔法とは何か」という絶望的に面白味のない哲学を示す言葉（詳細は後述）が次々と出てきて、やがて前が見えてくる。この問題はそろそろ終わりですか？次号は、数秘術・カバラ・アレイスター・クロウリーだけでなくなるかも？プロメテウス』のほとんどの見開きは全開です。クリックで拡大画像 予測可能性：これはもちろん、このシリーズがつまらない理由の1つですが、このシリーズは長く続くととんでもなく予測可能なので、独自のポイントに値すると思います。プロメテウス』は、ファンタジーとは何かを説明することを目的としていますが、それなら、このシリーズにもファンタジーを期待してもよかったのではないでしょうか？気の毒なのは、ムーアが想像力を発揮する素晴らしいエピソードがたくさんあるのに、プロメテアがカバラに出てくる生命の樹を歩く組曲のように、面白そうなアイデアを思いついた途端、理路整然としたスタイルで完全に打ちのめされてしまうことである。すべてのセフィロトを訪れ、地図の中のすべての道を走らなければならない。10個の数字は、最初の1個が終わった後でも、次の9個で何を経験するのか理解できるものです。ロスト・ガールズ』では、ドロシーの最初のセックスの相手が明らかにかかしの変種であるだけでは不十分で、「主の祈り」のように、ブリキ男やライオネスの変種ともセックスすることになるのだ。ここで彼は、何度も何度も同じことを繰り返すのです。ニューエイジの思想：ムーアはいつもそういう思想が好きだが、ここではそれが番組の一部ではなく、むしろムーアが自分の考えを語るために番組が存在しているにすぎない。チェスター・ブラウンの『ペイシング・フォー・イット』のレビューの時にも書いたが、私はシリーズのメッセージを批判するのはあまり好きではないが、あの時もこの時も、メッセージは内容の根幹をなすものなので、やむを得ないだろう。確かに「プロメテウス」はシリーズとしてもメッセージの担い手としても「ペイイング・フォー・イット」より優れていますが、ムーアも同様に、ここでは一線を画していると思います。もちろん、彼が何を考えようと自由なのですが、個人的には、彼の独創性のなさを見るにつけ、悲しくなるばかりです。予測可能性と同じように、彼は面白い終わり方でスタートすることができるのですが、最後まで道をたどった結果、深い不満を抱いたまま終わってしまうのです。もし、ムーア氏が自由な発想をふりかざしたいのであれば、なぜ彼は、最も無味乾燥なニューエイジの著作から古い決まり文句を繰り返すだけなのだろうか？無意味でランダムな偶然を探し出し、それが何かを証明しているかのように見せかける（対策としては、例えばナポレオン・ボナパルトは実在せず、神話の太陽神に過ぎないことを「証明」したサビーヌ・グールドの論文や、ケネディ暗殺とリンカーン暗殺のすべての偶然を推薦できる）、原因と結果を誤って伝える（DNAは、「偶然の一致」を意味する）、などの昔から行われている失敗ばかり。</w:t>
      </w:r>
    </w:p>
    <w:p>
      <w:r>
        <w:rPr>
          <w:b/>
          <w:color w:val="FF0000"/>
        </w:rPr>
        <w:t xml:space="preserve">ID 372</w:t>
      </w:r>
    </w:p>
    <w:p>
      <w:r>
        <w:rPr>
          <w:b w:val="0"/>
        </w:rPr>
        <w:t xml:space="preserve">今なら私（アイス）かグラディエーター兄貴のプライムと2人きりの時間＆ハードなトレーニングをするチャンスです!私自身、一緒にセッションしてみたいと思っているプライムは、ジムでの純粋な殉教者＆クールな体験以外ありえません！;) 以下のリンクから、参戦してください！http://www.tv4.se/1.2552401/2011/12/07/tavla_om_ett_traningspass_ihop_med_ice_eller_prime 頑張ってください。それではまた;)</w:t>
      </w:r>
    </w:p>
    <w:p>
      <w:r>
        <w:rPr>
          <w:b/>
          <w:color w:val="FF0000"/>
        </w:rPr>
        <w:t xml:space="preserve">イド373</w:t>
      </w:r>
    </w:p>
    <w:p>
      <w:r>
        <w:rPr>
          <w:b w:val="0"/>
        </w:rPr>
        <w:t xml:space="preserve">銀河ヒッチハイク・ガイド』は、ダグラス・アダムスの『銀河ヒッチハイク・ガイド』書籍シリーズ（全6部作）の第1作目である。この本は、1978年にアダムが放送したラジオシリーズの最初の4つのエピソードを翻案したものである。平凡な木曜日、アーサー・デントはイギリスの家で目を覚まし、紅茶を飲んで、あるべき一日を始める。しかし、彼の家の外には、高速道路建設のために彼の家を取り壊そうとする2人の人間がおり、そのうちの1人は地元議会の人間であった。もう一人は宇宙船に乗り込み、地球全体を破壊する準備をしています。アーサーは木曜日が苦手で、しかもこの日は二日酔い。さて、アーサー・デントは、1回目の解体ではなく、2回目の解体でトラブルに見舞われたと思うかもしれない。しかし、彼は偶然にもフォード・プレフェクトと知り合いだった。彼はパブを訪れた際、最も驚くべき本、『銀河ヒッチハイク・ガイド』の編集者として働いている銀河ヒッチハイクの男であることが判明する。パブ訪問の際、いろいろなことが明らかになるが、その多くがアーサーには理解できないほど奇妙な話である。だから、代わりに彼が理解すべきことを話し始めるのです。しかし、話をしている時間はあまりない。ヴォーゴン艦隊が解体作業を始めると、フォードとアーサーは彼らの船にヒッチハイクする準備をしなければならない。爪楊枝でつまんでいます。しかし、フォードの四分の一の弟で、銀河系大統領でもあるザフォード・ビーブルブロックスによって救出される。だが、それもつかの間、ザフォードが「信じられないようなありえないドライブ」を搭載した船「ハート・オブ・ゴールド」を盗み出したことが判明したのである。また、トリシアも登場し、現在はトリリアンと名乗っている。また、ザフォードは本人も知らない理由で、惑星マグラシアを見つけることに執着している。そして、まだ誰も知らない惑星を探す旅が始まる。書籍版では、ザホード・ビーブルブロックスはスキーボクシングをうまくやるために3本目の腕を手に入れたとされている。しかし、このスポーツがどのように実践されているかは、どこにも書かれていない。</w:t>
      </w:r>
    </w:p>
    <w:p>
      <w:r>
        <w:rPr>
          <w:b/>
          <w:color w:val="FF0000"/>
        </w:rPr>
        <w:t xml:space="preserve">ID 374</w:t>
      </w:r>
    </w:p>
    <w:p>
      <w:r>
        <w:rPr>
          <w:b w:val="0"/>
        </w:rPr>
        <w:t xml:space="preserve">(追記：2010年のデータが見つかりましたので、推定比率を修正しました。) この記事は、同じテーマで書いた前回の記事を補完するものと考えてください。ここでは、北欧系とそれ以外の外国系を分けて、青い棒の中に入れています。見分けがつくように、微妙に色合いを変えているんです。でも、北欧の移民は多いよ」という議論が出たときに使うには良い表ですね。確かに、まだ北欧諸国（主にフィンランド）出身者が多いのですが、その傾向は明らかです。円グラフはこれをさらによく表しています。人口に占める外国生まれの北欧系／非北欧系の内訳。棒グラフの上のパーセンテージ（上図）は、北欧以外の背景を持つ人（赤と黄）を指しています。青い棒グラフは、北欧出身の人の割合です。EUの国民（非北欧系）には、「でも、移民の中にはヨーロッパ出身者も多い」という主張を封じるために、さらに薄い色合いの青を使うのもいいかもしれません。また、このブログの読者の血圧が上がり過ぎないように、公衆衛生の観点からも良いことだと思います。北欧といえば、スウェーデン人は仕事でノルウェーに集まるが、ノルウェーにはスウェーデン人とほぼ同数のパキスタン人がいる（ポーランド人も2倍いるが、それほど意外ではないのかもしれない）。 ノルウェー人は、スウェーデンに来たがることはほとんどないのだそうだ。問題は、ノルウェー人よりもデンマーク人の方が多くないか、ということです。しかし、フィンランド人が一番多いのはもちろんです。:)兄弟仲は、同じ部屋にいながら、まるで友達同士でメールをしているようなものです。ボルンゲの自治体では、ウラ・オルソンが、新しい移民に6ヶ月のインターンシップと税金の払い戻しを与えることを提案しようとしている。社会党はすでに「仕事のあるところに移民をばらまく」ことを望んでいるところです。 賃金補助のあるインターンシップに行く移民を、スウェーデンはどのように必要としているのでしょうか。一番面白いのは、MUSLIMSだけを見ることだと思うんです。ドイツ人、フランス人、アメリカ人、ベトナム人は、私の知る限り、スウェーデン人よりも社会に害を及ぼしていない。現在、私たちは120以上の主張を事実で補強しています。私たちの最も強い主張は、移民たち自身によるものです。政治家や当局があることを言っても、現実は違うということです。私は、生まれた場所によって人を分類することへの執着が理解できない。スウェーデンに住んでいるが、MENA地域で生まれた、あるいは両親がその地域出身である男性は、ある種の暴力犯罪に過剰に関与している。そのため、私たちの多くは中東・北アフリカ地域からの移民を減らすことを望んでおり、出生地に基づいた犯罪統計が明確に公表されていることは、この目的のために大いに役立っています。選択的に移民を減らすことを主張することは、人種差別主義者、ファシスト、ナチス、イスラム恐怖症であることを意味しないことは確かだ。あるいは、階級間の格差をなくし、平等を高め、経済的民主主義を強化し、一般福祉を向上させ、異なる背景を持つ人々が社会に重要なものをもたらすことを理解し感謝するために働くこともできる...それが私の望む道です。ジプシー、MENA、アフガニスタン人、犯罪者の東洋人をすべて国外追放すれば、その多くは達成されるでしょう。スウェーデンのすべてが、そのほうが絶対にいい。なぜ、スウェーデンの状況を良くしたいと思わないのですか？私は、あらゆる不幸が特定の集団のせいにできると信じている人間ではない。社会というのは、それよりもずっと複雑な因果関係で成り立っていて、影響を受けていると思うんです。もし、階級間の格差をなくしたいのであれば、暴力をふるう文盲の人々を大量に移民させ、階級間の格差を広げることから始めるべきでないかもしれない。ジプシーと同じで、500年後もアウトサイダーなのだ。男女共同参画なんて、この文脈ではデタラメな問題でしかない。イスラム教徒は、その点で妥協するくらいなら、豚肉にオニオンソースをかけて食べます。豊穣」と書いていますが、おそらく「生誕」のことでしょう。ちなみに、めちゃくちゃ面白いまとめ</w:t>
      </w:r>
    </w:p>
    <w:p>
      <w:r>
        <w:rPr>
          <w:b/>
          <w:color w:val="FF0000"/>
        </w:rPr>
        <w:t xml:space="preserve">イド375</w:t>
      </w:r>
    </w:p>
    <w:p>
      <w:r>
        <w:rPr>
          <w:b w:val="0"/>
        </w:rPr>
        <w:t xml:space="preserve">東ウーシマー州の合併研究の舵取りをするため、14名からなる政治運営グループが任命される。市町村議会は9月に運営グループの代表者を選出する。この研究は、財務、サービスネットワーク、プロセス、社会・医療などの外部専門家とワーキンググループを組み、市民サービスプロジェクトとして実施されることが意図されています。調査は2013年秋に開始し、2014年12月に完了する予定で、調査に基づいて作成された合併協定案を市町村議会が決定する可能性があります。Mikael Grannas, Sibbo市長, tel. 040 752 9803, mikael.grannas@sipoo.fi Olavi Kaleva, Loviisa市長, tel. 0440 555 212, olavi.kaleva@loviisa.fi Jukka-Pekka Ujula, Porvoo市長, tel. (019) 520 2200, jukka-pekka.ujula@porvoo.fi Esko Rautiainen, Askola市長, tel. 040 8211 045,esko.rautiainen@askola.fi Markku Hyttinen, 市町村長, Borgnäs, tel 040 724 6907, markku.hyttinen@pornainen.fi Christian Sjöstrand, 市町村長, Lappträsk, tel 050 599 7876, christian.sjostrand@lapinjarvi.fi Jouko Asuja, 市町村長, Mörskom, tel 040 5151 701, jouko.asuja@myrskyla.fi.</w:t>
      </w:r>
    </w:p>
    <w:p>
      <w:r>
        <w:rPr>
          <w:b/>
          <w:color w:val="FF0000"/>
        </w:rPr>
        <w:t xml:space="preserve">ID 376</w:t>
      </w:r>
    </w:p>
    <w:p>
      <w:r>
        <w:rPr>
          <w:b w:val="0"/>
        </w:rPr>
        <w:t xml:space="preserve">Boule Medical ABは、スウェーデンのBoule Diagnostics ABグループの一員です。Boule Diagnostics ABは、ヒトおよび動物用血液学分野における患者向け血液分析システムを開発、製造、販売しています。このプロジェクトでは、技術の仕組みや実際に機械の中で何が起こっているのかを説明する、製品向けのビデオを開発しました。非常に専門的なものを、わかりやすく、教育的な映画にまとめ、映像化することに挑戦した、非常にエキサイティングなプロジェクトです。2種類の製品に加え、動物用製品を加えた拡張版も制作されました。このフィルムは、次のステップに進もうとする技術に関心のある顧客のために、世界中のブール販売店で使用されています。</w:t>
      </w:r>
    </w:p>
    <w:p>
      <w:r>
        <w:rPr>
          <w:b/>
          <w:color w:val="FF0000"/>
        </w:rPr>
        <w:t xml:space="preserve">ID 377</w:t>
      </w:r>
    </w:p>
    <w:p>
      <w:r>
        <w:rPr>
          <w:b w:val="0"/>
        </w:rPr>
        <w:t xml:space="preserve">このようなことは、侮辱されたときに鼻で笑い合い、もしかしたら「アッ、スチュア、安いな」とぼやくかもしれない我が国ではなく、はるかかなたで起こっていることだと思っていたのです。男性が女性の顔に酸を投げつける、そんな話を読んだことがあります。しかし、今、このようなことが起こりました。スウェーデンでは突然、子供たちや娘たち、その友人やいとこ、親戚のことが心配になりました。腐食性の酸など、我が国ではどうやって手に入れることができるのか。言葉を失いました。恐怖で無言になる。これを免れたい。我が国の女性が安心できないなんて、そんなこと言われたくない。多くの人が安全を感じられず、多くの人が親族に傷つけられ、中には殺されている人もいますね。しかし、これは少なくともわが国では新しいことであり、二度と起こらないように要求する（！）。記事はこちらからご覧ください。http://www.expressen.se/kvp/kvinna-svart-skadad-fick-syra-i-ansiktet/</w:t>
      </w:r>
    </w:p>
    <w:p>
      <w:r>
        <w:rPr>
          <w:b/>
          <w:color w:val="FF0000"/>
        </w:rPr>
        <w:t xml:space="preserve">ID 378</w:t>
      </w:r>
    </w:p>
    <w:p>
      <w:r>
        <w:rPr>
          <w:b w:val="0"/>
        </w:rPr>
        <w:t xml:space="preserve">2 INTERIM REPORT 1 January 31 March 2017 1-3月期の概要 1-3月期の売上高は44.9百万クローネ（46.9） 第1四半期の営業利益は、-0.4百万クローネ（1,2) 税引後利益は、-0.9百万クローネ（0.7）となりました。 四半期概要 2017年1-3月 10-12月 7-9月 4-6月 1-3月 通期 売上高、クローネ 44.9 43.0 36.1 46.4 46.9 172.4 EBIT（営業利益、クローネ -0.4-0.3-0.6 0.5 1,2 1.5 EBIT（営業利益）、SEKm * -0.4-0.3 0.4 2.6 1.2 4.6 EBITDA、SEKm 0.4 0.0 1.1 1.8 3.9 EBITDA、SEKm * 0.4 0.4 10 3.2 1.8 7.0 EBITマージン（営業利益）、 % neg neg neg 1.1 2.5 0.9 EBITマージン（営業利益率）。1株当たり利益（SEK） neg 0.003 0.063 neg 1株当たり利益（SEK） * neg 0.0 0.198 0.063 0.199 * 第2四半期に210万SEK、第3四半期に10万SEKの一時的費用の発生は除く。3 社長兼CEOマーティン・ウェストのコメント 原材料価格の継続的な上昇が短期的な課題 2017年第1四半期の売上高は44.9百万クローネ（46.9億円）で、小売生産高は42.4百万クローネ（41.5億円）と、前年同期比で2％強の増加でした。営業利益は、前年度から明らかに悪化し、-0.4百万クローネ（1.2百万クローネ）となりました。原材料費の増加は、価格契約の積み残しにより最終顧客に対する価格補償がまだ完全には達成されていないため、約1.2百万クローネの負担となりました。その結果、原材料価格の上昇は短期的には業績に不利な影響を及ぼします。また、3つの顧客プロジェクトにおける様々な生産中断により、通常より高い生産コストが約0.7百万クローネ発生しました。営業活動からのキャッシュ・フローは、-4.4百万クローネ（1.7百万クローネ）となりました。これは、詳細製造からの請求の増加による営業債権の増加（5.4百万ク ローネ）、および主に原材料価格の上昇による在庫金額の増加（1.4百万ク ローネ）で説明されます。2017年第1四半期における重要な事象 重要な事象はありません。報告期間の末日後の重要な事象 重要な事象は発生していません。4 グループ損益計算書サマリー SEKm 1月 3月 2017 1月 3月 通期 売上高 449 469 172.4 売上原価 -41.5-42.1-155.0 売上総利益 3.4 4.8 17.4 販売費 -13.1-5.9 管理費 -2,0-2,1-9,3 その他の営業収入／費用 -0,5 0,0-0,7 営業利益 -0,4 1,2 1,5 支払利息および類似の -0,5-0,5-2,1 財務項目後の結果 -0,9 0,7-0,6 税金 0,0-0,4 当期結果 -0,9 0,7-1,0 グループ貸借対照表の概要 SEKm 31 Mar 31 Dec ASSETS 有形固定資産 310 282 304 無形固定資産 31 39 34 金融固定資産 41 41 41 固定資産合計 38.2 36.2 37.9 たな卸資産 26,4 24,6 25,0 短期債権 42,8 39,7 37,4 現金・預金 0,9 1,8 1,1 流動資産合計 70,1 66,1 63,5 資産合計 108,3 102,3 101,4 資本および負債 資本金 15,1 15,1 その他資本 13,6 13,6 その他負債および株主資本含む当期純利益 -7,8-5,6-6,9 資本合計 20,9 23,1 21,8 繰延税金負債 3,1 2,8 3,2 有利子固定負債 15,4 15,8 14,6 無利子短期負債 32,8 31,</w:t>
      </w:r>
    </w:p>
    <w:p>
      <w:r>
        <w:rPr>
          <w:b/>
          <w:color w:val="FF0000"/>
        </w:rPr>
        <w:t xml:space="preserve">ID 379</w:t>
      </w:r>
    </w:p>
    <w:p>
      <w:r>
        <w:rPr>
          <w:b w:val="0"/>
        </w:rPr>
        <w:t xml:space="preserve">説明：2枚組のボウル、おそらくウサギ用？足の裏側は1160と似ているが、かなり小さい。Hull1016と同様です。石膏型はエレムホーム協会が所有するもので、パタホルムのフルグランスカ庭園に置かれています。描かれているファイアンスの鋳型は、鋳型の使用例として紹介されることもあるが、個人の所有物である可能性もある。石膏型画像は、2016年7月4日にGunilla Baumgardt Carlsson氏とJoakim Hardell氏が撮影したものです。</w:t>
      </w:r>
    </w:p>
    <w:p>
      <w:r>
        <w:rPr>
          <w:b/>
          <w:color w:val="FF0000"/>
        </w:rPr>
        <w:t xml:space="preserve">アイディー380</w:t>
      </w:r>
    </w:p>
    <w:p>
      <w:r>
        <w:rPr>
          <w:b w:val="0"/>
        </w:rPr>
        <w:t xml:space="preserve">加重平均評価」で3.8（3票） すべてを好きな人はいないが、何かを好きな人はいる。ピンチョスでは、スマートなハンバーガー、餃子、プランクステーキ、ベルギーワッフルなど、世界各国の料理を楽しむことができます。さらに、すべての料理は手軽なタパス形式で提供されます。テーブル予約はPinchos.seまたはiPhone、Android用アプリ「Pinchos Restaurant」からどうぞ。 jannefridsson 1 評価：3 2016-02-02 at 14:04Bodster 358 評価：4 2016-02-01 at 20:05user 152550 1 評価：5</w:t>
      </w:r>
    </w:p>
    <w:p>
      <w:r>
        <w:rPr>
          <w:b/>
          <w:color w:val="FF0000"/>
        </w:rPr>
        <w:t xml:space="preserve">イド381</w:t>
      </w:r>
    </w:p>
    <w:p>
      <w:r>
        <w:rPr>
          <w:b w:val="0"/>
        </w:rPr>
        <w:t xml:space="preserve">ハイパルス、汗、ポジティブなエネルギーに満ちた1時間で、誰もが自分の能力に応じて自分のレベルでトレーニングを行います。トレーニングは老若男女、アマチュアからエリートまで、すべての人に適しています あなたの健康を新しいレベルへ 減量、筋肉量の増加、運動能力の向上、よりエネルギッシュな体、体のシェイプアップ、これらのすべての組み合わせなど、あなたの希望にお応えします。すべての人に適したワークアウトを提供し、大きな成果を得るために必要なものに対応します。みんなに合ったフィジカルトレーニング みんなそれぞれの能力に合わせてトレーニングするグループトレーニング。私たちは、さまざまな種類のトレーニンググループを持っています。しかし、共通しているのは、参加者全員が自分のレベルに合わせてトレーニングでき、自分のペースで成長できることです。24FitClubは、アクティブなライフスタイルと良質な栄養を組み合わせたホリスティックなアプローチで、お客様が目標を達成できるよう、健康管理を幅広くサポートします。栄養価の高い運動後のリカバリーシェイクを提供します 新規参加者全員に、初回に栄養価の高い運動後のリカバリーシェイクを提供します。フィジカルトレーニングで十分だと思えば、それでいいんです。しかし、私たちはそれ以上に、総合的にとても良い体験をしていただくことができます。どれだけ活用するかは、あなた次第です。バランスのとれた食事 一般的な健康食品とハーバライフの特別なサプリメントを組み合わせることで、バランスのとれた食事を実現し、達成したいことをより早く、より良く達成できるようお手伝いします。一般的な健康、エネルギー、体重管理のための製品だけでなく、クリスティアーノ・ロナウド、LAギャラクシー、ハマービー・サッカーなど、多くの偉大な選手が使用しているスポーツやアスレチックのために特別に設計されたハーバライフ24シリーズがあります。また、ご希望であれば、個人的なニーズ分析を行うこともできます。ボディスキャン トレーニングに参加された方、またはニーズアセスメントを受けられた方全員に、無料でボディスキャンを実施します。これは、体内のさまざまな重要な数値を読み取るスキャナーの上に立つということです。例えば、自分の筋肉量を知ることができます。脂肪をどれだけ燃やすことができるか、どれだけエネルギッシュになれるかは、筋肉量によって決まるので、これは非常に重要なことです。また、脂肪率、腹部脂肪（お腹の中の危険な脂肪）、体液バランスなどもわかります。 希望者には、パーソナルヘルスコーチが付き、達成したいことを一歩一歩サポートしてくれます。健康講座 参加できる健康講座も開催しています。4回のセッションで、栄養について、良い食べ物とそうでないもの、家庭でも外食でも良いものを食べながら体型を維持する方法、よりアクティブな生活について学びます。つまり、「健康コース」は、栄養と身体のバランスを考えた生活を実現するためのコースなのです。ご希望であれば、あなたと数人の友人のために特別な健康コースを組むこともできますし、参加を申し込んでいただければ、次のコースが始まるときにご一緒に参加することもできます。フィットネスグループを立ち上げる仲間を募集しています 私たちのコンセプトは、健康的でアクティブなライフスタイルをベースに、身体活動と良い栄養に関する知識、そして高い社会的要素を組み合わせていくことです。私たちと一緒に運動することで、身体的に良い結果が得られるだけでなく、運動や日常生活における栄養の重要性についてより深い知識を得ることができます。それを、誰でも歓迎される快適な社会環境の中に詰め込んでいます。あなたの地域でフィットネスグループを立ち上げませんか？あなたが好きな運動を選び、グループの立ち上げと運営に必要な他のすべてのことを教えます。これをやれば、かなりのお小遣い稼ぎもできるようになりますよ。面白そうですか？そして、紹介してくれた人に連絡を取ったり、エクササイズのグループに登録して勉強するところから始めてください。ご興味のある無料トレーニングは、下記をクリックしてください。詳細やお申し込みは、フォームにご記入ください。ヘルシンボリ 木曜日, 時間: 17:00 - 18:00, ワークアウトの種類: タバタ このページに招待した人に連絡すると、個人的な招待状を受け取ることができます。</w:t>
      </w:r>
    </w:p>
    <w:p>
      <w:r>
        <w:rPr>
          <w:b/>
          <w:color w:val="FF0000"/>
        </w:rPr>
        <w:t xml:space="preserve">イド382</w:t>
      </w:r>
    </w:p>
    <w:p>
      <w:r>
        <w:rPr>
          <w:b w:val="0"/>
        </w:rPr>
        <w:t xml:space="preserve">ボールガウンのレンタル - 事実とヒント ボールガウンのレンタルは安いです。通常、それは2〜3日間ボールガウンを借りるために数百ドルかかります。また、週単位でボールガウンをレンタルすることも可能です。ボールガウンはステイタスのある服なので、残念ながら一度しか着ないことが多いのです。同じボールガウンを何度も使いまわすのは、高いステータスとは相容れない。そのため、ボールガウンのレンタルには多くの企業が携わっています。ボールガウンをレンタルする場合、まず覚えておきたいのは、必ずフォーマルウェアを専門に扱う会社でレンタルすることです。レンタルするボールガウンの種類を決める。ジェシカ・マクリントックやキャッシュなどの有名デザイナーのプロムドレスやボールガウンでしょうか？ドレスは余裕を持ってレンタルすること。特に、事前に試着せずにネットでレンタルする人は、その傾向が強いと思います。なぜなら、サイズが合わなければドレスを送り返す余地があるはずだからです。レンタル会社によって、ボールガウンをレンタルする条件は異なります。例えば、返却時にボールガウンが汚れていないことを条件とする企業もあります。そのため、保険に加入することが賢明かもしれません。数十円追加するだけで、万が一、条件を破っても責任を問われずに済むのです。広告リンク</w:t>
      </w:r>
    </w:p>
    <w:p>
      <w:r>
        <w:rPr>
          <w:b/>
          <w:color w:val="FF0000"/>
        </w:rPr>
        <w:t xml:space="preserve">ID 383</w:t>
      </w:r>
    </w:p>
    <w:p>
      <w:r>
        <w:rPr>
          <w:b w:val="0"/>
        </w:rPr>
        <w:t xml:space="preserve">1928年7月27日に米国タンパで生まれたジョセフ・"ジョー"・ウィリアム・キッティンジャーIIは、1960年8月16日に高度3,300メートルの気球から飛び降り、2012年までパラシュートジャンプの最高記録を保持していた。この記録は52年間続き、2012年10月14日に更新された。キッティンジャーは、ガス気球で大西洋を横断した最初の人物でもある。幼少期[編集] ジョセフ・キッティンガーはフロリダで育ち、学校に通い、フロリダ大学にも留学していた。1950年、アメリカ空軍の将校となり、西ドイツの第86戦闘爆撃機飛行隊に所属。 1954年、ホロマン空軍基地と空軍ミサイル開発センター（AFMDC）に異動し、観測機の飛行を担当した。パイロットの腕がいいとされ、航空宇宙飛行試験への派遣が決まった。</w:t>
      </w:r>
    </w:p>
    <w:p>
      <w:r>
        <w:rPr>
          <w:b/>
          <w:color w:val="FF0000"/>
        </w:rPr>
        <w:t xml:space="preserve">イド384</w:t>
      </w:r>
    </w:p>
    <w:p>
      <w:r>
        <w:rPr>
          <w:b w:val="0"/>
        </w:rPr>
        <w:t xml:space="preserve">シーランド 英語[編集] 名詞[編集] シーランド - 東にスコーネと接するデンマーク固有の最大の島 - 関連語：シーランド 翻訳[編集] - デンマーク語：Sjælland - 英語：land (en), Sealand (en) - カタラン：Selàndia - オランダ語：seeland (nl) - ドイツ語：Seeland (de)</w:t>
      </w:r>
    </w:p>
    <w:p>
      <w:r>
        <w:rPr>
          <w:b/>
          <w:color w:val="FF0000"/>
        </w:rPr>
        <w:t xml:space="preserve">ID 385</w:t>
      </w:r>
    </w:p>
    <w:p>
      <w:r>
        <w:rPr>
          <w:b w:val="0"/>
        </w:rPr>
        <w:t xml:space="preserve">どのミステリー小説を読むか決めるようなDay D。ミステリーはちょっとつまらないという固定観念があるので、今年はミステリーを読むことにチャレンジしてみました。スリラーは夏に読むものですが、これ以上の夏はなさそうなので、今日は決心しました。以前、ミステリーの本選びを手伝ってもらったことがあるのですが、その時の優勝候補は...Lindaが推薦したBelinda BauerのDark Earthでした。今、彼女はそれ自体がステレオタイプではなく、本当は私が読むべきものだと言っていますが、今、私は満場一致でこの作品に決定していますすでに図書館で予約してあるので、あとは夏休みの貸し出しが多い夏が終わるまでに、34冊のうちどれかが私の手元に届くのを待つだけです。</w:t>
      </w:r>
    </w:p>
    <w:p>
      <w:r>
        <w:rPr>
          <w:b/>
          <w:color w:val="FF0000"/>
        </w:rPr>
        <w:t xml:space="preserve">ID 386</w:t>
      </w:r>
    </w:p>
    <w:p>
      <w:r>
        <w:rPr>
          <w:b w:val="0"/>
        </w:rPr>
        <w:t xml:space="preserve">現在、バハマに1ヶ月、アメリカに1ヶ月以上滞在しています。たくさんの経験をさせていただきました今回は長めの記事ですが、10分程度で読めます。バハマ バハマは約800の島々からなる独立国で、そのうち約30の島が居住しています。この島々は、ストックホルム-オランダ間の飛行ルートとほぼ同じ500距離分に渡って広がっている。場所によっては多くのボートがあるが、広い範囲ではほとんど人がいない。水深22mで底がはっきり見え、それ以外はほとんど浅く、透明なターコイズブルーの海は、船と海底の間に空気だけがあるように感じられます。島々はほとんどが北東-南西方向に細長く、鎖状に連なっており、その間にいくつかの通路が考えられます。この通路はカットと呼ばれ、潮流が弱いときにしか通れないことが多い。島の南西側は浅く、大西洋側は深い。プロッターにはナビオニクスのチャートを使用しています。以前はバハマでの評判が悪かったナビオニクスですが、現在は高水準にアップデートされています。さらに、アクアマップアプリを入れたipadで、デジタルエクスプローラチャートを使用しています。浅いのにソースが2つもあるなんて素敵ですマヤグアナでは、担当者が外出中だったため、クリアーインはできませんでしたが、とにかく他の島へ出航することができましたバハマ用のSIMカード（FlowもDigicelもバハマでは使えない）を買っていたとき、Ceruleanでリチャードとアリソンに出会い、以来、一緒に多くの時間を過ごすようになりました。Rum Cay West Plana Beachに出航し、素晴らしいシュノーケリングを楽しみましたが、錨地はチーズ以外のものから保護されていません。北よりの風が吹き上がり、ちょっと嫌な状況になったので、夕方から夜にかけてラムケイに出港することになった。ラムケイでは「アイボール・ナビゲーション」、つまり珊瑚の頭を探して慎重に航行しなければならないのです。Rum Cayでは、以前から無線でコンタクトしていたハンター、Christina Pearlに乗った。私たちはディンギーを使って上陸し、今ではほとんどサメの楽園となっている荒廃したマリーナまで歩きました。帰りに小さなバーを見つけ、アメリカ人のポールとスーザン、そして彼らの友人でラム・ケイに素敵な家を持っているジョンとカールとバーブにビールとスナックをごちそうになった。その後、カール＆バーブの家に招待され、夕食をご馳走になりましたみんな釣り人なので、素晴らしい魚の夕食と、犬用の袋まで用意されていましたよ。素晴らしい人たちコンセプション島 コンセプション島は自然保護区で、とてもゴージャスなビーチと澄んだ水、そしてたくさんのサメがいます。泳ぐのは控えた。大西洋から流れてきたゴミを集めているリチャードとアリソンに会った。なんという例でしょう。もちろん、相当な量の山も回収しました。エグザス島 ロングアイランドに停泊してジョージタウンへ出航した。途中、何頭ものクジラを見たが、残念ながらカメラを構える時間がなかった。ジョージタウンでは、ようやくクリアーインして黄旗を降ろすことができた。バハマからは、クリアする必要がない。300ドルの報酬を受け取るだけで満足なようだ。バハマには、米ドルとまったく同じ価値のバハマ・ドルというものがあります。米ドルでもいいのですが、アメリカでは通用しないバハマドルでお釣りをもらいます。ブラックポイント・グレートグアナケイへの航路は、強い潮流でエキサイティングです。4ノット近い潮流があった。ビターグアナ イグアナがたくさんいる。私たちは頂上までたどり着きました。高さはわずか24mですが、非常に平坦なバハマにしてはかなりの高さです。イグアナを踏まないようにすることが大切ですスイミング・ピッグ、ビッグメジャースポット バハマといえば、ビッグメジャースポットのスイミング・ピッグが有名だろう。豚の行き着く先には様々な物語があるが、現在ではターボボートが行き交い、多くの船が停泊する一大観光スポットとなっている。億万長者もここにスーパーヨットを停泊させるので、億万長者でも泳ぐ豚を面白がっているようです。ポテトスキンを持って行ったのですが、これが喜ばれました億万長者じゃなくて豚か...。スタニエル・ケイとサンダーボール・グロット 入り口の多い洞窟でシュノーケリングが楽しめるのが素晴らしい。洞窟は、これまで</w:t>
      </w:r>
    </w:p>
    <w:p>
      <w:r>
        <w:rPr>
          <w:b/>
          <w:color w:val="FF0000"/>
        </w:rPr>
        <w:t xml:space="preserve">ID 387</w:t>
      </w:r>
    </w:p>
    <w:p>
      <w:r>
        <w:rPr>
          <w:b w:val="0"/>
        </w:rPr>
        <w:t xml:space="preserve">エンジェル・ドッグ』（原題：All Dogs Go to Heaven）は、1989年のアメリカの長編アニメーション映画である。監督はドン・ブルース、発売元はユナイテッド・アーティスツ。ストーリー[編集] 1939年のニューオーリンズを舞台に、ジャーマンシェパードのチャーリーB.カーフェイス・カルーソという名のブルドッグとカジノを経営するバーキン。しかし、欲に駆られた後者は、カジノの収益をすべて自分で得るために、チャーリーを殺害することを決意する。</w:t>
      </w:r>
    </w:p>
    <w:p>
      <w:r>
        <w:rPr>
          <w:b/>
          <w:color w:val="FF0000"/>
        </w:rPr>
        <w:t xml:space="preserve">アイディー388</w:t>
      </w:r>
    </w:p>
    <w:p>
      <w:r>
        <w:rPr>
          <w:b w:val="0"/>
        </w:rPr>
        <w:t xml:space="preserve">除去クリーニングの一般条件 Motala CLEANING WARRANTY / COMPLAINT MotalaのE-Cleanerとして、お客様が満足し、金額に見合った価値を得ることが重要です。モタラの撤去清掃業者に依頼する際に安心できるように。私たち除去クリーニングLueåは、5日間の保証を提供します。E-städの5日間保証は、クリーニングが承認されたことに責任を持ち、欠点があれば迅速に修正することを意味します。1.1-►実施された作業について苦情を言いたい場合は、5営業日以内に申し出る必要があります。5営業日以降の苦情は受け付けられません。 1.2-► 苦情が発生した場合、状況に応じて対処します。一般的に、問題は通常のクリーニングで対処されます。1.3-► E-Cleaning in Motalaに不具合を修正する機会が与えられていない場合、またはお客様がご自身でクリーニングの欠点を修正された場合、苦情は無効であり、補償金は支払われません。BEFORE CLEANING 2.1-► 除去クリーニングを行う際には、住居または空間に電気と照明が通っている必要があります。物件から家財道具をすべて撤去すること。家具やその他の物品が住居に残っている場合は、撤去清掃の前にモタラのE-städに通知する必要があります。 2.2-► 冷蔵庫と冷凍庫は空にして解凍する必要があります。悪臭を避けるため、ドアは開けたままにしてください。2.3-► 冷蔵庫、冷凍庫、コンロは必ず引き出してください。そうでない場合は、アクセス可能な表面のみをクリーニングします。2.3-► 上記を逸脱した場合、お客様として180SEKを請求させていただきます。2.4-► モタラのE-Cleaningスタッフは、冷蔵庫、冷凍庫、調理器、洗濯機、乾燥機の撤去は行いませんのでご注意ください。2.5-► 壊れた照明器具や電気設備、壊れた食器棚の扉や窓など、損傷した家具は、モタラのE-Cleanのスタッフが扱 いません。 2.6-► 壊れる危険性がなく開けられる窓のみ清掃します。また、窓には3段のはしごでアクセスできる必要があります。E-staffは、破損していたり、スタッフに危険を及ぼすと判断された窓には漆喰を塗りません。引越しクリーニングに含まれるもの （チェックリストは弊社ホームページでもご覧いただけます） 引越しキッチン コンロ、オーブン、加熱キャビネットを徹底的に掃除し、冷蔵庫と冷凍庫の裏も含めてすべての面を掃除します。すべての食器棚と扉を徹底的に掃除します 換気扇と固定照明も掃除します 作業台も掃除します 建具も掃除します すべてのタイルを洗います すべての塗装面をほこりで乾かします 床も一緒に掃除します あらゆるガラス面を掃除します 浴室の除去掃除 浴室の食器棚と鏡と固定照明を掃除し磨きます タイルをスケール除去し洗浄します クリンカーと水栓を掃除しますシャワーの壁や浴槽をきれいに磨き上げる トイレを消毒・清掃する パイプを拭く 換気口や床の排水口を掃除する 撤去清掃時の窓拭き 内外すべての窓を掃除する。ワードローブ、シャッター、ハンドルの清掃と埃取り 床、幅木、敷居の水拭き 壁と天井の埃取り ムーヴインクリーニングに含まれないもの （もちろん、以下のサービスを追加で注文できます） 3.1-► ベランダや温室、屋外窓ガラス、物置、洗濯室、車庫の清掃。3.2-► ブラインドの洗浄 3.3-► 壁と天井の湿式乾燥 3.4-► E-Cleanは壁の色が以下の場合、浴室の壁のみを洗浄します。</w:t>
      </w:r>
    </w:p>
    <w:p>
      <w:r>
        <w:rPr>
          <w:b/>
          <w:color w:val="FF0000"/>
        </w:rPr>
        <w:t xml:space="preserve">イド389</w:t>
      </w:r>
    </w:p>
    <w:p>
      <w:r>
        <w:rPr>
          <w:b w:val="0"/>
        </w:rPr>
        <w:t xml:space="preserve">MicrosoftがKINを発表 - Microsoft UK - News blog Microsoft UK - News blog スウェーデンのマイクロソフトによる公式ニュースブログです。ここでは、会社、製品、ビジネス、マーケティング、および現在のイベントについての英語のニュースを公開します。 先週マイクロソフトは、米国での秘密のイベントに招待し、Engadget など、多くの何を提示される推測.昨日キン、新しいオファー若者セグメント オペレータ ベライゾン米国では、排他的とボーダフォン英国、スペイン、ドイツ、イタリアでは、発表された。Kin携帯はシャープ製で、ソフトはWindows Phoneを特別に開発したものです。また、Kinは、Windows Phone 7に期待できるスウェーデンでは発売されないそうです。Peter Wissinger (Nordic Business Unit Manager for Windows Phone)がKINについて書いた記事を読んでください。 多くのメディアが新しい携帯電話について書いています - Engadget, PC för Alla, E24, Privata Affärer, Gefle Dagblad, Prylzonen, IDG, Datormagazin, Elektronikbranschen, Ny Teknik, TechWorld and Seattle Piはこの件について書いたいくつかのメディアのうちの一つです。発表会の写真をもっと見る共有 タグ ファンページ 革新 マイクロソフト Windows Phone 7 コメント (1) コメントをキャンセル 名前 * 電子メール * ウェブサイト ダニエル・アンダーソンは言う： 2010年4月13日 1:55 午後 Xbox 360の実績がちょうどWindows Phone 7のようにKINで利用可能になる場合は、あえて私は尋ねるのですか？</w:t>
      </w:r>
    </w:p>
    <w:p>
      <w:r>
        <w:rPr>
          <w:b/>
          <w:color w:val="FF0000"/>
        </w:rPr>
        <w:t xml:space="preserve">イド390</w:t>
      </w:r>
    </w:p>
    <w:p>
      <w:r>
        <w:rPr>
          <w:b w:val="0"/>
        </w:rPr>
        <w:t xml:space="preserve">Cirkus Normal｜ストックホルムの子供と大人のためのサーカス学校 - Jan Norrman, artistic director and director jannorrman2016-04-26T13:17:21+00:00サマーキャンプ 6月13-16日Everyoneのためのサマーキャンプ!4日間のサマーキャンプで、サーカス・ノーマルと一緒にトレーニングしよう!6月13日から16日にかけて、KungsholmenのThorildshallenでトレーニングキャンプを開催します。合宿 [...]jannorman2016-04-20T14:14:49+00:00Spring 20165月10日～15日、スカンセンのブラゲハーレンでサーカス生全員がサーカスの演技を披露します。ご家族やお友達を265名のアーティストによる6つの素晴らしい公演にご招待 [...]jannorrman2016-04-13T12:14:58+00:00Circus CampsCamps for membersこの春、メンバー向けのキャンプを2回開催します。9〜13歳の学生を対象に、ラングノーを拠点にしたアンテスティラを展開。Gävle for young people 14 years [...] How do you present circus act?ストーリーの伝え方を学びます。バランス、呼吸、ボディランゲージを鍛えます。最初の1年間は、個人を道具として扱います。2年目、3年目は動物のキャラクターを勉強し、身体的なパフォーマンスも学びます。マスクやコスチュームを使って表現力を高めています。パフォーマンス：Zoo 4年目は人間のキャラクターを紹介します。機械仕掛けのおもちゃの動きなどを勉強します。パフォーマンス：Toys その後、グループでアイデア、キャラクター、パフォーマンスを練り上げます。アクロバットは、サーカスノーマルの全レッスンに含まれています。個人用アクロバット：宙返りから高度なフリップまで。パラアクロバット：1人または複数のパートナーと協力し、共通のバランスを取る。アンサンブル・アクロバット：グループ全体で共通の表現やリズムを見つける訓練をします。新入生は全員、さまざまなサーカスの技を試すことができます。その後、生徒はどの技術を発展させるか選択するのが普通です。多くの場合、その選択は個人の適性と一致する。サーカスの指導者は、さまざまな技法に関する基礎知識を持っています。また、各教師はいずれかの分野の専門家です。その他：ロックリング、ポイ、ディアブロ、デビル/フラワースティック、一輪車 各学年の最後には、保護者、家族、友人を招待してのガラ公演が行われます。すべての子どもたちや若者が、熱狂的な観客の前で自分のスキルを披露する機会を持つことができます。パフォーマンスが発展するにつれ、学生はプロのプロダクションとステージングのあらゆる芸術的要素を実践することになります。ステージの選択も年々変化している。KungsholmenのTeater Replica、HögdalenのFria Teaternなどで演奏しています。近年はスカンセンのブラゲハレンで公演を行っています。</w:t>
      </w:r>
    </w:p>
    <w:p>
      <w:r>
        <w:rPr>
          <w:b/>
          <w:color w:val="FF0000"/>
        </w:rPr>
        <w:t xml:space="preserve">イド391</w:t>
      </w:r>
    </w:p>
    <w:p>
      <w:r>
        <w:rPr>
          <w:b w:val="0"/>
        </w:rPr>
        <w:t xml:space="preserve">食の陰陽バランス マクロビオティックでは、食のエネルギーに着目し、温め、収斂し、活力を与える「陽」と、冷やし、広げ、リラックスさせる「陰」のどちらであるかを理解することができます。このような次元の食事は、科学的な根拠を超え、個人の経験によって確認されるものです。ビタミン、ミネラル、炭水化物、脂肪、タンパク質など、通常の生化学的な視点以上のものを包含しているため、ユニークな癒しの機会を提供してくれます。自己治癒の道 医療費の高騰と資源の縮小の時代にあって、従来の学校医療とその一方的な医療だけでは限界があることが明らかになった。肥満、糖尿病、癌、アルツハイマー病などの健康問題の急増により、社会は遅かれ早かれ、予防と自己治癒の強力な手段としての健康食にもっと目を向けざるを得なくなるでしょう。ドイツの医学と栄養学の教授であるヴェルナー・キューブラー博士は、かつて「医師と栄養療法士が一緒に仕事をしない限り、本当に良い医療はできない」と主張しました。しかし、残念ながら、すべての栄養士が最新の情報に基づいてアドバイスをしているわけではありません。栄養や健康の専門家と呼ばれる人たちは、相反する意見を述べることさえあります。そのため、栄養という複雑なテーマを理解しようとする人たちを混乱させることになりかねません。私たちの気持ちを決めるのは、医師や栄養士といった健康の専門家ではなく、人間自身なのです。マクロビオティックでは、自分自身の人生と健康に責任を持つことが重要です。 個人への適応 マクロビオティックでは、単に特定の食事を目標とするのではなく、自分自身のニーズに対する直感的な認識を向上させることを目指します。砂糖や水素添加油脂など、精製度の高い食品を避ける必要があります。これは、ジャンクフードやファーストフードが増える傾向にある現代に対抗するものです。これらの食品産業やファストフード店の製品は、今や一般的なものとなり、肥満や変性疾患の急増の主な原因となっています。マクロビオティックは、20世紀初頭にはすでに、精製された食品が増えていく傾向にあることが病気の根本的な原因であるという考え方に賛同していました。自分の羅針盤 多くの食事療法は明確に定義することができるが、マクロビオティックはそうではない。むしろ、「羅針盤」のような役割を果たす指針がある。遺伝的背景、健康状態、年齢、性別、仕事、活動、さらには天候など、さまざまな要因によって、個人のニーズは異なります。したがって、万人にとっての正しい食べ方というのはほとんどないのです。食のバランスをとるには、エネルギーの膨張（陰）と収縮（陽）に対する細やかな直感と、身体の生化学に対する分析的な知的理解の両方が必要なのです。マクロビオティックでは、陰と陽のエネルギーバランスを最適にするために、食べ物はなるべく自分の住んでいる地域から調達することが望ましいとされています。一般的に近くのものを選ぶという考え方は正しいのでしょうが、これを独断で行うと狭き門になってしまいます。その場合、熱帯地方に住む人だけが、有益なラウリン酸ですべての人の健康を高めるココナッツ脂肪の恩恵を受けることになります。マクロビオティックの考え方は、まさに南国由来の食べ物は体を冷やす陰の作用があり、寒冷地では適さないというものです。これはココナッツそのものにも言えることでしょうが、ココナッツの脂肪は体を温める（陽）。陰陽の「極」 ダイエットのエネルギー面は、中国伝統医学（TCM）とは異なる陰陽の極の理解についてです。視点は異なるが、どちらのシステムも生命の相反するエネルギーを説明するものとして価値があり、どちらのシステムも独自の論理を持っている。マクロビオティックは、中医学よりも健康的な食事方法を示しており、日常生活ではマクロビオティックの説明が効果的です。いずれにせよ、陰陽を十分に理解しなくても、最適な健康と調和のための食事を組み立てることは可能です。最初から陰陽を意識する必要はなく、バランスの良い食事をするための指針が示されているからです。陰陽思考とは、相反する2つのエネルギー傾向の間の極性について考えることです。陰は外向きの傾向に対応する</w:t>
      </w:r>
    </w:p>
    <w:p>
      <w:r>
        <w:rPr>
          <w:b/>
          <w:color w:val="FF0000"/>
        </w:rPr>
        <w:t xml:space="preserve">ID 392</w:t>
      </w:r>
    </w:p>
    <w:p>
      <w:r>
        <w:rPr>
          <w:b w:val="0"/>
        </w:rPr>
        <w:t xml:space="preserve">2004年にニューメキシコ州を縦断したこのスーパーセルは、直径5cmの大きな雹を落とし、大きな被害をもたらした。スーパーセルの風は回転しているため、通常の雷雨ではすぐに起きてしまう冷たい下降気流が、暖かい上昇気流を押し殺すことがない。このため、上昇気流と下降気流が競合するのではなく、互いに助け合って共生する、いわば超小型の前線システムのような働きをするのです。順に、クラシック（典型）、HP（高降水量）[4][1]、LP（低降水量）[5]という3種類のスーパーセルがある。1つのスーパーセルの大きさは、数キロから最大3キロ程度まで様々である。スーパーセルは孤立した雷雨として発生することもありますが、多くの雷電が集まった大きなまとまり、いわゆるMCS（メソスケール対流システム、マルチセルシステム）の一部となることもあります。これらは直径10マイル以上の領域をカバーすることができる[3] 地理的発生[編集] スーパーセルは、主に温帯および亜熱帯気候帯で発生する。アメリカでは、南部から中西部にかけての竜巻地帯に多く発生する。この地域の地理的条件は、メキシコ湾からの暖かい湿った空気とアリゾナ砂漠からの暖かい乾いた空気、北からの冷たい極地の空気がぶつかり合うことを意味している[6]。このような気塊の衝突は、大気の極端な不安定化を招く[7]。しかし、スーパーセルは米国に限った話ではない。条件さえ整えばどこにでもできるもので、スウェーデンでも発生する。スーパーセルというとアメリカで話題になることが多いが、研究が始まったのはイギリスである。スーパーセルは雷雨の中でも最も発生頻度が低く、これは竜巻ベルトでも同様である。有利な条件</w:t>
      </w:r>
    </w:p>
    <w:p>
      <w:r>
        <w:rPr>
          <w:b/>
          <w:color w:val="FF0000"/>
        </w:rPr>
        <w:t xml:space="preserve">イド393</w:t>
      </w:r>
    </w:p>
    <w:p>
      <w:r>
        <w:rPr>
          <w:b w:val="0"/>
        </w:rPr>
        <w:t xml:space="preserve">森林伐採では、バイオ燃料として使用するために、伐採した枝や頂部、針葉樹（「チップ」）を取り除くことが一般的になってきている。このような森林原料の集中的な利用は、やがて土壌や水域の酸性化につながることが懸念されるが、そのリスクは懸念されているほどではないようだ。これは、スウェーデン農業科学大学とIVLスウェーデン環境研究所のTherese Zetterberg氏による論文で明らかになったものです。バイオ燃料をはじめとする再生可能エネルギーへの関心の高まりがうかがえます。現在、スウェーデンの総エネルギー使用量のうち、再生可能エネルギーが占める割合は約50％です。しかし、林業の集約化が進むと、森林への負担も大きくなります。例えば、いわゆる「スポイル」と呼ばれる枝やてっぺん、針葉樹などの除去は、土壌や水の酸性化につながる可能性があります。これは、樹木の緑の部分には、幹の木材よりも多くの栄養分や酸性化を緩衝する物質が含まれているからです。森に残せば、土壌の栄養分を補い、木が成長することで発生する酸を中和することができるのです。それを収穫することで、この機会が失われてしまうのです。Therese Zetterbergは博士論文で、スウェーデンのさまざまな場所でグロット採取の長期的な影響を調査しています。現場での測定では、重要な多量栄養素であるカルシウムの土壌貯蔵量が、わずか20年で最大50％も減少していることがわかりました。- スウェーデン北部のトウヒの木で、最も減少が見られました。この場所は、もともと土壌中のカルシウムの供給量が多かったのです」と、Therese Zetterbergは言う。スウェーデン環境保護庁の評価基準によると、トウヒの余分な伐採が土壌の酸性度を高めているわけではありません。「私の同僚が成長中の森の針葉樹を分析したところ、土壌の蓄積量は樹木の必要量を十分上回っているようです」とTherese Zetterbergは言う。また、樹木の成長にも影響はないようです。なぜなら、スウェーデンの森林の成長を制限しているのは、主に窒素だからです。同じ場所で、Therese Zetterbergは、収穫から27〜30年後の土壌溶液も調査しました。従来の伐採と比較すると、除染後の土壌溶液はやや酸性に傾いていた。ここでも、北側のサイトでその差は最大となったが、そこでも緩衝能力は非常に高く、水生生物に対する生態学的な意義は非常に小さいと判断された。南の2地点では、その差はずっと小さく、酸性化からの回復を打ち消すほどではなかった。数年後、伝統的な伐採とトウヒの伐採を含む伐採の差は完全になくなっていた。また、Therese Zetterbergは、測定した土壌と土壌溶液の変化をモデルを使って再構築することを試みています。モデルの結果は、データよりも長い期間にわたって、全木伐採の影響を説明するために使用されます。モデルの結果は、土壌で見た減少傾向と一致していましたが、損失の大きさは誇張されていました」とTherese Zetterbergは言います。また、このモデルは、例えば樹木によるカルシウムの取り込みに関する仮定に非常に敏感でした。また、このモデルでは、樹木が生息環境の変化に適応できること、いわゆる生物学的フィードバックが考慮されておらず、将来的に樹木による酸性化の影響を軽減できる可能性があることにも注意が必要です。「ですから、異なるモデルの結果に基づいて将来を解釈することには非常に注意が必要です」とTherese Zetterbergは述べている。その結果は、ユニークなものです。ピット撤去による森林破壊の長期的な影響を測定し、モデル化することが可能な場所は、世界でもごくわずかです。その結果、明らかに</w:t>
      </w:r>
    </w:p>
    <w:p>
      <w:r>
        <w:rPr>
          <w:b/>
          <w:color w:val="FF0000"/>
        </w:rPr>
        <w:t xml:space="preserve">ID 394</w:t>
      </w:r>
    </w:p>
    <w:p>
      <w:r>
        <w:rPr>
          <w:b w:val="0"/>
        </w:rPr>
        <w:t xml:space="preserve">メキシコ発の濃厚なアボカド炒め。レシピは2～3人分です。材料 アボカド2個 トマト1個 にんにく2片 唐辛子1本または乾燥小さじ1（お好みで） レモンまたはライムの絞り汁大さじ0.5～1 塩2つまみ こうする アボカドを切って種をとり、スプーンですくって細かく刻む。トマト、にんにく、唐辛子（生のものを使用する場合）はみじん切りにする。そうでない場合は、乾燥させたものを加えます。すべての材料をボウルで混ぜ合わせ、アボカドがクリーミーで粘り気のある状態になるまで混ぜる。チリペッパー、レモンで味を調えて・・・新・人間関係w。Anneli Påmark &amp; Carl Österberg Live the Impossible Showに出演し、Oliver Silverhøj、Tora Zophia Silverhøj、Pam Lobにインタビューされるという大変光栄な機会を得ました。Live the Impossible Showは90カ国以上のリスナーを持ち、これまでにDavid Icke、Christiane Northrup博士、Lorie Ladd、Andrew Kaufman博士など、多くの人にインタビューしてきました。インタビューでは、私たちが長年続けてきた3次元の世界の外で生きるということはどういうことなのか、そして、その中で起こっている変化について話しています。このビデオでは、共通点と相違点、エゴとハート、人間の基本的な欲求、愛、その他いくつかの小さなことについて見ていきます。それとも、もがきながら、流れに逆らって漕ぎ、さらには沈んでいるのでしょうか？そうすると、肝心なことを後回しにしてしまう恐れがあります。絶対に必要だとわかっていても、明日でも、来週でも、来月でもいいと思ってしまう変化・・・。という具合に、年月が過ぎていきます。私たちは自分たちのブランドに忠実であり、ジョンに従うことを拒否しているのです。つまり、2010年春に創業したヒューマン・アウェアネスですが、この春は恒例の10周年を迎えたわけではなく、起業家として11年目を迎えようとしていることをご報告したいと思います。もちろん、今日11/11の11:11にもやりますよ。ここで、今度はヒューマンアウェアネスの視点でも、考えさせられるお話がありました❤️ ...ある先生が学校に風船を持って来て、生徒たちに風船を一つずつ膨らませてから自分の名前を書いてもらいました。みんなが終わったら、風船を廊下に放り出し、先生が回って混ぜてくれたので、自分の風船がどこにあるのか、誰もわからなくなりました。そして先生は、「5分以内に風船を見つけてください」と生徒たちに告げました。学生たちが走り回って探している...この話は、しばらく前からFacebookで流れていた。アメリカ人と思われる文章の出所はわからず、いくつかの言語への翻訳も見受けられます。この物語は父と娘の話ですが、面白いことに父と息子と訳されることもあるようです。女性との物語を連想しにくい文化もあるのでは......その場合は偏見の話になってしまいますね。真実は掴みどころがない。自分の考えを信じるのはとても簡単なことです。でも、それは思いつきで、たまたまそう思っただけで、それが真実とは限りません」 「本当にそうなの？- どうすれば本当だとわかるのでしょうか？- 本当に、本当にそうなんだろうか？- もし、それが事実でなかったら？- その逆ならどうでしょう。近年、「ヒューマンアウェアネス」への関心は急上昇しており、今後も高まる一方です。 その需要に応えるべく、2019～2020年には新たに12名のコーチを育成し、今秋には別のコーチ育成プログラムもスタートさせます。この記事では、フリーマガジンNo.4 2020年7-8月号から、ヒューマン・アウェアネスの活動やアンネリとカールの生活についてご紹介しています。アグネータ・オルラによる感動的なインタビューを読んで、心臓の知能についてもっと知ってください。エルダーフラワーティーを作ろう エルダーフラワーティーは、ビタミンA、C、Bを豊富に含む、心を癒し、回復させる飲み物です。しかも、おいしいんです!エルダーフラワーは、抗ウイルス、抗菌作用があり、抗炎症作用もある</w:t>
      </w:r>
    </w:p>
    <w:p>
      <w:r>
        <w:rPr>
          <w:b/>
          <w:color w:val="FF0000"/>
        </w:rPr>
        <w:t xml:space="preserve">イド395</w:t>
      </w:r>
    </w:p>
    <w:p>
      <w:r>
        <w:rPr>
          <w:b w:val="0"/>
        </w:rPr>
        <w:t xml:space="preserve">ヘルプ： FlashScore.seでは、ジンバブエサッカーのライブスコアが充実しています。ジンバブエからの "pling in box "によるサッカーゴールサービス/ライブスコア。最新のサッカー結果を得るために手動でページを更新する必要はありません。すべてのライブスコアはリアルタイムで、ページ上で直接更新されます。サッカーのライブ中継だけでなく、ジンバブエのテーブルも見ることができます。また、興味のあるサッカーの試合で自分だけのお気に入りリストをカスタマイズし、その結果を別ページで追うことができ、各ゴールには音声メモも付いています。サッカーのライブスコアセクションで最も訪問された結果のページは：プレミアリーグ、セリエA、リーガとAllsvenskanです。合計で1000以上のリーグとカップを提供しています。</w:t>
      </w:r>
    </w:p>
    <w:p>
      <w:r>
        <w:rPr>
          <w:b/>
          <w:color w:val="FF0000"/>
        </w:rPr>
        <w:t xml:space="preserve">id 396</w:t>
      </w:r>
    </w:p>
    <w:p>
      <w:r>
        <w:rPr>
          <w:b w:val="0"/>
        </w:rPr>
        <w:t xml:space="preserve">モスリンズバスへようこそバスのレンタルをご希望の方は、こちらからお見積もりをご依頼ください。24時間以内に価格提示のご返事を差し上げます。お見積もりフォーム 直接お話されたい方は、電話番号 0651-10 000 tonval 2.ご旅行の計画をお聞かせください。 詳細な計画をお手伝いします!E-mail: info@mohlinsbussar.se Mohlins Bussarは主にヘールシングランド、ヘールイェーダレン、イェムトランドで活動していますが、スウェーデン全土で快適なバス旅行を提供することができます。長年の経験とあらゆるシーンに対応するバスで、輸送のお手伝いをさせていただきます。私たちの親切な運転手は、お客様のバスの旅ができるだけ安全で楽しいものになるよう、配慮します。姉妹会社のHärjedalingen社と協力し、ストックホルムからゲストリクランド、ヘルシングランド、ヘルジェダーレン、イェムトランドの各地へ毎日運行する高速バスを提供することが可能です。また、音楽や演劇、スポーツイベントなど、スウェーデン国内外での素敵な冒険の旅も手配しています。</w:t>
      </w:r>
    </w:p>
    <w:p>
      <w:r>
        <w:rPr>
          <w:b/>
          <w:color w:val="FF0000"/>
        </w:rPr>
        <w:t xml:space="preserve">id 397</w:t>
      </w:r>
    </w:p>
    <w:p>
      <w:r>
        <w:rPr>
          <w:b w:val="0"/>
        </w:rPr>
        <w:t xml:space="preserve">多発性硬化症 - MS - 1177 Vårdguiden - sjukdom, undersökningar, hitta vård, e-tjänster 多発性硬化症、MSは、中枢神経系、すなわち脳と脊髄の疾患である。MSの場合、神経線維に炎症と傷が生じ、インパルスが思うように伝わらなくなります。炎症は中枢神経系のさまざまな部位に起こるため、体のさまざまな部位に問題が生じる可能性があります。MSには様々な形態があります。通常、この病気は再発を繰り返すので、不調な時期があるのです。また、年齢が高くなると、発作と発作の間に悪化することもあります。出る症状やその期間は、人によって大きく異なります。この病気は女性に多く、MSの患者さんの多くは20～40歳です。この病気になる原因はわかっていません。MSはさまざまな症状を引き起こしますが、しびれや痛み、歩行困難や平衡感覚、視力障害で始まるのが最も一般的です。これらの症状は、必ずしもMSであることを意味するものではなく、症状には他の多くの理由がある可能性があります。MSの治療法はありませんが、病気の進行を遅らせる薬はあります。薬は注射、点滴、錠剤で投与されます。一時的に悪化した場合は、コルチゾンなどで短期間治療することもあります。理学療法などのリハビリは、運動能力や生活の質を高めるために重要です。治療を受けるタイミングMSによるものと思われる症状がある場合は、保健所にご相談ください。症状が重い場合や突然の場合は、保健所や救急外来で直接治療を受けてください。健康相談センターに電話すれば、いつでも相談にのってもらえます。神経線維は孤立している 脳と脊髄には神経線維があり、脳と体のさまざまな部分の間で神経インパルスを伝達しています。神経信号は電気的なインパルスであるため、神経線維は電線に例えることができる。他の電線と同様に、神経線の周囲にはインパルスが伝わるための絶縁が必要です。中枢神経系で神経線維を絶縁しているのは、ミエリンという脂肪質の物質である。MSの場合、免疫系の白血球が中枢神経系に入り込み、ミエリンを攻撃します。そのため、炎症が起こり、時には神経線維そのものがダメージを受けることもあります。そうすると、神経のインパルスがうまく伝わらなくなるんです。症状は、どの神経線維に炎症が起きたかによって異なります。例えば、足の筋肉の神経線維に炎症が起きると足が弱くなり、足の感覚器からの神経線維に炎症が起きるとしびれが起こります。MSでは、なぜ白血球がミエリンを攻撃するのか、まだ分かっていません。神経線維の炎症は数週間後には治り、症状も消失することが多いのです。このような症状の期間を通常、再発と呼びます。炎症がうまく治まらないと、炎症があったところに傷跡ができることがあります。この傷跡が、「たくさんのタコ」という意味の「多発性硬化症」という病名になっているのです。MSと遺伝 MSの原因は不明ですが、MS患者の約5人に1人は近親者が同じ病気を持っています。特定の遺伝性形質の組み合わせはMSのリスクを高めますが、MSを引き起こす単一の遺伝性形質は存在しません。MSの女性のほぼ3人に1人は、発症後に妊娠・出産しています。その結果、多くのMS患者さんが長年にわたって妊娠・出産を経験されています。MSは妊娠・出産の障害にはなりません。出産時の痛みも通常の方法で緩和され、赤ちゃんも元気に生まれてきます。MSは母乳育児の障害にはなりません。通常、妊娠中の再発は少なく、経過は緩やかですが、産後は再発のリスクが高くなります。全体として、妊娠中およびその後の数ヶ月間の疾患活動性は</w:t>
      </w:r>
    </w:p>
    <w:p>
      <w:r>
        <w:rPr>
          <w:b/>
          <w:color w:val="FF0000"/>
        </w:rPr>
        <w:t xml:space="preserve">ID 398</w:t>
      </w:r>
    </w:p>
    <w:p>
      <w:r>
        <w:rPr>
          <w:b w:val="0"/>
        </w:rPr>
        <w:t xml:space="preserve">申告書-確定申告書-根源的控除申告書-確定申告書-根源的控除昨日、申告書を受け取りました。2009年1月1日～31日の間に約50,000krを根こそぎ差し引いた。送ったので、税務署に来た 2010-02-18.確定申告でいくら戻ってくるのか気になるところ。昨日届いた確定申告書の金額は、戻ってくるはずの税額控除のお金がない？どなたかお分かりになる方はいらっしゃいますか？紙版には税金の予納書があり、そこにいくら戻ってくるか（根こそぎ控除を含む）が書かれています。また、税額計算書（速報版）はインターネット上で公開されており、還付予定額には税額控除が含まれています。これは、7月1日以降に行われる税額控除の場合です。6月30日以前に行った作業で根こそぎ控除がある場合は、自分で根こそぎ控除を申請する必要があります。ご返信ありがとうございました私は7月1日前に根源的な控除のためのアプリケーションを提出している、それはあなたが戻ってくるどのくらいを見たとき、私は疑問に思っているお金ですか？こんにちは、私も同じ状況で、税務署に問い合わせたところ、6月に届く確定申告書に記載されるとのことです（通常申告の場合）。税金がいくら戻ってくるかおおよそ知りたい場合は、オンライン申告を利用し、ROT控除を申請した金額を記入するとよいでしょう。実際の確定申告の用紙に控除額を記載しないのは、2月18日までに提出するポイントだと思っていたので、ちょっと残念かも...。良い一日をお過ごしください。peach1 返信ありがとうございます国税庁への連絡は早かったですね......ドライな感じがします。一つは、正確な金額がとても気になる...私は2月18日以降に書類を送ったのですが、その時いつお金がもらえるか知っている人はいますか？2月1日までに書類を送れば、真夏の間にお金を保証してもらえるはずだった。また、その際にオンラインで申告する必要があります。6月中旬に送ったが、到着日を17/2に設定したため、登録される前に税務署のどこかで眠っていたらしい</w:t>
      </w:r>
    </w:p>
    <w:p>
      <w:r>
        <w:rPr>
          <w:b/>
          <w:color w:val="FF0000"/>
        </w:rPr>
        <w:t xml:space="preserve">イド399</w:t>
      </w:r>
    </w:p>
    <w:p>
      <w:r>
        <w:rPr>
          <w:b w:val="0"/>
        </w:rPr>
        <w:t xml:space="preserve">Hammarby SjöstadのTrikåfabriken 9の工事は本格化します。ファベージが木造のフレームを加えたオフィスビルを持つのは初めてだが、おそらくこれが最後ではないだろう。「フレームに木材を使用することで、鉄とコンクリートでできたフレームと比較して、二酸化炭素排出量を全体で50％削減することができました」と、Fabege社のプロジェクトマネージャー、Michael Lundblad氏は説明します。Trikåfabrikenは1920年代に建てられたユニークな工業用ビルで、現在はより活気のある、モダンでサステナブルなオフィスビルに生まれ変わりつつあります。増築計画における課題は、工業地帯の雰囲気を保ちつつ、サステナブルな増築でブロックを最適な形で開発することでした。さらに、FabegeのプロジェクトマネージャーであるMichael Lundbladによると、既存の建物は基本的にHammarby Sjöstadに「横たわって浮いて」いるので、増築によって重量をできるだけ増やさないようにする必要がありました。現在、建物は岩盤で補強されており、木造の増築部分は、同等の鉄骨やコンクリートのフレームが持っていた重量よりも30パーセント軽くなる。</w:t>
      </w:r>
    </w:p>
    <w:p>
      <w:r>
        <w:rPr>
          <w:b/>
          <w:color w:val="FF0000"/>
        </w:rPr>
        <w:t xml:space="preserve">イド400</w:t>
      </w:r>
    </w:p>
    <w:p>
      <w:r>
        <w:rPr>
          <w:b w:val="0"/>
        </w:rPr>
        <w:t xml:space="preserve">iPhone、iPad、iPod touch、Apple Watch、Mac、Apple TVでApp Storeにあるアプリケーションを閲覧、購入することができます。閲覧・購入 App Storeでアプリケーションをダウンロード・購入するには、Apple IDが必要です。Apple IDは、Appleのサービスにアクセスするために使用するアカウントです。iCloudなど他のAppleのサービスをご利用の場合は、同じApple IDでApp Storeにサインインしてください。Apple IDをお持ちでない方は、Apple IDを作成することができます。お使いのデバイスのApp Storeで、アプリケーションの近くにダウンロードボタンが表示されている場合、そのアプリケーションはすでに購入またはダウンロードされていることを意味します。ダウンロードボタンをタップまたはクリックすると、アプリが再び端末にダウンロードされますが、再度のお支払いは必要ありません。また、購入したアプリの一覧を表示し、再度ダウンロードすることも可能です。アプリやコンテンツを購入する際に利用できる決済方法についてご紹介します。また、無料アプリをダウンロードする際に、支払い方法を指定せずにApple IDを作成することもできます。iPhone、iPad、または iPod touch でアプリケーションを購入するには - ホーム画面で App Store アプリケーションをタップします - ダウンロードしたいアプリケーションを参照または検索します。アプリをタップする - 価格をタップするか、「ダウンロード」をタップします。Apple IDでのサインインが必要な場合があります。Arcadeと書かれたゲームを見つけた場合、そのゲームをプレイするにはApple Arcadeに加入する必要があります。一度ダウンロードしたアプリは、ホーム画面の別の場所に移動させることができます。アプリは自動的にアップデートされますが、アプリのアップデートについてはこちらをご覧ください。アプリによっては、複数回の購入が可能です。ファミリー共有を設定すると、「購入の確認」を使って、子どもがアプリで何かを購入する際に、あなたの許可を得ることができるようになります。アプリ内課金について詳しくはこちらiMessageアプリやステッカーパックとセットで販売されている場合は、メッセージで開くことができます。Apple Watchでアプリを購入する方法 watchOS 6では、App StoreからApple Watchに直接アプリをダウンロードすることができます。iPhone からも Apple Watch にアプリを追加できます。 - App Store アプリを開く - ダウンロードしたいアプリを参照または検索する。アプリをタップする - 価格をタップするか、「ダウンロード」をタップします。Apple IDでのサインインが必要な場合があります。アプリは自動的にアップデートされますが、アプリのアップデートについてはこちらをご覧ください。家族共有を設定すると、「購入前に確認」を使って、子どもがアプリケーションをダウンロードする前にあなたの許可を得ることができます。Macでアプリケーションを購入するには - App Storeを開く - ダウンロードしたいアプリケーションをブラウズまたは検索する。iPhone、iPad、iPod touch用のアプリケーションには、Mac版がない場合があります。 - アプリケーションをクリック - 価格をクリックし、アプリケーションを購入するをクリックします。価格が表示されていない場合は、「ダウンロード」をクリックし、「アプリをインストール」をクリックします。Apple IDでのサインインが必要な場合があります。Arcadeと書かれたゲームを見つけた場合、そのゲームをプレイするにはApple Arcadeに加入する必要があります。アプリが完全にダウンロードされると、Launchpadでアプリを探し、管理することができます。アプリは自動的にアップデートされますが、アプリのアップデートについてはこちらをご覧ください。アプリによっては、複数回の購入が可能です。家族共有を設定すると、「購入の確認」を使って、子どもがアプリで何かを購入する際に、あなたの許可を得ることができるようになります。アプリ内課金について詳しくはこちらApple TVでアプリを購入する方法 - Apple TVでApp Storeを開きます。- ダウンロードしたいアプリを閲覧または検索します。価格を選択するか、ダウンロードを選択してください。Apple IDでのサインインが必要な場合があります。Arcadeと書かれたゲームを見つけた場合、そのゲームをプレイするにはApple Arcadeに加入する必要があります。アプリをダウンロードすると、ホーム画面上でアプリを移動させることができます。アプリは自動的にアップデートされます。アプリによっては、複数回の購入が可能です。アプリ内課金を制限、ブロック、許可するために制限を使用することができます。アプリ内課金について詳しくはこちらApple TV（第3世代以前）では、App Storeはご利用いただけません。アプリの情報を得る アプリの言語、ファイルサイズ、他のApple製デバイスとの互換性など、アプリに関する具体的な情報が必要な場合は、アプリのページを一番下までスクロールしてください。をタップすることができるかもしれません。</w:t>
      </w:r>
    </w:p>
    <w:p>
      <w:r>
        <w:rPr>
          <w:b/>
          <w:color w:val="FF0000"/>
        </w:rPr>
        <w:t xml:space="preserve">イド401</w:t>
      </w:r>
    </w:p>
    <w:p>
      <w:r>
        <w:rPr>
          <w:b w:val="0"/>
        </w:rPr>
        <w:t xml:space="preserve">警報ベルまたは警報装置前面の赤いボタンを押すと、警報が作動します。その後、はっきりとしたアラームのメロディーが鳴り、デバイスがアラームを送信したことが確認されます。アラームベルは防水仕様で、入浴時やシャワー時に装着することができます。時計やネックレスとして身につけることができ、環境に応じて40～50メートルの範囲で使用できます。セキュリティアラームは、24時間ごとに自動的にテストアラームを送信し、目覚まし時計が動作していること、セキュリティアラームと接触していることを示します。テストアラームがセキュリティアラームに届かない場合、あらかじめプログラムされたアラーム受信機にテストアラームの不在を知らせるアラームが送信されます。停電時には、本体の充電池が作動し、最大80時間持続します。電源が復旧すると、バッテリーはフル充電されます。</w:t>
      </w:r>
    </w:p>
    <w:p>
      <w:r>
        <w:rPr>
          <w:b/>
          <w:color w:val="FF0000"/>
        </w:rPr>
        <w:t xml:space="preserve">イド402</w:t>
      </w:r>
    </w:p>
    <w:p>
      <w:r>
        <w:rPr>
          <w:b w:val="0"/>
        </w:rPr>
        <w:t xml:space="preserve">www.faringtoftanorra.se - Föreningen landskapsskydd - www.helgaro-liv.se - www.kornhult.com - http://home.swipnet.se/bevara_Aspfjellet/media_old.htm - www.bevaralinderodsasen.se - www.vindkraftuppvidinge.se - www.vangasvyer.se - www.motvind.info - www.ljusstyrkan.se - Rädda Hallandskusten - http://www.danske-torpare.dk/goderaad/vindkraft/vindkraft.pdf - www.vindkraft-odeshog.se - 風力と電気料金 www.dn.se - Läkare om infraläusch http://hd.se - Oenighet om vindkraft http://hd.se - Tietnad, en knappvara www.apoteket.se - Livsfarliga vindkraftshaverier www.eslared.se/archive http://www.n.lst.se/lstweb/Common/Templates/NewsArticle.aspx?NRMODE=Published&amp;NRORIGINALURL=%2Fn%2FPressrum%2FNyheter%2F2006%2FVindkraft。htm&amp;NRNODEGUID=%7BF0EA52CE-C348-49F0-BCA5-0F73406BA2%7D&amp;NRCACHEHINT=Guest&amp;print=true - fsl2008simrishamn garsnas - to-contact-politicians - maps_sodra_ljustero 1000Mの距離 - maps_norra_ljustero 1000Mの距離です。s avstånd - vindkraft_i_falkenberg - debatt i Svd 081201 - 20081201-debatt-i-dn - 2MWs風力タービンによる音の伝播 - overklagande-miljo-och-halsa-20090305 記事： omvärldというタイトルでスウェーデンのすべての新聞からプレスクリップがあります - 風車事故についての記事 - fsl2008simrishamngarsnas1_65.pdf - Svd 081201での議論 - 20081201-debatt-i-dn - 20080826-Ny-teknik - 20081002-Goteborgsposten - 20081001-Miljoaktuellt - 20081003-Miljoaktuellt - 20081004-Hallandsposten - 20081006-Skanska-dagbladet - 20081006-Barometern - 20081004-Ostra-jpnyheterna - 20081006-Ny-teknik - 20081006-Eskilstuna-kuriren - 20081014-Insandare-gotlands-tidning - 20081015- Blandade - 20081024-Goteborgs-fria-tidning - 20081029-kristianstadsbladet - 20081029-ystads-allehanda - 20081028-dala-demokraten - 。20081118-ダラーナスティッドニングデバット - 20081125-オムニバス - 20081129-オムニバス - 20081201-オムニバス - 20081201-ミルジョアクチュエルト - 200812オムニバス12月 - 20090215-オムニバス - 20090305-オムニバス - 20090318-オムニバス - 20090409-オムニバス - 。20090427-world - 20090828-world - 20091103-world - 20091222-world - 20100302-world - Gävle dagblad 4 March 2010 - Gävle dagblad 5 March 2010 - 20100305-world - 20100423-world - Kraftöとそのリーダーへの私信の例です。- tranviksbrev - brev_gunilla_bergerham - brev_lars_olsson - brev samrad olof schedin - brev samråd per ringström - brev-till-maud-olofsson - samradsbrev-080612-till-krafto - Brev 20090505 -kommunstyrelsen 関連からの手紙例： - info-forning-bildande-v838 - brev-politiker - 20090302kommentarer-till-planeringsunderlag-for-vindkraft-skickat 何についていくつかの情報http://www.landskapsskydd.seがLjusteröの風力発電所計画について記事を書いています。</w:t>
      </w:r>
    </w:p>
    <w:p>
      <w:r>
        <w:rPr>
          <w:b/>
          <w:color w:val="FF0000"/>
        </w:rPr>
        <w:t xml:space="preserve">イド403</w:t>
      </w:r>
    </w:p>
    <w:p>
      <w:r>
        <w:rPr>
          <w:b w:val="0"/>
        </w:rPr>
        <w:t xml:space="preserve">犬はコロナウイルス感染の匂いを嗅ぐことができることが、ドイツの研究者らによる新しい研究で明らかになった。この方法を空港などの公共の場で活用することで、新たなコロナの発生を防ぐことができると期待されています。犬は人間の1万倍も強い嗅覚を持っています。そのため、訓練された犬は、がんやマラリア、ウイルス感染症などの病気の匂いを嗅ぎ分けることができます。ドイツの研究者によると、適切に訓練された犬は、SARS-CoV-2に感染した患者の唾液サンプルを94％の成功率で見分けることができる、とCNBCは報じている。この新しい研究は、ハノーバー獣医科大学、ハノーバー医科大学、ドイツ軍によって支援されています。ドイツ軍の犬8頭を1週間かけて訓練した。健康な人と感染している人、1000人以上の唾液サンプルの匂いを犬が嗅ぐ必要があったのです。- 病気の患者の体内の代謝プロセスは完全に変化しており、私たちは、犬が患者の体内で起こっているこの代謝変化の特異的な匂いを感知できると考えています」と、研究者の一人である生化学教授のMaren von Köckritz-Blickwede 博士はYoutubeのビデオクリップで語っている。報告書によると、この方法は、空港やスポーツイベントなど、大勢の人が集まる公共の場で、実験室での検査の代わりとして、あるいは検査に加えて適用できる可能性があるとのことです。ウイルスのさらなる拡散や新たな流行の防止に役立つ可能性があります。研究者の一人であるホルガー・ヴォルク教授は、ビデオの中で、これはあくまでパイロットスタディであり、将来的には現場で犬を使えるようになる可能性は大いにあると指摘しています。</w:t>
      </w:r>
    </w:p>
    <w:p>
      <w:r>
        <w:rPr>
          <w:b/>
          <w:color w:val="FF0000"/>
        </w:rPr>
        <w:t xml:space="preserve">イド404</w:t>
      </w:r>
    </w:p>
    <w:p>
      <w:r>
        <w:rPr>
          <w:b w:val="0"/>
        </w:rPr>
        <w:t xml:space="preserve">- ドイツスズメバチ 女王蜂と働き蜂で社会を形成する社会性スズメバチ亜科に属するスズメバチである。旧北極圏の原産で、ヨーロッパの大部分と北アフリカ、温帯アジアの一部が生息域となっている。北半球ではアイスランド、大西洋を渡ってアメリカやカナダなど、南半球ではオーストラリア、ニュージーランド、南アフリカ、アルゼンチン、チリなど、人間とともに世界のいくつかの地域に導入されている。偶発的に持ち込まれた地域もあり、害虫や外来種とされている。 目次 - 1 特徴 - 2 分布 - 3 生態 - 4 出典 - 5 外部リンク 特徴[編集] ドイツヤギは黒と黄色の体色をしている。頭部と胴体は黒色で、黄色のマークがある。腹部は黒色で、黄色の横帯がある。黄色のクロスバンドは幅が広く、その間にある黒のクロスバンドはそのためかなり狭い。黄色の横帯の上側中央には、矢じりのような形（後方に細くなっている）の黒点があり、前方の黒い横帯と根元で結合しています。また、黄色のクロスバンドには、矢じりのような中央の点の両側に2つの黒い点があります。女王の場合、この黒点は第2後頭部節以降、前方の黒色横帯とは別のものである。黄色い口ばしの上に、働き蜂と女王蜂は通常3つの黒い点を持ち、それは三角形の点のように配置されている。黒い点が1つしかないこともありますが、これは稀です。オスは通常、口盾に黒い斑点はないが、時折、口盾に1〜3個の黒い斑点があるものがある。ドイツスズメバチの女王蜂は17〜20ミリ、働き蜂は12〜16ミリ、雄蜂は13〜17ミリである。口腔シールドに3つの黒斑があるドイツヤギの典型的な頭部 女王は腹部の黒斑で見分けることができる 分布[編集] 旧北極圏に生息し、ヨーロッパの大半、北アフリカ、温帯アジアの一部などに分布している。北半球ではアメリカやカナダ、南半球ではオーストラリア、ニュージーランド、南アフリカ、アルゼンチン、チリなど、人間とともに世界のいくつかの地域に持ち込まれています。意図せず持ち込まれた地域もあり、特に南半球の温暖な地域では、このスズメバチは害虫であり、侵入種とみなされている。北欧では、ノルウェー南部、スウェーデン（北はスヴェアランド、南はノールランド沿岸）、フィンランド南部、オーランド、デンマークに生息している。アイスランドでは導入されているのみである。生活様式[編集] オナガガモはしばしば地中に穴を掘って巣を作り、そこで巣を隠し、保護する。ハタネズミなどの小型のげっ歯類が掘った巣穴の廃墟などが利用されている。作業員は、季節の後半に巣を作った穴が小さくなりすぎた場合、コミュニティを成長させ、巣が大きくなるように土を取り除き、小さな穴を大きくすることがある。しかし、家屋の壁の空洞に巣を作ることもある。開けた場所に巣を作るのはごくまれである。コミュニティは北半球では年1回です。越冬した女王は、北部の気候では5月中旬ごろから出現する。働き蜂の飛翔期間は6月下旬から7月上旬頃に始まり、秋まで、10月まで、時には11月まで続き、その後死亡する。地域社会は例年、8月に最も多くの労働者を抱える。今年のオスは8月から10月、時には11月まで飛んでいます。今年の女王は8月から9月に飛来し、越冬して翌春に新たな群落を作る。まず女王が、次に成虫が、ハエや蚊、蝶の幼虫などの昆虫を採集して</w:t>
      </w:r>
    </w:p>
    <w:p>
      <w:r>
        <w:rPr>
          <w:b/>
          <w:color w:val="FF0000"/>
        </w:rPr>
        <w:t xml:space="preserve">イド405</w:t>
      </w:r>
    </w:p>
    <w:p>
      <w:r>
        <w:rPr>
          <w:b w:val="0"/>
        </w:rPr>
        <w:t xml:space="preserve">初期 Åtvidabergs Vagnfabriks AB 1908 - 1912 1910年から1912年にかけて、エンジニアのMartin Erikssonが設計した合計12台の自動車が製造された。1910年代 1913年1月、ヴァグン＆ファブリックス社（Vagn &amp; Fabriksaktiebolaget）がÅtvidabergに設立され、ヴァグンファブリックスの建物と在庫を53000 SEKで買い取りました。マグヌス・テックリンドは、ドイツのヨーゼフ・ホーゲル社などから鉄道車両、自動車車両、路面標示機などを輸入した。1917年、Vagn &amp; Fabriksaktiebolagetは新しい機械と設備を手に入れる必要がありました。Magnus Täcklindと交渉開始、40,000クローネで400株を購入。1919年、テックリンが残りの458株を購入し、Vagn &amp; Fabriksaktiebolagetの唯一のオーナーとなる。 1920年代 Magnus Täcklindは工場の建設と機械の購入のために、ドイツのマンハイムに住むJosephとWilhelm Vögele兄弟から26万クローネの投資と34万クローネの借金をする。 1923年に鉄道車両工場の建設を始める。1924年の工場開設と同時に、社名を「Åtvidabergs Spårväxlar och Signalfabriks AB」に改めた。しかし、長引く不況のため、工場の受注はほとんどなかった。レイオフではなく、一時的な減給と引き換えに交渉を開始し、全員が仕事を続けることができた。同時に、生産も続け、ほぼ1年間、生産のほとんどを倉庫に入れる。景気が回復する頃には、かなりの在庫が積み上がっており、すぐに需要のある製品の供給を開始することができる。マグヌス・テックリンドは、従業員とその家族のために医療・医薬基金を設立するなど、社会貢献にも熱心だった。また、「シグナレン」の名で親しまれるアデルスヴァルスガータン4-8に、自費でアパートメントビルを建設する。そこで、従業員用のアパートを紹介された。1925年には、ガレージや自転車ラックなどのスチール製建築物が生産され、1929年には、そのための新しい工場が完成しました。 最も小さい建築物は1×1mのスタンピングクランク、最も大きい建築物は165×58mでした。 1927年、マグヌス・テックリンがソルベスボリのSvenska motor- &amp; Lubrikatorverkenの破産財団の他の債権者に弁済をしました。生産と機械設備をÅtvidabergに移し、精密機械工場を建設。15人ほどの元社員も一緒に行くことにした。1928年、潤滑油の生産と納入を開始。 1930年代には、株式資本を600,000クローネに増資しました。その結果、Magnus Täcklindは完全な議決権を持つ2600株のA株を取得し、Vögele兄弟の借用書は議決権の10分の1を持つ3400株のB株に転換されたのである。そのため、日常生活や総会での意思決定はテークリンドが行っていた。1930年代には新社屋がオープンした。1930年代後半には、センプレッサーが開発され、特許を取得した。センプレッサーの機能はやや不明だが、当時よく見られた加速時に車のエンジンのパワーが落ちるのを防ぐことなどが目的だった。 1940年代 戦争勃発後、生産の一部を戦争生産に切り替えた。特に、ヘッセルマンやディーゼルエンジン用の噴射ポンプやノズル、迫撃砲用のロケットモーターなどが生産された。1943年、Magnus Täcklindは比較的早くこの世を去った。義理の息子であるヴェルナー・ユリッグとロベルト・フォーゲルゲザングが彼のオーナーになる。両者ともすでに会社で働いているので、日常業務に大きな変化はない。ロバート・フォーゲルゲザングがCEOに就任。戦後</w:t>
      </w:r>
    </w:p>
    <w:p>
      <w:r>
        <w:rPr>
          <w:b/>
          <w:color w:val="FF0000"/>
        </w:rPr>
        <w:t xml:space="preserve">イド406</w:t>
      </w:r>
    </w:p>
    <w:p>
      <w:r>
        <w:rPr>
          <w:b w:val="0"/>
        </w:rPr>
        <w:t xml:space="preserve">コンクールは2020年5月16日（土）にヴェステロース・コンサートホール（大ホール）で12.30～15.00に開催され、土曜日の夜19.30からのガラコンサートで授賞式が行われる予定です。参加オーケストラには、トロフィーとディプロマが授与されます。クラス1の曲目例（あくまで難易度の一例ですので、ご自身でお選びください）：エルガー、ドヴォルザーク、チャイコフスキー、ブリテン、ホルスト・セントポール組曲などほとんどの弦楽セレナーデ、メンデルスゾーンの弦楽交響曲、カール・ニールセン小弦楽組曲、シベリウス・ラークカスタヴァ、グリーグ傷心と春、モーツァルトの弦楽交響曲など。クラス2の曲目例（難易度の一例ですので、ご自由にお選びください）：シベリウス「アンダンテ・フェスティボ」「ノクターン」、ヴィヴァルディ「シンフォニア」と組曲、テヘレマン、バッハ「エア」、モーツァルト「アイネ・クライネ・ナハトムジーク」とヘンデル「水の音楽」「フォイヤーワークムジケン」より各楽章など。CLASS 3 - 音楽活動のごく初期、つまり最初の2～3年のオーケストラがここで競い合う。審査員はHåkan JohanssonとGlenn Mossopの2名で構成されています。審査員は以下の10項目を評価し、1項目につき10点満点で評価するので、最終的な合計は最大100点となります。上記の審査方法は、スウェーデン国内および国際的な吹奏楽、合唱、吹奏楽、弦楽、交響楽団などのコンクールで一般的なものである。コンペティション登録の締め切りは2020年2月3日です。 登録は2020年1月14日から開始します。コンペティションへの参加登録を歓迎します</w:t>
      </w:r>
    </w:p>
    <w:p>
      <w:r>
        <w:rPr>
          <w:b/>
          <w:color w:val="FF0000"/>
        </w:rPr>
        <w:t xml:space="preserve">イド407</w:t>
      </w:r>
    </w:p>
    <w:p>
      <w:r>
        <w:rPr>
          <w:b w:val="0"/>
        </w:rPr>
        <w:t xml:space="preserve">|ソ連に併合されたエストニア、ラトビア、リトアニアの住民200万人が、全長600キロの人間の鎖を作り、自由を求めてデモを行った。2年後に手に入れた自由、しかし今すぐ失われる危険もある｜「ロシアは東へ向かっている。いいえ、私たちは 1940 年代の防衛政策から抜け出せませんが、再軍備はしていません。選挙キャンペーンでは、NATOの議論を強調し、加盟がスウェーデンの領土保全のためにできる唯一の現実的なことであることを明らかにする必要がある。NATOの軍事機構との調和には時間がかかるだろう。そのため、判断材料として国民投票が必要です。その結果がどうであろうと。ラインフェルトの話を聞いていると、彼の発言から、ほとんどの人がグルジアで崩壊し、クリミア併合でついに吹き飛ばされたと考えていたバブルの中に彼が生きているという印象を受ける（つまり、上の最初のコメントでSトッピングが引用した歴史的ツイートにも反映されていたバブル）。ラインフェルトが起こったこと、特に今起こっていることをとても軽く見ているかのようだ。しかし、それは、なぜ今、軍隊（そして外務省と国防省の関係）がこのような状況にあるのか、その理由の多くを説明しています。残念ながら、選挙が終われば、2006年の選挙勝利後にフレドリック・ラインフェルトがすべての穏健派に言ったように、「Change or die」の結果、破壊的な発展を始めた政権が復活すること以上に良いことはなさそうです。安全保障政策の失敗は、次の紛争時に文字通りの意味を持ってくるかもしれません。インタビューがあるときは血圧に良くないと思い避けていましたが、SVT Playを1:14から見ました。 もしくはたった今。血中のアドレナリンがキーボードを扱えるレベルまで下がるのに、数分かかりました。確かに、赤と緑の政府は、私たちに残されたわずかな防衛力をさらに解体するでしょう。しかし、あの男はこの国の権力者の地位から排除される必要があり、それは一秒たりとも早く実現することはできませんウィキペディアで「反逆罪」「大逆罪」「反逆罪」という罪について読む。国を守るために活動する人々を妨げ、あるいは彼らを落胆に誘う」という犯罪的なフレーズは、ラインフェルト/ボーグによく似合うと思うかもしれない......。完全な防衛のために重要な財産を破壊した」でも、彼らの保険に適用されるはずだ!しかし、現政権を、本質的にさらに削減することを意図し、部分的には東の隣国に直接同調するような政権に変えることは、建設的とは言い難い。どの政権を選んでも、失われた能力を直ちに回復させるために、無条件で幅広い支援を求める必要があります。同盟は防衛を完全に失敗させた。これと無責任な移民政策が2大驚きで、2006年と2010年に彼らに投票した時には何も期待していなかった。また、1994年から2006年の任期中に大規模な防衛費削減を行った社会党が、防衛を強化しないことは極めて明白である。VとMPの彼らの仲間は何十億も削減したがっており、Sはそれを止めないだろう。SDは、防衛力を強化したい人のための唯一の選択肢です。以前にもありましたね。メッセンジャーを解放する。知っている人に伝えてください。選挙前。選挙の争点にする。移民などの罠にはまらないように、とか。</w:t>
      </w:r>
    </w:p>
    <w:p>
      <w:r>
        <w:rPr>
          <w:b/>
          <w:color w:val="FF0000"/>
        </w:rPr>
        <w:t xml:space="preserve">イド408</w:t>
      </w:r>
    </w:p>
    <w:p>
      <w:r>
        <w:rPr>
          <w:b w:val="0"/>
        </w:rPr>
        <w:t xml:space="preserve">Volitoは、スウェーデンのマルメに本社を置く、民間の投資グループです。1991年に設立され、当初は航空機のリースを中心に事業を展開していました。会社はすぐに成功を収め、ビジネスの幅を広げ、ボリトは拡大し始めた。現在、ボリトはバランスのとれたリスクテイクと長期的なビジョンに基づいた、強力な成長志向のグループです。事業は、不動産、産業、ポートフォリオ投資の3つの多角的な事業分野に分けられ、それぞれが独自のビジネスユニット、事業セグメント、子会社を展開しています。不動産事業分野は、マルメ地区の商業用不動産を所有・管理するヴォリート・ファスティヒェターで構成されています。この事業の特徴は、長期的なアプローチ、効率的な経営、高いレベルのサービス、顧客やパートナーとの密接な関係です。Volito Fastigheterは、マルメ地域の最も魅力的なエリアでの存在感を高めるために、ポートフォリオを継続的に開発してきました。 Volito Fastigheterをマルメで最も有名な不動産会社の1つとし、経営と顧客関係の面で最高の会社にすることが目的です。産業分野では、産業に関連する事業の立ち上げ、買収、育成を行っています。現在、インダストリー事業部は、インダストリアル・オートメーション分野の知識集約型企業に特化して急成長しているボリト・オートメーション社で構成されています。Volito Automation は、短期間のうちに、スウェーデン、フィンランド、ノルウェーにおいて、油圧ソリューションの分野で複数の子会社からなる評判の高いビジネスを確立しました。ボリト・オートメーションは、空気圧機器、電子機器、制御技術、ロボットなどの分野で、オートメーションに特化した事業をさらに開始する用意があります。 ポートフォリオ投資事業分野では、上場企業および非上場企業の株式を大量に保有しています。ボリトは、安定的かつ長期的な成長に焦点を当てたコミットメント型オーナーシップの理念を掲げています。当グループは、各社の取締役会に参加し、積極的な共同経営に努めています。ボリトは、Peab AB (publ), Bulten AB (publ), Anticimex AB, Sdiptech AB (publ), Avensia AB (publ) およびEQTのファンドを保有する多様なポートフォリオを持っています。Peabは北欧を代表する建設会社の一つです。Bultenは、欧州の自動車産業にファスナーを供給する最大手のサプライヤーです。 Anticimexは、害虫駆除の世界的な専門業者で、予防、新技術、持続可能なソリューションを通じて、企業と個人の両方に健康な環境を作り出しています。スディップテックは、都市インフラにおけるニッチ技術集団です。アベンシアは、Eコマースのリーディングカンパニーです。EQTは、欧州、アジア、米国で事業を展開する大手投資会社です。 2019/11/25 Karin BengtssonがVolito ABの最高財務責任者（CFO）に任命されました。カーリンは、ABアクセル・グランルンドのCFOに就任するフレドリック・モレステッドに代わり、2020年3月2日までに同職に就任する予定です。直近では、マルムベルググルッペンのCFOを務めていました。ニュース一覧 左から：Karl-Fredrik Granlund（カール・フレドリック・グランルンド）取締役。Peter Granlund（ピーター・グランルンド）会員。アクセル・グランルンド、取締役左から：Ulf Liljedahl, President and CEO.カール・アクセル・グランルンド 取締役会議長Lennart Blecher氏（取締役）。左から：Pelle Hammarström (Volito Real Estate CEO), Ulf Liljedahl (Volito AB CEO), Karin Bengtsson (Volito AB CFO), Johan Frithiof (Volito Automation CEO) Social responsibility 20年以上にわたり、ボリトグループはいくつかの共通の揺るがない柱をもとにビジネス関係と事業を構築しています。私たちにとって、成功への道は、永続的で相互に有益な関係を通じて得られるものです。私たちは、長期的な視野と強い責任感を持って、すべての決断と行動を行います。信頼は私たちの最大の財産です。長年にわたり、私たちは大きな成功を収めることができました。そのため、ビジネスと同じ柱で、さまざまな形での還元を試みています。例えば、優れたアイデアを持つ起業家の支援、スポーツに取り組む若者のスポンサー、弱い立場にある人々が自分の将来を左右できるような支援などです。</w:t>
      </w:r>
    </w:p>
    <w:p>
      <w:r>
        <w:rPr>
          <w:b/>
          <w:color w:val="FF0000"/>
        </w:rPr>
        <w:t xml:space="preserve">id 409</w:t>
      </w:r>
    </w:p>
    <w:p>
      <w:r>
        <w:rPr>
          <w:b w:val="0"/>
        </w:rPr>
        <w:t xml:space="preserve">Kungsgatan 59にある昔ながらの紙屋さんには、紙に関するあらゆるものが揃っています。ペン、ライティングパッド、ステーショナリーなどなど。</w:t>
      </w:r>
    </w:p>
    <w:p>
      <w:r>
        <w:rPr>
          <w:b/>
          <w:color w:val="FF0000"/>
        </w:rPr>
        <w:t xml:space="preserve">イド410</w:t>
      </w:r>
    </w:p>
    <w:p>
      <w:r>
        <w:rPr>
          <w:b w:val="0"/>
        </w:rPr>
        <w:t xml:space="preserve">新しいアプリを試した中で、まずは子供向けのものをいくつか紹介したいと思います。子どもがいつもモバイルを持っていなくても、親のモバイルで遊ぶひとときが、時にはちょうどいいこともあるのです。まず「サモロスト3」ですが、これは宇宙遊牧民を主人公にした美麗でなかなか巧妙なゲームです。フルートを見つけた彼は、そのフルートがどこから来たのかを知るために、宇宙をめぐることになる。ゲームの中で、さまざまな生物と協力し、問題を解決していくのです。グラフィックも良く、異世界を舞台にしたゲームです。特に気に入っているのは、誰も殺さないし、自分も死ねないところです。むしろおとぎ話のような世界観で、心地よいゲームプレイのひとときを提供してくれるのです。子供向けには、さまざまな部品から賢い発明品を組み立てる「ペッツォンの発明品3」も登場しました。6種類のコースがあり、各コースの後にペッツォンのバイクのためのピースを「獲得」することができます。各トラックの最後には、彼のバイクを修理することができます。多くの若者は、求められる教育を受けるために大学受験を希望しています。大学対抗戦」アプリは、昔の試験から抜粋した問題で友達と競い合うことができるアプリです。現在のバージョンは数学と語彙のみですが、今後さらに増えていくと言われています。かつて流行ったTP、トリビアル・パースートとは似て非なるゲームだ。 Überはタクシー運転の実施方法として、かなり議論を呼んでいるようである。さて、彼らの考えを受け入れると、Überアプリは非常に使い勝手の良いタクシー予約方法となります。タクシーがいつ来れるかの情報も得られるし、料金もアプリで直接確認できます。アプリには決済機能もあり、車内でカードも現金もいじらなくて済みます。PCの場合、すべてのパスワードを「記憶」するためのアプリケーションはかなりあります。携帯電話用には、各サイトごとに、非常に安全なパスワードを作成したり、少なくとも自分で作成したパスワードを覚えておくのに役立つ1Passwordが登場しました。もちろん、アプリはすべてのパスワードを記憶しており、覚えるべきパスワードは1Passwordのものだけです。また、1Passwordの "裏 "にカード番号と暗証番号を入力することも可能です。そして、明確に大人向けのものがあります。お金を使ったオンライン・ギャンブルです。カジノゲームは、例えばLeoVegas、Unibet、Mr Greenなどのゲーム会社からアプリとして提供されています。アプリはAndroidやアプリストアから無料でダウンロードすることができます。Webサイトで直接プレイすることも可能ですが、モバイルにはアプリの方が適しています。また、フリースピンなど、入金なしでゲームをすることも可能です。</w:t>
      </w:r>
    </w:p>
    <w:p>
      <w:r>
        <w:rPr>
          <w:b/>
          <w:color w:val="FF0000"/>
        </w:rPr>
        <w:t xml:space="preserve">イド411</w:t>
      </w:r>
    </w:p>
    <w:p>
      <w:r>
        <w:rPr>
          <w:b w:val="0"/>
        </w:rPr>
        <w:t xml:space="preserve">鳥の水浴び By Flisbybloggen on November 18, 2011 - Add Comment - in Information, Spanning ここに、私たち人間以外のために用意された公園のベンチがあります。これは「アベス」と呼ばれるベンチで、休息と美しい若い友人たちの入浴を誘うものです。この家具は、小鳥を身近に呼び寄せるためのソリューションです。マーレン・ヘーレは、セラミック製のバードバスが内蔵された木製ベンチ「Aves」をデザインしました。このベンチが、鳥と人間の関係をより強固なものにすることを期待している。TIPS!Flisbyブログで「birdhouse」を検索して、クールでさまざまなバードハウスを発見してください。</w:t>
      </w:r>
    </w:p>
    <w:p>
      <w:r>
        <w:rPr>
          <w:b/>
          <w:color w:val="FF0000"/>
        </w:rPr>
        <w:t xml:space="preserve">イド 412</w:t>
      </w:r>
    </w:p>
    <w:p>
      <w:r>
        <w:rPr>
          <w:b w:val="0"/>
        </w:rPr>
        <w:t xml:space="preserve">投資額：16.900 SEK（付加価値税別） 遠隔学習：講師による7回セッション Empowering People &amp; Organizations to Unleash Potential and Thrive - あなたのリーダーシップを加速させ、問題解決から共創へ 私たちは今、危機の時代にいるのです。そして、昨日のソリューションでは、今日と明日の課題を克服し、移行することはできません。変化をもたらすためには、リーダー、チーム、組織の成功に欠かせない実用的なリソースが必要です。Certified Co-Creator" では、イノベーションと集団的創造性のための条件を作り出すためのパワフルな方法、最新のアドバイス、戦略を学ぶことができます。他者と自分自身の可能性を引き出し、イノベーションの力を活用し、課題に効果的に対応し、適応力を強化して成果を上げる方法に集中して取り組みます。 共創、エンゲージメント、目的、インサイトを原動力に、未来のリーダーとなるための最新の手法と戦略をアップスキルして学びます。今こそ、私たちの未来をどのように形成していくかを決める時です。CXO、人事部、プロジェクトマネージャー、プロセスマネージャー、チームリーダー、ラインマネージャー、アジャイルコーチ、スクラムマスター、次期リーダー、その他のリーダー職、パートナー、組織内インフルエンサーなど、リーダーシップを発揮している方を対象にしています。コースで得られるもの - より刺激的で創造的なリーダーやチームのための最新のモデル、方法論、ベストプラクティスに関する知識。- リーダーシップを強化し、不安やストレスを軽減・管理する方法とテクニック ・コミュニケーションスキルを高め、聞き上手になる ・困難で複雑な問題に取り組み、管理可能で創造的なソリューションに分解する方法 ・エンゲージメント、自信、パフォーマンス、コラボレーションを高めることで危機から脱出する方法 ・チームの自発性を高めるパワーを生み出す方法を学ぶ ・強く、穏やかで自信あふれるリーダーシップをとる ・組織の異なる部門間の連携を高めるメソッドを学ぶ。- 柔軟性を高め、発展の源となる新たな視点を得るために、課題に最適に対処するためのツールと洞察 - 社内でのコミットメントとコラボレーションが、強い外部効果を生み出す方法 予備知識は必要ありません。- あなたのリーダーシップ、あなたのチーム、あなたの組織のためのツール、メソッド、モデル - 個人コーチング（各1時間のコーチングセッション2回） - 練習問題や重要なテイクアウェイを収録したEブック - 認定書 このトレーニングは対話形式で、以下のコアコンポーネントが含まれています： - 危機の中でもそれを超えても自信を持ってチームを導く - チームの境界内と境界を越えて共同創造する方法 - 弾力性のある、レジリエンスのある個人とチームの共育成。- アジリティと適応性を強化する方法 ・チーム、リーダー、組織が未来を共同形成する方法 ・創造性とエンゲージメントで成功する方法 ・厳しい状況の中で新しい成長の機会を見つける方法 ・組織を強化する方法 ・潜在能力を引き出し、将来に備える ・遠隔でコミュニケーションを取り、サポートする ・遠隔で効果的にファシリテートする。認定：認定プロセスがトレーニング全体を貫くことで、長期的な学習と新しい知識の習得が両立します。トレーニングは、講師主導の7セッション（合計22時間）で、リモートで実施されます。ビデオ、記事、演習など、セッションの合間に自分のペースで簡単にこなせるデジタル教材が追加されています。スタディパートナーとのWalk the Talkなど、インタラクティブな手法もトレーニングパッケージに含まれています。ブレンデッドラーニング資格取得のプロセスは、研修全体に赤い糸で結ばれており、長期的な学習と新しい知識の習得が両立しているのです。全7回のトレーニングのうち6回以上参加し、認定課題に合格すると、認定コ・クリエイターとなります。認定は18週目に予約制で行われます。 EPMの通信教育コース「認定コ・クリエイター」へのご参加を心よりお待ちしています!コーススケジュール 2021年春（教師主導の7回に渡る） ・セッション1：3月12日 09:00-12:00 ・セッション2：3月26日 13:00-16:00 ・セッション3：4月16日</w:t>
      </w:r>
    </w:p>
    <w:p>
      <w:r>
        <w:rPr>
          <w:b/>
          <w:color w:val="FF0000"/>
        </w:rPr>
        <w:t xml:space="preserve">イド413</w:t>
      </w:r>
    </w:p>
    <w:p>
      <w:r>
        <w:rPr>
          <w:b w:val="0"/>
        </w:rPr>
        <w:t xml:space="preserve">ゴルフの基本を学び、いつかグリーンカードを取得して、どこのゴルフ場でもプレーできるようになりたいと感じているすべての人を歓迎します。2020年のトレーニングプログラムは、まだ2020年秋まであります。 秋にグリーンカードを取得すれば、2021年には無料会員権がついてきます。 まず、ゴルフゲーム全般の基礎トレーニングコースを受講してください。つまり、パッティングからロングゲームまで、さまざまな部分の練習方法を理解することができるのです。この点については、セッションの中で詳しく説明します。ゴルフを始めたい人のためのスウェーデンゴルフ連盟のポータルサイトで、ゴルフへの第一歩を踏み出してみてはいかがでしょうか。ここでは、動画を見ることができます。素晴らしいサイトで、ゴルフの良いスタートが切れそうです。ルールとゴルフの正しい打ち方の両方を何度でも試すことができます。今、あなたはコースでゴルフの練習をしています。一定の点数で合格すると、グリーンカードの取得が可能になります。これには、マーカーのサインが入ります。トレーニング中にプレー条件を確認します。目標は、良い教育を受け、コースでゲームを楽しめるようになることです。Step 4 ゲームを終了すると、コースで出したスコアと同じHCPでプレイします。ゴルフIDを使って、メンターと一緒にスコアを記録します。今度はクラブがあなたをシステムに取り込み、あなたはHCPでプレーすることになりました。Step5 講座とビギナー会員2020が含まれます。 秋にグリーンカードを受講する場合は、無料会員2021が含まれます。</w:t>
      </w:r>
    </w:p>
    <w:p>
      <w:r>
        <w:rPr>
          <w:b/>
          <w:color w:val="FF0000"/>
        </w:rPr>
        <w:t xml:space="preserve">ID 414</w:t>
      </w:r>
    </w:p>
    <w:p>
      <w:r>
        <w:rPr>
          <w:b w:val="0"/>
        </w:rPr>
        <w:t xml:space="preserve">Macの「起動ディスクがいっぱいです」エラーはこう直す Macユーザーなら誰でも「起動ディスクがほとんどいっぱいです」というメッセージに見舞われる日がやってきます。しかし、起動ディスクがいっぱいになると、どのような影響があるのでしょうか。まずは、「起動ディスクとは何か」というところから始めましょう。OSが入っているハードディスクなので、最も重要なハードディスクと言えます。つまり、「boot disk is almost full」というメッセージが表示されたら、それはプライマリハードディスクの空き容量がもうないことを意味しており、本当に悪い知らせなのです。コンピュータが「ディスクがいっぱいです」と言うのはどういう意味ですか？Macの起動ディスクが一杯になり始めると、次の2つの理由で悪い知らせとなります： - すぐに空き容量がなくなる - 一杯になった（またはほぼ一杯の）ディスクは動作が遅くなる。多くの人が知らないのは、Macは起動ディスクの空き容量の一部を仮想メモリに変換して、日々の運用に使っているということです。コンピュータのOSに十分なスペースを与えるため、ディスクの10％が空いているのが理想的です。だから、スペースが少ないと大きな問題が発生する。このようなMacのディスク容量を確認する 問題の原因を突き止め、解決策を見つけるには、起動ディスクの容量を占めているものを見つける必要があります。アップルマークをクリック - このコンピュータについてを選択 - ストレージ（または古いMacの詳細情報 &gt; ストレージ）をクリック ここから、残りの容量とすべてのスペースを占めているものを正確に見ることができます。使用可能なディスク容量が不足している場合は、いくつかのファイルを削除するか、新しいハードドライブをインストールする必要があります。幸いなことに、ディスクにはムービーや写真、サウンドが満載されます。ラッキー？なぜなら、これらのファイルは削除したり、別の場所に移動したりするのが簡単だからです。外付けのディスクやクラウドストレージを使えば、コンピュータはその余裕に感謝することでしょう。しかし、他のデータが空き容量を占め、削除できないファイルや削除したくないファイルがある、というシナリオもあります。その状況は少し厄介ですが、ご安心ください。これらのヒントは、あなたのコンピュータを少しゆとりのあるものにします。大きく分けて、 ・起動ディスクをクリアにする5つのTips ・ディスクスペースを解放する5つのボーナスTips の2つに分類しました。 では、早速パソコンを修理してみましょう。Macの起動ディスクをクリアにする5つのヒント 信じられないかもしれませんが、コンピュータの仕事の1つは、散らかったものを作ることです。しかし、それはあくまで仕事としてやっているのです。Macのシステムは、他のオペレーティングシステムと同様に、一時ファイル、キャッシュ、バックアップに依存して正常に動作しています。しかし、これらのデータが有用性を失ったとき、コンピュータの中で使われないまま、何の役にも立たずにスペースを取ってしまうのです。このようなファイルを削除することで、数GBの容量を確保し、起動ディスクがいっぱいになっても、個人情報には影響を与えずに問題を解決することができます。ここでは、不要なファイルや使わないファイルを削除することで、「起動ディスクがほとんどいっぱいです」というエラーメッセージを修正する方法を紹介します。appcachar（システムゴミ）の削除 キャッシュファイルの不思議なところは、必要なようで不要なところです。キャッシュは、処理を高速化するために作られるもので、最初のうちは重要な役割を担っています。しかし、このプロセスが完了すると、アプリやシステムプロセスからの一時的なゴミが残ります。自分で削除しないと、パソコンにずっと残ってしまうこともあるのです。そうしないと、一時ファイルが積み重なり、ハードディスクがいっぱいになって、永久的な問題になる可能性があります。幸いなことに、これは削除するだけで簡単に解決することができます。そして、あなたのアプリはすぐにキャッシュを回復し、元通りになるので、心配しないでください。アプリキャッシュの削除と起動ディスクのクリーニングは次のように行います： - Finder &gt; Go &gt; Go to Folder - Type ~/Library/Caches - 各フォルダ（または最もスペースを取っているものだけ）に入り、その中のファイルを削除 - 次に /Library/Caches に対して同じ操作を行います (</w:t>
      </w:r>
    </w:p>
    <w:p>
      <w:r>
        <w:rPr>
          <w:b/>
          <w:color w:val="FF0000"/>
        </w:rPr>
        <w:t xml:space="preserve">イド 415</w:t>
      </w:r>
    </w:p>
    <w:p>
      <w:r>
        <w:rPr>
          <w:b w:val="0"/>
        </w:rPr>
        <w:t xml:space="preserve">4.1 jenny 最高のドライシャンプー。anna YASSS！ natasa 最高のドライシャンプー ebba 最高のドライシャンプー lovisa 市販のドライシャンプーの中で最高ですMy A little dusty Batiste Dry Shampoo Original Batisteドライシャンプーは、洗髪の合間に髪を瞬時に洗浄し、リフレッシュするのに最適な方法です。簡単に塗れて、「洗い立て」のような髪に仕上がります。オリジナルはクラシックなフレッシュな香りです。200ml</w:t>
      </w:r>
    </w:p>
    <w:p>
      <w:r>
        <w:rPr>
          <w:b/>
          <w:color w:val="FF0000"/>
        </w:rPr>
        <w:t xml:space="preserve">イド416</w:t>
      </w:r>
    </w:p>
    <w:p>
      <w:r>
        <w:rPr>
          <w:b w:val="0"/>
        </w:rPr>
        <w:t xml:space="preserve">インフラ整備 Åhls教区に鉄道が開通することで、すでにクリエイティブな地区である同地区のビジネスにとって好条件が整うことになります。教区には、駅に隣接して郵便局ができる予定です。郵便の宛先はInsjönとなり、Ålbynの名前は次第に消えていった。Åhlen &amp; Holmの成功により、駅周辺に小さな中心地が形成された。1915年にレクサンドとレットヴィークへの鉄道が完成すると、駅はオーヴレ・ヘデン村に移され、インシェーンという名前もそれに倣っています。オールビンは廃墟となり、新しい鉄道駅を中心に地域が発展していく。Clas Ohlsonは、今年の9月14日にSkogという村で生まれました。Clasは3番目の子供で、両親はLångbergのOlle AnderssonとMaritのBritta Andersdotterである。7歳の時、クラウス・オールソンに最初の仕事が舞い込む。オーレン＆ホルム社にフットマンとして雇われる。父親のLångbergs Olle Anderssonは、同社でバイヤーとして働いている。会社がストックホルムに移転してからは、オーレン一家と一緒に家まで送ってもらうこともあった。 クラス・オールソンの兄アルビッドは、兵役中に事故で亡くなるという悲劇に見舞われる。クラウス・オールソンが、それまで手伝っていた兄の自転車工房を引き継ぎ、社名をスパックス・カンマーレと改める。1918年6月、クラス・オールソン＆COが設立され、クラ スの異母弟エミール・ペッターソンも入社しました。ホレン村の地下室に移転。ドローイングのみを掲載した最初のカタログが印刷され、雑誌『Triumf』に広告が掲載される。クラースは4歳年下の婚約者、エルザ・スプリングフェルトと結婚する。翌1919年には、最初の子供である娘メアリー（結婚時にヘイド姓を与えられる）が誕生する。1920年、息子のトールが生まれ、クラス・オールソン社はインスヨーン中心部に移転しました。敷地は25平方メートルの木骨造りの赤いコテージで、自転車工房と通信販売を兼ねている。現在、このコテージはInsjönのHjultorgetにあり、Clas Ohlsonの本社を出てすぐのところに位置しています。今年、同社初の社員2名が採用される。組織の拡大と郵便物の配達を容易にするため、インシェーン駅に隣接した、より戦略的な場所に移転した。2年後、オフィスには電話が設置された。最初の製品がカタログに掲載される。いくつかの電球と並んで、カメラや電池も売られ始めた。最初に紹介するのは、イミテーションレザーを使ったカメラ「Modärn」です。導入時の価格はわずか26クローナ。鉄道に隣接して新社屋を建設。1924年に土地を取得し、1972年まで本社を置きました。クラはやがて家族とともに屋根裏部屋に引っ越してくる。1926年には、店頭販売用の店舗も開設された。この年のカタログには、初めて図面や書籍以外の商品も掲載された。創業10周年の翌年には、16冊目のカタログを発行し、スウェーデンだけでなく、フィンランド、エストニア、ノルウェー、デンマークにもリーチしています。その年の印刷物をすべて積み重ねると、高さ350m（8つの国の教会を積み重ねた高さ）に達するそうです。第17版は11万部印刷されています。会社は急成長し、社屋の全フロアを使用することになった。クラは同じ農場に新しい家を建て、そこは一家のプライベートな別荘となる。クラス・オールソンが30周年を迎えたその年、クラスはサングビオグラフをオープンしました。ここでは、1979年までの良質な映画がインシェーの人々に上映されています。2階のアパートには会社員が住んでいて、バルコニーの下には週末になると村のレーシングカーがひっきりなしに走っていた。現在、この建物はクラス・オールソン社の所有ではありません。しかし、通勤する社員は皆、家に泊まる機会があるのです。また、長い間、ここで講演会や学会が開催された。オールソンという名前は、クラさんが父親からもらったものだ。ローングベリのOlle Andersson。1944年、クラスは社名をSだけのOhlsonに変更させた。 会社設立30周年を記念して、全従業員を国境に招待する旅行が行われた。との旅が行われます。</w:t>
      </w:r>
    </w:p>
    <w:p>
      <w:r>
        <w:rPr>
          <w:b/>
          <w:color w:val="FF0000"/>
        </w:rPr>
        <w:t xml:space="preserve">イド417</w:t>
      </w:r>
    </w:p>
    <w:p>
      <w:r>
        <w:rPr>
          <w:b w:val="0"/>
        </w:rPr>
        <w:t xml:space="preserve">このアパートは4人で住むには最適でした。ビーチやバルセロナの他の地域への交通の便が良く、閑静なエリアです。私たちはたくさん歩くことを選んだので、ほとんどのことに歩いて行ける距離でした。アンドレイは素晴らしいホストで、素晴らしいサービスを提供してくれ、あらゆる面で私たちの滞在を容易にしてくれました。この手頃なアパートも、バルセロナもお勧めできます。</w:t>
      </w:r>
    </w:p>
    <w:p>
      <w:r>
        <w:rPr>
          <w:b/>
          <w:color w:val="FF0000"/>
        </w:rPr>
        <w:t xml:space="preserve">ID 418</w:t>
      </w:r>
    </w:p>
    <w:p>
      <w:r>
        <w:rPr>
          <w:b w:val="0"/>
        </w:rPr>
        <w:t xml:space="preserve">直接調達法案 2013/14:133 - Riksdagen 提出: 2014-03-18 閉会: 2014-03-18 政府法案 2013/14:133Direct procurementProp.2013/14:133The Government submits this Bill to Parliament.Stockholm, 13 March 2014Fredrik ReinfeldtStefan Attefall(Ministry of Social Affairs)法案の主な内容法案は、LOUと略される公共調達法（2007：1091）、LUFと略される水・エネルギー・輸送・郵便分野の調達に関する法律（2007：1092）、LUFSと略される防衛・安全関連調達に関する法律（2011：1029）に対する修正を提案するものです。本改正は、契約当局及び事業体が直接調達、すなわち、特定の形式による入札の提出を要求されない調達を行う可能性に関するものです。 LOUに基づく直接調達は、契約金額が提案項目（3）である場合に許可されます。 リクスダグは、公共調達法の改正法（2007：1091）に関する政府の提案を採択するものとします。国会、水・エネルギー・運輸・郵便分野の調達に関する法律（2007:1092）の改正法に関する政府案を採択。国会は、防衛・安全保障分野の調達に関する法律（2011:1029）の改正法に関する政府案を採択する。財務委員会における審議： 承認 会議所の決定： Sven-Olof Sällström (SD) 報告書における審議 (1) Report 2013/14:FiU18 Direct procurement スウェーデンにおけるすべての公権力は国民から発せられ、リクスダグは国民の第一代表者である。</w:t>
      </w:r>
    </w:p>
    <w:p>
      <w:r>
        <w:rPr>
          <w:b/>
          <w:color w:val="FF0000"/>
        </w:rPr>
        <w:t xml:space="preserve">イド419</w:t>
      </w:r>
    </w:p>
    <w:p>
      <w:r>
        <w:rPr>
          <w:b w:val="0"/>
        </w:rPr>
        <w:t xml:space="preserve">私は、形やデザイン、インテリアに関わることなら何でも好きな若い女の子です。インスピレーションを共有したい方、ブロガーでコラボレーションを見つけたい方、あるいはただ単に私と連絡を取りたい方、いつでも大歓迎です。sofia_rasmusson@yahoo.se 私のお気に入りのサイトのひとつがFacebookです。インテリア、デザイン、旅行、ファッション、クールな家などについて、情熱的に書いています。豪華なものが多いですが、そういう環境を覗くといろいろなアイデアが浮かんできますね。世界はインスピレーションに満ちている。それを見つけ、伝えるだけでいいのだ。あなたも「いいね！」を押してください。人々の心を動かすようなムーブメントになるでしょう。まだコメントはありません - 最初にコメントする</w:t>
      </w:r>
    </w:p>
    <w:p>
      <w:r>
        <w:rPr>
          <w:b/>
          <w:color w:val="FF0000"/>
        </w:rPr>
        <w:t xml:space="preserve">イド420</w:t>
      </w:r>
    </w:p>
    <w:p>
      <w:r>
        <w:rPr>
          <w:b w:val="0"/>
        </w:rPr>
        <w:t xml:space="preserve">反ユダヤ主義とは、ユダヤ人の悪についての先入観のテンプレートであり、そこから「派生」したように見える、さまざまな堕落についての一連の主張なのです。それは決して経験的な材料に基づいた有益な議論ではなく、仄めかしと選択的な例に基づいた非難を繰り返すものである。このような告発行為は、示唆的に書かれていても、斬新で、読みやすい（など）かもしれないが、反対するレトリック（ユダヤ教を唯一重要視する、など、学問、才能を選択的に引き出す）によって常に覆されうる。 興味深いのは、ユダヤ人学者はしばしば、彼らが行き着いた国の貴族や国家に仕える中間層を構成したという事実である。そこで重要なのは、エリートの融合、ガバナンスにどう役立てるかである。どんなコンフリクトが発生し、それをどう解決するか。ユダヤ人が悪の根源であるとアプリオリに言い、「そしてこのことから・・・」と、性道徳、家族、経済、国家の崩壊を列挙する伝統は、実は具体的には何も語らない。その代わりに、この「崩壊」をすべて根拠がないものと見なす（つまり、悪質とされる影響を取り除く）と、結局は農耕社会、物々交換、重商主義、絶対王政に逆戻りしてしまいます。このように、家族、道徳、国家といった構造のある種の崩壊は、我々が歴史的発展と呼ぶものの中では避けられないと主張する機会が与えられました。このような変化を「ユダヤの悪意ある影響」と見るのは、この評論家がその代わりに何を望んだのか、疑問に思う。あるいは、まさにユダヤ人の影響が取り除かれた、想像上の理想的な展開なのでしょうか。理性的に考えれば、このような（表向きの）証拠になるような告発は不毛なものになる。文化や宗教の影響についての批判は、情報化することができますが、その場合、例えば未知のものであった研究、資料が必要です。例えば、ある人が何をしたのか、それが当時どう評価されたのか、ということが具体的になってきたとき、面白いのは、単純化ではなく、複雑化することでしょう。現在からどう評価されるか。反ユダヤ主義者の中には、書くことはできても、狭いエッセイのテーマにこだわって、世界と世界史に引き伸ばしたいという人もいる。民族や歴史に関して言えば、彼らは物語にも、何が「真実」とみなされるかの許容範囲にも、幅を持たせたいのです。もちろん、世界史にはいくつかのバージョンがある。ユダヤ人が多かれ少なかれ全能であり、非ユダヤ人に対して破壊的であると見なされているものがある。正義感や細部への興味を欠いたまま、執拗に語られる。私は、ユダヤ人だけでなく、キリスト教徒やイスラム教徒も、思想と行動の両面において残虐行為を行う可能性があると信じています。逆説的なのは、闘争的（「貪欲、残酷」が好きなら）な特性も進化の過程で種を助けてきたということです（粘り強く交渉し、記憶し、平和的に考える能力も同様です）。万年もの間、「我々」は（しばしば戦いの中で）成功したものを模倣し、帝国を築き、技術的に進歩したのです。キリスト教もイスラム教も、ユダヤ教から「コピー」されている（一神教、選択性、聖戦）こと自体、考えさせられるものがある。悪」をユダヤ人のせいにするのは、平和を目指すための重要な自己反省を妨げるからだ。/私の自立した考えを応援してくださいPayPal Me here "文化の影響に関する批評は、情報化することも可能ですが、その場合は研究が必要で、例えば、未知の資料が必要です。"批判された団体が原作権や上映場所を所有しているのに、どうやって上映するのか？例えばピーター・ウォロダルスキーが、そのような情報源にコラムのスペースを譲ると本気で思っているのだろうか？です。</w:t>
      </w:r>
    </w:p>
    <w:p>
      <w:r>
        <w:rPr>
          <w:b/>
          <w:color w:val="FF0000"/>
        </w:rPr>
        <w:t xml:space="preserve">ID 421</w:t>
      </w:r>
    </w:p>
    <w:p>
      <w:r>
        <w:rPr>
          <w:b w:val="0"/>
        </w:rPr>
        <w:t xml:space="preserve">サービス保証は、住民が自治体のサービスに何を期待できるかを伝えるものです。各サービス保証の詳細とバグレポートは、以下のリンクから確認できます。自治体がサービス保証をどのように履行しているかについての苦情は、各サービス保証に用意されているフォームで受け付けています。また、自治体の市民窓口KomInに、電子メール（komin@lerum.se）または電話（0302-52 20 00）で連絡することもできます。苦情に対する回答を希望する場合は、氏名、電子メールアドレスまたは電話番号を記入して、連絡が取れるようにする必要があります。あなたの苦情は公開される あなたが作成した苦情は、いわゆる公文書となり、ほとんどの場合、他の人が読むことができることを意味する公開された文書となります。レルム市は、自治体敷地内の再生可能エネルギーに関して、スウェーデンで最も優れた自治体です。また、Lerumは廃棄物処理の分野でもリーダー的存在であり、顧客満足度が高く、回収量も多いのが特徴です。グロボにスウェーデン初の持続可能な都市を建設したこと、自治体全体が環境認証を取得していること、自治体の調達における倫理的・環境的要件も、Miljöaktuelltの最新のスウェーデン自治体ランキングでレルムが多くのポイントを獲得した理由となっています。連絡先：レルム市、電話：0302-52 10 00、ファックス：0302-52 11 18、Eメール：lerums.kommun@lerum.se</w:t>
      </w:r>
    </w:p>
    <w:p>
      <w:r>
        <w:rPr>
          <w:b/>
          <w:color w:val="FF0000"/>
        </w:rPr>
        <w:t xml:space="preserve">ID 422</w:t>
      </w:r>
    </w:p>
    <w:p>
      <w:r>
        <w:rPr>
          <w:b w:val="0"/>
        </w:rPr>
        <w:t xml:space="preserve">砂場のそばでEUサーカス？少し前に、欧州委員会の次期委員長にポルトガルのバローゾ首相が就任したことを書いた。妥協案、中途半端な対策？選んだ人がとても好きだから選ばれたのではなく、誰に対しても敵が少ないから選ばれたという理由だけのような人。バローゾ氏が影響力を持たずにどうやって欧州をリードしていくのだろうか。このまま、誰彼構わず敵を作らないナイスガイでいるのだろうか？また、ポートフォリオをめぐるこの揉め事はどうなんだろうと思いました。現在、揉めに揉めているポートフォリオのひとつが「正義・自由・安全」だ。DNによると、欧州委員会のバローゾ委員長とイタリアのベルルスコーニ首相がブッティリオーネ氏に電話をかけ、自発的に辞任するように説得したが、頑固なロバのように拒否されたという。この人には自覚がないのか？亡命政策や女性、同性愛者について、古風で宗教色の強い見解を持つ彼は、この仕事に適任ではないことを理解していないのだろうか。おそらく彼は別のポスト、釣り袋（失礼）にふさわしい人物だろう。 欧州委員会のジョゼ・マヌエル・バローゾ委員長は本日、新欧州委員会への提案を取り下げると発表した。この決定は、勝利した欧州議会で拍手喝采を浴びたと、ニュースで見ることができた。実は、「何のために拍手しているんだろう？メガ・クライシスが回避されたこと？あるいは、Rocco Buttiglioneの問題が解決されたと考えているのでしょうか？それとも、自分たちで拍手していたのだろうか。今回ばかりは、国会がようやく成果を上げたということでしょうか。何も回避できていない、解決できていない、誰も得をしていないと思っています。まだ誰も底値を見ていない // Annica Tiger アニカタイガー October 27, 2004 07:22 AM EM SFSの全体会議で教わる「静かな拍手」を使うセンスがなかったということです。少なくとも、もっと楽しそうだったはず...。:)筆者：Patrick 日付：2004年10月27日 07:44 EM</w:t>
      </w:r>
    </w:p>
    <w:p>
      <w:r>
        <w:rPr>
          <w:b/>
          <w:color w:val="FF0000"/>
        </w:rPr>
        <w:t xml:space="preserve">ID 423</w:t>
      </w:r>
    </w:p>
    <w:p>
      <w:r>
        <w:rPr>
          <w:b w:val="0"/>
        </w:rPr>
        <w:t xml:space="preserve">空飛ぶスパゲッティ・モンスター Fatliesを訪れ、「観察研究」について読んだ後、図を認識しながら、実は「空飛ぶスパゲッティ・モンスター教会」について一言も書いていないことに思い至った！？不思議なもので、私自身はもう何年も前から不可知論者であり、非常に納得のいく、救われた人間である。 ところで、不可知論者ならなれるのか？）彼の「麺状の付属物」に影響されている人生の今だけの人たちには、モンティパイソンの「ライフオブブライアン」風に、楽しく読んでもらいたいものである。背景 2005年6月、ヘンダーソンはカンザス州教育委員会に公開書簡を送りました。その中で彼は、宇宙とすべての生物は空飛ぶスパゲッティ・モンスターによって創造されたという、インテリジェント・デザインに代わる理論を提示したのである。彼は、FSMをインテリジェント・デザインと「圧倒的な観察可能な証拠に基づく論理的結論」（すなわち進化論）の両方とともに学校で教えるよう正式に要請した。さらに、これが尊重されない場合は法的措置を取らざるを得ないと主張した。 (ソースは引用元にリンクを追加しました。) Halfbreed2008/4/14 17:47 Wonderful!神は一人しかいない。FSM!スパム、人種差別、その他類似のコメントは即座に削除されます。また、無関係なコメント、宣伝目的のコメント、混乱を招くようなコメントは、悪意なく削除することがあります。1ヶ月以上前の投稿はモデレートされますので、投稿は我慢してください。また、コメントする人は、自分の意見を主張します。</w:t>
      </w:r>
    </w:p>
    <w:p>
      <w:r>
        <w:rPr>
          <w:b/>
          <w:color w:val="FF0000"/>
        </w:rPr>
        <w:t xml:space="preserve">ID 424</w:t>
      </w:r>
    </w:p>
    <w:p>
      <w:r>
        <w:rPr>
          <w:b w:val="0"/>
        </w:rPr>
        <w:t xml:space="preserve">市内から自転車で行ける距離で、空港からも近く、島の納屋で「ノールランドらしさ」のある会議ができる。エルジェストはクラフトショップとミーティングファームを併設した施設です。地元の工芸品、クリエイティブ、文化、ムーブメントを取り入れた刺激的な環境で、ミーティングを行うことができます。美しいロッジや田舎の庭で、料理や運動、地元の工芸品や文化との出会いを組み合わせてみてはいかがでしょうか。</w:t>
      </w:r>
    </w:p>
    <w:p>
      <w:r>
        <w:rPr>
          <w:b/>
          <w:color w:val="FF0000"/>
        </w:rPr>
        <w:t xml:space="preserve">イド425</w:t>
      </w:r>
    </w:p>
    <w:p>
      <w:r>
        <w:rPr>
          <w:b w:val="0"/>
        </w:rPr>
        <w:t xml:space="preserve">がんばってください。長い休みを経て、ようやく戻ってきました。11月は、家づくりに関するエキサイティングで特別なことがなかったので、11月と12月の両方の記事があります。 11月には、TV4でグランドデザインのシーズンが始まりました。 パート4では、オーレの建築家Måns Thamのプロジェクト、とてもエキサイティングなAフレームハウスが紹介されています。第1部のイントロダクションで少し触れましたが、秋にヴェルムド北部の森でサーミと一緒に練習してきました。呼び寄せなどの練習をし、丸太や岩の上を嬉しそうに走り回る姿を見て楽しんでいます。この地域には、1899年から1903年にかけて建設された旧防衛線Myttingelinjenがあります。全長2kmの城壁と7つの散在する防衛線からなる。その中には、2つの大きな砦と5つの小さな砲台が含まれています。下の衛星写真では、ヴレタ城砦は三角形で示されている（周囲は深さ10mの堀で囲まれている）。鮮やかな四角形はアプテリングスワークの工房の基礎となるものです。アトミック・ウェアハウスはVretafortetの下にあるバッテリーで、60年代にKTHの実験プラントから出る原子炉廃棄物の一時保管場所として使われていました。 子供たちはここに来ると、静けさと空気を楽しむことができます。イサックは、苔や深い水たまりの中で楽しむサミを撮ったばかりの写真に見入る。森に行った後は、一日中ぐっすり眠っている。クリスマスの前の週は、家族全員が無料になります。のんびりとクリスマスの準備をする。しかし、月曜日の朝、私たちは移動式クレーンを予約しました。これで、いよいよ橋が持ち上げられることになりますウフが手伝いに出てくる。もちろん、コロナから見て安全な距離を保っています。二階から家の裏の渓谷まで橋が架かっている。2階廊下の内側から。今、急に廊下が広く、長く感じられ、ドアの外から山の方へと続いているような感じです。12月にはいよいよ子供部屋のドアを1枚設置します。ドア枠を回転させ、ドア上部の開口部を作り直す。今年、リンダはアドベントキャンドル用の金属製の燭台を欲しがっていました。ゴミ箱の壁の残骸の板金だったんです!素晴らしい働きです。クリスマスイブの開封の儀では、サミはとても好奇心旺盛で、親切に対応してくれます。クリスマスの日は、リンダの誕生日です。森に行き、雪遊びをしてお祝いします。だって、やっとホワイトクリスマスになるんですもの。サミは水よりも雪が好きなようです。大晦日です。鏡のように澄んだ湖と花火が一望できるんだ。サミは少しも興味を示さず、ありがたいことに怖がることもなく、ほとんど一晩中、火の前で寝ている。9月といえば、例年、秋の到来です。確かに外は暗くなり、時には小雨も降りますが、夏の暑さは10月まで残ります。そろそろブリッジに移行する。ある日曜日、私はブリッジに格子を入れる作業に取り掛かります。これで、ブリッジの全長をテストすることが可能になりました。グレーチングの作業に加えて、橋の上に載せるコンクリートスラブの上の岩盤を削る作業も続いている。チェック測定中に気づいたのですが、橋をかける場所だけ岩が完全にまっすぐではないので、橋をかけるのが少し大変そうです。ハンマードリルで、コンクリートフラップの上の一面を少しずつ削っていきました。ある土曜日の朝、リンダと私はノラ農園にコーヒーを飲みに行きました。ジャムや卵などのファームセールもやっているので、この機会に冬に向けて仕入れをします。途中下車した私とサミは、霧雨の中、長い道のりを歩いて帰りました。ヘメスタ湖の草地では、伸びた葦を刈り取る。写真中央は、イワナやカマスが産卵のために遡上してくる水路です。今は一時的に乾いています。サミは雨を全く気にしていない。家に戻って、尾根道の段差の調整に取り掛かります。これで砕いたアスファルトがしっかり定着したので、あとは各ステップでの高さ調整です。次の湖畔の草地へのドッグウォークでは、新しくできたサンショウウオの池を発見しました。来春の探索が楽しみです。</w:t>
      </w:r>
    </w:p>
    <w:p>
      <w:r>
        <w:rPr>
          <w:b/>
          <w:color w:val="FF0000"/>
        </w:rPr>
        <w:t xml:space="preserve">id 426</w:t>
      </w:r>
    </w:p>
    <w:p>
      <w:r>
        <w:rPr>
          <w:b w:val="0"/>
        </w:rPr>
        <w:t xml:space="preserve">ゼロから始めるとしたら、エコロジーとソーシャルのサステナビリティを極限まで追求するとしたら、どうすればいいのでしょう。ハブビルは、この疑問から、レジリエントな社会への移行を十分に早く実現したいという強い意欲を持ち、成長してきたのです。惑星の境界の中で、人々が住み、働き、交流することを愛する、まったく新しい社会。自然と調和した良き生活。ここでは、エコロジカルな社会的ケア、生活の質、将来の世代に責任を持つ繁栄するビジネスコミュニティーの条件などのバランスがとれています。ワークショップの映像を見る 5月29日 ハブビルとは、より良い未来社会のために、専門家の提案と一般の人々の夢や希望を盛り込んだ共同プロジェクトです。惑星の範囲内で魅力的なライフスタイルを実現する 団結して世界を変えるためには、結集するための明確な方向性が必要です。私たちは、人々が気持ちよく過ごし、社会的・職業的に成長できる、エコロジカルで持続可能な社会を実現したいと考えています。地球上のすべての人々を養う土壌に優しい、地球を包含する社会。a この基盤を中心に新しい都市構造が形成され、スウェーデンだけでなく国際的にも新しい社会規範となることでしょう。多くの人々のコミットメントが、互いへの思いやりや地球への配慮に根ざした長期的な社会的物語に生命を与えているのです。持続可能な社会は、未来のリーダーや市民に高い要求を突きつけています。学校は、長期的な変化のための条件を整え、建設性、共感性、創造性、民主的な価値を奨励する上で、重要な役割を担っているのです。ハブビル社は現在、スウェーデン建築家・学生協会とのスクールパートナーシップを開始しています。ヴェトランダは、スウェーデン初のハブビルのパイロット自治体として計画され、持続可能な社会の姿を現実に示す都市開発プロジェクトです。「持続可能な未来社会をつくるプロセスの一部に選ばれたことを光栄に思います。エコロジー、エコノミー、ソーシャルなサステナビリティを重視するハブビルの姿勢は、私たち地元議会の目標とよく一致しています」と、市議会議長のヘンリック・トヴァルノー（S）は語る。健康への旅は生まれるずっと前から始まっていますし、健康は肉体的なものだけではありません。健康全般を構成する要素は多岐にわたります。健康とは、多くの要因が相互作用した複雑な結果である。このような複雑な現実の中で、都市は本当に個人の健康を向上させることができるのでしょうか？個人の判断の結果ではないでしょうか？私たちは、この問いを逆手にとり、住民が健康的な生活を楽しむために、都市ができることをしなければならないと言いたいのです。例えば、ソフトとハード（人と車）を分け、均等に混ぜる（人と人）交通システム、自然な身体活動を促進・奨励する、栄養のある多様な食料源を制限する傾向を打ち消す（国によっては、大量生産のジャンクフードしかないため、ある場所をフードデザートと呼ぶ）、などが挙げられる。社会的要因も肯定しなければなりません。100歳人口の割合が高い世界のいわゆるブルーゾーン（沖縄、サルディニア）では、研究者によって、人々が老齢期を迎えるために社会的要因が重要であることが指摘されています。しかも、ただ古くなるだけでなく、気持ちよく使えるのです。シニア層は高齢になっても社会との関わりがあるからです。地域活動にも招待され、評価され、尊敬されています。交通というのは、ローカルからロングまで、あるいは人と物まで、さまざまな分野に分けられるべき概念です。ハブビル構想は、大都市圏の外に持続可能で魅力的な新しい都市を建設することで、磁気浮上式鉄道やハイパーループ（ほぼ真空の空のチューブの中を走る列車）のインフラ整備のための不動産収入が得られるという考えに基づいている。 こうした輸送システムは、人と物の両方に利用することが可能である。長距離の人間輸送は、持続可能な社会への移行において最も困難な課題の一つです。人々は国と国との間の移動を続けたいと願っており、航空は化石燃料に代わるものを数十年間提供することはできないでしょう。同時に、高速鉄道への移行には、莫大な投資と国境を越えた協力が必要です。しかし、本当にマグレブ、ハイパーループ、あるいは飛行機しか選択肢がないのでしょうか？これらの解決策は、古い考え方に基づくものではないのでしょうか？現在、電車の重量は乗客1人あたり約1トン（磁気浮上は約半分）。もしかしたら、それは</w:t>
      </w:r>
    </w:p>
    <w:p>
      <w:r>
        <w:rPr>
          <w:b/>
          <w:color w:val="FF0000"/>
        </w:rPr>
        <w:t xml:space="preserve">id 427</w:t>
      </w:r>
    </w:p>
    <w:p>
      <w:r>
        <w:rPr>
          <w:b w:val="0"/>
        </w:rPr>
        <w:t xml:space="preserve">特大サイズのピクニックブランケットは、上部がソフトフリースになっており、このブランケットにゆったりと座ることができ、裏側は撥水性のあるPEVAで覆われているので濡れる心配がなく、雨上がりのピクニックやまだ露が残っていても外で朝食を取ることができます。ピクニックの後は、簡単にパッキングでき、便利なハンドルでバッグのように持ち運ぶことができます。スウェーデンのヴィンガ社は、家庭用とアウトドア用のスマートでスタイリッシュな製品を中心に扱っています。デザイン、機能性、環境に配慮した新商品や、社員やお客様へのギフトの開発。 商品はいつもきれいにパッケージされています。Vingaは思い出を作る</w:t>
      </w:r>
    </w:p>
    <w:p>
      <w:r>
        <w:rPr>
          <w:b/>
          <w:color w:val="FF0000"/>
        </w:rPr>
        <w:t xml:space="preserve">id 428</w:t>
      </w:r>
    </w:p>
    <w:p>
      <w:r>
        <w:rPr>
          <w:b w:val="0"/>
        </w:rPr>
        <w:t xml:space="preserve">SvtのRapportがスウェーデン環境保護庁と共同で行った調査によると、最も毒性の強い場所だけを浄化するのに何十億もかかるそうです。スウェーデン環境保護庁は、スウェーデンで8万箇所の毒物を含んだ場所を特定しており、Rapportはそのうちの最も毒性の強い場所を地図上に示しました。この調査によると、国内で最も汚染された場所の浄化だけでも、少なくとも90億ユーロの費用がかかるとされています。県行政委員会が最も有害と判断した622カ所は、通常、古い工業地帯ではなく、建物や水路の近くに位置しています。そのため、人が住む場所の近くにある野生動物や自然に悪影響を与え、健康に影響を与える危険性があります。県行政委員会は、県内で最も有害な10の施設をリストアップしており、数十トンの汚染を引き起こすJärpenパルプ工場とHissmofors亜硫酸工場がそのトップに挙げられています。これがヒ素で、ヒ素の汚染は県内で最も多い。平均すると、修復には1つの国につき5億クローネ近くの費用がかかります。しかし、イェムトランド県は国内で最もコストが低く、ここでのコストは2900万クローネにとどまると推定される。一方、隣県のVästernorrlandは、少なくとも12億円の浄化費用がかかると言われています。ヴェステルノールランドとイェムトランドの違いは、ヴェステルノールランドでは汚染の種類が異なること、汚染量が多いこと、高リスクに分類される対象が多いことが原因かもしれません」と、スウェーデン環境保護局のユリア・オブロヴァック氏は言う。</w:t>
      </w:r>
    </w:p>
    <w:p>
      <w:r>
        <w:rPr>
          <w:b/>
          <w:color w:val="FF0000"/>
        </w:rPr>
        <w:t xml:space="preserve">id 429</w:t>
      </w:r>
    </w:p>
    <w:p>
      <w:r>
        <w:rPr>
          <w:b w:val="0"/>
        </w:rPr>
        <w:t xml:space="preserve">フライングで開催された繁殖選手権の初日、6歳馬術競技会で上位に食い込んだのは牡馬たちだった。一番良かったのはJJ RayBan 1173。鞍上ヤン・ブリンクのもと、JJ RayBan 1173（Rascalino-Londonderry産駒、クラウス・ユルゲンス育成者、パトリック・ハンネル・ホールディングAB所有）が素晴らしいプログラムを見せ、81パーセントという結果で報われたのである。ベルマン（SWB）1196は、若手馬術家のアンナ・スヴァンベリが操縦し、2位となった。最終的には80.8％で、ウォークが8.5で一番良かった。3位は牝馬で、それ以外のトップ5は公認種牡馬のみで構成されており、Minna Telde Uno Samanthaを見せ、80.6パーセントの報酬を得た。牝馬は総合印象で最も高い8.4点を獲得しました。私たちのジャーナリズムの基本は、信頼性と公平性です。私たちが発表するものは、真実で適切なものでなければなりません。馬術競技は、経済的、私的、政治的、その他の利害関係から独立し、切り離されたものです。</w:t>
      </w:r>
    </w:p>
    <w:p>
      <w:r>
        <w:rPr>
          <w:b/>
          <w:color w:val="FF0000"/>
        </w:rPr>
        <w:t xml:space="preserve">イド430</w:t>
      </w:r>
    </w:p>
    <w:p>
      <w:r>
        <w:rPr>
          <w:b w:val="0"/>
        </w:rPr>
        <w:t xml:space="preserve">この薬は処方箋がないと買えない薬です。特典には含まれません 処方箋付き価格 3618:- EAN: 04047725104770 カテゴリー この情報を保存しておくと、もう一度読む必要があるかもしれません。その他、ご不明な点がございましたら、医師または薬剤師にお尋ねください。この薬は、あなただけに処方されています。他の人にあげないでください。たとえあなたと同じような病気の兆候があったとしても、彼らに害を与える可能性があります。副作用がある場合は、医師または薬剤師に相談してください。この情報に記載されていない副作用も含まれます。このリーフレットには、以下の情報が記載されています： 1. Confidexとは何か、何に使われるのか 2.Confidexを使う前に知っておくべきこと 3.Confidexの使い方 4.Confidexの使い方Confidexとは？コンフィデックスは、粉末と希釈液で構成されています。白色またはわずかに着色した粉末または脆い固体である。調製した溶液は、静脈に注射する。コンフィデックスは、ヒト血漿（血液中の液体）を原料とし、ヒト凝固第II、VII、IX、X因子を含有しています。これらの凝固因子を含む濃縮製剤はプロトロンビン複合体製剤と呼ばれています。凝固第II、VII、IX、X因子はビタミンK依存性で、血液凝固（固まる能力）に重要な因子である。これらの因子のいずれかが欠けると、血液が速やかに固まらなくなり、出血の危険性が高まります。II、VII、IX、X因子をConfidexに置き換えることで、血液凝固のメカニズムを回復させることができます。Confidexはどのような用途に使われるのですか？コンフィデックスは、精製された特異的凝固因子製剤が入手できない場合、後天的または先天的な血中ビタミンK依存性凝固因子II、VII、IXおよびXの欠乏による出血の予防（手術時）および治療に使用されます。コンフィデックスは、この製品情報リーフレットに記載されていない他の疾患の治療薬としても承認される可能性があります。さらに質問がある場合は、医師、薬剤師またはその他の医療専門家に尋ね、必ずその指示に従ってください。以下の項目は、あなたがConfidexを受け取る前に、医師が考慮すべき情報を含んでいます。コンフィデックスを使用しないでください： この薬の有効成分または他の成分（セクション6に記載）にアレルギーがある場合。 薬や食品にアレルギーがある場合は、医師に伝えてください。通常より血栓ができやすい方（播種性血管内凝固症候群のリスクのある方） ヘパリンに対してアレルギーがあり、血小板数が減少している方（ヘパリン起因性血小板減少症II型、HITII型） そのような方は医師または薬剤師に申し出てください。ビタミンK依存性凝固因子の後天的欠乏症：ビタミンKの作用を阻害する薬による治療を受けている場合に起こることがあります。コンフィデックスは、大出血や緊急手術などプロトロンビン複合体の濃度の急激な調整が必要な場合にのみ使用されます。ビタミンK依存性因子の先天性欠乏症：このような場合には、特異的な凝固因子製剤が使用可能であれば使用すること アレルギー反応またはアナフィラキシー反応（激しい呼吸困難やめまいを伴う重度のアレルギー反応）。コンフィデックスの使用は直ちに中止すること（注射の中止等）。血管内で血液が固まる（血栓症）リスクが高くなります。特に次のような場合：心臓発作を起こしたことがある場合（冠動脈疾患または心筋梗塞の既往）肝臓疾患のある場合最近手術を受けた場合（手術前後患者）新生児（新生児）の場合一般と比較して血栓ができやすいと言われている場合。</w:t>
      </w:r>
    </w:p>
    <w:p>
      <w:r>
        <w:rPr>
          <w:b/>
          <w:color w:val="FF0000"/>
        </w:rPr>
        <w:t xml:space="preserve">ID 431</w:t>
      </w:r>
    </w:p>
    <w:p>
      <w:r>
        <w:rPr>
          <w:b w:val="0"/>
        </w:rPr>
        <w:t xml:space="preserve">Logomoにて、皇太子妃殿下ご夫妻は、トゥルク2011財団のケイ・セボン氏から欧州文化首都トゥルク2011のプレゼンテーションを受けられました。09:40 展示ツアー 日本の3つの児童・青少年合唱団とトゥルクの小学生がゲストのために歌い、ツアーはスタートした。その後、皇太子妃ご夫妻に展示会「Only a Game?"欧州サッカー協会UEFAがトゥルク2011財団の協力のもと制作。"The fire is out" - トゥルク市文化センター/Museicentralenが、Heureka科学センターと共同で制作しました。「11.00 トゥルク市立図書館到着 皇太子妃殿下ご夫妻は、文化委員会委員長 Elina Rantanen と図書館長 Inkeri Nätsaari に迎えられ、図書館をご見学されまし た。12:00 川岸を歩く 皇太子妃殿下ご一行は、図書館の中庭から川岸を通り、Lilltorgetまで歩き、集まった一般の方々にご挨拶をされました。図書館の中庭には総督官邸があり、1812年8月1日にカール・ヨハン皇太子とアレキサンダー皇帝が会談した記念のプレートについて、皇太子妃ご夫妻に説明がありました。 12.40 昼食 リンドマンハウス到着。トゥルク市とトゥルク2011財団主催の昼食会が開催されました。14.05 Ark到着 Lindman Houseから歩いて、Turku AcademyにあるArkに到着した皇太子妃ご夫妻。14.15 若手インフルエンサーとのディスカッション Arkにて、トゥルクの若手インフルエンサーとのインフォーマルなディスカッションに参加。テーマは「Turku through other eyes - the creative generation and social creation of a city」で、司会はトゥルクアカデミーのAlf Rehn教授でした。皇太子妃殿下ご夫妻のトゥルク訪問の写真をもっと見る</w:t>
      </w:r>
    </w:p>
    <w:p>
      <w:r>
        <w:rPr>
          <w:b/>
          <w:color w:val="FF0000"/>
        </w:rPr>
        <w:t xml:space="preserve">イド432</w:t>
      </w:r>
    </w:p>
    <w:p>
      <w:r>
        <w:rPr>
          <w:b w:val="0"/>
        </w:rPr>
        <w:t xml:space="preserve">(NEWS 2011) (NEWS 2012) (NEWS 2013) (NEWS 2014) (NEWS 2015) We would like to wish you all A Merry Christmas &amp; A Happy, Healthy, New Year See you again in 2016 Marie &amp; Malin ♡ IN SWEDISH : 今週末、ストックホルムで行われた大きなNordic Winners展示会に行って、展示会の年の最後を飾ることができました。エリ（GTのBeauty Dot）と彼女の家族の家で一晩を過ごした後、私たちは準備を整えました。ケルシュタインとヤン、ありがとうございました！素晴らしいおもてなしをありがとうございました。あなたたちは金だ!バットマン」CIB &amp; NORD &amp; DKCh &amp; DKW-14 &amp; NOW-14 Fabulous Teddy's HeartbreakerはCKでチャンピオンクラス2位、ベストオスに残りトップ5に入りました！そして結果も悪くありませんでした。"Noelle" Golden Tyrie's Art-DécoはCKでオープンクラス3位、 "Delfi" SE CH &amp; DK CH &amp; DK W 14 &amp; SE JW 13 Golden Tyrie's All That GlittersはCKでチャンピオンクラス4位となりました。ノルディック・ジュニア優勝を目指した最年少の「キリ」は、ジュニアクラスでCKと2位を獲得しました。審査員は彼を気に入ったが、まずボディをもっと完成させる必要があると考えた。では、左からバットマン、ノエル、デルフィ、キリの4人です。2015年、チームを代表するこの4人。誇りを感じないわけがありません。本日はありがとうございました。IN ENGLISH : この週末、ストックホルムで開催されたNordic Winnerショーで、今年のショーを締めくくることができました。エリ（GT's Beauty Dot）の家で一晩過ごしたのですが、とても素晴らしいもてなしを受けました。親愛なるKerstinとJanに感謝します。あなたは素晴らしいですバットマン」CIB &amp; NORD &amp; DKCh &amp; DKW-14 &amp; NOW-14 Fabulous Teddy's HeartbreakerはChampion classでCQと2位、ベストオスコンのトップ5入りという結果で、ショーも悪くはありませんでした。"Noelle" Golden TyrieのArt-DécoはOpen ClassでCQを獲得して3位でした。"Delfi" SE CH &amp; DK CH &amp; DK W 14 &amp; SE JW 13 Golden Tyrie's All That Glitters は Championclass で CQ を獲得し 4 位、"KIli" は Juniorclass で CQ を獲得し 2 位となりました。左から、バットマン、ノエル、デルフィ、キリです。2015年、チームを代表して活躍してくれた4人。 WE ARE SO PROUD!そして、受賞者の皆さん、おめでとうございます。1歳になったキリの最新撮影の結果です。健康ニュース : ゴールデンタイリーのアールデコ「ノエル」とゴールデンタイリーのアブラカダブラ「オジー」が腰の検査を受けたそうです。"Noelle "は両面でB-hips、"Ozzy "は両面でA-hipsという結果になった。そして、MaddeとBirgitta、おめでとうございます。Golden Tyrie's All That Glitters "Delfi" のDNA検査は、NCL、PRA 3、RCD4の検査を受けました。 結果は、NCL：CARRIER、PRA 3：FREE、RCD4：FREEでした。 イギリスのBarbara Pamela Stringer審査員のもと、ストックホルム、チベスンドで行われたブライドスペシャルでは素晴らしい一日と週末を過ごしました。11ヶ月のトッカディス・スーパー・トラウパー（CH Pindaros Jive Talkin' x Golden Tyrie A Diamond I north）はジュニアクラスでデビューし、ジュニアクラスで1位を獲得し、大変喜ばしく思いました。それだけでなく、男子4位、R-CERTを獲得し、BIMジュニアにもなりました!ちびっこには悪くないスタートです。"Delfi" SE Ch &amp; DK Ch &amp; DKW-14 &amp; SEJW-13 Golden Tyrie's All that Glitters はCkと素晴らしい講評でチャンピオンクラス4位に入賞しました。とても面白い</w:t>
      </w:r>
    </w:p>
    <w:p>
      <w:r>
        <w:rPr>
          <w:b/>
          <w:color w:val="FF0000"/>
        </w:rPr>
        <w:t xml:space="preserve">イド 433</w:t>
      </w:r>
    </w:p>
    <w:p>
      <w:r>
        <w:rPr>
          <w:b w:val="0"/>
        </w:rPr>
        <w:t xml:space="preserve">このブログで書くのは久しぶりです。その理由はさまざまですが、今日は、スウェーデンで少なくとも10年以上前から観察されている現象についてお話ししようと思います。理由を拡大解釈すれば、それよりずっと前からです。今日、SvDで、スウェーデンの移民が毎年、海外（主に母国）の友人、親戚、団体にお金を寄付していることが紹介されています。この金額は非常に大きく、スウェーデン当局が関知していないため、どれだけの金額が関わっているかは不明である。記事の中で触れられている一つの金額は、欧米諸国から途上国への寄付（いわゆる送金）で、世界の援助総額の3倍にも相当する。この記事の著者（Jan O Karlsson他）は、当局が世界銀行に正しい数字を報告することが重要である、と述べている。Jan O氏は、送金の性質、量、受取人に関する情報を収集することが重要だと考えているが、その理由を説明できていない。さらに、この記事には、私が反応した事実もぶちまけられている。例えば、スウェーデンの人口の13％以上が外国生まれだと書いてある。つまり、移民一世である。なぜ、このような事実が記載されているのでしょうか。どのような関連性があるのでしょうか？持続不可能な移民政策をとってきたことを、読者に目から鱗のように見せることができるだろう。スウェーデンはまた、移民の多い重要な国である。スウェーデンの人口の13％以上が外国生まれである。彼らの多くは、出身国の親戚や親類に送金しています。スウェーデンの最も重要な援助者たちの努力は、目に見えない。スウェーデンにふさわしくない。スウェーデンはまた、大規模かつ重要な移民国家でもあります。スウェーデンの人口の13％以上が外国生まれである。彼らの多くは、出身国の親族に送金しています。スウェーデンの最も重要な援助者たちの努力は、目に見えない。スウェーデンにふさわしくない。重要」「努力」「価値」などの言葉から、ヤン・オーはこれを良いことだと思っているようだ、というのが他の記事から受ける印象である。しかし、ここはまだ何かおかしい。遠回しかもしれませんが、この記事全体は、この国からの資源の流出に読者を反応させることが本当の目的であるように感じられます。この記事に対する怒りのコメントを読むと、その印象はさらに強まる。この記事の著者は、これらの寄付を何か良いことのように描いています。彼は、こうした人々の寛大さを賞賛し、スウェーデンは彼らの努力を支援すべきだと主張する。結局のところ、寄付をする人は、親族の生活水準を上げるために、自分の生活水準を下げることを選択するのです。したがって、スウェーデン政府は、海外への紹介費用を軽減するなどして、こうした援助者を支援する必要があります。その理由は、スウェーデンの生活水準が異なっていても、苦境に陥ることなく生活することは完全に可能である、というものだ。それがヤン・オーが本当に伝えたいことなのだろうか。スウェーデン人は、移民の失業率と福祉への依存度が非常に高く、他の移民グループよりもはるかに高いグループもあることを、もうご存知だろう（比較対象：オランダ人とソマリア人）。もし読者が2+2を加えることができれば、次のような結論を得ることができるだろう：1）平均的な非ヨーロッパの移民は、主に補助金で生活している。 2）これらの補助金は主にスウェーデンの納税者によって賄われている。3）移民が受け取る助成金は、母国の親族のために相当な額を準備するのに十分な額であるらしい。"最低限度の生活 "は、その表現が構成する言葉を正当化するものではありません。4) スウェーデンの納税者は、頼まれもしないのに、強制的に他国の人々や組織の生活に資金を提供する。ヤン・オーら自身は、読者がこういう結論を出すことに気づいていないのだろうか、もし本当にそういう意図で記事を書いているのだとしたら、アリバイ作りのためにこれをいいことに描き出そうとしているのだとしか結論づけようがない。ヤン・オーは、国の資源を枯渇させている移民グループに対する扇動で非難されることはない。これは立派なことだと書いていますが、それでも理由を求めています。</w:t>
      </w:r>
    </w:p>
    <w:p>
      <w:r>
        <w:rPr>
          <w:b/>
          <w:color w:val="FF0000"/>
        </w:rPr>
        <w:t xml:space="preserve">ID 434</w:t>
      </w:r>
    </w:p>
    <w:p>
      <w:r>
        <w:rPr>
          <w:b w:val="0"/>
        </w:rPr>
        <w:t xml:space="preserve">2.プラス!新規プレイヤーにボーナス!CasinoHeroesillaをプレイしてください。Se on jotakin aivan erilaista kuin mikГ¤n muu onlinecasino.CasinoHeroesilla nimittГin pГ¤asia ei ole tavanomainen rahapelaaminen, vaan seikkailupeli, jossa edetГ¤Гn rahapelejГ¤ pelaamalla.Bonuksesta saat pelirahaa ilman talletusta, mikГ¤ on iso plussa PelejГ¤ on runain mitoin ja ne on hyvin sisГllytetty kasinoseikkailuun Palvelu toimii suomalaisille hyvin ja pelaaminen on helppoa HelppokГ¤yttГisyys CasinoHeroes on helppo kasino ja sen seikkailuteema vie pitkГ¤lle Kuulostaako erikoiselta?No sitГ¤ se onkin.CasinoHeroesは、ネットカジノ、ソーシャルゲーム、ゲームなど、様々なコンテンツで構成されています。最高のカジノ2020:JOY CASINO 2.プラス!新規プレイヤーにボーナス!Spille CasinoHeroes saattaa tuntua tutulta, sillГ¤ se tunnettiin ennen nimellГ¤ CasinoSaga.Uusi nimi tuli kГ¤yttГ¶n kesГ¤llГ¤ 2020。 CasinoHeroes tarjoaa myГ¶s nopeampaa pikapelivaihtoehtoa, jossa sinun ei tarvitse edes tehdГ¤ pelitiliГ¤.このような場合、「ヴォルデモートは、ヴォルデモートのためにあるのです。また、この製品は、100% の品質と 5%という低価格を実現しています。Netticasinopelaaminen on viihdettГ ja hauskaan ajanvietettГをご覧ください。Me kaikki pelaajat tiedГmme ettГ¤ suurvoiton mahdollisuudet eivГ¤t ole suuret, mutta se pienikin mahdollisuus elГmГ¤n muuttavaan voittoon on se mikГ¤ kiehtoo.Joskus kolikko-ja pГ¶yt¤pelien pelaaminen kГ¤y kuitenkin tylsГ¤ksi rutiiniksi, mutta ei CasinoHeroesilla.CasinoHeroesillaは、そのようなお客様のニーズにお応えするために、様々なサービスを提供しています。Aloitat pieneltГ¤ alueelta Hero-saarella, josta ajan ja menestyksen myГ¶tГ¤ pГ¤set etenemГ¤n muille aluille ja saat uusia pelejГ¤ pelattavaksi.Seikkailu etenee siis pelaamalla aina kunkin alueen pelejГ¤ja lopuksi haastamalla uusien alueiden vartijoita, "pomoja", jotka pГ¤ihittГm¤llГ¤pГ¤set eteenpГ¤inja voitat palkintoja.また、"Samalla Tietenkin voit voittaa isojakin rahasummia pelaamistasi kortti-, pokeri-ja hedelmГ¤peleistГ"．CasinoHeroesは、NetEntertainment、Microgaming、Play 'n GO:n、Betsoftinのヘドバン、カジノ、ポーカーで1 300人の観客を獲得しています。ハイマンyllГ¤ttГ¤enkin mukanaは私のГ¶s Betsoftin kasinopelit ja videopokeritに追加されます。NГ¤ihin kannattaakin tutustua, sillГ¤ niitГ¤ ei ole tullut vastaan muilla suomenkielisillГ¤ nettikasinoilla.ヘドバン: スターバースト、モアゴールドディギン、ゴンゾクエスト ¶ytГ¤pelit: クラップス、Txsホールデムプロ、トリプルエッジポーカー ビデオポーカー: ジョーカーワイルド100ハンド、デュース＆ジョーカーポーカー、スプリットウェイロイヤルポーカー ブラックジャック: ブラックジャック5ボックス、ポンポンプロ低ベット、スーパー7ブラックジャック Ruletit: ブラックジャック、ローベット。フレンチルーレット低ベット、共通ドロールーレット、ズームルーレット Kaikki pelit eivГ¤t ole pelattavissa alusta lГ¤htien, vaan saat vapautettua pelejГ¤ pelattavaksi sitГ¤ kun voitat eri alueiden pomoja ja pГ¤Г¤set uusille alueille.Kun vaat vapautettua pelattavaksi sitГ¤muka kun voitat eri pomoja jà pГ¤set uusille alueil.NГet pelivalikossa lukko-symbolin niiden pelien pГ¤Г¤llГ¤, jotka ovat vielГ¤ lukossa.CasinoHeroesは、Suomalainenのペラペラのペラペラペラのススメクジを、saada asiakaspalveluaススメクジを、tallettaa omasta verkopankistaanに追加してください。はい、少なくともボヌクセットはあります。</w:t>
      </w:r>
    </w:p>
    <w:p>
      <w:r>
        <w:rPr>
          <w:b/>
          <w:color w:val="FF0000"/>
        </w:rPr>
        <w:t xml:space="preserve">イド 435</w:t>
      </w:r>
    </w:p>
    <w:p>
      <w:r>
        <w:rPr>
          <w:b w:val="0"/>
        </w:rPr>
        <w:t xml:space="preserve">中東に関する事実関係つまり、政治的に正しいメディアから得られるものとは正反対なのです。中東、イスラエル、シオニズム、ユダヤ人についての分析が本当に最新であることはない。というのも、中東の出来事はとても速く、昨日の臨床分析が今日の時代遅れのレポートになってしまうからです。元Jerusalem Center for Public Affairs, JCPAの理事長であるManfred Gerstenfeld博士の著書「Demonizing Israel and the Jews」は、それゆえ評価されるべきものである。彼は、イスラエルと世界のユダヤ人が直面している状況について決定的な分析を行ったとは言っていない。むしろ、地域的な出来事、地域的な態度、世界的な認識が、ユダヤ人国家やユダヤ人一般に対する我々の理解にどのような影響を及ぼすかについて、鋭い洞察を示している。すべて、異なる国に住む個人の目を通して、世界各地のさまざまな視点から見たものです。ユダヤ教、キリスト教、イスラム教の視点からの意見が述べられています。世俗的なもの、宗教的なもの、その中間のものなど、さまざまなものがあります。アジア、ヨーロッパ、アメリカにまたがっています。法律上の微妙な問題、倫理的なジレンマ、心理的な分析などを議論しています。パレスチナ自治区の支配下にあるキリスト教発祥の地からイスラム教徒がキリスト教徒を追い出す、つまり民族浄化というタブーなテーマを扱っているのだ。メディアの歪曲や、スウェーデンをはじめとするいくつかのEU加盟国から多額の国家資金を受け取っているように見える、しばしば陰湿な名前の非政府組織（NGO）が果たす役割といった話題に触れています。反ユダヤ主義、テロリズム、ホロコーストなどが含まれます。この極めて興味深い作品を、57のショートインタビューと詳細な参考文献の形で紹介します。各プレゼンテーションは2～4ページで、いずれも国や文化、姿勢などを明確に教えてくれるものです。シリアとイランで起きた最近の出来事により、米国のオバマ大統領は傍観者に追いやられ、ロシアのプーチン大統領は政治的・戦略的に最前線に押し出されたように見え、中東の将来が誰の頭にも浮かんでいる。オバマ大統領は、アメリカの道徳的、経済的、戦略的な力を浪費し、かつてのライバルであったロシアを権力の頂点に押し上げることに成功したようである。いつものように、イスラエルは中東で唯一の安定した政治勢力であり、唯一機能している民主主義であり、戦争中のシリア人が医療を受けられることを知っている唯一の国である-無料で、シリアが実際にイスラエルと戦争しているという事実にかかわらず。ユダヤ国家は一貫して道徳的な民主主義国家であり、多文化で多様な民族、宗教、政治的見解のメルティングポットであり、地域だけでなく真に世界的な経済大国であることに変わりはない。特に、膨大な量のガスが埋蔵されていること、また、統合されたボート-Tの議論が行われていることがその理由です。</w:t>
      </w:r>
    </w:p>
    <w:p>
      <w:r>
        <w:rPr>
          <w:b/>
          <w:color w:val="FF0000"/>
        </w:rPr>
        <w:t xml:space="preserve">ID 436</w:t>
      </w:r>
    </w:p>
    <w:p>
      <w:r>
        <w:rPr>
          <w:b w:val="0"/>
        </w:rPr>
        <w:t xml:space="preserve">馬は、その大きさや重さにもかかわらず、さまざまなスポーツに使われる俊敏な動物である。馬は世界一のアスリートと呼べる！？私たちは馬を、上にライダーが乗っていたり、後ろに馬車がいたりと、外的な影響にさらします。そのため、馬の問題は筋肉の緊張や痛みによって引き起こされることが多い。馬がライダーを乗せると、馬の重心に影響が出る。ライダーが斜めに座ると、馬はそれを補わなければならない。一時的に重心がずれたとしても、その影響は一瞬で、その後は元のバランスに戻る。一方、乗り手が横着であれば、この重心の移動は一定であり、馬は常にそれを補わなければならず、筋肉の緊張を招き、やがて横着になってしまうのである。アスリートは、定期的なマッサージやストレッチなしには、最適な機能を発揮することができません。私たちの馬も同じです。</w:t>
      </w:r>
    </w:p>
    <w:p>
      <w:r>
        <w:rPr>
          <w:b/>
          <w:color w:val="FF0000"/>
        </w:rPr>
        <w:t xml:space="preserve">id 437</w:t>
      </w:r>
    </w:p>
    <w:p>
      <w:r>
        <w:rPr>
          <w:b w:val="0"/>
        </w:rPr>
        <w:t xml:space="preserve">このところ、通勤、ロープウェイ、車中と、ほとんどカメラを持って行っている。かなり暗くなってきたので、暗い写真もあるが、とにかく工夫ができる。深夜、雨で暗い中で車を止めて、いい写真を撮ろうとするのはちょっと楽しい。この週末は最高だった。Avellはコースに行ったし、私はAvellをコースに残した後、土曜日に子供たちと歯医者に行った。そして午後は子供たちと体操をして、その間に私と子供たちは今日（日曜日）あったMolesパーティーのために家を掃除したんだ。今日、私はアベルを2日目の授業に送り、家に帰り、突然何でもかんでも助けを求めてきた2匹の子豚の面倒を見ようとした。モリーは音楽の授業で助けを求めてきた（彼女は今、教師が要求する以上にブルースについて知っているし、彼女も望んでいるので、私のスライドを使ってあげるとまで言った）。だから4回の脳出血の後（私はあまり我慢強い父親ではなかったので、子豚は私が終わった直後にした掃除をほとんど台無しにした）私はアベルを引き取りに行ったのだ。アベルがカップケーキ（2種類）、シナモンロール、チーズパイ（パーティーが遅かったので）を焼いてくれた。木曜日の夜から。スクラッチの帰りに写真を撮りました。この写真は金曜日に撮ったものです。分かりにくいかもしれませんが、同じ種類の他の木の写真も何枚か撮っています。この木のアイデアは、後ろのレンガの壁に似合うだろうということです。金曜日の帰り道。ファルスタにあるスタットオイルの交差点。金曜日に家に帰る前にハニンジセンターで小包を受け取っていた時、救急車の音が聞こえました。ちょうど車を駐車してロックしていたので、慌ててロックを解除してカメラを取り出しました。ちょっとピンぼけですが、雨粒の中の青い光を見てください今日撮った写真です。良い写真を見るために、ほとんどいつもカメラを持ち歩いています。そして、ケーキのロウソクを吹き消すパーティー・ミール。</w:t>
      </w:r>
    </w:p>
    <w:p>
      <w:r>
        <w:rPr>
          <w:b/>
          <w:color w:val="FF0000"/>
        </w:rPr>
        <w:t xml:space="preserve">id 438</w:t>
      </w:r>
    </w:p>
    <w:p>
      <w:r>
        <w:rPr>
          <w:b w:val="0"/>
        </w:rPr>
        <w:t xml:space="preserve">キャンバスボード印刷やキャンバス印刷を提供している会社のレビューを読むことができるat CanvasOnline.seも、雑誌で紹介されていることをご存知ですか？完全なレビューに加え、現在行われている割引キャンペーンもご紹介しています。比較するのに3分もかからず、オンラインのプロバイダーはすべて、私が推奨する保険のもとで検証もされています。- マイサイズ:30x20cm ・最大サイズ:140x70cm ・組立品：あり ・マイサイズ:30x20cm ・最大サイズ:120x80cm ・組立品：あり ・保証書：あり ・マイサイズ：20x20cm ・最大サイズ：200x300cm ・お届け：2〜5日 ・送料：無料 キャンバスボードが良いものか確認する キャンバスボードとは数年間あなたの家の壁にかかっていることになるので長い寿命があるのだそうです。したがって、最終的な結果に不満を抱かないように、安全でないものの前に安全なものを取るべきでしょう。CanvasOnline.seでは、スウェーデンで人気のキャンバスサプライヤー5社のレビューとプロモーションをご覧いただけます。オリジナルデザインのキャンバスボードをオーダーする？ネットショッピングは難しいことではありませんが、会社選びを間違えると、商品が届かなかったり、配送が遅れたりすることがあります。Ehandel.seでは、納期を守らず、お客様に数週間お待ちいただくことになった企業がいくつかあることをお知らせしています。私は2度ほどキャンバスボードの注文に失敗したので、ガイドを作り、私の経験や一連の流れを共有し、すべての会社を一度に見つけることができるようにすることにしました。このメッセージは、ポジティブとネガティブの「リスト」ではなく、私個人から読者であるあなたへのアドバイスなのです。メニューの「About」では、オンラインで自分のキャンバスボードを注文する前に、その背景を読み、私の無知について知ることができます。私ができる最善のアドバイスは、注文の際に決してストレスを与えないことです。残念なことに、できるだけ早く届けたいとか、一番安い送料で届けたいとか、そういうことに重点を置いて、注文のプロセス全体を急いでしまうことがよくあるのです。私のような失敗をしないためにも、数分の時間を割いて、お店を比較することをお勧めします。注文する前に他の人の経験を読み、学ぶことはコストがかからず、非常に大きな助けになります。キャンバスボードの大きさは、私にとっては70×50cmでも、他の人にとっては100×100cm以上でないと大きいと感じない。小型のキャンバスボードは、明らかに小さいサイズに該当することは、おそらく同意いただけると思います。実は、このガイドには、大きなキャンバスボードを注文するかどうかは関係ないのです。サプライヤーは異なるサイズレンジを持ち、またいくつかの異なるキリムオプションを提供しています。20×20cmから200×300cmまで、すべての寸法を掲載し、使いやすくしました。キャンバスボードを注文する前の注意点：写真やモチーフのプリントでキャンバスボードを購入したい場合、事前に考えておくべきことがいくつかあります。1.画質、画質、画質 キャンバスボードにプリントしたい写真の画質が本当に良いのかどうか、これほど重要なことはありません。もし、少しでも「写真が悪いかもしれない」と思ったら、必ず画像ファイルをメールで送って、印刷会社に確認してからにしましょう。印刷会社に確認せず、中途半端な写真で注文すると、キャンバスボードが届いたときにがっかりする可能性が高い 2.写真がうまく撮れているかどうか 画質が良いことは非常に重要ですが、写真がうまく撮れているかどうかも同じくらい重要です。中途半端にうまく撮れた写真でキャンバスボードを印刷すると、しばらくするといくつかの間違いに気づき始め、最終的には画像だけ再送信してしまうというリスクがあります。水平線はまっすぐか？もしかしたら、別の角度から撮ったほうが、もっと良い画像になったかもしれませんね。光・太陽をもっと上手に使ったらよかったのでは？もしかしたら、片隅に下がっている赤いビニール袋の端が写っていたかもしれません。</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docId:90C32F4BE6BF20689E5F9A2EEABCD41D</keywords>
  <dc:description>generated by python-docx</dc:description>
  <lastModifiedBy/>
  <revision>1</revision>
  <dcterms:created xsi:type="dcterms:W3CDTF">2013-12-23T23:15:00.0000000Z</dcterms:created>
  <dcterms:modified xsi:type="dcterms:W3CDTF">2013-12-23T23:15:00.0000000Z</dcterms:modified>
  <category/>
</coreProperties>
</file>