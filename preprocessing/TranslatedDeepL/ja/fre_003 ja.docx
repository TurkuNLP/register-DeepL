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ベルリンのデザイナー、アンドレアス・ベルリンのスタジオにお邪魔しました ベルリン ♥ ベルリン アンドレアスのスタジオ（シェーネベルグ） アンドレアスが近所の蚤の市で買ってきた花瓶をサイズ別に並べます。アンドレアスの工房（シェーネベルグ） アンドレアスの工房（シェーネベルグ） アンドレアスの工房（シェーネベルグ） アンドレアスの小テーブルの製作過程 アンドレアスが蚤の市で見つけた花器 アンドレアスが使う道具は工房の別の部屋にある アンドレアスの小テーブルの製作過程では、異なる花器を同じ高さに置くことが求められる サイドテーブル ああ...!ハークアンドレアス・ベルリンのサイドテーブル アンドレアスのスモールテーブルの製作過程 フラットはアンドレアスとサビーネの作品で飾られている スモールミラーシリーズとアンドレアスのシェルフ彫刻 フラットはアンドレアスとサビーネの作品で飾られている アンドレアスのスモールコンテンポラリーテーブルとビンテージクラシック サビーネ・デネルによる写真 ジャンカルロ・マッティオーリのビンテージホワイトネッソ デスクランプ アルテミデによるBフラットソファ アンドレアス・ベルリンのBフラットソファアンドレアス・ベルリンのBフラットソファには、妻が作ったコラージュやヴィンテージのデザインが施されている アンドレアスの明るいリビングルームには、ヴィンテージのクラシックな家具や蚤の市で見つけた作品が置かれている 子供のおもちゃでボヘミアンな雰囲気を演出したヴィンテージのデコレーション シェーネベルグのアンドレアスのリビングルーム「ベルリンは特に寛容な街です...」。アンドレアス・ベルリンは、妻でマルチメディアアーティストのサビーネ・デーネルと暮らす、ミニマルで多彩なスタジオアパートのリビングルームで、私たちと一緒に話をしました。"多様な民族と文化 "は、とても刺激的です。すべての文化がユニークであるだけでなく、人間もユニークです。通りを一本入ると、まるで別世界が広がっているように感じることがあります。ベルリンは、経済的な側面であまり変化しないようにしなければなりません。魂を売ってはいけない。アンドレアスさんは、バイエルン州の小さな町ヴァイセンブルグの出身ですが、この町が大好きで、その名前をとって「ヴァイセンブルグ」と名付けました。「友人がベルリンという名字の人を知っていると言っていたんです」。"憧れの存在 "だと思ったからです。自分の感覚に従ったので、後悔はしていません。そのおかげで、いいことが起きています。ヴィンテージとコンテンポラリーを融合させたアンドレアスの作品のように、ベルリンという都市は、並外れた歴史と市民性が融合し、古いものと新しいものを結びつけているのです。アンドレアス氏が指摘したように、この合流は、それぞれの地域が複雑で多文化的な小宇宙を持っていることに直接的に表れているのです。プレンツラウアー・ベルクやシャルロッテンブルクの洗練されたカフェは、落書きで覆われたノイケルンやクロイツベルクの通りやオープンエアのクラブを引き立てます。そして、誰でも歓迎します。「ベルリンには、さまざまなコントラストがありますが、そこに住む人たちは平和に共存しています」とアンドレアスは言います。アンドレアスとサビーネは、2006年にベルリンに移住した。世界のどこにでも移住できる自由があったにもかかわらず、彼らはベルリンを選びました。この首都が、二人のクリエイティブなキャリアを築くための実りある拠点になると信じていたからです。ベルリンは、芸術の完全な自由を育みながら、地域ごとに小さなコミュニティを形成している場所として知られています。それに、ここから他のヨーロッパ諸国へも簡単に行くことができるんです。2013年に双子が誕生したことで、アンドレアスは自分のデザインキャリアに大きな変化を感じました</w:t>
      </w:r>
    </w:p>
    <w:p>
      <w:r>
        <w:rPr>
          <w:b/>
          <w:color w:val="FF0000"/>
        </w:rPr>
        <w:t xml:space="preserve">イド1</w:t>
      </w:r>
    </w:p>
    <w:p>
      <w:r>
        <w:rPr>
          <w:b w:val="0"/>
        </w:rPr>
        <w:t xml:space="preserve">CPD: FAQ メンタルヘルスサービスへのアクセス 保健サービスへのアクセス、特に評価や治療にかかる時間を短縮した質の高い保健サービスへのアクセスは、カナダ国民と政府にとって重要な健康問題です。中でも、メンタルヘルスサービスへのアクセスや、それを提供する医療従事者については、焦点が当てられていないのが現状です。この問題を世間や政府の注意を喚起することは、CPAの重要な優先事項です。CPAは、サービスへのアクセスや、学際的な医療チームにおける心理士の役割に関連する問題に注意を喚起することに取り組んでいます。Access Forum: Mental Health Table[1]の報告書（2011年5月発行） このたび、Mental Health Table Forumの最終報告書『Which Doors Lead Where?メンタルヘルスサービスへのアクセスを改善する：カナダ人のメンタルヘルスに関する障壁、促進要因、機会[2]。[2] この報告書は、カナダの幅広い医療関係者による多大な努力の結果です。2010年10月、メンタルヘルス・テーブル・フォーラムは、医療従事者、政府関係者、メンタルヘルス消費者、および消費者とプロバイダーを代表する組織、その他のNGOを含む80人の代表者を迎えました。この会議の目的は、国内におけるメンタルヘルス・プロモーションとプライマリー・メンタルヘルス・ケアの提供を進める上での問題点と展望を探ることでした。医療サービスへのアクセスは、カナダ国民とあらゆるレベルの政府にとって重要な問題です。質の高いヘルスケアへのタイムリーなアクセス、および評価と治療のための待ち時間の短縮は、国内の医療政策決定者にとって最優先事項の一つであることは間違いないでしょう。具体的には、毎年カナダ人の5人に1人が罹患する不安やうつ病などの精神疾患や、人々が健康を維持し病気に対処する程度に影響を与える心理的要因に焦点を当てなければならないのです。この報告書は、カナダが精神保健サービスやサポートに資金を提供し、カナダ人が利用しやすくするにはどうすればよいか、ワーキンググループでの議論と参加代表者の提言をまとめたものです。必要なサービスやサポートへのアクセスを確保するための資金調達モデルの見直しと改善。メンタルヘルスケアの国家基準を確立し、メンタルヘルスサービスとサポートに関する待ち時間の基準を策定する。消費者ニーズに応え、効率と効果を促進するシステムを構築・維持する。関連するすべてのセクターのステークホルダーとの組織、統合、協働を改善する。意思決定の場に消費者を参加させる。メンタルヘルスに関する知識を深め、偏見を減らすことにより、メンタルヘルス問題の促進、予防、早期発見を改善する。協力的な実践を促進するシステムの中で、協力的に働き、人々のニーズに応えることができる医療従事者を育成する。メンタルヘルス治療へのアクセスを改善し、公平性を実現するための法改正を提唱する。本レポートは、今日のカナダのメンタルヘルス・コミュニティが直面する機会と課題について、包括的な概観を提供しています。今後2年間に行われる連邦・州間の医療移転の取り決めの更新に伴い、今こそメンタルヘルスをヘルスケアの議論の中心に据えるべき時です。この報告書とその提言は、この国には精神的な問題を抱えながらも、アクセス可能で安価なサービスや支援がひどく不足している人々が何百万人もいることを認識し、医療に関する議論を促進することができます。研究戦略の主な目的は以下の通りです。</w:t>
      </w:r>
    </w:p>
    <w:p>
      <w:r>
        <w:rPr>
          <w:b/>
          <w:color w:val="FF0000"/>
        </w:rPr>
        <w:t xml:space="preserve">イド2</w:t>
      </w:r>
    </w:p>
    <w:p>
      <w:r>
        <w:rPr>
          <w:b w:val="0"/>
        </w:rPr>
        <w:t xml:space="preserve">レトロ2015】今年の地球の朗報 RETROSPECTIVE いや、地球はダメになってない...。正直に言うと、地球はベストな状態にはないのです。地球温暖化、種の絶滅、大気汚染は、かつてないほど深刻な状況です。しかし、2015年は、地球にとって希望を与える良いニュースが散見されました。COP21での「パリ協定」 これは今年のビッグニュースであることは言うまでもありません。世界の平均気温を2℃、あるいは可能なら1.5℃に抑えることが目標です。遅かれ早かれ、です。COP21の数週間前、ニコラ・ユロはYouTuberが作った動画で「インターネットをブレイク」させた。気候変動会議で合意に至るよう指導者に圧力をかけることを目的とした「Dare」署名は、60万人以上を集めています。CO2と石油が減り、木が増え、地球にお金が入る 12月に発表された調査によると、2015年は経済成長が続く中で、世界のCO2排出量が初めて減少する年になる見込みです。化石燃料の燃焼による排出量は2015年に約0.6％減少すると予想されています。化石燃料からクリーンエネルギーへの転換の象徴として、オバマ米大統領は、カナダのタールサンドから米国に1,900kmの石油を運ぶ予定だったキーストーン・パイプライン計画を中止した。この世界的な動員は、世界最大の象牙消費国である中国でも同様に行われました。北京では、密猟との戦いを示すために660キロの象牙が破壊されました。アフリカでは、ゾウだけでなく、木材の開発や都市化によって森林がかじられ、大気中の炭素を捕捉する重要な能力を失いつつあるのです。COP21で開始されたイニシアチブでは、2030年までに10カ国で1億ヘクタールの森林を回復させることになっています。俳優のレオナルド・ディ・カプリオは、エコロジーを説き、その魅力（そして何よりもその人脈）を大義のために使い続けている。彼は昨年7月、サントロペで、地球最後の野生地域を保護するために4千万ドルの募金を集めた。頑張っている動物たち 中国ではジャイアントパンダが10年前より17％多い1,864頭と個体数が増えただけでなく、発見されたり絶滅の危機から救われたりした動物種もいます。ヒマラヤのくしゃみ猿、エクアドルの変身カエル、ガラパゴスのゾウガメなど、動物界に新参者が登場。1941年に姿を消した希少な鳥がビルマでカムバックし、リオの森を去ってから100年ぶりにホエザルが戻り、ライオンが20年ぶりにガボンを歩き回るなど、2015年は幸運にも勝利のカムバックを果たした動物もいます。ピンク色の本の中には、春にスマトラサイの女性が出産し、絶滅の危機に瀕しているこの種の回復に貢献することが期待されるという、あまりにもかわいらしい、勇気づけられる出産がいくつも紹介されています。身近なところでは、ピレネー山脈で100年ぶりにアイベックスが誕生し、パリ近郊のヴァンセンヌ動物園では春に生まれた3頭のライオンの子供がパリっ子を熱狂させた。私たちの地域には才能がある フランスの各地域で、環境に対する取り組みが始まっています。レンヌでは、プールの水を回収して道路を清掃しています。2016年3月までに、ブルターニュ沿岸のPaimpol-Bréhatに世界初の潮流発電パークが建設される可能性があります。</w:t>
      </w:r>
    </w:p>
    <w:p>
      <w:r>
        <w:rPr>
          <w:b/>
          <w:color w:val="FF0000"/>
        </w:rPr>
        <w:t xml:space="preserve">イド3</w:t>
      </w:r>
    </w:p>
    <w:p>
      <w:r>
        <w:rPr>
          <w:b w:val="0"/>
        </w:rPr>
        <w:t xml:space="preserve">2013年は火の洗礼、その後、ポストカードでフランス巡り（2014年）、ツイートでアーカイブス連載（2015年）、家族写真、アニメーションGIF付き（2016年）、家系図の便利なフリーツール・ソフト（2017年）、最後に国立公文書館の家系調査方法（2018年）と続きました。昨年はワルツを躊躇していた2019年ヴィンテージは、息子Rのもう一つの祖先に捧げます。</w:t>
      </w:r>
    </w:p>
    <w:p>
      <w:r>
        <w:rPr>
          <w:b/>
          <w:color w:val="FF0000"/>
        </w:rPr>
        <w:t xml:space="preserve">イド4</w:t>
      </w:r>
    </w:p>
    <w:p>
      <w:r>
        <w:rPr>
          <w:b w:val="0"/>
        </w:rPr>
        <w:t xml:space="preserve">[Re: Penner v. Niagara (Police Services Board)] Ontario Court of Appeal, Laskin, Moldaver and R.P. Armstrong JJ.Armstrong 2010年9月27日 判例・命令 - 復帰判決 - 問題禁反言 - 原告は2人の警察官に対して警察サービス法に基づく訴状を提出した。は、彼の逮捕が違法であり、逮捕中および逮捕後に警官が過剰な力を行使したと主張した。 -審理官は、原告は合法的に逮捕され、過剰な力は行使されていないと判断した。 -原告は、違法な逮捕を理由に警官に対して損害賠償請求民事訴訟を提起した。過剰な力の行使、恣意的な拘留、悪意のある起訴 - 争点禁反言はこれらの請求を禁止する - 争点禁反言の適用は不公平または不公正ではない。原告は、裁判中に騒ぎを起こしたとして逮捕されました。彼は、逮捕が違法であり、逮捕中および逮捕後に警官が過剰な力を行使したと主張し、警察サービス法、R.S.O. 1990, c. P.15に基づいて、逮捕した警官に対して苦情を提出しました。審理官は、申請者は合法的に逮捕され、過剰な力は使われていないと判断し、訴えを却下しました。申請者はこの決定を不服とし、オンタリオ州警察サービス市民委員会は、ヒアリングオフィサーの決定を大きく覆しました。しかし、連邦地裁は両役員による司法審査申請を認め、審理官の決定を復活させた。申請者は、2人の警官と警察庁に対して訴訟を起こしました。彼は特に、不法に逮捕され、過剰な力が彼に行使され、恣意的に拘留され、不当に起訴されたと主張した。被告は、民事訴訟規則（R.R.O. 1990, Reg. 194）の規則 21.01(1) に基づき、争点禁反言に基づき、請求項の陳述からこれらの申し立てを削除する申し立てを行ったが、成功した。申請者は控訴した。判決：本件控訴を棄却する。ヒアリングオフィサーの決定は最終決定であり、申請者はそれを支持したディビジョナルコートの決定に対してレビューを求めなかった。ヒアリングオフィサーの決定は、禁反言の目的のための司法判断でもあった。懲戒手続の当事者は、民事訴訟の当事者と同じであった。警察法第69条第3項により、今回のように一般市民から苦情があった場合、苦情者は懲戒査問の当事者となる。第69条3項がそれ自体、争点禁反言の目的である当事者の同一性の要件を満たすのに十分ではないと仮定しても、懲戒手続きに原告が積極的に参加していることは、その要件が満たされていることを証明している。違法な逮捕と過剰な力の行使の問題は、懲戒処分の手続きで決定されました。被告は、イシューエストッペルの3つの条件をすべて満たしている。</w:t>
      </w:r>
    </w:p>
    <w:p>
      <w:r>
        <w:rPr>
          <w:b/>
          <w:color w:val="FF0000"/>
        </w:rPr>
        <w:t xml:space="preserve">アイディーファイブ</w:t>
      </w:r>
    </w:p>
    <w:p>
      <w:r>
        <w:rPr>
          <w:b w:val="0"/>
        </w:rPr>
        <w:t xml:space="preserve">2019年6月26日Trèbes Tout Terrain in Sidobre はコメントを受け付けていません。 Trèbes Tout Terrainのマウンテンバイカーが、毎年恒例のタルン地方での遠征に参加しました。ムーラン・デ・シッテルのレセプションセンターに立ち寄る、シドーブルの田園地帯にある新しい目的地です。若いライダーは3日間で140kmを走り、年長者はさらに20kmを走った。シーズンの最後には、モンターニュ・ノワールのトレイルに出かけていきます。( photo l'indépendant) 28 January 2019Trèbes Tout Terrainからのニュースへのコメントは終了しました 2つのハイライトが私たちトレブ・マウンテンバイカーの人生を飾りました。 Trèbes Tout Terrainのトップとして最後の任務を発表した会長ジャンマルク・ラフォンの周りで、一方では年次総会、そして協会の財政に貢献する抽選会にクラブの生命力が動員されたのです。2018年10月15日以降、数週間のスローレーンを経て、クラブは本格的に活動を再開しました。2019年は、200人以上の参加者を集めた第1回「ロンド・デ・ブリーク」がリニューアルされ、昇天祭の週末に4日間のレイドが予定されており、海での週末で気持ちよくシーズンを締めくくる予定です。Jean Marc Laffont周辺...副会長Stéphane Pinto、秘書Patrice Teysseiresと副会長Éric Brenas、会計Arnaud Barbierandと副会長Alain Dambrine.Photos l'Indépendant September 29, 2018Comments closed on Trébes Tout Terrain still on the roads UFOLEP付属マウンテンバイクスクール、トレブ・トウト・テレインは毎週3B市内周辺道路での遠出を復活させました。父親と娘、母親と少年...といったように、多世代が一緒に活動することを大切にする会の一つです。十数名の有資格のインストラクターとガイドのチームが、いくつかのグループに分かれて若者たちを監督しています。クラブには、各人のレベルや持久力に合わせ、長短のサーキットで構成された独自のセクションがあります。また、来年は、トラウスで開催されるテレソンにマウンテンバイカーが大勢参加するなど、スポーツイベントへの参加や取り組みが注目されるでしょう。シーズン中、社長のジャン・マルク・ラフォンを中心とするボランティアは、ガレットを分け合うなど、和やかな時間を演出することも心得ている。昨年5月にクラブが始めたロンド・デ・ブリークは、約200人の参加者を得て大成功を収めましたが、今後も必ず開催されるでしょう。詳しくは、土曜日の午後1時30分に、町の中心部にある旧小学校の中庭にあるチームの敷地でお会いするか、電話06 10 86 53 55でお問い合わせください。地元のマウンテンバイククラブTrèbes tout terrainが始めたRonde des bourriquesの第1回目は、大成功を収めました。ルスティーク、ブイヨナック、ロール＝ミネルヴォアのブドウ畑と松林の中を走る25kmと50kmの2つのコースには、200人のマウンテンバイク愛好家が参加しました。会員、保護者、友人たちは、主催者のために、さまざまな形で後方支援に協力してくれました。8時からの自由行動で、参加者はこの第1回目の充実したロンドを存分に楽しんだ。帰国後、社長のJean-Marc Lafonとそのチームに喜びを伝えた。最長のサーキットに参加した参加者は75名。若い人たちのために、クラブはガイドと一緒にグループをつくり、最長距離のサーキットを走らせた。</w:t>
      </w:r>
    </w:p>
    <w:p>
      <w:r>
        <w:rPr>
          <w:b/>
          <w:color w:val="FF0000"/>
        </w:rPr>
        <w:t xml:space="preserve">イド6</w:t>
      </w:r>
    </w:p>
    <w:p>
      <w:r>
        <w:rPr>
          <w:b w:val="0"/>
        </w:rPr>
        <w:t xml:space="preserve">Florangeファイルの彼の管理によって攻撃、首相ジャン=マルクAyraultはJournal du Dimancheの列で答える： "私は仮定し、私はフランスに嘘をつかない" 時間のために喚起国有化について、彼は断言： "それは長いプロセスと法的障害で縞模様です"、詳細ジャン=マルクAyrault、そのような操作を強調する前に "は少なくとも10億ユーロを要するだろう "と。産業界や雇用の観点からの仮定の結果に多額の資金を投入することは、私たちが選んだ選択ではありません」。彼にとって、計画された社会計画を回避することは「非常に重要」なことであった。「退職者も出るだろうし、現場での配置転換もあるだろう。しかし、高炉の従業員630人を含む2,800人の従業員は余剰人員になることはない」と述べた。写真を見ての反応ですが、彼が首相になったようには見えません。彼が来たとき、財源は問題なかった...彼が去った後、うーん...でも何も言えない...彼は完璧だった...。とにかく、右でも左でも（極端なものも含めて）同じ戦いです。彼らは権力を欲していますが、フランスを助けるためではなく、ただ自分の友人を助けるため...そして自分たちの収入を確保するため...です。imoen79さんへ。最後の左翼政権はジョスパンだったが、私の記憶では、彼はフランスを経済的にも社会的にも良い状態にした。確かに、10年間の右翼支配の前には、14年間の左翼支配がなかったので、そのまま壁に突き当たる覚悟が必要ですが......。ショートメモリー...フランス人の記憶力は短いと言われるように、10年間、壁際で終わる権利を持ちながら、いまだに後悔している人がいるのです</w:t>
      </w:r>
    </w:p>
    <w:p>
      <w:r>
        <w:rPr>
          <w:b/>
          <w:color w:val="FF0000"/>
        </w:rPr>
        <w:t xml:space="preserve">イドセブン</w:t>
      </w:r>
    </w:p>
    <w:p>
      <w:r>
        <w:rPr>
          <w:b w:val="0"/>
        </w:rPr>
        <w:t xml:space="preserve">The Boy in the Striped Pajamas News 小説『The Boy in the Striped Pajamas』は2009年8月27日（木）にガリマール・ジュネス社から以下のISBN番号で出版されました：2070623971著者はジョン・ボイン。以下、簡単な概要と表紙を大判で掲載しています。概要 難しいが説得力のあるテーマを扱った、忘れがたい力強い小説である。縞模様のパジャマを着た少年を、あなたはずっと覚えていることでしょう。本書の要約はここでは紹介しません。</w:t>
      </w:r>
    </w:p>
    <w:p>
      <w:r>
        <w:rPr>
          <w:b/>
          <w:color w:val="FF0000"/>
        </w:rPr>
        <w:t xml:space="preserve">アイディーエイト</w:t>
      </w:r>
    </w:p>
    <w:p>
      <w:r>
        <w:rPr>
          <w:b w:val="0"/>
        </w:rPr>
        <w:t xml:space="preserve">2012年シーズン、オーストリアで開催される世界選手権への前哨戦。コロンビアのボゴタで開催されたパナメリカン・マウンテンバイク選手権の写真をいくつかご紹介しましょう。標高2600mにあるため、楽に呼吸ができるのです!これまでのところ、組織は非常に良好で、食事も宿泊施設も充実しており、輸送もほぼ時間通りに行われます。コースは非常に厳しく、すべて上り坂で非常に急な坂、そして下り坂ではあまり差がつかないだろう。レースは明日で、カナダからは4カテゴリー12名の選手が参加します。4月1日から3日までコロンビアのボゴタで開催される次回のパンアメリカンマウンテンバイク選手権大会の会場の様子を動画でご紹介します。高所、壮大な風景、温暖な気候、そして多くの雨が予定されています。アメリカ中から集まった最高のマウンテンバイカーたちが、同じバス、同じカフェテリア、同じホテルで過ごし、スペイン語を話せる幸運な人たちは、貴重な文化交流ができる、このユニークな大会の体験を楽しみにしています。私にとっては、18カ国目、そして4回目のパンアメリカン選手権となります。Hasta pronto amigos!今年最初のコンペティションを前にしたトレーニングセッションから、興味深いグラフを2つ紹介しよう。トレーニングは3x5x1minで、各反復の間に2分の休憩を挟むというものでした。私はこの種のトレーニングを分析するのが好きで、各エフォートにおける心拍数の一貫性を調べます。最初のセットで心拍数が高すぎた場合、通常2セット目、3セット目で報われます。このトレーニングは、サンタモニカ山系にあるマルホランドというお気に入りの峠で、合計3時間半のトレーニングを行いました。次のグラフは、ボネリで開催された今年最初のコンペティションウィークエンドのショートトラックでのもので、実はこの週末は3回目のイベントだったのである。ですから、疲労した状態で心拍数を最大まで上げ、一定の努力を提供できているかどうかが、このグラフの見どころです。20分間のイベントを全力疾走でやり遂げ、課題をクリアした。レース中に心拍数が少し上がったことで、レース中のドラフティングが減り、それが良い方向に向かったので、スタート時の10位からゴール時の3位まで順位を上げるために、自分から動く必要があったのです。ショートトラックのコツがわかってきた。昨年はスタート位置の関係でフォンタナで苦戦した。この大会は、シクロクロスやカデットの頃を思い出させます。レースはとても激しく、短く、自分のスピードを鍛えることができ、ワールドカップに向けてとてもポジティブな大会です。2ヶ月弱のトレーニングキャンプと大会の旅は、2週間後のボゴタでのパンアメリカン選手権で終わりを迎えます。ごあいさつカリフォルニア州ボネリ、Raph US Pro XCT #1。自分の身体と新しいバイクのための最初の決定的なテスト。この週末は、北米で今シーズン初のUCIレースが開催されました。カリフォルニア州サン・ディマスにあるボネリパークで、2011年シーズンの最初のテストを行いました。半年以上、マウンテンバイクの大会に出ずにトレーニングを続けていると、誰しも自分の体力レベルに疑問符がつくものです。最初のスタートループと、その後の7周。ここは上り坂で、集中していた。第2種目は、最速のライダーが6分強で競い合うスーパーD。初めて経験したスーパー</w:t>
      </w:r>
    </w:p>
    <w:p>
      <w:r>
        <w:rPr>
          <w:b/>
          <w:color w:val="FF0000"/>
        </w:rPr>
        <w:t xml:space="preserve">イドナイン</w:t>
      </w:r>
    </w:p>
    <w:p>
      <w:r>
        <w:rPr>
          <w:b w:val="0"/>
        </w:rPr>
        <w:t xml:space="preserve">ANTWERP 2011 その他の写真は「メディア - 写真」をご覧ください。 ベルギーのアントワープにある「Brotherhood of Square Dance」クラブは、20周年を迎えましたこの機会に、クラブは何か特別なことをしようと思っています。だから、この機会に、ちょっと遠くても参加することです。参加するのは11のラッキーブーツです。ドミニクとジャンヌは金曜日に、MS/MS/Plusの夕べで偵察に行きました。他の9人は土曜日の朝7時30分にボンネルとフォルジュ・レ・バンを出発し、11時45分頃にスペシャルステージの舞台となるコンチチに到着する。近くの広場でピクニックをするにはちょうどいい時間だ。受付を済ませ、お金を払い、バッジ（初めて行く人用）と、バッジにかけるための「1992 - 20th anniversary - 2011」という金色のバーをもらいに行く。13時30分からは、長時間のダンスの時間ですメインストリーム、プラス入門、プラス、A1入門、A1、A2（ラウンドダンス、コントラダンスもあり）と、誰でも楽しめる内容になっています。コーラーは、Thorsten Geppert（ドイツ）とNasser Shukayr（アメリカ）の2人が交互に2つの部屋に入ります。16時15分ごろにおやつ休憩があり、フリードリンクとケーキを食べます。先日亡くなられたケニー・リースさんを偲び、1分間の黙祷を捧げます。午後7時45分、大行進は、女性は美しいロングドレス、男性はフロックコートを着た「オールドタイム」姿の2組のダンサーによって先導されます。その後、22時30分までダンスが再開されますもう我慢できない!頑張ったご褒美に、ブランデーの小瓶をプレゼント！？それをイサリクは急いで味わった。ドミニク、クローディ、イサリクの3人は、ホテルに戻ることにした。他の人たちも楽しそうにビュッフェに参加しています。バラエティに富んだ素敵なビュッフェで、最後は大きなバースデーケーキで締めくくりました。4km先のホテル「le Bristol Internationnal」に戻るのは深夜0時半頃、激流にもまれながらである。ベルギーの大都市はカーフリーデーなので、朝はトラムでダンス会場まで移動。高さ75メートルのドームの下、駅の最も古い部分で踊るのです。壮大ですねー。一瞬立ち止まって写真を撮る旅行者の前で、5マス分進化しているのです。今朝は、ラッキーブーツが唯一のフランス人ダンサーで、ダンサーの4分の1を占めています。午前11時から午後2時まで、ナセルとアンリ（同胞団の呼びかけ人）が交代でメインストリームを担当する。さらに、ケーキと駅を象徴する特製ダングルをプレゼント。帰る前に、ダンサーに頼んで、4、5年前にパーティーでボンネルを訪れたことをとてもよく覚えているナセルと私たちのグループの写真を撮ってもらうことにしました。駅前広場で必殺のビールを飲み、トラムで帰る。残ったピクニックを公共の庭で済ませ、雨が降り始めた16時半ごろに出発する。ボンヌールからの2台は21時に到着。フォルジュ・レ・バンからの車が到着したのは、午後10時15分でした(運が悪かった！）最初の事故で高速道路を離れざるを得なかったのだ。2枚目はかなり遅れました）。今年もダンス、遊び、友情にあふれた素晴らしい週末となりました。</w:t>
      </w:r>
    </w:p>
    <w:p>
      <w:r>
        <w:rPr>
          <w:b/>
          <w:color w:val="FF0000"/>
        </w:rPr>
        <w:t xml:space="preserve">イドテン</w:t>
      </w:r>
    </w:p>
    <w:p>
      <w:r>
        <w:rPr>
          <w:b w:val="0"/>
        </w:rPr>
        <w:t xml:space="preserve">略歴：その4年前、ボブスレーに出会って数ヵ月後、セルジュ・デプレの操縦するカナダ-2クルーの一員として2人乗り、4人乗りのボブスレー競技に参加した。ビセットさんは2005年11月、ボブスレーに初出場した。2006年1月、ドイツ・ケーニヒスゼーでワールドカップデビューを果たした。ビセット氏は、オリンピック出場の合間に、パイロットのピエール・ルイダース氏と共に競技に参加しました。2人乗り、4人乗りのボブスレーでワールドカップのメダルを獲得し、2007年の世界選手権では4人乗りで銀メダルを獲得している。2010年2月にオリンピックで銅メダルを獲得した後、ビセット選手は2011年1月まで競技から遠ざかっていました。ワールドカップ1大会のみで、2011年世界選手権では4人乗りボブスレーで6位入賞を果たした。ビセットはその後2シーズン、競技から引退した。経歴ハイライト 2010年オリンピック銅メダリスト（リンドン・ラッシュ、ラセルズ・ブラウン、クリス・ルビアンとの4人乗りボブスレー）2007年世界選手権銀メダリスト（4人乗りボブスレー）。選手について アルバータ大学でフットボール（ハーフバック）を担当。陸上競技部にも所属し、60mを走った。2005年11月、アルバータ大学ゴールデンベアーズがCISプレーオフで敗退した4日後に、ヨーロッパカップの育成チームに参加した。</w:t>
      </w:r>
    </w:p>
    <w:p>
      <w:r>
        <w:rPr>
          <w:b/>
          <w:color w:val="FF0000"/>
        </w:rPr>
        <w:t xml:space="preserve">アイディーイレブン</w:t>
      </w:r>
    </w:p>
    <w:p>
      <w:r>
        <w:rPr>
          <w:b w:val="0"/>
        </w:rPr>
        <w:t xml:space="preserve">スニペット：第8週目の試合 今シーズンもスニペットが登場します。結果が出れば追加される今週の全試合をご覧いただけますので、遠慮なく記事をチェックしに来てください。凡例：-c＝ラン、r＝レセプション、t＝タッチ（ラン＋レセプション）、y＝ヤード。- kr＝キックリターン、pr＝パントリターン。- fbl＝ファンブルロスト。- tck＝タックル、TFL＝ロスタックル。- sk＝サック、QBH＝QBヒット、prs＝プレッシャー（サック＋QBヒット）。- FF＝フォースファンブル、FR＝ファンブルリカバー、PD＝パスディフェンス。注：スニペットはESPNデータに基づいています（c）。概要 シアトル・シーホークス@アトランタ・ファルコンズ タンパベイ・バッカニアーズ@テネシー・タイタンズ フィラデルフィア・イーグルス@バッファロー・ビルズ カロリーナ・パンサーズ@サンフランシスコ49ers クリーブランド・ブラウンズ@ニューイングランド・ペイトリオッツ｜3｜｜8：33｜MIN｜FG｜ダン・ベイリー 27y｜｜6｜16｜4｜10．36|MIN||FG|Dan Bailey, 40y||9-19| レッズは最近、約2分30秒かかる速いペースのゲームのスペシャリストだが、また負けた：特にサードダウン（2/7）とレッドゾーン（0/2）で、仕事をしたミネソタディフェンスのせいだ（トータルヤード216ヤードの）。パスラッシュ（サック4回＋QBヒット6回）とケース・キーナム（12/16、130y＋1fbl）のケガは役に立たず、ドウェイン・ハスキンズ（3/5、33y、1INT）はまだ準備が整っていないようです。エイドリアン・ピーターソン（16t/103y）は、元チームとの対戦で自分のプレーをしたが、奇跡を起こすには自力では無理があった。ヴァイクスはレッドゾーンのエアポケット（1/4）やプロテクションの問題（サック3回＋QBヒット4回）など、オフェンス面では完璧とは程遠い状態でしたが、勝つには十分な結果を残しました。ダルビン・クック（28t/171y/1TD）とアレクサンダー・マティソン（15t/64y）のデュオは、占有時間（36分36秒）に浸る大活躍でした。カーク・カズンズ（23/26, 285y）はアダム・シーレンを欠かさず、特に回復する前にファンブルで悪いスタートを切ったステフォンディグス（7r/143y + 1fbl）のおかげで得点を完成させてくれました。一度も罰せられなかったが、19点というのは少し低いように見える。ワシントン戦でこれなら、強いチームには警戒しなければならないだろう。シアトル・シーホークス27＠20アトランタ・ファルコンズ｜3||3:25||ATL||FG|マット・ブライアント、47y|24-11|｜4||3：08|ATL|TD|オースティン・フーパー、1yキャッチ（2ptなし）｜|27-17｜｜4|1:17||ATL||FG||Matt Bryant, 37y||27-20| 1stMTをグラウンドゲーム（33c/151y/1TD）で完全に支配し、Russell Wilson（14/20, 182y, 2TD） - Tyler Lockett（6r/100y）コンビでパスゲームを盛り上げ、DK Metcalf（3r/13y/2TD) にタイミングよく出てもらったホークスも（予想通り）少し怖気づいたようです。そして、2回目のMTでファルコンズが目を覚まし、背後に流れを変えたのは...マット・シャウブ（39/52, 460y, 1TD, 1INT + 1fbl）の素晴らしい試合、2015年から試合に出場していないバックアップが、シアトル史上相手QBによる最多トータルヤードを叩き出したところでした。ジュリオ・ジョーンズ（10r/152y）はショーを行ったが、アトランタはレッドゾーン（1/3）とFGの効率が悪く、マット・ブライアンの2つのミスで代償を払うことになった。</w:t>
      </w:r>
    </w:p>
    <w:p>
      <w:r>
        <w:rPr>
          <w:b/>
          <w:color w:val="FF0000"/>
        </w:rPr>
        <w:t xml:space="preserve">イド12</w:t>
      </w:r>
    </w:p>
    <w:p>
      <w:r>
        <w:rPr>
          <w:b w:val="0"/>
        </w:rPr>
        <w:t xml:space="preserve">Basilique du Sacré-Coeur de Montmartre モンマルトルの聖心のバシリカ。ガリアのドルイド教、マルスとマーキュリーを祀ったローマ教皇庁、12世紀にルイ6世とサヴォワ家のアデライド夫人がモンマルトル王立修道院の近くに再建したパリで最も古いサンピエール教会、そして19世紀末に建てられた聖心像など、モンマルトルは黎明期から信仰の場でした。今日もこの祈りの場は、「神は存在する！」という伝統に忠実であり続けています。ガリアのドルイド教、マルスとマーキュリーを祭ったローマ教皇の神殿、12世紀にルイ6世とサヴォワ家のアデライド夫人がモンマルトル王立修道院の近くに再建したパリで最も古いサンピエール教会など、モンマルトルは夜明け前から信仰の場だったのです。今日もこの祈りの場は、「神は存在する！」という伝統に忠実であり続けています。バシリカの地下聖堂 奇跡のメダルの聖母礼拝堂 奇跡のメダルの聖母礼拝堂は、世界中から多くの信者が集まり、瞑想し、聖母マリアの保護を求める重要な祈りと巡礼の場となっています。聖カタリナ・ラブーレ 1830年7月18日、愛する聖ヴィンセントの祝日の前夜、カトリーヌは、聖母を見たいという大きな願いがついに叶うように、愛に溢れるその心を見た聖母に目を向けます。夜11時半になると、自分の名前を呼ぶ声がする。聖母があなたを待っています」。カトリーヌは服を着て、「行く先々に光線を運んで」その子の後を追いました。聖堂に到着したカトリーヌは、聖アンナの絵の下の聖歌隊席（現在、聖ヨセフ像が立っている場所）に置かれた司祭の椅子の近くで立ち止まった。そして、「絹のドレスのざわめきのような音」が聞こえてくる。彼女の小さな案内には、「ここに聖母がいます」と書かれている。しかし、子供はもっと大きな声で「ここに聖母がいる」と繰り返すのです。カトリーヌは肘掛け椅子に座る聖母の足元に飛び出し、神の母の膝の上に両手を置く。「私の人生で最も甘い瞬間がそこにありました。自分の気持ちを言い表すことは不可能でしょう。聖母は、私が告解者にどのように振る舞うべきか、その他多くのことを教えてくれました。"聖母は手で幕板が置かれている祭壇を指さし、「この祭壇の足元に来なさい」と言います。そこにある恵みは、自信と熱意をもって求めるすべての人に注がれる。"カトリーヌは、困難な任務の告知と、マリアの子息会設立の要請を受ける。これは1840年2月2日、アラデル神父によって実行された。ベッドの足元には不思議な子供がいて、「聖母があなたを待っていますよ」と誘う。 カテリーナは服を着て、「行く先々に光線を携えて」その子の後を追った。聖堂に到着したカトリーヌは、聖アンナの絵の下の聖歌隊席（現在、聖ヨセフ像が立っている場所）に置かれた司祭の椅子の近くで立ち止まった。そして、「絹のドレスのざわめきのような音」が聞こえてくる。彼女の小さな案内には、「ここに聖母がいます」と書かれている。しかし、その子はもっと大きな声で「ここに聖なるものがある」と繰り返す。</w:t>
      </w:r>
    </w:p>
    <w:p>
      <w:r>
        <w:rPr>
          <w:b/>
          <w:color w:val="FF0000"/>
        </w:rPr>
        <w:t xml:space="preserve">イド13</w:t>
      </w:r>
    </w:p>
    <w:p>
      <w:r>
        <w:rPr>
          <w:b w:val="0"/>
        </w:rPr>
        <w:t xml:space="preserve">プラネタリウムでは、星や惑星、銀河のバレエを鑑賞する聴覚障害者が、ショーの鑑賞とコメントの手話通訳を同時に楽しむことは困難である。確かに、星を鑑賞したいが、この場合は照明を消さなければならず、手話通訳者は人工的な夜の中に消えてしまう、あるいは、通訳者の説明に従って見たいが、照明をつけると天球の観察ができなくなる、などの問題がある。そんなジレンマを抱えたアメリカのブリガムヤング大学の研究者たちが、Google Glass（グーグルが開発した有名なメガネ）に手話通訳をつけるだけのプロジェクト「Sign-Glasses」を立ち上げたのです。研究チームは、コンピューターサイエンスのマイケル・ジョーンズ助教授を中心に、ろう者の学生を対象にしたユタ州のジャン・マシュー研究所と提携し、テストを開始しました。ジョーンズ教授が指摘するように、「ASL（アメリカ手話）に堪能なろう者のグループと提携できたことは、非常に大きな機会でした。これにより、ツール開発の多くのステップを迅速に進めることができただけでなく、彼らの期待をよりよく理解することができました。このように、当初は通常通り右下に見えていた通訳を視野の中心に移動させたのは、聴覚障害者が「通訳の姿を通して」プラネタリウムの番組を見たいとの説明を受けて、学生たちの勧めによるものだそうです。この技術革新は、当初はプラネタリウムをより身近なものにするために考案されましたが、このメガネを「ビデオガイド」として、博物館や展覧会の鑑賞など、他の用途にもすぐに利用できるようになるでしょう。また、より独創的な研究として、ジョージア工科大学と共同で行っている「手話メガネ」プロジェクトの新たなステージとして、ろう者の識字率向上のためのツール開発があります。このメガネのおかげで、本を読んでいる聴覚障害者が、知らない言葉の翻訳や定義を伝えるために通訳を登場させることができるのです。ポップアップ式の手話辞典のようなもの！聴覚障害者のために確保されたアメリカの大学、ギャローデット大学の学生はこれを利用することができる。フランスの会社がようやくこのGoogle Glassをフランス語手話（LSF）に対応させ、F/LSF通訳者が眼鏡の底に現れることを待っている間...のことだ。この発明のデモの様子。</w:t>
      </w:r>
    </w:p>
    <w:p>
      <w:r>
        <w:rPr>
          <w:b/>
          <w:color w:val="FF0000"/>
        </w:rPr>
        <w:t xml:space="preserve">イド14</w:t>
      </w:r>
    </w:p>
    <w:p>
      <w:r>
        <w:rPr>
          <w:b w:val="0"/>
        </w:rPr>
        <w:t xml:space="preserve">今日はタグの日です期限切れのものがいくつかあるので、リストを見て、キムさんのブログKimysmileで見つけたこれを引っ張り出してきました。だって、今はシリーズの話がすごく好きなんだもん（そういう時期もある...しばらくしたら、マクラメや編み物の話に切り替えるかもしれない）。そして、まだ触れていないシリーズを語ることができたからです。1.最初に観たシリーズ？前時代的な気もしますが、私が初めて全編（14シーズン、344話、ごめんなさい！）見た番組は「西海岸」でした。当時、この「ダラス」のスピンオフ作品が大好きで、ウィリアム・デベイン演じるグレッグ・サムナーのキャラクターが大好きでした。そして、あの素晴らしい80年代のヘアースタイルを見てください^^ 2.今、追いかけているシリーズは？ペニー・ドレッドフル、The 100（シーズン2が最高！）、ウォーキング・デッド、ヴァンパイア・ダイアリーズ、そして不動の人気を誇るスーパーナチュラルを追っています。3.好きなシリーズは？いろいろな番組が好きですが、私をすっかりキッコロ・トゥー・ボールのファンにしたのは「スーパーナチュラル」です。衰退しつつあるとはいえ（この記事を書いている時点で10シーズン）、私は長年にわたってウィンチェスター兄弟の冒険を楽しんできました。4.終わり方を後悔している番組？Heroes」と「Prison Break」は、良いキャストと2つの素晴らしいファーストシーズンで非常に良いスタートを切ったものの、すぐに駄目になり、カブの汁を吸って終わったシリーズの例です。残念・・・5．エンディングが好きな番組？How I Met Your Motherの一番最後が好きです。もし私が作家だったら、美しいロビンの窓の下でテッドと青い角笛を吹くシーンは、まさに私が想像したものでしょう。 6.お気に入りの男女のキャラクターは？私は「ウォーキング・デッド」のリック・グライムズの大ファンなんです。シリーズ当初から好きでしたが、シーズン2のラストで「これはもう民主主義ではない」と言った瞬間にファンになりました。私にとって、『How I Met Your Mother』のロビン・シェルバツキーは、美しくて、優秀で、自立していて、そして陽気な、理想的な女性像です。また、「The 100」のクラーク・グリフィンというキャラクターも好きです。私が少しも同情できないキャラクターがいるとすれば、『バトルスター・ギャラクティカ』のガイアス・バルターだ。間違いなく、銀河系で最も偽善的で利己的な男だろうBattlestar Galactica』でも『The 100』でも、女優のレカ・シャルマは、私の肌をよじらせるような憎たらしいキャラクターを演じるのが得意です。 8.お気に入りのカップルは？ヴァンパイア・ダイアリーズ』のエレナとデイモンは、私をすっかり虜にしてしまう。二人は美しく、一緒にいると温度が数度上がり、デイモンがエレナを見るときの表情は...（ため息）9.出演者の中でお気に入りの俳優は？シャーロック』のベネディクト・カンバーバッチと『ピーキー・ブラインダーズ』のシリアン・マーフィ、どちらを選ぶか迷ってしまいますが、どちらもその才能とカリスマ性で私を圧倒してくれました。10.テレビ番組で好きな女優は？ペニー・ドレッドフル」の第1シーズンを見終わったところですが、エヴァ・グリーンの演技には圧倒されました。善と悪がぶつかり合うヴァネッサ・アイヴスを演じ、時には息を呑むような（というか、本当に怖い）シーンを演じた。</w:t>
      </w:r>
    </w:p>
    <w:p>
      <w:r>
        <w:rPr>
          <w:b/>
          <w:color w:val="FF0000"/>
        </w:rPr>
        <w:t xml:space="preserve">イド15</w:t>
      </w:r>
    </w:p>
    <w:p>
      <w:r>
        <w:rPr>
          <w:b w:val="0"/>
        </w:rPr>
        <w:t xml:space="preserve">ディーラー検索 お近くのCatディーラーを見つけるのにお困りですか？当社のディーラー検索では、お近くのCatディーラーの最新情報をご提供しています。ご住所を入力し、お探しの機器の種類を選択するだけで、簡単にご利用いただけます。お探しの販売店名がすでにお分かりの場合は、販売店名を入力すると所在地一覧を表示することもできます。このアプリケーションにデータを入力して道案内を受けると、そのデータをGoogle LLCおよび/またはその関連会社に直接提供することになりますので、ご注意ください。同意する」をクリックするか、Google マップの機能を使用して道順を確認することにより、お客様は、Google マップの使用には、その時点で有効な追加の Google マップ/Google Earth 利用規約（https://developers.google.com/maps/terms-20180207#section_9_3）および Google プライバシー ポリシー（https://policies.google.com/privacy）が適用されることを認め、これに同意するものとします。</w:t>
      </w:r>
    </w:p>
    <w:p>
      <w:r>
        <w:rPr>
          <w:b/>
          <w:color w:val="FF0000"/>
        </w:rPr>
        <w:t xml:space="preserve">イド16</w:t>
      </w:r>
    </w:p>
    <w:p>
      <w:r>
        <w:rPr>
          <w:b w:val="0"/>
        </w:rPr>
        <w:t xml:space="preserve">私は訪問介護員ですが、マイレージの経費が出るかどうか知りたいです。 隔週で社用車を出しています。回答</w:t>
      </w:r>
    </w:p>
    <w:p>
      <w:r>
        <w:rPr>
          <w:b/>
          <w:color w:val="FF0000"/>
        </w:rPr>
        <w:t xml:space="preserve">イド17</w:t>
      </w:r>
    </w:p>
    <w:p>
      <w:r>
        <w:rPr>
          <w:b w:val="0"/>
        </w:rPr>
        <w:t xml:space="preserve">3月の住宅展示場 来場してください。ST BRIEUC：3月7日（土）、8日（日）、9日（月） GUINGAMP：3月21日（土）、22日（日） PLOERMEL：3月28日（土）、29日（日） モデル BELLE ÎLE 3ベッドルーム 121,522 ユーロより TJV 2019: Cre'actuel Côtes d'Armor 8位に登場 個々の家を創造する Cre'actuel あなたのプロジェクト、我々のコンセプトです。自分に合った家自分らしい家!理想の家とは、何よりも自分の願望や暮らし方、建築の好みに対応した家ですから、自分らしい家を一緒に設計していきましょう。プロジェクトのためのチーム 機関管理者、営業担当者、製図担当者、作業監督者、各現場の専門チームが、お客様の建設プロジェクトを効率よく、安心してフォローアップします。アドバイスとサポート お客様が求めるものはさまざまで、それぞれの家にあったものがあります。Cre'actuelのビルダーは、プロジェクトを通してお客様にアドバイスと伴走をすることをお約束します。Cre'actuel、あなたの身近な住宅メーカー ... Côtes d'Armor (22), Manche (50), Ille-et-Vilaine (35), Loire-Atlantique (44) の弊社代理店で弊社のチームに会ってみてください。Avranches支店 60 rue des Champs Jouaux 50300 St Martin des Champs 02 33 60 00 97 Dinan支店 43, lotissement La Grande Allée 22100 Taden 02 33 60 00 97 Yffiniac支店 ZA la Ferrère 22120 Yffiniac 02 33 60 00 97 Rennes支店 Rue du Bois de Soeuvres 35770 Vern-sur-Seiche 02 33 60 00 97 Nantes支店 16 bis avenue de la Praudière 44700 Orvault 02 33 60 00 97</w:t>
      </w:r>
    </w:p>
    <w:p>
      <w:r>
        <w:rPr>
          <w:b/>
          <w:color w:val="FF0000"/>
        </w:rPr>
        <w:t xml:space="preserve">アイディーエイト</w:t>
      </w:r>
    </w:p>
    <w:p>
      <w:r>
        <w:rPr>
          <w:b w:val="0"/>
        </w:rPr>
        <w:t xml:space="preserve">アラン・アゲドゥ - 彼の強さを受け取ってください 私たちは時として、現実とは異なる自分自身のビジョンを持つことがあります。しかし、神にはすべてが可能であり、信仰 ... 触れた心 使徒2：37「これを聞いたとき、彼らの心は非常に感動し、ペテロと... キリストの癒しの教え。神の癒しとは、聖霊が人間の体に働きかけ、苦しみを取り除き、回復させることです...感謝しよう 私たちの人生に神が働かれるとき、私たちはそれを証しして、感謝しなければなりません。確かに、神はすべてのことにおいて行為 ... "十人のらい病人がイエスに会いに来た、[...] そのうちの一人は、自分が癒されたのを見て、神を讃えつつ引き返した... イエスと十人のらい病人 "十人のらい病人がイエスに会いに来た、[...] そのうちの一人は、自分が癒されたのを見て、神を讃えつつ引き返 ... 2018年10月28日の礼拝での励まし言葉。The Healing of Ten Lepers www.egliseprotestantebethel.com/ www.ministerededelivranceetguerison.com/ KEEP HIS LOVE [FOR YOU] ON｜Stève Rivière Celebration on Saturday, October 3, 2020 CLICK ON THE "MORE" BELOW FOR MORE INFORMATION ▼▼▼STAY CONNECTED Think of yourself ... True Gratitude 今回の「インパクトライブ」放送でフランク アレクサンドルが、神に真の感謝の気持ちを表す大切さについて語っています。と... ミッション償還 この新しいショーで、フランクは、それがへの道を開くので、本当にあなたに興味を持つだろうメッセージを共有する... 日1）過去の日後.朗読 ヨシュア記 3章14～17節川の通路は、次の聖書の意味を持っている：それは構成されています... イエスを知る 10らい病人に会った後（ルカ17:11-19）、イエスと使徒はおそらく食べるために停止... リバイバルNTRODUCTION。多くの証言と様々な認識が、フランスのリバイバルという考えに集約されている。複数の... 読書2列王13：14-19。1) STAND UP TO ACT 大事な時にエリシャの前に現れたヨアシュ ... 感謝しよう 感謝 今週は、ある人の証しを紹介します。一人の経験は聖書の基準ではなく、意志である・・・教えてください・・・ "神は存在するのか？" "神は本当に存在するものすべてを創造したのか？"私の答えを聞きたいの？はい...信者の権威（1/2） - ジョイス・マイヤー - 神とともに成長する 文：セドリック・カステラ。放蕩息子の話（ルカ15, 11-24）に基づくナレーション。ルカ10-24 - 合成 私たちの聖書を読むシリーズを通してルカ本を再発見し、文学的概念を結ぶロジックを把握する... ジョナサンBersot牧師によってドラモンドビルのペンテコステ教会の説教。あなたはイエスを知っていますか？10人のハンセン病患者11から19 十人のらい病人 ルカはここで、エルサレムへのイエスの長い旅が、様々な遠足や仕事で中断されたり遅れたりしたことを新たに示している。(ルカ9:51、注）この時、主はサマリアとガリラヤの間を通り、西から東へ、ヨルダンとペレアの方へ行かれたのです。彼は、ペレアやサマリアを経由してエルサレムに行くという、通常の二つのルートのいずれでもなかったのだ。ルカは、ルカ9:51にすでに出てくるこの言葉によって、「自分自身、自分の側にいる彼」を示しているのです。このサマリアの記述は、イエスがたどった道を示すと同時に</w:t>
      </w:r>
    </w:p>
    <w:p>
      <w:r>
        <w:rPr>
          <w:b/>
          <w:color w:val="FF0000"/>
        </w:rPr>
        <w:t xml:space="preserve">イド19</w:t>
      </w:r>
    </w:p>
    <w:p>
      <w:r>
        <w:rPr>
          <w:b w:val="0"/>
        </w:rPr>
        <w:t xml:space="preserve">2020年版：9月18日～20日 1914年に設立されたSLAM（Syndicat national de la Librairie Ancienne et Moderne）は、世界で最も重要な希少本販売業者の団体の一つである。その使命は、古書の世界を一般の方々に知っていただくことです。古書、貴重書、自筆譜、版画、ポスター、古地図、写真などを鑑定、見積もり、鑑定、販売するにはどうしたらよいでしょうか。SLAMの書店員さんに相談してみてください。専門分野： 海洋 , 古書・希少本 16世紀から18世紀の古書、冊子、写本、工学、軍事海軍、歴史・一般、私掠船、探検、冒険、遠洋、航海、船上生活、難破船、牢獄、港と灯台、島と海岸線、釣りと海、ブルトン小説、歌と文学、年鑑と定期刊行物、図面と文書。[Read moreDownload Specialties: Navy , Antique and rare books 16世紀から18世紀にかけての古書、小冊子、原稿、工学、軍事海軍、歴史と一般教養、私掠船、探検、冒険、遠い国、航海、船上生活、難破船、牢獄と監獄、港と灯台、島と海岸線、釣りと海、ブルトン小説、歌と文学、年鑑と時代物、図面と文書。[もっと見るダウンロード 専門分野：科学技術 、 医学 、 哲学 、 オカルト科学 、 ゲーム 、 珍品 、 フリーメイソン 、 宗教</w:t>
      </w:r>
    </w:p>
    <w:p>
      <w:r>
        <w:rPr>
          <w:b/>
          <w:color w:val="FF0000"/>
        </w:rPr>
        <w:t xml:space="preserve">イド20</w:t>
      </w:r>
    </w:p>
    <w:p>
      <w:r>
        <w:rPr>
          <w:b w:val="0"/>
        </w:rPr>
        <w:t xml:space="preserve">皆さん、こんにちは。そして、私たちのウェブサイトへようこそ。ここでは、内務省のエージェントの利益を守り、彼らの労働条件を改善するために活動するチームの活動の一部をご覧いただくことができます。今日、私たちはこれまで以上に、提案に不可欠な力となっています。FPIPは警察官の組合としては最も古いものですから、戦闘的な行動を起こして、私たちに加わってください。ご遠慮なくお問い合わせください： sgfbnfpip@gmail.com David Portes</w:t>
      </w:r>
    </w:p>
    <w:p>
      <w:r>
        <w:rPr>
          <w:b/>
          <w:color w:val="FF0000"/>
        </w:rPr>
        <w:t xml:space="preserve">アイディー21</w:t>
      </w:r>
    </w:p>
    <w:p>
      <w:r>
        <w:rPr>
          <w:b w:val="0"/>
        </w:rPr>
        <w:t xml:space="preserve">Template:News : バージョンの違い 2021年1月16日の作業報告 What's day!まず、ローラーシャッターにちょっとしたトラブルが発生しました。先週のTIVの後、すべてのブロックを膨らませ、ジョッキーホイールのリギングを解除し、酸素サポートを仕上げ、新しいラダーを取り付け、修正する。まだ、ハシゴの溶接が残っているそうですが、それは次回のお楽しみということで、Davidは早々に帰宅しました。Emmanuelさんの自家製ビールを試飲させていただきましたが、そのポテンシャルの高さを知るには、少なくとももう一回の試飲が必要だと思います酸素ボトルの更新を管理してくれた会計係のFlorenceに感謝します。今年もTIV Covidの皆さんのおかげで、TIVのセッションはLisieuxのChristopheのところではなく、現地で行われることになりました。新しい組織で、各ペアがAからZまでのブロックをチェックすることになった。例年は、解体作業場があり、バルブのチェックがあるのだが、2021年方式の方が早いようだ。昼からは、約10年後のジャン・マックスの誕生日を祝って、アペリティフを飲みながらバーベキュー！？新しいラダーが届きました。多少の改造は想定内ですが、全体としてはメカに合っているようです。ダイビングの話をすることで、悲しい状況の中でも小さな希望を持つことができるのです。皆様、楽しい一日をありがとうございました。 2021年が皆様にとって良い年であり、たくさんのダイビングができることを社長はじめスタッフ一同お祈り申し上げます。2020年越冬 まずは朗報です。ポンプの焼き付きがなく、2ヶ月間停止していたエンジンも一発始動、トラクターも始動しました。アイドリング調整、ガソリンに含まれる製品、シリンダーに含まれる脱脂剤、新しいスパークプラグがあれば、越冬に必要なのはこれだけです。1月、2月は、まだTIVやトラクターの水漏れ、物置のレイアウトなど、いろいろと細かいことが残っているのですNouvelles de Normandie 10月17日の作業報告 Davidは先週行われたエンジンの作業の最終確認にやってきました。最初のプラスポイント、一発でエンジンがかかること、ブースターポンプが焼けていないこと、アイドリングの調整、ニュートラルポイントとアクセルケーブルの張りの確認、今日はここまでです。海上試運転は来週の土曜日に行われる予定です。David、Gilles、Brunoの10月10日の作業報告に感謝します。 今年はダイビングよりもメカニックに時間を割くことになりそうです。前向きに考えましょう、掃除、タンクを空にする、SP95を98に交換、ブースターポンプの目詰まりの終了 ?見てみよう。トラクターのギアボックスのオイルを交換、この色からして悪いアイデアではありません。ノノは、ボート側のコンプレッサーの整備に来た。専門家に確認したところ、インジェクターは良好、スパークプラグ、タービン、フィルターは新品であった。TWOバルブは調整済みで、あとはアイドリングの調整と、今週の土曜日は海況の関係で無理ですが、シーテストが残っています。9月28日から10月2日のレックウィークのレポートです。ボルム・レ・ミモザのaventure bleueでのレックダイブは、時に難しい海況でしたが、素晴らしいプログラムでした。水深45mのガビニエールでリハビリの初ダイブ、最深部では58mまで潜る予定です。ドナトール、ギリシャ、トーゴ、潜水艦ルビス、航空機ヘルキャットとウィルキャットの2機で、気温は14℃から30℃の間で推移します。</w:t>
      </w:r>
    </w:p>
    <w:p>
      <w:r>
        <w:rPr>
          <w:b/>
          <w:color w:val="FF0000"/>
        </w:rPr>
        <w:t xml:space="preserve">イド22</w:t>
      </w:r>
    </w:p>
    <w:p>
      <w:r>
        <w:rPr>
          <w:b w:val="0"/>
        </w:rPr>
        <w:t xml:space="preserve">Hello theeeere, how are you ? (コメントで答えてくれてもいいんです、本当に興味があります（でも、あまり幸せを送らないでください、私はまだ準備ができていません）) 今日、主の日に会いましょう（ええ、この記事は手間がかかるような気がしますが、あなたが習慣を失わないようにするためです）、not one, not two, but three TAGs !長くなることをお伝えしたほうがいいかもしれませんね。しかも、ちょっと暴走気味に。文句があるなら、Popcorn &amp; Gibberish、Sorbet-Kiwi、Plumes de luneに文句を言うことをお勧めします。結局のところ、彼らのせいですから、彼らは私にタグを付ける必要はありませんでした。早速ですが、全ての始まりとなった「I'm Popcorn and Gibberish」（アウトランダーの感想も支持します 😀 ♥）から始めましょう:- ブログの裏話は？私は偶然にBooktubeを発見し、友人のLilyのおかげで少し発見し、そして文学ブログの存在（まあ存在は知っていましたが、私は1805年に生まれていません、あなたが時々考えることに反して）とパフ（それはチョカピックを作る）を発見したのです。- ブロゴスフィアがあなたにもたらした最大の喜びは何ですか？素晴らしい人たちとの出会いや会話♥たくさんの新しいことにオープンになって、自分のできることに少し自信が持てるようになったこと（ほんの少しです、ふざけないでください）。- 好きな記事は何ですか？時期にもよりますが、一般的にはタグを書くのが楽しいですが、お気に入りの作品のレビューや、評価を書くのも好きです。また、一般的にはあまり面白くない記事ですが、美しい本を紹介するのが好きだった時期もありました。- あなたにとって、最大の欠点は何ですか？1つだけ？自信のなさは、他の多くの欠点（特に私のキャンティズム）の根底にあるものです。- 最後に観に行ったコンサートは？コンサートには行ったことがないのですが、フォローしている人たち（followという動詞から、まだ統合失調症ではありません、ご安心を（信じてもらえるかな））のInstagramのストーリーを見ると、Imagine dragonsを見に行ったとヨダレが出てきます、これはカウントされるのでしょうか。- 好きな映画3本を教えてください。長年にわたって多くの映画を愛してきたので難しい質問ですが、『ファイト・クラブ』、『バタフライ・エフェクト』、『パルプ・フィクション』でしょうか。私は10代の頃の映画や音楽にブロックがかかっているようで、新しいものを発見するのが難しく、今でもその頃のものがお気に入りです（精神分析する必要はありません。）- みんなが嫌いで、自分は好きな小説は？ （そう、その逆ならもっと簡単だった） 待って、すぐ戻るわ。そうですね。私の蔵書を徹底的に調べた結果、この問いには答えられない。ありがとうございます、さようなら。(ポップコーンにズルイと言われないように、アリソン・ジャーメインの『Midas's Breath』を挙げます。嫌いな人はいないと思いますが、私のレビューは、私が読んだいくつかのレビューよりもポジティブだと言っておきましょう） - オススメしないシリーズは何ですか？なぜダメなのか？簡単なことではありません。私は気に入らない番組があると、たいていそれに固執せず、すぐに頭から消えてしまいます...唯一、少し粘ってあきらめたのは「プリティ・リトル・ライアーズ」で、めちゃくちゃになってしまったからです。それなのに、私はこの番組が本当に好きで、少し怖い思いをさせられたけど。だから、渡さない。</w:t>
      </w:r>
    </w:p>
    <w:p>
      <w:r>
        <w:rPr>
          <w:b/>
          <w:color w:val="FF0000"/>
        </w:rPr>
        <w:t xml:space="preserve">イド23</w:t>
      </w:r>
    </w:p>
    <w:p>
      <w:r>
        <w:rPr>
          <w:b w:val="0"/>
        </w:rPr>
        <w:t xml:space="preserve">3年ほど前から、ヴィンテージのトレンドはまだ色あせていません。それなのに、流行は定期的に変わり、あっという間に消えてしまう。しかし、過去のものを現代に蘇らせることを選択し、予想を超える成功を収めている企業もあります。モノが長持ちし、生活に密着していた時代の懐かしさを利用して、消費者を誘惑する...このように、カシオは古いものを斬新にすることにかけては、先駆的な企業の一つであると言えるでしょう。過去に流行ったデザインに頼っているのです。近年では、マーティ・マクフライとドクが登場する映画「バック・トゥ・ザ・フューチャー」を参考にしたカリキュレーターウォッチを復活させた。そして、もうひとつの旧モデルが過去から復活し、Vintageと呼ばれるようになりました。これらの時計は、時代を想起させることを目的としており、ノスタルジーが老いも若きも同様にアピールするこの時代に、完璧にマッチしています。ポラロイド 古い世代には象徴的なカメラですが、今ではポラロイド版で写真を残すことができる若い世代にも魅力的なカメラです。ブランドが復活しただけでなく、昔より良いカメラが開発されたのです。古い概念に新しい機能を挿入するようになったのです。この知名度と悪評のおかげで、富士フイルムが非常に手頃な価格でInstaxMiniというカメラを発売したため、この分野では競争を呼び、もはや一人勝ちの状態になっている。K-Way 1980年代に流行した防風・防雨効果の高いアノラックの名品が、トレンドとファッション性を兼ね備えています。多くの若者にとって、「K-Way」は新しいものですが、よりモダンなデザインに刷新されました。そして、新世代のカラーでも、Kウェイを腰に巻くという、同ブランドが避けて通れないバナナ形式は維持されている。古い概念であっても、トレンドは再び表舞台に出てくるものです。スーパーファミコンを発売した任天堂 ゲームファンにとって、日本の会社は有名なスーパーファミコンを再販することを選択しました。同ブランドの最初のゲーム機の一つです。新世代のテレビに対応したプラグが登場し、初期のテレビゲームのような懐かしさを感じることができます。90年代の子どもたちにとって、さまざまな思い出がよみがえる当時のゲームをすべて収録しています。この再登場は、レトロが新しいファッションであるとして、ゲーム界で話題を呼びました。ノキア：3310と8110 最初の携帯電話が発売されたとき、ノキアは業界で最も成功したブランドの一つでした。アップルやサムスンの出現以来、今やそのイメージは失墜している。しかし、3310や8110を懐かしむ声も多い。前者は映画「マトリックス」を連想させるように、ほとんど壊れないと評判です。8110は、映画の中でネオが使っている携帯電話です。こうしたファンを満足させ、話題性を高めるために、ノキアは2017年に3310の新バージョンを発売し、今年のMWCでは2018年の8110を発表しました。20周年を迎えた「たまごっち」 20周年を機に、「たまごっち」が復活します。このミニゲームは、生き物が成長するように世話をするゲームです。当時、遊び場での需要が多かった「たまごっち」は、今年はあまり人気がないかもしれませんね。作り手であるバンダイの発表以来、その話題で持ちきりです。ヴィンテージは、時に一時的なものであっても、人々を魅了する。アシェットとビニール 少なくとも5年前から、ビニールが復活している。世界中で、各社がレコードプレーヤーを作るようになった。トレンドは本物志向で、レコードは明らかに再流行中です。レコード会社までもが、新しいアーティストのアルバムをバイナルで提供することに乗り出したのです。期待に応えるために</w:t>
      </w:r>
    </w:p>
    <w:p>
      <w:r>
        <w:rPr>
          <w:b/>
          <w:color w:val="FF0000"/>
        </w:rPr>
        <w:t xml:space="preserve">イド24</w:t>
      </w:r>
    </w:p>
    <w:p>
      <w:r>
        <w:rPr>
          <w:b w:val="0"/>
        </w:rPr>
        <w:t xml:space="preserve">ベルガモからの手紙、連帯して苦しむヨーロッパの象徴 2020年4月19日付のジョバンニ・モロ氏の個人的な証言を以下に転載します。4月13日、流行のさなかに行われたフランス共和国大統領の演説を聞きながら、私はエマニュエル・マクロン氏が私の街に捧げた賛辞に思いを馳せました。「そう、私たちは決して一人では勝てないのです。今日、ベルガモ、マドリッド、ブリュッセル、ロンドン、北京、ニューヨーク、アルジェ、ダカールで、私たちは一つのウイルスの死を悼んでいるのですから」と大統領は言った。北イタリアのベルガモは、アルピ・オロビの麓にある人口約12万人の都市で、私が生まれ、高校を卒業したところです。私が2017年にフランスのSciences Po Parisに留学したのも、この街とこの山々で、私があなたに書いている言葉を学んだのも、この街です。ベルガモは、大統領の言う大都市と比べると、ロンバルディア州の魅力的な小さな町である。イタリア国立統計局によると、コロナウイルスによる死者は昨年比337％増となり、今まさに殉教者となっている州である。ベルガモのジョルジョ・ゴリ市長は、同県の人口の半分に相当する50万人が感染した可能性があると述べている。学業や仕事の関係で遠く離れて暮らしていた人が、突然、大切な人と一緒に暮らすことになったように、私たちの暮らしに大きな変化をもたらす未曾有の事態への不安は、私にも共通するものがあるように思います。しかし、この短期間で家族の生活はどう変わったのでしょうか。ここベルガモで、愛情、優しさ、暖かさを引き裂き、日々のリズムを狂わせ、深淵を生み出すこのウイルスから、私たちはすべてを学ぶのである。家族は、故郷と同じように、私たちのすべてであり、避難所であり、特に痛みを分かち合わなければならないときに、必ず戻ってくる交わりの場なのです。ベルガモは、私たちを愛する人への哀悼の念に陥れるドラマのヨーロッパでの震源地となったのです。墓地に空きがなく、火葬のために遺体を運ぶ軍の車列の映像を見ると、悲しくなる。愛する人がそばにいてくれず、病院で一人で死んでいく、あるいはもっと悪いことに、医療を受けられずに自宅で死んでいく、そのような状況を知って、心が痛むのです。しかし、イタリア人は歯を食いしばり、ストイックで厳格な魂を持ち、両手に勇気を持ち、破壊されたものすべてを再建するために、袖を巻く準備をするのだ。病院で働くことで命を救う人、家にいることで命を救う人、みんなが自分のできる範囲で貢献しています。"I will be reborn, you will be reborn "という地元出身の作家・作曲家がベルガモに捧げた歌の言葉がイタリア全土に響き渡り、私たちに新しい息吹を与えてくれているのです。バルコニーには「Berghem mola mia」（ロンバルディア語で「勇気、持ちこたえろ、ベルガモ」）などと書かれた横断幕がたくさん掲げられている。今日、この都市が大きな打撃を受けながらも、なんとかウイルスと闘っているとすれば、それは市民がこの都市を特徴づける価値観に訴えているからである。だからこそ、ベルガモは、その苦しみだけでなく、ヨーロッパの象徴として考えてほしいのです。</w:t>
      </w:r>
    </w:p>
    <w:p>
      <w:r>
        <w:rPr>
          <w:b/>
          <w:color w:val="FF0000"/>
        </w:rPr>
        <w:t xml:space="preserve">イド25</w:t>
      </w:r>
    </w:p>
    <w:p>
      <w:r>
        <w:rPr>
          <w:b w:val="0"/>
        </w:rPr>
        <w:t xml:space="preserve">コンサルティング会社マーサーの委託調査によると、10人中7人（71％）のCFOが、今後10年以内に自社の確定給付型年金制度を廃止したいと考えていることがわかった。さらに、2人に1人（51％）のCFOが2年以内に計画を凍結する予定であり、これは正式な廃止の前段階になる可能性があるとマーサーは指摘している。5人に1人（20％）が、確定給付型年金制度の最終的な廃止に備え、より流動性の高いポジションを持つために、すでにプライベート・エクイティの利用を減らしていると報告しています。また、2社に1社（55％）は今後2年間にプライベート・エクイティの比率を下げると予想している。調査対象となった米国企業の年金ソルベンシー比率は低い。資産負債比率が100％以上の企業は4社に1社（23％）に過ぎない。マーサーの調査によると、コスト削減のため、米国の大企業は年金購入や個人年金への給付金支払いなどの戦略をとっているという。例えば、多国籍企業のシュナイダーエレクトリック社やハイパーマーケットのクローガー社などです。ただし、この調査はカナダの企業には適用されません。カナダのマーサーが最近行った調査では、確定給付型年金制度の持続可能性について比較的安心できる結果が出ている。その結果、カナダの確定給付型年金制度のソルベンシー比率の中央値は105%であることがわかりました。が、あるため、60歳以上の長期債の利回りが低く、拠出金が20%も増加する可能性がある。これらの制度は、「最近の長期期待収益率の低下に基づいて、発生拠出金が15％から20％増加する」可能性があるとマーサーは警告している。</w:t>
      </w:r>
    </w:p>
    <w:p>
      <w:r>
        <w:rPr>
          <w:b/>
          <w:color w:val="FF0000"/>
        </w:rPr>
        <w:t xml:space="preserve">イド26</w:t>
      </w:r>
    </w:p>
    <w:p>
      <w:r>
        <w:rPr>
          <w:b w:val="0"/>
        </w:rPr>
        <w:t xml:space="preserve">概要：テッサは野心的で意志が強く、控えめな少女で、自分の人生をコントロールしていると思いたがっている。恋人のノアは、母親が慕う理想の婿養子で、揺るがない存在だ。大学に入学し、学業、就職、幸せな結婚...と未来はすべて決まっているように見えたが、それは寮で見知らぬ男に振り回される前のことだった。この奇妙な男はハーディン、大学のセクシーな不良少年だ。乱れた髪、目につく刺青、唇と眉にピアス、そして「あのいまいましい英語のアクセント！」。無礼で、挑発的で、残酷で、要するにテッサが今まで会った中で最も憎むべき人物である。しかし、彼と二人きりになった日、彼女は文字通り理性を失い、彼にキスせずにはいられなくなる。すべてをひっくり返すようなキス。この手に負えない性格の男が、彼女に抑えがたい情熱を抱かせ、その情熱は、ハーディンが大嘘つきでない限り、どんな困難にもかかわらず、互恵的であるように思えるのです...このエロティックなジャンルでの初めての経験を成功させてくれたユゴー出版社、デクレム夫人、ラングレ夫人に感謝しますフレンチ・タッチ : エロティックなジャンルの初体験が成功!レビュー：新しい年、それは新しい決意を意味します。Léa Touch Bookがエロティックなジャンルに進出、賭けは成功した？答えはYESです。あるジャンルに挑戦するとき、このタイプの小説を読む読者の期待に応じて、自分の要求を適合させなければならないと思います。私はリラックスしたかったし、楽しませたかったし、結局、赤面することなく、この読書を本当に楽しんだ。Afterは基本的にファンフィクションですが、ネット上での人気の高まりにより小説化され、2015年冬シーズン最大の売れ行きを記録している小説です野心的で少しお堅い若い女性と、ダークでセクシーな不良少年という、わりと定番のパターンでストーリーが進んでいきます。そうしてみると、「Afterは何をもたらすのだろう？個人的には、この夫婦が好きなので、メロドラマになりすぎず、シチュエーションもよくできていて、結構好きな作品です。要するに、本書は自他共に喜ぶように書かれたもので、次のゾラを書くことが目的ではない、ということが伝わってきます（ちなみに幸いなことに・・・）！？また、ページ数（約600ページ）も100％検証している。たとえ、出来事が繰り返されるような印象を与えることがあっても、この雰囲気、この主人公たちから離れたくなかったからだ。人生、自立、責任を知り始めたテッサにとても愛着がわきました。一方、ハーディンは気分の落ち込みを繰り返しています。エンディングが素晴らしく、私は必死で次のパートをインターネットで探しました（無駄でしたが）著者は、驚くべき啓示で終わることによって私たちの神経を弄んでいます。Hugoのこのジャンルの他の本も読んでみたいと思わせ、Beautiful三部作をむさぼるように読みました。フィフティ・シェイズ・オブ・グレイ」も試しましたが、正直言って好きにはなれませんでした...。エロティックな小説の良さとは何だろう？キャラクターは？文章は？結局、エロというジャンルが発見されるべきジャンルであることを確信させられたので、あとは続編を待つばかりです。数日前からブログや他のSNSで見ていて、好奇心をくすぐられました、ページ数が多いので長くなるのではと心配でしたが</w:t>
      </w:r>
    </w:p>
    <w:p>
      <w:r>
        <w:rPr>
          <w:b/>
          <w:color w:val="FF0000"/>
        </w:rPr>
        <w:t xml:space="preserve">イド27</w:t>
      </w:r>
    </w:p>
    <w:p>
      <w:r>
        <w:rPr>
          <w:b w:val="0"/>
        </w:rPr>
        <w:t xml:space="preserve">- 小学校6年生の初めから17歳まで - 組織から入学申込書を受け取る 提供される書類:- 課外活動保険または民事賠償責任証明書1通（お子様の名前が記載されているもの） - 身分証明写真1枚 - 予防接種のコピー - CAF給付番号または最後の課税評価。背景色でダウンロードされるファイル：料金 :- グルネイ・アン・ブレイの子供1人のメンバーシップは、暦年で5,000ユーロ（1年中いつでも加入可能）です。1.00 € コミューン外の子供1人：8.00 €、子供2人：13.00 €、子供3人：17.50 €、追加子供：1.50 € - この会員になると、火・木・金の夜16：00から18：30、水曜13：30から17：30まで自由に利用することができます。活動費：家族枠、居住地により異なる。提携コミューンに住む若者は、グルネー料金の恩恵を受けることができる。CAFのBons Temps Libreとホリデーバウチャーをご利用いただけます： - Bezancourt - Cuy Saint Fiacre 滞在費：グルネイジャンには家族構成に応じて3つの料金があります。部外者は一律料金。パートナーコミューンの住民は、コミューンからの援助の恩恵を受けることができます（ユースサービスが依頼を行います）。CAFの "Aide aux Vacances Enfant "やホリデーバウチャーも利用可能です。</w:t>
      </w:r>
    </w:p>
    <w:p>
      <w:r>
        <w:rPr>
          <w:b/>
          <w:color w:val="FF0000"/>
        </w:rPr>
        <w:t xml:space="preserve">イド28</w:t>
      </w:r>
    </w:p>
    <w:p>
      <w:r>
        <w:rPr>
          <w:b w:val="0"/>
        </w:rPr>
        <w:t xml:space="preserve">5月14日、セネガルのダカールで開催された国際会議「気候変動と生物多様性-アフリカにどんな未来をもたらすか」の枠組みで、セネガル、他の西アフリカ諸国、ヨーロッパの200人の自然の友が、アフリカのためのより持続可能な気候政策を呼びかけました。この会議は、毎年開催されている「ネイチャーフレンド・インターナショナル」の会長会議と併催され、アフリカで開催されるのは初めてです。特にアフリカは、気候変動や生物多様性の損失の影響を受けています。砂漠化が進むと、耕作可能な土地が減少し、広範囲で植生が失われるため、CO2ガスの吸収が低下し、気候変動の加速につながる。また、乱獲により、気候保護機能を持つ海洋ビオトープが減少しています。アフリカ9カ国とヨーロッパ12カ国からの参加者は、共同宣言の中で、アフリカ諸国と国際社会に対して、気候保護のための効果的な対策を講じるよう呼びかけています。- 魚類資源を再生させるための海洋保護区の設置・拡大 ・重要な資源である水を保全するためのCO2天然資源としての湿地や国立公園の包括的保護 ・CO2排出を削減するための持続可能な観光・エネルギー政策 ・排出権取引の強制に航空輸送を含めること、いわゆるCDMプロジェクト（クリーン開発メカニズム：途上国の気候変動対策プロジェクト）の対策によって生じる利益をより効果的に評価すること。先進国は、アフリカの農業が気候変動に適応することを難しくするのではなく、安価な農産物への輸出補助金を提供したり、巨大な漁船団による海洋の乱獲を助長するのではなく、アフリカの生物多様性の損失と気候変動を最小限に抑えるための行動をとるよう求められています。"乱獲 "による生物多様性の消失や "砂漠化 "の進行は、気候変動を加速させるだけでなく、深刻な社会問題を引き起こしています。今後数年間で、4億人以上のアフリカの若者が、将来を求めて労働市場に参入することになります。ネイチャーフレンズ・インターナショナル会長のマンフレッド・ピルスは、「ヨーロッパは、すでに迫っている人道的災害の悪化を防ぐために支援を提供することが求められている」と閉会の辞で強調した。ヨーロッパは今、アフリカの自然や環境を守るために投資しなければならない。そうしなければ、アフリカからの難民の流れはますます増えるだろう」。現在、私たちが見当違いの輸出援助や「要塞ヨーロッパ」の建設に費やしているお金は、直接アフリカに投資した方が良いだろう。アフリカの農業と自然保護への投資は、気候保護への投資でもあり、より公平な社会開発への投資でもあります。NFIは、50以上の加盟団体とパートナーを持つ、ネイチャーフレンズ運動の国際連盟です。Green10」のメンバーとして、50万人の会員を擁する世界最大級のNGOです。Manfred Pils ネイチャーフレンド・インターナショナル社長 mamadjiby@hotmail.com</w:t>
      </w:r>
    </w:p>
    <w:p>
      <w:r>
        <w:rPr>
          <w:b/>
          <w:color w:val="FF0000"/>
        </w:rPr>
        <w:t xml:space="preserve">イド29</w:t>
      </w:r>
    </w:p>
    <w:p>
      <w:r>
        <w:rPr>
          <w:b w:val="0"/>
        </w:rPr>
        <w:t xml:space="preserve">Laisse pas traîner ton fil（糸を引きずらないで）展の最後の週末に、司書によるテキストの読み聞かせを行う特別なテキスタイルBla Bla Siesteを提案します。作品の中でデッキチェアで楽しむために!実用情報 75010 Paris 日程 2019年4月27日（土）15:00～16:00 場所へのアクセス</w:t>
      </w:r>
    </w:p>
    <w:p>
      <w:r>
        <w:rPr>
          <w:b/>
          <w:color w:val="FF0000"/>
        </w:rPr>
        <w:t xml:space="preserve">イド30</w:t>
      </w:r>
    </w:p>
    <w:p>
      <w:r>
        <w:rPr>
          <w:b w:val="0"/>
        </w:rPr>
        <w:t xml:space="preserve">Eコマースをやっている、または始めたいと思っているが、どのデジタルEコマース戦略を使えばより多くの売上を上げられるか分からない？インターネットがすべてを支配していることは周知の事実ですが、特に販売分野ではそうです。オンラインビジネスは、物理的なビジネスと同じように機能します。また、最も重要なことは、ブランドを販売し、宣伝するための戦略を練ることです。そこでまず、「Eコマースで成功するためにはどうしたらいいのか」という疑問が生まれます。この問いに、私たちはシンプルかつストレートに「デジタルマーケティング」と答えることができます。この記事では、主なデジタルeコマース戦略をまとめました。これにより、オンラインショップでどのような戦術やチャネルを使用すればよいかがわかります。 デジタルeコマース戦略：どうやって始めるか？1.製品、価格、プロモーションのコンセプトを考える この分野で最も古典的なコンセプトの1つを紹介しないことには、デジタルについて語り始めることはできません。ブランドへのアプローチには、必ず「製品」「価格」「プロモーション」の3つの要素を考慮する必要があります。成功のためには、良い製品を開発することが不可欠です。市場分析を行い、同業他社の製品の需要を分析し、自社の特徴がどのような差別化になり得るかを考えることが重要です。そのためには、自社のミッションやビジョンを考えてみましょう。例えば、忙しい人の生活を楽にすることを目的とするならば、パッケージを簡素化するなどして、同じように実用性の高い製品が必要です。価格も売上を左右する重要な問題です。また、価格戦略についても、適正な利益率を確保する必要があります。競合とあまり差がないようにすること。最後に、プロモーションは、消費者があなたのビジネスを選択するためのベネフィットを提供することを考えます。そのためには、相手を説得するためのコミュニケーションも忘れてはいけません。営業的な手法と組み合わせることで、より効果を高めることができます。簡単な提案もあります。- クロスセル：お客様が探しているものに関連した商品を提供する - アップセル：お客様が探しているものに似た、より安い商品を提供し、歩留まりの悪い商品を置き換える - プロモーションの期限を設け、在庫切れの商品を通知し、興味のある人が急いで購入するようにする。2.デジタルeコマース戦略：ターゲットとなる顧客 デジタルeコマース戦略を決定するための第2ステップは、潜在顧客を特定し、最も興味深いクラスターに優先順位をつけることである。あなたのサービスに興味を持ちそうなのはどんな人たちですか？そして、彼らはどこにいるのか？Geographic：地域、州、一般的な場所、Demographic：年齢、性別、配偶者の有無など、さまざまなタイプのターゲティングを使用できます。- 社会経済的：収入や職業別、 -心理学的：ライフスタイル別、 -ベネフィット：商品の何が好きかを考える、 -行動的：利便性や機会を重視する。選択肢の中から1つを選び、未来の顧客のニーズや動機、そして彼らがどのようにあなたのビジネスを知ることができるかについて仮定してみましょう。3.ブランディングのコンセプトを知る これまでの答えを念頭に置きながら、ロケーションの構成を考えてみましょう。そのためには、ブランディングの概念を知り、それがビジネスにどのような効果をもたらすのかを知ることが重要です。一般的な市場における自分の役割を分析し、自分の価値提案に何を加える価値があるかを検討する。以下のような質問を使うことができます： - あなたのブランドは何ですか？- どんな機能があるのですか？- 最も優れた機能は何ですか？- 競合との違いは何ですか？- 視聴者は誰ですか？その答えをもとに、ブランドステートメントを定義し、ソリューションとして何を提供するのか、その最も顕著な特徴を最終的に考えましょう。そして、これを次のようにします。</w:t>
      </w:r>
    </w:p>
    <w:p>
      <w:r>
        <w:rPr>
          <w:b/>
          <w:color w:val="FF0000"/>
        </w:rPr>
        <w:t xml:space="preserve">三十一号</w:t>
      </w:r>
    </w:p>
    <w:p>
      <w:r>
        <w:rPr>
          <w:b w:val="0"/>
        </w:rPr>
        <w:t xml:space="preserve">QUOTE(trustytrust @ 2011/03/21, 19:53) ホップアップブロックの取り付けは悪くなかったです、どうやらfpsの上昇はかなりあったようです、0.35とまではいかないまでも0.3は買わないといけないですね、ありがとうございますホップアップ効果を変えるのはバレルやそれが加えるパワーではなく、効果はバレルより先に与えられるものなので、ガスケットが間違っているか、ボールが効果を出しているかのどちらかですが、ブロックやガスケットを変えていないのなら、再組立が何か間違っています。</w:t>
      </w:r>
    </w:p>
    <w:p>
      <w:r>
        <w:rPr>
          <w:b/>
          <w:color w:val="FF0000"/>
        </w:rPr>
        <w:t xml:space="preserve">アイディーサンじゅうに</w:t>
      </w:r>
    </w:p>
    <w:p>
      <w:r>
        <w:rPr>
          <w:b w:val="0"/>
        </w:rPr>
        <w:t xml:space="preserve">アントワーヌ・コンブアレは、1963年11月16日、ニューカレドニアのヌメア出身のフランス人サッカー選手で、現在は監督を務めている。1980年代の初めから終わりまで、DFとして活躍した。</w:t>
      </w:r>
    </w:p>
    <w:p>
      <w:r>
        <w:rPr>
          <w:b/>
          <w:color w:val="FF0000"/>
        </w:rPr>
        <w:t xml:space="preserve">三十三次</w:t>
      </w:r>
    </w:p>
    <w:p>
      <w:r>
        <w:rPr>
          <w:b w:val="0"/>
        </w:rPr>
        <w:t xml:space="preserve">- フランス王アンリ2世の紋章をあしらったムーア調の装飾（中央と角）が施された装丁。Paris, BnF, RLR, RES-X-68 → フランス王アンリ2世の紋章が入ったムーア風装飾（中央と角）の黒モロッコ装丁、パリ、ゴマール・エスティエンヌの工房、1554-1555頃パリ。フランス国立図書館。希少本の予約。RES-R-253 - キーワード - 装飾装丁 ♦ 総革装丁 - ギリシャ装丁 ♦ ムーア風 ♦ センター＆コーナー - ムーア風 ♦ 銀彩 - 金彩 - アズールアイロン - ホローアイロン - フルアイロン - ファイル</w:t>
      </w:r>
    </w:p>
    <w:p>
      <w:r>
        <w:rPr>
          <w:b/>
          <w:color w:val="FF0000"/>
        </w:rPr>
        <w:t xml:space="preserve">三十四節気</w:t>
      </w:r>
    </w:p>
    <w:p>
      <w:r>
        <w:rPr>
          <w:b w:val="0"/>
        </w:rPr>
        <w:t xml:space="preserve">コンサートレビュー Friche Belle de Mai - Marseille 1 October 2011 Review written on 02 October 2011 by Julien ピンクのブレスレットをポケットに入れて、StupeflipのスタートのためにCartonnerieに急ぎました。ふぅ、もう少しで仲間に囲まれて最前線だ。ロイヤルコンサートが始まり、私は自分が足を踏み入れたものが何であるかをすぐに把握しました。狂気のコンサート!UCLPの2人のシンガーは、とにかく燃えている!暗い雰囲気、顔のビデオ投影が怖いくらいに一杯です。Stupeflipの目的は単純で、UROC（彼らのクルー）が世界に君臨し、カーペンターズと戦うことを宣言しながら観客を盛り上げることだ（？）彼らの3枚のアルバムの良いとこ取り。ポゴを1時間、本当に一生懸命。汗のにおい＆爆竹のにおいがする。中世の騎士に変装したキャデラック、キング・ジュー、マック・サロは、侮辱され、ブーイングされ、賞賛される。私はそれが大好きです音は最高とまではいかないが、まあマルセイユではいつものことだ ;-) コンサートは終わり、その結果2リットルの汗を流し、私は死んでしまったのだ。まあ、まだ4時間あるんですけどね...オッケー。ディレクション、ピジョン・ジョンを見るためのランダムキャバレー。道路にたくさんの人がいて、満員だ。トイレはエコ対応（藁を詰めたバケツにおしっこをする）。荒地の内廊下は、回転する白いスポットライトと警告メッセージを吐き出すラウドスピーカーで、まるで刑務所の廊下のようです。昨年ほどではありませんが、いずれにせよ、私たちは奇妙で不穏な雰囲気に包まれています。キャバレーは満席、ピジョン・ジョンは最新アルバム『ドラゴン・スレイヤー』から「ソー・ギャングスター」を歌い上げる。音もいいし、インストゥルメンタルもキャッチーだし、最高です。観客はほとんどすべての曲を歌い、踊り、カバーする。残念ながら余韻に浸っている暇はなく、Xzibitのコンサートが始まってしまった。カルトナージュに戻る。途中、ビールを飲むためのチケットをもらう。ビールが3ユーロ、安くはないが、それでもいい。販売員の女性も魅力的で、とても親切ですXzibitマルセイユでまた新たなUSラッパーを見ることができたのは、興味深かった。私たちは、ちょうど彼の運賃の歌に間に合うように到着しました : X !トップ!魅力的に機能します。みんな腕を組んでいる！？雰囲気は明らかに西海岸で、会場は満席。Xzibitは、彼を影から引き出した曲のメドレーで続く：What's the difference, bitch please.残念ながら、スヌープ、ドレー、エミネムは欠番です。すべてを手に入れることはできませんが...。Antony Josephに会うために、もう一度下に降りようとする。人が多すぎる。下山中に立ち往生し、わりと空いている（意外）セイタの部屋に寄って、サイキック・ライカを見る。悪くないですね。かなり良い音だが、少し雰囲気に欠ける。カルトナージュに戻る。セオフィラス・ロンドンがスタートした。ブルックリン出身のラッパーで、そのサウンドは真剣勝負のスラップである。昔の9Oスタイルで歌われるヒップホップ。セクシー＆スムースな歌詞。エレクトロとボーダーラインのハウスをミックスした、ロックな作品です。ゴールドのスパンコール付きTシャツを着て、ピュアなスタイルに。今回のコンサートは素晴らしいサプライズでしたが、ちょっと疲れてきましたよ。エスプラネードステージでは、ファインチームのDJがミキシングをしています。トースターはASM（Wax Tailorで歌っているラッパー）のシンガーの一人だと聞いています。他の会場にいない観客のかなりの部分が、ハラハラドキドキしているのが効果的ですチップス（小</w:t>
      </w:r>
    </w:p>
    <w:p>
      <w:r>
        <w:rPr>
          <w:b/>
          <w:color w:val="FF0000"/>
        </w:rPr>
        <w:t xml:space="preserve">イド35</w:t>
      </w:r>
    </w:p>
    <w:p>
      <w:r>
        <w:rPr>
          <w:b w:val="0"/>
        </w:rPr>
        <w:t xml:space="preserve">Aimer Sourire Rêver 45.00€ フランスで編まれた子供用帽子。ウール75％、アルパカ25％で、私たちのマントラ「AIMER SOURIRE RÊVER」があしらわれ、耳を暖め、毎日良いユーモアを広めてくれます。カートに入れる ラブTシャツ、子供バージョン。オーガニックコットン100％のTシャツです。エコテックス規格100、GOTS認証取得製品。ラブTシャツ、赤の刺繍、子供バージョン。オーガニックコットン100％のTシャツです。雲の彼方へ...必要なのは夢だけ。オーガニックコットン100％のTシャツです。実証主義を一服させるTシャツ、子供編。オーガニックコットン100％のTシャツです。新しいメッセージなぜなら、楽観主義は伝染するものだからです...そして、若い頃からそれを広めることが重要なのですミックスTシャツ、ホワイトカラーに夏らしいカラーがプリントされています。クラシックなカット、ショートスリーブ、ラウンドネック。オーガニックコットン100％。オーガニックコットン100％、ラウンドネックのクラシックな半袖Tシャツです。Le Petit Atelier de Ju」による水彩画のデザインから生まれたポジティブなメッセージ「LA BANANE」を配した、半袖とラウンドネックのクラシックなTシャツです。オーガニックコットン100％。Le Petit Atelier de Ju」による水彩画のデザインから生まれたポジティブなメッセージ「THE SMILE」をブルートーンで表現した、半袖カットとラウンドネックのクラシックなTシャツです。実証主義を一服させるTシャツ、子供編。新色、ソフトタワー!どんな素敵な服装にも合いますね。オーガニックコットン100％のTシャツです。エコテックス規格100、GOTS認証取得製品。ラブTシャツ、子供バージョン。オーガニックコットン100％のTシャツです。雲の彼方へ...必要なのは夢だけ。オーガニックコットン100％のTシャツです。実証主義を一服させるTシャツ、子供編。オーガニックコットン100％のTシャツです。LOVE SMILE DREAM」という甘いマントラが入ったTシャツは、ネイビーブルーで登場です老若男女に！？オーガニックコットン100％、半袖、ラウンドネックのクラシックなミックスカットソー。</w:t>
      </w:r>
    </w:p>
    <w:p>
      <w:r>
        <w:rPr>
          <w:b/>
          <w:color w:val="FF0000"/>
        </w:rPr>
        <w:t xml:space="preserve">イド36</w:t>
      </w:r>
    </w:p>
    <w:p>
      <w:r>
        <w:rPr>
          <w:b w:val="0"/>
        </w:rPr>
        <w:t xml:space="preserve">- 長さ：295 mt - デッキの数：12 - 電圧：110/220 AC バルコニーと小さなリビングエリア、2つのコンバーチブルローベッド、ミニバー、TV/CTV、ヘアドライヤー、電話、金庫、シャワー付きバスルームを備えた屋外施設です。屋外にバルコニーと小さなリビングエリア、ローコンバーチブルベッド2台、ミニバー、TV/CTV、ヘアドライヤー、電話、金庫、バスルーム（シャワー付き）。屋外にバルコニーと小さなリビングエリア、ローコンバーチブルベッド2台、ミニバー、TV/CTV、ヘアドライヤー、電話、金庫、バスルーム（シャワー付き）。バルコニーと小さなリビングエリアを備えた外装、低めのコンバーチブルベッド2台、ミニバー、TV/CTV、ヘアドライヤー、電話、金庫、バスルーム（シャワー付き）。外装保証 窓のある外装、低反発ベッド2台、ミニバー、TV/CTV、ヘアドライヤー、電話、金庫、シャワー付きバスルーム。ヘブンスイート ガーデンヴィラは、リビングルーム、ダイニングルーム、ダブルベッドを備えた3つのベッドルーム、専用バスルーム、ミニバー、テレビ/CDプレーヤー、ヘアドライヤー、電話、金庫、プリンタ付きコンピュータ、アップライトピアノ、シャワー付き豪華バスルーム、ワールプールバスから構成されています。各ヴィラには、温水ジャグジーバスを備えたプライベートガーデン、タイ式または日本式の家具を配したオープンダイニングがあります。プライベートバルコニー付きのスイートで、リビングルーム、ダイニングルーム、ダブルベッド付きのベッドルーム、ミニバー、TV/VRC、CD/DVDプレーヤー、ヘアドライヤー、電話、金庫、バスタブとシャワーを備えた豪華なバスルームを備えています。バトラーサービス、コンシェルジュサービスをご利用いただけます。プールエリアとテラスを独占的に利用できます。ファミリー インテリア ローコンバーチブルベッド2台、ミニバー、TV/CTV、ヘアドライヤー、電話、金庫、シャワー付きバスルーム。室内 低反発ベッド2台、ミニバー、TV/CTV、ヘアドライヤー、電話、金庫、バスルーム（シャワー付き）。バルコニー付きスイート。リビングルーム、ベッドルーム（コンバーチブルローベッド2台）、ミニバー、ヘアドライヤー、電話、金庫、バスタブ付きの豪華なバスルーム（身体障害者用キャビンはシャワーのみ）を備えています。エクステリアファミリー 窓/フード付き、コンバーチブルローベッド2台、ミニバー、TV/VRC、ヘアドライヤー、電話、金庫、バスルーム（シャワー付き）。窓のある外装、低反発ベッド2台、ミニバー、TV/VCR、ヘアドライヤー、電話、金庫、シャワー付きバスルームを備えています。ダイニングエリア、プライベートバルコニー、ダブルベッドを備えたベッドルーム、バスタブとシャワーを備えたバスルーム、ミニバー、ヘアドライヤー、電話、金庫を備えたスイートです。バトラーサービス、コンシェルジュサービスバルコニー付きスイート。リビングルーム、ダイニングルーム、ダブルベッド付きベッドルーム、ミニバー、TV/VRC、CD/DVDプレーヤー、ヘアドライヤー、電話、金庫、シャワー付き豪華なバスルーム、バトラー＆コンシェルジュサービスを備えています。スイート保証 バルコニー付きスイート。小さなリビングエリア、ベッドルーム（低反発ベッド2台）、ミニバー、テレビ/CDプレーヤー、ヘアドライヤー、電話付き</w:t>
      </w:r>
    </w:p>
    <w:p>
      <w:r>
        <w:rPr>
          <w:b/>
          <w:color w:val="FF0000"/>
        </w:rPr>
        <w:t xml:space="preserve">さんじゅうろく</w:t>
      </w:r>
    </w:p>
    <w:p>
      <w:r>
        <w:rPr>
          <w:b w:val="0"/>
        </w:rPr>
        <w:t xml:space="preserve">「草刈り場が広いため、草の処理に苦労している地主もいるようです。すべての人が廃棄物処理場まで緑色のゴミを運ぶのに適した車を持っているわけではありません。だから、今年からこうしている。敷地を区切るフェンスに沿って、草刈りの最後に並べる20～30cmの厚さに、ざっくりとカゴを空ける。1番目の利点：フェンスに沿って草刈り機を使うと届かない雑草が、刈りたての草によって窒息させられる。2番目の利点：フェンスに沿って積まれた芝生の厚みにより、動物がフェンスの下を通れなくなり、芝生をひっかくことがなくなった。3番目の大きな利点：芝生を取り除くために廃棄物処理センターへ行く手間がなくなった。4番目の利点：芝生の厚みによりフェンスに沿って通りやすくなった。フェンスに引っかかるのを恐れて、ゆっくりしたペースで通過する必要はなくなりました。そして定期的に、4、5回の刈り込みごとに、草の厚みを戻しています。フェンスの長さがちょうど良いので、刈り取りと刈り取りを交互に行います（例：最初の刈り取りで最初の20メートルに草の厚みを入れ、次の刈り取りで次の20メートル、そして等...最初の20メートルに戻るまで等...）。"シェア "してくれた彼に感謝!</w:t>
      </w:r>
    </w:p>
    <w:p>
      <w:r>
        <w:rPr>
          <w:b/>
          <w:color w:val="FF0000"/>
        </w:rPr>
        <w:t xml:space="preserve">id 38</w:t>
      </w:r>
    </w:p>
    <w:p>
      <w:r>
        <w:rPr>
          <w:b w:val="0"/>
        </w:rPr>
        <w:t xml:space="preserve">ニール・ダイアモンド 生年月日 1941.1.24 アメリカ合衆国ニューヨーク州ブルックリン出身 リンク www.neildiamond.com （英語） Neil Diamond ニール・ダイアモンド 1941年1月24日、ニューヨーク州ブルックリン生まれ、アメリカのシンガーソングライター、俳優である。経歴 1966年と1967年に、Solitary Man（2000年にジョニー・キャッシュがカバー）Cherry, Cherry, Girl, You'll Be a Woman Soon, （映画『パルプ・フィクション』のサウンドトラックでアージュ・オーヴァーキルがカバー）、 Kentucky Woman（ディープ・パープルがカバー）で成功し、The Monkeesに書いたI'm a Believer（映画『Shrek』のサウンドトラック、これもRobert Wyattがカバー）あるいは最後に Red Red Wine (UB40) でも成功しています。1968年にはMCAと契約し、Sweet Caroline, Holly Holy, Cracklin' Rosie, I Am...I'Said, Song Sung Blue, Play Meといった数々のヒット曲を生み出し、Elvis Presley, Frank Sinatra, Johnny Mathis, U2, Serge Lama, Joe Dassinなどがカバーしたタイトルがある。ケベック州では、1970年にドナルド・ロートレックが『Hosannah』（試聴）というタイトルで『Holly Holy』をしっかりとカバーし、その前年にはピエール・ラロンドが『Sweet Caroline』をフランス語で美しく演奏し、『Caroline』というシンプルなタイトルで発表しています。1971年には、レナード・コーエンSuzanne、ランディ・ニューマンI think it's going to rain today、ジョニ・ミッチェルChelsea Morning、ロジャー・ミラーHusbands and wivesなどのクラシックをカバーした、彼の最高傑作といえるアルバム『ストーンズ』を制作している。また、ジャック・ブレルをカバーし、「Ne me quitte pas」を英語で歌った素晴らしいバージョンもある。ニールはこのアルバムのために、1面のオープニングを飾るI am I said、クロージングを飾るCrunchy Granola Suiteの3つの崇高な作品を作曲した。そして、第2面のオープニングを飾るタイトル曲「Stones」、クロージングを飾る「I am I said」のカヴァー。上部が開き、閉じるときはボタン付きのひもで丸められる、とても素敵な封筒型カバーに収められていました。1972年、2枚組のアルバム『Hot August Night』では、彼の代表的な楽曲をライブバージョンで収録した。1973年、彼の新しいレーベルであるコロンビアレコード（当時史上最大のレコード契約を結んだ）は、ニール・ダイヤモンドがシンガーソングライターとして参加した映画『ジョナサン・リビングストンかもめ』のサウンドトラックを制作し、この作品によって彼は新たに世界中で成功し、グラミー賞を受賞することになりました。1976年に発売されたコンセプトアルバム『ビューティフル・ノイズ』は、ロビー・ロバートソンがプロデュースした。ニール・ダイアモンドは、米国だけでなく、ヨーロッパ、オーストラリアでもツアーを再開した。以後、2〜3年おきに世界ツアーを敢行した。1976年の映画化コンサート「ラスト・ワルツ」に参加。ボブ・ディランと交わしたという口論は、ロン・ウッドによってのみ報告されている。1977年から1982年まで、ニール・ダイアモンドはラスベガスのカジノ（1976年に初出演）にそのキャリアを向けていた。ジルベール・ベコー September morn' - C'est en septembre、バート・バカラック I'll See You on the Radio (Laura)、リチャード・ベネット Forever In Blue Jeans、デヴィッド・フォスター The man you need、ミシェル・ルグラン If there were no dreams、カロル・ベヤー・サガー Heartlight、スティービー・ワンダー Lost in Hollywood とのコラボでレパートリーを充実させることが出来た。彼のレコードは、バーブラ・ストライサンドとデュエットした「Désirée」「You don't bring me flowers」、特に彼が主役の映画『ジャズ・シンガー』（1980年公開）のサウンドトラックから取り上げた「Love on the rocks」「America」「Hello again」といったタイトルで今も成功を続けている。この作品は期待されたほど成功せず、ラジー賞の最低男優賞を獲得した。</w:t>
      </w:r>
    </w:p>
    <w:p>
      <w:r>
        <w:rPr>
          <w:b/>
          <w:color w:val="FF0000"/>
        </w:rPr>
        <w:t xml:space="preserve">イド39</w:t>
      </w:r>
    </w:p>
    <w:p>
      <w:r>
        <w:rPr>
          <w:b w:val="0"/>
        </w:rPr>
        <w:t xml:space="preserve">edit アンダー・ザ・ドームは、スティーブン・キングの同名小説を基にブライアン・K・ヴォーンが開発したアメリカのテレビシリーズで、2013年6月24日からCBSネットワークで放送[1]、カナダではグローバルネットワークで同時放送[2]されています。スイスでは2013年10月26日からRTS Unで[3]、フランスでは2013年10月31日からM6で[4]、ベルギーでは2013年11月18日からBeTVで[5]、2015年1月1日からRTL TVIでソープオペラが放送されています。ケベック州では、2013年12月20日からVideotronのClub à volontéオンデマンドサービスで提供され[6]、その後2014年9月2日からTVAネットワークで提供されるようになった[7]。チェスターズミルは、メイン州にある小さな町で、例外的な出来事が起こることは稀です。しかしある日、目に見えないドームが出現し、町全体を包み込んでしまう。チェスターズミルの住人たちは、町から出ることもできず、誰も入ってこられないという窮地に立たされている。この試練を乗り越えるためには、お互いに支え合わなければならない。しかし、外界から隔離されたことで、コミュニティは試練にさらされることになる。</w:t>
      </w:r>
    </w:p>
    <w:p>
      <w:r>
        <w:rPr>
          <w:b/>
          <w:color w:val="FF0000"/>
        </w:rPr>
        <w:t xml:space="preserve">イド40</w:t>
      </w:r>
    </w:p>
    <w:p>
      <w:r>
        <w:rPr>
          <w:b w:val="0"/>
        </w:rPr>
        <w:t xml:space="preserve">VIENNA K+K Hotel Maria Theresia Welcome NEED HELP WITH BOOKING Phone: +43-1-521 23Email: hotel.maria.theresia@kkhotels.at Online booking A top-class hotel in the centre of Vienna ホテル・マリア・テレジアは、ウィーンの中心部に位置し、魅力あふれる芸術家地区シュピッテルベルクの理想郷にあります。オーストリアのホスピタリティを象徴するこのホテルは、非常にパーソナルなサービスとエレガントでモダンな内装が特徴です。この独特の雰囲気が、あなたの滞在を忘れられないものにしてくれるはずです。ホーフブルク宮殿や新美術館地区がすぐ近くにあり、帝国のロマンを愛する人も、モダンアートを愛する人も、あらゆる望みをかなえてくれるでしょう。レストランやギャラリー、ショップが立ち並ぶ活気あるマリアヒルファー通りもすぐ近くです。ロンドン、パリ、バルセロナ、ミュンヘン、ブダペスト、プラハ、ブカレストのK+Kホテルに滞在 ヨーロッパを旅して、それぞれの素晴らしい都市でK+Kホテルが提供する特典を楽しんでください。ウィーンのK+Kホテル・マリア・テレジアでも、ヨーロッパの他の都市でも、K+Kホテルの特徴である理想的なロケーション、高品質の快適さ、魅力とスタイルをお楽しみいただけます。</w:t>
      </w:r>
    </w:p>
    <w:p>
      <w:r>
        <w:rPr>
          <w:b/>
          <w:color w:val="FF0000"/>
        </w:rPr>
        <w:t xml:space="preserve">アイド41</w:t>
      </w:r>
    </w:p>
    <w:p>
      <w:r>
        <w:rPr>
          <w:b w:val="0"/>
        </w:rPr>
        <w:t xml:space="preserve">農場での金属加工 - 切断、穴あけ、溶接 機器の選択と使用における自律性を得るために、思い切って金属加工を訓練してみましょう。オンライン登録フォーム ・組み立て（整理、切断、穴あけ、組み立て、規制...）ができること。- 機器のメンテナンスまたは適合させる方法を知っている。⇒ セルフビルドサイトの運営 サイトの安全規則、セルフビルドに適用される規則、ワークショップの運営、機械、サプライヤー、消耗品の知識、ワークショップの清掃と片付け。⇒ 自作、切断・穴あけ・溶接技術の応用 図面とその木構造を読み、グラインダー、金属切断機、簡易穴あけ機、ボール盤、アーク溶接を学習・実践する。⇒材料の認識と判断 材料強度、幾何学的材料と組成、熱処理、機械的な付属品と固定具。⇒ 自作工具を現場で使うための準備 使用時のリスク、工具の組み立てと調整、経験の継承、自己証明の手順。プログラム詳細 DETAILED PROGRAMME: Advanced metalworking training - 3 days コース期間中、職業上の状況に合わせたディスカッションの時間を設けています。9.00 - 12.30 - ラウンドテーブル発表（参加者の期待とレベル）。- 研修の目的・コースの再確認。- 会場の設営、機材の搬入、ワークステーションの設置。- 工房見学：利用可能な機器の操作説明 - 工具の製作図面の読み合わせ。13h30 -17h30 - 切削工具の操作、グラインダーと金属切削機の使用方法の実演。- 機器を使用する際の安全に関する指示や注意事項。- 実習の開始：カッティング- 鋼材の穴あけ時に考慮すべき要素：理論的な発表。- ドリルプレスの使い方を学ぶ。- 2日目 8.30am - 12.30pm - アーク溶接の操作：理論的なプレゼンテーション。- 被覆アーク溶接の演習。- 切断・穴あけ技術の継続的な習得。13:30 - 17:30 - 工具製作の実習：切断、穴あけ、溶接。- 3 日目 8.30am - 12.30pm - 工具製作の実習の継続と最終確認：切断、穴あけ、溶接。- 工具の組み立て、調整に関する入力。13h30 - 17h30 - 自作ツールの自己認証の手順。- 電動工具のメンテナンスと保管方法をレポートします。- 工房の片付けと掃除。- 研修の報告会。オンライン登録はこちらその後、トレーニングに関するすべての情報と、登録を有効にするために必要な書類が電子メールで送信されます。理論的および実践的な貢献／デモンストレーション／小グループまたは個人での実習／自己構成 なし!DIY初心者から経験豊富なセルフビルダーまで、どなたでも金属加工を学び、技術を向上させることができます。金属工場でのトレーニング、必要な安全装備：安全靴、適切で暖かい作業着。アトリエ・ペイザンでは、聴覚保護具、ゴーグル、溶接用ヘルメット、グローブなどを提供しています。BPOマイクロ 詳細はこちら</w:t>
      </w:r>
    </w:p>
    <w:p>
      <w:r>
        <w:rPr>
          <w:b/>
          <w:color w:val="FF0000"/>
        </w:rPr>
        <w:t xml:space="preserve">イド42</w:t>
      </w:r>
    </w:p>
    <w:p>
      <w:r>
        <w:rPr>
          <w:b w:val="0"/>
        </w:rPr>
        <w:t xml:space="preserve">Serge Beynaud - Ye Dja - Official Clip EP Mama Africa available: backl.ink/143460961 Author: Serge Beynaud Composers: Serge Beynaud, Haidara Ines (Braising Girl) Arrangement, mixing, mastering: Serge Beynaud For Booking: gaetanhynaux@gmail.com Website: www.sergebeynaud.com Twitter: twitter.com/sergebeynaud?lang=ja Snapchat: sergebeynaud 音が好き ビートが好き djaa graaveが好き😍😍😍 benaurd you send heavyを聴いてから大好きになりました😍😍😍 Little you dja I kiffffffff until I dja Serge Beynaud 私の夫、私は1億社のpdg、私は妊娠中 Julien :Facebook: Eylichabet aziale Sa ma djaaaa chanson laaaa 意味はよくわからないのにこの踊りはkiffff We are here to dance oubinnnnn ビープはje m enfoutismeからYoro wepppまでズーッと踊ってますね 気に入ったのはこれ。Ye Dja Ye dja Wallay tu djah この音はとにかく美しい！！感動すること間違いなし Ye dja Beynaud あなたも殺した 🔥 ❤❤❤❤💖💖.音までドヤ❤👌👌 いい曲だけど映像が全然キサない。あくまで私の意見ですが😉😉強すぎる男!!!!Ye dja Je dja 💖🙏 このジャムは20M以上の再生回数があるはずです。これはヒット作です。Love from Nigeria Yedja always frlift.info/first/vid-o/sYjKz8ukprLfhKw.html Ah chao your djimi danger fans huh Love from Cameroon Paul Pogba × Eric Bailey brought me here.LOVE from Nigeria.🙌🔥 Paul pogba bought me here Du courage bro🇮🇪🇬 Serge Beynaud tn titre ci c LA tension...LA tuerie!!!!ラヴィル・ポグバが連れてきてくれた😂 イェー・ドジャ😍👌 PP6のIGストーリーの後に来た人いる？インスタグラムが私をここに連れてきた。なんというジャムなのだろう。Love from Nigeria 冒頭のインストゥルメンタル🔥🔥 うん @Serge benaur ポール・ポグバのInstagram投稿から他に誰が来てる？🔥 同じく ポールポグバのインスタグラムストーリーとエリックバイリー😭🤣👍🏾👍🏾ストーリー！！！に続いてここにいるのは誰だ？ポール・ポグバの話を聞いて、ここにいるのは誰？ポール・ポグバ・ポグブーンにエールを送るPaul Labille pogba x Eric bailly Tchieu c'est chic deh 😍😍 j'adore Depuis le gabon🥳🥳🥳 tu es fort y a past ton deux vieux mogor beynaud Jime a trop 👏👏 bon svp il y a quel texte ou quel message dans la chanson ci?その後、あなたは苦いkooo Fallyはコンサート1 000 000を作った。重大なイヴォルアのアーティストであるため、曲の最初から最後まで、あなたはここで言う：少しイェdja。...... epicetout 好きです😘😘😘 セルジュ・ベイノー aiiiiie 🔥 frlift.info/first/vid-o/zYuon6-B1JvXgm0.html from Mozambique cool people talked for nothing, voila you remain master of coupe decalé.... 音のロック！ヘッドフォンであなたもクレイジーになる！火火火Nooon曲そこタイヤ私部隊😍👏👏👏👏。そんなアダマさん、上手に歌えるんですね😁。あまりにもトップビデオと曲も。I kiff grave😍👏👏💋❤️❤️❤️💋 もう少し頑張ればクーペデカールも喪明けのピエスタルが見つかるはず...！？Petit beynaud tu dja...!帰ってきたら😩レイエル大佐、あなたの音で私たちの青春を揺さぶりました。</w:t>
      </w:r>
    </w:p>
    <w:p>
      <w:r>
        <w:rPr>
          <w:b/>
          <w:color w:val="FF0000"/>
        </w:rPr>
        <w:t xml:space="preserve">イド43</w:t>
      </w:r>
    </w:p>
    <w:p>
      <w:r>
        <w:rPr>
          <w:b w:val="0"/>
        </w:rPr>
        <w:t xml:space="preserve">最高の長編映画を、オンラインで、しかも無料で。FULLTVガイドは、フランスの作品だけでなく、世界の他の地域の情報を提供する無料のオンラインガイドです。また、DVDやBLU-RAYの新作情報もお届けします。ナルシザス、フル映画 - 2012年フル映画、ドヴィレ・ガシウナイテ監督。映画「Narcizas」は、モントリオール（カナダ）やフランスのテレビチャンネルや映画館で、リトアニア語オリジナルでストリーミング視聴することができます。2012年に公開された映画です。ナルシザス、出演：アンブロジオス・ブラホプロス、シギタス・シドラウスカス、アスミック・グリゴリアン、スザンナ・ペリー・ギルモア、ペルミナイト・ウルテ、エドヴィナス・カジウカイチス。監督はドヴィレ・ガシウナイテ。U すべての観客がこの映画を購入またはレンタルすることができます。ドラマ 01:35:00 全編フランス語字幕付き、またはフランス語字幕なし。映画 / 無料配信 / YouTube - HD Video (全編フランス語).脚本はドヴィレ・ガシウナイテが担当。オードリウス・ケメジス担当。作曲：Giedrius Puskunigis。本作品は、Ketvirta versijaの出資および/または制作によるものです。制作：テレサ・ロザノフスカ、タダス・リムジウス、ニコス・モウツェロスDovile Gasiunaite監督のもと、リトアニア語でオリジナルストリーミングを行う長編映画『Narcizas』（長編映画）がリトアニアで制作され、2012年にフランスの映画館で公開されました。視聴者からの評価は5点満点中3点、37票でした。FULLTVでは、フランスをはじめ、世界中の50,000本以上の映画リストを見ることができます。私たちは、毎日新しい長編映画をアップロードし、DVDやBLU-RAYで見ることができますので、定期的に訪問してください。</w:t>
      </w:r>
    </w:p>
    <w:p>
      <w:r>
        <w:rPr>
          <w:b/>
          <w:color w:val="FF0000"/>
        </w:rPr>
        <w:t xml:space="preserve">四十四節気</w:t>
      </w:r>
    </w:p>
    <w:p>
      <w:r>
        <w:rPr>
          <w:b w:val="0"/>
        </w:rPr>
        <w:t xml:space="preserve">ストリート・マーケティングやゲリラ・マーケティングは、イベント広告の面でも、思いがけない新しい可能性を提供してくれます。これらの分野のリファレンスエージェンシーであるアーバンアクトは、フランスで独自の運営ノウハウを有しています。ストリートは、バズとバイラルの共鳴を生み出す自由なメディアと考えられています。伝えるということは、人に気づかせるということであり、触ること、動かすこと、そして時には動かされることでもあります。これは、ベネトンの最新キャンペーンのビジュアルを見た、またはそれについて聞いた、またはそれに関する議論の中心で自分自身を見つけた...音楽を促進するためのストリートと代替マーケティング、特にアメリカのグループ30秒に...パラノーマルアクティビティ：この映画の単なる言及は、多くの視聴者が鳥肌を与えるのに十分である。とはいえ、もしこの現象が ... オールナイトに際して、そしてカミーユ待望のアコースティック・ニュー・アルバムのリリースを記念して。アーバンアクトが新たに制作した ... 体調が悪いと感じたら、特に心臓に疾患がある場合はどうしたらいいのでしょうか？私たちの中で、最も基本的な救命処置まで知っている人はいるだろうか？IDEF（Interactive Digital Entertainment Festival）2011では、今年最も期待されるゲームソフトのプロモーションが開始され ... BETHESDA SOFTWORKS: Brink...The Revolution is on.世界有数のビデオゲームディベロッパーおよびパブリッシャー。ベセスダ・ソフトワークスは、大ヒットしたロールプレイングゲームを得意としてきました。1976年に誕生し、その名前がローリング・ストーンズの有名なアルバムを連想させる独立レーベル「ベガーズ・バンケット」は、現在、世界中で数百種類のアーティストを扱っています。 ... Mobilise to Save Them.fr...and Pokémon ポケモンのブラック・ホワイト版の発売を機に、アーバンアクトはウェブとノンメディアの2段階で、自分の名前を知ってもらうことを目的にキャンペーンを展開しています... 若くて才能はあるのに、人脈やネットワークや補助金がなくて名前を知ってもらうことができていません。締切...アトランタからロサンゼルスで出産を控えた妻のもとに、できるだけ早く行くにはどうしたらいいか...原則、車ではなく、さらに...韓国を併合し、米国と対立していた新韓国連合が、パリで開催された「パリ万博」の際に侵攻してきた...。マイクロソフトの新OS「Windows Phone 7」の発表に合わせ、10月21日から23日までの3日間、パリは緑に包まれた。 映画史上最も怖い映画「パラノーマル・アクティビティ」は、ファンの期待を裏切ることができなかった......。オレンジロックコープス、シンプルで効果的なコンセプトで、若者の意識を高め、協会との関わりを深めることができます。オークリーHDポラライズド：HDの現実 オークリーHDポラライズドレンズ発売の一環として、またアヌシーのオーショップアウトレットとの提携により、アーバンアクトは、オークリーHDポラライズドレンズを使用したHDの現実を提供します。 ディズニーランド・パリ：素晴らしい仕事... ディズニーランド・パリはしばしば幸福、娯楽、魅惑と韻を踏むことがあります。しかし、これらの材料が揃うためには、フレームワークとサービスの ... Filed under: Affichage Board, All Special Edition Operation at Galeries Lafayette.2010年3月24日から5月8日まで開催されたスペシャルエディションの一環として、Galeries Lafayetteと様々な一流ブランドは、... PassyとKremlin - Bicêtreに新しく2店舗オープンしたMangoを記念して、Urban Actはスペシャルエディションの開催を依頼されました。 数百万の子供たちの子供時代を震わせた、あの人気ゲーム「たまごっち」がついに映画として映像化される日がやってきました！「たまごっち」は、映画館に設置される「Tamagotchi」、「Tamagotchi」、「Tamagotchi」、「Mango」、「Tamagotchi...それは今、以来行われます...Nokiaはあなたに世界を提供します...。アーバンアクトは、ノキアの携帯電話向け無料アプリケーション「Ovi Maps」の提供開始にあたり、ゲリラ的なデバイスを展開します。</w:t>
      </w:r>
    </w:p>
    <w:p>
      <w:r>
        <w:rPr>
          <w:b/>
          <w:color w:val="FF0000"/>
        </w:rPr>
        <w:t xml:space="preserve">イド45</w:t>
      </w:r>
    </w:p>
    <w:p>
      <w:r>
        <w:rPr>
          <w:b w:val="0"/>
        </w:rPr>
        <w:t xml:space="preserve">インテル® アクティブ・マネジメント・テクノロジーのクイック・スタート・ガイド このガイドでは、基本的なシステム構成手順と、Web ブラウザーを使用してクライアント・システムにアクセスするための情報を提供します。インテル® AMT（Active Management Technology）の高度な機能は、この新しい管理技術に対応したベンダソフトウェアで利用できます。</w:t>
      </w:r>
    </w:p>
    <w:p>
      <w:r>
        <w:rPr>
          <w:b/>
          <w:color w:val="FF0000"/>
        </w:rPr>
        <w:t xml:space="preserve">イド46</w:t>
      </w:r>
    </w:p>
    <w:p>
      <w:r>
        <w:rPr>
          <w:b w:val="0"/>
        </w:rPr>
        <w:t xml:space="preserve">30 April 2016 to 1 May 2016 - Centre Ville SEMINAR "LES CLEFS DE L'AUTONOMIE" "Libérer nos enfants des blocages et des problèmes comportementaux" animated by Déborah WAKNINE The weekend of 30 April and 1 May 2016 in La Farlède (83) タリフ・・・主催： Vivance &amp; Reliance｜タイプ : 83 April 30 2016 at 10:00 to 1 May 2016 at 13:30 - Centre Rabten Djangtchoub Ling in Sanary 土曜日の指導日は、希望者はその場で昼食をとることができ、シェアする料理を持参 主催： Centre Rabten Djangtchoub Ling Provence｜タイプ：83、13 1 May 2016 from 14:30 to 17:30 - 83 Carqueiranne 83320でコリンヌデュスードを用いて多次元体験を楽しみませんか？ワークショップは午後まで続きます。瞑想、まなざしの癒し、許し、多次元グループヒーリング、... 主催：Corinne du sud｜タイプ：83</w:t>
      </w:r>
    </w:p>
    <w:p>
      <w:r>
        <w:rPr>
          <w:b/>
          <w:color w:val="FF0000"/>
        </w:rPr>
        <w:t xml:space="preserve">アイディー47</w:t>
      </w:r>
    </w:p>
    <w:p>
      <w:r>
        <w:rPr>
          <w:b w:val="0"/>
        </w:rPr>
        <w:t xml:space="preserve">子どもや青少年の性暴力防止に取り組むマリー・ヴァンサン財団は、毎年モントリオールでユニークな募金活動「マーヴィン・オン・ザ・ロック」を開催しています。12チームがステージに上がり、「La voix」を彷彿とさせる形式で歌を披露します。ただし、ロッピアの観客の前でマイクを握り、体を揺らすのは、アーティスト志望の人たちではなく、才能のないビジネスパーソンたちだ。</w:t>
      </w:r>
    </w:p>
    <w:p>
      <w:r>
        <w:rPr>
          <w:b/>
          <w:color w:val="FF0000"/>
        </w:rPr>
        <w:t xml:space="preserve">しじゅうはち</w:t>
      </w:r>
    </w:p>
    <w:p>
      <w:r>
        <w:rPr>
          <w:b w:val="0"/>
        </w:rPr>
        <w:t xml:space="preserve">当社のターンテーブルは出荷前にテスト・調整済みです 手動ターンテーブル ブロンズまたはブラック仕上げ 重量 ユニピボットアーム カートリッジなしでお届けします バージョンによるフード： - 9インチの場合：ボンネット付き - 12インチの場合：ボンネットなし - アームなしの場合：ボンネットなし ブランド：KUZMA 3 290,00 € A team at your service Stabi S turntableはスロベニアのメーカーによるエントリーレベルのターンテーブルです!しかし、その音楽性は、もっと気取ったモデルにふさわしいものです。優れたStogi Sユニピボットアームとの組み合わせで、この最新バージョンは欧米の競合を凌駕する装備を備えているのです!そのデザインは、新しい機械的基盤に基づくものです。長方形のMDF製ターンテーブルとは一線を画す!台座の代わりに、直径50mmの円筒形のブロンズ製の「T」が使われているのです。その重量と密度は10kg以上と、とても印象的です。T "の底面はアームの支柱を受け、その中心はプレートのピボットと軸を受ける。T''のバーはスタビライザーとして機能します。3つのソルボセイン製リングが、このフレームを乗せる家具から切り離します。その剛性と加工精度を例に挙げると...カウンタートップの駆動は、フラットベルトを介して行われる。これを駆動するのは、構造体から完全に切り離された同期モーターである。ブロンズケースに封入されています。モータープーリー上にリングを追加することで速度変化（33/45t）が得られます。これは確かに精密で効率的ですが、この種のレコードプレーヤーではあまり実用的ではありません。プラッターは鋳造アルミニウムから精密に加工されたものです。衝撃吸収マットを敷いています。内周のソルボタンリングはプラッターの共振を防ぐ。プラッターの直径は300mmより大きく（320mmに近い）、より良い慣性を得るためです。軸受は細粒の炭素鋼でできています。接点は1点のみです。その動作の静粛性は模範的なものです。9インチのユニピボットアームを搭載したKuzma Stabi Sターンテーブルです。アーム全体が一枚のアルミでできています。真鍮無垢のベースは振動の制御を可能にし、最も重要なトーンアーム全体の優れた安定性を提供します。磨き上げられたピボットポイントは、振動がほとんどなく、摩擦のないウェルに配置されています。VTAとアジマスはフルアジャスタブルです。ナイロンワイヤーによるアンチスケーティングとカウンターウェイトも存在する。2つのカウンターウェイトを装備し、トラッキングフォースとアジマスの微調整が容易に行えます。精密な方位調整は、メインカウンターウェイトにある水平ねじを動かすことで行います。高音質配線（58pF）は、「ダイレクトワイヤー」タイプです。接続やハンダ付けのない同じケーブルが、セルからRCAへ。ターンテーブルのプラッターとアームを保護するスモークアクリルカバーを採用。標準で供給されるこの1台は、注目されるほど希少な存在です!取り付けは簡単で、一般の方でも問題ありませんまた、セルの組み立ては簡単です。中程度のコンプライアンス（10～18）のMCセル（できれば）を推奨します。最初の測定から、メーカーが実証的な再生ではなく、中立的な再生に踏み切ったことを確認することができます。自然体でいられるのは、まったくもってそこなんです。もし、あなたがデモンストレーション用のカラフルなターンテーブルをお探しなら...別の方法をどうぞ。</w:t>
      </w:r>
    </w:p>
    <w:p>
      <w:r>
        <w:rPr>
          <w:b/>
          <w:color w:val="FF0000"/>
        </w:rPr>
        <w:t xml:space="preserve">アイドル49</w:t>
      </w:r>
    </w:p>
    <w:p>
      <w:r>
        <w:rPr>
          <w:b w:val="0"/>
        </w:rPr>
        <w:t xml:space="preserve">お客様の安全のため、政府のコビド19対策指導を統合し、衛生管理を強化しました。店長さんのアドバイスがとても参考になりました。 頭皮マッサージは、店長さんにやってもらうのが一番おすすめです。marie - 2019/01/25 初めてこのサロンを利用しましたが、完璧です。カラーリクエスト成功、とても良い接客、チームはとても丁寧です。ブラボー。問題なくお勧めします。 mew - 2018/12/17 5 素晴らしいサロン、暖かく、話を聞いてくれます。特に店長のSeheaはおすすめです。Marie-Eve CAMILLE ALBANE VELIZY-2 - 19/12/2018 こんにちは、マダム、我々はこの肯定的なレビューだけでなく、あなたの忠誠心に感謝します!Chems - 2018/03/27 5 トップチーム！お勧めのサロンです。とても暖かい歓迎（飲み物まで出してくれる）新しいヘアスタイルに大満足です。ジェシカはカラーリングのチャンピオンです。彼女は私が何を望んでいるかを理解し、さらに私の期待以上のものを見せてくれました。サラのおかげで、私の希望を尊重したヘアカットができました！また来ます。Patricia - 13/02/2018 5 すべての人に感謝します、すべてが完璧です、歓迎、プロ意識、親切、注意 私が行くたびに私は再洗練されて出てきます。 私の髪にカラーとハイライトのアドバイスとハードワークのジェシカ、また私のカットとブロードライのセイハに大きな感謝です Soon CAMILLE ALBANE VELIZY-2 - 13/02/2018 ありがとうございました。お世話になり、充実していることが何よりの喜びですこのような前向きなご指摘をいただき、ありがとうございますカミーユ・アベイン・ヴェリジー2チームの皆さん、またお会いしましょう。オードリー - 2018/01/13 5 冒険の始まりからずっとお世話になっています。このサロンは、お客様の満足を第一に考えた、特別なサロンです。カット、カラーリング、そして特に美容師さん、すべてがハイクオリティです。マネージャーのSarahは、いつも細かいところまで気を配ってくれ、機嫌がよく、プロフェッショナルな対応をしてくれます。ぜひお試しください。CAMILLE ALBANE VELIZY-2 - 13/01/2018 こんにちは、マダム、私たちはあなたの忠誠心とこの肯定的なレビューに感謝します。The team Camille Albane Ana74 - 30/11/2017 1 サービスに非常に失望しました。グラデーションとテーパーをお願いしました。グラデーションしか出なかった。ゴールドとマホガニーのハイライトをお願いしたのですが、普段の色よりかろうじて明るい4つのハイライトが出来上がりました...。とにかく残念な結果になってしまいました。このサロンの水準は本当に下がりました... もう二度と行きません CAMILLE ALBANE VELIZY-2 - 2017/12/01 こんにちは、マダム、あなたの失望を聞いて申し訳ありません。お客様の満足を第一に考え、ご不満を解消し、ご満足いただける解決策を見出すために、再度0134651267にご連絡ください。良い一日をお過ごしください。チームカミーユアルベインVélizy 2 Séverine - 2017/12/10 3 こんばんは、私は予約を取るために明日電話します、私は私の意見を与えるためにあなたに戻ってくるだろう 。Séverine Marie - 2017/05/10 5 初めてですが、最後にはならないでしょうスタッフのサービスやプロ意識にとても満足しています。この瞬間に感謝します ;)CAMILLE ALBANE VELIZY-2 - 2017/06/10 こんにちはマダム、私たちはあなたの期待に応えたことを嬉しく思っています。また、お会いしましょう。カミーユ・アルバン ヴェリジー2チーム クリステル - 2017/04/10 5 非常に心地よい歓迎カラーリストとトップ美容師 CAMILLE ALBANE VELIZY-2 - 2017/06/10 こんにちはマダム、カミーユ・アルバンチームはあなたの訪問とあなたの信頼に感謝します。また、お会いしましょう。ららさん - 2017/02/08 4 大手チェーンに慣れていて、話を聞いてくれる美容師さんに出会えるか不安でした。私は</w:t>
      </w:r>
    </w:p>
    <w:p>
      <w:r>
        <w:rPr>
          <w:b/>
          <w:color w:val="FF0000"/>
        </w:rPr>
        <w:t xml:space="preserve">サムネイル</w:t>
      </w:r>
    </w:p>
    <w:p>
      <w:r>
        <w:rPr>
          <w:b w:val="0"/>
        </w:rPr>
        <w:t xml:space="preserve">Arc'teryx は、カナダの海岸山脈の原野で生まれ、デザイン、クラフトマンシップ、性能に強いこだわりを持つ高性能アパレルおよび装備品メーカーです。Arc'teryx Veilanceはアウトドアで培った技術を都市型製品に応用しています。 veilance.arcteryx.com @arcteryx The Birdblog Video, Photo &amp; Social Fission Series: Insulated and weatherproof clothing | SL: Super light.防水透湿性に優れたGORE-TEX®とアークテリクス独自のThermatek™インサレーションにより、完全防水で暖かいこのジャケットは、最軽量を実現しました。Weight: 655 g / 1 lb 7.1 oz Fit: Athletic fit, Hip length Size chart: Athletic fit of men's jackets Model: Hardshell (Waterproof) Insulation Jackets Synthetic Insulation ThermaTek Insulation Jackets Activity: Year-round 検索結果に戻る Mountain excursには優れた保温性と重量比を持つ保温ウェアを使用しなければなりません。Fission SLは最も軽量な保温ジャケットで、完全な防水性を備えています。Fission SLは、寒さや雨天時に優れた性能を発揮する、当社最軽量の完全防水インサレーションジャケットです。GORE-TEX®フル・ウェザープロテクションに、独自のThermaTek™ラミネート・ノンフリース・インサレーションを組み合わせています。その結果、どんなことにも耐えられる均一な暖かさを実現しました。下書きはもういらない。運動中に、断熱材を外せない、外したくないということもありますよね。脇の下のジッパーは、寒いときにジャケットを脱ぐことなく、素早く効率的に換気できるようになっています。保温性の高いStormHood™フードは風や天候から体を守り、ヘルメットにも完全に対応しています。ジッパー付きハンドレストポケット2つ、内側メッシュトートポケット2つ、WaterTight™ Vislonフロントジッパー、便利な裾ゴム付きドローストリングで、あなたをしっかりと保護し、必要なものを手元に置いておくことができます。この商品について詳しく見る 技術的特徴 防水性 通気性 中綿入り 軽量 圧縮可能 コンパクト 耐久性 速乾性 構造 耐候性を高めるマイクロシーム 強い撥水・防汚加工（DWR）により生地表面が水中で撥水 マイクロシームの余裕（1.6mm）でかさばり軽量化 レイヤードしやすい柔らかい中生地 ThermaTek™ ラミネート ノンラミネート構造。フィット感と快適性のための解剖学的構造 アーティキュレーテッドエルボー 脇の下のガセット よりスリムで美しいシルエットのためのアスレチックフィット フードタイプ ラミネートエッジ フードに調節可能なドローストリング 保温性、ヘルメット対応ストームフード™ 襟のタイプ快適性を追求した起毛マイクロベロア素材のチンガード 衿に一体化したフィットパネルで保温性と快適性を向上 ジッパータイプ 外部WaterTight™ジッパー 脇下のジッパーで換気を容易にする ラミネート加工の脇下ジッパーで換気を迅速に行う リブ付きジッパーで騒音を低減しキャッチしやすい ジッパー下部のスナップボタン フルレングスの2Way WaterTight™ジッパー スリーブタイプ</w:t>
      </w:r>
    </w:p>
    <w:p>
      <w:r>
        <w:rPr>
          <w:b/>
          <w:color w:val="FF0000"/>
        </w:rPr>
        <w:t xml:space="preserve">アイディーファイブイチ</w:t>
      </w:r>
    </w:p>
    <w:p>
      <w:r>
        <w:rPr>
          <w:b w:val="0"/>
        </w:rPr>
        <w:t xml:space="preserve">大管長会大顧問のヘンリー・B・アイリングは、「家族という単位は、私たちの社会と教会だけでなく、永遠の命に対する私たちの希望の基盤でもあります」と述べています。私たちがここで生活する教会や社会に及ぶもの、そして後に契約と信仰によって永遠に結ばれた家族の中で共に実践するものは、最小単位である家庭においてこそあるのです。すべての末日聖徒は、福音を学び、教える責任があります。これを効果的に行うには、メンバーは救い主の教えと模範によって救い主を知る必要があります。今日の預言者や使徒によれば、家庭を強化する最良の方法の一つは、家庭での定期的な宗教的実践を通じて若者を強化することである。2012年4月の総会では、ヘンリー・B・アイリング、ロバート・D・ヘイルズ、クエンティン・L・クックがこのテーマについて助言を行いました。トーマス・S・モンソン: 主に仕えること 「私たちが主の近くにいて、（主の導きを）感じ、御霊からインスピレーションを受け、それに従って行動するとき、私たちは主に仕えているのです。"それはモンソン大管長から学んだことです。"モンソン大管長の公式伝記作家であるハイディ・S・スウィントンは、ChurchofJesusChrist.orgの教会ニュースとイベントのインタビューで、"あなたはただ主の手に自分を置き、自分自身を能力、価値、資格にしなければなりません。"と述べています。人生において、母性ほど本質的で永遠な役割はありません」と、十二使徒のラッセル・M・バラード氏は言います。女性は、既婚、独身、やもめ、離婚、子供の有無など、全く異なる状況で家庭に住んでいますが、皆、神に愛されており、神は忠実な娘たちが永遠の最大の祝福を受けるための計画を持っておられます。"と。神殿の光に従う 「壮大なカンザスシティ神殿は...その光，福音の光，救い主の光に従うすべての人のための正義の標識として輝くでしょう」とトーマス・S・モンソン大管長はミズーリ州カンザスシティの神殿献堂を祝うために集まった人々に語っています。恐れる必要はない 十二使徒のニール・L・アンデルセンは、激しい精神的逆境の中での信仰について、「戦いは激しくなるが、恐れる必要はない」と述べています。主は、あなた、あなたの家族、そして特別な助けを必要とするあなたの大切な人を助けてくださいます。最終的な結果はわかっている。救い主はすべてに勝利するのだ!ポルノに打ち勝つ力 パッカー兄弟は、ポルノに手を出す人は夫婦関係を破壊するだけでなく、キリストの心を失い、神権の力を奪ってしまうと語った。しかし、私たちは皆、選択する能力を持っており、そのような悪いことに決してふけない、あるいは、もし、すでにふけるなら、悔い改めてそれをあきらめることを選べば、祝福されることを強調した。</w:t>
      </w:r>
    </w:p>
    <w:p>
      <w:r>
        <w:rPr>
          <w:b/>
          <w:color w:val="FF0000"/>
        </w:rPr>
        <w:t xml:space="preserve">イド52</w:t>
      </w:r>
    </w:p>
    <w:p>
      <w:r>
        <w:rPr>
          <w:b w:val="0"/>
        </w:rPr>
        <w:t xml:space="preserve">アラームとミニッツリピーター アカデミー・レペティション・ミニッツ ゼニスでは、メカニックはアコースティックでもあります。時・分・秒を打つのも、アラームを鳴らすのも、時間は音楽の中に生きている。ご要望に応じて、ミニッツリピーターの2つのハンマーが時を優しく奏でるメロディーを響かせます。1番は低音で時間（1～12）を打ち、4分の1（1～3）は2つのハンマーで低音と高音の2つの音を打ち、分（1～14）は高音でハンマーを打ちます。ゼニスは、エル・プリメロ ミニッツリピーター キャリバーで、最も要求の厳しい時計製造の複雑機構の一つを製造するだけでなく、独自の規範を課しています。3つのチャイムを1つのレーキで鳴らすというユニークなシステムを開発し、特許を取得しました。毎時36,000振動という高振動と50時間のパワーリザーブを備えたムーブメントの中で、ミニッツリピーターと自動巻きクロノグラフを両立させるという複雑な方程式が成り立っています。アラーム機能、パイロット・ダブルブレマティック・キャリバー・エル・プリメロ4043 純粋、強烈、クリスタルなこのメロディアスな音楽は完璧な調和を奏で、驚き装置によって秒単位の正確な時刻表示が保証されています。そして、早朝をより快適にするため、あるいは約束を思い出させてくれるために、マニュファクチュール・ゼニスはもうひとつのコンプリケーション、アラームを開発しました。このキャリバーには2つの香箱があり、1つは時間計測用、もう1つはアラーム用となっています。パワーリザーブの経過は専用のパワーリザーブ表示で確認でき、アラームが作動したことは文字盤上の開口部で確認できます。キャプテン・ウィンザー アニュアルカレンダー A UNIQUE COMBINATION 毎時36,000振動の高精度キャリバーに、革新的なコンプリケーションであるアニュアルカレンダーを搭載。もっと詳しく知る ワークショップ 革新と伝統 ここは、アバンギャルドな革新と偉大な時計製造の伝統の両方を体現する、最も高級なタイムピースが生み出される場所です。その他のサービスセンター 世界各地にあるサービスセンターの広大なネットワークを活用し、時計のメンテナンスや修理、古い作品の修復のために、純粋な伝統の中で訓練を受けた時計職人の専門知識を活用することができます。</w:t>
      </w:r>
    </w:p>
    <w:p>
      <w:r>
        <w:rPr>
          <w:b/>
          <w:color w:val="FF0000"/>
        </w:rPr>
        <w:t xml:space="preserve">イド53</w:t>
      </w:r>
    </w:p>
    <w:p>
      <w:r>
        <w:rPr>
          <w:b w:val="0"/>
        </w:rPr>
        <w:t xml:space="preserve">医薬品再包装システム市場2021年規模、シェア、世界分析、開発状況、地域動向、機会評価、2026年までの完全調査研究 医薬品再包装システム世界市場の現状（2021-2026）、世界と主要地域における位置、メーカーの展望、地域、製品タイプ、最終産業など。本レポートでは、世界および主要地域のトップ企業を分析し、医薬品再包装システムの市場動向について、製品タイプや用途・最終産業別に調査プロセスを分担しています。薬局再包装システムには、政府に伴う政策、競争環境、過去のデータ、市場環境、現在の市場動向、今後の技術、技術革新、それに関連する業界の技術進歩、市場リスク、市場障壁、機会、課題とともに、業界に影響を与える様々な要因の分析が含まれています。レポートのPDFサンプルを入手するには、@ www.360researchreports.com/enquiry/request-sample/16576104 医薬品包装システムの世界市場は、2021年から2026年の予測期間中にかなりの速度で成長すると予想されています。2021年、市場は安定したペースで成長し、主要プレイヤーによる戦略採用の増加により、予測期間中に市場は成長すると予想されます。世界の医薬品包装システム2021年市場調査では、定義、分類、用途、産業チェーン構造など、産業の概要を説明します。世界の薬局用リパックシステムの市場分析では、開発動向、競争環境分析、主要地域の開発状況など、国際市場に関する情報を提供します。開発方針や計画について議論するとともに、製造プロセスやコスト構造についても分析した。本レポートでは、輸入/輸出消費、需要と供給の数値、コスト、価格、収益、グロスマージンについても示しています。本レポートでは、対象となるメーカーごとに、薬局用リパックシステムの生産拠点、生産能力、生産量、工場渡し価格、売上高、世界市場でのシェアを分析しています。世界の医薬品再包装システム2021年市場」レポートは、このニッチ分野における独自の人口統計、データ、情報、トレンド、競争環境の詳細を提供します。パンデミック時のCovid-19を知ることは、市場に影響を与える 薬局再包装システムの需要/産業- レポートのコピー @ www.360研究報告書com/enquiry/request-covid19/16576104 薬局再包装システム市場レポートのTOP KEYプレイヤーのリストは、 - 第5章でカバーする世界の薬局再包装システム市場の主要企業：高園株式会社 Parata Systems Pearson Medical Technologies Becton Dickinson &amp; Company Arxium Tcgrx Medical Packaging Inc Profient Rx Swisslog Holding Ltd Omnicell、Inc 第6章では種類に基づいて、2015年から2025年の薬店再包装システムの市場は主にに分割されています。固形薬包装システム 液体薬包装システム ボトル充填/丸薬計数自動化システム その他 第7章では、アプリケーション別に、2015年から2025年の薬局再包装システム市場をカバー：病院薬局 長期介護（LTC）薬局 その他 また、薬局再包装システム市場における世界のトップ企業にも焦点を当て、企業プロファイル、製品写真や仕様、市場分析、市場調査などの情報を提供します。</w:t>
      </w:r>
    </w:p>
    <w:p>
      <w:r>
        <w:rPr>
          <w:b/>
          <w:color w:val="FF0000"/>
        </w:rPr>
        <w:t xml:space="preserve">アイディー54</w:t>
      </w:r>
    </w:p>
    <w:p>
      <w:r>
        <w:rPr>
          <w:b w:val="0"/>
        </w:rPr>
        <w:t xml:space="preserve">Coach verified Coach 17h このコーチは現在個人レッスンを行っていません。今後の予定については、遠慮なくお問い合わせください。最優秀生徒（複数） s4ltybynatur3 SILVER V -&gt; GOLD III +48 Deweeey PLATINUM III -&gt; PLATINUM I 2017 Challenger Le[...] 2017 6CUP 2017 Challenger Le[...] 2020 UK national L[...] 2017 2016 8th 2018 Dreamhack Aus[...] 12th 2018 Dreamhack Val[...] 12th 競技指向の指導 このページを見ているあなたへ こんにちは(^^)！！！！！！！！！！！！！！！！！！！！！！！！！！！！！！！！！！！！！！！！！！！！！！！！！！！！（笑）！！！(^^)！！！（笑この太字と下線は、何の意味もなくついているわけではありません。ランクヒーローになってディアムス5000pt以上になりたいならそれでもいいけど、私は手伝わないよ！？一方、もしあなたがオープナーのドローニングを学びたい、適切なタイミングで適切な場所にいて自分のものをFlexとして使いたい、BPのディフューズを正しく実行したい、チームを勝たせるIGLになりたい...と思っているなら、あなたは正しい場所にいるのです！あなたは、そのように考えています。2016年6月からRainbow 6のコーチとして、多くのフランス（6Cup、GA...）や国際（Dreamhack、6ix Invitational 2018）LANに参加した経歴があります。 ChallengerやProLeagueではunknightsやTeam Vitalityで数シーズン、UKINファイナルなどにも出場しています。セッションの配信：個人セッションであれグループセッションであれ、セッションは、あなたが私のコーチングに期待することや目標について、あなたと私の間で合意が成立した場合にのみ予定されます。個人セッションは、チーム内で自分のポジションを向上させるための鍵を与え、自分の強みを強化し、改善すべき点を明らかにすることを目的としています。チームセッションは、チームプレイのあらゆる側面をカバーすることができます。マスタークラス：マスタークラスセッションは、私が4人の選手を連れて、あるテーマに取り組み、それを実践するセッションです。通常、1時間の理論と1時間の実習で構成されています。チーム第一に考えている選手は、状況が悪くなったときでも助けの手を差し伸べますし、どんなことでもやりますから。- ディック・ベネット コースの仕組みは？まず、数秒の自己紹介の後、予約確認時にコースシートに記入できたお客様の希望や要望をコーチが理解したかどうかをお客様に確認します。これは、あなたのレベル、期待、そしてあなたの役割（もし決まっていれば）に応じて、理論にも実践にもなります。たいていの場合、1時間のコーチングはこんな感じです（ただし、お客様の期待にかなり応えられる内容です）。短い理論的なパートの後、コーチのアドバイスを実際に適用してみるために、一緒に1つ以上のゲームをします。また、このゲームは、彼があなたのプレイスタイルで改善するための他の要素を検出することができます。最後に、議論された内容を彼がまとめ、あなたが進歩するために注力すべき目標やポイントを一緒に設定することができるのですまた、監督は過去の試合のリプレイを分析することができます。このオプションは、プログレスにも非常に有効です。DokkaebiSD star5/5 とても素晴らしいコーチです。1時間で5年間の演奏よりもドローンについて学ぶことができました。ゲームを上達させたいなら、Kivviをお勧めします s4ltybynatur3 star5/5 トップのアプローチ：まず目標、次にゲーム中のライブレポート、そして明確で正確な指示のもと、特定した進歩の分野に取り組みます。とても満足しています。次のコースが楽しみです！golgoo13 star5/5 進歩！魔法の公式はなく、毎日やらなければならないシンプルなことがとても良いヒントになっています。 長期的に向上するために、Kivviのセッションを受けることをお勧めします。ありがとうございました。</w:t>
      </w:r>
    </w:p>
    <w:p>
      <w:r>
        <w:rPr>
          <w:b/>
          <w:color w:val="FF0000"/>
        </w:rPr>
        <w:t xml:space="preserve">アイディー55</w:t>
      </w:r>
    </w:p>
    <w:p>
      <w:r>
        <w:rPr>
          <w:b w:val="0"/>
        </w:rPr>
        <w:t xml:space="preserve">昨日のダウ平均が-1.20％、今朝の東京が-1.87％の下げと市場はまだ熱を帯びている＋フランスで1月1日から500万冊の通帳が開封された。最も活発なのはクレディ・アグリコルで260万件以上の通帳A口座が開設され、次いでBNPとソシエテ・ジェネラルが100万件以上の通帳A口座が開設された スイス銀行の秘密が崩れた。UBSは、租税回避の疑いのある米国人顧客のリストを提供することを約束します。52,000以上の秘密口座が引き渡される可能性があります。昨日、BNPパリバが発表した決算は、61.4%の減益でした。経営陣は、フォルティスとの交渉において、2月28日の期限を超えないことを示唆した</w:t>
      </w:r>
    </w:p>
    <w:p>
      <w:r>
        <w:rPr>
          <w:b/>
          <w:color w:val="FF0000"/>
        </w:rPr>
        <w:t xml:space="preserve">イド56</w:t>
      </w:r>
    </w:p>
    <w:p>
      <w:r>
        <w:rPr>
          <w:b w:val="0"/>
        </w:rPr>
        <w:t xml:space="preserve">多くの人にとって、自分の知っている世界が死のキャンプの中にあるなんて、想像もつかないことだろう。しかし、私たちが知っている誰もが遅かれ早かれ墓地や火葬場へ向かうように、死は存在するのです。それでもみんな、見たくもない残虐な行為を目の当たりにしても、生き延びるためにしがみついているんです。こうして、行進者の何人かは、何百ものバラックに保管されていた自分たちのバラックという牢獄からあえて出て行ったとしても、手放したくないわずかな私物を持って出て行った。それが、少なくとも自分たちのものを持っているという錯覚を起こさせるからである。この束は、飛行中に頭を失わないために貴重なものであるだけに、バラックから離れると明らかに邪魔になることがわかる。このように、スーツケースを持って出発したウォーカーは、進めば進むほど、記憶を運ぶ力が足りなくなるため、少しずつスーツケースを空にしていかなければならないのです。そして、まだ知らないが、古代の書物や、従順で影のある奴隷たちが代々受け継いできた物語によって発見した世界へと導く電化フェンスと鉄条網にたどり着いたとき、スーツケース（あるいはその残骸）はこの世界のものであってあの世のものではないので、置いていかなければならないことを理解するのだろう。そして第二に、フェンスの穴は、彼のひ弱で発育の悪い体（日照不足のため）を通すが、スーツケースには小さすぎるだろう。だから、スーツケースはそのままにして、もし逃げられたら、逃げられた者の身元を示す証拠を残しておく。要するに、犬たちが彼のお土産や服を嗅ぎつけ、彼を追跡することができるようになるからだ。最も賢明で最も無謀な人々は、最初から何も持っていかないことを選ぶだろう。お土産をつぎはぎした臭いサバイバルギアが、キャンプ脱出の進展にハンディキャップでなければ何をもたらすだろうか。過去を背負って時間と力を浪費するのは無駄だと、素手と純粋な心で臨んだ。そして、様々なフェンスを通り過ぎ、最後にもう一度自分たちの過去を見ようと振り返ると、このキャンプがいかに暗く、灰色の濃淡以外の色がないかを知ることになる。そのとき、いくつかの兵舎から黒い煙が出ているのを見て、その刺激臭がどこから来るのか理解した。空を縦横に飛び回る無数の飛行機が放出する化学物質に加えて、肺に咳き込むほど気分が悪くなるのである。警備員は黒い服を着ていて、冷酷である。彼らはたいてい、血まみれで、あまり腐っていない肉片のためなら何でもするおべっか使いを連れている。万能のように見えるが、すでにライトキャノンの音が近づいてきているのがわかる。このままではいけないと思い、さらにペースを上げてオーブンを稼働させたり、あまりに大きくなった飢饉のおかげで囚人同士が引き裂かれたりしているのです。こうして、ある者は民主主義の名の下に殺人を犯して油田を奪い、ある者はバラックの土台を破壊して木材（石油やシェールガス）を売りさばくのである。死者の収容所内の雰囲気はますます混沌としてくる。夜、爆発の光がレーザービームでないとき、それは宗教的信念の低く太く重い雲を切り裂くように、誰もが知覚しているのだ。要するに、混乱していて、監獄の人たちが</w:t>
      </w:r>
    </w:p>
    <w:p>
      <w:r>
        <w:rPr>
          <w:b/>
          <w:color w:val="FF0000"/>
        </w:rPr>
        <w:t xml:space="preserve">イド57</w:t>
      </w:r>
    </w:p>
    <w:p>
      <w:r>
        <w:rPr>
          <w:b w:val="0"/>
        </w:rPr>
        <w:t xml:space="preserve">カメラはもう必要ないのでしょうか？売ってくれ！使わないのに、なぜ古いレンズやセカンドカメラを持っているのですか？感傷的になるな、いいことだが無駄だ......おわかりいただけただろうか、この記事で私は茨の道に挑もうとしている。全員、多かれ少なかれ写真機材の在庫を持っていますよ。あまり使わないカメラやレンズ、アクセサリー...それは不変のものであり、カメラバッグの中に非常に有用なものだけを入れて成功することは稀です。なぜ、役に立たない機器を溜め込んでいることになかなか気づけないのでしょうか。一刻も早く処分してはいかがでしょうか。この記事では、これらの点を取り上げ、この件に関して私が例に漏れないことがお分かりいただけると思います...この記事はくすぐったいですが、あなたの写真の練習にとても役立つ可能性がありますよ。大金も稼げるかもしれませんね😉 サンキューチェックを受け取ります🙂 ちょっと刺さりますが、大丈夫ですよ😉 カメラの機材は全部売った方が良いですか？この記事のタイトルを鵜呑みにして、私の文章も読まずにカメラ機材を売ったりしないでください。ただのタイトルなのに、この工夫でよりセクシーに、よりキャッチーに。もし、「不用品や使用頻度の低いカメラ機材をお売りください」と書いていたら、クリックすらされなかったかもしれませんね。認めろ！！🙂🙂この文章は、必要なもの、役に立つものへの本当の謝罪だ！！。余計なものは極力排除しよう!!!!確かに皆さんと同じように、私は家に自分にとって不要なものを溜め込んでいます。ガレージにまでそれらがあります...売ったり寄付したりして一通り処分する予定でしたが、Covid-19はそれをスルーしました...結果... 私のガレージを調べるには、かなりの身体能力と混乱を回避する柔軟性が必要なのです。この記事ではカメラ機材に焦点を当てますが、私のアドバイスや洞察はあなたが持っているどんなものにも適用できることを知っておいてください 🙂 役に立たないものは役に立たない、それが事実ですこれから数回に分けて、このことを納得していただこうと思います。しかし、役に立たないということ以上に、快楽という概念も考えなければなりません。カメラのレンズは、たとえ高級なものであっても、それを使って本当に楽しめないのであれば、なぜ所有する必要があるのでしょうか？もし私が間違っていたらコメントで教えてください。しかし、皆さんの中には役に立たない、あるいはあまり親しみのない写真機材を持っている人も多いのではないでしょうか。これは私の場合ですが、自慢できることではありません... この記事を読むとイベント的になりますが、自分のためです 🙂 使えない写真機材はどう見分けるか？使い物にならない写真機材の見分け方は、いたってシンプル！？カメラバッグから出さないレンズ、棚で埃をかぶっているカメラボディ、バッグに入れたままの三脚などです。カメラ機材の種類は、挙げればきりがないほど多岐にわたります。カメラバッグの中身を全部使っているなんて言わないでくださいよ。私はとにかくあなたを信じないでしょう🙂写真のトレーニングや生徒と接する中で、私はしばしば彼らがいくつかの機材の無駄を発見し理解するように仕向けることができます。私たちが出会ってから、道具を処分することができた人もいます。私の記憶違いでなければ、この選択を今日まで後悔している人はいないでしょう。しかし、この人たちは皆、「万が一に備えて、この機材を手元に置いておくべきだ」と、多かれ少なかれ思っていた。もし「念のため」とレンズをストックしているのであれば、それはもう、まったく使い道がない証拠です。たまにしか使えないと思うのは、その品物が無用であることの優れた指標です。なぜなら、もしあなたが</w:t>
      </w:r>
    </w:p>
    <w:p>
      <w:r>
        <w:rPr>
          <w:b/>
          <w:color w:val="FF0000"/>
        </w:rPr>
        <w:t xml:space="preserve">イド58</w:t>
      </w:r>
    </w:p>
    <w:p>
      <w:r>
        <w:rPr>
          <w:b w:val="0"/>
        </w:rPr>
        <w:t xml:space="preserve">ベルナール・ゲガン氏は、個人サイトを通じて連絡を取り、数年前から興味をもっていた「エチカ」の物語について、インタビューに応じてくれたのだ。社会階級の違い、パリと地方、都市と農村の距離、人種差別と性差別の論理1、細分化された音楽世界、パリの流行メディア、潜在的な異国情緒が混ざり合い、ありえない社会的出会いと同じくありえない音楽の冒険を織り成す交流から抜粋した作品。Bernard Guégan氏のご協力と、Ettikaのシングルのオンライン録音を発見してくださったguidal3氏に感謝します。私はといえば、このレコードを実現させた歌手の一人と話すことに絶望はない。 ベルナール・ゲガン：私はロリアンのボザールを卒業したばかりで、20歳だったんだ。15歳の時にバカロレアなしで入学できた、市立のボザールだったんです。だから、15歳から20歳までは、好きなことをちょっとずつやって、好きなことに興味を持っていたんです。そして、その後、パリに来たいと思うようになったのです。ルーアンのCEPPIC2という職業訓練センターで仕事を見つけたのですが、そこは非常に制度的なもので、左派が1年間政権を握っていたので、16歳から18歳のコースがあって、学校を中退した人たちに授業をするようになっていました。ルーアンはパリから電車で1時間のところにあるので、ちょうどいいんです。現代美術や音楽の展覧会をいくつか企画したことがあったので、このプロジェクトにふさわしい履歴書を持っていましたし、かなりパイロット的でした。そして、その中に自分がいることに気がつきました。- タイトルは「造形文化への入門」、そんな感じでした。しかし、実は、その運営者である部長自身が、どうしていいかわからず、とても困っていたのです。ルーアンでのことですが、ノルマンディーは当時の北部や東部と少し似ています。だから、非常にブルジョワ的な都市中心部であるルーアンとは別に、まったく助けのない郊外がたくさんあったのです。サンテティエンヌ・デュ・ルーヴレ、マロム、ソットヴィル...そして、読み書きのできない女の子、アルコール依存症の家庭、虐待を受けている女性、16歳で妊娠する女の子がたくさんいることに気づきました...。私はロリアンの出身なので、父が田舎で水道工事をしたこともあり、実際、とても田舎出身です。そして、母は人口5千人ほどのとても小さな村で、ジョークショップを開いていました。だから、私もそういうショックは覚悟していなかったんです。それに、CEPPICではかなり複雑だったんです。とても中間管理職の養成機関なのですが、突然、とても貧しい地域から来た18歳以下の人口が集まってきたのです。そして、そこにいた連中は、自分たちの小さな快適さ、自分たちが誇りを持って働いている制度上の快適さまでが、自分たちが軽蔑する集団に侵略されたことに耐えられなかったのだ。だから、私たちの評価も低かったんです。例えば、一番恐ろしかったのは、3階の会計士養成所の人が、待合室に入ってきて、女の子だと思われるように自分で椅子を裂いたことです。そして実際に見た。授業で一緒にやったのは、企業の採用を断るための事務的な定型文を繰り返して作ったラップです。だからもう、ちょっと音楽を作ろうと思って、笑っていたんです。ラップの始まりだった、1982年に知っている、で。</w:t>
      </w:r>
    </w:p>
    <w:p>
      <w:r>
        <w:rPr>
          <w:b/>
          <w:color w:val="FF0000"/>
        </w:rPr>
        <w:t xml:space="preserve">イド59</w:t>
      </w:r>
    </w:p>
    <w:p>
      <w:r>
        <w:rPr>
          <w:b w:val="0"/>
        </w:rPr>
        <w:t xml:space="preserve">プチバトー バースコレクション ベビー服の必需品であるプチバトーは、ボディスーツ、オーバーオール、寝袋など、赤ちゃんの出産準備に必要な衣類やアクセサリーをすべて取り揃えています。赤ちゃんの誕生から数ヶ月を快適に過ごすために プティバトーは創業以来、赤ちゃんの誕生を常に優しく見守ってきました。このイベントで保護者の方々のご要望にお応えするために、私たちのブランドは最高のテキスタイルを選び、あらゆるノウハウを結集しました。新生児用の服は、赤ちゃんの快適性と安全性に配慮しています。アームホールとニッカーズ付きのボディを開発し、ベビー服の世界に革命をもたらした私たちのブランドは、今もなお、小さなお子さんの毎日の着替えや着付けを簡単にすることで、ご両親の生活をより快適なものにしています。最初の数日は、柔らかいプチバトーのベビー服にはまる。冬は、ボディスーツ、パンツ、カーディガンのセットで、赤ちゃんを寒さから守るのに最適なアイテムに魅了されます。プチバトーのベビー服は綿100％で、小さなお子さまの傷つきやすい肌を守るエコテックス認証を受けています。オーガニックコットンのベビー服や、未熟児のためのプチバトー商品もあります。出産祝いを成功させよう 女の子や男の子の赤ちゃんの初節句にプレゼントを用意したいと思いませんか？プチバトーでは、名入れのできるカード付きのかわいいベビーギフトボックスをご用意しています。名入れサービスを利用して、小さなお子さまへの思い出に残る贈り物をしましょう。100％安全なオンライン販売サービスにより、ご自宅で直接お洋服を受け取ることができます。BIRTH SET はじめてのお子さまには、プチバトーのバースセットがおすすめです。小さな女の子も、小さな男の子も、プチバトーのおかげで、スタイリッシュで快適な生活が始まります。プチバトーのノウハウで、お母さんも赤ちゃんの着せ替えが好きになるはずです。綿100％のベビー服は、小さな子供の弱い肌を大切にするため、エコテックス認証を取得しています。プチバトーの3ピースセットを着た女の子は、かわいくてかわいくて仕方がないでしょう。冬には、ボディスーツ、パンツ、小さなカーディガンのセットで、赤ちゃんが寒さに耐えられるよう、ママが愛用します。パイロットスーツやカーディガンを羽織れば、最高の幸せのために暖かく過ごせる、素敵な冬の装いに。赤ちゃんが生まれたばかりなのでしょうか？赤ちゃんを守るボンネットとスリッパのセットを選びましょう。セーラー服の柄と無地の2種類があり、赤ちゃんが生まれたばかりの頃、暖かく過ごすことができる便利なセットです。マタニティースーツケースに必ず入っているプチバトーのバースセットは、赤ちゃんにとって最初の洋服です。ニュートラルな色調のバースセットは、万が一にも赤ちゃんに合わせられるよう、ミックスされています。出産祝いに最適なベビーセットは、お母さんにも赤ちゃんにも喜ばれる品質と耐久性を保証します。プチバトーのエレガンスと快適さで、赤ちゃんの生活が始まります。</w:t>
      </w:r>
    </w:p>
    <w:p>
      <w:r>
        <w:rPr>
          <w:b/>
          <w:color w:val="FF0000"/>
        </w:rPr>
        <w:t xml:space="preserve">イド60</w:t>
      </w:r>
    </w:p>
    <w:p>
      <w:r>
        <w:rPr>
          <w:b w:val="0"/>
        </w:rPr>
        <w:t xml:space="preserve">500ページをたった20ページで合成する？ここで提案するのは、このようなことです。そのためには、カット、要約、全体のレイアウトの修正だけでなく、いつものように、最も興味深い、つまり歯ごたえのある文章を選択しなければならなかったのです。第1巻の概要 全3巻からなる『歴史家のクルアーン』第1巻は、実はすでに1000ページにも及ぶ長大なものである...以下は、『歴史家のクルアーン』第1巻の概要である。イスラム以前のアラビア（クリスチャン・ロビン）、アラブ人とペルシャ人の関係（サムラ・アザルヌシュ）、歴史上のムハンマドについて分かっていること、分かっていないこと（スティーブン・シューメーカー）、偉大な征服とアラブ帝国の誕生（アントワーヌ・ボルート）の4つの寄稿を収録しています"......。(p.29）この最初の総合では、主にイスラーム以前のアラビア、住民の様々な信仰、そしてそれらがクルアーンの発展にどのように影響を与えたかについて書かれている本巻の前半に焦点を当てることにする。方法論的免責事項 Caution!他の歴史書と同様、著者は出典を示すだけでなく、方法論的な懸念も警告しなければならない。宗教史家とは、宗教の言説が主張するものとは正反対の見方をする言説によって、宗教について語る、かなり奇妙な人物である。(p.31） 「［中略］歴史的アプローチと告解的アプローチの関係は非対称的なものである。実際、宗教的言説は-これは少なくともユダヤ教、キリスト教、イスラム教について言えることだが-超越的、永遠的な権威をもって、永遠的、超越的なものを語ると主張しているのである。一方、歴史的言説は、時間的、人間的、地上の、局所的、偶発的、限定的な事柄について語り、誤りやすく、修正可能で、部分的な声でそれらを語る-ただし、原理的には厳密な批評的実践からその権威を引き出す。(p.31聖書の環境に関する研究と同じように、同じような家族がいる。- "最大公約数派は、考古学者がそうでないと証明しない限り、聖書の歴史（すなわち、聖書に語られている歴史）は多かれ少なかれ正しいと仮定する（彼らのモットーは「証拠のないことは、ないことの証拠ではない」だろう）...。- ミニマリストは、聖書の歴史は、独立して確認できない限り、確かに装飾されてはいるが、大部分は信頼できる物語としてではなく、権力と知識に関するいくつかの戦略を投影して過去を構築しようとする物語として読むべきであり、批判的言説分析のツールを用いて研究するに値すると主張する。"(p.23) 出典 コーランのテキスト自体には、歴史的な参照点がなく、「文脈のないテキスト」である。(p.55)資料や碑文がほとんどない。「1977年以降、一連の研究は、アラブ・イスラムの学者の伝統によって語られてきたイスラムの始まりの歴史が、真実からかけ離れた、さらには真実ではない、後世の再構成であることを証明する傾向にある。[また、最古のイスラーム文書である遺跡や岩窟碑文、パピルス、コインにはムハンマドの名前は登場せず、最初の証言は彼の死後55年近くたった66H年にさかのぼることも指摘されている。"(p.59）調査によると、ヒムヤールがヤスリブのオアシスを支配していた可能性がある、イ</w:t>
      </w:r>
    </w:p>
    <w:p>
      <w:r>
        <w:rPr>
          <w:b/>
          <w:color w:val="FF0000"/>
        </w:rPr>
        <w:t xml:space="preserve">イド61</w:t>
      </w:r>
    </w:p>
    <w:p>
      <w:r>
        <w:rPr>
          <w:b w:val="0"/>
        </w:rPr>
        <w:t xml:space="preserve">火曜日 07:45Paris 9 Bergère60 min StandardSusanne PLaurence BOin detail 火曜日 11:30Paris 9 Bergère60 min BasicChloé 2CIrina CEin detail 火曜日 11:30Paris 15 Mont Tonnerre60 min ModerateDominique TJulie BAPhilippine DSEin detail 火曜日 12.30Paris 15 Mont Tonnerre 60min Miderate30Boulogne Carnot60 min StandardJohan PAdèle SVeronique SEin detail Tuesday 12:30Neuilly Centre Aquatique60 min StandardFaïza VNicole PEin detail Tuesday 12:30Paris 9 Bergère60 min CoreLena KAurore KIrina CEin detail Tuesday 12:30 Information RoomParis 10 ChaudronThe Wednesday family class moves to 17:45pm!多世代が集う和やかなひとときを共有しませんか...パリ 10区 ショードン・ストラ60 mn スタンダード マヌー MJ ジョゼフィーヌ・ル詳細情報 火曜日 18:00 アスニエール ギュスターヴ・バギュ60 mn スタンダード アリス GM マリー＝フランソワーズ DV ビクトリア E詳細情報 火曜日 18:00 ブローニュ カルノ60 mn スタンダード ヴァネッサ MV エロニック SV ウィルジニー LEの詳細情報</w:t>
      </w:r>
    </w:p>
    <w:p>
      <w:r>
        <w:rPr>
          <w:b/>
          <w:color w:val="FF0000"/>
        </w:rPr>
        <w:t xml:space="preserve">イド62</w:t>
      </w:r>
    </w:p>
    <w:p>
      <w:r>
        <w:rPr>
          <w:b w:val="0"/>
        </w:rPr>
        <w:t xml:space="preserve">スポーツは戦争に勝る 日曜日13/07、リオデジャネイロのマラカナンには、国家元首や政治家、何万人ものファンが集まり、サッカー・カップの閉会式が行われました。決勝戦では、規律正しいドイツが、ハードワークのアルゼンチンを破り、4度目の王者に輝いた。2014年ブラジルワールドカップを輝かせたすべての国の皆さん、おめでとうございます。地球上で最も多様な場所と文化を持つ人々が集う、この美しいスポーツの祭典を2回目に開催できたことは、大きな満足感を与えてくれました。BBCブラジルによると、「世界中のテレビ局が中継した各試合のオープニングで、ブラジル人が国歌を歌う感動は、内外の外国人を魅了した」という。実際、我が国が出場した試合では、何百万人もの熱狂的な人々が、ジョアキム・オソリオ・ドゥケ・エストラーダ（1870-1927）の次の詩をアカペラで叫び、私たちはそれを誇りにしている。「愛する国、/無数の他の中で/あなたは、ブラジル、/O、愛する祖国/この地の子供たちの/慈悲深い母/ブラジル、愛する祖国主催者の皆様、アスリートの皆様、直接またはメディアを通じて参加された皆様、最も簡単なものから最も優秀なものまで働く人々、ボランティアの皆様、つまり、このメガイベントを可能にした構造を構成する多くの人々に、平和への挨拶を捧げたいと思います。もし、主管官庁と社会が、国王杯の開催前、開催中、開催後に確認された失敗と成功を真剣に評価し、このような大規模なスポーツイベントが国家にもたらす学びを本当に理解すれば、成功はさらに大きくなるであろう。この経験を生かせるかどうかは、私たち一人ひとりの力にかかっています。1986年のメキシコワールドカップの時、私は「スポーツは戦争に勝る」というタイトルの記事を書きました。私はその結論に賛成です。アルジロ・ザール（1914-1979）がLGWでチャリティーサッカーを始めたとき、すぐに理解されることはなかった。千の批判に耐えた。しかし、時が経つにつれ、誰もが彼の立場の正当性を認めるようになった。ジャーナリストのアパリージョ・トレリ（故イタレ男爵、1895-1971）は、このアイデアと、善意ある軍団によって救出された人々に有利な重要な結果を熱心に検討し、「このプログラムは、ブラジル国民の達成能力を明白に示している」と言明した。大衆はスポーツを愛し、並外れたエネルギー、自分たちのために使われるべき人々の力を、戦いや「panem et circences」に基づいてだけでなく、利用する。サッカーには、国家や国際レベルで人間を和解させる大きな力があります。(...).そのカリスマ性は、地上から追放されるべき恥ずべき古代の憎悪に優るものです。いつか生物は、何百万人もの未亡人や孤児を抱えながら、仲間の生物を殺すことよりも高い次元で「違い」を解決しなければならなくなるだろう。1000年かかるかもしれないが、必ず実現する。長くならないことを祈ろう...。それは、エキュメニカル・クライスト、神聖なるステイツマンであるイエスの黙示録のページを読めばわかることである。メッセージの内容はユーザーの責任であり、ウェブサイトの観点を反映したものではありません。PaivaNetto.comは、不適切なコメントを掲載しない権利を有し、当社の規則に従って削除されることがあります。</w:t>
      </w:r>
    </w:p>
    <w:p>
      <w:r>
        <w:rPr>
          <w:b/>
          <w:color w:val="FF0000"/>
        </w:rPr>
        <w:t xml:space="preserve">アイディー63</w:t>
      </w:r>
    </w:p>
    <w:p>
      <w:r>
        <w:rPr>
          <w:b w:val="0"/>
        </w:rPr>
        <w:t xml:space="preserve">語学とトレーニングセンター、語学コース、語学コーチング、トレーニングとコーチング、個人とプロフェッショナルの育成。プラネット・オフィス・ランゲージ・センターとランゲージ・コーチングは、設立以来、コミュニカティブ、オーラル、インタラクティブなアプローチで言語教育を提供しています。基本的には、お客様のご要望に基づいたアプローチです。個人でも会社員でも、1つ以上の外国語の習得は、いまや社会で必須のものとなっています。多くの専門分野において、企業は異文化対応能力、多言語チームでの仕事など、異なる環境に適応できる人材を求めています。そのため、外国語は就職に有利な要素である。私たちの目標は、あなたのニーズ、モチベーション、個人的な目標に応じて、語学習得のための完全なソリューションを提供することです。語学トレーニングは、学ぶ意欲があって初めて真に効果的なものになります。プラネットオフィスの教育的アプローチは、あなたがトレーニングの主役になることを目的としています。Address : Bd Qods Hay Mandarona Rue 1 N° 168 - Ain Chok 05 22 21 08 64 https://www.facebook.com/pg/POCCASA カサブランカ、言語とトレーニングセンター、言語コーチング、言語コース、個人とプロの開発、トレーニング、コーチング、プラネットオフィス。</w:t>
      </w:r>
    </w:p>
    <w:p>
      <w:r>
        <w:rPr>
          <w:b/>
          <w:color w:val="FF0000"/>
        </w:rPr>
        <w:t xml:space="preserve">アイド64</w:t>
      </w:r>
    </w:p>
    <w:p>
      <w:r>
        <w:rPr>
          <w:b w:val="0"/>
        </w:rPr>
        <w:t xml:space="preserve">ネットワークへの第三者アクセス ネットワークへの第三者アクセスは、ネットワーク規制の原則である（電気、電話など）。これは、ネットワークを使用するものの、それを所有しない企業に対して、公平で透明性のあるアクセスを保証することで成り立っています。ネットワークへのサードパーティアクセスの料金は定義されているが、他の種類の差別（技術的、組織的など）を避けるための慎重な規制を伴わなければならない。第三者がネットワークにアクセスする際のロジックは以下の通りです。- このネットワークは重いインフラであり、経済的な理由から、このインフラを重複して使用しないことが望ましいとされています。- しかし、ネットワークを利用する可能性のある事業者間の効果的な競争を可能にするためには、すべての潜在的な利用者が利用できるようにしなければならない「必須施設」であると考えられている[1]。</w:t>
      </w:r>
    </w:p>
    <w:p>
      <w:r>
        <w:rPr>
          <w:b/>
          <w:color w:val="FF0000"/>
        </w:rPr>
        <w:t xml:space="preserve">イド65</w:t>
      </w:r>
    </w:p>
    <w:p>
      <w:r>
        <w:rPr>
          <w:b w:val="0"/>
        </w:rPr>
        <w:t xml:space="preserve">supernestor wrote: もっと成熟したら64に乗り換えようかな。64が熟成されているのにアップグレードするのは、マシンに問題があるのでは...マシン本体に関しては、買ってよかったと思います（ビデオに関しては、新しいプロセッサに唾をつけることはないですが、まだ可能です）。唯一の問題は、電源とAMDプロセッサーのファンがものすごい音を立てることです。あと数ユーロ投資しなければならないが、価格品質比はやはり面白い。確かにAMDのファンはうるさいことが多いのですが、CPUのファンなら簡単に交換することができます。電源の場合はもっと複雑で、電源を変える以外に改善策が見当たりませんから。CPUファンとしては、これがおすすめです。http://www.materiel.net/ctl/Radiateurs_processeurs/27807-Alpine_64.htmlJ 私も持っていますが、音もほとんどせず、よく冷えます。バイオでは確かに「Cool'n'quiet」の設定がいくつか可能です。プロックファン（brakbabordに感謝）と電源（複雑なものではない：ファンをMolex*に差し込むだけ）を変えてから、私の耳はずっと良くなっています。実際、アーキテクチャ64では、（DRM付きの）DVDを読むことができませんでした。修理はそれほど複雑ではないはずですが、私は新しいおもちゃを発見するのを楽しみにしていました。Xubuntu 9.04が出たら64アーキテクチャに戻す予定です...supernestor* 知らない人のために説明すると、モレックスはこんな感じです http://accel10.mettre-put-idata.over-blog.com/0/14/06/92/mon-pc/image007.jpg さて、medibuntuレポジトリを追加して libdvdcssをインストールする必要があります。再起動してからDVDを読み込もうとするのを忘れないようにしなければなりません。そうなんです、medibuntuとlibdvdcssをインストールしようとしたのですが、64ではうまくいかず...。エラーメッセージの内容がよくわからないのですが。</w:t>
      </w:r>
    </w:p>
    <w:p>
      <w:r>
        <w:rPr>
          <w:b/>
          <w:color w:val="FF0000"/>
        </w:rPr>
        <w:t xml:space="preserve">イド66</w:t>
      </w:r>
    </w:p>
    <w:p>
      <w:r>
        <w:rPr>
          <w:b w:val="0"/>
        </w:rPr>
        <w:t xml:space="preserve">木曜日 07:45Paris 9 Bergère 60分 StandardLouise BEKLaurence BO 詳細木曜日 10:00Paris 9 Bergère 60分 ModerateOlivierEmmanuelle DJicé 詳細木曜日 11:30Paris 15 Mont Tonnerre 60分 ModerateCamiliaJulie BERNTiphaine HE 詳細木曜日 12:30Boulogne Carnot60 min StandardFlora DFVeronique SE詳細木曜日 12:30Neuilly Centre Aquatique 60分 StandardLaure AMarie-Françoise DE 詳細木曜日 12.30Bulogne Cartique 60分 ModerateFlora DFVeronique SE詳細木曜日 12:30Neuilly Centre Aquatique 60分 StandardLaure AMarie-Françoise DE 詳細木曜日 12.00Paris 10:30Paris 10分 ModerateOrigin 60分 ModerateOlivierEmmanuelle DJicé詳細30Paris 4 BeaubourgStora60 min BasicChloé 2CJulie EYHôte Gym SuédoiseIn detail Thursday 12:30Paris 7 Orsay60 min BasicDominique TDelphine BAEvelyne FEIn detail Thursday 12:30Paris 9 Bergère60 min StandardPauline ROMatthieu LMélanie CAIn detail Thursday 12.30 Paris 7 Paris 9 BeaubourgStra60 min BasicCJulie EYHôte Gym SuédoiseIn detail Thursday 12.30Paris 7 Orsay60 min BasicDominique TDelphine BAEvelyne FEIn details30Paris 10 ChaudronStora60 mn StandardManou MDavid CEIn detail Thursday 12:30 Information RoomParis 18 Ornano3月5日（木）のクラスは、例外的にスタンダード60分となります。トレーナーを履いて、この素晴らしいコースをお楽しみくださいパリ 18 OrnanoLund60 mn StandardArmand BLOLionel GEIn detail Thursday 12:30Closed courseStrasbourg Saint JosephSt Joseph ''Mairie''60 mn StandardExceptional closing Thursday 05 March 2015In detail Thursday 15:30Deauville POM'S60 mn ModerateSylvie VIn detail Thursday 18:00Boulogne Carnot60 mn ModerateMichele RBéa BVANESSA COIn detail</w:t>
      </w:r>
    </w:p>
    <w:p>
      <w:r>
        <w:rPr>
          <w:b/>
          <w:color w:val="FF0000"/>
        </w:rPr>
        <w:t xml:space="preserve">アイディー67</w:t>
      </w:r>
    </w:p>
    <w:p>
      <w:r>
        <w:rPr>
          <w:b w:val="0"/>
        </w:rPr>
        <w:t xml:space="preserve">女性用靴の高価なものベスト5 - Catawiki 好きな写真や洋服を挿入して、自由に想像してください。正確には、EcoleDirecteはウェブサイトwww.Official Pas Application Ouedknissのモバイルエクステンションです。お気に入りの記念写真を洋服ではなく、一日中ファッションとして持ち歩く。女性用の靴底のジッパーも金無垢です。ウォータースポーツ サーフィン 水着、衣料、靴安いイスラム女性のファッションのためのオンラインショップ、イスラム女性の服のために着用する準備ができて、高価なアバヤ、ヒジャブショップ、イスラムファッション、ヒジャブ衣類、ベールの女性のためのショップ女性ロングドレス、ショップ。De flesta växter krävrobe femme pas cher marque,att den här musiken låg bortglrobe femme t ge fisken en örtartade smak.を、"痒いところに手が届く "ような気持ちで、日々取り組んでいます。内容：女性向けファッションの新コレクションをタチウオで販売。プリントのワンピースと短いスカートに誘惑されましょう。特別な日のためのパーソナルウェアをお探しですか？男性用、女性用、子供用のオンライン衣類をカスタマイズすることができます。テーブルウェア; ホーム; ファッションとテキスタイル; ジュエリーとアクセサリー; レザーグッズ; レジャーと...キッチンの小さな天才である、あまり怠惰な人には、1つ提供してください。また、靴やファッションウェアが豊富に揃うファッションオークション（メンズ）もお忘れなく。を売りたいんだろ。女性用ファッション衣料の卸売価格です。ファッション衣料とファッション雑貨の卸売業者です。当社は、女性用ファッション衣料の卸売業者です。安い婦人服。安売り婦人服のパラダイス。レディース・メンズともに、人気ブランドから高価格帯のものまで幅広く取り揃えています。 レディース・メンズともに、人気ブランドから高価格帯のものまで幅広く取り揃えています。プリンセスブティックのコレクションは、誰もが楽しめる内容になっています。を、お客様のニーズとご要望にお応えするために、幅広い製品・サービスをご用意しています。ギフト for whom Occasions Not brands.その他のアイデア カスタマイズ ファッション カッティングボード サービングトレイ 子供用カトラリー コースター ナプキン。迅速な生産と発送!カスタマイズTシャツ - メンズマイアカウントにログイン 安いレディースファッション服のタチ、最安値で販売中レディースファッションの衣料品、大きいサイズの売り場、靴やアクセサリーも充実しています。メンテナンスのため、オンラインショップは一時的にご利用いただけません。ご不便をおかけして申し訳ありません。また後日、お越しください。このサイトでは、靴やランジェリーも、もちろんすべてのサイズに対応します。グロシストは、インターネットにおける婦人服販売のリーダーです。私たちは、他の多くの販売サイトと同じでは、必ずしもすべてのお客様のご要望にお応えできないことをすぐに理解しました。そのため、フランスで最高のトレンド研究者で構成される私たちのチームは、すべての競争を無視した価格で、年間を通じてお客様の幸せを見つけることを保証します。当たり前のことですが、ボードスポーツの練習には、適切な水着選びが欠かせません。ウェットスーツやサーマルトップは、寒さを防ぎ、年間を通して使用でき、摩擦を防ぐことができます。一方、女性用水着は、活動中の快適さを確保するために、一定の条件を満たす必要があります。アカウントオプション サインインしてください。説明をフランス語に戻して翻訳する フランス翻訳。ムスリム女性のためのレディ・トゥ・ウェアを安く購入できるオンラインショップ</w:t>
      </w:r>
    </w:p>
    <w:p>
      <w:r>
        <w:rPr>
          <w:b/>
          <w:color w:val="FF0000"/>
        </w:rPr>
        <w:t xml:space="preserve">アイディー・68</w:t>
      </w:r>
    </w:p>
    <w:p>
      <w:r>
        <w:rPr>
          <w:b w:val="0"/>
        </w:rPr>
        <w:t xml:space="preserve">ここで（ようやく）、私が日々接しているこのフォーラムに、本当の意味で投稿することになりました。昨年、初めて買ったエムコット7の端末について、エムコクラブで質問したことがありました。それ以来、生活、監禁、その他で、私は生きている気配を見せなくなった...。気になる方は、端末が改修されたので、初めて機械加工をしました。主に端末自体の改良のための製造ですが、小さな面白いプロジェクトもあります...。今日は、私の新しいおもちゃ、maximat v10とFB2フライス盤の改修を紹介します（2度にわたって、約2000kmの距離を走りましたが、この機会に観光をしたので、大丈夫です！）。そして、フォーラムの他のメンバーの投稿を追うのが好きで、写真が好きな人がいることも理解していました......。あと、いろいろと聞きたいことがあるのですが...。まずはマキシマムから、フライス盤の作業も少なくなると思います。荷下ろし中の動物:状態は良好です。主に木材に使っていたおじいちゃんのガレージから譲り受けました。工具もありますが、装置についてはおかしなところはありません。値段も気になったし、ノートンのギアボックスは前から気になっていた（スレ主です！）7と比べると、V10はもう「本気」です！（笑）。なので、もちろんメンター（もしくはV10-P）ではないし、スライドバーもないのですが、とにかく気に入ってます!(木、なんて面白い発想なんだ...）実は、メカも壊れていないし、ベンチも遊びの毛もない完璧な状態、チャックも古いとはいえ、完全に使える...ということです。(よくよく勉強してみると、最初の2つの数字は製造年を示しているので、もう若くない！) 最初の質問ですが、バーニアは0.05で目盛られていますが、emcomat 7は0.025でした・・・ maximat V10 Emcomat 7 奇妙ですね、機械の大きさとクランクを考えると、同じレベルの精度を期待していたのですが・・・・。時間の問題かも？それとも、私が理解していない微妙なところがあるのか......。だから、もちろん、本質的な問題がなければ、格言は格言にならないのだが......。私はこう名付けました：（小さなリングはオリジナルではないと疑っていましたが...）素晴らしいクラシック、ギアセレクターレバーはすでに修理されていますが、提示価格は機能中のものでしたので、（あまり）驚きはありません。 他は、私が買ったときに大丈夫そうでしたが（その場で全部分解できませんでした）、他に悪い驚きは見あたりません。とはいえ...売ってくれたのはおじいさんの息子さんで、旋盤が三相であることを証明してくれたんです。今のところ、問題なく、380Triを工房に置いています。購入したとき、父親が旋盤にトランスをつないで220モノラルで動くようにしたと説明されました。確かにテスト中、旋盤は1速でかすり、（「2足歩行で回った」）2速通過時に正対して止まりました...でも回った...。そして、エンジンプレートを確認しなかった（恥ずかしながら、その時は雨が降っていたり、何時間も運転していたりと、なかなか条件が悪かったのです...）。それでも、プレートにはしっかり...220Vと表示されています。そして、71年製の220V三相旋盤の幸せなオーナーがここにいるのです......。値段がよくわかった（イッパイイッパイ）よくわからないけど。</w:t>
      </w:r>
    </w:p>
    <w:p>
      <w:r>
        <w:rPr>
          <w:b/>
          <w:color w:val="FF0000"/>
        </w:rPr>
        <w:t xml:space="preserve">イド69</w:t>
      </w:r>
    </w:p>
    <w:p>
      <w:r>
        <w:rPr>
          <w:b w:val="0"/>
        </w:rPr>
        <w:t xml:space="preserve">第11条 市町村の住宅課の提案により、市長の意見を受けた後、同課の国の代表者は、最長1年間更新可能な徴発により、空き家、未使用の住宅地または占有率が不十分な住宅地の一部または全体の占有を、第L. 641-2 yyyyyに規定する者に割り当てる目的で進めることができます。この権限は、観光用に使用されるホテルや寄宿舎を除き、ホテルや寄宿舎および同様の施設の全部または一部を徴発することに及んでいます。経過措置として、部局の国の代表者は、市長と協議の上、住宅危機のあるすべての自治体において、本条に規定する徴発権を行使することができる。1959年1月1日以降に宣告された自動割当の総期間は，政令で定められた条件の下で2年以内の追加期間が例外的に認められる場合を除き，5年を超えることはできない。</w:t>
      </w:r>
    </w:p>
    <w:p>
      <w:r>
        <w:rPr>
          <w:b/>
          <w:color w:val="FF0000"/>
        </w:rPr>
        <w:t xml:space="preserve">イドナナ</w:t>
      </w:r>
    </w:p>
    <w:p>
      <w:r>
        <w:rPr>
          <w:b w:val="0"/>
        </w:rPr>
        <w:t xml:space="preserve">修復 - 販売 - コーディネート 時計職人、時計職人、宝石職人、下請けでの修復を行います。35年以上のプロフェッショナリズム。アンティーク時計（ルイ15世、ルイ16世など）を中心に、あらゆる種類の時計の修理・修復を行っています。私の最大の功績は、イギリスでもフランスでも誰も修復することができなかったイギリスの時計を修復したことです。ジュエリー職人だった父からジュエリーの基本を教わりました。 住所：84, rue du Docteur Fournier 37000 Tours</w:t>
      </w:r>
    </w:p>
    <w:p>
      <w:r>
        <w:rPr>
          <w:b/>
          <w:color w:val="FF0000"/>
        </w:rPr>
        <w:t xml:space="preserve">イドナナ</w:t>
      </w:r>
    </w:p>
    <w:p>
      <w:r>
        <w:rPr>
          <w:b w:val="0"/>
        </w:rPr>
        <w:t xml:space="preserve">建物の詳細:- 建物タイプ:フラット - 床面積: 988 平方フィート - 暖炉のタイプ: コーナー - 床の種類: カーペット床、その他、ビニールカーペット - 暖房タイプ: ベースボードヒーター - 暖房燃料: 電気 - 空調タイプ: ウォールユニット - 家電: 乾燥機、食器洗い機、冷蔵庫、コンロ、洗濯機 - 所有形態: - 所有者のタイプ:Freehold Condominium - 物件タイプ: Single Family - コンドミニアム使用料: $385 monthly - 特徴: 街角、その他、公園/リゾート、禁煙、ペット不可 - 管理費: 管理費、共益費、景観、プロパティマネジメント、メンテナンスフィー 部屋詳細: Convert Measure to:</w:t>
      </w:r>
    </w:p>
    <w:p>
      <w:r>
        <w:rPr>
          <w:b/>
          <w:color w:val="FF0000"/>
        </w:rPr>
        <w:t xml:space="preserve">アイディー72</w:t>
      </w:r>
    </w:p>
    <w:p>
      <w:r>
        <w:rPr>
          <w:b w:val="0"/>
        </w:rPr>
        <w:t xml:space="preserve">11月10日の週末、パリ・オペラ座バレエ団の内部昇進コンペを利用して、ジェローム・ロビンスへのトリビュート公演の再演を観に行きました。この晩のセカンドキャストを見る機会であった... 続きを読む → 2018年はジェローム・ロビンス生誕100年。昨年6月のエテュイ・ドゥ・ラ・ダンスに続き、今度はパリ・オペラ座バレエ団が彼にオマージュを捧げる番だ。シャトレ劇場の工事中、エテュイ・ドゥ・ラ・ダンセはパリ西部のラ・セーヌ・ミュジカルに移転しています。14回目となる今回は、2018年が誕生日の振付家ジェローム・ロビンスにオマージュを捧げ... 続きを読む → 今年のエテ・ド・ラ・ダンスでニューヨーク・シティ・バレエが披露した5つのプログラムのうち、ジョージ・バランシンの「ウェスタン・シンフォニー」とジェローム・ロビンスの「ウエストサイド物語組曲」が組み合わされているものが特に魅力的だった。さらに、... 続きを読む → 3月24日から4月2日までパリ・オペラ座で開催された、4人の振付家、4人の作曲家による新しいミックスイブニングのテーマは、このようなものであった。これまでの番組と同じフォーマットで、アメリカン・テイストのこの短期シリーズには、... 続きを読む → シルヴィ・ギエムのパリでの最後の公演とオペラ座バレエの2015-2016シーズンの再開という忙しい秋を経て、10月に突入しました。CNDのシェアードダンス、アンヌ・テレサ・ド・キースマーカーの夕べ、ジゼルの... 続きを読む → パリ・オペラ座バレエ団の2015-2016年シーズンの幕開けを飾ったのは、アメリカンな香りのする夕べであった。Benjamin Millepiedの企画で、彼が感銘を受けた2人の巨匠、Jerome RobbinsとGeorge Balanchine、そして... Continue Reading → 気温が少し下がったものの、9月に入り本格的に復活しましたね。そして、会場も間もなくリニューアルオープン!双眼鏡を取り出し、カメラの設定を確認し...初演を待ちながら（...Continue Reading →)</w:t>
      </w:r>
    </w:p>
    <w:p>
      <w:r>
        <w:rPr>
          <w:b/>
          <w:color w:val="FF0000"/>
        </w:rPr>
        <w:t xml:space="preserve">イド73</w:t>
      </w:r>
    </w:p>
    <w:p>
      <w:r>
        <w:rPr>
          <w:b w:val="0"/>
        </w:rPr>
        <w:t xml:space="preserve">AEPMは、グラフィック遺産に関心を持つ団体や個人が、古いグラフィック素材や技術の保存・向上、伝統的なグラフィック技術の保存・継承に関する知識や経験を共有するための国際的なネットワークである。AEPMは当初、ヨーロッパの印刷博物館間の交流を促進する目的で設立されましたが、次第にその使命を拡大し、博物館だけでなく、ヨーロッパおよび世界の印刷遺産に関わるすべての組織や個人を対象にしています。今日、AEPMは、印刷とグラフィックアート（タイポグラフィー、エングレーヴィング、グラフィックデザイン、製本など）の歴史を全体的または部分的に専門とする博物館、伝統的なグラフィック技術、機械、道具、ノウハウの保存に取り組む遺産工房、印刷とグラフィックコミュニケーションの歴史に関する機械、道具、記録物、文書のコレクターたちを集めています。印刷や紙の博物館、古い技術を今に伝える工房、個人コレクション、技術博物館など、活版印刷の構成、木版や凹版印刷、リトグラフ、写真製版、印刷、製本、仕上げなど、過去のノウハウを永続させるグラフィック資料のコレクションは相当数にのぼる。同様に，グラフィック遺産の関係者も実に多様である。現役あるいは引退した印刷業者，収集家，博物館関係者，アーキビスト，歴史家，タイポグラファー，デザイナー，アーティストなどなど，数え上げればきりがないほどである。博物館、ヘリテージワークショップ、コレクターはそれぞれ独自のアプローチでこのヘリテージに取り組んでいます。しかし、共通しているのは、印刷が情報や知識の普及、社会の進歩に貢献するための技術の保存、継承、仲介を目的としていることである。AEPMの成り立ち ヨーロッパ印刷博物館協会（AEPM）は、印刷博物館間の協力を促進し、ヨーロッパの文化遺産の重要な要素として印刷の歴史に対する認識を高めるために、2003年にグレーベンマッシャー（ルクセンブルク）で設立されました。ヨーロッパ数カ国の印刷博物館関係者が、伝統的な印刷技術の保存を目的としたプロジェクトのために結成した非公式なグループとしてスタートしました。確かに、多くの博物館や遺産工房は、この分野の知識をすでにかなり蓄積しています。しかし、この最初のグループは、かつて産業規模で行われていた技術が失われるにつれて、専門的な技術が希少になり、博物館はそれらを保護するためにトレーニングや知識の共有といった積極的な措置を取らなければならない、と考えている。しかし、グラフィック技術の歴史に関わる美術館は、決して単独で運営されているわけではないことがすぐにわかった。彼らは、伝統的な印刷機械や技術の保存に重要な役割を果たす遺産工房やコレクターの幅広いネットワークに囲まれ、ほぼ毎日共同作業を行っています。2012年9月、AEPMはその使命を拡大し、グラフィック遺産分野で活躍するワークショップやコレクターに門戸を開くことを決定しました。2014年2月、AEPMはブリュッセルで非営利団体（ASBL）として正式に設立されました。AEPMの目的 博物館、遺産工房、収集家のネットワークとして設計されたAEPMは、以下の活動に焦点を当てることを意図している。- かつてグラフィックアーツ業界で広く普及し、現在では他の分野でも使用されている素材や技術に関する情報、経験、知識の交換を行うこと。</w:t>
      </w:r>
    </w:p>
    <w:p>
      <w:r>
        <w:rPr>
          <w:b/>
          <w:color w:val="FF0000"/>
        </w:rPr>
        <w:t xml:space="preserve">アイディー74</w:t>
      </w:r>
    </w:p>
    <w:p>
      <w:r>
        <w:rPr>
          <w:b w:val="0"/>
        </w:rPr>
        <w:t xml:space="preserve">エスニックブレスレットのウッドビーズ、モザイクビーズ、コッパービーズ。交換は、商品到着後15日以内にお願いします。着用または破損していないもので、元のケースに入れた状態で返却されるものに限ります。弊社チームによる確認後、ご希望の商品と交換させていただきます（返金はいたしません）。修正、サイズ調整、刻印、その他特別なご要望がある場合、製品の返品、交換はできません。</w:t>
      </w:r>
    </w:p>
    <w:p>
      <w:r>
        <w:rPr>
          <w:b/>
          <w:color w:val="FF0000"/>
        </w:rPr>
        <w:t xml:space="preserve">イド75</w:t>
      </w:r>
    </w:p>
    <w:p>
      <w:r>
        <w:rPr>
          <w:b w:val="0"/>
        </w:rPr>
        <w:t xml:space="preserve">#626 2012/12/31, at 5:58 PM - lukophron Re: これはなんと第9回上映の映画です。 はいソッポ！トラップキャプチャーを作ったつもりでしたが・・・。アステリックス＆オベリックス：ミッションクレオパトラ優れた、シャバ-シーザーによって、主演 [imdb]tt0250223[/imdb] #627 01/01/2013, at 01:10 - Sopo les Râ Re: それは何映画、第九上映されています。パイロットのヘルメットに付いているクラクションが気になったのだ。まあ、まだよくわからないけど、状況証拠だし、ついでに手持ちのもの全部だしね。#628 2013/01/01, at 02:31 - willcoyote Re: 第九の座、これは何の映画でしょう。ドクター・フー：ザ・スノーメン ?#629 2013/01/01 12:34 - Henry de Monfreid Re: What movie is it, ninth sitting.一番長い日のカウンターパンチ!#630 2013/01/01 12:50 Re: 第9回上映会、どんな映画なんだろう。映画でハッピーニューイヤー、ゲゲに悪いベルギー #631 2013/01/01, at 14:59 - Sopo les Râ Re: どんな映画か、第九の上映会。ドクター・フー：ザ・スノーメン ?そう！ちょうど1週間前に放送された『ドクター・フー』の最新クリスマス・エピソードです。手札があるんですね。編集：IMDBページがあるかどうか見て、あれば編集します。Re-edited: [imdb]tt2380513[/imdb] #632 On 01/01/2013, at 15:09 - willcoyote Re: この映画はなんと9座目です。Happy New Year to all We'll start slow with easy #633 On 01/01/2013, at 15:15 - nounoun Re: 第九の座、どの映画でしょう。横から見たのは...ウィルコヨーテか？映画化されてたんですね！知らなかったです。#634 2013/01/01 at 15:22 Re: 第九の上映会、何の映画だろう。エンパイア・オブ・ザ・ウルブズ？#635 2013/01/01, at 15:37 - xabilon Re: 第九の座、どんな映画でしょう。ウルフマン（全部やるぞ！）そして、2013年もよろしくお願いします。#636 On 01/01/2013, at 4:13 PM - willcoyote Re: どんな映画かというと、第9回目の上映です。これは...横から見たウィルコヨーテ？映画化されてたんですね！知らなかったです。いや、俺じゃない、俺はそんなに悪くない 他の提案はもういい、狼とは関係ない、さあ、俺は今日も素敵だ #637 2013/01/01, at 7:23 PM - willcoyote Re: これは何の映画だ、第9回上映だ。#638 2013/01/01, at 9:22 PM - xabilon Re: 第9回上映会、何の映画でしょう。300 ?#639 2013/01/01, at 21:29 - Sopo les Râ Re: 第九の座、どんな映画でしょう。400 !誰が良いって言った？#640 2013/01/01, at 21:44 - willcoyote Re: What movie is it, ninth showing.よし、300にしておこう [imdb]tt0416449[/imdb] http://www.youtube.com/watch?v=UrIbxk7idYA 続編はxabilonへ #641 2013/01/01, at 9:45pm - Bousky Re: どんな映画かというと、9番目の座。リ・ズット！#642 2013/01/01, at 23:15 - xabilon Re: なんと映画です、第9回目の座談会。気をつけろ、重いぞ!#643 2013/01/01, at 23:42 - willcoyote Re: 第九回 どんな映画でしょう。では、まずヘビー級の監督から。 ウーベ・ボウルの作品でしょうか。#644 2013/01/02 00:01 - xabilon Re: 第九の上映、何の映画でしょう。全然、無名の日本人が監督しているんですよ。一方、原作のOVAアニメがあります。</w:t>
      </w:r>
    </w:p>
    <w:p>
      <w:r>
        <w:rPr>
          <w:b/>
          <w:color w:val="FF0000"/>
        </w:rPr>
        <w:t xml:space="preserve">アイディー76</w:t>
      </w:r>
    </w:p>
    <w:p>
      <w:r>
        <w:rPr>
          <w:b w:val="0"/>
        </w:rPr>
        <w:t xml:space="preserve">ジャスティン・トルドー氏は、カナダ自由党の党首選の最初の3カ月間で約60万ドルの資金を調達しました。これには、2011年の最後の3日間に約1,400人の個人から寄せられた125,000ドルの寄付が含まれています。キャンペーン・マネージャーのケイティ・テルフォードは、ある募金者がボクシング・デーだけで2万ドル以上を受け取ったと、トルドー氏のチームへの電子メールで指摘した。候補者の資金調達能力は成功を保証するものではないが、全会員が1票を持つ投票において勝利に必要な支持を集めるのに十分な党派基盤を構築する能力を測る信頼できる指標である。昨年の新民主党党首選では、Thomas Mulcair氏が5ヶ月間で443,000ドル強という最も多くの寄付金を集め、勝利に導いた。Telford氏によると、LPCの指導者候補の筆頭であるTrudeau氏は、すでにMulcair氏を上回る資金を集めており、選挙関係者は、指導者候補として残り3カ月で約60万ドルを集めたと見ている。 Trudeau氏は自由主義の象徴、Pierre Elliott Trudeau元首相の長男で、長年LPCのトップ資金調達者となってきた。トルドー氏の指導者争いのライバル6人はまだ結果を公表していないが、トルドー氏より多くの資金を集めた者はまずいない。4月14日の新リーダー就任をもって終了となる。</w:t>
      </w:r>
    </w:p>
    <w:p>
      <w:r>
        <w:rPr>
          <w:b/>
          <w:color w:val="FF0000"/>
        </w:rPr>
        <w:t xml:space="preserve">ななななんと</w:t>
      </w:r>
    </w:p>
    <w:p>
      <w:r>
        <w:rPr>
          <w:b w:val="0"/>
        </w:rPr>
        <w:t xml:space="preserve">ルーバン＝ラ＝ヌーヴ駅付近で、線路端にある堤防から転落し、レールの横で発見されたUCLの3年生Thomas Dusausoyさん（20）が、負傷により死亡しました（10月12日と13日のLLB）。金曜日の午前5時半ごろ、被害者をはねたと思った電車の運転手が警報を鳴らしたのだ。レスキュー隊は3番線沿いで青年の遺体を発見した。Wavreの消防隊は、絶望的な状態で彼をSaint-Pierreの診療所に連れて行った。残念ながら、トーマスは助からなかった。検察庁は事故説を有力視している。Thomasは木曜日の夜、酔った勢いでパーティーに参加していた。パーティーの主催者の一人が、彼の車のキーを「没収」して、歩いて帰るように説得したようだ。公開書簡 青年が第三者から暴行を受けたり、堤防に突き落とされたりしたことを示す証拠はない。酔っていたため、誤って6メートルも落下してしまったようだ。この落下は致命的だったでしょう。このラスネの住人は、友人たちからとても感謝されていた。優秀な学生で、商売上手、親切で寛大、人生を愛していると思われていたが、悲嘆にくれる家族を残して去っていった。トーマス君の父親がLaLibre.beに送った公開書簡（題名は「飲みに行くすべての学生への公開書簡」、ここをクリックすれば読めます）には、息子と同年代の若者たちに、非常に酔っ払ったパーティーでの酒の害を警告しようとする、非常に感動的な文章が書かれているのです。土曜日、ルーバン・カトリック大学（UCL）の指導者たちは、3年生の学生の親族に哀悼の意を表しました。トーマスが所属していたルーバン経営大学院（LSM）も同様である。UCLは、学生たちに、個人的に、あるいは集団で、彼を偲ぶジェスチャーをするよう呼びかけました。ルーヴェン・カトリック大学は土曜日に発表した声明の中で、学生の間でアルコールが過度に消費されることがあることに言及しています。今週月曜日、UCL当局は「24時間自転車レース（編集部注：今週の水曜日と木曜日に開催される）のセキュリティ対策を再評価し、必要に応じて、このイベントが最高の条件で行われるように追加の決定を下す」ための会議を開く予定です。さらに、亡くなった青年のご両親が書かれた公開書簡（別項参照）を全学生に周知する予定です。学生担当副学長のDidier Lambertは、「誰もがアルコールの過剰摂取について考える時間を持つことが不可欠」だと考えています。20年以上前から多くの予防策がとられてきたとUCLは指摘する。特に、学生や学生活動の責任者との対話を常に行っています。そして、毎年、学生生活に最適な枠組みを提供するために、新たな決定がなされると、大学は付け加えています。学生生活が飲酒を助長することは常識です。洗礼式や、国内の様々な大学の様々な学部の学生によって、あるいは学生のために企画された多くのレクリエーションや民俗行事（聖ニコラスの日、聖5世の日、24時間自転車レースなど）、あらゆる種類のお祭りの時に行われる。この消費は時に過剰であり、深刻な影響を与える可能性があります。</w:t>
      </w:r>
    </w:p>
    <w:p>
      <w:r>
        <w:rPr>
          <w:b/>
          <w:color w:val="FF0000"/>
        </w:rPr>
        <w:t xml:space="preserve">イド78</w:t>
      </w:r>
    </w:p>
    <w:p>
      <w:r>
        <w:rPr>
          <w:b w:val="0"/>
        </w:rPr>
        <w:t xml:space="preserve">- 2014年1月1日から成人向けに発行された新しいIDカードが対象。- 2004年1月2日から2013年12月31日の間に発行された成人向けIDカード（何もしなくても自動的に延長される、書類の日付は変更されない）。注意：未成年者に発行されるIDカードの有効期限は、引き続き10年に設定されています。注意：海外渡航の際、すべての国で有効期間の延長が認められるわけではありません（詳細はこちら）。 サン・マロ・ド・ゲルサック市役所は、生体認証ステーションを備えていないため、国民IDカードやパスポートの申請手続きを行っていません。すべての申請書は、この装置を備えた役場でのみ提出する必要があります。最寄りの市役所： - MONTOIR DE BRETAGNE: 02.40.45.45.00 - 65 Rue Jean Jaures - SAINT NAZAIRE: 02.40.00.40.00 - Place François Blancho - SAVENAY: 02.40.58.39.39 - 2 Rue du Parc des Sports ここからオンラインで事前申請できます - 国の機関のウェブサイトに個人アカウントを作って、安全な文書を作成しています。- 自分の市民権や住所を入力する。- 私に割り当てられたプレアプリケーションの番号をメモします。- 生体認証ステーションが設置されている役場を選び、電話で予約を取る。- 添付書類を集め、事前申請番号を持って役所に行き、申請書を提出し、指紋をとります。</w:t>
      </w:r>
    </w:p>
    <w:p>
      <w:r>
        <w:rPr>
          <w:b/>
          <w:color w:val="FF0000"/>
        </w:rPr>
        <w:t xml:space="preserve">イド79</w:t>
      </w:r>
    </w:p>
    <w:p>
      <w:r>
        <w:rPr>
          <w:b w:val="0"/>
        </w:rPr>
        <w:t xml:space="preserve">活動内容 情報システム・コミュニケーション部（DSIC）の一部門として、コミュニケーションサブ ディレクティブは、大学の活動を内外にアピールする役割を担っています。コミュニケーション戦略を設計します。コミュニケーションツールの開発・制作を行っています。部門やコンポーネントを支えている。文化・コミュニケーション担当副学長と並んで、ソルボンヌ・ヌーベルのコミュニケーター・ネットワークをリードしています。</w:t>
      </w:r>
    </w:p>
    <w:p>
      <w:r>
        <w:rPr>
          <w:b/>
          <w:color w:val="FF0000"/>
        </w:rPr>
        <w:t xml:space="preserve">八十歳</w:t>
      </w:r>
    </w:p>
    <w:p>
      <w:r>
        <w:rPr>
          <w:b w:val="0"/>
        </w:rPr>
        <w:t xml:space="preserve">2020年ツール・ド・フランスのルート2020年ツール・ド・フランス参加チームの決定ツール・ド・フランスの主催者は、第107回大会（6月27日～7月19日）の参加チームを決定しました。国際自転車競技連合の規定により、以下の19のUCI WorldTeamsが自動的にエントリーされます。BERNAL TEAM INEOS 82h 57' 00''P.SAGAN BORA - HANSGROHE 316 ptsR.BARDET AG2R LA MONDIALE 86 ptsE.BERNAL TEAM INEOS 82h 57' 00''MOVISTAR TEAM 248h 58' 15''J．ALAPHILIPPE DECEUNINCK - QUICK - STEPツール・ド・フランスの独占情報をお届けします。</w:t>
      </w:r>
    </w:p>
    <w:p>
      <w:r>
        <w:rPr>
          <w:b/>
          <w:color w:val="FF0000"/>
        </w:rPr>
        <w:t xml:space="preserve">八十八禁</w:t>
      </w:r>
    </w:p>
    <w:p>
      <w:r>
        <w:rPr>
          <w:b w:val="0"/>
        </w:rPr>
        <w:t xml:space="preserve">サン・ジュヌヴィエーヴの人間性 アベ・ペルレによる講話 この9回の講話は、サン・テティエンヌ＝デュ＝モンの教区司祭アベ・ペルレが、1986年1月3日から11日までのサン・ジュヌヴィエーヴのノヴェナの機会に書き、講演したものである。20年経った今でも、その神学的、政治的妥当性は全く鋭さを失っていない。「キリストの顔に御父の顔を認めることができ、また認めなければならないとすれば、私たちのヒューマニズムはキリスト教になり、私たちのキリスト教は自分中心主義になります。PAUL VI 1986年1月3日（金） ヒューマニズムと信仰-信仰の手段 1986年1月4日（土） ジュヌヴィエーヴの人間体験 1986年1月6日（月） 自己の克服 1986年1月7日（火） 聖ジュヌヴィエーヴの博愛 水曜日 1月8日（木） 聖ジュヌヴィエーヴの抵抗 1986年1月9日（木） 聖ジュヌヴィエーヴとその仲間たち。いくつかの奇跡の意味 1986年1月10日（金曜日）：聖ジュヌビエーブと悪魔 1986年1月11日（土曜日）：人間の顔から神の知識へI - HUMANISMとFAITH - FAITHとその男の手段失敗、街の守護者は、見よ、あなたは神に知られている女性を明らかにし、人間の新しい顔。"今回のノヴェナの指示のテーマ「聖ジュヌヴィエーヴのヒューマニズム」を発表し、詳細を伝えたところ、多くの方から、「これはとても難しいでしょう」と言われました。私がこのプロジェクトを行うきっかけとなったのは、ポスターに書かれている、パウロ6世の言葉をヨハネ・パウロ2世が取り上げたことです。この二人の教皇は公会議後、私たちの現在の生活の中で、ますます-ヨハネ・パウロ二世はますます-人間の偉大さを救うことに関心を寄せているのです。このような教皇の懸念に応えるために、私はこのテーマを選びました。しかし、より簡単な対処法として、この聖ジュヌヴィエーヴの祝日にブレビアリーが私たちに提案する男の最初の節は、非常に明確な言葉で同じことを述べているように私には思えます：「そして、人は失敗する、街の守護者、見よ、あなたは隠す、神に知られた女、人類のための新しい顔」。今日は、信仰とヒューマニズムとの関係についてお話しするために、この讃美歌から3つのフレーズを選びます。第一に「時が暗くなると」、第二に「神に知られた女」、第三に「見よ、あなたは人類に新しい顔を与えた」。時間が暗くなると私は、この「なる」という進行形が好きです。一度に来るわけではありません。サン・ジュヌビエーブの生涯の中で、確かに天候は暗くなっていった。彼女は、最初の大規模な侵略が回避され、西洋に比較的平和が支配していた時代に生まれた。そして、この西洋は、新たにやってきた蛮族、特にフランク族に対処しきれなくなったのである。チルデリックはすぐにガリア北部を占領した。その後、アッティラが来て、ローマ帝国が利用しようとしたチルデリックが戻ってきて、その息子のクロヴィスも来た。ジュヌヴィエーヴが若かった頃、ガリアではまだ移動が楽だった。料理には、南部産のオリーブオイルが使われていることに気づきます。聖女はその生涯の終わりに、失われた聖油を奇跡的に増量してくださいました。道路は整備されなくなり治安が悪くなり、新しい住人は動物性油脂で料理をするようになる。物質的な生活だけでなく、精神的な生活も不安定になる。キリスト教に対抗して、次の二つの異教があった。</w:t>
      </w:r>
    </w:p>
    <w:p>
      <w:r>
        <w:rPr>
          <w:b/>
          <w:color w:val="FF0000"/>
        </w:rPr>
        <w:t xml:space="preserve">イド82</w:t>
      </w:r>
    </w:p>
    <w:p>
      <w:r>
        <w:rPr>
          <w:b w:val="0"/>
        </w:rPr>
        <w:t xml:space="preserve">二度にわたって死神の攻撃を遅らせた後、いよいよ本題に入る。2007年の『Mass Effect I』以来、約束されていた公開紛争がついに宣言され、この第3作目は終末論的な文脈で始まるのです。大量の機械が銀河系に侵入し、ゆっくりと、しかし確実に破壊を始めている。当然、抵抗勢力も組織されるでしょうから、その監督をするのはあなたの責任です。あまり多くを語らずに、ちょうどあなたが人々の最大を説得するために、まだ免れ城塞に参加しなければならないことを知っているyou.softとその主な強みの一つは、すべてが浸漬を促進するために行われているので。芸術的な演出はもちろん、音の雰囲気も模範的です。しかし、残念ながらグラフィックエンジンには弱点が見受けられ、同じことは言えません。テクスチャーは全体的にメディアにふさわしくなく、照明効果だけが全体に一定の整合性を与えている。なお、フレームレートの低下は多少ありますが、特に気になるようなことはありません。 ゲームプレイに関しては、特に注意が払われています。縦横無尽に回転できる絶好調のシェパードを見つけることができる。アニメーションはより洗練され、流動的で、特に脱出の可能性はより多くなっています。例えば、ローリングアクションでは、身をかわしたり、素早く別のカバーに切り替えたりすることができます。また、ボディアタックも見直され、より残酷な一面がこのタイトルに加わることになります。しかし、戦いの戦術的な側面はゲームの一部であり、開発されていることも知っておく必要があります。AIはさすがにあなたと同じように優位に立ち、あなたに驚きを与えてくれることでしょう。AIも信頼性が向上し、相手がシールドを張っていても、こちらに向かって走ってくることはなくなり、より難しくなりました。正面からの攻撃は自殺行為になるので、チームメイトや自分の力をうまく使って倒す必要があります。後者は武器と同様、前作からの流用であることと、通路面が修正されていないことが残念ですが、結局のところ、さまざまなレベルをクリアしていくことの楽しさは計り知れず、それだけが頼みの綱です。RPGです。第2話では不思議と登場しなかった、武器MODが復活しました。そのため、ライフルやピストルなどの改良品を購入したり、階層の奥に隠されているのを見つけることができます。これらは例えば、搭載する弾丸の量やダメージ、発射速度に影響を与えるだけでなく、装備の重量も変更することができます。装備が重すぎると、パワーのリロード速度が遅くなるなど、さまざまなデメリットが生じます。一方、これらの改造は武器のデザインだけでなく、発する音も変えることができ、照準器などの利点も得られることを知っておく必要があります。特筆すべきは、このような改善は稀であり、効率的に仕分けされるため、最初の作品にあったようなプレイヤーの溺死を避けるために、すべてが行われたことです。同様に、アーマーも別々になり、様々な利点をもたらす新しいパーツを見つけることでやりくりすることになります。ここで評点をつけるのは難しいですね。確かに、このゲームのグラフィックエンジンは深刻な問題を抱えており、いくつかのテクスチャは明らかに基準に達していません。しかし、芸術的な実現はとにかく豪華で、訪れたさまざまな場所はどれも強烈な個性を持っています。同様に、照明効果も信頼性を増しており、それゆえ全体的に満足のいく仕上がりになっています。Mass Effect 3は、1作目のロールプレイングと2作目のアクションをミックスすることで、2つの前作の長所を生かした作品となっています。さらに、シェパードがよりダイナミックになり、手強い存在になることでしょう。</w:t>
      </w:r>
    </w:p>
    <w:p>
      <w:r>
        <w:rPr>
          <w:b/>
          <w:color w:val="FF0000"/>
        </w:rPr>
        <w:t xml:space="preserve">八三</w:t>
      </w:r>
    </w:p>
    <w:p>
      <w:r>
        <w:rPr>
          <w:b w:val="0"/>
        </w:rPr>
        <w:t xml:space="preserve">ソフォクレスの『アンティゴネー』とアヌイユの『アンティゴネー』の比較 アンティゴネー』は一幕で書かれた戯曲である。プロローグで登場人物を紹介し、彼らが置かれている状況を思い起こさせることから始まる。テーベの伝説と劇が始まる前に起こった出来事の概要が説明されるのだ。テーベ王国は、オイディプスの二人の息子ポリュニケスとエテオクレスによって統治されていた。彼らは、一年おきに統治を分担することを選択した後、意見の相違に直面することになる。権力を独り占めしたいエテオクレスと、分け前を得たい弟ポリュニケスは軍隊を編成する。戦争は宣言され、兄弟を残して流血のうちに終わる。そして、王国の権力は彼らの叔父であるクレオンの手に戻るのである。クレオンは、正義のために死んだと考えるエテオクレスの葬儀を行う一方で、ポリュニケスを裏切り者とみなして葬儀を拒否する。甥のポリュニクスの埋葬を申し出る者には死を与えると脅した。プロローグが終わると、劇が始まる。ポリュニケスとエテオクレスの妹アンティゴネが謎の夜遊びから帰ってきた。アンティゴネは姉のイスメネに自分の計画を話し、イスメネはそれをあきらめるように説得するが、効果はない。アンティゴネは、叔父であるクレオン王が決めたルールを破ることを決意する。アンティゴネは婚約者であるクレオンの息子と別れ、妹に自分たちの兄を密かに埋葬したことを告げる。クレオンはポリュニケスの遺体が土で覆われていることを知り、墓を守るように頼む。アンティゴネが兄の墓前にいるとき、彼女は逮捕される。クレオンはこの知らせに打ちのめされ、姪を説得しようとするが、二人の信念はあまりにも違っていた。彼は彼女に事情を説明して生贄にされるのを防ごうとするが、アンティゴネは譲らず、彼は王としての義務からやむを得ず、生贄にされる。スキャンダルを避けるため、彼はアンティゴネを連れ去り、死刑を宣告する。アンティゴネーと、アンティゴネーの失踪に耐えかねて彼女のそばで自殺したヘモンの恐ろしい死が、舞台上で使者によって告げられるのである。そして、今度は合唱団がクレオンに、息子の死に耐えかねた妻が、悲しみに苛まれて自殺してしまったことを伝える番です。クレオンは一人取り残される。この悲劇的な結末で終わる劇を、コーラスが締めくくる。</w:t>
      </w:r>
    </w:p>
    <w:p>
      <w:r>
        <w:rPr>
          <w:b/>
          <w:color w:val="FF0000"/>
        </w:rPr>
        <w:t xml:space="preserve">アイドル84</w:t>
      </w:r>
    </w:p>
    <w:p>
      <w:r>
        <w:rPr>
          <w:b w:val="0"/>
        </w:rPr>
        <w:t xml:space="preserve">このような場合、「某国」「某国」「某国」「某国」「某国」「某国」「某国」「某国」「某国」「某国」「某国」「某国」「某国」「某国」「某国」「某国」「某国」「某国」「某国」の「某国」の「某国」の「某国」の「某国」の「某国」の「某国」の「某国」の「某国」の「某国」の「某国」に「某国」があるようです。仝囮囮囮囮囮囮囮囮囮囮囮囮囮囮囮囮囮囮囮囮囮囮囮囮囮囮囮囮囮囮囮囮囮囮囮囮囮囮囮囮囮囮囮囮々は冱った冱った冱った冱った冱った。</w:t>
      </w:r>
    </w:p>
    <w:p>
      <w:r>
        <w:rPr>
          <w:b/>
          <w:color w:val="FF0000"/>
        </w:rPr>
        <w:t xml:space="preserve">八十五歳</w:t>
      </w:r>
    </w:p>
    <w:p>
      <w:r>
        <w:rPr>
          <w:b w:val="0"/>
        </w:rPr>
        <w:t xml:space="preserve">第493回 パスカル・ペラによる創作演習 信じられなかった若返りが、全ての期待を上回った。10歳若返った。もし彼が合理的であったなら、そこに留まっていただろう...残りは、男でも女でも何でもいい、誰かであることを知りながら、作り上げなさい。私のライブブックは、クリスティン・マセによって大部分が修正されたところです。アマゾンで購入された方は、残念なミスがない状態でダウンロードできます。今週末、Apple BookとFnacで更新しました。脳は約200エクサバイトの情報を処理することができます。世界のデジタルコンテンツに相当します。このクリエイティブ・ライティング・プロポーザルの次のステップを発明し、創造し、想像するために、それを信頼してください。信じられなかった若返りは、彼の予想をはるかに超えるものだった。10歳若返った。もし、彼が合理的であれば、そこに留まっていただろう。人生が重くのしかかり、もう終わりにしようと思っていた時に、この小さな若返りは、彼に大きな恩恵を与えた。しかし、10年というのは決して長い時間ではありません。実際、考えてみると、それだけでは足りなかったのです。顔は相変わらず皺だらけで、皮膚はすべて皺だらけ、手には糠-詩的に言えば墓地の花-が斑点になっており、首の皮膚は七面鳥のようにたるんで膨らんでいた。翌日、再び外科医を訪ねた彼は、芸術家の厳しい忠告にもかかわらず、何とか自分の年齢の半分の年齢にしてくれるよう説得した。間違いなく。作戦は成功した。しかし、側近は彼を認めず、彼は100年続くかのような偉大な孤独の時を経験した。この孤独は確かに重荷だったが、失ったこの年月に比べれば、大した重さではなかったのだ。この2度目の若さでは飽き足らず、「20歳若返った」と2桁の年齢を主張して、再び美容整形クリニックに通った。それが私のできるすべてです」と、神医は医師らしい口調で断言した。青春と、その権利があると考えるあらゆる良いものに貪欲で、彼は自由と反乱の時代を必要以上に楽しんで生きていた。彼は非行に走り、警察に追われることになった。そのため、彼はまたもや修行僧のメスにかかり、幻滅し、30年の人生を棒に振った。しかし、彼は疑心暗鬼と退廃の苦しい時代を生きてきた。うつ病になった彼は、再びあなたの知っている場所に戻ってきたのです。しかし、その後、彼は人生で最も苦しい時期を過ごすことになる。真の若さ、真のエネルギー、真の未来が見つかると思ったが、そこにあったのは、肌にできたニキビ、午後1時前に起きられない、2桁の失業率だった。しかし、その1枚が彼には合わなかった。だから、彼は二つに分かれたのだ。理性の時代が警告していたのだ。このため、従順、聞き分け、勉強、暗唱、復習、礼儀正しい、賢明、気配り、尊敬、片付けなどが義務付けられた。彼は、これ以上理性の時代はいらない、自分から取り上げてくれと訴え、失うものはあまりない、と言い切った。あと2年経てば......。</w:t>
      </w:r>
    </w:p>
    <w:p>
      <w:r>
        <w:rPr>
          <w:b/>
          <w:color w:val="FF0000"/>
        </w:rPr>
        <w:t xml:space="preserve">アイディーエイトロク</w:t>
      </w:r>
    </w:p>
    <w:p>
      <w:r>
        <w:rPr>
          <w:b w:val="0"/>
        </w:rPr>
        <w:t xml:space="preserve">ホワイトファルコンは、数あるグレッチギターの中の1本です。1955年に発売され、大成功を収めた。世界で最も美しいギターに選ばれたこともある。通常、メイプルネックとエボニー指板を採用しています。Gretsch White Falconはカントリー＆ロカビリーサウンドのための楽器ですが、このシングルカッタウェイギターはAC/DCスタイルのロックリフにも同様に使用可能です。ギターはホワイトのフルラッカー仕上げで、ゴールドのハードウェアが全体を洗練させ、ビグスビーのビブラートブリッジによって自然に振動がもたらされます。このギターを使用したギタリストは、Bryan Adams、Chet Atkins、Jeff Beck、John Frusciante、Neil Young、Eric Clapton、Eddie Cochran、Malcolm Young、Dave Grohl、Elvis Presleyなどです。</w:t>
      </w:r>
    </w:p>
    <w:p>
      <w:r>
        <w:rPr>
          <w:b/>
          <w:color w:val="FF0000"/>
        </w:rPr>
        <w:t xml:space="preserve">イド87</w:t>
      </w:r>
    </w:p>
    <w:p>
      <w:r>
        <w:rPr>
          <w:b w:val="0"/>
        </w:rPr>
        <w:t xml:space="preserve">5点満点中4.1点 (64件の口コミ) 親切なホテルで素晴らしい滞在でした快適なホテルでの一夜、利用可能なスタッフ、非常によく整備された部屋。Ploubazlanecのこのホテルは、家族を喜ばせる、海の反対側に位置し、Paimpolのポートから5.1キロと20キロ未満...詳細清潔フレンドリー可用性お金のための優れた値です。このホテルは、町の中心部にあり、Port de PaimpolやAbbaye de ...続きを読む 5 段階評価のうち 4.7 (10 件) 「素晴らしい景色ととても親切なスタッフ」 到着した瞬間から海の眺めに唖然としてしまいました。そして、温かく迎えられ、ほぼ完璧な一流ホテルに案内された。夜の食事も完璧でした。また、朝食はまさに無敵で、こんな朝食は見たことがありません（牡蠣、サーモン、自家製ジャム、パンケーキ、各種フルーツ、ペストリーの数々）。フレンドリーなスタッフには脱帽ですこのホテルはPloubazlanec地区にあり、家族連れには魅力的なホテルです。Guerzidoビーチから3km、...続きを読む 5 段階中 4,4 (50 件) "Excessive price for service" Basic hotel with no particular service.ホテルは新しくてきれいですが、同じサービスなら値段はあまり重要でないこともあります。スタッフのサービスも良い。バルクからの旅行者 発見がいっぱいの滞在をお探しですか？このホテルは、郊外の美しいロケーションにあり、2km以内に...続きを読む 魅力的な男性がとても温かく迎えてくれました。13, rue du président le Sénécal, Saint-Quay-Portrieux 4.5 out of 5 (51 件の口コミ) "海に面した立地の良いホテル".最初から最後まで、良い歓迎を受けました。スタッフはとてもプロフェッショナルで、オーナーもとても歓迎してくれました。部屋は狭いですが、清潔に保たれています。2, rue de la Croix Lormel, Plerin ホテルの客室で開催される誕生日会、ホテルが企画するケータリングやサービス、あらゆるイベントにお勧めします。プロムナードに近いファミリー向け宿泊施設をお探しですか？このホテルは次の場所から20km以内にあります ...More 美しいマナーハウスだが、私の意見では魂がない!!!ホテルは素晴らしいが、ちょっとしたことが足りない...........................。部屋にエアコンがない、数少ないチャンネルが一部しか使えない、部屋に紙とペンすらない、プールは見るからに深そうだ。Quemper-Guézennecにご滞在をご希望ですか？このホテルはChâteau de la Roche-Jagu、Port de Paimpolから15km以内にあり、 ...More Excellent welcome! ブルターニュの美しい小さな町、Paimpolのとても良いホテルで、美しい港と周辺の美しいスポットがある。パインポールへの立ち寄りは必須です。旅行者 発見に満ちた快適な滞在をお望みですか？ウォーターフロントの美しいロケーションに位置するこのホテルは、東京都心からわずか0.5kmです。</w:t>
      </w:r>
    </w:p>
    <w:p>
      <w:r>
        <w:rPr>
          <w:b/>
          <w:color w:val="FF0000"/>
        </w:rPr>
        <w:t xml:space="preserve">八十八禁</w:t>
      </w:r>
    </w:p>
    <w:p>
      <w:r>
        <w:rPr>
          <w:b w:val="0"/>
        </w:rPr>
        <w:t xml:space="preserve">原材料:Lait de brebis pasteurisé, sel, ferments lactiques, présure animale, chlorure de calcium / Pasteurized milk of ewe, lactic ferments, salt, animal rennet, chloride of calcium / Leche pasterizada de oveja, fermentos lácticos, sal, cuajo animal, cloruro de calcio / Pasteurisierte Schafmilch,Milchsäurebakterien, Salz, tierische Renne, Kalziumchlorid / Leite pasteurizado de ovelha, fermentos lácticos, salga, abomaso animal, cloreto de cálcio / Latte di pecora pastorizzata, fermenti lattici, sale, rennet animal, cloruro di calcio Allergens ..:牛乳および乳製品 卵および卵の派生物卵の製品 ナッツ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 xml:space="preserve">八九式</w:t>
      </w:r>
    </w:p>
    <w:p>
      <w:r>
        <w:rPr>
          <w:b w:val="0"/>
        </w:rPr>
        <w:t xml:space="preserve">風景写真を撮るには、最も美しい季節の一つだと私は思う。ブラウンとレッド、イエロー、グリーンのリッチなパレットの可能性を探るのに理想的です。秋は穏やかで、色彩豊かで、とてもフォトジェニックな季節です。少しずつ寒くなってきていますが、家の外に出て、必ずやってくる冬を前に、十分に楽しみたくなりますね。空気が冷たくなり、葉が赤くなり、光が柔らかくなり、季節の色が美しい秋の風景を提供してくれます。上着を着て、ウォーキングシューズを履いて、新鮮な空気を吸ってください。キノコ狩り、足元に広がる葉っぱの絨毯に飛び込む、光り輝く自然を撮る、夏の最後の甘さを楽しむ！ソロで、カップルで、家族で！楽しく秋を迎える準備をしています。今年の秋は、9月23日午前3時54分にやってきますが、集合的なイメージでは9月21日にやってきます！フランスは静かに夏を離れ、ゆっくりと秋に突入していきます。緑豊かな木々や色とりどりの花々は姿を消し、栗やキノコ、そして赤やオレンジ、黄色や茶色といった暖色系の華やかな葉っぱが広がっています。一見すると、この季節はあまり影響がなく、例えばカナダの大森林にでも行かないと、贅沢な秋の景色は楽しめないのではないかと思われるかもしれません。私たちの美しい国でも、秋は海や山、田舎など、日常の風景を変えてくれます。 秋は、私の住むエローのブドウ畑に居を構えています。見渡す限りのブドウの葉は見事な紅葉で飾られ、ここがフランスで2番目に大きなワイン生産県であることもうなずけます！...コルシカ島を訪れる機会があれば、なぜ「美の島」と呼ばれるのか、その美しい小川や山々の風景、そして夏から秋にかけての本当に魅力的なパノラマが理解できることでしょう。そして、忘れてはならないのは、フランス全土、北から南まで、東から西まで、私たちは皆、秋が私たちの自然の中に堆積させるこの美しい魔法を持っています...それぞれがその番をして、その美しい色をたくさん目にすることになるでしょう。家では、自然がこのようなきれいな色で飾られるのはもう少し後です。私の桜の木はまだとても緑で、黄色い葉がちらほら見えるだけです！太陽はまだとても暑いです...インドの夏は長引き、私たちを去ろうとしません、31°から32°、この最後の日... あなたは幸運だと言うでしょう！しかし今年の夏はとても暑く、私は秋が有益であると感じることを楽しみにしています...。アルド、毎年この小さな楽しみを更新してくれてありがとう。このいたずらな秋に、たくさんのきれいな色の画像を...色とりどりの枯葉を腕一杯に詰め込んで、親しみを込めたキスを送ります。AUTUMN 2018 風景写真にとって、最も美しい季節の一つだと思います。ブラウンとレッド、イエロー、グリーンのリッチなパレットの可能性を探るのに理想的です。秋は穏やかで、色彩豊かで、とてもフォトジェニックな季節です。少しずつ寒くなってきていますが、家の外に出て、必ずやってくる冬を前に、十分に楽しみたくなりますね。空気</w:t>
      </w:r>
    </w:p>
    <w:p>
      <w:r>
        <w:rPr>
          <w:b/>
          <w:color w:val="FF0000"/>
        </w:rPr>
        <w:t xml:space="preserve">イド90</w:t>
      </w:r>
    </w:p>
    <w:p>
      <w:r>
        <w:rPr>
          <w:b w:val="0"/>
        </w:rPr>
        <w:t xml:space="preserve">第八号当番铺插曲：Hymn to Love-。爱的赞歌Ode to Love 私たちの上に広がる青い空は落ちるかもしれない そして地球は落ちるかもしれない あなたが私を愛しているなら、私は気にしない 私は全世界を気にしない 愛が私の朝を満たす限り、私の体はあなたの手の下で震えている 私は問題を気にしない あなたが私を愛しているので私は私の髪は金髪に染められます あなたが私に尋ねた場合 私は月を取りに行く 私は幸運を盗んでくる あなたが私に尋ねた場合 私は爱のために行くだろうもしあなたが私に尋ねるなら 私は国を否定する 私は友人を否定する あなたが私に尋ねるなら 私は笑いものにされる 私は何でもする もしあなたが死ぬなら 私はあなたが私を愛していても気にしない 私も死ぬから 私たちのために永遠がある すべての巨大な青空の中で もう問題はない 私の愛 私たちは愛し合うと思いますか 神よ私たちは互いに愛し合っていることを信じますか 神は互いに愛し合う者同士を結びつけます</w:t>
      </w:r>
    </w:p>
    <w:p>
      <w:r>
        <w:rPr>
          <w:b/>
          <w:color w:val="FF0000"/>
        </w:rPr>
        <w:t xml:space="preserve">イド91</w:t>
      </w:r>
    </w:p>
    <w:p>
      <w:r>
        <w:rPr>
          <w:b w:val="0"/>
        </w:rPr>
        <w:t xml:space="preserve">より安い価格を見つけた場合は、弊社までご連絡ください。ご購入の前に まだルプティアでご購入されていないお客様は、ご遠慮なくご連絡ください、お客様が見つけた価格よりも低い価格で新しい提案をさせていただきます。購入後 ルプティアで購入後7日以内に、スイスのウェブサイトでより安い価格を見つけた場合、その差額を返金します。提供の条件 製品を見つけたウェブサイトは、スイスのウェブサイトでなければなりません（すなわち、スイスに本拠を置き、スイスの商業登記所に登録され、スイスの付加価値税に加盟していること）。製品の価格は、付加価値税および送料を含む価格と理解されます。同一製品であること（同一リファレンス、同一ブランド、同一モデル、etc...）。割引価格は除外されます（ギフトバウチャー、割引コード、プロモーション業務、クリアランスセール、セール）。本特典は、お一人様一品に限らせていただきます。オークションサイト、クラシファイド広告、海外からの配送は対象外です。製品は、ブランドの総輸入元が承認した販売店が販売し、スイスで承認された製品であることが明示され、かつ／または適合証明書が添付されている必要があります。損切り販売の範囲内で適用されます。上記の条件をすべて満たした場合、弊社サイトでのご購入にご利用いただける1年間有効のバウチャーという形で差額を返金させていただきます。</w:t>
      </w:r>
    </w:p>
    <w:p>
      <w:r>
        <w:rPr>
          <w:b/>
          <w:color w:val="FF0000"/>
        </w:rPr>
        <w:t xml:space="preserve">イド92</w:t>
      </w:r>
    </w:p>
    <w:p>
      <w:r>
        <w:rPr>
          <w:b w:val="0"/>
        </w:rPr>
        <w:t xml:space="preserve">水曜日 11:00Paris 9 Bergère60 mn ModerateCamiliaIrina CLouise BEC詳細水曜日 11:30Paris 15 Mont Tonnerre60 mn BasicAlbin LTiphaine HE詳細水曜日 12:30Boulogne Carnot60 mn Cardio FlexFlora DAminata NKristel詳細水曜日 12:30 Information RoomLevallois FitnessparkATTENTION、現在シャワーのお湯は出ていませんが、できるだけ早く元に戻す予定です!Levallois Fitnesspark (NEW)60 mn StandardMathilde LAMarion BIRose詳細水曜日 12:30 Information RoomParis 3 Carreau du Templeご注意：2015年9月からペレ通り経由でアクセスするようになりました。Paris 3 Carreau du TempleGymnase de la Forêt Noire60 mn StandardMalika BImane HEin detail Wednesday 12:30Paris 4 BeaubourgStora60 mn CoreJulie COAlice PAnne TREn detail Wednesday 12:30 Information RoomParis 10 Chaudron水曜日のファミリークラスは17時45分に移動しました！Pat...多世代が集う和やかな時間を共有しませんか...パリ 10区 ショードロ ン・ストーラ 60 mn スタンダード ラフィ GLouise PE 詳細 水 13:15 サンマロ ラ・デクーバ 50 mn スタンダード マリー・シールサ PE 詳細</w:t>
      </w:r>
    </w:p>
    <w:p>
      <w:r>
        <w:rPr>
          <w:b/>
          <w:color w:val="FF0000"/>
        </w:rPr>
        <w:t xml:space="preserve">イド93</w:t>
      </w:r>
    </w:p>
    <w:p>
      <w:r>
        <w:rPr>
          <w:b w:val="0"/>
        </w:rPr>
        <w:t xml:space="preserve">ロシアは土曜日、ドナルド・トランプ氏が勝利した大統領選挙に干渉した罪でロシア国民が起訴された翌日、米国選挙への干渉の非難を却下した。ロシアの外交部長セルゲイ・ラブロフは、ドイツのミュンヘンで開かれた年次安全保障会議で「事実がない限り、すべて話だ」と述べ、ワシントンは2016年に現在のホワイトハウス入居者の立候補を支持したとして、ウラジミール・プーチンに近い人物を含む13人のロシア人を正式に非難している。さらにラブロフは、「あらゆるものが公表され、我々は非難、主張、発言の増殖を目の当たりにしている」と述べ、ロシア人の発言は容認できないとの判断を示した。ラブロフ氏は、米国当局のコメントは矛盾していると付け加えた。ロシア外相は、マイク・ペンス米副大統領と米国土安全保障省職員が「どの国も米国の選挙結果に影響を及ぼしていない」と断言したと指摘した。米国当局はこれまで、トランプ氏の勝利はロシアの干渉の結果ではないとしながらも、モスクワが自らを招き入れようとしたことは事実だと述べてきた。米国大統領は、いかなる形の共謀も常に否定し、FBIが自分の政権に対して「魔女狩り」を行っていると非難している。ロシア人13名と企業3社の被告全員が、米国を欺いた謀議で起訴されています。また、ロバート・ミューラー特別検察官の声明によると、彼らのうち3人は銀行詐欺、他の5人は加重ID窃盗の罪で起訴されています。ロシアのプーチン大統領の側近であるエフゲニー・プリゴージンも起訴された中に含まれています。起訴状には、ドナルド・トランプ氏の選挙チームと政府との共謀については触れられていない。"反論の余地のない証拠" "我々の政府はアメリカの政治に干渉したことはない "と、2008年から2017年までワシントンにいた元ロシア大使のセルゲイ・キスリック氏は、土曜日にミュンヘンで述べた。「私はそのようなことはしていないし、大使館もそのようなことはしていない」と述べた。「これらの非難はすべて、米国で異なる政治陣営間の戦いの一部として政治的に利用される単なる空想にすぎない」と主張した。ロシアとドナルド・トランプ氏の選挙陣営との接触に関するミューラー検察官の捜査で、キズリック氏の名前が挙がっている。トランプ大統領の前国家安全保障顧問であるマイケル・フリン氏が、キスリャク大使との会話についてFBIに嘘をついたことを認めました。金曜日、モスクワはすでにロシア人に対する起訴を「不条理」と表現していた。しかし、アメリカ大統領の国家安全保障顧問であるH.R.マクマスターは、土曜日にミュンヘンで、この件に関してモスクワに不利な「証拠は本当に反論の余地がない」と述べた。「また、ロシアへの制裁措置については、共和党と民主党が一致していると述べました。「米国で超党派の法案を通すのは非常に難しい（...）が、ロシアはこの政治破壊のキャンペーンを行うことで、それを実現した」と述べた。CIAやNSAなどの主要な情報機関やFBIは、ソーシャルネットワーク上でのキャンペーンやアメリカ民主党陣営の情報のハッキングなどを通じて、2016年の大統領選挙におけるロシアの干渉をすでに糾弾しています。また、2月中旬に上院情報委員会で質問された米国の情報長官ダン・コーツによると</w:t>
      </w:r>
    </w:p>
    <w:p>
      <w:r>
        <w:rPr>
          <w:b/>
          <w:color w:val="FF0000"/>
        </w:rPr>
        <w:t xml:space="preserve">イド94</w:t>
      </w:r>
    </w:p>
    <w:p>
      <w:r>
        <w:rPr>
          <w:b w:val="0"/>
        </w:rPr>
        <w:t xml:space="preserve">ErDFネットワーク上のVillorceauで電気メーターを開けるには、papernestの電話番号09 77 40 09 32に電話してください 月曜日から土曜日の午前8時から午後9時まで営業していますこの広告について papernestは、以下の代替業者の電気・ガスメーターを開設することができます。エンギー、ディレクトエネルジー、トタルスプリング、エニ。EDFの採用方法 Villorceauの場合、オファーについては、EDF Franceのウェブサイトedf.frで直接確認するのが一番です。Villorceauにお住まいの方は、このサイトから直接応募することができます。45におけるERDFの情報と歴史 2008年以降、EDFとERDFは2つの事業体に分割され、現在では独立している。一方は販売、もう一方は配電を管理する。ERDFは現在Enedisと呼ばれ、フランスのネットワークの95％を管理し、Villorceauを含むすべての電力供給会社と連携しています。Villorceauにお住まいの方のErDFへのお問い合わせ ERDFネットワーク（現在はEnedisと呼ばれています）上の問題、または単純に接続が必要な場合。カスタマーサービスに電話で問い合わせるか、ERDF Villorceauをクリックしてウェブサイトから問い合わせることができます。Villorceauの電気メーターはどのように開けるのですか？Villorceauにお住まいの方で、電気メーターの開通を希望される方は、3種類の委託方法を選択することができます。価格は緊急度により24€から150€の間で変動します。 |価格|24,08 €|61,05 €|151,95 €| VillorceauのERDF（現Enedis）技術者との約束を避けるために、次の情報を準備してください。*新居の電気メーターの番号。*これらの情報のいずれかが欠けている場合、VillorceauのERDFは、メーターを有効にするためにあなたの家に技術者を派遣することを義務づけられています。VillorceauのEDFに関する情報 Villorceauの居住者で、VillorceauのEDFアドバイザーに連絡を取りたい人は、以下の番号に電話してください。EDF のカスタマー・サービスの電話番号には、必要な情報がすべて記載されています： 09 69 32 15 15 ヴィロソーの住民は、オンラインでアカウントを管理したい場合、ヴィロソーを含むフランス全域の EDF 顧客向けの顧客スペースで直接オプションに加入し、契約を変更することができま す。VillorceauのEDF番号は以下の通りです： ・Engie Villorceau (Ex-GDF Villorceau) ・Villorceau ・ERDF Villorceau ・Numero EDF Villorceau ・GRDF Villorceau EDF機関は、2018年に閉鎖されました。EDF Villorceau規制関税EDFブルーシエル（以降、EDFブルータリフ）によって提供されるさまざまなオファー:Villorceauでは、さまざまなオプションが用意されています。EDFのカスタマー・サービス（電話番号：09 69 32 15 15）にご連絡ください。基本オプション Villorceauにお住まいの方は、日付や時間帯に関係なく、kWh（キロワットアワー）の価格が一定になります。オフピーク / ピーク時オプション Villorcéensのオフピーク時、つまり1日8時間の時間帯は料金が安くなります。オプションテンポ 電力不足が予想される時期に、家庭での電力消費を抑えるよう促すため、1年のうち65日間、電力料金をかなり高く設定しています。一次必要料金（現在は「エネルギーチェック」と呼ばれている） CMU（Couverture Maladie Universelle）を受けることができる45190の消費者だけを対象としている。これは、その月に消費された最初の100KWhについて、優遇料金を得ることができるものです。このレートは、以下からご利用いただけます。</w:t>
      </w:r>
    </w:p>
    <w:p>
      <w:r>
        <w:rPr>
          <w:b/>
          <w:color w:val="FF0000"/>
        </w:rPr>
        <w:t xml:space="preserve">イド95</w:t>
      </w:r>
    </w:p>
    <w:p>
      <w:r>
        <w:rPr>
          <w:b w:val="0"/>
        </w:rPr>
        <w:t xml:space="preserve">映画タイトル : ザ・ディクテーター ザ・ディクテーターをVODやストリーミングで合法的に、しかも有料で視聴することができます。映画「独裁者」は、ラリー・チャールズ監督によるコメディジャンルの映画です。"独裁者 "は8年前、ちょうど2012年に制作されました。独裁者」の主な出演者（女優）は、サシャ・バロン・コーエンです。レンタル（最大48時間）、最終購入（『独裁者』のビデオファイルを最終的にVODダウンロード）することで、簡単に『独裁者』をダウンロードすることができます。ディクテーター」はフランス語（VF）、VO（vostfr = Version Originale Sous-Titré en Francais）、VFSTFR（Version Francaise Sous Titré en Francais）で、さらにHD（ハイビジョン）でダウンロード可能です！「ディクテーター」はフランス語で、VOはフランス語で、HDはハイビジョンでダウンロードできます。シナリオ：愛する虐げられた国を民主化させないために、命を懸ける独裁者の英雄譚。この映画は、サダム・フセインの小説「ザビーバと王様」を原作としています。独裁者』のDVD発売は、ウェブサイトでの公開時や劇場公開時から遅れる場合があります。ディクテーター』のDVDの価格を調べるには、ここをクリックしてください： 。ディクテーター』のBLU RAY発売は、ウェブサイトでの公開や劇場公開から遅れることがあります。DVDの方が先に発売されることもあるので、気長に待ってくださいディクテーター』ブルーレイの価格を調べるには、ここをクリックしてください。ラリー・チャールズに関する他の映画は、" 映画ラリー・チャールズ " Brüno (2009) をクリックして合法的かつ有料でダウンロードすることができます。サシャ・バロン・コーエンが自身のテレビ番組「Da Ali G Show (...) Religolo」（2008年）のために作ったオーストリアの同性愛ファッション王というキャラクター、ブルーノの冒険を描いた作品。アメリカン・イレブランスの巨匠、ビル・マーが、地球を旅し、専門家や市井の人々にインタビューしながら、世界中のあらゆる宗教を概観する。魅力的で、ためになる、（...）ボラット、栄光の国カザフスタンのためのアメリカの文化レッスン（2005年）:カザフスタンの記者ボラットは、自国のテレビ局からアメリカに派遣され、模範とされるこの国の生活様式を撮影することになる。旅の途中、(...)仮面と匿名(2003)。マネージャーから保釈されたフォークシンガー、ジャック・フェイトは、最後のコンサートを開く。(...) サシャ・バロン・コーエンの他の映画については、「映画 サシャ・バロン・コーエン」をクリックして合法的かつ有料でダウンロードすることができます。アリGは、南イングランドの小さな町ステインズでの平穏な暮らしに満足していたかもしれない。祖母、恋人ジュリー、愛犬2パック、そしてマリファナ。 (...) 『リッキーボビー：キング・オブ・ザ・サーキット』（2006年）。リッキー・ボビーは、モーターレースで数々の勝利を収め、国民的英雄となった。幼なじみのカルとともに、表彰台の1位と2位を忠実に分け合う。(...)広告なしで、あなたの壁に。</w:t>
      </w:r>
    </w:p>
    <w:p>
      <w:r>
        <w:rPr>
          <w:b/>
          <w:color w:val="FF0000"/>
        </w:rPr>
        <w:t xml:space="preserve">イド96</w:t>
      </w:r>
    </w:p>
    <w:p>
      <w:r>
        <w:rPr>
          <w:b w:val="0"/>
        </w:rPr>
        <w:t xml:space="preserve">このページでは、.NETのレビューや体験談を集めています。アロマティックココアエキスお客様から各商品ページの下にあるレビューを書いていただき、評価することができます。お客様のレビューの一つひとつは、当社のカスタマーサービスが読み、検証し、ご注文が完全に満足のいくものであったかどうか、あるいは失望されたのかどうか、お客様の声に耳を傾けることができます。注文した商品は、配送も早く、梱包もきちんとしていて大満足です！ありがとうございました。商品の品質、価格ともに大満足です!手作り消臭剤とシアバター・ココアバターホイップクリームを作りました、大満足ですミシェールB.ジャスティン・L．Chloé B. 17/10/2019 starstarstar_border_border 注文品は完璧な状態で受け取りました。ココアバターはバニラの香りと同様に素晴らしい香りです。チョコレートの香りが少し残念です。クリームで薄めると香りが弱くなるのか試してみようと思います。黄土は素晴らしい。ヤニックM.こんにちはこんにちは、いつも製品に満足しています。Gaëlle D. 23/05/2019 いつも完璧です こんにちは、いつも私の注文に満足しています。速い、簡単、効率的。この度はありがとうございました。歯磨き粉はまだ持っています。ありがとうございました。Julie L. 09/05/2019 注文した商品が予定通り届き、完璧でした。初めて購入したマイテMに大満足です。迅速かつ丁寧な配送で、あとは商品を試すだけです!ありがとうございます Elodie F. 13/11/2017 まだ注文した製品をテストしていませんが、多分今週末になると思います。しかし、届いた商品（特に植物油については、容器がHPの写真と異なっていても）、配送の速さ、梱包の質については、とても満足していると言えます。早くテストして品質を評価できるようになりたいです。小さな商品を注文する際に送料が安くなる可能性があるのは、本当にありがたいことだと思います。MyCosmetik Lydia J. 16/09/2017 いつも完璧です！どうもありがとうございます。私は自分で製品を作るのが好きなのですが、説明がとても分かりやすく、製品はきちんと梱包されており、配送も迅速です。Isabelle B. 14/09/2017 非の打ち所がない 高品質な製品と迅速な配達。Pascale L. 2017/11/09 Delighted!Mycosmetikのサイトで注文した製品は、品質が良く、梱包も丁寧で、とても満足しています。少し前までは知らなかったこのサイト、完璧に満足しています。レシピ、情報...すべてが素晴らしいです。ありがとうございました。Clélia S. 2017/07/26 最初に試した製品の品質にはとても満足しています。アロマエキスだけが残念でした...。ヤニクM様 2017/01/03 やはり大満足です。 化粧品を全て自作するだけでなく、精油で自分をいたわることも増えてきました。ヤニクMさん 2017/01/22 満足しています。こんにちは、配送、商品ともに大変満足しています。クリームの調合で少し失敗しても。商品にはとても満足しています。根気よく続けることが必要です。エミリーD. 21/06/2016 良質な製品と迅速な配達はいつものように。サイト上のレシピのおかげで小さな化学者を再生する喜びは、明確で、あなたは50 000異なる成分を必要としない場所！？Anne M. 2016/06/14 とても良い商品です 今まで2回注文していますが、商品には満足しています予算が少ないので、あまり頻繁に注文できないのですが...。送料が高いので、購入に支障があるのですが・・・。65ユーロ以上では注文できない・・・。次に残念なのは、製品のパッケージがプラスチックでできていることです。ガラスならもっといいのですが...。初めての体験で</w:t>
      </w:r>
    </w:p>
    <w:p>
      <w:r>
        <w:rPr>
          <w:b/>
          <w:color w:val="FF0000"/>
        </w:rPr>
        <w:t xml:space="preserve">九七</w:t>
      </w:r>
    </w:p>
    <w:p>
      <w:r>
        <w:rPr>
          <w:b w:val="0"/>
        </w:rPr>
        <w:t xml:space="preserve">考古学アトラスコレクションは、街中や鉄道・道路沿いで行われる考古学的発掘調査へのアプローチとして、遺跡地図、歴史的概要、ビデオレポート、3D復元を提供します。各アトラスは、オンラインまたは展示用端末での配布を想定しています。</w:t>
      </w:r>
    </w:p>
    <w:p>
      <w:r>
        <w:rPr>
          <w:b/>
          <w:color w:val="FF0000"/>
        </w:rPr>
        <w:t xml:space="preserve">イド98</w:t>
      </w:r>
    </w:p>
    <w:p>
      <w:r>
        <w:rPr>
          <w:b w:val="0"/>
        </w:rPr>
        <w:t xml:space="preserve">- 2007年3月17日（土）～2021年1月17日（土） こんにちは、iPhoneをUSBケーブルでパソコンに接続します。iTunesが自動的に開かない場合は、iTunesを起動します。iPhoneの名前または小さなiPhoneのアイコンをクリックします（iTunesのバージョンによって異なります）。携帯電話の基本情報（容量、製造番号など）の下に、「バックアップ」という項目があります。このコンピュータ」オプションをクリックします。これは、iTunesの右下にある「適用」をクリックすると、MacまたはPCに保存されるiPhoneのフルバックアップを起動します。Ritchi PS：大きなフォルダ/ファイル（ビデオ、写真、...）を外付けドライブに移動して、内蔵ドライブのスペースを作ることから始めることもできます。 USBケーブルでiPhoneをコンピュータに接続します。iTunesが自動的に起動しない場合は、iTunesを起動します。iPhoneの名前または小さなiPhoneのアイコンをクリックします（iTunesのバージョンによって異なります）。携帯電話の基本情報（容量、製造番号など）の下に、「バックアップ」という項目があります。このコンピュータ」オプションをクリックします。これは、iTunesの右下にある「適用」をクリックすると、MacまたはPCに保存されるiPhoneのフルバックアップを起動します。Ritchi PS: また、あなたの大きなフォルダ/ファイル（ビデオ、写真、...）を外部ドライブに移動することによって、内部ドライブのスペースを作ることから始めることができます _Ritchi_ - 参加日 - 2007年3月17日（土曜日） - 状態 - 投稿者 - 最終投稿 - 2021年1月17日 こんにちは それからする最も簡単なことは、このWindowsパーティションを削除することです。このパーティションは「Boot Camp Wizard」を使って削除する必要がありますが、Appleが推奨する方法は次のとおりです： Boot Camp: Remove Windows from your Mac Ritchi 一番簡単な方法は、このWindowsパーティションを削除することです。Boot Camp Wizard」を使って削除する必要があり、Appleが推奨する方法はこちら：Boot Camp: Remove Windows from your Mac Ritchi - 5 - Status - Last accessed - August 23, 2015 いいね、それならやってみるよ。でも、本当に内蔵HDの残りが削除されないんでしょうか？もう一つの質問：内蔵HDを1つのOSパーティションにフォーマットしてくれるのでしょうか（これは私にとっては問題ないのですが）？それとも、別の、しかし空のパーティションが作られるのでしょうか？もう一つの質問：内蔵HDを1つのOSパーティションにフォーマットしてくれるのでしょうか（これは私にとっては問題ないのですが）？それとも、別の、しかし空のパーティションが作られるのでしょうか？Report _Ritchi_ - 加入日 - 2007年3月17日（土） - Status - Contributor - Last post - January 17, 2021 バックアップは必須ではありませんが、常に定期的に行うことが望ましく、今がその良い機会です。Time Machineを起動し、外付けハードディスクをバックアップ先として指示すれば、比較的簡単に実行できます。注：この作業には数時間かかるか、かかる可能性があります。Boot Camp WizardによるWindowsの削除については、以下の通りです。 - フォルダ / アプリケーション / ユーティリティ / Macハードドライブフォルダにある「Boot Camp Wizard」アプリケーションを起動します。- 続行」をクリックし、「Windows 7以降をインストールまたは削除する」にチェックを入れます。他のオプションのチェックが外れていることを確認し、再度「続行」をクリックします。- ディスクを単一のMac OSパーティションに復元する」を選択し（これが質問の答えです）、再度「続ける」をクリックします。- 復元ディスク」画面で変更内容を確認し、「復元」ボタンをクリックすると、削除作業が開始されます。- いつ</w:t>
      </w:r>
    </w:p>
    <w:p>
      <w:r>
        <w:rPr>
          <w:b/>
          <w:color w:val="FF0000"/>
        </w:rPr>
        <w:t xml:space="preserve">アイドル九九</w:t>
      </w:r>
    </w:p>
    <w:p>
      <w:r>
        <w:rPr>
          <w:b w:val="0"/>
        </w:rPr>
        <w:t xml:space="preserve">注）小数点以下は四捨五入しています。より正確な答えを得るには、結果の上にあるオプションで「10進数」を選択してください。注：結果の上にあるオプションで希望の有効桁数を選択することで、この答えの精度を上げたり下げたりすることができます。注：正確な10進数の結果を得るには、結果の上にあるオプションで「decimal」を選択してください。キロメートルはメートル法における長さの単位で、1,000メートルに相当する。1kmは0.6214マイルに相当します。</w:t>
      </w:r>
    </w:p>
    <w:p>
      <w:r>
        <w:rPr>
          <w:b/>
          <w:color w:val="FF0000"/>
        </w:rPr>
        <w:t xml:space="preserve">イド100</w:t>
      </w:r>
    </w:p>
    <w:p>
      <w:r>
        <w:rPr>
          <w:b w:val="0"/>
        </w:rPr>
        <w:t xml:space="preserve">ディジョンのチュニジア代表ナイム・スリティは、マルコムの後釜を探しているボルドーに目をつけられていると報じられている。ナイム・スリチはかつてスタッド・ルネに移籍すると噂されていたが、ジロン・ド・ボルドーに移籍する可能性もある。フランス・フットボール誌によると、ガロンヌ県のクラブは、チュニジア人を所有するクラブ、すなわちディジョンに接触した。バルセロナに移籍したマルコムの穴を埋め、グスタボ・ポイエ監督が求めていた、ボルドーの前線に活気をもたらすことができるだろう。問題は、このプレーヤーが彼の最大値に達していることです ディジョンは彼のレベル、我々 はイングランドに対してカズリに見事なパスを覚えている 問題は、競争相手ではないことは明らかです。アマチュアのように自分を喜ばせるために演奏する。彼には勝つための意志がない。いつもニコニコしている。仕上げを工夫すれば、もっと受け入れられると思う。 返信しないのは正解。ロル・スリチは0ゴール、わずか2アシスト。25キーパス メカニックでもない限り何のキーかわからない。</w:t>
      </w:r>
    </w:p>
    <w:p>
      <w:r>
        <w:rPr>
          <w:b/>
          <w:color w:val="FF0000"/>
        </w:rPr>
        <w:t xml:space="preserve">イド101</w:t>
      </w:r>
    </w:p>
    <w:p>
      <w:r>
        <w:rPr>
          <w:b w:val="0"/>
        </w:rPr>
        <w:t xml:space="preserve">親：暗記すべき10のフレーズ 言語学に興味がある人なら、それぞれの部族が独自の語彙、独自の言語文字列を持っていることに気づいているはずです。認めている証のようなもの。ティーンエイジャーは「ディジュン」で話し、「キクロル」で書き、「ルーシェベム」で肉屋のスラングを言い、ビッチはそれを絶賛し、マッチョマンはマクシオネーションをする。さて、親になると、ボキャブラリーの幅が広がる機会もあります。お母さんのスカートの中でヨダレを垂らしていた、あの幸せな時間を思い出すような表現に出会えるはずです。内容 最初に、最も明白で、最も短く、最も単純なもの。必ずリピートすることになるので、得した気分です。たとえ、その効果が大きく疑問視されても、決してあきらめないでください。ハリケーンの日にトイクラブの別館に住んでいると、つい親としての原則を忘れてしまうんです。でも、一度、彼のビー玉の上で滑って、彼の小さな車から足を引きちぎりそうになったら、それはあなたに戻ってきますよ。食卓につくこと、乳母のところに行くこと、歯を磨くこと、服を着ること...この禁止令には、少なくとも一日の多くの重要な瞬間に無関心に使われるメリットがある。本来、子どもは自分の身に危険が迫っていることに気づいていません。その結果、「楽しいから」という理由で、階段を頭から飛び降りることも平気でやってのけます。その後は？まあ、その後、全く何もない。脅迫が有効な教育原理でないことはよく分かっているはずだから。私たちの子供たちは、時に可愛らしくもありますが、伝説的な礼儀知らずが先行していることも非常に多いのです。最初は恥ずかしかった。でも、そのうち慣れるんですよね。頑固が理屈を超え、対話が途切れ、怒号が飛び交うとき。この言葉を賢く使えば、少なくとも冷静さを取り戻せるという利点がある。スクリーンに催眠術のような力があり、それが役に立つことがあるとすれば、子どもをスクリーンから引き離すのは決して簡単ではないことを認識しなければなりません。テレビでもタブレットでも、スマートフォンでもパソコンでも。お父さん、お母さん、一人遊びが好きな赤ちゃんなら、「フットルース」の再放送、「ナイトメア イン キッチン」のリメイク、「トイズストーリー」の再放送に、レンプスを連れて行く機会を逃すことはないだろう！？ありがとう」「お願いします」は、子供たちにとって「こんにちは」「さようなら」と同じカテゴリー、つまりタブーな言葉として位置づけられるべきでしょう。あなたはどうですか？あなたが最もよく繰り返すと感じる子育て表現は何ですか？ スリッパを履きましょう!声を小さくして！宿題をしに来てください！ ザ 宿題は、まだですが、それ以外は...当たり前です🙂 ザ 今のところ、"モヒートが贈り物ではなく、愛が贈り物！"と繰り返しています。ハハハハハハ もっと真剣に、大きな声で私に話しかけ、足元はそっと隣人がいる... でも、NOとおもちゃを片付けなさい！ ル もし隣人がいたら、よく夕食に警察を呼んでいると思う！ ル "こっちに来なさい！"。私たちのモデルは、少し乱暴で暴走傾向のある... That's it kids、彼らのコロンブス的好奇心は世界の果てまで連れて行くだろう😉 「3まで数えるよ」、私は少なくとも1日に3回それを言って、数え始める... 私も彼らも3時に何が起こるか分からない、でもまだ不思議だ!😉「3🙂になった時のために、ちゃんと考えておけばいいんだよ」「怒鳴らない！」「噛まない！」は、最近よく使う表現で、すでに引用した「エテッ」もそうですが</w:t>
      </w:r>
    </w:p>
    <w:p>
      <w:r>
        <w:rPr>
          <w:b/>
          <w:color w:val="FF0000"/>
        </w:rPr>
        <w:t xml:space="preserve">id 102</w:t>
      </w:r>
    </w:p>
    <w:p>
      <w:r>
        <w:rPr>
          <w:b w:val="0"/>
        </w:rPr>
        <w:t xml:space="preserve">幼い頃、カミーユ王妃は必ずしもジャーナリストになりたいとは思っていなかった。また、必ずしもインターネットでセックスの話をしたいわけでもなかった。大人になった今、彼女がmadmoiZelleに辿り着くまでの道のりを教えてくれます。 学校説明会 QueenCamille madmoiZelleチームが、彼女が雑誌で働くことになったきっかけを話してくれますよ。自分の学校生活のために、インスピレーションを得よう2019年3月15日掲載 小さい頃、女優になりたいと思っていました。でも、まずは本当の職業を選べと言われたんです。どうやって道を探したのか？10歳くらいになると、本当の仕事をするのは面倒くさい、人生の4分の3は仕事に取られる、だからいい仕事を選んだほうがいい、と思うようになりました。文章を書く能力と、常に動き回っていたいという欲求と、タンタンを見て、ジャーナリズムが最適な職業だと判断しました。- 一日中閉じこめられているわけでもなく、人々に会って話をし、彼らの話を聞き、民主主義の行使に不可欠な情報を人々に伝える、上品で尊敬される仕事のように聞こえますが。はい、10歳の頃はとても深かったです。1円も稼げないことは、かなり早い段階でわかっていました。でも、情熱を持って仕事をすることは、もっと美しいと思ったんです。ただ、眼科に情熱がなかったのは、私の発見にとって残念なことでした...最初のジャーナリズムインターンシップは、9年生の観察実習の時に、私の出身地であるヴァランスのドーフィネ・リベレ紙の編集局で1週間過ごし、すぐにこの思いを実現させました。陽気なカメラマンを追いかけていた私は、大喜びでした。特に、それ以来、すべての編集部で見られるようになった、リラックスと厳しさ、議論とジョークが混在する独特の雰囲気に魅了され、自分にぴったりと合ったのです。2回目のインターンの時は中学2年生でした。今回は、現地の「France Bleu」の編集部に入り、実際に仕事を任されました私の最初の報告は、市立公園で雌鹿がビニール袋によって窒息死したというものでした（ビニール袋は砂漠のオリックスも窒息死させるので、地球規模の生態系災害と言えます）。とにかく）。インタビューを録音し、編集し、自分の声を録音する方法を学びました...私はラジオが大好きでした。翌年、ESに行ったのは、父がまだ私がコミュニケーションやマーケティングの方に流れていくのではないかという希望を持っていて、経済学が好きだったからです。まだ言ってませんが、私は優秀な学生でした。バカロレアを優等で取得したんですが、ここで言わないと意味がないので、自慢させてもらってありがとうございました。ジャーナリストになるために、どのような勉強をしたのですか？私がバカロレアに合格した当時（2007年）、ジャーナリズムを直接学べる公認のコースはほとんどなかったんです。IUT in Toursのコンペティション試験にも挑戦しましたが、結果は不合格でした。そして、地方のIEP（Sciences Po）に注目しました。計画は明確だった。最初の3年間はそこで一般教養を身につけ、この偉大な学校の威光に酔いしれ、その後、ジャーナリズムの修士号を取得するのだ。でも、やはり有名校に入らなければならない。サイエンス・ポの試験対策クラスをやったのですが、悪夢でした。最終学年の年、2月とイースターのスクールホリデー、そしてバカロレア合格直後、友達が楽しく過ごしている中、行くことになったのです。昼休みも取らずにファイルを修正し、顔色が悪くなっているような絶対的なマグと一緒でした。我慢して試験に合格し、着地した。</w:t>
      </w:r>
    </w:p>
    <w:p>
      <w:r>
        <w:rPr>
          <w:b/>
          <w:color w:val="FF0000"/>
        </w:rPr>
        <w:t xml:space="preserve">イド103</w:t>
      </w:r>
    </w:p>
    <w:p>
      <w:r>
        <w:rPr>
          <w:b w:val="0"/>
        </w:rPr>
        <w:t xml:space="preserve">5.0点満点中 5.0点 非常に良い私はこの映画が大好きでした。役者の素晴らしさ、演技のまずまずさ、脚本のわかりにくさ、そして見事なエンディング。エクセレント!必見です!52人中46人がこのレビューを参考にしています 3.0点 ㊨5点満点 硬質と軟質の落差を見る...知人に勧められて観たのだが、題材に惹かれるものがなかった。当時）49件のコメントを読んで、やはりム�レに飛び込むのはためらわれました。なんという熱のこもった議論でしょうか。私もこの極論に迷い、自分の気持ちに従ってしまうリスクを負うべきか...。46 out of 52 internet users found this review useful 3.0 �toiles out of 5 Seeing hard and soft fall..., April 22, 2011 複数の知人からこの映画を見るように勧められたが、題材に惹かれるものがなかった。当時）49件のコメントを読んで、やはりム�レに飛び込むのはためらわれました。なんという熱のこもった議論でしょうか。ある雨の日の夕方、私は、このような論争に巻き込まれ、自分の気持ちがどちらかの目から見て無意味なものになる危険を冒さなければならないのか。最初のシーンは私を夢中にさせた。夜の間、仲間たちは何事もなく過ごし、それぞれが早朝に目を覚まし、まるで北の地のババアのように、もはや自分の道がどこにあるのかわからなくなっているのだ。共鳴したり、理性が働いたりするエントリーを紹介します。特に今朝は正確には悲惨で、バディがひどい一夜を終えてしまったので。まあ、とにかく行ってみよう。ホリデーが先！？バディも元気だし、休み明けには�テもあるし、特に彼が望んでいたことだから�ね...。そして、そこから休日が始まる。伝統的な場所では、伝統的な一団が伝統的な小さなブーイングを経験することになる。そして、（病院の）ベッドの上の相棒は、（優しい）ポトフがなくてもやっていけるだろう...。失敗した恋、心の失望、受け入れがたい魅力的な宣言、失敗した計画、何一つ私たちを免れるものはありません。まるで、社会学の1年生が試験管に入った模型を前にしているような気分で、しばし考え込んでしまいました。戯画はどこにでもあるもので、コインの片面しか見ていないようなものです。そして、誤解を生みやすい仲間を前にすると、長い目で見てモラルが低下してしまう。俳優陣はそれぞれの役柄にぴったりで、特にマックスは堪え性がない。戯画の戯画。ヴィンセント、誤解された魅力を認めるときの誠実さにまず感動（でも、マックスの反応はいかにも大げさ！）。一方、「浜辺の大きな熊」は、とても共感できるキャラクターで、とても健康的で、終盤にはココナッツの木を揺らして、そこから柔らかいものが落ちてきます。そう、リンペットが落ちてくるのを見るのです（簡単ですね...）。とても納得のいかない記憶のあるリアリティショー。プログラムも共通の目標もなく、ただ人生の痛みを生きている。いくつかの面白いセリフ、予想された状況、自己中心的な戯画、アルコールなどの商品でいっぱいの匿名の妊娠、あまり強調されない言葉、過剰な演技の俳優、「どうでもいい」だらけの友情、...。最後に目覚まし時計が鳴り、車輪の中に砂が入っていることをみんなに理解してもらう。この砂のシーンは、よく考えられていますが、戯画化されてもいます。そして、そこで言えるのは、誰もが自分よりも他人を見るということです。それぞれの良さがあるが、マ�トル・ナ�ール（すべてのジョークを結晶化させる日焼けしたイケメンのこと）がいないので、それぞれが順番に顔を出しているのだ。結局、その雨の晩はあまりぱっとしなかったのですが...。28人のインターネット利用者が</w:t>
      </w:r>
    </w:p>
    <w:p>
      <w:r>
        <w:rPr>
          <w:b/>
          <w:color w:val="FF0000"/>
        </w:rPr>
        <w:t xml:space="preserve">イド104</w:t>
      </w:r>
    </w:p>
    <w:p>
      <w:r>
        <w:rPr>
          <w:b w:val="0"/>
        </w:rPr>
        <w:t xml:space="preserve">Marcel Broodthaers - 1964 - Techniek - Offset; lithograph on sheet in offset printing - Totale afmetingen - 24/30 - Communauté française Smith Galleryの「Editions lithographiques」の登録用紙には、ブロードサーズの名前（sic）が書かれているが、他の作家の名前は消されてしまっている。その横に "Broodthaers Marcel "と書かれ、会報を示す矢印が添えられています。左上には、手書きで書かれた消した "t "と消さない "t "があります。</w:t>
      </w:r>
    </w:p>
    <w:p>
      <w:r>
        <w:rPr>
          <w:b/>
          <w:color w:val="FF0000"/>
        </w:rPr>
        <w:t xml:space="preserve">イド105</w:t>
      </w:r>
    </w:p>
    <w:p>
      <w:r>
        <w:rPr>
          <w:b w:val="0"/>
        </w:rPr>
        <w:t xml:space="preserve">2009年10月27日付Expresso紙 By François Jarraud 今日のトピック 高校：閣僚プロジェクトが鮮明に ジェンダー不平等が最も抵抗力がある 高校：経済・社会科学の攻勢 l 数字で見る国民教育 l ICEM、授業でCRCの学習を呼びかける l ホロコースト否定派の復活 l 祝日は歴史を持つものだ。高校からグランゼコールへ：機会均等とは何か l 大学から就職へ、その先は？ l フェミニンな建設専門職 l 高校生は退学か、自由意思による退学か l AVS：わずか23人の再就職。サイバーチャレンジが帰ってきた！ l 子どもの権利のために歌おう l 学校はカフェのパートナーになろうFname Congress: 言語と職業 l 大学はどこへ行くのか？ベッソンは市民指導を県知事に委ねることができた l 領土の改革 歴史：ピエール・ショヌの死 l S.E.S.: Keynes beyond economy l E.D.D.: Climate policy: a new international architecture l S.E.S.: Investments in R&amp;D and economic crisis.採用のための真剣勝負 今日のニュース 高校：大臣案件が明確になりつつある 10月20日、リュック・シャテル内閣の高校改革について、セ・ウンサが受理された。この会議から、コモンコアと2年目からのサポート体制について、より精度の高いものが出てきました。2年目のクラス。大臣プロジェクトでは、LV2をコアカリキュラムに含め、2つの探索型コースを選択できるように設定することで、授業の「探索的次元」を高めることを目指しています。Se-Unsaによると、それぞれ週1.5時間で、オリエンテーションの選択に応じて提供内容を再定義する。この新しいコースのプログラムは、2010年中ではなく、2011年の新学期から準備することになっている。Lv3や古語の将来はまだ不透明：オプションかも？セ・ウンサは、2つの探査コースのうち1つを技術コースにしたいと考えています。最終サイクルです。1年目は、フランス語、現代語、体育、ES、歴史地理を含む15時間の共通コアで、より未分化なものになるでしょう。シリーズに特化したコースで補完することになる。コア・カリキュラムは、コース変更を容易にするために改訂されるでしょう。例えば、歴史と地理では、セコンドとプルミエールに現在の1年生と12年生のプログラムを使い、4時間の共通の時間割を作り、ターミナールには特別なプログラム（例えば、Sにおける科学史）の恩恵を受けることになるだろう。一般的なシリーズでは、初回にアーリーテストが行われる。シリーズを変更した場合は、専門的なレッスンだけを受ければよいことになる。Lシリーズは、現代世界の主要な問題（法律、経済、社会科学）を扱う新しい総合文化コースが導入され、理系ポへの出口を持つことが有益である。技術的なルート大臣のアドバイザーは非常に回避的である」と世銀は指摘する。「現在、ワーキンググループが、改修プロジェクトの明確化とスタッフへの影響度測定を担当しています。予定表はもらっていない」。パーソナルサポート。週2時間、ボランティアの先生によって提供され、先生の奉仕活動の一環となる予定です。「授業と宿題の中間的な時間であり、生徒が自分のコースで成功するために必要な自律性を獲得できるよう、教師が専門知識を提供する指導時間である」と内閣は述べている。"それゆえ、パーソナライズドサポートの形態は多様である"。セ・ウンサは、TPEを今回の支援に含めず、特定された時間帯に全学生を対象に継続するよう求めています。組合は、この支援策を「児童と教師双方にとって有益」だが「半日勤務と一括りにはできない」と考えている。</w:t>
      </w:r>
    </w:p>
    <w:p>
      <w:r>
        <w:rPr>
          <w:b/>
          <w:color w:val="FF0000"/>
        </w:rPr>
        <w:t xml:space="preserve">イド106</w:t>
      </w:r>
    </w:p>
    <w:p>
      <w:r>
        <w:rPr>
          <w:b w:val="0"/>
        </w:rPr>
        <w:t xml:space="preserve">Actor ランサムウェアとは Actor ランサムウェアウイルスは、ファイル暗号化マルウェアで、一般にランサムウェアとして知られています。ランサムウェアは広く話題になっていますが、見逃してしまっているため、その被害に気づいていない可能性があります。データの暗号化には強力な暗号化アルゴリズムが使用されており、暗号化に成功すると、ファイルにアクセスすることができなくなります。ランサムウェアは、ファイルを復号化できる可能性が必ずしも高くないため、最も危険なマルウェアの1つと考えられています。身代金を支払うという選択肢もありますが、多くのマルウェア専門家はそれを推奨していません。支払いをしてもファイルが復元されないケースは枚挙にいとまがない。これにより、詐欺師がファイルを解読する方法を与えずに、単にお金を取ることを防ぎます。今後のサイバー犯罪者たちの活動も、このお金で支えられることになる。2017年にファイル暗号化マルウェアが様々な企業に与えた被害額は50億ドルと既に想定されていますが、これはあくまで推定値です。また、アプリケーションを与える人の数がランサムウェアを非常に有益なものにするため、人々はますますビジネス全体に魅了されるようになっています。そのお金を信頼できるバックアップに投資することは、あなたが今までに再びこの種の状況に置かれた場合、あなたは単にバックアップからそれらを復元することができるので、ファイルの損失が問題になることはありませんので、はるかに賢明な決定であろう。そして、アクターランサムウェアなどの感染をアンインストールした後に、バックアップデータを復元することができます。また、データ暗号化マルウェアがどのようにデバイスに感染することができたかについて混乱している場合は、以下の段落でその拡散方法を説明します。ランサムウェアの伝播方法 電子メールの添付ファイル、エクスプロイトキット、悪意のあるダウンロードが、ランサムウェアの最も一般的な配布方法です。ランサムウェアの多くは、電子メールの添付ファイルを開く際のユーザーの不注意に依存しており、より精巧な手段は必ずしも必要ではありません。また、あまり一般的ではありませんが、より高度な手段を用いることも可能です。サイバー犯罪者は、電子メールに不正なファイルを添付し、もっともらしい文章を書き、正当な企業／組織からだと偽るだけでよいのです。このようなメールはたいていお金に関するもので、そのテーマの繊細さゆえに、ユーザーが開封する可能性が高いからです。また、Amazonのような企業が、アカウントに不審な動きがある、あるいは購入があったというメールを送った場合、アカウントの持ち主は何も考えずに添付ファイルを開いてしまう可能性が高くなります。そのため、メールを開封する際は慎重になり、悪意のあるメールである可能性があることを見極める必要があります。重要なのは、添付ファイルを開く前に、送信者が誰であるかを調査することです。送信者が実在しそうだからといって、慌てて添付ファイルを開くのではなく、まずはメールアドレスが送信者の本当のメールと一致するかどうかを確認する必要があります。明らかな文法的な間違いを探してください。もし、あなたがメールを開くべき人があなたにメールを送ってきたら、お客様や会員のような普遍的な挨拶ではなく、間違いなくあなたの名前を使うでしょう。ランサムウェアの中には、お使いのデバイスの未更新のプログラムを利用して感染させるものもあります。ソフトウェアには、マルウェアのファイルを暗号化することで悪用される可能性のある弱点が存在しますが、ベンダーによってパッチが適用されていることが多いのです。とはいえ、すべてではありません。</w:t>
      </w:r>
    </w:p>
    <w:p>
      <w:r>
        <w:rPr>
          <w:b/>
          <w:color w:val="FF0000"/>
        </w:rPr>
        <w:t xml:space="preserve">イド107</w:t>
      </w:r>
    </w:p>
    <w:p>
      <w:r>
        <w:rPr>
          <w:b w:val="0"/>
        </w:rPr>
        <w:t xml:space="preserve">Discover Martinique - La Manufacture Jeanne D Arcピザとお好みのデザート付きメニュー（2名様）La Manufacture Jeanne D Arcレストランで、新鮮で本物の食材を使った、仲良く楽しむための発見のあるお好みのデザート付きメニュー - La Halte du Volcan動物公園の大人と子供の入場料Halte du Volcan遊び心に満ちた環境で、さまざまな種類の動物を発見できる瞬間をご家族で共有してください - Martine, Tome 35 :マルティーヌは音楽を発見する - La Petite Licorne 2h pony ride for 1 or 2 children at La Petite Licorne小さな子供たちが馬の世界を発見するためのポニー乗り - Je Découvre le Martin Pecheur - 。シャッスフィエール・ファニー ラ・メゾン・ド・ラキミストにて、シャッスフィエール・ファニーのお好きなヨガセッションを3回または5回受けることができます。エトワール庭園からすぐのレストランで、本格的なエチオピア料理を味わう3品のコースです。- マルティニーク美しい砂浜とターコイズブルーの海、エキゾチックな自然など、カリブ海に浮かぶこの島を発見してください。(Voyage Experience t.31) - L'Attelage De La Gazelle1時間馬車に乗る1人から5人までL' Attelage De La Gazelle1人から5人まで馬車に乗ってジロンヴィルの地域を発見する - マルティニーク - Off the beaten track.このツアーでは、1時間の馬車に乗ります。本場マルティニークの発見 - La scapadeによるリールでの宝探し La scapadeによるリールでの宝探し、選べる3つのテーマ1つ以上の調査を楽しみながらフランダースの首都を発見（続き） - Mobilboard La Rochelle 「海辺」または「世界の果ての灯台」セグウェイ®に乗って2名で34ドルです。90 € Mobilboard付き - La RochelleジャイロポッドSegway®に乗って、ラ・ロシェルを楽しくオリジナルに発見しましょう - Sympathique - La Fantasia クスクスとオリエンタルペストリー（2～4人用）。,テイクアウトのみ、レストラン「ラ・ファンタジア」にて28ユーロから味とスパイスの豊かなガストロノミーをご自宅でお楽しみいただけます - MARTIN:宇宙がMARTINsに提供する遺産を発見する｜その起源ラッキーナンバー金属色貴重な石｜裏地付きノート｜オリジナルギフト - Vélo-Railバニョレ-ド-オルヌ自転車-レイルに乗って、恐怖の家への訪問は午前中にオプションVélo-Railバニョレ-ド-オルヌあなたは動物や発見修道院サン-オルテール - クリーンコード観察できる森の中で自転車-レイルに乗っています。アジャイルソフトウェアクラフトマンシップのハンドブック - Terres de Truffes Paris 4 or 6 course truffle menu for 2 at Terres de Truffes restaurantラ・マドレーヌのすぐ近くにあるレストランで、あらゆる形のトリュフを発見しましょう - Mixologue La Grosse Gourmande 50ml - Mixologue- Genre: 40 - 70 mlMixologue e-liquids are made in France!Mixologueは、すべてのvapoteursのためのe-liquidsのフランスのブランドです... - 磁器の上に絵を発見し、学ぶ - Lydie Guillem - LivreLoisirs créatifs - 時 - Bon Etat - Faites vous-même - グランドフォーマット - 構造Coopérative d'insertion à but non... - La méthode Ariane.- - 。選択するために発見する - 集合 - リブドキュメント - 時期 - 良好な状態 - 成果物 - ポッシュ - 構造 挿入のための共同体... - マルティニークは私たちにある</w:t>
      </w:r>
    </w:p>
    <w:p>
      <w:r>
        <w:rPr>
          <w:b/>
          <w:color w:val="FF0000"/>
        </w:rPr>
        <w:t xml:space="preserve">イド108</w:t>
      </w:r>
    </w:p>
    <w:p>
      <w:r>
        <w:rPr>
          <w:b w:val="0"/>
        </w:rPr>
        <w:t xml:space="preserve">菊池恵津子 音楽史 日本に生まれ、オルガンを富永哲郎、林光一郎、志村拓夫、香月悠明の各氏に師事。また、聖カタリナ女子短期大学（日本）でピアノ、声楽、グレゴリオ聖歌、和声、対位法を学ぶ。そこで音楽教師の免状を取得。また、東京都武蔵野市で開催された「ヤングオルガニストコンサート」に選出された。1997年、スイスに渡り、ローザンヌ高等音楽院で小糸啓輔氏に師事し、オルガンを学ぶ。そこで彼女は、ヴィルトゥオーゾのディプロマを取得し、審査員の祝福を受けながら最優秀賞を受賞したのです。オルガニストとして、クラクフのアンジェイ・ビアルコ、ストラスブールのフランシス・ヤコブに師事し、その技を磨いた。1998年から2005年まで、ローザンヌのベルヴォー・サンリュック教区の首席オルガニストを務める。2001年からはエキュブラン-サン-シュルピス（ヴォー州）教区の首席オルガニストを務めている。ローザンヌ国立高等音楽院では、作曲、楽曲分析、オーケストレーションをウィリアム・ブランクに師事。2006年、理論に関するティーチング・ディプロマを取得。2008年よりベルン芸術大学にてエリック・ゴーディベール、グザヴィエ・ダイヤーのもとで作曲を学んでいる。2010年、学士号を取得し、第一部を修了。また、フランソワーズ・リヴァランのもとで音楽劇を学び、クラウス・フーバー、ヴィンコ・グロボカール、ウィリアム・ブランクのマスタークラスにも参加した。彼女の最初のペッツォルト・リコーダー協奏曲は、2011年7月、ベルン芸術大学の専門音楽演奏の修士課程におけるディプロムコンサートとして、ソリストのセリーヌ・エレーロにより、ベルン交響楽団とともに演奏された。2012年、エチュブラン（ヴォー州）のブルジョワジーとスイスの市民権を取得。同年、連邦文化庁からプロジェクトの一つを支援され、ベルン芸術大学のグザヴィエ・ダイヤーのクラスで作曲と理論の芸術修士号（HEAB）を取得した。留学後、作曲家のホセ・マリア・サンチェス＝ベルドゥー、ナディール・ヴァセナから助言を受ける。これまでに作曲の依頼を受け、スイス音楽家協会、ニカティ・コンクール協会、プロトン・ベルン・アンサンブル、ルツェルン音楽祭OB、NEC - Nouvel Ensemble Contemporain de la Chaux-de-Fonds, Inverspace Ensemble of Basel, Orchestra of Italian-speaking Switzerland, Usinesonore Association, We Spoke Collective, Ensemble Contrechampsなどと共同演奏を行っている。作品名 ヘッダー サブタイトル CHAIN オルガン独奏のための ( 2000 ) Ryôya - after a poem by Akiko Yosano ソプラノとオルガンのための ( 2008 ) Séquence conséquence ソロヴァイオリンのための ( 2009 ) Vom Himmel hoch, da komm ich her クラリネットとヴァイオリンのための ( 2009 ) Lyrik ヒルデ・ドマンの詩によるソプラノのための作品。ユーフォニウムとピアノ（2009） I, トラウムヴァッサー（ソプラノとピアノのための） II, アルス・ロンガ（ソプラノとユーフォニウムのための） III, Lyrique for soprano, euphonium and piano I, Traumwasser for soprano and piano II, アルス・ロンガ for soprano and euphonium III.オーボエ、ヴァイオリン、ギター、パーカッション、コントラバス、エレクトロニクス ( 2010 ) ポール・セランの詩による5人の演奏家のためのÀ MAIN DROITE ET MAIN GAUCHE ( 2010 ) Désertique ネー、クラリネット、ウード、レック、ヴァイオリン、エレクトロニクス用</w:t>
      </w:r>
    </w:p>
    <w:p>
      <w:r>
        <w:rPr>
          <w:b/>
          <w:color w:val="FF0000"/>
        </w:rPr>
        <w:t xml:space="preserve">イド109</w:t>
      </w:r>
    </w:p>
    <w:p>
      <w:r>
        <w:rPr>
          <w:b w:val="0"/>
        </w:rPr>
        <w:t xml:space="preserve">選び方の参考に：催眠術、誘導瞑想、瞑想、完全覚醒の目的 催眠術と自己催眠：目的を持って変化（意識変容状態）や再プログラミングを促進するための実践 誘導瞑想。瞑想：自分自身の源に戻ることができる - 「完全なる気づき」も参照 完全なる気づき：判断せずにそこにあるもの（音、視覚、感覚、感情、思考、呼吸など）に注意を向ける（観察者である）。瞑想」はギリシャ語の「melété」に由来し、「訓練」「運動」を意味します。瞑想とは、より正確に言えば、心のトレーニングである。釈迦は、「瞑想から何を得たのか」と問われた。そして、「何もない」と答えました。しかし、私が失ったものをお話ししましょう。怒り、鬱、狂気、老いることへの恐怖、死ぬことへの恐怖です。</w:t>
      </w:r>
    </w:p>
    <w:p>
      <w:r>
        <w:rPr>
          <w:b/>
          <w:color w:val="FF0000"/>
        </w:rPr>
        <w:t xml:space="preserve">アイディーヒャク</w:t>
      </w:r>
    </w:p>
    <w:p>
      <w:r>
        <w:rPr>
          <w:b w:val="0"/>
        </w:rPr>
        <w:t xml:space="preserve">契約締結通知書 法的根拠：指令 2014/24/EU I.1)氏名および住所 正式名称：Direction générale finances publiques 国の識別番号：13000495500626 郵便番号：10 rue Auguste Blanqui 都市：Montreuil Cedex NUTSコード：FRANCE 郵便番号：93186 国：フランス 連絡先：Mme Guillevic, + 33 141635846 or M. M.Raymond, + 33 141635807 - Service des systèmes d'information département de la gouvernance et du support des systèmes d'information, 10 rue auguste Blanqui, 93186 Montreuil Cedex E-mail: dgssi-achat@dgfip.finances.gouv.fr Telephone: +33 141635846 Internet address(es): http://www.marches-publics.gouv.fr バイヤープロファイルのアドレス: http://www.marches-publics.gouv.fr I.4I.5）主な活動 経済・財務 II.1）契約の範囲 II.1.1）名称：財政総局（DGFIP）の情報技術サービス機関（ESI）に設置されたデータ収集プラットフォームのスキャナーの保守 参照番号：DGFIP-DGSSI-1800007 II.1.2)Main CPV code 50323100 コンピュータ周辺機器の保守 II.1.3)契約の種類 サービス II.1.4)概要：DGFIPのITサービス事業所（ESI）に設置されたデータ取得プラットフォームのスキャナーの保守。II.1.6)ロットに関する情報 本契約はロットに分かれている： いいえ II.1.7)契約の総額（VATを除く） VATを除く価格： EUR 418 828.80 II.2)Description II.2.2)追加CPVコード（s） 50323100 コンピュータ周辺機器のメンテナンス II.2.3)履行場所 NUTSコード：FRANCE 主要履行地：フランス大都市部にあるDGFIPのITサービス施設（ESI....II.2.4)サービスの内容：DGFIPのITサービス事業所（ESI）に設置されているデータ収集プラットフォームのスキャナーのメンテナンス。整備するスキャナーは、本書の発行日現在、コダックI660スキャナ5台とコダックI4600スキャナ33台で構成されています。このフリートおよびその地理的分布は、契約期間中に変更される可能性があります。スキャナーのメンテナンスに関わる拠点は、アミアン、アンジェ、ボルドー、クレルモンフェラン、リール、マルセイユ、ナント、ヌムール、ヌヴェール、オルレアン、ポワチエ、ランス、ルーアン、ストラスブール、ヴェルサイユのESIとなります。II.2.5)受賞基準 品質基準 - 名称：提案の技術的品質 / 重み：50 価格 - 重み：50 II.2.11) オプションに関する情報 オプション：有 オプションの説明：当初12ヶ月の契約を締結し、その後最大3回の更新の可能性があること。II.2.13)欧州連合資金に関する情報 契約は欧州連合資金によるプロジェクト／プログラムの一部である： いいえ II.2.14)追加情報 IV.1)説明 IV.1.1)Type of Procedure 公開手続き IV.1.3)Information on framework agreement or dynamic purchasing system 契約には枠組み契約の設定が含まれている IV.1.4)Information on contractual procedure 契約手続きに関する情報。.8)政府調達協定（GPA）に関する情報 契約はGPAの対象となる：はい IV.2)行政情報 IV.2.1)本手続に関する既公表事項 IV.2.8)Info.</w:t>
      </w:r>
    </w:p>
    <w:p>
      <w:r>
        <w:rPr>
          <w:b/>
          <w:color w:val="FF0000"/>
        </w:rPr>
        <w:t xml:space="preserve">イド111</w:t>
      </w:r>
    </w:p>
    <w:p>
      <w:r>
        <w:rPr>
          <w:b w:val="0"/>
        </w:rPr>
        <w:t xml:space="preserve">マジックデイを可愛いペンダントに!これは、先週私がホスト役を務めたFacebookページで、Stampin'Up！のデモンストレーター仲間に発表したプロジェクトです :)シェイカーと呼ばれる人魚のペンダントです。人魚はStampin'Blendsで着色しました...私がこれらのマーカーを愛していることをご存知ですか！私はとにかくよくそれについてあなたに話します;)Stampin'Blends Online Clubの8つのオンラインクラスに登録し、これらのマーカーを使って学び、実験し、あらゆる種類の美しいプロジェクトを作ることを忘れないでください。先週水曜日、私のStampin'Up！デモンストレーターグループで行われたFacebook LIVEビデオを見て、これらの美しいペンダントを作る方法を知ってください。418-953-9752 Stampin'Up！製品を入手するには、私に連絡すれば、喜んで注文させていただきます。</w:t>
      </w:r>
    </w:p>
    <w:p>
      <w:r>
        <w:rPr>
          <w:b/>
          <w:color w:val="FF0000"/>
        </w:rPr>
        <w:t xml:space="preserve">イド112</w:t>
      </w:r>
    </w:p>
    <w:p>
      <w:r>
        <w:rPr>
          <w:b w:val="0"/>
        </w:rPr>
        <w:t xml:space="preserve">パーソナルトレーニング・アカウントは、トレーニング改革の目的の一つを曖昧にする可能性があります。Sapinが社会的パートナーに送った書簡で発表されたもので、職業化の究極の地平としての訓練に限定せず、能力開発の手段の分野を開くために免税を利用することで構成されている。CPFは訓練の必要性という概念を強化する一方で、計画の財政赤字化によって、技能や専門性の必要性という概念に置き換わる。40年前から税制では、研修予算、研修計画、研修ニーズ、研修サービスをアームズレングスで、つまり製品を中心とした行動論理でサポートしてきたが、今回の改革では、スキルの必要性と専門化の手段の多様性が強調された。しかし、習慣の力は克服しなければならない。この機会を捉えて、多様な能力開発の手段を模索する交渉は、これまでほとんど行われてきませんでした。したがって、現在、民間の非営利の保健・社会・医療・福祉部門で交渉されている協定案を歓迎すべきです。この協定案では、ソーシャルパートナーが、今後OPCAによって資金提供される可能性のある専門化の様々な手段（業務分析、監督、専門会議、業務統合行動、専門開発行動、社内研修など）をリストアップしています。このような合意は、トレーニングには単なるトレーニング以上のものがあることを強調することで、過度に手段にこだわることなく、むしろ結果に注目するよう促しています。問題は、トレーニングの量を増やすかどうかではなく、どんな手段であれ、すべての人がプロフェッショナルとして成長する機会を得られるかどうかであることは明らかです。パーソナルトレーニング口座の財源として2015年にOPCAが徴収する資金、すなわち賃金総額の0.20％は約8億ユーロになるはずである。求職者とCIFに加えてCPFを利用する従業員の資金調達を担当するFonds paritaire de sécurisation des parcours professionnelは、2015年に2億6100万ユーロをこの制度のために放出することを決定したばかりである。初年度のCPFは、従業員の権利を保障するために10億ユーロ以上の資金が提供されることになった。Georges Couggar この資金は2015年には使われず、2016年に繰り越される可能性が最も高いです。今年は10億ユーロ以上の資金が必要な年です。したがって、今後2年間は、この制度が急に急増しない限り、従業員や求職者がCPFを通じてトレーニングを受ける権利を行使するのに、金銭的な制限はないと考えることができる。とはいえ、この新制度のもとで融資を受けた最初の社員の名前を、私たちはまだ待っているのです。なぜなら、もしレジに10億円あったとしても、それはお客様を待っているのだから。パーソナルトレーニングのアカウントは、従業員の権利であることは理解しています。しかし、DIFの失敗を招いた議論、つまり会社の方針と無関係な権利にしようとする議論に陥らない方が、この制度をうまく機能させることができるだろう。逆に言えば、利害の一致を前提にCPFを設立することができれば、成功する可能性がある。バルス氏と同じように、CPFもこの会社を気に入らなければ、成功はない。従業員のイニシアチブ権とは何ですか？使用者に要望を出し、それに答えてもらう権利です。しかし、従業員には、労働時間外に研修を受ける場合、使用者の同意を条件としない決定権もあるのです。雇用主が率先して、CPFのもとで受けるべきトレーニングを従業員に提案することは可能ですか？はい。雇用主は、CPFの対象となる研修コースを用意し、従業員に提案することができ、従業員はその提案を受け入れるかどうかを自由に決めることができます。従業員が拒否しても</w:t>
      </w:r>
    </w:p>
    <w:p>
      <w:r>
        <w:rPr>
          <w:b/>
          <w:color w:val="FF0000"/>
        </w:rPr>
        <w:t xml:space="preserve">イド113</w:t>
      </w:r>
    </w:p>
    <w:p>
      <w:r>
        <w:rPr>
          <w:b w:val="0"/>
        </w:rPr>
        <w:t xml:space="preserve">lanouedaniel77@gmail.com /Fast money loan offer between individuals in France 銀行から融資を断られた方、借入のイメージが違う方、個人間の信用などお金の融資を受ける解決策も可能です。借り入れを希望する失業者、有期契約や派遣社員、RSA、退職者、銀行取引禁止や過剰債務といった困難な状況にある人々にとって、一定の条件を満たすことで、特に返済保証の面で、再び借り入れが可能になったのです。この条件をクリアできる方は、ぜひご連絡ください。個人間クレジット、CDD、失業者、一時的、RSA、退職者、破産者、債務超過：返済能力があり、申し込みの約束を尊重するならば、解決策はあるはずです。2 %.そして、あなたは550 000 000€まで借りることができます 唯一の1つの接触電子メール： lanouedaniel77@gmail.com /フランスにおける個人間の高速マネーローンの提供 銀行が信用を拒否した人々に、ローンの異なるビジョンを持っている人々に、解決策は個人間の信用のように、お金の融資を得るために可能である。借り入れを希望する失業者、有期契約や派遣社員、RSA、退職者、銀行取引禁止や過剰債務といった困難な状況にある人々にとって、一定の条件を満たすことで、特に返済保証の面で、再び借り入れが可能になったのです。この条件をクリアできる方は、ぜひご連絡ください。個人間クレジット、CDD、失業者、一時的、RSA、退職者、破産者、債務超過：返済能力があり、申し込みの約束を尊重するならば、解決策はあるはずです。2 %.そして、最大550,000,000ユーロまで借りることができます ONE CONTACT E-mail: lanouedaniel77@gmail.com </w:t>
      </w:r>
    </w:p>
    <w:p>
      <w:r>
        <w:rPr>
          <w:b/>
          <w:color w:val="FF0000"/>
        </w:rPr>
        <w:t xml:space="preserve">イド114</w:t>
      </w:r>
    </w:p>
    <w:p>
      <w:r>
        <w:rPr>
          <w:b w:val="0"/>
        </w:rPr>
        <w:t xml:space="preserve">Connection Our shows 各ショーは、時にはライブで、時にはプレイバックで、歌や物まねのナンバーの連続から構成されています。登場人物は、観客によって、フランスや世界のバラエティアーティスト、あるいは想像上の題材で、子供なら誰でも知っているような人たちや、そうでない人たちが登場するのです。子ども向け 魔法の屋根裏部屋 屋根裏に上がったプチピエールが、さまざまなものに命を吹き込み、ステージに登場させる物語...。変装、巨大なアニメーションのぬいぐるみ、そして歌...。Les jouets magiques プチピエールは眠りにつく前におもちゃのカタログを見ている...彼は目を閉じる...カタログは広がり、おもちゃはステージ上で命を吹き込まれる...。La roulotte aux merveilles 田舎を走るキャラバンの旅で、子どもたちが知っているさまざまなキャラクターと出会う...。ベカシーヌの大冒険 子どもたちに親しまれているこの漫画のキャラクターが、田舎から大都会まで旅をする。変装、巨大なアニメーションのぬいぐるみ、歌、参加型のダンス...。ハロウィン 子どもたちを震え上がらせる、謎と笑いに満ちた物語。ナナ・ムスクーリからマイケル・ジャクソン、ダリダ、ライザ・ミネリ、ルイス・マリアーノ、ミレイユ・マチュー、ティナ・ターナー、レ・リタ・ミツコ、アニー・コルディなどを経て、トランスフォーマーとして多くのスターが登場しています。歌のカクテル、プレイバックの模倣、変幻自在の演技を含む：クレイジーな雰囲気のための80年代への旅、見つける： http://www.lesdominos.com/index.php/nos-spectacles#sigFreeId868e0ebf9a 私たちが介入できる場面は数多く、様々です、それを議論することを躊躇しないでご連絡ください。フォトアルバムで、私たちのショーの様子をご覧ください。</w:t>
      </w:r>
    </w:p>
    <w:p>
      <w:r>
        <w:rPr>
          <w:b/>
          <w:color w:val="FF0000"/>
        </w:rPr>
        <w:t xml:space="preserve">イド115</w:t>
      </w:r>
    </w:p>
    <w:p>
      <w:r>
        <w:rPr>
          <w:b w:val="0"/>
        </w:rPr>
        <w:t xml:space="preserve">ハイウエストパンティはご存知の通り、ヘソの上から太ももの下まであるお腹の平らなパンティです。ハイウエストのショーツについて話すとき、我々はまだショーツの前のタイプについて話しているが、少し高いコルセットとまだ同じプロパティである[...]あなたはゲーマーであり、あなたはそれがワイヤレスマウスのテストであるので、このテストはあなたに関係しないと思いますか？しかし、あなたは間違っている。かつてゲーマーは、応答性や精度の低さ、定期的な非同期化などの理由から、ワイヤレスマウスに興味を示しませんでした。 しかし現在では、ワイヤレスマウスはより [...] 在宅美容師の仕事は、プロとしての仕事を遂行する上で非常に大きな自由を与えてくれるのです。お客様の期待に応えるべく、ボディやフェイシャルトリートメントを提供するお仕事です。実力も必要ですが、ある本質的な資質を持っていることも重要です。私たちは常に変化し続ける世界に住んでおり、あらゆる面で変化があり、それが私たちに影響を与えるかどうかはわかりません。ですから、私たちは常に情報を入手し、自分の周りで何が起こっているのか、海外に住んでいる大切な人はどうなっているのか、などを知ることが重要です。その美しいビーチ、その定期的な日光、我々は映画で見る傾向があるように、このアメリカの雰囲気で、マイアミはますます人気の目的地となっており、幸いにもので、投資家として、それは非常に良いにつながることができますつかむために大きなチャンスを表しています [...] 実用性と家の廃棄物のシステムストレージのために有用特にキッチン、シンク下のビンは選択するので簡単ではありませんがあります。実は、いくつかの基準で適切なモデルを選ぶ必要があるのです。そのいくつかをご紹介します。生ごみ容器のさまざまなモデル サイズとは別に、モデル [...] 新しい技術の出現で、競争はますます厳しくなっています。今日、イノベーションはあらゆるビジネスの成長に欠かせないものとなっています。しかし、それは急いで行うものではありません。イノベーションを成功させるためには、何が組織をイノベーティブにしているのかを正確に知る必要があります。技術の進化は、近年ではカーエレクトロニクスをもたらし、今日では自動車に存在し、最も複雑なものでさえ、より多くの機能を司っているのです。このように、自動車のメンテナンスが複雑化しているのも理由の一つです。確かにこの進化のおかげで、我々はスーツケースを知ることができます[...]それはそのような右のローンを見つけるように多くのファセットを含むように、住宅ローンを取ることは、困難なプロセスのように思えるかもしれません良い金利、手数料の異なる種類、従うべき文書や手順の多くなどを取得することができるように。そこで、不動産のスペシャリストであるJimmy Paratは、[...]の行為を分解することにしました。あなたは素敵に見える巻き毛にしたいのですが、どのデバイスを使えばいいのかわかりません。カールアイロンが向いているデバイスでしょう。カールアイロンは、髪を理想的にカールさせるために使用されるデバイスの1つです。また、素早く簡単に手を振るために使用されます。カールアイロンは、[...]のための適切なデバイスです。</w:t>
      </w:r>
    </w:p>
    <w:p>
      <w:r>
        <w:rPr>
          <w:b/>
          <w:color w:val="FF0000"/>
        </w:rPr>
        <w:t xml:space="preserve">アイディー・イレブン</w:t>
      </w:r>
    </w:p>
    <w:p>
      <w:r>
        <w:rPr>
          <w:b w:val="0"/>
        </w:rPr>
        <w:t xml:space="preserve">2011 年 6 月 9 日 Pierre Morel-A-L'Huissier, UMP 代理、ボランティア消防士募集に関する法律の報告者 一般公開されている施設には、5 年以内に少なくとも 1 つの自動体外式除細動器を備えなければならないというものであ る。「確かに、除細動器設置のための取り組みが地元で行われているとしても、まだ不十分であり、一貫性や協調性を欠いている」と副社長は説明文の中で述べている。この提案は、公共の場所に除細動器を押し付けようとした過去の議員の試みを彷彿とさせるものである</w:t>
      </w:r>
    </w:p>
    <w:p>
      <w:r>
        <w:rPr>
          <w:b/>
          <w:color w:val="FF0000"/>
        </w:rPr>
        <w:t xml:space="preserve">イド117</w:t>
      </w:r>
    </w:p>
    <w:p>
      <w:r>
        <w:rPr>
          <w:b w:val="0"/>
        </w:rPr>
        <w:t xml:space="preserve">英国人スーパーモデルのナオミ・キャンベルが11月21日にパリ中心部で襲撃されたと、警察筋が21日発表した。42歳のモデルは、午後9時半頃、4区の7 rue de Moussyで、2台のオートバイによるカージャック未遂の被害に遭いました。Naomi Campbellが苦情を申し立て、横断的な調査サービスが連絡されました。事件関係者によると、彼女は「軽傷」だったが、医療・司法関係の救急病院への受診を拒否したという。同関係者によると、強盗未遂は失敗し、有名な被害者のバッグの中身は車内に流出し、加害者は戦利品を奪うことができなかったという。アメリカのタブロイド紙は重傷について触れている ニューヨークで車椅子に乗った彼女を写した最近のアメリカのタブロイド紙の写真と、この攻撃を結びつける証拠は今のところない。世界中のタブロイド紙が取り上げたNew York Post紙は、スターがパリでタクシーを拾う際に暴力を振るわれたと主張しています。タブロイド紙によると、犯人は数人の男で、彼女に暴行を加え、倒し、私物を盗んだという。アメリカの新聞によると、彼女のボーイフレンドであるロシアの不動産企業家ウラジミール・ドロニンは、すぐに彼女をプライベートジェットでコロラドの病院に運び、同国でも最も権威のある外科医による膝の手術（靭帯損傷）を受けたと言うことである。英国「サン」紙による襲撃事件の報道</w:t>
      </w:r>
    </w:p>
    <w:p>
      <w:r>
        <w:rPr>
          <w:b/>
          <w:color w:val="FF0000"/>
        </w:rPr>
        <w:t xml:space="preserve">イド118</w:t>
      </w:r>
    </w:p>
    <w:p>
      <w:r>
        <w:rPr>
          <w:b w:val="0"/>
        </w:rPr>
        <w:t xml:space="preserve">プレイ：初めてスミスのアルバムに出会ったのは、スーパーマーケットでした。私は14歳で、Strangeways here we comeが私を見つめていました。100ドル札は、ミッドナイト・オイルのファースト・アルバムに使うことにした。CBSの「ナイスプライス」シリーズで、お願いします。そのおかげで、ここでは名前を明かさないが、ナイス・プライスの2枚目のアルバムも同時に手にすることができた。マンチェスターのバンドは、世界がすでに白熱していると感じていた学生時代と一体になるのだから、スミスについては明らかに先送りに過ぎない。よくあることですが、私は戦いの後に到着したのだと、率直にお話ししましょう。それで、一度解散してしまったスミスを知ったんです。私は美術館に入るように、彼らの家に入りました。つま先立ちで、しかし、その獣の腹の中を知りたいという激しい欲求があった。これは、すでにジョイ・ディヴィジョン、ロキシー・ミュージック、ビーチ・ボーイズがそうであった。今度は、他の誰にも似ていない、英国ポップの万能選手、スミスの番である。もちろんこれは、再結成の津波のずっと前のことで、それ以来、詰め込まれたバンド（ワイヤー、ピクシーズ、ゾンビーズ...）が「第二の青春」を見つけ、何よりも子供の勉強代に数ドル、つまり、危機は誰も惜しまないということが理解できるだろう... 懐古主義は、仲間、最高のビジネスなのだ。そして、音楽も例外ではありません。カムバック時の50年代クルーナーのルックスとは裏腹に、モリッシー（指折りのWikipediaをお持ちでない方はスミスのシンガー）は、この「前の方が良かった」というハネた感覚に陥りすぎなかったことを評価してあげよう。巨額のオファーがあったにもかかわらず、彼はバンドを再結成しなかった（もし再結成したとしたら、私はそのことに大きな疑問を持っているので、彼は5世代にわたって呪われたことになるのだが）。スミスでモリッシーは、ほぼ完璧な5年間を過ごしていた。常に勢力を拡大し、今では「インディー」の名作とされるアルバム（「The queen is dead」、「Meat is murder」）、そして、スタジオの傑作（バンド解散の数ヵ月後にリリースされた「Strangeways here we come」）と半端なライブアルバム（「Rank」）でそのキャリアは幕を閉じてしまったのである。カーテン1987年にギタリストのジョニー・マーがスミスを脱退したとき、彼は知らず知らずのうちにモズにセカンドキャリアを与えていた。バンドは1年後に解散し、モズは25年以上続くソロ活動を開始した。安全策を取り、まず、当時絶好調だったスティーブン・ストリート（ニュー・オーダー、スミス...）からプロダクションを引き継ぎ、ブラーの怪作『パークライフ』や、まだ（あまり？ラバネリよりも落ち目の二流ベスト盤の合間に、モモは時間を見つけては、一見の価値のあるソロアルバムを数枚発表している。アルバム9枚、コンピレーション7枚、ライブ盤3〜4枚。今日、これらのことを知った人は、すぐに錯乱した感覚に陥ることでしょう。しかし、「Vauxhall and I」や「Your Arsenal」（最近リイシューされたもの）などのアルバムで、この巨匠を発見することをお勧めします。スミス以来、モズは自分の道を歩んできた。一方、相棒のジョニー・マー、マイク・ジョイス、アンディ・ロークはどうしたのだろうか。せいぜい、低賃金の評論家だけがぼんやり聞いているようなレコードをリリースしているに過ぎない。最悪...でも、もっと悪いことがあるのでは？だから、私がスミスというバンドを知ったとき、彼らの元リーダーはすでに活動を始めていた。</w:t>
      </w:r>
    </w:p>
    <w:p>
      <w:r>
        <w:rPr>
          <w:b/>
          <w:color w:val="FF0000"/>
        </w:rPr>
        <w:t xml:space="preserve">イド119</w:t>
      </w:r>
    </w:p>
    <w:p>
      <w:r>
        <w:rPr>
          <w:b w:val="0"/>
        </w:rPr>
        <w:t xml:space="preserve">- 半回転、半周します !WordPress：アップロードするのが大好きです。どんな状況でも笑顔を絶やさない私たちハッピーハイカーにとって、どんな冒険や不運があったのでしょう。ナイスデイ ジル さて、2枚目ですが、あまり笑ってないですねー。でも、たしかに笑顔は多いですね。ありがとうございました。そして、キスをして素敵な一日を、Les Belles Sources.ジルさん、ありがとうございます。 半分の半分は、4分の1ではないでしょうか？いずれにしても大きなグラスのビールにはなりません🙂 プルーシュです。まさに3/4回転......いや、一杯食わされた。泡のためのスペースを空けておく必要があるのですありがとうございました。そして、アナトールさん、良い一日を。こんにちはジル、障害の前に後退の問題はありません、誰もが交差する、いや、しかし、時には！！私の母はしばしばキスや良い一日MTHを使用したフレーズ最後に、オーバーフローした沼があり、それは凍っていた...ので、私は有刺鉄線を通過することが幸せでした。ありがとう、そしてキスして、素敵な一日を、マリー・デ・ヴィーニュ。3/4ですね😀 はい、なんとか計算できたと自負しています😉 今日も良い一日をお過ごしくださいよくやった !!!!みんながみんな、そんなに上手くはないんだよ!キスとありがとう、そしてこんにちは、ロール。Gillesさん、こんにちは！日陰で38度・・・迷わず直行で飛び込む人、いますよねー。場所と季節の問題ですが...凍った鴨は怖くもなんともないんですけどね日陰で38℃、それはガイアナにいた時の話です !ここは、凍えるような寒さでした。Ô2lysさん、ありがとうございます！素敵な一日になりますように。あああああああああああああああああああああああCourou...いつの日か...そこでThomas Pesquetに出会うかもしれない......。ジルさん、良い一日をお過ごしください。ありがとう、ジョエル、そして素敵な午後を。おかしいな、むしろフル乗車したいんだけど、ちょっと...。度の角度がわからない人がいることに気づきました。基本的には普通です。JMCさん、ありがとうございます。そして、素敵な午後をお過ごしください。</w:t>
      </w:r>
    </w:p>
    <w:p>
      <w:r>
        <w:rPr>
          <w:b/>
          <w:color w:val="FF0000"/>
        </w:rPr>
        <w:t xml:space="preserve">イド120</w:t>
      </w:r>
    </w:p>
    <w:p>
      <w:r>
        <w:rPr>
          <w:b w:val="0"/>
        </w:rPr>
        <w:t xml:space="preserve">ルアーブルのGMP（Générale de manutention portuaire）による新しい「道路アポイントメント予約」システムの立ち上げ 港のコンテナターミナルで道路運送業者のための「SOGET-TAS」共同予約システムが廃止された後、GMPとTLF/FNTR/OTR Normandie専門組織は、何度か集まって、フランスターミナルの新しい予約システムの設計変更を共同で準備しました。2018年2月、GMPは独自のVBS予約ツールの提供を開始しました。この新しいシステムの誕生を見守るために、すべてのステークホルダーからなるワーキンググループが設立されました。TLF NormandieのメンバーであるTSLT（76）社のディレクター、Caroline Rougonは、ユーザーの期待にできるだけ応えられるよう、専門知識を提供し、ツールの改良に全面的に協力しています。</w:t>
      </w:r>
    </w:p>
    <w:p>
      <w:r>
        <w:rPr>
          <w:b/>
          <w:color w:val="FF0000"/>
        </w:rPr>
        <w:t xml:space="preserve">イド121</w:t>
      </w:r>
    </w:p>
    <w:p>
      <w:r>
        <w:rPr>
          <w:b w:val="0"/>
        </w:rPr>
        <w:t xml:space="preserve">Christine Boutin、Luc Chatelに映画『The Kiss of the Moon』の放送禁止を求める公開書簡を送付 文部科学大臣宛に、Christine Boutinは映画『The Kiss of the Moon』の放送禁止を求める公開書簡を送付しました。クリスティン・ブータン氏は、今週末にキリスト教民主党のホームページに掲載された文部大臣宛ての公開書簡で、小学校4、5年生の子どもたちに同性愛への関心を高めるための教材である映画『月のキス』の放送禁止を要求している（この映画については当記事を参照されたい）。1999年のパクリ投票以来、LGBTの権利と可視化に反対する戦いを趣味にしてきた女性が、再び超保守的な立場を主張している。「極端に推し進められた相対主義的イデオロギーの名の下に、そして圧力団体の推進力の下に、このイデオロギー映画は、最も基本的な基準点、すなわち男女間の差異と各人にとっての他者性の構造的次元を子どもたちから奪う」と彼女は書き、ゲイロビーが差別と戦うためのビデオを提案することによって我々の哀れなブロンドの頭を邪魔していることを非難しています。"この映画は、親の教育責任を顧みず、子どもの良心や親密さに介入することで、公教育の中立性の原則を踏みにじるものだ "と付け加えています。ナマズとマンボウのラブストーリーを通じ、同性間の恋愛関係を扱った詩的な短編アニメーション作品。クリスティン・ブータンは、「この映画の公式な意図である、他者とその違いを尊重することを学ぶことは、私たちの人間性の一部である男女の違いという根本的な違いを否定することでできるものではありません」と述べています。</w:t>
      </w:r>
    </w:p>
    <w:p>
      <w:r>
        <w:rPr>
          <w:b/>
          <w:color w:val="FF0000"/>
        </w:rPr>
        <w:t xml:space="preserve">id 122</w:t>
      </w:r>
    </w:p>
    <w:p>
      <w:r>
        <w:rPr>
          <w:b w:val="0"/>
        </w:rPr>
        <w:t xml:space="preserve">遅く、いや早く、フランス語のビデオゲームプログラミングに関するサイトを見つけました。わかりやすくて、よく書けて、信じられないほど面白い記事とisoの日付があれば...。しかし、セマンティックウェブのルールを尊重し、標準に準拠しているのも事実です...。飽きないですねー。恋をしている（いや、実はしていない）。とにかく、ゲームプログラミングやその他のプログラミングに興味がある方は、ぜひPrografixをご覧になってみてください。</w:t>
      </w:r>
    </w:p>
    <w:p>
      <w:r>
        <w:rPr>
          <w:b/>
          <w:color w:val="FF0000"/>
        </w:rPr>
        <w:t xml:space="preserve">一二三</w:t>
      </w:r>
    </w:p>
    <w:p>
      <w:r>
        <w:rPr>
          <w:b w:val="0"/>
        </w:rPr>
        <w:t xml:space="preserve">もう先入観はいらない!ゴールドとシルバーのジュエリーをミックスしようそうそう、これはファッションの失敗ではないんですよ！？確かに昔は、銀は金の価値を下げ、異なる色の金属を混ぜるのは趣味が悪いとされていましたが、それは歴史の話です。3つのゴールドを使った有名なトリニティ・リングは、一転して3つのゴールドをミックスした多くのファンを明らかにしました。ですから、あなたのワードローブからこれらの誤った考えを一掃し、ツートンカラーのジュエリーを購入したり、ゴールドとシルバーのジュエリーを好きなようにミックスしたりしましょう。ジュリアン・ドルセルのジュエラーが説明します。色は混ぜてもジャンルは問わない すべてのジュエリーを情熱的に愛し、同時に身につけられるようにしたいとお考えでしょうか。私たちはあなたのことを理解しています朗報です！ゴールドとシルバーのジュエリーを混ぜても、ファッションの失敗を恐れることはありません。ジャンルにこだわらず、思いのままに色を混ぜてくださいあなたのジュエリースタイルは、エスニック、ロック、カジュアル・クラシック、バロック、レトロのどれでしょうか？どんなスタイルであれ、同じスタイルのジュエリーを組み合わせる必要があるのです。ジュエリーのミックス＆マッチを成功させるためには、ジュエリーのファミリーや素材を混ぜないように注意しましょう。例えば、コンテンポラリーなジュエリーとエスニックなジュエリー、極彩色のファンシーなブレスレットとファミリーリング、レトロなブレスレットと今風のシンボルのジュエリーを混ぜるのは難しい。また、例えば素材についても、プラスチックの時計とバロック調のブレスレットを組み合わせることはありません。片方のスタイルがもう片方を殺してしまい、協会が失敗してしまうのですジュエリーを蓄積することは可能であり、何よりも超トレンディですが、スタイリッシュに行う必要があります。バングルやフープピアスは、どんな色とも相性がいいので、失敗がありません。また、葉や羽をモチーフにした上質なボヘミアンジュエリーをシルバーとゴールドで選び、指や手首に掛けると、ゴールドとシルバーのジュエリーの重ね付けがうまくいきますよ。同じサイズのゴールドとシルバーのジュエリー トリニティ・リングがこれほど多くの模倣者を生んだのは、その色の組み合わせが完璧だからですが、特に3つのリングが同じスタイルで、同じサイズであることが理由でしょう。だから、細いゴールドのブレスレットに太いシルバーのカフスを合わせたりしないし、細いゴールドのチェーンに堂々としたシルバーのネックレスを混ぜることも忘れてしまうのだと理解していただけると思います。でも、ゴールドのフープピアスにシルバーのビーズを合わせてもいいんですよ。メタリックの中にゴールドのバンドを加えて、ピアスのゴールドを思い出せば、ゴールドとシルバーのミックスは完璧です。しかし、細いリングとXXLのリングを組み合わせても意味がなく、大きいリングが小さいリングを消してしまいます。金の指輪もプラスチックの指輪も忘れてください。そして、それぞれの指にXXLサイズのリングをつけるのは避けましょう。仕掛けは？同じサイズで同じようなスタイルのゴールドリングとシルバーリングを、1本の指または数本の指に交互につけてください。例外もある!ルールに例外はつきものですから、たとえば、ちょっと古くなったパールのブレスレットも、ゴールドのカフとミックスすれば、新たな輝きを放ちます！ジャンルをミックスして、新しい息吹を吹き込んでください。ヴィンテージ感のあるゴールドのバースブレスと、スチールボールをあしらった多連レザーブレスレットの組み合わせもおすすめですTHE fashion faux pas イエローゴールドのジュエリーと、同じ色でないゴールドメッキのジュエリーを組み合わせる。</w:t>
      </w:r>
    </w:p>
    <w:p>
      <w:r>
        <w:rPr>
          <w:b/>
          <w:color w:val="FF0000"/>
        </w:rPr>
        <w:t xml:space="preserve">イド124</w:t>
      </w:r>
    </w:p>
    <w:p>
      <w:r>
        <w:rPr>
          <w:b w:val="0"/>
        </w:rPr>
        <w:t xml:space="preserve">39 thoughts on "rendez-vous au cimetière - rendez-vous at the cemetery" それはハイキングのための他の待ち合わせ場所と同じで、簡単に見つけることができるのです。でも、墓石や新聞の訃報のページで自分の名前を見るのは、いつもショックです🙂 プルーシュです。確かに、霊園は待ち合わせに有利な点が多く、特に、駐車場があることが多い。この時は歩いて行ったのだが。アナトー、ありがとう、そして良い一日の終わりを。私はそれを、つまり私の神聖さを、むしろ人々に納得させようとしているのですが、あまりうまくいきません。ありがとうございました。そして、ジュリエットさんにキスと甘い一日の終わりを。自宅で大きな軋みを出していた3枚の扉の蝶番を掃除し、油を塗って、軋み絵を作ってきたところですドミニク・アムールーさん、ありがとうございました。そして、あなたにキスと甘い一日の終わりを。こんにちは、ジルさん。あなたのブラックユーモアはあまり楽しめませんでした。お墓の前であなたを見る前は本当に怖かったです！そんな風に怖がらせてはいけませんよ。まぁ、いると絵になるしね。 Kisses, good afternoon MTH お騒がせしました、マリーです。絵の中のユーモアは、しばしば脳を刺激するものですが、私は確かにそんなつもりはありませんでした。この年末を乗り切るつもりでいます。ありがとうございました。甘い夜をお過ごしください。作者のユーモアが感じられる墓碑銘が残っていて、思わず微笑んでしまいます。キス、ドミニク、そして甘い夜をあなたに。慰霊碑の件、了解です。素晴らしい、ドミニク。慰霊碑は空っぽです。名誉は守られる。やはり、慰霊碑というのは、亡くなった人や集団を讃えるものなのでしょうか。ありがとうございます。そして、ドミニクさんにキスと甘い夜を。死体でもしゃべれるなんて、技術はどこまで進化しているんだ！？:O（誰も使わないような昔の口説き文句「花も歩けば技術になる」を思い出しました！）ジルさんにとって素敵な一日になりますように。ありがとうございます。私は墓地が好きで、ペール・ラシェーズをよく歩いたのですが、私のビデオでも使ったボルヘスの名前の墓と、私の兄の名前の墓に出会いました。一人は何年も前に死んでしまったが、もう一人は元気だ。スマイル 何度か経験しています。お墓が住人を表すのか、そうでないのか、判断がつかなかった。綺麗で控えめなものもあります。他にも、冷たいベルサイユのような感じのものもあります。有名な名前もありますね...ありがとう、そしてキス、甘い幸せな午後を、アイリーン。墓地のグラフィックはすべてストップしてください。あなたのため、私のため、みんなのため。"何も終わっていない "と歯軋りしながらつぶやく墓地観光客。 ハイキングの待ち合わせ場所としては他と同じで、簡単に見つけることができる。でも、墓石や新聞の訃報のページで自分の名前を見るのはいつもショックです🙂 プルシェです。確かに、霊園は待ち合わせに有利な点が多く、特に、駐車場があることが多い。この件に関しては、私は</w:t>
      </w:r>
    </w:p>
    <w:p>
      <w:r>
        <w:rPr>
          <w:b/>
          <w:color w:val="FF0000"/>
        </w:rPr>
        <w:t xml:space="preserve">イド125</w:t>
      </w:r>
    </w:p>
    <w:p>
      <w:r>
        <w:rPr>
          <w:b w:val="0"/>
        </w:rPr>
        <w:t xml:space="preserve">イビスバジェット グラース ムアン サルトゥ 快適な格安ホテル、日常の冒険者に開放的なイビスバジェット、宿泊施設のスマートな選択です!1人用、2人用、3人用（国によって異なる）、シャワー、トイレ、衛星テレビを備えたモダンで快適なお部屋で、経済的な料金でご旅行中お泊まりいただけます。また、グルメな朝食が低価格で楽しめるというメリットもありますよ。このホテルは、プラネット21に参加しているため、積極的なおもてなしのために行動する 139, Montée Iseppi ZI Tiragon 06370 サービス 0,50€/min +通話料金 Fax : (+33)4/93751438 Contact email 393 reviews Well located 非常に良い夜だった 非常に静か Dirty 明らかに清掃されていないか非常にひどかったです。このホテルはお勧めしません。よくあること 正しいこと アイビスのバジェットとしてはむしろ嬉しい驚きです... 私はこのブランドで前に悪い経験をしました。モダンで清潔な部屋。特にバスルームはとてもミニマムですが、この部屋の値段を考えると、本当に正解だと思います。立地は申し分なく（家族に近い）、ベッドも良く、価格も安く、オーナーも特に良い方なので、部屋の収納スペースがないことだけが、10点ではなく9点に減点です</w:t>
      </w:r>
    </w:p>
    <w:p>
      <w:r>
        <w:rPr>
          <w:b/>
          <w:color w:val="FF0000"/>
        </w:rPr>
        <w:t xml:space="preserve">イド126</w:t>
      </w:r>
    </w:p>
    <w:p>
      <w:r>
        <w:rPr>
          <w:b w:val="0"/>
        </w:rPr>
        <w:t xml:space="preserve">Vespa luctuosa Vespa luctuosaはスズメバチです。目次 - 1 分布 - 2 毒 - 3 注釈と参考文献 - 4 外部リンク 分布[編集] このスズメバチはフィリピンの固有種[1]である。毒[編集] Vespa luctuosaの毒は既知のスズメバチ毒の中で最も毒性が強く、マウスでのLD50は1600μg/kg[2]である。備考・参考文献[編集] - 「ベスパ属の種一覧」茨城大学自然史標本館のホームページ（2008年7月28日アクセス） - J.O. Schmidt, S. Yamane, M. Matsuura, C.K. Starr (1986)."スズメバチ毒：致死量と致死能力"．Toxicon 24:950-954 外部リンク[編集] - (ja) Reference Catalogue of Life: Vespa luctuosa Saussure, 1854 - (ja) J.I. Kojima, S. Yamane (1980).「フィリピン・レイテ島産VESPA LUCTUOSA LUZONENSISの生物学的ノート、成虫と幼虫の記述（Hymenoptera: Vespidae）」。昆虫記 新シリーズ 19: 79-87, オンライン閲覧可</w:t>
      </w:r>
    </w:p>
    <w:p>
      <w:r>
        <w:rPr>
          <w:b/>
          <w:color w:val="FF0000"/>
        </w:rPr>
        <w:t xml:space="preserve">イド127</w:t>
      </w:r>
    </w:p>
    <w:p>
      <w:r>
        <w:rPr>
          <w:b w:val="0"/>
        </w:rPr>
        <w:t xml:space="preserve">午後2時。街は息苦しいほどの暑さで、最終準備に勤しむ多くの社員から笑顔がこぼれる。Francofolies de Montréalのサイトでは、休憩を取ることは問題ありません。第23回の開幕まで残り数時間、まだまだやるべきことはたくさんあります。電気が走ったような熱い雰囲気です。Spectra社のロジスティクスディレクターであり、モントリオールで最も隠れたサステナビリティ問題の1つであるこの問題の責任者、ソニア・ペパンから、直前の指示とトランシーバーの呼び出しの間にアポイントがあったのです。Photo credit : Mattera Joly この2年間、ソニア・ペパンは持続可能な開発政策を構築するための情報収集に取り組んできました。「そして、誰もがすでに独自の取り組みを行っていることに気づいたのです。次のステップは、持続可能な開発のアプローチを会社に認識・承認してもらい、購買方針を改善するよう努めることです。食べきれなかった食品をボノーのレセプションに送るフードサービス、「父の家」に配られる落し物、ハイチに送られる眼鏡、万能バッグに転用されるバナーなど、25日間のオペレーションで使用される素材の60%以上がリサイクル、コンポスト、再生、再利用されています。このように、原料を直接調達することで、映画祭チームは2004年以来、会場に持ち込まれる原料の質量を3分の1に減らすことに成功しました。今年は、映画祭のオフィシャルスポンサーであるナヤ社と協定を結び、43,000本の水の節約を見込んでいるのが大きな特徴です。"スポンサーチーム "と一緒に、「今年はリユースボトルを使う来場者のために、噴水で水を提供できないか」と那谷に打診したのです。彼らはイエスと言った。補助金ひとつなく、従業員やフェスティバルの参加者の思いと自発性によって、フランコスのエコロジー精神は形づくられてきたのである。"本当に集団の力 "なんです。私はそれを話し、私はそれを喜んでいますが、誰もが自分のチームの中で違いを生み出しています。この方向性を推し進める若者を多く採用しています。"</w:t>
      </w:r>
    </w:p>
    <w:p>
      <w:r>
        <w:rPr>
          <w:b/>
          <w:color w:val="FF0000"/>
        </w:rPr>
        <w:t xml:space="preserve">id 128</w:t>
      </w:r>
    </w:p>
    <w:p>
      <w:r>
        <w:rPr>
          <w:b w:val="0"/>
        </w:rPr>
        <w:t xml:space="preserve">コンピュータのファイルとは、常識的には、同じ名前で集められたデジタル情報の集まりで、ハードディスク、CD-ROM、フラッシュメモリ、磁気テープなどのマス・ストレージと呼ばれる永久記憶媒体に記録され、単位として操作される[1],[2]ことである。技術的には、ファイルはバイト列、すなわち数字の並びで構成されるデジタル情報であり、様々な利用が可能である。ファイルを整理するために、ファイルをディレクトリやフォルダと呼ばれる場所に配置することができるファイルシステムで、ディレクトリやフォルダは同じ原理でツリー状の階層を形成している[2]。ファイルには、その内容を特定し、アクセスするために使用されるファイル名があります。この名前は、特にWindows環境では、拡張子を含むことが多く、この拡張子は、ファイルに含まれる情報の性質、したがって、それを操作するために使用できるソフトウェアに関する情報を提供します。各ファイルには、ファイルシステムによって、ファイルの長さ、作者、操作を許可された人、最終更新日など、情報に関する一定のメタデータが含まれている[2]。ファイルの本質は、そこに含まれる情報である。ファイルフォーマットは、情報およびメタデータをデジタル化し、ファイル内で順番に並べるための規約です。ファイルフォーマットは、その作者だけが知っていて、一度も公開されたことのない規約の場合、プロプライエタリです。ファイルフォーマットは、それを扱うソフトウェアの相互運用を可能にするために、規約が公開されている場合はオープンである。コンテンツの性質や形式によって、ファイルは実行可能、圧縮、テキスト、ドキュメント、画像、オーディオ、ビデオと表現される[3]。コンピュータが登場する以前は、ファイルはファイリングキャビネットにカードを積み重ねたものでした。コンピュータと磁気記憶装置の利用により、商業や行政で使われるような大容量ファイルの取り扱いが容易かつ迅速にできるようになった[4]。ファイル操作は、オペレーティングシステムが提供する古典的なサービスの1つである[5]。3.1 Unixと特殊なファイル コンテンツはファイルの本質である。ファイルの種類は何百、何千とあり、コンテンツの性質、フォーマット、コンテンツを操作するためのソフトウェア、コンピュータがそれを利用する方法などが異なります。コンテンツの性質としては、テキスト、画像、音声、動画などがある[6],[2]。ファイルフォーマットは、情報をデジタル化し、ファイル内で整理するための規約であり、コンテンツとメタデータが配置されるラッパーとしての役割を果たします。拡張子は、ファイル名の末尾に付けることで、ファイル形式や操作するためのソフトウェアに関する情報を提供するものです[2]。各ファイルは、ファイルシステムのどこにでも保存でき、それを扱うソフトウェアが従来の保存場所を提供する[2]。このような場合、「ファイル名」、「ファイルサイズ」、「ファイル形式」、「エンコード方法」、「エンコード後のファイルサイズ」、「エンコード後のファイルサイズ」、「エンコード後のファイルサイズ」、「エンコード後のファイルサイズ」、「エンコード後のファイルサイズ」、「エンコード後のファイルサイズ」、「エンコード後のファイルサイズ」、「エンコード後のファイルサイズ」が、それぞれ「ファイル形式」、「形式」、「エンコード後のプログラム形式」、「形式後のファイルサイズ」になります。ファイルを逆エンコードして元のファイルに戻すには、解凍プログラムが必要です。データ圧縮を参照。画像や音声をコンピュータで利用できる形にしたファイル。このようなファイルには、写真、絵文字、グラフィック、歌、音楽、ラジオ放送、映画などが含まれます。 印刷して読むことを目的とした文書。このファイルには、テキストだけでなく、組版情報（フォント、色）も含まれています。かもしれません。</w:t>
      </w:r>
    </w:p>
    <w:p>
      <w:r>
        <w:rPr>
          <w:b/>
          <w:color w:val="FF0000"/>
        </w:rPr>
        <w:t xml:space="preserve">一二九</w:t>
      </w:r>
    </w:p>
    <w:p>
      <w:r>
        <w:rPr>
          <w:b w:val="0"/>
        </w:rPr>
        <w:t xml:space="preserve">営業時間：月～土曜日 8:30～12:00、午後 15:00～19:00 日曜日は定休日です。ショールームArr Complete, Via Cuneo 17 / F 12032 Barge in province of Cuneoにお越しください。クラシックなスタイルのバスルーム家具を選ぶ際には、経験豊富なショップマネジャーが同席します。効率的な家庭用家具の組み立てサービスを設定します。お問い合わせは、エンリコ・カグリエリス氏までお願いします。私たちの店長と古典的なスタイルでバスルームの家具の提案のおかげであなたの部屋の配置や形状を選択し、あなたはより良いそれらを整理する知っているだろう。私たちのショールームでは、最高のショップマネージャーと一緒に、あなたの夢のように家具を配置し、購入した家具をどのように置くかを選択する可能性があります。ショールームに足を運べば、クラシックなスタイルのバスルーム家具が見つかり、夢のような住まいを実現することができます。購入後のサポート、空間測定のフォローアップを行うサービスを用意しています。アウトレットでお求めやすい価格の商品をご紹介しています。アルコムのバスルーム家具は、家具の提案、上質な仕上げ、端正なラインなど、求められているものが揃っています。</w:t>
      </w:r>
    </w:p>
    <w:p>
      <w:r>
        <w:rPr>
          <w:b/>
          <w:color w:val="FF0000"/>
        </w:rPr>
        <w:t xml:space="preserve">イド130</w:t>
      </w:r>
    </w:p>
    <w:p>
      <w:r>
        <w:rPr>
          <w:b w:val="0"/>
        </w:rPr>
        <w:t xml:space="preserve">Hotel ibis Cannes Centre カンヌの中心部にあるフレンドリーなエコノミーホテルで、SNCF駅、Rue d'Antibes, Croisette、多くのバーやレストランから数メートル離れています。駐車場は屋根付きで安全、駐車場へはカーリフトでアクセス、小型車のみホテルでの予約が必要、イビス カンヌ サントル ホテルは街の中心部に位置し、アンティーブ通りに近く、ショッピングには絶好の場所です。海辺のクロワゼット、記念撮影用の階段、旧港の特別なボート、ポートカントのバラ園もお楽しみください。自転車や散歩で静かな一日を過ごしたいなら、Cap d'AntibesやThéoule sur Merの秘密のビーチなど、カンヌの郊外を発見してみてはいかがでしょう。ホテルは歩行者天国とショッピング街の中心にあり、パレ・デ・フェスティバルのすぐ近くという理想的な立地です。クロワゼットのプライベートビーチから200mのところにある優待料金のホテル。ホテル・イビス・カンヌ・サントルは、Wifi、HDテレビ、エアコン、セーフティボックスを備えた60室の改装された客室を提供しています。ラウンジュでは、朝食「コム・オ・マルシェ」、バー、24時間営業のプチ・ファイムのメニュー、そしてスタッフの笑顔をお楽しみください。8, rue Marceau 06400 Fax: (+33)4/92980568 Contact email 温かく、モダンで快適、居心地の良いベッドと機能的なバスルームを備えています。イビスの部屋には、すべてを満たすものがあります * ホテルの都合により、国際的なドリンクやビールのセレクションをバーやお部屋でお楽しみください。また、24時間いつでもお菓子を注文することができます。その場でお召し上がりいただくか、お部屋にお持ち帰りください。このホテルに宿泊したお客様の声 100％本物です 詳細を見る Well located Normal for an ibis Well located Excellent welcome Lack of shower room of room 504 for example Well located establishment in the city centre I arrived at 1.30 pm, they tell me come back in 1 hour, it not ready room.午後2時半に戻ると、受付の2人は外でタバコを吸ったりおしゃべりしています。私が戻ってくると、誰も私の存在を気にしていません。午後3時になり、私の部屋はどこかと尋ねると、受付の人が「でも、もうできていますよ」と嬉しそうに答えました（なぜ前に聞かなかったんだ！という雰囲気で）私は午後3時10分に上がり、仮眠するには遅すぎ、夜はショーに行かないといけないので心配になりました。23h.私は戻り、私はレストランで食事をするたびに、あまりにも、私は消化するためにシュウェップスを必要とするように私は自分自身がトゥーロンで私は何ヶ月もそれを受ける権利を与えられているのに対し、銀の顧客として私はそれを受ける権利がないことを教えて夜警に私の無料ドリンクを請求することができ、さらに私はクリスマス2019からゴールドを通過した。カンヌのマラソンを見に来たイタリア人が20人ほど一緒に朝食をとっているので、コーヒーメーカーが大忙しです。ゆで卵を2個作りたいのですが、3Fの刻印があるのに気づきました、バッテリー鶏の恐ろしさよ、0Fの有機卵は頼みませんが、せめて1Fの放し飼いの鶏が欲しいです。テーブルがきれいに拭かれていないとクロワッサンのくずが出るのは、お客さんがトレイを片付けなければならないからです。これだけあれば、3つ星ホテルにふさわしい？シャルキュトリーとチーズが1つずつしかないビュッフェは、アイビスバジェットにふさわしいと言えるでしょう・・・申し訳ありませんが、これは私の</w:t>
      </w:r>
    </w:p>
    <w:p>
      <w:r>
        <w:rPr>
          <w:b/>
          <w:color w:val="FF0000"/>
        </w:rPr>
        <w:t xml:space="preserve">イド131</w:t>
      </w:r>
    </w:p>
    <w:p>
      <w:r>
        <w:rPr>
          <w:b w:val="0"/>
        </w:rPr>
        <w:t xml:space="preserve">市町村合併を共に闘おう！ by Bernhard HUGO E x t r a i t 白ページか生活環境か？一つは、知識人や財界が提唱する概念的なアプローチで、国、この場合はスイスを白紙とみなし、自分たちの見解や理論、さらには野心に合うように書き直すというものだ。残念ながら、これはカントンの政治当局の見解でもある。例えばフリブールでは、県知事に合併計画を提案するよう指示し、その結果、35のコミューンを持つカントンを作ることになった。「この計画が国務院に承認されれば、県知事はその実現に向けて推進しなければならない。もし、国務院が県知事の意欲が十分でないと判断すれば、計画を県知事に差し戻し、さらに前進するよう求めることができる。競争あるいは "模倣"、スイスの大多数の州で同じプロセスが進行中である。私たちはもはや、あるコミューンが遭遇するかもしれない具体的な問題を解決するというような政治的なレベルではありません。今、地域全体で合併を紙上で想定する構想段階に入っており、問題はカントン、あるいは連邦単位になっている。フリブール州の元州議会議員から、コミューンの合併を促進するための新しい補助金について説明を受けよう。すでに「共同体合併のチャンピオン」である自分のカントンが、再び選挙運動を始める準備ができていることに驚くと、「仕事は終わっていないからだ」と答えた。大きく変化した地域もあれば、全く変化していない地域もあります。特に、シンギーヌ、ブロイの一部、レイクの一部では、合併は他人のためにするものだと考えていた。一種のショック作戦ですね。そして、市民や地域社会に降りかかる合併の波に飲み込まれ、一種の「ショック戦略」として、投票によっていち早く検証することを求められる。私もその一人で、自分の住むコミューン、ドムディディエ（フランス）の合併のニュースを見て、ほとんど我を忘れて、この波、このファッション、いや、政治的に正しくなったこの強迫観念に強い関心を持つようになったのである。この現象は、先の大戦後、いくつかの国で初めて意識され、この20年間に急速に拡大したのだが、なぜ、わがカントンで突然「避けられない」ことになったのだろうかと考えた。驚いたことに、この制度改革の規模がスイスの政治生活に、さらにはヨーロッパの政治生活に大きな動揺をもたらすことに気づいたのです。自然発生的なものであろうとなかろうと、あらゆる立候補者に対して、ますます制限の多い仕組みが用意されているのである。この合併が組織的な抵抗にほとんど遭わないのであれば、この運動は、今のところ、致命的に手に負えなくなり、2つの問題を引き起こしているように思われる。1.第一は、地方レベルの直接民主主義の計画的な喪失である。これは、あまり話題にならない問題だが、長期的には最も破壊的な結果をもたらすであろう。自己決定の放棄、近接した生活、簡素な生活、自由の放棄です。この放棄は決定的なものです</w:t>
      </w:r>
    </w:p>
    <w:p>
      <w:r>
        <w:rPr>
          <w:b/>
          <w:color w:val="FF0000"/>
        </w:rPr>
        <w:t xml:space="preserve">イド 132</w:t>
      </w:r>
    </w:p>
    <w:p>
      <w:r>
        <w:rPr>
          <w:b w:val="0"/>
        </w:rPr>
        <w:t xml:space="preserve">長らくお待たせしました！Blizzardの最新ストラテジーゲームの拡張版がついに登場です。Wings of Libertyでの壮大なキャンペーンといくつかの素晴らしい大会の後、私たちはさらなる壮大な瞬間のために戻ってきました。まず始めに、「スタークラフト2 ハート オブ ザ スウォーム」のソリューション、特にシングルプレイヤー・キャンペーンについて説明します。この「スタークラフト2 ハート オブ ザ スウォーム」のヒントは、最初の作品と「ウォークラフトIII」以来、ブリザードのいつものように、再び素晴らしいこのキャンペーンを通してあなたを助けるでしょう！このキャンペーンは、「ウォークラフトIII」以来、ブリザードのいつものように、再び素晴らしいです。この SC2 HotS は、このように、ザーグの指示キャンペーンの soluce 後、リバティの翼のテランの後、新しいユニットの多くの技術革新、あなたの収穫機の送信のマルチプレイヤー モードで自動的にあなたの友人との一族の作成によって渡す間鉱石にテストすることができます重い発表します ！この SC2 HotS は、このような観点から。</w:t>
      </w:r>
    </w:p>
    <w:p>
      <w:r>
        <w:rPr>
          <w:b/>
          <w:color w:val="FF0000"/>
        </w:rPr>
        <w:t xml:space="preserve">アイディー133</w:t>
      </w:r>
    </w:p>
    <w:p>
      <w:r>
        <w:rPr>
          <w:b w:val="0"/>
        </w:rPr>
        <w:t xml:space="preserve">- ASUPERMALL 収納バッグ ニンフィットネススイッチエヴァリング保護工具器具・工房デザインツール収納バッグ ASUPERMALL、特徴：フィットアドベンチャーリングに対応。ジョイコンハンドル付き本体スイッチ、ゲームカード10枚、リングコン、ウェーダーが収納可能です。持ち運びに便利なゴム製ハンドル - 納豆堂プラット・ラパン・ニーナ、ニーナ、ジェイド、リリ 27 x 20 x 5 cm, ベージュ/ローズ超ソフトでしなやかな納豆堂プラット・ラパン・ニーナ、愛らしい遊び相手と困難な時の慰めの抱き友達、新生児や未熟児に適しています 握れる範囲が無数にあるため、総運動能力や微細運動能力の発達促進に理想的なアイテム。耳付きヘッド、リボン、タグ実用的な詳細：ダミーを取り付けるためのタイ簡単なケア：30℃で洗濯機で洗えます配達内容：1 x Nattou Doudou Plat Lapin Nina、コレクション：Nina、Jade and Lili、素材：ポリエステル100%、寸法：27 x 27 x 5 cm、カラー：ピンク/ベージュ、987165 - Familia Nin-Ortiz Planetes de Nin Garnatxes en Àmfora 2017Planetes de Nin Garnatxes en Àmfora 2017 0.750l、赤：ガルナッチャ100％、パーカー92点。スペイン、プリオラート - NATTOU、ジェイド＆リリジェイド/とリリコレクション（プラッシュ、987004、ウサギニナ、NormalAdorable超ソフトかわいい毛布ウサギニナ、誕生から誠実な仲間、抱擁と難しい瞬間の慰めに最適です把握するための無数の可能性のおかげで総および細かい運動能力の開発を奨励するための理想：耳、脚、腕とラベル品質の保証:エクストラソフト素材 ポリエステル100％ 柔らかくしなやか：触覚を刺激する イージーケア：30℃の洗濯機で洗える 配送範囲：1 x 納豆ラパン ニーナ、コレクション：ニーナ、ジェイド、リリ、素材：ポリエステル100%、寸法：30 x 17 x 9 cm、カラー：ベージュ/ローズ、987004 - Familia Nin-Ortiz Planetes de Nin Blanco 2017Planetes de Nin Blanco 2017 0.1kg。750l、白：カリニェナ・ブランカ100％、パーカー92点。スペイン・プリオラート - フラットシーコンフォーター Nina the rabbit LiliNattouからNina, Jade &amp; LiliコレクションのフラットシーコンフォーターNina the rabbitは、その暖かな質感と色彩が特徴です。ラトル機能でお子様の好奇心を刺激し、お気に入りのパートナーになることでしょう。- Pranarom Diffuser Humidifier Doudou Spécial Bébésプラナロムディフューザー加湿器Doudou Spécial Bébésは、赤ちゃんの眠りに寄り添い、控えめな光と周囲の香りを提供するために設計されました。ヘベアの木でできており、特に赤ちゃんのために選ばれたエッセンシャルオイルを拡散することができます。Doudou change light, intense, soft, - Doudou Nine the mouse Les petits dodos - Augis Médaille Le bébé au doudou 14mm (Or Jaune)Médaille Le bébé au doudou 18K イエローゴールド（750/1000）で製作されたオーギスのジュエリーです。このメダルは直径14mm、重さ1,60gです。フランス製。名入れ彫刻提供 - つるつる超ソフトベビーブランケットフードとぬいぐるみ76x76cm（ブラウンラビット）ハイライト。-暖かい教育のための-プラシ天は-柔らかい赤ん坊および快適のために保つ MULTI-USAGE:乳母車、ベッド、カーシート、またはどこでものために完成しなさい。プレイマットとして使用可能。適した性別：ユニセックス適した年齢：0-3年寝袋、あなたの赤ちゃんは、彼の快適で暖かい滞在します。</w:t>
      </w:r>
    </w:p>
    <w:p>
      <w:r>
        <w:rPr>
          <w:b/>
          <w:color w:val="FF0000"/>
        </w:rPr>
        <w:t xml:space="preserve">イド134</w:t>
      </w:r>
    </w:p>
    <w:p>
      <w:r>
        <w:rPr>
          <w:b w:val="0"/>
        </w:rPr>
        <w:t xml:space="preserve">81サイトのセレクション :Wines Athenaeum de la Vigne et du Vin : 本屋, ワイングッズ ワインに関する本、ガイド、雑誌、デキャンタ、コルク抜き、セラーアクセサリーなど、ワインに特化したショップです。正式名称：Athenaeum de la Vigne &amp; du Vin - Pro site (SARL) - Online sales.16年前から発売（2004年）。ドメーヌ・デ・モラールは、スイスのジュネーブ州にあるルサンにあります。スイスの白、赤、ロゼを15種類生産し、1719年のセラーで試飲やレセプションを行っています 正式名称：Domaine des Molards - Site pro (Others) - Online sales Russin (Switzerland) Clairette de Die and Crémant de Die MONGE-GRANON 35ヘクタールのブドウ畑の中心にあるモンジュ・グラノンは、最高のクレマン、クレレット・ドゥ・ディを作ってお客様にご提供しています。正式名称：Monge Granon（モンジュ・グラノン） - Proサイト - オンライン販売。18年前(2002年)にオンライン化。Web3.0 SaaS型協同組合セラー管理ソフトウェア 大規模セラーや協同組合向けの品質・トレーサビリティ管理ソフトウェア。完全なWeb3.0ソリューション。このソリューションは、年間数百万件のデータを簡単にサポートします。 正式名称：Artemis management traceability for wineries - Site pro (個人企業)です。オンラインは15年（2005年）。シオン（スイス） ミレジマ - 高級ワインのプリムールとシャンパーニュ 1983年に設立され、ボルドー、ブルゴーニュ、アルザス、ローヌの高級ワインを販売するリーダー的存在です。250万本の高級ワインとシャンパンの在庫。正式名称：Millésima SA grands vins de Bordeaux - Professional Website (SA) - Online sales.発売から21年（1999年）。ボジョレー・ヴィラージュのワイン生産者 伝統とテロワールを大切にするAOCボジョレー・ヴィラージュの家族経営のワイン生産ドメーヌ。オンラインショップで商品とニュースをご覧いただけます。正式名称：Domaine Saint Sorlin - プロサイト - オンライン販売。発売から11年（2009年）。ワイン生産者とワインメーカー（バンドールワイン） シャトー・ド・ラ・ノブレッセのワインエステートは、南フランスのヴァール県、ラ・カディエール・ダジュールに位置しています。バンドールワインを生産しています。正式名称：Le Château de la Noblesse - Pignatel - Site pro (Auto-entrepreneur).発売から11年（2009年）。ドメーヌ・ラペール・エ・ギルマス、ベアンと南西部のワイン ドメーヌ・ビティコル・ラペール・エ・ギルエマスは、南西部のピレネーの麓、サリス・ド・ベアルンで高品質のAOCベアンワインを生産しています：白、赤、ロゼ、甘口の白ワインです。正式名称：Domaine Lapeyre et Guilhemas - Pro site (Others).発売から11年（2009年）。統合栽培によるボジョレー・ヴィラージュワイン ドメーヌ・デュ・ブルイユは、ボジョレー・ヴィラージュの生産において、テラ・ヴィティスの仕様に基づいた統合栽培を実施しています。 正式名称：ドメーヌ・デュ・ブルイユ - プロホームページ (EURL) - オンライン販売。発売から10年（2010年）。ボジョレー地区のサレス・アルビュソナ（フランス） ドメーヌ・モンテローのウェブサイトでは、受賞歴のあるワインをはじめ、スパークリング・ロゼやクレマン・ド・ブルゴーニュなどの関連商品をオンラインで販売しています。正式名称：Domaine Monternot - Les Jumeaux - Pro website (Others) - Online sales.10年前からオンライン（2010年）。Blacé（フランス） ヴァン・ド・プロヴァンスとコート・ド・プロヴァンスのロゼワインのオンライン販売 ヴァン・ド・プロヴァンスのオンライン販売：Appellations AOC Côtes de Provence, AOC Bandol, AOC Coteaux Varois en Provence and AOC Coteaux d'Aix en Provenceのロゼワイン、赤ワイン、白ワイン 正式名称 : Vin et Provence - Site pro (Auto-entrepreneur)® オンライン販売.発売から10年（2010年）</w:t>
      </w:r>
    </w:p>
    <w:p>
      <w:r>
        <w:rPr>
          <w:b/>
          <w:color w:val="FF0000"/>
        </w:rPr>
        <w:t xml:space="preserve">イド135</w:t>
      </w:r>
    </w:p>
    <w:p>
      <w:r>
        <w:rPr>
          <w:b w:val="0"/>
        </w:rPr>
        <w:t xml:space="preserve">* :このフォームで収集された情報は、ラ・ボワット・イモがカルキモの顧客／見込み客の管理のために使用するファイルに記録されます。これは、お客様が削除を要求されるまで保管され、KARUKIMOのために使用されます。情報技術および市民的自由に関するフランスの法律に従い、お客様は、KARUKIMOに連絡することにより、ご自身の個人情報にアクセスし、修正する権利を行使することができます。我々は、あなたがここに登録することができます電話投票 "Bloctel "への反対のリストの存在を通知する： https://conso.bloctel.fr/ バステール、すべての便利な近くに保護された住宅の2階に66.83メートル㎡のタイプT3のフラット、壁の食器棚、シャワー、キッチン、滞在と駐車スペースで2部屋完璧な状態で押収することです。売却価格 75210€ （手数料9％は売主の費用で含まれています）連絡先 KARUKIMO basse terre 0590.949.550 年間手数料のシェア 895 €売却価格 75 210 €仲介手数料は完全に売主の費用になります 年間プロパティ税 1 786 € * :このフォームで収集された情報は、ラ・ボワット・イモがカルキモの顧客／見込み客の管理のために使用するファイルに記録されます。これは、お客様が削除を要求されるまで保管され、KARUKIMOのために使用されます。情報技術および市民的自由に関するフランスの法律に従い、お客様は、KARUKIMOに連絡することにより、ご自身の個人情報にアクセスし、修正する権利を行使することができます。電話勧誘に反対する「Bloctel」リストの存在をお知らせします。このリストには、こちらから登録できます： https://conso.bloctel.fr/</w:t>
      </w:r>
    </w:p>
    <w:p>
      <w:r>
        <w:rPr>
          <w:b/>
          <w:color w:val="FF0000"/>
        </w:rPr>
        <w:t xml:space="preserve">アイディー136</w:t>
      </w:r>
    </w:p>
    <w:p>
      <w:r>
        <w:rPr>
          <w:b w:val="0"/>
        </w:rPr>
        <w:t xml:space="preserve">2018/10/13(土) - 21:51 Missiveは時間通りに送信されました。締め切りが来て、いよいよ48時間が経過した。いよいよ運命の日がやってきた。この事件の司会を務めた小さな王子は、疑う余地もなかった。若い弟子は、このテストに見事に合格するだろう。彼は、失敗したときのために、何日も前から計画を練っていたのだ。しかし、ティーンエイジャーのために決断を下すと考えるのは間違っています。今日は観客のチューター役を務める。この熱血漢が、この地味な組織の一員にふさわしいかどうかは、彼が判断することになる。誰でも入れるわけではなく、対応力のある、有能で冷静なメンバーが必要だったのだ。そして、玄関で末っ子の登場を待ち、任務と指示を詳しく説明した。彼は、彼の思考とアイデアの選択をテストするために、わざと何も事前に説明しなかったのだ。しかし、このミッションは、この国の生態系を考える上で重要なディテールだったのです。すべてが多かれ少なかれ早く崩れ始めていたのだ。早く手を打たないと、飢饉が国中に広がってしまう。内戦だけでなく、移住の流れも想像される。風の大地」のポストアポカリプス的状況。しかし、生きている高天原は、そんなことは絶対に許さない。ヨアケは自分を証明し、悪の徴候のカーブをまっすぐにする。小さな王子の心には大切な暗い思いがあったけれど、彼はそうしなければならなかったし、それを脇に置く方法を知っていた。何しろ、ジンがもうじき来るはずなのだから。Yongenso Hoan Mon 15 Oct 2018 - 13:56 シャツを脱いで汗ばんだ体から、両手のひらを前に出して、荒い、ぎくしゃくした息遣いが聞こえてくると、岩は千々に砕け散った。満面の笑みを浮かべながら、ジンはその日の目標を達成した。以前から感じていた興奮は、家庭教師となった高天原（たかまがはら）からの手紙に端を発し、「夜明けの忍になる資質があるかどうか、試験を受けさせるために家の前で待ち合わせをする」というものだった。実を言うと、この組織に入ること自体が目的ではなく、むしろ自分の叙事詩を続けるためのステップと捉えていた。夜明けを踏み台としか見ていないのは、いささか気取ったところがあるが、それも若さゆえの熱意である。そして、どんなことがあっても、ジンはこのテストに合格するために全力を尽くすつもりだった。まだ詳細は聞いていなかったが、大洋の北部で増え始めた品不足を食い止めなければならない、ということだけは確かだった。実際、ジンはこの2日間、ひたすらトレーニングを続けていた。仕事にかける決意と情熱は模範的だが、そうした意志の強さに欠点がないわけではない。空に向かって目を上げると、若いヒーローは目を見開いた。急がないと遅刻しそうだった。間髪入れず、爆発物は服に詰め、足の裏の爆発物で宙を舞いながら、屋上から屋上へ、タカの方向へあちこち飛び跳ねはじめた。転がりながら、ジンはセレーネの家の扉をくぐると、顔から地面に激突した。</w:t>
      </w:r>
    </w:p>
    <w:p>
      <w:r>
        <w:rPr>
          <w:b/>
          <w:color w:val="FF0000"/>
        </w:rPr>
        <w:t xml:space="preserve">イド137</w:t>
      </w:r>
    </w:p>
    <w:p>
      <w:r>
        <w:rPr>
          <w:b w:val="0"/>
        </w:rPr>
        <w:t xml:space="preserve">1913年のパリ。仕事に打ち込むココ・シャネルは、裕福なボーイ・キャペルと大恋愛をする。シャンゼリゼ劇場では、イーゴリ・ストラヴィンスキーによる「春の祭典」が上演されます。ココが虜になる。7年後、成功を収めたココは、ボーイの死に打ちのめされる。ロシア革命でパリに避難してきたイゴールは、彼女と出会う。ミーティングは電光石火。ココは、イゴールが働けるように、ガルシュの別荘に泊めてやると言う。イゴールは子供たちや妻と同居することになった。二人のクリエイターの間に情熱的な情事が始まる...。</w:t>
      </w:r>
    </w:p>
    <w:p>
      <w:r>
        <w:rPr>
          <w:b/>
          <w:color w:val="FF0000"/>
        </w:rPr>
        <w:t xml:space="preserve">イド138</w:t>
      </w:r>
    </w:p>
    <w:p>
      <w:r>
        <w:rPr>
          <w:b w:val="0"/>
        </w:rPr>
        <w:t xml:space="preserve">Cdiscount：eコマースのスペシャリストに関するニュースと情報 - LSA Conso フランスのeコマースにおける主要企業であるCdiscountは、1998年にHervé、Christophe、Nicolas Charle兄弟によって設立されました。Cdiscountは、世界有数のEコマース企業であるCnovaが所有し、Groupe Casinoの子会社となっています。LSAで会社の歴史、ニュース、業績について詳しく知ることができます。1998年にボルドーで文化商品専門のマーチャントサイトとして設立されたCdiscountは、40以上の分野から10万点以上の商品を扱うフランスのeコマースにおける重要な存在となっています。2000年にハイテク事業を開始した後、2002年には既製服、2004年にはワインと大型家電、2007年には車と旅行と、提供する商品を拡大してきました。2000年代初頭にCdiscountの株式を取得した後、2008年にカジノグループが同社の過半数株主となり、2011年に完全支配権を獲得した。2014年以降、CdiscountはGroupe CasinoのEコマース部門であるCnovaの傘下に入り、フランス、コロンビア、エクアドル、タイ、ベトナム、コートジボワール、セネガル、カメルーン、ベルギー、ブラジルのCdiscountサイトが含まれています。Cdiscountは、2006年にオープンしたLe Bouscatを拠点とする店舗と、2011年にオープンしたパリ7区にある店舗の2つの実店舗を構えています。Cdiscountは1,300人以上の従業員を抱え、毎日約12万5千個の小包を発送し、10秒に19個の注文を記録し、1日に90万人のユニークビジターを迎えています。2014年の売上高：16億ユーロ。2014年の店舗数：2店舗 本社住所：120-126 quai de Bacalan 33000 Bordeaux 電話：05 57 14 45 00</w:t>
      </w:r>
    </w:p>
    <w:p>
      <w:r>
        <w:rPr>
          <w:b/>
          <w:color w:val="FF0000"/>
        </w:rPr>
        <w:t xml:space="preserve">一三九</w:t>
      </w:r>
    </w:p>
    <w:p>
      <w:r>
        <w:rPr>
          <w:b w:val="0"/>
        </w:rPr>
        <w:t xml:space="preserve">NHLは、2020年2月27日付でプライバシーポリシーを更新しました。ぜひご一読ください。NHLは、クッキー、ウェブビーコン、およびその他の類似技術を使用しています。NHLのウェブサイトまたはその他のオンラインサービスを利用することにより、お客様はNHLのプライバシーポリシーとクッキーポリシーを含む利用規約に記載されている事項を承諾したものとみなされます。</w:t>
      </w:r>
    </w:p>
    <w:p>
      <w:r>
        <w:rPr>
          <w:b/>
          <w:color w:val="FF0000"/>
        </w:rPr>
        <w:t xml:space="preserve">イド140</w:t>
      </w:r>
    </w:p>
    <w:p>
      <w:r>
        <w:rPr>
          <w:b w:val="0"/>
        </w:rPr>
        <w:t xml:space="preserve">施設内高齢者向け住宅 公務員の変革に関する2019年8月6日付法律第2019-828号がもたらした多くの変化の中で、最も待ち望まれていたのは間違いなく従来の公務員の断絶を導入することであっただろう。契約上の解雇は、2020年1月1日から2025年12月31日まで実験的に導入され、恒久化される前に評価される予定です。ポイント：規制と方法論のサポートを1つのツールで実現する運用ソリューション。常に変化する規制に対応し、正しい判断と行動を可能にする100%ウェブインタフェース。公共機関の専門家によるあなたの電話交換サービス。あらゆる公法上の問題に対する判断を、より確実なものにします。</w:t>
      </w:r>
    </w:p>
    <w:p>
      <w:r>
        <w:rPr>
          <w:b/>
          <w:color w:val="FF0000"/>
        </w:rPr>
        <w:t xml:space="preserve">イド141</w:t>
      </w:r>
    </w:p>
    <w:p>
      <w:r>
        <w:rPr>
          <w:b w:val="0"/>
        </w:rPr>
        <w:t xml:space="preserve">インドネシアで2008年11月以来となる死刑が執行されたことを受け、国連の超法規的・略式・恣意的処刑に関する特別報告者クリストフ・ヘインズは14日、インドネシア政府に対し、国際的義務に沿って死刑の使用を制限するよう促した。 国連人権高等弁務官事務所（OHCHR）によると、ウイルソン氏は14日に首都ジャカルタで射殺されたという。この死刑執行を受けて、インドネシアの司法長官は、年内にさらに20人の死刑囚の処刑を行うと発表した。現在、インドネシアの刑務所には約130人の「死刑囚」がいると言われており、その大半は麻薬関連の犯罪で有罪となった人たちです。特別報告者は、「国際的な人権義務に反する執行は恣意的な執行に相当し、したがって違法である」と繰り返した。ヘインズ氏は、過去にインドネシアが死刑のモラトリアムに関する国連総会決議に対して3回連続で反対票を投じたことを想起させた。しかし、2012年11月には、国内でこの問題に関する公開討論が行われていることを理由に、棄権した。</w:t>
      </w:r>
    </w:p>
    <w:p>
      <w:r>
        <w:rPr>
          <w:b/>
          <w:color w:val="FF0000"/>
        </w:rPr>
        <w:t xml:space="preserve">id 142</w:t>
      </w:r>
    </w:p>
    <w:p>
      <w:r>
        <w:rPr>
          <w:b w:val="0"/>
        </w:rPr>
        <w:t xml:space="preserve">2012年2月28日、締約国は、同財産の保存状態に関する報告書を提出した。2011年には、2011年2月20日から25日にかけてICOMOSの反応モニタリングミッション、2011年11月29日から12月4日にかけてICOMOSのアドバイザリーミッションの2つが実施された。両ミッションの報告書は、オンラインでご覧いただけます： https://whc.unesco.org/en/sessions/36COM/documents a) 管理計画 管理計画の作成は、ロシア科学アカデミー・カレリア研究センターの経済科学研究所との契約により2011年に始まり、2012年末に完了する予定であると報告されています。この記事の執筆時点では、一般的な戦略を定義し、コンセプトの構造を採用し、情報を収集した。この管理計画には、その価値を考慮し、本物らしさと完全性を保護するための開発および使用に関する規定が含まれることが意図されています。また、2011年に文化省に監視委員会が設置され、変容教会への介入を評価したことが報告されています。また、ペトロザボーツク教区に属するキジ教区は、2011年に法的地位が認められたと報告されています。2011年2月のミッション報告書では、同施設の計画ツールとして、マスタープラン（1972-95年）と技術・経済計画の2つが使用されていることに言及している。ミッションは、統合管理計画を策定するイニシアチブについて報告を受け、キジ島の開発を含む敷地内のすべての活動を調整するため、その実施を加速する必要性を強調した。観光の利点と活動の負の影響のバランスをとることの重要性を指摘し、観光戦略を管理計画で考慮することに同意した。また、開発の影響を受ける地域で考古学的モニタリングと保護プログラムを実施するよう求めました。最後に、連邦レベルでの採択に先立ち、計画案を世界遺産センターと諮問機関に送付し、審査を受けるよう勧告した。さまざまなパートナー間の調整メカニズムに関して、2011年2月のミッションでは、特別国民評議会の設置が採択されたものの、その構成はまだ定義されていないことに留意した。また、ロシアにおける世界遺産の新しい調整機構について、その潜在的な役割と機能を評価するために、さらなる情報が必要であることも指摘された。2011年11月のミッションではモニタリング委員会のメンバーに会い、進行中の作業について議論し、この委員会がプロジェクト全体の方向性に対して積極的かつ重要な役割を担っていることを確認できた。 b) 土地利用と新規開発 当事者の報告によると、博物館のインフラ整備に関する大規模な作業が進行中で、Kizhi博物館とKizhi Pogostを訪れる人々の条件を改善することが期待されている。保護区と緩衝地帯については、2011年12月、文化省が「キジ・ポゴスト遺跡保護区プロジェクト」を採択する法令を発行した。この政令は、キジ・ミュージアムに必要なインフラを整備するために、キジ島の土地利用や都市計画について4種類の可能性を定めています。これらの地域は、歴史的な村落の保護された景観の境界内に、土地利用や都市計画に関する独自の規制を定めている。報告書では、キジ島の積荷ターミナルが完成し、貨物船を受け入れること、小型船の係留に適していること、スノーモービルのランプがあることなどが述べられています。キジ島の行政・公共センターのプロジェクトや、電力供給網の工事も進行中です。</w:t>
      </w:r>
    </w:p>
    <w:p>
      <w:r>
        <w:rPr>
          <w:b/>
          <w:color w:val="FF0000"/>
        </w:rPr>
        <w:t xml:space="preserve">イド143</w:t>
      </w:r>
    </w:p>
    <w:p>
      <w:r>
        <w:rPr>
          <w:b w:val="0"/>
        </w:rPr>
        <w:t xml:space="preserve">ソリューションアーキテクト - 3DExperience Developer CDI - Executive status Context: Dassault SystèmesのパートナーであるADNのシステムエンジニアリング部門は、システムエンジニアリングツールのプロセス改善のための監査とコンサルティングを専門としており、複数の3DExperience開発者を募集しています！3DExperience開発者の募集を開始するには、以下のようになります。募集職種：3Dエクスペリエンス開発者（パリ、トゥールーズ、マルセイユを拠点とし、.NETを目指す）複数職種を募集しています。そのインターフェイスや動作をカスタマイズするために、プラットフォームのさまざまな可能性（構成、カスタマイズ、開発）を研究し、プラットフォームのウィジェットやオブジェクトのプログラミングを介してユーザーインターフェイスを改善し、システムエンジニアの周りにアジャイルモードで技術パイロットを実装し、開発の調整と領収書を伴う本物の機会ヨーロッパのプログラム上の主要産業選手のデジタル変換に参加します あなたは、当社のシステム工学部門に組み込まれ、3DExperienceで訓練を受けることになります。3DExperienceの開発・実装を担当し、3DExperienceの実装を担当していただきます。IT知識：Windows OS、データベース、仮想化... プログラミング言語の知識：JavaまたはVB.NetまたはC/C++/C#またはPython Webサービス開発とRESTおよびSOAP APIの知識、Apache、Tomcat ENOVIA V6の知識：MQL、TCL システム工学ツールの認識：要件管理、システムモデリング、シミュレーション、CATIA、その他。EKL（Enterprise Knowldege Language）またはCAAの知識があれば尚可 必要な資質:- 忍耐力 - 強いチーム精神と総合力 - 厳格さ、組織力、自律性 - 優れた英語力 連絡先： ; 給与：経験により異なる。</w:t>
      </w:r>
    </w:p>
    <w:p>
      <w:r>
        <w:rPr>
          <w:b/>
          <w:color w:val="FF0000"/>
        </w:rPr>
        <w:t xml:space="preserve">イド144</w:t>
      </w:r>
    </w:p>
    <w:p>
      <w:r>
        <w:rPr>
          <w:b w:val="0"/>
        </w:rPr>
        <w:t xml:space="preserve">電気回路図のあらゆるニーズに応える、直感的で人間工学に基づいたCADソフトウェア 各レベルでは、異なる価格でいくつかの可能性を提供しますので、電気CADのニーズと予算に合った最適なソリューションを選択することができます。SEE Electrical Basic : 高度な機能をエントリー価格で SEE Electrical Basicは、あらゆる業種や中小企業にとって理想的なエントリーレベルのソリューションです。多くの機能、使いやすさ、魅力的な価格により、このソフトウェアは、保守部門や中規模の図を作成する企業に最適で、時々電気回路図が必要になる場合に最適な選択肢です。SEE Electrical Standard: 電気回路図設計のための中級ソリューション Basicレベルの機能に加え、SEE Electrical Standardは、製作や電気ファイルの更新にかかる時間を短縮するための様々な機能を備えています。SEE Electrical Advanced: 作業を最適化する次世代ソリューション SEE Electrical BasicとStandardの全機能に加え、SEE Electrical Advancedは複雑なファイルの管理、退屈でエラーを起こしやすい作業の自動化においてさらなる可能性と柔軟性を提供し、設計時間を最低限にまで短縮することができます。SEE Electricalの直感的なインターフェースにより、ユーザーは最小限のトレーニングで非常に迅速に製作することができます： - 電気工学および電気設備の設計を容易にするために設計 - ELEC/IEC標準シンボルのライブラリ。- 部品、ケーブル、ワイヤの自動リアルタイムナンバリング。- ケーブル、端子台、コンポーネントの自動生成。サービス内容 ソフトウェアのトレーニングも行っておりますので、お気軽にお問い合わせください。サポートサービスは、月曜日から金曜日の午前8時30分から午後5時30分まで、専門の技術者がお客様のご質問にお答えしています。出版社: IGE+XAO SEE Electricalの利点 - 直感的 / 簡単に学べる - 3つのレベルでニーズに適応できる</w:t>
      </w:r>
    </w:p>
    <w:p>
      <w:r>
        <w:rPr>
          <w:b/>
          <w:color w:val="FF0000"/>
        </w:rPr>
        <w:t xml:space="preserve">イド 145</w:t>
      </w:r>
    </w:p>
    <w:p>
      <w:r>
        <w:rPr>
          <w:b w:val="0"/>
        </w:rPr>
        <w:t xml:space="preserve">Centen'Air 2010: Presentation of ArÃs UFOportと当日のプログラム（PDF）青い地球で唯一のUFOポートであるArÃs UFOportを発表しました。空飛ぶ円盤の設置を記念して、また「Centen'Air 2010」の一環として、明日は人気のお祭りが開催され、楽しくてためになるアクティビティがたくさん用意されています。アロ、聞こえたら遠慮なく遊びに来てね！ 続きは、「サイバース」と「空飛ぶ円盤」です :´ー｀)</w:t>
      </w:r>
    </w:p>
    <w:p>
      <w:r>
        <w:rPr>
          <w:b/>
          <w:color w:val="FF0000"/>
        </w:rPr>
        <w:t xml:space="preserve">イド146</w:t>
      </w:r>
    </w:p>
    <w:p>
      <w:r>
        <w:rPr>
          <w:b w:val="0"/>
        </w:rPr>
        <w:t xml:space="preserve">2005年に設立されたACS FINANCESは、お客様のニーズに合わせた専門的なアドバイスを提供することを心がけています。ACS FINANCESでは、幅広い選択肢の中から最適な保険会社の契約をご利用いただけます。ACS FINANCESでは、追加費用なしですべての有価証券にアクセスできるメリットがあります。ACS FINANCESは、お客様の税務状況を分析し、オーダーメイドの解決策をご提案します。不動産に投資して、新しい、あるいは古い物件を取得したいとお考えですか？ACS FINANCESは、お客様の検索に同行し、専門的なアドバイスを保証します。ACS FINANCESは、お客様の投資のための資金調達を探し、プロジェクトの各段階でお客様に同行します。WEEK11 MARKET FLASH：需要が崩壊する一方で原油の供給量が激増したトランプ大統領は、自国を旧世界から切り離すことを決断する。幸いなことに、FED、BOE、ECB、そしておそらく世界中のすべての中央銀行が安心させようとしている。要は、クレジットチャネルが塞がらないようにすることです。また、ほとんどの政府は、フランス政府のように、倒産件数や失業率の上昇を抑えるために、あらゆる形の財政的オーソドックスを緩和しています。しかし、経済活動は確かに平原で東から西へ失速している。中国が1ヶ月間失速した後回復したにもかかわらず、市場は反発するための支持を見つけるのに苦労しています。金や米国ロング金利などのセーフヘイブンは苦戦している。しかし、今日、特にバランスシートの強いディフェンシブな銘柄を売るのは無理があるように思われます。EUROPEAN EQUITIES 欧州の株式市場は暗い1週間となった。さまざまな要素が、さらなる衰退のきっかけとなった。週明けの原油価格が強い供給圧力とロシアとサウジアラビアの協議不成立を受けて下落したことが引き金となり、信用に強い圧力がかかり、株式の大幅な買い戻しにつながった動きです。コロナウイルスは、欧州で発生が拡大し、封じ込め対策がとられるなど、拡大への懸念が高まっています。また、世界保健機関（WHO）が「ウイルスは世界的な大流行状態に入った」と宣言したことで、減少が加速された。米国が今後30日間、欧州からの渡航を全面的に停止したことや、ECBの措置が市場からは全体として不十分と判断されたことが、懸念材料となった。スペインとイタリアは、特に投機を制限するために、金曜日にショート禁止令を実施しています。もちろん、特に影響を受ける分野もあります。石油部門は原油価格の下落、パラペット社は消費悪化の見通しから苦境に立たされています。航空輸送は、個人・法人ともにフライトのキャンセルや延期など、短期的に最も需要が激減しており、アメリカの国境閉鎖は欧州の人々の現象を増幅させています。ホテルでは、アコーは、REVPARが2月に10.2％減少し、前年同月比4.5％減となったと発表しました。数多くのイベントの中止は、コングレス・エキシビション部門を通じたユニベイル-ロダムコ-ウエストフィールドなどのイベント部門にも影響を及ぼしている。それでも抵抗する企業もあり、例えばBIOMERIEUX社はCOVID-19の流行に対応するために3つのテストを開始することを発表しています。S&amp;P500はこの5日間で17.9%下落し、弱気相場の境界線になった。こうして米国指標は、トランプ大統領就任後の上昇分の8割以上を帳消しにした。S&amp;P500とダウ工業株はともに、過去15日間で13回目の下落となった。</w:t>
      </w:r>
    </w:p>
    <w:p>
      <w:r>
        <w:rPr>
          <w:b/>
          <w:color w:val="FF0000"/>
        </w:rPr>
        <w:t xml:space="preserve">イド147</w:t>
      </w:r>
    </w:p>
    <w:p>
      <w:r>
        <w:rPr>
          <w:b w:val="0"/>
        </w:rPr>
        <w:t xml:space="preserve">共和国大統領、国家元首であるIssoufou Mahamadouはアメリカ滞在を続けています。昨日の午後、国連総会の傍聴席で、イッスフー大統領と、チャドのイトノ大統領を除くG5のカウンターパートが、フランスのマクロン大統領、ギニアのコンデ大統領の立ち会いのもとで行われました。アフリカ連合のムーサ・ファキ・マハマット議長、AU委員会のフェデリカ・モゲリーニ欧州外交部長、国連のアントニオ・グテーレス事務総長、米国代表がG5に関するハイレベル会議を開催した。非公開で行われた会議では、資金調達、G5部隊と国連軍の関連性などに焦点が当てられ、実質的な話し合いが行われた。この会議は、10月に最初の活動を開始する予定でありながら、現在予算の4分の3以上が不足しているG5サヘル（マリ、モーリタニア、チャド、ブルキナファソ、ニジェール）の反テロリスト合同部隊への支援を国際社会に促すことを目的としています。ちなみに、G5サヘル部隊の設立に必要な資金調達の総額は4億5,000万ユーロと見積もられている。ここ数日、この部隊の運用プロセスの枠組みで、地域の首脳による一連の会合が行われましたが、この部隊を真に運用するために必要な資金調達にはほど遠いようです。G5サヘルプロジェクトが死産にならないためにも、この資金不足に対処する必要があります。ちなみに、この地域部隊のスポンサーであるフランスは、800万ユーロの軍備を提供することを約束している。同組織の5カ国はそれぞれ1,000万ユーロ、合計5,000万ユーロを拠出することを約束しています。欧州連合（EU）側としては、5,000万ユーロを投入することを決定しています。これらのコミットメントにより、総額は1億800万ユーロとなり、事業完了に必要な4億5000万ユーロを大幅に下回ることになります。そのため、イッスフー・マハマドゥ共和国大統領は、テロリズムに国境はないとして、G5サヘル部隊を支援するよう国際社会を説得するために全力を尽くしているところです。彼は、資源動員の成功に対するニジェールの関心を強調した。実際、ニジェールは、ブルキナ、マリ、チャド、ナイジェリア、リビア、アルジェリアと、複数の国境で同時に防衛しなければならない数少ない国の一つである。サブリージョンで最も効率的な軍隊の一つであるナイジェリア軍が、自国の領土を守り、テロと戦うというすべての責任を果たすためには、支援が必要です。チャド湖流域の地域安全保障に関する第2回サミットで、国家元首は「いくつかの前線、今回はマリやリビアとの国境で交戦中のわが国ニジェールは、その安全を確保するため、2015年2月に初めてボコハラムの攻撃を受けた南東部のディファ地方に重装置を設置しなければなりませんでした」と明言したのです。2010年以降、ニジェールは軍事投資を15倍に増やさなければならないため、これらの作戦は財政に重くのしかかっています。現在では、GDPの10％以上を防衛・安全保障に費やしています。現在、ニジェールは他のサヘル諸国と同様に、テロとの戦いをより良くするための追加的な資源を必要としています。RFI社のレポート「Predictable and sustainable financial resources」によると、これはEUが求めているものである。</w:t>
      </w:r>
    </w:p>
    <w:p>
      <w:r>
        <w:rPr>
          <w:b/>
          <w:color w:val="FF0000"/>
        </w:rPr>
        <w:t xml:space="preserve">イド148</w:t>
      </w:r>
    </w:p>
    <w:p>
      <w:r>
        <w:rPr>
          <w:b w:val="0"/>
        </w:rPr>
        <w:t xml:space="preserve">CUISINE et MOI：桃のパナコッタ 私のブログへようこそ。レシピ、料理のコツ、ブログのブログです。今日はフレッシュで繊細なデザートを作ろうと思っているんだ。桃のパナコッタ 4人分：桃4個液体クリーム80 cl液体バニラ小さじ1 4ゼラチンの葉150 gr砂糖1レモンジュース4 tspレッドカラントゼリートーストアーモンド（オプション）4ボウルまたはガラスのラメキン桃を洗って皮をむき、種を取り、2個の桃を小さく切ってラメキンの底に入れ、残りの2個の桃はスライスしてレモンにして飾り用に置いておきます。バニラと砂糖を加えてクリームを沸騰させ、その間にゼラチンを冷水で柔らかくし、よく水切りして火を止めた熱いクリームに加え、よく混ぜてラメキンに注ぎ、冷蔵庫で一晩固めた後、型を抜き、桃のスライス、レッドカラントのゼリーとスライスアーモンドで飾りつけをしてサービスします。ちょっとした夏のお土産をありがとうございました！！石 夏バテ防止になりますね。夏場は大活躍！？とてもおいしそう...。ガストロノミーは最もシンプルなものを美化し、最も豪華なものを拡大する。食のブログでおもてなし。すべてのブログを探すのは難しいので、おそらくすべてのブログではありません。ブログとか料理サイトって全部違うじゃないですか。ここでは、ウェブでの研究の味によって、私のお気に入りのブログとサイトを紹介したいと思います。気取らず、ただレジャーとして、親和性があればもっと...。生きる者は見ることができる。私はまた、台所のレシピを乗算の事実に注意を引きたい、私はアイデアの枯渇まで私たち....料理ブログって、すごく...「女性化」してますよね。毎日の家族の食事はとても大切で、多くの場合、母親が作ってくれます。そして、私たちの祖母（元母親）によると、母親はノウハウやコツ、レシピを持ち、宗教的にコピーし、さまざまな機会に何度も作り直すのだそうです。これは、ブログや他の本などを通じて、絶対に奨励し、保護し、発展させなければならない遺産です。だから私はちょうど料理のblogosphere.psに貢献したいブログの店員です：料理のブログはしばしば女性的であり、ストーブで男のアイデア "自宅で "は抵抗するのは難しい、 "男に来て"！少し勇気、料理は我々が家族や友人にしている愛の個人化、または単に他のもののように情熱を持っていることです。ジャン＝ピエール・コッフェ、VIPブログに登場：「食はポルノ映画のようなもの、ただもっと優れている」 (14/02/2007 ) ジャン＝ピエール・コッフェがVIPブログの最初のゲストを引き受けてくれました。そこで、lyoncapitale.frは、料理と官能の関係について、さらに詳しい話をうかがった。ジャン＝ピエール・コッフェと、lyoncapitale.frで、1週間、いちゃつく、ワインとおいしい料理がテーマです。結局、ベッドはテーブルの集大成に過ぎないのです。2人分の食事ということですが、4人分でもいいのでは？フォークを相手の口に入れたり、指を入れたり、口から何かを出して「これ、味わってみて」と相手に言うことができたら、もう勝ちです！正しい場所にいると考えていいでしょう。私は68歳ですが、子供の頃を思い出すと、私たちは</w:t>
      </w:r>
    </w:p>
    <w:p>
      <w:r>
        <w:rPr>
          <w:b/>
          <w:color w:val="FF0000"/>
        </w:rPr>
        <w:t xml:space="preserve">イド149</w:t>
      </w:r>
    </w:p>
    <w:p>
      <w:r>
        <w:rPr>
          <w:b w:val="0"/>
        </w:rPr>
        <w:t xml:space="preserve">パリ - パリのGalerie LHにて、キュレーターのFrançois Alleaumeが彼の芸術的な「Racaille」を紹介します。シルヴィー・ブロシェ、ジョエル・ウボー、ヴァンサン・ラボーム、デヴィッド・M・クラーク、アルノー・ラベル＝ロジュー、タロプ＆グラベル、ジャン・ケルブラ...ユーモア、皮肉、良い言葉、感動するイメージをお届けします。神聖なイコンが割れ、政治的な操り人形が消え、政治的に正しい人たちがスローガンの陰で正体を明かしているのです。今こそ、アクティビズムの出番だ。"Racaille", Galerie LH, 6, rue Saint-Claude, 75003 Paris, tél. 01 42 74 13 55.2月24日まで。</w:t>
      </w:r>
    </w:p>
    <w:p>
      <w:r>
        <w:rPr>
          <w:b/>
          <w:color w:val="FF0000"/>
        </w:rPr>
        <w:t xml:space="preserve">アイディー150</w:t>
      </w:r>
    </w:p>
    <w:p>
      <w:r>
        <w:rPr>
          <w:b w:val="0"/>
        </w:rPr>
        <w:t xml:space="preserve">1,50 € jumo お子様一人ひとりの顔を見せずにサスペンスを続けたい、お友達やご家族に双子の顔を直接見せにきてほしいとお考えですか？ご家族やご友人に送る、2人の赤ちゃんのイラスト入り出産祝いをお探しなのですね。双子でも、女の子でも、男の子と女の子でも、写真なしの双子出産祝いは、グリーン、ピンク、ブルーの3色から選べます（別の色をご希望の場合は、名入れツールで指定するか、ご連絡ください）。恋する双子のイラスト 恋する双子のイラストが2枚描かれた、あなたのために特別に描かれた双子の出産祝いのイラストです!このイラストは、手描き、スクライブ、レタッチで、あなたのテキストと一緒に印刷されます。各ベビーの側面には、ご希望のお子様のファーストネームがプリントされ、体重を加えることも可能です。バースカードは300gの用紙に両面印刷されており、表面には体重と一緒にファーストネームを、裏面には誕生文と連絡先を入れることができます。出産祝いの写真の右側にある「モデルをパーソナライズする」エリアで、さまざまなテキストを入力する必要があります。ご注文の際、数量をカゴに入れる前に、忘れずに保存してください。長方形の封筒は白色で、注文時に同梱されています。印刷前と決済後にモックアップをメールでお送りしますので、バットを読んで検証してください。有効化された後、お客様のお手元に届くまで5～7日ほどかかります。これと同じベースで、テキストを変えるだけでサンキューカードを作ることができます。</w:t>
      </w:r>
    </w:p>
    <w:p>
      <w:r>
        <w:rPr>
          <w:b/>
          <w:color w:val="FF0000"/>
        </w:rPr>
        <w:t xml:space="preserve">イド151</w:t>
      </w:r>
    </w:p>
    <w:p>
      <w:r>
        <w:rPr>
          <w:b w:val="0"/>
        </w:rPr>
        <w:t xml:space="preserve">あなたのスペシャリスト Mélanie / トリップデザイナー この旅は、島の南部にあるポート・スッド・エスト保護区の素晴らしい海底を発見するところから始まります。最後に島の固有種の植物に近づいてから、自分たちのペースで自由な時間を楽しみます。水上でも水中でも、美しさと本物らしさが韻を踏むロドリゲスで、家族で冒険の旅を。ハイライト - 楽しいアクティビティと訪問、シュノーケリング、2000匹のカメの公園...- 鳥類保護区であるココ島の発見 - 自分のペースで楽しめる自由な滞在の終わり - ディスカバリー思索とリラックスを大切にする旅をご紹介します。- マルチアクティビティ海と山、夏と冬をつなぐ、アウトドアアクティビティ満載の冒険旅行をご提案します。料金に含まれるもの - ゲストハウス、小規模ホテル、プライベートヴィラでのダブルルーム7泊分の宿泊費、2食付（水分は除く）。- 料金に含まれないもの - 登録料（12歳以上）：1名につき18ユーロ - 7歳から11歳のお子様への割引：100ユーロ - 12歳から15歳のティーンエイジャーへの割引:50ユーロ - ロドリゲス旅行のカーボンオフセット：お一人様10ユーロ 現地にてお支払いください ご希望の保険について - 送還支援保険：お一人様旅行の2.5％ - 総合保険：お一人様旅行の4.1％ - プレミアム保険（8000ユーロ/人を超えるすべての旅行に対して有効です）。この旅行には、冒険旅行に特化した当社のマルチリスク保険をお勧めします。写真で見る-1～2日目 ロドリゲスへのフライト パリからロドリゲスへ出発（モーリシャス経由）、ホテルで歓迎と設置。詳細 - 3日目 南の島々でシュノーケリング 今日は南の海岸に出発し、帆船に乗り込み、フィン、マスク、シュノーケルでポートシュッドエストの海洋保護区の豊かで保存された海底を発見し、エルミタージュ島と猫島に向かって航海を続けます。昼食時にはバーベキューで日光浴を楽しみ、午後には宿泊施設に戻ります。詳細 - 4日目 2000年タートルズパーク。この日の朝、数百匹のインド洋のカメが生息するフランソワ・ルグァ公園へ出発します。途中、保育所、エコミュージアム、教育路を通過します。昼食後、宿舎に戻る。詳細 - 5日目 バナナリバー - シュノーケリング モンゴヤブ経由でロドリゲスの中心部へ移動し、バナナリバーのビーチまで短いハイキングです。この有名なシュノーケリングポイントを発見し、水中散歩道を通って大きなラグーンの水中動物相を発見します。ピクニックランチの後、ローカルバスで宿泊先へ戻ります。詳細 - 6日目 ココス島保護区 今日は島の北部に向かいます。ココス島へ向かう船に乗り込む。西海岸から4kmに位置するこの島は、数千羽の鳥、特に4種のアジサシと2種のノドジロのための自然保護区（島の一部は一般公開されていない）であります。島の周囲には、海水浴に適した大きな白砂のビーチが広がっています。現地で昼食、午後には宿泊施設に戻ります。詳細 - 7日目 ポートマチュラン ポートマチュランの市場（バザール）へ朝から訪問。</w:t>
      </w:r>
    </w:p>
    <w:p>
      <w:r>
        <w:rPr>
          <w:b/>
          <w:color w:val="FF0000"/>
        </w:rPr>
        <w:t xml:space="preserve">イド152</w:t>
      </w:r>
    </w:p>
    <w:p>
      <w:r>
        <w:rPr>
          <w:b w:val="0"/>
        </w:rPr>
        <w:t xml:space="preserve">こんにちは、お元気ですか？昨日は、「愛の種」の喧騒から少し離れて、アントワープで行われたセールに行ってきました。フランスでもすでに販売ですか。昨夜、FBで言ったように、「靴も服もスカーフも、作っておいたリストには何もなかった」。でも、その一方で、12個の素敵なクリスマスオーナメントを持って帰ってきましたよ。もう無理なんでしょう？そう、2019年のクリスマスは、現在準備中なのですそして、あなたは、セールで何を買いますか？この実存的な質問について、私はあなたに素晴らしい日曜日を祈り、そして楽しみます。特に、私のように、明日が ...(この最終日をネタバレする必要はない) Kisses, Isabelle 1. 2. 3. 4. 28 ♥ 19 8 Hello, are you well?大晦日はホームで、それともアウェイで？夜明けまで大宴会？それとも静かに映画鑑賞？私が思うに、あなたはもう答えを知っています。素敵なテーブル、あまり手間のかからない素敵なディナー、ここで言うように（ベルギーにはこういう表現があります！）、私は真夜中に活動しなければならないのですからね。00時ちょうどに、私は自分の持ち場で、スクリーンの後ろにいて、「愛の種」の最初の登録を考慮する用意をしています。もう8年続いていますが、飽きることがありません。家では慣れたもので、これから3週間はケーキを焼いたり、時間を取られるようなことを頼まれないとわかっています。ブルーノはすでに3週間のピッツァ、ラザニア、トゥッティ・クアンティの準備ができています。寝たきりにならないように、私も菌に近づかないようにしようと思いますインフルエンザの予防接種もしたし、トイレにデトールも置いてある。FacebookグループのSeedloversの間では、すでに記事を準備して下書き状態にしている人、まだタネを整理している人など、盛り上がりを見せているのが感じられます。つまり、すでに話題になっており、3週間にわたる植物の発見が楽しみなのです。第2のクリスマスといったところでしょうか...。その間も日曜投票は続いていて、今週はこの4つのブーケから選んでもらうことになりました。私は選択したんだ 君は？良い日曜日を、イザベル 1. 2. 3. 4. 34 ♥ 22 16 10 こんにちは、お元気ですか？私は何でも前もって計画する方なので、クリスマスの準備は万端です。プレゼントはすべて包装され、買い物の大部分は終わり、クレメンタイン・シャーベットは完成し、フラワーアレンジメントも完成しました。昨日、私はFamifloraに行き、欲しかった花を見つけました（3束で9.99、自分へのご褒美です）。良いことに、最初にお気に入りのスーパー（Dalhaize）で小さなバラの大きな2束を5ドルで手に入れたのです。昨日の午後は、これを使って作曲をするのが楽しくて仕方がなかった。近々、すべてを詳しくお見せします。今日は休養日で、来週に向けた美しいレポートを作成する予定です。素敵な日曜日と良い準備ができますように。イザベル 1. 2. 3. 4.</w:t>
      </w:r>
    </w:p>
    <w:p>
      <w:r>
        <w:rPr>
          <w:b/>
          <w:color w:val="FF0000"/>
        </w:rPr>
        <w:t xml:space="preserve">イド153</w:t>
      </w:r>
    </w:p>
    <w:p>
      <w:r>
        <w:rPr>
          <w:b w:val="0"/>
        </w:rPr>
        <w:t xml:space="preserve">Qi Gong du Fil d'Or 9 / 15 August 2020 Ô Saveur de l'instant は、壮大な場所です。ジュラの中心部にあるこのパーマカルチャー教育センターは、3ヘクタールの庭の真ん中にあり、天然の水浴びができるようになっています。エネルギーの実践による金の糸気功 「金の糸気功」とは、そのような「何もしない」のではなく、生命によって編まれることを許容する胚の発達を指します。この「何もしない」という状態が、「達成」と「自己治癒」のプロセスの核心となるのです。場所：Ô Saveur de l'instant 174, rue du Thiellet 71500 Saint-Usuge 日程：2020年8月9日（日）から15日（土）まで 8月9日（日）17時～19時の間に歓迎コース終了 15日（土）14時 料金：3食付宿泊 3名部屋：305ユーロ 2名部屋：365ユーロ シングルルーム：455ユーロ キャンプ：260ユーロ（機材は提供しない） 指導：310ユーロ 情報：。Jean-Marie Manet : 06 79 85 51 81 assolabeautedugeste@gmail.com ペーパーブッキング : 登録フォーム 組織 : 午後のフリータイムをお楽しみいただけます。シーツと毛布は置いてありますが、タオルはありません。床にゆったりと座れる小さなベンチや座布団をお持ちください。床に座ることが困難な場合は、椅子をご用意いたします。料理人が美味しく質の高い食事を作ってくれるのが嬉しいですね。健康的な料理を実践し、地元産のオーガニック製品を好んで使用しています。参加者は、コースの教材運営に参加することが求められます。テーブルサービスや食器類は、まとめて手配します。アクセス：車：電車 :</w:t>
      </w:r>
    </w:p>
    <w:p>
      <w:r>
        <w:rPr>
          <w:b/>
          <w:color w:val="FF0000"/>
        </w:rPr>
        <w:t xml:space="preserve">イド154</w:t>
      </w:r>
    </w:p>
    <w:p>
      <w:r>
        <w:rPr>
          <w:b w:val="0"/>
        </w:rPr>
        <w:t xml:space="preserve">サン＝シュルピス＝ル＝ヴェルドン ロジス・ド・ラ・シャボッテリー、. サン＝シュルピス＝ル＝ヴェルドンは、ペイ・ド・ラ・ロワール地域圏のヴァンデ県にあるフランスの旧コミューンである。また、1994年にはモントレヴェルトの3つのコミューンのひとつとなった[1]。GeographyModify LocationModify サン＝シュルピス・ル・ヴェルドンに接するコミューンは、サン＝アンドレ＝トレイズ・ヴォワ（モントルヴェルド）、エルベルジュマン、レ・ブルジール、サン＝ドニ＝ラ＝シュヴァッセ、レ・リュクス＝シュ＝ブローニュ、モルメゾン（モントルヴェルド）である。サン・シュルピス・ル・ヴェルドン市は、1,408ヘクタールの市域を有しています。コミューンの平均標高は67メートルで、レベルは54〜74メートルの間で変動している[2],[3]。コミューンはオー・ボカージュ・ヴァンデンに位置する。La Roche-sur-YonからD763で約22分。A83から約35分、D937から約42分、D17とD937からナントまで約44分です。MontaiguからD763で約15分。歴史編集 サン・シュルピス・ル・ヴェルドンの名は、1182年からブールジュの司教サン・シュルピス（591年没）に捧げられた礼拝堂の後援に由来している。サン・シュルピスの愛称「ヴェルドン」（viridis：緑の、青々とした）は、ラ・シャボテリーの領地にあった「プレ・ヴェルドン」という草原に由来しているそうです。これは、アラン・ド・グエが『Monographie de Saint-Sulpice-le-Verdon』で提唱した最も有力な仮説である。サン・シュルピスの歴史は、ヴァンデ戦争、特にシャボテリーの森でシャレット将軍が捕らえられたことに端を発している。ラ・ベゴディエールという場所には、今はなき古い要塞があり、14世紀にカルヴァン派に改宗したジャン・ベゴーらプロテスタントの領主ベゴー家が住んでいたこともある。彼の息子はマルグリット・ド・マシュクールと結婚したが、彼女の父と兄弟はバ＝ポワトゥーのプロテスタントの指導者の一人であった。フォンテーヌ・ル・コンテがカトリックに奪還されたとき、彼は捕虜となり、無防備な城は攻撃され、焼かれてしまった。アラン・ド・グエによると、19世紀初頭、小作人たちが納屋や厩舎を再建するために、破壊された城の石をもらいに来たという。これらの石は、バドロー農園などに今も残っている。EmblemsModify HeraldryModify MottoModify サン・シュルピス・ル・ヴェルドンのモットー: Oncques n'y faillit [ref.needed].人口動態の変化 1800年以降に行われたコミューンの人口調査によって、住民数の変遷がわかっている。コミューンの法定人口は、現在、5年間の全コミューン領域に関する情報を毎年収集する国勢調査の一部として、毎年発表されている。人口1万人未満の自治体では、5年ごとに全人口の国勢調査が行われ、その間の法定人口は内挿または外挿によって推定される[7]。市町村については、2005年に新制度による初の網羅的な国勢調査が実施された[8]、[注1]。2015年のコミューンの人口は1,036人で、2008年と比較して29.02％増加しています（ヴァンデ州：5.39％、マヨット島を除くフランス：2.49％）。2008年、サン＝シュルピス＝ル＝ヴェルドンの人口は803人（1999年比32％増）だった。コミューンが占拠した</w:t>
      </w:r>
    </w:p>
    <w:p>
      <w:r>
        <w:rPr>
          <w:b/>
          <w:color w:val="FF0000"/>
        </w:rPr>
        <w:t xml:space="preserve">イド155</w:t>
      </w:r>
    </w:p>
    <w:p>
      <w:r>
        <w:rPr>
          <w:b w:val="0"/>
        </w:rPr>
        <w:t xml:space="preserve">第30条（イル・ド・フランスの旅客輸送の組織に関する1959年1月7日条例第59-151号1-1、1-3、2条。L. 2531-4, L. 2531-5 and L. 4413-3 of General Local Authorities Code) Syndicat des transports d'Ile-de-France and the Régie des transports parisiens の資金調達に関する取り決め この条項は、現在国がメンバーとして提供している財政支援の損失を補償する目的で、イル・ド・フランス運輸シンジ カットが新しいカテゴリーの資源から利益を得られるように、前述の 1959 年 1 月 7 日の命令の 3 項目と一般地方 自治法の 3 条項を修正する。2002年、シンディカットの予算は35億ユーロに達した。 a) シンディカットの法定財源 本条第1項（I）は、シンディカットが今後9種類の財源によってその活動を資金調達できると規定するために、1959年1月7日の命令第59-151号の第1-1の規定を改正するものです。これまでユニオンが取得していた6種類のリソースはそのまま引き継がれます。- 組合員による資金援助、現在は自治体に限定。このカテゴリーは、都市の連帯と再生に関する2000年12月13日付法律第2000-1208号の第116条によって追加されたものであった。この拠出金は2002年には11億2000万ユーロに達し、そのうち51.4％を国が負担している。このため、国がシンジケートから脱退した場合、この拠出金は半分以下になる。この点でSyndicatが徴収した金額は22億9000万ユーロに達し、その収入のほぼ66％を占める61(*)。 - 道路交通に関する警察の罰金収入の一部で、後者は地域共同体法典L.2334-24条に基づき、地方財政委員会により分配される。この目的のためにSyndicatに支払われた金額は、2002年に8000万ユーロに達した62(*) - その他、特に特定の利用者のために公共交通機関の利用を支援する政策の実施のために、公的機関や官民団体が行う寄付、補助金、立替金。今後、これらの拠出金の一部は、国からの拠出金、シンジケートの財産からの収入、提供されたサービスに対する報酬、雑収入などにも充てられることになる。特にシンジケートのメンバーとして国からの拠出金がないことを補うために、次の3つの新しいカテゴリーの資源がシンジケートに割り当てられることになったのです。この配分は、シンジケートが発足する前の年度に、学校交通、就学援助金、児童生徒のための交通サービスの初期費用の調達、地方における保育所児童生徒の交通、重度障害児童・生徒の交通、児童・生徒への運賃に関して国が負担した費用に基づいて行われます。b) 新規費用補償の原則 第二項（II）は、1959年1月7日の条例に新たに第一条の3を導入し、このようにして引き受けた新規費用は国が補償することを明記する。本条は、本法案による改正後の第1条の適用により生じる新たな料金を、毎年、国が補償することを明記するものである。実際、地域当局またはそのグループ（本法案の条件により地域の公施設となるシンジケートの場合）に新たな権限が付与されると、第1条第4項により、新たに発生した費用を国に補償する必要が生じる。</w:t>
      </w:r>
    </w:p>
    <w:p>
      <w:r>
        <w:rPr>
          <w:b/>
          <w:color w:val="FF0000"/>
        </w:rPr>
        <w:t xml:space="preserve">イド156</w:t>
      </w:r>
    </w:p>
    <w:p>
      <w:r>
        <w:rPr>
          <w:b w:val="0"/>
        </w:rPr>
        <w:t xml:space="preserve">帰りたくないの？旅館、ホテル、健康センター、マナーハウス、モーテル、ヴィラ...屋根のある場所を選ぶのは、あなた次第ですモンテレギーの四隅に位置する私たちのスリープ・デスティネーションは、単なるベッド以上のものを提供します。快適な寝心地を提供します。COVID-19 COVID-19のため、当ウェブサイトで紹介しているイベントやアトラクションが中止または閉鎖される場合があります。また、インフォツーリストセンターのカウンターも、予防措置として、追って通知があるまでサービスを停止しています。COVID-19の詳細については、Quebec.ca/coronavirusをご覧ください。</w:t>
      </w:r>
    </w:p>
    <w:p>
      <w:r>
        <w:rPr>
          <w:b/>
          <w:color w:val="FF0000"/>
        </w:rPr>
        <w:t xml:space="preserve">id 157</w:t>
      </w:r>
    </w:p>
    <w:p>
      <w:r>
        <w:rPr>
          <w:b w:val="0"/>
        </w:rPr>
        <w:t xml:space="preserve">キッチンは、自分のため、家族のためにおいしい料理を作る、まさに家の中心です。また、キッチンは共有し、和気あいあいと過ごす時間でもあります。時には、一緒に過ごす機会であり、私たちの中で最も欲張りな人のために（甘いもの、しょっぱいものを）準備する機会でもあります。そのため、キッチンで多くの時間を過ごすのであれば、部屋に合った機器を選ぶことが重要です。機能性を保ちながら、キッチンのレイアウトに合わせて上手に配置することが必要です。キッチンの設備を何か変えようと思っている方、必見です！今回は「これだけは！」と思う設備を5つ選んでみました。調理機器から食器洗い機、パン焼き機まで、家電製品を選ぶ際のポイントをご紹介します。電気、ガス、独立型、ビルトイン、ファンフォース、自然熱のオーブンなど、たくさんの機種が発売されていますでも、キッチンのスペースやニーズによって、どれを選べばいいのでしょうか？オーブンをどう選ぶか？この機器を選ぶには、寸法、加熱方式、技術の違いという3つの基準が不可欠です。まず、キッチンのレイアウトを考慮した寸法が必要です。そのためには、器具を取り付ける開口部（ニッチ）に合わせて高さを測定する必要があります。一般的には60×60が標準寸法です。その他、38×60cm、45×60cmなど、より小さなサイズもあります。それから、加熱方式は自然対流と回転熱の2つがあります。伝統的なオーブンは、ローストや赤身の肉の調理に適しています。一方、マルチファンクションオーブンは、自然対流と回転熱を組み合わせたものです。このモデルで、あらゆる種類の料理を均質に調理することができます。さらに、電気サーモスタットや、複数の調理モードを同時に組み合わせる統合プログラムなど、調理を容易にするための技術も搭載しています。また、最近のオーブンはセルフクリーニングが主流なので、触媒洗浄や熱分解洗浄のモードがある機種を選ぶとよいでしょう。ケータリングのプロはどうですか？ケータリングのプロは当然、集中的な使用に適さない従来のオーブンを使用しません。そこで、Matériel-Horecaのような業務用厨房機器の専門サイトを利用することになる。そして、さまざまな調理プロセスを完璧にこなすために、複数の技術を組み合わせた、より高性能な業務用オーブンを選ぶようになるのです。スチーム調理や低温調理、加湿器との組み合わせなど、プロ仕様のコンビネーションオーブンを選ぶようになるのです。また、業務用オーブンはより大きく、多くの調理に対応することができます。どのオーブンを選ぶか？どのモデルを選べばいいのか？すべてはあなたのニーズ次第ですキッチンのレイアウトに特化した寸法とは別に、ケータリング業界のプロも含めて、大きな基準となるのは加熱システムです。以下は、その概要表です。暖房システム 平均価格 個々の特徴 自然対流式オーブン 250から2500ユーロ - 使用が簡単 - 良好な加熱力 :肉のローストに最適 - 予熱時間が長い - 複数の料理を同時に調理できない 多機能オーブン 225～4000ユーロ - 複数の料理を同時に調理可能 - 均質な調理 - 予熱時間が早い ナチュラルコンベクションオーブン 1000～3000ユーロ - 高速 - 均質な調理 - GNコンテナと併用可能 プロフェッショナルコンビオーブン 4000～6000ユーロ - 複数の調理モード（調理、ロースト、煮込み、蒸らしなど）があります。他の家電を買う必要がない - プログラムができる 揚げ鍋 そして、揚げ鍋を買ってみてはどうでしょう？チップスはフランスをはじめ、欧米で最も人気のあるサイドメニューの一つです。そのほか、ドーナツなどの揚げ物も可能です</w:t>
      </w:r>
    </w:p>
    <w:p>
      <w:r>
        <w:rPr>
          <w:b/>
          <w:color w:val="FF0000"/>
        </w:rPr>
        <w:t xml:space="preserve">イド158</w:t>
      </w:r>
    </w:p>
    <w:p>
      <w:r>
        <w:rPr>
          <w:b w:val="0"/>
        </w:rPr>
        <w:t xml:space="preserve">ロックワードでアーキモンスター - 購読者 - 17 8月 2011 - 20:40:31 だからここで、 "購入-50％hdv金オファー50メートル利用可能 "や侮辱などの洪水がある貿易チャネルにうんざりしている。チャンネルみたいな、でも特別なアーキモンストレみたいな、トレードやセールについて話し合える明確なエリアが欲しいです。またはあなたの "グループ検索 "インターフェイスのような精巧なシステムではなく、その代わりに置く： "私は探しています "このような古代の怪物（古代の怪物は、単にチェックするためにそこに書き込まれます）そして別のカテゴリ： "私は販売または交換" このような古代の怪物（古代の怪物は、単にチェックするためにそこに書かれます）そのように、それは古代の怪物のリストをリアルタイムで更新することは非常に使用されて非公式ファンサイト、の原則を兼ね備えています。リアルなゲーム性でdofusを回れるので、より多くのプレイヤーに興味を持ってもらえるクエストだと思います（最近登場したばかりのフリゴストを除く）。でも、フリゲはすでにクエストパネルが秀逸で、クエストをやるのが好きなんです。私のアイデアは実現可能であり、毎日アーキモンスターを狩っているドフスの人々から大きな熱狂を呼び起こすと確信しています。HDVでarchimonstersを名前で検索できるようにしてほしいです。 hdvについては、すでに下の投稿で話題になっています。ファンサイトで、持っているモンスターと探しているモンスターを一覧できるようにするとか、ゲーム内に直接このようなインターフェースがあると、明らかにダイナミックになりますね。私の好みからすると、すでにチャンネル数が多すぎるのですが、hdvはそのためにあると言っていいでしょう。既に名前/Lv別の凝ったhdvシステムがあるケープ/コイフ等と、ごちゃごちゃしてモンスター一覧を全部見ないと「目当てのモンスターが見つからない」アークモンスターズ販売ホテルを比較するのはどうかと思います。 クエストをやらない人は見えているので、筋違いな話題の返信は止めてください。というのも、"痒いところに手が届く "という言葉があるように、"痒いところに手が届く "とは、"痒いところに手が届く "ということなのです。バカみたい^^ 開発者が足を踏み入れないフォーラムで面白いアイデア =/ なぜ、「味方クロルナレフのソウルストーン」と書かないのか？まあ、私の場合、同じ石に2つのアーキが存在するとうまくいかないのですが、そんなことは滅多にないでしょうからね。まあ聞いて男、ちょうどそれについて考える、あなたはそこにすべてのarchisの価格があるサーバーのセクションでJoLに行く² HDVは、1がない場合は、archisのための貿易の広告が他の人と同じくらい見られているそれのための別のチャネルを作るために無駄である参照してください...アシスト力が足りないのでは？但し、"痒いところに手が届く "といった感じでしょうか...。3アーキスですが、どのくらいかかるかはお楽しみに。多くの人が所持していることを知る</w:t>
      </w:r>
    </w:p>
    <w:p>
      <w:r>
        <w:rPr>
          <w:b/>
          <w:color w:val="FF0000"/>
        </w:rPr>
        <w:t xml:space="preserve">イド159</w:t>
      </w:r>
    </w:p>
    <w:p>
      <w:r>
        <w:rPr>
          <w:b w:val="0"/>
        </w:rPr>
        <w:t xml:space="preserve">1 「建物の部屋」訪問の準備 建築現場や工房を訪問する中高生のための小冊子 2012年10月11日、シャトレローの19mars Quai du 19にある建築現場 GROUPE SCOLAIRE ILOT DE L'ANCIEN HOPITALを訪問 2 目次 1. 建築業界とは何か... 3 「建築」とは具体的には何か... 3 建築か公共事業か... 3.3 建築現場と工房、その見分け方は......。4 この分野の主なプレイヤーは誰ですか？5 どのビルディングトレードか...6 さらに先へ これから行く現場について一言 「建築業界の裏側」のプレゼンテーション...7 コンペに参加するのは簡単だ...。8 ポスターの作り方：数字で見る建築物 建築業界における社会的利益 FFB Lozère 2 3 1. 建築物とは何でしょう？ビルディング」「パブリックワークス」「サイト」「ワークショップ」という言葉をよく耳にしますが、その意味をご存じでしょうか？ビルディングとはどういう意味ですか？建築とは、建設、据付、メンテナンス、原状回復、解体などを指します。これらの建物は、ビルや構造物、集合住宅（マンション）、個人住宅、商業・工業施設（ショッピングセンター、工場、農業用建物）、レジャーセンター（プール、スポーツホール、コンサートホール、劇場、映画館、美術館）、公共の場（役場、学校、病院）、さらには歴史的建造物（城、古代遺跡）などが含まれます。建築か公共事業か？建築」は建物の建設・維持・解体、「土木」は道路・トンネル・パイプ・土木構造物（橋梁・ダム・空港滑走路など）のインフラ整備を指します。そのため、建築と公共事業は別の職業ですが、似ている部分もあり、重なり合う部分もあります。3 4 建築現場とワークショップ、どう区別する？建築のプロフェッショナルは、建築現場や工房で仕事をしていることはご存知でしょう。しかし、建築現場とは何だろう？ワークショップ？どうやって見分けるの？建築現場とは、職人や業者が施主から依頼された建設、修復、メンテナンス、解体などの工事を行う場所のことです。FFB Maine-et-Loire 工房は、職人が注文を受けた作品を設計・製作するための作業空間です。例えば、大工さんは注文された木の階段を自分の工房で作ってから、お客さんのところに設置に行きます。FFB Aveyron 4 5 このセクターの主なプレイヤーは誰か？建築業界では多くの職種の人が働いており、自分の道を見つけるのは必ずしも容易ではありません。ここで、この分野の活動プレイヤーを簡略化して図にしてみました。クライアントはプロジェクトオーナーである。リフォーム、建設、解体工事を依頼するのはお客様です。依頼主は、個人（自宅を工事するオーナー）、民間企業（本社を建設する会社）、デベロッパー（販売または賃貸する建物を建設する個人または会社）、国または地方自治体（学校を改修したい役場）です。プロジェクトマネージャーは、デザイナーです。プロジェクトマネージャーは、作業を開始する前にクライアントから連絡を受けます。</w:t>
      </w:r>
    </w:p>
    <w:p>
      <w:r>
        <w:rPr>
          <w:b/>
          <w:color w:val="FF0000"/>
        </w:rPr>
        <w:t xml:space="preserve">アイディー160</w:t>
      </w:r>
    </w:p>
    <w:p>
      <w:r>
        <w:rPr>
          <w:b w:val="0"/>
        </w:rPr>
        <w:t xml:space="preserve">レディ・カプリスが、6インチヒールを履いたまま女性らしい歩行を実現するコツを伝授しますMara Hoffmanは、私たちのお気に入りのスイムウェアブランドの一つです。マイアミのMBFWウィークもそろそろ終わりですが、Roxyのパーティーは見逃せないイベントの一つでした。7月18日から24日まで、マイアミのファッションウィークで、スイムウェアの特別なファッションウィークです。40年代、50年代がキャットウォークに侵攻。この冬は、この時期がトレンドの中心になりそうです</w:t>
      </w:r>
    </w:p>
    <w:p>
      <w:r>
        <w:rPr>
          <w:b/>
          <w:color w:val="FF0000"/>
        </w:rPr>
        <w:t xml:space="preserve">イド161</w:t>
      </w:r>
    </w:p>
    <w:p>
      <w:r>
        <w:rPr>
          <w:b w:val="0"/>
        </w:rPr>
        <w:t xml:space="preserve">RSAへの課税（10億から20億） 保険・共済会社への課税（10億） 利益分配への課税（4億） ストックオプションへの課税（2.5億）ストックオプションへの課税（2億5000万円） 年金保険料の引き上げ（1億5000万円） 石油会社への課税（1億5000万円） タンクボーナス財源への課税（1億円） コンピューターへの課税（5000万円） 魚への課税（8000万円） モーターオイルへの課税（潤滑油1トン当たり44ユーロ） 印刷広告への課税（計り知れない） テレビライセンス料引き上げ（2千万） 特例負担（以来毎年例外的に更新され続けている。... 1991年）医薬品の卸売りにかかる税金（5000万円） 電話とインターネットにかかる税金（最低8000万円） 大型車にかかる税金（年換算で1台あたり160ユーロ） 輸送券（今のところ融資計画はない） これは彼の仕業ではないのです。ジャックの素晴らしいアイデアです。おい！NSが共和国大統領になってから作られたものです。かわいそうなジャックはそのままにしておいて...。ReplyDelete 私は自閉症に違いない...。ここ数日、30ほどのブログで同じ記事が...。ReplyDelete 彼は税金を作るだけでなく、税金の盾を忘れているReplyDelete Maitre Basか新しい（ベッドルーム）税の誕生です。ReplyDelete ドラム缶のような音で、皮下に真空がある こういうまとめ方はいいですね、概要がよくわかります。ReplyDelete この記事は素晴らしいですし、ブックマーク必須です!今週の初めに新しい税金の明確なリストを探していたのですが...。ReplyDelete 投稿ありがとうございました。週明けから新税の明確な一覧表を探していました。ReplyDelete こんばんは＠＋さん コメントありがとうございます！ でも、上に書いたように、このことは私より前に30くらいのブログで拡散されているんですよ...。&gt; ヘイホー!NSが共和国大統領になってから作られたものです。NSが共和国大統領になってから作られたものだからです。ReplyDelete 民間コピーコミッションの歴史は85年のラングまで遡るhttp://fr.wikipedia.org/wiki/Commission_de_la_copie_priv%C3%A9e 新作音楽支援に税金を拡大したのはサルコジとは関係ない。私のタマをつぶさないでください。サルコジ大統領の時代に作られた税金で、彼は自由主義を掲げてキャンペーンをしていました。ReplyDelete いや、でも、間違っていてもいいんです。それは誰にでも起こることです。投稿の内容も損なわれていない。ReplyDelete 潰すのやめてくれって言ったのに何様のつもりなんだろう、アホか！？ReplyDelete 私は間違っていない。ポイント税制を決めるのは、でたらめな委員会ではなく、政府なんです。自分の心の病気を治すためにシラミを探すことで、客観性を忘れてしまうのだ。さっさと出て行って、俺の玉を潰すのをやめろ。数ヶ月前にも聞いたと思うのですが。とはいえ、サルコジを執拗に擁護する姿勢には心打たれるものがありますね。ReplyDelete 題材を間違えているのが残念です。1986年に創設され、2001年から定期的に開催されているバカ委員会。委員会は、必要と考える各メディアの私的複製権の賦課金額を単独で決定する。ReplyDelete 委員会は、オーディオビジュアル産業、消費者団体、権利者の代表で構成されています。政府のメンバーはいない。ボード</w:t>
      </w:r>
    </w:p>
    <w:p>
      <w:r>
        <w:rPr>
          <w:b/>
          <w:color w:val="FF0000"/>
        </w:rPr>
        <w:t xml:space="preserve">イド162</w:t>
      </w:r>
    </w:p>
    <w:p>
      <w:r>
        <w:rPr>
          <w:b w:val="0"/>
        </w:rPr>
        <w:t xml:space="preserve">政府の予算予測はどの程度か？財務大臣が主張するように、2014年に債務カーブの反転を期待するのは現実的でしょうか？AtlanticoFinance Minister Pierre Moscoviciは、「債務曲線の逆転」、すなわち債務/GDP比を早ければ2014年に減少させ、フランス経済は早ければ2013年に0.8%の成長を実現したい、と発表したばかりである。この期待は、クーエ法以外の何ものでもないだろうと思うのは当然である。IMF*の10月の最新予測は、必ずしも正確ではないが、概して空想的ではないとして、フランスの成長率は2013年に0.4%、2014年に1.1%にとどまると予想している。  この条件下では、フランス国家の総負債（本当に重要な唯一の数字、利子を支払わなければならない負債のこと）は、同年にはまだ92から92.9％に増加します。  負債を減らすどころか、92%で安定させるには、190億ユーロの追加予算が必要である。しかし、政府の発表には、このような大規模な改革を予見させるものはない。さらに悪いことに、IMFの予測は、その淡白さにもかかわらず、まだ楽観的である可能性が高い。政府は、いわゆる租税正義の名の下に、フランスに投資する資本のコストを引き上げることを選択したのであり、それは何よりも、我々が経験している制御不能な失業率の上昇を継続させる効果をもたらすだろう。実際、フランスで生産する企業のキャッシュフローは、1990年のGDPの31％から2011年には24％に低下していることからもわかるように、私たちの企業は労働コストに見合う生産体制を維持するのに苦労しています。そして、人件費に関する限り、発表された「税額控除」はGDPの1％に相当し、数年にわたり、2014年以降にのみ認識されるもので、我々の会社を襲っている悲惨な財政状況を本当に変えるものではありません。このような状況下で、南の隣国が困難を積み重ねている中、ドイツをはじめ欧州のPMI指数が軒並みレッドゾーンにあるように、GDPの減少を懸念する材料には事欠きません。いや、大統領が待ち望んでいると思われる「サイクルの反転」がどこからやってくるのか、旱魃の後に雨を願うように、私たちには見えないのだ。一方、予算面でのバッドサプライズも否定できない。ギリシャの債務に対する新たなヘアカットの結果、アテネに供与された援助のうち、フランスの取り分として200億円の損失が発生する可能性があります。もしマリアーノ・ラホイが最終的にESMに助けを求めることになれば、そしてそれを避けることはできないだろうが、拠出国からの資金の要請は我々の費用に数百億円を追加することになる。デクシアの900億円の不良資産がさらに減少すれば、「資本増強」は政府が譲歩した50億円を上回ることになる。社会的な赤字？どのような改革でこの増加を止められるのか、一方で政府は過去5年間の非常に臆病な年金改革を急遽撤回したのである。あえてこの暗い予言をしよう。債務曲線は反転しないばかりか、その傾斜は少なくとも正しい方向には曲がらないだろう。さらに、新興国の台頭と、そこで展開される優れた投資機会により、歴史的に低い金利のフランス国債はますます好まれなくなり、一方で、わが国のソブリンリスクは高まる一方であることも事実である。数ヵ月後にモスコビシ氏が債務安定化目標を達成できず、フランス国債の金利が上昇すると発表した場合、フランス経済に悪影響を及ぼす可能性が高い。</w:t>
      </w:r>
    </w:p>
    <w:p>
      <w:r>
        <w:rPr>
          <w:b/>
          <w:color w:val="FF0000"/>
        </w:rPr>
        <w:t xml:space="preserve">イド163</w:t>
      </w:r>
    </w:p>
    <w:p>
      <w:r>
        <w:rPr>
          <w:b w:val="0"/>
        </w:rPr>
        <w:t xml:space="preserve">カナダ アルコアはカナダで約2,500人を雇用しており、その活動はケベック州の4つの施設・工場（ベ・コモー、ベカンクール（ABI）、デシャンボーアルミ製錬所、モントリオールのカナダ本社）に及んでいます。アルコアは、カナダにおいて社会経済的に不可欠な役割を担っています。その活動はケベック州に集中しており、ベイコモ、ベカンクール*（ABI）、デシャンボーに製錬所、モントリオールにカナダ本社、そしてケベック州のノウハウを世界規模で推進するアルミニウム製錬のワールド・エクセレンス・センターを擁しています。ケベック州では、アルコアは約2,500の直接雇用を提供し、1,000以上のケベック州のサプライヤーに依存し、年間約12億ドルの地元消費を生み出しています**詳細 アルコアは、寄付、地域活動、従業員のボランティア活動、アルコア サステイナブル コミュニティ基金を通じて事業を行っているコミュニティの福祉に貢献しています。また、アルコア・カナダは、ケベック州アルミニウム研究開発センター（CQRDA）およびケベック州産業研究センター（CRIQ）と共同で、2008年に設立された「アルコア・イノベーション」の創設パートナーでもあります。Alcoa Innovationの使命は、ケベック州におけるこの分野の活動を加速させるため、アルミニウムの加工に携わるケベック州の中小企業の革新的プロジェクトを支援することです。*ABI はアルコアが 74.95%、リオ・ティントが 25.05%出資しています **通常生産、社内資料 Alcoa と Rio Tinto は、酸素を生産し、従来のプロセスに直接関連する温室効果ガスの排出をなくす画期的な新しいアルミ電解プロセスを発表しまし た。A company that moves, people that innovate 私たちは、安全衛生、敬意、能力開発、環境保護を重視した職場環境づくりに加え、最高の人材を集め、育成し、維持することを目標としています。革新的なチームで、従業員一人ひとりが集団の成功に貢献しましょう。</w:t>
      </w:r>
    </w:p>
    <w:p>
      <w:r>
        <w:rPr>
          <w:b/>
          <w:color w:val="FF0000"/>
        </w:rPr>
        <w:t xml:space="preserve">イド 164</w:t>
      </w:r>
    </w:p>
    <w:p>
      <w:r>
        <w:rPr>
          <w:b w:val="0"/>
        </w:rPr>
        <w:t xml:space="preserve">ナショナル・ギャラリー・オブ・カナダ 380 サセックス・ドライブ 皆様の寛大なご寄付は、ナショナル・ギャラリー・オブ・カナダの教育プログラム、美術品の購入、修復プロジェクト、その他ギャラリーでの体験をより豊かにする多くの取り組みの資金として活用されます。エリザベート・ルイーズ・ヴィジェ・ルブラン アンナ・イワノヴナ・トルスタイア伯爵夫人（詳細） 1796年 油彩・キャンバス 137.7 × 104 cm.ナショナル・ギャラリー・オブ・カナダカナダのコレクターからの匿名の贈り物、2015年 当ギャラリーの拡大家族の一員となり、ギャラリーが提供する多くの特権をお楽しみください。新規会員登録、プレゼント、会員更新をオンラインで行うことができます。今すぐご購読を！またはお問い合わせください： 613-990-1298 | 1-888-268-0455 | membres@beaux-arts.ca カナダ国立美術館のオンラインマガジン カナダ国立美術館のオンラインマガジンでは、カナダのアート界やNGCの現在のイベントについての情報を頻繁に更新しています。アーティストへの独占インタビュー、スタジオツアー、インタラクティブ機能、ビデオやショートフィルム、フォトギャラリー、展覧会、映画、書籍のレビュー、他では見られない最新のアートニュースの舞台裏を紹介しています。</w:t>
      </w:r>
    </w:p>
    <w:p>
      <w:r>
        <w:rPr>
          <w:b/>
          <w:color w:val="FF0000"/>
        </w:rPr>
        <w:t xml:space="preserve">イド165</w:t>
      </w:r>
    </w:p>
    <w:p>
      <w:r>
        <w:rPr>
          <w:b w:val="0"/>
        </w:rPr>
        <w:t xml:space="preserve">Le Paréo - Avenue Maurice Perray, 85800 Saint-gilles-croix-de-vie｜Map - 02 28 10 00 53 Customer reviews このレストランで何度か食事をしましたが、がっかりしたことは一度もありません。スペイン産のムール貝、サラダ、クレープなど、新鮮な食材をふんだんに使ったメニューは絶品です。シャーベットがとても美味しい。本当に親切な歓迎を受け、海の素晴らしい景色を見ることができました。ぜひお勧めします。 注：価格は非常によく設定されています。このような場合、「このレストランで食事をすることはできない」と言わざるを得ません。我々は、ガラス（それはペットボトルのコーラのように見える）で最後に到着した食事のために2つのコーラを注文する一方で、我々は循環するために支払うためにマシンとあなたに移動するスピードexamplaireは、他のハトに場所を残す必要があり、我々は販売ではなく、観光客の私はこのように1つは、それが本当に唯一のこの季節にお金を稼ぐためにある見てこのレストランについて私の周りに話すの喜びを作っていきます注意 。1 / 5 コストパフォーマンスに優れている。サービスが早い（8月を除くが、混雑を考えると普通だと思う）。年に数回行きますが、失望したことはありません Note: 5 / 5 不満、商業的ジェスチャーの欠如、2つの食器に髪の毛が見つかった、小さなカットに続いて食器の交換を提案したが拒否された Note: 3 / 5</w:t>
      </w:r>
    </w:p>
    <w:p>
      <w:r>
        <w:rPr>
          <w:b/>
          <w:color w:val="FF0000"/>
        </w:rPr>
        <w:t xml:space="preserve">イド166</w:t>
      </w:r>
    </w:p>
    <w:p>
      <w:r>
        <w:rPr>
          <w:b w:val="0"/>
        </w:rPr>
        <w:t xml:space="preserve">- 軽量で高速充電が可能なPRIMOVEバッテリーと電気バス用革新的推進システムを世界市場に投入-ボンバルディア、サンパウロ向け大容量INNOVIAモノレール300システムなど、現在の国際プロジェクトにハイライトを当てる。シンガポール向け新型無人地下鉄「MOVIA」、ロンドン地下鉄最大の信号更新に対応したCBTCソリューション「CITYFLO 650」-スイスの大手交通事業者が次世代製品開発にボンバルディアを採用鉄道技術のリーダーであるボンバルディア・トランスポーテーションは本日、バス部門向けに開発した革新的な電動モビリティソリューション「BOMBARDIER PRIMOVE」を披露し、新しい市場分野への参入を明らかにしました。ワイヤレス電動モビリティシステム「PRIMOVE」は、すでに路面電車の運行で実証されています。ボンバルディアはこの技術をさらに改良し、電気バス分野にも同様のメリットを提供することで、早ければ2014年にもヨーロッパの乗客がエミッションフリーのバス旅行を楽しめるようになる可能性があります。ジュネーブで開催されるUITP会議では、PRIMOVE推進・制御システムを搭載した電気バスの快適で静かな乗り心地を体験することができます。PRIMOVEテクノロジーの新しい拡張レンジには、超軽量のPRIMOVEバッテリーや、ロードカーのエネルギー効率を最適化するPRIMOVE推進・制御システムも含まれます。電気バス市場は今後10年間で大きく成長すると予想されており、ボンバルディア社の技術がこの成長を後押しすることは間違いないでしょう。On the Road to Tomorrow」をテーマに、ボンバルディア社はPRIMOVE技術に加え、大量輸送の分野でも技術的なリーダーシップを発揮し続けていることをアピールしています。同社は、世界で最も困難なプロジェクトの生産能力を向上させ、自動車から鉄道への移行を促進するために提供されているソリューションを紹介しています。これらのプロジェクトには、サンパウロに納入される1日50万人の乗客を運ぶ大容量の新システム「BOMBARDIER INNOVIA Monorail 300」などが含まれます。また、ロンドン地下鉄では、過去最大規模の信号システム更新の一環として、ネットワークの40％、1日130万人が利用する4路線をカバーするCBTCシステム「BOMBARDIER CITYFLO 650」を導入しています。また、シンガポールの陸上交通局ですでに初号機が試験運用されている無人運転地下鉄「BOMBARDIER MOVIA」の詳細もご紹介します。73台の自動運転車両は、シンガポールのダウンタウン線（世界最長の地下無人運転大量輸送路線）で運行され、1日に約50万人が利用しています。ボンバルディアはまた、ライトレール市場におけるリーダーとしての地位も引き続き強化しています。2012年4月にイギリスのブラックプールで営業運転を開始したBOMBARDIER FLEXITYトラムファミリーの最新モデルは、スイスのバーゼル交通公社（BVB）、ドイツのベルリンのBVGオペレーター、オーストラリアのゴールドコースト市とメルボルン市、カナダのトロント市に製造・納入が本格化する予定である。BVBのマネージングディレクターであるJürg Baumgartner氏は、「バーゼル市がネットワークに最適なトラムを手に入れたと確信しています」と述べています。FLEXITY tramは、他のクルマをはるかに凌駕しています。路面電車は常に私たちのアイデンティティを形作ってきました。</w:t>
      </w:r>
    </w:p>
    <w:p>
      <w:r>
        <w:rPr>
          <w:b/>
          <w:color w:val="FF0000"/>
        </w:rPr>
        <w:t xml:space="preserve">イド167</w:t>
      </w:r>
    </w:p>
    <w:p>
      <w:r>
        <w:rPr>
          <w:b w:val="0"/>
        </w:rPr>
        <w:t xml:space="preserve">情報 トウバーの取り付け あなたのフォードC-Maxにトウバーが必要ですか？Ford C-Max 1、Ford C-Max 2、Ford C-Max 2 (Phase2)用のトウバーをご紹介します。 すべてのトウバーは完成品ですぐに取り付けられます。フォードC-MAX用のトウバーが必要ですか？フォードC-マックス1、フォードC-マックス2、フォードC-マックス2（Phase2）用のトレーラーヒッチの選択を提供します。 すべての当社のヒッチは完全でインストールする準備ができて配信され、我々は、プレート上の固定ボールまたは取り外し可能な、盗難防止装置の有無で、ヒッチの異なるタイプを提供しています。ハーネスの有無 ヒッチに加え、あなたのクルマと100％互換性のあるハーネスをあらかじめ選んでいます。だから、ヒッチ単体やヒッチ＋ハーネスパックを選ぶことができる。hitch-accessory-autoでは、あなたのトレーラーヒッチの購入のための最高の品質/価格比を保証します。トレーラーヒッチを選ぶには？トップブランドのトウバーとハーネスで、安全なドライブをお楽しみください。フォードC-Max 2用のトレーラーヒッチが必要ですか？そして、完全に安全で、低価格の高品質なトウバーを求めています。これ以上のものはありません。2010年10月以降に生産されたフォードC-Max 2（フェーズ1）専用のトレーラーヒッチをご覧ください。 当社の高品質トレーラーヒッチを使用すれば、トレーラー、キャラバン、サイクルキャリアを牽引するのは簡単です。当社のトレーラーヒッチはすべて完成品でお届けし、すぐに取り付けられるようになっています。ヒッチに加えて、我々はあなたのためにフォードC-Max 2のための100％互換性のあるハーネスを事前に選択している、我々は直接ヒッチとそれらを提供する（あなたのヒッチとメニューでハーネスを選択することを忘れないでください）互換ハーネスをあちこち探す必要はありません。ヒッチの種類を選ぶ これからのトレーラーヒッチの用途やご予算に応じて、ご提案させていただきます。フォードC-Max 2のヒッチの組み立ては比較的簡単なので、あらゆるタイプのトレーラーを簡単に牽引することができます。ご注意：以下に表示されている日付は製造年月日であり、流通年月日ではありません。質問、問題？メール、チャット、お電話でお問い合わせください。Ford C-Max 2 Phase 2用のトレーラーヒッチが必要ですか？そして、完全に安全で、低価格の高品質なトウバーを求めています。これ以上のものはありません。2015年6月から生産されたPFord C-Max 2 Phase 2のために特別に作られたトレーラーヒッチのセレクションを発見してください。トレーラー、キャラバン、サイクルラックの牽引も、当社の高品質なトレーラーヒッチを使えば、簡単です。当社のトレーラーヒッチはすべて完成品でお届けし、すぐに取り付けられるようになっています。ヒッチに加え、フォードC-Max 2 Phase 2用の100％互換ハーネスを事前に選択しています。互換ハーネスをあちこち探す必要はなく、ヒッチと一緒に直接提供します（ヒッチのメニューでハーネスを選択するのを忘れないでください）!ヒッチの種類を選ぶ 今後のトレーラーヒッチの用途やご予算に応じて、以下のようなご提案をしています。Ford C-Max 2 Phase 2ヒッチの組み立ては比較的簡単なので、あらゆるタイプのトレーラーを簡単に牽引することができます。ご注意：以下に記載されている日付は製造年月日であり、発売年月日ではありません。質問、問題？お問い合わせ</w:t>
      </w:r>
    </w:p>
    <w:p>
      <w:r>
        <w:rPr>
          <w:b/>
          <w:color w:val="FF0000"/>
        </w:rPr>
        <w:t xml:space="preserve">イド168</w:t>
      </w:r>
    </w:p>
    <w:p>
      <w:r>
        <w:rPr>
          <w:b w:val="0"/>
        </w:rPr>
        <w:t xml:space="preserve">モントリオールで開催される「哲学の夜」（24時間連続で行われるマラソンイベント）に合わせ、ESG UQAMの経営学博士課程学生による「経営の哲学」をテーマにしたコロキウムを2009年3月21日に開催します。経営科学はハイブリッドな対象である。そのため、実際にも理論的にも、一貫した全体像を形成していない。この分野は断片的であり、実践は異質です。異なる価値観、信念、教義</w:t>
      </w:r>
    </w:p>
    <w:p>
      <w:r>
        <w:rPr>
          <w:b/>
          <w:color w:val="FF0000"/>
        </w:rPr>
        <w:t xml:space="preserve">イド169</w:t>
      </w:r>
    </w:p>
    <w:p>
      <w:r>
        <w:rPr>
          <w:b w:val="0"/>
        </w:rPr>
        <w:t xml:space="preserve">|1886年、広大な大英帝国インドで、優秀な将校が上官の命令に背き、辞職しなければならない事態が発生する。彼は山猫ハンターとなり、シペー族の間で起こった手強い反乱によって外国支配から国を解放しようとする陰謀家、ラジャの宮殿に密かに侵入し、仕事に復帰する。| |その他の作品|Belgium : Revolt in Bengal||Formats| Color - Mono (Western Electric Recording)||All Audiences|Twitter|@UniversalFR| Director|Laszlo BENEDEK||Writers|Richard Alan SIMMONS, Seton I.ミラー|原作者|ホール・ハンター「ベンガル・タイガー」|プロデューサー|テッド・リッチモンド|制作会社|ユニバーサル、ユニバーサル・ピクチャーズ|配給|フランス：ユニバーサル、ユニバーサル・ピクチャーズ海外：ユニバーサル、ユニバーサル・ピクチャーズビデオ:ESC Editions||サウンドトラック/作曲|ジョセフ・ガーシェンソン||ロック・ハドソン、アーリーン・ダール、ウルスラ・ティーズ、トーリン・ザッチャー、アーノルド・モス、ダン・オヘリヒ、ハロルド・ゴードン、マイケル・アンサーラ。Leonard STRONG, Shepard MENKEN, SUJATA, ASOKA, Marta Almeida, Hy ANZELL, Hugh BOSWELL, Rudi DANA, Leslie DENISON, John DODSWORTH, Anthony Garcen, Sam HARRIS (2) 継続中。</w:t>
      </w:r>
    </w:p>
    <w:p>
      <w:r>
        <w:rPr>
          <w:b/>
          <w:color w:val="FF0000"/>
        </w:rPr>
        <w:t xml:space="preserve">イド170</w:t>
      </w:r>
    </w:p>
    <w:p>
      <w:r>
        <w:rPr>
          <w:b w:val="0"/>
        </w:rPr>
        <w:t xml:space="preserve">ポルト・マイヨの隣、パリ16区にある150㎡のアパートに94歳の女性、ローズさんは60年間住んでいる。この1、2年、彼女は......。続きを読む</w:t>
      </w:r>
    </w:p>
    <w:p>
      <w:r>
        <w:rPr>
          <w:b/>
          <w:color w:val="FF0000"/>
        </w:rPr>
        <w:t xml:space="preserve">一七八</w:t>
      </w:r>
    </w:p>
    <w:p>
      <w:r>
        <w:rPr>
          <w:b w:val="0"/>
        </w:rPr>
        <w:t xml:space="preserve">月曜日から土曜日は、07.85.42.75に予約してください。83 自分の能力を高める 自信を持つ 集中力を高める ストレスと感情をコントロールする 人生の出来事に対する過敏性 状況の変化 病気 死別 パリ・カイセド・ソフロロジー・アカデミーXVの専門分野 高い知的能力 パリ・カイセド・ソフロロジー・アカデミーVI 東洋医学と西洋医学・心理学の手法を巧みに組み合わせたソフロロジーは、神経精神科医のアルフォンソ・カイカイド教授によって1960年代に生みだされました。言語、触覚、心身の訓練であり、筋肉の弛緩、呼吸、肯定的なイメージの視覚化、穏やかな動作に基づいた一連のテクニックを用います。スキルの開発を促進し、内的能力を刺激し、人々が自分の価値観に従って生活することを可能にするものです。ソフロロジーは、心身を調和させ、新しい視点で物事を見るために、意識を発達させます。ソフロロジー 「私たちは肉体だけでもなく、精神だけでもなく、肉体と精神のすべてを持っている」 ジョージ・サンド 私は最初のトレーニングで、約20年間、大企業で民間企業として働きました。この仕事、都市環境、家族の日常生活の必死のリズムを補うために、ある日ソフロロジーに出会いました。私は、自分の価値観や人生観に合った職業に就きたいと考え、ソフロロジストという新しい道を選びました。こうして私は、パリ15世のソフロロジー・アカデミーのベンチに入り、パトリック・アンドレ・シェネ博士の指導のもと、ソフロローグという職業を身につけることになったのです。現在、私は大人や子どもたちに寄り添い、日常生活の状況をよりよく管理するためのツールを伝えています。自分自身をよりよく知るためのアプローチ ソフロロジーは、私たちの中にある資源、創造性、表現されること、生きることを求める私たちの特殊性を探し求めるものです。自分の身体とその潜在的な能力、自律性、五感を意識すること。リラクゼーション、落ち着き、集中力を高め、自分自身と自分自身のメカニズムに意識を向けること。女性として、母親としての私の人生が、女性と子どもの同行に関する私のアプローチと研究にインスピレーションを与えています。"女性の人生にはたくさんの人生がある "からです!思春期・青年期、社会人になる、母になる（ならない）、など、女性としての人生には様々な変化や感情、様々な思いがあります。"今日の子どもは明日の大人 "なのだから!子どもは喜びとともに、恐れ、疑問、不満、怒りに満ちている。子どもたちは、勉強や家庭の事情（離婚など）、成長すること、自己を主張することなど、私たちが想像する以上に多くのストレスに悩まされているのです。彼らは資源に溢れており、私は彼らが描く大人の人生を理解するために、できる限り彼らの成長に伴走しています。家族の中で自分の居場所を見つけ、学校で自分の居場所を見つけ、やがて世界で自分の居場所を見つける。ソフロロジーは、私たちが大きくても小さくても、また性別がどうであっても、私たちの自然な知性を目覚めさせます。 一人一人がユニークで、それぞれのセッションはパーソナライズされています。ソフロロジーは、45分から1時間程度のセッションを3回行います。セッションの経験を共有する すべてのセッションは、パリのオフィスまたはモントルージュで行われます。</w:t>
      </w:r>
    </w:p>
    <w:p>
      <w:r>
        <w:rPr>
          <w:b/>
          <w:color w:val="FF0000"/>
        </w:rPr>
        <w:t xml:space="preserve">イド172</w:t>
      </w:r>
    </w:p>
    <w:p>
      <w:r>
        <w:rPr>
          <w:b w:val="0"/>
        </w:rPr>
        <w:t xml:space="preserve">1 本号の論文が強調しているように、領土に関する情報通信科学の研究は、現在、豊富で多様化している。この文章は、このページを読んで出てくる主な結果を示すことが目的ではないので、読者が自分で選択することである。しかし、いくつかの共通の立場や科学的知見が浮かび上がってきます。2 - 領土管理当局が実施する2つのテーマ（アイデンティティの概念と地域民主主義の概念）に関して、批判的または距離を置いた側面。領土のアイデンティティに関しては、アイデンティティの参照元を形成する戦略を扱った作品がある。彼らは、領土のアイデンティティを政治的に構築することを強調し、それを地域のアクター間の合意を形成する試みと関連付けている。この概念の出現は、社会的・職業的な流動性、地域間の競争、地域の力の確認という文脈の中に位置づけられる。ローカル・デモクラシーに関しては、民主主義の運用が道具化される方法と、装置による表現の厳格な枠組みが研究によって浮き彫りにされている。1960年代からテリトリーで定着したこの概念は、政治的実践の更新に基づいています。3 - アクタの戦略と彼らの言説の正確な観察：これは、コミュニケーション・サポートが言説の生産の様式として、またコントロールの空間としてどのようにアプローチされるかということである。情報通信技術（ケーブルネットワーク、テレマティクスサービス、インターネットサイトなど）は、1980年代以降の仕事において重要な役割を果たしました。なぜなら、通信技術の蓄積は、通信サービスの構造化につながり、より一般的には専門化へとつながるからです。この分野の発展は、地域ごとの状況の違いにもかかわらず、言説やコミュニケーション戦略の標準化につながっています。したがって、この研究が扱うのは党派的な側面（地方選出の議員の政治的愛着は、もはや実施される政策の決定や説明の要素とはならない）よりも、政治指導者と個人の関係の変容や地方政治圏の進化の方である。4 - メディアとコミュニケーション・ネットワーク、地理的な近接性と新しいコミュニケーション技術による活動の非領土化との間の素早い対立への疑問。ジャック・ノワイエとブルーノ・ラウルが、すべてのメディアは領土化されているという論文で思い起こさせるように、これらの要約的な区分は、もはや適切ではない議論に言及しているのである。同時に、これらの研究者の美しい表現によれば、メディアの「空間的物質性」は、国家、国家、国際的状況との関係を扱う機会を提供するものである。5 - 分野間の知識の循環：政治地理学、都市社会学、政治学と情報通信科学は、ある種の仕事の共同体をカバーしています。学際的な次元は、地域や国の戦略の複雑さと社会的実践の進化によって肯定され、必要とされています。実際、領土問題は、ローカル・アクターの戦略に還元することはできず、ローカル・ガバナンスの形態、戦闘性、コミットメントの形態、ファイルや活動の技術化に影響を与える深い社会変容から切り離すことはできない。さらに、地域的な問題は、研究の観点から、地域サービスの区分けや政治的アクターの権限付与の意志から距離を置くことが必要である。6 - 情報商品に対するオーディエンスの細分化の中で、ローカルメディアとその多様化について考察する。ローカルメディアの検証は、その特殊性やナショナルメディアの複製（特にテレビの分野では、ソープオペラの繰り返しやナショナルチャンネルで既に放送された番組の放送など）への疑問の呈示にとどまっていることがある。また、地方における情報・文化番組の放送と、構想・制作の場所・方法を区別することも必要だろう。</w:t>
      </w:r>
    </w:p>
    <w:p>
      <w:r>
        <w:rPr>
          <w:b/>
          <w:color w:val="FF0000"/>
        </w:rPr>
        <w:t xml:space="preserve">イド173</w:t>
      </w:r>
    </w:p>
    <w:p>
      <w:r>
        <w:rPr>
          <w:b w:val="0"/>
        </w:rPr>
        <w:t xml:space="preserve">私はアルジェリア人、彼はマルティニーク出身、二人ともとても愛し合っていて、二人ともイスラム教徒です（彼は改宗したわけではなく、両親を通じてイスラム教徒です）。私はイスラム教徒ではありません、私はイスラム教徒です、私はイスラム教徒です、私はイスラム教徒です、私はイスラム教徒です、私はイスラム教徒です、私はイスラム教徒です、私はイスラム教徒です、私はイスラム教徒です、私はイスラム教徒です、私はイスラム教徒です、私はイスラム教徒です、私はイスラム教徒です。あるとき父が、私たち姉妹の誰かが「外国人」を家に連れてきたら、一生縁を切る、もう「娘」とは呼ばない、絶対に家から追い出す、と言ったんです。今まで生きてきた中で、ダーリンをあきらめたことがない、愛しすぎている、彼なしでは生きていけない...私のような人はいませんか？私のアラブ人のガールフレンドがアンティル人と付き合っていて、すべてがうまくいっています。彼女はモロッコ人ですが、ずっとこのフランスに住んでいます。彼女の姉も黒人と結婚しているので、両親はかなり（というかかなり）寛容です。ご両親は、自国の伝統にとても愛着があるのですね。だって普通「問題」って宗教のことだけど、あなたの彼氏はイスラム教徒だから...。そして、あなたの家族の誰かがこれを知っていますか？あなたの姉妹は、爆発のために...キスあなたこんにちはshakh私は西インド人と付き合っているアラブのガールフレンドを持って、すべてがうまくいっている...彼女はモロッコ人ですが、常にここフランスに住んでいます。彼女の姉も黒人と結婚しているので、両親はかなり（というかかなり）寛容です。ご両親は、自国の伝統にとても愛着があるのですね。だって普通「問題」って宗教のことだけど、あなたの彼氏はイスラム教徒だから...。そして、家族の中でこのことを知っている人はいますか？ 例えば、あなたの姉妹...あなたにキス...そう、とても執着しています、それが彼らにとって問題なのです...起源は実質的に、いや宗教よりも重要です... 妹はとても寛容なので知っていますが、他の家族は知れば反対するでしょう... どうしたらいいのか...わかりません。将来の夫がイスラム教徒であることが最大のポイントです。それを両親に伝えてください。 イスラム教との関連はわかりません。 私の家族はこの若い女性とは正反対で、寛容でイスラム教徒です。問題はイスラムではなく、閉鎖的で伝統に凝り固まった人たちです。私の夫婦はお互いの違いに満足し、フランス人女性と結婚した叔父（20年、3人の可愛い子供）はとても幸せで、彼女も同じです。私の家族はみな、とても幸せな混血カップルで構成されています。今、一部のイスラム教徒のために不幸なカップルがいることは事実ですが、この場合のイスラム教はほとんど口実です。あなたと同じケースです。例外として、私と彼氏はイスラム教徒ではありません。彼はカトリック教徒で、私と私の家族はいかなる宗教も実践しない、無神論者です。 私はカビル人で、彼氏は島国の黒人です。私の両親はとてもクールで、心が広いのですが、この一点を除いては...黒人を婿にするのは嫌だ！というのです。彼はドミニカ共和国に修行に行き、私は1ヶ月後に彼の元に行かなければならないのですが、両親には別の理由で旅立つと言いました（彼の元に行くためとは言っていません）。私は家族をとても愛していますし、彼と両親のどちらかを選択する準備ができていません。私は家族を愛していますし、彼と私の両親のどちらかを選ぶ準備ができていません。 私もあなたと同じ状況です...例外として、私のボーイフレンドと私はイスラム教徒ではなく、彼はカトリック教徒で、私と私の家族はいかなる宗教も実践しない、無神論者なのです。私の両親はとてもクールで、オープンマインドで、ア</w:t>
      </w:r>
    </w:p>
    <w:p>
      <w:r>
        <w:rPr>
          <w:b/>
          <w:color w:val="FF0000"/>
        </w:rPr>
        <w:t xml:space="preserve">イド174</w:t>
      </w:r>
    </w:p>
    <w:p>
      <w:r>
        <w:rPr>
          <w:b w:val="0"/>
        </w:rPr>
        <w:t xml:space="preserve">2001年1月1日以降に世界（フランスとDOMを除く）で記録された、物的・人的被害を伴う津波現象に関する記事。これらのデータはすべてBD CATNATのデータベースに蓄積され、メールやRSSフィードでモニターすることができます。27/12: インドネシアは、スンダ海峡で津波を発生させた火山の警戒レベルを引き上げた。また、当局は立ち入り禁止区域の半径を5キロメートルに拡大した。ニューカレドニア沖で発生したマグニチュード7.5の海底地震による津波で、バヌアツ最南端のアネティウム島の学校や住宅が被害を受けた。波が内陸まで入り込んだが、人々は高台に避難していた。水は約200メートル内陸に移動しました。グリーンランド西海岸は日曜日、マグニチュード4の地震に伴う津波のため、一部避難した。 2人が死亡、4人が行方不明、9人が負傷している。ペルー中西部のイカ地方は、マグニチュード6.9の強い地震で揺れた。この地震により、リマ市をはじめ国内のいくつかの都市でパニックが発生しました。数十人が負傷した。11/04：今朝、福島原発からほど近い東北地方でマグニチュード7.1の非常に強い余震が新たに発生し、東京の建物が揺れ動いた。23/11: インドネシア当局によると、津波による最終的な死者数は509人 南太平洋のサモア諸島（人口22万人）で未明に発生したマグニチュード8の強い地震による津波で、少なくとも185人が死亡、7人が行方不明、少なくとも310人が負傷しています。死者はサモアで142人、米領サモアで34人、トンガで9人と確認された。また、行方不明者7名の死亡が確認されています。チリ沿岸のPuerto AysénとPuerto Chacabuco地区でM6.2の海底地震による小さな津波が発生しました。</w:t>
      </w:r>
    </w:p>
    <w:p>
      <w:r>
        <w:rPr>
          <w:b/>
          <w:color w:val="FF0000"/>
        </w:rPr>
        <w:t xml:space="preserve">アイディー 175</w:t>
      </w:r>
    </w:p>
    <w:p>
      <w:r>
        <w:rPr>
          <w:b w:val="0"/>
        </w:rPr>
        <w:t xml:space="preserve">Sex: Location: St Jean, CAN or Bordeaux, FR Re�: [Photo contest] The winners of 2011 Post photos and pdf with your messages pims Sex: Location: 62 St Pol sur Ternoise especially as photos are very beautiful IP archiv�e Sex: Location: St Jean, CAN or Bordeaux, FR Re�: [Photo contest] The winners of 2011 Post photos and pdf with your messages fleau-fox Re�: [Photo contest] The winning of 2011 bravo to winners!IP archiv�e Re�: [Photo competition] The winners of 2011 Another difficult choice IP archiv�e Re�: [Photo competition] The winners of 2011 Thank you all, glad you like so much much.Thanks!IP archiv�e 引用する元となる作品がなくて困っています。性別： Re�： [写真コンテスト] 2011 F�licitation の受賞者、勝利は主に m�rit�e IP archiv�e 性別： 場所： 62 St Pol sur Ternoise ブラボー優勝者に IP archiv�e。</w:t>
      </w:r>
    </w:p>
    <w:p>
      <w:r>
        <w:rPr>
          <w:b/>
          <w:color w:val="FF0000"/>
        </w:rPr>
        <w:t xml:space="preserve">アイディー176</w:t>
      </w:r>
    </w:p>
    <w:p>
      <w:r>
        <w:rPr>
          <w:b w:val="0"/>
        </w:rPr>
        <w:t xml:space="preserve">第41回チェス・オリンピックは、1800人の参加者とキャプテンを迎え、2014年8月1日から14日まで、ノルウェーのトロムソにある1877年に建てられた世界最北端の古いビール工場「Mackhallen」にて開催されます。公式サイト https://chess24.com/olympiad2014 混合チームと女子チームの全結果、ランキング、統計情報です。試合のライブ中継 https://chess24.com/en/olympiad2014/live ノルウェー放送協会（NRK）は、オリンピック全体を独占的に放送する権利を有しています。2014年のノルウェー公共テレビ最大の作品であり、40名以上が取材に訪れました。トロムソオリンピックをリアルタイムでフォローするメディアとして、Twitterは間違いなく筆頭と言えるでしょう。結果、チェックメイト、コンビネーション、失策など。特にフォローすること。Tromso2014; @chess24com; @TarjeiJS; @SusanPolgar; @EuropeChess.ハッシュタグ（キーワード、hashtag）とは 1950年から偶数年ごとに開催されている4人制チーム戦で、40手90分、残り30分、すべて1手30秒の割合で11ラウンドが行われます。30回目のブラックショットまで、プレイヤーは相手に引き分けを申し出ることはできない。ラウンド開始の30分前までにご来場ください。プレールームでの電子機器の使用は固く禁じられており、ホテルまたは選手の楽屋に置いていかなければならない。ラウンド開始時には、全てのプレーヤーは自分のボードに向かって着席していなければなりません。第1戦 8月2日（土休養日 8月7日（木）、13日（水）。第11回（最終）ラウンド 8月14日（木）11:00本日、FIDE総会が開催され、新役員の選出が主な議題となる。現会長のキルサン・イリュムジノフが率いるリストと、元世界チャンピオンのガルリ・カスパロフが率いるリストの2つが競合しているのです。プーチン大統領に支持されるイリュムジノフと、ロシア大統領と激しく対立するカスパロフの決闘は、ロシアを舞台にしています。FIDEに代表される各国は、ライセンスプレーヤーの数に関わらず、1票の投票権を持ちます。このように、ボツワナはロシアと同じぐらいの力を持っている。投票買収の相互非難が目立った選挙戦の後、チェスやプレーヤーの利益よりも候補者の個人的な利益が優先されたようだ。これは残念ながら、チェス団体のリーダーを選出する際に最も多いケースである。投票結果は、カスパロフ氏61票、無効票4票、棄権1票、計110票で、キルサン・イリュムジノフ氏が当選したのは言うまでもありません。カルムイクは今後4年間、国際チェス連盟を統轄することになる。欧州チェス連盟の会長選挙で、Zurab AzmaiparashviliがSilvio Danailovを破り、会長の座に就きました。残り3戦、ラストスパートの始まりです。昨日のアゼルバイジャン戦の勝利により、中国は現在単独でランキングのトップに立っています。このチームにとって、Elo平均で7位にとどまったことは小さな成果だ。王羲之と李超乙という2700Elo以上のGMを奪われ、代わりに魏毅（15）と余洋怡（20）という若手棋士を起用することにしたのだ。後者は現在2914Eloで、7戦全勝のアメリカのSam Shaklandに次ぐ大会2位の成績です。中国が反対しているU</w:t>
      </w:r>
    </w:p>
    <w:p>
      <w:r>
        <w:rPr>
          <w:b/>
          <w:color w:val="FF0000"/>
        </w:rPr>
        <w:t xml:space="preserve">イド177</w:t>
      </w:r>
    </w:p>
    <w:p>
      <w:r>
        <w:rPr>
          <w:b w:val="0"/>
        </w:rPr>
        <w:t xml:space="preserve">BS31AAEASY ABS製のイージーベンティル自給式換気装置（アンチUV）は、クロールスペースや埋設された部屋の換気のために特別に設計されています。目立たない（半埋設型、グリルのみ地上に出ている）、壁からほとんど出ない特殊な形状です。取り付けは簡単で、お手持ちのD100の塩ビパイプ、または当社の伸縮式エルボキットに直接接続します。イージーベンティル ホワイト 自給式エアレーター ABS製（アンチUV）のイージーベンティル自給式エアレーターは、クローリングスペースや埋設された部屋の換気のために特別に設計されています。目立たない（半埋設型、グリルのみ地上に出ている）、壁からほとんど出ない特殊な形状です。取り付けは簡単で、お手持ちのD100の塩ビパイプ、または当社の伸縮式エルボキットに直接接続します。SANDもございます。* 美観（2色から選択可能）、控えめで清潔。簡単で素早い取り付けが可能です。フランス製の特許システム！？ファサードとの調和を図るため、塗装も可能です。58cm2の風量。イージーベンチル1台で15〜20m2の部屋の換気が可能（湿度に応じて調節）。 防虫・防鼠グリルが一体化されている。クラシックなD100管に対応可能。ホワイトベントを注文し、他（サンドカラー）が届きました。したがって、私は購入に全く満足していません。このロジスティクスエラーについては、その後修正されましたので、改めてお詫び申し上げます。たとえそれが言い訳にならないとしても、私たちのサイトの成功と、それに続く注文の増加（特にイージー・ヴェンチル）により、私たちは時々、不注意なミスを犯し、できるだけ早く修復しているのです。これは、私たちのケースのように、ロボットではなく人にフォーカスしている場合に起こります。この小さな不手際が、お客様の再来店を妨げることがないよう、願っております説明通りの製品。クローリングスペースの換気ソリューションとして興味深い。商品は説明通り、完璧な状態で届き、梱包もしっかりしています。 美的で効率的なエアレーター いい商品ですが、高いです。また、"Select "は、"Select "を "Select "に置き換えたものです。この度は、素晴らしいサービスを提供していただき、ありがとうございました。この製品を購入したい人にお勧めします。この製品を購入したい人にお勧めします。 コストパフォーマンスが良く、とても使いやすいです。OK - Clear 4 easy ventil white の納期は？これらの製品は、弊社代理店に常時在庫しております。そのため、注文を受け次第すぐに作成し、その日のうちに運送業者に納品します。納期は選択された輸送業者によって異なりますが、当社のパートナーはかなり速いです。この製品について何か質問があれば教えてください。こんにちは。150mmは建築用塩ビの標準的な直径ではありません。160mmか140mmが一番近いですね。コンセントが150mmで換気システムである場合、縮小プラグまたは140x100のオフセンター縮小を使用し、圧縮可能なシールまたはシリコンまたは同様のシール剤/接着剤で隙間を「埋める」ことができます。これにより、D100で標準化されたパイプと継手で再スタートすることができます。これらの製品はすべて、当社のウェブサイトで入手可能です。</w:t>
      </w:r>
    </w:p>
    <w:p>
      <w:r>
        <w:rPr>
          <w:b/>
          <w:color w:val="FF0000"/>
        </w:rPr>
        <w:t xml:space="preserve">イド178</w:t>
      </w:r>
    </w:p>
    <w:p>
      <w:r>
        <w:rPr>
          <w:b w:val="0"/>
        </w:rPr>
        <w:t xml:space="preserve">ユベントスは、ディディエ・ドログバを中国のクラブから1年半の契約で引き抜くことを望んでいると、2日付のイタリアの報道で報じられた。34歳のコートジボワール代表ストライカーは、7月に上海申花と2年半の契約を結んだが、イタリアのメディアはセリエAへの道を歩んでいると報じている。沈黙を守るユベントスは、公式な情報源は引用していないものの、『ガゼッタ・デロ・スポルト』によると、1月から2014年6月までの1年半の契約を提示したと伝えられている。スポーツ新聞は、2012年にチェルシーでチャンピオンズリーグを制したドログバが、中国のクラブのレベルに失望したが、2015年6月までの契約を望んだため、ユーベのオファーを拒否したという噂を思い出す。イヴォルジアンは、2013年のアフリカネイションズカップ（1月19日から2月まで）に向けて競争力を保つために中国選手権が再開するのを待って、ヨーロッパのクラブと契約したかったが、国際連盟（FIFA）によると移籍期間の規則でそうすることを禁じられているという。そのため、すでに移籍市場が開かれている国のクラブにしか移籍できない。いずれにせよ、ドログバがCANに参加することは、2月12日と20日にチャンピオンズリーグのラウンド16に参加しているユーベにとって大きな障害となる。</w:t>
      </w:r>
    </w:p>
    <w:p>
      <w:r>
        <w:rPr>
          <w:b/>
          <w:color w:val="FF0000"/>
        </w:rPr>
        <w:t xml:space="preserve">一七九</w:t>
      </w:r>
    </w:p>
    <w:p>
      <w:r>
        <w:rPr>
          <w:b w:val="0"/>
        </w:rPr>
        <w:t xml:space="preserve">一般医 Dr Abdelali SIDHOUM 1 rue des Acacias, Pfulgriesheim 03.88.20.44.33 https://www.doctolib.fr/medecin-generaliste/pfulgriesheim/abdelali-sidhoum 緊急時には、15に電話をかけるか、SOS Médecin 03.88.75.75.75 薬局 5 rue Modulor, Dingsheim 03.88.56.26.04 18 rue Principale, Lampertheim 03.88.20.41.61 常駐薬局に関するすべての情報： http://www.3237。Dr Jean-Philippe Heckel 20 rue Langgarten, Pfulgriesheim 03.88.20.01.84 看護師 Véronique KUHN 1 rue des Acacias, Pfulgriesheim 理学療法士 Camille CLAD 19 rue Principale, Pfulgriesheim 指圧 Patrick KNAEBEL フランス指圧連盟およびUFPST (French Union of Shiatsu Therapeutic Professionals) 公認 指圧施術者。プルフリースハイムのオフィス、家庭、企業で、家族指圧と武術指圧を治療します。中国伝統医学や鍼灸から生まれた日本の手技。ツボや経絡に指や手で圧力を加えることで、施術者は幸福感や深い完全なリラクゼーションを提供することができるのです。1回のセッションは約1時間です。その効果は、ストレス、腰痛、偏頭痛など、ウェブサイトに掲載されている多くの病態に対して証明されています。予約制です。Tel: 06.09.53.72.57 Sites: zen-shiatsu.net or shiatsu-strasbourg.fr 23 rue du Heuberg, Pfulgriesheim スピーチセラピスト Dr Olivia TOLLU 21 rue Principale, Pfulgriesheim 03.88.20.39.67</w:t>
      </w:r>
    </w:p>
    <w:p>
      <w:r>
        <w:rPr>
          <w:b/>
          <w:color w:val="FF0000"/>
        </w:rPr>
        <w:t xml:space="preserve">イド180</w:t>
      </w:r>
    </w:p>
    <w:p>
      <w:r>
        <w:rPr>
          <w:b w:val="0"/>
        </w:rPr>
        <w:t xml:space="preserve">[南77号線フォンテーヌブロー周辺]→ハイキングの編成です。関係部署：75、77、78、91、92、93、94、95。モデレータ : フォーラムのモデレータ良い彼らはすべての小さな馬鹿を隠しているので、私は自分自身を捧げます良い彼らはすべての小さな馬鹿を隠しているので、私は自分自身を捧げますGodFleshは書いた :well then this exit of yesterday?もう少し発展させて、少し傷をつけるのはいいのですが、こんないいTrance X1に傷をつけるのは残念です。そしてブレーキの鳴き声、懐かしいな〜 場所：エイボン（フォレ・ド・フォンテーヌブロー）ああ、ルドがラーチャントのために真剣に訓練してきたようだ！！！ レゴマ wrote:Bon ils se planquent tous les petits cons alors je vais me dévouerBon ils se planquent tous les petits cons alors je vais me dévouerGodFlesh wrote:bon alors cette sortie d'hier?もう少し発展させて、少し傷をつけるのはいいのですが、こんないいTrance X1に傷をつけるのは残念です。マウンテンバイクで出かけることはできませんでしたが、スマーフと一緒にベビーカーに乗りました。 地面はかなり濡れていて、根っこが滑りやすかったです。 乗り心地は悪くなく、どこに行けばいいのか分からない場所もあったので試してみました（デネクール塔の麓：そこはよかったです）。Marre à Piatの後：少し迷いましたが、下りは順調でした。旅程は模索中...）。それ以外は、クラシックな感じでしたね。Rocher St-Germain駐車場後の台地の通路も良かったが、いつも通り短すぎた。あとは定番というか、既視感のあるものでした。濡れた、非常に濡れたコース、滑りやすい根っこや傷、ほとんど全員がそこにいた。2009年末に比べれば、体調は悪いです、新年早々です。コースの終点（時計回りに回った）では、ボワ・ル・ロワ方面のコースを切り開いてエイボンに戻ることができました...雨の中。要するに、またやるけど、テクニックを磨いて、ドライ路面でもっと調子を上げないとね！ということです。1時間あたり60ドル、悪くないセブ !日曜日は最高速34でした...舗装路で(エレファントでバイクを洗いに行って急いでいたので) !天候を考えると、暖かく、ストランフライドはより適切で、あなたは多くを逃さなかった（美しい太陽を除いて...ルドから、危険な根の上で最初から！）乗り、自転車、ブーブー...しかし、幸いにも何も壊れませんでした。ところで、レゴは水曜日の午後に「プチプチc...」のお出かけがあるのをお忘れなく!簡単に言うと、タンデム自転車に乗っていたんです...。そして、下りはとても速いのです私も太陽が恋しいですところで、彼はペダルを取り外していたのですか？ 私も太陽を見逃しましたよ。ちなみに彼はペダルをほどいていました?ChristianB さんが書きました。天候を考えると、暖かく、ストランフライドはより適切で、あなたは多くを逃さなかった（素敵な太陽を除いて...ルドから、危険なルートで最初から！）ハイキング、自転車、ブーブー...しかし幸いにも何も壊れませんでした。ところで、レゴは水曜日の午後に「プチプチc...」のお出かけがあるのをお忘れなく!水曜と土曜は土曜よりずっとフェアプレーじゃないから、油断してるとひどい目にあうよ。2ヶ月間乗っていないはずの友達と、あなたと同じエリア（でも同じコースじゃないと思う）で40キロパスした。</w:t>
      </w:r>
    </w:p>
    <w:p>
      <w:r>
        <w:rPr>
          <w:b/>
          <w:color w:val="FF0000"/>
        </w:rPr>
        <w:t xml:space="preserve">イド181</w:t>
      </w:r>
    </w:p>
    <w:p>
      <w:r>
        <w:rPr>
          <w:b w:val="0"/>
        </w:rPr>
        <w:t xml:space="preserve">Vertut Marie-Marguerite Vertut Julien-Antoine Vertut Marie 就任年：1993 File n° 5591 - Consultation Jerusalem file The Righteous Miss Marie-Marguerite Vertut Date of birth: 05/11/1904 Date of death: 19/07/1993 Profession: Information not available Special feature: Information not available Mr.Julien-Antoine Vertut Date: 1861 Date of death: 1951ジュリアン＝アントワーヌ・ヴェルチュ 生年月日：1861年 没年月日：1951年 職業：農民、引退 特記事項：情報なし マリー・ヴェルチュ（旧姓ガルティエ） 生年月日：1864年1月28日 没年月日：1952年 職業：無職 特記事項：情報なし 所在地：カオール県：#N/A 地域：#N/A 国：フランス 認可式 情報なし 保存者 リリアンヌ・ダビッド（旧姓プーデルブート）Mr.アドルフ・プーデルボイテル プーデルボイテル夫人 イナ・プーデルボイテル 追憶の地 歴史 1924年に生まれた娘イナと共にフランスに移住したドイツ系ユダヤ人のプーデルボイテルは、1940年6月にカオール（ロット）に避難し、法律に従って県に登録した。ジュリアン・ヴェルトゥット夫妻の家のスタジオに滞在することになった。この80代の夫婦は、娘のマリア（当時36歳）と一緒に、町はずれの田んぼの中の一軒家に住んでいた。1942年11月、ドイツ軍が南フランスを占領すると、プーデルボイテル家はいつ逮捕され、国外追放になるかわからないという危機に直面した。彼らを匿っていたヴェルトゥット一家は、自分たちも危険にさらされていたのだ。しかし、両家が同情したため、老夫婦は何カ月もプーダーボイテル氏を家の屋根裏にかくまった。逃亡者がいざという時に窓から逃げ、畑に隠れることができるように、娘の助けを借りて、家の裏に丸太の山を築いたのだ。ヴァーチャット家は、家から4キロ離れたところに隠れ家的な小屋を持っていた。マリー・ヴェルトゥットやその娘は、毎日プーデルボイテル氏に食事を届けに来て、いつも同じスタジオで奥さんと娘のニュースを伝え、ラジオ・ロンドンで聞いた最新のニュースを教えてくれるのだ。警察が何度も来て、プーダーボイテル氏を探したが、見つからなかった。1993年1月31日、ヤド・ヴァシェムはジュリアン＝アントワーヌとマリー・ヴェルトゥット、そしてその娘マリア＝マルグリットに「諸国民の中の正義」の称号を授与した。</w:t>
      </w:r>
    </w:p>
    <w:p>
      <w:r>
        <w:rPr>
          <w:b/>
          <w:color w:val="FF0000"/>
        </w:rPr>
        <w:t xml:space="preserve">イド182</w:t>
      </w:r>
    </w:p>
    <w:p>
      <w:r>
        <w:rPr>
          <w:b w:val="0"/>
        </w:rPr>
        <w:t xml:space="preserve">若くて過激なリウミ党の政治指導者であるバダラ・ガディアガは、その場にいる政権に贈り物をすることはなかった。マッキー・サル大統領の2期目について、若いリベラル派は、4月のボスは「まだ憲法をいじくりまわす方向に向かっている」と考えている。また、「セネガルはまだ同じレベルにあり、政治においては、無秩序、サディズムを引き起こすすべてのものを避ける必要がある」とも指摘している。また、「前ダカール市長は、単に仕事の邪魔をされただけで、政治的に抹殺するのが目的だ」と判断している。ハリファ・サル前市長が以前から計画していたことをセネガル人に理解させようとするのは偽善だ。</w:t>
      </w:r>
    </w:p>
    <w:p>
      <w:r>
        <w:rPr>
          <w:b/>
          <w:color w:val="FF0000"/>
        </w:rPr>
        <w:t xml:space="preserve">イド183</w:t>
      </w:r>
    </w:p>
    <w:p>
      <w:r>
        <w:rPr>
          <w:b w:val="0"/>
        </w:rPr>
        <w:t xml:space="preserve">インターナショナル・ヨット・ペイントは、1世紀以上にわたり、あらゆる種類のボートを保護し、美しくし、その性能を高めるための最も革新的な塗料とコーティングのソリューションを生み出してきました。世界中のどの海でも、インターナショナル・ヨット・ペイントは、ウォーターラインの上でも下でも高品質の船底塗料を提供します。そのために、インターナショナルは大規模な製造施設と研究所を持ち、製品の開発とテストを行っています。世界中のどの海でも、インターナショナル・ヨット・ペイントは、ウォーターラインの上でも下でも高品質の船底塗料を提供します。そのために、インターナショナルは大規模な製造施設と研究所を持ち、製品の開発とテストを行っています。</w:t>
      </w:r>
    </w:p>
    <w:p>
      <w:r>
        <w:rPr>
          <w:b/>
          <w:color w:val="FF0000"/>
        </w:rPr>
        <w:t xml:space="preserve">イド184</w:t>
      </w:r>
    </w:p>
    <w:p>
      <w:r>
        <w:rPr>
          <w:b w:val="0"/>
        </w:rPr>
        <w:t xml:space="preserve">Expeditions Conquistador』のLogic Artistに独占インタビュー by Megamat 2013年05月25日 14:00 7 編集部も太鼓判を押す期待のゲーム『Expeditions Conquistador』をご紹介します！ 『Expeditions Conquistador』とは？歴史的なストーリーと、新世界の征服者であるコンキスタドールによって、その重みを増すことに成功した、独立した戦略的RPGです。そこで、この有望なゲームについてもっと知りたいと思い、開発元であるデンマークのスタジオ「Logic Artist」に勝手にコンタクトをとりました。一人だけでなく、スタジオのほぼ全員が答えてくれて、心から感謝しています。英語圏の方は、モリエール語版の最後にシェイクスピア語版のインタビューが掲載されていますので、そちらをご覧ください。Enjoille!質問に答えてくれたLogic Artistチームの皆さん。Ali Emek: プロデューサー、ビジネスマネージャー Jonas Wæver: リードゲームデザイナー Daniel Eskilden: レベルデザイナー、ゲームデザイナー Juan Ortega: リードプログラマー Alex Mintsioulis: ユーザビリティ、PR - あなたのKickstarterキャンペーンはかなり上手くいきましたね。この資金調達の仕組みに満足していますか？Ali Emek：Kickstarterキャンペーンのプロセスは非常に時間がかかり、多くの投資とストレスが必要ですが、私たちは明らかにその方法に満足しています。Kickstarterは資金調達だけでなく、ファンコミュニティと密接な関係を築くための素晴らしいツールでもあると思います。私たちは非常に若いスタジオなので、Kickstarterでは自分たちのことを紹介し、何ができるかを示すことができました。この資金調達は、ゲームの開発を完了させるのに十分ではありませんでしたが、投資家やパブリッシャーとの強い関係を確保するのにも役立ちました。- もし、ゼロから始めるとしたら、このプロジェクトのどこを変えたいですか？開発にあたって、技術的な面やロジスティックな面で、どのようなことを学びましたか。ダニエル・エスキルデン：新しいコンポーネントを追加しやすくするため、またデザイナーとしてより自由に実験できるように、現在のものよりもダイナミックな戦闘アーキテクチャをプログラムしたかったのです。六角形のグリッドを描くのにもっと効率的なツールが欲しかった。できれば投影法で、草や葉の上にもっと見えるようにしたかったのです。最後に、デザイン上の制約から、ハイトマップデータを使って環境を描くことはおそらくなかったと思います。おそらく、別の尺度を使ったと思います。建物の使用を押し進め、キャンプを大きくし、世界を大きくしながらも、オブジェクトやイベント間の距離管理には手をかけています。フアン・オルテガ：私なら、もっと時間をかけてさまざまなシステムを設計し、導入プロセスの一部に専念して、最初から最適化を図るでしょう。私たちはこのプロジェクトで多くのことを学んでいます。:)- 実を言うと、あなたのゲームをとても楽しみにしているんです。6月以前、もしくは6月頃に発売されることは確認できましたか？Alex Mintsioulis: はい、2013年5月30日にSteam、GOG、Desura、Gamers Gate、Greenman Gamingでリリースする予定であることが確認できました!- そこにbitComposerが加わることで、配信のメリットは大きい。この出版社とはどのような関係なのでしょうか？Alex Mintsioulis：出版社と私たちのパートナーシップです。どのパブリッシャーからも出資を受けずに開発したのですが、bitComposerの登場は最終段階で大きな恩恵を与えてくれたと感じています。私たちは「エクスペディション：コンキスタドール」を多くの市場に露出させるチャンスを狙っていたのですが、彼らはその分野であらゆるノウハウをもたらしてくれました。ローカライズに取り組んでくれている、私たちなら苦労する、ロシア版とか、（潜在的に）</w:t>
      </w:r>
    </w:p>
    <w:p>
      <w:r>
        <w:rPr>
          <w:b/>
          <w:color w:val="FF0000"/>
        </w:rPr>
        <w:t xml:space="preserve">イド185</w:t>
      </w:r>
    </w:p>
    <w:p>
      <w:r>
        <w:rPr>
          <w:b w:val="0"/>
        </w:rPr>
        <w:t xml:space="preserve">遺伝子組み換え作物に関するドキュメンタリーで明らかにされた "衝撃 "のために、映画監督のジャン＝ポール・ジョーは、セラリーニ教授が行った科学的研究に関して沈黙を守り、彼自身も大きなリスクを冒して遺伝子組み換えトウモロコシのサンプルを密かに手に入れた。また、複数の方が情報提供後に匿名を希望されています。そのため、このドキュメンタリーは細心の注意を払って撮影されました。その証拠に、ディレクターとバイオロジストは、トラブルを避けるために、メールや電話のやりとりさえもせずに、慎重にコミュニケーションをとろうと言い出した。さらに、セキュリティ対策はこれだけにとどまりません毎晩、その日のラッシュが金庫に保管されていた......金庫!エコロジストであるジャン＝ポール・ジョーは、『Tous cobayes?』がこのテーマに関する3作目の作品であることから、このテーマについては目新しいものではない。彼はすでに『Nos enfants nous accuseront』（2008年）と『Severn, la voix de nos enfants』（2009年）を制作して世論に警鐘を鳴らしていたのだ。祖父の農場で休日を過ごし、幼い頃からエコロジーを意識していたというドキュメンタリー映画監督。特に娘が生まれたとき、チェルノブイリ事故の影響で環境意識が高まりました。だから、原子力発電は私が環境意識を持つきっかけのひとつになったんです。"</w:t>
      </w:r>
    </w:p>
    <w:p>
      <w:r>
        <w:rPr>
          <w:b/>
          <w:color w:val="FF0000"/>
        </w:rPr>
        <w:t xml:space="preserve">イド186</w:t>
      </w:r>
    </w:p>
    <w:p>
      <w:r>
        <w:rPr>
          <w:b w:val="0"/>
        </w:rPr>
        <w:t xml:space="preserve">ポタジェ・デュ・ロワでのコンサート - ヴェルサイユ 7月11日～8月2日 ヴェルサイユのポタジェ・デュ・ロワの田園風景の中で、音楽の色彩を取り戻すための豊かなプログラムをご紹介します。ヴェルサイユの中心部にある9ヘクタールのポタジェ・デュ・ロワは、都市環境における農業と食の実践を常に進化させるモデルとなってきた。ルイ14世時代にジャン＝バティスト・ド・ラ・カンティニーによって、王の食卓に野菜や果物を提供するために作られた、バロック時代のフランス庭園設計の最高傑作です。歴史的建造物および重要な庭園に分類され、ユネスコ世界遺産に登録されているヴェルサイユ領地の重要な一部となっています。国立造園高等専門学校は、短絡的な発想と環境への配慮を基本に、教育・研究・創造との連携を図りながら生産活動を展開しています。シングル料金：コンサート€5 インフォメーション：www.concertsaupotagerduroi.com</w:t>
      </w:r>
    </w:p>
    <w:p>
      <w:r>
        <w:rPr>
          <w:b/>
          <w:color w:val="FF0000"/>
        </w:rPr>
        <w:t xml:space="preserve">イド187</w:t>
      </w:r>
    </w:p>
    <w:p>
      <w:r>
        <w:rPr>
          <w:b w:val="0"/>
        </w:rPr>
        <w:t xml:space="preserve">月曜日に3回目のエコーをしました。私は33SAで、赤ちゃんは少し小さいでしょう。実際、彼は約1kg600で、大腿骨が「標準」よりも小さいです。 3週間後に来て成長を確認するように言われました。先生は、彼は生まれた時には3kg以下であると言われました。このままでは陣痛を誘発することになるので、アドバイスをお願いします。</w:t>
      </w:r>
    </w:p>
    <w:p>
      <w:r>
        <w:rPr>
          <w:b/>
          <w:color w:val="FF0000"/>
        </w:rPr>
        <w:t xml:space="preserve">アイディー188</w:t>
      </w:r>
    </w:p>
    <w:p>
      <w:r>
        <w:rPr>
          <w:b w:val="0"/>
        </w:rPr>
        <w:t xml:space="preserve">説明 封筒システム付きクリア保護ポケット ロングライフポケット。粘着バック付きの完全透明ポケット。A4とA5のドキュメントポケット。あなたのドキュメントを保護する封筒システム。この封筒システムは、最大15mm厚の複数のドキュメントを保持できます。特別なサイズについては、特定の寸法を持つ当社の自己粘着保護ポケットを見てください。また、私たちはあなたの出荷のためのポケットと封筒を見るためにあなたを招待してください。技術仕様 - 上記オプションを選択すると、仕様が表示されます。Documentation Delivery Info 配送料*は以下のように適用されます。*フランス本土およびコルシカ島への配送にのみ有効で、重い製品やかさばる製品、冬物商品、特別配送料、seton.frのオンライン注文にのみ適用されるものを除く。</w:t>
      </w:r>
    </w:p>
    <w:p>
      <w:r>
        <w:rPr>
          <w:b/>
          <w:color w:val="FF0000"/>
        </w:rPr>
        <w:t xml:space="preserve">イド189</w:t>
      </w:r>
    </w:p>
    <w:p>
      <w:r>
        <w:rPr>
          <w:b w:val="0"/>
        </w:rPr>
        <w:t xml:space="preserve">- 7月と8月には、ヴィルミュール・シュル・ターンのガリーグ城で、夏の間ずっと、幻想的な雰囲気の中で野外公演が行われ、その場でタパスとドリンクのサービスもあります。Aéro malgré lui」、「Florent Peyre」、「Anne Roumanoff」という3つの特別なショーが開催されます。- 3Tホール（40 rue Gabriel Péri）では、7月25日まで、そして新学期からは、最高のコメディーが楽しめます。アペリティフのタパスは、その場で、この日のために改装されたオープンエアの中庭でお楽しみください8月中は3Tルームを夏季休業とし、9月からショーを再開します（プログラムは未定）。監禁期間中にすでにショーのチケットを購入された方は、2020年10月31日まで、3Tルームだけでなく、シャトー・ドゥ・ラ・ガリーグのすべてのショーでチケットを再利用することができます。この場合、直接お電話（05 61 63 00 74）でご予約を延期していただく必要があります。私たちは、あなたのことをよく知らないが、また会えるのを待ちきれない。テーマ：Anne Roumanoffが全く新しい番組「Tout va bien」で戻ってきました。本当に大丈夫なのか？メニューには、ソーシャルネットワーク、エマニュエル・マクロン、ポリティカル・コレクトネス、離婚した女性、起業家国家、出会い系サイト、外見のカルト...があります。アン・ルーマノフは、この新しいショーほど痛烈で、繊細で、自由で、輝いていたことはありません。プレスは、「アンヌ・ルーマノフは、ショー『Tout va bien！』で新しい楽しい顔を見せてくれる」と語っている。いつも緻密で達観した文章で、芸人は正鵠を射ている...」と。Le Parisien 「よく練られたテキストと持続的なリズムを持つ、非常にプロフェッショナルなショー」。ルモンド " アンヌ・ルーマノフ、2019年版、本当の成功とは...。文章が巧みで、ユーモアがある」。L'Express " よく練られたテキスト、愛のメッセージ、個人的な経験...。すべて順調です!優しくて、面白くて、感動的。Le Figaro ;Anne Roumanoffは、口を閉じたり、他の人と同じように考えることを強要する政治的に正しいユーモアの首を曲げます。AFP 「アンヌ・ルマノフは現代を皮肉り、感動的に表現する...社会の絆が暗いときでも、笑いは存在することを証明する楽観主義に満ちたショー」フェミナ版 「必死のペースで、ユーモアと詩に溢れ、2時間近く、すべてがうまくいっていると錯覚させてくれる、アン・ルーマノフの新作だ！」と、アンヌは語った。Télé Loisirs 物語：フェリックスはトゥールーズにある「大きな航空会社」のバッジ係で、大の喫煙者です!昼寝をしていないときは、休んでいるのです彼の日々の夢は、休暇中の恋人であり、何よりもこの会社で無駄な仕事を排除することを命じられた冷酷な人事部長であるヴィクトリアの突然の到着によってひっくり返される!フェリックスは、自分の仕事を守るため、そして彼女の心をつかむために、犬とIQの低い研修生の助けを借りて、最悪のウソをつくことになる。ストーリー: フローラン・ペイルは、初日の夜にミュージカル・コメディー一座のメンバー全員を、何の気負いもなく演じます...。一人芝居と演劇の中間のような、20人以上の登場人物と5匹以上の動物（うち4匹は絶滅危惧種）を演じ、ユニークで陽気なパフォーマンスを披露しています笑い、狂気、熱狂を保証します。Florent Peyreは短期間のうちに映画界で有名になり（Raid dingue, Ma reum, Mission Pays Basque...）、彼の演技は常に注目を集め、高く評価されている。また、エドゥアール7世劇場で「ル・プレノン」の再演を成功させ、主役を見事に演じきった。</w:t>
      </w:r>
    </w:p>
    <w:p>
      <w:r>
        <w:rPr>
          <w:b/>
          <w:color w:val="FF0000"/>
        </w:rPr>
        <w:t xml:space="preserve">イド190</w:t>
      </w:r>
    </w:p>
    <w:p>
      <w:r>
        <w:rPr>
          <w:b w:val="0"/>
        </w:rPr>
        <w:t xml:space="preserve">先日、毎週金曜日にキウイを読んで、ちょっと落ち込んでいた時に、どれだけ効果があったかを話してくれたCちゃんに遭遇しました...。だから、週刊誌にコラムを掲載しないことを詫びた。今は良くなったから関係ないって...。だから、特にCさんにとっては、ぐるぐる回るわけで、人生キワドイ時もあるわけです。Life is a kiwi この驚くべきキウイ・キャラクター・シリーズに出会ったとき...。ご馳走様でした。ヘアリ・トゥードがサヴォワで恋人と素敵な休日を過ごすと、人生はキウイになるのです。天気が良ければ散歩に出かけ、ちょっとしたハイキングをして、それが彼のためになると思います。夏休みを仕事に費やし、学校に戻る前に、一週間の息抜きが必要だったのだ。特に、新しい生活には不安を感じているようで・・・。安心させ、慰め、できる限り後押しする。母親のように振る舞う。シカゴへの出発日が近づくと、死ぬほど興奮するのが人生というものキワモノです。そして、私も怖いです。思い出いっぱいの、本当に素敵な旅にしたいですね。自分にプレッシャーかけるのやめなよ、デブ。知っています。サンフランシスコでは、すでに自分へのご褒美を予約してあるんです...。最終日、ゴールデンゲートを越えてサウサリートに行くためにレンタカーを借りたんです。オートマチックなので運転するのは私だし、彼氏はオートマチックに耐えられないので（おかしい！）、私が気に入ったモデルにしたのです。フォード・マスタング・コンバーチブルは私のものだ!"コンバーチブル "をVOで。ソファのように。非常にリーズナブルな価格で;-)髪を風になびかせ、ドアに肘をつき、音楽を流している自分の姿がもう目に浮かぶようです。浮くならともかく、ぶっちゃけ、考えたくもないですねー。変なコメントしてる時点で人生はキワモノじゃない。Bloggerのインターフェース（このブログを運営しているもの）には、本当に古い記事にコメントが残されたときにそれを知らせてくれる、きちんとしたコメント管理機能があるのです。ちなみに、これは定期的に起こることです。そのおかげで読み返せることもあるし、笑えたり、泣けたり、本当にめんどくさいと思うこともあるんですけどね。そうやって、2012年の記事に、関係ないコメントを残してもらった。スパムフィルターを通過してしまったので、削除する前にスクリーンショットを撮りました。巨大である。私たちは、ネリーにとってとても嬉しいことです。ちなみに、たまに自分のコメントが直接表示されないことがあっても、慌てないでください。スパムフィルターでブロックされていることが多いのですが、知り合いなので、ブロックを解除すると普通に表示されます。クリスパキータはほとんどそうなのですが、なぜでしょう！？昨日は早朝に濡れた霧が出ていて、藁を積んだとても大きなトラックにほとんど付いていった時の人生はキワモノです。グロッシュ・ブルーは、それ以来、田舎に見えるようになったのですバッド・マムズ』を観に映画館に行こうというメッセージをT.-Chérieからもらい、彼女の家に着くと、海に面したテラスで何か食べながら座っていると、人生はキウイです。とても良い。リラックスできる、頭が痛くならない、笑える、などなど、とても楽しい映画でした。素晴らしい夜だ。裏庭の花を少し摘んで机の上に置くと、人生は氣になるものです。私の最大の喜びのひとつは...有名なクッキーのおかげで、人生はキワドイものではない</w:t>
      </w:r>
    </w:p>
    <w:p>
      <w:r>
        <w:rPr>
          <w:b/>
          <w:color w:val="FF0000"/>
        </w:rPr>
        <w:t xml:space="preserve">イド191</w:t>
      </w:r>
    </w:p>
    <w:p>
      <w:r>
        <w:rPr>
          <w:b w:val="0"/>
        </w:rPr>
        <w:t xml:space="preserve">Los Arcos Suites - Puerto Vallarta サンテラス、屋外プール、バレーボールコートを備えたLos Arcos Suitesは、Mismaloya地区に位置し、Mundo de Azulejosに近接しています。メキシカンスタイルに改装されたこの宿泊施設は、一年中お客様をお迎えしています。ロケーション プエルト・バジャルタに位置するこのホテルは、市の中心部から 3 km です。この極上のホテルからは、公共のビーチもそう遠くはありません。また、パシフィコは徒歩圏内にあります。空港のLic.Gustavo Diaz Ordaz空港へは、車でアクセスできます。客室 液晶テレビ、プライベートバルコニー、ワードローブは、エアコン完備の客室で利用可能です。禁煙ルームはシービューです。一部の客室は、大理石の床と専用バスルームを備えています。ダイニングには、ビーチバーがあります。当施設からたった100メートル離れたところにあるLa Palapa Restaurant、Pancho's TakosとAndaleは、各種料理をサービスいたします。ビュッフェ式朝食は、1人1日12米ドルで提供されます。リラックス お客様は、サウナとスパセラピーを無料でご利用いただけます。Los Arcos Suites Puerto Vallartaの敷地内には、温水プールがあります。Los Arcos Suitesは、ダイビング、ジェットスキーと水上スキーなどのスポーツアクティビティをご用意しております。インターネットWi-Fiは公共エリアにて無料でご利用いただけます。駐車場 無料の専用駐車場が敷地内にあります。改修年：2007年階数：4 部屋数：44 スタッフの対応と静かなプール。フロントデスク、ベルマン、ハウスキーパーのマリベルは最高でした。ビーチタオルの会計システム。La atencion que brindaron las personas que viajan commigo Todo, muy amable todo el personal que nos atendio, Los cuartos muy limpios , Rustige ligging, but op zeer korte afstand van strand, restaurants/bar, winkels and uitgaansleven.親切なスタッフ。伝統的なインテリア。また、ホテル内の設備も充実しており、Los Arcosw PlayaやCasa Dona Susanaのようなホテルもあります。部屋には2人以上が寝ていた。ディバンベッドの寝心地が悪かった。小型のバッドカマー、m.n.wc-geedelte。海岸線に面している。部屋はとても広く、小さな屋根があり、16日間もある。プエルト・バジャルタのロマンチックな場所にあるホテルで、とても快適です。ホテルの施設の利用はとても簡単です。特に、ビーチ、動物園、ウィンケル、ビーチでの素晴らしいサービスなどです。セマナ・サンタ」の期間中は、多くの法律が制定されましたが、この年は、多くのメキシコ人がヴァカンスに参加するドラックストリート週間であったため、私たちはこの日を迎えました。Hotel w centrum miasta.街の中心部にあるホテル。Hotel Pokoje stare, lazienka bardzo brzydka, zlamana w polowie ubikacja, niedostateczna ilosc szamponow, hotel Los Arcos ma 3 hotele, tylko jeden znajduje sie przy plazy, reszta nie.Zdjecia hotelu zrobione sa tylko przy plazy, jak nie trafisz do tego hotelu, to masz kiepski pokoj I zadnego widoku.このホテルで、あなたは、あなたのホテルで働くことができるようになります。Za wszystko chca napiwki, inaczej sa niemili.Baseny zacienione caly dzien, absolutnie nie polecam nikomu.部屋は古く、私たちの部屋のトイレが壊れていた、部屋のための人々として少ないシャンプー、ホテルロスアルコスは3つのホテルがあり、唯一の1つは、海や古い部屋への残りの任意のビュー、このホテルからの写真は、ビーチサイトからです、あなたが最初のホテルに滞在注意する場合、次の2つは恐ろしいです。何でもかんでも、お金を欲しがり、そうでなければ、いい加減なものです。絶対に行ってはいけない・・・。</w:t>
      </w:r>
    </w:p>
    <w:p>
      <w:r>
        <w:rPr>
          <w:b/>
          <w:color w:val="FF0000"/>
        </w:rPr>
        <w:t xml:space="preserve">アイディー192</w:t>
      </w:r>
    </w:p>
    <w:p>
      <w:r>
        <w:rPr>
          <w:b w:val="0"/>
        </w:rPr>
        <w:t xml:space="preserve">このコンテンツが不適切だと思う理由は何ですか？ 注意：これはサイトのモデレーションに警告する方法です、このメッセージは一般に公開されません。同じ著者による他の記事:ファンになる RSSフィードを購読するハイテク電話・スマートフォン携帯電話の使用 Iphoneが非常に人気となっている、それはこのマシンが技術の小さな不思議であることは事実である。電話、カメラ、カレンダー、そしてインターネットまで、ほとんど何でも好きなところでできます。また、モデムとして使用することも可能です。Iphoneはモデムとして使うことができ、自分から多かれ少なかれ離れた場所にいるユーザーと電話回線を通じて通信することができます。Iphoneをモデムとして使用するには、Iphoneのインターネット接続をコンピュータと共有する必要があります。接続を開始する前に、インターネット接続の共有を有効にできるかどうかを確認する必要があります。このためには、オペレータから数ユーロのオプションに加入する必要があります。まず、「設定」アイコンをタッチし、一般メニューを選択して「ネットワーク」サブメニューを選択し、「接続の共有」が見つかるまでページをスクロールする必要があります。インターネット接続は、USBまたはBluetoothで共有することができます。USBで接続する場合は、iPhoneをパソコンに接続し、ネットワークの一覧から選択するだけです。Bluetoothで接続するには、パソコンとIphoneをペアリングし、パソコンに表示されるコードをIphoneに入力するか、「accept」を選択するだけです。</w:t>
      </w:r>
    </w:p>
    <w:p>
      <w:r>
        <w:rPr>
          <w:b/>
          <w:color w:val="FF0000"/>
        </w:rPr>
        <w:t xml:space="preserve">アイディー193</w:t>
      </w:r>
    </w:p>
    <w:p>
      <w:r>
        <w:rPr>
          <w:b w:val="0"/>
        </w:rPr>
        <w:t xml:space="preserve">スクーデリア・フェラーリは、カナダGPのレーススチュワードがセバスチャン・ベッテルに危険運転による5秒のペナルティを科したことに対し、控訴しないことを明らかにした。スクーデリア・フェラーリは、カナダGPのレーススチュワードが下した物議を醸す決定に対して、当初は控訴する意向を示していたものの、予想通り控訴しないことを決定した。このような問題ではよくあることだが、当該チームはすぐに判決を不服として控訴すると発表したが、数日後、FIA控訴裁判所で主張できる証拠がないため、この訴訟を取り下げることを決定した。フェラーリは木曜日の朝までに上告し、FIAに反論のための証拠を提出しなければならなかった。そのため、5秒のペナルティとスーパーライセンスの2点は、セバスチャン・ベッテルから剥奪されることはない。そのため、カナダGPの最終結果は、ルイス・ハミルトンがセバスチャン・ベッテルの駆るフェラーリとシャルル・ルクレールの駆るもう1台のフェラーリを抑えて優勝し、変更なしとなった。</w:t>
      </w:r>
    </w:p>
    <w:p>
      <w:r>
        <w:rPr>
          <w:b/>
          <w:color w:val="FF0000"/>
        </w:rPr>
        <w:t xml:space="preserve">イド194</w:t>
      </w:r>
    </w:p>
    <w:p>
      <w:r>
        <w:rPr>
          <w:b w:val="0"/>
        </w:rPr>
        <w:t xml:space="preserve">昨夜、友人がこの映画を観に行った。彼は今、マダムと議論するために、この映画の内容を正確に教えてくれる人を探している。その女性に会いました。彼女は、「映画はとても良いが、サウンドトラックは嘆かわしい、いびきが多い」と言った。ReplyDelete :-)ここにこんなブログがあります。映画を観に行かない人だけが行ってください！タイトル通り、最後まで教えてくれます。</w:t>
      </w:r>
    </w:p>
    <w:p>
      <w:r>
        <w:rPr>
          <w:b/>
          <w:color w:val="FF0000"/>
        </w:rPr>
        <w:t xml:space="preserve">アイディー195</w:t>
      </w:r>
    </w:p>
    <w:p>
      <w:r>
        <w:rPr>
          <w:b w:val="0"/>
        </w:rPr>
        <w:t xml:space="preserve">エディ・パルミエリは生きた伝説であり、サルサの天才だ。本物のサルサ、商業的なもの以前のもの、70年代にラテンアメリカとカリブ海諸国の人々が発明したもので、今日のサルサとは正反対で、欲求不満の体にエキゾチックなシロップのようなものだ。Youtubeのユーザーからのコメント：「パルミエリは音楽の枠組みだけでなく、世界の音楽の歴史的枠組み、多くの人が口から指を出し、背中にバッグを背負って世界を旅した自由思想の時代を思い出さなければならない。5月26日、エディ・パルミエリはカラカスに来て、世界的に有名な "オーケストラ・システム "を最初に訪れてくれた。ブルージーンズに黒いシャツ、マスタード色のジャケットを着た彼が、自分のグループのメンバー数人と一緒に音楽のための社会活動センターに到着すると、「システム」の若者たちが待っており、若きマヌエル・フラドの指揮でアントニオ・マルケスのダンソン2番を演奏する。その作品は、彼に自分の原点を思い出させた。"あなたはこのダンソンで私に感動を与えてくれました、今まで感じたことのないものでした。自分の国の努力に、大きな誇りを感じているはずだ。 ホールの中央には一台のピアノがあり、曲の途中でグスマンとモラレスがパルミエリに演奏を依頼する。コンラッド・ハーウィグとブライアン・リンチは、トロンボーンとトランペットでパルミエリの伴奏をするために中庭に向かった。この瞬間は存在する...パルミエリは、彼の言葉を借りれば「再燃したコンゴ」とともに去るのです。マデラ財団のドラムグループは、「アンダ・ソナンド」プロジェクトでエコロジーに作られたペトロタンボアのキットを彼に提供しました。数時間後、2012年5月26日、カラカスのディエゴ・イバラ広場の演壇に立ったエディ・パルミエリは、ソシエダ通りの角から双眼鏡で見ていた人々に、民衆と、大衆と結婚することに慣れている音楽家の温かさを受け取ってほしいと願い、地平線を見て手を挙げました。ニューヨークのラテン・クォーターで自分のバンドを始めて以来、61年間、ずっとそうしてきたのだ。ジャズの帝王とも呼ばれる彼は、「今のサルサと私の若い頃に演奏されていたサルサを比べたら、私にとってはこの言葉は存在しないと言える」と警鐘を鳴らす。マザードラムやルンバが発展したのはキューバで、そこからグアガンコーやダンソンなどが生まれた......サルサという言葉は、これに商業的な理由をつけて付けられた。サルサは、若者が原点に立ち返ることを阻んでいる。ルンバの深いルーツ、主にキューバの先祖がもたらした音楽の幅に立ち戻ることを阻んでいる。これらの作曲には、もはや緊張感も抵抗感もないので、リズムの悲劇である。もう存在しないんです。私にとっては苦痛です。今、私たちが聞いているのは、かつて私たちが演奏していたもの、そして今夜ベネズエラの人々に提供しようとしているものとは全く関係のないラテン・ポップスです。私にとってはリズムパターンが最もエキサイティングで、今日聴くものには、基本的なソロ、ボンゴのソロ、ドラムのソロがないのに対して、これらのソロは</w:t>
      </w:r>
    </w:p>
    <w:p>
      <w:r>
        <w:rPr>
          <w:b/>
          <w:color w:val="FF0000"/>
        </w:rPr>
        <w:t xml:space="preserve">一九九六年</w:t>
      </w:r>
    </w:p>
    <w:p>
      <w:r>
        <w:rPr>
          <w:b w:val="0"/>
        </w:rPr>
        <w:t xml:space="preserve">オンライン医薬品販売：ラガルデールはシークレットブーツを持っているか？パリ、2014年3月25日（火）♪薬剤師と患者の共通の敵意により、臆病なスタートにもかかわらず、医薬品のオンライン販売には明るい未来があるという兆候なのでしょうか？それとも、消費者向け健康情報サイトとして有名な「ドクターシーモ」を所有するラガルデール・アクティブグループの驚くべきリスクテイクと見るべきでしょうか。いずれにせよ、「ドクターシーモがオンライン薬局に参入する」という情報は、このようなコメントを後押ししています。複雑で敵対的な規制 規制の制約が非常に重要であるため、非常にデリケートな事業である。公的機関は実際、医薬品のオンライン販売を、時には国家評議会に命令されることを意味しながらも、できる限り厳格に規制してきた。例えば、薬局を一つのECサイトにプールすることはまだ不可能で、この点については、過去に行政高等裁判所がむしろ政府を正当化したことがある。しかし、ドクティシモは薬局に取って代わるのではなく、薬局との協働を考えています。ラガルデール・アクティブのホームページに掲載された「ドクティファーマ」設立のプレスリリースによると、「フランスに実店舗を持つ薬剤師がオンラインで薬局を開設できるターンキー・ソリューション」を提供することが目的だそうです。後者は、同じフォーマットで作られた複数のサイトをグループ化して参照する（あるいは分類する）「ホスター」のような役割を果たす。しかし、この点についても、薬剤師が守るべき「グッドプラクティス」を列挙し、正確なルールを定めた。ホストは「医薬品のオンライン販売のためのサイトをホストするサービスをカバーする認定を受けた者」でなければならない、と年初に共用健康情報システム機構（ASIP）が念を押したが、この指定は、ドクティファーマが提示する「認定健康データホスト」と同様のものかどうかは分からない。ドクティファーマのディレクター、ステファニー・バレは、この敵対的な規制のジャングルを意識して、「保健当局の勧告に細心の注意を払いながら、この製品を開発します」と断言する。そのため、ネット販売開始は数カ月先となり、当面はパラファーマシー製品が注目されることになったのだろう。ドクターシーモの価格破壊 ドクターシーモの躍進を快く思わない当局や薬剤師協会を安心させるために、ステファニー・バレエは『フィガロ』紙に次のように語っている。「他のサイトとの違いは、より信頼できるサービスを提供できることです。</w:t>
      </w:r>
    </w:p>
    <w:p>
      <w:r>
        <w:rPr>
          <w:b/>
          <w:color w:val="FF0000"/>
        </w:rPr>
        <w:t xml:space="preserve">アイディー 197</w:t>
      </w:r>
    </w:p>
    <w:p>
      <w:r>
        <w:rPr>
          <w:b w:val="0"/>
        </w:rPr>
        <w:t xml:space="preserve">- Dauphine - PSLは、ウェルスマネジメントの修士課程で、ライフステージの異なる顧客の資産の構成、最適化、継承についてアドバイスできるウェルスマネジメントの専門家を養成することを目的としています。このトレーニングは、法律と税制、経済と金融、商業行動の3つの能力を卒業生に与え、投資の世界を案内しながら、顧客のために金融、法律、税務環境を解読し、簡素化することを可能にするものです。この修士号は、PSLファイナンス大学院プログラムに所属しています。教育目標 - 法律と税制、経済と金融、商業行動の三位一体の能力を身につけること。- 資産（積立金、貯蓄、退職金）の創出、管理、移転、婚姻制度と家族法、私的資産と職業資産の移転に関するフランスと国際的な法律と税金の側面について取り組むこと。- 資産運用の経済・財務面に取り組む。老後の備え、ファンドの選択、有価証券の投資戦略と運用、生命保険、不動産資産の財務評価、美術品やブドウ園への投資など、その他の種類の資産に関する業務 ・採用担当者にとって即戦力となる専門家として、学生の商業能力向上に関する業務。コースのアーキテクチャ 法律、経済、金融、経営のいずれかの学位を持つ学生。キャリア機会 修士号は、以下の資産管理職業にアクセスできるハイレベルなエグゼクティブを養成します - 資産管理アドバイザー。- コースの一番最初に専門分野を設定し、分野横断的な学習プログラムの恩恵を受けることができるように設計されたコースです。- 豊富な教育を通じて、この修士号はウェルスマネジメントの幅広い職業にアクセスすることができます。- 採用企業にとって即戦力となる専門家を養成するコースで、特に高い商品力を持つ。- 最低6ヶ月のフルタイムインターンシップ（初期研修中の学生向け）、または職業生活にできるだけ近い勉強をするためのサンドイッチコース。- 優れた技術指導と、インターンシップやワークスタディの豊富な選択肢を提供する有名企業との提携：La Banque Postale, BNP Paribas, BRED, Crédit Agricole, LCL, Société Générale, BPCE, Rothschild, Axa, Banque Neuflize, RSM, Herez, HSBC, etc.求める人物像 - M1では、以下の分野でDauphineまたは他の大学・高等教育機関からBAC+3の学位（180ECTS単位）または同等の学位を取得した学生。経営学、法学、経済学、社会科学のいずれか。- M2：フランス人または外国人学生で、M1「金融-資産管理」またはその他のM1（Bac+4）で、パリ・ドフィーヌ大学、その他の大学、IEP証書、グラン・エコール、グラン・エタブリッスンから経営、経済、社会学、法律、心理、政治学の60ECTS単位の認定を受けた後、同等のものとして認定されます。選考方法 1年目の応募による。2年目に応募、面接。MyCandidatureポータルからオンラインで申請 入学機関：Université Dauphine - PSL 授業料：毎年大学の理事会によって設定され、家族の収入に応じて調整されます。授与される学位：PSL大学より授与される修士号授与の学位証書 連絡先：Frédéric GONAND（IGPディレクター）、Amélie de BRYAS（副ディレクター）</w:t>
      </w:r>
    </w:p>
    <w:p>
      <w:r>
        <w:rPr>
          <w:b/>
          <w:color w:val="FF0000"/>
        </w:rPr>
        <w:t xml:space="preserve">イド198</w:t>
      </w:r>
    </w:p>
    <w:p>
      <w:r>
        <w:rPr>
          <w:b w:val="0"/>
        </w:rPr>
        <w:t xml:space="preserve">土曜日は美術館へ シャルトル美術館では、土曜日をフラッシュ訪問の日としています。毎月、テーマごとにグループ分けされた3つの作品を紹介するこのプレゼンテーションは、コレクションに異なるアプローチをとり、1つ以上の驚きを与えてくれるでしょう美術史家のアンヌ・シュベー氏によるもの。- 1月12日（土）：愛について話してください - 2月2日（土）：男、その動物 所要時間：30分 - 料金：5 €。Information シャルトル美術博物館 29, cloître Notre-Dame 28000 Chartres Tel : 02 37 90 45 80 Fax : 02 37 90 45 90 - 2020年2月12日 11:00</w:t>
      </w:r>
    </w:p>
    <w:p>
      <w:r>
        <w:rPr>
          <w:b/>
          <w:color w:val="FF0000"/>
        </w:rPr>
        <w:t xml:space="preserve">イド199</w:t>
      </w:r>
    </w:p>
    <w:p>
      <w:r>
        <w:rPr>
          <w:b w:val="0"/>
        </w:rPr>
        <w:t xml:space="preserve">インディクション ローマ帝国のインディクション（ラテン語のindictio「告知」に由来）は、現物課税に相当し、後期帝政期には15年に固定された課税標準の更新期間であった。ローマ共和国時代、「インディクション」という言葉はほとんど登場しなかったが、キケロの『In Verrem』演説の中で、シチリアが提供しなければならない小麦の徴発についてアスコニウスがコメントしているところに言及されている[1]。3世紀末のローマ帝国の税制改革により、納税者の財産や収入に応じた課税基盤が整理された。これらの課税台帳は、定期的に更新されることになっていた。5年間の試行期間（297-302; 302-307; 307-312）[2]を経て、312年に15年の周期が採用され、プラエトリオの県知事の職責でこの更新が行われた。その結果、「印可」という言葉は、もはや税金のことではなく、この15年間という期間を指すようになったのである[3]。312年以降、皇帝コンスタンティヌス1世は、法律行為を有効にするために、その年号を記すこと、すなわち周期的な年号を記すことを義務付け、その年の領事名を記すよりも実用的な日付の参照方法を作り出した。ただし、領事年[3]とは異なり、9月1日からインディクションが始まった（正教会の典礼年の始まりとして、9月1日からインディクチオ・グラエカ、インディクチオ・コンスタンティノポリターナ）。この方法はビザンティン帝国にも残り、813年までのローマ史を記した『懺悔者テオファネス年代記』にも用いられている[4]。現在でもローマ・カトリック教会では、公文書の日付や復活祭の祭日を確定するために使われている（1187年のグレゴリウス8世から中世初期にはIndictio Romana、Indictio Pontificia、1月1日からは新年のIndictionとなる）。15年周期で1年から15年まで番号が振られ、その中で何番目に位置する年かを示すようになった。サイクル自体に番号はついていません。例えば、「in eighth indiction」は、実際には「現在の年号の8年目」という意味で、歴史的には312年9月1日に始まる。現代は、ギリシャ式1日からインディクションのサイクルが始まるので、2020年9月1日からは、2007年9月1日から始まったサイクルのインディクション14年目に入ることになります。しかし、ローマ式の典礼暦は、今は必ず1月1日から始まるので、2019年いっぱいは印綬12年で、印綬1日計算で13年になる。Excelでローマ数字を計算する場合、「=ROMAIN(SI(MOD(date-312;15)&gt;0;MOD(date-312;15);15))」のように「日付」を「日付」に置き換えると簡単に計算することが出来ます。計算式の例と説明：'date'=1340の場合、(1340-312)を15で割った余りを関数MOD(X;15)で計算し、関数ROMAIN(X)でVIIIを返す式になっています。日付'=1347の場合、まず0を計算し、SI(X&gt;0;X;15)という論理関数を用いて15に変換する（X&gt;0ならX、X=0なら15となる）。注釈・参考文献[編集] - アスコニウス『イン・ヴェレムII』注釈2 - ロジェ・レモンドン『La crise de l'Empire romain』PUF, collection Nouvelle Clio - l'histoire et ses problèmes, Paris, 1964, 2nd edition 1970</w:t>
      </w:r>
    </w:p>
    <w:p>
      <w:r>
        <w:rPr>
          <w:b/>
          <w:color w:val="FF0000"/>
        </w:rPr>
        <w:t xml:space="preserve">イド200</w:t>
      </w:r>
    </w:p>
    <w:p>
      <w:r>
        <w:rPr>
          <w:b w:val="0"/>
        </w:rPr>
        <w:t xml:space="preserve">これはHdAではないのですが、そうなんです!4月6日（金）、セカンド・ブランシュの生徒たちは、カレーのジャック・ヴァンドルー通りにあるエスプラナード保育園に行きました。Lycéens Conteurs en Maternelle」プロジェクト第10弾として、Toute-Petite SectionからGrande Sectionまで、3歳から5歳までの子供向けのアルバムの朗読を用意しました。春、季節、物語など、先生方が選んだテーマに沿って、メディアライブラリーでアルバムを選ぶ人、子どもの頃の思い出や自分の図書館でアルバムを探す人、そして音読の練習をする人など、さまざまな人がいました。句読点に気を配り、調子を整え、小さな耳に流れを合わせることは、即興でできることではありません。生徒たちは、Annota夫人、Hibon夫人、Leduc氏、Rallet氏の案内で、休み時間も含め、晴天の午後をずっと学校の子供たちと一緒に過ごしました。子どもたちも楽しんでくれたようで、先生方はすでに2018-2019年度の第11回を計画されているそうです。</w:t>
      </w:r>
    </w:p>
    <w:p>
      <w:r>
        <w:rPr>
          <w:b/>
          <w:color w:val="FF0000"/>
        </w:rPr>
        <w:t xml:space="preserve">イド201</w:t>
      </w:r>
    </w:p>
    <w:p>
      <w:r>
        <w:rPr>
          <w:b w:val="0"/>
        </w:rPr>
        <w:t xml:space="preserve">建築における乾燥木材 鉋で削った乾燥木材は、構造材市場の「標準」になりつつあります。これはなぜでしょうか。まさに木材市場が大きく発展しているのです現在市場に出回っている木材は、もはや建築市場やそのガイドラインの期待に十分応えられるものではありません。その証拠に、集成材の誤用が増えています。高価で、本来は大スパンの制約を受けるためのものですが、メリット（乾燥材や鉋掛け材）を得るために使う人が多いのです。フランスの製材所は、Fédération Nationale du Boisの庇護のもと、セクションの標準化を進め、この製品を将来のスタンダードとすることに成功しました。この新製品に期待できるメリットは何でしょうか？鉋で削った乾燥無垢材には多くの利点があります。技術的な面では、加工しても変形しない安定した木材です。さらに、大工仕事にも最適です。また、軽量化と表面の平滑化により、操作性も向上しています。また、この製品は、木材供給の短期化と輸送の最適化（より少ない重量でより多くの商品を）により、より良いカーボンフットプリントを実現し、真のロジスティクスへの回答を提供します。さらに、この製品群は、建築業界における木材の使用ルールを定めたDTU31.1規格に適合していることも大きな特徴です。この進化に対応するためのファイバープレミアムの手段とは？私たちは数年前から、建築における乾燥材のメリットを訴えてきましたので、この方向転換は予想していました。この方向転換に対応し、市場のニーズに応えるための重要な乾燥ユニットができました。総乾燥能力は60,000m3で、この数字は現在、私たちの製材所で多くのプロジェクトが開発されているため、さらに増加する予定です...Maxence Lemaire氏</w:t>
      </w:r>
    </w:p>
    <w:p>
      <w:r>
        <w:rPr>
          <w:b/>
          <w:color w:val="FF0000"/>
        </w:rPr>
        <w:t xml:space="preserve">イド 202</w:t>
      </w:r>
    </w:p>
    <w:p>
      <w:r>
        <w:rPr>
          <w:b w:val="0"/>
        </w:rPr>
        <w:t xml:space="preserve">配管の摩耗や損傷により、ひどい臭いが発生していませんか？パイプの排水がだんだん遅くなっていませんか？各種サニタリー設備に流れる水の透明度が落ちていませんか？これらの現象はすべて、パイプの詰まりの原因であることは間違いありません。ジョルノは、Créteilの配管の詰まりを素早く効率的に取り除きます。配管にゴミが溜まると詰まりを起こし、当然ながら水が流れなくなります。髪の毛や油脂、特定の食べ物の残滓などがパイプに入り込み、ご家庭のパイプを徐々に摩耗させ、システムを完全にブロックしてしまうのです。最も早い解決策は、資格を持った配管工を呼んで配管の詰まりを解消することです。当社の配管工は、排水管の詰まり除去のクレテイユのあらゆる介入に必要なすべてのツールと材料を持っているため、細心の注意を払って様々な介入を行い、効果的に対応します。パイプの問題をすぐに解決してくれるでしょう。健康的なライフスタイルを取り戻し、パイプの中を流れるクリアな水を楽しみたいのであれば、当社のクレテイユ排水管詰まり除去専門家に依頼することが、お客様のニーズに対する最良の解決策となります。専門家が高圧ポンプを持ってお伺いし、トイレ、洗面台などあらゆる衛生設備の詰まりを解消します。パイプの詰まりに関するあらゆる疑問にお答えします。クレテイユの詰まりを解消するために、資格を持った当社の職人が介入します。排水管詰まり解消の当社が提供するサービスの一覧94。ビデの詰まりを取る - グリーストラップCréteilの詰まりを取る - Sosのデブチャージ - 排気ガス排出 - 排気bouchée Créteil - 排水管洗浄 - 排水管洗浄 - トイレ洗浄 Créteil - 排水管洗浄 - 排水分離器とグリス - カミオンの排水管洗浄 - 排水管洗浄建物の柱 - 詰まったWCクレテイユ - 詰まったシャワー - 詰まった下水道 - 詰まり解消会社 - 詰まり解消クレテイユ下水道 - 詰まり解消会社 - 詰まり解消下水道 - 詰まり解消にいくらかかるか - 詰まり解消穴 - 詰まり解消クレテイユ下水道トラック - 詰まり解消バスタブ - 詰まり解消見積 - 詰まり解消下水にいくらかかるか。排水処理 - 排水処理企業クレテイユ - ブロイラーブッシュ - 排水処理クレテイユ - 排水サイフォン - ラボブッシュ - 排水処理クレテイユ - バックアグレース - 排水高圧 - 排水コロンブッシュ - 排水分解 - 排水処理クレテイユ - パッシブ排水処理 - 排水管ペシャリスト - 排水管クレテイユウォシュレットの詰まり - 排水口の詰まり - 排水口の詰まり解消会社 - グリストラップの詰まり - 洗面台の詰まり Créteil - シャワーの詰まり - トイレの詰まり - 洗面台の詰まり - 浴槽の詰まり - 配管の詰まり - 流しの詰まり - 安い詰まり解消 - 排水口の詰まり解消価格 Créteil</w:t>
      </w:r>
    </w:p>
    <w:p>
      <w:r>
        <w:rPr>
          <w:b/>
          <w:color w:val="FF0000"/>
        </w:rPr>
        <w:t xml:space="preserve">イド203</w:t>
      </w:r>
    </w:p>
    <w:p>
      <w:r>
        <w:rPr>
          <w:b w:val="0"/>
        </w:rPr>
        <w:t xml:space="preserve">Concours-gagnant.netは、芝生で持続的に勝利するための方法をすべて集めています。私たちのチームは、芝ゲームで利益を得るための多くの方法をあなたにテストします。毎週、新しい公認メソッドをご紹介しています。ただし、馬券は厳密な科学ではないので、紹介した方法を適用した場合の結果はさまざまです。まずは、ステップバイステップでターフベッティングの遊び方を学ぶことをお勧めします。ターフメソッドのバリエーションバリエーションは、長年にわたって習得しなければならないものの一つです。悪い連鎖は誰にでも起こることです。最高のプレーヤーでもすべての手法において、私たちが目指しているのは、実績あるソリューションをお客様に提示することです。しかも低分散で。つまり、メソッドを適用することで、資本金が大きく変動することはないのです。ターフ・プレーヤーが成功する鍵の一つは、資本をうまく管理することである。芝プレイヤーは高いオッズに賭けるので、もともと分散はかなり高い（5～10回に1回しか勝てないが、それなりの差はある）。そのため、芝資金を徹底的に管理することが不可欠です。実際、ターフでプロらしく常勝しようと思ったら、本当の意味での基礎資金が必要です。まずは1000ユーロとしましょう。各ベットは、総資本の最大1～2％を目安にしてください。1レースあたり10〜20ユーロです。賞金の期待値は、平均して10ユーロから500ユーロです。ターフに必勝法を適用する場合、バンクロールの管理が最も重要である。  一晩で勝って、芝生のおかげで億万長者になれるとは思わないでください。ビッグクインテ＋で当選確率はほぼゼロ。一方、オッズの良い単勝馬券で常勝することも可能です。賭けるには良い方法と実際の資金が必要です。私たちの芝生ベッティングの方法を賭けるにはどのサイトが良いでしょうか？ まず始めに、芝生ベッティングで最も信頼されているプレイヤーの一つで賭けることをお勧めします。私たちは10年以上、ZETURFに賭けています。最も評判の良いプレイヤーの一つであり、他の芝ベッティングサイトよりもはるかに良いオッズを提供している。ゼットサーフに賭けるにはここをクリック</w:t>
      </w:r>
    </w:p>
    <w:p>
      <w:r>
        <w:rPr>
          <w:b/>
          <w:color w:val="FF0000"/>
        </w:rPr>
        <w:t xml:space="preserve">イド 204</w:t>
      </w:r>
    </w:p>
    <w:p>
      <w:r>
        <w:rPr>
          <w:b w:val="0"/>
        </w:rPr>
        <w:t xml:space="preserve">SC-HTB885 原音に忠実な広い音場と堅牢な音質を実現する高音質5.1chオーディオシステムです。また、4K/60P信号の伝送に対応し、4Kコンテンツの再生も容易に行えます。5.1システム＆クリアモードダイアログ 5ウェイスピーカーと内蔵ワイヤレスサブウーファーにより、真の5.1ホームシアターシステムを実現します。リビングルームを汚すことなく、映画やビデオを超臨場感あふれるサウンドで楽しむことができます。バランスの良い音 新開発のスピーカーは、中高音域を忠実に再現します。また、大音量時の音質変動を解消するアンプを搭載しています。台詞やボーカルを含むすべての音が鮮明になり、ダイナミックな低音を伴っています。このように、音の雰囲気は絶妙なバランスを保っています。* デジタルアンプ処理時に発生するクロックジッターを補正し、原音に忠実な音響波形を再現することができます。また、周辺回路に起因する歪みも補正し、非常にピュアで深みのあるサウンドを実現します。下向き発射サブウーファー 下向き発射のサブウーファーでは、低音がよりパワフルになります。</w:t>
      </w:r>
    </w:p>
    <w:p>
      <w:r>
        <w:rPr>
          <w:b/>
          <w:color w:val="FF0000"/>
        </w:rPr>
        <w:t xml:space="preserve">アイディー二〇〇五</w:t>
      </w:r>
    </w:p>
    <w:p>
      <w:r>
        <w:rPr>
          <w:b w:val="0"/>
        </w:rPr>
        <w:t xml:space="preserve">Adrenaline GTS 20 迷いから前進へ!新型「アドレナリンGTS 20」。ガイドレール®テクノロジーと一体化した圧倒的なサポート力をご堪能ください。スポーツブラから。ランニングブラジャーへ ランニングに最適なブラジャーを探す あなたのランニングを、新たな高みへと導く。ランニングの話をしよう。新しいギアや特別なコレクション、ブルックスで取り組んでいるその他のクールなプロジェクトに関する情報をいち早くお届けします。自分にぴったりの靴を選ぶのにお困りですか？ショップでシューズや機材をお試しください。</w:t>
      </w:r>
    </w:p>
    <w:p>
      <w:r>
        <w:rPr>
          <w:b/>
          <w:color w:val="FF0000"/>
        </w:rPr>
        <w:t xml:space="preserve">ID 206</w:t>
      </w:r>
    </w:p>
    <w:p>
      <w:r>
        <w:rPr>
          <w:b w:val="0"/>
        </w:rPr>
        <w:t xml:space="preserve">バヌアツ共和国の大統領を務めた唯一のフランス語圏の指導者であるジャン＝マリー・レエが、火曜日に82歳で死去しました。1994年から1999年にかけてバヌアツ共和国大統領を務めたジャン＝マリー・レイエは、バヌアツ南部のアナトム島出身で、1970年代、バヌアツがまだニューヘブリディーズ諸島だった時代に、フランス語圏の政治運動の基礎を築いた一人とされる。1980年、独立が目前に迫ったとき、穏健党連合（UPM）のリーダーであるジャン＝マリー・レエは、民族派の国民党のように急速な主権獲得を主張することはなかった。それどころか、良い政治的移行に必要だと考えて、緩やかな権限移譲を支持している。政治家のキャリアは、数々の重要な出来事に彩られてきた。1997年、3年間大統領を務めたジャン・マリー・レエが、準軍事組織であるバヌアツ・モバイル・フォースの将校の人質となり、同国の歴史上唯一のクーデターを試みた。人質事件は1日も続かず、大統領はその日のうちに解放された。また、1995年にフランス政府が太平洋で行った核実験の再開に反対し、この地域の環境を脅かすとして、バヌアツ前大統領の功績は大きい。政界は異口同音に前バヌアツ大統領に賛辞を贈った。首都ポートビラでの葬儀の後、ジャン＝マリー・レエの遺骨は木曜日に彼の生まれ故郷であるアナトム島に送られる予定です。</w:t>
      </w:r>
    </w:p>
    <w:p>
      <w:r>
        <w:rPr>
          <w:b/>
          <w:color w:val="FF0000"/>
        </w:rPr>
        <w:t xml:space="preserve">イド207</w:t>
      </w:r>
    </w:p>
    <w:p>
      <w:r>
        <w:rPr>
          <w:b w:val="0"/>
        </w:rPr>
        <w:t xml:space="preserve">2019年3月9日（土）、『Les Terriens du samedi』（C8）の撮影現場で、ヤン・モワは、毎週のように、コラムを発表しています。マイケル・ジャクソンにつきまとう小児性愛の告発について、彼が自分の気持ちを伝える機会だ。全会一致でない意外な訴え...物議を醸したドキュメンタリーをユーモア抜きで厳しく取り上げる」。「私はマイケル・ジャクソンを愛している、私はいつもマイケル・ジャクソンを愛している、私は最後まで彼を弁護する」とティエリー・アルディソンのコラムニストは警告し、この事件で推定無罪が「忘れられている」ことを嘆いた。"マイケル・ジャクソンが子供だったから "という理由で、マイケル・ジャクソンのことを何も理解していないのです。子供は他の子供と一緒に寝ない。子どもは、子どもに無理強いする大人としか寝ない」とヤン・モワは言った。さらに、この作家は、キング・オブ・ポップを擁護するために、こう続ける。"そこで私は、マイケル・ジャクソンと寝た成人女性全員を訴えることにしました。"マイケル・ジャクソンをそっとしておくこと 彼によると、"マイケル・ジャクソンは小児性愛者ではない "という。レア・サラメの元相棒で、「C'est un inpédophile！」ではクリスティン・アンゴの相棒。彼の人生で唯一のオーガズムは、バンビが最後に母親と再会したときだった。彼にとって『美女と野獣』のスパゲティーのシーンはハードポルノなのです。そして、リトル・ジョンがシャーウッドの保安官と戦うシーンは、彼にとってはダーイッシュの斬首刑に相当する。子供たちと親しくなれる老人は、ファーザー・クリスマスだけだと思ったのです。"そして、「マイケル・ジャクソンを、セックスが死よりも存在しない永遠のネバーランドにそっとしておいてくれ」と結んでいる。この発言は、ソーシャルネットワーク上で不快感を与えています。多くのネットユーザーは、ヤン・モワが語った言葉に驚き、ショックを受けたと語っている...50歳の女性には惹かれないと宣言した数週間後に、新たな極論を展開した。 </w:t>
      </w:r>
    </w:p>
    <w:p>
      <w:r>
        <w:rPr>
          <w:b/>
          <w:color w:val="FF0000"/>
        </w:rPr>
        <w:t xml:space="preserve">id 208</w:t>
      </w:r>
    </w:p>
    <w:p>
      <w:r>
        <w:rPr>
          <w:b w:val="0"/>
        </w:rPr>
        <w:t xml:space="preserve">この男と赤毛の可愛い素人との淫らな出会いは、この娼婦のとても上手な淫行から始まる。彼女は、男を興奮させ、まさに今までにないほど硬直させる舌遊びで自分を解放する。アフロが鳴くと感動して、本当の野蛮人のように彼女を完全にバラバラにしたくなるのだ。その後、宣教師のように犯された後、あらゆる穴からお尻を叩かれる。少年の屈強なペニスは、この熱い淫乱女にスリルを与え、雌豚のようにザーメンを放出する。全裸で男に尻をボロボロにされ、最後はこのムラムラした大人の顔にザーメンをかけられ、この挿入パートは終了です。快楽を得るために、彼女は完全にニンフのような格好をして好感度を上げ、エッチなリバティーンを硬くして、淫らな太ももを開いて犯されるのである。男性は3～4時間で硬くなり、同時にこの娼婦の体をまさぐり、娼婦は唾液を使って男性を完全に熱くさせるのです。2人のメス豚は遠慮なく彼のペニスに吸い付き、ケツを差し出し、ノンストップで犯し続ける。そこで彼女は四つんばいになり、男の玉をこねくり回しながら、ゆっくりとチンコを味わう。トリップしている彼は、この状況を利用して、この豚の乳首を触ってから、彼女のオマンコを舐める金型を舐めるでしょう。35歳でフリーになったこの男は、人生のあらゆる機会を利用している。赤毛の2人を狙う様子をご覧ください。まず、毛深い茂みのある女性から、アソコを刺激して自然に幸せを感じるように仕向けるのです。そして、とても素敵な繊細で官能的なトルテは、2本のチンコを、1本はお椀の穴に、もう1本は彼女の美しいオマンコに入れるために後ろに回るのです。ビキニ姿の彼女に、男はほとんど脱いでいる。彼女は後背位になって、ビキニを開いて彼女の茂みを舐めているダーリンに茂みを打ち明ける。その巨大なロクロを駆使して、この男を熱く淫らに責め立てる。このリビドー四つ巴の時間を盛り上げるため、淫乱女は堂々とやってきたこのラスカルを誘い出すようにイチャイチャするのだ。そしてこの男の目的はただ一つ、このビッチをハイにさせることだ。そこで彼女は、10代だがハンサムな男に、ためらいもなく体をまさぐられ、舐め回される。そこで彼は、この熟女に愛撫され、躊躇なく彼のペニスを口に入れ、フェラチオをする。服を脱がされた彼女は、男の指骨でトリップされ、さらに舌で乳首をまさぐられる。金髪の素人妻は恥ずかしがらず、素敵な居酒屋で混血の青年とちょっぴりエッチなことをしています。エッチな女の子は、この変態をくすぐるようにおっぱいやお尻を突き出し、チャーミングなレッスンをしようと決意する。沸騰した男は、このミイラのような淫乱女を犯したいという衝動を抑えることができず、最後には彼女の顔にザーメンをかけて逝くことになるのです。到着するや否や、男性はこのかなりホットなクーガーの口に彼の巨大なペニスを押し込んでこのアナル挿入セッションを開始します。彼女は自分がやっているトルテを舐めて喜び、少年を完全に勃起させます。その後、この淫乱女は背筋を伸ばして膝立ちになり、男に跨がれ、尻を叩きながらチンポを茂みに叩き込むのです。そして、この淫乱女は後背位でオマンコをトリコにされ、その後</w:t>
      </w:r>
    </w:p>
    <w:p>
      <w:r>
        <w:rPr>
          <w:b/>
          <w:color w:val="FF0000"/>
        </w:rPr>
        <w:t xml:space="preserve">イド209</w:t>
      </w:r>
    </w:p>
    <w:p>
      <w:r>
        <w:rPr>
          <w:b w:val="0"/>
        </w:rPr>
        <w:t xml:space="preserve">2020年第2四半期、エントリークラスのスマートフォン市場は、高度なモバイル技術を広く普及させる魅力的な新機種が登場し、競争が激しくなっています。そんな慌ただしい中でも、48MPのAIトリプルカメラ、6GB＋128GBの大容量メモリ、耐久性の高い4000mAhバッテリー、有機ELディスプレイを搭載した「HUAWEI Y8p」のリリースは注目を集めている。また、Y8pは画面上の指紋認証技術を改良し、2399ドルで販売され、モロッコ市場における総合的な性能と手頃な価格の素晴らしいバランスを表現しています。トリプルAI48MPカメラで、いつでもハイビジョン撮影 多くのユーザーの日常を記録するメディアとしてモバイル写真が選ばれるようになり、格安スマートフォンのカメラ技術も大きく向上しています。HUAWEI Y8pは、48MPメインカメラ（F1.8の大口径）、8MP超広角レンズ、2MP深度レンズからなる48MPトリプルAIカメラを搭載しています。メインカメラには1/2インチセンサーを採用し、高ISO感度とシャープな画像を実現しました。8MPの超広角レンズは120°のパノラマ画角で、美しい画像や、友人や家族と一緒に撮る集合写真に最適です。深度センサーにより、被写体にピントを合わせた背景ぼかしのきめ細かいBokeh撮影が可能で、ポートレート撮影が驚くほど簡単になります。AISスーパーナイトフォト機能により、夜景を簡単に美しく撮影することができます。高解像度センサーとAIアルゴリズムによるマルチイメージノイズリダクションを活用することで、AISナイトモードは効果的に手ブレを補正し、高精細な夜景撮影を可能にします。あなたのためのより多くのメモリ HUAWEI Y8pは、多くのミッドレンジおよびハイエンドのスマートフォンに見られる標準的な128GBのストレージスペースを提供し、6GBのRAMは、ほとんどのユーザーのニーズを満たしています。これなら安心して、すべての写真や思い出を保管することができます。また、HUAWEI Y8pは大容量4000mAhのバッテリーを搭載しており、本当の意味での長時間使用が可能で、集中的にゲームをする場合や、写真撮影や最高の思い出を記録する場合にも最適です。EMUI 10.1オペレーティングシステムは、便利な節電モードも提供しており、バッテリーの消耗による悲惨な結末からユーザーを解放してくれます。ファーウェイ独自のEROFS（Extensible Read Only File System）は、ソフトウェア層まで踏み込んで、フラッシュメモリのランダムリード速度を向上させ、省スペースを実現しています。スムーズな処理と省電力管理のために、HUAWEI Y8pは12nmのKirin 710F SoCを搭載しています。複数のアプリケーションやリソースを大量に消費するゲームを実行しても、パフォーマンスとバッテリー駆動時間を損なうことはありません。有機EL露光ディスプレイ、比較にならないほどのスリリングな没入感 HUAWEI Y8pは、6.3インチの有機EL露光ディスプレイを搭載し、没入感のあるFHD+ディスプレイ、1次スクリーン対ボディ比90.17％、2400 x 1080の超クリアな解像度、ワイドスクリーンで自然の色をレンダリングしています。さらに、ブルーライトを効果的に低減する「ビジュアルコンフォート」モードを搭載し、毎日のスクリーン使用時間が長いことによる視覚疲労に対応しています。より良い結果を得ることができます</w:t>
      </w:r>
    </w:p>
    <w:p>
      <w:r>
        <w:rPr>
          <w:b/>
          <w:color w:val="FF0000"/>
        </w:rPr>
        <w:t xml:space="preserve">イドバン</w:t>
      </w:r>
    </w:p>
    <w:p>
      <w:r>
        <w:rPr>
          <w:b w:val="0"/>
        </w:rPr>
        <w:t xml:space="preserve">リエージュ控訴裁判所の判決（1996年6月25日）において、法律事務所Dehaese &amp; Dehaeseは、建築家と請負業者の10年後の責任は住宅そのものをはるかに超えて及ぶことを実証している。ストーリー ある業者がジュラ石を使ったテラスを、付加価値税抜きで26万ベクレルで施工するよう依頼されました。冬に霜が降りて数日経つと、スラブが破裂してバラバラになってしまった。依頼者は、請負業者や建築家が工事の瑕疵により「主要な工事」を破壊した場合、10年間の責任を負うとする民法1792条を根拠に、請負業者を裁判官の前に召喚したのである。請負業者は、テラスの建設は「主要工事」ではないので、10年ごとの責任は問われないという意見です。裁判所の判断 工事、例えばガレージやテラスの建設が「主要な工事」に当たるかどうかを判断するために、控訴裁判所は、将来の工事を、新しいテラスやガレージが付属する主要な建物である住宅と比較することはできないとしています。新しく建てる建物は、主要な工事であるかどうかの審査が必要であり、一定規模のテラスの建設は主要な工事に該当する。ジュラ石の施工が非常にデリケートであることは、長年にわたって知られていたはずです。第三に、裁判所は、請負業者の顧客に対する通知義務について、さらに言及している。請負業者は、建築家の介入を求めず、その義務もない顧客に、このスラブを選ぶ際にアドバイスし、選んだジュラ石スラブの特性を伝えるべきでした。家を新築する人の多くは、建築業者と建築家の両方が、建築物の欠陥に対して10年間の責任を負うことを知っています。しかし、家を建てた後で、余裕があればテラスを改造したり、ガレージを増設したりすることはよくあることです。テラスやガレージの建設など、その後の工事で瑕疵が現れた場合でも、家の場合と同様に、施工者の肩にかかる十年責任を発動させることができます。</w:t>
      </w:r>
    </w:p>
    <w:p>
      <w:r>
        <w:rPr>
          <w:b/>
          <w:color w:val="FF0000"/>
        </w:rPr>
        <w:t xml:space="preserve">にじゅういち</w:t>
      </w:r>
    </w:p>
    <w:p>
      <w:r>
        <w:rPr>
          <w:b w:val="0"/>
        </w:rPr>
        <w:t xml:space="preserve">2015年5月～2016年1月 One Life Remains Centre de la Gabrielle - Arcadi Île-de-France - Espace Jean-Roger Caussimon このレジデンスは、滞在中のOne Life Remains集団のアプローチとCouleurs et Créationで同行する人々の宇宙や作業方法の相互関係の原則に基づいて行われています。集合的な作品につながる共同プロジェクトの制作を目指します。制作プロセス 第1段階：認識、調査、交流 この段階は、環境、人々、芸術の世界、使用するツール、採用するメソッドに慣れる時期に相当します。その目的は、仕事の領域を共同で検討し、創造的なプロセスについて意見を交換することです。プロジェクトを共同構築することを目的としています。アーティストと参加者の間で随時行われるミーティングという形をとっています。Phase 2: Production and implementation time 芸術的選択がなされると、アーティストは芸術的モニターと参加者の助けを借りて、集団制作を視野に入れた作業ステージを設定する。アーティストは、このプロセスにおいて、パートナーが共有する人的、物流的、物質的なリソースに伴われることになります。このフェーズでは、1週間を超える長い制作期間が必要です。第3段階：普及 制作物の返還は、Couleurs et Créationが支援する人々にとって集大成となり、彼らは自分たちの仕事とプロジェクトへの関与を評価することになるのです。イル・ド・フランスの芸術・文化的な舞台で上演されます。Centre de la Gabrielle-MFPass（精神障害者を支援する施設やサービスのプラットフォーム）が共同で試験的に行った、デジタル技術を用いた集団作品制作のためのアーティスティック・レジデンシーの一環として。アルカディ・イル・ド・フランス（文化協力施設）、エスパス・ジャン＝ロジェ・コーシモン（大衆教育・研究・実験の場）などがあります。</w:t>
      </w:r>
    </w:p>
    <w:p>
      <w:r>
        <w:rPr>
          <w:b/>
          <w:color w:val="FF0000"/>
        </w:rPr>
        <w:t xml:space="preserve">イド212</w:t>
      </w:r>
    </w:p>
    <w:p>
      <w:r>
        <w:rPr>
          <w:b w:val="0"/>
        </w:rPr>
        <w:t xml:space="preserve">プレゼンテーションの目的 信号と通信（ST）プログラムは、多くの産業分野（通信、医療、エネルギー、自動車、航空宇宙、ロボットなど）で見られる信号、画像、視覚処理の分野で、研究からアプリケーションまで、専門技術者を養成するものです。卒業者は、研究された技術の数学的モデリングを含む高度な信号および画像処理ツールの確かなスキルを持ち、それらのコンピュータ開発につながる。また、現在の通信システムに関する特別なスキルを持ち、デジタル無線通信、光通信、有線通信の分野でさまざまなインフラのサイズ調整、設計、導入に迅速に対応することが可能です。このプログラムは、修士号だけでなく、博士号を追求する可能性の後にすぐにプロの統合を提供しています。卒業後、すぐにプロフェッショナル・インテグレーションを選択した場合、その職種は多岐にわたります。ほとんどの場合、通信・信号・画像の分野を専門とするエンジニアの仕事です。例：テレコムエンジニア、信号処理エンジニア、画像処理エンジニア、視覚研究エンジニア、エレクトロニクスエンジニア、研究開発エンジニア、システムエンジニア（オペレーションリサーチとアルゴリズム）。また、博士課程を選択された方は、博士課程終了後に教員・研究員・研究技術者などの仕事に応募することも可能です。ST修士課程は、UBOとENIBの共同認定を受け、IMT AtlantiqueとENSTA Bretagneとの提携で実施されています。CMI（Cursus Master en Ingénierie）ラベルは、取得した学生にとって強力な付加価値であり、論文のための選択だけでなく、プロの世界へ迅速に溶け込むためのより多くの利点を提供します。身につく能力 電気通信学修士号取得者は、新製品や新技術の設計・完成、または既存技術の開発を担当できる専門家である。プロジェクトの実現可能性を検討し、プロジェクトの特性や制約を調査して技術的・技術的な提案、解決策や技術開発の設計を行い、テストや試行を行い、結果を分析して採用すべき戦略を決定することができます。プロジェクトやチームの監督・調整を求められることもあります。信号通信学専攻の修士号取得者は、以下の分野において技術的・実践的能力を発揮できる専門家です。電気通信 - デジタル通信に適用されるデジタル信号処理技術の習得（デ/変調、デ/コーディング、伝搬、等化、同期）。無線論理プラットフォームの使用 - デジタル通信規格と無線アクセス技術（GSM/GPRS、UMTS、WiFi、LTE、IoT）の理解 - 無線およびマイクロ波通信技術およびシステムの特性評価。信号と画像 -信号と画像解析の高度な手法を知り、工学の様々な分野でそれらを実装する方法を知り、革新的なソリューションを提案する。 -推定、識別、検出、分類、パターン認識、適応型フィルタリング、非定常信号の解析などの手法を使用して問題を分析し、適した解決法を見つける方法を知ることができる。</w:t>
      </w:r>
    </w:p>
    <w:p>
      <w:r>
        <w:rPr>
          <w:b/>
          <w:color w:val="FF0000"/>
        </w:rPr>
        <w:t xml:space="preserve">イド213</w:t>
      </w:r>
    </w:p>
    <w:p>
      <w:r>
        <w:rPr>
          <w:b w:val="0"/>
        </w:rPr>
        <w:t xml:space="preserve">または、自分の希望や目標に合わせてコースを検索することができます。Follow the Journeyを作成し、あなたに合った正確で信頼性の高い体験をお楽しみください。インスピレーションが欲しい？ランナー、サイクリスト、ハイカー...プロやアマチュアが作成した500万以上のルートにアクセスできます。ルートを探す ビギナーもベテランスポーツマンも、探しているルートが見つかります。クラブや協会に所属している方スポーツイベントの主催者？どのような方でも、Openrunnerのキャンペーンに参加することができます。個人向けオファー クラブ・主催者向けオファー</w:t>
      </w:r>
    </w:p>
    <w:p>
      <w:r>
        <w:rPr>
          <w:b/>
          <w:color w:val="FF0000"/>
        </w:rPr>
        <w:t xml:space="preserve">アイディー214</w:t>
      </w:r>
    </w:p>
    <w:p>
      <w:r>
        <w:rPr>
          <w:b w:val="0"/>
        </w:rPr>
        <w:t xml:space="preserve">ジューサーの選び方 さまざまな果物や野菜のジュースを作ることができるジューサーの販売が爆発的に伸びています。これは主に、ジュース抽出機がゆっくりと圧搾することで、ビタミンや抗酸化物質をよりよく保存できるという、よく知られたマーケティング上の主張によるものである。ここでは、これらの家電製品を購入する前に、自分自身に問いかけてみるべきことを紹介します。- 1.ジューサーは何のためにあるのか？- 2.ジューサーの値段は？- 3.ジューサーと遠心分離機の違いは何ですか？- 4）低温抽出はビタミンの保存が良いのですか？- 5）横型ジューサーと縦型ジューサーはどう違うのですか？- 6.ツインスクリュージューサーの価値とは？- 7.手動ジューサーはどんな価値があるのか？- 8.最適なジューサーを選ぶには？- 9.ジューサーの様々なブランド → Test Que Choisir : 比較ジューサー まとめ - ジューサーは、他のどのジューサーよりも、様々なジュース（果物、生または調理した野菜、ハーブ、油糧種子...)を作ることができます。- ジュース抽出機は、遠心分離機に比べてビタミンの保存性が高いわけではありませんが、騒音が少ないのが特徴です。- ジューサーには、横型と縦型、シングルスクリューとダブルスクリュー、手動と電動があります。- 煙突の大きさ、フィルターの数、オプション機能...など、ジューサー選びにはいくつかの基準が重要です - 機種間の大きな価格差は必ずしも正当化されるものではありません。ジューサーは何のためにあるのですか？ジューサーを使えば、果物、生または調理した野菜（セロリ、ビーツ、ニンジンなど）、薬味（ショウガ、コリアンダーなど）、ナッツ（アーモンド、クルミなど）をベースに、さまざまなジュースを簡単に自分で作ることができます。そのため、店頭で売られている糖分の多い果実系飲料を避けることができる（工業用果汁には糖分は含まれていないが）。また、栄養を充填することで、健康管理に役立てようと考えるユーザーも少なくありません。残念ながら、食物繊維が少なく、糖分が多いこれらのジュースの栄養価は、多くの専門家によって疑問視されています。ジューサーの値段はいくらですか？価格帯も幅広く、60ユーロから、プロ用ジューサーを名乗る機種では1,000ユーロを超えるものもあります。しかし、この価格差は必ずしも正当なものではないことが、我々のジューサーテストからわかります。ジューサーと遠心分離機の違いは何ですか？ジューサーと遠心分離機の違いは、ジュースを作る仕組みにあります。ジューサーはオーガーで食品を優しく破砕し、製品をふるいにかけて、一方ではジュースを、もう一方ではパルプを抽出することができるようになっています。一方、遠心分離機は、フィルターの高速回転による遠心力を利用して食品を破砕する。この粗いフィルターが、小さな隙間から果汁を通し、果肉を保持するのです。ジュース抽出器 一般的に騒音が少ない ナッツ類（アーモンド、カシューナッツなど）を入れることができる場合もある 堅い食品（リンゴ、洋ナシ、生のセロリなど）は、柔らかい果物（バナナ、マンゴー、トマトなど）と交互に入れる 遠心式ジューサー ジュースの抽出速度が速い フィルターに溜まった果肉を定期的に取り除く必要がある ビタミンは低温抽出でより保存できるのか?これは、ジュースを抽出する側の主な主張のひとつで、ビタミンを保存するためには、ゆっくりとしたプレス（1分間に80回転以下、一部のジューサーでは1万回転以上）が最適であるというものです。</w:t>
      </w:r>
    </w:p>
    <w:p>
      <w:r>
        <w:rPr>
          <w:b/>
          <w:color w:val="FF0000"/>
        </w:rPr>
        <w:t xml:space="preserve">イド215</w:t>
      </w:r>
    </w:p>
    <w:p>
      <w:r>
        <w:rPr>
          <w:b w:val="0"/>
        </w:rPr>
        <w:t xml:space="preserve">2010年5月12日発売 ジャズピアニストのキース・ジャレットは、ベーシストのチャーリー・ヘイデンを自宅のスタジオに招き、特に目的もなく、ただ、一緒に曲を弾き始めた。その結果、30年ぶりに共演したデュオの音だけを聴くことができるアルバム『ジャスミン』が完成したのです。その結果、30年ぶりに共演したデュオだけのアルバム『ジャスミン』が完成した。 このアルバムに収録されている作品は、ソフトでシンプルだが、この2人の偉大なジャズ・ミュージシャンがしっかりとした演奏を披露してくれている。続きを読む</w:t>
      </w:r>
    </w:p>
    <w:p>
      <w:r>
        <w:rPr>
          <w:b/>
          <w:color w:val="FF0000"/>
        </w:rPr>
        <w:t xml:space="preserve">アイディー216</w:t>
      </w:r>
    </w:p>
    <w:p>
      <w:r>
        <w:rPr>
          <w:b w:val="0"/>
        </w:rPr>
        <w:t xml:space="preserve">受取人：このコットンキャンドルで夜を盛り上げてください。この微妙な配合が部屋を魅惑し、あなたは欲望に屈することでしょう。キャンドルに火をつけて溶かし、マッサージを開始するためのオイルを得ます。肌のマッサージの感覚は、パートナーを震え上がらせる...温かい雰囲気が一気に高まる...。</w:t>
      </w:r>
    </w:p>
    <w:p>
      <w:r>
        <w:rPr>
          <w:b/>
          <w:color w:val="FF0000"/>
        </w:rPr>
        <w:t xml:space="preserve">アイディー217</w:t>
      </w:r>
    </w:p>
    <w:p>
      <w:r>
        <w:rPr>
          <w:b w:val="0"/>
        </w:rPr>
        <w:t xml:space="preserve">The Molyneux House Midinettes (1934) 1934年、マリーナ姫の結婚式を祝うモリノーハウス・ミディネッツの写真をアクメ社が撮影したヴィンテージプリント。ギリシャのマリナ王女がケント公爵と結婚する際の衣装とウエディングドレスを製作。結婚式は1934年11月29日にウェストミンスター寺院で行われた。マリナ王女は、モリノー家のミディネットにシャンパンを差し出した。プレス写真のヴィンテージ・シルバープリント。裏面にスタンプとキャプションがあります。キャプションには、「Paris midinettes celebrates Princess Marina's wedding.パリの有名なモリノー社の仕事場で、シャンパンを楽しむマリーナ姫の衣装を完成させた女性たち。11月29日にイギリスのウェストミンスター寺院で行われたケント公爵との結婚の喜びを分かち合ってほしいという王女の意向で、彼女たちはお酒を飲んでいるのだそうです。エドワード・モリノー大尉は、イラストレーターとしてキャリアをスタートさせた。その後、ドレスメーカー「ルシール」に入社し、1919年にロイヤルストリート14番地に自分のファッションハウスを立ち上げ、数年後にロイヤルストリート5番地に移転した。このメゾンは、時代を超えたエレガントな作品を評価する国際的な顧客によって、大成功を収めたのです。1934年、ギリシャのマリナ王女がケント公爵と結婚する際のウェディングドレスと衣装を製作したことで、その名声は一挙に高まったのです。ケント新公爵夫人は、モリノーミディネットに感謝し、結婚を祝うシャンパンをプレゼントしました。当時の新聞には、この情報が掲載されていた。この邸宅のモデルには、イギリス人のジャクリーン・フライやロシア人のエリザベス・グラブ（グラブ伯爵夫人、ベロッセルスキー王女の称号を持つ）などがいた。1939年の秋、モリニューは軍服の製造の話が持ち上がった。戦時中の受注減を補うために、この活動に頼ったのである。1940年、ついにその幕を閉じた。経営陣とある社員とのやりとりを見ていると、この頃の不安な気持ちが伝わってくる。戦後、再開されたが、モリニューが視力障害になったため、1954年に閉鎖された。1988年、ハーグのNederlands Kostuummuseumが主催する展覧会で、ソプラノ歌手Else Rijkensのこの時期のセットが展示された。この時のためにカタログを発行した。1964年に視力を回復した後、再び自宅を開放した。1969年、彼はその制作を甥のジョン・タリスに任せた。モリニューは1977年にファッションの活動を停止したが、モリニューの香水は事業を継続した。</w:t>
      </w:r>
    </w:p>
    <w:p>
      <w:r>
        <w:rPr>
          <w:b/>
          <w:color w:val="FF0000"/>
        </w:rPr>
        <w:t xml:space="preserve">イド218</w:t>
      </w:r>
    </w:p>
    <w:p>
      <w:r>
        <w:rPr>
          <w:b w:val="0"/>
        </w:rPr>
        <w:t xml:space="preserve">Subject: Re: カオスから来た生物 Wed 14 Oct 2020 - 0:03 とても怖いです。AliannaArmsmaster Topic: Re: The Creature from Chaos Wed 14 Oct 2020 - 18:02 いやぁ、不思議な感じですねぇ。工学的なことはあまり気にしなくていいんです。でも、マーさんは装飾の刷新に少しお金をかけたんでしょうね...。Muetdhiv3rFantassin Subject: Re: The Creature from Chaos Thu 15 Oct 2020 - 11:47 こんにちは、素晴らしい絵ですね。初めて、「Creature from Chaos」を始めたところです。私は「混沌から来た生物」を初めて始めたばかりなので、この冒険の調子、長くよく書かれた段落や細かい描写など、とても気に入っています...。(演じるはずの粗悪なクリーチャーにしては、ちょっとよく出来すぎていて怪しいとさえ思う...) 意思決定を完全にコントロールできるわけではないのが、独創的だ。逆に難しい！昨夜は6回死んで、あまり進まなかった。戦闘（難易度はそれほど高くないが、数が多い）と突然の死の狭間で、急勾配！盲目、毒、魔法、殺傷など様々なものに喰われたよ。現段階では、HAB9以下ではとても遊べないと思います。序盤の数々の戦闘（冒険者3人、ネクロファージ3人、ホビット3人）はどうかと思いますが、HAB9はユニオンの最低ラインだと思いますし、それでもかなり難しいですね。第2段落の、（スタミナポイントを全部返すヤムヤムの直後です）インベントリにインレイタブルスクロール337を入れた、ある種の代替スタート地点を作ろうと思っているのですが、この段落以前にもまだ探索していない選択肢があるので、時折最初に戻ってみないと...と思っています。という感じです！（笑）。Topic: Re: The Creature from Chaos Thu 15 Oct 2020 - 12:06 スキルの8でプレイ可能です：突撃のロストで1Peしか失わないことと、ダブルデスルールを忘れてはいけませんね。そして、運も最低9は必要だと思います。その後、15回から20回の試行錯誤を経て最後まで行くことになるので、冒頭の戦いはおそらくやらないでしょう（図面もあちこちに描く）。でも、頑張れ！その価値はある。仝囮囮囮囮囮囮囮囮囮囮囮囮囮囮囮囮囮囮囮囮囮囮囮囮囮囮囮囮囮囮囮囮囮囮囮囮囮囮囮囮囮囮囮囮囮囮囮囮囮囮囮囮々は、、、、、、、、、、仝囮々と冱った。しかし、ロバのように、1回の突撃で1ASPしか減らないとは！？確かに、それですべてが変わりますねでも、少なくとも私はこのテーマでやっています。Topic: Re: カオスから来た生物 Thu 15 Oct 2020 - 12:26 この本で頑張ってください。必要でしょう Subject: Re: The Creature from Chaos Fri 16 Oct 2020 - 11:09 Muetdhiv3r wrote: （演じるはずの粗悪なクリーチャーにしては、ちょっとうまく書きすぎていて、ドギツイとさえ思う......）。) そう、怪しいんです... 記憶喪失で目が覚める... 自分が誰で何なのかわからない... Muetdhiv3rGunslinger Subject: Re: The Creature from Chaos Fri 16 Oct 2020 - 16:47 面白いのは、文章の面で明らかに他の作品より優れていると感じることです：繊細さ、機微が随所にありますね...。例えば、昨日、私は（また）死にましたが、その時</w:t>
      </w:r>
    </w:p>
    <w:p>
      <w:r>
        <w:rPr>
          <w:b/>
          <w:color w:val="FF0000"/>
        </w:rPr>
        <w:t xml:space="preserve">イド219</w:t>
      </w:r>
    </w:p>
    <w:p>
      <w:r>
        <w:rPr>
          <w:b w:val="0"/>
        </w:rPr>
        <w:t xml:space="preserve">フランス軍は月曜日、バマコの北800キロにあるドゥエンツァのジハード主義者の陣地を4日連続で再び爆撃したが、イスラム主義者の戦闘員はすでにこの町から逃亡したと情報筋は述べている。地域の治安関係者がこの情報を確認し、マリ北部の「他の地域でも砲撃が行われた」と付け加えた。ジハード主義の戦闘員の位置は、日曜日、ドゥエンツァの近くですでに攻撃されていた。マリで「テロとの戦い」を主張するフランス政府は、9カ月にわたってマリ北部を支配してきたイスラム武装集団の中部への進出を金曜日に阻止し、日曜日にはフランス空軍が北部のガオとキダルで、聖戦の中心地にある彼らの拠点を空爆しました。</w:t>
      </w:r>
    </w:p>
    <w:p>
      <w:r>
        <w:rPr>
          <w:b/>
          <w:color w:val="FF0000"/>
        </w:rPr>
        <w:t xml:space="preserve">アイディーニジュウニ</w:t>
      </w:r>
    </w:p>
    <w:p>
      <w:r>
        <w:rPr>
          <w:b w:val="0"/>
        </w:rPr>
        <w:t xml:space="preserve">企業間研修 企業間研修は、異なる企業から参加者が集まり、特定のテーマに沿って研修を行うものです。交流を促進し、相互の豊かさを実現します。企業間研修は、自社の実践と他の参加者の実践を比較しながら、ベストプラクティスを身につけることができるまたとない機会です。TMISでは、理論と実践が一体となった充実のコースを用意しています。コースは、基本的なテクニックを学ぶ入門コースと、最先端のテクニックを学ぶ上級コースがあります。各コースには詳細なプログラムがあり、TMISカタログでご覧いただけます。</w:t>
      </w:r>
    </w:p>
    <w:p>
      <w:r>
        <w:rPr>
          <w:b/>
          <w:color w:val="FF0000"/>
        </w:rPr>
        <w:t xml:space="preserve">イド221</w:t>
      </w:r>
    </w:p>
    <w:p>
      <w:r>
        <w:rPr>
          <w:b w:val="0"/>
        </w:rPr>
        <w:t xml:space="preserve">14年経った今でも、オフ・ジャズ・フェスティバルのリードは鳴り続け、弦は振動し続けています。このフェスティバルは、その脆弱な財政にもかかわらず、今年は10月3日から12日の間に8晩にわたって開催されます。商業的な、あるいは音楽的な慣習よりも少し、あるいはかなり、あるいはかなり情熱的なジャズのメッカ、オフ・ジャズ・フェスティバルは、ライオン・ドール、サラ・ロッサ、カーサ・デル・ポポロ、アップステアーズ、キャバレ・デュ・マイルエンドで行われ、加えてパルク通りに新しくできたレゾナンス・カフェを占拠し、午後5時のコンサートが自主開催される予定になっています。グラスワインのチケットと帽子のチケットを数枚引きずってきてください。クリスティン・ジェンセン・ジャズ・オーケストラ 10月3日のオープニングショーは、通常4つのコンサートが行われるところ、この日は1つだけですが、それでもクリスティン・ジェンセン・ジャズ・オーケストラの19人のミュージシャンが出演します。サックス奏者は、この機会に新しいアルバムを発表する予定です。そして、10月8日と9日に2回の休憩を挟み、シンコペーションのドラムソロのようにすべてが動き出すのである。10月4日、マリアンヌ・トゥルーデルは、リオン・ドールにて、ベーシストのウィリアム・パーカー（2012年にオフ会に参加）とドラマーのハミド・ドレイクとの共演を含む、2種類のコンサートを行います。翌日は、チェット・ドクサスが、マット・スティーブンス、エリック・ドゥーブ、ザック・ロバーというビッグ・アップル出身の3人のミュージシャンと共演し、モントリオールとニューヨークの出会いを演出する予定です。さらに、10月6日にはジェフ・ジョンストン・トリオがアップステアで、10月9日にはレミ＝ジャン・ルブランのアンサンブルがサラ・ロッサで、そして「春の祭典」の100周年を記念して、言ってみれば爆発的に盛り上がる「カルテッキー・ド・ストラヴィンスキー」のショーとアルバム発表が予定されています。私たちはまだプログラムの表面をほとんど見ていませんが、www.loffjazz.com、コンサートや賞品、そして予算に黒字を計上するためにオフが開始した募金活動の詳細までもが掲載されています。</w:t>
      </w:r>
    </w:p>
    <w:p>
      <w:r>
        <w:rPr>
          <w:b/>
          <w:color w:val="FF0000"/>
        </w:rPr>
        <w:t xml:space="preserve">イド222</w:t>
      </w:r>
    </w:p>
    <w:p>
      <w:r>
        <w:rPr>
          <w:b w:val="0"/>
        </w:rPr>
        <w:t xml:space="preserve">河川が硝酸塩や、広く消費されているある種の医薬品によって汚染されていることは知られていた。現在では、5ミリ以下のマイクロプラスチックによる汚染にも影響を受けていることが分かっています。これは、フランス国立産業環境・リスク研究所（INERIS）が明らかにしたものです。フランスでは、まだ淡水での調査は行われていませんでした。75カ所から採取されたガチョウのサンプル。この魚は、川の底に生息していることから選ばれました。彼らは沈殿物の中で微生物を捕食するため、プラスチックの微粒子も飲み込んでしまうのです。INERISの環境毒性学ユニット長であるJean-Marc Porcherは、「魚の10％は腸内にマイクロプラスチックを含んでいる」と述べています。特に化粧品に含まれるマイクロビーズが原因です。これらのマイクロプラスチックは、排水処理施設のフィルターで止められず、自然環境に到達してしまうのです。この汚染が魚に与える健康への影響はわかりませんが、INERISの危険センター長であるEric Thibautが言うように、「魚の繁殖に影響があるかもしれない」ということは想像できます。 INERISの調査はあと2年間続けられます。</w:t>
      </w:r>
    </w:p>
    <w:p>
      <w:r>
        <w:rPr>
          <w:b/>
          <w:color w:val="FF0000"/>
        </w:rPr>
        <w:t xml:space="preserve">イド223</w:t>
      </w:r>
    </w:p>
    <w:p>
      <w:r>
        <w:rPr>
          <w:b w:val="0"/>
        </w:rPr>
        <w:t xml:space="preserve">RDF（Resource Description Framework）は、（メタ）データを記述するためのグラフモデルで、メタデータの自動的な処理をある程度可能にする。この言語のシンタックス（直列化）のひとつがRDF/XMLである。W3Cコンソーシアムによって開発されたXML方言です。RDFは、非構造化文書に注釈を付け、構造化アプリケーションや文書（データベース、EDMなど）へのインターフェースとして機能することで、Web上で形式化されていない非構造化情報を交換するアプリケーション間の相互運用性をある程度確保することができます。RDF構造化文書は、トリプルの集合である。RDFのトリプレットは、{主語、目的語、述語}のアソシエーションである。[One] Documentation Directions of Mozilla RDF engine Mozilla RDF エンジンの新しい開発状況を紹介します。RDFとは何か Tim BrayによるResource Description Frameworkの紹介（XML.com）。MozillaにおけるRDFに関するFAQ Mozillaにおけるリソース記述フレームワークに関するよくある質問 (en:RDF in Mozilla FAQ)です。RDF in Fifty Words リソース記述フレームワークの短い紹介です。RDF データソースの使用 このドキュメントでは、Mozilla RDF 実装で動作するネイティブなクライアントサイドのデータソースを作成する方法を説明します。XPCOMによるインメモリデータソースの集約 インメモリデータソースによる集約。すべての記事... コミュニティ Mozillaのフォーラムを見る... ニュースグループ Googleグループ RDF-Devメーリングリストのシンジケーションフィード ツール RDFツールとエディタ RDFバリデータ XML関連トピック &lt;hr&gt;...</w:t>
      </w:r>
    </w:p>
    <w:p>
      <w:r>
        <w:rPr>
          <w:b/>
          <w:color w:val="FF0000"/>
        </w:rPr>
        <w:t xml:space="preserve">イド224</w:t>
      </w:r>
    </w:p>
    <w:p>
      <w:r>
        <w:rPr>
          <w:b w:val="0"/>
        </w:rPr>
        <w:t xml:space="preserve">Bain et Confort : ホットタブ、スイムスパ、サウナ、スチームルームの販売 Easyfit VEE Ø50 valve - Easyfit VEE valveは負荷にボールロックシステムを含み、その革新的なデザインによって完全に静かに油圧システムのインストールを可能にします。イージーフィットVEE Ø50バルブは、ボールロックオンロードシステムを搭載し、トラブルなく取り付けが可能です。ユニオンナット本体：PVC-U EN1452, "short "シリーズ（VE対応）。シール、シート：EPDM、PE。精密加工された部品。多機能なハンドル。認証：CE97 / 23 / CE PED.</w:t>
      </w:r>
    </w:p>
    <w:p>
      <w:r>
        <w:rPr>
          <w:b/>
          <w:color w:val="FF0000"/>
        </w:rPr>
        <w:t xml:space="preserve">イドニジュウゴ</w:t>
      </w:r>
    </w:p>
    <w:p>
      <w:r>
        <w:rPr>
          <w:b w:val="0"/>
        </w:rPr>
        <w:t xml:space="preserve">専門家が生で語る!実用的で宣伝にならない会議、独創的で技術的な競技、プロフェッショナルで息を呑むようなショー、精密で斬新なデモンストレーションなど、3日間にわたって50以上のプレゼンテーションをお楽しみください。会議室でお会いしましょうコングレス、このプロフェッショナルミーティングは、セクター全体が変化する時期に、コングレスの先見的な精神を反映しています。BECAUSEは、これまで以上にプロフェッショナルのための真のリファレンス・ミーティングを必要としています。BECAUSE 新しい美意識の本気度とプロフェッショナリズムは、もはや証明する必要はない BECAUSE ライバルの一歩先を行く以外に選択肢はない。BECAUSE 法規制に適応する必要があるのです。お客様の好みは常に変化しているため、お客様よりも多くのことを知る必要があります。毎年26,000人のプロフェッショナルが、他のどこにも属さず、ここに集まってくるからです。BECAUSE これは、プロフェッショナルの皆さんとお会いするまたとない機会です。私たちはリーダーという立場上、決して安易な考えで非難されることのないよう、野心を持つことが必要です。Visionary 4月2日（土） 頭皮の皮膚色素沈着におけるローラーブレード 頭蓋マッサージ オーチャードゴールドの儀式 ナディヤマッサージ、アーユルヴェーダのチェアマッサージ アラジンマッサージ まつげエクステの未来 どの研究所にはどの技術が必要か？エネルギッシュなメイクアップ フライヤー、トリートメントカード、ギフトバウチャー...そう、効果的なのです。タヒチアンマッサージ 超微細で自然な3D眉を作るマイクロブレード 本物の開発レバー：ウェブから店舗へ 東から西へ：ブライダルメイクの実演 バイオエナジーアロマトリートメント 本物の中国カッピングマッサージ メイクアップで旅しよう!French Bodypainting Award APRIL 3 日曜日 セルライト治療における交番熱ショック ロイヤルティを開発するサービスという概念 スタジオメイク、新しいトレンドのサービス!陰陽水球マッサージのバリエーション Les Victoires du Regard 国際的な規模でのパーマネントメイク 美容室での自虐行為：施術カード 新しい規制についてすべて知っていますか？マッサージやタッチはアートになりうるか？Breuss Massage: Energy and soothing Ethnic Cocooning Massage The ritual for city girls in the hurry 4月4日（月） 「Robe Décolleté」改造マッサージ Belly Painting 電気皮膚刺激 Luan Masage 46th International Aesthetic Spa Congressのプログラムについてもっと知るには：要約、講演者のポートレート、ここをクリックしてください。</w:t>
      </w:r>
    </w:p>
    <w:p>
      <w:r>
        <w:rPr>
          <w:b/>
          <w:color w:val="FF0000"/>
        </w:rPr>
        <w:t xml:space="preserve">アイディー二二六</w:t>
      </w:r>
    </w:p>
    <w:p>
      <w:r>
        <w:rPr>
          <w:b w:val="0"/>
        </w:rPr>
        <w:t xml:space="preserve">Simpa this little weekend ^^ �a me fait trop plaiziir de vous revoir �a vez vraiment de la chance d'�tre la ba peut-�tre � l'ann�e prochaine... pourquoi pas ^^ Quelques photos: poz avec pilo et phil sur la grande placepilo a l'ap�ro ... on a fait que �a Duck, Marion &amp; moua � l'appart � philou Nouvelle tradition ......。a photo of everyone o chiotte ^^ : philou, duck &amp; mouaPhilou &amp; tomas(sa) ...la su�doise Les hommes � la cuisine ...heuuu je crois Dam's directement dans le plat Philou &amp; moua en mode boulet Duck avec une salope ...faut que je me me contrôle Raphael m�zra� se fait beau pour sortir ^^ ラ クリックダンズ ラパート ド フィロ�...そうでなければ、何か新しいことがあるのか？[ J-??] Bient�t 21ans ... pfffffffffffffffffffffffff �a starts � doing �a, peut �tre commen� a penser � l'avenir cet arr�ter de Faire le con....2月16日（土）CahorsのBureau Barにて⇒ Electro Clash &lt;= With Dj Ti'lud Dj Carl Johson Dj Star Kid COME IN NUMBERS I LOVE ELECTRO フライヤーはMouaからです まだ完成していませんがどうでしょうか?ママからもらった12歳の誕生日プレゼントは、ガトーショコラやメロンパンなど、とてもかわいらしいものでした。mdr I give you big bizoo and wish you good luck for your 20 years and for this new year that is opening � you [ PIX ] La click Moua En Mode 20 &amp; En Mode "�a coule" Laetitia, yannick, guss &amp;.dam's le pti couple ^ ^ la famille a dar Ma belle maman (de mon dar ch�ri) les ravages de la Sminorff Black Thomas, mag, lucie &amp; gr�goir Au repas, encore &amp; encore Hum hum que�a� l'air rigolo Des boulets en action .net...mdr Dam's, yannick &amp; Moua allez un p'ti calin Fauteuil d'otistes, encore &amp; encore rabageoise va ...ケーキとCoupin Magalie Andreshは常に�ラbourreエンド�すべての�� [ プチン ] ヶ月以上私は��は、私は戻って、それが�た廃墟を見たとき��このクソブログをあまりにも少ない時間を更新しませんでした... 私はあなたにクリーニングの��を作り、私はそれが完了していないと思います......。[ ♀ ] [ Myspace.com/marceau_ ] [ ♂ ] TechtoniCHhがとても...と思っている知恵遅れには、もっといいものを提供しますよ。シャッフル.  そして、�a、�aはRespecTを課しています。それは、古い誤算であるエアシャッフル�ではありません。私だけじゃないんです�Saying it What ......?彼らは変化し、再び高騰し、そして止まらない。この連休に行われたJus†iceのtournefeuille Simpaでのコンサートの映像がいくつかあります。週末の疲れを癒すために、両親がスペインに行くことを約束してくれました。D�bu des vacances en montagne � Font-Romeu (dans mon appart) avec premi__re journ�e en station thermale et apr�s GO to the Bar�a peti appart dans la rue des putes (tr�s chic) et � 500m de la y avait les plus beaux Hotels et les plus beaux monuments (vraiment cheloo) On est aller faire les magasins.j'aaadore On s�est m�me baign� ......�。4日間、素晴らしい天候に恵まれました。 P3titE p�b p�ur chArly: &lt;== Mixxx session on 24nov at office 大勢で来てください。H�m H�m ...p� mal D3s peTiTes S0ir�es c0mme J3 les @imE ____ 私が好きな小さなソワレ ____ この小さなソワレが好きなもの � la rache des soir�es l'appart d'un pote, un coup de speed pour passer sa soir�e � toulouse dans les meilleurs Bars et Discoth</w:t>
      </w:r>
    </w:p>
    <w:p>
      <w:r>
        <w:rPr>
          <w:b/>
          <w:color w:val="FF0000"/>
        </w:rPr>
        <w:t xml:space="preserve">アイディー二二七</w:t>
      </w:r>
    </w:p>
    <w:p>
      <w:r>
        <w:rPr>
          <w:b w:val="0"/>
        </w:rPr>
        <w:t xml:space="preserve">私はちょうどgeforce gtx 1050カードを買って、私はちょうどそれをインストールしましたが、それは動作させることは不可能です、販売されたCDのドライバは、それがクラッシュになり、私はnvidiaで見に行き、最後のものをダウンロードして、同じ結果ですあなたの助けをありがとうはい黒い画面。パソコン用の新しい電源を探しています。 パソコン用の新しい電源を探しています。って感じです(笑)。というのも、"崖っぷち "なんです。こんにちは、Nvidia のウェブサイト http://www.nvidia.fr/graphics-cards/geforce/pascal/gtx-1050/ システム要件については、次のように書かれています。 消費電力 (W): 75 W 推奨システム電力 (Watts) (4): 300 W (4) - Intel Core i7 プロセッサを 3.2 GHz で構成した PC に基づく推奨値です。プリインテグレートされたシステムは、その構成により、より少ない電力で済む場合があります。他の部品を考えると、DLUCが指摘するように、この電源は確かに限界かもしれません。Good day こんにちは、電源はgtx1050で十分です。トラックの一つは、gtx 1050のそれらをインストールする前に、システムに存在するすべてのグラフィックドライバをアンインストールすることです、DDUソフトウェアでそれを行う、それがクラッシュの原因である可能性があります。リンクDDU http://www.commentcamarche.net/download/telecharger-34100431-display-driver-uninstaller re ドライバはインストールされますが、コンピュータを再起動したときにクラッシュ、いいえそれはうまくいったことはありませんそれが働いた場合、ドライバなしので完全な可能性あなたの電源が災害電源の一部ではありませんが、時々最高の障害があることができますが400Wは良いことです!という感じです。カードはvgaモードで動作しており、私はそれに接続しているので、それは動作していると思います.あなたの意見.死んだ古いカードはgeforce 8800 gts.私はカードを返すかどうかを質問しています。電源を変えるのがいいのかどうかわかりませんが、もし変えるなら何がおすすめですか？ a8800gtsはgtx1050より消費電力が大きいです！だから、電源が故障しているのでなければ（電源が）8800gtsの故障の説明になりますよ。また、電源が破損している場合は、電源が破損していても問題ありません。ドライバを再インストールしたところ、クラッシュしてしまいましたが、ノーフェイルモードで再起動したところ、デバイスマネージャにカードが表示されたので、動作している、少なくとも壊れていない、ということになります、アドバイスをお願いします。今使っているデバイスと同じものを使うのがいいのか、よくわからない。</w:t>
      </w:r>
    </w:p>
    <w:p>
      <w:r>
        <w:rPr>
          <w:b/>
          <w:color w:val="FF0000"/>
        </w:rPr>
        <w:t xml:space="preserve">アイディー二二八</w:t>
      </w:r>
    </w:p>
    <w:p>
      <w:r>
        <w:rPr>
          <w:b w:val="0"/>
        </w:rPr>
        <w:t xml:space="preserve">少し前までは、国の財源を確保するために、自分たちの取り分をよこせと騒いでいた。今日、ハイチの人々は、自分たちの息子や娘が確実にミントを吸うために、蛇のような努力をするのを目の当たりにしているのです。ケーキの論理からお菓子の論理に移行することで、私たちは、より深く、私たち自身のやり方で、覇権的な新自由主義的思考、高度な個人主義への悔いなき経済的賛歌を固守しているのです。ケーキのイメージの中に、ロリポップとの不平等な共有があったとすれば、私たちは根本的に利己的な登録に移行し、吸うことは深く個人的な行為である。存在を攻撃する前に本質を破壊するのだから、限りなく衰弱させる行為であるとさえ言えるかもしれない。少なくとも、一人が食べられるときは、一度に、そして完全に食べられるのです。語源をたどると、インド・ヨーロッパ語のseu（液体を取る）に行き着く。したがって、吸うということは、何かの汁、本質、ジュースを取り込むことである。国家をしゃぶるとは、国家から実体を奪い、貧弱で痩せこけた死骸だけを残して、もろい状態に追い込むことである。でも気にしないで、骨を吸い取ればいいんです。骨髄に至るまで。一人もいなくなるまで？骨を吸える場所を探すのは、国技です。理解してもらわなければなりません。ある国会議員が首都圏の人気ラジオ局で語っていたように、私たちは皆、口が裂けているのです。それは、生き残るための問題なのです。そして、最も俊敏な者だけが生き残るのです。特に言語は、柔軟性と手軽さを保証するものです。屈辱に慣れた柔軟さ、過去の約束を拒絶し唾を吐くことの容易さ。社会的なリフトがブロックされている国では、できる限り潤滑油になるようにします。私たちは、自分たちがクリエイティブであることを示すのです。私たちは、革新的であることを自ら示しています。誰が一番賢く、誰が一番うまく操縦できるかが問われるのです。そこから抜け出すために。できれば一人で。倫理や愛国心、良識について語る尊大な人々に対して、私たちは、もしそれが私たちでなかったら、他の誰かであろうと答えるでしょう。もしかしたら、彼らも。だから、私たちも同じようなものなのかもしれません。常に屈辱を受け続ける国家の良き証人として、他人と一緒に屈辱を受ける前に、まず自分自身を屈辱する知性があったのです。大きなお世話です。そして、たとえ恥ずかしくても-私たちにも血は流れているのだから-目をつぶりましょう。それほどまでに、悪いことなのです。心の底では、このジレンマがジレンマでないことを知っているのです。ハイチでは、「吸うか、死ぬか」ではない。他の選択肢もある。より立派に、責任を持って、威厳を持って。かつて肉体を奴隷にされた先祖にふさわしい、精神的に奴隷にされた子孫よりふさわしい。しかし、カモに囲まれた状態では、これらは難しい選択肢です。人生を踏み外すという恐怖は、恐ろしくて麻痺してしまう。そしてある夜、吸い取られるのに飽きた私たちは、昼の光を拒み、闇を受け入れ、自ら吸い取られるようになったのです。Categories Bonjour Tristesse, Coup de gueule 文章で語らせるのはどうだろう？倫理観の欠如に不安定さが重なる？間違いない。やはり、空っぽの袋は残らないのです。飢えた民が祖国を食べ物に例えるなんて......何もいいことはない。</w:t>
      </w:r>
    </w:p>
    <w:p>
      <w:r>
        <w:rPr>
          <w:b/>
          <w:color w:val="FF0000"/>
        </w:rPr>
        <w:t xml:space="preserve">二二九</w:t>
      </w:r>
    </w:p>
    <w:p>
      <w:r>
        <w:rPr>
          <w:b w:val="0"/>
        </w:rPr>
        <w:t xml:space="preserve">France 2は、イベント、ニュース、スポーツ、エンターテインメントを扱うチャンネルです。フランス第2戦は、france.tvでライブとリプレイをご覧ください。France 2 は、フランスの公共サービスチャンネルで、あらゆる視聴者に向けて、幅広く、多様で、統一された番組を提供しています。France 2は1992年にAntenne 2から引き継ぎ、France Télévisionsグループの一員となった。その役割は、France 2のニュース番組や「Cash Investigation」「Envoyé Spécial」などの雑誌でニュースを解読し、「On n'est pas couché」「Fort Boyard」「Tout le monde veut prendre sa place」「N'oubliez pas les paroles」などの番組やゲーム、「Amour」「Gloire et Beauté」などのシリーズやドラマで幅広い娯楽を提供することです。また、全仏オープンやツール・ド・フランスなど、主要なイベントのライブ中継も行っています。好きな番組を見るために、DTT、衛星、ウェブだけでなく、IPTVやケーブルも選ぶことができます。このように、France 2の豊富で多様なドキュメンタリーを通して、深い問題や最新のトピックを扱った番組を、どこにいても楽しむことができるのです。ライブ放送のあるFrance 2 Directチャンネルへのアクセスに加え、Pluzz France 2と同様に、新しいオンラインビデオリプレイサービスfrance.tvを通じて、いつでもストリーミングで見ることができるすべての番組を見つけることができます。番組を選んで、都合の良い時間にフルで、または最高の瞬間を選んで視聴することができます。また、専用動画で番組や扱うテーマについての知識を深めることができます。また、有料プレビューやfrance.tvでの放送・再放送の数週間後に、誰よりも早くコンテンツにアクセスできる特典があります。おすすめ番組を活用することで、自分の好みに合った番組を見る楽しさだけでなく、新しい世界を発見するためのさまざまな提案もあります。あらゆるジャンルの番組が揃っており、あらゆる視聴者にアピールすることができます。これまでPluzzで再放送していたFrance 2 TVのライブ放送の番組が、france.tvで視聴できるようになりました。</w:t>
      </w:r>
    </w:p>
    <w:p>
      <w:r>
        <w:rPr>
          <w:b/>
          <w:color w:val="FF0000"/>
        </w:rPr>
        <w:t xml:space="preserve">イド230</w:t>
      </w:r>
    </w:p>
    <w:p>
      <w:r>
        <w:rPr>
          <w:b w:val="0"/>
        </w:rPr>
        <w:t xml:space="preserve">幼少期に戻った私の結婚式：金曜日のサプライズと私のアドバイス さて、私は結婚しました!予期せぬ出来事や見落としが多々ありましたが、とても良い一日でした...その前に、私の金曜日の様子をお伝えします。午前中は、特に言うことはありません。私はこの機会に掃除をし、午後に到着する家族のためにアパートを準備しました。前日、借りているジットのオーナーから電話があり、当初の予定通り3月7日にはもう会えないので、28日（金）の午後2時に移動してほしいと言われました。もちろん、予定になかったのは言うまでもない。ゴルドラックさんとチビは昼寝をする暇もないだろうし、腹立たしい限りだ。でも、とにかく行かなきゃいけないから、行くんです。宿のおかみさんは出来るだけ早くしてくれるし、お詫びにシャボン玉のパックと朱雀のペット忍者も出してくれる。いいことずくめ!この機会に、忘れてはいけない必需品など、直前の用事を済ませに行くのです。容易に想像がつくと思いますが、買わなければならないものは、まさに忘れ物でしょう・・・家に帰ると、みんなが待っているのです。母、3人の兄弟とその妻、そして2人の甥と姪がいます。また、私の妻とその家族、そして特に、特に：私のドレスと一緒ですまあ、嬉しかったですね。でも、出来上がったドレスを見るのが待ち遠しかったですね。信じられないかもしれませんが、金曜日はやることがたくさんあって、試着する時間もなかったんです...。でも、その話はまた後日。夕方5時、会場に行って鍵を受け取り、飾り付けをして、テーブルをセットしなければなりません。とりあえず、兄弟で音響設備と花を取りに行きました。会場に着くと、まず悪い意味で驚かされたのは、すべてのテーブルがキット化されていたことだ。幸いなことに、兄たちが筋肉を取り出して、いち早く対処してくれました。2つ目の驚き：用意したシーティングプランに全く合わない...というわけではありません。すべてを見直す必要があります。あらゆる組み合わせを試した1時間の詳細は割愛させていただきます。最終的にはホグワーツ効果を狙って、ヘッドテーブルに直交するように5つの大きなテーブルを配置しました。レイアウトを考える前に、お部屋にあるテーブルの大きさを確認しておきましょう。私は子供の頃の飾りをすべて優しく配置し、ママとお兄ちゃんは花を切ることに気を配る。チビは疲れている、私たちも疲れてきた。ピザで一息ついたら、義父母が食器を持ってやってきて、手際よくセッティングしてくれる。夜9時、部屋は完成し、私はかなり満足しています。すべてが完璧というわけではなく、テーブルクロスは少し曲がっていますが、気にせず家族でやりましたし、満足しています私たちは家に帰ります。まだ翌日の料理が残っているので、寝るのはまだ早いとは思うのですが。そうこうしているうちに、何人かの友人が本番前に挨拶に立ち寄ってくれて、ようやく自分のドレスに感心して見せてくれるようになりました。しかし、最終フィッティングのためにラ・バウルに戻るべきでした。そうすれば、いくつかのディテールが正しくないことを確認できたはずです。幸いなことに、私の友人の一人はそれほど複雑なことはしていないようです。</w:t>
      </w:r>
    </w:p>
    <w:p>
      <w:r>
        <w:rPr>
          <w:b/>
          <w:color w:val="FF0000"/>
        </w:rPr>
        <w:t xml:space="preserve">イド231</w:t>
      </w:r>
    </w:p>
    <w:p>
      <w:r>
        <w:rPr>
          <w:b w:val="0"/>
        </w:rPr>
        <w:t xml:space="preserve">"神経科学 "の重要性が増していることに直面し、今年はテーマ別の工夫や学際的なアプローチ（生物学、医学、人類学、歴史や哲学など）に取り組んでいます。生物学、医学、人類学、歴史学、哲学など、学際的なアプローチとテーマ装置で構成されており、今年は、医療や社会分野で神経科学が重要な位置を占める中、科学と意識の関係を問うテーマが設定されています。</w:t>
      </w:r>
    </w:p>
    <w:p>
      <w:r>
        <w:rPr>
          <w:b/>
          <w:color w:val="FF0000"/>
        </w:rPr>
        <w:t xml:space="preserve">イド232</w:t>
      </w:r>
    </w:p>
    <w:p>
      <w:r>
        <w:rPr>
          <w:b w:val="0"/>
        </w:rPr>
        <w:t xml:space="preserve">讃美歌と賛美歌（アドベンチスト教会） 主よ、これらの夫婦の上にあなたの恵みをお慰めください。あなたは今日、永遠に彼らを結びつけました。あなたの表情の光を彼らの上に輝かせ、あなたの喜びとあなたの愛を彼らの心に注いでください。今この時、あなたの足元で彼らの魂が祝福されるように。彼らの約束と誓いをあなたの霊で封印してください。主よ、これらの道において、彼らの導き手となってください。あなたの平和を彼らの中に常に住まわせ、あなたの御言葉を毎日彼らの道しるべとし、イエスを彼らの客人、友とし、幸福をそこに支配させ、常に新しくさせるのです。主よ、喜びの日々に彼らと共にあり、試練が彼らの道を暗くしても、彼らと共にいてください。強大な神よ、あなたの力を彼らの弱さの中で発揮し、あなたの忠実な手の中で彼らを守ってください。</w:t>
      </w:r>
    </w:p>
    <w:p>
      <w:r>
        <w:rPr>
          <w:b/>
          <w:color w:val="FF0000"/>
        </w:rPr>
        <w:t xml:space="preserve">イド233</w:t>
      </w:r>
    </w:p>
    <w:p>
      <w:r>
        <w:rPr>
          <w:b w:val="0"/>
        </w:rPr>
        <w:t xml:space="preserve">地理と気候 歴史と行政 韓国は朝鮮半島の半分、100,210km²を占めている。国土の幅は200kmで、西は黄海、東は日本海に面している。北朝鮮と陸上で国境を接している。国土の4分の3が山岳地帯で、南北を太白山脈が占め、漢拏山は標高1,950メートルに達する。人口は約5,200万人で、そのうち1,000万人が首都ソウルに住んでいます。韓国は東アジアに位置し、20の道からなる国です。首都ソウルのほか、蔚山（ウルサン）と釜山（プサン）が主要都市である。キリスト教と仏教が二大宗教です。北朝鮮と文化を共有している国です。1988年にはオリンピックが、2002年にはサッカーワールドカップが日本と共同で開催された。</w:t>
      </w:r>
    </w:p>
    <w:p>
      <w:r>
        <w:rPr>
          <w:b/>
          <w:color w:val="FF0000"/>
        </w:rPr>
        <w:t xml:space="preserve">イド234</w:t>
      </w:r>
    </w:p>
    <w:p>
      <w:r>
        <w:rPr>
          <w:b w:val="0"/>
        </w:rPr>
        <w:t xml:space="preserve">人口問題研究センター 2020年04月07日 リサーチランチ 本学が例外的な状況に対応するために行った措置に鑑み、2020年3月17日、4月7日のリサーチランチを中止します。ご興味をお持ちいただきありがとうございます...28 April 2020 Midis de la recherche Carren Ginsburg (Witwatersrand University) Migration and Health Follow-Up Study: A longitudinal study of migrants from South Africa's rural northeast 12 May 2020 Midis de la recherche Mireille Le Guen (DEMO/UCLouvain) Mylène Rouzaud-Cornabas, Henri Panjo, Laurent Rigal, Virginie Ringa, Caroline Moreau 2013 French pill scare had the redefinition of social...。What's new ? 12 March 2020 男性の避妊 Mireille Le GuenがArteの番組Voxpopで、男性の避妊について語った。2020年03月01日～2020年05月16日配信の番組をご覧ください（29分） 一方、...2020年2月19日 DEMOlink 1 DEMOは、DEMOlinkの創刊号をリリースしましたので、お知らせします。人口統計研究センターの季刊誌です...2020年2月18日 活動報告書 2018年 研究所の活動報告書が公開されました。これまでの活動報告をご覧ください。14 February 2020 受賞 2020年2月7日、Audrey PlavsicとOcéane Van Cleemput（2名のDEMO博士課程学生）が、「Young Demographers」の第11回人口学会議においてSAS Best Paper Awardを受賞し、その...14 February 2020 論文募集 Revue Espace Populations Sociétés ***以下英語 *** 雑誌『Espace Populations Sociétés』は、「家族と世帯の変容」号の論文募集を開始する...2020年02月05日 論文募集 Revue Quetelet（以下フランス語） CALL FOR PAPERS "Demographic Change along Rural-Urban Gradient" 都市と農村の二項対立を超えて、人口動態の差異...証言者 アウレリア・カスティリオーニが語る...人口統計学について、どのようなトレーニングを積まれたのですか？1982年から1984年にかけては、人口統計学のディプロマコースと修士コースを受講しました。その後、1985年から1989年の間、インターンシップで...</w:t>
      </w:r>
    </w:p>
    <w:p>
      <w:r>
        <w:rPr>
          <w:b/>
          <w:color w:val="FF0000"/>
        </w:rPr>
        <w:t xml:space="preserve">イド235</w:t>
      </w:r>
    </w:p>
    <w:p>
      <w:r>
        <w:rPr>
          <w:b w:val="0"/>
        </w:rPr>
        <w:t xml:space="preserve">Quercus Olfactory pyramid 商品説明 フレッシュ、シプレ、ウッディ、大地の高貴さを感じさせる香り。トップノートは、シトラスとバジルが溶け合うようなフレッシュさをもたらす。ハートでは、ジャスミンとカルダモンがスーブで官能的な香りを漂わせます。ベースは、オークがサンダルウッドとムスクと調和する。概要 樫の木陰で香る爽やかさ。歴史 ラテン語で「樫」を意味する神秘的な名前「Quercus」。フレッシュでウッディなコロンです。オークの木陰での夏の散歩をイメージした香り。イングリッシュガーデンの巨大な並木道に並んでいるものです。樹皮に刻まれた永遠の愛の誓いを集めた樹齢百年のもの。男女で共有できるシックでモダンなシグネチャー「Quercus」。一部のデパートや香水店で販売予定。オードトワレシリーズ（100ml、50ml）、シャワージェル（200ml）、デオドラントスティック（75ml）、キャンドルボトル 自社製のボトルで、円柱に有名なパールキャップが付いています。白と黄土色のカルトゥーシュがボトルを飾る。 冒頭...ムエ、ベースノートは私に信じられないほどオー・デュ・ボヌール・ド・フラゴナールを思い起こさせる。男性にも気軽に買ってあげられるし、きっと気に入ってもらえると思います。バジル、ライム、ジャスミン、オークをブレンドした繊細な香り。汎用性が高いんですね。春の装いに、フォーマルさとミステリアスさをプラス。土日の香りは、リラックスしたいけれども、だらしなく見えたり、世間に流されたりしないようにしたいときにおすすめです。虐待を報告する CKoneのようなにおいと、似たような嗅覚構造を持つが、かなり手加減している。CKoneは非常に派手な方法で、Quercusはもっと控えめな方法です。Report abuse Aunque el frasco me parece mas de chicas que para chicos!間違いないです。虐待を報告する</w:t>
      </w:r>
    </w:p>
    <w:p>
      <w:r>
        <w:rPr>
          <w:b/>
          <w:color w:val="FF0000"/>
        </w:rPr>
        <w:t xml:space="preserve">イド236</w:t>
      </w:r>
    </w:p>
    <w:p>
      <w:r>
        <w:rPr>
          <w:b w:val="0"/>
        </w:rPr>
        <w:t xml:space="preserve">The Translated Tutorials of Aliciar Diseños' Friends with his kind permission Thank you Dushi for granting me to translate your tutorials It is strictly forbidden to copy or distribute them on Net Top Estela de Dushi This tutorial was made in PSP X3 but can be made in other PSP versions Materials needed to make this tutorial:Luz Cristinaの1管 Guismoの1管 1マスク 1イメージJPG Efectos del Psp 管は個人的な使用のために提供されています あなたはそれを移動するクリエイターの許可なしに別のサイトにこれらのチューブを配置する許可を持っていない 左クリック 1 - チューブを開く 。それらを複製し、オリジナルを閉じます 2 - 988 x 600 ピクセルの透明な画像を開きます カラー#eaf1c9 で塗りつぶします 3 - レイヤー/新規レイヤー 選択/すべて選択 4 - チューブを起動 編集/コピー/変更/選択部分にペースト 選択/何も選択しないで レイヤーモード:継承されたルミナンス 62% Opacity 5 - レイヤー/新規レイヤー カラー#eaf1c9で塗りつぶす 6 - マスク sg_behind-bars2 を有効にする。jpg レイヤー／新規マスクレイヤー／画像から／画像からのマスクの追加 sg_behind-bars2 を選択します。jpg チェック元の輝度 レイヤー/削除/レイヤー/マージグループ ** Effects/3D Effects/Spanning Shadow: 31/0/56/33/ color #000000 7 - レイヤー/複製 8 - Effects/Deformation Effects/Polar Coordinates 以下の設定:9 - エフェクト/カスタムフィルター/Emboss_03 不透明度60% 10 - レイヤー/新規レイヤー カラーで塗りつぶす # 3a4305 画像/70%にリサイズ/「すべてのレイヤー」のチェックを外す 11 - 選択/すべてを選択する。選択/全選択 選択/フロート 選択/静止 **選択/変更/4ピクセル縮小 カラー#eaf1c9で塗りつぶす **選択/変更/4ピクセル縮小 カラー#3a4305で塗りつぶす **選択/変更/4ピクセル縮小 カラー#eaf1c9で塗りつぶす **選択/変更/4ピクセル縮小 Delete」キー 12 - 。レイヤー/新規レイヤー **選択/変更/1ピクセルで拡大 カラー#eaf1c9で塗りつぶす 不透明度を60%にする **レイヤー/範囲/下に移動 13 - トップレイヤーのアクティブ化 レイヤー/ボトムレイヤーのマージ 選択/選択しない 14 - 効果/歪み 効果/波の設定 次へ :** 3D効果/影の範囲：31/0/56/33/カラー＃000000 15 - チューブをアクティブに Calguistabledeverre15210 .pspimage 編集/コピー/変更/新しいレイヤーとして貼り付け 画像/90％にリサイズ/「すべての層」のチェックを外す 左に配置 ** 写真/映画効果やフィルタ次の設定。** エフェクト/3Dエフェクト/スパニングシャドウ：31/0/56/33/カラー#000000 16 -チューブをアクティブに2531- Luz Cristina 。pspimage 編集/コピー/変更/新規レイヤーとして貼り付け 最終画像と同じ場所に配置 ** 3D Effects/Shadow Range: 31/0/56/33/ color #000000 17 - Text/Policy ツールを起動 Ayres_royal_plus /size: 72/vector foreground closed /background color #3a4305 Enter text: Estela apply Layers/Trans クリックしてください。</w:t>
      </w:r>
    </w:p>
    <w:p>
      <w:r>
        <w:rPr>
          <w:b/>
          <w:color w:val="FF0000"/>
        </w:rPr>
        <w:t xml:space="preserve">イド237</w:t>
      </w:r>
    </w:p>
    <w:p>
      <w:r>
        <w:rPr>
          <w:b w:val="0"/>
        </w:rPr>
        <w:t xml:space="preserve">10+ Harry Potter and the Deathly Hallows Wallpaper - Movie Wallpaper "Harry Potter and the Deathly Hallows "をテーマにしたパソコンのデスクトップ用背景の全シリーズをご紹介します!</w:t>
      </w:r>
    </w:p>
    <w:p>
      <w:r>
        <w:rPr>
          <w:b/>
          <w:color w:val="FF0000"/>
        </w:rPr>
        <w:t xml:space="preserve">イド238</w:t>
      </w:r>
    </w:p>
    <w:p>
      <w:r>
        <w:rPr>
          <w:b w:val="0"/>
        </w:rPr>
        <w:t xml:space="preserve">Cambraiの不動産販売（59） : Cambraiで販売中の不動産物件情報です。Evrovilla.comでは、Cambrai (59)で販売されている不動産（フラット、ヴィラ、家、農家、土地...）の一覧を提供しています。Cambrai (59)で販売されている住宅を遠慮なくご覧ください。発表 - 24 heuresPrix en baisse Sale house Cambrai (59)109 522 € FAI*4 room(s) ' 90m² de surface ' 313m² de terrain MAISON TYPE CAMERICA comprenant Hall d'entrée, Salon-Séjour, Cuisine, wc.階：踊り場、バスルーム、ベッドルーム3室。地下室、ガスセントラル暖房。ガレージテラスと庭。広告の詳細広告 - 24時間値下げセールガレージカンブライ（59）8 480ユーロFAI * 1室（s） ' 44m²表面GARAGE 15 M² 14広告の詳細広告 - 24時間セールハウスカンブライ（59）218 500 € FAI * 8室（s） ' 4 bedroom(s) ' 300m² 表面積 ' 2 700m² 土地1階など300 m2の面積のロングエールのタイプの家を含むプロパティです。玄関、リビングルーム（48m2）、キッチン、ベッドルーム、オフィス、シャワールーム、雑用室、トイレ、バスルーム、ボイラー室。1階：16 m2、16 m2、24 m2、30 m2の4つの寝室、シャワールーム、広い踊り場。また、地下室、55m2の小さな家、土地面積があります。広告の詳細 広告 - 24時間セール 村の家 カンブライ (59) 142 000 € FAI*7 部屋 ' 4 ベッドルーム ' 表面の 153 m ² ' 土地の 150 m ² 家カンブレーの25分に位置しています。約32m ²のリビングルーム/ダイニングルーム、キッチン、2ベッドルーム、バスタブ付きバスルーム、ランドリー、トイレを提供する廊下を入力します。1階には、2つのベッドルーム（約20m²）と屋根裏部屋があります。外にはテラス、庭、駐車スペース、家からアクセスできるガレージがあります。電話のみ : 06/19/38/54/14....広告の詳細 広告 - 24時間セール土地カンブライ（59）289 000ユーロFAI *表面の10 000メートル² ' 10 600メートル²の土地カンブライから30分木材や荒れ地の区画の面積はいくつかの小さな池と10ヘクタール650イノシシの飼育とすべてフェンスで囲まれた。イノシシ、ノロ鹿、ウサギ、キジ、カモ、ハトなど、一年中狩猟が可能です。とても簡単にアクセスできます。電話のみ 06/32/82/45広告の詳細 広告 - 24時間セール建物カンブリア（59）367 500ユーロFAI *1 060メートル²の表面 ' 1 060メートル²の地面 産業建物、古い刺繍の表面1000平方メートルの唯一のプレートで裁判所の庭で約。投資家、倉庫、ロフトに最適です。CambraiからST QUENTIN方面に20分ほど行ったところにあります。販売価格：367 500 EUR FAI.広告の詳細 広告 - 24時間セール 建物の土地 カンブリア（59）45 000 € FAI*1 500m²の表面 ' 土地の1 500m² 15メートルの間口と100メートルの深さで1500平方メートルの建物のプロットです。CUは要求していない。マークアウトしています。ビルダーは無料です。カンブリーから南へ20分、ST QUENTINの方角に位置しています。販売価格：45 000 EUR FAI.広告の詳細 広告 - 24時間セール 村の家 カンブライ (59) 105 000 € FAI*8 room(s) ' 4 bedroom(s) ' 130m² of surface ' 600m² of land カンブライの20分南にある600 m2のプロットに建てられた個々の家は130 m2の表面とcom。</w:t>
      </w:r>
    </w:p>
    <w:p>
      <w:r>
        <w:rPr>
          <w:b/>
          <w:color w:val="FF0000"/>
        </w:rPr>
        <w:t xml:space="preserve">イド239</w:t>
      </w:r>
    </w:p>
    <w:p>
      <w:r>
        <w:rPr>
          <w:b w:val="0"/>
        </w:rPr>
        <w:t xml:space="preserve">米国繊維・アパレル輸入協会（USA-ITA）の会員は、クォータの廃止が意味する貿易の大きな可能性を認識しています。しかし、2005年1月1日に発生する変更をめぐる不確実性についても、深刻な懸念を抱いています。輸入業者の立場からクォータ撤廃の市場効果を見ると、多くの疑問が残っており、新しい現状に備えることは困難である。米国では繊維産業は依然として政治的な影響を受けやすいため、2004年の大統領選挙がこの不確実性に拍車をかけています。大統領候補の中には、国内の繊維セクターへの公約をためらわずに掲げる人がいることは言うまでもない。USA-ITAの輸入業者にとって、主な懸念材料は以下の通りです。- 中国製製品に対するセーフガードの適用の可能性 - アンチダンピングまたは相殺関税措置の可能性 - 米国が特恵、二国間または交渉による協定を結んでいる国との取引に関する規則と実施の複雑さ - 割り当てに関連するコストを排除することの意味。それとも、より良い素材や仕上げの製品に買い替え、価格を維持することができるのでしょうか？中国製繊維に対するセーフガード 中国は、他のWTO加盟国と同じ時期にクォータ撤廃に参加することができた。しかし、2008年末までは、統合製品に新たな割り当てが適用される可能性を受け入れなければならなかった。このことは、必ずしもそれまですべての中国の繊維・衣料品が割当の対象となることを意味するものではない。その都度、判断させていただきます。しかし、米国が新枠のセーフガード措置をどのように適用するかによって、最も輸入の影響を受けやすい製品が最も脆弱になる可能性があります。米国の繊維セクターは、合成繊維の旅行用品、ブラジャーとビスチェ、手袋、ドレッシングガウン、ニットウェアの5つの「統合」製品をセーフガード措置の対象としている。これらの製品がどうなるかは、今後の展開や、他の国でも効果的に保護されるかどうかの指標になるかもしれません。一方、USA-ITAのメンバーは、アンチダンピングやアンチ補助金措置の復活についてはあまり心配しておらず、梳毛糸や紡毛糸、織物、ベッド・バスリネンなどの作り物に対する不公正貿易行為の疑いは少なくなると考えています。米国では衣料品メーカーがほとんど残っていないため、このような訴訟が起こる可能性はほとんどない。さらに、アンチダンピングおよび相殺関税の訴訟は高額であり、申立人は必要な広範な調査を実施するために50万米ドルをはるかに超える訴訟費用を負担することがよくあります。しかし、アンチダンピングや相殺の申立てを行う場合、買い手が簡単に新しいサプライヤーに切り替えられないように、その都度複数の国の名前を挙げることになると思われる。コンプライアンス 繊維・衣料品分野において関税は重要かつ高いが、それは調達の意思決定における一つの要因に過ぎず、特恵貿易協定が存在するだけでは、米国のバイヤーがこれらの国のサプライヤーに魅力を感じるとは限らない。米国が競争を制限するようなルールを採用し続ける限り、米国がその地位を維持することは難しいでしょう。</w:t>
      </w:r>
    </w:p>
    <w:p>
      <w:r>
        <w:rPr>
          <w:b/>
          <w:color w:val="FF0000"/>
        </w:rPr>
        <w:t xml:space="preserve">アイディー二百四十</w:t>
      </w:r>
    </w:p>
    <w:p>
      <w:r>
        <w:rPr>
          <w:b w:val="0"/>
        </w:rPr>
        <w:t xml:space="preserve">オーナーのコメント 最上階に位置する美しく明るいコンドミニアムで、2階建て（中二階：ペントハウススタイル）、屋上には2つのテラス（350sq.ft）があり、朝日と夕日、マウント・ロワイヤルとモントリオールのダウンタウンのパノラマビューを提供しています。新築（2018年）、2023年4月まで住宅建設保証（GCR）。2つのベッドルームと2つのフルバスルーム。オープンコンセプト-リビングルーム、キッチン、ダイニングルーム。クオーツアイランドとカウンタートップ。ケーブル、電話、警報システムの配線済み。空気交換機と壁掛けエアコン2台。フード、シンク、蛇口、たくさんの作り付けで機能的なカスタム収納、埋め込み型照明など、多くの付加価値があります。地下鉄駅-5分（LaSalleとde L'Église）、バス、公園とVerdun川沿い、Wellington Streetとそのショップ、カフェ、レストラン、Atwater Marketとダウンタウン、自転車道、などなど。非常によく管理されたコンドミニアムで、リーズナブルなコンドミニアムフィーが魅力です。訪問：予約制で、住宅ローンの事前承認のデモンストレーションがある場合のみ。</w:t>
      </w:r>
    </w:p>
    <w:p>
      <w:r>
        <w:rPr>
          <w:b/>
          <w:color w:val="FF0000"/>
        </w:rPr>
        <w:t xml:space="preserve">イド241</w:t>
      </w:r>
    </w:p>
    <w:p>
      <w:r>
        <w:rPr>
          <w:b w:val="0"/>
        </w:rPr>
        <w:t xml:space="preserve">The Triton カラー：ブルー ウエストは伸縮性があり、調節可能なドローストリングが施されています。この製品は、あなたの近くで作られ、地域の雇用を支えています。カラー：ブルー ウエストは伸縮性があり、調節可能なドローストリングが施されています。この製品は、あなたの近くで作られ、地域の雇用を支えています。2つのサイズの間で迷われた場合は、普段のサイズより1サイズ小さいサイズをお勧めします。良い製品ですが、フランス製でも非常に高価です。この度はありがとうございました。サイトではLを勧められましたが、Mに交換し、そのようにぴったりです。レースはもう少し厚い方が良かったのですが、そこは好みの問題でしょうとても快適ですが、泳いだ後はずっと水浸しのままなので、全く快適ではありませんこのたびはありがとうございました。水泳や入浴時でもフィット感が良い。今のところ2回しか使っていないので、経年劣化を見なければなりません。ドローストリングで腰回りの水着を締めることができるのですが、当然そこが少しきついです。私は問題ないのですが、人によっては、これ以上緩めることができずに、水着の腰回りが少しきつく感じるかもしれません。私は1m81で90kg（筋肉質の体格）、私は完璧に私に合ったLサイズを取った。 非常に良い 非常に良い 水泳衣装は、選択したサイズが正しいにもかかわらず、それは太ももに少しホールドが不足している、おそらくボクサーパンツではなく水泳トランクスは垂れない快適さのために優れています。紳士は大喜び!素材が自分に合っていない。とても良い 梱包も丁寧で、着心地も良い 非常に良い品質 夫は、素敵な色と完璧なフィット感でハートのようにハンサムです R.A.S. とても良い品質で、サイズもちょうど良いです。このたびはありがとうございました。使うのが楽しみです いい商品です とても気持ちいいです プレゼントなので、商品はまだ着ていません 時間が経っても品質が続くといいなと思います 使うのが楽しみです プールが楽しみです 全て完璧です。何も言うことはない、ただ一つ、フレンチを消費しよう！！！！！！！！！！！！！！！！！！！！！！！！！！！！！！！！！！！！！！！！！！？素材はいいのですが、さすがに大きすぎました。 素材もよく、ぴったりです。 very good とてもいいスイムボクサーです。仕上がりは完璧です。ソフトな肌触りで着心地が良い。高級品を身につけているような印象。ビーチに最適 まだ商品を試していませんが、見た目は超いい感じです 期待通りの水着です 水中ではまだ試していません 着心地がとてもいいです 何も言うことはありません サポートが優れていて、とても快適です 何回か洗濯しても動きません 美しいカット、良い見た目、良い品質、完璧な包装 本当に着ていて気持ちがいいです完璧なスライプメントパーフェクト!良い製品です。ただ、サイズに疑問があります。カットは私には似合いませんでした。残念です。とてもいいのですが、乾きにくいです。現実的な問題。パーフェクトフィット</w:t>
      </w:r>
    </w:p>
    <w:p>
      <w:r>
        <w:rPr>
          <w:b/>
          <w:color w:val="FF0000"/>
        </w:rPr>
        <w:t xml:space="preserve">イド242</w:t>
      </w:r>
    </w:p>
    <w:p>
      <w:r>
        <w:rPr>
          <w:b w:val="0"/>
        </w:rPr>
        <w:t xml:space="preserve">自分の権利を確認し、手続きを行うには、フランスの行政の公式サイトservice-public.frを考えてみてください。53 bis rue de Fontenay, 94300 VINCENNES 01 43 98 65 00 [www.val-de-marne.pref.gouv.fr ] Prefect :Raymond Le Deun氏 Avenue du Général-de-Gaulle - 94011 Créteil cedex - Tel: 01 49 56 60 00.月曜日から金曜日までの午前9時から午後4時まで Mediator Delegate: Christian Gimel Tel: 01 48 75 46 96 メディエーターオフィスにメールを送る 火曜日までの午前9時から午後5時まで Maison du droit de Fontenay-sous-Bois (12 bis, avenue Charles-Garcia) で受け付けています。[www.val-de-marne.pref.gouv.fr ] サブ・プリフェクション :Jean-Philippe LEGUEULT 4, avenue du Maréchal-de-Lattre-de-Tassigny - 94736 Nogent-sur-Marne cedex - Tel : 01 49 56 66 00 [www.val-de-marne.equipement.gouv.fr ] 12/14 rue des archives 94 011 Créteil Cedex Tel : 01 49 80 21 00 [https://www.iledefrance.fr/ ] 33, rue Barbet-de-Jouy - 75007 Paris - Tel : 01 53 85 53 85.（英語）。[www.valdemarne.fr/ ] 121 avenue du Général de Gaulle - Immeuble Échat - 94000 Créteil - Tel : 01 43 99 70 00.Instanceは、他の裁判所の管轄権を定める立法または規制の規定に従い、1万ユーロを上限とするすべての個人訴訟または動産訴訟、およびこの金額を超えない義務の履行に起因する請求について、管轄権を有します。例えば、住居の賃貸借に関する訴訟（賃料、使用料の支払い、賃貸借の終了、賃借人の立ち退き）、地役権の遵守（通行権）、葬儀に関する紛争、木の剪定に関する紛争、選挙人名簿作成のための政治選挙に関する紛争が管轄となっています。また、消費者金融（自動車やキッチンなどの購入クレジット）に関する紛争や、業務上の報酬の差し押さえにも対応します。未成年者、援助や代理が必要な特定の成人（後見人、保佐人）の保護制度の開始申請、16歳以上の未成年者の解放申請について規定されています。第五種犯罪に対処するため。4,000ユーロを超えない個人訴訟および動産訴訟、ならびに第1級から第4級に該当する違反行為の処理。Rue du Pasteur-Vallery-Radot - 94011 Créteil cedex レジストリと検察庁の開館時間については、01 49 81 16 00 Palais de justice de Créteil Rue Pasteur-Vallery-Radot 94011 Créteil cedex Tel: 01 49 81 16 00 営業時間は月曜日から金曜日の9時から13時、電話受付時間は9時から12時です。法律扶助を申請するには、クレテイユ高等裁判所またはインターネット（www.justice.gouv.fr ）で入手できる用紙に記入する必要があります。法律相談は、市役所（「社会相談・法律相談」の項参照）で行われるほか、クレテイユ裁判所でも行われます。クレテイユ裁判所にて、火曜日午後5時30分から午後8時まで、土曜日午前9時から正午まで相談。Tel: 01 45 17 06 11 Immeuble Pascal 1, Avenue du Général-de-Gaulle 94049 Créteil Cedex Presidency Tel: 01 43 99</w:t>
      </w:r>
    </w:p>
    <w:p>
      <w:r>
        <w:rPr>
          <w:b/>
          <w:color w:val="FF0000"/>
        </w:rPr>
        <w:t xml:space="preserve">イド243</w:t>
      </w:r>
    </w:p>
    <w:p>
      <w:r>
        <w:rPr>
          <w:b w:val="0"/>
        </w:rPr>
        <w:t xml:space="preserve">EXTENSIBLE 40フィートから53フィートの長さのコンテナを運ぶために設計された個々のシャーシで、フリートの多様性を高めることができます。40', 45', 48',53' PNEUMATIC 1 AXLE SELF-TURN 60" and 72" ROBUST CCXT4053-4A-1ST-00 特徴 40'6" 53'6" 102" 48" 13,990 N/A 60" FIXED AIR 40-45-48-53 マックス・アトラス伸縮シャシーには60インチ間隔の固定エアサスペンション車軸（4軸）とリフト可能エアサスペンション付き自 転車軸（1軸）が装備されています。40フィート、45フィート、48フィート、53フィートのISOヘビーロードコンテナを搭載可能。カナダ、米国に準拠。D.O.T.のすべてのレギュレーションに適合しています。</w:t>
      </w:r>
    </w:p>
    <w:p>
      <w:r>
        <w:rPr>
          <w:b/>
          <w:color w:val="FF0000"/>
        </w:rPr>
        <w:t xml:space="preserve">イド244</w:t>
      </w:r>
    </w:p>
    <w:p>
      <w:r>
        <w:rPr>
          <w:b w:val="0"/>
        </w:rPr>
        <w:t xml:space="preserve">火曜日にブリュッセルで行われた27カ国の財務大臣会合では、ブダペストへのコヒーシオンファンドから4億9500万ユーロを一時的に凍結することを決定したと、デンマークのマルグレーテ・ベスタガー財務大臣が発表した。ユーログループがこの決定を下したのは、ハンガリーが予算協定の公共赤字3％への復帰に度々失敗しているためである。しかし、EUが厳しすぎると感じていた国々をなだめるために、妥協案が出されたのです。ハンガリーが6月22日までに是正措置を示せば、制裁は「直ちに」解除されると大臣は述べた。ヨーロッパ戦線に亀裂 投票前の討論で、ヨーロッパ戦線に亀裂が生じたと、ヨーロッパの外交筋が語った。オーストリアのマリア・フェクター大臣は、「すべての国を平等に扱わなければならない」としながらも、「スペインに対する制裁措置は採用していない」と述べた。「ハンガリーへの圧力に関連して、私はダブルスタンダードの印象を持っている」と、欧州のカウンターパートとの会議の傍らで後悔している。月曜日の夜、ユーロ圏の財務相は、2012年のスペインの財政赤字削減目標を、当初のGDP比4.4％から5.3％に緩和することに合意したが、一方で、2013年には3％に戻すことをマドリードに主張した。オッリ・レーン欧州委員会経済担当のアマデウ・アルタファージュ報道官は記者会見で、ハンガリーが2011年の時点で赤字を是正することになっていたが、「十分な努力がなされていない」と述べた上で、「我々はある国に特に甘く、別の国に厳しいということはない」と反応した。一方、スペインは2013年が期限とされ、その達成に「しっかりと取り組んでいる」という。「この制度の被害者がいると考える根拠はない」と報道官は主張した。欧州のある外交官は、「ハンガリーが過大赤字処置に入るのは5回目で、この処置の絶対王者であり、それゆえ最初に標的にされたのだ」と語っている。AFPの取材に応じた別の外交官は、ハンガリーに関する決定により、結束資金の凍結を回避するための6カ月間が与えられたと主張した。ハンガリー代表のスポークスマンは、ハンガリーにはパートナーを説得する時間が「年末」まで、つまり2013年1月1日の制裁発効までに残されているとさえ言った。欧州援助の凍結は、2004年以降、欧州で認可された基準値を恒常的に超える赤字を出しているブダペストの状況に業を煮やした欧州委員会が提案したものだ。金融取引税の提案はまだ検討中である。 火曜日の会合は、27の加盟国レベルで金融取引税を創設するという欧州委員会の提案に関する各当事者の立場を把握する機会にもなった。この案は、ドイツ、フランスを中心とする欧州9カ国が支持しているが、チェコやスウェーデンなど、パートナーとして強く反対している国もいくつかある。スウェーデンのアンデルス・ボルグ大臣は、1980年代にこのような税の実験を一時的に行ったが、資本逃避のために断念した。この構想は「受け入れがたい」もので、「ヨーロッパの成長にとって好ましくない」と述べた。しかし、ドイツのヴォルフガング・ショイブレ大臣は、「何が可能かを事前に知っていれば」と強調し、再びこの案を支持した。</w:t>
      </w:r>
    </w:p>
    <w:p>
      <w:r>
        <w:rPr>
          <w:b/>
          <w:color w:val="FF0000"/>
        </w:rPr>
        <w:t xml:space="preserve">イド245</w:t>
      </w:r>
    </w:p>
    <w:p>
      <w:r>
        <w:rPr>
          <w:b w:val="0"/>
        </w:rPr>
        <w:t xml:space="preserve">中世に都市が大きく発展して以来、旧オランダの都市の景観は、かなり密集した都市構造の中に広大な公共空間である広場の存在によって特徴づけられてきた。現在では、威信をかけた歴史の象徴となり、市民や宗教的な儀式が行われ、経済や商業活動の特権的な空間であった時代を思い起こさせる、街の鼓動としての役割を取り戻しているのです。</w:t>
      </w:r>
    </w:p>
    <w:p>
      <w:r>
        <w:rPr>
          <w:b/>
          <w:color w:val="FF0000"/>
        </w:rPr>
        <w:t xml:space="preserve">イド246</w:t>
      </w:r>
    </w:p>
    <w:p>
      <w:r>
        <w:rPr>
          <w:b w:val="0"/>
        </w:rPr>
        <w:t xml:space="preserve">1845年以来、ヴァシュロン・コンスタンタンと特権的な関係を築いてきた中国は、切り絵の技法である「建議」の発祥の地でもあります。この大衆芸術は、スイスの民話や有名なシェレンシュニット（Scherenschnitt）に反映されている。メティエ・ダール コレクション「干支の伝説」で強調されたこの芸術的アプローチは、今年、熟練したエングレーバーとエナメル職人の専門技術によって新たな解釈をもたらしました。文字板には、中国の古典的な図像である葉のモチーフがマス目に刻まれています。装飾はボディ中央部に配置され、レリーフを強調した微妙な演出により、ゴールドのサポートから際立ち、奥行きのある効果を生み出しています。そのため、植物が文字盤上に浮かび上がっているように見えるのです。そして、先祖代々の技術であるグラン・フー・エナメルの段階があり、これは今でも希少な職人の特権である。エナメル職人は、何層にも塗り重ねることで、ブルーやブロンズの文字盤の輝きを高めていきます。800度から900度の高温で行われる焼成工程での色と反応の習得は、このアーティストに長年の経験でしか得られないノウハウを課しているのである。プラチナまたはゴールドのラットは、手作業でエングレービングされた後、文字盤の中央に繊細に貼り付けられます。キャリバー2460G4は、装飾芸術を特異かつ最適に設定することを可能にし、文字盤の中央のモチーフを誇らしげに飾っています。時、分、曜日、日付の4つの窓から、針を使わずに時刻を表示します。このように、最初の2つは引きずるように、最後の2つは跳ね上がるように表示され、オリジナルのディスプレイをデザイン・開発するメゾンの伝統を物語っているのです。プラチナまたはピンクゴールドのケースのサファイアバックから見える、繊細に加えられた22Kゴールドのローターには、マルタ十字からインスピレーションを得たモチーフが施されています。ムーブメントを構成するすべての部品は、洗練された仕上げが施されており、ヴァシュロン・コンスタンタンが最も忠実に代表するジュネーブ・シール（Poinçon de Genève）の基準に適合しています。</w:t>
      </w:r>
    </w:p>
    <w:p>
      <w:r>
        <w:rPr>
          <w:b/>
          <w:color w:val="FF0000"/>
        </w:rPr>
        <w:t xml:space="preserve">イド247</w:t>
      </w:r>
    </w:p>
    <w:p>
      <w:r>
        <w:rPr>
          <w:b w:val="0"/>
        </w:rPr>
        <w:t xml:space="preserve">オペレーショナルリースとは、リース会社（貸手）が顧客（借手）の要請と仕様に基づき、事業用動産の完全所有権を取得し、手数料または賃借料を対価として一定期間リースする契約上の中期信用手法のことである。賃借人は、この資金調達手段によって経済的独立を保つことができ、物件を良好に維持し、十分な保険をかけなければならない。契約終了時に、彼は:- 賃貸人に資産を返却し、賃貸人の義務を終了させる - 契約の更新を要求する - 契約終了時に合意された価格で資産を取得する。オペレーショナルリースの場合、会社はあくまで資産の借り手であり、資産の初期価値と契約終了時の残価との間に一定の差額を支払うだけである。賃借人は資産の所有者になることを意図していないため、契約には通常、購入オプションは含まれていません。その結果、賃借人による物件の購入の可能性は、契約終了時にのみ交渉されることになります。したがって、貸手は、融資資産の所有権に固有の権利、義務、利点、欠点およびリスクのすべてまたはほとんどすべてを保持します。オペレーショナルリースは、市場に関する十分な知識が必要なため、その分野の専門家が提供することがほとんどです。それ以上に、サービスやメンテナンスの要素が含まれることが多い。つまり、資産のメンテナンス、保険、修理などの追加サービスが含まれるのである。目的：オペレーショナルリースは、車両（自動車、バン、トラック、ボート、航空機）、生産設備、または各種機械や動産（コンピューター、プリンター、コピー機など）のファイナンスに使用されます。関係者 自営業者やあらゆるタイプの企業にとって利用しやすく、オペレーショナルリースは、以下の場合に適用されます。- 会社設立時の動産取得 ・他の投資のための自己資本を確保するためのリースによる動産リファイナンス ・生産設備、ITシステムなどの近代化 ・銀行借入をオフバランスのオペレーティング・リースに置き換えることによるバランスシート構造の改善 ・税制の最適化。会社の文書または説明書 - 会社の定款のコピー - 会社がより複雑なグループの一部である場合はグループ構造 - 与信申請者の過去 3 回の監査済み貸借対照表、および該当する場合は入手可能な最後の貸借対照表 - 注文書（該当する場合） - 顧客のリストとその売上高の相対比率 - 仕入れ先のリスト - 新しい活動または大幅な拡張計画であれば予測貸借対照表または事業計画書。プロジェクトの説明 - 投資計画の詳細と数値 - 資金計画 - フィージビリティと利回り計算、損益分岐点計算 - 付録：機械：投資リスト、既存設備の交換、追加設備、発注書または請求書 - 供給業者：連絡先、参照先、ブランド。保証 貸主にとって重要な保証は、不動産の法的所有権を保持することであり、発生するリスクはより限定的である。賃貸人は、以下の追加保証を要求することができる。- 一定額の質権設定（ある意味、投資の持分割合に相当） - より多額の最初の賃料の支払い（これもある意味、投資の持分割合に相当し、できるだけ早くリスクを軽減することが可能）。</w:t>
      </w:r>
    </w:p>
    <w:p>
      <w:r>
        <w:rPr>
          <w:b/>
          <w:color w:val="FF0000"/>
        </w:rPr>
        <w:t xml:space="preserve">イド248</w:t>
      </w:r>
    </w:p>
    <w:p>
      <w:r>
        <w:rPr>
          <w:b w:val="0"/>
        </w:rPr>
        <w:t xml:space="preserve">19世紀、テレク・コサックのカラブラクスカヤ・スタニツァは、現在の町の場所に設立されました。1991年にチェチェン・イングーシュ自治社会主義共和国がチェチェン共和国とイングシェティア共和国に分割され、第一次チェチェン戦争が勃発したことにより、難民が流入し、1995年に市制施行した。↑ "Population censuses and estimates since 1897", at pop-stat.mashke.org - (ru) "Federal Statistical Office, 2010 Russian Population Census", at www.ru - (ru) "Resident by municipality of Russian Federation as of 1 January 2012" [rar], at gks.ru - (ru) "Resident by municipality of Russian Federation as of January 1 of 2013" [rar], at gks.ru</w:t>
      </w:r>
    </w:p>
    <w:p>
      <w:r>
        <w:rPr>
          <w:b/>
          <w:color w:val="FF0000"/>
        </w:rPr>
        <w:t xml:space="preserve">イド249</w:t>
      </w:r>
    </w:p>
    <w:p>
      <w:r>
        <w:rPr>
          <w:b w:val="0"/>
        </w:rPr>
        <w:t xml:space="preserve">カポナータはフランスのラタトゥイユに似たシチリア料理で、前菜や冷製肉と一緒に冷やして食べるのが特徴。お湯を沸かして、トマトを20秒くらい浸けて、すぐに冷水で冷やす。すると、とても簡単に剥くことができます。  と同じ結果を得ることができます。ペッパーは、様々なコショウ科の植物の実から得られる香辛料である。緑胡椒、黒胡椒、白胡椒は同じ植物から採れるが、種類が異なる。</w:t>
      </w:r>
    </w:p>
    <w:p>
      <w:r>
        <w:rPr>
          <w:b/>
          <w:color w:val="FF0000"/>
        </w:rPr>
        <w:t xml:space="preserve">イド250</w:t>
      </w:r>
    </w:p>
    <w:p>
      <w:r>
        <w:rPr>
          <w:b w:val="0"/>
        </w:rPr>
        <w:t xml:space="preserve">ガシャシン「不倫の報告書を書いていた」 現在78歳のジャン・ガシャシンは、フランスラグビー界で最も愛すべき人物の一人である。ポンピドゥー大統領からの手紙を受け取り、カーディフで警察に拘束され、フランソワーズ・サガンと乱交し、「将軍」に同情し、そして最後にはフランスで最も強力な連盟を率いて、苦しい状況の中で去っていった運命の重要な日に、面白おかしく、立派で少し誇らしげに戻ってきた。ピーターパン、あなたの出番です初めからそうしよう。あなたは誰ですか、ジャン・ガシャシンさん？私はバニェール・ド・ビゴール（オート＝ピレネー地域圏）で生まれ、50歳になったばかりです。ちょっと古いですかね？(笑）あ、いいんです！（笑）。私のことを少しは知っているのか！？[私の父は、母がテニスをしていた頃、スタッド・バニェールのスリークォーターウイングでした。当時、私のような小さな村（人口8000人）では、冬になるとラグビーをやっていたが、6月の初めには、多くの人がこのラケットを手にした。テニスのレベルは高かったのでしょうか？そう、うまくいっていたのです。私の最高順位は2.6位でした。バックコートかネットか？ネット？身長1.90メートル（彼は1.62メートル）にもかかわらず、10回中9回はロブされずにネットに出ることができなかったのです。いや、足もあったし、フォアハンドも良かった。子供の頃の夢は何でしたか？バニェールの子供たちが皆そうであるように、私もまずラグビーのトッププレーヤーになりたかったのです。しかし、最終的な目標は、当時を代表するクラブであるFCルルドに所属することだった。ゲーム・ア・ラ・ルデーズは、知る人ぞ知る神話的な存在です。どのような内容だったのでしょうか？18歳でルルドと契約したとき、ジャン・プラット（当時の監督）から「小僧、ボールを持ってタックルされたら、次の日曜日はプレーできないぞ」と言われたんです。ああ・・・そして、イエス・サー！（笑偉大なルルドにふさわしいには、ボールを動かす方法を知っていなければならなかった。ゲーム・ア・ラ・ルデアーズ、それはシフト、今で言う「＋1」であった。オープニングでプレーしていたとき、プラット兄弟から「相手チームの写真を撮れ」「ラインの中にディフェンスが何人いるか数えろ」と言われました。コーチが言うところの「第三の目」で、正しい側を選択しなければならなかったのです。それはできたのですか？最初は大変でしたよ。毎回トレーニングの前に、時速100マイルで1時間峠を越えるということをやっていました。プラ兄弟には、「もううんざりだ、迷惑している」とよく言っていた。黙れ、小僧！」と言われるのがオチです。100分の1を失ったぞ！あなたのしぐさはよくなかった!もう15分戻ろう！」。結局、彼らの言うとおりだった。ピッチの上では、パスの質だけで相手を圧倒していました。今日は、ピンダーのサーカスみたいなものです。味方のパスを受けようとジャンプして、自分が降りた時には相手はもう2メートルも進んでいる...足首のレンガも、そんなことはない...本当に今の時代、個人技の完成度は低いのでしょうか？もちろん、そうです。テレビの前では、2対1、相手の背中に入り込む！という怒りが湧いてきたりします。しかし、数的優位を無駄にすることはできない。考えられないことです。どのような教育を受けたのですか？まず、CREPS(Centres de Res)で修士号を取得しました。</w:t>
      </w:r>
    </w:p>
    <w:p>
      <w:r>
        <w:rPr>
          <w:b/>
          <w:color w:val="FF0000"/>
        </w:rPr>
        <w:t xml:space="preserve">イド251</w:t>
      </w:r>
    </w:p>
    <w:p>
      <w:r>
        <w:rPr>
          <w:b w:val="0"/>
        </w:rPr>
        <w:t xml:space="preserve">その結果、皮がパリッとしたとても美味しいパンが出来上がりました。プーリッシュについてもっと知りたい方はこちら プーリッシュ： - 150 g T55 flour - 15 0 ml warm water - 1/3 teaspoon Saf Instant dried baker's yeast (or 4 g fresh yeast) Then add after 12 to 16 hours: - 350 g T55 flour - 170 ml warm water - 1/2 teaspoon Saf Instant dried baker's yeast (or 5/6 g fresh yeast) - 1 .塩 小さじ5 パン焼き器に、小麦粉150g、水150g、パン酵母小さじ1/3をメーカーの推奨する順序で入れる。生地プログラムのうち、こねる部分のみを行うようにします。MAPの電源を切り、そのまま室温で12〜16時間放置してください。もちろん、このステップを手作業で行うことも可能です。12〜16時間後、プーリッシュは活性化し、よく泡立っているはずです😉 - CFアップ写真 次に、追加の材料を加えます。そして、パン焼き機の生地プログラム（こね＋一次発酵）をスタートさせます。MAPがない場合は、手で生地をよくこね、隙間のない場所で生地が2倍に膨らむまで寝かせる。この1時間15分ほどの一次発酵の後、MAPや容器から生地を取り出す。ドガ、約15分放置してリラックスさせる。生地の中に入れる。このレシピの場合、パン生地は800gになります。300gのバゲットと500gのロールパンを成形しました。風通しの良い場所で、室温で3/4時間から1時間程度、2度目の寝かせをする。生地は再び2倍の大きさになるはずです。オーブンを240℃（ガスマーク8）に予熱しておく。生地を切り分けます。バゲットは25分、食パンはさらに10分焼く（食パンは合計35分）。オーブンに少量の水を吹き付けると便利です（フォギング）。ラックに載せて冷やす。プーリッシュの白いパン Bon appétit!Matthieu wrote on January 6, 2017 こんばんは、Great recipe - poolish + baking is fantastic.一つ質問です。私のプーリッシュは非常に糊状で、写真のように液体ではなく、かなりコンパクトな仕上がりですが、このプーリッシュのレシピをそのまま手紙に適用するか、残りの構成を調整して水を追加すべきでしょうか？今回もありがとうございましたAnne さんが 2017年1月6日に書きました Matthieu さん、こんにちは。アルフ、わからない。なぜ、同じような一貫性がないのか理解できない。正しい小麦粉を使用しましたか？そうでなければ、そのままでいい。私のパートでは水を足さない Matthieu さんが 2017年1月6日に書きました 返信ありがとうございます。本当にとても素敵です。私はアメリカに住んでいて、白の全粒粉を使っています（白と全粒粉...不可解です）。だから、プーリッシュを活性化させるためには、どのような割合が適切かをテストする必要があるのです。ドウフォームでどれだけ気泡が入るかわかりませんが、その分クラムの空気感がないのでしょう。Anne さんが 2017年1月6日に書きました あ、そうだ。国によって小麦粉の種類が違うのは仕方がないことだと思います。例えば、フランス産の小麦粉でソーダブレッドを作る場合、アイルランド産の小麦粉を使ったときと同じような結果にはなりません。だから、少しは適応しなければならないだろう。プーリッシュではそうでもなく、ファイナルミックスではそうかもしれません。一般的に、60％の水分補給が必要と言われています。例えば、小麦粉500gに対して、水300gが必要です。マチエ</w:t>
      </w:r>
    </w:p>
    <w:p>
      <w:r>
        <w:rPr>
          <w:b/>
          <w:color w:val="FF0000"/>
        </w:rPr>
        <w:t xml:space="preserve">イド252</w:t>
      </w:r>
    </w:p>
    <w:p>
      <w:r>
        <w:rPr>
          <w:b w:val="0"/>
        </w:rPr>
        <w:t xml:space="preserve">IPS通信 " Alone with IPS Home " Posts tagged with "Alone with IPS" KENYA: Somalis caught between terrorism and border dispute By Miriam Gathigah NAIROBI, Oct 8 (IPS) - ケニアの遠隔地で乾燥した北東州、南部でソマリアと接する地域-過激派組織アル・シャバーブの旧拠点でソマリアの民兵組織が活動し始めている。タグ：中央アフリカ、文化、宗教、スポーツ、教育、グローバル問題、人口、難民、科学、技術、IPSと一体に SOMALIA: Religious education promotes radicalisation of youth By Ahmed Osman MOGADISCIO, Oct 4 (IPS) - Mukhatar Jamaは過去10年間モガディシュの中学校で教鞭をとっている。宗教教育はソマリアのすべての学校のカリキュラムに組み込まれていますが、ほとんどの親は自分の子どもたちに何が教えられているのかを正確に把握していないと言います。By Bradnee Chambers* BONN, Germany, Sep 5 (IPS) - レユニオン島沖で最近発生した死亡事故は、サメの捕獲を求める声を再燃させた。しかし、人間とサメの場合、誰が捕食者で誰が被食者なのでしょうか？Tags: コラム, グローバル・アフェアーズ, 人口, 難民, IPSと二人きり SOUTHERN AFRICA: Where banks need less regulation By John Fraser ヨハネスブルグ、8月14日（IPS） - 南アフリカ諸国のいくつかの国では、規制環境が地域全体の個人や企業へのあらゆるサービスの提供を妨げていると、大手銀行が懸念している。タグ: カリブ海, 人口, 難民, 科学, 技術, 一対一 IPS 南スーダン：「国家のエージェント」がジャーナリストや人道主義者を襲撃 By Jared Ferrie JUBA, 7月 5 (IPS) - ゼカリア・マンヨーク・ビアルは18歳から、2011年7月にスーダンから南スーダンの独立を勝ち取った革命軍で戦っている。しかし、28歳の彼は今、自分が解放に貢献した国から逃れて亡命中だ。タグ：文化、宗教、スポーツ、東アフリカ、教育、IPSと単独で、文化、宗教、ジェンダー特集 アフリカ：オバマ大統領、野生動物の人身売買に米国の新しい焦点を発表 By Carey L. Biron ワシントン、7月3日（IPS） - バラク・オバマ大統領は月曜日、アフリカツアー中に一連の新しい取り組みを発表、増加するレベルの国際密漁と闘い、野生動物売買に関する新しい国家計画を策定することを明らかにしました。タグ：中央アフリカ, アフリカ：未来を耕す, 東アフリカ, 人口, 難民, IPSと二人きり, 南アフリカ, 西アフリカ コンゴ：18万ヘクタールの森林を破壊してオイルパーム植樹 By Arsène Séverin BRAZZAVILLE, June 24 (IPS) -マレーシアのプロジェクトからの300万ドルによって、昨年3月からすでにコンゴ・ブラザビル北部の森林地域であるCuvetteのイェンゴの地に約400ヘクタール分のヤシの木の植樹が行われています。タグ: カリブ海, 人口, 避難所, 科学, 技術, IPSとの単独開発：ポスト2015年における食糧安全保障 By Thalif Deen ローマ 6月15日（IPS） - 飢餓と栄養不良の根絶は2015年のミレニアム開発目標達成後も優先度が高くなければならないと、ローマに拠点を置く国連食糧農業機関（FAO）は述べています。タグ: アフリカ</w:t>
      </w:r>
    </w:p>
    <w:p>
      <w:r>
        <w:rPr>
          <w:b/>
          <w:color w:val="FF0000"/>
        </w:rPr>
        <w:t xml:space="preserve">イド253</w:t>
      </w:r>
    </w:p>
    <w:p>
      <w:r>
        <w:rPr>
          <w:b w:val="0"/>
        </w:rPr>
        <w:t xml:space="preserve">ラージトラベルバッグ ダッフル 90L ブラック 実用性と堅牢性を兼ね備えたキャスター付きトラベルバッグです。90リットルの大容量により、大きな積載量を実現しました。このバッグは、娘が2年間、毎週寄宿学校へ行くのに使っています。それ以来、キャンパス内の縁石を越え、階段を上り、車輪も金属製のハンドルも布地も、弱った様子を見せることなく走り続けているのです。その結果、アメリカでのロードトリップ用に同じバッグを2つ装備することになったのです。非常によくできたスーツケースで、しっかりしていて、容量も十分。 大容量、しっかりしていて、肩にかけて持ち運べる スポーツバッグとして毎週2-3年（もっとかも）使用した後でも、バッグは非常に良い状態を保っています。ハード部分や底面に若干の擦れがありますが、全く問題なく使用できます。唯一の問題は、車輪が摩耗してゴムの踏面がなくなり、プラスチックのハブの上を転がるようになったことで、使用時にうるさいのですが、それでも転がるのです^^。ローラーブレードの車輪や、別売りのスーツケースやスポーツバッグの車輪に交換できるようにすれば、耐久性、ひいては環境対応力のピークに到達できるのではないでしょうか。唯一の「消耗品」であるホイールにも、まだ最後の努力が残されています。大容量の収納スペースとファスナーポケットで、旅行時のニーズに対応します。キャスター付きで移動が簡単、大容量で実用的。両端を折り曲げることができるため、空いたスペースに収納することができます。実験室でテストされた部品（ジッパー、生地）により、耐久性に優れています。ポリエステル100％、内布はポリアミド100％。 1週間以上の旅行や家族での滞在時に、身の回りのものを持ち運ぶために。生地の特性（特に撥水性）を維持するため、洗濯機、ドライクリーニング、漂白はお避けください。アイロンは使用しないでください。手動でバッグをクリーニングする場合は、ぬるま湯の石鹸水と、場合によってはブラシを使用することをお勧めします。数年使用した後は、「防水」スプレーで生地の撥水性を復活させることができます。私たちのバッグやケースはすべて、ウォーキングの実践を代表するユーザーによって、日常生活と同じ条件下で使用テストが行われています。特に「プロトコール化使用テスト」では、製品担当者とニューフィールの関係者以外が一緒になって、製品のテスト、開発、検証を行います。Strenfitの実験室では、材料、縫い目、組み立て部品、プラスチック部品の耐性をテストするために、極端な使用条件を再現しています。これらのテストにより、2年間の製品保証が可能になりました。ニューフィールのバッグやケースの容積はどのように測定されているのですか？メインコンパートメントと各ポケットを小さなボールで満たし、標準的な方法で容積を測定しています。そして、目盛りのついた容器にボールを空けると、それに相当する体積がリットル単位で得られます。</w:t>
      </w:r>
    </w:p>
    <w:p>
      <w:r>
        <w:rPr>
          <w:b/>
          <w:color w:val="FF0000"/>
        </w:rPr>
        <w:t xml:space="preserve">イド254</w:t>
      </w:r>
    </w:p>
    <w:p>
      <w:r>
        <w:rPr>
          <w:b w:val="0"/>
        </w:rPr>
        <w:t xml:space="preserve">BE BRAVE #stayhome 親愛なる皆様へ この困難な状況に直面するため、フランス国内の全店舗を閉鎖しました。ウェブサイトは引き続きオープンしており、すべての注文について、フランス国内での配送は無料です。DIESEL ❤ YOU 返品期限を延長しました：30日間</w:t>
      </w:r>
    </w:p>
    <w:p>
      <w:r>
        <w:rPr>
          <w:b/>
          <w:color w:val="FF0000"/>
        </w:rPr>
        <w:t xml:space="preserve">イド255</w:t>
      </w:r>
    </w:p>
    <w:p>
      <w:r>
        <w:rPr>
          <w:b w:val="0"/>
        </w:rPr>
        <w:t xml:space="preserve">キンプトンカナリアホテルの口コミ 部屋にコーヒーを頼んだら届けてくれた。キューリグがイマイチ 立地は良かった。ホテルはとても騒がしく、中々綺麗でした。バスルームにカビが生え、部屋にはクモが何匹もいた。ベッドも寝心地が悪かったです。ロケーションが素晴らしい。ホテルが素敵です。 雰囲気がとても心地よいです。ロマンティック。部屋はとても快適です。立地は断トツに良い。ステート・ストリートのすぐそばで、どこへ行くにも10分。部屋の中で若干の雑音がする。屋根はかわいいけど小さい。プールとホットタブが小さい。フロントのイアンは本当に驚異的でした。私たちが快適に過ごせるようにわざわざ配慮してくださり、素晴らしいお勧めのディナーを教えてくださいました。また、このホテルは、「閑静な住宅街」に位置するため、静かな環境です。静か とても静かで、とてもきれいで、スタッフも親切でした。中心部に位置し、ほとんどの場所に歩いて行くことができます。素晴らしい経験です。立地は非常に良いが、プールのスタッフの気が散るのがひどい 市内中心部の立地が良いホテルです。素晴らしいレストランです。スタッフは最悪だった。非常に遅く、気が散ってしまい、かなり不愉快です。素晴らしいサービス、素敵な部屋、プール・スパ付きの素晴らしい屋上プール 部屋とバスルームが少し狭い 良いホテル とても素敵な内装、快適な部屋。散歩や買い物に良い立地です。無料の自転車ペットの同伴も可能です。無料Wi-Fi、コーヒーメーカー。部屋は狭い。一晩中、道路の騒音がある。サービスにはばらつきがあり、素晴らしいものもあれば、無関心なものもある。シャワーの水圧が弱い。部屋の空調が悪い。レストランやバーがとても素敵でした。素晴らしいスタッフ娘がホテルのすぐ近くで結婚式を挙げるので、7月にまた来る予定です。何度か予約を取り直したり、ウェディングランチをする可能性があるときに話をした人たちは、少し接客が足りなかった。個人的なアドバイスが充実していて良い バレーパーキングのみの料金が高い SBのダウンタウンの中心で、グラナダ劇場やレストラン・ショップが徒歩圏内、スパニッシュミッションスタイルが素敵です。バレー、レセプション、レストラン、ハウスキーピングのサービスが素晴らしい。素晴らしい四柱式ベッドですが、私はスツールを本当に使いました。唯一足りなかったのは、足を乗せるための足台です。まったくもって、何もありません。高価だが、その価値はある。内装がとても気に入っていて、スタッフもとても親切でした。屋上の施設は、今まで見た中で最高のものでした。また、夜のワインテイスティングもよかったです。カナリアは美しいホテルで、サービスも素晴らしい。車の中に忘れ物をすると、ホテルの部屋まで届けてくれることが何度もありました。スタッフ全員がとても親切で、このホテルに滞在してとても楽しい時間を過ごすことができました。また、立地条件も理想的です。また、レストランやバーへの移動も簡単です。とても良いエリアにあるとても良いホテルです。多くのショップやレストランに近い。とても親切でフレンドリーなスタッフ。大きな割引を受けたので、値段はまあまあでした、このホテルで正規の値段は高すぎです。プールサイドのラウンジャーが少なかったです。ステート・ストリートへのアクセスも良く、ビーチフロントまで徒歩25分という好立地です。滞在をお勧めします。駐車場はセルフパーキングで、日曜の午後だったので少し混雑していました。バレーだけなら簡単なんですけどね。サンタバーバラのState Streetにある優れたショッピングモールやレストランまで徒歩圏内です。スタッフはとてもフレンドリーでプロフェッショナルでした。私たちは特別なイベントのために参加したのですが、スタッフはとても協力的で、気配りが行き届いていました。バレーフィーが少し高いのと、リゾートクレジットで毎日何が貰えるのかがはっきりしない。しかし、これは非常に些細なことで、おそらく私たちが質問しなかったことに関係していると思われます。</w:t>
      </w:r>
    </w:p>
    <w:p>
      <w:r>
        <w:rPr>
          <w:b/>
          <w:color w:val="FF0000"/>
        </w:rPr>
        <w:t xml:space="preserve">イド256</w:t>
      </w:r>
    </w:p>
    <w:p>
      <w:r>
        <w:rPr>
          <w:b w:val="0"/>
        </w:rPr>
        <w:t xml:space="preserve">石油・天然ガス井戸開発プロジェクトの計画、設計、評価、調整を担当していただきます。掘削鉱床を分析・評価し、炭化水素を開発するための最適な場所を決定し、使用する抽出方法を決定する必要があります。そして、石油や天然ガスの生産業務を調整・管理し、石油やガス田の開発プロジェクトに割り当てられたすべての活動や資源（人、金、物）を管理しなければなりません。 プロパンなど）およびその副産物、製油所のすべての活動がスムーズに行われるようにすることです。様々な用途（プラスチック、ゴム、化学品など）の新しい石油精製プロセスの開発・精製を行うプロジェクトを担当します。- 科学に対する知性と適性。研究・技術図面作成能力 ・分析・合成能力、論理的センスで様々な問題を分析し、新たな抽出プロセ スを開発する能力 ・責任者としての自覚を持つこと -。生産活動を計画する必要があるため、優れた作業方法と時間管理 ・生産業務または運営プロジェクトを計画するための組織化センス ・他のイングジュアリーから判断を仰ぐ必要があるため、主体性を持つセンス。また、他のエンジニア、技術者、作業員等と一緒に仕事をすることもあります。Qu�bec では、エンジニアとして活動するためには Ordre des ing�nieurs du Qu�bec の会員になる必要があります。カナダの他の州で働く場合は、その州のing�nieurs騎士団のメンバーになる必要があります。この職業は、法律と��法に基づいており、この称号を持つ�ンタンナーのみが���を行うことができます。 ��大学での��学を修了した後、��試験を受けて、研修��ナー（ジュニア�ャート） として3年間の有償職業研修を修了し、その成功によって��ナー・ライセンスを取得することができます。インターンシップと試験は l�Ordre des ing�nieurs の責任のもとで行われます。また、修士号（g�nie with a�moire）の�tenteurs には、12 ヶ月間のインターンシップの免除が認められます。最後に、これらの免除の合計は、 - 多くの技術的変化へのd�adaptationを促進する 2011データ:(2013年公共部門データ) 研修中のエンジニアとして時給�36.00ドル、民間部門のエンジニアとして時給�34.00ドル上昇。カナダ人材開発省（HRD）と公共サービス委員会（PSC）は、この分野での雇用機会を提供していますが、求人の多くはケベック州外にあります。このような状況にもかかわらず、ケベック州では製鉄業や技術サービス業で数人の雇用が創出されています。修士課程は4年間で、修士向け化学、製図、修士向けコンピュータサイエンス、労働安全衛生、流体力学、博士向け工学、物理特性などを提供しています。</w:t>
      </w:r>
    </w:p>
    <w:p>
      <w:r>
        <w:rPr>
          <w:b/>
          <w:color w:val="FF0000"/>
        </w:rPr>
        <w:t xml:space="preserve">アイディー二五七</w:t>
      </w:r>
    </w:p>
    <w:p>
      <w:r>
        <w:rPr>
          <w:b w:val="0"/>
        </w:rPr>
        <w:t xml:space="preserve">パリでの子供のためのカポエィラレッスン、子供のためのカポエィラパリのレッスン、パリの子供のためのカポエラ、パリの子供のためのカポエィラクラブ、パリの子供のためのカポエラスクール、パリの子供のためのカポエラインストラクター : www.dissidanse.fr 11年以上の経験を持つ私たちの協会アルコイリスでは子供のためのパリのカポエィラレッスンがあります。この活動を始めるための必要年齢は5才からです。カポエィラの音楽を歌いながら、お子様にとって心地よいリズムで目を覚まします。私たちの講師は全員、パリのメストレ・ベイヤ・フロールが代表を務めるサントス・センサラ協会で少なくとも10回以上カポエイラを練習した、教育用語がしっかりした人物です。そのため、当協会はFFCSS（mestre beija flor氏率いるcapoiera Senzala de santosのフランス連盟）に加盟しており、スポーツ/青少年、スポーツ、大衆教育の2つの認可を受けています。カポエラセンザラサントス http://www.dissidanse.fr/index2.html http://www.facebook.com/reqs.php#/video/video.php?v=1003548163944&amp;oid=8504117170 1) [08/08/2008] 夏期大学:パリのカポエィラ夏期大学のアイデアは、Arco irisとその責任者であるPaulのコースにその本質があります。このような状況の中、私は、"Steelcase "ブランドの製品で、"Steelcase "ブランドの製品で、"Steelcase "ブランドの製品で、"Steelcase "ブランドの製品で、"Steelcase "ブランドの製品で、"Steelcase "ブランドの製品で......。/ 6) カポエィラ・ベベ／3回 31) カポエィラ 93／1回 7) 子供会パリ19／3回 32) カポエィラ 11／1回 8) 子供会パリ／2回 33) "euphorie pour elle" 2008／1回 9) カポエィラ パリ 2009／1回 34) パリfr.幼児スポーツ / 1回 10) カポエラ・パリ19 / 1回 35) 幼児スポーツ・パリ18 / 1回 11) 幼児カポエラ・パリ19 / 1回 36) 幼児歌のアトリエ・パリ11 / 1回 12) カポエラ・ア・パリ19 / 1回 38) 幼児アクティビティ・アソシエーションパリ／1回 39) 子ども向け歌のワークショップ パリ11E／1回 15) "arco iris capoeira" ／1回 40) 子ども向けカポエイラコース パリ17／1回 16) パリ18子ども／1回 41) 子ども向けアクティビティコース パリ11／1回 17) スポーツカポエイラパリ/ 1回 42）活動水曜日子パリ18 / 1回 18）カポエイラ曲無料 / 1回 43）子パリのデザイン / 1回 20）子パリのスポーツ / 1回 21） www facebook com/reqs php#/video/video php v 1003548163944&amp;oid 8504117170 / 1 times 48) singing paris 11e / 1 times 25) paris 11 children's activity / 1 times 50) sport for children in paris 18 / 1 times Contact information 会社名 :Association ARCO IRIS capoeira paris 11 Angola Email : cjvr@free.fr Tel : 06 85 75 97 83 Fax : 0146 07 00 63 Address : C/o Maison des association du 11 éme 8 rue du Général Renault Cp : 75011 Ville : Paris Pays : France Email : cjvr@free.fr Tel : 06 85 75 97 83 Fax : 0146 07 00 63 Address: C/o Maison des association du 11 éme 8 rue du Général Renault Cp : 75011 Ville : Paris Pays : France</w:t>
      </w:r>
    </w:p>
    <w:p>
      <w:r>
        <w:rPr>
          <w:b/>
          <w:color w:val="FF0000"/>
        </w:rPr>
        <w:t xml:space="preserve">イド258</w:t>
      </w:r>
    </w:p>
    <w:p>
      <w:r>
        <w:rPr>
          <w:b w:val="0"/>
        </w:rPr>
        <w:t xml:space="preserve">By ladyvence on 25 january 2013背の高くない子供に最適です。私の娘は身長97cmですが、このスクーターはグローブのようにフィットします。 私としては非常に満足です。素敵で堅実です。ありがとうございます。良い買い物でした By L. chantalle 9 august 20092歳半～3歳の小さな子供に良い買い物でした。子供は室内でも屋外でもほぼ一人で使用でき、3輪でバランスは保証されています。娘も気に入っています!By Sophie on October 3, 2014 Purchase verified 説明書はあまり分かりやすくないですが、このスクーターを一人で組み立てることができたので、結局はそれほど複雑ではありません!ただ、ハンドルクランプをきちんと締めないと、フロントフォークが空回りして、ホイールとハンドルが一直線にならないんです。色もとても素敵です．とてもHello Kitty !!!!2歳の娘も気に入っていて、すでにスクーターの原理を理解しています。まだ100％ではありませんが、そのうち分かるようになるでしょう。ハンドルに小さなポケットがあり、抱っこひもやおやつを入れられるのはちょっとしたプラスポイントですが、取り外すことも可能です。ハローキティファンの女の子を持つすべての親に、このスクーターをお勧めします !!! 素晴らしい!!!By V. Vanessa on December 1, 2010 Purchase verified 3歳の娘にこのスクーターを購入しました。そして、彼女はすぐに惚れ込んでしまった。ハローキティと一緒に、ブランケットや他のものを入れる小さなバッグも装備されています。うちの娘も未経験ながら、問題なく使っていました。彼女は一度も手放したことがありません!コストパフォーマンスは抜群です。少なくとも3歳くらいの女の子には目をつぶって買っちゃいそうです。By Patrice on July 10, 2014 購入確認済みの素敵なスクーターですが、その欠陥は、前ではなく、後ろに2輪を持っていることです。確かに、後ろに広がっているため、子供の進歩を妨げる。このレビューは参考になりましたか？はいいいえ虐待を報告する少なくとも1つの単語を書いてくださいレビューを投稿するには、Amazonから少なくとも1つのアイテムを購入する必要がありますあなたのレビューを提出する際に問題が発生しました。後でもう一度お試しください。この商品には、様々な種類のものがあります。特に娘が大喜びで使っています。 このスクーターを選ぶ前に、お店で試乗したり、すでに試乗された方や他のスクーターを購入された方のいろいろなコメントを読んで、ずいぶん迷ったんです。最終的には、特に小さな子供には、車輪の幅が広くて地面を掴むことができるこちらの方が安定感があると思い、こちらを選びました。ハンドルに問題 By elodie on July 4, 2014 Purchase verified いいスクーターですが、ハンドルに大きな問題が!!!!固定されないので、車輪がまっすぐにならないので、娘は家でしか使いません。スクーター HELLO KITTY By martine on October 17, 2014 Purchase verified 2歳の娘にスクーターHELLO KITTYを購入しました。かわいい色、3輪で安定性が良いので転ぶ心配はありません。このレビューは参考になりましたか？</w:t>
      </w:r>
    </w:p>
    <w:p>
      <w:r>
        <w:rPr>
          <w:b/>
          <w:color w:val="FF0000"/>
        </w:rPr>
        <w:t xml:space="preserve">イド259</w:t>
      </w:r>
    </w:p>
    <w:p>
      <w:r>
        <w:rPr>
          <w:b w:val="0"/>
        </w:rPr>
        <w:t xml:space="preserve">このメールのデータは、pierrperson@gmail.com アーカイブから引用しています。皆さんこんにちは、ウクライナの友人たち、そしてオープンダイアログ財団とともに開催するこの会議に、心からお招きします。1カ月以上前に開始し、すでに31,000人以上の署名を集めた請願書（www.change.org/euromaidan）をリレーし、おそらく一部の意思決定者を説得することができる、重要な瞬間となるはずです。この機会に、ウクライナ大使をはじめ、この取り組みに賛同してくださった多くの方々をお迎えすることができ、大変うれしく思います。お申し込みは、以下をご覧ください。Kind regards, Quentin GUILLEMAIN 1]&lt;http://www.change.org/fr/p%C3%A9titions/justice-pour-les-manifestants-ukrainiens-euroma%C3%AFdan&gt; 2]&lt;https://docs.google.com/forms/d/1j1tiMvIaZUgW2JPtgwuKPP28RMtGv5rdK03B45rpBe0/viewform&gt; 命がけで、何千人もの人々が自由の名の下に、そして自分たちの国のために望む未来を選択する権利のためにウクライナで立ち上がりました。マイダン広場でデモ隊の死体が何十体も数えられる中、ウクライナ出身のフランス人学生アンナ・ペレイネック*は、この残忍な弾圧を前にして無関心ではいられないと、嘆願書を出すことを決意したのです。彼女は、「ユーロ・マイダン」の前と後があることを確信し、その作者が罰せられないままにならないよう、犯された犯罪についての国際調査委員会の設立を要請する。この嘆願書はすでに3万人以上の署名者と、狙撃手に首の後ろを撃たれて命を落としそうになったマイダンの若い活動家、*Olesya Zhukovskaya*さん（21歳）などの現地大使の支持を得ています。この若きヒロインは、4月15日、16日に啓発活動の一環としてフランスを訪問します。ウクライナで具体的な行動を起こしながら、ヨーロッパの価値観や人権を推進するオープンダイアログ財団の代表である*Lyudmyla Kozlovsk*aが同行する予定です。*アムネスティ・インターナショナル・フランス代表のアンヌ・モーゲンセン*が、国際調査委員会の課題についての分析を行います。*マイダンの虐殺の犠牲者に対する調査委員会を求める国際キャンペーンを主催するChange.orgプラットフォームのキャンペーン担当者であるサラ・デュリュー*が、オンライン動員の新しい手段と可能性について話します。ラウンドテーブルのモデレーターは、*Jean Karinthi*が務めます。ヨーロッパの理想を守るために倒れたマイダンの犠牲者のための正義の必要性について、共に議論する予定です。*Tel:* +33 (0) 6 81 04 94 01 *E-mail:*anne.souleliac@odfoundation.eu </w:t>
      </w:r>
    </w:p>
    <w:p>
      <w:r>
        <w:rPr>
          <w:b/>
          <w:color w:val="FF0000"/>
        </w:rPr>
        <w:t xml:space="preserve">イド260</w:t>
      </w:r>
    </w:p>
    <w:p>
      <w:r>
        <w:rPr>
          <w:b w:val="0"/>
        </w:rPr>
        <w:t xml:space="preserve">愛にはさまざまな形がありますが、このビューティーブログでは、他にはない素晴らしいサプライズを用意しています。バレンタインデーは恋人たちの日かもしれませんが、今年は私たちのすべての愛を宣言する日です。通りすがりの読者も、常連の読者も、すべての読者に心からの愛をこめて。繰り返しになりますが、2年間のマウスケッテの冒険の後、私たちは毎日、ブログやソーシャルネットワークでの皆様の小さな言葉、何万もの訪問、そしてブログとそのコミュニティの魂を作るもの全てによって幸福感で満たされています。私たちは心の底から皆さんを愛していますし、皆さんもそうであることを願っています^^ そこで、今年のバレンタインデーには、あなたが恋をしていても独身でも、私たちがあなたのことを考えていることを知ってください。この日を記念して、ママン・ムスメケットにユニークな作品を作ってもらいました。ブログでバレンタインデー大会!ビューティー・ボーナスのために、:* Le Couvent des Minimesの偉大なクラシックである25mlのトラベルサイズ、 * Kloraneの新しい25mlのトラベルサイズと癒しのメイクアップリムーバー、このメイクアップリムーバーは、まつ毛の強化も約束し、もちろん最も敏感な目にも完全に適応しています。花のような香りが大好きです* Lollipops Make Up by De Bruyèreの701 Goodbye Moonのアイペンシル（ブラックです＾＾）、 * ハート型のソフトピンクのメイクアップスポンジ、 * Bleujaune en Provenceのマルセイユ石鹸ハート、 * Laqa&amp;CoのHumble Brag（ピンク色で健康的な輝き）、ボーナス総額30ユーロ強です;-)。バレンタインの木箱とその中身については、このコンテストでは特に価値がありません。ママン・ムスメケットは彼女の作品を販売していますが、私は単にその価格を知りません。もちろん、彼女とコンタクトを取りたい場合は、遠慮なくメールを送ってください！彼女は不思議なことをしますよ。マミー・ムスケッツは素晴らしい仕事をしましたね。この特別な日に、彼女は愛情を込めて小さなプレゼントをいくつか作ってくれました。* レースと小さなラインストーンで美しくカスタマイズされたハート型の木箱 * Fimo粘土で作られたハートのペンダントをチョーカーに装着 * 小さな天使、ハートのメダル、小さな小瓶のキーリング * Fimo粘土でコルセットを表現したもう一つのキーリング * Fimo粘土でハートの花のモチーフをカスタマイズしたバッグミラー これらの作品についてはどう思われますか?私たち同様、皆様にも気に入っていただけると幸いです。コンテストへの参加方法は？参加条件を遵守の上、下記の応募フォームに必要事項を入力してください。お一人様、一世帯につき一回の応募とさせていただきます（IPアドレスチェックあり）。フランス首都圏を対象としたコンテスト、登録は2016年2月24日24時まで。お友達を誘って、ぜひご参加ください。さらに、あなたと招待したお友達の両方に、それぞれ＋2回の抽選チャンスがあります（すべての有効な応募に対して）。抽選は2月末に行われますので、当選者の発表をお見逃しなく！ニュースレターの購読とソーシャルネットワーク（下記）のフォローをお忘れなく！当選者が発表されましたら、4～5日以内にお見えになってください。幸運を祈る！！こんばんはこの甘いコンテストのためにありがとう、美しいバレンタインデーReplyDelete私の美しいと幸運に感謝します！！。Delete この素敵なバレンタインデーのコンテストをありがとうございました。リプライスアップ</w:t>
      </w:r>
    </w:p>
    <w:p>
      <w:r>
        <w:rPr>
          <w:b/>
          <w:color w:val="FF0000"/>
        </w:rPr>
        <w:t xml:space="preserve">イド261</w:t>
      </w:r>
    </w:p>
    <w:p>
      <w:r>
        <w:rPr>
          <w:b w:val="0"/>
        </w:rPr>
        <w:t xml:space="preserve">黄金のドームを持つネオビザンチン正教会の聖アレクサンドル・ネフスキー大聖堂は、ソフィアの象徴的なイメージです。アレクサンドル・ネフスキー（1220〜1263）は、ロシアの国民的英雄で、軍事的勝利で有名な王子にちなんで名づけられました。1904年から1912年にかけて建設されたこの建物は、巨大で豪華なもので、すべて白いトネリコでできており、中央のドームは金色に輝いています [...] 黒海周辺諸国 ?黒海は、西にルーマニアとブルガリア、北と東にウクライナ、ロシアとグルジア、そしてトルコの6つの国に囲まれている。格安のホテル？ベストプライス保証黒海の旅お得情報 ?格安航空券は？ベストプライス保証 リラ修道院は10世紀に設立されたバルカン半島最大の修道院で、壮大なリラ山脈の中にあります。ベログラドチク要塞は、ローマ時代に建てられ、何世紀にもわたって改修されてきました。城塞と丘陵の家々が並ぶヴェリコ・タルノヴォ。ブルガリアのワインの都メルニク、町の96の建物がモニュメントとして登録されている [...] ドナウ川が横切る国々は？ドナウ川は、EUで最も長い川です。ドイツの黒い森にそびえ立ち、全長約3000kmに及ぶ。いくつかの首都（ウィーン、ブラチスラバ、ブダペスト、ベオグラード）を通り、10カ国を経て、黒海に流れ込む。オーストリア、ブルガリア、クロアチア、ドイツ、ハンガリー、モルドバ、ルーマニア、セルビア、スロバキア、ウクライナ。ホテル [...] バルカン半島は含まれています。アルバニア ボスニア・ヘルツェゴビナ ブルガリア コソボ（すべての国に認められていない） マケドニア モンテネグロ ギリシャ セルビア：ドナウ川以南の領土、セルビア中部；クロアチア：ダルマチアおよびザグレブ以西の領土73％；スロベニア：スロベニア南部、イストリア27％ [...]内は</w:t>
      </w:r>
    </w:p>
    <w:p>
      <w:r>
        <w:rPr>
          <w:b/>
          <w:color w:val="FF0000"/>
        </w:rPr>
        <w:t xml:space="preserve">イド262</w:t>
      </w:r>
    </w:p>
    <w:p>
      <w:r>
        <w:rPr>
          <w:b w:val="0"/>
        </w:rPr>
        <w:t xml:space="preserve">CHARENTE-MARITIME COOPERATION - REPUBLIC OF GUINEA 職場：ボファを拠点とし、ギニア共和国内（場合によっては国外）を定期的に出張するポジション。現場チーム：ギニア人契約社員15名 フランス人VSI4名 任務開始：2020年6月 契約期間：1年間の有期契約、試用期間6カ月。正社員になる前に一度だけ更新可能。報告ライン： - 直属の上司:地方分権的な協力の枠組みで、MEAEの指示に従い、シャラント・マリティーム県は1992年にギニア共和国を支援することを決定しました。その結果、ボッファー県が持つ可能性と、いくつかの重要な分野で指摘されている欠点を考慮し、ボッファー県を選びました。同時に、同局の協力プログラムを実施するために、シャラント・マリティム協力（CMC）協会が設立された。CMCは、5つのコンポーネントを通じて、ボッファー県の地方自治体が地域開発の推進役を担えるよう支援することを目的としています。- 地域社会への支援と地方分権 ・ソーラーソルトと地域経済セクターの発展 ・地域間の発展とその公共サービス ・水へのアクセスと公共水道事業への支援 ・シチズンシップと国際連帯のための教育ボファ県とギニア共和国における飲料水へのアクセス条件の改善に参加すること 責任 - オフィスが定義した戦略との関連でプロジェクトの一貫性を保証すること。国家戦略や国民のニーズ- ドナーの要求を理解し、それに応じてプロジェクトの提案を適合させる。- 新規の水関連プロジェクトを特定し、サマリープロジェクトシート（診断書）を作成する。- プロジェクト（見積書-予算-活動スケジュール-方法論-技術的側面）の起草に参加する。- プロジェクトの国内・国際規格への技術的な適合を確認する。- CMCの水部門における事務・財務手続きの適切な遂行を確保すること。- 水部門の活動を計画、調整、報告する。- 油圧コンポーネントの技術スタッフを監督し、人材の採用に参画すること。- CMCが提供する財源のモニタリングと適切な使用に貢献する。- モニタリング・評価ツールの作成と更新サービス提供者の調整を確実に行う（作業現場の監視、メンテナンス、修理）。- パートナーとの交流に参加する（プロジェクトの前-中-後）。- 技術的な報告を確実に行い、プロジェクトの管理・財務報告にも参加する。- 活動を適切に遂行するために、ロジスティクスマネージャーが管理し、利用できるようにした機器の管理・メンテナンスを確実に行う。- ロジスティクスマネージャーと連携し、油圧機器の管理に貢献する。- ボファ県およびギニア共和国における公共水道事業の発展を確保すること - 国家戦略に沿った地方自治体およびその水道事業管理機構の構築と伴走を支援すること。(ECAに対する事務・技術支援) - 共同機関の水資産の開発・維持の調整</w:t>
      </w:r>
    </w:p>
    <w:p>
      <w:r>
        <w:rPr>
          <w:b/>
          <w:color w:val="FF0000"/>
        </w:rPr>
        <w:t xml:space="preserve">イド263</w:t>
      </w:r>
    </w:p>
    <w:p>
      <w:r>
        <w:rPr>
          <w:b w:val="0"/>
        </w:rPr>
        <w:t xml:space="preserve">イヴ・ロシェのインスティテュートの温かい雰囲気の中で、脱毛をリラックスした優しいひとときにして、柔らかく清潔な肌を手に入れてください。美容師の正確さと熟練したジェスチャーで、今までにない優しい脱毛を実現しました。お肌がきれいでサラサラな状態が長く続きます。この定期的な儀式を、日常生活からの息抜きとして取り入れてみてはいかがでしょうか。このトリートメントはいつ使えばいいのですか？3～4週間に1回が理想的です。顔などのデリケートな部分のワックス脱毛は、大きなイベントの数日前にスケジュールを立てることを忘れないでください。効果 透明感のあるシルクのような肌が長時間持続します。EPILATION 3/4 LegsEpilations Give me a satin skin エステティシャンの正確さと熟練したジェスチャーで、今までにないスムーズな脱毛が可能になりました!脚のワックス脱毛の仕上げに、クリーミーな泡でワックスの残留物を除去し、サテンのように滑らかな肌に仕上げます。サテン生地が欲しい 三角形か四角形の帯だけを残すようにChooseしたい。臀部間が含まれるかどうかは、美容師さんに聞いてみてください。自宅で効果を長持ちさせるために 優しく脱毛を遅らせる 肌が潤い、柔らかく、清潔で、不完全な状態（皮下脂肪など）がない状態を長く保つことができるのです。髪が生えるスピードが遅くなり、短くなり、本数も少なくなる。皮膚科学的なコントロールのもとでテストされた処方</w:t>
      </w:r>
    </w:p>
    <w:p>
      <w:r>
        <w:rPr>
          <w:b/>
          <w:color w:val="FF0000"/>
        </w:rPr>
        <w:t xml:space="preserve">ID 264</w:t>
      </w:r>
    </w:p>
    <w:p>
      <w:r>
        <w:rPr>
          <w:b w:val="0"/>
        </w:rPr>
        <w:t xml:space="preserve">ユークト ユークト（またはフレンドリー・コーブ）は、カナダ西海岸のブリティッシュ・コロンビア州のヌートカ湾に位置する小さなコミュニティです。1778年、イギリスの探検家ジェームズ・クック率いるヨーロッパ人[1]がブリティッシュ・コロンビア州で最初に訪れたのがユークォットであった。カナダ政府は1923年、ユコットをカナダ国定史跡に指定した。目次 - 1 ノートと参考文献 - 2 参照 - 2.1 関連記事 - 2.2 外部リンク ノートと参考文献[編集] - http://www.geog.uvic.ca/viwilds/hc-yuquot.html - http://www.historicplaces.ca/en/rep-reg/place-lieu.aspx?id=15442 - (ja) この記事の一部または全部はウィキペディアの記事「ユークト」（著者一覧参照）から引用しています。関連記事[編集] - ストラスコーナの遺産一覧 外部リンク[編集] - http://apps.gov.bc.ca/pub/bcgnws/names/25332.html</w:t>
      </w:r>
    </w:p>
    <w:p>
      <w:r>
        <w:rPr>
          <w:b/>
          <w:color w:val="FF0000"/>
        </w:rPr>
        <w:t xml:space="preserve">イド265</w:t>
      </w:r>
    </w:p>
    <w:p>
      <w:r>
        <w:rPr>
          <w:b w:val="0"/>
        </w:rPr>
        <w:t xml:space="preserve">視点 ヌーシャテル州は、全体として産業の歴史と職業を持っています。いくつかの非網羅的な例。- カントン下部のインディアンとヴァル・ド・リュズ。- ノイライグにあるネイル工場。- ル・ロックルのクラウス社のチョコレート工場とヌーシャテルのスチャール社です。- ファベックとなったヒップ工場で電気工学を学ぶ。- サンブレーズのマルティーニ自動車。- Couvetのニットマシン。- 時計製造と小さなメカニックは、ちょうどあちこちにあります。- マイクロエレクトロニクス、CEHからCSEM、EM-Microelectronic Marinまで。また、カントンには科学的な分野もあり、特に以下のような特徴があります。- 地質：ヴァランギニアンとハウテリビオンは世界的に知られている。- 考古学：ラ・テーヌ文明は、その時代に足跡を残しています。- クロノメトリー：最近はクオーツ時計や原子時計も。- 光学、レ・ブレネにおけるギナンの革命的なプロセスとともに。これらの遺産のほとんどは、よく言えば無名であり、悪く言えば放置されている。しかし、比類ない面白さがあり、大きな観光資源になりうる。そこで、これらの要素を集約したミュージアムづくりをイメージするようになったのです。時間の測定、クレプシドラから原子時計まで、MIHで大きく扱われている機械的・芸術的創造の側面はさておき、技術的進歩に集中する。- 宇宙の発見、古代天文学から現代の天体物理学まで。- 電気工学、ギルバートの電磁石から超伝導体、グラムの機械まで。- 火の発見から原子力発電所、再生可能エネルギーまで、エネルギーの話。- 物理学、アルキメデス・バスからヒッグス粒子まで。- 地質学、ヌーシャテルの進歩を強調したもの。また、同州では少し前から、時間の計測をメインテーマとした観光コンセプトを打ち出している。ヌーシャテル天文台を擁するこの州は、1世紀以上にわたってスイスの時間計測の中心的存在であった。そして、このプロジェクトが観光振興の意図に加わり、その構想の軸となるのです。</w:t>
      </w:r>
    </w:p>
    <w:p>
      <w:r>
        <w:rPr>
          <w:b/>
          <w:color w:val="FF0000"/>
        </w:rPr>
        <w:t xml:space="preserve">アイディー266</w:t>
      </w:r>
    </w:p>
    <w:p>
      <w:r>
        <w:rPr>
          <w:b w:val="0"/>
        </w:rPr>
        <w:t xml:space="preserve">音楽を学ぶためのいくつかの方法 1999年9月1日 |||La Scena Musicale - Vol.5, No.1||A few methods for learning music by Lucie Renaud 私たちは、学年の始めに、音楽活動を始めようと思い、善意に満ちている自分に気づくことがよくあります。しかし、何から手をつければいいのか？よくわからないという方は、入門コースに挑戦してみてはいかがでしょうか。音楽全般、理論、楽器の演奏などを学ぶ方法は、子供であれ大人であれ、20世紀を通じて試行錯誤の末に開発されてきました。ここでは、その一部をご紹介します。スズキ・メソード "良い音楽を聴いて、それを弾けるようになれば、子どもは感性と規律と体力を身につけることができる。"日本初のヴァイオリンの名手、鈴木鎮一博士（1898-1998）の教育学的アプローチは、子供が母語を容易に習得することに基づいている。子どもたち一人ひとりの可能性は無限であると。音楽を聴くことは生まれたときから導入し、実際に教えるのは3、4歳からであるべきだ。学習した曲を繰り返し聴くことで、子どもたちはその曲に慣れ、学習しやすくなります。子供が新しい言葉を繰り返し覚えていくように、スズキ・メソッドで学ぶ音楽家は、勉強した曲を繰り返し演奏し、徐々に新しい難しさを取り入れていくのです。このように、子どもはすでに習得している曲のバリエーションを演奏するのです。鈴木の指導では、レッスンに参加するだけでなく、家庭での練習を監督し、励ますという親の役割が不可欠であり、これは非常に大きな意味を持つ。一方、グループレッスンに参加することで、学習したコンセプトが強化され、子どもたちのモチベーションが高まります。スズキ・メソードはプロの音楽家を育てることを目的としているのではなく、一人でも多くの青少年の音楽的視野を広げることを目的としているのです。しかし、この方法の弱点は、ノートリーディングの導入を意図的に遅らせていることにある。スズキ・メソードに触れた音楽家の多くが、より高度な音楽の勉強をしようと思ったときに、難しさを感じるようです。元々はバイオリン指導のために開発されたメソッドですが、現在はピアノ、ハープ、フルート、ギターなどの指導に応用されています。オルフメソッド ドイツのカール・オルフ（1895-1982）は、作曲のほかに、音楽教育の方法として「シュルヴェルク」を開発した。1923年には、従来の学校科目に加えて、ダンスや身体表現、リズムパターンを教える学校を設立。音楽は、ダンスや口頭表現と結びついて初歩的な言語を形成し、そこでは即興演奏が重要な役割を果たした。メロディーは伝統的なものが多く、歌ったり朗読したりします。ドラムやベル、スティックなどで伴奏をつけ、体の動きも利用する。このメソッドを教えるために開発され、現在オルフ楽器と呼ばれているものに、木琴などの木製鍵盤やグロッケンなどの金属鍵盤があるが、これは演奏者の技量に関係なく、すぐに調和のとれた音を出すことができるからである。この方法は現在、世界中で使われており、多くの信奉者がいる。しかし、この手法の通用性については、いくつかの疑問がある。小さな子供には効果的ですが、大きな子供にはすぐに限界が出てきます。コダーイ・メソッド ハンガリーの作曲家、ゾルタン・コダーイ（1882-1967）は、自国の民族音楽の専門家であると同時に、その弟子たちが彼の思想を広めるために多くの貢献をした有名な教育者でもありました。彼は常に学校教育における音楽教育の重要性を高めるために戦い、また、音楽を社会全体に普及させることを夢見た。</w:t>
      </w:r>
    </w:p>
    <w:p>
      <w:r>
        <w:rPr>
          <w:b/>
          <w:color w:val="FF0000"/>
        </w:rPr>
        <w:t xml:space="preserve">イド267</w:t>
      </w:r>
    </w:p>
    <w:p>
      <w:r>
        <w:rPr>
          <w:b w:val="0"/>
        </w:rPr>
        <w:t xml:space="preserve">場所：seine et marne (Provins) 仕事：技術者 専門はナセル Re: グッピーの稚魚のために確保された水槽と他の人の色は本当にWAOUH!!!!!!!:#06: 続きはこちら :p 仕事：方法論トレーナー Re: グッピー稚魚用水槽 120l - innesis, red noses, pandas, 60l planted guppy fry 所在地：seine et marne (Provins) 仕事：技術者 pods専門 Re: グッピー稚魚用水槽 @donna wrote: 窓を指差すと寄ってきて挨拶をしてくれます！！！！！（笑）。ジョブ：方法論トレーナーRe：グッピー稚魚用植え付けタンク120L - イネシス、赤鼻、パンダ、60l植え付けグッピー稚魚 - ベンジャミン-アクアリウムメンバー：アクロ 場所：ペゼナスジョブ：研究Re.Accro。グッピーの稚魚の植え付けについて - mimikentiShrimp specialist Age: 38 Location: Franche Comté Job: Finance Re: Guppy fry planting Donna, guppy fry のオスとメスの見分け方についてアドバイスをいただけないでしょうか？生後3週間ですが、早すぎるのでは？- ivanlefou44メンバー：Accro場所：Nantes仕事：コンピュータ技術Re：グッピー稚魚用水槽@donna wrote:親愛なるアクアリストの皆さんこんにちは！私の120リットルの冒険をフォローしてくださっている方々の中には、今から投稿する写真をすでにご存知の方もいらっしゃるでしょう。 明日、新しいものを載せます！15wネオン管の選択についてアドバイスをお願いしたいのですが、いかがでしょうか？私はネオンが1つしかないので、何を選んだらいいのかわかりません。2つのネオンをカップリングできるギャラリーよりも目立たないのです！若い子たちは甘やかされ、よく餌を与えられています。 現在、日なたに置いた小さなグラスに水を入れた植物を浸しています。1週間後には、小さな塵（実は微細な虫）が見えて、若い稚魚に餌を与えることができるでしょう。そこで、choupinouとptit Djangoのアドバイスに従って、120L（メイン水槽）から60Lに水とバクテリアを移しました。 2つの水槽のパラメータは同じです。 120Lからいくつかの植物を回収しました。右下の私のヴァリスネリアは、120号線が好きではありませんでした。新しい芽を出していますが、遅いので、多分ここで全てがうまくいくでしょう！稚魚は地面を探検し、小石の間をつつき、大きな頭のキツツキに隠れるのが大好きです。とても活発で楽しく、よく遊びます。年上の稚魚2匹はいつも一緒にいて、お互いに繊細で可愛らしいです。彼らは若い子たちを激しく追いかける。そして、小さな稚魚はよりカラフルになり、古い稚魚（5週齢）にはすでに雌が見えます。 1週間後の写真は明日になります。世の中には、装填した銃を持つ者と、掘る者とに分かれる。掘るのか！？:#24: ナノ25L 仕事：方法論トレーナー Re: グッピー稚魚の植え付け水槽 120l - innesis, red noses, pandas, 60l planted guppy fry - ivanlefou44Member: Accro Location: Nantes Job: IT Tech Re: guppy fryの植え付け水槽 はいはい我々は写真を待っています世界は2種類に分けられます、弾を込めて銃を持つ者と掘る者がいます。</w:t>
      </w:r>
    </w:p>
    <w:p>
      <w:r>
        <w:rPr>
          <w:b/>
          <w:color w:val="FF0000"/>
        </w:rPr>
        <w:t xml:space="preserve">イド268</w:t>
      </w:r>
    </w:p>
    <w:p>
      <w:r>
        <w:rPr>
          <w:b w:val="0"/>
        </w:rPr>
        <w:t xml:space="preserve">V comme Vin - Wine for connoisseurs すべての新しいワインが一目でわかる。このページでは、新しいドメイン、新しい厳選されたワイン、またはワインの新しいヴィンテージを発見してください。Accueil Ventoux - Ferme Saint Pierre Roi Fainéant Rouge 2018 - 75 cl ヴァントゥー山の麓で、ポール・ヴァンドランは環境に配慮し、持続可能な手法で畑を耕しています。彼は、濃縮された果実味豊かな代表的なワインを生産しています。オーガニックワイン このワインの特徴 : スパイシー、フルーティー、パワフル ペアリング : 栗入り七面鳥、仔牛ロース・ア・ラ・プロヴァンス、仔羊肩肉の煮込み、クランベリー入りイノシシ鍋 Availability : 在庫あり ボトル : 12.5 € Coteaux du Languedoc - Les Vignes Oubliées Autour du Cinsault Rouge 2018 - 75 cl Vignes Oubliées estateの最新作、Languedoc Autour du Cinsaultは、若いワインメーカー、ジャン-バティスト-グラニエが署名した本物のフルーツ爆弾です...このワインの特徴：フルーティー、フルーティー、ライト、友人と飲むワイン ペアリング：厚切りスカートステーキ エシャロット添え トマトタルタル スパゲッティと生ハムのカルボナーラ風 田舎風コールドカット 子豚のロースト 入荷：在庫あり ボトル：13.5 € Côtes de Provence - Domaines Ott By Ott Rose 2018 - 75 cl Domaniersキュヴェは、By Ottと名前を変更した。クロ・ミレイユとシャトー・ド・セルのブレンドから作られたこのロゼは、プロヴァンス愛好家を喜ばせることでしょう。カラーはピンク...このワインの特徴：フルーティ、フルーティ、ライト、アペリティフワイン、友人向けワイン 入荷：11本 ボトル：13.9 € Crozes Hermitage - Robin Papillon Rouge 2018 - 75 cl ジル・ロバン農園のパピヨンキュヴェは、有機的に働いた樹齢30年のシラー樹から造られています。誕生以来、すべてのヴィンテージをテイスティングした結果、私たちは...オーガニックワイン このワインの特徴: フローラル、友人のためのワイン ペアリング: 食前酒、カスレ、クロックムッシュ、牛のチーズ、野菜のピザ 入荷状況: 在庫あり ボトル: 16 € Givry - Sarrazin Champ Lalot Rouge 2018 - 75 cl 1er cru 2011ヴィンテージから、サラザンのシャン・ラロット・クライマは素晴らしい価格と喜びを提供しています。私たちは、寛大で、良いバランスに恵まれた素晴らしい2018年ヴィンテージをここに持っています...このワインの特徴：スパイシー、フローラル、フルーティー、ロマンティックワイン 入荷：在庫あり ボトル：19.4 € Arbois - Stéphane et Bénédicte Tissot Patchwork Blanc 2018 - 75 cl Stéphane Tissotから、2種類の土壌（60%粘土と40%石灰岩）をブレンドして作られたパッチワークキュベのご紹介です。構成するシャルドネ種は、...オーガニック＆ビオディナミワイン このワインの特徴：フローラル、フルーティ、ミネラル、友人のためのワイン 入荷：在庫あり ボトル：21 € Hautes Côtes de Beaune - Agnès Paquet Blanc 2018 - 75 cl このAgnès Paquetが造る白 Hautes Côtes de Beaune 2018はすでに素晴らしいワインとなっています。このワインの特徴：フローラル、フルーティ、友人と飲むワイン 入荷状況：在庫あり ボトル：21 € ソーミュール - ロッシュ・ヌーヴ L'insolite Blanc 2018 - 75 cl l'Insolite ヴィンテージは、ロワールヴァレー全体でシュナンの最も純粋な表現の一つである。非常に心地よいプロフィールを持ち、ノーズは白い花、アロマの爆発的な...このワインの特徴：花、ミネラル、辛口 入荷数：8本 ボトル：22.8 € コトー・デュ・ラングドック - サンシルヴェストル ブラン 2018 - 75 cl サンシルヴェストル農園の8番目の白ワインヴィンテージです。ルーサンヌ、マルサンヌ、ヴィオニエのブレンドで造られるこのラングドック地方の白ワインは、ボリューム感があり、溌剌とした味わいが特徴です。このワインは：フローラル、ミネラル、ドライ Accord</w:t>
      </w:r>
    </w:p>
    <w:p>
      <w:r>
        <w:rPr>
          <w:b/>
          <w:color w:val="FF0000"/>
        </w:rPr>
        <w:t xml:space="preserve">イド269</w:t>
      </w:r>
    </w:p>
    <w:p>
      <w:r>
        <w:rPr>
          <w:b w:val="0"/>
        </w:rPr>
        <w:t xml:space="preserve">私の2つのブログ（このブログとLes Tribulations d'un Petit Zèbre）であるこれらの表現空間は、9年間とても活発でしたが、もはや私の日常生活の中心ではなくなりました、あちこちで説明したように...。アスペルガールは、アスペルガー症候群（Aspieと呼ばれることが多く、教育学博士で研究者のLiane Holliday Willeyが1999年に自ら診断した新造語）でありながら、女性である人のことを指します。アスペルガー（1943年に軽度の自閉症を発見したオーストリアの小児科医の名字）」と「ガール（英語）」を縮めて作った小さな言葉遊びです。しかし、その前に、アスペルガー症候群とは何なのか、少し（いや、かなり！）思い出してみてください。アスペルガー症候群は、残念ながらメディアでよく見聞きするような病気ではありませんし、ましてや精神科の病気ではありません。伝染するわけでもなく、恥ずべきことでもない。最後に、欠損や精神的なハンディキャップではありません。アスペルガー症候群は、いわゆる「ASD」（Autism Spectrum Disorder）の一部である。このタイプの自閉症は、主に社会的相互作用と世界一般とのコミュニケーションに影響を及ぼします。社会的関係の変化は、多くの原因（社会的規範の欠如、共感性の欠如、他者の感情や感覚を識別・解読することの難しさ）を持っていますが、影響を受ける人の生活にも多くの影響を与えます（他者の関係性の期待に首尾一貫して応えることの難しさ、制限された強迫的な興味、日課、などなど）。これらの困難は、非定型（異常な意味での）行動や固定観念の出現によっても表れます。症状の数や種類、重症度、発症年齢、機能のレベルは人によって大きく異なりますが、行動、コミュニケーション、社会的相互作用の困難さは、アスペルガー症候群の一般的な症状です。これらは、アスペに共通するものです。アスペルガー症候群の人は、子どもの頃に言葉の遅れがあったり、精神遅滞になったりすることはありません。IQは普通の低さから非常に高い潜在能力まで持っています。中には、すぐに見破られるような衒学的な話し方やマナー的な話し方をする人もいますが、これは全員に見られるようなものではありません。対談相手の目を見ることができない人がいるとすれば、それも、特に成人になったとき、すべての人の現実ではないのです繰り返し、社会的スキルグループでの作業、高い知能によって、ASの人々は生涯を通じて成長することができます。彼らは長年の努力の末に、自分に足りないコードを身につけ、多かれ少なかれ自分の困難を補うことができるのです。アスペは勉強し、家庭を持ち、夫や妻、子供がいて、車を運転し、仕事を持っている。アスペルガー症候群は目に見えない障害である、とよく言われますが、アスペルガールの話に戻ると、男性アスペと区別するために、単にウィンクしたり、いい加減な言葉を使ったりするのではありません。ASは男性に多い病気です。</w:t>
      </w:r>
    </w:p>
    <w:p>
      <w:r>
        <w:rPr>
          <w:b/>
          <w:color w:val="FF0000"/>
        </w:rPr>
        <w:t xml:space="preserve">イド270</w:t>
      </w:r>
    </w:p>
    <w:p>
      <w:r>
        <w:rPr>
          <w:b w:val="0"/>
        </w:rPr>
        <w:t xml:space="preserve">コメントありがとうございます^^ うちの家族になってくれませんか？どの属性の持ち主になるかを選ぶのです^^あ、そうそう、写真もありがとうございました^^とてもきれいですよ、これ。閻魔大王のかっこいい写真もあげるよ^^ でも、まだアニメに出てないから少ないよ。 始めるよ^^でも、まだだよ^^コメントは後で返すよ閻魔大王のところに行かないといけないからbyただいま つなの写真、アバターとボタンのことだよ^^早速つけるよ^^数分後に表示されるからさ。.ボタンも希望があれば付けます^^あなたc冥界の少女が好きです！目がツナギみたいでかっこいいし、髪型も^^ボタンも付けます^^http://static。zerochan.net/600/07/14/265707.jpg とても綺麗ですね。私からのプレゼントなんですが、ブログに載せてもらえませんか？他の写真は載せないでください。ただの写真です。ご迷惑をおかけしました。ありがとうございます。これを見てください。http://static.zerochan.net/600/22/44/269722.jpgとこれも:ya gokudera and kyoko,I feel they become engaged those two because I see all images almost of kyoko with gokudera^^ http://static.zerochan.net/600/39/46/232339.jpg here's a header for you,you can put it as header on your theme^^ If you see too well visit this link: http://img217.このヘッダーは、あなたのテーマのヘッダーとして使用することができます。imageshack.us/img217/2776/pensionnatdestenban.png あなたのためのアバター： http://moe.mabul.org/up/moe/2009/05/06/img-144543pxhaa.jpg&amp;t=1" src="http://t1.gstatic.com/images?q=tbn:rBeFf-nMXpSfMM:http://moe.mabul.org/up/moe/2009/05/06/img-144543pxhaa.jpg&amp;t=1" alt="http://t1.gstatic.com/images?q=tbn:rBeFf-nMXpSfMM:http://moe.mabul.org/up/moe/2009/05/06/img-144543pxhaa.jpg&amp;t=1" width="198" height="254"/&gt; ここで見れないのは残念です： http://moe.mabul.org/up/moe/2009/05/06/img-144543pxhaa.jpg&amp;t=1" src="http://t1.gstatic.com/images?q=tbn:rBeFf-nMXpSfMM:http://moe.mabul.org/up/moe/2009/05/06/img-144543pxhaa.jpg&amp;t=1" alt="http://t1.gstatic.com/images?q=tbn:rBeFf-nMXpSfMM:http://moe".mabul.org/up/moe/2009/05/06/img-144543pxhaa.jpg&amp;t=1" width="198" height="254"/&gt; すみませんまたです： http://t1.gstatic.com/images?q=tbn:rBeFf-nMXpSfMM:http://moe.mabul.org/up/moe/2009/05/06/img-144543pxhaa.jpg&amp;t=1 また京子から始めます：この写真を見てください美しすぎません？ http://static.zerochan.net/600/21/46/264821.jpg もしあなたが私に許可3をくれたら、私はあなたにテーマをインストールできますあなたが望むならこの写真を見て、すべての女の子がいます： http://static.zerochan.net/600/34/39/164484.jpg あなたが青が好きかわかりませんがここにあります^^: http://static.zerochan.net/full/09/43/12159.jpg あなたのボタンが私のブログに2日間ありますなぜなら明日私は</w:t>
      </w:r>
    </w:p>
    <w:p>
      <w:r>
        <w:rPr>
          <w:b/>
          <w:color w:val="FF0000"/>
        </w:rPr>
        <w:t xml:space="preserve">イド271</w:t>
      </w:r>
    </w:p>
    <w:p>
      <w:r>
        <w:rPr>
          <w:b w:val="0"/>
        </w:rPr>
        <w:t xml:space="preserve">文化・知識部門は、文化的ポータル、マルチメディア公共スペース、文書管理・研究・配布ポータルの実装においてフランスのリーダー的存在です。Neolage部門は、EDM、デジタル化、知識資本化、共同作業、アーカイブ、メール管理、フォトライブラリー、文書監視、ワークフロープロジェクトの実施を専門としています...プリントマネジメントの子会社であるドクセンスは、印刷と消耗品の監査と統計、コストの合理化、生産性向上のためのフリートの最適化、機器とサービスのアウトソーシングを専門に行っています。キャップRHの子会社は、トレーニング、スキル、キャリアマネジメントのための統合管理・財務管理システムを専門としており、そのソフトウェア製品群の中にeラーニングとトレーニングモニタリングプラットフォームを提供しています。Médiathèque Ouest 一般情報：8 Rue de la Bibliothèque 67380 Lingolsheim Tel: 03 88 77 16 93 Manager: Anna INGOGLIA mediatheque.ouest@strasbourg.eu トラムでのアクセス：バス1、乗り場Tanneries バス13、乗り場Rue d'Eckbolsheim 21 computers 3 printers 1 photocopier メディテーク・ド・ル・オーエスト・ド・ストラスブールは旧Lingolsheim図書館を使用しており、完全に改装されてサイズが拡大し、63000件の文書と15のインターネットステーションが提供できる施設になりました。定期刊行物、青少年向け、成人向け書籍、音楽・映画コーナー、各種イベントの開催を目的としたアクティビティエリア、ニュースルームなど、明るく居心地のよい空間で、快適に選び、相談することができる様々なエリアが用意されています。ユリコイ 63,500点 計 49,500点 書籍 9,000点 CD 5,000点 DVD コレクションの強み：アルサタイル、怪奇映画、記録映画、アルバム。子供向け貸出（12歳未満）：本/読書10冊、雑誌10冊、フィクションDVD10枚（12歳未満禁止作品は除く）、Ds10枚、CD10枚、アートライブラリー1作品 ►マルチメディア貸出（12歳以上）：本/読書10冊、雑誌10冊、DVD10枚、CD10枚、アートライブラリー1作品 ►子供向け貸出：本/読書、雑誌、フィクションDVD、CD、CD10枚、アートライブラリー1作品大人用図書貸出：書籍・リーダー10冊、雑誌10冊。コミュニティローン：書籍/リーダー40冊、雑誌10冊。この貸出枠は、Olympe de Gouges (rue Kuhn), Cronenbourg, Elsau, Hautepierre, Meinau, Neudorf, Neuhof, Mélanie de Pourtalès (Robertsau), Bibliobus、André Malrauxメディアライブラリー、Médiathèque Sud（イルキルシュ-グラフェンスタデン）とMédiathèque Ouest（リングオルム）において利用可能です。アクティビティ メディアライブラリーでは、大人から子供まで楽しめる様々な文化的アクティビティを提供しています。会議、展覧会、コンサート、朗読会、ワークショップ...イベントのプログラムは、「文化アジェンダ」でご覧いただけます。 現代コレクションの閲覧・貸出 コレクションには自由にアクセスでき、その場で閲覧・貸出ができます（特別な記載があるものを除く）。Pass'relleカードの取得とメディアライブラリーへの登録により、資料の貸出が可能になります（条件参照）。 資料の予約・延長 貸出を希望する資料がない場合は、予約が可能です（同時予約は3件まで、2016年1月5日より5件となります）。返却できない場合、貸出期間を28日間延長することができます。ドキュメントの予約・延長が可能です。</w:t>
      </w:r>
    </w:p>
    <w:p>
      <w:r>
        <w:rPr>
          <w:b/>
          <w:color w:val="FF0000"/>
        </w:rPr>
        <w:t xml:space="preserve">イド272</w:t>
      </w:r>
    </w:p>
    <w:p>
      <w:r>
        <w:rPr>
          <w:b w:val="0"/>
        </w:rPr>
        <w:t xml:space="preserve">- ハイコントラストで間隔をあけたキー - セキュリティを最適化するヘルプキー ここをクリックすると、すべての注文が無料配送されます すべてのクレジットカード支払いはPaypalで保護されています Vottem（Liège）のショップでお客様がピックアップした注文は送料無料 ベルギーとヨーロッパで銀行振込の可能性あり</w:t>
      </w:r>
    </w:p>
    <w:p>
      <w:r>
        <w:rPr>
          <w:b/>
          <w:color w:val="FF0000"/>
        </w:rPr>
        <w:t xml:space="preserve">イド273</w:t>
      </w:r>
    </w:p>
    <w:p>
      <w:r>
        <w:rPr>
          <w:b w:val="0"/>
        </w:rPr>
        <w:t xml:space="preserve">あと数日で、『My vegan kitchen for every day』が各書店で発売される予定です。まだ信じられません、ストレスが溜まっているのです。5歳児になってファーザー・クリスマスを待っているような気分です金曜日、郵便配達の人が1冊目を届けに来たのですが、私は家にいなかったんですよ。でも、どうしていつも一日のうちで唯一、あなたが家にいない時間帯を過ごしているのでしょう？月曜日はバーリでは守護聖人である聖ニコラスの日で休日なので、火曜日まで待たないと手に入りません。4日間も待つなんて、まるで永遠のようだだから、今朝は少し胃に負担をかけながら起きたんだ。あまり考え込まないように、忙しくしています昼食は、ナイスアイデアを探すことになった。ランチタイムにみんなを満足させるのは、なかなか難しいものです。あなたはどうかわからないけど、家ではいつも誰かが不満を持っている。一品しか用意しないのは慣れている、レストランじゃないんだから！」と。なんとか全員の意見が一致し、子供たちが大好きな家族全員分のレシピ、ラザニアを作ることにしました本当に成功した、全く何も残らなかった。準備時間：15分 調理時間：数分＋220°のオーブンで35分 4～5人分の材料： ・ラザニア 500g ・生ほうれん草 500g ・ホールピールトマト 1缶 ・乾燥バジル 小さじ1 ・ガーリックパウダー 小さじ 1/2 ・オプション：おろしたビーガンチーズ ・塩 ・バジルペストソース 大さじ2 ・乾燥トマト 大さじ1 ・乾燥トマトソース 大さじ1 ・ガーリックパウダー 小さじ1ベシャメルソース： ・小麦粉 大さじ4 ・オリーブオイル 大さじ4 ・無糖豆乳 750ml ・ナツメグ 小さじ1 ・塩 ・コショウ 作り方： 1、ほうれん草を洗い、塩を入れた熱湯で数分茹でる。 2、水を切って細かく刻む。3.ベシャメルソース：鍋に小麦粉と油を混ぜてルーを作る。 4.牛乳をすべて注ぎ、泡立て器でかき混ぜながら沸騰させる。火を弱め、とろみがつくまで調理を続ける。5.塩、コショウ、ナツメグを加える。4.ベシャメルソースに、ほうれん草とペストソースを加える。よく混ぜる。5.ホールトマトをミキサーにかけ、なめらかなソースにする。塩・胡椒、乾燥バジル少々、ガーリックパウダーを加える。よく混ぜる。6.大きめの皿に油をひき、ほうれん草のソースをスプーン数杯分塗る。 7. ラザニアを皿の底に1段目に敷く。 8. ほうれん草のソースをかけ、具を使い切るまで繰り返す。9.お皿にラザニアを敷き詰め、トマトソースをまんべんなくかける。11.220°で約30～35分焼く。お楽しみに34 コメント Celine May 7, 2017 at 1:34 am A version that should please by my house so recipe put on menu next weekend!本が届くのが待ち遠しいです、この度はおめでとうございます、!Stephanie May 7, 2017 at 8:37 am セリーヌさん、どうもありがとうございます。とても素敵な一週間でした🙂リセ 2017年5月7日 1:38 am 早く本が見たい!!! 勇気!!!!!!!:* :* Stephanie May 7, 2017 at 8:37 早くめくってみたいです!Bises Résé 🙂 MilkyAway 2017年5月7日 4:48 こんにちは！私のかわいいP'tite Fée ♥、それはすぐに本が私の手でそれを保持するにはあまりにも熱心にそれだ！。この美しいレシピをありがとうございました。</w:t>
      </w:r>
    </w:p>
    <w:p>
      <w:r>
        <w:rPr>
          <w:b/>
          <w:color w:val="FF0000"/>
        </w:rPr>
        <w:t xml:space="preserve">ID 274</w:t>
      </w:r>
    </w:p>
    <w:p>
      <w:r>
        <w:rPr>
          <w:b w:val="0"/>
        </w:rPr>
        <w:t xml:space="preserve">Revoir24 heures en imagesThe treasures of NimroudPHOTOS.シベンスでは、夕方のObsinのZadPicturesの最後の日PHOTOS。 "イランに同性愛者はありません "PHOTOS。Lavauで発見されたケルト王族の墓1 / 11 2012年11月30日に締め切られた「National Geographic」フォトコンテストも、今月はラストスパートに突入した。審査員の評決を待つ間、世界中のプロ・アマチュア写真家からすでに応募された画像をご紹介します。上の写真は、スーブナンスで行われたブードゥー教の儀式でトランス状態にあるハイチ人女性。(Vincent Tremeau/National Geographic Photo Contest） 公開日時：2012/11/09 18:32 by Cyril Bonnet スリランカのピンナウェラ象の孤児院（ナショナルジオグラフィックのサイトを参照。(Yashani Shantha/National Geographic Photo Contest) ガーナのアクラのスラム街で、銅を取り出すためにケーブルを燃やすSantana Alhassan（15歳）。 (National Geographicウェブサイト参照) (Michael Ciaglo/National Geographic Photo Contest) エチオピアのオモ・バレーの市場を訪れた母Hamerさん。(ナショナルジオグラフィックのウェブサイトを参照）（Dimitra Stasinopoulou/National Geographic Photo Contest）スリランカ、サンゴを植えた棒に腰掛ける漁師。 ナショナルジオグラフィックのウェブサイトを参照）（Ulrich Lambert/National Geographic Photo Contest）アルプス、満月のマッターホルン（4,478 m）。(ナショナルジオグラフィックのウェブサイトを参照）（Nenad Saljic/National Geographic Photo Contest）「汚染がひどいケニアのナイロビ川に隣接するこのスラム街でも、子どもは子どもです」。(ナショナルジオグラフィックのウェブサイトを参照）（Micah Albert/National Geographic Photo Contest）エチオピアの農場で一日の仕事を終えたオンノという名の少女。(ナショナルジオグラフィックのウェブサイトを参照）（Juan Carlos Ruiz Duarte/National Geographic Photo Contest）アメリカ・イエローストーン国立公園の夕日。 ナショナルジオグラフィックのウェブサイトを参照）（Chaoying Zhao/National Geographic Photo Contest）シロアリの巣の中にいるフクロウ。 ナショジオのウェブサイトを参照）（Ary Bassous/National Geographic Photo Contest）北京・故宮（2012年9月撮影）。(ナショナルジオグラフィックのウェブサイトを参照）（Manu Kretyawan／National Geographic Photo Contest）</w:t>
      </w:r>
    </w:p>
    <w:p>
      <w:r>
        <w:rPr>
          <w:b/>
          <w:color w:val="FF0000"/>
        </w:rPr>
        <w:t xml:space="preserve">イド275</w:t>
      </w:r>
    </w:p>
    <w:p>
      <w:r>
        <w:rPr>
          <w:b w:val="0"/>
        </w:rPr>
        <w:t xml:space="preserve">La Charité-sur-Loire ラ・シャリテ・シュル・ロワールは、ブルゴーニュ＝フランシュ＝コンテ地域圏のニエーヴル県にあるフランスのコミューンである。目次 - 1 地理 - 1.1 村、集落、地方、地区 - 1.2 隣接するコミューン - 1.3 通信・交通路 - 1.3.1 通信路 - 1.3.2 交通 - 2 都市計画 - 2.1 住宅 - 3 地名 - 4 歴史 - 4.1 先史時代と古代 - 4.2 中世 - 4.2.1 ラ・シャリティの修道院 - 4.2.2 ラ・シャリティの街 - 4.3 ルネサンス - 4.4 近代 - 4.5 フランス革命と帝国 - 4.6 現代 - 5 政治と行政 - 5.1 政治の動向と結果 - 5.2 市政 - 5.3 市長のリスト - 5.4 共同体間 - 5.5 司法・行政機関 - 5.6 双子化 - 6 人口と社会 - 6.1 人口統計 - 6.1 市長のリスト - 5.5 市長のリスト - 5.6 双子化 - 6.2 市長のリスト - 5.3 市長を除く - 5.4 市長のリスト2 教育 - 6.3 健康 - 6.4 スポーツ - 6.5 メディア - 6.6 礼拝 - 7 経済 - 7.1 収入と税金 - 7.2 雇用 - 7.3 企業と商店 - 7.4 農業 - 7.5 工芸と工業 - 7.6 サービス業 - 8 地域文化と遺産 - 8.1 場所と記念物 - 9 ギャラリー - 9.1 文化遺産 - 9.1.1 本の街、言葉の街ラ・シャリティ- 9.1.2 自然遺産 - 9.3 コミューンにゆかりのある人物 - 9.4 冠婚葬祭 - 10 ノートと参考文献 - 10.1 ノート - 10.2 参考文献 - 10.2.1 Insee - 10.2.2 その他の資料 - 11 参照 - 11.1 関連記事 - 11.2 文献 - 11.3 外部リンク 地理 [編集] この町はロワール右岸に位置している。コミューンの面積は1,578ヘクタールで、標高は153から215メートルの間である[1]。ニエーヴル川の西側、ヌヴェールから26km（陸路）、ラ・シャリテ・シュル・ロワール県に位置する町です。行政の中心地であるCosne-Cours-sur-Loireから32km南に位置しています。ロワール川の河床に浅瀬があったことが、この町の誕生につながったのだろう。歴史的にブルゴーニュ＝フランシュ＝コンテとベリーの国境に位置するこの修道院の町は、サンティアゴ・デ・コンポステラ巡礼のルートのひとつに位置しています。コミューンは現在ブルゴーニュ＝フランシュ＝コンテ地域圏とニエーヴル県に属しているが、サントル・ヴァル・ド・ロワール地域圏とシェール県に接しており、ロワール川で隔てられている。村、集落。lieux-dits et écarts[edit] - ブランディス - カルコ - ラ・シャリテ - クロ・ボーシュ - レ・ドット - レ・エティヴォ - ジェリニー - グランジ・ジョアダ - メゾン・ヌーブ - モンプレーズ - ラ・ムシェットリー - レ・パラダイス - プラウドリー - ラ・ポワント - ピッツ・シャール - サン・ジョセフ - サンラザールLa Vallée Begat - Vauvrilly - Château et ferme de Voluray - Île du Faubourg de Loire - Les Riots 通信・交通路[編集] 通信路[編集] コミューンはD 179道路とN 151道路によって横断され、接続されています。は、A77のジャンクション29で、町を東に2km余り迂回します。この高速道路は、有名な国道7号線の従来のルートを2倍にしたもので、現在は単なる県道へと格下げされている。ラテラル・ア・ラ・ロワール運河は、ロワール川の左岸、隣接するラ・シャペル・モンリナール市（シェール県）の近くを流れています。交通[編集] このコミューンには、町の端にあるTERブルゴーニュ鉄道駅がある。</w:t>
      </w:r>
    </w:p>
    <w:p>
      <w:r>
        <w:rPr>
          <w:b/>
          <w:color w:val="FF0000"/>
        </w:rPr>
        <w:t xml:space="preserve">イド276</w:t>
      </w:r>
    </w:p>
    <w:p>
      <w:r>
        <w:rPr>
          <w:b w:val="0"/>
        </w:rPr>
        <w:t xml:space="preserve">Dear Diary、今日はエキサイティングな一日でした。これ以上ないほど不釣り合いで、ただ笑ってしまうような日です。今朝、私はうつ病で臆病で自尊心がないと言われました。それは、童貞で太っていて赤毛だと言われたのと同じ効果がありましたが、私は金髪なので、テキストを読んだ後、彼らが他の誰かと話していないかどうか振り返ってみました。投影された自己分析とは戦えない、いつもめんどくさいと思ってたんだ。その後、相談に行ったのですが、手短に言います。気分を盛り上げて、(笑)を続けるために、自己評価の低い私が「できない」と思い込んでいたことを想像して、道路で2回手首を切ってみようと出勤したとしましょう（1マイルではあまりうまくいきません）。しかし、冗談はさておき、現地に着くと、500ポンドをもらっている人に、「見栄えが悪くなるから、何かのフォントを変えろ」と言われた（誰に？ Prrr）、この人は何も知らない。足の上に持っていくのはおかしいと思ったが、明日には完成させようと思っていたので、ちょっと迷惑だったということだ。給料をもらっていない私が、「頭が上がらない」と引用したものに、すでに10時間も費やしているのだ。それで、明日買い物に行くことにして、2週間後に様子を見ることにしたんだ、僕のチンコを怒らせるつもりはないからね。そして、午後3時ちょうどに、誰かが玄関のベルを鳴らしたので、おしっこをしに行った。いつもは30分ほど遅れてくる患者さんが30分前に来たのだと思って、リモコンを持って玄関のドアを開けたら誰も入ってこなかったんです。ズボンを下ろしてリビングから出てきて窓を開けると、エホバの証人が2人、玄関のチャイムでオナニーをしているのです。この時点で、あなたは希望の窓を閉め、小便を済ませるだけです。30分遅れて私の患者が現れ、ウンコをするのに25分かかった。そして家に帰り、携帯のホワイトリストを設定しました。これは、永久脱毛以来、私がした最高のことです。胸部スキャンを受けた日2015年3月2日2015年3月2日 in I tested for you 喫煙生活には、知らなければならない時期があります。つまり、近年では、ある日突然、誰かが「あなたはタバコで死ぬんだよ」と言ったり、素晴らしい腫瘍（多かれ少なかれ様々な喜ばしいバリエーションがある）の光景を楽しんだり、喫煙者であることと癌で死ぬことについての罪悪感を煽るコマーシャルを見ない日はないのである。タバコは酒と違って、ほどほどに吸えとは言われない。タバコは妥協なしに人を殺す。吸えば死ぬし、無菌でしわくちゃで歯がなくてインポテンツだ。それからの人生に期待できるのは、不変の期限の数年前に、自分の瘴気の中で窒息死することだ。私は15年、正確には16年喫煙しているが、暗示にかかりやすいわけでもないのに、このクソメディアの宣伝のせいで、ここ数ヶ月（1年以上とは言わない）、まだ禁煙できないばかりか、自分が病気だと思い込んでいたのだ。を手に入れるまで</w:t>
      </w:r>
    </w:p>
    <w:p>
      <w:r>
        <w:rPr>
          <w:b/>
          <w:color w:val="FF0000"/>
        </w:rPr>
        <w:t xml:space="preserve">イド277</w:t>
      </w:r>
    </w:p>
    <w:p>
      <w:r>
        <w:rPr>
          <w:b w:val="0"/>
        </w:rPr>
        <w:t xml:space="preserve">Topic: モンペリエであなたにお会いできるのをずっと楽しみにしていました。10月の初め頃（2014年ですが、このスレッドは今後も有効です）に開催して提案する人が何人いるか待っています。 誰が大丈夫でしょうか？重要なのは説得することではなく、考える材料を与えることです。 (B. Werber) http://www.spiritpartage.over-blog.com Subject: Re: Meeting on Montpellier forum Spirit Partage Ven 25 Sep 2009 - 20:51 || 残念、私は研修でリヨンにいますが、出席者の中に入りたかったのです。Subject: Re: Meeting in Montpellier forum Spirit Partage Fri 25 Sep 2009 - 21:19 || If it's during the day and before October 4th I'll be available!Member 08/09/2009 Date d'inscription : 355 Nombre de messages : 50 Age : Bordeaux Ville : Sujet: Re: Rencontre sur Montpellier forum Spirit Partage Sam 26 Sep 2009 - 11:41 || Ca fait trop loin pour moi.ご招待ありがとうございました。皆さんとお会いして、一緒に分かち合えることを楽しみにしています。Subject: Re: Meeting in Montpellier forum Spirit Partage Sat 26 Sep 2009 - 20:27 || I am in.前々から楽しみにしていたのですが・・・。Topic: Re: Meeting in Montpellier forum Spirit Partage Mon 28 Sep 2009 - 13:48 || では、皆さんの意見を参考に、10月2日の金曜日19時頃でどうでしょうか？コメディー広場の映画館ゴーモンの前で待ち合わせをするのはいかがなものかと思うのですが。スケジュール上、時間通りに来られない場合は、お会いする方法を考えます。(B. Werber) http://www.spiritpartage.over-blog.com Topic: Re: Meeting on Montpellier forum Spirit Partage Mon 28 Sep 2009 - 13:57 || 10月3日は土曜です。ヽ(´・ω・｀)ノMember 05/09/2009 Date d'inscription : 130 Nombre de messages : 33 Age : montpellier Ville : Sujet: Re: Rencontre sur Montpellier forum Spirit Partage Lun 28 Sep 2009 - 17:28｜nous y seront Sujet: Re: Rencontre sur Montpellier forum Spirit Partage Lun 28 Sep 2009 - 21:06｜mo me pourrais être làussi ça serait bien d'envoyer des MP à ceux qui sur montpellier peut-être...Subject: Re: Rencontre sur Montpellier forum Spirit Partage Lun 28 Sep 2009 - 21:09 || If you pay the plane ticket I'll be there 笑 Admin du forum SP 02/04/2007 Date d'inscription : 6280 Nombre de messages : 51 Age : Montpellier (Herault) Ville : Subject: Re: Rencontre sur Montpellier forum Spirit Partage Lun 28 Sep 2009 - 22:28 || Arffffffff 間違えました、金曜日は2日になりました、上記のメッセージを訂正しました、すみませんでした。...飛行機の請求書が来たら...購読を開始しよう......誰にしようか？大切なのは説得することではなく、考えさせること（B. Werber）http://www.spiritpartage.over-blog。メンバー 05/09/2009 登録日: 130 投稿数: 33 年齢: montpellier City: Subject: Re: Rencontre sur Montpellier forum Spirit Partage Mon 28 Sep 2009 - 23:23 || j'y serais pas alors sauf si vous j'usais attendre jusqu'a 22h45 que je finais le boulot メンバー 25/07/2009 登録日: 159 投稿数: 54 Age: Quelque part en France City: Subject: Re: Rencontre sur Montpellier forum Spirit Partage Tue 29 Sep 2009 - 0:59｜Oui bem moi non plus.Quel...</w:t>
      </w:r>
    </w:p>
    <w:p>
      <w:r>
        <w:rPr>
          <w:b/>
          <w:color w:val="FF0000"/>
        </w:rPr>
        <w:t xml:space="preserve">イド278</w:t>
      </w:r>
    </w:p>
    <w:p>
      <w:r>
        <w:rPr>
          <w:b w:val="0"/>
        </w:rPr>
        <w:t xml:space="preserve">ドーハの魅力的なホテルをお探しですか？ラ・シガールホテルは、お客様のような旅行者に選ばれるホテルです。ドーハ フォート (2.4 km) やアル クート フォート (2.5 km) など、ドーハの有名な観光名所の近くに位置しています。薄型TV, ミニバー, エアコンを備えたLa Cigale Hotelの客室は、快適なご滞在に欠かせないn.a.といった設備やサービスがご利用いただけます。無料Wi-Fiで接続することも可能です。コンシェルジュサービスやルームサービスなど、多くの機能を備えています。屋上のプールやバーが、あなたの滞在をより特別なものにしてくれることでしょう。お車でお越しの際は、ラ・シガレホテルは無料駐車場をご利用いただけます。ドーハにご滞在中は、C.mondo (0.6km)、Mix Bar, Lounge And Terrace Doha (0.7km) や C.taste (0.6km) など、La Cigale Hotel周辺にあるレストランでぜひお食事をお召し上がりください。ラ・シガル・ホテルに隣接するザ・パール・モニュメント（1.3km）では、素敵な時間をお過ごしいただけます。ラ・シガル・ホテルは、お客様のドーハでのご滞在を心よりお待ちしております。</w:t>
      </w:r>
    </w:p>
    <w:p>
      <w:r>
        <w:rPr>
          <w:b/>
          <w:color w:val="FF0000"/>
        </w:rPr>
        <w:t xml:space="preserve">イド279</w:t>
      </w:r>
    </w:p>
    <w:p>
      <w:r>
        <w:rPr>
          <w:b w:val="0"/>
        </w:rPr>
        <w:t xml:space="preserve">ポケモンが出ない！ on the Pokédex 3D forum - 07-07-2011 13:00:59 - jeuxvideo.com Subject : I can't get any Pokémon!みなさん、こんにちは！3日前から、ポケモンが受け取れないという大問題が発生しています。私のポケデックスは131匹（とそれに対応する全てのサムネイル/写真）で、まだそこまで埋まっていないのですが......。1分で3匹/日のポケモンをゲットする技（ホームメニューボタン）は知っているし、インターネット回線もしっかり起動して機能している（インターネット＆eショップに行ける）ので、本当に何が原因なのかわからない...。私は、日付を進めるという方法を使ったことがないんです。(その辺が関係しているのかも？)同じ屋根の下に住む彼女とのトレードでなんとか今まで完成させてきました。そして今、二人ともポケモンが出ず、131で止まっている...。このBIGな問題が何なのか、直せるのか、お分かりになる方は是非教えてください。また、正確な理由が分からなくても、アドバイスは大歓迎です。皆さんごきげんよう、よろしくお願いします！ fan619 こんにちは^^ 、何ができるのか全くわかりません、始めたばかりです^^ ...今22歳なんだけど、日付が変わるくらいの技をやろうかな...。このフォーラムで、この問題を抱えるのはあなただけではないと読みました。とにかく、頑張って記入してください。また、全部揃えなくても驚かないでください。自分で埋めるのは不可能だからです（デフレイサン、ビスケース、モヤデ、ビバルダイ、ヘイダイなど、一部のポケモンの別形態を入手するには交換が必要です）。Fubuki_2011 151になった以外は同じです。普通に考えれば、156以上まで続くはず（それ以降は同意、交換するしかない...）だって、バルガンチュア2体、赤と青の2体（ノーマル、トランスフォーム）、N°000があるんだもん...。要するに、19から22と、あとは交換の必要がないときに3、4回欠けるんです。どうしたらいいんでしょうか...147にいるんですが、ある日いとこの家に行ったらいとこの家でポケモンを受信できるように回線を変えてくれて、今は私の家に1週間いるんですがポケモンを受信しなくなったんですよ。みなさん、こんにちは。というのも、"崖っぷち "なんです。でも、"自然体 "ではない・・・。ポケデックスで新しいポケモンをゲットするために、恋人と一緒に2-3個いじることになりました。警告！大きな舗装が見えてきました指示する。- コンソールn°1：そのデータと初期SDカードを保持するコンソール。- Console #2：「モルモット」として使用するコンソール。まず、2人（1人でもいいけど、ニンテンドー3DSが2台必要）になってください。- それから、ゲーム機に初期搭載されている以外のSDカードも用意すること。- ゲーム機の電源を切る(n°2)。2GBのSDカードを取り外し、別の何らかのSDカードを入れてください。ゲーム機の電源を入れ直す。- ポケデックスや他のソフトに関するデータはすべて存在しなくなり、表示されなくなります（2GBのSDカードに保存されているので論理的です） - eショップを起動し、ポケデックス3Dのソフトを再ダウンロードしてください。- ダウンロードが完了したら、ソフトウェアを起動します。SDカードへのインストール（データの書き込み）が完了するのを待ち、ポケデックスを入力する。- そして、終了。ホーム」メニューから「コンソール設定」を選択します。日付/時刻]、[日付]の順に選択し、日付を1つずつ進める</w:t>
      </w:r>
    </w:p>
    <w:p>
      <w:r>
        <w:rPr>
          <w:b/>
          <w:color w:val="FF0000"/>
        </w:rPr>
        <w:t xml:space="preserve">イド280</w:t>
      </w:r>
    </w:p>
    <w:p>
      <w:r>
        <w:rPr>
          <w:b w:val="0"/>
        </w:rPr>
        <w:t xml:space="preserve">昔、ある叔母さんが無垢の白いタオルをくれた。同時に、母から同じ明るさのテーブルクロスをプレゼントされました。食事が進むにつれて、この美しいテーブルリネンに不要な柄や色でシミがつくようになりました。テーブルクロスやナプキンを使わなくなった。ワイン、コーヒー、トマトソース、チョコレートを除去するためのおばあちゃんのレシピや化学者の製品があります。問題は、汚れが定着してしまうと、どちらも...[続きを読む］</w:t>
      </w:r>
    </w:p>
    <w:p>
      <w:r>
        <w:rPr>
          <w:b/>
          <w:color w:val="FF0000"/>
        </w:rPr>
        <w:t xml:space="preserve">イド281</w:t>
      </w:r>
    </w:p>
    <w:p>
      <w:r>
        <w:rPr>
          <w:b w:val="0"/>
        </w:rPr>
        <w:t xml:space="preserve">ハローキティのキャラクターでタワー型ケーキをデコレーションしよう美味しいデザートの各セクションをパーソナライズすることができます。アイシングの各層の色を選び、キャンディーを加え、完璧な文字を配置します。おいしいドリンクを添えて、バースデーパーティーの完成!ハローキティゲームに「ハローキティでケーキをデコる」が追加されました。</w:t>
      </w:r>
    </w:p>
    <w:p>
      <w:r>
        <w:rPr>
          <w:b/>
          <w:color w:val="FF0000"/>
        </w:rPr>
        <w:t xml:space="preserve">二百八十二</w:t>
      </w:r>
    </w:p>
    <w:p>
      <w:r>
        <w:rPr>
          <w:b w:val="0"/>
        </w:rPr>
        <w:t xml:space="preserve">CHŒUR MELODIAは、Evelyne SCHWABが1986年から創設・指導しているオラトリオ合唱団です。オールネー・スー・ボワ音楽・舞踊アカデミーが主催するCHŒUR MELODIAは、現在85名のアマチュア合唱団で構成されています。アカペラのレパートリーからオーケストラとの大規模な作品まで、その規模に応じた演奏が可能です。1986年以来、CHŒUR MELODIAは、さまざまなスタイルと時代の作品による100回近いコンサートを開催してきました。これは、OFFENBACHの作品をベースにしたミュージカル・コメディ・ショーからJ.S.BACHのSt Matthew Passionまで、さまざまな経験にうまく取り組むことができる合唱団のマルチな資質を表現したものである。近年では、MELODIA CHOIRの演奏などもあります。- グノーのサント・セシル・ミサ、J.オッフェンバッハの作品を基にしたミュージカル「Monsieur OFFENBACH vous prie」、モーツァルトのレクイエム、BRAHMSのドイツ・レクイエム、J.オッフェンバッハのロ短調ミサ曲など。S. BACH、●Robert SCHUMANN「Paradise and Peri」、●J.S. BACH「St Matthew Passion」、●J.S. BACH「St John Passion」、●VIVALDI「Gloria」、●Martin PALMERI「Misa Tango」です。</w:t>
      </w:r>
    </w:p>
    <w:p>
      <w:r>
        <w:rPr>
          <w:b/>
          <w:color w:val="FF0000"/>
        </w:rPr>
        <w:t xml:space="preserve">イド283</w:t>
      </w:r>
    </w:p>
    <w:p>
      <w:r>
        <w:rPr>
          <w:b w:val="0"/>
        </w:rPr>
        <w:t xml:space="preserve">ギフトカードは、ご指定の住所に郵送します。当選者は、Swedish Fitのウェブサイト( www.swedishfit.fr )で、パッケージの全部または一部の支払いに使用することができます。ギフトカード同士やクレジットメモとの併用は可能ですが、割引券との併用はできません。ギフトカードは、Swedish Fitのアカウントに即座に入金され、ご希望のパッケージを注文することができます。ギフトカードは分割して使用することはできず、全額を一度に使用することができます。ギフトカードの有効期限は、カードの発行日から12ヶ月間です。有効期限を過ぎると、Swedish Fitギフトカードは無効となり、交換や払い戻しをすることはできません。ギフトカードは、FRIパッケージの購入には使用できません。ギフトカードの販売には、ウェブサイト（www.swedishfit.fr）に掲載されている一般販売条件が適用されます。</w:t>
      </w:r>
    </w:p>
    <w:p>
      <w:r>
        <w:rPr>
          <w:b/>
          <w:color w:val="FF0000"/>
        </w:rPr>
        <w:t xml:space="preserve">イド284</w:t>
      </w:r>
    </w:p>
    <w:p>
      <w:r>
        <w:rPr>
          <w:b w:val="0"/>
        </w:rPr>
        <w:t xml:space="preserve">- VOLKSWAGEN PASSAT CC TAKES THE R Loïc Bailliard on 17/12/2009 Passat CCは、R-Lineボディキットを装着するフォルクスワーゲン・シリーズの8番目のモデルとなった。シェア フロントバンパーや専用ロッカーパネル、17インチホイール（オプションで18インチ）を装備したプログラムです。インテリアは特に変わりません。ドアシルと3本スポークのステアリングホイールにはR-Lineのロゴが入り、センターコンソールとドアにはアルミニウムのインサートが施されています。R-Line キットは、フォルクスワーゲン パサート CC の全モデルに 2,200 ユーロ以上の追加料金で設定されています。</w:t>
      </w:r>
    </w:p>
    <w:p>
      <w:r>
        <w:rPr>
          <w:b/>
          <w:color w:val="FF0000"/>
        </w:rPr>
        <w:t xml:space="preserve">イド285</w:t>
      </w:r>
    </w:p>
    <w:p>
      <w:r>
        <w:rPr>
          <w:b w:val="0"/>
        </w:rPr>
        <w:t xml:space="preserve">Royal Moroccan Armed Forces Subject: Re: Armée Française / French Armed Forces Tue 19 Nov 2013 - 21:58 || jf16 wrote: アメリカのウェブサイト Military &amp; Aerospace の記事によると、アメリカは MQ Reaper Block 5 UAV 24機（コンテナ、スペアパーツ、支援機材付き）を3億7740万ドル（2億8000万ユーロ）で購入したばかりだそうです。大西洋の反対側では、フランスが12機の無人偵察機リーパーを既製品で、それも「非フランコフォン」のものを（最初に受け取った2機は...ブロック1）、総額約9億ユーロ（UAVあたり7500万ユーロ）で購入しています。このかなりの価格差をどう説明するのか。フランスが支払った金額には、地上局も含まれているのでしょうか？上院のライナー氏が提出した修正案は、EADS社による7体のリーパー「フランシス」と2つの地上局の購入を2億9700万ユーロで見積もっていた（2011年付けのオファー）。この購入は、結局のところ、ニコラ・サルコジが急遽始めたリビア問題へのワシントンの参加に対する「ツケ」をフランスが払うための偽装ではないだろうか？思い起こせば、米国はサーバル作戦の際、フランスに後方支援の費用を要求していたが...メディアでその要求を撤回していた。Stéphane Gaudin http://theatrum-belli.org/drones-reaper-achetes-par-la-france-sur-etagere-vendus-a-prix-damis-par-les-americains/ Subject: Re: French Armed Forces Mar 19 Nov 2013 - 22:26 || There are our taxes in there ...仝囮囮囮囮囮囮囮囮囮囮囮囮囮囮囮囮囮囮囮囮囮囮囮囮囮囮囮囮囮囮囮囮囮囮囮々は冱~に冱~に冱~に冱~に冱~に冱Joined: 15/07/2009 here and Location: Nationality: Merit Medals: Subject: Re: French Army / French Armed Forces Wed 20 Nov 2013 - 14:14 || farewell wrote: - Sorry we already have our dealers after all if you like to get ripped off Subject: Re: French Army / French Armed Forces Wed 20 Nov 2013 - 15:31 || A Serval LAV jumped on the mine or IED last night in Kidal.AP通信社が最初に伝えた情報は、パリのEMAが確認したものである。軽傷者3名（GTIAコリガン隊員）をガオに避難させた。爆発は午前1時頃、町の南東、空港とフランス軍部隊を収容するキャンプの間で起こり、車両への被害は限定的であった。http://lignesdedefense.blogs.ouest-france.fr/archive/2013/11/20/trois-soldats-francais-blesses-a-kidal-leur-vbl-a-saute-sur-10697.html jf16 少将 30880 posts : Joined : 20/10/2010 france Location : Nationality : Medals of merit : Subject: Re: Armée Française / French Armed Forces Wed 20 Nov 2013 - 16:24 || 2013/11/5 から 8 まで、対テロ作戦 Enduring freedom（OEF）の海軍力に従事する FLF（フリゲート型ラファイエット）Aconit、連合任務部隊150の</w:t>
      </w:r>
    </w:p>
    <w:p>
      <w:r>
        <w:rPr>
          <w:b/>
          <w:color w:val="FF0000"/>
        </w:rPr>
        <w:t xml:space="preserve">アイディー二八六</w:t>
      </w:r>
    </w:p>
    <w:p>
      <w:r>
        <w:rPr>
          <w:b w:val="0"/>
        </w:rPr>
        <w:t xml:space="preserve">Posted on August 4, 2012 by mg runbookは、メールボックスネットワークを通じて制作中のアーティストブックです。runbookに招待された作家やアーティストが、順番に何人かの人を招待し、その人がまた別の人を招待する、ということを1年間繰り返します。この実験の目的は、自律的に発展する集団的で予測不可能な作品を持つことです。それは時代性や参加者の芸術的関心に従って存在するものです。</w:t>
      </w:r>
    </w:p>
    <w:p>
      <w:r>
        <w:rPr>
          <w:b/>
          <w:color w:val="FF0000"/>
        </w:rPr>
        <w:t xml:space="preserve">アイディー二八七</w:t>
      </w:r>
    </w:p>
    <w:p>
      <w:r>
        <w:rPr>
          <w:b w:val="0"/>
        </w:rPr>
        <w:t xml:space="preserve">北朝鮮と交渉するかしないか？それが、アメリカへの疑問のようです。この週末、我々はまずアメリカの外交のトップであるレックス・ティラーソン氏が「平壌との話し合いのチャンネルは2つか3つ開いている」と言ったのを聞いた。そしてドナルド・トランプ氏は、あるツイートを通じて、時間の無駄であると宣言した。「私は素晴らしい国務長官のレックス・ティラーソンに、小さなロケットマンとの交渉は時間の無駄だと言ったよ」、つまり金正恩氏のことだ。...金正恩のことを指している..."レックスはエネルギーを節約して、私たちはやるべきことをやる"。ロケットマンに優しくすることは25年間うまくいかなかったのに、なぜ今になってうまくいくのだろう？クリントンも失敗し、ブッシュも失敗し、オバマも失敗した。Donald J. Trump (@realDonaldTrump) October 1, 2017 朝鮮半島と中国、米国、ロシア、日本が参加し、平壌に資金援助や人道支援と引き換えに軍事核技術の開発を諦めさせる交渉は、2009年から滞っている。そして、アメリカの外交によれば、コミュニケーションのチャンネルは永遠に開かれることはない。これまでのところ、北朝鮮がワシントンとの会談に関心を示す気配がないのも、そのためである。レックス・ティラーソンは、9月初旬に平壌で行われた強力な核実験の後、国連安全保障理事会で採択された新たな制裁措置を通じて、危機の始まりから「平和的圧力」を提唱し、中国と協力して北朝鮮政権への輪を強めている。北京は、自国領土で活動する北朝鮮企業を1月までに閉鎖するよう発表した。そして、アジアの巨大企業は、石油精製品の輸出を大幅に制限することを確認した。さらに、中国は70年近く続いた両共産主義体制の同盟関係を断ち切る意味でも、ポスト金正恩の時代を公然と考えているようだ。北京大学の国際問題専門家は、北朝鮮の体制転換について米国や韓国と協議するよう露骨に要求している。国際学部の賈慶国学部長は、最近発表した中国政府のお墨付きとは思えない英文の論文で、北朝鮮の核施設を確保するために、アメリカと中国のどちらが手を出すべきかと疑問を呈している。また、ソウルとの政治的統一の可能性も考えている。平壌は、米国から自国を守る必要性によって、その軍事的野心を正当化している。今回のミサイル発射は、ソウルとワシントンが半島で毎年行っている演習の時期に行われたもので、北側はこれを挑発行為とみなしている。</w:t>
      </w:r>
    </w:p>
    <w:p>
      <w:r>
        <w:rPr>
          <w:b/>
          <w:color w:val="FF0000"/>
        </w:rPr>
        <w:t xml:space="preserve">イド288</w:t>
      </w:r>
    </w:p>
    <w:p>
      <w:r>
        <w:rPr>
          <w:b w:val="0"/>
        </w:rPr>
        <w:t xml:space="preserve">Raspbianは、Raspberry Pi（低価格ナノコンピュータ）で利用できる最高のディストリビューションの1つです。有名なLinuxオペレーティングシステム「Debian」をベースにしており、デスクトップ、インターネットブラウザ、オフィススイート、ビデオプレーヤー、ファイルマネージャーなどを備えて、ラズベリーをテレビ上の本物のコンピュータにすることができます...。ハードウェア要件 Raspbianのインストールは非常に簡単で、数分しかかかりません。これを行うには、すでにRaspberry Piが必要です、あなたが最小限の電力をしたい場合は、私はAliExpressで販売されているPI 3 BモデルまたはAmazonで同じをお勧めします。それから、AmazonのこれやAliExpressのこれらのマイクロSDカードのように、少なくとも16GBで最小クラス10のマイクロSDカード（Raspberry PiのOSはマイクロSDにインストールされるから）が必要です。Amazonで見つけた電源、ヒートシンク、ケース（オプション）。ラズパイをテレビに接続するためのHDMIケーブル、マウス、USBキーボードまたはBluetoothキーボード。(電源に関しては、5Vで2A以上であれば、スマートフォンのものでもOK) その他、AmazonではこのRaspberry Pi 3 b kit + case + power supply + micro SD card (Noobs preinstalled on it) 、AliExpressではこのRaspberry Pi 3 Model B kit + power supply + case and heat sinks + 16g micro SD card (order when a message to specify their format of power supply, 例: French EU power supply) がオススメです。ビデオチュートリアルの様子です。動画へのリンク 準備・インストール・設定 micro sdカードの準備：まず、SD Card Formatterというソフト（Windows以外のパーティションを認識するフォーマットソフト）を使ってfat32でフォーマットする必要があります。カードがフォーマットされたら、RaspbianとWin32diskImagerをダウンロードすることができます。Raspbianをダウンロードしたら、圧縮されたフォルダを右クリックしてイメージファイルを展開する必要があります。次に、Win32DiskImagerを起動します。青いフォルダ（画像ではデバイスの左側）をクリックし、Raspbianのイメージがある場所から選択します。あとは、書き込みをクリックするだけです。そして、これがRaspbianディストリビューションが入ったマイクロSDカードで、Raspberryにインストールする準備ができています。Raspberry Pi3 B, その場合 Raspiにカードを挿入し、テレビにhdmiで接続し、マウスとキーボード、最後に電源を接続すると、デバイスが勝手に起動しRaspbianがインストールされます。USBポート×4、イーサネットポート×1 電源、HDMI、オーディオジャック×1 画面上にインストール中であることを示すラインが表示されます。インストールが終了すると、Raspbianのデスクトップ（debian/linux）に到着します。インストール後に2～3の設定（キーボードの言語、GPUに割り当てるメモリ...）がありますが、その詳細は上の動画（4分35秒～）で説明しています。</w:t>
      </w:r>
    </w:p>
    <w:p>
      <w:r>
        <w:rPr>
          <w:b/>
          <w:color w:val="FF0000"/>
        </w:rPr>
        <w:t xml:space="preserve">イド289</w:t>
      </w:r>
    </w:p>
    <w:p>
      <w:r>
        <w:rPr>
          <w:b w:val="0"/>
        </w:rPr>
        <w:t xml:space="preserve">自分のスキルをチームに提供し、現場で具体的な行動を起こしてもらう。ペンホルダー + "I love pig" Tシャツ + Merci Contribute 45ユーロ ペンホルダー + "I love pig" Tシャツ + キーホルダー + Merci Contribute 95ユーロ コチョヌー + ペンホルダー + キーホルダー + "I love pig" Tシャツ + Merci Contribute 245ユーロ私は豚を愛している "Tシャツ+キーホルダー+ありがとうございます 595ユーロのための貢献 黒豚SPECIAL EDITION +ペンホルダー+ "私は豚を愛している "Tシャツ+キーリング+ありがとう 795ユーロのための貢献 ユニークな驚きの豚!!(1枚のみ), あなたの豚の名前のステッカー + Cochonou + ペンホルダー + Tシャツ + キーホルダー + ありがとう 2995€のために貢献する サイズに合わせて作られたユニークな豚の開発、デザイナーとの会議は、あなたが好む材料や色で豚を開発する* + Cochonou + ペンホルダー + Tシャツ + キーホルダー + ありがとう *セット予算の制限内である。非営利団体Autre cléは、知的障がいを持つ若者を1600m²の敷地に迎え入れ、夜間の宿泊と日中のさまざまな活動を提供しています。このプロジェクトは、自閉症やダウン症の人たちの統合、自律、社会的スキル、コミュニケーションを促進・発展させたいという思いから生まれました。ピエールとリエは、市場園芸と料理が大好きで、自分たちが生産した100％天然野菜をできるだけ使ったさまざまな料理、スープ、キッシュ、トルティーヤを作り続けています。リエージュの中心部にあるオタカフェは、私たちの世界に浸ることができる空間です。マンガや旭日旗の名産品を、お気に入りのアニメのメロディーにのせて、幅広くご紹介しています</w:t>
      </w:r>
    </w:p>
    <w:p>
      <w:r>
        <w:rPr>
          <w:b/>
          <w:color w:val="FF0000"/>
        </w:rPr>
        <w:t xml:space="preserve">イド290</w:t>
      </w:r>
    </w:p>
    <w:p>
      <w:r>
        <w:rPr>
          <w:b w:val="0"/>
        </w:rPr>
        <w:t xml:space="preserve">3G libert�を共有しよう!3G/3.75G無線LANルーターTL-MR3020は、電車内、キャンプ場、ホテル、その他どこでも3G/3.75Gの高速接続を家族や友人と共有することが可能です。75Gは、ミニUSBポートを装備しており、ノートパソコンやACアダプタに接続して電源として使用することができます。どの地域、どの�������������������������������������������������������� 11．ティーピーオーLINK社は、3Gルーターが設置されている地域のアクセスプロバイダとの互換性を常に確保し、新しい地域で新しいモデムを使用して、エンドユーザーにサービスを提供するようにしています。WPS ボタンを押すと、WEP 暗号化よりも信頼性の高い WPA2 接続が自動的に確立され、簡単かつ迅速にルーターが設定されるため、操作性は抜群です。この方式は、通常の方式よりも高速であるだけでなく、無線ブロードバンド接続の帯域幅が制限されます。帯域の最適な利用を可能にし、帯域の超過を防ぐための制御を行うこと。また、接続の共有設定も、お客様のご要望に応じて、どこでも簡単に設定することができます。USBモデムをルーターに挿入し、パソコンでUSBモデムのSSIDを検索して接続します。CDに収録されているユーザーガイドを参考に、素早く接続し、インターネットを利用することができます。インストールは非常に簡単なので、yyyynovicesは、いくつかの彼らの無線r�sauを設定することができるようになります。3G ルーター、WISP クライアントルーター、アクセスポイント クイック設定 セキュリティボタン、リセットボタン、モード変更ボタン コンピュータの USB ポート経由で電源供給 メーカーの製品シート N を参照してください。b.本製品はフランス製ではありません。ドキュメントは英語版のみです。</w:t>
      </w:r>
    </w:p>
    <w:p>
      <w:r>
        <w:rPr>
          <w:b/>
          <w:color w:val="FF0000"/>
        </w:rPr>
        <w:t xml:space="preserve">ID 291</w:t>
      </w:r>
    </w:p>
    <w:p>
      <w:r>
        <w:rPr>
          <w:b w:val="0"/>
        </w:rPr>
        <w:t xml:space="preserve">Centre Pompidou mobile à Chaumont Cathala Pauline, Valode Nicolas (Director) Trailer, 00h 03m 00s 2011 Type: Video Source: Centre Pompidou Audiovisual Service Production: Centre Pompidou / Let's pix, 2011 Series: Centre Pompidou mobile Resources for the series ..:Centre Pompidou mobile Centre Pompidou mobile - La couleur from 16 June 2012 to 16 September 2012 Hors les murs Centre Pompidou mobile - La couleur from 18 February 2012 to 14 May 2012 Hors les murs Centre Pompidou Mobile - Cercles et Carrés from 29 June 2013 to 29 September 2013 Hors les murs Centre Pompidou Mobile - La couleur from 16 September 2012 Hors les murs Centre Pompidou Mobile - Cercles et Carrés from 29 September 2013 Hors les murs Centre Pompidou Mobile - Cercles et Carrés - Cercles and Carrés2012年10月24日から2013年1月20日まで 円と四角 Hors les murs Centre Pompidou mobile - Colour from 16 June 2012 Hors les murs Centre Pompidou mobile - Colour from 16 June 2012 - September 16 2012 Hors les murs Centre Pompidou mobile - Colour from 16 June 2012 ポンピドゥー・センターモビール - Colour円と広場 23 February 2013 to 22 May 2013 Hors les murs Centre Pompidou mobile - La couleur 16 June 2012 to 16 September 2012 Hors les murs イベントについて La couleur Hors les murs 19 October 2011 - 15 January 2012 開館時間 入場無料 ショーモンのテーマ別ツアーで最初に訪れるのは、色彩です。20世紀初頭から現代までの芸術家が、色彩の無限の可能性をいかに探求したかを14点の傑作を通して発見できるツアーとなっています。ピカソのブルーの和音からマティスの鮮やかな赤まで、色彩はその感情的なパワーとエネルギーを明らかにします。20世紀と21世紀の芸術家にとって、それは感覚と研究の無尽蔵の貯蔵庫である。絵画の空間を侵食する原色から、空間に展開する淡い色彩、そして動きのある色彩まで、今日、色彩はあらゆる創造物の中に自らを誘い込んでいるのです。この豊かさこそが、発明の100年なのだ!- をご覧ください。開館時間: 毎日、週末と月曜日を除く祝日 スクールホリデー期間中 - 火曜日から金曜日: 9時から17時: 学校のグループ見学は事前予約制 17時から19時: 誰でも自由に見学可能 - 週末と月曜日を除く祝日: 10時から20時: 誰でも自由に見学可能 ガイドツアー 10時15分と14時15分 スクールホリデー期間中 毎日: 10時から20時( 月曜日除く):ガイドツアーは土・日、祝日、学校休業日の10時15分と14時15分（予約不要、定員30名） 12月24日と31日は17時閉館 最終入場は閉館時間の30分前です。I / 原色、白黒 赤、黄、青：これらは3原色で、絵画ではこの3原色から他のすべての色を作ることができるのです。パブロ・ピカソ、フランティシェク・クプカ、アンリ・マティスは、これらの色彩の力と存在感に加え、カメオやスケールなど、色彩が可能にする複数のニュアンス、トーン、バリエーションで遊んでいます。色彩の可能性を引き出し、その豊かさを明らかにし、感覚や感情を生み出す可能性と遊び、その強さや感情移入の能力を私たちに突きつけるのです。このようにピカソは青色を使って悲しみを表現しているのです。ジャン・デュビュッフェは白と黒で勝負しています。目は何よりもフォルムに集中する。色？色じゃない？白は、すべての色を足し合わせて得られる。私たちが黒と呼ぶものは、逆に、光を反射しない表面なのです...フランティシェク・クプカ『黄色い山脈</w:t>
      </w:r>
    </w:p>
    <w:p>
      <w:r>
        <w:rPr>
          <w:b/>
          <w:color w:val="FF0000"/>
        </w:rPr>
        <w:t xml:space="preserve">ID 292</w:t>
      </w:r>
    </w:p>
    <w:p>
      <w:r>
        <w:rPr>
          <w:b w:val="0"/>
        </w:rPr>
        <w:t xml:space="preserve">Association des clubs d'entrepreneurs étudiants du Canada francophone (ACEECF) は、モンクトン大学、ACEE Québec、ナショナルバンク（種銭）のイニシアティブで発足した非営利団体です。同協会は、ニューブランズウィック州にあるモンクトン大学管理学部にあります。ミッション - ACEECFのミッションは、全国の学生起業家クラブの創設と指導を支援することにより、若者の起業家精神を奨励することです。ビジョン - ACEECFは、カナダの経済的・社会的発展のために、その相乗効果で新世代の起業家の確立に貢献する学生起業家クラブのネットワークを開発することを目的としています。そのビジョンとミッションを実現するために、当協会は:- クラブのメンタリング - 実践コミュニティでのバーチャルな交流 - CEEの学生による高校生との経験の共有やコーチング体験 - バーチャルな会議やラウンドテーブル - ビジネスモデルやビジネスケースのコンテスト - CEEの始め方を説明し、機会評価、ビジネスプラン、マーケティングプラン、フィージビリティスタディのテンプレートを含むツールボックスなど。</w:t>
      </w:r>
    </w:p>
    <w:p>
      <w:r>
        <w:rPr>
          <w:b/>
          <w:color w:val="FF0000"/>
        </w:rPr>
        <w:t xml:space="preserve">イド293</w:t>
      </w:r>
    </w:p>
    <w:p>
      <w:r>
        <w:rPr>
          <w:b w:val="0"/>
        </w:rPr>
        <w:t xml:space="preserve">ポルニックのタラソテラピーセンターで、日常の喧騒を忘れてみませんか？ここでは、柔らかさの海へと飛び込んでいくのです。リラクゼーションとマッサージのための一日を過ごすために脱出する。スパで一息 季節を越えて、感覚的に、マリンに...好きな日を選んで、好きなトリートメントを。バルネオセラピーのトリートメントは、あなたに真の幸福感をもたらします。オーガニックオイルを使ったアロママッサージ、アフュージョンシャワー...思いのままに、リラックスした時間をお過ごしください。スパでのリラックスした一日は、きっと素晴らしいものになることでしょう。ポルニックのスパで楽しい時間を共有する 二人でリラックスする日を夢見ていますか？大西洋に面し、官能と幸福に捧げられた世界でスパでの一日をお楽しみください。バブルベッド、ユーカリハマム...五感の旅に誘われる。リベルテの儀式はいかがですか？この2人だけのスパタイムは、他では味わえない体験です。自分へのご褒美に、4名様でスパはいかがですか？友人と一緒にスパを楽しむことも可能です。選ばれたトリートメントに加え、33℃に温められた海水コースが、自然光を浴びながらあなたを待っています。また、グループレッスンは一日中、ジムやプールで行われています。タラソトリートメントは、短時間で新しいエネルギーを与えてくれます。特別なニーズがあるのでしょうか？タラソテラピーのパッケージは、エネルギー＆リラクゼーション、フェイス＆ボディドレナージュ、...と、お客様のあらゆるご要望にお応えすることができます。</w:t>
      </w:r>
    </w:p>
    <w:p>
      <w:r>
        <w:rPr>
          <w:b/>
          <w:color w:val="FF0000"/>
        </w:rPr>
        <w:t xml:space="preserve">イド294</w:t>
      </w:r>
    </w:p>
    <w:p>
      <w:r>
        <w:rPr>
          <w:b w:val="0"/>
        </w:rPr>
        <w:t xml:space="preserve">2 月の降水量は平年と比べ、フランスでは、北東部からベリー地方、リムーザン地方からラングドック地方、ピカルディ地方、アルプス地方で平年の4分の1から半分程度の積算となり、ほとんど赤字となった。ブーロンヌ、フィニスタ、ピルヌ、ブーシュ・デュ・レーヌ、コート・ダジュールだけが旺盛な需要を示している（・・・） 「bilan 2008 de l'assainissement en France」は、1991年5月21日の欧州都市廃水指令の実施について述べている。フランスにある18637の下水処理場について、その規模や処理方法、汚泥の回収方法などを記載しています。また、洪水指令のフランス法への移行の割合も示している。この指令は、洪水リスクの予備評価、洪水が発生しやすい地域とリスクのマッピングの 3 部から構成されている。 流域委員会の代表者リストを定めた 2011 年 2 月 21 日付の新政令第 2011-196 号は、流域委員会の国および公共施設の代表者リストを定めた。2011年の報告書では、公共水と衛生サービスの管理に関する改革を奨励し、フランス全土に関連するデータベースを持つために、公共水と衛生サービスに関する情報システム（SISPEA）の運用を改善し、（...）を導入するよう勧告しています。</w:t>
      </w:r>
    </w:p>
    <w:p>
      <w:r>
        <w:rPr>
          <w:b/>
          <w:color w:val="FF0000"/>
        </w:rPr>
        <w:t xml:space="preserve">イド295</w:t>
      </w:r>
    </w:p>
    <w:p>
      <w:r>
        <w:rPr>
          <w:b w:val="0"/>
        </w:rPr>
        <w:t xml:space="preserve">文学の夏... Ernest Couteaux高校のフランス語教師と司書チームは、この夏に読むべき本のリストを作りました。新しい作家、新しい文献、お気に入りの文学作品...を発見し、どのクラスでも新学期に備え、文学文化を豊かにするためです。このリストはすべてを網羅するものではなく、拘束力を持つものではありません。これは、あなたの好奇心を刺激し、多くの本を案内することを目的としています。中等教育2年生、1年生、最終学年を控えた皆さんに、ぜひ読んでいただきたい作品をご紹介します。作品はジャンル別、作家の五十音順でご紹介しています。だから、好奇心を持って、選んでください。ちなみに、太字の作品は、2021年のフランス国家試験の初演プログラムになっています。アンティゴネー』『地獄の機械』『コクトー幻想曲』『ル・シド』『コルネイユ・ユビュ・ロワ』『ジャリー・フェードル』『ミトリダート』『シナ...』など。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 Valmiki (oral tradition according to tell to) （口承による伝承）。</w:t>
      </w:r>
    </w:p>
    <w:p>
      <w:r>
        <w:rPr>
          <w:b/>
          <w:color w:val="FF0000"/>
        </w:rPr>
        <w:t xml:space="preserve">ID 296</w:t>
      </w:r>
    </w:p>
    <w:p>
      <w:r>
        <w:rPr>
          <w:b w:val="0"/>
        </w:rPr>
        <w:t xml:space="preserve">究極の親密さだ 手しかソドムできないのが残念だ私のVDDが全部言いました。 そうです。抜いて「ポン」と小さく鳴ったら、お尻があるんですね？煙突掃除が気持ちいい？フィネスが大事なんです。NORAJ ああ、でも、すっごく真面目なんですね。ガジをソドムする奴はゲイだと言っているんだ、ケツが欲しいだけだろう、男に会いに行け、同じものがある 男は毛だらけだ ヤギをソドムする そう、特に彼女に聞くべきだ、マヌケ 彼女の気持ちなんてどうでもいいんだよ。個人的な楽しみ（実はある意味むかつく）の話なんですが。Breezy13 投稿日：2010年11月17日 03:03:35 ああ、もう、あなたたち、すっごく悪いんですよ！？ガッヂをソデにする奴はゲイだと言ってるだけだ、ケツが欲しいなら同じケツの奴に会いに行け、同じことだ。[obamaggle] 投稿日：2010年11月17日 03:11:31 ブリージー、ニガーみたいなこと言ってんじゃねーよ...。+私は私の女の子をソドムしたことがない、私は間違っていますか？ gadjiという言葉は黒人が使っているのではなく、ジプシーGadjo diloが使っていることを除いては。 </w:t>
      </w:r>
    </w:p>
    <w:p>
      <w:r>
        <w:rPr>
          <w:b/>
          <w:color w:val="FF0000"/>
        </w:rPr>
        <w:t xml:space="preserve">ID 297</w:t>
      </w:r>
    </w:p>
    <w:p>
      <w:r>
        <w:rPr>
          <w:b w:val="0"/>
        </w:rPr>
        <w:t xml:space="preserve">リベア - ジュネーブから15km、スキーリゾートから20分、小さくダイナミックな町ディボンヌ・レ・バンに、町の中心部に隣接する恵まれたロケーションに、私たちの新しいレジデンスがあります。スイスとの国境にある保存された環境の中で、2部屋から4部屋までの40の快適なフラットを提供します。メリット Esplanade du lacと航海センターがすぐ近く 緑に囲まれた静かな環境 テレビ電話で住居に安全にアクセス 地下駐車場 メリット 高性能断熱と天然ガス暖房 大きな出窓と広いテラスを備えたアパートメント バスルームには鏡とタオル掛け付きの洗面台 カバーと設備のカスタマイズが可能税制優遇：PTZ+、駐車場はまだ使える</w:t>
      </w:r>
    </w:p>
    <w:p>
      <w:r>
        <w:rPr>
          <w:b/>
          <w:color w:val="FF0000"/>
        </w:rPr>
        <w:t xml:space="preserve">イド298</w:t>
      </w:r>
    </w:p>
    <w:p>
      <w:r>
        <w:rPr>
          <w:b w:val="0"/>
        </w:rPr>
        <w:t xml:space="preserve">年初の低気圧域の海面への影響と他の異常現象との比較 フランス西部の広い範囲で複数の低気圧域の通過（2014年1月2日～5日）があり、大西洋沿岸に設置されたSHOMのRONIM潮位計で測定された一連の海面上昇の原因となりました。今回の気象災害で各港に到達した最大水位を、過去に発生した暴風雨（Xynthia（2011/02/28）、Quinten（2009/02/9-10）、Johanna（2008/03/10）、Lothar-Martin（1999/01/26-28）で観測された最大水位と比較しました。この比較から、低気圧が発生した1月上旬に観測された海面は、調査対象の港で過去最高レベルであることがわかる。高潮の調査では、0.40〜0.75mとこの種の冬の暴風雨の平均的な範囲に収まっています。一方、年初の高い潮汐係数（108）との組み合わせで、到達したレベルを説明している。フィニステール州ル・コンケ港の一部を望む（N. Pouvreau, Credits SHOM - 2014年1月3日） 使用データ：検潮所観測値 使用データは、各検潮所（ル・コンケ、ブレスト、コンカルノー、ポート・テュディ、サンナゼール、レ・サーブル・ドロンヌ、ラ・ロシェル・ラ・パリス、ポートブロック（ポワント・ド・グラーヴ）、バイヨンヌ）で測定した海抜高さです。高さは水深ゼロ（ZH）を基準として表現しています。ただし、使用したデータは、最新のものは10分間隔（2分平均）、最も古いものは1時間間隔でサンプリングされており、最も古いエピソードで到達した最大水位を過小評価している可能性があります。最後に、これらの検潮儀は静止井戸に設置されているため、波や揺れによる信号の一部がフィルタリングされていることに留意する必要があります。2014年年初の低気圧通過時に観測された最大水位と参考暴風雨時の最大海面との比較 2014年1月初旬の低気圧通過時に到達した最大水位と4つの参考暴風雨（シンシア、クインテン、ヨハンナ、ローターマルティン）で観測した最大海面との比較が行われた。1999年12月に発生したXynthiaやMartinは、より強力であったが、非常に局所的であったため、ブルターニュ地方のレベルは、2008年3月10日のJohannaと同程度であった。以下の地図では、4つのカラーコードが使用されており、その意味は次のとおりです。- 紺色：年初の低気圧時に到達した最大水位は、比較の暴風雨時に到達した最大海面よりも高い（シンシア、クインテン、ヨハンナ、ローター・マルティン）、 - 黄色：年初の低気圧時に到達した最大水位は、比較の暴風雨時に到達した最大海面と同等（不確かさの範囲）、 - ライトブルー（シアン色）。早期の低気圧で到達した最大水位が比較の暴風雨で到達した最大水位より低いこと - すみれ：比較の暴風雨で観測ができないこと。暴風雨Xynthia（2010年2月28日）との比較 海面高度の比較</w:t>
      </w:r>
    </w:p>
    <w:p>
      <w:r>
        <w:rPr>
          <w:b/>
          <w:color w:val="FF0000"/>
        </w:rPr>
        <w:t xml:space="preserve">イド299</w:t>
      </w:r>
    </w:p>
    <w:p>
      <w:r>
        <w:rPr>
          <w:b w:val="0"/>
        </w:rPr>
        <w:t xml:space="preserve">履歴書の作成 :避けられない7つのステップ｜CREATING A CV 7 国際的な履歴書を作成する。海外で求人に応募する場合は、履歴書を再フォーマットする必要があります。履歴書の形式や見せ方については、各国ごとに「エチケット」があります。パスポートの写真が必要な国とそうでない国があります。 あるテーブルから別のテーブルにデータを挿入する方法 ...あるテーブルから別のテーブルへデータを転送するには、挿入クエリと選択クエリを組み合わせれば十分である。SQLは1つのテーブルのデータを操作するために使われますが、複数のテーブル間のやり取りを処理することもできます。あるテーブルから別のテーブルへデータを転送することが可能です。複数のセルに同じデータを挿入する 連続しているかどうかにかかわらず、異なるセルに同じデータを挿入すると便利な場合があります。この場合、何度もコピー＆ペーストすることも可能ですが、かなり時間がかかってしまいます... インターンシップレポートの付録を作る この時点で、付録1を入れ始め、付録自体のスタイルを作ります。これができたら、参考文献→目次→目次の挿入→オプションで、付録と付録2のスタイルを表示します。付録はLevel部分に1、付録は2を入れてください。場合によっては、実行ファイルが複数のコンポーネントを使用することがあり、そのコンポーネント自体がコネクションや他のコンポーネントを使用することがあります。この場合、下部の実行ファイル名の横には[]マークが表示されます。コンポーネントは、コネクションまたはポートを使用するTCP IPコンポーネントまで、呼び出される順番に上に記載されています。 オルタネートレポートはどのように書けばいいのですか？このような場合、契約終了時に評価を行うためのミーティングが予定されているのが一般的です。このミーティングでは、答えのない質問をしたり、会社での経験に関するフィードバックや改善の可能性を得るために、この機会を利用することができます：非常に多くのポイントを、あなたは、その中で詳しく説明することができるでしょう。まず、高等教育の期間とレベルですが、Bac 1への再入学、Bac 2以降、学士 ... IUTに入学する方法 選考が行われています。IUTに応募するには、Parcoursupのプラットフォームを経由する必要があり、あなただけではありません。エンジニアインターンシップのためのカバーレターの書き方：ヒントと...カバーレターで本当にプラスになる!エンジニアインターンシップのカバーレターのサンプルです。 インターンとして、あなたは学ぶ立場にあることを忘れないでください。BTSを選ぶための5つの質問 L'Etudiant DUTと同じBac 2レベルのディプロマであるBTSは、学業を続けることも、就職することも可能です。RSSフィードとは：RSSフィードとは何か、どのように活用するか この難解な言葉の裏には、コンテンツを配信したり、お気に入りのサイトの更新を把握するための実用的かつシンプルなツールが隠されています。天文学者になる - 天文学者の仕事内容 天文学者になる：必要な訓練。科学的に研究できる天体は数多くありますが、天文学者はその中から一つ、あるいは複数の天体を専門に研究しなければならないことがよくあります。学士号取得のための入学条件に関するすべての情報 ...意図した職業への一歩は必ず評価されます。そう、確かな実績が必要なのです</w:t>
      </w:r>
    </w:p>
    <w:p>
      <w:r>
        <w:rPr>
          <w:b/>
          <w:color w:val="FF0000"/>
        </w:rPr>
        <w:t xml:space="preserve">アイディー300</w:t>
      </w:r>
    </w:p>
    <w:p>
      <w:r>
        <w:rPr>
          <w:b w:val="0"/>
        </w:rPr>
        <w:t xml:space="preserve">豆腐パン（糖尿病患者用もあります） 作り方：豆腐を醤油とマスタードに2時間漬け込みます。パプリカと胡椒を加えた小麦粉で豆腐を焼き、油をひいたフライパンで両面を焼きます。追加情報：この豆腐パンは、ドレッシングをかけたグリーンサラダやプレーンなポテトと一緒に食べるとおいしいです。豆腐100kcal、白菜24c、トマト47c、すりおろしにんじん31c、ドレッシング（油90c1ケース）、にんじんには豆腐のクルトンネを使用します。もし、このレシピをお試しになられたら、お料理の写真を送っていただけると、とても嬉しいです。電子メール � rezepte(at)vegetarismus.ch （JPEG または TIFF 形式）にてお送りください。</w:t>
      </w:r>
    </w:p>
    <w:p>
      <w:r>
        <w:rPr>
          <w:b/>
          <w:color w:val="FF0000"/>
        </w:rPr>
        <w:t xml:space="preserve">ID 301</w:t>
      </w:r>
    </w:p>
    <w:p>
      <w:r>
        <w:rPr>
          <w:b w:val="0"/>
        </w:rPr>
        <w:t xml:space="preserve">EEは解放的なパラダイムであり、方法論的なレベルでは？参考文献 EEを定義する 環境教育（EE）の基礎を思い起こすことは、あまり知られておらず、恐らく危険な文献であるため、有用であると思われる。1972年にストックホルムで開催された第1回国連人間環境国際会議が国際的・制度的なレベルでの環境教育の始まりとなった後、1976年のベオグラードでの設立セミナー、1977年のトビリシ（当時ソ連）での国際・政府間会議でユネスコ加盟国が環境教育の定義を確立した。「環境教育とは、個人や地域社会が環境を認識し、現在および将来の環境問題を解決するために個人的・集団的に行動するための知識、価値、技能、経験、さらには意志を獲得するプロセスであると考えられている」。L. Sauvéが述べているように、「EREは教育の一形態ではなく、「...での教育」である」。(...).環境は、人間と社会を構築する統合的なシステムとして捉えられている。- L. Sauvéによれば、ErEの対象は、3つの領域の相互作用の関係である。- 図の出典：Dossier du GRAINE Rhône-Alpes n°4.http://www.graine-rhone-alpes.org/r...。個人と社会の発展の根底には、互いに密接に結びついた三つの相互作用の領域がある。オイコス（エコロジー教育とエコノミック教育の場。ルーシー・ソーヴェにとって、「EREの空間は、生活環境における人々の発達の基礎となる3つの相互作用圏のうちの1つに相当する：それは第1圏と密接に関連する第3圏である」（ソーヴェ、1998）。ソーヴェの考え方をよりよく理解するために、参考文献の全文を紹介しよう：-持続可能な開発と実現可能な未来の提案に対する批判-ルーシー・ソーヴェ、1998年。この複雑さを表現するために、「環境教育」という表現では、次の二つの視点を組み合わせようとしています：環境のために、個人または社会集団が環境の質を維持または発展させるために、環境をよりよく考慮することを中心とするもの、環境によって、個人または社会集団が中心となり、環境を個人の成長のための特に動機づけの根拠としてだけではなく、とりわけ実存の生活の枠組み、社会化のための領土として認識するものです。二重の矢印は、「環境による」「環境のための」という二つの教育観の相反する関係を表現しています。確かに、人（環境教育）を重視すればするほど、環境（遊び場）がおろそかになってしまうという側面もある。このことは、今日非常に流行している「自然冒険」活動において、ある種の教育的実践が、自然へのダメージを顧みずに行われがちであることに示されている。- しかし、環境を重視すればするほど、自分が話している対象者を忘れ、匿名の学習者に、あまり適応していない言語での講義を課してしまう危険性がある、としています。</w:t>
      </w:r>
    </w:p>
    <w:p>
      <w:r>
        <w:rPr>
          <w:b/>
          <w:color w:val="FF0000"/>
        </w:rPr>
        <w:t xml:space="preserve">イド302</w:t>
      </w:r>
    </w:p>
    <w:p>
      <w:r>
        <w:rPr>
          <w:b w:val="0"/>
        </w:rPr>
        <w:t xml:space="preserve">こんにちは、私はかなり以前からファイドーを愛用しています。私のファイドーのパッケージは、私のニーズを十二分に満たしています。でも、今は別のニーズが...。私の子供たちは10代前半で、もうすぐ自分の携帯電話（アイフォン）を持ちたがるようになります。私は大容量プランを持っているので、Fidoにデータ、そして残りのプランを私のティーンエイジャーと共有できる「家族」スタイルのプランがあるかどうか、6ヶ月以上前（もっと前かもしれませんが）に電話しました。そうそう、何か来るよ！」と言われました。いやいや、あなたのサイトには何もありませんよ。ファイドーへのメッセージ：若くてクレイジーだった最初のお客さん（1998年）、でも時間が経って子供ができたお客さんのために何かしなければ、YOU WILL LOSE US...です。TelusとRogersは家族向けのプランがあります。しないんですね。まあ、私に話しかけてきたエージェントに言わせれば、そうではないのですが...。ところでファイドー、もしファミリープラン（シェアリング）ができたら、リーズナブルな価格にしてください...。</w:t>
      </w:r>
    </w:p>
    <w:p>
      <w:r>
        <w:rPr>
          <w:b/>
          <w:color w:val="FF0000"/>
        </w:rPr>
        <w:t xml:space="preserve">イド303</w:t>
      </w:r>
    </w:p>
    <w:p>
      <w:r>
        <w:rPr>
          <w:b w:val="0"/>
        </w:rPr>
        <w:t xml:space="preserve">私たちは彼らを愛していますし、もちろん尊敬もしています。彼らは私たちの親です。彼らは、長所も短所もある今日のフランスを築き上げたのです。彼らは、自分たちが建設している地上の楽園から、子供たちが恩恵を受けるだろうと、おそらく少しばかり甘く考えていたのだ...特定の利益よりも一般の利益が優先される世界。60歳定年制を要求したのは、「連帯」と「左翼思想」を念頭に置いたものだった...そして、彼らは誠実だったのだ。大資本が払うと思ったのだろう...60歳定年制は左翼的措置だった？1982年、ミッテランは同じ思いで、彼らの願いを叶えた。本当に持っていたのだろうか？それは本当に連帯感だったのでしょうか？本当に「左翼的発想」だったのでしょうか？当時の計画担当大臣だったミシェル・ロカールは、すでに自問自答しており、ジャック・ドゥロスを懐疑論に引きずり込んでいた。1982.第2次オイルショック（1979年）の後だったんです。豊かな幸せの時代はとっくに終わっていたのだ（1974年）。それまで知られていなかった、あるいはほとんど知られていなかった失業者が出始めたのである。ヨーロッパ諸国はすでにテーブルや紙吹雪、祝宴を片付けており、どこでも緊縮財政への転換が図られていた。フランスでは、1981年に社会党の大統領（フランソワ・ミッテラン）が選ばれたばかりで、彼は選挙戦で多くのことを約束し、特に（82回目の提案）男性は60歳、女性は55歳で引退すると言っていました。左派の大統領は、その計画を実現するために、労働者階級の厳しさが際立つ北部出身のピエール・マロワを首相に任命した。「私にはあの頃の思い出があります。フランスは今以上に労働者階級が多く、多くの仕事が手作業で行われていました。労働者たちは、自分たちが選んだ議員に会いに行くのと同じように、私に会いに来て、「もうこれ以上続けられない」と言ったことを覚えています。確かに、当時の労働者の平均寿命はわずか65歳だったのです彼らは、年金の最初の1セントを受け取る前に死んでしまった。死者の年金」と呼ばれた。60歳定年制の要求は至極まっとうなものであった。しかし、人口統計学者の意見は一致していた。定年を60歳に引き下げると、短期的には、分配原則に基づく財政の不均衡を招く。やがて、働いていない人の年金を賄うだけの労働力がなくなってしまう。2013.さあ、いよいよです。私たちは1982年の人口統計学者の予測の中にいるのです。団塊の世代は、予測されたように退職して、たくさんいる...彼らは、予測されたように、長くよく生きる...ミッテルランドチームが考えなかった彼らの年金財源は、（予測されたように）もはや、以下から拠出する以外、不可能である - 次世代は、長く働き、もっと拠出しなければならない - 企業は、もっと料金を支払わなければならない。そのため、あなたの料金によって負担される人件費は、機械的に増加することになります。若者の就職が難しくなる。仕事が高くなりすぎると、企業は移転し、失業者はさらに増え、ますます少ない労働者に負担を強いることになる。逃げ場がないのです。ここで、60歳定年制は本当に左翼的な考えだったのか、という疑問が生まれる。ある世代の福祉に次の世代が融資することも「連帯」欄の一部と考えていいのでしょうか。団塊の世代 戦後に生まれた人たちです。彼らは、1947年から1974年まで5.1％という継続的な成長期である「栄光の30年」を生きてきたのだ。失業率は当時</w:t>
      </w:r>
    </w:p>
    <w:p>
      <w:r>
        <w:rPr>
          <w:b/>
          <w:color w:val="FF0000"/>
        </w:rPr>
        <w:t xml:space="preserve">イド304</w:t>
      </w:r>
    </w:p>
    <w:p>
      <w:r>
        <w:rPr>
          <w:b w:val="0"/>
        </w:rPr>
        <w:t xml:space="preserve">"Canaletto-Guardi, the two masters of Venice" at Jacquemart-André Museum, Paris イタリア美術を代表する画家、カナレット（1697-1768）とグアルディ（1712-1793）へのオマージュ。二人とも、ヴェニスの街を描いた大規模な絵画であるヴェドゥーテの巨匠である。日時：2012年9月14日～2013年1月14日</w:t>
      </w:r>
    </w:p>
    <w:p>
      <w:r>
        <w:rPr>
          <w:b/>
          <w:color w:val="FF0000"/>
        </w:rPr>
        <w:t xml:space="preserve">イド305</w:t>
      </w:r>
    </w:p>
    <w:p>
      <w:r>
        <w:rPr>
          <w:b w:val="0"/>
        </w:rPr>
        <w:t xml:space="preserve">チーム 情熱的な地元の人々、観光のプロフェッショナルが、お客様の滞在を素晴らしいものにし、また戻ってきたいと思わせるという同じ動機で動いています。カリーヌ ジェネラルマネージャー karine-directrice-generale-osezmaugescd.drouet.jpg - 長期的なプロジェクトに飛び込むこと - 記録的な速さでチャレンジすること - 新しいプロジェクトを立ち上げること - 縄張りの特殊性をアピールすること - 予算を丁寧に管理すること * 好きなイベント： 9月の最初の週末のヴィーニュヴァン・ランド - 好きな月： 9月の最初の週末。彼女の好きな月：7月！休日の匂いがして、夕方には自転車に乗ってロワール・ア・ヴェーロの小さなループを走るのが楽しいからです。Stéphanie Développementは、宿泊施設を提供しています - Editions stephanie-developpement-hebergement-osezmaugescd.drouet.好きなこと： - 宿泊施設提供者に会い、ベッド＆ブレックファストや家具付き宿泊施設のプロジェクトについてアドバイス - 毎年、ビジターガイドを作成 - 地域のデータベースを適切に管理 その他の任務：ツーリストオフィスのイベント管理、備品の購入など * お気に入りのイベント：フィレンツェのポディウムでは、至るところで音楽の発見があり、休日の雰囲気が支配的です。* 彼女の好きな月：8月の夕方、ロワールの柔らかな光に包まれて...。* 彼女の観光の秘密は、サン・フロラン・ル・ヴィエイユの狭い通りを散策し、ロワール川のほとりに座って、メシノー・ベーカリーのイチジクマカロンを味わうことです!直接連絡するには stephanie@osezmauges.fr または 02 41 72 62 32 Emeline Visites d'entreprises - Oenotourisme Orée d'Anjou の観光担当、Champtoceaux の受付主任。 emeline-savoir-faire-entreprise-osezmaugescd.drouet.jpg - 週末や休暇中のあらゆる質問に答え、アドバイスする - 「C'est quoi ton entreprise?" 作戦やTables des Mauges, Tables de Loireイベントのための企業訪問を企画する - ワイン生産者のノウハウを宣伝する もうひとつの使命：データバンクに参加する。* 彼女の好きなイベント：リレのComme dans l'Tempsフェスティバルは、レトロなヴィンテージ感と先祖の貴重な技術のすべてが詰まっています。最初の美しい日、自然が目覚める魔法、飽きることはありませんね。* ロワールの川岸を散歩する時間（La Loire à Véloコース経由）、この平和な村は、緑に囲まれた本当の宝石です。直接のお問い合わせは、emeline@osezmauges.fr または 02 41 72 62 32 Carole Relations partenaires Référente tourisme de Mauges-sur-Loire carole-promotion-partenariat-osezmaugescd.drouet までお願いします。彼女のお気に入りのイベント：Tables des Mauges/Tables de Loire、直前まで何が出てくるかわからないけれど、きっとおいしい驚きがあるはず、というコンセプトが大好きです。* 好きな月とその理由：9月と10月、理由は？</w:t>
      </w:r>
    </w:p>
    <w:p>
      <w:r>
        <w:rPr>
          <w:b/>
          <w:color w:val="FF0000"/>
        </w:rPr>
        <w:t xml:space="preserve">イド306</w:t>
      </w:r>
    </w:p>
    <w:p>
      <w:r>
        <w:rPr>
          <w:b w:val="0"/>
        </w:rPr>
        <w:t xml:space="preserve">浅虫観光ホテル - 青森 浅虫観光ホテルは、青森空港から車で30分、浅虫温泉地区にあります。この物件は46室で構成されています。ロケーション 青龍寺まで 10 km、マエダアリーナまで 7 km です。ホテルはビーチから50mのところにあります。ホテルの周辺には、浅虫海づり公園があります。浅虫温泉は数分の距離です。部屋 各部屋には、リビングエリア、ワードローブ、デスクがあります。客室はオーシャンビューです。日本的な装飾を取り入れたものです。お食事 この季節のレストランでは、シーフード料理をお召し上がりいただけます。また、ホテルにはラウンジバーがあります。周辺には「鶴亀屋食堂」「シャルム」「駅前食堂」などの飲食店があります。サウナとマッサージは無料でご利用いただけます。お子様のために、当施設はアーケードゲームとゲーム室を提供します。インターネット この施設にインターネット接続環境はありません 無線LANはホテル全体で無料で利用できます。駐車場 敷地内の無料専用駐車場が利用可能です。客室数：46室部屋のアメニティが歯ブラシ、髭剃り、シャワーキャップ、ブラシのみ。綿棒もコットンもない。タオルも使い古びた印象。部屋の風呂トイレはとても狭いユニットバスで、部屋のシャワーはカーテンを使っても水の伝道-漏れがひどく足拭きマットがビシャビシャ、アウトの1時間前に掃除の鍵を開ける部屋に入って-。来たチェックアウト確認掃除に入るのではないらしい、部屋のスリッパはとても履きたくないような使い回しのもの、部屋のカーペットも染みが目立ち、裸足も厳しい、混んでる時期とはいえ、1泊4万円以 上払う気にはとてもなれない宿です。</w:t>
      </w:r>
    </w:p>
    <w:p>
      <w:r>
        <w:rPr>
          <w:b/>
          <w:color w:val="FF0000"/>
        </w:rPr>
        <w:t xml:space="preserve">イド307</w:t>
      </w:r>
    </w:p>
    <w:p>
      <w:r>
        <w:rPr>
          <w:b w:val="0"/>
        </w:rPr>
        <w:t xml:space="preserve">Trap�ze dress AndelaDress made of polyester, soft and very resistant material.Easy careTrape cutElasticated waistTone on tone seamsStitched finishesLength: 95cm This item is currently in stock and will be shipped within 24 hours after your order.Seef.コリシモとキアラによる無料・元払い返品 ストレスなし!万一、商品にご満足いただけない場合は、商品到着後14日以内にご連絡いただければ、無料でご返送いたします。返品は元払いでお願いします。返品を受け取ってから72時間以内に、クレジット・ノートまたは返金の手続きを行います。安全な支払い方法 お客様の銀行口座情報は、いかなる場合でも弊社が知ることはありません。無料ホットライン アドバイスが必要ですか？ ご注文に関する情報ですか？カスタマーサービスは、09 70 80 99 73（火曜日から金曜日の午前10時から午後12時、午後2時から午後5時まで）にて承っております。ご遠慮なくお問い合わせください。できるだけ早くご回答いたします。トラペーズドレス Andelaに似ている他のドレス</w:t>
      </w:r>
    </w:p>
    <w:p>
      <w:r>
        <w:rPr>
          <w:b/>
          <w:color w:val="FF0000"/>
        </w:rPr>
        <w:t xml:space="preserve">イド308</w:t>
      </w:r>
    </w:p>
    <w:p>
      <w:r>
        <w:rPr>
          <w:b w:val="0"/>
        </w:rPr>
        <w:t xml:space="preserve">Amy DAHAN-DALMEDICO：CNRS アレクサンドル・コワレセンター研究ディレクター、パリ国立科学研究センター、自然史博物館、フランス Amy DAHANはCNRSの研究ディレクター、Alexandre Koyréセンターの副ディレクター、エコールポリテクニークの上級講師です。19世紀から20世紀にかけての数学史の分野で活躍しています。</w:t>
      </w:r>
    </w:p>
    <w:p>
      <w:r>
        <w:rPr>
          <w:b/>
          <w:color w:val="FF0000"/>
        </w:rPr>
        <w:t xml:space="preserve">イド309</w:t>
      </w:r>
    </w:p>
    <w:p>
      <w:r>
        <w:rPr>
          <w:b w:val="0"/>
        </w:rPr>
        <w:t xml:space="preserve">オーカムヴィルの自動車整備工場・車庫をお探しですか？MyMechanic.co.jpでは、Aucamville地域で車のメンテナンスや修理サービスを提供するプロのメカニックと連絡を取ることができます。価格、地理的な近さ、他のユーザーからの評価やコメントなど、あなたにとって重要な基準に従って、すべてのパートナーから選択することができます。Aucamville周辺の提携整備工場・ガレージ Aucamvilleとその周辺にいる当社のチームによって認定されたプロのホームメカニック・ガレージを直接ご紹介しています。オーカムヴィルでのプロフェッショナルで有能なガレージやホームメカニックを探すお手伝いをします。無料見積もりシステムにより、予約する前に修理費用を知ることができます。固定価格、手頃な価格、透明性の高い価格です。MonMécanicien.frに掲載されているガレージや移動整備士の歓迎、プロ意識、スキルは、私たちのチームによって検証されています。Aucamvilleの修理のための低価格 私達はAucamvilleのすべての区域で現実的な価格を提供する。この価格には、スペアパーツ、工賃、出張費が含まれています。それ以上支払う必要はありません。オイル交換のお見積もり、ブレーキパッドの交換、タイミングベルトの交換など、お気軽に無料お見積もりをご依頼ください。オーカムビルカーガレージ31</w:t>
      </w:r>
    </w:p>
    <w:p>
      <w:r>
        <w:rPr>
          <w:b/>
          <w:color w:val="FF0000"/>
        </w:rPr>
        <w:t xml:space="preserve">イド310</w:t>
      </w:r>
    </w:p>
    <w:p>
      <w:r>
        <w:rPr>
          <w:b w:val="0"/>
        </w:rPr>
        <w:t xml:space="preserve">欧州のルテニウム106：巧妙に仕組まれた "オメルタ "とは？(Thierry LAMIREAU / lesoufflecestmavie.unblog.fr) RUTHENIUM 106 on EUROPE: A well-orchestrated OMERTA? 写真：下記対象動画のスクリーンショット）この文章には非常に複雑で難しい個人の調査結果が反映されています。情報を得れば得るほど、さまざまな悩みが出てくる。それは一種の冒険であり、「引き出しのある物語」です。あえて言うなら、「ロシア人形」の話？探せば探すほど出てくる。誰もが自分の足跡や影響力を残したいと思っているのです。私たちは、東洋と西洋の国家や、しばしば矛盾した行動や利益を持つ機関に出会います。WARであり、経済的、政治的、文化的、社会的なものである。金銭的、人的損失が伴うため、賭け金は高くなります。全ては相手側の操作に過ぎない。要するに、市民として発見するのは、かなり恐ろしいことなのです。私はプロのライターでもなければ、調査ジャーナリストでもないので、私のドキュメントは一種の「人生の軌跡」である。この文章は時に難解ですが、誰にでも理解できるように配慮しています。ウクライナの軍事力は過小評価されている。 ウクライナはアメリカの援助で軍隊を強化し、他のいくつかの国から非常に「近代的」な殺傷力のある武器を受け取っている。ウクライナのウェブサイト「Strana.ua」https://strana.ua/ の副編集長で、ウクライナの中堅企業NGO「改革者クラブ」の会長を長く務めるキサモフ氏は、「外国の技術を使って同様の兵器を製造することさえ学んでいる」と指摘する。そして、これらは空威張りではないことは、特に米国議会の共和党代表の一人であるWill HURDが2017年10月16日に行った発言で示されている。彼によると、「議会はイスラエルとウクライナへの軍事援助を決議し、致死性兵器に5千万ドルを計上した」そうだ。さらに、米国はウクライナへの軍事支援プログラムとして3年間で6億ドル（5億1270万ユーロ）を発表し、同国の軍事訓練を続けている...公式データによると、米国はキエフに攻撃用武器を提供していないという。したがって、米国は自国の禁輸措置に反してウクライナに致死的兵器を提供したことになるのですSOUTH FRONTのウェブサイトによると、ウクライナはAIRTRONIC USA社と554,573ドルでPSRL-1対戦車ロケットランチャー100基の購入に関する契約を締結したそうです。(写真：PSRL-1対戦車ロケットランチャー100基の調印文書）つまり2014年、DONBASS戦争開始時に米国は「マイクロフィッション」兵器（記事後半参照）を供給していた...。RUTHENIUM 106 on Europe ?FASTOCHE !"これは2017年9月26日の夜にKALINOVKAのウクライナの武器庫で火災です″、私にビデオリンクを与える少し興奮して特派員（ピエールCAMPGUILHEM /南フランス）は述べています。あるEvgen ZAGORODNIY氏がネットに上げた動画 https://www.youtube.com/watch?v=2Y5W5iqUL58&amp;feature=youtu.be 2017年11月9日に放射線防護・原子力安全研究所（IRSN）が報告したように、「ここ数週間、ヨーロッパに放射能汚染の雲が飛んできている」のである。"の末尾に登場した可能性が高い。</w:t>
      </w:r>
    </w:p>
    <w:p>
      <w:r>
        <w:rPr>
          <w:b/>
          <w:color w:val="FF0000"/>
        </w:rPr>
        <w:t xml:space="preserve">イド311</w:t>
      </w:r>
    </w:p>
    <w:p>
      <w:r>
        <w:rPr>
          <w:b w:val="0"/>
        </w:rPr>
        <w:t xml:space="preserve">2018年10月2日に国会で確定議決された「農業分野における商取引の均衡化及び健康で持続可能な食品に関する法律」が、2018年11月1日に公布されました。この法律は、2017年7月20日から12月21日まで行われた、共和国大統領の公約であるStates General of Food（EGalim）の結果である。国、地域、地方のワークショップと公開協議は、共通の内省と新しい解決策の集団的な構築のための時間を提供しました。To consult Law n° 2018-938 of 30 October 2018 for balanced trade relations in agricultural and food and healthy, sustainable food accessible to all ダウンロードするには - Roadmap of States General of Food (PDF, 2.24 Mo) - EGalim press kit: "The main actions retained" (PDF, 112 Ko).</w:t>
      </w:r>
    </w:p>
    <w:p>
      <w:r>
        <w:rPr>
          <w:b/>
          <w:color w:val="FF0000"/>
        </w:rPr>
        <w:t xml:space="preserve">イド312</w:t>
      </w:r>
    </w:p>
    <w:p>
      <w:r>
        <w:rPr>
          <w:b w:val="0"/>
        </w:rPr>
        <w:t xml:space="preserve">ケイティ・ペリーがTwitterで一番人気 歌手のケイティ・ペリーが、インドでラッセル・ブランドと結婚してから2年、初めての公演を控えていると、スターパルスが報じた。2010年10月、ペリーはラッセル・ブランドと結婚し、ラジャスタン州で豪華なヒンズー教の式を挙げました。しかし、ブランドは昨年12月、歌手との離婚を申請した。今、このスターは、別のお祝いのためにインドに戻る準備をしています。実は彼女、4月3日にチェンナイで行われるインド・プレミア・クリケット・リーグのオープニングセレモニーで歌うことを承諾しているのだそうです。ペリーは、ようやくインドのファンのために歌えるようになったことに、とても興奮しているという。彼女はDesiHits!インドのみなさんは、私が戻ってプロとしてプレーすることを、ずっと待ってくれていたんです。個人的に滞在中のインドが大好きだったので、今度はファンの皆さんにお返しをする番です。ペリーは、インド文化におけるこの重要なイベントに参加し、インドとその人々について学び、「ただただ素晴らしい経験をすることができた」と興奮しています。</w:t>
      </w:r>
    </w:p>
    <w:p>
      <w:r>
        <w:rPr>
          <w:b/>
          <w:color w:val="FF0000"/>
        </w:rPr>
        <w:t xml:space="preserve">イド313</w:t>
      </w:r>
    </w:p>
    <w:p>
      <w:r>
        <w:rPr>
          <w:b w:val="0"/>
        </w:rPr>
        <w:t xml:space="preserve">バッテリーは持つのか？ロシア語版はないのですか？コメントは信頼できますか？4歳のジュールスもヘッドホンを使う権利があるのでしょうか？「Le Figaroscope」は、イル・ド・フランスの美術館でオーディオガイドのテストに出かけました。ガイドツアーと賞品リスト。2月11日（木）から3月6日（土）まで、日曜日を除く午前10時から午後6時まで、トゥーロン市役所で開催されるCybèle Desarnautsの展覧会では、このようなタイトルで展示されています。困難な時期を脱したRéunion des musées nationaux (RMN)は、新たなスタートを切りたいと考えています。2010年2月1日（月）から4月4日（日）まで：長年にわたって蓄積されたコレクション 60年にわたり、トロワ美術・歴史博物館の友人たちは、さまざまな博物館のコレクションを充実させるために、次々と寄付を行なってきました。</w:t>
      </w:r>
    </w:p>
    <w:p>
      <w:r>
        <w:rPr>
          <w:b/>
          <w:color w:val="FF0000"/>
        </w:rPr>
        <w:t xml:space="preserve">イド314</w:t>
      </w:r>
    </w:p>
    <w:p>
      <w:r>
        <w:rPr>
          <w:b w:val="0"/>
        </w:rPr>
        <w:t xml:space="preserve">今週末は、世界的に有名な耐久レース「自動車24時間レース」がルマンで開催されます（公式サイト）。ここ数年は参加していませんが、ルマン出身ということもあり、いつもある種の感慨を持って考えています。そして、ルマンのよき理解者として、私の子供時代はエンジンの音に揺さぶられた。Ÿ〜‰私が生まれた数週間後、ポルシェはこの伝説のレースで2連勝し、その過程で大会記録（平均時速222km、この記録は2010年にのみ抜かれた）を更新しました。この勝利の瞬間を、モノクロのヴィンテージ写真でご覧ください。また、報告書の中で、年月の経過を感じさせる名前を耳にすることもある。ペスカロロ、ラルース、ベルトワーズ...自動車と家族の歴史自動車は20世紀の家族の歴史と密接な関係があります。たとえそれが何年も前に消え、黄ばんだ写真の中にしか残っていなくても、それは記憶の一部であり、ほとんど家族の遺産の一部なのです。MARSEUL家（私の母方の分家）の機械的な幻影は、祖父のTractionである。この車、写真でも見たことないんです。しかし、伝説となったこの車は、私の記憶の中に定着し、母方の祖父という立派な人物の「伝説」を増やしているのです。なぜなら、私の祖父は、私が覚えている限りでは、いつも・・・赤い4Lに乗っていたからです。タチアナにとっては、祖父キノのフレグランスで、父親がよく思い出していました（思い出す？）それも、彼女の父親の祖父母が30年代にモロッコで宝くじに当たって買ったというソトのオープンカーという美しいアメ車なのです私の両親は新婚で、4CV（これも伝説となった車）を所有していました。曲がり角で、後ろのドアが開く、これはよくあることらしい。私は後部座席のバシネットに座っていただけで、当時はチャイルドシートもシートベルトもありませんでした。でも、何も覚えていないんです。タチアナにとっては、あまり嬉しくない自動車の思い出が、家族の会話によく出てくる。父方の祖父が乗っていたDS 21 Pallasで旅をしたことだ。シェルブールまでの長いドライブ、葉巻の香りの強い革張りのシートの車...そして丘を過ぎ、下り坂になると、胃が盛り上がり、喉まで上がってくるような感覚。果てしなく続く吐き気を催す旅、葉巻のような匂い。</w:t>
      </w:r>
    </w:p>
    <w:p>
      <w:r>
        <w:rPr>
          <w:b/>
          <w:color w:val="FF0000"/>
        </w:rPr>
        <w:t xml:space="preserve">イド315</w:t>
      </w:r>
    </w:p>
    <w:p>
      <w:r>
        <w:rPr>
          <w:b w:val="0"/>
        </w:rPr>
        <w:t xml:space="preserve">Marc O'Polo マーク・オ・ポーロ marc-o-polo.ch クーポンコード マーク・オ・ポーロ スイス -公式オンラインショップ全品10フラン引き このマーク・オ・ポーロのクーポンコードで、公式オンラインショップ全品10フラン引きになります。条件：コードは2021年1月31日までにmarc-o-polo.chで注文されたものが対象です。* すでに発売されているすべての商品との併用が可能です。** 既に発売されているすべての商品との併用が可能です。*** 本サイトのメールマガジンを購読されている方が対象です。このMarc O'Poloの割引では、ご注文金額にかかわらず、送料が無料になります。条件：割引は2021年1月31日までmarc-o-polo.chで購入したすべてのオンライン商品に適用されます。* すでに発売されているすべての商品との併用が可能です。マーク・オポーロの割引を利用して、すでに販売されている最大50％オフの冬物コレクションの全商品を20％オフで購入できます。この機会に、冬のワードローブをおしゃれに完成させてみてはいかがでしょうか。条件：割引は2021年1月10日にmarc-o-polo.chで購入されたすべての商品に適用されます。* すでに発売されているすべての商品との併用が可能です。** 既に発売されているすべての商品との併用が可能です。ブラックフライデー・キャンペーンを利用すれば、マーク・オポーロの会員が30％オフになります。条件：ブラックフライデーは、2020年12月6日までmarc-o-polo.chで購入されたすべての商品が対象です。* 当ショップのポイントカードをお持ちの方のみご利用いただけます。リネンブラウス、ライトドレス、カジュアルパンツ、レザーサンダル、天然素材の夏小物などがあなたを待っていますよ。マーク・オポーロのサマーセールをご利用いただくと、サマーコレクションが50％オフでご購入いただけます。条件：セール対象は、marc-o-polo.chで2020年9月1日までにご購入いただいた商品となります。条件：marc-o-polo.chにて2020年8月16日までのご注文が対象となります。Marc O'Poloの割引を利用して、季節のアイテムを30%オフで購入することができます。自分へのご褒美に、トレンドの上質な一着を低価格で手に入れませんか？条件：割引は2020年6月24日まで、marc-o-polo.chで購入されたすべての商品が対象です。新規・既存会員の方は、マーク・オポーロの割引をご利用いただくと、2020年春夏コレクションが全て30％OFFとなります。条件：割引は2020年6月7日までのmarc-o-polo.chのすべての注文に適用されます。* すでに発売されているすべての商品との併用が可能です。** ショップのポイントカードをお持ちの方のみご利用いただけます。セール終了間近のこの機会に、ぜひ新作コレクションをご覧ください。マークオポロの割引を利用することで、送料が無料になります。条件：割引は2020年3月15日まで、marc-o-polo.chのオンラインで有効です。* 既に発売されているすべての商品との併用が可能です。この割引を利用して、マークオポロで最大50％オフで販売されている秋冬コレクションのレディースとメンズのファッションアイテムがさらに15％オフとなります。割引は、2020年2月2日まで、marc-o-polo.chでのすべての注文に適用されます。* すでに発売されているすべての商品との併用が可能です。新年は上質なワードローブを新調しようこのマーク・オポロの割引を利用すれば、すでに販売されている全商品が15％割引になります。条件：割引は2020年1月12日までのmarc-o-polo.chのすべての注文に適用されます。* すでに発売されているすべての商品との併用が可能です。好きなブランドの洋服をオーダーして、報酬をもらおうクーポン券をご利用いただくと、素敵なプレゼントがもらえます。</w:t>
      </w:r>
    </w:p>
    <w:p>
      <w:r>
        <w:rPr>
          <w:b/>
          <w:color w:val="FF0000"/>
        </w:rPr>
        <w:t xml:space="preserve">イド316</w:t>
      </w:r>
    </w:p>
    <w:p>
      <w:r>
        <w:rPr>
          <w:b w:val="0"/>
        </w:rPr>
        <w:t xml:space="preserve">T2 (偽 T3) を借りるには、二重の海の景色 （北のトゥーロンと南の砂浜のビーチ） のラ セーヌ メールで魅力フィートで。このアパートは改装され、学校の休暇期間以外はオーナーが住んでいます。このフラットは、1階のベッドルーム、ソファベッドのある広いリビングルーム、ソファベッドのあるベランダで構成されています。フラット素晴らしい休日、ナイト マーケット、レストラン、ダイビング、ベール、ビーチ、貿易、海上シャトルのクラブを過ごすに最適です.あなたの車を置くし、徒歩で休日から利益フラット床の部屋、コンバーチブル セットとベランダの大きなリビング ルームで構成されています。フラット素晴らしい休日、ナイト マーケット、レストラン、ダイビング、ベール、ビーチ、貿易、海上シャトルのクラブを過ごすに最適です.あなたの車を置くし、徒歩での休日から T2 （偽 T3） を借りる魅力のデュプレックスの足水、ダブル光景海 （北と南の砂のもののビーチ トゥーロンの襲撃） と海のシーネを利点します。このアパートは改装され、学校の休暇期間以外はオーナーが住んでいます。このフラットは1階のベッドルーム、ソファベッドのある広いリビングルーム、ソファベッドのあるベランダで構成されています。 このフラットは1階のベッドルーム、ソファベッドのある広いリビングルーム、ソファベッドのあるベランダで構成されています。2 kanepe Yok: Karbonmonoksit alarm小さな漁港がある典型的な地区、サンエルメはラセインの砂浜の東端に位置し、すべての設備が徒歩でアクセスでき、この地区はあなたの休暇に理想的な場所です。エフ・サヒビ：トーマス・ニース・カシス</w:t>
      </w:r>
    </w:p>
    <w:p>
      <w:r>
        <w:rPr>
          <w:b/>
          <w:color w:val="FF0000"/>
        </w:rPr>
        <w:t xml:space="preserve">イド317</w:t>
      </w:r>
    </w:p>
    <w:p>
      <w:r>
        <w:rPr>
          <w:b w:val="0"/>
        </w:rPr>
        <w:t xml:space="preserve">モンペリエ - トゥールーズ 1-1。スタッド・ド・ラ・モッソン観客数19857人。レフェリー：M.ゴーティエモンペリエ：カマラのゴール（34分）、カベラへの警告（36分）、サイヒの退場（39分）。トゥールーズ：ベン・イェデルのゴール（72分）、アブデヌールへの警告（29分）、レガッティン（73分）とオーリエへの退場処分（84分）。"サッカーで一番難しいのは確認すること。フットボーグは、普段はクリシェハンターです。サッカー選手が昔から日常生活の中で織り込んできた既成の語彙の分野、つまり、ただの宇宙なのに「マイルーム」のような錯覚を与える還元的なパトワをね。しかし、これは、まだその皮が剥がれていない（硬い、必然的に硬い）。そうなると一番難しいのは、確認することです。その翌年。思い起こせば3ヶ月前の5月20日、モンペリエHSCはオセールに2-1で勝利し、フランス史上19人目のチャンピオンとなり、チャンピオンズリーグに初参戦する栄誉を手にした。ロセル（FCバルセロナ）、ガッリアーニ（ACミラン）、ヘネス（バイエルン・ミュンヘン）、ファーガソン（マンチェスター・ユナイテッド）らと並んで、ルイ・ニコランが引き抜かれたのですか。サッカーでは何でも可能だ」（これはある種のオリジナルな決まり文句である）と、少しの間でも信じようと思っていた。しかし、このシーズン最初のフットボールの記事は、そういうことではありません。基本的な考え方である「確認」に焦点を当てましょう。このクラブの場合、「8位で終われたことに満足している」というコンサドーレの言葉を借りれば、「確認」とは何だろうか。真面目にやろうぜ!L1（1）で参照された72シーズンのうち、OGCニース（1951年と1952年）からオリンピック・リヨネ（2002年から2008年まで中断なし）まで、18シーズンがこのような偉業の舞台となった。4人に1人、つまり25％の割合です。ニースとリヨンの間、ナント、サンテティエンヌ、マルセイユ、ボルドーの順で、2倍、3倍、またはそれ以上の成績を残したクラブは合計6つあります。ここで、その枠組みを明らかにしておこう。前人未到の18のチャンピオン（この時は1933年のオリンピック・リールを含む）のうち、初挑戦で連覇に成功したのは、すでに述べたニースとリヨン、そしてナント（1965年と1966年）の3チームだけである。したがって、成功率は6人に1人、16.67%に低下します。不思議なことに、この3つのケースでは、最初のタイトルはクラブ数が18のシーズンに獲得され、競争率が10％低い状況でした。つまり、クラブ数が20のシーズンに最初のフランスリーグのタイトルを獲得したチームの0％が、タイトルを保持できなかったという残酷な方程式が成り立ちます。一方、「トロイカ18」の各メンバーは、オフシーズンにテクニカルスタッフやチームの強化を行っていた。ルクセンブルク人のヴィック・ニュルンベルクとアルゼンチン人のセザール・ゴンサレスは、1951年の夏にニースに到着し、伝説を作りました。ナント出身のフィリップ・ゴンデは、ひどい怪我から回復し、1965-66年に37試合で36ゴールを決め、プロエリート史上最高のフランスのストライカーとなったのです。2002年6月、ジャック・サンティニに代わってポール・ルグエンがリヨンのベンチ入りし、マリ人MFのジラ・ディアラなど、スタイリッシュな人材登用が行われた。アルゼンチン人ゴレアドール、エマニュエル・エレーラ（心配なことに、彼はヨーロッパでプレーしたことがない、以前のバルデラマを参照）の発表を待っている間、エローの採用について知っているすべての。</w:t>
      </w:r>
    </w:p>
    <w:p>
      <w:r>
        <w:rPr>
          <w:b/>
          <w:color w:val="FF0000"/>
        </w:rPr>
        <w:t xml:space="preserve">アイディーサンテンハチ</w:t>
      </w:r>
    </w:p>
    <w:p>
      <w:r>
        <w:rPr>
          <w:b w:val="0"/>
        </w:rPr>
        <w:t xml:space="preserve">Universe なぜ沖積層なのか 沖積層（ラテン語のalluvius、動詞alluere「こすりつける」に由来）は、流水によって運ばれた砂、小石、砂利の堆積物のことで、その起源はalluere「こすれあう」。沖積層は、河床に様々な厚さの層で堆積している。金属や希少な宝石は、これらの川によって運ばれ、沖積層に堆積する。例えば、金やダイヤモンドは川底から発見されることがあります。Alluviumは、あなたを光と物質の世界へと誘います。最初は未加工の状態から、加工され、研磨され、輝きを放ち、まるで自然のケースのようにきらめく水晶の破片がちりばめられた宝石となる。デザイナーは情熱と忍耐を注ぎ込み、一点一点があなただけの小さなお守りとなるように、想像を膨らませ、手作業で作られたユニークなジュエリーをお届けします。メンテナンスのアドバイス LES ALLUVIONS©のジュエリーを購入することは、私たちの工房で心を込めて作られた特別なジュエリーを所有することを保証することです。100％フランスのハンドクラフト。シルバー925/1000保証。本物のタヒチ産黒蝶貝や銘木を使用。半貴石やスワロフスキー©・クリスタル。 木やマザー・オブ・パールなどの素材は、もともと多孔質で、その環境に敏感です。そのため、温度、湿度、肌のPHなどの変化に反応することがあり、これらの反応は保証の対象とはなりません。知っておいて損はない:銀は酸化しやすい素材なので、時間が経つと変色することがあります。他の素材にダメージを与えず、銀の輝きを取り戻すのに最適な含浸済みクロスをご用意しています。LES ALLUVIONS©の宝石は衝撃に弱く、落下により表面を傷つけたり、破損したりすることがあります。そのため、柔らかい素材の上に置き、他の宝石と区別して、輸送時にはケースに入れた状態で保管することをお勧めします。塩素、洗剤、化粧品やスプレーの特定の成分（香水、ラッカー、クリーム）などの化学物質から遠ざけてください。保証期間：保証書提示により1年間。製品の誤使用による劣化は対象外です。落下や衝撃により、宝石やその部品に欠けや破損が生じた場合は、保証の対象外となります。ただし、メールにてご連絡いただければ、ジュエリーの交換・修理のお見積もりをさせていただきます。</w:t>
      </w:r>
    </w:p>
    <w:p>
      <w:r>
        <w:rPr>
          <w:b/>
          <w:color w:val="FF0000"/>
        </w:rPr>
        <w:t xml:space="preserve">イド319</w:t>
      </w:r>
    </w:p>
    <w:p>
      <w:r>
        <w:rPr>
          <w:b w:val="0"/>
        </w:rPr>
        <w:t xml:space="preserve">数週間の中断を経て、欧州とワロンが共同出資する都市再生プロジェクトが、ワロン地方の四隅で活動を再開しました。2014年から2020年のプログラムに含まれるこれらの作品は、アクセシビリティと都市の魅力を向上させるという共通の目的をもっています。以下では、これらのプロジェクトの最新状況をお伝えします。シャルルロワにクリエイティブ・ディストリクトが誕生 シャルルロワでは、市の中心部付近で土壌改良工事が始まっています。この工事は、「シャルルロワ創造地区」プロジェクトの一環として行われており、前プログラムで行われた街の変貌を引き継いでいます。ヴェルヴィエはユーザーフレンドリーでありたい ウール市の中心部では、都市再生が順調に進んでいる。Verviers ville conviviale "プロジェクトと連動して、ヴェルテ広場、コンコルド交差点、シック・シャック広場の改装工事がすでに始まっている。また、ERDFの枠組みで、「ダビデの泉」の修復も進められている。リエージュ：アール・デ・フォワールとエコ地区 シテ・アルダンテの土壌汚染の問題もある。リエージュ国際映画祭を開催するために、SPAQUEはドロイシュで大規模な除染プロジェクトを開始しました。また、現在のHalles des Foires de Coronmeuseの跡地もきれいに整備され、広大なエコ地区として投資される予定です。最近、かつてのアイスリンクの建物に「En Mieux」という堂々としたターポリンが設置されたことにお気づきでしょうか。ナミュール：コンフリュアンスとインテリジェンス 歩道橋「l'Enjambée」の開通により、コンフリュアンスサイトは再び稼働を開始しました。地下駐車場（ERDFを除く）は建設中で、「エスプラナード」と「NID」（Namur Intelligent and Sustainable）プロジェクトも平行して進行中です。ERDFの「ナミュール・イノベイティブ・シティ・ラボ」プロジェクトでは、ワロンの首都の交通の流れを改善するためのITS（高度道路交通システム）が6月15日にテスト段階に入りました。トゥルネー：駅前広場再訪 5月初旬、トゥルネーでは駅前広場の開発プロジェクトが発表された。このプロジェクトでは、持続可能な交通手段（バス、自転車、電車）の開発、駅前広場の修復、クロンベーズ公園の修復、ロワイヤル通りの改修など、使いやすさとアクセシビリティに重点を置いています。2021年に作業を開始する予定です。</w:t>
      </w:r>
    </w:p>
    <w:p>
      <w:r>
        <w:rPr>
          <w:b/>
          <w:color w:val="FF0000"/>
        </w:rPr>
        <w:t xml:space="preserve">アイド320</w:t>
      </w:r>
    </w:p>
    <w:p>
      <w:r>
        <w:rPr>
          <w:b w:val="0"/>
        </w:rPr>
        <w:t xml:space="preserve">昨日はマノンの病気の日だったので、私の小さな不器用さんを忙しくさせるために、可愛い折り紙のしおりを作りました作り方はとても簡単で、ほとんどの動物に使えますし、私の娘のように本が好きな子には理想的です。ブログ：DIYCANDYの折り紙ハートのチュートリアルを参考に、コーナーブックマーカーを作りました。見ての通り、どの動物もベースは同じなので、知るべきはたった一つのシンプルな折り方だけです。次に、作りたい動物に合わせて、白か色のついた紙を選びます。ハートの折り方の詳しいチュートリアル： 1. 正方形の紙を半分に折って、2つのきれいな長方形を得るために切り取ったページから始めます。長方形を幅方向に半分に折り、中央に折り目をつける。そして、それぞれのパーツを上向きに折りたたみます。作品をひっくり返す。背面に小さなテープを付けます。4.上部を左右0.5cmずつ折り、ハートの角を作る。 5.もう一度ひっくり返す。あなたの心の準備はできています次に、目や鼻のための小さな要素を接着して、猫とネズミのためにここにあるように、目を描きます。ユニコーンは、たてがみ、ユニコーン、耳を接着しました。マノン、ネズミ、ユニコーン、ネコ、テントウムシで作りました🙂 マラドゥちゃんは今朝元気になり、しおりを持って誇らしげに学校に戻りました美しい日、Nathalie Coucou !この小さなしおり、とても可愛くて気に入っています🙂 kisses!ありがとうございます😉そしてとても簡単です見たところ、はい大丈夫です🙂 ファンです🦄😍 はい私もです😉 ありがとうございました。ああ、これは超可愛い!とても良いアイデアですね🙂 とてもオシャレに復活しましたね。息子のクラスでは、ユーチューブのチュートリアルのおかげで、子供たち全員が戦車やヘリコプターを作っています。おおっ！マエのために興味津々です。チェックさせていただきます😉 可愛いですね😍 ページマーカーとしてもすごくいいですよね👌 本当にナイスアイデアです!私の息子はちょうどこの折り紙のハートを私に差し出したところでした。私は溶けてしまいました :p しおりのために考えなければならなかったのですね!明日、彼に話してみるよ！きっと喜んでくれるよ。甘いですね😉きっと気に入ってもらえると思います美しい日 とてもかわいい。ユニコーンがとても気に入っていますありがとうございます。私もお気に入りです🙂 ユニコーンが可愛いですね。昨日も折り紙の切り絵しおりを投稿しました！同期です！近々プレゼントしようと思っています😉 https://sensitivelife.fr/2017/03/18/marque-page-lapin-origami/ とっても可愛いです😍超可愛いです!試してみようと思います😀ありがとうございました。素晴らしいアイデアで、とても気に入っています。5年生と一緒にやろうと思います😊 どうもありがとうございました。素晴らしい!!!気に入ってもらえるといいのですが🙂。</w:t>
      </w:r>
    </w:p>
    <w:p>
      <w:r>
        <w:rPr>
          <w:b/>
          <w:color w:val="FF0000"/>
        </w:rPr>
        <w:t xml:space="preserve">イド321</w:t>
      </w:r>
    </w:p>
    <w:p>
      <w:r>
        <w:rPr>
          <w:b w:val="0"/>
        </w:rPr>
        <w:t xml:space="preserve">観光ツアーからリラックスした休暇まで、世界各地で団体旅行を企画しています。目的地を選び、グループでの滞在を予約することができます。労働組合、協会、学校、あるいはご家族やご友人のグループであっても、私たちの専門機関が団体旅行の企画をすべて引き受けます。ホテルの予約、チケットの手配、交通機関の手配など、すべてお任せください。休暇、語学旅行、同僚との外出、その他のグループイベントなど、遠慮なくお見積もりをご依頼ください。モントリオールは、高層ビルを取り囲むように高速道路が走り、直角にカットされた広いアベニューの中心へと突入する、アメリカの大都市のようなスタート地点です。しかし、よく見ると、モントリオールは、まったく雰囲気の異なる地域がパッチワークのように集まっています。自然を愛する人へ。ケベックでは、その自然の珍しさを垣間見ることができます。渓谷、滝、フィヨルドが交錯する国立公園では、タドゥサックのクジラなど、これらの自然美を前にして、無力感を覚えるほどだ。森と湖に覆われた広大な国土、そして一目でわかる国旗......カナダと聞いて、多くの人が思い浮かべるのはそんなイメージだろう。もちろん、旅行者にとって自然の風景が魅力的であることは否定できませんが、カナダには、広い大地やメープルの森、ナイアガラの滝以外にも多くの魅力があります。モントリオール空港到着 フランス語ガイドがお出迎え、宿泊先へ移動 フリータイム 高い石垣の間にあるケベック州の州都は、往時のフランスに足を踏み入れたかのような印象を与えます。その後、国会議事堂へ向かい、旧港、ロワイヤル広場、プチシャンプラン地区へ向かう フリータイムとケベック旧市街での昼食 シュガーシャックでメープルシロップの風味を楽しむ夕食 地域にて宿泊 朝食 朝、セントローレンス川に沿ってパノラマシャールヴォア道路でタドゥサックへ出発 画家の楽園、ベイサンポールで休憩 到着後、ケベック旧市街へ。その後、ホエールウォッチング（3時間）にご案内します。 アルマまで移動 夕食・宿泊 朝、ラック・サン・ジャンへ出発、サン・フェリシアン動物園を見学、自然遊歩道を小さな列車で移動します。 この楽しいドライブで、カナダの動植物と先住民について正確に理解することができます 現地で無料昼食 ヴァル・ジャルベールの幽霊村訪問モーリシー国立公園にて昼食 ナチュラリストガイドの案内で、公園内の動植物を見学 モントリオールへ移動 朝食 世界第2位のフランス都市、モントリオールをガイド付きで見学 最初のヨーロッパ入植者によって「ヴィルマリー」と名づけられた街です。モントリオールは、歴史に彩られた旧港と、数々のビルやカフェ、レストラン、映画館がひしめく近代的なダウンタウン地区があり、対照的な街です。ガイド付きツアーに参加し、モントリオールの中心部を見学します。その後、マウント・ロワイヤルに登り、そこからは、街の全景、セント・ジョセフ・オラトリオ、ノートルダム大聖堂、1976年夏季オリンピックの時のオリンピック・パークを眺めます。昼食は自由に取ってください。 翌日は、 ..:フランスに到着。* サン・ジャン湖：手付かずの自然</w:t>
      </w:r>
    </w:p>
    <w:p>
      <w:r>
        <w:rPr>
          <w:b/>
          <w:color w:val="FF0000"/>
        </w:rPr>
        <w:t xml:space="preserve">イド322</w:t>
      </w:r>
    </w:p>
    <w:p>
      <w:r>
        <w:rPr>
          <w:b w:val="0"/>
        </w:rPr>
        <w:t xml:space="preserve">Jasmine Candle 190g Made in France キャンドルを1つ、または2つ選んで、香りの組み合わせを楽しんでください。ジャスミンとサンダルウッド：マハラジャの宮廷で。香として焚かれた白檀と、庭のジャスミンが香る南インドの宮殿。サンダルウッドのスパイシーな香りが、花のフレッシュで酔わせるような香りを温かく包み込みます。サンダルウッド キャンドルを見る</w:t>
      </w:r>
    </w:p>
    <w:p>
      <w:r>
        <w:rPr>
          <w:b/>
          <w:color w:val="FF0000"/>
        </w:rPr>
        <w:t xml:space="preserve">アイディーサンニジュウサン</w:t>
      </w:r>
    </w:p>
    <w:p>
      <w:r>
        <w:rPr>
          <w:b w:val="0"/>
        </w:rPr>
        <w:t xml:space="preserve">知らず知らずのうちに感染し、無意識のうちに病気の媒介者になってしまうのだ。パリにあるピエール・エ・マリー・キュリー大学の研究チームが行った調査によると、フランスでは3万人が自分がHIV陽性であることに気づいておらず、エイズ流行の「隠れた貯蔵庫」を構成していることが明らかになりました。「HIV感染者の20％に過ぎないが、毎年60％の感染源になっていると推定される」と、フランス国立AIDS研究機関（ANRS）主催のセミナーで金曜日に研究発表を行ったInsermの疫学者Virginie Supervie氏は述べた。研究チームは「逆算法」を用いて、疾病監視データから2010年末時点のHIV未認知者数とそのプロファイルを推定しました。その3分の2が男性で、6割近くがすぐに治療を必要としています。「早期治療によって感染症の合併症を防ぎ、エイズに発展するのを防ぐことができるのです」と、エイド協会のスポークスマン、アントワーヌ・アンリは強調する。治療法の進歩により、感染後数週間のうちに治療を受けた患者さんは、良好なQOLを保ちながら、一般の人と同じような余命が得られるようになりました。しかし、フランスでは、ウイルスに感染してから発見されるまでの期間が、同性愛者では平均37カ月、異性愛者では4年以上と遅くなっています。そして、この診断の遅れは、公的機関による発見の体系化の努力にもかかわらず、長年にわたって改善されていないのです。"全国エイズ協議会は、3月22日に発表した報告書の中で、「感染者の個々の健康への関心を超えて、早期発見は流行の予防と制御という点で大きな集団的課題である」と述べています。自分のHIV感染状況を知らされている人は、パートナーを守り、危険な行動を制限することができます。また、抗レトロウイルス剤治療により、分泌物中に存在するウイルス量を減らすことで、性行為による感染のリスクを大幅に低減できることが分かっています。アントワーヌ・アンリ（側近）によれば、「自覚のないすべてのHIV陽性者をスクリーニングして治療すれば、2、30年で流行が終わることになる」。このような目的から、同協会はフランス国民に定期検診の重要性を呼びかけています。Insermの調査によると、知らないうちに感染していた人の70％が1年以上（16％は5年以上）HIVと共存していることが分かっています。専門家にとっては、自己診断の登場が間近に迫っており、エイズを発見する機会が増えている。指先から採取した一滴の血液を分析することで、30分で診断がつくのです。フランスでは、国家倫理諮問委員会により、その有効性が確認されたばかりです。2010年から利用しているエイド協会は、医療システムから遠く離れた人々にもリーチすることができると指摘しています。同協会によると、昨年はこの「家庭外」スクリーニングで、従来のセンターでのスクリーニングの10倍の陽性結果が出たという。TO KNOW MORE: AIDS (HIV infection) エイズ検査 THE REDACTION ADVICES:</w:t>
      </w:r>
    </w:p>
    <w:p>
      <w:r>
        <w:rPr>
          <w:b/>
          <w:color w:val="FF0000"/>
        </w:rPr>
        <w:t xml:space="preserve">イド324</w:t>
      </w:r>
    </w:p>
    <w:p>
      <w:r>
        <w:rPr>
          <w:b w:val="0"/>
        </w:rPr>
        <w:t xml:space="preserve">ジョルジュ・ブラッサンスが亡くなってから30年。彼はフランスの偉大な歌手の一人であり、私の子供時代や多くのフランス人の子供時代を彩った人だからだ。今でも、彼の曲はとても有名です。ここで、とても有名な曲、「Les Copains d'abord」を紹介します。彼はこの歌の中で、パリのモットーであるラテン語の「Fluctuat nec mergitur」（それは浮かび、沈まない）を引用していることにお気づきでしょうか。ジョルジュ・ブラッサンスが亡くなって、もう30年になる。フランスの超大物歌手の一人なので、記念にしたいと思いました。今でも、彼の曲は若い人にもよく知られている。ここで、とても重要なことを一つ。「Les Copains d'abord」（最初に友達）。曲の途中には、パリのモットーであるラテン語の「Fluctuat nec mergitur」（浮くし沈まない）が入っているのがおわかりになると思います。コーラとその子供たち、そしてフランス語を学ぶすべての人のために、ここに歌詞を掲載します。いや、メデューサのいかさまではなかった。この船は港の深みでそれを言おう 港の深みでそれを言おう フェール・ペイナードで航海した 大船に乗ったつもりで...というのも、"痒いところに手が届く "という言葉があるように、"痒いところに手が届く "とは、"痒いところに手が届く "ということなのです。彼らは贅沢な友人ではなかった 小さなカストルとポルックス ソドムとゴモラの人々 彼らは選ばれた友人ではなかった モンテーニュとラ・ボエティによる 腹の上で彼らは激しくぶつかり合った 友人第一 彼らは天使でもなかった ゴスペルしかし、彼らはずっとお互いを愛していた ジョン、ピーター、ポールと仲間たち 彼らの唯一の歌詞だった クレド、コンフィテール 最初に友人たちに トラファルガーのわずかな一撃で 時計を手にしたのは友情だった 北を示したのも友情だった そして彼らが苦境に立ったとき 彼らの腕はSを投げていた。どうしたらいいのかわからない。セマフォのようだった 仲良しこよしの会合で、最初に友達だったのはウサギだった 一人が船上で行方不明になったとき、それは彼が死んだからだった そう、でも決して、本当に決して 彼の水中の穴は百年後に閉じられた。The only one that held on that never changed tack But changed tack Sailed like a good father On the great duck pond And was called Les Copains d'abord Les Copains d'abord 友人からのリクエストで、イヴ・モンタン、それからエディット・ピアフがとてもよく知っていた曲を紹介します。"Sous le ciel de Paris"（パリの空の下）。...フランス人にとっては、何度も見たことのある曲...観光客にとっては、歌の中のパリをちょっと訪ねてみる...という感じでしょうか。友人の希望で、フランスの最も有名な歌手イヴ・モンタンとエディット・ピアフの、パリについてとてもよく知られた曲を紹介します。フランス人にとっては何度も見たことのある光景ですが、観光客にとっては「パリの空の下」の歌とともにパリの主要な場所を訪れるようなものです......。フランス人はもちろんセルジュ・ラマの有名な曲、"Les petites femmes de Pigalle "を知っていますよね...だから言うまでもなく私はこの曲が大好きで、決して飽きることはありません...。フランス人はもちろん、セルジュ・ラマの有名な曲「ピガルの小さな女たち（Les petites femmes de Pigalle）」を知っています。ご存知のように、この地域にはたくさんの風俗店があります。</w:t>
      </w:r>
    </w:p>
    <w:p>
      <w:r>
        <w:rPr>
          <w:b/>
          <w:color w:val="FF0000"/>
        </w:rPr>
        <w:t xml:space="preserve">イド325</w:t>
      </w:r>
    </w:p>
    <w:p>
      <w:r>
        <w:rPr>
          <w:b w:val="0"/>
        </w:rPr>
        <w:t xml:space="preserve">カナリア諸島は、スペインの南約1000km、アフリカの西に位置し、7つの火山島からなり、それぞれに個性があります。これらの水域では、水温が18℃を下回ることはなく、太陽は常に輝き、気温は（冬でも）常に15℃以上です。一年を通じて理想的な休暇を過ごすことができます。グラン・カナリア島は、テネリフェ島、フエルテベントゥーラ島に次いで、カナリア諸島で3番目に大きな島です。この島は、32 の自然保護区があり、自然愛好家やハイカーにとって真のパラダイスです。白い砂浜が続く 236km の海岸線に加え、砂浜、野生の山々、岩だらけの台地、緑の大地、火山、森林の谷間、溶岩地帯など、多様な風景が広がっています。ランサローテ島は、とても特別な魅力がある島です。海岸線には何キロにもわたる黄金の砂浜が広がり、内陸部には自然保護区が広がり、多くの火山クレーターが月のような風景を作り出しています。時折、白いコテージやブドウの木が、この地方の典型的なファションで並べられているのを見ることができます。ここでは、Cesar Manriqueの作品である「los Jameos del Agua」や「Cactus Garden」を紹介します。ランサローテ島は、"d�tente "と "bien�tre "をお探しのお客様に、ご満足いただけることでしょう。若者は賑やかなプエルタ・デル・カルメンに出かけ、ハイキング愛好家はこの魅力的な火山のレリーフを見学することができます。ラ・パルマ島は、カナリア諸島で最も小さな島のひとつで、ハイカーにとってはまさにパラダイスです。ここはマスツーリズムのない、平和と自然を楽しむのに最適な場所です。この島は、山や火山を背景にした多くのハイキングコースがあることで知られており、時には茫洋としたパノラマが広がります。熱帯林の一角もあります。海岸線では、崖の間に小さな湾があり、黒い砂浜が出現しますプエルト・ナオス、ロス・カンカホス、タザコルテなどが有名な観光リゾート地です。</w:t>
      </w:r>
    </w:p>
    <w:p>
      <w:r>
        <w:rPr>
          <w:b/>
          <w:color w:val="FF0000"/>
        </w:rPr>
        <w:t xml:space="preserve">ID 326</w:t>
      </w:r>
    </w:p>
    <w:p>
      <w:r>
        <w:rPr>
          <w:b w:val="0"/>
        </w:rPr>
        <w:t xml:space="preserve">canonization 目次 - 1 フランス語 - 1.1 語源 - 1.2 普通名詞 - 1.2.1 派生語 - 1.2.2 語源的同義語 - 1.2.3 意味で関連する語彙 - 1.2.4 翻訳 - 1.3 発音 - 1.4 関連項目 - 1.5 参考文献 - 2 英語 - 2.1 語源 - 2.2 動詞 - 2.2.1 語源的同義語 フランス語[編集 wikicode] 語源[編集 wikicode] - カトリック教会の法律のタイトルであるカノンに由来。→ 普通名詞[編集 wikicode] canonization \ka.nɔ.ni.za.sjɔ̃ feminine - （キリスト教）教皇が被教皇を聖人目録に登録し、崇拝を認める公式な行為。- イエス・キリスト以来、死からよみがえった多くの聖なる人々を、セオマニアックな愚か者とみなしていいのだろうか。列聖の手続きに記録されたこれらの奇跡には、どのような名前が付けられるべきでしょうか。教会はどうしてこんなに間違ったことをしたのだろう？- (Joseph Bizouard, Des rapports de l'Homme avec le Démon: essai historique &amp; philosophique, Paris: chez Gaume frères &amp; J. Duprey, 1864, volume 5, p. 586) - サン・パウソールで十分です、と王は控えめに言いました。[...].私の死後、もし財務省の状態が悪くなければ、私の後継者が私の列聖のために必要な支出をすることを望みます。- Pierre Louÿs, Les aventures du roi Pausole, 1901） - 中世ラテン・キリスト教圏に属していた地域は、ボヘミアのアグネス、ドクラのジョン、ポーランドのエドヴィジェとクネグンドなど、中世の「国の」聖人たちの列聖を主張（獲得）して（同時にヨーロッパに属して）そのアイデンティティを再確認した（筆者の協力のもとヨセフ・モルセール氏が執筆）。- (Joseph Morsel with collaboration of Christine Ducourtieux, L'Histoire (du MoyenÂge) est un sport de combat..., 2007) 派生[編集 wikicode] - equipollent canonization Etymological cognates[edit wikicode] - canonize - canonical - canon 意味による関連語彙 [編集 wikicode] - beatification - saint Translations[editing wikicode] - German: Heiligsprechung (de) - English:canonization (en) (US)/(UK) または canonization (en) (UK) - スペイン語： canonización (es) 女性 - ガリシア語： canonización (gl) - イド語： kanonizeso (iio) - イタリア語： canonizzazione (it) 女性 - オランダ語： heiligverklaring (nl) - ポーランド語:kanonizacja (pl) 女性 ・ポルトガル語： canonização (pt) 女性 ・スロバキア語： kanonizácia (sk) 女性 ・スウェーデン語： kanonisering (sv) 一般 発音[編集 wikicode] ・フランス（リヨン）： canonisation [Pronunciation?]" 関連項目[edit wikicode] - ウィキペディア百科事典の「列聖」 関連項目[edit wikicode] - この記事の全部または一部は、Dictionnaire de l'Académie française, huitième édition, 1932-1935 （列聖）から引用しましたが、その後変更された可能性があります。英語[edit wikicode] 語源[edit wikicode] - 行方不明の語源または不完全な語源。知っている場合は、ここをクリックして追加することができます。動詞[編集 wikicode] canonization (英)または canonization (米)/(英) - (宗教) Canonization.語源的同義語[編集 wikicode] - canon - canonical - canonize（アメリカ）/（イギリス）または canonise（イギリス） - French - French Lemmes - French Common Names - French Lexicon</w:t>
      </w:r>
    </w:p>
    <w:p>
      <w:r>
        <w:rPr>
          <w:b/>
          <w:color w:val="FF0000"/>
        </w:rPr>
        <w:t xml:space="preserve">アイディーサンじゅうなな</w:t>
      </w:r>
    </w:p>
    <w:p>
      <w:r>
        <w:rPr>
          <w:b w:val="0"/>
        </w:rPr>
        <w:t xml:space="preserve">ゴルフ・ド・ジーズとル・バーディのパートナーであるラ・フェルム・ド・ジーズから2分のところにある本物の本部、レジデンス・ルバーディの環境と影響力をご利用ください（特別なボリュームのある応接室）。</w:t>
      </w:r>
    </w:p>
    <w:p>
      <w:r>
        <w:rPr>
          <w:b/>
          <w:color w:val="FF0000"/>
        </w:rPr>
        <w:t xml:space="preserve">三二八</w:t>
      </w:r>
    </w:p>
    <w:p>
      <w:r>
        <w:rPr>
          <w:b w:val="0"/>
        </w:rPr>
        <w:t xml:space="preserve">トレッキング コルディエラ・ブランカ - トレッキング クスコ - トレッキング アルパマヨ コルディエラ・ブランカからマチュピチュまで - 登録 / オプションを問い合わせる &gt; またはアドバイザーに直接問い合わせる 01 70 82 90 00 - データシートを受け取る - - 最も美しいアンデスの一つであるコルディエラの10日間のトレッキング コルディエラ・ブランカの氷河はトルコ石のラグーンに映っています。10日間の連続トレッキングでは、ワスカラン、チャクララジュ、アルパマヨの崇高な顔など6000mを超える山々をいじることができます。ラバティアのチームと一緒に、高山の雰囲気に浸りながら、エキゾチックな時間を過ごすことができます。ペルーのもうひとつの魅力は、インカの時代の痕跡です。マチュピチュ遺跡をはじめ、主要な遺跡を徒歩で巡ります。また、クスコ、インカの聖なる谷、マチュピチュを含まない15日間のコース、Cordillera Blanca (PER001) もございます。他の都市からの出発も可能ですので、お問い合わせください。表示価格は、この目的地に就航している航空会社の特定の予約クラスでのみ有効です。そのため、予約時にこれらのクラスの空席がない場合は、変更されることがあります。料金に含まれるもの ・航空輸送費 ・税金 ・リマ～ワラス間は快適なバスによる送迎、それ以外のルートはプライベートサービスによる送迎 ・荷物の運搬 ・現地英語ガイドによる監修 ・3食付宿泊（飲み物、一部の食事を除く） ・国立公園、史跡、温泉、博物館、教会などの入場料（下記をご参照ください。- 高度に特化したIfremmontの医療サービスを24時間365日利用可能（GSMまたは衛星通信が確立されている場合）。- 公園や美術館の入場料。Terres d'Aventureでは、国立公園、史跡、温泉、博物館、教会などの入場料を出発前に予約・決済するサービスを提供しています。そのため、その場で入場料を支払う心配はありません。入場料は、サービスの質を高め、より快適なご旅行をお楽しみいただくため、お申し込み時、フランス出国時にご請求させていただきます。そうすることで、スムーズな旅が可能になります。ペルー当局による増額の場合、出発前に再調整することが可能です。その金額は、ペルー旅行代金に含まれています。その金額には、:ワスカラン公園、カシャパンパのコミュニティへの入場、マチュピチュへの入場、BTG入場（Boleto Turistico General、クスコ周辺の遺跡の大部分に入場できるパッケージ）です。サクサイワマン、チンコ、プカプカラ、タンボマチャイ、ピサク、オリャンタイタンボ、チンチェロなど）、コリカンチャ、マラス塩田、クスコ・カテドラルなどです。料金に含まれないもの ・保険料 ・チップ ・飲み物 ・リマ、フアラズ、クスコでの食事（国際線のスケジュールにより、食事回数が異なる場合があります）。</w:t>
      </w:r>
    </w:p>
    <w:p>
      <w:r>
        <w:rPr>
          <w:b/>
          <w:color w:val="FF0000"/>
        </w:rPr>
        <w:t xml:space="preserve">三二九</w:t>
      </w:r>
    </w:p>
    <w:p>
      <w:r>
        <w:rPr>
          <w:b w:val="0"/>
        </w:rPr>
        <w:t xml:space="preserve">ガイドツアー「フィジャックの小美術館」 フィジャックでのガイドツアー、文化、家族、歴史、遺産 - シャンポリオンだけじゃない！？フィゲアックの小さな美術館は、町の歴史に触れ、美術館を運営する魅力的な人々に出会えるよう、あなたを誘います。歴史博物館、抵抗博物館、博物館...フィゲアックにはシャンポリオン以上のものがあるのだから!フィゲアックの小さな美術館は、町の歴史に触れ、美術館を運営する魅力的な人々に出会えるよう、あなたを誘います。歴史博物館、レジスタンス博物館、ポーラン・ラティエ航空博物館...フィゲアックの思い出に、もはや秘密はないでしょう。2018年新商品 - RSA、求職者、障害者、学生、12/16 4€より - 12歳まで。</w:t>
      </w:r>
    </w:p>
    <w:p>
      <w:r>
        <w:rPr>
          <w:b/>
          <w:color w:val="FF0000"/>
        </w:rPr>
        <w:t xml:space="preserve">イド330</w:t>
      </w:r>
    </w:p>
    <w:p>
      <w:r>
        <w:rPr>
          <w:b w:val="0"/>
        </w:rPr>
        <w:t xml:space="preserve">照明 私はこの分野の専門家ではありませんが、私の考えでは、その違いは電球の中に閉じ込められているガス、...だと思います。私見では、色のスペクトルが異なる - 連絡先：Gabriel ところで、LED照明の話題があったかと思います。やってみたいので、どなたかそのトピックのリンクをお持ちの方、興味あります。 検索エンジンに戻さないでください、そこから始めると思うんですが。これかどうかわかりませんが、念のため.Gabriel さんが書きました :私の勘違いでなければ、HQIはバラストと一緒に動作します。って感じですが、そうでないならやってみようかな。私はそれを試してみたいので、誰かがこのトピックへのリンクを持っている場合、私は興味があります。 検索エンジンに私を送り返さないでください、あなたは私がそこから始めたことを知っている。http://www.cichlidsforum.fr/pourquoi-pa ...14440.html - Location : gouise 03 - Contact :Contact Pascal C. This must be one.さすがフィル、検索の仕方がわかってますね。フィル良いですね、探し方わかってますねSAMAX wrote :これかどうかわかりませんが、一応.Gabriel wrote :私の勘違いでなければ、HQIはバラストで動作するんですよ。って感じですが、そうでないならやってみようかな。私はそれを試してみたいので、誰かがこのトピックへのリンクを持っている場合、私は興味があります。 検索エンジンに私を送り返さないでください、あなたは私がそこから始めたことを知っている。http://www.cichlidsforum.fr/pourquoi-pa ...14440.html - Contact :Contact Gabriel バカにしないでください、パスカル、たくさんのトピックをスキャンして探したんです。全部をふるいにかけた結果、「見逃したか、消えてしまったか、どちらかだ」と。テストの結果をお知らせしますNo I just remembered where it was and this one is for esoxNo I just remembered where it was and this one is for esoxesox wrote: きっとこれだ。これはきっと、いいフィルが探しているのだろう。フィル良いですね、探し方わかってますねSAMAX wrote :これかどうかわかりませんが、一応.Gabriel wrote :私の勘違いでなければ、HQIはバラストで動作するんですよ。って感じですが、そうでないならやってみようかな。やってみたいので、どなたかその話題のリンクをお持ちの方、興味あります。 検索エンジンに送り返さないでください、そこから始めたと思われますよ。http://www.cichlidsforum.fr/pourquoi-pa ...14440.html - Saved on: 04 Sep 2007 23:29 - Location: 25 Besanà§on - Contact: Contact totocaca I would like to have news ?- 植物の生育状況-緑藻類-褐藻類をできれば全体の小さな写真で見るのが楽しみです。マイクロソリウムの母株は、順調に持ちこたえ、葉を作っています。レンダリングは、クラシックなHQIとは少し違います。同程度の色温度（電球のパッケージに記載されたメーカーのデータでは6500°K）であれば、ちらつきが少ない。一方、レンダリングは「黄色」が多くも少なくもなく、魚の色も「黄色」が多くなっているように感じないでもない。</w:t>
      </w:r>
    </w:p>
    <w:p>
      <w:r>
        <w:rPr>
          <w:b/>
          <w:color w:val="FF0000"/>
        </w:rPr>
        <w:t xml:space="preserve">三百三十一号</w:t>
      </w:r>
    </w:p>
    <w:p>
      <w:r>
        <w:rPr>
          <w:b w:val="0"/>
        </w:rPr>
        <w:t xml:space="preserve">Fouad Twal総主教にとって、「キリスト教徒のいないアラブ東洋は、私たちが知っている東洋ではない」のです。エルサレムのラテン語総主教であるフアード・トワル司教は、9月の第1週にアンマンで、アブドラ2世の主導で「アラブのキリスト教徒の挑戦」をテーマに開かれた国際サミットに参加した。総主教はスピーチの中で、「このユニークな取り組み」を歓迎しました。「キリスト教徒とイスラム教徒の多くの宗教的高官の存在は非常に重要で、私たちの東洋で起こっていること、課題や困難、さらには私たちの人々の生死の問題という形での疑似応答を構成するものです」。彼は聖地のキリスト教徒の「破滅的な」状況について話し、パレスチナ問題の「公正で受け入れ可能な方法での」解決を訴えた。「アラブ側、イスラム側、西洋側を問わず、演説や約束ではほとんど十分とは言えない」。総主教は、「アンマンのメッセージは、教育カリキュラムや宗教的な言説、宗教的なメディアにおいて現実のものとなるべきものです。トワル大司教は、「勇気と先見性をもってこれらの過激派の流れに立ち向かうこと、特に健全な教育計画を通じて、イスラム教、キリスト教、ユダヤ教の良い面を強調し、心を開き、他者を受け入れることを好む新しい世代を出現させる」ことを呼びかけた。</w:t>
      </w:r>
    </w:p>
    <w:p>
      <w:r>
        <w:rPr>
          <w:b/>
          <w:color w:val="FF0000"/>
        </w:rPr>
        <w:t xml:space="preserve">ID 332</w:t>
      </w:r>
    </w:p>
    <w:p>
      <w:r>
        <w:rPr>
          <w:b w:val="0"/>
        </w:rPr>
        <w:t xml:space="preserve">求人情報 Moustiers-Sainte-Marie (Alpes-de-Haute-Provence), Find latest job offers in your branch of activity in Moustiers-Sainte-Marie 求人情報: レストランCôté Jardinでは、見習いとしてCAP料理を調理していただける方を募集しています。8月に就任することも可能です。仕事内容： 【こんな職場で働けます♪】 ・営業事務 ・電話応対 ・来客応対 ・その他付随する業務 【こんな職場で働けます♪】 ・営業事務 ・電話応対 ・その他付随する業務 【こんな職場で働けます♪】 ・営業事務 ・その他付随する業務 【こんな職場で働けます♪】 ・営業事務 ・その他付随する業務 【こんな職場で働けます♪】 ・営業事務 ・その他付随する業務 【こんな職場で働けます♪】 ・営業事務 ・その他の業務これは、...</w:t>
      </w:r>
    </w:p>
    <w:p>
      <w:r>
        <w:rPr>
          <w:b/>
          <w:color w:val="FF0000"/>
        </w:rPr>
        <w:t xml:space="preserve">三百三十三</w:t>
      </w:r>
    </w:p>
    <w:p>
      <w:r>
        <w:rPr>
          <w:b w:val="0"/>
        </w:rPr>
        <w:t xml:space="preserve">HI Lagos - Pousada de Juventude - 最高のロケーション Lagosユースホステルは、バスタブ付きのダブルルーム5室、共有バスルーム付きのダブルルーム1室、4ベッド付きのマルチルーム13室の中から64人のホステル客を受け入れています。さらに...より...- €10.20 料金形態： Racing Mackerel Youth Hostelは、日常から離れ、リラックスするのに最適な場所です。このホステルは、何世代にもわたってこの地域の原住民の家族の家であった... もっと調べる- 15.00 料金形態：長い砂浜、秘密の入り江、息を呑むような断崖...アルガルヴェのラゴスは、海辺を愛する人にとって完璧な場所であることに疑いの余地はありません。また、その美しい歴史的な中心部によって、旅行者を惹きつけています。古代の城壁があり、石畳の道には白壁の家々が並んでいます。18世紀にはポルトガルの首都であったこの街には、豪華な装飾が施された聖アンソニー教会など、隠れた宝物がたくさんあります。レストランでは地元の魚介類が味わえ、夜にはビーチバーがにぎわいます。ラゴスのホステルをお探しですか？ラゴスのホステルの多くは歴史地区やウォーターフロントに位置しています。ブティックスタイルのヴィラや個性あふれるタウンハウスに滞在することができます。中には、ルーフトップバーやプールを併設しているところもあります。ここではサーフィンが盛んで、多くのホステルがサーフボードのレンタルやレッスンを行っています。予算内であれば、朝食やWifiはたいてい無料なので、テラスで冷たいビールを飲むなど、ちょっとした自分へのご褒美にもなりますよラゴスの街には、それぞれ個性的な地区があります。石畳の道がかわいらしい歴史的な中心部は、散策に最適です。隣のマリーナ地区には、海辺のレストランがたくさんあり、にぎやかな場所です。砂浜でくつろぐのが好きなんですか？メイア・プライアのロングビーチを選ぶとよいでしょう。歴史的な中心部に近い西側はとても賑やかで、東側は静かな雰囲気に包まれています。ラゴスの南にあるポンタ・ダ・ピエダーデは、ターコイズブルーの海が広がる砂浜を見下ろす高さ20mの断崖絶壁の岬です。カヤックをレンタルして海岸を鑑賞したり、洞窟を探検したりすることができます。波乗りをしたい？アマドビーチは、サーファーに人気のスポットのひとつです。そこでは定期的にコンペティションが開催されている。初心者のためのスクールもあります。アイリッシュパブ、ジャズクラブ、シーサイドバーなど、豊かな歴史と多彩なナイトライフを併せ持つ街です。ファロ空港はラゴスから車で1時間です。市内へのアクセスは、タクシーか送迎車を予約するのがベストです。公共交通機関を利用する場合は、バスまたは電車でファロ市の中心部まで行き、そこから乗り換えて約2時間の旅となります。ラゴスに着いたら、オンダバスで簡単に市内を移動できます。 また、マリーナとプライア・ドナ・アナ、ポンタ・ダ・ピエダーデを結ぶ列車（comboio turístico）があります。</w:t>
      </w:r>
    </w:p>
    <w:p>
      <w:r>
        <w:rPr>
          <w:b/>
          <w:color w:val="FF0000"/>
        </w:rPr>
        <w:t xml:space="preserve">三百三十四号</w:t>
      </w:r>
    </w:p>
    <w:p>
      <w:r>
        <w:rPr>
          <w:b w:val="0"/>
        </w:rPr>
        <w:t xml:space="preserve">応募用カバーレターのサンプル応募用カバーレターのサンプルです。Subject: Application for the position of Accounting Manager 閣下、Cadremploi ウェブサイトで募集されている経理マネージャー職への応募書類、履歴書、カバーレターを同封いたします。よろしくお願いします。履歴書に添えるカバーレターのフォーマット ...一般的に、履歴書にはカバーレターを添付することが強く推奨されています。履歴書だけの応募よりも、カバーレターを添えた応募の方が、より重みがあります。決意や意欲を示すだけでなく、当該ポジションにおける自分の強みやスキルを主張することができます。カバーリング・レター：サンプル 無料サンプルレター カバーリング・レター・サンプルこのシートでは、カバーレターのサンプルをダウンロードすることができます。カバーレターは、インターンシップ、正社員、サマー・ジョブなどを見つけるために必要なステップです。 通常、求人には、応募のために手紙と履歴書を送ることが指定されています。カバーレターは履歴書を補完するもので、...応募書類に添付する電子メール 1）この電子メールの表現方法 - 電子メールは長くなくてもよく、簡潔、明瞭、的確であるべきです。添え状はその名の通り、本当にカバーレターに添えるものなので、「小説」のような書き方は避けましょう。リージョンズジョブのカバーレター12ヶ条 応募書類をメールで送るのが主流になりました。しかし、履歴書としてカバーレターを添付するのではなく、カバーレターが履歴書の代わりとなることもあります。しかし、おろそかにしてはいけない。ここでは、応募メールを成功させ、採用担当者のツボを押さえるための12のルールを紹介します。カバーレターのデザインをPDFで無料作成 ...自分をアピールする方法は千差万別。カバーレターを目立たせるためには、履歴書の枠を超えて、あなたらしいカバーレターを作成することが大切です。テンプレートを選び、色、フォント、サイズを変え、あなたが誰であるかを表現し、一つ以上の言語バリエーションで採用担当者を誘惑してください。Cadremploi カドレンプロイのアドバイス：自分のことを話す前に、会社のことを話す。優れたカバーレターやEメールは、履歴書に記載された職業上の過去と企業のニーズを結びつけるものでなければなりません。私、私の人生、私の仕事」だけがモチベーションになっているのは、最もよくある欠点です。自分の経歴を説明し、正当性を主張し、良いカバーレターを書きませんか？学生 3つ目の選択肢は、むしろ選ばず、両方を行うことをお勧めします：添付のEメール、「本物の」カバーレターと履歴書を添付します。志望動機メールの例文2選！インターンや就職、突発的な応募の際の志望動機メールはどう構成すればいい？インターンシップ、就職、未承諾申請、研修など、志望動機メールの一般的な構成は以下のとおりです。メールの件名、ここに何の応募なのかを示し、迷わず姓名を入れる。 成功する志望動機メールの例文4選 大手保険グループで10年間の経験を積み、ITと財務の機能をしっかり身につけることができたこと。この間、市場分析や保険募集の組成において、技術的・専門的なスキルを発揮することに成功しました。あなたに差をつける、モチベーションアップのためのメッセージ...あなたからのメッセージがメールボックスに届いたとき、相手はあなたの連絡先と履歴書だけを見ることになります。これ以上の寒さはないだろう？短いメッセージを添えることで、よりセールス的で、より歓迎されるものにすることができるのです。その目的は、きれいに見せることでも、隙間を埋めることでもありません。カバーレター サポートワーカー 応募 ...</w:t>
      </w:r>
    </w:p>
    <w:p>
      <w:r>
        <w:rPr>
          <w:b/>
          <w:color w:val="FF0000"/>
        </w:rPr>
        <w:t xml:space="preserve">ID 335</w:t>
      </w:r>
    </w:p>
    <w:p>
      <w:r>
        <w:rPr>
          <w:b w:val="0"/>
        </w:rPr>
        <w:t xml:space="preserve">デジタル戦略の中核となるSEOソフトウェア みなさん、こんにちは。SEOコンサルタントとして4年目のAymericです。ご覧の通り、私はコンピュータ、特にSEOに情熱を注いでいます。私は、この永久に動き続ける分野、反応性、そして巨大なウェブアルゴリズムの変化に絶えず直面しなければならない極度の適応能力が好きです。私の趣味？さまざまな参照ツールの使用スキルを向上させることができました。SEOソフトをダウンロードし、テストし、理解し、できるだけうまく機能させようとするのが好きなんです。このサイトでは、私が考える最高のSEOツールを紹介することで、その秘密をお伝えしていきます。自然参照入門 嘘偽りなく、一般的に言って、ウェブサイトを所有する人は、アクセスが欲しいのです。お金を稼ぐため。だから、このトラフィックを計測して増やさなければならないのです。以上です。また、検索エンジンの上位に表示されるためには、関連性のあるレファレンスを用意する必要があります。これは、検索エンジンの検索結果でウェブサイトの位置を向上させ、競合他社に取って代わることを可能にする一連の技術である「自然参照」（SEO）の作業である。現在に至るまで最初の自然検索エンジンはGoogleであり、逆説的に言えばロボットである。世界中のあらゆるサイトを常に調査し、どこにランクインするか、したがって売上はどこになるか、あるいはあなたのウェブサイトが人々の心にどれだけの関心を呼ぶかを決定しているのです。サイトの速度を最適化し、サーバーを適切に設定し、関連性のある質の高いコンテンツを用意し、一貫性のあるテーマで、膨大な量のキャッチオールではなく、テーマごとにグループ化されていることなどが必要です。優れた自然参照は、当該企業の良好なブランドイメージを保証し、インターネット・ユーザーの信頼の証となるものである。ソフトウェア1：Screaming Frog Screaming Frogとは、同名のソフトウェアを発売している代理店の名前です。このソフトは、一般的には代理店名を名乗っているが、正確にはサイトを参照するための英文ソフトである。SEOスパイダー（検索エンジン最適化、つまりサイト、アプリケーション、ウェブページを検索エンジンの最初の結果に位置づける技術に使用される）であり、プロのリファラーに評価されているWindowsとMac用のクローラーです。対象となるWebサイトのURLを入力することで作業を開始する、強力な検索エンジン最適化ツールです。そして、あなたの友好的なカエルの遠吠えが、メインページから見つけたすべてのもの（リンク、画像、スクリプトなど）をリストアップし、すべてがタブのある大きなテーブルに明確にレイアウトされるのです。サイトの各ページについて、SEOに関連する多くの情報（着信リンク、タグの有無、画像の重み、URLとレスポンスコード付きの発信リンク）を提供します。非常にシンプルな操作で、サイト分析・SEOの見込み客発掘ができるツールです。</w:t>
      </w:r>
    </w:p>
    <w:p>
      <w:r>
        <w:rPr>
          <w:b/>
          <w:color w:val="FF0000"/>
        </w:rPr>
        <w:t xml:space="preserve">アイディーサンロク</w:t>
      </w:r>
    </w:p>
    <w:p>
      <w:r>
        <w:rPr>
          <w:b w:val="0"/>
        </w:rPr>
        <w:t xml:space="preserve">Zorynskは1930年に設立されました。1934年に都市自治体、1963年に市として認定された。1991年のソビエト連邦崩壊以降、ウクライナはドンバスの鉱山の町を中心に深刻な経済・社会的困難に見舞われています。2003年、ゾリンスクの住民164人が、ウクライナでは憲法上の権利が侵害され、数年間暖房、水道、ガスを奪われ、生活に耐えられないとして、西側19カ国に政治亡命を申請した[1]。2006年になっても状況はあまり改善されなかったが、人々は薪ストーブを使ったり、寒さの厳しくない地域へ冬を過ごしに行ったりして対処していた[2]。さらに、「ニカノール・ノバイア」鉱山の労働者の給与は特に低く、2007年には人権団体から糾弾された[3]。</w:t>
      </w:r>
    </w:p>
    <w:p>
      <w:r>
        <w:rPr>
          <w:b/>
          <w:color w:val="FF0000"/>
        </w:rPr>
        <w:t xml:space="preserve">アイディーサンゼロジュウナナ</w:t>
      </w:r>
    </w:p>
    <w:p>
      <w:r>
        <w:rPr>
          <w:b w:val="0"/>
        </w:rPr>
        <w:t xml:space="preserve">出版社からのコメント：彼女はマフィアのお姫様、彼は都会の戦士。強大で危険なマフィアの娘というのは、決してうらやましい立場ではありません。ライラックは、自分の特権的な立場を妬む人がいることを知っているが、真実はまったく違う。常に父の部下に監視され、自由がない。プライバシーがない。そして、幼なじみで唯一自分を好きでいてくれたが自分のことを知らないエヴァンが、自分のせいで殺されてしまったので希望がない。7年後、エヴァンが再び現れたとき、ライラックは彼の腕の中に身を投じたい衝動と、再び父親に脅かされる彼を見る恐怖の間で引き裂かれた。彼女は愛する男の命を危険にさらすことをいとわないのだろうか？しかし、危険は彼女だけなのか...それとも彼がなってしまった男からなのか？ハーパーコリンズ出版様よりSPのご提供を頂きました★マフィアの中枢へ!この小説が私たちを飛び込ませてくれるのは、この世界なのだ。危険と隣り合わせのこの世界にどっぷりと浸かることができる。こうしてヒロインの人生が展開される。強力なマフィアの娘である彼女は、自分の人生をどうするか選択の余地がなく、従って苦しまなければならず、幸せに生きるという希望は微塵もないのである。この物語が特別なのは、「これだ、彼女は父親のくびきから自分を解放することに成功したんだ」と思える瞬間が一度もないことです。いや、小説の中ではずっと、彼女は彼から逃れることはできないのだ。父親であるこの男は、娘と血のつながりがあり、娘への愛情が娘に有利に働くのではないか、娘の気持ちや要求を聞いてくれるのではないか、と考えるだろう。しかし、いや、この男は計算高く、邪悪で、危険で、娘は自分の所有物であり、彼女を好きなように扱っているのだ。彼は彼女を好きなように弄び、好きな相手に嫁がせることができるのに、一度たりとも彼女の言うことを聞いたことがない。彼女は彼を恐れている、そう、彼が何をしでかすか知っている、しかしもっと恐れているのは、彼が自分に近づく者を傷つけるかもしれない、この専制的な男の計画には合わないかもしれない、ということだ。だからライラックは、父親のチンピラの監視のもと、常に従順に生きる、あるいは生き延びるのである。自分が幸せになれるとは思っていないようで、とても不安な気持ちになる。そして、幼い頃に出会ったエヴァンは、彼女の秘密の花園、逃避行、新鮮な空気の吸える存在となる。ライラックはマフィアの娘で、その名を口にすれば誰もが震え上がり、エヴァンには常に「プリンセス」でいることを主張し、彼を危険にさらすことを恐れて関わりを持ちたがらない。一方、エヴァンは薬物中毒の母親の悪ふざけを受けており、リラスの父親であるディミトリのネットワークによって、薬物が簡単に流通していることを思い知らされることになる。現実的には、彼女は親であることからエヴァンの敵であるが、それは彼らの定義ではない。 いや、彼らの間に起こることは強く、深く、自分の気持ちだけを受け止めている。二人の会合は何年も秘密にされる。毎週行われる密会は、彼女が保存しなければならない本質的かつ原初的な瞬間となる。年月は流れ、二人は会い続ける。この独特の場所で、いつも同じ条件で、彼女が彼に会い続けることができたのは、考えてみればチャンスである。しかし、彼らは成長し、より成熟した、より大人になっていく</w:t>
      </w:r>
    </w:p>
    <w:p>
      <w:r>
        <w:rPr>
          <w:b/>
          <w:color w:val="FF0000"/>
        </w:rPr>
        <w:t xml:space="preserve">三百三十八番</w:t>
      </w:r>
    </w:p>
    <w:p>
      <w:r>
        <w:rPr>
          <w:b w:val="0"/>
        </w:rPr>
        <w:t xml:space="preserve">ダグダ・モールからフォー・ランドを救ったウィルは、シャナラのマントを身につけ、新たな危機に立ち向かわなければならない。第1シーズンの終了から1年以上が経ち、おまけにチャンネルも変わって、「シャナラ」は静かに新シーズンを迎えています。また、1作目は楽しいけどそれ以上ではないと感じたが、2作目はクオリティが上がっていないにもかかわらず、とても楽しく見ることができた。エルクリストを救うために自らを犠牲にしたアンベールは、途方に暮れ、ウィルはヒーラーになろうとするが、新しい髪形にもかかわらず、その職業にはほとんど未来がない。この時、何話かかけて名前を教えてくれる可愛いエルフが、彼を探しに来ることを選ぶのです。マレスはアラノンの娘で、父親を探したいと思っている。エレトリアはというと、新しい恋人リリアとローバーズで静かに愛を育んでいたが、リリアが人間の宮殿に連れ戻されるために誘拐されてしまう。女王タムシンの娘で、エルフの王族の最後の一人であるアンデル、別名チョウピおじさんとの結婚を目論んでいる。一方、髪を伸ばし、黒い服を着て悪者であることをアピールしているバンドンは、井戸を乗っ取ろうとする醜い大悪党、ワーロックロードを復活させようと躍起になっている。そして、クリムゾンが徘徊しているので、みんな気をつけなければならない。リガが率いる、魔法とドルイドを破壊しようとする組織。シナリオはこれくらいにして、一見とてもシンプルですが、やはり10話続けないといけないので、登場人物たちはその間を埋めるために、ちょっとくだらないことをします。最も初歩的な常識に反して行動する彼らは、自分たちを救おうとしたり、精神的な旅や洞窟探検をしたり、クモと戦ったり、重要な要素を悪者に渡したり、ニュージーランドを縦横無尽に走り回ったり、愚かにも死んだりするのである。確かに、この番組はキャラクターを犠牲にする方法を知っているので、それを非難することはできません。第1シーズンですでに十分壊滅的だったのですが、今回も二次創作だけでなく、全方位に殺伐としていますね。バンドンの死は、最後まで教育をしくじったアラノンのせいだと、今でも嘆いています。そのため、新鮮な血を加える必要があり、人間たちはすぐに忘れ去られてしまいますが、マレスはそうではありません。マレスは、かなり悪い導入にもかかわらず、エルフの王位を継承する最後のドルイドとしてシーズンを終えるため、その後すぐにその埋め合わせをします。確かにそこまで求めてないのに、いい感じに溜まってますね。この第2シーズンは少し消極的で、失敗した特撮やキャラクターの反応、女性キャスト全員を受け入れるウィルの能力などはあまり気にしていなかったんだ。ウィルがタイムスリップして父親と出会うところなど、キッチュな場面もあり、とても楽しい番組でした。シャナラは決して偉大なシリーズにはならない。でも、欠点はあっても不思議と愛着が湧いてくるし、風景の見せ方もわかっている。明らかに私は甘やかされているのですが、誰が気にしますか？しています。だって、何があっても見るんだもん！この番組は完全にギルティプレジャーだもんね。そうなんですね😍 しかもまだ全部話してないんです😛 このシリーズはそういう風に受け止めるべきで、そのせいか1期より2期の方が楽しめました、本当に真面目に見ない方がいいですよね。シーズン2の感想がよくまとまってますね🙂 バンドンは本当にかわいそうなことになります。</w:t>
      </w:r>
    </w:p>
    <w:p>
      <w:r>
        <w:rPr>
          <w:b/>
          <w:color w:val="FF0000"/>
        </w:rPr>
        <w:t xml:space="preserve">ID 339</w:t>
      </w:r>
    </w:p>
    <w:p>
      <w:r>
        <w:rPr>
          <w:b w:val="0"/>
        </w:rPr>
        <w:t xml:space="preserve">キプリング アートMは、女性向けの大型ナイロン製トラベルバッグで、アジャスタブルコーナーにより、一瞬でサイズと表情を変えることができます。アートエム」は、ちょっとした休憩やジムへのお出かけなど、あらゆるレジャーに対応する多機能で軽量なトートバッグです。Art M Travel Toteは、魅力的で広々とした女性の週末用バッグとしてデザインされ、厚いジッパーと、スーツケースのハンドルに簡単にかけられる便利なスーツケーススリーブを備えています。- ダブルハンドル - 背面にラゲッジスリーブ - ソフトキップリングモンキー - マグネットボタンで調節可能なジッパーとコーナークロージャー - フロントジッパーポケット - オープンフロントポケット - ジッパー付メインコンパートメント - :</w:t>
      </w:r>
    </w:p>
    <w:p>
      <w:r>
        <w:rPr>
          <w:b/>
          <w:color w:val="FF0000"/>
        </w:rPr>
        <w:t xml:space="preserve">ID 340</w:t>
      </w:r>
    </w:p>
    <w:p>
      <w:r>
        <w:rPr>
          <w:b w:val="0"/>
        </w:rPr>
        <w:t xml:space="preserve">BTS Diététique :: 研究年数 :: 2年 :: 生化学生理学 私のように生化学が嫌いで、試験のためにスキップすることを考えたのなら、私はその解決策を持っています!大げさかもしれませんが、多くの人が（私のように！）安心することができます!!!!私が無理だと言っても、生化学に入れるという目標を自分に課していた生物の先生を知っています、細胞の後、コースについて何も知らなかった :affraid: ！彼女は私の生化学と物理のクラスを取り、私が修正できる簡単な要約を作りたかった、それは私にとってかなり良いことでした！私は、そのようなことはありません、私は、そのようなことはありません。しかし、彼女はこれらのコースの難しさを目の当たりにして幻滅し、私の落胆を理解してくれました彼女はいろいろ調べて、cnedのプログラムが深すぎることに気づき、「It's essential」だけでなく、各レッスンの最後にある「What to remember」をすべて学ぶようにとアドバイスしてくれました修正するのが面倒くさくない!もちろんわからないときは講座を参考にすることですよくわからないけど、気分が良くなる!Mimi l - Good point Location: Hérault Humeur : Ch'ui comme un ballon, je rebondis!!!Mais mon 3°rebond sera le bon!!!Vive le quintet!!!Re: cnedianのための生化学のヒント、もう行き詰まらない！！ choupinette63 場所：pontgibaud(63) Re: cnedianのための生化学のヒント、もう行き詰まらない！！ cnedianのための生化学のヒント、もう行き詰まらない！！ choupinette63 場所：cnedianのための生化学のヒント、もう行き詰まらない。Mimi l - Bon point Location: Hérault Humeur : Ch'ui comme un ballon, je rebondis!!!Mais mon 3°rebond sera le bon!!!Vive le quintet!!!Re: Cnediansのための生化学のヒント、これ以上の行き止まりはありません！まあ、TECと博士は私がよく説明し、簡潔であるのに対し、Cnedは詳細がたくさんあり、より深いと言わなければならない私を助けた choupinette63 場所：pontgibaud（63） Re: Cnediansのために生化学のヒント、もう行き止まりはありません！！！！！！！！。Mimi l 場所：Herault 気分：ボールのように跳ねている！！でも3回目のバウンドは正しいバウンドになる！！Vive le quintet!!!Re: Cnedianのための生化学のヒント、もう行き詰まらない!!!!みんなに幸あれ！ usra - Good point 年齢：32歳 所在地：スイスのジュネーブ 仕事・趣味：2年目 Re: cnedianのための生化学チップ、もう行き詰まらない!!!!を恬撹することができます。彼女のアドバイス：フィジオのしっかりした知識と、有名なクレブスサイクルなどの生化学的機能を（暗記して）知っていれば、この重いテストに合格できるはずです。ADCへの個人的なアドバイス：各人口のRDA（CA、Feなどを含む）、保存技術、マイクロバイオを知ることを忘れてはならない。みんなに幸あれ Emma - Newbie Location: Gard Job/Hobbies: BTS 2nd edition: bioch/physio, CDA, Memory, Patho Mood: WE BELIEVE...even if...BUT WE BELIEVE Re: cnediansの生化学チップ、もう行き詰まらない!!!etc.Emma wrote:Little personal advice in ADC: 各人口のANC（CA、Feなどを含む）、保存技術、マイクロバイオを知ることを忘れてはいけません。そうですね......おっしゃるとおりで、アドバイスが役に立ちますね。そして、私も忘れていました。とにかくありがとうございます !記憶が蘇る!Mimi l - Good point Location: Hérault Mood: Ch'ui comme un ballon</w:t>
      </w:r>
    </w:p>
    <w:p>
      <w:r>
        <w:rPr>
          <w:b/>
          <w:color w:val="FF0000"/>
        </w:rPr>
        <w:t xml:space="preserve">ID 341</w:t>
      </w:r>
    </w:p>
    <w:p>
      <w:r>
        <w:rPr>
          <w:b w:val="0"/>
        </w:rPr>
        <w:t xml:space="preserve">ペンダント付きメンズシルバーネックレス - Men's AMEN Coelis Pater Noster silver 925 necklaceMen's AMEN Coelis Pater Noster silver 925 necklace.焼かれた925シルバーアメンネックレス49センチメートル周囲とラテン語で私たちの父の祈りの切開と15mmの直径のペンダントメダル。ロブスタークラスプと調整チェーン付きメンズネックレス、イタリアの会社によって作られたAMEN - メンズ925スターリングシルバーコンパスネックレス高級ジュエリー革ペンダントは、抗ニッケルアレルゲン優雅なギフト長さ22inch（56cm）【あなたは今まで混乱しているのですか？】人の人生には必ず迷う瞬間があります。助けもなく、アイデアもなく、どう選んでいいかわからない。コンパスは勇気と冒険を象徴しています。このコンパスのネックレスは、人生を突破して逆らう勇気のある人たちに属していますインスパイアデザインインスピレーション】。星のコンパスは、大航海時代によく使われていたコンパスと、最も明るい星、北極星に由来しています。彼らは方向とすべてを網羅する世界を表し、あなたが行きたいところ、あなたの夢を実現するためのガイドとなります。高品質】です。私たちの925スターリングシルバーのネックレスはすべて高品質で、高品質のイタリア製チェーンを採用していますジルコニアの表面は耐酸化性が高く、長期間使用しても新品同様の外観を保つことができます。鉛フリー、ニッケルフリー、カドミウムフリーで、SGSの検査に合格しており、その長時間の着用は健康を維持することができます。ネックシルバーネックレス（男性用）】です。まだ迷っている、彼のためのギフトを選択する方法？このシルバーコンパスネックレスは、素敵なジュエリーボックスに入っています。誕生日、記念日、結婚式の婚約、またはあなたの夫、兄弟、ボーイフレンド、息子のための任意の特別なお祝いの贈り物のための理想的な素敵な贈り物です100％返金保証、「or」「but」なし！】です。お客様にご満足いただけるよう、90日間の返品期間を設けています。ご不満やご不明な点がございましたら、いつでもお気軽に弊社カスタマーサービスまでお問い合わせください。- The Kooples - Silver Metal Necklace with Logo Pendant - MENTこのシルバーネックレスは、あなたの毎日の着こなしを引き立てる、コンテンポラリーでスタイリッシュなアクセサリーです。従来のネックレスと区別するために、少し古びたアンティーク調の仕上げと、リンクを締めた小さなチェーンが特徴です。シグネチャーディテールの真骨頂、ペンダント - メンズ 925 スターリングシルバー クロス ペンダント ネックレス with ステンレススチール チェーン（男性用） - 全長 61 cm▶ ペンダント金属：925 スターリングシルバー▶ チェーン金属:ステンレススチール ▶このクロスネックレスは、細部にまで愛情を込めて制作されています ▶チェーンの長さ：61cm ▶パッケージ：ギフト用ジュエリーボックス - Roidubijouシルバーメッシュチェーンネックレス美しいラウンドペンダントイスラム教徒の男AllahuGreatネックレスイスラム教の強いシンボルは、アッラーを 。..- COOLSTEELANDBEYONDイニシャル名アルファベット文字Nペンダント-ネックレス女性男性用-スチール-シルバーカラー-50cmひもチェーン金属：ステンレススチール表面処理：ミラーポリッシュサイズ：ペンダント：長さ：1.8CM（0.71インチ）、幅：1.8CM（0.8インチ）。71" (1.8CM); 調整可能なチェーンの長さ 18.11-20.08" (46-51CM); 重量: 3.5g パッケージ: 名前入りジュエリーボックス COOLSTEELANDBEYOND - Elise and I Silver Cloud Pendant NecklaceSilver Cloud Pendant Necklace Cute Thin Necklace with Cloud Pendant</w:t>
      </w:r>
    </w:p>
    <w:p>
      <w:r>
        <w:rPr>
          <w:b/>
          <w:color w:val="FF0000"/>
        </w:rPr>
        <w:t xml:space="preserve">ID 342</w:t>
      </w:r>
    </w:p>
    <w:p>
      <w:r>
        <w:rPr>
          <w:b w:val="0"/>
        </w:rPr>
        <w:t xml:space="preserve">オレンジの問題YetiBarbareは、複数の試行、および失敗の後、こんにちは、議論と一般的なディスカッションのトピックを投稿しました。差し支えなければ、質問させてください。問題は以下の通りです。会社のPCを使用して1ヶ月になるが、ほとんどのサイトで接続に問題がある。特にセキュアなサイトでは。しかし、このPCは問題なく会社のネットワークに接続し、eurestoソフトウェアにアクセスすることができます。このpcはWindows10を搭載し、プロバイダーはOrangeでした。内部ネットワークにPingを打ってみましたが、問題ありません。GoogleなどにPingを打つ、問題なし。netsh interface ip reset netsh winsock reset netsh advfirewall reset ipconfig /release ipconfig /renew ipconfig /flushdns 問題が持続しています。Ethernetケーブルとパッチベイ上の場所を変更したが、問題は解決しない。 Ethernetドライバの更新もうまくいかなかった。そこで、Windows 10からWindows 7にダウングレードするアイデア。しかし、それでもこの接続の問題。この同じpcを無料のISPと会社のネットワークで同じように使っています。これと同じpcが使える。企業ネットワークや安全なウェブサイト上で同じコンピュータを使うのはどうかと思います。問題は、オレンジ色の接続に何らかの問題があるかどうかです。村分けのカードに問題あり。オレンジのプロバイダーとのトラブルが多い地域であることを知ったこと。ご清聴、ご回答ありがとうございました。今回、初めて解決策を見いだせなかった。残念ながら、何事にも初めてはつきものです。今月は、新年おめでとうございます。そして、皆様の健康をお祈りいたします。追伸：ネットワークカードも変更しましたが、問題は解決していません。社内のオレンジ回線でPCとteamviewerを使用：不可能 他社のフリー回線でPCを使用：可能</w:t>
      </w:r>
    </w:p>
    <w:p>
      <w:r>
        <w:rPr>
          <w:b/>
          <w:color w:val="FF0000"/>
        </w:rPr>
        <w:t xml:space="preserve">ID 343</w:t>
      </w:r>
    </w:p>
    <w:p>
      <w:r>
        <w:rPr>
          <w:b w:val="0"/>
        </w:rPr>
        <w:t xml:space="preserve">CBC/ラジオ・カナダ、多様性と包括性を優先 CBC/ラジオ・カナダの年次公開ミーティングが2018年9月25日、アルバータ州のアートギャラリーで開催され、オンラインでも公開されました。今年は、集団的文化体験、ひいてはカナダの民主主義を豊かにするための多様性と受容性の重要性が、重要なトピックのひとつとなりました。CBC年次公開総会で「Diversity and Inclusion Plan 2018-2021」が発表されました。今日のメディア環境における公共放送の重要性について、カナダ人との会話を弾ませた。これは、コンテンツ、組織文化、従業員において、カナダ人のあらゆる視点を紹介することで、すべてのカナダ人により良いサービスを提供するための新しいロードマップを定めたものです。これは、最高の人材を惹きつけ、維持するためには、組織文化が真に包括的でなければならないという信念に基づくものです。私たちは、すべての人が自分の意見や貢献が評価されていると感じ、お互いをよりよく理解し、変化する我が国の人口動態をよりよく反映させることができるようにしたいと考えています。この目標を達成することは、すべてのカナダ人に情報を提供し、啓発し、楽しませるコンテンツを作るために不可欠です。この計画は、私たちが何者で、何を達成したいのか、そのために何をするのかを反映したものです。これは、組織全体が協力し、慎重に考え、幅広く議論した結果です。</w:t>
      </w:r>
    </w:p>
    <w:p>
      <w:r>
        <w:rPr>
          <w:b/>
          <w:color w:val="FF0000"/>
        </w:rPr>
        <w:t xml:space="preserve">ID 344</w:t>
      </w:r>
    </w:p>
    <w:p>
      <w:r>
        <w:rPr>
          <w:b w:val="0"/>
        </w:rPr>
        <w:t xml:space="preserve">- タイトル：研究の夢、研究者の夢 - キャプション：マルセイユ大学インサームU624、「細胞ストレス」チーム長、前立腺癌プロジェクトリーダー、パルマ・ロッキ氏へのインタビューです。実験室での研究と臨床応用のフロンティアで、前立腺癌の作用機序を中心に研究している。彼の夢は、フランスに国際的な研究センターを作り、優秀な専門家を集めることである。短編映画集より、InsermとCargo Filmsの共同制作、Jean-Jacques Beineix、2009-2010年。再生時間：2分27秒- 監督：ジャフレンヌ、アンヌ＆キュイッセ、マリー - 謝辞：インセル／カルゴ・フィルムズ</w:t>
      </w:r>
    </w:p>
    <w:p>
      <w:r>
        <w:rPr>
          <w:b/>
          <w:color w:val="FF0000"/>
        </w:rPr>
        <w:t xml:space="preserve">イド345</w:t>
      </w:r>
    </w:p>
    <w:p>
      <w:r>
        <w:rPr>
          <w:b w:val="0"/>
        </w:rPr>
        <w:t xml:space="preserve">アミナは元気です。いつものように、彼女は穏やかな表情だった。彼女は笑顔で勝利のサインを出し、拳を突き上げて負けてないことをアピールした。部屋に入るなり、着るように言われたセフセリ（チュニジアで一部の女性が謙遜のために被る伝統的なベール）を怒って投げ捨てた。とても象徴的なジェスチャーです。セフセリを着て法廷に出るという伝統は、数十年前にさかのぼる。一般に、女性は道徳的な問題でより判断されるため、人目を避けるために身を守ろうとした。ベールを提供したのは、刑務所の当局である。しかし、アミナは弁護士に相談して、それが義務ではないことを知り、恥じることは何もないと思って、それを持たずに裁判に臨むことにした。</w:t>
      </w:r>
    </w:p>
    <w:p>
      <w:r>
        <w:rPr>
          <w:b/>
          <w:color w:val="FF0000"/>
        </w:rPr>
        <w:t xml:space="preserve">イド346</w:t>
      </w:r>
    </w:p>
    <w:p>
      <w:r>
        <w:rPr>
          <w:b w:val="0"/>
        </w:rPr>
        <w:t xml:space="preserve">この度、私のミニチュア2人の愛読書や雑誌を（できれば定期的に）紹介することにしました。まずは、ミニチュア2号（3歳）が本当に好きな絵本から。"オスカーはいつもMOREを求める "がノールスードから出版されました。ジョセフ・セオバルト著強いという表現がぴったりな一冊です。よだれのついた指や乱暴な扱いにも耐えられるよう、大きな厚紙の11ページで構成されています。生まれてから間もない赤ちゃんや、ひいおばあちゃんに最適です。表紙は手触りの良いものです。確かに、大きな羊のオスカーがウール100％のオリジナルコスチュームで表現されています。とても柔らかくて、Miniature、大好きです。中身は、イラストが美しく、色鮮やかで、グラフィックもまったく安っぽくありません。ストーリーは簡単で、陽気な羊のオスカーが、ある朝目覚めると、他の羊のように速く走れず、高く跳べないことに嫌気がさして、すっかりご機嫌斜めになるというものです。羊の親友で美人のモリーから、そんな自分は完璧だと言われても、不公平だと思う。そこでオスカーは成長するための解決策を見つける・・・が、それは彼にとってすぐに手に負えなくなるものだった。そういえば先日、ミニチュアN°1も同じような不満を述べていましたね。"うんざり "です。大人の皆さんは、好きなようにやってください。もう子どもは嫌だ...」と。とにかく......この絵本は、私たちのお気に入りのひとつなんです。ハイパーマーケットのカルチャーコーナーで見つけました。ベルナール・ピヴォット・フォー・ミニチュアズは、皆様の良い読書をお祈りいたします。 こちらもどうぞ： - Pouvoirs magiques - Une grande claque - Papa Lecteur : La Princesse O'Petipoi 10 Responses 非常に良いアイデアですね、このコラムは！？この場をお借りして、トボクリをご紹介いただきありがとうございました！娘も気に入っています。まだちょっと高いので毎月は買っていませんが...前号では、ちょうど彼女の年齢に合っていそうな「とぼぎゃん」が載っていました。ちなみに、ミニチュア1のお気に入りの定期刊行物はありますか？はい、マイクさん。ミニチュア、フルールス社発行の「Pirouette」を購読。このオスカーの写真を見たとき、すぐにそうしたいと思いました。 大きくて柔らかい前足で遊びたい！ とても良さそうです。そうですね、なかなかどうしようもないことです。 私のワンダーn°1（2歳）は今のところあまりお話が好きではないのですが、アドバイスありがとうございます(^^) 私のはいつも大好きです・・・彼らの夜の儀式の一部です。本を食べたがらなくなったら考えよう mouahahahah ...お風呂にはプラスチックの本を持っていかなければなりません ページはミニチュア/おばあちゃんのおしゃべりに強いですが、オスカーの美しい羊毛のティルはどうでしょう＾＾ スポンジなのです</w:t>
      </w:r>
    </w:p>
    <w:p>
      <w:r>
        <w:rPr>
          <w:b/>
          <w:color w:val="FF0000"/>
        </w:rPr>
        <w:t xml:space="preserve">イド347</w:t>
      </w:r>
    </w:p>
    <w:p>
      <w:r>
        <w:rPr>
          <w:b w:val="0"/>
        </w:rPr>
        <w:t xml:space="preserve">Livret d'épargne Initiative Durable は、BPE（Banque Privée Européenne）の貯蓄口座で、10ユーロから利用でき、上限は1,000万ユーロです。この口座の目的は、連帯プロジェクトの開発に参加することです。BPE（Banque Privée Européenne）には、BPE利子付き当座預金のほか、古典的な課税貯蓄口座であるBPE貯蓄口座もあります。Livret Initiative Durable：運営原則 毎年、貯蓄者は資本利子の全部または一部を公益団体（Le Secours Catholique, La Fondation de la 2e chance, la Fondation Abbé Pierre, la Croix Rouge, l'Unicef, l'Adie, Médecins du monde or la Societe Nationale de Sauvetage en Mer）と共有できる可能性があります。Livret Initiative Durable：税制 税制面では、連帯貯蓄制度、選択した受益者団体の性質に応じて、寄付金の最大75％が減税され、受益者団体に支払う利息には一律5％に軽減される源泉徴収税（PFL）が適用されます。同一人物が保有できるLivret Initiative Durableは1つだけです。リブレ・イニシアティブ・デュラル：特徴（社会保険料控除のみ、17.20%）（フラット・タックスまたはPFUを控除、30%）｜(*)：2018年1月1日より、利息は単一定率課税（PFU）またはフラット・タックスが適用されるようになりました。ただし、貯蓄者は利子を所得税として課税することを選択できる。 (1): 所得税が課税されていない貯蓄者は、確定申告でオプションを有効にすると、利子を所得税として課税することができる。タックススケジュール2020をご覧ください。(2): 社会保険料および控除対象CSGを考慮した、利子に対する総合的な税率。(3): 所得税控除後、社会保障費控除前の率。(4)：2020年の利息の課税を参照、2018年も分割払いは継続、分割払いの免除申請も同様。BPE Savings Account: レート履歴</w:t>
      </w:r>
    </w:p>
    <w:p>
      <w:r>
        <w:rPr>
          <w:b/>
          <w:color w:val="FF0000"/>
        </w:rPr>
        <w:t xml:space="preserve">ID 348</w:t>
      </w:r>
    </w:p>
    <w:p>
      <w:r>
        <w:rPr>
          <w:b w:val="0"/>
        </w:rPr>
        <w:t xml:space="preserve">住所県、副県パ・ド・カレ（62） 2018年11月6日より、自動車登録証はオンラインで請求することになり、県での請求はなくなりました。ネットで自立していない人は、県に行けばいい。ANTSのWebサイトに接続された端末があります。手続きは同じですが、インターネットに公開され、困難な場合は代理人が指導にあたります。車検手続きについては、車検証をパ＝ド＝カレー県（62）に郵送する場合、または県に出向く必要がある場合 出典：http://www.interieur.gouv.fr - MAJ 2014年1月 2018年の税金馬パ＝ド＝カレー（62）の価格は40.2円です .パ＝ド＝カレー県（62）では、クリーンな乗用車（無公害車）には100％の地方税が免除されます。 Rue Ferdinand Buisson62020 ARRAS CEDEX 09 Tel : 03 21 21 20 00Fax : 03 21 55 30｜Site internet de la préfecture Pas-de-Calais (62) www.pas-de-calais.pref.gouv.fr, for opening hours of carte grise counter.|181 rue Gambetta62407 BETHUNE CEDEX Tel: 03 21 61 50Fax: 03 21 61 79|131, Grand rue BP 649 62321 BOULOGNE-SUR-MER CEDEX Tel: 03 21 61 79｜｜Previews.org03 21 99 49 49 Fax: 03 21 99 49 50|131, Grand rue BP 649 62321 BOULOGNE-SUR-MER CEDEX|9, esplanade J. Vendroux BP 357 62107 CALAIS CEDEX Tel: 03 21 19 70 70 Fax: 03 21 19 71|9, esplanade J. Vendroux BP 357 62107 CALAIS CEDEX｜25, rue du 11 Novembre S.P. 6 62307 LENS CEDEX Tel: 03 21 13 47 0003 21 13 47 00 Fax: 03 21 42 93 45|25, rue du 11 Novembre S.P. 6 62307 LENS CEDEX|7-9-11 rue d'Hérambault 62170 MONTREUIL-SUR-MER Tel.03 21 90 80 00 Fax: 03 21 90 80 01|7-9-11 rue d'Hérambault 62170 MONTREUIL-SUR-MER| 41, rue St Bertin BP 289 62505 ST-OMER CEDEX Tel: 03 21 11 12 34 Fax: 03 21 11 12 66| Tel: 03 21 11 12 34 Fax: 03 21 11 66｜Montreuil-SUR-MER｜Rue d'Hérambault 62170 Montreuil-SUR-MER｜Montreuil-SUR-MER</w:t>
      </w:r>
    </w:p>
    <w:p>
      <w:r>
        <w:rPr>
          <w:b/>
          <w:color w:val="FF0000"/>
        </w:rPr>
        <w:t xml:space="preserve">ID 349</w:t>
      </w:r>
    </w:p>
    <w:p>
      <w:r>
        <w:rPr>
          <w:b w:val="0"/>
        </w:rPr>
        <w:t xml:space="preserve">ズミルックス-M 50mm 1.4 プレASPH（バスティーユ・レンズ・インボイス）シリアルナンバー3930321をお売りします。非常に良い状態です。傷はありません。なお、これは沈胴式レンズフードを装着したバージョンです。箱、革カバー、キャップE46 UVa 13004フィルター付きでお売りします。 価格は1250€です。(レンズ＋フィルター）レンズを郵送するのはあまり慣れていないので、パリ近郊での取引を希望します。他の写真はフォーラムでリクエストしてください。 ps: これは私の最初の投稿ですが、私はしばらくあなたを「見て」いました。</w:t>
      </w:r>
    </w:p>
    <w:p>
      <w:r>
        <w:rPr>
          <w:b/>
          <w:color w:val="FF0000"/>
        </w:rPr>
        <w:t xml:space="preserve">アイディー350</w:t>
      </w:r>
    </w:p>
    <w:p>
      <w:r>
        <w:rPr>
          <w:b w:val="0"/>
        </w:rPr>
        <w:t xml:space="preserve">ウルルキャンペーンは0時で終了しました。信じられない!108,341ユーロ、533人の寄付者！👏👊 個人、パートナー、企業、財団、協会など、皆様に心からお礼を申し上げたい。この募金活動のおかげで、75の#PtitsDoudous協会を支援することができるようになります。すでにいくつかの資料を送っており、封じ込め後も継続する予定です。各地域の介護者の方々には、報告会と心理的サポートを行います。COVID-19のパンデミックからの復興には、皆様からのお見舞い、励まし、支援、寄付が不可欠です。</w:t>
      </w:r>
    </w:p>
    <w:p>
      <w:r>
        <w:rPr>
          <w:b/>
          <w:color w:val="FF0000"/>
        </w:rPr>
        <w:t xml:space="preserve">イド351</w:t>
      </w:r>
    </w:p>
    <w:p>
      <w:r>
        <w:rPr>
          <w:b w:val="0"/>
        </w:rPr>
        <w:t xml:space="preserve">アディダスは定期的にアーティストやデザイナーとのコレクションを企画しています（ステラ・マッカートニーのコレクションのように、スポーツを再開したくなるようなものです）。ある意味、アディダス＋αのようなもの。今のところ、共同ブランドは（名前をつけなければならないので）Fafiと組んでいます。そして、ミス・バンが好みではないのかなと思いつつも、ファフィは結構好きです。要するに、お嬢様がデザインした緑のジャケットにすっかり惚れ込んでしまったわけですが、リビングに置く棚を買うか、どちらかです。そして家でのキャンプモード、ちょっと飽和状態になりつつあります...。 コメント こんにちは、私もこのジャケットにすっかりはまってしまいましたが、どこにも売っていません！どこで売っていて、どのくらいの値段かご存知ですか？ 同じシリーズのトレーナーともよく合うと思うのですが！？</w:t>
      </w:r>
    </w:p>
    <w:p>
      <w:r>
        <w:rPr>
          <w:b/>
          <w:color w:val="FF0000"/>
        </w:rPr>
        <w:t xml:space="preserve">三百五十二</w:t>
      </w:r>
    </w:p>
    <w:p>
      <w:r>
        <w:rPr>
          <w:b w:val="0"/>
        </w:rPr>
        <w:t xml:space="preserve">この子の写真をたくさん撮って、時々アップするので、成長の様子がわかると思います。 そう、この子がいなくなるまで、あと2週間しかないのです。 この子は自分で食べて、もう母親と顔を合わせないので、来週末に迎えに行くと女性が言っていますが、8週齢になってから迎えに行きたいと考えています。たくさん写真を撮って、何枚か壁に貼って、成長ぶりを見てもらおうと思っています。 そう、あと2週間しかないのです。11:35 写真をたくさん撮って、時々載せて、成長の様子をご覧いただこうと思っています。そう、あと2週間しかないのです。 女性は、自分で食べるようになり、母親をからかわなくなったので、来週末に引き取りに来ると言っていましたが、私は8週齢になるまで待って引き取りたいと思います。kay03lwhttps://forum.doctissimo.fr/animaux/Chiens/photo-chow-chow-sujet_26823_1.htm#t2013323 フランスの法律では、生後8週間未満の子犬を手放すことは禁止されています。写真を撮って壁に貼っておくと、成長の様子がよくわかりますよ。 そうそう、あと2週間しかないのですが、自分で食事をして母親をからかわなくなったので、来週末に迎えに行こうという話になっています。 でも、生後8週間まで待って迎えに行きたいんですけどね。どれかはわからないが、きっと探しているものだろう。kay03lw 投稿日時：2011/11/13 23:14:41 nn c un paticulier qui le vend bin oui c bien c'est bien ce que je me dit mais elle m'as pas forcer juste proposer si je voulais mais je prefere attendre nn c un paticulier qui le vend bin oui c bien c'est bien ce que je me dit mais elle m'as pas forcer juste proposer si je voulais mais je prefere attendre Sal56wnw Guest Posted on 2011/11/13 at 23.00:00:3019:15 nn それはよく売っているパティキュリエです そう、それは私が思ったことですが、彼女は私に強制しませんでした 私が望むなら提供するだけですが、私は待つことを好みますkay03lwhttps://forum.doctissimo.fr/animaux/Chiens/photo-chow-chow-sujet_26823_2.htm#t2013327Ah ok...個人は、ベストなプランとは言えないが、まあ......。この子犬は特定されていますか？つまらない話ですが、身元不明の子犬の譲渡は法律で禁止されています（私の法律面が出てきました）。 もし、そうでないなら獣医さんでチップを付けてもらうしかないでしょう。特定されてない子犬なんだろうけどwwwwwwwwwwwwwwwwwwwwwwwwwwwwwwwwwwwwwwwwwwwwwwwwwwwwwwwwwwwwwwwwwwwwwwwwwwwwwwwwwwwwwwwwwwwwwwwwwwwwwwwwwwwwwwwwwwwwつまらない話ですが、身元不明の子犬の譲渡は法律で禁止されており（私の法的側面が出てきました）、身元不明なら獣医にチップを付けてもらうしかありません。それはチップを持っているかどうか良いアイデアかどうかわからない。 kay03lw ゲスト 投稿日：2011年11月13日 23:23:01 いいえ、それはチップではありませんが、彼女は私が犬を予約する前に、私はそれが同時に自分自身をチップを持っているべきであることを私に言った 私は人々を知っているので、私は好む。</w:t>
      </w:r>
    </w:p>
    <w:p>
      <w:r>
        <w:rPr>
          <w:b/>
          <w:color w:val="FF0000"/>
        </w:rPr>
        <w:t xml:space="preserve">id 353</w:t>
      </w:r>
    </w:p>
    <w:p>
      <w:r>
        <w:rPr>
          <w:b w:val="0"/>
        </w:rPr>
        <w:t xml:space="preserve">ニュース、オリエンテーション、アドバイス、方法論 Bac / BTS / Brevet 2020チュートリアル、試験年報、選択と学習の成功のためのヒント：Studyramaのすべてのアドバイスをビデオでご覧ください。自分はどんな勉強をし、どんな職業に就くのが向いているのだろう？あなたが学びたいコースを提供している学校が、あなたの近く、または遠くにあるかどうかを調べるには、検索エンジンを使ってください。あなたの未来のコースがここにあるはずですキャリアフェアは、事業所と出会うまたとない機会です。教育マネージャーや学生に会い、入学、指導、職場体験、就職機会などについて詳しく教えてもらうことができます。これらのイベントをお見逃しなく Bac、BTS、その他の試験を受験される方はいらっしゃいますか？Studyramaは、改訂版まで伴走し、あなたの成功をサポートします。先生方のアドバイス、完全な復習シート、テスト科目と解答、その他多くのツールを無料でご利用いただけます。しかし、仕事を見つけるのは簡単なことではありません。このセクションでは、ミッション、カリキュラム、日常生活、給与など、私たちのすべての詳細な仕事内容を見ることができます。では、あなたはどんな仕事に向いているのでしょうか？大学の学生寮、ホステル、個人宅の部屋、シェアフラット、プライベートフラットなど、学生のための宿泊施設には事欠きません。家を出ることを考えたら、まずは自分のライフスタイルや経済的余裕に合った選択肢を選ぶことが大切です。ここでは、利用可能なオプションの概要を説明します。勉強だけでなく、人生にはさまざまなことがあります。このセクションでは、助成金、宿泊施設、お得な情報、健康など、学生生活を快適にするために必要なあらゆるニュースを掲載しています。 国際化は、今や必須です。大学交換留学、語学留学、海外就職、海外インターンシップなど、このプロジェクトは必ず準備しなければならない。ここでは、海外進出のためのアドバイスやヒントをご紹介します。ワークスタディ契約、インターンシップ、学生・季節労働者、初めての仕事...。採用活動を行っている分野や企業の最新情報、学生や新卒者の声、履歴書の書き方や面接の受け方など、専門家のアドバイスを多数掲載しています。キャリアをよりよく管理し、継続的な教育によって進化するために必要なすべての情報を提供します。どのようなトレーニングを受け、どのように資金を調達すればよいのでしょうか。どの制度に頼めばいいのか（CPF、VAE、CEP、スキルアセスメント）？また、Studyrama Proでは、就職、管理、仕事での効果、再教育、起業、海外移住などに関する多くの情報やアドバイスも提供しています。</w:t>
      </w:r>
    </w:p>
    <w:p>
      <w:r>
        <w:rPr>
          <w:b/>
          <w:color w:val="FF0000"/>
        </w:rPr>
        <w:t xml:space="preserve">ID 354</w:t>
      </w:r>
    </w:p>
    <w:p>
      <w:r>
        <w:rPr>
          <w:b w:val="0"/>
        </w:rPr>
        <w:t xml:space="preserve">当時は！？皆さん、こんにちは。停電からの帰宅を機に、哲学的な趣向の記事を掲載します。自宅が停電になったからといって、芸術的なヌード、写真、詩の優雅さに特化した私のブログで出版する可能性のあるインスピレーションがなくなったというわけではありません。数日前、美しい女優ミレイユ・ダルクが私たちの元を去ったことは、皆さんもご存じでしょう。彼女は、控えめに言っても、絶妙な美しさと、時代の流れとともに進化する力を持った優れた女優であった。しかし、そのキャリアの中で、彼女はエリート主義のドキュメンテーションの世界に自分の居場所を見出してきた。私が「エリート主義」と言ったのは、多くの映画制作者が、その名にふさわしい最低限のプロフェッショナリズムを達成することなく、さまざまなテーマのドキュメンタリーを作ろうとしたからです。呼ばれる者は多いが、選ばれる者は少ない」ということわざがあります。ドキュメンタリー研究にヌードが絡むと、なおさらです。これはなぜでしょうか。それは、最も単純な意味での美や喜びや楽しみを求めることが地獄の業火に断たれた宗教に由来する疑似道徳の暗示なのだろうか。可能です。しかし、フランスが今も昔もヌード芸術の最先端を走っていることは認めざるを得ません。これは私の率直な意見ですが、神々の特権と言える芸術でしょう。幸いなことに、フランス語圏には、ヌードを高貴な態度と最大の敬意をもって表現する芸術家がおり、それはユニークな仕事道具である。でも、気をつけてください。バチカンには、不思議なことに、私たちの最初の祖先、つまりアダムとイブの裸体に関する写真や絵画がたくさんありますが、私はここで、宗教的な意味での実現について話しているのではありません。ヌード、あるいは純粋でシンプルなヌードの世界で驚くべきことは、どんな芸術作品であっても、その中にポルノと密接あるいは遠隔に結びついた側面を見ることなしに熟考することができるのは稀なことだということです。しかし、芸術的なヌードは、ポルノとは何の共通点もありません。もちろん、ある種の官能性さえも、さまざまなプレゼンテーションの中で感じ取ることができます。とはいえ、私たちの親愛なる故人、ミレイユ・ダルク夫人が成し遂げた仕事を黙って見過ごすわけにはいかない。彼女は情熱から生きる術を知っていたが、さらに重要なのは、情熱のために生きることだった。はい、事実です。ヌードは罪でもなければ犯罪でもない......そんな時代だった。あらためて、彼の心の平安を祈りますお読みいただきありがとうございました。P.S. ヌード写真の使用を許可してくれた同僚のIdéelleに心から感謝します。彼女のサイトは、https://ideelle.wordpress.com/2017/08/29/de-lautre-cote-de-lobjectif/。</w:t>
      </w:r>
    </w:p>
    <w:p>
      <w:r>
        <w:rPr>
          <w:b/>
          <w:color w:val="FF0000"/>
        </w:rPr>
        <w:t xml:space="preserve">イド355</w:t>
      </w:r>
    </w:p>
    <w:p>
      <w:r>
        <w:rPr>
          <w:b w:val="0"/>
        </w:rPr>
        <w:t xml:space="preserve">EU圏内で携帯電話回線を契約している場合、スペインでも通常の料金体系と同じ条件でインターネットを利用することができます。  ローミングサービスをご利用の際は、通信事業者を通じてアクティベーションを行う必要がある場合があります。場合によっては、オペレーターがお客様の利用を制限することがあります。EU圏外の携帯電話回線でインターネットを利用する場合、事業者によっては通常の料金に加え、追加料金が発生します。自分のニーズに合わせてデータ通信契約ができるプリペイドSIMカードを購入するのも面白い方法です。スペインでは、カフェテリア、レストラン、新聞販売店など、無料Wi-Fiを提供する施設がたくさんあります。また、空港、鉄道・バスの駅、ショッピングセンター、ホテルなども多くあります。パスワードの問い合わせが必要な場合もあります。また、多くの自治体では、庭園や広場などの公共エリアでの無料Wi-Fiを提供しています。しかし、これらの接続は速度が制限されていることが多く、たまにしか使えないので注意が必要です。スペインで携帯電話を使用する場合、GSM方式を採用しているため、米国や日本など一部の国とは互換性がないことに留意する必要があります。この場合、トライバンドの携帯電話が必要です。EU圏内で携帯電話回線を契約し、互換性のある技術をお持ちの場合、スペインでは通常の料金体系でご利用いただけます（オペレーターを通じてローミングサービスを有効にする必要がある場合があります）。EU圏外で携帯電話回線を契約し、互換性のある技術を使用している場合、各通話ごとに通常料金に追加料金が発生しますが、これは各事業者によって異なります。携帯電話から通話できる分数のプリペイドSIMカードを購入するか、どの電話でも使える独立したコーリングカードを購入するのが良い方法です。</w:t>
      </w:r>
    </w:p>
    <w:p>
      <w:r>
        <w:rPr>
          <w:b/>
          <w:color w:val="FF0000"/>
        </w:rPr>
        <w:t xml:space="preserve">id 356</w:t>
      </w:r>
    </w:p>
    <w:p>
      <w:r>
        <w:rPr>
          <w:b w:val="0"/>
        </w:rPr>
        <w:t xml:space="preserve">頼むから撮らないでくれ、自分で作った写真なんだ（素人なので、たまにぐちゃぐちゃになってますが、ご勘弁を）。)*I'm watching you, hey hey~* OwO Yes, huh?海を見たかったカエル」というタイトルになりそうですね。毎週写真をアップする時間がないので、「今月の写真」という見出しに変えようかな。*u* WOUAH!!!!海辺のカエルxd見たことない!いい写真ですね。:)\ʕ-̫͡-ʔʔ:D fana: 私も、その日まではそうでした。その少し後、海で溺れそうになっているハチも発見しました。でも、みんなどうしたんだろう？*友達のプールに行くと、水の中に虫がいっぱいいて、かわいそう =( 友達か虫か？) 私がまったく我慢できないのは、蚊です。嫌いだ！:S これは本当に素敵な写真ですねOwO とても綺麗です!かわいそうな人」といえば虫 )x うたれちゃん、ありがとう！ミュウ。:D XD 貧しい友人も、我々は不便を共有していると言うでしょう;P うんまあ、少なくとも彼らは死んでいない）"と述べた。幸いなことに！冗談です。:p So sweet!:')</w:t>
      </w:r>
    </w:p>
    <w:p>
      <w:r>
        <w:rPr>
          <w:b/>
          <w:color w:val="FF0000"/>
        </w:rPr>
        <w:t xml:space="preserve">イド357</w:t>
      </w:r>
    </w:p>
    <w:p>
      <w:r>
        <w:rPr>
          <w:b w:val="0"/>
        </w:rPr>
        <w:t xml:space="preserve">チーズの世界、美味しい料理、時代劇のエンターテイメントに焦点を当てた野外グルメイベントです。アーティザンチーズメーカーから食肉生産者、パン屋、アルコール・地ビール生産者、フードトラック、アート・クラフト職人など、40以上の出展者が集まります。また、ショーやファミリーエンターテインメントなど、特別なプログラムも用意されています。マルヌ県観光開発局とシャンパーニュ地方にある4人用の特別な宿泊施設です。</w:t>
      </w:r>
    </w:p>
    <w:p>
      <w:r>
        <w:rPr>
          <w:b/>
          <w:color w:val="FF0000"/>
        </w:rPr>
        <w:t xml:space="preserve">id 358</w:t>
      </w:r>
    </w:p>
    <w:p>
      <w:r>
        <w:rPr>
          <w:b w:val="0"/>
        </w:rPr>
        <w:t xml:space="preserve">The Polo カラー：グレー この製品は、あなたの近くで作られ、地域の雇用をサポートします。色：グレー この製品はあなたの近くで作られ、地元の雇用を支えています。完璧ですが、XLに紺色がないのが残念です。私は初めて購入しましたが、後悔はしていません。フィット感抜群で品質もそこそこ!この値段で、このクオリティはとても満足です。このような場合、「auひかり」を利用することになります。 初年度の評価を待っています。フランス製の美しい製品をお勧めします。 ポロシャツは着心地が良く、フィット感があります。:-)このような状況下で、このような製品を開発することは、非常に困難なことです。非常に上品 美しいニット、よく切れる製品、素敵な仕上がり 高品質な製品、完璧な仕上がり。完璧なフィット感 高品質の製品 非常によく切れる。洗濯性が非常に良い。最高品質の普通と小さいサイズ 4ヶ月使用した後、ポロは動いていません!素晴らしい製品、サイズに忠実にフィットポロシャツはサイズに忠実にフィットし、ズボンの上に着用するための完全であるかなり短いです。Good 素晴らしい仕上がりで、とても良い品質です。また注文します。この製品の品質にはとても満足しています。ただ、XL以上のサイズがないのが残念です。 品質がいい 熱すぎて、ちょっとお腹が出てもセクシー...完璧です。ポロシャツは少し短めにカットされていますが、私はまだ170cmしかありません。コットンの質は良いのですが、値段がちょっと高すぎるかな～。とても気持ちの良い良い製品です。 完璧にカットされています。この商品には、「匠の技」が詰まっています。色もとても素敵で、コットンピケは着心地が良いです。良いフィット感 良い素材 良い長さ ニッケルの品質 上品すぎる とても良い仕上げ 完璧なフィット感 袖の青白と赤のリマインダーで特別なスーパー 良いフィット感と品質の素材 写真と説明によく対応しています 綿100％ 洗濯機で洗えます 30-40度 当社のモデルIbrahimは身長180cmでMサイズを着用しています。</w:t>
      </w:r>
    </w:p>
    <w:p>
      <w:r>
        <w:rPr>
          <w:b/>
          <w:color w:val="FF0000"/>
        </w:rPr>
        <w:t xml:space="preserve">id 359</w:t>
      </w:r>
    </w:p>
    <w:p>
      <w:r>
        <w:rPr>
          <w:b w:val="0"/>
        </w:rPr>
        <w:t xml:space="preserve">私は（1）EVM-12L Zakk Wyldeブラックレーベルのギタースピーカー - 300ワット8オーム - ほとんど使用されていない、箱入りの新品同様、販売します。地球上で最高のギタースピーカーと言われています!ElectroVoice evm12l black label signature Zakk Wylde 12 guitar speaker 8 ohms」の出品が、2019年9月24日(火)に開始されました。この商品は「楽器・機材」「プロオーディオ機器」「スピーカー・モニター」のカテゴリに属しています。出品者は「ggus01」さんで、所在地はテキサス州レイクダラスです。この商品は、アメリカ、カナダ、イギリス、デンマーク、ルーマニア、スロバキア、ブルガリア、チェコ、フィンランド、ハンガリー、ラトビア、リトアニア、マルタ、エストニア、オーストラリア、ギリシャ、ポルトガル、キプロス、スロベニアに発送可能です。日本、中国、スウェーデン、韓国、インドネシア、台湾、南アフリカ、タイ、ベルギー、フランス、香港、アイルランド、オランダ、ポーランド、スペイン、イタリア、ドイツ、オーストリア、バハマ、イスラエル、メキシコ、ニュージランド、シンガポール、スイスノルウェー、サウジアラビア、ウクライナ、アラブ首長国連邦、カタール、クウェート、バーレーン、クロアチア、マレーシア、アンティグア・バーブーダ、アルバ、ベリーズ、ドミニカ、グレナダ、セントクリストファー・ネイビス、セントルシア、タークス・カイコス、バルバドス。バングラデシュ、バミューダ、ブルネイ、ボリビア、エジプト、フランス領ギアナ、ジブラルタル、グアドループ、アイスランド、ヨルダン、カンボジア、ケイマン諸島、スリランカ、ルクセンブルグ、マルティニーク、モルディブ、ニカラグア、オマーン、パキスタン、パラグアイ、再結成、ウルグァイ</w:t>
      </w:r>
    </w:p>
    <w:p>
      <w:r>
        <w:rPr>
          <w:b/>
          <w:color w:val="FF0000"/>
        </w:rPr>
        <w:t xml:space="preserve">アイディーサンロク</w:t>
      </w:r>
    </w:p>
    <w:p>
      <w:r>
        <w:rPr>
          <w:b w:val="0"/>
        </w:rPr>
        <w:t xml:space="preserve">AdBlock」タイプの広告ブロッカーを使用すると、場合によってはサイトのコンテンツ表示に支障をきたすことがあることをお知らせします。そのため、インターネットを利用される方は、このために用意された「AdBlock」機能でブロックを解除していただくようお願いします。ここで紹介する情報は、ご参考までに無料で提供しています。ただし、誤差や天候の急変によりアルゴリズムが作動しない場合もあり、この予報情報が100％正確であることを保証するものではありません。ちなみに、ここで紹介する気象データは、標高330mを基準に算出したものです。ご来場ありがとうございました。météo.fr、.パートナーシップのご要望は、こちらまでお問い合わせください。</w:t>
      </w:r>
    </w:p>
    <w:p>
      <w:r>
        <w:rPr>
          <w:b/>
          <w:color w:val="FF0000"/>
        </w:rPr>
        <w:t xml:space="preserve">ID 361</w:t>
      </w:r>
    </w:p>
    <w:p>
      <w:r>
        <w:rPr>
          <w:b w:val="0"/>
        </w:rPr>
        <w:t xml:space="preserve">コメント罵倒、人種差別などのコメントはスカイロックの一般利用規約で禁止されており、誰かが苦情を申し立てた場合、あなたのインターネットアドレス（130.232.253.13）で特定できることを忘れないでください。たしかにこのトーフも可愛いですね。Mohh sad, ha それは多分、その色の最大に押され、対照的な色のためであり、その後、特にこの絵の "シンボル"...みんなの想像力が広大であることができる場所;-) new-alphabet, Posted on Monday 08 November 2010 10:26 たとえそう確かにそれは悲しいです！私は私の最初の散布機を失った -_- それはよく始まるx）...。消毒液を買わなければならない・・・。母は私の引っ込み思案な性格に気づいただけで、「人生を狂わせようとしているのか、何なんだ？&gt;_&lt;'" りつかあさん 投稿日：2012年05月11日(金)17時43分 ...いや、悲しくないけど、不思議だなあ...と思います。</w:t>
      </w:r>
    </w:p>
    <w:p>
      <w:r>
        <w:rPr>
          <w:b/>
          <w:color w:val="FF0000"/>
        </w:rPr>
        <w:t xml:space="preserve">ID 362</w:t>
      </w:r>
    </w:p>
    <w:p>
      <w:r>
        <w:rPr>
          <w:b w:val="0"/>
        </w:rPr>
        <w:t xml:space="preserve">タイにおける不動産の具体的な内容。ワンルーム、高級アパート、プライベートプール付きヴィラ...バンコクの住宅は多種多様で、価格もさまざまです。すべての物件には、プール、ジム、サウナ、24時間セキュリティ、駐車場が完備されています。賃貸の場合、一般的に家賃は、その場所（市内中心部や交通機関の近さ）、ユニットのサイズ、寝室の数、家具、契約期間（12ヶ月未満の賃貸には「サービスアパートメント」を選択）、建物の築年数とカテゴリーによって決まります。光熱費は家賃に含まれていません。水道代は1立方メートルあたり約20バーツです。電気代はコンドミニアム（「個人物件」）で約3.5バーツ/ユニット、フラット（「家族・会社所有の賃貸物件」）で6バーツ/ユニットです。コンドミニアムの費用は、所有者の負担となります。インターネットに接続するには、1000バーツ／月、約20ユーロが必要です。タイでは、ほとんどの賃貸アパートが、ベッド、テーブル、机、食器棚、設備の整ったキッチン、プラズマスクリーンなどの家具や設備を備えていることが多いのです。すべてが揃っていて、自宅のようにくつろげるように設計されています。家具を手放したくない人のために、家具なしのフラットをレンタルしているレジデンスもある。アドバイス: そのため、家具の持ち込みはお控えいただくことをお勧めします。残念ながら、タイのフラットでは、動物の仲間は歓迎されません。タイは不動産プロジェクトの質、魅力的な価格、手続きの簡便さから、フランス人駐在員にとって非常に魅力的な国となっています。そろそろタイに移住したいですか？Fabriceへのお問い合わせは、電話：+66 (0)8 12 71 55、またはメール：http://www.5stars-immobilier.com/nous-contacter.html までお願いします。</w:t>
      </w:r>
    </w:p>
    <w:p>
      <w:r>
        <w:rPr>
          <w:b/>
          <w:color w:val="FF0000"/>
        </w:rPr>
        <w:t xml:space="preserve">イド363</w:t>
      </w:r>
    </w:p>
    <w:p>
      <w:r>
        <w:rPr>
          <w:b w:val="0"/>
        </w:rPr>
        <w:t xml:space="preserve">企業も個人と同じように、電気やガスのニーズはその活動内容によって大きく異なります。現在、多くのサプライヤーが、あらゆる規模の企業に対して、ブルーレート、イエローレート、グリーンレートのプロファイルを持つ顧客を満足させるための取引を提供しています。電気代を節約したい？三相設置で安くなる電気料金を調べるには、当社の専門アドバイザー（電話：09 71 07 17 15）にご相談ください。専門家と企業のためのガス供給会社リスト 2007年のエネルギー市場の自由化により、他のエネルギー供給会社がガス供給市場に参入し、従来の供給会社であるEDFとEngieと競合するようになりました。現在、存在するすべてのガス供給会社を紹介します。- Alpiq ; - Alterna ; - Antargaz ; - Dyneff ; - EDF Entreprises ; - EDF Pro ; - Engie pro ; - Endesa Energia France ; - Energem ; - Energies du Santerre ; - Eni pro ; - Enovos ; - Gazel Energie （元 Uniper） ;- GEG, Gaz Electricité de Grenoble; - Gaz Européen; - Gaz de Bordeaux; - Gazprom; - Iberdrola; - Naturgy; - Primeo Energie (ex Energies Libres); - Selia; - Solvay Energy Services SES; - Total Direct Energie; - Vattenfall.社。専門家と個人向けの規制ガス料金の終了 2019年4月11日のPacte法により、専門家は2020年、個人は2023年に規制ガス料金の終了が決定的になった。専門家や企業は、2019年11月20日からENGIE proの規制対象料金プランに加入することができなくなります。専門家と企業のための電力供給会社リスト 歴史あるガス供給会社であるEDF Proは、もはやフランスでこのエネルギーの供給を独占しているわけではありません。また、多くの代替エネルギー事業者との強い競争に直面しています。後者は、エネルギー市場の自由化に乗じて市場に参入してきた。フランスのプロフェッショナルに電気を供給するサプライヤーをご紹介します。- Alpiq ; - Alterna électricité - gaz ; - EDF Entreprises ; - EDF Pro ; - Engie ; - Edenkia ; - Electricité de Provence ; - Electricité de Savoie ; - Enalp ; - Enercoop ; - Energem ; - Energie d'ici ; - Energies du Santerre ; - Eni ; - Enovos ;- GEG - Gaz électricité de Grenoble ; - Iberdrola France ; - Lucia ; - Mega Energie ; - Planète Oui ; - Primeo Energie ; - Proxelia ; - Selia ; - Solvay Energy Services SES ; - Total Direct Energie ; - Uniper ; - Urban Solar Energy ; - Valoris Energie ; - Vattenfall ;（以下、「バッテンフォール」）。個々のオファーを比較する セレクトラでは、消費者はニーズに応じてエネルギー比較器、電力比較器、ガス比較器を使用することができます。競争への開放 エネルギー市場は、これまで電力供給会社であるEDFとガス供給会社であるEngieが独占していた。これは、市場が競争に開放された2007年以降にはなかったことです。エネルギー市場の開放は何を意味するのか？それは、エネルギーの生産と供給を分離することで、EDFとEngieの独占に終止符を打つということです。また、代替サプライヤーも市場価格を提示することで、この分野に参入することができます。この事業の目的は、環境を尊重しながら、すべての消費者が望むエネルギーにアクセスできるようにすることです。また、固定価格または指数化された価格でのグリーン・エネルギー・オファーや、電気とガスのデュアル・エネルギー・オファーの創設も伴っています。2020年には、欧州のエネルギー配給網の国際化が計画されています。今回のオペレーションは、この自由化の論理的な継続として計画されたものです。環境にやさしいエネルギーへの競争力のあるアクセスを確保しながら、環境保全に貢献します。この自由化のメリットは何でしょうか？市場の関税は各社が自由に設定</w:t>
      </w:r>
    </w:p>
    <w:p>
      <w:r>
        <w:rPr>
          <w:b/>
          <w:color w:val="FF0000"/>
        </w:rPr>
        <w:t xml:space="preserve">イド364</w:t>
      </w:r>
    </w:p>
    <w:p>
      <w:r>
        <w:rPr>
          <w:b w:val="0"/>
        </w:rPr>
        <w:t xml:space="preserve">BESACE LUNA BlackとCamelの2色展開：Lunaは、フラップ付きの美しいミディアムサイズのバッグです。背面にジップポケットを備えたボリューム感のあるデザインは、旅行先で持ち物を素早く取り出し、安全に保管するのに適しています。長さ調節可能なショルダーストラップにより、クロスボディやショルダーで持ち運ぶことができます。ボヘミアンかつシックなデザインが気に入っています。美しいノンナのノベルティで、特に私のゴールデンレディへのウィンクを表現しています。</w:t>
      </w:r>
    </w:p>
    <w:p>
      <w:r>
        <w:rPr>
          <w:b/>
          <w:color w:val="FF0000"/>
        </w:rPr>
        <w:t xml:space="preserve">イドサンロクゴ</w:t>
      </w:r>
    </w:p>
    <w:p>
      <w:r>
        <w:rPr>
          <w:b w:val="0"/>
        </w:rPr>
        <w:t xml:space="preserve">連絡先 私は通常とても忙しいので、お急ぎの場合はSMSでご連絡いただくのが一番です;-)。それ以外の場合は、以下のフォームにご記入ください。注意事項として、私は結婚写真や出産写真を撮影することはありません。私の活動は完全に芸術的なものであり、芸術写真の枠に収まるものです。要約すると、私はプリントした写真を数量限定で販売し、コミュニケーションエージェンシー、広告、企業、場合によっては個人と一緒にオリジナルのアートプロジェクトを行います。Benoît Talayssat benoit.talayssat@gmail.com 06 25 22 25 90｜+33 6 25 22 25 90</w:t>
      </w:r>
    </w:p>
    <w:p>
      <w:r>
        <w:rPr>
          <w:b/>
          <w:color w:val="FF0000"/>
        </w:rPr>
        <w:t xml:space="preserve">イド366</w:t>
      </w:r>
    </w:p>
    <w:p>
      <w:r>
        <w:rPr>
          <w:b w:val="0"/>
        </w:rPr>
        <w:t xml:space="preserve">通信エンジニアだったマルアン・ジェバールは、ジュネーブでの仕事を捨ててコートジボワールに移住し、2017年にドローン製造会社を立ち上げた。世界でも、特にアフリカではドローンの利用がブームになっています。アクセス困難な場所、工業用地の監視・検査、地形調査、精密農業など、さまざまな課題や問題に対応することができます。また、水中ドローンや耐衝撃ドローンも、特定のニーズに合わせて使用することができます。2017年、マルアン・ジェバールは、これらの問題をコートジボワールのレベルで解決するため、なぜ西アフリカ全体ではないのか、コートジボワール・ドローンを立ち上げました。彼の経歴については、InAfrik誌のインタビューをご覧ください。近いうちに話をしたいと思います。彼に何か質問はありますか？</w:t>
      </w:r>
    </w:p>
    <w:p>
      <w:r>
        <w:rPr>
          <w:b/>
          <w:color w:val="FF0000"/>
        </w:rPr>
        <w:t xml:space="preserve">ID 367</w:t>
      </w:r>
    </w:p>
    <w:p>
      <w:r>
        <w:rPr>
          <w:b w:val="0"/>
        </w:rPr>
        <w:t xml:space="preserve">インテル・ミラノは、約1ヶ月間欠場していたウェスレイ・スナイデルの復帰に期待し、火曜日に行われたチャンピオンズリーグでの失態を繰り返さないようにしたいところだろう。ネッラズーリは、約1ヶ月間欠場し、救世主と期待されているウェスレイ・スナイデルの怪我からの復帰に期待し、これ以上危機に沈むことを避けようとしている。インテル・ミラノは、土曜日に再び嘲笑の渦に巻き込まれることになった。というのも、このクラブにはリーグ優勝のチャンスがあるのだ。インテルは勝ち点4で17位に転落し、ウェズレイ・スナイデルはそれを傍観することになった。9月20日、昇格したノヴァーラに3-1で敗れ、ジャン・ピエロ・ガスペリーニ監督の解任につながったとき以来、このMFはプレーしていない。それ以来、クラウディオ・ラニエリがインテルの手綱を握っている。ボローニャ戦（1-3）とCSKAモスクワ戦（2-3）で良いスタートを切り、2勝した後、ネッラズーリはすぐにその雲行きを怪しくしてしまった。結局、ナポリに3-0で敗れ、親善試合ではスイス2部のルガーノに敗れたが、土曜日のカターニャの敗北は、ダメージが深く、インテルが単なる療養に終わらないことを証明した。帰ってきて、頭がスッキリして、準備万端です。"私は戻って、私の頭とリール、グループと一緒に喜んでいる "とオランダ人は、彼のTwitterアカウントで発表した。僕は戻ってきたし、頭は試合に出ているし、チームと一緒にいられて幸せだよ」と自身のツイッターで語ったオランダ人選手は、火曜日に行われるチャンピオンズリーグのリール戦に招集された。元レアルマドリードの選手は、2009-10年にジョゼ・モウリーニョ監督率いるインテルのハットトリックの立役者となり、ワールドカップではオランダ代表として大活躍したが、2010年のバロンドール受賞はかなわなかったようだ。しかし、監督やキャプテンの意見を考慮した新しい投票システムの恩恵を受け、2年連続でバロンドールを獲得したのはリオネル・メッシだった。「何か不思議なことがいつも起こる」かつての面影はなく、スナイデルは昨シーズン、トロフィーキャビネットに1つのトロフィーしか飾れなかったインテルの中盤で影響力を失っている。この27歳の選手は、この夏、マンチェスター・ユナイテッドへの移籍が噂されたが、結局はロンバルディアのクラブに残った。この夏、マンチェスター・ユナイテッドへの移籍が噂された27歳は、ロンバルディア陣営に留まり、インテルや代表チームで「もっと多くのタイトルを獲得したい」と宣言している。今シーズンの彼のクラブのスタートを考えると、それは複雑なようだ。また、インテルはガスペリーニの戦術的選択に悩まされ、3-4-3のフォーメーションにとどまっている。より守備的な働きを求められるスナイデルが、中盤でエステバン・カンビアッソとコンビを組むことが多く、ストライカーとの距離が遠すぎて実質的な影響力を発揮できなかったことが、敗因となった戦術的スキームである。ガスペリーニは、9月11日のパレルモ戦（4-3）で彼をベンチに置いたまま、30分後にマウロ・ザラーテに代わって彼を起用し、彼にあまり合っていないウイングのポジションを与えるという冒涜的な行為までしている。クラウディオ・ラニエリ監督の就任と、よりインテルに適した戦術への回帰により、スナイデルは再び試合のカギを握ることになるはずだ。ポケットサイズのMF（1.70m）は、ピッチの中心よりもずっと中央に近い、軸となるプレーメーカーの位置でプレーすることが期待されている。</w:t>
      </w:r>
    </w:p>
    <w:p>
      <w:r>
        <w:rPr>
          <w:b/>
          <w:color w:val="FF0000"/>
        </w:rPr>
        <w:t xml:space="preserve">ID 368</w:t>
      </w:r>
    </w:p>
    <w:p>
      <w:r>
        <w:rPr>
          <w:b w:val="0"/>
        </w:rPr>
        <w:t xml:space="preserve">王立美術館・歴史博物館（RMHA）は、ブリュッセルのさまざまな場所にある有名な美術館のグループです。このページのメインであるサンカントネール美術館 [1]のほか、サンカントネール公園にはヴィクトール・オルタとジェフ・ランボーの作品である「人間の情熱のパビリオン」があります[2]。ブリュッセルの王立美術館・歴史博物館の50周年記念部門は、古代、非ヨーロッパ文明、国家考古学、ヨーロッパ装飾芸術を網羅しています。地下鉄の駅：Merodeで下車してください。サンクアントネール公園の中心部に位置しています。古代：近東・イラン、エジプト、古典（ギリシャ・ローマ）、ビザンチン・東方キリスト教美術の4つのセクションに分かれています。先史時代からイスラム時代の黎明期までのレリーフや宝飾品、数々の土器が、我々の文明の発祥地である近東を想起させるのです。印章筒、印鑑、ロレスタンブロンズなどが見所です。エジプトコレクションは11,000点以上あり、起源からキリスト教時代までの幅広いエジプト美術を見ることができます。最も優れた作品は、「ブリュッセルの女」、ティイ王妃のレリーフ、プトレマイオス時代の王の巨頭などである。マスタバ、ミイラ、石棺は、古代エジプト人の埋葬の習慣を物語っています。ギリシャ 花瓶のコレクションは、ギリシャのセクションのハイライトです。青銅器時代からヘレニズム時代まで、その形態、スタイル、装飾、工房の多様性がここに紹介されています。エトルリアの鏡、帝政期の大理石の胸像、堂々としたローマの模型、シリアのアパメアのモザイク画（「狩猟」のモザイク画など）などがあります。ビザンチン・東方キリスト教美術 ビザンチンやギリシャをはじめ、東欧、近東、ロシア、エジプト、エチオピアのイコン、司教座聖遺物、シルク、コプト織物、陶磁器などが展示されています。非ヨーロッパ文明：イスラム、アジア、ポリネシア・ミクロネシア、アメリカ：イスラム イスラム世界を構成する多様な民族と文化を、スペイン、北アフリカ、中近東、インドなどの作品によって表現しています。これらの証言は、8世紀から20世紀にかけて、織物や陶磁器などの芸術分野で最もよく表現されています。アジア 中国、韓国、インド、東南アジアの作品は、多様な神々や宗教が存在する広大な大陸の世俗と宗教の世界を発見することができます。ベトナムの陶磁器、チベットの絵画、クメールの彫刻、ラオスの太鼓、中国の繊細な翡翠、インドネシアの人形劇などが展示されています。</w:t>
      </w:r>
    </w:p>
    <w:p>
      <w:r>
        <w:rPr>
          <w:b/>
          <w:color w:val="FF0000"/>
        </w:rPr>
        <w:t xml:space="preserve">イド369</w:t>
      </w:r>
    </w:p>
    <w:p>
      <w:r>
        <w:rPr>
          <w:b w:val="0"/>
        </w:rPr>
        <w:t xml:space="preserve">また、広告および分析パートナーと情報を共有しますが、お客様の個人情報（Eメール、ログイン）は一切含まれません。私は真っ白で素敵な友達よ 私たちはジャングルの真ん中で生きていけるから決して喧嘩しないの 私たちが痩せていてもピンのように大きくても 私たちには平和を持つ権利があるのよ (Peace) レオを呼んで!レオを呼んでくださいサバンナの太陽でうまくいかないときは、レオを呼べ!レオを呼んでくださいケニアからトーゴへ、すべてがうまくいったら、レオに電話してください。レオを呼んでくださいアイデアには事欠きません。レオを呼んでくださいレオを呼ぶのを忘れるな 動物と人間の世界には友達がいる 水牛のサムソンとブーラポ 彼らが助けてくれる 動物界はこんなに広いんだ 檻や動物園から遠く離れて みんな自分のことができる レオを呼べ！レオを呼んでくださいサバンナの太陽の下で、すべてがうまくいかなくなったら、レオを呼べ！」。レオを呼んでくださいケニアからトーゴまで、すべてうまくいくだろう それぞれが自分の小さな地球で自分の小さな仕事をしている あなたがキリンでもゾウでもハゲタカでもヘビでもヒョウでも (Oh) We've got something to do every day (Oh) Call Leo!レオを呼んでくださいサバンナの太陽の下で、すべてがうまくいかなくなったら、レオを呼べ！」。レオを呼んでくださいケニアからトーゴへ（To Togo）（Call Leo！）（Call Leo！）（Call Leo！）（Call Leo！）（Call Leo！）すべてはうまくいくだろう。レオを呼んでくださいサバンナの太陽の下で、すべてがうまくいかなくなったら、レオを呼べ！」。レオを呼んでくださいケニアからトーゴまで、すべてうまくいくだろう （レオを呼べ！） （レオを呼べ！） （レオを呼べ！） - はい、もしもし？- レオだ！歌詞は権利者のオーソライズを待っている状態です。また、ご本人からお申し出があった場合は、削除することをお約束します。6 コメント PhatalOn 12/10/2005 at 11:44 am キングレオは、正義の味方であるライオンを描いた1969年の日本のアニメ映画です。ディズニーのパンパンたちは、『ライオンキング』で彼に多大な恩義を感じている。彼は、灰の中から定期的に立ち上がるフェニックスなのです。今秋には、最後のアバターが登場する予定です。早く見たい！ abbey_road08/02/2006 at 14:25 レオの番号は？ saberwarthog15/02/2006 at 15:00 正確には、「キングレオ」または「ジャングル大帝」はもともと手塚治虫の漫画で、「小さなロボット アストロ」（「鉄腕アトム」）「ブラックジャック」とともに手塚の三大名作の一つである。ブラックジャック」が手塚の最も長く（270話以上）、最も個人的な作品であるのに対し、「キングレオ」は紛れもなく、「人生を愛し、生きているもの全てを愛せ」という手塚の最も重要なメッセージが込められた作品です... ^^ 「ライオンキング」については、逡巡することなく、完全にポンピング... jgabmThe 21/02/2007 at 14:というのも、"痒いところに手が届く "という言葉があるように、"痒いところに手が届く "とは、"痒いところに手が届く "ということなのです。このような状況下、「憧れ」の存在である「憧れ」を実現するために、「憧れ」を実現するために、「憧れ」を実現するために、「憧れ」を実現するために、「憧れ」を実現するために、「憧れ」を実現するために、「憧れ」を実現するために、「憧れ」を実現するために........................................................................</w:t>
      </w:r>
    </w:p>
    <w:p>
      <w:r>
        <w:rPr>
          <w:b/>
          <w:color w:val="FF0000"/>
        </w:rPr>
        <w:t xml:space="preserve">イド370</w:t>
      </w:r>
    </w:p>
    <w:p>
      <w:r>
        <w:rPr>
          <w:b w:val="0"/>
        </w:rPr>
        <w:t xml:space="preserve">オーバーハングとは、テーブルクロスがテーブルのサイドからはみ出し、縁を覆っている部分のことです。落ち方が膝より上だったり、床につきそうな場合は大落ちといいます。オーバーハングとは、テーブルクロスがテーブルのサイドからはみ出し、縁を覆っている部分のことです。はみ出した部分がテーブルの縁ギリギリまであるものをテーブルクロス・トップと呼びます。降下物が膝に近いか、膝にある場合はミニマムフォールアウトと呼ばれます。</w:t>
      </w:r>
    </w:p>
    <w:p>
      <w:r>
        <w:rPr>
          <w:b/>
          <w:color w:val="FF0000"/>
        </w:rPr>
        <w:t xml:space="preserve">ID 371</w:t>
      </w:r>
    </w:p>
    <w:p>
      <w:r>
        <w:rPr>
          <w:b w:val="0"/>
        </w:rPr>
        <w:t xml:space="preserve">セックスライフにスパイスを加えるには？コスモがお手伝いします。セックスセクションでは、最高の性的体位、カーマスートラ、前戯、セックストイについて知る必要があるすべてのものを見つけることができます。独身の方、私たちの誘惑のヒントであなたのソウルメイトを見つけるのに役立ちます。コスモは長続きするカップルの秘密をすべて知っています。しかし、不倫や別離をどう乗り越えるか、ということも。また、セックスや性の悩み、婦人科に関する質問にもお答えしています。</w:t>
      </w:r>
    </w:p>
    <w:p>
      <w:r>
        <w:rPr>
          <w:b/>
          <w:color w:val="FF0000"/>
        </w:rPr>
        <w:t xml:space="preserve">ID 372</w:t>
      </w:r>
    </w:p>
    <w:p>
      <w:r>
        <w:rPr>
          <w:b w:val="0"/>
        </w:rPr>
        <w:t xml:space="preserve">このような啓蒙活動の有用性について疑問を感じることもありますが、少なくとも自分の行動を考えるきっかけになるというメリットは認めざるを得ません。昨日、読者のコメントに続いて、クレアローズがバラ販売サイトにあるかどうか見に行ったところ、そのページに次のように書かれていて驚きました。 メンテナンス：最高の状態を引き出すためには、愛情と注意が必要な植物です。春になったら半分の高さに剪定し、肥料をできるだけ与えるようにします。また、葉にも注意が必要です。5月、7月、9月の3回、優れた殺菌剤で予防散布を行い、葉の抵抗力を強化する自然処理を行います。これは、昔ながらの魅力に屈するための代償なのです。殺菌剤の散布は3回？それだけ？この紳士が自然に対して持っている尊敬の念は、あなたに判断してもらいましょう私の本にも書いてあるように、私は年に一度だけ、剪定の後にボルドー液で処理することにしているのです。有機農法で使用されているため、無害な製品だと思っていた。しかし、昨日、少し調べてみたところ、Tousaupotager.frに非常に興味深い記事を見つけました。ボルドー液の毒性はそれほどでもないとしても、この記事を読んで、ボルドー液を捨てるのは良いことだと確信しました。だから、私もダニエルの話を聞いて、ホメオカルトに切り替えようと思っています。イザベルさん、こんにちは。「mea culpa」ではなく、逆に「reminder」をありがとうございます。ホメオカルトってどこで売ってるんだろう？地元のガーデンセンターでは、ほとんど唯一の存在であるため、2つの店舗を設置することによって、戦略的な2つの場所でその独占を課しており、1つは、巨大な（価格は簡単に登ることができる、ああ！！！）私は有機栄養製品を参照してくださいしかし、病気に対する治療については... それはブランドではなく、それらを特徴付けるための式である種類 "ターミネーター" です！前にバイエルと...貧しいハチや他のすべての授粉昆虫、貧しい鳥、私たちの貧しい！？ピンクのボトルの、ネー！？ネットで検索すれば出てくると思います。自然を守るということで、最近見つけたFacebookの公開グループの名前を紹介します。"if like us you preserve nature... "です。良い一日をお過ごしください。アニーさん、こんにちは！このグループのことはよく知っています。面白い情報もあれば、そうでないものもあります。ホメオカルトは、ベルギーでは10店舗ほどありますが、フランスでは、ほとんど見つかりませんでした。ダニエルからいつでも通信販売で注文できます。http://www.danielschmitz-roses.com/fr-nouveautes/homeocult-rosiers-500ml あなたの地域では誰がホメオカルトを販売していますか？MC Nobody!そこで、ダニエルに注文するか、プラントフェアで購入するつもりです。農薬もボルドー液も2年間使っていない。バラはよく黒い斑点が出ますが、気にしないでください。Aywiersに行ったらDanielからホメオカルトを買おうと思っています。トマトは、1年目からカビにやられて大変でした。2年前から小さな温室を使っていますが、すべてが順調で、もうカビもなく、トマトも美味しくできています :-)Kisses, good day Isa この件に関しては、André eveのアドバイスに従います。バラにしっかり餌をやり、声をかけています。枯れた花や病気の葉は取り除いています。テントウムシが来る時間を与えています。庭には守るべき小さな仲間がいる。</w:t>
      </w:r>
    </w:p>
    <w:p>
      <w:r>
        <w:rPr>
          <w:b/>
          <w:color w:val="FF0000"/>
        </w:rPr>
        <w:t xml:space="preserve">イド373</w:t>
      </w:r>
    </w:p>
    <w:p>
      <w:r>
        <w:rPr>
          <w:b w:val="0"/>
        </w:rPr>
        <w:t xml:space="preserve">アリをVODやストリーミングで合法的に、かつ有料でダウンロードすることができます。映画「アリ」は、マイケル・マン監督の伝記映画である。"アリ "は今から18年前、ちょうど2002年に制作されました。映画「アリ」の主な出演者（女優）は、ウィル・スミスやジェイミー・フォックス、ジョン・ボイトなどです。アリ』をレンタル（最大48時間）または最終購入（『アリ』ビデオファイルの最終VODダウンロード）で簡単にダウンロードすることができます。アリ」はフランス語（VF）、VO（vostfr = Version Originale Sous-Titré en Francais）、VFSTFR（Version Francaise Sous Titré en Francais）で、さらにHD（高解像度）でダウンロードできます！（VFSTFRはフランス語の場合、VOはフランス語の場合、VFは高解像度の場合です。シナリオ：モハメド・アリは、決意、肉体的耐久性、攻撃性、知性を発揮し、アメリカ・ボクシング界の生ける伝説になりました。妻のベリンダ、トレーナーのアンジェロ・ダンディー、顧問のドリュー・ブラウン、写真家・伝記作家のハワード・ビンガム、主治医のフェルディ・パチェコは、リングの内外で彼の輝かしい波乱のキャリアを目撃する特権を与えられた。カシアス・クレイJrのボクシング界での偉大な功績は、オリンピックで金メダル獲得を果たした1960年に始まった。野望に燃えてプロに転向し、世界タイトルを目指した。しかし、タイトルホルダーであるソニー・リストンには勝てる見込みがなかった。リストンは一度も負けたことがない。Ali on DVD BLU-RAY ?dvdまたはdvdのコレクターでアリを捜すこと。ウェブサイトでの公開や劇場公開の関係で、アリDVDの発売が遅れる場合があります。Ali dvdの価格を知りたい方は、こちらをクリックしてください。DVDを見る .アリ・オン・ブルーレイまたはブルーレイコレクターをお探しですか .アリ』のBLU RAYは、ウェブサイトでの公開や劇場公開に比べ、発売が遅れる場合があります。DVDがBLU RAYより先に発売されることもあるので、気長に待ちましょう。Ali blu rayの価格は、こちらをご覧ください。マイケル・マンに関するその他の映画 「マイケル・マン映画」をクリックして合法的かつ無料でダウンロードできるマイケル・マンのテーマに関するすべての映画を検索する ハッカー（2015年） 。ハッカーは、一時帰宅中の囚人とそのアメリカ人と中国人の仲間たちが、シカゴ、ロサンゼルスから香港まで、強力な国際的サイバー犯罪組織を追跡し解体していく姿を描く（...）『マイアミバイス - Two Cops in Miami』（2005年）。マイアミ...連邦捜査官2名と情報提供者の家族が無残にも処刑された。ソニー・クロケットとチームメイトのリカルド・タブスのために新たな捜査が始まるが、ある確信があった。この事態を許したリーク（... コラテラル』（2004年）。マックスはロサンゼルスで夜間タクシーの運転手をしている。ある夜、彼は車の後ろに乗ってきた美しい検事、アニー・ファレルという女性と親しくなる。その数分後、今度は『黙示録』（1999年）の番だ。有名な調査報道記者でテレビ番組「60ミニッツ」のプロデューサーであるローウェル・バーグマンは、匿名のフィリップ・モリスの社員から送られたファイルを受け取る。ニコチンの害と、ニコチンが生み出す依存症について書かれています。(...) The Last of the Mohicans (1991) : 1757年のニューヨーク州、インディアンの領土の占有をめぐるフランスとイギリスの戦争が激化する中、若いイギリス人将校ダンカン・ヘイワードは、2人の姉妹コーラ (...) Will Smithに関する他の映画 "Film Will Smith" をクリックして、合法的かつ有料のダウンロードできるすべての映画を見つける。 Diversion(2015) : :プロのハスラーと犯罪者の弟子の関係は、最初の出会いから数年後に再会したとき、互いのビジネスを崩壊させることになる。(中略)After Earth (2013)：激変により人類が地球を去らざるを得なくなってから1000年後、ノヴァプライムは我々の種が住む新しい惑星となった。サイファ・レイジ大将、長い任務から戻ってきた。</w:t>
      </w:r>
    </w:p>
    <w:p>
      <w:r>
        <w:rPr>
          <w:b/>
          <w:color w:val="FF0000"/>
        </w:rPr>
        <w:t xml:space="preserve">ID 374</w:t>
      </w:r>
    </w:p>
    <w:p>
      <w:r>
        <w:rPr>
          <w:b w:val="0"/>
        </w:rPr>
        <w:t xml:space="preserve">CISS (Collectif Interassociatif Sur la Santé) は、個人開業医の患者の自己負担額、つまり個人開業医の請求額とAM (Assurance Maladie) の払い戻し額の差に関する数字を発表しました。この残りの費用は、以下のもので構成される：自己負担金、医療の消費を抑える目的でAMによって払い戻されない医療費の割合。 控除額、払い戻しから差し引かれる最低限の掛け金。超過料金、従来の料金に加えて特定の医療専門家によって請求される金額。その数値はこちら。看護師や理学療法士などの医療補助者では過大請求はほとんどなく（残額の5.2%）、開業医ではまれ（15.3%）、歯科医師では大量（82.9%）であったこと。）2) 医師（全専門分野を含む）において、追加料金は患者の残りの費用の半分以下（43.9%）であり、残りの56.1%は自己負担と控除額であった。現在、医療（歯科医療を除く）を受けるための主な経済的障害は、健康保険制度が実施する「Ticket Modérateur」と呼ばれる任意の診療報酬制限政策である。自由主義的な医療が経営者や消費者から非難を浴び、同時に若い医師の間で大きな離反が起きている今、これは重要な指摘である。メディケアは、そのチケットモデラーという、現在の文脈からすると違和感のある名前を近々改名すると思います。エナジーの帽子をかぶって提案するのは、「国を挙げての医療費節減への財政参加」です。医療制度を守るためのプライベートシェア。追記：CISSの表からオプティクスが抜けています。眼鏡店によるオーバーラン率は約10,000％。従来の馬鹿げた関税で首を絞められていた職業が、自由な関税に大量に切り替えた結果がこれである。29 May 2013, 07:28, by a annetin CISSは、いつ共済会社や病院経営を勉強するのでしょうか？介護者間の不平等はますます広がり、特定の職業、特定の「専門分野」は、CISSが自由部門に汚名を着せるたびにさらにやる気をなくしています。 CISSは、超過勤務への厳格なアプローチと引き換えに基本料金の再評価を提案しているのでしょうか？ CISSは、介護者への支払いや自由部門の制限、あるいは単に徴発や制裁による取り締まりの提案をするのでしょうか？要するに、CISSの目的は何かというと、当たり前のことを当たり前に言って、その上で......ということです。問題や病気を消すために、症状を見て見ぬふりをし、症状が悪化すると、問題を分析し解決策を見出すのではなく、犯人探しをするのです。こうして私たちは、もちろん行為者であり被害者でもある犯人を指摘することによって自分たちの優位性を永続させようとするロビーの活動のもと、不平等を強調することによって永続させている...等々 こうして地域医療の全体構造は死につつあり、その効率を下げることによって患者や社会にとってのシステムの費用を増大させている...。CISSも指を指しながら見たくないこの星座に参加しています 2013年6月12日 08:46 Reste à charge et équité, juste dépenses et incohérences, qui est vraiment remboursé et sur quels critères ?現在のフランスの医療報酬制度は、ユビキタス、を超えています。</w:t>
      </w:r>
    </w:p>
    <w:p>
      <w:r>
        <w:rPr>
          <w:b/>
          <w:color w:val="FF0000"/>
        </w:rPr>
        <w:t xml:space="preserve">イド375</w:t>
      </w:r>
    </w:p>
    <w:p>
      <w:r>
        <w:rPr>
          <w:b w:val="0"/>
        </w:rPr>
        <w:t xml:space="preserve">シャツとネクタイの着用が禁止された中学校 校長のマーク・ペリーは、「残念なことですが、シャツをズボンの中に入れるように、あるいはネクタイをきちんと結ぶようにと、常に生徒に言っていた先生方の時間と労力が本当に無駄になってしまいました」と述べています。この問題が生徒会で議論されたとき、10代の生徒たちは「私たちはこの制服が好きだから、このまま使いたいんです」と断った。ワイシャツとネクタイの着用禁止を決定したことで、生徒やその保護者からさまざまな反応があった。新しいポロシャツを受け入れても、シックで快適だと感じる人もいれば、服装の変化を受け入れない人もいます。親たちは唖然として、校長は生徒にあまり「エレガント」な格好をさせたくないのだろうと思った。</w:t>
      </w:r>
    </w:p>
    <w:p>
      <w:r>
        <w:rPr>
          <w:b/>
          <w:color w:val="FF0000"/>
        </w:rPr>
        <w:t xml:space="preserve">ID 376</w:t>
      </w:r>
    </w:p>
    <w:p>
      <w:r>
        <w:rPr>
          <w:b w:val="0"/>
        </w:rPr>
        <w:t xml:space="preserve">1733年、大司教区と総督府（Archidiaconatus Rmi Dni Vicarii generalis Sukiensis）の所在地であるLocus unitus purus valachicus「ギリシャ・カトリックの純粋なルーマニアの地域」だったジュクには、67家族のルーマニア人がいて、335人ほどが住んでいた。教区の家（Domus parochialis）と教会があった。そこで司祭を務めたのは、ステファンとステファン・ジュンの2人であった。これらのデータは、ルーマニアのギリシャ系カトリック司教（1728 - 1751）イノチェンティウ・ミク＝クライン（1692年、トランシルバニア州シビウのジュデター、サドゥ生まれ - イタリアのローマで没）が組織した徴兵制度の記録から知ることができる[1]。</w:t>
      </w:r>
    </w:p>
    <w:p>
      <w:r>
        <w:rPr>
          <w:b/>
          <w:color w:val="FF0000"/>
        </w:rPr>
        <w:t xml:space="preserve">ID 377</w:t>
      </w:r>
    </w:p>
    <w:p>
      <w:r>
        <w:rPr>
          <w:b w:val="0"/>
        </w:rPr>
        <w:t xml:space="preserve">しかし、この2つの税制は、結果的には似たようなものである。両者の間で採用された税制措置の中には、原則的には適切だが結果的にはまちまちなもの、あるいは明らかに効果がないため全く無意味なものもある。このように効果がまちまちであったり、効果がなかったりする根底には、明らかに有用でないところや、追求する目的に対して最も効果的な手段でないところにも税が使われることがある、という事実がある。例えば、カメルーンでは、物価は国際市場の需給法則で決まるにもかかわらず、生活必需品への課税を引き下げて物価に影響を与えたり、経済の長期資金調達を促すために株式市場部門に税制を導入したりしたことがそうである。フランスでは、富裕層への課税の影響を抑えるためのタックスシールドの強化や、レストラン部門の価格を下げ、この部門の消費と雇用を促進するための付加価値税の引き下げもそうである。一方、税制の利用が適切であるにもかかわらず、最小限の効果に基づく慎重すぎる利用（カメルーンのプロジェクト構築のための特別税制がその典型例）や、風穴を開ける効果や最適化につながる不適切なターゲット設定（カメルーンの再投資制度、フランスの研究税額控除や残業代免除の例）が行われることがある。しかし、いずれの財政政策も、その結果には満足している。両者の間で採用された財政措置の中には、原理的には適切だが結果的には緩和されたもの、あるいは明らかに非効率であることが判明したために全く適切でないものがある。このように効率性が保留されたり、効率性が欠如したりする理由は、税制が明らかに有用でない場所に設置されたり、追求される目的に対して最も効果的な手段でない場所に設置されることがあるからである。例えば、カメルーンでは、物価の下落に影響を与えるために主食物資への課税を削減し、経済の長期的な資金調達を喚起するために株式交換セクターの税制を導入しています。また、フランスでは、富裕層への課税の影響を抑えるための財政シールドの強化や、物価を下げ、消費とこの分野の雇用を促進するための復興における付加価値税の引き下げが行われています。逆に、税制上の優遇措置が適切であるにもかかわらず、その内容が弱すぎたり、最低限のメリットしかなかったり（カメルーンの構造化プロジェクトに関する税制はその一例）、偶然性や最適化の効果につながる不適切なターゲット設定であったり（カメルーンの再投資制度、フランスの研究税控除や時間加算税免除の例）することがあります。2000年3月のリスボン欧州理事会で、欧州連合の首脳は、グローバル化がもたらす経済的変化に対応するためのプログラムを開始した。特に、2010年までに欧州を世界で最も競争力のあるダイナミックな知識集約型・革新型経済とするための政策と改革を実施することを約束したのです。2年後の2002年3月15〜16日のバルセロナサミットで、EU首脳は「EUにおける研究開発とイノベーションへの全体的な支出は、2010年までにGDPの3％近くにまで増やすべきである」「この新しい投資の3分の2は、民間部門が奨励すべきものである」ということに合意した。2008年にフランスで行われた研究税額控除の改革は、この論理に沿ったものである（§1）。2007年の大統領選挙でUMPの候補者が発表した、より内面的なもう一つの論理は、次のようなものであった。</w:t>
      </w:r>
    </w:p>
    <w:p>
      <w:r>
        <w:rPr>
          <w:b/>
          <w:color w:val="FF0000"/>
        </w:rPr>
        <w:t xml:space="preserve">ID 378</w:t>
      </w:r>
    </w:p>
    <w:p>
      <w:r>
        <w:rPr>
          <w:b w:val="0"/>
        </w:rPr>
        <w:t xml:space="preserve">スウェディッシュ・フィット - 動く楽しさを追求した、トレンドのコンプリートスポーツ!- フランス国内に100のジム、海外に3つの支店（ロンドン、ジュネーブ、ブリュッセル）のネットワーク - 週に500のクラス、16種類のアクティビティはすべてのオーディエンスにアクセス可能（スポーツ-健康） - 主に女性オーディエンス、主にイル・ド・フランス在住 - 日常的にSwedish Fitの大使である500人のインストラクターとホスト/ホステス - 連絡先 Louis WALKDEN Marketing &amp; Communication Manager 01 45 00 18 22 louise.walkden@swedishfit.com communication@swedishfit.com。</w:t>
      </w:r>
    </w:p>
    <w:p>
      <w:r>
        <w:rPr>
          <w:b/>
          <w:color w:val="FF0000"/>
        </w:rPr>
        <w:t xml:space="preserve">ID 379</w:t>
      </w:r>
    </w:p>
    <w:p>
      <w:r>
        <w:rPr>
          <w:b w:val="0"/>
        </w:rPr>
        <w:t xml:space="preserve">ローマ 2009年6月9日（火）-ラビ・リヴォン・クリジエは、「キリスト教徒との対話」が自分を「啓発」したと語っている。このインタビューは、パリのカトリック教会の週刊誌「パリ・ノートルダム」のためにSylvain Sismondiが行ったもので、パリにおけるユダヤ人とカトリック教徒の対話に関する文書の一部として、パリのカトリック教会のウェブサイトからダウンロードすることが可能である。PND』5月21日号は、教区のウェブサイトに証言や追加記事が掲載され、オンライン化されました。現在、多くのユダヤ人がキリスト教徒と対話をしています。彼らの動機は何なのか？彼らはイエスをどう見ているのだろうか。その中の一人、15日マソルティ（伝統的）共同体アダス・シャローム（平和の集い）の代表ラビ、リボン・クリジエ氏へのインタビューが掲載されています。なぜ、クリスチャンとの対話が重要なのですか？Rivon Krygier - 私たちはグローバル化の時代にいます。もうお互いを無視することはできないのです。宗教と信者がお互いを知り、対話することが必要です。宗教紛争のリスクがいかに大きいか、日々、時事問題が示しています。それを避けるために、先入観から解放されるために、私たちは絶対に対話が必要なのです。また、真実にはある種の相対性があることを、今日、私たちは認識していると思うのです。無関心や相対主義の問題ではありません。それぞれの宗教に真の精神的な宝があり、対話を通じて相手の精神性によって豊かになることができると、単純に言ってみましょう。スピリチュアリティはお互いを啓発し、それぞれの宗教の究極のプロジェクトで望まれる普遍的な兄弟愛を築きながら、自分たちの宗教をよりよく理解するのに役立ちます。パリ・ノートルダム - あなたのユダヤ教信仰において、キリスト教徒との対話はあなたに何をもたらすのでしょうか？リヴォン・クライガー - たくさん、いろいろなものを。福音書の研究とクリスチャンとの対話は、私自身の伝統について多くのことを教えてくれました。実際、キリスト教は、その記憶や礼拝の中で、進化を続けていたユダヤ教では完全に放棄された多くのユダヤ教の習慣を残しているのである。例えば、教会で伝統的に夜通し行われるイースターの夜明けを考えています。実は、これはユダヤ人にとって不可欠な伝統だったのだが、放棄され、忘れられてしまった。今日、過越の食事は真夜中までに終わらせなければならない。キリスト教は、しばしば私たちのルーツを見つけるための手段なのですしかし、この対話の中にルーツを見出すのは、むしろキリスト教だとよく言われる。パリ・ノートルダム寺院 - あなたはイエスをメシア、神の子として認めていない。彼をどのように見ていますか？リヴォン・クライガー - 私にとって、期待されるメシアの再臨か初臨かという問題は、「ゴロツキ同士の争い」なのです。私としては、彼が来る日、彼の名前がシモンであろうとイエスであろうと、失望することはないでしょうこの点について、クリスチャンは、ユダヤ人が独自のメシア的霊性を持っていることを理解しなければならない。これは、イエスという人物との出会いを伴わない。メシアの来臨の条件と機能は、異なる考えと生き方をしています。私たちは「メシア中心」ではなく、神の意志の実現を通して私たちの行動と世界の行いを改革することに主眼を置いています。しかし、最終的には収束するのです。パリ・ノートルダム寺院 - 福音書とイエスの生涯は、あなたの中でどのように響いているのでしょうか？リヴォン・クリジエ - 福音書は豊かなヴィジョン、ユダヤ教への反映を構成している。私は、ある文章を読んだとき、正直言って</w:t>
      </w:r>
    </w:p>
    <w:p>
      <w:r>
        <w:rPr>
          <w:b/>
          <w:color w:val="FF0000"/>
        </w:rPr>
        <w:t xml:space="preserve">アイディー380</w:t>
      </w:r>
    </w:p>
    <w:p>
      <w:r>
        <w:rPr>
          <w:b w:val="0"/>
        </w:rPr>
        <w:t xml:space="preserve">貧乏人と乞食 豊かさはポケットの中にあるものではなく、心の中にあるものから生まれる。モラルのない社会の乞食のようなもので、一瞬でも世界を自分のものにしたと思っているようなものだ。一人一人に人生の道が提供され、一人一人の旅に機会の袋が与えられます。一人は金、ダイヤ、あらゆる貴重な財産を、もう一人は苦悩、災難、差し出されるのはわずかな夕食だけ。しかし、物語はここで終わらない。乞食は心の中にある富を実らせたことがない。富める者は、自分の中で推論して、「私の豊かさを分かち合いたい、幸せとは何かを学ぶために・・・ポケットにあるものからではなく、心の中にあるものからだ」と。そのような人は、モラルのない社会の物乞いであり、そのような人は、ほんの一瞬でも、世界を自分のものにしたと思っている。一人一人に人生の道が提供され、一人一人の旅に機会の袋が与えられます。一人は金、ダイヤ、あらゆる貴重な財産を、もう一人は苦悩、災難、差し出されるのはわずかな夕食だけ。しかし、物語はここで終わらない。乞食は心の中の富を実らせたことがない。裕福な人は、自分の中で推論している。私たちは確かに自分の運命の主人であり、富も貧困も、私たちは奴隷ではない、すべては自分が何に仕えたいと思うかにかかっている。富と貧困は人生の貧しい助言者であり、時に私たちを迷わせる、私の信仰です。私たちは、この人生の旅立ちを選ぶのではなく、どのようにハッピーに終わらせたいかを選ぶのです。人生から何を学ぶか？私たちは確かに自分の運命の主人であり、富も貧困も、私たちは奴隷ではない、すべては自分が何に仕えたいと思うかにかかっている。富と貧困は人生の貧しい助言者であり、時に私たちを迷わせる、私の信仰です。私たちは、この人生の旅立ちを選ぶのではなく、どのようにハッピーに終わらせたいかを選ぶのです。パトリック・エティエンヌ 人生における最大の失敗は、愛する勇気を持てなかったこと、自分の心を共有できなかったこと、すべてを捧げる危険を冒せなかったこと、だ。パトリック・エティエンヌ ある人が賢明にもこう言いました。我思う、ゆえに我あり!しかし、彼は「私は愛しているから存在するのだ」と言うべきでした。我思う、ゆえに我あり!しかし、彼は「私は愛しているから存在するのだ」と言うべきでした。パトリック・エティエンヌ</w:t>
      </w:r>
    </w:p>
    <w:p>
      <w:r>
        <w:rPr>
          <w:b/>
          <w:color w:val="FF0000"/>
        </w:rPr>
        <w:t xml:space="preserve">イド381</w:t>
      </w:r>
    </w:p>
    <w:p>
      <w:r>
        <w:rPr>
          <w:b w:val="0"/>
        </w:rPr>
        <w:t xml:space="preserve">海水パール ターコイズブルーの海、時に激しいうねりを見せるビーチを抜きにして、コート・ダジュールを語ることはできない。アンティーブのStudios Perlは、お店や公共交通機関の近くにある宿泊施設です。ビーチに近い家具付きスタジオレンタルをお勧めします。学生であれ観光客であれ、地中海沿岸の美しさを発見する機会を得ることができます。アンティーブの砂浜は細かい小石でできており、年間を通してアンティーブ市民や世界中から観光客が訪れています。城壁やアンティーブ港の近くにある、パブロ・ピカソの邸宅。日曜日にのんびりと過ごす人も歓迎する、フレンドリーな集会所です。レストランや旧市街、駐車スペースに近いPlage du PonteilまたはPlage de la Salisからお選びください。海辺の散歩が好きな人は、小石が多く景観の美しさを損なわないため、混雑しないポルトカレ・ビーチを選ぶとよいでしょう。アンティーブのStudios Perlを予約して、ショップやビーチに近い、優れた環境を活用してください。宿泊施設から500mほど離れると、この地の頼もしいパートナーである太陽がきらめく、素晴らしいパノラマが広がっています。</w:t>
      </w:r>
    </w:p>
    <w:p>
      <w:r>
        <w:rPr>
          <w:b/>
          <w:color w:val="FF0000"/>
        </w:rPr>
        <w:t xml:space="preserve">イド382</w:t>
      </w:r>
    </w:p>
    <w:p>
      <w:r>
        <w:rPr>
          <w:b w:val="0"/>
        </w:rPr>
        <w:t xml:space="preserve">生気のない小さなアイランちゃんの写真が世界に公表され、テレビで見られたことは、ヨーロッパが現代最大の危機に対応できていないことの悲劇的な象徴である。私たちのリーダーを動員して行動し、溺死を終わらせましょう！」。難民をテーマにした非常に力強い3つのテキストを読むことをお勧めします。1）モンシニョールディファルコの怒りは、テキストを読んで...他の原因のために通りに取るために迅速であるが、この悲劇を無視するように見えるキリスト教徒のHonteを。しかし、Manif pour tousはどうなってしまったのでしょうか......。2）コズの眩しい考察：「フランスの魂を救う」...本文を読む ...オーストリアでも、ドイツでも、アイスランドでも、人々は難民を歓迎しています。ドイツ人はスタジアムに「Wilkommen」の横断幕を掲げている。CCFD-Terre solidaire, CIMADE, Amnesty, Catholic Relief Services, and also the YCW... : フォーラムを読む ...危機の規模と人間の悲劇に直面し、フランスの主要慈善団体は、公的機関に動員してもっと難民を受け入れるよう求めている......。</w:t>
      </w:r>
    </w:p>
    <w:p>
      <w:r>
        <w:rPr>
          <w:b/>
          <w:color w:val="FF0000"/>
        </w:rPr>
        <w:t xml:space="preserve">ID 383</w:t>
      </w:r>
    </w:p>
    <w:p>
      <w:r>
        <w:rPr>
          <w:b w:val="0"/>
        </w:rPr>
        <w:t xml:space="preserve">雑誌『Z』の編集者であるCélia IzoardとFrançois Bérardは、1970年代以降、シリコンバレーのコンピュータ産業周辺で発明された、研究とイノベーションに基づく開発モデルであるテクノポールの批評的系譜を描き出す予定です。人々が崇拝するこのイノベーションは、実際に何を生み出すのだろうか。デジタル技術とその新興企業を通じて、今日、資本主義の中心を構成しているこのモデルが、特に起業家・ハッカーの姿に代表される「反抗的」「破壊的」イメージに覆われているのはなぜか。2008年に創刊された、ジャーナリズムとヒューマンサイエンスの中間に位置する調査専門誌です。毎号、編集チームが数週間、テーマと場所を定めて集団で調査するという、旅に基づく独自の原則を適用した雑誌です。本号では、トゥールーズのテクノロジーパークを取り上げ、有名なコンピューターラボから郊外の物流倉庫まで、イノベーションと呼ばれるものが社会や環境に及ぼす影響について分析します。雑誌『Z』の編集者であるセリア・イゾアールやフランソワ・ベラールは、哲学を学び、テクノロジーや科学について批判的に考察しています。共著に『Un futur sans avenir : pourquoi il ne faut pas sauver la recherche scientifique』（Oblomoff group, L'Echappée, Paris, 2010）などがある。Enrolment music 2021 Dans les murs events - until 22 Feb 2021 Enrolment music 2021 Entrance &amp; admission exams Dans les murs events - until 16 Mar 2021 Enrolment art, design, graphic design 2021 Dans les murs seminars - 2021-2024 Paleolithic peregrinations, prehistory cycle Dans les murs masterclass - 26 &amp; 27 Jan.2021年 ニコラス・アルセニェヴィッチによるマスタークラス・サクソフォン 壁の中のセミナー - 1月29日（金） 2021年 クリスチャン・ベルナールによる展覧会の歴史 展示 - 2月1日から8月22日 2021年 壁の中のレクチャー - 2月5日（金） - 2月6日（月） - 2月7日（月） - 2月8日（月） - 2月9日（月） - 2月10日（火2021年 旧石器時代への旅 #1 時間の実験：測定、観察、分析 壁の中のイベント - 12 &amp; 13 Feb. 2021 イベント - 15 March 2021 まで 壁の中の Lux fugit sicut umbra 壁の中の青い恐怖 - 暗い時間 isdaT COVID-19 (Coronavirus) - isdaT で実施した対策 壁内マスタークラス - 19 Tuesday Jan.2021年 Emmanuelle Bertrandによるチェロマスタークラス 壁内 Alexis Galpérineによるバイオリンマスタークラス 壁内 Dance and visual arts, Rosita Boisseau 壁内マスタークラス - 2021年1月9日土曜日 Nicolas Planchonによるトランペットマスタークラス 壁内マスタークラス - 2021年1月9日土曜日 Renaud Détruitによるジャズビブラフォン マスタークラス events - until 16 Dec 2020.</w:t>
      </w:r>
    </w:p>
    <w:p>
      <w:r>
        <w:rPr>
          <w:b/>
          <w:color w:val="FF0000"/>
        </w:rPr>
        <w:t xml:space="preserve">イド384</w:t>
      </w:r>
    </w:p>
    <w:p>
      <w:r>
        <w:rPr>
          <w:b w:val="0"/>
        </w:rPr>
        <w:t xml:space="preserve">この数ヶ月、数週間、私の最新のプロジェクトを完成させ、皆さんにお見せするために懸命に働いてきました。しかし、本題に入る前に、私がどうやってここまで来たかをお話ししなければなりません。私はどちらかというと控えめな性格で、自分のプライベートを不特定多数の人に明かすのは好きではありません。しかし、それが多くの人の役に立つと思えば、あまり遠慮はしないようにしています。まず、あなたが今日私を読んでいるということは、おそらくいくつかの共通の関心事があるからでしょう。そのうちのひとつは・・・お金が好き、たくさん稼ぎたい、もっと稼ぎたい、というものです。つまり、MillionnaireZineはそういうものなのです。私はお金や富についてだけでなく、自己啓発、成功、不動産、株式市場、個人金融など、この2つのテーマに直接または間接的に触れる他のトピックについてもよく話します。さて、私がインターネットで生計を立てていることは、以前から私をフォローしてくださっている方ならご存じだと思います。もう何度か話していますが...2008年に始めました。その頃、私はまったく別のビジネスに手を出そうとしていました。自動販売機事業です。何もしなくても飲み物やお菓子を売ってくれる機械があるじゃないですか。雇われてもいないのに、24時間あなたのために働いてくれる本物の小さなロボット。ビジネスプランを立て、市場分析を行い、最初のマシンを購入しようとしていたその時、転機が訪れました...もっとシンプルで魅力的な機会を発見したのです...72のウェブサイトを経て、今、私はこの文章を書いています。インターネットの裏側には、小さな財産があり、それを実現する方法を知っていればいいのだと思ったのです。そのため、私は入社以来、すべてを理解するために何百時間ものトレーニングを消費してきました。私は、これらの独学を第二の大学の学位とみなしています。そのおかげで、もう二度と他人のために働かなくて済むようになったのです。いろいろと試行錯誤を重ねました。中でも、広告スペース、テキストリンク、パートナーからの情報商品、自分の商品などをたくさん売ってきました。そして、情報とインターネットが本当の金鉱であることを確認することができたのです。情報は新しい通貨であり、人々はどんなテーマであれ、特権的な情報には大金を払っても構わないと思っています。弁護士や会計士が1時間200ドルの料金をとって、価値ある情報を提供するのと同じ原理です。現在、私はインターネットのおかげで完全に自由になれる小帝国を持っています。このようなライフスタイルを楽しみたいと思う人はたくさんいるはずです。そして、多くの方々のご要望により、ついに私の経験と知識を完全なトレーニングコースにまとめることにしました。現在、最終的な仕上げを行っていますので、出来上がったらまたご報告します。とりあえず、以下の質問に答えてみてください。すでにインターネット上で活動されているのですか？その場合、コメントであなたのウェブサイトについて教えてください。それはあなたに無料の宣伝を与えるでしょう😉そうでない場合、あなたはより多くのお金を稼ぐために、インターネット上で独自の活動を開始するには、何を待っていますか？Mickael wrote こんにちは sylvail, following your email and reading :"ページの最後にある質問にお答えするために、お手紙を書くことにしました。すでにインターネットに接続されていますか？もしそうなら、あなたのウェブサイトについて教えてください。パソコンから直接ダウンロードできるmp3オーディオと電子書籍サポートによる自己啓発とコーチングを提供するオンラインショップで、送料がかからず、できるだけ早く記事を手に入れる可能性があります。</w:t>
      </w:r>
    </w:p>
    <w:p>
      <w:r>
        <w:rPr>
          <w:b/>
          <w:color w:val="FF0000"/>
        </w:rPr>
        <w:t xml:space="preserve">ID 385</w:t>
      </w:r>
    </w:p>
    <w:p>
      <w:r>
        <w:rPr>
          <w:b w:val="0"/>
        </w:rPr>
        <w:t xml:space="preserve">contract credit steg fekher bahloul .pdf Original name: contract credit steg fekher bahloul.pdfAuthor: steg This document in PDF 1.5 format was generated by Microsoft® Office Word 2007, and was sent to fichier-pdf.fr on 06/03/2018 at 11:29, from IP address 102.170.x.x...。このファイルのダウンロードページは、293回閲覧されています。この文書の概要 AVENANT AU CONTRACT D'ACHAT DE L'EXCEDENT DE L'ENERGIE ELECTRIQUE PRODUCTION A PARTIR DE L'ENERGIE SOLAIRE PHOTOVOLTAÏQUE PAR LE PRODUCTEUR RESIDENTIEL EN BASSE TENSION (Bénéficiore du programme PROSOL ELEC) N°...... ENTRE LES SOUSSIGNES: La Societe Tunisienne de l'Electricité et du Gaz désigne by ci-après by " S.T.E."（Social Energy Agency, Inc.G" and represented for the purposes hereof by ............................................................................................................... ..............................................................................................................., on the one hand, and ....................................................................................... having elected domicile at ........................................................................... hereinafter referred to as the "Producer", on the other hand.PROSOL 電力プログラムの恩恵を受けている低圧住宅生産者が太陽光発電で生産した余剰電力を STEG が購入する契約と、生産者が書簡番号....../......で太陽光発電設備のピーク電力を ......kWp 増加するよう要請したことを考慮し、契約の特別条項を以下のように修正することに合意し決定しました。B.具体的な規定 1) 電気エネルギーは、.で生成されます。(所在地) .................................................................................................................................3) STEG による電力供給の契約電力は、...............（kVA） 4) 電力は、単位電力が............（Wp）の太陽光発電モジュールから生産され、その最大設置電力は................（kWp） 5) インバータの公称特性は、...........................................................................................................................（kV）です。- 公称電圧（Un）：230V/400V - 周波数：50Hz 6) 納入メータの精度等級：02 7) 読み取り周期：....................月 8) 請求書ごとの与信額：...............................................................月............................................................................DT／............................................でのPROSOL電気プログラム会員および銀行クレジット加入フォームに従ってインボイスを作成しました。9) 通知：本契約に関するすべての通知は、当事者の一方が他方に対し、以下の住所に書面またはFaxで行うものとする。- For the Producer: ........................................................................................................................... ....................................... Tel: ..................................; Fax: ................................... - For STEG: ........................................................................................................................... ......................................... Tel: .................................; Fax: ...................................において行われた。生産者のために（「読み、承認された」という言葉の前に署名） ........................、で行われた。 STEGのために（「読み、承認された」という言葉の前に署名）................、で。</w:t>
      </w:r>
    </w:p>
    <w:p>
      <w:r>
        <w:rPr>
          <w:b/>
          <w:color w:val="FF0000"/>
        </w:rPr>
        <w:t xml:space="preserve">ID 386</w:t>
      </w:r>
    </w:p>
    <w:p>
      <w:r>
        <w:rPr>
          <w:b w:val="0"/>
        </w:rPr>
        <w:t xml:space="preserve">フォーラム : 職業看護師（IDE） オステオパス 私はオステオパスですが、看護師養成から6年間のパートタイムで達成できるこの職業に興味をお持ちの方もいらっしゃると思いますので、ご質問にお答えすることを提案させていただきます。もしそうでなければ、オステオパシーのフォーラムで多くの情報や具体的な質問を見つけることができます。http://forum-osteo.xooit.com。また会おう...ご連絡をお待ちしております。- osteo-pattes Re: オステオパシー osteo-pattes wrote: 私はオステオパスですが、看護師の訓練から6年間のパートタイムで達成できるこの職業に興味をお持ちの方もいらっしゃると思いますので、ご質問にお答えすることを提案させていただきます。とても興味深いサイトです。http://www.pseudo-medecines.org/、オステオパシーのページがあります。フランスでは、医師だけがオステオパスの称号を使用できることを学びます（ただし、トレーニングコースを受講した場合に限る）。特に理学療法士は、1995年にこの称号を否定されました。つまり、現在フランスでは、医師でないオステオパスは、違法な医療行為として罪に問われるのです。- 記録： 2004年5月6日 14:45 2002年3月5日のJournal Officiel n° 54ページには、患者の権利と医療制度の質に関する2002年3月4日のLOI n° 2002-303が掲載されています 第75条 :オステオパシーおよびカイロプラクティック オステオパスまたはカイロプラクターという名称の職業的使用は、政令で定められた条件のもと、保健大臣が承認した訓練施設によって行われたオステオパシーまたはカイロプラクティックの特定の訓練を証明する卒業証書の保持者のみに限定されています。このディプロマが発行されるまでの準備学習および試験のプログラムおよび期間は、規則で定められている。外国で発行された証書の場合、政令で定める条件に従って、類似の資格として認められた資格を保持者に付与しなければならない。本法律の適用日に開業している施術者は、第1項のディプロマ保持者と同様の訓練または職業経験の条件を満たせば、オステオパスまたはカイロプラクターとして認めることができる。これらの条件は、政令で定めるものとします。オステオパスまたはカイロプラクターの称号を職業上使用する者は、政令で定める条件のもと、継続的なトレーニングの義務を負うものとする。Haute Autorité en Santéは、優れた実践のための勧告を作成し、検証する役割を担っています。また、第1項のディプロマを授与する訓練施設で教えるべきこれらの優良事例のリストを作成しなければならない。政令は、オステオパスまたはカイロプラクターの称号を有する施術者が行うことができる行為のリストと、それらを行うことが求められる条件を定める。これらの開業医は、その職業上の居住地の部門における国の代表者が作成したリストに登録され、卒業証書、証明書、称号または認可を記録した場合にのみ、その職業を行うことができます。つまり、この法律が成立すれば、医師がトレーニングを独占することはできなくなるのです。(そして、この疑似医療に関する文章について、オステオパシーはWHO（世界保健機関）によって医療とみなされていること、ヨーロッパの大多数の国ではこのトレーニングが認められており、オステオパシー医療も認められていることを教えることができます。米国では、医師が医学を学ぶ際に、オステオパシー医学かアロパシー医学（D.O.またはM.D.）を選択し、大学ではアロパシー医学と同じように教育が行われます（ニューヨーク、ミシガン、オハイオなどの大学はそうではないと思う）。</w:t>
      </w:r>
    </w:p>
    <w:p>
      <w:r>
        <w:rPr>
          <w:b/>
          <w:color w:val="FF0000"/>
        </w:rPr>
        <w:t xml:space="preserve">ID 387</w:t>
      </w:r>
    </w:p>
    <w:p>
      <w:r>
        <w:rPr>
          <w:b w:val="0"/>
        </w:rPr>
        <w:t xml:space="preserve">この戦争は「第一次世界大戦」とも呼ばれる。第一次世界大戦、あるいは「すべての戦争を終わらせる戦争」。1914年から1918年にかけて、ヨーロッパと世界の一部は歴史上初めての全面戦争に突入した。交戦国はそれぞれ、軍事的、政治的、産業的資源を総動員して勝利を目指したが、その代償として一般市民には大きな社会的、物質的影響がもたらされた。1914年7月28日、第一次世界大戦が勃発した。1914年6月28日、サラエボでオーストリア皇太子フランツ・フェルディナントがセルビアの若い民族主義者によって暗殺されたことが、オーストリア・ハンガリーとセルビア王国の間の大きな外交危機の引き金となった。何十年も前からさまざまな国際的な同盟関係が結ばれていたが、オーストリア・ハンガリーからの最後通告を受けて、ヨーロッパの主要国はすべて戦争に突入し、紛争はスキットルゲームのように他の地域にも広がっていった。数年にわたる膠着状態の後、1917年3月にロシア政府の崩壊により戦争が始まり、1918年3月に革命的なロシア政府が中央政府と和平協定を結ぶことができた。オーストリア・ハンガリー帝国と当時のドイツは、1918年11月4日と11月11日に相次いで休戦を願い出て、紛争に終止符を打つことになった。この紛争では、900万人以上の戦闘員と700万人以上の民間人が死亡した。史上最悪の戦争の一つであった。ドイツ、ロシア、オーストリア・ハンガリー、オスマンといった帝国の終焉によるヨーロッパの国境線の変更、いくつかの国の独立、革命など、大きな政治的変化をもたらしたのである。</w:t>
      </w:r>
    </w:p>
    <w:p>
      <w:r>
        <w:rPr>
          <w:b/>
          <w:color w:val="FF0000"/>
        </w:rPr>
        <w:t xml:space="preserve">アイディー388</w:t>
      </w:r>
    </w:p>
    <w:p>
      <w:r>
        <w:rPr>
          <w:b w:val="0"/>
        </w:rPr>
        <w:t xml:space="preserve">医学を学んだ後、ディディエ・シカールはパリの病院に入り、エクスターンシップ、インターン、クリニック、病院の開業医として任命された。助教授として、パリのコーチン病院の2つの内科のうちの1つの科長に就任した。Emmanuel Hirschとともに、Assistance publique - Hôpitaux de ParisのEthical Spaceを創設。1999年、ジャック・シラク大統領の勅令により、ジャン・ピエール・シャングー（ジャン・ベルナールの後任）の後任として、国家諮問倫理委員会のトップに就任し、2008年2月まで委員長を務め、現在は同委員会の名誉会長である。主な著書に、La Médecine sans le corps (Plon, 2002), L'Alibi éthique (Plon, 2006), Georges Vigarelloとの共著Aux Origines de la médecine (Fayard 2011)がある。2008年より、Didier SicardがHealth Data Instituteの専門家委員会の委員長を務めています。</w:t>
      </w:r>
    </w:p>
    <w:p>
      <w:r>
        <w:rPr>
          <w:b/>
          <w:color w:val="FF0000"/>
        </w:rPr>
        <w:t xml:space="preserve">イド389</w:t>
      </w:r>
    </w:p>
    <w:p>
      <w:r>
        <w:rPr>
          <w:b w:val="0"/>
        </w:rPr>
        <w:t xml:space="preserve">美女とバスタブ ガブリエラが今週、Hegre-Artに待望の再登場です。ガブリエラは、バスタブでキックをする姿も見せている。ガブリエラのような魅力的な体を持ってすれば、誰がそれを弄ぶことを責めることができようか？石鹸で洗った乳房を愛撫し、乳首を舐め、肉付きの良い性器に水を流し、ガブリエラがこの風呂から多くのものを得ていることは間違いない。ガブリエラと一緒にお風呂に入れば、きっと楽しい時間を過ごせるはずです。 </w:t>
      </w:r>
    </w:p>
    <w:p>
      <w:r>
        <w:rPr>
          <w:b/>
          <w:color w:val="FF0000"/>
        </w:rPr>
        <w:t xml:space="preserve">イド390</w:t>
      </w:r>
    </w:p>
    <w:p>
      <w:r>
        <w:rPr>
          <w:b w:val="0"/>
        </w:rPr>
        <w:t xml:space="preserve">...しかし、自由ソフトウェアがG.A.F.A.M.コード以外何もリリースしないとしたら、おそらく我々の時代の最大の機会損失の一つとなるでしょう。 Google Apple Facebook Amazon Microsoftというカテゴリは、これらの巨人があらゆる面で繰り広げている無慈悲な戦い...と我々のデータと注目に対する彼らの欲を思い起こさせます。フリーソフトはどうですか？ここ数週間、私たちは、ソフトウェア・システムの専門家であり、研究者であり、ヴァンダービルト大学の教師でもあるダグラス・C・シュミットのチームによる研究、「Google Data Collection」の翻訳を次々と発表してきました。以下、ソフトウェア・システム科学者とヴァンダービルト大学の研究者兼教師であるダグラス・C・シュミットのチームによる研究「Google Data Collection」の第7章の単訳と簡単な結論が掲載されています。それらを逃した場合は、Google データ コレクション、ソフトウェア システムの専門家、研究者、ヴァンダービルト大学、ダグラス C. シュミットの教師のチームによる研究の第 6 章の翻訳を見つけることができます。あなたがそれらを逃した場合、あなたはすでに利用可能な前の章を見つけることができます... 続きを読む ここではすでにGoogleデータコレクションの第5章の翻訳は、教授ダグラスC.シュミット、ソフトウェアシステムの専門家、研究者や教師、ヴァンダービルト大学のチームによって精緻化研究である。あなたがそれらを逃した場合、あなたはすでに利用可能な前の章を見つけることができます... 続きを読む ここではすでにGoogle Data Collectionの第4章の翻訳は、教授ダグラスC.シュミット、ソフトウェアシステムの専門家、研究者とヴァンダービルト大学の教師のチームによって精巧に研究されています。このたび、ステファン・ボルツマイヤーをお迎えすることができ、大変光栄です。彼は、極めて専門的な問題に対する高い能力と、複雑な事柄を極めて明確にする興味深い能力とを兼ね備えています。我々は、この記事で私たちに説明するために彼に感謝... 続きを読む ここでは、すでにGoogle Data Collectionの第三章の翻訳は、教授ダグラスC.シュミット、ソフトウェアシステムの専門家、研究者、ヴァンダービルト大学の教師のチームによって精緻化研究である。もし見逃した場合は、すでに翻訳された前の章を見ることができます。</w:t>
      </w:r>
    </w:p>
    <w:p>
      <w:r>
        <w:rPr>
          <w:b/>
          <w:color w:val="FF0000"/>
        </w:rPr>
        <w:t xml:space="preserve">イド391</w:t>
      </w:r>
    </w:p>
    <w:p>
      <w:r>
        <w:rPr>
          <w:b w:val="0"/>
        </w:rPr>
        <w:t xml:space="preserve">私たちは、あらゆる境界線を破るクレイジーな記録を持つ巨大なブロカビリーに乗ってグレムスを出発し、誰も陸地に足を踏み入れたことのない彼のコーナーに一人降り立ったのである。紆余曲折、燃え尽きた逃亡劇、たとえそれが深刻な脱線であっても、誰にも似ていない、自分の好きなことをただ投げていた、Mcが完全に自分を解放していたことが感じられます。クレイジーなプロデューサーと、ダイヤモンドの上にダイヤモンドを乗せたこのレコードは、私の鼓膜に少しばかり影響を及ぼした。グレムスはこの1年間、その地位に甘んじることなく、数々の出演、偉業、ビデオ、そしてEntekとMiMとの「Pour ma paire de Jordan」名義のバストンLpで私たちを楽しませてくれたが、これはロンドンの地下室を何度も震撼させたに違いない。1年前のインタビューでGremsが語っていたように（非常に控えめな自己宣伝のリンク）、Disiz La pesteとのレコードは準備中だったのだ。ディシズ、彼を紹介することであなたを侮辱するつもりはない。しかし、彼はすでに長い間グレムスと仕事をしていた（ルージュ・ア・レヴルのプロジョ、そしてここ数年、いくつかの顎を壊すような出演）。 そしてクラブ・サンドイッチは、2人のマックのほかに、2人のプロデューサーがいるのだ。私のパートでBroka Billyのおかげで発見されたSon Of Kickは、その後Playing The Villainとそのクレイジーなクリップ、またはGrems &amp; Disizとの素晴らしいGuacha（そして素晴らしいクリップSm, Revolution B）で爆発的にヒットしている。その他、Son Of Kickは暇な時にMicro Cozという名義で活動しているが、もっと頻繁に聴きたい。 (そのうちGremsとの小さなLpも？) そして、Simbadは、Broka Billyのおかげであなたに発見され、今年、このLeftoとのWorldwide Familyレコードでみんなの話題になった。ヴァルシュこの言葉の裏には何があるのだろうかと考えた。グアチャに続いて、男もワイルドウェストが好きみたいだし。ヴァルチューは、レコーディング中にスタジオに入ってきた醜い女性をターゲットにした、大柄で醜い男です。そして、彼女は顔にそれを取得します、女性。しかし、ジョークのユーモアと痰が、言葉攻めの無償の面を和らげてくれる。だからディシズは、サングラスをかけてマティーニを飲みながらプールサイドにいるような印象を与えつつ、叙述語を多用した超音速モードで文章を投げる。"She ain't got snags, she's got quenches / She ain't got fingers, she's got quenelles / I'm sure if she gets ken for her, it's Christmas / If you tell her good for her, it's a poem" グレムはいつも、砕けた文章、残酷なリズム変化、斜めの韻を踏む、異質の相を吐き出す。"君は僕のエビ" "後背位でどれだけ大変か想像してみて" "僕のペニスがどこに行くのか？" "知りたくないよ..."Son of Kickは、自分でも小さな韻を踏んでいます。プロードは、マックの流れにぴったりな、グリットでつぶれたラインです。あなたは暴言のたびに笑ってしまうが、その女の子がイギリス人であることが、あなたの良心に小さな安らぎを与えているのだ。前半はバンガーの連続です。エレクトロ楽器、ドラムマシンを叩いて、Son Of KickとSimbadが盛り上がる。Casse Ta Boucheはその名にふさわしく、歯を狙ったものです。舗装を噛んで、存在感のある頭を押せるように。暴力、コーラスを唱え、給料日前、あなたは</w:t>
      </w:r>
    </w:p>
    <w:p>
      <w:r>
        <w:rPr>
          <w:b/>
          <w:color w:val="FF0000"/>
        </w:rPr>
        <w:t xml:space="preserve">ID 392</w:t>
      </w:r>
    </w:p>
    <w:p>
      <w:r>
        <w:rPr>
          <w:b w:val="0"/>
        </w:rPr>
        <w:t xml:space="preserve">今年が皆様にとって、とてもとても良い年でありますように。映像がどのように意見を取り入れるのか、報道がどのようにフィクション映画の手法を使うのか、などを発見する。画像、メディア、デジタルリテラシーの分野で役に立つ様々なサイトへのリンク...</w:t>
      </w:r>
    </w:p>
    <w:p>
      <w:r>
        <w:rPr>
          <w:b/>
          <w:color w:val="FF0000"/>
        </w:rPr>
        <w:t xml:space="preserve">イド393</w:t>
      </w:r>
    </w:p>
    <w:p>
      <w:r>
        <w:rPr>
          <w:b w:val="0"/>
        </w:rPr>
        <w:t xml:space="preserve">複雑で、豊かで、非定型的なピエール・ユベールの作品は、堂々としています。この 3 枚組の DVD には、NFB が初めて制作した長編アニメーション『La plante humaine』に加え、短編抽象映画、政治映画、複合的なショーから生まれた実験映画など、20 本以上の映画が収録されています。2004 年にアルベール＝テシエ賞を受賞したピエール・ユベールは、その卓越したキャリアを認められ、現代のシネマタージュの最も特異な表現のひとつを我々に提示している。ご要望・ご質問はこちらまで</w:t>
      </w:r>
    </w:p>
    <w:p>
      <w:r>
        <w:rPr>
          <w:b/>
          <w:color w:val="FF0000"/>
        </w:rPr>
        <w:t xml:space="preserve">ID 394</w:t>
      </w:r>
    </w:p>
    <w:p>
      <w:r>
        <w:rPr>
          <w:b w:val="0"/>
        </w:rPr>
        <w:t xml:space="preserve">これを行うには．- ステップ1：このログアウトのリンクをクリックします - ステップ2：このリンクをクリックし、パスワードをリセットします。- Step 3: 受信したメールに記載されているリンクをクリックし、受信した新しいパスワードを有効にします。- ステップ4：これで新しいパスワードで普通にログインできるようになります（ログインしたら遠慮なく変更してください） - ヘルプ：労働法！...ネットで「2250時間働く」と書くと、雇用者ごとの年間労働時間を定めた法律の詳細が書かれたアドレスが表示されますよ。年間2250hが上限。これは週48hのCPを含まない。それ以上は雇用主が救済することなく拒否できる。年間2250時間を超えない範囲で、最長労働時間（4ヶ月間で週48時間）を超過する場合のチャイルドマインダーの同意書。この期間を超えることを拒否しても、解雇の理由にはならない。 契約書には、このノルマ（48時間/週および/または2250時間/月）を超えた場合、それを知っていて受け入れることに注意！そうしないと、コントロールの場合に良くない、それは「当局」が助言する唯一のアクティブな「パレード」である...と。4i 12-03-2008 23:45:07 Re：仕事立法！！受け入れ（H以上の）と税のコントロールの場合には...あなたは20％の軽減を撤回し、細かいdixitでカフェの法学者を見てasmatとして指数です...と同じくらいreflechirとコスト価値があることを計算！！2250hを超えて両親は別の人を従事するように開催されています。 lulu54再：仕事法案というのも、"某有名企業 "が、"某有名企業 "が、"某有名企業 "が、"某有名企業 "が、"某有名企業 "が、"某有名企業 "が、"某有名企業 "が、「某有名企業」が、「某有名企業」が、「某有名企業」が、「某有名企業」が、「某有名企業」が、「某有名企業」が、「某有名企業」が、....なんだそりゃあ?このメリットを失わないために、毎年の申告の軽減について、まだ彼らからの明確な回答を待っています...兄弟の場合は、子供ごとではなく、雇用者にリンクした枠なので、すぐに終わってしまいますが...。4i Re: 労働法制!!!!ここでは、:母性補助者及び家族補助者に適用される労働法の規定に関する2006年5月29日付政令 この政令は遅くとも2006年9月1日から適用される。マタニティ・アシスタントについて:- メンテナンス手当の最低額の定義と確定：9時間のケアで最低保証額の85％。この手当の端数は労働協約に規定されていないため、政令と労働協約の間の不一致はまだ解明されていません。- 食費の金額は、保護者とチャイルドマインダーの間で合意されます。- 雇用契約書（強制条項付き）：各当事者の権利と義務を明確にし、トラブルや紛争を防止するため。- 固定最低時給：0.281 x SMIC (0.281 = 2.25/8) lulu - 毎日11時間の休憩。仕事や親の健康に関する理由で軽減される可能性がある。- 週45時間を超える労働時間には割増賃金を支給。- 年間2250時間を超えない範囲で、最長労働時間（4ヶ月間で週48時間）を超過することにチャイルドマインダーが同意する書面。最長労働時間の超過を拒否することは、解雇の理由にはなり得ません。- 各雇用主との間で休暇の日程について合意がない場合、チャイルドマインダーは3月1日までに雇用主に通知することで、夏期4週間、冬期1週間の休暇日程を独自に設定することができる。詳細： ・2006年5月29日付政令第2006-627号。</w:t>
      </w:r>
    </w:p>
    <w:p>
      <w:r>
        <w:rPr>
          <w:b/>
          <w:color w:val="FF0000"/>
        </w:rPr>
        <w:t xml:space="preserve">イド395</w:t>
      </w:r>
    </w:p>
    <w:p>
      <w:r>
        <w:rPr>
          <w:b w:val="0"/>
        </w:rPr>
        <w:t xml:space="preserve">Windows 10を実行する最初のARM PCの20時間の自律性 自律性、自律性、さらに自律性：これはクアルコムのモットーで、テクノロジーサミットにおいて、Snapdragon 835システムオンチップを搭載したWindows 10を実行する最初のPCのベールを脱いだのです。ハイエンドのAndroidスマートフォンのボンネットに搭載されているのと同じエンジンです。そして、この新しいデバイスは20時間の自律性を持っています。マイクロソフトは、1週間もかからないと自慢しているほどです。これらのコンピュータに共通しているのは、プロセッサー以外に、LTEアンテナを内蔵し、常時ネットワークに接続できることです。また、ファンレス化だけでなく、パソコンの軽量化、コンパクト化も実現しています。このハワイの集会で発表された「モバイルPC」の中で、HPは半分ノートPCで半分タブレットのハイブリッドモデル「Envy x2」を発表しました（バックライトキーボードは取り外すことができます）。解像度1920×1080の12.3インチディスプレイ、8GBのRAM、256GBのストレージを搭載しています。キックスタンドを搭載したこのモデルは、重さ700g、厚さ6.9mmです。Asusは、NovaGoでより伝統的なノートPCの形式を提供しています。13.3インチ1080pスクリーン、4～8GBのRAM、64～256GBのストレージを搭載しています。USB-A 3.1（gen.1）端子×2、HDMI出力、microSDスロットを搭載しています。PCケースの重量は1.39kg、厚さは14.9mmです。不思議なことに、これらのPCはWindows 10 Sという教育用OSの "去勢版 "を搭載しているのです。ただし、わずかな費用でWindows 10 Proにアップグレードすることは可能です。AsusはNovaGoを599ドル（4GB RAM）、799ドル（8GB）で販売する予定です。HPは価格情報を公開していないが、Envy x2はおそらくNovaGoよりも高価になるだろう。そして、春に発売される。この2台のPCは、他のモデル（例えばレノボからの知らせを待っている）も加わってWindows 10で動作し、不吉な記憶のWindows RTとは異なり、OSの「歴史的」アプリケーションも（Windows App Storeのものに加えて）互換性があるのです。性能はまだ評価されていません。昨年、このWindows 10の新プラットフォームを発表した際、MicrosoftとQualcommは、835の前身であるSnapdragon 820でOSとPhotoshopのデモを行いました（上の動画）。"スプリンクラー "と書きたかったのですが、トラブルを起こしたくないので、他の議論で十分です？講師陣と違うのは、何も与えないふりをしたことです。優越感に浸ってレッスンする時は、対象を極めた方がいいということです。@thebarty "みんながAppleはAxプロセッサに切り替えると予測しているのを見ると、シラノ君はAppleはx86プロセッサで最後になると思っているんだね" Unix/linuxはARMでしばらく存在した AndroidはARMで存在した Windowsは現在ARMだ AppleはいつかMacをARMに切り替えるかもしれないが、事実はAppleが最後でもなく、まだスタートラインにいる。C1rc3@0rc Unix/LinuxはARMとx86に存在 WindowsはARMとx86に存在 MacOSはx86とx86に存在 ...起こっているのは、一般消費者向けのハードウェアの抽象化です。そしてそれは良いことで、ISAは最終的には重要ではありません。 Appleがいち早く「Intel」を捨て始めたことを忘れないでください...iOSで！ ;)L4P でも良い</w:t>
      </w:r>
    </w:p>
    <w:p>
      <w:r>
        <w:rPr>
          <w:b/>
          <w:color w:val="FF0000"/>
        </w:rPr>
        <w:t xml:space="preserve">id 396</w:t>
      </w:r>
    </w:p>
    <w:p>
      <w:r>
        <w:rPr>
          <w:b w:val="0"/>
        </w:rPr>
        <w:t xml:space="preserve">こんにちは!!!良い週末を過ごされましたか？今日は、Polishinailで購入したGolden Roseというブランドのマニキュアをご紹介します。n°42で、リッチカラーシリーズの一つです。銀の粒子が詰まった美しいブルーで、大きな魅力を放っているのですが、その数はぐっと少なくなりましたね。時折、少しブルーグレーのような色に感じることがあります。テクスチャーが良く、筆が広いので塗りやすく、1〜2度塗りで不透明感があり（私は薄く2度塗りました）、乾きも良いのです。この美しいゴールデンローズn°42はこちら：では、この青いニスはお好きですか？明日は、私が作ったデコレーションを提案します！気に入ってもらえると嬉しいです。ご訪問ありがとうございます！また明日お会いしましょうkisses 可愛い色合いですね😉 マフィンさんありがとうございます🙂 biz すてきですね！ありがとうございます！こちらこそよろしくお願いします🙂 メリンさん、超綺麗ですね🙂 kisses カッコー メリンさん、超綺麗です！ちょうど私の好きな色合いですね。早く飾りを見たいですね。私はあなたがこの1つを好きだと思う😉キスカコー私の愛する！ああ、私は彼が非常に美しいと思うこの小さな1！あなたの写真は彼を非常によく見せます！ビッグビズカコー！あなたが彼を好きでうれしい、そして私の写真に感謝しますそれは喜びです！キスカコー！彼はとてもきれいです！ビズありがとう^ ^カコー、彼は素敵です、私は本当にこの色合いを気に入っています。グレー色と思うのはおかしい、ライラック色だと思う。どんな風に飾ったのか気になります...こんにちは！気に入っていただけて嬉しいです！私は時々色に悩むことがあるのですが、おっしゃる通り、ライラックも入っていると思います🙂いい色ですねー。その装飾を見るのが嫌だ。 Kisses my beautiful. missが気に入ってくれて嬉しい🙂 kisses Cuckoo my beautiful ^^ とても可愛いです^ ^ 私も持っていましたが、それは以前の話です(笑)似合わないと思ったので^^ "とても素敵です^ ^ どんな風に仕上げたのか楽しみです^ ^ キスははい？ とても気に入っています🙂 ありがとうございますお嬢様！ kiss cuckoo 素晴らしいポリッシュです、大好きです kiss cuckoo！ありがとうございます！ kiss とても素敵です、玉虫色の面が大好きです ありがとうございます、はい、あまりないところが好きです 🙂 kiss cuckoo!とても素敵で、いつもながら素晴らしい写真です。この小さなマニキュアはどこで見つけたのですか？ 🙂 cuckooさん！ありがとうございます🙂 Polishinailで買ったので記事に載せました😉 cuckooさん 記事を読んだのでその時は一行を見逃したんでしょうね。doueeさんじゃなくてすみません！大したことないのでご心配なく^^ カッコーさん、超美人です！小さなスパンコールが大好きです！ マリーさん気に入っていただけて嬉しいです🙂 キスワッホーさん、美しいです！(*^^*)そして、あなたの写真は彼へのオマージュです !Kisses 彼をありがとう、そして写真をありがとうそれは喜びです！！ kisses Pingback: Nail art weaving on Golden Rose 42 | melyne-nailart Super pretty 🙂 彼をありがとう Aurélie 🙂 あなたの写真は崇高です Melyne.気に入って頂けて嬉しいです🙂 ルーマニアからのキッスです🙂 そして私の写真が喜んで頂けて嬉しいです、頑張ります。そうそう、このポリッシュはかなり気に入りました！ビズももうすぐです🙂綺麗ですねー。*-* ho 賛成です🙂 kissさん綺麗綺麗、大好きです😉ありがとうございます🙂 ブログはかなり疎いのですが、いつも不思議に拝見しています...今回もとても素敵です。</w:t>
      </w:r>
    </w:p>
    <w:p>
      <w:r>
        <w:rPr>
          <w:b/>
          <w:color w:val="FF0000"/>
        </w:rPr>
        <w:t xml:space="preserve">id 397</w:t>
      </w:r>
    </w:p>
    <w:p>
      <w:r>
        <w:rPr>
          <w:b w:val="0"/>
        </w:rPr>
        <w:t xml:space="preserve">地平線上に車はなく、見渡す限り道は空いているのに、踏切の信号の小人が赤くなっている。ドイツ国民は、マイナス5度で凍えながら立ちすくみ、青信号を待つことになる。この黄金律をライン川越しに破る勇気のある人（私）に災いあれ！ 読者の皆さんは、フランス語を話すので、おそらくフランス人か、ベルギー人か、セネガル人か、マルティニケ人か、マダガスカル人か、あるいはケベック人だろう。この記事は、私と同じように街中で交通違反をするのが大好きな、あなたの繊細な心にきっと響くことでしょう。スイス人の方、ご容赦ください。ベルリンに来たフランス人はいつもドイツ人の規律正しさを笑い、チュートリアンはガリア人の横柄さを怒る。赤信号を渡るとき、何度も嫌な顔をされた。ある母親は、私が「子供の悪い見本だ」といって、私に命令した。そして、この女性が正しいのだと何度も自分に言い聞かせたが、私のフランス人の遺伝子は、道が空いている限り、信号の色に関係なく横断歩道を渡ってしまうのだ。しかし、多くのドイツの都市を、ピカピカの屋根と磨き上げられた庭を持つプレイモービルの村のように見せている、この伝説的なゲルマン的自己規律はどこから来るのだろうか。レーニンが「革命が起きない国はドイツだけだ」と言ったことを思い出そう。国会前の芝生を歩いてはいけない」という張り紙があるからです。パンク、麻薬中毒者、芸術家の街ベルリンでさえ、ゴミは分別し、犬のおしっこは側溝でさせ、流水で食器を洗いません。あなたの住んでいるところでは、車が見張りをしていない限り、そして制服が駐車違反の本を持ち歩いていない限り、人々はいつでも道路を横断しているのではないでしょうか。ここベルリンでは、ドイツ人がAmpelmännchen（ベルリンの有名な信号待ちの小人、ファンキーなデザインで世界的に有名）が赤の時にあえて横断歩道を渡るには、核の警告が必要なのだそうです。私のようなシラノやドパルデューの同郷人なら、いつでも渡れると思えばいいのです。ここで私は、アムステルダムからイビサ島への旅のために、積載したキャラバンの速度で自転車に乗り、基本的には徒歩で移動していたのです。信号が赤になりかけていたので、右を見ても左を見ても、おやおや、誰もいない、友よ行こう、視界には緑と白の可愛いポリスバンが入っているのに、私は嬉々としてドイツの信号をちょっとだけ走ってしまったのです。あえて言うなら、私の罪は軽かったということだ。ポンポン帽子の金髪の女の子が、子供用の三輪車くらいの大きさの自転車に乗り、ごく静かな一角を時速2kmで走っている事件に、警官が関心を持つとは思えないのである。ベルトを締めた2人の役人が車から降りてきて、私の書類を要求し、10分ほど説教をするのだ。アメリカ人の友人ジェームスの言葉（「ドイツでは、無実が証明されるまで有罪だ」）を思い出しながら、目立たないように、緑の制服の人たちに「はい、はい、その通りです」と謙虚に返事をすることにした。私は、母国のどの警察官に対してもそうであるように、警告で済まそうと自分に言い聞かせている。そうですね、違いますね。の罰金</w:t>
      </w:r>
    </w:p>
    <w:p>
      <w:r>
        <w:rPr>
          <w:b/>
          <w:color w:val="FF0000"/>
        </w:rPr>
        <w:t xml:space="preserve">ID 398</w:t>
      </w:r>
    </w:p>
    <w:p>
      <w:r>
        <w:rPr>
          <w:b w:val="0"/>
        </w:rPr>
        <w:t xml:space="preserve">ERP Mid Cegid コンソリデーション コンソリデーションとレポーティングソフトウェア コンソリデーションとレポーティングプロセスの管理における効率と生産性を得ることができます。簡単な操作性 連結・報告プロセスの各ステップを通じて、直感的なソリューションを使用し、シンプルで分かりやすい連結・報告ソフトウェアにより、スムーズなプロセスを実行します。リスクコントロール セジッドコンソリデーションを選択することで、法令遵守を保証し、リスクを完全にコントロールすることができます。自由と安心 セジッドクラウドを利用すれば、ITの制約や金銭的負担から解放されます。セジッドコンソリデーションソリューションの進化を、透明性のある方法で享受してください。連結決算は、上場企業グループにとって必須のステップであり、また、外部管理下にあるグループにとっても必須のステップとなりつつあります。25年以上にわたり、コンソリデーターや財務マネージャー向けに、最適な方法でビジネスを管理するための専門的なソリューションを提供しています。連結決算や財務報告を短期間・低予算で行いたいというニーズに、高性能な連結・報告ソフトウェアが応えます。エコシステムとの信頼関係を築く 不確実な経済環境の中、大多数の投資家が分析のために連結会計を要求しています。財務情報の伝達は、ビジネスを発展させるための決定的な競争力になります。融資を受けるために必要な保証を提供するために、金融機関に連結決算を安心して伝えることができます。ステークホルダーが成果を分析するために直接使用できる指標を作成することで、連結プロセスを確保します。新 IFRS 第 16 号：リースの新時代 国際標準化は、グループの財務管理、特に連結決算の作成に大きな変化をもたらすものである。IAS*とIFRS**の基準は、財務情報の収集、分析、普及に影響を与えます。法的規制がますます厳しくなる中、専門家であるセジッド社のコンソリデーション・ソリューションは、以下を可能にします。- IAS-IFRS16に関連する問題を簡単に処理することができます。- リースやファイナンスの契約を、俊敏で信頼性の高いツールで管理し、一元化することができます。- 世界のどこにいても、通貨や言語に関係なく、すべての子会社をリンクさせることができます。- 財務情報の共有と管理を容易にします。*IAS = 国際会計基準 **IFRS = 国際財務報告基準レポートやデータ処理プロセスを簡単に管理し、標準に準拠することができます。このように、連結が必須か任意かを問わず、コストを抑えながら、決められた期限内に連結を行うことができます - 財務情報作成の自動化と信頼性の向上 - 活動の最適化と関連リスクの管理 - グループのためのモジュール式で拡張性の高いソリューション 高度なレポート機能とダッシュボードにより、グループのパフォーマンスを常に把握することが可能です。どこからでも簡単にアクセスできるシンプルで視覚的、かつ強力な指標で、意思決定を促進し、加速します。- 経営と連結のレポートを一元化 - 業績の分析と予算の作成 - どこにいてもリアルタイムで活動を把握 - プロフェッショナルで安全、かつ完全にカスタマイズ可能な財務レポートを素早く作成。業績分析に必要な財務情報を、パートナーに簡単に伝えることができます。- 財務報告プロセスの合理化 - 財務情報の共有と配信</w:t>
      </w:r>
    </w:p>
    <w:p>
      <w:r>
        <w:rPr>
          <w:b/>
          <w:color w:val="FF0000"/>
        </w:rPr>
        <w:t xml:space="preserve">イド399</w:t>
      </w:r>
    </w:p>
    <w:p>
      <w:r>
        <w:rPr>
          <w:b w:val="0"/>
        </w:rPr>
        <w:t xml:space="preserve">スーパーのレジで、画面の向こうで、洗面台の前で、旅先で......エコロジーというテーマは、とても有望で、冷や汗が出るほどです。私だけでしょうか？私の気持ちを分かち合うために、そして、私と同じように、推測と疑問によって、常に疑い続けることになりそうな哀れな人たちを見つけるために、ついにここに戻ってくることにしました...何もないところから、ちょうどそのように始まることがあります...水曜日の朝です。玄関先で不審な音がする。ドアが揺れ、家が揺れ、私が揺れます。GrrrGrrrr TCHVVVVVVVVVV KSSSKSSSKSSS・・・PLOAF。茫然自失のままです。それ以上はない。静寂が戻ってきた。私は息を止める。数分後、あえて廊下を覗いてみる。電話帳は、入り口のセメントタイル（きれいでしょう）の上に置いてあります。その大きさに唖然として、しばらく立ち尽くす。郵便屋さんはどうやって、うちの郵便受けの小さな溝からこれを通したんだろう？ふと妙な考えが浮かんで、郵便配達員のかわいそうな奥さんのことを考えると血の気が引くが、ふっと、うちの郵便配達員は郵便配達員（作家みたい、ちくしょう※）だということを思い出すと、大きなものを小さなものに収めるという彼の決意について別の疑問がわいてくるが、今回だけは集中しようと決めた--考え事に夢中になるのはやめよう、ヴァージニ、お願いだ--。だから、私はその名簿を手に取り、昨年のものと一緒に片付け、また無駄な考察に没頭していないことを誇りに思いながら、自分の小さな仕事に戻ることにした。しかし、手に取ると、イエローページ誌にしては妙に白い表紙に目を奪われる。"最終版 "です。最終版？はい、ヴィルジニー、白地に黒で書いてあります、いいですね、読めますね。ええと、わかりました。それにしても・・・最終回ですか！？これでよしとする。さあ、どうぞ。それだけでいいんです。電話帳...そこに、私のエコロジー思考の糸が立ち上がる...内なる対話が始まるのです。内なる対話が始まる：「まあ、そろそろいいんじゃない？紙も、木も、ゴミも、毎年全部捨てて、地球はメチャクチャだよ！」。それでも、なぜだか、ちょっと懐かしい感じがする。イエローページがない今、どうなっているのだろうと思わずにはいられません。"バカじゃないの？10年前から変わらず!Grmmph.間違ってはいない。ほとんどすべてのことに言えることだが、我々の救世主である偉大なるインターネットは、何千本もの木が切り倒されるのを防ぐ一方で、最も近い眼科医や霊能者の電話番号を教えてくれるだろう。素晴らしい。どうしてそんなことを自分に聞けるんだろう？そして、そのような状態が続く...。そして、昨日のことを思い出す。そして、私は今、エコロジーを考えることに没頭している。これが2層目です。インセプション」をご覧になった方ならおわかりになると思います。(個人的にはまだ自信がないのですが）だから、つい昨日まで20歳だった私が、この流れで美容師を探し-失敗しましたが、それは細かい話です-、そして、髪は暖かくなり、冬がやってきましたとさ。電話帳を開こうかと一瞬でも思っただろうか。そんなことはありません。</w:t>
      </w:r>
    </w:p>
    <w:p>
      <w:r>
        <w:rPr>
          <w:b/>
          <w:color w:val="FF0000"/>
        </w:rPr>
        <w:t xml:space="preserve">イド400</w:t>
      </w:r>
    </w:p>
    <w:p>
      <w:r>
        <w:rPr>
          <w:b w:val="0"/>
        </w:rPr>
        <w:t xml:space="preserve">中学の最終学年で、看護師受験を視野に入れ、ST2Sバカロレアの準備をされている方。バカロレアと受験を同時に準備する。時間を節約する方法。最終学年に競争試験を受けるのです。ST2Sベーシックは、医療・社会分野でのキャリアに興味のある若者を対象としています。社会科学を応用した一般教養プログラムでは、フランス国民の健康状態や社会福祉、公衆衛生政策、医療・社会施設・機関について取り扱います。ST2Sバカロレアに存在するテーマは非常に多岐にわたり、数も多い。例えば、文化、統合、余暇、健康政策、社会的絆の概念、年金財政、公衆衛生、児童虐待、自律性の問題、インターネットやソーシャルネットワークと結びついた新しい技術が社会生活に及ぼす影響、青年、若者、教育の発達......といった看護試験のテーマが一般的です。100のトピックのインデックスをご覧ください。文化G：健康・社会文化を形成するテーマは、時事性に応じて毎年更新しています。ST2Sベーシックの合格には、知識の積み重ねや単純な一般常識のMCQではなく、すべてのトピックを理解していることが必要です。要するに、各候補者は正しい質問、言ってみれば問題に論理的に結びついた真の問題に取り組むことができなければならないと言えるのです注： 一定数の受験者が信じていることとは逆に、ST2S bacに合格するためには、もはや「詰め込み」だけでは不十分、あるいは不十分なのです。それだと、本当にちょっとシンプルすぎるんです審査員たちは、非常に精密な方法論の尊重を期待しているのだ。当社の試験対策は、100本以上の適応トレーニングビデオで、これらの期待に応える手段を提供します。Bac ST2Sの通信教育は、映像授業とフランス語のテスト（要約、小論文、総合）を中心に、将来の試験を想定した学習が可能です。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docId:2E0306E1103A076B3B1F4B5A3B200E31</keywords>
  <dc:description>generated by python-docx</dc:description>
  <lastModifiedBy/>
  <revision>1</revision>
  <dcterms:created xsi:type="dcterms:W3CDTF">2013-12-23T23:15:00.0000000Z</dcterms:created>
  <dcterms:modified xsi:type="dcterms:W3CDTF">2013-12-23T23:15:00.0000000Z</dcterms:modified>
  <category/>
</coreProperties>
</file>