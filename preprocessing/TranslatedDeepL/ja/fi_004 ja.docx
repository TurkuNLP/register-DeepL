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文字サイズ ガバナンスとマネジメント Medi-IT Ltdは、8つの病院地区が所有する専門家・サービス組織で、ウェルビーイングのためのICTソリューションを生み出し、オーナーの業務をサポートするICTサービスを組織しています。 オーナーは公正かつ透明性を持って扱われ、最高意思決定権は総会で行使されます。株主総会は、総会と総会の間の中間期におけるコーポレート・ガバナンスの手段である。取締役会の構成員の任期は、1回につき2年とし、その半数は退任することができる。取締役会は、8名の取締役で構成される。会長は主要株主3社の持ち回り制とし、最高経営責任者は業務執行を担当し、副社長が代理を務める。 成功要因 Medi-IT Ltdの成功要因は、開拓、顧客志向とサービス能力、強い能力と実績、信用と信頼、株主のコミットメントと協力とする。</w:t>
      </w:r>
    </w:p>
    <w:p>
      <w:r>
        <w:rPr>
          <w:b/>
          <w:color w:val="FF0000"/>
        </w:rPr>
        <w:t xml:space="preserve">イド1</w:t>
      </w:r>
    </w:p>
    <w:p>
      <w:r>
        <w:rPr>
          <w:b w:val="0"/>
        </w:rPr>
        <w:t xml:space="preserve">日産はフランクフルトに次期キャシュカイを持ち込まなかったが、来年夏の発売に向けて次期X-TRAILはタイミングよく展示された。日産は今回、X-TRAILのこれまでのSUV的なスタイリングは市場に食い込まないとし、新型はライバルに近い外観にしたという。 実際、このような外観の車を作れるメーカーは多い。 X-TRAILは、インテリアデザインや素材の面で、いつもよりスタイリッシュに仕上がっているという。また、7人乗り仕様もあり、トランクにフロアボードを設置することで、折りたたんだリアシートと床を水平にすることができます。扉は惜しみなく開きます。四輪駆動は従来通り切り離し式ですが、連続ロックが可能です。同じように、春にタイミングよく予告していたノートが、いよいよ販売に近づいてきました。ノートは、スペースカー的な印象は薄いものの、車格の割にスペースが広い。 前後ともシートも良好だ。 後席は水平方向に調整できるが、トランクフロアより高いままである。素材の質は価格の割にリーズナブルです。 ドアは通常より軽く感じます。ノートは、マイクラの2種類の1.2リッターガソリンエンジンと改良型1.5リッターディーゼルエンジン（66kW/90ps）を搭載しています。 さらに、日産は360度カメラパッケージ（リアに人感センサーを搭載）を強調しています。また、ブラインドスポットモニターや車線逸脱警報も用意されています。かなり早い時期にフェイスリフトされたインド製マイクラは、すでにフィンランドに進出している .また、インテリアの質感も若干向上しています。 技術的な面では、従来と変わりはありません。日産はコンセプトカーとして、春に上海で発表した「Friend-Me（フレンドミー）」を持ち込み、「子供が1人いる家族のための車」と表現しました。後席も前席と同じレベルの座り心地で、2人が快適に過ごせるようになっています。形状は、波状と表現できます。</w:t>
      </w:r>
    </w:p>
    <w:p>
      <w:r>
        <w:rPr>
          <w:b/>
          <w:color w:val="FF0000"/>
        </w:rPr>
        <w:t xml:space="preserve">イド2</w:t>
      </w:r>
    </w:p>
    <w:p>
      <w:r>
        <w:rPr>
          <w:b w:val="0"/>
        </w:rPr>
        <w:t xml:space="preserve">子どもや若者はどうしたらいいのでしょうか？児童・青少年福祉フォーラム 首相召集の児童・青少年福祉フォーラムでの児童オンブズマン マリア・カイサ・アウラ 2006年10月2日 子どもと若者-未来を形作る 首相マッティ・ヴァンハネンの召集で児童・青少年福祉フォーラム 10月2日13時 Siltasaarisali Helsinki どうすれば子どもや若者は?皆さん、私はまず、子どもや若者の幸福を構成するものを簡単に評価します。 もちろん、親の責任が第一です。 子どもたちが良い人生を送るチャンスは、親の資源と、子どもの世話をし、成長を助け、養い、生活に参加し、環境におけるさまざまな脅威をろ過する能力に影響されます。 子どもの幸福は、親の社会ネットワークや地域の絆、祖父母、親戚、知人、ボランティア団体、教区によって大幅に強化され得ます。公共、州、地方当局の役割は、サービス、所得移転、子どもの身体的安全、空間計画を通じて、子どもの幸福を確保することである。保護者のリソースが十分でない場合、公的機関の責任が浮き彫りになる。国は子どもの権利を保護する最終的な責任を負っていますが、良い子供時代は、親や公的機関の決定だけに依存するものではありません。企業は、子どもたちが育つ環境に重要な影響を与えます。職場における選択は、仕事と家庭生活を両立させるための条件に明らかに影響を与える。また、さまざまな形態のメディアや広告・娯楽の制作者は、子どもたちの安心感に重要な役割を担っています。子どもたちが良い生活を送るためには、すべての大人が責任感を持ち、思いやりの文化を持ち、コミュニティを強化する人的交流が必要です。 子どもの幸福の二極化 子どもの幸福の状況は、すでにこのセミナーで何度も差別、不平等、二極化という言葉で説明してきました。 経済、感情、文化の面で、子どもとその親の幸福度の差はより顕著になってきているのです。大多数の子どもたちはそれなりに、一部の子どもたちは非常によくやっている。子どもや若者の約15～20％が、さまざまな程度の心理社会的・精神的問題を抱えていると言われています。しかし、虐待を受けている子どもは5％とも10％とも言われています。家庭内でも、問題が増えている。児童保護、メンタルヘルスサービス、特別支援教育、デイケアなど、子どもや家族の問題に対処するための専門的なサービスの需要は、長い間増加し続けています。 改善のためのサービスは滞っており、その利用可能性には大きな地域格差があります。その一方で、特に児童相談、学校保健、児童福祉の分野における予防的サービスの質にはばらつきがある。 18歳未満の子どもが家庭外に置かれる割合は、20年間でほぼ倍増し、1.1％となっている。18歳未満の子どもの5％強が家庭外児童保護サービスを受け、約7％が特別支援教育やデイケアを受けている。 高齢化が進むフィンランドでは、このような子どもの割合は少ないが重要である。 吐き気の原因は、親と子どもの双方の発達上の問題による場合もある。しかし、子どもの保護活動に関する情報や知識は、早期介入、子育ての支援、家族との連携、特に薬物乱用を減らすためのアルコール政策の必要性を強調しています。親によるアルコールやその他の薬物の使用は、子どもの虐待の最大の原因です。 薬物の使用は、しばしば暴力と関連しています。グラス・チャイルドフッド・プロジェクトは2004年、フィンランド人の約10人に1人が、過度の飲酒や親の薬物乱用によって子供に問題や危害が生じた家庭で育ったと推定している。さらに、わが国では離婚や法的分離が高水準に達しており、これは2つの意味で子どもたちの幸福に影響を与えている。ひとり親家庭は約2割に増えています。</w:t>
      </w:r>
    </w:p>
    <w:p>
      <w:r>
        <w:rPr>
          <w:b/>
          <w:color w:val="FF0000"/>
        </w:rPr>
        <w:t xml:space="preserve">イド3</w:t>
      </w:r>
    </w:p>
    <w:p>
      <w:r>
        <w:rPr>
          <w:b w:val="0"/>
        </w:rPr>
        <w:t xml:space="preserve">アンナとセブの化粧品 ( 希望的観測 ) 私は昔から肌の手入れがかなりいい加減で、以前は夜も化粧をしたままにしていたほどです。Soosoo !最近は、本当のスキンケアの天才であるセバスチャンから学んで、少し腕を上げています。私はいつも朝は水で、夜は以下のいずれかの製品で洗顔しています : 私の肌はかなり乾燥しているので、朝と夜は必ず保湿をしています .朝はメイクの下に軽いもの（DuiやElizabeth Arden）を塗り、夜はコールドクリームを塗っています。 肌にニキビができたら、Sebuのスーパーバンドル（Super bundle）を借りて、朝には消えています。 週6日ほどメイクをし、基本製品だけを使っています。 Loreal , Maybelline , Clinique , Garnier , Avon , Rimmel , Lumena and Guerlainを混ぜ合わせて使用しています。だから、私はそれがメイクアップに来るとき、非常にブランド忠実ではありません。 私は毎日のメイクアップの記事を行うように頼まれましたが、それはメイクが私の最高の側面ではないので、1つを行うには本当に愚かであろう。私は朝、BBクリームを鼻に塗り、眉を描き、チークを入れ、目のラインを引き、マスカラを上まつ毛にプッシュするだけです。メイクアップは10分以内に完了します。ストレスの多い日には、アイシャドウを塗って、顔に陰影をつけることもあります。</w:t>
      </w:r>
    </w:p>
    <w:p>
      <w:r>
        <w:rPr>
          <w:b/>
          <w:color w:val="FF0000"/>
        </w:rPr>
        <w:t xml:space="preserve">イド4</w:t>
      </w:r>
    </w:p>
    <w:p>
      <w:r>
        <w:rPr>
          <w:b w:val="0"/>
        </w:rPr>
        <w:t xml:space="preserve">フィンランドの工学教育、そして土木工学教育もタンペレで始まったので、技術者の協力もタンペレで始まり、土木技術者は当初から強く代表されていたのです。1919年に設立されたタンペレ工科大学は、技術者協会とRIAの両方の始まりの地である。現在のタンペレRIAは、会議の記録が残っている1955年9月21日に設立されたと考えられているが、それ以前にもタンペレの土木技術者たちは合同会議を開いていたことが知られている。当初は自由な発想のクラブ活動でしたが、1974年に現在の社団法人に改組しました。1911年 フィンランド初の高等専門学校がタンペレに設立されました。 1915年 フィンランド初の土木技師がタンペレで卒業しました。 1919年 タンペレ高等専門学校を卒業したエンジニアがタンペレ技術協会を設立し、後に全国技術協会となりました。 1947年 フィンランド初の道路・水力技術者がタンペレで卒業しました。1951年 技術者協会の土木技術者が、現在のRIA協会の始まりとなる土木技術者一般協会を設立 1955年 現在のタンペレRIAが組織的活動を開始、クラブ名はタンペレ土木技術者協会-タンペレクラブ 1960年 フィンランドで最初の土木建築家がタンペレで卒業 1965年 全国の土木技術者が協会名を土木建築家協会と改称 1965年 フィンランドの土木技師と建築家の協会が、1965年 フィンランドの土木技師が協会名を土木建築家協会と改称1972年 RIAが技術者協会から分離 1974年 タンペレ・クラブがタンペレ土木建築家協会として登録され、活動範囲が周辺の自治体にまで拡大された</w:t>
      </w:r>
    </w:p>
    <w:p>
      <w:r>
        <w:rPr>
          <w:b/>
          <w:color w:val="FF0000"/>
        </w:rPr>
        <w:t xml:space="preserve">アイディーファイブ</w:t>
      </w:r>
    </w:p>
    <w:p>
      <w:r>
        <w:rPr>
          <w:b w:val="0"/>
        </w:rPr>
        <w:t xml:space="preserve">歯のホワイトニング ヨツエル オールインワンは、歯のエナメル質を強化することも証明された初めてのホワイトニング歯磨き粉です（※歯のエナメル質を化学的に白くする過酸化尿素（0.3%）を含んでいます。フッ素、リン酸カルシウム、キシリトール（11％）を配合し、歯のエナメル質を再石灰化させ、むし歯を予防します。 この歯磨き粉のフッ素はフッ化カリウムで、効果的に歯ぎしりを抑えます。ペーストの純粋なフッ素含有量は1470ppmです。ペーストはラウリル硫酸ナトリウムを含んでいません。ヨツールの効果は、2つの天然成分の複合作用によるものです。歯を白くするパパイヤのタンパク質分解酵素「パパイン」と、虫歯菌の繁殖を抑え、虫歯予防やマイカの損傷を修復する白樺の「キシリトール」です。また、ヨツエルに含まれるフッ化ナトリウムは、虫歯予防に重要な成分である活性フッ素を100％含んでいます。 ヨツエルのフッ素は、すでに始まっている虫歯の形成を止めることもできます。 ヨツエルの効果は、2つの天然成分の複合作用に基づいています。歯を白くするタンパク質分解酵素「パパイン」と、虫歯菌の増殖を抑え、虫歯を予防し、マイカの損傷を修復する白樺由来の「キシリトール」である。また、ヨツエルに含まれるフッ化ナトリウムは、虫歯予防に重要な成分である活性フッ素100％です。 ヨツエルのフッ素は、でき始めた虫歯を止めることもできます。 ヨツエルのスティックとペンの自己治療液は、歯の汚れや黒ずみを素早く安全に取り除きます。 自己治療液は1日に数回、いつでもどこでも使用することが可能です。ヨツエル・自己処理用ホワイトニング剤は、歯科医によるホワイトニングの維持や、笑顔を明るくするために最適な製品です。製品の有効成分は0.3％の過酸化尿素で、歯骨に付着した汚れを効果的にホワイトニングします。</w:t>
      </w:r>
    </w:p>
    <w:p>
      <w:r>
        <w:rPr>
          <w:b/>
          <w:color w:val="FF0000"/>
        </w:rPr>
        <w:t xml:space="preserve">イド6</w:t>
      </w:r>
    </w:p>
    <w:p>
      <w:r>
        <w:rPr>
          <w:b w:val="0"/>
        </w:rPr>
        <w:t xml:space="preserve">トゥルクのフリー＆オープンソースソフトウェアのユーザーグループであるTuruxiは、3月8日（土）10-16日に、今年は「プロユースのためのフリーソフトウェア」をテーマに、オープンソースソフトウェアデイを開催します。このイベントのターゲットグループは、今回、経験豊富なフリーソフトウェア・ユーザーで、フィンランド全土から集まってくることが予想されます。オープンソースソフトウェアは、通常サーバーで使用されますが、最近ではワークステーションでも使用されるようになってきました。 + + このイベントは、トゥルクの高等教育機関のICT教育のための共同センターであるICTハウスで開催されます。会場は鉄道のクピッタア駅のすぐ近くにあり、遠方からのアクセスも容易です。 + + イベントでは、学校におけるLinuxソリューションや、企業におけるフリーソフトウェアの経済的・倫理的メリットなどのトピックを紹介します。 また、携帯電話からスーパーコンピュータまでのLinuxの多様性や、Linuxベースの組み込みシステム開発に関するプレゼンテーションが行われます。また、企業や教育機関など、フリーソフトウェアに取り組んでいる人々と知り合うことができるデモポイントもあり、開発者コミュニティも見逃せません。 + + Open Software Dayは、Turuxiが主催する伝統的な年次イベントです。今年で5回目を迎える同イベントは、年々来場者数が増加し、今年は過去最高の来場者数が見込まれています。協賛・出展のお願い 拝啓、トゥルクを拠点とするフリー・オープンソースソフトウェアのユーザーグループTuruxiは、3月8日に第5回Open Source Software Day ( AOP 2008 ) を開催します。 2008年のイベントのテーマは、フリーソフトウェアの専門的使用です。 このテーマに関する一連の講演と出展パネルとしてイベントを構成する予定です。会場は、トゥルクの大学のICT研究共同センターであるICT-houseです。出展者の皆様には、イベント期間中、ご自身の活動を紹介できるテーブルスペースをご用意しています。ブースでの展示や資料配布も可能です。また、本イベントのウェブサイト上で出展者を簡単にご紹介するほか、イベント前の広告でもご紹介します。 スポンサーとして、イベント会場とイベント前の広告の両方で高い認知度を確保することができます。イベントのためにご提供いただいた資料を目立つように掲示し、イベントの宣伝用資料の中にあなたのロゴを目立つように予約します。本イベントのウェブサイト上で常時表示されるロゴに加え、特設スポンサーページで活動を紹介するスペースを提供します。スポンサーとして可能な項目とその費用（概算）は以下の通りです：旅費、200ユーロ 主催者のケータリング、200ユーロ 広告費、300ユーロ また、イベント内で行われる抽選会の賞品として、商品の寄付も受け付けています。ただし、寄付金額が200ユーロを超える場合は、上記のスポンサーシップの特典を受けることができます。 市民にとって最も価値のあるイベントの構築に、ぜひご参加ください。Sincerely , Exhibitor Request Dear Recipient , Turku-based free and open source software user group Turuxi は、3月8日に第5回 Open Source Software Day ( AOP 2008 ) を開催します。 2008年のイベントのテーマは、プロによるフリーソフトウェアの使用です。 このテーマに関する一連の講義と出展者パネルが予定されています。会場は、トゥルクの大学のICT研究共同センターであるICT-houseです。私たちのターゲットは、フリーソフトウェアの経験豊富なユーザーと学生です。</w:t>
      </w:r>
    </w:p>
    <w:p>
      <w:r>
        <w:rPr>
          <w:b/>
          <w:color w:val="FF0000"/>
        </w:rPr>
        <w:t xml:space="preserve">イドセブン</w:t>
      </w:r>
    </w:p>
    <w:p>
      <w:r>
        <w:rPr>
          <w:b w:val="0"/>
        </w:rPr>
        <w:t xml:space="preserve">Cybex - Free Cybexのフリーシートは、ダブルサイドレストレイントシステムを搭載し、より安全な旅を実現します。シートバックは7段階の高さ調節が可能で、チャイルドシートに合わせて傾けることができます。背もたれのベンチレーションにより、シートに座ったお子さまの背中の発汗を抑えます。重量制限 15-36kg 対象年齢 3v-12v グループ 3 , 2 製造年 2009 - 2011 チャイルドシートの取り付け 対面式 前倒し式 前倒し式 注意 !前席にエアバッグが搭載できるかどうか、シートのマニュアルで確認してください。 特に後ろ向きのシートでは、エアバッグは通常、搭載できません。</w:t>
      </w:r>
    </w:p>
    <w:p>
      <w:r>
        <w:rPr>
          <w:b/>
          <w:color w:val="FF0000"/>
        </w:rPr>
        <w:t xml:space="preserve">アイディーエイト</w:t>
      </w:r>
    </w:p>
    <w:p>
      <w:r>
        <w:rPr>
          <w:b w:val="0"/>
        </w:rPr>
        <w:t xml:space="preserve">郵便サービスの域内市場の確立 2008年に指令2008/6/ECが採択され、EUの郵便サービス市場の段階的な開放と自由化における決定的な一歩となり、郵便サービスの域内市場の完成が法的に完了しました。加盟国は、EU全域において、高品質で安価なユニバーサル郵便サービスの提供を確保しなければなりません。独立した各国の規制当局の設立は、EUの郵便改革の主要な柱であり、特にユニバーサルサービス義務や価格設定原則、ユニバーサルサービス事業者の請求の透明性に関する共通ルール、サービス基準の確立と執行を定義する規制の枠組みも提供します。2008年2月20日付の欧州議会および理事会指令2008/6/ECは、共同体郵便事業の域内市場の完全達成に関して、指令97/67/ECを改正するものです（改正法を参照）。 背景 EUにおける郵便事業の枠組みは指令97/67/ECで定められており、指令2002/39/ECおよび指令2008/6/ECによって改正され、これらは1992年のグリーンペーパーから始まったEU郵便改革過程を終了するものでした。自由化のプロセスは指令97/67/ECで始まり、指令2002/39/ECでさらに深化し、市場の透明性が徐々に高まった。 指令2002/39/ECでは、段階的自由化のための2段階のタイムテーブルを設定した。100グラム未満の手紙（または通常の手紙の3倍以上の郵便料金がかかる手紙）1.郵便物の重量が1キログラム未満の手紙（または郵便料金の3倍以上の手紙）2.郵便物の重量が2キログラム未満の手紙（または郵便料金の3倍以上の手紙） 3.郵便物の重量が2キログラム未満の手紙（または郵便料金の3倍以上の手紙）4.郵便料金の3倍の手紙加盟国は、2003年1月1日及び2006年1月1日に、重量50グラム未満の書簡（又は通常の書簡の2,5倍以上の値段の書簡）について、利用者が自国の領土全域で、全ての利用者に特定の品質の郵便サービスを合理的な価格で恒久的に提供することを含む、普遍的サービスを受ける権利を有することを確保する。このため、加盟国は、アクセスポイント及び配送地点の頻度が利用者のニーズを考慮し、ユニバーサルサービスが少なくとも週5営業日、少なくとも1回の集荷と1回の手渡しからなることを保証する（第3条）。 各加盟国は、ユニバーサルサービスの提供を保証し、この義務を果たすために取った措置について委員会に報告するものとする。加盟国は、自国の全領域をカバーするユニバーサルサービスプロバイダーとして、1つまたは複数の事業者を指定することができます。ユニバーサルサービス提供者の指定は、定期的に見直されるものとする（第4条）。 各加盟国は、共同体法に従い、ユニバーサルサービス提供者の義務と権利を定め、公表する。 さらに、加盟国は、欧州委員会にユニバーサルサービス提供者の名称を通知するものとする。各加盟国は、ユニバーサル・サービスの利用可能性が以下の要件を満たすことを確保しなければならない（第5条）：基本的要件への準拠を保証するサービスを提供する。各加盟国は，ユニバーサルサービス提供者が利用者及び郵便サービスを提供する事業者に対して，提供されるユニバーサルサービスの特性に関する十分に正確かつ最新の情報を定期的に提供することを確保しなければならない（第6条）。 ユニバーサル郵便サービスの提供を保護する指令2008/6/ECは，加盟国が郵便サービスの導入及び提供について排他的又は特別な権利を付与又は維持することを禁止し，市場の段階的開放を完成させています。もし</w:t>
      </w:r>
    </w:p>
    <w:p>
      <w:r>
        <w:rPr>
          <w:b/>
          <w:color w:val="FF0000"/>
        </w:rPr>
        <w:t xml:space="preserve">イドナイン</w:t>
      </w:r>
    </w:p>
    <w:p>
      <w:r>
        <w:rPr>
          <w:b w:val="0"/>
        </w:rPr>
        <w:t xml:space="preserve">おぉー!絞首台まで行った。ギャロップの語彙はフィンランド語のみですが、口語的であったり、適度に予測不可能であったりします。このゲームは、サイトに入るたびに、システムが単語カタログから単語を抽出して、それを推測可能にする、より正確には「賢くなる」という原理で動いています。アンダースコアで構成される単語を当てることができれば、ゲームの勝利となり、絞首台で終わる人はいなくなります。最悪の場合、棒人間は破綻する。ギャロップゲームでは、プレイヤー自身が提案する言葉もあります。少なくとも1229 947試合が行われました。絞首台の歴史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イドテン</w:t>
      </w:r>
    </w:p>
    <w:p>
      <w:r>
        <w:rPr>
          <w:b w:val="0"/>
        </w:rPr>
        <w:t xml:space="preserve">プログレッシブ・ブラックメタルバンドBorknagarは、2011年末にCentury Mediaと契約を結びました。 Kaaoszineは、バンドのギタリストJens F. Rylandにインタビューを行い、ニューアルバムとICS Vortexの最近のフィンランドでのライブについて考えを聞きました。 インタビューの全文は続きを読むからご覧ください .このノルウェーの人たちを理解できる人はいるのだろうか？この国のメタル・シーンは、10年ごとに、フィヨルドから生まれるバンドのほとんどに出演する、数人のコア・グループを持っているようだ......。今回、私が驚いたのはBorknagarのボーカリストとしてICS Vorte xが復帰したことです。 彼は現在、Arcturusや自分のソロバンドでも歌っています。 そして、それ自体は何でもありません。彼は強い歌声を持っていると同時に、あまりにも多くのバンドでそれを使うことが非常に奇妙に思えるほどオリジナルな歌声です。今日はノルウェーのプログレッシブブラックメタルバンドBorknagarを特集します。 彼らの10枚目のアルバム「Urd」が3月26日にCentury Media Recordsからリリースされます。 このアルバムはArcturus、ICS Vortex、Enslavedなどのバンドが好きな人にお勧めします。ノルウェーのブラックメタルバンドBorknagarが、Century Media Recordsより3月26日にリリースされるニューアルバム「Urd」の詳細を発表しました。ミキシングはJens Bogrenが担当し、ジャケットのアートワークはブラジル人のMarcelo Vascoがデザインしました。 アルバムのソングリストを見るには続きを読む ノルウェーのブラックメタルバンドBorknagarはJens Bogrenと共にニューアルバム " Urd "のミキシングを終えました。このアルバムは、3月26日にCentury Media Recordsから発売されます。ギタリストのØystein G. Brunのアルバムに関するコメントはこちら。 German Metal Hammerは、20年前にリリースされたMetallicaの「ブラック」アルバムに敬意を表しています。 このアルバムには、Lemmy Kilmister、Doro、Sodom、ICS Vortex、Borknagarなど12種類のバンド/アーティストによる完全オリジナル作品集が収録されています。ドイツのMetal Hammer誌は、8月24日号でMetallicaのアルバム「Black」の20周年記念トリビュートを掲載し、DevilDriver、Lemmy Kilmister、Doroなどが参加したトラックを紹介します。 アルバムのトラックリストと参加ミュージシャンは、続きを読む ノルウェーのブラックメタルバンドBorknagarは現在次のアルバムに向けて曲を作っているところです .アルバムはJens Bogren ( Soilwork , Opeth , Amon Amarth ) がミックスとマスタリングを担当し、Century Media Recordsから2012年2月にリリース予定。 Dimmu Borgirから解雇されたベーシスト/バック・ヴォーカリスト、I.C.S Vortexは彼の古いバンドBorknagarに復帰しました 。バンドは現在、Century Media Recordsから来年初めにリリースされる予定の新しいアルバムを執筆中です。I.C.S VortexとBorknagarのボーカリストØystein G. Brunからの公式メッセージはこちら ノルウェーのブラックメタルバンドBorknagarがCentury Media Recordsと3枚のアルバム契約を結びました 。バンドは現在、来年初頭にリリース予定の次のアルバムの制作に取り掛かっています。バンドの詳細はこちらでご覧いただけます。</w:t>
      </w:r>
    </w:p>
    <w:p>
      <w:r>
        <w:rPr>
          <w:b/>
          <w:color w:val="FF0000"/>
        </w:rPr>
        <w:t xml:space="preserve">アイディーイレブン</w:t>
      </w:r>
    </w:p>
    <w:p>
      <w:r>
        <w:rPr>
          <w:b w:val="0"/>
        </w:rPr>
        <w:t xml:space="preserve">本当に、おじいちゃんは、自分が見ているのか、パソコンの画面で見ているのか、もうわからなくなってしまった。おばあちゃんまでいたら、どこに行くのか聞けるのに。 おじいちゃんは目を見開いて画面を見ながら、犬が後ろ足でお尻を掻くように、アソコを掻いた。おじいさんの目は、右の牛のちんちくりんの目になるまで眼窩を広げた。 おばあさんが広告で孫の自慢をしたこと、孫は人生で一番大切なもので、新郎はそれを受け入れなければならないことをおじいちゃんは読んだ。 おばあさんの連れ合い広告は次のように続いていた・・・。[ quote author= " Visitor " time= " 19.06.2013 at 18:48 " ] [ quote ] あれは本物の人魚ですか？ 本当に、おじいさんは自分が見ているのか、それともパソコンの画面上なのか、もはやわからなくなってしまったのです。せめておばあちゃんがいれば、どこに行くのか聞けるのに・・・[ /quote ]おじいちゃんは、目を見開いて画面を見ながら、まるで猟犬が後ろ足でお尻をかくように、アソコをかいていたんです。おじいさんの目は、本物の牛のちんちくりんの目になるまで、そのソケットの中で大きくなった。 本物の人魚がいるかどうか。本当に、おじいちゃんは、自分自身を見ているのか、それともコンピュータの画面でこれを見ているのか、もう分からなくなった。おばあちゃんでもいれば、どこに行くのか聞けるのに。 おじいちゃんは目を見開いて画面を見ながら、犬が後ろ足で背中を掻くように、アソコを掻いた。おじいさんは、本物の牛のちんちくりんの目になるまで目を見開きました。 引用】【引用】あれは本物の人魚か？ 本当に、おじいさんは自分の姿を見ているのか、パソコンの画面なのか、わかりませんでした。おばあちゃんでもいれば、どこに行くのか聞けるのに。 [ /quote ]おじいちゃんは目を見開いて画面を見ながら、ハウンドドッグが後ろ足で背中を掻くように、アソコを掻いた。おじいさんの目は、まるで本物の牛のチンポのような目になるまで、眼窩の中で大きくなった。</w:t>
      </w:r>
    </w:p>
    <w:p>
      <w:r>
        <w:rPr>
          <w:b/>
          <w:color w:val="FF0000"/>
        </w:rPr>
        <w:t xml:space="preserve">イド12</w:t>
      </w:r>
    </w:p>
    <w:p>
      <w:r>
        <w:rPr>
          <w:b w:val="0"/>
        </w:rPr>
        <w:t xml:space="preserve">Dagsmark -もしあなたがDagsmarkの有能な電気技師を見つけようとするならば、この電気専門家はあなたのために適切なものです。キッチンやバスルームの臭いや結露を抑えるためのファンの設置、住宅用の新しい増築や屋根裏部屋の改造、照明やソケットの配線など、電気工事の大小に関わらず、この電気工事業者にお任せください。 Dagsmark - この地域のプロは、あなたが資格ある電気工事業者に期待する専門的なフレンドリーサービスを提供してくれるでしょう。警報装置や暖炉の設置で家族や家の安全を確保したい、キッチンにクッキングフードを設置したい、バスルームに床暖房を設置したいなど、電気に関するあらゆるニーズを解決するのが、この電気工事のプロフェッショナルです。ストーブの設置.www.helppokoti .fi にアクセスし、評判の良い電気技師を予約して、作業を評価しに来てください。このサービスでは、電気工事士の資格を持つスタッフが、ご自宅の電気系統の状態を簡単に調査します。電気技師が到着する前に、古いストーブの石を取り除き、ストーブの電源が入っていないことを確認します。 訓練を受けた電気技師が現場に到着したら、ストーブを電源から切り離します。 その後、古いストーブを壁や床から取り外すことができます。ヒーターに付属の取扱説明書をよく読み、そこに書かれている手順を守って設置することが大切です。 また、設置の際には、安全距離が考慮されていることを確認することも忘れないでください。新しいヒーターを設置するのに最適な方法は、古いヒーターを交換することです。電気工事士による調理器の設置に関する怖い話を聞いたことがあるのではないでしょうか。保険会社は、故障の際、誰がその電化製品を設置したかを知ることに関心がある。 複雑な電気工事を始める前に、自分の許可証がきちんとあることを確認するのがよいだろう。電気技師は、長年にわたる訓練によって、高品質でプロフェッショナルなサービスを提供するために必要なすべての知識と技術を習得します。 そして誰もが、安全で安心して使えるセラミックコンロを望んでいます。どんなに簡単なインストールに見えても、電気工事は質の高い電気工事業者に任せるのが一番です。自分でできる電気工事といえば、ヒューズや電球の交換くらい。 調理器具を自分で電気工事をして設置したという話を聞いたことがある人もいるのでは......。万が一、家電製品が故障した場合、保険会社は正しく設置されているかどうかを知りたがります。複雑な電気工事を始める前に、ご自身の許可証がきちんと揃っているかを確認されるとよいでしょう。電気技師は、長年にわたる訓練によって、有能で質の高い顧客サービスを提供するためのあらゆる知識と技術を身につけます。 そしてもちろん、安全で安心して使える質の高いセラミックコンロを求めます。どんなにインストールが簡単そうに見えても、電気工事は高品質の電気工事業者に任せるのが一番です。</w:t>
      </w:r>
    </w:p>
    <w:p>
      <w:r>
        <w:rPr>
          <w:b/>
          <w:color w:val="FF0000"/>
        </w:rPr>
        <w:t xml:space="preserve">イド13</w:t>
      </w:r>
    </w:p>
    <w:p>
      <w:r>
        <w:rPr>
          <w:b w:val="0"/>
        </w:rPr>
        <w:t xml:space="preserve">本日は晴天で気温も高い予報です。また、孤立したにわか雨が降る可能性があります。日曜日以降、全国的に熱波が広がるでしょう。 今日の天気は、おおむね晴れて暖かくなるでしょう。フィンランド南部と中部では、最高気温は23〜28度でしょう。北部は曇りで、雨や雷雨の可能性があります。 気温は日中20〜24度まで上がるでしょう。フィンランド気象研究所によると、フィンランド南部と中部は熱波に襲われ、月曜日にはフィンランド北部にも広がる見込みです。 フィンランド気象研究所は、熱波によって健康被害が発生する可能性もあるとしています。ECI消費者調査によると、2014年7月の消費者信頼感はやや上昇し、総合信頼感指数は-1（長期平均は-9、前月6月は-4）となった。 最も大きな改善 [ すべて読む ... ] 関連ページ：...フィンランドの森林からは大量の木材が産出され、その利用が切望されている。 フィンランドでは今、木造の集合住宅が熱望されており、例えばタンペレ市では、新市街のVuoreks地区に集合住宅専用のエリアを建設中である。木材業界のロビー団体Puuinfoによると、来年はフィンランドのアパート10棟のうち1棟が木造になるそうです。 フィンランドの森林では、木造アパート1棟を建てるのに29秒で必要量が増えるそうです。この熱意は、政府計画に盛り込まれた国の木造建築計画や、2011年の消防法改正で木造住宅が8階まで建てられるようになったことなどに後押しされている。 木材の利用は、エコロジー価値などの観点から擁護されている。木製品の輸出も、特に輸入されるのは良いことだろう。建築家のTommi Suvantoは、素材にはそれぞれ利点があると考えます。 石で建てるのが理にかなっている場合もあれば、木で建てるのが理にかなっている場合もあります。 もちろん、状況によって異なります」と、ヘルシンキ都市計画事務所のSuvantoは言います。 彼は、コンクリートと比較して木は湿気に敏感な素材なので、木を使ったプレハブ建築は需要があると指摘しています。一方、コンクリートや石造りの建物は、木造の建物と同じように、施工不良によるカビが発生します。このように、木材は適切に処理され、維持されれば、耐久性のある素材です。Suvanto氏は、ノルウェーの五線譜教会は、加圧処理された木材を使っていないにもかかわらず、ほぼ1000年の歴史があると指摘する。 高価だが速い SuomiAreenaの建築業界による木材に関する討論会で、木造アパートのフレームは、コンクリートの家よりもコストがかかることが明らかになった。 しかし、建設は速く、コストの差を埋め合わせる。 ただし、講演者全員が、フィンランドでは現時点で木造アパートの建設はコスト競争力があると考えるわけではないとのことだった。一方、住宅の最終価格は、住宅市場によって決定される。未来への勇気 プウインフォによると、スウェーデンでは昔から集合住宅のかなりの部分が木造であり、その傾向はフィンランドでも同じだそうです。また、SuomiAreenaでは、古いコンクリート住宅を木造に改築することも検討されています。アールト大学のペッカ・ヘイッキネン教授は、偏見のない解決策は世界の他の地域でも採用されており、例えばストックホルムでは、ショッピングセンターの上にテラス式住宅が建設されている、と述べた。新しい木造都市、新しい都市イメージ、新しい建築の創造に挑戦しています。 スヴァントは、道路面積が広くなりやすく、駐車場や緊急車両ルートにもスペースが必要な現在、従来の木造都市の規模を実現することは困難であると指摘します。スヴァント氏によると、木造建築の設計では、施工ミスや湿気の問題を避けるために、適切な構造と材料を見つけることが重要だという。1960年代から70年代にかけて、フィンランドから木造建築の設計に関する知識が消えていきました。木造建築は、伝統的な建築工法からもっともっと学ぶことができるはずです。</w:t>
      </w:r>
    </w:p>
    <w:p>
      <w:r>
        <w:rPr>
          <w:b/>
          <w:color w:val="FF0000"/>
        </w:rPr>
        <w:t xml:space="preserve">イド14</w:t>
      </w:r>
    </w:p>
    <w:p>
      <w:r>
        <w:rPr>
          <w:b w:val="0"/>
        </w:rPr>
        <w:t xml:space="preserve">トゥイヤ・ブラックス法務大臣（グリーンズ／EFA）は2008年12月4日、国会で、法務省が路上での罰金徴収を可能にする法律案を準備していることを明らかにした。法改正の理由は、外国人に課される罰金のごく一部が支払われるだけで、海外から徴収できないという懸念です。 これらの罰金の額はごくわずかで、メリットはデメリットよりはるかに少ないので、改正の必要はないでしょう。 また、外国人ドライバーからしか徴収できないとしたら、機会均等委員会の意見はどうなのでしょう？現実的な問題は、他の公務中のお金の取り扱いや保管にあります。保管のためにパトカーにセキュリティボックスを設置し、カードで支払う人のために決済端末を用意する。 その費用は警察の負担とすること。他人の財産を預かることには、重大な抵抗があります。例えば、1回の監視のための手入れで数百ユーロになることもあります。 次に私が任務に就くとき、そのお金が破壊されたり、悪人の手に渡ったりすることもあり得るのです。警察の仕事では、何でもありです。 法律が変わると、警察に対する国民の信頼はどうなるのでしょうか？罰金の収益が直接警察に流れないことで、警察の独立性が保障されている。罰金や反則金の場合、支払いを受けるのは法務省管轄の法務登録センターであり、例えば内務省や警察ではありません。警察にも支給されるとなると、どうしても警察にお金が行くというイメージがある。また、罰金を科された人が、自分のお金が正しい住所に届くと100％確信できるでしょうか？政府の生産性向上計画は、警察の民間ポストの数を必然的に減らすことになる。つまり、罰金の入力は、今後、捜査官から警察官へと移行していくことになる。つまり、実際には、道路で罰金を書くのと同じ警官が、警察の情報システムにも入力することになる。 どんなに誠実で、杓子定規に仕事をしていても、乱用の可能性があれば、信頼を担保できるだろうか。 国民の信頼の担保は、常に公的行為の透明性と乱用の可能性を防止することでなければならないのである。法務大臣によると、今回の改正の目的は警察の資源を節約することにある。 罰金を書くのは手っ取り早く、その額は犯罪の性質に影響されるだけだ。 改正後は、罰金を書くだけでなく、支払ったお金の領収書を書き、それを別会計にしなければならず、少なくとも現場の仕事が増えることになる。そして、これらはすべて実際の警察の仕事から離れている、つまり警報と制御の仕事です。 罰金の換算刑の廃止は、例えば、より多くの負傷者がもはや小額の窃盗の場合の罰金請求手続きに同意せず、予備捜査で事件を処理することを要求し、したがって大量の犯罪捜査と裁判所を混雑させるという事実につながっています ... 。この法改正も裏目に出るのではと危惧しています。反則金は従来のように書かなくなるが、警察の介入の閾値は反則金要求の閾値に引き上げられる。交通安全や遵法精神にとって重要であることを法務省が検討すべき.</w:t>
      </w:r>
    </w:p>
    <w:p>
      <w:r>
        <w:rPr>
          <w:b/>
          <w:color w:val="FF0000"/>
        </w:rPr>
        <w:t xml:space="preserve">イド15</w:t>
      </w:r>
    </w:p>
    <w:p>
      <w:r>
        <w:rPr>
          <w:b w:val="0"/>
        </w:rPr>
        <w:t xml:space="preserve">TUIの受注喪失はトゥルクで20％の失業率を意味する 金曜日、トゥルクではフィンランドの造船・造機業界を代表する嘆願書のための名前集めが始まった。議会議長のEero Heinäluoma（社会民主党）は、造船所のための強い意志を望み、職場委員長のJanne Laulumaa（社民党）に動員させることにした。月曜日の朝には、すでに数千人が造船所の労働者の技術を国外に持ち出すべきではないと要求していた。 月曜日、トゥルクの連合党議会グループの議長であるペッテリ・オルポは、フィンランドの所有権が生まれた場合、国が関与する可能性があると日刊紙Demokraatに語った。「世論が造船所とその所有者に影響を及ぼすことを望むよ」。フィンランドの資本にも影響を与え、フィンランドの海運業をフィンランドの手で救おうという気運が生まれることを期待しています。火曜日にオルポは、南西フィンランド造船所グループの開会式で議長を務め、状況を確認した後、独自の今後の行動を決定する予定です。主な問題は、トゥルクにあるTUI造船所へのフェリー2隻の建設に関する保証です。TUIの受注がなければ、5,000人が失業し、ライシオでは失業率が3ポイント上昇し、トゥルクでは13％から20％に上昇することになります」。</w:t>
      </w:r>
    </w:p>
    <w:p>
      <w:r>
        <w:rPr>
          <w:b/>
          <w:color w:val="FF0000"/>
        </w:rPr>
        <w:t xml:space="preserve">イド16</w:t>
      </w:r>
    </w:p>
    <w:p>
      <w:r>
        <w:rPr>
          <w:b w:val="0"/>
        </w:rPr>
        <w:t xml:space="preserve">- 信仰はカトリック教徒の生き方であり、聖なる衣服ではなく、すべての一部なのです。 朝起きたら、ベッドから出る前に祈り、一日が終わったら、寝る前に最後の祈りを捧げます。 イレーネは、バスの中などで、いつもハンドバッグに入れているロザリオを使って祈ります。ロザリオは宝石のように首にかけるのではなく、一人であるいは他の人と祈るために使われるのです」。ロザリオには、カトリックの信心生活に欠かせない「アヴェ・マリア」「われらの父よ」「父と子と聖霊に栄光あれ」という祈りが含まれています。イエスの生涯、死、復活の出来事という信仰の秘儀を瞑想しながら、数珠を使って何度も祈るのです。また、身近な人のために、あるいは一般的なとりなしのために祈ることもできます。 聖アンソニーよ、助けてください。カトリックでは聖母マリアに祈ることが多いのですが、日常生活ではまず母に頼る方が楽だからです」とイレーネは説明する。 聖母マリアはカトリックでは神の母として敬われているが、多くの非カトリック教徒が思っているように、決して崇拝されているわけではない。彼女は、天国に行った他の聖人たちと同様に、神に近い存在として執り成しを求められているのです。しかし、祈りの本当の対象は神である。もちろん、人は神に対して直接祈ることもある。しかし、私たちは永遠に執り成す者を持つことができるのは良いことです。物忘れのひどい人の守護神、聖アンソニーのように。 私は物をなくすと、「ああ、聖アンソニーよ、助けて！」と言うんです。聖アンソニーのことを考えると、心が晴れやかになり、たいてい落とし物が見つかるんです」とイレーネは微笑む。 吊り椅子は必要な場所だ。イレーネは自分の祈りの生活を、本や映画でおなじみのカミロ神父に似ていると言う。しかし、個人的な祈りの生活だけでなく、共に祈ることや教会の秘跡も必要です。 カトリックでは共同体が非常に重要です。 私自身、ほぼ毎週日曜日、そしてしばしば月曜日か火曜日にもミサに行きます。ミサで最も重要なのは聖体で、私はパンの形でしか受け取らないことに慣れています。最近、ここ北部では、教区民はパンとワインの両方を与えられますが、私にとってはパンで十分です。 聖餐式は、洗礼、ルーテル派の確認のような確認、そして結婚と同様に聖餐式なのです .告解は少なくとも年に1回行うことが推奨されています。 - 告解室は罪を告白するためだけでなく、多くの孤独な人々が誰にも話すことができないので必要な場所です。 - 病者の塗油の秘跡は人々にとって非常に重要です。1年半前に亡くなった母と夫は、心臓のバイパス手術の前に受けました。 神父さんが油を注ぎ、二人のために祈り、聖体を授けると、二人は明らかに安らかになりました。 夫はバイパス手術の後14年間生き、母の手術からはもう6年以上になります。 祖父はイタリア出身で、ジャーナリストだったイレーネの夫は、後年カトリック教会の助祭になるために学び、18歳でカトリック教徒の洗礼を受けたそうです。祖父は前世紀初頭にイタリアからフィンランドに移り住みました。私は7歳まで他の教会があることを知らないほど、カトリック色の強い環境で幼少期を過ごしました。 小学校では、自分が他の人と違うことがわかり、いじめられたり、自分の信仰を守らなければならなかったりしました。幸いなことに、時代は変わり、今では違いが許容されるようになりました。</w:t>
      </w:r>
    </w:p>
    <w:p>
      <w:r>
        <w:rPr>
          <w:b/>
          <w:color w:val="FF0000"/>
        </w:rPr>
        <w:t xml:space="preserve">イド17</w:t>
      </w:r>
    </w:p>
    <w:p>
      <w:r>
        <w:rPr>
          <w:b w:val="0"/>
        </w:rPr>
        <w:t xml:space="preserve">マッチレース女子SM、2日目のレースと結果 2日目のレースは同じクルーで、風の穏やかなコンディションでスタートしました。午前中は6-7m/sの風の中、新品のレース用ジェノアをコルクで巻くことができましたが、午後には風が強まり、ジブを再び交換しました。ラウンドロビンを勝ち抜いたサイジョン・マーがリンドロスを相手に選んだので、準決勝の相手はミカンになりました。準決勝は3戦全勝主義で、2戦全勝で決勝進出となった。第1試合は完敗でした。スタート前にペナルティを受け、コース上ではミカンが完全に逃げてしまいました。 下マークでは左舷のスキッフの船首でスピンをしてしまい、第2クリティカルはその混乱を解決するのに費やされました。2回目のプレスタートでは、ミカンのペナルティを獲得することができた。 ダイアルアップ後にスターボードにターンし、スターボードパラの状況でペナルティを受けたのだ。 スタートは若干悪くなり、いい位置でチェイスすることができた。ミカンの方がボートスピードがあったため、そのまま逃げ切り、ペナルティを受けた。私たちはペースを失い、ミカンは2ラウンドでストレートで通過してしまった。銅メダルの相手は、サイヨンマーとリンドルースの両選手が1勝ずつで、リンドルースの方がリードしていました。 3試合目は、最高のマッチレースとなりました。フィニッシュ直前の最後のフライングレグで、マイヤは何とか追い抜いて1位でフィニッシュした。リンドゥルースとの初戦は、開始早々にPKを取られてしまい、最悪のスタートとなった。私たちは彼らをスタートラインの上に上げることに成功し、彼らはラインの反対側に巻き戻さなければならなかったので、私たちはリードしてスタートすることができました。私たちは試合を通じてリードしていましたが、ゴール直前でPKを獲得することになり、その際にサッセがパスしたのです。第2試合は、スタートが良く、試合を通じてリードすることができました。この1本は、安定した自信に満ちた走りで、2艇身ほどの余裕を持って獲得することができた。特に、素敵なメダルがテーブルに並べられ始めたときは、残念でした。レース主催者は、このレースのセーリングレベルの高さを賞賛しましたが、この日唯一の敗者となったことは、やはり良いことではありませんでした。 最終結果は次のようになりました：良いレース経験をしたが、いくつかのトレーニングが残っている： - マーカーラウンド.私たちはSM選手権でアラバネを得意としていたので、相手だけでなく、私たちとマークの間に数人の選手がいたかもしれません... - 突風対策と風の読み方 - カイトが硬いエリアでのヴァンダ：セイルを速く持ち込むだけでいい。</w:t>
      </w:r>
    </w:p>
    <w:p>
      <w:r>
        <w:rPr>
          <w:b/>
          <w:color w:val="FF0000"/>
        </w:rPr>
        <w:t xml:space="preserve">アイディーエイト</w:t>
      </w:r>
    </w:p>
    <w:p>
      <w:r>
        <w:rPr>
          <w:b w:val="0"/>
        </w:rPr>
        <w:t xml:space="preserve">借金の国の生活 朝、走りに行ったら、少し雪が降ったものの、出だしはとても良い天気でした。しかし、もちろん途中から前も後ろも見えないほどの大雨になり、風も冷たく、顔についた雪も溶けてしまうので、顔に手を当てて走るしかなかったのです。それ以外はとても暖かく、いい感じでした。毎日、インドネシアから大阪に来るお客さんがいて、今日は映画館と寿司に行きました。昨日はまたカラオケをした．五稜郭に散歩に行った．...そして大沼（私が数ヶ月住んだ村で、大きな火山がなければ、湖と白樺の木があるフィンランドに似ている）、昆布の葉から作られる製品のパラダイスである昆布館。昆布のシュークリームでスペシャルアイスのレパートリーが増えました !ところで、今日は温かいかぼちゃを入れたアイスクリームを食べました。ある日、恩師が訪ねてきて、昼食を作ることになった。 雪が降り、どこもかしこも真っ白で、とにかく華やかな雰囲気だが、お粥とマドレーヌのスープをかき混ぜながら、頭の中でチップタップやその他のキャロルが自動的に流れ始めた。アーモンドは先生にプレゼントしました。夕方からはテレビを見たり、映画のリストを見たりしていました。そして、干し草の山とワイルドホッグ以外に何を見つけることができたのでしょうか？見てみよう．今日の映画は、フィンランドを題材にしたものではありませんでしたが、それでも見慣れた場所がたくさん出てきました。函館で撮影されたもので、多くの風景が今朝走ったばかりの風景と同じだった。また、映画館のロビーで、この映画のプロデューサーにばったり会いましたが、この映画館は、他の映画製作者と同様、ボランティアで運営されているそうです。明日、約1年半ぶりに、日本の高校時代の友人AyakaのShirayuriに会います。まだ東京への往復航空券を買っていないのですが、数日中に買うかもしれません・・・。</w:t>
      </w:r>
    </w:p>
    <w:p>
      <w:r>
        <w:rPr>
          <w:b/>
          <w:color w:val="FF0000"/>
        </w:rPr>
        <w:t xml:space="preserve">イド19</w:t>
      </w:r>
    </w:p>
    <w:p>
      <w:r>
        <w:rPr>
          <w:b w:val="0"/>
        </w:rPr>
        <w:t xml:space="preserve">ブログであなた自身の本をオンラインBlogTalkRadioを促進する TalkRadio.comは、誰もがインターネット接続で自分のインターネットラジオ番組をホストすることができますWebサイトです。 インターネットラジオやポッドキャスト放送は、過去数年間で人気が上昇している。 なぜ、どのようにこれらの新しい技術ツールがあなたとあなたのアドレス帳に利益をもたらすことができます調べてみてください。またはサンドイッチを食べに行く。 我々はどちらかの作品です。 どこ今日はありません。 インターネットラジオ 我々は今何十年も地上波ラジオを持っていたが、ある日、彼の駅が使用中の彼の1992年ジオプリズムラジオといくつかのコンピュータオタクを実行していたと彼は彼の通勤に聞いたすべてのコマーシャルだった。スピーカーから音符の音楽が流れてこない。彼は、世界中の人々が自分のインターネットラジオ局を作れば、視聴者は希望のためにコマーシャルの文脈の森の広場に座っている必要はなく、1時間のために時間の最高の曲のためのセッションで、実現していました。彼はすぐに彼の車を回し、彼のコンピュータに帰宅し、ユーザーが自宅で独自のラジオ局を設定するための方法は、インターネットの音をストリームパターン化。 彼はおそらく今百万長者です。 もちろん、あなたはすべてのこれらの事実をバックアップすることはできません。やがて、何十万人もの人々が、地下室や寝室に放送局を持ち、インターネット上の人々は、Webサイトのリンクをクリックするだけで、ラジオを実行しているコンピュータで聴くことができるようになりました。 すべてのデータが表示されていたのです。一部のインターネットラジオの海賊は、他の人が一般的なものの代わりに架空のQティップの名前でラジオの利点について話をするホスト媒体を使用しながら、未発見の音楽を発見した。 みんなのために確かに何かがあった。 インターネットラジオの唯一の成長の遅れは、それを聞くためにあなたのコンピュータでなければならなかった。提起されるように通りを歩いてから開始することを除いて、頭上線に関連するラジカセのいくつかの並べ替えと肩エリアのコンピュータは、インターネットのホームステーションに接続し、いくつかのオプションではありません。 これはもちろんの発明につながった... インターネットポータブルMP3プレーヤー の発明（最も一般的にiPodとして知られているが、明らかに他のブランドがあります。 あなたがそれを信じるなら確認してください）我々は今私たちに来て音楽やラジオのための車両を持っていた。ある日、ラジオを聴いていると、彼の好きな「80年代の悲痛なバラード」をインターネットステーションで聴き、地下の寝室にいるコンピュータオタクの母親が彼に質問し、いくつかのミルククロギングを行うように頼んだ。 彼は彼の最高の曲「私の愛はシンセサイザーのようだ」の終わりを逃してしまうと空白、彼は狂ったアイデアを持っていた... 彼は彼のiPodにラジオ番組を設定できる場合はどうなりますか？彼はすぐに寝室のドアをロックし、ラジオ番組はパターンによってMP3プレーヤーに入れられた。 彼は今頃、億万長者になっているだろう。 もちろん、これらの事実は完全に作り話だ。 ポッドキャストは乱暴に人気が高まり、現在多くの人が毎日の通勤時間に娯楽として利用している。 今度、電車、ホーム、地下鉄、バスに乗った時、どれだけの仲間がポケットに電源コードを入れて耳を鳴らしているか見てみるといい。チャンスは、実際にポッドキャストを聞いている人の良い60％特に最も重要なのは、彼らがあなたに聞いている可能性があります。 BlogTalkRadio なぜBlogTalkRadio（ BTR ）が強力なツールは、インターネットラジオやポッドキャストを組み合わせたもので、あなたのコンピュータオタクを必要としない一つの単純なWebサイトにあることです.それは単にあなたが指示を読むことができる必要があり、時間がないのオンラインプレゼンテーションショーすることができます。BTRの司会者は、事前に番組の放送時間を決めています。リスナーは、カスタムページを持つ自分の番組のページに行き、リマインダーボタンをクリックすることで、放送が始まるとその番組に行くことができます。放送開始予定時刻にリスナーがBTRでその番組を有効にしていれば、その再生が始まり、別の場所からパソコンの椅子を楽しむことができる。ブログトークラジオがすごいのは、各番組が放送されてから数時間以内に、番組ページからMP3ファイルとして入手でき、ユーザーが自分の好みに合わせて番組を録音できることです。</w:t>
      </w:r>
    </w:p>
    <w:p>
      <w:r>
        <w:rPr>
          <w:b/>
          <w:color w:val="FF0000"/>
        </w:rPr>
        <w:t xml:space="preserve">イド20</w:t>
      </w:r>
    </w:p>
    <w:p>
      <w:r>
        <w:rPr>
          <w:b w:val="0"/>
        </w:rPr>
        <w:t xml:space="preserve">レビュー 「ブレインデッド」はピーター・ジャクソンの長編3作目。 この作品は低予算で作られたが、それでも「バッドテイスト」よりは予算が大きい。K-18のスタンプは、この作品にとてもふさわしいと私は思います。多くの国では、この映画は禁止されているか、高い年齢制限があり、多くの場合、許可されるためにシザーが必要でした。 幸いにも、映画の暴力性を軽くするためのブラックユーモアもあります。そうでなければ、これはおそらくどこでも禁止されていることでしょう。ライオネル（ティモシー・バルメ）は、母親（エリザベス・ムーディ）と二人で暮らしている。ある日、ライオネルはパキータ（ダイアナ・ペニャルバー）に出会い、恋に落ちる。ある日、スマトラ島から輸入されたネズミザルがライオネルの母親に噛みつき、母親がゾンビになり始める......。やがて、不幸な出来事の結果、多くの人々がゾンビ化し始める。ブレインデッドはホラーに分類されますが、個人的にはスプラッターとコメディの間に位置づけられます。 確かに1リットルの血は出てきますね。この映画は非常に血なまぐさく、気持ち悪いのですが、とても面白いです。 ブラックユーモアの欠片もないのです。これは、ハードスプラッターコメディとして見るべきものである。</w:t>
      </w:r>
    </w:p>
    <w:p>
      <w:r>
        <w:rPr>
          <w:b/>
          <w:color w:val="FF0000"/>
        </w:rPr>
        <w:t xml:space="preserve">アイディー21</w:t>
      </w:r>
    </w:p>
    <w:p>
      <w:r>
        <w:rPr>
          <w:b w:val="0"/>
        </w:rPr>
        <w:t xml:space="preserve">アメリカからご挨拶この大陸は初めてです。私は、アメリカについて多くの固定観念を持っていましたが、その多くは真実です。第一印象 : 何もかもがひどく大きく、どこに行っても車で移動し、どこでも、誰とでも世間話をすることがひどく重要です。 私は現在、ニューヨーク市からハドソン川に沿って北に電車で2時間のトロイという小さな町に滞在しています。居住地は、古い教会で ...最近は、布団の中でするような内観ではなく、自分の好きなもの、嫌いなものを吟味するような内観をしています。どのようなものが自然に手に入り、どのようなものが日々努力し、歯を食いしばり、戦わなければならないのか。あなたは、物事のラッシュのどこかで、ビジネスを開始し、推進し、関係の間に、私は完全に自分自身と自分の考えを忘れてしまった参照してください。もちろん、ずっと思いはあるのですが...。私はこのコンピュータで多くの時間を過ごし、食べ物（食べ物？ ）、すなわちアメリカの食べ物についての1つの（明らかに）非常に長い話をしようとしました。 しかし、運がない、物語は下書きに保存されていない、だから今私はそれの約5つの異なるバージョンを持っています:D ( ( ( 誰か他に、たくさんの写真と長い物語で問題があることがありますか？) )</w:t>
      </w:r>
    </w:p>
    <w:p>
      <w:r>
        <w:rPr>
          <w:b/>
          <w:color w:val="FF0000"/>
        </w:rPr>
        <w:t xml:space="preserve">イド22</w:t>
      </w:r>
    </w:p>
    <w:p>
      <w:r>
        <w:rPr>
          <w:b w:val="0"/>
        </w:rPr>
        <w:t xml:space="preserve">7 Sultans は1999年以来、世界で最も人気のあるインターネットカジノの1つです。 このカジノはフラッシュ版とダウンロード版の両方を提供しています。無料ソフトをダウンロードするか、無料CDを注文してReal Playerに登録してください。 7Sultansの領域に入り、東洋の贅沢なもてなしを体験してください。サポートスタッフは年中無休、週24時間体制で勤務しています。サポートスタッフへの連絡は、ライブチャット、電子メール、電話で行うことができます。プレイヤーは、すべての取引が完全に安全であることを保証されます。カジノクレジットは、NETeller , Click2 Pay , UseMyBank , クレジットカード入金 , 銀行送金入金 , NETeller InstaCash , デビットカード , Firepay 入金で購入することができます。7 Sultansは、ニュース、新しいゲームやいくつかの有用で重要な情報があるかどうかを知ることができます。 テーブルゲーム：ルーレット、クラップス、ケノ、バカラ、マルチハンドブラックジャック、サイバースタッドポーカー、ブラックジャック、テーブルとSIC BO .ポーカーゲーム：ジョーカーポーカー、ジャックまたはよりよいビデオポーカー、デュースワイルドビデオポーカー、デュースとジョーカーポーカー、エースと顔、ジャックまたはよりよいパワーポーカー、10のまたはよりよいポーカー、ルイジアナダブルとダブルジョーカーポーカー。プログレッシブスロット：戦利品プログレッシブスロット、ワウポット、フルーツフィエスタ、キャッシュスプラッシュの多く。 ルーレットのルール。 ルーレットは非常にエキサイティングなゲームです。ルーレットはテーブルの上でプレイします。ベットエリアとルーレットホイールがあり、ホイールは1から36までの38のセクションの数字で構成されています。 ほとんどのカジノでは、有利になる確率を高めるためにホイールに00を付けています。ゲームテーブルで賭けをする前に、テーブルにいるディーラーから専用のルーレットチップを入手する必要があります。ディーラーがホイールを一方向に回し、小さなボールが反対方向に回転します。ボールがコースから外れてホイールから落ちるまで賭けます。 ディーラーが「もう賭けない！」と言います。" .ボールがホイールの番号ゾーンに落ちると、当選番号が決定されます。 ホイールが停止すると、ディーラーがベットゾーンに当選番号をマークし、それに応じてベットが支払われます。ルーレットのようなゲームは、ランダムなゲームなので特別な攻略法はありません。これらのベットは、ゲームの中で最も高いペイバック率を提供します。ルーレットのルール ルーレットのベット：5ナンバーラインベット。選んだ5つの数字のいずれかが当たれば、あなたの勝ちです。ファイブナンバーラインベットは1回のみ可能です。</w:t>
      </w:r>
    </w:p>
    <w:p>
      <w:r>
        <w:rPr>
          <w:b/>
          <w:color w:val="FF0000"/>
        </w:rPr>
        <w:t xml:space="preserve">イド23</w:t>
      </w:r>
    </w:p>
    <w:p>
      <w:r>
        <w:rPr>
          <w:b w:val="0"/>
        </w:rPr>
        <w:t xml:space="preserve">灯台、Närsholmen製品番号：SC050962キャンバスポスター灯台、Närsholmen、写真家Stefan Isaksson 。 最高の結果を得るために我々は常にスウェーデン製のフレームに取り付けられたキャンバスポスターを提供することができます。製品ページでは、フレームの厚みを18mmと38mmからお選びいただけます。 使用する生地は高品質の綿100％（390g/㎡）で、当社のキャンバスポスターはすべて紫外線と水に強く、色の堅牢度は200年に及びます。すべての画像はモノクロで提供されています（製品ページで選択可能）。ただし、ショップでモノクロで提供されている画像は、もともとモノクロであることを意図したものであることに留意してください。また、キャンバスポスターの端にも画像をプリントしています。印刷は、白と赤のグリッドでボーダー要素に表示されます。白い四角と赤い四角の間の領域は、完成したパネルのエッジを表します。 フレームの厚みを変更すると、パネルのイメージを表す白い四角も変更されます。商品コード : P00-00-0000-F5280652-01 商品コード SCANDIWALL - MODERN NORTHERN TAPETTE AND DESIGN スカンディウォールは、その革新的な思考と経験を生かし、インスピレーションを与える効果のある壁紙や写真壁紙を作っています。北欧を代表する写真家やデザイナーの作品から、キャンバス壁紙やデザイン・写真壁紙などのインテリア製品を提供しています。 一流のプロフェッショナルと新進気鋭のクリエイターを結集し、新しいものと時代を超えたクラシックさをミックスさせた製品を生み出しています。 お客様にスカンジウォールのブランドと製品を、トレンディで刺激的、スタイリッシュだと感じていただけるような製品をお届けしたいと考えています。私たちは、このような体験を、私たちの店舗、販売店の店舗、商品群、そして顧客サービスやコミュニケーションを通じて実現したいと考えています。 私たちが競合他社と異なるのは、デザインや写真用壁紙の多様性と独自性、そしてオーダーメイドのトータルソリューションなど、高度なサービスを提供している点です。当社の製品群、専門家の経験、最新のデジタル印刷技術を、お客様がお持ちの写真やメディア素材と組み合わせることで、革新的で斬新なアプローチが可能になります。未来のインテリア、デザイン、写真のアペタイザーをTODAYで体感してください。</w:t>
      </w:r>
    </w:p>
    <w:p>
      <w:r>
        <w:rPr>
          <w:b/>
          <w:color w:val="FF0000"/>
        </w:rPr>
        <w:t xml:space="preserve">イド24</w:t>
      </w:r>
    </w:p>
    <w:p>
      <w:r>
        <w:rPr>
          <w:b w:val="0"/>
        </w:rPr>
        <w:t xml:space="preserve">登録と申し込み すべての体操クラブ団体の登録には、インターネットが使用されています。登録には、インターネットへのアクセスが必要です。 登録は、このリンクからアクセスできる登録プログラムのユーザーとして登録することから始まります。このリンクから常時登録が可能です。電話による登録は受け付けておりません。登録や入会に関するお問い合わせは、tiina .hedeman (at)mellunkylankontio.net までお願いします。私達は約24時間以内にあなたに答える。登録は、インターネット上のフォームに個人情報（氏名、住所、年齢、電話番号、電子メール）を入力して行います。 フォームに入力し送信すると、画面にユーザー名とパスワードが表示されますので、これを使用して電子登録サービスにログインします。 プログラムは、入力された電子メールアドレスに同じ情報を送信します。サブユーザーとして登録する 注意 !保護者は、複数のサブユーザー（自分の子供や近所の子供など）を異なるグループに登録し、それぞれのログイン名で登録することができます。親が管理する複数のサブユーザーをMY DATAページで登録することができます。このページには、"Register a new user under your control " というリンクがあり、子供の情報を入力する登録ページが開きます（注意！メールアドレスは親のものを入力してください）。 スポーツグループの登録ページでは、登録する子供の名前を選択し、希望のグループに登録することができるドロップダウン・メニューが用意されています。</w:t>
      </w:r>
    </w:p>
    <w:p>
      <w:r>
        <w:rPr>
          <w:b/>
          <w:color w:val="FF0000"/>
        </w:rPr>
        <w:t xml:space="preserve">イド25</w:t>
      </w:r>
    </w:p>
    <w:p>
      <w:r>
        <w:rPr>
          <w:b w:val="0"/>
        </w:rPr>
        <w:t xml:space="preserve">製品情報 - Embarcadero Embarcadero CodeWright 7.5 Borland CodeWrightは、Windowsプログラミングのための多機能でカスタマイズ可能なテキストエディタです。ほぼすべての環境でアプリケーション開発のコードライティングを向上させることができます。CodeWrightは、APIウィザード、Delphi、Standard C、Windows APIなどが含まれています。 新バージョンでは、Java、C++、ASP、XML、HTML、C#、Perl、Pythonの特別サポートを既に備えています。このツールは、特別なニーズや開発環境がない場合、また、エディタの動作を知っているプロフェッショナルなユーザーに適しています。CodeWrightは、様々なコマンドラインツールをサポートしており、独自の機能をインターフェイスにコーディングすることが可能です。同時に、最高のコマンドラインツールを一つの多機能なインターフェイスの下に組み合わせることができます。</w:t>
      </w:r>
    </w:p>
    <w:p>
      <w:r>
        <w:rPr>
          <w:b/>
          <w:color w:val="FF0000"/>
        </w:rPr>
        <w:t xml:space="preserve">イド26</w:t>
      </w:r>
    </w:p>
    <w:p>
      <w:r>
        <w:rPr>
          <w:b w:val="0"/>
        </w:rPr>
        <w:t xml:space="preserve">ライダーが正しい姿勢でいられるのは、ライダーを支える椎骨（頭部-脊椎-靭帯-ゆがみ-頭部）が一直線に並び、正しい姿勢を維持するための筋力が最小限であるときです。 関節がずれるとすぐに、筋肉が緊張して働き、関節がずれるのを防がなければならないのです。サポートロッドの位置が少しずれただけでも、筋肉は緊張する。 正しい呼吸は、筋肉に酸素を含んだ血液を送り込み、乳酸が作られないようにする。 正しいポジションでは、ライダーの筋肉はぐにゃぐにゃと緊張せず、筋力があり、優れたライダーは筋肉を使って必要に応じて関節を動かすことができるのだ。股関節はライダーにとって最も重要な関節であり、残念ながら筋肉の緊張によって正しく動かないことがよくあります。また、左の股関節が右よりもよく動くことが一般的で、これは通常、左側から馬に乗るからです。また、ライダーは腕や肩に力を入れることが多く、馬はその緊張を口の中の硬直や急な動きとして認識しています。私たちは緊張したり、何かに集中したりすると、すぐに呼吸が止まってしまうので、呼吸の練習には時間と努力が必要なのです。正しい呼吸は、横隔膜の筋肉を使い、肩を下げて行うので、もちろん肩や腕はリラックスし、胸は開き、できるだけ多くの空気を取り込むことができます。 横隔膜呼吸の最も良い方法は、仰向けに寝て肺に空気を取り込むことでしょう。息を吸ったときに胸が上がってしまう人は、間違った呼吸をしていることになります。横隔膜は、吸うときに上がり、吐くときに下がります。鞍上では、坐骨を通じて馬に影響を与える。臀部の筋肉を緊張させると、坐骨の感覚がなくなり、馬を常に圧迫することになり、股関節がまったく動かなくなります。硬い椅子に座りながら、腹式呼吸で肩を落とし、自転車を後ろに走らせるように腰を動かして、座骨を見つける練習をします。また、床に座って後ろ向きに歩くことで、正しい動きを見つけることができます。今度は肩を上げて同じように呼吸をすると、感覚がかなり違うことがわかります。 良い感覚を得るためには、フットレストの長さを正しく設定することが重要です。ウエスタンサドルの鐙の長さには多くの誤解があります。例えば、鐙は本当に長くなければならないとか。馬の上に座って移動しているときは、その位置に座れれば問題ないのですが、コーナーやスペースが限られたフィールドで乗るときは、ライダーは常に馬をコントロールできなければなりません。一般的に、ウェスタンライダーは長すぎる鐙で乗るが、スクールライダーもこの罪を犯している。 人々は異なる下肢構造、短い脚、長い脚、短い太もも、長いふくらはぎ、長い太もも、短いふくらはぎ、などを持っているので、それは、正確なガイドラインを与えることは不可能である。三脚の適切な長さを見つけるためのいくつかの有用なガイドライン：1.三脚から脚を取り外し、ゆるくぶら下げるようにします。フットプレートの底は、足首の骨の位置であること。大腿骨と腓骨の間の角度は、足首で形成される角度と同じでなければなりません。スタンドが長すぎると、靴が長くなってしまいます。</w:t>
      </w:r>
    </w:p>
    <w:p>
      <w:r>
        <w:rPr>
          <w:b/>
          <w:color w:val="FF0000"/>
        </w:rPr>
        <w:t xml:space="preserve">イド27</w:t>
      </w:r>
    </w:p>
    <w:p>
      <w:r>
        <w:rPr>
          <w:b w:val="0"/>
        </w:rPr>
        <w:t xml:space="preserve">ブログ 夜のうちに雪が降ったようで、地面には2〜3センチほど積もっていました。ホテルから国会議事堂までのサイクリングは、ちょっと刺激的でしたが、なんとか直立を保てました。ガーディアン紙は、バンクーバーはクリスマス以来雪を見ていないと報じた。冬季オリンピックでは、プラスアルファの気温しか期待できない。それでも、フィンランドやヨーロッパで霜が降りたからといって、どこもかしこも寒いということにはならない。 [...] 今朝、環境委員会の政治グループのコーディネーターが、新しく任命されたデンマークのコニー・ヘデゴー気候委員に会った。我々は、上記のすべての国際的な気候交渉におけるEUの政策だけでなく、20％から30％（2020年までに）EUの排出削減目標の強化について議論した。 Hedegaardは、有名な最後の夜のコペンハーゲン和解交渉にコメントした 、その中でEU代表者が欠席した。彼女は、それは意図的にEUを疎外するケースではありませんでしたが、そのオバマは[...]今日のEU議会本会議は、新しい委員会の任命を確認するために投票した、と述べた。これに先立ち、議会の交渉担当者は、欧州委員会との交渉で一定の譲歩を求めるなどしていた。これらは、リスボン条約により、EU議会とEU閣僚理事会が対等な立法機関となったことに基づいている。この合意は、特に、国会が以前よりも情報を得られるようになることを意味します。欧州委員会は、コペンハーゲン以降の気候政策について議論するため、EU諸国の国内議会から集まった緑の欧州議会議員とともに、本日1日イベントを開催した。コペンハーゲンではモルディブ大統領の顧問を務め、会議後には『ガーディアン』紙で中国が会議に水を差したと批判したマーク・ライナスや、「第三世界ネットワーク」のマーティン・コーなど、興味深い人物がスピーカーとして参加した。Khorは世間の注目を浴びている , [... ] コペンハーゲン合意に基づく各国の排出削減約束の発表期限は一昨日までで、合計55カ国が排出量目標を発表しました。 良いニュースは、アメリカ、中国、インド、ブラジル、インドネシアなど主要排出国のほぼすべてがその中に含まれていることです ... 。これらの55カ国を合わせると、世界の温室効果ガス排出量の78％を占めることになります。悪いニュースとしては、 [... ] International Herald Tribuneに、アラスカのイヌイットの村、キバリーナが、気候変動による損害の補償を求めて20ほどの石油会社を訴えたという興味深い記事があります。 この小さな村には400人しか住んでいませんが、この訴訟は大きな影響を与える可能性があるのです。伝統的に、村の海岸は冬になると氷で守られてきましたが、気候変動により氷が減り、 [...] News from yesterday : イタリアでは、電力会社エネルの子会社エネル・グリーン・パワーが、マルセガリアの製鉄所の屋根に4MWの太陽光パネルを設置する予定です ... 続きを読むこのパネルは、約1900世帯の消費電力に相当する電力を生み出すことが期待されています。いつになったら屋根面を利用した太陽光発電が普及するのか、待ち遠しい限りです。 フィンランドでは、中央商工会議所が欧州議会議員に対して、製品の原産地表示義務化に反対する書簡を送りました。[最も権威ある気候科学者の一人で、アンゲラ・メルケルの気候アドバイザーであり、ポツダム研究所の所長でもあるハンス・ヨアヒム・シェルンフーバーは、IPCCは世界で行われているすべての気候研究を網羅しようとするのではなく、最も権威ある科学出版物のみを報告書の資料として受け入れるべきだと述べています。世界のメディアが取り上げていないニュースのひとつに[...]シェルがカナダのオイルサンドへの投資を減速していると、今日のフィナンシャル・タイムズが報じている。私は、他の欧州議会議員とともに、晩秋にシェル、BP、スタットオイルの取締役と会長に手紙を書いたので、これは良いニュースである。</w:t>
      </w:r>
    </w:p>
    <w:p>
      <w:r>
        <w:rPr>
          <w:b/>
          <w:color w:val="FF0000"/>
        </w:rPr>
        <w:t xml:space="preserve">イド28</w:t>
      </w:r>
    </w:p>
    <w:p>
      <w:r>
        <w:rPr>
          <w:b w:val="0"/>
        </w:rPr>
        <w:t xml:space="preserve">避妊ピル 避妊ピルは、最も広く使われている避妊法です。 すべての錠剤に同じ量のホルモンが含まれている固定用量と、周期の途中でホルモンの量が変わる交互用量があります。 定期的に服用すれば、複合ピルの避妊効果はかなり信頼できます。 複合ピルの有益性により、若くて不妊の女性に選ばれる方法になっています。フィンランドで市販されている閉経までの避妊用複合ピルは、健康で正常な体重の非喫煙女性に適しています。 複合ピルの主な禁忌は、静脈または動脈血栓症の既往または危険因子と乳がんです。同様に、高血圧、活動性肝疾患、糖尿病とそれに伴う合併症も通常使用できません。 35歳以上の女性で、片頭痛、喫煙、重度の肥満がある場合は特に注意が必要です。 授乳中（最初の6ヶ月）は複合避妊薬ピルは勧められません。複合ピルには、規則的で少量の、しばしばほとんど痛みのない出血という多くの健康上の利点があります。 複合ピルはまた、ニキビ、脂性の髪や肌、過度の育毛に苦しむ人々を助けます。 主な副作用はむくみ、体重増加、頭痛、気分転換、垂れ流しです。 これらの症状の多くは、継続使用により緩和されます。そうでない場合は、ピルの銘柄を変えるか、避妊方法を完全に変更することをお勧めします。</w:t>
      </w:r>
    </w:p>
    <w:p>
      <w:r>
        <w:rPr>
          <w:b/>
          <w:color w:val="FF0000"/>
        </w:rPr>
        <w:t xml:space="preserve">イド29</w:t>
      </w:r>
    </w:p>
    <w:p>
      <w:r>
        <w:rPr>
          <w:b w:val="0"/>
        </w:rPr>
        <w:t xml:space="preserve">?この週末のセーリングの唯一の汚点は、予選のヒートだった。しかし、予備の翼で補い、予選ではなんとか決勝に間に合わせる程度に上昇することができました。そのままA決勝に進んだのですか？と、レース後にレーティネンは語った。レーティネンとソイニネンは決勝で見事なセイリングを見せ、最終レースを制した。が、後半の勝利のカギを握っていた。ショートトラックと軽量級レースでは、最初の2レースで勝利を収めた。微風の中、パッシングポイントは少なかった。レーシングラインがシンプルなだけに、スタートの重要性が際立ちました。最後の数分間が一番重要だった。私たちは常に強いトラックレコードを持ち、これらで成功を収めたのです。週末も元気に？と、レーティネン氏は総括しています。勝利の条件？日曜日のレースでは、2位にアクティア、3位にヤンネ・ガーンベルク、4位にクリストファー・ドナーが入り、予選レースでベストを尽くした。ll ?いまのところ昨年に引き続き、フィンランドGPシリーズで5位を獲得しました。ハンコでの2レースを終え、49erクラスはシリーズ6レースを消化し、レーティネン/ソイネン組が10ポイント差でシリーズをリードしています。ポイント ?次の週末にトゥルク・ルイサロで開催されるSMシリーズのレースの前に2.2008年3月8日 49erクラスは1ヶ月の中断があります。</w:t>
      </w:r>
    </w:p>
    <w:p>
      <w:r>
        <w:rPr>
          <w:b/>
          <w:color w:val="FF0000"/>
        </w:rPr>
        <w:t xml:space="preserve">イド30</w:t>
      </w:r>
    </w:p>
    <w:p>
      <w:r>
        <w:rPr>
          <w:b w:val="0"/>
        </w:rPr>
        <w:t xml:space="preserve">まあ、それらのベマリは、あなたが325i e36のようなものを見て、価格は4000eであるため、それらの古いベマリはすでにかなり安いですし、価格が下がり続けているので、古いベマリを買う価値がない 2000年モデルの2.5 ooppelと2.5ベマリを比較してください 彼らの価格はどのように変動している！ 4000取得e36はかなりクソまともに、あなたが比較としてooppelを持つ場合ベマリはかなり良い価格を維持！！！！！！。ベマリの連中は、ある時期からオペルにベマリのディーゼルエンジンと呼ばれるものを搭載するようになったので、腹を立てているかもしれない・・・。いい加減にしろ!!!私はB-vectraとB-omegaに乗っていましたが、とても満足しています。 基本的なメンテナンスは必要でしたが、それ以上のことはしませんでした。 omegaは私が乗り換えたとき290kmでしたが、車は新車のようでした。オイルに気を配る必要はなく、15kmごとに交換すればよかったのです。唯一の欠点は、2.5エンジンだったことで、ベーシックな2.0よりもかなり消費量が多かった。 私はBemar 528に変更した。 消費量は100kmあたり2リットル下がり、品質も少し良くなった。今でも愚痴が聞こえてくる．以前は、どうして私がオペルに乗っているのか不思議でしたが、今では私のバイクが小さいと批判されます。何をやってもやられっぱなし。私はヴィンテージ96オペルオメガを買うために瞬間の衝動に行き、それはなんと3日間続いた 、充電器は糞であり、それは今運転を得るために、できるだけ早く交換のために行くが、車も回転直後に行くだろう、私はオペル糞から3日間で再び何かを見て待つことはありません故障、私の第二オペルと私はブランドが残っていないことを言うが、私の口の中に糞の味！ 、私はそれを見て、私はそれを見て、私はそれを見ることができます！ 、私はそれを見ることができます！ 、私はそれを見ることができます！ 、私はそれを見て、私はそれを見ることができます！ 、私はそれを見て、私はそれを見て、私はそれを見ることができます！ 、私はそれを見て、私はそれを見ることができます！ 、私はそれを見て、私はそれを見ることができます！ 、私はそれを見ることができます！ 、私はそれを見ることができますオペルがゴミのように扱われていることに驚いていることは否定できない。もしオペルが言われるほど悪いブランドであれば、ゼネラルモーターズはとっくに倒産していると思うだろうから。オペルを取り巻く状況が非常に興味深いのは、オペル・モデルが世界中で異なるブランド名で、一部または複数の改良を加えて販売されていることである。アメリカのポンティアックGTO（2000年モデル）は、オーストラリアのホールデンモナロ（オペルオメガを拡大したもの）で、キャデラックとしても販売されていることをご存知でしょうか。80年代のコンパクトなシボレー・シベットはカデット（Cモデル）を強く意識したもので、イギリスにはボクスホールのアストラがあるそうです．オペルが悪いブランドだとは言いません。なぜなら、なぜGMはオペルの仕事を借りて、それを別の場所でうまく売ることができるのでしょうか？Ps.アイデアでおもちゃ：将来、モデルラインが収束し、さらにマージされる可能性があるとき、あなたはおそらくGMのように、別のブランドで同じ車を買うことができます：あなたはブランドだけのためにオペルが好きではない場合、あなたはビュイックのように、より一流のブランドで同じ車を購入することができます.そうすれば、たとえ同じ車であっても、オペルに乗ることを恥じる必要はありません。 これはすでにある程度起こっていることで、韓国の変わったデーウは、突然尊敬されるシボレー（オーストラリアではホールデン）になりました... :-D :) 同じ95年の2.0 16V GL ABS 4d omega 9年間そこにいた , 400km以上とカウント , 何も大きなものは今までありませんでした . 主に私自身で修正することができたマイナーな障害 *mm 燃費とタイヤの摩耗 D:* そして私はガレージであまり使用していない .:D 今は400km以上走っていて、箱は新しくなり始めていますが、リアはまだ音もなく動いています。 :) 素晴らしい標本と言いたいですね。ドライビングフィールは申し分なく、マシンの引きもよく、まだ型落ちもない。 オメガは、みんなが言うほど悪くないのに、なぜいつもオッペルを叩かなければならないのか。 ムラは今、2台目のオッペリを使っているが、間違いない。</w:t>
      </w:r>
    </w:p>
    <w:p>
      <w:r>
        <w:rPr>
          <w:b/>
          <w:color w:val="FF0000"/>
        </w:rPr>
        <w:t xml:space="preserve">三十一号</w:t>
      </w:r>
    </w:p>
    <w:p>
      <w:r>
        <w:rPr>
          <w:b w:val="0"/>
        </w:rPr>
        <w:t xml:space="preserve">外見: タユラは普通の大きさの少年で、背はそれほど高くないが、低くもない。彼は趣味で体操をしているのですが、体力は自然に身につくので、あまり必要ありません。しかし、彼は念のため（そして、とにかく妹や相手よりも優れたものになるために）それを世話する。 通常、彼の髪は茶色で短く、普通である。田浦も、デートの時以外は普通の格好をしています。そして、自分の服装を印象づけるために少しやりすぎて失敗することもある。 性格：田浦は自分がクールで自信家だと思っているが、実際はそうでもないことが多い。実はかなり役立たずで、よく失敗するのだが、自分の不注意と虚栄心を、まったく別のもののふりをすることでカバーしている。 時にはそれもできず、ただすねたり、うなったり...あるいは、疲れて隅に/机に横たわっている。でも、いつも明るく元気で、たとえ人前で顔を殴られても、すぐに立ち直ってしまう。田浦もいいところがあるんですよ、何かやろうとすると簡単にあきらめないんです。失敗してもまた挑戦する（ただし、女の子の場合は緊張したり、落胆したりして、何週間も再挑戦するのを待つこともある）。 田浦はまた、保護的で、友人を守るためなら何でもする。 忠実な少年だ。特殊能力：見た目は人間だが、正体はキツネ・妖狐・妖怪。だから、実際には60歳を超えているのですが、人間と同じように年を取らないんです。また、狐火の力を使うことができ、人間になりきることができる（人間が心を開いた場合）。 また、浮遊／飛行ができ、彼のような者だけが突破できる盾を作ることができる（さもなければ強い魔法使い）。 力を使うためには（正しく）狐の姿である必要がある。タウイラは銀色の狐なので、真剣な時やイライラしている時は、銀色の髪、狐の耳と尻尾を持っています。また、口ひげなどキツネのような特徴も持っている。また、とても美しい頌歌の舞を作ることができる。 天空への到着：千鶴姉が強く蹴りすぎて宇宙へ飛んでいった？だから、どうして宇宙に行ったのか、よくわからないそうです。だから、彼は証明されるまで妹を責めるのです。キャノンの到着時刻：指定なし。</w:t>
      </w:r>
    </w:p>
    <w:p>
      <w:r>
        <w:rPr>
          <w:b/>
          <w:color w:val="FF0000"/>
        </w:rPr>
        <w:t xml:space="preserve">アイディーサンじゅうに</w:t>
      </w:r>
    </w:p>
    <w:p>
      <w:r>
        <w:rPr>
          <w:b w:val="0"/>
        </w:rPr>
        <w:t xml:space="preserve">Hämeenlinnanväylkä改良プロジェクト完了 Ring Railプロジェクトの一部であるRing IIIとKeimola間のHämeenlinnanväylkä（vt3）改良プロジェクトが完了しました。 このプロジェクトでは、13の新しい橋と新しいランプの建設など、高速道路の3.5kmを改良しています。軽交通の接続に関しては、Radioasemantie陸橋がさらに北のKivistö陸橋に移動しました。また、高速道路の周辺に配慮し、600mにわたって防音壁を設置しました。 さらに、環状鉄道の軌道約400mを建設し、2012年1月にプロジェクトを完了しました。リング鉄道は、ヴァンターのヒエッカハルユ地区で、空港を経由してヴァンターコスキ線と本線を結ぶ全長18kmの横断鉄道である。第1期では、トンネル駅のレントアセマとアビアポリス、地上駅のライネラ、ヴェカラ、キヴィストという5つの駅が環状線に新設される予定です。さらに、ペタツェ、ヴィーニッカラ、ルスケアサンタにもステーションを建設する予定です。環状道路は、フィンランド運輸庁、ヴァンター市、フィナヴィア社の共同プロジェクトで、2015年7月に開通予定です。</w:t>
      </w:r>
    </w:p>
    <w:p>
      <w:r>
        <w:rPr>
          <w:b/>
          <w:color w:val="FF0000"/>
        </w:rPr>
        <w:t xml:space="preserve">三十三次</w:t>
      </w:r>
    </w:p>
    <w:p>
      <w:r>
        <w:rPr>
          <w:b w:val="0"/>
        </w:rPr>
        <w:t xml:space="preserve">宗教vs.信仰＆教会vs.個人的な関係 " 私は最近、素敵なエキュメニカルイベントで、やや予期せず、バプティストの牧師が若者のグループにいくつかの言葉を言う機会を得ました。彼は典型的な福音主義者の説法で、宗教と宗教性、もっと言えば教会とキリスト教（間接的ではあるが）、儀式と建物を批判し、代わりに「神との個人的関係」を強調し、それが100％の確実性で救い、一方で他の者（その「個人的関係」を持たない者）は地獄に落ちるのだと述べたのです。「もし、あなたが今日死んだら、どこに行くのか、間違いなくわかりますか？「牧師は、自分が死んだら天国に行けると100％確信しているつもりでも、実際はそうではない。 おそらく、その確信の根拠となる聖句を誤って解釈しているのだろう...。また、誰が救われ、誰が救われないかを最終的に判断できるのは、神のみであると考える理由もあります。"親愛なる友よ、正義を自分の手に握るな。" "神がその怒りを示されるように主はこう言われる。『裁きは私のものであり、私は自分の行いに従って報いる』と」（ローマ12：19）。 罪のある者だけでなく、罪のない者にも同じ原理が当てはまる。歴史上最も「救われた」人物の一人、聖なる使徒パウロは、確かに神と最も個人的な関係を持っていたが、次のように書いている。「私の良心には何もないが、その点ではまだ無罪とはなっていない。だから、主が来られる前に私をさばかないでください。他の使徒や他の聖書の文章にもない。救いの共同体としての教会 牧師は、人が車に乗り込むことを例に挙げました。宗教も同じで、教会にいるからと言ってクリスチャンになるわけではありません。神は建物の中（教会堂のこと）に住んでいるのではなく、心の中に住んでいるのです。"聖書では、クリスチャンをキリストの信奉者と定義しています。あなたの心の中に入ってきてくださいということです。「キリスト教の教会でキリスト教の牧師が、キリスト教に反対する説教をするのは奇妙だ。どうしてですか？まず第一に、教会はキリストの花嫁であり、キリストと一体である（エペソ5：25-32）。非効率な「車」ではなく、恵みと救いの共同体であり、車とは異なり、神の力によって洗礼の扉に入ったメンバーをキリスト者に変容させる。キリストご自身も使徒たちに、全世界に出て行って、父、子、聖霊の名によって洗礼を授け、あらゆる国の人々を弟子にするように命じられた（ マタイ28：19 ）。 三位一体の神は、洗礼を受けた者をキリスト／教会に洗い、清め、義とし、キリストの死と復活の賜物と聖霊を授けられる（ 1 .建物」と「心の信仰」、「宗教」と「個人的な関係」を対比させるのは、修辞学的に良いように聞こえますが......。バプテストはパウロの「主は人間の手で造られた神殿に住まわれない」（使徒17章24節）を引用することができますが、これは私の主張、つまりキリスト教に反対するキリスト教徒が説教していることを裏付けるだけでしょう！バプテストはキリスト教に反対しているのです。パウロは異邦人に向けて言葉を発したのですから、キリスト教会は異教徒の神殿と同じだという主張も含まれているのです !旧約聖書を信じるユダヤ人である使徒たちは、確かにこう考えていた。</w:t>
      </w:r>
    </w:p>
    <w:p>
      <w:r>
        <w:rPr>
          <w:b/>
          <w:color w:val="FF0000"/>
        </w:rPr>
        <w:t xml:space="preserve">三十四節気</w:t>
      </w:r>
    </w:p>
    <w:p>
      <w:r>
        <w:rPr>
          <w:b w:val="0"/>
        </w:rPr>
        <w:t xml:space="preserve">毎月のアーカイブ 12月 、 2010 最後の画像と私はすべての私のブログのフォロワーに非常に良い新年を希望し、多くのおかげで好きとコメント（残念ながら、コメントはまだログインした場合にのみ可能ですが、spammipostilleが戻って古いシステムを取得する方法を見つけるかどうかを見てみましょう）。 チョップ玉ねぎとにんにく。 トマトピューレ、パプリカ、コリアンダーと一緒に油でそれらをソテーしてください。さいの目に切ったジャガイモとニンジン、レンズ豆、水を加える。沸騰したら20分ほど煮る。鍋を火からおろして .オリーブと残りのスパイスを加える。味見をして、必要なら塩を加える。マーガリンを塗り、小麦粉をまぶした1.5～2リットルのローフ型に流し込む。200℃のオーブンで50分ほど焼く .私は自分のレシピ本から指示を取ったが、彼らはほとんどヴィーガンユニオンのウェブサイトからコピーされていることを確認してください。</w:t>
      </w:r>
    </w:p>
    <w:p>
      <w:r>
        <w:rPr>
          <w:b/>
          <w:color w:val="FF0000"/>
        </w:rPr>
        <w:t xml:space="preserve">イド35</w:t>
      </w:r>
    </w:p>
    <w:p>
      <w:r>
        <w:rPr>
          <w:b w:val="0"/>
        </w:rPr>
        <w:t xml:space="preserve">その時、季節のすべての力は、私たちの周りに何度も新鮮になります、我々は春のパワーが私たちのダンスを持ち上げることができ、手で私たちを取ると、他の銀河に私たちを飛ぶ... 私たちの心の欲望を聞かせて、我々の愛は、世界中の力を運ぶように、地球から動物、苔、世界中の飲むためにシダの新鮮な水を持ち上げる...</w:t>
      </w:r>
    </w:p>
    <w:p>
      <w:r>
        <w:rPr>
          <w:b/>
          <w:color w:val="FF0000"/>
        </w:rPr>
        <w:t xml:space="preserve">イド36</w:t>
      </w:r>
    </w:p>
    <w:p>
      <w:r>
        <w:rPr>
          <w:b w:val="0"/>
        </w:rPr>
        <w:t xml:space="preserve">サンプルテスト 昔の選抜テストは、春の入試対策に .以下は、過去に出題された問題、模範解答、評価基準です。入学試験2008 、ヘルシンキ大学 神学からの質問、基準、模範解答 。研究紹介（P.ルオマネン編）：啓蒙時代の宗教論争は、神学が主流であった。神学は宗教科学の発展にどのような影響を与えたか？基準 解答の鍵は、神学の主な考え方を定義し、宗教の科学の発展への影響を見ることである 。評価にあたっては、時代背景や科学史に配慮しています。10点以上で満点であること。満点を取るためには、以下の評価基準のすべてを満たす必要はありません。解答は0.25点単位で採点されます。解答の正確さに応じて、1点につき0.25～0.5/1/2の点数が可能である。 また、解答の明確さ、一貫性、言語も評価された。時間の位置づけ 0,25-1p 1700年代 、啓蒙主義 0,25-1p 最初 Pierre Viret in his Instruction chrétienne ( 1564 ) 0,25-1p すべての宗教における真の「自然宗教」の共通要素と名残 0,25-1p どの宗教にもすべての真実はない 0,25-0,5p すべての宗教は同じ目的によって導かれる 0,25-0,5p クリスチャン・デイストも含めて 0,25-1p 宗教比較、比較研究への接近 0,25-0.1p 0,25-1p 0:25-0.1 p. 0,25-1 p. 0,25-1 p. 0,25-1 p. 0,25-1 p. 0,25-1 p. 0,25-1 p. 0,25-1 p. 0,25-2 p. 0,25-1 p. 0,25-1 p. 0,25-1 p. 0,25-2 p. 0,25-2,5p 歴史批評的研究の伝統の出現 フィンランドの宗教研究の発展における神学の影響 0,25-1p 民間宗教の研究 0,25-1p 知識の光による迷信の置き換え 0,25-1p 国民宗教研究の始まり 0,25-1p Henrik Gabriel Porthan ( 1739-1804 ) 0,25-1p Christfrid Ganader ( 1741-1790 ) と神話研究 0,25-1p Mythologia Fennica dictionary ( 1789 ) , reference works スタイルポイント（明瞭度、一貫性、言語） 最大1p.模範解答 17世紀の啓蒙主義時代、教会の教えに批判的な思想家たちによって、超自然的な啓示ではなく、理性に基づいて唯一の神を信じるという学派を指す「脱神論」という言葉が生まれた。 脱神論は、宗教を科学的に検証する方法にもつながっている。例えば、スコットランドの哲学者・歴史家であるデイヴィッド・ヒュームは、研究の対象を人間と人間の心の構造に置いていた。 神学は、信じる人間に注目し、宗教の科学の発展に影響を与えた。 神学の目的は、異なる宗教間の共通理解を得ることだった。 宗教を互いに比較することによって、異なる宗教を統合する共通の要素を見つけ出し、それを真の宗教の基準として設定したのである。あらゆる宗教の中に、真の「自然宗教」の痕跡があると考えられていた。神学は宗教の研究に比較のアプローチを導入し、それまでよりも客観的に宗教を評価することを可能にした。フィンランドの宗教研究の発展は、1700年代にキリスト教の神学者ヘンリク・ガブリエル・ポルタンの影響を受けた。 ポルタンは、民間宗教の迷信を知識の光に置き換えることが重要だと考えたのである。一方、フィンランドの民間伝承の研究・整理にも貢献し、例えばポルタンの指導のもと、神話的とされる言葉を比較法で解説したクリストフリッド・ガナダーの『ミトロギア・フェニカ』辞書が作られた。 啓蒙時代に始まった国民宗教研究は、フィンランドの宗教研究の重要な一部となったのである。単に概念を定義し、Huhdaが言及した情報を列挙しただけでは満点を得ることはできず、回答者はその概念の適用可能性についても検討したことを示す必要があった。コンセプトを適用する正しい方法はいくつかあったが、コンセプトを適用したことを示すことが唯一の点数獲得方法であった。 ヴオリネンのテキストの一節を詳細に繰り返したり分析したりしても、回答者は課題の「定義」のために点数を加算されることはない。</w:t>
      </w:r>
    </w:p>
    <w:p>
      <w:r>
        <w:rPr>
          <w:b/>
          <w:color w:val="FF0000"/>
        </w:rPr>
        <w:t xml:space="preserve">さんじゅうろく</w:t>
      </w:r>
    </w:p>
    <w:p>
      <w:r>
        <w:rPr>
          <w:b w:val="0"/>
        </w:rPr>
        <w:t xml:space="preserve">1行目は、コンパイラに#includeコマンドを使用してMSP430G2231.hファイルを有効にするように指示します。このファイルは、MSP430G2231マイクロコントローラを制御するために必要なすべての命令とレジスタを含むヘッダファイルです。もちろん、これらのヘッダーファイルの背後にはもっと多くのものがありますが、この時点で知るべきことはこれだけです。.hファイルの中身を見たい場合は、キーボードのCTRLキーを押しながら.hファイルをクリックすると、新しいエディターウィンドウにファイルの中身が表示されます。また、.hファイルにカーソルを合わせてF3を押すか、もう一方のマウスボタンで「宣言を開く」を選択します。 メインプログラム自体は2行目から始まります。 プログラムは常にメインプログラムまたは関数でデータを処理し、その関数は常にmainと呼ばれます。 voidはmainの前にvoidがあること、つまりメインプログラムが値を返さないことを意味します。 括弧内のvoidはパラメータ、つまり変数がメインプログラムに渡されていないことを意味します。3行目からメインプログラムのブロックが始まり、｛ .カーリーブラケットは、プログラムの異なる部分を区切りますが、どのようにも使用できません。 2つの異なる制御構造がカーリーブラケットで区切られ、その中にコードが記述されています。これらの構造については、後で詳しく説明します。また、4行目には2つのスラッシュ「//」とテキスト「Stop watchdog」が含まれています。この部分をコメントと呼びます。コードのコメントには、スラッシュ、またはアスタリスクとスラッシュを使用することができます。*/ 6行目からメインプログラムのループ、すなわち「ハッチ」が始まり、プログラムの実行が「円」を描いて回ります。このような構造を永久ループと呼ぶ。プログラムのコンパイルとエラーメッセージ プログラムを書き終えたら、コンパイルとリンクを行います。 これは、Code Composer Studio で、ショートカットキー CTRL + B を押すか、トップメニューから Project - &amp;gt ; Build All を選択して行います。 すべて正しく行われた場合は、CCS コンソールウィンドウ（下段）に Build complete for project nnn と表示されます（nnn はもちろんプロジェクトの名称です）。しかし、エラーが発生しても慌てないでください。 エラーが検出されると、CCSコンソールウィンドウに赤い文字が表示されます。 たとえば、上記の例のコードの4行目にセミコロンがないと、次のエラーが発生します： " .. /main.c " , line 6: error : expected a " ; " このエラーは明確で、コンパイラはソースファイル main.c の 6 行目の前にセミコロンを期待することを直接伝えています。 このエラーメッセージはどの行でエラーが発生したかを直接伝えるのではなく、コンパイラがどの行で エラーを検出したかを伝えているのです。この場合、コンパイラは次のようなエラーメッセージを表示します。 " ... /main.c " , line 9 : error : expected a statement このエラーは、何がどこで起こったかを直接教えてはくれませんが、9行目の閉じた中括弧が文、すなわち文字を待っていることを教えています。これは、プログラムの中括弧が少なすぎることを確認するための簡単な方法です。もし6行目でループの条件が欠けている場合、つまりwhile ( )文に数字が欠けている場合は、次のようにエラーが表示されます： " .. /main.c " , line 6: error : expected an expression これはまた、プログラムが6行目で式/句/文を待っていることを直接教えてくれます（フィンランド語であまり上手ではありませんね</w:t>
      </w:r>
    </w:p>
    <w:p>
      <w:r>
        <w:rPr>
          <w:b/>
          <w:color w:val="FF0000"/>
        </w:rPr>
        <w:t xml:space="preserve">id 38</w:t>
      </w:r>
    </w:p>
    <w:p>
      <w:r>
        <w:rPr>
          <w:b w:val="0"/>
        </w:rPr>
        <w:t xml:space="preserve">フィンランド共産党ユヴァスキュラ地区組織は、中央フィンランドの選挙区でフィンランド共産党の活動を指導する組織です。メンバーは、ユヴァスキュラ区、ヤムセンコスキ区、キパルマキ区、スオラハティ区からなり、区は1980年代半ばに設立された地区組織を構成する。 地区議長は、FM Satu Kortelainen 。 SKPのユヴァスキュラ市議会議員グループは、3名で構成されています。評議員はソーシャルワーカーのRiitta Tynjä、副評議員は大学教師のMiguel Lópezと掘削探偵のTimo Suntioinen。 組織の目的は、労働者階級やその他の抑圧された人々の利益を守ることであり、社会主義や共産主義は、すべての形態の搾取や抑圧から自由な新しい種類の文明を目標としています。 出典 ?新自由主義や大企業に反対する赤と緑の協力関係を結ぼうとしている。その中心となるのが、平和運動、労働組合、住民、環境などの市民運動、社会フォーラムなどの共同行動である 出典 ?</w:t>
      </w:r>
    </w:p>
    <w:p>
      <w:r>
        <w:rPr>
          <w:b/>
          <w:color w:val="FF0000"/>
        </w:rPr>
        <w:t xml:space="preserve">イド39</w:t>
      </w:r>
    </w:p>
    <w:p>
      <w:r>
        <w:rPr>
          <w:b w:val="0"/>
        </w:rPr>
        <w:t xml:space="preserve">2013年5月13日（月） デジタルペンの実験体験 2012年秋、本校にスマートペンが導入されました。 登録後は、さまざまな教科で有効に活用され、ペンの機能を意欲的に探求しています。ペンは主に歴史、母国語、数学で使用されています。ペンシルの機能は多岐にわたります。このペンは多くの学生に受け入れられ、秋口にはそのピアノ演奏機能が大いに活躍した。主な用途は、書いた文章を記録し、コンピューターに転送することです。このほかにも、例えば単語を別の言語に翻訳する辞書機能なども備えています。また、パソコンにインストールするソフトもよくできていて、少し練習すればかなり使いやすくなります。ペンやソフトウェアの機能は、初心者の方から上級者の方まで幅広くお使いいただけるよう、十分に配慮しています。例えば、ペンで書いたものをPDFファイルに出力して、先生などに送ることができます。また、ペンで音声を録音し、電子的に送信することもできます。 1件のコメント : 酷いクソスマートペンのソフトはシャイシーで、すべてがクローズド・コード、クローズド・フォーマットでした。ペンはもっと多くの機能を持つことができ、すべての指紋や汚れが付着する "ピアノブラック "光沢のあるiphone imacのiPAIDたわごとであってはならない。 あなたは賢明な形式でペンから何かを得ることができず、いくつかの図形があります。 プロジェクト全体は、単にお金を望んでアメリカの資本主義者のたわごとをサポートしています。せめてリナックス・ミント・デビアのノートパソコンを使っていれば、もっと安くなっただろうに。なぜこんなものに金を使うんだ？あなたのペンのための多くの安価なオープン（とそんなに肥大化したアドビや他のサポートソフトウェアではない）代替品は確かにあるでしょう。 あなたはより良いプロジェクトや、例えば学校でプログラミングを教えるためにお金を使うでしょう。 それはいくつかのスウェーデン語よりもはるかにクソ便利です。 ところで、スウェーデン語がオプションになるべき、何のために）。 私について 2012-2013年度フィンランド教育委員会の資金によるデジメモプロジェクトは、高等学校の2012年コースに属する学生で実施する予定です。このプロジェクトは、学生が自分自身の知識構造を構築できるようにすることを目的としています。同時に、学習内容を口頭で分析する必要があるため、生徒の学習の深さと効果に注目します。また、学生の学習プロセスを評価することができます：その出現、その発展、その結果。</w:t>
      </w:r>
    </w:p>
    <w:p>
      <w:r>
        <w:rPr>
          <w:b/>
          <w:color w:val="FF0000"/>
        </w:rPr>
        <w:t xml:space="preserve">イド40</w:t>
      </w:r>
    </w:p>
    <w:p>
      <w:r>
        <w:rPr>
          <w:b w:val="0"/>
        </w:rPr>
        <w:t xml:space="preserve">ミラに育ててもらって、本当によかったと思います。彼女からは、タイニー、ハイジ、カリーという3頭の気立ての良いワーキングドッグを譲り受けました。そして、ヘタとヴィエノの子供たちを撮らないわけにはいきませんでした。親たちは見た目もよく、作業犬としても優秀です。私は非常に興味を持って子犬を見に行きました、子犬は非常に活発な5週間のナペロスだった。Cocoはとても好奇心が強く、活発で、すぐに膝の上に乗ってきました。ミラに「これ、まだあるんですか？"・・・・・・・・・・・・・・・・・・・・・・・・・・・・・・・・・・・・・・・・・・・・・・・・・・・・・・・・・・・・・・・・・・・・・・・・・・・・・・・・・・・・・・・・・・・・・・・・・・・・・・・・・・・・・・・・・・・・・・・・・ 3．ココは車の中で安らかに旅立ち、女の子は箱の中で私の隣でほとんど寝ていました。</w:t>
      </w:r>
    </w:p>
    <w:p>
      <w:r>
        <w:rPr>
          <w:b/>
          <w:color w:val="FF0000"/>
        </w:rPr>
        <w:t xml:space="preserve">アイド41</w:t>
      </w:r>
    </w:p>
    <w:p>
      <w:r>
        <w:rPr>
          <w:b w:val="0"/>
        </w:rPr>
        <w:t xml:space="preserve">チャンピオンズリーグのファーストレグが抽選に !木曜日、モナコで今シーズンのチャンピオンズリーグのグループリーグの抽選が行われた。最も厳しいのはグループGで、この大会で最も成功したクラブであるレアル・マドリードとACミランが顔を合わせることになる。ペトリ・パサネン監督のヴェルダー・ブレーメンも、イタリアの強豪と対戦することになる。ブレーメンはプールAでインテルと引き分けた。プールAの他の2チームは、トッテナムとトゥエンテです。sportuveikkaus.com へのあなたの方法を見つけたことを喜ばして下さい。2007年の設立以来、スポーツとベッティングのファンを結びつけてきました。私たちは毎日、読者の喜びのために完全に無料のベッティングヒントを生成します。成功はまちまちですが、5桁の賞金を獲得したこともあり、直接チップに当てることができました。</w:t>
      </w:r>
    </w:p>
    <w:p>
      <w:r>
        <w:rPr>
          <w:b/>
          <w:color w:val="FF0000"/>
        </w:rPr>
        <w:t xml:space="preserve">イド42</w:t>
      </w:r>
    </w:p>
    <w:p>
      <w:r>
        <w:rPr>
          <w:b w:val="0"/>
        </w:rPr>
        <w:t xml:space="preserve">Total page views Tuesday 13 November 2012 Metalheart All left from Riviéra Maison where I was admising the Christmas novelties .そこで私はこの木を見た．まだ買わずに、心に残っていたのです。ある日、ネットでツリーを見ていて、夫にちらっと見せたんです。私は冗談半分で、「ねえ、そうしてくれる？その時点では、何の回答もありませんでしたし、期待もしていませんでした。その1週間後、ちょうどNRJのガラの晩に、夫と夫の同僚が溶接したツリーの画像メッセージを受け取りました :) その瞬間、私は急いで家に帰り、そのツリーを見て、愛する人にキスしました ;) 私がどれだけそのツリーを望んでいたか、彼が覚えていたなんて驚きでした。もちろん、私がリヴィエラ・メゾーニに夢中なのは知っていますが、それでもです。床に置いてあったのは......めちゃめちゃ可愛くて、自分だけの、愛情を込めて作られた金属のクリスマスツリー♥ 写真で見るより、生の方がもっと綺麗です。長さは120cmで、RMの56cmよりはるかに高い。ツリーの違いは、大きさだけでなく、足元、金属管の太さや粗さ、クリスマスボールにもあります。 RMの金属ツリーのボールは、ショップで特に印象に残らず、それが最初から私に合わなかった理由の一つかもしれません。そのため、以前よりもさらに幸せな気持ちで、私はストッカのクリスマス部門に向かい、そこでこれらの素敵な発見は、私の最愛のツリーに終わった。 私はこれらのボールがちょうど完璧だと思うし、星の王冠はトップ♥センチメンタル価値がある......世界一ゴージャスなメタルクッションをくれた素敵な夫に感謝します♥ 実は、夫や夫の同僚と、もし私たちが別の外観デザインのクリスマスツリー（RMの直接コピーではない）を作り、Suvisillaの名前で販売したら...と冗談を言い始めたのです。興味はありますか？私たちは深刻であるかどうかわからないが、私はちょうど求めている ;) ここで我々は再びアイデアとすぐにおそらく夜の睡眠と非常に野生行くが、はい、夢のすべての種類は素晴らしいですし、心がリフレッシュ保つ :) あなたはコメントできる ;) 11コメント：このツリーはとてもUPEE（とその背後にある物語）！！メゾニンよりもはるかに良い。 大きな飾りがポイントにとてもです！！！！私はこのツリーが大好きです。羨ましい！！週末に気がつかなかったのが残念！！自分の分も取引しよう。リーズナブルな価格で手に入れることができました ;D;D はははは !!!このような素敵なサプライズは、私の愛するすべての男の子を家に連れて行った!:) &amp;lt;3 価格は注文数によって異なります ...加入者が多ければ多いほど、時間と労力だけでなく、材料もベルトコンベアスタイルによって節約されると思われるため、より理想的な価格となります。だから、今、スプルースを注文してくれる友達を集めて、正しい価格でスプルースを生産するんだ;)。RMより断然いいし、手作りならなおさら価値がある！」と私も思います。私も注文してみたいと思っているのですが、どの程度の価格帯のものなのでしょうか？</w:t>
      </w:r>
    </w:p>
    <w:p>
      <w:r>
        <w:rPr>
          <w:b/>
          <w:color w:val="FF0000"/>
        </w:rPr>
        <w:t xml:space="preserve">イド43</w:t>
      </w:r>
    </w:p>
    <w:p>
      <w:r>
        <w:rPr>
          <w:b w:val="0"/>
        </w:rPr>
        <w:t xml:space="preserve">Author Topic : Foreign righteousness ( Viewed 10211 times ) Oh .あなたが何度も行っている、トンネルの変換を提示する通路で、 "心理学 "に言及することは、私には主に問題から離れてあなた自身の回避です。 トンネルは、問題の非常に本質、信仰のために心の変化、恵みに固執する能力、その背後に実際の真実（あなたがそれを理解するように）とちょうどいくつかの心理学を語っています。 ああ。あなたが何度も「心理学」に言及しているのは、私の意見では、本質的にあなた自身の問題の回避です。 トンナル派は、問題の本質、信仰のための心の形成、恵みを把握する能力について話しているのであって、あなたが理解しているような、根底にある真理を伴う単なる心理学ではないのです。では、同じものを、時間を超越した神のモノサシと、時間的・手続き的な人間のシナジーという2つの異なる視点から見ようと考えることは不可能なのでしょうか。では、同じものを、時間を超越した神のモノサシと、時間的・手続き的な人間のシナジーという2つの異なる視点から見ようと考えることは不可能なのでしょうか。同じものを、時間を超越した神のモノサシと、時間的・手続き的な人間のシナジーという2つの異なる視点から見ようと考えるのは不可能だと思いませんか。無意味なこと.興味がない 分かった 聖書の勉強に行ってくる祝福を！要は、キリストだけに頼るということですが、確かにそうですね。一方、最近の神学者たちは、正当化する善としてのキリストの功徳（bonum iustificum）と正当化そのもの、すなわち罪の赦しを区別したいと考え、罪の赦しではなくキリストの功徳のみが信仰の対象であると考える（ipsa remissio peccatorum , ipsa iustificatio ; Gerhard , Loci , De iustif. , 179 ）。なぜなら、もし、bonum iustificumとiustificatioが本当に一貫して互いに区別されるならば、現実的な結果として、神の律法に傷つき、神が私の罪を許してくれるかどうか尋ねる罪人は、福音に述べられているように罪の赦しに導かれず、自分がすでにbonum iustificumに対する信仰を持っているかどうか、自分自身でテストしなければならないことになるからです。したがって、信仰は、それが正当化される限りにおいて、私たちが恵みの手段から受ける恵みの客観的約束に基づくのではなく、私たち自身によるものでなければなりません。しかし、これでは、義認には『直接の義』が十分であり、『反射の義』は必要ないという正しい公理を放棄することになります。 ウィーゲリウス、私はあなたを正しく理解していますか、私たちが神の前で持つ義は、キリストの内在的義ではなく、彼の功績が重要であると考えているのですか。信仰がどのようにキリストの義を充足するのかを説明するのは、組合の役割でしょうか。もしそうなら、私の理解では、マニエリスムの教義と非常に大きな違いがあります。しかし、人間はまず自分の信仰を与えられる。 そして、それ自身の価値ではなく、その「相関」のために義とされるのである。これはまさに、私たちルーテル派の信仰がいかに「ローマ的」であるかということなのです。ちょっと待てよ！グネシオ・レペは（そして彼のルーテル派の解釈によれば）、信仰はそのようなものとして義とされるのではなく、信仰によって義とされるのであって、原則として信仰と義は必ずしも一致しないと教えているのでしょうか？個人的には、信者は大罪の状態にあることがある、という形で表現されていると理解しています。そして、このことは、今度は私自身のルーテル派を突くことになるのです（:</w:t>
      </w:r>
    </w:p>
    <w:p>
      <w:r>
        <w:rPr>
          <w:b/>
          <w:color w:val="FF0000"/>
        </w:rPr>
        <w:t xml:space="preserve">四十四節気</w:t>
      </w:r>
    </w:p>
    <w:p>
      <w:r>
        <w:rPr>
          <w:b w:val="0"/>
        </w:rPr>
        <w:t xml:space="preserve">SONY GDM-5402についての意見 ユーザーは平均して、SONY GDM-5402は非常に実用的であると評価しています。しかし、意見は分かれています。SONY GDM-5402があなたの問題に対する解決策であることを確認したい場合、他のDiplofixユーザーのヘルプと支援を最大限に活用してください。評価：10/10 「SONY GDM-5402」が、技術的に最も優れている、品質が良い、または選択肢の幅が広いという点で、10点満点。</w:t>
      </w:r>
    </w:p>
    <w:p>
      <w:r>
        <w:rPr>
          <w:b/>
          <w:color w:val="FF0000"/>
        </w:rPr>
        <w:t xml:space="preserve">イド45</w:t>
      </w:r>
    </w:p>
    <w:p>
      <w:r>
        <w:rPr>
          <w:b w:val="0"/>
        </w:rPr>
        <w:t xml:space="preserve">Nasaの気候衛星打ち上げ失敗 米国の宇宙機関Nasaは、環境衛星「Orbiting Carbon Observatory ( OCO )」の打ち上げに失敗した。OCOは、地球の二酸化炭素排出量を測定する予定でしたが、予定通りロケットから切り離せず、目的の軌道に到達できませんでした。7年間、2億7千万ドルのプロジェクトが失敗に終わったことは、科学界にとって大きな失望である。この衛星は、二酸化炭素の発生源や二酸化炭素が隔離される場所に関するデータを収集することになっていた。 OCO衛星が再建されるかどうかはまだわからない。 JEにとって悲しいニュースだ。 どうなるか見てみよう。 プロジェクトが埋没するとは信じがたい。装置の再建に7年もかかるわけがないだろう。これは重要な問題で、資源を節約する理由はない、すぐに製造される新しいデバイスです。残念2009.02.24 23:48 良くない 本当に残念です、一度は全ての国の排出量に関する公平なデータがあったはずなのに...。新しい衛星がすぐに組み立てられるかどうか、また、NASAがこのような巨額の資金と作業を再投資することにまったく興味がないかどうか。サボタージュ ?2009.05.13 20:17 SofistiM1965 Alarmistsは、以前から意図的にデータを歪曲し、自分たちの意図的な方法で解釈してきた.ネット上では、地球温暖化や水位上昇を否定するデータを、憂慮する人々が破壊したという証拠がある。 環境保護主義の国によって、研究が検閲されているのだ。現在、気候は冷え込み、氷河は成長し、嵐は最小限に抑えられています。私は、本当のデータがイデオロギーに合わないという理由で、もっと広く妨害されるのを待っていたのだ .多くの不幸な出来事は、本当の測定が実現されないことが予想されます。 この衛星の破壊は、その法案に適合しています。地球温暖化のデマには何十億人もの人々が関わっています。 最も声が大きいのは、やはり地球温暖化を信じてお金をもらっている役人、科学者、教授です。 もう一つは、気候専門家の地位に上り詰めた素人と政治家です。 太陽による温暖化が少なくなったため、1995年から気候は冷え続けています。 私の調査によると、もはや大多数の人は気候デマ全体を信じていないのです。新しいメディアのセクシーな黙示録的予言を見つけて宣伝する価値があるだろう.次に国民は、エコタックスを正当化した嘘つきを探し始めるだろう。 バイオ 2009年05月15日 21:07 何て馬鹿げた主張なんだ!13.05.2009 20:17 SofistiM1965 wrote : 私は本当の情報がもっと広く妨害されるのを待っていました , なぜなら彼らはイデオロギーに合わないからです .この衛星の破壊は、そのパターンに合致する。もちろん陰謀論は常に興味深いものですが、誰が衛星を落下させたと思いますか？このようなデマはNASAの予算ではとても大きいので、誰かが意図的に行うとは考えにくいのです。NASAのセキュリティも最高です。それとも、NASAに気候変動を嫌う人が入り込んだとでも？一方、米国では、前政権が科学者による気候変動の成果、すなわち、地球温暖化が推定よりも早く起こっていることを示す成果を発表するのを妨げているのは事実です。 しかし、衛星を妨害するのは別の問題です。 未登録ユーザーのコメントは、編集チームによって承認された後に公開されます。 もし、あなたのコメントをすぐに公開したい場合は、ここでニックネームを登録して、受け取った認証情報でログインしてください ...印は必須項目ですが、ウェブサイトには掲載されません。タイトル ニックネーム 名* 姓* メールアドレス* コメント Check 以下の質問にお答えください。これは、コメントがスパムでないことを確認するためです。以下の欄に以下の文字を空白なしで入力してください : t j h 5</w:t>
      </w:r>
    </w:p>
    <w:p>
      <w:r>
        <w:rPr>
          <w:b/>
          <w:color w:val="FF0000"/>
        </w:rPr>
        <w:t xml:space="preserve">イド46</w:t>
      </w:r>
    </w:p>
    <w:p>
      <w:r>
        <w:rPr>
          <w:b w:val="0"/>
        </w:rPr>
        <w:t xml:space="preserve">SecAuth® - 強力なユーザー認証 Web技術の発達により、インターネットを経由してアクセスする情報システムが増えています。オンライン・ソリューションが開発したSecAuthは、企業のWWサービスを不正なユーザーや敵対的なアクセスから保護します。SecAuthは、保護されたWWサービスにアクセスするユーザーを確実に識別します。SecAuthは、社内のファイアウォールに接続された別サーバーで稼働するセキュリティサーバーです。SecAuthは、すべてのネットワーク・トラフィックを企業内部のW WWサーバーに転送し、まずユーザーの身元を確認します。 セッション固有の可変パスワード 通常のIDとパスワードに加えて、セッション固有のパスワードをユーザーに要求することにより、ユーザーの強力な認証を行います。 セッション固有のパスワードは、SecAuthホスト・インターフェースから印刷したキーリストにより事前にユーザーに与えるか、各セッション開始時にユーザーのGSM番号にSMSで送信されることができます。</w:t>
      </w:r>
    </w:p>
    <w:p>
      <w:r>
        <w:rPr>
          <w:b/>
          <w:color w:val="FF0000"/>
        </w:rPr>
        <w:t xml:space="preserve">アイディー47</w:t>
      </w:r>
    </w:p>
    <w:p>
      <w:r>
        <w:rPr>
          <w:b w:val="0"/>
        </w:rPr>
        <w:t xml:space="preserve">財務・プロパティサービス 財務・プロパティサービスチームは、調達法に基づく入札、労働衛生研究所の会計・財務報告、関連情報システムの維持・開発など、主に法定業務を担当しています。</w:t>
      </w:r>
    </w:p>
    <w:p>
      <w:r>
        <w:rPr>
          <w:b/>
          <w:color w:val="FF0000"/>
        </w:rPr>
        <w:t xml:space="preserve">しじゅうはち</w:t>
      </w:r>
    </w:p>
    <w:p>
      <w:r>
        <w:rPr>
          <w:b w:val="0"/>
        </w:rPr>
        <w:t xml:space="preserve">大気汚染に対抗する豚肉と梨 韓国タイムズ紙は月曜日、ここ数週間の大気汚染の悪化が豚肉の販売急増を招き、あるスーパーマーケットチェーンでは2月の最後の2週間だけで最大48.3％の増加率を記録したと報じた。一見、両者は結びつかないが、韓国では豚の脂身は体内の毒素を排出する働きがあると信じられている。豚肉のおやつとして、韓国梨は呼吸器系に良いとされています。梨はおいしいけど、大気汚染に対する効果はわからない。豚バラ肉に効果があるという科学的根拠はありませんが、鉱夫たちが一日の仕事を終えた後にサムゲプサルを食べていたことが知られているため、効果があると考えられています。しかし、それは健康効果よりもおいしさによるものなのでしょうか。あるいは、豚肉が入手しやすく、手ごろな価格であること.幸い、大気中の微粒子の量は（少なくとも当面は）減り、バス停まで歩いても鼻づまりや喉の痛みはない。 個人的には青空と身の毛もよだつ風を大歓迎したが、豚肉の生産者は反対だろう。一方、豚の脂にはコラーゲンが多く含まれており、美肌効果があることが知られています。春のさわやかな気候にもかかわらず、相場は保証されていると思うのですが．Related 2 responses to " 豚肉と梨の大気汚染対策 " 韓国では、すべての食べ物が何らかの形で機能するようです... 生魚と魚の皮、海藻と豚肉（と豚皮）は特に皮膚に良い、海藻も出産した母親のために、汚染に対する豚肉と梨、解毒のための緑茶... と他に何が...また、サムギョプサルは、その味と価格、エネルギー含有量から、炭鉱労働者の食べ物であったと考えています。しかし、少なくとも豚肉の生産は牛肉よりも排出量が少ないので、少なくとも何らかの形で気候に関係していると考えることができます :) 時には笑わずにはいられませんが、本当はすべてが健康に良いのです。私も、チョコレートは超ヘルシーで、その健康効果を確実にするために定期的に摂取すべきであると確信しています :)</w:t>
      </w:r>
    </w:p>
    <w:p>
      <w:r>
        <w:rPr>
          <w:b/>
          <w:color w:val="FF0000"/>
        </w:rPr>
        <w:t xml:space="preserve">アイドル49</w:t>
      </w:r>
    </w:p>
    <w:p>
      <w:r>
        <w:rPr>
          <w:b w:val="0"/>
        </w:rPr>
        <w:t xml:space="preserve">フィレンツェ - 夜の安らぎと空間 私の父方の祖父は、若い頃、フィレンツェに1年間留学していたことがあるんです。彼の物語を今日のフィレンツェと比較すれば、あなたは激変したことに気づくでしょう。 今日、あなたはかろうじて観光客の群れに溶け込むことができ、それはすべてにおいて示されています。 レストランは別の「観光メニュー」を表示し、他の人にぶつかることなく街を歩くことは不可能である。(雨の日は傘の棘をよけるのも危険だ。 観光ガイドを見ると、歴史地区全体が一つの遊歩道や広場のような印象を受ける。自動車、特にスクーターがあちこちに侵入しているのは錯覚です。市街地を走る電気バスは常にビープ音を発し、まるで人を避けるために逆走する貨物車のようだ。 広場はドイツ、日本、イギリスの観光客グループと外国のクラックディーラーで占められている。 しかし、夕方になると街は顔を洗う。特に寒い日には、（たくさんいる）ヤンキーの人たちでさえ、外に出ようとしないのだ。歴史的な中心部には、宮殿や古い家々、狭い路地やアーチがあり、他の都市にはない魅力があります。私は、大聖堂の鐘楼やダンテの座（彼が教会の建設を見守った場所）と個人的な関係を築いてきましたが、巨大な教会そのもの（ドームは別として）は、これまで遠い存在で（あえて言えば）面白みに欠けるままでした。アルノ海岸も好きだが、ヴェッキオ橋は景色を味わう代償として、個人の安全地帯を観光客が侵しているようで敬遠される。建築を全く理解しない田舎者の私が、密かに目利きになっていることがわかる。フィレンツェは言わずと知れた活気ある文化都市ですから、立派な絵画も空っぽではありません。コンサート、演劇、オペラ、ドキュメンタリー映画や創作活動のためのフェスティバル、日本文化ウィークエンド、その他いろいろ。 図書館では作家の会合や読書会（今日はアルト・パアシリンナの『うさぎ』の年だったでしょう）も開かれます。 博物館や教会には芸術の宝庫です。 この文化シーンは私たちと全く離れて暮らしていますが、その存在を思うとなぜか不思議なほど心が暖かくなるのです。私は、市の東部に住んでいてよかったと思います。私たちは、街の中心部に近い便利な場所にありながら、そこから重要な距離を置いています。アンティーク家具を修復して販売するベランダや、古いデリカテッセンが特徴的な地域です。ミケランジェロが住んでいたのもすぐ近くだし、ダンテが住んでいたとされる場所もすぐそこだ。以前、頭の中でスケッチしたフィレンツェに一番似ているのがこのエリア。しかし、ここはイタリアの牧歌的な場所でもありません。 隣にはアジア系の店、ギリシャの「ジャイロステリア」、イスラム教徒の集会所があります。 One response to "Florence - peace and quiet at night and lack of space" たぶんあなたの二つの詩的な投稿からこれを拾うべきではありませんが、私は通りのゴミの「匂い」をローマで強く連想しました。生ゴミが暑さで腐るなど、寒さで臭うのは食文化の違いなどでしょう。夏の我が家のゴミ箱もそんな臭いはしません。</w:t>
      </w:r>
    </w:p>
    <w:p>
      <w:r>
        <w:rPr>
          <w:b/>
          <w:color w:val="FF0000"/>
        </w:rPr>
        <w:t xml:space="preserve">サムネイル</w:t>
      </w:r>
    </w:p>
    <w:p>
      <w:r>
        <w:rPr>
          <w:b w:val="0"/>
        </w:rPr>
        <w:t xml:space="preserve">網漁師の餌としてのコクチマス 漁業もまた、資源量に影響を与える重要な要因である。 ウーシマー海岸での激しい網漁の影響は、すでにコクチマス資源に現れている。秋になると、ヴァンター川で産卵しようとするメジロのうち、6歳以上の大型のメジロが少なくなってくる。キロ当たりの漁獲量では、網に許される最小のメッシュサイズを大きくすれば、渉外係の仕入れは増えるだろう。フィンランド湾の冬の網漁でよく獲れるようになったホワイトフィッシュ。 Photo: Ari Saura .</w:t>
      </w:r>
    </w:p>
    <w:p>
      <w:r>
        <w:rPr>
          <w:b/>
          <w:color w:val="FF0000"/>
        </w:rPr>
        <w:t xml:space="preserve">アイディーファイブイチ</w:t>
      </w:r>
    </w:p>
    <w:p>
      <w:r>
        <w:rPr>
          <w:b w:val="0"/>
        </w:rPr>
        <w:t xml:space="preserve">我が家には2人の子供がいますが、そのうち1人は家事を覚えるのがとても早いです。例えば洗濯物を干したり、テーブルを拭いたりすることは、自動的に行われているようです。もう一人は、本当に努力はできるのですが、家事が何も生まれません。 たとえば、洗濯物を干そうとするのですが、洗濯物が無言の状態になっていることにあまり気づかず、テーブルを拭いた結果、テーブル一面が汚れているだけだったりするのです。部屋を掃除していると、床に物が山積みになっていることに気づかない......。この無学な掃除屋は、とても賢い子で、他のことを理解するのに苦労はしない。そして、それは欲望の問題ではなく、その無能な子供は何もできないときに苦痛を感じ、何度も何度もやっていつも助けなければならないときに時間を浪費している.よく、女性には掃除ができる遺伝子がないと言われますが、実は掃除の遺伝子があるのではないか、あるいは欠けているのではないかと感じ始めています。 必ずしも性別に関係なく（うちの子供は二人とも男の子です）。 もしかしたら掃除のしにくさは、視覚に何らかの関係があるのかもしれませんね。このお兄さんも、自分の顔が汚れていても、髪が乱れていても、服が結べなくなっていても気づかない。 でも、図面やレゴを作るのは得意で、美を楽しんでいる。 学んだことはあるのだろうか？( 子供たちはもう小学生です。 ) [ quote author= " Visitor " time= " 2014.08.10 08:18 " ] 我が家には二人の子供がいます。 一人はとても早く家事をいろいろと覚えます。洗濯物を干したり、テーブルを拭いたりするのも、かなり自動化されているようです。もう一人は、本当に努力はできるのですが、家事が何も生まれません。 たとえば、洗濯物を干そうとするのですが、洗濯物が無言の状態になっていることにあまり気づかず、テーブルを拭いた結果、テーブル一面が汚れているだけだったりするのです。部屋を掃除していると、床に物が山積みになっていることに気づかない......。この無学な掃除屋は、とても賢い子で、他のことを理解するのに苦労はしない。そして、それは欲望の問題ではなく、その無能な子供は何もできないときに苦痛を感じ、何度も何度もやっていつも助けなければならないときに時間を浪費している.よく、女性には掃除ができる遺伝子がないと言われますが、実は掃除の遺伝子があるのではないか、あるいは欠けているのではないかと感じ始めています。 必ずしも性別に関係なく（うちの子供は二人とも男の子です）。 もしかしたら掃除のしにくさは、視覚に何らかの関係があるのかもしれませんね。このお兄ちゃんも、自分の顔が汚れていても、髪が乱れていても、服が全部結び目になっていても気づきません。 でも、絵を描くことやレゴを作ることは得意で、美を楽しんでいます。もしかしたら、洗濯物が乱れていても気にならないだけかもしれません。そうすると、物事は簡単に気づかない。視覚刺激を楽しんでいるなら、視覚に問題があるとは考えないでしょう。洗濯物をまっすぐ乾かす方法は、簡単かつ詳細に教えてあげましたか？it is good to learn basic cleaning skills by the time you are a teenager , but don't expect your child to be a fussy clean . [ quote author= " Visitor " time= " 2014.08.10 at 08:31" ] 多分、彼らはただ、散らかしたり洗濯物が汚いという事実を気にしないだけでしょう .視覚的な刺激が好きな人は、視覚に問題があるとは思わないでしょう。10代までに基本的な掃除の仕方を身につけるのはいいことですが、子どもが掃除にうるさくなるのを期待してはいけません。例えば、洗濯物を直接乾かす方法など、簡単で詳しい言葉で教えてあげましたか？10代までに基本的な掃除の仕方を身につけるのは良いことですが、子どもが掃除にうるさくなることを期待するのはやめましょう。そう、何度も何度も手探りで教えてきたのです。未来のハーフに期待</w:t>
      </w:r>
    </w:p>
    <w:p>
      <w:r>
        <w:rPr>
          <w:b/>
          <w:color w:val="FF0000"/>
        </w:rPr>
        <w:t xml:space="preserve">イド52</w:t>
      </w:r>
    </w:p>
    <w:p>
      <w:r>
        <w:rPr>
          <w:b w:val="0"/>
        </w:rPr>
        <w:t xml:space="preserve">ピルネスは、タッパラでフィンランド選手権を制した2002-03年のシーズン終了後、ロサンゼルスに移籍した。タッパラでピルネスは23+14の得点をあげ、特にプレーオフではオウルのミッドフィルダーは15試合で5ゴール9アシストと好調だった。 ラパコの後、彼はキングスで57試合に出場し3+8点を記録した。また、ファームのマンチェスター・モナークスにも呼ばれたが、モナークスでは4試合に出場し、3+1点という成績にとどまった。ミッケリのカフェには、機嫌の良いDFのトミー・コヴァネンが座っています。 コヴァネンは脳の損傷のために引退しなければなりませんでしたが、今は新しい風と全く違うリズムに直面しています。</w:t>
      </w:r>
    </w:p>
    <w:p>
      <w:r>
        <w:rPr>
          <w:b/>
          <w:color w:val="FF0000"/>
        </w:rPr>
        <w:t xml:space="preserve">イド53</w:t>
      </w:r>
    </w:p>
    <w:p>
      <w:r>
        <w:rPr>
          <w:b w:val="0"/>
        </w:rPr>
        <w:t xml:space="preserve">スプリングセミナー2014 プロトゥ スプリングセミナー2014.4.26-27へようこそ!このセミナーは、ヘルシンキのPasila Youth Centreで、Protu Spring Meetingと合わせて、土曜日から日曜日にかけて開催されます。今年のテーマは「The Gap」。 異なる文化圏で育った者同士が完全に理解し合うことは可能なのか、人間の理解の限界について議論していきます。文化的なギャップはないのか？今のプロトライターが10年前のプロトライターと同じように考えているのか．現代の原生生物は、官僚主義や過剰な順応のために行動から脱落しているのでしょうか？私たちは、このテーマを深く、遊び心と機能的な方法で扱います。ようこそ、私たちに参加してください。エントリー方法、登録フォーム、会議資料などの情報は、近日中に更新されます。</w:t>
      </w:r>
    </w:p>
    <w:p>
      <w:r>
        <w:rPr>
          <w:b/>
          <w:color w:val="FF0000"/>
        </w:rPr>
        <w:t xml:space="preserve">アイディー54</w:t>
      </w:r>
    </w:p>
    <w:p>
      <w:r>
        <w:rPr>
          <w:b w:val="0"/>
        </w:rPr>
        <w:t xml:space="preserve">2009.12.2 Herkku ja Koukku ブログの隠し場所で、斬新なココナッツごまプリンを見つけました。その結果、パレオに近いカスタードが出来上がりました！ ...これは、冷蔵庫で冷やすと翌日（そして翌々日）にはさらに美味しくなります。コーンミールでもあるパーブルコーンスーパーフードでソースを作ることを学べば、ソースはさらにハイパーなものになるでしょう。ココナッツバニラソース 2,5 dl ( light ) coconut milk ( 8% , happen to be in cupboard ) approx 1,5 tbsp organic tahini approx 1 tbsp Maizenaa vanilla stevia for sweetening natural vanilla extract 鍋にココナッツミルクを注ぎ、コーンフラワーとタヒニを混ぜます.ステビアとバニラ、あるいはシナモン、カルダモン、アガベで味付け... 冷めるまで放置。 ココナッツソースは、ボウルに残ったナスの上にそれを注ぎ、それを煮立たせた場合、次の日に非常に優れています.ある種のパンナコッタのようなもの。プリンという言葉もアイスクリームという言葉も、たとえ良い商品であっても食欲を殺してしまうので、ソースと呼んでいます（例：子供の頃、水色のジャッキーというお菓子.ところで、「おいしいスナック」という名前は、優れたマーケティングであり、ゴツゴツしてベトベトしたジゼル（-i paa nigami happy sugulagu oon ）よりもずっと良い。 2009年11月8日 ブログを書く時間は短いですが、ここでは最近の最高の小さな神学者をいくつか紹介します。 私は温かく11月の暗い紫の夜に、彼が光の子であっても、猿が家にある、それをお勧めします .この作品は、先日、母、父、妹と一緒にタヒコに行ったときに生まれました。私は何年か前から家族のグリーンウォッシュと炭焼きをやっていて、妹のお気に入りのピザはツナ・パイナップルなので、その結果がこれです。 くそうまくて、ピザらしいギャップがあれば、それを埋めることができます。根菜類や野菜の強いチーズ有機卵ツナ缶パイナップルオレガノ、塩、コショウ（ケチャップ）皮をむいて刻み、油を塗った耐熱皿に注ぐだけディマーレ。すりおろしたチーズと卵を混ぜ、オレガノ、塩、コショウで味付けし、根菜類に注ぎ、かき混ぜる。ツナ缶2個とパイナップル缶1個をのせる（お好みで、1時間以内に根菜類にケチャップを少々塗ると、ピザっぽい雰囲気になる）。また、トマトソースを使用することもできます。オーブン、良い200度、40分 - 1時間。少し冷ます。 肉のスープ/ミートシチュースープ肉、すなわち牛肩肉または類似の。 から Hakkaraiselle ニンジン 、セロリ 、カブ 、パースニップ 、タマネギ ローリエスパイシーと黒コショウ マスタード種子 塩 1.スープ：調味料と弱火で1時間半、数時間、肉と刻んだ野菜を煮る。 上部の泡をすくい取る。 ある時点で、肉とチョップを削除し、戻って追加します。肉が柔らかくなり、スープが美味しくなったら出来上がりです。 翌日には美味しくなりますが、それまではほとんど量がありません。 2.シチュー：耐熱皿に野菜を切り、肉とスパイスを加えます。お湯を注いで味を調え、スパイスを加える。ホイルで覆い、オーブン200℃で焼く。</w:t>
      </w:r>
    </w:p>
    <w:p>
      <w:r>
        <w:rPr>
          <w:b/>
          <w:color w:val="FF0000"/>
        </w:rPr>
        <w:t xml:space="preserve">アイディー55</w:t>
      </w:r>
    </w:p>
    <w:p>
      <w:r>
        <w:rPr>
          <w:b w:val="0"/>
        </w:rPr>
        <w:t xml:space="preserve">上下水道事業者は、自治体の上下水道網が整備された地域において、生活用水を生産し消費者に配給するとともに、汚水処理を行う。自治体には、378kmの水道管と71kmの廃水管があり、廃水は、イソンキロとヴァーサが共同所有するキロンマーン・ヤテヴェシ社のヒュリア廃水処理施設に排出されています。</w:t>
      </w:r>
    </w:p>
    <w:p>
      <w:r>
        <w:rPr>
          <w:b/>
          <w:color w:val="FF0000"/>
        </w:rPr>
        <w:t xml:space="preserve">イド56</w:t>
      </w:r>
    </w:p>
    <w:p>
      <w:r>
        <w:rPr>
          <w:b w:val="0"/>
        </w:rPr>
        <w:t xml:space="preserve">議論することを歓迎します。匿名または自分のニックネームで議論に参加することができます。 登録なしで一般的なトピックエリアで議論することができます。 こんにちは！私はまだキヌアを試していない、私たちの店で比較的新しい果物ですが、あなたがすることができます...ブロッコリーと他のものは食器棚にあります...しかし、私は王のアイデアを得ました！今回は、私は自宅で調理しませんが、我々は夕食のために外出している、比較的このような驚き...私はすでにケーキを作った、私はいくつかの余分なバナナを持って、私はコーヒーケーキを作りました。こんにちは！私はまだキノアを試していない、それは私達の店で比較的新しい果物ですが、それはある...ブロッコリーと他のものは、食器棚で見つけることができます...しかし、私は王のアイデアを得た！今回私は自宅で料理をしていないが、我々は夕食に外出している変更については、次のように驚き... すでにケーキを作って、いくつかの余分なバナナ、コーヒーケーキを作った。私は作品を味わうと私はそれが最高の明日になると思うビット。</w:t>
      </w:r>
    </w:p>
    <w:p>
      <w:r>
        <w:rPr>
          <w:b/>
          <w:color w:val="FF0000"/>
        </w:rPr>
        <w:t xml:space="preserve">イド57</w:t>
      </w:r>
    </w:p>
    <w:p>
      <w:r>
        <w:rPr>
          <w:b w:val="0"/>
        </w:rPr>
        <w:t xml:space="preserve">構造と実践は、記号論研究の中心的な概念であり、（ポスト）構造主義、鏡像、社会・文化的記号論研究において用いられる語彙である。しかし、構造とは一体何なのでしょうか？構造主義の構造モデルは唯一可能なものなのか、またその方法論の利点と欠点は何か？プラクティスは意味の構築にどのような影響を与えるのか？実践という概念は、例えば社会、芸術、科学などの研究にも同じように使えるのでしょうか？また、構造はどのように変化するのでしょうか？逸脱はどのように慣習に挑戦し、構造を形成するのか？半球体内の境界はどのように予測不可能な次元を形成し、文化の変化に寄与するのか？また、構造、慣習、異常が絡み合うことで、日常生活を理解するための興味深い視点が得られます。絶えず変化する構造と実践の世界において、意味はどのように構成されるのでしょうか？構造物は路上に置かれるのですか？オスカーデーセミナーの目的は、学際的な観点からこれらの現象を探求し、記号論における現在のフィンランドの研究を紹介することです。 このイベントは、フィンランド記号論学会が主催し、このテーマに関心のあるすべての研究者と学生に開かれています。 締切 記号論学会の科学委員会は、セミナーの論文を要約に基づいて選択します。アブストラクトは、11月15日までに、harri .veivo@helsinki.fi までお送りください。抄録は20行以内とし、連絡先、発表希望セッション（下記セッション参照）を明記してください。 また、抄録にセッションや発表者についての提案を添えてもかまいません。採否の通知は19.11までにお送りします。出版物 セミナーの内容をもとに、査読を経て最大15本の論文を収録した書籍を出版する予定です。原稿の詳しい提出方法は、セミナーに関連して配布されます。</w:t>
      </w:r>
    </w:p>
    <w:p>
      <w:r>
        <w:rPr>
          <w:b/>
          <w:color w:val="FF0000"/>
        </w:rPr>
        <w:t xml:space="preserve">イド58</w:t>
      </w:r>
    </w:p>
    <w:p>
      <w:r>
        <w:rPr>
          <w:b w:val="0"/>
        </w:rPr>
        <w:t xml:space="preserve">以上のように、ベーシックなウエスタンというよりは、あらゆる意味でできるだけとらえどころのない存在であろうとする好奇心の塊のような存在である。素材の挑発性もさることながら、作品のフィンランド語と翻訳は、裏表紙のパフテキストのみ．どちらも観客を見つけるのに役立ちません , ここや他の場所 .技術的には、多くの人にとって縁遠い内容であり、それを評価する人にとっては、あまりに大げさなゴリ押しで、結果は同じ 。 英語には陽気な失態もあるが、ロシアンルーレット、官僚、大衆文化、歴史上の人物などの比喩が混在する表面下には、意欲的なコミックがある。グラフィック・アーティスト、そしてストーリーテラーとしてのJ・ヴオルマの成長は、アルバムの各セクションやライフステージを通して波及しており、若者のシニカルな怒りからユーモアを経て、メランコリックなエンディングへ。 コミックの視覚言語において、その変化は最も顕著で、初期のリアリズムとカリカチュアとを組み合わせたインクワークから、より主張の強いスタイルに縮小し、ヒステリーな線細工は残され、最新のセクションにはより粗く、よりグロテスクなラインが採用されています 。ある意味、このエンディングは、黙示録的な西部劇の、より成熟した、落ち着いたメランコリックな幕開けにふさわしいと言えるでしょう。本文中で使用されている画像、ブランド、キャラクターの著作権はそれぞれの所有者に帰属します。 文章自体の著作権および責任は著者に帰属します。引用する場合は、少なくとも著者名とサービス名を明記してください。また、オンライン融資の場合は、そのサービスへのリンクか、このテキストへの直接のリンクを明記してください。</w:t>
      </w:r>
    </w:p>
    <w:p>
      <w:r>
        <w:rPr>
          <w:b/>
          <w:color w:val="FF0000"/>
        </w:rPr>
        <w:t xml:space="preserve">イド59</w:t>
      </w:r>
    </w:p>
    <w:p>
      <w:r>
        <w:rPr>
          <w:b w:val="0"/>
        </w:rPr>
        <w:t xml:space="preserve">Lampopumput.info その操作に興味を持った私は、室内のヒートポンプの横に温度計を置きました。温度計の読みが捕獲温度と同じであれば、吹き出し量は2程度になるという結論に達しました。1度以上下回ると吹出率が3まで上がり、1度以上上回ると吹出率が1まで下がります。ポンプ自体の回転数はかなりゆっくり調整されますが、手動で吹く速度を経て自動にすると、その論理に従って直接吹き始めます。自動速度も無段階なので、マニュアル速度以外でも吹きます。メーターの第二センサーは、私は床から50cmの高さとポンプから少し側に置く。 私はそれと寝室の温度を監視します。 意図は、おそらくそこに屋内温度スニッファを低く移動し、そうトラップ温度ギミックを取り除くことであろう。 今それは外気温が一定なので床限界温度も半度一定の内にあるときに思える。 ポンプ読書の隣に温度計は2度までで変化します。最も低いのはデフロスト期間の終了時、最も高いのはヒーティング期間の終了時です。そのため、自動運転では、最初は3速で吹き出し、暖房サイクルの終わりには1速のみで吹き出すことがあります。USBポートに適した温度センサーを入手し、曲線を描くコンピュータープログラムも付属していました。 センサーを吹き出し口に押し込んで、曲線描画のスイッチを入れる必要がありました。今、私は車のスピードについて、明確な説明を見つけたと思います。オートスピードは、送風口を43～45度に保つ傾向があります。デフロスト後最初に、吹き出しが43度を超えるまで1速で吹き出します。その後、送風機の回転数が最初の投稿で説明したレベルまで上がり、送風空気は冷やされます。 次に、外から聞こえるコンプレッサーの音が送風温度と同様に上がり始めます。 霜取りから約10分後、送風機とコンプレッサーは「協力」し始め、結果として送風空気は常に43～45度程度になり、ただその量は加熱要求に応じて変化します。霜が降りたとき、オートドライブが低い回転数でしか送風しないのも、この43〜45度での送風を希望しているからだそうです。そんな暖かい空気を温めるには、風量が足りないのです。そう、それはその範囲に滞在しようとするようだ、どんな需要に関係なく。トラップ温度を24--28に上げた。コンプレッサーの回転数、送風機の回転数ともに上昇しました。小さなスパイクで42度以下になったが、突然43度まで戻った。その後、吐出量を24に戻したところ、コンプレッサーの回転数が下がり、吹出速度も低下しました。気温46度ギリギリの吹きっさらし。そのため、マニュアルスピードでは、ilp：送風機の空気温度を変えることで熱出力を調整する.もちろん、その43〜45度は絶対的な真実ではありませんが、ちょうどそこに吹く開口部に向かって私のセンサーの読書のことです。 我々は、同じように動作し、それはそう熱が十分に広がっていないとマシンとあまりにも多くの冷却の残りの部分に旋回残って吹く速度を下げる理由です。良くない。 冷やすとより効果的。これは、外気が寒くなったときにファンを上げない場合、私たちの家で行うものです :( 私は実際にドラフトと速度は熱需要に応じて調整されるように感じた距離で、ぬるま湯を吹くことはありませんその車の中で好きです.特に春になって太陽が暖かくなってくると、日中は静かになり、夜だけ大きな音が出るのが良いですね。車速が遅いと、室内の空気センサー温度と捕捉温度が同じになるようで、論理は成立しますが、センサーが間違った場所にあるようです。現在、夜間は温度が下がり、希望する暖かさを保つためには、トラッピングを1度上げる必要があります。 ポンプ下の床から50cmのところでは温度が下がっています。</w:t>
      </w:r>
    </w:p>
    <w:p>
      <w:r>
        <w:rPr>
          <w:b/>
          <w:color w:val="FF0000"/>
        </w:rPr>
        <w:t xml:space="preserve">イド60</w:t>
      </w:r>
    </w:p>
    <w:p>
      <w:r>
        <w:rPr>
          <w:b w:val="0"/>
        </w:rPr>
        <w:t xml:space="preserve">   フィンランド環境教育協会では、毎年、長期的な活動や新しい実践を生み出すなど、環境教育を推進した人に「環境教育のバラ」を授与しています。環境教育ローズ賞は、環境教育の優れた実践と、それを実践している環境教育者にスポットを当てたいと考えています。最初のバラは2002年に、環境教育において新しいアプローチをもたらした優れた業績に対して贈られました。Yrkeshögskola Noviaは、応用科学大学の看護教育において、持続可能な開発の側面を考慮したカリキュラムの開発に長い間取り組んできました。ノビアの2010年から2015年のカリキュラムには、持続可能な開発が専門的能力の中核の一つとして含まれています。 持続可能な開発は、すべての専門的能力とカリキュラム全体に体系的に統合されています。持続可能な開発のさまざまな側面は、医療・看護ケア、看護実践、評価などの文脈に組み込まれています。また、異なるレベルのサステナビリティは、学生の学習ストラテジーやライティングアウトプットに具体的に反映されることが期待される。このような体系的なカリキュラムと教育プロセスの結果、持続可能な開発に関する知識は、学生を通じてノビア地域の医療・看護施設とその実践に広められるでしょう。 2. Niina Mykrä（自然環境学校協会事務局長） 環境教育の推進における優れた業績に対して贈られるローズ賞。Niina Mykräは、全国的に重要なレベルで環境教育の地位に貢献している。彼の粘り強いロビー活動により、意思決定者は新政府のプログラムに環境教育の推進をこれまで以上に書き込むことに成功したのです。Mykräは現在、「自然・環境教育と持続可能な生活のための教育のためのグループネットワーク」（LYKE）を構築する国家的重要性を持つプロジェクトに取り組んでいます。このネットワークが実現すれば、既存の環境教育の実践が強化され、フィンランド国内を十分にカバーすることができます。また、ミクラはタンペレ自然学校コレノの設立当初から自然学校の教師として働き、その活動を発展させ、自然学校の活動を保護するために地元の意思決定者に影響を与えることにも携わってきた。</w:t>
      </w:r>
    </w:p>
    <w:p>
      <w:r>
        <w:rPr>
          <w:b/>
          <w:color w:val="FF0000"/>
        </w:rPr>
        <w:t xml:space="preserve">イド61</w:t>
      </w:r>
    </w:p>
    <w:p>
      <w:r>
        <w:rPr>
          <w:b w:val="0"/>
        </w:rPr>
        <w:t xml:space="preserve">対策済み Anni Gustafsson ありがとうございます !2013.03.04 14:12 どうやら、人はどこか別のところから来ないと、はっきり見えないようです。Anni Gustafsson のウンコ雲の写真（K&amp;k ; 27.2.）が本当に恐ろしくて目が覚めました。私もそう思ったが、あきらめたように雑誌を置いた。Anni Gustafssonの母親が言ったように、最近はこれが新聞の路線です． そして先週はOpinionのページでこの件に触れることはありませんでした． しかし、私は元気を取り戻し、編集者にもう少しコメントをしたいと思います．大統領がズボンを履いたグロテスクな姿に描かれても、ジョークのネタにならないというのはナンセンスだ。Paavo Lipponenはどうですか？ニューズリール番組で悪口を言われただけでは物足りなかったのでしょうか？ヘルシンキの教区雑誌は、高齢者を馬鹿にしたこのような非キリスト教的な行為を続けなければならないのでしょうか？私たち教会納税者、偉大なるサイレントマジョリティーが雑誌全体の費用を負担していることを編集部は忘れてしまったようだ。 教会と市は私たちの意見にむちを打つようだ。 カクカビッツの出版は想像を絶する大失態であった。</w:t>
      </w:r>
    </w:p>
    <w:p>
      <w:r>
        <w:rPr>
          <w:b/>
          <w:color w:val="FF0000"/>
        </w:rPr>
        <w:t xml:space="preserve">イド62</w:t>
      </w:r>
    </w:p>
    <w:p>
      <w:r>
        <w:rPr>
          <w:b w:val="0"/>
        </w:rPr>
        <w:t xml:space="preserve">この統計は、1999年5月2日にEtelä-Saimaaに掲載されたAntti O. Arposeのリストとは異なり、他のリストと同様に800gの槍を投げるPaavo Vuoksela LaVi ( b. 25.1.50 ) も含まれています。アーポスの10位はJuha Olkkonen TsV、35.11。どちらのリストにも18歳以下の選手はいません。ラッペーンランタでは、ヴェイヨネン選手は、自分より上手いが1998年に出場していない槍投げ選手を少なくとも5人は知っている。 アーポスの見出しは、「南カレリアには十種競技の選手はいない」であった。ラッペーンランタ出身のVeijonenの良き理解者である2人は、1試合あたり4000点前後の実力を持つ。ショットパットも得意なYrjö Hämäläinenは、1999年に結果を出そうとしている。Arposelleのおかげで、もし1年後に本 " 十種競技：全く結果なし！ " 。"YrjöHämäläinenは、円盤投げで31.29という結果で、この時Aruponenのリストにあったものよりも良い成績でした。 Arponenは、地区選手権でのHämäläinenの33mを超える結果を記録せずにおいたのかもしれませんが、クラブ名が見つからずHämäläinenはその時どのスポーツにも属していなかったのでしょう。また、Yrjö Hämäläinen氏は、2000年の秋にはすでに教区が吸収されるかもしれないと考えている。Harri Veijonen 15. 1999年3月 ... 槍投げのリンクページ HOME</w:t>
      </w:r>
    </w:p>
    <w:p>
      <w:r>
        <w:rPr>
          <w:b/>
          <w:color w:val="FF0000"/>
        </w:rPr>
        <w:t xml:space="preserve">アイディー63</w:t>
      </w:r>
    </w:p>
    <w:p>
      <w:r>
        <w:rPr>
          <w:b w:val="0"/>
        </w:rPr>
        <w:t xml:space="preserve">前の住人の霊 2011年2月13日夕方6時頃、暖炉のある部屋で語られた話 開催場所 タンペレ 開催時間 2006年 幽霊の形 複合領域現象 語り手はmkm 私は夫と猫3匹と共に、持ち主である老女が死ぬまで住んでいた家に住んでいました。2004年末から住んでいたのですが、これらの出来事が起こったのは2006年の春から冬にかけてです。猫の行動にはよく気づいていました。天井を見たり、暗い階段の吹き抜けでヒスを鳴らしたり。 だから、ハエやネズミの時期だと判断しました。 洗濯機は2階にあり、私は夫と1階のテレビを見ていました。 最後の回転サイクルが始まる音がしたので、洗濯プログラムが終わると洗濯物を干すために2階に上がりました。洗濯機が動いている音がはっきり聞こえたのに、どうして洗濯機のドアが開いていて、蛇口が閉まっているのか不思議でした。洗濯物も濡れていたので、洗濯機の電源が入っていたのでしょう。また、1階にいるのに、2階の床（フローリング）からきしむ音がよく聞こえました。浴室は、夏でも湯気を吸い込みますが、それ以外は寒くありません。 電気ラジエーターは、つけてもいないのに、バンバン鳴っていました。2006年秋に引っ越したときは、解体待ちで電気も止まっていましたが、近所の人に聞くと外灯はよくついていたそうです。 そんな経験もありましたが、今でもあの家がとても懐かしいです。現在ではプレハブ住宅になっています。</w:t>
      </w:r>
    </w:p>
    <w:p>
      <w:r>
        <w:rPr>
          <w:b/>
          <w:color w:val="FF0000"/>
        </w:rPr>
        <w:t xml:space="preserve">アイド64</w:t>
      </w:r>
    </w:p>
    <w:p>
      <w:r>
        <w:rPr>
          <w:b w:val="0"/>
        </w:rPr>
        <w:t xml:space="preserve">マネジメントの耐えられない軽さ マネジメントは厳しい仕事であり、常に環境が変化しているため、容易ではありません。経済的な圧力、特に公共部門では、管理業務が非常に難しくなっており、管理責任を果たそうとする人が常に十分とは言えない状況です。リーダーシップというテーマは、将来管理職になる可能性のある高等教育機関の卒業生を対象としたティーチングデイの準備をしているときに出てきたものです。準備の時間を確保するのが難しくても、理論的にも実践的にも自分の身近なテーマで学生たちと一緒に仕事ができるのは嬉しいことです .幸いなことに、この仕事の面白さは、余分な努力に報われるものです。草の根レベルでも、教育の基本的な使命に対する気持ちを持ち続けることが大切だと思います。多くの年齢層が退職し（例えば社会・医療分野）、多くの専門家が管理職から離れるため、多くの新しい人材が必要とされるでしょう。研修では、社会人のニーズに対応したマネジメントスキルを強化しています。これからの世代交代は、若い人たちが管理職になる前に、さまざまな活動をすることが必要です。また、退職する社員を後輩のメンターとして活用することも検討すべきだろう。管理職のキャリアを延ばせば、状況は緩和されるかもしれないが、多くの管理職は、自分の人生に余裕ができる時を待ち望んでいる。疲弊した経営者の多くは、過酷な仕事を続ける意欲を失っており、魅力的な余暇時間と競争することは難しい。一方、若い人たちには、社会人としてのゆとりが必要です。変化は、できるだけうまく、予測可能に管理する必要があります。チェンジマネジメントにおいて、未来を予測することは非常に困難な作業です。 今日、私たちは変化の連続性を当然のこととして受け止めています。変化は、大きな事業体の形成と効率化を必要とする経済学の法則に大きく支配されている。一方、目的は共通善を守ることです。GDPは幸福度の指標とされてきたが、最近の研究では、GDPの成長が必ずしも人々の幸福度を高めるとは限らないことが分かってきた。国立保健医療福祉研究所のJussi Simpura教授は、「社会の持続可能性」の概念をさらに発展させるためには、参加と信頼の共有が重要であると述べています。生存、回復、適応は、参加と相互信頼に依存しているようであり、社会の回復力は信頼資本に基づいている。 参加と信頼は、プライベートと仕事の両方の生活において非常に重要な要因として出現している。経済がすべての答えではないので、チェンジマネジメントはこのことを念頭に置く必要があります。Antti Syväjärvi教授によると、変革の成功は、戦略的に明確で現実的な目標に加え、コミットメント、信頼、包括、オープンで適切なコミュニケーションに依存するという。これらは厳しい要素ですが、それを実行することで集団的な変化を実現することができます。 我が国の高等教育機関、特にポリテクニック部門は大きな変革に直面しています。うまくいけば、私たちは変化を計画し、導き、実行することができるようになります。重要なのは、国や地域、個人レベルの繁栄が必要以上に損なわれないことです。シンプラによれば、問題は、私たちがより多くの、より良い、あるいはより持続可能な幸福を望んでいるかどうかということだそうです。年齢管理の分野で開発すべき重要な分野は、スタッフの定着の促進、個人と組織のスキルの更新の確保にあります。私の考えでは、持続可能なアプローチは、個人の能力に基づいて、活動の開発に参加することです。品質保証の観点から、継続的な改善には、開発活動に関わるすべての人が参加することが必要です。これは、導入の成功が個人の仕事へのモチベーション、ひいては職場での幸福にプラスの影響を与えるため、奨励されるべきことです。シェアード・リーダーシップのアプローチにより、異なる分野や異なる背景を持つ人たち（若手、経験者）が協調して交流する文化も生まれ、管理職のキャリア開発をサポートすることになるでしょう。</w:t>
      </w:r>
    </w:p>
    <w:p>
      <w:r>
        <w:rPr>
          <w:b/>
          <w:color w:val="FF0000"/>
        </w:rPr>
        <w:t xml:space="preserve">イド65</w:t>
      </w:r>
    </w:p>
    <w:p>
      <w:r>
        <w:rPr>
          <w:b w:val="0"/>
        </w:rPr>
        <w:t xml:space="preserve">ご質問ありがとうございます。私は伝統的なフレーズを使い、同性愛者が無傷であるかどうかにこだわることはありませんでした。 したがって、あなたの質問は私の文章の脇の文章から生じています。 私は単に私たちのチャペルの夜についてあなたに話し、そこで教えている人（そして公で定期的に教えている）に言及しました。 彼は人生の変化を隠すことはありません。彼はかつて同性愛者だったが、今はストレートだ。 私は彼や他の人の「異性愛」について何か言うことがあるだろうか。プオンティも、そのことをはっきりと言っていました。その活動の中で、3分の1が「合併」、3分の1が「開始」、3分の1が「未結合」であるとのこと。あるいは、アルコール依存症からの解放を望んでも、それを見出せない人たちの苛立ち。あるいは、周囲が大病を患っているのに回復しない人......。どんな悲しみや絶望があっても、解決策がなければつらい。 同性愛者は、そのままの自分で幸せに生きていけるに違いない。しかし、少なくとも同性愛者の中には異性愛者になりたいと思っている人もおり、その場合、同性愛はその人にとって人生を不幸にする重荷となる。 では、不幸な人は全うできるのだろうか？チャプレンが書いているように、四旬節は、テレビを見たり、プリーカーで遊んだり、コンピュータでタイプしたりと、いわゆるスクリーンタイムを減らすのに非常に良い機会です。 私は数年前から四旬節にそれを目標にしていますが、本当にうまくいっています。あなたは、友人や親戚に会うこと、本を読むこと、祈ること、屋外に出ることなどに置き換えることができます。</w:t>
      </w:r>
    </w:p>
    <w:p>
      <w:r>
        <w:rPr>
          <w:b/>
          <w:color w:val="FF0000"/>
        </w:rPr>
        <w:t xml:space="preserve">イド66</w:t>
      </w:r>
    </w:p>
    <w:p>
      <w:r>
        <w:rPr>
          <w:b w:val="0"/>
        </w:rPr>
        <w:t xml:space="preserve">Mr Peabody and Sherman 監督：ロブ・ミンコフ * * * ヨーロッパではあまり知られていないアニメドラマ「The Rocky &amp; Bullwinkle Show」は、1959年からアメリカのテレビで放映され、現在では他の国でも大々的に紹介されています。その第一弾として、超知能犬ピーボディとその養子シャーマンを描いた映画が登場します。 ピーボディは、テナビアンのスヌーピーとニック・パークのグルミットの中間のキャラクターとして位置づけられるのですが......。このキャラクターは、超能力がちょっとうっとうしい。普通の少年のようにぶつかってくるシャーマンを、ピーボディが本当に気にかけるとは思えないこともある。 もちろん、アニメでは何でもありで、ピーボディの中心となるのは、彼が開発したタイムマシンWAYBAC（ウェイバック）だ。シャーマンと一緒に歴史の中を旅して、当時の著名人に会うことができる。中には公式の歴史が示すものとは全く異なる人物もいる。シャーマンの登校初日、可愛いペニーと喧嘩をしたことから、たとえノーベル賞受賞犬であっても、人間の子供の保護者としてふさわしいかどうかが問われる。そして、記憶をたどる。WAYBACは、子供のファラオであるツタンカーメン、ロベスピエール、スパルタクス、そしてもちろんジョージ・ワシントンからビル・クリントンまでのアメリカ大統領の一団を写真に取り込みました。テンポは内容に代わるが 、レトロな雰囲気の映像の流れは、ダニー・エルフマンの音楽を伴って、見る楽しみを与えてくれる 。立体感も適度にあり、ギミック的でない。 ユーモアも子供と大人とで均等に配分されている。Mr Peabody and Shermanは、忘れられないアニメ体験にはならないが、平均よりは上である 。</w:t>
      </w:r>
    </w:p>
    <w:p>
      <w:r>
        <w:rPr>
          <w:b/>
          <w:color w:val="FF0000"/>
        </w:rPr>
        <w:t xml:space="preserve">アイディー67</w:t>
      </w:r>
    </w:p>
    <w:p>
      <w:r>
        <w:rPr>
          <w:b w:val="0"/>
        </w:rPr>
        <w:t xml:space="preserve">Mario Tricoci Hair Salon and Day Spa ( アメリカ合衆国 ) 周辺のホテル La Quinta Inn Chicago Schaumburgは、ビジネスセンター、無料駐車場、テレビを含むすべてのアメニティを完備しているお手頃価格のホテルです。街の中心まで車で8 分の距離にあるこのホテルは、1730 East Higgins Road Schaumburg United States , East Schaumburgの近隣にあります。 .このホテルはLQグループのメンバーです。ブロードバンドインターネットのサービスがこのホテルでご利用いただけます。くつろいでいただけるよう、客室には ゴルフコース が備わっています。その他の便利な情報：このホテルは ホテルパーキング のサービスがございます。 文字を隠す ダウンタウンから車で15分ほどの距離にあり、600 N MARTINGALE RD, Arlington Heightsの南西地区に位置しています。バー , 24時間フロント , 新聞 , ビジネスセンター , ランドリー , 無料駐車場 , テレビ , エアコン , 衛星放送 といった設備やサービスがご利用いただけます。 車いすでのアクセスも可能です。このホテルはQIグループのメンバーです。 ブロードバンドインターネットのサービスがこのホテルでご利用いただけます。 Hide Text このホテルはSchaumburgにあり、3つ星の格安ホテルです。 レストラン, ルームサービス, 24時間フロント, 続きを読むビジネスセンター, 無料駐車場, エアコンといった設備やサービスがご利用いただけます。シャウムバーグの中心部へは、車で7分と簡単に行くことができます。1300 E. Higgins Roadに位置する当ホテルは、数日または長期のご滞在にかかわらず、街のあらゆる魅力を楽しむための理想的な拠点です。ゴルフ場が近いのは、ホテルの施設として嬉しい限りです。このホテルはHXグループのメンバーです。 ホテルではブロードバンドインターネットのサービスがございます。Hide Text 1200 East Bank Drive , ノースウエスト シカゴ , ダウンタウンからの距離は車で79分です。 ホテル( シカゴ)は低予算スタイルの、2つ星のホテルです。ホテルはゲスト1人1人のニーズに合わせた一級品のサービスとアメニティを提供しています。このホテルはCandlewood Suitesグループのメンバーです。このホテルは162室を有し、タイプTotalからカテゴリーStandard Queensまでの客室があります。 バジェットスタイルのCourtyard Chicago Schaumburgホテルは、以下を含むすべての設備が整っています： レストラン , 新聞 , 禁煙ルーム , ビジネスセンター , ランドリー , 無料駐車場 , テレビ , エアコン ... 続きを読む街の中心まで車で7 分の距離にあるこのホテルは、Schaumburgの北東地区の1311 American Lane通りにあり、市内を散策したり、観光するには絶好の場所にあります。 .このホテルはMarriott Hotels &amp; Resortsグループです。ホテルでは、ブロードバンドインターネット接続を提供しています。</w:t>
      </w:r>
    </w:p>
    <w:p>
      <w:r>
        <w:rPr>
          <w:b/>
          <w:color w:val="FF0000"/>
        </w:rPr>
        <w:t xml:space="preserve">アイディー・68</w:t>
      </w:r>
    </w:p>
    <w:p>
      <w:r>
        <w:rPr>
          <w:b w:val="0"/>
        </w:rPr>
        <w:t xml:space="preserve">また、このレストランは、日本人のお客様にも人気があります。コントゥーラのショッピングセンターでおなじみのファトゥーシュは、スタッドの中心部に移動しました。アラカルトはないようですが、壁の黒板に書いてあるように、毎日メニューが変わるようです。Ituhipeはmezelautanen 8,5eを提供されました。 Hanalimutは、オープニングのオファー2eとして報告された。 Mezelautanenは7皿、ファラフェル（ 2個） 、 dolmadeks （ 2個）フムスとババganoushとラバン、誰かtahnat未同定のままだった識別するために最も簡単なを約束した。ファラフェル自家製ですが、新鮮ではない、地殻は少しゴムとかなり厚かった。 基本的なピッツェリアのマイクロバージョンよりも良いですが、どこにも街のトップ近く。 また、米は缶詰バージョンで恐れることは通常ありません少しあまりにもアルデンテだったように、おそらく自家製のブドウの葉ロールを、。フムスもババガヌーシュも美味しかったし、他のパスタも悪くなかったです。でも、冷蔵庫の中の出来合いのものを皿に載せて9ユーロ弱は、ちょっとやりすぎかもしれません。 焼きたてのパンがあれば、もっと良かったし、屋外のスタンドでは、そのような料理が約束されていたのですが．ファラフェルを2つほど追加しても、お腹が空くだけなら、無理な投資ではないだろう。 ウィンドウには、シュワルマ、ケバブ、フライドチキンがあり、もしそれらがもっと食欲をそそるものであるなら。場所として、それは大丈夫です、特にオリエンタルなインテリアではありません。また、ドライフルーツやスナック菓子、バクラバも販売しています。今のところ支払い方法は現金のみで、カードの機械はまだないそうです。</w:t>
      </w:r>
    </w:p>
    <w:p>
      <w:r>
        <w:rPr>
          <w:b/>
          <w:color w:val="FF0000"/>
        </w:rPr>
        <w:t xml:space="preserve">イド69</w:t>
      </w:r>
    </w:p>
    <w:p>
      <w:r>
        <w:rPr>
          <w:b w:val="0"/>
        </w:rPr>
        <w:t xml:space="preserve">グランドネREからREを取得：検索 シー ...ノキアは私たちのお客様です これは私たちが知っていることです：ノキアのおかげでフィンランドのデジタル市場は成り立っています。 ノキアがリードし、市場はそれに続きます。しかし、彼らは今どこに向かっていて、誰が入るのでしょうか？私は過去10年間、研究者、アナリスト、ジャーナリストとして活動してきました。つまり、私は情報を入手して公開することを生業としてきたのです。フィンランドのデジタルメディア市場におけるノキアの重要性を調査するために、主要な代理店に手紙を書き、知り合いのノキア社員やノキアのために働いている代理店にインタビューを行いました。私たちは、懇願し、嘆願し、脅迫したが、無駄だった。ノキアのプレスオフィスにも問い合わせたが、ダメだった。面接の約束もなくなり、友人関係もこじれた。大口の顧客について、誰も自分の名前で語りたがらない。 ノキアが公開する内容に慎重であれば、下請け企業はパブリックイメージに神経質になっている。そこで、インタビューに答えていただいた方々には、匿名性を確保しました。従業員10人以上のデジタルメディアエージェンシーを対象にアンケートを実施し、17社中7社から回答を得ました。そのうちの半数はノキアで働いていた。デジタル・メディア市場におけるノキアのシェアは、最も低いもので10％、最も高いもので50％であったが、最も多いものは4分の1と推定された。 サタマはノキアである フィンランドのデジタル・メディア企業の中で、サタマはおそらく最もノキア依存度が高い。 この分析のためにインタビューしたフィンランドの大手デジタルメディア投資家は、サタマ社員の最大80％が世界最大の携帯電話メーカーで働いていると現在推定している。依存関係を示す証拠は、遠くを見る必要はない。今年の初めにノキア社が資金繰りに行き詰まり、港では復活祭の時期に人員削減の交渉が始まったが、投資が再開されると、港は好業績を取り戻した。ノキアはフィンランドの市場にとって大きな存在であり、部外者に話すことでその関係を危うくしたくはないでしょう ......。ノキアとフィンランドのデジタルメディアの関係は、非常に閉鎖的で、個人的なコンタクトに基づくものである、というのは嘘ではない。 デジタルメディアにおける開放性とグローバリズムの約束は、閉鎖的でローカルだがかなり安全な基礎生産に変わってしまったのである。フィンランドは基礎生産が高すぎる しかし、基礎生産はもはや十分ではない。ノキアは新しい方向に向かっている .フィンランド最大の顧客は、現在、クリエイティブなビジネスプロセスやアイデアのマーケッターをパートナーに求めています。フィンランドの価格水準は必然的に高く、将来的には独自のサービスか、実現不可能なマーケティング・コンセプトで競争する必要がある」フィンランドは価格では勝てない。ノキアのデジタルアントレプレナーとして長い間働いてきたバイヤーは、ノキアが依然として「90％は機器メーカーと小売店」であることを指摘する。ノキアはクリエイティブなソリューションを買ってくれない」とよく言われますが、ビジネスにつながるようなクリエイティブなソリューションが提供されることは非常に稀です。よく動くフラッシュコックだけではダメなんです。""嫌われ者 "とは、交渉やあるべき姿を求めることで、買い手の時間を消費する代理店のことです。"フィンランドでは、企業がわざわざ言葉にして、実際にはまだできないことを提供する傾向があります。"その良い例がフラッシュ制作で、そこからコンサルタント業に進出する代理店も出てきている。 しかし、コンサルタント業や戦略的な広告プランニングの分野では、残念ながらフィンランドの代理店はあまり力を発揮していない。ネットワークが十分でなく、異なる能力が異なる機関に分散している。"これは、失望につながった.もちろん、フィンランドにも良いところはありますが、約束の実行確率が最も高いのはフィンランド以外の国だと思われることもあります。あまり高い金額を提示するのではなく、少しずつ客層を広げていくことが大切です」。</w:t>
      </w:r>
    </w:p>
    <w:p>
      <w:r>
        <w:rPr>
          <w:b/>
          <w:color w:val="FF0000"/>
        </w:rPr>
        <w:t xml:space="preserve">イドナナ</w:t>
      </w:r>
    </w:p>
    <w:p>
      <w:r>
        <w:rPr>
          <w:b w:val="0"/>
        </w:rPr>
        <w:t xml:space="preserve">Apartment-Hotel ケルンにあるこの2つ星ホテルは、Bahnhof West鉄道駅から徒歩わずか2分です。自炊式の客室とアパートメントを提供し、市内中心部まで地下鉄で高速に接続できます。H1 Hotelの明るい内装の客室とアパートメントには、ケーブルテレビとモダンなバスルームが備わっています。 全室にキッチン用品とカトラリーを備えた簡易キッチンがあります。 H1から徒歩圏内には、様々なショップ、スーパーマーケット、レストランがあります。H1ホテルから地下鉄UバーンのHans-Böckler-Platz駅まで徒歩2分です。 有名なケルン大聖堂まで直通電車で5分です。MY Messe &amp; Business Home - by Lanxess Arena /Messe Cologne Radisson Blu Hotel Cologne ケルンのDeutz地区にあるこの4つ星ホテルは、ランクセス・アリーナとケルンメッセ展示センターから徒歩5分です。 無料WiFi、無料のサウナとジムが利用できます。 Radisson BLU Hotel Cologneの広くてモダンな部屋には、薄型テレビ、コーヒー紅茶メーカー、おしゃれな内装が施されています。ビストロ「プロント」や地中海料理「パパラッツィ」では、豊富なビュッフェ式朝食をお楽しみいただけます。コーヒー、カクテル、ケルンビールは、テラスや高さ15mのガラス屋根のあるラウンジバーでもお楽しみいただけます。 トラムのケルンメッセ駅は、Radisson Kölnから100mのところにあります。ケルン市街とケルン大聖堂は、トラムで3駅、ライン川沿いを20分以上歩いたところにあります。Hostel die Wohngemeinschaft Conti Hotel Conti Hotelは、ケルンの中心部、ベルギー街に位置する家族経営のモダンなホテルです ...当ホテルはトラムから2分の距離にあり、市内中心部、展示会場、Rhein-Energy Stadiumに直接行くことができます。 ibis Köln Messe ケルン-ドイツのこのホテルは、モダンな客室、24時間営業のバーと無料のインターネットポイントを提供しています。ランクセス アリーナおよびケルンメッセ エキシビション センターから徒歩 5 分圏内です。Ibis Köln Messeの客室には、エアコン、専用バスルーム、ヘアドライヤーが備わっています。 ロビーでは無料Wi-Fiを利用できます。 Ibis Köln Messeでは毎朝4時から12時まで豊富な朝食ビュッフェを提供しています。 カフェHopfen Malzでは屋外テラスでドイツや各国の料理を提供しています。地下鉄のケルンメッセ駅までわずか250メートルです。ホテル マド ホテル エリート アン デア ユニバーシティ ケルン大学と地下鉄ダッセルシュトラーセ/バーンホフ スッド駅から徒歩2分の2つ星ホテルです。静かな場所にあり、無料の朝食とワイヤレスインターネットを提供しています。ELITE an der Universitätは、多くのバーやレストラン、ショップに近い脇道に位置しています。 ELITEホテルの明るい客室には、モダンな家具、ファックスモデム、専用バスルームがあります。 客室料金には毎日のビュッフェ式朝食が含まれています。 追加料金でホテルのすべてのエリアで無線インターネットが利用可能です。24時間対応のフロントで、いつでもお手伝いします。地下鉄のDasselstraße駅からは、有名なケルン大聖堂まで8分で行くことができます。Südstadt-Appartement Köln ケルンにあるモダンなスタジオとアパートメントで、地下鉄のChlodwigplatz駅から徒歩2分、または大聖堂の近くに位置しています。Südstadt-Appartementの静かなスタジオとアパートメントは4名まで宿泊可能です。 ケルン中央駅まで公共交通機関で15分、または徒歩8分で行くことができます。バーンズ・アート・ケルン この4つ星のデザインホテルは、大きなキッチンと広いバスルームを備えた客室を提供しています。</w:t>
      </w:r>
    </w:p>
    <w:p>
      <w:r>
        <w:rPr>
          <w:b/>
          <w:color w:val="FF0000"/>
        </w:rPr>
        <w:t xml:space="preserve">イドナナ</w:t>
      </w:r>
    </w:p>
    <w:p>
      <w:r>
        <w:rPr>
          <w:b w:val="0"/>
        </w:rPr>
        <w:t xml:space="preserve">Hug a tree today at 20 2014.6.11 9:17 Photo : Olli-Pekka Härmä 木に手を巻きつけることで、フィンランドの記録に参加することができます。今日からあなたもレコード作りに参加しましょう。Maa- ja kotitaloousnaisetは、水曜日の20:00に何千人もの人々が同時に木を抱きしめるというフィンランドの記録を作ろうとしています。ハグをする前に、彼らはPekkala at Kimonkyläntie 492 , Haapakimolaで野生食の原料の森を探します。講師は、南フィンランド女性農業・家計協会のフードエキスパート、Hannele Veteli（ハンネレ・ベテリ）氏です。このコースは、興味のある方ならどなたでも受講できます。このコースは2週間ほど続き、植物からおいしい食べ物を作る方法を探します。Send news to friend ニュース Kouvolan Sanomat : Hug a tree today at 20 今日、あなたは記録作りに参加することができます.Maa- ja kotitalousnaisetは、ツリーハグのフィンランド記録を作ろうとしており、水曜日の午後8時に数千人が同時に木を抱きしめることを目指しています。 IitiのMaa- ja kotitalousnaisetは、国内記録を作ることに携わっています。不適切なメッセージを報告したいのですが？過敏症 それらの木に注意してください、彼らはダニクモやコロラドカブトムシが侵入することができます。樹齢100年の庭木が、通りすがりに揉んであげたのに、抱かれないままになっていた。蚊が奇跡的にいなくなったわけではないが、もう何種類も刺されている。 すねは、いくら薬をつけても骨まで強く刺されるやつだ。私は服で慎重に体を保護しますが、ダニのために服を振ると、常にどこかに新しい赤くなる点があります . Quest 4 days ago 6 多くの記録があります。 しかし、最も滑稽な記録は、もはやVennäの土地でさえ、宣伝も話題にもならない、木の数です。 ソ連時代にはそんなものは正しく数えられていました .大いなる力よ.........。</w:t>
      </w:r>
    </w:p>
    <w:p>
      <w:r>
        <w:rPr>
          <w:b/>
          <w:color w:val="FF0000"/>
        </w:rPr>
        <w:t xml:space="preserve">アイディー72</w:t>
      </w:r>
    </w:p>
    <w:p>
      <w:r>
        <w:rPr>
          <w:b w:val="0"/>
        </w:rPr>
        <w:t xml:space="preserve">内容：マルックとアンナ・トゥパマキは一緒にそりで結婚パーティに出かけ、マルックは彼女の気持ちを弄び、愛の告白を受ける。 しかし結婚式では、マルックは粉屋のカイサと踊り、アンナはゲストのコーヒーを入れる手伝いをして、アンナを困らせる。その後、AnnaはホストであるTuomasと「ねずみ取り」を踊ります。裕福な家の女主人として落ち着いた生活を送っていたアンナだったが、主人であるトゥオマスに腹を立てたり、二人で別々の部屋で寝たりと、主人との間に緊張が走る。ルークのボスが森を買い取るためにやってきて、マスターはしぶしぶ取引をする。やがて丸太が家に納まり、その中に女たらしのフムがいた。 アンナは元の家に帰る途中、フムに出会い、腕に抱かれる。 夕食時、家の中でダンスが行われ、フムが歌い、アコーディオンを弾くと、アンナは最初に断った後、ダンスに参加するのである。Tuomasは森を売ったことを後悔し、家の中の様子も好ましくないと思っている。フムとアンナは密かに付き合い始める。フカリンペラの踊りでは、ウォッカのトロッカーとトゥッキルの間で喧嘩が起こり、トロッカーはトゥッキルを追い払う。フカリンペルンの娘を口説き、後に真珠を買い取る。ホップスとアンナは、トゥッキルたちが去る前の最後の夜を一緒に過ごす。クリスマスが終わると、丸太が戻ってきます。Tuomasが家に入ってきたとき、HumuはAnnaと踊る。翌日、アンナとフムは出会い、ジュティシャの人里離れたコテージで一晩を共にする。トゥオマスはアンナの不在に気づき、あちこち探し回る。アンナの母は娘に丸太のことを注意し、フカリンの娘がフムのために泣いていることを伝えるが、アンナはそれを信じようとしない。春にはアンナに子供ができたことが判明し、フムはアンナに無関心になった。「各人各様、自分のことは自分でやれ。"主人は自分の家からジュティシャの別荘まで2つの納屋が走っているのを見て、不正を疑い、アンナを殺そうとするが、同時に納屋が火事になる。小さな棺を前に嘆くAnnaは再び意識を失い、Tuomasが彼女をベッドに運ぶ。アンナは病に倒れ、生死の境をさまよい、トゥオマスは嘆き悲しみ、起こったことすべてを自分のせいにしている。しかし、Annaは立ち直り、Tuomasと仲直りする。 春が来ると、丸太が川にやってくる......。春の日差しの中、AnnaはTuomasを傍らに歩み出す。E. K-lä ( Eero Krekelä , Kaleva 4.3.1958 ) は、この映画を「プロットの点でも、あらゆる種類の材料の絶望的な混合物」であると考えた。老主人、若女将、赤子の三つ巴のドラマ、二重の踊り、ちょっとした喧嘩、悲劇を追求するむなしい気持ち、簡単な状況喜劇がある。「ヨルン・ドンナー ( Päivän Sanomat 2.3.1958 ) は、この映画を「ばかばかしいほどの娯楽」としながらも、「もしうまく処理すれば、この映画をより心理的なラブストーリーにする」要素が含まれていると考えている。レオ・ノルドベリ（Uusi Suomi 2.3.1958 ）も「硬くて薄っぺらな脚本」と非難している：「［- -］映画全体を通して、納屋を横切るカーデンラドゥンは、登場人物の人物像の根拠を示す試みを少しも行っておらず、これが映画の最大の欠陥である。その登場人物は、生き、行動し、愛し、そして愛されない。一見、内面的な影響を受けず、観客から彼らとつながることは不可能である。「ヤーッコ・テルヴァスマキ ( Elokuva-Aitta 6/1958 ) は、この映画を見たことを書いている "</w:t>
      </w:r>
    </w:p>
    <w:p>
      <w:r>
        <w:rPr>
          <w:b/>
          <w:color w:val="FF0000"/>
        </w:rPr>
        <w:t xml:space="preserve">イド73</w:t>
      </w:r>
    </w:p>
    <w:p>
      <w:r>
        <w:rPr>
          <w:b w:val="0"/>
        </w:rPr>
        <w:t xml:space="preserve">PHILIPS 1050Xに関する意見 PHILIPS 1050Xのユーザーは、非常に使いやすいと評価しています 平均して、彼らは競合他社よりも信頼性が高いと評価しています。PHILIPS 1050Xが、技術的に最も優れている、品質が良い、選択肢の幅が広いなどの観点から、35人のユーザーが0～10点の間で評価しました。</w:t>
      </w:r>
    </w:p>
    <w:p>
      <w:r>
        <w:rPr>
          <w:b/>
          <w:color w:val="FF0000"/>
        </w:rPr>
        <w:t xml:space="preserve">アイディー74</w:t>
      </w:r>
    </w:p>
    <w:p>
      <w:r>
        <w:rPr>
          <w:b w:val="0"/>
        </w:rPr>
        <w:t xml:space="preserve">クリスマス後の日常生活 - リーズの人々によるアレフィの祝祭を祝う アレフィの祝祭の背景 1980年代初頭から、リーズの人々はクリスマスと新年の間の平日に集まり、「アレフィの祝祭」を祝ってきました。このイベントは、1975年3月13日から1993年5月10日まで活動していたVuoksela Societyのヘルシンキ地方支部によって企画されたものです。以来、「Arepyhä-ilta」イベントは、「Arepyhä-tapevuman」という名称で、ヴオクセラ・セウラの年間活動の一部になっています。これは、開始時間が夕方から午後に変更になったためです。 クリスマスは一年で最大のお祭りです。クリスマスにまつわる伝統や古い習慣はたくさんありますが、現代では廃れてしまったものもあれば、新しいものに取って代わられたものもあります。例えば、藁を床に持ってきて遊んだという記憶や個人的な体験がない人も多いでしょう。また、クリスマスにはさまざまな言葉や格言があり、その意味は人によって異なるかもしれません。単語 "日 "は多くの用途を持っている、そのうちのいくつかは、;ボクシングデー、銀行の休日、祝祭日、第三クリスマスデー、第四クリスマスデー、ランチ、LANTUS 。 これらの説明;古い意味でのボクシングデーは、日曜日と教会の休日を除くすべての日。 新しい意味では、月曜日から金曜日までの日、一般的に祝日を除いて。祝祭日とは、一般的に日曜日以外の曜日にあたるものをいいます。AREPYHÄという単語の意味を直接ググって調べてみましたが、この単語は知られていません。 そこで、Valkjärviのホームページで「Murresanakirja」という見出しで情報を見つけました。Arepyhä = 平日 LÖNTYS = クリスマス3日目または使徒ヨハネの日 LANTUS = クリスマス4日目または無垢の子供の日 どなたかLÖNTYSとLANTUSの語源についてご存知の方はいらっしゃいますか？2013 arepyhä-event 12月30日、雨天の中、30人以上の人々がHämeenlinnaのレストランSeiskaに集まり、祝宴を楽しみました .以前はフィンランド兵舎として知られていました。ヘルシンキ郊外でのイベントで、どれだけの人を集められるかという実験だったのです。また、今年度は、2回の読み聞かせ会、地元への旅行、年次総会、思い出のイベント、ハットゥーラ教会での歌の夕べなど、さまざまなイベントを開催したことも紹介されました。11月には、Tapio SihvoとTaisto VirkkiがRomaski市長のTankov氏を歓迎訪問し、VuokselavaakunaをKaäkisalmi城博物館に運びました。一年の締めくくりは、本日のクリスマスイベントです。 2014年のイベントは、5月初旬にヴオクセラとカーキサルミへの4日間の旅、5月末にスヴァント地方の教区協会代表へのヴオクセラのプレゼンテーション、6月初旬のヴオクセラ祭、2月と8月に2回のお話会、8月にハットラ教会で夏季の終わりに地域の歌声を披露するなど、引き続き活発に活動していく予定です。クリスマスが終わると、1年の締めくくりとして、クリスマスイブのイベントで「まあだだよ夏」を歌い、クリスマス粥を食べる気分を盛り上げる予定です。カレリアニズムは、芸術と音楽の強力な役割と関連しています。例えば、エバ・ペンティラはエバ・キルヴィの「クリスマスの詩2013」を朗読し、クリスマスの時期にヘルシンギン・サノマットに委嘱作品として掲載された。また、「I make Christmas in my heart」では、クリスマスの感性が前面に押し出された歌唱となった。Tapio Sihvo氏が11月に行ったVuokselaとKäkisalmiの旅行の写真プレゼンテーションに関心が集まりました。この旅の模様は、Vuoksela-Seuraのウェブサイトでもご覧いただけます。ヴェイッコ・ユヴォネンとエンシオ・リウスは、プレゼンテーションの写真をもとに、昔話に花を咲かせました。 話したり歌ったりしていると、口が乾き、クリスマスコーヒーがきっかけで、口が乾くのです。</w:t>
      </w:r>
    </w:p>
    <w:p>
      <w:r>
        <w:rPr>
          <w:b/>
          <w:color w:val="FF0000"/>
        </w:rPr>
        <w:t xml:space="preserve">イド75</w:t>
      </w:r>
    </w:p>
    <w:p>
      <w:r>
        <w:rPr>
          <w:b w:val="0"/>
        </w:rPr>
        <w:t xml:space="preserve">NEONUMERIC NMX3000に関する意見 NEONUMERIC NMX3000は、比較的使いやすい製品です。平均して、彼らは信頼性を満足できると考えていますが、彼らの間で意見の違いがあります。18人のユーザーが質問に答え、製品に0から10の評価をつけました。</w:t>
      </w:r>
    </w:p>
    <w:p>
      <w:r>
        <w:rPr>
          <w:b/>
          <w:color w:val="FF0000"/>
        </w:rPr>
        <w:t xml:space="preserve">アイディー76</w:t>
      </w:r>
    </w:p>
    <w:p>
      <w:r>
        <w:rPr>
          <w:b w:val="0"/>
        </w:rPr>
        <w:t xml:space="preserve">メインメニュー マジックナンバー1089 1089は驚くべき数字である。 33の2乗などで得られる。しかし、この数字にたどり着くには、もう一つの方法がある。任意の3つの数字を選び、3桁の数字にします。 例えば123です。 数字を逆にして（この場合は321）、小さい方の数字を大きい方の数字から引きます。 結果を逆にして、結果を逆にしていた数字に加えます。 この場合は198 + 891です。結果は常に1089である。1089という数字に1〜9を掛けると、次のようなパターンになる。「まだ分かりにくい数字だが、こうした小さな異変があるから余計に分かりやすいのかもしれない。「MITの数学教授がオイラーのIDについて議論した際に発したと噂される言葉「神はいない、だがもしいたら、この式は神の存在を証明するものだ」。</w:t>
      </w:r>
    </w:p>
    <w:p>
      <w:r>
        <w:rPr>
          <w:b/>
          <w:color w:val="FF0000"/>
        </w:rPr>
        <w:t xml:space="preserve">ななななんと</w:t>
      </w:r>
    </w:p>
    <w:p>
      <w:r>
        <w:rPr>
          <w:b w:val="0"/>
        </w:rPr>
        <w:t xml:space="preserve">従業員によるEUキャンペーンセンターが発足 2014.2.26掲載 従業員組織は、来る議会選挙に向けて、市民参加とEUに対する認識を高めるためのキャンペーンを開始しました。労働組合の目的は、職場の従業員にとって重要な問題を議論に持ち込み、EUが普通の人々の日常生活に及ぼす影響を調べることです。また、EUの欠点に対処し、EUを改善するためのアイデアも出したいと考えています。このキャンペーンには、すべての中央組織とほぼすべての労働組合が参加し、Akavaを通じてソーシャル卒業生が参加しています。選挙に向けては、主要な地方への現地訪問を行います。また、メディアでもキャンペーンを展開する予定です。また、欧州フィンランド協会との協力も予定しています。2009年の選挙では、投票率は40.3％でした。投票日は5月25日です。</w:t>
      </w:r>
    </w:p>
    <w:p>
      <w:r>
        <w:rPr>
          <w:b/>
          <w:color w:val="FF0000"/>
        </w:rPr>
        <w:t xml:space="preserve">イド78</w:t>
      </w:r>
    </w:p>
    <w:p>
      <w:r>
        <w:rPr>
          <w:b w:val="0"/>
        </w:rPr>
        <w:t xml:space="preserve">終了したプロジェクト 稲荷木材産業発展プロジェクト ( 2001.10.1 - 2003.2.28 ) 稲荷の木材をさらに加工、マーケティング、販売し、主にノルウェーへの輸出を促進することを目的としたプロジェクトである。このプロジェクトの対象者は、主に稲荷町で活動する機械木工の企業家です。 INARIN FISH PROJECT (15.7.2002 - 31.10.2003) シェフ、ケータリングキッチンのマネージャー、水産加工業者、原材料のサプライヤーとの共同アプローチを開発することを目的としたプロジェクトです。COLLECT - COLLECT AND PRODUCE FROM NATURE 1 and 2 ( 2003.5.1-31.12.2005 and 21.1.2006-31.12.2007 ) このプロジェクトの目的は、摘果業者のネットワークの構築、エンドユーザーの事前マッピング、天然物のマーケティング、運送契約によるロジスティクスを行い、ベリーを例えば産業の原料として提供できるようなものにすることであった。このプロジェクトは、天然物の栽培に携わる事業者の関心と可能性を確認し、この分野に新しい起業家を呼び込むとともに、天然物分野に対する知識と理解を深めることを目的としています。プロジェクト1、2（2003年11月～2004年8月） 観光産業のための多能工を育成することを目的としたプロジェクトです。これにより、冬季以外の雇用機会を提供し、通年での雇用を可能にしたのである。このプロジェクトの直接的な効果は、多文化主義や寛容さを高め、観光に対する考え方をよりポジティブに変え、雇用可能性や求職者のスキルを向上させ、排除を防ぎ、長期失業者の生活環境を改善することでした。EXHIBITION TO THE ICE SEA ( 2004.3.15-15.8.2005 ) 「北極海へ」展は、来場者が自ら出かけていき、その場で様々な体験をしてもらうことを目的としています。訪問者は、この地域の文化、歴史、自然、観光に関する幅広い背景情報を得ることができます。 e-SERVICES - REGIONAL ENLARGEMENT PROJECT FOR E-WORK IN NORTHERN LATVIA ( 2004.6.29-31.1.2007 ) このプロジェクトの目的は、北ラップランドにおけるeWORKのマーケティングとネットワーク強化を通じて新しい雇用と新しい起業を創出し、既存企業の経営状態を改善して企業における情報技術の活用を拡大することでした ...SAAMENMAA ( 2005.12.1-31.12.2007 ) イナリ村、ウツヨキ村とその小さな観光事業を対象としたプロジェクト。サーメンマーのコンセプトは、地域の文化に根ざしたテーマ旅程である。このテーマ別旅程は、国内外のツアーオペレーターに販売される予定です。その目的は、村のビジネスに通年の雇用を提供する機会を作り、村への関心を高め、観光客の流れを増やすことでした。 COLD TESTING LAPLAND ( 2008.4.1 - 2010.8.31 ) Cold Testing Lapland プロジェクトは、世界最高の冬季テスト地域としてのラップランドのネットワーク化と世界への売り込みを目的としていました。 その目的は、西隣や他の冬季テスト地域と競合するテストサービスの提供者としてラップランドの地位を確立することでもありました。アイデアは、ラップランドの冬のテストクラスタ全体として、世界の残りの部分に統一されたフロントとして見られることでした。 INARIJÄRVEN POSTIPURJEHDUS ( 1.5.2009-30.6.2010 ) プロジェクトの目的は、ソーシャルメディアを通じて地域を促進することでした。これらのサービスには、地図サービス、ビデオやイメージバンク、ブログや様々なオンラインコミュニティが含まれます。 イヴァロ空港の影響地域における空港マトリクス交通の開発 ( 2010.6.1 - 2011.6.30 ) このプロジェクトは、イヴァロ空港への定期便やチャーター便の増加を促進することを目的としています。定期便やチャーター便の利用が増えるには、国際的なツアーオペレーターのニーズや条件をよりよく満たすために、この地域の商品提供やブランディングを発展させることが条件となります。</w:t>
      </w:r>
    </w:p>
    <w:p>
      <w:r>
        <w:rPr>
          <w:b/>
          <w:color w:val="FF0000"/>
        </w:rPr>
        <w:t xml:space="preserve">イド79</w:t>
      </w:r>
    </w:p>
    <w:p>
      <w:r>
        <w:rPr>
          <w:b w:val="0"/>
        </w:rPr>
        <w:t xml:space="preserve">布教活動 キリスト教の中心的なメッセージは、すべての人々をとても愛しておられ、全世界の罪のために御子イエスを死なせた神についてです。このメッセージを伝えることは、すべてのクリスチャンに委ねられているのです。宣教活動を支援するために、チャペルの信徒は、キャロットマーケット、クリスマスマーケット、サマーミッションフェスティバルなど、さまざまなイベントを開催しています。ハイディ・ハイティネン（宣教師代理）は、タパニ・クヤラ牧師とともに、この活動の責任者です（044-3312 491 または heidi .hyytinen@evl.fi ）。また、教区内の宣教活動の実質的な調整は、教区評議会によって選出された、カイサ・ラホトネン、マリッタ・エヴァ、アイラ・ラニッコからなる宣教委員会の責任であります。</w:t>
      </w:r>
    </w:p>
    <w:p>
      <w:r>
        <w:rPr>
          <w:b/>
          <w:color w:val="FF0000"/>
        </w:rPr>
        <w:t xml:space="preserve">八十歳</w:t>
      </w:r>
    </w:p>
    <w:p>
      <w:r>
        <w:rPr>
          <w:b w:val="0"/>
        </w:rPr>
        <w:t xml:space="preserve">BLAUPUNKT ACR 4231 QOについての意見 ユーザーは使いやすさについて特に問題を感じていません。33人のユーザーが、BLAUPUNKT ACR 4231 QOが技術的に最も優れている、品質が最も良い、またはオプションが最も豊富であるとして、製品の性能とランキングを0～10の尺度で評価し、10/10を付けています。</w:t>
      </w:r>
    </w:p>
    <w:p>
      <w:r>
        <w:rPr>
          <w:b/>
          <w:color w:val="FF0000"/>
        </w:rPr>
        <w:t xml:space="preserve">八十八禁</w:t>
      </w:r>
    </w:p>
    <w:p>
      <w:r>
        <w:rPr>
          <w:b w:val="0"/>
        </w:rPr>
        <w:t xml:space="preserve">2012 16.12 . FBシリーズチームの試合開始 FBシリーズチームは2012-2013インドアシーズンをFiskarsで2試合行い、Haudat 12-15 , PuTi 13-9を破りました . 8.12 . FreezeBees秋のミーティングとパーティ 27-28.10 . インドアシーズンの最も重要なトーナメントで、FreezeBeesはオープンシリーズ10でプレーしました。11-12.8. 日越ビーチアルティメットトーナメント 日越のビーチで行われたトーナメントで、フリーズビーズは第1グループで11位に入賞しました。17-20.5. SELL-Cup 国際学生SELL-CUPがエスポーで開催され、FreezeBeesが女子部門で金メダル、オープン部門で銅メダルを獲得した ... 14.4 .26.2. シーズンの終わり FreezeBees は、TT-Läty との合同チームで 2011-2012 年冬季シーズンを戦いました。14.-15.1. Mudders Cup in Bremen フリーズビーズはドイツで行われた大会に参加し、16位で終了しました。 また、大会成績には胆汁賞と精神賞が含まれています。 2010 23.1. FBシリーズチーム試合終了 FBシリーズチームはサンモ高校での1部リーグ決勝シリーズで冬季シーズン最後の試合に臨みました。その結果、TT-Lätyに勝ち、LeKiに惜しくも敗れました。最終順位は3位（15位）となり、1部リーグ残留を決めた。リーグホッケー協会のゲームマシンの詳細はこちら . 2008 15.3. FB男子がチャンピオンシップに昇格 !男子チームの来年のインドアシーズンSMシリーズへの昇格は、土曜日のピルッコラで、FBが最初にキピナ15-8、その後夕方にチームジュニア15-13を見事なスリラーで破ったときに確定した。 これらの勝利は、予選シリーズでクリーンスイープで最初の場所を確保しました. 18.4 。土曜日のソルサプイストフィールドでのhupiliiga 13.15.4 . 17.4 ... バドミントン大会のためビギナーシフト中止 ... 7.4 ... OLL世界選手権でFBが金・銅メダル獲得!チャンピオンシップと競争力のあるチームのための銅メダル 、カジュアルなチームのための銅メダルと4位。 トーナメントレポート13.3。 すべての土曜日にヘルシンキでFB男性の最後の戦いをサポートするために！ 。FBの最終予選はピルッコラで15.3. 10.3. FBチームはレンパーラで連勝を続けている 。女子は13-12でチーム2を破りました。男子はJSWに14-12、Vaasa Saintsに15-10で勝利しました。 25.2. FBがEspoonlahtiで成功しました男子はSM予選でSipooに15-9で勝利、女子も2試合とも勝利しました。 3.2. 男子トップチームはHyvinkäaでFlight Clubに16-15で勝利しました。 FB Lättyはチームシニアに敗れましたが、Polliに快勝しました。 22.1. イタリアのBurlaビーチトーナメントへの予備登録が受付されています。詳細はフォーラムで . 21.1. FB WomenとFB Lätyが週末に2勝を挙げる .女子は1敗、FB Lätyは2敗 ... 13.1. FB、W杯出場権獲得確定 !男子トップチームの長い連勝は、Sipoo United戦の敗北で中断されましたが、それでも予選ラウンドに進みます。 FB Lätyもラウカジャで1勝1敗でした。 21.1. TT-Lätty はFreezeBeesを破りました。</w:t>
      </w:r>
    </w:p>
    <w:p>
      <w:r>
        <w:rPr>
          <w:b/>
          <w:color w:val="FF0000"/>
        </w:rPr>
        <w:t xml:space="preserve">イド82</w:t>
      </w:r>
    </w:p>
    <w:p>
      <w:r>
        <w:rPr>
          <w:b w:val="0"/>
        </w:rPr>
        <w:t xml:space="preserve">Hotel Lisboa Regency Chiado Bar Hotel do Chiadoのロケーションは、レストラン、バー、カフェ、ベーカリー、その他の飲食店の選択肢も豊富です。 ChiadoとBairro Alto付近はリスボンのグルメ、ドリンク、ナイトスポットに間違いなく、誰もが楽しめるだけでなく、昼夜を問わず、どんな時でも何かがあるのです。ミシュランの星付きレストランをお探しの方、この地域で働き暮らすポルトガル人と本物のタスカでテーブルを囲みたい方、リスボンの街並みを眺められるテラス席や夕日を眺められる素敵なバーをお探しの方、ホテル・ド・シアードから文字通り徒歩数分で見つけることができます。スタイリッシュで快適な内装のアントレタントは、リスボンの街を見渡すまばゆいばかりの景色が広がり、観光やショッピングの後に、冷たいビールやおいしいカクテル、あるいは2～3種類のカクテルを味わいながらリラックスして考えるには理想的な場所です営業時間：12:00〜23:00</w:t>
      </w:r>
    </w:p>
    <w:p>
      <w:r>
        <w:rPr>
          <w:b/>
          <w:color w:val="FF0000"/>
        </w:rPr>
        <w:t xml:space="preserve">八三</w:t>
      </w:r>
    </w:p>
    <w:p>
      <w:r>
        <w:rPr>
          <w:b w:val="0"/>
        </w:rPr>
        <w:t xml:space="preserve">LKP040506 公開メッセージ Konsta 私は登録したと思うが、リストに名前がなかった.でも、もしうまくいったら、私とコンスタはストックホルムに行く予定です。10日前 Vilho Yes we can !6日前 Vilho Moi !私は大会のためにスウェーデンへの旅行を予約しており、今、各選手は保護者または旅行のための責任者を指定された人を見つける必要があります。だから、何人の家族が旅行に行くのか、プレーヤーに説明/補足を入れてください。大会の日程は近日中に決定される予定です。もし、まだ行くかどうかわからない人がいたら、せめて保護者が行くのかどうかだけでも教えてください。主なものは、今出て行く人の数を調べることです。この情報を点呼で040506に入れます。 出発日は価格次第なので、わかり次第お知らせします。この情報で私たちは自分の運転手とバスを手に入れました , ありがとう , そしてそれは少なくとも価格を上げることはありません :) t. Heidi 11日前 Risto Heidi Heidi Moikka !メルヤが来れなくなったら、ミルコの面倒も見るって約束したんだ。Thanks for the information - Heidi 11 days ago Vilho Note zero thanks !ログインすると、独自の点呼ができます。私はスウェーデンへの旅行に関連しているものを除いて、私たちのチームに関するこれ以上のメッセージをここに置くことはありません。 点呼を介してタンペレ大会05の登録 . t . ハイディ15日前 トニSararantapuskii !これで、クラブを代表して短い行列に参加できるぞ !集合場所と時間は以下のとおりです。行列はサラリンナから出発し、そこから港に向かいます。LKPは通常、最大のグループを持っており、我々は今、行列に膨大な数の若者がいることを確認する予定です。行列は午前9時30分にスタートし、遅くとも午前9時15分には集合します。 Lahtisen MikaがSaralinnaの端での行列の手配を担当する予定です。Toni 18 days ago Mirko Hi There are still some tournament fees to be paid by 05 players who were in tournaments in Mikkeli and Kerava .エリMikkeliは37.50€とKerava 37.30€だった参照プレーヤーの名前とトーナメントアカウントFI15 8400 0710 8724 57支払い好ましくはすぐに、我々は最終的にこれらの点からパッケージ化されたシーズンを得ることができること。</w:t>
      </w:r>
    </w:p>
    <w:p>
      <w:r>
        <w:rPr>
          <w:b/>
          <w:color w:val="FF0000"/>
        </w:rPr>
        <w:t xml:space="preserve">アイドル84</w:t>
      </w:r>
    </w:p>
    <w:p>
      <w:r>
        <w:rPr>
          <w:b w:val="0"/>
        </w:rPr>
        <w:t xml:space="preserve">カテゴリー別アーカイブ : オフトピック 夏も終わりに近づき、学生たちも休暇から戻って学業に励んでいますね。マコンド理事会も新学期とその活動の計画を立てるのに忙しくしています。今年も楽しいことがたくさんあります。学期はもちろんフクシ ... 続きを読む → 新役員を歓迎しに来てくれた皆さん、ありがとうございました !マコンドの一年は、すでに賑やかなスタートを切っています：理事会は、マコンドニアンの楽しみのためにあらゆる種類の楽しい活動で忙しく、今イベントは、トップバーの見出し「イベント」で簡単に見つけることができます ... 続きを読む → 挨拶、ホラ、こんにちは !マコンドのボードが新しくなりました17日（月）16:00から、このハッピーなイベントを祝い、新役員を紹介します。同時に、新しいマコンドの年が何をもたらすか、少し考えてみたいと思います。当日は、軽食やスナックを用意し、楽しいひとときをお過ごしいただけます。特に... 続きを読む → ¡HOLA !更新の時期です。マコンドは、1997年に設立された当協会の活動を継続するため、現役メンバーが学業の最終段階を迎えるにあたり、新たな学生を募集しています。マコンドは新しいボードを手に入れるのか、それとも棚上げにするのか？あなたは、次のことに興味がありますか： * 他のLamの学生や卒業生と知り合いになりたいですか？* to ... 続きを読む →</w:t>
      </w:r>
    </w:p>
    <w:p>
      <w:r>
        <w:rPr>
          <w:b/>
          <w:color w:val="FF0000"/>
        </w:rPr>
        <w:t xml:space="preserve">八十五歳</w:t>
      </w:r>
    </w:p>
    <w:p>
      <w:r>
        <w:rPr>
          <w:b w:val="0"/>
        </w:rPr>
        <w:t xml:space="preserve">マキャベリのイタリア、中国の三国志、日本の戦国時代について、何かお勧めの文献があれば教えてください。このような複数の異なる国家間の闘争は、設定としては面白いのですが、『プリンス』を除いては、このテーマに触れた本には手をつけていません。また、この写真から、「氷と炎の歌」シリーズ（映画「ゲーム・オブ・スローンズ」シリーズの原作）も素晴らしく、非常によく似た内容であることを指摘しておきたい。また、ファンタジックな要素もありますが、冒険活劇というよりは、ファンタジーの要素を含んだ政治ドラマです。 多くの異なるキャラクターの目を通して語られ、それぞれが独自の意図や目標を持っていて、どれが「良い人」でどれが「悪い人」なのかがよく分からない。24087755 うん、違うね。この本は、第三回十字軍の後、ノルマン人がイングランドをほぼ一世紀半にわたって支配していた頃が舞台となっている。この本のジョークの一つは、主人公が最後のサクソン人の一人であるということです。</w:t>
      </w:r>
    </w:p>
    <w:p>
      <w:r>
        <w:rPr>
          <w:b/>
          <w:color w:val="FF0000"/>
        </w:rPr>
        <w:t xml:space="preserve">アイディーエイトロク</w:t>
      </w:r>
    </w:p>
    <w:p>
      <w:r>
        <w:rPr>
          <w:b w:val="0"/>
        </w:rPr>
        <w:t xml:space="preserve">父の日のサプライズを準備する時間を確保するために、しっかり先回りしています。父の日のチャームをデザインして、フリーカードの台紙に貼り付けます。もし、私がデザインしたカードベースが気に入らなくても、テキスト編集のための私の指示を読むことができます、それはあなたに無料のフォトエディタの使い方を教えて、指示ページのリンク、... 最後を読む → 10月、私は窓の中の顔を選んだ。こちらでご覧いただけます。この絵は、私の心に残っているあるシーンからインスピレーションを得たものです。 昔、若い頃、私は歩いていて、窓から外を眺めている年配の男性に出会いました。彼は、自分の人生を回想しているようだった。自分の有限性、時間性について考えさせられました。その人......続きを読む → ありのままの自分を受け入れてもらえるか？という疑問は、一生のうち何度も、人によっては毎日、頭をよぎることでしょう。 その思いの頻度は、おそらく、人が周囲に感じるアットホームさや異質さに正比例していると思います。 続きを読む → Yelling Rosaのウェブサイトにあるすべての音楽は、サーバーから直接聴けるようになりました。 これにより、曲を最初にご自宅のコンピューターにダウンロードしなくても、より楽しく聴けるようになっています。ダウンロードのオプションはまだ利用可能です。ウェブサイトミュージックプレーヤーで曲を聴いた後、この操作を行うことができます。音楽のページで見ることができます ... 最後まで読む → 危険な情報 あえて真実と認めない情報が陰湿になる .04/8-11 以前から誇張されていると感じていた世界文学の物語と、仲間の運命について考えたときに生まれたアイデアです ...その中で、知識は常に受け取ることを敢えてせず、否定されるか、忘れ去られようとするか、あるいはその理由を... 最後まで読む → 9月の絵、木の精に疲れている間、私はこの世界の運命について考えました：自然の幸福と人間の生存の間にどれだけ大きなリンクがあるのか ...昔、人々はさまざまな森の精霊を信じ、その中のひとつが木の精霊で、しばしば森の精霊と呼ばれた ... 最後まで読む → 強い者が伸びれば、弱い者はあまり伸びない .7/8-11 行き詰まれば、もちろん強い者でもいずれ伸びきれなくなるが、日常生活ではこのことわざは本当だ ... 続きを読む強い者が弱い者に同じ努力を求めなければ、多くのバーンアウトは避けられるはずです。この要求は、「公平であるべきだ」という一元的な考えに基づいています... 最後まで読む → 8月の絵は、鳥のように見える切り株という自然をテーマにした画像を選びました。 自然の中に見つけた奇妙さの意味は、その色を強調する以外に画像を操作していないことによって強調されています。仲間を見たとき、「鳥か、それとも... 最後まで読む → 文章がきつくなり、還元的になればなるほど、もはや発話が理解されない可能性が高くなる。しかし、アフォリズムというジャンルには簡潔さがつきものであり、アフォリズムを扱う人たちの中には、わかりやすさを犠牲にして独自の表現にこだわる人もいる。確かに、個性は目立つものです ... 最後まで読む →</w:t>
      </w:r>
    </w:p>
    <w:p>
      <w:r>
        <w:rPr>
          <w:b/>
          <w:color w:val="FF0000"/>
        </w:rPr>
        <w:t xml:space="preserve">イド87</w:t>
      </w:r>
    </w:p>
    <w:p>
      <w:r>
        <w:rPr>
          <w:b w:val="0"/>
        </w:rPr>
        <w:t xml:space="preserve">ホテルマップ 夕方 1日の始まりは、ガーデンサイドのレストランでバラエティに富んだ美味しい朝食から。 レストランでは、地方料理や各国料理を堪能し、1日の終わりは、魅力的でリラックスできる雰囲気の典型的なビストロで冷たいケルシュ地ビールと共に。 太陽を愛するお客様には、広々としたテラスをご用意しています ホテル規約 チェックイン : 03:00 PM チェックアウト : 12:00 PM 旅行条件 ホテル料金は為替レートにより予告なく変更することがございますのでご了承ください。すべての宿泊日数が同じとは限りません（平日/週末料金）。 1泊あたりの料金は、合計金額の平均です。 子供/エキストラベッドには追加料金がかかります。 ルームサービスやミニバーなどの追加サービスは含まれません。 サービスや施設は、ホテルから離れた場所にある場合もありますが、適度な距離にあり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Ebookers.fiは、格安航空券、シティブレーク、ホテル、トラベルパッケージ、レンタカーを専門とするフィンランドの大手オンライン旅行代理店です。また、このウェブ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八十八禁</w:t>
      </w:r>
    </w:p>
    <w:p>
      <w:r>
        <w:rPr>
          <w:b w:val="0"/>
        </w:rPr>
        <w:t xml:space="preserve">小規模なマーケティングとは異なり - 大規模な , インセンティブを必要とするマーケティング , 割引 , 忠誠の報酬は、潜在的に非常に複雑な取得できませんでした , 非常に速い。 あなたがインセンティブを作成したり、これが適用されたときに適切にクレジットを処理できる資格システムを満たすことを確認する必要があります特性 .わずかなパッキングリストの決定でも、お客様があなたの中の家畜の信頼を使うかもしれないので、本当に買うことができない、あなたは特に忠実な顧客の信頼を失うかもしれないのです。そこで必要となるのが、ポイント還元サービスです。これらのツールは、様々な形で来るが、ほとんどは完了のためのインセンティブのチェックボックスを提供し、あまりにもクレジットやロイヤルティ報酬の世話をします。 要するに - 彼らはあなたの顧客があなたを与える電子メールを処理し、注文を記入する前に動作する必要があることを確認します。 そうすることによって彼らは、訪問者が完了した進行だけでなく - さらにすべてのインセンティブ、ロイヤルティ報酬や割引は完了前に正しく選択されている安心を提供しています。これを特徴付けることは、インセンティブのチェックボックスの履行の重要な部分である - すべての後によく虚偽の主張の多くを持って終わる。あなたが選択した処理サービスは、すべてが政府の忠誠報酬の上にあることを確認することであることを理解することは、多くの場合、確かなプラスポイントであるあなたのビジネスは、調査、割引、ロイヤルティプログラムから絶対に履行インセンティブを常に必要とし、あなたは単に十分に大量に自分でそれらを管理できないこと：ここでは、あなたが本当にこの種のサービスを考慮すべきいくつかの状況です。あなたが余裕がない場合 , この会社内またはあなたが実際に実行する処理前にインセンティブチェックボックスの履行を行うために十分な情報を持っていないと思う。あなたがクレジットを追跡することができますいくつかの手順を述べていない場合は、インセンティブと忠誠の報酬を研究しています。 忠誠の報酬処理サービスの利点を得る一日の時間の終わりは、多数である。さておき、我々はあなたがこれらのサービスのほとんどは、毎月のレポートを提供し、すべてを必要とするかもしれない他のサービスがあることがわかります議論してきたものから。例）カスタムチェック、インサート、セキュアードエンベロープを希望する。自分で持っていなくても、専門業者に頼めば用意してもらえる可能性があります。今、その特定の , あなたは命令の適用を検討する必要があるかもしれないとき , 奨励文の資格 , クレジットと忠誠の報酬 - 慎重に検討する時間を投資しています。もしかしたら、時間をかけて作業や手間を省くことができるかもしれませんよ。あなたがビジネスの世界で最大限に活用しなければならない時間を考慮に入れて、あなたが実際にあなたの完全な注意を与えるために多くの時間を伝えることができる状況は、小さなデータ会社の代わりに間違いなく考える価値があります！それは、あなたがより多くの時間を持っていることを意味します。投稿者：Anaïs Guillemot｜閲覧 : 0｜最新記事 形成されたオンラインショッピングの経験が最高の顧客のために作られたときに、別の努力tΣllΣ同時に。 人々は、原則としてファッションアクセサリーの彼らのコレクション内の項目の広い範囲を持っています。 クイック ... 続きを読む 幸い、慢性疲労症候群や線維筋痛症などのものは、現在深刻な問題として認識されている 。しかし、ほとんどの医師や医療関係者はそのことを知らず、ほとんどの ... 続きを読む 2009年1月にスタートしたエフシオンエナジークラブ ...エナジードリンクの新商品を発売したMLM企業である。革新的なアプローチのためにEfusjonエネルギークラブはかなり世界によって明白であると考えられている... 続きを読む 私は元軍人の気功のグループを勉強し、教え、デトロイト郊外の仕事に住んでいた。 週一回、私は自分のテレビ番組、健康、運動と瞑想、tを持っていた... 続きを読む あなたがしたい</w:t>
      </w:r>
    </w:p>
    <w:p>
      <w:r>
        <w:rPr>
          <w:b/>
          <w:color w:val="FF0000"/>
        </w:rPr>
        <w:t xml:space="preserve">八九式</w:t>
      </w:r>
    </w:p>
    <w:p>
      <w:r>
        <w:rPr>
          <w:b w:val="0"/>
        </w:rPr>
        <w:t xml:space="preserve">カレリア共和国の首長 : " カルフミ地区は発展の見込みがある " カルフミ地区は発展の見込みがある.アンドレイ・ネリドフ共和国大統領は、行政区域内のいくつかの企業を視察した結果、このように結論づけた。ロブスコエ採石場にて ロブスコエ採石場での砕石生産を見学した。共和国首脳は、地元企業の経営者と意見交換した際、「国は、経営が安定し、従業員に時間通りに良い賃金を支払う企業の活動を支援するべきだ」と述べた。そのような企業は、地域の自然の富を開発し、利益を受け取るだけでなく、行政区と地域共和国の他の住民がその活動から利益を得るように、税金を納めることができます。この採石場には最近、フィンランド製の効率的な破砕・選別装置が導入され、砕石の生産量が4倍に増えた。 しかし、同社は今年中に借入金を返済し、国庫への所得税納付を開始する予定だ。従業員数は116名、平均月給は約2万8,000ルーブルです。スキー場で、共和国大統領は、産業開発に加えて、地方共和国は他のセクターの効率に注意を払う必要があることを強調した 。Karhumäkiの近くには、地元のスポーツ学校に属するスキー場があります。アンドレイ・ネリドフは、以前にもここに来たことがある。投資があれば観光客も増えるだろうし、必要なインフラを整備するために共和国や行政が動かなければならないと述べた。そうすれば、投資家や観光客を惹きつけることができるだろう。地元の予算は新たな税収を得ることができ、スキー場は自治体の所有物として残ります。カレリアンレース」工場では、ロシア北西部で唯一、民族レースをあしらった天然繊維を生産している「カレリアンレース」工場がより効率的に稼働することで、カレリアンブランドの普及とカルフィエヴォ地域の経済発展が促進されることになる。アンドレイ・ネリドフは工房を訪れ、ファクトリーショップでカレリアンレースをあしらった男性用のリネンシャツを購入しました。そして、工場駐在員事務所を開設するプロジェクトに、同社の取締役に支援を約束した。また、共和国首脳は、同社がこの分野の最も有名な見本市に参加する計画について、物的支援を約束した。そうすれば、カレリアンの製品をより広く知ってもらうことができます。白海-バルト海運河で、共和国首脳はカレリア地方最大のパーティクルボード工場のスタンドを訪問しました。カレリア・ディーエスピー」社は危機を乗り越え、回復しつつあります。また機器の近代化が進んでいる。しかし、工場のオーナーが変わったため、まだ問題が残っています。アンドレイ・ネリドフ氏は、自分が率いる政府に、移行期間中に同社がつまずかないよう支援することを約束した。必要であれば、工場に国家補助を与える。アンドレイ・ネリドフは、エーニネン近郊の白海-バルト海運河の最初の閘門とサンダルモ・ヒッカカーナ記念碑も訪れました。1937年から1938年にかけての政治的迫害による無実の犠牲者の墓に花を供えた。</w:t>
      </w:r>
    </w:p>
    <w:p>
      <w:r>
        <w:rPr>
          <w:b/>
          <w:color w:val="FF0000"/>
        </w:rPr>
        <w:t xml:space="preserve">イド90</w:t>
      </w:r>
    </w:p>
    <w:p>
      <w:r>
        <w:rPr>
          <w:b w:val="0"/>
        </w:rPr>
        <w:t xml:space="preserve">12.02.2004.この冬の嘘. ヘルプ 2004.02.13 ( 一日早く発売. ) コラム.Paavo Lipponen . "雪の下では、嘘の臭い死骸が必然的に現れる......メディアが『Hymy』に掲載された文章にほとんど関心を示さないのは興味深いことだ......」と。もっとも特異なのは、リッポネンと共和国大統領のイラク政策の不一致という陰謀論と内容が一致しないからなのか、ヤッテンマキを追っているタブロイド紙の沈黙が、メディア風土の典型であることだ。いずれにせよ、人間を追求することで、ジャーナリストは英雄と称されるようになったようだ。"過去の冬の嘘" . Apu 2004.02.13 ( 一日早く発売 . ) コラム .Paavo Lipponen ... 再び!編集・解説." 戦争には一人の男は必要ない .「Pertti Manninen , nettisanomat.com . Read also !警察は、これらの新聞を調査しています。今日、2004年2月12日木曜日は、伝統的なベンチレースが行われ、明日から南部とフィンランドの他の地域の子供たちの冬休みが始まります。写真の女の子たちは、フィンランド中央部の雪深い村の線路で、週末のプログラムに同意しているところです . 12.02.2004 .ブッシュ大統領は、あえてベトナムに戦いに行かなかったにもかかわらず、自分は脱走兵ではない、と苦心して説明している。ベトナム戦争経験者のジョン・ケリーが脱走兵を倒すかどうかは、秋の選挙でケリーが民主党の大統領候補に指名された場合に分かる。 イラク政権の建設が進む。 イラク軍の死傷者は数万人にのぼる。数万人の民間人の死.連合による殺害は数百件に及ぶ 殺害は続いている コメントする"戦争には一人の男は必要ない." Pertti Manninen , nettisanomat.com .EXTRA !恨み続ける元首相 2004.02.12.この冬の嘘. Apu 2004.02.13 ( 一足早く発売. ) コラム.Paavo Lipponen . "雪の下では、嘘の臭い死骸が必然的に現れる......メディアが『Hymy』に掲載された文章にほとんど関心を示さないのは興味深いことだ......」と。もっとも特異なのは、リッポネンと共和国大統領のイラク政策の不一致という陰謀論と内容が一致しないからなのか、ヤッテンマキを追っているタブロイド紙の沈黙が、メディア風土の典型であることだ。いずれにせよ、人間を追求することで、ジャーナリストは英雄と称されるようになったようだ。"過去の冬の嘘" . Apu 2004.02.13 ( 一日早く発売 . ) コラム .Paavo Lipponen ... 再び!編集・解説." 戦争には一人の男は必要ない .「Pertti Manninen 、nettisanomat.com 。警察は、これらの新聞を調査しています。2004年2月5日（木）は、国民的詩人J.L.ルネベリの生誕からちょうど200年目にあたります。写真と文章をご覧ください05.02.2004.イラク ... ジョージ・W・ブッシュ大統領は、イラクでまだ大量破壊兵器が見つかるかもしれないと考えている。 イラクの体制は引き続き構築されている。 何万人ものイラク軍兵士が犠牲になっている ...民間人の死者は数万人。連合軍による数百人の殺害事件 殺害は続く EXTRA!スマイル、イラクの秘密メモを公開!05.02.2004.エディトリアル.スマイルは2月号で「イラク極秘メモ」を掲載.それによると、リッポネンは米国に武器を売っていたそうだタブロイド紙の流出は、何らかの形で調査される可能性がある。ヤーツィーンマキ（Jäätteenmäki）の横揺れはリッポネンを巻き込み、そこから回復する見込みはない。ヤッテンマキはまだ非人間であり、SanomaWSOYのメディアはヤッテンマキを全力で阻んでいる。</w:t>
      </w:r>
    </w:p>
    <w:p>
      <w:r>
        <w:rPr>
          <w:b/>
          <w:color w:val="FF0000"/>
        </w:rPr>
        <w:t xml:space="preserve">イド91</w:t>
      </w:r>
    </w:p>
    <w:p>
      <w:r>
        <w:rPr>
          <w:b w:val="0"/>
        </w:rPr>
        <w:t xml:space="preserve">    フィンランド、ヘーメンリンナでバイオエタノール生産開始 Kiertokapula Oy と St1 Biofuels Oy は、フィンランド、ヘーメンリンナのカラノヤ廃棄物処理場にバイオ廃棄物処理プラントを建設する協力協定を締結しました。新しい技術の Bionolix™プラントは、バイオ廃棄物を輸送燃料としてバイオエタノール生産します。このプロセスは、家庭やキッチン、店舗などから分別収集されたバイオ廃棄物を処理する、まったく新しい方法を市場にもたらします。また、カラノヤの埋立ガスからバイオ電力を生産し、バイオ廃棄物の処理能力は15.000トン/年を予定しています。Kiertokapula Oyでは、数年前からバイオ廃棄物処理の代替ソリューションを探していました。" HyvinkääにあるKapulaの堆肥化プラントが技術的限界に達し、廃棄物量の増加によりプラント容量が小さくなってきたためです。私たちは、バイオ廃棄物の処理方法について、いくつかの異なる選択肢を検討しました。私たちの目標は、技術的、経済的、環境的な観点から、持続可能で可能な限り優れたソリューションを見つけることでした」とCEOのKari Mäkinenは語ります。 St1は2007年に食品業界の廃棄物と副産物からバイオエタノールの生産を開始しました。 現在、3つのEtanolix®プラントと、ガソリンに混合するための99.8%の濃縮バイオエタノール蒸留プラントの生産が開始されています。次のEtanolix®ユニットは、ヴァンターとラハティに完成する予定です。次世代型Bionolix™の第一工場は、カラノヤ地区にあるキエルトカプラ社が既に所有している旧光学分離工場に設置される予定です。建設工事は今年後半に開始される予定です。St1は、Kiertokapula Oyから必要な設備を借用します。計画では、バイオ廃棄物の処理能力は15.000トン/年です。ヒュヴィンカーにあるKiertokapula OyのKapulaコンポストプラントは、バイオウェイスト処理プラントが完成するまで運転を継続します。この契約は、St1にとって、新しいタイプのプラントを市場に投入する重要なゲームチェンジャーとなるものです。分別収集したバイオ廃棄物をバイオ燃料の製造に利用することで、St1の廃棄物からエタノールへのコンセプトを拡張することができます。この新しいプロジェクトはすでに国際的な関心を集めており、フィンランドでは10～15基のBionolix™プラントの建設が計画されています。「私たちの知る限り、分別収集されたバイオ廃棄物からエタノールを生産する方法は、世界でも例がありません。St1 Biofuels OyのCEOであるMika Ahoは、「私たちは、このソリューションが国内外において実に大きな商業的可能性を秘めていると考えています」と述べています。 no more information 09.07.2009 20:07 teen-76 St1から、製造工程に関する詳しい情報はありましたか。 たとえば、 - バイオエタノールの製造にどれくらいのエネルギーを使っているか - 製造工程においてどれくらいの廃棄物が使われているか（kg vs. バイオリットル） - 国の補助がなければ1リットル当たりの価格はどれくらいですか - など。その噂は本当ですか？2009.07.19 09:15 Villaunelmaの噂によると、 ・エネルギー消費量は、他の燃料の生産に比べて約50％少ない ・廃棄物は、最終製品とほぼ同じ ・1リットルあたりの価格は、政府の介入がなければ約50セントになる 。 しかし、その50セントが生産価格、免税価格、課税価格のどちらなのかは噂には書かれていない...。St1プレスリリースへのリンク 伝えない 2009.07.21 10:00 Villaunelma " RE85の価格は、95Eガソリンより少なくとも30セント低くなる.つまり、新しい高エタノール燃料のエネルギー含有量が少なくても、ドライバーに余分なコストがかからないということだ。そのため、このような「曖昧」な表現になってしまいました。テクノロジーワールドのウェブサイトから 2009.07.21 20:33 事実 " Refuelは、2年間の開発プロジェクトのために政府から全額税金補助を受けています 、それは安くすることができます 。"つまり、政府のサポートがない場合の価格をあえて言わないようにしているようです．今となってはあまり安くないですね :( 未登録ユーザーのコメントは、編集部で承認された後、公開されます。</w:t>
      </w:r>
    </w:p>
    <w:p>
      <w:r>
        <w:rPr>
          <w:b/>
          <w:color w:val="FF0000"/>
        </w:rPr>
        <w:t xml:space="preserve">イド92</w:t>
      </w:r>
    </w:p>
    <w:p>
      <w:r>
        <w:rPr>
          <w:b w:val="0"/>
        </w:rPr>
        <w:t xml:space="preserve">世界へ向けて 世界へ向けて 世界はチャンスに満ちている。留学、ワークプレイスメント、ボランティア、有給、人生経験の多様化のために、海外に行くことができます。同時に、未来への道筋を自分で作っているのです。社会に出るということは、新しいことを経験し、見て、学ぶ機会でもあります。異なる文化、言語、人々、そして世界の異なる見方を発見することができます。国際的なキャリアを目指していなくても、人生の新たな方向性を見出すことができるはずです。短期間の海外滞在でも、語学力を強化し、自信と自尊心を高めることができます。新しい友人ができ、忘れられない体験ができることでしょう。ご自身の生活状況に合わせてお選びください。</w:t>
      </w:r>
    </w:p>
    <w:p>
      <w:r>
        <w:rPr>
          <w:b/>
          <w:color w:val="FF0000"/>
        </w:rPr>
        <w:t xml:space="preserve">イド93</w:t>
      </w:r>
    </w:p>
    <w:p>
      <w:r>
        <w:rPr>
          <w:b w:val="0"/>
        </w:rPr>
        <w:t xml:space="preserve">エアロビクスとステップ体操 2007.11.08掲載 エアロビクスの教室には、さまざまな種類があります。様々なステップを学ぶ明るいダンスのようなクラスもあれば、ステップをあまり使わず、ウェイトやゴムバンドを使うなど、筋肉運動を中心としたクラスもあります。ステップ体操は、音楽に合わせてベンチでステップを踏む練習です。ステップクラスには様々なレベルがあります：初心者のためのビギナーステップ、より高度なフィットネス愛好家のための複雑なステップクラス 。ステップクラスの効率は、ボードの高さを増加させ、演習にジャンプを追加することによって増加させることができます。 回路トレーニングクラスは、ステップのシリーズを含まないフィットネス回路です。 回路クラスは、次の1点から移動し、筋力と有酸素運動の両方を開発して回路です。 誰もが運動の強度とペースを調整できるようにそれは、すべての能力の人々のために適しています。各クラスの詳細については、エアロビクスのインストラクターにお尋ねください。効果 エアロビック運動やステップ運動は、酸素を多く含む有酸素運動であり、持久力を養うのに効果的 .急な方向転換やジャンプを伴うため、ジムでのトレーニングと組み合わせることで、骨格を鍛える運動としても優れています。エアロビクスやステップも多くのエネルギーを消費します , 30分あたり平均300 kcal .関節や筋肉にかなりの負担がかかるので、怪我をしないように、特に始めと終わりのトレーニングが重要です。</w:t>
      </w:r>
    </w:p>
    <w:p>
      <w:r>
        <w:rPr>
          <w:b/>
          <w:color w:val="FF0000"/>
        </w:rPr>
        <w:t xml:space="preserve">イド94</w:t>
      </w:r>
    </w:p>
    <w:p>
      <w:r>
        <w:rPr>
          <w:b w:val="0"/>
        </w:rPr>
        <w:t xml:space="preserve">高齢者の介護は十分か、その余裕はどこに？ニュース 22.1 介護施設の5軒に1軒は介護士が足りず、推奨比率に達していない.しかし、中には最低限を大きく上回るところもあります。MTV Newsは、THLとValviranが収集したデータから、実際の看護師比率が0.7以上（例：入居者10人に対して看護師7人）である場所を発見しました。 これは、良い水準のケアの定義です。 調査では、良いケアの基準を満たす場所は約10に1つであることがわかりました。100カ所にはさらに多くの介護者がいて、介護する人1人につき1人の介護者がいるのです」。ヌルミヤルヴィにあるキサンケッロとヘイッカルの集中サービス住宅では、介護者の数が標準を大きく上回っています」。どちらも、入居者1人につき実質1人の介護士がつきます。私たちは24時間体制で介護をしていますし、ユニットも小さいので、常に人がいなければなりません」と、ヌルミヤルヴィ・オンネンキンパレ協会のサービスハウス担当ディレクター、ミンナ・ヒエタラは言います。 この協会が利益を生まない非営利団体であることも、介護者の数が多い理由です。 これはビジネスではなく、ほとんど手から口への生活と言ってもよいでしょうヒエタラによると、十分な数のケアスタッフがいることで、ケア業務だけでなく、入居者との交流にも時間を割くことができるそうです。キサンケーロとヘイッカルの住民は、ヌルミヤルヴィの自治体の購買サービスを通して来ています。 高齢者ケアのバックボーンはアソシエーションか？ハイノーラのユランコレン居住区には、高齢者と障害者が暮らす4つの居住区があります。 認知症病棟の居住費は月3千ユーロ強です。20年前から、法律であれ規則であれ勧告であれ、それを守ることは明確になっています」と、サービスマネージャーのアン・ヴィルタネンは言う。 病気があれば代役を立て、学生が有給で働くべき仕事をすることはないのです。Jyränkölän Settlementのいくつかのユニットでは、介護される人一人につき看護師が一人ついています。小規模なユニットでは、24時間体制でスタッフを配置する必要があるため、この基準も満たされている。 ここでも、スタッフの配置が良いのは、この活動が大きな利益を生むことを目的としていないことが一因だという。 Virtanenによると、この活動で協会の資金を増やそうとするなら、居住者の料金を大幅に引き上げる必要がある。 すべてはお金のためなのか？スザンナ・ヒュオヴィネン（SDP）によると、現在の経済状況では、自治体が高齢者介護の改善に多くの資源を投入することは難しいという多くの自治体の見解は理解できる。 しかし、お金がすべてではないとヒュオヴィネンは言う。 我々は、リーダーシップや意識のレベルでも、まだやるべきことがたくさんあります。</w:t>
      </w:r>
    </w:p>
    <w:p>
      <w:r>
        <w:rPr>
          <w:b/>
          <w:color w:val="FF0000"/>
        </w:rPr>
        <w:t xml:space="preserve">イド95</w:t>
      </w:r>
    </w:p>
    <w:p>
      <w:r>
        <w:rPr>
          <w:b w:val="0"/>
        </w:rPr>
        <w:t xml:space="preserve">避妊パッチ 避妊パッチも複合ピルと同じような働きをします。形状は、dreampharmaceuticals社のシアリスオンラインを購入する薄いパッチ（4.5cm×4.5cm）で、皮膚から血液中にエストロゲンとプロゲスチンが放出されるようになっています。貼付剤の適応症と禁忌は、併用錠剤と同じです。避妊用パッチは、週1回同じ曜日に3週間貼付し、その後1週間貼付しない期間があり、その間におりものが発生するという使用方法です。 パッチは、太もも、上腕、お尻、体に貼りますが、胸元には貼りません。避妊パッチは、ピルを毎日飲みたくない、または飲み忘れることが困難な女性に適しています。</w:t>
      </w:r>
    </w:p>
    <w:p>
      <w:r>
        <w:rPr>
          <w:b/>
          <w:color w:val="FF0000"/>
        </w:rPr>
        <w:t xml:space="preserve">イド96</w:t>
      </w:r>
    </w:p>
    <w:p>
      <w:r>
        <w:rPr>
          <w:b w:val="0"/>
        </w:rPr>
        <w:t xml:space="preserve">世界史／先史時代 先史時代とは、文字が書かれる以前の時代のことです。先史時代には、大きな村はあっても、大きな都市や国家があったわけではありません。先史時代は、紀元前3000年頃にメソポタミアで初めて終焉を迎えた。文化は先史時代から歴史時代まで、互いに独立して動いている。アマゾンの熱帯雨林やパプアニューギニアの孤立した先住民の中には、少なくとも1950年代か1960年代まで先史時代に生きていた人もいる。 道具や武器を作る材料に基づく時間区分も一定ではない。石器時代は典型的な先史時代であり、フィンランドでは、例えば、銅器時代、青銅器時代、鉄器時代も含まれる。例外として、例えば中東の高度な文化圏では、青銅器時代はすでに歴史的な時代である。</w:t>
      </w:r>
    </w:p>
    <w:p>
      <w:r>
        <w:rPr>
          <w:b/>
          <w:color w:val="FF0000"/>
        </w:rPr>
        <w:t xml:space="preserve">九七</w:t>
      </w:r>
    </w:p>
    <w:p>
      <w:r>
        <w:rPr>
          <w:b w:val="0"/>
        </w:rPr>
        <w:t xml:space="preserve">  このプロジェクトは、トナカイ被害評価委員会のメンバーを対象とした効果的な研修フォーマットを開発する研究コンポーネントと、評価委員会の任務や責任、トナカイ被害の報告方法など、トナカイ被害の基本を熟知するための研修コンポーネントで構成されています。この研修には、トナカイ飼育地域の市町村の農村当局や4hアドバイザーも参加します。 専門家として、あるいは評価委員会の委員長候補として、トナカイ被害評価に関する最新の情報を必要としています。 この研究プロジェクトの目的は、情報を広めること、トナカイ飼育者、農民、園芸家、関係者の全般的な協力を高めることです。</w:t>
      </w:r>
    </w:p>
    <w:p>
      <w:r>
        <w:rPr>
          <w:b/>
          <w:color w:val="FF0000"/>
        </w:rPr>
        <w:t xml:space="preserve">イド98</w:t>
      </w:r>
    </w:p>
    <w:p>
      <w:r>
        <w:rPr>
          <w:b w:val="0"/>
        </w:rPr>
        <w:t xml:space="preserve">訪問フォームが表示されます。まず、訪問を追加したいクライアントを「指定・変更」ボタンで選択します。プログラムは、訪問フォームを開きます。訪問を追加したい最初のクライアントを「設定/変更」ボタンで選択します。 - [ Image: new visit4 .png ] + + &amp;lt;br &amp;gt ; + + [ Image: client_management .png ]です。］このプログラムでは、顧客フォームを開き、そこから希望する顧客を選択します。ファーストネームまたはラストネームのフィールドにお客様の名前を入力し始めると、右側に検索されたお客様のリストが表示されます。クライアントをダブルクリックすると、クライアントの詳細がフォームのテキストフィールドに入力されます。最後に、貼り付けボタン を押してください。このプログラムでは、顧客フォームを開き、そこから希望する顧客を選択することができます。名前または姓のフィールドにクライアントの名前を入力し始めます。 リクエストされたクライアントのリストが右側に表示されます。クライアントをダブルクリックすると、クライアントの詳細がフォームのテキストフィールドに入力されます。最後に、「貼り付け」ボタンをクリックします。初回来店日を選択します。 このフィールドには、デフォルトで現在の日付が入力されています。 接客した支店と従業員を選択します。 1つまたは複数のサービスを追加します。 プログラムは自動的にサービスの合計価格を計算しますが、自分で定義することも可能です。追加情報フィールドを記入してください。 これらは、プログラムが使用されている業界に依存します。 この例では、プログラムは理学療法士のライセンスで使用されているので、フィールドは、その業界に関連する情報が含まれています。 また、訪問のための価格を設定することができますが、これは必須ではありません。保存して請求書を作成する」ボタンをクリックすると、すぐに請求書フォームが表示されます。また、フォームから「産業保健訪問」「アシストクライアント」を選択することができます。また、これらはセクターごとに異なるため、すべてのセクターで表示されているわけではありません。* リストから適切なサービスを選択し、「追加」を押すことで、1つまたは複数のサービスを追加できます。プログラムは自動的にサービスの合計価格を計算しますが、自分で指定することもできます。 + * 追加の情報フィールドを記入してください。 これらはプログラムが使用されている業界によって異なります。この例では、プログラムは理学療法士のライセンスで使用されているので、フィールドにはその業界に関する情報が含まれています。 訪問の合計価格を個別に設定することもできますが、これは必須ではありません。 * さらに、フォームから「産業保健訪問」と「支援技術のクライアント」を選択することも可能です。また、これらは分野ごとに異なり、すべての分野で表示されるわけではありません。 + * プログラムのライセンスで在庫管理を使用できる場合、訪問中に製品を直接販売することもできます ( ' ' 'ポイント2 ' ' ' )。 販売フォームを開く」を押すと、プログラムがフォームを開き、販売する製品を選択することができます。- ヘルプビデオ == + 最後に、すべてのフィールドに入力したら保存ボタンを押します。 - + - { #ev:youtube|6Oby - PORwpY|600 } } + == 参照 == 参照 == 現在のバージョン 2 May 2014 at 02.35 この例では、Ajas顧客の訪問を追加する方法を説明します。 プログラムは、訪問フォームを開きます。まず、「指定する」を押して、訪問を追加したいクライアントを選択します。</w:t>
      </w:r>
    </w:p>
    <w:p>
      <w:r>
        <w:rPr>
          <w:b/>
          <w:color w:val="FF0000"/>
        </w:rPr>
        <w:t xml:space="preserve">アイドル九九</w:t>
      </w:r>
    </w:p>
    <w:p>
      <w:r>
        <w:rPr>
          <w:b w:val="0"/>
        </w:rPr>
        <w:t xml:space="preserve">マルティネスが輝き始めた スタンレーカップの勝者、アレック・マルティネスは、時差による疲労をようやく克服した。 ロサンゼルス出身のこのディフェンダーは、現在8試合、TPSのバックラインに入っている。 木曜日のホームでの敗北の後、アレック・マルティネスはTPSに自分たちのミスを非難している。トゥルクはイルヴェスと1-1の同点に追いついたが、その差は4分間で3点となり、タンペ側が吹っ切れた。「もし勝ちたいなら、60分間フルにプレーしなければならない。今日はそれができなかった。いいときもあれば、少し悪いときもある。また、特に後半は明らかにフラストレーションが溜まっており、その代償を払うことになった」とマルティネス監督は語った。TPSのゴールは、ほとんどパロセウラのミスによるものだった。 パック上でのプレーに自信がなく、間違った選択をしてしまった。夏にロサンゼルス・キングスでスタンレー・カップを祝った25歳は、現在トゥルクで約3週間を過ごしている。 マルティネスのTPS滞在は、最悪の時差ボケの中、厳しい4試合の週で始まったが、今は適応段階は彼の後ろにある。もちろん点は取りたいのですが、パックの判断は正しかったと思いますし、ディフェンスもうまくいきました。ヨーロッパでの戦い方は、北米での戦い方とは少し違うので、まだ調整段階かもしれませんね。何事もコツがつかめてきて、毎日が充実している感じです。TPSの外国人により、調整が容易になりました。現在、TPSのドレッシングルームには、マルティネスのほかに4人の北米人がいる。 NHLの味は、木曜日の試合の後、TPSのドレッシングルームの前に席を用意していた新しいカストディアン、秋バーグによってももたらされる。 バーグはNHLで600試合以上、1995年に彼とサインしたキングスの約3分の1をプレーしている。元TPSのキャプテンは、マルティネスが13歳の時にロサンゼルスを離れたが、それでもNHLでの多くのシーズンの経験を生かし、彼自身のゲームをもたらすのは簡単なことだ。他の人は、英語とはいえ、ちょっと揶揄しているので、何を言っているのかよくわからないが、内容は面白いのだろうと思う。もちろん英語も上手なので、外国人には助かります。TPSの90周年記念式典とミッコ・コイヴの復帰でトゥルクのファンが大挙して動きました。試合は3-5でイルベスが勝利し、1万人以上のホームの観衆はがっかりして帰っていった。</w:t>
      </w:r>
    </w:p>
    <w:p>
      <w:r>
        <w:rPr>
          <w:b/>
          <w:color w:val="FF0000"/>
        </w:rPr>
        <w:t xml:space="preserve">イド100</w:t>
      </w:r>
    </w:p>
    <w:p>
      <w:r>
        <w:rPr>
          <w:b w:val="0"/>
        </w:rPr>
        <w:t xml:space="preserve">住まいのABC 賃貸契約を結ぶとき 多くの人にとって、住まいの最初の形態は賃貸物件である。 賃貸物件では、借主と貸主の二者が住宅の賃貸借契約を結ぶ。 契約書は、二者の間で住宅の条件を定めた文書である。 賃貸契約の条件は、借主と貸主が自由に決められるのが大原則である。このような条件には、家賃の額、家賃の見直し、賃貸期間などが含まれます。 賃貸契約は、条件を再交渉することによって修正することができます。リース契約とその変更は、必ず文書で行う必要があります。紛争が生じた場合は、書面による合意が双方の利益になります。 有期か無期か？リース期間を決定する場合、リース期間が固定期間か無期限かを判断します。有期契約は、リースで合意された期間、両当事者を拘束し、例外的な状況を除いて終了することができません。ただし、解約予告期間は、賃借人は1暦月、賃貸人は3ヶ月とします。賃貸期間が1年以上の場合、貸主からの通知期間は6ヶ月とする。 解約の通知は、常に書面で行うものとする。個人から借りる場合は、書店で販売されているような、既存の標準的な賃貸契約書を使用します。 家賃保証金 家主は通常、借主にいわゆる家賃保証金を支払うよう要求します。家賃保証金は、賃貸契約締結前に、借主から家主に支払われる金額です。 家賃保証金は、最大で家賃の3ヶ月分となり、退去時に返金されます（ただし、通常の生活環境よりも消耗を激しくしていないことが条件です）。このような場合、家主は家賃保証を住居の改装に充てる権利がある。</w:t>
      </w:r>
    </w:p>
    <w:p>
      <w:r>
        <w:rPr>
          <w:b/>
          <w:color w:val="FF0000"/>
        </w:rPr>
        <w:t xml:space="preserve">イド101</w:t>
      </w:r>
    </w:p>
    <w:p>
      <w:r>
        <w:rPr>
          <w:b w:val="0"/>
        </w:rPr>
        <w:t xml:space="preserve">このグループは主に、すでに競技に参加している犬、または競技に参加する予定の犬を対象としていますが、もちろんTKOのトレーニングに強い関心があれば十分です。 犬は有効な予防接種を受けていて、コントロール（リードの使用）できる状態でなければなりません。 トレーナーは少なくともTKOの初心者クラスの動きについて知っている必要があります。クラスは必ずグループエクササイズから始まります。ほとんどのトレーニングは単独で行われますが、必要に応じて指導を受けることができます。</w:t>
      </w:r>
    </w:p>
    <w:p>
      <w:r>
        <w:rPr>
          <w:b/>
          <w:color w:val="FF0000"/>
        </w:rPr>
        <w:t xml:space="preserve">id 102</w:t>
      </w:r>
    </w:p>
    <w:p>
      <w:r>
        <w:rPr>
          <w:b w:val="0"/>
        </w:rPr>
        <w:t xml:space="preserve">ニュース , 2009.11.26 ニカラグア：公正取引とクリーンエネルギーが発展の鍵 フィンランドを訪問したニカラグアのValdrack L. Jaentschke副外相は、ドナーへの依存を打破したいと考えています。時間はかかりますが、忍耐と新しい開発モデルがあれば可能です。 フィンランドは、ニカラグアの長年の開発パートナーです。協力は30年近く続いている。詩が好きであること、小国で地理的に面白い場所にあること、農業の歴史が似ていることなどが共通点として挙げられるが、フィンランドの方が発展が進んでいる。「ニカラグアはフィンランドを鏡のように見て、どうすれば同じレベルの繁栄が達成できるかを知ることができる」とヤエンシュケは言う。 ヤエンシュケはフィンランドを理解する良きパートナーだと考えている。私たちは、3年間で妊産婦死亡率を半減させました。農村開発により、食料安全保障が改善され、輸出も増加しました。クリーンエネルギーの重要性が議論され、林業部門が改善されました。 フィンランドは、これらの改善のための資金調達の中心的存在です」と彼は言う。 気候変動の加害者の責任を問う 「私たちは、北側の無責任な消費と生産パターンが原因で起こる気候変動のコストを南側の国が負担してはならないと考えます」とイェンチケ氏は言う。この方程式は単純で、手持ちのリソースよりも多く使えば、残高はすぐにマイナスになる。「ヤエンシュケ氏によれば、北は南の国々に、自分たちの森と酸素を北に売るための商品とすることを強制することはできないそうだ。ニカラグアは先進国と同じように発展することはできない、十分な天然資源がないのだ。「私たちは、よりクリーンなエネルギーを生産するために、開発のパターンを変更する必要があります。中米諸国は小さな国だが、力を合わせれば強い政治力を持つことができる」とヤエンシュケ大臣。この地域のすべての国々が統合に取り組んでいるが、その実現は難しい。統合の目的は多くのセクターで首尾一貫しているはずで、目的についてのコンセンサスはまだ得られていない。ホンジュラスの不安定な政治情勢は、プロジェクトを円滑に進めることができないでしょう。「ホンジュラスが自力で解決して、初めて統合の話ができる。 統合すれば、ホンジュラスのような出来事が二度と起こらないようになる」とイェンチケは言う。 自力での開発 多くの国がニカラグアへの予算支援を削減しているが、イェンチケは必ずしもこれを問題視していない。"予算支援の問題点は、援助国が援助の内容を決めることだ。 自分たちで決めたい"。「3人に1人が非識字者という国で、どうやって民主主義を築いていくのか？そして、5人のうち4人が貧困ライン以下で生活している？これらは、民主主義の真の課題である」と語るイェンチケは、ニカラグアがこれらの課題を解決する方法を最もよく知っていると考えている。"援助国は我々の望むことに合わせるべきで、彼らの望むことをしてはならない。何年もかかるかもしれませんが、私たちは待っています」とイェンチケは言う。 ニカラグアは、将来的に外部からの援助への依存を完全に断ち切りたいと考えているのだ。これは、生産を改善・拡大し、利益をより公平に分配することで実現されます。資源はあるのに、不公平な経済や貿易で貧しくなっている。私たちは自由貿易ではなく、公正な貿易を望んでいます。北の消費の資源備蓄ではなく、対等なパートナーでありたいと思います。"Text and photo: Kaisa Väkiparta 著者はラテンアメリカ研究を専攻し、チリ難民二世のアイデンティティに関する論文に取り組んでいる。著者の</w:t>
      </w:r>
    </w:p>
    <w:p>
      <w:r>
        <w:rPr>
          <w:b/>
          <w:color w:val="FF0000"/>
        </w:rPr>
        <w:t xml:space="preserve">イド103</w:t>
      </w:r>
    </w:p>
    <w:p>
      <w:r>
        <w:rPr>
          <w:b w:val="0"/>
        </w:rPr>
        <w:t xml:space="preserve">月別アーカイブ 2010年2月 私はこれまで、食にこだわることはありませんでした。私は食べることがあまり好きではなく、昔から食べ物に対してさまざまな「問題」を抱えていました。一人暮らしの時は、冷凍スープとライ麦パンとチョコレートバーが主食でした。食べ物の味はどうでもよくて、機能性だけを考えていたんです。一週間前の乾パンや大豆入りのご飯も食べられました。味はどうでもよかった。幸い、ここ数年は食の楽しさを知っていますし、夫は食が好きで料理上手です。私は、彼が作ってくれる温かい料理をほぼ毎日食べるようになりました。 新しい料理を食べること、新鮮な食材を評価すること、ワインを知ることを学びました。 しかし、私はまだ食の旅人ではありません。 特に食のためにどこかに行こうとは思いません。 旅行中の夕食は、実際の食事のイベントよりもプログラムのようなものなのです。また、私は、例えば夫と比べると、まだまだ悲しいほど限界があります。焼きコブラ、昆虫のフライ、カエルなどを好んで食べる。赤身の肉（ひき肉とミートボールを除く）、骨付き鶏肉、オリーブ、ハラペーニョ、生魚、タコが食べられない。私は非常に辛い食べ物、また苦いものを容認することはできません。しかし、私は新しい食べ物を試すのが好きで、ピザやミートボールとマッシュは欠かしません（というか、フィンランドに帰ったらまずマッシュとミートボールに大きな牛乳をかけなければなりません）。 初めてのタイ旅行では、実験したいという気持ちが強すぎて、毎回本当にタイ風の変なものを注文してしまい、食べきれずにお腹が空くことがしばしばでした。去年の夏、マレーシアに行ったとき、鶏肉は骨、内臓、腱付きの丸ごとゆで鶏であることを何度か忘れました。 チキンスープとチキンシチューは少なくとも一度は食卓に残りました。 旅のお気に入り：マレーシアのカップケーキコーンは、天国のように健康なおやつでした。コトカのパサートにあるエスニックショップで、この輸入食品を販売していることを発見し、嬉しくなりました。サテ...おいしい鶏の串焼きにサテソースをかけたら、いつでもどこでも天下一品。アルプスのどこでもグーラッシュスープ：たまにひき肉で作ったグーラッシュスープに出会います。 丸ごとの肉なら肉を残してスープを楽しみます。 グーラッシュスープの素晴らしさは、スキーの空腹感によるものか、本当に美味しいのかはわかりません。 東京で寿司を食べる ...私は魚制限をしているため、いつも（私見ですが）生魚が入っていないものだけを食べています。東京では、寿司との関係がようやく開けた。驚くほど種類が多く、驚くほど美味しかった。 この楽しみのために欠かせないのが、水差し一杯の熱燗だ。 ところで、この酒は偽りなく美味しい。でも、次回はもっとお酒を飲む側になるかもしれませんね !!!マッドベンチャーズのDVDボックスを見ることは、決して旅行熱の最高の治療法ではありません。あるいは、全く医学的でない.何度も何度も、あなたの手はDVDを機械に押し込む。1時間後には、焼けつくような、息苦しいような、すべてを飲み込むような旅行熱に襲われているとわかっていても......。りくととんねるずと一緒にいると、何よりも快適に旅ができる。 他のすべての旅番組や本。</w:t>
      </w:r>
    </w:p>
    <w:p>
      <w:r>
        <w:rPr>
          <w:b/>
          <w:color w:val="FF0000"/>
        </w:rPr>
        <w:t xml:space="preserve">イド104</w:t>
      </w:r>
    </w:p>
    <w:p>
      <w:r>
        <w:rPr>
          <w:b w:val="0"/>
        </w:rPr>
        <w:t xml:space="preserve">お問い合わせ ご都合のよいときにメールを送ることができます。また、以下のリンクで、あなたのメッセージがどこに属するかを確認してください。 ここでは、小規模の広告を出すことができますが、そのための広告ブックもあります。2013年7月26日〜28日の週末、素敵なイベントを一緒に過ごしませんか？先着20名様限定ですので、お早めにどうぞ。:) 自分の馬と一緒に参加することもできますし、自分の馬と一緒に参加することもできます !Ellu Reply : -- &amp;gt ; -Velli Name : Velli 20.06.2013 23:00 ここは何かしらインターネットに繋がっているので、ここで見てみることにします。今月は手紙を書こうとずっと考えていました :D 本当に長い間手紙を書いていないような気がします。実際には受け取っていないのですが :'D しかし、アクションのために......Ciongynは私営厩舎になり（少なくとも1ヶ月は私営厩舎でいてほしい）、外観もすっかり変わりましたね。14.8で行われるレースも楽しみですし、VIPは12.8で行われます。だから、もう参加できるんです!そして今気づいたのですが、参加者が50人というのはかなり多く、しかも数が限られています :DD まあ、アイデアは小さなレースだったのですが ...でも、誰が参加するかな :D 個人での応募もかなりあって、厩舎にはすでにかなりの数の馬がいる。 庭にはもっといるはずだ．しかし、この改革を気にしないことを望みます。良い夏をお過ごしください。Porpy Reply : 久しぶりのお手紙、うれしいです。:) あなたも素敵な夏を -Velli プライベートメッセージ 2013.06.18 19:21 名前 : Velli 2013.06.18 12:02 Moi !明日から10日間、海外に行くので、たぶん飛行機には乗れないと思います。今日はメッセージの返信をしますが、水曜日からはコンピュータに向かうことができません。良い夏をお過ごしください。( : : だから、これからもタムを飼い続け、ハルとアポの世話をし、ハルの世話人が見つかればそれでいいのです。でも、夏は忙しいし、とにかくやってみよう。そして、そうそう...。で、ヴェリ、タムの分も欲しいか？一部のパーツに興味がある方は、samanteri@live.com までメールをください。Answer : パーツオーナーシップとはどういう意味ですか？それじゃ意味がないだろう？リバーバレーズホースステーブルでは、2013年7月11日、12日の2日間、フィールドコンペティションを開催します。今すぐ参加し、トレーニングを始めましょう回答 : -- &amp;gt ; -Velli 名前 : Tia 2013.06.14 20:55 私はまだ生きている。私は愚かなウンコ餅で、自分のケツを蹴っている.もうすぐストーリーイイハンを書いたり描いたりして、グランドハンドリングの事決済をします :3 自分の事を知ってもらうだけです〜 返信 : いいね :) 自分もそうします ;) -Velli 名前 : horseshoe 2013.06.14 19:22 ポニーも連れて行かないしレンタルもしない、右手の毛髪線骨折、物語は両手が使える7月に来ます :) 私は、そうしなければレンタルしていましたがこの手...</w:t>
      </w:r>
    </w:p>
    <w:p>
      <w:r>
        <w:rPr>
          <w:b/>
          <w:color w:val="FF0000"/>
        </w:rPr>
        <w:t xml:space="preserve">イド105</w:t>
      </w:r>
    </w:p>
    <w:p>
      <w:r>
        <w:rPr>
          <w:b w:val="0"/>
        </w:rPr>
        <w:t xml:space="preserve">C' Bohemian Balladは、ソロで最も古い住人の一人です。凛とした老馬は、数年前に厩舎に来たときとは全く違う。 年齢と経験を重ね、以前にはなかった威厳と落ち着きを手に入れた。 今は、不必要に急ぐことなく、物事の成り行きを受け止めているのだ。エミは若い頃、演技で有名になったので、私たちは長い間、サーカスにでも入ったらどうかと冗談を言っていたんですよ」。今日、私たちはエミの実際の行動と演技の違いをよく認識することができますが、ただ雌馬を喜ばせるために、私たちは彼女の小さなソープオペラと一緒に演技をすることができます。グルーミングのセッションは、Emmiと一緒に快適に進行しています。ブラッシングしているときは、頭を垂れて目を半眼にして立っていることが多いのですが、これは彼女のお気に入りのひとつです。 Emmiは敏感ではないので、上手に撫でてあげると、ラバーブラシで全体をブラッシングしても嫌がりませんよ。編み込みやブラシいじりも、同じように楽しい部類に入ります。空洞を掃除するとき、牝馬は時々ハンドラーに寄りかかり、体をうまく動かさないことがあるが、コマンドを出せばしばしば止まる。 鞍はすぐに装着されるが、鞍の紐を締めるとき、牝馬は少し脈打つことがある。手綱の付け方にも問題はありません。手綱を付けると、ちょうど雌馬があくびをし始めることがよくあります。エミさんは年を重ねるごとにマッサージが好きになり、年金暮らしのおばあちゃんは週に2回ほどマッサージを受けているそうです。不思議なもので、このおばあちゃんは、余計なおせっかいをしなくなったのだ。エンミは自動人形ではないので、熟練した経験豊富な騎手が必要です。 この牝馬の乗り方を知っていないと、たとえば馬場では、ギャロップが遅すぎたり速すぎたりして、ブーンが転倒する可能性が高いのです。ただ、ライダーが目を覚ましていないと、いつもベストを尽くそうとはしないんだ。適切で巧みなライダーがいれば、牝馬はレース場で快調なペースで動き、優れたテクニックで障害を克服する。また、エミは鳶職人の中では比較的見栄えの良い動きをしているので、気分が乗っているときは、飼い主が喜ぶような学校での動きをトレーニングしています。しかし、障害物というのはエムのもので、そこから逃れることはできません。 しかし、牝馬は小さな障害物には敬意を払わず、まるで抗議するかのように、つまずきながら情けないほど小さなジャンプを見せます。しかし、障害の高さが立派になると同時に、エミの気力も湧いてくる。この牝馬は、非常に見事なジャンプスタイルを持っており、ハードで高い障害物を渡りますが、彼女の特定のブラヴューは、彼女が常にジャンプするための正しい場所を知っているように見えるように、彼女のアプローチです。牝馬が実際の状況で落ちることはほとんどありませんが、前に述べたように、小さな遊びの障害物や退屈なverryttelyesは、彼女が時々眠りに落ちるようにします。Emmiの種牡馬Goldfeverは、ハンサムなだけでなく、体高171cmの見事な暗赤色のベイ種馬です。 Onniとして知られているこの種馬は、フィンランドから有望な8歳馬として購入したオーナーにとって、まさに幸運の一撃となりました。 その後、彼はその能力と能力を発揮し、ERJハードルを45回もクリアしています。オンニは、160cmのエステルハードルに出場し、その繊細で軽快なジャンプテクニックとハードルに対する熱意で、よく知られるようになりました。オリと一緒に試したこと</w:t>
      </w:r>
    </w:p>
    <w:p>
      <w:r>
        <w:rPr>
          <w:b/>
          <w:color w:val="FF0000"/>
        </w:rPr>
        <w:t xml:space="preserve">イド106</w:t>
      </w:r>
    </w:p>
    <w:p>
      <w:r>
        <w:rPr>
          <w:b w:val="0"/>
        </w:rPr>
        <w:t xml:space="preserve">フィンランドでは、ヒメサユリは温暖な時期の遺物です。フィンランドではオーランド本島の草原や野原に最も多く分布し、南西フィンランドのコルプー島やヒイッティネン島にも分布している。しかし、群島海域では、すでに非常に希少な植物であり、低木の侵入により完全に消滅する恐れがある。フィンランド本土の古城山にある数少ない生息地では、太古の昔に人間とともに広がったらしい。観賞用植物として移植された結果、発生した場合もあります。灼熱の生息地の乾燥によく適応している。乾燥した場所ほど丈夫で、暖かくても水分が蒸発してしまうにもかかわらず、非常に効率よく水分を吸収するため、植え付けを続ける。 地上部はそれほど大きくないが、主根は最大で半メートルまで伸び、豊富な表層根系によってその活動はさらに活発になっている。極端な場合は、葉の一部を落とし、蒸発面積を減らすこともある。ヒメサユリは一度に開く花は一輪だけで、それも比較的短い。 花は涼しいときにだけ開き、常に太陽の方向に向ける。 花からは蜜が出ないが、花粉を集める昆虫がやってくる。雄しべは敏感で、触ると反応する。受粉昆虫が花を刺すと、雄しべはその毛に花粉を落とし、横を向き始める。 この曲がり具合によって、花の中心にいる母親は次の昆虫と接触しやすくなり、外国の花からの花粉を受け止めやすくなる。</w:t>
      </w:r>
    </w:p>
    <w:p>
      <w:r>
        <w:rPr>
          <w:b/>
          <w:color w:val="FF0000"/>
        </w:rPr>
        <w:t xml:space="preserve">イド107</w:t>
      </w:r>
    </w:p>
    <w:p>
      <w:r>
        <w:rPr>
          <w:b w:val="0"/>
        </w:rPr>
        <w:t xml:space="preserve">無料 幽体離脱者のプロフィールを確認する。愛に向かってあなたの気質を明らかにするためにあなたの誕生日記号に応じてあなたのプロフィールを愛し、あなたの強みは何であり、愛に向かってあなたの弱点は何です。自分自身を知るために感じることができるとあなたの魂の伴侶を発見し、魂の伴侶は、愛の中で自分のミラーです。 その本質を理解することは、友人が簡単に愛の中で人生のパートナーを見つけることができます。あなたのパートナーを誘惑したり、誘惑される方法を理解するために、ここで無料のプロファイルを要求する 無料 , あなたの配偶者と恋にプロフィールチャートを参照してください .あなたの愛のパートナーを彼の星座に従ってプロファイルし、愛の中で彼の人格の隠された側面を明らかにする。愛するパートナーのプロフィールを研究して、彼の性格に恋する秘密を解き明かしましょう。西洋占星術の分析と気質のアストラルサインを研究することで、その人の恋愛やあなたへの愛の秘密が見えてきます。あなたの生まれながらの星座から、配偶者やパートナーを誘惑し、維持する方法 ?愛のホロスコープの誕生は、愛の人の真の人格を反映しています。 それは、個々の愛に向かってどのように反応するかを理解するのに役立ちます。愛の秘密と謎のプロフィール分析、なぜ個々の婚姻状態に特定の方法で反応する。 彼を誘惑する方法を理解するためにあなたの配偶者の愛の無料占星術のプロファイルをここに見て、それはあなたの魂の伴侶になる彼かもしれません。出生時の星座を研究する占星術に基づいて、あなたの愛のパートナーのプロフィールを知ることができます。人々のアストラルサインの互換性を知ることは、検索して愛を見つけるための素晴らしい方法です , あなたのサインや誕生ホロスコープを訪問して簡単かつ無料のソウルメイトフリー .警告：ここでユーザーデータの分析は自由恋愛、唯一の指標であり、通常、愛について真剣に専門家の占星術師が行う唯一の本当の研究では、彼の魂の伴侶を見つけることの可能性を最大限に高めることができます。無料であなたのホロスコープの愛の占星術の記号を頼む 22 03-20 04から牡羊座。 牡羊座の星占いの女性：愛の問題で、牡羊座ネイティブ女性は、一人の男を知っている。彼女の人生において愛は偉大である。彼女は常に魅力的な征服に乗り出す準備ができている、彼女は普遍的に成功した戴冠するために愛を求めている、彼女は彼女の愛に生きる男を見つけるのラッシュが好きです。男性の星占いの記号 牡羊座 ：愛では、彼女は愛のための圧力、情熱の下で種類を示しています。 彼女は愛の征服を楽しんで、彼女は魂の伴侶を見つけることを望んでいる。これは、彼が愛する女性を喜ばせることを愛する偉大な誘惑者である 。彼は理想的な父親になった場合、また、良い妻を見つける。 リリースは、あなたのホロスコープ愛占星術のサイン牡牛座を頼む。 21 4月 - 20 5月星座牡牛座女性：女性ホロスコープサイン 牡牛座 問題なく愛したい、非常に感情的なニーズ、それが強く、健全なセクシャリティを有している。ネイティブは自然のものとしてsigneTaureau愛の生活を見て、彼女は生活の中で安定を求めています。 このネイティブは積極的に彼女が永住権を見つけるために求めている彼女の夫と一緒に来た人を探しています。男性ホロスコープ記号 牡牛座 ：ネイティブ牛の男はあまりにも多くの問題なく、愛を生きたい、それは感情的なニーズを持っており、強いセクシュアリティを運びます。自分の人生の目標に対する愛情を特徴とする安定性.彼女の理想は、ソウルメイトを見つけて、完全な愛の中で生きることです。愛では、彼は通常、彼の妻に忠実と献身的なようだが、彼はまた、非常に独占欲と嫉妬です。 リリースでは、あなたのホロスコープ愛占星術サインジェミニを頼む。 21/5-21/6 女性ジェミニホロスコープサイン：ネイティブは彼のホロスコープサインの二元性のために非常に複雑で、ジェミニ女性ネイティブは非常に独立して感じる必要があります、彼女は孤独を好きではないと常に愛さ感じることを好む。 それは常に精神的発見について興味があります。</w:t>
      </w:r>
    </w:p>
    <w:p>
      <w:r>
        <w:rPr>
          <w:b/>
          <w:color w:val="FF0000"/>
        </w:rPr>
        <w:t xml:space="preserve">イド108</w:t>
      </w:r>
    </w:p>
    <w:p>
      <w:r>
        <w:rPr>
          <w:b w:val="0"/>
        </w:rPr>
        <w:t xml:space="preserve">Iva Member Posts : 70 Bazaar score : 0 その夜、Nosturiでブラックメタルのライブ（Watain）があるんだけど、多分行くことになると思う。 もしあなたがパーカーのために少し遅れて来てもいいなら、ライブに参加してもいいよ . :) JayeizH Arguing is pointless but fun Member Posts : 2 945 Bazaar score : 2 11.9 . 完全に無料みたいです.今は支出が確定しているので、4.9も無料と思われますが、11.9も私にとってはOKです。" 最終更新 : 2010.08.15 10:46 by JayeizH " フレーズや単語を理解すれば、それが接続詞であろうとなかろうと糞の役にもたたない。その夜、Nosturでブラックメタルのライブ（Watain）があるんだ、僕は多分行くよ、もし君がパーカーに来るのが少し遅くなってもいいなら、ライブにも参加するかもしれない。全く同じです。ただし、その分早く帰ることになりますが。それは、ヘルシンキで悪を行うために必要なものである , しかし、それはあなたのためのものではありません。 キバナオリジナルは、それを訪問し、その結果、Jyväskylässäkin keikalla , joka taas saattaisi vaikuttaa Σάuantain vireyti, jos pitäisi aikaisin wake up olisi miitti departäkseen .同じ日の夜、Nosturiでブラックメタル（Watain）のライブがあり、私はおそらくそこに行くでしょう。 もしあなたがパーカーに少し遅れて来ることを気にしないなら、私はミーティングにも参加することができました。全く同じです。ただし、その分早く帰ることになりますが。それは、ヘルシンキで悪を行うために必要なものである , しかし、それはあなたのためのものではありません。 キバナオリジナルは、それを訪問し、その結果、Jyväskylässäkin keikalla , joka taas saattaisi vaikuttaa Σάuantain vireyti, jos pitäisi aikaisin wake up olisi miitti departäkseen .そう、そしてその前日（10.9）はUfomammutのライブになる。 Aijaijai、スケジュールを合わせるのはかなりきついだろう... Sharkie Dancing player. Moderator Posts : 275 Bazaarpoints : 5 11.9 に仕事の出張がある。 最終確認はまだなので、良い仕事なら空いているかもしれないが、おそらく、当面は不可能だろう。</w:t>
      </w:r>
    </w:p>
    <w:p>
      <w:r>
        <w:rPr>
          <w:b/>
          <w:color w:val="FF0000"/>
        </w:rPr>
        <w:t xml:space="preserve">イド109</w:t>
      </w:r>
    </w:p>
    <w:p>
      <w:r>
        <w:rPr>
          <w:b w:val="0"/>
        </w:rPr>
        <w:t xml:space="preserve">非公式チェンジログは、WP8 GDR3アップデートの更新を一覧表示 9.10.2013 Juha Microsoftの今後のWindows Phone 8 GDR3アップデートは、多くの噂の対象であり、リリースが近づくと、リークが増加しています。 今、Windows 8ディスカッションFacebookグループを実行Nawzil Najeeb、によって公開されているかなり包括的なチェンジログが来る。 Nawzilはすでに過去のいくつかのWindows Phone 8詳細リークされています ...1080pの解像度のディスプレイをサポートします。より高性能な新システムチップをサポート.ホーム画面に中画面3つ、小画面6つを横並びに配置。画面解像度がWXGA（1280×768ピクセル）以上の機種に適用されます。今日Lumia 920は、メールで到着し、あなたはすぐにあなたがホーム画面に多くのものを置くことができることを知っている:) 2013年10月9日15.40 、 Torspoイエス7。 これらのWPの更新ブログは読むのが少しばかげている 。 WPは他のモバイルアプリと比較して欠点はありませんが興味深いことに、彼らは常に年の古い基本機能のほとんどで構成されています 。まあ. 2013.10.9 15.41 , alibabathegreen 8. 少しずつ、我々はすでにWP 7.5であるべきレベルになってきている.ただ、2年遅れというのが残念です ... 2013.10.9 15.51 , かーろ9. 引用 : 元祖alibabathegreen これらのWPアップデートブログは読むのが少しばかばかしいです。 面白いことに彼らはいつも、WPが他のモバイルアプリに比べて短所がないのに、何年も前の基本機能のほとんどが構成されています ...まあ、Appleが機能をもたらしたペースをチェックしてください。 9.10.2013 at 15.53 , Tege 10. @9 新しい機能を発明することは、古いものをコピーするよりもはるかに多くの時間がかかります。同じように、Appleはまた、過去に時々遅いコピーペーストなどをもたらした。 個人的には、私はまだ長い道のりがありますが、少しずつこの第三のエコシステムが競争に追いつくために始めていることを喜んでいる。 9.10.2013 at 21.54 , ololol 12. 引用：原作者カーロ@9それは古いものをコピーするよりも新しい機能を発明するにはかなり多くの時間を要します.つまり、古い機能をコピーし、マーケティング部門が考案した言葉で名前を変えることが、新しい機能を考案することになるということでしょうか？まあ、リンゴのドルは、誰かが少なくとも完全なマーケティングのために沈んだときに完全に無駄にしていない。 9.10.2013 23.32 、 ^JJ 13。 は、これは5年間使用されていない "と他の誰か - フィール？10.10.2013 at 00.08 , WanhaMestari 14. quote : Originally by WanhaMestari 「あれ、これって5年前から使ってなかったっけ」なんてアカウントを持っている人はいませんか？まさに同じような雰囲気で、今までになかったことだと思います。質問は、このような小さな基本的なものは別々に更新する必要がある場合、他に何が欠けている発生します。 - ハウント2013年10月10日07.42 、ハウント15。 14 そしてまだ、あなたは時々携帯電話を使用してベッドにするときにその画面ロックです見逃す唯一のもの。 正確には、アップルは携帯電話に単一のものを持っていない。10.10.2013 21.47 , zacksa 16.Symbianがやったことは、他の人がコピーされている ;) 10.10.2013 21.51 , Mauriland 17.Symbianがやったことは、他の人がコピーされている。幸いにも私の720は、今、あなたもあなたの携帯電話で電話をかけると、クラッシュの問題なしにWebや電子メールのビットを参照することができますので、琥珀色の更新後に動作するようになった。 2013.10.11 19.00 、 Marti77 18。 私は最新の更新後にWP 8を使っていない,</w:t>
      </w:r>
    </w:p>
    <w:p>
      <w:r>
        <w:rPr>
          <w:b/>
          <w:color w:val="FF0000"/>
        </w:rPr>
        <w:t xml:space="preserve">アイディーヒャク</w:t>
      </w:r>
    </w:p>
    <w:p>
      <w:r>
        <w:rPr>
          <w:b w:val="0"/>
        </w:rPr>
        <w:t xml:space="preserve">私たちは、トゥースラ地域に特化した信頼できる民間の不動産専門業者です。 この地域で15年以上の経験を持つ私たちは、あなたが購入または売却しているかどうかにかかわらず、あなたに最高の専門知識を保証します。</w:t>
      </w:r>
    </w:p>
    <w:p>
      <w:r>
        <w:rPr>
          <w:b/>
          <w:color w:val="FF0000"/>
        </w:rPr>
        <w:t xml:space="preserve">イド111</w:t>
      </w:r>
    </w:p>
    <w:p>
      <w:r>
        <w:rPr>
          <w:b w:val="0"/>
        </w:rPr>
        <w:t xml:space="preserve">アーカイブ 親愛なるワードプレス 、今日、私は致命的なミスを犯した。今朝、母のプレゼントを取りに行き、ストッカでジーンズを試着しました。 ジーンズはお尻からでした。 :( でも!その間に、香水売り場で新しい知り合いに遭遇した。Marc JacobsのDaisy eau so fresh。 ああ、Marc、何をしたんだ？私は今までデイジーの香水は決して好きではなかったし、かなり恐ろしい値段だったのですが、これは最新のものです。 家に帰るまでずっと嗅いでいましたが、私はDKNYの香水が好きなのに、デイジーは100-0でそれに勝っています。 しかも、値段も70e近くとかなりいいです。 でも、かなり大きな瓶でした。うーん・・・まあ、次の給料を待てばいいか！？ビョルン・アックスのストレートパーマは、現在、私がストレートパーマとカールパーマを担当しているポールポジションにあります。レミントンのストレートパーマは、ビョルンに何かあったときのために予備として置いてあるんです。ヴィダル・サスーンのカーラーはどこかに隠れているし、同じ会社の熱ローラーは小便だらけだ。 だから、髪を整えるのが好きな私でも、あまり選択肢がない。前回、縮毛矯正で髪を巻き始めたとき、a ) 髪が焦げてしまった ( へへ、ちゃんと髪をとかす時間がなかったんだ xD ) b ) 手が疲れてしまった c ) 4つに分けた髪の1部を巻いたところで疲れてしまった .しかし、私は今、ひらめいたのです。これぞ、私の製品このことについて書かれた文章やyoutubeのビデオを少し見てみましたが、明日には私はPearl Wandのオーナーになれると確信しています !でも、なんでオーマイボッドみたいな形なんだろう？とにかく、Tompattiは週末にまた来ていて、実は木曜日に休暇で来ていたのです。昨日はストーンに行く予定でしたが、家でバイオハザードの映画を観ていました。ストーン・M、V、Sが来る前に始めて、カードで遊びました。実は、他の人と合流する前に、1時間ほどコンピュータの前に座っていたと思うのですが、弁解すると、男の子たちがその小さなゲームをしていて、私は興味がなかったのです :D その後、彼らがダヒムをしているのを聞いて（私は知らないのですが、2回プレイして両方とも全くの幸運で勝ちました）、それからクロスワードをして、私もそれに加わりました !2勝くらいかな :( 負けすぎてメルツスナッパーに行きました!ああ、おいしそうなあのリンク！ 高校時代の思い出といえば、アイスリンクのリンク！？彼らは私よりはるかに優れています。でも、明日の出勤前にあの運命の杖を買って、仕事が終わったら、4時間勤務という情けない状況なので、家に帰って髪を巻いているんです。遅ればせながら!追伸：バイオハザードの映画はいいですね！4本とも見ました。 あと、ウェントワース・ミラーはハンサムですね。 トミには内緒ですが、私が彼の好きな俳優を本当に好きだと思われないように！（笑）。Pss Pss？Whateverrr.私のノートパソコンの電源コードが何度目かに壊れてしまい、今は母のマックブックでデータを取るしかありません。そして、実を言うと、このネズミ野郎のことを温かく見守っているのだ!もうそろそろ寝ないと、10時ちょうどから仕事の日だから。 明日、職場で何が起こるかわからない。もともと、職場のマナーなどを説明される予定だったから。 残念だけど、2週間ほど働いているから、ちょっとは慣れている。 それともうひとつ！？いよいよ12月で卒業です私はスウェーデンの大学入学試験に合格し、神経心理学についての最後のコースに合格しました。 それはとても難しいことでした!なんとなく、ちょっと勉強すれば(</w:t>
      </w:r>
    </w:p>
    <w:p>
      <w:r>
        <w:rPr>
          <w:b/>
          <w:color w:val="FF0000"/>
        </w:rPr>
        <w:t xml:space="preserve">イド112</w:t>
      </w:r>
    </w:p>
    <w:p>
      <w:r>
        <w:rPr>
          <w:b w:val="0"/>
        </w:rPr>
        <w:t xml:space="preserve">アンネ・ピヒラヤマキ夫妻がヘルシンキ中心部の起業家に選ばれました。 9月27日（金）、地元協会の伝統的なシアターディナーがレストランNyyrikで開かれました。 プログラムは協会会長のセッポ・トゥオヴィネンが開会し、ヘルシンキ起業家協会の会長ペンッティ・ランタラが起業家に挨拶をしました。長年、協会の共同パートナーであるFenniaの代表、Kirsi Rouhiainenは、起業家とアントレプレナーシップに乾杯しました。ヘルシンキ・アントレプレナーズ・チェアマン ペンッティ・ランタラ フェンニャ・キルシ・ロウハイネン この夜のメインイベントは、「Central Helsinki Entrepreneur of the Year」の発表でした。 今年は、カピュラで古くから活動しているKäpylän Lukko Oyのアンネとユルキ・ピフラヤマキが選出されました。おめでとうございます。Central Helsinki EntrepreneursのSeppo Tuovinen氏とTimo Kangas氏は、Jyrki Pihjalamäki氏とPäivi夫人に賞状を贈呈しました。次のプログラムは、夕食とJukka Virtanen監督、Eija VilpasとTiia Louste主演のシアターパフォーマンスでした。このユーモラスな劇は、エイヤ・ヴィルパスが書いたもので、続編はその1階下のナイトクラブ「ニャーリックの夕べ」が舞台になっている。また、続編では、ダンスやカラオケを楽しんでいただきました。</w:t>
      </w:r>
    </w:p>
    <w:p>
      <w:r>
        <w:rPr>
          <w:b/>
          <w:color w:val="FF0000"/>
        </w:rPr>
        <w:t xml:space="preserve">イド113</w:t>
      </w:r>
    </w:p>
    <w:p>
      <w:r>
        <w:rPr>
          <w:b w:val="0"/>
        </w:rPr>
        <w:t xml:space="preserve">ユーザー情報 nyyppΣがWorld of Warcraftに登場するかのように、今年私は本当に多くの問題に直面しました。どうすればいいのでしょうか？バカな質問が頭をよぎりますが......。町から歩いて、各NPCに尋ね、いくつかの動物を殺す。レベリングが遅いと退屈だし、周りのプレイヤーは私の質問に忙しそうに立ち止まっている。World of Warcraftについてもっと知りたいと思ったら、もはやnyyppΣ 。しかし、本やオンライン記事は私のレベリングをスピードアップするのに十分便利ではありません。 最終的にいくつかのプラグインの助けを試してみることにし、Dugiのレベリングガイドを選択しました。 プログラムガイドは本当に素晴らしいです、私はこの強力かつ高速ワオレベルガイドが大好きです。 レベルガイドでなぜそんなに幸せ？第一の理由は、もちろん、このガイドが使いやすく仕上がっていることです。それは私を導くことができる詳細なビデオ援助を提供します機能を支えます。 友好的なインターフェイスは再生中にあなた専有物を呼ぶことができます。 第2 ?Dugiさんのガイドタスクはスムーズに記録できたので、短期間でレベル80に到達したいです。それはプラグインガイドが効率的かつ有用であることは間違いありませんし、手動でクエストギバーにキーを入力する必要はありません , すべての隠されたクエストギバーの場所を含む .私は、自分のしていることをより長く愚直に考え続けています。スパムクエストは飛ばして、キークエストだけを拾っています。WOW、私のプレイ時間のほとんどは、私のキャラクターが途中で無駄に正しい順序でクエストを完了しなかった場合です。しかし、気にしないでください、ドゥギのレベリングはすでにガイドでクエストチェーンを明確に指示しています。 私はその指示に従ってプレイを楽しむだけでいいのです。最後に、それはまた私に各キャラクターと名誉獲得のためのPVP戦略を教えてください。 私は別のプレイヤーが勝つ代わりに、個々のボスを倒すときに多くの運があるので、WOWの私のお気に入りの要因の一つは、PVPです。 8 LV80文字を使用して最速効果レベリングガイドは、スペアタイムの私自身の限界と私が知っておくべき最も適した文字することができます,モンクレール ダウン。私のためにDugiのレベリングガイドは、その値を受け入れた。 すべての人が最速の効果的なレベリングガイドを試している場合は、自由に利点を試して保管。 LV1〜40の間に以来、Dugiのレベリングガイドは完全に無料です。最新の記事 逮捕された開発オンライン時計そのシーズン3成功のメリットの増加人の数がありました。 シリーズは、そのメンバーがにもかかわらず、一緒に滞在ブルース家族を中心に展開、 materiali ... 続きを読む あなたがコンピュータの狭い理解を解くPCヘルスアドバイザー問題を持っていてもケースで使用する非常に簡単な方法があります.何かほとんどのコンピュータユーザーe ... 続きを読む ポルトガルの南西大西洋にあるマデイラ島に位置するヨーロッパに近いセンターがあります 。マデイラ島は、ポルトガルの島で、自治権を持つ群島の名前です。ポルトガル群島は、フレンドリーな人々として知られている、ポイ... 続きを読む 緑茶の減量のダイエット計画は、世界中の多くの人々によって試されている。中国から広まり、各地に伝わりました。お茶のバリエーションは過 ... 続きを読む 大企業では、社員一人ひとりの行動を監視することが困難な場合があります。どのような組織でも、企業を危険にさらすいくつかの要因に直面します。そのリスクは業界によって異なりますが、ある ... 続きを読む 普通の水を燃料にするクルマは？それはサイエンスフィクションではない、それはないロールアウトアセンブリラインの不用を期待し、それは何千ドルもかかりません。すでにあなたは、将来の車を所有している... 続きを読む 我々はすべてのリバースモーゲージ、その利点だけでなく、それらに関連する負の側面についての情報にさらされているが、それは私たちの十分ではないことが本当に私たちを移動する方法を理解しているようだ... 続きを読む あなたの新しい生まれた赤ん坊に快適さを提供するの一部には右根ざし家具を選択している。 赤ちゃんの物理的に必要なカスタマイズは... 続きを読む</w:t>
      </w:r>
    </w:p>
    <w:p>
      <w:r>
        <w:rPr>
          <w:b/>
          <w:color w:val="FF0000"/>
        </w:rPr>
        <w:t xml:space="preserve">イド114</w:t>
      </w:r>
    </w:p>
    <w:p>
      <w:r>
        <w:rPr>
          <w:b w:val="0"/>
        </w:rPr>
        <w:t xml:space="preserve">所得税の累進課税制度を変更し、課税対象となる所得と年金所得の下限を2万ユーロとし、2万ユーロ以下の所得と年金所得には全く所得税を課さない。 2万ユーロから5万5200ユーロまでの所得と年金所得については、下限課税額を1とする。また、55,200ユーロを超える所得と年金収入については、3,802ユーロが課税標準となり、超過分は26％となります。 給与所得と年金所得は同じ基準で課税され、同じ控除が適用されることになります。また、2006年以降は、いわゆる老齢年金の調整も廃止し、年金のカット指標を賃金指標と比較し、賃金と同じ割合で年金が上昇するように変更しなければならない。相続税法を改正し、各種税率を全廃し、20万ユーロ以下の相続・贈与には課税しない。 これを超える相続・贈与には、相続税・贈与税を20％とする。 2 ）ラップランドで市町村合併が必要な自治体を挙げよ。私は、市町村の強制的な合併に賛成していませんので、市町村の財政状況を知らない限り、合併が必要な市町村の名前を挙げることはできません。市町村合併は、市町村自身の必要性に基づき、特に地域住民に提供される基本的サービスがいかなる形でも損なわれないようにしなければならない。 国民の憲法上の権利は働く権利であり、失業、派遣労働、パートタイム労働を意味しない。ラップランドで完全雇用を実現するためには、1）ロヴァニエミに国際空港を建設し、世界中からすべてのフライトを直行させる、2）鉄道をケミヤルヴィからサラまで延長し、そこからムルマンスクまで延長する、3）鉄道をトルニオからハパランダ経由でナルヴィクまで、コラリからハンマーフェストまで延長する、ことが必要である。国際空港と、北カロート全域とロシアへの鉄道接続により、さまざまな分野ですべてのラップランドの人々のために十分な雇用を確保することができるだろう。いわゆる「老齢年金調整額」を廃止し、年金を賃金指数に連動させる。2004年6月17日と2006年3月10日に中央党、社会民主党、連合党、スウェーデン人民党、緑の党が行った年金指数決定は全部廃止し、2006年1月1日の年金調整に関する法律の改正をすべての古い年金に遡及適用するようにしなければならない。3 ）児童手当と学生補助金の大幅な増額 児童手当と学生補助金の大幅な増額、いわゆるラップランド補助を考慮する。 距離の長いラップランドでは、児童手当を増額して、一人目の子供には300ユーロ、二人目には400ユーロ、三人目には500ユーロ、といった具合に支給しなければなりません。学生への経済支援は15％増、住宅支援は通年で行うこと。 4 ）ラップランドに十分な保護区はあるのか？ラップランドの自然価値を考慮すれば、ラップランド全体を保護することは可能だと思いますが、同時に、保護地域の所有者に十分な補償をし、合理的に使用されるようにしなければなりません。少なくとも、ラップランドの人々は、保護区内でベリー摘みやキノコ狩り、狩りをすることができなければなりません。 しかし、私はフィンランドがEUから離脱し、必要であればナチュラサイトを所有者に戻し、ラップランドの人々が自分たちの経済構造にとって最適な保護区と保護レベルを自分たちで決定できるようにしたいと考えています。 私の考えでは、ナチュラサイトは次のようにならなければならないでしょう。</w:t>
      </w:r>
    </w:p>
    <w:p>
      <w:r>
        <w:rPr>
          <w:b/>
          <w:color w:val="FF0000"/>
        </w:rPr>
        <w:t xml:space="preserve">イド115</w:t>
      </w:r>
    </w:p>
    <w:p>
      <w:r>
        <w:rPr>
          <w:b w:val="0"/>
        </w:rPr>
        <w:t xml:space="preserve">From the Cam River Bridge Reported evil 2012.4.16 9.00 Samuli Siikavirta ケンブリッジ大学でサヴォア派の神学博士課程に在籍。彼はローマ人への手紙におけるパウロの神学と倫理の関係を研究している。 ノルウェーで77人を故意に殺害したブレイビクはサイコパスではない.偏執性統合失調症は、この男の恐ろしい行為を説明する診断には当てはまらなかったという、これまでの精神医学の研究と矛盾する新しい報告がなされたのです。もし裁判所がそう判断すれば、ブレイビクは刑事責任を問われ、終身刑に処せられることになる。もし病気が、この何十人もの子供や青年、大人の恐ろしい殺戮を説明しないとしたら、何が説明できるだろうか？もし、悪とその歪める力が存在しないのなら、そして、もし、脳の化学的な病気が理解できない大量殺人を説明できないのなら、唯物論の世界はどうやってこれを理解するのでしょうか？ノルウェーの司法がその判断に困っても不思議はない.聖書の世界観は、個人的な善と悪の両方の存在を認めています。 善なる神によって創造された世界は、堕落の天使とその王子の力によっても影響されます。パウロもこの観点から悪について説明している：人はキリストと義と御霊の力の下にいるか、罪と汚れと肉の力の下にいるかである（ローマ6-8、1：24参照）。 使徒はまた、奴隷制度について語る：世界は罪と義のしもべに分けられている.この分裂は、信者の心にも流れている（ローマ7：14-24）。 すべては、創造主と被造物のどちらに仕えるか（ローマ1：25）に帰結する。 これを現在の状況に当てはめると、真の信仰と善い生活の尺度は、創造主自身とその意志についての啓示なのか、それとも、一般的な、罪に堕した状態から教義と価値を導き出すことなのか。 我々は、大胆にもキリスト教徒でなければならないか、自然主義の誤りを受け入れるか。この根本的な問題は、フィンランドの教会界を引き裂くすべての教義上の論争の核心となるものである。私たちは、キリスト教の基本的な信条が、ますます一般的な状況によって判断される時代に生きています .今、処女から生まれた人がいないなら、イエスも生まれなかったのだろう。 今、非同性愛者が一定の割合を占めているなら、同性愛の関係は神の意思に沿ったものである。目の前で超自然的なことが起こっていないとしたら、神の子の受肉、受難、復活、昇天の説法ではなく、最も重要なことは、私たちの日常生活に触れること、つまり倫理観でしょう。 挙げればきりがないほどです。*** 保守とリベラルという言葉は時代遅れで曖昧だとよく言われます。 むしろ、啓示的キリスト教徒と自然主義者と言うべきかもしれません。 啓示的キリスト教徒は、神が一般に、特に自然の中や聖書の中にご自身を現しておられると信じているのです。一方、自然主義者は、現在の状況に基づいて、それがあるべき姿であると結論づける。また、死後の世界のように聞こえる悪の堕落も考慮されていない。 啓示よりも（少なくとも自分にとって難しい箇所では）被造物の理性が重要である。 自然主義者にとって、病理学的に解明されていないブレイビクは恐ろしいミステリーであり続ける。 一方、啓示主義者は、破壊と死だけを目標とする悪を出来事の中に見る（ローマ6：21 )。特にこのイースターの時期、福音主義キリスト教徒は、最も恐ろしい悪のただ中で、復活された方が罪と死と悪魔に勝利されたことを喜びます（ローマ7:24-25a参照）。 当分の間、ディアボロはまだ叫びながら走り回ることができますが、主が戻れば悪は最後の終わりを迎えるのです。時代やブレヴィア、認識などは移り変わるものです。</w:t>
      </w:r>
    </w:p>
    <w:p>
      <w:r>
        <w:rPr>
          <w:b/>
          <w:color w:val="FF0000"/>
        </w:rPr>
        <w:t xml:space="preserve">アイディー・イレブン</w:t>
      </w:r>
    </w:p>
    <w:p>
      <w:r>
        <w:rPr>
          <w:b w:val="0"/>
        </w:rPr>
        <w:t xml:space="preserve">スポーツ 23.7. | STT レノネン、世界選手権で金メダル、パラリンピックで入賞を目指す 射撃のパラリンピックチャンピオン、ミンナ・レノネンが、パラリンピックでの成功を目指して再びリオデジャネイロへ向かう。レイノネンは、ドイツで開催された世界パラリンピック射撃選手権大会で完璧な演技を披露し、フィンランドに2016年大会のパラリンピック出場権を獲得しました。レイノネン選手（32歳）は、エアライフル伏射競技ですでにリオへの出場権を獲得していましたが、それだけにとどまりませんでした。 決勝は成功し、レイノネン選手は212.0というスコアで世界選手権金メダルを獲得しました。 これは夢が実現したのです」と、キャリア初の世界選手権を制したレイノネン選手はフィンランド射撃スポーツ連盟のプレスリリースで述べています。決勝では、0.1ポイント差でセルビアのドラガン・リスティック選手とレイノネン選手に迫った。レイノネン選手は、2004年アテネ大会のエアライフル伏射で金メダルを獲得し、2008年北京大会では11位、2012年ロンドン大会では14位と、パラリンピックで活躍しています。</w:t>
      </w:r>
    </w:p>
    <w:p>
      <w:r>
        <w:rPr>
          <w:b/>
          <w:color w:val="FF0000"/>
        </w:rPr>
        <w:t xml:space="preserve">イド117</w:t>
      </w:r>
    </w:p>
    <w:p>
      <w:r>
        <w:rPr>
          <w:b w:val="0"/>
        </w:rPr>
        <w:t xml:space="preserve">二次メニュー You are here Third Wayプロジェクトは、自営業者の起業と雇用の道筋を作るための新しいサービスモデルを開発しています。InnoOmniaは、すでに第3の「Third Way」グループとして、職人、技術開発者、観光・介護・美容・インテリア・教育・ビジネスサービスなどの専門家を含む15人の起業家チームとビジネスアイデアを練っています。春には、「ジャングル通信」でプロジェクトの運営と新興事業を紹介する予定です。Juhan Sähkö ja Kone Oy ( eLab ) は、カスタマイズされた電子製品を開発・製造し、高度な電気設備ソリューション ( S3 ) を実現する技術企業です。 現在、同社の売上の大部分は、計装電子分野のコンサルティングが占めていますが、今年、同社は独自の製品ライン、カスタムデザインの照明スイッチを発売しています 。長期的には、3Dプリンタブルコンシューマーエレクトロニクスに注力することを目指しています。同社は、そのノウハウを、最新の電気・IT技術を駆使して、お客様がご自宅にオーダーメイドの機能を注文するサービスとして販売してきました。設計とインストールはお客様にとって簡単で、技術はお客様の目から隠され、専門家のためのツールになります。For more information : Juha Koivisto , juhakoivisto@outlook.com or juhakoivisto.com . Yrityslautturi Oy は、サービス業における起業家のためのパートナーです。Yrityslautturiは、サービス、追加販売指導、ビジネスアイデアやコンセプトの構築と開発を専門としています。 Yrityslautturiは、TRAILMAKERのパートナーでもあります。TRAILMAKERは、あなたのビジネスビジョンを素早く鮮明にし、計画を即座に実行に移すことができる開発プラットフォームです。お問い合わせ先 : Kari Moisiola , kari .moisiola@trailmaker.com or 050 388 3853 .</w:t>
      </w:r>
    </w:p>
    <w:p>
      <w:r>
        <w:rPr>
          <w:b/>
          <w:color w:val="FF0000"/>
        </w:rPr>
        <w:t xml:space="preserve">イド118</w:t>
      </w:r>
    </w:p>
    <w:p>
      <w:r>
        <w:rPr>
          <w:b w:val="0"/>
        </w:rPr>
        <w:t xml:space="preserve">Sons of Seasonsは、マルチインストゥルメンタリストのOliver Palotaiをバックにした新鋭です。Palotaiは、Kamelot、Blaze Bayleyのバックバンド、Dorosで演奏した経歴を持つ。しかし今、彼はついにプレハブ・オーケストラから脱却し、自分の素材と自分のバンドで羽ばたこうと決心したと、彼自身の口から語られている。パロタイはキーボード奏者としてもアコースティックギタリストとしても実に優秀であり、彼の書くものに限界はないように思える。メタリウムのボーカリスト、ヘニング・バッセを加えれば、本当に良い音のレコードになる。 パロタイの大きなビジョンは、彼が愛してやまないジャズ、メタル、クラシック音楽を自分の音楽の中で組み合わせることだった。 彼の音楽の中でこれらすべてをかなり多く聞くことができるので、異なるスタイルの演奏に対する熱意は明らかに非常に強いものである。このアルバムに収録されている素材は、「ダーク・シンフォニック・メタル」というコンセプトのもとに、単純にひとまとめにされている。音楽的には非常に多様で、曲の構成は必ずしも明確でなく、繰り返しの多いものです。このアルバムの主役は、コーラスがはっきりした曲で、バッセの素晴らしい声が本領を発揮している。Henning " Henne " Basse は、例えばHelloweenのAndi Derisと同じようなスタイルで声を使っています。 異なる音域で、低く、叫びながら、時にはとても繊細に歌っています。 HelloweenやGamma Rayのレベルのバンドでさえ、こんなに良いシンガーはいないので、Henneが大きなバンドへの道を見つけないことに驚きます。Sons of Seasonsは、Palotaiのリーダーシップのもと、彼らの音楽的アイディアを1枚のアルバムにまとめようとしたのがGods of Vermin ...です。そのため、やや急ぎ足の仕上がりになることもありますが、すべてを明らかに盛り込みました。しかし、Oliver Palotaiは言いたいことがたくさんあるようで、もしペースが少し落ちれば、彼の本当に良いシンフォニックメタルアルバムが期待できるだろう。</w:t>
      </w:r>
    </w:p>
    <w:p>
      <w:r>
        <w:rPr>
          <w:b/>
          <w:color w:val="FF0000"/>
        </w:rPr>
        <w:t xml:space="preserve">イド119</w:t>
      </w:r>
    </w:p>
    <w:p>
      <w:r>
        <w:rPr>
          <w:b w:val="0"/>
        </w:rPr>
        <w:t xml:space="preserve">サスペリア（ダリオアルジェントの映画-77から） 、私はそれを見たことがないが、常にそれを見てみたかった、価格2ユーロ。 いくつかの理由で、これは、このまたはSE映画の画像を表示するようにしません。 スティーブンキングのSE 、とヘルレイザーの映画の一部（パート1〜4、私はより多くがあった場合、もっと買っていました） 、私はすべてが2ユーロだったとも思います 。SEは彼氏の希望で、Hellraisersは私の希望でした。 高校生の時、ものすごく怖かったのを覚えています。まだ使えるといいのですが．100万個もあって、どれも同じに見えるので、写真を載せる暇がない．AmazonはMika Kaurismäkiの映画で、Commandoの俳優も出演しています。 Hands of Steelは、少し期待はずれでしたが、面白かったです。 Forced to Fightは、まさに私が期待した通りの映画でした。北極の皇帝では、最もタフな悪党たちが、意味不明なフィンランド人の名前のもとに冒険しています。What hell? + ESCAPE PLAN Rain Man は、その評判に違わぬ出来栄えでした。このフォーラムでは、Escape Planは、画像はおそらく必要ないほど見られています。 + THE MOVIE SERIES Death Wish 5は、すでに私のコンピュータに低画質で入っていましたが、... まあ、それは世界で最も面白い映画シリーズの一つです。 一部の人々は、73歳のブロンソンの復讐はすでに悲しいと思い、多分それはそうです... 。コルトラ ( チョウ・ユンファとマーク・ウールベリが悪役撮影だろう . ) ブラックイーグル ( ヴァンダムが最年長の一人 . 多分お粗末 ) フルアラート ( ホンカリの監督リンゴ・ラムが活躍する .もし『フルコンタクト』の3分の1の出来であったとしても、それは勝者である。 ) ディスクショップの映画セレクションは再び検討され、この2つのまだ見ぬ映画はその道を歩み始めた。Blessed Madnessは、DiscshopのウェブサイトではTVシリーズに分類されているが、実際にはTVムービーである。 この映画には、伝説のブラック証券取引所トピ、別名Toivo Tuomainenが出演している。 Blessed Madnessは、DiscshopのウェブサイトではTVシリーズに分類されているが、実際にはTVムービーである。IMDb [ www.imdb.com ] では『Siunattu maduus』はミニシリーズに分類されており、Elonet [ www.elonet.fi ] ではタイトル、制作、出演、技術情報の中にテレビシリーズへの言及が見られる。 テレビでは1部、2部、4部で放映されたことがある。テレビ番組では、最初にテレビ映画を制作し、その後、撮影した素材から長いミニシリーズを制作することはよくあります。 またはその逆もあります。それから、例えば2部作以上のテレビ映画とミニシリーズの定義は、おそらくかなり恣意的で、作品のプロデューサーによってさえ異なる名称のバリエーションがあることは、私の観察によれば、例外ではありません。 ちょうど私が以前書いたCDonの注文が今週届かなかったことに腹を立てていたところです。木曜日にメールボックス1パッケージに来ていたし、喜びは、他の人がその後、遅くとも金曜日までに到着することが高かったが、この時間は、我々はその後、ちょうどハサミ手エドワードと他の映画を待って満足している必要がありました。一般的な暗がりとポスト金曜日の二日酔いmorkkiksessaでは、しかし、それはまた、例えば、地元のフリーマーケットやMakuuniの例のために行くこととキュレーションなどの適切な手段によって軽減することができることを良い面です。最初の治療は、木曜日の苦難の後に訪れたTastuni 、でした。</w:t>
      </w:r>
    </w:p>
    <w:p>
      <w:r>
        <w:rPr>
          <w:b/>
          <w:color w:val="FF0000"/>
        </w:rPr>
        <w:t xml:space="preserve">イド120</w:t>
      </w:r>
    </w:p>
    <w:p>
      <w:r>
        <w:rPr>
          <w:b w:val="0"/>
        </w:rPr>
        <w:t xml:space="preserve">サウンドボタン 説明 写真のサウンドボタンは、直径3.4cm、高さ1cm。 サウンドボタンには、1つの音が収録されています。サウンドボタンを押すと、音を聞くことができます。サウンドボタンはボタン電池1個で駆動します。入手方法 サウンドボタンは、フィンランド国内の品揃えの良い玩具店や治療器具店で販売されています。使い方 音の出るボタンの音を一緒に探り、相手の反応を観察する。 相手に自分でボタンを押すように促す。 一緒にボタンの音を真似てみる...。そのような音は何を連想させるかを考え、絵や物を使って音を特定する。絵を見て、あるいは物を触って、対応する音を聞いてください。音叉の音の絵が描かれた絵本を一緒に読む。絵本の中の絵と音叉の音を合わせてみてください。音ボタンで音くじをすることができます。パートナーの技量や、物を使うか絵を使うか、一度に使う物や絵の数によって、音くじをすることができます。絵や物が相手の前に置かれる。一緒に、他の音の中からその音に合う絵や物を探します。</w:t>
      </w:r>
    </w:p>
    <w:p>
      <w:r>
        <w:rPr>
          <w:b/>
          <w:color w:val="FF0000"/>
        </w:rPr>
        <w:t xml:space="preserve">イド121</w:t>
      </w:r>
    </w:p>
    <w:p>
      <w:r>
        <w:rPr>
          <w:b w:val="0"/>
        </w:rPr>
        <w:t xml:space="preserve">ショップ・スチュワード なぜHYTに参加するのか？HYTのメンバーになることを歓迎します。HYTは、大学およびその人事政策とあなたのつながりを持ち、あなたの職業上および給与上の利益を見守ります。 HYTの代表者は、あなたの権利と利益を議論する会議に出席します。HYTinとTTLのメンバーとして、会費の見返りとして、国や地方レベルでのアドバイスやロビー活動を受けることができます。職場委員、HYTの役員、HYT事務所からアドバイスを受けることができます。 また、TTL事務所やTTLが提携している法律事務所からも支援を受けることができます。 HYTの給与所得者は、給与総額から給与所得者負担額を支払うことによって教員失業基金に加入しています。TTLの全会員を対象とした失業保険は、教員失業保険基金を通じて提供されています。参加資格は？ヘルシンキ大学研究者協会への入会は、学位取得者で、ヘルシンキ大学または同様の研究機関で教育、研究またはその他の職に就いている方が対象です。 研究者協会への入会は常に会員団体を通じて行われますので、HYT会員であればTTLおよびAKAの会員となります。</w:t>
      </w:r>
    </w:p>
    <w:p>
      <w:r>
        <w:rPr>
          <w:b/>
          <w:color w:val="FF0000"/>
        </w:rPr>
        <w:t xml:space="preserve">id 122</w:t>
      </w:r>
    </w:p>
    <w:p>
      <w:r>
        <w:rPr>
          <w:b w:val="0"/>
        </w:rPr>
        <w:t xml:space="preserve">脂肪細胞 脂肪細胞は、体内で使われなかった栄養素を脂肪の形で蓄える、皮下組織にある細胞です。妊娠後期（将来の母親の食習慣に依存）、生後1年、思春期の3つの時期に形成されます。</w:t>
      </w:r>
    </w:p>
    <w:p>
      <w:r>
        <w:rPr>
          <w:b/>
          <w:color w:val="FF0000"/>
        </w:rPr>
        <w:t xml:space="preserve">一二三</w:t>
      </w:r>
    </w:p>
    <w:p>
      <w:r>
        <w:rPr>
          <w:b w:val="0"/>
        </w:rPr>
        <w:t xml:space="preserve">メインメニュー セカンダリーメニュー 月曜日のナショナルシアターのパーティに恐る恐る行ってみると．会場では常にロシア語しか飛び交っていないという誤解が頭をよぎり、その緊張が無駄になったことを、夜のプレゼンターの最初のセリフが物語っていた。 ロシアの児童委員であるパヴェル・アスタコフが、夕方のニュースでフィンランドをロシアの子持ち家庭にとって命がけの国であると訴えた時には、笑いもおさまった。さらに、フィンランドに貿易禁止令を出すと脅し、フィンランドに住むロシアの子どもたちの処遇について、プーチン大統領に報告書を作成することを約束した。この要求は、あるロシア人母親の6歳の子供が学校で父親に平手打ちされたと話した後、ヴァンターで4人の子供が保護されたことを受けて出されたものである。ご家族によると、お子さんは校内暴力の被害者だったそうです。カレリア州の負債は今年、GDPの50％を超える。 この数字はロシアではリスクの基準値とされているが、もちろん倒産はまだ先のことで、最大でGDPの100％に達する。 同州最大の納税者であるコスタムスコンバインのオーナー、セヴェルスタールが、税法改正により納税先をすべてボログダ州に移管すれば、そうもいかなくなるかもしれない。もし、遠い親戚があなたの家にやってきて、客観的な理由で食事より収入が少ないとしたら、あなたはその人を家族の一員として同じ権利と利益を与えることはできないでしょう。大規模なメディアを保有するピリオディカ出版社のフィンランド語、カレリア語、ベプス語の雑誌は、そのような親戚のような役割を担っているかもしれない。Aleksandr Hudilainenは、事務員です。彼にとって、フィンランドへの投資の話は、スローガンや空疎なレトリックではなく、ジュリアス・シーザーのように行動することなのだ。私は来た、私は見た、私は勝った。8月のフィンランド訪問、ソルタヴァラ・サミットに続き、フィンランドでの交渉で再び切り札を投入した。Hudilainen氏が今週訪問し、フィンランド大統領と会談したことは、フィンランドの企業家にとって、カレリアが歓迎されていることを示す良いシグナルとなりました。お金で。</w:t>
      </w:r>
    </w:p>
    <w:p>
      <w:r>
        <w:rPr>
          <w:b/>
          <w:color w:val="FF0000"/>
        </w:rPr>
        <w:t xml:space="preserve">イド124</w:t>
      </w:r>
    </w:p>
    <w:p>
      <w:r>
        <w:rPr>
          <w:b w:val="0"/>
        </w:rPr>
        <w:t xml:space="preserve">協会は、ロヴァニエミ市立図書館の研究室に独自の図書館を所有しています。例えば、フィンランド系図協会の年鑑、地方史、系図辞典、オウル系図協会の多くの出版物があります。 製品の一部は貸出可能で、一部は研究室でのみ利用可能です Anna Sofia Halttu (Suutari formerly Paaso) p.5.8.1861 Haukipudas , 22.8.1909 Kuivaniemi , married . 4.5.1890 . Jaakko Nilsinpoika Halttu b . 10.3.1867 Kuivaniemi , d . 27.1.1911 Kuivaniemi Anna Sofiaの祖先と子孫、Jaakko Nilsinpoja .ヨハン・グレタンポイカ・ブリガレと妻アンナ・レナ・ドラックの子孫.ページ 59.モニスト.</w:t>
      </w:r>
    </w:p>
    <w:p>
      <w:r>
        <w:rPr>
          <w:b/>
          <w:color w:val="FF0000"/>
        </w:rPr>
        <w:t xml:space="preserve">イド125</w:t>
      </w:r>
    </w:p>
    <w:p>
      <w:r>
        <w:rPr>
          <w:b w:val="0"/>
        </w:rPr>
        <w:t xml:space="preserve">フィンランド人は徐々に夏至祭を祝うために、多くの人が夏のコテージへと向かっています。これは節約術というより、一般的な安全に関するメッセージです。他の多くの人と同じように、我が家のサマーコテージは島にあります。より深刻な事態が発生した場合、救急隊にコテージの場所を説明するのは少し厄介なことです。緊急サービスでは、地図座標サービス , を開発し、可能な限り [...] タルカン・マルカの節約術は、昨日、MTV3がホームページでタルカン・マルカの節約術にリンクし、メディアの注目を浴びました。残念ながら、そのスクリーンショットはありませんが、Tarkkamarkaの記事に基づいてジャーナリストのJenni Kokkonenが書いた記事は、Studio55のウェブサイトでまだ見ることができます : Pay attention to these in grocery store Are you paying too much for beer ?助けて、お金がない!MTV3のウェブサイトでの知名度は、Tarkkamarkaに多くの新しいニュースレター購読者をもたらした [... ] AamulehtiとSTTは、Osuuspankkiが80歳の年金受給者に100歳になったときだけ満期になる貯蓄保険を販売していると報告している : STTによると、銀行はまた、あまり利益を得られない高齢者に彼らの貯蓄保険を販売している ... 。低所得の年金生活者は、100歳にならないと満期にならない貯蓄保険を買っている。私もそのような100 [...] 正しく使えば、クレジットカードは貴重なツールです。 安価なオンラインショッピングにも使えますし、適切な限度額のVISAやマスターカードが財布に入っていれば、海外旅行もずっと楽になります。 ほとんどの人が、クレジットカード使用における最も重要なルール、「クレジットカード代は必ず全額支払う」ということを知っていると思います。しかし、意外と多くのフィンランド人が、「これはクレジットカードの請求額をそのまま支払うということだ [...] 私は夏、天気が良ければ週に2、3回ローラースケートをしに行きますよ。私の普段のスケートコースは、ヘミエンリンナの中心部に近い現在の住居から、昔住んでいたパローラ村まで行き、そこからヘミエンリンナへ戻るというものです。走る距離は20〜30kmくらいです。ローラースケートを始めたのは、10年ほど前、ヘルシンキ工科大学で学んでいるときでした。私が初めてローラースケートを履いたのは、大学時代に友人から買ってもらったクレイジークリークのハードシューズスケートでした。 それはとても楽しかった [...]...</w:t>
      </w:r>
    </w:p>
    <w:p>
      <w:r>
        <w:rPr>
          <w:b/>
          <w:color w:val="FF0000"/>
        </w:rPr>
        <w:t xml:space="preserve">イド126</w:t>
      </w:r>
    </w:p>
    <w:p>
      <w:r>
        <w:rPr>
          <w:b w:val="0"/>
        </w:rPr>
        <w:t xml:space="preserve">DECATHLON DC-7Rについての意見 ユーザーは使いやすさについて特別な問題を見つけませんでした。DECATHLON DC-7Rのユーザーマニュアルをダウンロードして、その機能がお客様のニーズに合っているかどうかを確認してください。2593人のユーザーが質問に答え、0から10のスケールで製品を評価しました。評価は10/10で、DECATHLON DC-7Rは非常に使いやすいと言えます。DECATHLON DC-7Rの評価は10点満点で、技術的に最も優れている、品質が最も良い、または選択肢の幅が最も広いという点から、2593人のユーザーが回答し、0点から10点の間で評価されました。</w:t>
      </w:r>
    </w:p>
    <w:p>
      <w:r>
        <w:rPr>
          <w:b/>
          <w:color w:val="FF0000"/>
        </w:rPr>
        <w:t xml:space="preserve">イド127</w:t>
      </w:r>
    </w:p>
    <w:p>
      <w:r>
        <w:rPr>
          <w:b w:val="0"/>
        </w:rPr>
        <w:t xml:space="preserve">駅にいる子供たちは必死で集まろうとしているが、ほとんどの子供たちが順番に告白をし、全員が休日の旅行をしているとなると、なかなか難しい...。ただし、今週はインスパイアレイジングの映画マラソンがありますよ :)</w:t>
      </w:r>
    </w:p>
    <w:p>
      <w:r>
        <w:rPr>
          <w:b/>
          <w:color w:val="FF0000"/>
        </w:rPr>
        <w:t xml:space="preserve">id 128</w:t>
      </w:r>
    </w:p>
    <w:p>
      <w:r>
        <w:rPr>
          <w:b w:val="0"/>
        </w:rPr>
        <w:t xml:space="preserve">名誉に関わる暴力の防止 イラスト：Sari Airola アモラルプロジェクトは、MLLウーシマー地区の開発プロジェクトで、2007年3月に始まり、2010年6月まで続けられた。このプロジェクトは、フィンランド社会開発基金の支援を受けており、2005年から2006年にかけてMLLウーシマー地区で実施されたKunniaväkviolaプロジェクトを引き継いだものです。MLLウーシマー地区では、2003年にすでに名誉に関わる暴力防止活動を開始しています。MLLウーシマー地区は、名誉に関連する暴力はしばしば親としての問題であると認識している。 アモラルプロジェクトの目的 アモラルプロジェクトの主な目的は、名誉に関連する暴力の分野でうまく機能することが分かっている「良い実践」、ネットワーク、作業モデルを特定することである。 情報を作成するだけではなく、プロジェクトは、名誉に関連する暴力またはその脅威を経験した人、その家族、その現象を扱う当局に助言とサポートを提供してきた。このプロジェクトの目的は、名誉に関わる暴力の関係者全員が秘密裏に話し合う場を設け、問題の予防と解決に向けた多職種協働を支援することにあります。アモラル・プロジェクトの成果 このプロジェクトでは、数年間で、名誉に関わる暴力の疑いがある約100件のカウンセリングを行いました。また、社会・医療分野の当局者や学生を対象に、約100のトレーニングセッションを開催しています。現地語によるディスカッションセミナーを4回、ピアグループを6回開催しました。このプロジェクトには、9つの異なる少数民族の背景を持つ合計12人のスタッフが参加し、2007年から2009年にかけては、自治体やボランティア団体のさまざまな関係者からなる多角的な運営グループが設置されました。EnnoraのElina Ekholmは、2007年から2009年にかけて、アモラルプロジェクトの外部共同プロセス評価者を務めました。 最終評価によると、プロジェクトは明らかに新しい社会のニーズに応え、その活動のすべての領域において、フィンランドの移民労働の文脈に新しい方法をもたらすことに成功しました。 評価者は、プロジェクトの冷静で多面的かつ融和的なアプローチが広く賞賛されていることを発見したのです。アモラル・プロジェクトを通して学んだこと アモラル・プロジェクトの活動は、これが現代における最も困難な社会問題の一つであり、その解決に向けた網羅的な答えやアプローチを見つけることはほとんど不可能であることを示した。 名誉に関わる暴力の状況はそれぞれ異なり、オーダーメイドのアプローチが必要なのだ。しかし、名誉に関わる暴力の防止は、その影響を受けるすべての人に届くよう、暴力防止への普遍的なアプローチの一部でなければなりません。 同様に、その現象に取り組む活動は、移民出身者のグループのみを対象にしてはなりません。このプロジェクトの主な成果は、アモラル・プロジェクトが作成したフィンランドにおける名誉に関連する暴力防止のための行動提案に見ることができる。</w:t>
      </w:r>
    </w:p>
    <w:p>
      <w:r>
        <w:rPr>
          <w:b/>
          <w:color w:val="FF0000"/>
        </w:rPr>
        <w:t xml:space="preserve">一二九</w:t>
      </w:r>
    </w:p>
    <w:p>
      <w:r>
        <w:rPr>
          <w:b w:val="0"/>
        </w:rPr>
        <w:t xml:space="preserve">かなりワイルドな体験 : 軽い食事で50日間生活してみた カウノ・マノネンは軽い食事療法についてプレゼンテーションをすることを約束した。 その前に、この男は食事療法の効果を自分で試してみる必要があったのだ。カウノ・マノネンのウェブサイトより抜粋：太陽系のエネルギーである光とその形は、太陽を通して私たちのもとにやってきます。つまり、私たちは太陽エネルギーや光エネルギーで生活していると言えるのです。光栄養学の考え方は、人間は食べなくても生きていけるということです。夜、人間は光のエネルギーを補給する。治療中は、飲まなければならないが、飲まずにすんだ人もいる。カウノ・マノネンは50日間、食料を持たずに過ごした。食べなければ生きていけない。しかし、薫乃は、光線ダイエットは精神的にも旅に出なければならないという。 これは宗教的なことではない、とすぐに指摘する。 しかし、ダイエットには瞑想が必要だ。 精神的に集中しなければ、問題が生じる可能性があるのだ。薫乃は、ダイエット中の体験談や苦労話を集めた本を読みました。 もともと1〜2週間の断食を定期的に行っていたので、軽い食事に切り替えるのは簡単でした。 ただ、「妻が心配し、義母がコーヒーで肉まんを食べさせようとする」という環境は問題でしたね。そこで、検査をすることになったんです」。 血液検査をしたところ、驚くことに結果は良好、いやそれ以上だった。 血圧の薬もやめることができた。 「50年ぶりに走れるくらい体が軽くなりました。プロテインダイエット中は、自分の肉を食べる.薫乃は16キログラムの減量に成功したが、65キログラムという体重制限を自分に課し、断食を続けてもそこで体重の減少は止まった。 死と同じくらい大きなタブー インドでは400日間、食事をせずに医師の指導のもとで過ごす人がいる。薫乃は、軽食で長年生活している人たちも知っている。断食は死と同じくらい大きなタブーである。 断食の動機は利己的であってはならないと、カウノさんは言う。 イエスやブッダよりも断食が上手でなければならない、というジョークを聞いたことがあるそうだ。もちろん、薫乃が軽断食の講演を引き受けたのは、そのための情報収集が目的だった。 薫乃は、軽断食のことをよく知らない人に軽断食を勧めることはない。Studio55.fi / Anette Lehmusruusu Photos : Colourbox.com , Kauno Mannonen Do you have a story to tell ?Studio55.fiは、オンラインで語られる興味深いストーリーや、人生の困難な状況に直面している人々を勇気づけるようなストーリーを常に探しています。あなたは難病を克服しましたか、あなたの知人は不思議な偶然が重なった驚くべき人生を送っていますか？また、中小規模の組織や、人助けをする活動的な人々の活動にも関心があります。</w:t>
      </w:r>
    </w:p>
    <w:p>
      <w:r>
        <w:rPr>
          <w:b/>
          <w:color w:val="FF0000"/>
        </w:rPr>
        <w:t xml:space="preserve">イド130</w:t>
      </w:r>
    </w:p>
    <w:p>
      <w:r>
        <w:rPr>
          <w:b w:val="0"/>
        </w:rPr>
        <w:t xml:space="preserve">ブリュッセルで「オープンデー」が開幕 - 写真を見る 第9回「地域と都市の週間（OPEN DAYS 2011）」が10月10日にブリュッセルで開幕し、欧州委員会のジョゼ・マヌエル・バローゾ委員長と地域委員会のメルセデス・ブレッソ会長、欧州委員のヨハネス・ハーン地域政策担当が出席した。 このイベントは欧州委員会と地域委員会の共同企画で、EU8カ国、200地域から6千以上の地域・地方パートナーが集まる。 イベントでは欧州委員会の結束政策に関する提案についても初めて議論が行われる予定である。今回のテーマは「欧州の未来への投資：スマートで持続可能、かつ包括的な成長のための地域と都市」です。RRリンク送信機能により、RRの重要なコンテンツをブラウザにブックマークしたり、ご希望の宛先にメールで送信することができます。また、一般的なソーシャル・ネットワーキング・サービスで、コンテンツをネットワークと共有することも可能です。これらのサービスは通常無料ですが、登録が必要です。</w:t>
      </w:r>
    </w:p>
    <w:p>
      <w:r>
        <w:rPr>
          <w:b/>
          <w:color w:val="FF0000"/>
        </w:rPr>
        <w:t xml:space="preserve">イド131</w:t>
      </w:r>
    </w:p>
    <w:p>
      <w:r>
        <w:rPr>
          <w:b w:val="0"/>
        </w:rPr>
        <w:t xml:space="preserve">吸収の早いハンドケア用乳液で、職場や家庭で衛生的に使えて便利です。ベタつかないのでオフィスでも使えます。 アラントインとミツロウが肌の抵抗力やリウマチを改善し、乾燥から肌を保護します。また、ビタミンEとビタミンCは、手肌のために重要な栄養素です。家族全員のための毎日の使用のために、また男性のために適した。</w:t>
      </w:r>
    </w:p>
    <w:p>
      <w:r>
        <w:rPr>
          <w:b/>
          <w:color w:val="FF0000"/>
        </w:rPr>
        <w:t xml:space="preserve">イド 132</w:t>
      </w:r>
    </w:p>
    <w:p>
      <w:r>
        <w:rPr>
          <w:b w:val="0"/>
        </w:rPr>
        <w:t xml:space="preserve">邪眼と眼力 邪眼と眼力 Arno Forsius 邪眼と眼力見ること自体が奇跡である。 したがって、原始人が眼に霊的な力と資質を与えたことは容易に想像がつく。この眼には、善も悪ももたらす、輝く魔力があると信じられている。身振りや表情を含む視線は、仲間に強い影響を与えます。視線のメッセージは、見る人の性質の認識など、多くの、しばしば無意識の要因に影響される。 伝統的に視線と関連する性質のひとつに、対象者に災難や死さえもたらすと信じられてきた邪眼がある。 邪眼の信仰は、異なる時代、異なる地域で広まってきた。視線で相手を強制的に操り、催眠術をかけることができる人がいる。 宗教家や政治家などの狂信者がこれを行い、一国を破滅に導くこともある。 このことから、邪眼は実在する。 人間だけではなく、コブラのような特定の動物も視線で害を及ぼすと信じられている。古代ギリシャでは、ワインと一緒に体に入ってくる悪霊から人々を守るために、酒器に邪眼を描いていた。目はさまざまなものの象徴として描かれることが多く、また、目のイメージはあらゆる悪から身を守るお守りとして使われてきました。三角形に囲まれた目も、キリスト教のシンボルとしてよく使われた。そのため、身を隠したり、特にお守りを使ったりして、邪眼から身を守ろうとする試みがなされてきた。お守りは、できれば宝石や貴金属で作られたものがよいでしょう。 シチリアを流れるアチャテス川は、水晶の一種であるメノウにその名を由来しています。光の中で目の虹色に反射することから、邪眼に対するアイストーンとして使用されます。ジュエリーはお守りから発展したものであり、現在でも目の形をしたジュエリーが使われている。中世になると、バシリスクという伝説の生き物が、一目見ただけで人を殺す力があると信じられていた。伝説によると、バジリスクは次のように生まれたという。 7歳の雄鶏が1個の卵を産む。卵はヒキガエルが産むか、馬小屋の肥やしで温める。卵が割れると、恐ろしい形相の怪物が現れ、見るものすべてをゆっくりと食べ尽くすか、バラバラにするか、石に変えてしまうような恐ろしいまなざしをしている。 バジリスクはヒキガエルに似ているが、頭は雄鶏で、尾は蛇のような形をしている。バシリスクという言葉は、小さな王族のことを指します。 タランチュラは、王冠のような花茎を持つことから、そう呼ばれています.バジルは深い井戸や暗い地下室に住んでいると信じられていた。鏡に映る自分の姿を誘惑する以外の方法で破壊することはできない。新時代に入り、魔女狩りが行われるようになると、再び「魔眼」の影響が現れるようになった。医学の革新者として今も知られているパラケルススは、魔女が自分の目で男を毒殺したい場合、彼に会うことが予想される場所に行き、彼が近づいてきたら、まず彼女自身がバジリスクが毒殺されている鏡を覗き、それから鏡を隠して彼の目を見ようと書いている。毒の効果は鏡から彼女の目へ、そこから彼の目へ。その後、彼は目が見えなくなる。自分の目は、そのように魔女に守られているのです。</w:t>
      </w:r>
    </w:p>
    <w:p>
      <w:r>
        <w:rPr>
          <w:b/>
          <w:color w:val="FF0000"/>
        </w:rPr>
        <w:t xml:space="preserve">アイディー133</w:t>
      </w:r>
    </w:p>
    <w:p>
      <w:r>
        <w:rPr>
          <w:b w:val="0"/>
        </w:rPr>
        <w:t xml:space="preserve">Väinö Immonen's blog -- May 2011 Archive ( 7 ) 昔は恥ずかしがり屋が美徳だった。 その結果、団塊の世代は謙虚な集団になった。 しかし現代では、恥ずかしがることは無用だ。 物事はぶっちゃけ、鈍感に、不必要な虚飾なく言われるのだ。人見知りは、庶民にも人気がない。女性が人づてに友達を探すとき、背が高くてハンサムで口が達者な仲間を探している。 性格的な特徴は二の次である。新聞広告で交際を求めるのは、内気な人たちです。そして、恥ずかしがり屋が恥ずかしがり屋を求めると、、、資本主義が市場経済と呼ばれた頃、配当を保証するために働く余裕がなくなり、サービスが消滅してしまったのです。訓練を受けていない、まともな賃金を払う必要のない若者の屑を除いては。そう思いながら白池のほとりの町に足を踏み入れたが、春の鬱陶しさは募るばかりである。 5月のある朝、親しいとはいえ友人のV氏がストゥープに座っていた。広く平らな草原、干草の匂いのする沼地、モーニングスターと三日月が輝き、川の穏やかな流れの中で、それらのシンプルな天の宝石がしばらくの間この地を支配する。 池から薄い霧が立ち上がり、湿った大地にゆっくりと広がっていく......」。それは魂が生まれたような瞬間だった。 Vまたは歓喜、各朝が喜ぶことを許されたとき - または失望 - その...</w:t>
      </w:r>
    </w:p>
    <w:p>
      <w:r>
        <w:rPr>
          <w:b/>
          <w:color w:val="FF0000"/>
        </w:rPr>
        <w:t xml:space="preserve">イド134</w:t>
      </w:r>
    </w:p>
    <w:p>
      <w:r>
        <w:rPr>
          <w:b w:val="0"/>
        </w:rPr>
        <w:t xml:space="preserve">2013年3月10日（日）水泳競技大会 昨年のHCT300mのタイム（6分10秒）から目標タイムを推測し、登録では8分00秒を目標に設定しました。スタートグループは、目標タイムに合わせて組まれた。スタート時は常に1コース2人。 キロには4つのコースがあり、そのうち2つはスタート時のウォームアップに使われました。私のスタートでは、第3レーンが使用され、8分で泳げると思っていた6人がスタートしました。スタート前に少し言葉を交わした女性と同じコースになりました。 昨年の夏のHCTではペースマッピングのために時間を使ったので、あまりスピードを出さなかったことがプラスに働きました。スタートは少し速すぎた。200mを過ぎたあたりで少しジャンプしてしまったからだ。しかし、完全にではありません。計算機は会社から支給されましたが、私は自分で周回数を数えました。最後に最後のリールが始まるときに水中でフリッパーを見せてくれました。8:08にタイルに手が当たってしまったので、目標には届きませんでしたが、まあまあのタイムでした。会場を出たときは本当に疲れていたので、トップタイムを出すとは思っていませんでした。そして、朝のランニングは本当に息苦しくなっていた。私は鼻の血管がかなり悪く、冬の乾燥した空気ではよくあることです。 出発前に出血は止まりましたが、ネットは少し不完全でした。でも、大人には何の影響もありませんでした。 多分、友達には「世間から叩かれた女」として記憶されていると思います。 :D フィンにGarminを付けていたので、泳ぎの統計も取れましたよ。自分で始めて自分で止めたので、6秒多く計りました。でも、平均速度にはあまり影響がないと思う。 統計はこんな感じだ：通常、朝のスイムでは、2分16秒から2分30秒/100mのペースなので、そんなにひどいペースアップにはならなかった。そして、1回のプールインターバルで12〜13ストローク以上しています。しかし、スピードは、私のSWOLFが優れていたため、補正されました。SWOLFのスコアは、プールの1距離を泳いだ秒数とストローク数で構成されています。だから例えば、30秒と25ストロークは55のSWOLFスコアを与える（例は、ガーミンのウェブサイトから直接だった）。 私はそれが今45を持っていた、ときに朝の睡眠では、46から50の間されている。しかし、それはそれとして、私はそれをやり遂げた。 今はストレッチをするつもりだ。 明日、あなたは今週の他のトレーニングについて少しレポートを得るだろう。 誰もキネシオテープの色について意見を言わなかったことに少し失望している。1件のコメント : 朝の水泳、よく頑張りましたね。 そして、明らかに血が飛ぶように全力を尽くしましたね。そのような基本的なペースで私の通常の水泳速度は、多分私は昨日泳いだペースよりも良い20/100メートル遅く、あなたのように悪い昼寝のカップルだけswolf 。今年HCTに参加すれば、もっといいタイムが出るはずです :) 私について チームスポーツや球技から、単独行動や耐久スポーツにスムーズに移行し、主にトライアスロンやマルチスポーツで日々のオタクの鬱積したエネルギーを放出する常人である。"残念ながら、鉄を持ち上げるのも楽しすぎて、信用できないし、いい加減なものです。 違う挑戦や目標は楽しいし、競争するのは最高です !このブログには、猫の毛が含まれていることがあります。</w:t>
      </w:r>
    </w:p>
    <w:p>
      <w:r>
        <w:rPr>
          <w:b/>
          <w:color w:val="FF0000"/>
        </w:rPr>
        <w:t xml:space="preserve">イド135</w:t>
      </w:r>
    </w:p>
    <w:p>
      <w:r>
        <w:rPr>
          <w:b w:val="0"/>
        </w:rPr>
        <w:t xml:space="preserve">今回の研究結果は、フィンランドでは市販されていないホルモン製剤（結合型エストロゲンとメドロキシプロゲステロン酢酸塩の錠剤）を用いて得られたもので、これまでの知見とは異なる方向性を持つ予想外のものです。このことと、被験者の年齢が高いことから、この結果を他のホルモン製剤や投与方法にどの程度一般化できるかは不明である。先週開催されたEUの医薬品規制当局の会議では、この結果がホルモン療法に関する勧告に与える予備的な影響について話し合われました。結論としては、ホルモン補充療法は更年期症状の治療には適していると考えられるが、更年期以降の骨量減少の治療には、リスクとベネフィットをケースバイケースで比較検討する必要があるということである。</w:t>
      </w:r>
    </w:p>
    <w:p>
      <w:r>
        <w:rPr>
          <w:b/>
          <w:color w:val="FF0000"/>
        </w:rPr>
        <w:t xml:space="preserve">アイディー136</w:t>
      </w:r>
    </w:p>
    <w:p>
      <w:r>
        <w:rPr>
          <w:b w:val="0"/>
        </w:rPr>
        <w:t xml:space="preserve">マルコ・トゥルネンは、フィンランド漫画協会が授与する2007年のPuupää hatの基準において、その独特な間テクスト性と、洗練された外観の下に潜り込むことを評価された。 これらの要素は、マルコ・トゥルネンの人生の新しさの中心にもなっている ...フィンランドにはマルコ・トゥルスがたくさんいます。このアルバムの紹介文は、Klassiko (WSOY 1997)に書かれているKari Hotakainenと似たような印象を与えるが、実際の物語が始まるとその印象はすぐに払拭される。オリエンテーリング選手としてのマルコ・トゥルネン .マルコ・トゥルネンの人生は、彼の職業によって定義されています。マルコ・トゥルネンは、キャンプファイヤーでその行いが回想され、超能力か少なくとも4人の天才の知能を持っていると考えられている神話上の人物である。 後に、マルコ・トゥルネンはアク・アンカと同じ職業の多くを持つ。 職業を中心に厳密に、あるいは示唆的に組み立てられたエピソードが、独立したキャラクターとして機能するのである。作品からの抜粋は、Suomen Kuvalente、Päin näköä ! およびKuのアンソロジーに掲載されたことがある。また、ターザンやブラックフェイスなど、ジャングルの神話的なキャラクターが繰り返し登場し、作品全体が形成され始めている。ブラックフェイスは、付属の小雑誌『植民地の幽霊』（ティータウリアイネン作、トゥルネン文）で大きな役割を担っている。フィンランドの現実を生きてきた人なら、いくつかのエピソードの背景や、漫画家マルコ・トゥルネン自身の人生とのつながりを想像できるかもしれない。 主な日常の現実は、労働とビジネスのオフィスであり、それは、芸術的効果を持たない独自のシュールな世界であることは認めるところである。ツルネンは暖炉の火付け役として本物のターザン・ナイフを持つ男に出会い、エドガー・ライス・バローズがターザンだけでなくジョン・カーターの冒険も書いて、ドキュメンタリー作家としての評判を落としたことを悔いる。 ツルネンの航海士としてのキャリアは、ハミナ警察が組織した大捜索によって終わった。そしてついに、トゥルネンはラッペーンランタにあるMännistönkatuで発見された。 物流担当のトゥルネンは、彼の会社が供給していたネットが動作しないトラブルに巻き込まれた。 顧客は輸送チェーンの責任を理解していなかった。 トゥルネン船長は、愛する女性と家族を築くために地球に戻ってきたのだ。宇宙は家族を築くのに適した場所ではない」とトゥルネンは主張する。 ヴィッレ・ハンニネンは『Aamulehtei』の批評で、マルコ・トゥルネンの人生はメビウス（1938-2012）のコミックを思い起こさせると述べている。ここで同じ著者が思い浮かんだのは．物語、線、配色、すべてが同じ方向を向いている......。しかし、ツルネンが多用する小さな四角形は、別の方向へとつながっていく......。面白い読書体験、長い期間考えることがたくさんある。ユーモアも忘れない。おすすめです本文中で使用されている画像、商標、キャラクターなどの著作権は、それぞれの所有者に帰属します。 文章自体の著作権および責任は、著者に帰属します。文章を引用する場合は、少なくとも著者名とサービス名を明記してください。また、オンライン引用の場合は、そのサービスへのリンクか、この文章への直接リンクを明記してください。</w:t>
      </w:r>
    </w:p>
    <w:p>
      <w:r>
        <w:rPr>
          <w:b/>
          <w:color w:val="FF0000"/>
        </w:rPr>
        <w:t xml:space="preserve">イド137</w:t>
      </w:r>
    </w:p>
    <w:p>
      <w:r>
        <w:rPr>
          <w:b w:val="0"/>
        </w:rPr>
        <w:t xml:space="preserve">ウェブサイトとITのサポートを正しく行う.ウェブサイトのデザイン、実装、ホスティング。 ITサポートは、新しい機器の購入、既存の機器の保守と修理、ソフトウェアのインストールとユーザーのアドバイスに関するガイダンスを含みます。 また、家庭訪問。 はい。私は時に単純で簡単な道を選ぶ人間ですが、希望と愛を信じることが生きる道なのです。 私はこれに対して、何か個人的で複雑な反応を期待していたのですが、六木保はしっかりと私を見つめていたのです。</w:t>
      </w:r>
    </w:p>
    <w:p>
      <w:r>
        <w:rPr>
          <w:b/>
          <w:color w:val="FF0000"/>
        </w:rPr>
        <w:t xml:space="preserve">イド138</w:t>
      </w:r>
    </w:p>
    <w:p>
      <w:r>
        <w:rPr>
          <w:b w:val="0"/>
        </w:rPr>
        <w:t xml:space="preserve">音楽は、すべての人のものです。合唱団やオーケストラなど、歌や演奏のグループによって、一緒に演奏する喜びがもたらされます。また、グループ、少人数、デュエットのレッスンでは、歌や演奏のパートナーを見つけることができます。また、レベルの高い公演の準備など、より個別性の高い授業が受けられます。1年間のトレーニングの集大成として、良い気分と経験を与えてくれる公演を行います !演奏や歌を学ぶことは長期的な仕事であり、それは家庭での訓練を必要とし、数年かかる。やる気のある生徒には、数年間コースを続ける機会を与えています。そのため、少人数のグループ、デュエット、個人レッスンには、限られた席しか用意されていません。しかし、たとえ定員に空きがあっても、参加する価値はあります。今年度は一般音楽基礎コースはありませんが、理論的な勉強に興味のある歌手の方は、空席がある限りムポの音楽基礎コースに入学することができます。音楽を学ぶ人は、レッスンやリハーサル、演奏中に騒音にさらされる可能性があることを認識し、必要であれば聴覚保護具を着用する必要があります。2014年8月11日以降のお問い合わせ・ご相談は、ミュージックデザイナー講師 Hanna Vainionpää, tel. 050 528 7523 , This email address is being protected from spambots. You need JavaScript support to view it. その他の講師の連絡先は、コース説明に記載がない場合は、事務局にお尋ねください。</w:t>
      </w:r>
    </w:p>
    <w:p>
      <w:r>
        <w:rPr>
          <w:b/>
          <w:color w:val="FF0000"/>
        </w:rPr>
        <w:t xml:space="preserve">一三九</w:t>
      </w:r>
    </w:p>
    <w:p>
      <w:r>
        <w:rPr>
          <w:b w:val="0"/>
        </w:rPr>
        <w:t xml:space="preserve">洗濯の日（というか、洗濯物は毎日どこでも洗ったり干したりしています。 洗濯機って何？) A man collects cardboard , for little money Someone has to arrange transport , cardboard does not recycle itself .ここでは糸を作り、その糸で仕立て屋が服を作る。 カトマンズではゴミの輸送が本当に問題になっている。これはおそらく誰かの仕事で、ブロックからゴミを集め、他人のゴミから何か...役に立つものを掘り出しているのだろう。 寺の外で托鉢する聖人たち。そしてまた、ヤギはその日から解放された。また、警察は中国大使館の前でチベット人の抗議者を排除しなければならなかった。 写真は、私ともう一人のフィンランドのETVOボランティアが6月に行った数日間の人権トレーニングでのもの。私は正面に立ち、目は書類にしっかり向け、隣に立っている通訳が私の言ったことを理解してくれることを願っています。Like this : Related One Response to " That's what everyday life is like " Eija , もう一度、ネパールと人生について本当に本質的なことを言うことに成功しましたね。ありがとうございます。まだ9月なのか！？早く一緒にモモを作りに来てほしいです。 一人では怖くて挑戦できません。友人への挨拶</w:t>
      </w:r>
    </w:p>
    <w:p>
      <w:r>
        <w:rPr>
          <w:b/>
          <w:color w:val="FF0000"/>
        </w:rPr>
        <w:t xml:space="preserve">イド140</w:t>
      </w:r>
    </w:p>
    <w:p>
      <w:r>
        <w:rPr>
          <w:b w:val="0"/>
        </w:rPr>
        <w:t xml:space="preserve">チコーズは、新規上場後、さらに純度の高いハンバーガーショップに .しかし、チキンや魚のショートメニューなど、他にも良いものがあります。 サイドメニューの選択肢も以前より改善され、チェーンコンセプトのジャンボ版は機能的で評判より良いですね。店員はすぐに台車を置く場所を確保し、ほぼ満席の状態にもかかわらず注文を取りにきてくれました（2011年12月31日の夜）。私はChicosがハンバーガーを作る方法を知っていると思う（材料がないときに作ろうとしたJudge VillageのABCに比べて＝NOK）。 警告：メニューのK-18警告は本当に適切です！HOT &amp; SPICY BURGERは本当に激しいので辛いもの好きな人にのみ適しています。ジャンボチコスは、チコスの最も弱いパフォーマンスである、ウェイターが入るときに顧客に注意を払わないし、特に請求書が不必要に困難であると尋ねると、。さらに、前回訪問した際、料理の品質（サラダ料理）は全く標準以下であり、ドレッシングのない味気ないサラダと、焼き過ぎのチキンでした。ハンバーガーはまあまあだが、マヨネーズとチーズが多くて重い。 ステーキはよくできていて、そっちはもっとミディアムにした方がいいのでは。過去に非常に良い経験ではなく、他のスナックは、チェーンはチェーンです...昼時であまり混んでいなかったが、それでもホールにいた二人のウェイターは、こちらが注意を引こうとしても、15分近くもこちらに気づいてくれなかった。 人工的な親しげな挨拶の後、彼らは急いで飲み物、つまり氷水を運んできてくれたのだ。注いでいるうちに、水差しから氷のかけらがテーブルの上に落ちてきました。少女は氷のかけらを見たり触ったり動かしたりして、テーブルに置いたままにした。 全ては、もうここに来ることはないだろうという思いからであった。現在のメニューでは、ヴィーガンであれば、少なくとも豆腐、ポートベローマッシュルーム、サツマイモを含む多彩なvegepanを手に入れることができます。また、ハンバーガーとファヒータは、おそらくビーガンのまま提供されるでしょう。 ファヒータには、豆腐やポートベローマッシュルームを使用することができます。</w:t>
      </w:r>
    </w:p>
    <w:p>
      <w:r>
        <w:rPr>
          <w:b/>
          <w:color w:val="FF0000"/>
        </w:rPr>
        <w:t xml:space="preserve">イド141</w:t>
      </w:r>
    </w:p>
    <w:p>
      <w:r>
        <w:rPr>
          <w:b w:val="0"/>
        </w:rPr>
        <w:t xml:space="preserve">意思決定者 このセクターの意思決定者の51％が女性である - "独自のクラスで" Talouselämä 2012年3月10日09時45分メッセージ* * 必須フィールド 主要セクターの中で、唯一のホテルやレストランでは、意思決定者の半分以上（51％）の女性ですが、他のセクターでは、はるかに少ないです。CEOや役員は法的な責任を負いますが、それ以外にも、例えば企業では何万人もの人が日々の購買を決定しています。 Suomen Asiakastieto Oyの最近の調査によると、これらのいわゆる意思決定者の3分の2は男性であることが分かっています。しかし、男女の比率は業種や社内の責任分野によって大きく異なります。 企業では、コミュニケーション（69％）、出版（61％）、人事（56％）の責任者は圧倒的に女性が多く、調達、財務、顧客サービスの意思決定者も男性とほぼ同数となっています。輸送とITは、ほぼ例外なく男性が担当しています。また、営業部門では、男性が意思決定の大半を担っています。女性社員は5人に1人で、この割合は会社の規模が大きくなるにつれてさらに減少します。フィンランドの売上高2,000万ユーロ以上の企業では、セールスマネージャーのうち女性はわずか17％しかいない。調査対象は、従業員10人以上の企業で、その数は約22,000社。 アジアカスタジオの意思決定者データベースには、現在これらの企業で働く意思決定者約6万人の氏名と連絡先が最新の情報として登録されています。また、この調査では、アジア太平洋地域のデータベースから、経営者155 000人、取締役および会長725 000人、個人事業主194 000人、企業の株主80 000人を除外しています。</w:t>
      </w:r>
    </w:p>
    <w:p>
      <w:r>
        <w:rPr>
          <w:b/>
          <w:color w:val="FF0000"/>
        </w:rPr>
        <w:t xml:space="preserve">id 142</w:t>
      </w:r>
    </w:p>
    <w:p>
      <w:r>
        <w:rPr>
          <w:b w:val="0"/>
        </w:rPr>
        <w:t xml:space="preserve">フィンランド・ネットワーキング・ワークショップは、7つの教育機関と4つの企業による、教育・訓練におけるICTの幅広い活用を促進するためのプロジェクトです。Tekesの資金提供により、企業と教育機関が協力してデジタル教材の流通経路を構築し、まずは国内市場、その後国際市場へと展開していきます。大学では、芸術大学シベリウスアカデミーが、オンライン音楽学校ロックウェイと協力して音楽コースを、プロメンターソリューションズと協力して音楽家や他の芸術分野の学生を対象としたドイツ語コースを運営しています。教育機関向けサービス フィンランドeラーニングネットワークは、教育機関に対し、企業や専門家の幅広いネットワークとの協力の機会を提供します。 教師に対しては、トレーニング、興味深いイベント、eラーニングに関する話題、eラーニング教材制作モデル、eラーニング教材に関する他の教師の経験やその利点などを提供します。先生も生徒も、オンラインコースや新しい学習方法を試す機会があります。また、職場体験、インターンシップ、サマー・ジョブ、論文、プロジェクト、コンテストなどを通して、企業との貴重な接点を得ることができます。参加機関 : Espoo Workers' College and Kouvola Community College Haaga-Helia University of Applied Sciences Helsinki City Finnish-speaking Workers' College Nummi-Pusula School Sibelius Academy of the University of Arts Tapiola Upper Secondary School 企業パートナー:Mikrolinna Oy Promentor Solutions Oy Rockway Oy Viope Oy プロジェクトを支援する組織パートナー：Ammatilliset erityisopettajat ry Association of Teacher of Special Needs Education フィンランド国立大学協会 Association of Finnish Technology Industries Association of Finnish Small Businesses Association Finnish Rectors Association</w:t>
      </w:r>
    </w:p>
    <w:p>
      <w:r>
        <w:rPr>
          <w:b/>
          <w:color w:val="FF0000"/>
        </w:rPr>
        <w:t xml:space="preserve">イド143</w:t>
      </w:r>
    </w:p>
    <w:p>
      <w:r>
        <w:rPr>
          <w:b w:val="0"/>
        </w:rPr>
        <w:t xml:space="preserve">FinOpe Head navigation Tips 01.03.07 14:42:33 finope フィンランド語の発音は、しばしば問題を起こします。例えば、単数形の部分詞は常に monta という単語と一緒に使われることを覚えるのは難しい。また、名詞が常に単数部分詞で、数の単語が主格または部分詞であることも問題になることがあります（数の1を除く）。 この問題は、プレーヤーと口紅だけを必要とする小さなゲームでうまく解決されます .ゲーム : ゲームを始める人（1番） : 私の名前はマルヤです（私の場合） . 私には赤い斑点がありません.あなたの赤い斑点はいくつありますか（名前）？この質問をされた方（2番） : 私の名前は. 私は赤い斑点がない.赤い点はいくつありますか（その中の誰かの名前をもう一度）？3人目：My name is I have no red spots ?ここまでは単純なことですが、もし選手の一人が小さなミスをしたり、間違ったフレーズを言ったり、言葉を濁したりすると、口紅で赤い点が彼の顔に描かれます。彼は、例えば、私の名前は、私は1つの赤い斑点を持っているなどの説明で最初から開始する必要があります。 より多くのミス、より多くのスポット。この面白いドリルで、形がとても印象に残ります。同時に、私たちはまた一緒にちょっとした楽しみを持つことができます。例えば、前のレッスンでこういう文法をやったから、軽くしておこう、といった具合です。</w:t>
      </w:r>
    </w:p>
    <w:p>
      <w:r>
        <w:rPr>
          <w:b/>
          <w:color w:val="FF0000"/>
        </w:rPr>
        <w:t xml:space="preserve">イド144</w:t>
      </w:r>
    </w:p>
    <w:p>
      <w:r>
        <w:rPr>
          <w:b w:val="0"/>
        </w:rPr>
        <w:t xml:space="preserve">良いことをすると良いのために楽しいし、喜びをもたらします。 良いことをするのは無料です、ちょうどあなたの時間とあなたの活動を与える。良いことをしたいと思い、それを人に伝え、挑戦し、共有することが最も大切なことです。 良いことは、より良いことを生み出します。あなたの良き友人、同僚、家族にDoing Good Hourに参加するよう勧めてください。見るに値する行動派を引き立てる .Hour of Good Deeds の前、間、後に、あなたの善行をソーシャルメディアでシェアしてください。このページからチャレンジメールを送信することができます。</w:t>
      </w:r>
    </w:p>
    <w:p>
      <w:r>
        <w:rPr>
          <w:b/>
          <w:color w:val="FF0000"/>
        </w:rPr>
        <w:t xml:space="preserve">イド 145</w:t>
      </w:r>
    </w:p>
    <w:p>
      <w:r>
        <w:rPr>
          <w:b w:val="0"/>
        </w:rPr>
        <w:t xml:space="preserve">多くの評論家が、国内の小売業者が国際的な電子商取引の成長に対応するのが遅いことを不思議に思っている。 遅い理由の一つは、フィンランドの消費者が、より進んだ市場の消費者ほど積極的にオンラインサービスを導入しようとしないことであると言われている。しかし、フィンランドの消費者は、銀行という別の分野でオンラインサービスを導入したパイオニアであるため、この議論には欠陥がある。これは、eコマースの普及を促進するためには、小売業者自身の積極的な取り組みが重要であることを示しています。フィンランドでは、小売業は自社でオンラインショップを展開することに積極的ではなく、他社に市場を委ねています。フィンランドでは、遅かれ早かれ、eコマースが本格的に普及することになるでしょう。もし、従来の小売業者がその段階で準備ができていなければ、取引構造の変化は予想外のものになるかもしれない。携帯電話や書店など、さまざまな業界でその例が見られます。揺るぎないと思われる市場での地位も、すぐに失われてしまう。従来のプレイヤーは、手遅れになるまで新しいチャレンジャーを見過ごしがちです。これは、携帯電話のノキア、モトローラ、RIMに起こったことです。コマーシャル部門でも同じことができるのでしょうか？小売業者が積極的に行動することの重要性を示す好例として、英国における食品のオンライン販売の発展が挙げられます。約20年前、世界最大のオンライン食品小売業者であるテスコは、インターネットが自社のコアビジネスに与える影響について明確な長期ビジョンを打ち出しました。今日、食品eコマースはTescoにとって最も重要な成長源の一つであり、イギリスはこの分野で世界で最も発展した市場です。 イギリスにおける食品eコマースの発展は、ほぼすべての小売業者が15年ほど前から非常に活発に競争し、eコマースを展開してきたことが有利に働きました。 さらに、小売業者は消費者が食品ショッピングにネットを利用し、ショッピングチャネルとしてネットを信用するよう教育するために大きな努力を払ってきたのです ...フィンランドでは、小規模なものを除いては、このような現象は見られない。Sグループといくつかの小規模な事業者が関与している.顧客を指導し、導くことは、食料品取引に新しいものであってはならない.結局のところ、この店は消費者のためにさまざまな決済方法の革新を積極的に導入してきたのである。現在、お客様は買い物をオンラインに移行することを望んでおり、お客様の立場からすると、ショップが買い物を回収して直接玄関まで届けるEコマースは優れたサービスであると言えます。しかし、サービス提供や活動のレベルは、国内の電子商取引を本格的に展開できるレベルではありません。良いサービスとはいえ、eコマースの重要な課題は、それを経済的に成立させることです。卵と鶏の問題で、誰も本気で開発しようとしなければ、市場は成長・発展しないのです。これは、食料品分野での競争の低さと相まって、eコマースが既存のビジネスに脅威を与えていないことを意味します。店舗と並行してオンラインサービスを拡大すること、すなわち真のマルチチャネル・サービスは、競争環境下で生き残るための最良の方法です。しかし、競争がないことがイノベーションを望まない理由である必要はない。首都圏の図書館はその好例で、オンラインやモバイルのサービスを積極的に展開している.銀行業務は一時期、急速にオンライン化が進んだが、その理由の1つは銀行危機によって生まれた「必要性」である。食料品分野ではそのような圧力はないが、KeskoやSグループがマルチチャンネル方式でサービスを真剣に展開しなければ、外部の事業者がその圧力を生み出す可能性がある。テスコがネットワークをビジネスチャンスと捉えているのに対し、フィンランドでは同じチャンスは見出されていない。 英国では、食品のオンライン販売は競争上の差別化要因となっている .わが国では、これまで競争要因は他に求めてきた。著者はアールト大学のポスドク研究員で、オックスフォード大学で1年間研究交流を行った後、イギリスのオンライン食品小売業の発展について博士論文を執筆している。お店の方も、基本的には携帯電話用のアプリを作って、お客様に商品を注文していただけるとうれしいですね。</w:t>
      </w:r>
    </w:p>
    <w:p>
      <w:r>
        <w:rPr>
          <w:b/>
          <w:color w:val="FF0000"/>
        </w:rPr>
        <w:t xml:space="preserve">イド146</w:t>
      </w:r>
    </w:p>
    <w:p>
      <w:r>
        <w:rPr>
          <w:b w:val="0"/>
        </w:rPr>
        <w:t xml:space="preserve">PHILIPS 19PFL3405-12についての意見 ユーザーは使いやすさについて特に問題を感じていません。評価：10点（PHILIPS 19PFL3405-12が技術的に最も優れている、品質が良い、選択肢の幅が広い、など</w:t>
      </w:r>
    </w:p>
    <w:p>
      <w:r>
        <w:rPr>
          <w:b/>
          <w:color w:val="FF0000"/>
        </w:rPr>
        <w:t xml:space="preserve">イド147</w:t>
      </w:r>
    </w:p>
    <w:p>
      <w:r>
        <w:rPr>
          <w:b w:val="0"/>
        </w:rPr>
        <w:t xml:space="preserve">メインメニュー 月別アーカイブ : 2011年12月 記事一覧 2012年、ヘルシンキは世界のデザイン首都になることをご存知ですか？つまり、ヘルシンキやフィンランドの他の場所で、1年間にたくさんのエキサイティングなイベント、現象、人々、新しい洞察が紹介されるのです。そして、子どもたちも決して捨てたものではありません。ワールド・デザイン・キャピタル・ヘルシンキ2012に関連して、ヘルシンキをテーマにした興味深い2冊の本が今年初めに出版される予定です。そして、ヘルシンキは同じ年に首都として200周年を迎えることをご存知でしょうか。ヘルシンキとデザインに関する初の絵本が、1月上旬にTammeから出版されます。カロ・ハマライネンの「ヘルシンキ万歳！」である。この本からSalla Savolainenのイラストをプレビューしてみましたが、フィンランドのデザインの専門知識が幅広く盛り込まれているので、大人にとっても素晴らしいエクササイズブックになりそうです。物語は、ヘルシンキで夏の一日を過ごす子供連れの家族の話です。そして、この本の英語版と、本の写真から組み立てた文字なしの段ボール製ミニヘルシンキブックも3月に発売予定です。2冊目は、アイノ・ハヴカイセンとサミ・トイヴォネンの『Tatu ja Patu Helsingissä』で、3月から英語版も発売されました。2003年のフィンランディア・ジュニアにノミネートされたこの本は、アウトラ少年たちの首都への旅を描いた児童文学の名作である。新しいデザインのキャピタルエディションには、TatuとPatuをテーマにしたヘルシンキの地図が掲載されており、ある場所から別の場所へ移動するのに役立ちます。英語版の2冊は、デザインキャピタルイヤーの後も、フィンランドのお土産になること間違いなしです。私が受け取った最も素晴らしいクリスマスプレゼントの一つは、PaumesのインテリアデザインブックFinland family styleとFinland children's rooms 。 残念ながら、日本の出版社が日本語の文字で書いたこの本は、冬に素晴らしい色のインプットと、もちろん最高のインスピレーション源となります ...迅速kahlattuaniを通して書籍はちょうどkahlattuaniを通して開始されました。 すべてkirjoissa esitellyt perheet olivat jollain tavalla kreatan alan ihmisten interiorustamia ja toistivat tiettyä meilläkin tuttua kaava: värikästä , harkittua , kreataa , old ja klassikotuoteitita .違うけど、本当に同じなんです。例えば、ハングイットオールネイルニスは、ほとんどすべての他の家庭で見ることができ、私はそれのために200ユーロ以上を支払うことになるように素晴らしいですどうかわからない。マリメッコやイッタラなどのブランド品や、ママからパパへのおとぎ話のキャラクター、フリーマーケットで見つけたものなどがありました。 Paumesの本からは、フィンランドの子供部屋の現状についてほとんど結論を出すことはできませんが、なぜ子供部屋は、子供の頃からママやパパにすでに親しまれていたおもちゃやブランド品でいっぱい、ほとんど私の中で悪口になってしまった、フィンランドのデザイン、と似ていたのかと思いはじめました。子どもが飾ったわけではないので、むしろ親が「子どもが育つのに良い環境とは何か」を考えてのことです。そして、フィンランドでは、親が持っていたのと同じようなおもちゃと、フィンランド製の高価な雑多なものを重ねているようです．Ainakaan noista Paumeseistaサプライハウスの重要なおもちゃの多くは発見、少なくともはいイケア 。 Vähänは私が私自身のインテリアデザインのアイデアを実現したときに悩むようになったブリオとムーミンと上にフィンレイソンことを学んだ同じです。そのパウメ・フィンランドの家には、私たちが持っているのとまったく同じ本があるのだと感じました。 恐慌時代の子どもたちは、子どものころには機会がなかったかもしれないブランドや自分の好きなものを自分の家に飾っているのですから......。かなりつまらない、はっきり言えば、かなり馴染んでいる。疲れる。フィンランドは子供文化が盛んで、テレビ、本、音楽などで毎年新しい子供キャラクターが誕生しています。私たちの子供たちは、今でも自分の子供時代のお気に入りを壁に飾っているのでしょうか。そして、このサイクルは彼らの子供たちにも続いていくのでしょうか。私は、緑のヘビースカンクになることはありません</w:t>
      </w:r>
    </w:p>
    <w:p>
      <w:r>
        <w:rPr>
          <w:b/>
          <w:color w:val="FF0000"/>
        </w:rPr>
        <w:t xml:space="preserve">イド148</w:t>
      </w:r>
    </w:p>
    <w:p>
      <w:r>
        <w:rPr>
          <w:b w:val="0"/>
        </w:rPr>
        <w:t xml:space="preserve">ブラックジャック ブラックジャックは、ポーカーなどと同じようにゲームに影響を与えることができるため、多くのカジノ経験者が好んでプレイするゲームです。そのため、ブラックジャックはチャンスゲームが好きな人には向いていませんが、スキルが必要なゲームが好きな人には向いているかもしれません。現在では、オンラインブラックジャックゲームも非常に人気があり、オンラインポーカーゲームと同じくらいの数があります。 しかし、ブラックジャックをプレイするのは、ゲームのルールとオンラインブラックジャック戦略を少なくとも1つ学んだ後にしてください。ゲームの遊び方は？このゲームはカードのみでプレイし、プレイ時に21のスコアを得ることを目標とします。 ディーラーと対戦し、21により近いスコアを得た方が勝ちとなります。他のユーザーは、カジノプレーヤーが入金するたびに質問に直面するような：あなたはそれが間違った手に落ちる場合は高価になることができますインターネット上で情報を入力する勇気がありますか。オンラインウォレットを利用すれば、カジノ側にも銀行側にもカジノ情報が伝わらないので、情報漏えいを防ぐことができます。便利な支払い方法を希望する場合は、支払い方法として使いやすく、主要なカジノでの現金引き出しにも対応しているEZIPayを選択します。今すぐバーチャルウォレットを作成する アメリカ在住者以外のほとんどの人が、自分用のバーチャルウォレットを作成できます。 アカウントの作成はとても簡単です。 あなたが利用しているカジノサイトには、 ...CashUは2002年に設立され、初日からカジノプレイヤーの間で人気を博しています。は、明らかに他を圧倒する素晴らしい機能をたくさん提供しています。 便利な支払い方法で安全な送金 この支払い方法は、プリペイド式の前払い銀行口座のようなものです .非常に便利で簡単に使用できます。この記事では、あなたが自分自身のために迅速にPayPalアカウントを登録する方法のようなものを見ていきます。また、PayPal決済やPayPalカジノなどのトピックも紹介します。だから、私たちの記事に目を通すためにあなたの時間を取る 。PayPalアカウントの登録はとても簡単です。Pay Pal.comにアクセスし、ページ上のリンクをクリックするだけです ...</w:t>
      </w:r>
    </w:p>
    <w:p>
      <w:r>
        <w:rPr>
          <w:b/>
          <w:color w:val="FF0000"/>
        </w:rPr>
        <w:t xml:space="preserve">イド149</w:t>
      </w:r>
    </w:p>
    <w:p>
      <w:r>
        <w:rPr>
          <w:b w:val="0"/>
        </w:rPr>
        <w:t xml:space="preserve">会員になる10の理由 キャンペーン期間中に税理士会に入会された方全員に、キャンペーン特典として50ユーロのSグループギフトカードを差し上げます。新規入会者1名につき、会員プロモーターに20ユーロのSグループギフトカードが贈られます。会員プロモーターは、会員プロモーター用紙に必要事項を記入し、協会事務局に返送することで特典を受けることができます。 新会員特典 また、新会員特典として、演劇、コンサート、ジムなどの文化・福祉サービスに利用できる30ユーロ相当の「Good Mind」バウチャーを贈呈します。請求書と領収書の原本を以下の住所にお送りください。 Verovirkailijain Liitto , Ratamestarinkatu 11 , 00520 Helsinki. 請求書には、入会日と口座番号を記載してください。 入会後1年以内に特典を利用することが条件となります。</w:t>
      </w:r>
    </w:p>
    <w:p>
      <w:r>
        <w:rPr>
          <w:b/>
          <w:color w:val="FF0000"/>
        </w:rPr>
        <w:t xml:space="preserve">アイディー150</w:t>
      </w:r>
    </w:p>
    <w:p>
      <w:r>
        <w:rPr>
          <w:b w:val="0"/>
        </w:rPr>
        <w:t xml:space="preserve">一般規定 1 § 建物の再調達価格の決定には、1平方メートルまたは1立方メートル当たりの次の平均値を使用するものとする。建築物のレベルが平均的な建築物のレベルと大きく異なる場合、これらの値は所有者の裁量で最大30％まで増加または減少するものとする。 第2条 この規則において、建築物の表面積は、すべての階数、地階および断熱屋根裏の外寸を加算した面積とする。バルコニー、屋根および自由高さが160cm未満の空間は、床面積に含めない。 第3条 事務室、社交室、倉庫および駐車場の床面積は、内側で計算する。エレベーターシャフトの面積は、エレベーターシャフトの底面の面積にそのシャフトが通過する階数を乗じて算出するものとする。建築物の立方体の容積は、外形寸法に従って計算された温室および冷室の両方を含むものとする。 建築物の階数の平均高さは、容積を表面積で割ることによって求めるものとする。再調達価額の決定にあたっては、全面積または立方メートルのみを考慮するものとする。 住宅 第4条 小規模住宅とは、一戸建て住宅、半一戸建て住宅またはテラスハウスで、居住区へのアクセスが通常、別の階段なしに地面から直接提供されるものである。5 小規模住宅の床面積の基本数値は、1m2 あたり 579,36 ユーロ。 支持構造が木造で、建物が 1960 年以前に完成した場合、床面積の基本数値は 1m2 あたり 462,18 ユーロ。 支持構造が木造で、建物が 1960 年から 1969 年までに完成した場合、床面積の基本数値は 1m2 あたり 522,93 ユーロと なる。基本価格は、以下のように、建物の特性に応じた加算や減額によって調整されるものとする。 12 § 13 家庭用および車庫用建物とは、独立したサウナ用建物および家庭用および車庫用建物をいう。 家庭用および車庫用建物に断熱材が使用されているなど、長期使用を目的とした建物の場合、価格は 1 m2 あたり 377,55 EURとする。断熱材を使用しない軽量な農場および車庫の建物の価値は、1m2当たり196,61ユーロである。 このような建物が1970年以前に完成した場合、その価値は1m2当たり154,08ユーロである。 オフィスビル 第14条 オフィスビルとは、主にオフィス用に建てられた建物または主にオフィス目的で使用されている建物を意味する。15 オフィスビルの床面積の基本値は、1m2 あたり EUR 80 2 ,85 である。1 ）床高 - 建物の平均床高が 3.2m を超え 3.5m 以下の場合、下限値（3.2m）を 5cm 超えるごとに基本値に EUR 16,487 を加算するものとします。3.5m を超える場合は、1m2 あたり 98,92 ユーロとなります。2 ) 建物の形状 - 建物のすべての階数が同じ基本形状を有する長方形で、1階部分にわずかな凹みや突出がある場合 - 比較的単純な長方形またはL字型の建物の場合、削減額は1m2あたり82,45ユーロとする ,ただし、建物の一部が柱で持ち上がっている場合、または最下層が店舗フロアや駐車場フロアでオフィスフロアより大きい場合、減額幅は0です - 建物の形状が標準外、H、T、U字型、または1階が他の階の2倍以上の場合、追加値は1m2あたり42.29ユーロです。3 ）倉庫および駐車場：倉庫と駐車場の合計面積が建築物の表面積の 20％を超える場合、減額幅は 1m2 あたり EUR 50,12 とする。</w:t>
      </w:r>
    </w:p>
    <w:p>
      <w:r>
        <w:rPr>
          <w:b/>
          <w:color w:val="FF0000"/>
        </w:rPr>
        <w:t xml:space="preserve">イド151</w:t>
      </w:r>
    </w:p>
    <w:p>
      <w:r>
        <w:rPr>
          <w:b w:val="0"/>
        </w:rPr>
        <w:t xml:space="preserve">睡眠薬中毒と戦うアンネリ・サーリスト 長い間睡眠薬中毒に悩まされてきた歌手のアンネリ・サーリストは、そこから抜け出すために戦おうとしています。ひどい時には一晩に10錠も飲んで、翌日もベッドから起き上がれないほどだったのが、今では1錠半に減っているのだ。この歌手は、より良い睡眠を得るためにアルコールを完全に断っています。アンネリ・サーリストは昔から寝付きが悪く、長時間の移動はさらに睡眠を妨げます。 2000年代初頭、彼女はその問題を解決する方法を見つけたと思いました。 睡眠薬を飲み始めたのです。マネージャーは、彼がツアーで睡眠薬を使っていると言っていた。もともと睡眠薬というのは苦痛だったのですが、睡眠薬は軽くて簡単な解決策のように聞こえました。サーリストは、「睡眠薬」という言葉は製薬会社の発明であり、睡眠薬と同じように気絶させる薬であるため、正しくないことを強調する。最初は半分ずつ飲んでいたのですが、同じ日の夜にはもう半分飲まなければならなくなりました」。1日に1.5錠以上飲むと、逆に効果がなくなってしまうので、サーリストはせいぜい1日10錠程度を目安に飲んでいた。時にはベッドから全く出ずに、ただ寝ていることもありました。寝ることに逃げられるからです。でも、もうそんなことはしない、ありがたいことに、そんな時代は終わったんだ、とサーリストはため息をついた。サーリストは、睡眠薬の使い過ぎで肝臓や記憶力などにまだ影響がないことを喜んでいる。現在、サーリストは自然な眠りを得るための代用品を使っているが、1日の摂取量は1.5錠までと厳しく制限されている。数カ月前、サーリストは病院で専門家に依存症の治療をしてもらおうと考えていたが、プライバシーを失うことを恐れて行かなかった。 「自分でやっているんだ、普通の生活リズムを取り戻さないといけないんだ」。今のところ、睡眠薬を飲んでいます。忍耐が必要です。半錠に減らせばいいんですけどね」。長い間、睡眠障害に悩まされてきたサーリストは、どんな工夫をすればよく眠れるかを知っている。アルコールは神経毒でもあり、薬との相性もあります。睡眠薬より赤ワインの方が効くかもしれませんね。 規則正しい生活リズムが大切です。 運動や読書も睡眠に効果的ですが、寝室にも気を配ってほしいですね」 「私の寝室は、今ではほとんど聖域です。美しい、清潔、静か、涼しい、風通しが良い。 超柔らかいフランス製のシーツで、肌に触れると絹のような柔らかさです。規則正しい就寝と起床の時間はとても大切です。しかし、この職業では規則正しい生活リズムは不可能で、必然的に家で考えるべき仕事のことが出てきてしまいます .矛盾があるんです。サーリストは、不眠症なのは自分だけではないことを知っている。フィンランドでは、ほとんどの人が少なくとも一時的な睡眠障害に悩まされています。 Saaristoは、睡眠薬のある生活は危険な道だと言いますが、誰もが睡眠薬中毒になっているわけではないと指摘します。 たとえば、私のマネージャーは今でも睡眠薬を快適に使っていますし、私の友人も長時間のフライトで使っています。飛行機に乗るのが怖くて眠れないなんて、私には全く合いません。</w:t>
      </w:r>
    </w:p>
    <w:p>
      <w:r>
        <w:rPr>
          <w:b/>
          <w:color w:val="FF0000"/>
        </w:rPr>
        <w:t xml:space="preserve">イド152</w:t>
      </w:r>
    </w:p>
    <w:p>
      <w:r>
        <w:rPr>
          <w:b w:val="0"/>
        </w:rPr>
        <w:t xml:space="preserve">レタ氏は昨日、通貨間の為替レートは「呪われている」「不均等」であると述べた。11月末のウォール・ストリート・ジャーナル紙は、ハンガリー中央銀行総裁が、ドラギ欧州中央銀行総裁はユーロがドルに対して強すぎると南欧諸国の輸出が苦しくなると考えていると述べたと報じた。</w:t>
      </w:r>
    </w:p>
    <w:p>
      <w:r>
        <w:rPr>
          <w:b/>
          <w:color w:val="FF0000"/>
        </w:rPr>
        <w:t xml:space="preserve">イド153</w:t>
      </w:r>
    </w:p>
    <w:p>
      <w:r>
        <w:rPr>
          <w:b w:val="0"/>
        </w:rPr>
        <w:t xml:space="preserve">NEWS ペッレ・ミリョーナは、約1年前にJJUの弦楽アンサンブルとともにアルバム「Halki ajan ja rakkauden (Through Time and Love)」を発表しました。このアルバムは、ペッレのキャリアの中から、オーケストラリーダーのエスコ・エイロラが9人のアンサンブル用にアレンジした楽曲を収録しています。Suvi Isotaloと彼女のバンドは、春にIrtiツアーを行い、20.1ヘルシンキからスタートします。このツアーを記念して、Suvi Isotaloは秋にリリースしたアルバムP.S. Maj'lle からのカットであるニューシングル Irti をリリースする予定です。2011年 Sound Of Finlandに新しく加わったAntti Lainasは、2012年春にデビューアルバムをリリースします。 ファーストシングル" Syksyisin "は2011年10月31日にリリースされ、すでにAnttiのウェブサイトとSound Of FinlandのJukeboxで聞くことができます。続きを読む ...</w:t>
      </w:r>
    </w:p>
    <w:p>
      <w:r>
        <w:rPr>
          <w:b/>
          <w:color w:val="FF0000"/>
        </w:rPr>
        <w:t xml:space="preserve">イド154</w:t>
      </w:r>
    </w:p>
    <w:p>
      <w:r>
        <w:rPr>
          <w:b w:val="0"/>
        </w:rPr>
        <w:t xml:space="preserve">年金政策に対するEUの支配が強まる 2014.3.11 Hannu Uusitalo EUの三権分立の教義によれば、社会政策と年金政策は国の意思決定の範囲に含まれる。その一方で、欧州委員会や理事会が、あるべき姿について勧告や呼びかけを行うことを妨げてはいない。年金政策は、EUの中でさまざまな形で検討されている。当初は、加盟国が共通の一般目標を設定し、その進捗を相互に評価する、いわゆるオープン方式の調整で検討された。これは補完性の観点からは、比較的無害な運動であった。今もなお、より大きな志を持って続けています。欧州委員会、経済政策委員会、社会保護委員会は、現在、経済と社会の両方の目標を反映した年金に関する欧州戦略の概要を作成しているところである。社会保護は、すべてのEU加盟国において財政の重要な部分を占めている。この事実は、EUの社会政策の重要性を高める手続きを徐々に発展させることにつながりました。フィンランドは1997年に導入された「安定成長協定」を遵守する義務があり、この協定では国の財政収支と債務に制限が設けられている。昨年初めに発効した「財政コンパクト」では、財政赤字にさらに厳しい制限を設けています。また、欧州委員会は、加盟国の予算案が議会の承認を得る前に、それを評価することができるようになる。欧州委員会は、毎年発表する「成長率調査」において、来年度の経済・社会的優先事項に関する見解を示し、成長と雇用を促進する方法について加盟国に指針を与えている。国別の提言のベースとなるものです。2013年の報告書では、退職年齢を平均寿命に連動させ、早期退職制度へのアクセスを制限し、一般的に労働寿命を延ばすために年金制度を改革する必要があると結論づけています。フィンランドはすでに2011年にこの趣旨の勧告を受けています。2012年には、欧州委員会は、もはや反映を提案することに満足することなく、定年を平均寿命にリンクさせることを提案する予定である。フィンランドの財務省と社会省の努力により、2013年の勧告はわずかに後退した。また、平均余命の変化と年金給付を連動させることで（フィンランドでは平均余命係数を用いて実施）、同じ問題に対処できる可能性も指摘されている。しかし、この件に関しては、現在も欧州委員会が調査中です。彼らは自分たちの意見を譲ることはないと思うので、EUはその支配力を強めている。国内では、年金政策における財務省の重要性が増していることが、同じ現象の対極にある。これは、社会省の役割が弱まり、EUの動向と合わせて、年金政策が経済政策にますます従属することを意味するのでしょうか。レトリックでは、年金の妥当性についての懸念も表明されているが、これが経済的な目的をどれだけ上回っているか疑問である。</w:t>
      </w:r>
    </w:p>
    <w:p>
      <w:r>
        <w:rPr>
          <w:b/>
          <w:color w:val="FF0000"/>
        </w:rPr>
        <w:t xml:space="preserve">イド155</w:t>
      </w:r>
    </w:p>
    <w:p>
      <w:r>
        <w:rPr>
          <w:b w:val="0"/>
        </w:rPr>
        <w:t xml:space="preserve">MOVING FROM TAMPEREEL TO VARKAUTE 移動日 19.11 Tampere EpiläからVarkausへ土曜日に約4キロ中心からLutakkoへ 。 2人のポーターが必要です , もちろん私は助け、私ができることを運ぶでしょう。 エレベーター付きのマンションから , 戸建てへ .一戸建てでは、2つのフレームマットレスベッド、拡張可能なベビーベッド、2つの棚、ベッドサイドテーブルと引き出しの二階をロールバックする必要があります。 直線階段アップ。 また、階下の食器洗い機、洗濯機、テレビ、ソファディバン（二つの部分に分けることができます）。 地下（外から直接アクセスできます）車のリング。また、大人の自転車によると、2つの子供の自転車や三輪車やベビーカー 。 それは大きなものです。 ああ、そしてテレビデッキ 。ドアを開くためにVarkausに車でセルフドライブしてください。</w:t>
      </w:r>
    </w:p>
    <w:p>
      <w:r>
        <w:rPr>
          <w:b/>
          <w:color w:val="FF0000"/>
        </w:rPr>
        <w:t xml:space="preserve">イド156</w:t>
      </w:r>
    </w:p>
    <w:p>
      <w:r>
        <w:rPr>
          <w:b w:val="0"/>
        </w:rPr>
        <w:t xml:space="preserve">ゴールデンリビエラカジノは、最高のものを得るために慣れている人のためのものです。 プロのサポートスタッフ、信じられないほどのグラフィックスと多くのボーナス、ゲームの広い範囲とエキサイティングなプロモーションを提供していますカジノに参加するすべての会員が、ロイヤルティプログラムに登録されています。ロイヤルティプログラムは、ポイントを獲得する機会を提供し、様々なオファー、ボーナスなどを受け取ることができます。サポートスタッフはとても親切で、問題があるときはいつでも助けてくれます。24時間365日、サポートスタッフが対応します。一度、Vipクラブあなたの利益、ボーナスなどを受け入れ、あなたは24時間以内にNETeller / PrePaidATMの口座に支払われます。スロットでできるベットは€0、ルーレットでできるベットは$1～$50です。ゴールデンリビエラカジノをプレイするのに必要なのは、Windows 95/98/NT/ME/2000/XP を搭載したPCです。 カジノクレジットは、NETeller , Click2 Pay , UseMyBank , クレジットカード預金 , 銀行送金預金 , NETeller InstaCash , デビットカード , Firepay預金 で購入することができます。特定の入金方法を利用すると、フリーマネーボーナスを利用することができます。カードや銀行口座の安全性に疑問がある場合は、当社の顧客サービス担当者のフリーダイヤルで詳細を確認することができます。ゴールデンリビエラでプレイしたことがなければ、どのカジノでもプレイしたくなくなるでしょう。 ゴールデンリビエラカジノは、最高のものだけを手に入れることに慣れている人たちのためのカジノなのです。カジノに参加するすべての会員が、ロイヤルティプログラムに登録されています。サポートスタッフはとても親切で、問題があるときは必ず助けてくれます。サポートスタッフは24時間365日体制で対応しています。VIPプログラムは、より多くの機会、ボーナス、プロモーションを提供し、結果としてより多くの利益をもたらします。VIP会員になると、24時間以内に賞金を受け取ることができます。25ドルから5ドルまで、好きなベットを選ぶことができます。ブラックジャックでできる賭け金は2,200ドルです。ゴールデンリビエラカジノをプレイするのに必要なのは、Windows 95/98/NT/ME/2000/XP を搭載したPCです。 カジノクレジットは、NETeller , Click2 Pay , UseMyBank , クレジットカード預金 , 銀行送金預金 , NETeller InstaCash , デビットカード , Firepay預金 で購入することができます。特定の入金方法を利用すると、フリーマネーボーナスを利用することができます。カードや銀行口座のセキュリティに疑問がある場合、私たちの顧客サービス代理店のフリーダイヤルであなたの情報を呼び出すことができます すべてのプレイヤーは常に私たちのサポートスタッフに頼ることができます。 サポートスタッフは24時間365日利用可能です。 サポートスタッフは常にあなたの救助と助けに来るでしょう。ユーコンゴールドカジノは、カジノリワードの無料メンバーシップを提供しています。 カジノリワードは、会員が特別なプログラムに参加できるようにするものです。このプログラムでは、複数のパートナーカジノのロイヤルティポイントを1つの総合アカウントに集めることができます。ユーコンゴールドのソフトウェアは、素早く簡単にダウンロード、インストールが可能です。このソフトウェアカジノでは、西洋をテーマにした魅力的なロビーで、いくつかの簡単なステップで登録することができます。最新のオンラインカジノの一つとして、ユーコンゴールドは新しいVIPERソフトウェアを提供しています。素晴らしいグラフィックとサウンドに失望することはないでしょう。ユーコンゴールドカジノは、セキュリティを非常に重要視しています。 ユーコンゴールドカジノは、カジノのあらゆる面を保護するために広範な措置をとっています。各プレイヤーには一意のアカウント番号が発行されます。 出金条件は、ユーコンゴールドの標準的な料金です。ゴールデンリビエラでプレイしたことがなければ、どのカジノでもプレイしたくなくなるはずです。カジノに参加するすべての会員がロイヤリティ・プログラムに登録されます。ロイヤルティプログラムは、ポイントを獲得する機会を提供し、様々なオファー、ボーナスなどを受け取ることができます。サポートスタッフは</w:t>
      </w:r>
    </w:p>
    <w:p>
      <w:r>
        <w:rPr>
          <w:b/>
          <w:color w:val="FF0000"/>
        </w:rPr>
        <w:t xml:space="preserve">id 157</w:t>
      </w:r>
    </w:p>
    <w:p>
      <w:r>
        <w:rPr>
          <w:b w:val="0"/>
        </w:rPr>
        <w:t xml:space="preserve">中央フィンランド検地局では、水利権の大規模な調査を行っています。中央フィンランドのほとんどの自治体ですでに調査が行われています。 調査は、土地登記簿と登記地図の改修に関連しており、土地調査局自身が主導し、国から資金援助を受けて行われます。中央フィンランドの全350市町村を対象に、同じ手順で進めています。例外なく、最大の水域はすでに明確で、区画が所有しており、他の解決策は見つからない。 採用される解決策は、通常、小さな湖、池、小川、小さな島、ラグーンに関するものである。水域の90％以上は10分で処理できるが、残りの部分は丸一日かかるという特殊な分譲地も多い。 水域が小さいほど、池や小川など、あいまいな部分が多いのが普通である。また、これまで土地台帳に明示されていなかった島や小島の所有権もここで決定される。 これらの取り扱いは、19世紀に行われた、当時の家々の間で土地が分割され、水域は彼らの共有財産として残された大分割がベースになっている。小さな水域の場合、その水域が保有地に割り当てられたのか、それとも共有のままなのか、記録が残っていないことが多いのです。この問題は、後の地籍調査で扱われた可能性がある。20世紀初頭、隣接する師団との境界は、師団間の水域を分割することで確定した。決定されるのは、以前の測量作業による地図や資料、そして1902年の水の境界に関する法律に基づいている。それによると、同じ保有地内の湖や池で、その外の水域と、魚が相当程度通れない小川以外でつながっていないもの、および同質の小川は、分割などに特に記載がなければ、もっぱらその保有地に属する。 分割の領域の処理はおそらく数時間かかるだろう．また、必要に応じて現地調査も実施する予定です。住所が判明しているすべての割当所有者に通知を送付します。会議への出席義務はなく、関係者が欠席しても配信は行われない。 配信手順 配信手順は、配信の手続き、情報、訴えなどの確認から始まり、これらの調査の根拠や水に関する地域の歴史を簡単に説明する。 時間は1時間弱程度である。その後、水域、島、スケリーの個別処理が開始される。 納品が合法化されると、土地登記簿に記載される。納品書や地図の抜粋を市町村に送付する。通知 新聞広告と招待状により、土地登記簿に住所が記載されている区画の所有者全員に譲渡に関する情報が提供され ました。会議への出席 出席の義務はない。利害関係者の欠席は書類の交付を妨げるものではないので、出席の有無は各当事者の判断による。会議への招待状が送付された時点で、お客様は招待状に記載された部門の共有水域のシェアを持つ持ち株の所有者であることを意味します。シェアには、漁業共同体のメンバーであることなどが条件となります。大きな湖のほとりにあるサマーコテージのオーナーが、「釣りはコテージの近くの水域で行われるから、会合に行く価値はない」と言うのをよく耳にする......。一方、自分の土地に池や小川が流れている森林所有者は、当該地域が農地に属するかどうかに関心を持つことが多い。</w:t>
      </w:r>
    </w:p>
    <w:p>
      <w:r>
        <w:rPr>
          <w:b/>
          <w:color w:val="FF0000"/>
        </w:rPr>
        <w:t xml:space="preserve">イド158</w:t>
      </w:r>
    </w:p>
    <w:p>
      <w:r>
        <w:rPr>
          <w:b w:val="0"/>
        </w:rPr>
        <w:t xml:space="preserve">あなたはどっちの味方？フィンランド人の大多数はキリスト教徒であり、その大多数はルター派である 。フィンランドでルーテル派のクリスチャンになるのは簡単すぎると主張する人もいます。説明する必要はなく、流れに身を任せるのだそうです。それも悪くはないと思うのですが．すでに19世紀には、わが国を訪れたイギリスの自由教会の人々や、彼らに熱狂し、スウェーデン人と取引をしていたフィンランドのスウェーデン人がルーテル派の挑戦を受けていたのである。また、戦争で得た知識や影響力をもとに、教会内で敬虔な復興運動が起こり、信仰の真偽が問われるようになった。 フィンランド人は法律を改正し、無神論者や他の信仰を持つ人たちのために場所を提供することが適切であると考えたのだ。これは、フィンランドが独立するまで、より広い範囲で実現されることはなかった。仏教徒、ヒンズー教徒、ハーレ・クリシュナといった非キリスト教徒のグループが、フィンランドの精神的景観や慈悲深い神への信仰をより広く問うようになったのは、1960年代に入ってからのことである。すでに福音書の中で、イエスは弟子たちに、来るべき嘲笑を告げた。 イエスと聖霊として私たちの間に来られた慈悲深い神を信じることは、崇拝者の間ではばかげていて悪い常識なのだ...。同様に、魔法のようなルールに従う宗教の実践者の中には、クリスチャンは足が悪いだけで、簡単に天国への切符を欲しがっていると考える人もいます .恩寵とは危険なもので、自分を苦しめ、自分を鞭打ち、頭を下げるなどの厳しいルールに従わなければならず、その報酬として神は至福の時を与えてくれるのです。だから、クリスチャンは自分の弱さと不完全さを認めなければならないし、癒しはそこから始まるのです。あなた自身が恵みを受けると、聖霊は他の人のためにあなたの中に恵みを生み出すことができます。世の中には、一部の人の物質的な利益や成功のために、硬さ、強引さ、冷酷さが十分に存在する。一瞬の富や名声のために、人は自分を硬直させ、人間性や神の息子であることを葬り去ります。 たとえそれが他人から無慈悲な軽蔑を招くとしても、私たちは大胆にイエスに従いましょう。そして恵みによって。 アリKulhia著者は神学博士、赤の教区からチャプレンアリKulhiaです 最新のニュース AKAAN SEUTU 赤Seutu LehtiはPirkanmaan Lehtitaloグループに属しています。グループは、4つの地方紙、2つの都市紙、Wave100都市テレビを発行しています。また、タンペレ市場最大のローカルラジオ局Sun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Oyの株主でもあります。</w:t>
      </w:r>
    </w:p>
    <w:p>
      <w:r>
        <w:rPr>
          <w:b/>
          <w:color w:val="FF0000"/>
        </w:rPr>
        <w:t xml:space="preserve">イド159</w:t>
      </w:r>
    </w:p>
    <w:p>
      <w:r>
        <w:rPr>
          <w:b w:val="0"/>
        </w:rPr>
        <w:t xml:space="preserve">詳しくはこちら FedExオンライン出荷ツールで出荷業務を効率化 オンライン出荷ツールを使い始めるのはとても簡単です。 荷主として働き始めたばかり、または出荷のニーズが不定期な場合は、FedEx Ship Manager™ Liteが最適です。マウスを数回クリックするだけで、以下のことが可能になります。 最新の価格と出荷所要時間の確認 4つの簡単なステップで68kgまでの貨物の出荷を手配 通常の荷主様には、fedex.comのFedEx Ship Manager™をお勧めします。 上記のすべての機能を備え、時間の節約、事務コストの削減、さらなる特典を提供します。また、次のようなことも可能です。通関書類の統合 68kgを超える貨物の一括発送 アドレス帳の導入 専用ハードウェアまたはソフトウェアによる出荷プロセス全体の自動化 fedex.com では、お客様のニーズに合ったツールが必ず見つかります。 上記に関する詳細やフェデックス自動出荷ソリューションについては、 fedex.com でご確認ください。</w:t>
      </w:r>
    </w:p>
    <w:p>
      <w:r>
        <w:rPr>
          <w:b/>
          <w:color w:val="FF0000"/>
        </w:rPr>
        <w:t xml:space="preserve">アイディー160</w:t>
      </w:r>
    </w:p>
    <w:p>
      <w:r>
        <w:rPr>
          <w:b w:val="0"/>
        </w:rPr>
        <w:t xml:space="preserve">週刊ホロスコープ 2011年第45週 火星と海王星のオポジションは、今週を見えない色で彩る .この1週間、何をするにも微妙なニュアンスが必要で、誰もが予期せぬサプライズに備える必要があります。対処法としては、毎日少し瞑想したり、ゆっくりしたりするのが一番です。火曜日 8.11.2011 権威は今賛成で、皆は彼ら自身の決定をする準備ができていない。 水曜日 9.11.2011 この日は、あなたが瞬間に、感情で生きる準備ができている限り、幸運な偶然をもたらすでしょう。2011年11月10日（木） 今日は、瞑想する勇気や、少しペースを落とすことを忘れないでください。週末 11.11.11の日は、主要な惑星パターンがないので、数秘術の魔法を楽しむことに集中できます。 すべての結婚カップルに幸運がありますように !</w:t>
      </w:r>
    </w:p>
    <w:p>
      <w:r>
        <w:rPr>
          <w:b/>
          <w:color w:val="FF0000"/>
        </w:rPr>
        <w:t xml:space="preserve">イド161</w:t>
      </w:r>
    </w:p>
    <w:p>
      <w:r>
        <w:rPr>
          <w:b w:val="0"/>
        </w:rPr>
        <w:t xml:space="preserve">対策 天国の一市民として 2002.04.23 TELEVISION REPEATS THE NEWS that is going nowhere : イスラエル人もパレスチナ人も、先に決定的な撤退を始めなければならないと要求しているのである。同時に、ヴァスキヴオリ高校が上演したミュージカル「屋根の上のバイオリン弾き」のメロディーとムードが頭の中で流れているのです。アナテフカ、アナテフカ-ユダヤ人が荷物をまとめて故郷の村を追われた時、どんなに悲しい歌が鳴り響いたことか。 権力が失墜し、ユダヤ人は村から追放された。 今、戦車が西岸で轟音を立てている・・・。アナテフカ、アナテフカ ... 最近のテレビドキュメンタリーでラウハノベリストが議論している。ユダヤ人のエリエル・ウィーゼル氏は、第二次世界大戦でユダヤ人の子どもを殺した人たちを神が許さないように祈ることに参加すると述べた。この不当な扱いは決して忘れてはならないし、許しで報いるべきだ。一方、南アフリカや東ティモールの真相究明委員会が提案した「許し」が、永続的な平和につながるかどうかが問われた。あまりに安易な解決方法でしょうか？それとも、あまりに難しい問題なのでしょうか？結局のところ、犯罪が公に認められていることが前提なのです。そして、それはよく知られているように、真実は痛いです。 誰もが自分のアナテクレを持っていた場合、私たちのそれぞれが次の日曜日のテーマに同意することは容易であろうクリスチャンは、世界で天国の市民として生きる使命がある。しかし、私たちが平和への第一歩や願いを他者に求めている限り、世界における天国の市民となることはできないでしょう。そして、どの国の市民でもなく、どこの出身でもない多くの人々にも、同じことが起こるだろう。唯一の希望は、この病んだ世界の市民である私たちが、いつの日か天国の家に受け入れられることです。またね会いたいよ！ミス」という言葉が、2つの全く異なる意味合いで使われているのが面白いですね。それとも、やはりこの2つの表現は近いのでしょうか？人生は悲しいもので、悲しいことが起こるのは、私たちが悲しいからであり、私たちは大切な何かを持っていない。人生は私たちに近い誰かが欠けているかもしれない、我々が愛する誰か、我々は我々の場所を発見していないかもしれない、もっと読む...</w:t>
      </w:r>
    </w:p>
    <w:p>
      <w:r>
        <w:rPr>
          <w:b/>
          <w:color w:val="FF0000"/>
        </w:rPr>
        <w:t xml:space="preserve">イド162</w:t>
      </w:r>
    </w:p>
    <w:p>
      <w:r>
        <w:rPr>
          <w:b w:val="0"/>
        </w:rPr>
        <w:t xml:space="preserve">Berner Oy , GWM-Engineering Oy , Kirkkonummen Vesihuoltolaitos , Labkotec Oy , Labtium Oy , Lahtiaqua Oy , Logica Suomi Oy , Maa- ja metsätalousministeriö , Mikkelin vesi , Mipro Oy , Pacsolution Oy , Pöyry Environment Oy ,Riihimäen vesi , Savcor Forest Oy , Sosiaali ja terveysministelriö , Suomen Sokeri Oy , Telemic Oy , Valio Oyj , Vesi ja viemärilaitosyhdistys このプロジェクトではWSPが原水チェーン管理のためのベストプラクティスを作成している。(水上安全計画）を満たしている。システム全体の目的は、通常時および特殊な状況下において適切な水質を確保することです。原水のオンラインモニタリングにより、汚染状況をできるだけ早期に発見すること。是正措置の妥当性は、リスクアセスメントに基づいて検証されます。このプロジェクトを成功させるために、国際的な研究ネットワークが設立され、さまざまなシステムコンポーネントの開発と統合が行われています。2012年のプロジェクト終了時には、最終報告書を作成し、この分野で最も関心の高い結果を、「ウォーターマネジメントの日」などのセミナーで発表する予定です。最も科学的に興味深い成果は、国際的な学術誌に掲載される予定です。</w:t>
      </w:r>
    </w:p>
    <w:p>
      <w:r>
        <w:rPr>
          <w:b/>
          <w:color w:val="FF0000"/>
        </w:rPr>
        <w:t xml:space="preserve">イド163</w:t>
      </w:r>
    </w:p>
    <w:p>
      <w:r>
        <w:rPr>
          <w:b w:val="0"/>
        </w:rPr>
        <w:t xml:space="preserve">2014年4月21日（月） Twenties and Petri 妹が土曜日に20歳になり、同じ日にPetri NygårdがKankaanpääにライブに来ました。 妹は熱狂的なファンなので、一緒にライブに行く約束をしていたんです。まず、私のキャビンで夜を始め、夜はアメリカーノに続きました 。 :) 髪をかなり大量に乱し、飾りとして黒いバラをつけました。</w:t>
      </w:r>
    </w:p>
    <w:p>
      <w:r>
        <w:rPr>
          <w:b/>
          <w:color w:val="FF0000"/>
        </w:rPr>
        <w:t xml:space="preserve">イド 164</w:t>
      </w:r>
    </w:p>
    <w:p>
      <w:r>
        <w:rPr>
          <w:b w:val="0"/>
        </w:rPr>
        <w:t xml:space="preserve">      質問 10 January 2006 - 13:30 JeremiasがNATOについて質問しています ?NATOのためのソウルの[...]をどう思いますか？ソウルのナトーの暴言についてどう思いますか？また、NATOに対するご自身の立場は？私は、信念を持たなければならなかった時代からの古いタイプのブルジョアですが、それでも、時間とチャンスがあるうちに、今、NATOに行かなければならないことは明らかだと思います。 もし、彼が、すべての考える人にすでに明らかなことを率直に言うなら、私は第2ラウンドでソウルに投票するでしょう．(ERの回答 ソウルの発言と先週末のインタビューを見ると、彼は他の主要候補者よりもかなりおとなしいと思います。 よりヨーロッパ的なNATOの提示は合理的な立場です。）週末のニュースにもあったように、ハロネンとヴァンハネンの二枚舌には本当にイライラさせられますね。ヴァンハネン氏は、政府の方針と答弁書の後ろに隠れていた。 もちろん、彼は決定したことを守らなければならないが、勇気ある政治家なら、自分の立場を述べ、そうすることで国をリードできるだろう。 NATO加盟の方式がEU加盟と全く同じだとわかっているなら、彼はもっと正直でオープンで、国民を軽蔑するのをやめるべきだ。 私自身も、長年にわたって立場を変え、結局はNATO加盟に賛成することになったのだが。主な理由は、ロシアの動向は民主的とは言い難いこと、西側民主主義諸国にとって最も自然な選択肢であること、米国の単独主義を嫌う者は、多国間で民主的に管理されるNATOに加盟することで大義を達成できること、最後に、フィンランドはすでに火種となっている組織で意思決定力を得ることができること、です。2番も？</w:t>
      </w:r>
    </w:p>
    <w:p>
      <w:r>
        <w:rPr>
          <w:b/>
          <w:color w:val="FF0000"/>
        </w:rPr>
        <w:t xml:space="preserve">イド165</w:t>
      </w:r>
    </w:p>
    <w:p>
      <w:r>
        <w:rPr>
          <w:b w:val="0"/>
        </w:rPr>
        <w:t xml:space="preserve">All Slots Casinoは、今年を勢いよくキックオフしようとしており、すでにそのオンラインとモバイルカジノのための3つの新しいトップスロットを開始しました。 14 January , 2013 テレビでPaddy Powerのゲームをプレイ Paddy Powerは、テレビでカジノゲームやスクラッチカードをプレイする機会をプレイヤーに提供しています。合計でテレビで再生するために利用可能な24のゲームがあり、これらのゲームは、スロットバットマンなどのいくつかの非常に人気の古典的なゲームが含まれています , インクレディブルハルク , スパイダーマンのように .もちろん、テレビでプレイしても、通常のカジノでプレイするのと同じように、大勝ちすることができます。現在、カジノのゲームをプレイすると、お得な入金ボーナスももらえます。 新規のお客様は合計£200、入金不要でさらに£5をもらえます。</w:t>
      </w:r>
    </w:p>
    <w:p>
      <w:r>
        <w:rPr>
          <w:b/>
          <w:color w:val="FF0000"/>
        </w:rPr>
        <w:t xml:space="preserve">イド166</w:t>
      </w:r>
    </w:p>
    <w:p>
      <w:r>
        <w:rPr>
          <w:b w:val="0"/>
        </w:rPr>
        <w:t xml:space="preserve">セルフケアモデルは、患者が可能な限り質の高いケアを受けられるようにすることを基本としています。 このモデルは、看護の中核である良いケアを可能にします。 その目的は、患者が日常生活に対処できるようにすることです。 患者とケアワーカーの関係は、責任の共有と共同の意思決定を重視します。 ケア関係を成功させるには、対等なパートナーシップ、価値観や信念の尊重、患者のニーズの考慮が必要です（参照：「セルフケア・モデル」参照）。セルフケア関係は、看護における良いケアと質を促進するエビデンスに基づいた行動によって特徴付けられる( STM 2003 )。 開発プロジェクトの目的と実施内容 開発プロジェクトの目的は、セルフケアモデルを深め、新しい看護実践を開発し、看護職員と協力して病棟での実施を可能にすることであった。この開発プロジェクトは、ヘルシンキ市保健センターにある4つの長期療養型病院の1つ、マイリプロ病院で行われました。 この開発プロジェクトは、実践的アクションリサーチの原則に従って行われました。 アクションリサーチは、実践的な作業や活動の変化を目的とする場合に有効な方法です。アクション・リサーチの成功は、ケアに関する新しい知識を提供し、新しいケアの実践を生み出す。 それは、実践的な問題を解決するために科学的手法を用いる( Aaltola &amp; Syrjälä 1999. ) アクション・リサーチは常に文脈的、参加的、共同的なものである。それは、実践の中で明らかになった開発課題に対応し、既存の実践を改善することを目的としている ( Kuula 1999. ) アクションリサーチの原則は、セルフケアモデルの開発の枠組みとして適していた。なぜなら、その大前提は、新しい実践を生み出し、実践におけるその効果を評価することによってワークコミュニティの仕事を開発することだったからだ。また、活動の新しい情報を提供するだけでなく、発展させることを目的に、一貫性のある顧客志向のオペレーションモデルを求める従業員の願いが出発点でした。プロジェクトの進捗状況 マイリプロ病院の病棟では、長年にわたり、さまざまな開発プロジェクトを通じて、高齢者や長期入院患者のためのケアを展開してきました。2004年のヘルスセンターの組織変更に伴い、2つの病院のケア文化の優れた実践を共通のケアモデルに統合することが重要でした。2つの病棟の看護スタッフが顧客志向で関わり、看護の質を向上させることを目的に、セルフケア開発に関心のある看護スタッフを選抜し、病棟で共同開発グループを結成し、活動の企画・立案に取り組みました。病棟看護師は、サポートと励ましを提供し、シフト計画においてミーティングの時間を考慮することで、ワーキンググループへの参加を可能にした。ワーキンググループのメンバーは、自分の部署の業務パターンを把握し、文書化し、目標を設定し、その目標に沿って活動を実施しました。開発プロジェクトの進捗状況を把握するため、ワーキンググループの活動を記録しました。 メモはワーキンググループのメンバーや病棟・先輩看護師に配布し、病棟のスタッフとも話し合いました。そのため、病棟の看護師は計画についてコメントし、活動の展開に貢献することができました。また、ワーキンググループの進捗は、病院の経営陣によってモニターされ、評価されました。看護スタッフによると、セルフケアとは、専門家として行動し、多職種協働で意思決定、看護ケアの計画、実施、評価を行うことだそうです。専門家として活動することは、看護の価値と原則を自らの業務で実践し、信頼できる業務を維持することである。 看護業務の実践は、患者の価値観を認め、患者自身の意志を考慮し、患者を一人の人間として受け入れることに重点を置いたものである。看護スタッフによると、セルフナースは、病棟での多職種連携をコーディネートしているそうです。最も重要な協力の形は、患者さんのケアの計画と実施におけるケアコンサルテーションと見なされています。看護師の仕事は、介護相談の経過と、相談で合意した内容を記録することでした。看護の重要な側面としてセルフ・ナーシングが浮かび上がった</w:t>
      </w:r>
    </w:p>
    <w:p>
      <w:r>
        <w:rPr>
          <w:b/>
          <w:color w:val="FF0000"/>
        </w:rPr>
        <w:t xml:space="preserve">イド167</w:t>
      </w:r>
    </w:p>
    <w:p>
      <w:r>
        <w:rPr>
          <w:b w:val="0"/>
        </w:rPr>
        <w:t xml:space="preserve">昨日と一昨日、SärkisaloとBromarvの間の地域で牛のシーズン開幕が行われました。アリ・パータジャンのプロフェッショナルな協力がなければ、このような結果は得られなかったでしょう。私たちは約120匹のカワカマス、数匹のパーチ、そしてトップで数匹のカワカマスが釣れました。この釣行は3年連続でほぼ同じ時期に行われ、毎回キャットテールに100尾のパイクが釣れるという結果でした。月曜日の朝、私は4時半に起き、コーヒーを飲みながら新聞を読んだ。 6時に最初の釣り仲間を、少し遅れて他の数人を拾った。242キロ、3時間半後に私たちはアパヤラハティの庭にいた。握手会も終わり、早速釣りに行くことに・・・。ミカさんのお話の続きはこちら &amp;gt ; &amp;gt ; 素晴らしいビデオをご覧ください !24時間、あなただけの湖を手に入れよう自分だけの湖？はい、2014年6月9日から2014年6月30日までkalastamo.comで100以上の価値で購入すると、EvoキャンプエリアのHämeenlinna近くの壮大なSyväjärvi湖で釣り旅行が当たります!8月23日（土）～24日（日）、Kalastamo.comのお客様を対象に、Syväjärvi湖への釣行（20名様）を土曜日の14時から日曜日の12時まで予約します。</w:t>
      </w:r>
    </w:p>
    <w:p>
      <w:r>
        <w:rPr>
          <w:b/>
          <w:color w:val="FF0000"/>
        </w:rPr>
        <w:t xml:space="preserve">イド168</w:t>
      </w:r>
    </w:p>
    <w:p>
      <w:r>
        <w:rPr>
          <w:b w:val="0"/>
        </w:rPr>
        <w:t xml:space="preserve">そして、私たちはその栄光、すなわち、父から生まれた独り子の栄光を見たのである。ヨハネは彼のことを証言して、こう叫んだ。"この人こそ、私の後に来る者は私より先にいた、と私が言った者である。"そして、その満たしによって、私たちは皆、恵みに恵みを受けているのです。律法はモーセを通して与えられたが、恵みと真理はイエス・キリストを通して与えられたのである（ヨハネ1：12-17）。イエスは誰のために死んだのか？神の恵みをどのように理解すればよいのでしょうか？どうしたら、神の恵みを受けるにふさわしい人間になれるのだろう？神は最後の審判で公正であり、あなたは自分の理解をどのように正当化するのでしょうか？一方、悔い改めには、神が引き寄せ、人がへりくだる必要があるので、人は自分では信者になれず、ジュアマラが主導権を握る。 スパム報告 この電子メールアドレスにコピーを送ってください 。アリ・パサネン｜2012年8月10日 22:27:22 ユハ・ハイニラさん、あなたは自分自身を裁く間違った人間だと言いますが、神の霊が人に臨む時について考えてみてください。以前は罪の奴隷でしたが、今は自由になり、暗闇から光になり、前はイエスの言葉を理解していませんでしたが今は聖霊によって栄光を与えられ、神の平和は心を守っています。あなたは物事を無視できますか?あ、赤ちゃんの時に起きたことなら、気づけるかな？スパム報告 このメールアドレスに送信する . jorma ojala｜2012年8月10日 22:33:53 パウロはまだ、アリが語るこの力信仰には入っていないようですが、当時のクリスチャンの生活は、神の恵みによって進んでいたようです . 13 あなた方のうちに意志と行いの両方を働かせて、その良い思いが行われるようにするのは神だからである。3:5 私たち自身が何かを考える能力を持っているのではなく、あたかもそれが自分から出たかのように、私たちの持つ能力は、J u m a l a s t a , ヘブライ 13:21 それは、あなたがたがすべての良いことをできるようにし、御心を行い、御目にかなうことをあなたのうちに、イエスキリストを通して働かせ、永遠に彼に栄光がありますように！」（ヘブライ語訳）。Amen.ジャミングメッセージを報告する この電子メールアドレスにコピーを送信する。Ari Pasanen | 2012.8.10 22:45:14 Jorma Ojala , 今、神が信者に働くということは、二つの可能性があります。 A ) 信者は神の意志の中で生きています。なぜなら神はそれを働かせる力があり、イエスの言葉を通して聖書にその意志を示しているからです B ) 信者は他の人々と変わりません。スパム報告 このメールアドレスにコピーを送る . jorma ojala | 2012.8.10 22:59:37 Neither , neither A nor B .新約聖書の手紙は、キリスト教とクリスチャンの生活について、あなたとはまったく異なる話をしています。 あなたの考えはもう理解されたので、これ以上それを主張する意味はありません。あなたと自己発見の道での成長に祝福を。 ジャミングメッセージを報告 このメールアドレスにコピーを送る 。Martti Pylkkänen｜2012.8.11 08:56:45 ローマ人への手紙7: 14-22 パウロの描写は、自分の罪深さを訴えるクリスチャンを簡略化しています。 つまり、クリスチャンといえども完璧な罪なき人生を送ることはできないのです。もし、本当にそう思っているのなら、それは自己欺瞞であり、少なくとも自己認識が不十分である。</w:t>
      </w:r>
    </w:p>
    <w:p>
      <w:r>
        <w:rPr>
          <w:b/>
          <w:color w:val="FF0000"/>
        </w:rPr>
        <w:t xml:space="preserve">イド169</w:t>
      </w:r>
    </w:p>
    <w:p>
      <w:r>
        <w:rPr>
          <w:b w:val="0"/>
        </w:rPr>
        <w:t xml:space="preserve">Joseph Smith and polygamy のページのソースコード あなたがリクエストしている機能は、次のカテゴリに属するユーザーに制限されています : users このページのソーステキストを表示およびコピーできます : == ' ' Joseph Smith and polygamy ' ' ' == 批判 == 批判者は Joseph Smith の一夫多妻の言葉と実践を攻撃します。 通常、攻撃には以下の主張があります : 1. 一夫多妻はキリスト教でも聖書でもない 2.ジョセフは一夫多妻制について真実を隠していた 3. 一夫多妻制は違法であり、それゆえ間違っていた 4. 一夫多妻制はジョセフ・スミスの世俗的欲望に根ざしていた 5. ジョフは若い女性を妻として望んでいた 6.ジョセフは既に結婚している人と結婚しました ( polyandry ) 参照 : このトピックに関する批判的な引用のソース [ http://en.fairmormon .org/ Joseph_Smith/Polygamy/CriticalSources ] == Polygamy Files : == - [ 活動の始まり ] - 教会で一夫多妻制はいつ、どのようにして始まったのか?[ http://en.fairmormon .org/Polygamy_book/Initiation_of_the_practice ] - [ [ [ Abrahamic deeds ] ] - OL 132 :32 http://scriptures.lds.org/ en/dc/132 ジョセフらに「Abrahamic deeds」を行うよう命じている。しかし、「アブラハムの働き」とは何だったのだろうか。" [ http://en.fairmormon .org/ Joseph_Smith/Polygamy/ Works_of_Abraham ] - [ 一夫多妻は聖書ではないという主張 ] - 一夫多妻は非宗教的であるという批判は、一夫一妻を重視する西洋の考え方に合っている。この批評はまた、一夫多妻制は聖書的ではなく、皮肉にもモルモン書にさえ反していると言っています。 [ http://en.fairmormon .org/ Joseph_Smith/Polygamy/Not_Biblical ] - [ [ モルモン書は一夫多妻を非難しているか ]-評論家は、モルモン書が一夫多妻を非難する証拠としてジェームズ本を使います。 さらに、ジョセフスミスがこの禁止令に従って一夫一妻の教理をしていなかったと論じています。[http://en.fairmormon .org/Mormonism_and_polygamy/Book_of_Mormon_condemns_the_practice ] - [ [ 初期キリスト教徒と一夫多妻制 ] - 現代の信者にとってそれがどんなに反感を買うとしても、聖書の預言者たちがある場合には一夫多妻の結婚をしたという明確な反論できない証拠があるのです。オーソン・プラットは、この問題で3日間にわたる討論に勝利したとされている。対抗馬は1870年にアメリカ上院のチャプレンを務めたジョン・P・ニューマン牧師 [ 1 ] [ http://en.fairmormon .org/Mormonism_and_polygamy/Early_Christians_on_plural_marriage ] - [ 多夫制者は「通常の境界」を越えることが許されると主張すること。] ] - ジョセフ・スミスとブリガム・ヤングは一夫多妻制によって「通常の境界」を越えることができ、通常の社会的交流のルールはジョセフには適用されないと批評家は主張する。[ http://en.fairmormon .org/ Joseph_Smith/Polygamy/Polygamists_are_to_go_beyond_normal_%22bounds%22 ] == ジョセフが一夫多妻を教えた理由に対する様々な評論家の主張 == - ジョセフの一夫多妻の動機は「肉体的欲望」か?- これは、公平な学者が長い間、さまざまな議論の中で最も弱いものだと指摘してきた。 文書化された証拠に照らせば、ジョセフとその息子は間違っていたという馬鹿げた主張よりも、ジョセフが間違っていたと信じる方が簡単だ。</w:t>
      </w:r>
    </w:p>
    <w:p>
      <w:r>
        <w:rPr>
          <w:b/>
          <w:color w:val="FF0000"/>
        </w:rPr>
        <w:t xml:space="preserve">イド170</w:t>
      </w:r>
    </w:p>
    <w:p>
      <w:r>
        <w:rPr>
          <w:b w:val="0"/>
        </w:rPr>
        <w:t xml:space="preserve">建物や車の窓ガラスが割れ、カードリーダーが破壊され、「人殺し！」などのスローガンが掲げられた。「そして、「あなたのネガティブな決断が、あなたを殺す」。今年だけでも、マルメのCelsiusgatanとÖstra Farmvägenにある移民局本部は、7件の破壊行為のターゲットとなった。全国各地で、同様の ...5月、マルメからストックホルムまで夜行列車で移動した女性がいた。彼女の目的は、ストックホルム駅で2匹の子犬を売ることだった。朝4時、女性が目を覚ますと、寝台の隣に見知らぬ若い男が座り、乳房や下半身を触っていた。そして、その青年が押したのは・・・。日曜日の朝、マルメのホルマ地区にあるSnödroppsgatanの3階のバルコニーから、女性が地面に落下しました。警察はこの事件を殺人未遂とみて、41歳の男を逮捕した。 女性は転倒して軽傷を負っただけだという。"彼女は転倒時、アパートにいたため、我々は...... "と疑っている。木曜日の夜20時頃、ローゼンゴールドのThomsons vägで、駐車違反の車をめぐる争いで、男性が車にひかれた。ひき逃げの被害者のほか、1人が病院に運ばれ、4人が逮捕された。現場の目撃者によると、ひき逃げの被害者は、車を間違って駐車していた女性に話しかけていたそうです。 警察は ...スウェーデン交通局の統計によると、2012年の道路や路上での死傷者数は、住民10万人あたり660人と、ストックホルムの391人、ヨーテボリの246人に比べ、マルメが最も多かった・・・・。マルメのアドベンチャーリゾート「Aq-va-kul」が閉鎖されました。水中に落ちたグラスは、決断の前になんとか1人のゲストに怪我をさせることができた。同ホールのウェブサイトによると、アドベンチャー・スパの屋内外のエリアは、来週まで閉鎖されるとのことです。トルコ風呂セクションとプールのみオープンします。Malmö studenthusは、カメラによる監視を受けるために市と連絡を取りました。寮母のリンネ・ローゼンクヴィストは、市役所への電子メールで、寮の状況を報告した。 4日間で12件の空き巣と2件の強盗があり、これが最後の砦となったのである。問題点は ...先週、マルメ市文化委員会は、不法移民はIDカードや身分証明書を持っていなくても図書館で本を借りることができると決定しました。"私たちは図書館を避難場所と考え、みんなのために存在しています。だからこそ、誰もが借りられる可能性を持つべきなのです......。マルメのClaesgatanにある旧Willysショッピングセンターは、新しい起業家たちの温床となっていた。この計画では、近隣の、そして何よりも遠方のレストラン、カフェ、デリカテッセン、そして商品やサービスを販売するブティックが集まるブティックハブを作ることが計画されました。 副産物として、バザーをモデルにしたのは... 続きを読む昨年12月、ヴィットラスコランに通う10代のユダヤ人少年が、ヴェストラハムネンスコランに通う学生グループに対して扇動を行ったとして刑事告訴した。 訴状によると、2人の少年が2度にわたって彼に手振りをしたとのことである。しばらくして吹雪となり、同じ少年が通報した。 社会保障制度から約370万クローネを盗んだ疑いで投獄された62歳の勇敢な男が、松葉杖をついて法廷から出てきた。彼の元妻と娘も投獄された。彼らは、62歳の介護のために270万クローネの給与を受け取った疑いがある。 検事のAnders Pettersonは、そのようなことを望んでいない。先週、ユーロビジョン・ソング・コンテストを見るためにマルメを訪れた3人のイスラエル人ジャーナリストが脅迫された。若者たちが、イスラエル人の宿泊先を知りたがっていて、そこを爆弾で爆破しようとしたんです。</w:t>
      </w:r>
    </w:p>
    <w:p>
      <w:r>
        <w:rPr>
          <w:b/>
          <w:color w:val="FF0000"/>
        </w:rPr>
        <w:t xml:space="preserve">一七一</w:t>
      </w:r>
    </w:p>
    <w:p>
      <w:r>
        <w:rPr>
          <w:b w:val="0"/>
        </w:rPr>
        <w:t xml:space="preserve">生後7～8週間の子犬のしつけ：人間に対する基本的な信頼が芽生えつつあります。 何にでも興味を持ちますが、対応能力はまだ低いです。この段階では、通常の会話の中でこの名前を繰り返すことで、子犬にこの名前を教えることができます。その名前がポジティブなものだけを連想させることが重要です。子犬があなたのところに来て、あなたに興味を持ったとき、それは絆と接触の第一歩ですから、褒めてあげましょう。 子犬があなたのところに来ただけのときは、もうそれだけで褒めてあげましょう。そのため、子犬のランダムな、しかし正しい行動に気付き、それを強化するのです。犬は、自分が最もやりがいを感じる方法で行動することを忘れないでください。ですから、この年齢の子犬がコマンドを理解したり、連絡を取ったりすることはまだ期待できません。生後8～17週：子犬はいろいろなことをするようになり、何でも許されるわけではないことを理解し始めます。 これについては絶対に一貫性と分別を持って、許される活動やおやつを十分に与えるようにしましょう。そうすることで、将来の関係の基礎が築かれ、基本的な習慣が形成されます。 あなたが何をし、犬に何を要求するかを知ってください。 あなたは結局のところ犬の避難所であり、決して怖い巨人ではないことを忘れないでください。 あなたはすべてにノー、ノー、ノーと言ってはいけません。 あなたがそれを知っている前に、それはなくなってしまうでしょう。最初のうちは、特に危険なものを子犬の手の届かないところに移動させ、靴など子犬が夢中になるものも移動させることで、子犬が暮らしやすい環境を整えることができます。子犬が成長して落ち着き、十分な用事ができるようになると、子犬自身が不要な刺激を発明する必要がなくなります。だから、トラブルを未然に防ごうとするのです!この段階でも、犬が落ち着く力を強化することはできますし、落ち着くように撫でるなどして、落ち着くことを教えることもできます 。また、爪切り、ブラッシング、歯のチェックなど、基本的なグルーミングの方法も学び、犬はどこにでも触れることができるようになります。また、リードの訓練も継続的に行い、引っ張りは絶対に許しません。 外では、すれ違う人が可愛くても、ひどく怖くても、落ち着いて歩き、可愛いと思う人すべてに挨拶をしないようにする、という基本的なことも実践しています。その代わり、何か怖いことがあっても、あまり怖がらないように距離を置いて冷静に不思議がることができます。 新しい家に来て1週間経ったら、子犬に一人でいることを教え始めることができます。これを教えることは、現代社会で最も重要なスキルの一つです。実際には、2～3分から始めて、徐々に長い時間トレーニングするようにします。 子犬があなたと一緒にいて、遊び回ったり、外に出たりする時間が十分にあることを確認してから預けます。 噛むための骨を置いておくとよいでしょう。もし、犬が吠えたりしたら、静かになってから戻す .子供や双方のゲームのルールに慣れることは、それだけで1つの章となりますまた、あなたの犬は、あなたがそれを拾う場合でも、あなたはその食べ物や骨を盗むつもりはないことを教えるのが良いことです。これは、子犬が食事をしている間、ほうきを持ったり、食事の途中でカップに餌を入れたりして練習します。自分が何をしているのか、犬にどう行動してほしいのかを考える。 どうしたらここまでできるのか？犬の身体的な発達は早いですが、ストレスには注意が必要です。 いつもと違う路面や地形に慣れさせてあげるとよいでしょう。変化に富んだ地形は、子犬の身体的・運動的発達に適切な程度に適しており、ほとんどの子犬はさまざまな場所を探検することにとても意欲的です。一方、頭は、交通機関、街中、市場、暗い場所、異臭のする場所など、さまざまな場所に犬を連れて行くことで発達させることができます。 また、子犬がさまざまな人（男性）を受け入れることを学ぶことも重要です。</w:t>
      </w:r>
    </w:p>
    <w:p>
      <w:r>
        <w:rPr>
          <w:b/>
          <w:color w:val="FF0000"/>
        </w:rPr>
        <w:t xml:space="preserve">イド172</w:t>
      </w:r>
    </w:p>
    <w:p>
      <w:r>
        <w:rPr>
          <w:b w:val="0"/>
        </w:rPr>
        <w:t xml:space="preserve">売上高指数は、フィンランドのほぼすべての企業活動を網羅する税務当局の季節税データと、フィンランド統計局の直接データ収集および企業登録から算出した、企業の事業活動の推移を月単位で表す指数です。売上高指数は、製造業、建設業、貿易業、その他のサービス業について発表され、Eurostat、欧州中央銀行、いくつかの国際機関、フィンランドの行政や地域開発が、企業経済の発展を監視・分析するために使用しています。企業や研究機関は、市場や競合他社の動向を評価するために、このデータを利用しています。フィンランド統計局は、生産高の傾向指標と四半期国民経済計算の原データとして回転率指標を使用している。 1.2 主な概念と分類 使用される概念 回転率は会計法で概念的に定義されており、付加価値税は含まれていない。 産業では、総回転数に加え、国内回転数と輸出回転数が調査される。建設業の売上高指標は、主に建設企業の国内売上高を対象としているが、基礎工事などの一部には仕入高も含まれる。 金額指標は、基準年の売上高に対する名目金額の変化を示す。 金額指標には、価格変動と数量変動の双方が含まれる。回転率指数は、使用したデータから直接値を算出するバリューインデックスである。 ボリュームインデックスは、ボリュームの変化を表すものである。フィンランド統計局は、貿易、工業、建設のボリュームインデックスを作成している。 貿易と建設のボリュームインデックスは、売上高の価値インデックスを価格インデックスで割ることで得られる。 ボリュームインデックス = 100 x ( 価値インデックス / 価格インデックス ) 経済活動の分類 産業分類は、標準産業分類TOL 2008 ( Statistics Finland , Helsinki 2008 ) により形成されている。1.3 法律と規制 統計の作成は、政府統計に関する一般法（統計法）に準拠する。 データ提供者から必要な情報のみを収集し、他では入手できないものを作成する。 指標シリーズは、個々の企業のデータや動向を推測できないような方法で公表される。売上高指数の作成は、短期統計に関するEU規則No.1165/98に準拠し、加盟国に対し、特に特定の活動分野の売上高データを網羅する指数シリーズの作成を義務付けている。 売上高指数の対象は、毎月VAT統制の対象となっている企業である。複数の支店を持つ企業の中には、業界の透明性を高めるために、いわゆる業界単位で分割している企業もあります。税務局の季節税データ 税務局のVAT季節税データを使用しています。 月次データには、年間売上高が5万ユーロ以上の企業のVATデータが含まれています。年間売上高が25,001ユーロから50,000ユーロの企業は、四半期ごとにVATデータを報告する権利があります。 年間売上高が25,000ユーロ以下の企業は、年間ベースでVATデータを報告する権利があります。 商品およびサービスを販売する業者は、企業の種類に関係なくVATを納付する義務があります。VATの対象から除外されるのは、例えば、活動が限界的な商人、銀行および金融活動、特定の宗教団体、公益事業などです。 国および自治体は、ビジネスの形態で行われる活動に対して課税されます。 データのシステムエラーは、計算前に修正されます。計算中に検出されたエラーは、修正されるか、またはその影響が排除されます。データは、企業レベルで、最も重要な合併や売上高の変化、企業の誕生と死などを確認すること。回転率指標の基準年は2010年</w:t>
      </w:r>
    </w:p>
    <w:p>
      <w:r>
        <w:rPr>
          <w:b/>
          <w:color w:val="FF0000"/>
        </w:rPr>
        <w:t xml:space="preserve">イド173</w:t>
      </w:r>
    </w:p>
    <w:p>
      <w:r>
        <w:rPr>
          <w:b w:val="0"/>
        </w:rPr>
        <w:t xml:space="preserve">独立行政法人 医薬品・医療機器総合機構は、医薬品センター整備事業の運営・プロジェクトグループに参画しています。 医薬品の専門知識を集約し、社会・医療サービス体系に統合することの重要性について、提案の趣旨に賛同しています。社会保健委員会への意見書において、Valviraは、新しく計画されたセンターとValviraの間のいくつかのインターフェースに特に注意を促したいと考えています。医療機器・用品 医療機器・用品の監督責任を国立医療福祉認可管理局 ( Valvira ) に移管する提案を支持する。しかし、業務移管に関連して、Valviraは社会保健委員会に提案の重大な矛盾を指摘したい。 医療機器市場は今後数年で大きく変化・発展し、将来的にはプロフェッショナルユーザーのアプローチと患者の安全問題をより強調する必要がある。医療におけるさまざまなソフトウェアの利用は、常に拡大しています。現状では、医療現場で使用されるソフトウェアやシステムのうち、医療機器管理の対象となるものは一部ですが、今後、医療用ソフトウェアの役割はますます重要になり、その評価と管理にはより大きな注意が必要です。 EUの医療機器・材料に関する法律は、今後数年のうちに改正される予定になっています。これらのプロジェクトには、医療機器・用品を管轄する国家機関のコミットメントと十分な資源が必要となる。 医療機器・用品の分野でのもう一つの今後の課題は、市場監視の強化である。 医薬品センターに関する政府提案に含まれる業務移管に関する修正は、対応する人的資源が国家監督機関に移管されることも保証するものであり、医療機器・用品に関する監視体制の整備の良い出発点となると考えられる。しかし、政府案は、医療機器・材料管理部門の人員配置に関して不明確かつ不正確である。 医療機器・材料管理部門の業務は、現在の医薬品庁の職員12名が担当し、それに加えて、医薬品庁の共通法務プールから弁護士が1名配属されている。提案によると、現在のレーカライトで医療機器・用品の監督を担当している8人の専門家とそのポストは、レーカライトから社会保健認可・管理庁に移管される。 政府提案にあるように、8人の専門家を監督庁に移すことは、この活動に現在使われている資源を大幅に削減することになる。 組織改革に関して、このように資源を大幅に削減する正当化理由は示されていない。2008年秋、フィンランド医薬品庁は医療機器に関する新しい法律を起草しました。この法律にはEUの法律に関連する制定案が多数含まれている一方で、国内法において機器の安全性とその推進をより重視する内容となっています ...この提案の中心は、ヘルスケア分野のプロフェッショナルユーザーであり、この変更によって最も影響を受けることになります。法律案における作業量の増加は、医療機器・設備の管理のために明示的に追加リソースを必要とすることが確認されています。ヴァルヴィラの見解では、医療機器や消耗品の専門的な使用者に対する監督を強化する必要がある。プロのユーザーの実践に影響を与えることで、患者さんの安全に直接影響を与えることができるのです。したがって、医療機器・用品の管理に必要な資源はかなり限られており、医薬品センターによる新たな研究開発業務の基礎として利用されるべきではない。効果的な監督を行うために、現在、医薬品庁がこれらの業務に使用している人材（12人）を、国家監督局の対応する業務に全面的に移管すべきである。ヴァルビラに十分な資源を投入してこそ、規制に沿った活動を行うことができるのです。GLP対応 既存</w:t>
      </w:r>
    </w:p>
    <w:p>
      <w:r>
        <w:rPr>
          <w:b/>
          <w:color w:val="FF0000"/>
        </w:rPr>
        <w:t xml:space="preserve">イド174</w:t>
      </w:r>
    </w:p>
    <w:p>
      <w:r>
        <w:rPr>
          <w:b w:val="0"/>
        </w:rPr>
        <w:t xml:space="preserve">マイクロソフト：iPodの充填に3万ドル マイクロソフトは、ラップトップでアップルを批判する広告キャンペーンを開始したが、今度は同社のiTunesミュージックストアとiPodプレーヤーに拡大している。広告には米国の金融アドバイザーでラジオ司会者のウェス・モスが登場し、iTunesで音楽を購入して120GBのiPodをいっぱいにするには3万ドルかかるが、ZunePassサービスは月14.99ドルで済むと語る。月額料金を払えば、マイクロソフト社のZune Marketplaceから無制限に音楽をダウンロードでき、毎月の定額料金で10曲を自分のものにできる。 しかし、iTunesから購入した音楽だけでiPodをいっぱいにする人はほとんどいないことを広告は強調しない。コメント ( 50 ) ははは、同じ曲をZuneにダウンロードしても同じ料金です。 しかし、ええ、数年でプラグを抜くであろうマイクロソフトのサービスに年間180ドルも払うのは不条理です。厳選された名曲しか聴かないし、単品で買う余裕もある。でも、よく聴く人なら、ZunePassは手頃なオプションで、自分も月に10曲聴けるんですよ。でも、数年で撤退するようなマイクロソフトのサービスに年間180ドルも払うのは馬鹿げていますね。マイクロソフトは、0.99ドル×3万個で約30,000ドルの高度な計算を行うことができます。マイクロソフトはビデオの中で、iPodは写真や映画を保存するために使われることが多いということを言い忘れていた。こうなると、マイクロソフトの14.99ドルという価格は、iPodよりずっと優れているのだから、映画のダウンロードも無制限にできるのだろうか、という疑問が湧いてくる。また、14.99ドルには家族の写真も含まれているのでしょうか？マイクロソフトはなぜ古いiPodを宣伝に使わなかったのでしょうか？なぜなら、音楽を詰め込むのに現行品よりさらにコストがかかるからです。多くの質問があります , しかし、いくつかの答え . Zuneを維持することは非常に高価になる , あなたは私が私のマシンのために約500音楽chapbooksのための音楽を買っていると全世界が蓄積するために数年かかっていることを考えるとき . 私のためのZune音楽 24 × $14.95 = $358.8 私のためのiPod用音楽 1ディスクに約25 ディスク7の平均価格 ？ドル換算で192ドルですから、iPodを使うのはかなり割安になりますね。また、自分の曲をすべてのMP3プレーヤーに入れられるのに、Zuneの曲を他のMP3プレーヤーに入れられるのですか？自分の曲は、車のプレーヤー、パソコン、PSP、iPod、キャラクターXディスクのMP3プレーヤーに入っています。</w:t>
      </w:r>
    </w:p>
    <w:p>
      <w:r>
        <w:rPr>
          <w:b/>
          <w:color w:val="FF0000"/>
        </w:rPr>
        <w:t xml:space="preserve">アイディー 175</w:t>
      </w:r>
    </w:p>
    <w:p>
      <w:r>
        <w:rPr>
          <w:b w:val="0"/>
        </w:rPr>
        <w:t xml:space="preserve">株式会社サナリスは、ソングライティングサービスを開始しました。 SONGWRITING SERVICESは、記念日、告白、卒業、洗礼、結婚式、退職パーティ、クリスマスパーティなどで歌われる曲を正確に作曲し、使い捨てにするものです。彼らは、その日の英雄の人生のクロニクル、パーティーソング、ユーモアの歌、K18の歌などすることができます。 私たちの曲はふわふわセクション（あなたが特に1つを必要としない限り）ではなく、それにもかかわらず、曲の主題を理解し、誰を怒らせない、しばしばraunchy暴言である。私たちの曲は、高い水準の歌詞と面白い韻を踏むことを心がけています。 また、曲に合わせてライブ演奏者を手配することもできます。 作詞はErkki VuokilaとArto Pöllänenです。 Ekiは紹介するまでもなく、アマチュア作詞家で、多くの作詞コース（これまで！）に参加しています。また、RiimirengとRistikkorengという二つのリングを主宰しています。詳細はこちらでご確認ください。クリスマスイブのコンサートは、クロスボウの完全な最初の世紀になります , ないフィンランドで , しかし国際的に .アーサー・ウィンの「言葉の十字架」は、1913年12月21日のニューヨーク・ワールドに掲載されました。 これは、たとえフィンランドにおける魔法の年が5で終わるとしても、祝う価値があります：1925年の十字架、1955年の十字架、1975年の隠れた言葉です。クロスワードの発展は、時に不規則なものでした。今日、ウィンのファーストクロスは、どの出版物の閾値も越えていない。その後数十年の間に、様々な作家がクロスワードの無限の可能性を認識し、幸いにもフィンランドでは、このクロスワードが採用されました。まず論理的なルールを学び、次に手がかりをより視覚的で多様な方向へと発展させていきました。 同時に、もちろん発表されたグリッドの大半は簡単で最もシンプルな手がかりを使ったものでした。 グリッドはリズムとともに2世紀を迎え、Sanaris Oy は国際開発の最前線に位置しています ...Sanaris Ltdは現在、いくつかのウェブサイトを持っています , 上記のバーからアクセスできます . このsanaris.fiは長い間安定した状態でしたが , 現在、会社、その活動、製品に関するすべての重要な事実はここで見つけることができます . Sanarisクロスワード .Pelikaaniristikot.netは、2003年3月以来、クロスワード愛好家のための宝庫で、何千もの無限のクロスワードを解くことに加えて、ネット上で最も活発なクロスワード議論を開催しています。 Pelikaaniristikot.fi は主に、4ページのクロスワード出版物のペリカニファミリーをサポートし、顧客のための補足として意図されています。まだ雑誌に詳しくない方も、一度ご覧になってみてはいかがでしょうか。少なくとも毎週、新しい素材が追加されています。クロスワードの分野では、エキと著者によるブログ、商品ショップ、テイスティング、境界を越えた偏見のないエラーサービスなどの特別な機能があります。 Crossword.net は、解答者を助けるために作られた最初の検索エンジンで、最初はフロッピーディスクで公開され、その後オンラインに移行されました。本サイトは、現在、更新やその他の開発は行っておりません。エルビス・ライのウェブサイトにあるライムリングは、サナリス社の豊富な語彙に基づいており、アプリケーションの作者もサナリス社の人間です。ライムリングは、作詞家や詩人のための道具として意図されています。20,000,000語以上の語彙から韻を踏んだ単語を検索するアプリケーションです。</w:t>
      </w:r>
    </w:p>
    <w:p>
      <w:r>
        <w:rPr>
          <w:b/>
          <w:color w:val="FF0000"/>
        </w:rPr>
        <w:t xml:space="preserve">アイディー176</w:t>
      </w:r>
    </w:p>
    <w:p>
      <w:r>
        <w:rPr>
          <w:b w:val="0"/>
        </w:rPr>
        <w:t xml:space="preserve">バンカーベットは、5%の手数料を支払わなければなりませんが、バンカーの手はプレイヤーの手よりも勝つことが多いので、良いベットです。 バカラは、ブラックジャックと共通点がいくつかあります。 最初の2枚のカードがプレイヤーまたはバンカーに配られて、5以下の場合は、3枚目に該当する手が配られます。エッジの低いゲームのほとんどは、バカラの戦略を学ぶ必要があります。 あなたが行う唯一の決定は、ベットする量と、プレーヤーとバンカーの2つの低エッジの手のどちらを賭けるかですので、何があってもいくつかの低エッジを得ることができます。 手がタイで、あなたがタイに賭けない場合は、ベットがあなたに返されます。勝ちの手は、その値が9に近いものです ( 9 ) 8は自動的な勝利です、もし反対側が9（損失）または8（引き分け）であれば、「引き分け」の勝率は9.5％です。 バカラの手の値が9以上の場合、手の値は全体の部分の単位として取られます。 カジノは通常バンカーとベットのシェアをペイアウトゲームで受け取ることができます。バカラはカジノゲームの中でもハウスエッジが低く（1.06％）、お得なゲームです。 ベットは3種類あり、ゲームのオッズも高いです。コーラーかバンカーのどちらかがトータル8か9の場合、両者とも. これは他のすべてのルールに優先します。 9に最も近いハンドが勝ちます。特定の手札に3枚目のカードを出すかどうかは、あらかじめ設定されたルールで決まります。3枚目のカードを引かない場合、バンカーの手札は6以上、3枚目のカードを持つことは合計5以下となります。 できるだけ9に近い値の2枚または3枚の手札をまとめることが目的です。 賭けるごとにバンカーに対する別のベットとして扱われます。バカラは、クルーピア（ディーラー）がシュー（8枚のカードをシャッフルしてプラスチックの箱に入れる）を作るところから始まります。3種類のベット（バンカー、プレイヤー、タイ）から選ぶことができます。プレイヤーからバンカーへベットを切り替えるには、ベットしたい場所をマウスでクリックします。 バカラは、52枚のカードが入った8枚のデックを使ってプレイします。プレイヤーの手札またはバンカーが自然の8または9を持っている場合、他の人は3枚目のカードを引くことができません。そのため、オッズが良くても、プレイが速く、時間当たりのハンド数が多いほど、損失が大きくなる。 他のカードはすべて額面で数える。 テーブルにいる他のプレイヤーは、バンカーのハンドに勝つために、手動（シュバル）または両方でベットすることができる。従来のカジノでは、バカラテーブルはカジノの他の部分とは別に考えられていた。 賭けた後、何も決定しないので、私はバカラをスロットマシンのテーブルベース版と比較したい。でも、チャレンジ精神旺盛な人は、このゲームにすぐ飽きちゃうんですよね。バンカーのハンド、プレイヤーのハンド、タイにベットを置きます。 オンラインカジノのテーブルリミットは$600.00です。どちらの場合も、ハウスエッジは非常に小さく、バンカーベットで1.17%、プレイヤーベットで1.36%しかありません。必要であれば、ルールに従って追加のカードを引く。エース1 、およびフェイスカードは無価値です。ベットサイズはゲーム間でのみ変更可能です。手の合計が2桁の場合、最初の数字はスキップされます。つまり、5ドルのバンカーベットを行い、勝利した場合、5ドルから5％（0.25ドル）を差し引いた金額を受け取ることができます。</w:t>
      </w:r>
    </w:p>
    <w:p>
      <w:r>
        <w:rPr>
          <w:b/>
          <w:color w:val="FF0000"/>
        </w:rPr>
        <w:t xml:space="preserve">イド177</w:t>
      </w:r>
    </w:p>
    <w:p>
      <w:r>
        <w:rPr>
          <w:b w:val="0"/>
        </w:rPr>
        <w:t xml:space="preserve">医療サービス Med Groupは、2009年から医療サービスを提供し、フィンランド最大の医療サービスプロバイダーの1つになるまで急成長しました。 私たちは、公的医療分野と民間医療分野の両方において信頼できるパートナーです。私たちの専門医師は、フィンランド中のヘルスセンター、病院、個人クリニックで勤務しています。メッドグループの活動は、自治体や保健所が高品質で平等な福祉・保健サービスを提供できるよう支援しています。採用のノウハウ、医師との幅広いネットワーク、従業員のニーズを理解することで、最適な人材を確保し、高い運用信頼性を全国で実現しています。社員は、個人に合わせて柔軟に働くことができ、現場でのオリエンテーションも充実しており、日々の仕事をバックアップしてくれるため、モチベーションが高いです。これは、支店の日常生活にプラスの影響を与え、サービスの質、機能性、職場の雰囲気の両方に反映されています。ナビガティオ・メッドグループは、先駆的なプロフェッショナリズムで医療と介護サービスを提供し、フィンランド人の幸福に貢献します。私たちは、フィンランド全土の公共部門と個人のお客様に、多目的かつ信頼性の高いサービスを提供しています。プライマリーケア、医療サービス、口腔ケア、介護サービスを主な専門分野としています。</w:t>
      </w:r>
    </w:p>
    <w:p>
      <w:r>
        <w:rPr>
          <w:b/>
          <w:color w:val="FF0000"/>
        </w:rPr>
        <w:t xml:space="preserve">イド178</w:t>
      </w:r>
    </w:p>
    <w:p>
      <w:r>
        <w:rPr>
          <w:b w:val="0"/>
        </w:rPr>
        <w:t xml:space="preserve">ラハティ市の納税者は、税務局の全国共通番号に電話をかけると、驚くかもしれませんが、とても喜んでくれます。 たとえば、ラハティ市の顧客が納税カードを変更する際にオリベデン税務署に対応されたことがあるように、その驚きは大きいのです。そして、迅速かつ有能な.ラハティ税務署の税務秘書、サリ・ニエミは、新システムは比較的うまくいっていると言う。「例えば、ピーク時には、ラハティのお客様の電話は、私たちの税務署から、私たちの通信エリア内にある別の税務署に切り替えられ、たまたま...詳細 " 関連ニュース ラハティ Seppo Räihä 2001年の納税カードが郵送されています ...タックスカードは、1月中旬にお客様のお手元に届く予定です。市場の情報に加えて、カードはまた、ユーロでの収入の限界を示し、それはセントで与えられている 。タックスカードの導入は2月上旬以降になります。1月には2000年分のタックスカードが使われ、基本税率は......エッセイのカリ・パジュネンは、税から離れることに耐えられず、商工会議所の税務代理人のポストに就いた。Lahti Jouni Eerolainen - 税制は、当局の時間がパッチワークの袋を縫い、小さな断片を解析するために行くように複雑な構築されています。数十ユーロをかき集め、グレーゾーンやブラックゾーンを調査する時間は残されていない、と言うのだ。来年はオンラインで税率を変更し、年収制限のないカードを手に入れることができます ESS/Katja Luoma Pirjo Tikkaは水曜日にラハティの税務署に行き、クラブリーダーとしての仕事による副収入をカバーするために2枚目のタックスカードを申請してきました。来年は、副収入カードもオンラインで注文できます。Elina Pajari Lahti 納税者の3分の1以上が変更する...新しいタックスカードは、1月中旬までに納税者に送付される予定です。来年は合計で310万枚以上のタックスカードが送付される予定です。約120万人の年金受給者の源泉徴収率は、税務署から年金機構に直接通知された。年金受給者には、年金機構に通知された源泉徴収率をお知らせします。 2003年分のタックスカードは、...13:00 - 2010年5月10日 税務署は、車の窓から直接申告書を提出できる新しいドライブイン・サービスを試験的に行っています。 最初の試験は、明日の営業時間中にヴァンターのMyyrmäkiで行われます。このドライブインサービスにより、お客様は申告書を提出するために列に並ぶ必要がなくなり、手続きが迅速に行えます。申告者が税務相談を必要とする場合、または領収書を希望する場合 ...税率調整は後回し ラハティの税務署は、確定申告の最終日に大混雑した。また、電話がつながらなくなることもあった。ラハティ市のマルヤッタ・ホンカサロ税務署の電話センターは、ここ数日、時々、完全に渋滞している。Päijät-Häme 税務署の副署長であるKari Rauhalaは、Lahtiの事務所が...リフティング動作中の腰のたるみの維持 公開日：2013年07月28日 リフティング動作中の腰のたるみの維持 公開日：2013年07月28日 リフティング動作中の腰のたるみの維持 公開日：2013年07月28日 リフティング動作中の腰のたるみの維持 公開日：2013年07月28日 リフティング動作中の腰のたるみの維持 公開日：2013年07月28日 リフティング動作中の腰のたるみの維持 発想の原点は、「リフティング動作中の腰のたるみの維持」。ガイ・ラフルの250ゴール SANA、画像をトリミングしてクリップ例 公開日：2013年7月10日 SANA、画像をトリミングしてクリップ例 SANA、画像をトリミングしてクリップ例 あなたはトリムコマンドを使用してアニメーションGIF画像以外の画像を切り抜くことができます。 あなたがアニメーションGIF画像をトリミングしたい場合、しかしプログラム編集GIFアニメーションは......リフティングエクササイズで腰のたるみを維持する バックハンズサンデー - パート7 腰を丸めたりひねったりする動作とリフティング動作の組み合わせは致命的です。 アリペッカはこのパートで、例えばジムでの動作で、腰の自然なたるみを維持することをお勧めする理由を説明しています。 ガイラフレ</w:t>
      </w:r>
    </w:p>
    <w:p>
      <w:r>
        <w:rPr>
          <w:b/>
          <w:color w:val="FF0000"/>
        </w:rPr>
        <w:t xml:space="preserve">一七九</w:t>
      </w:r>
    </w:p>
    <w:p>
      <w:r>
        <w:rPr>
          <w:b w:val="0"/>
        </w:rPr>
        <w:t xml:space="preserve">VEDETTE VLT2110に関するご意見 VEDETTE VLT2110の使いやすさは、ユーザーから非常に高い評価を得ており、比較的壊れにくいと言われています。VEDETTE VLT2110がお客様の問題を解決するソリューションであることを確認したい場合、他のDiplofixユーザーから最大のヘルプとサポートを得ることができます。ユーザーはVEDETTE VLT2110が性能面で非常に優れていると感じており、ほぼすべてのユーザーがこの点で一致しています。中程度の価格 VEDETTE VLT2110ユーザーマニュアル（仕様、ガイドライン、安全指示、サイズ、アクセサリーなど）でお客様の疑問に対する答えを見つけてください。使いやすい ユーザーからの質問：VLT2110は使いやすいか？VEDETTE VLT2110の使いやすさは10点満点で、平均点は7.69点、標準偏差は2.07点。 高性能 ユーザーからの質問：VLT2110は性能的に非常に優れているか？VEDETTE VLT2110が、技術的に最も優れている、品質が最も良い、または選択肢の幅が最も広い製品である場合、評価は10/10となります。</w:t>
      </w:r>
    </w:p>
    <w:p>
      <w:r>
        <w:rPr>
          <w:b/>
          <w:color w:val="FF0000"/>
        </w:rPr>
        <w:t xml:space="preserve">イド180</w:t>
      </w:r>
    </w:p>
    <w:p>
      <w:r>
        <w:rPr>
          <w:b w:val="0"/>
        </w:rPr>
        <w:t xml:space="preserve">スペインでアクションを起こす やりたいことがたくさんある 南スペインへ2週間のアクション・トリップに出かけた若者たち。猛暑と精神的プレッシャーの中、勝利をもぎ取った。 このアクションの計画は、昨年11月に始まった。まずは参加候補者の掘り起こしから始め、同時にアクションをオープンとして公開しました。アクションリーダーのほか、計4名がサインアップした。最初の課題は、この旅行に対する会衆の支持を得ることであったが、これは極めて容易に達成された。宣教師チームも長老たちも、私たちを旅に出すことを熱烈に歓迎してくれた。私たちはすぐに、このような旅行は初めてなので、祈り始めました。一方、旅費をまかなうために、さまざまな資金調達の方法を計画しました。旅行の総予算は、旅費、食費、宿泊費を含めて約3200ユーロになりました。ミッションチームから直接1500ユーロの助成金を受け、残りの予算は業者からの収入、個人からの寄付、参加費で賄われました。 この旅行の目的は、若者の宣教精神を強化し、世界の人々に手を差し伸べることでした。 この行動の主目的は、南スペインを通過するイスラム教徒と海岸で商売をするセネガル人に手を差し伸べることです。2つ目の目的は、Manos Abiertasのミッションセンターを整備すること。日差しの強い海岸沿いで数百種類の資料を配布し、特にセネガルの人たちから好評を博しました。プロムナードにある中国系ショップのベンダー数社に中国語の資料を配布することができました。この旅は、アクティのすべての人々にとって目からウロコであり、猛暑や家庭にはびこるさまざまな小動物といった現実的な状況は、布教活動をより日常的なものにしたのです。宣教とは、御言葉を伝えるだけでなく、働きや隣人への愛を実現することです。 しかし、最大の喜びは、自分たちの働きによって、福音が国々の間に広がるようになったということでしょう。このとき、グループ内では賛否両論があった。人間性を磨くことで、人間として、クリスチャンとして成長するためにはお互いが必要であるという真理を思い知らされたのです .同時に、旅が進むにつれ、私たちの友情とグループ精神も向上していきました。私たちは、朝は疲れているとか、食欲が旺盛だとか、お互いの癖を認識することを学びました。 私たちは、教会の様々な方々の祈りのサポートに本当に感謝しています。 聖霊による闘いがなければ、私たちの旅は成功しなかったでしょう。 宣教活動におけるユースワークの目的は、若者が専門活動に参加し、フィダが提供する開発プロジェクトや従来の宣教活動に使用できる技術を習得することを刺激し続けていることです。</w:t>
      </w:r>
    </w:p>
    <w:p>
      <w:r>
        <w:rPr>
          <w:b/>
          <w:color w:val="FF0000"/>
        </w:rPr>
        <w:t xml:space="preserve">イド181</w:t>
      </w:r>
    </w:p>
    <w:p>
      <w:r>
        <w:rPr>
          <w:b w:val="0"/>
        </w:rPr>
        <w:t xml:space="preserve">NHLがシーズンベストを表彰 - ラスクがヴェジーナを獲得 NHLは、2013-14レギュラーシーズンのベストプレーヤー、コーチ、GMをいくつかのカテゴリーで表彰する、恒例のガラを再び開催しました。ここでは、受賞者の名前です：ハートメモリアルトフィー：シドニークロスビー、ピッツバーグペンギンズ ハートメモリアルトフィーは毎年授与されます... [ 続きを読む ] フリーエージェント市場に向けて - パート11：ポールStastny ポールStastnyはフリーエージェント市場で最も厳しい名前と次のシーズンの彼のアドレスがよくデンバー以外のどこかにあるかもしれません。ポール・スタスニーは昨シーズン、レギュラーシーズン71試合に出場し25+35点と60点以上の成績を残し、復帰した。プレーオフでは、この男は... [ 続きを読む ] ホッケーの殿堂入りを果たした伝説の4選手 今回、ドミニク・ハセック、ロブ・ブレイク、マイク・モダーノ、ピーター・フォースバーグの4選手が、ホッケー選手が達成できる最高の栄誉を手にしました。このクラブは、NHLホッケー界で特別に優れたキャリアを持つ選手を慎重に選びます。そのため、このような... [ 続きを読む ] ブルインズとスウェーデン人ゴールテンダーSvedbergは延長契約を締結 ボストンブルインズは、スウェーデン人ゴールテンダーのニクラスSvedbergと1年、片道の契約延長に署名した。 ニクラスSvedbergはAHLチームプロビデンスブルインズで昨シーズンブルインズのゴールテンダーの責任の大半を担いました... [ 続きを読む24歳のスベドベリはレギュラーシーズン45試合でパックを止め... [ 続きを読む ] NHLドラフト2014。前回のリザーブラウンドで、フィンランド人GKとして初めて招集されたのは、第4ラウンドのジュゼ・サロスだった。この夏、フィンランドのゴールキーパー... [ 続きを読む ] Alfredsson wants one more chance 昨シーズン、デトロイト・レッドウィングスでプレーしたダニエル・アルフレッドソンは、スタンレーカップで勝つためにもう一つのチャンスを望んでいます。 41歳のダニエル・アルフレッドソンは、デトロイトフリープレスの記者ヘレンセントが選んだ最初のフィンランドのゴールキーパーです。ヘレン・ジェームズのヘレン・ジェームズによると、デトロイト・レッドウィングスにプレーしたい旨を伝えた... [ 続きを読む ] スコット・ハートネルの移籍について：怒りとショックだった フィラデルフィア・フライヤーズからコロンバス ブルー ジャケットへのスコット・ハートネルの移籍は、もともと大変なものだった。誰もがすでに知っているように、フィラデルフィアのフライヤーは、RJアンバーガーと交換で、コロンバスブルージャケットに月曜日に彼らの前方スコットハートネルをトレードすることを決めた... [ もっと読む ] アンドレイマルコフはモントリオールに滞在する モントリオールカナディアンはロシアのディフェンスマンアンドレイマルコフと契約延長で合意に達しました,トリーバーチ。この度、モントリオール・カナディアンズに在籍していたアンドレイ・マルコフが、3年間の契約延長にサインしました... [ 続きを読む ] フリーエージェント市場に向けて - Part 11: Paul Stastny Paul Stastnyはフリーエージェント市場で最も有名で、来季の住所はデンバー以外の場所になるかもしれません ...ポール・スタスニーは昨シーズン、レギュラーシーズン71試合に出場し25+35点と60点以上の成績を残し、復帰した。28歳のセンターフォワードのキャリアは、シーズンが終わるまでは得点面でやや減少していたが、それはパトリック・ロイ時代以前のコロラド・アバランチがNHLで最も弱いチームの一つだったという事実が大きく影響している。一方、スタズニーは非常に優秀な2ウェイセンターであるため、統計学的な分析だけでは意味がない。スタズニーの5年契約は3300万ドルで、今シーズンで終了した。あなたはクラブとしてアバランチの将来を考慮し、デンバーは延長にライアン-オライリーや他の人に署名しなければならないという事実は、あなたが本当に滞在するStastnyの価値を測定することができます.スタズニーの状況は、もし彼がクラブに残りたいのであれば、,</w:t>
      </w:r>
    </w:p>
    <w:p>
      <w:r>
        <w:rPr>
          <w:b/>
          <w:color w:val="FF0000"/>
        </w:rPr>
        <w:t xml:space="preserve">イド182</w:t>
      </w:r>
    </w:p>
    <w:p>
      <w:r>
        <w:rPr>
          <w:b w:val="0"/>
        </w:rPr>
        <w:t xml:space="preserve"> ここにコメントされているお母様方の意見に賛成です。郵便局がなぜこのような不適切な路線をとり、ホモ切手を発行しようとするのか、本当に理解できない。これまで切手にはセックスが描かれたことはなかった。こんな切手はポストに入れたくないし、子供にも見せたくない !それに、郵便局は手紙を送ることができる唯一の機関なのに、どうしてそんなことをボイコットできるんだ？郵便局は国民全体を代表すべきものであり、フィンランドの「広告イメージ」が海外に発信される経路でもあります。常識やモラルはどこに行ったのでしょうか？このプロジェクトが中止されることを切に願います。私は、「子供が切手のお尻を見る」ことを心配すると思われる母親たちや「母親」（＝説得者）たちが理解できないのです。最近は、テレビ、ネット、雑誌、広告など、あらゆるところでセックスや性描写が目につきますが、封筒の隅にある切手を虫眼鏡で見て、そのせいで子供が「歪んで育つ」ことを心配しているようですが、どうでしょうか？きっと、そうでなければ、すべてのセックスを避けてきたのでしょう。頼むから笑わせないでくれ!テレビで何を見るか、どんな雑誌が家にあるかなど、親が注意すれば、あなたが言うように、子どもは性的なものをあまり見る必要はありません。 それに、私たちは小さな子どもの話をしているのであって、ティーンエイジャーの話をしているわけではありません。それに、子供だけでなく、私も30代の女性ですが、封筒や郵便局でもそんなものは見たくありませんよ。ここはTom of Finlandの切手の集積所ではなく、この汚物の擁護者（＝同性愛行動の擁護者）が大挙して反論コメントを書き込んでいる場所だと思います。 同性愛者でいっぱいの世界を想像してみてください。 それは地球上の生命の終わりです。少数派は許容されなければならないが、彼らの行動、特に多数派（異性愛者）の権利の踏み越えは許容されてはならない。 HIVは地球上から消えてはいないのだ!トム・オブ・フィンランドの切手は、その多孔性、薬物、タバコを吸うという性質から、万国郵便連合（UPU）の条約に反しているため、多くの人にとって不快なものです。したがって、彼らは現在の意図のように公開されるべきではなく、少なくともこれらの要素を取り除く必要があります。 もちろん、アーティスト自身が説明と公開することができるようにする必要があります。私が言えることは、それは汚い仕事だということです。春の熱気で常識が溶けてしまったかのように!しかし、なぜかソドムとゴモラはもうなく、硫黄の玉だけが大量に発見された・・・ "ここまでやる国は他にない」とコラムニストは書いている。フィンランドは神の存在を "科学的 "に考察することにした。"不愉快な事実が明らかになった"そのようなことをする者は、主にとって忌み嫌われる者だからです．" まあ、行くなら行ってしまえ!はい、まだクリアです。もっと細かい被写体もありますが、美しさはなくなり、憧れの対象は歪みを強調したものですhttp://www. kotipetripaavola.com/homosexuality-birth .html Adressit.com 私たちは、あなたのウェブアドレスのための無料のページスペースを提供します。ユーザーが作成したアドレスは、毎日メディアで参照されています。したがって、オンラインアドレスは、一般市民や意思決定者にあなたの原因を知ってもらうための強力なツールです。</w:t>
      </w:r>
    </w:p>
    <w:p>
      <w:r>
        <w:rPr>
          <w:b/>
          <w:color w:val="FF0000"/>
        </w:rPr>
        <w:t xml:space="preserve">イド183</w:t>
      </w:r>
    </w:p>
    <w:p>
      <w:r>
        <w:rPr>
          <w:b w:val="0"/>
        </w:rPr>
        <w:t xml:space="preserve">金星と水星は、逆行中の惑星が太陽とコンジャンクションを形成するとき、成長期に変わります。 春の牡羊座-金星の時期に）フルフェーズは、水星では約58ポイント後、金星では9ヶ月（妊娠期間）後にコンジャンクションに従います。ということは、12月にはもう金星の満ち欠けが始まっているのでしょうか？17とその17は、それがセクスタイルになり、ちょうどそのような夏の香りの完全な日、でもヒナギクはすでに開花している、私は持っていると（娘と）ので、私は女の子の乗り物に初めてだった（それは緊張した、それはそのような高価な貨物だったので... ...そして、パパのカーペットを洗うためにビーチに行き、私たちはほとんど裸で、私は泳ぎに行き、それは素晴らしかった、本当の夏の日、夕暮れ時に庭でたくさんの新芽を含む、私はまだ涼しい中で名付け親が持ってきたカニカマを植えていた、今私はとても幸せだがああ幸せだ ... へ、まあ、それはまさに妊娠期間です。 私は我々が前にこれについて話していたかった... 。フルは2010.1.11で、拡張子は朝と夕方の星のモノでした。 いつか本当に頭に叩き込むべきでしょうか・・・。実際にそれは後退の時に問題が非常によくtramaticallyスポットをヒットし、その後、私は開発がおそらく従う価値があると判断したときに良い思い出だった。 今、我々はすでにかなり遠く放棄に沿っている。まだ死骸とブラッシング風が続く。 ムラは今私の耳で声を取る非常に実際。南東部のツマミの調整など、おそらくチャクラジュツもあるのでしょう。私は、クロトクがその合流地点にいるとき、妊娠を追いかけていました。 そして、2010年11月1日にこの種で生まれてくることを見るのでしょうか？ビーナスナンバーはその日付のようです。サイクルは、数値的に非常によく動作します... 女の子の子供は暗闇の中で生まれている と音への感度があなたのプログチャートに示されていることをモンド 、おそらくまた、相続の頭の月でが？しかし、今年の終わりに来て他の変更があります。 24 :破傷風：26（透視とまだ水に沿って...）は、おそらく聴覚が他人に敏感になるように、三角形を作るそれはトリニティquincunxを刺激するかもしれないが、 。この3人を「三人組」の像とするイメージは、第一に3人のグループから生まれ、第二に、占いカードの公園のカードのように、公共の集会所（近くにSvenska Teaternがあり、Stockmannもあるのでは?文化や商業）三人のスミスはサンポ、精神的な知恵、富を鍛えると考えられており、サンポの鍛造は本棚（空、空気、）と関連しています。3人の鍛冶屋は、実際、あまりに近くで鍛造しているように描かれています。彼らは、状況が適切であれば、ハンマーで頭を殴りあうでしょう（参照：ステリウムと牡羊座エネルギー、また鉄の鍛造；鉄が熱いときに鍛造しなければならない、協力する方法を知っていなければならない、とにかく近づきすぎない）。 鍛冶屋の一人はマスターで、グルと呼ばれていますが、誰が弟子で誰が少年なのか？しかし、ジュピターがマスターなのでしょうか？?そして今、3人が退いたとき、槌が重力で後ろに振られ、鍛冶屋が背中を投げ出して、何を見るかというと、本の表紙だ。 だから、空に耳を傾け、雲の動きを見て、白樺のハンモック（エアーベッド）の下でカレワラを読み、賢くなろう、ではあるまい。地図から相続の分布が見えると推測すべきだったのですが......。私の人生、ちょっとだけ公開します。 もし、鍛冶屋が</w:t>
      </w:r>
    </w:p>
    <w:p>
      <w:r>
        <w:rPr>
          <w:b/>
          <w:color w:val="FF0000"/>
        </w:rPr>
        <w:t xml:space="preserve">イド184</w:t>
      </w:r>
    </w:p>
    <w:p>
      <w:r>
        <w:rPr>
          <w:b w:val="0"/>
        </w:rPr>
        <w:t xml:space="preserve">Aastra、個人用テレビ電話を発売 Aastraの新しいBluStar TMテレビ会議ソリューションがフィンランド市場で発売されました。BluStar 8000iは、通常のデスクフォンの代わりに、より多くのビジネスユーザーのデスクトップに登場すると予想される個人用テレビ電話です。フィンランドの多くのお客様が、Aastraシステムを個人用テレビ電話に容易に接続することが可能です。Aastra FinlandのManaging DirectorであるKai Virtanen氏は、「既存の電話通信・メッセージングシステムを補完するものとしてBluStarを導入する敷居は低く、そのメリットと節約効果は明らかです。 特にPCや無線モバイルデバイスから資料をスムーズに配布できるため、会議の効率が向上します。 BluStarにはビデオ会議接続と同時に実行できる幅広い組み込みアプリケーションもあります。 - ビデオ会議施設を借りて移動コストを削減することができたのです。企業独自の通信システム内で動作する安全なビデオ接続は、デスクトップへの追加機能として無敵です」と、Aastra Finlandのキーアカウントマネージャー、Teuvo Havikariは述べています。画期的な会議機 テレビ電話の画面の半分をユーザー固有のアプリケーションに割り当てることができ、それらをダッシュボード表示にまとめることで仕事の効率化を図ります。30フレーム/秒の純正HD 720pビデオ接続を搭載しています。また、3つのスピーカーからの音声は、4つの音声制御マイクによって優れたHD品質で提供されます。BluStarは簡単に習得でき、使用することができます。電話機のようなインターフェースと鮮明なタッチスクリーンを搭載。 生体指紋認証でユーザーをチェックします。音声認識による指示が可能で、国別の言語・音声設定にも対応しています。Aastra Finland Oy は、カナダの Aastra Technologies Limited グループの一員で、企業や行政機関向けのスピーチ、カスタマーサービス、コミュニケーションソリューションに特化しています。世界約40カ国で事業を展開し、ヨーロッパでは同分野のリーディングカンパニーの一つです。Aastraはトロント証券取引所に上場しており、本社はオンタリオ州にあります。www.aastra.fi。</w:t>
      </w:r>
    </w:p>
    <w:p>
      <w:r>
        <w:rPr>
          <w:b/>
          <w:color w:val="FF0000"/>
        </w:rPr>
        <w:t xml:space="preserve">イド185</w:t>
      </w:r>
    </w:p>
    <w:p>
      <w:r>
        <w:rPr>
          <w:b w:val="0"/>
        </w:rPr>
        <w:t xml:space="preserve">T15では、Elviira Kortessaloが自身の記録を230に伸ばしたため、一気に30センチも記録を伸ばしたことになります。P11カテゴリーでは、Juuso TornbergとVertti Kontinahoがともに190を超え、200で優勝したレースで2位を分け合いました。両者とも素晴らしい新記録を達成しました。新メートル番号への移行は、夏のレースまでお預けとなった。ヴィーラ・モットーネンは、ベストな形で成功したとは言い難く、控えめな結果である290を上回った。 トレーニング期間が短いので、当然技術的には不安が残るが、夏のレースに向けて変化に富んだトレーニングを続けていくことが良いだろう。ロープマラソンのリーダーであるマーカスは、最初の挑戦でスタート時の高さ380を超え、すぐに405という新記録の高さにハードルを上げた。 残念ながらまだ成功はしていないが、夏にはかなりの記録更新が期待できそうである。</w:t>
      </w:r>
    </w:p>
    <w:p>
      <w:r>
        <w:rPr>
          <w:b/>
          <w:color w:val="FF0000"/>
        </w:rPr>
        <w:t xml:space="preserve">イド186</w:t>
      </w:r>
    </w:p>
    <w:p>
      <w:r>
        <w:rPr>
          <w:b w:val="0"/>
        </w:rPr>
        <w:t xml:space="preserve">    慣性流 慣性流、慣性運動、慣性振動とは、流体力学において、大きな水槽内の流れが外力のない状態でコリオリ効果により円軌道を描く現象のことである。これは、回転するプラットフォーム上でのニュートンの第一法則である連続の法則に対応するものである。慣性流という名称は、歴史的な由来があり、誤解を招く恐れがある。 慣性円の形成には、流体粒子が地球表面に対して水平運動していることが必要である。運動の原因となっていた力（風など）がなくなり、妨げる力がなければ、連続の法則に従って運動は継続する。しかし、地表の惑星の自転によるコリオリ効果が物体に作用し、その軌道を回転させる。 コリオリ力は運動方向に垂直に働く見かけ上の力で、回転座標系、すなわち地表から見たときに生じる。 円の大きさは、液体粒子の速度とコリオリパラメータf（f = 2Ω sin φ 、ここでΩは地球の角速度、φは緯度）の大きさに比例している。円周の長さ2πRは、初速度q0と周期Tの積で、Rは円の半径である。 実際には、流体の内部摩擦によって円運動は徐々に減衰し、海や大きな湖でしばしば見られるような、螺旋状に減少する円の連鎖を形成する。この現象は1930年代にバルト海で初めて観測された。</w:t>
      </w:r>
    </w:p>
    <w:p>
      <w:r>
        <w:rPr>
          <w:b/>
          <w:color w:val="FF0000"/>
        </w:rPr>
        <w:t xml:space="preserve">イド187</w:t>
      </w:r>
    </w:p>
    <w:p>
      <w:r>
        <w:rPr>
          <w:b w:val="0"/>
        </w:rPr>
        <w:t xml:space="preserve">ユーザー情報 この偉大なオペレーティング-アイデアは、あなたがあなたのために幸運を作るために確信していることです。あなたは、ビジネスを成功させるためのアイデアを実現するために必要な導入の準備が整っています。しかし、あなたは絶望する必要はありません。 現在、いくつかの方法があります。 あなたは、スタートアップビジネスローンを取得し、説明したすべての可能性を探ることができ、あなたは最高のあなたの個々のニーズに合ったものを選択します。 ビジネス合弁事業を開始するために十分な資金を得るための一つの方法は、ベンチャーキャピタルやエンジェル投資家に近づくことです。新規事業への出資と引き換えに、自分のジョイントベンチャーから資金をリスクにさらすことを望む人たちへ .ただ、他の投資家に相談しないと意思決定ができなくなるのが難点です。創業投資を薄めることに抵抗がある場合は、創業支援ビジネスローンを利用することも可能です。これは、銀行やその他の金融機関が提供しているものです。銀行は新興企業を危険視しているので、関連する新興企業への融資に同意しても金利は高い。 実際、銀行員は発起人の評価に基づいて新興企業や中小企業への融資を決定しているのである。このローンは、起業の性質として、まだ信用履歴と独立した金融アイデンティティを確立するためにあなたのための個人ローンの詳細です。 起業家は、最低コストで健全な利益を確保するために彼自身の財政を取得する必要があります.低コストの融資を受けるには、外国製機器に対して必要な機器を購入するための資金を放出する、リース金融機関にアプローチする方法があります。また、女性やマイノリティのメンバーのための特別なローンを持つスタートアップもあります。 これらのローンがスタートアップに付与される場合、まず、ユーザーの主張を確認する証明書を取得する必要があります。 次に、中小企業庁などの機関にアプローチし、信用情報機関にビジネスローンを依頼します。 時には信用情報に欠陥がある人がスタートアップビジネスローンを必要とします。 このような不良債権スタートアップローンははるかに困難です。 ただし不可能ではありません。 もちろんリスクが高いため貸主には高い参考金利を支払うことができます。あなたが使用することを決定するいずれのモードでは、資金調達はよく彼らのお金の金融家の部分を保証するために起草する必要があります。ほとんどの銀行や金融機関は、バランスシートまたはnの起動予測利益の3年間、最初の日と今年の最初の四半期を要求します。 また、ビジネスプランを準備する必要がありますし、あなたの質問。最近の投稿 我々は、ドライバーとの交差点を入力しない場合、またはそのような乗客として、我々は我々が安全であると信じている場合、信号機でのチェック、一方通行の兆候と停止の症状が入るレイを遵守 ... 続きを読む 成功は、所定のパラメータで測定できないものである.一部の人々は、ビジネスの成功であると定義し、いくつかの定義愛は自分の人生の終わりとして成功している... 続きを読む ロレックスの時計は、今日どのくらいですか？もちろん、すべての時計は、彼らが同じブランドであっても同じ価格です。 1ロレックスコストは、使用される主な材料に応じて別のものから変化... 続きを読む 常にオン。 あなたは流れを聞かせてまたはスタックし、ちょうどあなたの人生の車輪の連結を維持することを選択できます。 毎日が生活の明るい側面を見て、それを楽しむための機会を提供しています。毎日 ... 続きを読む 彼氏との関係が壊れて、復縁を迷っていませんか？多くの状況は、物事が適切に取られていなかったときにあなたの気持ちは、単純に見えるかもしれません別れ... 続きを読む オーストラリアの総木材チップの輸出は10年間の最低に32％で、2009年に減少した.針葉樹チップの出荷量は2008年から26％近く減少し、790.00ドルの低水準に達しました。 続きを読む 団塊の世代は急速に退職に近づいており、多くの団塊世代が経済的な将来を考えるようになっています。 彼らがどのように経済的余裕を持つかについての質問。</w:t>
      </w:r>
    </w:p>
    <w:p>
      <w:r>
        <w:rPr>
          <w:b/>
          <w:color w:val="FF0000"/>
        </w:rPr>
        <w:t xml:space="preserve">アイディー188</w:t>
      </w:r>
    </w:p>
    <w:p>
      <w:r>
        <w:rPr>
          <w:b w:val="0"/>
        </w:rPr>
        <w:t xml:space="preserve">La Alcazaba De Busquistar ホテルの説明 まだレビューはありません Alcazaba de Busquistarは、Sierra Nevadaの国立公園の中心部に位置する高級アパートホテルです。 グラナダのアルプハーラの人々の典型的なラインで装飾されている美しい建物です。そのようなカバー（覆われたテラエ・ラウナ）tinaos（テラス）、煙突、黒い石の軒など、すべての光と色のビームとのコントラストなどの装飾や建築の要素は、訪問者と特権で感じるためにユニークです。 ********屋内プールはエアコンなしですべての夏オープンしたままになります。 屋外プールはまた動作しています。******** サービス 室内プール 禁煙室 一般 エアコン 禁煙室 アクティビティ 室内プール ジムまたはスパ サウナ ソラリウム プレイグラウンド ダイニング レストラン 24時間ルームサービス サービス レセプション 24時間営業 安全 駐車場 屋外駐車場 車椅子対応客室 車椅子対応客室 電話 ミニバー 部屋にヘアドライヤー お客様の声,La Alcazaba De Busquistarを訪れた人はこんなホテルも予約しています ホテルマップ ホテル利用規約 旅行条件 ホテル料金は為替レートの変動により変動します .ホテルは必ずしも全泊同じ料金ではありません（平日/週末料金）。 1泊あたりの料金は合計金額の平均です。 子供/エキストラベッドは追加料金がかかります。 ルームサービスやミニバーなどの追加サービスは含まれません。 サービスや施設はホテルの外にある場合もありますが、適度な距離にあり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Ebookers.fiは、格安航空券、シティブレーク、ホテル、トラベルパッケージ、レンタカーを専門とするフィンランドの大手オンライン旅行代理店です。また、このウェブ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イド189</w:t>
      </w:r>
    </w:p>
    <w:p>
      <w:r>
        <w:rPr>
          <w:b w:val="0"/>
        </w:rPr>
        <w:t xml:space="preserve">ニュースを友達に送る ニュース速報 : エストニア人男性、銀行で差別される 差別委員会は、銀行サービスにおける民族的出身を理由とした差別を禁止した。同委員会は、S銀行でオンライン・バンキングの資格を申請した際、エストニア人のパスポートを身分証明として受け付けなかったとして、5000ユーロの罰金を科した。差別委員会は、申請者のエストニアのパスポートを身分証明として受け入れることに法的またはその他の公的な障害はなく、この手続きの根拠となった銀行の指示は民族的出身に基づく差別を暗示していたと判断した。 銀行は、申請者が提示した身分証明書の真正性を疑う理由があったとは主張していない。銀行の身分証明書ポリシーは、銀行の身分証明書を取得するためには、フィンランドの当局が発行したパスポートまたはIDカードしか認めないという一般原則に基づいていた。</w:t>
      </w:r>
    </w:p>
    <w:p>
      <w:r>
        <w:rPr>
          <w:b/>
          <w:color w:val="FF0000"/>
        </w:rPr>
        <w:t xml:space="preserve">イド190</w:t>
      </w:r>
    </w:p>
    <w:p>
      <w:r>
        <w:rPr>
          <w:b w:val="0"/>
        </w:rPr>
        <w:t xml:space="preserve">Korkeasaariのイノシシ子豚がてんかんの投薬を受けた 2014.6.11 11:27 Korkeasaariの野生動物病院でイノシシ子豚が若年性てんかんの疑いがある .イノシシは痙攣を伴う意識不明の発作を起こしており、現在はてんかんの薬を服用しており、症状の緩和が期待されるとコルカサーリ氏は述べた。5月上旬にシプーで孤児として発見されたイノシシの子豚が、ヴィーッキの大学動物病院に入院し、診断検査を受けました。神経科医のTarja Pääkkönenが診察し、麻酔下でMRIを撮影した結果、てんかんの疑いがあることが判明しました。もともと子豚がパドックから迷い込んでしまったのは、この病気が原因だったのかもしれません。この子豚は現在、コルカサーリにある野生動物病院で経過観察中です。薬が効けば、子豚は「ズーランディア」のイノシシの母豚と一緒に動物園にいることができるのです。ニュースを友達に送る ニュース速報 : コルケアサーリのイノシシ子豚、てんかんの薬を投与される コルケアサーリ野生動物病院で治療中のイノシシ子豚に、若年性てんかんの疑いがあることが判明しました。イノシシは痙攣を伴う意識不明の発作を起こしており、現在はてんかんの薬を服用しており、症状の緩和が期待されるとKorkeasaariは述べています。5月初旬にシプーで孤児として見つかったイノシシ豚は、診断テストのためにヴィーッキの大学動物病院に収容されました。神経科医Tarja Pääkkönenの診察を受け、麻酔下でMRIを撮影した。 その結果、てんかんが示唆された。若年性てんかんは予後が良く、薬でコントロールでき、年齢とともに治ることが多い。 子豚は現在、コルケアサーリの野生動物病院で観察中である。薬が効けば、子豚は「ズーランディア」のイノシシの母豚と一緒に動物園にいることができるのです。</w:t>
      </w:r>
    </w:p>
    <w:p>
      <w:r>
        <w:rPr>
          <w:b/>
          <w:color w:val="FF0000"/>
        </w:rPr>
        <w:t xml:space="preserve">イド191</w:t>
      </w:r>
    </w:p>
    <w:p>
      <w:r>
        <w:rPr>
          <w:b w:val="0"/>
        </w:rPr>
        <w:t xml:space="preserve">胸焼けを和らげる 胸焼けって何？胸焼けは、最も一般的な消化器系の症状の1つです。 胸焼けは、胸骨の後ろに灼熱の痛みやけいれんを感じるものです。上腹部の痛みを伴うことが多く、口やのどに苦い液体が上がってきて、喉頭が刺激されることもある。ほとんどの人が、人生のどこかの時点で胸焼けを経験します。胸焼けは、胃から分泌される塩酸が食道に上がってきて炎症を起こすことが原因です。食道と胃の間にある括約筋が勝手に開いて、酸が上方に抜けると食道に入る。通常、胃液に含まれる塩酸は小腸を通過するのですが......。麻酔はまた、声の嗄れ、口の粘膜の変化、歯のエナメル質の損傷を伴うことがあります 。フィンランド人の約10人に1人が毎日、少なくとも月に1回は、赤ちゃんや幼児を含む40％の人が罹患する、一般的で、しばしば非常に気になる症状である。幸いなことに、胸焼けは通常、効果的にコントロールし、治療することができます。</w:t>
      </w:r>
    </w:p>
    <w:p>
      <w:r>
        <w:rPr>
          <w:b/>
          <w:color w:val="FF0000"/>
        </w:rPr>
        <w:t xml:space="preserve">アイディー192</w:t>
      </w:r>
    </w:p>
    <w:p>
      <w:r>
        <w:rPr>
          <w:b w:val="0"/>
        </w:rPr>
        <w:t xml:space="preserve">最近の出来事から、フィンランドではオッリ・レーン経済担当委員が欧州選挙に参加することに大きな期待を寄せていることは確かなようだ。私自身は、レーン氏の立候補は2つの理由で素晴らしいと思います。まず、レーン氏によって、フィンランド人は初めて、EUのスーパーデレゲートであり、長年にわたって欧州議会の委員・副議長を務めてきた人物に投票する機会を得ることになった。レーン氏の立候補は、民主主義とフィンランドへの奉仕である。レーン氏の就任により、欧州選挙に向けたセンターの候補者リストが最高級のAクラスであることを、センターの国会議員として嬉しく思います。我々の政敵は、我が党の候補者リストに困惑しているに違いない。 レーンとヴェイリネンが同じリストに載ることはあり得ないと聞いている。なぜダメなの？中央党のリストはフィンランドの縮図であり、有権者は自分自身のことを見つけることができるだろう。他のリストを見るまでもないでしょう。レーン氏は、ある問題についてどう考えているのか、すでに多くの政治家が駆け込みで発言している。 選挙の関心事については、候補者自身がどう考えているのかを発言するのが、政治のテーブルマナーだと思うのだが。今後数週間、レーンはまだ委員としてフルタイムで働くが、春にはこれが変わる。 レーンは3月13日の党総会で正式に中央候補に指名される。レーン氏は4月上旬から本格的に選挙活動を開始する予定です。欧州選挙に立候補している委員が無給休暇で選挙活動をしていることは良いことです。国内の選挙戦に加え、Rehn氏の選挙戦には、Alde氏のトップ候補という側面もある。レーン氏の国内選挙準備は、良いパイプラインにある.カレンダーはどんどん埋まっていき、新しい人たちがどんどん申し込んできます。候補者は、選挙会場でフィンランド人に会うことを楽しみにしている。楽しみに待っていよう。フィンランド地方自治協会の経済フォーラムで、経済担当委員Olli Rehnは、EU安定化協定についてフィンランド政府に注意を促し、これまで他国にその遵守を主張してきたフィンランドにも適用されることを強調した。レーン氏は、フィンランドが目標を達成するための手段を定義するつもりはないが、決定は下されるべきであると述べた。「フィンランドが公約を守るためにどのような具体策を取るかは、フィンランド政府次第だ」とレーン氏はKunta.tvのインタビューで語った。同様に、フィンランドも採択しているEU安定化協定では、フィンランドは2015年に約15億ユーロ相当の対策を実施することになっている。 第13回マルッティ・アハティサーリ講演会でオッリ・レーン委員は、マルッティ・アハティサーリ大統領が様々な機会に行ったように、常に協力が対立に勝ることを強調した。 フィンランドの欧州政策の長い路線は、ヨーロッパの発展の方向性とヨーロッパおよび世界におけるフィンランドの立場に最も影響を与えられるように行動するということだ」。私たちには、積極的に影響を与えるというこの政策を継続する理由がある」とレーン氏は述べた。レーン氏は講演の中で、欧州が長年にわたって持続的な債務危機に陥っていることを説明した。現在、危機は沈静化し、経済に対する信頼が戻りつつあります。今こそ、嵐の後の欧州のあるべき姿に目を向けるべきでしょう。我々は、市民が近代化し、経済と雇用を創出する機会を開く欧州、起業家精神と安定性の文化を併せ持つ欧州、市民と企業の両方に利益をもたらす真の単一市場となる欧州を構築する必要がある」と述べた。デジタル時代を含め、市民の権利を保障する欧州を構築しなければなりません。これは、2014年2月1日にブリュッセルで行われた欧州センターリベラル派の選挙会議での演説で、オッリ・レーンが語った言葉である。私たちは、経済を活性化し、雇用を創出する、より強い欧州、市民の権利と自由が保障された寛容と平等の欧州、世界経済をリードする欧州を望んでいます」。</w:t>
      </w:r>
    </w:p>
    <w:p>
      <w:r>
        <w:rPr>
          <w:b/>
          <w:color w:val="FF0000"/>
        </w:rPr>
        <w:t xml:space="preserve">アイディー193</w:t>
      </w:r>
    </w:p>
    <w:p>
      <w:r>
        <w:rPr>
          <w:b w:val="0"/>
        </w:rPr>
        <w:t xml:space="preserve">Tags Archives : オンラインポーカー デバイスがAndroidでもiOSでも、好きなゲームがブラックジャックでもスロットでも、最も情熱的なギャンブラーでさえ満足させられるだけの質の高いアプリがあります。 しかし、これほど多くのアプリがある中で、... 続きを読む " モバイルポーカーは通常のオンラインポーカーと肩を並べてゆっくりと人気を集めており、アナリストによるとデジタルポーカーゲーム発展のための次の論理ステップであるとのことです。PartyPokerは、モバイルポーカーベットの割合が最大30%まで上昇すると予測しています ... 続きを読む " 888pokerはモバイルアプリのアップデートを発表し、シットアンドゴーやキャッシュゲームだけでなく、マルチテーブルトーナメントを楽しむことができるようになりました。このアップデートはすでにAndroidとiPhoneの両デバイスで提供されており、新しいアプリは... 続きを読む " Phil Iveyは世界最高のポーカープレイヤーと言われており、彼の輝かしい経歴がこの意見を裏付けています。彼は9つのWSOPブレスレット、$17,649,220のライブ賞金、$19,242,744のオンライン賞金を持っています... もっと読む " ヨーロッパの大手ポーカールームの1つであるタイタンポーカーでは、ルーマニアのママイアで行われるPokerFest 2013ポーカートーナメントへの出場権が得られるチャンスをプレイヤーに与えています。幸運な当選者は、9月4日に始まるヨーロッパ最大のポーカーイベントに参加するチャンスがあります... 続きを読む " 3Dネットポーカー運営会社PKR , は最近、新しいリアルマネーポーカーアプリを発表しました。このアプリは当初、iPadとiPhone向けにリリースされ、英国内のお客様が利用できます。これはPKRの3番目のリアルマネーアプリで、利用可能... 続きを読む " PokerStars会長は、昨年ギャンブル会社が和解したマネーロンダリング訴訟に関連して、米国政府の保釈請求に5000万ドルを支払うことに同意しました。会長のMark Scheinbergは、PokerStarsの株を受け取り続けていたが、その株が... 続きを読む " 今週、スペインのオンラインポーカー界からは、ギャンブルが国家レベルで規制されてわずか8ヶ月で様々なニュースが飛び込んできた：2012年の最終四半期、総賭博売上は41％増。 オンライン賭博は17％増... 続きを読む "</w:t>
      </w:r>
    </w:p>
    <w:p>
      <w:r>
        <w:rPr>
          <w:b/>
          <w:color w:val="FF0000"/>
        </w:rPr>
        <w:t xml:space="preserve">イド194</w:t>
      </w:r>
    </w:p>
    <w:p>
      <w:r>
        <w:rPr>
          <w:b w:val="0"/>
        </w:rPr>
        <w:t xml:space="preserve">メディア、テクノロジー、メディアテクノロジー 2007年8月21日 赤のメトリクス 見出し、見出しのマージン、良い見出しのクリック感、Web出版のためのその重要性についてのセクションで長く、混乱した議論があった。 アイデアはこれです：見出しは投げ込み製品になっています。 あなたはアンパサンドの見出しの効果や自分のログで見ることができます。また、信号機で同じテーマで自分の出版物と近所の人の見出しのクリック率を比較することもできます .もちろん、賢明なジャーナリストは、Amppariのユーザーがフィンランド社会の断面図ではないことを知っているので、それ以上の結論は導き出さない。Ampparのユーザーは、平均的なフィンランド人よりも若く、男性で、オンライン利用が多く、1日にコーラを1リットル以上使用します（ソースはありません）。 見出しは、実際の問題の一部に過ぎないので、ちょっと置いておいて、訪問者の測定と訪問者の測定データへの態度です。これは、ワシントンポストのジョエルAchenbachの記事の主題である（その最初の部分は私が見ることができないが、一方では2ページ目が必要なすべてを含んでいる）。 これは、訪問者の測定が苦痛であるという理由だけで不穏である。使用されるメトリックは異なります：今週の訪問者が正しいメトリックであり、来週、それはページの表示になりますし、正しいメトリックは、読者ごとにサイト上で過ごした時間になります。 正しいメトリックは、それがこの特定のサイトに広告を出す価値があることを広告主を説得する数字です。ネットビジネスをやっている人で、例えばTNS Metrixの訪問者測定方法に満足し、納得している人にはあまり会ったことがない。さらに、目玉のひねり出しジャーナリズムは、鈍く、スタイリッシュではない方向へ.私たちは「クズ」や「ポルノ」という言葉がクリックをもたらすことを知っているので、掲載されるニュースがクズやポルノについてでもなければ、それ以外の見出しに押し込まれます。 私は年を取って堅苦しくなっています。Posted by Kari at 21.08.07 15:10 Comments " The author has nothing against butts per seph " heh , I wonder if today's onelier TNS Metrix is hardly very positive thing to say .インターフェースは驚くほど不便で、測定オプションや変数も少なすぎ、無関係なことが多い。しかも、このシステムを利用するためには、企業はお金を払わなければならないらしい（？実際、これまでアンプのページのトラフィックとクリックスルー率を追ってきて、ヘッドラインだけではすべてに影響しないことに気づきました。また、ニュースソースは、クリックに影響を与える、例えば、全く同じ見出し、同じ件名（その場合、アンプは、 "脚注 "として後のニュースを挿入します）ので、特定のケースでは "脚注ニュース "は、より多くのクリックを収集し、ニュースページは、同じを持っているからです。ニュースは、明らかにユーザーにとってより信頼性の高いまたはより興味深いです（興味深いことは、例えば、私のために、私はアクティブなニュース議論があることを知っているそれらのニュースソース、ニュースディスカッションチェーンの面倒な追加のクリックせずに、私はニュースを読む場所を決めるときにターゲットとして選択したものです）その" メインバージョン " 位置のニュース 。つまり、大衆の単なる "リンクベイト" - スタイルの求愛は必ずしも必要ではありません , ニュースサービスは、一定の地位を達成し、 "生活" 例えばアクティブなニュースコメントで , これはしばしばニュース自体よりもトピックに "肉 "をもたらす場合 . Sektori.com はおそらく最初のフィンランドのオンラインメディアの一つだった , それが強調されている , すなわちニュースはしばしば（そしてある）1-2pv遅いが , ニュースで生成ディスカッションが塩であり , なぜページはまだ以前にすでに読んだものを読んで訪ねられている .</w:t>
      </w:r>
    </w:p>
    <w:p>
      <w:r>
        <w:rPr>
          <w:b/>
          <w:color w:val="FF0000"/>
        </w:rPr>
        <w:t xml:space="preserve">アイディー195</w:t>
      </w:r>
    </w:p>
    <w:p>
      <w:r>
        <w:rPr>
          <w:b w:val="0"/>
        </w:rPr>
        <w:t xml:space="preserve">Guts free spins Gutsは2013年にスタートしたかなり新しいカジノです。 その名前は私たちフィンランド人が大好きなガッツを連想させ、ある程度それを示しています。最初からゲームの選択は非常に広く、サイトはまた、すべての支払いは2時間以内に行われるという約束を宣言しています。 新規プレイヤーは、入金時に50フリースピンとインスタント100％ボーナスを受け取ります。 ようこそボーナス 新規プレイヤーは、最初にGutsの歓迎ボーナスを使用して、良いスタートを切ることができます。 ようこそボーナスは3つのパートに分かれています。最初のボーナスはGutsボーナスと呼ばれ、入金時に最高100ユーロまでの100％と50回のフリースピンを獲得できます（ボーナスコードGUTSW1使用時）。 2度目の入金時には最高100ユーロまでの50％を獲得でき（ボーナスコードGUTSW2使用時）、3度目の入金時には最高100ユーロまでの50％とフリースピン50を獲得できます（ボーナスコードGUTSW3使用時）。 したがって、合計100回のフリースピンができ、あなたのボーナスを最大限に活用できるのです。すべてのフリースピンは、入金日の翌日午前11時までにアカウントで利用可能になります。 ガッツボーナス ウェルカムボーナスを楽しんだら、次は継続的に行われるプロモーションに参加する番です。個人のボーナスページやプロモーションページを定期的にチェックすることをお勧めします。なぜなら、入金やその他の見返りを必要としないフリースピンのオファーが表示されることが非常に多いからです。また、ニュースレターでオファーを受信するかどうかを選択することができ、簡単にキャッチアップすることができます。カジノロビーGuts.comにログインすると、最初はBetsafe Casinoと同じような雰囲気です。両サイトとも、バーガンディとブラックの配色は同じです。デザインや内容もほぼ同じですが、Gutsは少し操作性が違うので、私たちの意見としては、より良いと思います。メニューもわかりやすく、スクロール機能も使いやすいので、好きなゲームを探すのに役立ちます。 ガッツは他の多くのカジノと同じですが、本当に少し優れています。ガッツカジノでは、スロットマシン、ルーレット、ブラックジャック、ビデオポーカー、テーブルゲームなどのゲームを提供しています。 ゲームのフィルタリングと検索は迅速かつスムーズです。 ゲームの提供は非常に大きいので、それ以外の場合は探しているものを見つけるのは難しいかもしれません。 ガッツは、いくつかのゲームプロバイダーを支持し、そのゲームの選択を多様にしている。これは成功した練習のようです , あなたは、Net Entertainment , Microgaming , IGTとOMI Gamingのゲームを見つけることができます。 400近くの異なるビデオスロットと約30の古典的なスロットマシンがあります .モバイルカジノ もちろん、ガッツにはモバイルカジノもあり、明らかに多くの努力が払われている。Leo Vegasは、このジャンルでは簡単には勝てないが、Gutsは今、最高のモバイルカジノを持っていると主張している。 提供されているゲームは、もちろん、コンピュータでプレイするものよりも小さいが、それでも、どこにいても、たくさんの良いゲームから選ぶことができる。ほとんどのゲームは、iPhoneやAndroidを筆頭に、i Padなどのタブレットなど、ほぼすべてのスマートフォンに対応しています。 最も人気のあるモバイルゲームは、間違いなくGonzo's QuestとStarburstです。 これらは、アプリのダウンロードを必要とせず、Webブラウザで直接実行されます。サポート 困ったときに頼れる充実したサポートがあります。最もシンプルで簡単な方法は、サイトから直接チャットサービスを利用することですが、メールを送ることも問題なくできます。support@guts.com に直接メールを送ることができ、迅速な対応が期待できる。 最後に、Gutsはオンラインカジノの中で新鮮な空気のようなもので、特別なニュースはないものの、他のカジノより少し良い感じがする。ゲームの種類も豊富で、楽しいプロモーションもたくさんあります。新規プレイヤーには、素晴らしいウェルカムボーナスとフリースピンが提供されますが、将来的には、入金不要のフリースピンのオファーが来ることを強く希望します。</w:t>
      </w:r>
    </w:p>
    <w:p>
      <w:r>
        <w:rPr>
          <w:b/>
          <w:color w:val="FF0000"/>
        </w:rPr>
        <w:t xml:space="preserve">一九九六年</w:t>
      </w:r>
    </w:p>
    <w:p>
      <w:r>
        <w:rPr>
          <w:b w:val="0"/>
        </w:rPr>
        <w:t xml:space="preserve">墓石 この2つの謎めいた石は、1960年代初頭、ライシオ教会の改修工事の際に発見されました。これは、1480年から1550年の間に教会が建てられたときに、墓石として再利用された古い墓石です。石の右側には、いわゆる日輪、円形の十字架、動物像（鳥と犬またはライオン）、そして不明瞭な模様が描かれています。この石の最も近い類似品はゴットランド島で発見されている。 おそらく、キリスト教の墓石であろう。しかし、通常の十字架を背負っていないのは不思議である。</w:t>
      </w:r>
    </w:p>
    <w:p>
      <w:r>
        <w:rPr>
          <w:b/>
          <w:color w:val="FF0000"/>
        </w:rPr>
        <w:t xml:space="preserve">アイディー 197</w:t>
      </w:r>
    </w:p>
    <w:p>
      <w:r>
        <w:rPr>
          <w:b w:val="0"/>
        </w:rPr>
        <w:t xml:space="preserve">Categories ケーブルテレビの有料放送はどのように特別なのですか？1970年代前半にアメリカで最も視聴された番組 、ボクシングとプロレス 。これらの番組は、その時代に非常に楽しまれていた、それが何千人もの加入者によって見られている理由です。彼らに真のエンターテイメントを提供できる番組は、プロレス・ソープオペラだ。これらのソープオペラ・レスリングは、ケーブルテレビで見ることができる最大かつ最も面白いショーの一つです。 いくつか挙げると、ワールド・レスリング・エンターテイメント（WWE）とトータル・ノンストップ・アクション・レスリング（TNA）です。 代わりにボクシングファンは、ペイパービュー・ショーのスケジュールを見てください。ペイパービューとは、地元のテレビ局で放送されていないため、通常のチャンネルを持つ方法がないことを意味します。 ペイパービュー番組は、ケーブルテレビに加入している場合のみ視聴できます。 加入していない場合は、ライブ番組を視聴することは経験できないのです。ですから、PPVを体験する視聴者の解決策は、ケーブルテレビ会社に加入することです。それは、ソープオペラレスリングと呼ばれるものです。PPVは、「トータル・ノンストップ・アクション・レスリング」や「ワールド・レスリング・エンターテイメント」など、現実離れしたソープオペラで、すべてがうまくいっている。プロレスを見ていて気づいたのですが、エンターテインメントだけでなく、ドラマも体験できるのですね。どの画面にも普通の俳優がいる．彼らは本物のスポーツをやっているわけではなく、台本があります。 一般的に、レスラーにはそれぞれのストーリーの始まりと終わりがあり、それは毎月のギャラによって動いています。 The Miz, The Undertaker, Wade Barrett, Big Showといったおなじみのレスラーは単なる役者です。彼らは演技をし、視聴者を楽しませることでお金を得ているのです。ペイ・パー・ビューでは通常、血や痛み、苦しみなどを見ることができる。 視聴者を楽しませるもう一つのペイ・パー・ビュー番組は、ソープオペラ・レスリングにやや似ているが、今回は実際のスポーツである。 一般的にはボクシングで知られている。 有料で見られるボクシング番組は3〜6カ月ごとに視聴者が申し込んでいる。マニー・パッキャオ、シェーン・モズレー、マルコ・アントニオ・バレラなどの有名選手が多くの視聴者に愛されました。今、それはエンターテイメントとして自分自身でより挑戦的である、彼らは彼らの熱心な加入者を与えている。ケーブルテレビのプロバイダーは、ボクシングやソープ・オペラなどの有料番組を中心に、このようにして顧客に対応しています。視聴者がペイパービューに加入しているため、ケーブルテレビプロバイダーの利益の数は高いです。 これらのようなライブショーは、ライブテレキャストテレキャストケーブルや衛星PPV技術のためである。多くは、生活や商業的な中断を希望する.お客様が有料放送を見たいと思ったら、すぐにケーブルテレビ会社に加入して、好きなだけ時間を使えるようにしなければなりません。ケーブルテレビ会社にとって、有料放送を行うたびに利益が上がることは、非常に重要なことです。それは余分なものと考えられている理由です。 私たちの製品とサービスに満足するために、あなたの地域で最新のコムキャストトリプル喜びのショーをチェックアウトする。</w:t>
      </w:r>
    </w:p>
    <w:p>
      <w:r>
        <w:rPr>
          <w:b/>
          <w:color w:val="FF0000"/>
        </w:rPr>
        <w:t xml:space="preserve">イド198</w:t>
      </w:r>
    </w:p>
    <w:p>
      <w:r>
        <w:rPr>
          <w:b w:val="0"/>
        </w:rPr>
        <w:t xml:space="preserve">バスルームキャビネットのすべてのメーカーは、いくつかの異なる範囲を持っており、各範囲は、異なるドア、表面材や色のオプションを持っています。 当社のウェブサイトでは、個々の、最も一般的なオプションの一部のみを見つける。 引用は別途他の人に依頼してください。 実用的な方法は、最初にパンフレットを見て、あなたが最高のようにモデルを選択し、見積を求めることです。 について家具 特定のキャビネットは、特定の洗面台と特定のニッチのためにのみ適しています 。ほとんどの場合、適合性はメーカー固有のものです（常にではありません , 例えばPolaria.poolキャビネットはIdoのプールで利用可能です） . 家具は、デザイン , 色 , 範囲および材料の点で異なっています .家具を選ぶとき , それはあなた自身のスペースの使用とニーズを考慮する価値がある , 全体のためのあなたの願い , あなたはすぐにすべてを実現しない場合でも , 拡張または変更の可能性 , 価格と外観 .</w:t>
      </w:r>
    </w:p>
    <w:p>
      <w:r>
        <w:rPr>
          <w:b/>
          <w:color w:val="FF0000"/>
        </w:rPr>
        <w:t xml:space="preserve">イド199</w:t>
      </w:r>
    </w:p>
    <w:p>
      <w:r>
        <w:rPr>
          <w:b w:val="0"/>
        </w:rPr>
        <w:t xml:space="preserve">あるいは、ANCの中で、悪魔がどの木からおしっこをするかという、光り輝くような争いがあったというようなことかもしれませんね。20年ぐらい前か、そのぐらい。エサ・アンタラ（Esa Anttala、本名ウルポ・アルホスオ、元ウルポ・レンピアイネン、1917年9月26日 Uusikirkko - 1977年11月21日 Lahti ）は、自身の体験、特に継続戦争での長距離パトロールについて書いたフィンランドの作家。 同時代の作家によれば、ソルタヴァラの爆撃はかなり記憶に残っていると思われます 。クフモも同様に、その大きさの割にかなりの衝撃を受けた。ヌルメスは鉄道のために大きな打撃を受け、ラッペーンランタも大きな打撃を受けた。いくつかの情報源によると、最もハードヒットを取った場所は、すでに言及されているが、それは美しいSortavalaではありません。クリックで拡大 ...クフモとヌルメスは1939-1940年の都市ではありません。 ラッペーンランタでは400近くの建物が爆撃で破壊され、何回か爆撃があり、爆撃機の総数は約550（すべての爆撃の合計）でした。 だから、物質的被害は数の点ではトップで、数十人の犠牲があったとき、だからラッペーンランタと言ってみましょう。 私はバイカル兄弟のカップから肉を取ったかどうか？</w:t>
      </w:r>
    </w:p>
    <w:p>
      <w:r>
        <w:rPr>
          <w:b/>
          <w:color w:val="FF0000"/>
        </w:rPr>
        <w:t xml:space="preserve">イド200</w:t>
      </w:r>
    </w:p>
    <w:p>
      <w:r>
        <w:rPr>
          <w:b w:val="0"/>
        </w:rPr>
        <w:t xml:space="preserve">プロボノとは、公益のために、当該サービスを取得する資源を持たない人々に無償で提供される専門的なサービスのことです。 HHパートナーズのスタートアッププロボノプログラムは、例えば、成長志向のビジョンを持ちながら、初期段階では資源が限られた数名の学生が創業したスタートアップを対象としています。"ここ数年、学生たちの起業家精神が現実のものとなってきた。多くの学生が積極的に新しいビジネスのアイデアを求め、同じ志を持つ仲間や指導者の助けを借りて、それを実行に移しているのです。HH Partnersのパートナーであり、テクノロジーグループの責任者であるMartin von Willebrandは、「これはフィンランドにとって大きな、前向きな姿勢の変化です」と述べています。従来、法律事務所はスタートアップの初期段階にはあまり参加しない。 プロボノプログラムでは、スタートアップ現象に参加し、支援するとともに、自分たちの社会的責任も果たしたい。 また、そこで得られるコンタクトも重要である。"株主間契約は、スタートアップ企業の内部規則とインセンティブを定め、さまざまな状況下でそれらが意図したとおりに機能し続けることを保証するものである.適切に設立された会社と機能する株主間協定は、早期のインセンティブ、共通の目標を生み出し、会社の将来の行動の自由を保証します。HH PartnersのパートナーでM&amp;Aチームの責任者であるTaina Tuohinoは、「新興企業にとっては、インセンティブを正しく設定し、新興企業の行動の自由を維持することが重要です。 これは、特に、株式保有、知的財産権、契約について正しく考慮することを意味します」と述べています。技術系のスタートアップも、消費財や福祉分野の成長志向のスタートアップも、状況は同じだ。「HHパートナーズは、国内外のクライアントにほぼすべてのビジネス法分野を提供する中堅の法律事務所です。HHパートナーズは、フィンランドの大手企業20社（Talouselämä 500）のうち、3分の1がHHパートナーズのサービスを利用しています。訴訟・紛争解決、M&amp;A、知的財産・マーケティング、テクノロジー、企業再生・倒産を専門としています。 HHパートナーとその弁護士は、Practical Law Company, Best Lawyers, Who'sWhoLegal などで推奨されています。真のパートナーシップ 私たちは、真のパートナーシップの原則に基づき、事業を展開しています。これは、パートナーが当社の所有権を等しく持ち、当社の利益をパートナー間で等しく共有することを意味します... ( 続きを読む )</w:t>
      </w:r>
    </w:p>
    <w:p>
      <w:r>
        <w:rPr>
          <w:b/>
          <w:color w:val="FF0000"/>
        </w:rPr>
        <w:t xml:space="preserve">イド201</w:t>
      </w:r>
    </w:p>
    <w:p>
      <w:r>
        <w:rPr>
          <w:b w:val="0"/>
        </w:rPr>
        <w:t xml:space="preserve">2013年9月15日（日）Celebrate パーティーは楽しい食事と楽しい仲間で盛り上がります。今日は投稿が遅れて申し訳ありません、理由は昨晩これを書く時間がなかったからです。パーティーの後、私のいとこが私たちと一緒に夜を過ごしに来ました。私たちの背後にある素晴らしい夜と日は、今、日曜日の新しい "トリック "に、ハハハ。 カメラは私の首の周りのすべての時間パーティーで再びだった、と私はいくつかの素晴らしい写真を撮りました。この投稿では、私は彼らがちょうどいいなしだと思うので、私は、写真を編集することはありません。ブログに人の写真を載せていいのかどうかわからないので、載せません。あなたの週末も、少なくとも今のところ、うまくいっていることを祈っています !ほぼすべての写真は、カメラの設定：ビッグ感度3200 フォーキング設定+1（また、コントラスト、彩度、シャープネスは自分で設定しました）</w:t>
      </w:r>
    </w:p>
    <w:p>
      <w:r>
        <w:rPr>
          <w:b/>
          <w:color w:val="FF0000"/>
        </w:rPr>
        <w:t xml:space="preserve">イド 202</w:t>
      </w:r>
    </w:p>
    <w:p>
      <w:r>
        <w:rPr>
          <w:b w:val="0"/>
        </w:rPr>
        <w:t xml:space="preserve">最新記事 ウォルト・ディズニーの名を冠した巨大テーマパークは、お子様連れのご家族の憧れです。 現在、カリフォルニア州アナハイム、東京、香港、パリにあるディズニーテーマパークは、その代表格です。今回は、日本のディズニー事情に迫ります。 続きを読む スウェーデンの家具大手「イケア」は、世界中で知られるブランドです。世界43カ国に合計349店舗を展開しています。そして今、シンガポールに本社を置くイケアは、心温まるチャリティーキャンペーンを実施し、話題を呼んでいます。続きを読む 女性にお金を払うという職業は、お金を稼ぐための最も古い方法と考えられてきた .女性は誰でもセックスする能力を持っていますが、それを生業にできる人はほとんどいません。男の性欲は尽きないから、きっとお客はいくらでもいるはずだ。続きを読む ポップスターのブリトニー・スピアーズは、最近、神経衰弱の末に人生を取り戻した。今は歌手活動を再開しているが、彼女に関する見出しは立て続けに厳しいものになっている。最近、彼女は会計をせずにレストランを出た ... 続きを読む Make Music New Yorkは、ニューヨークで多様なミュージシャンが一堂に会する都市型フェスティバルです ...このフェスティバルは、音楽の多様性と文化の豊かさを紹介することも目的としています。 このたび、今年のMake Music New Yorkフェスティバルの素晴らしい録音が公開されました。 続きを読む 教育は、多くの親にとって、子どもたちの生活の中で確かに重要な部分を占めています。リアム・ブレアの母親は、息子が学位取得のために勉強する姿を見たかったのだろうが、それこそ息子が4年間も密かにやっていたことなのだから他人事ではない。 続きを読む この夏最も話題になったビキニモデルの一人、デヴィン・ブリューマンが、一人で、あるいは友人たちとビキニ姿で何度も写真に収まっていたことが明らかになった。人気ファッションブログ「Bikini A Day」を執筆しているこの美女は、マイアミビーチの風景とそこで過ごすパパラッチを特に楽しんでいる。 続きを読む 情報化時代の最大のヒーローの一人、エドワード・スノーデンは先日、米国の情報機関NSAが世界中の人々を監視していることを明らかにしました。この組織は、GoogleからMicrosoft、FacebookからDropboxまで、ほぼすべてのアメリカのオンラインサービスの情報に無料でアクセスすることができます。続きを読む がんと診断されることは、人生を変える出来事です。 患者の家族にとっても、この病気はとても辛い場所です。このたび、米国のスポーツジャーナリストであるスチュアート・スコットが、ESPYアワードで名誉賞を受賞しました。スチュアートは7年前から癌と闘っている。続きを読む 米国のメディアタレント、キム・カーダシアンは、その名を誰もが知るところとなった。最近、このソーシャライトは、「Kim Kardashian: Hollywood」というモバイルゲームで自分のビデオゲームを手に入れ、すでに6200万ユーロという途方もない金額を稼ぎ出しているのです。</w:t>
      </w:r>
    </w:p>
    <w:p>
      <w:r>
        <w:rPr>
          <w:b/>
          <w:color w:val="FF0000"/>
        </w:rPr>
        <w:t xml:space="preserve">イド203</w:t>
      </w:r>
    </w:p>
    <w:p>
      <w:r>
        <w:rPr>
          <w:b w:val="0"/>
        </w:rPr>
        <w:t xml:space="preserve">    なんて素晴らしいライブなんだアンコールでのチキンの衣装は、とても素敵でした。あまりに叫んで叫んで、今朝になって、ああ、あまり音が出てないんだと気づきました。 まあ、楽しかったし、カナはやけに小さかったですけどね !ギタリストが超可愛いと思ったのは私だけでしょうか！？そして、間に挟まれたベース奏者との素晴らしい間奏。カナさん、3回目もフィンランドに来てくれないと、もう二度とレコードを買いませんよ。そして、ちょっと、触ってみました!kawaii!!!!!!!!!!!!!!!!!!!!!!!!!!!!!!!!!!!! 111!しかも最前列で、イキナリ!ソフトバニーを買わなかったのが本当に悔やまれる・・・。今回ばかりは、幸運にも列の良い場所（12番）に並び、しかも最前列に座ることができました。ライブを見るには絶好の場所ですね。そして、他のテリブルの方々のおかげで、新しい出会いがあり、また、何人かの方とは以前より少し仲良くなることができました。(このようなことはないでしょう）とてもかわいくて、小さくて、握手もハグもできて（後者は2回目のみ、1回目は我慢できず）、泣きそうになりましたが、メイクがとてもロリっぽくないので、なんとか止めました。 次回のライブも楽しみにしていますね。必ず行きます！（笑）素晴らしいの一言に尽きます。ショーでは、とても楽しい時間を過ごすことができました !またいつか踊りましょう（私たちのあの動きはとてもクリエイティブでした）。 客席の後列が一番盛り上がったと思います 8D チキンはめちゃくちゃ可愛かったです。素敵な仲間をありがとうございました。 Lotaの写真について言わせてください：可愛い顔、待ち遠しいです。私は彼らが誰なのか全く知りませんが、夜中にステージからセットリストやボトルを拾いに行った人たちです、だからGOOD JOKE !?常識が通用するようになったとき、あなたはどこにいたのですか？ライブが進行しているときは、アーティストの所有物を盗むことはおろか、ステージにも上がらないように、警鐘を鳴らし始めるべきです ... ( そう、それらはアーティストの所有物で、ファンに渡すかどうかはプロモーター次第です。ファン自身が本当に何も持っていかないのですから ... ) まあ、おそらく少なくとも部分的にはそれらのリストは取り上げられたので、それを教訓にしましょう。それと、最後にニワトリからご挨拶を．観客がステージに駆け上がり、物を取ろうとすると、彼は本当に怒り、怖がっていた。チキンを納得させてくれたスタッフに感謝です。そうでなければ、カナがここに来るのは最後になるかもしれない（でも、そうだね。 ショーそのものについては、本当にクールで、でもとても見られたよ:/ テーブルで、椅子の上で踊って、本当に夢中だった( wtf ? それは、鶏の糞を売るという私のアイデアではなかったんだけど、私はただ一人でそこに座っていた。O__o ;; ; ) 前の人がギタリストかチャナのドリンクボトルをステージから取っていくのを見ていました。一瞬、「そんなことしていいの？そして、どうやらコンサート終了後もステージでうろうろしていたようです．では、この大きな「盗み」はいつ行われたのか（前の人が盗んでいた水のボトルがかなり近くにあって、近くでも見えなかった時）、つまりセットリストなどはどうなっていたのか。最後の曲（アンコールの曲、確かうさぎさんだったような、覚えていない）の後？ああチキン ;_ ;。このような愚か者のために、カナがフィンランドやヨーロッパでのツアーを止めてしまったら、とても残念なことです。そうでないことを祈りつつ、幸いなことに</w:t>
      </w:r>
    </w:p>
    <w:p>
      <w:r>
        <w:rPr>
          <w:b/>
          <w:color w:val="FF0000"/>
        </w:rPr>
        <w:t xml:space="preserve">イド 204</w:t>
      </w:r>
    </w:p>
    <w:p>
      <w:r>
        <w:rPr>
          <w:b w:val="0"/>
        </w:rPr>
        <w:t xml:space="preserve">キウル大臣、科学教育開発プロジェクトに100万ユーロを授与 クリスタ・キウル教育大臣は、科学教育を発展させることで子どもや若者の科学への関心を高める10のプロジェクトに国家補助金を授与しました。 これらのプロジェクトはフィンランド全土に影響を与え、全国の子どもや若者を幅広く対象とする予定です。授与される総額は108,000ユーロで、科学教育への助成は今回が初めてとなります。助成対象プロジェクトの選定は、デジタル情報資源、情報ネットワーク、ソーシャルメディアの開放を活用した新しい協働ネットワークの構築やプロジェクトに重点を置きました。合計66件の応募があり、そのうち10件が助成金を獲得しました。プロジェクトの規模や全国的な広がりは、受益者のプロジェクトに反映されています。例えば、ヘルシンキ大学LUMAセンターの「Science and Technology for All」プロジェクトの主な目的は、全国のLUMAネットワークと協力して、フィンランド全土に科学教育を普及させることです。ヘウレーカを運営する科学センター財団の科学教育アイデアワークショッププロジェクトは、フィンランド各地だけでなく、タリンでも小学生や一般市民を対象にした参加型ワークショップを開催しています 。このプロジェクトは、デジタルリソースやソーシャルメディアを活用し、さまざまなアクター間の新しいネットワークを構築する、広範囲かつ全国的なものです。このプロジェクトは、研究コースを通じて子どもや若者に科学を紹介し、協力のネットワークを構築するものです。 開発プロジェクトは、科学教育の発展のための新しい切り口を生み出し、異なるアクター間の新しい協力ネットワークを形成するもので、その規模は小さいながらも、特に革新的なプロジェクトです。フィンランドの科学教育分野には多くの組織がありますが、現状では非常に断片的です。 そのため、助成金を授与する際にはネットワークづくりの重要性を強調しました。生涯学習の原則に則り、子どもや若者に対する科学教育は、市民の能力向上と新しい世代の研究者を育成する上で非常に重要です」とKrista Kiuru教育大臣は述べています。</w:t>
      </w:r>
    </w:p>
    <w:p>
      <w:r>
        <w:rPr>
          <w:b/>
          <w:color w:val="FF0000"/>
        </w:rPr>
        <w:t xml:space="preserve">アイディー二〇〇五</w:t>
      </w:r>
    </w:p>
    <w:p>
      <w:r>
        <w:rPr>
          <w:b w:val="0"/>
        </w:rPr>
        <w:t xml:space="preserve">ドムナの宿 , クィヴァヤルヴィ ラジャカリアン家の建築を基にしたドムナの宿は、1964年に完成し、涸沼の水夫であるドムナ・フオヴィネン（1878-1963 ）にちなんで命名されました。大きくて立派なドムナ・インは、スオムサルミのヴィエナ村への入り口のようです。ドムナの宿と近くのツァソウナは、クヴァ-ヒエタヤルヴィ村の復興を象徴しています。 旧市立医の建物、エンマンサーリ スオムサルミのエンマンサーリの旧市立医の建物は、1957年に建てられたものです。旧市立病院周辺の戦後の建物は、1967年の新市立病院建設に伴い取り壊された。 旧市立医師会館は、軽石葺き切妻屋根の2階建ての建物である。玄関ポーチには自然石を使用し、復興期の建物であることを強調しています。建物の外観は、当時の面影を残しています。内装は新しい用途に合うように変更されています。ハッラアイスハウス サーリヤルヴィのアイスハウスは、1914年にハッラのウコフィッシングロッジのために建てられたものです。ハラン・ウッコ、J・A・ヘイッキネン（1863-1938）は、農民、商人、タール製造者、国会議員でした。 宿は、スオムサルミとヒリンサルミの境界にある小さなヤーカリサーリに位置しています。フィンランド独立を目論む者たちが、スウェーデン経由で当局の目を逃れてドイツに軍事訓練を求めた際の拠点、隠れ家として知られるようになった。Huuhtiloma HulkonniemiからKylämäkiにつながる道路に沿ってSuomussalmi教会村から古い道の記念碑、約1キロメートル、砂利の表面と石の柱と橋のスパンの木の手すりは、保存されています。ユンタスランタ村の風景 ユンタスランタ村の道路は、小さな集落を形成しています。また、この建物は、戦後の建築様式を淡々と表現しており、水辺に接する畑の風景は壮観である。Kaartila Swedish House 1940年に建てられたKaartilaのスウェーデン製ギフトハウスは、当時の姿をよくとどめています。冬戦争の後、スオムサルミには35軒のスウェーデン製ギフトハウスが建てられました。 ハウスの壁は、120cmまたは180cm幅と少し狭い部材で構成されています。壁はタール板と板張りで、3cmの解体用充填材が敷かれています。 ファサードは垂直な板張りで、オリジナルの屋根材はフェルトがフラップ方向に広がっています。 この建物には、「LAHJA SWEDEN'S NATION - AV SVENSKA FOLKET 1940」というサインが壁に釘付けされていました。カルフランヴァーラ、スオムサルミ・カレッジ スオムサルミ・カレッジの前、カルフランヴァーラは、スオムサルミ・マザーズスクールと元々カルフランヴァーラの牧師館があった場所です。牧師館の建物は第二次世界大戦の戦火で破壊され、1870年頃の税務署が庭の別の場所に移されただけである。牧師館は、フィンランドの初代大統領K.J.の邸宅です。ストールベリの生家.建物の石造りの基礎はまだ残っています。この牧師館は、カラムニウス家の聖職者たちの著作で有名になったが、中でもイルマリ・キアント（1874～1970）は有名である。 キアントの父A.B.カラムニウスは、1879年から1915年までスオムサルミの牧師を務めた。 カルフランヴァーラの風景には、長い間住んでいた痕跡が残っている。中庭の主役であるカラマツの木は、前世紀初頭にエンマの陶器から持ち込んだ苗木を植えたものです。 牧師の生活跡は、タール坑の底、鉄の小屋の跡、カラムニウス夫妻が石や岩に刻んだイニシャルなどに残されています。</w:t>
      </w:r>
    </w:p>
    <w:p>
      <w:r>
        <w:rPr>
          <w:b/>
          <w:color w:val="FF0000"/>
        </w:rPr>
        <w:t xml:space="preserve">ID 206</w:t>
      </w:r>
    </w:p>
    <w:p>
      <w:r>
        <w:rPr>
          <w:b w:val="0"/>
        </w:rPr>
        <w:t xml:space="preserve">header_OT_jobs 資材・物流マネージャー パイヤート・ヘメ社会医療協会の活動分野は、専門医療、社会医療、一次医療、環境医療です。 私たちは大胆に事業を展開し、新しい事業モデルを積極的に追求しています。 協会は様々な分野で約4000人の専門家を雇用しています。www.phsotey.fi - サポートサービスセンターの中心的なパフォーマンスエリアでの興味深くやりがいのある仕事 - 要求の高い顧客や有能な同僚とともに成長する機会のある職場環境 - 柔軟な勤務形態と様々な余暇の機会。</w:t>
      </w:r>
    </w:p>
    <w:p>
      <w:r>
        <w:rPr>
          <w:b/>
          <w:color w:val="FF0000"/>
        </w:rPr>
        <w:t xml:space="preserve">イド207</w:t>
      </w:r>
    </w:p>
    <w:p>
      <w:r>
        <w:rPr>
          <w:b w:val="0"/>
        </w:rPr>
        <w:t xml:space="preserve">「ブラックジャックは、「21」とも呼ばれます。ブラックジャックは、世界で最も人気のあるカジノゲームの一つです。様々なカジノゲームをプレイする人は、ほとんどの時間をブラックジャックに費やしている。ブラックジャックは熟練したプレイヤーにハウスで安定した勝率をもたらす!プレイヤーとディーラーはそれぞれ2枚ずつカードを持っています。各プレイヤーの手札はディーラーの手札と対戦します。ディーラーよりもバストにならずに21に近い価値のあるハンドができれば、あなたのハンドの勝ちです。ブラックジャックの目的は、自分の手札の価値を、オーバーすることなく、できるだけ21に近づけることです。ブラックジャックの目的は、ディーラーに勝つことです。最も効果的な手札は、最初の2枚のカードで21対1以下の価値のある手札です。ブラックジャックの場合、ベットした秒数だけディーラーから3チップが支払われます。 あなたとディーラーの両方がバストした場合、あなたのベットはそのまま継続されます。 この場合、あなたは負けることも勝つこともありません。ブラックジャックでは、1枚のカードを取るか取らないか、いつ取るかを決めるのはプレイヤーであるため、常にプレイヤーが有利となる。ディーラーは常に決まったルールでプレイする。 ディーラーは17以上になるまでヒットしなければならない。 プレイヤーの合計が21または21未満でディーラーより高ければ勝ちとなり、1対1で支払われる。プレイヤーとディーラーの合計が等しい場合、プッシュと呼ばれる。 プッシュは勝ちでも負けでもない。 プッシュの場合、誰も勝てないし、誰も損をしない。手札の価値が21を超えたらバストと言われ、バストになったらベットを失う。あなたのハンドとディーラーのハンドの両方がバストだった場合、ディーラーは常に最後にハンドをプレイするので、あなたはベットを失います。 プレイヤーに対するディーラーの最大の利点は、ディーラーが常に最後にハンドをプレイすることです。プレイヤーには4つの選択肢があり、どのタイミングでヒット、スタンド、スプリットをするかはプレイヤーが決めることで、柔軟なプレイが求められます。ブラックジャックというゲームの起源は、今でも議論されている。ブラックジャックは、ヨーロッパのカードゲームが元になっているという説があります。 ブラックジャックは、フランスの" Vingt-Un " ( 21 ) 、 " Trente et Quarente " ( 20 and 30 ) 、 " Chemin de fer " ( Railroad ) 、スペインの " One and Thirty " 、イタリアの " Baccara " と " Seven , and Half " に含まれています。フランス語の「Vingt-Un」( 21 ) 、「Trente et Quarente」 ( 20 と 30 ) 、「Chemin de fer」 ( 鉄道 ) 、スペイン語の「1 と 30」、イタリアの「Baccara」「7 と 5 」は19世紀にアメリカからやってきて非常に人気がありました。 カジノや賭博場はしばらく禁止されました。 アメリカの西部では1850年代から1910年まで賭博は違法でした。 ネバダでは、1910年から1931年までは違法でした。 ネバダでは1931年から賭博が合法となったのです。カジノが合法化された後、ブラックジャックは最も人気のあるゲームの1つとなった。ブラックジャックは、ほとんどすべてのカジノや賭博場でプレイされていた。1956年、ブラックジャックに関する最初の論文が発表された。ブラックジャックに関する最初の記事は、「ブラックジャックの最適戦略」というタイトルであった。"Optimum Strategy for Blackjack "の中で，Roger Baldwinはいくつかの戦略を書いている．ロジャー・ボールドウィンは、確率と統計に基づき、「ハウス」つまりカジノの優位性を減らす方法を説明しました。カジノやカジノゲーム、ギャンブルに関する書籍は、多くの人が読んでいます。この本の出版後、世界中の何百万人もの新しいギャンブラーたちが現れた。 人々はスープの戦略を実行したかったのだ。いくつかのカジノではブラックジャックのルールを変更し、ソーピン戦略は本当に有効だった。いくつかのカジノでブラックジャックのルールが変更されたとき，ほとんどの人がブラックジャックをやらなくなった．</w:t>
      </w:r>
    </w:p>
    <w:p>
      <w:r>
        <w:rPr>
          <w:b/>
          <w:color w:val="FF0000"/>
        </w:rPr>
        <w:t xml:space="preserve">id 208</w:t>
      </w:r>
    </w:p>
    <w:p>
      <w:r>
        <w:rPr>
          <w:b w:val="0"/>
        </w:rPr>
        <w:t xml:space="preserve">入金オプションポーカー オンラインポーカーコーナーへようこそ。このページでは、ギャンブル預金からアクセスできるすべての利用可能なポーカーウェブサイトの概要を説明します。さまざまなポーカーサイトとそのプロバイダーのポーカーゲームのリストは、人気順になっています。最もアクセス数の多いポーカーサイトが上位を占めています。各オンラインポーカーポータルは詳しく説明されています。いくつかのカテゴリーの情報が用意されています。一般情報 , ギャンブルの入金オプション , 利用可能な言語と通貨 , 入金オプション , 使用ソフトウェア , ライセンスと許可 , コンタクト情報はポーカーサイトのプレゼンテーションの一部です。 利用可能なウェブサイトからオンラインポーカーサイトを選び、楽しみまたはリアルマネーでプレイしてください。各掲載ポーカーウェブサイトは、Gambling Depositsの編集者によってレビューされ、吟味されています。 PokerStarsは、世界で最も人気があり、最大のポーカーサイトです。PokerStarsはセキュリティ、フェアプレー、カスタマーフレンドリーなゲーム環境に特に力を入れており、これらの理念のリーダー的存在です。 PokerStarsのソフトウェアは信頼性が高く、高速です。 PokerStarsはプレイヤーをとても大切にしており、それはサイトにも反映され評判を呼んでいます。Full Tilt Pokerは、長年にわたりオンラインで運営されているポーカールームです。ルームの開発は、ポーカーのプロとの共同作業で行われました。これらのプロフェッショナルは全員、自らFull Tilt Pokerでプレイし、サイトの改善と発展に携わっています。Full Tilt Pokerは、このフルタイム・ポーカー・プロフェッショナルの多大なプロ意識と知識を活用することで、最も急速に成長しているポーカールームの1つとなっています。 新しいアドバイス、知識、ヒントを得て、Full Tilt Pokerプレイヤーはより優れたポーカープレイヤーになることができます。Betfair Pokerは、様々なオンラインゲームをオンラインで提供している、大規模で有名なBetfairポータルの一部です。ベットフェアはイギリスとオーストラリアを拠点としていますが、そのウェブサイトは世界中どこからでもアクセスできます。Betfair PokerはBetfairネットワークに属しており、プレイヤーはこのポータルサイトでゲームをプレイするために1つのアカウントしか必要としません。Betfair PokerはBetfairの非常に重要な部分であり、Betfairでプレイする際、プレイヤーは決して飽きることなくプレイすることができます。エベレストポーカーは、最初の多国籍ポーカールームの1つで、何年も前からオンラインで運営されています。エベレストポーカーは世界最大のポーカールームの1つで、世界中のプレイヤーに15ヶ国語でソフトウェアを提供しています。エベレストポーカーは主にヨーロッパのプレイヤーをターゲットにしています。エベレストポーカーは国別のプロモーションに重点を置いており、様々なボーナスやトーナメントを提供しています。Pacific Pokerは、2006年にアメリカからのプレイヤーの受け入れを停止するまで、世界最大のポーカールームでした。 Pacific Pokerは2002年7月にスタートし、ポーカープレイヤーの間では、簡単にお金を獲得できるサイトとして知られています。 Pacific Pokerのソフトウェアの3Dグラフィックは目を楽しませ、他のソフトウェアプロバイダーにはあまりない特徴があります。 その特徴の中には、プレイヤーが前のハンドとゲームの進行を見ることができることが挙げられます。Titan Pokerは様々な意味で世界でも有数のポーカールームです。Ipokerネットワークが所有する最大級のポーカールームで、主にPlaytech softwareを使用しています。Titan Pokerはイスラエルとキプロスで運営されており、カナダのKhanawake政府からライセンスを受けています。Titan Pokerは最大のポーカーサイトの一つで、ヨーロッパではインターネット、テレビ、ラジオの両方で非常に積極的なマーケティング戦略を持っています。タイタンポーカーには国際的な雰囲気があり、世界中のプレーヤーがポーカールームに集まってきます。ニュースレターを購読する ニュースレター 機能 カジノページ 最新ニュース オンラインゲーム市場では、以前からPartygamingとBwinの合併の噂が飛び交っています。両社の合併が実現すれば、カジノ、スポーツベッティング、ゲーミングの4大ゲーム商品を含む市場で圧倒的なシェアを持つ巨大企業が誕生することになります。</w:t>
      </w:r>
    </w:p>
    <w:p>
      <w:r>
        <w:rPr>
          <w:b/>
          <w:color w:val="FF0000"/>
        </w:rPr>
        <w:t xml:space="preserve">イド209</w:t>
      </w:r>
    </w:p>
    <w:p>
      <w:r>
        <w:rPr>
          <w:b w:val="0"/>
        </w:rPr>
        <w:t xml:space="preserve">  プラヤ・デ・アロに最適な別荘 プラヤ・デ・アロは、ナイトライフが活発な海岸沿いの町です。 プラヤ・デ・アロの別荘は、パブやクラブに出かけられる若者には特におすすめです。ビーチに近いプラヤ・デ・アロでヴィラを借りて、海や、アクアダイバーやマジックパークといったテーマパークなどのレジャー施設を楽しむことができます。 観光スポットとしては、カステル・ダロ郊外にある城や聖マリア教会などが挙げられます。多くの観光客に囲まれることなく、より穏やかな環境を好むのであれば、このエリアにあるプラヤ・デ・アロのヴィラをレンタルすることをお勧めします。プラヤデアロはまた、S'Agaróのビーチフロントの住宅地を持っています。 プラヤデアロのヴィラを借りたい多くの人々は、あなたがビーチプロムナードでビーチのすぐ隣に高級マンションを見つけるS'Agaró 、でそれを借りてしまう、最も美しいの一つと考えられ、国宝を宣言 ...Sant Feliu de Guixols 夏には、Sant Feliu de Guixolsのベネディクト会修道院で有名なPorta Ferrada音楽祭 ( Festival de música de la Porta Ferrada )が開催され、世界的に有名なミュージシャンが出演します。 Tossa de MarとSant Feliu de Guixolsのアパートで滞在すれば、この音楽祭のために時間を使うことができるのです。Sant Feliu de Guixolsのビーチは、町の中心部に位置しています。岩だらけのビーチを進み、多くの小島を通過するフォルティム・フットパスの出発点です。トッサ・デ・マール ロレ・デ・マール近郊の鉄道の町、トッサ・デ・マールには、この人気の観光地として有名な見どころがたくさんあります。ビーチ、海と太陽は、地域全体の不可欠な部分であり、トッサ-デ-マールで休日の家を借りる人のための理想的なレジャーのフレームワークを提供します。 Lloret de Marとは異なり、トッサ-デ-マールは非常に小さいので、そこに適切にリラックスすることができます .あなたがTossa de Marのアパートやヴィラを借りる場合は、ビーチを楽しむことができます , ウォータースポーツやレストランだけでなく、あなたが過去にダイビングすることができます環境 , Tossa de Marの旧市街には多くの歴史的建造物を持っているとして .Tossa de Marの旧市街やビーチに近いアパートメントでは、太陽の光やビーチでのリラクゼーション、歴史や文化に触れる機会など、本物のホリデー気分を味わうことができます。Tossa de Marで利用可能なアパートのリストをご覧ください。</w:t>
      </w:r>
    </w:p>
    <w:p>
      <w:r>
        <w:rPr>
          <w:b/>
          <w:color w:val="FF0000"/>
        </w:rPr>
        <w:t xml:space="preserve">イドバン</w:t>
      </w:r>
    </w:p>
    <w:p>
      <w:r>
        <w:rPr>
          <w:b w:val="0"/>
        </w:rPr>
        <w:t xml:space="preserve">アシジの聖フランチェスコと狼の話 聖フランキーにまつわる最も有名な話は、グッビオの人々を怖がらせていた狼を手なずける話でしょう。 村に滞在中、聖フランキーは狼が動物だけでなく人間も食べる手強い相手であることを発見しました。 人々は銃を持って追いかけましたが、見つけた人は結局その歯に挟まれてしまったのです。村の人たちは、もう村から出る勇気がありませんでした。 聖フランキーは人々を憐れみ、狼のところへ行くことにしました。 人々は恐ろしくなりましたが、神様は自分を守ってくれると言いました。 勇ましい神父と数人の百姓が、町の外にある聖フランキーの小屋に向かいました。しかし、すぐに農民たちは名誉を拒否して引き返し、聖フランキーは仲間を連れて先に進みました。突然、森から顎を大きく開けた狼が二人に向かって突進してきた。聖フランキーは、その前で十字架のサインをした。聖フランキーは狼に「狼よ、私のもとに来なさい」と話しかけました。キリストの名において、誰も傷つけてはならないことを命ずる。"その時、オオカミは頭を下げ、子羊のようにぬくぬくと聖フランキーの足元に横たわりました。 聖フランキーはオオカミに、動物だけでなく神の姿である人間まで殺してしまい、人々を怖がらせてしまったと説明しました。"ブラザーウルフ "聖フランキーは、「あなたとグッビオの人々の間に平和をもたらしたい」と言った。彼らはあなたを傷つけないが、あなたも彼らを傷つけない。過去の行いはすべて許される。"そして、そこに集まった人々を驚かせたのは、聖フランキーがオオカミに誓いを立ててもらったことでした。フランキーがそれを受け取ろうと手を差し出すと、オオカミは前足を伸ばしてフランキーの手に乗せた。フランキーは狼に、自分について村に入り、村人と仲直りするように言いました。村の広場に着くと、みんながこの奇跡を目撃するために集まっていた。聖フランキーはオオカミを傍らに、神の不思議で大胆不敵な愛の儀式を行い、人々の行いを悔い改めるよう呼びかけました。 そして、オオカミに代わって村人たちに平和を申し出ました。 村人たちは一致して、オオカミにエサを与えることを約束したのです。聖フランキーは狼に、この条件でいいのかと尋ねた。頭を下げ、体を揺すって、誰が見ても受諾したことがわかるようにしたのだ。もう一度、狼は聖フランキーの手に前足を乗せ、同意の意を示した。それ以来、人々は約束を守るようになった。狼は2、3年、村人たちと一緒に暮らし、一軒一軒食料を求めました。誰も傷つけないし、誰も傷つけない。犬も吠えませんでした。オオカミがなだめられたことは、人々にとって聖フランキーの奇跡、忍耐、善良さ、聖性の生きた証拠となりました。それは、神の力と寛容さの生きたシンボルとなっています。 ウィキペディアに載っているのだから、きっと本当なんだ！」と言うTシャツ。「はまだ購入されていません。ウィキペディアへのリンクは、主に（比較的）永続的なリンクを保証するもので、必ずしもそれ以上のものを提供するとは限りません。 （デッドリンクだらけのブログは退屈です。）ウィキペディアが温かい手しか提供していないことを理解すれば、インターネット上の追加情報源には事欠かないはずです... }.</w:t>
      </w:r>
    </w:p>
    <w:p>
      <w:r>
        <w:rPr>
          <w:b/>
          <w:color w:val="FF0000"/>
        </w:rPr>
        <w:t xml:space="preserve">にじゅういち</w:t>
      </w:r>
    </w:p>
    <w:p>
      <w:r>
        <w:rPr>
          <w:b w:val="0"/>
        </w:rPr>
        <w:t xml:space="preserve">イントラネットのプロトタイプを1日で作成 イントラネットや文書管理のプロジェクトを計画していますか？SharePointの標準機能で何ができるのか見てみたい？実際に設計し、テストするためには、自分だけのプロトタイプ環境が必要なのでしょうか？SharePointのユーザースキルを向上させたいですか？新しいタイプのSulavaトレーニングでは、1日のトレーニングでSharePoint Onlineのプロトタイプを作成し、各参加者がそれを持ち帰ってさらに活用することができるようにします。トレーニングでは、イントラネットの最も一般的な機能をカバーします：ソーシャル機能（ニュースフィード、コミュニティサイト）コミュニケーション型イントラネット（ニュース、ディスカッション、投票、ナビゲーション）ドキュメント管理（ビュー、メタデータ、バージョン）グループワーク（ワークグループサイト、Wiki）権限とユーザー管理検索参加者の自身の希望 日付 申し込み期限 2014.6.4 Wed 28.5.2014 1日 開始レベル 価格 場所 基準 1100 EUR + VAT 24 % Helsinki city centre お客様と組織にとってのメリット SharePointの最新バージョンの可能性について学ぶことができます SharePointベースのイントラネットで何がすぐに可能で、何がカスタマイズが必要かを理解できます 職場コミュニティのためのイントラネットを設計するためのアイデアと機能モデルを得ることができます。すぐに使えるイントラネットのプロトタイプを持ち帰り、30日間無料で組織で使用することができます。 学習方法と教材 当日は、SharePoint Online の最も関連性の高い機能を紹介する6つのセクションで構成されています。これをもとに、参加者一人ひとりのニーズに合わせたプロトタイプを1日かけて作り上げます。SharePointの機能を効果的に活用する方法を学び、イントラネットのデザイントレンドに精通することができます。プロトタイプは Office 365 用に構築されますが、お客様独自の SharePoint 環境プロジェクトの設計にも使用できます。 トレーニングでは、Sulava の経験豊富な SharePoint コンサルタントが数名参加し、「Learn by doing」方式でお客様独自のプロトタイプ構築プロセスをご案内します。SharePointの経験は問いません。参加者は、トレーニングにご自身のノートパソコン（IE9以上または最新のChrome/Firefoxがインストールされているもの）を持参してください。 参加者が作成したプロトタイプは、トレーニング後4週間は無料で利用でき、その後は月額数ユーロで継続利用することが可能です。トレーニングの前に、参加者の希望や質問を確認するための簡単なアンケートを送付し、適切な機能性のコンテキストで一日中それらに対処します。どのような人に向いているのでしょうか？このトレーニングは、社内コミュニケーション、スタッフ開発、組織のイントラネットの開発などを担当されている方に適しています。Teemu Teräväinenは、Microsoft製品の認定トレーナーでありエキスパートです。 専門は、SharePointとOffice 365の導入と、上記のIT-Proトレーニングです。Teemuは、使い慣れたツールとその基本的な機能を使って、知識労働を開発することに情熱を注いでいます。Karoliina Harjanne Karoliina は、SharePoint のトレーナー、デザイナー、コンセプト開発者として 5 年間働いており、特にコラボレーション機能とそれに伴う文化の変化に重点を置いています。カロリナは、イノベーション、コミュニケーション、コラボレーションを専門とし、最新のツールやプロセスを通じてそれらを強化する方法を教えてくれます。受講料と申し込み方法 受講料は、1100ユーロ＋VAT24%です。 受講申し込みは、下記のフォームをご利用いただくか、カロリーナ・ハージャンティーまで電話またはEメールでご連絡ください（電話：040 823 7434 / karoliina .harjanne@sulava.com ）。 講習料は、講習後に請求書でお支払いいただきます。 講習開始1週間前に申し込みを締め切りますが、最終日以降のキャンセル待ちについてはお問い合わせいただく価値がございますので、ご了承ください。フォームに必要事項を入力し、登録してください登録最終日（トレーニングの1週間前）以降のキャンセルは、登録料の50％を、トレーニングの2営業日前または後のキャンセルは、登録料の全額を請求させていただきます。</w:t>
      </w:r>
    </w:p>
    <w:p>
      <w:r>
        <w:rPr>
          <w:b/>
          <w:color w:val="FF0000"/>
        </w:rPr>
        <w:t xml:space="preserve">イド212</w:t>
      </w:r>
    </w:p>
    <w:p>
      <w:r>
        <w:rPr>
          <w:b w:val="0"/>
        </w:rPr>
        <w:t xml:space="preserve">南米 南米は、フィンランドの学生が留学や研修を行う場所としては、まだ比較的珍しい地域です。 フィンランドの大学の中には、南米の教育機関と交流協定を結んでいるところもあり、交換留学は南米に行く一つの方法です。フルディグリーコースや自己組織的な交換留学も選択肢の一つですが、学生側の個人的な活動も多く必要です。南米留学では、スペイン語が堪能であることが前提条件となります。ブラジルでは、ポルトガル語の知識が重要であり、勉強に関する情報は通常、その国の言語でしか得られない。私立大学の中には、英語で授業を行うところもあります。中南米の多くの国には留学に関する基本的な情報を掲載したポータルがないため、高等教育に関する情報を見つけるのは容易ではない。 大学生はアルゼンチンやチリなどの国ではCIMOを通じて実習を申し込むことができる。</w:t>
      </w:r>
    </w:p>
    <w:p>
      <w:r>
        <w:rPr>
          <w:b/>
          <w:color w:val="FF0000"/>
        </w:rPr>
        <w:t xml:space="preserve">イド213</w:t>
      </w:r>
    </w:p>
    <w:p>
      <w:r>
        <w:rPr>
          <w:b w:val="0"/>
        </w:rPr>
        <w:t xml:space="preserve">メガデューティーなしモロみんな...数年間訓練されている誰かスマートまともな、機能メガデューティートレーニングプログラムを作ることができます...私は実際にフリーウェイトで排他的に訓練し、最も重要なことは、私が一つの動きでできる多くのセットを知っているだろう そしてMDが最高の数年間訓練されている人に向いていることを覚えている...初心者やトレーニング歴1年未満の方は、基本的なトレーニングで十分に成長できます。このようなハードなシステムには、ただ飛び込むだけではダメなのです。 プログラムで少しずつ特殊な技術で泳いでください。KPの本で紹介されているプログラムは、極端な例で、強制運動やネガティブなどをやっていない場合は、そのままではいけません。 ゆっくりといいものができるはずです。</w:t>
      </w:r>
    </w:p>
    <w:p>
      <w:r>
        <w:rPr>
          <w:b/>
          <w:color w:val="FF0000"/>
        </w:rPr>
        <w:t xml:space="preserve">アイディー214</w:t>
      </w:r>
    </w:p>
    <w:p>
      <w:r>
        <w:rPr>
          <w:b w:val="0"/>
        </w:rPr>
        <w:t xml:space="preserve">ブログ 同僚のエリナ・モイシオと私は、木曜日にグリーンズと一緒に南ヘルシンキでウォーキングツアーを企画し、その間に市街地の歩行と自転車の状況改善について学ぶ予定です。ようこそ、私たちに参加してください。以下は実際のイベントの広告です：GREEN CITY WALK Thu 10.9 . 18- 出発 : Kalevankatu と Mannerheimintie の角にある Primula corner 一緒に歩いて、歩行者と自転車のためのセンターの計画や市街地の問題について学び、より快適で機能的な街のために一緒にブレインストーミングしましょう.散歩道はプリムラの角から [... ] キアズマ公園、ムジッキタロプイスト、マカシーニプイストの公園計画を年初に承認した際、市議会は以下の希望リストも承認した：鉄道トンネル跡地に建設される軽交通路が公園内で自然に続くこと、公園エリアでは自転車と歩行者が明確に分離されていることを要求する。" ( Ville Ylikahri 、81-1によって ) 私は公園の計画が妙に地域でサイクリング、特に新しいトラックトンネル自転車道を使用して、おそらく安全にできることを仮定したのでこれをやった [... ] 秋の最初の議会からの挨拶 。 私は会議がWelhoのケーブルネットワークDinaチャンネルとオンラインwww.helsinkikanava.fi で続くことができることをあなたに思い出させたいと思います。秋の最大の問題は、もちろん来年度の予算であり、増税か、借金か、サービス削減かの議論になる。6月、私は市のサービス・ネットワーク・ワーキンググループのメンバーに選ばれました。 このワーキンググループは、市のサービス構造を調査し、削減すべきものがあるかどうかを確認するものです。 そのため、削減リストを検討することになります。 今日、フィンランドのスポーツと体育、Seta、その他多くの組織による共同キャンペーン「Dare to be bold」が開始されました。このキャンペーンの目的は、スポーツの世界にもセクシャルマイノリティやジェンダーマイノリティが存在することを可視化することです。 良い、必要なキャンペーンです詳しくは www.uskalla.fi でご覧ください。しかし、ヘルシンキ市のスポーツ局長は、このキャンペーンのポスターが市内のスポーツ施設に掲示されることを望まなかったのです。HSでニュースを読む。 Vihreä糸は、私がどう思うか私に尋ねたと私は答えた。グリーンスレッドを読む . [ ... ]市議会の議題で次の月曜日は、市が雇用部門の予算にオーバーライドで260万ユーロを与えるという提案である.これにより、市内の約400人の若者に一時的な雇用を提供する予定です。5月に市の雇用委員会から「今年度中に追加資金を捻出すべき」という提案があり、私自身が委員長を務め、若者の失業対策に特化した提案をしたのですが、その際、「若者の失業対策に特化した資金を捻出すべき」と言われました。25歳以下の失業者の数は1年で2倍になり、追加資金がなければ市は [...] 私はコペンハーゲンにいたとき、市が交通手段の一つとして自転車を真剣に受け止めていることの意味を目の当たりにしました。今後数年で、これを50％まで引き上げることを目標としています。ヘルシンキでは、2015年までに自転車利用率を12％にすることを目標としています。はい、コペンハーゲンは平らです。 はい、コペンハーゲンはヘルシンキより冬が暖かです。夏休みが終わり、仕事と家のパソコンに戻ると、いつもこのような議論になります。これから何回かに分けて、夏の旅で感じたことを書いていきます。まず、ヘルシンキとヨーロッパの他の都市との比較から。夏には、リバプール、ストックホルム、マルメ、コペンハーゲンを訪れました。これらの都市は、ビジネス、人材、観光客を獲得するために、それぞれ独自の出発点を持って、しかし非常によく似た方法で競争している。ヘルシンキが持っているものを比較検討するのは興味深いことです。</w:t>
      </w:r>
    </w:p>
    <w:p>
      <w:r>
        <w:rPr>
          <w:b/>
          <w:color w:val="FF0000"/>
        </w:rPr>
        <w:t xml:space="preserve">イド215</w:t>
      </w:r>
    </w:p>
    <w:p>
      <w:r>
        <w:rPr>
          <w:b w:val="0"/>
        </w:rPr>
        <w:t xml:space="preserve">よりスマートなルーレット - 落ちずにゲームを続ける方法 20 DECEMBER 2013 ルーレットは時にテンポが速すぎて、ゲームから抜け出したい気分になることがあります... ゲームの動きは速く、赤と黒のラインは無限に回っているようです。想像の産物かもしれないが、36対1のオッズが示すよりもはるかに多くの場合、結果は「0」であるようだ 。では、どうすれば転ばずにいられるのか？読んで、我々はあなたが知っておく必要があるすべてを教えてくれます...ルーレットの神話 いくつかの一般的な誤解を修正することから始めましょう。まず、これは主に初心者に影響を与える可能性がある、ルーレットは、少なくともアストンマーティンを所有しなければならないエリートや華やかなゲームであるという誤解がある再生すること。バカな！これは、女王が飲んでいるからペットボトルの水は飲めないと主張するのと同じくらい賢明なことです。ほぼすべてのオンラインカジノにルーレットがあるので、服装は関係ない。なので、お好みでパジャマを着ていくことも可能です一般的な認識として、このゲームでは大勝ちできないようなテーブルの重さになっているというのがある。オンライン版では、テーブルを物理的に「重く」したり、その他の方法で不具合を生じさせることはできません。すべての評判の良いカジノ（例えばUnibetのために意味しない）ペイアウトに関する非常に厳しい法律および規則に従って、各スピンの結果等。 永続的な神話の1つはルーレットでお金を獲得することは不可能であることである。この主張さえも、簡単な統計で反証することができる。例えば、以下のような賭け方をした場合、37回中30回は当たりを期待できるわけです。確かに大勝利が常に訪れるわけではありませんが、バンクロールが着実に増えていくことは、忍耐強いプレイヤーにとってある種の報酬でもあります。 逆に、連勝が実際に起こるというような誤解は避けるべきで、ルーレットのどのスピンにも同じ確率が適用されます。1000回のスピンの後、黒と赤の発生率はほぼ同じですが、短期的には黒が赤よりも頻繁に勝つかもしれません。 いくつかの初期の準備 欧州のルーレットだけを再生し、アメリカのルーレットを避ける（それは '0'に加えて '00'を持っているので、大幅に勝つのあなたのチャンスを減らす）。さらに良いのは、それが利用可能であれば、フランスのルーレットを選択することです、それは'0′が表示されたときにあなたの賭けを取ることはありませんが、再スピン（またはあなたの賭けの半分を返すようになります） 。 アカウントにすべての変数を取る この方法は、ゆっくりとあなたのバンクロールを増やすことができ、最悪の場合であっても、それは非常に大きな損失につながることはないでしょう。2色のうちの1色（例えば赤）に賭け、最初の2列には2：1の割合でほぼ同額を賭けること。この場合、一番上の列の4つの黒い数字（6、15、24、33）と数字の「0」はカバーされませんが、それらに小さなベットを置くこともできます。いくつかの "ラッキーナンバー "を選ぶ この技術は、上記のものよりも少し危険ですが、その一方で、潜在的な報酬は優れています。この技術は、ルーレットテーブルが1-18と2-36の2つに分かれているという事実に基づいている。1から18までの数字、例えば10個の数字を選び、それぞれに少額、等しい金額を賭ける必要があります。そして、同じ数の二乗19〜36（偶数）に賭けます。 これでほとんどの数字をカバーできます。 もちろん、ゼロに賭けることもできますが、小さい数字に置いたのと同じ合計金額を大きい数字に置くようにしてください。</w:t>
      </w:r>
    </w:p>
    <w:p>
      <w:r>
        <w:rPr>
          <w:b/>
          <w:color w:val="FF0000"/>
        </w:rPr>
        <w:t xml:space="preserve">アイディー216</w:t>
      </w:r>
    </w:p>
    <w:p>
      <w:r>
        <w:rPr>
          <w:b w:val="0"/>
        </w:rPr>
        <w:t xml:space="preserve">天使と人間の霊的成長には関係があり、天使 ( 守護天使 ) の世話によってもたらされ、一人でも悔い改めた罪人の喜びがある ( [http://raamattu .uskonkirjat.net/servlet/biblesite.Bible ? ref=Luke +15:10 Luke 15ビザンツ】の天使の教義は、【ディオニュシオス・アレオパギテ】と【コンスタンティノープル】の【総主教】ニケフォロス1世（総主教 806-815 ）によって発展しました。 ディオニュシオスは天使の階層的順序のようなものを確立したのです。最も身近なのは次のような呼称でしょう : + 天使と人間の霊的成長の間には、天使の世話によってもたらされる（ [ [ 守護天使 ] ] ）、一人でも悔い改めた罪人の喜び（ [ http://raamattu .uskonkirjat.net/servlet/biblesite.Bible ? ref=Luke +15:10 Luke 15ビザンツ】の天使の教義は、【ディオニュシオス・アレオパギテ】と【コンスタンティノープル】の【総主教】ニケフォロス1世（総主教 806-815 ）によって発展しました。 ディオニュシオスは天使の階層的順序のようなものを確立したのです。天使の働き 天使の主な働きは、神を賛美し、神の使者（ギリシャ語：angéllo = 宣言、告知）として行動することであり、使者としてだけではなく、神の意志に従って様々な行為や働きをすることである。天使は神の被造物であり（コロサイ1:16 ）、賢く（サムエル記上14:20 ）、聖なる（使徒10:22 ）。 天使は神の光を可視世界に伝える仲介者として働く（ヘブル1：14、ルカ1：26-38、使徒1：10-11）。 天使はキリスト誕生の良い知らせをもたらした：大天使ガブリエルがゼカリヤに初めてヨハネの出生を伝えた（ルカ1：10）。天使はまた、キリストの復活を告げる重要な役割を果たした（マタイ28:2-7、マルコ16:5-7、ルカ24:4-8、ヨハネ20:12-14）。 すべての福音主義者が、キリスト復活の福音を告げる者として天使に言及しているのである。彼らは人間の姿で現れたが、その衣服の光は復活を証明した。 これらの「軍隊の階級」はすべて聖書に登場し、使徒パウロも頻繁に使っている。目に見えない創造の一部 ニケフォロス総統をはじめとするビザンティンの教父や教師によれば、天使は実体のない存在で、創造の見えない部分に属している。天使はその性質上、望めば物質的な姿になることができます。そのため、イコンアートに描かれることもあります。天使は、目に見えない世界と目に見える世界が出会う教会に属しています。天使は人類と世界を守る重要な使命を持っており、それは人類を愛する神から託された使命である。 したがって、ビザンチンの典礼生活は、キリストと聖なる天使が行う天上の典礼に軸足を置いているのである。この世で、キリストは死の宣告を受けた。したがって、この世では、キリストに従う者は完全な祝祭日を持たないのであり、忠実なキリスト教徒は混雑しているからである 。この世界では、教会は避難所の場所としてのみ可能です , 期待 , 準備 , 禁欲的な生活 .しかし、キリストは世界を征服し、キリストのうちに新しい人間が生まれ、キリストのうちに新しい生命が始まる。 教会は世界を死に追いやるが、教会はその復活と新しい生命の始まりでもある。 神と神のイメージの奉仕者 宇宙の聖化を宣言するとき、ビザンティン典礼ではしばしば、世界で力を簒奪した悪の力だけでなく、「無体と天の力」、つまり、神と世界の天使たちと共に働いている天使にも言及される。</w:t>
      </w:r>
    </w:p>
    <w:p>
      <w:r>
        <w:rPr>
          <w:b/>
          <w:color w:val="FF0000"/>
        </w:rPr>
        <w:t xml:space="preserve">アイディー217</w:t>
      </w:r>
    </w:p>
    <w:p>
      <w:r>
        <w:rPr>
          <w:b w:val="0"/>
        </w:rPr>
        <w:t xml:space="preserve">     このスレッドでは、経年変化とゲーム趣味の現状を正確に説明し、できればグラフ曲線で図解してください .今日のMGSの話題の後は、ゲーム趣味全体が時代とともにどう変化してきたかの体験談を読んでみたい.金利が下がる、上がる、一定になる？その理由は？私にとっては、1998年が最も明確な分岐点です。私が初めてスーパーパワーを買ったのは、任天堂の宣伝用チラシで読んだ「時のオカリナ」の絵が表紙になっていたからです。ファミコン時代から据え置きゲームもずいぶん進歩したものだと思ったし、そのあと数年間はいろいろな素晴らしいものが出てきたんだ。オカリナ、それは私が初めて受け入れたソロではないゲームで、信じられないものでした。 プレイステーション、クールなCD、揺れるコントローラー、そして私の新しいお気に入りのジャンル、j-rpg、それはテキストとキャラクターがあり、オカリナよりもさらに多くの物語を持っていました。ファイナルファンタジーVIIIのカットシーン、すごいですね。第一世代ポケットモンスター 、史上最も中毒性の高い収集ゲーム 。2002年の夏、私は待ちに待ったPS2（とFFX）を手に入れ、その宣伝が無駄であったことを知りました。次世代機で遊ぶという感覚はなくなり、課金した新作はひたすら遊び倒した。 自分のゲームの黄金期は、ミレニアムの終わりにまだあると、当時は思っていたのだが......。だから......何年も前から、もう自分のゲーム時代は終わったと信じていたんです。そして2005年の秋、私は大学へ行き、独房でペットを飼うことを許されないと泣いた。詳しく説明する必要がありますか？ニンテンドッグスとDSを買わされた。犬のゲームではなく、せめて子犬の代用品が欲しかったのですが、ニンテンドッグスは私を納得させてくれました。 同時にDSのタッチスクリーンとダブルスクリーンが私をゲームの世界に引き戻したので、良い解決策となりました。ゲームの楽しさを再認識させてくれました。その後、連鎖的にゲーム業界に興味を持ち、PS2やゲームキューブで発売された大作を片っ端から見て回りました。知らないジャンルを試すためにhuuto.netを使ったら、MGSが出てきた。 そして今、大型ゲーム機については2002年とほぼ同じ状況に戻っている。 新しい高級機には試したくもないゲームがあるんだ。私は戦争ゲームもサンドボックスも嫌いなのですが、現在の製品群のほとんどはどちらか一方ではないでしょうか？THE OTHERSは、私の大好きなゲームシリーズで、飽きるまで繰り返すが、もう少し輝きが欲しい。 私はゲームのせいにしているが、自分のせいにはしていない。それに、GBCの「メタルギア ゴーストバベル」は、1週間前に義務感以上のものを感じてプレイしてしまいました。 何かを発明し、何かを行い、どこかで前例のない新しい領域が広がる。 それが、最高のゲーム体験だと私は思っています。最初から巨大なオープンワールドに放り込まれるのは嫌だなあ。その一方で、私はMGSのゲームを少し非難しています。 彼らは私にとってあまりにも完璧だったので、他の多くのゲームが劣っていると感じています。オッサン・ユニット・ドライバーの動きだけではしっくりこないので、MGSのような楽しいキャラクターやシーンをゲームに要求してほしい。ストーリーがつまらなくリアルであることはもちろん、ファンタジーな世界観や超能力、神的なものにはさらに興味がない。 今のところ、その条件を満たせるのは『逆転裁判』しかないように思う。 DSとPSPですね。 タッチパネル機能については</w:t>
      </w:r>
    </w:p>
    <w:p>
      <w:r>
        <w:rPr>
          <w:b/>
          <w:color w:val="FF0000"/>
        </w:rPr>
        <w:t xml:space="preserve">イド218</w:t>
      </w:r>
    </w:p>
    <w:p>
      <w:r>
        <w:rPr>
          <w:b w:val="0"/>
        </w:rPr>
        <w:t xml:space="preserve">Worth It First steps ここからが本番です .衝撃的なほど嫌なものばかりではないのですが、気になるのは自分の姿です。 彼氏によく「そんなに大きくないじゃん」と言われるのですが、いや、でも自分でも大きいんです。私は慣れないうちは体が大きく、それでも少し固めたいと思うことがありました。だから、今こそ、それをコントロールし、「慣れ親しんだもの」に戻って、それを乗り越える絶好の機会なのです :D あるいは、アリ、あなたがそれをどう言い表そうとも......。先週、最初の大きな一歩を踏み出しました。夏休みが始まり、食生活が理想的なリズムに戻りました。しかし、それは大きな一歩ですこの女の子は今週、おやつと食事について真剣に考えています。おやつ、サンドイッチ、チョコレート、お惣菜（不味いのは分かっています）、エネルギードリンクが大好きな私にとっては大きな問題です。以前の夏には、少なくとも週に2-3回、安全なバッテリーのボトルを手に取り、コーヒーブレークでサンドイッチやチョコレートバーをかじり、温かい食べ物はたいていサリオステンのラザニアなどでした。 家に帰ると、またあのサンドイッチを引っ張り出してきていましたね。でも、もういいんです。今週は、牛乳とジュースのスープ、少量のナッツ、プロテインバー、プロテインミルクドリンク、フルーツを食べました。そして月曜日の温かい食事は、ひき肉入りの卵焼きを作りました。 カッテージチーズを少し横に置いて、ああ。 きれいな見た目ではありませんが、おいしいんです、私を信じてください!ロールケーキには6個の卵、3dlの牛乳、3dlの水、1dlの小麦粉とお好みのスパイスが含まれているので、あまりにも健康的です。フィリングは、私は初期のキャベツ、ピーマン、トマト、玉ねぎを炒めたとひき肉を持っていた。私は、人々がこれらの奇跡のダイエットやスーパーダイエットの半年大騒ぎをどう思うかわからないが、私は今、ジュッタのスーパーダイエットに参加しました！私は、このような素晴らしいダイエットに参加しています。以前、オンラインでこれらのパッケージを見たことがありますが、99eは私の痛みの閾値を越えていたと思います。今、しかし、サイトは6週間のスーパーダイエットを持っていた 、 49eの 。 開始日30.6 。だから夏至はまだバーベキュー料理のごちそうを得るだろうし、7月と8月の半分は完全に締まるだろう 。 私はサインアップし、我々は女性が判明する方法を参照してくださいよ 。私はすでに軽率があることを知っている私は7月に少なくとも1つの結婚式を持っているので、私はピクニックランチを運ぶと、それが軽食の時間であるときに教壇の間にカッテージチーズをかじることはありません.でも、そういう日も健康的で適度な食事を心がけ、翌日はよりハードな運動で挽回しますよ :D</w:t>
      </w:r>
    </w:p>
    <w:p>
      <w:r>
        <w:rPr>
          <w:b/>
          <w:color w:val="FF0000"/>
        </w:rPr>
        <w:t xml:space="preserve">イド219</w:t>
      </w:r>
    </w:p>
    <w:p>
      <w:r>
        <w:rPr>
          <w:b w:val="0"/>
        </w:rPr>
        <w:t xml:space="preserve">材料特性評価のための新しい光学イメージング手法 光学顕微鏡は、医学からナノテクノロジーまで、現代の科学研究の基本的なツールである。ミッコ J. フートゥネンは、博士論文の中で、特に組織やナノ構造の特性を評価するための新しい光学顕微鏡法を開発しました。最初の方法は、キラル分子を同定するために開発されました。キラル体は、鏡像と対称ではない。例えば、人間の手は、左手の鏡像が右手であることからキラル体である。 ほとんどの生体物質はキラルな分子や構造で構成されており、キラル分子の生理作用はかなり異なるため、製薬業界などではキラル分子の区別が最も重要である。本論文では、数分子層の厚さの薄膜に含まれる少量の分子からも、分子のキラリティーを確実に同定する方法を開発した。 この方法は、ナノ構造の特性評価、すなわち物性の決定にも応用された。ナノ構造は、ナノメートル単位で測定できる加工された構造体であり、その活用に基づくナノテクノロジーは、太陽電池の効率向上などの新しい応用においてますます重要な役割を果たしている。将来のナノ構造体の高機能化や新しいタイプのナノスケールデバイスの設計を可能にするために、ナノ構造体はますます複雑化する必要があります。作製技術の進歩により、これが可能になりつつあるが、個々のナノ構造の光学特性を決定することはまだ非常に困難である。そこで、本研究では、ナノ構造の特性評価を行うための高速かつ高感度な方法を開発した。この方法を用いて、わずかな製造上の欠陥がナノ構造の特性を大きく変化させることを調べました。5月18日（土）に学位論文の審査が行われます 物理学専攻のMikko J. Huttunenさんの学位論文「Second-harmonic Generation with Focused Vector Beams」（「Optical Frequency Amplification with Focused Vector Beams」）が5月18日にタンペレ技術大学（TUT）の理学部で審査される予定です。5.2013 12.00 at Tietotalo hall TB109 ( Korkeakoulunkatu 1 , Tampere ) . 対戦者は Niek van Hulst 教授 ( ICFO - The Institute of Photonic Sciences , Spain ) . イベントは TUT物理学科の Martti Kauranen 教授により監督されます .Mikko J. Huttunen ( 28 ) はKajaani出身で、現在Tampereに住んでおり、TUTの物理学部の研究員として働いている。</w:t>
      </w:r>
    </w:p>
    <w:p>
      <w:r>
        <w:rPr>
          <w:b/>
          <w:color w:val="FF0000"/>
        </w:rPr>
        <w:t xml:space="preserve">アイディーニジュウニ</w:t>
      </w:r>
    </w:p>
    <w:p>
      <w:r>
        <w:rPr>
          <w:b w:val="0"/>
        </w:rPr>
        <w:t xml:space="preserve">19件のコメント : 絶対に素晴らしい帽子ですでも、近くに住んでいないので、作るときに頭にフィットさせるのがちょっと難しいです（次回は頭のサイズを測るのを忘れないようにします）。 すごいかわいい帽子ですね。下に裏地をつけたのですか？私はかぎ針で帽子を編もうとしたことがありますが、サイズが合わないし、娘たちは私が毛糸で作ったものが嫌いで、すぐに痒くなるんです :/ 。</w:t>
      </w:r>
    </w:p>
    <w:p>
      <w:r>
        <w:rPr>
          <w:b/>
          <w:color w:val="FF0000"/>
        </w:rPr>
        <w:t xml:space="preserve">イド221</w:t>
      </w:r>
    </w:p>
    <w:p>
      <w:r>
        <w:rPr>
          <w:b w:val="0"/>
        </w:rPr>
        <w:t xml:space="preserve">2009年4月17日にオープンしたSkanssiショッピングセンター 2009年4月17日、Skanssiショッピングセンターは華やかなオープニングセレモニーとともにオープンしました。「これは、多くの契約、長年の仕事、そして信じられないほどのエネルギーと創造性によってもたらされたものです。その目的は、スカンジナビアン・ショッピングセンターを中心に、まったく新しいタイプのショッピングセンター、小さなガーデンシティを建設することでした。"現在、スモールタウンの第1期工事が完了し、ショッピングセンターには100社近い企業が入居しています。Keskitaloによると、オープニングの週末には約111,000人のお客様がSkanssiを訪れ、ショッピングセンターの美しさ、建築、多様性、自然との親和性など、多くのお客様からコメントが寄せられたといいます。Realprojektiは、ショッピングセンター建設のプロジェクト管理、リース、商業・機能計画を担当しました。 ショッピングセンターの運営中は、RealprojektiがSkanssiの管理を担当しています。 Skanssiは、トゥルクの中心から約4kmのヘルシンキ高速道路沿いに建設された新しいショッピングセンターです。SkanssiはCapMan RE II Kyが所有しています 2009.4.27.</w:t>
      </w:r>
    </w:p>
    <w:p>
      <w:r>
        <w:rPr>
          <w:b/>
          <w:color w:val="FF0000"/>
        </w:rPr>
        <w:t xml:space="preserve">イド222</w:t>
      </w:r>
    </w:p>
    <w:p>
      <w:r>
        <w:rPr>
          <w:b w:val="0"/>
        </w:rPr>
        <w:t xml:space="preserve">郊外の終焉 人は他人の逆境をほくそ笑むべきでなく、私はせいぜい自分の選択に満足しているわけでもない。仕事が遠い、店が遠い、子供の学校が遠い（とにかく車で移動するため）、郊外の家に全財産をつぎ込んでいる（ツープラの夢）家庭にとって、燃料価格の上昇は毎月の支払いを困難にし、おそらく不可能にさえしているのである。また、ガソリンスタンドでのガソリン不足は、小さな災害です .北米生まれの郊外の脆弱性は、2004年のカナダのドキュメンタリー映画「The End of Suburbia」（YouTubeでも見ることができます）で描かれています。例えば、「都心」「郊外」「徒歩圏内の小さな町」の3つの選択肢から、幼少期から多くの選択をしなければなりません。私は大都市が唯一の選択肢であった分野（オスロ、ロンドン、ブリュッセルなど）で働いたことがありますが、幸運なことに、公共交通機関のない最も遠い郊外に住む必要がないほどの給料をもらっていました。そして今、あなたは自分の選択を祝福することができます。そして何よりも、石壁にぶつかったり、出口を選んで他の多くのものを逃したりするような神経をすり減らすメリーゴーランドに乗る必要がないという幸運に恵まれています。 小さな町の女の子として、私はおそらく、10代の頃にしたように、演劇や展覧会のために首都までレジャーに出かけることも楽しんだでしょう...。また、その投稿に感謝します !</w:t>
      </w:r>
    </w:p>
    <w:p>
      <w:r>
        <w:rPr>
          <w:b/>
          <w:color w:val="FF0000"/>
        </w:rPr>
        <w:t xml:space="preserve">イド223</w:t>
      </w:r>
    </w:p>
    <w:p>
      <w:r>
        <w:rPr>
          <w:b w:val="0"/>
        </w:rPr>
        <w:t xml:space="preserve">エネルギーを吸収することができる , 電気を発生させ制御することができる ライトニングラッド（Lightning Lad）、本名Garth Ranzzは、オットー・バインダーとアル・プラスティーノによって作成され、DC Comicsによって出版されたコミック本のキャラクターとスーパーヒーロー。 彼は1958年にアドベンチャーコミック誌247号で初めて登場しました [ 1 ] 彼は悪と戦うためにそれを使用して電気を発生することができます ... 。また、宇宙英雄伝説の創設メンバーの一人でもある。 目次 ガース・ランツは、ウィナスという惑星で3人家族の2番目として生まれた。 14歳の時、ガースと兄のメクト、双子の妹のアイラは別の惑星でパーティを開いて過ごした。その帰り道、船が故障し、惑星コルバルに不時着せざるを得なくなった。そこでガースは、雷を利用して船の電力をまかなおうと、雷撃強盗の大群をおびき寄せることに成功する。ところが、動物たちのエネルギーが船ではなく子供たちに当たってしまい、3人とも動物たちと同じ力を得てしまったのだ。ガース、メクト、アイラの3人は、自分たちの力を使って、足りない力を充電し、故郷の星に帰りました。数年後、メクトは銀河の地下に消えてしまい、ガースは弟を探しに行くことになるのだが......。彼は地球行きの船に乗り込み、途中でロク・クリンとイムラ・アーディーンに出会った。さらに、銀河系で3番目の富豪と自称する実業家RJブランデも乗っていた。船が地球に到着した後、暗殺者がブランデを殺そうとしたが、ガース、ロク、イムラは自分たちの特殊能力を使って富豪を守った。 ブランデは10代の勇気に納得し、惑星連合に宇宙英雄軍団を結成するよう嘆願した。3人のヒーローの間でグループが結成されると、彼らはゴーストガール、ブレイニアック5、キャメリオンボーイ、スチールガールなど、新しく結成されたグループにさらにメンバーを募集した。 グループの最初のミッションの1つは20世紀へのタイムトラベルで、伝説のヒーロー、スチールボーイに出会い、後に彼を宇宙ヒーロー軍団に誘うことになる。ライトニング・ボーイは、1998年のスーパーマン「New Kids In Town」のエピソードにカメオ出演しています。2006年、アニメ『ジャスティス・リーグ アンリミテッド』のエピソード「Far From Home」で2度目の登場を果たしたが、前シリーズと同様、ごく小さな役回りにとどまっている。アニメ『レギオン・オブ・スーパーヒーローズ』の主人公の一人として登場し、コミックと同じくスペースヒーローズの創設メンバーであった。 また、原作のキャラクターと同様の外見を持つ。 シリーズ第2期ではコミックと同様に右腕を失い、機械仕掛けの腕に変更された。</w:t>
      </w:r>
    </w:p>
    <w:p>
      <w:r>
        <w:rPr>
          <w:b/>
          <w:color w:val="FF0000"/>
        </w:rPr>
        <w:t xml:space="preserve">イド224</w:t>
      </w:r>
    </w:p>
    <w:p>
      <w:r>
        <w:rPr>
          <w:b w:val="0"/>
        </w:rPr>
        <w:t xml:space="preserve">Joonas Granberg ( -1 ) は、このビッグレースでまたもや雄牛に挑んだ。最終日、42位からスタートしたトゥルクのプレーヤーは、わずかな上昇に満足することなく、この日のベストスコアである66（-5）をマークし、果敢に攻めた。ヨーナス・グランベリが73（+2）で回り、カレと同組の40位でフィニッシュした。日本のパナソニックオープンは、約150万ドルのポットを持つ、ツアーで最も大きな大会の1つです。ヤーッコ・マッキタロは、アジアンツアーのイェンデルTPCで最終日を迎え、絶好調だったようだ。昨日ベストスコアとなる65をマークしたマキタロは、今日も4ホールを終えて2アンダーと好スタートを切った。最終戦・・・台湾で開催されたアジアンツアーで、ヤッコ・マキタロ選手（-5）がパターの調子を上げてきました。ミロ・ヴェイジャライネンはヨーロッパツアーQスクール（ET予選）で2回戦に進みました。 タピオ・プルクカネンはウクライナで要求されたことを正確に実行し、週末もプレーを続けることになりました。プルッカネンは、ラウンドを開始した... CHALLENGE TOUR - KHARKOV SUPERIOR CUP ウクライナでのチャレンジツアーは、今週はタピオ・プルッカネンとヤンネ・モモが登場。 プルッカネンは安定したラウンドをしたが、残念ながら18番フェアウェイでのダブルで彼のラウンドが終了している。最終スコアは＋2、ランキングは......2013年の優勝者をリストアップするには、これまで考慮すべき多くの要素があります。 プレーするツアー、平坦さ、ターゲット、コースの難易度などです。もちろん、フィンランド人の中で圧倒的なナンバーワンはミッコ・イロネンですが、多くのハードワークもありました... RoadTrip in Alastaroの第6回はスキンを特集... 1911人の記事執筆者とのコラボレーション GoGolf.fi GoGolf.fi はゴルフの世界を集中的に、狂気の熱気で追いかけています!私たちは、ゴルフコースでのフィンランド人の成功を報告するだけでなく、フィンランドのゴルフをよりリラックスした、より良い方向へ発展させたいと考えています。私たちはあなたのためにここにいます、私たちに参加する歓迎します</w:t>
      </w:r>
    </w:p>
    <w:p>
      <w:r>
        <w:rPr>
          <w:b/>
          <w:color w:val="FF0000"/>
        </w:rPr>
        <w:t xml:space="preserve">イドニジュウゴ</w:t>
      </w:r>
    </w:p>
    <w:p>
      <w:r>
        <w:rPr>
          <w:b w:val="0"/>
        </w:rPr>
        <w:t xml:space="preserve">そんな奴になるな!独身時代の2年半は、インターネットの素晴らしい出会いの世界について、私に1つか2つのことを教えてくれた。 しかし、最も重要なことは、私たちが住んでいる世界がいかに深い機能不全であるかを教えてくれた。 私は、もっと早くこのことについて書こうと思った。しかし、私はそれに手を付けることができませんでした。エリオット・ロジャーは、女性だけでなく、男性も、そして最も重要なことですが、解決策や愛の可能性をも殺してしまうのです。国内の出会い系コラムは、女性を酷使し、振られたことに激怒するエリオットばかりで、申し訳ないのですが．私たちは、ミソジニスト、男性活動家、彼らは自分自身を呼び出すように、多数の国内例を持っています。 私はここに義務的なものを置く必要があると思います。 私は男性を嫌いません、カテゴリではなく、個人としてではなく。 逆に、私は非常に男性を愛し、尊重し、彼らが適切かつ人間らしい方法で行動することを要求します。だから、私が悪い行動について話すとき、私は男性を非難したり、否定したりするのではなく、不満を強調し、私たち全員が一緒にやっていきやすくなるような別の行動方法を考えています。 もし私の経験が読者のあなたに悪い感情や不安を引き起こすなら、立ち止まって私がどう感じたかを振り返ることができます。 しかし、私が言ったことについて罪悪感があるなら、それが何であるかをじっくり考えてみてください。すべての男性が女嫌いの豚ではないことは全くその通りですが、ここではそれが問題ではありません。 このラウンドでは、男性の自分の存在体験や、この男性は実は親切で優しく、明るく、女性を思いやるので、そんな嫌なことは口にしてはいけないということが強調されていますが、ここでは問題外なのです。もしあなたが、すべての男性が嫌だと思ったり、自分は違うと思うなら、どんな状況でも、どんな状況でも、性差別的な行動、横暴、暴力を受け入れないと表明することで、それを示してください。もし、あなたが性差別主義者でないなら、男らしく、あえて悪い行いに反対を表明してください。しかし、実際には、行儀の悪い、性差別主義者の馬鹿は、私たち女性だけでなく、あなたの男性のために、このtellusを困難な場所にしています。女性が、このお見合い相手は強姦魔なのだろうか、電話番号を教える勇気はあるのだろうか、すべての男性ではないが、中には斧では追い払えない厄介なストーカーもいるから...と、多くの時間を費やしている時。というのも、いつでも、どこでも、誰でも暴力的な強姦魔になる可能性があり、強姦を予期することは、女性として呼吸するのと同じくらい重要なサバイバルスキルだからです。 強姦に関する以前の記事での私のコメントを思い出してください。 覚えていない場合は、ご覧ください。私はオンラインデーティングに戻る。 私は、我々は独身の男性の数が多いことに気づいた。でも、なぜ彼らが孤独なのか、少しずつ分かってきたんです。この2年半の間、私は会話の2番目か3番目に、フェラチオは好きか、お尻の毛は剃っているか、どの体位でのセックスが一番好きか、と聞かれることが多かった。作家がいかに大きなものをもっているか、嬉しくて涙が出るほどだ。 ペニスの写真やセックスの描写を数え切れないほど送ってもらった。3通目くらいのメッセージで、いくら払ってるのか聞かれるんです。このような「誘い」を断ると、名前を呼ばれ、レイプされると脅されたこともあります。" ダイレクト、性的暴行</w:t>
      </w:r>
    </w:p>
    <w:p>
      <w:r>
        <w:rPr>
          <w:b/>
          <w:color w:val="FF0000"/>
        </w:rPr>
        <w:t xml:space="preserve">アイディー二二六</w:t>
      </w:r>
    </w:p>
    <w:p>
      <w:r>
        <w:rPr>
          <w:b w:val="0"/>
        </w:rPr>
        <w:t xml:space="preserve">ニュース一覧 0-1 2012年末、フィンランドで4代目となるHonda CR-Vが販売開始されました。2013年末には、CR-Vのエンジンレンジを拡大し、欧州限定の前輪駆動モデルCR-V 1.6 i-DTECを導入しました。 このエンジンは、ホンダの新テクノロジー「Earth Dreams Technology」に基づき、88kW（120hp）、300Nmを発生する1.6リッターターボディーゼル車です。トルクがあるので、CR-Vの性能は十分です。CR-Vはベストセラーモデルであり、今回4代目となるCR-Vはブランドのポジション奪還を目指します。 CR-Vは前回のモデルチェンジでSUVとしてのスタイルを薄め、新型もその路線を踏襲しています。CR-Vでは初めて、ペル468x400のジャティボックスも採用 - NR2ニュース一覧 3 1995年末に発売されたホンダCR-Vは、その数年前に発売されたトヨタRAV-4とともに、ミドルサイズSUVのクラスを創り上げた。シビックのベースプレートを改造したCR-V（Compact Recreation Vehicle）は予想以上に人気があり、フィンランドへの導入は1997年秋まで待たねばならなかった。ヨーロッパでは、CR-Vは4輪駆動モデルのみで、2 , ギャラリー ニュース リスト 4 ホンダは2010年にCR-Vをフェイスリフトしました , さらにその走行性と乗り心地を向上させました .ホンダは1990年代半ばにSUVのCR-Vを発表し、1997年にフィンランドで発売された。ホンダは2002年に2代目CR-Vを発表しましたが、その時のエクステリアスタイルはほとんど変わっていません。スペアホイール ol ギャラリー ニュース一覧 5 1995年末に発売されたホンダCR-Vは、その数年前に発売されたトヨタRAV-4とともに、ミドルサイズSUVのクラスを作り上げました。シビックのシャーシをベースにしたCR-V（Compact Recreation Vehicle）は、予想以上に人気があり、フィンランドへの導入は1997年秋まで待たされた。ヨーロッパでは、CR-Vは四輪駆動モデルとしてのみ利用可能でした 300x250 広告 紹介 シボレーTrax、便利なサイズのSUVは、その外観が示唆するよりも内側に大きいです。 技術オプションは、ガソリンまたはディーゼルエンジン 、マニュアルまたは自動変速機とフロントまたは四輪駆動が含まれています。300x250 Box CAR MARKETS CAR MARKETS シトロエンは、新しいターボチャージャー付きPureTechエンジンで、ガソリンエンジン技術の新しいカテゴリーに参入します。 新しい3気筒ガソリンエンジンは、革新的、効率的、経済的に新しい技術を使用しています。奇跡のエンジン」と呼ばれるPureTechパワーユニットは、広い動作範囲、低燃費、スムーズな走行という、模範的な組み合わせです。低回転域からの高トルクとそれを支える広い運転領域を持つマツダは、異なる市場の要求をバランスさせる必要がある。 大きなクルマを必要とするアメリカ市場には大型セダン、ヨーロッパにはホイールベースを6.5cm短くしたステーションワゴンを、という感覚的な解決策で新型Mazda 6は誕生したのだ。フィンランドでは、サイズの違いはあっても、セダンの方がステーションワゴンより安いのです。世界経済が低迷する中、自家用車の購入に代わる選択肢を検討する企業や個人が増えています。 必要な時だけ車を持ち、自分でお金を投資する必要がないことに関心を持つ人が増えているのです。株式会社ブリヂストンは、2013年東京モーターショーにおいて、空気入れ不要のコンセプトタイヤ「Air Free」第2世代を発表しました。</w:t>
      </w:r>
    </w:p>
    <w:p>
      <w:r>
        <w:rPr>
          <w:b/>
          <w:color w:val="FF0000"/>
        </w:rPr>
        <w:t xml:space="preserve">アイディー二二七</w:t>
      </w:r>
    </w:p>
    <w:p>
      <w:r>
        <w:rPr>
          <w:b w:val="0"/>
        </w:rPr>
        <w:t xml:space="preserve">4.善行ステータス論争 - 善行論争の主要な論点 善行の教義をめぐって、いくつかの教会で2つの論争が起きている ... 1.善行の教義をめぐって、いくつかの教会で2つの論争が起きている。まず、神学者の中には、次のような表現で論争している人がいます。 善行は救いのために必要である」と書いている人もいます。"良い行いなくして、救われることはない""善行なくして救われた者はいない"一方、「善行は救いに有害である」と書いている人もいる。「2.それ以来、一部の神学者は「必要」と「自由」という言葉の使い分けをめぐっても対立している。他の人々は、新しい従順は必然性や強制から生まれたものではなく、感受性の 精神から生まれたものであるから、必要なものとは呼ばれるべきではないと主張し ました。また、新しい従順は私たちの自由意志によるものではなく、生まれ変わった人々によって示されなければならないので、「必要」という言葉を残している人もいます。そして、この言葉に関する論争は、問題そのものに関する論争に発展していった。ある人は、クリスチャンの間ではそもそも律法を説くべきではなく、聖なる福音のみに基づいて人々に善行を行うよう呼びかけるべきだと主張しました。 また、これに反論する人もいました。肯定的 この論争に関するキリスト教会の純粋な教義 この論争を完全に解決し、これに終止符を打つために、私たちの教義、信仰、告白として、次のことを述べます。もし信仰が本物で、生きていて、死んでいないなら、良い木が実を結ぶように、必ず、間違いなく、良い行いを生み出すでしょう ... 2.私たちは、私たちの救いに関しても、神に受け入れられる義を信じることに関しても、良い行いは常に除外されるべきであると信じ、教え、同時に告白するのである。使徒はこれを明白な言葉で証明している：「だからダビデも、神が行いによらず義を認める人にのみ救いがあると言っている。 不義を認めない人々は幸いである」( ローマ 4:6-8 ) 。 また別の場所では、「あなた方は神の贈り物である恵みによって救われ、だれかが自慢しないように、行いによってではない」 ( エフェ 2:8 ) 。私たちは、すべての人が善い行いをする義務があると信じ、教え、告白していますが、特に聖霊によって生まれ変わり、再生された人はそうです。 したがって、生まれ変わった人について話すとき、「必要」、「しなければ」、「なければ」という言葉を使うことも正しいのです。それらは決して健全で模範的な言語に反するものではありません。しかし、生まれ変わった者について語るとき、knecessitas 、 necessarium 、 「必要」、「必要」という言葉は、強制を意味するものではなく、真の信者が、 生まれ変わった限りにおいて、強制でもなく、義務でもなく、自発的に示す従順に対する義務 にすぎない（ Rom .6:14 ; Rom .7:6 ; Rom .6:7;）。ですから、私たちは、「再生者は自由に善い行いをする」という言葉が、再生者がいつ善いことをし、いつ善くないことをするかを自由に選択できる、あるいは、無条件に罪を犯しても信仰を保つことができるという意味に解釈してはならないことを信じ、教え、告白しているのです。これは、主イエスとその使徒たち自身の説明に従って厳密に理解されるべきです。つまり、解放された霊は、罰を恐れて奴隷としてではなく、神の子として、義を愛して行動するということです（ローマ8：15）。しかし、神に選ばれた子供たちの気質は完璧ではなく、むしろ聖パウロが自身の弱さを表現しているように不完全なものである。</w:t>
      </w:r>
    </w:p>
    <w:p>
      <w:r>
        <w:rPr>
          <w:b/>
          <w:color w:val="FF0000"/>
        </w:rPr>
        <w:t xml:space="preserve">アイディー二二八</w:t>
      </w:r>
    </w:p>
    <w:p>
      <w:r>
        <w:rPr>
          <w:b w:val="0"/>
        </w:rPr>
        <w:t xml:space="preserve">公開されました。18:3 すべての国々はその姦淫の怒りのぶどう酒を飲み、地の王たちは彼と姦淫を行い、地の商人たちはその栄光の豊かさによって豊かになった」 &amp;gt パラレルへ イザヤ 23:17 七十年後、主はティアを見つめ、彼女はその淫行に戻り、地にあるすべての王国と姦淫を行うであろう。25:15 イスラエルの神、主はこう言われた、この怒りのぶどう酒の杯を私の手から取り、私があなたを遣わすすべての国民から飲みなさい」 Jer . 25:27 「万軍の主、イスラエルの神はこう言われた、飲んで酔い、吐き、倒れて、もう立ち上がれない、私があなたたちの間に遣わす剣の前に」 Jer .25:28 「彼らに言え。3:4 これはすべて、あの美しい恋人、あの狡猾な魔術師である娼婦の大姦淫のためであり、その姦淫のために国々を売り、その魔術のために部族を売ったからである。14:8 すると、別の天使が続いて言った、「大いなるバビロンは倒れた、倒れた、その姦淫の怒りのぶどう酒をすべての国民に飲ませたのだ。"17:2 地の王たちが姦淫を行い、その姦淫のぶどう酒によって、地の住民たちが酔わされた者たちである。" &amp;gt Rev. に移動します。17:3 そして、霊に導かれて荒れ野に連れ去られた。その獣は神を冒涜する名前に満ちており、七つの頭と十本の角を持っていた。17:4 その女は紫と緋の衣をまとい、金と宝石と真珠で飾り、手には忌まわしいものと、その姦淫の忌まわしいものとで満たされた金の杯を持っていた。17:5 その額には、名前と秘密とが書かれていた。「大いなるバビロン、地の門と忌まわしいものの母」である。" 18:3 Hennes の大祝祭のために、すべての民衆は傷つき、ヨルダンの人々は Hennes の大祝祭のために寝起きし、ヨルダンの人々は Hennes の大祝祭のために、自分の権利を確保した。英語 ( KJV 1789 ) 18:3 すべての国々は彼女の姦淫の怒りのぶどう酒を飲み、地の王たちは彼女と姦淫を行い、地の商人たちは彼女の珍味の豊かさによって富を得たからである。</w:t>
      </w:r>
    </w:p>
    <w:p>
      <w:r>
        <w:rPr>
          <w:b/>
          <w:color w:val="FF0000"/>
        </w:rPr>
        <w:t xml:space="preserve">二二九</w:t>
      </w:r>
    </w:p>
    <w:p>
      <w:r>
        <w:rPr>
          <w:b w:val="0"/>
        </w:rPr>
        <w:t xml:space="preserve">== チーズ== チーズを使ったイワナ釣りに成功した。セイス、タラ、タイなどの魚が釣れる。様々なチーズが釣りに使えますが、チーズは新鮮なものでなければならないことを忘れないでください。硬いチーズを適当な大きさに切り、緩めの針につけて釣ります。 三又の針がよく使われます。 鯛は特にエダムが良いようです。 チーズを使った釣りでは、三又の針を使うと良いでしょう。 尖った角を削ると魚はチーズ餌をよくつかみます。 注意：追加、変更、削除は誰でもできますのでご注意ください。サイトを編集することにより、ユーザーはサイトのユーザーにこの権利を付与し、追加する素材がユーザー自身によって書かれたものか、またはフリーソースのものであることを保証するものとします。詳しくは、Kalapedia :著作権をご覧ください。著作物の無断使用は固くお断りします !</w:t>
      </w:r>
    </w:p>
    <w:p>
      <w:r>
        <w:rPr>
          <w:b/>
          <w:color w:val="FF0000"/>
        </w:rPr>
        <w:t xml:space="preserve">イド230</w:t>
      </w:r>
    </w:p>
    <w:p>
      <w:r>
        <w:rPr>
          <w:b w:val="0"/>
        </w:rPr>
        <w:t xml:space="preserve">本日2011年3月22日、サボイ劇場で開催された「子どもと若者のための自治体2010」セミナーに参加しました。事前にプログラムを読んでいても、セミナーの構成がよく考えられているのがわかる。 プログラムは4つのセクションからなり、それぞれのセクションは異なる大臣のスピーチとディスカッションの機会で締めくくられる。 私はこれまで、プログラムは理論的にも、ましてや実際にも（教育的）バックボーンがないイベントに参加することがよくあった。また、ライブチャット、オーディエンスマイク、録音など、セミナーのテーマに沿った参加型企画が用意されていたことも、現場で喜ばれていたようです。技術的に難しい部分もありますが、努力は認められます。研究者会議は、可能であれば、少なくとも文書化し、必要な人が [ オンラインで ] 利用できるようにすべきです。しかし、誰もが会場に足を運べるわけではないし、エコロジーにも反する。 一番いいのは、希望する人がインターネット上でライブの講演を見たりコメントしたりできることだ。 私が「趣味」として興味を持った話題をいくつか書き留めておくと......。このイベントでは、理想の社会についてのディスカッションが行われました。 私はいつも、「理想の社会は誰の想像力に基づいているのか」という基本的な疑問を持っています。「そして、「この虚数ベースはどのように拡張されるのだろうか？2010年の「子ども・若者自治体セミナー」では、特に子ども・若者の参加と彼らの声を聞く方法について考察しましたが、この問題は他の「沈黙する人々」の視点からも同様に考察することができます。誰が、何のために聞いているのか？誰が、何のために、変化をもたらすことができるのか？INTRO : 次にフリー・アソシエーションですが、これはノートパソコンの中に忘れてしまいそうでした。このことについては、後でもっと体系的に書こうと思っていたのですが、しばらく時間がかかりそうなので、その場で書いたものをブログに書き出すことにします。 この素朴で小さなつぶやきは、誰に読まれているのだろうと、今でも自分では思っています。 当たり前のことや「誰でも知っていること」を問い続けているので、不完全さや愚かさの印象が怖いのです。危険を冒しても.何を失うんだ？( 評判 ? 名誉 ? ISO hah ! ) - - - - - このフォーラムは、[ 視覚芸術 ]教師の現職訓練について真剣に、そして広範囲に考えさせます。 現職訓練がどのように組織されるか ( または組織されるか ... ) 、そして資金調達されるか。 どんな協力で、cf. 。私は、TaiKが提供する継続教育（何を、なぜ、いくらで、誰のために）をもっとよく見る必要があることに気づきました。そして一方で、アート部門と継続教育の関係についても。そして、たとえどんなに適切で必要なものであっても、教師が何らかの補助的なトレーニングを受ける可能性についても。 私は、おそらく素朴に、私がすでに卒業論文で論じたアイデアに立ち返っていることに気づきました。コンピテンス・フォーラム（教授、ディレクター）での発表で、ヨウニ・ヴァリヤルヴィは「生涯学習としての教育」をテーマに、教師全般と特に美術教師に関わる多くの問題について話した。例えば、継続教育などの断片化・差異化、いわゆる導入期（移行期）の困難さ、そして仕事の最初の数年間の「危険性」（新しく資格を得た教師は社会生活に放り込まれ、その人が泳げるようになるか、沈むかを見る）。 不思議ではありません。</w:t>
      </w:r>
    </w:p>
    <w:p>
      <w:r>
        <w:rPr>
          <w:b/>
          <w:color w:val="FF0000"/>
        </w:rPr>
        <w:t xml:space="preserve">イド231</w:t>
      </w:r>
    </w:p>
    <w:p>
      <w:r>
        <w:rPr>
          <w:b w:val="0"/>
        </w:rPr>
        <w:t xml:space="preserve">世界観や研究課題の要因に影響される原典批評の問題は、いわゆる共観問題である。 最初の三福音書（マタイ 、マルコ、ルカ）は多くの点で似ており、イエスの生涯について異なる資料を含むヨハネの福音書と異なる。このように、最初の3つの福音書は共観的（＝連続的）と呼ばれる。 共観的問題とは、最初の3つの福音書の間の統一性をどのように説明するかという問題である。最初の3つの福音書の類似性は、しばしば福音書が相互に依存していること、あるいは共通の口頭または書面による情報源を持っていることを意味すると考えられてきた。本稿の目的は、この問題についての幅広い議論を概観することではなく、背景となる前提がこの問題の捉え方に影響を及ぼしていることに注意を喚起することである。まず第一に、共観問題の解決について不確実性を提起することは、自然主義的研究において非常に不人気であるという事実に注目することです。 なぜなら[[再編集批判|自然主義的再編集批判]]は、福音書が書かれた順序について何らかの明確な理解に基づいていなければならないからです。 そのように明確な理解なしには、再編集批判は損なわれてしまうのです。このため、自然主義的な再編集批判者は、単一の原典論的仮定がすべての問題を解決するわけではなく、福音書が互いにどの程度原典として使用したか、どのような順序で書かれたかについて、実際には確実なことはわからないという事実を受け入れたがらない。 自然主義的な研究は、その還元性によって、非常に単純な原典論に逃げ込む傾向があるが、再編集批判には相応に単純な原典論が必要だからである。福音書の関係について単純化した仮定を置くことで、福音書の作者について批判的な性格付けを行い、その主張を一見単純な方法で証明することができる。 あらゆる原典理論の中で最も単純なものの一つが、いわゆる二重原典理論である。この説によれば、マルコは福音書の中で最も古く、マタイとルカは独自にマルコと、イエスの言葉を中心に集めたいわゆるQ-sourceを参考にしたという。 しかし、Q-sourceはさまざまな意味で理解されることがある。また、マタイとルカは、それぞれ独自の口承や文書による資料を持っていたと考えられている。現在、ほとんどの学者が二元論を信じている。しかし、これは必ずしも理論に根拠があるわけではなく、一般に受け入れられ、新しい世代の科学者にほとんど当たり前のように教えられているからかもしれない。 二元論が強い理由の一つは、その単純さである。理論が単純なため、研究の基礎にしやすく、研究者が理論の問題点に目をつぶってしまうことがある。R. リースナーは次のように結論づけている：{{quote|二資料説は、共観的資料問題を大幅に単純化し、したがって使いやすいという大きな利点がある。 これがその人気の理由であろう。 - - 私の考えでは、二資料説は答えよりも多くの疑問を残したままだ。しかし、共観の主題の多様性をより正当に評価する解決策の探求は、まだ終わっていない( Riesner 1977 : 51. ) } } 別のドイツの学者、K. Haacknerは同じ路線で論じている：{{引用｜二資料説はその単純さが魅力的です。しかし、それは歴史的な証明ではなく、私たちの快適さを求める欲求に応えるものです。 彼らの歴史的な方法がどれほどシンプルであるかは、誰も事前に言うことはできません。</w:t>
      </w:r>
    </w:p>
    <w:p>
      <w:r>
        <w:rPr>
          <w:b/>
          <w:color w:val="FF0000"/>
        </w:rPr>
        <w:t xml:space="preserve">イド232</w:t>
      </w:r>
    </w:p>
    <w:p>
      <w:r>
        <w:rPr>
          <w:b w:val="0"/>
        </w:rPr>
        <w:t xml:space="preserve">マザーボードにはどのような情報が記録され、バッテリーはどのような目的で使用されているのでしょうか？電源に接続している場合、電池は全く消耗しないのでしょうか？ベストアンサー ( ユーザーによる投票 ) バッテリーはバイオの設定用です。そのため、バイオから設定を調整する場合は、停電時でも設定を維持できるようにバッテリーが必要です。電池の消耗はゆっくりですが、主電源を入れておくと、より長持ちします。通常、電池の寿命は2〜7年程度です（個人的な経験による）。</w:t>
      </w:r>
    </w:p>
    <w:p>
      <w:r>
        <w:rPr>
          <w:b/>
          <w:color w:val="FF0000"/>
        </w:rPr>
        <w:t xml:space="preserve">イド233</w:t>
      </w:r>
    </w:p>
    <w:p>
      <w:r>
        <w:rPr>
          <w:b w:val="0"/>
        </w:rPr>
        <w:t xml:space="preserve">2012.10.16 14:30 さて、昨日は胸と肩と伸筋のトレーニングをする予定だった。 まあ、なかなかうまくいかなかったけど、いつもうまくいくとは限らない。 時には悪いトレーニングもあるけど、ダメな時は腹を立ててでもやり通すしかない。 いつもはそうしているのに、昨日は諦めてしまった・・・ トレーニング中にも関わらず諦めてしまったのだ・・・・。ただ、何もかもがうまくいっていないような気がして、感覚がつかめず、手が勝手に両方の動きを引っ張っているような感じでした :D 私たちがトレーニングについて電話をしたとき、夫からあきらめるということを少し言われました... ...でも、どうしたらいいのか、もう過ぎてしまったことなんです... ...。悪いトレーニングはやってくる、あなたはただ、そのノブを硬く保ち、最後までそれらを取ることを学ばなければならない。 2012.10.14 21:16 太ももが硬い！？この日は、脚のトレーニング（主に前脚／足）ができると分かっていたので、期待して待っていたのですが、完全に疲れさせる決意をしました :D 午前中は、前回のトレーニングで脚全体が痛かったので、ソフィアとの早歩きで脚を少しほぐしました。おそらく、休みが長かったことが関係しているのでしょう。今日のトレーニングは、ウォームアップの後、次のようなものだった：スーパーセットとしてスミスタンゴを使ったモモリフトとナロースクワット。 4つのリールと8～15回の反復練習をした。だから、最初はもっと、4セット目には8を絞ることができました :D ウェイトはストレッチで40〜45kg、スクワットで47,5kgでした。 本当にこのセットで十分で、そうそう刺さりました :D その後、プレスと4セットの番でしたね。それは大きな重量で時々行われているが、これらは最初のセットの後に非常に適していたとそれは最後の繰り返しで、すべてのセットでハードだった 、 GOOD THENまだダンベル3x最大で歩いてステップ 。 私はそれがかかったどのくらい知っていないが、この女性は彼女がパフォーマンスに行ったとき、この時点で直立滞在できませんでした 最後にまだマシンで、4ラウンドのスーパーセットで彼女自身の体重で立ってふくらはぎのこと。それはそれだった、彼女はそこに着いたと彼女の足はサウナ、食事とすぐに寝るために家を震えていた:)夜PS：一吹きで申し訳ありませんテキスト...私は何が起こったのか分からないが、私はそのように書いていなかったと私はもうそれを編集/修正するエネルギーを持っていない。これは私の小剣の写真です......筋肉が足りないので、もっと筋肉を増やす余地はまだたくさんあります......あるいはWORK WORK !12.10.2012 At 22:08 Jebs , そう今日は背中とお尻を少し鍛えました。 ジムに行った時は気持ちよかったです , やっと病気が和らぎ始めると最高です。まあ、まだ咳は出るが、それ以外は全く問題ない。今日はエリクシアではなく、シルバージムに行くことにしました。確かに、この夏から秋にかけて、私にとって身近で安全なジムになりつつあったので、少し寂しかったです...当時は自分のジムに行く気になれなかったので。 解約できるまでメンバーシップをレンタルできて、本当に良かったです!しかし、そう、今、この少女はこれ以上のたわごとを受け入れることができません...疲れたときに言うべき賢いことは何もありません。ソフィアは再び最近、多かれ少なかれ未知の理由のために私たちを起こし、夜の間にボトルの上に弱音を吐く... ...と私はどのような段階が起こっているのか分からない.私は専門家ではない、私はちょうど私が昨晩、ママは降参（楽になって眠りたかった:D）とベッドに牛乳瓶を運ぶとき、そのドヤ顔満足の笑顔を記録することができればとアイを学んでいます。 それは真夜中に笑いのようなもので、同時に私はその親愛なる小さなバレルをどうするかという少しの恐怖でした... ...しかしそれはまだ続いていた...。</w:t>
      </w:r>
    </w:p>
    <w:p>
      <w:r>
        <w:rPr>
          <w:b/>
          <w:color w:val="FF0000"/>
        </w:rPr>
        <w:t xml:space="preserve">イド234</w:t>
      </w:r>
    </w:p>
    <w:p>
      <w:r>
        <w:rPr>
          <w:b w:val="0"/>
        </w:rPr>
        <w:t xml:space="preserve">ヴァリッコ・エステラッツのコーチ兼ライダーであるミアは、エステラッツと競技の両方で長い経験を積んでおり、また若い鳶職人のトレーニングも行っています。 ミアは全国レベルのライダーをトレーニングしていますが、鳶職人に最初のクロスを教えることも同様に得意としています - トップライダーはそこからスタートしているのですから。ミアは、ステンバッカの自宅厩舎で定期的に障害物トレーニングを行い、また、お客様の厩舎でも予約制でトレーニングを行っています。</w:t>
      </w:r>
    </w:p>
    <w:p>
      <w:r>
        <w:rPr>
          <w:b/>
          <w:color w:val="FF0000"/>
        </w:rPr>
        <w:t xml:space="preserve">イド235</w:t>
      </w:r>
    </w:p>
    <w:p>
      <w:r>
        <w:rPr>
          <w:b w:val="0"/>
        </w:rPr>
        <w:t xml:space="preserve">たとえ私が有名で人気があったとしても、どんな名声や評判を集めても、死後、私のもとにとどまる力はない。 21 しかし、私を軽蔑する人がいたとして、私がほめられることにどんな喜びがあるだろうか。また、私をほめる者がいたとして、軽蔑されても私に何の害があろうか。22 もしビクターでさえ、さまざまな気質の生き物を喜ばせることができなかったとしたら、私のような無能な人間にはどうだろうかと言う必要があるだろうか。だから、私は世俗と関わりを持つことを放棄しなければならないのだ。</w:t>
      </w:r>
    </w:p>
    <w:p>
      <w:r>
        <w:rPr>
          <w:b/>
          <w:color w:val="FF0000"/>
        </w:rPr>
        <w:t xml:space="preserve">イド236</w:t>
      </w:r>
    </w:p>
    <w:p>
      <w:r>
        <w:rPr>
          <w:b w:val="0"/>
        </w:rPr>
        <w:t xml:space="preserve">また、写真共有が簡単にできるポータブルフォトアルバム「S-Frame D830L」も新発売。 フォトフレームとプリンターのオールインワン「DPP-F800」 オンライン購入で無料刻印サービスも。S-Frameフレームは、お気に入りの瞬間を見るのに最適です。 また、最新機種は、ステレオサウンド付きのAVCHDビデオ再生機能を搭載しています。フレームサイズは7インチ（17.6cm）から10.2インチ（26cm）の巨大フレームまであります。10種類のフレームから選べるので、プレゼントにも最適です。また、優れた機能を備えたラグジュアリーフレームもラインナップしています。全モデル（フロントパネルが交換可能なE710を除く）において、フレーム端にイルミネーションによるSonyロゴを配置。フレームを横位置または縦位置にすると、ロゴが自動的に消えます。 インテリジェントフレームセンサーは、フレームを横位置または縦位置にすると、写真を正しい位置に回転させます。また、フレームが使用されていない時に電源を切る省エネタイマーも搭載しています。ソファでくつろぎながら、写真プレゼンテーションの遠隔操作が可能です。XR100とVR100は、26cmの大画面で写真や動画を映し出すことができます。XR100は、TruBlackテクノロジーを採用し、反射がほとんどない豊かな高コントラスト画像と、非常に広い視野角（160×160度）で、どの角度からでも簡単に画像を見ることができます。 思い出を共有するSフレームアルバム 画像や思い出を簡単に共有できる新しいSフレームD830Lを搭載。S-Frame アルバムは、2つの機能を兼ね備えたユニークなコンセプトの製品です。バッテリー駆動の携帯用フォトアルバムでありながら、写真やSD画質の動画を音楽とともに鑑賞することができます。 さらに、写真にあらかじめ録音した音楽を鑑賞したり、お気に入りの音楽をUSBやメモリーカードでMP3ファイルとして転送することも可能です。フレームには、持ち運び時にフレームを保護するためのレザー調のカバーが付属しています。S-Frameアルバムは、扱いやすさと使いやすさを追求しました。 アルバムとして使用しないときは、机や棚に戻しておけるので便利です。 写真をプリントして楽しむS-Frame Combi 新しいDPP-F800は、PCなしで美しく丈夫な写真プリントもできる素晴らしいフォトフレームです。20cmに調節可能なパネルの背面には、カラープリンターが内蔵されており、光沢のある美しい写真をわずか数分でプリントすることができます。無料刻印サービス 新しくなった刻印サービスで、自分だけの素敵なプレゼントを作ることができます。本サービスは、ソニーからオンラインで購入された場合、無料でご利用いただけます。名前やメッセージをフレームに彫刻し、オンラインショップからログアウトする前にプレビューすることができます。 このサービスは、余分な時間を必要とせず、通常の時間内に注文をお届けします。ソニーの新しいデジタルフォトフレームは、秋に発売される予定です。価格や入手方法の詳細については、以下をご参照ください。 ソニーについて ソニーは、個人およびプロフェッショナル向けにオーディオ、ビデオ、コミュニケーションおよび情報技術を開発する国際的なリーディングカンパニーです。ソニーは、ハイビジョンテレビ「ブラビア」、デジタルカメラ「サイバーショット」、ビデオカメラ「ハンディカム」、MP3プレーヤー「ウォークマン」などのAV製品、パソコン「バイオ」、業務用高画質放送ツール「XDCAM™ HD」などで知られています。</w:t>
      </w:r>
    </w:p>
    <w:p>
      <w:r>
        <w:rPr>
          <w:b/>
          <w:color w:val="FF0000"/>
        </w:rPr>
        <w:t xml:space="preserve">イド237</w:t>
      </w:r>
    </w:p>
    <w:p>
      <w:r>
        <w:rPr>
          <w:b w:val="0"/>
        </w:rPr>
        <w:t xml:space="preserve">Source code for page Customer management FAQ ご要望の機能は、次のカテゴリに属するユーザーに制限されています : users このページのソーステキストを表示およびコピーできます : ' ' 'Customer management FAQ' ' ' == プログラムをインストールできません ... 続きを読むデスクトップにアイコンが表示されましたが、インストーラを実行するように再度要求されました。何が問題なのでしょうか？== デスクトップにダウンロードされたインストーラーを、何度も実行しようとしたことでしょう。インストーラの代わりに、サブメニュー「Run」の下にある「' ' ' ''メニュー」を探してください。この下にAjas顧客管理を開くアイコンがあります。 == Ajas顧客管理ソフトウェアをインストールし、起動しようとしましたが、起動しません。 どうすればいいですか？ == Ajasの最新機能を利用するには、少なくともMicrosoft .NET Framework 4.0が必要です。プログラムをアップデート/インストールしても動作しない場合は、[ http://www. microsoft.com/fi-fi/download/details.aspx ?id=17851 ]から .NET Framework 4.0 をダウンロードしてインストールしてください == オンライン版を使っていますが、接続が不安定でプログラム内のデータの一部が正しく同期されないのですが。この機能は、インストールフォルダにあるデータベースファイルの名前を変更し、オンラインデータベースから完全に取得します。 この操作には数分かかることがありますので、安定したインターネット接続環境での実行をお勧めします。これでデータベースの破損による問題のほとんどが解決します。 == Windows XPを使用しています。 プログラムを起動すると、NHibernate Mappingと同様の内容のエラーメッセージが表示されます。エラーはどこですか？== Ajasを使用するには、Microsoft .NET Framework Service Pack 1のアップデートが必要です。 Windows XPを使用していて、アップデート/インストール後にプログラムが動作しない場合は、[ http://www. microsoft.com/downloads/details.aspx?FamilyID=79BC3B77-E02C-4AD3-AACF-A7633F706BA5&amp;displaylang=ja Microsoft ] == オンライン版のデータベース名とは？ == データベース名は注文確認書に記載されています。通常、データベースのユーザー名と同じです。 == Ajas Customer Managerのオンライン版を持っていますが、動作が遅いときがあります。何が問題なのでしょうか？== オンライン版プログラムでは、通常Eneroc Oyのサーバーにある安全なデータベースを使用します。データベースがネットワークで正常に接続されている必要があります。インターネットが混雑していたり、接続が遅かったりすると、プログラムが正常に動作せず、機能待ちとなることがあります。速度が遅くなった場合は、http://www.sonera.fi/Laajakaista / Broadband+home / Speed test http://www.speedtest.net/ でスピードテストを行ってください。テスト結果は、ダウンロード2M以上、アップロード0.5M以上で、多くの予約や従業員がいてもスムーズに使用できるようにする必要があります。接続がこの下にある場合、我々はより高速な接続を取得したり、ネットワークが約束の速度を提供することができない理由を確認することをお勧めします。 ==私は従業員のシフトリストがウェブサイトに表示される予定の準備ができているときまで従業員ごとにマークすることができるはずです。これはどのように行うことができますか？ == *シフトリストがWeb上で表示されるように朝から夕方までの作業週を含む各従業員のためのグループを作成します（各従業員のための1つのグループ、リストとシフトオプション） *従業員のカレンダーは、彼が使用して仕事でされていない時間のうち、今ペイントすることができます "Not on shift" 機能を使用して。*シフトの期間は、今から任意の日まで設定されています。*シフトリストの最終日は、さらにシフトが作成されるように変更することができます。</w:t>
      </w:r>
    </w:p>
    <w:p>
      <w:r>
        <w:rPr>
          <w:b/>
          <w:color w:val="FF0000"/>
        </w:rPr>
        <w:t xml:space="preserve">イド238</w:t>
      </w:r>
    </w:p>
    <w:p>
      <w:r>
        <w:rPr>
          <w:b w:val="0"/>
        </w:rPr>
        <w:t xml:space="preserve">フィンランドの状況は深刻です。輸出は失敗し、失業率は上昇し、負債は膨れ上がっています。 我々は首相が負債に対処し、雇用を創出するための方策を発表すると期待していましたが、そうはなりませんでした。 Jyrki Katainen政権のプログラムは当初非現実的で、政府は主要目標を放棄せざるを得なくなりました。問題は先送りされるだけだ。最後の目標、つまり債務の圧縮はもう諦めるのですか？経済の方向性を変える解決策を迅速に探すことは、政府、野党、社会的パートナー、企業の義務である。 センターは、フィンランドが生き残るためのプログラムを構築しているのである。センターモデルでは、社会・医療サービスの効率化、労働寿命の延長、雇用の創出によって、経済の均衡を図ります。 社会・医療サービスを改革し、その垣根を取り払う必要がありますが、これは自国・県・市のモデルに従って、自治体間の協力によって実現できます。センター・センター・モデルのもとでは、資金や情報システムも一新され、数十億円の税金を節約することができます。 私たちのモデルは、医療の専門家の支持を得ています。政府は、自治体の中央集権化と強制組合化を提案しています。その結果、非常に高い値段で混乱が生じ、自治体の開発は行き詰まり、役人や議員の時間は強制的なクリアランスに費やされることになった。センターは、強制によって何か良いことが成し遂げられるとは考えていない。カタイネン首相は、なぜ公約に反して強引な提携を推し進めることになったのでしょうか。強制的な同盟を支持する新しい研究や計算があるのか、なぜ立場を変えたのか？大統領、政府はそのプログラムに従い、増税とサービス財源の削減を行い、調整策にもかかわらず、成長策と雇用創出策がおろそかにされたため、経済は好転していません。国会期間中、私たちは雇用を拡大するための施策を求め、嘆願し、要求し、提案してきました。フィンランドが雇用と成長の方向に舵を切らなければ、削減と増税という終わりのない道を歩むことになり、それだけでは債務が減らないことはすでに分かっている。 だから、もっと雇用が必要だ。 自治体や国で作れるのか？なぜなら、納税者の背中はそれを受け止めることができないからです。大企業で作られるのでしょうか？いいえ、大企業は減税措置にもかかわらず、人員を削減しているからです。21世紀を通じてそうであったように、より多くの雇用は中小企業でしか生まれません。 起業家の声に耳を傾ければ、成長の障害とそれを取り除きたいという願望は明らかです。 企業のためのお役所仕事を減らすのですか。労働者の雇用を容易にするのか？中小企業への税制優遇措置も？企業の資金調達手段を改善しますか？起業家の世代交代を進めるのか？センターは、さまざまな規模、さまざまな発展段階にある企業に対して、これらすべての実際的な問題に対する解決策を提案しています。起業を促進するための提案をいつ行うのですか？少なくとも春に約束された提案のパッケージには、深刻な雇用と経済の状況に対する解決策はない。エネルギー証書 、起業家の労働時間の記録、運送免許の管理費など、政府が生活や経営を困難にするために行った例として、この措置はすでに過重な負担となり始めているのである。大統領閣下、フィンランドは国家的な産業政策戦略と起業家精神を促進するプログラムを早急に必要としています。政府は、センターが提案する30〜50億ユーロの成長ファンドで企業の成長に貢献することができます。国だけでなく、年金会社も数十億円を出資することで、フィンランドの雇用を促進することができる。ソーシャルパートナーの手になる年金会社は1500億ユーロ以上の投資資産を持ち、そのほとんどが海外に投資されている。10年前と同じ量のエネルギーを今輸入していますが、請求額は50億円多くなっています。昨年度だけで</w:t>
      </w:r>
    </w:p>
    <w:p>
      <w:r>
        <w:rPr>
          <w:b/>
          <w:color w:val="FF0000"/>
        </w:rPr>
        <w:t xml:space="preserve">イド239</w:t>
      </w:r>
    </w:p>
    <w:p>
      <w:r>
        <w:rPr>
          <w:b w:val="0"/>
        </w:rPr>
        <w:t xml:space="preserve">フェニックス号着陸から90日後 写真のピットは、フェニックス号がそれまで掘っていたものより3倍深い。Photo : NASA/JPL-Caltech/University of Arizona / Texas A&amp;M University 2008.8.26 16:28 火星探査機フェニックスは、本日（火曜日）で火星表面での活動開始から90日を迎えます。そのため、当初の予定通り9月末まで運用を延長することになりました。今日、フェニックス火星探査機は、これまでの3倍の深さ、約18センチメートルのサンプルを発掘する予定です。しかし、これはフェニックスの観測装置で発掘された過去のサンプルよりも多くの氷が含まれていることを意味するものではありません。これは、発掘場所が2つの氷の塊の間にある、一種の空洞になっているためです。この遺跡は、様々な物質を閉じ込める一種のトラップとして機能していた可能性があるため、空洞から様々な物質が発見されることが期待されているのです。NASAによると、プロジェクト・ディレクターのバリー・ゴールドスタイン氏は、「フェニックスは、当初の予想通りミッションの全期間に近づいており、順調に進んでいることに興奮している」と熱く語った。コメント ( 2 ) 画像の中央から左側の明るい部分がどのように見えるか不思議です。頭蓋骨のような形をしている。 目の部分が黒くなっている。また、画像をさらに拡大すると（画像編集ソフトで）、この部分はピットの他の部分よりもずっと明るくなっています。</w:t>
      </w:r>
    </w:p>
    <w:p>
      <w:r>
        <w:rPr>
          <w:b/>
          <w:color w:val="FF0000"/>
        </w:rPr>
        <w:t xml:space="preserve">アイディー二百四十</w:t>
      </w:r>
    </w:p>
    <w:p>
      <w:r>
        <w:rPr>
          <w:b w:val="0"/>
        </w:rPr>
        <w:t xml:space="preserve">  私とレナード・ザ・マン、ギターとレナード・コーエンの音楽：これらの素材をもとに、リュウマテッテリ所属の俳優ユハ・クッコネンが歌の夕べを盛り上げます。カナダのシンガー、ソングライター、詩人であるレナード・コーエンは、人間関係、愛、宗教について歌った痛烈なバラードやメランコリックな曲で知られています。 40年以上の長いキャリアの中で、彼は膨大な数の名曲を生み出してきましたが、この「私とレナード」ソングナイトでは、その中でも最高のものを提供します。 この夜、クッコネンは以下の曲をパワフルなバージョンで聴くことになるでしょう。この曲は、クッコネンとコーエンの友情と奔放な青春を描いた架空の物語に織り込まれています。私とレナード」では、ヤリ・コムライネン（アコーディオンとミディ）、ヴァルテリ・ブルーン（ギター）、アンナ・カスパー（バック・ボーカル）もコーエンのムードを存分に楽しんでいる。 ホーン・セクションにはアリ・ピトカネン、イルッカ・ヘランテラ、イェルム・コイブコスキ、ヨコ・オーラモが参加しており、感情豊かな演奏を披露している。</w:t>
      </w:r>
    </w:p>
    <w:p>
      <w:r>
        <w:rPr>
          <w:b/>
          <w:color w:val="FF0000"/>
        </w:rPr>
        <w:t xml:space="preserve">イド241</w:t>
      </w:r>
    </w:p>
    <w:p>
      <w:r>
        <w:rPr>
          <w:b w:val="0"/>
        </w:rPr>
        <w:t xml:space="preserve">ダイヤモンド・コップ dvdレビュー もし、レビューに純粋な数学が使われるとしたら、私はこの作品に10個の星を与えなければならないだろう。 もちろん、私が1個の星を与えた全く劣った『ハメキタ』よりも少なくとも10倍良かったからだ。 これらの映画に共通しているのは、主役である才能のないマーティン・ローレンスだ。 ダイヤモンド・コップでローレンスは「良い」空き巣で、盗んだダイヤモンドを取り戻すために警官を演じなければならないのだが...。もちろん、このストリート・ウニは、何年も訓練を受けた者よりもうまくやる。 その一つの表れが、警察学校のテストには全く合格しない、ローレンスの興味深いインタビュー技術だ。 ローレンスの仕事を共に賞賛する警察官たちは、基本的にファシストで、厄介な法律のためにインタビュー対象者を拷問することができなくなった者たちだ。マーティン・ローレンスはこの映画の最大の問題点である。 彼はメソッドアクターではなく、次から次へと同じ役を演じ、触れるものすべてを台無しにしてしまう。 ここでも、ある時は警察署に入ろうとするピザ配達員の格好をしている。マーティン・ローレンスのキャリアを追っていると、マイケル・ベイが個人的に優秀な監督なのだろうという結論に達する。 バッドボーイズ』ではローレンスから面白いシーンを引き出しているようだ。ダイヤモンド・コップ」は決してひどい映画ではない。 一つだけ良い点があるとすれば、華やかな弁護士が出てくるのに、強制的なラブストーリーがないことだ。 おそらく、この登場人物たちの関係は少し突飛だと考えられたのだろう。 こんな映画で誰がそんなことを気にするのか。プロットがあまりにも予測可能だったので、私は気味悪くなったよ。</w:t>
      </w:r>
    </w:p>
    <w:p>
      <w:r>
        <w:rPr>
          <w:b/>
          <w:color w:val="FF0000"/>
        </w:rPr>
        <w:t xml:space="preserve">イド242</w:t>
      </w:r>
    </w:p>
    <w:p>
      <w:r>
        <w:rPr>
          <w:b w:val="0"/>
        </w:rPr>
        <w:t xml:space="preserve">Mikko LeikkanenがClassicをリーグ首位に爆走 2014.01.19 Mikko LeikkanenがClassicがWestend Indiansを14-7 ( 3-1 , 6-5 , 5-1 ) で破りSalibandyリーグの首位に立った。 Leikkanenはこの試合5ゴール、そのうち最初の3点はオープニングピリオドで獲得 . - かなりクズなゲームだった、特に第2ピリオドは最初にインド人が連続して数得点し、次に我々、次にまたインド人が得点した。最後の15分までは、もう少ししっかりしたプレーができたと思う」。 インディアンスのミッコ・ラウリカイネン監督は、自分たちのボールプレーで上位の相手に挑戦し始めたと明かした。 残念ながら、それはパフォーマンスにも表れた。ディフェンスでは、長い間してこなかったようなミスがあった。 上位チームに対するボールプレーには、いいものもあった」。TPSは、王者SPVから3-3のスコアで勝ち点1を獲得し、プレーオフ圏内に戻ってきたのです。第3ピリオドでもトゥルクは3-1とリードしていたが、ミッコ・コホネンとサミ・コスキがペリヴェリェテを同点に追いやった。OLSとTorの2チームは、その差を縮めることができず、ともに惜敗した。 TorはホームでJosbaに延長戦の末、6-7で敗れ、試合終了間際にGKを欠いて同点に追いつかれた。OLSはホームでクーブと対戦し、最終ピリオドで5-1と追い上げたが、4-5で敗れた。</w:t>
      </w:r>
    </w:p>
    <w:p>
      <w:r>
        <w:rPr>
          <w:b/>
          <w:color w:val="FF0000"/>
        </w:rPr>
        <w:t xml:space="preserve">イド243</w:t>
      </w:r>
    </w:p>
    <w:p>
      <w:r>
        <w:rPr>
          <w:b w:val="0"/>
        </w:rPr>
        <w:t xml:space="preserve">私にとっては、銀行で安月給で働くのは個人的に悪夢のようなものです。私は大学で無意味な仕事のために訓練を受けたが、証明書はあまり良くなかった。在学中や卒業後しばらくは、低賃金の支店の仕事をやっていましたが、このままでは本当に首を吊ってしまいそうでした。誰もがそれに向いているわけではないのです。幸いなことに、私は自分の学歴に見合った、それなりの賃金の仕事を見つけることができました。自分の子供には、教師の言うことを聞かず、自分の長所や興味を中心に考えてほしい。 [ quote author= " Visitor " time= " 28.11.2012 at 18:59 " ] 私にとって、銀行で安い給料で働くことは個人的に悪夢である。大学では無意味な分野の訓練を受けましたが、証明書は大したものではありませんでした。在学中や卒業後しばらくは、低賃金の支店の仕事をしていましたが、もしそれを続けていたら、本当に絞首台まで自分を引っ張っていくところでした。誰もがそれに向いているわけではないのです。幸いなことに、私は自分の学歴に見合った、それなりの賃金の仕事を見つけることができました。自分の子供には、先生の言うことを聞かず、自分の長所や興味を中心に考えてほしいと思っています。 私は2007年にバカロレアに入学し、神学部に出願して入学しました。好きで好きで仕方がなかったのですが、あるときから就職を考えるようになりました。私は、神学部の卒業生で、自分の専門分野での仕事がないために、清掃の仕事や郵便配達などをしている人を何人か知っています。1年間読み続けた後、私は冷静になり、小さな地元に戻り、自分より4歳年下の専門学校（男性が多い分野）に入りました。私は一日も失業していない、私は自分の仕事が好きで、私はそれで良いと感じています。 私は正直、時々イライラを感じるが、それは失業しているよりも賢明だった。 [ 引用著者= " 訪問者 " 時間= " 2012.11.28 19:16 " ] 私は2007年にバカロレアに入学し、私は適用して神学を学ぶことができました。好きで好きで仕方がなかったのですが、あるときから就職を考えるようになりました。私は、神学部の卒業生が、自分の専門分野での仕事がないために、清掃の仕事や郵便配達などをしていることを知っています。1年間読み続けた後、私は冷静になり、小さな地元に戻り、自分より4歳年下の専門学校（男性が多い分野）に入りました。私は一日も失業していません、私は私の仕事が好きで、私はそれで良いと感じています。 はい、正直なところ、私は時々イライラしますが、それは失業するよりも賢明だった。少なくとも私は、雇用の見通しについて人々に伝えていますが、若い人たちは、バラ色のメガネを通してそれを見て、他の人がそうでなくても、仕事を得ることができる、最高の、最も美しいと想像したいのです。少なくとも、国家が芸術の訓練を支援する限り、他人の夢を完全につぶすことはできないでしょう。そのために、研修の定員を大幅に削減する必要があります。 [ quote author= " Visitor " time= " 28.11.2012 at 19:23 " ] はい、少なくとも私は雇用の見通しについて伝えていますが、若者はバラ色のメガネでそれを見たがり、他の人が就職できなくても自分が一番きれいでいいのだと想像します。少なくとも、国家が芸術の訓練を支援する限り、他人の夢を完全につぶすことはできないでしょう。研修の場は、需要に応じて重箱の隅をつつくように調整する必要があります。私は哲学か心理学を学びたかったのですが．私の父はサメで、もし私が人文科学の勉強をしたかったら、学習補助金を待つ必要はないでしょう。それで、歯を抜いて経済学部に行ったんです。現在、私は経済的な面もありますが、自分の興味のある分野で非常に良い収入を得ています。しかし、それは面白いですし、よく支払われる。 私は今、小さな必然によって幸せだ、失業者の民俗学者として私は苦いだろう。 [ 引用著者= " 訪問者 " 時間= " 2012.11.28</w:t>
      </w:r>
    </w:p>
    <w:p>
      <w:r>
        <w:rPr>
          <w:b/>
          <w:color w:val="FF0000"/>
        </w:rPr>
        <w:t xml:space="preserve">イド244</w:t>
      </w:r>
    </w:p>
    <w:p>
      <w:r>
        <w:rPr>
          <w:b w:val="0"/>
        </w:rPr>
        <w:t xml:space="preserve">National Board of AntiquitiesからMetsähallitusへ クーシスト城跡は、National Board of AntiquitiesからMetsähallitusに譲渡された資産の一つです。この年、メッツァハリトゥスには、城跡や重要な遺物など、文化的・歴史的価値のある37の資産が移管されました。メッツァハリタスの自然保護事業は遺跡の管理を担当しますが、遺跡の管理責任は国立考古学委員会（National Board of Antiquities ）に残ります。メッツァハリタス・ネイチャー・サービスは、今年に入ってから、文化的・歴史的価値のあるいくつかの遺跡が国家古物局からメッツァハリタスへ移管され、より一層保護する立場になりました。遺跡の譲渡は、2010年に国務院が決定した国家財産戦略の原則と、この問題を検討した作業部会の提案に基づくものです。この譲渡は、国立考古学委員会、教育文化省、財務省、環境省、元老院不動産、メッツァハリトゥスの協力により準備されました。 この戦略に従って、今年度初めから元老院不動産とメッツァハリトゥスの間で不動産の管理が一元化されることになったのです。例外として、Seil Museum ChurchとLanginkoski Imperial fishing lodgeは、私たちのコントロールに移されました、とMetsähallitusの自然サービスの考古学者Henrik Janssonは言います。 財産戦略は、財産を戦略的サイトと非戦略的サイトに分けます。 - 戦略的サイトは、その所有権が国家と国営企業の所有下に保つことが重要であるものです。また、非戦略的不動産は、法律に従って他の事業者に譲渡することができます。 文化遺産の管理は、メッツァハリトゥスにとって新しいことではありません。自然保護事業は、何百もの建物や遺物を含む貴重な文化遺産を長年管理してきました。しかし、現在、当社に譲渡されたサイトは、以前よりもはるかに価値が高く、管理も厳しくなっています。メッツァハリトゥスで5年間働いている考古学者のヤンソン氏は、遺跡の全体的な背景の重要性を強調する。「珠玉の観光地も含め、素晴らしい遺跡がたくさんあります。しかし、最も注目すべきは、それらが発見された文化的、歴史的背景である。フィンランドがどのように生まれ、どのように築かれたのか、フィンランドの物語を一緒に伝えているのです。必要であれば、国立考古学委員会の専門知識も借りることができます」とヤンソンは言う。 すでに進行中の計画作業 ヤンソンによれば、メッツァハリトゥスにはさまざまな分野の専門家が集まっているため、責任ある仕事を遂行することが容易になるのだそうだ。- 文化遺産の管理には、考古学者だけでなく、歴史的な土地利用によって形成された自然を調査する生物学者も参加しています。 人間の活動が生み出した貴重なビオトープを、来年の夏にも一部の遺跡で調査します。 また、自然調査に合わせて遺跡の被害調査や建造物、標識の点検を行います。パイロットプロジェクトとして、ラセポール城では、自然保護団体が総合的なサインを提供する予定です。少なくとも道路から現地までの道しるべや、城の歴史や周辺の自然に関する案内板を設置する予定です。ヤンソンは、まだ開発されていない魅力的な観光スポットを数多く挙げている。私たちは、伝統的なビオトープの管理におけるボランティア活動の良い経験を持っています。</w:t>
      </w:r>
    </w:p>
    <w:p>
      <w:r>
        <w:rPr>
          <w:b/>
          <w:color w:val="FF0000"/>
        </w:rPr>
        <w:t xml:space="preserve">イド245</w:t>
      </w:r>
    </w:p>
    <w:p>
      <w:r>
        <w:rPr>
          <w:b w:val="0"/>
        </w:rPr>
        <w:t xml:space="preserve">オーストラリア、小児性愛者への壁を築く 2007.8.13 10:02 オーストラリア政府は、児童虐待などのサイトがパソコンに表示されるのを防ぐため、インターネットのフィルタリングソフトの無料提供を開始するそうです。このプログラムは、インターネットの危険性を保護者に伝えるオーストラリアのネットアラートキャンペーンの一環で、ブラックリストに掲載されたものは自動的に拒否されます。このプログラムには、オーストラリア当局が作成したブラックリストが含まれており、保護者が独自のフィルタリング設定を行うこともできます。 また、オーストラリア政府は、同国の警察にオンライン小児性愛者と戦うためのチームを設置する資金を提供することを決定しています。同チームは90人の警察官を採用する予定だ。オーストラリアは、8月20日から始まるNet Alertキャンペーンに1億1700万ユーロを費やす。 コメント ( 12 ) このシステムで、政治家は問題が解決されたかのような印象を与えているが、実際には問題そのもの - 児童ポルノの生産者と販売者 - は、この検閲によって全く打撃を受けていない。それこそが、とんでもない間違いなのです．</w:t>
      </w:r>
    </w:p>
    <w:p>
      <w:r>
        <w:rPr>
          <w:b/>
          <w:color w:val="FF0000"/>
        </w:rPr>
        <w:t xml:space="preserve">イド246</w:t>
      </w:r>
    </w:p>
    <w:p>
      <w:r>
        <w:rPr>
          <w:b w:val="0"/>
        </w:rPr>
        <w:t xml:space="preserve">犬のしつけに関するアドバイスや悩み相談.問題がなくても、カウンセリング時に行動テストで犬との関係を評価すること。また、パピーテスト.Pertti "Peetsa" Vilanderのビジョンに基づいたトレーニングは、群れの行動を理解し、犬とコミュニケーションをとることです。また、愛犬との様々なトラブルが発生した際に、飼い主がどのように対処すればよいかを指導することを目的としたトレーニングです。最終的な目標は、飼い主と犬の間にリラックスした落ち着いた雰囲気を作り出し、犬が不穏な状況下でもリードを緩め、コントロールしながら歩けるようにすることです。トレーニングが成功すると、犬は飼い主との接触を保ち、指示を聞き、不穏な状況でも従おうとするようになります。その時点では、一般的にそれ以上の問題はありません。トレーニングは常に個々に行われ、犬の自然な特性やコミュニケーションの習慣に基づいて行われます。また、犬の健康状態に問題があると思われる場合には、獣医やドッグマッサージセラピスト、動物理学療法士に診てもらうなど、常に犬全体を考慮したトレーニングを行っています。病気や痛みを抱えた犬は、身体的な問題が解決されると、問題犬として訓練され続けることになります。その指示に従うことで、飼い主は犬の行動論理に関する知識を深め、おそらく次の犬で問題犬訓練士に戻る必要はないでしょう。最も重要なことは、犬の読心術を身につけ、犬として適切に生活できるようになることです。群れの中に数頭の犬がいる場合、最初の訪問時に群れ全体とその行動を評価します。時には、群れの中の1頭の犬が他の犬の行動に問題を起こすことがあります。 レッスンは、指導的介入が必要とされる犬（複数可）に対して行われます。ドッグカウンセリングの個人セッションに比べれば、時間はほんの少ししかかかりません。トレーニングの基本構成 : 1回目の予約 : 状況や犬の状態を把握するためのいわゆる「カウンセリング・セッション」。 次回の予約は、必要に応じて3〜8日後。 セッションの時間は1〜1,5時間。 犬には通常の首輪とリード（リードやフリースは不可）。 最初の予約には、家族全員が同席しなければならない。問題がなくても、解決できないような問題でも大丈夫です。 愛犬の簡単な行動テストをオーダーできます。 第1回トレーニングレッスン：リードレッスンでは、コントロールの観点から正しい犬の散歩の仕方を学びます。このレッスンの後、犬は引っ張られることなく歩くだけでなく、例えば、ドアを開けたまま車の中で待っていることでしょう。取り扱い上の問題や分離不安の可能性を考慮し、その下地を作ること。次のセッションは3-10日後 所要時間45分-1.5時間 第2回トレーニングセッション：リードパスのレッスン、障害を渡すことを学ぶ、おそらく犬はすでに障害なしで自由になる.次回は10～21日後。 所要時間1～1,5h。この段階で、ほとんどの場合、最大の問題は克服されたように見えますが、訓練が未完成のまま放置しないでください、最後の時間は、群れの論理の観点から最も重要です。 3. 訓練時間 : 自由で他の犬を渡す ... :) 所要時間 1-2 時間 この時間は飼い主の訓練を完了し、確実に働く犬の気持ちを感じる機会を与えます。 他の犬が通過する間、犬はドアを開いた状態で車内にいることができます。 ( 第4-第5訓練時間 ) は必要に応じて行われます ... 。また、トレーナーと一緒に、または他のクライアントと一緒に、パック/グループウォークも可能です。Homeetaフォーラムでは、ピアサポートや同じ志を持つウォーキング仲間を見つけることができます。 訓練されていないウォーキングは無料です。遅くともこの段階では、グループレッスンやプライベートレッスンに参加して、犬との正しい遊び方を学ぶとよいでしょう。正しい遊び方をすれば、犬の気質も整いやすくなり、遊びやすくなります。</w:t>
      </w:r>
    </w:p>
    <w:p>
      <w:r>
        <w:rPr>
          <w:b/>
          <w:color w:val="FF0000"/>
        </w:rPr>
        <w:t xml:space="preserve">イド247</w:t>
      </w:r>
    </w:p>
    <w:p>
      <w:r>
        <w:rPr>
          <w:b w:val="0"/>
        </w:rPr>
        <w:t xml:space="preserve">パワーグリップツアー2014 §1 構成 パワーグリップツアー2014は2日間にわたる4つのイベントで構成されています。 パワーグリップツアーの各カテゴリーの優勝者は最も多くのポイントを獲得したプレイヤーです。 各プレイヤーのベスト3レースが合計ポイントに加算されます。 イベントは、全員が少なくとも3ラウンドをフルにプレーできるように、少なくとも18周のコースで1つか2つ行われています。各大会は、以下の通り、世界アマチュア選手権の予選を兼ねているものとする。FA1カテゴリー上位4名と同率1名がFA1カテゴリーの世界アマチュア選手権に、MA1カテゴリー上位6名と同率1名がMA1カテゴリーの世界アマチュア選手権に、MA2カテゴリー上位3名と同率1名がMA1カテゴリーの世界アマチュア選手権に招聘されます。また、MA1ツアー合計ポイントの上位8名は、予選通過者がすでに過去の大会で出場権を獲得している場合、アマチュア世界選手権に招待されます。§2 クラス パワーグリップツアーは、以下のクラスで競われます。上級女子 ( FA1 ) 上級アマチュア ( MA1 ) 中級アマチュア ( MA2 ) ジュニア女子 I ( FJ1 ) ジュニア女子 2 ( FJ2 ) ジュニア男子 I ( MJ1 ) ジュニア男子 II ( MJ2 ) 各レースで全クラスを実施する。パワーグリップツアーでは、他のクラスは開催されません。 §3 参加 2014年、クラスの選手資格は以下の通りです： FA1 ( Advanded Women ) このクラスはPDGAのプロ資格を持たない全ての女性選手に開放されます。 MA1 ( Advanced ) このクラスはPDGAのプロ資格を持たない全ての選手に開放されます。 MA2 ( Intermediate ) このクラスはPDGAのプロ資格を持たない、935以下のPDGAレーティングの選手全てに開放されています。FJ1 ( Junior Girls 1 ) このカテゴリーは、19歳未満で2014年に19歳になる女子（1995年以降生まれ）で、PDGAのプロ資格を持っていない人が参加できます。FJ2 ( Junior Girls 2 ) このクラスは16歳未満で2014年に16歳になる（1998年以降に生まれた）PDGAのプロ資格を持たないすべての女子に開かれている。 MJ1 ( Junior Boys 1 ) このクラスは19歳未満で2014年に19歳になる（1995年以降に生まれた）PDGAのプロ資格を持たないすべての女子に開かれている。MJ2 ( Junior Boys 2 ) このカテゴリーは、16歳未満で2014年に16歳以上（1998年以降生まれ）のPDGAプロ資格を持たないすべてのプレーヤーが参加できるカテゴリーです。2014年パワーグリップツアーへの参加は、以下のカテゴリー要件と条件を満たすすべてのプレーヤーに開かれている：フィンランド人プレーヤー SFL BライセンスまたはAライセンス取得者 外国人プレーヤー PDGA有効会員 §4 ポイント計算 各プレーヤーのパワーグリップツアーの合計ポイントには最大3イベントまでがカウントされる。4種目に参加した場合は、最も得点の高い3種目から合計得点を算出する。ツアー終了時の総スコアが最も高いプレーヤーが、各カテゴリーを制するものとする。最高得点は300点です。各ステージで、以下のようにポイントが与えられます。全カテゴリ 順位 1 100 順位 16 45 順位 2 93 順位 17 42 順位 3 87 順位 18 39 順位 4 82 順位 19 36 順位 5 78 順位 20 33 順位 6 75 順位 21 30 順位 7 72 順位 22 27 順位 8 69 順位 23 24 順位 9 66 順位 24 順位21 順位 10 63 順位 25 18 順位 11 60 順位 26 15 順位 12 57 順位 27 12 順位 13 54 順位 28 9 順位 14 51 順位 29 6 順位 15 48 順位 30 3 2人以上が同点でゴールした場合 .....................。は、それぞれの順位の合計点を同点者の人数で割ったものを受け取るものとする。</w:t>
      </w:r>
    </w:p>
    <w:p>
      <w:r>
        <w:rPr>
          <w:b/>
          <w:color w:val="FF0000"/>
        </w:rPr>
        <w:t xml:space="preserve">イド248</w:t>
      </w:r>
    </w:p>
    <w:p>
      <w:r>
        <w:rPr>
          <w:b w:val="0"/>
        </w:rPr>
        <w:t xml:space="preserve">原生林の近くにある沼地。沼は、本流から枝分かれした小さな川によって形成されています。この沼地には、最も捕らえどころのないタランチュラが生息しており、無防備な旅行者につきまとっています。このエリアには正式な林道はありませんが、いくつかの小道が沼の中を可能な限り蛇行しています。多くの人が沼で溺れ、沼はまだ犠牲者が足りていないようだ」 若者は静かに周囲を見回し、ため息をついた。雪は薄く積もり、12月とは思えないほど暖かい。曇り空だが、まだ暖かい。首筋に雪が降り積もり、近くの木に少しもたれかかった。 タカは少したじろいで首を振った。 冷たい雪は素肌に心地よくない。きっと、暖かいチューブスリーブのシャツが必要なのだろう。沼が怖そうだった。タカは少し寒気がして、あたりを見回した。ため息に変わり、タカは両手を後ろに回して歩いた。そうつぶやくと、彼は走り出した。ウォーミングアップ程度に。青年は、遊び心で火に息を吹きかけ始めた。深呼吸をしてから強く吹き上げると、大きな火の玉が勢いよく舞い上がりました。 木々などよりも高く舞い上がりました。 火は魔法のように空中に消え、炎はゆっくりと冷たい空気に消えていきました。タカはもう一度やって、魅入られたような顔をしたが、そっぽを向いた。手を振ると、火の炎が雪の地面を溶かした。今度は濡れた草を乾かし始めた。彼は、考え込むようにそこに座っていた。タカは再び何かを呟き、自分が一人ではないことを感じた。彼女には相手がいるが、喧嘩をする気にはなれなかった。雪が降った後、ナガは通常小屋を離れず、特に遠くには行かないのだが、今回は単に小規模な強制があった。 ある湿地の薬草を十分に集めるのを忘れ、すでに供給が少なくなっており、カラスはこの問題にはほとんど役に立たなかったのである。五羽の鳥の群れが雪山を掘って飛び回り、特に若い三羽がじゃれあって騒いでいた。 だから、シャシは冬の沼の静けさを楽しんでいるとは言えなかったが、鳥にはとっくに慣れている。カラスだけでなく、沼の平和を乱す何者かがいるようだ。ナーガは何か生き物の温もりを感じたが、少なくとも匂いからして、ただの鹿ではなかった。 沼で楽しく過ごす生き物がいるのは珍しいが、今回は少なくとも足跡からして、他に特別なことをしている生き物はいなかった ......。数十メートル先で突然火の玉が上がったのだから、もう一匹が沼に落ちていることはシャシにも想像がつく。 ナガは一瞬立ち止まり、これが見せ物なのか、それとも本当に相手の生物に何かトラブルが起きたのか、様子を見た。特に二本足のものは、沼に沈んだ泥に足を取られてしまったようです。 シャシは一羽のカラスに、問題がないか見てくるように促し、三人の遊び盛りの若者の監視を離れて、火の玉が上がった場所へと向かいました。鴉は低い沼の茂みに最初に止まったが、生き物が座ると、鴉は沼の地面に移動し、周りを見てから、見知らぬ人を見た。 それは確かにここで何の問題も見ませんでした。この黒い鳥は、何にでも興味を持つので、カラスは少し前に出てみた。しかし、ある生物からにらまれたことで、黒い鳥は同じように、いや、それ以上に後ろに飛び退いた。しかし、いざとなると</w:t>
      </w:r>
    </w:p>
    <w:p>
      <w:r>
        <w:rPr>
          <w:b/>
          <w:color w:val="FF0000"/>
        </w:rPr>
        <w:t xml:space="preserve">イド249</w:t>
      </w:r>
    </w:p>
    <w:p>
      <w:r>
        <w:rPr>
          <w:b w:val="0"/>
        </w:rPr>
        <w:t xml:space="preserve">コペンハーゲン Nyhavn 水曜日 18 12月 2013 良い一日を作る あなたは今日でさえ、あなたが何事もなく一日に目を覚ますことを感じていますか、あなたは仕事で忙しいですし、今日でさえ、おそらくあなたの子供の疲れたかんしゃくとあなたの配偶者の要求などを聞くためだけに半分死んで家に帰る。 暗くなる混沌の疲労は、絶望感を感じています。実際、外は暗く、太陽は時々しか顔を出しません。実は、ほとんどの人にとって、仕事はかなり予測不可能で、日々似たようなものなのです。自分のやっていることが分かっていれば、繰り返しの作業にストレスを感じることはありませんが、一方で、少なくとも仕事の一部はルーティンワークです。 暗さや学校の勉強で疲れてしまうのは事実ですし、クリスマスや年末年始が近づくと、子どもたちの神経に負担がかかります。 恋愛においても、配偶者に気を配ることが必要なのは事実です。年末になると、いつも驚かされます。しかし、あなたは起きなければならないので、もし......自分自身が鏡を見て、私たち自身が今日という日を期待以上に良くする責任があることを思い出したのです。まず自分自身に微笑んでみたらどうだろう（疲労で半死半生になる側に行くこともできるが、やってみよう） 次に配偶者に同じ微笑を試してみたらどうだろう（今日はうまくいかなかった） そして家族に抱きついてみたらどうか（一番小さな子はすでに顎が落ちていた） そして見知らぬ人に疲れた微笑を（今日は落ちなかった、たぶん明日） 何年も前の素敵な陶器の天使たち 落ちてしまった頭1つ ...良いキーパーは、自分が踏む道と同じ道を何人も打つ。それでも、大なり小なり夢は持たなければならない。そうでないと、何もいいことがありません。映画や音楽、あるいは良い本でしばらくの間、現実から離れることができます。より良い一日を - 小さな瞬間を喜び合おう .昨日は、疲れの中、ランチの時に準友人が、「いつもおしゃれだね」と優しく声をかけてくれて、とても嬉しかったです（その小さな褒め言葉で、少なくとも勤務はなんとか終わりました）週末まであと3日です :) 私について 美しくて気分が上がるものすべてについてのライフスタイルブログ .飾ること、音楽、友情、食べ物、そして少しのワイン、もしそれがあなたを良い気分にさせるなら、何か思いがけないもの。 ドルチェはイタリア語で甘いという意味です。Macchiatoはlatte macchiatoから来ており、直接破壊に変換されます（もともと子供のためのコーヒードリンク、最初のフォームミルク、その後エスプレッソので、ミルクの泡が破壊され、それゆえ飲み物の名前）Macchiatoは甘くない...それはちょうど単語として美しいことを除いて... e basta</w:t>
      </w:r>
    </w:p>
    <w:p>
      <w:r>
        <w:rPr>
          <w:b/>
          <w:color w:val="FF0000"/>
        </w:rPr>
        <w:t xml:space="preserve">イド250</w:t>
      </w:r>
    </w:p>
    <w:p>
      <w:r>
        <w:rPr>
          <w:b w:val="0"/>
        </w:rPr>
        <w:t xml:space="preserve">カフェインの長期使用による影響とは？私はコーヒーを全く飲みませんが、ダイエットコーク、ペプシマックス、バッテリーストリップや同様の無糖のエナジードリンクは飲みます。カフェインに加え、タウリンなどもありますが、私は今のところ興味がありません。私は、カフェインの使用、不使用の効果に興味があります。 フィンランド人は長い間、コーヒーを飲んできました。 この数十年、数年の間に少しずつ他のカフェイン入りの飲み物が浸透してきました。つまり、コーヒーを飲まなくても、カフェインは他のところから摂取しているのです。なぜ、カフェイン摂取が重要なのですか？ここ数十年、数年、少しずつ他のカフェイン飲料が進出してきています。 あ、お茶にも少しはカフェインが含まれていると思いますが、その心配はありません。 できるだけ緑茶を飲むようにしていますが、カフェインのほとんどは他の飲み物から摂取しているような気がします。ここ数十年、数年で少しずつ他のカフェイン入り飲料が進出してきています ... &amp;gt ; &amp;gt ; あ、お茶にもカフェインは入っているでしょうが、その心配はないです ...私はできるだけ頻繁に緑茶を飲むようにしていますが、どうせカフェインのほとんどは他の飲み物から摂取していると思います。 それはあなたを救いません。つい数日前、スウェーデンの雑誌が緑茶は肝臓癌を引き起こすという見出しをつけました。自分は記事を読んでいませんが ... &amp;gt ; 長期間のカフェイン摂取の影響について教えてください。私はコーヒーを全く飲みませんが、ダイエットコーク、ペプシマックス、バッテリーストリップや同様の無糖のエナジードリンクは飲みます。カフェインの他にタウリンも入っているそうですが、今は興味がありません。私は、カフェインの使用・不使用の効果に興味があります。 フィンランド人は長い間、コーヒーを飲んできました。 この数十年の間に少しずつ、他のカフェイン入り飲料が市場に出てきています。つまり、コーヒーを飲まなくても、カフェインは他のところから摂取しているのです。なぜ、カフェイン摂取が重要なのですか？もう年寄りなんだから、もういいんだけど、しばらくは自分の人生を生きようと思っている。私はコーヒーをよく飲むのですが、コーヒーはちょっと...フィンランド人は昔からコーヒーを飲んでいましたが、ここ数十年の間に少しずつ他のカフェイン飲料が浸透してきました。そうですね、お茶にもカフェインが含まれているでしょうが、その心配はないですね。なるべく緑茶を飲むようにしていますが、 &amp;gt ; &amp;gt ; どうせカフェインは他の飲み物でほとんど取っていると思います。 &amp;gt ; &amp;gt ; 救われませんね、つい数日前にスウェーデンの雑誌で緑茶が肝臓ガンを引き起こすという見出しがありました。自分は記事を読んでないのですが、かなり信じられないような内容ですね。緑茶はむしろ抗がん作用があることが知られていますが、ググってみると、肝臓がんも例外ではなく、むしろ逆であることを示唆しているようです。 &amp;gt ; &amp;gt ; &amp;gt ; &amp;gt ; フィンランド人は、昔からコーヒーを飲んでいますね。この数十年、数年の間に少しずつ、他のカフェイン入り飲料が市場に出てきている。</w:t>
      </w:r>
    </w:p>
    <w:p>
      <w:r>
        <w:rPr>
          <w:b/>
          <w:color w:val="FF0000"/>
        </w:rPr>
        <w:t xml:space="preserve">イド251</w:t>
      </w:r>
    </w:p>
    <w:p>
      <w:r>
        <w:rPr>
          <w:b w:val="0"/>
        </w:rPr>
        <w:t xml:space="preserve">4月 鉄道操車場のタンクワゴンの上に2人が乗り込み、景色を眺める。そのうちの1人が電車の接触線に感電し、地面に落ちて死亡した。2011年11月 電気事故 電車の屋根に登った若い男性が、電車の架線に感電し、地面に落下する事故が発生。8月 自宅で農夫が自作の照明器具（多くの部分が非接触型）に感電 2010年の電気事故 11月 配電盤取付業者が送電線敷設準備中に感電 9月 自宅庭で農夫が金属製の延長コードコイルに触れて致命的な感電を負った。5月 鉄道駅の歩道橋から電車の屋根に飛び降りた若い男性が死亡した。2009年7月の電気事故 ネットワーク会社の電気技師3名が、20kV柱上変圧器のカバーに電気接続の遠隔計測を導入するための装置を取り付けているところでした。トランスアイソレータ（ロードアイソレータ）でサイトを絶縁し、アイソレータの開閉間隔を目視で確認した。しかし、作業開始前に変圧器の通電を解除せず、現場もアースしていなかったため、電気工事士の1人が変圧器に供給されていた電線に触れて感電死した。 変圧器の3相のうち1相のポールアイソレータが開いていなかったため電線が生きていた。 10月 早朝、駅に停車中の貨物列車の屋根に若い男性が何らかの原因で登っていた。彼はワゴンの屋根で致命的な感電を受け、地面に倒れた。2008年の電気事故 死亡者なし 2007年の電気事故 6月 台所改修中のマンションで男性1名が死亡 .彼は、電気設備の活線によって感電死し、それが手から手へ渡った。その男性は病院で亡くなりました。2006年7月 民家建築現場でコンクリート圧送車のブームが20kVの送電線に衝突し、運転手が感電死。 運転手は荷降ろしを終え、リモコンで24mのブームを運搬位置に下ろそうとしていたところ、ブームが送電線に衝突した。ブームが起きたとき、被害者が車に触れていたのか、それともその後なのかはわかっていない。この事故で、被害者の衣服に火がついた。また、車のタイヤが1つ破壊された。少なくとも現場にいた人の何人かは、被害者を助けようとして電気を浴びた。どうやら、非常に乾いた砂利と、車の支柱の下にある絶縁板のために、地絡電流が非常に小さく、電力網の地絡保護がラインをトリップさせなかったようだ。車は架線に近すぎて、水平に約1m離れて駐車していた ... 8月 修理中の車の下敷きになって死亡している人が発見された。感電の原因はコンプレッサーのケーシングが生きていたためと思われる。 10月 19歳の青年が地下鉄の線路に無断で立ち入った。バスバーは上側がプラスチックで保護されているが、下側は開いている。 10月 鉄道操車場のスイッチの加熱を供給する変圧器の前面ヒューズを交換していた2人の電気技師が、ヒューズを交換した。配線図に基づき、変圧器に近い架空接点を切断し、接地した。その後、ヒューズを交換するためにカテナリーポストに登った別の作業員が、25,000ボルトで感電死してしまった。トランスは一番近い架空連絡線からではなく、隣の架空連絡線から供給されており、設置者は現場で問題に気づかなかった。2005年6月 高速道路に隣接するガソリンスタンドの看板を新しいものに交換するため、ガソリンスタンドのオーナーが知人と一緒に行った。 看板が高いため、新しい看板にたどり着くには梯子を使わなければならなかった。</w:t>
      </w:r>
    </w:p>
    <w:p>
      <w:r>
        <w:rPr>
          <w:b/>
          <w:color w:val="FF0000"/>
        </w:rPr>
        <w:t xml:space="preserve">イド252</w:t>
      </w:r>
    </w:p>
    <w:p>
      <w:r>
        <w:rPr>
          <w:b w:val="0"/>
        </w:rPr>
        <w:t xml:space="preserve">ページ 2011年12月27日（火） 今年もクリスマスがやってきました;D クリスマスの準備はちょっとギリギリで、前夜に掃除をして、夕方にクッキーを焼き、ハムは前日の朝にオーブンに入れました :D そして、いつも余裕を持ってクリスマスツリーを飾っていた私は、前夜にツリーを飾り、前日の朝に飾りを付けました!!!ツリーの電飾は無くなりそうでしたが、ちゃんと梱包されていて、箱の上部に内容物が書いてあったので、見つけることができました！ -- &amp;gt ;牧場＋動物＋子供＝急げ急げ ;D 私たちのクリスマスイブは、どこにもドライブしなかったという意味で、これまでのものと違っていました。私たちはただ家にいただけです = )馬小屋の仕事をしたり、静かに馬を連れ出したり、サウナに入ったり、テレビでサンタのホットラインを見たり、いいことばかりでした !その時、午後から父と弟が来て、一緒に食事をしました。クリームがなかったので、ニンジンサラダは作らなかったのですが、ハム、レタスサラダ、レバーサラダ（弟の分！）、ローソリ、イタリアンサラダ、冷たいスモークサーモンが出され、大体の内容はわかりました。デザートは、ティラミスクリーム（生クリーム＋ティラミス風味のミルククリーム）を作りました。夕食後、私たちはホストと一緒に納屋に行き、ネリはおじいさんとおじさんと一緒にここに泊まりました。幸いなことに、最初は難しいと思っていたのに、少し寝ることに同意してくれました。納屋の後は少し遊んで、弟のためにサンタクロースの服を掘りました ;D ネリはちょっと、どんな人が来るんだろうという顔をしていましたが、言われたので挨拶に行きました ;O ) プレゼントは手に取りましたが、私の膝には座ろうとしなかったでしょう ;D 私が「写真撮ろう！」と言うと、ちょっと座りましたね。「しかし、その後すぐに離れていきました xD クリスマスカードやパッケージの関係者に感謝します = ) = ) = ) ネリは、とりわけ、服、人形の乳母車（彼らは私が思ったように、難しい言葉でした！）、2つの赤ちゃんの人形（ベビーボーンと別の大きなもの）、シュライヒ人形（誰がパピュに似ている！）、いくつかのソフトおもちゃ、いくつかの本、2ポニーの赤ちゃん（私の小さなポニーか何かのように）などなどを受け取りました。その他、ムーミングラス（計6個）、DVD映画、アイロン（前から欲しかった）、チョコレート、チョコレート、チョコレート。 そして、念願のノートパソコン（やったー :D ）、カイリー・ミノーグのヘアローション、あとは覚えていません;D 飯田は噛む骨とネズミのおもちゃ。 最初は「続かない！！」と笑っていたのですが、今では「続かない！！！！」と思っています。「ドワーフ・ピンシャーがどんなことをするのか、ご存知でしょう？クリスマスの日は、去年「今年のクリスマスは1キロも運転しない」と脅されたのに、義母のところへ食事に行きました ;O ) まあ、片道15キロしかないのですが ;D Boxing Dayは嵐でした。 そして朝は大雨で =/ 朝、ヘップキャットの世話だけして、中に置いて干し草を食べてました。朝、何か他のことをする時間があるのはいいことだと思い、ノートパソコンに最新のハリー・ポッターを入れました。まだ家で観ていなかったのですが、公開の時期に学校の講堂に観に行きました :P 荒天が続いたので、馬は家の中にいました。 夕方、馬小屋の掃除と馬の手入れをしに行きました。私がタリクの世話をすると豆が騒ぐので、腹いせにタリクの紐の先を掴んで散歩に出かけた。</w:t>
      </w:r>
    </w:p>
    <w:p>
      <w:r>
        <w:rPr>
          <w:b/>
          <w:color w:val="FF0000"/>
        </w:rPr>
        <w:t xml:space="preserve">イド253</w:t>
      </w:r>
    </w:p>
    <w:p>
      <w:r>
        <w:rPr>
          <w:b w:val="0"/>
        </w:rPr>
        <w:t xml:space="preserve">シプー市、ヴァンター市、ヘルシンキ市の職員は、基本計画の基礎となるオプションBに同意し、現在、承認のために都市計画委員会に提出されています。もちろん、私たちは第2候補、ヴァンターは第3候補、シプーは第4候補ということになるかもしれません。3人とも役人の意見を受け入れる以外に、民主的な方法はない。画像をクリックすると拡大表示されます。この違いは、オプションBでは19平方キロメートル、オプションCでは8.6平方キロメートルが住宅地として開発されるという統計に最もよく表れている。人口予測は、オプションBが61,000人、オプションCが35,000人。後者は、移住者が首都圏の他の地域よりもコンパクトなエリアに住みたがることを予測しており、少し低めの数字になっている。これは、プランで決められることではありません。通常の予測では、オプションCの人口は25,000人程度で推移すると思われます。また、自然保護団体の予測によると、オプションBの人口は8万人を超える。 その他、オプションCはアパート化することで人口を増やしているが、自然保護団体の提案はタウンハウス建設に重点を置いている。自然保護団体が代替案のレベルに達したのは良いことだが、自然保護団体と資源エネルギー庁のやりとりをもっと良くしてほしかった。 もし代替案が自然保護団体の案か全くないのなら、この地域は100年間建築禁止にすべきだ。 また自然保護団体が全ての建築物を私有地に置いたこともこの計画の問題点である。首都圏には、これ以上、森の中の人里離れた場所にある孤立した集合住宅は確かに必要ない。 また、バス交通に適した人口規模である以上、この選択肢で地下鉄を信じるのは少し難しい。リングIの外側にはしばらく何も建設されないはずですから、建設しないこと自体、実行可能なオプションなのです。これは、Mikko Säreläが彼のブログで提案していることです。オプションBの提案には多くの懸念があります。自動車道の北側に建設される大規模な一戸建て住宅は、2台車を前提にしているため、理解できない。唯一の良い点は、ポルヴォンヴァイラを徹底的に混雑させ、人々が公共交通機関に乗り換えざるを得なくなることです。邪魔だ！海からシプー尾根までの緑の回廊は、とても狭い。ちょっと欲張りすぎかな．しかし、そうなると、地下鉄か、高速鉄道か、それとも電車か、という基本的な問題が出てきます。ヘルシンキとヴァンターが同じ自治体であれば、高速鉄道が勝つかもしれない。なぜなら、ヘルシンキは、市街地やカラサタマへの地下鉄沿線の交通を優遇する必要がなくなるからだ。一方、地図にはSöderkulla、または現在の言語でSibbesborgが欠落しており、Sipooはほぼ10万人の住民との領域を計画している。Östersundomだけでは、地下鉄が電車に勝っていますが、Sibbesborgを含めると状況が変わります。プレゼンテーションを聞いて、さらに考えよう .テーブルの上に置く。Hernesaar subplanning ヘリポートが計画されていない地域で返還されるよう提案しようと考えていた。 Townhouse construction 前回上程されたとき、報告者が病気になった。 ここには厄介なアクセシビリティの問題が存在する。すべてのアパートがバリアフリーであること、またはすべてのアパートが車椅子でアクセスできること（例：上階まで車椅子でアクセスできること）、アパートがバリアフリーであることまたはバリアフリーにできることが要求されるのか、リフトを建設しなければならないのか、リフト用のスペースがあれば十分か、など。漁港のスタンプ計画も、提出された住宅計画に合わせて修正される予定です。これは、行政裁判所では、どんな怪物でも建築許可を出さなければならないため、ゾーニングが厳密でなければならないからである。</w:t>
      </w:r>
    </w:p>
    <w:p>
      <w:r>
        <w:rPr>
          <w:b/>
          <w:color w:val="FF0000"/>
        </w:rPr>
        <w:t xml:space="preserve">イド254</w:t>
      </w:r>
    </w:p>
    <w:p>
      <w:r>
        <w:rPr>
          <w:b w:val="0"/>
        </w:rPr>
        <w:t xml:space="preserve">避妊リング 避妊リングは、挿入と取り外しが簡単で、方法を選択する際に医師が正しい使い方を指導してくれます。避妊リングは、月に2回、挿入時と抜去時の2回だけ覚えればよいのです。リングを挿入した後、3週間そのままにしておき、その後リングを外し、1週間休ませます。 この1週間の休みの間に、通常リングを外した2～3日後から吐出漏れが発生します。 新しいリングは1週間の休み後（同じ曜日、ほぼ同じ時間）に、まだ漏れが発生していても、正確に挿入されます。避妊リングは、外径54mm、断面直径4mmの柔軟で透明なほぼ無色の軽量リングです。 リングは不溶性のプラスチック材料でできています。 避妊リングには、少量のエトノゲストレルとエチニルエストラジオールが含まれています。エトノゲストレルは、複合避妊薬に使用されているデソゲストレル（ホルモンの卵黄腺からの誘導体）の活性末端物質であり、エチニルエストラジオールは複合避妊薬と同じ合成エストロゲン（女性の性ホルモン）である。リングは、密封可能なアルミ箔の袋に個包装されています。避妊リングは、エストロゲンとプロゲスチンが膣粘膜から血流に放出されます。リングは柔軟で透明、直径5,4cm、断面4mmです。 避妊リングは複合避妊薬と同じように作用するので、その禁忌、利点と欠点はほとんど同じです。 リングの使用と膣分泌物の発生率の上昇を関連付ける研究があります。 リングは性交をほとんど妨げませんが、必要ならば3時間まで避妊効果を損なうことなく取り外すことが可能です。避妊リングを3週間膣内に挿入し、その後1週間リングを挿入しない。 休んだ週におりものがあり、その後新しいリングを挿入する。 避妊ピルと同様に、7日間を超えないようにすることが重要である。 毎日ピルを飲むことを忘れることが困難な女性に向いている方法である。</w:t>
      </w:r>
    </w:p>
    <w:p>
      <w:r>
        <w:rPr>
          <w:b/>
          <w:color w:val="FF0000"/>
        </w:rPr>
        <w:t xml:space="preserve">イド255</w:t>
      </w:r>
    </w:p>
    <w:p>
      <w:r>
        <w:rPr>
          <w:b w:val="0"/>
        </w:rPr>
        <w:t xml:space="preserve">' ' '毎日書け' ' ' ' あるいはほとんど毎日でもいい。 どこかで長く休んでしまうと、だんだん書き続けることが難しくなってくる。1日に最低1文は書いて、文章を意識する。 + ' ' '毎日書く。 ' ' ' ' あるいはほとんど毎日でもいい。 どこかで長く休むと、書き続けることがだんだん難しくなってくる。一方、難しいことを紙に書き出すには、30分では無理で、2、3日の没頭が必要です。 そのような一人で書く日を設けることを忘れないでください。Version 6 November 2006 at 14.35 Table of contents このページには、論文を書くための一般的なガイドラインが記載されています .説明20ovまたは30opの独立した仕事。 通常、給与や俸給のために会社や研究室で行われますが、何でも可能です。 ランダム指示 考え過ぎないこと。論文の作成に取りかかるときは、問題の核心にまっすぐ進みましょう。自分自身でプロジェクトの計画とタイムテーブルを作る. 必要がなければ問題ない.テーマに関連しそうなウェブサイトを閲覧したり、親指をくねくねさせたりしなければ、「時間はあるでしょ？しかし、その作業にはかなりの時間を要します。潜在意識に咀嚼させる .自分のトピックについて他の人に話す .毎日、あるいはほとんど毎日書くことです。 ある時期から長く休むと、書き続けることが難しくなります。逆に、難しいことを紙に書き出すのは30分もかかりませんが、2、3日は没頭する必要があります。 このように、書くだけの日を必ず設けてください。記事を読んだら、ペンを持って、その時思ったこと、自分の文章に生かそうと思ったことを書き留める。私自身は、少なくともある時期から、自分の仕事は序論→理論→経験論→結論と直線的に進むので、書く仕事、考える仕事もその順番でやればいいと思っていました．いくつかのアイデアはもちろんですが、最初にあなたが他の人の研究に自分自身を慣らす必要があるので、ホイールを再発明しないために、しかし、間違いは、一度十分であろうと思うことです。少しpeuhaaと経験主義は、そう、それは他の研究に再び戻って良いですが、彼らはその後、全く新しい視点を持っているとき。さらに、研究の最初に選択した焦点が、作品を通して残ることはほとんどないようで、それが理論・経験主義・反復が必要とされるもう一つの理由です。自分の作品を読む .世界中の親戚や知人、同僚に自分の作品を読んでもらい、感想をもらう .一般読者は、最初に用語や略語を紹介することなく、早口で説明すると、それを見抜くことができます。不必要な専門用語や冗長な表現は避ける。"特に注目すべきは、この点です。, " 明らかに見ることができる�？そのためには、堅苦しい言葉遣いと冗長な表現を避けることのバランスをとる必要があります。誰が参照しているのかを確認します。Google Scholarなどの論文検索を利用する際には、見つけた興味深い論文を誰が参照しているかも確認しましょう。特に、「素晴らしい記事」は、他の興味深い記事へと導いてくれるでしょう。検索結果を年度で絞り込み、新鮮な記事を探すことができます。</w:t>
      </w:r>
    </w:p>
    <w:p>
      <w:r>
        <w:rPr>
          <w:b/>
          <w:color w:val="FF0000"/>
        </w:rPr>
        <w:t xml:space="preserve">イド256</w:t>
      </w:r>
    </w:p>
    <w:p>
      <w:r>
        <w:rPr>
          <w:b w:val="0"/>
        </w:rPr>
        <w:t xml:space="preserve">一週間前、私は再びライブに行くことができました、ほとんど家に戻って。金曜日の最初のライブはKemijärviで、2回目はKeminmaaから50kmしか離れていないSuukoski , Tervolaで...ほとんどKeminmaaの中なんだ。彼らは、あなたがオウルの上のどこかから来た人に会うことが起こるなら、それは私たちからその後であるということです。Lappihanは、大規模な領域であり、距離は数百キロですが、それでもMEILTÄPÄIN 、あなたがラップランドの州からであれば。まあというわけで、ケミヤルヴィ（ケミンマーから約200km）では、金曜日に溶岩が踊っていた。人数が多く、「ほぼ身内」が何人もいた。というのは、私の父がMisi（RovaniemiとKemijärviの間に位置する）の出身で、そこから多くの人がライブを取材しに来ていたんです。多くの人が苗字を知っていてチャットに来てくれたし、何人かはルーキンとの結婚やその他の家族のつながりがあった。Cool !新しい親族。おそらく私の文章の中で何度も出てきているように、私はそんなにクーが新しい親戚を知るようになるように。親族って素敵ですね。少なくとも私の家族はそうです。翌日、私たちはスコーシキにいた。という感じでした。自分のセットを演奏しに行ったとき、あまりの震えに声が余計に出てしまうので、お客さんに注意する必要があったんです。また、足が震えると立っていられなくなる。 ケミンマーから100kmも離れていると、こんなこともある。 すでに知り合いの数は少し増えているのだが。スウコスキでは、たまたまステージの前を知り合いが踊って挨拶するたびに、すぐに歌の歌詞を忘れてしまうということが起こりました。たくさんの人が来てくれた時は嬉しかったな〜。家から50kmも離れているのに、こんなに興奮しているのなら、ケミンマーに行ったらどうなるんだろう？ ケミンマーにはタヒチランタというダンスレストランがあるから、ここでも企画されている。これまでのところ、最悪の興奮は、私たちが演奏したときにケミで昨年の夏だった。 私はおそらく、パフォーマンスの前に不気味なホームオーディエンスのために、一週間眠らなかった。 Keminmaaでそこに着くことは素晴らしいだろう... ちょうどそれの思考が胃に感じる... 少し休暇とKuopio まあ私は少しの休暇のためにKeminmaaにその後滞在した。またもや短すぎる時間ですが．さて、来週は休暇で帰ります。先週は風が強すぎて、日差しがかなり弱かったです。木曜日、私は電車に飛び乗ってクオピオに行きました。 そこで夏至祭があったのですが、リーダーのマッティとマイヤのカップルは、木曜日にすでに夏至祭を祝うために全員をそこに招待していたのです。行ってきましたー。夜は本当にみんなで集まって、楽しい時間を過ごしました。その隣には、私たちがフィンランドの夏の気候をテラスで楽しんでいる時の写真があります（写真からは少し悪いですが、ブロンドのマイヤと彼女の夫マッティと私たちの仲間がいます）。 次の日は同じ場所でギグでした。朝はジムと水泳から始まり、日中は少し遊んだり．時半にラウハラハティ・ビーチで30分のライブを行い、その後、室内で自分たちのセットを歌うためにヴォフディラに行きました。このように、多くの人が、このような状況を経験しました。この夜は全体的に素晴らしく、観客からも好意的な意見が多く聞かれました。大盛況のうちに幕を閉じました。翌日は早起きして、キーロスコスキー・グランド・パビリオンに行く前に泳ぎに行きました。2時、バスは出発した。 予定より少し遅れたところで、軽くおやつを食べた。</w:t>
      </w:r>
    </w:p>
    <w:p>
      <w:r>
        <w:rPr>
          <w:b/>
          <w:color w:val="FF0000"/>
        </w:rPr>
        <w:t xml:space="preserve">アイディー二五七</w:t>
      </w:r>
    </w:p>
    <w:p>
      <w:r>
        <w:rPr>
          <w:b w:val="0"/>
        </w:rPr>
        <w:t xml:space="preserve">不適切な投稿を報告することは、反対意見を議論から排除することではなく、不適切な内容を議論から排除することを目的としていることをご理解ください。 あなたは、Vieras3838808さんの投稿を不適切と報告しています。メッセージ内容：ボディポンプを是非お試しください。それはあなたの手を含む全身のための包括的な筋肉のトレーニングを提供します。私自身はジム通いのウェイトリフターではありませんが、筋トレといえばパンプですからね。</w:t>
      </w:r>
    </w:p>
    <w:p>
      <w:r>
        <w:rPr>
          <w:b/>
          <w:color w:val="FF0000"/>
        </w:rPr>
        <w:t xml:space="preserve">イド258</w:t>
      </w:r>
    </w:p>
    <w:p>
      <w:r>
        <w:rPr>
          <w:b w:val="0"/>
        </w:rPr>
        <w:t xml:space="preserve">Author Topic : ヘルスセンターニュース ( Viewed 8425 times ) 当直医に行ってきました .私の頭の中には、ワイルドな行列と期待があった。レセプションの招待状を受け取ったとき、私は長くは待たなかったが。また、看護師がいることに驚きました。そして、例えば抗生物質が必要な場合は、機械からそれを取り出し、医師のサインをもらうのです。と聞いたら、「そんなことないですよ」と笑っていた。このシステムでいいんだ。 自分の体調が何となくわかった。保健室に紹介される人は厳しく制限されていたんでしょうね。底の深さは落ちてみないとわからない - F.R. Laing 誰かが素早く行動してくれているようで嬉しい。 私自身、主治医が間違った診断と方針を出してしまったことがある。 今日は「機械には診断が必要だ」と言い、私が理学療法士の世話になっていると主張して責任逃れをしようとした。それが状況を理解していないことの言い訳であるかのように．</w:t>
      </w:r>
    </w:p>
    <w:p>
      <w:r>
        <w:rPr>
          <w:b/>
          <w:color w:val="FF0000"/>
        </w:rPr>
        <w:t xml:space="preserve">イド259</w:t>
      </w:r>
    </w:p>
    <w:p>
      <w:r>
        <w:rPr>
          <w:b w:val="0"/>
        </w:rPr>
        <w:t xml:space="preserve">Question : 工事請負契約における請負人の責任 Project preparation 請負人が個人である場合、納税義務、従業員の社会負担、「無申告労働」等の説明義務はどうなるのでしょうか？会社名義で契約する場合、会社が確認すべきことは何ですか？コメント：* すべてのメッセージは公開前にチェックされるため、メッセージが表示されるまでに時間がかかることをご了承ください。 * アスタリスクでマークされたフィールドは必須です。回答 サービスの個人購入者は、起業家が法定費用を支払っているかどうかを確認する義務はありません。 会社がVAT登録番号を持ち、VATを登録しているかどうかを確認する必要があります。 確認する最善の方法は、以下のリンクから会社名またはVAT登録番号を使って確認することです。自分で現場日記をつけるときは、従業員の名前を記入しておくと、当局から問い合わせがあったときに情報を提供することができます。</w:t>
      </w:r>
    </w:p>
    <w:p>
      <w:r>
        <w:rPr>
          <w:b/>
          <w:color w:val="FF0000"/>
        </w:rPr>
        <w:t xml:space="preserve">イド260</w:t>
      </w:r>
    </w:p>
    <w:p>
      <w:r>
        <w:rPr>
          <w:b w:val="0"/>
        </w:rPr>
        <w:t xml:space="preserve">どちらの手で歯を磨くかについては、特に証明するものはありません。 しかし、ある学者は右 [ 手 ] でと言い、ある学者は左 [ 手 ] でと言います。 そして、どちらの意見にも見解があるのです。したがって、右 [ 手 ] でと言う者は、すべての行為において右 [ 手または足 ] で行為を開始するという [ よく知られた ] アハデーに言及しているのである。左[ 手 ]で言う人は、シワク[ 楊枝 ]を使う行為を浄化の観点から見て、排尿・排便などの後の自己浄化に例えたと言うのです。だから、この質問は、彼らが自然に感じられるように、すべての人に任されるべきなのです。</w:t>
      </w:r>
    </w:p>
    <w:p>
      <w:r>
        <w:rPr>
          <w:b/>
          <w:color w:val="FF0000"/>
        </w:rPr>
        <w:t xml:space="preserve">イド261</w:t>
      </w:r>
    </w:p>
    <w:p>
      <w:r>
        <w:rPr>
          <w:b w:val="0"/>
        </w:rPr>
        <w:t xml:space="preserve">ペラペラ動画 第47回「岩田おじさんがおしおき！？Wii Uの発売を記念して、偉大で強力な任天堂の話題がメインですが、話題はゲーム機の巨人だけではないことはご想像いただけると思います。また、なぜかタウシュキーをテーマにしたフラッシュゲームの話や、オセロットのおっさんのダンスの話、マリオのゲームのメイキング映像のちょっと変わった話など、非常によくわからない話題も出てきました。</w:t>
      </w:r>
    </w:p>
    <w:p>
      <w:r>
        <w:rPr>
          <w:b/>
          <w:color w:val="FF0000"/>
        </w:rPr>
        <w:t xml:space="preserve">イド262</w:t>
      </w:r>
    </w:p>
    <w:p>
      <w:r>
        <w:rPr>
          <w:b w:val="0"/>
        </w:rPr>
        <w:t xml:space="preserve">人々の夕べの祈り 悲惨な状況が増え続ける中、地域の人々は明日がどうなるのか、一歩立ち止まって慎重に考えることを余儀なくされています。自治体が節約を模索する中、すでに弱っている人たちは父親の手によって搾り取られていく。政治家や公務員の福利厚生に手をつけることはないだろう。 例えば会議費の削減案が検討されているが、すぐに打ち落とされ、ポピュリストのあざとい斧ですべて打ち落とされるだろう。 料金の削減に反対する人々の名前は言及するに値する。欲の卑劣なロープに巻かれた人々がどこに隠れているかを見てみることにしよう。自治体の経済は、泥の中に自治体の財政を取得するために必要とされていない 、最良のケースでも自治体の給与から過度に大きな利益グラブthelotを蹴ることによって自治体の状況を改善することができます 。 最新のAKAAN SEUTU Akaan Seutu LehtiはPirkanmaan Lehtitalo - konserniinに属しています .グループは、4つの地方紙、2つの都市紙、Wave100都市テレビを発行しています。また、タンペレ市場最大のローカルラジオ局Sun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Oyの株主でもある。</w:t>
      </w:r>
    </w:p>
    <w:p>
      <w:r>
        <w:rPr>
          <w:b/>
          <w:color w:val="FF0000"/>
        </w:rPr>
        <w:t xml:space="preserve">イド263</w:t>
      </w:r>
    </w:p>
    <w:p>
      <w:r>
        <w:rPr>
          <w:b w:val="0"/>
        </w:rPr>
        <w:t xml:space="preserve">2013年11月1日 11月1日 - Daniel Wellington 11月1日、皆さん、おめでとうございます。序盤はあまり期待できない感じだったので、どんな月になるのか分かりませんが．今朝はヘルシンキでブログの仕事があったのですが、ちょうど今日、憎きVRがストライキを決行したので、最初はヘルシンキに行けなかったんです。ヘルシンキまで初めてバスで移動したのですが、電車の方がずっと快適でした。 バスは遅くて、おそらく移動中にすべての信号を見落としたと思います。結局、目的地までたどり着き、無事に家に帰ることができました。朝のバランスは、例えば、遅刻を恐れて千と一のために雨の中でハイヒールで実行していたが、私はそれが非常に安全だったかどうかを知る... 幸いにも、すべてがうまく終了している、すべてが順調です。しかし、夕方には、もう一つの課題が残っていました。ヘルシンキに戻ることです。なぜなら、そこでエリート（私のチアリーディングチーム）との公演があり、そこから戻るからです。どうなることやら!私のインスタグラムのフォロワーは、私が今週はラッキーガールであることをすでに知っています。ワクワクしながら小包を開けると、一足早いクリスマスのような気分でした。箱の包装を破って数秒後、私は数分間、ただ微笑むことしかできませんでした。パッケージの中には、以前から憧れていたダニエルウェリントン クラシック サウサンプトン レディウォッチが入っており、私の好きな色合いのダークブルーとホワイト、そして真ん中にガーリーなピンクのストライプが入っていました。とても美しいコレクションには、男性用、女性用ともに魅力的な時計が増えており、モデル選びは簡単ではありませんでした。でも、幸運なことに、私はこれを選びました。今、私の読者は、あなた自身のダニエルウェリントンの時計を購入する機会を持っている danielwellington.com と割引コードを使用してあなたの購入から-15％を取得： annib 。 割引は、11月の終わりまで有効ですクリスマス前夜に、この割引を利用するのはいかがでしょうか？ダニエル・ウェリントンの腕時計をクリスマスプレゼントとしてもらったら、きっと多くのボーイフレンドや妹、弟が喜んでくれるに違いない;-) だから、愛する人へのプレゼントや自分へのご褒美として、悪くないアイデアだTop - Lindex Neule - Primark 11月とクリスマスが近づいていることは、私の部屋にも表れています。キャンドルの光はとてもリラックスでき、雰囲気があります。 また、ティーマのクリアランスセールで窓用のクリスマスイルミネーションを買いました。私のインテリアに素敵なアクセントを加えてくれます週末のご予定は？一週間後にタンペレでSMの予選があり、土曜日にはハロウィンパーティーがあるので、チアリーディングのパフォーマンスがいくつかあります。また、明日、クリスマスの日に墓地に行き、巨大なキャンドルの光を鑑賞したいのですが、それはいつも息を呑むほど美しい光景です。雨の金曜日、そしてあなたにとってリラックスした週末をお過ごしください !今度は両親と祖父母を差別するのか？いとこはもちろんのこと !誰も差別されないように、世界中の人々がリストに載っていますそして、あるグループを忘れても、気づいてくれる人がいるはずですそして、議論を始めた匿名希望さんは、例えば私が男性読者のことを全く考慮していないことに気づかなかったのでしょうか？私のブログは男の子にも読んでもらえるので、その意味でも恋人はリストに入れるべきでしたね。では、私のブログは女性しか読んでいないと思い、この点から問題を取り上げなかったのは、男性差別ですか？:) そうです、そうです、あなたはおそらく、私がそうしなかったように、それを考えなかっただけで、私も性的マイノリティの観点からそれを考えませんでした。</w:t>
      </w:r>
    </w:p>
    <w:p>
      <w:r>
        <w:rPr>
          <w:b/>
          <w:color w:val="FF0000"/>
        </w:rPr>
        <w:t xml:space="preserve">ID 264</w:t>
      </w:r>
    </w:p>
    <w:p>
      <w:r>
        <w:rPr>
          <w:b w:val="0"/>
        </w:rPr>
        <w:t xml:space="preserve">  持続可能な武器取引に向けて Timo Hellenberg , 13.05.2013 - 21:20 欧州の危機管理モデルは現在、一方では危機の意思決定を支える状況認識を強化する必要があり、他方では必要な時に利用できる資源を包括的に利用することが求められる、という双方向の発展傾向にある。これらの資源には、特に国の武器・防衛装備品産業が含まれます。平和と安全保障の研究ネットワークであるセーファーグローブ・フィンランドの2010年の報告書によると、フィンランドは2010年に、前年比32％減の5877万ユーロ相当の軍事装備を輸出した。セーファーグローブ・フィンランドが管理する「グレーリスト」の国への武器・軍事装備の輸出は、EU武器輸出基準に違反し、フィンランドの公式外交・安全保障政策と矛盾する場合があると指摘している。それによると、例えば人権侵害に使われる危険性があるという。「( YLE.FI news , 27.4.13 ) この同じ主張は、フィンランド人を雇用している狩猟・スポーツ用武器産業を活性化させるためにも提案されているのだ。国内の兵器産業は世界的に見れば小規模だが、国内の雇用と安全保障の両面において重要である。フィンランドのSako Oy社は、Suojeluskuntain Ase- ja Konepaja Oyという名前で1938年まで営業していました。 メッツォは2000年にSako社をイタリアのBeretta社に売却しています。昨年は7万5千丁の生産記録を打ち立て、その95％を米国とカナダに輸出した。もうひとつ、フィンランドの企業で特筆すべきは、昨年サウジアラビアと1億ユーロを超える契約を結んだパトリアだろう。前経営陣がフィンランドの産業からの輸出を促進し、フィンランドの雇用を増やそうとしていたにもかかわらず、一部の調査目的の「ジャーナリスト」によって、同社は閉鎖されようとしている。 フィンランドも今度は、武器輸出産業がうまくいっていて、その活動を妨げるのではなく、支援するための輸出許可を得ているスウェーデンモデルに従うことが期待されているのだ。特筆すべきは、1873年に設立されたABボフォースで、オーナーのアルフレッド・ノーベルが最初の数年で近代的な銃器メーカーに育て上げた。 ボフォースの利益は、オロフ・パルメの時代にすでに明らかであったが、世界各地で強力な平和構築者として際立ち、同時に武器や防衛製品を必要とする当局に供給してきたスウェーデンの利益にもなっていたのだ。健全に管理され、機能している国の武器・防衛装備品産業は、平和への脅威ではなく、平和の保証になるのではないだろうか？ティモ・ヘレンバーグ 政治学博士 ブログの著者 ティモ・ヘレンバーグ 、政治学博士、分析会社ヘレンバーグインターナショナルのディレクター、最近出版された本 嵐の目には、フィンランドと新しい危機 の著者の一人です ...</w:t>
      </w:r>
    </w:p>
    <w:p>
      <w:r>
        <w:rPr>
          <w:b/>
          <w:color w:val="FF0000"/>
        </w:rPr>
        <w:t xml:space="preserve">イド265</w:t>
      </w:r>
    </w:p>
    <w:p>
      <w:r>
        <w:rPr>
          <w:b w:val="0"/>
        </w:rPr>
        <w:t xml:space="preserve">APARTMENT SHARES 一人になって、アパートのブロックに引っ越したいと思ったとき、アパートのブロックはたくさんあり、新しいものがどんどん建てられています。低年金者にとっては、物価水準がかなり高くなるだけの話です。予算がなく、賃貸住宅に住んでいる年金生活者．50平方メートルのアパートの家賃は、場所にもよりますが、すでに月600ユーロ前後です。 なぜ、誰もすぐに買えなくなるような高価な贅沢品を作るのでしょうか？価格はもっと安くなるはずです。そう、自治体や都市は、できるだけ多くの人がきちんとした家を手に入れ、食料や医薬品のためにお金を残せるように、このことを考慮に入れるべきなのです。施設介護の必要性を減らすことで、長期的には社会にとってより費用のかかる節約をすることができるのです。いかがでしょうか？物価の高さを実感したことはありますか？[ quote author= " -nipa- " time= " 2009.10.29 at 11:07 " ] 一人になって団地に引っ越そうと思ったら、団地はいくらでもあるし、どんどん新しいのが建っている.ただ、低年金者にとっては、かなり高い価格水準になります。低所得で賃貸住宅に住んでいる年金受給者.50平方メートルのアパートの家賃は、場所にもよりますが、すでに月600ユーロ前後です。 なぜ、誰もすぐに買えなくなるような高価な贅沢品を作るのでしょうか？価格はもっと安くなるはずです。そう、自治体や都市は、できるだけ多くの人がきちんとした家を手に入れ、食料や医薬品のためにお金を残せるように、このことを考慮に入れるべきなのです。施設介護の必要性を減らすことで、長期的には社会にとってより費用のかかる節約をすることができるのです。個人的には、居住権のある住宅に住むのは、どれだけ高いんだろう !高額な住宅手当が支給されているのだから、現地の標準的な家賃よりかなり安いのではと思われるでしょうが、そうではありません。もちろん、年金生活者は、これらの住宅費のために年金生活者住宅手当を得ることができますが、それは非常に多くはありません。また、持ち家の年金生活者の住宅手当は、実際にはどうなっているのだろうかと考えたこともある。それは、ローンの可能な年間の金利コストを考慮するだけですか、それはどうですか？[ quote author= " Säröinen " time= " 2009.10.29 12:51 " ] 個人的には、居住権のあるマンションに住むのは、どれだけ高いんだろう !多額の権利金を払っているのだから、現地の標準的な家賃よりかなり安くなるのではと思いきや、そうではない。もちろん、年金生活者は、これらの住宅費のために年金生活者住宅手当を得ることができますが、それは非常に多くはありません。また、持ち家の年金生活者の住宅手当は、実際にはどうなっているのだろうかと考えたこともある。それは、ローンの可能な年間の金利コストを考慮するだけですか、それはどうですか？リーナ・エミリー 私もあなたと同じことを考えています。 夫と私は大きな一戸建てに住んでいます。 もし私が一人で留守番をすれば、この庭仕事のために家を出なければならなくなるでしょう。このお金でマンションは買えません。まだ都心からかなり離れて建っているので 年老いた病人の近くに場所を確保したい。私たちは、30年間かなり良いレンガ造りの家に住んでいました。年齢が高くなってきたので、私たちは家を売りました。私たちは、熱湖の変更を含む多くの修理をしました。また修理や庭仕事.私たちは、より広くて静かな場所、そして街の真ん中にある静かな場所を探していました。私たちは、夏ではなく、冬に三角形と庭の仕事がないことを望んでいたものを発見しました。だから今よく.[ quote author= " Sommelo " time= " 2009.10.29 20:06 " ] [ quote author= " Leena-Emily " ] 私はあなたと同じことを疑問に思います。 私の夫と私は大きな一戸建てに住んでいます。この金額でマンションは無理でしょう。ラク</w:t>
      </w:r>
    </w:p>
    <w:p>
      <w:r>
        <w:rPr>
          <w:b/>
          <w:color w:val="FF0000"/>
        </w:rPr>
        <w:t xml:space="preserve">アイディー266</w:t>
      </w:r>
    </w:p>
    <w:p>
      <w:r>
        <w:rPr>
          <w:b w:val="0"/>
        </w:rPr>
        <w:t xml:space="preserve">個人向けサービス PSYCHOTHERAP HWPは、個人および職業生活における意義と幸福度を高めることを目的とした心理療法、マインドフルネス、ワークコーチングサービスを提供しています。心理療法、マインドフルネスカウンセリング、ワークカウンセリングは、ソリューションフォーカスのアプローチに加え、認知心理療法やポジティブ心理学の最新の研究成果に基づいています。PSYCHOTHERAPY and MINDFULNESS サイコセラピーは、有害な仕事のストレス、仕事の疲労、うつ病や不安の症状などの問題を解決することができます。また、人間関係の問題や人生の危機についても相談に乗ってもらうことができます。 予約は直接050 3299 125か050 5122 300、またはinfo@hwp.fi、予約をしてください。心理療法は、アセスメント訪問から始まり、相互に合意した回数のセッションを継続します。セッションは、数回の訪問から長時間のカウンセリングまで、さまざまなものがあります。ピルヨ・ハマライネンはケラ公認のサービスプロバイダーですので、心理療法も一定の条件のもとケラ公認のサポート対象となります。詳しくは www.kela.fi - &amp;gt ; working age people- &amp;gt ; rehabilitation psychotherapy をご覧ください。マインドフルネス・カウンセリングは、個人、カップル、グループ、そして様々な分野の専門家を対象としています。ピルヨ・ハマライネンは、インテグラム研究所 www.netti .fi/ -integrum/ とセンター・フォー・マインドフルネス Oy www.relaxus-stressinhallinta .info/ でマインドフルネス・インストラクターのディプロマを取得しました。 もっとリクエスト：グループは、お客様の希望やニーズに応じてカスタマイズもします !</w:t>
      </w:r>
    </w:p>
    <w:p>
      <w:r>
        <w:rPr>
          <w:b/>
          <w:color w:val="FF0000"/>
        </w:rPr>
        <w:t xml:space="preserve">イド267</w:t>
      </w:r>
    </w:p>
    <w:p>
      <w:r>
        <w:rPr>
          <w:b w:val="0"/>
        </w:rPr>
        <w:t xml:space="preserve">音楽業界の最新の問題や実務をカバーし、オプションでパフォーマンス・トレーニングやパフォーマンス・スキル、特定のビジネス分野のコースが用意されています。コースでは、コンセプト開発からプロジェクト全体までを扱い、産業界に根ざした実践的な経験を積むことができます。 学習と教育 RMITでは、講義、セミナー、スタジオ、ワークショップ、プレゼンテーション、グループ討論、シンジケートワークなど様々な学習と教育のアプローチを提供しています。これらは主に英語で書かれています。学生ポータルサイトmyRMITからラーニングハブやその他のオンライン・デジタルリソースにアクセスすることができます。プログラムは、講義、ワークショップ、マスタークラスや交渉によるプロジェクトなど、さまざまな輸送手段で探索されます。最終学期には、産業実習が行われます。1年目 8つのコース : ワークプレイス コミュニケーション コンピュータ サウンド プロダクション ビジネス スキル クリエイティブ産業 サウンド デザイン デザイン スタジオ 音楽 パフォーマンス 哲学 大衆文化 .2年目：音楽業界における現代的・法的問題 音楽業界における経路 実務におけるグローバルミュージシャンのコンセプト開発 音楽スタイルの概要 パフォーマンスやビジネスの選択科目。 3年目：主要プロジェクトと制作、選択科目と実務経験：半期の業界インターンシップ2学期 最終学年。このプログラムを修了すると、音楽演奏、音響制作、音楽ビジネスから、舞台芸術業界への就職、業界契約、就職斡旋に至る機会を提供します。同等のレベルの資格は、RMIT Foundation Studiesプログラムまたは成績に必要な関連する厳格さを持つ公認大学院資格で取得することもできます。 Selection Tasks Statement : あなたは、音楽業界で勉強する理由を説明し、関連する仕事、勉強、パフォーマンスまたはサウンド制作経験の詳細を含むステートメントを申請しなければなりません。面接 : あなたは、直接または電話/スカイプで面接を受けることができます。 英語要件 このプログラムを勉強するには、次の英語能力試験のいずれかを完了する必要があります : アカデミックIELTS（最低スコア）全体のバンドは6.0以下の単一のバンドと6.5でした TOEFL（ペーパーベース） : 最低スコア580（テスト書き込み英語（TWE）でスコア4 .5 ) TOEFL ( インターネットベース ) : 各セクション20点以上で92点以上 ケンブリッジ英語 ( CAE上級 ) : CAE Grade B ピアソン : 58点以上 ( 50以下のバンドなし ) . &amp;nbsp Updated 14.11.2013 もし、もっと情報が欲しい、または質問がある場合は、このフォームに記入してください。 約45秒かかります。</w:t>
      </w:r>
    </w:p>
    <w:p>
      <w:r>
        <w:rPr>
          <w:b/>
          <w:color w:val="FF0000"/>
        </w:rPr>
        <w:t xml:space="preserve">イド268</w:t>
      </w:r>
    </w:p>
    <w:p>
      <w:r>
        <w:rPr>
          <w:b w:val="0"/>
        </w:rPr>
        <w:t xml:space="preserve">IFADは、国連の農業開発金融専門機関として、特に農業および関連活動の生産性を向上させることにより、農村部の貧困層の経済発展に貢献するプログラムやプロジェクトに対して、共同融資やその他の補完的な資金提供を行っています。対象は、小規模農家や農村の土地なし住民、牧畜民、小規模漁民、先住民、そして中でも特に農村の女性たちです。特に、零細農家の商業的生存能力の強化、環境の持続可能性、気候への適応に注意が払われる。 フィンランドの優先事項 フィンランドは、農村地域の貧しい人々や最も弱い人々に焦点を当て、農村の生活と貧しい人々の生活条件の改善を優先することを重要視している。 フィンランドは、最貧国での食糧安全保障を高めるための IFAD の努力を短期的にも構造的にもサポートしている。農業の環境と気候の回復力を向上させることが重要な目的である。 国際農業開発基金（IFAD） 41.829984 , 12.494089 国際農業開発基金（IFAD)</w:t>
      </w:r>
    </w:p>
    <w:p>
      <w:r>
        <w:rPr>
          <w:b/>
          <w:color w:val="FF0000"/>
        </w:rPr>
        <w:t xml:space="preserve">イド269</w:t>
      </w:r>
    </w:p>
    <w:p>
      <w:r>
        <w:rPr>
          <w:b w:val="0"/>
        </w:rPr>
        <w:t xml:space="preserve">「私が幸せなのは、受け取った人が幸せになるようなことを、毎日できることです。" " 体調が悪いとき、たまによく眠れれば幸せです春、Avainapteekit.fiは、読者に「幸せとは何か？約1200通の応募があり、その一部をAvainapteekit.fiに掲載しています。身近な人と健康が大切 読者の多くは、大切な人と一緒にいられることに幸せを感じているようです。同様に、健康やフィットネス、アウトドア活動も私たちを良い気分にさせてくれます。"自然 "や "運動"、"音楽 "も私たちを良い気分にさせ、リラックスやストレス解消に役立ちます。もちろん、健康であることも素晴らしく幸せなことですが、それを急いで思い出すことができればいいのですが......。"時計をずっと見ていなくてもいい瞬間が幸せ。 自分自身の金で幸せになることに集中できる瞬間。喧騒の中にある、あの淡々とした瞬間。" " 街角の見知らぬ人の笑顔のような小さなもの．「読者の反応を見ると、幸せのために遠くを探しても仕方がないようです。今あるものに満足できるか、それともまだ手にしていないものを求めて努力し続けるか、私たち自身の姿勢が重要なようです。"幸せなのは、退職して日常の宝物を見つけたこと。また、比較的健康です。"</w:t>
      </w:r>
    </w:p>
    <w:p>
      <w:r>
        <w:rPr>
          <w:b/>
          <w:color w:val="FF0000"/>
        </w:rPr>
        <w:t xml:space="preserve">イド270</w:t>
      </w:r>
    </w:p>
    <w:p>
      <w:r>
        <w:rPr>
          <w:b w:val="0"/>
        </w:rPr>
        <w:t xml:space="preserve">"禁断の愛 "や "残酷な性 "など、これまで演劇が沈黙していた問題を語る、10年に一度の演劇イベントです。辛いことや恥ずかしいことの裏返しとして、ユーモアは重要な役割を担っています。" Suna Vuori Helsingin Sanomat " 他人のタブーを破って回るのはクソだ!自分が受けられる限界を超えて、もう少し先まで行ける。姉弟の愛を、二人の愛として提示したい。彼らはもしかしたら完璧にお互いのためになるのかもしれませんが、彼らにとっては大きなタブーなので、終わらせなければなりません」リーア・クレモラ監督、Z誌に挑戦。 シリ・アホネン、カティア・ニシネン</w:t>
      </w:r>
    </w:p>
    <w:p>
      <w:r>
        <w:rPr>
          <w:b/>
          <w:color w:val="FF0000"/>
        </w:rPr>
        <w:t xml:space="preserve">イド271</w:t>
      </w:r>
    </w:p>
    <w:p>
      <w:r>
        <w:rPr>
          <w:b w:val="0"/>
        </w:rPr>
        <w:t xml:space="preserve">2012年2月8日（水） 以前の記事に戻りますが、テオドール・アドルノの『美学論』について、新たな視点を発見したのです。これまでのところ、アイデアはごちゃごちゃとしたメモとしてしか存在しませんが、少なくともある種の順序で、ここでそれらを解きほぐしていこうと思います。アドルノの文体は非常に難解で曖昧であるため、私自身の考察のきっかけとなるよう、いくつかの引用も行う（ただし、文脈から外れると非常に理解しにくい文章となる）。 アドルノの美学は、一種の真の芸術と一種の文化産業の区分によって、かなりの部分決定されている。産業はもちろん資本主義やブルジョアジーと結びついており、芸術をビジネスに従属させ、簡単に標準化された日曜日の娯楽にする。このように、文化もまた資本主義の内部論理に似てくる。芸術は何よりも官能的であり、リラックスや労働能力の更新を容易に受け入れることができる。 アドルノの理論によれば、芸術の価値はその直感的側面に由来し、それは感覚に登録された音色として容易に理解することができ、他方、陶酔もまた理解することができるのである。ブルジョア文化は、芸術の表現は完全に直感的でなければならず、精神的な内容は完全に概念的でなければならないと主張する。 これは、アドルノの言葉を借りれば、余暇と仕事の間の絶対的な境界を構成する。この例として、ある強い道家の茶文化は、茶の精神的内容を含む全体としての茶を直感と識別するように思われるからだ。この場合、直感的な真理に対してお茶を研究し、概念化することを戒めるかもしれません。もちろん、茶文化ではコンセプチュアルな仕事も許され、例えば茶の古典のような形で高く評価されることもありますが、直感的な茶の知識とコンセプチュアルな茶の知識（など）の区分はむしろ絶対です。 考えてみれば、余暇と労働の更新としての芸術という考えは、茶文化によく合う部分もあるのでしょう。実際、多くのお茶の本では、お茶の最高の価値は、まさにリラックスとストレス解消であり、それなしには現代社会での生活はほとんど耐え難いものになると考えられているようだ。一方、このような場合、お茶が社会と完全に対立しているのか（自然主義的な茶文化によく見られるように）、それとも、お茶は単に気晴らしとして、続けるためのエネルギーを得るために見られるのか、必ずしも明確ではない。この文化はまた、ブルジョワの特徴を反映しています。すなわち、アートが感覚的にアプローチされるとき、消費者を商品として疎外する危険性があり、その喪失は財産の喪失として恐れられるのです．所有するものでありながら反射的に破壊されてしまうというフェティシズム的な芸術の概念は、資本主義社会における財産とその消費の概念に対応するものである。私自身、このような認識を持っており、特に道教／自然主義的な茶の哲学に苦しんでいることを認めざるを得ません。例えば、『リーフ』は、お茶の勉強をしすぎたり、素人っぽくなりすぎたりすると、お茶の楽しみが減るかもしれないという危険性を常に記事で警告している。 アドルノが提唱した上記の考えが、より劣った文化産業という観点から芸術の楽しみを扱うものだとすれば、次の考えはより「高い」芸術に関するものであると言える。アドルノは、「芸術を失った者」は芸術を対象としておらず、個々のパフォーマンスから必ずしも快楽を得ているわけではないが、それでも芸術から疎外されることは耐え難いという理由で、ブルジョアの官能主義／（快楽追求型の）文化消費に反対している。これは、お茶で最高の喜びを得ることは難しい、あるいは不可能だが、それでもお茶は必ず飲むという意味で、お茶の文化に非常に合致していると思う。しかし、これはアドルノが芸術の官能性を軽んじているという意味ではなく、全く逆である。彼にとって、芸術の精神的内容は、作品の感覚的側面を通じてのみ開かれ、構築されるものであり、アドルノはまた、一種の絶対的な芸術鑑賞、作品における主体の消滅を高く評価しているようだ。とはいえ、ある種の美的快楽主義からの次のような引用を考えてみる価値はあるだろう。「芸術と結びついた欲望の瞬間、普遍的に媒介された商品性に対する抗議。</w:t>
      </w:r>
    </w:p>
    <w:p>
      <w:r>
        <w:rPr>
          <w:b/>
          <w:color w:val="FF0000"/>
        </w:rPr>
        <w:t xml:space="preserve">イド272</w:t>
      </w:r>
    </w:p>
    <w:p>
      <w:r>
        <w:rPr>
          <w:b w:val="0"/>
        </w:rPr>
        <w:t xml:space="preserve">Sodexo.fiは、Drupalのパブリッシングシステムを利用して構築されたフィンランド最大級のビジネスサイトです。 Sodexoの多様なオフィスサービスをわかりやすく、魅力的な方法で紹介しています。数百のレストランページと充実したオンラインショップがパッケージになっています。Sodexoのオンラインショップは、高度にカスタマイズされたシステムで、Sodexoに大きな売上増と効率化をもたらします。例えば、ヘルシンキ市立劇場で行われる公演の臨時軽食や、全国にあるSodexoのレストランからの持ち帰り料理を注文することができます。 Sodexoの数百のレストランは、地図をクリックするか、レストラン名で検索して簡単に見つけることができます。お客様は、最寄りのランチスポットや会議・イベントに最適な会場を便利に見つけることができます。Sodexoのレストランでは、お客様がその日のランチメニューやレストランのサービス情報を確認できるスタイリッシュなウェブサイトを用意しています。 レストランのスタッフは、Drupalの柔軟な技術を使った非常に使いやすいカスタマイズされた管理ツールで、ウェブサイトの情報を更新しています。オンラインパブリケーションは、Sodexoの食の品質と安全性を興味深く紹介する魅力的なプロモーションサイトをデザインしました。 訪問者は、質の高いコンテンツを発見するだけでなく、家族全員で過ごす農場での休暇を主賞とするコンテストに参加できるようになっています。オンラインパブリケーションズは、オンラインキャンペーン全体の設計と実施を担当しました。ヘルシンキで開催された欧州陸上競技選手権大会のケータリングサービスを担当しました。オンラインパブリケーションは、欧州選手権におけるSodexoのサービスを華々しく紹介するキャンペーンウェブサイトのデザインと実装を担当しました。オンラインショップが大きな役割を果たし、観客はグランドスタンドで食べるピクニックランチを事前に簡単に注文できるようになったのです。</w:t>
      </w:r>
    </w:p>
    <w:p>
      <w:r>
        <w:rPr>
          <w:b/>
          <w:color w:val="FF0000"/>
        </w:rPr>
        <w:t xml:space="preserve">イド273</w:t>
      </w:r>
    </w:p>
    <w:p>
      <w:r>
        <w:rPr>
          <w:b w:val="0"/>
        </w:rPr>
        <w:t xml:space="preserve">講義 Tコースでは、金曜日の8～10時にT1教室で第2回目の講義が行われます。講義の時間割は講義のページでご確認ください。 コース構成 コースは3つの必修科目と1つの選択科目で構成されています。 コースに合格するには、すべての必修科目で合格点を取る必要があります。 成績証明書の有効期間は1年間です。このコースでは、TRAKLAとKUHAという2つの自動制御システムを使用しています。 TRAKLAは、コースの基本的な作業を自動的に制御するシステムです。 TRAKLAには、かなり包括的な指示書が作成されており、問題が発生した場合には、この指示書を参照する必要があります。Trakla2は、TとYの基本タスクの第2ラウンドと第3ラウンドのタスクテストに使用されるTraklaの新バージョンです。KUHAは、コース活動の多くが実施される新しいコース管理システムです。また、Tコース計算演習の得点やYコース設計演習の成績表は、KUHAに格納されています。 TML研究室では、KUHAの使用方法について簡単なガイドを発行しています。なお、この案内はTMLのラボラトリーコースを想定して作られています。</w:t>
      </w:r>
    </w:p>
    <w:p>
      <w:r>
        <w:rPr>
          <w:b/>
          <w:color w:val="FF0000"/>
        </w:rPr>
        <w:t xml:space="preserve">ID 274</w:t>
      </w:r>
    </w:p>
    <w:p>
      <w:r>
        <w:rPr>
          <w:b w:val="0"/>
        </w:rPr>
        <w:t xml:space="preserve">2013年6月17日（月） ロングレグ 昨日、ブログのfbページでロングレグ、いや、スタートと目的地が別の都市だったのでレグのレポートを約束した。スタートは日曜日の午前8時40分、ユヴァスキュラからでした。Joonaもロングランに参加してくれました。実際、村雨までは私が運転していなかったので、ヨーナがルートマスターでした。 村雨のあたりで、私は地図に載って、飯崎でウィンドチェッカーの代わりになりました。KorpilahtiのコーナーからKärkisten橋に向かって道路610を開始しました。丘陵地帯と静かな道路区間がいい感じです。ケルキステン橋を渡ってから最初のテクニカルブレイク（テクニカルブレイク＝セルを空にして、途中でカメラのメモリーカードに写真を撮り、必要ならエアロボトルを補充すること）。 ケルキステン橋 コックピット・ビュッフェ.ケルキステン橋の先には、中央フィンランド最大の丘、ヴァールヴオリ（Vaaruvuori）への登り坂がいくつかあった。フルトラベルのギアでテンポバイクは上り坂のトレーニングにはならないが、それでも心拍数が半分になると、いい感じに坂を登っていくことができた。坂道は2、3分削っただけで終わり、あとはスピードと適切なリズムに乗ればいいだけです。だから、南へ戻って大きな山を登りたいんだ。ヴァールヴオリからの下りは、しばらくペダルを踏む必要がなく、坂道が延々と続くので、とても楽しい。Tulipahanは、ステージの最高速度、すなわち約66キロ/ hをrullattuaその後、ルートは素晴らしい丘陵美しい田園風景として継続した。Välillä aina Joonan kanssa rupateltiin rinnakkain ajellen ja sitten taas jatkoin tuulenhalkomista . 道路610からその後来た後のいくつかの距離 kännyttyä道路612 、すなわち tuttavallisemmin Luhangantielle .のどかな田園風景、良質なアスファルト、そして交通量の少ない道。 シズマが近づくと、アスファルトはさらにビロードのように滑らかになり、旅はまるで夢のようだった。 太陽は輝いていた。98km地点のシスマ（Sysmä）あたりで、この旅2回目のテクニカルブレイクがあった。Sysmä（110kmのドライブ）では、Joonaがコーヒーを飲んでユヴァスキュラに戻り、私はVäksyに向かいました。 Sysmäまでのルートは常に良いシェルターで、横風や向かい風はあまり気にならなかったです。しかし、Sysmä-Väksy-välilläは大きなpeltoaukeitaとrupesi se headwindlikin yltymän来た。 どこか130キロ前後angkilla tuli pideta heldettyä tripun dritte技術ポーズ。 かなり風を運転していたグラインド、しかしポストカード風景がドライブするには良いことだった。テクニカルブレイク2回目、テクニカルブレイク3回目。 ヴァークシーが近づくにつれ、畑がどんどん湖の風景に変わっていく。Vääksyまでの最後の15-20kmは、よく整備された軽自動車道が自動車道と並走しており、とても気持ちよく走ることができました。シスマとヴァークシーの間で、ロードサイクリストも何人か見かけました。同時に、風上でグラインドしたときの副作用、つまり空腿症候群の芽生えも感じ始めました。Päijänne-houseでVääksy運河、私は戦術的な150キロの休憩のためにその後停止しました。 大きな耳木と驚異的な速度で音に向かって0.5リットルSmurffilimsaは新生空の太もも症候群を助けました。カフェに座っていると、数人の男性がイサクを賞賛しに来て、バイクについて少し言葉を交わしました。 運河を出るとき、私の太ももは生まれたてのようでした。上り坂は気持ちよく、最後の50kmは先に進んでいました。 ルートについて100％確信していなかったとき、ある分岐点で地図を読む休憩を取りました。</w:t>
      </w:r>
    </w:p>
    <w:p>
      <w:r>
        <w:rPr>
          <w:b/>
          <w:color w:val="FF0000"/>
        </w:rPr>
        <w:t xml:space="preserve">イド275</w:t>
      </w:r>
    </w:p>
    <w:p>
      <w:r>
        <w:rPr>
          <w:b w:val="0"/>
        </w:rPr>
        <w:t xml:space="preserve">SQL クエリ - デモ 4 以下の SQL クエリを作成し、タスク番号で名前を付けて保存します。 クエリの例は、コースノートまたは講義 6 と講義 7 の資料で見ることができます。 正しい検索結果もクエリと共に表示されるので、自分のクエリが正しく入力されているかどうかを確認することができ ます。クエリの対象は、次の図に示すデータベースです。Jasenテーブルを検索して、全メンバーとそのデータを確認する。JasenID Name Address JoiningPVM 2 Tommi Lahtonen Nörttikuja 3 1999 -01-01 3 Petri Heinonen Kivakatu 2 1998-12-13 4 Matti Meikäläinen Meikämannentie 12 1999 -02-15 5 Maija Meikäläinen Meikämannentie 12 1998 -1998 -199804-01-01 6 Olli Opiskelija Nörttikatu 15 2000-01-01 7 Ville Vidiootti Nörttikuja 3 1990-04-05 8 Leila Leffafani Leffatie 1 1990-01-01 Jasen表で名前と住所を検索してください .氏名 住所 Tommi Lahtonen Nörttikuja 3 Petri Heinonen Kivakatu 2 Matti Meikäläinen Meikämannentie 12 Maija Meikäläinen Meikämannentie 12 Olli Opiskelija Nörttikatu 15 Ville Vidiootti Nörttikuja 3 Leila Leffafani Leffatie 1 1以前に加入したすべての人々の名前と住所を入手すること。5.1998 . 氏名 住所 Maija Meikäläinen Meikämannentie 12 Ville Vidiootti Nörttikuja 3 Leila Leffafani Leffatie 1 Jasen テーブルから、名前に M を含むすべての人々の名前と住所を検索します。名前 住所 Matti Meikäläinen Meikämannentie 12 Maija Meikäläinen Meikämannentie 12 配給会社2からフィルム番号3で購入した全てのテープ（全フィールド）をテープテーブルから検索。 TapeID 購入場所 購入場所 購入価格 フィルム 3 2 1990.1.100 3 15Mk以上の金額が使われた全てのレンタル取引に関する情報を検索することができます。JasenID TapeID RentalPVM ReturnPVM Returned Payment 2 2 2000-05-13 2000-05-14 2000-05-14 15 3 5 2000-05-16 2000-05-17 2000-05-18 30 7 6 2000-05-17 2000-05-18 2000-05-20 30 7 2000-05-13 2000-05-14 2000-05-14 15 7 8 2000-05-13 2000- FY200805-14 2000-05-14 25 7 9 2000-05-13 2000-05-14 2000-05-14 15 2 15 2000-05-13 2000-05-14 2000-05-14 15 2 12 2000-05-13 2000-05-14 2000-05-14 15 3 5 2000-07-12 2000-07-13 2000-07-25 100 Film table で全ての映画の名前を取得する ,レンタル料が1,000万円以上1,300万円以下のもの。名前 What women want Chocolat Enemy at the Gates Almost Famous Gladiator 100mk以上110mk以下のテープの購入日を全て取得すること。BETWEEN句を使用する。購入 1990-01-01 1990-01-01 1990-01-01 1998-07-16 1997-01-15 1998-07-02 1999 -03-01 レンタル料が5mk , 10mk , 15mkの全映画名を検索してください。名前 命の証明 グラディエーター トラフィック ハンニバル タイタンズを忘れない 時計じかけのオレンジ 映画の表にある、名前がCで始まり、評価が6以上のすべての映画の名前を取得します。 名前 Crouching tiger , hidden dragon 時計じかけのオレンジ 名前がMで始まり、1999年1月1日より前に入会したすべてのメンバーを取得します。名前 Maija Meikäläinen 名前に「o」が含まれるが「V」は含まない、または1990年1月1日に入会したすべての会員を検索します 名前 Tommi Lahtonen Petri Heinonen Leila Leffafani 名前が「M」で始まり、Meikämannentie 12に居住、または通り（道路や路地などではない）に居住、名前が「n」で終わるすべての会員を検索します ...氏名 住所 Petri Heinonen Kivakatu 2 Matti Meikäläinen Meikämannentie 12 Maija Meikäläinen Meikämannentie 12 レンタル取引あたりの平均受取金額を計算 . 平均 19,7058823529412 レンタル取引数を計算 . 数 17 メンバー2がレンタルした回数を計算 . 数 5 メンバー2のレンタルした回数を計算 ... 数 5</w:t>
      </w:r>
    </w:p>
    <w:p>
      <w:r>
        <w:rPr>
          <w:b/>
          <w:color w:val="FF0000"/>
        </w:rPr>
        <w:t xml:space="preserve">イド276</w:t>
      </w:r>
    </w:p>
    <w:p>
      <w:r>
        <w:rPr>
          <w:b w:val="0"/>
        </w:rPr>
        <w:t xml:space="preserve">Diary 2008 2008年1月28日(月) 今年もよろしくお願いします。少年の目標であった年度替わりのコントロールは達成された.先にロケット撮影に行ったのですが、夜中にまた出かけて、新年がどんなパチパチとした光になるのか見てきました。 両親のスパークリングワインと息子のジュースで、2008年の幕開けを乾杯しました。近くの人が少し遅れて、元旦から平日になって最後のロケットが発射されたそうです。 --- とてもいいお天気でした。暗い日が続いていたので、太陽の光が贅沢なものに感じられます。少しは暖かくなってきたかもしれませんね。せめて霜の降りた良い日を待っていた。仕方なく冷凍庫の解凍をするのですが、温度計が0になると、冷凍庫の中身をベランダに出す勇気はありません。特に霜取りを急いだとしても、ベランダの方が外より少し暖かいだろうから、冷凍庫の霜取りは無理だろう。 これからの天気予報では、せいぜい小霜が降りる程度だ。 長期的な予測は誰にもできないが、2月には本当にもっとひどい霜が降りるかもしれないという噂も聞く。一方、1日前の夕刊で、この冬はずっとこの調子かもしれないと書いてあったので、霜が降りないように冷凍庫を空にして霜取りを待つしかなさそうです。このような黒く雨の多い冬は、実はとても悲しいことです。 子供たちはスキーやアイススケートを試せず、トボガンランを速く走れません。 先週の木曜日、雪が降った後、息子は友達と雪玉を作りに行きました。 息子は雪だるま作りに興味があったようですが、友達はあまり乗り気ではなかったようです。1月の体育の授業では、ヤコマキプールで水泳の授業が行われました。私は私の心の中で秋にそれを批判したが、このような天候で良い解決策を、。スキー休暇の前に、学校の運動会がある。 一度でいいから、スケートやスキー板を持って学校に行きたいものだ。 もちろん、暇なときに人工氷でスケートをすればいいのだが、そんな気にはなれないのだ。雪玉とソリ以外のウィンタースポーツが恋しいのかどうか． 少なくともスケートとスキーを引きずっているのは恋しくないようだ． 数週間のストレスの対象であるバスルームの改装が今日始まった． すでに昨年の春の総会後に，株主のバスルーム改装への関心を検討していたのだが．結局、10人近くの株主が改装騒ぎに参加し、それはありがたい数です。 私たちの場合、改装は今週と来週にかかるはずです - 我々は見てみましょう。 タイル、家具や他の必需品の選択は驚くほど複雑でした。 我々はある土曜日のかなりの部分をバウハウスで過ごし、巨大な店の選択に感心しました... ...幸いなことに、ほとんどすべての製品が、しかも思っていたより安く手に入りました。また、床暖房を設置し、食器棚を設置しました。以前から、洗濯粉などを置く流し台の戸棚に魅力を感じていましたが、今回、戸棚ができたので、洗濯粉などの洗剤が洗濯機カバーではなく、扉の裏側に行き着くかどうかを検証することができますね。私はちょうど16年前に幼少の頃住んでいた家を離れました。それ以来、私は2つの電気改修、表面的な階段の改修、伝統的な配管の改修、徹底したキッチンとリビングルームの水害の改修といくつかの小さいまたは大きい表面の改修を受けている。キッチン・リビングのリフォームから1年余り、リフォームの恐怖に怯える中、気がつけばリフォームのノルマを超過している。</w:t>
      </w:r>
    </w:p>
    <w:p>
      <w:r>
        <w:rPr>
          <w:b/>
          <w:color w:val="FF0000"/>
        </w:rPr>
        <w:t xml:space="preserve">イド277</w:t>
      </w:r>
    </w:p>
    <w:p>
      <w:r>
        <w:rPr>
          <w:b w:val="0"/>
        </w:rPr>
        <w:t xml:space="preserve">In the middle of nowhere My PIHA magazine blog Arja Myllyneva Why currant ?大きな収穫を迎えたベリー類の茂みに数時間座っていると、いろいろなことを考える時間があります。 愛しい子になぜいろいろな名前があるのか、と考え始めたのは今に始まったことではありません。 赤ブドウを収穫しました。 ジューサーで冬のビタミンを瓶詰めにする方がよく使われているのに、なぜこのブッシュはブドウというのだろう、と疑問が残らないわけではありません。しかし、herua ?私は現代用語辞典を取り出し、そこにあったのは、私が疑問に思っていたことだった。"丁寧で熱心な搾乳が牛を出す"牛の凝乳を丁寧に摘み取る作業は、まさに乳搾りに似ていますね。雌牛の房がリボンのように垂れ下がっており、丁寧に搾乳すればするほど、収量が上がる。失敗したら元も子もない。 今日は赤カシスをゆっくり丹念に搾りました。冷凍庫はフル稼働です。それだけではなく、黒ブドウの収穫も待っています。 丁寧に手入れをして、優しく「搾り」ています。一房ですでに私の小さな手のひらを埋め尽くしています。</w:t>
      </w:r>
    </w:p>
    <w:p>
      <w:r>
        <w:rPr>
          <w:b/>
          <w:color w:val="FF0000"/>
        </w:rPr>
        <w:t xml:space="preserve">イド278</w:t>
      </w:r>
    </w:p>
    <w:p>
      <w:r>
        <w:rPr>
          <w:b w:val="0"/>
        </w:rPr>
        <w:t xml:space="preserve">Project Ihmisten kaupunki Client Helsingin Sanomat / Bob Helsinki Year 2011 Background Ihmisten kaupunkiは、2010年8月にヘルシンキ・フェスティバルの一環として、ヘルシンキ市民がアート作品を作り、参加する1週間のイベントである。目的 ユーザーの関心を集め、人々がパフォーマンスやアート作品の一部になれるようなさまざまな方法を作り出すこと（オフラインとオンライン） 個々のイベントやキャンペーンの認知度を上げること オフラインイベントの成功に不可欠な、アートへの参加者を確保すること また、サイト用のナマトルアプリを実装し、ユーザーがFacebookの写真から独自のアートワークを作成することができるようにしました。この作品は、ユーザーのFacebookの友達のプロフィール写真で構成されており、Facebook Connectを使えば、簡単に壮大なナマチューラを作ることができます。 ユーザーは少なくともニックネームを残すことで、Facebookやメールで作品を共有し、ソーシャルメディア上で街のイベントを広めることができました。8月末には、サイトを通じて収集したコンタクトを、メールマーケティングによってオフラインイベント用に活性化させました。イベントやアーティスト、パフォーマーの情報チャネルとして機能した。このアプリで描かれたフェイスペインティングは、ヘルシンキ・フェスティバルに関連してHelsingin Sanomat紙に掲載された集団作品「世界最大のフェイスペインティング」に収録されています。成果 8月、ピープルズシティが始まりました。 8月最終週の日曜日から金曜日まで、ダンス、音楽、アートなど、クリエイティブな遊びのエネルギーが街に溢れました。 これらのイベントの中心は、第一線で活躍するアーティストを中心に、事前に募集した市民によって形成されています。何千人もの熱心な市民が、芸術活動に志願したのです。ナマタウルのユニークなアプリは、多くの人を募集し、アートやその制作に人々をつなげることに成功したのです。このアプリは、ソーシャルメディアと印刷物でのキャンペーンを組み合わせたもので、県外からの参加も可能な「People's City .世界最大のフェイスペインティングは、イベント終了後、18000枚以上の写真とともにHelsingin Sanomatに華々しく掲載されました。その後、世界最大のフェイスペインティングは、他の同様の作品やキャンペーンのインスピレーションとなっています Ympyrä suljkeutui 。このキャンペーンは、人々の手による芸術作品として結実し、同時に、キャンペーンが推進する商品「City of People」に統合されたのです。世界最大のフェイスペインティングは、人民都市と都市文化の象徴である「共に働き、共に属する」ことにふさわしいものです。</w:t>
      </w:r>
    </w:p>
    <w:p>
      <w:r>
        <w:rPr>
          <w:b/>
          <w:color w:val="FF0000"/>
        </w:rPr>
        <w:t xml:space="preserve">イド279</w:t>
      </w:r>
    </w:p>
    <w:p>
      <w:r>
        <w:rPr>
          <w:b w:val="0"/>
        </w:rPr>
        <w:t xml:space="preserve">カテゴリーアーカイブ : 未分類 投稿ナビゲーション ロータスF1チームのドライバー、CokeFINがジェシーとフォース・インディアの噂について次のように語っている。もし彼が我々のシリーズに戻ってきたら、ボイコットするつもりだ」とコークが言った。 コークは、シーズン4のブラジルでジェシーに対する信頼が失われたと言った。 彼は、車がコントロールできなくなったから危険な状態で私の前に来たと主張したが、彼のインカーの写真はそうではないと言う。そこで私の信頼は完全に失われた」とコークは回想した。 噂では、ジェシーはフォース・インディアンと契約していただろうと言われているが......。この記事を友達にシェアする いいね : ロータスF1チームの新ドライバー、コークフィンは、悪いルール変更ですでに2度正しいことをされており、3度目は正しいことをしたくないと悩んでいる ...PLF1シリーズで本格的なパワーアップを計画している人もいます。コカコーラは反対している」 「うまくいけばいいルールだ。でも、そのコースが好きだからといって、シーズン中に調子を上げたり、レースで優位に立ったりすることもある。コーク氏は、2つのルール変更に反対しており、実際に試してみたところ、良いとは思えなかったという。 - 私はAIに反対していた。シーズン3のトルコで試されたが、その後、AIに対してイライラしたドライバーしか見ていない。今、トラクションコントロールのルールが私たちに大きな負担を与えている。 残念ながら。私はまた、それに賛成していた 、私はパワーが困難な順序のためにシリーズを破壊している3回目のために正しいことをしたくない 、憤慨したコークは言った。 それは、ドライバーのためのアンチスリップオプションが戻ってくるように見える。 シーズンは9月に開始されます。友達と共有する いいね : ロータスF1チームは昨日、ユーロン・ジュストがシーズン6でドライブすることを発表した。コークの所属チームはロータスF1チームに決定した。 コークはロータス72Eのマシンでシルバーストーン・ショーレースを戦った。 コークはシーズン3とシーズン4開幕戦でロータス・ルノーGPに参戦した。 名前は変わったが、チームはまだ同じだ。この記事を友達にシェアする いいね！ : ライバニがベンロンからゴーサイン、つまりシーズン6に出場できることに 今週、ライバニがトロロッソと交渉中という噂が流れた。両者ともこの疑惑を否定しています。シーズン6は秋に開始されます シェアする いいね : CokeFINは、シーズン6のチームシートについての情報が来ていることを約束します - 私は約束します、私は様々な政党と契約交渉中であり、私は情報がすぐに来ていることを約束します , コークは言った . コークは、フェラーリ、レッドブルとウィリアムズにリンクされています .コークはシーズン3ではロータス・ルノーでドライブしていたが、最後の2レースはウィリアムズでドライブしていた。 フェラーリとのつながりは、このシーズン、コークがフェラーリのマシンを搭載したザウバーでドライブしていたときに生まれたのかもしれない。レッドブルは、シーズン2、3、そしてシーズン4の最初の数レースで、コーラがレッドブルのエンジンの製造元であるルノーとレースをしていた時に、関係があったのかもしれませんね。この記事を共有する いいね : ザウバーのドライバーは、初めてプレスの前に立ったとき、とても怒っていた。 - またしてもクソレース、そして今回はTC OFFのせいではなく、フェラーリのドライバーのせいだと、怒ったコークがプレスに語った。 コークは、コークの前にアウト側のストレートからSuoBBisが入ってきて、コークはSuoBBisにぶつかった状況で、パスをしたことでペナルティを受けていたのである。ザウバーは怒ったコークに落ち着くように言ったが、朝には状況は変わっていた： - スオビスがエリア外からまっすぐ前に出てきて、タイヤがロックしたので避けようとしたがダメだった。彼のミスだが、FIAはそれを認めず、僕はスピード違反のペナルティを受けたんだ」とコーク。 コークは「計画はまだオープンだ」と語った。 これをシェアする</w:t>
      </w:r>
    </w:p>
    <w:p>
      <w:r>
        <w:rPr>
          <w:b/>
          <w:color w:val="FF0000"/>
        </w:rPr>
        <w:t xml:space="preserve">イド280</w:t>
      </w:r>
    </w:p>
    <w:p>
      <w:r>
        <w:rPr>
          <w:b w:val="0"/>
        </w:rPr>
        <w:t xml:space="preserve">同社は、マイクロソフト社のプラットフォーム向けのセマンティック・ウェブ・アプリケーションの制作に注力しています。ブルーメテオライトは、FinnONTOプロジェクトに参加し、そこで開発された技術ソリューションをエンドユーザー・アプリケーションに応用しています。例えば、libraries.fiのウェブサイトにある「図書館員に質問する」サービスは、自然言語の自動解析に基づいたセルフサービスアプリケーションです。ブルーメテオライト社のアプリケーションのもう一つの例として、文部省など公共機関のクライアントにも利用されているソーシャルポータルがある。 アントマンによれば、セマンティックWebや同じ分野を指すWeb3.0の概念については、それに基づくサービスが完成し利用されるまで、満足な定義をすることができないという。セマンティックウェブを定義する試みは、おそらく1990年にインターネットを定義しようとしたことに例えられる。 プラットフォームが普及し、十分なユーザー経験を積むまでは、適切な定義を打ち出すことはできなかった。 特に、今後数年間で労働市場に参入する、1980年代後半から1990年代初頭に生まれた年齢層に注意を払う必要がある。電子メールは分水嶺である。 前の世代は、電子メールを中心にして他の技術的な利用が集中することに慣れてしまった。 90年代前半の世代は（その後の世代も）、もはや前の世代と同じ程度には電子メールを利用せず、さまざまなソーシャルサービス（インターネットなど）が提供するコミュニケーションツールを利用している。将来の労働市場、すなわち慢性的な労働力不足を考えると、企業やコミュニティがソーシャル・ネットワーキング・サービスに対してポジティブな態度を示し、日常のコミュニケーションに正式に利用されていることが、大きな採用要因となり得る。 Facebookのセキュリティ問題や透明性については、世間でよく議論されています。もちろん、企業（あるいはASPA財団のようなコミュニティ）のイントラネットに、ソーシャルネットワーキングサーバーの技術や使い勝手を取り入れて、近い将来、新しいユーザーコミュニティにとってより便利なツールにすることは可能です。しかし、わが国をはじめとするイントラネットの現状を見ると、その可能性は非常に低いように思われる。 さらに関連する問題として、ITの利用における仕事と余暇の境界の曖昧さ、あるいは消失が挙げられる。 Facebookの普及により、今日すでに仕事上のコミュニケーションはFacebookを介して行われているところもある。つまり、仕事と生活の関係を、こうした新しいコミュニケーション手段とそれがもたらす機会と脅威の観点から考えなければならないのです。 私は長年、自らの研修で、仕事と余暇の区別というやや古風なものの重要性も強調してきました。オンライン・コミュニケーション・ツールは、多くの点で私たちの社会生活を全体として見ることを強いる--Facebookの友人は常に「存在する」のである--今後、私たちはどのように行動すればよいのでしょうか。仕事や人生における個人の幸福の問題だけでなく、雇用者と被雇用者の関係における時間的・経済的制約を考慮する必要がある * 存在論と古典的語彙の関係は白黒つけられるものではない : e.g....少なくとも、この方法で開発されたサービスは、構築段階ですでにセマンティックウェブと本物のオントロジーにアクセスできることが原則のようです。フィンランドの開発の諸刃の剣は、商業的な推進力がないことです。 フィンランドでは、セマンティックウェブプロジェクトは、FinnONTOプロジェクトの枠組みの中で、Tekesの資金提供による学術・大学主導のプロジェクトとして推進されています。 企業はその中で重要な役割を担っていますが、推進力にはなっていないのです。この選択は、オントロジー・パッケージが完成したときに、どの民間企業にも独占されないことを保証するものである。 問題は、まさに「完成したとき」、すなわち、「オントロジー・パッケージで仕事をするとき」である。</w:t>
      </w:r>
    </w:p>
    <w:p>
      <w:r>
        <w:rPr>
          <w:b/>
          <w:color w:val="FF0000"/>
        </w:rPr>
        <w:t xml:space="preserve">イド281</w:t>
      </w:r>
    </w:p>
    <w:p>
      <w:r>
        <w:rPr>
          <w:b w:val="0"/>
        </w:rPr>
        <w:t xml:space="preserve">フィンランドでバターに終わりはない 2011年、バターの消費量は20％近く増加し、2009年に比べて倍増しましたが、総脂肪消費量は横ばいです。消費者は、より軽い製品よりも高脂肪の製品を好むようになっています。 また、脂肪の消費はブランド製品から乳製品をベースにした製品へとシフトしています。ヴァリオ社は、この秋の消費量のピークにもかかわらず、販売用バターの供給を続けている。ヴァリオ社はバターの供給を続けているが、需要の急激な変化が店頭の欠品に反映されている。需要が供給可能な量より大きい .バターは、少しずつでもお店に均等に配られるように......。チーズ・油脂・工業製品ビジネスエリアの利益部門責任者であるレイマ・ルオマラは、「私の予想では、今年のバター消費量は1人当たり4キロ程度になると思います（2010年は2.9キロ）」と言う。今、必要な分だけ買えば、クリスマスの食卓にはもっとバターが並ぶだろう。 余分なバターは買いだめしなくても、年が明ければヴァリオ社が国内市場に必要な量を供給してくれる。需要増に加え、バター不足は生乳の生産量が予想を下回ったことが原因だ。 ヴァリオ社が今年受け取る生乳の量は、予想より数パーセント少ない、つまり約3000万リットルになる見込みだ。これは、約150万キロのバターの製造に使われた可能性があります。生乳生産量の減少の原因は、昨年夏のサイレージの収穫量が多かったが質が悪かったことと、購入バター脂肪の価格が高騰したことが主な原因で、平均生産量の伸びが停滞している。 また、競争当局がヴァリオ社に牛乳を競合他社に売ることを義務付けたため、バター生産用のクリームが少なくなってしまう。輸出は国内市場に転用 ヴァリオは、短期間に輸出用バターをできる限り国内市場に転用した。 国内取引に加え、ヴァリオにはキャンセルできない輸出契約がある。 すでに輸出量は20％程度削減し、来年は国内需要に対応できるようにする。</w:t>
      </w:r>
    </w:p>
    <w:p>
      <w:r>
        <w:rPr>
          <w:b/>
          <w:color w:val="FF0000"/>
        </w:rPr>
        <w:t xml:space="preserve">二百八十二</w:t>
      </w:r>
    </w:p>
    <w:p>
      <w:r>
        <w:rPr>
          <w:b w:val="0"/>
        </w:rPr>
        <w:t xml:space="preserve">さて、もしあなたが不況に強いビジネスチャンスを探しているのなら、あなたは正しい場所にいます。あなたは、多くの理由のために、これを見つけるかもしれない、多分あなたは失業しているか、お金を稼ぐための新しい方法を探している。それはあなたがここにいる理由は関係ありません私の目的は、あなたの人生に合うように不況の証拠のビジネスチャンスを見つけ、あなたが始めるのを助けることです。 あなたが見るお金をオンラインモードを作るために別の方法で見始めるとき、私が見つけたものは、別のビジネスのレベルの負荷があります。なぜインターネットなのか？私は最初に不況の証拠のビジネスチャンスを見始めたとき、私は突然、例えばアフィリエイトトレーダーであることのようなものについて知らなかったどのくらい実現し、私はこれらの事が可能であった知らなかった。 あなたが探して、あなたがそれを販売するとき、あなたはコミッションが支払われるようにしたいことをこの製品を取得、時には75パーセントにアップします。返金や返品はできませんので、ご了承ください。そしてもちろんeBayもあります。 ほとんどの人が聞いたことがあると思いますが、これがお金になることをご存知ですか？EBayは、オンラインビジネスを始めるためのシンプルな場所として、本当に素晴らしいものです。どのように人々と支払いやあなたが愛するが、あなたのサイトに他の人の広告であるために行うためのもののための調査を取ることについて。このように、他の人に話す前に、私たちは不況に強い素晴らしいビジネスチャンスを発見したのです。インターネットとの接続で検索 1つのことは、それが実際にあなたが不況に強いビジネスチャンスを探しているときに情報の過剰在庫にすることができます。さてアクションは？やりたいことを決める。 これが重要です。常に自分が楽しいと思うことをビジネスとしてやってみること、そうでなければつまらないとあきらめることです。無料eBook-worht $47 記事末尾にあるマイリンクを開く.この電子ブックは、ラマ証明のビジネスチャンスを使用して開始する方法についての多くのモルeinfoを持っています。追加の調査研究またはeBayのGoogleを書くと、あなたはアイデアの多くを使用します。それは本当に楽しみ、あなたのビジネスが何であれ、楽しみを持っていることが重要です。 はい、いくつかの退屈なジョブがありますが、これらは常に外注することができます。インターネット上の中小企業あるいは大規模なものは、オフラインのビジネスと同じように、あなたはいくつかの操作を置く必要がありますが、私は正直に信じて、他の場合、どこよりもインターネット上でより多くの不況証明ビジネスの機会があります。 あなたはちょうどあなたがブログを設定し、あなたが愛するものを書くことができると呼ばれるものを知っている " AdSense " あなたのサイトは誰かがあなたの広告をクリックすると設定され支払われます。 ブログの作成は簡単ですが、いくつかは無料です。Googleは無料ブログシステムを提供しており、メールアカウントさえあれば、ブロガーブログを立ち上げ、始めることができます。クリックバンクを利用して、何か楽しめそうなことを書き始めるには、選んだトピックに関連する製品を探して、実際にリンクを作成します。皆さんには少し敷居が高く聞こえるかもしれませんが、クリックバンクは無料である上に、使い勝手も良いのです。マーケティングや不況に強いビジネスチャンスを探すのに最適なアフィリ エイトです。</w:t>
      </w:r>
    </w:p>
    <w:p>
      <w:r>
        <w:rPr>
          <w:b/>
          <w:color w:val="FF0000"/>
        </w:rPr>
        <w:t xml:space="preserve">イド283</w:t>
      </w:r>
    </w:p>
    <w:p>
      <w:r>
        <w:rPr>
          <w:b w:val="0"/>
        </w:rPr>
        <w:t xml:space="preserve">A = サーバー管理者 . a = サービス管理者 . B = ボットとしてマーク . b* = チャットメッセージを読んだり送ったりできる . C = CoAdmin、つまり管理者 . d = 聞こえない、サーバーメッセージを見ることはできないが、プライベートメッセージを普通に受け取ることができる .e* = +eユーザが送信したサーバメッセージを聞くことができる . G = メッセージ中のすべての悪い言葉 ( badwords.message.conf ) をフィルタリングする . g = GlobOps と LocalOps を読み、聞くことができる . H = IrcOpsのみ !IRCオペレータのステータスを隠します。 h = このモードが有効な場合、ヘルプやアドバイスのために利用可能であることを意味します。I* = Invisible join /part .チャンネルで見えなくなります . i = Invisible , /who で見えなくなります , このモードはデフォルトでオンです . k* = /kill で行われたすべての /kill コールを表示します .N = NetAdmin ( ネットワーク管理者 ) の場合 O = ローカル IRC オペレータ . o = GlobOp またはグローバルオペレータ . p = 現在いるチャンネルを隠す。 それらは /who /wii または /whois では見えません q = サービス管理者のみ !R = 登録されているユーザーからの PRIVMSG と NOTICE を受信できるようにする ... r = あなたのニックネームが登録されたことを意味する ...SynIRCネットワークでは、これは時々HELPコマンドがより良いNickServボットが認識するどのようなコマンドを理解するのに役立つようにNickServボットのアカウントを作成することによって行われます。S = サービスのみ（保護） s = サーバーのアナウンスを聞くことができる .T = CTCPを受信しないようにする . t = バーチャルホストを使用していることを伝える ( コマンド /vhost ) V = WebTVユーザーとしてマークする . v = 感染したDCC送信に対する拒否通知を受け取る . W = IrcOpsのみ !w = あなたのニックネームで行われた /whois や /wii の検索を見ることができます。 x = あなたが使っているホストのマスクを与えます。このモードは、IRCop がその vhost を変更した場合にも適用されます。 z = 安全な接続 ( SSL ) を使用していることを意味します。 以下は、UnrealIRC ベースのネットワークで使用される、少なくともモードのリストです A = サーバ/ネットワークの管理者のみがチャンネルにアクセスできます ( 管理者が設定できます ) a = ユーザーをセキュリティ モードに設定し、ユーザーが目的のチャンネルの管理者となる場合、コマンドで行います : /mode +a &amp;lt;nick &amp;gt ;この場合、ユーザーはチャンネルにアクセスできます。Quakenetでは使用しません。 b = ニックネームをチャンネルから追放する。使用： /ban &amp;lt;nick &amp;gt ; またはアドレスマスク（下記参照）、また動作： /mode +b for host . 次にあるのは： * !~*@*.it = bannii ドメイン（identが機能しない場合）、例としてイタリアのドメインがあります。* !*heka400@* = ホストに関係なく" heka400 "をidentとする全てのidentを禁止する * !*heka ???しかし、IDが例えば" heka123 "や" heka593 "である場合にも、禁止されます。クエスチョンマークはワイルドカード、つまり他の一文字に置き換えられ、アスタリスク*は単語全体または韻を踏んだものに置き換えられることに注意してください。* !* *@* .virginmedia.com = " virginmedia.com " で終わるすべてのホストを禁止する（ここでは読めないが、同様に無視ルールを設定することで、ユーザーのホストが同じでも同じように変化する場合に有効である</w:t>
      </w:r>
    </w:p>
    <w:p>
      <w:r>
        <w:rPr>
          <w:b/>
          <w:color w:val="FF0000"/>
        </w:rPr>
        <w:t xml:space="preserve">イド284</w:t>
      </w:r>
    </w:p>
    <w:p>
      <w:r>
        <w:rPr>
          <w:b w:val="0"/>
        </w:rPr>
        <w:t xml:space="preserve">クレーントレーラーが最も安く、最も効率的です , マシンを駆動するためにサッカーチームを持っている必要はありません , またはあなたがビジネスに参入する場合 .Tietty私は熱心なベールローテーターですが、仕事の有意義さの限界は、機械もカムに比べて非常に高価であり、期間は長い間、飼料中の特別なものでは決してありません。あなたがトラクターでurakoituttaaので、全部が24時間で終わっている場合、俵はそのような大規模な領域のために高価であり、キャンピングカーは、今ではドライブに他のほとんどの時間を持つように高速OO ETではないです。あなたが再びajosilppurinを購入した場合ので、それはどんな意味であり、まだ刈り取り、karhotukset、ドライバーとサイロ大きなマシンで中間2-5大きなカートを回転させる仕事を得ることが本当に多くの他の駆動を見つけなければなりません広めるための時間を持っています.あなたがあなた自身の時間と機器を持っているので、サイレージシュレッダーの多くのチェーンで、彼らはリズムにルーチンがないので、チェーン全体を遅くするように中間ドライブでホストを聞かせていないが、サイロまたは中間ドライブのどちらかにそれを置く場合。新・新型の高精度トラッカーはいかがでしょうか・・・。リーズナブルな価格で、十分なパワーがある。ストレートエッジのヘッドは、さらに多くの用途を見つけることができます。また、トラクターで飼料を破砕する際に、近くの畑からトレーラーで移動することも可能です。3日間で簡単に強力なトラクター駆動の精密シュレッダーとその領域から飼料を収集する必要があります...台車はすでにあり、ドライバーさえいれば仕事は完了する。 投資としてはかなり安い。そして、より効率的な作業を行うために、荒削りをすることに意味があるのです。そういう畑は、夏に一人で1.5～2回（作物によって）ベーラーでやりますね。また、草刈り、時にはホステスがそれを助けるが。 あなたがそれを自分で行うことができれば、契約を忘れて、代わりに自分のマシンを支払う...どのように新しい/新しい精密シュレッダーについて...。十分なパワーを持ちながら、かなり手頃な価格。ストレートエッジのヘッドは、まだマシンのためのより多くの使用を見つけることができます。また、トラクターで飼料を破砕する際に、近くの畑からトレーラーで移動することも可能です。3日間で簡単に強力なトラクター駆動の精密シュレッダーとその領域から飼料を収集する必要があります...台車はすでにあり、ドライバーさえいれば仕事は完了する。 投資としてはかなり安い。そして、より効率的な作業を行うために、荒削りをすることに意味があるのです。中古のサイレージハーベスターは、おそらく収穫力がそれ以上ないほど小さいのでしょう。そして......その鎖を回す老人は、いったいどこで手に入れるのでしょうか？27モトカートはその後草の5〜6トンのようなものを保持することができます...カートがある場合、それは本当にそんなにないとドライバー/協力すでにそうサイロが時間内にある場合牽引し続けると疑いもなく...サイロで時間内ではない場合にも今そうサイロへのピックアップコレクターとマシンのカップルは... サイトといくつかの種類のブロックに取得することが可能サイロ業者なら、カートとそれらを販売し、独自の余分とサイロ内にある.サイロの維持には時間と思考が必要です。維持には費用がかかり、修理や交換は簡単です。サイロのチェーンにあるカートは、必要に応じて他のオフシーズンの運転に使用できます。我々は、確かに彼らはとても多くの処理作業である作るために多くの俵を作ることはありません、フィールドの端に最初に請負業者から収集し、その後も輸送作業と引き裂くプラスチックは結構です：）カート機器が既にある場合、それはおそらく新しい精密サイレージを購入するのが最も簡単で安価である。170はピックアップには小さすぎるし、シュレッダーワゴンは悲惨なほど遅いです。</w:t>
      </w:r>
    </w:p>
    <w:p>
      <w:r>
        <w:rPr>
          <w:b/>
          <w:color w:val="FF0000"/>
        </w:rPr>
        <w:t xml:space="preserve">イド285</w:t>
      </w:r>
    </w:p>
    <w:p>
      <w:r>
        <w:rPr>
          <w:b w:val="0"/>
        </w:rPr>
        <w:t xml:space="preserve">ユッタ・ウルピライネン財務大臣は、国際ラウンドテーブルでタックスヘイブンと脱税に対する新たな対策を呼びかけました。ウルピライネン財務大臣は、タックスヘイブンのない倫理的な市場経済の実現を訴えた。 最近の国際的な議論は、タックスヘイブン対策が国際政治のホットトピックになったことを示している。 我々は今この機会を捉え、隠れた者に支払わせるべきだ」と、本日ヘルシンキで開かれたタックスヘイブンの国際討論会でウルピライネン財務大臣は述べた。脱税とタックスヘイブンは、銀行による秘密、企業による秘密、国家による秘密の3つの秘密に基づいている。 ウルピライネン氏によると、フィンランドの銀行も、海外への多額の資金移動の報告を義務づけられるべきである、と述べた。国際協定は、外国の銀行からの情報へのアクセスを保護するものでなければならない。この点に関して、フィンランドは今年初めに米国にイニシアティブを提出した。会社の所有権や会社登記簿も透明化されなければならない。フィンランドの現政権は、多国籍企業における脱税に対し、利子控除の制限や移転価格プロジェクトに取り組み、初年度だけで8000万ユーロの税収増を実現しました。 脱税は、EU諸国において年間1000億ユーロの税収減をもたらします。 私たちには、状況を変えようという意志が必要です .5月に開催されるEU財務相会議で、私たちは一丸となってタックスヘイブンに「私たちのお金を返してほしい」と言えるようにしたい、とウルピライネン氏は述べた。</w:t>
      </w:r>
    </w:p>
    <w:p>
      <w:r>
        <w:rPr>
          <w:b/>
          <w:color w:val="FF0000"/>
        </w:rPr>
        <w:t xml:space="preserve">アイディー二八六</w:t>
      </w:r>
    </w:p>
    <w:p>
      <w:r>
        <w:rPr>
          <w:b w:val="0"/>
        </w:rPr>
        <w:t xml:space="preserve">1970年、オスモ・A・ヴィオは21世紀のフィンランドを見事に予言した。その名前とは裏腹に、この作品は歴史学ではなく、未来学の作品である。1970年にカレヴィ・ハイカラが編集したもので、30年後の2000年に世界、とりわけフィンランドがどうなっているか、各界の専門家の見解が掲載されています。ハイカラは冒頭で、「この本は未来学について論じているが、だからといって未来学になるわけではない」と紹介している。本書は未来を論じているが、想像力だけで未来を予測するのではなく、また、発明から発明へと滑空するのでもない」．この本の中で最も一般的な文章は、オスモ・A・ヴィオ教授の論文「未来予想図」だろう。その中で、Wiioが必要不可欠と考える、今後の重要な試算を取り上げ、レビューしています。近年、予測を作成するための別の研究分野として、未来学（futurology ）が発達してきたとウィオは言う。しかし、「未来学に過度な期待は禁物である。出発点は常に現在と過去の知識であり、それらを整理し組み合わせることで、起こりうる未来を作り出すことができる」 http:/ /fi .wikipedia .org/wiki/ Osmo_A._Wiio 予測の問題点は次のとおりである：未来をあまりにも楽観的に見る、失敗、事故、災害を予測することができないこと。1.純粋予測：現在の動向に基づき、トレンドラインを定規で引いたように伸ばす。 2.分岐予測：「もし〜だったらどうなるか」という質問に答えるようなもの。大惨事を含むさまざまな条件下でのシナリオが提示される。 3）指針または規範となる予測：その名が示すように、「我々はどこへ行くべきか」という問いに答えようとするもの。また、どんなことがあっても行ってはいけない場所への道筋を示すこともある。 Wiioのリスト 純粋な興味から、主要なオスモAをいくつかリストアップしてみた。各予測の後に、その予測が現実にはどの程度正しかったか、あるいは間違っていたと思われるかについて、私自身の評価を発表します。 : トピック別 : 予測 : 予測 No.1 .) 超大国間の全面的な核戦争は人類の存続を脅かす可能性があるという点で、かなり幅広いコンセンサスがある。 真実／誤り：核戦争の脅威は残っていたが、世界は核戦争を免れた ... 予想 2. ) 人口：1970年には33億人、2000年には約70億人と予測されている；同じ時期に食糧生産を2倍にできる可能性は極めて低く、出生率を急速に下げるしか道はないようだ ... 。間違い：人口増加は予測通りだったが、中国だけは出生率の大幅な減少が達成された。70-80億人が必要とする食糧を生産する能力は存在するが、意志が欠けている。 予測 3.) 大気中の二酸化炭素による気候の悪化、汚染は水の供給を駄目にすると考えられ、海洋微生物-プランクトンは海洋中の毒素により死ぬと考えられている。誤：当たらない、または部分的に当たる ... 経済：予測 4. ) 先進国の生活水準は急速に上昇する ...2000年までに、少なくとも米国、日本、スウェーデン、スイス、カナダ、ドイツ、オーストリア、ドイツ、オーストリア、スイス、ドイツ、日本、スウェーデン、スイス、カナダ、ドイツ。</w:t>
      </w:r>
    </w:p>
    <w:p>
      <w:r>
        <w:rPr>
          <w:b/>
          <w:color w:val="FF0000"/>
        </w:rPr>
        <w:t xml:space="preserve">アイディー二八七</w:t>
      </w:r>
    </w:p>
    <w:p>
      <w:r>
        <w:rPr>
          <w:b w:val="0"/>
        </w:rPr>
        <w:t xml:space="preserve">...クリスマスパーティーの待ち時間が賑やかで、ついていけません。一人目は金曜日に1歳になったのですが、年齢が上がってきているので、早めに新しいケアに入ることにしました．だから、2人の子どもは注射で妊娠したんだ。妊娠初期の超音波検査は、すでに1週間前の6+2で、何も問題なかったのですが．次のウルトラは来週の月曜日rv8+2で、同様に良いニュースがあることを期待しています。Yksis and peanut rv 7+3 [ quote author= " YksityinenAsia " time= " 22.04.2009 at 05:21 " ] ... 待ち時間にクリスマスパーティーで賑やかで、ついていけないし、とにかく少人数がいいのかもしれませんね！？一人目は金曜日に1歳になったのですが、年齢が上がってきたので、早めにもう一回お世話になることにしました。 驚いたことに、一回目のお世話が効いたようです。だから、2人の子どもは注射で妊娠したんだ。妊娠初期の超音波検査は、すでに1週間前の6+2で、何も問題なかったのですが．次のウルトラは来週の月曜日rv8+2で、同様に良いニュースがあることを期待しています。一週間の旅行でしたが、よかったです !妊娠のことよりもやることが多いので、あまりストレスを感じることなく7週目を迎えることができました。:o 妊娠中は大変ですね（まだ信じられませんが）症状はまだ軽く、心理的にはともかく、少し吐き気がしてきたような気がします。そして、私はひどく疲れている、午後8時から私はすでにベッドに行きたいと思ったが、一方で我々は一日中道路上にあったので、それも疲労に寄与している。 Tandu ：私はpp12に血液検査の結果がすでに160、それはすでに非常に良好であった。 それはpp14、「本当の」テストの日だったとしても良かっただろう。 私はその段階で自宅で強い線を得なかった。 最初の段階でそのような少し不確実性は本当に疲れています！私は、それがどのようなものであっても、それは非常に良い。今日はコントロールテストだったんでしょう？結果はどうだったのでしょうか？うまくいけば十分です*bd* Yksis : こちらでも書いてくれてありがとうございます。私は長い間慣れていなかったので、最初から待機側の活動が気になっていました。 名前を覚えてもらえるようなニュースがある方がすっきりしますし、他の人の妊娠と共存しやすくなります。もうすぐ、次のウルトラが目の前にありますね。来週の火曜日は超音波検査なので、その時に全てうまくいっているといいのですが !まだ、この状況を楽しむことができません。:S Killa rv 6+1 [ quote author= " Naomiina " time= " 23.04.2009 at 21:19 " ] 1週間の旅行でしたが、最高でした !妊娠していることを考えるより他にすることがあったのに、あまりストレスを感じることなく7週目まで来ました ;) 今は、少なくともリステリア菌やその他いくつかの胎児にとって危険な病気を与えるものを食べてしまったかもしれないと心配していますが・・・。:o 妊娠中は大変ですね（まだ信じられませんが）症状はまだ軽く、心理的にはともかく、少し吐き気がしてきたような気がします。そして、私はひどく疲れている、午後8時から私はすでにベッドに行きたいと思ったが、一方で我々は一日中道路上にあったので、それも疲れに貢献しています。 Tandu ：私はすでに非常に良好だったpp 12すでに160の血液検査の結果を持っていた。 それはpp 14または " 右 " だった場合でも良好であったであろう。</w:t>
      </w:r>
    </w:p>
    <w:p>
      <w:r>
        <w:rPr>
          <w:b/>
          <w:color w:val="FF0000"/>
        </w:rPr>
        <w:t xml:space="preserve">イド288</w:t>
      </w:r>
    </w:p>
    <w:p>
      <w:r>
        <w:rPr>
          <w:b w:val="0"/>
        </w:rPr>
        <w:t xml:space="preserve">RaKe Men Public messages Juha 今日の練習はありません。 明日19.15にまだ行方不明の人に道具を渡します。両方のジャージですべてのゲームを取る 。乗り物が必要な場合は、私に通知してください。マルコ 直前に辞退者が出たので、7人でのトレーニングはないのでは？約1ヶ月前にJuha Pelikamatがようやく到着し、本日トレーニングセッションで配布される予定です。価格は50,-€で合意され、それはあなた自身の参照番号を使用してかなりすぐに支払われるべきである。 商品の配達に時間がかかったが、だから法案と期日がすぐに来る。約1ヶ月前 Takala Handled . 約1ヶ月前 Jussi Hianoo Jani !その他にも、こんなことができます。あなたは、他の支払いと同じ参照番号で支払うことができます。 20 €毎月の支払いはまた、かなりの数が不足している。</w:t>
      </w:r>
    </w:p>
    <w:p>
      <w:r>
        <w:rPr>
          <w:b/>
          <w:color w:val="FF0000"/>
        </w:rPr>
        <w:t xml:space="preserve">イド289</w:t>
      </w:r>
    </w:p>
    <w:p>
      <w:r>
        <w:rPr>
          <w:b w:val="0"/>
        </w:rPr>
        <w:t xml:space="preserve">' ' ボディペインティング ' ' または ' ' スキンペインティング ' ' ' とは、絵画によって全身の一部を装飾すること。 スキンペインティングの対象は様々である。例えば、衣服を模した精巧なスキンペインティングは、よく見ないと本物の衣服と区別がつかないこともあります。 また、タトゥーやヘナタトゥーもボディペインティングの概念に含まれることがあります。 ボディペインティングと並列または総称して「ボディアート」と呼び、アートフォームとしての重要性を強調します。 また、スキンペイントとメイクアップに加えて、作品全体にジュエリーや衣類などが含まれることもあります。この芸術は、伝統的にパフォーマーが様々なキャラクターの仮面をかぶっていた舞台芸術をルーツとしています。 ボディペインティングと並行して、芸術としての重要性を強調するために「ボディアート」と総称されます。 作品全体には、スキンペイントやメイクアップだけでなく、例えばジュエリーや衣服が含まれることもあります。そのルーツは舞台芸術にあり、伝統的にパフォーマーはさまざまなキャラクターの仮面をかぶってきました。9行目：ボディペインティングは、顔などの細部を彫刻する[[latex]]aを併用することが多いです。スキンペイントは、お店で普通のスキンペイントを買って練習すれば、自分でもできるようになります。手はすべての場所に届かないので、他の人に手伝ってもらうとよいでしょう。フィンランドには、プロのスキンペインターもいます。ボディペインティングは、顔などの細部を表現するために[[latex]]aを併用することが多いです。スキンペイントは、お店で普通のスキンペイントを買って練習すれば、自分でもできるようになります。手はすべての場所に届かないので、他の人に手伝ってもらうとよいでしょう。フィンランドには、プロのスキンペインターもいます。- 参照 == - * [ [ 擬人化アート ] ] == 実用的なページへのリンク == 広告対策チェック .絶対に記入しないでください。例えば、衣服を模した精巧なスキンペインティングは、よく見ないと本物の衣服と区別がつかないこともある。 また、タトゥーやヘナタトゥーをボディペインティングの概念に含めることもある。 ボディペインティングと並列または総称して「ボディアート」と呼び、アートフォームとしての重要性を強調している。 また、スキンペイントやメイクアップに加えて、作品全体にジュエリーや衣類などが含まれることもある。トルコ文化におけるボディペインティング== トルコ文化では、ボディペインティングは[[ファースーツ]]ほど盛んではありませんが、その技法は正確な結果をもたらします。しかし、ボディペインティングは時間と費用がかかり、スキンペインティングは短命です。 ボディペインティングは、顔などの細部を彫刻する[[latex]]aと組み合わせて用いられることが多いのです。スキンペイントは、お店で普通のスキンペイントを買って練習すれば、自分でもできるようになります。手はすべての場所に届かないので、他の人に手伝ってもらうとよいでしょう。フィンランドにもあります</w:t>
      </w:r>
    </w:p>
    <w:p>
      <w:r>
        <w:rPr>
          <w:b/>
          <w:color w:val="FF0000"/>
        </w:rPr>
        <w:t xml:space="preserve">イド290</w:t>
      </w:r>
    </w:p>
    <w:p>
      <w:r>
        <w:rPr>
          <w:b w:val="0"/>
        </w:rPr>
        <w:t xml:space="preserve">Collinus , Ericus Johannis ( K 1682 ) Klivius , Erik Johansson フィンランド南西部出身 ( Kotivuori 2005 ) , S推定1640年代後半 ; 他の情報 ( G. Rein , History of Lohja 1944 ) によると、おそらくローヤのヌミの司祭Johannes Jacobi Collinusの息子であろう .1659/60年にトゥルクで学生（クリヴィウス、エリック・ヨハニス）、1665年春学期から1668年春学期まで奨学生（エリカス・ヨハニス・コリヌス、フィンランドス）。 コリヌスはトゥルクの司教ヨハネス・ゲゼリウスSrと喧嘩をして、1666年11月28日の会議録に記載されています。1668年1月、彼は多額の借金を抱え、奨学金と書籍を担保にしなければならなかった。 コティヴオリによると、おそらく1670年代にはロフヤの教区司祭、1678年にはトゥルクの市長、同年には他の場所に移ったようである。</w:t>
      </w:r>
    </w:p>
    <w:p>
      <w:r>
        <w:rPr>
          <w:b/>
          <w:color w:val="FF0000"/>
        </w:rPr>
        <w:t xml:space="preserve">ID 291</w:t>
      </w:r>
    </w:p>
    <w:p>
      <w:r>
        <w:rPr>
          <w:b w:val="0"/>
        </w:rPr>
        <w:t xml:space="preserve">ホテル検索 ボルクム 格安ホテル ボルクム 旅にぴったりのホテルを探しているけど、どこから始めればいいのかわからない？eBookersでは、世界中の10万軒以上のホテルを集め、簡単・迅速・お得に旅行の手配ができるようにしています。 Borkumは見どころの多い都市なので、お客様のニーズと旅行プランに合ったホテルを見つけることが重要です。滞在希望日を記入することで、適当なホテルの検索を開始することができます。 予約するフライトがある場合は、Borkumへの適当なフライトも検索できます。 Borkumで誰もが素早く簡単に希望のホテルを見つけられるように、私たちは幅広いニーズに応える検索エンジンを構築しました。 例えば、市の中心部にできるだけ近いホテルを探したい場合は、検索結果をロケーションでソートして、地図上にホテルを表示させることができます。また、検索結果を星の数、カスタマーレビュー、料金で並べ替えることができ、お客様のニーズに最も適したホテルを見つけることができます。例えば、ワイヤレスインターネット接続が必須の場合、インターネットに接続できるホテルだけを表示させることができます。 また、十分な時間があれば、他のホテルでは得られないような追加特典を提供することも可能です。追加特典として、宿泊料金の割引、2泊分の料金で3泊、または宿泊料金に含まれる無料の朝食があります。一度の予約で複数の部屋を予約できるため、複数の人が旅行に行く場合、一度に大人数分の部屋を予約することができます。私だったら、もう待たずにボルクムのベストホテルをすぐに探します。 eBookersでは、お客様の旅の計画段階からサポートさせていただきますので、ご不明な点があればいつでもご連絡ください。 さっそく、上の検索エンジンで日付を入力して、「検索」ボタンをクリックして、旅行の計画を立てましょう！...価格は、今後30日間の最安値の基本価格です。料金は変更されることがあり、ホテルサービス料、エキストラベッド料金、ルームサービス料などの付帯料金は必ずしも含まれていません。 ただし、ホテルは現在の為替レートで現地通貨での料金を請求します。 現地での料金は別途請求されます。Ebookers.fiは、格安航空券、シティブレーク、ホテル、旅行パッケージ、レンタカーを専門とするフィンランドの大手オンライン旅行代理店です。また、この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ID 292</w:t>
      </w:r>
    </w:p>
    <w:p>
      <w:r>
        <w:rPr>
          <w:b w:val="0"/>
        </w:rPr>
        <w:t xml:space="preserve">処理情報 予算イニシアチブ157/2008 vp 議会へのハンカサルミ廃水プロジェクト開始のための資金配分 ハンカサルミ廃水処理場は更新の必要があり、自治体は、代替比較に基づいて独自の新しい処理場の建設が最も有利な選択肢であると考えた。 プロジェクトに関連して、ニエミスヤルヴィとアセマの処理場からの廃水も回収し、移送下水道を介して中央処理場で処理する予定である。プロジェクトの費用は510万ユーロと見積もられており、そのうち移送用下水道と排出用パイプラインが約230万ユーロを占める。 ハンカルミの排水を1つの処理地点に集めることは、環境保護の面で大きな改善となるが、小さな自治体が実施するには非常にコストがかかる。 したがって、プロジェクトに対する国の大きな貢献は正当かつ重要であると言える。以上のことから、国会は、ハンカサルミ廃水プロジェクトを開始するために、第35条10.77項に基づき、2009年度国家予算に38万ユーロを追加計上することを提案する。</w:t>
      </w:r>
    </w:p>
    <w:p>
      <w:r>
        <w:rPr>
          <w:b/>
          <w:color w:val="FF0000"/>
        </w:rPr>
        <w:t xml:space="preserve">イド293</w:t>
      </w:r>
    </w:p>
    <w:p>
      <w:r>
        <w:rPr>
          <w:b w:val="0"/>
        </w:rPr>
        <w:t xml:space="preserve">航空券 ジェノバ ダブリン ジェノバ - ダブリンの格安航空券をお探しなら、あなたは正しい場所に来ている。Ebookers では、旅行が大好きで、共有する喜びが最高の喜びであるため、旅行を予約した時点から、他の人にもできるだけ楽しんでもらいたいと考えています。 Genoa - Dublin の最安値を簡単に検索できます。 Genoa から Dublin へ飛んでいる航空会社がわからない場合、航空会社で直接予約するか旅行会社を通して、またはどこからでも、フライトを検索することは時々苦痛になる可能性があります。400社以上の航空会社の情報を持っているので、ジェノヴァ - ダブリン間を運航している航空会社が多数あることが分かります。検索エンジンで旅行日を入力し、旅選びを始めてください。午前中に出発する直行便など、ご希望のフライトがはっきりしている場合は、以下の条件で検索を絞り込むことができます。また、価格や旅行時間などの条件から検索結果をご覧いただけますので、あなたに最適なフライトがきっと見つかります。 ダブリンの宿泊施設のご予約はもうお済みですか？数日間滞在する場合、夜寝る場所が必要です。ご心配なく、私たちはあなたの目的地ダブリンのホテルも予約することができます。価格、星の数、場所によってホテルを表示することができ、以前の訪問者によってホテルのレビューを読むことができますので、どのようなサービスを期待することができます。また、目的地での自由な移動を希望される方には、レンタカーもご用意しています。世界有数のレンタカー会社の車両を使用しているので、品質も確かです。利用する場所と返却する場所が選べるので、スムーズな移動が可能です。空港 ジェノバ , IT ジェノバ空港 ( GOA ) 空港 ダブリン , IE ダブリン空港 ( DUB ) 価格、税金と料金 : ebookers.fi の価格は一日一回更新されます。料金には、手荷物料金を除くすべての税金と料金が含まれています。 払い戻し/変更/キャンセル : 航空券の変更が可能な場合、45ユーロのebookers変更手数料と税金と航空運賃の差額および航空会社変更手数料がかかります。 その他の条件 : スケジュール、料金および条件は予告なく変更されることがあります。 席には限りがあり、すべてのフライト/曜日で料金を提供できないことも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イド294</w:t>
      </w:r>
    </w:p>
    <w:p>
      <w:r>
        <w:rPr>
          <w:b w:val="0"/>
        </w:rPr>
        <w:t xml:space="preserve">サタデー・サタデー（土曜日）は、気温が30℃と高く、日差しが強く、汗ばむほどの陽気でしたが、アクションのスピードは衰えることはありませんでした。水遊びでは、誰が濡れないかを競い、気温を下げました。 幸いにも、インストラクターが全員に水鉄砲を持たせ、クールダウンさせてくれました。 聖書のレッスンでは、信仰の到来と復活について話しました。 祈りでは、イエス様が私たちの罪をすべて負ってくださったので、私たちは自由になれるのだという象徴／記憶のために、釘を打ち十字に打ちました。夜のノヴェナでは、またしても笑いのツボを刺激された。グループも撤退し始め、ラースモのフィフティーンキャンプはとてもいいムードです !</w:t>
      </w:r>
    </w:p>
    <w:p>
      <w:r>
        <w:rPr>
          <w:b/>
          <w:color w:val="FF0000"/>
        </w:rPr>
        <w:t xml:space="preserve">イド295</w:t>
      </w:r>
    </w:p>
    <w:p>
      <w:r>
        <w:rPr>
          <w:b w:val="0"/>
        </w:rPr>
        <w:t xml:space="preserve">  エネルギー効率 エネルギー効率は、食品やエネルギー生産、家庭、建設、輸送、生活のほぼすべての分野でますます重要になってきています。多くの地域で、エネルギー効率は、税金、要求事項、許可条件などのさまざまな政策手段によって、直接的または間接的に影響を受ける可能性があります。規制は、エネルギー原材料、生産そのものや活動、そして例えば、生産における排出規制を対象とすることができる。しかし、エネルギー効率の核心は、エネルギー資源を効率的に利用することで、有限なエネルギー資源の枯渇を遅らせ、排出量を削減することです。 省エネルギーは、無駄な消費ニーズを代替エネルギー源で満たすよりも簡単に達成できる手段なのです。バイオエネルギーなどの再生可能エネルギーの利用も、ごく一部の例外を除き、少なくともある時点ではエネルギーを必要とし、排出物を発生させる。エネルギー価格の上昇が見込まれる中、趣味から嗜好品に至るまで、あらゆる選択に影響を与えることになるでしょう。計算方法の違い エネルギー効率の見方には、さまざまな方法があります。エネルギー消費量の計算方法の例。 後者2つはライフサイクルコスト計算の代表的な要素。前者に加え、投入資材の製造や物流に必要なエネルギーも製品に割り当てることができる.エネルギー生産 バイオエネルギーを原料からエネルギーに変換し、利用するためには、エネルギーが必要です。また、効率は技術によって、また原料によって異なります。特に熱生産では、流通そのものが熱のロスになることが多いのですが......。また、発電した熱は必ずしも発電に利用できるとは限りません。 バイオガスを輸送用燃料などに加工するためには、エネルギーが必要です。</w:t>
      </w:r>
    </w:p>
    <w:p>
      <w:r>
        <w:rPr>
          <w:b/>
          <w:color w:val="FF0000"/>
        </w:rPr>
        <w:t xml:space="preserve">ID 296</w:t>
      </w:r>
    </w:p>
    <w:p>
      <w:r>
        <w:rPr>
          <w:b w:val="0"/>
        </w:rPr>
        <w:t xml:space="preserve">フィンランド発見の旅-「Wir haben Finnland entdecken」-プロジェクト 2010年春、エラスムス研修生として、ドイツの7-8年生（Hauptschule）とプロジェクトを行い、私の任務は、a）私の母国について話すこと、b）フィンランドについて紹介することでした。私は6回のパッケージを企画しました。お互いを知ることから始まり（1回目）、生徒たちによるドイツ式のプレゼンテーション「Wir haben Finnland entdecken !" .第5回：フィンランドに住んでいるのは誰？有名なフィンランド人とフィンランドアート フィンランドのデザイン製品、本、音楽、有名なフィンランド人の写真などが展示されました。私たちが出会った人たちは、Tarja Halonen , Martti Ahtisaari , Mauri Kunnas , Tove Jansson , Tasks : 11-word poem about Finland summary in pairs - write a word / sentence related to project and starting with letter F or S I U N O N M L I A N D Finlandからご挨拶です !概要 初めてフィンランドカードにグリーティングホームを書く - 私たちはフィンランドに交換/休暇に行ったことを想像し、その経験を故郷の人々に伝える。 FINLAND-SUOMI A4s in use !生徒が作った作品を15分程度にまとめ、学校のホールで全校生徒に発表しました。プレゼンターと「ノート」をもとにしたプレゼンテーションが行われた.生徒たちは一人一人手紙を渡され、その裏に私がセリフを書いたので、覚えたり忘れたりする心配はありません。 生徒たちは舞台の周りに並んで座り、始めは伝票を膝の上に置き、自分の番が終わったら伝票は目の前に置いていきます。そしてもちろん、F、後列左からJからスタートです。 ナレーター：昔々あるところに、ドイツに移り住んだフィンランド人の女性がいました。彼女は、大学で勉強して、プロジェクトをやりたいと言っていた。彼女は私たちのところに来て、私たちはフィンランドへの旅を実現した。今日は私たちの経験を垣間見ることができるでしょう...（翻訳）パフォーマンスは、ヤーッコが歌う「Gold」で終わりました。 私たちは静かに始め、何度も歌い、いつも少し大きめの声で歌いました。 一緒にいたもう一人の先生、フラウ・ニコルも「役」を持っていたのですが...。彼女は演奏中に眠ってしまったらしいのですが、私たちが歌で起こしてあげました。</w:t>
      </w:r>
    </w:p>
    <w:p>
      <w:r>
        <w:rPr>
          <w:b/>
          <w:color w:val="FF0000"/>
        </w:rPr>
        <w:t xml:space="preserve">ID 297</w:t>
      </w:r>
    </w:p>
    <w:p>
      <w:r>
        <w:rPr>
          <w:b w:val="0"/>
        </w:rPr>
        <w:t xml:space="preserve">ゴシップボード OL-UTギャングのオンラインゴシップです（最新はトップ）。 攻撃は最大の防御、だから [ GOSPING ALONE ] （スパムボットを避けるためにログインが必要）。 ゴシップページは自動的に機能するので、公開段階で検閲されることはありません。もし、何か欲しいものがあれば、管理者にメールを送ってください。アーカイブには古いゴシップが含まれています。 今はヨットアイも開いています。 まだcydeemの古いページは、RistoとRamのビール量近似アルゴリズムをここにコードする時間がまだなかったので。 私は同等のものがイントラネットで利用できるようになると思います。Juntta さん , 2005-10-24 13:16:27 ギャラリーに載せる写真はないのでしょうか？XXX 、 2005-10-24 06:42:37 Sellainen tovieその狩りの前に月曜日までに発表のための期限を入れてください...その後、どのくらいのビールが森にロードされます少し知っている。 ハンター 、 2005-10-23 07:06:49 いつ私は狩りにサインアップすることができますか？?? mats , 2005-10-21 17:03:22 あとは、パパラッチの写真がフォトバンクに追加されるのを待つだけです。すべての登録ユーザーは、写真を追加することができます。新システムでは、ログインしたユーザーだけが写真を見ることができるように設定することもできます。</w:t>
      </w:r>
    </w:p>
    <w:p>
      <w:r>
        <w:rPr>
          <w:b/>
          <w:color w:val="FF0000"/>
        </w:rPr>
        <w:t xml:space="preserve">イド298</w:t>
      </w:r>
    </w:p>
    <w:p>
      <w:r>
        <w:rPr>
          <w:b w:val="0"/>
        </w:rPr>
        <w:t xml:space="preserve">編集者は線を引くことを期待されている。 絵の作者は、最も美しい線は素早いストロークによって作られることを知っている。 ダンスの動きは、最も印象的な時に極めて遅くなる。 ソフトなナレーターの話し方は、背景音のためのスペースを作る。好奇心を刺激する絵とクロスライトのパターンは続けることが許される。 ヒデンキヴィの線が、受容的で警戒心の強いフィンランド文化の絵を描くように！」。担当のジャーナリストは、羊毛で物事を推し進めるための職責ではないので、ラインも「これは容認できない」と下線を引く覚悟が必要です。たとえ火災の現場に最初に行けなくても、話題の問題は表層のニュースリーダーに任せてはいけない。現在、ヒイマアが叫んでいるのは、文部省が設置した作業部会が提案した「先住民族言語研究センター」の研究基盤が大学によって乗っ取られることである。ジャーナリストの役割は、常に簡単な質問をし、徹底的な回答を求める機会を与えてくれる。また、編集者は全体像を把握し、背景や枠組みを知る機会にもなります。本誌伝統の巻頭インタビューに「ザ・ロック・オブ・ザ・ロック」シリーズと命名したのは、これにちなんだものである。今回は、大学から独立しても特別な地位を保つ研究機関の存在が、わが国にとっていかに重要であるかがわかります。すでに経験の数ヶ月は、ソースの編集長の多くの場所を示している , 彼は物語のために別の話やアイデアのルーツにもっと敏感に耳を傾けるように説得した .長い間、あるテーマに取り組んできた人の考えや結論を追いかけるのも楽しいですが、それと同じくらいに、最高の状態にある学生の新鮮なアイデア、視点、素材を発見するのも面白いものです。今後のハイデンストーンは、卒業生と今後数年以内に卒業される方、およびその著者の方々のためにスペースを確保します。また、フィンランドヘリテージアソシエーションのJOYラベルを誇らしげに掲げ、言語能力、文化的リテラシーの高まりの証人として、フィンランドの多様な住民の団結に貢献します!評議会に相談することなく、編集者は最初の雑誌に無法者の服装のためのコラムを刻むことを決めた。 ニルカは書く-笑うか驚かれるか!また、数年前から潜伏していたコピーライターが戻ってきました。今年最初の号では、社会の隠れた権力濫用を暴くという重要な役割を担っています .言葉の力には罪はない。 時の言葉も止まる。 テキストは噛まずに飲み込むことは許されない。ラウリ・ヴィーダの「自分のパン粉に塩分がなければ理由を書いてはいけない」という格言は、意見形成の国の砦や市場が放っておかれないような、将来のパン粉のあり方を示している。アイトア・ハイデンキヴェライネンは、使い捨てのシロップよりも、ゆっくりと消化できる情報に興味があります。 シンニカス・ニメンピョリッタヤは、フィンランド語における名前の一生を探ります。聖なるもの」を意味する地名や、miksikäs ei、pahoista paikoistaなどをテーマに、背景となるエピソードや解説をお願いしています。</w:t>
      </w:r>
    </w:p>
    <w:p>
      <w:r>
        <w:rPr>
          <w:b/>
          <w:color w:val="FF0000"/>
        </w:rPr>
        <w:t xml:space="preserve">イド299</w:t>
      </w:r>
    </w:p>
    <w:p>
      <w:r>
        <w:rPr>
          <w:b w:val="0"/>
        </w:rPr>
        <w:t xml:space="preserve"> カテゴリー Author Archives それはジョージア州で家の所有者の保険を取得することになると選択肢はかなり無限大です。 状態だけでなく、地元のオフィスやインターネット上で多数の保険プロバイダがあります。種類 ... 続きを読む 世界のほとんどの人が、ある時期から睡眠不足に悩まされることになります。いくつかの理由があります。かなりいくつかのタイトなスケジュールを維持するために、仕事やお金の心配や他の多くのもの... 続きを読む オンライン "システム "はすべての仕事とあなたが持っているすべてを行うことを信じるようにあなたを導く何か。 あなただけの店を開くとドアを通って歩くために顧客の洪水を期待しない。 それはそのようには動作しません.... 続きを読む 家庭用監視システムを導入し、自宅の安全を確保することは、多くの大人にとって最優先事項です。人の家で起きた犯罪が証拠によって証明されないケースがいくつも ... 続きを読む チャールズ・ダーウィンが初めてガラパゴス諸島に出会ったのは、1835年、動物や化石の収集、地質の研究を行っていた南米での教育訪問から帰国したときのことだった。彼は... 続きを読む ポーラは日本発のオンラインマーケティング会社で、世界中に広がり、現在はカリフォルニアにあります。彼らは、女性を対象とした美容製品を販売していますが、現在では、... 続きを読む ボタンを押すだけで禅のような瞑想を実現することは本当に可能なのでしょうか？この質問に対する簡潔かつ迅速な答えは、「はい」です。もちろん、より長い答えは、RFIDを導入するために必要不可欠なものです。パレットレベルのRFIDチップは、RFIDの時間的な認識を余儀なくされ... 続きを読む</w:t>
      </w:r>
    </w:p>
    <w:p>
      <w:r>
        <w:rPr>
          <w:b/>
          <w:color w:val="FF0000"/>
        </w:rPr>
        <w:t xml:space="preserve">アイディー300</w:t>
      </w:r>
    </w:p>
    <w:p>
      <w:r>
        <w:rPr>
          <w:b w:val="0"/>
        </w:rPr>
        <w:t xml:space="preserve">歌と思索 金曜日の歌のレッスンは、前回ほど戦闘的ではなかったが、それでも少し歯を食いしばる必要があった。Niina onneksi jaksaja omaan ihanaan stílusinsä encouraged , believe and trust , even if now is "hard in pipe" , when the right kind of sound is sought .100万でもないときは、どの段階でもあきらめるべきではない - そして一方で、あなたはまだあなたがすぐにすべてを知っていない場合、壁に頭をぶつけたり、自分自身を鞭打つべきではない.でも、くそっ、あのモーツァルトおじさんを倒してやる!!!!金曜日の夜の残りの時間は、歌仲間、食事、飲み物、膝を突き合わせた会話、そして「フィガロの結婚」のオペラDVDで、特に楽しい夜となりました。ミンナ・リンドグレーンの著書『音楽は真剣勝負』から、この夜のオペラ談義にぴったりの一節を引用させていただきます。「...『フィガロの結婚』には、オペラの基本的な要素が含まれています。フィガロの結婚式は、オペラを熱心に勉強している人たちでも一時的な記憶喪失を避けることができないほど、複雑に絡み合っています。 誰が誰に借りたのか、伯爵夫人が書いた手紙は何か、庭のシーンは結婚式の前か後か。" .この本には、他にも楽しい読み物がたくさんあります。週末は故郷のライブに行きました。16年前に卒業した高校が40歳を迎え、そのお祝いの席で、一人で、そしてみんなで歌ったのです。とても楽しかったですし、そのようなパートで演奏することは、たとえそのためだけにでもやらなければならないほどありがたいことなのです ;-) 私のソプラノパートは説得力があり、同時にクリスマスソプラノとしてブッキングされました。そして、夏のあるコンサートの日に、同時に予約していた.キルシ姉さんと一緒に何ができるか見てみよう、少なくとも歌手は私たちのトイサケホーンソングの演奏の繰り返しを熱烈に希望した。今日、1年後に卒業する理論の先生と「音楽を勉強する」というテーマで長い議論をしたのだが．大学へ進学したいのに・・・。最近見たところ、私は定年までまだ30年ぐらい現役でいられるようです。そして、それはかなりの量です...... ...アイデアは昨年の春に発芽し、それ以来消えていません... ...。一体どこにこんなパトロンがいるんだ？??指名手配のポスターはどこに貼ればいいんだ？それとも、このまま「うまくいくはずだ」と信じていればいいのでしょうか？??ええと、幸いなことに、この決定は今行う必要はありません。 夜のオペラクラスで私は今日多くの時間を持っていなかったが、私は来週再び私の側を維持します。その時までに自分のパートを暗記しなければならない。 今週の宿題を少し知っておく。</w:t>
      </w:r>
    </w:p>
    <w:p>
      <w:r>
        <w:rPr>
          <w:b/>
          <w:color w:val="FF0000"/>
        </w:rPr>
        <w:t xml:space="preserve">ID 301</w:t>
      </w:r>
    </w:p>
    <w:p>
      <w:r>
        <w:rPr>
          <w:b w:val="0"/>
        </w:rPr>
        <w:t xml:space="preserve">デザイン振興に真剣に取り組むべき デザイン・スカイダイビング・アカデミーは、創造的な問題解決を促す デザイン・スカイダイビング・アカデミーは、小学生が趣味としてデザインを始めるきっかけを提供する.2013年秋、アラビア小学校の3～6年生が、オルナモラのデザイナー、アイノ・キヴィランタの指導のもと、工業デザインについて学ぶ番がやってきました。インダストリアルデザインアフタヌーンクラブでは、さまざまな課題を通して、創造的で楽しい問題解決能力を身につけ、デザインとは何かを知ることができます。 このクラブの目的は、デザインを知ることで、新しい目で世界を見る情熱、技術、勇気を生み出すことです。子どもたちと一緒に仕事をすることはとても充実していますし、子どもの目線で物事を見ることを学ぶことができてよかったです」とキヴィランタさんは語ります。セッションを重ねるごとに、子どもたちの想像力と熱意が高まり、自由な発想と作業ができるようになったことは、素晴らしいことです」。2010年秋から、工業デザイン、衣装デザイン、ジュエリーデザインなど、さまざまな学校、さまざまなデザイン分野でクラブが開催されています。</w:t>
      </w:r>
    </w:p>
    <w:p>
      <w:r>
        <w:rPr>
          <w:b/>
          <w:color w:val="FF0000"/>
        </w:rPr>
        <w:t xml:space="preserve">イド302</w:t>
      </w:r>
    </w:p>
    <w:p>
      <w:r>
        <w:rPr>
          <w:b w:val="0"/>
        </w:rPr>
        <w:t xml:space="preserve">ヴァーサ市立劇場とヴァーサ市立オーケストラが合併へ 2007.6.19 15:18 ヴァーサ市立劇場とヴァーサ市立オーケストラが来年初頭から合併することが、月曜日のヴァーサ市議会で全会一致で決定された。というのも、このオーケストラは文化庁の予算の8割を持ち出すことになるからだ。</w:t>
      </w:r>
    </w:p>
    <w:p>
      <w:r>
        <w:rPr>
          <w:b/>
          <w:color w:val="FF0000"/>
        </w:rPr>
        <w:t xml:space="preserve">イド303</w:t>
      </w:r>
    </w:p>
    <w:p>
      <w:r>
        <w:rPr>
          <w:b w:val="0"/>
        </w:rPr>
        <w:t xml:space="preserve">   上海のホテル：豪華でリーズナブル 上海は世界で最も美しく、超モダンな都市の一つです。毎年、何千人もの人々が観光目的で上海を訪れ、上海には担保や居住のためのオプションが用意されています。5つ星から7つ星の豪華なものから格安のゲストハウス、そして調達まで幅広く対応しています。世界各地からの観光客は、上海のホテルに向かって異なる必需品を持って来る彼らの要件に一致するように良い記録を持って、食品、国際的なワイン文化や他の施設である可能性があります。5つ星クラスのハワード・ジョンソン・プラザ・レ・スイーツ・オリエントバンド上海ホテルとサルボ・ホテル大倉ガーデンホテルはビッグネームです。これらの上海のホテルは、以下の設備と安いレートを提供しています遠隔地に位置している可能性がありますが、これらの場所で地元の文化に遭遇することができます、地元の人々と出会い、屋台料理をお楽しみください。 高級ホテルは主にショッピングセンターや商業施設の近くに位置していますが、高いレートで。 このような条件サルボホテルは、商業地区の中心部にある南京路バンドに位置して良いオプションです ...また、上海地下鉄駅、ロードトンネル、ショッピングストリートに近いです。会議室、子供用レクリエーションルーム、クラブを備えたジムとフィットネスセンターなど、中国、日本、西洋の異なる文化を取り入れた600の客室を備え、中国の伝統様式と21世紀が融合したユニークな建築物です。ポートマン・リッツ・カールトン・ホテルは、もう一つの贅沢なホテルで、各部屋は中国の芸術とビーチリゾートのアメニティを備え、著名な名前によって知られる豪華な装飾が施されています。ホテルには、国際的な基準を満たした豪華なスパ、ビューティー、ヘルス・トリートメント設備があります。リッツでは、日曜日のシャンパンブランチやエキゾチックなブッフェが人気のアトラクションとなっています。上海のホテルは50ドルから200ドルで、豪華な設備、場所、空港、地下鉄の駅、観光スポットへの距離によって異なります。多くの3つ星ホテルやその他の格安ホテルは、アメニティの任意の可能な妥協することなく、時間の季節の変化のための割引を与える。9月、10月、3月のピークシーズンにはホテルが満室となるため、快適な旅のためにホテルの事前予約をお勧めします。</w:t>
      </w:r>
    </w:p>
    <w:p>
      <w:r>
        <w:rPr>
          <w:b/>
          <w:color w:val="FF0000"/>
        </w:rPr>
        <w:t xml:space="preserve">イド304</w:t>
      </w:r>
    </w:p>
    <w:p>
      <w:r>
        <w:rPr>
          <w:b w:val="0"/>
        </w:rPr>
        <w:t xml:space="preserve">Kajo looking for company ( open ) Author Message Visited by Guest Guest Subject : Kajo looking for company ( open ) Wed Apr 29 , 2009 6:59 pm 若いアルビノの雌犬Kajoは、時々立ち止まって他のオオカミの足跡を嗅ぎながら、のんびり歩いている。嘉陽はこの谷に来て1週間になるが、まだ他の狼には出会っていない。嘉陽は不安げに立ち止まり、奇妙な狼の匂いを放つ木の幹を嗅ぐが、少なくとも一ヶ月は経っており、すでに薄れている。牝犬は落胆して呻き、トランクの横に落ち込んで横たわる。 Arcticafox Laumalainen メッセージ数：57 文字：Paju 件名：Vs : Kajo seeks company ( open ) Wed Apr 29, 2009 8:00 pm Pajuは頭を上げ、耳を回した。数十メートル離れたところにいる加持を感知している。この雌犬は眠りから覚めたばかりで、少し頑固です。 ウィローは木の根から立ち上がり、大きな口を開けて通過します。しばらく動いた後でも、尻尾の先がぶるぶると震えている。そのふわふわした狼は、嘉陽の匂いに向かって勢いよく歩き始めた。 Visited by ゲスト ゲスト Subject : Vs : Kajo seeks company ( open ) Thu Apr 30, 2009 11:48 am 嘉陽は眠りから静かに近づいてくる足音を聞いて、びくっと目を覚ました。近くに人はいなかったが、足音ははっきり聞こえたし、さっきまではしなかった奇妙な狼の匂いも嗅ぐことができた。嘉陽は警戒しながらも立ち上がり、思わず耳をそばだてた。"誰かいるのか？とおずおずと尋ねると、「姿を見せなければ、私が探しに行きます！」と、声に力を込める加持さん。「と、あまり脅すような言い方でなくArcticafox Laumalainen メッセージ数：57 文字数：Paju 件名：Re : Kajo looking for company ( open ) 2009年4月30日（木）13時13分 Pajuは、Kajoの声に戸惑い、立ち止まった。耳を少し押さえるようにして、静かに答えました： " Oh , I mean to disturb or anything ...".彼はいつも通り、元気よくヨーデルを歌い続けます。やがて木々の間から雌犬が現れるが、彼女はまだ遠くにいる。その黒い瞳で、白い狼を怪訝そうに見つめる。彼女は彼の目を見つめることを避けている、もう一人はとにかく緊張しているようだ。"こんにちは "です。"ちょっと待って、それからマナーを守ってね．"パジュ "です、ほとんど知られていませんが、このあたりでは新参者です。" Visited by Guest Subject : Vs : Kajo seeks company ( open ) Thu Apr 30, 2009 2:11 pm Kajoは、相手が攻撃の兆候を見せず、しかし、Pajuが攻撃されたら逃げようと直立していることに気づき、リラックスしている。"私はカホ"加持は静かにそう言うと、再び続けるまで長い間、間を置いた。「私も新参者です。私が属していた群れが大きくなりすぎて、みんなのための食料がなくなったので、谷の外から来ました。私は自分のために新しい群れを見つけるために自主的に出て行ったのですが、群れはあるのですか？" Arcticafox Laumalainen メッセージ数 : 57 文字 : Paju 件名 : Vs : Kajo looking for company ( open ) Thu Apr 30, 2009 3:29 pm " No , I do not have herd .あるいは、以前はそうだったが、今は違うという意味だ。「口を少し開けると、歯と歯の間から赤い舌がこぼれる。分厚い毛皮の下でまつぼっくりをする。"私の最初の群れは、実は群れのない狼の群れだった・・・しかし、それは解散した・・・私は一人で放浪した後、次の群れにたどり着いた。</w:t>
      </w:r>
    </w:p>
    <w:p>
      <w:r>
        <w:rPr>
          <w:b/>
          <w:color w:val="FF0000"/>
        </w:rPr>
        <w:t xml:space="preserve">イド305</w:t>
      </w:r>
    </w:p>
    <w:p>
      <w:r>
        <w:rPr>
          <w:b w:val="0"/>
        </w:rPr>
        <w:t xml:space="preserve">このガイドは、住宅用建物の電気通信ネットワークに関する情報をお求めの方に役立つものです。 このガイドは、フィンランド不動産連盟、フィンランド不動産管理協会、フィンランド電気通信・情報技術協会、フィンランド電気通信規制当局、フィンランド公益事業協会が発行しています。3.1 従来の固定電話網のブロードバンドへの適合性 古い物件には、まだ多くの従来の固定電話網が残っている。固定配線ネットワークがユニバーサルケーブリングに取って代わられ始めたのは2000年代に入ってからで、例えば、電気通信規制庁がユニバーサルケーブリングに基づく配線原則と性能を住宅に義務付けたのは2008年です。 固定配線ネットワークはもともと電話網の従来のサービス、すなわちアナログ電話のみを対象としており、1990年代にはISDN電話も対象としていました。そのため、ブロードバンド用には設計されていません。しかし、さまざまな種類のDSL技術によって、従来の電話網を利用したブロードバンドアクセスも可能です。 アクセスには、大きく分けて、▽パーソナルアクセス▽プロパティアクセスの2種類があります。 図3.1 パーソナルアクセス..................................</w:t>
      </w:r>
    </w:p>
    <w:p>
      <w:r>
        <w:rPr>
          <w:b/>
          <w:color w:val="FF0000"/>
        </w:rPr>
        <w:t xml:space="preserve">イド306</w:t>
      </w:r>
    </w:p>
    <w:p>
      <w:r>
        <w:rPr>
          <w:b w:val="0"/>
        </w:rPr>
        <w:t xml:space="preserve">エディトリアル Heikki Piskonen 24.5.2012 強い組合 - あなたとメタル 次の週末に始まる , 第21回金属労働組合会議 .この会議では、今後4年間の組合の主な活動方針が決定される予定です。この会議に参加するすべての代議員にとって、国内最大の産業別組合の方向性を形成するまたとない機会となることでしょう。代表団を取り巻く世界は、決して単純なものではありません。高齢化と財政の逼迫は、国にとっても自治体にとっても懸案事項です。欧州連合とユーロは、加盟国の債務問題により、難しい決断を迫られている。世界経済の見通しも、決して良いとは言えません。企業は競争力の名の下にコスト削減を追求しています。これらはすべて、金属加工職人の日常生活に何らかの形で反映されている。4年前の労働組合大会では、半年後に世界経済とフィンランド経済がどのような下降スパイラルに陥っているのか、誰も言えなかったという状況がよくわかります。金融当局も、政府の経済政策立案を支える研究機関のトップも、将来について自分たちの答えを出している。彼らの提案に基づけば、彼らはフィンランドの労働者やその家族とは異なる世界に住んでいることになる。組合の強さは、職場における組合員の活動に基づいています。その中心的な役割を担っているのが、会員から選ばれた代表者です。この構造を崩壊させてはならない。 職場レベルでの組織化、すなわち労働者の組合加入と職場委員の選出は、今後も強力な組合の基礎となる：強力な組合 - あなたとメタル.歴史と将来の展望は、組合議会での政策決定と個人の決断の重要性を強調しています。今後数年間、当組合は職場における組織基盤を強化し、組合員の所得・労働条件 の発展を確保できなければならない。 総会での決定の実施は、当組合に雇用され、その管理機関に選出された者だけの 任務ではない。 職場や労働組合ですべての組合員に対してやるべきことはたくさんあ る。先代からの伝統は拘束力がある.</w:t>
      </w:r>
    </w:p>
    <w:p>
      <w:r>
        <w:rPr>
          <w:b/>
          <w:color w:val="FF0000"/>
        </w:rPr>
        <w:t xml:space="preserve">イド307</w:t>
      </w:r>
    </w:p>
    <w:p>
      <w:r>
        <w:rPr>
          <w:b w:val="0"/>
        </w:rPr>
        <w:t xml:space="preserve">*[http:/ /en .wikipedia .org/wiki/Eugenics Wikipedia ] *[http:/en .wikipedia .org/wiki/ Hereditary disease Hereditary disease ]遺伝性疾患。*[http://www.terveyskirjasto.fi/terveyskirjasto/tk. home ? p_article=seh00134 &amp; p_search=hereditary%F6llness Hereditary diseases ]。*[http://hommaforum.org/index.php/topic,3247.msg49868.html#msg49868 Multicultural Good News ]です。*[http://hommaforum.org/index.php/topic,12916.msg199291.html#msg199291 理性の使用は許可されている ]。*[http://hommaforum.org/index.php/topic,21181.0.html ' 目撃者'/いとこ婚 ]。*[http://hommaforum.org/index.php/topic,25452.0.html 英国 : いとこ婚を懸念する政治家 ]。*[http://hommaforum.org/index.php/topic,9711.0.html フィンランドの近親交配？]*[http://hommaforum.org/index.php/topic,3247.msg49868.html#msg49868 英国の大臣がイスラム教徒に近親交配について警告 ]。*[http://hommaforum.org/index.php/topic,13568.0.html オランダ : 政府、いとこ婚を禁止へ ]。*[http://hommaforum.org/index.php/topic,11685.0.html Denmark : Immigrants on medical register ]。*[http://murobbs.plaza.fi/yleista-keskustelua/572700-eugeniikka-puolesta-tai-vastaan .html 優生学-賛成か反対か？]*[http://ojs.tsv.fi/index.php/tt/article /viewFile/2559/2363 優生学と人種衛生の背景と結末 ]。*[http://www.city.fi / discussions/view.php?id=42672 優生学、またはフィンランド語で育種学 ]。*[http://turjalainen.blogspot.com/2008/11/argumentointi-maahanmuuttokritiiki .html " フィンランド人は近親相姦." ]*[http://miljasaresvaara.blogit .uusisuomi.fi/ 2009/10/29/eugeniikka-apuja-maailmalta-perapohjolan-perukoille / Eugeniikka apuja maailmalta peräpohjolan perukoille .]*[http://hommaforum.org/index.php/topic,26011 Oslolaismiesmies marry 14-year-old girl ] == Sitaatteja == ; HS : * ' Pakolais- ja siirtolaisasiain neuvottelukunta ( Paksi ) は、難民や移民の到着が近親相姦の遺伝子を強化すると考えています。 顧問委員会は、人口構造を修正するだけなら年間1万人の外国人を割り当てることが望ましいと考えます ... 。' ' - [ http://hommaforum.org/index.php/topic,24351 30.11.1993 ] * ' ' 難民と移民に関する諮問委員会は、7つの省といくつかの組織の代表で構成されており、より多くの外国人が国内に持ち込まれれば、フィンランド人の遺伝的基盤が強化されると考えています .この信念は、アドバイザリー・ボードの外国人に関する政策プログラム案に記されている。' ' - [ http://www.hs.fi / archive/search ?pageNumber=1 &amp; free=periaateohjelma+geenej%C3%A4&amp;date=1990 &amp;advanced Search= 4.12.1993 ] ; Elisa Tikkanen : * 'ペリメヘンは、私が専門外の用語を使用することができれば、すでに世界中で例外的に近親相姦されています.' ' - [ http://kikka.blogit.kauppalehti .fi/blog/2012 14.06.2007 ] ; Zahra Abdulla : * ' ' 私は冗談で、我々は移民がフィンランド人と混合すると、我々は冠状動脈性心臓病やフィンランドの遺伝子の他の伝統的な病気の発生率を減らすという点で少なくとも有益であると述べている ...' ' - [ http://www.zahraabdulla .</w:t>
      </w:r>
    </w:p>
    <w:p>
      <w:r>
        <w:rPr>
          <w:b/>
          <w:color w:val="FF0000"/>
        </w:rPr>
        <w:t xml:space="preserve">イド308</w:t>
      </w:r>
    </w:p>
    <w:p>
      <w:r>
        <w:rPr>
          <w:b w:val="0"/>
        </w:rPr>
        <w:t xml:space="preserve">マーキング：後ろ足 今日後ろ足をやるか、明日全体的にやるか、長い間考えました。トレーニングの前にとても気分が良かったので、今日は後ろ足をやることにしたんだ .コンディションが良かったので、正解でした。アイアンは本当に軽く感じられ、セットレコードはまた新しくなり、後ろ足はすべての動きを本当にうまくこなしました。うまくいけば、この決定から今ひどいだけでなく、前脚の訓練を受け、これはすでに数日である。昨日、肩のトレーニングはボリューム重視でやると決めたので、今日の運動は何となく体ができていたのかもしれません。今日、大臀筋と臀部を破壊するには、非常に少ないセットで十分でした。なぜなら、これらのハードプルセットと昇降付きハックのおはようセットのカップルは、ターゲット筋に例外的によくストレスを与えたからです。最初の2、3の動作は神経に負担がかかるので、明日は背中か、それから簡単な手のトレーニングを行い、神経系を少し休ませてから、木曜日か金曜日に行われるフロントトレーニングに臨みます。昨年の冬、バックスクワットの最大値は200kgでしたが、そこからダイエット中に数十kg落ち、今はゆっくりと昨年の冬と同じカテゴリーのシリアルウェイトを取得し始めているところです。しかも、自重を大幅に軽減してSJMVは、私がほとんど学ぶ必要がなかった頃、もう長い間存在していたのです。すぐに自然に、そして常に腰への安全性を感じながら、ターゲットとなる筋肉に良い打撃を与えることができました。それは、紛れもなく、マスシーズンの終わりに、すなわち2月/3月頃に、これら3つのパワーリフティングの動きでラッチテクニックで撮影した共同結果のいくつかの種類をテストするために素晴らしいことだ。はい、sullaルピースクワットはすでにそこに200キロのナンバーワン、あなた自身の体重は、昨年の冬よりもかなり軽量化されている。そして、karstakeuhkoが言ったように、その中間で、プログラムでしばらく普通の牝馬を取ることができます.その230kgは、きっと本当に早く来るでしょう SunとValluの背中は、いつか教えてもらえるような器量です。そして、開発は強さのレベルでいくつかの今来ているが、最大の問題は、おそらくまだおそらく、どのくらい私はそのまま席を維持することができますし、単に私は時間に十分に知っていることを、時には軽くすることである。でも、これからは節度をもってヴァー・トシアンを進めていきますよ明日、あなたはJussiは、実際にはありませんそのようなフットワークをプッシュされます。ここでは、長い間プラスされていないと力が今すでに本当に偉大な成長を行っているので、忍耐強く、それが感じるとすぐに本当に軽くすることを忘れないでください、そうでなければ、賢明なジョブで進行する.確かに次のダイエットの前に、最も確かに力がまた成長しようとしているときに、これまでで最も困難な強さのレベルがありますので、体に筋肉の良い量を刺す！。今は我慢してください</w:t>
      </w:r>
    </w:p>
    <w:p>
      <w:r>
        <w:rPr>
          <w:b/>
          <w:color w:val="FF0000"/>
        </w:rPr>
        <w:t xml:space="preserve">イド309</w:t>
      </w:r>
    </w:p>
    <w:p>
      <w:r>
        <w:rPr>
          <w:b w:val="0"/>
        </w:rPr>
        <w:t xml:space="preserve">フィードバックポイント 賃貸マンション数の情報 住宅購入を検討している人は、住宅会社から賃貸マンションの数や「幽霊入居者」がどれくらいいるのかを知ることができるはずです。私の経験では、賃貸物件が増えれば増えるほど、また幽霊入居者が増えれば増えるほど、住宅会社の役員会の仕事は難しくなります。最初の総会で、株主の9割が「幽霊」であることが判明し、たまたま売主が取締役会長で、この家の唯一の利害関係者であるため、買主が自ら会社の経営を引き継がなければならなくなったら、買主にとっては嫌なことである。株主名簿は完全に公開文書であるので、それはすでにそこから上記のポイントの少なくともカップル明らかである。 総会の参加者/非参加者は、おそらくすでに少し難しいナットです 、その情報は別々にプロパティマネージャから要求されなければならない、それは既製の要約で発見される可能性は低い、とその情報は必ずしも部外者に/イベントのゲストを語っていない。それよりも、欠席者が代理人として投票する権利を行使したのか、あるいは全く行使しなかったのかが重要な情報だと思うのですが。繰り返しになりますが、入居者が変わってもオーナーが訪問するかどうかは部外者にはわかりませんので、単なる思い込みで入居者をゴーストと分類するのはよくありません。全体として、私も全く同感で、住宅会社もプロパティマネージャーも、株主が住んでいない住宅ほど仕事が難しくなり、同時に個々の株主の立場も難しくなることが多い。 もちろん、株主がどのように会議に参加しているかの統計を取るのは良いことだが、住宅会社がそうした統計を取ることは合法なのだろうか。これは個人名簿に相当し、そのような名簿の収集を正当化する現行法は存在しない。</w:t>
      </w:r>
    </w:p>
    <w:p>
      <w:r>
        <w:rPr>
          <w:b/>
          <w:color w:val="FF0000"/>
        </w:rPr>
        <w:t xml:space="preserve">イド310</w:t>
      </w:r>
    </w:p>
    <w:p>
      <w:r>
        <w:rPr>
          <w:b w:val="0"/>
        </w:rPr>
        <w:t xml:space="preserve">Veera Luoma-ahoのコラムでシフトダウンの危険性を指摘され、足元をすくわれました。痛い！ - 私はすでにあのゆったりとしたサーフビーチで数年間キャリアを積んできましたし、そう、あの都会の農園もカラサタマキャッシュにあります。ルオマアホは、働く女性の立場を憂慮するフェミニストとして、古き良きグローバル・ショービニズムの陰謀論で、ダウンシフトを説明しようとしているのです。しかし、いったいいつから、もっとゆっくり生きることが女性の罪や特権になったのでしょうか？女性の人生における選択は、常に社会的責任と不都合な形で結びついている。家にいて国民の扶養に入るにせよ、幸せの基盤としてキャリアを選ぶにせよ、何らかの形で社会の病や幸福に貢献しているのだ。女性は、同時代の人々から選択の自由を与えられていますが、個人としての恩赦はありません。 私たちの人生は、国家の子宮としての役割、女性リーダーとしての役割、あるいは利己的な独身者としての役割で評価されがちです。 ルーマ・アホは、このミレニアム世代の石器集団の一員として、そのリストはあのリンゴで始まり、ばかげたものまで続いているのですが、彼女の文章には、そのようなことが書かれています。都市農業をブラックリストに加える必要があるのだろうか？多くの人にとって、健康のために不可欠な仕事のペースを落とすことは、自分の人生の選択が仲間の女性のキャリア形成に与える影響や、働くことのジェンダー的な性質に対して、罪悪感を抱かせるはずであることは言うまでもありません。しかし、著者が言うように、フェミニストとしての義務を果たすためには、Excelの表計算ソフトに振り回されながら、「率先して」行動し続けなければならないのかもしれない。ちょっと理不尽じゃないですか？文章の下には、ロカライテンの古い大鹿の骨のような仕掛けと老人の意図が聞こえてくる 。 著者は今、自分が誰と一緒になったかを完全に理解しているのだろうか ?この話は、学歴詐称者の流行の食欲を満足させるような臭いが多少する。みんなが行くと流れが悪くなるのと同じで、サラスブオに参加して経済成長に対する世界の反応を反フェミニズムの陰謀のようなものにするのは非常に違うのでは？ルオマアホがまさにこのテーマで特殊な啓示に陥ったのは残念だ--これらの酒はマイニラに行った--老人を語るには ...私自身、女性はすべてを手に入れることができると感じていますし、そうしてきました。時々、いい気持ちでのんびりしています。私の脳は時々アイドリングする必要があるのですが、そうすることでより長く、より良い状態を保つことができるのです。ヴィーラだってまだ60歳になっていないのだから、ヴィーラがどんな時間を過ごすかわからない。たとえ自分がバリ島にサーフィンに行ったとしてもね。人はそれぞれのタイミングでさまざまなことをする。何事にも時と場合というものがある。願わくば、Veeraも一度は休暇を取り、退職がすぐにはできないことをどこかで読んだからです ;) [ quote author= " Visitor : faabeli " time= " 14.09.2011 at 11:51 " ] 私自身、女性はすべてを持つことができると感じています。 そして私はそれを持っています。時々、いい気分でのんびりと過ごしています。ヴィーラだってまだ60歳になっていないのだから、ヴィーラがどんな時間を過ごすかわからない。たとえ自分がバリ島にサーフィンに行ったとしてもね。人はそれぞれのタイミングでさまざまなことをする。何事にも時と場合というものがある。ヴィーラも一度くらいは休職してくれるといいのですが。）</w:t>
      </w:r>
    </w:p>
    <w:p>
      <w:r>
        <w:rPr>
          <w:b/>
          <w:color w:val="FF0000"/>
        </w:rPr>
        <w:t xml:space="preserve">イド311</w:t>
      </w:r>
    </w:p>
    <w:p>
      <w:r>
        <w:rPr>
          <w:b w:val="0"/>
        </w:rPr>
        <w:t xml:space="preserve">FCジャズとプリンス・ラプネが双方合意のもと契約を解消しました。 イルベス、新たに3選手と契約 25.1.2012 女子リーグチームのイルベスは、新たに3選手と今シーズンの選手契約を結びました。長年、いくつかのリーグチームでプレーしてきたミンナ・カッリオは、昨シーズン、イルヴェクに復帰した。マルチな才能を持つこの選手は、現在クラシック部門でリーグ優勝を目指して戦っており、バレーボールシーズン終了後の春には再びイルベスでプレーできるようになる。 イルベスは、攻撃部門に期待のヨハンナ・サルミヤルヴィを獲得した。 94歳の「ジュヌ」は、クラブ出身で過去数年間BガールズSMシリーズでゴールを決めている。昨秋、ヴァンターでリーグデビューを果たした実力者は、全く新しい環境に身を置くことになる。ヨハンナはここ数シーズン、長い怪我に悩まされており、現在はまだリハビリ段階だが、シーズン開幕までには良いプレーができるようになると期待されている。 セイナヨキ出身のエンミ・リスティマキが、全く新しいメンバーとしてイルベスファミリーの一員となる。右サイドバックでプレーするエミは、昨シーズン、サンクトペテルブルクのFCユナイテッドでプレーした後、リーグ戦の経験がある。昨シーズン、リスティマキは地元ユコスタのSeMiでプレーしていたが、怪我のため中断していた。 その前に、彼女は同年代の代表チーム（-93）で昨年5月のエストニア戦でデビューしている。今回の加入で、イルヴェクスの契約選手は16人（3＋13人）となった。現在も10名近くの選手と交渉中であり、2月中に可能な限りメンバーを揃える予定です。昨シーズン、イルヴェックスでプレーした選手のうち、アンヌッカ・エスケリネン、ティアレナ・ハカラ、カタリナ・ヘンリクソン、ハイディ・キヴェラ、ヨアナ・サーリネン、ティナ・タカラは、来シーズンのチームから確実に離脱することになります。</w:t>
      </w:r>
    </w:p>
    <w:p>
      <w:r>
        <w:rPr>
          <w:b/>
          <w:color w:val="FF0000"/>
        </w:rPr>
        <w:t xml:space="preserve">イド312</w:t>
      </w:r>
    </w:p>
    <w:p>
      <w:r>
        <w:rPr>
          <w:b w:val="0"/>
        </w:rPr>
        <w:t xml:space="preserve">カテゴリー ホームビジネス 私は認めざるを得なかった、非常にそのフレーズで最初は驚いたが、他人のためにダウンラインを構築する経験の年と私はそれがあることを理解してかなり良いです。 だからMLMダウンラインビルダーとは何ですか。 続きを読む ホームベースのビジネスを開始するには多くの利点があります。ホームバス あなたが活用することができます新しい税控除を作成し、それを軽減します。 続きを読む 多くの場合、新進のオンライン起業家は、家庭のオンラインビジネスの機会の圧倒的な配列によって包囲され、どこから始めればよいのかわからない。そして、彼らはどこから始めればいいか知っている場合、彼らは... 続きを読む あなたがミステリーショッピングを "詐欺 "として却下する前に、ミステリーショッピングについてもう少し学ぶために数分かかる。 正直に言うと、誰かが最初にミステリーショッピングについて私に言ったとき、私はそれを思った。 続きを読む まず最初に、ちょうどバットから、私はそのリリブ国際は非常に正当な会社と彼らは健康や健康業界で素晴らしい製品を製造させてくださいと言う。... もっと読む そこに「秘密の一攫千金式」があるのでしょうか？それとも、すべては神話なのでしょうか？今日、私は自宅のビジネスチャンスでオンライン仕事についてこれらの質問をするつもりだ。私たちは、何が有効かを見ていきます ... 続きを読む あなたは自分の研究を行い、あなたに幸運をもたらすビジネスチャンスを見つけました。あなたはそれが数字のゲームであることを理解し、あなたがする必要があるすべては、トラフィックを指示することです。 続きを読む あなたは、オンラインマーケティングがビジネスである理由を知っていますか？しかし、もっと重要なことは、あなたのビジネスがあなたの望むものを提供できると、どれだけ確信しているかということです。それは良いことではない、ちょうど... 続きを読む ダニジョンソンは、存在するそこに最も成功したネットワークマーケティングのマネージャーの一つです。このように、高収益の組織を作り上げたと言える人は、そう多くはないだろう。</w:t>
      </w:r>
    </w:p>
    <w:p>
      <w:r>
        <w:rPr>
          <w:b/>
          <w:color w:val="FF0000"/>
        </w:rPr>
        <w:t xml:space="preserve">イド313</w:t>
      </w:r>
    </w:p>
    <w:p>
      <w:r>
        <w:rPr>
          <w:b w:val="0"/>
        </w:rPr>
        <w:t xml:space="preserve">      有権者のおかげで、私たちは前進することができましたが、議席を獲得するには十分な票数ではありませんでした。4年間は長い時間であり、その間に、我々が警戒しなければ、右派は多くの損害を与えるだろう。ついに左翼が目覚める戦いは続く左翼がいかに常に戦い、叫び続けているか、改めて見ると興味深い。ケンカや怒鳴り声は、物事をきちんとこなせない、協調性がない、あるいはそれ以外のことを隠しているのでしょうか？Comment Comment You must be member of Morning Press Blogs network before you can comment !</w:t>
      </w:r>
    </w:p>
    <w:p>
      <w:r>
        <w:rPr>
          <w:b/>
          <w:color w:val="FF0000"/>
        </w:rPr>
        <w:t xml:space="preserve">イド314</w:t>
      </w:r>
    </w:p>
    <w:p>
      <w:r>
        <w:rPr>
          <w:b w:val="0"/>
        </w:rPr>
        <w:t xml:space="preserve">上記のフォーラムから、私はいつもそこからあなたが簡単に最後の訪問以来、呟かれているかを見ることができるので、未読の記事を表示開く最初のもの。 そこから私は新しいタブで開くすべてのスレッドをクリックしますが、少なくともFirefoxでそこに右Ctrl +マウスクリックを動作しません、これは新しいタブにクリックしたリンクを開く必要がありますが、リンクは新しいタブで開き、同じタブ私はちょうど使用していました。Ctrl+クリックのクイックアクションが常に使用されるため、迷惑な小さなバグです。でも、古いフォーラムソフトウェアでtoiは同じように間違って働いていた。作成者 : Cheese [ Tue 01 Apr, 2014 22:50 ] Message title : Re : Forum software update Indestructible wrote : The first thing I always open from forum is to show unread posts because there can easily see what have been muttered since last visit .そこに私は新しいタブで開くすべてのスレッドをクリックしますが、少なくともFirefoxでそこにoiken ctrl +マウスクリックを動作しません , これは、新しいタブにクリックしたリンクを開く必要がありますが , リンクは新しいタブで開き、同じタブ私はちょうど使用していました。Ctrl+クリックのクイックアクションが常に使用されるため、迷惑な小さなバグです。でも、古いフォーラムソフトウェアでtoiは同じように間違って働いていた。マウスのスクロールホイール、または余分なボタン（マウスに複数のボタンがある場合）を新しいタブでページを開くために結合することができます。Author : Tupsumato [ Tue 29 Apr , 2014 16:03 ] Message title : Re : Forum software update どうやら新しいフォーラムボットは最新のものではないみたいです。6つのスパムタグを削除しました。</w:t>
      </w:r>
    </w:p>
    <w:p>
      <w:r>
        <w:rPr>
          <w:b/>
          <w:color w:val="FF0000"/>
        </w:rPr>
        <w:t xml:space="preserve">イド315</w:t>
      </w:r>
    </w:p>
    <w:p>
      <w:r>
        <w:rPr>
          <w:b w:val="0"/>
        </w:rPr>
        <w:t xml:space="preserve">勤務地 Sales Negotiator , Teletähti Oy , Hämeenlinna 私たちは、Hämeenlinnaの中心部にあるオフィスで、意欲的でエネルギッシュな新しい営業チームのメンバーを募集しています。 私たちはリラックスした明るい雰囲気で、楽しく働くことで結果を出すことができます。この製品は、電話による問い合わせに対応するために開発されたものです。クライアントの製品を総合的に紹介し、皆さんの日々の仕事を積極的に支援・応援していきます。トップセールスマンになる必要はありませんが、私たちがサポートします。非常に高い収入が得られる可能性があり、ご自身の仕事を通じて収入に大きく貢献することができます。</w:t>
      </w:r>
    </w:p>
    <w:p>
      <w:r>
        <w:rPr>
          <w:b/>
          <w:color w:val="FF0000"/>
        </w:rPr>
        <w:t xml:space="preserve">イド316</w:t>
      </w:r>
    </w:p>
    <w:p>
      <w:r>
        <w:rPr>
          <w:b w:val="0"/>
        </w:rPr>
        <w:t xml:space="preserve">2010年4月26日（月） 朝食後、日中の暑さがこたえる前に散歩に出かけ、サンラウンジで横になって、新鮮なサングリアを楽しむのもいいものだ。途中、とても幸せそうで従順な犬とその主人にも会えました。一緒に犬にリードを付けて、彼の良い一日を祈りながら別れました。 2010年4月20日（火） これは夢なのか、それとも突然夏が来たというのは本当なのか、おそらく滞在するのだろう。ここ数日、太陽はその黄金の光と暖かさを無駄にし、真夜中近くになった今でも温度計は+19度を示している。庭の果樹は花を落とし、桜の木はすでに小さな生葉を付けています。花菖蒲の初花は枯れてしまいましたが、新しい芽がどんどん出てきています。木々や潅木が色づき、芝生はすでに一度刈り取られた。 しかし、美しい夏の日にフィンランド人は何をするのだろう？ デッキチェアでサングリアを飲みながらくつろぐ。 他に何がある？花壇の草取りをし、カーペットを洗い、窓を洗う。幸い、疲れて正気に戻り、夫と川沿いを散歩したそうです。 2010年4月14日（水） 午前中の芝生でのダンスは、夕方にも続きました。地元のカントリークラブの歴史上初めての夕べが、村の多目的ホールで開かれた。 クラブの会長、若くてハンサムなフレデリックが自宅から招待に来たのだ。200〜250人くらいの人がいた。チェックのシャツにジーンズ、ブーツにステットソンハットという服装の人がほとんどだった。あらゆる武器を恐れていた人たちは、ベルトからぶら下がっている銃の入ったホルスターに驚いた。その中には、おもちゃの銃を持った小さな子供たちのカウボーイやゾロもいた。照明が点滅し、スピーカーからカントリーミュージックが鳴り響き、機械仕掛けのミリングブルが囲いの中で歩を進めています。食前酒から始まり、長いテーブルを囲んでのアメリカンスタイルの食事が続いた。豆とマグロの前菜の後、ステーキのグリル、チキンレッグの山、そしてポテトの山が出されました。フランス人はチーズなしではいられないので、チーズトレイの順番になり、アイシングのかかったチョコレートケーキがトッピングされました。 食事にはバゲット、ビール、赤とロゼのワインが含まれていました。フレデリックはテーブルを回り、ゲストが満足しているかどうかを尋ね、アレンジメントについて多くの賞賛を受けました。食事の後、ダンスが始まり、クラブのメンバーがラインダンスを中心に様々なアメリカンダンスを披露し、観客に教えてくれました。 私たちはただただ目まぐるしく、テーブルから立ち上がって踊ることができず、おそらくステップも覚えられなかったと思います。でも、演技を見るのは楽しかったです。最初はこのようなカントリーミュージックはフランス人には全く合わないように思えたが、夜が更けるにつれて大丈夫なようだ。なによりも楽しそうで、ラインダンスのステップパターンを覚えようとする意欲が感じられました。新入部員も増えたが、小市民の野次をかわして、夜11時に帰宅した。ラインダンスの最高峰は、テレビで放映されている、アイルランドの民族音楽に合わせた素晴らしいリバーダンスのパフォーマンスだと思います。今、多くの庭で紫色のユダの木が咲いている。 イエスを裏切ったユダがこの木で首を吊ったという古い伝説がある。 本来は白い花だが、恥じて紫色になった。 2010年4月11日 日曜日 昨日の午前中は</w:t>
      </w:r>
    </w:p>
    <w:p>
      <w:r>
        <w:rPr>
          <w:b/>
          <w:color w:val="FF0000"/>
        </w:rPr>
        <w:t xml:space="preserve">イド317</w:t>
      </w:r>
    </w:p>
    <w:p>
      <w:r>
        <w:rPr>
          <w:b w:val="0"/>
        </w:rPr>
        <w:t xml:space="preserve">IN8 €903,28 IN-喫煙者は、燃焼中に消火することができます！自然ドラフトは掃除機なしで十分である場合。 IN5は、この消火の可能性を制限している" 140ミリメートル内側のパイプ、"暖炉バレル要件が140mmラウンドよりも大きい場合（その後IN5消火ブレーキ排ガスのフロー）IN8の内管サイズは200mmです！IN8は、燃焼中に消火される可能性があり、燃焼のために使用されます！IN8は、"燃焼のために使用されます。そのため、IN8は200mmの丸型煙突を推奨する暖炉用に設計されており、100kWまでの薪ボイラーや大型暖炉、オーブンなどをカバーします。 IN8の掃除機はIN5と同じモーターを搭載しているので、IN5と同じ高い真空度には達しません。つまり、In8は直径200mm以下の煙突や、直径200mm以下の暖炉には設置してはいけません。 (暖炉によっては、直径160mmの暖炉にも設置できます。詳しくはお問い合わせください。) また、暖炉の直径は、一般的に直径200mm以上の暖炉では強いドラフトを発生させないということを表しています!(しかし、IN8のPOWERは、100kWまでの薪の燃焼で発生する排ガスを処理するのに十分です。 ただし、暖炉の通風抵抗が大きい場合は別ですが（PIPが200mm以上の推奨暖炉では、それほど通風抵抗は大きくありません）。HAVENS : 煙突ファンの最も強いニーズは、バーベキュー小屋の所有者にあると思われます。 同じカテゴリーには、大きな開口部を持つ暖炉も含まれます。しかし、特にフードをお持ちの方は、もっと大きな掃除機が欲しいと思っているようです。このようなマシンは、コードIN11で、途中で、それは2つのモータなどを装備し、300ミリメートル以上のパイプのために意図されている... 注意！価格はすでに4桁に必然的にある...以前と同じように、IN5かIN8で十分かどうか、私と相談してください。IN11で転送される空気量は、すでに少なくとも315mmの交換用エアチューブが必要ですからそして、もちろん、空間の冷却とドラフトを引き起こす（不必要な）....IN11は2013年に発売予定です。 IN8はステンレス製の排気口ですが、煙突をサポートするものではありません。その結果、煙突からのドラフトが暖まり始めたら、掃除機のスイッチを切ることができるのです。煙突が冷えているときやライターの火をつけたときだけ、すきま風が発生することがよくあります。ここで問題解決 !IN8はIN5よりも安価なため、在庫を持たず、常に受注生産しています。 そのため、納期は2〜3週間、通常は1週間以内です。 下記のリンクからパンフレットをダウンロードし、様々なアプリケーションに対するIN8の適合性に関する幅広い情報を読むことができます。</w:t>
      </w:r>
    </w:p>
    <w:p>
      <w:r>
        <w:rPr>
          <w:b/>
          <w:color w:val="FF0000"/>
        </w:rPr>
        <w:t xml:space="preserve">アイディーサンテンハチ</w:t>
      </w:r>
    </w:p>
    <w:p>
      <w:r>
        <w:rPr>
          <w:b w:val="0"/>
        </w:rPr>
        <w:t xml:space="preserve">晴れていたのに、突然、誰かが電気を消したかのように雲が現れ、雨が降り出しました。 朝にはまだ雪が残っていたので、こちらも初雪になりました。どこかの眼科医は、朝のたそがれ時に興奮して、気分転換に街灯にぶつかったそうです・・・ :D Hugoも駐車中の車にぶつかったり、街灯にぶつかったりしたことが結構あります。午後には、ヒューゴはみぞれの中でおしっこをするのも嫌になり、家の中の男性を見て、「君たちはジョギングをして、僕をそこに入れてくれないか」と言ったという。それ以外は、ここの生活は極めて平和に進んでいる．アジリティは、様々なホステスの神経衰弱を除いて順調で、ジョギングに来るもの、ヒューゴは、おそらく完全に反射ベストを着用することに適応しています。私は黒と白の新しいアウトドアスーツと反射ベストを持っています。 Haha :D Oh Hugo !十分な大きさの反射ベストはどこで手に入れたのですか？今まで小型犬用に購入したものは、すべて大きすぎました主に腹の下のアタッチメント用ということです。私たちは主に、彼の背中に垂直にはためくリフレクターハーネスの恐ろしいハンドルに頼っています（革のハーネスはすぐにはためくことはありません！ :D ）サーキュ、それが彼です・・・ :) 彼は、素敵な女の子を肩越しに見つめ、ポールに向かって歩いている、まさに映画のように愚かです。サリアンヌさん、今年の初めにトゥルクの展示会でヒューゴの反射ベストを購入したのですが、そうですね、お腹の部分をピンと引っ張ることができ、背中はもう少し長くてもいいかもしれませんね。もう一つは、HurtanのLifeguard-sadetak（これは実際に非常に良いリフレクターを持っていて、どの方向からも見えます）、これは他に適していますが、腹帯が後ろに置かれすぎていて、私は取り付けポイントを前に移動することができるはずです。</w:t>
      </w:r>
    </w:p>
    <w:p>
      <w:r>
        <w:rPr>
          <w:b/>
          <w:color w:val="FF0000"/>
        </w:rPr>
        <w:t xml:space="preserve">イド319</w:t>
      </w:r>
    </w:p>
    <w:p>
      <w:r>
        <w:rPr>
          <w:b w:val="0"/>
        </w:rPr>
        <w:t xml:space="preserve">2014年7月1日(火) ブロギクリピクスで是非お会いしたいです !昨年の春、ヘルシンキで開催されたインテリアブロガーのフリーマーケットで、ブロガーの皆さんと素晴らしい一日を過ごすことができました。そのとき、多くの人が「中央フィンランドでも同じようなイベントがあったらいいのに」とため息をついた。Hetkiä-blogのカトリーナが、8月の初めにユヴァスキュラでブログフリーマーケットを開催し、私たちみんなが楽しめるようにしてくれました。 今、私はあなたに二つの提案をしています：もし、あなたの食器棚に余分なジャンクがあれば、 hetkiablogi@gmail.com で15ユーロのテーブルを予約し、私たち素敵な人たちと物を売りに来てください .またはあなただけの来て、掘り出し物を作ると1930年代の保全サイトを楽しみたい場合は、あなたのカレンダーに今2.8.2014土曜日とSorastajantie 1に来るスクラッチ 、ユヴァスキュラ 。私のテーブルは、私自身と私の娘の服やインテリアデザインのものを見つけるでしょう。 Kirppispäivänäの販売もお店の小道具になります。 古い家具、ランプやマネキン。 Takuuvarmasti面白い日が来ている！？.感想は？フィードバックは？協力関係 ?パートナーシップ 読者限定特典：ショップにて9月30日まで有効 ブログマーケティング ブログの文章の一部は、企業との商業的パートナーシップにより作成されています。これらの記事には、「ブログコラボ」タグが付けられています。また、ブログの記事には、コラボレーションについて明記する予定です。すべての商品とサービスは、私が心からお勧めできるものです。</w:t>
      </w:r>
    </w:p>
    <w:p>
      <w:r>
        <w:rPr>
          <w:b/>
          <w:color w:val="FF0000"/>
        </w:rPr>
        <w:t xml:space="preserve">アイド320</w:t>
      </w:r>
    </w:p>
    <w:p>
      <w:r>
        <w:rPr>
          <w:b w:val="0"/>
        </w:rPr>
        <w:t xml:space="preserve">Leuka : " I start training " 10.07.2012 週末はVekaranjärviの戦車でエンデューロSMのポイントを獲得するためのレースを開催しました。レウカさんも、貝を集めながら、オープンクラスで7位に入賞していました。スタートは遅く、中盤は粘っこく、最後はタールの中のゴボウのように動いた。レウカは、「こんなはずではなかった」と、自分のペースが外部に誤解されることに特に困惑している。それは鏡だけでなく、結果にも反映されるはずです。今はそうではありません。他の救済措置がない場合、私は訓練を開始します、レウカは脅す。 森の中で私たちのヒーローの冒険は、チーム世界選手権でSeinäjokiで8月4日に、その後Jämsäki世界選手権で一週間後になります。今後もビッグクラスの300キューブ2サイクルTMを走らせる予定だ。</w:t>
      </w:r>
    </w:p>
    <w:p>
      <w:r>
        <w:rPr>
          <w:b/>
          <w:color w:val="FF0000"/>
        </w:rPr>
        <w:t xml:space="preserve">イド321</w:t>
      </w:r>
    </w:p>
    <w:p>
      <w:r>
        <w:rPr>
          <w:b w:val="0"/>
        </w:rPr>
        <w:t xml:space="preserve">21.5.2012 ヴィーッキのバードウォッチング - Pt 2 ヴィーラハティから戻ってから次のバードウォッチングまで、それほど時間はかかりませんでした - 約8時間です。時半に旧市街の湾内のアナラから時計回りに歩き始め、ポルナイステンニエミ、クーシルオト、ヴィーッキ下水処理場、樹木園、モーリラ、ファストホルマ、キヴィノッカ、クロサーリ・マナーというルートでした。 天気は風が強いものの晴れていて、日が経つにつれ、汗ばむほどでした。湾内にはトイレや渉外係は全くおらず、スタイヤマーンにもあまり興味がなかったので、安心してヒシクイを掘ることに集中できました。 5月後半のこの「湾内ローテーション」は定番になりつつあり、もうすぐこの資料で個体数の傾向を比較することができます・・・まあ、かなり無理がありますが、湾内の鳥類の変化に気づくことができますね。前述のルートを5時間以上かけて往復した結果、コガモ1羽、ケンサキチョウ36羽、ヨシゴイ28羽、スイフト1羽、コガモ1羽、キンクロハジロ8羽、クロツバメ18羽、コシジロ4羽、アマツバメ11羽、シギ4羽、コサギ1羽、アカショウビン24羽が記録された。これは1年前のサイクルと比較すると、エキサイティングに見えます：ヨシの減少がヨシの種の数を減らし、同様のラウンドで数百のヨシキリ、そして通常いくつかのセキレイがあったはずですが、セキレイは言うまでもありません - しかし、今はありません。風が強かったのか、渡しがうまくいかなかったのか、本当はもっとコハクチョウがいてもいいはずなのですが......。一年前、ナイチンゲールの移動はひどく遅れていたが、今ではピナイシノメリだけで10羽以下しか見つかっていない。 ゴールデンウィングコガモはこの地域に非常に多く、5尾のゴシキの群れの前にも到着している。この時間帯には、いつもならライチョウやツグミが見られるのですが、今回は見逃しました。 土曜の朝のハイライトは、もちろんコサギです。1週間前からMölyläの森で日光浴をしていて、幸運にも記録写真を撮ることができました。 少なくとも午前中は活動していたので、コサギの声で簡単に見つけることができます。この曲は、リントゥオパスカーンでは合理的に説明できないが、そう、それはフィンランドのサウンドスケープで効果的にフィルタリングされています。 ところで、それは、1週間で4番目の "フィンランドエリ"、見事な！でした。また、他の鳥と同じようにいつも元気な、色彩豊かなメスのホオジロガモにも出会いました。日曜日の朝、二日酔いと1時間半の睡眠にもかかわらず、私は出発することができた。 もしエプと旅行に同意していなかったら、出発することはできなかっただろう。 その朝は、長い間ヴィーッキで見てきた中で最ものどかだった。湾の水は冷たく、波にはワシミミズクがおり、チューリップはちょうど咲き始めたところだった...。クチナシから、すでにケイヌマエでは昨日のルート外でキビタキが見つかり、あるいは夜の間に到着したのかもしれない。 ハカラの塔では新たにコサギと歌を歌うウグイスが加わり、ヒシクイも昨日より明らかに多くなった。しかし、Barn SwallowsとCricketsがいなくなるのは寂しいですね。この春、Puroluchtで起こった最も不条理な出来事の一つ。道沿いの小さなゴミ箱の中で、毛むくじゃらの顔がふらふらしながら、数十羽の白鳥とぶつかった時の驚きと驚きは想像できるだろうそうそう、ランマサーリの養育池にいたのですが、私が歩いていた道と同じように、フェンスの反対側に向かって猛スピードで走っていましたよ。飼いならされたエルクはPurolahtiの塔で止まり、Mölyläに引き返し、二度目の旋回をしてPurolahtiバードサンクチュアリの方向へ姿を消したのです。そして、いつ、何が、どうなるのかが気になりだした。</w:t>
      </w:r>
    </w:p>
    <w:p>
      <w:r>
        <w:rPr>
          <w:b/>
          <w:color w:val="FF0000"/>
        </w:rPr>
        <w:t xml:space="preserve">イド322</w:t>
      </w:r>
    </w:p>
    <w:p>
      <w:r>
        <w:rPr>
          <w:b w:val="0"/>
        </w:rPr>
        <w:t xml:space="preserve">最新情報 多くの人が忙しいと考える1週間を終え、金曜日の夕方にキサケスクスに到着しました。総勢19名の女性たちが、リラックスしてエクササイズを楽しみながら週末を過ごすためにやってきたのです。週末は、棒と輪ゴムのレースで始まり、ビーチサウナと冷たい湖水が続いた。サウナや水泳（少なくとも冷たい水に飛び込む勇気のある人は）、暖炉のそばで陽気な歌とともにおいしい食事を楽しみました。土曜日はボリュームたっぷりの朝食で始まり、その後、最も勇敢な12人の女性たちがフィットネス・テストで自分のスタミナを試したのです。昼食をとった後、ポールを使ったウォーキングやクロスカントリーなど、好みに応じたプログラムが用意されました。フィットネス・サーキットとボクシングのジム・セッションのウォームアップに最適でした。夕食の後は、リラクゼーション・エクササイズを楽しみました。夜は、サウナや交流会で盛り上がりました。</w:t>
      </w:r>
    </w:p>
    <w:p>
      <w:r>
        <w:rPr>
          <w:b/>
          <w:color w:val="FF0000"/>
        </w:rPr>
        <w:t xml:space="preserve">アイディーサンニジュウサン</w:t>
      </w:r>
    </w:p>
    <w:p>
      <w:r>
        <w:rPr>
          <w:b w:val="0"/>
        </w:rPr>
        <w:t xml:space="preserve">INFO 広告代理店と映画で教育を受け、音楽、エンターテインメント、ニューメディア、営業、広告、マーケティングの分野で25年以上にわたる多様な経験をもとに、私の専門知識を紹介します。様々なキャリアの中で、数多くのフェスティバルやエンターテイメントイベント、アーティスト、レコーディング、テレビコマーシャル、映画、ブランド、レストランコンセプト、見本市、セミナー、そしてオンラインやモバイルの電子サービスをプロデュースしてきました。 1994年から起業家として活動しています。音楽業界では、マネージャーやレコードプロデューサーとしてサクセスストーリーを実現し、新人アーティストをスターダムに押し上げました。私のテクノロジー会社QuickClic Finland Oyは、President's Quality Innovation Awardなどを受賞しています。 2014年の初めには、私の古いレコード会社EURORECORDS and EUROMANAGERI OYを再始動し、番組販売とマネジメントサービスを提供しています。 制作、プログラミング、アーティストサービスに加え、プロモーション素材の制作やアーティスト向けデジタルメディアサービスも提供しています。私たちのチーム：スターアーティストだけでなく、独自の組成を持つ若い男性歌手（ポップ、ポップまたはヒップホップ）のコミッションベースのギグの販売を募集しています。EURORECORDSは独立したレコードレーベルです , もしあなたがスポンサーシップ , パートナーシップ , 投資などのコラボレーションに興味があるなら , 私たちに連絡してください !</w:t>
      </w:r>
    </w:p>
    <w:p>
      <w:r>
        <w:rPr>
          <w:b/>
          <w:color w:val="FF0000"/>
        </w:rPr>
        <w:t xml:space="preserve">イド324</w:t>
      </w:r>
    </w:p>
    <w:p>
      <w:r>
        <w:rPr>
          <w:b w:val="0"/>
        </w:rPr>
        <w:t xml:space="preserve">質問 : 建築会社の役員選出について 建築会社の建築法上の問題 date: 2013.6.6 7:31 総会で議決権行使のために指名される役員の選出方法について、「法的」な決まりはあるのでしょうか。つまり、ボランティアや投票する意思のある人を書面投票と口頭投票のどちらで指名しないのか、どちらが良いのか、正しいのか？あるいは、一方を相手に提案し、拒否するか同意するか、そして支持するかしないか？株主数は20名で、その半数以上が出席しています。コメント :* すべてのメッセージは公開前にチェックされるため、メッセージが表示されるまでに時間がかかることをご了承ください * アスタリスクでマークされたフィールドは必須です。回答 住宅会社の経営と代表に関する規定は、住宅会社法第7章にあり、その第9条は、取締役会の構成員は原則として総会で選任されると定めています。住宅会社法第6章第26節の規定により、この法律に別段の定めがある場合を除き、総会の議決権の半数以上の賛成により、議案を可決する。総会は、選挙に先立って、投票数の半数以上を得た者を当選者とすることを決定することができる。同数の場合は、法令に別段の定めがない限り、くじ引きで決定し、その他の票は議長が決定するものとする。過半数の要件は、選挙の場合に限り、法令の規定によって緩和することができる。住宅会社に関する法律には、議決権行使の方法および議決権行使の順序に関する規定がない。議決権行使方法に関する規定がない場合、株主が要求しても、会社は閉鎖投票を行う義務はない。最終的に、投票方法を決定するのは総会であり、必要であれば投票によって.投票順も同様です。従って、別段の定めがない限り、最高得票者を当選者とする。例えば、5人の候補者の中から1票を投じて3人の委員を選出することができます。 選出された者の同意は、選出前、選出時または選出後に必要とされます。この回答は、設問に示された事実のみを根拠とし、関連する詳細については全く知らずに行ったものです。この回答を他の文脈で使用した場合、回答の作成者は責任を負いかねますのでご了承ください。詳細については、回答書を作成した弁護士（電話：029 009 2590）にお問い合わせください。</w:t>
      </w:r>
    </w:p>
    <w:p>
      <w:r>
        <w:rPr>
          <w:b/>
          <w:color w:val="FF0000"/>
        </w:rPr>
        <w:t xml:space="preserve">イド325</w:t>
      </w:r>
    </w:p>
    <w:p>
      <w:r>
        <w:rPr>
          <w:b w:val="0"/>
        </w:rPr>
        <w:t xml:space="preserve">フィンランド労働者協会 ロシア、ロシア、ロシア 2007年、当時の国防大臣Jyri Häkämiesは、「フィンランドの地理的位置を考えると、フィンランドの3つの主な安全保障上の課題はロシア、ロシア、ロシア」と述べました。 2014年には、この文章は「フィンランドの地理的位置を考えると、フィンランドの3つの主な経済機会はロシア、ロシア、ロシア」にも置き換えられます。 今日のHäkämies CEOの見解もこれかもしれませんね。ロシアとロシア人に関する議論が再び表面化した.フィンランド人は、ロシアとの愛憎関係を改めるべき時期に来ているのです。歴史の重荷ではなく、未来に目を向け、協力関係を深めていくことが必要なのです。幸いなことに、フィンランドの貿易相手国としてのロシアの重要性は近年増すばかりで、経済不況がロシアの貿易を大きく減速させることはない。ロシアでは、人々は高品質にお金を払う用意があり、フィンランド企業はそれを目指して生産しなければならない。 大量生産品では価格競争に勝てないが、高度な加工を施した製品に集中しなければならないのだ。ロシアの中産階級の繁栄は、贅沢で質の高い食とサービスへの需要を高めるでしょう。ロシアでは、2000年代の実質家計消費は年平均9％の伸びを記録しています。フィンランドの製品とオペレーターはロシアで高い評価を受けており、この競争上の優位性をもっと活用する必要があります。 FinnveraとFinproは、共同ビジネス輸出プロジェクトや中小企業の輸出機会向上にさらに投資することができます。ラッペーンランタに留学していたとき、ショッピングツーリズムが南東フィンランドの地域全体に与えるポジティブな影響をこの目で見ました。同じように、ロシア人による不動産取引は、東部フィンランドで再建された地域に収入をもたらし、活性化させるだろう。ビザ自由化の実施は、この地域とフィンランド全体にとって経済的な利益をもたらすでしょう。</w:t>
      </w:r>
    </w:p>
    <w:p>
      <w:r>
        <w:rPr>
          <w:b/>
          <w:color w:val="FF0000"/>
        </w:rPr>
        <w:t xml:space="preserve">ID 326</w:t>
      </w:r>
    </w:p>
    <w:p>
      <w:r>
        <w:rPr>
          <w:b w:val="0"/>
        </w:rPr>
        <w:t xml:space="preserve"> 材料 アトリア40x450g クンノンヘルクレンキ50g おろしチーズ2個 トマト1個 黄玉ねぎ1個 ケチャップ大さじ2 マスタード大さじ2 作り方 ソーセージに半センチほどの深さの小さな四角を切り込む。トマトと玉ねぎは角切りにして混ぜ合わせる。 耐熱皿にトマトと玉ねぎを混ぜたものでソーセージの寝床を作り、その上にソーセージを持ち上げる。200℃のオーブンで30分ほど、ソーセージが松ぼっくりの形に開くまで焼く。ケチャップ、マスタード、マッシュポテトと一緒にどうぞ。 読者のコメント このページにはまだコメントがありません。 * メッセージ * メールアドレス * 名前 * あなたのメールアドレスはメッセージをチェックする人にのみ転送され、コメントするときには表示されません。</w:t>
      </w:r>
    </w:p>
    <w:p>
      <w:r>
        <w:rPr>
          <w:b/>
          <w:color w:val="FF0000"/>
        </w:rPr>
        <w:t xml:space="preserve">アイディーサンじゅうなな</w:t>
      </w:r>
    </w:p>
    <w:p>
      <w:r>
        <w:rPr>
          <w:b w:val="0"/>
        </w:rPr>
        <w:t xml:space="preserve">このトピックの後、いくつかの理由のために以前に削除された、だから私はこれを再び開始することを決めた。ルールは、前回の「オフトピック」と同じです。しかし、私は少しルールを説明することにしました：ここでは、関連するものについて話すことができます。 あなたはチャットを開始することはできません。 私はこのトピックを開始することを決めたので、私は、特に日夏を殺さないことを望みます。ああ、雨の中の朝の散歩が好きなんだ。誰も来ないから、30分くらい自分の考えで走り回れる。その結果、家に帰ったらびしょ濡れで、短い髪が頭をなでたり、服から水が入ってきたりと、私の好みには合いませんでした。 学校が始まったら、こんな楽しい朝ランはできなくなりますね。 第5話では、ちょうど1日、朝の10時半でしたね。x___x うーん、ところで旧オフはどうなったのでしょうか？朝食（シリアルとコーヒー）、ムーミン、アルフレッド、ミニスカ、そして世界陸上を少し見るという、基本的な日曜の朝でした。 ケスキサロが決勝に進出、よかったですね。でも、かなり伸び悩んでいたようで、決勝に行くにはスパーリングが必要なようです。そして、同時に私は図書館から借りた鉄腕アトムのリメイクを読んだ。 オリジナルは常にオリジナルですが、悪くない。 今、私はHxH、先にグリードアイランドOVA .^^私はパンケーキを焼いて、私が描いた、とコンピュータに座っての第7話を見続けています.私の作品と川丸のスーパーファンがDeviantArtにいることに気づいたときは本当に怖かったですxD もし彼がこのメッセージを読んだら、私は彼がアクティブなファンであることに最も暖かい感謝を送ります。 今私はファンフィックスを書きたいのですが、私のコンピューターの書き込みプログラムが私に協力しません。 Nyyh 。 うーん、ところでその古いオフはどうなりましたか？昨日、どこに行ったのか気になっていたんです。三月ライオンが向こうで「どうしたんだ？'のトピックを誤って古いOffトピックを削除してしまったとのことです。明日から学校が始まるけど、帰る気がしない。 どうにかして続ける方法を見つけなきゃ。 天気がいいといいな。 放課後、新しいマンガの本があるかどうか、お店に見に行こうかな。また眠れなかった......=__= だから夜の間にデイダラ絵をもっと描いた、もうそれしか描いてないような気がすることもある。 そして軽いアンスト的なものも描いた、アンストもないのに。 不思議だ............。昨夜は「FMA」、「エルドラドへの道」をほぼ最後まで見て、朝は「ファーストコンタクト」という映画を見ました。昨日食べたのは...イタリアン鍋、ひき肉なし。今はDeviantとnaruto.fiとyoutubeを見て、スウェーデンの音楽を聴いて、助けて、私のスウェーデン熱は冷めそうですO__o そして、手前に植物を置きました。5つ以上の植物が取り付けられ、2つの植物が取り付けられるのを待っています。あと3本、植物を探さなければならない。水曜日には...フオォー。 おまけに、パパはクラスの生物の先生だし...頑張ってるなぁ...イヤー、エクストラクールユーカリメンソールロゼンジは咳止め薬の味がする。うっ、また忘れちゃった。 こんなに長く待っているのに、どうしていつもテープに入れるのを忘れてしまうんだろう。昨日と今日のゼットマンを読み返しました。最後に読んでからずいぶん時間が経っているので、もういろいろと忘れてしまっているのですが．マンガの方でもいつか紹介できるかもしれません． そして今，私が好きなシリーズの多くが，確かに青年であることに気づきました．そして、私は14歳の少女であるはずなのです。</w:t>
      </w:r>
    </w:p>
    <w:p>
      <w:r>
        <w:rPr>
          <w:b/>
          <w:color w:val="FF0000"/>
        </w:rPr>
        <w:t xml:space="preserve">三二八</w:t>
      </w:r>
    </w:p>
    <w:p>
      <w:r>
        <w:rPr>
          <w:b w:val="0"/>
        </w:rPr>
        <w:t xml:space="preserve">一晩で3歳になったちびっ子たちは、みんな元気です。いつものように、小さな子供たちは眠っているか、食べているかで、カッコー鳥自身はとても面倒見の良い母親です。子犬はまだトイレの中に自分の別の箱を持っていて、今のところ誰も迷子にならず、最初の冒険者を待っています．子犬は夜に生まれました。最初の子犬の正確な時刻はわかりませんが、子犬の「ヤッホー」という声で目覚めるまで、私は至福の眠りにつきました。そして、小さな男の子がこの世に生まれてきたのです。時半頃、意外に早く起きて、子犬の体重を測り、コーヒーを淹れはじめた。次の ...以前の記事で私はすでにケリーの新しい名前について書いて、はい、新しい品種は、カッコー鳥です私たちの家に移動しました今日は少なくとも新しい写真はまだ撮影されていないと今、私たちは60/62を行く、私は今日の後にいくつかの新しい写真を得ることができれば... ...。Archives About Me ホームページをチェック www.sarikares.com. ずっと犬のそばにいた女の子の子供.要するに、私は幼少期から青年期にかけてほとんどずっとショーに出演し、祖母や叔父、その他多くの友人たちから多くのことを学んできたのです :) しかし、学ぶことはすべての時代で、常に新しいことを学び、勉強しています :)</w:t>
      </w:r>
    </w:p>
    <w:p>
      <w:r>
        <w:rPr>
          <w:b/>
          <w:color w:val="FF0000"/>
        </w:rPr>
        <w:t xml:space="preserve">三二九</w:t>
      </w:r>
    </w:p>
    <w:p>
      <w:r>
        <w:rPr>
          <w:b w:val="0"/>
        </w:rPr>
        <w:t xml:space="preserve">日曜日の17時、ラッペーンランタのサリバンドファンは、近年の女子サリバンドリーグで誰もが認めるリーダーであり、今シーズン最大のお気に入りであるタンペレ・クラシックが、スポーツホールでリーグリーダーのNSTを訪問するという、本当の楽しみを味わいます。 クラシックは、過去3回のリーグ優勝で現在リーグ2位、NSTは過去2回のカップ優勝でリーグ首位に立っています。そのため、上位2チームによる厳しい勝ち点争いが予想される。今日18.30にTikkurila Urheilutaloで行われるTikkurila TigersとTampere Kooveeの対戦では、また延長戦があるのだろうか？秋のリーグ戦では4-4とスコアを分け合い、フィンランドカップではクービーが終盤に逆転し、延長戦の末に準決勝の出場を決めた。Mチームの21歳、ヤミ・シェブロムとアーケ・エローネンも、来週土曜日のイルヴェスト戦に向けて準備を進めている。 2人は昨シーズン、ジュニア年代最後の年であり、1年間タパニラン・エラーアを訪れたが、初めて社会人リーグのみでプレーするために地元クラブに戻ってきたのである。最近、ちょっとぎくしゃくしていますね。タパニラン・エラとロヴィーサ・トーアは、今日18:30にヘルシンキのタパニラン・モサハルで対戦し、再び勝利することを目指す。どちらも大事な試合で負けている。タパニラン・エラは、フィンランド・カップの準決勝でSPVに敗れ、リーグ戦でもヨエンスーに敗れた。 チームは、3位からわずか1ポイント差のリーグ5位だが、SPVはわずか1ポイント差。 クラシックは、水曜日18：30にタンペレ・アリーナでエスポーン・オイルズと対戦し、厳しい戦いに直面することになる。秋の圧倒的な強さは、4試合連続で勝利がなく、月曜日にはSSVがトゥルクで第19戦の初戦を戦い、少なくともしばらくの間、クラシックを首位の座から引きずり下ろした。サリバンディーズ・テホカップ（フィンランドカップ）は先週末、ヴァンターのティックリラで開催され、セイナヨキ・ペリヴェリェットが決勝でタンペレ・イルヴェスを下し、初のカップタイトルを獲得しました。 準決勝はラウマ・サルバ、チャレンジャー決勝はティックリラ・ティケリットIIが勝ち上がりました。サリバンディリーガの懲罰機関は、ヘーメンリンナFTトラッカーズのヤニ・ブラディ監督とユヴァスキュラ・ハッペのセッポ・プルッキネン監督に1試合禁止の処分を下した。 さらに、トラッカーズに150ユーロ、ハッペに100ユーロの罰金を科した。1月16日にイッタラで行われた試合後、両チームの選手が試合終了間際にレッドカードで退場させられ、感情が高ぶったことが今回の処分の理由です。OLSのハンナ・マリ・ウイモネンは、日曜日のNSTとの試合の第2ピリオドに同点ゴールを決め、2-2とした。 ウイモネンは、ゴール裏からヨナ・マケラの前にボールを送り、素晴らしいエアリアルボレーでゴールを決めたのである。ハンナ・マリ・ウイモネンの空中戦ゴールをYouTubeで見る アウェイでTPSを破ったSSVは、秋以降優勢で1試合少ないクラシックを抜いて、少なくともしばらくはサリバンダイリのトップに立った。 月曜日の第2試合では、クービーがホームスタジアムで延長の末エスポオイラーズを破り3位に浮上 ...Mチームは来週土曜日、春シーズンの全勝優勝を果たしたタンペレ・イルヴェスをルスキアスオに迎えて、イベントマッチを開催する予定だ。試合観戦、お饅頭、ジュースやコーヒーの無料サービスあり。試合の合間には、携帯電話のタトゥー「Speedhero」と連携して、M-Teamの年代別のタフショットに挑戦します。会場ではMチームロゴ入りのキャップやマフラーを販売します</w:t>
      </w:r>
    </w:p>
    <w:p>
      <w:r>
        <w:rPr>
          <w:b/>
          <w:color w:val="FF0000"/>
        </w:rPr>
        <w:t xml:space="preserve">イド330</w:t>
      </w:r>
    </w:p>
    <w:p>
      <w:r>
        <w:rPr>
          <w:b w:val="0"/>
        </w:rPr>
        <w:t xml:space="preserve">Blishwayは電子出版のためのソリューションです !Blishwayは、御社の出版ニーズに応える新世代のツールです。Blishwayは、オンラインパブリッシングの優れた利点とアプリの快適な読書体験を兼ね備えています。 Blishwayで年次報告書、顧客向け雑誌、オンライン雑誌を発行しましょう 貴社のブランドのオンライン可視性は向上します Blishwayは、貴社のオンライン可視性を高めながらステークホルダーと効果的にコミュニケーションすることを可能にします。一度に追加されたコンテンツは、あらゆるデバイスの読者に読まれ、ソーシャルメディアで共有され、検索エンジンで発見されます。 Blishwayは、現代のビジネスの出版ニーズに対応する強力なツールです。特に、Blishwayでアニュアルレポートやカスタマーマガジンを閲覧するのは楽しいですね。スムーズな閲覧に加え、動画やインタラクティブなコンテンツでコンテンツを充実させ、メッセージのインパクトを高めることができます。「B2B環境では、世界は変化しており、意思決定者はオンラインでの可視性に大きく基づいて意思決定しています。テクノポリスは、常にコンテンツマーケティングの最前線にいます。Blishwayは、インターネット上での知名度向上競争において、メッセージの浸透をサポートします。「Karri Hautanen , Technopolis Plc 今すぐサクセスストーリーを書き始めましょう。Blishwayは、Advertising Agency Mediataivas Oyの登録商標です。 許可なく複製することを禁じます。 Blishway®の特徴 出版社の主要な使命は、読者のニーズに基づいた高品質の情報を提供することです。 最適な読書体験 Blishwayは、あらゆる種類のデバイス向けに最適化された読書体験を提供します。最新のhtml5ブラウザの特徴を効果的に利用しています。おなじみのスワイプ操作で、記事間の移動が可能です。記事の内容やタイポグラフィは、デバイスに合わせて拡大縮小されます。コメント機能 好きな記事に簡単にコメント機能をつけることができます。記事にコメントすることで、コンテンツマーケティングの透明性が高まり、ディスカッションを行うことで、リピーターの数が増えます。お客様がブランドと過ごす時間を増やす。検索エンジンへのアクセス性と最適化 端末型アプリとは異なり、Blishwayのコンテンツはウェブ上にあるため、検索エンジンからのアクセスが可能です。検索エンジン最適化用のフルメタデータは、記事を追加する際に簡単に記入できます。訪問者分析 Google Analyticsの訪問者分析ツールは、Blishwayで簡単に設定できます。 Blishwayの内蔵機能により、訪問者の読書行動を分単位、クリック単位で追跡することができます。これにより、より魅力的なコンテンツを効果的に展開することができます。Blishwayは、数十種類のソーシャルメディアサービスとの連携機能を備えています。 公開した記事が共有される場所として、最も効果的なサービスを選択することが可能です。あなたの記事は、人々が互いに共有することによって、バイラルに広がっていきます。PDF Composites アニュアルレポートのために開発されたPDF Compositesは、重要なページを印刷可能なPDFファイルに変換し、印刷や会議での共有に利用することができます。BlishwayはSaasサービスとして提供されるため、必要な技術をわずか数時間でセットアップすることができます。</w:t>
      </w:r>
    </w:p>
    <w:p>
      <w:r>
        <w:rPr>
          <w:b/>
          <w:color w:val="FF0000"/>
        </w:rPr>
        <w:t xml:space="preserve">三百三十一号</w:t>
      </w:r>
    </w:p>
    <w:p>
      <w:r>
        <w:rPr>
          <w:b w:val="0"/>
        </w:rPr>
        <w:t xml:space="preserve">ノキアE6の写真がリーク Engadgetのウェブサイトは昨日、それはE6であると主張したノキアの携帯電話の写真をリーク 。 ロシアのモバイルブロガーEldar Murtazinは写真が本物であることをつぶやきで確認した, 彼はノキアの従業員から同様の写真を受信したように、.E6の写真は、ノキアがE7ビジネス携帯電話の出荷が今週開始されると発表したように、ちょうど間に合うように登場しました。今後のE6は、E5に似たポートレートQWERTYキーボードを特色にする , しかし、その弟よりも高度な他の機能を持つ .Engadgetによると、E6はE7と同様のデュアルLEDフラッシュを搭載した800万画素のカメラを搭載し、おそらくE7と同様のEDOFフォーカスを搭載するとのことです。携帯電話の前面には、ビデオ通話用のカメラが搭載されています。Engadgetは、E6がVGA解像度のタッチスクリーンを搭載すると推測していますが、同サイトは確かではありません。また、同サイトは、ノキアが1週間後のMWC見本市の前後にこの携帯電話を発表する予定であると推測している。現段階では、価格や発売時期などの情報は不明です。</w:t>
      </w:r>
    </w:p>
    <w:p>
      <w:r>
        <w:rPr>
          <w:b/>
          <w:color w:val="FF0000"/>
        </w:rPr>
        <w:t xml:space="preserve">ID 332</w:t>
      </w:r>
    </w:p>
    <w:p>
      <w:r>
        <w:rPr>
          <w:b w:val="0"/>
        </w:rPr>
        <w:t xml:space="preserve">3歳未満の子どもや小学校1・2年生を養育するために勤務時間を短縮した場合、「マイ・ディスカッション・ケラ」が育児手当の一部を支給しています。3歳の誕生日以降も部分的に休暇を取得することができますが、育児手当は部分的に支給されません。育児手当は、育児手当の延長としてすぐに申請することができます。育児手当の支給期間が終了する前であれば、余裕を持って応募することができます。申請書には、失業手当の金額の概算を記載することができます。組合が見積もりを出せない場合は、失業保険基金のホームページに計算機があるかどうか確認し、自分で計算できるようにしておくとよいでしょう。所得に応じた日当の額が決定されたら、ケーラに提出します。 在宅介護手当を受けるには、市町村の保育所がない3歳未満の子どもがいる家庭であることが条件です。児童手当の受給資格は、あなたが働いているために家族の収入が10％以上増えた場合に見直されます。 児童手当はいつ決定され、最初の児童手当はいつ支給されるのでしょうか？児童手当の受給資格は、赤ちゃんが生まれた翌月の初めから始まります。 児童手当の申請は、通常、出産手当金や父母手当金、母子手当金と同じ申請書で行います。 児童手当の決定は、赤ちゃんが生まれた翌月中旬に郵送で通知されます。つまり、9月に子供が生まれた場合、児童手当の受給開始は10月1日で、児童手当の決定は10月中旬に行われます。最初の児童手当は10月末に支給されます。今年の10月の支払日は26.10です。育児休業は2期に分けて取得できます。育児休業期間としてカウントされるのはどれですか？労働協約には、休暇期間の計算方法が記載されている場合もあります。介護休暇は、ケラから支給される在宅介護手当と混同しないでください。受給条件は、市町村の保育所に入れない3歳未満の子どもがいることです。ケラからの在宅介護手当は、何度でも申請できます。ケラには、税務当局から直接、賃金の通常のタックスカードが届きます。このタックスカードの税率は2倍になり、源泉徴収税は常に20％以上、つまりカード上の税率が7％ならケラ給付の源泉徴収税は20％、カード上の税率が22％ならケラによる源泉徴収税は24％です。 税率を変更したい場合は、税務署に社会給付用タックスカードの変更を依頼することが可能です。この場合、税率が20％以下になることもあります。 税務署はタックスカードを電子的にケラに送ります。出産手当金の申請時に6ヶ月分の給与データがない場合、どうすればよいですか？出産手当金（SV9）の申請書は、出産予定日の2ヶ月前までにケラ社に提出する必要があります。産休前6ヶ月間の給与明細は、その段階では入手できない場合がありますので、後日、申請書の添付書類として提出します。雇用主は、フォームY17（雇用主が支払った給与の申告書）で給与情報を報告しなければなりません。 特に給与の変動が激しい場合は、給与が支払われた後に給与情報を報告することをお勧めします。 ケラのウェブサイトによると、育児休暇は2期に分けて取得することが可能です。双子の場合はどうするのですか？休暇は4期に分けて取ることができますか？雇用契約法第4章第3節には、育児休業について次のように書かれています。「育児休業は、雇用者と被雇用者が1ヶ月を超える期間または1ヶ月未満の期間を2回に分けて取得できる。 育児休業は、父母または保護者の一方が一度に取得できるに過ぎない」。ただし、産休・育児休業中は、父母または介護者のどちらかが1回だけ育児休業を取得することができます。 育児休業中に退職した場合、子どもが3歳になるまで家にいてもいいのですか？自宅での育児手当を受けるには、仕事を休んでいる必要はありません。</w:t>
      </w:r>
    </w:p>
    <w:p>
      <w:r>
        <w:rPr>
          <w:b/>
          <w:color w:val="FF0000"/>
        </w:rPr>
        <w:t xml:space="preserve">三百三十三</w:t>
      </w:r>
    </w:p>
    <w:p>
      <w:r>
        <w:rPr>
          <w:b w:val="0"/>
        </w:rPr>
        <w:t xml:space="preserve">アラム文字の発展は、文字材料の変化にも影響された。 初期のテキストは石に刻まれた碑文がほとんどだったが、文字の必要性が高まるにつれ、パピルスや羊皮紙とインクを使うことが一般的になった。これにより、「ペンで書く」ことが可能になったのです。アラム文字は東に伝わり、まずインドでいわゆるバラモン文字が生まれ、さらにチベットからタカインドにかけて現在のような文字が生まれた。 北東部ではアラム文字はまずペルシア人に、さらに古代トルコ人にいわゆる内亜細亜ルーン文字という形で伝えられた可能性がある。 朝鮮文字のアイデアも同じ枝から生まれたのかもしれない。</w:t>
      </w:r>
    </w:p>
    <w:p>
      <w:r>
        <w:rPr>
          <w:b/>
          <w:color w:val="FF0000"/>
        </w:rPr>
        <w:t xml:space="preserve">三百三十四号</w:t>
      </w:r>
    </w:p>
    <w:p>
      <w:r>
        <w:rPr>
          <w:b w:val="0"/>
        </w:rPr>
        <w:t xml:space="preserve">2人のユーザーの平均値 高いけど、素敵です。 軽いミントの香りがします。美しく自然なツヤが長持ちし、ムラなく塗れる。 唇に塗るとしばらく少しひんやりする感じがあり、何より乾燥やプラスチッキーさがない。 パッケージもきれいでアプリケーターも良い。欠点としては、価格が高いことと、販売されているような効果がないこと、つまり、特に唇にボリュームが出るわけではないので、「ふっくら感」を求めているのであれば、この商品には投資しない方が良いと思います。実際、今まで使ったリップグロスの中で一番使い勝手が良いので、何度も購入していますし、ずっと使っています。高価だが、素敵。 ほんのりミントの香りがする。美しく自然なツヤが長持ちし、ムラなく塗れる。 唇に塗るとしばらく少しひんやりする感じがあり、何より乾燥やプラスチッキーさがない。 パッケージもきれいでアプリケーターも良い。欠点としては、価格が高いことと、販売されているような効果がないこと、つまり、特に唇にボリュームが出るわけではないので、「ふっくら感」を求めているのであれば、この商品には投資しない方が良いと思います。個人的には、今まで持っていたリップグロスの中で一番使いやすいので、何度も買い直しています。 リップはディオールのリップマキシマイザーしかないと思っています。私はスキンケアに力を入れ、メイクはかなり薄めにしています。 だから、リップマキシマイザーはとても効果的なんです。唇に程よい「大人の艶」を与えてくれ、爽やかな使用感で、乾燥も気になりません。粘着力があるので、普通のリップグロスより唇に残る。リッププランパーとしてはあまり良くないというのはミッテさんと同意見ですが、気にならない程度です。リップマキシマイザーを普通のリップグロスとして使っていますが、リップメイクをよく褒められます。おすすめです!リップメイクはディオールのリップマキシマイザーしかないと思います。私はスキンケアに重点を置いていて、メイクはかなり薄めなので、リップマキシマイザーはとてもよく効きます。唇に程よい「大人の艶」を与えてくれ、爽やかな使用感で、乾燥も気になりません。粘着力があるので、普通のリップグロスより唇に残る。リッププランパーとしてはあまり良くないというのはミッテさんと同意見ですが、気にならない程度です。リップマキシマイザーを普通のリップグロスとして使っていますが、リップメイクをよく褒められます。おすすめです!</w:t>
      </w:r>
    </w:p>
    <w:p>
      <w:r>
        <w:rPr>
          <w:b/>
          <w:color w:val="FF0000"/>
        </w:rPr>
        <w:t xml:space="preserve">ID 335</w:t>
      </w:r>
    </w:p>
    <w:p>
      <w:r>
        <w:rPr>
          <w:b w:val="0"/>
        </w:rPr>
        <w:t xml:space="preserve">トロペジア・パレスがゲームの幅を広げる 19 MARCH 2013 最高級ワインや伝説のフランス料理のように、トロペジア・パレスはフランスからやってきました。 カベルネ・ソーヴィニヨンやフィレミニョンのように、トロペジア・パレスは世界中に広がり、8種類の言語とカナダからオーストラリアまで世界中でプレイすることが可能になっています。2013年末までに、少なくとも300種類のゲームを提供することを目標としています。現在、トロペジア・パレスでは、ベットソフト社製のモダンな立体スロットに力を入れています。最近、Leander GamesとSheriff Gamingもゲームプロバイダーとして追加され、Microgamingとはすでに初期交渉が成立しています。Tropezia Palaceのパートナーマーケティング責任者であるMarit von Stedingkは、最も人気のあるゲームはSlotfatherとMr Vegasであると言いました。 Betsoftの3次元ゲームのほとんどは、高品質のグラフィックス、美しいビジュアルで補完された滑らかなバックグラウンドストーリーで知られているので、この事実自体は驚くべきことではありません。トロペジアパレスのパートナーマーケティングマネージャー、Marit von Stedingkのインタビューをご覧ください。Maritは、トロペジアパレスがカスタマーサービスエージェントの数に投資し、週7日体制で対応していることを述べました。多くのお客様が係員の名前を知っているため、お客様との信頼関係が強くなり、コミュニケーションの効率も向上しています。同様に、トロペジア・パレスでは、ボーナスやプロモーションをできるだけ個人的なレベルで調整することを好んでいます。これは、特定の時間に特定のゲームに多くの時間とお金を費やした場合、近い将来にあなたに合ったオファーを受け取ることができることを意味します。 トロペジア・パレスでは、透明性と顧客との絶え間ないコミュニケーションが、サイトの運営方法として当然のこととして行われているのです。カジノ業界で、働いている人の写真やプロフィールが掲載されているサイトは他になかなかないでしょう。トロペジアパレスでは、安全かつ簡単に入出金ができます。例えば、最近の事例では、顧客を保護するためのセキュリティチェックがすべて完了した後、48時間以内に55,000ユーロを引き出した幸運なカジノ当選者が . 13 JUNE 2014 最近の技術的進歩のおかげで、オンラインでビデオポーカーをプレイすることが可能になった .ゲーム機ポーカーは、通常、特別な娯楽電子機器やコンピュータでプレイするテーブルゲームで、「ゲーム機」と呼ばれるのが適切です。 人気のゲーム機には [ ... ] 13 DECEMBER 2014 手厚いスポーツオッズ、ライブベッティング、460以上のゲームとライブディーラーを備えたカジノなど、あなたのベットを待っている... SuperLennyはすべてを持っている!あなたがすべての包括的なゲーム体験を探しているなら 、我々はあなたがスーパーレニーでアカウントを開くことをお勧めします [... ] 12 DECEMBER 2014 カジノルームは、最近の最高のカジノの一つです。 彼らは世界の大手ゲーム開発者からのゲームの富を持っているので、提供するゲームの幅は保証されている 、さらにカジノはゲームに非常に革新的なアプローチを持っている [ ... ]である。... ] 私たちについて Casinolegazin .com はあなたのカジノガイドです。 私たちはウェブサーフィン、プロに話を聞くと、世界中から最新のカジノニュースをお届けするために耳を開いておく。熱心なギャンブル愛好家、レビュアーとCasinolehti .comでトップオンライン探偵の我々のチームは、世界中から最新のカジノニュースを最新の状態に保つために毎日多数の異なるウェブサイトを探します。もちろん、常に改善の余地はありますが、私たちはどこよりも優れたオンラインカジノガイドであるよう努力しています。Casinolehti .comは、お客様に一流の情報を読んでいただくために、常に進化を続けています。WHY ネット上のあらゆるものは、常に変化しています。今日は何かに見えても、明日はまったく違うものになるかもしれない。オンラインカジノやゲームも例外ではありません。良いカジノニュースサイトは、変化の道を歩み続ける</w:t>
      </w:r>
    </w:p>
    <w:p>
      <w:r>
        <w:rPr>
          <w:b/>
          <w:color w:val="FF0000"/>
        </w:rPr>
        <w:t xml:space="preserve">アイディーサンロク</w:t>
      </w:r>
    </w:p>
    <w:p>
      <w:r>
        <w:rPr>
          <w:b w:val="0"/>
        </w:rPr>
        <w:t xml:space="preserve">体験的、対話的、そして妥協を許さない実践的な内容で、成長コミュニティ、ネットワーク、長期的な開発パートナーシップを提供します。トレーニングの構成：トレーニングは、Centre for Health Care Law and Practiceの2006年のガイドラインに従ってデザインされています。アルフレッド・バンデューラ 、 アーロン・ベック 、 インスー・キム・バーグ 、 メレディス・ベルビン 、 ロバート・カーコフ 、 スコット・クーパー 、 スティーブン・コヴィー 、 スティーブ・デシェイザー 、 ケネス・ゲルゲン 、 カール・ユング 、 ロバート・レイング 、 アンネリ・リトヴァーラ 、 マクシー・モルツビー 、 レオ・マトス 、 ．スコット・ミラー , ビル・オハンロン , ウィルヘルム・ライヒ , ラウリ・ラウハラ , カール・ロジャース , マイケル・ホワイト ( Johan Pihlaja ) ヘルシンキ トゥルク タンペレ ラハティ ポルボ コウヴォラ オウル ユヴァスキュラ ラウマ ハメーンリンナ セイナヨキ クオピオ ロヴァニエミ ヴァーサ イェンスー</w:t>
      </w:r>
    </w:p>
    <w:p>
      <w:r>
        <w:rPr>
          <w:b/>
          <w:color w:val="FF0000"/>
        </w:rPr>
        <w:t xml:space="preserve">アイディーサンゼロジュウナナ</w:t>
      </w:r>
    </w:p>
    <w:p>
      <w:r>
        <w:rPr>
          <w:b w:val="0"/>
        </w:rPr>
        <w:t xml:space="preserve">   そのため、ToDoリストとは別にパッキングリストも作成しました。 かなり膨大な量に見えますが、同じパッキングリストに2人の荷物が含まれています。自分たちで荷造りするときの参考になるように、できるだけ詳細なリストを作成したいと思いました。このリストは長く見えますが、ほとんどのアイテムが小さく、場所を取らないことも特筆すべき点です。二人とも服やガラクタにこだわらないので、必要なものだけを持っていくようにしています。 もし足りないものがあっても、タイではほとんど何でも買えますから。従来のパッキングリストとは異なり、私たちは多くの技術や写真機材を持っているため、とにかく何かを交渉しなければなりません。私たちの趣味は、大量の荷物を運ぶことではありません。もちろん、予定した量の荷物は多少重くなりますが、ほとんどはリュックサックに詰め込んで、長旅のときにだけ持ち運びます。日帰り旅行では、手荷物と撮影機材のみを運びます。 日中は、ほとんどのガラクタを宿泊施設とセーフティーボックスに預けています。ネットでヒントを調べたり、旅行掲示板でパッキングリストを比較しましたが、最も重要なアイテムは私たちのリストにもあるようです。 このリストは、サイドバーのToDoリストのように見ることができます。</w:t>
      </w:r>
    </w:p>
    <w:p>
      <w:r>
        <w:rPr>
          <w:b/>
          <w:color w:val="FF0000"/>
        </w:rPr>
        <w:t xml:space="preserve">三百三十八番</w:t>
      </w:r>
    </w:p>
    <w:p>
      <w:r>
        <w:rPr>
          <w:b w:val="0"/>
        </w:rPr>
        <w:t xml:space="preserve">2012年7月9日（月） Oopium Caveからフレグランスのスウォッチ 。 この春、私の美しいブログ友人Tiiaと私は香りのスウォッチを作った。 Tiiaは香水や香りのブログです素晴らしいOopium Caveのブログを書き込みます 。ティアにはエイボンのフレグランスを送りました。 ティアは私が送ったフレグランスを使って、彼女の友人のためにフレグランスの夕べを企画しました。この素敵な夕べについては、こちらで詳細をご覧ください。私は、Tiiaからたくさんの素晴らしいフレグランスを受け取りました（上の写真はパッケージ全体です）。この2つのうち、特にイングリッシュペア＆フリージアは、私の足元を固めてくれました。素晴らしい香り秋のエッセンス。 熟した洋ナシの官能的なフレッシュさを、白いフリージアのブーケで包み、アンバー、パチョリ、ウッドでまろやかにした、甘美で黄金色の香り。 とても女性らしく、ほとんどエロティック。 若い女性より、25歳以上の女性に合うと思う。肌に長く残る香りは、フレッシュでフルーティな香りから、深みのある陶酔の香りへとその世界を変えていきます。残念ながら、フィンランドのJo Maloneのウェブサイトからフレグランスを注文することはできませんが、もしあなたがイギリスにいるのなら、これらをチェックすることをお勧めします。Ralph Lauren Big Pony 4 for womenは、今年のRLノベルティの一つです。一回嗅いだらすぐ好きになる、でも飽きない、そんな香りに仕上がっています。チェリーとアンバー（私のお気に入りの2つです！）の良いベースの香りです。 これに触発されて、他のビッグポニーの香りを嗅ぎに行きましたが、どれも好きな香りです素敵な、新鮮な、パンチの効いた、陽気な夏の香りです。 すべての年齢の女性に適していると思います。モスキーノ トゥジュール グラマーの甘いボトルは、匂いを嗅ぐ前から印象的でした !モスキーノの香水といえば、パウダリーで甘く、特大のボトルに入っているのが印象的です。今回も、私の回想は間違っていなかった。MTGはフレッシュで軽やかな香りなので、普段使いにもできそうです。 また、肌の上に感嘆符のようなマークをつけることがないので、簡単に飽きない香りのような気がします。Toujours Glamour は Glamour エディションをベースに、レッドカラントとグリーンバイオレットの葉をカルダモンでスパイスしたお茶目なエレガントエディションです。 ハートには無垢なホワイトスリーズオブバレーとビターアーモンドのヒントで酔わせるジャスミンが咲きます。 ベースにはヘリオトロープ、ベンゾイン、センシュアルムスクが絡んでいます。秋にクルーズに行くときはこれを買おうと思っています :) Anna Sui Secret Wish Magic Romanceは、キャップの妖精が味気ないという人もいますが、美しいボトルがすでに私の目を引いています :D 私は特に化粧品ではこういうちょっとした過剰さが好きなんです。見た目は少女のおもちゃのようなボトルでも、中の香りはとても女性的。 どこか若い頃につけていた香りを思い出させるのですが、特定のブランドとは結びつかないのです。良い意味で、どこか遠い国の記憶を呼び起こすような香りです。高校生の頃、まだ成人していないのに、週末にティンセル全開でバーを駆け回っていた頃、この手の香りがとても好きでした．この香りは昼間の使用にも適しており、私のバスルームを美しく飾っていると思います :) たぶん、私の中にはこの綿菓子のようなファジーが好きな永遠のプリンセスがいます :D 文字通り、砂糖ベースは彼女にとってck onenショックです .可愛いティアが奴隷になった時は、全くもって困惑した。</w:t>
      </w:r>
    </w:p>
    <w:p>
      <w:r>
        <w:rPr>
          <w:b/>
          <w:color w:val="FF0000"/>
        </w:rPr>
        <w:t xml:space="preserve">ID 339</w:t>
      </w:r>
    </w:p>
    <w:p>
      <w:r>
        <w:rPr>
          <w:b w:val="0"/>
        </w:rPr>
        <w:t xml:space="preserve">カテゴリーアーカイブ : 未分類 先週のスクールでお知らせした通り、今週は実際のbmxスクールはありませんが、バイクキングディーラーのヤニ・ヴェシッコが開催するオンキニエミbmxレース場でのトレーニングセッションは例外的に火曜日に変更になりました。以前は、木曜日が通常でした。26.6火曜日は午後6時からガイド付きでOnkiniemiのコースに乗ることができます。詳しくは後ほど !天候は、トリックを再生し続け、水曜日のドライビングセッションと説明は、ベンチの下に一度後に行きました。今すぐ8月6日（金）17:00-19:00にハリラランプで代替セッションを受けよう。 ( 少し時間が違うことに注意 ) 水曜日の17:30-19:30にハリラランプで新しい試みという形で運転を継続しよう。今回は、ガラッキーも来てくれることになった。撮影に参加する必要はありません。 撮影時間は約15分です。それ以外は通常通りドライブします。今週のBMXスクールは、雨天のためお休みのようです。金曜日は大雨で、オンキニエミのトラックは水たまりだらけで柔らかすぎました。 日曜日は残りのシグネチャーBMXチームとメトロカーアリーナで12-15、それぞれハッリラランプで14-19でライドする計画になっています。このイベントの詳細は、Facebookでもご覧いただけます。たくさんのライダーとリラックスした雰囲気で、音楽もあるかもしれない。ようこそ</w:t>
      </w:r>
    </w:p>
    <w:p>
      <w:r>
        <w:rPr>
          <w:b/>
          <w:color w:val="FF0000"/>
        </w:rPr>
        <w:t xml:space="preserve">ID 340</w:t>
      </w:r>
    </w:p>
    <w:p>
      <w:r>
        <w:rPr>
          <w:b w:val="0"/>
        </w:rPr>
        <w:t xml:space="preserve">44歳の欧州議会議員Sari Essayahは、結婚しており、小学生の娘が2人いる。EssayahはこれまでKD州議会議員、国会議員グループ議長、党書記を務めてきた。1988年、21歳のとき、ラピンラハティで初めて市政に携わった。2009年から欧州議会で勤務。外交分野では、国際人権問題や中東・北アフリカ情勢に関心が高い。 学生時代の1990年代前半には、フィンランド代表として陸上競技に参加し、成功を収めた。Sari Essayahは、ビジネス・セクターでビジネス・コントローラーおよび監査役として勤務していました。</w:t>
      </w:r>
    </w:p>
    <w:p>
      <w:r>
        <w:rPr>
          <w:b/>
          <w:color w:val="FF0000"/>
        </w:rPr>
        <w:t xml:space="preserve">ID 341</w:t>
      </w:r>
    </w:p>
    <w:p>
      <w:r>
        <w:rPr>
          <w:b w:val="0"/>
        </w:rPr>
        <w:t xml:space="preserve">それは形の良いお尻はちょうど少しふっくらさせるために怒られている多くの人々がある理由である非常に魅力的であることは秘密ではありません。 あなたが実行を検討することができますいくつかの手順、外科および他の外科と、より面白いと変換彼らの後ろにしたい人の一人であるべきです。このような場合、そのような "媚薬 "のようなもので、"媚薬 "のようなもので、"媚薬 "のようなもので、"媚薬 "のようなものである。体の一部に行われた手順を考慮する際に覚えておくべき2つの主なものは、あなたがお金を持っている必要があり、あなたが仕事を見つけることができる最高の医療専門家の世話になっていることを確認することです。 このような手順を実行する美容クリニックだけでなく、民間診療所の数千があるので、あなたがそれを簡単にしたくないかもしれない考慮に入れて欲しいものを選択することができます。それに多くのお金を費やすことになり、仕事がうまくいかないと一定の潜在的な問題を抱えることになるので、選択する際には十分に注意しなければなりません。あなたの地域の土地で最高の医師がそう必要な適切な量と研究を行うことができることを確認してください。また、実勢価格でアクティビティのセットで作られたスカウトを持つことができます。彼らはあなたが余裕ができる価格でそのような手術を提供する非常にクリニックで最高の医師を見つけるためのヒントを与えるように、同様の手順を持っている知識や親戚を取得しようと、できるだけ確認してください。臀部拡大手術を受ける余裕がない、あるいは侵襲的な手術の準備ができていないと思われる場合は、臀部の筋肉をドメインと形状に設計されている演習を通じて手順にアクセスすることができるかもしれません,モンクレール ダウン。これらの演習は非常に簡単ですが、彼らは危険にあなたの体を入れていないので、安価な彼らが取得します。あなたの選択が何であれ、あなたはあなたの物理的な外観だけでなく、多くの場合、既存のボツになった仕上げ領域の手術の両方を妥協しないことを確認してください過去の健康。レゴのおもちゃはもともと木で作られていましたが、デンマークの会社が1949年にプラスチックブロックによる多色刷りの標識システムを生産し始めて以来、レゴは子供を魅了し、喜ばせています... 続きを読む " どれくらい欲しいですか!"トレーナーは、彼がより多くの私はそれについてウェイトリフティング心配だったよりも強制的に読み取られたように、セーリング漁船の口の下から唾液、私に向かって叫んでいた... 続きを読む あなたのコミットメントにおめでとうございます。これは、すべてのブライド・トゥ・ビー（花嫁）にとって、とてもエキサイティングな時間です。と聞かれ、「はい」と答えたそうですほとんどの女性は、最初に自分の夢である検索を開始します。これは、行政がソースから作る収入を使用するために、公的支出の世話をするものの一つです。一方、経済システムが非常に複雑になる場合でも、... 続きを読む 余分な収入を得るための方法は、他の人 - 製品は新しいものではありません。多くの人が自宅で始めている、あなたはそうすることができます。何が本当に過去10〜15年の間に変更された方法は、あなたが... 続きを読む あなたも赤ちゃんのものを販売開始する前に、あなたがものを予約する準備ができているか、あなたが取得したいかどうかを決定します。もしあなたが予約に満足しているなら、あなたはより広い聴衆を得る可能性があるため、パ ... 続きを読む あらゆる種類の盗難</w:t>
      </w:r>
    </w:p>
    <w:p>
      <w:r>
        <w:rPr>
          <w:b/>
          <w:color w:val="FF0000"/>
        </w:rPr>
        <w:t xml:space="preserve">ID 342</w:t>
      </w:r>
    </w:p>
    <w:p>
      <w:r>
        <w:rPr>
          <w:b w:val="0"/>
        </w:rPr>
        <w:t xml:space="preserve">このキットでは、子どもたちが大好きな「おはなし」をすることができます。生徒たちは、過去50年間の自国におけるEU関連の重要な日付や出来事に関するテーマを選び、そのテーマに関する絵や一連の絵を制作し、その作品をパートナー校と共有し話し合います。絵を描く前に、生徒たちは複雑で抽象的な状況や要素について知っておく必要があります。準備段階は、生徒の想像力を刺激し、作品の中の出来事を創造的に表現できるようにすることを目的としています。 年齢層によっては、その後、EUの未来について考えることもできます。先史時代、人間が作った最初の画像は、日常生活の物語を語っていた。これらの映像のおかげで、当時の暮らしぶりがよくわかるのです。したがって、このプロジェクトは、芸術と自己表現の長い伝統の上に築かれています。EUについて、その歴史と成果を学び、絵で自分の考えを表現します。生徒たちが美術と歴史を比較し、自校やパートナー校で話し合うことができるように、絵のギャラリーを作る予定です。各校の生徒たちは、EUに対する自分たちの見解や経験を振り返り、他の生徒たちのそれと比較する。生徒たちにEUの背景情報を与え、過去50年間の主な業績について、自分の国やヨーロッパ全般のことを話す。生徒と教師が教材を共有し、互いに学び合うことができる。生徒が自分の意見を表現できるように指導する。TwinSpaceでは、教師が共通の作業方法に合意することができます。 スキャンやデジタルカメラを使って画像をコンピュータに転送します。生徒たちに、自分の作品を短いタイトルを付けてTwinSpaceに置くように指示する。生徒と一緒に、パートナー校の活動に精通し、チャット、ビデオ会議、および/またはプレゼンテーションツールを使用してパートナーと話し合う。すべての作品は共通のギャラリーに展示され、子どもたちの目を通して見た、過去50年間のEUの豊かでカラフルな姿を見ることができます。 画像には個人の見解が反映されていますので、議論されることをお勧めします。まず自分の生徒と一緒に行い、次にパートナーを招いてアイデアや考えを共有することができます。写真をパワーポイントにまとめたり、音声付きの語りをしたり、学校で上映するだけでもOKです。 このプロジェクトは「Spring Day for Europe」プロジェクトの一環です。また、学校や家庭での日常生活、イースターやクリスマスなどの祝日に行われる自国の伝統、レジャーなどのテーマで行うこともできます。On 02.12.2012 , Bahar KORKMAZ wrote : こんにちは、私はトルコからの英語の先生です。 私はパートナーになりたい私はあなたが連絡すれば幸せになるkorkmazbaharr@hotmail.com。</w:t>
      </w:r>
    </w:p>
    <w:p>
      <w:r>
        <w:rPr>
          <w:b/>
          <w:color w:val="FF0000"/>
        </w:rPr>
        <w:t xml:space="preserve">ID 343</w:t>
      </w:r>
    </w:p>
    <w:p>
      <w:r>
        <w:rPr>
          <w:b w:val="0"/>
        </w:rPr>
        <w:t xml:space="preserve">ケア保証に関するコメント 2004年2月27日、恒例の医師会創立記念セミナーで、今回のテーマは、いわゆるケア保証ワーキンググループ（Access to Care and Queue Management Working Group）の報告書（Suom Lääkäril 10/ 2004）の議論でした。 セミナーへの投稿は、特に驚くべきものはありませんでしたが、興味深く聞くことが出来ました。ただ、ディスカッションの機会が少なかったのは残念でした。保健省事務次官Markku Lehtoは、自治体、民間、公共部門が一緒になれば、国家保健プロジェクトの医療へのアクセスの目標に十分対応できると述べました。 資源について話すとき、彼は論理的で理解しやすく、また非常に興味深いことを並行して行いました：国内には医師やその他の医療専門家が十分にいる、言い換えれば、人的資源、人的資源とは財源と同じ意味で、全体として医療のための財源も十分にあることです。このスピーチは、政府がようやく、官民がサービス提供者として対等な立場にあることを認識したと解釈していいのでしょうか？そして、国民が公費で医療を受けることを保証される限り、医療提供者の色は関係なく、国民の負担はマヌーの晩餐のように減少するのでしょうか。そうであってほしい。もう一つの重要なコメントは、首相演説で示された、3週間以内に専門医療におけるケアの価値を多角的に評価することは、単に紹介の緊急性を評価する以上の意味があるという大臣の見解でした。これは、上級管理医Juha Tuominenが述べたHUSのケアの価値に関する見解とは対照的で、HUSもケア保証ワーキンググループが定めた目的を達成するには、限られた追加財源があればよいと評価しています 。そして、事務総長のスピーチの3つ目の重要なポイント、これは絶対に支持されるはずです。社会保健省は、計画された法改正と、これまでの保健プロジェクトの作業で市民に約束された保健サービスの改善も、計画されたタイムテーブルの中で確実に実施することを明確に約束しています。地方公共団体連合会社会保健部長のロルフ・エリクソンは、これとはかなり異なる論調でこう述べた。また、憲法で保障された個人の権利と地位を重視する保健事業は、同じく憲法で保障された自治体の自治と矛盾するという示唆に富んだ内容もあった。もし、下級の法律や行政指導によって、憲法に書かれている権利の間に矛盾が生じた場合、どちらの権利がより強く、より正当であるかを議論することが解決策にはならないのだろうか、と。権利の衝突がないように、下位の法律を改正すべきではないでしょうか？この場合、医療に関する法律が改正され、自治体が市民に医療サービスを提供する（公的医療費を支払う）義務が、例えば、国の会計に直接計上されるようになるか、あるいは、国の措置によって自治体の財政状態が大幅に改善され、自治体が純粋に法的義務を果たすことができるようになるか、どちらかを意味すると思われる。このような国の介入による自治体の役割の低下は、行政法の教授であるカーロ・トゥオリ教授がすでに指摘していることである。コメントを求められた3つ目のスピーチは、フィンランド精神医学会の事務局長であるJyrki Korkeila氏のものであった。 すでに先の議論において、精神科医の仲間は決して治療保証の目的に無条件に賛成しているわけではない、という印象を受けている。 明らかに、根本的な懸念は、治療の必要性が身体障害に照らしてより容易に評価されてしまうと精神保健患者の地位がさらに悪化することである ... 。</w:t>
      </w:r>
    </w:p>
    <w:p>
      <w:r>
        <w:rPr>
          <w:b/>
          <w:color w:val="FF0000"/>
        </w:rPr>
        <w:t xml:space="preserve">ID 344</w:t>
      </w:r>
    </w:p>
    <w:p>
      <w:r>
        <w:rPr>
          <w:b w:val="0"/>
        </w:rPr>
        <w:t xml:space="preserve">航空機のエンジニアとして国際的なキャリアを持つソイラ・コルホネンさん（23歳）は、スイスに住み、国際的な航空会社で働いている。仕事は大変ですが、その分やりがいもあります。ジェットアビエーションで働くソイラさんは、学校を通して海外に出ることを決めました。 卒業する少し前に、学校の元生徒が校長に「ジェットアビエーションが新しい社員を必要としているかもしれない」とメールを送ってきたのです。まず電話で面接を受け、最終的に3人がスイスでの面接を受けることになりました。ソイラさんは、高校時代に航空機のエンジニアになることに興味を持ちました。小学校を卒業しても、研修に応募できることに驚いたという。航空機の整備士には2種類の訓練があり、私自身は機械系を扱うB1訓練を受けたことがあります。B2訓練生は、電気系統やナビゲーションシステムの保守・点検を担当する。 技能五輪の後押しも ソイラさんは、「勉強が大変なこともありましたが、クラスには良いチームワークがあり、みんなが励まし合っていました」と話す。「学生最後の年の最高の出来事は、技能五輪に参加することが決まったことです。4日間の大会は、素晴らしい経験になりました。モチベーションと回復力を高め、有益な人脈も得ることができました。2013年のライプツィヒ大会に参加し、銅メダルを獲得しました。コンクール終了後、スイスに移住。ハードでやりがいのある仕事 ソイラはパイロットとして、数週間から数カ月に及ぶ大規模なメンテナンス作業を担当しています。 長時間労働で、責任も重い仕事です。 でも、この仕事のやりがいと多様性がとても気に入っています。 毎日新しいことを学び、自分が成長しているのを実感できるのは素晴らしいことです」。民間航空会社で働くには、英語は必須です」。基本的な航空工学の学位は3年で取得でき、航空工学または航空電子工学の学位につながるものです。航空機整備の学士号と航空電子工学の学士号は、工学と輸送の分野における120単位の研究課程である.卒業生は、例えば航空会社、空軍、国境警備隊などで働いています。この資格はフィンランドで認められており、ヨーロッパ共通の航空規則に準拠しているため、ヨーロッパのどこででも就職することができます。トレーニングは、ポリのWinNova、サボ職業・成人教育センター、ラップランド職業カレッジ、ヴァンター職業カレッジ、コウヴォラ職業カレッジで行われています。</w:t>
      </w:r>
    </w:p>
    <w:p>
      <w:r>
        <w:rPr>
          <w:b/>
          <w:color w:val="FF0000"/>
        </w:rPr>
        <w:t xml:space="preserve">イド345</w:t>
      </w:r>
    </w:p>
    <w:p>
      <w:r>
        <w:rPr>
          <w:b w:val="0"/>
        </w:rPr>
        <w:t xml:space="preserve">Solar Gard® は、皮膚がん予防のためのアピールをサポートしています。 Solar Gard® ウィンドウフィルムは、皮膚がん協会と約80名の皮膚科医が主催し、3月29日にフロリダで始まり、9月末にコロラドで終了する米国での健康な肌のためのアピールツアーを2年連続でサポートしています。窓用フィルムの日焼け防止効果 : 窓用フィルムSolar Gard®は、太陽に有害な紫外線（UVAとUVB）を99％カットするため、非常に高い日焼け防止効果（SPF）があります。 フィルムは、SPF= 285の最低保護率を提供するので、窓際で働く人の肌を皮膚がんや皮膚の早期老化から保護するのに役立つことができます。</w:t>
      </w:r>
    </w:p>
    <w:p>
      <w:r>
        <w:rPr>
          <w:b/>
          <w:color w:val="FF0000"/>
        </w:rPr>
        <w:t xml:space="preserve">イド346</w:t>
      </w:r>
    </w:p>
    <w:p>
      <w:r>
        <w:rPr>
          <w:b w:val="0"/>
        </w:rPr>
        <w:t xml:space="preserve">質問と回答 もし、あなたが気になることがあれば、ここに質問を残すことができます（匿名可）。 質問には、祈祷師TT Timo Laatoが回答します。 質問に回答されると、質問と回答の両方がこのページに追加されます。フィードバックページを通じて、あなたは質問を残すことができます、あなたは個人的な答えを受信し、このページに追加されません。Timo Laato / 19.6.2006: " 私への励ましの言葉に感謝します。 このページに書かれていることすべてを伝えたわけではありませんが、あるメッセージが私だけに向けられたものと理解することもあったからです。同様に、ある特定の問題については、このコラムではなく、他の文脈で扱った方が良い場合もあります。方針に関する質問は、状況が急変したり、予期せぬ事態が発生した場合に対処することが困難な場合がありますが、個別に対処することができます。このページでは、そのことについてあまり深く考える必要はないでしょう。建設的なご意見をいただき、ありがとうございました。異性の服を着るのは罪ですか？女性はロングスカートを履き、頭を隠して登場すればいいのですか？女性は長髪、男性は短髪にすべき？答え : 問題は、何が特に女性の服で何が男性の服なのかということです。 例えば、女性もパンツスーツを着ます。 最近では、少なくとも西洋では、常に頭を隠している女性はいないのではないでしょうか？私は、これらの問題や類似の問題について詳しく説明する理由はないと思います。質問1258 2013年3月22日追加 私は大きな夢を持っていて、そのために忙しくしているのですが、時々自分でもそれは不可能だと思うし、決して起こらないだろうと思うのですが、何とか「夢を持ち続ける」ようにしていて、少し励まされています。私の夢は本当に大きなもので、そのために神様に祈ることができるのかどうかわかりません。神様は、大きな夢や不可能なことを実現させたいのでしょうか？もしそうだとしたら、どれが間違った夢でどれが正しい夢なのか、どうやって知ることができるのでしょうか？そして、常に夢のために祈り続けなければならないのでしょうか？また、どのように祈ればよいのでしょうか？?回答：パウロはテモテに、適切なときと不適切なときに前に出るように言っています（2テモテ4：2）。 また、私たちは「すべての被造物」に福音を宣べ伝えるように勧められ（マルコ16：15）、したがって、ただ忙しくするのです。特別な祈りは必要ありません。 とてもシンプルで謙虚な祈りが一番だと思います。 イエスはあなたの声を聞きたいと思っています。 あなたの祈りに答えると約束しています。それを信じ、喜ぶ。質問1257 2013.3.22追記 十字軍のキリスト教徒は、多くの場合、獣ではなかったのでしょうか？答え : わからないが、彼らは確かにそうだった。 一般化は通常、歴史を解釈する上で問題がある方法だ。十字軍については多くのことが書かれており、例えば図書館で情報を得ることができます。 質問1256 追記：2013年3月22日 いわゆるビッグバン理論は、SF文学であるため、母国語の授業で文学について議論する際に取り上げるべきではないのでしょうか。このことは、ビッグバン理論とは、世界の起源を神以外の方法で説明すること、つまり神を排除することを目的とした信念であるとも解釈できる。 この理論は、無神論者の創造物語とみなすことができるのだ．答え : 神が世界を創造したとき、どのようにすべてが起こったかを語るのは難しい。いつ揺れてもおかしくなかった。要点はやはり、「神は創造主である」ということです。</w:t>
      </w:r>
    </w:p>
    <w:p>
      <w:r>
        <w:rPr>
          <w:b/>
          <w:color w:val="FF0000"/>
        </w:rPr>
        <w:t xml:space="preserve">イド347</w:t>
      </w:r>
    </w:p>
    <w:p>
      <w:r>
        <w:rPr>
          <w:b w:val="0"/>
        </w:rPr>
        <w:t xml:space="preserve">世界観や研究課題の要因に影響される原典批評の問題は、いわゆる共観問題である。 最初の三福音書（マタイ 、マルコ、ルカ）は多くの点で似ており、イエスの生涯について異なる資料を含むヨハネの福音書とは異なっている 。したがって、最初の3つの福音書は共観的（＝synoptic）と呼ばれる。 共観問題とは、最初の3つの福音書の間の統一性をどのように説明するかという問題である．最初の3つの福音書の類似性は、しばしば福音書が相互に依存していること、あるいは共通の口頭または書面による情報源を持っていることを意味すると考えられてきた。本稿の目的は、この問題についての幅広い議論を概観することではなく、背景となる前提がこの問題の捉え方に影響を及ぼしていることに注意を喚起することである。まず、自然主義的な再編集批評は、福音書が書かれた順序を明確に理解する必要があるため、共観問題の解決について不確実性を提起することは、自然主義研究において非常に不人気であるという事実に注目することである。 そのように明確に理解しなければ、再編集批評の仕事は地に足がつかないのである。このため、自然主義的な再編集批判者は、単一の出典説の仮定がすべての問題を解決するわけではなく、福音書が互いにどの程度出典として使用したか、また書かれた順序について、実際には確実なことはわからないという事実を受け入れようとしない。 その還元的性格から、自然主義研究は、再編集批判が合理的に単純な出典説を要求するので、非常に単純な出典説に避難する傾向にあるのである。福音書の関係について単純化した仮定を置くことで、福音書の作者について批判的な性格付けを行い、その主張を一見単純な方法で証明することができる。 あらゆる原典論の中で最も単純なものの一つが、いわゆる二原論と呼ばれるものである。この説によれば、マルコは福音書の中で最も古く、マタイとルカは独自にマルコと、イエスの言葉を中心に集めたいわゆるQ-sourceを参考にしたという。 しかし、Q-sourceはさまざまな意味で理解されることがある。また、マタイとルカは、それぞれ独自の口承や文書による資料を持っていたと考えられている。現在、ほとんどの学者が二元論を信じている。しかし、これは必ずしも理論に根拠があるわけではなく、一般に受け入れられ、新しい世代の科学者にほとんど当たり前のように教えられているからかもしれない。 二元論が強い理由の一つは、その単純さである。理論が単純なだけに、それを研究の基礎にすることは容易であり、研究者は理論の問題点に目をつぶってしまいがちである。R. リースナーは次のように結論付けている：{{quote|二資料説は、共観的資料問題を大幅に単純化し、したがって使いやすいという大きな利点がある。 これがその人気の理由かもしれない。 - - 私の考えでは、二資料説は答えよりも多くの疑問を残したままだ。しかし、共観の主題の多様性をより正当に評価する解決策の探求は、まだ終わっていない( Riesner 1977 : 51. ) } } 別のドイツの学者、K. Haacknerは同じ路線で論じている：{{引用｜二資料説はその単純さが魅力的だ。しかし、それは歴史的な証明ではなく、私たちの快適さを求める欲求に応えるものです。 このような歴史的な出来事が、どのようにシンプルであったかを事前に述べることは誰にもできません。</w:t>
      </w:r>
    </w:p>
    <w:p>
      <w:r>
        <w:rPr>
          <w:b/>
          <w:color w:val="FF0000"/>
        </w:rPr>
        <w:t xml:space="preserve">ID 348</w:t>
      </w:r>
    </w:p>
    <w:p>
      <w:r>
        <w:rPr>
          <w:b w:val="0"/>
        </w:rPr>
        <w:t xml:space="preserve">下の写真は、夏にタリンで買った黒いマツダRX-8です。 現在、エンジンのリビルドはまだ少し未完成です。圧縮比があるべき状態ではなく、ブロックの間からオイルが漏れていたので、エンジンを再密閉することにしました。 更新 : 29.1 日曜日にリビルドエンジンは最後の大きな段階に達し、液化とテスト走行を待つために、マツダのエンジンルームに、リビルドエンジンとその付属品がボルト止めされているところです。ノキアンタイヤは北方領土のエキスパートとして、グリーンバリューを尊重し、様々な条件に対応する安全なタイヤを開発しています。 タイヤのラインナップは、乗用車、SUV、バン用の夏・冬タイヤ、フロントタイヤ、トラック用の牽引・トレーラータイヤ、コーティング用NOKTOP材料、農業・産業用のヘビーデューティタイヤなどです。</w:t>
      </w:r>
    </w:p>
    <w:p>
      <w:r>
        <w:rPr>
          <w:b/>
          <w:color w:val="FF0000"/>
        </w:rPr>
        <w:t xml:space="preserve">ID 349</w:t>
      </w:r>
    </w:p>
    <w:p>
      <w:r>
        <w:rPr>
          <w:b w:val="0"/>
        </w:rPr>
        <w:t xml:space="preserve">Yrjö A. Tuomisto's leather goods factory ( 1923 - still 1952 ) 1923年、メーカーYrjö Tuomistoはブリーフケース工場をポーリに設立しました。1932年のトゥオミストの死後、工場は妻のカトリ・トゥオミストに引き継がれた。1936年、カトリ・トゥオミストはブリーフケース工場に手袋部門を設立した。 1946年、会社は2つに分割され、トゥオミストン・カシーネが設立された。 工場には合計45人が働いていた。 彼の死後、工場の従業員は約20人になった。 革製品工場の原料は一部国内と米国、英国、ドイツ、フランス、スウェーデン、日本などの国から注文した。 冬戦争開戦後は通常の生産に加えて、軍事製品の生産が開始された。当時の製品はバックパックで、ブリーフケース部門は代替原料の使用に切り替えた。財布やハンドバッグの製造は完全に中止された。戦後はハンドバッグ、ブリーフケース、ランドセルなどを中心に生産し、1950年代にはまだ工場が稼動していた。</w:t>
      </w:r>
    </w:p>
    <w:p>
      <w:r>
        <w:rPr>
          <w:b/>
          <w:color w:val="FF0000"/>
        </w:rPr>
        <w:t xml:space="preserve">アイディー350</w:t>
      </w:r>
    </w:p>
    <w:p>
      <w:r>
        <w:rPr>
          <w:b w:val="0"/>
        </w:rPr>
        <w:t xml:space="preserve">赤々庵オピスト 勉強や趣味をする方、大歓迎です!2014 - 2015年のカリキュラムは現在最終調整中で、6月末にホームページで公開される予定です。ウルジャラ・アセマ・スクールでの14-17歳のためのサナンジャラット・ライティング・キャンプ 7月30日（水）12:00から8月1日（金）12:00まで。 このキャンプは散文と歌詞を書くこと、異なる文体のジャングルでの冒険、インスピレーションと書く喜びを探すことです。 あなたがフィードバックをしたい場合、以前に書いた文章を持って行くこともできます。学校の宿泊施設 .ご案内・お申し込み講師 Minna Autio（ミナ・オーティオ） tel. 044 555 5996 or minnala@gmail.com . 先着順で12名様をお受けします。アカオピストは、アカ市とウルジャラ市が共同で運営する市民大学です。</w:t>
      </w:r>
    </w:p>
    <w:p>
      <w:r>
        <w:rPr>
          <w:b/>
          <w:color w:val="FF0000"/>
        </w:rPr>
        <w:t xml:space="preserve">イド351</w:t>
      </w:r>
    </w:p>
    <w:p>
      <w:r>
        <w:rPr>
          <w:b w:val="0"/>
        </w:rPr>
        <w:t xml:space="preserve">BallsやBlack Muriahなどのバンドの前座を務めたLeinonenは、彼のソウルフルな全身を使ったボーカルが、さらに鮮明で情熱的に響くラインナップを見つけたのです。昨年結成されたHuff 'n' Puffは、2012年春にレコーディングエンジニアのJuha KapiainenとHarjuスタジオでデビューアルバムをレコーディング。 The FabulettesのMari HatakkaとTiina Isohanniがバックボーカルを担当している。レイノネンとハフン・パフ・バンドが作曲した曲のほか、マリッタ・クーラが作詞した「ヤングマン」、カリ・ペイツァモが作詞し、バンド名の由来となった「ハフン・パフ」を収録しています。</w:t>
      </w:r>
    </w:p>
    <w:p>
      <w:r>
        <w:rPr>
          <w:b/>
          <w:color w:val="FF0000"/>
        </w:rPr>
        <w:t xml:space="preserve">三百五十二</w:t>
      </w:r>
    </w:p>
    <w:p>
      <w:r>
        <w:rPr>
          <w:b w:val="0"/>
        </w:rPr>
        <w:t xml:space="preserve">投稿者: Heidi Sume-Hänninen 投稿日時: 7 February 2010 - 16:54 世界的な経済不況、失業率の上昇、ヴィヒティ学校のネットワーク調査、経済調整、戦略の更新、経済指標の悪化、再選挙、2010年予算・・・新米議員にとって、市政はかなり挑戦的であったと言えます。慣れることに加えて、議会や委員会の実務を学ぶのに時間がかかりました。 新しいことを学ぶ資源は、緑の議員や緑の活動に長く携わっている人たちとの議論でした。 しかし、深刻な問題に直面したとき、私たちは喜びをもって活動することができました。故ウマ・アルトネン氏は、私たちに前向きな姿勢を教え、その経験が私たちを政治の波へと導いてくれました。社会の持続可能性 年間を通じて、緑の欧州議会議員たちは、決定を下す際に自分たちの立場を正当化するために、予防的 な活動の重要性を強調するよう求めてきた。是正措置には、常に多くのコストがかかる。幸いなことに、活動を展開しているカルヴィアイネンは、子どもや若者のためのサービスにおいて、予防の分野で重要な計画を立てています。ヴィヒティでは、近年、児童養護施設の子どもや若者の数が大幅に増加しています。学校側では、今年度の授業時間を前年度と同じにするという我々の提案を受け入れていただきました。しかし、秋から導入された代役の禁止により、教師の1〜3日の病欠の間、生徒たちは大人なしで勉強し、仲良くしなければならなくなった。来年度予算では、人件費の大幅な削減を実現。これはサービス水準に影響を与えないわけがなく、また、ヴィヒティでのサービスはすでに他の自治体よりも低いコストで提供されていることから、この決定は不合理と思われます。他の自治体に比べて教育費そのものが少ないことを忘れてはならない。 そのため、通学路や校舎の維持管理には費用がかかる。 校舎の維持管理を委託する場合の費用を検証し、自治体自らが維持管理を行うべきかどうかを検討することが急務だ。 本自治体では派遣職員の利用料が後をたたない。さらに、職員数がさらに減らされるのだから、管理職のリーダーシップのもと、各部署が仕事の満足度について話し合うことが最も重要だろう。 市税についての議論 様々な調査によると、フィンランド人はサービスを削減するよりも税金を多く支払うことを望む。 しかし、議会の過半数が市税を上げないことを決めた。 税金は一部の議員にとって聖なる問題であり、上げることができない、上げてはならないことのようである。税制審議会では、過去の増税分がどこかに消えていることが繰り返し指摘された。どこかで迷子になった？不思議な話ですが、このお金は地域住民に医療やデイケアサービスを提供するために使われています。議会のグリーン・グループは、増税を覚悟していただろう。 なぜなら、このグループは、誰もが自治体の財政的苦境に自らの責任を負うべきだと考えているからだ。 自治体の基本的な仕事は、できるだけ公平に市民にサービスを提供することである。市税を上げることで、景気後退の影響を全く受けていない人々も含まれるようになるはずだ。エコロジーの持続可能性 グリーンズに加え、キリスト教民主主義や社会民主党など、さまざまな政党の議員が議会で発言し、エコロジーの持続可能性を支持するイニシアティブをとっていることは、大きな喜びです !また、自治体の気候戦略に関する作業が始まっていることを忘れてはならないし、委員会</w:t>
      </w:r>
    </w:p>
    <w:p>
      <w:r>
        <w:rPr>
          <w:b/>
          <w:color w:val="FF0000"/>
        </w:rPr>
        <w:t xml:space="preserve">id 353</w:t>
      </w:r>
    </w:p>
    <w:p>
      <w:r>
        <w:rPr>
          <w:b w:val="0"/>
        </w:rPr>
        <w:t xml:space="preserve">Webサイトへの訪問者を増やすには？コンテンツは王様 - ウェブサイトへの訪問者を誘導する ?ビジネスのためのウェブサイトをお持ちですか？ホームページ、会社案内、サービス案内、お問い合わせフォーム。 これで十分ですか？あなたのビジネスがインターネット上にあることは重要ですが、あなたのウェブサイトへの訪問者を得るために、あなたはちょうどウェブサイト以上のものが必要です。 あなたのウェブサイトがより多くの顧客をもたらすために何が必要なのでしょうか？コンテンツ、コンテンツ、コンテンツ......そしてもう少しコンテンツ。 コンテンツは王様です!コンテンツは、ウェブサイトを訪問してもらうために最も重要な要素です。なぜ、Webサイトにとってコンテンツが重要なのか？なぜWebサイトに定期的なコンテンツが必要なのでしょうか？検索エンジンは、どのようにあなたのウェブサイトへの訪問者を誘導するのでしょうか？検索エンジン（Google、Yahoo、Bing）は、あなたがウェブサイトに持っているコンテンツの種類に基づいて、あなたのウェブサイトへの訪問者を指示します。 検索エンジンは定期的にあなたのウェブサイトのコンテンツを読み、あなたのウェブサイトが何であるかを理解しようとします。 検索エンジンはあなたのウェブサイトのコンテンツとキーワードを読み取ります。あなたのウェブサイトに多くのコンテンツ（テキスト）があればあるほど、Googleや他の検索エンジンにあなたのウェブサイトへの訪問を指示する機会を与える。ウェブサイトにはどれくらいのコンテンツが必要ですか？ウェブサイトには1〜5ページの資料があれば十分なのでしょうか？Googleは、コンテンツが数ページしかない場合、あなたのウェブサイトを重要視しません。 Googleがあなたのウェブサイトにもっと注意を払い、あなたのウェブサイトを重要視するためには、より多くのコンテンツ、より多くのページが必要です。 また、定期的にコンテンツが必要です。ウェブサイトにコンテンツを増やすにはどうしたらいいのでしょうか？Webサイトにコンテンツを増やすには、ブログを追加するのが一番です。また、写真を追加したり、プロジェクトや最新の作品についての説明を追加する参考文献のセクションを追加することができます。あなたの会社の最近のイベント/ニュースについて通知するニュースセクションを追加したり、選択したRSSアドレスからニュースをダウンロードするモジュール（ボックス）を追加します。 あなたのウェブサイトに毎月、好ましくは毎週または毎日コンテンツを追加することを確認してくださいブログの記事を書く日と、新しいブログの記事を公開する日をカレンダーに書き込むことが重要です。 スケジュールなし - 自分自身に正直に - あなたは定期的にブログを書くことはありませんブログにはどんなことが書けるの？ブログを書くことで、ウェブサイトへの訪問者を増やすことができます。 よくある質問（Frequently Asked Questions = 顧客が通常尋ねる質問）について書いてください。お客様は何に興味をお持ちなのでしょうか？どのような質問をされるのですか？顧客から尋ねられたトピックをリストアップし、そこから始める。また、あなたの会社が提供するサービスについて一般的に、あなたの業界の最新の動向についてのブログ記事を書くことができます（ただし、売り込みを書かないでください）。 あなたのビジネスに関連する何かについて書いてください。ブログにはどのようなコンテンツを掲載すればよいのでしょうか？ブログを書くとき、Googleのような検索エンジンは、最も重要なビデオ、次に画像、最後にテキスト自体を評価することを心に留めておいてください。そこで、あなたのウェブサイトにビデオを追加し（YouTubeのサービスを使用して）、次に画像名にキーワードを使用して画像を追加します（000 1.jpgのような名前の画像を使用しないでください）。 そして最後に、あなたのサービス/製品に関連する重要なキーワードを使って約400〜700語を書くことです。Summa summarum - あなたのウェブサイトに定期的にコンテンツを追加する , 毎月 , さらに毎週または毎日 .良いコンテンツで、あなたのウェブサイトへの訪問者を誘導し、その結果、あなたのウェブサイトへの訪問者 - 顧客 - の数を増加させることができます 。今日からブログを始めましょうもし、このブログの記事が気に入ったら、下にコメントを書いてくださいアン・マッティラは、Joomlaのコンテンツ管理ソフトウェアとVirtuemart eCommerceソフトウェアの専門家です 。 彼女のブログにコメントを残し、検索エンジン最適化を念頭に置いたウェブサイト構築についてあなたの心に何を来るかを尋ねること自由に感じなさい 。</w:t>
      </w:r>
    </w:p>
    <w:p>
      <w:r>
        <w:rPr>
          <w:b/>
          <w:color w:val="FF0000"/>
        </w:rPr>
        <w:t xml:space="preserve">ID 354</w:t>
      </w:r>
    </w:p>
    <w:p>
      <w:r>
        <w:rPr>
          <w:b w:val="0"/>
        </w:rPr>
        <w:t xml:space="preserve">SKeY ry 家ネズミの登録 最終更新 2014.02.06 11:35 2014年の登録 2009年の初めから、未登録のものを含むすべての家ネズミは、ショーの公式クラスに参加することができるようになりました。2009年現在、ラットは仔犬として登録されませんが、ブリーダーは仔犬の購入者に血統書を提供し、将来的に登録される可能性があります。フィンランド・ケンネル・クラブのショーで販売されるすべての子犬には、血統書が添付されていなければなりません。フィンランド・ケンネル・クラブは、フィンランドで登録されたネズミのデータベースを管理しています。ショーの公式カテゴリーで品質賞（L1またはL2）を受賞したラットが登録できます。 品質賞を受賞してから6ヶ月以内に登録する必要があります。 登録用紙（PDF、2011年1月1日より有効）はSKeYウェブサイトから印刷するか、登録担当者に注文し、切手と返信用封筒を購入してください。2014年の登録者はJanina Kultanenです。 申請書はJanina Kultanen , Karrinkatu 4 as 10, 21200 Raisioにお送りください。 登録者はファイルのコピーを残すことになります。登録フォームの必須項目：動物の名前 品種（毛の種類など）と色・模様 性別 生年月日（正確な日付がわからない場合は2週間以内に） ブリーダー（わかっている場合） 所有者 品質賞に関する情報 その他の欄（あれば） 家ネズミの登録名は20文字以内で、センスの良いものでなければなりません。 スペース、文字、特殊文字も文字としてカウントされます 。ブリーダー名がある場合は、ブリーダー名に加えて20文字まで登録可能です。その場合、名前の最初の文字で始まり、その前のスペースで始まらないものとします。ブリーダーネームが付与されていない場合、名前には誤解を招くような共通接頭辞が含まれてはならない。品質評価を得るためには、その動物を出品したときの名前で登録しなければなりません。したがって、ブリーダーの名前に関する規定は、そのネズミをショーに出品するときに考慮しなければなりません。登録用紙には、ブリーダーと所有者の両方の署名が必要です。ブリーダーがフィンランドケネルクラブのオフィシャルブリーダーの場合は、ブリーダーの署名のみ認められますが、そうでない場合は、オーナーの署名で十分です。 記入・署名した用紙（2枚組）は、返信用封筒に適切な切手を貼って登録者に送付してください。また、原本のコピーや、同じ情報を記載した所有者の署名入りバージョンも、複製物として認められます。登録者は、約2週間以内に、登録番号と協会の印鑑を押した登録書類1部を返送しなければならない。応募書類に不備がある場合は、応募を受け付けません。領収書がない、返信用封筒がない、1匹に1枚しか記入されていないなどの不備がある場合です。電話、SMS、メールでの登録は不要です。年間登録の締め切りは、11月30日、または最後の公式クラスショーの2週間後までです。年間最優秀賞（FinCh , FinDCh , FinGrCh , FinSuCh , NCh）には、登録されたラットのみが参加できます。 年間最優秀賞（VV）、年間最優秀賞（MP）、年間ブリーダー賞は、締め切りまでに登録したラットの暦年の公式クラス成績から遡及して算出されます。家畜用ラットの登録料 2014 登録には手数料がかかります , 価格はフィンランド家畜用ラット協会の会員は1匹あたり2ユーロです .非会員は2倍（1匹あたり4ユーロ）です。登録料は、協会の口座Sampo Bank FI17 8000 1270 3584 36（参照番号3010）に振り込むこと。 領収書のコピーをフォームと一緒に登録者に送付すること。 ブリーダー登録料2014 ブリーダー登録料は10ユーロである。</w:t>
      </w:r>
    </w:p>
    <w:p>
      <w:r>
        <w:rPr>
          <w:b/>
          <w:color w:val="FF0000"/>
        </w:rPr>
        <w:t xml:space="preserve">イド355</w:t>
      </w:r>
    </w:p>
    <w:p>
      <w:r>
        <w:rPr>
          <w:b w:val="0"/>
        </w:rPr>
        <w:t xml:space="preserve">Tiina Karlström Tiina Karlström 私は、家畜の福祉とその結果としての高い生産レベルに関心を持つ専門家です。 企業家と協力して生産棟の生産量と家畜を観察することは、やりがいのあることです。私は、生産数値を改善するための計画を立て、その実行を監視することに熱意と意欲を持っています。 私は、国内外において新しいアイデアを積極的に求めています。 新しい知識を開発し適用するための有効な方法は、小グループでの作業で、私も毎日指導し計画を立てています。すべての活動の目的は、牛の幸せと農家の幸せです。私は、フィンランドの様々な地域で、牧場の生産と福祉の問題に積極的に取り組み、CowSignals観察会を開催し、アドバイザーからの質問に答えてサポートしています。</w:t>
      </w:r>
    </w:p>
    <w:p>
      <w:r>
        <w:rPr>
          <w:b/>
          <w:color w:val="FF0000"/>
        </w:rPr>
        <w:t xml:space="preserve">id 356</w:t>
      </w:r>
    </w:p>
    <w:p>
      <w:r>
        <w:rPr>
          <w:b w:val="0"/>
        </w:rPr>
        <w:t xml:space="preserve">You are looking at Savon Sanomat archive story .This story was published 13.02.2014 17:00 Oletko olojen tansseissa ?会場から写真を送る 2014.2.13 17:00 ( 2014.2.13 19:12 ) 木曜日はベンチレスリング、金曜日はお年寄りの踊りを見る予定です。 あなたはその場で踊りを見ていますか、それとも一緒に踊っていますか？私たちに写真を送ってください。サヴォの昔の踊りの写真を13521まで送ってください。お客様が著作権を有する写真に限り、送信することができます。また、写真に写っている人物の許可を得る必要があります。送信者は、Keskisuomalainen Oyjに継続的な公開の権利を持って素材を提供します。Savon Sanomatは写真を公開しない権利を有します。</w:t>
      </w:r>
    </w:p>
    <w:p>
      <w:r>
        <w:rPr>
          <w:b/>
          <w:color w:val="FF0000"/>
        </w:rPr>
        <w:t xml:space="preserve">イド357</w:t>
      </w:r>
    </w:p>
    <w:p>
      <w:r>
        <w:rPr>
          <w:b w:val="0"/>
        </w:rPr>
        <w:t xml:space="preserve">短い回答は ...でも、母乳育児には全く目を向けていないのでしょうか？母乳育児、乳首?何が悪いんだ？つまり、ほとんどの人が何らかの方法で母乳を与えることができます。 多くの場合、位置や吸い方が間違っているのです。 あなたは赤ちゃんに母乳を与えていますか？授乳の合間におっぱいが膨らんだり、赤ちゃんが片方のおっぱいしか食べずに膨らんだりしたら、膨らみや熱感が減って気分がよくなるまで搾乳しましょう。 事前に炎症にあまり気づかないこともあります。私の最初の感染は、ブッシュから来たが、それはあなたがまだ自分の気持ちに耳を傾けることができなかっただけかもしれません。 女の子はわずか3歳で、彼女はとにかく初期の授乳期にあったとき、胸は痛みや腫れだったので、多分彼女はちょうど基本的な痛み以上のものがあったことに気づいていない。 夜に私は健康に寝て、朝には40度以上の熱で目が覚めた片胸は火とロックハードであった.私は熱で衰弱していたので、赤ちゃんを育てる勇気もありませんでした。幸いなことに、他の7つの感染症はそれほどひどくなく、もっと早くその兆候に気づいたからです。しかも、8回の感染のうち7回が同じ乳房で、反対側は1回だけというのもおかしい。 超高密度で入っているのかどうか。 :P でもね、適度に排出しても、少なくとも満タンにはならないんだよね。;) 私はあなたの状況の経験を持っていませんが、ちょうど胸の炎症から回復している人として、私は炎症が来ているかどうか知っていると言うでしょう、それは突然発症しませんが、それは完全であることを最初に必要とします。 それ以外の場合は、私はモンスタースキンとして、できるだけ少ないが、いっぱいに感じるときに空にすることをお勧めします.これ以上は無理ですが、母乳を全く与えないのであれば、母乳を止める薬を施設でもらうことができます。原則 フォーラムで質問する 子育て記事で文章を書くときに、他の人のことを考慮する .下品なコメントや侮辱は許されません。皆様が気持ちよくサイトをご利用いただけるよう、ルールに反する投稿は削除し、警告や出入り禁止を行います。登録時に決めたルールを守ることが大切です。 まだ覚えていますよね？フォーラムの目的は、気になることを他の人と話し合ったり、質問したり、良いアドバイスをもらったりすることです。 それはとても貴重なことです。安心してご利用いただけるよう、フォーラムの監視を専門業者に委託しています。これは、Liberoのサイトが、私たちが関わりたくないサイトとリンクされていることが何度かあったからです。スレッドが削除された場合、その件に関する新しいスレッドはお断りします。フォーラムにメッセージを投稿することにより、お客様は不適切または攻撃的な言語を使用しないこと、または攻撃的、粗野または憎悪的である、またはその可能性のある素材を投稿しないこと、あるいは人のプライバシーを侵害する、または他のユーザーに危害を加えることに同意するものとします。Liberoの規約の全文はこちらをご覧ください。</w:t>
      </w:r>
    </w:p>
    <w:p>
      <w:r>
        <w:rPr>
          <w:b/>
          <w:color w:val="FF0000"/>
        </w:rPr>
        <w:t xml:space="preserve">id 358</w:t>
      </w:r>
    </w:p>
    <w:p>
      <w:r>
        <w:rPr>
          <w:b w:val="0"/>
        </w:rPr>
        <w:t xml:space="preserve">私はしばらくの間、ここに再び何かを投稿しました。ひどい急いで学校のすべての種類を取得します。すぐに私は聖典を読むに戻らなければならない。しかし、私は全体の場所が再び正常に動作するようにようやく今私は変化のためにここに何かを投稿しようと思いました私はまた妖精/森の渇望を持っている...多分それはゼルダを行うために何かだ...はい、私はちょうどそれに依存している... :shy : 私はリンクを作る必要があります :lovetus : それはとても素敵です！さて、最初の写真は、妖精ユキです。 吸血鬼池に注目してください。そして第二はランダム妖精です。また私の頭の上に茂みが成長しています。この写真はユキちゃんのはずだったんだけど、また白い毛を作る気力がなくて。 大きいサイズでごめんなさい！ http://img .photobucket.com/albums/v482/Magicade /HELPITGROWpack.jpg http://img .photobucket.com/albums/v482/Magicade /kannikeijupack.jpg Yaden 25.2.2006 , 11:56:08 Magicade , あなたは再びそれをやった -_- 妖精のファンとして私はこれらと恋に落ちた.妖精はこの世で一番かわいいです^_^ でも、写真そのものに。最初の写真の妖精は、私には結城に見えません（結城が妖精になってから顔が変わったのかも？ でも、妖精です。 風景も妖精っぽいです。 待って・・・妖精の足の裏にあるのは、こぶですかね？この妖精の足には、スポンジのようなものが付いています。P_P その写真では、彼女はどうにかして翼を隠しているのでしょう、私には翼が見えませんから --_-- ;; ああ、彼女の髪の美しい色。 &amp;lt;;: 実は、これは最初の写真より少し良いかもしれません。 ( 外反母趾のせいかもしれませんが ... ) :'.Berrycake 25.2.2006 , 14:39:40 まさか！ o_o 素敵な妖精たちは、あなたが1年でも戻って考えるとき、あなたは長い道のりを歩んできました。 :o まあ私は私の劣等感でもうここに何かを投稿するにはあまりにも怖いです;Dすべてがとても滑らかでリアルに見える、私はその最初の写真で苔と光の布は、妖精に落ちるよだれです。そして、その翼と髪も。 そして、空気もとてもパーキーで素敵です。おおっ、普通に感心しちゃいますね。あの妖精の脚はそんなに大きいものなのでしょうか？そうでない場合は、視聴者に向けても本当に大きいですから。しかし、サイズがずれていても、つま先はとてもきれいに仕上がっています。そして下の方は、髪もいいし、妖精にちょうどいい、ちょっとかわいいけど、同時にちょっと気取っているような、おかしな顔をしています。柔らかくてふさふさでサラサラな髪がいいんです。 さすがです。 いつも口を開けて作品を見ています。;D マジックレードさんの絵は素晴らしいですね。O_O 本物のアーティストです。 なぜか、髪をアップにしたトロールのおもちゃを思い出してしまったんです。最初のユキ妖精は、あのように髪をくくっているからでしょうね。その花で遊んでいるときのユキちゃんは、本当に楽しそうな写真ですね。2番目の妖精もすごくきれいですね。 頭の上に茂みを作っているとのことですが、茂みはなんとなく黒い3枚の羽のように見えますね。ところで、妖精さんは、あの真っ赤な縞模様の唇の時、唇を噛んでしまったのでしょうか？どちらの絵にも描かれている花はとてもきれいです。</w:t>
      </w:r>
    </w:p>
    <w:p>
      <w:r>
        <w:rPr>
          <w:b/>
          <w:color w:val="FF0000"/>
        </w:rPr>
        <w:t xml:space="preserve">id 359</w:t>
      </w:r>
    </w:p>
    <w:p>
      <w:r>
        <w:rPr>
          <w:b w:val="0"/>
        </w:rPr>
        <w:t xml:space="preserve">現在までに、18カ国以上がマーポールの排出規制を実施するためのパリ協定（MOU）に署名しています。先月、EUはこの海洋汚染の分野の網を閉じて、公害犯罪を犯罪化することを決議した。 1819年、議会は、米国内の商船を海賊から守り、奴隷貿易に従事する船舶を搾取するため、歳入カッターを許可した。ルイジアナ州とアラバマ州のカッターは、その後間もなく、政府の海賊対策活動を支援するために建造された。Navios Maritime Partners LPは、Navios Apolloとその乗組員が2010年2月27日に解放されたと発表した。 Navios Partnersは、船長と乗組員は健康で、まもなく家族の元に戻れると発表した。 SSP Offshore Incの社長Gary Quenanは、Paul IllingworthがCEOとしてSSP Offshore ASに加わることに同意したと発表した。イリングワース氏は、石油・ガス業界で30年以上の経験を持ち、その後、英国海軍に7年間勤務した。 シアトルの造船会社グロステン・アソシエイツの創業者ローレンス・ロバート「ラリー」グロステン氏は、2010年2月22日にベインブリッジ島（テキサス州）の自宅で91歳で亡くなった。 グロステンは1940年にウェブ海軍建築・海洋工学研究所を卒業しており、その時の経歴は次のとおり。彼の最も多様なプロジェクト " Build Project 08 は、最近、建設施設 Profab Engineering Palmerston North からネイピアまで陸送されました。 これは、ニュージーランド史上最大の陸上ヨットの移動の一つでした。海運、物流、海洋サービスを提供するGACは、LNGとタンカー市場、およびその他の商品と海運部門にトレーニングソリューションを提供する新しいイニシアチブ、GAC Training &amp; Service Solutions Limited ( APT ) の立ち上げを発表しました。 2010年2月12日、マースクラインの拡張AE-10定期船サービスの一部として、ハンブルク港で初めてコンテナ船マースク・シドニーが指名される予定です。Donjon Marine, Co, Inc.は、会長兼CEOのJ.アーノルド・ウィッテが、ニューヨーク州スタテン島にある船員の引退後の宿泊施設として有名な元寮にある博物館・研究施設「ノーブル マリタイム コレクション」の評議委員会に参加したことを発表しました。1802年に就航したマリン号は、船長9名、一等航海士10名、二等航海士9名、三等航海士10名の計38名が勤務していました。 1983年にバージニア州で強風のため転覆・沈没したコリアーマリンエレクトリックは、2月9日にAIDAbluの命名式を行い、正式に2010年のクルージングシーズンを開始することになりました。報道によると、ハンブルクのフィッシュマルクトで行われた式典には、地元住民やこのイベントのためにハンブルクを訪れた多くの観客が詰めかけました。 クラウリー社のプエルトリコ／カリブ海定期船グループは、2月9日にルディ・レミング副社長（マリン＆ターミナル事業担当）とマット・ジャクソン副社長（カリブ海アイランドサービス担当）を任命したことを発表しています。インタータンコ社のターミナルバックグラウンドチェックデータベース（TVD）は、タンカーオーナー/オペレーター、ターミナルオーナー/オペレーター、PSC、その他安全性向上に関心のある当局者であっても、当協会の会員または準会員でない場合はアクセスすることができるようになりました。</w:t>
      </w:r>
    </w:p>
    <w:p>
      <w:r>
        <w:rPr>
          <w:b/>
          <w:color w:val="FF0000"/>
        </w:rPr>
        <w:t xml:space="preserve">アイディーサンロク</w:t>
      </w:r>
    </w:p>
    <w:p>
      <w:r>
        <w:rPr>
          <w:b w:val="0"/>
        </w:rPr>
        <w:t xml:space="preserve">ザルギリスはアウェーでネプチューナスに93-74のスコアで勝利した。サカライは、80-68でザルギリスの力を知ることになった。モットーは14点で、パウリウス・ヤンクーナスとともにカウナスで最も活躍した選手です。彼のスタッツコラムには、29分、4リバウンド、3ブロック、2アシストも含まれています。カウナスはリトアニアリーグで5戦全勝している。ユーロリーグのザルギリス・カウナスは、次回（9.11）、スペインのFCバルセロナをホームに迎える。</w:t>
      </w:r>
    </w:p>
    <w:p>
      <w:r>
        <w:rPr>
          <w:b/>
          <w:color w:val="FF0000"/>
        </w:rPr>
        <w:t xml:space="preserve">ID 361</w:t>
      </w:r>
    </w:p>
    <w:p>
      <w:r>
        <w:rPr>
          <w:b w:val="0"/>
        </w:rPr>
        <w:t xml:space="preserve">ジュリアは、雇用契約の観点からテレワークに焦点を当てます。 最近の高いレベルの労働協約は、テレワークのためのゲームのルールに同意するための勧告に言及する必要があります。 サクは、TEKヒアリング、新しい議会が選出され、異なる戦略が作られていることについて話します。 また、雇用と成長の条約に照らして労働市場の概要も説明されます。イベントは、サウナ、（同じ価格で "もちろんteekkari歌う"）で続行されます。</w:t>
      </w:r>
    </w:p>
    <w:p>
      <w:r>
        <w:rPr>
          <w:b/>
          <w:color w:val="FF0000"/>
        </w:rPr>
        <w:t xml:space="preserve">ID 362</w:t>
      </w:r>
    </w:p>
    <w:p>
      <w:r>
        <w:rPr>
          <w:b w:val="0"/>
        </w:rPr>
        <w:t xml:space="preserve">  Ramopunk.com 5th birthday party Tampere 1-3 March 2007 Jonna : Aputoimittajan gig report - Part 2 : Friday 2.3.07 - Jopas lähti !朝は、自分の決意とVastavirraが出してくれたコーヒーのおかげで、気分が良かった。 今日は、小さな部屋をいっぱいにして、ハードなパーティーをすることになるのだ。ヴァスタヴィルタに着くと、すでに多くの人が集まっていた。また、このプロジェクトは、米国とカナダで行われたものであり、このプロジェクトは、米国とカナダで行われたものです。そして、ステージの前に場所を確保した。冒頭、再びハルがステージに登場。そこで何をしたかは覚えていないが、そんなことはどうでもいい。サイドのギターとドラマーが同時に叩いて歌っている。演奏しただけで顔にアザができたり、目に穴が開きそうになったりして、私のドラム人生は終わってしまいました。グリーンズと観客に良い波動を!70年代のVihanneks ( photo: M!ka ) . 数杯の酒とJoey Luumäkiのステージ . これは静かに座りながら、同時に社交的に観賞した。ペイツァモアは少なくともそこにいたし、私は少なくとも82番を覚えていた。 君は誰に投票するのか知っているのか？記憶が曖昧で、個々の曲が思い浮かばない．ハッピー・ファミリーは最後になって、ステージ上やその前で多くのアクションを起こしただろうか.この曲では、ステージ上にゲスト・スターが何人かいたように思うのだが．ジョーイ・ルウマキ（写真：M!ka）。 ヴァスタヴィルタで飲まれているサルマールを飲んでみたかったんだ。Häirikötはミスフィッツを再生するので、多分悪いアイデアは、ほぼ完全に見逃された。ステージの前にも後ろにも、適切なメイクアップと適切な雰囲気があった。彼らは素晴らしい仕事をし、これによって遅くとも皆の靴が地面に置かれるようになった。ゲストシンガーがいい味出してましたよ「そして、突然、少年たちがステージに現れ、その夜は終わりを告げた。いつもそうなんです、楽しいと思ったら、あっという間に終わってしまうんです。ステージの前を押して、あざを作るしかない。少年たちはヒット曲ばかりで、観客もそれに乗っかっている。どの曲も最終日のように弾まなければならなかったのですこのバンドはとても素晴らしいバンドで、ライブで退屈することはありません。 間違いなく今日もハイライトでした。 私はいつもこのバンドが大好きです。 ライトの雨が降ってきたので、タクシーを注文することになりました。スプートニクは、その後、ほとんどすべての出席者の残りのためにまだスプートニクに行きました。少年はとても酔っていたと私自身は目に眠り始めたときに殺害がなかったまで。 Pispalaに戻るタクシーとボールで寝る。</w:t>
      </w:r>
    </w:p>
    <w:p>
      <w:r>
        <w:rPr>
          <w:b/>
          <w:color w:val="FF0000"/>
        </w:rPr>
        <w:t xml:space="preserve">イド363</w:t>
      </w:r>
    </w:p>
    <w:p>
      <w:r>
        <w:rPr>
          <w:b w:val="0"/>
        </w:rPr>
        <w:t xml:space="preserve">レベル：ルーキー（初心者） 年齢：12ですが、すぐに13になります（私はすぐに13になるので、私はしたい） Skp ：女の子 人種：ダークパクト 文字：本当に良い戦い。あまり良いものではありません。もしアムトが怒ったら、本当に離れたところにいたほうがいい。説明 : エイミーは強く、速い。 彼女の体は筋肉質です。 エイミーの脚は長く、強い。髪の色は茶色で、肩にかかるくらい。髪の片側が長く、目は茶色がかった緑色。 服装はターコイズブルーの上着にグレーの襟巻き。 トロフィー：エイミーは両親に殴られている。ある日、彼女はもう我慢できなくなった。 エイミーは家から遠く離れてここにたどり着いた。 欲望：ボーイフレンド 魂：0 スターライト教団 ネット名：ミント 名前：ノラユメ レベル：新人 年齢：13 性別：女の子 品種：スターライト教団 説明：ノラは茶髪にターコイズの首輪で装飾されており、それは彼女が所有する最もカラフルなアクセサリーでもある。彼女の目もブラウンで、それがよく表れています。ノラは普段、暗い色のパーカーとグレーか黒のゆったりしたズボンを着ていて、パーカーの下には黒いTシャツを着ています。ノラは7歳からピアスを開けていて、そのピアスはクモの形をしている。ノラの肌はかなり青白いが、もっと青白くてもいい。また、彼女はよく寒さを感じるが、それは普通の現象である。Nature : 外見上は、ノラは冷たくて硬く、意地悪そうに見えるが、実際はとても暗くて自立した女の子で、ユーモアのセンスもあり、あらゆる種類のジョークを言い当てることができる。自分の意見を言うことを恐れないが、しばしば静かに、あるいは少し唐突にそれを言う。ノラは学校では疎まれ、我慢できない女子生徒たちからよくいじめられる。 ノラは自分の感情を叔父以外の誰にも見せたがらない。生い立ち：母が亡くなり、父が耐え切れず「買い物に行く」と言って出て行ったため、ノラは叔父と暮らしている。叔父が遊びに来るまで、2週間ほど実家に滞在した。ノラを連れて泊まりに行った。新しい学校へ行くと、最初は何も問題なかったのだが、女の子たちにいじめられるようになった。しかし、ノラは悪口で済めばそれでよしとし、いざ本番になると肌が火照る。彼女は何度か留置場にいたことがある・・・。願い : ノラはいつか友達が欲しいと願っている。 魂 : 15 ********** ネット名 : Darren 名前 : Kaze Drake レベル : ルーキー（始めたばかり） 年齢 : 19 性別 : 男性 種族 : starlight cult 性格 : 親切、そして優しい。怒ったとき、そして後で狩りをするとき、静かで非常に不機嫌な、狩りをするとき彼はひどく眠るので。普段は部外者に対して感情を閉ざしている。生い立ち：両親のいない中、厳格な養母のもとで育つ。ファンタジーの生き物と自然が大好きで、いつも自然の近くにいたい。風は、近くの森からいろいろなものを持ち込んで、部屋に飾っています。彼女のベッドは、部屋の隅にある大きな毛布の山だけです。 souls ( score ) : 15 ********** ネット名 : aarnitassu 名前 : Destiny Rudoy レベル : rookie 年齢 : 12 性別 : 女の子 種族 : starlight cult 説明 : Destinyは過去からの家出のように見えます。 Destinyの髪は金のようなものです。こちらはオールドファッションのドレス。こちらはまつ毛が濃いですね。肌</w:t>
      </w:r>
    </w:p>
    <w:p>
      <w:r>
        <w:rPr>
          <w:b/>
          <w:color w:val="FF0000"/>
        </w:rPr>
        <w:t xml:space="preserve">イド364</w:t>
      </w:r>
    </w:p>
    <w:p>
      <w:r>
        <w:rPr>
          <w:b w:val="0"/>
        </w:rPr>
        <w:t xml:space="preserve">回答 そうは思いません。なぜなら、もし私が速いなら、マシンが開いているプログラムを閉じ始めるときに、もちろん閉じるプログラムの数にもよりますが、キャンセルを押す時間はまだあるからです。その上、マシンは1年ほど前のほぼ新品ですが、この問題はおそらく当初から存在していたのでしょう。とにかく滅多にないことなので、ほとんど気になりませんが、原因がわかるといいのですが。</w:t>
      </w:r>
    </w:p>
    <w:p>
      <w:r>
        <w:rPr>
          <w:b/>
          <w:color w:val="FF0000"/>
        </w:rPr>
        <w:t xml:space="preserve">イドサンロクゴ</w:t>
      </w:r>
    </w:p>
    <w:p>
      <w:r>
        <w:rPr>
          <w:b w:val="0"/>
        </w:rPr>
        <w:t xml:space="preserve">インテル、自社製品の出荷を停止 2008.5.9 Expreviewのサイトに、インテルの今後の計画として、古いプロセッサやチップセットの出荷を停止するという情報が寄せられた 。 プロセッサ分野では、5月にCore 2 ExtremeファミリのQX6850とQX6800、Core 2 Duo E4500とPentium E2140を出荷停止すると発表しているが 公式には7月に供給タップを切る ... 続きを読む今年の最終四半期には、Core 2 DuoファミリーのE6850、E6750、E6550、E6540、E6400が同じ運命をたどり、来年の第1四半期に生産中止となる予定です。チップセットの面では、コンシューマー市場向けにP45がまもなくリリースされ、その結果、前世代のP35チップセットは今年度中に製造中止となる予定です .一方、IntelがNehalemプロセッサ用のX58チップセットを今年の最終四半期にリリースするという、少し前向きな噂もあります 。これらの「もうすぐ」リリースは、残念な経験でした .通常、製品の機能は6ヶ月前に判明しており、実際にリリースされる時には延期されたり、リリースされた製品が2ヶ月間利用できなかったりします。その良い例がQ9450で、すでに発売されていますが、ほとんど見かけません。 私は今、インテル製品を早く買わないといけないと思うので、倒産はしないでしょう!2008.5.9 23.27 , Belgarion 7. そう、P35は長持ちする。 そのP45の小児病が治るには数ヶ月かかるが、それに比べればP35は素晴らしいチップセットで、P45は少ししか更新されていないので、おそらくP45も素晴らしいチップセットになるだろう。10.5.2008 at 02.02 , T_Bear 8.P35は1年でも古くないでしょう . 10.5.2008 at 02.32 , Serra Angel 9.最大の変化はP35 - &amp;gt ; P45は製造プロセスが90nmと65nmの比較です .もちろん、P35は65mmで二次製品に十分な容量があるので、もう生きる余地はないのですが......。そして、Nehalemも来るはずなので、X58が今年来ればもっといいのですが・・・。 Intelがまだ何とか浮いているのが不思議です。中途半端な製品、クソみたいな利益率、赤字続きで2年連続。今、彼らは収益性の高い製品さえも殺してしまうので、お金は最後に使い果たしたようです。 すべての基本的なラムは、リリースされた製品が永遠に市場にあることを認識しています。特に技術分野では、競争がなく、開発は100年に1度あるかないかというところです。Flingster : 私はこれがすべてのお粗末な皮肉についてであることをシャーロックとして賭ける 10.5.2008 23.22 , Kimnice 22. ああ、それはどのように多くの製品が市場にある/最も多くを販売することは重要ではありません.彼らは単に同時に市場に100万異なる部品を持っていないことによってお金を節約する。 11.5.2008 00.29 、Hietaa 23。 例えば、マザーボードメーカーはまだP35チップのかなりの量を持っているかもしれませんので、彼らはすぐにそれらを使い果たすことはほとんどありません。 価格は確かに、それらのために低下しますが、。価格が下落するのを待っていた人たちが、今、それ用のプロセッサとマザーボードを急いで購入すれば、価格が下がるかどうかはわかりません。 価格が少し上がるか、製品が少なくとも一時的に在庫切れになる可能性はあります。しかし、それはまだ見ていない.今までの価格はもちろん、素敵な減少傾向であった。 11.5.2008 10.04で、タネリ- 25。古い製品はいつかは生産中止になるのが普通ではないか？クソ古い仕上がり</w:t>
      </w:r>
    </w:p>
    <w:p>
      <w:r>
        <w:rPr>
          <w:b/>
          <w:color w:val="FF0000"/>
        </w:rPr>
        <w:t xml:space="preserve">イド366</w:t>
      </w:r>
    </w:p>
    <w:p>
      <w:r>
        <w:rPr>
          <w:b w:val="0"/>
        </w:rPr>
        <w:t xml:space="preserve">術後水疱術後水疱は、腫れが引くなどして表皮と真皮が分離したときにできる。組織液を含んだ水疱が皮膚の表面にできる。術後の水疱は、膝や股関節などの整形外科手術後に特に多く見られます。整形外科患者の13～35％が、術後に水疱を発症したと報告しています。また、以下の手術でも水疱形成が確認されている：帝王切開 胸部分娩 腹部分娩 術後水疱のデメリット:感染症を引き起こす可能性がある 傷の治癒が遅くなる 治療とスタッフの時間がかかる 患者の痛みが増す 患者のQOLが低下する 創傷ケア製品の使用間隔が短くなる ドレッシングの必要性：外科用ドレッシングとその選択は、傷の治癒過程と水疱の可能性を防ぐ上で重要な役割を果たす ... 続きを読むサージカルドレッシングを選ぶ際には、以下の点に注意してください : 注意 : このサイトに掲載されている製品は、他の国では入手できない場合があります。請求項および適応症は、市場によって異なる場合があります。その他の市場別製品に関する情報は、トップメニューから市場の国を選択してください。</w:t>
      </w:r>
    </w:p>
    <w:p>
      <w:r>
        <w:rPr>
          <w:b/>
          <w:color w:val="FF0000"/>
        </w:rPr>
        <w:t xml:space="preserve">ID 367</w:t>
      </w:r>
    </w:p>
    <w:p>
      <w:r>
        <w:rPr>
          <w:b w:val="0"/>
        </w:rPr>
        <w:t xml:space="preserve">Rinneはミニ政府交渉における共通路線を信じている SDPの新会長Antti Rinneは、経済成長パッケージを増やすという緑の党の意志に満足している。彼自身がそれを後押ししているのです。しかし、リンネはまだ「あとどれくらい必要なのか」を明示することができない。この問題は、ミニ政府交渉の中で概略を説明するという。EUの選挙でSDPの支持率が低くても、交渉における信頼性が損なわれることはないとリンネは考えている。共通の線はすぐに見つかると信じている。テレビの選挙討論会は、一般の有権者には何の役にも立たないサーカスショーだ」「連合の議長候補者とも話し合ったが、同じ懸念を持っている。土曜日には、キリスト教民主党のペイヴィ・ラサネン議長も、パッケージを増額する可能性について慎重な支持を表明した。リンネ氏は、自ら提案する閣僚のポートフォリオを決めているが、公表する段階にはない。彼女はまた、SDPが早ければ来週水曜日に閣僚を選ぶという報道を確認することを拒否した。 彼女は、テレビの選挙討論は普通の有権者に何も与えないサーカスショーだと考えている。人々にとって本当に重要なことを話し始めると、すぐにやめてしまうのだ。</w:t>
      </w:r>
    </w:p>
    <w:p>
      <w:r>
        <w:rPr>
          <w:b/>
          <w:color w:val="FF0000"/>
        </w:rPr>
        <w:t xml:space="preserve">ID 368</w:t>
      </w:r>
    </w:p>
    <w:p>
      <w:r>
        <w:rPr>
          <w:b w:val="0"/>
        </w:rPr>
        <w:t xml:space="preserve">2010年6月23日（水） 私たちの建物の改修は進んでいます。 サービスセンターとセントラル・レジストリーのスタッフは、数週間前から会議室のオフィスで仕事をしています。キッチンの改修工事のため、会議室として使っていた大司教館のキッチンで食事をしています。夏の終わりには、オフィススタッフが新しく生まれ変わる予定です。先週、ヘナと一緒にその様子を記録しに行ったので、その時の映像をご紹介します .防空壕は、1階の改装で唯一手をつけていない場所です。 それに関連して、小さな倉庫があります , 私は物を探すために遠征に行きました .庭の整備も進んでいます。 庭はまだ整備されていない状態ですが、8月末には植栽や看板が設置されているはずです。既存の古い看板を改修し、新しい看板を完成させます。新旧の看板の外観を統一し、その内容をうまく連携させて、論理的な看板にしなければならない。 夏休み期間中ということもあり、みんながどんな看板を望んでいるかという情報収集が難しい。 そして、それぞれの意見をすり合わせ、もちろん、お客様のタイプも考えていかなければならない。私たちはこれを乗り越えられると思います、できれば見事に。グリーンプランナーによる中庭の植栽計画は、コーヒーテーブルで大いに議論されました。私自身は、主に聞き手として議論に参加し、多指の衝動に駆られるのを待ち望んでいます。私は植物の知識が乏しいのですが、昨年は庭のポピーを雑草だと思って除草しました。芝刈りに専念することにしました。長い芝生も嫌いじゃないし、タンポポも好きなので、これもあまりやることがないんです。</w:t>
      </w:r>
    </w:p>
    <w:p>
      <w:r>
        <w:rPr>
          <w:b/>
          <w:color w:val="FF0000"/>
        </w:rPr>
        <w:t xml:space="preserve">イド369</w:t>
      </w:r>
    </w:p>
    <w:p>
      <w:r>
        <w:rPr>
          <w:b w:val="0"/>
        </w:rPr>
        <w:t xml:space="preserve">私は17歳のスポーツ少年で、悩みは勃起しにくいこととその弱さです。7ヶ月ほど前、私はごく普通に勃起し、自分を満足させることができました。しかし、最近は勃起することがほとんどなく、勃起してもかなり弱いです。 また、7ヶ月前はいつも朝勃ちしていたのに、朝勃ちがかなり少なく、弱い・ほとんどしないので心配です。 しかし、AVを見ながらだと必ずイクことができますが、それでも勃起が弱い時があります。 自分がストレスフルだとわかっていても、全く不要なことにストレスを感じる時があります。 これはストレスのせいでしょうか？というのも、私は末梢循環がかなり悪いようで、足や腕がいつも凍っているのです。どうすればいいのでしょうか？勃起不全の危険因子には、ストレス、循環器系の問題、糖尿病、テストステロン不足などがあります。 生活が変わり、ストレスが緩和されれば、状況が改善されるかもしれませんね。それはかなり軽い勃起不全であり、あなたの生活の中でストレス要因を減らすことができれば、あなたはそれが役立つかどうかを確認します。もし、これが役に立たなければ、彼が勃起不全の診断を下すことができるかどうか、医師に尋ねることができます。これは、コレステロール、ホルモンレベル、血糖値、前立腺を触診し、あなたの一般的な健康の株式を取得するために必要な臨床検査が含まれています。Sexpoヘルプラインなど、専門知識を持った人に相談することで、心配事が解消され、ストレスが軽減されます。</w:t>
      </w:r>
    </w:p>
    <w:p>
      <w:r>
        <w:rPr>
          <w:b/>
          <w:color w:val="FF0000"/>
        </w:rPr>
        <w:t xml:space="preserve">イド370</w:t>
      </w:r>
    </w:p>
    <w:p>
      <w:r>
        <w:rPr>
          <w:b w:val="0"/>
        </w:rPr>
        <w:t xml:space="preserve"> ジョカコティ、サービスとマネジメントを一新 ジョカコティはこの春、テレビ番組のリニューアル、ジョカコティ誌の配布場所の拡大、モバイルサービスのリニューアル、新CEOの就任など、多忙な日々を過ごしています。ミンナ・ミエッティネン（44歳）は、2013年3月4日付でヨカコティ社の新CEOに任命されました。オンラインメディアとモバイルサービスの分野で長い経験を持ち、以前はDNAの製品開発マネージャーとして、また経営陣の一員として働いていました。ミエッティネンは、サタマで長年にわたり顧客担当部門の責任者や経営陣の一員として働き、オンラインメディアに関する豊富な経験を有しています。昨年は好業績で、リニューアル後のオンラインサービスは業界で最も新しく、オンライン、モバイル、テレビ、印刷物など、真のマルチメディアをコンセプトとした会社になっています。ジョカコトを業界ナンバーワンに導くために、「ミンニ」を迎えることができ、大変うれしく思っています。Jokakoti Oyの取締役会長Heikki Rotkoは、「Jokakotiは、仲介業界向けの独自のマルチメディアサービスで、販売や賃貸住宅だけでなく、区画や不動産、さらには住宅地、住宅市場、住宅取引に関する情報をオンライン、モバイル、テレビ、印刷物で総合的に提供しています。Jokakoti Ltdは、国内有数の不動産業者であるAktia、Real Estate World、OP Property Centre、Housing Centre、Note!MTV Oy、SKV-Kiinteistönvälitys、フィンランド不動産業者協会（SKVL）は、400人以上の地元企業家で構成されています。 お問い合わせ先 : Heikki Rotko、取締役会長、0400-425069 Minna Miettinen、常務取締役、040-5707930</w:t>
      </w:r>
    </w:p>
    <w:p>
      <w:r>
        <w:rPr>
          <w:b/>
          <w:color w:val="FF0000"/>
        </w:rPr>
        <w:t xml:space="preserve">ID 371</w:t>
      </w:r>
    </w:p>
    <w:p>
      <w:r>
        <w:rPr>
          <w:b w:val="0"/>
        </w:rPr>
        <w:t xml:space="preserve">  シリアの苦しみと人命の代償 2011.4.23｜Jussi Rytkönen アラブ世界での混乱、死、苦しみは、フィンランドでは適切に扱われていない。シリアでは、ここ数週間、人々が路上で撃たれています。昨日の聖金曜日だけでも、自由を求めた90人のデモ参加者が殺害されるという悲しい結末になったかもしれない。アラブ人がイスラエルやアメリカから非難されるたびに、教会界で燃え上がる情熱に比べれば、アラブ人の苦しみや事態の原因についての議論は非常に限られている。どうやら、アラブの犠牲者の命が安いか高いかは、物語の悪役によって決まるということなのだろうか。そして、この冬の出来事だけでなく、アラブの独裁者が人権を侵害し、市民を殺害することを許している過去30年間の出来事について話している。石油の価格を上げない限りは - evvk ?人間の苦しみの評価は、それが民主主義によるものか独裁によるものかによって左右されるべきではない-後者はアラブ世界に多く見られる。1970年代にフィンランドが行ったベトナム戦争の一方的な報道を思い出す。 当時、北ベトナムの銃弾が罪のない人を殺すことはほとんどなかった。 暴力の加害者が自分のイデオロギーの悪者たちと一致しない場合、人権の太鼓を叩き始めるのは当然難しいことだ。また、政治的に投げやすい対象がなかったり、状況が不明確で複雑な問題を解決するのにエネルギーが必要だったりすると、もどかしさを感じます。 私は近年、仕事の関係でアラブ諸国を訪れています。昨年の秋、私はシリアを訪れました。だからといって、私がこの地域の政治の専門家になったわけではありませんが、いつもその場で学ぶことがあります。 シリアは貧しいけれど美しい国です。そして、これは決まり文句のように聞こえるが、地元の人々は欧米の観光客にとても親切である。現地では、西部の地中海性気候に驚かされました。平地や丘陵地には、オリーブや果樹の大農園があり、穀物畑が点在し、山には森林が広がっている。ギリシャや南イタリアのように.シリアの東や南には、もちろんアラビア砂漠や砂漠があるが、シリアの場合は、ほとんどが不毛の岩と広大な砂利原、つまりラップランドの山々の玉石原のようなものである..............................」と。ダマスカスやアレッポの大都市の古いスークは興味深い光景だ。 不思議なことに、多くの店員は、たとえ何も言わなくてもフィンランド人とわかった。 そして私は、腰にタッセルを巻かず、肩に火の角、頭にはヴァイナモイの帽子も被っていないのである。中国をはじめとする東アジアの商品もスークで多く売られているのは、グローバル化の表れでしょう。アラビアン・バザールの有名なスパイスの多くは、昔からインドやスリランカから輸入されている。 混雑した交通の中で、フィンランドには輸入されていない中国や他のアジアのメーカーや種類の車をたくさん見かけた。シリアは古代の歴史を無視する.使徒パウロとこの国のキリスト教の歴史も興味深い章です .アラブ文化は一般的に魅力的であり、多くの古い教会があるこの地域の宗教地図は、探索する価値があります。 栄冠は、おいしい地元の食べ物です。シリア人は観光客と話すのが好きなんだ。もちろん、さまざまな事情から、この国の政治や状況を批判することはあまり簡単ではありません。もし、このような表面的な出会いに信頼があれば、この国の内政問題やアル・アサド朝の独裁的支配について、誰かが内々に話すかもしれない。 一党独裁体制と市民の自由の欠如は、彼ら自身の大きな問題である。 シリアのジャーナリストの同僚は、嫌われているがd.A.S.A.であれば幸いであろう。</w:t>
      </w:r>
    </w:p>
    <w:p>
      <w:r>
        <w:rPr>
          <w:b/>
          <w:color w:val="FF0000"/>
        </w:rPr>
        <w:t xml:space="preserve">ID 372</w:t>
      </w:r>
    </w:p>
    <w:p>
      <w:r>
        <w:rPr>
          <w:b w:val="0"/>
        </w:rPr>
        <w:t xml:space="preserve">持続可能な開発の話は、しばらくはこれで十分です。要求、条件、目標は、その後、熱狂的なものです。 しかし。ドイツは、2020年までに排出量を40％削減することを約束しています。フィンランドの政治家たちは今、ヨーロッパの政治家たちの急速な気候変動政策と目標にまったくお手上げ状態だ。我が政府の最近の政策目標声明は、またしてもYYA時代の中立声明並みに空虚だ。 もちろん、EUレベルの協議では、フィンランドの政治家のさえずりは緑色に変わる。 もちろん、.核兵器用ウランの獲得は、極めて非倫理的なものであった.フィンランドのウラン購入政策は、責任ある政策をとっていない。 環境破壊的な鉱山は、フィンランドの電力会社のお墨付きで資金を調達しているのである。国際環境団体の計算によると、クラスノカメンスクでは、ウラン1キログラムにつき約1000キログラムの放射性廃棄物が発生するという。長い年月をかけて、何億トンもの廃棄物が生み出されたのです。 コスキビルタ「見た目はあまりきれいではありませんが、そこにいる人たちは生きていて、病気には見えませんね。「A-Piste フィンランドのコンセンサス文化は、変化を求めるものすべてを憎み、狂信的とレッテルを貼る.満足なまともな市民への脅威．ツァーリの精神を受け継ぐケッコネンの現状維持のレガシー.SUPOmmekinは、ヤンキーの外交政策の延長として、アメリカによる意図的なテロ攻撃を監視することに力を注いでいます。一方、女性麻薬業者、誘拐犯、人身売買業者は、完全に保護されて人間の売買を許されています。SUPOにとっても、それはビジネスなのだろう。お金は無制限のEUのロープで循環している.しかし、テクノロジーは、消費者の役割に本当に新しい力をもたらすことができる.責任ある消費ユーティリティがバーチャルな良心として機能し、すべての携帯電話に倫理的消費製品のデータベースが搭載されれば、消費はリアルタイムの投票となる。電力市場でも．偏屈者のレッテルを貼られることを恐れない、ファッショナブルで無害なものになるかもしれません。しかし、「Ethical Consumption Project」が単なるカタログのようなウェブサイトのデータベースではなく、真にユーザーフレンドリーで十分な美的体験をもたらすものである場合に限ります。このプロジェクトとデータベースは、ロビイストと、グリーンでない組織からの多くの財政的な意志を必要とするだけです。</w:t>
      </w:r>
    </w:p>
    <w:p>
      <w:r>
        <w:rPr>
          <w:b/>
          <w:color w:val="FF0000"/>
        </w:rPr>
        <w:t xml:space="preserve">イド373</w:t>
      </w:r>
    </w:p>
    <w:p>
      <w:r>
        <w:rPr>
          <w:b w:val="0"/>
        </w:rPr>
        <w:t xml:space="preserve">Sport Espooはフィンランドの縮図のような街です。北部の丘陵地帯、中央部の肥沃な農地、沿岸部の都市住宅、南部の美しい群島。 Sport Servicesの新しいパンフレットは、素晴らしいアウトドア都市のための最高のヒントを提供します。ジャンプ、パンプ、ウォータードリンク、ジムで軽く汗を流すなど、エスポーなら簡単に楽しくできますよ。ニュース エスプーンラハティプールでは来週末、この夏最も重要な国内水泳イベント、グランプリチャレンジが開催されます。 プールは7月3日（木）15：00に一般公開され、7月6日（日）夕方までオープンする予定です。</w:t>
      </w:r>
    </w:p>
    <w:p>
      <w:r>
        <w:rPr>
          <w:b/>
          <w:color w:val="FF0000"/>
        </w:rPr>
        <w:t xml:space="preserve">ID 374</w:t>
      </w:r>
    </w:p>
    <w:p>
      <w:r>
        <w:rPr>
          <w:b w:val="0"/>
        </w:rPr>
        <w:t xml:space="preserve">Vistaへの批判に動揺するマイクロソフト 2008.7.29 15:05 大企業におけるWindows Vistaの販売と普及は、いまだに話題になっている。しかし、調査会社Forrester Researchの最新のレポートは、マイクロソフトにとってあまりに大きなものだった。Microsoft の Chris Flores 氏が Windows Vista Blog で「Forrester は Vista について賛否両論」と書いています。調査会社のアナリストであるThomas Mendel氏は先週、企業はVistaの導入を再考し、おそらくVistaの後継であるWindows 7を待つべきだと提言している。メンデルは、企業がVistaを拒絶しているとまで言っているのだから......。しかし、フローレスは、企業が今すぐVistaへの移行を開始すべき5つの理由を示した別のフォレスター社のレポートを掘り起こした。全く同じ時期に報道されたわけではないが、比較的近い時期に報道された。Vistaに対するより肯定的な評価は、フォレスターのアナリストであるベン・グレイの昨年4月のペンによる。「また、フローレスは、メンデルのレポートが通常のビジネスOSのサイクルを反映していないことも指摘している。 ビジネスは常に、コンシューマー市場よりも新しいOSの採用がずっと遅いとフローレスは指摘している。マイクロソフト社の幹部は、ビスタが前四半期の4000万本を含めて1億8000万本販売されたことを示す最近の販売数字を持ち出し、「毎週数千人の（従業員に）Windows Vistaを導入している企業顧客がいる」とフローレス氏は書いている。2007年初めにビスタが発売されたとき、さまざまなアナリストが、ビスタの販売台数はマイクロソフトの自己算出によるもので、誤解を招くものだと疑問を呈した。Vistaの評判を守るために、マイクロソフトは最近、Vistaはもはや壊れていないと宣言し、とりわけOSの互換性についての初期の問題を認めた。マイクロソフトは、ビスタに関する根強い誤解を正すため、大規模な広告キャンペーンを開始すると発表した。 クリス・フローレス取締役は、ビスタの企業への適合性に関するトーマス・メンデルの評価は、扇情的で専門知識に欠けていると考えている。 3月にフォレスターは、大企業でビスタが決定的瞬間を迎え始めていることを示唆した。今年、Vistaは大規模な企業への参入を果たすか、永久に見捨てられるかのどちらかであろうと、調査会社は当時、推定していました。コメント ( 38 ) 今日のVista搭載のコンピュータは、その仕様（4GB-ram、512mt-vram、250GB、2x2.5GHz、Vista）から判断すると、基本ユーザーにとってはめちゃくちゃ強力に見えますが、OSがそれほど重くない場合は、もっと少なくてもなんとかなるでしょう。私のデスクトップパソコンはその何分の一かのパワーで、本当によく動きます（1GB-ram、256mt-vram、160GB、2GHz、Ubuntu）。 じゃあ何が問題なのかというと、技術は進み、他の人は他の理由で取り残されるか後退してしまうのです。だから、ベーシックなユーザーにとって良いパワーとは何かを判断するのは、あなたが適任なのです。では、なぜmacisは今日ギガ未満とさえ256ラムで、明らかに誰かが仲良くなるときではないと言ってください。そして、今日はあなたが数年前よりも明らかに強力なマシンを得ることができる場合ので、なぜそれが古い機器は、通常、もはや購入する必要があります。車のオーナーに「自転車や徒歩で移動できるのに無意味な駕籠」と言われるのと同じです。そして、自動車ができるまでの長い道のりを歩んできたのですね。まあ、中小企業の機械も永遠ではないんですけどね。とにかく変化がある。でも、それがこの鉄の交換のポイントなのかもしれませんね。ご指摘の通り、*鉄*の交換の問題で、物理的な部品は長持ちしません。部品やソフトウェアのアップグレードは必要ありません。 おそらくバグがないことを除けば、機能面では「十分」なのです。彼らは約10年前から.Vistaの強制的な減価償却は、したがって、ちょうどマイクロソフトのアップグレードトレッドミル、ない賢明なアップグレードです。鉄の開発と安価化は良いですが、Vistaは、ほとんどの企業、大小に任意のビジネス価値を追加することはありません、大きなものは飛び越えようとしています。パイ</w:t>
      </w:r>
    </w:p>
    <w:p>
      <w:r>
        <w:rPr>
          <w:b/>
          <w:color w:val="FF0000"/>
        </w:rPr>
        <w:t xml:space="preserve">イド375</w:t>
      </w:r>
    </w:p>
    <w:p>
      <w:r>
        <w:rPr>
          <w:b w:val="0"/>
        </w:rPr>
        <w:t xml:space="preserve">2014年1月19日(日) Noshiさん主催のフライデーソーイングチャレンジに参加しました 。 金曜日の朝8時に開封したら、うちのお嬢様と同じような生地がありました。 最初はサマードレスを作ろうと思っていましたが、結局OB4/2012プリンセスチュニックを作りました。私はパターンを描かなかったが、私は私の女性のために作った最後のものからシャツのこのスタイルを作った。 だから、これはラグランスリーブのシャツだった。朝、「夕方、鳥の生地でシャツを作ったから見に来て」とささやくと、女性は私を起こしに来て、一瞬、私の隣に潜り込んで暖をとりました）新しい姫シャツという言葉を聞くと、ベッドからパッと起き上がり、2分後には新しいシャツとデイパンツを着て戻ってきました。だから彼女はそれを好きだった &amp;lt;3 王冠はresorで作られています、裏布の背面と私は閉じるには直線縫いで、私はエッジがピンクのままだろうと思っていた。リボンはリソールで、ラグランの縫い目にボタンをつけて手縫いしています。背面は、私はリボンマーカーを追加しようとした、もちろんそれは間違っていた、しかし、私はそれを解決しようとしなかった、見えるはずの素敵なデイジーは、下にある ;) 多分次の時間は、それが正しくなります....下端は削らずに残しておきました。その方が見栄えがします。赤とターコイズが欲しいと思っていたので、これは絶好の機会だと思いました・・・が、リザーバーボックスには私の最初の計画には十分なリザーバーがありませんでした。私は再びMIWパターンを使用しました、私は3番目の巨大な襟付きシャツを作りたくなかった、袖の計画は、抵抗の不足のためにやり直されました。それでも私は最終的な結果に満足している、色はちょうど良いです &amp;lt;3 襟はストレートと折り畳まれた両方を着用することができ、これは使用されます.たくさん &amp;lt;3 そして常にこれらの写真は同じ場所からです :D 私はドレッサーにカメラを置くことができると私はセルフタイマーで、その男によって取ら写真はちょうど動作しません、彼はカメラの反対側にあるとき私は絵にすることはできません。練習する場所 :D 賞品の縫製が始まりました、私は正しい部品を正しい方法で一緒に縫うことに集中しなければなりません。マルホがもう少し待ってくれるといいのですが :D 最初、これをレディに乗せることができなかったのですが、昨日のムスカーのために何とかマークしました。私は、これはあなたがそれを回転させることができないので、良いドレスではないと言われました :D 今日、私はこっそり眠い女の子にドレスを置くと、午後にはこれはすでに私のお気に入りのドレスであり、私は写真を撮りました 。 ここで最初の子供の写真です苔水玉ドレス 。これは素晴らしいものになりました :D これはグレーのズボンに合うはずですが、私はPomp De Luxの黄土色のズボンに合うこちらの方が好きで、素敵です &amp;lt;3 私はセールでマリメッコのカーテンを買いましたが、うちのリンプラアンのカーテンロッドに全く合いませんでした、私はそれをより良くフィットさせるために上をしわにするつもりでしたが、私は母の家族のバッグを考案して、カーテンにそれらのレースのリボンを付けました。私は何も縫わないと思います、これらは良いです。 また、友人からお礼として受け取った天使は、正当な場所に到着しました。そして、冬はすでに来ています、それは凍っています、今日は輝かしい晴れた霜の日です、唯一足りないのはスキーに行くのに十分な雪です。スキースーツは注文しました、私の心は非常に明るくなった。田舎に住んでいるので、暗い雨の日は本当に暗く感じます。雪を愛していた &amp;lt;3 下のパーカーは、ビーグル少年パターン、1サイズ104センチと98センチメートルについて他です。 私はまた、これらのためのパンツを作るだろう、小さいシャツは茶色のベロアでハーレムパンツを持っています。</w:t>
      </w:r>
    </w:p>
    <w:p>
      <w:r>
        <w:rPr>
          <w:b/>
          <w:color w:val="FF0000"/>
        </w:rPr>
        <w:t xml:space="preserve">ID 376</w:t>
      </w:r>
    </w:p>
    <w:p>
      <w:r>
        <w:rPr>
          <w:b w:val="0"/>
        </w:rPr>
        <w:t xml:space="preserve">8月最後の土曜日、キリンコスキ村協会が主催するベネチアン・フェスティバルが開催されます。 ベネチアン・フェスティバルは、夏のシーズンの締めくくりとして、またオールド・ファクトリーの住民や訪問者への感謝の気持ちを込めて開催されます。ミュージシャンとして30年の立派なキャリアを持ち、長年愛されてきたトミー・レンティネンが、数年の海外生活を経て、再びステージに戻ってきた。2009年、レンティネンは再びツアーアーティストとしての活動を活発化させ、2011年には7枚目のソロアルバム『Isoja aikoja 』を発表した。ソロ活動以前は、ロックバンドBoycottとFabricsのヴォーカルソリストとして知られていた。 ランティネンの長いキャリアの中で最もヒットした曲は、Syvälle sydämeen sattuu, Kevät ja ich, Rööperin kuu, Via Dolorosa と Don't dream などであった。</w:t>
      </w:r>
    </w:p>
    <w:p>
      <w:r>
        <w:rPr>
          <w:b/>
          <w:color w:val="FF0000"/>
        </w:rPr>
        <w:t xml:space="preserve">ID 377</w:t>
      </w:r>
    </w:p>
    <w:p>
      <w:r>
        <w:rPr>
          <w:b w:val="0"/>
        </w:rPr>
        <w:t xml:space="preserve">そのミッションは、「Faith in Fun !  このテーマに関連する具体的なテーマやイブニングの内容、出演者については、イブニングの放送に合わせて開設される以下のリンクから確認することができます。3月14日、15日のイベントの写真 : ミッションシリーズは、私たちが喜びと興奮をもって挑む素晴らしい挑戦です。私たちは、神が私たちの教会と街で御業を成してくださることを期待していますが、宣教には教区民の活動や貢献も必要です。 秋から冬にかけて、様々なボランティアの役割が必要とされるでしょう。18:00からナーンタリ教会で、ゴスペルミュージシャンPekka Simojokiと伝道師Hannu HatanpääとPasi Jaakkolaと一緒に演奏。教会指導者や伝道師が中心となり、ナーンタリと近隣のコミュニティのために祈る.ナーンタリと近隣の自治体からもフラッグベアラーが参加する予定です。エキュメニカルなイベントです。 入場無料 !</w:t>
      </w:r>
    </w:p>
    <w:p>
      <w:r>
        <w:rPr>
          <w:b/>
          <w:color w:val="FF0000"/>
        </w:rPr>
        <w:t xml:space="preserve">ID 378</w:t>
      </w:r>
    </w:p>
    <w:p>
      <w:r>
        <w:rPr>
          <w:b w:val="0"/>
        </w:rPr>
        <w:t xml:space="preserve">メンタルコーチング 6月初旬に行われたGoalkeepers.net , Reebok Proキャンプでは、ゴールキーパーにプロの指導によるメンタルコーチングを受けるユニークな機会が提供されました。メンタルコーチングを担当したのは、フィンランドアイスホッケー協会や複数のアスリートと仕事をしているオムベラのミンナ・マーシュ氏。このキャンプのメンタルコーチングパートとその内容についてのみんなの感想は、彼女の記事で読むことができます。 MAALIVAHDIT.NET - REEBOK PRO-CAMP 2009 6月のReebok Pro-Camp 2009の写真 REEBOK Pro-Camp 2009 REEBOK Pro-Campは、C2Aジュニア年代（1995 -- &amp;gt ; ）競技ゴールキーパーのためのキャンプです。プロキャンプは初心者のためのものではありません。キャンプの内容や練習には、タックルや動きのテクニックに関する基礎知識が必要です。 メンタルコーチング リーボックプロキャンプでは、キャンパーに合わせたメンタルコーチングパッケージを提供します。本サービスの実施にあたっては、複数のスポーツやアスリートのメンタルコーチを務めるオムベラ社のミンナ・マーシュ氏（ミンナ・マーシュ氏は、フィンランドアイスホッケー協会と協働した経験があります）が担当します。品質と効率 キャンプでの指導は、有能なコーチや専門家の指導の下、少人数で行われるため、ゴールキーパーはより質の高い指導を個人的に受けることができます。氷上と氷外のセッションの数は、トレーニングが効果的かつ発展的に行われるように、各日のプログラムの中で慎重に計画されています。近代的なゴールキーパー トレーニングとコーチングは、近代的なゴールキーピングの思想を実践するものです。トレーニングセッションやレッスンの内容は、現代のGKゲームの技術や戦術を幅広くカバーしています。多様な補習トレーニング ゴールキーパーの日々のトレーニングにおいて、補習やドライトレーニングは重要な位置を占めます。 キャンプでは、重要な分野の補習を幅広く実施します。プロフェッショナルと製品プレゼンテーション このキャンプには、GKのプロフェッショナルや選手が参加し、氷上トレーニングやキャンプ参加者との交流を行います。また、会場では、新しい機器やゴールキーパーの製品を見ることができます。食事とおやつ キャンプ期間中は、各ゴールキーパーに食事が提供され、様々なおやつが常時用意されています。適切な食事と間食は、アスリートの日常生活と成長のために重要な要素です。トレーニングシャツ、Tシャツ、キャップ 各GKには、キャンプ用のシャツ（Tシャツ）とキャンプ用のキャップ、そして氷上トレーニング用のトレーニングシャツが支給されます。</w:t>
      </w:r>
    </w:p>
    <w:p>
      <w:r>
        <w:rPr>
          <w:b/>
          <w:color w:val="FF0000"/>
        </w:rPr>
        <w:t xml:space="preserve">ID 379</w:t>
      </w:r>
    </w:p>
    <w:p>
      <w:r>
        <w:rPr>
          <w:b w:val="0"/>
        </w:rPr>
        <w:t xml:space="preserve"> Morning coffee : Digitalisation boosts growth 11.6.2013 11 June 2013 08:30 - 11 June 2013 11:00 Anders Inno , Media M1 and Suomen Verkkomaksut は、ユヴァスキュラで行われた中央フィンランド商会の朝食イベントでオンラインビジネスに関する意見を述べました。1月、経済雇用省のデジタル経済未来タスクフォースのICT 2015ワーキンググループは、フィンランドの10年間の成長アジェンダを提案しました。新技術は、企業の競争力を高め、経済成長を実現するための有効な手段であることが証明されています。しかし、実際にオンライン技術の上にビジネスを成功させるにはどうしたらいいのでしょうか？中央フィンランド商工会議所主催の朝食会で、Anders Inno , Media M1 , Suomen Verkkomaksuuの意見をお聞きになりませんか？Anders Inno - e-ビジネスのプロフェッショナル Hanna Kiveläは、e-ビジネスとオンライン販売の管理と開発のエキスパートであり、この分野で高い資格と尊敬を受け、幅広いネットワークを持つオペレーターです。 Kiveläは産業経済学の学位を持ち、国際的に有名なHenleyビジネススクールでMBAを取得しています。ハンナ・キヴェラは、さまざまな企業でマネージャーや専門家としてキャリアを積んできました。現在は、eビジネスとコマースの専門企業であるアンダース・イノで、ビジネスディレクター、パートナー、コンサルタントビジネスマネージャー、ディレクターとして働いています。それ以前は、Talentum Plcのグループ経営陣の中で、北欧オンラインビジネスおよび製品開発担当ディレクター、Plenware（現サイバーコム）のセールスディレクター、Alma Mediaのeビジネス開発、Soneraのプロジェクトマネージャーを歴任しました。カトリ・ランタネンは、カスタマーリレーションシップマネージャーとして、顧客の日常生活を便利にするマーケティング・コミュニケーションソリューションを開発しています。 国際的なB2B分野で戦略的および運用的マーケティングマネジメントを数年経験し、特に有益な販売を目指す電子マーケティング対策において、顧客への多彩なサポートを提供することができます。Suomen Verkkomaksut - より効率的な電子決済 Suomen Verkkomaksut Oyjは、フィンランドの電子決済ソリューションのリーディングカンパニーです。 銀行、その他の金融事業者、ソフトウェアサービス会社と協力し、より効率的なオンライン決済を可能にしています。Suomen Verkkomaksutは、フィンランドで唯一、オンライン決済を専門とする企業で、当局から決済機関としての認可を受けています。</w:t>
      </w:r>
    </w:p>
    <w:p>
      <w:r>
        <w:rPr>
          <w:b/>
          <w:color w:val="FF0000"/>
        </w:rPr>
        <w:t xml:space="preserve">アイディー380</w:t>
      </w:r>
    </w:p>
    <w:p>
      <w:r>
        <w:rPr>
          <w:b w:val="0"/>
        </w:rPr>
        <w:t xml:space="preserve">デビー・トラビスのインテリアの驚き 00:05 - 01:10 カリブ海の雰囲気 .マーガレットさんのご主人は、20年前からキッチンとテラスをリフォームすると言い続けていますが、まだ実現できていません。長い間待っていた甲斐あって、デビーのチームはスタイリッシュでないキッチンにカリブ海の雰囲気を演出し、鬱陶しいテラスを雰囲気のあるオアシスに変身させました。カナダのライフスタイル番組。 シーズン4。 Debbie Travisのインテリアデザインへの驚き 00:00 - 01:05 家族のための上質な時間.RicoとShaunaには2歳の娘がおり、もうすぐ2人目の子供が生まれます。 Debbieのチームは70年代の地下室を、子供が遊び、両親がリラックスできるファミリールームに改築しました。今回は、高温多湿の天候でリフォームが遅れ、時間切れとなりました。 カナダのライフスタイル番組. シーズン4. デビー・トラヴィスのインテリアデザインの驚き 23:55 - 01:00 大家族のための空間.今回、デビーが担当したのは、ママ1人、パパ2人、子供たち数人の珍しい大家族のためのキッチンとリビングルームのリフォームです。スペースが狭いので、大家族のためにもっと広々とした空間にする必要がある。広さを感じるには、収納の工夫などが必要です。カナダのライフスタイル番組 . シーズン4 . Debbie Travisのインテリアデザインの驚き 09:00 - 10:00 The Bachelor's Box .実家の地下に住むクールな独身男、ニコ。ところが、通勤中にハッチがマンハッタン風の夢の住まいに変身してしまうのだ。カナダのライフスタイル番組。 シーズン3。 デビー・トラヴィスのインテリアデザインの驚き 00:00 - 01:05 都会のセンス.Melanieは広いアパートを装飾したいが、時間もお金もない。 恋人のZoharとMelanieの姉妹は、装飾チームを呼ぶ。 しかし、ZoharはDebbieのアイデアのほとんどに反対し、プロジェクトは最初から行き詰まりそうだった。今回は、特別に依頼された作品に焦点を当てます。デビー・トラビスのデコレーション・サプライズ 00:05 - 01:10 ママへのサプライズ . 11歳のトレバーは、働き者のママ、ケリーに感謝の気持ちを込めて、デコレーションのサプライズを贈る。 ケリーには5人の子供がいるが、自分の家が必死に模様替えをしていることに気づく暇もない。 装飾チームは、80年代の古臭いインテリアを明るくおしゃれなカントリースタイルに変えてしまうのだが...。カナダのライフスタイル番組。第4シーズン。 デビー・トラヴィスのインテリアデザインに驚く 00:00 - 01:05 マイケルの独身寮。マイケルは2年前にこのアパートを購入したが、まだ内装を終えていない。アパートはスタイルがめちゃくちゃなので、親友のデイビッドが介入し、装飾チームを招待する。 しかし、デイビッドはすべての選択に満足せず、彼とデビーは変化を求めて激しい手打ちをする。 カナダのライフスタイル番組 . シーズン4 . デビー・トラヴィスの装飾の驚き 23:45 - 00:50 地下室のバンド練習小屋 . カサンドラのガールズバンドは、スターダムへの出世を刺激しないつまらない地下室で練習している。子供たちには刺激的な空間を、母親には落ち着いたワークスペースを作ることが課題ですが、この2つをどのように組み合わせればいいのでしょうか？カナダのライフスタイル番組。第4シーズン。Debbie Travisのインテリアデザインへの驚き 09:00 - 10:00 Newlyweds .ケンとローレルは新婚旅行中で、その間に彼らの家はデビー・トラヴィスの改装チームに侵入される。 新婚夫婦はほとんど知らないが、新しい2階が彼らのために待っており、家族を追加するための部屋もある。カナダのライフスタイル番組 . シーズン3 . Debbie Travisのインテリアデザインの驚き 16:00 - 17:00 Downstairs remodel .ライオとトレイシーは豪華な家を購入したが、装飾するお金は残っていない。デビーはこのチャレンジに立ち上がり、4日間で廊下、リビングルーム、ダイニングルーム、キッチンをリノベーションしたのです。</w:t>
      </w:r>
    </w:p>
    <w:p>
      <w:r>
        <w:rPr>
          <w:b/>
          <w:color w:val="FF0000"/>
        </w:rPr>
        <w:t xml:space="preserve">イド381</w:t>
      </w:r>
    </w:p>
    <w:p>
      <w:r>
        <w:rPr>
          <w:b w:val="0"/>
        </w:rPr>
        <w:t xml:space="preserve">検査結果の説明もあり、本質的に自分に合っていると思う素晴らしい本です。その結果、Määttäタイプ、すなわちISTPであった。 以下は、筆者が設定したMäättäリーダーに対する私自身の見解である。メッテタイプ - 内向型 - 事実主義 - 考え抜いて決断する - 柔軟性 長所 - 現実的な問題を創造的に解決する - 危機に強い - 一貫性 - リスクを取る能力 - 独立性 主な特徴 - 冷静 - 現実的 - 広い理解 - 問題志向 - 静か - 予約 - 柔軟性 内向型 ここで私は、著者がメッテを説明した方法とほぼ同じだと思います.私は、自分の頭の中で、静かにアイデアを練るのが好きなんです。私は、今すぐに決断するのは好きではありませんが、「味見」をして、下準備をするのが好きです。自分が何をしようとしているのか、きちんと把握したい。意思決定に自発性がないことがデメリットになることもある。マータは、困難な状況でも他人に助けを求めない人だとも言われています。 私もそうですが、多くのことに自分で対処したいので、助けが必要だと認める勇気がありません。 おそらく、助けを求めない、必要としない、というのは、私たちフィンランド人全般のことでもあるのでしょう。多くの場合、自分で考えて解決するのですが、わざわざ助けを求めた方が、確実に物事が早く進みます。 独立心は、イタチの弱点とも強さとも言われています。この本では、マータイネンは細部をイメージする能力に長けており、そのために大局を見落とすことが多い、と書かれている。私自身は、小さなことを観察するのが苦手なので、この説明には当てはまらない。しかし、私がチーム内で何度も指摘しているように、全体像がまだ見えていません。今を生きることが私の仕事であり、あまり慎重に将来を計画することはありません。危機的な状況でも、マエッタタイプと言われるように、冷静に行動していると思います。 無駄なストレスはかけず、プロセスを信じることが多いです。これも良いことばかりではありませんが、時には自分の手で物事を進めることも必要です。このような行動スタイルは、私が最初に、あるいは2番目に、行き詰まりの解決策を提案しなければ、他の人には無関心と映るかもしれません。それでも、頭の中で静かに考えているだけで、実際には何も出てこないということが強調されるかもしれません。 考えて決断する マータの決断の根底には、事実と明確な目標があるのです。感情移入の余地があまりない、少なくとも外には出さない．その結果、私は冷たい魚に見えるかもしれません。私は、これらの意見に一部同意します。私は、自分が何をしようとしているのか、どのような決断をすればそこに到達できるのか、できるだけ正確に把握したいのです。 私は怠惰で余分な仕事を避けようとするので、目標に到達するために意識的に回り道をすることは好きではありません。時流に乗った柔軟な人間というのは、実は私のことをよく表している。私もマエッタもあまり積極的なタイプではありませんが、明確な指示が必要なこともあります。これもまた、私がいかに明日を心配するエネルギーがなく、今日を生きているかということが、改めて浮き彫りになった点です。また、私は喧嘩っ早いところがなく、与えられた仕事を時間通りにこなすことが多い。しかし、時には、そのタスクが私をひどく惹きつけるものでない場合、つまり、それを完了するモチベーションがない場合、私は問題を抱えることになります。また、この本には、マータ自身が機関銃を持っても気にせず、泣き言も言わずにいたことが書かれています。 私自身、おそらく軍隊から来たのでしょうが、同じような態度です。 軍隊の女性として、私はいつも他人の期待より少し上のパフォーマンスをしなければならず、もし誰かが私の荷物を運ばなければならないとしたら、私は天罰です！（笑）。私はよく、決断の瞬間に簡単に操られているのではないかと思うことがあります。</w:t>
      </w:r>
    </w:p>
    <w:p>
      <w:r>
        <w:rPr>
          <w:b/>
          <w:color w:val="FF0000"/>
        </w:rPr>
        <w:t xml:space="preserve">イド382</w:t>
      </w:r>
    </w:p>
    <w:p>
      <w:r>
        <w:rPr>
          <w:b w:val="0"/>
        </w:rPr>
        <w:t xml:space="preserve">メディアアートの古くて新しい選択肢であるDVD-Videoは、今年になってようやく家庭用DVDプレーヤーの販売本数がVHSカセットの販売本数を上回り、本格的な普及が始まりました。DVDは、テープに代わる技術的に高度な記録メディアと思われがちですが、メディアアーティストやドキュメンタリー制作者にとっては、非常に興味深い表現の可能性を提供するものです。年内には、ヨルマ・ハリヤマキの『フリッパーズ・クロス』をはじめ、AVEKドライヴのDVD-video作品が6本以上フィンランドで出版され、DVD-videoフォーマットの音と表現に関する博士論文のテーマにもなる予定です。マルチメディアのための新フォーマット DVDがビデオ市場に革命を起こしているとすれば、新フォーマットはマルチメディア作品の新たな可能性をも切り開くことになるだろう。マルチメディアの記憶媒体として何十年も使われてきたCD-ROMは、インタラクティブな機能は充実しているものの、オーディオビジュアル手段が非常に限られており、商業プロデューサーやアーティストの間でも、その使用に対する関心が薄れてきているのが現状です。ハルヤマックも、CD-ROMのオーディオ表現について博士論文を書こうと考えたが、その特徴があまりに控えめで、面白い研究ができなかったという。 DVD-ROMは、コンピュータ端末のマルチメディアに、記憶容量を何倍にも増やすという技術的な進歩をもたらしたのである。したがって、マルチメディア・ユーザーの夢であるフルスクリーンの高画質ビデオ画像は、最悪の場合、タバコの箱ほどの大きさで、1秒間に25フレームを大きく下回るビデオクリップに置き換えられることになるだろう。 オーディオの品質も箱の大きさのために犠牲にする必要はなく、骨の破片から音をコンパイルする必要もまもなく無くなるだろう。スケールは機会であり問題である 大容量で視覚的にリアルで無限に見えるナビゲーションのマルチメディア世界は、再びジャンク作品の体験レベルを新しいレベルに引き上げるだろうが、それはマルチメディアと消費者メディアアートの基本的問題を軽減しない - それどころか.マルチメディアの大規模化と技術的な質の向上により、制作コストがますます国内事業者の手に負えなくなることは明らかです。DVDは何年も前からあるフォーマットなのに、海外のプロデューサーはDVDマルチメディアの記事をあまり増やしていない、とハリアマキは言う。DVD-romマルチメディアの名作はまだまだ待たねばならないようで、このサポートリソースでは、国産を夢見ることすら無意味なのです。従来のCD-ROMマルチメディアの制作費は短編映画並みで、高品質のDVD-ROMの制作費は国内の半長編映画並みに達する。ハリアマキは、PCマルチメディア、CD、DVD-ROMの表現力は、使用環境によって制限されるという。 机の上に置かれたコンピュータは、技術的な観点から見て、すでに経験の生産性が低く、特にPC世界の混乱したハードウェアと変化する規格は、メディア上での長期使用を想定した意欲的なメディアの開発の可能性を制限しているという。実際、DVD-Videoの最も優れた点のひとつは、首尾一貫した、かなり標準化されたハードウェア環境、「ホームエンターテイメントセンター」に位置づけられることであり、テレビと6チャンネル5.1スピーカーシステムに接続されたDVDプレーヤーは、明らかにそうなりつつあるのだ。また、Harjamäki氏は、ゲーム機を「ユニバーサル・マルチメディア・マシン」として発展させることも、高画質DVDマルチメディアの将来の可能性のひとつと見ています。DVD-videoには独自の表現言語がある 国産マルチメディア作品の制作ブームの中で、DVD-romよりはるかに要求水準が低く、かつ多くの点で従来のフォーマットより洗練されているDVD-videoに、Harjamäkiがどんなクリエイティブな可能性を見出しているか、非常に興味深い。 Harjamäkiは、DVD-romと最も明確に異なるのは動作環境である、と語る。</w:t>
      </w:r>
    </w:p>
    <w:p>
      <w:r>
        <w:rPr>
          <w:b/>
          <w:color w:val="FF0000"/>
        </w:rPr>
        <w:t xml:space="preserve">ID 383</w:t>
      </w:r>
    </w:p>
    <w:p>
      <w:r>
        <w:rPr>
          <w:b w:val="0"/>
        </w:rPr>
        <w:t xml:space="preserve">Archive Page 14 今日のHesarで、ある専門家がフィンランド政府の排出量削減計画を賞賛している。 彼の計算によると、1日にコーヒー1杯分、フィンランド人1人あたり1日1ユーロかかる。 しかしヘルシンキでは、1ユーロはおそらくカフェの席より高いだろう ... 続きを読むさて、排出税が1日1ユーロで、今後40年間毎日支払うと仮定すると、その合計はほぼ15,000ユーロになる。 5人家族の場合、年間補助額は1,825ユーロだ。 そのために年に1カ月余分に働く必要がないように、高収入の仕事を探さなければならないだろう。私たちの多くは1ヶ月分の給料です。結局、我が家はゼロエミッションのために72,500ユーロを支払うことになる。 一体誰がこんな計画を立てているのだろう。基本ケア委員会による「児童養護施設」の縮小の決定について、その決定が歪曲されているとして、多くの意見が寄せられています。 そのため、私はこの話に戻らざるを得ないのです。この決定は、正しい情報を得たこと（事後的に意図的に修正された）、そして高齢者には基本的なケアが必要であることの2点に基づいている。 基本的なケアサービスには、地方自治体から税金という形で提供される資金がある.私たちは、収入以上のものを使うことはできません。私たちは、高齢者向けのサービスを支持する決定を下しました。私が一番腹立たしいのは、この決定によって在宅介護を受けることになるのは、議論から取り残された物言わぬ高齢者たちであるということだ。あるいは、レフアムスカルタノに住んでいて、より人道的なケアを受けられるであろう人々。 子供の在宅ケアの煽りは、今や他人の基本的権利を踏みにじるほどに強くなっている。子供を持つ家庭には本当に支援が必要です。しかし、あるグループに対して、他のグループには手の届かないような特別なものを提供することが、どれほど正しいことなのでしょうか。私は、高齢者はケアと尊敬に値すると信じています。 だからこそ、これは正しい判断だと思います。 もし、木に生えるお金があれば、私は違う判断をしたでしょう。 ヘザーの記事で、アジアゾウの訓練について、言うことを聞かないゾウを鉄棒で叩いたことが紹介されていました。フィンランドのある動物園の飼育係は、この習慣をポジティブに変えようとしています。叩かれてもいないのに象が言うことを聞くと、アジア人は驚く。 昨夜も会議があった。前回の投票が終わったばかりで、最初は少し緊張した雰囲気でした。今、カークコンミの子どもの保護も含めて、一般論として議論しました。また、多くの家庭にとって経済的な最後の希望となりつつある所得保障の問題についても、じっくりと話し合いました。であってはならない。11月にきちんと調べようということになった。会議が終わって、私は上院議員に別れを告げようとした。しかし、すでに棚が売り切れ、閉店していた。ミンナ・ピルティヤルヴィは、子どものいる家庭のための在宅サービスを支持し、それを縮小するのは間違っていると考えています。1月から8月までの間に、社員1人当たり約50件の家庭訪問を行い、休日を除いた勤務日数は約150日でした。100営業日という期間を何に使ったのか？1回の訪問にかかる費用は約488ユーロ。 これを考えると、このユニットは明らかに本来の業務ではない仕事をしており、このサービスは、たとえば子ども1人のために1日中児童保護デーを購入するよりも高額であると言わざるを得ない。 Minnaは記事の中でこれらの問題を提起していない。しかし、ここにあるのは、なぜサービスが中断されなければならなかったかを知るためのものです。 これが最後だと自分に誓ったことがありますか？明日からお菓子を食べるのをやめて、運動して痩せようということ。そのような約束は</w:t>
      </w:r>
    </w:p>
    <w:p>
      <w:r>
        <w:rPr>
          <w:b/>
          <w:color w:val="FF0000"/>
        </w:rPr>
        <w:t xml:space="preserve">イド384</w:t>
      </w:r>
    </w:p>
    <w:p>
      <w:r>
        <w:rPr>
          <w:b w:val="0"/>
        </w:rPr>
        <w:t xml:space="preserve">EDITORIAL BOARD AFRICA'S SARVI は、ソマリア、ジブチ、エリトリア、エチオピア、スーダン、南スーダンの開発問題に焦点を当てたオンラインマガジンです。この雑誌はフィンランド・ソマリア・ネットワークが発行しています。The African Hornは、研究と実践に基づいた記事やスピーチを掲載しています。 The African Hornは、3言語（フィンランド語、スウェーデン語、英語）で、年に2回発行されています。HORN OF AFRICA JOURNALは、ソマリア、ジブチ、エリトリア、エチオピア、スーダン、南スーダンにおける開発問題に焦点を当てた電子ジャーナルです。 フィンランドのソマリアネットワークによって発行されています。 記事やその他の資料は、研究と実践の両方に基づくものです。Horn of Africa Journalは、フィンランド語、スウェーデン語、英語の3カ国語で、年2回発行されています。 2012年9月、ソマリアでは大きな緊張の中でハッサン・シェイク・モハムド新大統領が選ばれました。 この選挙とそれに先立つ交渉、議会の設立は、ソマリアの平和プロセスにおける大きな節目として多くの人々に受け止められています。ペッカ・ハーヴィストは、モガディシュで復興の様子を取材してきました。ハイジ・ハウタラ開発相もソマリア訪問に興味を示しており、ソマリアの開発の将来性に感銘を受けている。多くのソマリア難民が心に抱いているのは、祖国の平和と帰還の可能性である。ソマリアといえば、30年もの間、内戦が続いている国です。秋には、ソマリアは新大統領だけでなく、新しい議会と政府も選出した。ヘルシンギン・サノマットなどの国際メディアは、この和平プロセスの進展を丹念に報じているが、1990年代初頭の内戦でソマリア政府から離脱した地域が、この和平プロセスにどのような影響を受けているかという視点は、ニュースや報道から完全に欠落している。今、重要なのは、アフリカの角全体に平和をもたらし、すでに平和と均衡が達成された場所ではそれを維持することである。 世界中のソマリア人が祝福し、統一ソマリアを支持する声明を出し、ソマリアの長年の不幸の原因である部族主義を非難している。ソマリアのメディア（TVチャンネル、ラジオ、オンライン新聞）は徹底的に政治化されており、状況を客観的かつ分析的に見ることはできない。ナショナリズムと平和活動を混同してはならない。 ソマリア周辺のソマリア諸国、ソマリランド、ジブチ、ケニア、エチオピアに住むソマリア人がいることは知っている。ジブチやソマリランドのソマリア人は、統一ソマリアや他の大ソマリアに憧れているわけではない。 ケニアやエチオピアでは、ソマリア人の人権は最高とはいえないが、これら近隣の大国とその平和維持軍がモガディシュのソマリ政権の権力を維持している。ジブチ、ケニア、エチオピアでは、ソマリア暫定行政機構が稼動し、和平交渉が行われているなど、一見矛盾するようだが、ケニアとエチオピアはソマリアの和平に貢献している。彼らのホスピタリティは侮れないし、忘れてはならない。ソマリア人は、近隣関係を犠牲にしてまで大ソマリアを欲しがってはいけないと理解しなければならない。独裁者シアド・バレは、部族差別のない公正な中央集権体制を約束して政権についたが、今にして思えば、その約束は実現せず、氏族主義に代わる社会主義の大ソマリア構想は、国家と国民を破滅させるだけであったことが分かる。1970年代と1980年代のエチオピアに対する無意味な戦争は、エチオピアのソマリア地方に長期に渡る問題を引き起こしている。その他、エチオピア中央政府は、頑なに地方を支配している。</w:t>
      </w:r>
    </w:p>
    <w:p>
      <w:r>
        <w:rPr>
          <w:b/>
          <w:color w:val="FF0000"/>
        </w:rPr>
        <w:t xml:space="preserve">ID 385</w:t>
      </w:r>
    </w:p>
    <w:p>
      <w:r>
        <w:rPr>
          <w:b w:val="0"/>
        </w:rPr>
        <w:t xml:space="preserve">ロシアの建設、空調、エネルギー効率化企業との出会いの場 Tahko 9-10.6.2011 ロシアの潜在的なパートナーとの出会い、ロシアにおけるこの分野の発展やビジネスチャンスに関する最新情報を得る機会を提供します。このイベントでは、トレーニング、ロシア企業の代表者とのイブニングプログラム、および事前に設定された二国間会議が行われます。このトレーニングでは、専門家が指導し、ロシアの建設分野における作業方法と開発、そこで必要とされる新しい技術についての見識を深めることができます。</w:t>
      </w:r>
    </w:p>
    <w:p>
      <w:r>
        <w:rPr>
          <w:b/>
          <w:color w:val="FF0000"/>
        </w:rPr>
        <w:t xml:space="preserve">ID 386</w:t>
      </w:r>
    </w:p>
    <w:p>
      <w:r>
        <w:rPr>
          <w:b w:val="0"/>
        </w:rPr>
        <w:t xml:space="preserve">ディビジョン3の週末は大忙し ディビジョン2と3は土曜日と日曜日にフルラウンドを戦います。3部リーグでは、4チームが今シーズン初めて対戦する。 代表チームは現在、オーストリアで開催される欧州選手権のフランス戦（土曜日）に備えているが、1週間の休暇の後、ホームでの試合も行われる予定だ。土曜日の試合は、午後1時からコトカ・イーグルスがライシオ・オークメンと対戦します。 この試合は、2週間前にライシオで行われ、19-2のスコアでホストチームのオークメンが勝利していますが、この試合は振り替え輸送により、2週間前にライシオで行われています。しかし、クーボラインディアンズの代表でもあるパトリック・テスレフが率いるイーグルスのディフェンスは、経験豊富なライシオチームを簡単には寄せ付けないのである。イーグルスは、ライシオで無得点に終わったオフェンスゲームを以前より良くする必要があり、そうでなければ、フィールドポジションは、ある時点でオークメンに有利になることは必至だ。また、オークメンがアウェーマッチに最適なメンバーを揃えられるかどうかにも大きく左右される。開幕戦に勝利してシリーズをリードしているオークメンだが、8月のレギュラーシーズン第8戦以降はシリーズ参加6チーム中3チームしか継続しないため、プレーオフでの勝利が必要となる。土曜日の第2試合では、ヘルシンキ・イースト・シティ・ジャイアンツがヴェロドロームで新参のロハ・ライオンズと対戦する。 2011年に最後に優勝したジャイアンツは、ここ2年間低迷しているが、リーグが変わった今、再び勝ち組になる準備はできているようだ。チームのウェブサイトでは、アリ・エブワライ・ヘッドコーチがライオンズに対する明確な勝利を期待しています。 確かにロハスを軽視しているわけではありません。3冠を狙うECGは、事前にレベルが分からない獅子奮迅の活躍が期待される。 新チームは、2007年の初戦で30人以上を集めたノキアゴーストハンターズは例外としても、せいぜい数十人しか集められないことが多く、選手不足に悩まされることが多い。土曜日の試合では、ALPHAのジャージに身を包んだチームがどのようなメンバーでKäpyläに乗り込むのか、また日曜日のミッケリでの試合では、リーグの人気チームのひとつが、ラハティからおなじみの相手を迎える。 BouncersとPanthersは過去2シーズンで3度対戦し、毎回Bouncersが勝利している。昨年は開幕戦で対戦し、ペトリ・トイヴァネンのゴールで7-0でBouncersが勝利している。パンサーズは、クオーターバックのOtto Lamminpääを中心に、ヘッドコーチのAnthony De Carvalhoの教えを守っている。パンサーズは、1989年以前に生まれた選手が7人しかいない。 開幕戦は、パンサーズが2年間のトレーニングで次のステップに進む準備ができているかどうかを判断する大きな材料となるだろう。 特に2012年のディビジョン2で成功を収めたバウンサーズは、少なくとも開幕前には、リーグのトップチームの1つとして考慮されて当然のチームといえるだろう。日曜日のパンサーズ戦は、今シーズンのプレーオフ進出が1チームだけになりそうな、チームにとって非常に重要な試合です。 レビュー グリディロンのこれまでとても信頼できたグリッド・オ・マチック3000が、この夏少し動きが悪くなったため、今週初めに追加サービスを受けました。 このサービスによると、焼けたサーキットの原因は</w:t>
      </w:r>
    </w:p>
    <w:p>
      <w:r>
        <w:rPr>
          <w:b/>
          <w:color w:val="FF0000"/>
        </w:rPr>
        <w:t xml:space="preserve">ID 387</w:t>
      </w:r>
    </w:p>
    <w:p>
      <w:r>
        <w:rPr>
          <w:b w:val="0"/>
        </w:rPr>
        <w:t xml:space="preserve">要は、許容できる根拠があれば、扱いの違いは差別に当たらないということでした。私が考えるに、許容できる理由は ...一方、人権は意見の分かれるところではなく、平等な扱いなど、どんなに頑固な差別主義者でも、その差別主義に納得のいく理由があることは間違いないでしょう。TahaIslam 投稿日時 2014.06.06 14:34 特定の家族モデルの扱いが異なる理由は、それらが独立して社会に新しい個人を生み出すことができるからである 。家族モデルは、家族の中で、あるいは家族のそばで、あるいは家族なしで、誰であれ再生産する人々を生み出すのではない。さらに、家族モデルは、法的契約としての結婚とは異なります。 それは、異なる家族モデルをどのように扱うかという国家の影響力の問題に過ぎず、家族モデルの存在を制約するものではありません。 性的指向のみに基づく差別は、あなたが今説明した観点からは正当化されません。なぜなら、同性愛者の家族は、異性愛者の家族と同等の方法で新しい人間を生み出すことができるからです。例えば、お互いの生殖能力、人工授精の禁止、異性間の結婚における絶対的な一夫一婦制の貞節などを結婚の条件としている人はいない。この点で、なぜ同性婚は別扱いされなければならないのでしょうか？異性間の結合にも適用されるのであれば、そのご指摘を受け入れますが、そうでない場合は、人間のセックスや生殖を組織することは国家の仕事ではない、社会のために新しい人間を生み出すことが国家の利益であるとして、恣意的に制限するよりも最大の生殖を促す方がよい、というのが正しい考え方だと思います。いずれにせよ、結婚は家族のモデルではなく、成人同士の法的な契約であり、そこでは子孫の地位や配偶者との関係は付加的な要素の一つに過ぎない。 異なる扱いを受けても、受け入れられる理由があれば、差別とはならないというのが本質的なところである。私が考えるに、許容できる理由は ...[ /quote ] そう、意見の問題です。 一方、人権は意見の問題ではありません。 平等な扱いなどです。 最も頑強なレイシストでさえ、自分のレイシズムに許容できる根拠があることは間違いありません。 [ 引用著者= " TahaIslam " time= "06.06.2014 at 14:34 " ] ある家族モデルの扱いが異なる理由は、それらが独立して社会に新しい個体を生み出すことができるからです。 [ /quote ] 家族モデルは個体を生み出すのではなく、家族の中で、あるいは家族と並んで、あるいは家族なしで、好き勝手に繁殖する人々を生み出すのです。さらに、家族モデルは、法的契約としての結婚とは異なります。 それは、異なる家族モデルをどう扱うかという国家の姿勢の問題にすぎず、家族モデルの存在を制約するものではありません。 性的指向のみに基づく差別は、あなたが提唱した観点からは正当化されません。なぜなら、同性愛者の家族は、異性愛者の家族と同等の方法で新しい人間を生み出すことができるからです。例えば、お互いの生殖能力、人工授精の禁止、異性間の結婚における絶対的な一夫一婦制の貞節などを結婚の条件としている人はいない。この点で、なぜ同性婚は別扱いされなければならないのでしょうか？異性間の結合にも適用されるのであれば、そのご指摘を受け入れますが、そうでない場合は、人間のセックスや生殖を組織することは国家の仕事ではない、社会のために新しい人間を生み出すことが国家の利益であるとして、恣意的に制限するよりも最大の生殖を促す方がよい、というのが正しい考え方だと思います。いずれにせよ、結婚は家族のモデルではなく、二人の大人の間の法的契約であり、そこでは子孫の地位や配偶者との関係は付加的な要素に過ぎない。 欧米では、法律は一般社会の慣習や価値観を反映すべきとの考えがある。 あるシステムでは、法律は社会を思い通りに形成する独裁者の道具となることもあるのである。</w:t>
      </w:r>
    </w:p>
    <w:p>
      <w:r>
        <w:rPr>
          <w:b/>
          <w:color w:val="FF0000"/>
        </w:rPr>
        <w:t xml:space="preserve">アイディー388</w:t>
      </w:r>
    </w:p>
    <w:p>
      <w:r>
        <w:rPr>
          <w:b w:val="0"/>
        </w:rPr>
        <w:t xml:space="preserve">B2B金融企業も、ソーシャルメディア環境でのリードジェネレーションを実施することにしました。を扱う会社からオファーを受けてリースしている。投資会社は、彼らに代わって、Facebookや神経質とMySpace上の会社のプロファイルページのセンターエージェントからの呼び出しを受けた。 プロファイルページでは、彼らは人々がベッドの友人、信者やファンとしてサインアップすることを奨励するように動作します。センターのCEOに電話をかけると、毎日100人のフォロワーがツイートしているとのことでした。突然、誰かが脳波を打つ。 Google Analyticsでそれらをチェックアウト。 将来のソーシャルメディアキャンペーンはほとんど盲目のリードはもちろんのこと、検証された修飾されたものを毎日トラフィックの数字を倍増に触れました。何がいけなかったのか？当初、会社案内に置かれたページの提供はうるさかった。 文字に施された素人集団の円柱径。 企業が持つイメージとはかけ離れた文章と情報。 プロフィールを作成・管理するコールセンターの社員は、プロフィールページがクライアント企業のオンライン上の顔となることをほとんど意識していなかったという。コールセンターのオペレーターが、クライアントのホームページやサービスページに誘導するリンクをランダムに貼り、そのページ上で人と交流することがないようにしました。ツイートはURL以外の何物でもなかった。すぐに会社のプロフィールがスパム的なものに好意的に見えた。デザインに欠陥があったのは、.コールセンターの担当者は、毎日、一定の数の友人やフォロワーを増やすという目標を与えられていました。デザイナーは、B2B企業が大量のトラフィックを必要としないことを理解していなかったのです。必要に応じてニッチが必要なのです。彼らは、サービスを提供するクライアント企業を持っているかもしれないビジネスヘッドや他の事業会社に連絡してください。 理想的なリード生成がありました。 B2Bリードは、それが不可能であるため、によって、数十である必要はありません。 あなたは、品質のリードとその後のフォローが必要です。ソーシャルメディアキャンペーンにアプローチする自動化された方法は、あなたの焦点は曖昧であり、あなたは端に無関係な文字の上にマウスポインタを保持することによって、あなたの投資を返す（投資収益率ROI）ことを意味します。ソーシャルメディアの指標は、相互作用を意味するでしょう。 あなたのビジネスページについて話をする人々の要因に入札者に依頼してください。どのように多くの相互作用は、ユーザーエージェントは、作られているどのように多くのコメント、何回顧客のビジネス名は、コールセンターエージェントのパフォーマンス測定を通じて中に相互作用で使用されています。 これらのすべては、ソーシャルメディアブランディングキャンペーンの成功を構成する。 電子市場でのビジネスへのビジネスを促進するには理想的なサイトはまだプロのネットワークです。 そこにあなたが専門的にhobnobbingビジネス頭を取得します。つまり、からコールセンターサービス会社を探してB2Bリードジェネレーションでなければならなかった。 現在の日および年齢の最新の記事は、一般的な部屋のフィルタが家になっている。 各部屋には1つを持っている必要があり、特に多くのドアや窓を持っているもの。 この理由は、その雰囲気です.慢性的な病気である。 実は、身体の病気と同じくらい恐ろしい倍率を持つ病気である。 心配事は身体に影響するが、心も身体も... 続きを読む 中古車はアメリカやカナダで大量に売られている。本事業</w:t>
      </w:r>
    </w:p>
    <w:p>
      <w:r>
        <w:rPr>
          <w:b/>
          <w:color w:val="FF0000"/>
        </w:rPr>
        <w:t xml:space="preserve">イド389</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少なくとも1326 831試合が行われました。絞首台の歴史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docId:DBB0BD0A4559304889C710E6E43406F3</keywords>
  <dc:description>generated by python-docx</dc:description>
  <lastModifiedBy/>
  <revision>1</revision>
  <dcterms:created xsi:type="dcterms:W3CDTF">2013-12-23T23:15:00.0000000Z</dcterms:created>
  <dcterms:modified xsi:type="dcterms:W3CDTF">2013-12-23T23:15:00.0000000Z</dcterms:modified>
  <category/>
</coreProperties>
</file>