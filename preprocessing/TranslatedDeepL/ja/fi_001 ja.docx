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ゲームは7列6行のボードで行われます。各プレイヤーは21個のリールを自由に使うことができ、リールは2つの色で区別されています。ディスクは、空いたスペースに自分自身の場所を確保しながら、埋まっていない列に交互にドロップされます。ゲームに勝つために、プレイヤーは自分のディスクを縦、横、または横一列の4枚のディスクに配置する必要があります。 ボードが勝者なしでいっぱいになった場合、引き分けです。勝敗は、ボード上に最も多くの4つのラインを持つ人が決定されます。この4連は、ビクター・アリスとジェームズ・D・アレンによって徹底的に解明されました。 完璧なプレイでは、中央の列からゲームを始めると確実に勝ち、中央の列に隣接する列から始めると引き分け、コーナーは他のプレーヤーが勝ちとなるのです。その後、縦横7マスの第2版が作られたが、このようなグリッドでは、完全なプレーの勝因はない。しかし、スターターの利点はまだ有効である 、なぜならスターターとして、あなたは最大25個を置くことができるのに対し、相手プレーヤーは24個しか置くことができない（ 24 + 25 = ( 7 × 7 ) = 49 ）。 絶対に確実な証拠がない場合、それはそのグリッドで完璧なプレーは常に引き分けになることが確立されています .</w:t>
      </w:r>
    </w:p>
    <w:p>
      <w:r>
        <w:rPr>
          <w:b/>
          <w:color w:val="FF0000"/>
        </w:rPr>
        <w:t xml:space="preserve">イド1</w:t>
      </w:r>
    </w:p>
    <w:p>
      <w:r>
        <w:rPr>
          <w:b w:val="0"/>
        </w:rPr>
        <w:t xml:space="preserve">Jyrki Katainenは、政府の基盤を見つけたが、内容はまだ不足している。春の国会議員選挙から1ヶ月、政府計画は激戦の真っ只中にある。しかし、まだしばらくは政府が機能しない。 政府交渉は例年より長引き、6党が合意を求め始めたが、時間がない。 政府の基本は、首相を務める連合党も含め、どの党も口を出せないほど広範なものだ。各政党は、当然のことながら、それぞれの閾値の条件を持っています。多数派政権が成立すると、どの党も部分的にせよ、すべての要求を受け入れることはできない。しかし、各政党は政府プログラムに独自のスタンプを押さなければならず、そうでなければ政府は成立しない。 最も世間の注目を集めたのは、民主党の要請により、左翼連合も政府交渉に参加していることである。左翼同盟は、支持者の利益を促進するために政府交渉に入ることを真剣に考えているという。 まだ解決策はないが、党の政府交渉担当者の後ろ盾が強ければ強いほど、良い結果が出ることが確実だと考えている。左派の人たちは、連合を、他の人たちの曲に合わせて踊らなければならない厄介者だと考えています。しかし、現在では、センターが率いる前政権下とは状況が異なり、財務省では同じ職員がまだ計算を続けている。連合は独裁的な決定を下す立場にはない。RKPとキリスト教民主党が連立を組んでも、左翼政党と緑の党はその気になれば政権内で多数派を形成できる。 緑の党はいわばブロックの中間に位置し、その重みを増す。 しかし、多数派の政権でも、いずれかの政党がいじめやさまざまな同盟関係を築いて解決しようとすれば、すぐに石を投げつけられることになる。左派と緑の党が同じ見解を持つ問題では、連合は曲げなければならないだろう。基本的な安全保障のレベルを上げることもその一つで、その背後にはキリスト教徒がいる。また、6党政権は定年を引き上げない。 先月から、逆転の発想が多く出ている。この言葉を使うなら、どの政党にも常に多少の背伸びがあったということだ。政治的な言葉はしばしば険悪で、また白黒をはっきりさせます。 レトリックがあっても、私たちは交渉し、共通の基盤を探さなければなりません。状況が変わり、自らの強硬路線が行き詰まれば、賢者は退却して出口を探す。 おそらくその逆だろう。 真のフィンランド人は声高な野党となる。 最新の世論調査では、それが国内最大の政党となるはずだったのである。選挙が終わると、世論調査は勝者に有利に働くので、これは予想されたことだった。</w:t>
      </w:r>
    </w:p>
    <w:p>
      <w:r>
        <w:rPr>
          <w:b/>
          <w:color w:val="FF0000"/>
        </w:rPr>
        <w:t xml:space="preserve">イド2</w:t>
      </w:r>
    </w:p>
    <w:p>
      <w:r>
        <w:rPr>
          <w:b w:val="0"/>
        </w:rPr>
        <w:t xml:space="preserve">本をデジタル化する 混み合った本棚を整理したり、スーツケースいっぱいに本を詰め込んだりするのもいいですが、できれば余計な荷物は持たないでほしいものです。どのような理由であれ、電子版としてコンピュータにコピーする方法をアドバイスします。2013.08.14 更新 時々、本棚の埃っぽい本を片付けたいと思うことがありますが、完全に手放すわけではなく、電子的に検索すると便利な本もあります。 自宅に真新しい電子書籍リーダーがあっても、お気に入りはまだハードカバーの棚にあるので、あなたのアドバイスは何でしょう？この記事では、本をスキャンして電子書籍に変換する方法を紹介します。また、視覚に障がいのある方にも、丁寧に電子化された電子書籍の文字を簡単に拡大できるので、同じ方法が有効です。</w:t>
      </w:r>
    </w:p>
    <w:p>
      <w:r>
        <w:rPr>
          <w:b/>
          <w:color w:val="FF0000"/>
        </w:rPr>
        <w:t xml:space="preserve">イド3</w:t>
      </w:r>
    </w:p>
    <w:p>
      <w:r>
        <w:rPr>
          <w:b w:val="0"/>
        </w:rPr>
        <w:t xml:space="preserve">だから何度も私はlivejournalにログインし、書き始めようとしたが、それはいつもどこかで停止しています。 しかし、今回は私が書く、私は最初から最後まで書く。 9ヶ月以上、私の人生はフランスにあった。そしてフィンランド（フィンランドを表現する形容詞を考えているのですが、今ひとつ思いつきません）への帰国が近づいてきて、私の一部がこの国とその人々に残されています・・・この1年間で私がいかに様々な人々の人生に影響を与えたかを考えると、かなりひどいものです・・・。私は時々悪い良心を感じる、私は他の人のために人生を困難にするため、私はどこにいるのかわからない、私は常に私が良い感じ場所を探しています...そしてフランスでは、それは良いことだ、これはいくつかの種類のフランスの栄光ではありません、はい私は私が何を言っているのか知っている...私がフランスを離れた時に話を戻すと、多くの人が私のことを本当のフランスではなく、自分のイメージのフランスに恋をしている女の子だと思ったと思いますが、私は自分の頭の中で何に恋をしているのか分かっていました...それは幻想ではなく、今私はここで9ヶ月を過ごしているので、私が愛するものを毎日よく分かっています...この国とその人々は私を変え、私は感謝しています... そして私はあなたが国を愛することができるか疑問に思います？うーん、いいね、フィンランド人はもう夏休みなんだね！僕は学校はあと4日しかないし、もう試験とかもないんだ。そして、入学試験のための一週間の詰め込みが始まります、私はそのための目標を持っていませんが、私はとにかくすべてのコースを頭に詰め込むことにしました。そして、休暇を取り、行く前にすべての良いものを見てみようと思います。 幸運なことに、私は10月に戻ってくると言うことができます。必ず戻ってくると思うと、帰るのがとても楽になります。昨日は一日中踊っていました。3週間後にスペクタクルがあり、8つのダンスを披露しなければならないのです。とても楽しみです。そして、フィンランドに戻ると、オーディションを受けることができ、友達みんなに「いつ会えるの」と聞かれるので、楽しいのですが、友達と何を話していいのかわからなくなりそうです。フィンランド人の友達とはどんな話をしているのか、誰か教えてください。いや、フィンランドに来たらまた出てくるんだろうけど、細かいことで頭を悩ませたくないんです。フィンランドにいることが嫌だと感じないように、思考をポジティブなものに変えて、やるべきことを考えられる自分を誇りに思います。うつ病は誰にでも似合うわけではありません。私は欧州青年議会でずっと働いています。昨日は仕事が夜中まで続いたので外出もできませんでした。</w:t>
      </w:r>
    </w:p>
    <w:p>
      <w:r>
        <w:rPr>
          <w:b/>
          <w:color w:val="FF0000"/>
        </w:rPr>
        <w:t xml:space="preserve">イド4</w:t>
      </w:r>
    </w:p>
    <w:p>
      <w:r>
        <w:rPr>
          <w:b w:val="0"/>
        </w:rPr>
        <w:t xml:space="preserve">WENRA（西ヨーロッパ原子力規制機関連合）は先週ヘルシンキで開催された会合で、欧州の原子力発電所に対する統一的な安全要件を策定する作業部会の議長に、放射線原子力安全局のラッセ・レイマン局長を選出した。WENRAは、1999年に設立されたEUとスイスの原子力安全当局の組織で、欧州のすべての原子力発電所に対して共通の合意された安全レベルを達成することを目的としています。現在運転中の原子力発電所について、WENRAはすべての発電所が達成すべき安全基準値を公表しています。基準レベルは約300種類の安全係数をカバーしており、昨年末までにWENRA加盟国の安全法令に実践的に反映されました。 新規原子力発電所については、WENRAは昨年11月にさらに厳しい安全目標を提示しました。Lasse Reiman所長が議長を務める原子炉調和作業部会の任務は、既存の原子力発電所に対するWENRAの要求事項の実際の実施を監視し、安全目標を明記した新規原子力発電所に対する共通の立場表明を作成することです。WENRA会長で放射線原子力安全局局長のユッカ・ラークソネン氏は、調和作業部会は、稼働中の原子力発電所の安全を確保し、さらに発展させるための調和原則に欧州各国が合意できたユニークな国際フォーラムだと考えている。この作業により、すべてのWENRA加盟国の原子力発電所とその安全監督において、具体的な対策が取られるようになりました。WENRAの積極的な関与のおかげで、新しい原子力発電所に対するかなり高い目標が、国際原子力機関（IAEA）の安全規則にも盛り込まれました。</w:t>
      </w:r>
    </w:p>
    <w:p>
      <w:r>
        <w:rPr>
          <w:b/>
          <w:color w:val="FF0000"/>
        </w:rPr>
        <w:t xml:space="preserve">アイディーファイブ</w:t>
      </w:r>
    </w:p>
    <w:p>
      <w:r>
        <w:rPr>
          <w:b w:val="0"/>
        </w:rPr>
        <w:t xml:space="preserve">外見 : ラビットキャットは小型で柔らかな茶色のメスで、お腹はクリーム色の白です。メスの目は黄緑色で、大きい。耳は通常より少し大きく、色は濃い茶色で、マズルから尾の先まで茶色のストライプが走っており、これは耳と同じ色である。耳の中もクリーミーな白色です。ウサギの前足は長く、爪は短いが、非常に鋭く曲がっている。 肉球はピンク色で、黒い斑点がある。肉球もタイバスクランのネコのように硬い。ウサギの毛皮は非常に柔らかく、かなり "厚い" 、メスは短毛であっても、毛皮がたくさんあり、それは寒さと湿気に対して良い絶縁体である。子猫の体はあまり筋肉質ではないが、雌は筋肉質である。 主に足が強く、他の風族猫と同様に走るのが速い。 また、一般的な風族猫よりややぽっちゃりとしている。気質：ウサギはおとなしいメスで、かなり臆病なため、とにかく怖がらせやすい。知らない猫には恥ずかしがり屋だが、友人や家族には少しユーモアを交えながら接することができる。 誰に対しても友好的であろうとし、大抵は成功する。しかし、彼女は非常に青い目をしており、簡単に騙される。 そして、彼女は誰のことも悪く考えることはできないが、不快な猫の中に良いものを見つけようとする。 彼女は通常、話すことによって侵入者を追い払おうとするが、それは運命的なアイデアである。流血を何よりも嫌う。 怒ったり激怒したりすることはほとんどなく、すぐに落ち着く。命と血に忠実な星一族がすべてだ。どこがいいんだ？逃げも隠れも、狩りも。ウサギは嘘をつくのが上手です。おそらく、優しくてフレンドリーなメスが嘘をつくとは誰も思わないでしょうから、ウサギはあまり嘘をつきませんが。その他：母はムーンクラウド、父はブラックホーク、兄弟にはターポーとアップルポー、そしてブルーベリーという飼い猫、今は亡きワールウィッグがいる。</w:t>
      </w:r>
    </w:p>
    <w:p>
      <w:r>
        <w:rPr>
          <w:b/>
          <w:color w:val="FF0000"/>
        </w:rPr>
        <w:t xml:space="preserve">イド6</w:t>
      </w:r>
    </w:p>
    <w:p>
      <w:r>
        <w:rPr>
          <w:b w:val="0"/>
        </w:rPr>
        <w:t xml:space="preserve">死者はどこにいるのか？この疑問は、おそらく本誌の読者の多くが抱いたものだろう。ちょうど、現代を生きる思慮深い人々が、新聞のコラムで無知な人々が自分や他者に加える暴力のニュースを苦々しい思いで追いかけてきたように......。肉体に縛られることのない友人たち、生前好きだった人たち、新しい転生先で出会ったばかりの人たち、私の少ない経験と少ない知識を支えにして、私の経験を知りたがっている現世の未知の友人たちを助けようとしているのです。誤解を避けるために最初に言っておくが、私はキリストを最高の師と信じ、彼の忠実な弟子たちによって後世に遺されたここでの人生を信じる者の一人である。私の文章は、ここに住む人々や、人間を欺瞞の道具として利用しようとする破壊的な力によって、厳しく批判されることは承知しています。しかし、私の意図は、すべての生命の秘密を知り、私たちの周りでたゆまず働き、最高の源から力を引き出すマスターや霊によって真実で役に立つとわかっていることを、私は保証します。ちょうど、使徒パウロが書いているように、最高の霊的な交わりの時代に、人が最高の天に引き上げられ、そこで想像を絶するものを見たように、確かに、巨匠たちは人をその体のままこの世界に運び、さらにその体から外に出て墓の向こうの別の生命を見ることができるのです ...新参者には、この物質的な世界に、もうひとつの世界-非物質的とは言えない、目に見えるものだから-があり、同じような生き物や奇妙な生活様式があるというのは、奇妙に思えるだろう。物理的な世界で活動する人と、目に見えない仲間が同時に見えることがあります。異世界の住人しか見えないこともあれば、街中で生身の人間が姿を消してしまうこともある......。下層では、人間の所有権をめぐって絶え間ない争いがあるのがわかるだろう。 人間はどんな人間なのか、そのような会社なのか。酔った見知らぬ人が、一緒になった影のようなものに引きずられていく様子を見て、まるで彼や彼の体に作用しようとしているように思えました。私は、暴力的な方法でその生涯を閉じた私の元友人Bに会ったが、彼は以前の姿を完全に保っていた、-ハンサムなスーツと彼の肌を除いては、この世の生き物には耳障りなほどであった。店主の目を盗んで、店のカウンターに紙幣を広げ、まるで昔の仕事のように生活しているようだ。私は彼に話しかけ、彼が私を理解していることを理解した。 しかし、彼は他の多くの人と同様に、私に親しげに微笑むことを妨げなかった。私は彼に対する自分の思いをできるだけ美しく保ち、それをもって彼を助けようとしました。ところで、自分より下の人間に知られることなく、こうして思いを交わすことのできる高次の存在との霊的接触を維持しようと望む者にとって、唯一の方法なのです ...助けてくれる霊と話す必要はなく、その近さ自体が救いになる。まるで、その流れが体の中を流れ、自分の精神と幸せな存在を結びつけているようです。彼らは天上の高みからやってきて、その素晴らしい呼吸の歌で、その存在に耐えられない哀れな人間を取り囲む悪しき存在たちを撃退する。 そしてその悪しき存在たちは何をするのだろうか？- 大げさに言えば、彼らの真似をしようとするのです。</w:t>
      </w:r>
    </w:p>
    <w:p>
      <w:r>
        <w:rPr>
          <w:b/>
          <w:color w:val="FF0000"/>
        </w:rPr>
        <w:t xml:space="preserve">イドセブン</w:t>
      </w:r>
    </w:p>
    <w:p>
      <w:r>
        <w:rPr>
          <w:b w:val="0"/>
        </w:rPr>
        <w:t xml:space="preserve">石油生産の潜在的な希少性は、大きな可能性を秘めた新しいビジネスチャンスを開きます。自動車と運輸一般は、おそらく効率化の可能性が最も高い分野です。しかし、石油の生産量が減少し、価格が上昇する可能性があります。 多くの企業にとって、石油の生産量が減少または増加する可能性は、もちろん大きなチャンスです。マッキンゼーのコンサルタントが最近出版した「資源革命：100年に一度のビジネスチャンスをどう捉えるか」では、資源が高価な現代を大きな社会的チャンス、さらには大きな技術革命の前夜と捉えている。 資源の有効活用を目指す大手企業の一つにグーグルがある。 2012年までに、ドライバーなしで走行するいわゆるグーグルカーは50万km以上走行している。Googleカーは2つの事故に遭遇している .最初の事故はGoogle本社のすぐそばで、ステアリングは自動ではなく人間によるものでした。2番目の事故は、信号待ちで赤から青に変わるのを待っていたときに、ヒューマンエラー（sic !つまり、グーグルカーはかなり長い間、「非人間的な原因」による事故もなく走り続けているのです 。 この医療費や病気休暇の削減の可能性は、グーグルカーのようなドライバーレス、レーザー読み取り、その他同様の技術を用いた自動誘導車が、将来、交通に多くの効率化を提供できる理由の1つです .Googleカーの走行ルートに関する保険会社の統計は見ていないが、少なくとも上記の本によれば、少なくとも90％の事故が減少するという。 可能性の規模は、おそらく正しい。 保険は観光と並ぶ大きなビジネス分野なので、保険の節約は莫大なものになるかもしれない。私自身は、約5500ユーロの価値のある車を持っており、年間約600ユーロの総合保険料（私の目的は、私が比較的高価な総合を放棄することができるように、すぐに車の残りの債務を返済することです...）おそらく商業化された "Google Car" で車の価値に対する保険料の比率は、少なくとも長期的には、それほど高くはないと思います。もちろん、自動車に占めるロボットカーの割合は増えなければならないし、事故を減らすためには、信頼性が高くなければならない（コンピューターバグが多発しない）。 今日の自動車でさえ、すでに50万行のコンピューターコードがあるので、自動車メーカーにとって無理な変更ではないだろう。また、ロボットカーは交通渋滞の解消にもつながります。人間のドライバーは、足がブレーキペダルを見つけてブレーキをかけるまで、少なくとも1秒、もしかしたらそれ以上の時間が必要かもしれません。つまり、平均速度120km/hの場合、車間距離（安全距離を忘れずに！）は最低でも67m必要なのです。1000分の1秒以下の反応速度で、「ブレーキペダルに足をかける」ことができるロボットです。さらに、先にブレーキをかけた車が、後続車にブレーキをかけるように信号を送ることができます。この場合、乗員はもちろん、自分の乗っている車のブレーキが、前の車より少し強力で、後ろの車より少し弱いことを望むだろう。つまり、実際には67mをフルに使うことはできませんが、全長4mの車なら数台（小さい車ならなおさら）収容できます。 安全性については控えめに考えても、ロボットカーの安全距離は10m以上必要ないと考えておきましょう。(この安全距離が短すぎる状況もあるかもしれないが、正確な安全距離を予測することは難しい) ここから、自動車交通のための道路の容量は5倍以上になると計算できる。したがって、a ) 以前の渋滞レベルの道路の5分の1を建設すればよい、b ) 渋滞は大幅に緩和される、c ) 実際には、次のどちらかを選択することになる。</w:t>
      </w:r>
    </w:p>
    <w:p>
      <w:r>
        <w:rPr>
          <w:b/>
          <w:color w:val="FF0000"/>
        </w:rPr>
        <w:t xml:space="preserve">アイディーエイト</w:t>
      </w:r>
    </w:p>
    <w:p>
      <w:r>
        <w:rPr>
          <w:b w:val="0"/>
        </w:rPr>
        <w:t xml:space="preserve">私は30歳のSonja Lindemanで、Vanessa（5歳）とMirjam（1歳）という2人の子供の母親です。私は夫のSepoとトゥルクのハリネンに住んでいます。私はスウェーデンのヴェステロースで生まれ、6歳のときにフィンランド中部のヴィータサーリに引っ越しました。 幼少期の家族は、母と父、3人の姉と1人の弟の合計5人でした。私は良い、愛情のある家庭を持っていた。当時は理解できなくても、大人になるための人生の教訓をたくさん与えてくれました。 大人になった今、それは建設的で前向きなものとして蘇ってきました。社交性があるおかげで、さまざまな友人に恵まれました。友人と一緒にいて違和感を覚えたり、民族的な背景で悩んだりした記憶はないですね。私の友人のほとんどは、主要な住民の子供たちでした。トゥルクに住む2人の子どもの母親、ソニア・リンデマンは、大学へ進学し、やりがいのある仕事に就くことを夢見ています。 学生時代、孤立した衝突を除けば、ジプシーと呼ばれ差別を受けたことは一度もなかったのです」。子供の頃の一番の夢は、大きくなったら先生になることでしたが、いつの間にかその夢は思春期にかき消されてしまいました。 優秀な生徒が学校を辞める 小学校を卒業した私は、当然高等学校を受験し、成績も優秀だったため入学しました。 しかし入学して数日で高等学校での勉強に対する意欲も情熱も完全に崩壊してしまったのです。その理由はよくわからないが、思春期の若者にとって、自分にかけられた期待や希望が大きすぎたのだろうと、今なら思えるのである。高校を中退し、家族が決めた教育目標を放棄した私は、自分の将来を考え、一息つくために冬の間、働きに出たのです。1年ほどいろいろなところで働いた後、私は大きな人生の転機に直面し、まったく未知の街であるトゥルクに引っ越しました。 この大きな人生の転機により、私の友人の輪も当然変わりましたが、親しい友人たちは今も私の友人であり続けています。幼少期から10代にかけては、スケート、スキーなど、さまざまなスポーツを楽しみました。また、読書や手芸も好きでした。今、私は2人の子供の母親として、唯一の趣味は裁縫です。 家族と子供の時間 大人になってから、もしこれを年齢的にまだ大人と呼べるなら、私は24時間専業主婦をしています。子供たちが少し成長したら、いつか勉強とやりがいのある仕事に挑戦するのが大きな夢です。 トゥルクに引っ越して、友達の輪が飛躍的に広がりましたし、これまでの友達に加え、新しい良い友達もできました。外から見た自分を「ソニア・リンデマンはどんな人だろう」と思いながら見ています。 私は彼女を「優しくて、社会性に優れている」と表現しています。また、好感が持てるし、時には迷惑なほど几帳面で几帳面なところもある。私の人生のモットーは、「やるならしっかりやる、やらないならやらない」です。私のモットーが、やり残した勉強を後悔することであろうとなかろうと、行ってみてください。 私は幸せです。 神様が与えてくださった人生のバランス、特に私の子供たちが私を幸せにしてくれます。私の人生で最高のものは、家族とそれに属するすべての人たちです。 私は将来、さまざまな希望を持っています。しかし、何よりも、子供たちにこの世で生きていくための正しい食べ物を与え、神の愛に信頼できる人間に育てることができればと願っています。</w:t>
      </w:r>
    </w:p>
    <w:p>
      <w:r>
        <w:rPr>
          <w:b/>
          <w:color w:val="FF0000"/>
        </w:rPr>
        <w:t xml:space="preserve">イドナイン</w:t>
      </w:r>
    </w:p>
    <w:p>
      <w:r>
        <w:rPr>
          <w:b w:val="0"/>
        </w:rPr>
        <w:t xml:space="preserve">サプライヤー向け情報 行動規範 Coorのサプライヤー向け行動規範は、Coorがサプライヤーとその潜在的な下請け業者に対して設定する原則を説明しています。 Coorは自らの業務に高い基準を設け、その活動が環境、周辺社会、顧客に与える影響に対して広範な責任を負っています。その活動は、専門的で、安全で、環境に配慮したものでなければならない。法律、分野別、契約上の要件をすべて満たすものであること。また、Coorは責任ある発展的な雇用主であることを目指しています。 Coorは、自社のサプライヤーとあらゆる下請け業者にも同じ高い基準を適用しています。</w:t>
      </w:r>
    </w:p>
    <w:p>
      <w:r>
        <w:rPr>
          <w:b/>
          <w:color w:val="FF0000"/>
        </w:rPr>
        <w:t xml:space="preserve">イドテン</w:t>
      </w:r>
    </w:p>
    <w:p>
      <w:r>
        <w:rPr>
          <w:b w:val="0"/>
        </w:rPr>
        <w:t xml:space="preserve">作業機器の安全な使用と点検に関する政令は、職場における作業機器の購入、使用、保守、固定、点検に関する包括的な規則です。 労働安全衛生法が適用されるすべての作業に適用されます。労働安全衛生庁が発行しているガイド「機器の使用に関する規則の適用に関する勧告」は、特に事業所や労働検査官による適用を支援するために作成されたものです。作業機械の安全な使用と点検に関する勧告 作業機械の安全な使用と点検に関する国務院令は、職場における作業機械の取得、使用、保守、固定、点検に関する包括的な規則です。 労働安全衛生法が適用されるすべての作業に適用されます。労働安全衛生庁が発行しているガイド「機器の使用に関する規則の適用に関する勧告」は、特に事業所や労働検査官による適用を支援するために作成されたものです。作業用機器の安全な使用と検査に関する政府令（403/2008）が2009年1月1日に発効し、作業で使用する機械やその他の作業用機器の取得、安全な使用、検査に関する政府決定（856/1998）が廃止されました。現行のアプリケーションガイドは、社会保健省の出版物No.32「作業機器の安全使用-適用のための勧告」およびNo.42「操作決定の適用のための勧告-機械の安全要件」を基に、新規則によってもたらされた変更点やその他の更新の必要性を考慮して作成されたものである。アプリケーションガイドは、2つのパートに分かれています。第1部には、作業機器の安全な使用と点検に関する一般的な推奨事項（Health and Safety publication No 32から更新）、第2部には技術的な安全要件とその適用のためのガイドライン（Health and Safety publication No 42から更新）が記載されています。</w:t>
      </w:r>
    </w:p>
    <w:p>
      <w:r>
        <w:rPr>
          <w:b/>
          <w:color w:val="FF0000"/>
        </w:rPr>
        <w:t xml:space="preserve">アイディーイレブン</w:t>
      </w:r>
    </w:p>
    <w:p>
      <w:r>
        <w:rPr>
          <w:b w:val="0"/>
        </w:rPr>
        <w:t xml:space="preserve">まず、コメント欄のコメントへの返信はおろか、書く時間もなかったことをお詫びします。タンペレで勉強を始め、現在は電車に80分、バスに20分、駅で1時間ほど待つのが日課です。さらに、もちろん、トレーニングそのものも．そのため、時間的にも体力的にも厳しい状況ですが、徐々に回復していくものと思われます。さて、本題の件ですが．国会では、自治体改革は良いことなのか悪いことなのか、激しい議論が交わされている。ほとんどすべての代表者が、自治体の経済性やサービス保護の必要性を根拠に、改革に賛成か反対かを論じているようだ。フィンランドが独立した当初、532の市町村を有していた主な理由は、ほとんど次から次へと忘れ去られている。フィンランドには、明確に区別できる532の地域があったからだ。もちろん、フィンランドは100年前と領土的に同じではありません。町は拡大し、村は合併し、新しい住宅地が続々と建設されています。では、なぜフィンランドを地域ごとに分けることが重要なのでしょうか？民主主義のため．それぞれの地域には、それぞれの人口があります。それぞれの地域の住民は、自分たちの地域の発展に影響を与えることができなければなりません。フィンランドでは、これは自治体のシステムで行われています。自治体の規模が小さいほど、住民が自治体選挙で選出された議員を通じて影響力を持つことができる機会が増える。このシステムは、ある程度の民主主義を実現するために特に重要なものです。大きな自治体では、自分の住む地域の発展に影響を与えることは非常に難しく、時には不可能でさえある。 ランミとヘミエンリンナの例を見てみよう。 ランミはフィンランドの旧自治体で、2009年の自治体合併後はヘミエンリンナ市の一部になっている。自治体が解散する前は、5 530人の住民がおり、もちろん独自の自治体議会があり、地域の開発に関する決定を下していた。一方、合併前のヘミエンリンナの人口は6613人でしたが、合併後、旧ランミ地区の住民が自分たちの居住区の開発を決定する可能性はどうなったと思われますか。しかし、それはうまくいかなかったし、将来もバラ色には見えない。実際には、旧ランミ地区の開発は、すべて旧ヘーメンリンナ地区の住民の手に委ねられることになるのだが......。そして、ヘミエンリンナ地域の住民の中には、自分たちの地域の開発に影響を与える機会がほとんどない人もいるのです。大きな自治体では、住民の力が市議会議員の手に移り、そこから政府の手に移る......。結局のところ、広い地域の開発を決定するのは市長や町長なのです。 また、人口が多いということは、自治体法に規定されている市町村の協議による住民投票の考えを完全に覆します。 例えば、ヘミエンリンナ市が旧ランミ地区に埋立地を設置すると決定したと仮定して考えてみましょう。旧ラムでは住民投票による反対運動で300人の名前が集まれば十分だったが、ヘーメンリンナでは自治体として3000人の名前を集めなければならない。実際には、投票権を持つすべてのランム人の名前が必要です。 さて、推測を続けましょう。 ヘメーンリンナ市が投票を実施します。 ラムの3千票とヘメーンリンナの4万票を合わせます。投票の結果はどうでしょうか？結局のところ、自治体の改革は、民主主義にとって本当に悪い時代であり、国会議員も気にしていないことを意味している。彼らは、市町村の合併による節約に関心があり、国民主権を無理やり希釈しているようなものです。この問題は、例えば経済組合やサービス組合など、全く別の方法で解決されるべきものです。こうすることで、自治体の住民は自己決定権を保持し、民主主義がどこでも等しく行使されるように、必要な分だけ安心して自治体の分野を細分化することができるのです。" ...</w:t>
      </w:r>
    </w:p>
    <w:p>
      <w:r>
        <w:rPr>
          <w:b/>
          <w:color w:val="FF0000"/>
        </w:rPr>
        <w:t xml:space="preserve">イド12</w:t>
      </w:r>
    </w:p>
    <w:p>
      <w:r>
        <w:rPr>
          <w:b w:val="0"/>
        </w:rPr>
        <w:t xml:space="preserve">スター・ウォーズのファンビデオは、ネット上で膨大な数が公開されています。その中でも絶対的なエリートは、「スター・ウォーズ・ギャングスタ・ラップ」のミュージックビデオです。 彼らは、おそらくこれまでで最も説得力のあるナードコア（あるいはナードラップ）を提供しています。皇帝：「東側でも西側でもない」ベイダー：「違う」皇帝：「北側でも南側でもない」ベイダー：「違う」皇帝：「ダークサイドだ」ベイダー：「正しい」 SWGRはギャングスタ・ラップのサブスタイルの反抗とスター・ウォーズのSFオタクを結合したものです。ジェイソン・ブラノンとクリス・クロフォードによるスター・ウォーズ・ギャングスタ・ラップの様々なバージョンは、YouTubeで数千万回再生されている。 スター・ウォーズとラップシーンを組み合わせるというアイデアは世界一愚かなアイデアに聞こえるかもしれないし、上記の動画は堂々とキャンプしているが、このテーマに関連するすべてが無批判に否定されるべきものではないだろう .ジェダイ・マインド・トリックは、ヤンキースで最もストリートで信頼されているラップポーズの一つである。 フィラデルフィアを拠点とするUGジェダイは、観客にヨーダのような効果を与え、適度に偏執的な陰謀、UFO、イスラムや他の重要な問題を説明する 。バレンタインデーにヘルシンキのNosturiで行われるJedi Mind Tricksのホラーコアにインスパイアされたランステージをその場でチェックできます。 また、True Hip Hop Lovers Delightの夜にはParisとAlkaholiksもステージに立っています 。</w:t>
      </w:r>
    </w:p>
    <w:p>
      <w:r>
        <w:rPr>
          <w:b/>
          <w:color w:val="FF0000"/>
        </w:rPr>
        <w:t xml:space="preserve">イド13</w:t>
      </w:r>
    </w:p>
    <w:p>
      <w:r>
        <w:rPr>
          <w:b w:val="0"/>
        </w:rPr>
        <w:t xml:space="preserve">しかし、旅は航空機の破壊によって中断され、この西洋人は突然、無人の無人島に取り残されることになった。次の1時間は島で過ごすのだが、ノーランドはこの島を感じ取ることができない。この先どうなるのか知りたくない人は、今すぐ読むのをやめてください。物語の意味は、最後の段階で初めて明らかになるからです。失踪から4年以上経って帰国したノーランドだが、あまりにも待たされすぎた。キャスト・アウェイ』は、ロバート・ゼメキス監督と『フォレスト・ガンプ』を最後に大成功を収めたハンクスという、スマートで有能なファミリーマンが手がけた作品である。今のメッセージは、よりアダルトなものです。今、彼らは実生活の失望に挑戦する準備ができています。ほぼ.ワーカホリックの成功者のハリウッドでは、家族の大切さと日常の楽しい時間を尊重することが、まともな人たちが誓う新しい宗教になっています。猫好きの願いが叶い、この秋、タリンに猫カフェがオープンすることになりました。ヘレン・ヨウドナがテレビでロンドンの猫カフェのニュースを見たときに、このアイデアが生まれました。"タリンに猫カフェがあったらどんなに素敵だろうと思い、夜も眠れませんでした」と、彼女は募金活動のサイトに書いています。すでに目標の半分近くが達成されています。Nurriカフェは、9月に市内中心部のStockmann向かいにオープンする予定です。地元のシェルターからやってきた猫たちは、自由に遊んだり、抱っこしたり、一緒に写真を撮ったりする予定です。新しい遊び相手に愛着が湧いたら、自分用に採用することも可能です。ダンスの先生であるTeemu Korjuslommi（37歳）は、ヘルシンキからPori Jazzeに到着していた。暑い中、アムステルダムの蚤の市で買った「レオパルディハット」と呼ばれる毛皮の高い帽子をかぶっていた。色とりどりの「ハワイアン・バナナ・シャツ」を着て、「Will Funk for Food」と書かれたネックレスをつけていた。なぜ、カラフルで素敵で派手でありたいと思うのですか？ドレスコードに揺さぶりをかけるのはいいことだ。 Tシャツと短パン以上のものを着てもいい。 ドレスコードの何が問題なのか？かなりつまらないです、残念ながら。人ごみに紛れて行く。なぜ群衆の中に入ってはいけないのか？もちろん、やろうと思えばできるのですが、それは意識的に選んでいるのでしょうか？ほとんどの場合、それは意識的な選択ではありません。 ありきたりになることは悪いことではありませんが、それに逆らって行動し、何か違うことを試したいのであれば、それを奨励すべきです。 あなたは注目を集めたいのか、あるいは印象づけたいのか、なぜそのような格好をしているのでしょうか？街を歩いている私を見て、誰かが笑顔になってくれればそれでいいんです。これが私の普段の夏の格好で、お祭りに来たところです。どのような注目を浴びてきたのでしょうか。一人の子供が首をかしげて、ベビーカーから「ハイ！」と叫んでいました。昔は、パソコンやゲーム機のカバーもかっこよかったですよね。少なくとも、昔の手描きの絵は、今のデジタルアートの暗い（そしてしばしば退屈な）ジャケットと比べると、独自の魅力があります。マイク・ウィンターバウアーは、1980年代から90年代にかけてゲームのカバーを担当したアーティストの一人で、ウィングコマンダー、マイトアンドマジックIV、パワーブレードなどのゲームのカバーを担当しました。 彼は自分のキャリアについて本を書き、最近彼のウェブサイトでPDFフォーマットで公開しました。豊富なイラストで構成された『Classic Game Covers : Confessions of an Art Junkie』は、この分野に興味のある人なら誰でも楽しく読める、情報満載の一冊です。例えば、ヴィンターバウアーはしばしば自分自身をモデルとして絵画を描いていたことが本書で明らかにされている。</w:t>
      </w:r>
    </w:p>
    <w:p>
      <w:r>
        <w:rPr>
          <w:b/>
          <w:color w:val="FF0000"/>
        </w:rPr>
        <w:t xml:space="preserve">イド14</w:t>
      </w:r>
    </w:p>
    <w:p>
      <w:r>
        <w:rPr>
          <w:b w:val="0"/>
        </w:rPr>
        <w:t xml:space="preserve">市場の自由化、企業への規制強化、公共サービスの削減、欧州や世界レベルでの競争激化、公的資金や社会的保護の削減など、欧州的なアプローチに基づく提案である。私はこの議会の議員になってからしばらく経ちますが、これほど面白く、これほど献身的な議論に参加したことはほとんどありません。ソクラテスやその他の青少年プログラムは、ヨーロッパの教育政策に欠かせないものとなっていますが、残念ながら、加盟国が自国の学校、大学、研修施設のヨーロッパ化にもっと取り組まないための都合のよい口実にもなっていると言わざるを得ません。ルーマニアでは、EUの移動プログラム（ソクラテス・エラスムス、マリー・キュリー、レオナルドなど）の恩恵を受けた多くの若者が出身国に戻り、その国のいわゆるヨーロッパ化に積極的に参加しています。ポーランド語にはそのような言葉はなく、実は今議論されているイニシアティブは、存在しないもの、つまり「ヨーロッパ主義」あるいは政治ゲームの手先としての人工的な創造物を構築しているのではないかという気がしているんです。最後に、欧州委員会と理事会の決定により、知識と職業訓練制度の真の欧州化という近代化のプロセスを開始することも我々の野望である。 この分野において欧州が変化をもたらしていることは間違いないが、我々は関係国自身の責任も強調している。なぜなら、すでに状況が確立されている国の中には、積極的に欧州化を推進しなければならない国があるからだ。経済政策と経済リスクを欧州化し、EMUの構造的欠陥をカバーし、よりEU的で協調的、連帯的なEUの行動を達成するために、政策指向のEU経済ガバナンスを確立する必要性が明確に打ち出されたのです。それらは、第一にEUの議会化、第二にEU機関の共同体化、第三に政府間統制システムを保証するための制度間バランスの確立、第四に欧州議会の国有化ではなく各国議会の欧州化を通じてEUレベルでの立法一貫性の確保、第五に制度の効率化のための手段と政策の集中化、第六にEUにおける代表性、透明性、参加の向上、に関するものであった。1ページ目を表示中。フレーズeuropeisering.Foundに一致する85のフレーズが見つかりました : 1,187 ms.翻訳メモは人間がコンピュータ上で生成したもので、エラーが発生する可能性があります。多くの情報源から発信され、チェックされていない。 予備として持っておく。</w:t>
      </w:r>
    </w:p>
    <w:p>
      <w:r>
        <w:rPr>
          <w:b/>
          <w:color w:val="FF0000"/>
        </w:rPr>
        <w:t xml:space="preserve">イド15</w:t>
      </w:r>
    </w:p>
    <w:p>
      <w:r>
        <w:rPr>
          <w:b w:val="0"/>
        </w:rPr>
        <w:t xml:space="preserve">若い頃は......！？26.10.2003 今の若者は騙されやすいので、もしすべてのお粥を途上国に送ったら、すべての飢餓者が洪水で溺れてしまうだろう !そこで、今こそ、私が若かったころのことを少しお話ししましょう。今の若いゴロツキには、きっぱりとした態度で臨むことが必要なのだ。私が若い頃は、確かに子どもはいなかった。いや、どの子も生まれたらすぐに仕事を持っていた。田舎では、24時間体制で仕事をしていた。機械もなく、自分の手と重たい古道具だけ。 子どもたちは、できることは何でも参加し、ほとんど何でもやった。遊びとは程遠いものでしたね朝は2時起きだったが、それも明後日の朝までおあずけ。ということで、今日は子どもたちより54時間早く起床しました！（笑）。毎朝、屋根から床まで、家の中も外もきれいに掃除して、牛の乳を搾り、暖房用の薪をとってくるのが日課であった。朝食には指ぬき一杯の水と、豊作だった場合は5センチほどの藁を噛むことができた。日曜日には10cmのものまで！？飢えは激しく、店は寒くなり、子供たちはその後11カ月間、食べ物なしで過ごさなければならなかった。当時はプレハブ住宅などなく、燻製小屋があるのみ。 私たちの農家は、底なし沼と数百平方キロメートルの鋭角な採石場の真ん中にあり、半径5000キロ圏内で唯一の固い土地に建っていました。小屋の中には、たまたま人がたくさん死ねば、家族全員が手のひらに乗るくらいのスペースがあった。 夜は15分ごとに起きてダンスをしなければ、凍死してしまうのだ。生まれてから最初の数年間が最も危険で、それ以降は危険度が増すばかりです。生後1年以内に病死する子どもが200％近くもいたのです。水痘、火事、灰、疱瘡、スクレーピー、パルボ、天然痘、チフス、百日咳、スクレーピー、米、瘰癧、結核、おたふくかぜ、疥癬、白癬、眼病、トラコーマ、コレラ、ポリオ、ペスト、髄膜炎、赤痢、ジフテリア、壊疽、ガンや痔など、もう覚えていない小さな病気が皆無であった。多くの病気が同時に発生することがよくあるのです。しかも、一番近い医者は2000キロも離れている。鍛冶屋はペンチで歯を全部抜き、知識のある民間療法士が静脈を叩き、カロメルとタバコの浣腸をした......。そして、もしそれらが役に立たなかったとしても、サウナ、酒、タールは確実に役に立ちました。死が早かったので、埋葬する暇もなく、村の道路で凍った死体につまずくこともしばしばあった。しかし、当時は小さいものには誰も文句を言わないので、大腿骨でも折れれば、せいぜい男らしく罵って、汚い雑巾の上にシタシタと乗せるくらいであった。そして、森に戻るときではありません。弱者は生きる術に堕ちた。洗濯するための水も、サウナを暖めるための薪も無駄になることはなく、1ミリメートル四方には害虫がうようよしている状態であった。数キロのシラミを抱えながら、頭を抱えているのは大変なことだった。当時は気候が異常に厳しく、大規模な工業プラントもなく、温暖な気候に温めるための交通手段もない。私が育った地域では、冬は8カ月続き、気温は常に280度以上ありました。30メートルも積もった雪は、7月末にやっと解けました。</w:t>
      </w:r>
    </w:p>
    <w:p>
      <w:r>
        <w:rPr>
          <w:b/>
          <w:color w:val="FF0000"/>
        </w:rPr>
        <w:t xml:space="preserve">イド16</w:t>
      </w:r>
    </w:p>
    <w:p>
      <w:r>
        <w:rPr>
          <w:b w:val="0"/>
        </w:rPr>
        <w:t xml:space="preserve">サンクトペテルブルグの新しいウィルヘルムセンオフィス 世界有数のマリンサービスネットワークであるウィルヘルムセン・シップス・サービスは、サンクトペテルブルグのオフィスを改装し、移転しました。「ウィルヘルムセン・シップス・サービスの東欧地域担当ディレクターであるジェームズ・パーソンズは、「移転の主な理由は、新しいオフィススペースによって、この地域でのビジネスの成長を計画通りに実現できることです。 新しい場所は、スタッフにとって近代的で安全かつアクセスしやすい環境を提供し、両方のクライアントにとって便利な場所です。 ウィルヘルムセン・シップス・サービスは、姉妹会社のウィルヘルムセン船舶機器およびウィルヘルムセン海洋人材とオフィスを共有しています。パーソンズは、「これは、1990年にロシアで事業を開始して以来、ウィルヘルムセン・シップス・サービスにとって初めての新しいオフィスです。これまで、特にユニターとバルウィルという二つのブランドの合併過程では、所有する施設でやりくりしてきましたが、結局、将来計画を立てるのに必要なインフラを提供することはできませんでした」と述べています。</w:t>
      </w:r>
    </w:p>
    <w:p>
      <w:r>
        <w:rPr>
          <w:b/>
          <w:color w:val="FF0000"/>
        </w:rPr>
        <w:t xml:space="preserve">イド17</w:t>
      </w:r>
    </w:p>
    <w:p>
      <w:r>
        <w:rPr>
          <w:b w:val="0"/>
        </w:rPr>
        <w:t xml:space="preserve">    所得税法及びその他の税法の一部を改正する法律案並びに国と地方公共団体の間の費用負担の見直しに伴う法律の改正に関する政府案 . 第2読会 . 第4号議案、承認／否決.所得税法及びその他の税法の一部を改正する法律及び国と地方公共団体との間の費用負担の調整に伴う法律の改正に関する政府案 。 第二読会 . 5. 法案 、承認/拒否 .所得税法およびその他の税法の一部を改正する法律および国と地方自治体の間の費用配分の見直しに伴う法律の改正に関する政府案。 第一読。法案72 a § miet./ Polvi 所得税法およびその他の税法の一部を改正する法律および国と地方自治体の間の費用配分の見直しに伴う法律の改正に関する政府提案。法案95 § 、Koskinen Jari / Kallis 所得税法と他の特定の税法を改正する法律と国と自治体間の費用負担の改訂に起因する法律の改正のための政府の提案.法案95 § 、miet./ Koskinen Jari 所得税法およびその他の特定の税法を改正する法律と、国と地方自治体の間の費用負担の改訂に伴う法改正のための政府提案。 法案105 a § 、miet./ Kallis 所得税法およびその他の特定の税法を改正する法律と、国と地方自治体の間の費用負担の改訂に伴う法改正のための政府提案。法案105 b §（新）、miet./ Polvi 所得税法およびその他の税法の一部を改正する法律、および国と地方自治体の間の費用負担の見直しに伴う法改正に関する政府の提案。 法案125 §、Polvi/ Sinnemäki 所得税法およびその他の税法の一部を改正する法律、および国と地方自治体の間の費用負担の見直しに伴う法改正に関する政府の提案。 第一読書。法案125 § , miet./ Polvi 所得税法およびその他の税法の一部を改正する法律、および国と地方自治体の間の費用負担の見直しに伴う法改正のための政府提案。 第一読。 法案127 a § , miet./ Koskinen Jari 所得税法およびその他の税法の一部を改正する法律、および国と地方自治体の間の費用負担の見直しに伴う法改正のための政府提案。 第一読。</w:t>
      </w:r>
    </w:p>
    <w:p>
      <w:r>
        <w:rPr>
          <w:b/>
          <w:color w:val="FF0000"/>
        </w:rPr>
        <w:t xml:space="preserve">アイディーエイト</w:t>
      </w:r>
    </w:p>
    <w:p>
      <w:r>
        <w:rPr>
          <w:b w:val="0"/>
        </w:rPr>
        <w:t xml:space="preserve">競技委員会の任務は、国内競技会の開催、コーチングやナショナルチーム合宿によるナショナルチームのレベルアップにより、スポーツクライミングの国内レベルの向上と国際レベルの達成を図ることである。競技委員会が会議で決定すること：ヘッドコーチ 競技委員会はその会議で、日本代表チームのヘッドコーチとユースコーチを選出する。コーチの任命は、競技委員会会議の提案に基づき、SKIL理事会が最終的に承認します。ヘッドコーチは、選出後1ヶ月以内に、代表チーム、セカンドコーチ、保護者と面談し、競技委員会のメンバーに対して、予備的な行動計画と指導方針を（文書または別の会議で）発表する。ヘッドコーチは、競技者が何らかの理由（病気、学校、仕事など）で大会やキャンプに参加できない場合、または競技者が非スポーツマン的行為を行った場合、現在の競技シーズン中にチーム構成を変更する可能性があります。審判 代表チームとヘッドコーチの選出と同じ競技委員会で、次年度のヘッドレフリーを選出する。審判長は、国内競技会における競技規則の遵守を監督し、必要な規則の改正を行い、国内審判員を選出し、その名簿（審判員証）を保管するものとする。</w:t>
      </w:r>
    </w:p>
    <w:p>
      <w:r>
        <w:rPr>
          <w:b/>
          <w:color w:val="FF0000"/>
        </w:rPr>
        <w:t xml:space="preserve">イド19</w:t>
      </w:r>
    </w:p>
    <w:p>
      <w:r>
        <w:rPr>
          <w:b w:val="0"/>
        </w:rPr>
        <w:t xml:space="preserve">Monday 19 December 2011 土曜日、モーリシャスで開催されたアフリカカップで優勝し、今シーズンはハッピーエンドを迎えました。ITUのレースでついにテープを切ることができて、本当に嬉しかったです。レースで一番良かったのは、トップと数秒差で海から上がれたことです。これまでのレースで、私は一番泳ぎが弱かったのですが、今回はようやく待ちに待った泳ぎをすることができました。そのうえで、泳ぎをもう少し調整すればよかったと感じました。 良い泳ぎでシーズンを終えることができて、本当にほっとしています。前走者が一斉に海から上がったので、バイクライドはレーススタートという感じになりました。 僕の戦術は、大きな坂は他の走者を少し困らせるようなペースで走りますが、それ以外はのんびりと走ることにしました。目標は主に無傷でランにたどり着くことでした（水とシケインナッツ）。 私は非常に慎重にランを始め、最初の数キロは2位だった南アフリカのカーリン・フィッシャーとペースを合わせて走りました。その後は、リラックスして走ることを心がけました。私の主な目標は、砂の泥の中を（コース上には馬や牛もいます！）無事にゴールすることでした :) レース後、私は休暇で数日間このパラダイスに滞在しました。なんて贅沢なんだ珊瑚礁と豊かな熱帯雨林があるこの島は本当に美しく、リラックスするには最高の場所でした。クリスマスに家に帰れるのは嬉しい！ 2011年12月14日（水） 南アフリカのポチェフストルームでの2週間は、あっという間に過ぎてしまった。ポチェフストルームは、オークランドやプレトリアの喧騒から解放された、静かで素敵な村でした。また、トレーニング施設のすぐ隣にある快適なゲストハウスに滞在したのですが、これもまた楽しいものでした。ポッチェフストルームは、トレーニング施設も充実しており、芝生の陸上競技場、ジム、プールもあり、陸上競技の日本代表チームは、ここでトレーニングを受けることはできなかったでしょう。他のランニングコースは、もっと近くに良い砂地があったはずだが、大丈夫だった。ポチェフストルームには、静かでよく整備された道路がありますが、退屈なほどまっすぐで、坂がないのが難点です。 水泳はほとんど50mの屋外プールで行いましたが、水交換システムが強く吹いていて、プールにはロープがないので、オープンウォータースタイルのトレーニングに最適でした。プールの脇で応援していた地元の子供たちも、このレースを初めて見たようで、楽しそうでした。トレーニングの面では、来シーズンに向けて取り組んでいくことを目的としたキャンプでした。水泳はテクニックに重点を置き、サイクリングはロングハイクを何本かこなしました。先週は6時間走ったんだけど、それもほとんど脚への負担が少ないものばかり。 筋肉のコンディショニングもいろいろやったよ。 ドイツのトライアスロンチームやオリンピックチャンピオンもまったく同じスタイルでトレーニングしていたから、もう一度仲間に囲まれた気分だったね ;) だからトレーニングはすでに来シーズンに向けて行われているけれど、次の土曜日にはもう一つアフリカカップに出る予定なんだ ...今、飛行機に乗っていて、あと30分もすれば楽園のようなモーリシャス島に到着します。このレースのエントリーリストは長くはありませんが、比較的良いもので、私のスタート番号は6です。 ITUポイントの森を卸すことになるのです。</w:t>
      </w:r>
    </w:p>
    <w:p>
      <w:r>
        <w:rPr>
          <w:b/>
          <w:color w:val="FF0000"/>
        </w:rPr>
        <w:t xml:space="preserve">イド20</w:t>
      </w:r>
    </w:p>
    <w:p>
      <w:r>
        <w:rPr>
          <w:b w:val="0"/>
        </w:rPr>
        <w:t xml:space="preserve">インターンシップ 国際インターンシップは、学業に対応した海外での一時的な就労の場です。18歳以上の学生、または新卒者を対象としたインターンシップです。CIMOのプログラムを通じて、さまざまな分野でのインターンシップに応募することができます。また、さまざまな学生団体や外部機関の研修生プログラムを通じて、国際的な研修生を受け入れることも可能です。教育機関に就職の機会について問い合わせる !多くの若者が夏休みに海外に出稼ぎに行っている。毎年、サービス業では皿洗い、清掃、キッチン、ホテルスタッフ、温室では花、野菜、果物の摘み取りなど、夏の求人は早めに応募する必要があります。応募期間は、11月上旬から早ければ1月上旬までです。冬の仕事は、例えばオーストリアのスキー場などでもあります。有給で海外に行きたいと思ったら、まず自分の語学力でどの国で働けるかを考えることです。経験則から言うと、常にそれぞれの国の言語を十分に理解しておく必要があります。雇用主は、原則として18歳以上の労働者を採用します。しかし、フィンランドの若者は、すでに十分な語学力を身につけていることが多いのです。 完璧な語学力を身につける必要はありません。ハローワークで求職の手引きやパンフレットを入手することができます。また、大きなハローワークにはEURESアドバイザーがおり、ヨーロッパ圏での仕事探しをサポートしています。湖水地方で最も近いEURESアドバイザーはセイナヨキにいます。 eu .europa .eu /eures また、各国の雇用事務所のウェブサイトから直接、求人情報を検索することも可能です。</w:t>
      </w:r>
    </w:p>
    <w:p>
      <w:r>
        <w:rPr>
          <w:b/>
          <w:color w:val="FF0000"/>
        </w:rPr>
        <w:t xml:space="preserve">アイディー21</w:t>
      </w:r>
    </w:p>
    <w:p>
      <w:r>
        <w:rPr>
          <w:b w:val="0"/>
        </w:rPr>
        <w:t xml:space="preserve">FINNISH BIBLE - 1 Samuel 10 10:1 そこでサムエルは油の入った器を取り、彼の頭に注いで口づけし、言った、「見よ、主はあなたに油を注いで、その嗣業の王子とされた」。2 あなたが今日、わたしを離れるとき、ベニヤミン国境のセラにあるラケルの墓でふたりの男に会い、彼らはあなたに言う、『あなたが探しに出たロバが見つかりました。見よ、あなたの父はあなたのために悩んでいるとき、心からロバを捨て、『息子のために何ができるだろうか』と言われました』」。10:3 あなたがその先へ行って、タボルの樫の木にさしかかると、そこで三人の男があなたに会い、神の前に出てベテルに向かうであろう．10:4 彼らはあなたに挨拶して、二つのパンを与えるので、それを彼らから受け取りなさい。 10:5 それから、あなたはペリシテ人の総督たちのいる神のギベアに来る。10:6 そして、主の霊があなたに臨むと、あなたは彼らと同じように絶句し、別の人間に変えられる。 10:7 これらのしるしが実現したとき、あなたはすべきことをしなさい、神があなたとともにおられるからである」。8 それから、わたしより先にギルガルへ行き、わたしがあなたのところに来て、焼燔の供え物と平和の供え物をささげ、わたしがあなたのところに来て、あなたがすべきことを告げるまで、七日間待ちなさい」 9 そして彼がサムエルから離れようとして背を向けたとき、神は彼の心を変えられた。 10:10 彼らがギビアに来ると、見よ、預言者の一団が彼を迎えた。すると、神の霊が彼の上に臨んだので、彼もまた彼らの中に携えられた。 10:16 サウルは叔父に答えた。"彼は、ロバが見つかったと言ったのです。"。10:17 そこでサムエルは、ミズペで主の前に人々を呼び集め、10:18 イスラエルの子らに言った、「イスラエルの神、主はこう仰せられる、『私はイスラエルをエジプトから導き出し、あなたをエジプト人の手から、あなたを圧迫するすべての王国の手から救い出した』」。19 しかし今、あなたがたは、あなたがたのすべての災難と苦悩とから救い出してくださったあなたがたの神を軽んじて、『わたしたちの上に王を立てよ』と言った。 そこであなたがたは、部族ごとに、家族ごとに、主の前に立たなければならない」。"10:20 そこでサムエルはイスラエルの全部族を前に出したところ、くじはベニヤミン族に当たった。 10:21 ベニヤミン族をその家族ごとに前に出したところ、くじはマトリ族に当たり、次にキシュの子サウルに当たったという。10:22 そこで、彼らはもう一度、主に尋ねた。「ここに来た者は、ほかにいないのか」。「10:23 そこで、彼らは走って行って彼を連れ出し、民の中に立ってみると、彼はすべての民よりも背が高かった。 10:24 サムエルはすべての民に言った、「主がお選びになった方を見よ、すべての民の中に彼のような者はいないのだから」。すると民衆はみな喜び、「王さま万歳！」と叫んだ。" 10:25 サムエルは人々に王権の権利を宣言し、それを書物に書いて、主の前に置いた。10:26 サウルもまたギベアにある自分の家に行ったが、彼との間に戦いがあった。</w:t>
      </w:r>
    </w:p>
    <w:p>
      <w:r>
        <w:rPr>
          <w:b/>
          <w:color w:val="FF0000"/>
        </w:rPr>
        <w:t xml:space="preserve">イド22</w:t>
      </w:r>
    </w:p>
    <w:p>
      <w:r>
        <w:rPr>
          <w:b w:val="0"/>
        </w:rPr>
        <w:t xml:space="preserve">PHILIPS 40PFL8606Tについての証言 PHILIPS 40PFL8606Tは、ユーザーにとって比較的使いやすい製品であり、平均して、競合他社よりも信頼性が高いと判断しています。PHILIPS 40PFL8606T がお客様の問題を解決するソリューションであることを確認したい場合は、他の Diplofix ユーザーから最高のヘルプとサポートを得てください。 空気が循環するようにテレビの周りに 10 cm 以上のスペースを確保してください。 カーテンやその他のオブジェクトがテレビの通気口をカバーしないようにしてください。 外気 外気中にテレビとアンテナをコンセントから外すようにしてください。雷雨のときは、テレビ、電源コード、アンテナケーブルのどの部分にも触れないでください。聴覚障害の危険性 !ヘッドホンの大音量での使用や長時間の使用は避けてください。 低温時 テレビを5 ℃以下で輸送する場合は、テレビを開梱し、室温と同じ温度になるまで待ってから、テレビの電源に接続してください。安全性 テレビを使用する前に、すべての説明書をお読みください。この指示に従わなかったために生じた損害は、保証を無効にします。感電や火災の危険があります。テレビを雨や水にさらさないでください。花瓶などの液体の入った食器をテレビの近くに置かないでください。テレビの上や内部に液体がこぼれた場合は、すぐにテレビのプラグを抜いてください。 使用前にフィリップスのカスタマーサポートに連絡して、テレビの点検を受けてください。 - テレビ、リモコン、電池を熱にさらさないでください。燃えるロウソクや火などの熱源の近くや直射日光の当たる場所に置かないでください ... - テレビの通気口など開口部に物を置かないでください ... - 電源コードの上に重い物を置かないでください ... - プラグに無理な力を加えないでください ... - テレビの電源を切ってください ...テレビを回すときに電源コードが引っ張られていないことを確認する。 テレビの電源コードを抜いて、テレビの主電源を外す。 電源コードは必ずコードではなく、プラグを引っ張って抜く。 電源コードのプラグは簡単に取り外せ、ソケットは便利な場所にあることを確認する。テレビの故障や損傷の危険性 !- 25kgを超えるテレビを持ち上げたり運んだりするには、2人がかりで ...Easy to use ユーザーから寄せられた質問 : 40PFL8606Tは使いやすいですか？7人のユーザーが質問に答え、製品を0から10のスケールで評価しました。 PHILIPS 40PFL8606Tは非常に使いやすいと評価され、意見分布の平均点は6.57、標準偏差は1.18です。 高性能 ユーザーからの質問： 40PFL8606Tは非常に良いですか？PHILIPS 40PFL8606Tが、技術的に最も優れている、品質が最も良い、選択肢の幅が最も広い、などの観点から10点満点で評価しました。</w:t>
      </w:r>
    </w:p>
    <w:p>
      <w:r>
        <w:rPr>
          <w:b/>
          <w:color w:val="FF0000"/>
        </w:rPr>
        <w:t xml:space="preserve">イド23</w:t>
      </w:r>
    </w:p>
    <w:p>
      <w:r>
        <w:rPr>
          <w:b w:val="0"/>
        </w:rPr>
        <w:t xml:space="preserve">平文サイトの検索機能 2012.8.23 文：Sami 件名：平文 コメント数：0 この記事は、平文サイトの評価ツールとして数年前から使われているPapunetのウェブサービス部門が開発したヒューリスティクスと、2011年のSelkosanomatプロジェクトに基づき、平文サイトデザインの原則を解説する連載の5回目です。平文サイトでの検索機能 1.検索はできますか？もちろん、ナビゲーションを好むユーザーもいれば、文章力がないなどの理由で検索機能を使いたくない、使えないユーザーもいますが、Google時代には、検索機能は平文ユーザーにとって一般的なものでした。 したがって、平文サイトでは、数十ページ以上のサイトであれば、検索機能を使うべきでしょう 2.検索はしやすいですか？プレーンランゲージのサイトでは、検索機能の使いやすさが欠かせません。また、実際には大きなフォームのテキストボックスとその横に「検索」ボタンがあればよいので、実装も簡単です。平文ページでは、よほど大規模でない限り、複雑な検索オプションを含める必要はない。 今日、一般的になりつつある検索結果提案スクリプトは、平文ページでは非常に機能的かもしれない。ユーザーは、Google検索で慣れているのではないでしょうか。パプネットのWebサービス部門によるユーザーテストでは、ユーザーが積極的にGoogleの検索サジェストを利用した ... 3.検索は簡単ですか？一般的に、検索ボックスはコンテンツの上または右側に配置され、ウェブサービスのすべてのページで表示されるようになりました。他の場所や別の検索ページを見ることは稀です。 これは平文ページでも有効で、検索しやすくするための特別な措置は必要ありません。 4.平文ユーザーにとって検索は論理的に機能しているか？クリア言語のユーザーは、サイトのデフォルト機能への依存度が平均よりも高い。 これは、検索に関して言えば、デフォルトの検索パラメーターに検索条件を合わせることができない可能性があることを意味する。Google検索のようなスペルチェックシステムを導入しているサイト管理者はほとんどいないため、スペルミスは一般的に避けられない。ただし、以下の点を考慮する必要がある。 単語全体だけでなく、単語の一部も検索すること サイト全体、またはその位置から検索が期待できるページを検索し、上記の点を満たさない場合は、そのことをユーザーに明確に伝えること コンテンツ全体を検索すること（タイトル、イングレス、「パンくず」など） 5. 検索結果は分かりやすく、明確に表示されているか？平文ページの検索結果のわかりやすさには、特に注意が必要です。 平文プロジェクトの文脈でPapunetウェブサービスユニットが行ったユーザーテストでは、平文ユーザーの中には、検索結果を解釈するのがかなり困難なグループもあることがわかりました。これは、一つの検索結果に、検索した内容に関する十分な情報が含まれていなかったり、検索結果に含まれる情報（「スニペット」）がユーザーにとって適切でないことが多いことが主な原因だと思われます。可能であれば、ページやコンテンツの短い説明を検索結果に使用する必要があります。そのため、検索結果には、例えば、コンテンツの冒頭の数センテンスが使用されることがよくあります。 この場合、ページの最初の数センテンスは、コンテンツについて非常に説明的なものでなければなりません。また、検索結果に正しく表示されるレイアウトであることも必要です。個々の検索結果は、全体として知覚可能で、その他の点では平易な表現のための組版ガイドラインに適合していなければなりません。</w:t>
      </w:r>
    </w:p>
    <w:p>
      <w:r>
        <w:rPr>
          <w:b/>
          <w:color w:val="FF0000"/>
        </w:rPr>
        <w:t xml:space="preserve">イド24</w:t>
      </w:r>
    </w:p>
    <w:p>
      <w:r>
        <w:rPr>
          <w:b w:val="0"/>
        </w:rPr>
        <w:t xml:space="preserve">Rivon Länneの再来 フィンランドのセックス・コミックは、特に専門的に印刷・出版されたものはめったにない。しかし、このジャンルの製品で、本格的な試みがなされているものはさらに稀である .リボレンシのコミックは、見た目も内容もイタリアの古いキオスクのペーパーバックのようなスタイルです。1ページ2コマで構成されたグリッドや、少しずんぐりとした白黒の線は、消え去った芸術を思わせるが、様々なジャンルのファンには非常になじみ深い。 アルバムの紙もちょうど良い粗さで、黄色く、十分に厚い。 ロザリーはあなたの頭を回転させることでしょう。西のリボ」は、単に体の仕組みを提供するだけでなく、そのストーリーに意味があることが特に評価できる点です。第2部は、前作の続きというより、それ自体が1つの作品になっています。憧れの娼婦ロザリーに会うために町にやってきた探鉱者たちが、翌朝二日酔いで目覚めると、美しい女性がベッドで死んでいた。 この殺人事件の謎は、さまざまなフラッシュバックを通して解き明かされていく......。キャンプファイヤーのそばで羽ばたき飛行をする。ストーリーは面白いが、不必要な腋の下のおならや、観客の目を引く「これが現実だ、おっぱいを見ろ」という道化はない。 にもかかわらず、ストーリーはやや自己満足的で、結末もはっきりしない。もちろん、それは彼の絵の正統派イタリア風に対するコメントとも言えるが。しかし、リアルセックススパゲッティに比べれば、リボ・ウェスト2はかなりいい感じです．私はセックスについて話していない、それは姿勢の俗物の最も厳しいを満たすためにたくさんあるので、しかし、イタロテキーラは、通常、道徳的に疑わしい材料の多くを提供しています。もちろん、例えばゲイのフランクやニンフォマニアのロザリーが単なる嘲笑の対象ではなく、他のキャラクターと同じであることは嬉しいのですが、いくつかの箇所では、ある種の政治的不正確さが必要だったのかもしれません。イラストはその目的を果たすものです。イタリアでも、この手のコミックは毎月ものすごい勢いで発行されていた。そして、ちょっと悪い面をオマージュに変えてくれると楽しいですね。また、キエロ・ディック氏の西部劇、あるいは西部劇に関するポピュラーカルチャーへの思い入れも感じられます。バイオレンスは、短いアクションシーンの1つで、主に物語の後半でさまざまなキャラクターが必要とするスキルのデモンストレーションとして機能します。 物事を順序立てて考えるのは良いことです。100ページというと多いように思われますが、1ページに最大2枚の写真が掲載されているため、気づかないうちにページが進んでいます。ストーリーの複雑さという点では、アメリカのスーパーヒーロー・コミックの1号分よりはるかに長い作品です。しかし、幸いなことに、秋にはもっといいことがあるのです。インディアン、ナイフ投げ、チョークプレイなど、さまざまなアトラクションがあります。その上、漫画の絵の下には英語の字幕がついているので、外国人の友人を驚かせたいという方にもおすすめです。そして、フィンランドでさえ、彼らは時々、面白い動物や日常生活の平凡さ以外の何かを作るとき、何を驚かせるためにそこにあるnuivasti kommentoivaa tekotaidetta 。本文中の画像、商標、文字などの著作権は、それぞれの所有者に帰属します。 文章自体の著作権および責任は、著者に帰属します。文章を引用する場合は、少なくとも著者名とサービス名を明記してください。また、オンライン引用の場合は、そのサービスへのリンクか、この文章への直接リンクを明記してください。</w:t>
      </w:r>
    </w:p>
    <w:p>
      <w:r>
        <w:rPr>
          <w:b/>
          <w:color w:val="FF0000"/>
        </w:rPr>
        <w:t xml:space="preserve">イド25</w:t>
      </w:r>
    </w:p>
    <w:p>
      <w:r>
        <w:rPr>
          <w:b w:val="0"/>
        </w:rPr>
        <w:t xml:space="preserve">ブラックオプスの中には、すでに私のことをご存知の方もいらっしゃると思いますが、初めてのブログ投稿は、簡単な自己紹介から始めようと思います。フクというニックネームの裏側は、24歳の男で、仲良くゲームをするのが好きで、特にオンライン側で楽しんでいます。私の「ゲームキャリア」では、ニュースライターとして、また「Call of Duty」シリーズのセミプロプレイヤーとして、ゲームに関する多くの事柄に携わってきました。スポンサーチームの一員として高いレベルでプレーし、ヨーロッパを旅したことのある人なら誰でも、自分が試合から外されたときの気持ちを知っているはずだ。フィンランドも同じで、休みが長すぎて、もう戻れないので、白紙に戻す時期なんです。クリーンスレートにコールオブデューティブラックオプスのケースだった 、最初の公開セッションの後、すでに古い家に戻ってきたように感じた。まず第一に、このゲームは非常に速いペースで進んでいきますが、これは「Call of Duty 2」のゲームプレイと比べると良い点で、最後の試合の後、BOはカタツムリのようなペースに感じました。ヒットボックスも、以前のコードより良くなっているようで、賞賛に値します。しかし、この2つの愛すべき面を別々に見ていきましょう .公開 ゲームを手に入れる前に、いくつかのレビューを読む時間があったのですが、そのレビューがポジティブで、待ち時間が報われたように感じました。メタクリティックが画面に表示され、さらにレビューが落ちて、発売日の平均点が90点くらいになり、一日の仕事が終わるころには汗ばんできました。帰宅後、封筒からディスクを取り出し、コーヒーをドリップしてみると......。ブラックオプスの素晴らしい世界に入る時が来たんだ、そしてそれは素晴らしかった.残念ながら、テスト自体は私がサーバーに着いたときに翌日開始されました。 いくつかのfpsの問題を除いて、ゲームは私がpublickとして期待したもの、課題、武器、顔の絵と武器をアップグレードする可能性を正確にされました。ゲームモードは、ゲームシリーズの古い部分から同じおなじみのものと、Wager.Sufferingなどのいくつかの新しいものでした小さなゲームの問題から、私はテーブルに私のお金を入れて、GunGameがどのように見えるかを見る準備ができていた、3ラウンド後についに私は4500 coddollarsで報われた。このゲームは、一般プレイヤーに思い通りの楽しみ方を提供するものです。プレステージ3以降、全体的にポジティブな経験をしていますが、パブリックプレイそのものは、マッチング面が出てきたため、お休みしています、詳しくは次で。この試合は、数千のcod1/2の試合の後で本当に期待が高かったが、皆にとってポジティブな驚きだった。その日のうちに、練習試合を2回、ESLトーナメントの試合を1回やりました。私たちの親愛なる友人であるシェフ・ネイドが爆発的なスープを作ったにもかかわらず、ゲームに参加するのは簡単だった。先ほど、試合のペースの速さについて触れましたが、試合面でもそれは顕著に表れていました。平均的なラウンドは約35秒で、脇の下が濡れ、手のひらに汗をかくほどであった。不満は主にS＆Dゲームモードの使用から来るもう一度、私はDemolition / Dominationは、このような速いペースのゲームにはるかに適していると思います。そして、最も重要なのは、「これはトーナメント戦なのか」という問いに対する答えです。"私の答えはイエスです。サーヴコンフを編集するだけで、特典が削除され、武器アドオンがなくなり、オートスナイプが禁止されたルールゲームができ、言うまでもなく、素晴らしいシアターモードがあり、タイトな状況を後から見ることができる。これは私の意見ですが、例えばCB側で必要なものはすべて揃っています。プレイヤーからは、「プロモドはいつから？私自身はそう思っていませんが、素晴らしい試合体験のためには必要ないことは知っています。古株のキツネと一緒に、毛皮のような前足を新しいゲームに叩きつけましたが、何も変わっておらず、すべてがこれまでと同じように楽しいことに気づきました。に支えられている時点でゲームはダメなんだよ。</w:t>
      </w:r>
    </w:p>
    <w:p>
      <w:r>
        <w:rPr>
          <w:b/>
          <w:color w:val="FF0000"/>
        </w:rPr>
        <w:t xml:space="preserve">イド26</w:t>
      </w:r>
    </w:p>
    <w:p>
      <w:r>
        <w:rPr>
          <w:b w:val="0"/>
        </w:rPr>
        <w:t xml:space="preserve">テーマカテゴリ : ライブ 投稿ナビゲーション 2012年8月31日金曜日、Old Porvooはショッピングナイトを開催します。 のどかな地区の美術館やブティックがいつもより長くオープンし、ストリートミュージシャンであるエリアスが本来の雰囲気を作り出します。 ストリートミュージックには自由さと驚きがありますが、ギターと歌に向かう際には以下のタイムテーブルを参考にしてください : 18.00 Jokikatu - 19.00 Välikatu - 20 Åborgintori ...エリアスの故郷ケラヴァでは、2012年6月17日（日）にケラヴァ・デイが開催され、エリアスはアウリンコマキで行われるこの日のメインイベントに出演します。祝賀会は、他の音楽演奏、スピーチ、ケラヴァの著名な市民のための授賞式で12時に開始されます。また、エリアスは13:30から市役所前で演奏します。 ヌルマルクの連帯コンサートでは、エリアスとマルクスはまだ録音されていない曲を数曲演奏しました。そのうちのひとつ、Grow as We Goは、何年も前に兄弟の友人であるブライアン・ピアースと一緒に書いた曲です。 この曲は、Top of the WorldやSitting on a Rockという名前でライブでも演奏されており、いずれはアルバムのジャケットに印刷されることでしょう ...EliasとMarkusは、2012年4月1日（日）16:00に、かつての故郷であるポリのNoormarku教会でコンサートを行います。このコンサートは、フィンランドと発展途上国で困っている人々のために資金を調達しているSolidarityのために企画されました。ボランタリープログラム料金 10 € .</w:t>
      </w:r>
    </w:p>
    <w:p>
      <w:r>
        <w:rPr>
          <w:b/>
          <w:color w:val="FF0000"/>
        </w:rPr>
        <w:t xml:space="preserve">イド27</w:t>
      </w:r>
    </w:p>
    <w:p>
      <w:r>
        <w:rPr>
          <w:b w:val="0"/>
        </w:rPr>
        <w:t xml:space="preserve">TRIOplusはビジネスチャンスに注目 技術産業のためのTRIOplus中小企業活性化プロジェクトは、企業が強調する開発問題、課題、チャンスに基づいています。そのサービスは、特にテクノロジー産業で成長し国際化が可能な中小企業や、不況のために困難に陥った健全な企業を対象としています。TRIOplusについてもっと読む</w:t>
      </w:r>
    </w:p>
    <w:p>
      <w:r>
        <w:rPr>
          <w:b/>
          <w:color w:val="FF0000"/>
        </w:rPr>
        <w:t xml:space="preserve">イド28</w:t>
      </w:r>
    </w:p>
    <w:p>
      <w:r>
        <w:rPr>
          <w:b w:val="0"/>
        </w:rPr>
        <w:t xml:space="preserve">刺激物・バイブレーター 女性・男性それぞれの性感帯やツボをマッサージし、刺激する各種刺激物。最も有名なブランドは、We-VibeとPicobongです。 刺激の多くの種類があります：ハンドヘルドとウェアラブル。見た目も、素材も、色も、想像力に富んだ動物から、杖型のマッサージャーまで、さまざまです。すべての覚せい剤は、覚醒、性的快感と満足の彼らの共通の目的を持っています。通常、クリトリスだけを刺激したり、クリトリスと膣を同時にマッサージしたりするように設計されています。しかし、体のさまざまな部位に刺激を与えることは、想像力を働かせて試してみる価値があります。首筋を優しくくすぐったり、乳首をいじったり、睾丸を刺激したりするのは、いずれも優れた刺激法です。また、敏感な神経が多く存在する会陰部や肛門を揉んだり刺激したりすることも試してみる価値があります。様々な感覚障害を持つ人が、刺激装置の振動で新しい感覚を得ることができる。人間工学的に設計された、袖付きで装着可能な刺激装置は、運動機能の低下した人々の自慰行為を容易にすることができる。また、オーガズムを得るためには、クリトリスを常に刺激したり、振動させたりする必要がある場合もあります。 必要に応じて、刺激装置と一緒に潤滑剤を使用することも必要です。刺激物の補完として、さまざまな種類の刺激物クリームも試してみる価値があります .素材、機能性、外観、色など、さまざまなバリエーションがあり、どなたにも合うものが見つかるはずです。女性にとっても男性にとっても、プライベートな時間や前戯、性交の際に使用する優れたツールです。ぜひご覧になって、自由に実験してみてください。ピッキング・カップル・バイブレーターは、恋人たちのセックスに多くの新しい刺激と楽しみをもたらす画期的な新製品です。Multi Vibeは、女性のソロセックスにも適しています。カップルバイブレーターは、2つの突起を持つ100％シリコンのバイブレーターです。続きを読む ...ソロセックス、前戯、愛の営みのための新しい何かをお探しですか？この指のバイブレーターは、多くのために十分である。正確で効果的な刺激で、あなた自身とパートナーの喜びのポイントを確実に見つけることができます !続きを読む ...テストグループのレビューもご覧ください !ゼリー素材でできたウサギの中には、大きなエキサイターボールが入っています。ウサギ、特に前足に振動を与え、振動させます。 ボールモーターの強さは、有線コントロールで無段階に調節できます。続きを読む ...陽気で若々しいPicoBongシリーズは、あなたの顔を笑顔にしてくれるでしょう。高品質なシリコーン製品は、使う喜びと楽しみを感じさせてくれます。キキは、あなたに何度も喜びと幸福をもたらすために設計された精密なクリトリス刺激装置です。続きを読む ...陽気で若々しいPicoBongシリーズは、あなたの唇に微笑みをもたらすことでしょう。高品質なシリコーン製品は、使う喜びと楽しみを感じさせてくれます。マハナは、2つのヘッドと2つのモーターを搭載したダブルバイブレーターです。この製品では、あなたの想像力だけが限界です ... 続きを読む強靭な形状のロッドの表面に施されたエンボス模様は、小さなハート。100％シリコンは、熱を格納し、衛生的で耐久性があります... 続きを読むRevel Body - Sonic Vibratorは、UBBケーブルと独自のドッキングステーションを備えた充電式バイブレーターで、全く通常のバイブレーターのように見えません !可愛い振動と強力なモーターで、このバイブレーターは幅広い用途に対応し、シャワーでも気兼ねなく使えます !続きを読む ...10種類のリズミカルな振動プログラムを搭載した、手軽で刺激的なバイブレーターです。硬質プラスチックのボールは、強力で静かなモーターを搭載しています。底面にコーティングされたコードがあり、その先にはボタンが付いています。続きを読む ...わなち吸盤</w:t>
      </w:r>
    </w:p>
    <w:p>
      <w:r>
        <w:rPr>
          <w:b/>
          <w:color w:val="FF0000"/>
        </w:rPr>
        <w:t xml:space="preserve">イド29</w:t>
      </w:r>
    </w:p>
    <w:p>
      <w:r>
        <w:rPr>
          <w:b w:val="0"/>
        </w:rPr>
        <w:t xml:space="preserve">Ilpo Tikkanenが新会長に、Juha Mäkinenが新会員に 11月30日に開催されたMetsämiesten Säätiöの秋の取締役会において、Ilpo Tikkanen（森林学者、MMM、VTM）が2011年1月1日付で新会長に選出されました。Tikkanenは欧州森林研究所（EFI）の森林政策・ガバナンスプログラムの責任者で、森林政策研究の調整などを担当している。 また、欧州林相会議の専門家グループやEU森林・コルク諮問委員会にEFIを代表して出席している。それ以前は、米国で世界銀行の森林政策アドバイザーを務め、ヘルシンキ大学では森林経済・政策に関連する様々な教育・研究職を歴任した。1980年代初頭より、国際森林研究機関連合（IUFRO）の森林政策研究グループの議長を務める。 1995年より財団の理事会議長を務めてきたPentti Roiko-Jokela は、財団の規約の年齢条項により、今年度末に理事会を退任する予定である。2010年1月1日付で、Roiko-Jokela氏の後任として、MetsähallitusからコミュニケーションディレクターのJuha Mäkinen氏が、副ディレクターとしてMetsähallitusから開発ディレクターのTapio Pouta氏が就任しました。 取締役のSimo-Pekka Helander氏は、引き続き財団の投資委員会の議長としてポートフォリオの投資に関する責任者となります。</w:t>
      </w:r>
    </w:p>
    <w:p>
      <w:r>
        <w:rPr>
          <w:b/>
          <w:color w:val="FF0000"/>
        </w:rPr>
        <w:t xml:space="preserve">イド30</w:t>
      </w:r>
    </w:p>
    <w:p>
      <w:r>
        <w:rPr>
          <w:b w:val="0"/>
        </w:rPr>
        <w:t xml:space="preserve">倫理的な観光客は動物に配慮する - バルセロナの観光通りは今日、動物のために抗議されている - Animaliaのスペインのパートナー団体FAADAは、今日6月27日にバルセロナのメインストリート、ランブラス通りでデモを主催しています。このデモの目的は、観光地での動物の虐待に注意を喚起することです。スペインの活動家は、路上で売られている動物の状況に注意を喚起するために小さな檻を設置しました。 FAADAは、路上で売られている動物の扱いをバルセロナ市役所に直接報告するよう観光客に助言しています。Animaliaには、旅行中に動物虐待に遭遇したフィンランド人旅行者から年間を通じて数多くの問い合わせが寄せられており、その多くは、観光客の娯楽として使われる動物、動物園、サーカス動物、絶滅危惧種のお土産、野良犬や野良猫の劣悪な環境についてです。 Animaliaでは、動物虐待に気づいた場合はすぐに地元の動物保護団体や当局に連絡するよう呼びかけています。観光客は自分の財布で大きな変化をもたらすことができます。闘牛やイルカショーなど、動物を虐待するアトラクションは支持されるべきではありません。 また、かわいい動物の子供と一緒に写真を撮ることができるアトラクションもよくあります。また、観光客が軽率に動物に害を与えるような行動をとることもあります。 多くの観光地の海岸は、今でも絶滅危惧種の繁殖地になっているかもしれません。 環境に少しゴミを落としただけでも、動物にとってつらい死となり、種の絶滅につながることも少なくないのです。例えば、乾燥タツノオトシゴ、サンゴ、毛皮、動物や象牙から作られた医薬品は、倫理的な旅行者のためのものではありません。また、レストランでは、その料理に絶滅危惧種や動物虐待が含まれていないか確認するのもよいでしょう。 エシカルな旅行者は、事前に旅行代理店やインターネット、旅行ガイドなどで目的地について調べておきましょう。 また、旅行中に現地の動物保護活動を支援するのもよいでしょう。例えば、動物園に代わるものとして、虐待された動物のための老人ホームや自然公園があります。動物のエンターテイメントに反対するアニマル・キャンペーン（Animals in Entertainment campaign）のウェブサイトは、http://www.theinvisibles.eu / にあります。</w:t>
      </w:r>
    </w:p>
    <w:p>
      <w:r>
        <w:rPr>
          <w:b/>
          <w:color w:val="FF0000"/>
        </w:rPr>
        <w:t xml:space="preserve">三十一号</w:t>
      </w:r>
    </w:p>
    <w:p>
      <w:r>
        <w:rPr>
          <w:b w:val="0"/>
        </w:rPr>
        <w:t xml:space="preserve">2.5 テスト状況 学校保健施設の構造は、学校によってかなり異なる。部屋の形状や広さ、防音性など、視覚と聴覚の両方で上映するには不向きなものが多く、上映を意識した施設選びにはなっていないようです。5メートルの検査距離を、視力と子どもが同じ部屋にいるように配置するのは難しい。新しい文字・数字ボードは5mより実現可能な4mの視距離、LEAシンボルボードは3mの視距離を想定したサイズとなっています。看護師が仕事をするには、机の横に距離測定器を置いて、机の椅子に座ったまま測定できるようにするのが一番です。 しかし、机が窓際にあり、測定器を窓の壁に固定するか、窓際にライトボックスを置く必要があるので、多くの場所でこれは不可能です。その場合、被験者はバックライトの方を向かなければならず、視力検査には適さない。窓に背を向けて立たなければならない場合は、窓を向いた目がまぶしくならないような位置を選ぶ必要があります。</w:t>
      </w:r>
    </w:p>
    <w:p>
      <w:r>
        <w:rPr>
          <w:b/>
          <w:color w:val="FF0000"/>
        </w:rPr>
        <w:t xml:space="preserve">アイディーサンじゅうに</w:t>
      </w:r>
    </w:p>
    <w:p>
      <w:r>
        <w:rPr>
          <w:b w:val="0"/>
        </w:rPr>
        <w:t xml:space="preserve">Archive of " 北の怪談 " stories 2011年4月24日、朝10時に暖炉の部屋で語られた話 私たちの学校は防空壕になっている。生徒たちが企画した「お化け屋敷」。私たちの5年生と6年生には、超常現象に興味を持つ少女たちのグループがあります。私たちは皆、その場所に興味があり、その場所への行き方を知っていました。2011年3月25日夜10時、暖炉の部屋でその話は語られた。 私たちはオウルのハインパに引っ越したばかりだった。 アパートは新しいので、前のアパートでは本当に圧迫感があったが（とにかく何も見なかった）、そこには幽霊はいないだろうと思っていた。 不思議なことに、新しいアパートでは、私が避けていたものがあることに気づいた。特に暗闇の中では、普通に動く勇気はありませんでした。夜中にトイレに行くなんて、無意識のうちにやっていたんですね。私たちは皆、それを感じていたのです[...] 2011年3月23日午後1時、暖炉の部屋で語られた話 私は今、亡くなった祖父について話そうと思いました.祖父は生きているときはとても活発でおしゃべりな人でしたが、酔うと少し攻撃的になりました。 祖父は2007年の秋に亡くなり、とても寂しかったですが、私は普段通りの生活を送りました。ある夜、炭酸飲料を飲みすぎたとき、おしっこが出たり、お腹がゴロゴロしたりで、なかなか寝付けなかった [...] 2011年2月27日 21時頃 暖炉の部屋でのお話 これは2007年の夏、私が12歳のときの出来事です。 父が1週間ほど出張のため、しばらく叔父の家に連れていってくれました。叔父と一緒に台所でお茶を飲みながら、そんな話をしました。2003年の冬に死んだ叔父の隣人のことが話題になった。彼は叔父ととても仲が良く、亡くなる数日前に叔父にとても安い [...] 2011年2月25日夜11時の暖炉の部屋での話 これは先日、私が弟と二人で家にいた時のことです。私は自分の部屋にいて、2階にいました。コンピュータで英語のフォーラムにアクセスして、技術関連の質問の答えを探していたのですが、今は何を覚えていないんです。しばらく掲示板の書き込みを読んでいましたが、答えは見つからず、急にお腹が空きました。 しばらくパソコンに向かっていた後、食事をするために1階に降りることにしました。 部屋のドアを開けて、 [...] 2011年2月25日の朝8時に暖炉の部屋で語った話 このページの迷彩服を読みながら、17歳の時の出来事を思い出しました。 それは私がまだ前のボーイフレンドと付き合っていた時期のことです。両親を訪ねたとき、彼らは夜にビールを飲んだ後、スピリチュアリズムをやりたがっていた。私のボーイフレンドのペッカ（名前変更）は、このゲームをプレイしたことがなかったので、もちろん試してみたかったのですが......。ガラスが動くとすごいと思うし、とにかく興奮したそうです。 [ ... ] 2011年2月25日の朝8時に暖炉の部屋で話した話 友達の家に泊まっていた時、夕暮れ時に聞いた怪談の話をしました（よくしていたのです） ...やがて友人の母もポリーノに加わり、しばらくすると、家族の中で先に事故で亡くなった子供の話になり、その子供の幽霊が朝早くから畑の区画の端を歩いているのをよく見たと友人の母が報告し、話し声や家の中の物を動かす音などが聞こえてきました 。私の母 [...] 2011年2月24日の朝8時に暖炉の部屋で聞いた話 私の叔母とその家族は、数泊のために私の祖母の家に滞在していた。 夜の間に彼女は足音で目を覚まし、私の祖母が起きて家の中を歩いていたと思った、彼女は立ち上がった。</w:t>
      </w:r>
    </w:p>
    <w:p>
      <w:r>
        <w:rPr>
          <w:b/>
          <w:color w:val="FF0000"/>
        </w:rPr>
        <w:t xml:space="preserve">三十三次</w:t>
      </w:r>
    </w:p>
    <w:p>
      <w:r>
        <w:rPr>
          <w:b w:val="0"/>
        </w:rPr>
        <w:t xml:space="preserve">Heikki Leivonen Law Office ( ヘイッキ・レイボネン法律事務所 ) Heikki Leivonen Law Office では、個人および中小企業の刑事および訴訟問題を取り扱っており、人生に関する様々な課題、遺言、検認、結婚契約、取引確認なども行っています。また、法的アドバイスも提供しています。もし、地図上の法律事務所の場所が間違っているようであれば、フィードバック・フォームに記入するか、下のコメントを書いて、サービス提供者にお知らせください。この法律事務所は、おそらく閉鎖・移転しています。 この法律事務所紹介を含め、これまでに合計175件の法律事務所・法務事務所が掲載されています。 この紹介ページへのいわゆる「永久リンク」は、ブログや掲示板からリンクしていただけるように、ここに用意しています。場所：エスポー、マーンツァラ。ご意見・ご感想 仮名でのご感想をお寄せください。Lakiasiaiaintoimisto Heikki Leivonenの出版物についてコメントする場合、名前と意見の両方が必要です。 個人的にフィードバックをしたい場合は、このフォームを使用してください。</w:t>
      </w:r>
    </w:p>
    <w:p>
      <w:r>
        <w:rPr>
          <w:b/>
          <w:color w:val="FF0000"/>
        </w:rPr>
        <w:t xml:space="preserve">三十四節気</w:t>
      </w:r>
    </w:p>
    <w:p>
      <w:r>
        <w:rPr>
          <w:b w:val="0"/>
        </w:rPr>
        <w:t xml:space="preserve">しかし、中ではまったく怖がらず、バルコニーにいる観客を無理やり誘ってロケットを見ようとし、狂ったように吠え始めたのです。中に入れたのですが、「バルコニーに来たい」と言うのです。なぜかテンションが上がってしまった。しかし、外は本当に嫌だったようです。 [ quote author= " Visitor " time= "01.01.2007 at 01:34 " ] しかし、中では全く怖がらず、ロケットを見るために人々を無理やりバルコニーに呼び寄せようと、狂ったように吠え始めたのです。私たちは彼を家の中に連れて行きましたが、彼はバルコニーに来たいと言いました。なぜかテンションが上がってしまった。少なくとも家の中では、犬は相手によって行動する。 夕方、私と一緒に散歩に行くと、何があっても元気よく歩く。 しかし、男性と一緒に行くと、ほとんど何もせず、地面に横たわっていただろう。 犬を注意するのではなく、哀れみを乞うようにすることが、私たちには効果的なのである。そして、本当に何も問題がないと判断するのです :) [ quote author= " Visitor " time= "01.01.2007 at 09:35 " ] 我が家では犬は相手によって行動します。 夕方に私と散歩に行くと、何があっても元気で、でも男性と行くと、ほとんど何もせず、地面に寝ていました。 私たちは犬を注意せず、哀れんでもらうよう努力することが効果的なのです。そして、心配することは何もないと判断するのです:)で。 あなたは彼を落ち着かせることも、自分の行動で彼をどの方向へ導くこともあまりしていません。幸いなことに、彼はロケットのことをあまり気にしない。3人の最初の年、彼はロケットのことを気にしていなかったが、今2人の新しい年、彼は非常に臆病になっている。午後6時から午前6時までは大丈夫だったのですが、午後にはもうロケットを打ち始めたので、こんなに早く犬を外に連れ出し、一番ひどい時に家の中にいられるようにする準備はしていませんでした。[ quote author= " Visitor " time= "01.01.2007 at 11:04 am " ] in . あまり、どの方向にも自分の行動を落ち着かせるか、リードすることはありません.最初の3年間はロケットを嫌がらなかったのに、新しい2年間はとても臆病になりました。午後6時から午前6時までは大丈夫だったのですが、午後にはもうロケットを打ち始めたので、こんなに早く犬を外に連れ出し、一番ひどい時に家の中にいられるようにする準備はしていませんでした。私はいつもロケットを撃つと、私は私の給料は絶対にたわごとであるにもかかわらず、私は毎年800eロケットを過ごすので、手が震え、私はバルコニーからすべてを撮影することを意味しますが、私はすぐに私は一日で目を覚ますと朝まで黒い粉とすす服のフル肺がちょうど黒と焦げたので撮影することができますしない場合は、狂う聞く [ 引用著者 = " 訪問者 " 時間= " 25。12.2013 at 17:12 " ] いいか、俺はいつもロケットを撃っていて、もしロケットを手に入れられなかったら、俺は気が狂ってしまう。毎年ロケットに800Eを費やしている。</w:t>
      </w:r>
    </w:p>
    <w:p>
      <w:r>
        <w:rPr>
          <w:b/>
          <w:color w:val="FF0000"/>
        </w:rPr>
        <w:t xml:space="preserve">イド35</w:t>
      </w:r>
    </w:p>
    <w:p>
      <w:r>
        <w:rPr>
          <w:b w:val="0"/>
        </w:rPr>
        <w:t xml:space="preserve">本書は職場コミュニティに焦点を当てます。 その発展は職場コラボレーションの最も重要な課題です。 その発展の原動力となるのが職場コラボレーション団体です。本書の目的は、職場のコラボレーションに関する新しい視点を刺激することです。プレハブ式の行動モデルは、すべての職場に同じように配置することはできません。 それは、それぞれの職場で、それぞれのニーズと条件に基づいて作成されなければなりません。 職場は、自分たちの協力の質に対して明確な責任を負わなければならないのです。問題は、使用者を代表する経営陣とスタッフの代表との相互作用の中で検討されるものとする。ここでは、産業界の双方の目的は、職場における従業員の幸福と生産性の両方を向上させることであると見なされている 。テーマとしては、協力におけるプロフェッショナリズム、信頼、リーダーシップ、年齢と多様性、地域社会などがあります。</w:t>
      </w:r>
    </w:p>
    <w:p>
      <w:r>
        <w:rPr>
          <w:b/>
          <w:color w:val="FF0000"/>
        </w:rPr>
        <w:t xml:space="preserve">イド36</w:t>
      </w:r>
    </w:p>
    <w:p>
      <w:r>
        <w:rPr>
          <w:b w:val="0"/>
        </w:rPr>
        <w:t xml:space="preserve">Verkkolehti Issue 4/2007 オンライン調査の結果 05.06.2007 - 14:10 GrIFK Ice Hockeyはポジティブに受け止められている 4月にNuori Suomi ryの協力で、GrIFK Ice Hockeyのジュニアプレーヤーとその保護者を対象にオンライン調査が行われました。今回のアンケートの目的は、主要なユーザーである選手や保護者（前シーズンにアイスホッケー協会による品質監査を受けた）に対してクラブの活動を評価し、寄せられた意見をクラブやチームの活動の発展に役立てることです。選手アンケートは59件、保護者アンケートは98件、合計157件の評価を得た。 選手アンケートは、99歳、96歳、93歳、92歳の年齢層から最も高い回答があった。回答率は0～30％でした。保護者のうち、96歳の母親と父親の回答率が最も高く、最大で63％であった。 子供の回答率が最も高かったのは、11歳から13歳であった。顔」の評価では、81.4％の選手が、練習風景や所属チームの監督・トレーナーを「満面の笑み」に値すると評価しています。また、「チームスピリット・チームフィロソフィーは良い」が3分の2、「どちらでもない」が28.8％、「悪い」が3.4％であり、「チームスピリット・チームフィロソフィーは良い」「どちらでもない」「悪い」と回答した人の割合が高かった。トレーニングの回数については、72.9%が適切であると回答し、18.6%が少なすぎる、8.5%が多すぎると批判した。 大会の回数については3分の2が満足している。 チームのパフォーマンスに関する選手の評価は、概ね非常に肯定的であった。この調査を踏まえて、プレイヤーは「大会数を増やすこと」が最大の改善点だと感じている。また、「チームスピリット」についても、3分の1弱の回答者が「どちらでもない」「悪い」と回答しており、改善が望まれる。 保護者アンケートでは、ホッケーに関する従来の男女比は依然として父親が最も多く（59.8％）、母親の割合（40.2％）は、子どもの趣味が家庭内で性別に分かれていないことを明確に示し、クラブとしてもその点を考慮して活動を行うべきであると考えられる。子どもの親として部活に参加している人が大多数で、5分の1弱が部活にも参加している。子どもが1人いる人が71.4％と最も多く、4分の1は2人、5.1％は3人以上の子どもがいる。 また、GrIFKアイスホッケー歴が2年以上の人が3分の2を占めている。また、GrIFKでの子どものホッケー活動については、半数以上が「非常に満足している」と回答している。また、「やや不満」「全く不満」はわずか5.1％であった。 5段階評価では、「練習・大会に関する質問」（平均4.168）、「指導・コーチングに関する質問」（同4.02）が最も高く、8割以上が「指導・コーチングのスタッフはよく仕事をしている」（5、4点）、また「コーチから子どもへの励ましに満足」は73.5％にのぼった。しかし、この質問では、「1」と「2」の評価が最も多く（16.3％）、コーチングにおいてより注意を払う価値がある。 77.6％が、自分の子どもが受けたコーチングの質を高く評価している。 回答者の3分の1は、コーチングの質が「5」に値すると評価しており、他のコーチングの質問よりも10ポイント低い数値であった。トレーニングや大会に関する設問では、「子どもが試合に出場する機会やプレー時間を得られることに満足している」（5=58.2%）が最も高いスコアとなった。同様に、子どもが参加できるトレーニングの量や（選手と違って）試合の量にも満足があるようです。最も満足度が低かったのは、子どものトレーニング時間（時間帯）であったが、ここでも子どものトレーニング時間は非常に良いと評価された。</w:t>
      </w:r>
    </w:p>
    <w:p>
      <w:r>
        <w:rPr>
          <w:b/>
          <w:color w:val="FF0000"/>
        </w:rPr>
        <w:t xml:space="preserve">さんじゅうろく</w:t>
      </w:r>
    </w:p>
    <w:p>
      <w:r>
        <w:rPr>
          <w:b w:val="0"/>
        </w:rPr>
        <w:t xml:space="preserve">Tuesday 22 October 2013 LittleVanillaのラインナップにBaby's Only meltsが追加されました!リトルバニラファミリーは、年末に新しいブランドで成長します。 高品質、高級感、クラシックな色...ベビーズオンリーは、高品質のニットウェアを生産するオランダの会社です。コレクションは、主に赤ちゃん、幼児、子供のための製品を提供しています。トレンディで上質、クラシックでラグジュアリーなディテールのテキスタイルは、豊富なカラーバリエーションで展開されています。リトルバニラのテキスタイルは丈夫で、60度で洗うことができ、色落ちや混色もありません。 リトルバニラの製品では、ベージュ、ホワイト、ライトグレーの3色を選びました。 ( 驚いた？ ;) 価格レベルは、高品質のブランドとして非常に適切です。 例えば、ブランケットは約70〜82ユーロです。いくつかの製品はすでにオンラインで注文することができますし、新しい製品がフィンランドで入手可能になり次第、追加していく予定です。これらの製品は、赤ちゃんだけでなく、お母さんの五感を刺激するものでもあるのです。母性を楽しみながら、赤ちゃんのお部屋を飾ることができますよ。フォロー PikkuVaniljaブログ FOLLOW INSTAGRAM @pikkuvanilja Blogger 私はマルティナ、28歳の母親と私は：2013/07に生まれた息子、（本当に）スキー夫、壁の近所として美しい妹、スムージーと趣味としてPikkuVaniljaオンラインショップのための新しい熱意を。 このブログは、私のビジネスを開始すると、起業家の日常、子供や他のものと家族の日常生活については私たちがしています。</w:t>
      </w:r>
    </w:p>
    <w:p>
      <w:r>
        <w:rPr>
          <w:b/>
          <w:color w:val="FF0000"/>
        </w:rPr>
        <w:t xml:space="preserve">id 38</w:t>
      </w:r>
    </w:p>
    <w:p>
      <w:r>
        <w:rPr>
          <w:b w:val="0"/>
        </w:rPr>
        <w:t xml:space="preserve">コースに参加したい :) Question : 基礎コースを受講していなくても、トゥルクの「ノベルティコース」に参加することは可能ですか？私はあなたの本を読み始めましたが、あなたの「レッスン」はとても自然で、どこか「親しみ」を感じさせます。オフィスでは、あなたや他の人のために喜びと光、爽やかな夏を過ごしてください。Päivikki 1.7.2010 10:01 返信 : はい、ベーシックコースを受講していなくても、新しいコースに参加することができます。そこで、私やエスコ・ヤルカネンの著作を事前に読んで、この自然の秘密の力という用語を理解しておくとよいでしょう。基礎編を受講された方は、基礎編で説明された15個程度のインストラクションをご自宅で練習された経験があると思いますので、後日、これらのインストラクションに慣れておくと良いでしょう。 特別編では、基礎編・応用編でカバーしきれない部分を中心に学習します。ご質問は？Esko Jalkanen - Naturonkraftat Yhdistys ry の活動や、Esko Jalkanen (1921-2007) の超自然研究についての質問です。 質問票を使って、あなた自身の質問をすることができます。質問には、エスコ・ヤルカネンが指名したエグゼクティブ・ディレクターのティナ・リンホルムが答えます。</w:t>
      </w:r>
    </w:p>
    <w:p>
      <w:r>
        <w:rPr>
          <w:b/>
          <w:color w:val="FF0000"/>
        </w:rPr>
        <w:t xml:space="preserve">イド39</w:t>
      </w:r>
    </w:p>
    <w:p>
      <w:r>
        <w:rPr>
          <w:b w:val="0"/>
        </w:rPr>
        <w:t xml:space="preserve">FCリイクンタは、フットサル・フィンランド・カップの3回戦に進出した。ワルカウスJKとのゲストゲームは、キャンセルが相次ぎ、8人の勇敢な選手と1人のチームマネージャー（！）によって、ようやく行われた。ヤーッコ "ロビ "ロッポネンは、ヤーッコ・アホッカに自分のプレーシューズを貸し、自らチームのバックアップ役を買って出て、FCリイクンタの真の心を見せた。 ヴァルカウスでは、FCリイクンタの到着が長い間予想されていた。街の境界を越えるとすぐに、選手たちの車の前にフラッシュバルブが点滅し始めたからだ。2人のドライバーは、間違いなく地元のフォトバンクのために素晴らしいショットを撮影してくれました。試合自体は、試合前の盛り上がりに見合うものではなかったが、FCリイクンタは立ち上がりからしっかりと自分たちの手でゲームを進めていたように思う。前節のMikko Huhtiniemiに代わって出場したEsko Häyrynenが、Aapo Autioの素晴らしい働きでFC Liikuntaのゴールチャンスを作ったのです。リイクンタネンがケチャップ瓶の効果を待ち、何度も得点のチャンスを逃している間に、WJKもゲームに入り込み、ビジターゴールでかなり危険な状況をいくつか作り出すことに成功した。しかし、ヴィレ" クジュ" クヤンペーの大きな（そして古い）ブーツを履いたアントン・シュミテンセメニが、ホームチームの弱いペースと合わせて、何とか得点しようとする試みを水際で抑えました。17時45分、エスコ・ハイリネン以外の誰が、FC Liikunnanのリードを2点に増やしたのだろう。しかし、2ゴールのリードはFCリイクンタにとって十分ではなかった-。 後半が5.22に行われたとき、Aapo Autioは訪問チームを0-5のリードに動かした。 しかし、熱狂的なスタートで混乱していたWJKは、幸運とリイクンタの躊躇するGKプレイによって1ゴール差に縮まり、彼のゴール後はゲームを少しコントロールすることができるようになった 。代わりの選手たちは、できるだけ早く相手の背骨を折ることを決め、その仕事に最も怒っているドルフ・ラングレンより良い人がいるだろうか。 ヤーッコとしても知られているこの巨大なストライカーは、右翼でエメリ "カエピオ "ヨキネンのパスを受け、強力なシュートを決めて1-6とした。 ベンチで練られた計画は完全に成功した-相手の背骨は大きく折れ、FCリクンタはその後の7分で6ゴールを決めたのだった。試合は行われ、FCリイクンタの少年たちは1-12のおいしい勝利を手にして帰路につきました。次のラウンドでは、トゥルクのPiikkiöの3部チームPiPSと対戦する（？ この試合で興味深いのは、フットサル選手権シリーズで戦っているユヴァスキュラのKaDyがカップ3回戦で、フィンランド王者イルベスFSと戦うことだ。 中央フィンランド最高のフットサルチームが登場するかもしれないのだ！？</w:t>
      </w:r>
    </w:p>
    <w:p>
      <w:r>
        <w:rPr>
          <w:b/>
          <w:color w:val="FF0000"/>
        </w:rPr>
        <w:t xml:space="preserve">イド40</w:t>
      </w:r>
    </w:p>
    <w:p>
      <w:r>
        <w:rPr>
          <w:b w:val="0"/>
        </w:rPr>
        <w:t xml:space="preserve">文字を選ぶ シェパードクロークの語彙は、フィンランド語の単語のみを使用していますが、口語的なものから、適度に予測不可能なものまであり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少なくとも1262回の252試合が行われました。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p>
      <w:r>
        <w:rPr>
          <w:b/>
          <w:color w:val="FF0000"/>
        </w:rPr>
        <w:t xml:space="preserve">アイド41</w:t>
      </w:r>
    </w:p>
    <w:p>
      <w:r>
        <w:rPr>
          <w:b w:val="0"/>
        </w:rPr>
        <w:t xml:space="preserve">Mika が登録しました Tapio が登録しました 残席があれば参加しましょう ;レイトレジストレーション . 約2年前 Mika が登録しました Coming 約2年前 Olli Good boys !今シーズンは、勝利の幕開けとなりました。Pistepörssi perustetaan Haho offiziille sivuille , ja siellä on nähtävissä myös protokirjat ( statistics page ) . 私は写真のセクションのカップルを置く。 チェックアウト： www.hchaho.fi ArtsiまたはPyöveli作る場合マッチレポートも、ウェブサイト上でそれを置くように！ ... ...私は、写真やビデオを見て、私はそのようなことをしたい。P.S.誰が次の時間クロックのクリックを取得するので、それは本当にデバイスと少し慣れる価値がある 。多くのボタンがありますが、そのほとんどは私たちのtouhuaでは役に立ちません。そこにある指示は非常に明確ではありません、いくつかの時点で適切ないくつかの単純なkiakilian脳を偽造し、ネット上に置くことを試みることができる...約2年前 Marko Hienoo Opa !試合前の日曜日に、出場可能な選手から最終的な3フィールドチームを作るときに、全員が点呼の状況を見るようにしましょう。 シーズンを通してフィールドが比較的同じになるように、うまくシーズンを引っ張っていけると思いますよ。ブースでお話したように、選手間でどのようにゲームが配分されているかを簡単にモニターすることができます。</w:t>
      </w:r>
    </w:p>
    <w:p>
      <w:r>
        <w:rPr>
          <w:b/>
          <w:color w:val="FF0000"/>
        </w:rPr>
        <w:t xml:space="preserve">イド42</w:t>
      </w:r>
    </w:p>
    <w:p>
      <w:r>
        <w:rPr>
          <w:b w:val="0"/>
        </w:rPr>
        <w:t xml:space="preserve">サイドMercantiaからセクションを編集してみましょう=== E-パート（場所の変更） 、スタイルbassadanza 6/4== = * 最後に左から女性を過ぎて最初の男、すなわち外から2empiと1ダブルで新しい第三の男に 。同時に、女性の後ろの男性（ダンスが始まったとき左側にいた人）が、同じステップで女性のパートナーになります。同時に、女性と最後の男性ボルタ・デル・ジョイオーソは行われないグループもある；原典の違いもある。' ' もう2回、全体の踊りを繰り返す。 つまり、男性全員が交代で女性をパートナーにする。 Aパートの繰り返しでは、12のサルタレロが移動なしで演じられる。 [ [ Category:Early Italian ] ] Summary 誰でも編集、修正、削除できることに留意してください。サイトを編集することにより、あなたはサイトの利用者にこの権利を与え、あなたが追加した素材があなたによって書かれたものであるか、無料のソースからのものであることを保証するものとします。詳しくは、Wiki :著作権のページをご覧ください。著作物の無断使用は固くお断りします !</w:t>
      </w:r>
    </w:p>
    <w:p>
      <w:r>
        <w:rPr>
          <w:b/>
          <w:color w:val="FF0000"/>
        </w:rPr>
        <w:t xml:space="preserve">イド43</w:t>
      </w:r>
    </w:p>
    <w:p>
      <w:r>
        <w:rPr>
          <w:b w:val="0"/>
        </w:rPr>
        <w:t xml:space="preserve">SAMSUNG SYNCMASTER 740N PIVOTに関する意見 SAMSUNG SYNCMASTER 740N PIVOTは、他社製品と比べて使いにくいという意見が多く、信頼性と耐久性で劣る順位となりました。SAMSUNG SYNCMASTER 740N PIVOTがあなたの問題に対するソリューションであることを確認したい場合、他のDiplofixユーザーから最大のヘルプとサポートを得ることができます そのユーザーは、それが中程度の効率であると認めましたが、ここでは彼らはすべて同じ意見を共有し、高価とみなされる 提供 あなたはSAMSUNG SYNCMASTER 740N PIVOTユーザーマニュアル（仕様、ガイドライン、安全指示、サイズ、アクセサリーなど）であなたの質問の答えを見つけてください。SYNCMASTER 740N PIVOTは使いやすいですか？SAMSUNG SYNCMASTER 740N PIVOTは、24人のユーザーが製品の性能を0から10で評価しています。 平均評価は5.79、標準偏差は3.24です。 高性能 ユーザーからの質問 : SYNCMASTER 740N PIVOTはとても良いですか?SAMSUNG SYNCMASTER 740N PIVOTが、技術的に最も優れている、品質が良い、選択肢の幅が広い、などの観点から10点満点で評価しました。平均評価は4.83、標準偏差は3.27。ユーザーから寄せられた「SYNCMASTER 740N PIVOTはコストパフォーマンスに優れているか？SAMSUNG SYNCMASTER 740N PIVOTが、その機能を考えると本当に高価でないと思うのであれば、評価は10点満点です。</w:t>
      </w:r>
    </w:p>
    <w:p>
      <w:r>
        <w:rPr>
          <w:b/>
          <w:color w:val="FF0000"/>
        </w:rPr>
        <w:t xml:space="preserve">四十四節気</w:t>
      </w:r>
    </w:p>
    <w:p>
      <w:r>
        <w:rPr>
          <w:b w:val="0"/>
        </w:rPr>
        <w:t xml:space="preserve">2013年3月7日（木） 子供は女性を引き離す 人生のある時点で、子供は女性のタブーゾーンに入り込む.女性が早く子供を産むか．あるいは、女性が子供を産みたくとも産まない、あるいは痛みを伴う流産をする。 あるいは、女性の一部が母性に戻るとしても、子供を産む勇気がない（おそらく世界の状況や自分自身のアンバランスを心配している）。 あるいは、パートナーがいない。あるいは、純粋に子どもが欲しくなく、「母親になれ」「親になれ」というプレッシャーがある環境にいることが苦痛に感じる場合もあります。私は長い間、母子家庭のアイデンティティを持っていたので、玄関を閉めたとき、家族のステータスが匿名であることを好んだのです。母になったとき、私は若い学生で、母性のある友人もいませんでした。もちろん、友人たちはそれを認めたがらないが、私の社会的な人間関係にも影響を与えた。それ以来、私は他の母親たちと同盟を結ぶパラレルリアリティを作り出しました。様々な背景を持つ母親たちが集まっています。乳母車に乗ったことから生まれた友情、もっと深く知り合えたらと思う新しい出会い、裁縫をする母親、母親になった旧友などです。母性は、同質的な集団の中にいれば安全である．母性を大切にしないサークルに入ると、たとえ母性を隠したくても、より難しくなります。2人目を産んでから、やるべきことがたくさんあるのに、親であることを隠すのは難しい。 病気、スケジュールの問題、義務もある。母親にとっては、他のグループでは子供の喉頭炎よりも自分の甲状腺腫を訴えたほうがいいということで相殺されることもある。多くの女性は、たとえ自分に子供がいても、母性の恍惚感におののくものです。手放しに食事会に着いて、子供の成長を聞いたり、自分の答えを出したりしなければならないと、気分が萎えるのです。また、献身は苦味を生み、苦味は何年か後にしか頭をもたげません（それでも、献身が健全かどうかを判断するのは誰の仕事でもありません。 女性の中には、子供の髪がまだ素晴らしい香りを放っている時代に没頭したいと思う人もいますから）。 母性や女性性に伴う苦痛とは別に、女性はひどく非協力的になることがあると言わなければなりません（常にではありませんけれども）。それが、私たちの目指すところです。主婦業や母乳育児、教育問題など、なぜこれほどまでに情熱的な姿勢があるのでしょうか？あるいは、私はフェミニストではない、とキャーキャー言っている。あるいは、私がフェミニストであることも。嵐の原因にはなりたくないので、今度分からなくなったら叩きます（でもね、私がフェミニストだってことは明らかでしょう？ ハハハ）。 編集：余談ですが、母性／女性性の面白いところは、「他人」を「一蹴」すること。 彼らは私のように考えていない、簡単だ！ということですね。私たちの日常生活を理解するためには、単純化することが必要なのかもしれません。人生とは、こんなにも断片的なものなのだと、いつも知ることになるなんて。** 社会の小さな穴に落ちたとき、本当のスキー休暇はない。この無気力に逆らうように、朝一番にスキーに行きました（ハイキングのつもりでないとスキーは好きではありません）。 8件のコメント : はい...私は母性における「私の方がうまくやる！」という競争が嫌いです。" " 私のやり方が唯一正しい道なのだ !「私は高齢で母親になったので、私はそれが圧迫された質問を見つけた： "あなたはいつ増加したのか？" " いつ落ち着きましたか？" といった迷惑な</w:t>
      </w:r>
    </w:p>
    <w:p>
      <w:r>
        <w:rPr>
          <w:b/>
          <w:color w:val="FF0000"/>
        </w:rPr>
        <w:t xml:space="preserve">イド45</w:t>
      </w:r>
    </w:p>
    <w:p>
      <w:r>
        <w:rPr>
          <w:b w:val="0"/>
        </w:rPr>
        <w:t xml:space="preserve">カンカリスヴェーデの海岸に建つコテージ ヴァリッコ ビーチハウス 丸太造りのビーチハウスは通年で使用されています。表面積は108平方メートルです。家は2ベッドルーム、2トイレ、キッチン、リビングルーム、広いリビングルーム、サウナ、洗面所、ユーティリティルームを持っています。 機器には洗濯機、食器洗い機、コーヒーメーカー、ケトル、トースター、電子レンジ、テレビ、CD-ステレオ、機械換気、中央掃除機、大型冷蔵庫/冷凍庫、ストーブ、ガスグリル、オーブン/暖炉。 キッチンにはすべての必要な道具があります .ビーチハウスには、薪で温めるサウナと広いテラスがあります。ベッド数6台、リビングに2人用ソファベッドあり、ベビーベッドも利用可能です。ビーチまでの距離は約50メートル。最も近い隣人は200メートル離れている。ビーチコテージまでの距離は約40メートルです。</w:t>
      </w:r>
    </w:p>
    <w:p>
      <w:r>
        <w:rPr>
          <w:b/>
          <w:color w:val="FF0000"/>
        </w:rPr>
        <w:t xml:space="preserve">イド46</w:t>
      </w:r>
    </w:p>
    <w:p>
      <w:r>
        <w:rPr>
          <w:b w:val="0"/>
        </w:rPr>
        <w:t xml:space="preserve">InDesign用リングソフト校正ソフトを検索する リングソフト校正ソフトにAdobe InDesign用も登場 リングソフトは、好評のInDesign用校正ソフトの新バージョンをリリースしました。これにより、企業広報、印刷物、オンラインコミュニケーションにおいて、不正確な表現や誤解を招く表現の使用を最小限に抑えることができます。詳しくは、「ライティング ...当社は、事前の通知なくして、追加または削除を受け入れる、修正する、または拒否する完全な権利を留保します。したがって、例えば、ユニバーサルランゲージチェッカーの年次更新には、提案されたような変更が含まれる場合と含まれない場合があります。リングソフトは、計算上またはその他の理由で、奇妙な単語、フレーズ、複合語を言語モデルに残したまま、文法チェッカーで潜在的に不正確または不適切であるとフラグを立てるルールを作成することができます。もしあなたの組織や会社がブランド言語や特定のドメインの言語管理に関連した特定の語彙のニーズを持っているなら、リングソフトのソリューションスペシャリストが喜んで私たちのカスタマイズされた言語管理ツールやサービスの詳細を説明します。 Lingsoft Svefix 2.2 for Microsoft Office Svefix 2.2 はリングソフトの人気スペルチェッカー、フィンランドスウェーデン語のための文法とスタイルのチェッカーのアップデートバージョンです。Svefix 2.2は、Microsoft Windows 7とMicrosoft Office 2007の両方で動作します。Lingsoft Speech Controller 1.4 ( Windows ) Lingsoftのフィンランド語音声認識ソフトは、話すことでWindowsのプログラムを制御することができます。音声コマンドは、プログラムのキーコマンドと連動しており、コマンドを連鎖させることも可能です。付属のコマンドセットを必要に応じて変更したり、全く新しいコマンドセットを作成することも可能です。このプログラムは、連続したテキストのディクテーションには適していません。</w:t>
      </w:r>
    </w:p>
    <w:p>
      <w:r>
        <w:rPr>
          <w:b/>
          <w:color w:val="FF0000"/>
        </w:rPr>
        <w:t xml:space="preserve">アイディー47</w:t>
      </w:r>
    </w:p>
    <w:p>
      <w:r>
        <w:rPr>
          <w:b w:val="0"/>
        </w:rPr>
        <w:t xml:space="preserve">  私が興味を持ったのは、弟子たちがイエスとどのような関係にあったかを理解することです。それは、親方の工房で昼夜を問わず働くという、指導的な徒弟制度のようなものであった。そして、ここに私のものがあります。日夜、主人と共に走ることです。 他の知識を必要とすることを否定することなく、少なくとも私自身には、この訓練がこれまで以上に必要です。 主人は、世の終わりまで毎日私たちと共にあると約束してくれました。そして、いったいどうやって？聖霊とは、イエスの霊のことである。彼は、私たちをキリスト、彼の考え方、彼の価値観に近づけ、導き、教えてくれる。聖霊は私たちに正しい神学＝肉となった言葉＝イエス・キリストを教えてくれます。 弟子たちは師の近くで時間を過ごし、それを見聞きしました。もし私がイエスの近くにいなければ、世の中の冷たい風が強く吹いて、私の心も凍ってしまうでしょう。 司祭、説教者、そしてクリスチャンとしての私の主な仕事は、イエスの近くにいること、そして、私と天国を共有する準備ができているイエスと私の人生を共有することなのです。私のブログの質問への答え：彼らは個人的に神学の中核、イエスを知っていたので、マグダラのマリアまで、すべての神学者だった。 弟子たちの人生は、福音書が終了したところで終了しませんでした。少なくとも、ヨハネは良い学者になった、もし彼がヨハネの福音書の背後にいる人であれば、伝統が教えてくれるように。 嫌がらせメッセージを報告する この電子メールアドレスにコピーを送信します。Heikki Hilvo | 27.2.2011 13:14:21 そして、パウロもそうでした、よく学びました、しかし、まだ底にあったし、イエスとの密接な関係である。伝聞で主について語ることと、直接の知識で主について語ることは別のことです。 スパムを報告する このメールアドレスはスパムロボットから保護されています にコピーを送ってください。カリ・ヴィルタネン｜2011年2月27日 13:20:31 パウロは使徒として言及されていますが、その点では「真の」使徒と意見が分かれたかもしれません。いずれにせよ、彼はそれなりに学識があったとされ、少なくとも割礼と非ユダヤ人の地位については、少なくともペテロと深刻な意見の相違に終始した.クーラは、彼をキリスト教の最初の神学者と呼んでいる。タイトルから思い浮かんだのはこれです ;) 嫌がらせメッセージを報告する このメールアドレスにコピーを送る .Anne Mikkola｜2011年2月27日 13:31:44 エリアスさん、その教義については良い指摘ですね。 私は明らかに少し間違って考えていました。 このスパムを報告 このメールアドレスにコピーを送ってください。Heikki Hilvo | 27.2.2011 13:35:25 Kari : - Paul also met Jesus in person - by the way : the lot fell to Mattiach , but that's all we hear about him .Ilpo Nurmenniemi｜2011年2月27日 13:45:09 神学的な疑問を持って生きている残りの私たちはどうしたらいいのでしょう ?神学者という言葉は、現在では神学系の学部を卒業した人を一方的に指している。神学者になるための学問は他にもあり、そのルーツは弟子の群れにあるのです。嫌がらせのメッセージを報告する このメールアドレスにコピーを送る .Laura Virtanen｜2011年2月27日 14:47:10 すばらしい文章ですね !他のブログで、David Wilkersonがインタビューで、様々なチャリティーにもう少し時間をかけず、イエスともっと時間を過ごせばよかったと言ったとコメントしました．私はまた、Jaakkoが書いたものの幼稚性を共有し、よく置く:)嫌がらせのメッセージを報告する このメールアドレスにコピーを送信します。Kari Virtanen | 27.2.2011 15:08:01 Heikki : " - Paul also met Jesus in person - by the way : the lot fell to Mattiae , but it's all we hear about him." (ところで、使徒職において、パウロは直接イエスに会いました。</w:t>
      </w:r>
    </w:p>
    <w:p>
      <w:r>
        <w:rPr>
          <w:b/>
          <w:color w:val="FF0000"/>
        </w:rPr>
        <w:t xml:space="preserve">しじゅうはち</w:t>
      </w:r>
    </w:p>
    <w:p>
      <w:r>
        <w:rPr>
          <w:b w:val="0"/>
        </w:rPr>
        <w:t xml:space="preserve">Ukashのビンゴルームをお探しですか？Gambling Depositsは、Ukash経由での入金を受け付けているビンゴサイトの最新リストを集めました。このページでは、Ukashでのお支払いが可能なビンゴサイトの情報のみを提供しています。 Ukashビンゴルームでのビンゴプレイは簡単で安全です。 多くの場所で現金をプリペイドカードに交換すれば、Ukashをお支払い方法として採用しているオンラインビンゴサイトで簡単にご入金いただけます。 Ukashプリペイドカードは多くの場所でお求めいただけます。プレイヤーがUkashプリペイドカードからオンラインビンゴに送金する場合、送金は数秒で行われます。Ukashプリペイドカードの利点は、オンラインゲームをプレイする際に、実際に現金を使用しているということです。 オンラインゲームにUkashプリペイドカードを使用する場合、個人情報は必要ありません。Ukashをご利用いただくと、お客様の個人情報はお客様だけが見ることができ、提供された情報は安全に保護されます。 Ukashでの入金を受け付けているオンラインビンゴをプレイする Ukashをご利用いただけるビンゴサイトへの送金は、Ukashをご利用いただくと、迅速かつ確実に実行することができます。Ukashによる入金はすべて数分で処理され、個人情報を入力する必要はありません。 入金後にカードに残金がある場合、プレイヤーは残金が入金された新しいカードを受け取ります。 同じ方法で出金することはできません。Ukashはビンゴサイトの入金オプションとして非常に一般的で、毎日世界中の数千人のプレーヤーに利用されています。ニュースレターに登録する ギャンブル預金ニュースレターに登録し、世界中の最新ニュースやオファーを入手 特徴 カジノページ 最新ニュース PartygamingとBwinの合併の噂は、長い間オンラインゲーム市場で渦巻いています。両社の合併が実現すれば、カジノ、スポーツベッティング、ビンゴ、ポーカーという業界4大ゲーミング商品を含む市場で圧倒的なシェアを持つ巨大企業が誕生することになります。両社は今年の夏から話し合いを続けており、まだ何も正式には決まっていませんが、合併は実現しそうです。 最新情報 スポーツベッティングはスポーツファンだけでなく、他の人もプレイすることができます。スポーツベッティングは最も人気のあるベット先ですが、他のイベントにも賭けることができます。 政治、テレビ番組、授賞式など、さまざまなカテゴリーから選ぶことができます。すべての主要なスポーツベッティングサイトは、賭け対象としてこれらを顧客に提供し、スポーツベッティングも顧客に到達するために対象とするさまざまな業界のイベントの広い範囲がある 。</w:t>
      </w:r>
    </w:p>
    <w:p>
      <w:r>
        <w:rPr>
          <w:b/>
          <w:color w:val="FF0000"/>
        </w:rPr>
        <w:t xml:space="preserve">アイドル49</w:t>
      </w:r>
    </w:p>
    <w:p>
      <w:r>
        <w:rPr>
          <w:b w:val="0"/>
        </w:rPr>
        <w:t xml:space="preserve">AD-Lux Oy はフィンランドのトゥルクにある家族経営の会社で、約20年にわたり職場や生活環境の改善を行ってきました。 このたび、新しい施設に移転しました。2011年、AD-Luxは高品質なデイライトの販売で世界一となりました。 新しい施設では、インテリアデザインと照明の分野でより優れた学生を育成することができます。 インテリア建築家とデザイナー 電気設計者 企業 小さな家族経営は、その分野でベストでなければ成功しません !21世紀に入り、オフィスだけでなく住宅でも間接照明の普及が進んでいます。1997年、ライシオの住宅展示場で、2つの展示棟を昼光で照らし、住宅展示場の照明を評価した。この年以来、フェアでは毎年1〜2軒のハウスをフルスペクトルの昼光で照らしています。当社のウェブサイトでは、見本市やその他の場所での良い照明ソリューションとそうでない照明ソリューションの写真を多数掲載しています。また、LED照明器具や蛍光灯も当社の重要な製品です。また、家庭や職場の飲料水や生活用水の浄水器の最上位機種を販売しています。</w:t>
      </w:r>
    </w:p>
    <w:p>
      <w:r>
        <w:rPr>
          <w:b/>
          <w:color w:val="FF0000"/>
        </w:rPr>
        <w:t xml:space="preserve">サムネイル</w:t>
      </w:r>
    </w:p>
    <w:p>
      <w:r>
        <w:rPr>
          <w:b w:val="0"/>
        </w:rPr>
        <w:t xml:space="preserve">少なくとも去年ほどは狂っていない。 明日、闘牛士が来るから、どうなるか見てみよう。 あるいは、彼らは全く少年ではなく、大きな歌手で、我々の惨めな小さなカフェテリアに小道具を収めるのがやっとなのだが。どんなに寒くても、雪と光は素敵です。 朝、Hagueから旧Turuntienを通り、哀愁漂うCMXを聴きながら、雪化粧したEspoolの家々をのんびりドライブ。 美術館の庭は、この天気が一番、昔ながらの物語のようなクリスマスがあちこちで見られますね。まだ本当に元気かどうかわかりませんが、昨日出勤時に体温を測るのをやめました。気分は爽快で、もう1日中、壁の中に閉じこもっているのは耐えられない。少なくとも私は、レジに座っている間に針仕事をすることができるのです。クリスマスの準備に少し時間と労力を割いたが、ほとんどのプレゼントが揃ってしまった．昨日、油脂攻撃を願っていた私は、ようやくケーキを焼くことができたが、10時に最後の天板をオーブンから取り出した時、かなり完全に疲れていた。 焼成中に起こった生地のオーバーフロー災害は、状況を改善することはできなかった。幸いなことに、夜の会合は熱い風呂と冷たいスパークリングワインでかなり気分が良くなったし、今日は窓から差し込む陽光で目が覚めて仕事ができた。 本当は2つの大きなプロジェクトと、いろいろな関連することをやらなければならないのに、この1ヶ月、最初は仕事のため、次に病気とクリスマスの準備でほとんど何もせずにいたのである。その間、そして年明けには、新たな意気込みで？少なくとも、十分な明るさがあり、体力が持続するのであれば、何かを成し遂げることが想像できる。そして、すでに来年の春と夏の計画や旅行や休暇の可能性があります。 時には、明るい朝のドライブのような瞬間は、あなたが本当に瞬間に巻き込まれる唯一のものであるように思われる。</w:t>
      </w:r>
    </w:p>
    <w:p>
      <w:r>
        <w:rPr>
          <w:b/>
          <w:color w:val="FF0000"/>
        </w:rPr>
        <w:t xml:space="preserve">アイディーファイブイチ</w:t>
      </w:r>
    </w:p>
    <w:p>
      <w:r>
        <w:rPr>
          <w:b w:val="0"/>
        </w:rPr>
        <w:t xml:space="preserve">Multiplier Multiplierとは？マルチプライヤーは、リスクとペイアウトのレベルを選択する固定オッズの幸運の輪タイプのゲームです。 幸運の輪はセクターに分かれており、セクターとベットサイズを選択します。 次に針が回転を始め、あなたのセクターで停止すれば勝ちとなります。賞金は蓄積され、賞金を回収するか、もう一度プレイするかを選択することができます。遊び方 画面左の上下矢印キーでスタートベットを選びます。次に、ペイアウトメニューの矢印キー、またはフォーチュンホイールの赤い矢印をドラッグしてセクターサイズを選択します。セクターサイズを大きくするとオッズが下がり、逆に小さくするとオッズが下がることに注目してください。セクターが小さいほど、ペイアウトは高くなります。ご希望の賭け金とセクターサイズを選択したら、「スピン」をクリックします。 すると、ホイールの中央にある針が回転を始め、ランダムに停止します。もし針が赤いセクターで止まったら、あなたは事前に割り当てられた金額を獲得します。その後、賞金を回収するか、もう一度全額を賭けることができます。スピンの間にセクターの大きさを変えることができます。セクターがホイール全体をカバーすることはできませんので、ご注意ください。マルチプライヤーゲームは、本規約、サイト規則、および（関連する場合）一般規則に従って行われます。サイト規則およびラドブローク一般規則は、ゲーム専用規則でカバーされていないすべての状況に適用されますが、何らかの事故が発生した場合には、ゲーム専用規則が適用されます。 マルチプライヤーゲームをプレイすることにより、お客様はこのゲーム専用規則、サイト規則および一般規則（関連する場合）に拘束されることに同意します 2.マルチプライヤーとは、Ladbrokes社が提供する固定オッズのギャンブルゲームの名称で、「幸運の輪」の360のセクターのいずれかを針がランダムに指すことによって結果が決定されます。マルチプライヤーゲームにおける24時間の最大ペイアウト（戻ってきたベットを含む総獲得金額を意味します）は、個人顧客（同じIDでゲームをプレイする他の人々や一緒にプレイするグループを含む）€100 000です。 4. 抽選は「オンデマンド」ベースで実施されます。従って、サイトの規則や一般規則にかかわらず、ベットの有効性を確認するための個別の確認書を受け取ることはできません。Multiplierはアキュムレーターゲームです。特に断りのない限り（下記7項参照）、すべての賞金は賭け金に加算され、その累積額は次回の引き出し時にプレイされます。ベットに負けた場合、すべての賞金とベットを失います。どのスピンの後でも、賞金をキャッシュアウトすることができます。キャッシュアウトされた賞金は、ゲーム終了時にお客様のLadbrokesアカウントに振り込まれます。マルチプライヤーベットは他のベットと組み合わせることはできず、また2つ以上のベットを組み合わせることもできません。賞金やベットの種類は随時変更されることがあります。www.ladbrokesgames.com - ヨーロッパ最大級のゲームサイト。賞金を即座に獲得できる最高のオンラインゲームのセレクションを提供します。バーチャルスポーツ、ハイローゲーム、ナンバーゲーム、ケノゲーム、スクラッチカード、ジャックポットからお選びいただけます。 あらゆるサイズのベットで大勝利！無料でゲームを試すことも可能です。</w:t>
      </w:r>
    </w:p>
    <w:p>
      <w:r>
        <w:rPr>
          <w:b/>
          <w:color w:val="FF0000"/>
        </w:rPr>
        <w:t xml:space="preserve">イド52</w:t>
      </w:r>
    </w:p>
    <w:p>
      <w:r>
        <w:rPr>
          <w:b w:val="0"/>
        </w:rPr>
        <w:t xml:space="preserve">Hyytelö お酒に詳しい方、こんにちは。ピートスや梨のお酒で作ったゼリーを時々食べますが、もう少しマイルドなもの（ウォッカ、コチニールなど）で作ってみたいです。 よろしくお願いします。最後は体に悪い＝ロングスピット いつになったら限界が来るの？1時過ぎか10時過ぎか？私はビール7杯でリフトを開始し、長い唾が排泄され始め、次のパイントは沈むのではなく、いっぱいになる。普段は1時間と1パイントのペースですが、朝は1時間と1口のペースになります。Seven'n seven この飲み物はどのように作られるのですか？7upsが付属していることだけは知っているが、他は？いいパンチ？パーティー用のパンチを作りたいのですが。できればフルーティーなものがいいのですが......（他の指示もお願いします！） 前回作ったパンチは、ストライクパンチでした...自分で言うのもなんですが、なかなか新鮮で成功しました。アルコでパンチブックを立ち読みしているのですが、全部を始める勇気がありません．胸焼けに悩む人のためのドリンクアドバイス ?誰か胸焼けしない飲み物のいいアイデアないですか？シードルもビールも飲めないし、ワインも飲めないんです。レモネードやオレンジジュースで割った蒸留酒も胸焼けを起こすので飲めません。 何がいいでしょうか ...グラッパは良いですね。どうやって？グラッパを1リットル持っているが、どうすれば美味しく飲めるか？どなたか、例えばパンチの良いレシピをご存じないでしょうか？強いけど美味しいお酒が飲みたい</w:t>
      </w:r>
    </w:p>
    <w:p>
      <w:r>
        <w:rPr>
          <w:b/>
          <w:color w:val="FF0000"/>
        </w:rPr>
        <w:t xml:space="preserve">イド53</w:t>
      </w:r>
    </w:p>
    <w:p>
      <w:r>
        <w:rPr>
          <w:b w:val="0"/>
        </w:rPr>
        <w:t xml:space="preserve">タブレット端末の連絡先 この秋、ヘルシンキ大学医学部の新入生に、学部から個人用のi Padが贈られました。 この機器は、Jane and Aatos Erkko Foundationの支援により学部が購入したものです。i Pad」の最初の体験はとてもポジティブなものだったようです。 4.9に行われた学生バザーでのIPad配布 - IPadは勉強の新しい可能性をたくさん開いてくれる。例えば、すべての主要なコースブックはインタラクティブな電子ブックやオンラインブックとして利用でき、講義ノートはデジタルコースライブラリからi Padにダウンロードでき、デバイスを使ってテキスト、ノート、絵、写真、オーディオ録音を使ってノートを取ることができます。このプロジェクトに携わったIT専門家のTeemu Masalinは、「iPadにはさまざまな医療用アプリケーションが用意されています」と言います。大学講師のLiisa Peltonenは、iPadは全く新しい経験だったと言います。しかし、幸いなことに、春には教師が自分のデバイスを受け取り、十分なトレーニングも提供されました。iPadは問題解決型の学習に適している： - このデバイスは、例えば、共同ブレーンストーミングセッションやケーススタディなど、情報が必要な場面で、以前よりも素早く情報を取り出す機会を提供している。キャンパス図書館の充実した設備も手元にあり、学部が購入した電子コースブックも同時に学習できる。 - 先生にとっては、期間管理が容易になり、オンラインで紙の無駄を省けるようになった。コンピテンシー目標から評価、学習教材に至るまで、学習に関するあらゆるものが一箇所に集められ、構造化されていれば、学生は恩恵を受けると思うのです。ペルトネン氏は、iPadの使用について生徒と話し合い、共通の基本ルールを作っていると言います。「タブレット端末は、情報を得るための素晴らしいチャンネルを開く一方で、他の人との交流から遠ざかってしまう扉を開いてしまいます。デバイスは、グループ内の相互作用を妨げるものではなく、それをサポートするものでなければなりません。iPadプロジェクトによって、教員、IT専門家、図書館関係者の協力関係が強化されました。 学生にとってiPadの有用性は、初期の段階では、紙や本の量が減り、学習場面での情報検索が速くなったことが最も顕著でした。「私は以前大学で勉強したことがありますが、ほんの数週間で何十ページもの紙をプリントアウトしていたでしょう。今は時間割の1ページしか印刷していません」とヨハンナ・ヴオレラなどは言う。</w:t>
      </w:r>
    </w:p>
    <w:p>
      <w:r>
        <w:rPr>
          <w:b/>
          <w:color w:val="FF0000"/>
        </w:rPr>
        <w:t xml:space="preserve">アイディー54</w:t>
      </w:r>
    </w:p>
    <w:p>
      <w:r>
        <w:rPr>
          <w:b w:val="0"/>
        </w:rPr>
        <w:t xml:space="preserve">タパニラ・スキーロッジのカフェが2012年2月3日にオープンしました。カフェの商品は、パン、ドーナツ、ミートパイ、ロールケーキ、ラップ、スイーツ、ホット＆コールドドリンクなど多岐にわたっています。カフェを運営するのは、Lahden Ateria 。カフェには決済端末が設置されていますが、スキー小屋の利用開始時には現金の用意をお願いしています。タパニラ・スキーロッジは、美しい自然の中にあり、スキー場のネットワークも充実しています。ラーデンアテリアでは、スキーヤーやその他のお客様がカフェのサービスをお楽しみいただけるよう、皆様のお越しをお待ちしております !</w:t>
      </w:r>
    </w:p>
    <w:p>
      <w:r>
        <w:rPr>
          <w:b/>
          <w:color w:val="FF0000"/>
        </w:rPr>
        <w:t xml:space="preserve">アイディー55</w:t>
      </w:r>
    </w:p>
    <w:p>
      <w:r>
        <w:rPr>
          <w:b w:val="0"/>
        </w:rPr>
        <w:t xml:space="preserve">市場へのアクセス ( EAC/S25/2013 ) と ( EAC/S26/2013 ) ( 市場へのアクセス支援 ) 市場へのアクセス補助金は2013年12月18日に公表され、2つの別々の申請ラウンドに分けられています。EAC/S25/2013は、2014年に実施されるプロジェクトを対象とした公募です。EAC/S26/2013番号に基づく第2次応募は、枠組みパートナーシップ協定（FPA）、すなわち2015年に始まるプロジェクトのための2年間の助成金の形で行われます。 このラウンドの応募期限は2014年6月6日です。 市場へのアクセス ( EAC/S26/2013 ) の2014ラウンド応募の予算は470,000ユーロです。応募資格 Access to Marketsは、欧州の民間企業、非営利団体、協会、慈善団体、財団、自治体、都市、その他欧州資本が過半数を占める組織（クリエイティブ・ヨーロッパ・プログラムの加盟国の市民）が応募できます。 個人の応募はできません。 対象者 Access to Marketsは、視聴覚事業者と開発・完了した映画プロジェクトのネットワークと協力を促進することを意図しています。1）ヨーロッパのプロフェッショナルのための物理的な市場へのアクセス - クリエイティブ・ヨーロッパ・プログラムの加盟国または他国を問わず、ヨーロッパのプロフェッショナル、プロジェクト、作品の市場へのアクセスを改善することを目的としたプロジェクトです。ここでいうマーケットとは、共同制作イベント、資金調達フォーラム、完成した映画の販売、その他類似のマーケットを指します。2 ）専門家向けのオンラインツール - ヨーロッパの専門家/作品のデータベースの作成と開発 - プロジェクトは少なくとも英語である必要がありますが、できればいくつかのヨーロッパの言語で - このサポートは、VoDとデジタルシネマ配信プロジェクトをサポートしていません。3 ) 欧州共通のプロモーション活動 - これらのプロジェクトは、少なくとも欧州15カ国を代表する汎欧州組織またはネットワーク、あるいは欧州3カ国以上の異なる事業者からなるコンソーシアムが実施することができます。 プロジェクトの期間は最長12ヶ月です。プロジェクトは2015年1月1日より前に開始することができます。 支援額 この支援はプロジェクトの予算に基づいて行われ、申請者はプロジェクトの対象費用の最大60％の支援を受けることができます。 プロジェクトがクリエイティブ・ヨーロッパのプログラム参加国以外の国で行われる場合は、対象費用の最大80％の支援を受けることができます。応募の採点 応募は、以下の基準と加重に基づいて評価されます（100点満点） : 2) オンライン応募を行う前に、EU委員会の参加者ポータルに登録し、自社/会社のPIC番号（参加者識別コード）を取得する必要があります。 登録は初回のみ必要です。PICコードの取得方法はこちらをご覧ください： http://ec.europa .eu /education / participants/portal 4 ) フォームのすべてのセクションに記入し、必要な添付ファイルをアップロードしたら、VALIDATEを押してください。 記入漏れがないことを確認し、フォームの最後にあるSUBMITを押して申請してください。 申請期限（2014年6月6日の12時（日本時間）までに、できれば前日までに、直前の慌てないために提出をお願いします。また、技術的な問題が発生した場合は、接続が機能せず、アプリケーションが期限までに受信されない場合、それはすべてですので、あなたのアプリケーションを提出する最後の時間にそれを残していない。</w:t>
      </w:r>
    </w:p>
    <w:p>
      <w:r>
        <w:rPr>
          <w:b/>
          <w:color w:val="FF0000"/>
        </w:rPr>
        <w:t xml:space="preserve">イド56</w:t>
      </w:r>
    </w:p>
    <w:p>
      <w:r>
        <w:rPr>
          <w:b w:val="0"/>
        </w:rPr>
        <w:t xml:space="preserve">自由と自由の幻想、II 自由がすべての人のためのものでない限り、人の自由は完全にはなり得ない。 ( ハーバート・スペンサー ) 哲学は不思議から始まる。そして、哲学的思考がついにその最善を尽くしたとき、不思議が残る。 アルフレッド・ノース・ホワイトヘッド）もし、時間の無限の持続の代わりに、永遠を時間のないものと理解するなら、現在に生きる者は永遠に生きることになる。( Ludwig Wittgenstein ) 富める者が戦争に行けば、貧しい者は死ぬ。 ( Jean-Paul Sartre ) もしあなたが自由になりたいなら、他の人も自由になりたい。 ( Simone de Beauvoir ) * 前項で、私は会議とカンファレンスと一瞬のアイデアについて絶賛しました。一部は真実ですが、しばしば会議はあまりにも早くスケジュールされ、ゆっくり食べるべきものを食べ尽くそうとするためです。確かに、会議の主な貢献は、コーヒーテーブルでの議論や夜の会合です。しかし、残念ながら、このような充実した時間は、業績を重視する社員にはなかなか与えられない。フィンランド精神衛生協会で勤務していたある日、雨のため友人と田舎に散歩に行かなかったことを思い出します。そして、「職場の幸福度が上がらない」という、かなり長くもどかしいサイクルになったのです。つまり、時間の専制政治から切り離された、ゆっくりとした時間の問題なのです。 ゆっくりとした時間は、自由にとって不可欠な要素であり、都市計画において、イノベーションを食い潰し、エネルギーの蓄えを早々に使い果たしてしまうスピードと効率に感心する代わりに、考慮されるべきものです。 我々は偏執狂のスパイラルに入っていますが、このスパイラルとは、進化の無気力とそこから生じる自己信頼から発生しており、自由にとって良いものとは反対の方向にすべてを行う理由なのです ... 。オートメーションと情報化社会の到来は、人間の仕事を容易にし、自由を増加させるはずでしたが、逆に、私たちはお互いを観察し、自由はほとんど何もない状態にまで減少しました。私たちは、お金の優位性、すなわち金の子牛の崇拝の世俗的な信念によって煽ら不安の一定の状態に住んでいるその極端に近づいている - 新しい世界秩序は、それに大惨事をもたらし、そこから変化の本当の日が始まります。 これは、聖書のページで完全に明らかにされている。時間は、したがって、消滅する資源である、より速く、より多くの私たちの心は、高速我々は退屈と新しい何かのために必死になる供給されている、これは自己愛的行動の基礎である、セルフタトゥーの結果、体のメンバーを引き裂く、そして注目を集め、承認欲求を満たすためのその他の手段。結局、時間は積み重なり、今日新しいものはすべて明日には消えてしまう。 これはすでに科学の狂気の中に見ることができ、もはや人間にどんな安全ももたらさず、絶えず不安と不確実性をもたらす。 薬とワクチンは金儲けと権力維持の手段である。 GPSトラッカーのおかげで、我々は常に望遠ライフルの照準を合わせ、トリガーに指をかけてパラノイアと身体疾患を引き起こすのだ。医学は、彼らの研究と知識は、操作された製薬会社とその財源からのお金から来るので、病気の本当の原因を認識していない、もちろん、恩人への忠誠心を提供します。情報社会は、私たちの残りの自由を奪っているように見える*世界に対する私たちの態度は、現実と外部生活の恐怖の両義性の一つとなっている、なぜゲームの世界は、社会生活を送ったり、通常の性的関係を維持したいと思いますお金を稼ぐために使用されています。私は決して自分の目標に到達することができない" 、劣等感を表現し、他の人と常に比較であることを常に感じている。毎日、さまざまな理想の人物像が提示され、競争に勝つことは不可能に感じられるようになり、それゆえ、競争に受け入れられることを切望するのです。につながります。</w:t>
      </w:r>
    </w:p>
    <w:p>
      <w:r>
        <w:rPr>
          <w:b/>
          <w:color w:val="FF0000"/>
        </w:rPr>
        <w:t xml:space="preserve">イド57</w:t>
      </w:r>
    </w:p>
    <w:p>
      <w:r>
        <w:rPr>
          <w:b w:val="0"/>
        </w:rPr>
        <w:t xml:space="preserve">Fimea：処方箋の有効性の確認 - 処方箋の有効性や真正性が疑われる場合、薬局は医師または治療部門に連絡すべきです。 これは常に、顧客の薬の安全が脅かされていると疑う理由がある場合に行われるべきです、とFimeaは述べています。Fimeaは、薬局が処方箋を供給する際に、個々の医師の専門的能力について合理的な疑問がある場合、当該治療部門とフィンランド医療従事者監督金融機関（EK）に連絡するよう注意を促しています。</w:t>
      </w:r>
    </w:p>
    <w:p>
      <w:r>
        <w:rPr>
          <w:b/>
          <w:color w:val="FF0000"/>
        </w:rPr>
        <w:t xml:space="preserve">イド58</w:t>
      </w:r>
    </w:p>
    <w:p>
      <w:r>
        <w:rPr>
          <w:b w:val="0"/>
        </w:rPr>
        <w:t xml:space="preserve">本当に素敵で素晴らしい安定した＆＃9829;私は多分ここで管理するために始めることができる カチャ - 2011年7月24日16時41分 Heips 私はここでそれらのLaMovida写真が自由にコピー（もちろんコピーを置く）ことができるか、彼らは個別に許可を求める必要があることを求めるだろうと思った？ありがとうございます。Break ( Breakway@netti .fi ) - April 6th, 2010 at 17:32 Hi !メリーさんから、泉のダークサンダーオックス種牡馬は現在どこに住んでいるのだろう？私はこの種牡馬の種牡馬を所有しており、シャンの子孫リストを最新に保ちたいと考えています（/アドレス作業中） ...最後の所有者として表示されていますが、現在の既知のページは機能していないのですか？</w:t>
      </w:r>
    </w:p>
    <w:p>
      <w:r>
        <w:rPr>
          <w:b/>
          <w:color w:val="FF0000"/>
        </w:rPr>
        <w:t xml:space="preserve">イド59</w:t>
      </w:r>
    </w:p>
    <w:p>
      <w:r>
        <w:rPr>
          <w:b w:val="0"/>
        </w:rPr>
        <w:t xml:space="preserve">経営経済学の証明書 生産の決定、意思決定のアプリケーション、需要評価と最適な価格設定 - これらは、今日のダイナミックな組織における経営経済学に影響を与える重要な項目のほんの一部です。 12〜15週間のプログラムでは、あなたが有益なビジネスの意思決定を分析する際にビジネスの課題に対処し決定するためのスキルを設定します経営管理のコア経済理論の学習を開始します。あなたは、基本的な生産の概念を理解し、生産の課題を評価し、あなたは利益の最大化を満たすことを目標に需要、コストと収益の分析を計画し、適用することができます。 配信管理経済学は、すぐに適用して登録したい人のために一年中利用できます。 実際に、あなたが手順を踏んで、承認されたら、ほとんどすぐにオンライン学習プラットフォームを使用して開始することができます。では、12～15週間の経営経済学の勉強で、どのようなツールが使えるのでしょうか？</w:t>
      </w:r>
    </w:p>
    <w:p>
      <w:r>
        <w:rPr>
          <w:b/>
          <w:color w:val="FF0000"/>
        </w:rPr>
        <w:t xml:space="preserve">イド60</w:t>
      </w:r>
    </w:p>
    <w:p>
      <w:r>
        <w:rPr>
          <w:b w:val="0"/>
        </w:rPr>
        <w:t xml:space="preserve">社会・経済イベント 2013年度～2014年度 12.8.13 教育・心理系ラインと医学系ライン開始 18.8.13 その他ライン開始 14～18.10.13 自主制作1週目。11.13 自習日 12.12.13 クリスマスパーティー 16.2.13 クリスマス休暇前の最終学習日 7.1.14 春線開始、学習継続 24.2.-28.2.14 自習週間 9.5.14 教育・心理ライン、教育ライン、医療ライン終了 16.5.14 年度終了 年間行事 毎年、アルキオスクールでは、各ラインの行事、祝賀会、テーマデーを多数開催しています。右側の年号をクリックすると、過去のイベントを見ることができます。 また、ホームページのカレンダーで、今後のイベントを見ることができます。 3月 Study days - 毎年春、アルキオ大学では、新旧の学生が出会うStudy Dayを開催しています。現役と昨年の学生に加え、50年前と20年前の名誉学生を招待しています。また、昨年度の学生が現役の学生と対戦する伝統的な電信試合も行われ、歴史と感動的な物語を感じることができます。伝統的に、カレッジデイはパームサンデーの前の土曜日に開催されます。学生時代の友人と再会し、今のアルキオを知ることができます。 4月 入試問題集を読む - 入試問題集が発売されると、熱心に読まれるようになります。5月 教育・心理・保育・医療・医学部進学コース閉講式 健康・科学 生物学者、医者、理学療法士になりたいですか？体育と栄養学、社会と健康科学など、大学院への道を切り開く、私たちのサービスをご覧ください。</w:t>
      </w:r>
    </w:p>
    <w:p>
      <w:r>
        <w:rPr>
          <w:b/>
          <w:color w:val="FF0000"/>
        </w:rPr>
        <w:t xml:space="preserve">イド61</w:t>
      </w:r>
    </w:p>
    <w:p>
      <w:r>
        <w:rPr>
          <w:b w:val="0"/>
        </w:rPr>
        <w:t xml:space="preserve">TPSはヤロの犠牲の上に、メダルに近づくことを試みる ホームで好調なTPSは、金曜日に今シーズン初めてFFヤロをノックアウトすることを試みる。ピエタルサーリでの今シーズン2回目の対戦は1-1の引き分けに終わった。スタートでリードを奪ったが、ジャロをゲームに参加させ、パスした。ヤーロは我々にとって常に難しい相手だが、最近のシーズンではピエタルサーリで何度か勝ったこともある」とTPSのスキッパー、ヤルノ・ハイニカンガスは振り返る。先週の日曜日、TPSは今シーズン2度目の訪問となったヴァーサを訪れ、VPSに今シーズン2度目の敗北を喫してしまった。ヴァーサでは2度同点に追いついたが、モイサンデルがヘンカをレッドで倒し、スポットキックで一気に試合をひっくり返した。両チームとも、なぜか我々にとっては難しいチームです。しかし、金曜日にはハローを倒して逆転します、とハインカンガスは言います。TPSはVPS戦の後、GKを一新しなければならない。ヘンリック・モイサンデルは2試合の出場停止処分を受け、ユッカ・レヒトヴァーラは手術から回復し、残りのシーズンを過ごすことになった。 17歳の若きオッツォ・ビルタネンは、ヴァーサというかなり厳しい場所でリーグデビューを果たすことになった。エドガー・ベルンハルトのスポットキックをキャッチしようとしたとき、初めてヴェイッカウスリーガと具体的な接点を持った。ハインカンガスは、我々は金曜日にGKに落ちることはありませんと考えています。 ジャロヘッドコーチのアレクセイ・エレメンコは、彼の攻撃ラインの素晴らしいシーズン半ばのスカウティングを行いました。KPVから移籍してきたグルジア人ストライカー、イラクリ・シルビラッジは、9試合で8ゴールと、まさに金字塔を打ち立てている。ジャロのもう一人のスターは10ゴールを挙げたパパ・ニアンだ。この男は昨シーズン末のスクルージと同じペースでボールを打ち続けている。彼をよく見ておく必要があることは明らかです。しかし、ジャロはピッチの幅全体から攻撃し、パパ・ニアンや、春に私たちに対してリーグ戦初ゴールを決めた若いシモン・スクラブなど、重要な選手もいます , Heinikangas warns . Veikkausliigaでまだ27ポイントを残しているTPSは、最もつかみどころのないメダル、JJKから5ポイント離れています .TPSの地元のライバルであるFCインテルは、TPSと7ポイント差で2位につけている。 TPSは今シーズンもホームゲームでこの2人と対戦する。 - 勝ち点はまだたくさんある。 最近のシーズンは秋に最高の状態にあったが、今も最高の状態であると信じている。メダルはまだ授与されていませんが、理論的な可能性さえある限り、戦いは続くでしょう。TPS-FFヤーロは9月16日（金）18:30にトゥルク・ヴェリタス・スタジアムで開幕。</w:t>
      </w:r>
    </w:p>
    <w:p>
      <w:r>
        <w:rPr>
          <w:b/>
          <w:color w:val="FF0000"/>
        </w:rPr>
        <w:t xml:space="preserve">イド62</w:t>
      </w:r>
    </w:p>
    <w:p>
      <w:r>
        <w:rPr>
          <w:b w:val="0"/>
        </w:rPr>
        <w:t xml:space="preserve">そうそう、Tincaは確かに別のトピックで私のスポッティングスコープのメーカーを尋ねていました、私はちょうど気づいていませんでした。 私は来シーズンのためにSillから同じ色を注文しなければならないと思います、パワーは色に "のみ" で、泳ぎにはそれほどないかを確認するために ...明日は、ティンカとカラシウスでマジックキロリミットをためるために、また出かけたいと思います。 このバランス問題は中毒性のある仕事です：数ヶ月前、私はすべてを始めたばかりで、今私はすでに釣りに行くためにいくつかのスマリ許可をキャンセルしました ______________________ あなたは尋ねずに空のものを得ることができますが、あなたはMPに働かなければなりません。来週は、風が暖かい方向に変わり、雪が氷から消え始めると、変化があると思います。経験豊富な方にお願いします。写真では、新しいスナッチを注文するための著者を見つける必要がありますスナッチ、です。このロッドはかなりマニアックな泳ぎをしていて、それだけにパーチの好みもあるようだ。数回の釣行で、彼はすでにたくさんのバスをフライパンで焼き、そのうち4匹は500g、私の最大の記録魚は755gで、最後の写真では仲間たちとポーズをとっています。横から見ると非常にスリムだが、上や下から見ると長さの割に幅が広い（約7cm）。 私が知っているのは、この人がタンペレのカニ長者で、以前はSportia Pekkaで販売されていたということだけである。はい、私はデバイスを知っている... または少なくともそれはRetsenフラットのように見える... 噂によると、このフラットのメーカー/ハード漁師は天の水に移動したので、彼らは、この男から利用できなくなりました...もし誰もコッパーを作っていないのなら、この冬は特筆すべきことはほとんどなく、孤立した良い魚を除いては、入手性が悪いということになります。今日、私は長い間、かなり良いアスプタを生産している地域にストーキングに行きました。同じ穴で長い間釣りをし、釣りをしようと思った場所の周辺に散発的に新しい穴を開けていった。この冬は、伝統的な、そうで誤魔化すためにないキャッチ。スポット的なバイトが1回、皮を剥いだ小さなパーチが数匹（幸運にも刺さらなかった）、そして食用にちょうど良いサイズのパイクが1匹でした。以上、今回はこの辺で．あなたが生まれたとき、あなたは泣き、周りの人は微笑んだ。 あなたが死ぬとき、あなたは微笑み、周りの人は泣くように生きてください。 私は交尾するために地元の水域に行きました。最後に釣りに行ったのは2年ほど前だったと思います。13.30〜16.15の間、最大400mの距離で、ヒラメで6匹、大きいのは60gくらい、モーラの釣竿でビール瓶キャップが釣れました。 新品のブレードで2週間、まだ食いつきますが新品同様とはいきませんね。釣行前に、運で釣りの妖精を作る60代の男性に会った。 あるプロ釣り師アルヴォ・シンプラの昔の遊び。3分で思い通りの穴ができる。リュックの中には10kgの魚が入っていたという。リュックを見せてもらいましたが、5～6kgあれば良い方で、少し多めにハツラツと入れてくれました。それにしても、よくぞ捕まえたな。12時に食べて、その後やめたらしい。色のついたスポットを1つだけ取ったのだ。基本的な見た目でイライラするような色のフックに見えたが、もう一人の釣り人がやってきてくれた。彼を泥の中に引きずり込んだら、リーフがクソになった。試しに指でこすってみると、両側ともシワシワで、指でこすっても大丈夫でした。これって、「き」じゃないんですか？</w:t>
      </w:r>
    </w:p>
    <w:p>
      <w:r>
        <w:rPr>
          <w:b/>
          <w:color w:val="FF0000"/>
        </w:rPr>
        <w:t xml:space="preserve">アイディー63</w:t>
      </w:r>
    </w:p>
    <w:p>
      <w:r>
        <w:rPr>
          <w:b w:val="0"/>
        </w:rPr>
        <w:t xml:space="preserve">LG 50PG60URに関する意見 LG 50PG60URは非常にユーザーフレンドリーであることがわかりました彼らはそれが非常に信頼できることを発見し、ほとんどがこの点に同意しますLG 50PG60URがあなたの問題のソリューションであることを確認したい場合は、他のDiplofixユーザーから最大のヘルプとサポートを得るでしょう平均して、そのユーザーはそれがその競合他社と比較してはるかに強力だと考えています。LG 50PG60URのユーザーマニュアル（仕様、ガイドライン、安全に関する指示、サイズ、付属品など）をご覧になれば、疑問に対する答えが見つかるはずです。LG 50PG60URは非常に使いやすい製品です。 意見の内訳の平均点は7.79点、標準偏差は2.29点です。LG 50PG60URが、技術的に最も優れている、品質が最も良い、またはオプションの範囲が最も広いという点で、10点満点で評価しました。</w:t>
      </w:r>
    </w:p>
    <w:p>
      <w:r>
        <w:rPr>
          <w:b/>
          <w:color w:val="FF0000"/>
        </w:rPr>
        <w:t xml:space="preserve">アイド64</w:t>
      </w:r>
    </w:p>
    <w:p>
      <w:r>
        <w:rPr>
          <w:b w:val="0"/>
        </w:rPr>
        <w:t xml:space="preserve">カルーンの契約解除について HIFKのCEOであるペンッティ・マティカイネン氏は、ヤン・カルーンの3年間の契約を本日解除したことをチームのホームページで発表しました。 契約解除を申し出たのは、カルーンの代理人のイリ・チュラ氏です。昨年秋から始まったカルーンのエピソードは、ついにHIFKとカルーンの最終的な別れで幕を閉じた。カランはコロンバスでの2度目のNHL挑戦から戻り、11月末にIFKと有利な契約にサインした。今にして思えば、マティカイネンにカルーンの獲得を迫ったファンの判断ミス、そしてファンの声に耳を傾け、カルーンとあまりにも高額で長期的な契約を結んだマティカイネンの判断ミス。IFKの永久欠番におけるカルーンの役割の大小はともかく、彼の加入がチームのプレーにマイナスの影響を与えたことは確かだ。 カルーンのチームメイトとの関係については様々な噂があり、結局カルーンはアキ・ウジカルターノと共に解雇された。したがって、契約解除の決定は、今日まで続いてきた混乱を収束させるための自然な流れであった。カルーンの退団により、HIFKの来季の勝ち点は数十ポイント減るが、マティカイネン監督とヘイッキ・マルカネンコーチの新しい方向性はジュニアとディフェンス重視であり、カルーンは必ずしも計画にフィットしていなかったということだ。</w:t>
      </w:r>
    </w:p>
    <w:p>
      <w:r>
        <w:rPr>
          <w:b/>
          <w:color w:val="FF0000"/>
        </w:rPr>
        <w:t xml:space="preserve">イド65</w:t>
      </w:r>
    </w:p>
    <w:p>
      <w:r>
        <w:rPr>
          <w:b w:val="0"/>
        </w:rPr>
        <w:t xml:space="preserve">ジャックポットシティカジノは、ベルロックゲーミンググループが運営するオンラインカジノで、90以上のカジノゲームが揃う派手で豪華なラスベガスを模していますが、ジャックポットの本場であるこのカジノには、よりシリアスな側面もあります。彼らは、Jackpot City Casinoのすべてのジャックポット当選者に、「通常の」プログレッシブ・ジャックポットに加えて、さらに5,000ドルを支払うという特別プロモーションを行っており、その結果、このJackpot City Casinoは多くのスロットプレイヤーのお気に入りのオンラインカジノとなっています。 さらに、彼らは独立した会計事務所から毎月レビューを受け、ペイアウトパーセントに関する意見が毎月ウェブサイトに掲載されて、閲覧することができるようになっています。これに対応するため、ジャックポットシティは高度な詐欺管理ソフトウェアRisk Sentinelを導入し、オンライン詐欺からプレイヤーを守っています。スロットランドカジノは、オンラインカジノ業界の誠実さと公正さにおいて長年の評判を得ています。これは、スロットランドが独自にソフトウェアを開発しているため、ネット上の他の場所では手に入らないゲームがプレイできるという、カジノとしての独自性に起因しています。多くのカジノではダウンロード不要のオプションがありますが、Slotlandはこの方法でしか動作しないため、遅いモデム接続でプレイする場合でも数分で起動できます。 SlotlandはWebTVでも動作するため、この媒体でウェブを使用する人もプレイできます。30秒で再生開始!ペイバック率とオッズは、ラスベガスのトップスロットマシンに匹敵し、ネバダ州のゲームルールに準拠しています。 Vegas Palms Pokerは、最も人気のあるポーカーゲーム、機能満載のジャム-遊びでもリアルマネーでも遊べるようになっています。ご質問、ご相談、ご提案がございましたら、私どものオペレーターがいつでも最高のオンラインポーカーサポートを提供させていただきます。 私どものギャンブルセキュリティと手続きは、定期的に見直し、世界最高であるように更新しております。勝利すると、個人口座に高速で支払われます。無料サポート : 24時間365日、私たちのチームが待機しています。</w:t>
      </w:r>
    </w:p>
    <w:p>
      <w:r>
        <w:rPr>
          <w:b/>
          <w:color w:val="FF0000"/>
        </w:rPr>
        <w:t xml:space="preserve">イド66</w:t>
      </w:r>
    </w:p>
    <w:p>
      <w:r>
        <w:rPr>
          <w:b w:val="0"/>
        </w:rPr>
        <w:t xml:space="preserve">統計 - インターネット利用は平均7～8歳で始まる . 出典：http://www. kidsonline.net 12.11.2012 Marcus Lund qvist , marcus.lund qvist@verke .org 統計 - インターネット利用は平均7～8歳で始まる . - 最もよく利用する場所は自宅 ( 87% ) 出典：http://www.kidsonline.net 12.11.2012 Marcus Lund qvist , marcus.lund qvist@verke .org 統計 - インターネット利用は平均7-8歳で始まる . - インターネットにアクセスする場所は自宅が最も多い ( 87% ) - 9-16歳は1日平均88分インターネットにアクセス 出典 : http://www. kidsonline.net 12.11.2012.2012 Marcus Lund qvist , marcus.lund qvist@verke .org 統計情報 ・インターネットの利用開始時期は平均7～8歳 ・ネットを利用する場所は自宅が最も多い（87％） ・9～16歳は1日平均88分 ・15～16歳は1日平均118分 出典：http://www.kidsonline.net 12.11.2012 Marcus Lund qvist , marcus.lund qvist@verke .org - インターネット利用はますますプライベートになっている - 自分の部屋や携帯電話でネットを利用する人が増えている - source : http://www. kidsonline.net 12.11.2012 Marcus Lund qvist , marcus.lund qvist@verke .org - インターネット利用はますますプライベートになっている -自分の部屋でネットや携帯電話を使っている人が増えている。欧州の9～16歳の若者の...40％がオンラインで新しい友達を探したことがある34％が直接会ったことのない人を友達として追加している 出典：http://www. kidsonline.net 12.11.2012 Marcus Lund qvist , marcus.lund qvist@verke .org 欧州の9～16歳の若者の...40％がオンラインで新しい友達を探したことがある34％が直接会ったことのない人を友達として追加している。40%がオンラインで新しい友人を探したことがある34%が直接会ったことのない人を友人に加えたことがある18%が自分ではない何かになりすましたことがある Source : http://www. kidsonline.net 12.11.2012 Marcus Lund qvist , marcus.lund qvist@verke .org ヨーロッパの9歳から16歳までの若者たち ...40%がオンラインで新しい友達を探したことがある34%が直接会ったことのない人と友達になったことがある18%が別の人になりすましたことがある14%が会ったことのない人に自分の写真を送ったことがある . 出典：http://www. kidsonline.net 12.11.2012 Marcus Lund qvist , marcus.lund qvist@verke .org 親が大きな役割を果たす 出典：http://www. kidsonline.net 12.11.2012 Marcus Lund qvist , marcus.lund qvist@verke .org 子どもの若者のネット行動に関する最も一般的な誤解1 . デジタルネイティブは何でも知っている 9～16歳のうち36％だけが「親よりもインターネットについて詳しい」という発言を真実と考えています。子どもや青少年のメディア・リテラシーとオンラインの安全性は、一般に考えられているよりも低い . 出典：http://www. kidsonline.net 12.11.2012 Marcus Lund qvist , marcus.lund qvist@verke .org 子どもの10代のオンライン行動について最もよくある誤解1 . デジタルネイティブは何でも知っている 「親よりもインターネットについて詳しい」という発言が正しいと思う9～16歳はわずか36％。子どもや青少年のメディア・リテラシーとオンラインの安全性は、一般に考えられているよりも低い2。 13歳未満の子どもはSNSを使わない 出典 : http://www. kidsonline.net 12.11.2012 Marcus Lund qvist , marcus.lund qvist@verke .org 子どもの10代のオンライン行動について最もよくある誤解1。 デジタルネイティブは何でも知っている 9～16歳のうち「親よりインターネットについて詳しい」が真実だと思う人は36％のみである。子どもや青少年のメディア・リテラシーとオンラインの安全性は、一般に考えられているよりも低い2。 13歳未満の9～12歳の38％がSNSを利用していない 9～12歳の38％がSNSでプロフィールを作成している . 出典 : http://www. kidsonline.net 12.11.2012 Marcus Lund qvist , marcus.lund qvist@verke .org 子どもの10代のネット行動に関する最も一般的な誤解</w:t>
      </w:r>
    </w:p>
    <w:p>
      <w:r>
        <w:rPr>
          <w:b/>
          <w:color w:val="FF0000"/>
        </w:rPr>
        <w:t xml:space="preserve">アイディー67</w:t>
      </w:r>
    </w:p>
    <w:p>
      <w:r>
        <w:rPr>
          <w:b w:val="0"/>
        </w:rPr>
        <w:t xml:space="preserve">麻雀フラッシュ 麻雀フラッシュは、あなたが今、あなたのコンピュータ上で私たちの別のソフトウェアをインストールせずに私たちのゲームをプレイすることができることを意味します。今はインターネットでいろいろなことができるようになり、オンラインモードと呼ばれるもので遊べるようになりました。Casino.comは、ゲームだけでなく、ゲームプレイの面でも、可能な限り幅広い選択肢をプレイヤーに提供したいと考えています。そのため、このオプションを利用することで、プログラムをパソコンにダウンロードするだけという縛りがなくなり、より簡単にプレイすることができるようになったのです。オンラインカジノは、リアルなカジノに比べ、より自由にカジノゲームを楽しむことができます。 また、私たちと一緒にプレイして勝つと、賞金を非課税で手に入れることができます！私たちのオンラインカジノの利点も覚えておいてください。麻雀ゲームも、従来のカジノゲームの代わりに、私たちと一緒に勝つための方法の一つです。伝統的なゲームも、ちょっと変わったゲームも、すべてここにありますよ。Casino.comは、1年や2年のコミットメントはしたくない、参加するために何も支払いたくないという方に最適です。 私たちの場合、参加は完全に無料でとても簡単です。 私たちはフィンランド語で運営しているので、必要なときにいつでも助けを得られると確信しています。考える必要はない。今こそ行動を開始する時なのだ !麻雀フラッシュは、あなたがどこにいても利用可能です これ以上、あなたのコンピュータ上で別のプログラムをダウンロードしない、ちょうどあなたがどこにいてもゲームの興奮をお楽しみくださいあなたが自宅のコンピュータ上で私たちのゲームソフトウェアをインストールしている場合でも、麻雀フラッシュは、あなたが夏のコテージでまたは友人の家にいるかどうか、どこにいても再生することができます。 ちょうどあなたのアカウントにログインして、オンラインで直接再生を開始します。無料ゲームのオプションは、飽き始めたら気分転換になります。例えば、100種類以上のスロットゲームを取り揃えています。Casino.comは常に最新で、人気のあるPlaytechのソフトウェアを使用しています。いつでも、どこでも、高品質で最新のゲームバージョンを保証します。今すぐ口座を開設して、そのすべてを体験してください。麻雀フラッシュは、あなたに選択の自由を与える だから今、あなたのコンピュータに私たちのソフトウェアをダウンロードするか、またはオンラインで直接再生するかどうかを選択することができます。麻雀フラッシュは、Casino.comでプレイできるゲームのほんの一例です今日はあなたのラッキーデーかもしれません、もしかしたら次の非常識なジャックポットがあなたを待っているかも？Casino.comに参加し、€3200のボーナスを獲得するのが一番の近道です。 何時にプレイするか、どんなゲームをプレイするか、楽しむかお金を稼ぐか、すべてあなた次第です。 自由な選択と最も人気のあるカジノゲームを無料で楽しむなら、Casino.comです!コミットメントや要件は、一方通行ではなく、我々は本当にあなたに自由な手を与える。私たちと一緒に運試しをして、他の何千人ものプレーヤーと同じように、私たちが提供するすべてのものに魅了されましょう!</w:t>
      </w:r>
    </w:p>
    <w:p>
      <w:r>
        <w:rPr>
          <w:b/>
          <w:color w:val="FF0000"/>
        </w:rPr>
        <w:t xml:space="preserve">アイディー・68</w:t>
      </w:r>
    </w:p>
    <w:p>
      <w:r>
        <w:rPr>
          <w:b w:val="0"/>
        </w:rPr>
        <w:t xml:space="preserve">記事 Ryästö Lakeure - オペラは1月16日に初演され、16回実行されます。モーツァルトの「シャイアーの乱」は、湖水地方の田園地帯を舞台にしています。セイナヨキ出身のミッコ・コイブサロが、モーツァルトのオペラ「セラージの盗賊」を南オストロボスニアの方言に翻訳し、「Ryästö lakeurelta」というタイトルで上演しました。マエストロ・ヨルマ・パヌラがセイナヨキ市立管弦楽団のために素晴らしい音楽をアレンジしてくれます。夜の女王として世界を席巻したシルッカ・ランピマキと、先ごろニューヨーク・カルーソーのコンクールで優勝したミカ・ニスラが主役を歌う、ヨーロッパ水準の高い、同時に北欧色の強いソリスト・アンサンブルである。セイナヨキ市立劇場の記念すべき年の全プログラムは、カラフルで多様、驚きに満ちたものとなり、全国から注目を集めることは間違いありません。 イングマール・ベルイマンの代表作『ファニーとアレキサンダー』は、2012年1月からセイナヨキ市立劇場で上演されています。主役は、Mia Vuorela、Sari Jokelin、Ritva Oksanenの3人の強い女性たちです。FannyとAlexanderはダブルキャストで演じられ、FannyはJulia AutioとHanna Hirvikoskiが交互に演じ、AlexanderはJoel KareinenとJesse Latvalaが演じています。 公演についてはこちら 17日の土曜日、俳優ミーティングが開催されます。Mia Vuorelaは、公演終了後、役を諦めた時の気持ちや考えを話してくれます。 Miaは、土曜日の13:00から始まる『This Wages Won't Pay』と最後の演目『Fanny and Alexander』の2作品に出演します。入場は無料で、どなたでも参加できます。ようこそセイナヨキ市立劇場の根幹を揺るがす、国内の新しい現代劇。11月14日（水）、Veikko Nuutinenによる話題の演劇「MYÖTÄTUNTO」がセイナヨキ市立劇場で初演されます。 多くの指標が示すように、フィンランドは世界でも最も住みやすく、働きやすい国の一つです。しかし、その一方で、最近、若い殺人犯が増加していることも事実です。子どもや若者の虐待は、私たちの社会に明らかに存在しています。Compassion』は、孤独、排除、いじめをテーマにした物語で、主人公は小学5年生のヘンリーです。 セイナヨキ市立劇場は、1月から50周年記念事業を開始する予定です。アウト、アップ、そしてコーポラティブこの節目は、地域や国の協力のもと、年間を通じて祝われ、観客も出演者としてその祝賀に貢献することになります !1月16日に開幕する「湖からの強盗」は、W・A・モーツァルトのオペラ「セラリイからの強盗」を北欧版にしたもので、トルコ人がオストロゴス族になったという設定です。自動車販売店、家具店、キュウリ畑の芝生を舞台に、ロマンチックな情熱がほとばしる笑いの物語を現代に蘇らせた。この民俗オペラはヨルマ・パヌラが編曲し、ミッコ・コイブサロが台本を翻訳しています。 演出はヴェサ・タピオ・ヴァロ、指揮はトゥオマス・ロウシとキモ・トゥッリラでセイナヨキ市立交響楽団が担当します。オペラを歌うのは、ソプラノのシルカ・ランピマキ、ミア・ヘイクキネン、クリスタ・クヤラ、テノールのミカ・ニスラ、ヴィレ・サロネン、シモ・マキネン、バスのヤーッコ・ヒエティッコ。 その他の役は俳優のイーサ・アホネンとリーナ・ルースティ、中心人物は俳優ユッカ・パロンラヒティ。 セイナヨキ・オペラ協会と協力。 詳細はこちら 。世界の頂点に立つ男</w:t>
      </w:r>
    </w:p>
    <w:p>
      <w:r>
        <w:rPr>
          <w:b/>
          <w:color w:val="FF0000"/>
        </w:rPr>
        <w:t xml:space="preserve">イド69</w:t>
      </w:r>
    </w:p>
    <w:p>
      <w:r>
        <w:rPr>
          <w:b w:val="0"/>
        </w:rPr>
        <w:t xml:space="preserve">    県裁判所は、基本サービス委員会の決定を取り消し、再検討のために本件を委員会に差し戻しました。最高行政裁判所は、基礎サービス委員会の上告を棄却し、州裁判所の判決の最終結果を支持した。 最高行政裁判所 Docket No : 555/3/01 Date of issue : 17.2001年07月07日 論文：1676 Xは、2000年6月30日に除隊し、その後2000年7月1日から9月15日まで有期契約で雇用されていた。 8月と9月に、Xは合計1996万8600ドルの給与を受け取っていた。10月の所得補償を申請し、賃金を家賃、車の購入費、兵役中の借金、罰金の支払い、日用品の購入費に充てたという。社会保健委員会は、2000年8月1日から12月31日までの計算で、FIM 8 728の余剰収入があるとして、2000年10月、11月、12月の申請を却下しました。最高行政裁判所は、特に、Xが2000年8月31日に4 089,70DEM、2000年9月14日に3 117,79DEM、2000年9月28日に3 609,85DEMの給与を受けていたことを理由に、以下のように述べた。2000年8月31日と9月14日にXに支払われた給与は9月分の可処分所得であり、2000年9月28日に支払われた「給与」は実質的に10月分の可処分所得であった。2000年8月1日から毎月600マルクの住宅手当が支給され、2000年10月から労働市場助成金が支給され始めた。 したがって、10月のXの可処分所得は2000年9月28日の「給与」3609.85マルク、主に住宅手当600マルク、失業手当であった。Xの必要不可欠な基礎的経費及び住居費が4 009.61レアルに達したことを考慮すると、Xは2000年10月にまだ所得扶助を受ける権利を有していなかった。 最高行政裁判所は、行政裁判所と同様に、2000年8月及び9月のXの収入を分割して、2000年11月及び12月の所得扶助の決定において収入として考慮することは妥当ではないと判断した。</w:t>
      </w:r>
    </w:p>
    <w:p>
      <w:r>
        <w:rPr>
          <w:b/>
          <w:color w:val="FF0000"/>
        </w:rPr>
        <w:t xml:space="preserve">イドナナ</w:t>
      </w:r>
    </w:p>
    <w:p>
      <w:r>
        <w:rPr>
          <w:b w:val="0"/>
        </w:rPr>
        <w:t xml:space="preserve">Adhd教育カレンダー Adhd教育カレンダー ここでは、密接にadhdの問題に関連するadhd教育やトレーニングコースやコースへのリンクを見つけることができます。トレーニング組織の代表者の方、または他に適したトレーニングコースをご存知の方は、adhd@adhd-liitto.fi までメールをお送りください。ブログ フィンランドに生まれるのは幸運だと言われています。冬休みに2週間ほどケニアに滞在したときに、それが証明されました。赤道付近では、雲の向こうからも熱風が吹いてきて、肌が焼けるようだった。 海水は、肌に塩の膜を厚く残した。</w:t>
      </w:r>
    </w:p>
    <w:p>
      <w:r>
        <w:rPr>
          <w:b/>
          <w:color w:val="FF0000"/>
        </w:rPr>
        <w:t xml:space="preserve">イドナナ</w:t>
      </w:r>
    </w:p>
    <w:p>
      <w:r>
        <w:rPr>
          <w:b w:val="0"/>
        </w:rPr>
        <w:t xml:space="preserve">      フィンランドのサービスが欧州委員会のイノベーション賞を受賞 EUの「行政イノベーションコンテスト」で、ヘルシンキ地域のオープンデータサービス「Infoshare」が受賞しました。ヘルシンキ・リージョン・インフォシェア（HRI）は、ヘルシンキ首都圏のヘルシンキ、エスポー、ヴァンター、カウニアイネンの各市が、フォーラム・ヴィリウム・ヘルシンキの協力を得て実施しているサービスであり、無料で公開されている情報資源をワンストップで提供するものです。このサービスは、統計、地図、市の財務データ、地理情報など1000以上のデータセットにアクセスすることができます。 HRIサービスは、市民のためのサービスという部門でイノベーション賞を受賞しました。ヘルシンキ地域のインフォシェアサービスは、フィンランドにおけるオープンデータの先駆者の1つです。オープンデータとは、行政、企業、団体、個人が蓄積した未加工の情報で、組織外の人が利用できるように公開されているものです。3月には、ヘルシンキ市の電子意思決定システムの文書データへのオープンアクセスも発表しています。ヘルシンキ市議会、市議会、委員会の議事録がご覧いただけます。 6月にアイルランドで開催されたWeek of Innovative Regions in Europe ( WIRE 2013 ) 会議で、イノベーション賞が授与されました。ヘルシンキ市情報センター長のAsta Manninen氏と、Forum Virium HelsinkiのプロジェクトマネージャーVille Meloni氏によって受け取られた。</w:t>
      </w:r>
    </w:p>
    <w:p>
      <w:r>
        <w:rPr>
          <w:b/>
          <w:color w:val="FF0000"/>
        </w:rPr>
        <w:t xml:space="preserve">アイディー72</w:t>
      </w:r>
    </w:p>
    <w:p>
      <w:r>
        <w:rPr>
          <w:b w:val="0"/>
        </w:rPr>
        <w:t xml:space="preserve">キャラクタータグ : 親コミュニティと同じ ... o/ しかし、ここに個々のタグに関するいくつかのメモがあります : * 私自身のキャラクター（主に非正規の状態） * 動物 ; タルーレントとエイリアンのキャラクター（私は少し弱虫なので、これらのためのタグも欲しかったです....|D ) * 歴史上の人物（これは私にとって必須なので、ジャンヌダルクとフリッツはここに行きます） * アメリカ（アメリカではない 。 アメリカは大陸で、あなたは少し頑固なモードを持っているので。 同様にイギリスはイギリスで許されます）ああ、そして国の名前はフィンランド語であることを忘れないでください！！！。そして、ロマーノは南イタリアになったのです、すみません。ただ......うーん、どうなんだろう。タグは1つにしておいた方が良い。</w:t>
      </w:r>
    </w:p>
    <w:p>
      <w:r>
        <w:rPr>
          <w:b/>
          <w:color w:val="FF0000"/>
        </w:rPr>
        <w:t xml:space="preserve">イド73</w:t>
      </w:r>
    </w:p>
    <w:p>
      <w:r>
        <w:rPr>
          <w:b w:val="0"/>
        </w:rPr>
        <w:t xml:space="preserve">学歴：ラーヘ・コミュニティ・カレッジ1967年入学、専門研究（フィンランド語、英語、視覚芸術教師特別訓練、初等教育学）で教員免許取得 オウル大学教員養成所1967-69および1970年、修士（英語および文学専攻、フィンランド語、心理学、教育学副専攻）オウル大学1980年、オリヴェデン・カレッジ1980-81年で執筆の教員養成、多くの異なるコースが含まれます。夏期大学、エジンバラ大学応用言語学科で奨学金を受ける 1983 職歴：ポヒャンカレヴァの寮長、ラーエ市の青年局でプール監督、ラーエのOVL訓練校の3～8年生で英語教師 ... 続きを読むの成績、PSOAS。オウル市立劇場で1975年から1980年まで、さまざまな劇や他の演劇グループ、オウルサマーシアターで助手を務め、1980年代にはオウル地方市民ラジオのために約50種類のラジオ番組を制作しました。1980年代に約8年間、スネルマン図書館の図書館員、オウル大学医学部の研究秘書 1975-1991年、オウルのケンブリッジ国際試験センターの組織責任者 1984-1995年、雑誌「Finn-Brits」の編集長、オウル英語クラブ(The English Club of Oulu ry)。1981-1995年コース秘書、1982年からフィンランドの市民・労働大学、民俗高校、各種協会が主催する各種コースでライティング講師、1983-1994年カイヌーン・オピストでサマーコース、リハビリテーション語彙コース。1990年代からパルタモ・コミュニティ・カレッジのライティング・アイデア・デイで講師、1998年からフィンランド聖書学院のケロンカルタノでサマーキャンプ、1998年からパータロ学院のグループ92でリハビリの言葉キャンプ、2000年代には数回、講師を務める。1992-94年、いわゆる講師の一人として。1980年代半ばから1991年まで母の介護をする 受賞：Kainuu Eino Leino Societyの詩のコンクールで一等賞 1976.7.6 Kauko Sorjonen Foundationの Is there hope in Europe ?  -1998年「フィンランドにおけるヨーロッパへの希望」詩のコンクールで1位を獲得 1990年代にアンソロジーを編纂した作家にオタバ出版社から奨励賞 インスピス作家協会の名誉会員 作家の話「人生に邪魔されて書くことをやめました。私は、幼少期から青年期にかけて、とても臆病な性格でした。私は声に出す勇気がなかった。誰に言われたわけでもないのに、書いてしまう。 多読も自分の文章を書く刺激になった。若いころは、膨大な数の手紙を書きました。特に強く印象に残っているのは、1972年11月に2歳年下の弟がポリの深い港で溺れ、1973年3月まで遺体が行方不明になっていたことだ。その時、書くことで死のショックを克服することができたのです。同じ頃、私自身も大病で死の淵をさまよい、生還することができました。 1987年、末の弟がオウル川で溺死したのです。この試練は、私たち家族全員にとって辛いものでした。 私は、私が見たもの、経験したこと、感動したこと、そして何もできなかったことについて、すべて近くから書いています。 1983年の夏、カイヌウ大学に初めて教えに来たとき、カイヌウの風景が私を包み込んでくれると強く感じたのです。私はカイヌウの人々の中に多くの大切な友人を見つけ、彼らの書く文章は、その深さとユーモアで私の人生観を広げてくれました。生前、母から「自分のことを、誰も泣かずに読めるような本を書いてほしい」と言われました。ペンを取るたび、パソコンに向かうたび、苦労して書いた本だった。母のリクエストに最後の一文が加わったことで、ハードルは一気に上がり、母のことを母の視点で書いた本は絶対に書けない、母は自分で書けばよかったと思うようになりました。</w:t>
      </w:r>
    </w:p>
    <w:p>
      <w:r>
        <w:rPr>
          <w:b/>
          <w:color w:val="FF0000"/>
        </w:rPr>
        <w:t xml:space="preserve">アイディー74</w:t>
      </w:r>
    </w:p>
    <w:p>
      <w:r>
        <w:rPr>
          <w:b w:val="0"/>
        </w:rPr>
        <w:t xml:space="preserve">大きなボーナスがあるところではプレイする価値がある。ほとんどタダみたいなものです。その仕組みは、オンラインカジノにある金額を入金すると、その金額とマッチングされるので、2倍のプレイができるのです。これらのボーナスの素晴らしいところは、ボーナスを提供しているカジノが何十とあり、1つのカジノでしかプレイしないという忠誠心を持つ必要がないことです。つまり、できるだけ多くのボーナスをもらえるようにカジノでプレイするのが得策なのです。あなたがリンクをクリックした後、ボーナスオファーが表示されない場合は、オファー期間の有効期限が切れています。有効期限切れのキャンペーンを見つけたら、教えてくれる人がいると嬉しいですね。カジノでは、ほとんどの人がランダムなゲームとカジノを関連付ける偶然はありません。 それは右ではないです。運は現象ではない」と主張する賢者は少なくない。 その中で、賢者ウーグウェイは「偶然はない」と指摘する。オンラインカジノでは、確率のゲームしかなく、チャンスゲームの一つもありません。 カジノに必要な基礎があることを理解しているのでしょう。すべての本格的なオンラインカジノに共通するのは、可能性の高い戦場であり、オッズがスコアを左右するということだ。あなたの側にオッズを得るために、より良いオッズを得るために、それは誰もができることです、そしてそれは偉大なボーナスを提供していますすべての深刻なオンラインカジノで複数の賭け口座を開くことです。我々はいくつかの素晴らしいボーナス情報を発見した , そしてそれが十分でない場合は , 良い見通しであるオンラインのリソースがたくさんあります .</w:t>
      </w:r>
    </w:p>
    <w:p>
      <w:r>
        <w:rPr>
          <w:b/>
          <w:color w:val="FF0000"/>
        </w:rPr>
        <w:t xml:space="preserve">イド75</w:t>
      </w:r>
    </w:p>
    <w:p>
      <w:r>
        <w:rPr>
          <w:b w:val="0"/>
        </w:rPr>
        <w:t xml:space="preserve">これから紹介するのは、Windows Serverからオーディオドライバを楽々ダウンロードでき、ネットで検索する必要すらない面白いソリューション「 !残念ながら、多くの人々は、サイバー調査、注文、ライン上のドライバのダウンロードとインストールに必要な手掛かりを持っていません。それは、私はドライバに関する小さなトリックの情報であなたを助けていることを起こる;あなたは非常に簡単にこのタスクを実行し、接続を防ぐことができます。 今すぐWindows Serverのオーディオドライバをダウンロードするにはここをクリックしてくださいこのような場合、特定のドライバーの状況を把握するためにWebで検索すると、「必要なものはどこにあるのだろう」と振り出しに戻ってしまいます。Web上でドライバを検索するとき , 検索とトレースと呼ばれる努力をする-ドライバのために承認され、最新バージョン。 あなたは、指定することができます" ドライバ "？これは、ハードウェアやソフトウェアに関する必要な情報を含むアプリケーションで、異なるプログラムが特定のデバイスと「会話」できるようにするものです。幸いにも私のために , 私は自動運転にぶつけquesting私を持っている間 , あなたが必要とする特定のドライバのレンディションに信頼性とアップのためのドライバを検出するスキャンシステム , 単に数秒インチ このツールは、定期的に構成し、自動的にチェックと時間間隔のすべてのドライバを行うことができます , クリック更新 .私たちの多くは（すべてではないにしても）、何十台ものコントローラーを監視し、維持する忍耐力を持っていません。このテクニックの大きな利点は、実際にWindowsが最高の状態で動作することを保証すると同時に、.NETが原因で発生した問題から問題のあるドライバーを両方とも解放することです。ルーターで何をするにしても、何らかのコピーを維持することをお勧めします。あなたが「ボール」するときはいつでも、あなたが現在Windows Serverやシステムドライバからサウンドドライバをダウンロードして再生しているかどうか、それはすぐに「フェッチ」あなたが必要とする正確なもの。探せるものは、答えだ !それは、あなたが最新の状態に保つためにWindowsを使用するような方法で、あなたのドライバを最新の状態に保ちます。この方法を導入した次は、それを試してみることです。 おそらく、応答していないいくつかの便利な用途が表示されます。 すべてのコンピュータユーザーは知っているように、メンテナンスと更新は、私たちが私たちのコンピュータを使用する頻度に関係なく不可欠です - 手で主題（ダウンロードしたドライバー）いくつかの真剣に考えることを保証します。新しいソリューションについて伝えるために多くのことがありますが、私は迅速な情報はあなたが効果的なオプションのこのメソッドを理解する価値があると信じています。 最近の投稿 私たちのすべては、自分の都市で起こっている通行料の因果関係や逮捕を認識すべきである , 米国 , 道路上の最大の自動車と国.数え切れないほどの交通事故の補償は手 ... 続きを読む ほとんどの男が良いラックを評価していることを認めることは恥ではない ...しかも、それがたくさん詰まっていればいるほどいい。より多くのあなたは、より多くのあなたが所有することができますので、 ... 続きを読む ステンレスタンクとあなたのビジネス あなたが誇りに思ってビジネスオーナーである場合、最も重要な問題の一つは、あなたの評判や財産を保護する液体資産である.あなたのビジネスを保護する... 続きを読む あなたはプロである、あるいは熱心な写真家である必要はありません、ハンディなデジタルカメラでいくつかの素晴らしいショットをつかむと、スケッチパッドを印刷すると、彼らは本当にの場所に値する与えることができます... を参照してください。読書を続ける あなたが夏の休暇に興味を持っている場合、あなたがしなければならないいくつかの決定があります。 最もよく考えられている決定は、夏休みの目的地です。 一部の個人と過ごす日、さらに数週間、ヴァ ... 読書を続ける ボブルヘッドは今、すべての怒りであり、それはあなたがそれを取得できることは当然である方法 - みんな。 読書を続ける 彼らの人気が絶えず上昇傾向にあると多くの人々は、飼育されています。 読書を続ける バスルームは最もメンバーの自宅と見なされます。</w:t>
      </w:r>
    </w:p>
    <w:p>
      <w:r>
        <w:rPr>
          <w:b/>
          <w:color w:val="FF0000"/>
        </w:rPr>
        <w:t xml:space="preserve">アイディー76</w:t>
      </w:r>
    </w:p>
    <w:p>
      <w:r>
        <w:rPr>
          <w:b w:val="0"/>
        </w:rPr>
        <w:t xml:space="preserve">DE DIETRICH DOP740XHについての意見 DE DIETRICH DOP740XHは、ユーザーにとって非常に使いやすく、信頼性の高い製品です。DE DIETRICH DOP740XHがあなたの問題を解決するソリューションであることを確認したい場合、他のDiplofixユーザーから多くの助けとサポートを得ることができます。4人のユーザーが、DE DIETRICH DOP740XHが、技術的に最も優れている、品質が最も良い、または選択肢の範囲が最も広いという点で、10点満点で0/10と評価しています。</w:t>
      </w:r>
    </w:p>
    <w:p>
      <w:r>
        <w:rPr>
          <w:b/>
          <w:color w:val="FF0000"/>
        </w:rPr>
        <w:t xml:space="preserve">ななななんと</w:t>
      </w:r>
    </w:p>
    <w:p>
      <w:r>
        <w:rPr>
          <w:b w:val="0"/>
        </w:rPr>
        <w:t xml:space="preserve">  Follow us on Twitter Luekirja.fiはOtava独自の電子書籍のためのブッククラブです フィンランドの書籍市場は電子化されています。120年の歴史を持つ書籍出版社Otavaは、独自のソリューションLuekirja.fiで電子書籍市場に参入しました ...オタバは、電子書籍のダウンロード販売ではなく、オンラインに保存された作品を読む権利の販売を行っています。また、他の電子書店とは異なるアプローチとして、ブッククラブというモデルが採用されています。読者にとって、ブッククラブ・モデル（OtavaはGreat Finnish Book Clubも所有している）は、月額料金へのコミットメントを意味する。 月額19.95ユーロで、その月に新しい本を3冊読むことができるのだ。1冊あたり6.65ユーロとなり、オタバは手頃なペーパーバックの価格水準を目指しました。 サービス開始当初、Luekirja.fiブッククラブには、フィンランドや海外の著名作家の作品が約150タイトル用意されていました。実際、OtavaのLuekirja.fiショップでは、読書端末やPCなどにダウンロードする電子書籍は取り扱っていない。インターネットに接続している間、ウェブから直接ページまたは章単位で本を読むため、読書には新しい機能を備えたインターネットブラウザと信頼できるインターネット接続を備えたあらゆるデバイスが必要です。 したがって、インターネットに接続していない普通の電子書籍リーダーは、Luekirja.fiの本を読むのに適していませんが、PC、タブレット、スマートフォンは使用することができます。読書に最適なブラウザは、Google ChromeとApple Safariです。彼らは、ブラウザ技術の最新の奇跡、HTML5を持っているからです。他のウェブブラウザでも動作しますが、それほどエレガントではありません。世界では、ノンフィクションの出版社であるオライリー社が、長年にわたり「Safari Books Online」というショップを成功させており、そこでは、本を自分のコンピュータにダウンロードするのではなく、オンラインで読むこともできる。しかし、Otava社のLuekirja.fiモデルには、さらなる発展が必要と思われる特徴が2つあります。まず、Luekirja.fiは単一出版社のショップであるため、読者は欲しい本の出版社を把握し、出版社のショップにどのように行けば購入できるかを知っておく必要があります。ただし、同じOtavaの電子書籍は、他のフィンランドのオンラインショップでも購入することができます。第二に、月額利用料の支払いを停止することは、支払い済みのものも含め、すべての書籍を読む権利を失うことを意味します。例えば、6ヶ月間€ 119.70の購読料を支払った読者が、18冊の本を読むことができたとします。その結果、新しい本が読めなくなるだけでなく、すでに支払った本も失われてしまう。 これは不公平であり、最初に支払った顧客が発見したときには、かなりカラッポな状況になる可能性がある。Luekirja.fiは、PC、タブレット、スマートフォンで使用することができます。また、どの本が読みかけで、どこで読み止めたかも記憶していました。 通常のブロードバンド接続でも、本のページはすぐに読み込まれました。モバイルネットワーク接続の場合、特に3Gの電波が届かないところでは、読み出しの遅さが予想されることがあります。Luekirja.fiを無料でお試しいただくには、空欄のままカスタマーコードを入力してご登録ください。また、ショップでは、本の冒頭に数ページずつ、ブックサーフィンを行っています。</w:t>
      </w:r>
    </w:p>
    <w:p>
      <w:r>
        <w:rPr>
          <w:b/>
          <w:color w:val="FF0000"/>
        </w:rPr>
        <w:t xml:space="preserve">イド78</w:t>
      </w:r>
    </w:p>
    <w:p>
      <w:r>
        <w:rPr>
          <w:b w:val="0"/>
        </w:rPr>
        <w:t xml:space="preserve">インボイスサービス条件 - お客様が18歳以上であること - お客様がクレジットヒストリーをお持ちでないこと - お客様がKlarnaに未払い債務をお持ちでないこと - 配送先が人口登録上のお客様の住所と同じであること 100 €以上の購入のための分割払い（Klarnaの契約が終了しようとしている） Klarnaの分割払いをご利用いただくと、最初の注文時にKlarna Oyが自動的にお客様のアカウントを開設します。月々8,95eまたは請求書の総額の1/24のどちらか高いほうを選んで、口座残高を減らすことができます。クレナで分割払いをした商品はすべて同じアカウントに自動的にリンクされ、毎月の請求書も同じものになります。 また、他のオンラインショップで分割払いをした場合でも、クレナで分割払いをすると、その請求書も同じものになります。ご購入の際には、ショッピングカートの中で、個人番号、人口登録されている住所、年収をお伺いします。ご注文の確認後、直ちにご注文の受理を決定します。Klarnaの分割払いを初めてご利用になる場合、口座契約書が郵送されますので、それに署名してKlarna Ltd.に送付してください。配送方法と配送時間 私たちは、少なくとも週に3回、注文をお届けしています。週末をはさんで月曜日、水曜日、木曜日にお届けします。 火曜日17:00までのご注文は水曜日にお届けします。 ただし、ハイシーズンにはピークがあり、お届け時間が長くなることがあります。 ただし、週末にはピークをとらえるよう努力します。緊急の注文がある場合 - あなたはあなたの贈り物が時間に到着することを確認したいので、連絡先または電子メールkirsi.naski（で）gmail.comまだ緊急処理のための要求を介して私たちの顧客サービスを入れてください。配送料について オンラインストアで販売される商品は、フィンランド国内にのみ配送されます。DELIVERY GUARANNTEE 私たちは、オンラインストアから一時的に在庫切れの製品を削除しようとしますが、あなたが注文した製品のいずれかが在庫切れの場合、私たちはすぐにあなたに通知されます。私たちは、ご注文を完全にお届けすることを目指しています。商品の在庫が一時的に不足し、合理的な時間内に入手できない場合、注文を分割して配送することができます。配送中の破損について 残念ながら、慎重に梱包しているにもかかわらず、郵便サービスは常に荷物を無傷で配送できるとは限りません。このため、荷物を受け取る際には、荷物の状態や破損の有無を確認するとよいでしょう。郵便局による輸送中に小包が破損した場合は、すぐに郵便局に届け出てください。また、販売店にご連絡いただければ、新しい製品をお届けできるよう手配いたします。</w:t>
      </w:r>
    </w:p>
    <w:p>
      <w:r>
        <w:rPr>
          <w:b/>
          <w:color w:val="FF0000"/>
        </w:rPr>
        <w:t xml:space="preserve">イド79</w:t>
      </w:r>
    </w:p>
    <w:p>
      <w:r>
        <w:rPr>
          <w:b w:val="0"/>
        </w:rPr>
        <w:t xml:space="preserve">FAQ - よくある質問 - エラー Q: ProsperCartでは、送料の欄が空白のままなので、価格追跡で価格と送料が加算されず、一番安い商品でもリストの一番下に残ってしまいます。同じ問題がvertaa.fiのインターフェースにも存在します !A : Hintaseuranta.fi, Vertaa.fi, Ostokset.fiのインターフェースの送料は、お客様がその商品のみを購入したと仮定して、デフォルトの支払方法とデフォルトの配送方法に基づいて計算されています。これらの選択は、管理画面の設定ページで変更することができます。これらの設定がない場合、配送料は空白になります。A: こんにちは、あなたのプロバイダーのホスティングサービスは、同時にデータベースにアクセスできる人数に制限があるようです。低価格のウェブホスティングプロバイダーの中には、1つのサイトがサーバーリソースを多く占有しないように、データベースの同時使用者数を1人か2人に制限しているところがあります。この問題は、ホスティングプロバイダーと相談するか、または弊社にホスティングサービスを依頼して回避することができます。 ホスティングプロバイダーの選択と弊社が提供するホスティングサービスについてもっと読む Q: オンラインショップの顧客インターフェースで、ショッピングカートに製品を追加してチェックアウトに行くと、支払い方法をまったく尋ねられません。A : 調べてみたところ、支払い方法が表示されない原因がわかりました。 ストアの設定で、以下の設定に10000.00という値があります：「無料注文時の支払い金額.ショッピングカートの値がこの金額までであれば、注文は無料で支払い方法なしで行われます。「ということは、現在の設定では、1万ユーロまでの注文は無料ということになりますね。この規制は、多くのオンライン銀行での支払いは、少なくとも0.17ユーロでなければならないという事実のためである , 例えば , ので、支払いを行うことができます .そのため、例えばギフトカードの注文の場合、注文の合計金額が例えば0.15ユーロの場合、注文をブロックするのではなく、無料で提供することを好む人もいます。 例えば、協同組合銀行で支払われる最低金額は0.17ユーロです。 Q: 昨夜、ショップとウェブサイトを新しいサーバーに移行したのですが... 。A : ProsperCartはデフォルトでCSSとJavaScriptを作成し、公開側ページで使用されます。このファイルは、レイアウトマネジメントに変更があった場合に更新されます。ただし、一部のプロバイダーでは、この機能は使えません。回避策としては、config .php ファイルに変数を設定し、動的ファイルの作成を防ぐことができます。もし、動的なファイル作成を無効にしたい場合は、config .phpファイルの変数の値を次のように設定してください： $g_dont_create_dynamic_files = true ; この設定は、動的なファイル作成を許可しないプロバイダでも機能します。 不利益は、CSSとJavaScriptコードが顧客のブラウザにキャッシュされないので、ページのロード時間が少し長くなり、多くの訪問者でサービスがより混雑することになることです。</w:t>
      </w:r>
    </w:p>
    <w:p>
      <w:r>
        <w:rPr>
          <w:b/>
          <w:color w:val="FF0000"/>
        </w:rPr>
        <w:t xml:space="preserve">八十歳</w:t>
      </w:r>
    </w:p>
    <w:p>
      <w:r>
        <w:rPr>
          <w:b w:val="0"/>
        </w:rPr>
        <w:t xml:space="preserve">カラーツール シェア 概要 好きなボディカラーを選んで、COOLPIX S01：持っていることに気づかないほどのコンパクトなサイズで、羽のように軽いカメラです。ポケットやバッグから取り出しても、光学3倍ズームレンズと1000万画素のイメージセンサーで、いつでも素敵な写真やムービーを撮影できます。 撮影した写真に楽しいエフェクトをかけたムービーやフィルターを使用することも可能です。超高輝度・アンチグレアタッチスクリーンで、すべての機能を簡単に操作できます。 COOLPIX S01 - いつでも、どこでも。製品詳細 : ギャラリー シャッタースピード 絞り シャッタースピード 絞り シャッタースピード 絞り シャッタースピード 主な特長 クレジットカードより小さい 100g以下の超小型カメラは、飾りとして持ち歩きたくなります。 インパクトを与える お気に入りの色を選んで、写真やムービーと同様に映えるカメラをあなたのスタイルにプラスしてください。エフェクト・フィルター 写真やムービーに特殊効果をつけて撮影したり、撮影した写真にフィルターをかけることができます。 ノスタルジックセピア効果でフィルムに個性を出したり、トイカメラフィルターでレトロな雰囲気の写真に仕上げることも可能です。HDムービー(720p) イベントを簡単に高画質で記録できます。ムービーモードで画面に触れるだけで、簡単に動画撮影を開始できます。ブレ防止：手ブレの影響を緩和し、カメラや被写体の動きによるブレを補正するブレ軽減機能。高感度ISO（最高1,600）により、動きの速い被写体や暗い場所での撮影時に、手ブレを軽減します。クイック撮影モードとオート撮影モード：撮影状況に応じて最適な撮影モードをカメラが自動的に選択するので、いつも美しい写真が撮れます。 EXPEED C2：ニコンの高度な画像処理システムがカメラの技術を最適化し、高速動作と優れた性能・画質を実現します。 USB充電とコンセント充電：カメラは付属のUSBケーブルを使ってパソコンから、または通常のコンセントからの充電が可能です。仕様 商品名 COOLPIX S01 型式 コンパクトデジタルカメラ 有効画素数 1000万画素 イメージセンサー 1/2.9型 CCDイメージセンサー , 総画素数 約1034万レンズ NIKKORレンズ 光学3倍ズーム焦点距離 4.1-12.3mm （35mmカメラで29-87mmの画角相当）絞り値 F3.0-1.5 （35mmカメラで29-87mmの画角相当）レンズの焦点距離は約30mmです。3-5.9 レンズ構成 5群6枚 デジタルズーム 最大4倍（35mm判換算で348mm相当の画角） 1本の動画の最大ファイルサイズは4GB、最長記録時間は29分（メモリーカードに余裕がある場合でも）です。カメラが高温になった場合、この制限値に達する前に動画撮影が停止することがあります。</w:t>
      </w:r>
    </w:p>
    <w:p>
      <w:r>
        <w:rPr>
          <w:b/>
          <w:color w:val="FF0000"/>
        </w:rPr>
        <w:t xml:space="preserve">八十八禁</w:t>
      </w:r>
    </w:p>
    <w:p>
      <w:r>
        <w:rPr>
          <w:b w:val="0"/>
        </w:rPr>
        <w:t xml:space="preserve">Hammarlandで車の整備 異なる種類の車のサービス 。 車のサービスは、迅速なエクスプレスサービスから年間、定期的、季節のサービス、より広範であるに至るまで。定期点検は自動車メーカーの整備要領に従って実施され、車の保証を維持するために重要です。定期メンテナンスの時期は、走行距離によって決まり、ほとんどの車種では15,000～30,000kmとなっています。走行距離に達していなくても、年に一度は点検をする必要があります。季節ごとの点検は、夏タイヤや冬タイヤの交換と同時に行われることが多いようです。 秋に点検をされる方は多いと思いますが、春も点検を怠らないようにしましょう。 例えば、秋の季節点検ではヘッドライトのアライメントを、春の点検ではラジエーターの液量をチェックしましょう。 なぜ定期点検が大切なの?定期的に整備され、技術的に問題のないクルマなら、安心して旅に出ることができるのです。車種にもよりますが、通常は走行距離で整備間隔が決まります。 走行距離に満たない場合でも、少なくとも1年に1回は整備を受けることをお勧めします。よく整備された車は、燃料消費量が少なく、環境に優しく、技術的に良い状態の車は、道路上で安全です。サービスログは、車が定期的に整備されていることを購入希望者に証明する良いものです。メンテナンスされていない車は故障し、高額な損害賠償やレッカー移動が発生する可能性があります。</w:t>
      </w:r>
    </w:p>
    <w:p>
      <w:r>
        <w:rPr>
          <w:b/>
          <w:color w:val="FF0000"/>
        </w:rPr>
        <w:t xml:space="preserve">イド82</w:t>
      </w:r>
    </w:p>
    <w:p>
      <w:r>
        <w:rPr>
          <w:b w:val="0"/>
        </w:rPr>
        <w:t xml:space="preserve">      最新ビデオライブラリー 最新コーナー 2014.5.22 第14回 パウロのピリピ人への手紙 ピリピ人への手紙は、獄中で書かれたという点で特別である 。パウロは、ユダヤ人学者との激しい論争に巻き込まれ、晩年は囚人としてローマに連行された。60年頃、カイザリアかローマで、親しい信徒たちに手紙を書き、彼らのために今も気にかけている。フィリピの信徒への手紙」で提起されている最大の問題は、福音を正しく宣べ伝えることである。 パウロは、すでに獄中にありながら、救いのメッセージをどのように伝えることができるかを心配しているのである。使徒が投獄され、その生涯が終わろうとしているのだから、この手紙はほとんど理解できない。このような大きな危機の中で、人生の根本的な真理に直面したときこそ、パウロの福音の無限の資源が明らかにされるのである。福音のための苦しみが実を結ぶのです。牢屋に入れられたパウロは、死の恐怖を友人たちに手紙で伝えなければならない。このこと自体は、使徒にとって目新しいことではなかった。彼は生前、何度も鞭打たれ、石を投げつけられていた。ユダヤの学者たちは、彼の説教を嫌っていた。しかし、今、パウロは、その対立が新たな局面を迎えていることを知った。彼の仕事に終止符を打とうというのだ。処刑は現実の脅威である。 死を前にして、パウロは落ち込んで自分の状況に絶望するかと思われる。 しかし、その逆である。福音のための苦しみは、彼にとってキリストに仕えることを意味します。 彼は、キリストが人の罪のためにもっと苦しんだことを知っているので、謙虚に仕事をしました。 死はいつかは必ずやってくるのです。パウロにとって、最後の日は、キリストの最後の喜びへの移行を示す偉大な瞬間です。 パウロは、ピリピの町のクリスチャンたちもこの闘いに招待し、「福音と信仰のために」勇気を持って闘うようにと勧めているのです。キリストのための苦しみは、パウロの人生においてそうであったように、教会のために、つまり罪人の救いのためになる。キリストの苦難への服従が永遠の命をもたらした 第2章では、聖書の中で最も美しいキリストについての歌に焦点を当てます。 主の苦難の道とイースターのメッセージをユニークな方法で描写しています。神は御子を天から遣わし、私たちの罪のために犠牲の死を受けさせます。 この歌の中心は、無化（ギリシャ語でkenosis）の思想です。 天で神と共に住まわれたキリストは、その偉大な召命を前にして神性のままではなく、へりくだって無になられました。その服従は人となることではなく、神の子が罪のために奴隷となることであった。 彼は私たちのために罪人となった。 彼は罪の重荷と罪の罰を負った。 神の前でも人の前でも、罪人として、あざける者として、彼は無（kenos ; 'nothing' ）だった。 彼は我々の罪のために拒絶され非難されたのである。だから、神は死後、彼を墓からよみがえらせ、高めた。 復活は現実であり、新しい人生、新しい世界を始める。イエスには、神ご自身の名前である「主」という名前が与えられています。旧約聖書で神の前にひざまずくと言われたように（イザヤ45:23）、人類の膝は今、イエスの前にひざまずく。 救われた教会の告白は、イスラエルのメシアであるイエスの王権に対する喜びの賛美である：「イエスキリストは主です」。大宣教命令」のメッセージは成就したのです．</w:t>
      </w:r>
    </w:p>
    <w:p>
      <w:r>
        <w:rPr>
          <w:b/>
          <w:color w:val="FF0000"/>
        </w:rPr>
        <w:t xml:space="preserve">八三</w:t>
      </w:r>
    </w:p>
    <w:p>
      <w:r>
        <w:rPr>
          <w:b w:val="0"/>
        </w:rPr>
        <w:t xml:space="preserve">在宅病院ケアは、入院治療に代わるものとして、自宅で提供される病院ベースのケアです。緩和ケア在宅医療は、末期患者が人生の終わりと死の間際に、個人に合わせて安全で質の高いケアを受けることができるようにします。緩和ケアは在宅ケアと病院ケアでかなり似ているが、緩和ケアの心理社会的、人間的、倫理的側面は病院ケアよりも在宅ケアでより顕著になる。24時間体制の看護が可能であること、柔軟な対応が可能であること、緩和ケア分野の担当医師の献身、特別な関心、専門性が重要な要素であること。1977年にスウェーデンのモタラで始まったホームホスピタルは、家庭という環境が大きな課題でした。フィンランドでは、1990年代から活動を開始し、すでにヘルシンキ、コトカ、ヴァーサ、コッコラ、ラハティ、ポリ、ロヴァニエミで活動しています。この活動は、1980年代以降のヘルスケアの目的である個人の自己決定権と外来診療の優先を支えている。 入院は自立した機能を脅かし、長引けば施設収容を促す( Kinnunen 1999 )。 自宅環境でのケアは、患者の本来の機能能力とソーシャルネットワークを保つ。 自宅病院は24時間体制で、夕方と夜間にケアできることは自宅病院の大きな長所である。在宅病院と在宅介護の違いは、在宅病院の患者さんは、在宅病院のサポートがなければすぐに入院治療が必要なほど重症であることが多いことです。 在宅病院では、勤務時間内に医師が勤務し、患者さんのケア全般を行っています。ケアの中心は、医療と看護のスキル.従来の在宅ケアは、在宅での生存を支援するために、在宅ケアと基本的な看護を伴うことが多く、その必要性は何年も続くことがあります。また、在宅医が医療的なサポートと責任をもって、長期入院患者の死の直前まで緩和ケアを提供することも可能です。在宅緩和ケアを成功させるためには、医療的サポートが絶対条件である。 忙しい開業医は、緩和ケアや患者・親族との集中治療関係が必要とする在宅訪問を含む柔軟性を持つことはほとんどない.医師にとって、死にゆく人、死にゆく人の近くで働くこと、特に在宅で働くことは、非常に個人的な選択です。 この意欲は、若くて経験の浅い医師はもちろん、一般住民を担当するすべての医師に期待できるものではありません．スタッフのスキルが向上すれば、在宅での緩和ケアはプライマリーケアに適している( Thomas and Higginson 2004 )。 エスポーでの在宅病院活動 2001年秋、エスポーの在宅病院活動が始まり、緩和ケアの経験がこの論文で紹介されることになった。緩和ケアを受ける患者さんは、本院では炎症性疾患の患者さんに次いで多い患者さんです。患者さんは、専門医やプライマリーケアの病院や保健所からの紹介で来院されます。 紹介は、少なくとも医師同士の電話での会話になります。 また、民間の介護施設やサービス施設でも緩和の専門知識を提供しています。これは、入居者が病院で亡くなるのを避けるためです。緩和ケアが必要な患者さんは、病気のステージが全く異なる状態で在宅病院にやってきます。そのため、介護の期間は数日から数カ月とさまざまです。患者さんの状態や病期によって、すぐに定期訪問を始めるか、在宅病院に引き継ぐかが決まります。この場合、患者さんは必要に応じて予約や電話などで在宅病院と電話連絡を取ることになります。決定に先立ち、自宅の病院へのアセスメント訪問が行われ、その結果</w:t>
      </w:r>
    </w:p>
    <w:p>
      <w:r>
        <w:rPr>
          <w:b/>
          <w:color w:val="FF0000"/>
        </w:rPr>
        <w:t xml:space="preserve">アイドル84</w:t>
      </w:r>
    </w:p>
    <w:p>
      <w:r>
        <w:rPr>
          <w:b w:val="0"/>
        </w:rPr>
        <w:t xml:space="preserve">子供の頃、私の家にはいつもニワトリがいました。私は牛や羊、春から晩秋にかけては豚に餌をやるのが仕事でした。 夏になると、妹は怒った雄鶏におびえながら、鶏の群れの世話をするのが日課となりました。うちの弟はパチンコでよく無事でした。鶏はよく隠れ家を作り、それを熱心に探していた。ある夏、1週間も巣から卵が見つからず、彼女は探し続け、ついにサウナの裏の鉄条網の中に20個以上の卵を持つ巣を発見した。シスターは何度も柵の下をくぐり、すべての卵をドレスのスカートの中にそのまま入れてサウナの階段まで持ってきた。そこから丁寧にカゴに入れ、母親のもとに持っていった。あ、褒められてる！羨ましかった [ quote author= " Sarmuusa1 " time= "08.04.2014 at 15:39 " ] 私の子供の頃の家には必ず鶏がいました。 その世話をするのは末っ子の仕事でした。私は牛や羊に餌をやるのが仕事でしたし、春から晩秋にかけては豚にも餌をやりました。 夏になると、妹は怒った雄鶏に怯えながら、いつも熱心に鶏の群れの世話をしていましたよ。うちの弟はパチンコでよく無事でした。鶏はよく隠れ家を作り、それを熱心に探していた。ある夏、1週間も巣から卵が見つからず、彼女は探し続け、ついにサウナの裏の鉄条網の中に20個以上の卵を持つ巣を発見した。シスターは何度も柵の下をくぐり、すべての卵をドレスのスカートの中にそのまま入れてサウナの階段まで持ってきた。そこから丁寧にカゴに入れ、母親のもとに持っていった。ああ、褒められてる！羨ましかった。サルムーサの写真を見た後、たくさんの子供の頃の話や思い出が浮かんできました。 ここでは読みきれていませんが、続きは明日、あの人形のママをときどき友達として連れていきます。サルミューサをはじめ、多くの人が田舎の家とその周辺を経験しています。私は都会に住んでいましたが、学校の終わりから終わりまで、夏はいつも別荘で過ごしていました。だから、にわとりや鶏、牛も他人事ではないのです。子供の頃、ずっと飼いたいと願っていた猫と犬が、私の全てでした。 当時も今も、そうです。 子供の頃を思い出すと、切なく、素晴らしく懐かしいです。 私は、祖父が作ったボートヤード（工場）の庭で暮らし、テナントや友達は10分の1でした。この写真では、私は約1ヶ月古いですので、私は非常に庭のゲームに滞在しなかったが、数年後、それはすでに私の姉と一緒に行っていた。 今、それはすぐに朝になります、だから良い睡眠は戻って翼。 [ 引用著者= " Usva - Lintunen " time= "02.05.2014 at 02:07 " ] Sarmuusaの画像を見た後、私は多くの子供時代の物語や思い出を思い出した。 私はすべてのここで読んでいない、初めに、はい、私は明日続ける、私は時々友人としてその睡眠の仲間を取ります 。サルムーサをはじめ、多くの人が田舎の家とその周辺に住んでいた。私は都会の家だったが、学校の終わりから始まりまで、夏は必ず別荘で過ごした。だから、にわとりや鶏、牛も他人事ではない。猫と犬は、私が小さい頃に願って飼っていたものばかりだ。</w:t>
      </w:r>
    </w:p>
    <w:p>
      <w:r>
        <w:rPr>
          <w:b/>
          <w:color w:val="FF0000"/>
        </w:rPr>
        <w:t xml:space="preserve">八十五歳</w:t>
      </w:r>
    </w:p>
    <w:p>
      <w:r>
        <w:rPr>
          <w:b w:val="0"/>
        </w:rPr>
        <w:t xml:space="preserve">ニュース これは、Ville Leinonenがコンヌンスオ・フェスティバル・パレスのステージで語った言葉です。 夏の週末を大いに楽しんだというコンヌホルクryの見解には、雰囲気、セッティング、レセプションに感銘を受けたアーティストと同様に、ヨウトセーノ地域の多くの人々が共感しているようです。そこで、5度目の正直で、映画祭に身を投じることを決意した。</w:t>
      </w:r>
    </w:p>
    <w:p>
      <w:r>
        <w:rPr>
          <w:b/>
          <w:color w:val="FF0000"/>
        </w:rPr>
        <w:t xml:space="preserve">アイディーエイトロク</w:t>
      </w:r>
    </w:p>
    <w:p>
      <w:r>
        <w:rPr>
          <w:b w:val="0"/>
        </w:rPr>
        <w:t xml:space="preserve">  ===sshのトラフィックは暗号化されているので、sshサーバから直接侵入することはでき ません。サーバー自体にはあまり穴はないのですが、弱いパスワードはsshサーバーから搾取される可能性があります。ディストリビューションの中には、リモートメンテナンスを目的としているため、デフォルトでサーバーがオンになっているものもあります。この場合、ssh でログインできるマシンとアカウントを制限し、それらのアカウントに適切なパスワードが設定されていることを確認することが重要です。 ssh によるパスワードログインが完全にブロックされていない限り (上記の [ #鍵ペアによるロックイン|鍵ペアによるロックイン ] を参照)。 [ [ SSH セキュリティ対策 ]も参照してください。.</w:t>
      </w:r>
    </w:p>
    <w:p>
      <w:r>
        <w:rPr>
          <w:b/>
          <w:color w:val="FF0000"/>
        </w:rPr>
        <w:t xml:space="preserve">イド87</w:t>
      </w:r>
    </w:p>
    <w:p>
      <w:r>
        <w:rPr>
          <w:b w:val="0"/>
        </w:rPr>
        <w:t xml:space="preserve">メニュータグのアーカイブ：胸のトレーニング今週私は唯一の火曜日から木曜日の3回ジムに行ってきました。 月曜日に私は通常、常に一日（強制的な理由のために明日を除く）を取ると週末は、我々は今、私はワークアウトを得ることはないと思わコテージにあった。 私は今ワークアウトでこれとその部門に従っている。実際には、時々ランダムに少しジャンプするのは非常に面白いです。 ある筋肉群は週に1回だけジャンプし、他の筋肉群は2〜3回ジャンプします。新しいトレーニングプログラムを企画しなければ......。ケイト......何か違うことを考えなければならないかもしれませんね。原則は、特定の動きは、プログラムのすべての時間のままだろうし、彼らはゆっくりと重みを高めるためにしようとします。 私は今、私は再びコーチを雇うか、最終的に自分の活動を計画し、監視することを学ぶことを非常に考えています。 それはおそらくすでに時間だろう... ...？私は今まで再び競争するためにインスピレーションを得れば、私はダイエットの助けを借りて、専門家に依頼することができます...それらの食事の事は自分で学ぶことが面白いかもしれませんが... 火曜日に私は体操の肩と腕をしました... 1。鉄棒の垂直腕立て伏せ 6 , 6*32 ,5kg/ 6*30kg 2a . アーノルド kp 3*9-13*12,5kg 2b . 横棒 kp 3*10-15*7kg 2c . レバーのフロントレスト 3*10-14*5-10kg 3a . ナローペナ 3*6*45kg 3b . 二頭筋のナローチン 3*4-7 4a . Hk kp 10、8*10kg 4b.Ransk. kp 11 , 9*7kg 4c.Hkベンド . 6*25kg/ 10*20kg 4d . フレンチベンド . 6*25kg/ 10*20kg いよいよ腕立て伏せのレップが上がってきました .次回はまたウェイトを上げるか、その分長いセットを取れるようにしたい。その時の気分で行きましょう。私は最近、肩のためにスーパー、トリプル、ジャイアンツセットを行うのが好きです。 彼らはちょうどストレートセットよりもはるかに良い仕事のようです。 私は今しばらくこれらを行うことを考え、何が起こるか見てみましょう。 私の手のための素敵なスーパーセットとダブルセットです。最後の4つの動きのコンボは、かなり素敵なキラー水曜日チェスト 、前足と腹部です. 1。ペックデックピラミッド30〜55キロ、reps10〜15 2.ビノペナスミスピラミッド20〜50キロ、reps4〜6 3.ペナkp 2x、良いストレッチと 4.スミススクワット狭い20〜55キロ、reps7〜8 5.ブルグkpスクワット2x 6a。脚リフト2x 6b。胸は今回ピラミッドセットで、ダンベルセット以外はストレートセットでした。 胸は、すごくスクワットをしたかったので、フロントスクワットをすることにしました。 日曜日に脚を全部トレーニングしたので、いつもより休みが少なかったです。 問題はなく、筋肉は好きなだけ前に出てくることができます。腹筋をバタバタさせてみたりして．すでにあの情けない動きで背中が弱くなっているのに、まだウェイトから始める勇気はありません。久しぶりに背中のトレーニングができたかもしれません。今まで背中の上部に感覚がなく、本当に辛かったのですが、アシストチンナップによって直りました。1セット目からすでに大腰筋が燃えていましたよ。新しい好きな動きを見つけた ハンマースイングの代わりに下肢を行うつもりだったが、ずっとかなり忙しかった。その翌日、右側の背中の長い筋肉が千切れそうなほど痛んだ。 あまりの痛さに鎮痛剤を2回ほど飲んだ。寝ている時もかなり辛かったです。</w:t>
      </w:r>
    </w:p>
    <w:p>
      <w:r>
        <w:rPr>
          <w:b/>
          <w:color w:val="FF0000"/>
        </w:rPr>
        <w:t xml:space="preserve">八十八禁</w:t>
      </w:r>
    </w:p>
    <w:p>
      <w:r>
        <w:rPr>
          <w:b w:val="0"/>
        </w:rPr>
        <w:t xml:space="preserve">MC CULLOCH M7053Dに関する意見 MC CULLOCH M7053Dは非常にユーザーフレンドリーであることがわかりました彼らはそれを非常に信頼性が高いと判断しました。 この点ではほぼ同意 MC CULLOCH M7053Dがあなたの問題に対するソリューションであることを確認したい場合、他のDiplofixユーザーから最大のヘルプとサポートを得てください 意見の分布の平均点は7.96、標準偏差は2.31 高いパフォーマンス ユーザーは以下の質問をしました。MC CULLOCH M7053Dが、技術的に最も優れている、品質が良い、または選択肢の幅が広いという観点から10点満点で評価しました。</w:t>
      </w:r>
    </w:p>
    <w:p>
      <w:r>
        <w:rPr>
          <w:b/>
          <w:color w:val="FF0000"/>
        </w:rPr>
        <w:t xml:space="preserve">八九式</w:t>
      </w:r>
    </w:p>
    <w:p>
      <w:r>
        <w:rPr>
          <w:b w:val="0"/>
        </w:rPr>
        <w:t xml:space="preserve">( 表示されているバージョンの間に、1人のユーザーが作成した2つのバージョンがあります。HYY地区組織の運営年度には、組織の性質や規約にもよるが、少なくとも次のような問題が出てくる： + この記事は、毎年組織が扱うべき問題をまとめている。スケジュールは組織とその規約によって異なりますが、一般論として、各組織は以下の項目に対処する必要があります。分野別またはタスク別の年間予定表は [ http://hyy .helsinki.fi/wiki/index.php/Category : Officials' Guide Articles in the Officials' Guide ] にあります。. 現在のバージョン 2013年7月4日 08.21 この記事には、組織の年間事業.スケジュール表は、組織やその規則によって異なりますが、一般的には、どの組織でも以下の項目に対処する必要があります。セクター別またはミッション別の年間予定表は、『職員用ガイド』の記事でご確認ください。</w:t>
      </w:r>
    </w:p>
    <w:p>
      <w:r>
        <w:rPr>
          <w:b/>
          <w:color w:val="FF0000"/>
        </w:rPr>
        <w:t xml:space="preserve">イド90</w:t>
      </w:r>
    </w:p>
    <w:p>
      <w:r>
        <w:rPr>
          <w:b w:val="0"/>
        </w:rPr>
        <w:t xml:space="preserve">このような場合、「痒いところに手が届く」「痒いところに手が届く」「痒いところに手が届く」「痒いところに手が届く」「痒いところに手が届く」「痒いところに手が届く」..............................................................今日はなんとか大丈夫でしたが、帰宅後すぐに、一瞬とはいかないまでも、しばらくソファーの底に落ちていました。2枚目 Wilma starana : そして、その日の買い物を終える。何か、例えば、駅でヘイキを撮る（OAMKのジャケットでヘルシンキに日帰り）、仕事、チリライムでランチ、デルタカーで車を調達、市販の駅ケーキ...といったことが書かれているかもしれません。ジーナもそうだし、ピイアやジェシーもそうだし、明日マルコと一緒にヌンミロクにユッシーのお祝いに行くのに荷造りしているミイや、パパの新しいケバールやティティのマフィンストークにあちこち車で連れて行ってもらったピエトゥも、...。..でも、そんな気分じゃないんだ......。十分すぎるほどあったのですが．ということだった。2 comments I went to get some more rock 'n' roll pictures ( oh my god when I came down from the heights when Titi's pictures of me and Wilma taken with my camera ... huiiiiiii it was not me no no no no ) I put them without permission in Wilma's mms-gallery (where the frog pictures are mine by way)。</w:t>
      </w:r>
    </w:p>
    <w:p>
      <w:r>
        <w:rPr>
          <w:b/>
          <w:color w:val="FF0000"/>
        </w:rPr>
        <w:t xml:space="preserve">イド91</w:t>
      </w:r>
    </w:p>
    <w:p>
      <w:r>
        <w:rPr>
          <w:b w:val="0"/>
        </w:rPr>
        <w:t xml:space="preserve">  Posted by Humppamies on Jun 11 , 2009 23:21:59 GMT 4 フリースイッチは、一方向に引っ張るともう一方が空回りするようなものです。つまり、全く別の仕事をするためのものなのです。実際、ウインチに取り付けた場合、軸のみの働きとなります。Posted by juh44 on Jun 12 , 2009 1:09:13 GMT 4 PUUフレームでウインチを作るなんて本気ですか？でも、最初に試すときに、何かビデオを撮っておいてくれませんか？?ウッドヘッドが飛ぶのを見るのも楽しいだろう・・・。それと、遠心クラッチに加えて、フリーホイールクラッチを付けてください。それ以外にどうやってワイヤー（あなたの場合はライン）をリールに巻き取るのですか？Post by kysyn on Jun 15 , 2009 2:11:21 GMT 4 それは全く難しいことではありません...私はかつて電動ブラケットが欲しいときにクランクシャフトの鼻にフライス盤を刺しました...それはあなたがそれを溶接する必要があるというわけではありません...。を使用すると、それは本当に熱い好きではないので、近くの水のバケツを維持する必要があります...多くは、シャフトの真ん中に穴を持っているので、あなたが幸運とシャフトがそこに収まる場合は、溶接することは非常に簡単です...あなたは適切にシャフトを得ることができるので、カットを行うためにナイフを使用する必要があります...。Posted by Humppamies on Jun 15 , 2009 22:35:20 GMT 4 それは決して難しいことではありません・・・私はかつて電動ブラケットが欲しいときにクランクシャフトのソケットにフライス盤を刺しました・・・それを溶接することは問題ありません・・・。を使用すると、それは本当に熱い好きではないので、近くの水のバケツを維持する必要があります...多くは、シャフトの真ん中に穴を持っているので、あなたが幸運とシャフトがそこに収まる場合は、溶接することは非常に簡単です...あなたは適切にシャフトを得ることができるので、カットを行うためにナイフを使用する必要があります...。関連する話題・ネタ Shoutbox ようこそ ... これもテストしてみよう ... 殺し屋 : もし本当にワイヤーが錆びるほど濡れていたら、長い間溶接していない時は毎回コイルを機械から外すしかないでしょう。いくつかのワイヤーコイルは、コイルの上に防錆紙のようなものを持っているので、あなたが停止したときに常にコイルにそれを置く場合 2月2日 , 2014 2:04:07 GMT 4 juhis : 夕方 : ）はい、ので、マスター（15kw）を加熱するとき、それはかなり多くの水分を凝縮するように速く加熱するとアイデアをありがとう私はほとんどコイルの内部に保つために始めることを恐れる 2月4日 , 2014 21:14:56 GMT 4</w:t>
      </w:r>
    </w:p>
    <w:p>
      <w:r>
        <w:rPr>
          <w:b/>
          <w:color w:val="FF0000"/>
        </w:rPr>
        <w:t xml:space="preserve">イド92</w:t>
      </w:r>
    </w:p>
    <w:p>
      <w:r>
        <w:rPr>
          <w:b w:val="0"/>
        </w:rPr>
        <w:t xml:space="preserve">アプリケーション開発イベント 2004.10.27 Welcome !インターネットを利用したアプリケーション開発の実際を知ることができます !Sovelto Oy と Microsoft Oy は、ヨエンスー大学コンピュータサイエンス学部において、アプリケーション開発に関するイベントを開催します。このイベントでは、技術的な観点から、技術、実践、将来のシナリオについて、事例やデモを交えて議論します。 このイベントの目的は、今日のインターネットベースのアプリケーションアーキテクチャについて、さまざまなユーザーインターフェース技術から始まり、異なる状況や異なるツールによる Web サービスの実装と使用まで、実践的に概観してもらうことにあります。参加費は無料です。</w:t>
      </w:r>
    </w:p>
    <w:p>
      <w:r>
        <w:rPr>
          <w:b/>
          <w:color w:val="FF0000"/>
        </w:rPr>
        <w:t xml:space="preserve">イド93</w:t>
      </w:r>
    </w:p>
    <w:p>
      <w:r>
        <w:rPr>
          <w:b w:val="0"/>
        </w:rPr>
        <w:t xml:space="preserve">男性アーティストたちは、いったい何歳なのでしょうか？きっと驚きますよ。多くの男性アーティストの中には、本当に若い人もいれば、少し年配の人もいる......。マシンの魔術師、デヴィッド・ゲッタがすでに46歳であることをご存知ですか？一方、音楽チャートの彗星、アイザック・エリオットは、まだ13歳だ。国内外の男性スターの実年齢をまとめました。アプランナのフロントマン、トニ・ヴィルタネンはまもなく40歳、ラテン系スターのエンリケ・イグレシアスもそうです。 アルトゥ・ウィスカリはアンティ・トゥイスクより若く、非常に若いと思われているノプサヤルカは36歳です。Antti Tuisku 30年 Calvin Harris 30年 Cheek 32年 Elastinen 33年 Justin Timberlake 33年 Pitbull 33年 Nopsajalka 36年 Ville Valo 37年 Toni Wirtanen 39年 Enrique Iglesias 39年 Robbie Williams 40年 Lauri Tähkä 40年 Pharrell Williams 41年 Eminem 41年 Anssi Kela 41年 Ricky Martin 42年 Jay- ...Z 44年 Jyrki 69 45年 Timo Kotipelto 45年 David Guetta 46年 Jari Sillanpää 48年 夏は犬を連れてよくドライブする人が多いですね。ただし、毛皮のコートは暑い時期の車内には一切置いてはいけません。外気温が20度程度でも、車内の温度は1時間で50度以上まで上昇する。</w:t>
      </w:r>
    </w:p>
    <w:p>
      <w:r>
        <w:rPr>
          <w:b/>
          <w:color w:val="FF0000"/>
        </w:rPr>
        <w:t xml:space="preserve">イド94</w:t>
      </w:r>
    </w:p>
    <w:p>
      <w:r>
        <w:rPr>
          <w:b w:val="0"/>
        </w:rPr>
        <w:t xml:space="preserve">2014年4月7日（月） 上の人が何か言おうとしているのだろうか？今、上の人が「1月までは赤ちゃんはまだ早いよ」と言っているのではないかと思ってしまいます。毎月、排卵と同時に体調が悪くなるのです。副鼻腔炎、発熱、全身風邪がありました。今、排卵の時期がちょうどコーナーで、私は耳と喉の痛みで、今朝目が覚めた...明日再び医者に行く.以前、風邪で妊娠することへの不安を訴えたことがあり、前向きな話も聞きましたが、体調不良が続くと体がうまく働かないような気がして、「今はまだその時期ではない」と言わんばかりに、タイムアウトを取るべきかと改めて考えています。まあ、時間があってもなくても、体調を整えなければ、この病気のスパイラルは断ち切らなければ、これ以上病気になるのは耐えられない、医者にも行きたくない、もうたくさんだ、本当に！。そして、私自身の内なる感覚では、常に病気の状態では、妊娠は不可能だと思います。ため息が出るほど．そんなことが可能なんでしょうかね。ふむ。まあ、自分でも不思議なんですけどね～。ただ、健康になってきたと思ったら、ちょうど排卵の頃にこんなのが1つ2つ出てきて、前回の排卵の頃に熱が出て病欠、排卵の頃に風邪を引いて副鼻腔炎・・・よくわかりません。 明日の診察で少し賢くなれるといいんですけどね〜。:)</w:t>
      </w:r>
    </w:p>
    <w:p>
      <w:r>
        <w:rPr>
          <w:b/>
          <w:color w:val="FF0000"/>
        </w:rPr>
        <w:t xml:space="preserve">イド95</w:t>
      </w:r>
    </w:p>
    <w:p>
      <w:r>
        <w:rPr>
          <w:b w:val="0"/>
        </w:rPr>
        <w:t xml:space="preserve">ハイパーフォーカルポイント 無限遠にピントを合わせると、無限遠の向こう側までピントが合ってしまい、シャープネスが失われます。 そこで、ハイパーフォーカルポイントと呼ばれる、最適なシャープネスレンジを得ることができます。 フィンランド人の写真家ヴィルホ・セタラは、ある距離で画像がシャープとなる露出を示すマークをレンズにつけたものを発明しました。最後の被写界深度が無限遠になるようにピントを合わせ、バックフィールドから最後の被写界深度が絞り込まれるように設定します 。前景にも似たような手法があります。無限遠までシャープにすることで、被写界深度の一部が失われます。シャープネスの最接近点は、使用した絞り32で約4mです。3m強にピントを合わせることで、被写界深度は2m弱から無限遠まで広がります。</w:t>
      </w:r>
    </w:p>
    <w:p>
      <w:r>
        <w:rPr>
          <w:b/>
          <w:color w:val="FF0000"/>
        </w:rPr>
        <w:t xml:space="preserve">イド96</w:t>
      </w:r>
    </w:p>
    <w:p>
      <w:r>
        <w:rPr>
          <w:b w:val="0"/>
        </w:rPr>
        <w:t xml:space="preserve">   真の祈りは、自分の罪によって妨げられることも、絶望によって妨げられることも、重い考えによって妨げられることも許さない．それは神の言葉と命令にのみ目を向け、約束を信頼し、仲介者イエス・キリストのみを信頼し、彼の名において祈る。 彼への信仰において、苦難の時に、それは短い敬虔なため息を形成し、確実に聞くために待ち、イエス・キリストによって我々に教えられた言葉を使って、延長をやめることはない。親愛なる天の父よ、私は心の底からあなたに祈ります。あなたの無限の善意から、私を強め、あなたの霊で私を啓発し、守ってくださいますように。あなたが始められたこの仕事と、あなたが私に与えてくださったこの理解を、私の人生の終わりまで、来るべき人生と私たちの主イエス・キリストの到来まで、影で満たしなさい。 見よ、主よ、ここは空の器、満たすことを大いに必要としているのです。私の信仰は弱いです、強くしてください。 私の愛は冷たいです、私を奮い立たせてください、私の隣人への愛が非常に熱くなるように。 私は強く堅い信仰を持っていません、時々疑っています、あなたを完全に信じることができません。主よ、私を助け、私の信仰と信頼を高めてください。あなたの中に、私のすべての宝物が隠されています。私は貧しく、あなたは豊かで、貧しい人を憐れむために来られたのです。私は罪人、あなたは義人、罪は私の中に川の水のようにあるが、あなたの中には義の完成がある。 だから私はあなたのもとに留まる。私はあなたから受け、あなたに与える必要がないのである。主なる神よ、あなたが私たちを落下させるなら、私たちは何なのでしょう。手を離したらどうするんだ？あなたが私たちを啓発しないでどうするのですか？学者が子供になり、利口者が馬鹿になり、賢者が馬鹿になるのはいつになるのだろう。汝、汝のすべての業と裁きとにおいて、いかに恐るべきものであるか。私たちは、闇が私たちを追い越さないように、光の中を歩こうではありませんか。 多くの人が落ち、あなたの恵みに疲れ、冷たくなり、サタンに騙されて、自分は完璧で、何でもできる、恐れるものは何もないと思い、怠惰で恩知らずとなり、やがて以前より悪くなるのです。それゆえ、私たちは信仰を燃やし続け、それにとどまることによって、私たちの真の唯一の助け主であるキリスト・イエスにおいて日々成長していこう。 本当に。115-1 17 ) 聖霊の恵みのための祈り 主なる神よ、親愛なる父よ、あなたの聖霊によってあなたの忠実な人々の心を啓発し教えてくださった方、私たちをあわれんでください、同じ聖霊によって私たちも正しい理解を持ち、その慰めと力の中でいつも喜ぶことができますように、あなたの子イエスキリスト私たちの主によって 。私たちの主イエス・キリストの永遠の神、父よ、私たちが聞いた言葉を心に書き留めるあなたの聖霊を与えてください、そうすれば私たちはそれを受け取り、それを信じ、そこから永遠に喜びと慰めを受けることができるのです。あなたの御言葉を私たちの心の中で輝かせ、私たちがそこから喜びを感じ、あなたの聖なる影響力によって正しいことを考え、その考えを実行に移すことができるように、あなたの御子イエス・キリスト、私たちの主を通して、それを照らし、温めるものとしてください。親愛なる主キリスト、あなたの真理で私の心を啓発された方、あなたの聖霊と力を与えて、あなたの恵み深い御心に適うことを行い、またそれを見送る力を私に与えてください。 本当に。</w:t>
      </w:r>
    </w:p>
    <w:p>
      <w:r>
        <w:rPr>
          <w:b/>
          <w:color w:val="FF0000"/>
        </w:rPr>
        <w:t xml:space="preserve">九七</w:t>
      </w:r>
    </w:p>
    <w:p>
      <w:r>
        <w:rPr>
          <w:b w:val="0"/>
        </w:rPr>
        <w:t xml:space="preserve">eurosinkut.net あなたは奇跡を信じますか？optimistx wrote : 例えば、親が子供の病気にハンドパッチを使うことだけを信じて、子供を保健所に連れて行かず、ペニシリンで簡単に治ったはずの病気で子供が死んだ場合、親は過失で罰せられるかもしれません。 では、ペニシリンだけで簡単に治る病気の場合、ハンドパッチにはプラセボ効果があるのかないのか、証明されているのでしょうか。optimistx wrote : 新薬のテストには必ずプラセボ効果が含まれていなければならない . optimistx wrote : とりわけ重要なのは、患者が「学校医学」の方法を軽視して、「ごまかし」の治療だけに頼らないことです。 ここにいるかなりの人が、自分の知り合いが学校医学以外のもので結局は助けられたことを知っていると思います ...それは、正統派医学の優位性、必要性を物語っているのでしょうか？投稿日 : 2008年02月26日(火) 17:10.42 作成者 optimistx Akuさん 書き込み: ...では、ペニシリンだけで簡単に子供の病気が治るような場合、ハンドラップのプラシーボ効果は証明されているのでしょうか、それともいないのでしょうか？optimistx wrote : 新薬のテストには必ずプラシーボ効果のある治療法が必要です。 医薬品や治療法のテストでは、プラシーボ効果に遭遇することがあります ...非盲検試験は、例えばこのように行われます。少なくとも2つの十分に大きな患者グループAとBがあり、そのうちAには治験薬が投与され、Bには投与されない。グループのメンバーの健康状態を調べる．違いはあるのでしょうか？たとえプラセボ（砂糖水）を与えたとしても、Aグループの方がBグループより良い結果が得られることがよくあります。しかし、賢い患者さんなら、看護婦さんなどの行動から、自分がどちらのグループに属しているのかを感じ取ることができる。看護師にもどの薬を投与しているのかわからないように工夫されている。 これは二重盲検実験だと理解している。 結果を処理する際に、確率計算などで、研究者の心が、例えば薬の開発者として好ましい結果を見たい方向に偏る可能性がある。 研究者にもどのグループが関わっているかわからない、三重盲検実験が考案されている。読者の特別なものは、もちろん、よく使われる四重盲検試験である。 誰も何も知らないのに、人はとても乱暴に考え、行動する・・・手を使った治療の有効性は、患者に目を閉じてもらい、治療が本当に起こったのか、起こったと主張しただけなのか（彼らは手を使った治療があったと信じる）分からないようにしてテストできる。 食品は原則的に薬と同じ方法でテストできるのだ・・・・・。投稿日：2008/02/26(火) 17:33.40 by Aku optimistx wrote: 手を当てる治療の有効性は、患者に目を閉じてもらうことでテストすることができます , すると患者は、治療が実際に起こったのか、それともただ起こったと主張されたのかわかりません ( だから彼らは、手を当てる治療を受けたと信じています ) .そうですね、多くの患者は後頭部に目を持っていないと思いますので、患者が目を閉じていなくても、部屋に鏡があると仮定しない限り、患者が治療者の手を見ることができるとは限りません。 では、患者が手の存在を知らない場合と、手が頭の横にあることを知っている場合とでは、手を重ねる治療の効果が異なるという研究結果はあるのでしょうか。投稿日 : 2008年02月26日(火) 17時45分04秒 作成者 optimistx Akuさん 書き込み: ...では、患者さんが手の存在を知らない場合と、頭の横に手があることを知っている場合とでは、ハンドオーバー・ハンドの効果が異なるという研究結果はあるのでしょうか？この種の研究が実際に行われているかどうかは知りませんが、もし行われていないのであれば、労力に見合うだけの価値はないと思います。統計的に有意であることを前提としています</w:t>
      </w:r>
    </w:p>
    <w:p>
      <w:r>
        <w:rPr>
          <w:b/>
          <w:color w:val="FF0000"/>
        </w:rPr>
        <w:t xml:space="preserve">イド98</w:t>
      </w:r>
    </w:p>
    <w:p>
      <w:r>
        <w:rPr>
          <w:b w:val="0"/>
        </w:rPr>
        <w:t xml:space="preserve">質問 : 木造大工のプロジェクト準備 我が家は田舎にある小さな木造切妻の戸建て住宅・祖母の別荘です。蝋人形のような板状の薪ストーブで、組み立てが簡単なものを希望します。 今まで見てきたプレハブ式のパッケージは、丸太かそれに近いものばかりでした。モデルやサイズも不一致です。薪ストーブはどこで買えばいいの？コメント :* 名前/名前 :* メール :* 非公開 すべてのメッセージは公開前にチェックされるため、メッセージが表示されるまでに時間がかかることをご了承ください * アスタリスクが付いたフィールドは必須です .回答 以下のリンクで、ツリーの作り方をご覧いただけます。回答の全文を見るには、ログインする必要があります。</w:t>
      </w:r>
    </w:p>
    <w:p>
      <w:r>
        <w:rPr>
          <w:b/>
          <w:color w:val="FF0000"/>
        </w:rPr>
        <w:t xml:space="preserve">アイドル九九</w:t>
      </w:r>
    </w:p>
    <w:p>
      <w:r>
        <w:rPr>
          <w:b w:val="0"/>
        </w:rPr>
        <w:t xml:space="preserve">ヘルシンギン・サノマット文化部の皆様、貴紙における児童文学の認知度や評価について懸念しています。 2012年2月20日（月）に「春の児童文学・青少年文学」リストを掲載しましたが、タイトルに反して、出版社から名前が提供されていたいくつかの本や著者が欠けていました。 オンライン新聞のリストも網羅されていませんでした。 フィンランド最大の新聞として、ヘルシン・サノマットは報道の正確性について特別な役割と責任を負っているのです。特に、キャリアをスタートさせたばかりの新人作家や、広く宣伝する資源を持たない小規模出版社の作家にとっては、ヘルシンギン・サノマットの春号が一般読者に本の出版を知らせる唯一の方法なのである。また、文学の異なるジャンルがどのように評価されているのか、それは児童小説や青少年小説が注目されていないことに表れている。ラヌー文学は、他の文学に優先して見落とされがちです。また、ラヌー賞のノミネートについても、選択的な報道がなされている。例えば、今年6人のフィンランド人作家がノミネートされた国際的に権威のあるアルマ賞については、ヘルシンギン・サノマット紙では全く報道されていないと聞いている。 児童文学や青少年文学は、大人向けの文学と同じくらい重要なのだ。若い頃に国内文学を積極的に読んだ経験がなければ、大人になってから国内の本を手に取るのは敷居が高い。 なぜヘルシンギン・サノマットが大人向けの本と子どもや若者向けの本を分けて掲載する必要性を感じているのかと問うのは妥当なことである。現在の出版書籍の分類は、情報を求める読者にとって頭の痛い問題です。特に、初版本やファンタジー・SFの本には、現在のやり方では難しいのです .その年の最初の本がすべて含まれているわけではなく、ファンタジーやSFの本は、大人向け 、子供向け、ファンタジー向けのリストに含まれています 。 ファンタジーである子供や若者の本がすべてファンタジーに分類されているわけではありません。フィクションのリストは、国内フィクションと翻訳フィクションの2つに分けることができる。文学のさまざまなジャンルについて、プレフィクション、一般フィクション、SF・ファンタジー、子ども、若者というように、ジャンルごとにロゴをつけたラベルシステムを構築することができる。 これによって、個々の本が別々のリストに置かれるのではなく、いくつかのラベルを持つことができるようになるだろう。このような変更により、文学のジャンルごとの不必要な順位付けを減らし、読者がその年の文学作品をできるだけ平等に、明確に把握できるようにすることができます。</w:t>
      </w:r>
    </w:p>
    <w:p>
      <w:r>
        <w:rPr>
          <w:b/>
          <w:color w:val="FF0000"/>
        </w:rPr>
        <w:t xml:space="preserve">イド100</w:t>
      </w:r>
    </w:p>
    <w:p>
      <w:r>
        <w:rPr>
          <w:b w:val="0"/>
        </w:rPr>
        <w:t xml:space="preserve">ケルト・ベルベル ( Lat. Ccltiberi ) は、古代スペインに住んでいた人々で、おそらくこの国の原住民であるイベリア人とケルト人の移住者の混合で生まれた（この名前自体はもともとギリシャ人が使っていた）。 ケルト人は国の北部と西部に住み、ほとんどが村か牧畜で、町は稀であった。彼らは非常に戦争好きで、ローマ軍に頑強に抵抗した。特に紀元前133年、勇敢に守り抜いたヌマンティの征服は有名である。セルトリウスの時代になると、彼らは戦いを再開し、紀元前72年に彼の死後、ついに敗北し、その後彼らはローマ化した〔D'Arbois de Jubainville, , ,Les premiers habitants de 1'Europe 1: Garofalo, , I Celti nella peninsola iberica ("Cultura " 1900 ) , Pauly Wissowa の Hiibner の論文 ... Realencyclopädie ".G. K. ケルトマニアとは、ケルト民族やケルト語の影響を受けたとする非科学的な説明のことで、民族学的現象、単語、地名などが、現在も過去もケルトの居住地域から遠く離れている場合が多い。 ほとんどの場合、このような作家はケルト語やケルト史についてそもそも知識がないのだ。1853年にZeussが『Grammatica celtiea』でケルト語の科学的研究の基礎を築いて以来、ケルト語の数は減少しています。 J. J. if. Keltti 、Iit自治体の村、Iveltinkoski近くのKym川沿いの村です。大バシア戦争では、ヴィキア・ケスティキエヴァルの近くに要塞が、「クルーヌン・フェンス」の近くに後方要塞が建てられ、その南西側には当時もっと古い征服物があった。 1790年5月20日、スウェーデン少将パウリは、より強力なロシア軍分隊を村から追い出した。 1808年の戦争勃発時、Kには小さな国境警備隊がいて、2月21日にロシアの道から戦わず退却している。Celtic , 青銅（あまり多くは鉄）の斧の一種で、柄に目がないものの古代の学名；柄のない斧の一種（先史時代を参照。ケルト（先史時代、プレート111:8参照）の踵側は、膝丈の細長い木製の軸の頭部に差し込まれる。鉄製オンシケルトは、ケルト人よりも後世のもので、移動時代にはまだ見つかっています。A. il . t. ケルト教会（アイルランド・スコットランド教会とも）、300年代末にケルト系アイルランド人によってキリスト教がアイルランドに伝わった際に形成された教派で、移民（410年～）の結果、辺境で完全に孤立したため、カトリック教会やその影響から独立して発展した教派である。宣教師たちは、そのほとんどがギリシア人修道士であったが、住民の社会的な氏族区分と結びついて活動した。キリスト教を受け入れた各氏族のために修道院が設立され、その修道院長がその地域の最高の教会的指導者となったのだ。大司教がコンマで要求される教会管轄権を行使することは認められなかった。 修道士は修道院に縛られず、望むところへ自由に布教旅行に出た。 いくつかの古い教会的慣習が保存された。セリベート、カノン法、ラテン語ミサはなかった。</w:t>
      </w:r>
    </w:p>
    <w:p>
      <w:r>
        <w:rPr>
          <w:b/>
          <w:color w:val="FF0000"/>
        </w:rPr>
        <w:t xml:space="preserve">イド101</w:t>
      </w:r>
    </w:p>
    <w:p>
      <w:r>
        <w:rPr>
          <w:b w:val="0"/>
        </w:rPr>
        <w:t xml:space="preserve">効果 アルコールは36時間シアリス中毒物質であり、乱用されると、中毒を作成し、それを通して、健康、心理、社会問題の広い範囲である。その意味で、アルコールは賢者の酒である。中毒者は自分の使用を問題視せず、周囲の人々や環境にさまざまな害を及ぼすのだ。アルコールの影響とは？アルコールは、あなたの体、心、そして人間関係に影響を及ぼします。発育・成長期の青少年の身体に対するアルコールの健康影響は、成人のそれよりも深刻である。少量のアルコールでも中枢神経系に影響を与える。アルコールは、パフォーマンス、判断力、運動制御、反応速度を低下させます。そのため、事故のリスクなどが高まります .長期間の飲酒は、体、特に肝臓と脳に様々なダメージを与えます。 酔っぱらいは生命を危険にさらす可能性があります。冬場は雪道での気絶が命取りになることもあります。 酔いや二日酔いでは血糖値が正常値を下回り、脳のエネルギー供給や働きが血糖値に依存するため、危険な状態になります。したがって、低血糖は思春期のアルコール中毒の最も一般的な症状であり、アルコールによる意識障害や死亡の最も一般的な原因です。 アルコールは思春期の身体の正常な発達を阻害する可能性があります。身体への害は、アルコールを常用する年齢が低いほど大きくなります。</w:t>
      </w:r>
    </w:p>
    <w:p>
      <w:r>
        <w:rPr>
          <w:b/>
          <w:color w:val="FF0000"/>
        </w:rPr>
        <w:t xml:space="preserve">id 102</w:t>
      </w:r>
    </w:p>
    <w:p>
      <w:r>
        <w:rPr>
          <w:b w:val="0"/>
        </w:rPr>
        <w:t xml:space="preserve">Titan Poker Winners タイタンポーカーウィナーズ オランダ人ポーカープレイヤーが5ヶ月でタイタンポーカートーナメントで4勝をあげました 10月8日。2007年1月 オンラインポーカーの熟練プレイヤーJelte Kruijerは、Titan Pokerでプレイすることにより、5ヶ月間でメジャーなライブトーナメントへの2席と$40,763の現金を獲得した。Titan PokerはiPoker Networkで最大のポーカールームで、Jelte KruijerにWSOPトーナメントやWPGAへの参加権と数万の現金を与えている。Jelte Kruijerの連勝は、昨年5月にTitan Poker Super Satellite Tournamentでプレイして、ラスベガスで開催されるWSOPトーナメントの$14,000席を獲得したことに始まる。その後、コスタリカで行われたWPSトーナメントで$8,000の賞金パッケージを獲得し、Titan Pokerの$100,000ギャランティードと$50,000ギャランティードの両トーナメントで1位を獲得、合計$40,763の賞金を獲得している。オランダ出身のJelteさん（39歳）は、この賞金を3週間以内に始まるWorld Poker Showdownのトーナメントに使う予定だそうです。コスタリカに行くお金が増えました。このような素晴らしいプロモーションを提供してくれるTitan Pokerにとても満足していますし、感謝しています。「Jeltenの他に、コスタリカのTitan Pokerプレイヤー2名も、この人気ポーカールームのオンラインスーパーサテライトトーナメントでこのイベントへの参加権を獲得しています。彼の次の目標は、2008年1月に美しいケーブルビーチリゾートホテルで開催されるWPS - Bahamas "Deep Stack" Poker Openトーナメントの出場権を獲得することです。 Titan Pokerはこのトーナメントのスーパーサテライトトーナメントを開催し、賞品として$7000相当のバハマポーカーオープンのフリートリートメントトリップを提供する予定です。Titan Pokerのオンライントーナメントで何度も高額賞金を獲得しているのは、Jelteだけでなく、他のプレイヤーも同様です。昨年、オーストラリアの演劇ディレクターであるマーク・ホースは、ロンドンで開催されたタイタンポーカーのスペシャルライブ$500,000フリーロールトーナメントで優勝し、1月に開催されたAussie Millionsトーナメントへの$12,000パッケージを獲得し、さらに今年12月に行われるたった20人で行う100万ドル保証のトーナメント、タイタントーナメントへの出場権も獲得しました。</w:t>
      </w:r>
    </w:p>
    <w:p>
      <w:r>
        <w:rPr>
          <w:b/>
          <w:color w:val="FF0000"/>
        </w:rPr>
        <w:t xml:space="preserve">イド103</w:t>
      </w:r>
    </w:p>
    <w:p>
      <w:r>
        <w:rPr>
          <w:b w:val="0"/>
        </w:rPr>
        <w:t xml:space="preserve">本研究では、フィンランド語とロシア語の国際協定において、可能性と強制性（モダリティ）がどのように表現されているかを検討する。この研究の目的は、条約の言語においてモダリティを表現する一定の確立された方法が存在するかどうか、また、一般的に使用されている同等のものが条約の他言語に見られるかどうかを調べることである。条約は締約国の権利と義務を規定し、多数の様態表現を含んでいるため、様態の研究は特に条約の研究に適している。国家条約は、表現の一義性と正確さを目指す法文類の一部である。そのため、契約における様態は、常に解釈や曖昧さの余地を含んでおり、興味深い現象である。特に多国間交渉では、当事者は意図的に交渉や解釈の余地を残すことを望むことが多いので、様相表現はこの目的によく適っており、契約書に広く用いられている。フィンランド語のモダルはHeikki Kangasniemi ( 1992 ) の分類とイタリア語のフィンランド語文法をもとに、ロシア語のモダルは A.V. Bondarko の Teorija funkcional'noj grammatiki .Temporal'nost' , modal'nost' ( 1990 ) の分類に基づいて選択されたものです。研究データは、タンペレ大学言語学・翻訳・文学部のMustikkaデータベースの多言語版Multijur-lakitekstikkorpusから、フィンランド語とロシア語の契約テキスト23組のパラレルテキストである。 研究視点は主に言語・翻訳研究だが、法律テキストの翻訳研究においては、法律と言語は不可分なので、法律・言語研究視点も含まれている。この研究では、Heikki E.S. Mattila、Virpi Koivu、Leena Lehtoによる法的言語、多言語主義、翻訳の困難性に関する論文や著作を引用し、モード表現が二国間契約よりも多国間契約で多く使用されていることを明らかにしました。これは、多国間協定が意図的に言語的に曖昧にされ、合意に達するために言語的な妥協がなされることが多いためと思われます。また、ロシア語の契約書では、フィンランド語の契約書よりも拘束力のある修飾語の使用頻度が低いことがわかった。キーワード：国際条約、モダリティ、法文翻訳 - dc.format .extent 77 p . + 2 appendices . + Russian abstract 9 - dc.language.iso en - dc.title フィンランドとロシアの国際条約における必要性と可能性の表現方法 - dc.format .extent 77 p . + 2 appendices . + Russian abstract 9 - dc.title フィンランドとロシアの国際条約における必要性と可能性の表現方法 - dc.format .extent 77 p .type .ontasot fi=卒業論文｜en=修士論文｜ - dc.identifier.urn urn:nbn:fi :uta-1-23796 - dc.administrativeunit fi=言語・翻訳・文学部｜en=言語・翻訳・文学部｜type.fi=言語・翻訳・文学部のページです。</w:t>
      </w:r>
    </w:p>
    <w:p>
      <w:r>
        <w:rPr>
          <w:b/>
          <w:color w:val="FF0000"/>
        </w:rPr>
        <w:t xml:space="preserve">イド104</w:t>
      </w:r>
    </w:p>
    <w:p>
      <w:r>
        <w:rPr>
          <w:b w:val="0"/>
        </w:rPr>
        <w:t xml:space="preserve">I´m back ...聖書の勉強とラジオデイで頭を振るのに忙しくしていたら、新しくなって病気が悪化してしまったんだ。私は体力がなく、ストレスを避ける必要があるため、信仰にブレーキをかけなければならないのです。インフルエンザと副鼻腔炎が5週間続きました。 抗生物質を2コース、1日17時間睡眠（夜12時間、昼5時間）、アヒア、アヒオキシア（人生の悪い局面にあるときの典型）、マイコプラズマ疑いなど。 授業（ドイツ語と美術）は2回休みましたが、それでも8枚の絵を描きました。 主に雑誌はかなり読んでいます。咳で脇腹と背中がまだ痛い。 長い間ブラナを飲んでいたが、標準的な薬の効果を無効にしてしまい、スーパーハイになってしまった。私は、新しいショーがある時に、友達とアボア・ベトゥクスに行きました。 私は緊張しましたが、そのサラダ・ビュッフェでおいしいサラダを食べました。最近、あまり食欲がないのですが、1日に1枚は板チョコを食べています。深川さん、ありがとうございました。デデさん、ありがとうございます。幸いなことに、2回目の抗生物質が効いたので、インフルエンザは治った。精神面では、疲労感や時折感じる痛み．今は数日間、ゆっくり休んでいます。3ヶ月ぶりに親友に会い、隣町でキミキネンの本、基礎化粧品、コメディDVD、バート・シンプソンの小冊子などの買い物をした。 今日は久しぶりに掃除機かけをした。先週の木曜日にMt-clubに行き、レコードクラブと一緒に素晴らしい時間を過ごしました。それ以外は、本や雑誌を読んだり、ネットサーフィンをしたり、音楽を聴いたりしています。先週、エコシャンプーを購入したのですが、私には合っているようです。2回泡立てればキレイになるんです。 JonnaMさん、こんにちは!そう、逃げる必要はないと思うんだ。すべてはうまくいく ソトカさん、こんにちは。近所のスーパーで買いました。 Urtekram Aloe Vera shampoo, 0.25 l bottleです。 価格は、4.50 eurくらいだったと思います。同じ会社のRuusuシャンプーも買いましたが、まだ試していません。 これも4,50 eurでした。アロエベラシャンプーは、髪の汚れがかなり落ち、目にしみることもなかったです。ただ、洗浄力が弱いので、洗浄間隔を長くして、2～3回泡立てた方が良い。頭皮のかゆみもなくなり、フケもでなくなりました。映画クイズは今回が最終回でした。月に一度、仲間と一緒に行っています。美術コースで描いた絵はたくさんあって、10枚くらいです。私の教会で行われたジプのコンサートに参加しました。自作の曲やスピリチュアルソングを歌った。 今回で4、5回目のコンサートだった。マンモス風邪はマイコプラズマだったようで、やっと治り、体調が戻ってきました。 しかし、まだいつもより疲れが残っています。ちょっと体調が悪いと休むことが多いのですが、ドイツ語講座はとても楽しいです。美術の授業で、カール・ラーション氏の美術展に行きました。</w:t>
      </w:r>
    </w:p>
    <w:p>
      <w:r>
        <w:rPr>
          <w:b/>
          <w:color w:val="FF0000"/>
        </w:rPr>
        <w:t xml:space="preserve">イド105</w:t>
      </w:r>
    </w:p>
    <w:p>
      <w:r>
        <w:rPr>
          <w:b w:val="0"/>
        </w:rPr>
        <w:t xml:space="preserve">   7 そこでその妻イゼベルは彼に言った、「あなたはイスラエルの王ですか」。わたしはエツレル人ナボトのぶどう畑をあなたに与えよう。"8そしてアハブの名で手紙を書き、その印章で封をして、その手紙をナボトの町にいた長老や貴族、そこに共に住んでいた者に送った。" 9．そして、その手紙には、「断食を宣言し、ナボトを民衆の最前列に座らせなさい 10．そして、二人のふさわしくない者を彼の前に座らせて、『あなたは神と王を呪った』と証言させ、彼を連れ出し、石で打ち殺す。"11 その町に住む長老や貴族たちは、イゼベルが命じたとおり、また彼女が送った手紙に書いてあるとおりにした。" 12．そして断食を宣言し、ナボトを民衆の先頭に立たせた。 13.そして、二人のふさわしくない男がやってきて、彼の向かいに座った。そして、不肖の者たちは民衆の前でナボトについて証言した。"ナボトは神と王を呪った "と。そして、彼を町の外に連れ出し、石打ちの刑に処した。そして、イゼベルにこのようなメッセージを送りました。「ナボトは石打ちの刑に処す。「ナボトが石打で殺されたのを聞いて、イゼベルはアハブに言った、「立ち上がり、エツレル人ナボトのぶどう畑を所有しなさい、彼が金のためにあなたに与えようとしなかったものだ、ナボトはもう生きていない、死んだのだ」 16. アハブはナボトが死んだと聞くと、立ち上がってエツレル人ナボトのぶどう畑に行って所有した 17.そして、主の言葉がティシュバ人のエリヤに臨んだ、18。起きて、サマリヤに住んでいるイスラエルの王アハブに会いに行きなさい。見よ、彼は所有するために行ったナボトのぶどう園にいる。あなたは彼にこう言いなさい、「主はこう言われる、あなたは殺して遺産を得ようとするのか。主はこう仰せられる。『犬がナボトの血をなめた場所で、犬はあなたの血もなめるであろう』。20.アハブはエリヤに言った、「私の敵である私をまだ見つけていないのか。" と答えました。あなたは主の目に悪いことをするために自分を売ったので、21．見よ、わたしはあなたに悪をもたらし、あなたを一掃し、アハブの男子の子孫、タイニの子らをすべてイスラエルから断つ。そして、わたしはあなたの家に、ネバトの子ヤロブアムの家、アヒヤの子バアシャの家と同じようにする。主はまたイゼベルについて言われた、「犬はイゼベルをイゼレルの城壁で食べるであろう」。知恵は非常に優れているので、製作者を失格にすることはない。神はすべての考えの証人であり、すべての心を真実に知り、すべての言葉を聞く。 それゆえ、不義を語る者は隠されず、失格とする者は正義を欠かないようにさせるのだ。悪人はその悪事を裁かれ、その言葉を主の前にして、その不義が罰せられるからである。賢い耳はすべてのことを聞き分け、行いの罰は秘密にされないからです。だから、あなたがたは自分を汚さないように気をつけ、舌でののしることのないようにしなさい、あなたがたの隠すことは秘密である。</w:t>
      </w:r>
    </w:p>
    <w:p>
      <w:r>
        <w:rPr>
          <w:b/>
          <w:color w:val="FF0000"/>
        </w:rPr>
        <w:t xml:space="preserve">イド106</w:t>
      </w:r>
    </w:p>
    <w:p>
      <w:r>
        <w:rPr>
          <w:b w:val="0"/>
        </w:rPr>
        <w:t xml:space="preserve">メニエール病 メニエール病は、内耳の病気で、主な症状は難聴、めまい、耳鳴りなどです。メニエール病の発症リスクは40～50歳代の中年期に高まり、20歳以下では非常にまれです。 性別は発症率に関係しないと考えられています。 [ 1 ] この病気は、1861年にフランス人のProsper Ménièreによって説明されました。メニエール病の根本的な原因や本質的な危険因子はまだわかっていません。 メニエール病は遺伝性の素因を持つ患者さんもいますし、ウイルス感染の既往が発症に寄与することもあります。 メニエール病の原因は内耳の圧力上昇であると考えられています。以前は、心理的な要因が発症に重要な役割を果たすと考えられていましたが、最近の研究では、そうではないことが示唆されています。 この病気は非常に厄介ですが、命にかかわることはありません。 目のかすみ、難聴、耳鳴りを伴うめまい発作が特徴です。 また、頻繁に吐き気や嘔吐もあります。 非常に軽い発作からひどく長引くものまでさまざまあります。発作は再発しやすく、徐々に聴力が低下することが多い。 発作を起こした人は、数時間一人にさせてはいけない。メニエール病による難聴は非常に深刻で、多くの場合、最終的には補聴器が必要になります。完全な難聴を引き起こすことは知られていない [ 2 ] メニエール病は通常、片方の耳だけに発症するが、進行するともう片方の耳にも発症することがある ...症状としては、ベタヒスチンなどの血管拡張剤、脱水剤.発作の予防には、落ち着いた環境が重要な役割を果たすと言われていますが、誰に聞いたのでしょうか？また、タバコは発作を引き起こしたり、悪化させたりすることがあるので、喫煙は避けるべきです。喫煙は血管を収縮させるので、内耳の血行をよくすることが患者さんにとって重要です。 また、塩分に含まれるナトリウムは体内に水分を蓄積させるので、塩分を控えた食事もおすすめです。 カフェイン制限も症状を軽減すると言われていますが、誰に言われたのでしょう。アルコールの影響についてはコンセンサスが得られていない[ 3 ]。</w:t>
      </w:r>
    </w:p>
    <w:p>
      <w:r>
        <w:rPr>
          <w:b/>
          <w:color w:val="FF0000"/>
        </w:rPr>
        <w:t xml:space="preserve">イド107</w:t>
      </w:r>
    </w:p>
    <w:p>
      <w:r>
        <w:rPr>
          <w:b w:val="0"/>
        </w:rPr>
        <w:t xml:space="preserve">このような場合、「ディアボロス」は、「ディアボロス」を「ディアボロス」と呼び、「ディアボロス」は、「ディアボロス」を「ディアボロス」と呼びます。マルタでライセンスを取得したSpin Palace Casinoは、The Palace Groupに属しています。このオンラインカジノは、世界有数のソフトウェアハウスであるマイクロゲーミング社によって運営されています。ここ数日、スポーツをテーマにした人気スロットで高額賞金が出たというニュースがありました。 Spin Palaceオンラインカジノでの連勝は、10月10日にアジアのプレーヤーが冬季オリンピックをテーマにしたウィンターゴールドゲームで$13,102をキャッシュアウトしたことから始まりました。その数日後、ヨーロッパのプレイヤーが、キツネ狩りをテーマにした伝統的なゲーム「Tally Ho」で、なんと52.181ドルを持ち帰ったのです。同じ日に、カナダの選手が2試合で優勝している。テニスをテーマにしたCenter Courtゲームでまず4,573ドル、さらにゴルフをテーマにしたThe Argyle Openゲームで4,243ドルを獲得しました。 Microgaming社のポートフォリオにはスポーツをテーマにしたスロットゲームが多くあり、同社によると、それらはプレイヤーにかなり人気があるとのことです。この勝利で、さらに人気が高まることは間違いないでしょう。</w:t>
      </w:r>
    </w:p>
    <w:p>
      <w:r>
        <w:rPr>
          <w:b/>
          <w:color w:val="FF0000"/>
        </w:rPr>
        <w:t xml:space="preserve">イド108</w:t>
      </w:r>
    </w:p>
    <w:p>
      <w:r>
        <w:rPr>
          <w:b w:val="0"/>
        </w:rPr>
        <w:t xml:space="preserve">EstLink 2がバルト海地域の送電を強化2014.03.06 22:33 エストニアとフィンランドを結ぶ高圧直流（HVDC）電力リンク「EstLink 2」は、2013年12月初旬から運用を開始。 2014年2月にリンクの所有者に引き渡され、両国間の電力送電量を大幅に増加させました。本日3月6日、エストニアのポルヴォーにあるピュスとハイコで同時に開催されたイベントで、EstLink 2が正式に始動しました。EstLink 2によって、バルト海地域の電力市場は飛躍的な発展を遂げたのです。エストリンク2は、すでに市場の効率性を高め、地域の電力供給の安定性を向上させました。この接続により、フィンランドとエストニア間の送電容量は3倍になり、バルト海地域で最悪の送電ボトルネックの1つが解消されました。 EstLink 2により、エストニアとフィンランドの電力価格はより統合され、85％の確率で同じになっています。 EstLink 2の運用開始後数ヶ月で、新しい送電線の建設が正当であったことがすでに証明されたのです。エラリング社とフィングリッド社の社長であるTaavi Veskimägi氏とJukka Ruusunen氏は、「EstLink 2が社会にもたらす利益は大きく、国境を越えた協力は、国境の両側で共通の意志があればいかに多くのことを達成できるか、ヨーロッパ全体のモデルになっています。 大きなプロジェクトでは、すべての関係者の信頼が最も重要なのです」と述べています。EstLink 2の総延長は約170kmで、そのうち約14kmがフィンランドの架空線、約145kmがフィンランド湾の海底に埋設された海底ケーブル、約12kmがエストニアの陸上ケーブルとなっています。リンクの両端には、直流を交流に、また交流を交流に変換するための変電所がある。海底ケーブルは、ポルヴォーのアンティラ変電所で架線によりフィンランドの送電網に接続されています。エストニアでは、陸上ケーブルの送電網への接続地点は、同国東部のピュス変電所である。数十の関係者が複数年にわたるプロジェクトに参加 このプロジェクトは、EU委員会が企画したBEMIP（Baltic Energy Market Integration Plan）が主要な役割を果たした2007年から交渉と計画が進められました。 2010年に始まったこのプロジェクトは、各国の系統会社Fingrid OyjとElering ASが協力して実施されました。このプロジェクトの総予算は約3億2,000万ユーロで、フィングリッド社とエラリング社が分担しています。 エストリンク2は、欧州連合から1億ユーロの投資援助を受けています。 建設期間中、プロジェクト全体では数十社の企業と数百人の労働者が、計画と実際の施工の両方で使用されました。この国際プロジェクトの主契約者は、Nexans Norway AS、Siemens AGおよびSiemens Osakeyhtiö、Empower OyおよびBouygues Energies &amp; Sevicesです。コメントの即時公開を希望される方は、こちらからニックネームを登録し、受け取った認証情報でログインしてください。印は必須項目ですが、ウェブサイトには掲載されません。タイトル ニックネーム 名* 姓* メールアドレス* コメント Check 以下の質問にお答えください。これは、コメントがスパムでないことを確認するためです。次の文字を空白なしで入力してください : t j h 5</w:t>
      </w:r>
    </w:p>
    <w:p>
      <w:r>
        <w:rPr>
          <w:b/>
          <w:color w:val="FF0000"/>
        </w:rPr>
        <w:t xml:space="preserve">イド109</w:t>
      </w:r>
    </w:p>
    <w:p>
      <w:r>
        <w:rPr>
          <w:b w:val="0"/>
        </w:rPr>
        <w:t xml:space="preserve">Linuxが中国の公式OSに Yahooによると、中国政府はLinuxとオープンソースの思想に熱心で、Linuxが中国の公式OSになるそうです。 この熱意の理由の一つは、確かに最近GraphOnとサーバー中心のソフトウェアで大きな政府契約が結ばれたことでしょう。</w:t>
      </w:r>
    </w:p>
    <w:p>
      <w:r>
        <w:rPr>
          <w:b/>
          <w:color w:val="FF0000"/>
        </w:rPr>
        <w:t xml:space="preserve">アイディーヒャク</w:t>
      </w:r>
    </w:p>
    <w:p>
      <w:r>
        <w:rPr>
          <w:b w:val="0"/>
        </w:rPr>
        <w:t xml:space="preserve">この値は、VuFindにエクスポートされたデータベースから取得したものです。 VuFindでは、これらのシステムの最新バージョンに対応したドライバが存在しないため、作業用ドライバは使用されていません。括弧内は試験結果、それ以外は実使用時の性能の推定値。VuFindの速度は、ピアシステムではネイティブに使用されていないキャッシュの使用に基づいています。実際の状況では、すべてのクエリをキャッシュからインポートすることはできませんが、多くのクエリをインポートすることができます。Vufindの検索時間もデータベースのウォームアップなしで公開されています。 この値はVuFindにエクスポートされたデータベースから取得されています。 VuFindはシステムの最新バージョンで利用できないため、動作するドライバを使用しません。括弧内は試験結果、それ以外は実使用時の性能の推定値。また、Vufindの検索時間は、データベースのウォームアップなしで公開されています。&amp;lt;/td &amp;gt ; &amp;lt;ul &amp;gt ; &amp;lt;ul &amp;gt ; &amp;lt;li &amp;gt;All tests have performed on "heated" databases &amp;lt;/li &amp;gt ; &amp;lt;li &amp;gt;All tests have performed on "heated" databases &amp;lt;/li &amp;gt ; Version 8.0.2012年2月 18.16 目的 Joensuu Regional Libraryは、2011年5月2日に、フィンランド全体の図書館協力の手段として、オープンソースの図書館システムの適合性を調査するプロジェクトを開始しました。このプロジェクトには3つの明確な目的があります：1 ）2つのオープンソース図書館システム、KohaとEvergreenの間でシステム競争を行うこと 2 ）フィンランドの状況に適したシステムの欠点を見つけ、システムの欠点を修正するための作業負荷を見積もること 3 ）PallasProから新しい図書館システムにデータベースを移行すること プロジェクトに関する詳細は、olli-antti kivilahti@jns.fi Status 24.01.2012 Koha と Evergreen をインストールして、カタログとnidデータをテスト環境に一部移行しています。ストレステストを実施し、結果を公開しているシステム（ストレステストの添付ファイル） システムと検索 時間単位での性能 Evergreen author search : 10 Koha author search : 17 VuFind author search : 20-40 ( 45 ) * Evergreen subject search : 7 Koha subject search : 16 VuFind subject search 20-40 ( 47 ) * VuFindにエクスポートしたデータベースからの値です。VuFindでは、これらのシステムの最新バージョンに対応したドライバが存在しないため、動作するドライバは使用されていません。括弧内はテスト結果、それ以外は生産時の性能推定値。また、Vufindの検索時間は、データベースのウォームアップなしで公開されています。すべてのテストは「ウォームアップ」されたデータベースに対して行われました。テストデータは同じで、すべてのテスト対象に対して同じ順序で実行されました。ウェブサーバーは独自のプラットフォームで、データベースは独自のプラットフォームで、検索インターフェース（VuFind）は独自のプラットフォームで、利用可能なすべてのハードウェアを使用するようにシステムを最適化すると、応答速度が大幅に向上し（30～50％）、同時接続クライアントのサービス容量が2倍になる（80～120％）。両システムとも200〜300館のコンソーシアムで使用されているので、どちらも課題をクリアできると思いますが、200館のコンソーシアムであれば、EvergreenはKohaの必要機材の少なくとも50％を満たすことができると思いますね。現時点ではKohaの方が性能的には優れていますが、図書館のコミュニティがヨエンスー地域以外にも広がっていけば、Evergreenが追いついてくるでしょう。メンテナンス性という点では、多層的かつ多言語的なアーキテクチャを持つEvergreenは明らかに困難ですが、一度システムを学習すれば、そのようなことはありません。</w:t>
      </w:r>
    </w:p>
    <w:p>
      <w:r>
        <w:rPr>
          <w:b/>
          <w:color w:val="FF0000"/>
        </w:rPr>
        <w:t xml:space="preserve">イド111</w:t>
      </w:r>
    </w:p>
    <w:p>
      <w:r>
        <w:rPr>
          <w:b w:val="0"/>
        </w:rPr>
        <w:t xml:space="preserve">コリー・フォード ホリスティック・ドッグウェルビーイング株式会社は、犬を友人、趣味、家族の一員と考え、犬を犬として理解しようとするドッグピープル向けのサービスや製品を提供しています。良いドッグマンシップとは、誤解や事故を避けるために犬を理解する能力である。 自然なドッグマンシップは、常に犬の幸福と人と犬との間の信頼関係を目指している。</w:t>
      </w:r>
    </w:p>
    <w:p>
      <w:r>
        <w:rPr>
          <w:b/>
          <w:color w:val="FF0000"/>
        </w:rPr>
        <w:t xml:space="preserve">イド112</w:t>
      </w:r>
    </w:p>
    <w:p>
      <w:r>
        <w:rPr>
          <w:b w:val="0"/>
        </w:rPr>
        <w:t xml:space="preserve">ヨエル書2 主日1--シオンにラッパを吹き鳴らし、わが聖なる山に警鐘を鳴らせ。闇と憂いの日、雲と霧の日、山々に朝露の日、大地に広がる強大な国。このような国は過去にもなく、また後世にもない。 3 その前に破壊的な火があり、その後ろに燃え盛る炎がある。その前の地はエデンの園のようであり、その後ろは生気のない砂漠のようである。 何も破壊を免れない。 4 侵略者はその姿が馬のようであり、馬のように走る。 ヨエル書3 主はその霊を人に注ぐ 28 ( 3:1 ) --この後、わたしはすべての人にわが霊を注ぎ出すことが実現する 。29 ( 3:2 ) わたしはまた、そのころ、奴隷と女奴隷にわたしの霊を注ぐ。 30 ( 3:3 ) わたしは、天と地に、血と火と煙の柱というしるしを見させる。31 ( 3:4 ) 大いなる、恐ろしい主の日が来る前に、太陽は暗くなり、月は血に染まる。 32 ( 3:5 ) しかし、主の名を呼ぶ者はみな救われる。 シオン山とエルサレムは主の約束どおり、避難所となる。 主が呼ぶ者は救われるのだ。ヨエル書4 諸国は裁かれる1 ( 4:1 ) --何が起こるか見よ!その時、わたしはユダとエルサレムの運命を逆転させる。 2 ( 4:2 ) わたしはすべての国々をエホシャファトの谷に集め *、そこでわが国とわが民イスラエルのために、彼らに対する裁きを行う。 彼らはイスラエルを国々の間に散らし、わが国を分裂させた。[3 ( 4:3 ) 彼らはわたしの民を獲物とし、報酬として若者を遊女に与え、酒を飲むために娘を売った。 4 ( 4:4 ) さて、ティレとシドン、ペリシテの地、あなたがたは何を考えているのだ。私に復讐しようとしてるのか？もしあなたがそうするなら、私はあなたの行いをあなたに反し、一瞬にしてそれを実行します。 ピリピ1章 開会の挨拶 1 パウロとテモテ、キリスト・イエスのしもべは、ピリピにいるキリスト・イエスのすべての聖徒と教会の司教およびしもべに挨拶します。2 私たちの父なる神と主イエス・キリストから、あなたがたに恵みと平安がありますように。 ピリピ2 キリストの謙遜 1 私たちがキリストとの交わりによって励まされ、その愛によって慰められ、御霊によって結ばれて、互いに愛情と思いやりを感じているならば、2 私の喜びを完全にし、心を一つにしてください。愛と調和と同じ心で結ばれますように ... 3 利己主義や虚栄心からではなく、謙虚になり、自分よりも相手をよく思いなさい ... 4 自分の利益だけを求めず、他の人の利益も考えなさい ... 5.5 あなたがたも、キリスト・イエスが持っておられた心を持つことができますように。 6 彼は神の形を持っていましたが、神と同等である権利を握りませんでした ピリピ4章 勧告 1 私の愛する、多くの愛する兄弟たち、私の喜びと栄光、だから、主において堅く保ちなさい、愛する友たちよ。2 私はエウオディアとシンティケに、主のために調和して生きるよう勧めます。 3 また、私の忠実な同僚であるあなたに、私と争ったこの女たちを助けてくれるようお願いします」。</w:t>
      </w:r>
    </w:p>
    <w:p>
      <w:r>
        <w:rPr>
          <w:b/>
          <w:color w:val="FF0000"/>
        </w:rPr>
        <w:t xml:space="preserve">イド113</w:t>
      </w:r>
    </w:p>
    <w:p>
      <w:r>
        <w:rPr>
          <w:b w:val="0"/>
        </w:rPr>
        <w:t xml:space="preserve">一つの福音 - 真の自由 以前にも申し上げましたが、今もう一度申し上げます。~ ガラテヤ1：9（NRSV） 。 強力な言葉。 必然的に、メッセージはガラテヤ人への明白な手紙だったにもかかわらず、彼らはすぐに合法的な恵み（それを無効にする）に傾斜。 それが傾向がある場合、我々は簡単に同じ兆候自分自身を参照してくださいでしょうか？それが問題なのです。合法主義の盲点.私たちがよくする「追加」の行動は、「もっと祈ろう」「もっと聖書を読もう」というものではありません。 どちらも悪いことではなく、むしろ良いことです。 しかし、もし神や良心をなだめるためにもっと祈ろう、もっと読もうと思うのなら、私たちは間違った木にほえることになるのですこのメッセージのどこがいけないのでしょうか？キリストはすべての人のために死んだ、そしてそれが起こったので、彼らは生きるためにすべての人が死んだ（ 2 COR 5:14-15 ） 。 同様に、それは中心キリストなしで "恵み "のメッセージに参加している - それはどんなにdolliedアップですが、それは可能性が、間違っていると福音に不十分である。キリストは何とか直立しているにもかかわらず、救世主の十字架と復活を忘れている場合は、恵みの時代遅れの福音である。福音の主題である人生のたゆまぬ喜びを追求するために、中央の苦しみを忘れるのは間違っている。私たちはよく苦しみました。また、正しいことを言い、心に留めていても、礼拝の生活をしていれば、その生活において福音はまだ現実的ではありません。 これはよくある問題です。 たとえ恵みの提供を受け入れたとしても、つまり、救いは神のもの、つまり、天国に行く運命にあるとしても、誘惑や偶像崇拝から避難する現実の概念ほどは誰も救われていないのです。しかし、人生は福音との調和に住んでいる場合は、それが降伏することは困難であるかについてではなく。 それは正直、勇敢な人生です。 N分割毛 - 和解は、口の中で馬の贈り物を表示するには、人間の本性です完了です。私たちは、通常と同様に、贈り物を受け取ることはできません。私たちの人間の性質が望んでいるどのような恵みは、贈り物を得るために具体的な方法を神に感謝することです。 それはいくつかの動機のように、我々は好意を支払う必要があります。 我々は何かを与えるために誰かの本当の動機を見つけたい場合は、私たちに代わって返すことはありません。 我々は愛のために他人（または神）発行（s）に恵みを再ギフトしたいのでしょうか？私たちが提供する彼らの愛は、罪悪感に満ちた、条件付きの愛の代わりに、正しく解釈すれば、侮辱にしかなり得ないものです。このオブジェクトの精神的な和解は完全です。 証明するものは何もなく、獲得するものもありません。神との平和を良心的に楽しむ、しかし、懺悔のまま。主はあなたが思うより近くにいます。Copyright ( c ) 2011 S. J. Wickham. Recent Posts 最近では、愛犬に豪華なベッドをプレゼントすることもできます。ベッドのスタイル まず最初に、あなたの犬はどのようなベッド... すべて読む 我々は、リーダーシップと幹部の地位の生涯の過程で習慣を開発しました...このような習慣は、良い刺激になることもあれば、ダメージを与えることもあります。 今、リーダーシップに対応する時間を ... 続きを読む アート界が豊かになったのは、ティム・コックスのお母さんが彼をカウボーイアーティストとして成長させたからです。今日、ティム・コックスは、伝統的なカウボーイを象徴する偉大なウェスタンアーティストの一人とみなされています ... 続きを読む</w:t>
      </w:r>
    </w:p>
    <w:p>
      <w:r>
        <w:rPr>
          <w:b/>
          <w:color w:val="FF0000"/>
        </w:rPr>
        <w:t xml:space="preserve">イド114</w:t>
      </w:r>
    </w:p>
    <w:p>
      <w:r>
        <w:rPr>
          <w:b w:val="0"/>
        </w:rPr>
        <w:t xml:space="preserve">投稿ナビゲーション Tapas Svadhyaya Ishvara Pranidhana Kriyayogah ( Yoga Sutra , II.1. ) - このお経はヨガの実践を構成しています。 心の条件やパターンから離れることです。 そのために何をすればいいのでしょう？Tapas Svadhyaya Ishvara Pranidhana 、身体と感覚の浄化のためのものです。人間は、対象を認識するために出かける5つの感覚と、その対象を見る人によって補助する5つの感覚、そして対象をよりよく知るための5つの運動器官を持っています。ヒンドゥー教+パタンジャリ：神は発見される人々の心の中で、世界に残った Ishvaraはマスター、コントローラです 世界は遠心力と求心力の間の演劇である。 Ishvaraは第三、安定化力である。もし私が安定させる力の一部になるなら、私はサマディにいる（イシュヴァラは私の内と外にいる） 科学は秩序を見つけるが、「なぜ」は見つけられない。 世界は電子、陽子、中性子の組み合わせである。 このすべては、それが現れる前にまず種の形でなければならない。サマディ パダ I.25どんな魂にも、その最もすばらしい姿であるイシュヴァラの種がある。 イシュヴァラを認識する方法は？それは光と慈悲を一様に広げる。 川のように...アウェアネスは現実との直接的な接触を意味する。意識とは、現実について語る心の中の思考がないことであり、それが真実であろうとなかろうと、である。意識すると、アーサナの練習が違ってくる。 ただ、やるだけ。何も考えずに.自由に見て、自由に経験することです。姿勢や動作の矯正や改善は必ずしも必要ではありません。次回は、体が覚えていて、より正しく導いてくれる.トレーニングの第一歩は、形を学ぶことで、形の中で自由になれるようになることです。記憶や予測にエネルギーを使わないで済むと、「今」に集中することができます。 時には、訓練生が形を削ったままで、構造の中で開かれる可能性を見出せないことがあります。思考はコントロールであり、我々はすでに自分自身を区切ったエンティティに直面する準備。アウェアネスは、心の中の自由と空間です。世界との向き合い方は人それぞれ。 限界か、無限か。先読みか、大胆な開き直りか？立位では、体のベースは足元です。全身と大地をつないでいるのは足部であり、この足部のつながりがなければ、上半身の自然なポジティブな変化は望めない。 たとえば、足指が常に縮んでいたり、足部が緊張していたりすると、足りない部分を他の筋肉の働きで補わなければバランスを保つことさえ難しくなるのだ。体の中でバランスを失っているものはすべて、中心や力の源との関係において、練習を通して徐々にバランスを取っていきます。 もし中心が弱ければ、問題は解決するどころか悪化します。 私たちの体の構造には複数のカーブがありますが、もし体が地面から自然に立ち上がる方法を見つけられなかったら、アサナはそれを強化します。 アサナの練習は、こうした人間の厄介なカーブがあっても、痛みを伴わず、バランスを取ってアサナに入る方法を理解する助けとなるのです。理想的なバランスのとれた身体では、体重は重力によって地面に向かい、この力が上に向かって行うあらゆることの自然な支えとなります。 このような自然なバランスがまだとれていないと感じる場合は、スルヤナマスカー（太陽礼拝）だけでも非常に激しい練習ができます。 サマスティティで骨盤の重さと力が脚を通して地面に向かうのを感じ、これを感じることによって、上体が直立して楽に上と外に開いていくのを感じるのです。ある意味、足で地面を押すような感覚ですが、まだ力は入っていません。 ムラバンダと呼吸の相互作用によって、骨盤の力が大地の力とつながるのです。 それを感じると、上半身は何もしなくても、全身に大きなエネルギーが満ちてくるのを感じます。</w:t>
      </w:r>
    </w:p>
    <w:p>
      <w:r>
        <w:rPr>
          <w:b/>
          <w:color w:val="FF0000"/>
        </w:rPr>
        <w:t xml:space="preserve">イド115</w:t>
      </w:r>
    </w:p>
    <w:p>
      <w:r>
        <w:rPr>
          <w:b w:val="0"/>
        </w:rPr>
        <w:t xml:space="preserve">Daily Archives : 2012.5.25 マウリはもう9歳半なので、私たちの日常は何度も洗練され、長い間新しいことを教えることはありませんでした。しかし、私はマウリの1年目を思い出したのです。マウリは常に彼が物事を行う方法を知っているという意味で、伝統的なダックスフントされています。 マウリは、すべての必要な日常のスキルを学んだが、彼は自分自身で、自分のペースでそれらを学んだ - 彼と私はtokosulkeisetのない量はその犬では動作しないことを早期に認めざるを得なかった。そしてまた、（マウリの偉大な情熱）犬は何をすべきか言わずに知っていた - それは最初の時間から仕事の名前を考え出した。 より平凡な問題で、例えば、私はそれがポール、木などの後ろにそのリードとジョギングバックでねじれるように " ツイスト " コマンドを教えようとすると、マウリは常にその表情で私を見つめ、その場で固まった "はい、TWIST WOMAN " 。彼の意見では、私はストラップをポールの周りにまっすぐねじ込むべきかもしれません。マウリが生後6ヶ月の頃、遊び半分で前足を出すことを教えようとした。 マウリは私の前に座り、私は床に膝をついて命令を繰り返した。 マウリは「この芸に何の意味があるのかわからない」というような顔で、まばたきもせずに私を見つめていた。そして、「前足を出せ」という命令を繰り返しながら、マウリに期待されていることの見本として、前足をとってみたのです。このとき、ダックスフンドはバランスを崩し、床に横向きに倒れてしまったのです。その時、飼い主の手に前足を握られたまま床に横になって動かなくなった犬の、モールの表情が千の言葉よりも多くを語っていた・・・・・・。</w:t>
      </w:r>
    </w:p>
    <w:p>
      <w:r>
        <w:rPr>
          <w:b/>
          <w:color w:val="FF0000"/>
        </w:rPr>
        <w:t xml:space="preserve">アイディー・イレブン</w:t>
      </w:r>
    </w:p>
    <w:p>
      <w:r>
        <w:rPr>
          <w:b w:val="0"/>
        </w:rPr>
        <w:t xml:space="preserve">プレスリリース このウェブサイトでは、飯伊の最新情報を提供しています。 また、自治体の公式通知もご覧ください。夏期営業時間 2014.7.7～25.7まで、飯伊市役所とクイバニームハウスは閉館しています。7月中は図書館のNätteporに市町村の公式掲示板が設置される予定です。デイケアサービス : ニッカリ・デイケアセンター、ハミナ・デイケアセンター、ラクソー・デイケアセンター、クイヴァニエミ・デイケアセンターは夏季も営業しています。 アラランタ・デイケアセンターは6月23日から8月1日まで、オルハヴァ・デイケアセンターは6月1日から8月3日まで閉鎖しています。</w:t>
      </w:r>
    </w:p>
    <w:p>
      <w:r>
        <w:rPr>
          <w:b/>
          <w:color w:val="FF0000"/>
        </w:rPr>
        <w:t xml:space="preserve">イド117</w:t>
      </w:r>
    </w:p>
    <w:p>
      <w:r>
        <w:rPr>
          <w:b w:val="0"/>
        </w:rPr>
        <w:t xml:space="preserve">RTBで適切な価格で適切な連絡先を見つけ、到達する オンライン広告で最もホットな話題 , RTBまたはリアルタイム入札 , ロシアのオンライン市場を通過していない .RTBの基本的な考え方は、広告主が固定されたメディアスペースを購入するのではなく、数千のサイトと数百万のユーザーから最も興味深いコンタクトだけを選び出すというものです。 目的は各広告画面の価値をリアルタイムに識別することで、画面に対する支払価格はオークションによって決定され、最も高い入札額を得た広告主が画面を落下させます。この分野の最も重要なパートナーは、ロシアのオンラインシーンを幅広くカバーするYandex RTBネットワークで、Yandex独自のサービス（Yandex TV、Jobs、Timetables、Fotki）やYandex Advertising Networkが含まれています。2月末に発表されたYandexとGoogleの提携のニュースは、RTB市場におけるYandexの存在感をさらに高めるでしょう。GoogleのDoubleClick Ad ExchangeとYandexのAWAPSの提携により、海外の広告主はロシアのオンラインジャングルに容易にアクセスできるようになります .RTBは高度なシステムに基づく高度に自動化された買い方ですが、従来のデジタル広告よりもはるかに難しい運用です。 RTB広告を効果的に行うには、買い方のチャンスと落とし穴、技術的要件、そして何よりも適切なターゲット層を特定し適切なタイミングでリーチする能力を十分に理解することが必要です。でも、怖がらずに、私たちがお手伝いしますよ。ご興味があれば、ぜひご連絡ください。ディレクトリや価格比較で発見力を高める Yandexは、広告主がオンラインプレゼンスを向上させるためのさまざまな無料サービスも提供しています。フィンランドの広告主から見て、これらのサービスの中で最も重要なのは、Yandex CatalogueとYandex Marketである。 Yandex CatalogueはYandexのリンクディレクトリで、広告主はデータや説明を追加でき、カタログに掲載されて消費者が閲覧できるようになる。会社について表示されるべき最も重要なものは、ウェブサイトのURL、会社名、提供する活動やサービスの詳細な説明、正確なカテゴリ、会社の連絡先、営業地域です。 一度Yandexカタログに情報を入力すると、フォームに入力されてから約1週間後に表示されます。Yandex Marketは、Yandexが作成した価格比較サイトで、マーケティング担当者がオンラインユーザーに提供する製品を一覧できるようにするものです。サービスは非常に広範で人気がありますが、それは広告主が視認性と結果の適切なレベルを達成するために、その操作に精通している必要があります。サービスの詳細はこちら： www.market .yandex.ru Yandexの可能性については、以前のブログ記事もご覧ください。ロシアでの広告は、もちろんYandexだけではありません。 しかし、これらのヒントはあなたが良いスタートを切ることができます。 あなたのビジネスのニーズと予算に合ったパッケージを作成するために私達に連絡するアレクサンテリ・バイディンは、ワンダラスのパートナーであり、取締役です。 アレクサンテリは、ロシアと中央ヨーロッパでの国際マーケティングの長年の経験と、フィンランドのメディアエージェンシーでの長いキャリアを持っています。Aleksanteriは、フィンランド国外でのマーケティングの成功は、市場とターゲットグループの知識、信頼できるパートナー、マーケティングコミュニケーションの専門的なローカライゼーションに基づいていると考えています。</w:t>
      </w:r>
    </w:p>
    <w:p>
      <w:r>
        <w:rPr>
          <w:b/>
          <w:color w:val="FF0000"/>
        </w:rPr>
        <w:t xml:space="preserve">イド118</w:t>
      </w:r>
    </w:p>
    <w:p>
      <w:r>
        <w:rPr>
          <w:b w:val="0"/>
        </w:rPr>
        <w:t xml:space="preserve">ラピニエミ・カピュラのカーメンテナンスサービス 関連カテゴリー ブレーキメンテナンスは安全なカーライフのために非常に重要です。クラッチに問題がある場合は、より高価な問題を避けるために点検を受ける価値があります。あなたの車のブレーキやクラッチに問題がある場合 , AutotKuntoon -サービスの専門家の協力車の修理店Lapinniemi - Käpyläは、必要な保守作業が迅速かつ確実に行われるようにあなたのサービスにあります。AutotKuntoonサービスは、よく知られている自動車の専門家の助けを必要とするあなたのための素晴らしい場所です , 特にクラッチやブレーキサービスとメンテナンスLapinniemi-Käpyläで .車の基本的なメンテナンスには、例えば、車のフィルターや液体をチェックし、場合によっては交換することが含まれます。 車の部品が壊れて使えなくなった、季節の変わり目には季節ごとのメンテナンスが必要、走行距離によって定期的なメンテナンスが必要、など。 乗用車の最初の定期点検は使用開始の日から3年後に行わなければなりません。この検査は、自動車が環境への影響を十分に低く抑えていること、自動車とその装備が正常に動作していること、走行可能であること、自動車が強制保険料を支払い、保険が有効であることを確認するものである。路上使用適格性試験の価格は、もはや国が規制するものではなく、試験会社自身が競争状況や需要に応じて価格を設定するものである。そのため、各社の価格を比較する価値があり、AutotKuntoonはそのお手伝いをします。Lapinniemi-Käpyläであなたの車のOBD測定を行うために地元の自動車専門家を探しているとき、AutotKuntoonはあなたのための素晴らしい場所です。あなたの車の「サービス・エンジン・ソーン」ライトが点灯した場合、OBDシステムで故障コードを読み、問題の問題を解決するために評判の良いメカニックを見つける必要があります。エンジンの回転数やABSの問題など、Lapinniemi-Käpyläで必要な車の整備士をAutotKuntoonで見つけることができます。 ほとんどの運転手は、夏タイヤから冬タイヤに交換するときに、自分の車のタイヤの状態を考慮することが多い。しかし、安全で経済的な走行を実現するためには、タイヤの状態が良くなければなりません。タイヤ交換は面倒で時間のかかる作業です。AutotKuntoon Lapinniemi-Käpyläの専門家であるタイヤマンにお任せください。タイヤ交換の際には、タイヤの専門家がタイヤの状態をチェックし、タイヤ空気圧が推奨値内であることを確認し、タイヤのバランスを整えます。 また、新しいタイヤを購入する際や、Lapinniemi-Käpyläでタイヤを保管する場所を探している際にも、タイヤ専門家が手助けをしてくれます。Lapinniemi-Käpyläで、破損した車のリムを修理するために手頃な価格の車の修理店を見つける必要があるとき、またはあなたの車が交通事故で破損したとき , AutotKuntoonであなたにぴったりの修理店 を見つけることができます。愛車の価値を落とさないために、小さなへこみ、塗装の傷、塗装の欠けを直したい、リアバンパーに傷がある、アルミホイールに傷がある、へこみがある、そんな時はオートクンツーンにお任せください。ラピニエミ・カピュラの整備工場では、専門メカニックが高品質のカスタマーサービスを迅速に提供し、競争力のある価格を実現しています。もし、あなたの車が道路上で故障し、信頼できるロードサイドアシスタンスが必要な場合は、AutotKuntoonサービスはあなたのための右の場所です。タイヤがパンクしてしまった、車の中に鍵を閉じ込めてしまった、燃料がなくなってしまった、ジャンプスタートが必要、などの場合にオートクントゥーンがロードアシスタンスサービスをご案内します。</w:t>
      </w:r>
    </w:p>
    <w:p>
      <w:r>
        <w:rPr>
          <w:b/>
          <w:color w:val="FF0000"/>
        </w:rPr>
        <w:t xml:space="preserve">イド119</w:t>
      </w:r>
    </w:p>
    <w:p>
      <w:r>
        <w:rPr>
          <w:b w:val="0"/>
        </w:rPr>
        <w:t xml:space="preserve">アーカイブス ' 健康とフィットネス ' カテゴリ 高齢化する米国の人口の多数があるという事実から、すぐに様々な医療ユニットの位置を埋めるために必要な老人ホームのアシスタントがたくさんある。看護師だけでなく、プロのアシスタントがこれらのユニットで必要とされています。資格取得に4年を要しないこともあり、世界中の多くの人が授乳師資格に興味を持っています。あなたはそれが髪の色について話すことになると黒と白のようにそれを考えるのが好きな人であれば、この記事では、完璧な色合いを得るために更新についての事や2を残す必要があります。 あなたは髪の退屈を克服するために探しているか、単にリニューアルとハイスタイルを残すためにあなたのたてがみにいくつかの色合いを追加してレッドカーペットヘスタイルに触発されているかどうかを.茶色と黒のロックを捨てて、トーンの外観のために行くために探している場合は、エキサイティングな方法であなたの別のパフォーマンススタイルに合わせて利用可能な設定の無数を持っているので、余分な脂肪を失うことができます。 あなたの陰は甘いだけでなく、気難しい、あなたがあるかどうか、あなたのフレッシュジュースの設定は無限大です。もし、1つでも気に入らなければ、他にもたくさんの選択肢を知ることができました。続きを読む " サーモ " は " メーター " と " 暖かい " を意味し、メジャーに精通している何かを示唆している。 言い換えれば、あなたの温度計は、デバイス（必ずしも科学的に）熱範囲を測定することができるように（どのように寒さと暑いものができる）と、別の主要ポイントを採用して計算尺の温度にもすることができます。お使いの温度計の性能はいかがですか？温度計のいくつかの並べ替えは、温度アラーム、... 続きを読む それは重量を失う方法について多くのアメリカ人のための問題だった。 シカゴのパーソナルトレーナーは、この問題を解決する方法については、フィットネスセンターのトレーニングの数を行っており、最終的に彼らは成功している。ここ数年、欲しかったボディを仕上げることが、決して問題にはならないのです。問題の素晴らしいフォームは、時間が限られている、ラスベガスのフィットネスセンターのトレーナー ... 続きを読む 摂食障害は大きく2つのカテゴリに分類することができます（ 1 ）拒食症神経症は、アレルギーが健康な動物の体重と体重増加の強迫恐怖を維持することを拒否し、それ自体がイメージと組み合わせて歪んでいる摂食障害です。 拒食症神経症個人が空腹を感じ続けるが、すべての食べ物が非常に小さい金額から身を防ぐことができる。このような神経性無食欲症などの摂食障害者... 続きを読む P90Xのレビューは、形状に取得するための良い方法を探している人に読まれることができるはずです。このプログラムは、たった一つの領域について理解する必要がある、あなたの体に焦点を当てていません。 したがって、あなたがたった一つの領域であなたの体をシェイプアップするためのソリューションを探しているなら、これはあなたに適したプログラムではありません。... 続きを読む 角質性口唇炎は、細菌だけでなく、真菌のバリエーションから来る。 いくつかの従来のまたは西洋免除薬救済と市場でも自然療法で.いくつかのための素晴らしい結果を持っていたこのにいくつかの可能な家庭の解決策がありますが、彼らは正当な結果の任意の種類を持っていません。 1）抗真菌食。 抗真菌食べる配置があります... 続きを読む 女性は常に遭遇する彼らの胸を拡大するための戦略を探しています。をアドバタイズする市場で第二にない選択肢の数を見つけることができますが、胸を拡大し、確実に成功している確かにちょうど1があります - Triactol胸の強化の血清。通信プロトコルはすべてNormal-ratka ... 続きを読む すべての女性の虚栄心は、自分の髪を持っている必要があります。女性は、この冠だけで、建材にお金と時間をかけてしまうんです。もし、問題が解決できないのなら、他に何があるのでしょうか？顔が美しくても、体がセクシーでも、でも、女性を美しくするのは髪です。</w:t>
      </w:r>
    </w:p>
    <w:p>
      <w:r>
        <w:rPr>
          <w:b/>
          <w:color w:val="FF0000"/>
        </w:rPr>
        <w:t xml:space="preserve">イド120</w:t>
      </w:r>
    </w:p>
    <w:p>
      <w:r>
        <w:rPr>
          <w:b w:val="0"/>
        </w:rPr>
        <w:t xml:space="preserve">社長の2013年振り返り ヘルシンキ起業家-Vanhakaupunki ryにとって、2013年は忙しい1年でした。ウィンターライドでは、ヒイデベデで家族向けのアウトドアイベントを開催しました。春には、メトロポリア応用科学大学の協力のもと、メンバーズイブニングを開催しました。私たちは、起業家精神の素晴らしさを学校に伝え、メトロポリアとの正式な協力関係を始めました。 夏には、毎年恒例の「月の夜」を開催しました。 今年のテーマは「ギリシャの夜」。 このイベントには、楽しみながらネットワークを広げるために、毎年多くの会員が集まっています。パートナーはNordeaとFenniaです。</w:t>
      </w:r>
    </w:p>
    <w:p>
      <w:r>
        <w:rPr>
          <w:b/>
          <w:color w:val="FF0000"/>
        </w:rPr>
        <w:t xml:space="preserve">イド121</w:t>
      </w:r>
    </w:p>
    <w:p>
      <w:r>
        <w:rPr>
          <w:b w:val="0"/>
        </w:rPr>
        <w:t xml:space="preserve">  もちろん、犬種に関係なく犬は個体ですが、一般的な特徴などを教えてください。家では影のようについてくるのか、それとも一人で行動しているのか、など。他の犬に対して？あらゆることに興味があるピンシャーの飼い主としての日常はどのようなものですか？[もちろん犬種に関係なく犬は個体ですが、一般的にどのような性格をしているのか等。家では影のようについてくるのか、一人で行動しているのか、など。 趣味の犬としてどうなのか？他の犬に対して？あらゆることに興味があるピンシャーの飼い主としての日常はどのようなものですか？この品種は、小学生以下のお子さんのいるご家庭にはお勧めできませんし、私もそう思います。かなり落ち着きのないケース．また、個体差もあり、私は主に一人のピンシャーのブリーダーとの経験しかありませんが、彼のブリーダーは非常に活発で落ち着きがありません。非常にスマートでおとなしいが、頑固。彼らはすべてをフルスピードで行い、多くの活性化と運動を必要とします。より簡単な品種があります. [ 引用著者= " 訪問者 " 時間= " 2009.12.21 22:17 " ] この品種は、就学前の子供を持つ家族のために推奨されていないと私は同意する.かなり落ち着きのないケース．個体差があり、私は主にあるブリーダーのピンサードを経験しましたが、彼のブリーダーはとても活発で落ち着きのない子たちでした。非常にスマートでおとなしいが、頑固。彼らはすべてをフルスピードで行い、多くの活性化と運動を必要とします。もっと簡単な品種がある.というか、まず噛んでから様子を見るというのが、この品種の典型的な特徴です。ブリーダーはかなり対立しており、これらの問題について話すことを好まない . 2 [ quote author= " Visitor " time= " 2009.12.21 22:21 " ] というか、この種の典型的な特徴は、まず噛んでから何が起こったかを見ることである.ブリーダーはかなり対立しており、これらの問題について話すことを好みません。 確かにかなり挑戦的で活発な犬種です、私は子供のいる家庭にはお勧めしません。 2 そして、なぜ子供のいる家庭にはお勧めしないのですか？なぜブリーダー同士が争うのか（どの品種にもこのような徒党を組んで争うブリーダーがいるようです）？例えば、子供のいる家庭にはドーベルマンをお勧めしますか？それとも、ピンシャーと比べて子供のいる家庭には良い犬種だと思いますか？[ quote author= " Visitor " time= " 21.12.2009 at 22:25 " ] そして、なぜ子供のいる家庭には勧めないのか？ブリーダー同士が喧嘩をする理由は何なのでしょうか（どの品種にもこのような徒党や喧嘩をするブリーダーがいるようです）？例えば、子供のいる家庭にはドーベルマンをお勧めしますか？それとも、ピンシャーに比べて子供のためのファミリーペットとして優れていると思いますか？彼らは非常に独立しており、影のように彼らの主人に従うことはありません。彼らは自由であるとき、彼らは走り回り、それらをキャッチすることはヤミーなしで挑戦することができます。 あなたは子犬のようにすでに彼らの猫に多くの注意を払うと、彼らが逃げないように自由になることを教える必要があります。 雌犬は彼らの人間に滞在で優れているととにかく自然の中で容易である。彼らは、私の意見では、一人の人間の犬ではありませんが、彼らは家族のすべてのメンバーに刻印されています。1つは、おそらく最もよく従います。趣味の犬として挑戦していますが、スポーツの任意の種類に適したアクティブな犬として。貧しい機知に富んだ、だから確かに彼を従わせるのは簡単ではありません。雌犬の方がしつけがしやすい。運動量とやることがたくさんあれば、自宅のベッドで寝ることもあります。 食べ物を盗むのは難しく、十分な活動を得られないと場所を破壊します。 賢い犬として、彼らは自分でやることを見つけるでしょう。 [ 引用著者= " 訪問者 " time= " 2009.12.21 22:28 " ] 彼らは父親の影のように従わず、かなり独立した存在です。</w:t>
      </w:r>
    </w:p>
    <w:p>
      <w:r>
        <w:rPr>
          <w:b/>
          <w:color w:val="FF0000"/>
        </w:rPr>
        <w:t xml:space="preserve">id 122</w:t>
      </w:r>
    </w:p>
    <w:p>
      <w:r>
        <w:rPr>
          <w:b w:val="0"/>
        </w:rPr>
        <w:t xml:space="preserve">LG GR-A207CVBAについての意見 LG GR-A207CVBAのユーザーは、その使いやすさについて非常に良い点を付け、非常に信頼できると評価しました。LG GR-A207CVBAと他の製品の間で、問題やヘルプが必要な場合、Diplofixフォーラムで選択することができます。LG GR-A207CVBAは、その領域において、非常に使いやすい製品です。平均評価は7.71、標準偏差は1.39で、高い性能 ユーザーからの質問 : GR-A207CVBAは非常に良いですか？LG GR-A207CVBAが、技術的に最も優れている、品質が最も良い、または選択肢の範囲が最も広いという点については、10点満点で評価します。</w:t>
      </w:r>
    </w:p>
    <w:p>
      <w:r>
        <w:rPr>
          <w:b/>
          <w:color w:val="FF0000"/>
        </w:rPr>
        <w:t xml:space="preserve">一二三</w:t>
      </w:r>
    </w:p>
    <w:p>
      <w:r>
        <w:rPr>
          <w:b w:val="0"/>
        </w:rPr>
        <w:t xml:space="preserve">「この雑誌の使命は、会員が自分の考えや気持ちを表現し、意見を交換し、経験や冒険を共有する機会を提供することです。自由で明るいトーンにしましょう。 楽しいことは人生のスパイスです。 しかし、真剣なことも忘れてはいけません。雑誌は頻繁に、あるいは定期的に発行される必要はなく、時と場合に応じて、たまに発行されればよい」 - 「雑誌はもちろん年月とともに変化してきたが、基本的な考え方や多くの小さなことは変わっていない」。TP誌は、今でも20ページあまりで発行されている。 本物のTP誌は、今でもそのオリジナルのユーモアで見分けられる。 雑誌の発行に関して編集部の秘書がした約束は、伝説になっている。不定期発行は、まさにステニウスの言葉通りだ。TP誌の編集スタッフはバラエティに富んでおり、ガード下の探検の合間には「顔」による記事も挟み込まれている。TP誌の最新号 Fame but no glory ...編集幹事にとって最大の課題は、旗国間競争に参加するための最低条件である年間4誌を発行することである。1997年、1998年の雑誌コンクールでは準優勝している。数年の沈黙の後、この雑誌はコンクールに復帰し、2005年には最優秀ゴシップコラム賞を受賞し、秘書たちは最も女の子らしい仲間たちと笑い合うことができたのである。</w:t>
      </w:r>
    </w:p>
    <w:p>
      <w:r>
        <w:rPr>
          <w:b/>
          <w:color w:val="FF0000"/>
        </w:rPr>
        <w:t xml:space="preserve">イド124</w:t>
      </w:r>
    </w:p>
    <w:p>
      <w:r>
        <w:rPr>
          <w:b w:val="0"/>
        </w:rPr>
        <w:t xml:space="preserve">闘争的なメゾ、I-don't know how-many-mones の一部...歌唱面での鍛錬は今日も容赦なく続く...。その時、多くの基本的なことが忘れ去られ、Niinaは何度もそれを言わなければならなかったのです。そして、彼女の声は、私が望んでいたほどには、いつもうまくはいきませんでした。 まあ、うまくはいったのですが、もっとうまくいくはずだとわかっているのです。私はもっと、もっと、もっと大きく、もっと柔らかくしたいのです。 そう、私は以前よりも、進行中のどんな王国の後退も受け入れることができません。 完璧主義の自分は、それを深く、何よりも嫌っているのです!それは、私に言わせれば、世界で最もイライラすることの一つであり、しかし避けられないことです（神は知っています、私は試しました！）。 ニーナはとても前向きな気分で、良い音だと思ったのです。私たちは「段階」に戻っており、機械は新しい次元に自らを伸ばそうとし、新しいレッスンが失われたり忘れられたりしないよう、十分に深く根付く時間を与えようとしているのだ、と彼女は言うのです。一方、私の過敏な完璧主義者は、泣きじゃくり、壁に頭を打ちつけ、今すぐすべてを良く、新しく、素晴らしいものにしたいのです!!!でも、もし、昔から言われていることが本当なら、この問題は解決するはずです。待ち時間の方が長いので、全く我慢ができません。 でも、やっぱり歌は素晴らしいです。そしておそらく私はすぐになくなるであろうモデルに 音とたくさんの 音 そしてここでも木管;-)</w:t>
      </w:r>
    </w:p>
    <w:p>
      <w:r>
        <w:rPr>
          <w:b/>
          <w:color w:val="FF0000"/>
        </w:rPr>
        <w:t xml:space="preserve">イド125</w:t>
      </w:r>
    </w:p>
    <w:p>
      <w:r>
        <w:rPr>
          <w:b w:val="0"/>
        </w:rPr>
        <w:t xml:space="preserve">マザーネイチャーズ・ホーム・ファーマシー Mother Nature's Home Pharmacy 注文する数量 : この製品をバラバラにして持っていく.価格 : 27,50€ ( VAT 10% ) 待望のリイシューを手に入れました!VEGETABLES AND NATURAL MEDICINES , WSOY 1997 , 188 pages Virpi Raipala-Cormier フランシラ・オーガニック・ハーブ・ファームの創設者であるVirpi Raipala-Cormier は、介護施設と家庭の両方に適した治療マニュアルを持っています。 この本は伝統的中国医学とハーブ医学に基づいており、アロマテラピー、ホメオパシーと花療法の使用に関する情報が加えられています。著者は、様々なエクササイズを通じて、バランスと良い気分を維持することの重要性を強調しています。本書は、民間療法における薬草の歴史と使用、薬草の収集と薬草療法への調製を紹介しています。約150種類のハーブの基本情報、有効成分、漢方薬としての用途、用法、副作用の可能性などを掲載。 エッセンシャルオイル、バッハの花のエキス、フランツラ・オーガニック・ハーブファームの製剤を使用部位と植物別に紹介し、治療用語集も掲載。</w:t>
      </w:r>
    </w:p>
    <w:p>
      <w:r>
        <w:rPr>
          <w:b/>
          <w:color w:val="FF0000"/>
        </w:rPr>
        <w:t xml:space="preserve">イド126</w:t>
      </w:r>
    </w:p>
    <w:p>
      <w:r>
        <w:rPr>
          <w:b w:val="0"/>
        </w:rPr>
        <w:t xml:space="preserve">Svensk Filmindustrのボックスセットは、キノの既刊（Herr Arne , Erotikon , Gösta Berling）を持っていない人には良い買い物だと思います。幸いなことに、私はそのボックスを買わずに済みました。 Terje Vigen以外は棚に並んでいるからです。 そして今、Ingeborg Holmが入手できないので、また混乱したことでしょう。古い日本映画のコレクターや溝口ファンにとって、最高のニュースです。溝口は、決して不足することはありません。このパッケージの唯一の欠点は、溝口の最後の監督作品となった「ストリート・オブ・シェイム」がすでにMoCから発売されているので、ダブルアップすることです。通常のDVDはすでに棚にあるのですが、この作品にはとても興味があります。Author : JakeTheSnake [ Tue Aug 12 2008 10:27 ] Message title : Re : Upcoming DVD releases Soon we should have these cheap horror movies in our bullpen : Altered http://www.imdb.com/title/tt0457275/ 1996 : Five men disappear - four of them comes back transformed .誰も彼らの話を信じなかったが、15年後、突然復讐のチャンスが訪れる。 カルト現象「ブレア・ウィッチ・プロジェクト」の作者が、森の奥に潜む悪が宇宙からやってくるホラー映画をまた作った。 ジェシー・メットカルフ（「Perfect Women」）が、愛する妹を助けるために精神病院に収容されることを手配した男を演じる。彼は、この病院の尊敬する医師（ピーター・ストーメア、『ファーゴ』『エスケープ』）が、実験室で患者を冷酷に利用し、血に飢えた殺人鬼に変えていることに気づくのだった。現在、オーストラリアから発売されているのは、Turkey Shoot ( 1982 ) 、Thirst ( 1979 ) ノーカット版、BMX Bandits ( 1983 ) 、Razorback ( 1984 ) です。 その他のオズプロイテーションのうち、Long Weekend ( 1978 ) 、Mad Dog Morgan ( 1976 ) 、Roadgames ( 1981 ) 、Stone ( 1974 ) は発売されているものの ezydvdn には注文時点で在庫なしでした。この4本の中で、お勧めの作品や必見のオズプロイテーション作品はありますか？Author : Member-X [ Wed Aug 20 2008 3:02 ] Message title : Re : Upcoming DVD releases Kari Häkkinen wrote : Kari Häkkinen wrote : もし興味があれば、Mika KaurismäkiのThe Last BorderとCondition Redがもうすぐ発売されます。今気づいたのですが、YLE TV2が1997年1月2日に「Jatkuva hälytystila - dokumentti elokuvan tekemisestä」という番組を放送していますね。名前は、同じチャンネルが5日にElonetによると放送された条件レッド、への強い参照である。 1997。 私はすぐに彼らがDVDをリリースする前に、未来を通知する必要があります。そのドキュメンタリーをディスクに収録するのは良いことだと思います。ちょっとした豆知識．海賊版ショップで「ラスト・ボーダー」を見つけたことがあります。ヴァン・ダムの映画として売られていて、ナターシャ・ヘンストリッジが女性主役でした。</w:t>
      </w:r>
    </w:p>
    <w:p>
      <w:r>
        <w:rPr>
          <w:b/>
          <w:color w:val="FF0000"/>
        </w:rPr>
        <w:t xml:space="preserve">イド127</w:t>
      </w:r>
    </w:p>
    <w:p>
      <w:r>
        <w:rPr>
          <w:b w:val="0"/>
        </w:rPr>
        <w:t xml:space="preserve">先週土曜日のカリーニングラードでの暴動では、何千人ものデモ隊がメドベージェフに良き皇帝として行動するよう求め、悪の官僚機構、すなわち地元知事のゲオルギー・ブースとプーチン首相に対して行動するよう要求した。</w:t>
      </w:r>
    </w:p>
    <w:p>
      <w:r>
        <w:rPr>
          <w:b/>
          <w:color w:val="FF0000"/>
        </w:rPr>
        <w:t xml:space="preserve">id 128</w:t>
      </w:r>
    </w:p>
    <w:p>
      <w:r>
        <w:rPr>
          <w:b w:val="0"/>
        </w:rPr>
        <w:t xml:space="preserve">フィンランドのクラブ活動家と意見交換をする中で、データセキュリティが議題となり、会員のデータを安全に保管することが重要な課題として捉えられていることがわかったのは素晴らしいことです。しかし、多くのスポーツクラブでは、セキュリティは非常に狭い意味で理解されており、例えば会員のデータに関しても、データが盗まれるなどして悪用されることだけが懸念される。もちろん、その対策は非常に重要ですが、結局のところ、このような脅威はほとんどありません。 この脅威ばかりに目を向けていると、情報セキュリティにとって不可欠な他の部分が影を潜め、無駄に日々のクラブ運営を困難にしてしまう可能性があります。時折立ち止まって、会員の意見に耳を傾けることも大切です。会員アンケートは、そのための絶好の機会です。 ここでは、そのヒントを3つご紹介します。できるだけ多くの人が回答できるような長さのアンケートを作成する。 10分以上のアンケートを扱える人は少ない。だから、必要なことに集中する.自由記述欄は適度に使用し、主に回答者に特定の選択肢をより詳しく説明させたい場合に使用するとよいでしょう。明確な多肢選択問題は、多くの場合、情報をより分かりやすい形で提供し、結論を導き出しやすくします。すべての回答者にとって、「はい」「いいえ」「たぶん」と同じであれば、「はい」「原則的に」「あまり」「ときどき」という自由回答よりも明確な尺度になります。誘導尋問は偏った回答を生みやすいので、中立的な質問文が重要であることを覚えておいてください。だから、「レクリエーション活動をもっと充実させるべき」というのは、あまり良い質問とは言えません。 活動の改善が現実的に可能な質問をすることを忘れないでください。 高度な提案を求めても、それが実現できなければ、メンバーは一時的に温まるだけです。 メンバーは、自分が本当に変えることができるということを実感したいのです。2.適切なツールを選択する - オンライン調査ソフトウェアは、多くの場合、無料で良い選択肢です。 他の手段が不可欠でない限り、オンラインで調査を行います。 これは、メンバーの意見を包括的に収集するための最良かつ最速の方法であることが多いのです。例えば、Webサイトにフォームを設置するなど、手軽な方法で情報を収集することも可能です。フォームには、選択式の質問や会員が自由に使えるテキストフィールドを使用することができます。回答はExcelファイルにエクスポートして、さらに加工することができます。この場合、多少の手作業が必要になりますが、会員数が比較的少なく、処理者が多少のエクセル作業を苦にしない場合には特に有効です。 会員アンケートの結果をできるだけ多く知りたい場合には、アンケート専門のサービスを利用するのがよいでしょう。 中には無料で利用できるものもあり、Survey MonkeyやSurvey Palなどがその一例です。これらのプログラムでは、結果のサマリーや特定の質問に対する回答の分布をすぐに確認することができます。また、データをExcelに取り込むこともでき、多くのサービスがフィンランド語で利用可能です。3.よく伝える - メンバーを活性化し、ニーズに応える アンケートを伝えることを忘れない.どんなに良い調査でも、誰も知らなければ意味がない。そこで、会員に直接アンケートへの回答を依頼するメールを送ったり、クラブのウェブサイトやディスカッショングループを使って、アンケートについて知らせたりします。調査結果は、できるだけ早くお知らせすることを忘れないでください。会員の皆様は、クラブに関する情報やご意見が得られるのであれば、次回のアンケートにも喜んでご回答いただけると思います。クラブの活動に前向きな変化があれば、会員も積極的に参加するようになります。会員調査について、クラブでの経験はどのようなものですか？成功するための秘訣や、特に避けるべきことは何ですか？以下のコメント機能をご利用ください。どこで会員を増やせばいい？クラブ活動家にとって必ずしも思いつかない、会員勧誘を促進する5つのアイデアをご紹介します。多くのスポーツクラブは、マーケティングという言葉を敬遠しているのではないでしょうか。マーケティングが必要なのは</w:t>
      </w:r>
    </w:p>
    <w:p>
      <w:r>
        <w:rPr>
          <w:b/>
          <w:color w:val="FF0000"/>
        </w:rPr>
        <w:t xml:space="preserve">一二九</w:t>
      </w:r>
    </w:p>
    <w:p>
      <w:r>
        <w:rPr>
          <w:b w:val="0"/>
        </w:rPr>
        <w:t xml:space="preserve">シチズンマイクロサポート トゥルク応用科学大学のシチズンマイクロサポートサービスポイントは、2004年9月に顧客サービスを開始しました。 このサービスは非常に人気があり、物理的なヘルプデスク、電話、Webサービス、トレーニングなどがあります。 サービスのほとんどは、マシンの「クリーニング」とアンチウイルスやファイアウォールソフトの使用に関するアドバイスです。UASにとって、市民マイクロサポートはガイダンスやカウンセリングのコースを提供する学習環境です。 実際のサービスの場面はやりがいがあるだけでなく、モチベーションを高め、勉強になります。市民マイクロサポートは、顧客（自治体）がコンピュータ、ネットワーク、セキュリティに関する問題の解決策を得ることができ、サービスを提供するトゥルク応用科学大学の学生は技術および顧客サービスのスキルを学んで単位を取得し、地域の企業はマイクロサポートサービスのおかげで何が必要かを知っている顧客を増やすという「オールウィン」の状況を作り出しました。そのため、マイクロサポートは学生の選択科目となっており、80時間、そのうち70時間はマイクロサポートそのもの、10時間はレポート作成に費やされています。2006年春までに、シチズンのマイクロファイナンスプログラムのもと、すでに1000台以上の機械が洗浄されました。メールで寄せられた質問には、約500回にわたって回答しています。パソコンに関するさまざまなトラブルの相談が1日に十数件もある。2005年秋には、ヘルプラインの新しい機能として、地域住民を対象にした無線LAN「OpenSpark」の利用方法を案内するサービスを導入した。また、市民マイクロサービスでは、必要に応じて地域のIT企業を紹介するリストも用意しています。 最も多いのは、パソコンの起動トラブルやウイルスなどのマルウェアに関するトラブルです。パソコンショップからは、手間のかかるウイルスやマルウェアのチェックに加え、シチズンマイクロトラストがすでに実施したメンテナンス内容を示す診断書が顧客に届くなど、概ね好評を得ている。このコンセプトには国民的な関心があり、このモデルは、例えば同じ科目を教えるすべての応用科学大学にコピーされることになっています。</w:t>
      </w:r>
    </w:p>
    <w:p>
      <w:r>
        <w:rPr>
          <w:b/>
          <w:color w:val="FF0000"/>
        </w:rPr>
        <w:t xml:space="preserve">イド130</w:t>
      </w:r>
    </w:p>
    <w:p>
      <w:r>
        <w:rPr>
          <w:b w:val="0"/>
        </w:rPr>
        <w:t xml:space="preserve"> ヘルシンキでサウナが全焼 2014.07.26 Saturday 22:23 ( 2014.07.27 08:48 編集 ) ヘルシンキのムーリクヤのアパートで重大な火災が発生しました。5台で消火活動をしていました。LUKIJAN KUVA 土曜日の夜9時頃、ムーリクヤのアパートの最上階にあるサウナが火事で完全に焼失しました。他の部屋は、消防隊の活躍で助かった。この火災による負傷者はいなかった。この物語は2014.7.26 23.53に変更されました：それは住民のサウナではなく、一般的なサウナだった 。</w:t>
      </w:r>
    </w:p>
    <w:p>
      <w:r>
        <w:rPr>
          <w:b/>
          <w:color w:val="FF0000"/>
        </w:rPr>
        <w:t xml:space="preserve">イド131</w:t>
      </w:r>
    </w:p>
    <w:p>
      <w:r>
        <w:rPr>
          <w:b w:val="0"/>
        </w:rPr>
        <w:t xml:space="preserve">1.1 この一般利用規約（以下「本規約」）は、現在または将来的にOWLIENT SAS（以下「OWLIENT」または「当社」）が提供する、マルチメディア製品、インターネットサイト、サーバー、ソフトウェア、オンラインサービスおよびこれらの製品を提供する環境を含むオンラインゲームおよびオンラインサービス（総称して「サービス」）の使用方法について定めるものです。1.2 本規約は、当社が本サービスをお客様に提供するための基礎を定めるものであり、お客様は本規約を注意深くお読みください。ユーザー（以下「ユーザー」といいます）は、本サービスまたはコンテンツ（下記第1.3条に定義します）の一部または全部を利用することにより、本規約および/またはその他の規約（「ゲーム規約」を含みますが、これに限りません）に同意し、それらの全体によって拘束されることに合意したものとみなされます。お客様が本規約に同意されない場合、本サービスのご利用を中止してください。3 コンテンツとは、本サービスの一部であるテキスト、グラフィックス、音楽またはサウンド、あらゆるメッセージまたは情報、架空のキャラクター、名前、テーマ、オブジェクト、風景、衣装、効果、対話、キャッチコピー、場所、キャラクター、回路図、コンセプト、振付、ビデオ、視聴覚効果、ドメイン名およびその他の要素を単独または組み合わせて、上記に関するすべての非占有権（以下まとめて「コンテンツ」）と共に含むものです。1.4 オウレントのプライバシーポリシーは、本サービスのウェブサイト上で公開されており、本規約の不可欠な部分を構成しています。 お客様の個人データおよびその処理方法に関する当社の立場と方針をご理解いただくため、注意深くお読みください。1.5 「オウライアント」は、下記第17条の手続きにより、本規約の条項をいつでも変更、修正、追加、削除する権利を有する。 2 ユーザーアカウント 2.1 ユーザーアカウントの開設 a) 本サービスの一部の追加機能および/または特典を利用するには「オウライアント」ユーザーアカウント（以下「ユーザーアカウント」という）の開設を必要とします。b ) ユーザーアカウントを開設するには、正確、完全かつ最新の情報を提供する必要があります。 また、登録しようとするサービスにアクセスする権限がなければならず、特に年齢条件を満たしていなければなりません。 c ) サービスによっては、ユーザーアカウントに関連する一般に公開されるユーザー名またはアバターの作成が必要となる場合があります。d ) お客様は、( i ) 他人が既に使用している、または他のユーザーアカウントに関連付けられたユーザー名またはアバターを選択または使用すること、( ii ) 本規約、特に第3条2項に定める行動規則および第3条に定めるコンテンツ基準に準拠していないユーザー名またはアバターを選択または使用することはできません。3. ( iii ) 「オウレントサービス」によって明示的に許可された場合を除き、複数のユーザーアカウントを開設すること。私たちは、お客様にパスワードの開示を求めることはありません。すべての利用、特にサービスの購入の場合、パスワードによるアカウントの使用は、お客様によって行われたものとみなされます。2.2 アカウント情報の正確性と使用 a ) お客様は、ユーザーアカウントに関する正確、完全かつ最新の個人情報（既存のアカウントから情報を移行する場合を含みます）を提供し、維持することに同意します b ) お客様は、他人または法人になりすますことはできません。</w:t>
      </w:r>
    </w:p>
    <w:p>
      <w:r>
        <w:rPr>
          <w:b/>
          <w:color w:val="FF0000"/>
        </w:rPr>
        <w:t xml:space="preserve">イド 132</w:t>
      </w:r>
    </w:p>
    <w:p>
      <w:r>
        <w:rPr>
          <w:b w:val="0"/>
        </w:rPr>
        <w:t xml:space="preserve">パートナークラブSK Vuoksi、おめでとうございます。 パートナークラブSK Vuoksi、2010年「グッドクラブ」賞受賞おめでとうございます。 この賞は、11日月曜日に行われたフィンランドのスポーツガラでクラブの代表者に贈られました。受賞の基準には、2つのクラブの合併に成功し、その結果、活動のレベルや範囲が新たなレベルに向上したことが含まれています。 私たちは、「グッドソサエティ」のパートナーになれたことを嬉しく思っています。</w:t>
      </w:r>
    </w:p>
    <w:p>
      <w:r>
        <w:rPr>
          <w:b/>
          <w:color w:val="FF0000"/>
        </w:rPr>
        <w:t xml:space="preserve">アイディー133</w:t>
      </w:r>
    </w:p>
    <w:p>
      <w:r>
        <w:rPr>
          <w:b w:val="0"/>
        </w:rPr>
        <w:t xml:space="preserve">結婚式での子供たち 結婚式に子供がいるなんて考えられないという人もいれば、当たり前という人もいます。 小さな子供も大きな子供も楽しめる結婚式にするために、家族のゲストはどんなことに気をつければいいのでしょうか？ゲスト、新郎新婦、そして小さな子どもたちが、よりスムーズにお祝いできるようなヒントをご紹介します。 Text : Jeanette Henriksson | Photos : Fotogruppen 新郎新婦の決断 結婚式に子どもを呼ぶかどうかは、新郎新婦が決めること。招待状に大人の名前しか書かれていない場合は、大人のみが招待されます。 この場合、招待客は子供を連れてきてもいいかどうか、電話で尋ねるべきではありません。もし、子供の世話をしてくれる人がいなければ、招待状は単に否定的な答えになります。一方、招待状に「お子様連れ歓迎」と書かれている場合は、お子様も楽しく過ごせるような工夫が必要です。 新郎新婦のために考えるべきこと 結婚式の日は思い出深いものです。 新郎新婦は、魔法の瞬間に祭壇に立ち、退屈した幼児の叫び声を聞きたくはありません。 小さな子供は敬意を示す方法を知らず、よく泣き、式中静かにさせておくのは難しいものです。子供が教会に入る場合は、子供が騒ぐことを覚悟してください。家族連れのゲストは、ベストマンに頼んで、子供とその家族を教会の後方、中央通路の近くに配置してもらって、必要なら子供と一緒に親が簡単に外に出られるようにするとよいでしょう。 年長の子供は結婚式をつまらないと思うかもしれませんが、そうである必要はないのです。子供たちを活発にさせる スピーチやコース料理が多い結婚式のディナーでは、子供たちはじっとしていられません。 スピーチやコースの間に子供たちを歩かせるようにしましょう。ちょっと歩けば、子どもたちは大喜びで喜びます。年長児は結婚式が長くてつまらないと感じるので、プログラムを変えて、少し年長児に合ったものにするとよいでしょう。子どもたちが飽きないように、一日を通してプログラムを散りばめる。 子どもたちをテーブルの端や自分の子どもたちのテーブルに配置するとよい。 実用性を考え、会場にあるハイチェアの数を確認する。 スタッフに椅子の配置場所を伝える。また、メニューも検討します。子どもたちのために、より好みに合ったメニューを用意することができます。子供たちにも新郎新婦に乾杯してもらえるよう、美しいパンチを用意する。もし、結婚式に子供を招待することが決まったら、子供もゲストとしてお祝いに参加させることです。小さな子供たちにも、大人と同じように、プラスチック製の美しい眼鏡をプレゼントしなければなりません。デザートには、パーティーの王冠を飾るアイスクリーム・ケーキを出すとよいでしょう。プロのナニー パーティには、授乳台や小さなお子さんを寝かせることができる静かなブースが必要です。最近では、託児サービスを行っている会社も多く、結婚式などのパーティーにもナニーが来てくれるようになったので、ナニーを雇うのも悪くありません。各社のナニーは厳選され、経歴もチェックされています。新郎新婦は、資格を持ったナニーがお世話をし、おもてなしをすることに安心感を持つことができます。ご両親のほうは、子供が不平を言ったり、ズボンの裾をぶらぶらさせたりすることなく、リラックスして結婚式を楽しむことができます。また、ゲスト自身が新郎新婦にナニーを提案することも可能です。新郎新婦が喜ぶような、結婚式のお手伝いさんをゲストの家族で協力して手配するのもいいかもしれません。結婚式のディナーの後、子供たちのためのプログラムがあります。例えば、釣りや歌の大会、あるいはカラオケなど、大人も楽しめそうです。子供たちがたくさん集まるパーティーでは、庭にバウンシーキャッスルを置くのもよいでしょう。 小さなパッケージやバッグに素敵なものを入れておくと、子供たちにアピールできます。 風船、クレヨン、キャンディー、小さなおもちゃもよいでしょう。</w:t>
      </w:r>
    </w:p>
    <w:p>
      <w:r>
        <w:rPr>
          <w:b/>
          <w:color w:val="FF0000"/>
        </w:rPr>
        <w:t xml:space="preserve">イド134</w:t>
      </w:r>
    </w:p>
    <w:p>
      <w:r>
        <w:rPr>
          <w:b w:val="0"/>
        </w:rPr>
        <w:t xml:space="preserve">2012年6月26日（火） Heyyy !タイトルは、すでにドレスの話題を指しています。2週間後には従兄弟の結婚式があり、その翌日にはメイクの弟の確認パーティーがあります。私は突然、何を着るべきかについて非常にストレスです。私は1つのドレス（ピンクのもの）しか持っていないし、私は本当に再びそれを着るつもりはない。 私は私の最初の結婚式に行くのですが、私は本当にどのようにドレス、ドレスがわからないのですか？D そして、夏の結婚式なので、例えば黒ではなく、夏らしいものを用意するのもいいと思います。私は私が好きなドレスのいくつかのコラージュを作りました :) これは私が最も好きなものです、このようなワンショルダードレス。 私はこのようなドレスを所有したことがなく、おそらくそれを試着さえしなかったが、なぜか彼らは私にとても似合う。 これはまたは両方の袖/ストラップと通常のものですが、彼らは私に滞在しないので、絶対にストラップレスのドレスではありません.もうひとつは、マキシドレス!去年の夏は大嫌いだったのに、どうして好きになってしまったんだろう。背が低いので、どんな風に見えるかわかりませんが、自分用にも欲しいです。ヒールやクラッチバッグと合わせても素敵ですね。ああ、あのレースのドレスはどのモデルもどの色も欲しくなりますね。レースは一枚も持っていないのですが、とても素敵ですね。もうひとつ、私がとても好きなのはターコイズブルーのドレスです。最初の写真でわかるように、ターコイズやコーラルのドレスは私のお気に入りになりますね。あとは、どんなドレスがいいか決めて、探しに行くだけですね。トシン ノイスタキのドレスのほとんどはかなり高価で、2回しか着ないドレスに5ユーロも払う気にはなれません。または、来週の初めにドレスを探しに行きます。例えば、まずフリーマーケットに行き、そこで見つからなければ、セールに行きます！ 2012年6月24日（日） 私たちは素晴らしい時間を過ごしました.そうですね、コテージで蚊を食べながらのんびりする方がよかったかもしれませんが、とにかくよかったです。金曜日は朝一番に家に行き、みんなはコテージに行くので、私とNooraとMakeの3人だけでした。 どうしようかと騒ぎながら、焼き肉を始めました。私たちは音楽を聴き、写真を撮り、お酒を飲み、外で日光浴をしました。その後、11時にバーへ行き、そこでSallaと何人かの男性と出会い、一緒に遅くまで踊りました。土曜日は2時半に起きて、テラスで朝食をとり、しばらく日光浴をしました。マケンと僕は家に帰って、ビーチテニスをしに行くつもりだったんだけど、そんな元気はなかったんだ。夕方には港に行き、メイクと弟が釣りをしている間、座っていました) 風もなく、とても暖かかったので、岩の上に座っているだけでとても気持ちがよかったです!そう、魂はそこに安住していたのだ......。一晩中座っていられましたよ。友人数人とバーに行き、家に帰って寝る。今、私たちはあまり何もしていません、ただ家でリラックスして、ドライブに行きました...私のカメラに週末の写真が100枚以上あったので、ここにそのうちの「いくつか」があります :D Thursday 21 June 2012 HAPPY HOLIDAYS and happy holidays to all !もう午前1時だから、今日は金曜日で、真夏なのに、まだ何をするのかわからないわ。 だから、何も計画していないの。 どこかでバーベキューをするだけだと思うわ :) 行くわよ。</w:t>
      </w:r>
    </w:p>
    <w:p>
      <w:r>
        <w:rPr>
          <w:b/>
          <w:color w:val="FF0000"/>
        </w:rPr>
        <w:t xml:space="preserve">イド135</w:t>
      </w:r>
    </w:p>
    <w:p>
      <w:r>
        <w:rPr>
          <w:b w:val="0"/>
        </w:rPr>
        <w:t xml:space="preserve">なぜ、ブランド品に行列ができるのですか？??同じ記事で、ますます多くの人がブランド車から他のサービスに乗り換えていると書かれていますが、これはブランド車のガレージの行列を減らすことにもなると思いませんか？KLの記事とは少し矛盾しますが、Allroadのオープンが示すように、ブランドガレージの1時間当たりの料金がすでに100e前後になっている以上、KLの記事にとって、人々が" ノンブランドガレージ "を好むことは驚くべきことではないのです !私自身は、全国チェーンの「ノンブランド」ガレージを利用していますが、少なくとも前回のサービスでは1時間あたり58ユーロを請求されました ...そのため、「なぜ、ブランド品の修理に長い行列ができるのだろう？??同じ記事で、ますます多くの人がブランド車から他のサービスに乗り換えていると書かれていますが、そうすればブランド車のガレージの行列も減ると思いませんか？KLの記事とは少し矛盾しますが、Allroadのオープンが示すように、ブランドガレージの1時間当たりの料金がすでに100e前後になっている以上、KLの記事にとって、人々が" ノンブランドガレージ "を好むことは驚くべきことではないのです !私自身は、全国チェーンの「ノンブランド」ガレージを利用していますが、少なくとも前回のサービスでは1時間あたり58ユーロを請求されました ...保証期間中の車や新車はブランドサービスを利用する人が多いと思います。 そこで行列ができるのでしょう。 他の店ではガレージは7時から16時まで開いているので、修理や故障があった場合、1日で車を整備する時間はあまりないでしょう。 私自身、ブランドサービスでさえ、自社のプログラムに従って整備を行っていないと何度か言わざるを得ないことがあります。ですから、もしフィルターやオイルを交換するだけのサービスなら、一番安いところでやっても同じです。もし、販売店に6〜7週間の行列ができていたら、それだけで潜在的な顧客の一部がこれらのADサービスに行くのは不思議ではありません。しかし、どうしてこのようなことが起こったのか、まだ理解していません。ブランドのガレージの列はとても長いはずですが、何か対策を立てるべきでしょうか？KLの記事のように、「客が多すぎる」と文句を言って、他所へ行ってしまうのは、かなり無意味なことだと思うのですが...。お客さんが増えすぎて、他の店に行ってしまう」なんていうのは、どう考えてもおかしい。また、なぜ今こんなに長い行列ができるのか、なぜ数年前の好景気の時には同じような問題が起きなかったのか？もちろん、3年以内に保証の不具合があれば、ブランドガレージに行くべきでしたが、それはありませんでした（先月の初めに保証が切れたので、木でたたきました、、、）。TMのテストは、長年にわたってちょうど "光の治療 "などのためにブランドのガレージを批判していると、彼らはいくつかの例外を除いて、多くの完全な男の子ではありませんでした、Luomala Autoliitostaは、より良い彼らに焦点を当てることができる！ しかし、それは、彼らがより良いものを得るために必要なものではありません。TMのテストでは、何年も前からブランドガレージの「軽い処理」などを批判してきたが、一部の例外を除いて、本格的なケースはあまりない。ヨルマ・ヴィータセンは、ブランド名に関する記事の中で、トヨタのブランド維持を賞賛していたと思います。そのブランドショップにどんな地域差があるのか知りませんが、私にはお世辞にも良い写真は残っていません。 残念ながら、現代の技術はすでに、それらの自作車を自宅で整備することができなくなり始めているのです。新車の整備にはお金がかかるし、そうなると狂気のレベルもどうなるのか。 保証期間中の整備が必要なのは理解できるのですが。</w:t>
      </w:r>
    </w:p>
    <w:p>
      <w:r>
        <w:rPr>
          <w:b/>
          <w:color w:val="FF0000"/>
        </w:rPr>
        <w:t xml:space="preserve">アイディー136</w:t>
      </w:r>
    </w:p>
    <w:p>
      <w:r>
        <w:rPr>
          <w:b w:val="0"/>
        </w:rPr>
        <w:t xml:space="preserve">ville 18.1. 19:03 2 うん、クイックテストは本当に信用しない方がいい .若い頃に3回ほどやってもらいましたが、そのたびに何か.大麻のとき、アンフェタミンのとき．幸いなことに、血液検査は真実を教えてくれる :) 警察でさえ、迅速検査は本物の宝くじ製造機であると認めている エンジニア 15.1. 18:16 5 迅速検査だけで、どの方向にも結論を出すのは意味がない。最近、司法裁判所は、ある種の物質（特に大麻）については、陽性よりも偽陽性が多いという見解を示しました。だから、手の検査で大麻を使ったと言われても、おそらく統計的には使っていない。</w:t>
      </w:r>
    </w:p>
    <w:p>
      <w:r>
        <w:rPr>
          <w:b/>
          <w:color w:val="FF0000"/>
        </w:rPr>
        <w:t xml:space="preserve">イド137</w:t>
      </w:r>
    </w:p>
    <w:p>
      <w:r>
        <w:rPr>
          <w:b w:val="0"/>
        </w:rPr>
        <w:t xml:space="preserve">Optimaの機能の一部はJava拡張機能であり、ご使用のブラウザにJavaプラグインが必要です。 常に最新のJavaを使用することをお勧めします。Javaプラグインは、Java SE Runtime Environment ( JRE ) の一部で、インストールするとJavaプラグインが使用できるようになります。Optimaでは、次のようなJavaプラグインを提供しています。 コンピューターから複数のファイルを取り込む 外部ファイル編集ツール（編集アプレット） コンピューターからScorm素材を取り込む オーディオレコーダー（ほとんどの人はすでに新しいFlashベースのオーディオ・ビデオレコーダーを持っています） 「Java Platform , Standard edtition」の見出しから、「JREをダウンロード」のリンクを選び、同意した後に、お使いのOSに対応するJREのバージョンを選択してください。説明書をよく読んで、それに従ってください。Internet Explorerの場合、Java Runtime Environmentをインストールした後、もう1つ設定を変更する必要があります。ドキュメントまたはその設定に加えた変更が更新されないようです。 この問題は、ブラウザの設定または組織のプロキシサーバーが原因である場合がほとんどです。お客様の組織のインターネット接続は、セキュリティ上の理由から、プロキシサーバーを経由している場合があります。このため、プロキシ設定を変更する前に、組織のIT管理者に相談する必要があります。2011年、オプティマ・サービスは完全なSSLセキュリティに移行しました。これは、オプティマとユーザーのブラウザ間のトラフィックが暗号化されていることを意味します。 ChromeとFirefoxのブラウザは、2013年にセキュリティ設定が強化されました。デフォルトでは、保護された（https ://）サイト内の保護されていない（http://）コンテンツをブラウザで閲覧することができなくなりました。もっと読む .その結果、Optimaで開くように設定したhttpリンクが開かないという問題が発生することがあります。 開いても空白のページが表示されるだけだったり、ページ上のリンクが機能していないように見受けられるのです。私たちは、Optimaの管理者がその資料を調べ、新しいウィンドウで開くようにリンクを設定することを推奨し、推奨しています。Optima内のリンクは、環境内の資料が保護されているため、正常に開きます。 Internet Explorerブラウザは、保護されていないサイト（アドレスがhttp:// で始まる通常のWebページ）を指すリンクについて警告を表示します。 集約されたコンテンツを表示するオプションが有効に設定されていない場合、警告は発生します。 証明書は、コンピュータのハードドライブに保存される文書で、承認すると、その証明書の提供者が信頼できることを確認するものです。Optimaは、証明書も使用しています。 証明書に問題がある場合、Optimaに関連する古い証明書を削除すると便利です。 ブラウザでは、以下の方法で証明書にアクセスまたは削除できます。 クッキーとは、サーバーからユーザーを識別するための技術です。 Optimaは、ユーザーのログインとログアウトを識別するためにクッキーを使用しています。Optima環境にアクセスしにくい場合は、以下の手順でブラウザの設定を確認することができます。</w:t>
      </w:r>
    </w:p>
    <w:p>
      <w:r>
        <w:rPr>
          <w:b/>
          <w:color w:val="FF0000"/>
        </w:rPr>
        <w:t xml:space="preserve">イド138</w:t>
      </w:r>
    </w:p>
    <w:p>
      <w:r>
        <w:rPr>
          <w:b w:val="0"/>
        </w:rPr>
        <w:t xml:space="preserve">ページの編集部分 Mandriva ===Mandriva Linux One== = Mandriva Linux One は、シングル CD ( [ KDE ]-および [ Gnome ]-ベースのバージョン ) 版の Mandriva で、[ live-cd|live ]-バージョンがあります。 また、ハードディスクにインストールすることも可能です ... 続きを読むMandriva Linux Oneには、非フリーのマルチメディアコーデックとドライバも付属しています。インターネットから自由にダウンロードすることができます。1枚のCDに多くの言語の翻訳ファイルを入れることができないため、Mandriva Linux Oneでは複数の言語版を用意しています。 フィンランド語版のKDE4版は「europe2」、Gnome版は「europe-americas」と呼ばれています。異なる言語版は、メニュー [ http://www2.mandriva.com/downloads/ ? p=linux-one download page ] で選択することが可能です。また、[ [ パッケージマネージャ system|package ] &amp;lt;tt &amp;gt;locales-fi &amp;lt;/tt &amp;gt ; をインストールし、設定センターの ' 'System' ' -- &amp;gt ; ' 'Localization ' -- &amp;gt ; ' 'Manage localization for your system' ' でフィンランド語を選択すれば、後からフィンランド語のサポートを追加することも可能です。新しいパッケージのインストールは、' ' Software management' ' -- &amp;gt ; ' 'Install &amp; remove Software' ' で行います。 Oneバージョンでは、インストールの最後に、その時点で使用していない追加の言語パッケージやデバイスドライバーを削除することが可能です。</w:t>
      </w:r>
    </w:p>
    <w:p>
      <w:r>
        <w:rPr>
          <w:b/>
          <w:color w:val="FF0000"/>
        </w:rPr>
        <w:t xml:space="preserve">一三九</w:t>
      </w:r>
    </w:p>
    <w:p>
      <w:r>
        <w:rPr>
          <w:b w:val="0"/>
        </w:rPr>
        <w:t xml:space="preserve"> 都会の学校が田舎で新しい生活を始める ラハティの丸太の学校は、新しい田舎の家に生まれ変わった ラハティのMöysäにある100年以上使われてきた古い学校は、新しい校舎を建設するために取り壊しの宣告を受けていました。学校のログは、他の場所に移動するように申し渡された。1900年代初頭にユルヨ・サデニエミが描いたモデル図面に沿って作られたこれらの学校は、少しずつ異なるバリエーションでフィンランド各地に建設されている。 私自身、ヘルシンキのタパニラにある子供の頃の家の窓から、その一つを眺めたことがある。田舎の土地に家を計画中の家族と一緒に、この築百年の校舎を見に行きました。たまたま、それまでの計画が変更になり、すぐに一家は大きな解体・移転のプロジェクトに直面することになった。古い建物の撤去に先立つ書類作成は、慎重に行わなければならない重要なステップです。新しい学校は数週間後に建設される予定だったが、解体作業が始まる前に建物を写真と寸法で記録しておいたのだ。各丸太には、再組み立てのための系統的な番号が付けられている。同時に、住宅としての新しい利用法も検討され、2つのフラットに分かれた学校のレイアウトは、住宅利用にも適していることが判明した。これが、都会の学校が田舎で新しい生活を始めるための、長く複雑な旅の始まりだった。今後、私は、通常の小さな家のプロジェクトとは異なる、この興味深く、挑戦的なプロセスを一歩一歩追っていきます。旧校舎は住宅として再利用されるだけでなく、都市環境から田園地帯に移動することになります。プロジェクトが進むにつれて、どのような問題が出てくるのでしょうか。設計者、開発者、施工者に求められるものは？当局の態度は？そして、最終的にはどうなるのか・・・？コメント 私は、現在の建築規制がこのようなプロジェクトをどのように扱うか、そして、例えば、エネルギー効率の要件がこのような改修にどのように対処されるかに興味があります。 古い大切なものは行くべきですが、どんな専門知識が残っているのでしょうか？著者は建築家で、様々な住宅や別荘を設計しています : 新旧、モダンと伝統、都会と田舎。 ブログでは、建築環境、建設とデザイン、住宅と家について見ています。"私は、さまざまな解決策、私自身の観察、アイデアを強調します。また、ラハティにある古いログスクールを新石器時代の田舎の家に変えるプロジェクトも順を追って追っています。今回のプロジェクトでは、旧校舎を住宅として再利用するだけでなく、都市部から田園地帯に移動させることも行っています。プロジェクトが進むにつれて、どのような問題が出てくるのでしょうか。設計者、開発者、施工者に求められるものは？そして、当局の態度は？最終的には成功なのか．?"</w:t>
      </w:r>
    </w:p>
    <w:p>
      <w:r>
        <w:rPr>
          <w:b/>
          <w:color w:val="FF0000"/>
        </w:rPr>
        <w:t xml:space="preserve">イド140</w:t>
      </w:r>
    </w:p>
    <w:p>
      <w:r>
        <w:rPr>
          <w:b w:val="0"/>
        </w:rPr>
        <w:t xml:space="preserve">プロバイオティクス プロバイオティクスは、乳酸菌やビフィズス菌を含む生きた微生物製剤です。 これらは、免疫系の発達とバランスを保つ腸内の正常な細菌叢の一部となっています。アレルギーのある子どもは、腸内の乳酸菌やビフィズス菌が通常より少ない。プロバイオティクスは腸内をコロニー化する、つまり細菌叢を改変するもので、例えばLactobascillus rhamnosus GGはアトピー性皮膚炎を予防し、少し緩和させる効果があります。購入した製品の有効期限と、メーカーがそれまでの菌の生存を保証しているかどうかを確認してください。ラクトバチルス・ラムノーザスGG（乳酸菌）は、健康な人の腸内フローラから分離された乳酸菌で、プロバイオティクスの一種です。 アトピー性皮膚炎の補助療法として、ラクトバチルス・ラムノーザスGGやロイテリ（L.reuteri）を試すことができます。アレルギーのリスクが高い家庭の赤ちゃんは、母親が妊娠中に使用し、子どもが生後6～12カ月まで受けると、前者が有効な場合があります。プロバイオティクスは誰にでも安全で、過剰摂取はできません。</w:t>
      </w:r>
    </w:p>
    <w:p>
      <w:r>
        <w:rPr>
          <w:b/>
          <w:color w:val="FF0000"/>
        </w:rPr>
        <w:t xml:space="preserve">イド141</w:t>
      </w:r>
    </w:p>
    <w:p>
      <w:r>
        <w:rPr>
          <w:b w:val="0"/>
        </w:rPr>
        <w:t xml:space="preserve">Summary Job Title : Training Planner Description : Autokoululiitto and Opetustarvike are looking for conscious and multi-talented TRAINING PLANNER The duties are acting as transport education expert in training and planning unit, planning and implementing transport teachers' in the training...view all Summary Job Title : Training Planner Description : Pharmacy Learning Centreは9つの製薬会社からなる非営利団体で、製薬専門家のための質の高い、学習活性化トレーニングを提供することを使命としています...は、放射線・原子力安全庁の職員や地域開発、人材採用のサービスも提供しています。トレーニングプランナーは、スタッフのスキルアップを計画し、トレーニングプランの実施を担当します... すべて見る 私は、スウェーデン語と数学のやる気のある家庭教師を捜しています。あなたがこの分野に精通している場合は、私にメッセージを送信してください。私は04130シプーに住んでいる、仕事はこの近くに住んでいるあなたに適しています。 よろしく、ヨハン すべてを見る 概要 職種：トレーニングコーディネーター 説明： Seure Henkilöstöpalvelut Oy はヘルシンキ首都圏の都市によって共有される人材サービス会社です。 我々は都市の病院、学校、幼稚園や他の職場で職員を配置します...view all Summary Job title : Holiday and Education Planner Description : Our organization : VR Group is diverse, environmentally friendly and responsibly operating travel, logistics and infrastructure services company ... view all I am looking for private tuition for my daughter to study mathematics, physics and chemistry, preferably in summer ...娘は8-9年生の数学、化学、物理のための授業が必要です、彼女は病気のために学校の多くを欠場しなければならなかったが、勉強熱心で興味を持っています... すべて表示 Summary Job title : S2 teacher Description : Education Office, Stadin aikuisopisto Stadin ammattiopistoはフィンランド最大の専門学校、20異なる場所で15000学生に様々な教育を提供しています。Stadin ammattiopistoはまた、... すべて見る Summary Job title : Visual arts teacher Description : Tuusula municipalities's developing and pedagogically high-quality schools enable student-centered and effective learning for all students in municipality ...Tuusula municipalities is looking for : Hyrylän lukio and Hyrylän yläasteen ... view all Summary Job title : Special education teacher Description : Education Office, Stadin aikuisopisto, Welfare branch Stadin ammattiopisto はフィンランド最大の専門学校で、20ヶ所で15000人に多様な教育を行っています。... すべてを見る 概要 職種 : 救急救命士 説明 : 教育機関 , Stadin aikuisopisto , 福祉分野 Stadin ammattiopistoはフィンランド最大の職業訓練機関で、20の異なる場所で15000人の学生に学際的かつ多様なトレーニングを提供しています。Stadin ... view all Summary Job title : Nursing teacher Description : Job description : Varia Vocational College is modern, multidisciplinary vocational training institution run by City of Vantaa , with five locations in different parts of Vantaa ...Varia Vocational Collegeは、ヴァンター市によって運営されている近代的な、学際的な職業訓練機関です。生徒... すべて見る 概要 職種：小学校教員 説明：エスポー市のフィンランド語教育部門は、子供や若者に質の高い、多様で地域的に公平な教育機会を提供しています。概要 職種：成人教育の教師 説明： Keskuspuiston ammattiopistonは、中等職業特別教育機関であり、特別教育のための開発センターです。私たちは、学業や就職に際してサポートを必要とする若者や成人のためのトレーニングを提供しています... すべて見る</w:t>
      </w:r>
    </w:p>
    <w:p>
      <w:r>
        <w:rPr>
          <w:b/>
          <w:color w:val="FF0000"/>
        </w:rPr>
        <w:t xml:space="preserve">id 142</w:t>
      </w:r>
    </w:p>
    <w:p>
      <w:r>
        <w:rPr>
          <w:b w:val="0"/>
        </w:rPr>
        <w:t xml:space="preserve">オンラインニュースカテゴリーのアーカイブ 最初の12時間で、127人がすでにシャドーコーチングにサインアップしました。 シャドーコーチは、とりわけ、Valtsikka salskeinの社会学者Timo Ilomäkiによって動員されました。 T: いったいどうやって、あなたが支持する価値に貢献する何かをするために実際にあえてしたのか Politicusは墓から立ち上がっています 社会科学部のスウェーデン語を話す学生による教員組織「ポリテク」は生き返ろうとしています ...近年は活動の兆しもなく、ホームページも20年以上更新されていない。新しい役員会はとても大きく、同じ部屋に収めるのは会長のアン・ヒエタハルジュにとって難題である。より大きく、より強力なボード 11月25日（月）は、民主主義にとって素晴らしい日でした .Porthaniaを埋め尽くしたKannunvalajat協会の選挙会合。夕方のDJトリオ、Juuso、Tuomas、Mikaが夜の音楽エンターテイメントを担当しました。グッド shit !Kontaktの伝説的な「Shit Music Festival」は11回目を迎えました。 ツトカインは、このフェスティバルがクッパラ最高のイベントと言われる理由を探るために行きました。 ツトカインは今回、HYYの組織誌コンテストでTyppiarvoの影に隠れていました。統計学者のTyyppiarvo HYYの最高の雑誌 - Tutkainは名誉ある言及を受けた 統計学者の主題協会Moodi ryの雑誌TyyppiarvoはValtsika雑誌Itsariki接着剤の長い伝統を続け、金曜日の正午頃にValtsikaの地下を埋めるために社会のメンバーを触発した。イサリシリスはあっという間に完売 ポーラの独立記念日の伝統的なテーブルパーティー、イサリシリスは今年も例年以上の人気を博した。 その雰囲気は、これ以上の写真はないというほどワイルドだった。 トナカイの列の反対側に座る 政治学者は我が大学で最も座りが良いと言われている ...フィンランド・ロヴァニエミ出身のオザン・ヤナルは、2012年のグループメンタリング・プログラムが良い経験になったと述べています。 グループメンタリングでの社会人生活のアイデア 2012年から、社会科学部はヘルシンキ大学のグループメンタリング・プログラムに参加しています。学生を提供することです。 政治学部のFacebookページは、土曜日までにすでに1364の「いいね！」を獲得していました。政治学部は、木曜日、フェイスブックの素晴らしい世界に入り、政治学部の新しいフェイスブックページを立ち上げました。</w:t>
      </w:r>
    </w:p>
    <w:p>
      <w:r>
        <w:rPr>
          <w:b/>
          <w:color w:val="FF0000"/>
        </w:rPr>
        <w:t xml:space="preserve">イド143</w:t>
      </w:r>
    </w:p>
    <w:p>
      <w:r>
        <w:rPr>
          <w:b w:val="0"/>
        </w:rPr>
        <w:t xml:space="preserve">パリ（フランス）に本部を置くAFORSテレコム（Association Française des Opérateurs de Réseaux et Services de Télécommunications- ）が欧州共同体第一審裁判所に提起した、欧州共同体委員会を相手取った訴訟は1ページ目です。多くの情報源から発信され、チェックされていない。 予備として持っておく。</w:t>
      </w:r>
    </w:p>
    <w:p>
      <w:r>
        <w:rPr>
          <w:b/>
          <w:color w:val="FF0000"/>
        </w:rPr>
        <w:t xml:space="preserve">イド144</w:t>
      </w:r>
    </w:p>
    <w:p>
      <w:r>
        <w:rPr>
          <w:b w:val="0"/>
        </w:rPr>
        <w:t xml:space="preserve">18.1.2013 新しい挑戦に向けて 人生は、ここ数日、ルーチンですでに33質問マラソンで挑戦されているので、次の束を楽しみにしています。 写真と言葉であなたの10の好きなものをリストするための新しい挑戦のための私の人生のブログに感謝します。ここでは、1つの視点として、物事の重要性の順序はありません。ホームガーデン 2 ホームステッド 3 ホームステッド 4 ホームガーデン 5 ホームステッドフード 6 ホームステッドフォレスト 7 ホームステッドビーチ 8 ホームステッドストーブ 9 ホームステッドピース 10 ホームステッドロングイング もう一つ11問チャレンジしましたが、次回にします。皆さん、良い週末をお過ごしください。あの白樺の木は巨大で、幅も高さも十分ある。近くには、乾燥した環境で育つ植物だけを集めたハーブ園があります。 白樺は葉の蒸発面積が大きいので、たくさんの水が必要なのです。</w:t>
      </w:r>
    </w:p>
    <w:p>
      <w:r>
        <w:rPr>
          <w:b/>
          <w:color w:val="FF0000"/>
        </w:rPr>
        <w:t xml:space="preserve">イド 145</w:t>
      </w:r>
    </w:p>
    <w:p>
      <w:r>
        <w:rPr>
          <w:b w:val="0"/>
        </w:rPr>
        <w:t xml:space="preserve">世界が創造される前に 2012.5.16｜Juha Heinilä 父なる神は、世界を創造される前に、キリストを通してご自分の子供となるように、変わることのない決定によって私たちを選ばれました。世界の創造に先立って、神はそのひとり子イエス・キリストを私たちの光とするために遣わされることを選ばれた。私たちの主イエス・キリストの神と父に祝福がありますように。神は、キリストにあって、あらゆる霊的祝福をもって私たちを天上で祝福してくださいました。それは、御自分の意志の喜びに従って、イエス・キリストによってその交わりに与り、愛する者のうちに私たちに与えられたその恵みの栄光をたたえるためであり、その恵みの富によって、私たちはその血による贖罪と罪の許しを得ている。(父なる神、子なる神、そして聖霊は、常に存在しています。父なる神は、御子キリストを通して万物を創造されました。初めにことばがあり、ことばは神とともにあり、ことばは神であった。彼は初めから神とともにあり、すべてのものは彼によって生じ、彼なしに生じたものはなかった。 ( ヨハネ1：1-3 ) 神の永遠の選びは、正しい人にも悪い人にも等しく適用されるのでしょうか？私たちは、自分の決断で神の選択に影響を与えることができるのでしょうか？私たちは、神様の永遠の最終的な選択を信じることが難しいのでしょうか？私たちは、イエス・キリストによって選ばれ、イエス・キリストの交わりの中で生きていることを、どのようにして知ることができるのでしょうか？Seppoさん、良いコメントをありがとうございます。 神が行う選択に対して、私たちは何らかの影響を与えるのでしょうか？ハラスメントを報告する このメールアドレスにコピーを送信する .Martti Pylkkänen｜2012.5.16 18:24:01 聖書の中心的な考え方と教えは、神の選びと、選ばれた者が誰であるかということです。使徒ペテロもまた、選ばれた他者に向けて書いている.手紙の宛先はどのように選ばれたのですか？その理由は、神の予見と予知であった．エレミヤが選ばれたように，神はすでに旧約聖書の時代から選びの代理人でした。「わたしはあなたを知っていて選んだ」（エレミヤ1：5）。 神は，福音を信じる傾向が他の人よりも強いからといって，自分の信者を選ぶのではありません。 選択の根拠は神の理解できない恵みだけです。もともと異邦人と神から離れている人々は，信仰と洗礼を経て聖霊により聖別されます。神の子、すなわち世界の基が置かれる前から永遠の命を持つように定められている者だけが、神の選びの対象です。 すべての人が選ばれているわけではなく、すべての人が天国に行くわけでもありませんが、バプテスマを受けて福音を信じ、受けた召しに従順であれば、すべて天国に行くのです。もし人々が無料の恵みを受ける資格がなければ、彼らは選民には属しません。 私たちが干渉することを許されない分水嶺がラママトゥにはあります。 妨害メッセージを報告する この電子メールアドレスにコピーを送ってください .Juha Heinilä | 2012.5.16 18:52:38 Marttiさん 良いコメントをありがとうございます。 イエス・キリストを信じる人はすべて選ばれています。 あなたが福音を聞いたり読んだりして、それを受け取りたくないとき、神の選択に反対するのは罪ですか。それは、彼を信じる者が滅びることなく、永遠のいのちを持つためである。 神は御子を世に遣わされたのは、世を罰するためではなく、彼によって世が救われるためである。 ( ヨハネ 3:16-17 ) スパムを報告 この電子メールアドレスにコピーを送ってください .テーム・カッキュリー｜2012年5月16日 20:09:36</w:t>
      </w:r>
    </w:p>
    <w:p>
      <w:r>
        <w:rPr>
          <w:b/>
          <w:color w:val="FF0000"/>
        </w:rPr>
        <w:t xml:space="preserve">イド146</w:t>
      </w:r>
    </w:p>
    <w:p>
      <w:r>
        <w:rPr>
          <w:b w:val="0"/>
        </w:rPr>
        <w:t xml:space="preserve">この利用規則は、南カレリア地方のすべての自治体の図書館で守られています。サービス 図書館の蔵書やオンライン資料、公共スペースや設備、スタッフの専門知識をお客様に提供します。 また、他の図書館からの貸し出しも行っています。 一部のサービスは有料です。図書館カードの発行には、身分証明書の提出と利用規則を遵守する旨の誓約書への署名が必要です。 15歳未満の方は、保護者の方の同意書が必要です。コミュニティカードで借りた資料は、サインした人が責任を持つ。 図書館カードは個人のもので、カードで借りた資料はすべてお客様が責任を持つ。 図書館に行くときは、必ず図書館カードを提示しなければならない。カードを紛失した場合、住所や氏名に変更があった場合は、直ちに図書館に届け出てください。 カードで借りた資料や、紛失届を出す前に発生した料金については、お客様の責任となります。 借りた資料は、大切に保管しなければなりません。借用した素材により、お客様の機器に損害が生じた場合は、お客様の責任となります。図書館で貸出期間を確認し、貸出票に記載されている期限を守ってください。 予約がない場合は、貸出が更新されることがあります。お客様は、資料の予約や購入希望をすることができます。図書館が所蔵していない資料は、他の図書館から相互貸借されます。 相互貸借は、国のガイドライン、貸出図書館の条件、図書館の定める料金に従います。 料金 ハイリ文庫の料金は統一されています。 現行の料金は図書館でご確認ください。 図書館の料金は、貸出遅延、紛失・破損、図書カードの更新の際に発生します。複写、予約、取り寄せは未回収でも料金が発生します。 紛失・破損した場合は、同種の新刊と交換するか、図書館が定めた料金を支払ってください。 AV録画は著作権料の関係で新刊と交換することができません。図書館は、その債権を回収するために法的措置をとる権利を有します。 お客様は、料金の回収に要した費用を負担します。 貸出権の喪失 未払いの請求があった場合、または未払い料金が一定の限度を超えた場合、お客様は貸出権を失います。 貸出禁止はお客様が料金を支払うまで有効です。 利用規則違反、迷惑行為、図書館財産への故意の損害は、貸し借り権を喪失させる場合があります。</w:t>
      </w:r>
    </w:p>
    <w:p>
      <w:r>
        <w:rPr>
          <w:b/>
          <w:color w:val="FF0000"/>
        </w:rPr>
        <w:t xml:space="preserve">イド147</w:t>
      </w:r>
    </w:p>
    <w:p>
      <w:r>
        <w:rPr>
          <w:b w:val="0"/>
        </w:rPr>
        <w:t xml:space="preserve">ALAN JONATHAN TURNER - 生年月日：1935年8月5日 - 居住者：Betty's in Guardhouseの転借人 - 職業：引退、元インキーパー、パブオーナー、不動産管理者 - 家族：娘Stephanie（元.キャラクター：若い頃は女好きで酒好き、自分勝手で傲慢な自慢屋で、他人の気持ちをほとんど気にしなかったが、年をとるにつれて軟化し、村人全員に好かれる気さくな聖職者となった。 アランの誓い-アランは、1982年からジャック・サグデン以外に、シリーズで最も長く活躍しているキャラクターである。彼は最初、農場経営者としてこの荘園を訪れ、その後、荘園を購入し、数年間、この荘園を主催しました。アランはその後、宿を買い取り、ステフとともに最近テリーに売却するまで経営してきた。 アランはエマデールに来る前に家族と2人の子供を残しており、それ以来、アランは村で何度か女性関係を持ったが、いずれも自分より若い女性であった。まず、シャーリー・フォスターとの結婚（1994年）、これはわずか4ヶ月後に彼女の死によって終わり、アランがオートバイで一緒に走っていた村の訪問者、ジョー・ステッドマンとの短いロマンス、そして同様に短命だったダイアンとの情事です。その間に、この荘園のオーナーだったステラ・ジョーンズにプロポーズする機会もあったが、彼女は友好的に断っている。最近では、アランと娘のステフの友人シェリーが恋に落ち、一緒にスペインに移住する計画を立てているほどだ。しかし、このプロジェクトは、父親に嫉妬し、友人を追い出そうとしたステフの策略によって阻止され、さらにアランを殺そうとし、幸いにも最後の最後で考えを改めたのです。その後、アランはステフを許し、兄テレンスの殺害容疑で（無実の）罪に問われている彼女をサポートしている。 リチャード・ソープ - 俳優について 1932年1月2日生まれ。公の場に姿を現さないため、私生活についてはほとんど知られていない。彼は一人の娘と離婚した結婚で知られています。</w:t>
      </w:r>
    </w:p>
    <w:p>
      <w:r>
        <w:rPr>
          <w:b/>
          <w:color w:val="FF0000"/>
        </w:rPr>
        <w:t xml:space="preserve">イド148</w:t>
      </w:r>
    </w:p>
    <w:p>
      <w:r>
        <w:rPr>
          <w:b w:val="0"/>
        </w:rPr>
        <w:t xml:space="preserve">「ありがとうございました。添付ファイルが開きましたこの研究は興味深いもので、私たちの学生（Mamk）が、近いうちに馬の社会教育学を研究の一環として選択できるようになればと願っています。今年、私はトゥルク大学とイパヤ・ホース・カレッジが主催する「社会的排除の防止と社会的リハビリテーションにおける社会教育的馬術の25時間継続教育」に参加しました。ディアコニア応用科学大学の選択科目で、社会教育学的馬術の研究を企画・実施するプロジェクトワークがありました。また、グリーンケアという広い視点から、馬の社会教育活動についても考察しています。 もっと見る Mari Putkonen- Hutchins のブログ 今年、トゥルク大学がYpäjä Horse Academyと共同で開催した「社会的排除の防止と社会復帰における馬の社会教育活動 25op 」に参加しました。ディアコニア応用科学大学の選択科目で、社会教育学的馬術の研究を企画・実施するプロジェクトワークがありました。また、「グリーンケア」という広い視点から、馬の社会教育的な活動についても考察しています。</w:t>
      </w:r>
    </w:p>
    <w:p>
      <w:r>
        <w:rPr>
          <w:b/>
          <w:color w:val="FF0000"/>
        </w:rPr>
        <w:t xml:space="preserve">イド149</w:t>
      </w:r>
    </w:p>
    <w:p>
      <w:r>
        <w:rPr>
          <w:b w:val="0"/>
        </w:rPr>
        <w:t xml:space="preserve">8 エストニア旅行記B 取るものを食べ、食べるものを取る !昨年の春、期末テストの週に、学校内でフードモニターを行いました。生徒たちは、女子生徒と男子生徒が何人食べ物を残したか、どんな食べ物を残したか（主食、副食、パン）などを記録し、フォロワーとして活動しました。 昼食の廃棄物の量は、毎日キッチンで量られました。一週間の合計で78,5kgでした。</w:t>
      </w:r>
    </w:p>
    <w:p>
      <w:r>
        <w:rPr>
          <w:b/>
          <w:color w:val="FF0000"/>
        </w:rPr>
        <w:t xml:space="preserve">アイディー150</w:t>
      </w:r>
    </w:p>
    <w:p>
      <w:r>
        <w:rPr>
          <w:b w:val="0"/>
        </w:rPr>
        <w:t xml:space="preserve">クーサモの瀬にハンキコリ・ハンキコリが出現し始めた。しかも何百匹も......急流沿いのあちこちに、土手に籠が置いてあり、さらにあちこちで無茶苦茶に飛んでいる。チョウザメの情報を探そうとしたのですが、自分のググり方ではとても無理でした。この種は現在、学名Taeniopteryx nebulosaと呼ばれている。これは性別が違うのですか？大きいのはメスですか？カラスの成虫はどんな感じ？彼らは成虫になってから交尾するようです。そして、彼らは皆、どこかに登るという明確な目的を持っているようでした。私の足であれ、小川のそばの木であれ、あるいはヒナギクであれ。その後どうなるのでしょうか？ 彼らはまだ「大人」として餌を食べるのでしょうか？メスは水中に卵を産み落とすようですが、同時に死んでしまうのでしょうか？幼虫は夏の間に孵化するのですか？そして、水中で幼虫として次の年を過ごし、キチン質の殻を何度か変え、春が再び訪れ、その大人の衣装に着替えるために斜面に現れる時が来るまで、などなど...？</w:t>
      </w:r>
    </w:p>
    <w:p>
      <w:r>
        <w:rPr>
          <w:b/>
          <w:color w:val="FF0000"/>
        </w:rPr>
        <w:t xml:space="preserve">イド151</w:t>
      </w:r>
    </w:p>
    <w:p>
      <w:r>
        <w:rPr>
          <w:b w:val="0"/>
        </w:rPr>
        <w:t xml:space="preserve">ペルトネンとアカデミー賞2013 テキスト：Jari Tapani Peltonen｜公開日：2013年2月25日 00.01｜再生回数：6422回 " コーヒーはろ過されているが、ものはろ過されていない。「またもやペルトネンは、オスカーの夜に本物を生み出そうとしている；テレビを見ている；一度に数文；見ている証人；デートで座っている。私は何か賢明な、楽しいことを言いたいので、私は再び迅速に入力し、私の潜在意識からすべてのリモート有用な思考を抽出する必要があります。ゲップをすると、ひまわりの種のような味がした。私はダイエット中です。映画と何の関係があるんだ？鼻が思い浮かぶ。 太り過ぎは鼻が小さいせいもあるだろうし、息を切らしながら走るのは楽しくない。 アカデミー賞5部門にノミネートされている『ゼロ・ダーク・サーティ』は、ジェシカ・チャステインという人を思い出すのに役立つ、許容範囲の映画である。クレオパトラの鼻を笑うアステリックスの漫画を思い出す。 潜在意識は、私の遺伝子とチャステインの遺伝子を組み合わせたら、ロン・ウィーズリーみたいな子孫が呼吸できるかもしれないと助言している。 チャステインには重厚感がある。スターの誕生だ。 レッドカーペットではすでに胸がこぼれているが、ビッグスターの登場はまだ先である。この時点で、私は伝統的な話をします。ノミネーションでは、リンカーンは理論上12ノミネートでリードしています。リンカーンは、演技と監督の主要部門ではトップランナーですが、他の部門では必ずしもそうではなく、多くの激戦に敗れているという特殊な状況です。万が一、この映画で何か重要な賞を受賞した場合、私はこの映画を「FFFUFFU」ミームと呼んでいます。写実的な虎とブースターウォーターは、おそらく技術部門でうまくいくでしょう。 しかし、ピイが突然テーブル全体を片付けたら、私は（ホッケーを叫ぶ）近所の人を怒鳴りつけるでしょう。 私は、一部のヒンズー教徒が他の宗教に対してどれほどオープンかという本を何冊か読みましたが、そのようなことはありません。ピイの人生は、ティンカー・ベルのファンにとっても魅力的な効果のハーモニーに包まれています。ミュージカル「レ・ミゼラブル」とアダム・サンドラーばりのバカコメディ「The Dream Playbook」が8部門にノミネートされました。両者とも、少なくとも演技のクレジットを得ることになるでしょう。ミゼラブル』のアン・ハサウェイは優勝候補と言われています。私の大きな懸念は、『プレイブック』の4つの演技部門ノミネート（無作為のおばあさんが1つ獲得）が、アカデミー最大の俳優集団からの絶賛を意味し、この映画が残りを占めることです。 7つのノミネーションを持つ『アルゴ』は、この夜のお気に入り、そう誰もが主張しています。 監督兼主演のベン・アフレックはプロデューサーとしてのみノミネートされていますが、アルゴには他のライバルより多くの賞が贈られています。フィンランドの第一人者は、すでに彼のレビューで、アルゴは、それが高品質であるため、作品賞のオスカーを競うだろうと言っている , 人質事件におけるハリウッドの重要性を強調する肯定的で上記のすべての近親相姦映画 .リンカーン』は政治的、『ライフ・オブ・パイ』は宗教的、『ドリーム・プレイブック』ではケツを蹴る。 アルゴ』は意見が分かれることはない......。アルゴはいとこみたいなものだ いとこを喜ばせるのは簡単だ 誰も俺のいとこはタイプじゃないと言わない従兄弟がベストな選択に見え始めることもあるし、法律もノーとは言わない。二番目の従姉妹の夢を見たことがありますが、何もエッチなことはなく、ただからかっただけでした。昨年の大賞は『アーティスト』と『ヒューゴ』。ハリウッドの目に映る同系統の魅力を過小評価することはないだろう。ヴィ</w:t>
      </w:r>
    </w:p>
    <w:p>
      <w:r>
        <w:rPr>
          <w:b/>
          <w:color w:val="FF0000"/>
        </w:rPr>
        <w:t xml:space="preserve">イド152</w:t>
      </w:r>
    </w:p>
    <w:p>
      <w:r>
        <w:rPr>
          <w:b w:val="0"/>
        </w:rPr>
        <w:t xml:space="preserve">LOWRANCE GLOBALNAV IIについての意見 LOWRANCE GLOBALNAV IIのユーザーは、その使いやすさについて非常に良い評価をしており、非常に信頼できると考えています。LOWRANCE GLOBALNAV IIのフォーラムで、推奨される解決策に至った問題を見ることができます。 ユーザーは、それが非常に性能の良いものであると認識し、この点ではほとんどの人が同意しています。LOWRANCE GLOBALNAV IIの使いやすさは、14人のユーザーが0〜10点満点で評価しています。LOWRANCE GLOBALNAV IIが、技術的に最も優れている、品質が最も優れている、オプションが最も豊富であるなど、14人のユーザーが0点から10点の評価を下しています。</w:t>
      </w:r>
    </w:p>
    <w:p>
      <w:r>
        <w:rPr>
          <w:b/>
          <w:color w:val="FF0000"/>
        </w:rPr>
        <w:t xml:space="preserve">イド153</w:t>
      </w:r>
    </w:p>
    <w:p>
      <w:r>
        <w:rPr>
          <w:b w:val="0"/>
        </w:rPr>
        <w:t xml:space="preserve">64ビットWindows 8.1タブレットが今年後半に登場 現在、市場に出回っているWindows 8.1タブレットのほとんどは、64ビットプロセッサを搭載していても32ビットOSを搭載しています。 TechSpotによれば、これはまもなく変更される予定とのことです。この主な理由は、現在市場に出ているタブレットのほとんどが消費者向けであることです。 64ビットオペレーティングシステムの主な利点は、4GB以上のRAMを使用することができることです.現在のコンシューマー向けタブレット端末では、それほど多くのRAMを必要としないため、この点は懸念されていませんでした。つまり、タブレットの第一波はコンシューマー向けで、第二波は企業向けと予想されますので、この時点で64ビットタブレットの需要が高まると考えられます。少なくとも1社の大手PCメーカーが、今月末のMWCで64ビット・タブレットを発表すると予想されています。Mato78.comのウェブサイトでは、ITやモバイル技術のイベントに関する最新かつホットなニュースや記事を毎日更新しています。 その他、サイト内ではブログやワームなどのサービスも提供しています。Matato Machinesは、頻繁に更新されるセクションで、さまざまな価格帯のマシンパッケージがあります。マトリクスは、消費者が新しいコンピュータを探す際に、より簡単に、より役立つようにすることを目的としています。</w:t>
      </w:r>
    </w:p>
    <w:p>
      <w:r>
        <w:rPr>
          <w:b/>
          <w:color w:val="FF0000"/>
        </w:rPr>
        <w:t xml:space="preserve">イド154</w:t>
      </w:r>
    </w:p>
    <w:p>
      <w:r>
        <w:rPr>
          <w:b w:val="0"/>
        </w:rPr>
        <w:t xml:space="preserve">銀行振り込みのおかげで、第三者の金融口座を開設する必要がありません。Winnings.comのアカウントには、お客様の銀行口座から直接入金することができます。銀行振込は、世界中のすべてのWinnings.comのメンバーに利用可能です。あなたのWinnings.comアカウントに銀行振込で入金するには：Winnings.comキャッシャーに移動します。入金」をクリックし、「銀行振込」をクリックします。その後、最寄りの銀行に連絡し、以下の情報を添えて銀行振込を依頼してください。 銀行がお金を受け取るまでに、最大で5日間かかる場合があります。できるだけ早く我々は我々の銀行から確認を受けているように、我々はあなたのWinnings.comアカウントの残高を更新し、堆積資金があなたのアカウントに更新されたことを確認する電子メールを送信します。銀行振込から10営業日が経過しても、お客様の口座への入金確認が取れない場合は、弊社までご連絡ください。確認が取れましたら、Winnings.comにアクセスして、お金を使って遊び始めてください。 Winnings.com - ロト愛好家のためのオンラインスクラッチカード Winnings.com へようこそ！オンラインロトスタイルのスクラッチカードゲームでトップのウェブサイト！ Winnings.com は、ロト愛好家のためのスクラッチカードゲームでトップのウェブサイトです。ファンタジー、スポーツ、カジノなど80種類以上の宝くじ風オンラインスクラッチカードゲームをお楽しみください。 ケノ、ハイロ、ラッキー21のオンラインスクラッチカードゲームでは、画面に表示される数字を見て、宝くじの結果をワクワクしながら確認することができます。サイトにログインしたら、無料の€5ウェルカムギフトのスクラッチから始めて、あなたの数字で勝負し、ジャックポットの抽選に参加し、エキサイティングなキャッシュゲームをプレイしてくださいオンラインスクラッチカードで勝つ方法 オンラインスクラッチカードゲームは、宝くじの中で最もシンプルなゲームです。 昼でも夜でも、好きなときにプレイすることができます。あなたは、winnings.comでオンラインスクラッチカードを選択し、購入し、宝くじのように仮想番号をスクラッチし、あなたが賞を獲得したかどうかを確認する必要がありますこれらのゲーム結果は運だけに基づいており、勝つために特別なスキルは必要ありません。 Copyright 2014 - All rights reserved. Winnings.com™ は、アルダーニーの法律に基づいて設立された有限会社、Winnings Limitedによって所有されるブランドです。このサイトのゲームは、登録番号C42296、登録事務所135、High street、Sliema SLM 1549、マルタの会社であるAragon International Ltd.が運営しており、マルタのリモートゲーム規制（LGA/CL1/408/2007 - imposed 17 August 2009）のライセンス事業者で、マルタのロトとゲーム局の規制下で運営されています。</w:t>
      </w:r>
    </w:p>
    <w:p>
      <w:r>
        <w:rPr>
          <w:b/>
          <w:color w:val="FF0000"/>
        </w:rPr>
        <w:t xml:space="preserve">イド155</w:t>
      </w:r>
    </w:p>
    <w:p>
      <w:r>
        <w:rPr>
          <w:b w:val="0"/>
        </w:rPr>
        <w:t xml:space="preserve">優れた価値創造プログラム 4/4: 実行は組織と意思決定から この記事は、企業の価値創造プログラム構築に関する連載の最終回です。価値創造の目標を達成するために、他にどのようなものが必要で、価値創造プログラムの実行段階で何を考慮する必要があるかが書かれている。 前回の連載で強調したように、価値創造プログラムの合成段階は、意思決定の根拠として十分に具体的である価値創造計画を生み出すことになる。リスク、マイルストーン、スキル要件など、価値創造プロセスの望ましい結果を知ることで、オーナーは価値創造プログラムを実行に移すかどうかを容易に判断できるようになるのです。価値創造は、企業活動に影響を与える他のプロジェクトのひとつであるため、責任者を置く必要があります。価値創造プログラムに着手する際の重要なタスクは以下の通りです。 価値創造を実現するために必要なスキルの確保 価値創造プロジェクトのマネジメントと組織の確保 意思決定-報酬と報告-フィードバックが整合していること 必要なスキルの確保 各オーナーは常に、自社の経営システムを思い通りに構築する全権と責任を持っています .オーナーの価値向上という目的を達成するための唯一の正しいモデルというものはありません。しかし、この成功例には一つの共通点があります。それは、企業のさまざまなレベルで専門知識が補完されたときに、最高の結果が得られるということです。 価値創造プロジェクトの管理には、戦略レベルとオペレーションレベルの両方の専門知識が必要です。価値創造を実行するために必要なリソースとスキルをプログラム期間中に確保することは、取締役会の責任です。また、価値創造の実現には、価値創造プロジェクトの後に、競争優位を維持・強化するために必要なコア・コンピテンシーを業務レベルで構築し、制度化することが不可欠である。価値創造プロジェクトのマネジメントと組織 望ましい価値創造を実現するためには、通常、企業はこれまでとは異なるやり方をしなければならない。 そのため、企業のマネジメントシステムの変更が必要になることが多い。取締役会は、会社の戦略的選択に対する権限と責任を有しているため、価値創造プログラムの実施におけるその役割も非常に重要です。 取締役会は、戦略的変化の実施を指導・監視するために必要なスキルとリソースを有していなければなりません。取締役会の場合、取締役のスキルプロファイルが価値創造プロジェクトの運営に適切であること、取締役会が組織的かつ体系的に業務を遂行することが重要です。 しかし、取締役会の貢献だけでは十分ではありません。価値創造プログラムの実行は、明確なプロジェクト組織とマネジメントが必要です。 権限、報酬、フィードバックの整合性 目標達成のための十分な権限、目標を支える報酬体系、目標に沿った報告やフィードバックを行うためには、明確なマネジメントシステムが不可欠です。価値創造プログラムの実施は明確なプロジェクトであり、経営者は目標を達成するために組織内で必要な権限も持たなければならない 。マイルストーンとその報告を通じてプロジェクトの進捗を監視するのは、取締役会の役割です。価値創造プログラムを実践する前に、意思決定、責任、報酬のバランスを整え、関係者のモチベーションを最大限に高める仕組みが最も重要な課題の一つです。価値創造に興味がありますか？価値創造の専門家との個別ミーティングを予約し、オーナーシップの目的に合った価値創造プログラムを構築・実行します。</w:t>
      </w:r>
    </w:p>
    <w:p>
      <w:r>
        <w:rPr>
          <w:b/>
          <w:color w:val="FF0000"/>
        </w:rPr>
        <w:t xml:space="preserve">イド156</w:t>
      </w:r>
    </w:p>
    <w:p>
      <w:r>
        <w:rPr>
          <w:b w:val="0"/>
        </w:rPr>
        <w:t xml:space="preserve">リトアニア教育省は、この1年間、小学校教員の働き方改革に多大な投資をしてきました。EUが資金を提供するこのプロジェクトは、教師のITスキルを向上させ、教室での新しい革新的な作業方法を導入することを目的としています。 トレーニングは、インターネット上で行われる一連の遠隔セミナー、Humap Webinarsを通じて実施されました。昨年末に第1回が開催され、今年11月に最終回が予定されています。セミナーに参加したのは、主に全国の教員研修生や文部科学省の関係者でした。主要な先生方も何人かいらっしゃいます。このプロジェクトのリトアニア側コーディネーターであるアグネ・セイリクは、最初のセミナー（バーチャル学習、教育用ゲームとソフトウェア）は非常に興味深かったと語る。セミナーを開催すること自体も、聴衆に多くの新しいアイデアを与えることになりました。"興味深い内容 "と "現代的で革新的なアプローチ "が評価されました。ただ、講師との個人的なコンタクトがないことが欠点と感じる人もいたようです。"Saylikは、リトアニアでファシリテーターを務めたHumapのPertti Siekkinenが、遠隔教育を実現するために良い仕事をしたと賞賛しています。「彼は、技術的なレベルだけでなく、講演者と聴衆の間のつながりをうまく作ってくれました。その最たる例が、多くの講師がオンラインで貢献したグループワークです。「Siekkinen氏は、この方法が主催者にとって大きな節約になり、フィンランド、イギリス、ポルトガル、ベルギーといった国々から、質の高い国際的な講演者を集めることができたと述べています。1つのセミナーに2人、3人と講師を連れてきていたら、その場で2人、3人と講師を呼んでいたかもしれません。今は同じ金額で10個あります」と比較する。登壇者の多くは、以前からネット上に登場していた。初めて参加された方は、ネット上での交流の上手さに驚かれていました。「ある講義の後、講師がその場でGoogle翻訳機を手に取り、グループワークについてリトアニア語で直接議論し始めたのです」とSiekkinen氏は振り返ります。</w:t>
      </w:r>
    </w:p>
    <w:p>
      <w:r>
        <w:rPr>
          <w:b/>
          <w:color w:val="FF0000"/>
        </w:rPr>
        <w:t xml:space="preserve">id 157</w:t>
      </w:r>
    </w:p>
    <w:p>
      <w:r>
        <w:rPr>
          <w:b w:val="0"/>
        </w:rPr>
        <w:t xml:space="preserve">2012年2月10日アーカイブ、信じるか信じないか、しかし、個々のスペルチェックは、今、あなたの文章を変更することができます英語 。あなたがいくつかの単語を書くたびに、あなたはあなたの内なる自己とあなたが選んだキャリアを表示することができますあなたはどのようにプロフェッショナルです。それはあなたがあなたの文章を通して作ることができる印象を知ることが重要です;熟読以下の情報に従ってより良い作家として開始します。 続きを読む 薬を使用せずにADHDのための物質についての詳細を知りたいですか？あなたは一人ではないのです。この記事では、あなたの子供が症状になるのを助けることができる簡単な3つのステップのアプローチに関する情報を取得します。 続きを読む あなたが行くためにラテックスベッドやメモリーフォームベッドを購入する必要がありますか？この2つのベッドフィリングオプションのどちらかを選択することになると、それは常にあなたの特定のニーズや予算に見て良いアイデアです。追加... 続きを読む すべてのコンピュータユーザーは、そこに確実に登録キュアーを使用することによってエラーを修正します - これらの必要性の簡単なガイドラインを読むための時間。残念ながら、多くのユーザーは、彼らのトラブルの大半は、通常、1つの主な原因に起因しているという現実に気づいていない。 これらのヒントを読んでほんの数分を費やす - あなたは、Windowsで問題の広い範囲の世話をすることができるでしょう - 。 続きを読む だから、仕事を得るためにフレンドリーな秘密のレッスンを知っていますか？あなたは教師の仕事を取得する方法について非常に小さく、簡単なヒントを蓄積するために適切な場所にあるはずです。 我々は小さいと学校に行くとき、我々は常に教師になることを考えてきました。 このスローガンのように、少数の個人が本当にこの職業を持っているしたいです。だからここで言っている... 続きを読む このような保護者の確立、子供のための法的な名前の変更、分離、無能からの解放、解放のアプリケーションと採用などの問題は、ファミリービジネスの専門知識を必要とするすべてのものです。 ヨーロッパは、彼らが家族法の日に離婚を得ていたので、人々は法的取得黒と白の世界である。大きなグレーゾーンがあります。 続きを読む スペイン語は世界で最も話されている言語です。その人気は、英語と同じくらい重要なものになりつつある。スペイン語はスペインの母国語ですが、フランス、ドイツ、デンマーク、アイルランド、ブルガリア、スウェーデン、ルクセンブルクなどヨーロッパの国々でも外国語として教えられています。今、スペイン語を学ぶのに本当に役立っています。スペイン語の需要についての詳細な情報は、現在十分な ... 続きを読む ISO時間の結果をもたらす超簡単な植物印刷ルーチンが必要ですか？もし、あなたが「はい」と答えたなら、それは幸運なことです。この記事では、私はあなたと一緒に、わずか20分かかる野生効果的な回路自重ルーチンを共有するつもりだ、衝撃的に簡単です...と絶対ギャングバスターと同じように動作します！私は、この記事では、この回路自重ルーチンを共有するつもりです...と私は、この回路自重ルーチンを共有するつもりです。誰でもできること .真実は、あなたがコーチされている... 続きを読む 名前は単語が含まれているという理由だけで" プラスチック "は、この手術の患者の結果として、全体の偽のものの顔を意味するものではありません。名前は合成物質からではなく、ギリシャ語のplastikosから取られ、それは意味するか、または型（そして重要なプラスチックにその名前を与える）。 プラスチック外科は人の出現および機能的能力の両方に関連できる外科の特定のタイプである。プラスチック... 続きを読む</w:t>
      </w:r>
    </w:p>
    <w:p>
      <w:r>
        <w:rPr>
          <w:b/>
          <w:color w:val="FF0000"/>
        </w:rPr>
        <w:t xml:space="preserve">イド158</w:t>
      </w:r>
    </w:p>
    <w:p>
      <w:r>
        <w:rPr>
          <w:b w:val="0"/>
        </w:rPr>
        <w:t xml:space="preserve">「カウコ・シッポネンさんは、スヴェーア出身の12歳の男子生徒として出稼ぎ列車に乗り込み、故郷を後にした。もう二度と家に帰れないということを、避難している人はまだ誰も知らない。これが、少年の目から見た戦争の姿である。 カレリア海岸のほとんどの人は、2回避難した。1939年10月には、ランタサルミに行った時に避難の練習もしました。数週間後、私たちは家が恋しくなりました。11月30日、空に赤い星型飛行機が出現し始めた。12月初め、母が旧知のコルピラハティに連絡を取り、母と子供二人、列車で向かった。 父は警備のためヴィボルグに留まった。避難開始 駅前を何千人もの人が行き交い、異様な雰囲気に包まれる。当時12歳だったラウリは、キヴェンナヴァの火災のときに両親とはぐれ、一人ぼっちになってしまった。だから、彼も一緒に来て、ラハティに向かって旅は続いた。サウナのベンチに座っている女性が、赤いエプロンを振って「止まれ」のサインを出しているのが見えたんです。電車が止まったので、あわてて外に出た。爆撃機に翻弄され、地面にはたくさんの雪が積もっていた。 突然、ガタガタと音がした。冬戦争で覚えた音だった。爆撃機の3波が飛んできて、それぞれ爆弾を落としていった。飛行機はとても低空飛行だった。見上げると、機銃掃射がこちらに向かってきている。幸いなことに、誰も轢かれることなく、非常に幸運でした。少年にとっては、かなり戦いの勉強になったようだ。旅はコルピラハティへと続く。最初は知人のコテージに泊まりましたが、そこはまだ建っています。特に覚えているのは、サウナに入っているときに、女将さんがドアをノックしてきたことです。ところが、来ていたのはアメリカ赤十字社だったことが判明した。私たちの中には、他にも避難している人たちがいました。知人からタハティニエミという寄宿舎に移り、そこで年末まで過ごした。 そこからユヴァスキュラへ向かう飛行機の爆撃を見た。 オストロボスニアでのもてなし そのうち、他の避難者の居場所を聞く段階が始まった。イサッキ・ラハティさんという人が、何家族かを家に住まわせてくれたのだ。彼自身とその家族は一部屋に引きこもりました。私たちは、並外れた親切さで接してもらいました。カレリア人にとっては、現地の春の洪水を見るのは興味深いことだった。セイナヨキでヘラルドの会合が開かれ、自分たちの楽譜でヘラルドの賛美歌を歌ったとき、少年は感動した。 宗教的な側面は、あらゆることの中で人々をまっすぐにさせることができたのだ。和平の条件は驚きだった 戦争は毎日のように話題になっていた。1940年3月13日、私たちは輪になってラジオを聞いていた。 ヴァイノ・タナーが演説を続けたとき、私は「これはおかしい。 ヴィボルグが降伏するのか」と思った。家庭内では、「和平交渉はこうなっているのか」と、いつものように混乱が続いた。この時、父もヴィボルグから合流し、せめて家の中のものだけでもと急いで出発しましたが、ヴィボルグにはもう行けません。 以前の家のものは、父が以前箱に詰めてコルピラハティに送ってくれた写真だけになっています。戦争が終わると、私たち家族はヘルシンキに住むことになりました。私の友人は皆、戦争で姿を消してしまったのです。かなり悲しかったですが</w:t>
      </w:r>
    </w:p>
    <w:p>
      <w:r>
        <w:rPr>
          <w:b/>
          <w:color w:val="FF0000"/>
        </w:rPr>
        <w:t xml:space="preserve">イド159</w:t>
      </w:r>
    </w:p>
    <w:p>
      <w:r>
        <w:rPr>
          <w:b w:val="0"/>
        </w:rPr>
        <w:t xml:space="preserve">Posted by ティカ on Jan 19 , 2010 16:35:14 GMT 2 ケイン 冬の時期にしては珍しく乾燥した一日でしたね。雲は平らな灰色のカーペットのように空を覆い、そよ風が湖面に小波を立てて、静かに岸に打ち付けている。岸辺に、大きな黒い狼が座っていて、じっと水面を見つめている。ケインは、湖を見ることなく、湖水を見つめていた。彼の思考は遠く離れていたが、ある種の警戒心は確かに狼に保持されていた。 耳を時々動かして危険の可能性に耳を傾けていた。 ある種の警戒心は、そうでなければ、ケインはおそらくもう生きていないであろうということだ。怒った男たちは笑い事ではなかった．しかし、狼は今、メルナン夫妻のことを考えるのではなく、ある狼のことを思っていた。キーア弟は何年も姿を見せず、すべて自分のせいだった。ケインは思わずため息をついた。老人は、どうしてそれだけでは済まないのか、何年も経っているのに、理解できなかった。でも、お父さんや弟を攻撃したことを忘れられないのかもしれないね。 うん。Posted by Fänkki on Jan 20, 2010 16:46:23 GMT 2 灰色オオカミは、湖の上で一人ではなかった.少し離れたところに、黄色っぽい、青い毛のオオカミがいた。あれはグレーの仲間を見ていたのだ。エースは小さく唸りながら、まだ十分な距離を保ちつつ、もう一歩近づいた。 長い間誰とも話していないのだから、迷っていると思われる相手に何か言葉をかけることができるだろう。 おそらく。大胆にも、エースは隠れ家を出て、もう一匹に小走りで近づいた。小さな風が狼のたてがみを揺らし、狼は唇を鳴らした。緑色の目をした者は、すでに灰色の者の耳に届くところにいた。 もう一人がすぐに振り向かなかったら奇跡だ。 投稿者：ティカ 投稿日：2010/01/20 17:24:02 GMT 2 父親と小さな弟の怒りを思い出し、狼は少したじろいだ。まあ、彼らには彼らの理由があったのだろうが、それでも......。パパが始めたんだ」とオスは憂鬱に思い、ため息をついて気を取り直した。 もう一度耳を動かして、たじろぎながらもじっとしていた。ケインは少しため息をついた。一人ではない、雄が一緒にいることにようやく気づいたからだ。 飼いならされた方は落ち着いて頭を上げて周囲を見回すと、すぐにすぐ近くに黄色い狼を見つけた。 雄は少し首を傾げて相手を見極めた。 木戸と飼いならされた方、それは明らかだった。「こんにちは」狼は穏やかにそう言うと、視線を湖に戻した。彼は今、とても落ち込んでいて、あまり口数が多くない。投稿者：Fänkki 投稿日時：2010/01/20 17:34:45 GMT 2 もう一人はかなり夢中になっていたようです。エースは、何を考えているのか、ちょっとニヤニヤしていた。以前の治療ではほとんど... "こんにちは」エースは相手の挨拶に返事をした。その時、もう一人は狼だろうという考えが浮かんだ。 はぁ、つまらない。エースは精神的に本気の喧嘩を覚悟していたのに、もう一人は結局血気盛んなメノウじゃなかったんですね。"エースです」と自己紹介した。相手が弱気なタメ口だったら、挑発して戦うのはエネルギーの無駄遣い。 投稿者：ティカ 投稿日： 1月20日(土)19時43分29秒 2 相手は純粋におしゃべりしたいように見えた。狼はため息を押し殺し、振り返った。</w:t>
      </w:r>
    </w:p>
    <w:p>
      <w:r>
        <w:rPr>
          <w:b/>
          <w:color w:val="FF0000"/>
        </w:rPr>
        <w:t xml:space="preserve">アイディー160</w:t>
      </w:r>
    </w:p>
    <w:p>
      <w:r>
        <w:rPr>
          <w:b w:val="0"/>
        </w:rPr>
        <w:t xml:space="preserve">リンク管理者 こんにちは、私はCinnamber（略してCinna）、おそらくポケモン農場Windstormの管理者として最もよく知られています。実生活では、猫を飼っている20歳そこそこの女ゴッドマザーで、99年にフィンランドで初めてポケモンが登場したときからずっとファンです。子供の頃からコツコツと書き続けてきましたが、あまり書かない時期も長くありました。しかし、これらの看護の物語は、なぜか私に再び書くためのインスピレーションと熱意を与えてくれました。今でも1〜2ヶ月間、1本も記事が書けない休止期があり、1ヶ月にたくさん書くこともあります。いいえ小説ここで私自身は、書き込みを開始しませんが、あなたが興味を持っている場合、もちろんあなたは、ゲストブックに必要な何かを求めることができます。私に連絡する最も簡単な方法は、Hateウェブサイトのチャットボックスからです。 著作権 複製権に足りないものや欠点があれば、教えてください。衣装バージョン：#1 名前：Lunar Dance 使用期間：2012年7月～2012年9月 正直言って、この作品はあまり好きではありませんでしたが、かなり急いで作りました。私は、自分でcssコードを作る気にもなりませんでした。 怠け者です。 そして、私はクレセリアがそれほど好きでもないのです!でも、なぜかこのレイアウトでもっと好きになったんです。奇妙な私。 私はダイヤモンドで私の絶対的なお気に入りの伝説のHo-Ohを試してつかむことを許されたという事実の名誉でこれを作り、私は成功した〜私はこれに多くの時間を費やすしなかったとCSSコードは再びプリコピーです。 しかし、それにもかかわらず私は前のものよりもはるかにこの1が好きです。 x ] クリスマスのレイアウト...トップ画像は少しバグがあり、かなりいじりました。 しかし、テクスチャーは特に見事にうまくいきました。このルックは元々全く違うものにするつもりだったんです、わからないんです、遊びでやったんです．しかし、私は古い冬のレイアウトに飽きたので、このLunariに新しいレイアウトとして置くことにしました。私は、冬は極端に憂鬱な季節だと思うのです。それ以外はOKで、メニューのBidoofはとても気に入っていますが、ケアページのレイアウトには少し狭すぎるかもしれません。Version : #5 Name : みかづきのまい In use : May 2013 - February 2014 Lunarの新しい外観を作りたかったのですが、以前のものはあまり好きではなく、治療ページには狭すぎたので。弾力性のあるものが欲しかったので、最終的にこうなりました。また、CSSのコードを少し怠け、嵐の春の羽のコードからこのバージョンに変更しました。 主に色とそれらのh1/naviの背景を変更しただけです... :'D しかし、ちょっと、私はこれが大好きです。テキストは「ルナ・ダンス（攻撃）」（mikazuki no mai romajisoituna）。Version : # 6 Name : Lunar Veil Used : February 2014 - 最後の1枚は、本当に9〜10ヶ月の間、ここにあるのだろうか？ふぅ、ついに変える時が来たか・・・。これはかなり迅速なレイアウトでしたが、私は最終的な結果が好きです、素敵でシンプル。このページでは、ポケモンとその仲間たちの物語を紹介します。</w:t>
      </w:r>
    </w:p>
    <w:p>
      <w:r>
        <w:rPr>
          <w:b/>
          <w:color w:val="FF0000"/>
        </w:rPr>
        <w:t xml:space="preserve">イド161</w:t>
      </w:r>
    </w:p>
    <w:p>
      <w:r>
        <w:rPr>
          <w:b w:val="0"/>
        </w:rPr>
        <w:t xml:space="preserve">For you 2986 pharmaceuticals ポジション !私たちは、すべてのお客様に高品質の薬ナプロキセンのみを提供します。このため、当社が提供するナプロキセンは、偽造品や偽物が含まれていない可能性があることを保証します。 当社は、長年の仕事の品質を証明する、よく知られ信頼されている製造業者からナプロキセンを入手しています。アンタルジンを購入できる場所 アンタルジンを購入できる場所 アンタルジンを購入できる場所 アンタルジンを購入できる場所：EU：4-7日 米国：3-13日 世界：7-13日 注意 !フラグが付いた薬 : - 納期2-4日 - 納期2-5日 ポジション !当薬局の新薬： - 1月30日増加オファーPiroxicam 。 Piroxicamは、関節リウマチや変形性関節症、月経困難症、術後の痛みの症状を緩和し、特に問題が炎症成分を持っている場合は、鎮痛剤として作用するために使用される抗炎症薬です。 - 1月25日別のメーカーからヒドロコルチゾンを提供するために開始。ヒドロコルチゾンは副腎から分泌されるホルモンで、ストレスや血中グルココルチコイドの低下などに応じて分泌され、主な働きとして血糖値上昇、免疫抑制、脂肪・タンパク質・糖質代謝の補助などがあげられる。- 1月23日には、再びリファキシミンの提供を開始します。リファキシミンは、淋病や肝不全の治療に用いられる抗生物質です。 - 11月15日には、ピラジナミド 、他の薬剤と組み合わせて結核の治療に用いられる薬剤の提供を開始する予定です。11月には、発熱（解熱）、抗マラリア、鎮痛（痛み止め）、抗炎症の特性と苦味を持つオフホワイトの結晶性アルカロイド、キニーネの提供を再び開始します。 キニーネはまた、ループスや関節炎の治療に使用されています。10月28日より、Propyphenazone+Paracetamol+Caffeineの組み合わせを発売します。 これらは、頭痛や歯の痛みの迅速な管理を目的とした鎮痛剤の組み合わせとして広く使われており、世界の多くの国で人気があります。 10月19日より、Citalopramを追加発売します。シタロプラムは、うつ病の治療薬として承認されている有名な抗うつ薬です。 シタロプラムは、多くの不安症状 , パニック障害 , 月経前症候群の適応外で処方されることが多い。 シタロプラムは、糖尿病性神経障害と早漏の症状を大幅に軽減し、ホットフラッシュの治療に使用できることが分かっています。アシクロビルは、主に単純ヘルペスウイルス感染症の治療や水痘・ヘルペスの治療に使用される抗ウイルス薬としてよく知られており、広く使用されています。- 13. 慢性気管支炎や軽度・中等度肺炎の急性増悪時の治療に用いられる強力な経口広域抗菌薬「ジェミフロキサシン」の提供を9月に開始。- 9月5日より、筋力低下や麻酔後の回復に使用される狭小作用性薬剤ネオスチグミンの提供を開始 ・8月30日より、炎症性腸疾患の治療に使用される十分稀な薬剤バルサラジドを提供 ・8月22日より、他メーカーのミルナシプランの提供を開始。ミルナシプランは、線維筋痛症（筋肉や結合組織の痛みが重要な疾患）の臨床治療に使用されています。 また、ミルナシプランは、一部の国でうつ病の臨床治療薬として承認されています。</w:t>
      </w:r>
    </w:p>
    <w:p>
      <w:r>
        <w:rPr>
          <w:b/>
          <w:color w:val="FF0000"/>
        </w:rPr>
        <w:t xml:space="preserve">イド162</w:t>
      </w:r>
    </w:p>
    <w:p>
      <w:r>
        <w:rPr>
          <w:b w:val="0"/>
        </w:rPr>
        <w:t xml:space="preserve">暴風雨被害点検[2011.08.31] 老舗の管理組合では、長年にわたって資産を蓄積しているところも多いのではないでしょうか。都市部では、協会はしばしば余分な資金を不動産に投資する , 例えばコンドミニアム .しかし、地方では、そのお金が森林の一部に滞留していることがあります。森林の圃場管理には、組合員の自主的な活動や林業に関する専門知識、場合によってはチェーンソー以降の各種機械が必要となることが多い。 8月最終日、雨天の中、私はある組合の森林圃場で夏の嵐による被害を調査し、皆伐面積を決定するための調査をしていた。また、この検査で驚くべきことが起こった。最初の点検場所では、2本の木が根元まで倒れ、1本の木が数メートルの高さで折れていた。どうやら、隣の大きな木が倒れたときに、その上に乗ってしまったようだ。冬の嵐でこのように木が折れた場合、直立した部分は明らかに伐採されるでしょう。 3.これは4、5本の倒木と勾配に曲がった数本の木を示しており、これも嵐の被害として伐採しなければならないでしょう。4.ここでも、大きな木が倒れたときに小さな木が折れており、実際には小さな木は10メートルほどの高さで折れて、地面には細い木の上部だけが残っていた5.この岩場にはコケやシダ、そしてどうやら緑の地衣類があるようです、もし私がこの植物を正しく認識することができれば...6。倒れた木の多くは、明らかに丸太とわかる大きなものでした。嵐で伐採された木は、もはや丸太には適さないが、せいぜいパルプ材にしかならない。丸太として使うには細すぎる、あるいは質の悪い木の幹の部分は、パルプ材として切り出されます。嵐の被害を受けた木材の一部は薪として伐採されますが、多くは地表に放置され、生物多様性を支えています。石の上に生えている木は、下に石があるため、他の種類の土の上に生えている木ほど根が土にしっかりと張り付かないため、暴風で倒れるケースも多い。ここで倒れた木は、明らかに隣の木が根を割って倒れたものです。 根割れは、根の傷みによって起こることもあります。 例えば、土ボタル病によって個々の木の根が空洞になって弱くなっている場合もあります。9.ここでは、倒れた木の根が、その下にある石の多い土壌を露出させ、それが木の倒壊の原因となっている。また、暴風雨の被害だけでなく、このようなスタンドがあるエンドカットエリアも調査しました。主な伐採地は、前の写真の丘陵地から畑の端まで続いている ... 12。畑の端には、収穫の終わった木々の中に、嵐で吹き飛ばされた木が何本かあり、これはファイバーウッドになるかもしれません。メインの収穫場所を確認していると、畑の端の林の中で鹿の骨格に遭遇した......。畑の反対側には、猟師たちの小屋があった。密猟者に撃たれた鹿かもしれないし、夕暮れ時に撃たれて見つからなかったかもしれない。もちろん、オオヤマネコやクマの獲物であった可能性もあるが......。鹿の肩甲骨と蹄のある脚 ... 15.歯並びから成鹿と思われるが、前の写真や背景の蹄が小さかったので、秋に死んだ前年の子供かもしれない。 16.森を調査したところ、嵐で伐採されたり、ダメージを受けたりした木がもっとあることがわかりました。1時間半ほどで林地の一部しか調べられませんでしたが、その間に約50本の嵐の被害を受けました。 この林地は保険に加入しているので、嵐の被害も当然あるのでしょう。</w:t>
      </w:r>
    </w:p>
    <w:p>
      <w:r>
        <w:rPr>
          <w:b/>
          <w:color w:val="FF0000"/>
        </w:rPr>
        <w:t xml:space="preserve">イド163</w:t>
      </w:r>
    </w:p>
    <w:p>
      <w:r>
        <w:rPr>
          <w:b w:val="0"/>
        </w:rPr>
        <w:t xml:space="preserve">メニュー 欧州選挙の投票率が国会議員選挙よりも低いのは、なぜなのか理解できないことがあります。なぜなら、フィンランドの法律のほとんどはEUから直接提供されており、民主主義はそうした方向に進んでいるため、近いうちに国会議員は欧州議会から指示を受けるだけのファインチューナーになってしまうからです。人々はこのことを理解していないのか、それとも関心がないだけなのか？若い頃、私自身は社会や政治に興味がありませんでしたが、納税者、正規の学生、そして一時は生活保護受給者になったとき、いかに多くのことがめちゃくちゃになっているかに気づき、それに影響を与えることができればと思いました。 しかし、私の影響力は蟻塚の棒ですが、もし同年代の皆がその棒を使って何かを成し遂げることができるかもしれませんね。次の国会では、EUには左翼と極右の政党が存在することになる。言い換えれば、一言で言えば、人権を守る人、連邦国家を夢見てより良い明日を信じる人、そしてEUや一部のユーロを排除したい人。 私は紛争と混乱の年のにおいがします。しかし、私は皮肉なことは言いたくない。 私は、人々が突然目を覚ますと信じたい。 私たちは真っ向から激しく、肛門に靴下を突き刺すように進んでいくのだと。また、同年代の人たちにももっと活躍してもらいたいですね。私の友人の輪も、様々な文化的イベントで出会う人々も、とても世界を意識していますが、やはり考える人は少数派のようです。 そして、文句ばかり言って、投票に行く気力もない人たちがいます。 彼らはひねくれ者なのです。そんなの絶対嫌だ......。一人ずつ、頭をケツから出して、脳を使うようになると信じたい。 少なくともEUでは、他はともかく、そこではね。あとは、昨日の話ですが、もちろんホッケーの話です。 負けた時の話し方が嫌いなんです。なぜ、我々はいつも、ああ、なんということだ、我々がどのように負けたのか、どのようにクソ審判だったのか、ロシア人とチートとライオンサウノがないクソな方法である、という怒りの汚い半分を見ているのだろうか。シルバーはいつから恥ずかしくなったんだろう？ちょうど1週間前の土曜日は、アラブストリートフェスティバルで、私たちの職場は、子供たちのためにロボット工学のワークショップを開催しました。私は、太陽の下で4時間、ホットグルーとインスピレーションでスキッドを助け、同時にいくつかの写真を撮ろうとしました。一日中のんびりして、子供たちも可愛かったです。誰も「パーティーのキャプテンが私のテープを取ったから、接着できるものは全部ホットグルーでくっつけたい」みたいなことは言わなかった。 ああ、私の仕事は最高だ。 毎日行くのが楽しい。 最高のホットハットだ。 ぬいぐるみもロボットに変えてもらった。へえ～。自分でやったんだ！自慢になるだろ？一日の終わりに、子供たちはロボットの行進に参加しました。 仕事始めの週を祝うために、私はワインのボトルを開けたいと思い、一杯やりましたが、多分一杯飲んだら、私は寝ることができたようです。試験や論文、コースについてもうストレスを感じなくていいなんて、おかしな気分です。 また、実際に卒業できたことも驚きです。いつもやろうと思っていても、現実的な考えとは思えませんでした。金曜日に結果が出たときも、保健所に合格できず、まあ、秋にまたやるしかないなと思いました。月曜日に電話がかかってきて、おめでとうございます、補填ポイントのおかげで高卒になりましたと言われた。 かっこいい。私は5年間で3回高校を転校し、毎年違った経験をしてきました。 高校生活を通して、何十人、何百人もの個性的で素晴らしい人々と知り合うことができました。 また、素晴らしい経験や思い出もあり、今そのいくつかを紹介したいと思います。</w:t>
      </w:r>
    </w:p>
    <w:p>
      <w:r>
        <w:rPr>
          <w:b/>
          <w:color w:val="FF0000"/>
        </w:rPr>
        <w:t xml:space="preserve">イド 164</w:t>
      </w:r>
    </w:p>
    <w:p>
      <w:r>
        <w:rPr>
          <w:b w:val="0"/>
        </w:rPr>
        <w:t xml:space="preserve">作品サンプル 「What to ask」シリーズで、TVA-consultingのTimo Vahteranが道路標識やトレーラーのテーピングについて問題提起しました。 IPAmarkはステッカー制作や屋外広告に強いバックグラウンドを持っていますが、最近ではデザイン後に下請けの会社にこれらのプロジェクトを任せているのが現状です。ミュールの形状や素材には苦労しましたが、現在の素材は折りたたみ式で、...BMWは、高品質のツーリングバイクで知られていますが、スポーティなペースを求めるバイヤーは、他の場所を探していました。今、バイエルンは、より速いペースで走るためにレンジを一新し、すでに世界選手権を戦っているサラブレッド、BMW S1000RRで2010年スーパーバイク選手権シーズンを迎えました。 チームは、ライダーと ... 続きを読む安全指導の先生から、従来型の郵便の問い合わせがありました。ターゲット層を名簿から抽出し、郵送用のパンフレットを作成しました（鋭い方は、前回のデジタル印刷の記事でパンフレットに気づかれたと思います）。 同時に、ウェブサイトの話も出てきて、それ自体はきれいなウェブサイトだったのですが、いくつかのギャップがあったため、修正することになりました。 問題が更新に関連していた場合、コンテンツは... 続きを読むトゥルンハイケアセンターでは、美と健康のための様々なトリートメントを提供しています。ハイ・ケア・センターの毎月のメーリングリストでは、新年の抱負として、トレーニングの痛みを軽減し、さらには解消する画期的なVacustyler加圧治療法を伝えました。そのため、せっかくの趣味のスポーツが体の痛みで台無しになることはありません。電気式ダイレクトIPAmarkは、...</w:t>
      </w:r>
    </w:p>
    <w:p>
      <w:r>
        <w:rPr>
          <w:b/>
          <w:color w:val="FF0000"/>
        </w:rPr>
        <w:t xml:space="preserve">イド165</w:t>
      </w:r>
    </w:p>
    <w:p>
      <w:r>
        <w:rPr>
          <w:b w:val="0"/>
        </w:rPr>
        <w:t xml:space="preserve">エンシオとヤニ・ラカネン : メンタルコーチングシリーズ , パート3 ポジティブはコーチングの知恵 メンタルコーチングの落とし穴 通常のコーチングは、主に肉体的な部分、つまりマクロな部分と、最も効果的に、ナノ構造を開発することに焦点を当てており、例えばドーピング、つまり化学物質.また、合成ビタミンは微細な構造を持つため、有害であり、工場で生産された食品も避けるべきです。 工業的に生産された食塩も避け、自然から提供された吸収率の高い形で多くのミネラルと微量元素を含む海塩や山塩に置き換える必要があります。化学処理された水道水や、長い間放置されたペットボトルの湧き水でさえ、自然の調和の細かい構造を失い、有害な不協和音になっています。上記に共通しているのは、加工品や高度精製品の酸性度が増すこと、すなわちプロトン含有量によって低周波数域に移行すること、すなわちマイナスであることだ .当然ながら、大気汚染も同じように.その散乱効果は、常に有害であり、迷惑をかけるものです。しかし、その効果はしばしば遅れて現れ、予想外の形で現れるため、通常は不運や単なる偶然のせいにされる。不快な出来事のたびに負のエネルギーが放出されるので、新しい量が蓄積されるまでの間、その支配力を緩和することができる。 正しいメンタルトレーニングはポジティブに基づく 現在、メンタル／スピリチュアル／メンタルトレーニングとされている教義は、細かい構造を少し超えているが、細かい部分の整理を把握するのは非常に難しい。 ある瞬間はうまく調和し、しばらくすると多少なりとも乱れた普段の状態に戻っていることがあるのである。アスリートにとって、競技中は特にストレスが多く、最高のパフォーマンスを発揮するために必要な調和を保つことは非常に難しいのです。ポジティブな気分は、良い結果を生むための第一条件であり、絶対条件なのです。陽電子というのは、ざっくり言うと、電子の過剰、つまりアルカリ性のことです。精神的な面、つまり最も繊細な構造まで突き詰めて、それをうまく整えようとするとき、つまり体のすべての部分が可能な限り最高の方法で一緒に働くようにしようとするとき、私たちの人間性のすべての要素を考慮しなければならないのです......。私たちは心の欲望、思考をコントロールし、集中力は鉄壁で、呼吸はうまくいき、体液バランスと血流は最適で、代謝は最も効率的に働き、手足はリラックスした自動的な方法で学んだ技術をうまく実行することができるのです。そうすれば、私たちは人間として完璧になり、選んだ分野で最大のパフォーマンスを発揮できるようになるはずです。全人的な成長 スピリチュアルなトレーニングは、常に完全なものに向けた全人的な人間形成でもあります。これは難しいし、嫌悪感さえ覚える。コーチから与えられたエクササイズをこなすだけで、それ以外の時間は自分の快楽、無思慮、無カリスマでいる方がはるかに快適です。完璧な人間はいないし、常に改善の余地がある。最近の多くのスポーツでは、その瞬間の状況との関係で、ある期間だけ完璧な状態になり、人間のパフォーマンスの限界に達することができます。 これはいわゆるフローイベントで、フィンランド語ではさらに簡潔にパフォーマンス不安と呼ばれています .フローという言葉の発明者であるシカゴ大学心理学教授のチクセントミハイの著書「フロー」をフィンランドのアスリート全員に読んでほしい。</w:t>
      </w:r>
    </w:p>
    <w:p>
      <w:r>
        <w:rPr>
          <w:b/>
          <w:color w:val="FF0000"/>
        </w:rPr>
        <w:t xml:space="preserve">イド166</w:t>
      </w:r>
    </w:p>
    <w:p>
      <w:r>
        <w:rPr>
          <w:b w:val="0"/>
        </w:rPr>
        <w:t xml:space="preserve">生徒の作品 私たちは、生徒の作品「より良い供給、個人に合わせた教育、その他」を紹介することを誇りに思っています。ヘッドハウスのメイクアップアーティスト/メイクアップアーティスト/スタイリストのトレーニングの終わりに、2週間の最終プロジェクトが実施されます。 生徒は10の最終プロジェクトのために彼自身のデザインを手配し、必要な基準で試験を受け、これがヘッドハウスの証明書の成績の基礎となります。 最終プロジェクトは、一流のファッション写真スタジオによって撮影され、写真は彼自身の使用のために学生に引き渡されます。 卒業時に、生徒はすでにポートフォリオのための多くの材料、彼自身のスキルと創造性を具体的に示すことがあります。</w:t>
      </w:r>
    </w:p>
    <w:p>
      <w:r>
        <w:rPr>
          <w:b/>
          <w:color w:val="FF0000"/>
        </w:rPr>
        <w:t xml:space="preserve">イド167</w:t>
      </w:r>
    </w:p>
    <w:p>
      <w:r>
        <w:rPr>
          <w:b w:val="0"/>
        </w:rPr>
        <w:t xml:space="preserve">チームアカデミーのSEは、一緒に仕事をすることです。 私たちの多くにとって、タイトで大きなグループで仕事をする方法は、初めは少し異質かもしれません。このような考えから、ヘイッキ・ペルトラの著書『One - When I grow from me to us』を読むことにしました。 この本には、私の意見としては、不必要な雑談が含まれており、時には文章に全く集中できないことがありました。しかし、この本には非常に良い点も含まれており、理解するのが難しく、その後、何度も通読することになったのです。いくつかのトピックは本当に個人的な考えで、平和で静かで自分の紙で自分自身を調べたいと思いました。しかし、私はよりチームスピリットに関連する2つのトピックを上げることにしました。なぜなら、それらはちょうど今のところ表面上の私たちのチームであり、私に多くのアイデアを与えてくれたからです。単体で、あるいは同じ問題で？この問題は、最近、私たちのチームでも、みんなの考えやモチベーションが徐々に前面に出てきて、いろいろな考えが生まれてきました。お金を稼ぐことが目的なのか、それとも新しいことを学び、挑戦することが目的なのか......。誰の意見も間違ってはいませんが、私にとっては、アカデミーに来たとき、学ぶこと、新しいことに挑戦すること、新しい学習方法を知ること、そして同時に、お金を稼ぐことが主な目的でした。 ただ巨大なビジネスを作ってお金を得るということではなく、ですから、そのような考えには少し戸惑います。 これからは、チームの間で何らかの共通の路線、共通の目的を見出すべきです。「もし、あなたが利己的な動機と自分の必要性から自分のすることに意味を求めるだけなら、誰もが自分の欲望を満たすために他人を利用する」このテーマは、私が自分の考えを言葉や文章にまとめることができないほどの脳内嵐を引き起こしました。そこで、私の心に響いた文章をいくつかピックアップし、実際に私自身の考えを反映させてみました。個人と会社の目標が相反する場合、不満やコミットメント不足が生じる」 「会社にとって結果は、人にとっての酸素と同じくらい重要である」。しかし、それは重要なことではありません " " 職場は「やること」よりも「結果」を重視するようになりました " 経営者の資金を増やすことを第一の目的とする企業よりも、顧客を重視する企業の方が良い業績を達成できます " 私は、お金を稼ぐことが主目的であれば、仕事はその熱意と意味を失うと思います。また、ユーロだけでなく、他の意味でも意義のある仕事でなければならない.しかし、これは意見の問題であり、実際に議論することはできません - それはただ同意する必要があります。私たちチームと私は、これからこれらの問題を解決していくつもりですが、解決した暁には、私たちの考えや方針が実際にはっきりと見えるようになり、私たちのチームが何であるかが皆に明らかになることを期待しています !冒頭で述べたように、チームアカデミーの初期段階において、大人数で仕事をすることは、人々にとって全く異質なことです。しかし、大所帯でしばらく仕事をするのと、まったく違う人たちと3年間も集中的に仕事をするのは、別の話です。だから、チームで仕事をするときは、全員が自分に責任を持つことが大切なのです。 ヘイッキ・ペルトラは著書の中で、人間関係をよくするための原点は、お互いを理解しようとする純粋な気持ちだと強調しています。 みんな自分の意見を持っていて、それについて議論すればするほど、自分の立場を強く守ることになります。しかし、出発点は、あなたが純粋に他を理解したいので、聞くことによって、質問し、あなたが議論するよりもはるかに多くを学ぶ満たすために半分に来ていることです。</w:t>
      </w:r>
    </w:p>
    <w:p>
      <w:r>
        <w:rPr>
          <w:b/>
          <w:color w:val="FF0000"/>
        </w:rPr>
        <w:t xml:space="preserve">イド168</w:t>
      </w:r>
    </w:p>
    <w:p>
      <w:r>
        <w:rPr>
          <w:b w:val="0"/>
        </w:rPr>
        <w:t xml:space="preserve">一般的ないくつかの無線アマチュアは、建設に特化し、いくつかの競技会で、いくつかは、できるだけ多くの国に接続しようとする。あるアマチュアは、庭に複数の商用無線機と回転マストを持っている、あるアマチュアは、自家製無線機とワイヤーアンテナで世界を電化している。趣味の範囲は、本人の熱意だけでなく、生活環境にも影響される。 ラジオ趣味はアンテナが重要な要素なので、街中の集合住宅と田舎の最前線の家では状況が大きく異なる。そのため、多くの無線アマチュアは夏のコテージを拠点にしたり、クラブステーションに出向いてコンタクトを取ったりしている。よく「初心者はどのラジオを買えばいいのか？" .残念ながら、この質問は「どのクルマを買えばいいのか」と同じカテゴリーになります。「すなわち、利用可能な金額、ラジオが使用される場所、メインモード、希望する周波数範囲、等。一般的に、ラジオを購入するとき、それは急いで価値がないが、他の人の選択肢と経験を求め、価格を比較する。 新しいラジオ 、 アンテナ 、 ケーブル 、 コネクタやその他の付属品は、ラジオショップから得ることができる , タンペレのRxtx -製品として .中古のラジオが結構売られていて、意外と高いんですよね．フィンランドアマチュア無線連盟のホームページで、適切なものを探すことができます。お近くのアマチュア無線クラブの掲示板も良いですよ !</w:t>
      </w:r>
    </w:p>
    <w:p>
      <w:r>
        <w:rPr>
          <w:b/>
          <w:color w:val="FF0000"/>
        </w:rPr>
        <w:t xml:space="preserve">イド169</w:t>
      </w:r>
    </w:p>
    <w:p>
      <w:r>
        <w:rPr>
          <w:b w:val="0"/>
        </w:rPr>
        <w:t xml:space="preserve">    時々、2月中旬に私は播種している、3月上旬に私が最初に訓練したとき、彼らはとても元気に成長し始めたとき、私は成長する鉢植えの土のそれらのjarに入れました。私は赤いKekkilä灌漑肥料を受精させた数回。 私が行っているすべては熱心に植えられて、単独で成長するものは、この同じウィンドウにすべての時間されている、これらの2つのjarはクーラーで屋根裏にしばらくの間であった。ああ、そうか、ベルバインの蔓が伸びないのは、私だけじゃないのね。でも、あれが伸びないなら、花屋に行って、そこから苗を2本買ってこよう。 不思議なことに、クレマチスは順調に育っているのに、今度はクラスの種を植えなければならない。どうなることやら。</w:t>
      </w:r>
    </w:p>
    <w:p>
      <w:r>
        <w:rPr>
          <w:b/>
          <w:color w:val="FF0000"/>
        </w:rPr>
        <w:t xml:space="preserve">イド170</w:t>
      </w:r>
    </w:p>
    <w:p>
      <w:r>
        <w:rPr>
          <w:b w:val="0"/>
        </w:rPr>
        <w:t xml:space="preserve">12月25日、カレリア共和国政府の後援のもと、才能ある子どもたちのための奨学金30名が、カレリア共和国政府議長セルゲイ・カタナンドフ氏によって授与されました。 奨学金1名の価値は1,000ルーブル（約1万円）です。趣味の活動、選択学習、研究活動、スポーツ活動、子どもの自助団体の活動などに積極的に取り組んでいる子どもたちを対象に、奨学金を授与しています。スオヤルヴィの柔道レスリングクラブとセゲジャのボクシングスポーツクラブは、ロシア、つまり国家レベルの選手を育てており、その選手たちに奨学金が授与された。最年少の受賞者は、ラドヴァ村出身の9歳の歌手アニャ・クリモヴァさんです。 規則によると、奨学金は年に一度、共和国の「カレリアの子どもたち」プログラムの資金から分配されます。 受賞委員会は、合計135件の応募を検討しました。 すべての候補者には、KT理事会の会長の署名入り感謝状が贈呈されました。候補者の名前は、カレリア共和国の優秀な子どもたちのデータベースに登録されました。</w:t>
      </w:r>
    </w:p>
    <w:p>
      <w:r>
        <w:rPr>
          <w:b/>
          <w:color w:val="FF0000"/>
        </w:rPr>
        <w:t xml:space="preserve">一七八</w:t>
      </w:r>
    </w:p>
    <w:p>
      <w:r>
        <w:rPr>
          <w:b w:val="0"/>
        </w:rPr>
        <w:t xml:space="preserve">    もっと楽しい人生をあなたの人生をもっと楽しく、もっとリラックスしたものにしたいですか？今までの習慣を忘れて、もっと楽しく体を動かしてみませんか？自分を動かす方法は無数にあります。楽しく奔放に動くことで、自分も周りの人も楽しませることができます。自分が楽しければ、他人も楽しいし、自分の体も生きていると実感できる。酔った状態でなくても、自分を受け入れてあげればいいんです。なぜ自分を受け入れないのか、自分を受け入れるしかないのか、幸せに振る舞えと友人に言われるのを待っているのか。ふざけるな、人生を楽しめ!連れの手を取って、道の真ん中で踊り始めることを止めるものは何もない。それはあなたの人生であり、あなたが幸せで楽しみたいなら、そうすればいいのだ一人でいるときも、いわば自分だけの楽しみを持つことができる。そして、いつでもフリーの人を誘いに行くことができる。 夏だものね!楽しもうよ。</w:t>
      </w:r>
    </w:p>
    <w:p>
      <w:r>
        <w:rPr>
          <w:b/>
          <w:color w:val="FF0000"/>
        </w:rPr>
        <w:t xml:space="preserve">イド172</w:t>
      </w:r>
    </w:p>
    <w:p>
      <w:r>
        <w:rPr>
          <w:b w:val="0"/>
        </w:rPr>
        <w:t xml:space="preserve">Case OLE Online 会計事務所 「2005年、会計業界の先駆的な仕事である電子政府環境の刷新に対応した機能的なアプリケーションを探していた時に、NetBaron、そして電子政府を導入しました」と、タンペレのMeisenet OyのVesa Laurila氏は語ります。「NetBaron社との協力関係は、私たちが使用するアプリケーションの開発に重要な影響を与えることができたので、満足しています」。「2009年には、OLE Onlineの会計事務所や専門業者を対象としたネットワーク・プロジェクトを立ち上げ、自社や顧客のニーズに合わせたNetBaronベースのOLE財務管理アプリケーションをeビジネスのベースとしています。当社の顧客もOLE Online会計事務所の提供するソリューションに満足しており、今年は当社ネットワークの企業数が大幅に増加する見込みです」と述べています。 OLE Online会計事務所では、eFinanceアプリケーションが会計実務や財務管理の専門業務の基礎となっています。アプリケーションの習得が早いため、開発の初期段階から顧客志向の経営支援に重点を置くことができます。"技術的・機能的なOLEサポートサービスのネットワークにより、財務ルーチンを柔軟に管理し、会計士がコンサルティング業務にますます集中できるようにしています。私たちの業務における重要な品質基準は、お客様が夜、よく眠れることです」とローリラは強調する。</w:t>
      </w:r>
    </w:p>
    <w:p>
      <w:r>
        <w:rPr>
          <w:b/>
          <w:color w:val="FF0000"/>
        </w:rPr>
        <w:t xml:space="preserve">イド173</w:t>
      </w:r>
    </w:p>
    <w:p>
      <w:r>
        <w:rPr>
          <w:b w:val="0"/>
        </w:rPr>
        <w:t xml:space="preserve">ナビゲーション 2011年1月1日から6月30日までのKarviainenの運営と財務のレビュー , 理事会 5.9.2011 Written by Tiina Veräjänkorva 3 October 2011 - 6:22 Heidi Sume-Hänninen によるグループプレゼンテーション Karviainenは設立3年目で最終段階に入っています。昨年、すでに削減されていたカルヴィアイネンの予算は、市議会で決定された2.5%の成長率に基づき、さらに40万ユーロ削減されなければなりませんでした。 当時の予算概要で作成者が述べたように、カルヴィアイネンの予算削減はおそらく非現実的です。 それは、増加する人口のサービスニーズを満たすものではなく、専門医療や購入サービスにおいて、より高価なサービスオプションになる可能性があります。予算が足りず、補正予算で補うのが通例になっているようだが、昨年の補正予算が310万ユーロだったのに対し、今年は70万ユーロとかなり少なくて済むという話も出ている。幸いなことに、この傾向は良い方向に向かっています。レビューの中で、カルヴィアネンのサービスとその発展・改善に関する目標は、顧客志向、スタッフの採用、コスト開発という点で正しい方向にあり、実践的な行動を促進することを期待しています。現役世代向けサービスラインでは、特に地域住民のサービスニーズやリソースに応えるという点で、予算の枠内に収めることが難しいという課題がいくつかありました。現役世代向け医療サービスでは、依然として外部委託の必要性があり、これが予算超過に反映されています。また、例えば、障害者サービスにおけるニーズの把握が難しくなったことや、対人援助の時間単価が上がったことで、購入サービスの1日あたりの介護単価が大幅に上昇しました。良いニュースは、営業収益が50万ドル増加したことです。スタッフ面では、欠員により約200万円の節約になりますが、これはカルヴィアイネンが提供するサービスの観点からはプラスではありません .</w:t>
      </w:r>
    </w:p>
    <w:p>
      <w:r>
        <w:rPr>
          <w:b/>
          <w:color w:val="FF0000"/>
        </w:rPr>
        <w:t xml:space="preserve">イド174</w:t>
      </w:r>
    </w:p>
    <w:p>
      <w:r>
        <w:rPr>
          <w:b w:val="0"/>
        </w:rPr>
        <w:t xml:space="preserve">メトロポリアは、2014年1月1日からコンピテンスセンター（能力中心）のオペレーションを強化します。 メトロポリアの新しいオペレーションモデルは、強い能力領域と学位モジュールに基づくものです。私たちは、学生の柔軟な学習経路をますますサポートし、トレーニング、開発、イノベーション、研究活動、サービス、ビジネスの学際性を強化していきます。 Innoplazaは、首都圏で新しいビジネスを創出します ニュース購読 RSSフィード ニュースレター Innoplazaは、首都圏の応用科学大学の共同プロジェクトで、メトロポリアが運営しており、学生は、複数の分野、さらには多文化のグループで、革新的なビジネスプランを開発するために働きます。2008-2009年度には、40名の学生がイノプラを卒業し、そのうち20名がメトロポリアから卒業しました。2009年春に卒業した14名の学生が表彰を受けました。イノプラの受講生の中には、イノプラ期間中にすでにビジネスプランを実行する人もいれば、受講後に実行する人もいます。例えば、2008年春に終了したイノプラザの第1サイクルでは、合計12件のビジネスをスタートさせました。2009年春には、イノプラの卒業生たちのビジネスプランにも、同じような成果が期待できそうです。2009年春の閉会式では、最優秀ビジネスプラン作成者にTida Charoenpornpimonkul ( HAAGA-HELIA-ammattikorkeakoulu )、Susanna Helander ( Humak )、 Maria Kuusisto ( HAAGA-HELIA )、Olli Pölönen ( Laurea )、 Teemu Teräväinen ( Laurea ) が表彰され、Helsingin Yrittäjitt riの代表、 Markus Kinkku から表彰状とギフトが授与されました。ヘルシンキ首都圏応用科学大学での起業に興味のある学生は、秋に再びInnoplazaスタディに申し込むことができます。 詳細情報 フィンランドにおける移民の生活状況は、非常に異なっています。多くの移民はフィンランド人と同じように社会に参加していますが、新しい社会に溶け込むために必要なサポートや手助けが不足している人が多くいます。芸術を基盤とした福祉サービスを提供するには？インクルーシブ・ミュージックとは？誰のためのもので、どんな影響があるのか？ミュージック・フォー・ライフ・プロジェクトは、包括的な音楽活動のためのガイドを発表しました。電子で...バルト海は世界で最も汚染された海のひとつであり、その保護にはより具体的な行動が必要です。イノベーションプロジェクト「バルト海のための千のアイデア」は、メトロポリア応用科学大学のプロジェクトで、 ...7月、エスポー市のLove Your Beachesキャンペーンは、エスポー市の海辺のビーチを歩き、フィンランド湾の状態を見たり感じたりします。エスポー市のフィンランド湾年コーディネーター、ニナ・ヤルヴィネンとメトロポリアの学生たちは、このキャンペーンに参加します。7月には、フィンランドで最も有名で国際的なサマーフェスティバルであるSavonlinnaとPoriで聴くことができる。春季共同募集では、空調分野の技術者研修の応募者数が再び増加しました。建築サービスエンジニアリング部門への関心は高く、以前より定員が増え、質の高い授業と卒業生の雇用機会も増えています。</w:t>
      </w:r>
    </w:p>
    <w:p>
      <w:r>
        <w:rPr>
          <w:b/>
          <w:color w:val="FF0000"/>
        </w:rPr>
        <w:t xml:space="preserve">アイディー 175</w:t>
      </w:r>
    </w:p>
    <w:p>
      <w:r>
        <w:rPr>
          <w:b w:val="0"/>
        </w:rPr>
        <w:t xml:space="preserve">ヤン、カール、サンター、ハッリの金メダルを祝うために、ユハニがLHのカフェテリアでささやかなケーキとコーヒーのパーティーを企画した。 まず写真を撮り、それから食べ、コーヒーを飲んだ。 お腹がいっぱいになったところで、トレーニングに出かけた。これから数日間、少年たちのスナップショットの1枚が、2月の絵として飾られる予定です。ところで、毎月のようにギロチンを首にかけて撮影される人が出てきて、単調になってきましたね．まあ、悪くはないのですが......。こんなことは日常茶飯事です。LentisVirrat.comの10万ダウンロードが不吉なことに近づいています．ヴァーチャル・フライングの最初のページは2004年から2005年にかけて作られました。 当時、このサイトは同じサーバー上にあり、ヴァーチャル・フライングのページにリンクされていました。バーチュとのつながりが失われたとき、そのページはバーチュとレースの墓場のどこかに置き去りにされた。1日の訪問者数は、当初の1日30～50件から徐々に増え、1日150件と着実に増加傾向にあります。 十分な関心があるようです。もちろん、このホームコーナーからの訪問者が一番多いのですが、フィンランド全土に十分な場所があり、海外からも長時間の鑑賞・読書会が行われています。トップページは最も人気のある読み物ですが、最新のセクション、スターゲイザーは、増加傾向にあります。このスマイルマークを集めているのは誰なのか、みんな興味津々のようです。10万回アップロードを記念して、管理者がバーチャルなお祝いコーヒーケーキを提供します。さらに、ゲストブックに最も遠い場所から見た場所を書いてくれた人には、リアルな賞品があります。ゲストブックにサーフィンの場所を提出する期限は1月末、その後2月上旬に場所が判明したら、私のメールアドレス jaakko.salo@phpoint.fi にアドレスを送ります。一番遠い住所の人に賞品が行くので、公平な競争であることを望みます。月曜日、バレーボールチームは週末の成功から日常生活に戻りました。ピッグトレーニングで．また、週末はチャンスに恵まれるでしょう。男子は金曜日にアウェイで、土曜日は15:00からホームで試合を行います。 女子は連勝を3試合に伸ばそうと、日曜日の14:00からホームゲームを行います。 男子はメダル獲得に向けてクオピオへの旅を続けています。女子チームはピルカンマーでプレーします。ヴィルトのチームは、日曜日の夕方までに合計18試合を行う予定です。そしてもう一つ、今週末には新チームが登場し、女子のD年齢グループが競技を開始します。 バレーボールの新しい10年は、前年の男子Aフィンランド選手権とユース銀メダルという素晴らしいスタートを切りました。 新しい10年は、男子B地域フィンランド選手権がルーナのジャンプに決まり、優勝という形で最初から成功を収めることができました。そして、ヴェイコーの選手たちはチームの3分の1を占めていたのですから、これ以上望むことはないでしょう。チャンピオンシップは、アマチュアの成長の弧を描く重要なステージですが、決して不可欠なものではありません。どんな趣味でも、心身ともに成長することが一番大切です。バレーボールは、たまたま私たちのスポーツであり、コーチングスキルと伝統の両方があります。そして、ミカサのフィールドでの不思議な動きによって、精神力が試され、そして</w:t>
      </w:r>
    </w:p>
    <w:p>
      <w:r>
        <w:rPr>
          <w:b/>
          <w:color w:val="FF0000"/>
        </w:rPr>
        <w:t xml:space="preserve">アイディー176</w:t>
      </w:r>
    </w:p>
    <w:p>
      <w:r>
        <w:rPr>
          <w:b w:val="0"/>
        </w:rPr>
        <w:t xml:space="preserve">フィンランド・レクトゥーラのゲームで、楽しく簡単に語学学習ができます。 ゲームは、学校でも自由時間でも、社会的、効果的、かつ楽しく語学を学ぶ方法です。A word to say フィンランド語上級学習者のための単語・語彙ゲーム 著者 : Márton Hirvonen , Kai Löfgren GTIN : 6420616271016 価格 : 49 € スライダーとスライダーは同義か?ルーブって何？そして、にやにやするよりも泣く方がいいのか、悔やむよりも見る方がいいのか。サナ サノッタヴァナ - フィンランド語上級学習者向け単語・フレーズゲームでは、様々なタスクを通じてフィンランド語の単語やフレーズを考えることができます。ゲームでは、従来の単語を作るタスクと、単語やフレーズの形や意味を推測するタスクが組み合わされています。このゲームは、小学校、高等学校、成人教育、独学で、欧州言語共通参照枠のレベルB1-B2で学ぶ、あらゆる年齢のフィンランド人学習者に適しています。 また、このゲームは、第二言語としてのフィンランド語を教えるだけでなく、小学校での語彙や単語教育にも最適です。 GTIN : 6420616271009 Price : 29 € Suomen mestarin sanapeli は、単語認識と一般語彙の増加を図るカード・ゲームです。パッケージには説明書と、片面に絵、もう片面に対応するフィンランド語の単語が書かれたカード100枚が入っています。 著者 : Krista Keisu , Hanna Paloneva GTIN : 6420616271023 価格 : 69 € フィンランド語を学ぶ若者や成人のためのボードゲームです。ゲームは、日常会話や会話の状況、発音、音声言語と反応表現を行使する。ゲームは都市環境に設定されています , ボキャブラリーと演習のさまざまなタイプで .このゲームは、基本的な言語スキルを練習するために作られており、様々な言語状況での練習を必要とする、基本的な言語能力（レベルA1.3-B1.1）を持つ学習者に最適です。</w:t>
      </w:r>
    </w:p>
    <w:p>
      <w:r>
        <w:rPr>
          <w:b/>
          <w:color w:val="FF0000"/>
        </w:rPr>
        <w:t xml:space="preserve">イド177</w:t>
      </w:r>
    </w:p>
    <w:p>
      <w:r>
        <w:rPr>
          <w:b w:val="0"/>
        </w:rPr>
        <w:t xml:space="preserve">SIEMENS GIGASET SL100についての意見 SIEMENS GIGASET SL100は、実用的でユーザーフレンドリーであり、ユーザーはその信頼性を高く評価しています。SIEMENS GIGASET SL100がお客様の問題を解決するソリューションであることを確認したい場合は、他のDiplofixユーザーのヘルプと支援を最大限に活用してください。594人のユーザーが質問に答え、SIEMENS GIGASET SL100が、技術的に最も優れている、品質が最も良い、または選択肢の範囲が広いという点で、0から10の間で評価しました。</w:t>
      </w:r>
    </w:p>
    <w:p>
      <w:r>
        <w:rPr>
          <w:b/>
          <w:color w:val="FF0000"/>
        </w:rPr>
        <w:t xml:space="preserve">イド178</w:t>
      </w:r>
    </w:p>
    <w:p>
      <w:r>
        <w:rPr>
          <w:b w:val="0"/>
        </w:rPr>
        <w:t xml:space="preserve">昨年、ÄKSääは、ウガンダÄänekosken Kaupunkisanomatを含む少なくとも126カ国で読まれました - 世界中.このような宣伝文句がよく似合うのは、ÄKSäのウェブサイトのサービスプロバイダーが作成した統計が証明しています。 この統計によると、昨年3月に開設した現在のÄKSäページは、世界126カ国で読まれました。 今年の前半の統計はないので、実際の数字はもっと高いと思われます。160万回のクリックのうち、フィンランドからのクリックが152万回を占め、その他の国のトップ20は以下の通りです。 UK 10 151 USA 8038 Sweden 6555 Spain 1863 Germany 1515 Norway 1152 Thailand 1119 Estonia 988 Ireland 942 Uruguay 908 Turkey 832 Russia 654 Switzerland 533 France 482 Netherlands 424 Portugal 410 Denmark 401 New Zealand 347 Australia 318 Poland 316 上位はタイとウルグアイが占め、その他の国は、Urguayと同じです。タイは、音響業界からの観光客も多いこと、秋にタイのピッキング事件があったことなどが理由です。 ウルグアイは、メッツァグループが南米で事業を行っていることが理由でしょう。より良い説明も歓迎します。イタリアは惜しくもトップ20入りを逃した。アルバニアからは5人、ボスニア（イタリアの右隣）からは1人も来なかった。昨年、AKSは全大陸でオンライン化されました。世界の主要国の中で、ICSはまだあまり説得力がなく、中国からのクリックは www.aksa.fi-osoitetta の9回だけで、残念です。 これから、中国からの読者を増やす方法を考えなければなりません。 特に、北朝鮮からのクリックがなかったのは残念です .むしろ、ベナン、ラオス、ウガンダといった国からのクリックが1回あったことを誇りに思うべきでしょう。 これらの読者が、エーネコスキーについて必要な情報を得たことを願っています。 今、ウガンダ人がここに移住しようと思っているかどうかは分かりませんが</w:t>
      </w:r>
    </w:p>
    <w:p>
      <w:r>
        <w:rPr>
          <w:b/>
          <w:color w:val="FF0000"/>
        </w:rPr>
        <w:t xml:space="preserve">一七九</w:t>
      </w:r>
    </w:p>
    <w:p>
      <w:r>
        <w:rPr>
          <w:b w:val="0"/>
        </w:rPr>
        <w:t xml:space="preserve">2007年07月09日 On holiday 2007年07月10日 今年2台目のカメラ ( 11.7. : その後少し追加 ) 今年は休日にシステムカメラを持ち歩くつもりはなく、Nokia N95は日差しのある屋外でも全く問題なく撮れるが、これだけに頼りたいとも思っていない。また、先ほどのシグマDP-1を待つのに飽きたので、富士フイルムF30の後継機で、フルブランドのFinePix F31fdを選びました。私は夏至の日曜日にカメラを得たので、ここでは今、数週間のための私達の365のプロジェクトのためのテスト画像をバンプされ、今私はようやく時間を持っている/私はできる/私はカメラについてのいくつかの単語を書く準備が整いました 。このカメラには良いところがたくさんありますが、根本的な間違いがいくつかあります。あなたは彼らと一緒に暮らすしかないのです。Good : この価格帯のカメラとしては信じられないほど良い画質です。1/1.7インチサイズの630万画素フジスーパーCCDセンサーを搭載し、高ISO時の画質はさらに素晴らしい。 ISO800-1600の画質は、数年前のデジタルカメラと比較しても良心の呵責はなく、ISO3200でかなりのノイズが出るものの、実際には3色ノイズではないのでウェブサイズで簡単に画像を使用することができます。マニュアル調整 . 私は、デフォルトのモードとしてA/Sモードでカメラを持っている , 特に絞り制御で .2.5週間撮影した後（約500枚）、カメラを一度充電しましたが（2日目）、バッテリーはまだ2/3の電力を示しています。 ああ - そして - ところで - インターフェイス。 古いキャノニストにとって、新しいインターフェースの論理を学ぶのにしばらくかかりましたが、最終的にカメラは非常に使いやすいです。メニューでは、サブメニューを開くために間違ったボタンを押す必要があることがあり、これは時々苦痛です。 追記：顔検出 カメラの名前にあるfdは内蔵の顔検出を意味します。 最初はこの機能全体が全く役に立たないと思っていましたが、セルフタイマーで使用すると非常に便利であることがわかりました。 カメラは写真を撮るとき、私が画面にいるときだけ焦点が合うのです。ほとんど使われることはありませんが、いいアクセントになっています。Bad: オリエンテーションセンサーがない .すべての画像は横長の画像としてコンピューターに転送されるため、素早く見るには少々邪魔になります。このカメラには超純正の3：2モード（最高の4：3モードより広くて浅い）があることを喜んでいたのですが、何を隠そう、性器で首を吊るべきフジのバカが、最高の4：3モードだけが最高品質のjpeg圧縮に値すると決めたのです。 微細と通常の差があまりにも大きいので、3：2の使用はテスト初日で終了。 周辺ソフトウェアのお粗末さ.多分、私のせいだと思いますが、メモリーカードリーダーから画像を転送するための富士ソフトの使い方が30分ほど分かりませんでした。幸いにもキヤノンの優れたZoomBrowserは、メモリカード上のどのカメラが撮影しているかを気にしません。 追加：トップエンドで時折ダイナミクスが失われます。非常に明るい日光の下では、ISO100、F8、1/1000秒のシャッタースピードでは不十分で、画像の一部が焼けてしまうことがあります。 まとめ：私はこのカメラに非常に満足しています。 すでに私のFlickrストリームにいくつかのテスト画像があります。私は残念ながら、365プロジェクトに少なくとも2週間遅れています。しかし、日ごとに違う写真があり、少しずつ編集しているところです。今は休日なので、ストレスはないです。今年の第3のカメラは、おそらく9月から10月にかけて発売されるカメラになるでしょう。</w:t>
      </w:r>
    </w:p>
    <w:p>
      <w:r>
        <w:rPr>
          <w:b/>
          <w:color w:val="FF0000"/>
        </w:rPr>
        <w:t xml:space="preserve">イド180</w:t>
      </w:r>
    </w:p>
    <w:p>
      <w:r>
        <w:rPr>
          <w:b w:val="0"/>
        </w:rPr>
        <w:t xml:space="preserve">KR1933/38の誤訳と、その翻訳を理解するために必要な説明や翻訳代替案のリストは、ここで徐々にまとめられます。 この段階で、実際の翻訳誤りはおそらく100のオーダーになると推定されます。 不滅の魂の永遠の救いにとって重要な翻訳誤りは、KR1933/38では今のところたった一つ、Proverbs 8:22 です ... 1。創世記1:2 創世記1:2「そして大地は荒れ果て、空っぽになった」とも訳されます：「そして大地は荒れ果て、空っぽになった。ヘブライ語の「hāj e tā」は動詞「hājā」に由来し、「ある」と「なる」の両方を意味する。 聖書の解説者の中には、1節と2節の間に楽園の守護天使が堕落し（エゼキ28：14）、秩序ある世界が混沌（荒涼とした空虚）となったとする人もいます。この解釈によれば、第1節と第2節の間に長い時間が存在することになり、現在主流のいわゆる科学的世界観の長い時間（最大130億年）と聖書に記された約6000年が少なくとも部分的には調和または調和することになる。Gen .3:1 Gen .3:1 : "You shall not eat of any tree of paradise" - should be : "You shall not eat of any tree of paradise" ...楽園のどの木も食べてはならない。ヘブライ語では、動詞 ' not ' ( lō ' ) と all / whole ( kol/kål ) を組み合わせると、" nothing " , " none " という結果が得られます。サタンはその最初の言葉からして、嘘の父です。 神は、人はすべての木から食べてはならないと明確に言われました。 それは真実で正しい発言でしょう。 代わりに蛇は、主がすべての果樹を人に禁じられたとほのめかすために神の言葉をねじ曲げました。 箴言8：22箴言8章は知恵または神の第二位格、つまり御子イエス・キリストについて語っています。 KR1933は8：22節でこの知恵を被造物と異端的に語っているのです。もし誰かがイエスが永遠で創造されない神であることを信じないなら、聖書の無謬の啓示によれば、そのような人は聖霊によって生まれず、救われないのです。 問題のヘブライ語の単語（קָני qānā↪Mn_5Bn↩ ）には「私を産んだ」という正しい訳と最良の訳があります。 この翻訳はまた、エバが子を産んだという創世記4：1によっても確認することができます。イヴはこの箇所で出産に同じ動詞（ק ָ́נִיתִי qānī́ t ī）を使っている：「私は出産した」、「私は妊娠した」。</w:t>
      </w:r>
    </w:p>
    <w:p>
      <w:r>
        <w:rPr>
          <w:b/>
          <w:color w:val="FF0000"/>
        </w:rPr>
        <w:t xml:space="preserve">イド181</w:t>
      </w:r>
    </w:p>
    <w:p>
      <w:r>
        <w:rPr>
          <w:b w:val="0"/>
        </w:rPr>
        <w:t xml:space="preserve">協会 フィンランドの各地にあるJHLの会員によって結成された約700の協会があり、会員の利益の保護や労働安全衛生活動などを行っています。 協会は会員のための研修や余暇活動も行っています。組合を通じて、さまざまなイベントに参加し、組合の活動に影響を与えることができます。役員改選の時期 秋季大会は、アソシエーションの役員改選の時期です。 アソシエーションの活動に興味はありませんか？役員の役割について調べ、自分の所属する協会が選挙総会を開催する際の情報を追う。組合は単一の職場組合である場合もあれば、地域的、全国的に複数の職場の労働者が参加する場合もある。 組合を通じて、例えば研修、職場活動、余暇イベントに参加したり、所属部門が組織する活動を決定するなど、所属部門の労働協約を改善するイニシアティブに関与することができる。</w:t>
      </w:r>
    </w:p>
    <w:p>
      <w:r>
        <w:rPr>
          <w:b/>
          <w:color w:val="FF0000"/>
        </w:rPr>
        <w:t xml:space="preserve">イド182</w:t>
      </w:r>
    </w:p>
    <w:p>
      <w:r>
        <w:rPr>
          <w:b w:val="0"/>
        </w:rPr>
        <w:t xml:space="preserve">メニュー Fatvision !この日も、明らかにFatvisionに属しているのに、Fitfashionで一体何をしているんだろうと思ったものです。食生活をひどいものからほぼ良いものに変えると、初期不安がひどくなる、モチベーションが上がりにくい、ジムに行く敷居が意外と高い時がある、背中が耳に届く、お尻がない、肩がニキビだらけ、二重あごがおっぱいより大きい、太ももがずっと当たっている .鏡を割ったり、チョコレートの中で泳ぎたい気分の日なんですね。そして、2ヶ月前よりウェイトを減らし、右腕の筋力が落ちていることに気づきました（同じウェイトを左腕で12レップ、右腕で8レップ行いました）。しかし、それでも......すべてのトレーニングは私の目標に近づき、すべての賢明な食事は私の目標に近づきます。そこで、背中の予備トレーニングを行い、今後は引く動作を何日かに分けて行うのが一番理にかなっているだろうと判断しました。私の腕は、単に上肢、下肢、後肢などを含むフルワークアウトで引っ張る腕で引っ張ることができません。うまくいけば、今私たちはリハビリで正しい軌道に乗って、この問題は今年消えるだろう、だから背中に最大の負荷を得るだろう。ブラジャーは自由を求める幸い、私のまつげエクステマニアでネイルテクニシャンのアンナもジムにやってきて、私が忘れていた腹筋の動きをボールで教えてくれました。エクササイズボールを脚の間に挟み、HALTで脚を横に倒すというものです。ハアハア。脚を2センチほど横に下げ、ハンドルにベルを打ち付けると、確かに打撲傷を負った :D そして、私の腹筋は比較的良い状態だと思っていたのだが？?でも、本当に難しい技を見つけたので、これから練習していこうと思います。私は足が重く、おっぱいが小さいので、床からの支えが足りないのだと説明しています。投稿ナビゲーション 2 thoughts on " Fatvision !" Heip !一言コメント：あの鷹は訓練中の初手ではなかったのでは？もしかしたら、それ以前の動作は右手（つまり強い手）でやっていたので、その時点ですでに左手よりも疲れていたのでは？ということは、これは単なる憶測に過ぎない !でも、食事とトレーニングは頑張ってください！2週間もすれば、頭の中にリズムが戻ってくるので、そのまま押し続けることができますよ :)</w:t>
      </w:r>
    </w:p>
    <w:p>
      <w:r>
        <w:rPr>
          <w:b/>
          <w:color w:val="FF0000"/>
        </w:rPr>
        <w:t xml:space="preserve">イド183</w:t>
      </w:r>
    </w:p>
    <w:p>
      <w:r>
        <w:rPr>
          <w:b w:val="0"/>
        </w:rPr>
        <w:t xml:space="preserve">ログイン 小売店番号は国番号（フィンランドではFI）で始まる必要があります。 指定された国番号は無効です。 指定されたLR国番号は無効です。 小売店番号（例：FI00123456） この番号は10文字で構成されています。最初の2桁は国名（例：FI、SE、DE）、その後に00（0）が続き、販売店番号（例：FI00987654、FI00043210） パスワード／コード 初回ログイン時に4桁のコードを入力してください。パスワードの変更も可能です。 LRの歴史 LRの成功への道のり LR Health &amp; Beauty Systemsは、1985年にドイツのウェストファリア地方にあるアーレンという町で「LR-International」という名前で設立されました。26年後の現在、LRはヨーロッパで最も強力なダイレクトマーケティング会社の一つとなっています。 2013年 LRの新星、新製品のイノベーション、LRの新しい次元 2013年はLRにとって本当に重要な年でした。最初のハイライトは、年初にトップモデルのカロリナ・クルコヴァがLRファミリーの一員となり、新しいフレグランスを発表し、数ヶ月で売れ行きが伸びたことです。2013年、LRは世界初となる「マインドマスター ブレイン＆ボディパフォーマンスドリンク」を発売しました。 驚くほどパワフルなボトルで、マインドマスターは瞬く間に人気者になり、LRにとって2013年はストレス解消の年となりました !2013年、LRは東へ東へと急成長し、次々と記録を塗り替えていきました。2012年 カザフスタン、アロエベラ10周年＆ブルース・ウィリス香水の成功 LRで誕生日祝い : アロエベラは10周年を迎えました!2002年以来、LRは高品質のアロエベラ製品を販売し、大きな成功を収めてきました。9月には、カザフスタンの首都アスタナに新しい子会社を設立する予定です。隣国ロシアでの販売台数は前月比約20％増となっています。ブルース・ウィリスのキャンペーンでMarketing Award 2012を受賞し、ブルース・ウィリスによる世界初の女性用香水Lovingly by Bruce Willisを発売。 ブルース・ウィリスと彼の妻エマがLR.Joyceのブランドアンバサダーとして成功したパートナーシップは2016まで契約を延長。 2011 ロシアとジュエリー 2011年は二つの大きな出来事で特徴付けられる：4月に正式にロシア領域に参入、32店目の支店を開設した。営業開始からわずか数ヵ月後、モスクワでLRメルセデスの1号車のキーが手渡された。9 月には、LR の新しいジュエリーコレクション LRJoyce が発表され、1 年間の品質保証と Emma Hemig Willis がデザインした洗練されたシュークリップが特別に提供されます。 2010 年 LR は 25 周年を迎えました。ハリウッドのスーパースター、ブルース・ウィリスが LR と独占的に開発した初のフレグランスが、25 周年の記念となり、スタイルも新たに発表されました。フランクフルトで開催される発表会に登場する人気俳優は、フランクフルト・フェスティバル・ホールで約15,000カ国から集まった30人のディーラーを前に、パフォーマンスを披露することを熱望している .LRは、その最適化された報酬システムのおかげで、年明けにすでに多くの賞賛を受けています . ディーラーにとって高い収益の可能性と、既存の車のコンセプトとiの点を補完するものとして : LR ポルシェ . 2009 2008 トップモデルとポロ 2008年にLRは、多くのメディアの注目を集めている.人気テレビシリーズのパートナーとして、LRは当時の優勝者ジェニーのためにフレグランスを制作する。"トップモデル "フレグランスは、パートナーやプレスの間で大変な人気を博しています。LR Poloは、LRのカーコンセプトを発展させたもので、WolfsburgのAutostadtで最初の車両が納車されると、ギネス世界記録として認定されました。この年、1000台目のLRポロが発売された。 2007年 LRの提案</w:t>
      </w:r>
    </w:p>
    <w:p>
      <w:r>
        <w:rPr>
          <w:b/>
          <w:color w:val="FF0000"/>
        </w:rPr>
        <w:t xml:space="preserve">イド184</w:t>
      </w:r>
    </w:p>
    <w:p>
      <w:r>
        <w:rPr>
          <w:b w:val="0"/>
        </w:rPr>
        <w:t xml:space="preserve">Drop Bed Cushioning-Often asked questions 下がるベッドのクッションはあなたの高価なトラックを保護するちょうど1つの方法である。 それはそうでなければトラックを使用して会議トラックのベッドにベッドのいくつかの種類をインストールするようにほとんど、トラックへの実際の迅速な損傷と多くのお金を費やす。ラインライナーのベッドを新しくしたいとお考えの方には、このようなポイントもあります。 1.なぜ注射器型ベッドライナーではないのですか？プロのシリンジベッドライナーは、多くの人々の選択のトラックのベッドライナーと考えられています。ここで問題なのですが、スプレーのパッドは非常に厚く、非常に硬い塗料で塗装されています。修正方法はありますが、だからといってダメージを与えることはできません。それはペイントです。ほら、塗装が厚いから、最初から最後まで時間がかかるし、傷むこともある。 このライナーは高すぎる。一方、プラスチックライナーは、実際に破損することはほとんどありません。 このライナーは安すぎる。ハードディスク使用の法廷でのそれ？厚いプラスチックのライニングは、ハードな意味の物質についてです。釣りの機会は、最も虐待の負荷に耐えることができます。また、プラスチックはハードブローを吸収し、ほぼ完全にへこみを排除し、あまりにも眠ることができます。すべて一品物ですか？成形ライナーは、あなたのトラックに合わせてカスタムメイドです。 ほとんどの成形タイトルユニット 。 フィットと1ライナーを持っている , DualLiner , 5個フロントで作られています , サイドダウンとベッドのテールゲートが適合するようにします。トラックなので、吸い込まれやすく、また、しっかりフィットするので、道路を走るときにずれることがない。コストに含まれるものは何ですか？プラスチック製のベッドライナーは、プロ用のシリンジライナーの約半分のコストで機能します。飽きたら、引き抜いて、別のものにスライドさせるだけ。でスプレーライナーができない。プラスチックの問題は、ライナー会議ができる？3つの異なる問題を持つプラスチックベッドライナーの悪いインストール.会議の振動と転送のラインの不規則なフィッティング。 会議のラインは、塗料をこすり、ベッドの塗料が想定されています。それは錆や腐食のスポットを開始するために最適です。 いくつかの布張りは、航空交通がライン会議ラインから多くの風切り音を引き起こしてオフに実行されるようにフィットします。うるさくて癪に障ることが多い。最後に、プラスチック製のベッドパッドは、会議のラインの下にある水の蓄えをターゲットにすることが知られています。会議の列に並んだ水は共有され、その場に鎮座しています。錆びついた腐食したトラックの荷台に、もう一組の完全なセッティングが. 良いことだ.ベッドクッションダウングレードは非常に厳しいベッド保護です。 ただ、会議のライナーが右にフィットするか、またはあなたが深刻な問題を抱えていることを確認してください.そのひとつが、プラスチックライナー「DualLiner」です。5ピースなので、1ピースのライナーよりもフィット感があり、水切れも良い設計になっています。最新記事 ホームオートメーションは、家庭で実践を自走させるための新しい方法です。あなたの子供が電子メールを送るか、または家の学校の自動化を可能にするテキストメッセージであることを知っているつくことは家を動かす新しい方法です... 続きを読む ゴルフハンディキャップは基本的にパーコース評価へのプレーヤーの技術レベルの相対的である.ゴルファーを目指す人にとって、専門用語を理解し、ゴルフのハンディキャップを計算する方法を知っておくことは非常に重要です。... 続きを読む ビジネスのための写真をお探しですか？例えば、重要な国家的キャンペーンのための写真、チラシ、あるいはWebサイトのインタラクティブな写真が必要かもしれません。このような状況において、適切な採用活動を行うことは、有能なバーチャル人材を育成し、椅子型の人材よりも優れた結果をもたらします。</w:t>
      </w:r>
    </w:p>
    <w:p>
      <w:r>
        <w:rPr>
          <w:b/>
          <w:color w:val="FF0000"/>
        </w:rPr>
        <w:t xml:space="preserve">イド185</w:t>
      </w:r>
    </w:p>
    <w:p>
      <w:r>
        <w:rPr>
          <w:b w:val="0"/>
        </w:rPr>
        <w:t xml:space="preserve">イースター......ではなく、DEATHがキャンセルされたとき !!!2010年4月4日｜Hannu Kiuru 5歳の女の子が、日曜学校でイースターのお話を聞いたところでした。色塗りのアクティビティもプログラムの一部でした。この葉っぱは、いつも投げていたのよ」。イエスはそれを友人たちと食べ、この洞窟で少年は死にに行った。しかし、彼は死ななかった。天の主が彼の父であり、彼は死なない方法を見つけたからだ」。この小さな神学者は、ある意味で、御父が御子の死を全く新しい意味を与えて取り消されたという点で、全く正しいのです。 復活の事実と復活の意味を区別する必要があります。 復活について語るとき、私たちはしばしば、外から見ても観察できる事実や現象を制御したり証明したり反証し始めたりします。一方、新約聖書では、復活の重要性が強調されている。復活がいかに完全な驚きであったかを心に留めておくことが重要である。熱烈に期待し、待ち望んでいた人は一人もいなかった。弟子たちは、イエスが復活したことは紛れもない事実であり、死はイエスを永遠に連れ去ったのだと考えていた。そして、すぐに彼らも送られることになる。運命は先生と同じでしょう。しかし、意外や意外！？このような恐怖、恐怖、絶望、疑念の状況では、すべてが完全に新しく生まれ変わるでしょう聖金曜日の絶望はイースターの信仰に、悲しみは喜びに、恐れは勇気に変わる。高度な知識を持つ使徒パウロがアテネのギリシャ人に復活の話をしたとき、知的な問題や議論、新しいものに興味を持つ彼らは、この話をナンセンスだと言って拒否しました。「そして、これは不条理なメッセージ、スキャンダルのスキャンダル、侮辱のスキャンダルです：神は御子を死の眠りからよみがえらせました。 イエスは生きています!!!黙示録の中で、イエス自身がこう言っている（黙示録1：16 ） : "私は死んでいた、しかし今は生きている、永遠に生きている。私は死と地獄の鍵を持っている」．* キリストは確かによみがえられたのだ !つまり、クリスチャンにとって死とは、別の現実への入り口でしかないのです。 新しい何か、奇跡を！」。イエスは言葉でも模範でもバプテスマを命じられた。洗礼で約束された聖霊が、なぜ赤ちゃんに来なかったのか？それは知識でも教義でも現実の存在でもなく、神からの一方的な贈り物です。 スパムを報告する このメールアドレスにコピーを送ります。Ari Pasanen｜2010.4.4 22:55:23 Elias : 木はその実で知られています、あなたはここフィンランドで聖霊が作り出す実を見ますか、もし79％がこれらであったとしたら。イエス様は悔い改めよ、福音を信じよと言われました。イエス様ご自身もバプテスマを受けられましたので、イエス様に従いましょう！ただし、バプテスマを受ける前に悔い改めましょう悔い改め、福音を信じ、バプテスマと聖霊を受けて、あなたは再び生まれるでしょう、ペテロが言うように順序はこれです。 詰まったメッセージを報告する この電子メールアドレスにコピーを送ってください.Teemu K｜2010年4月 4日 22:58:13 イエスの時代にはルター派は存在せず、今日私たちが理解しているような意味でのフィンランド人もいなかった。この割合について質問されたイエスは、「狭い門から入るように努めなさい、多くの者が入ろうとしても入れないのだから。「イエスが救われるべき者が多いか少ないかを推測し始めることなく、競争することを勧めたのなら、私はあなたにも同じことを勧めます。ルター派側の憶測ではなく</w:t>
      </w:r>
    </w:p>
    <w:p>
      <w:r>
        <w:rPr>
          <w:b/>
          <w:color w:val="FF0000"/>
        </w:rPr>
        <w:t xml:space="preserve">イド186</w:t>
      </w:r>
    </w:p>
    <w:p>
      <w:r>
        <w:rPr>
          <w:b w:val="0"/>
        </w:rPr>
        <w:t xml:space="preserve">1931年、レーティネンは7月初旬にエラインターハ競馬場で5000メートルを走り、パーヴォ・ヌルミの世界記録に3秒差となる14秒31.7で注目を集めた。7月24日、エラインターハの2マイルレースで9位となり2位に入った。1932年6月19日、エラインタルハで行われたオリンピック予選で、レーティネン選手は、5000m走で14秒16,9の世界新記録を樹立し、オリンピック出場の有力候補となりました。この記録は7年弱の3日間であった。1932年8月7日、ロサンゼルスオリンピックの5000m決勝で、フィンランド人のレーティネン選手とラウリ・ビルタネン選手が序盤にリードを奪いました。アメリカのラルフ・ヒル氏以外のライバルを振り切ったのである。最終ラップ、ヒルはレーティネンを抜こうとしたが、これに気づいたレーティネンは、ジグザグにコースを移動し、ヒルの追い越しを阻止、結局0.5メートル差で勝利した。ヨーロッパではよく使われる戦術だが、アメリカの観客はそれに慣れておらず、勝者にはブーイングが浴びせられた。1933年、レーティネンは6月19日に3000mで8.19.5という記録を出し、ヤヌシュ・クソチンスキーの記録と1秒弱の差をつけています。1935年、レーティネンは5000メートルの世界統計で1位となり、他の6人のフィンランド人がそれに続いた。 1937年、イルマリ・サルミネンがパーヴォ・ヌルミの13年前の1万メートル世界記録を破ったとき、レーティネンは彼の後ろで30秒15，0のキャリアベストを出した。 1940年にレーティネンは金メダルをマッティ・マキネンに寄付した。彼はカレリア地峡での冬戦争で負傷しながら、立派に役目を果たしたのだった。これは、戦死したヘッケルトの思い出を称えるためのものであった。</w:t>
      </w:r>
    </w:p>
    <w:p>
      <w:r>
        <w:rPr>
          <w:b/>
          <w:color w:val="FF0000"/>
        </w:rPr>
        <w:t xml:space="preserve">イド187</w:t>
      </w:r>
    </w:p>
    <w:p>
      <w:r>
        <w:rPr>
          <w:b w:val="0"/>
        </w:rPr>
        <w:t xml:space="preserve">ヘーグル・キャサリン・ヘーグル ネットパワーアクションプランの実施に踏み切る。国別配分計画の研究データで、これは科学的に示されています。私たちの生活を考えると、私たちのほとんどは睡眠を奪われ、昼寝はあなたの休眠口座のための金融手配に預金を作るための最も効果的な方法の一つである 。1日寝不足になると、その影響を他の日に感じることになります。 1日寝不足になると、睡眠不足が蓄積されます。あなたのコンピュータ上の活動計画とヘルプダウンロードのものを比較し、「保存」ボタンの後半にその日への熱意を高めて直面する。昼寝がもたらすもの 計画的なネットワーキング活動計画（NAP）はパフォーマンスを向上させ、その効果はほぼ3～4時間持続する。 NASAの休息の専門家は、パイロットの研究を行い、昼寝効果があることを突き止めた.2人のパイロットが30分弱、コックピット内で計画されたネットワークアクセス手順（NAP）を実施した。実際には、我々はすべての私たちのほとんどは、そのエネルギッシュな知らないで前進し、同様に少し不機嫌になる毎日を経験している。 我々はあまりにも全体の多くの詳細を忘れてしまいがちです。これはどういうことでしょうか？つまり、身体は研究情報の休息を必要としているのです。 休息はどれくらいの期間であるべきなのでしょうか？研究によると、午後に20分寝ると、午前中に20分多く寝るよりも休息がとれるそうです（ただし、午前中の最後の2時間は、それ自体に特別な効果があります）。 ほとんどの人の体は午後に自然に疲れるので、体はこのために設計されているようです , 私たちが起きた後約8時間 国家割り当て計画は、できるだけ短く、1分未満から30分強と長くすることができます。しかし、Networked Action Plan ( NAP ) の最初の力はわずか20分です。 休息専門家は、このタイプのNetworked Action Plan ( NAP ) は、筋肉の記憶を改善し、無駄な構築p情報をクリアにし、長期記憶脳を助けると言います。理想的なのは、長い夜の休息で体が再加圧され、午後からエネルギーレベルが低下し始める後半です。 行動計画はどのくらいがいいかというと、30分以内が望ましいでしょう。昼寝で頭が重くて起きられなくなった場合。アイカバーを用意したり、じっとしていたり、椅子で休んでいたりしますが、フレームワークの買い物で寄り添うのは、怠け者になりそうなので避けましょう。この修正を警告することは、ネットワークアクセスポリシー（NAP）の電源をスリープにネットワークを駆動しないようにすることが重要です。最も重要な昼寝は、睡眠の意味を軽減することができません。仝囮囮囮囮囮囮囮囮囮囮囮囮囮囮囮囮囮囮囮囮囮囮囮囮囮囮囮囮囮囮囮囮囮囮囮囮囮囮囮囮囮囮囮囮囮囮囮々は冱~の吭龍で冱~の侘と冱~を尅った。顧客基盤は世界中に達し、これらの機能の多くは、包括的な賭けmarkets.Super bahisブランド、欧州サッカーのスポンサーシップラインとでサポートされている素晴らしいウェブサイト[...]あなたは今まで作品のラベル、ラベル上の数字や行の意味を疑問に思ったことがあるのだろうか？ここでは、各製品barkod yaziciコールの背面にあるラベルです。 互いに平行に描かれた線の細さと太さと行間のスペース、バーコードの黒いバーは[...]を作成しました。</w:t>
      </w:r>
    </w:p>
    <w:p>
      <w:r>
        <w:rPr>
          <w:b/>
          <w:color w:val="FF0000"/>
        </w:rPr>
        <w:t xml:space="preserve">アイディー188</w:t>
      </w:r>
    </w:p>
    <w:p>
      <w:r>
        <w:rPr>
          <w:b w:val="0"/>
        </w:rPr>
        <w:t xml:space="preserve">リイサとは、ロシア語で「риза、カバー」の意味で、金属製の保護・被覆用の外套のことである。イコンの中には、その隙間にだけ絵が描かれ、米の下には全く絵がないものもあるが、そのようなイコンは幸いにもあまり見られない。リサー」とは、ロシア語で「риза , カバーする」という意味で、金属製の保護・被覆用の装飾マントのことで、頭部（「顔」）や手などに隙間があり、そこからしかイコンの実際の絵は見えないようになっています。イコンの中には、その隙間にだけ絵が描かれ、米の下には全く絵がないものもあるが、そのようなイコンは幸いにもあまり見られない。リサーとは（ロシア語：риза、カバーする）イコンを保護しカバーする主に金属の装飾的な鞘であり、しばしば頭部（顔）、手などのための開口部があり、そこからだけイコンの実際の絵を見ることができます。イコンの中には、その隙間にだけ絵が描かれ、米の下には全く絵がないものもあるが、そのようなイコンは幸いにもあまり見られない。リサは、絵画の多くが見える別のほぼ同じ保護カバー、okladに似ています。 リサの目的は装飾であり、同時にそれは外部の損傷、傷や煙からアイコンの繊細な塗装面を保護することです。ルーンは多くの場合、銀、時には銅や真鍮などの貴金属で作られ、エナメル、真珠、貴石で装飾されています。米が初めて使われたのは、おそらく17世紀頃で、そこから米の歴史が始まったとされています。</w:t>
      </w:r>
    </w:p>
    <w:p>
      <w:r>
        <w:rPr>
          <w:b/>
          <w:color w:val="FF0000"/>
        </w:rPr>
        <w:t xml:space="preserve">イド189</w:t>
      </w:r>
    </w:p>
    <w:p>
      <w:r>
        <w:rPr>
          <w:b w:val="0"/>
        </w:rPr>
        <w:t xml:space="preserve">Author Archive What makes the doctor a plastic surgery specialist ?特別な要件が必要なのか、それとも簡単なのか？医師が形成外科の専門医になる場合、彼はこの専門分野で彼の訓練とスキルに焦点を当てる必要があります。外科医は、形成外科で認定された研修プログラムを完了し、集中訓練の数年を持っている必要があります... 続きを読む テーブルの詰まりを取り除く。 それはちょうど、洗浄、フラッシング、次の、入浴です。 あなたの喉を通過するすべてのもの、髪、石鹸カス、斜めのリング（ちょうど深刻で、できれば）排水口を制限し、最終的に蓄積するためにそれを詰めます。 トランクは安全に消費詰まりを取り除くと再び詰まってからそれを維持することです。最初の仕事を過ごしたのは、排水することです。 水のシンクやシャワーを排水し、すべての... 続きを読む キャッシュフローは、資金または企業の現金勘定の変更の動きによって決定することができます。専用フローは、企業の財務体質の指標と考えることができます。正のキャッシュフロー特性は、それが停滞して滞在することを許可する場合、コストよりも多くの収入を作るプロパティです。 正のワークフロー特性は、不動産投資家がhを助けるために使用している傾向の一つである ... 続きを読む あなたはすでに2から1新しい人間にキリスト自身の作成について聞いたことがあるかどうかは分からない。 実は、私は私がキリスト教会（フィリピン：イグレシアニクリスト）によってセブ市で開催聖書マニュアルを訪れたときに初めてそれについて聞いた。私は一度も私が積極的に教区のサクリスタン市長として私の職務を行う時間の間に私の一日の世話をするカトリック教会の祭典について聞いたことがない、サンアグスチン、 ... 続きを読む ここではテストのシナリオです：あなたの練習は "パラダイス島の検眼 "と呼ばれ、あなたがバハマに住んでいると仮定。 あなたがしたい、右？）あなたはオンラインモードで自分を検索して、GoogleやYahooに "パラダイス島の検眼 "を入力できます。 Webサイトは最初の結果になります。 素晴らしい、右か。特にドメイン名が "paradiseislandoptometry.com "であることが大きいですね。潜在的な患者は、問題ないはずです... 続きを読む 屋外グリルの料理は伝統であり、家族の中ですべて、それは皆のための国民の過去の時間となっている。パーティーの大人や子供かどうか、屋外のバーベキューは常に持っている - 彼らはそうでない場合、彼らは確かに惜しまれるでしょう。それはパーティの生活のようなものだ;イベント - と肉のジューシーな部分は、それがメインイベントです。 何が私たちのパーティーを成功させることは、屋外のグリル、屋外グリルとバーベキューです！それは、私たちのパーティーを成功させることができます！それは、私たちのパーティーを成功させることができます！それは、私たちのパーティーを成功させることができます。... 続きを読む 家庭で子犬を育てる前に、子犬に何を食べさせるかを決めておきましょう。そうでなければ、品質キブンを得ることができます。この方法では、プロのトレーニング製品の構造のトンにお金を節約する、少なくともこれはあなた自身の経験です。あなたは彼の古い食品を食べることの使用を持っているのに十分な新しい子犬とあなたのホームページを上げることができることを確認してください。 続きを読む 殺戮と流血中と1994フツ族はルワンダで大量虐殺狂乱を導いたにもかかわらず、今では平和な国である 、800万、これは驚くべき公務を行っている。 その際に国が大きな困難を乗り越えると良い統治、民主主義、和解と希望のモデルとなっている。恐ろしいイベントが不可欠であるが、長い時間[ 1 ]と状態ラジオによって実装されるのを待っている、促した。 続きを読む ほとんどの人は、特に卵黄の項目を使用して調理することができる食品であることを知っている。でも、その抽出液も無駄にしないように、使い方を考えたことがありますか？このごろは、考えることがすべて便利になるようなことがあります。特にデタッチャブルは、それで作れるお菓子もあるので、無駄にする必要はないです。と思っている方 ... 続きを読む ローメンテナンスな庭づくり 今年の植え替え 庭をローメンテナンスにしませんか ... 春のおんぶの呼び水になるだけでなく、美しさや家の価値もアップします ... 1．プラン 節約できる</w:t>
      </w:r>
    </w:p>
    <w:p>
      <w:r>
        <w:rPr>
          <w:b/>
          <w:color w:val="FF0000"/>
        </w:rPr>
        <w:t xml:space="preserve">イド190</w:t>
      </w:r>
    </w:p>
    <w:p>
      <w:r>
        <w:rPr>
          <w:b w:val="0"/>
        </w:rPr>
        <w:t xml:space="preserve">リエクサは、ピエリネン・カレリア地方で最大の自治体であり、この地方で最も重要な商業の中心地であり、リエクサは多様なビジネス構造を持ち、少しの努力でより競争力を高めることができることを念頭に置いて、自治体の協力が必要です。小さな誇りは決して悪いことではありません。リエクサが軌道に乗るには、この地域に新しいビジネスが必要です。そのため、リエクサの社会民主党は、新しい雇用を創出するために、故郷の経済発展に積極的に投資することを約束するのです。なぜなら、仕事は、どちらかといえば、繁栄と未来への信頼を生み出すものだからです。また、企業活動の発展だけでなく、失業問題の解決にも力を入れ、長期失業対策や若者保証の実施状況も注視していくつもりです。リエクサスの社会民主党は、定年退職年齢の引き上げ議論に集中するよりも、若者やその他の失業者の就労を支援することが重要だと考えています。 キャリアの終わりに既存の仕事をシェアすることは、特に若者にとって、この時期に検討する価値のあることかもしれません。街の発展を妨げる嫉妬ではなく、新しいものを生み出すことに集中することが必要なのです。自分たちの力を信じ、団結してこそ、独立を維持するチャンスがあるのです。</w:t>
      </w:r>
    </w:p>
    <w:p>
      <w:r>
        <w:rPr>
          <w:b/>
          <w:color w:val="FF0000"/>
        </w:rPr>
        <w:t xml:space="preserve">イド191</w:t>
      </w:r>
    </w:p>
    <w:p>
      <w:r>
        <w:rPr>
          <w:b w:val="0"/>
        </w:rPr>
        <w:t xml:space="preserve">ATLINKS TEMPORIS 12に関する意見 ATLINKS TEMPORIS 12のユーザーは、使いにくいと感じています平均して、信頼できるとは思っていません。ATLINKS TEMPORIS 12があなたの問題に対する解決策であることを確認したい場合、他のDiplofixユーザーから最大の助けとサポートを得ることができます。評価：10点 ATLINKS TEMPORIS 12が、技術的に最も優れている、品質が良い、または選択肢の幅が広いという点で、10点満点中0点です。</w:t>
      </w:r>
    </w:p>
    <w:p>
      <w:r>
        <w:rPr>
          <w:b/>
          <w:color w:val="FF0000"/>
        </w:rPr>
        <w:t xml:space="preserve">アイディー192</w:t>
      </w:r>
    </w:p>
    <w:p>
      <w:r>
        <w:rPr>
          <w:b w:val="0"/>
        </w:rPr>
        <w:t xml:space="preserve">神の母である聖母マリアの神殿への入城 マリアの神殿への入城の祝賀は、まずマリア自身の祝賀である。彼女は神殿の至聖所そのものに足を踏み入れ、そこから至聖なる神が誕生することを予言していたのである。この祝日の歴史的背景が何であれ、この秋の日は、神の母が幼い頃から聖なるものへと成長していったことを私たちに思い起こさせる日なのです。というのも、若い処女であったマリアが、子供の頃から神の掟を受け入れていなければ、黙示録の曾孫に積極的に応答できたとは思えないからです。神殿への参拝は、キリストの誕生に至る展開の中で当然のことであり、マリア自身がそれまでの生涯をその大仕事のための準備に費やさなければ、人類は純粋な処女をクリスマスの贈り物として神のもとに連れてくることはできませんでした。 この祝祭は第二に、私たち人間にとっての祝祭です。マリアにおいて、私たち一人ひとり、そして全人類が、主の神殿に奉献されるために、神のもとに連れて来られるのです。私たちは、人間の目的を明らかにされ、それは聖なる中に生きることであり、その中で成長することです。 私たちは皆、「主の神殿」のために創造されたのです。神殿は神の国のイメージであり、私たちの真の家はそこにあるのです。聖母マリアは、正教会にとって重要な存在です。 なぜなら、彼女に関わるものはすべて私たちの一部でもあるからです。 私たちもまた、神の担い手とならなければなりません。クリスマスには、毎日と同じように、御言葉が私たちを通して肉体となるべきです。 ですから、私たちはマリアと同じように福音を生きなければならないのです。聖書は神の啓示のエッセンスである。しかし、それを行動に移すのは大変な作業で、メアリーはその良い例と言えるでしょう。そして、ガリラヤのカナの婚礼で行ったように、御子が命じたことをすべて行うよう、愛をもって私たちを招いてくださるのです。彼女はまた、愛をもって私たちを、贈与の祝日に、彼女とともに神殿へ、神の聖域へ、王国へ、家へと誘うのです。</w:t>
      </w:r>
    </w:p>
    <w:p>
      <w:r>
        <w:rPr>
          <w:b/>
          <w:color w:val="FF0000"/>
        </w:rPr>
        <w:t xml:space="preserve">アイディー193</w:t>
      </w:r>
    </w:p>
    <w:p>
      <w:r>
        <w:rPr>
          <w:b w:val="0"/>
        </w:rPr>
        <w:t xml:space="preserve">仮想自治体格差の間違った側からの感想。 眠い町 - ロンドンの少年は、今年の主要な控えめな表現、またはそのようなものを言うだろう。ハリッコ。 トゥルクの住民だった自治体。 最近の市町村合併で、サロの住民にもなった。決まり文句と偏見. フィンランド南西部のこれらの村は温暖化していると主張する。ここでは、自分のテリトリーには侵入せず、プライバシーを尊重するのです。しかし、自分の小さな手で主導権を握ると、十二分に温かい歓迎を受けることができるのです。私はサロ出身で、人生の大半は別の場所に住んでいましたが、今はサロが私の故郷です。来年も、再来年も、私の家がここにあるかどうかはまだわからないし、そんな憶測で私の頭の中のニューロンを悩ませる価値はない。 家は概念であり、いくつもあり得るのである。家庭には、幼年期の家庭、霊的な家庭、肉体的な家庭があります。 そして、おそらく他の家庭もあります。フォトオーケストラでは、「家」というテーマについて考え、秋の始まりとともに、ポール・ヤングのヒット曲「Wherever I Lay My Hat, That's My Home」の形に「家」をひねり出しています。</w:t>
      </w:r>
    </w:p>
    <w:p>
      <w:r>
        <w:rPr>
          <w:b/>
          <w:color w:val="FF0000"/>
        </w:rPr>
        <w:t xml:space="preserve">イド194</w:t>
      </w:r>
    </w:p>
    <w:p>
      <w:r>
        <w:rPr>
          <w:b w:val="0"/>
        </w:rPr>
        <w:t xml:space="preserve">レースカレンダー これは、シーズン中に検討される潜在的で興味深いレースの予備的なコレクションです。実際の参加は、現在の体力レベルや多忙なスケジュールなどを考慮して決定します。</w:t>
      </w:r>
    </w:p>
    <w:p>
      <w:r>
        <w:rPr>
          <w:b/>
          <w:color w:val="FF0000"/>
        </w:rPr>
        <w:t xml:space="preserve">アイディー195</w:t>
      </w:r>
    </w:p>
    <w:p>
      <w:r>
        <w:rPr>
          <w:b w:val="0"/>
        </w:rPr>
        <w:t xml:space="preserve">BOSCH PSR10,8LI-2についての意見 平均して、ユーザーはBOSCH PSR10,8LI-2を非常に実用的であると評価しています。BOSCH PSR10,8LI-2との互換性を購入前に #取扱説明書で確認 使いやすさ ユーザーからの質問： PSR10,8LI-2は使いやすいですか？BOSCH PSR10,8LI-2は非常に使いやすい製品です。平均評価は8.22点で、標準偏差は2.0です。BOSCH PSR10,8LI-2が、技術的に最も優れている、品質が最も良い、または選択肢の幅が最も広いという観点から10点満点で評価しました。</w:t>
      </w:r>
    </w:p>
    <w:p>
      <w:r>
        <w:rPr>
          <w:b/>
          <w:color w:val="FF0000"/>
        </w:rPr>
        <w:t xml:space="preserve">一九九六年</w:t>
      </w:r>
    </w:p>
    <w:p>
      <w:r>
        <w:rPr>
          <w:b w:val="0"/>
        </w:rPr>
        <w:t xml:space="preserve">リイナ・リッポネンは27歳の理学療法士で、ウェルビーイング分野で活躍する起業家です。若いながらも、リイナはスポーツと健康の分野で長い間働いてきました。16歳でグループエクササイズのクラスを始め、大人と子供の水泳指導員と水泳コーチの資格を持っています。2013年春、彼女はユヴァスキュラ応用科学大学でスポーツと運動理学療法における1年間の大学院生として入学する予定です。リイナのお気に入りのスポーツは、水泳、機能的な筋肉トレーニング、ダンス、ジョギング、アウトドア。 新しいスポーツの試みは、現在スケートと大人の陸上競技スクール。 多用途性がカギです!リイナは現在、理学療法士としてフィンランドのトップスイマーたちと一緒に働いています。この仕事には、水泳のナショナルチームのキャンプや大会でのツアーも含まれます。2012年の世界選手権（イスタンブール）では競泳代表チームに参加し、2013年夏には世界選手権（バルセロナ）で代表チームをサポートする予定です。ヘルシンキで3年過ごした後、リイナは愛を求めて故郷のカヤーニに帰ってきた。新しいアイデアと情熱に満ち溢れた彼女は、この移動に刺激を受け、スポーツフィジオセラピーに関する自分のビジネスを計画し始めることにしました。また、Riinaは自身のウェルネスブログ「Energy , balance and relax」を書いています。FitlandiaでRiinaは主に体のメンテナンス、トレーニングと休息のバランス、健康的な運動、怪我の予防と既存の痛みや怪我の治癒とリハビリについて書いています。 メンターに質問する（ 4 ）すべてのコメントはレビューの対象となります。腹筋が萎縮している可能性は低いですが、動きが少なかった時期に筋力が低下しているはずです。 腹筋、背筋、肋骨の筋肉を鍛えるように、筋力レベルを戻すことは安全で価値があることです。とはいえ、ヒッソリと始めることに意義があります。 筋力レベルを回復させるために頑張ってください膝頭の上には大腿四頭筋のハムストリングがあり、これが膝頭で膝蓋腱となる。腱は筋肉の付着部ですが、膝頭には筋肉の塊はありません。これは固定化のケースでしょうか。つまり、脚をギプスか他の「包帯」で固定して、7週間も膝を全く動かさないということです。 このような場合、膝に影響を与える靭帯は萎縮する可能性があり、確かに萎縮しました。運動は休みでも、歩く、階段を上る、座る、立ち上がるなどの日常的な動作が日常的に行われていれば、膝の機能に関わる筋肉が萎縮している可能性は低いでしょう。神経経路の機能低下や筋力自体の低下は確かに起こっていますが、完全な萎縮とは言い難いです。 もちろん、動けない原因には背景が大きく関係しています。 膝に怪我はないのか？痛みや運動制限の有無は？過去にどれだけ動いたか、筋肉の状態も大きく影響します。 より詳しい情報を知りたい方は、もう少し状況を教えてください。 喜んでお伝えしますよ !</w:t>
      </w:r>
    </w:p>
    <w:p>
      <w:r>
        <w:rPr>
          <w:b/>
          <w:color w:val="FF0000"/>
        </w:rPr>
        <w:t xml:space="preserve">アイディー 197</w:t>
      </w:r>
    </w:p>
    <w:p>
      <w:r>
        <w:rPr>
          <w:b w:val="0"/>
        </w:rPr>
        <w:t xml:space="preserve">コメント まあこれはかなりVRの2つのメインゲートウェイポリシーが適合しない場合でも、このスロープを滑らかにするために不条理であろう。2番目の写真は、それがまだホリデーシーズンであるにもかかわらずaikamoisesti混雑する場所を示しているときにあなたが庭をオーバーデザインと言っていることHasua 。ハリーキンが写真のコメントで言っていたように、ピエクサマキ鉄道の操車場は混雑していることがあるようです。私は全体の複合体を意味し、例えばPieksämäki到着ヤード（8トラック）は空だった、タワーのすぐ隣にある別の小さなヤード（〜5トラック）1列車、おそらく機関車とクルーを変更しているが、そのソートヤードについての厳しい真実は、そこに立ってホースの多くは、長い間そこにされていたので、そこに行くとヤードから来て、明らかにまた予備の車がぶら下がっていた。もちろん、混み具合は時間帯や時期、経済情勢にもよるが、8月上旬の夜8時ともなれば、もう少し違った賑わいが期待できるだろう。ピエクサマキはハブ空港ですが、列車全体の構造上、着陸ステージの必要性は確実に減少しています。タンペレには32の仕分け用側線があり、「ウピハロ」と「ペルキオ」の両方からの「直通」列車もあり、同じ線路に次々と作られる2本の列車は、やはり本当に渋滞している。</w:t>
      </w:r>
    </w:p>
    <w:p>
      <w:r>
        <w:rPr>
          <w:b/>
          <w:color w:val="FF0000"/>
        </w:rPr>
        <w:t xml:space="preserve">イド198</w:t>
      </w:r>
    </w:p>
    <w:p>
      <w:r>
        <w:rPr>
          <w:b w:val="0"/>
        </w:rPr>
        <w:t xml:space="preserve">先住者聖ヨハネ ( 洗礼者ヨハネ ) 新約聖書では、ルカによる福音書の1章 ( ルカ 1:5-80 ) に先住者聖ヨハネの誕生と関連事項が詳細に記述されています。福音書には、聖ヨハネの義父であり老父である祭司ゼカリアとその不妊の妻エリザベトが、古代都市ヘブロンに住んでいたことが書かれています。ヨハネの母エリザベトはアロンと関係があり、ゾヤの娘で、ゾヤはキリストの祖母アンナ（聖母マリアの母）の妹です。 従って聖ヨハネはキリストのいとこです。 ヨハネの父ザカリヤもアロンと関係があり、アビの神権に属していた人たちです。神殿の祭司職は千人で、24の部門に分かれており、アビアン部門はその8番目であった。 ある日、ザカリヤがエルサレムで礼拝を行っていると、大天使ガリエルが香炉の右側に現れた。天使はゼカリヤに、彼が一人の息子の父となり、その子をヨハネと名づけ、神の偉大な人物となることを預言したのである。天使はさらに、ヨハネが主の先駆者として出て行き、旧約聖書で予告されている救世主、メシアの到来に人々を備えさせることを告げた。ゼカリヤは心配になり、恐怖が襲ってきた。この年齢で子供ができるのか疑問に思い、予言を求めたのだ。それは、彼に与えられたものであり、彼の不信心に対する罰でもあった。偉大な天使の言葉が成就するまで、彼は無言となったのだ。しばらくして、エリザベスは妊娠した。彼女は、高齢での妊娠を嘲笑されることを恐れ、5ヶ月間隠していたのです。エリザベトが妊娠6ヶ月のとき、いとこの聖母マリアが喜びを分かち合うためにやって来ました。 彼女は大天使ガブリエルからキリスト誕生の知らせを受けてエリザベトのもとに来ました。 聖霊に満たされた」エリザベトは、神の母である聖母マリアを最初に迎え、「あなたは女性の中で最も祝福され、あなたの胎内の実も祝福されます」と述べました。主の母が来てくださるなんて、どうしたら光栄なことでしょう。" 福音書によると、エリザベトの胎内にいる聖ヨハネは、この出会いで胎内を跳ね回ったという。聖ヨハネの誕生 エリザベトが男の子を産んだので、親族や知人は一緒に喜んだ。8日目、モーセの律法に従って、少年は割礼を受け、ヨハネと名付けられた。その場にいた全員がその名前に驚き、父親にちなんでゼカリアという名前で洗礼を受けさせようと考えた。彼らはその子の父親を尋ねた。ゼカリヤは筆記用具を求め、その上にこう書いた。その瞬間、彼は言葉の力を取り戻し、ザカリヤは神を賛美し、この世にメシアが到来することを預言したのである。イエスの誕生と羊飼いと東方の賢者の訪問の後、邪悪なヘロデ王は主の子らを皆殺しにするよう命じました。これを聞いたエリザベトは、荒野に逃げ込み、洞窟に身を隠した。ゼカリアはエルサレムの神殿で礼拝に出席していたが、ヘロデは兵士をゼカリアのもとに送り込み、子供の居場所を尋ねた。ゼカリアは知らないと言ったが、兵士たちは神殿で彼を殺した。正しいエリザベトは、砂漠で子供と暮らし続け、やがて彼女も砂漠で死んだ。聖ヨハネは、天使に守られて砂漠に住んでいたが、人々に悔い改めを説く時が来て、ヨルダン川でキリストに洗礼を授けるように命じられたのである。そのため、聖ヨハネは生まれながらにしてナザレ人であったが、最初の数年間は、エルサレムとク</w:t>
      </w:r>
    </w:p>
    <w:p>
      <w:r>
        <w:rPr>
          <w:b/>
          <w:color w:val="FF0000"/>
        </w:rPr>
        <w:t xml:space="preserve">イド199</w:t>
      </w:r>
    </w:p>
    <w:p>
      <w:r>
        <w:rPr>
          <w:b w:val="0"/>
        </w:rPr>
        <w:t xml:space="preserve">夏から秋にかけて、住宅協会でのエネルギー消費の削減方法を居住者にアドバイスすることを目的としたエネルギーアドバイスプロジェクトを実施する予定です。同協会の開発マネージャーであるヘイッキ・カウラネン氏は、フィンランドのエネルギー消費の10分の1を住宅組合が消費していることから、このプロジェクトを重要視しています。 このプロジェクトの目的は、居住者にエネルギー消費について助言し、エネルギー消費のモニタリングを改善することです。 カウラネン氏によると、不動産管理者は、シンプルかつ長期的なコミュニケーションを通じて居住者のエネルギー消費に影響を与えることができるそうです。このようなエネルギーに関するアドバイスは、効果的でお得です。 この記事についてコメントする !コメントを書く : 名前 ( 必須 ) メールアドレス ( 公開されません ) ウェブサイト セキュリティに関する質問 : カニカマが登場する春のお祭りといえば？( 全て小文字で書く )</w:t>
      </w:r>
    </w:p>
    <w:p>
      <w:r>
        <w:rPr>
          <w:b/>
          <w:color w:val="FF0000"/>
        </w:rPr>
        <w:t xml:space="preserve">イド200</w:t>
      </w:r>
    </w:p>
    <w:p>
      <w:r>
        <w:rPr>
          <w:b w:val="0"/>
        </w:rPr>
        <w:t xml:space="preserve">私たちのサービスを利用する多くの理由 コーヒー1杯がわずか15セントで飲めることが多いことをご存じですか？この15セントには、コーヒー、サービス、保証、自動販売機、融資が含まれています。 また、自動販売機では、おいしいココア、ミント、ウィンナーメランジェ、カプチーノ、エスプレッソ、スープ、紅茶がほぼ同じ値段で購入できるので、選択肢はそこで終わりではありません。1日2～4ユーロで、24時間いつでもコーヒーが飲めるコーヒーメーカーがあることをご存知ですか？これは自動販売機でなければできないことです。その金額で何ができるのでしょうか？新聞、バーで飲むコーヒー、ゴルフボール、その金額で何分働きますか？計算上では、コーヒーは1日4回、15分間淹れることになっています。ハンドドリップで入れたコーヒーは、1日20ユーロ以上することもしばしば。また、必要であれば、無料トライアルも行っておりますので、ぜひ一度お試しください。 お問い合わせは、040 1850775 または office ( at)cafebreak.fi または下記のフォームからお願いします。</w:t>
      </w:r>
    </w:p>
    <w:p>
      <w:r>
        <w:rPr>
          <w:b/>
          <w:color w:val="FF0000"/>
        </w:rPr>
        <w:t xml:space="preserve">イド201</w:t>
      </w:r>
    </w:p>
    <w:p>
      <w:r>
        <w:rPr>
          <w:b w:val="0"/>
        </w:rPr>
        <w:t xml:space="preserve">ホテル検索 ミーレーン 格安ホテル ミーレーン 旅にぴったりのホテルを探しているけど、どこから始めればいいのかわからない、ということはありませんか？eBookersでは、世界中から10万件以上のホテルオファーを集めていますので、すべての旅行手配を一カ所で簡単に、素早く、そして可能な限り低価格で行うことができます。ミーランは観光やビジネスの拠点として最適です。滞在希望日を記入したら、あとはエクスペディアにおまかせ！様々なタイプのホテルが見つかります。 予約するフライトがある場合は、Meeraneへの適切なフライトも検索できます。 幅広い目的のために検索エンジンを構築したので、誰でも簡単にMeeraneで希望のホテルを見つけられます。 たとえば、市の中心部にできるだけ近いホテルを探したい場合は、検索結果をロケーションで分類し、地図上でホテルを確認することが可能です。また、検索結果を星の数、カスタマーレビュー、料金で並べ替えることができ、お客様のニーズに最も適したホテルを見つけることができます。例えば、ワイヤレスインターネット接続が必須の場合、インターネットに接続できるホテルだけを表示させることができます。 また、十分な時間があれば、他のホテルでは得られないような追加特典を提供できる場合もあります。追加特典として、宿泊料金の割引、2泊分の料金で3泊、または宿泊料金に含まれる無料の朝食があります。一度の予約で複数の部屋を予約できるため、複数の人が旅行に行く場合、一度に大人数分の部屋を予約することができます。私たちeBookersは、あなたの旅をサポートします。価格は、今後30日間の最安値の基本価格です。料金は変更されることがあり、ホテルサービス料、エキストラベッド料金、ルームサービス料などの付帯料金は必ずしも含まれていません。 ただし、ホテルは現在の為替レートで現地通貨での料金を請求します。 現地での料金は別途請求されます。Ebookers.fiは、格安航空券、シティブレーク、ホテル、旅行パッケージ、レンタカーを専門とするフィンランドの大手オンライン旅行代理店です。また、この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 202</w:t>
      </w:r>
    </w:p>
    <w:p>
      <w:r>
        <w:rPr>
          <w:b w:val="0"/>
        </w:rPr>
        <w:t xml:space="preserve">アルコールの使用は有害作用を増大させる。 空気中の濃度が高いと酸素欠乏を起こし、意識不明や死に至ることがある。 入室前に酸素濃度を確認する。 臭気と労働衛生限度との関係は不明。 このカードは2005年4月に一部更新された。職業衛生限界値、EU分類、事故時の注意事項の項を参照。 追加情報 重要な注意：この化学物質カードに記載されている情報は、WHO IPCS国際専門家グループによって編集されたものです。 化学物質カードに記載されている情報は、EUやフィンランドの法律、規制、ガイドラインと一致していない可能性があります。ユーザーは、カードに記載された情報が国内要件を満たしているかどうかを確認する必要があります。ケミカルカードは、個人的な使用のためにのみコピーすることができます。 ケミカルカードは、製品ラベルや安全データシートの代わりとして、または付属書や同様の文書として使用することはできません。 専門家グループ、IPCS、EUおよび産業保健は、カードに含まれる情報に基づいて取られるいかなる行動にも責任を負いません。</w:t>
      </w:r>
    </w:p>
    <w:p>
      <w:r>
        <w:rPr>
          <w:b/>
          <w:color w:val="FF0000"/>
        </w:rPr>
        <w:t xml:space="preserve">イド203</w:t>
      </w:r>
    </w:p>
    <w:p>
      <w:r>
        <w:rPr>
          <w:b w:val="0"/>
        </w:rPr>
        <w:t xml:space="preserve">チンチラ チンチラは社交的でとても活発なため、十分なスペースと仲間を必要とします。南米原産で、15歳以上まで生きることができます。 チンチラは夕方から夜にかけて最も活発に活動します。 チンチラは草食動物なので、エサは繊維質の多いものを与えます。 チンチラの前歯は常に成長しているので、たくさんの粉砕材料（果樹の枝など）を必要とします。アルトロミン2533配合飼料 アルトロミン2533配合飼料は、あらゆる年齢のチンチラの繁殖・維持用飼料として連続給与用に設計されています。 袋サイズ 12,5 kg g/日 成長段階 成犬チンチラ 30～50 50～70 注）飼料は清潔で新しい水と一緒に自由に利用できることが望ましいです。チンチラは被毛の汚れや脂分を落とすために砂を必要としますが、砂を利用しないように常備することは好ましくありません。砂が油っぽくなってきたら、交換する必要があります。適切な水浴び用の砂は個体差がありますが、基本的には少なくとも1日おきにチンチラを水浴びさせるとよいでしょう。 砂はチンチラ用の純正品を使用するようにしてください。ブローサンドのような代用品は、すり傷などの健康上の問題を引き起こす可能性があり、希望するように被毛から脂肪を取り除くことができず、被毛を変色させる可能性もあります。</w:t>
      </w:r>
    </w:p>
    <w:p>
      <w:r>
        <w:rPr>
          <w:b/>
          <w:color w:val="FF0000"/>
        </w:rPr>
        <w:t xml:space="preserve">イド 204</w:t>
      </w:r>
    </w:p>
    <w:p>
      <w:r>
        <w:rPr>
          <w:b w:val="0"/>
        </w:rPr>
        <w:t xml:space="preserve">長趾屈筋は、母趾の長い屈曲筋で、この筋肉の腱に炎症が起こることを長趾屈筋腱炎といいます。ダンサーの腱鞘炎」と呼ばれるほど、ダンサーの代表的なケガです。解剖学的構造、クラシックバレエのテクニック、過負荷などが腱の腱炎を引き起こし、激しい努力と足首と足の底屈を必要とするスポーツでしばしば発生します。Peltokallio 2003 , 467 &amp;lt;/ref &amp;gt ; + 長趾屈筋は母趾の長い屈筋です。 長趾屈筋腱炎は、この筋肉の腱に炎症がある状態を指します。ダンサーの腱鞘炎」と呼ばれるほど、ダンサーの代表的なケガです。解剖学的構造、クラシックバレエのテクニック、過負荷によって腱が炎症を起こし、この腱炎は激しい運動と足首と足の底屈を必要とするスポーツでよく見られます。 Peltokallio 2003 , 467 &amp;lt;/ref &amp;gt ; .長母指球屈筋腱は、足首の後方にある狭い結合組織と骨のトンネルを通過するため、腱の摩耗が起こりやすく、腱炎を起こしやすい。この擦過傷が腫れを引き起こし、さらに腱炎を起こし、腱が炎症を起こしてしまう。そのため、腱が狭いトンネルを通ることが難しくなります。感染を繰り返すと、腱の狭窄や腱鞘の挟み込みが発生することがあります。炎症は腱の結節と腫れを引き起こし、腱は鞘にくっつくことがあります。また、この炎症は、硬直性外反母趾の発症につながることもあります。 筋肉と腱の解剖学的構造だけでも、腱炎を起こしやすくなります。 長内反腱は、足首の後部にある狭い結合組織と骨のトンネルを通過し、腱の摩耗を引き起こします。この擦過傷が腫れを引き起こし、さらに腱炎を起こし、腱が炎症を起こしてしまう。そのため、腱が狭いトンネルを通ることが難しくなります。感染を繰り返すと、腱の狭窄や腱鞘の挟み込みが発生することがあります。炎症は腱の結節と腫れを引き起こし、腱は鞘にくっつくことがあります。また、この炎症が原因で、硬直性外反母趾という機能的な外反母趾を発症することもあります。 Peltokallio 2003 , 467 &amp;lt;/ref &amp;gt ; 一般情報 長趾屈筋は外反母趾の長い屈筋です。 長趾屈筋腱炎は、この筋肉の腱に炎症が起きた状態のことを指します。ダンサーの腱鞘炎」と呼ばれるほど、ダンサーの代表的なケガです。解剖学的構造、クラシックバレエのテクニック、過負荷により、腱は炎症を起こし、この腱炎は、足首と足の激しい努力と底屈を必要とするスポーツでしばしば見られます [ 1 ] 。 筋と腱の解剖学的構造だけでも、腱炎を起こしやすくなります。 長内曲筋の腱は足首の後部にある狭い結合組織と骨のトンネルを通っていますが、この.</w:t>
      </w:r>
    </w:p>
    <w:p>
      <w:r>
        <w:rPr>
          <w:b/>
          <w:color w:val="FF0000"/>
        </w:rPr>
        <w:t xml:space="preserve">アイディー二〇〇五</w:t>
      </w:r>
    </w:p>
    <w:p>
      <w:r>
        <w:rPr>
          <w:b w:val="0"/>
        </w:rPr>
        <w:t xml:space="preserve">作家が自らの意思で作ったメダルは、メダル芸術の歴史上よく知られている。ルネサンス期の巨匠たちは、依頼を受けて肖像メダルを制作しただけでなく、大切な高官への贈り物として制作しました。特殊なメダルや小トークンは、風刺や政治的な意味合いを持ち、時事問題を反映したものが多く、現代より通信が遅かった時代にヨーロッパ各地で生産・販売された。19世紀には彫刻技術が発達し、打刻されたメダルの模型を最終的なサイズより大きく成形できるようになったため、彫刻家がメダルに興味を持つようになりました。 また、歴史上や現代の偉人の肖像メダルを鋳造して作ることに熱中する人も少なくありません。 現代ではこの伝統を受け継ぎ、作家が自費で、売れるという保証もなく製作したフリーバース・メダル（通常は鋳造）が主流になっています。しかし、鋳造されたメダルは、打刻されたメダルよりもはるかに低い金銭的リスクです。メダルを作るために必要な切手の製造は、かなりの投資であり、通常、アーティスト自身、または意欲的な投資家のどちらかが、そのプロジェクトの実行可能性について確固たる信念を持つことが必要です。1925年に陸上選手のパーヴォ・ヌルミ（1897-1973）、1926年に指揮者・作曲家のロベルト・カヤヌス（1856-1933）にちなんだメダルを制作しています。1920年代にメダル作家としてのキャリアが本格的に始まるまでは、時折メダルを作っていた。大型の公共モニュメントの制作が若い世代の彫刻家に委ねられるようになると、肖像画、特に葬祭用のモニュメントやメダルの制作が、少なくとも実用的な理由から、彼の主要な専門分野となった。この2つのメダル計画には公的な後ろ盾はなかったが、1914年に設立されたフィンランド貨幣学会の数人の活動家がヌルミ・メダルの推進に携わり、カイヤヌス・メダル制作の発案者と実質的な協力者として活躍した。いずれも、金銭的なリスクはアーティストが負っていた。ヴィークストロムは、依頼された作品よりも自費で制作したメダルの方が作家にとって利益が大きいかどうかを試そうと考えた可能性がある。当然ながら、コミッショナーがメダルのデザインに自分の希望や要求に干渉しない場合、アーティストもより大きな自由を得ることができます。一方で、ターゲットとなる人々の期待に十分応えなければ、経営破綻する危険性も高い。パーヴォ・ヌルミは1924年のパリオリンピックで6個の金メダルを獲得し、1925年春のアメリカ大会でも連勝を続けていた（55競技中51勝、2位3回）。 そのため、ヌルミの名は国内のみならず海外でも非常に有名だった。 メダルのテキストには、海外の一般人が想定されていたかもしれない。SUOMI FINLANDE」の文字は、巻頭のテキストと作家のサインの両方に記されています。裏面には、ランナーが達成した記録や達成した場所を書き残すことで、その偉業が語られます。ヴィークストレムのメダル計画の動機のひとつは、1925年秋に完成したヴァイノ・アールトネン（1894-1966）の「走るパーヴォ・ヌルメ」の彫刻だったかもしれない。 この作品はフィンランド国家の依頼で、アールトネンは若い彫刻家の中で最も才能があると選ばれた。 アールトネンは、台頭する新しい世代の彫刻家の一人であった。</w:t>
      </w:r>
    </w:p>
    <w:p>
      <w:r>
        <w:rPr>
          <w:b/>
          <w:color w:val="FF0000"/>
        </w:rPr>
        <w:t xml:space="preserve">ID 206</w:t>
      </w:r>
    </w:p>
    <w:p>
      <w:r>
        <w:rPr>
          <w:b w:val="0"/>
        </w:rPr>
        <w:t xml:space="preserve">イロヤルヴィを拠点とする音楽家ジェレミー・ハカラは、世界で最も鋭い才能を持つ一人になる道を歩んでいる。 才能ある17歳の彼は、フィンランド国内の成人エリートにまで上り詰めたのである。厳しい予選を勝ち抜いたハカラは、ワールドカップに出場するフィンランド代表の座を手に入れた。ワールドカップでは、ハカルはストックホルムのソルバラを、競馬界で最も権威のあるレースのひとつであるエリートロペットで、世界最高の温血病馬が競う来週末のリストに加える。フィンランド馬のBrad De VeluweとFormu More イロヤルヴィにあるボウリングクラブTuubの30周年記念大会では、非常にエキサイティングな決勝戦が行われました。 多くの興味深いステージの後、上位6頭が最後の3ラウンドで決勝に進出しました。6人の選手には、それぞれ良いところとそうでないところがありました。ドイツのシンゲンで開催されたヨーロッパ・マウンテンバイク・マラソン選手権では、イーロヤルヴィ在住のヤスミン・カンシカス選手が優勝しました。女子の走行距離は75km。ルート上の登攀は1 550メートルあった。ヨーロッパ選手権が開催されたシンゲンのコースは高速で、平均速度も高かった。 もっと見る イロヤルヴィ・リュド男子代表チームは、ホームでタンペレ・ペリ・トーヴェレに3部リーグでの試合で嫌な敗戦を喫した。試合は、1-6でTP-Tが勝利しました。 オープニングゴールは、ミカ・ニエミネンでした。 試合のターニングポイントは、50分にオッリ・ペク・モアでした。 6月中旬に行われたヤムサーン・ユーコラのメッセージイベントでイーロヤルヴェン・ユーティステンのチームを集めたとき、女性は男性よりもずっと市民権を得たようでした ...残念ながら、男子7面のジュコラリレーにはチームが組めませんでしたが、女子4面の More 先週土曜日、Ylöjärvi Ryhdiパワーリフティングクラブ選手権が6つのカテゴリーで表彰されました。女子84kg未満級ではキルシ・ヨキネン選手がトータル250kgで、男子83kg未満級ではアリ＝ペッカ・コイヴルオマ選手がトータル580kgで優勝しました。シリーズ準優勝のイルヴェクセン・ユルヴィの女子チームは、ヨエンスーのFCヘルタに快勝し、フィンランドカップのベスト16に進出した。 イルヴェクセンのGKイェンニ・ハクリが昨シーズン病気休暇中にもかかわらず、この勝利がもたらされたのだ。ヴィル・ケスキネンは、この春、イーロヤルヴィ・アップレイカーズのヘッドコーチに就任するよう依頼されたとき、それがどれほど大きな挑戦であるか、すぐには理解できませんでした。イーロヤルヴィ周辺のアイスホッケークラブには、専任のコーチがいるところが多いが、ケスキネン氏は自分の仕事と並行して、クラブのために頑張っている。目的 もっと見る 最新のYLÖJÄRVENニュース Ylöjärven Uutiset Oy は、Pirkanmaan Lehtitaloグループの一員です。グループは、地方紙4紙、都市紙2紙、都市テレビ「Wave100」を発行しています。また、タンペレ市場最大のローカルラジオ局Sun Radio (Pohjois-Satakunnan Viestintä Oy)や、ショッピングセンター向けの音声広告を全国的に展開しているJPC-Studiot Oyの株主でもあります。</w:t>
      </w:r>
    </w:p>
    <w:p>
      <w:r>
        <w:rPr>
          <w:b/>
          <w:color w:val="FF0000"/>
        </w:rPr>
        <w:t xml:space="preserve">イド207</w:t>
      </w:r>
    </w:p>
    <w:p>
      <w:r>
        <w:rPr>
          <w:b w:val="0"/>
        </w:rPr>
        <w:t xml:space="preserve">Lenita's Blog 選挙会場でも寛容さを ( 23.01.2012 ) Saulの選挙レセプションでは、勝利の実感と素晴らしい雰囲気がありました。 大統領候補自身もリラックスして元気でした。 Jenniは夫と並んで輝いていました。 この夜は、良いムードとこれからが一番重要だという認識で締めくくられたのです。選挙期間中の写真はこちらでご覧いただけます。日曜日の選挙結果は、オープンで寛容、そして国際的なフィンランドというイメージを作り出しました。 政府のヨーロッパ政策と親ヨーロッパ的なスタンスは、強い支持を受けました。 ですから、ニーニストとハーヴィストを結びつけるものはたくさんあります。 しかし、二人の紳士に違いを生み出すものもあるのです。サウリ・ニーニスト氏は、フィンランドの仕事、雇用、起業家精神を強く擁護しています。 フィンランド人の仕事は、繁栄を生み出します。ソウルは、1990年代のフィンランド史上最悪の経済危機の際に財務大臣を務めた経験と強い経済知識を蓄積しています。経済が不安定な今、大統領も経済的な経験を積んでいた方がフィンランドにとって有益です。 ソウルは、その硬い価値観が批判されています。彼のソフトな面は、例えば、彼の著書「5年間の孤独」や「沈黙の歴史」を読むことで容易に知ることができる.また、子どもや若者、家族の福祉のための非常に強力な擁護者としても知られています。これから選挙戦の最も重要な数週間が始まるが、今はダストマンのソール以外にも彼をサポートしてくれる人が必要である。第1回目の投票では、すでに110万人以上の有権者がソールの背後についていた。ソウルの応援に、他党を含む多くの新しい人々が加わっていることを聞き、嬉しくなりました。 いよいよラストランの時期ですので、2週間の選挙活動を全速力で、楽しく進めていきましょう。自国の候補者の良い面、適切なキャンペーンに焦点を当てよう.私たちは今、フィンランドの大統領を選んでいるのだということを忘れずに、行動していきましょう。私たちが仕事を全うすれば、2週間後には報われるでしょう。ソウルのために働くのはとても簡単です。</w:t>
      </w:r>
    </w:p>
    <w:p>
      <w:r>
        <w:rPr>
          <w:b/>
          <w:color w:val="FF0000"/>
        </w:rPr>
        <w:t xml:space="preserve">id 208</w:t>
      </w:r>
    </w:p>
    <w:p>
      <w:r>
        <w:rPr>
          <w:b w:val="0"/>
        </w:rPr>
        <w:t xml:space="preserve">4年間の運営期間中、労働力の需要が高まる一方で、熟練した応募者が減少しているという方程式を解決するために、求職者と雇用者の出会いの場を提供するというのが、この港の考え方である。このプロジェクトでは、トレーナーやハローワークのサービスも一緒に提供されました。職場に持ち込むべきトレーニング フィンランドの起業家たちの教育アドボケートであるVeli-Matti Lamppu氏は、スピーチの中でスキルの開発について述べた。中小企業バロメーターによると、4社ごとに労働力を必要としています。しかし、小さな会社で3人でもトレーニングを受けていれば、それはすぐに生産量に反映される。トレーニングは企業活動の一環として仕事と一緒に職場に持ち込まなければならない」とLamppuは言う。 起業家としてのスキルの面では、基礎資格、職業資格、専門資格が不足しているのだという。ラムプは、成人教育の重要性は、スキルのギャップを埋めることよりも、すでに持っているスキルを伸ばすことにあると見ている。また、教育機関の課題として、小規模起業家のニーズの把握、顧客と教育機関間のネットワーク構築、サービスの実用性と応答性を挙げている：-成人教育には、アフターサービスやビジネスとの接触が欠けており、それは一種のセルフケアサービスとなる人的資本とは、仕事で成功するための知識、スキル、能力のことです。構造資本は人と人の間を流れる知識、関係資本は顧客、サプライヤー、パートナーからなる。 ナレッジマネジメントはこの3つの次元の相互作用である。そのためには、「人財」が重要であり、「人財」こそがイノベーションの担い手なのです。人生のモデル - 労働市場における成人学習について、実際に何が起こっているかをモニターするための大規模なプロジェクトが秋に開始された。 我々は、研修プロバイダーや関係者にプロセスの円滑な運営についてインタビューしている、と労働省のマッティ・プッキオ局長は言う。 労働行政の指導と入札手続きには改善の余地がある、と彼は認める。 - 将来的には、成人学習はすでに仕事をしている人々にもっと的を絞る必要があります。私たちは、より少ない投資でより長続きするプロジェクトに投資することを望んでいます。彼らの活躍を期待しています」とプッキオ氏。</w:t>
      </w:r>
    </w:p>
    <w:p>
      <w:r>
        <w:rPr>
          <w:b/>
          <w:color w:val="FF0000"/>
        </w:rPr>
        <w:t xml:space="preserve">イド209</w:t>
      </w:r>
    </w:p>
    <w:p>
      <w:r>
        <w:rPr>
          <w:b w:val="0"/>
        </w:rPr>
        <w:t xml:space="preserve">2003年から2005年にかけての英国での研究「Lincoln NB , Radford KA , Game FL et al.糖尿病患者における足潰瘍の二次予防のための教育：無作為化比較試験 Diabetologia 2008;51:1954-61 " 2は、最近治った踝高さ以下の足潰瘍を持つ糖尿病患者における新しい足潰瘍の発生率に対する患者教育の効果を調査した。2つのフットクリニック（追跡期間中1,729名）の患者から、最近治った創傷で28日間無症状の患者259名を選んだ。 除外基準（81名）を報告した。 合計172名（治療群87名、対照群85名）が試験に組み入れられた。社会経済的要因に加え、年齢、性別、DMの種類と期間、過去3ヶ月のHbA 1C、腎症、網膜症の程度、過去の創傷歴について検討した。 訓練を受けた看護師が、登録者全員の足の神経障害（モノフィラメント・振動感覚）および末梢動脈疾患（末梢脈拍）を指摘する標準的な臨床検査を実施した。さらに、HADS 指標を用いて気分を評価した。患者は、訓練を受けたカウンセラーによる1時間の自宅での個別カウンセリングを受ける群と、カウンセリングを受けない群に無作為に分けられた。 カウンセリングは、神経障害、虚血、位置異常の特定に焦点を当て、履物の指導と日常のフットケアの指導も行った。 個別カウンセリングに加え、患者は書面を受け取った。対照群は文書による指示のみで、それ以外の治療は一般医や専門医による定期的なモニタリングと必要に応じて装具を装着することで、ほぼ同じであった。主要評価項目は新しい創傷で、副次的評価項目は患者自身が記入した追跡調査アンケート（NAFF、HADS、DFS）により評価された。6ヵ月後の評価では、治療群81名、対照群70名、12ヵ月後の評価では、治療群72名、対照群68名であった。 治療成績は、intention-to-treat法を用いて評価された。この研究では、6ヶ月および12ヶ月における治療群と対照群の間に切断や新たな創傷の差は見られなかった：6ヶ月における新たな創傷なし RR 0.890 ( CI 95% 0.746-1.061 ) および12ヶ月におけるRR 0.997 ( CI 95% 0.776-1.280 ) 、6ヶ月における切断なし RR 0.1、6ヶ月における創傷なし RR 0.1。また、フットケアの実施状況に関する質問票による評価（12ヶ月NAFF、p=0.03）においても、治療群は対照群よりも若干良好であったが、有意な差は見られなかった。QOLと気分の指標に群間差はなかった（12ヶ月DFS p = 0.87 , HAD-A p = 0.70 , HAD-D p = 0.53 ）。 すべての患者は糖尿病の足の問題についての教育を受け、鏡によるチェックなど、足の定期点検の指示を受けることになった。治療への同意は、少なくとも週5日、治療への同意が確認された場合、合格とした。1群、2群とも経過観察中に有意な変化は認められなかった。 対照群はなかったが、治療指示を遵守しない患者をそのように分類している。第3群は1,766名であった。</w:t>
      </w:r>
    </w:p>
    <w:p>
      <w:r>
        <w:rPr>
          <w:b/>
          <w:color w:val="FF0000"/>
        </w:rPr>
        <w:t xml:space="preserve">イドバン</w:t>
      </w:r>
    </w:p>
    <w:p>
      <w:r>
        <w:rPr>
          <w:b w:val="0"/>
        </w:rPr>
        <w:t xml:space="preserve">両親のほかに、8歳年上の兄・海さんがいる。もしかしたら、両親はかつて幸せでリラックスしていたのかもしれないし、彼らの顔にはときどき、互いや周囲の世界への愛が表れていたのかもしれない。テレビで見るようなのどかな家庭とは一味違う、愛情深い両親と2人の子供、そして1匹の犬。 父親は元軍人で、タカが幼い頃は家にいなかったという。しかし、タカが6歳のとき、父親が地雷の爆発で負傷し、片足を失ってしまったのです。彼らの家族はいつも規則が厳しく、いつも規律正しい生活を送っていた。それは、父親が軍規に専従していたことが大きい。兵士としては非常に優秀だが、父親としては非常に悪い。 一家の子供たちは、本当の子供である権利を持たず、いつも罰の脅しを受けて、もっとやるようにと言われてきた--それも、父親がいつも何か理由をつけて罰を正当化してきたために、正当な理由なく受けてきた。父親は二人の少年を順番に寝室に連れて行き、服を脱ぐように命じると、革ベルトで殴り始めた。 この家族の母親は、息子たちの肉体的拷問に自ら参加したことはなかったが、これ以上楽になることはないだろう。夫が子供たちを虐待するのを、冷徹なまでに傍観し、タカ自身も母親や父親から愛情を受けたことがない。狭い家の中で、兄弟はそれぞれ小さな部屋を持ち、タカはいつも兄にしがみつき、守ってもらった。 海はタカにとっていつも一番大切な人であり、タカは二人の年齢差に関わらず、彼女の面倒を見るためにベストを尽くしてきたのである。兄が大きくなり、10～12歳の頃、両親と二人で過ごすことが多くなった。 その頃、少年は自分では気づかなかったが、どこか落ち込んでいて、その時に初めて手首を切って、悪い気分や不安を解消したのだという。タカが12歳の時、ある晩、海がアパートに現れ、静かにするようにと言い、持っているわずかな荷物を早くまとめるように言った。 兄は、彼自身の言葉で、所属したいより良い場所を見つけたので、ナチの両親のなすがままに弟を残したくなかったのである。それ以来、タカさんは海さんと一緒に銀座の巨大な龍神会というヤクザな団地で暮らし、自分たちの行動や居場所を前世の人間に知られないように細心の注意を払っている。2013年春、兄の勧めで桜高に入学したTakaは、学校が用意した寮で生活しているが、銀座の龍人会の寮に泊まり込んでいることも少なくないという。部外者から見ると、タカは普段は無口で引っ込み思案な変人で、ある種の危険性を感じさせながらも、ある種の諦観も持っていて、実はかなり静かで穏やかですらあり、常に大きな声を出す必要性も感じていないし、周りに友人が多いので常に大きな声を出す機会さえもないのだ。しかし、彼は内気ではなく、彼の静かさは、彼が内気だからではなく、彼は単に彼が会うすべての馬鹿に言うことは何もありません。彼は、誰と一緒に時間を過ごすかについて慎重に考えています。タカはいつも頭がよくて、学校でもいい子だった。</w:t>
      </w:r>
    </w:p>
    <w:p>
      <w:r>
        <w:rPr>
          <w:b/>
          <w:color w:val="FF0000"/>
        </w:rPr>
        <w:t xml:space="preserve">にじゅういち</w:t>
      </w:r>
    </w:p>
    <w:p>
      <w:r>
        <w:rPr>
          <w:b w:val="0"/>
        </w:rPr>
        <w:t xml:space="preserve">Mynewsdesk、セルフヘルプ・フォーラムを開設 Mynewsdeskは、顧客向けにセルフヘルプ・フォーラム「Kundo」を開設した。 このフォーラムでは、顧客が今いるサイトを離れることなく、わずか数クリックで問題に対する迅速かつ容易な回答が得られるようになっている。Kundoの仕組みは？クンドは、お客様がMynewsdeskサービスに関する問題の回答や解決策を見つけるために作られたフォーラムです。お客様が最初に質問された場合、Mynewsdeskカスタマーサービスができるだけ早く回答し、その後、お客様の質問に対する回答がフォーラムに掲載されますので、他のお客様もその質問を利用することができます。mynewsdeskをご利用の際は、ページの右側に「Mynewsdesk Support」という小さなバーが表示されます : 関連 / ニュース 最新のアップデートにより、写真、ビデオ、ファイル、連絡先などの素材をより簡単に作成し、この素材を未発表のプレスリリース、ニュース、またはブログ記事にリンクすることが可能になりました。Mynewsdesk製品チームは、常に我々のプラットフォームを最高のものにするために努力しています。 今回のアップグレードの目的は、我々のプラットフォーム上でのコミュニケーション作業をより明確かつ効率的にすることです。 新しいネットワークは、あなたのブランドにとって重要な人々との関係をこれまで以上に容易に管理できるようになりました。</w:t>
      </w:r>
    </w:p>
    <w:p>
      <w:r>
        <w:rPr>
          <w:b/>
          <w:color w:val="FF0000"/>
        </w:rPr>
        <w:t xml:space="preserve">イド212</w:t>
      </w:r>
    </w:p>
    <w:p>
      <w:r>
        <w:rPr>
          <w:b w:val="0"/>
        </w:rPr>
        <w:t xml:space="preserve">Press ニコンの新しいモジュラー式望遠鏡 Helsinki , 16 August 2013 : ニコンの新しいフィールドスコープMONARCHは、ユニークなモジュラーデザインにより、可能な限り多用途で持ち運びが容易な望遠鏡です。レンズ、プリズム、アイピースを素早く簡単に取り外すことができ、長距離の持ち運びが容易な望遠鏡です。また、モジュラーパーツ（2種類のレンズサイズ、2種類のプリズム、3つのアイピース）を自由に組み合わせることができます。NEP接眼レンズ、EDガラス、マルチフィルムコートのレンズとプリズムを採用し、広い視野と快適なアイレリーフ、滑らかでシャープな画像を提供します。 この技術は、自然の中での厳しい使用に耐えるように設計されています。デジスコ機能を強化するために、ニコンはMONARCHリモートチューブアダプターの新製品、FSA-L3はニコンのデジタル一眼レフカメラ用、DSA-N2はニコン1の上級機のみに対応するように設計されています。MONARCH Fieldscopeは2013年秋に推奨価格1399-1659ユーロで発売予定です。</w:t>
      </w:r>
    </w:p>
    <w:p>
      <w:r>
        <w:rPr>
          <w:b/>
          <w:color w:val="FF0000"/>
        </w:rPr>
        <w:t xml:space="preserve">イド213</w:t>
      </w:r>
    </w:p>
    <w:p>
      <w:r>
        <w:rPr>
          <w:b w:val="0"/>
        </w:rPr>
        <w:t xml:space="preserve">多機能ナノリポソームによる聴覚障害の治療 2012.11.19 現代医療では、薬や遺伝子をリポソームに入れて組織に直接輸送する.リポソームとは、細胞膜に似た組成の脂質分子の小さな泡のことで、特に多くの種類のがんに対して、リポソーム療法が行われています。ナノサイズのリポソームは、薬物や遺伝子のデリバリーの精度と効率を大幅に向上させる。 すでにいくつかのナノテクノロジーによる方法が市販され、臨床試験も行われているが、特定の個々の細胞に照準を合わせたデリバリーはまだ不可能である。Sanjeev Ranjanは、ナノサイズのリポソームを使って内耳の病変を治療する研究を行っています。アールト大学の医用工学・計算科学科の博士論文では、ナノリポソームの製造、薬物・遺伝子送達への適合性、ナノリポソームの画像化技術について研究しています。リポソームは、薬物や遺伝子を生体組織に直接送り込むことができる、現在のナノメディシンの中で最も進んだナノ粒子です」とランジャンは語る。しかし、目的の細胞に効果的に狙いを定めることはできない、とRanjanは指摘する。ランジャンの博士課程での研究は、24の大学が参加する、EUが資金を提供するNanoEarプロジェクトの一部である。世界保健機関（WHO）は2004年、難聴や聴覚障害に苦しむ人々が世界で2億7,500万人いると推定しています。 ナノイヤーは、臨床治療用の多機能ナノ粒子の開発を目指しています。ナノリポソームを用いた細胞精度の高い薬物治療・遺伝子治療 ナノテクノロジーにより、リポソーム治療が高い精度でターゲティングされるようになった .ランジャン教授らは、内耳の聴覚器官である蝸牛に入るナノサイズのリポソームを製造する新しい超音波技術を開発した。 ランジャン教授は、「私たちの技術は非常に速く、身体に影響を与えず、材料が失われず、広く応用することができます。遺伝子治療は、損傷を修復するために外来の遺伝子を身体に導入する治療法です」と説明する。ランジャンは、聴覚器官の中にある蝸牛の毛のような神経細胞が損傷することで難聴や障害を引き起こします。 ランジャンは研究チームと共同で、聴覚器官の神経細胞を再生させるMath1遺伝子を搭載できるナノリポソームを作製しています。研究チームは、コンピューターモデリングとファージディスプレイ技術を用いてペプチドを開発し、遺伝子を聴覚器官に運ぶナノリポソームに付着させた。このような治療に相当するのは、現在非常に高価な聴覚器官の移植である。私たちが研究している方法は、聴覚器官の損傷を治療する方法として、より安価で実現可能な方法でしょう。薬物、遺伝子、イメージング剤、細胞透過性物質、ターゲティングのための機能的な原子団などを運ぶことができる理想的な多機能リポソームのイメージ図。また、ナノ粒子をモニターできるようにするため、画像化する必要があります。ランジャンは、MRI磁気共鳴画像法を用いてナノリポソームを可視化した。内耳を可視化する必要がありますが、聴覚器官は骨に囲まれているため、直接撮影することができません。 今回開発したMRI用ナノ粒子は聴覚器官の内部も観察することができます。ナノメディシンの新たなステップとしての多機能性ナノ粒子 ?ランジャンが探索したナノリポソームの医療用途、すなわち細胞精度をターゲットとした薬物・遺伝子デリバリーと磁気共鳴イメージングを、単一の多機能ナノ粒子に組み入れることが可能になるはずである。ランジャンの多機能ナノ粒子に関する研究グループ</w:t>
      </w:r>
    </w:p>
    <w:p>
      <w:r>
        <w:rPr>
          <w:b/>
          <w:color w:val="FF0000"/>
        </w:rPr>
        <w:t xml:space="preserve">アイディー214</w:t>
      </w:r>
    </w:p>
    <w:p>
      <w:r>
        <w:rPr>
          <w:b w:val="0"/>
        </w:rPr>
        <w:t xml:space="preserve">   イエスの妻」パピルスは現代の贋作ではない 1999年に明らかになり、現在米国ハーバード大学で研究されているコプト語のパピルス断片「イエスの妻」について、研究者のカレン・L・キング教授によると、中世のものであることが判明した。このパピルス資料は、現在では700年代に作られたものと考えられている。ヘルシンキ大学新約聖書釈義学教授のイズモ・ドゥンダーバーグ氏によると、この発見に関する重要な問題は、このテキストが本物か、それともここ数十年の間に作られた贋作かということだった。 少なくともテキストが書かれているパピルスは初期のものであることは明白だ。 インクも初期のものかもしれない。 最新の情報では、パピルスは700年代に作られたと考えられる。 確かに真偽に関する議論は続くだろう」と述べている。ダンダーバーグ氏は、このテキストが最近の偽造であると信じる人々に立証責任があると言う。 研究者のカレン・L・キング氏は、現在研究されているテキストの断片は初期のテキストのコピーであり、その年代は200年代までさかのぼる可能性があると考える。 ダンダーバーグ氏は、「700年代から200年代へのジャンプは長い」、2世紀に生きたバレンティノスの信者がイエスは結婚していたと考えたかもしれないという仮定に基づいている、という。この仮定には問題があり、ヴァレンティノス派の文書には、この見解を明確に示す証拠がないのである。ヴァレンティヌス帝の『フィリポの福音書』では、「マリア」という言葉は配偶者を指すだけでなく、同僚を指す言葉としても使われています。では、新約聖書を根拠に、一般に考えられているように、イエスが独身だったと考えてよいのだろうか。 新約聖書には、イエスの婚姻状態について何も書かれていない。 一方的に言及されているわけでもないのだ。58 コメント イエスの神性は、キリスト教がローマ帝国の宗教となった翌年の330年代まで決定されなかった。 したがって、神がイエスを彼の息子として連れて行ったという元のアイデア、教義を読んで、神とイエスは一つであり、神は人であるイエスという人物に自分自身を表現したというアイデア、教義を読んで、になった。それゆえ、これは神の愛の行為であり、神が自分を人間のレベルに置いて、人間を腐敗の状態から救おうとしているという考え、また教義なのです。400年代から700年代の新約聖書のテキストの選択されたコピーからそう遠くない.ダ・ヴィンチ・コード』は資料として、長くは批判的な精査に耐えられない。 325年のニカイア公会議は、教義を変えたり新しいものを導入することを決めたのではなく、初めからあった教義を確認することを決めたのだ。当時、世界中の教会指導者が集まり、共通の信仰について議論していたが、イエスの神性については、「イエスは時の始まりに創造されたのであって、生まれたのではない」と主張するアリウスを除いては一致していた。 しかし、数百人の教会指導者は心を一つにしていたのである。聖書の正典化も同様で、当時、当初から信頼されていたテキストが聖書に属するものとして封印された。 例えば、200年代初頭のムラトリア正典には、我々の新約聖書と同じテキストを除くいくつかの欠落した本が所蔵されている ...教会の歴史の1世紀と2世紀を見ると、使徒たちがそのような良い嘘を作り、自分たちもそれを信じ、そのために死ぬ覚悟をした理由を見つけるのは困難です。今日、もちろん、人々は絶対的な真実を信じていないため、科学でさえこれを見ることは困難であるが、相対的な意見で。最初の世紀は、イエスの迅速な再臨の希望と、共通の相互愛の希望とに関係している。</w:t>
      </w:r>
    </w:p>
    <w:p>
      <w:r>
        <w:rPr>
          <w:b/>
          <w:color w:val="FF0000"/>
        </w:rPr>
        <w:t xml:space="preserve">イド215</w:t>
      </w:r>
    </w:p>
    <w:p>
      <w:r>
        <w:rPr>
          <w:b w:val="0"/>
        </w:rPr>
        <w:t xml:space="preserve">店にいる間に友人から電話があった。来週、追試のために来るので、泊まるところが必要なのだそうです。彼が来る日は夜勤があると言っていたので、問題はないと思っていたのですが。まあ、奥さんから電話がかかってきて、「それは実際にはどうなんですか？そして、両日とも10時まで仕事であることを告げました。電車で来るのが遅いから、それまでは来れないと言われました。すると、彼女は「できる」と判断した。 そう、1泊か2泊かわからないけど、イッパイイッパイ。彼はいい奴だ 本当にいい奴だ だが今は人を呼びたくない トゥッカが来ればいいのに 彼に電池と饅頭を買ってやったよそして、今着ているシャツ。でも、4Eしかかからなかった。 02:44 pm - all the hope that I lost , you have found 朝から外はとてもきれいで魅力的なのに、私は一日中家の中で座っていた。 今日は友達に会う予定だったのに、彼が明日会おうと言ってきたので、私は落胆していたのだ。半年前までは本当に仲の良い友達が4人住んでいたのですが、なかなか会えませんでした。 今は2人しかおらず、2人とも引っ越してしまいました。 私は少し馬鹿なのかもしれません。一方、私は時々一人の男性とぶらぶらするのが本当に恋しいわけではありませんが、グループでぶらぶらするのはもっと恋しいです...しかし、それは同じ場所にすべての良い人々を得るために今ではとても珍しいです。 Tuukkaは幸運にもちょうど今ショッピングに行く私を呼びました。幸いなことに、今私はある時点で出かけなければならないので、しかしあまり幸運ではありません。なぜなら、買い物に行かなければならない理由は、トゥーカの背中がとても痛くて、まともに歩くこともできないからです。うん、特に問題はないんだろうけど、やっぱり心配＾＾；気がついたら5月も半ばで、まだ学校のことは何もしていないんだ。本当は恨めしく思い始めているのです。その学校に行けなくなるのが怖いという意味で。 ものすごく腹が立ちますね。どうせこんなクソ仕事なんだから、そこまで余計な努力はしなくていいと思うんだけどな。しかし、私はまだコンタクトパーソンに電子メールを送り、何かを求めることができました。 まだ0.3週間しか残っていないのです。今日はドレッシーになるかと思いきや、そうでもないんですね。とにかくドレッシーな感じもあまりしない。また少し疲れました 疲れて疲れました 何日も前からこんな感じで、なぜかまた少し風邪をひいたような、そんな感じです。やることがたくさんあるはずなのに、こんなことになってしまって、ちょっと残念。 あと2週間くらい待てば、夏のお金の流れがだいたい分かるのに。 7月分の家賃は、お金が入ったらすぐに前払いしようと思っていたのに。あとは生活費（結構かかる）と食費を払えばいいので、他のことに使えるお金がだいたいわかります。 海外に行けたらかっこいいですね。せめて、どこかで。初夏にちょっとだけ仕事して、あとは休日出勤のお金とかが入るから、せめて何かできるかもしれない。ただ、あまり早くから計画を立てられないのが現状です。ヘルシンキに住んで1年半になります。快適さに関しては夢のような場所ではないですが、それ以外は本当に良い立地です。でも、だから、こんなことを言うのもなんですが、他の場所に住むことをすぐには想像できなかったんです。もし今戻ったら</w:t>
      </w:r>
    </w:p>
    <w:p>
      <w:r>
        <w:rPr>
          <w:b/>
          <w:color w:val="FF0000"/>
        </w:rPr>
        <w:t xml:space="preserve">アイディー216</w:t>
      </w:r>
    </w:p>
    <w:p>
      <w:r>
        <w:rPr>
          <w:b w:val="0"/>
        </w:rPr>
        <w:t xml:space="preserve">公演が1ヶ月以上先の場合、個人チケットは公演の1ヶ月前までに購入する必要があります。公演まで1ヶ月を切っている場合は、ご予約後1週間以内に引き換えとなります。 ギフトバウチャー パラッツのギフトバウチャーは、弊社セールスサービスおよびチケットサービスにて販売しております。 ギフトバウチャーは、ご購入日より1年間有効です。本カードは、公演チケットやレストランサービスのお支払いにご利用いただけます。チケットサービスの商品券もご利用いただけますが、リップルピステの商品券はご利用いただけません。 チケットサービスのサイトでは、パラッツ独自の商品券でのお支払いはできませんが、パラッツの商品券のご予約は、メール、お電話、パラッツロビーのチケットカウンターで承っております。公演のために特定のテーブルを予約することはできますか？事前のご予約はできません。公演当日は、パラッツのレストランマネージャーなどが、団体の人数や足の不自由な方の人数、お食事の人数などを考慮し、公演ごとに最適なテーブルを配置します。 会場は、主に2人掛け、4人掛け、6人掛け、8人掛けのテーブルで構成されています。チケットには座席番号が記載されていません。座席は、予約者またはガイドのグループリーダーの名前で到着時に用意されます。 同じ予約番号のグループには、常に隣接した座席が割り当てられます。申し訳ございませんが、その場でのお席のご希望はお受けできません。 割引チケットはありますか？春・夏には、全公演でシニア・学生・団体割引を実施しています。秋の10月、11月、12月公演は方針が異なり、金・土曜日の夜間割引はないが、月・土曜日公演と土曜日の昼公演のチケットは依然として割安である。一部のショーでは、お子様のための特別な子供料金もあります。 割引は食事には適用されません。 その他のショーでは、お子様は学生料金で予約されます。パーティーに16歳未満のお子様がいらっしゃる場合は、予約段階で忘れずにお伝えください。文化バウチャーでチケット代金を支払うことはできますか？はい、当社の販売サービスでは、Smartumの文化商品券、および信用金庫の商品券をご利用いただけます。Smartumバランスペイメントカードで支払うこともできます。また、大きなチケットショップ（Sokos、Stockmann）では、文化券やエンターテイメント用のバウチャーが使えます。もし、あなたが他の人の文化バウチャーを届ける場合、その人はチケット代金を支払う際に委任状を持っている必要があります。スマートスポーツのバウチャーはお支払いにはご利用いただけません。 お食事 宮殿でのお食事はどのようにするのですか？ディナーは必ず公演前に行います。お食事は開演時間の2時間前（例：19:30開演の場合、17:30に開始）より、メインホールの屋根付きテーブルで行われます。公演は同じ席でご覧いただけます。食事は必ずしなければならないのですか？原則として、お食事は必須ではありませんが、お食事なしのチケットもございます。 もちろん、お食事をされることをお勧めします。ただし、10月、11月、12月の金曜と土曜の夜は、ディナー＋ショーのチケットのみの販売となります。 食事の注文はいつすればよいのでしょうか？3コースディナーのメニューは、必ず事前に注文してください。ディナーもチケット購入時に前金で支払います。すでにチケットを購入されたお客様が、食事を追加することも可能です。 10名以下の団体の場合、ディナーの注文は公演の1週間前までにお願いします。ご注文は、Palats sales service , tel. 0600 550 108 ( 1,96€ + pvm. ) または myynti@palatsiteatteri.fi ドリンクはディナー料金に含まれず、別途ご注文ください。 Palatsでは、ディナーメニューの他に、その場でちょっとしたおつまみをオーダーできる、いわゆるイブニングメニューがあります。また、事前に夜食を注文することも可能です。 特別な食事制限をすることは可能ですか？はい。</w:t>
      </w:r>
    </w:p>
    <w:p>
      <w:r>
        <w:rPr>
          <w:b/>
          <w:color w:val="FF0000"/>
        </w:rPr>
        <w:t xml:space="preserve">アイディー217</w:t>
      </w:r>
    </w:p>
    <w:p>
      <w:r>
        <w:rPr>
          <w:b w:val="0"/>
        </w:rPr>
        <w:t xml:space="preserve">"クハ "の音楽には爆発的な可能性がある。私自身は、バレンブラット、ゼルドヴィッツ、コンパネツと同じ偏微分方程式を研究しています。 この方程式は、水爆が大気中で爆発した後の熱波の伝播のモデルに使われますが、その繊細さのために、研究はしばしば流体力学の言葉で隠蔽されます。"Kuhaは津波のようなパワーで演奏し、彼らは狂牛病の牛のように鳴り、炭疽菌よりも大きく、辛くてスパイシーなタイのトムヤムスープを飲むように喉を通り、同じ強さで内臓に反応します。"「Kuha ...は、この新しいアルバムで、フィンランドのプログレッシブ・ソングライティングの絶対的なエリートに直接上り詰めた。このジャンルのスターダムと説教臭いヴォーカルスタイルは今でもトレードマークだが、今や表面的な政治的ギミックは脇に追いやられ、より直接的な科学的方法が支持されている。特に、より大胆な地震動は、ルシオペルカの仮説を支持するものである.国家科学進歩の未来は明るい。" Akseli Hemminki K. Albin Johansson 研究教授 フィンランド癌研究所 ヘルシンキ大学 、ヘルシンキ大学中央病院 " 地球温暖化はフィンランドにおける生物種の分布に影響を与える.特に、パイクパーチ（Stizostedion lucioperca）は、日本全国に広がる可能性があるため、大きな恩恵を受けている。この理由だけでも、気候変動に立ち向かわなければなりません。"Atte Korhola ヘルシンキ大学 生物・環境科学部 環境変動学科 教授 Lisa Davidson ニューヨーク大学 言語学科 助教授 " ポンドウィードの境界を破る叙情性は、科学者の作業能力を高め、パラダイムの展開に洞察に満ちた刺激を与えてくれる " .クハ.の音楽は、科学の発展と科学者の能力に限界さえないことを示している。比類なき科学のチェンジエージェント・ツール。全学部のための基礎講座 !「この5年間、英米の科学出版界は正真正銘の教科書ブームに沸いている。 ほとんどすべてのテーマについて、パッケージ化された基本情報がすぐに安価に入手できる。 クハのアルバムは残念ながら、この国際トレンドに乗ることになった。すべての分野がカバーされている、グリップは非常に面白いです。 その上、大宗のセクションは、その測定で許容できないほど不正確である。そして、このメタフィジカル・クラブは、フィンランドのこの分野の最も重要なプレーヤーさえも招待されていないのだろうか？フィンランドの科学文化、そして国全体の将来への影響は、間違いなく厳しいものになるだろう。" Taneli Kukkonen ユヴァスキュラ大学歴史民族学科古代学教授 " Kuha . は美しいロックバンドのようだ。 しかし、私はその「成功」の理由を説明できない。 私は大音量の音楽よりもおいしい食べ物に興味がある（私は61歳）。"</w:t>
      </w:r>
    </w:p>
    <w:p>
      <w:r>
        <w:rPr>
          <w:b/>
          <w:color w:val="FF0000"/>
        </w:rPr>
        <w:t xml:space="preserve">イド218</w:t>
      </w:r>
    </w:p>
    <w:p>
      <w:r>
        <w:rPr>
          <w:b w:val="0"/>
        </w:rPr>
        <w:t xml:space="preserve">歯を失った少女は、中央病院で治療されなかった 6歳のソニアは、事故で前歯2本を失う危険性がある.6月初旬、南カレリア中央病院の救急部は、鉄の歯が抜けたラッペーンランタの6歳の女の子を、何の治療もせずに家に帰してしまったのだ。土曜日の夕方に救急病院に行った出血したソニアの女の子は、ミルクグラスに歯を入れて月曜日まで待つように言われた、なぜなら夕方や週末にはエクソテに歯科医が待機していないからだ。少女は少なくとも鉄の歯を1本失うことになりそうだ．秋には救急医療に関する規制が強化されるため、来年初めから夜間や週末の歯科外来診療も行わなければならなくなるだろう。友達にニュースを送る 南カレリア中央病院の救急部は、6月の初めに緩い鉄の歯でラッペンランタから6歳の少女を家に送ったどんな治療を与えることなく。 Eksoteは夕方や週末に歯科医院を持っていないので、土曜日の夜に救急部に行った出血ソニア女の子は、ミルクガラスに彼女の歯を入れて、月曜日まで待つように言われました。少女は少なくとも鉄の歯を1本失うことになりそうだ．秋には救急医療に関する規制が強化されるため、来年初めから夜間や週末の歯科外来診療も行わなければならなくなるだろう。Read more about this topic in Etelä-Saima . pellelaitos 7 days ago 8 When do you usually get help at central hospital ?あなたはいつも中央病院で助けを求めていますか？不機嫌な看護師、あなたはその抗生物質を待つために何時間も座っている。最高だったのは、私が夫の病状を聞くために電話したときで、ポールにいて、全システムで見つけることができず、彼がどこにいるのかわからなかった :) ) はいだけ 8日前 7 vonPatti wrote : Sceptic wrote : vonPatti wrote : はいだけ wrote : オンコール、ただそこに待機して、何かが起こるかどうか待つ。 私自身、一度感染した脚でロビーで13h待ったことがあります ...やっとの思いで医者に行くと、明日も来てくださいと言われました。このために、私はポリクリニックの2倍の料金で報われました。最初の全く重要でない訪問は、土曜日の午後、プライマリケア側で、そこから私は手術側の列に入れられました。Täm kirra訪問は、それが朝の早い時間にSUだったときに、この罪のために2つの請求書を支払うことに。比較のために：私はスペインの同じ問題で、日曜日の夜、混雑したヘルスセンターに行かなければなりませんでした。その結果、私は足の軽い手術を受け、1時間で退院することができました。フィンランドに帰ってきて、念のため救急病院に行ったら、また4時間待たされた。もし足が何週間も何ヶ月も前から感染しているのなら、なぜ救急病院に行って検査を受ける必要があるのでしょうか？救急室は緊急事態のためにある .緊急事態とは何ですか？心臓が悪い、腕や足が折れた、酔っぱらいがいる？救急室は混雑していないようですね！？この規模の県ですと、当然、医者がいなければ何時間も待たされます。少なくとも、何週間も続いている足の感染症は、緊急事態ではありません。心臓の不具合も通常、緊急事態ではありません。しかし、心停止などの緊急事態の場合、救急車に乗ることができれば、通常は救急病院に入ることができるのです .Snは、私は金曜日に私は本当に高い熱を得たので、緊急治療室に行ったので、それは土曜日に続いた。 さらに、脚は、本当に悪いにおいの種類の流体を排水/にじみ始めた。 その上に私は私の基礎疾患のためのリスクグループに属するとき、私はすぐに治療を求める必要があります。</w:t>
      </w:r>
    </w:p>
    <w:p>
      <w:r>
        <w:rPr>
          <w:b/>
          <w:color w:val="FF0000"/>
        </w:rPr>
        <w:t xml:space="preserve">イド219</w:t>
      </w:r>
    </w:p>
    <w:p>
      <w:r>
        <w:rPr>
          <w:b w:val="0"/>
        </w:rPr>
        <w:t xml:space="preserve">フィンランド人-北欧のワイン・マッシュルーム 最新のお酒のニュースによると、フィンランド人は今や北欧諸国で一番の酒豪だそうです。私の若い頃も、フィンランドでは蒸留酒を飲む男性の絶対数が他のヨーロッパ諸国よりずっと少なく、メディアはフィンランド人の問題は消費量よりも、一度に飲む酒の量の多さとそれがもたらす深刻な危険性にあると強調していました。肝硬変というより、突然のアルコール中毒、致命的な酩酊、頭の軟化、精神の鈍化は、もちろん、本格的に酒を飲み始める前から酒を試したがる学友にも見られたことだ。北欧では、フィンランド人よりもアイスランド人の方がお酒をよく飲むと言われていましたし、スウェーデン人はスナップが好きだと言われていましたから。ノルウェー人は悪臭の漂う漁港やエコフィスク油田での過酷な労働に、同じくらい楽しい時間を要求され、デンマーク人はポルノはもちろん、おいしいお菓子も喉を痛めるお酒も楽しむ、陽気で楽しい人々として知られています。その昔、北欧のアルコール統計でトップになったのはデンマーク人だった。彼らは、私たちが水を飲むようにビールを飲み、アルコール飲料が食品であるという、話題のヨーロッパのアルコール文化に最も近い存在だったからだ。それはまさに、何十年にもわたって私たちに押し付けられてきた、いわゆる文明的な飲酒なのです。ヨーロッパのアルコール文化」は、神話的な「フィンランドのアルコール文化」の対極にあるものとして紹介されてきたが、その定義は矛盾しており、禁酒と奔放な飲酒の両方を含んでいるようだ。通常、「堅物」な禁酒主義者が、陰謀論的な統制によって人々が「人生を楽しむ」ことを妨げようとし、この不寛容によって引き起こされた不安が、突然、無制限に暴飲暴食を引き起こすと認識されています。 ヨーロッパの代替案として提示されているのは、アルコールの入手に制限がなく、アルコール消費が不思議と最適水準にある、というものです。この修辞的なパターンは、一般的に禁酒とアルコール規制の両方が、何とか卑しい、摂理的で幼稚なフィンランドの現象であると主張することを含む。この種のアルコール論議は、もちろん1990年代に最も影響力を持ち、まじめなマスコミで実践された。おそらく、わが国の国際化が進み、本当のヨーロッパの人たちに出会って、カトリックの世界にも禁酒運動があり、地中海沿岸諸国の陽気なカミロ神父でさえ、酒飲みに火と硫黄を説教することがあるということを聞いたのだろう。...実は、アルコール規制や禁酒運動は、フィンランド以外には存在しないはずだという考え方こそが、摂理であり手抜きなのである。でも、気にしないでください．消費量の増加は、酒が酒であることを示すもう一つの指標である , 大人のキャンディー .キャンディーの制限は、子供たちが朝食にToffo、昼食にMarabout、夕食にFazer Blue、もちろん炭酸飲料を食べることによって、彼らの歯と健康を破壊することがよく知られているため、課されています。それと同じように、大人もお酒は飲むだけ飲んでいるのです。完全に禁止することはできませんが、害を最適なレベルまで減らす程度に入手可能性を制限しなければなりません。だから、アルコール政策は、アルコールは毒であり、一般市民は毒殺者であるという原則に基づいて行われるべきなのです。</w:t>
      </w:r>
    </w:p>
    <w:p>
      <w:r>
        <w:rPr>
          <w:b/>
          <w:color w:val="FF0000"/>
        </w:rPr>
        <w:t xml:space="preserve">アイディーニジュウニ</w:t>
      </w:r>
    </w:p>
    <w:p>
      <w:r>
        <w:rPr>
          <w:b w:val="0"/>
        </w:rPr>
        <w:t xml:space="preserve">ニュース 2014-08-17 16:58 EEST Suomen Sydänliitto しかし、最近の研究によると、ビタミンD不足の人は、季節や住んでいる場所にかかわらず、ビタミンDレベルが最高の人と比べて死亡リスクが最大1.5倍 . 2014-08-14 16:52 EEST Suomen Sydänliittoスコットランドの研究者が医学研究のための「ミニチュア心臓」数千人を栽培しています。心臓を叩く細胞は以前から作られていたが、病気や薬の研究のために作られたのは今回が初めて . 2014-08-12 16:38 EEST フィンランド心臓連盟 血圧を下げるための新たな戦略が必要 .これは、血圧と心臓病の関連を研究した研究者の見解である。彼らは、高血圧と低血圧は異なる危険因子と関連しているが、高血圧は薬物療法を行っても常に重大な心臓リスク . 2014-08-10 16:34 EEST Suomen Sydänliitto 高い心拍数は、心血管疾患のリスクのサインかもしれない .これは、過去に、すでに.NETをお持ちの方に適用されることが知られています。今アメリカの研究者は、速い拍動の心臓は、健康な人の心臓のリスクを予測することを発見した 。 2014-08-08 15:34 EEST フィンランド心臓協会 過剰な座りっぱなしは、喫煙、運動不足、肥満、不健康な食習慣と同等の健康リスクです。 毎日過剰に座っていると、死亡リスクが増加します 。死亡のリスクは、1日の座位時間が7時間を超えると最も顕著に上昇する。UKK研究所の最近の調査によると、成人フィンランド人の大多数は1日に9時間以上座っている . 2014-08-07 16:29 EEST フィンランド心臓協会 心房細動で降圧剤を服用する患者は、抗炎症剤の服用に注意する必要がある .最近の研究によると、NSAIDsはアスピリンと同じように出血のリスクを増加させる . 2014-08-07 16:06 EEST Yogai Yogaiのクラスは、現在いつでも参加することができます .ライブ授業は、授業後すぐに録画で1週間視聴でき、iPadやiPhoneをお持ちのお客様も含め、すべてのお客様にご利用いただけます。Yoogaiaの価格表がリニューアルされ、月額14,99ユーロから3種類の契約期間が選べるようになりました。 また、リニューアルされたYoogaiaでは、新規・既存顧客ともに1週間の無料トライアルを提供しています。</w:t>
      </w:r>
    </w:p>
    <w:p>
      <w:r>
        <w:rPr>
          <w:b/>
          <w:color w:val="FF0000"/>
        </w:rPr>
        <w:t xml:space="preserve">イド221</w:t>
      </w:r>
    </w:p>
    <w:p>
      <w:r>
        <w:rPr>
          <w:b w:val="0"/>
        </w:rPr>
        <w:t xml:space="preserve">ピクーは2012年2月19日生まれの牝馬です。 身長はまだ伸びています。ピクの登録番号はMP19-002-2012です。 子孫はいません。ピクーは勇敢な若い雌馬で、他の馬の周りを飛び回るのが好きなんだ。馬小屋へも放牧地へも、ノリアが移動する先々で母馬についていく。ピクーは脚が強く、産駒によると首もしっかりしているそうです。ピクには、同年代の他の子馬と比べても、これまでにない個性とやり方があるのです。放牧地では飼い主に頭が上がらず、小さな脚でどこまでも駆け回っている。小さなペンの中で、ピクーはすっかり変わってしまった。そして、"バーン "という音に驚いて母の下に逃げ込み、あらゆるものから身を隠そうとする。</w:t>
      </w:r>
    </w:p>
    <w:p>
      <w:r>
        <w:rPr>
          <w:b/>
          <w:color w:val="FF0000"/>
        </w:rPr>
        <w:t xml:space="preserve">イド222</w:t>
      </w:r>
    </w:p>
    <w:p>
      <w:r>
        <w:rPr>
          <w:b w:val="0"/>
        </w:rPr>
        <w:t xml:space="preserve">オメガ7 シーバックソーンオイルカプセル 皮膚、粘膜、心臓 . シーバックソーンオイルは、皮膚や粘膜を更新、保護、強化し、コレステロール値などの脂質代謝に有益な効果を発揮します。免疫力を高め、健康な体を維持するのに役立ちます。シーバックソーンオイルは、心血管系機能に有益な効果をもたらします。オメガ7 シーバックソーンオイルカプセルは、シーバックソーンの種子と軟組織から抽出したシーバックソーンオイルです。 シーバックソーンオイルは、粘膜や皮膚に明らかな好影響を及ぼします。シーバックソーンオイルには、よく知られているオメガ3、オメガ6、オメガ9脂肪酸に加えて、希少なパルミトレイン酸が含まれています。 2002年にトゥルク大学で行われた博士論文では、シーバックソーンオイルがアトピー性皮膚炎などに良い影響を与えることが発表されています。オメガ7 シーバックソーンオイルカプセルの効果とは？シーバックソーンオイルは、肌を保護・強化し、弾力性を回復させ、日々のストレスや加齢による変化を遅らせ、健康で良好な肌を維持します。オメガ7ピレネーオイルカプセルは、消化器官全体、呼吸器官、生殖器官を覆い、皮膚よりも私たちの健康全般において重要な役割を果たす粘膜細胞を保護、強化、再生します。シーバックソーンオイルに含まれる必須脂肪酸は、体内の脂肪バランスの維持に役立ち、コレステロールの代謝に有効な植物ステロールを含んでいます。用法・用量：最初の2ヶ月間は1日2回、その後は1日2回、食事と一緒に1カプセルを摂取してください。</w:t>
      </w:r>
    </w:p>
    <w:p>
      <w:r>
        <w:rPr>
          <w:b/>
          <w:color w:val="FF0000"/>
        </w:rPr>
        <w:t xml:space="preserve">イド223</w:t>
      </w:r>
    </w:p>
    <w:p>
      <w:r>
        <w:rPr>
          <w:b w:val="0"/>
        </w:rPr>
        <w:t xml:space="preserve">ゴンドールでは、デネソール2世の息子ファラミルとボロミアが、イシルドゥアの破滅の予言を聞く夢を見たとき、この名前も有名になった：最初にイムラドリスから壊れた剣を取り戻すよう求める声が聞こえ、次に言った：「見るべき兆候がある、しかしその運命はすぐそこにある、それが見つかると、イシルドゥアの運命が、小人が現れるだろう。「デネソールは息子たちにイシルドゥアの滅亡の意味を説明できなかったが、イムラドリスのことは聞いていた。[3 ] イシリエンで指輪の持ち主に会ったファラミアは、特にイシルドゥアの破滅について厳しく問い詰めた [ 4 ] 彼はそれが単なるオークの腸ではなく、「強力で危険なある種の遺産」であると推測し、「ゴンドールを去る前にイシルドゥアが名無しの者の手から何かを受け取った」ことを知っていることが判明した。ファラミアは父や兄よりも先を見越し、真実を完全に知ると、以前交わした約束を守り、「道端に転がっていても、これを取ることはない」と言った。「ファラミアは、イシルドゥアの運命を阻止し、その破滅に触れないことを理解していた。 [ 5 ] Kontuは2000年から毛深い足と尖った耳を楽しませている。 このサイトは、偶然にもピーター・ジャクソンのロード・オブ・ザ・リング三部作の指輪の騎士の初演のちょうど一年前に開設されている。このサイトは、Vesa Piittinen ( Merri ) によって設立され、現在も維持されています。</w:t>
      </w:r>
    </w:p>
    <w:p>
      <w:r>
        <w:rPr>
          <w:b/>
          <w:color w:val="FF0000"/>
        </w:rPr>
        <w:t xml:space="preserve">イド224</w:t>
      </w:r>
    </w:p>
    <w:p>
      <w:r>
        <w:rPr>
          <w:b w:val="0"/>
        </w:rPr>
        <w:t xml:space="preserve">イエス様の宣教は大勢の人々を魅了し、聖書には、人々がイエス様の後を追いかけたと書かれています。 キリストの宣教モデルは、今日でも人々を魅了していると私は思います。自分の信念に屈する必要はないのです。メッセージに水を差す必要はない。もしあなたがイエスのように人々に仕えるなら、人々はイエスの周りにいたときと同じように、あなたの周りに心地よくいることでしょう。しかし、毎週人々に奉仕できるような礼拝をどのように展開すればよいのでしょうか。その仕事の内容を考える前に、なぜその仕事をしているのかを考えることが重要です。私たちの教会では、週末の礼拝を構成する12の原則があります。 ここでは、私たちが毎週あることを行う理由を説明します。 1.聖書には、「神は霊であるから、神を礼拝する者は霊とまことをもって祈らなければならない（ヨハネ4:24）」と書かれています。神への礼拝は、神がどのようなお方であるかという正しい理解に基づいて行われなければなりません。礼拝にはいろいろな人が来る可能性がありますが、本当に神を礼拝することができるのは信者だけです。聖書には、「世界とそこにあるすべてのものを創造し、天地の主としておられる神は、人の手で造った神殿には住まわれない」（使徒17：24）とある。 神は天下のすべてを創造した。 だから礼拝はどんな場所でもできるのである。神を礼拝することは、場所ではなく、行動である。神を礼拝する正しい方法は一つではない 聖書はこのように説明しています。 神の力の作用はいろいろありますが、私たちのうちにすべてのことを働かせてくださる方は同じです（ 1コリント12章それは、使徒ヨハネが言うように、霊と真理によるものでなければなりません。 また、パウロは、コリント人への手紙（1コリント14：33）で、すべてが順序よく行われなければならないと教えています。様々な礼拝の形式について行われる議論は、通常、社会的または個人的な嗜好に基づいており、それは単に神学的根拠に基づいて正当化されるものである。誰もが自分の礼拝スタイルが聖書的であると思いがちですが、聖書的な唯一のモデルというものは存在しません。聖書には音楽の神様は出てきません。当時彼らが持っていた楽器もない。この真理は、使徒言行録の中に見ることができます。彼らは神を賛美し、すべての人々に好かれ、主は日に日に救われる者を増やしていきました。使徒言行録2章46～47節初代教会が主に仕えたとき、未信者は信仰を持つようになりました。 未信者は主に仕えることができませんが、信者が神に仕えるときの喜びを見ることができます。彼らは、神の言葉が私たちの心をどのように変え、どのように慰め、どのように私たちに影響を与えたかを見ることができます。</w:t>
      </w:r>
    </w:p>
    <w:p>
      <w:r>
        <w:rPr>
          <w:b/>
          <w:color w:val="FF0000"/>
        </w:rPr>
        <w:t xml:space="preserve">イドニジュウゴ</w:t>
      </w:r>
    </w:p>
    <w:p>
      <w:r>
        <w:rPr>
          <w:b w:val="0"/>
        </w:rPr>
        <w:t xml:space="preserve">   英国で納税者登録をされている方は、コミッションを受け取るためにインボイスを送付していただく必要があります。登録されていない場合は、何もする必要がなく、自動的に支払いを受けることができます。私たちは、すべての市場に向けて、数多くのボーナスオファーを用意しています。これらは、サイト訪問者に提供することができます。アフィリエイトアカウントにログインすると、メディアギャラリーで必要なマーケティング資料を見つけることができます。アフィリエイトとは、オンラインおよびオフラインのチャンネルを通じてUnibet、Maria、および/またはCarlosの製品を宣伝する事業体のことです。アフィリエイトは、様々なチャネルを利用して新規顧客を獲得します。その対価として、アフィリエイターは契約に従って発生した売上高の一部を受け取ります。 カスタマーサポートは24時間、週7日、1年365日オープンしています!また、10:00から22:00まで、23カ国語以上の言語でカスタマーサポートを行っています。お問い合わせフォームをご利用の場合、パートナーシップサポートチームが営業時間内にメールを返信いたします。 お問い合わせフォームをご利用の場合、パートナーシップマネージャーから個人的に連絡を受け、そのマネージャーが活動している時間帯の詳細をお伝えします。私たちは、あなたのアフィリエイトコードに簡単にアクセスでき、あなた自身の統計情報を見て、あなたのアフィリエイトアカウントを管理することができる非常にユーザーフレンドリーなアフィリエイトシステムを持っています。製品の販売促進をすればするほど、収入が増えます。目を引く広告バー、コンテンツ、テキストリンクの組み合わせはいつも素晴らしいですあとは、広告バーやテキストリンクのコードをサイトに追加するだけです。Unibetaffiliates.comのニュースやメールアーカイブを必ずチェックしてください。また、アフィリエイトアカウントを作成する際に提供するすべての情報が正しいことを確認してください。 Unibetaffiliates.comはUnibetの公式アフィリエイトプログラムです。 これはオンラインベンダーとのパートナーシップで、あなたのサイトのリンクを通じてベンダーに販売するたびにコミッションを獲得することができます。unibetaffiliates.comは、業界最高のブランドを販売するために必要なすべてのツールを備えています。アフィリエイトプログラムは、市場で最も優れたアフィリエイトの取引で知られるNetReferによって支援されています。以下のフォームからご登録ください。登録が完了すると、お客様の個人情報が表示されますので、必要に応じて編集してください。また、アフィリエイトアカウント、マーケティング資料、プロモーションメール、メーリングリストにアクセスすることができます。 アフィリエイトアカウントの新規登録に問題が生じた場合、unibetaffiliates.comにすでにアカウントをお持ちか、以前にアフィリエイトになろうとしたが拒否されたことが原因である可能性があります。問題が発生し、状況を確認したい場合は、affiliates@unibet.com、私たちは状況を修正するために何ができるか見てみましょう。 私たちのパートナーのほとんどは、独自のウェブサイトやオンラインネットワークを通じて私たちの製品を推進しています。しかし、もしあなたがインターネット以外で製品を宣伝したいのであれば、あなたのアイデアを教えてください。Unibetaffiliates.comでは、お客様のアカウント詳細を何度でも確認できるようになりました。私たちのシステムは、お客様の活動に関する詳細かつリアルタイムの情報を提供します。最低支払額は100ドルです。もし、ある月の最低金額に達しなかった場合、その月に稼いだ金額は翌月の支払額に加算されます。賞金は、銀行、マネーブッカーズ、またはネッテラーの口座に引き出すことができます。アカウント作成時に提供された情報が正しく、最新のものであることをご確認ください。すでにアカウントをお持ちの方は、「マイアカウント」から情報を更新してください。</w:t>
      </w:r>
    </w:p>
    <w:p>
      <w:r>
        <w:rPr>
          <w:b/>
          <w:color w:val="FF0000"/>
        </w:rPr>
        <w:t xml:space="preserve">アイディー二二六</w:t>
      </w:r>
    </w:p>
    <w:p>
      <w:r>
        <w:rPr>
          <w:b w:val="0"/>
        </w:rPr>
        <w:t xml:space="preserve">機会均等 バルチラは、全ての従業員及び採用応募者を平等に扱うことを約束します。 従業員は、資格と技能に基づいて選ばれ、機会均等が保証されます。 バルチラの方針は、資格に基づき従業員を平等に扱うことです。何人も、人種、民族または国籍、肌の色、性別、配偶者の有無、性的指向、宗教または信条、身体障害、年齢、政治的意見を理由に差別されることはないものとします。従業員の福利厚生と報酬 報酬の基本原則は、同じ仕事、同じ成果に対して同じ給与を支払うことです。 報酬は、公平、公正、インセンティブベースであるべきです。 これらの目的は、仕事の責任度合いに基づいて決定することで達成されます。スキル、経験、実績の差は、男女間ではなく、異なる人々の間の給与の差に反映されるものとする。有期契約社員およびパートタイム社員には、通常、正社員と同様の福利厚生が提供されるものとする。国によっては、手当の受給資格が勤続年数や月数によって異なる場合があります。 このような違いは、通常、現地法に基づく労働協約によるものです。 個人の給与は、業績評価の一環として、毎年昇給ガイドラインに従って見直されます。会社は、会社の規則に従い、個別の賞与契約に基づいて社員に年次賞与を支払う場合があります。 賞与は年1回、財務業績と個人の業績に基づいて決定されます。社用車、年次勤続ボーナス、福祉、フィットネス、健康サービスなどの福利厚生は、会社のガイドラインと国の慣行に従って現地で設計・実施されるものとします。最低通知期間 バルチラは、欧州連合指令、事業及び団体における団体交渉に関する現地法、労働協約、従業員との協議及び労働協約に関するその他の類似の規定を遵守しています.バルチラは、雇用の終了に関する事項については、各国の労働協約と労働法を遵守しています。 冗長化、工場または工場の一部の移転、リストラなど、国際的または重要なビジネスや社会的影響を持つ場合、欧州労働委員会や現地スタッフの代表者は、決定を下す前に、またはそれが不可能な場合は、できるだけ早く協議されます。その目的は、計画段階での重要な運用変更に関する情報を提供することです。ナレッジマネジメント バルチラのコンピテンスマネジメントと能力開発のフレームワークは、事業部門とサポート部門の能力を長期的に開発するための体系的なアプローチです。 バルチラは、7段階の能力レベルからなる16のグローバルな職務カテゴリーを定義しました。 職務記述書は、その職務に最も関連する能力領域を定義し、それを基に個々の職務に対する能力要件が設定されています。年次の能力開発レビューでは、個人の能力が職務とタスクのプロファイルに従って評価されます。スタッフの能力を評価し、目標と比較することで、能力のギャップを分析し、必要な開発計画を策定することができます。バルチラのすべての教育・開発活動は、バルチラの戦略を実現するために必要な短期的・長期的な能力の開発、維持、更新を目的としています。 適切な能力をタイムリーに活用し、絶えず変化するビジネス環境に適応する能力は、バルチラにとって重要な成功要因です。協力と社内コミュニケーション バルチラの協力と社内コミュニケーションは、各国の法律に従って組織されています。 バルチラの方針に沿って、経営陣と従業員代表は、会社の余剰人員委員会の中でオープンな交流を保ち、グループと関係会社の状況について組織に情報を提供しています。</w:t>
      </w:r>
    </w:p>
    <w:p>
      <w:r>
        <w:rPr>
          <w:b/>
          <w:color w:val="FF0000"/>
        </w:rPr>
        <w:t xml:space="preserve">アイディー二二七</w:t>
      </w:r>
    </w:p>
    <w:p>
      <w:r>
        <w:rPr>
          <w:b w:val="0"/>
        </w:rPr>
        <w:t xml:space="preserve">コラム：孤独を救うには？週に一度のメールも、それが唯一のメールであれば、とても大切なものになります。友達はおろか、ボーイフレンドさえもいなかった。人は、そばにいる人がいなければ消えてしまう。先日、ヘルシンキ美術館で開催された「Alone on loneliness」展を鑑賞して、このような感想を持ちました。この展覧会は、私に不安と悲しみを残しましたが、それは一方で良いことでした。孤独は、さまざまな健康リスクにつながるという研究結果もある。フィンランド人の20万人以上が、いつも、あるいはほとんどの時間、孤独を感じています。 この数字は2007年のものですが、ほとんど時代遅れではありません。 孤独な人は勇気を出して家を出て、他の人と一緒になればいいと考えがちですが、私は、孤独についてどうすればいいのか、疑問に思っています。もちろん、半ば強引に人との付き合いを求めることが決定的な転機となり、良い方向に向かう人もいます。 しかし、孤独というのは案外複雑な問題であることが多いのです。 子供が親から違うライフスタイルを学ぶこともあります。また、孤独な人の中には、いじめられた経験があり、その結果、自尊心が低くなっている人も少なくありません。自分はダメな人間だ、つまらない人間だ、と思っていると、なかなか人に近づけないこともあります。同じような理由で、周りに人がいても孤独を感じる人は多く、高齢者は配偶者や友人が亡くなると一人になってしまうことが多いのです。運動機能の低下した人の中には、家から出ることすらままならない人も少なくありません。時にはボランティアに同伴する機会も自動的に提供されるべきである。そうでなければ、孤独という問題は、個人レベルで解決されなければならない。孤独な人のためのサービスやイベントを、地域ごとにウェブサイトに集めることができる。食料品を買いに行く前でも、誰でも気軽に立ち寄れる敷居の低い、宗派を問わない集会所がもっとあってもいいはずで、そこで話をし、必要なら手助けやサポートを得ることができる。</w:t>
      </w:r>
    </w:p>
    <w:p>
      <w:r>
        <w:rPr>
          <w:b/>
          <w:color w:val="FF0000"/>
        </w:rPr>
        <w:t xml:space="preserve">アイディー二二八</w:t>
      </w:r>
    </w:p>
    <w:p>
      <w:r>
        <w:rPr>
          <w:b w:val="0"/>
        </w:rPr>
        <w:t xml:space="preserve">2012年8月30日（木） Sofi Oksanen : ハトがいなくなったときではなく、読者はどこに行ったのか?ソフィー・オクサネンの大規模なタリン・レコーディング・ツアーから1日目。 すでに昨日の夕方から、フィンランドのテレビ局はソフィーのプロモ（-ポルノ）ではなく、ニュースやインタビューなどでいっぱいだった。すべての（フィンランドの）ジャーナリストやメディアによると、これは世界（文学）の歴史の中で、これまでに（これまで）最も重要な出来事の一つであり、騒ぐ価値があった／あったということである。で、これがソフの新刊『ハトが消えた時』（とでもいうのだろうか）なのだが、彼は4年以上前から書いていたという。もちろん、実際には約4ヶ月間、糊付けやカット、トリミング（数人による）が行われているのかもしれませんが、だからといって、この本が非常に優れた製品であることを否定するものではありません。私たちリアル・タリン（視点）編集部では、まだこの本を知る時間も手間もありませんが、期待しています。 ビジネスはビジネス、たとえそれが兄弟的な国民、エストニア人の苦しみと一緒に行われるとしてもです。まあ、誰かがそれを商品化しなければならない。なぜ、フィンランドのソフがそうしないのか。彼の書くものについての知識は、せいぜい二次的知識（今回は、オナニーという意味ではない）にしか基づいていない。 金が重要で、それはちょうどそれがあるべき姿なのである。しかし、このタワーマンションにいる私たちが眉をひそめ、フンフンと長い声を上げるのは、この本が私たち民族の間に近年開いてきた深い酒をさらに深くしてくれるからだ。 繰り返すが、この本は私たち民族の間に開いてきた深い酒をさらに深くしてくれるのである。そうだ、そうだ、そうあるべきだ。だからどうした。フィンランドとエストニアの間には、悪い意味だけでなく、良い意味でもギャップがあります。ちょっとした交尾が、良い文化やビジネスの創造的な解決策につながることが多いのです。その交尾が空気のようなものにならない限りは......。残念ながら（あるいは幸いにも）、エストニアのメディアは、おしゃべりな人たちとの厳しい対立を作り出し、それをあおる。たとえば、9月1日に建設業者に義務付けられる個人納税番号が、エストニア人をいじめてフィンランドの建設市場から追い出すことを目的とした「フィンランドの保護主義」であるというニュース報道がある。 もちろんその「情報」は真実ではない。すべての建設業者は納税番号を持っていなければならないのである。フィンランドの繁栄と高賃金は、フィンランドが多額の国債を引き受け、借金まみれになっているからにほかならない」というのも、エストニアのメディアで常に語られている主張だ。しかし、フィンランドの国家予算に占める貸付金の割合は、エストニアの貧困層に対する援助金、つまりEUの国庫から無償で受け取る援助金よりも少ないのが実情だ。 エストニアは西ヨーロッパの納税者の救いの手に完全に依存しており、援助金が枯渇したときに生き残る方法を早急に、つまり早急に考えなければならないのである。エストニアは、これ以上節約して惨めになることはできない。そうなれば、人々は飢えと病気でハエのように死に始めるだろう。冗談ではありません。つまり、エストニア人は自国（貧しい）とフィンランド（豊かな）をますます激しく比較し、何度も何度も失望しているのです。嫉妬心、苦味</w:t>
      </w:r>
    </w:p>
    <w:p>
      <w:r>
        <w:rPr>
          <w:b/>
          <w:color w:val="FF0000"/>
        </w:rPr>
        <w:t xml:space="preserve">二二九</w:t>
      </w:r>
    </w:p>
    <w:p>
      <w:r>
        <w:rPr>
          <w:b w:val="0"/>
        </w:rPr>
        <w:t xml:space="preserve">RENAULT CLIO RENAULT SPORTに関するご意見 RENAULT CLIO RENAULT SPORTのユーザーは、その使いやすさについて非常に良い評価を下しています。ルノー クリオ ルノー スポーツの評価は10点満点で、技術的に優れている、品質が良い、選択肢の幅が広い、などの特徴があります。平均評価は7.71、標準偏差は2.42。 Good value for money ユーザーからの質問：CLIO RENAULT SPORTはコストパフォーマンスが高いか？229人のユーザーが質問に答え、0点から10点の間で評価しました。 評価は、RENAULT CLIO RENAULT SPORTがその特徴を考慮すると、本当に良いコストパフォーマンスであると思う場合には10点満点です。</w:t>
      </w:r>
    </w:p>
    <w:p>
      <w:r>
        <w:rPr>
          <w:b/>
          <w:color w:val="FF0000"/>
        </w:rPr>
        <w:t xml:space="preserve">イド230</w:t>
      </w:r>
    </w:p>
    <w:p>
      <w:r>
        <w:rPr>
          <w:b w:val="0"/>
        </w:rPr>
        <w:t xml:space="preserve">2011年のオフショア事業 カーゴテックの顧客には、サービスサブサプライヤーやオペレーター、造船所などが含まれます。オフショア物流市場向けに、カーゴテックはマクレガー・アンカー・ハンドリング・システム、海底荷役システム、マクレガー・トーイング・ムアリング・ソリューションを提供しています。 厳しい深海の環境で活動するお客様は、パートナーとして最高のサプライヤーを求めているのです。競争力を維持するために、カーゴテックは高品質のエンドツーエンド・ソリューションを継続的に提供することが重要です。 カーゴテックは洋上風力発電を含む再生可能エネルギー分野の顧客にサービスを提供しています。海洋構造物の大型化、深海への設置が進む中、安全で効率的かつ正確な機器、例えば動き補償システム付きクレーンが必要とされています。最適なソリューションプロバイダー 日本の三菱重工業下関造船所より、カーゴテックの2010年ベストサプライヤー賞を受賞しました。 カーゴテックの日本におけるオフショアビジネスとチームは、強力なローカルプレゼンスと顧客との協力を通じて、将来の顧客ニーズに対応したことが認められました。 カーゴテックの供給範囲は、広範囲な設計作業とマクレガー機器や超深海オペレーション用に設計したデッキ機器などの特定のオペレーション用に合わせたソリューションが含まれています。カーゴテックは、持続可能で適切なオペレーションを実現するための完全なソリューションを提供する能力を、シンガポールのハリン社に設置したマクレガー・システムでも実証しています。本システムは、セミサブリグ用に設計された双胴船「CSSダーウェント」に搭載される予定です。カーゴテックは、世界中のオフショア・ロジスティクス市場にソリューションを提供しています。ニッチな専門分野のソリューションプロバイダーにとって、継続的な開発は成功への必須条件です。 カーゴテックは、スプロケット交換ツールなどの新製品を発表し、好評を博しました。 この遠隔操作の装置は、乗組員の安全性を高め、船舶の生産性を向上させることができます。このツールにより、スプロケットを交換するために港に戻ることなく海上で安全に交換することができ、貴重な作業時間を節約することができます。2011年のその他の特筆すべき成果としては、動作補償システムを搭載した初の400トンクレーンのテストに成功したことや、深海巻き上げシステムの第1フェーズが良好な結果を収めたことなどが挙げられます。お客様により身近なサービスを カーゴテックの成功は、独自の技術的専門知識と、世界中のお客様に付加価値を提供する能力に基づいています。サービス事業の継続的な発展は、カーゴテックの主要な戦略的焦点です。トレーニングを含むメンテナンス活動は、オフショアソリューション全体に不可欠で重要な部分です。 カーゴテックはオフショア荷役機器の操作に関するトレーニングを提供しています。 メンテナンス担当者の丁寧なトレーニングは、機器の安全な操作とダウンタイムの最小化を保証します。</w:t>
      </w:r>
    </w:p>
    <w:p>
      <w:r>
        <w:rPr>
          <w:b/>
          <w:color w:val="FF0000"/>
        </w:rPr>
        <w:t xml:space="preserve">イド231</w:t>
      </w:r>
    </w:p>
    <w:p>
      <w:r>
        <w:rPr>
          <w:b w:val="0"/>
        </w:rPr>
        <w:t xml:space="preserve">粘土質の土壌の状態 Veronikaさん、ありがとうございました。買い物が長引いたり、昼寝がちょっと長引いたりしたときに、家族や職場の人のために手早く食べられる、実家のお母さんの四分の一レシピの選択肢を考えているときのあの素敵な気持ちよさ。ドアを開けると、ランチの匂いが漂い、元気なオーペアがキッチンを忙しく動き回り、事前の打ち合わせもなくテーブルに料理が用意されている。私の天使私はベロニカに言った。忙しいお母さんにとって、本当に素敵なひとときですね。崖の上でキャンプファイヤーをしたとき、白衣を着たヴェロニカがキャンプファイヤーで光っていたのが、この天使のような性質を証明したのです。私自身、オーペアになることを夢見たこともありましたが、勉強しながら牛の世話をするようになり、タイミングが合いませんでした。 しかし、その思いは消えず、サンテリが小さい頃、オーペアを雇うことを検討しました。 しかし、祖父母の姉妹や近所の人に助けられながら、リアとサンテリの世話をし、時にはサンテリがファミリーデイケアへ行くこともありました。昨年の夏、Hattivatti-ponyの入居者がオーペアをしていたので、その家族のお母さんにナニーの話をしました。 それがきっかけで、オーペアワールドに登録し、昨年の秋10月に隣に住む妹の家族とジョイントオーペアでヴェロニカが来ることになったのです。9時になると、隣で焚き火をすることになっていた。驚いたことに、10時9分に電話が鳴り、隣に住む父から、未経産牛とポニーが同じ牧草地に混ざっていると電話がありました。導火線が消え、シェトランドポニーの牧童ハッティヴァッティと友人のレオは、真夏の呪文を唱えて未経産牛を見に行きました。 ヴェロニカと私は家出した牛を元の場所に戻しに行きましたが、到着すると未経産牛も放牧先を変えていました。 もちろん、見頃に合わせて焚き火をすることになっていたので私はイライラしていましたが...。しかし、動物たちは落ち着いていて、私たちは畑で柵を整え、焚き火をして楽しい時間を過ごしました。 私はこのエピソードを全部飛ばす覚悟でしたが、ヴェロニカは動物たちが逃げ出すのを真夏の一番の楽しみだと言っていましたよ。1年足らずで家族の一員となったヴェロニカのフィンランドでの最後の夜を家族全員で祝いました。ヴェロニカが旅立つからではなく、彼女がここで家族の一員となったからです</w:t>
      </w:r>
    </w:p>
    <w:p>
      <w:r>
        <w:rPr>
          <w:b/>
          <w:color w:val="FF0000"/>
        </w:rPr>
        <w:t xml:space="preserve">イド232</w:t>
      </w:r>
    </w:p>
    <w:p>
      <w:r>
        <w:rPr>
          <w:b w:val="0"/>
        </w:rPr>
        <w:t xml:space="preserve">怠け者の投資家」は、「積極的に怠ける」こと、つまり、適切な時期に証券を買い、ぎりぎりまで売ることを避けることによって、裕福になることを目指しています。 このブログは、経済的豊かさと独立に向けた長くも興味深い旅の物語です。 Cisionから、「怠け者投資家」ブログがフィンランドのトップ10金融ブログに掲載されたとの知らせを受けました。しかし、ライスカ・シホイッタヤが3位にランクインしたことは、大きな驚きでした。2位には、同じテーマを扱っていて刺激を受けたKTRさんのブログがランクインしており、良い仲間だと思います。引用元: Cision news : " 2月、Cisionは我が国の経済ブロゴスフィアに注目しました。このブログでは、貨幣の生成過程における中央銀行、民間銀行、国家の役割、金融政策に対するさまざまな見解、貨幣の社会的意義といったトピックを取り上げており、一貫した方法で現代の貨幣の性質を分析することを目指しています。このほか、投資や経済的自立を目指す「Kohti taloudellista itsenäuutta」と「Laiska sijoittaja」が上位にランクインしました。 Cisionは前回2011年7月にフィンランドで最も人気のある金融ブログを発表しており、今回はその続きです。「評価基準は以下の通りです。 "シジョンの手法は、リンクとコメントを特に重視しています。 また、トップ10のブログは、更新頻度、更新回数、ブロガーと読者の交流の度合いを評価しています。交流の度合いは、ブログ上のコメントだけではなく、TwitterやFacebookなど、ブログ外での議論からも評価しています。 私たちは常にソーシャルメディアの調査手法を開発し、新しい指標とデータソースを評価しています。私たちは、可能な限り正確なサイズを作るために努力しています。「TwitterやFacebookを導入していないため、ブログの活動全体、つまり評価はこの「伝統的な部分」に集中しています。そしてもちろん、読者の皆さん、議論してくださった皆さんに感謝します議論、コメントや相互作用がなければ、下名は確かに長年にわたって非常に活発に書くことができなかっただろう。 木曜日27 2月2014 私の最後のブログのエントリでは、私はいくつかのフィンランドの株式の売却を考えていた。これらの銘柄は私の長期投資基準に合致しておらず、もともと分散投資の必要性から購入したものです。 現在のポートフォリオでは、分散投資はすでにETF商品で十分に行われていますので、その意味で銘柄数の制限は正当化されます。 第二の理由は、おそらくより大きな現金の必要性からです。我が家は大きなマンションに引っ越したばかりですが、それでも新たな住宅ローンの必要性を最小限に抑えることが目的でした。 今は低金利ですが、いつかはまた上昇します。 また、すでにしばらく無借金のマンションを楽しんでいる私にとって、借金があることは精神的に不安です。 一方で、人生で欲しい買い物が同時にできなければ、節約の意味もありません ...というわけで、私たちは再び債務者になったわけですが、幸いにも今回は多額のローンを組む必要はありませんでした。 今日、私はポートフォリオの株を合計で約13000ユーロ分売りました。 売ったのは、前回売る予定だった銘柄、つまりキャップマン、ストックマン、ケスコ、オリオラKD、バルメット（約10000ユーロ）です。 またポートフォリオのDXSU-ETF（新興債権）の半分を約3000ユーロで売ったのですが、これはどうでしょう？売却した5つのフィンランド株は、ポートフォリオに組み入れられた期間中に約3000ユーロのリターンを生み出し、その約半分は資本増価、半分は配当収入で、合計30％のリターンとなりました。 これらの購入は、主に2008～2009年に行われたものです。</w:t>
      </w:r>
    </w:p>
    <w:p>
      <w:r>
        <w:rPr>
          <w:b/>
          <w:color w:val="FF0000"/>
        </w:rPr>
        <w:t xml:space="preserve">イド233</w:t>
      </w:r>
    </w:p>
    <w:p>
      <w:r>
        <w:rPr>
          <w:b w:val="0"/>
        </w:rPr>
        <w:t xml:space="preserve">Jukka-Pekka LevyがKettukのアーティスト・オブ・ザ・イヤー2011に選ばれました。 知的障害を持つアーティスト・オブ・ザ・イヤーAurinkopoikaの個展がHämeenlinna Verkatehta in Galleria Arxi 22.03.-21.04.2011 で開催されます。KETTUKIN PRESS RELEASE 14.02.2011 リシア出身のJukka-Pekka Levy ( b. 1987 ) が、ヘメーンリンナのKettuk Art Centreの2011年度アーティストに選ばれました。 2011年度アーティストAurinkopoikaの個展がヘメーンリンナのVerkatehta Gallery Arxiにて、3/22-04/21まで開催予定です。1997年、9歳の時にリエクサにあるキルシコディのアーティスト・コミュニティーに移り住み、フィンランド各地で行われたキルシコディのアーティストたちのグループ展に数多く参加。 また、ロシアやイタリアでも展覧会が開催されている。2010年12月、ユッカ・ペッカ・レヴィの人生と芸術を描いた本「Aurinkopoika」がKirsikodiから出版されました。発達障害者芸術支援協会が運営する国立発達障害者芸術センターでは、2004年から毎年「アーティスト・オブ・ザ・イヤー」を選定しています。ケトゥクの過去のアーティスト・オブ・ザ・イヤーは、トゥオマス・コルホネン（2004年）、トゥーラ・ランタネン（2005年）、キルシ・ミッコネン（2006年）、ポール・グスタフソン（2007年）、ジャック・ヘイスカネン（2008年）、ケネス・ラスミューセン（2009年）、マッティ・ラウハニエーミ（2010年）。 今年のアーティスト紹介はケトゥクウェブサイト（ www.kettuki.fi - &amp;gt ; artists ) でご覧ください。</w:t>
      </w:r>
    </w:p>
    <w:p>
      <w:r>
        <w:rPr>
          <w:b/>
          <w:color w:val="FF0000"/>
        </w:rPr>
        <w:t xml:space="preserve">イド234</w:t>
      </w:r>
    </w:p>
    <w:p>
      <w:r>
        <w:rPr>
          <w:b w:val="0"/>
        </w:rPr>
        <w:t xml:space="preserve">スウェーデン国防情報局（FRA）は、本日2009年12月1日から国境を越えた通信の監視を開始する。 ここ数日、スウェーデンのブログ界にはこの件に関する記事があふれ、ほとんどのブロガーのコメントが、スパイ行為の端緒についたことに深い嫌悪と憤りを表明している。これは、少なくともスウェーデン人にとっても、私たちフィンランド人にとってと同じくらいつらいことだ。なぜなら、スパイ行為は、私たちフィンランド人の人権を侵害するのと同様に、スウェーデン人の人権も侵害するからだ。もし、スウェーデン国民が意見を言っていたら、FRAはスパイのライセンスを取得することはなかったでしょう。しかし、フレドリック・ラインフェルト首相の忠誠心は自国民の人権よりも別のところに向いていたため、厳しい党紀を背景にブルジョア政府戦線を維持したままFRA法を強行成立させたのである。法律が施行され、技術者がスパイシステムを作動させるという汚れ仕事をする時が来たのだ。必要なら警察の保護下で。具体的には、FRAの技術者が、情報機関の光ファイバーケーブルと、スウェーデンの通信事業者が選んだ通信拠点にある国境を越えた光ファイバーケーブルとを接続することになるだろう。これらの拠点は、スウェーデンの通信網の重要なインフラであるため、徹底した保護が行われています。例えば、HammarbyのノードはHammarbyテレビ塔の下の山奥にあり、その入り口には多数の監視カメラと警告表示がある。 デモ隊がこのようなノードに侵入しようとしても無意味だ。 また、HammarbyとFredhällの光ケーブルが接続されると同時に、フィンランドとロシアのスウェーデンの通信量が完全にコピーされてFRAに送信されることになる。FRAのスパイ活動が開始される直前、スウェーデンでは、政府が国会やメディアに対して行った保証に反して、FRAのスパイデータを同国の治安警察と共有することを許可していたことが明らかになった。海賊党は、この取り決めは公の場から隠され、軍事情報と警察活動の間にある危険な境界線をあいまいにしていると厳しく批判している。 FRAは、テレマティクスデータと呼ばれる電気通信のトラフィックデータがFRAの重要な情報源になることを-おそらく驚くほど率直に-自らのウェブサイトで明らかにしている。 テレマティクスデータを使えば、特に以下のことが可能になると思われる。スウェーデン議会がFRAにスパイ行為を許可したとき、議員たちが受け取った書類には交通データのことはまったく書かれていなかったことは注目に値する。フィンランドの電話記録と同様にスウェーデンの電話記録についても、海外から自宅に電話をかけるフィンランド人は、その位置情報からFRAの厳重な監視下に置かれているのです。特に海賊は、スウェーデンのFRA法に対して、デモや数え切れないほどのブログ投稿で懸命に闘った。敗戦とケーブル接続を目前にした闘争の終わりは、多くの海賊ブロガーに哀悼の意を表した .監視の具体的な開始によって引き起こされる不安な感情は、監視が将来的に国民に与える心理的影響を予見させるものである。国家情報機関があなたの電話を盗聴し、あなたのテキストメッセージや電子メールを読み、あなたのネットサーフィンを調べ、さらにあなたのすべての電子通信から、あなたの友人関係、あなたの政治的・宗教的信条、あなたの性的指向、あなたの性的指向、あなたの性的指向を明らかにする情報の断片をデータベースにコンパイルできることを知ること。</w:t>
      </w:r>
    </w:p>
    <w:p>
      <w:r>
        <w:rPr>
          <w:b/>
          <w:color w:val="FF0000"/>
        </w:rPr>
        <w:t xml:space="preserve">イド235</w:t>
      </w:r>
    </w:p>
    <w:p>
      <w:r>
        <w:rPr>
          <w:b w:val="0"/>
        </w:rPr>
        <w:t xml:space="preserve">タンゴの英雄Jarppiは、すでに勝利へのお気に入りとして浮上している 15.11.2011 at 16:20 国民はすでに観客が勝利にJarppi Leppäläのダンシングウィズザスタープログラムに投票するかどうかを推測しています。 Jarppiは、視聴者の投票のおかげで日曜日の放送で夜の最高のタイトルを獲得しました。 Unibetは、Ostrobothniaから少年を信じて：彼は、Jani Toivolaに先立って、ダンス大会で勝つためにお気に入りと浮上した。セイナヨキのタンゴヒーロー、ヤルッピ・レッパラは、先週の日曜日、審査員ユッカ・ハーパライネンを納得させるほどのパフォーマンスを見せてくれました。今、魅力的なDuudsonは、彼のパートナーAnna-Liisa Bergströmと一緒に、2.00のオッズでUnibetのトップに上昇しました。 メディアの報道によると、2ヶ月半の圧迫は、ダンサーのレースの疲労とかんしゃくに現れ始めています。日曜日の夜、Jani Toivolaは怒りの色を見せず、エンターテイメント性に富んだテンポの良いジャイブは審査員から絶賛されました。 Toivolaは引き続きJarpへの強い挑戦者としてオッズ2.25となりました。 Viivi Pumpanenも日曜日には賞賛に値するジャイブ演技をしましたが、優勝圏内に浮上するには十分とは言えませんでした。パンパネンとマッティ・プロのカリスマ性は、特に審査員のアンナ・アブレウの心を打ち、彼女は常にこのペアを賞賛していたという。 しかし、ユニベットはパンパネンが決勝に進出するとは考えておらず、現時点で4.50のオッズが付いている。 ユニベットは、次にダンスを終えるのはサルカリのスター、ミッコ・パリカであると見ており、パンパネンはトイヴォラとレッパラと共にメダル獲得を目指して進むようである。パリッカとそのパートナーは、日曜日の放送で最低得点を記録しましたが、視聴者の投票により、僅差で決勝進出を果たしました。パリッカの優勝オッズは9,00と高い。次は、ルンバとフォックストロットです。また、繊細なウィンナーワルツの共演も予定されており、感動と涙に満ちた一日となることでしょう。</w:t>
      </w:r>
    </w:p>
    <w:p>
      <w:r>
        <w:rPr>
          <w:b/>
          <w:color w:val="FF0000"/>
        </w:rPr>
        <w:t xml:space="preserve">イド236</w:t>
      </w:r>
    </w:p>
    <w:p>
      <w:r>
        <w:rPr>
          <w:b w:val="0"/>
        </w:rPr>
        <w:t xml:space="preserve">Bioenergy 2013 国際バイオエネルギー会議が2013年9月4日から6日までユヴァスキュラ・パビリオンで開催されます。また、パビリオンでは、木材とバイオエネルギーのフェアも開催されます。 詳細はこちら www.bioenergy2013.com 再生可能エネルギーによる電力生産への補助金 風力発電、バイオガス、木質燃料による電力生産を促進するための新しい支援制度（固定価格制）が創設されました。 共和国大統領は2010年12月30日に「再生可能エネルギーによる電力生産の補助金に関する法律」を承認。 この法律の一部は2011年初から施行される予定です。EU委員会が同法に含まれる国家補助を承認した後、同法の関連条項は政府令によって直ちに発効されることになります。固定価格買取制度の主な目的は、再生可能エネルギーの利用を拡大するEUの国内目標を達成することです。 フィンランドのEU国内目標は、最終エネルギー消費に占める再生可能エネルギーの割合を2020年に38%にすることです。 追加の再生可能エネルギーの必要量は38テラワット時と推定されています。固定価格買取制度により、風力発電で6TWh、木質チップで22TWhの発電量の増加が見込まれています。固定価格買取制度では、発電コストと当該エネルギー源または代替燃料の市場価格との差額を補う補助金が12年間にわたり電力事業者に支払われます。風力発電所は発電機が2500MVAを超えるまで、バイオガスを主燃料とする発電所は19MVAまで、木質燃料発電所は発電機が150MVAを超え、発電所数が50を超えるまで対象となります。固定価格買取制度は国家予算で賄われており、2011年度予算では固定価格買取制度による生産補助金として5,535万ユーロが計上されている。</w:t>
      </w:r>
    </w:p>
    <w:p>
      <w:r>
        <w:rPr>
          <w:b/>
          <w:color w:val="FF0000"/>
        </w:rPr>
        <w:t xml:space="preserve">イド237</w:t>
      </w:r>
    </w:p>
    <w:p>
      <w:r>
        <w:rPr>
          <w:b w:val="0"/>
        </w:rPr>
        <w:t xml:space="preserve">アカシアニュース キーワードアーカイブ : 会員旅行 今年もヴィラカーロの会員旅行には多くの関心が寄せられ、例外的に来年の秋には2回の旅行を企画することができるようになりました。いずれも11月の予定です。このたびエクスカーション・プログラムを一新し、すでにベナンを何度も訪れている方にも新しい目的地を提供できるようになりました。 ヒーロー・トリップは、リスクを恐れない人なら誰でも参加できます [...] アカシアニュースでは、フィンランド-アフリカ文化センター ヴィラ・カロのイベント情報を随時お伝えします。文化センターの中庭に生えているアカシアの上から何が見え、その枝の下で何が起きているのか？...は、フィンランド・アフリカ文化センターVilla Karoの最新情報をお伝えする最高のオンライン情報源です !ヴィラ・カロの庭に生えるアカシアのてっぺんから何が見えるのか、その大きな枝の下はどうなっているのか......。</w:t>
      </w:r>
    </w:p>
    <w:p>
      <w:r>
        <w:rPr>
          <w:b/>
          <w:color w:val="FF0000"/>
        </w:rPr>
        <w:t xml:space="preserve">イド238</w:t>
      </w:r>
    </w:p>
    <w:p>
      <w:r>
        <w:rPr>
          <w:b w:val="0"/>
        </w:rPr>
        <w:t xml:space="preserve">クライアントインタビュー：Lizarte社CEO Oscar Huarte氏 Expense Reduction Analystsと仕事をすることになったきっかけは？経費削減アナリストの存在を知ったのは、ナバラ商工会議所でのプレゼンテーションを見て、そのアプローチに驚いたからです。 この最初の出会いから1年後、このアプローチを我が社に適用する必要性はあるのか、そのアプローチや専門性、この分野の専門性はどうなのか、と考えたのです。経費削減アナリストとの関係で、あなたにとって最もプラスになったことは何ですか？プロジェクトに対する彼らのアプローチと、異なる費用グループを横断して働く多角的なチーム.結局のところ、しばらく一緒に仕事をしてみて、信頼関係を築くことなのです。全く脅威と感じない社内のチームやサプライヤーとの関係を見るのは楽しいものです。また、機密保持や情報の取り扱いに対する繊細さも強調したい。経費削減アナリストは、すべての交渉において、当社の利益を100％考慮し、一貫してコミットメントを続けてきました。節約だけでなく、徐々に新しい価値観を身につけ、持続可能な戦略的アプローチで意思決定ができるようになりました。これは、交渉やニーズの評価の新しい方法を教えてくれたという意味で、非常に重要なことです。調達訓練・演習プロジェクトについてどう思われましたか？経費削減アナリストが主導したプロジェクトの成功を評価した結果、調達マネージャーという新しい役割を設けることにしました。 信頼できるスタッフを募り、経費削減アナリストに研修を依頼して、調達管理のビジョンと原則を伝授してもらうことにしました。「経費削減アナリストにはリスクはなく、相互利益のみです。オスカー・フアルテ（Oscar Huarte）、リサルテ（Lizarte）マネージングディレクター</w:t>
      </w:r>
    </w:p>
    <w:p>
      <w:r>
        <w:rPr>
          <w:b/>
          <w:color w:val="FF0000"/>
        </w:rPr>
        <w:t xml:space="preserve">イド239</w:t>
      </w:r>
    </w:p>
    <w:p>
      <w:r>
        <w:rPr>
          <w:b w:val="0"/>
        </w:rPr>
        <w:t xml:space="preserve">あなたは愚かにも小さすぎるガレージを作り、スペースを使い果たし始めたとき、あなたはそれがより必要になる見たので、考えなければならない場合、。バンドソーかテーブルソーか？私はそれらのJetブランドの建設コオロギ（建設コオロギのために良いが、本当に大工のコオロギではない）の一つを持っており、他の一方でバンドソーが好きだろう。私はそのテーブルソーをあきらめるだろう場合は、ので、大きな叫びがあるだろうし、もしそうなら、なぜ？ +あなたはそのバンドソーで生の板を分割することができます（あなたはそれが起こるように引っ張っていないことを、例えば25 mm幅の刃のために行くものを買えば） . + ブレードが狭いのでバンドソーと少ない廃棄物（ 1-1.5 mm対 .2〜3mm）＋帯鋸で曲げを削ることができる＋帯鋸の垂直方向（厚み）の切断能力は通常鎌よりはるかに優れている - 刃のコスト - 帯鋸の刃は研ぐのに非常に高価であり、硬い刃でそれらを得ることさえできない - 帯鋸でテーブルカマのように溝を切ることはできない - テーブルカマは大きなテーブルを持っている - 帯鋸は通常例えば、分割できない - テーブルカマのように溝を切ることができない。1200幅の合板（または、本当に大きな機械が必要です） 他に思いつくものはありますか、また、他の人はどんな解決策を持っていますか？私は2本のハンドチゼルを使用していますが、その違いは何ですか？私の仕事場は8平方メートルほどなので、大きな道具を置くスペースはあまりありません。 しかし、小型の帯鋸を手に入れた後、庭に小さなテーブルソーを置くことになったので、簡単には手放せません。 帯鋸の刃を研ぐのは通常何のコストもかからないのですが......。それらの硬化したブレードは、通常、研いでいないので、常に新しいブレードを交換してください。 新しいブレードは、何の問題もなかったように安いです。 例外は、あなたがハードウェアストアでそれらを購入した場合、小さなテーブルソーのブレードです、同じお金であなたは大きな見たのために2つのブレードを得ることができます。バンドソーの硬い刃も買えますが、値段がわかってしまえば、必要ないでしょう。小型バンドソーの場合、スクロールソーの場合よりも木材が無駄にならないよう、直接的に木材を割ることはほとんどできません。私はこの趣味の仕事を始めて16年になりますが、いつも帯鋸をいじっていましたが、鑿（のみ）でうまくやることができるようになりました。まあ、とにかく、多少は．今、機械を買い替えるとしたら、どこからか古い鉄のボディの帯鋸を買ってきて、丸太を割るようなものしかない。これは、何度も今日のマシンは、鉄がそれほど高価ではなかったとそれは保存する必要はありませんでした数十年前とは異なり、非常に軽量であることを私に思い出させる。ある鉋工が、この2000年に作られた鉋の中で最も優れた鉋を発掘し、最新のグッズを使って、フレームは板金から溶接され、そのために軽量で、フレームは十分すぎるほどの寿命を持っていました。鋳鉄製の良いカンナは、8〜10トンもあるんですよ。まあしかし、ポイントに、あなたがバンドで終わる場合は、任意の小さなrimpulaを買わないということです 、このようなまともな鋳鉄フレームマシンは、常に今と市場にして、熱意があっても古いものからそれらの半世紀の少し近代化とそう十分であれば、新しい店から同じお金よりも良い時間軍隊を取得します。帯鋸とまともなクリケットの間のその選択は、両方のツールは、他のことができないことを行うことができますので、両方の良い頑丈な帯鋸を取得し、また、テーブルに収まる小型で正確なクリケットだろうかトリッキーです。そうすれば、両方のマシンの長所を生かすことができます。こんにちは、私はテーブルクリケットなしのワークショップを想像することができませんでした。で</w:t>
      </w:r>
    </w:p>
    <w:p>
      <w:r>
        <w:rPr>
          <w:b/>
          <w:color w:val="FF0000"/>
        </w:rPr>
        <w:t xml:space="preserve">アイディー二百四十</w:t>
      </w:r>
    </w:p>
    <w:p>
      <w:r>
        <w:rPr>
          <w:b w:val="0"/>
        </w:rPr>
        <w:t xml:space="preserve">ハルモニネン ラウル・レイ - Harmonisk sång rf ハルモニネン ラウル・レイは、2004年2月21日にハウホのヴィータキヴィ・オピストで設立されました。 設立総会には20人が出席しました。 さらに、28人の会員を受け入れました。協会の目的は、初期キリスト教の歌唱の伝統に基づいた調和のとれた歌唱と、アイゴール・レズニコフ教授の研究・教育活動に基づいた人間の声の深い理解と経験を促進し、人間の声の深い理解と治療的価値の研究・教育・使用を促進することである」と規約で述べられている。協会は、その目的を達成するために、さまざまな教育的イベント、コンサート、および同様の活動を行うことができます。協会は、その目的を追求するために、出版物、録音物、その他類似の資料を作成することができる。協会は、国内および国際的に、同じ目的を推進する他の団体と協力しなければならない。その活動は、インターネットにアクセスできない会員のために、ウェブサイトや同様の情報を維持することを含む情報活動の組織化に重点を置くものとする。このウェブサイトは、全国の講座、グループ、コンサート、すべての講師やインストラクターに関する情報をできるだけ包括的に一箇所に集めることを目的としています。 また、このウェブサイトには、和声歌唱に関するできるだけ多くの記事と情報、および入手可能なレコーディングの情報とサンプルを掲載しています。また、会員がコンサートや研修などのイベントを開催することも、可能な限りサポートしています。毎年、協会は冬の期間にレズニコフ教授の指導のもと、和声唱の継続教育コースを開催しています。設立総会では、イエゴール・レズニコフ教授とシニ・ピイポ氏を名誉会員として招待しました。 当協会への入会は、当協会の趣旨に賛同し、その推進を希望するすべての人に開かれています。会員募集は、特に長年にわたってレズニコフ教授の講座に参加された方、および国内のさまざまな団体でこのテーマに積極的に取り組んでこられた方々を対象としています。会員になる最も簡単な方法は、会費（12ユーロ）を協会の銀行口座：Harmoninen Laulu ry FI77 1416 3000 1170 28 ( 141630-1 17028 ) に支払うことです。 支払いにあなたの名前が表示されていることを確認して下さい。会費のお支払いには、リファレンス番号1588をお使いください。 会費の請求書は、こちらから印刷できます。また、「会員になりたい」をクリックすると開くメールアドレスに、お名前とできるだけ正確な連絡先をお送りいただくことが重要です。リンクがうまくいかない場合は、こちらのアドレスをコピーしてください : harri .palm@svk.fi .また、この件に関してお客様がお持ちの連絡先を簡単にお知らせください。ホームページへの掲載を希望される方は、その旨もお知らせください。協会の年次総会は、24.01.2014にトゥルク・クリスチャン・カレッジ 、トゥルクで開催されました。2014年1月22日～24日、トゥルク・クリスチャン・カレッジ、トゥルクにてウィンターコースが開催されました。講師はフィンランドの和声歌唱の専門家です。 協会のウェブサイトの整備は今年も重要な課題でした。情報面で大きな効果があったのは、イベントカレンダーとFacebookページの整備です。Harri Palmは、協会のウェブサイトのメンテナンスを担当しています。イベントカレンダーを見ると、フィンランドの様々な地域で趣味が盛んであることがわかる。 カレンダーには誰でも参加できるイベントのみが掲載されているため、ほとんどすべてのイベントはウェブサイトには掲載されていない。 この1年間に、3つの会員向けニュースレターが電子メールで協会の会員に送られた。 -------------------------------------- Harmoninen Laulu ry, Harmonisk Sång rf 2014年度活動計画 活動の焦点は依然として和声唱法の普及とその多様性における趣味を広め支援することだ。また、イベントカレンダーも現在と同程度に充実させる予定です。会員、特に教師には、次のようなことが求められます。</w:t>
      </w:r>
    </w:p>
    <w:p>
      <w:r>
        <w:rPr>
          <w:b/>
          <w:color w:val="FF0000"/>
        </w:rPr>
        <w:t xml:space="preserve">イド241</w:t>
      </w:r>
    </w:p>
    <w:p>
      <w:r>
        <w:rPr>
          <w:b w:val="0"/>
        </w:rPr>
        <w:t xml:space="preserve">テラスハウスの内装リフォーム：屋根と床 まず、これら（価格に応じて、すべてまたは一部を実施する）から始める： 1.2階と3階の松の羽目板屋根の張り替え（合計約90m2、銅釘で固定した松パネル）。 照明ポイントの移動も伴うかもしれません。 2.寄木張りの床（リビングのモザイク寄木の延長）：a.。2階の寝室2部屋（約10 m2 / 部屋） b. 階下の床にタイル張り（約50 m2、床暖房） 3. 階下の暖炉の部屋に明るい仕切り壁 4. （5月末にLeppävaaraからKlaukkalaに移動、車と失礼なポーターのカップル必要）スケジュール：あなたがより詳細に評価と計画を行うために行くことができたときにアパートは2009年5月15日頃（多分早く）空いているだろう。31.5.2009 、その時点で、必要に応じて一晩滞在することができます。スケジュールはフレキシブルなので、5月が絶対ではありませんが、空の家の方が操作しやすいでしょう。 添付の写真は、ベースと屋根と階下のスラブの少しを示したものです。これらはうまくいけば、継続は、バスルーム/サウナ、キッチン、トイレから続くことができる、暖炉は漆喰でなければなりません...一度に全部やるのではなく、何年かに分けてやる（家計控除の関係で）。"こんにちは。私たちは10年の歴史を持つ建設会社で、現在は主にレストランの建設/改築に取り組んでいます。私たちは仕事の速いペースに慣れています。現場調査と見積もりを手配するためにすぐに私たちに連絡してください。私の連絡先の詳細は、私の名前のタグへのリンクで見ることができます "</w:t>
      </w:r>
    </w:p>
    <w:p>
      <w:r>
        <w:rPr>
          <w:b/>
          <w:color w:val="FF0000"/>
        </w:rPr>
        <w:t xml:space="preserve">イド242</w:t>
      </w:r>
    </w:p>
    <w:p>
      <w:r>
        <w:rPr>
          <w:b w:val="0"/>
        </w:rPr>
        <w:t xml:space="preserve">SAMSUNG GT-S6810Pに関するご意見 SAMSUNG GT-S6810Pは使いにくいというご意見がありましたが、壊れにくいというご意見もありました。しかし、この点については大きな分裂があります あなたは、推奨される解決策に来た問題のSAMSUNG GT-S6810Pフォーラムを見ることができます 平均的に、ユーザーはそれが良いパフォーマンスを持っているとは思わないが、ここでいくつかの異なる意見がある 特に良いお金のための価値はありません あなたは、製品の機能が適していることを確認するSAMSUNG GT-S6810Pユーザーマニュアルをダウンロードできます 意見の分裂の平均点は5.62と標準偏差は3.56です 高性能ユーザーは次の質問をしました : GT-S6810Pは非常に性能が高いのですか?SAMSUNG GT-S6810Pが、技術的に最も優れている、品質が最も良い、またはオプションの範囲が最も広いという観点から、13人のユーザーが質問に答え、製品を0～10点の間で評価しました。</w:t>
      </w:r>
    </w:p>
    <w:p>
      <w:r>
        <w:rPr>
          <w:b/>
          <w:color w:val="FF0000"/>
        </w:rPr>
        <w:t xml:space="preserve">イド243</w:t>
      </w:r>
    </w:p>
    <w:p>
      <w:r>
        <w:rPr>
          <w:b w:val="0"/>
        </w:rPr>
        <w:t xml:space="preserve">友人にこの記事を送る このフォームを使用して、あなたの賛辞と友人にこの記事を電子メールで送信します。 あなたが選んだ記事：睡眠の問題は、この深刻な病気の兆候かもしれない 初期のアルツハイマー病は、実際の記憶障害やアルツハイマー病の他の症状が現れる前でも、様々な睡眠の問題に現れることがあります 。もし、米国の研究者の知見がさらなる研究によって確認されれば、睡眠障害によって認知症の病態の一部が明らかになるかもしれません。</w:t>
      </w:r>
    </w:p>
    <w:p>
      <w:r>
        <w:rPr>
          <w:b/>
          <w:color w:val="FF0000"/>
        </w:rPr>
        <w:t xml:space="preserve">イド244</w:t>
      </w:r>
    </w:p>
    <w:p>
      <w:r>
        <w:rPr>
          <w:b w:val="0"/>
        </w:rPr>
        <w:t xml:space="preserve">市場シェアに投資する方法 ほとんどの投資家は、トラフィックのハンディキャップの質問を持っているなど、どのような楽器は、インドの市場シェア市場のために投資すべきである、彼らの貯蓄のどの部分がリスクの高い商品と安全な楽器に割り当てるべきである。その時だけは、株式市場に投資する方法を認識するようになります。 これはまた、あなたがより良い理解し、理解することができるという事実、インドの株式市場やそのことについては、他の株式市場は常に利益と損失を保証するものではありませんその不可欠な部分です。しかし、これは株式市場に投資する唯一の方法ではない。 それは投資家がそれに投資する前に、それがどんなに大きなブランドである、広範なバックグラウンドチェックを行うことが重要です。 そしてそれを行うための最善の方法は、関連する会社の年次報告書を通じて、その時価総額、他の情報と一緒に引き出されます。この情報が励みになれば、あなたは先に行くことができ、彼らの株式を購入する 。株式市場を見ると、もう一つの傾向は、トレーダーはしばしば低価格のリソースを購入し、その後の販売で、それはほとんどの場合、比較的マイナーである価格差に起因する利益を作っている可能性があることです。しかし、市場はまだ不安定であり、そのようなボラティリティが接触するのは良いことなので、これは悪い習慣ではありません。これはまた、取引目的のために市場の信頼指数を向上させる。したがって、どこで、いつ、質問に対する自然な答えである - 株式市場に投資する方法？そして、ブローカーはこの問いに答えることができる最良の存在である。シェアブローカーは、株式市場や取引に関するすべての関連する有用な情報を備えることができます。Ycanはまた、右の投資を選択し、どのくらいのお金がどのような文書に駐車されるべきであるかを決定する際に役立ちます , あなたの目標を満たすために貯蓄が最善の方法で起こっているようにします。多くのオンラインマネー市場のオペレーティングシステムは、同じサービスを提供する、オンラインモードでも利用可能です。結論としては、しかし、株式市場に投資する方法は、関連性の問題であり、この質問に答えるために右であると主張するいくつかのアプローチがありますが、インドの取引から株式市場は、予期しない問題のままです。ヴァンサン・テリエ｜Read : 1｜最新記事 多分、私は私の年齢を示しているが、私のために、ステレオタイプのゴルファーは、ダイヤモンドニーソックスでダブルと画面の両方に一致するツイードジャケットを考えるでしょう、でもゴルフ服に賭けは時代遅れの方法ですe .新米でもベテランでも、継続的に学習することが大事なのです。 私は、「コース」のプレゼンテーションで、よくグループと一緒に仕事をします。いくつかは本当にされている... 続きを読む World of Warcraftの非常にミッションアクションの一つは、外観やレイドの英雄猫の役割を完了することです。 あなたはCAPの英雄とレイドのレベルに達している場合にのみ利用可能 あなたのスキルを表示するには... 続きを読む 抗耐性老化治療のために最近いくつかのプロモーションがありました... 続きを読むアンチエクスパイア医学のアメリカンボードは、実際に証明する、医療専門家... 続きを読む それはあなたのビジネスを後押しするために不可欠である、そんなにあなたのウェブページが持つ本質的なイメージは、維持し、定期的に更新することです。 想像してみて、あなたはその後訪問した人を与えることができます。 続きを読む ニューヨークは間、交換、そこにビジネスのためのそこに様々なロングアイランドニューヨークWebオーサリングサービス、大小、から1つを選ぶことができた世界の大手経済都市圏です.M ..</w:t>
      </w:r>
    </w:p>
    <w:p>
      <w:r>
        <w:rPr>
          <w:b/>
          <w:color w:val="FF0000"/>
        </w:rPr>
        <w:t xml:space="preserve">イド245</w:t>
      </w:r>
    </w:p>
    <w:p>
      <w:r>
        <w:rPr>
          <w:b w:val="0"/>
        </w:rPr>
        <w:t xml:space="preserve">資源問題の解決と安全保障政策 第1回目の投稿は、すでに絞り出す時間がありましたので、第2回目は、私が考えている人物とその問題点を紹介しましょう。私は私の時間tiiraillutが、議論に非参加のために今してSusi1のフォーラムの一種である 、セキュリティと国際政治テクノサイエンス-環境オフィスラットの最前線に少し興味がある 。時々、私はコソボへの拡張サウナ旅行に行きました 、それ以来、私は折り目や他の外国の利益について多くを叫んでいないと、それを逸脱することが不可欠であると考えていない。偶然の理由で、私は天然資源、特にエネルギーの充足といわゆる商品の希少性の影響の主題に関する論文として特徴づけることができる仕事を積み上げnakuttelemaan終わった - 主に経済の世界に 。その一方で、安全保障政策、特にフィンランドにとって、このことが何を意味するのか、以前から考えていた。例えば、石油が安い時代が終わり、それが経済的・政治的にさまざまな「面白い」影響を及ぼす可能性があることは、今やかなり明白だと思われる.このオイルピークに関する報告書は、ドイツ連邦軍からも流出したが、この10年の間に、生産国、特に中欧にガスを出荷している生産国の政治的比重が急激に高まり、消費国の経済や政治的安定さえも打撃を受けると、極めて率直に述べているのである。世界経済が原油高で急激に好不況に陥った場合、ガスの供給が途絶えないように、必要なら東欧は狼に投げ出すというのが行間に込められていた。最終的に困るのは、世界のエネルギー純生産量が絶対値で、特に1ノッペあたりで減少したときである。もちろん、極地での出来事からすでに推測できるように、未発酵の荒れ地へのあらゆる種類の踏み込みが起こり、人々が以前のようにパンとサーカスの好意を提供されなくなると、あらゆる種類の政治的口論が起こるでしょう。石油に代わるエネルギーはなく、よく言われるバイオディーゼルやフィッシャー・トロプシュなどは、生産量の減少を補えないほどハイ・タス・ティにスケールアップしている。 私自身、数十年という少し長い目で見ると、価格高騰という形でなくとも、軍隊でさえ燃料不足に悩むのではないかと思っている。このフォーラムの主題を考えると、航空機の武器は、エンジンのあるものと同様に、より高価になるでしょう。 これはおそらくニュースではないでしょうが。）そして、ガスパイプラインの政治的側面は、すでに知られています。石油産業史の著作（ヤーギン著「ザ・プライズ」）によれば、モロトフ・リッベントロップ協定は、ナチス・ドイツがソ連の石油供給に依存したことが主な動機であったという。つまり、ロシアが西ヨーロッパ（核燃料のフランスを除く）をいわゆる「供給独占」しているとすると、ガスや石油の供給にはあらゆる種類の「技術的」問題が起こりうるということです。近隣の地域で何が起こると思うか、恐れるか、期待するか、希望するか？そうなるとNATOはどうなるのでしょうか？アライアンスの良さってなんだろう？燃料価格の高騰は、フィンランドの防衛とその準備に何らかの影響を与えるでしょうか。燃料価格の高騰は、フィンランドの防衛とその準備に何らかの影響を与えるでしょうか。クリックで拡大 ...だから何？もちろん、それはよくあることですが、どのように？その冒頭の投稿から、ヒューマニストは今、この問題をどのような観点から考えるべきかを理解していなかったのである。思い浮かぶのは、主に次のようなことです。</w:t>
      </w:r>
    </w:p>
    <w:p>
      <w:r>
        <w:rPr>
          <w:b/>
          <w:color w:val="FF0000"/>
        </w:rPr>
        <w:t xml:space="preserve">イド246</w:t>
      </w:r>
    </w:p>
    <w:p>
      <w:r>
        <w:rPr>
          <w:b w:val="0"/>
        </w:rPr>
        <w:t xml:space="preserve">2008年、地方裁判所は30,000件の陪審員裁判を審理していましたが、昨年は6,500件と、かつての4分の1弱しかありませんでした。 YLE : 地方裁判所における陪審員の利用が崩壊 2008年、地方裁判所は30,000件の陪審員裁判を審理していました。 昨年、陪審員裁判はわずか6 500件、かつての4分の1弱しかありませんでした。YLEニュースが報道しています。フィンランド陪審員協会のマッティ・ラウッカネン会長は、この状況は深刻だと考えている。 陪審員のプロ意識は錆びついている。 この仕事には経験と定期的な出席が必要だ、とラウッカネンはYleに語った。 地裁は検察官によって集められた証拠を受け取る。 そしてその証拠を評価するにあたり、複数の目、耳、ペンが手続きの長である地方裁判所判事以外のものにも注意を払うのである ...法務省の当初の目的は、陪審員が月に1日程度座れるようにすることであった。例年、マッティ・ラウッカネン氏の地裁での出廷は年間十数回あったが、今年はヘルシンキでわずか3回しかない。 陪審員の総数は2202人で、例年より約1500人少ない。地方裁判所の構成に関する法律（HE 85/2008 ）の改正により、2009年の初めから、陪審員は最も重大で社会的に重要な犯罪にのみ関与するようになった。裁判官は、もはや訴訟には全く関与していません。地裁の基本構成は、裁判官1名と判事3名です。主に2年以上の刑期がある犯罪に使用される。最高2年の禁固刑に処せられる犯罪は、通常、1人の裁判官によって裁かれます。また、新たにプロの審査員3名という選択肢も加わりました。 この審査員構成の改革により、年間100万ユーロから200万ユーロのコスト削減が見込まれます。</w:t>
      </w:r>
    </w:p>
    <w:p>
      <w:r>
        <w:rPr>
          <w:b/>
          <w:color w:val="FF0000"/>
        </w:rPr>
        <w:t xml:space="preserve">イド247</w:t>
      </w:r>
    </w:p>
    <w:p>
      <w:r>
        <w:rPr>
          <w:b w:val="0"/>
        </w:rPr>
        <w:t xml:space="preserve">フィンランド気象研究所のオープンデータ フィンランド気象研究所は、データセットを無料で一般公開しています。 データセットは、機械読み取り可能なデジタル形式で提供されています。気象研究所のデータは、技術的な準備が整い次第、順次公開される予定です。 気象研究所のデータは、機械読み取り可能な形式で検索、閲覧、ダウンロードが無料でできる新しいオンラインサービスを開始しました。 データの利用には登録が必要です。気象研究所は、データの利用ニーズやユーザーの声をもとに、新しいオンラインサービスを開発中です。国立気象研究所は、顧客登録に関する法律を遵守しています。 国立気象研究所オープンデータウェブサービスの利用者は、ウェブサービスに登録する際に国立気象研究所オープンデータライセンスに同意する必要があります。データセットに関するサービス お客様が国立気象研究所のデータセットを検索し、お客様の使用に供することを希望する場合、国立気象研究所はデータ提供のための費用を請求するものとします。データセットのカスタマイズ、サービスの提供、開放するデータセット以外のデータセットの使用には、料金を徴収する。 国立気象研究所の価格設定は、国立気象研究所の有料サービスに関する交通通信省令、国家料金法および政令に基づくものである。国立気象研究所は、オープンデータの利用や処理に関するヘルプやアドバイスなど、データリソースに関するアドバイスやコンサルティングサービスを提供しています。 国立気象研究所の基本的な気象サービスは今後も無料です。一般向けの一般気象サービスや警報サービスは、今後もずっと無料とします。オンラインサービス「ilmatieteenlaitos.fi」は、今後もユーザーの皆様に質の高い気象サービスを提供してまいります。 また、ユーザーの皆様のご要望に沿った気象サービスの開発にも努めてまいります。また、天気予報や警報は、スマートフォン用の無料アプリケーションとして提供されています。</w:t>
      </w:r>
    </w:p>
    <w:p>
      <w:r>
        <w:rPr>
          <w:b/>
          <w:color w:val="FF0000"/>
        </w:rPr>
        <w:t xml:space="preserve">イド248</w:t>
      </w:r>
    </w:p>
    <w:p>
      <w:r>
        <w:rPr>
          <w:b w:val="0"/>
        </w:rPr>
        <w:t xml:space="preserve">ブルースとカルパはエスポーで連敗を止めようとする ブルースは32試合で52点。ホームゲーム16試合のうち、エスポーが11回勝利し、34ポイントを獲得している。前の試合では、ブルースは木曜日にユヴァスキュラでJYPに4-1で敗れました。KalPaは32試合で勝ち点45を獲得しています。アウェイでの14試合中、クオピオは6勝し、15ポイントを獲得している。木曜日にクオピオで行われた前回の試合では、カルーパはヨケレに2-3で敗れた。このチームは11月にエスポーで対戦し、カルパがPK戦で1-2と勝利している。 ゲームのヒント：ブルースは木曜日にユヴァスキュラでリーグリーダーのJYPにアウェーで3連敗を喫した。試合の最初の2ピリオドはほぼ互角でしたが、ブルースは第2ピリオドの力強いプレーにより0-1で最終ピリオドを迎えました。 しかし、ユヴァスキュラチームの最終ピリオドはエスポーチームには無理があり、JYPは第3ピリオドで4ゴールを決め、4-1で勝利を収めました。ここ数週間、クオピオは暗い雰囲気に包まれていた。 木曜日にクオピオで行われた試合では、ヨケレイが勝ち点1を獲得し、カルーパは6回連続で勝ち点を逃した。 ヘルシンキのチームは前半、力強いプレーで0-2とリードして前半を折り返した。第2ピリオド、KalPaは調子を取り戻し、1-2まで差を縮めることに成功する。第3ピリオドは両チームとも1点ずつで、最終スコアは2-3となり、ヨケリトはアウェーでの勝利を祝った。ブルースはここ3試合、KalPaは6連敗中と、両チームとも連敗中の状態で土曜日の試合に臨むという興味深い状況で試合はスタートする。しかし、両チームとも最近の試合では負けはしたものの、まずまずのパフォーマンスを見せており、試合の結果を予想するのは難しい。 ブルースはホームで非常に強いチームなので、エスポアンは有利に試合を進めるだろう。 カルパはアウェーゲームではあまり光っていないので、自信を失っているクオピオチームにバラ色の訪問はない。 おそらく勝ち点は互角になるだろうが、ホームでの勝利が最も可能性が高いと思われる。</w:t>
      </w:r>
    </w:p>
    <w:p>
      <w:r>
        <w:rPr>
          <w:b/>
          <w:color w:val="FF0000"/>
        </w:rPr>
        <w:t xml:space="preserve">イド249</w:t>
      </w:r>
    </w:p>
    <w:p>
      <w:r>
        <w:rPr>
          <w:b w:val="0"/>
        </w:rPr>
        <w:t xml:space="preserve">結婚の本質の問題は、世界観や人間像の点で深い分裂をもたらす」と、現在の結婚法の存続を望む福音ルーテル教会の立場を、国会が真剣に受け止めることを期待した。男女間の結婚は、人類の歴史上最も重要で最も古い人間の契約であり、他のどの法律や国家の契約よりも古いものです , ラサネンは、トゥルク・クリスチャン・カレッジでのスピーチでこう述べました。ラサネン氏は、法律が変わっても、結婚の儀式における天地創造の記述、結婚に関するイエス自身の教え、キリストと教会の関係における結婚についての使徒パウロの時代を超えた比喩に表される数千年来の聖書の教えには影響しないだろうと述べた。- むしろ、信念と実践の間に矛盾を生じさせ、信念を表明し、信仰に従って行動する権利に影響を与えることになる、と続けた。最高位の教会組織の意思決定者として、あなた方は社会における価値観の議論を形成する上で重要な役割を担っています」とラサネン氏は述べた。回答でカリ・マキネン大主教は、結婚の問題は現在、教会協議会で議論されていないと指摘した。マキネン氏は、ラサネン大臣と同様に、国会での婚姻法改正の議論に参加することが重要だと考えた。 ケルポのクリスチャンはすでに議論に参加している。 人々は、キリスト教の信仰とキリスト教の倫理に基づいて、異なる結論を出している.その結論に基づいて、人々の信仰やキリスト教を判断することはできない、とマキネン氏は述べた。写真では、内務大臣Päivi Räsänen 、大司教Kari Mäkinenと教会会議の副会長Timo Sahiの教会会議のコーヒーテーブルで 。 125コメント うまくいけばRäsänenのコメントは、すでに結婚の数を上回って始めている、いわゆる同棲を意味します。 何とか同棲は人々が結婚に入るために十分に困難にされるべきで、したがってまたお互いのために法的責任を負います 。ドクトル・アーヴィオの主張は、異性愛者には結婚が認められているのに、同性愛者や一夫多妻制の人には認められていないのは平等だという、はっきり言って馬鹿なものだ。その代わりに、異性愛者と同性愛者に結婚を認め、一夫多妻制には認めないのであれば、結婚法は差別的である。 その後、彼は何の根拠も示さずに生物学、人類学、社会生物学の用語を挙げ、まるで文化用語を挙げれば彼の議論が成立するように言うが、彼の議論の空疎さは救えない。 その後彼は同性愛関係の特定の条件を挙げ、その特定の条件とは何かと述べないのだ ...しかし、彼は、この特別な条件によって、すべての異性間カップルの結婚が変わってしまうと主張しているが、これはまったく根拠のない主張であり、また、自然な親という概念が法律から消えてしまうはずだとも偽って主張している。法改正に反対する意見が、次々と嘘やでたらめを言うのではなく、事実に基づいていれば、とても良いと思います。 Jusu : あなたは自分の信念を正当化するために、重い声を使っていますね。しかし、なぜ、この法案には、異性間の結婚と同性間の結婚に同じ障壁があるのでしょうか。同性カップルは生物学的に一緒に子供を持つことができないので、例えば近親者のための同性婚の理由はない。しかし、なぜそのようなバリアを法律に盛り込もうとするのでしょうか？私の考えでは、結婚の障壁が異性カップルと同性カップルの間で同じであることは完全に正当なことです。私が思うに、根本的な考え方は、すべてのカップルは同じように扱われるべきであるということです。一方、私の理解では、人々は</w:t>
      </w:r>
    </w:p>
    <w:p>
      <w:r>
        <w:rPr>
          <w:b/>
          <w:color w:val="FF0000"/>
        </w:rPr>
        <w:t xml:space="preserve">イド250</w:t>
      </w:r>
    </w:p>
    <w:p>
      <w:r>
        <w:rPr>
          <w:b w:val="0"/>
        </w:rPr>
        <w:t xml:space="preserve">    「エネルギー使用量と排出量を削減するための多様でやりがいのある仕事。" 研究所から生まれた鋼の新しい特性 製品開発研究所は、エンミにとって身近で重要な場所です。そこで彼女は、鉄の新しい特性を開発する方法を学ぶ。 開発する新しい特性に加えて、製品はある要件を満たさなければならない。「テスト結果がよければ、お客様にテスト出荷できますが、そうでなければ、どうすればいいかを考えます」とエミは言う。 エミは数日おきに工場に行き、テスト用のサンプルを集めてくる。「この仕事の一番の魅力は、汎用性があり、チャレンジングであることです。常に新しいことを学び、経験を積むことができるのです。"Ruukkiで働き始めたのは最近ですが、すでにプロジェクトマネジメント、情報技術、安全性など、さまざまな分野のコースを受講しています。"将来、自分の専門分野のエキスパートになれるかもしれない．一朝一夕にできることではなく、長期的な取り組みが必要です」とエミは言う。エミは、自分の給料は新卒にしてはかなり良い方だと考えている。卒業論文で環境にやさしい化学物質を発見 「学生時代、数学が好きでした。 数学では問題を解決したり、新しいものを開発したりできますから」 と、エミはヘルシンキ工科大学への入学を決めた背景を語る。Emmiは、最初にRuukkiで論文を書き、それが終了した後、製品開発エンジニアとして正社員になりました。 Emmiの論文では、Ruukkiプロジェクトにおいて、より環境に優しい新しい不動態化薬品とその腐食特性について研究しています。その目的は、どの化学物質が最も優れた腐食特性を持ち、Ruukki社が最も関心を持つかを調べることでした。「Ruukでは、環境問題を重要視しています。私たちは、エネルギー使用量と排出量の削減に常に取り組んでいます。 環境に対する価値観は、化学物質の選択にも反映されています」とエミは言います。 仕事でも休暇でも国際性 エミの経歴は国際的です。 それが、彼女が国際企業への就職を希望した理由のひとつでもあります。父親の仕事の関係で、エミさん一家はポーランド、インドネシア、オランダなど海外に多く住んでいた。海外で7年間、エミは英語の学校に通っていた。この頃、語学に優れ、異文化に興味を持つようになった。エミは、幼少期から青年期にかけて、大学院工学研究科の国際性と多様性を受け入れていた。現在では、主に英語、時にはドイツ語を用いて作品を制作しています。余暇には、さまざまなスポーツを楽しんだり、家族のコテージで過ごしたりしています。また、旅行も好きで、最近ではヴィリニュスへも行きました。</w:t>
      </w:r>
    </w:p>
    <w:p>
      <w:r>
        <w:rPr>
          <w:b/>
          <w:color w:val="FF0000"/>
        </w:rPr>
        <w:t xml:space="preserve">イド251</w:t>
      </w:r>
    </w:p>
    <w:p>
      <w:r>
        <w:rPr>
          <w:b w:val="0"/>
        </w:rPr>
        <w:t xml:space="preserve">カテゴリー「Päijät-Häme村の発見-プロジェクト」に掲載されている文章は、ProAgria Southern Finlandが実施したプロジェクトの最終報告書から引用しています。 文章の掲載および編集については、出版社から許可を得ています。2012年から2013年にかけて、アシッカラのカルクキス村、ハルトラ・ヴオレンキュラ村、ホッローラ教会地区、パダスヨキ・ケロサルミ・セイットニエミ・ヴィルマイラの5つの村で「パイアット・ヘーメ村の発見」プロジェクトが実施された。さらに、ヴァイヤス島の他の10村でもビレッジウォークが実施されました。このプロジェクトは、フィンランド本土の農村開発プログラムによるアクショングループEteläisen Päijät-Hämeen maaseudun kehittämisyhdistys - Etpähä ryとPäijänne Leader ryの共同出資で行われました。 プロジェクトの実施はProAgria Etelä-Suomi ryとそのメンバーのMaa- ja kotitalousnaiset Etelä-Suomen and Hämeen kalatalouskusによって行われました。プロジェクトには、ランドスケープデザイナー、地域文化調査員、建築家、漁業や水質回復の専門家など、さまざまな分野の専門家が参加しました。 プロジェクト期間中、5つの村すべてで86のミーティング、フィールド訪問、小グループ、イベントや住民の夕べが開催されました。さらに、セミナーや母国でのスタディビジット、海外研修旅行も企画されました。このプロジェクトでは、村人や夏季滞在者とともに、景観、文化環境、自然、水辺、地域の歴史、村の歴史などを発見する旅を行いました。*[http://etela-suomi .proagria.fi / projects/ discovery-tours-to-the-villages-of-P Päijät-Häme-1525 ProAgria : Discovery-tours-to-the-villages-of-P Päijät-Häme -project online ] [ [ Category:Projects] ] [ Category:Päijät-Häme-resources] ] [ [ ]カテゴリ:プロジェクト:Paijät-Häme-resources</w:t>
      </w:r>
    </w:p>
    <w:p>
      <w:r>
        <w:rPr>
          <w:b/>
          <w:color w:val="FF0000"/>
        </w:rPr>
        <w:t xml:space="preserve">イド252</w:t>
      </w:r>
    </w:p>
    <w:p>
      <w:r>
        <w:rPr>
          <w:b w:val="0"/>
        </w:rPr>
        <w:t xml:space="preserve">2006年トリノオリンピック銀メダル、2001年と2003年の2度の世界選手権、2000-2001年のワールドカップ総合優勝など、バイアスロン界で輝かしい功績を残している。ロンカイネンは2007年に現役を引退した。しかし、2008年春季世界スキー選手権大会に出場し、4位入賞を果たした。2009年5月、2010年バンクーバーオリンピック出場を目標に復帰することを発表[ 2 ]。 バンクーバーでは14位[ 3 ]。 ロンカイネンは2009-2010年シーズンをもって引退した[ 4 ]。</w:t>
      </w:r>
    </w:p>
    <w:p>
      <w:r>
        <w:rPr>
          <w:b/>
          <w:color w:val="FF0000"/>
        </w:rPr>
        <w:t xml:space="preserve">イド253</w:t>
      </w:r>
    </w:p>
    <w:p>
      <w:r>
        <w:rPr>
          <w:b w:val="0"/>
        </w:rPr>
        <w:t xml:space="preserve">Juha Raunio Description : By Juha Raunio : メスティスの2013-14シーズンは、もちろんまだ始まったばかりです。それはlempäläisittäin快適です , Lempälä Kisaチームは、リーグの底に向かって急なスライドに滑っているので .ヴァンターのTikkurilaで、ポイントは、実際にキサに課された 、これはもっとLempäläinen陸上競技のほぼ100％のクラブレベルでの話 。 LeKiは現在Hämeの最強クラブの一つです 、そして将来は非常に良いlempälälisittäinに見えます。キサはジュニアクラブでありながら、スポーツをする子供たちやその他、10月15日にハカリで行われたセークスヤルベン・ロイスキーとタンペレ・クラブPP-70のフットサル1部リーグの試合を観戦していた人々は、彼らが見たものに満足することが保証されていました。40分を通して、爆発的で、勇敢で、状況に応じたフットサルが見られた。 このスポーツの運命は、レンパーラ・キサが、カジャニ・ホッキがハカリを訪れたときの悲劇的なTuToマッチの後の顔を洗っているようである。2,5ラウンドの間、キサはゲームのトップにいて、イベントを支配していた 、しかし最後にリンクはカウナスの鼻水勝利の轟音で満たされた 、ホッキは2 - 1 ( 1-0, 0-0,1-1 ) 勝利とより2 - 6とmorjensを空想として 。 それはハッカリのLempäläキサとトゥルンTovereitti間のMestisゲームからのムードです .木佐は調子が悪く、TuToは良いプレーをした。キサのゴールキーパーZoltan Hetenyiはせいぜい平凡で、TuToのTommi Virtanenは素晴らしかった。 キサのスターたち More 最近の記憶をたどると、レンパラのスポーツライフにおいて、地元や地方、さらに遠くの観客がスタンドに足を運ぶ素晴らしい瞬間をいくつか見つけることができます ...そのひとつは、ユハニ・タミ・タンミネンがメスティスの試合のためにヴァーサ・スポルトをレンパラに連れてきたときのことです。Yle More ヨキポヤット・キサ 1-3 ホッキ・キサ 4-2 総評 : 東部フィンランドへの遠征は、レンパーラにとってかなり良い結果となった。ヨエンスーで3連敗を止め、24時間以内にカヤーニでのホック戦でも得点に近づいたからだ。一方のチームは週に十数回、数日は1日2回のトレーニングを行い、もう一方のチームは週に2回、合計3時間のトレーニングを行う場合、その差は常にスコアボードに表示されるはずです。これは、レンパーラ・キサのバレーボールチームがフットサルに真剣に取り組もうとしたときに、間違いなくそうなった。 サーキスヤルヴィ・ロイスケは、フットサル界において、国全体のスポーツのパイオニアといえる数少ないクラブの一つである。歴代メインリーグマラソン表では、レンパーラは7位に勇退し、現ロイスケは国内首位に返り咲くために奮闘している。夏の間、選手の数は週ごとに増えていったが、秋と冬にはリンクから良いニュースが期待できる。 東部フィンランド・ホッケー・ツアーは、遊び心と肉体的に過酷な旅である。 24時間以内の休憩で2試合の厳しい試合、バスに座っての多くの移動、強くて愛国心の強いホームチーム、ホーム観衆、時にはホーム審判に直面している。昨日キサはヨエンスーで優勝したが、今日土曜日1よりヨエンスーJokipoikie対LempäläキサMestisゲームは近年、すべての場所にされている , 少なくとも結果に基づいて .ヨキポジャットはレンパーラで4回連続優勝、キサはヨエンスーからの東フィンランドツアーで優勝しています。</w:t>
      </w:r>
    </w:p>
    <w:p>
      <w:r>
        <w:rPr>
          <w:b/>
          <w:color w:val="FF0000"/>
        </w:rPr>
        <w:t xml:space="preserve">イド254</w:t>
      </w:r>
    </w:p>
    <w:p>
      <w:r>
        <w:rPr>
          <w:b w:val="0"/>
        </w:rPr>
        <w:t xml:space="preserve">ニュース Antti Lahtiのブログ 2012年6月20日、Learning Centre/gymnasiumプロジェクトの運営グループの会議が行われました。会議では、工事の進捗状況や、Valepa ryが取締役会に提出した今後の協力関係の構築に関する質問などが話し合われました。</w:t>
      </w:r>
    </w:p>
    <w:p>
      <w:r>
        <w:rPr>
          <w:b/>
          <w:color w:val="FF0000"/>
        </w:rPr>
        <w:t xml:space="preserve">イド255</w:t>
      </w:r>
    </w:p>
    <w:p>
      <w:r>
        <w:rPr>
          <w:b w:val="0"/>
        </w:rPr>
        <w:t xml:space="preserve">チョッピングイベントのハイライトは、常に17世紀の宴会テーブル、大麦グリッツは塩漬け魚の指で食べる、煮込んだカブ、肉とバターミルクチーズを添えています。 ボロとサワードウパンは、新鮮なチャーンバターを塗っている。バターミルクやハチミツ、自家製ビールで喉の渇きを癒す。17世紀のバンケットテーブルは、王と王妃をはじめ、廷臣たちも同席して食事をする。食事のマナーについて、「最初にわたを掘るのは不適切、テーブルや壁に唾を吐くのは不潔。 手はテーブルクロスの上できれいに拭きましょう」などとアドバイスされます。口笛は、鼻の中の不潔なものから遠ざけておく必要があります。清潔は口元を広げ、頬にしわを寄せ、ハンバートを現す笑いでもある」。</w:t>
      </w:r>
    </w:p>
    <w:p>
      <w:r>
        <w:rPr>
          <w:b/>
          <w:color w:val="FF0000"/>
        </w:rPr>
        <w:t xml:space="preserve">イド256</w:t>
      </w:r>
    </w:p>
    <w:p>
      <w:r>
        <w:rPr>
          <w:b w:val="0"/>
        </w:rPr>
        <w:t xml:space="preserve">LVISNet規格は、契約に対するインテリジェントなアプローチに基づいています。素材データの処理において、重複する作業やルーチンをすべて排除することができます。LVISNetのサービスや規格を利用して業務を効率化することで、アイビスのコントラクターは生産性を50％向上させることができることが実証されています。LVISNetのビジネスモデルでは、卸売業者からの電子発送による購入も含め、材料情報がリアルタイムで設置者に追随します。卸売業者からの新しい電子発送により、請負業者の請求書作成は、卸売業者からの請求書に依存しなくなります。 請負業者は、卸売業者への請求量とプロジェクト管理を発送から受け取ると、卸売業者からの購入請求書は、電子概要請求書として会計部門に送信することが可能になります。ビジネスソフトの場合、Lvisの業者にとって重要なのは、いかに自社の業務を自動化できるかということです。 卸売価格、オンライン在庫、電子注文、確認書、紹介状、請求書をいかに活用できるか？どの程度自動的にデータを取得し、例えば外部の会計事務所に転送することができるのか？携帯電話やタブレットのブラウザ、できれば専用のモバイルアプリやタブレットアプリで、LVISNetが送信するデータを利用する場合、ソフトウェアはどのように曲がるのでしょうか？実際のところはどうなのか？空調分野では、LVISNet規格に準拠した機能を持つビジネスソフトウェアがあり、空調分野のビジネスソフトウェアと呼べるほど、多くの企業で利用されている。ここでは、そのうちの5つを紹介します。発注からプロジェクト管理、売上請求書までの購買ラインやその他の資材データをどのように管理し、ソフトウェアのユーザーがこれらのデータを会計システムで処理することができるかを説明します。 ソフトウェアのモバイルアプリケーションを使用して、売上請求書データを確認し請求できる状態にする方法を比較します。請求書発行アプリケーションは、現在もすべてブラウザベースのみです。ソフトウェアやデータは急速にクラウド化され、お客様はインターネット経由でアクセスすることになります。効率的かつ経済的なアプローチであり、中小企業におけるデータ管理も引き継いでいます。アプリケーションやソフトウェアが全体として標準化されていればいるほど、ソフトウェアのコスト、メンテナンス、トレーニングなど、ユーザーが負担する総コストが低くなります。すべてのビジネスソフトウェアが、すべての規模の企業に適しているわけではありません。この分野のビジネスソフトウェアは、請求書の発行や入札の計算に加えて、請負会社のインテリジェントなビジネスモデルを構築するためのツールでもあるのです。あるソフトウェアを使用する企業にとって、そのソフトウェアの価値を示すのは、契約者が使用するアプリケーションの数である。実際には、ソフトウェアの利用が少なければ少ないほど、ユーザー企業にとってより高価なものとなります。</w:t>
      </w:r>
    </w:p>
    <w:p>
      <w:r>
        <w:rPr>
          <w:b/>
          <w:color w:val="FF0000"/>
        </w:rPr>
        <w:t xml:space="preserve">アイディー二五七</w:t>
      </w:r>
    </w:p>
    <w:p>
      <w:r>
        <w:rPr>
          <w:b w:val="0"/>
        </w:rPr>
        <w:t xml:space="preserve">Eero 、Kanerva、Mopo Eeroは10代に差し掛かるところ。原付を買えという父親の説得は、最初の嫌な奴よりも苦痛ではなかった。 カネルバと他の男たちは子供たちとつるみ、エロはますますその楽しさから排除されていく。 ウキの仕事はもはや同じ味ではなくなった．カネルバ童話』（2006）、『カネルバと物語』（2007）、『カネルバと呪われたカモメ』（2008）では、カネルバの目を通して世界が描かれていましたが、『モペッド』はエーロとカネルバの5番目の作品となります。最近の2枚のアルバムでは、エロが登場します。 子供の世界は、のんびりしたものだけではありません。 エロの成長物語は続きます。 前作の主人公カネルバは、全盛期をはるかに超えて伸び、エロも今ようやく思春期を迎えました。 ションベンになったカネルバは、エロアルバムではからかいの対象でしたが、今は情熱の対象になりました。 エロは最後に偶然おっぱいを見て、今はわざとスペードを見るのです。カネルバの祖母が亡くなり、年老いた親戚の後を継いだエロのおじいちゃん。 おじいちゃんの次のイベントは、モポの鉛筆画でしょう。タイトルにある原付は、若者の通過儀礼の道具であり、メインではなく、シンボルです。 父親も「男は原付を持つべき」と即座に賛成しています。でも、キツネってどんなシンボルなんだろう？前編とは異なり、カネルバとエーロが住んでいるのは、作者であるペッテリ・ティッカン自身が育ったイサルミであることが明らかになった。エーロによく似たエミール・ハロネンの「魚の子」像は、コミック自体にも登場し、その写真はアルバムの裏表紙に掲載されている 。以前のTikkanen Kanervaのアルバムは、この1の前に読む価値がある 、それは必要ではありませんが 。また、Eeroのアルバムも、もう少し充実していますが。ティッカネンの作品群は、それぞれのアルバムが独立した作品でありながら、互いに大きく異なっています。1stアルバムで描かれた子どもたちの思いの世界への飛び込みは、同じ子どもたちが大人の入り口に立ったときにはない......。Mopo』は、同じ題材を扱ったティッカネンの過去の作品と同様、物語的にもグラフィック的にも素晴らしい作品だが、実は、カートゥーン・フィンランディア賞を受賞した『Eero』の読者にとっては、このアルバムには何も新しいものはなく、同じレベルに達していないと言わざるをえない。ちょっと意外な感じが残りました．ブルー・イエローの追加カラーは、追加カラーとしてはベストなソリューションではないかもしれませんが、他のカラーと同じように使えるでしょう。トップページのカラー写真と反対側のページを比べてみてください。 昨年、ティッカネンは、エーロよりも年代的に早いカネルバのアルバムを計画していたのです。本文中で使用されている画像、商標、キャラクターなどの著作権は、それぞれの権利者に帰属します。 文章自体の著作権および責任は、著者に帰属します。引用する場合は、少なくとも著者名とサービス名を明記し、オンライン引用の場合は、そのサービスへのリンクか、このテキストへの直接のリンクを明記してください。</w:t>
      </w:r>
    </w:p>
    <w:p>
      <w:r>
        <w:rPr>
          <w:b/>
          <w:color w:val="FF0000"/>
        </w:rPr>
        <w:t xml:space="preserve">イド258</w:t>
      </w:r>
    </w:p>
    <w:p>
      <w:r>
        <w:rPr>
          <w:b w:val="0"/>
        </w:rPr>
        <w:t xml:space="preserve">Interview with Park 7 今週土曜日のKarkkugospelのステージで、バンド史上初めて達成されるマイルストーンとは何でしょう？続きを読む ...まず、あなた方がどんな人なのか、どんな音楽を演奏するのか、そしてバンドに関する面白い事実を教えてください。これはどのように公園7の答えです：バンドは2つのMiikaa、ドラムの1つ、ギターとマイクの1つで構成されており、ギターの1つはTuukkaで、ベースはPietariによって演奏されています。音楽はコレーヴァのエフェクトを使ったアップビートなロックです。 さて、今回は年齢層が高い人たちとの初めてのカルクゴスペルですが、何かアルバムをリリースしていますか？ また、新しい素材はありますか？P7 : 2009年5月に4曲入りのデビューアルバム「From Darkness to Light」、2010年12月に6曲入りのロックアルバム「Life goes on like the last day」をリリースしています。 今年のKarkkugospelでは新曲が日の目を見るかもしれませんね！では、新曲についてお聞かせ下さい。Karkkugospelの一番楽しいところは？パフォーマンスと一般的な？P7 : 青少年向けイベントとしてのカルクゴスペルの最大の特徴は、夏の晴れた草原で行うイベントの雰囲気だと思います。昨年は、パークライブ中に豪雨と停電に見舞われましたが、そのような事態にはなりませんでした。ゴスペルはとても楽しいものなので、機会があれば、暗く煙の多い洞窟の中ではなく、夏の明るい日差しの中で、外でお祝いするのも楽しいですよ !同じ理由で、演奏はとても心地よい変化で、観客との接触もとても密になっています .P7 : 伝統的に、キャンディゲームのハイライトは、夜の「喜びのミサ」です。また、バンドの出店やアンダーグラウンドレコードショップ、その他のテーブルも、コンサートの合間などにチェックしておくとよいでしょう。帰宅途中の車の中でも、こんなに良い音楽と御言葉を聴くことができるのですから ... :) リスナーにどのようなメッセージを伝えたいのでしょうか？P7 : Park 7は、人々の日常生活に喜びの福音をもたらすために存在している。 この使命がなければ、このバンドはハンマーを打ち鳴らすだけ、シンバルを鳴らすだけになってしまう。</w:t>
      </w:r>
    </w:p>
    <w:p>
      <w:r>
        <w:rPr>
          <w:b/>
          <w:color w:val="FF0000"/>
        </w:rPr>
        <w:t xml:space="preserve">イド259</w:t>
      </w:r>
    </w:p>
    <w:p>
      <w:r>
        <w:rPr>
          <w:b w:val="0"/>
        </w:rPr>
        <w:t xml:space="preserve">残念ながら、最初の推薦文は、すでに終了してしまった展覧会のものでした。しかし、幸運なことに、GrönlundとNisuseの素晴らしいマシンは、フィンランド全土で時折見ることができます。 これで、もし偶然見つけたら、急いで見に行くことができますね!アンハヴァ（このブログのタイトルは誤解を招きかねない、なぜならアンハヴァは美術館ではなくギャラリーだからだグルンルンドとニスネンの作品は、実に爽快であった。機械、大理石、パイプ、あらゆる種類の驚くべき仕掛け。最も印象に残ったのは、冒頭の息を呑むようなマグネット・インスタレーションと、その糸で延々と浮遊する催眠術のような重りでした。</w:t>
      </w:r>
    </w:p>
    <w:p>
      <w:r>
        <w:rPr>
          <w:b/>
          <w:color w:val="FF0000"/>
        </w:rPr>
        <w:t xml:space="preserve">イド260</w:t>
      </w:r>
    </w:p>
    <w:p>
      <w:r>
        <w:rPr>
          <w:b w:val="0"/>
        </w:rPr>
        <w:t xml:space="preserve">メッツァハティは、フィンランド全土で事業を展開する介護事業者です。 メッツァハティは、ヘルシンキ首都圏で最大の介護サービス提供事業者に成長しました。当社は、質の高いケアとフレンドリーなサービスで知られており、社員は全員、ケア部門で長い経験を積んだトレーニングを受けています。メッツァハティはメヒライネン・グループの一員です。</w:t>
      </w:r>
    </w:p>
    <w:p>
      <w:r>
        <w:rPr>
          <w:b/>
          <w:color w:val="FF0000"/>
        </w:rPr>
        <w:t xml:space="preserve">イド261</w:t>
      </w:r>
    </w:p>
    <w:p>
      <w:r>
        <w:rPr>
          <w:b w:val="0"/>
        </w:rPr>
        <w:t xml:space="preserve">を終了する喫煙を終了すると、簡単に毎日シアリスオンラインと言われています。 フックをオフに取得するには、慎重に準備と計画が必要です。 停止は最初の試みで成功することができますが、それは彼らが良いために喫煙をやめる前にかなりの数の人々3-4トライを取ると聞いて安心することができます。以下は、禁煙方法に関する情報やアドバイスを得られるウェブサイトのリストです。 www.fressis .fi は、若い人たちに禁煙に関する基本情報を提供しています。 このサイトには、禁煙のさまざまな段階にある人たちが自由に自分の気持ちを共有できるオンラインコミュニティもあります ...</w:t>
      </w:r>
    </w:p>
    <w:p>
      <w:r>
        <w:rPr>
          <w:b/>
          <w:color w:val="FF0000"/>
        </w:rPr>
        <w:t xml:space="preserve">イド262</w:t>
      </w:r>
    </w:p>
    <w:p>
      <w:r>
        <w:rPr>
          <w:b w:val="0"/>
        </w:rPr>
        <w:t xml:space="preserve">Savonia Maiju Social Work Degree Programme 論文と研修旅行の計画 キーワード：勉強 , プロジェクト , インターンシップ この春先は、論文の計画を立て、プロジェクト研究を行い、いくつかのコースを修了しました。 週1-3日の教室での授業は数日ありました。クラスメートとはあまり会っていない。プロジェクトワーク、グループワーク、論文などを一緒にやっている人たちをより多く見てきました。私たちのクラスは、第17週にスウェーデンのウメオに研修旅行に行きます。 私たちのクラスは、お菓子やビスケットを売って研修旅行のための資金を集めました。この研修旅行は、スウェーデン語とサービスガイダンス、ネットワークコースに関連しています。 ウメオでは、サービスガイダンスが行われているソーシャルワークプレートを訪問します。その研修旅行が楽しみです。夏には、遠く離れたケニアでワークプレイスメントを行う予定です。職業訓練に行く予定です 2． テーマは働き方です まだ具体的な行き先は決まっていませんが、難民の仕事について訓練したいと希望を出しています。 どこで訓練することになるかは、行ってみないとわからないかもしれません。私は今、一人でケニアに行くので、それも少し不安です;) 私は長い間、交換留学に行くことを計画していました。その計画をようやく実行に移せるのは素晴らしいことです。</w:t>
      </w:r>
    </w:p>
    <w:p>
      <w:r>
        <w:rPr>
          <w:b/>
          <w:color w:val="FF0000"/>
        </w:rPr>
        <w:t xml:space="preserve">イド263</w:t>
      </w:r>
    </w:p>
    <w:p>
      <w:r>
        <w:rPr>
          <w:b w:val="0"/>
        </w:rPr>
        <w:t xml:space="preserve">お粥のテーブルにつく12人の元ローズっ子たち アドベント初日の11月27日、ローズ子供の家のお粥パーティーには、元ローズっ子と現ローズっ子の子供たちが集まりました。長年瑞穂に住み、大人になった若者たちが、十数人も集まってくれた。元社員も何人か来てくれて、おいしいお粥とケーキを食べながら、時間の経過に驚き、旧交を温めました。勉強や仕事、趣味など、ごく普通の日常が、多くの人の心の中にあったのです。ルースで過ごした時間は、その時期にはまだ実感が湧かないかもしれないが、彼らにとっては新たな人生の出発点となったようだ。 かつての若者たちに会うことは、労働者だけでなく、今の若者たちにとっても、一緒にやってきたことに意義があったという証なのだ。人生は、以前と現在の両方のローズの子供たちを運ぶ.お粥パーティーは2回目に開催され、この伝統は2012年のアドベントの始まりに再び続けられる予定です。</w:t>
      </w:r>
    </w:p>
    <w:p>
      <w:r>
        <w:rPr>
          <w:b/>
          <w:color w:val="FF0000"/>
        </w:rPr>
        <w:t xml:space="preserve">ID 264</w:t>
      </w:r>
    </w:p>
    <w:p>
      <w:r>
        <w:rPr>
          <w:b w:val="0"/>
        </w:rPr>
        <w:t xml:space="preserve"> ウェディングフォーラムへようこそフォーラムへのフルアクセスにはログインまたは登録が必要です。登録すると、ディスカッションへの参加、フォトギャラリー、ブログへのアクセス、他のコミュニティメンバーとのプライベートなコミュニケーションが可能になります。参加歓迎トルコの結婚式の伝統 私たちはトルコ人の親戚と結婚式を挙げます。 新郎はトルコ人とフィンランド人のハーフです。 私たちの結婚式のお祝いに使えるかもしれない、トルコの結婚式の伝統について少し知ることができたらいいのですが 誰か知っていますか？ただ一つ私が知っているのは、通常、贈り物の代わりに親族が金貨を持参し、花嫁が小さな袋に集め、この金貨が結婚式の一部または全部の支払いに使われることです。私自身は、花嫁が処女であれば腰に赤いリボンをつけるということ以外はよく知りません。 パーティーではしばしばハライというラインダンスを踊ります。 また、私はもうすぐトルコ人と結婚するので興味があります。 フィンランドとトルコの結婚式（最初はフィンランドで、次はトルコで）に行ったことがあります。 地域や宗教によって習慣が異なることは理解していますが、私は、トルコ人の結婚式に参加したことがあります。しかし、ここでは私が覚えているトルコのことをいくつか紹介します。例えば、"トルコの結婚式の伝統 "でググってみると、たくさんの写真や様々な伝統に関する情報が見つかります。花嫁は通常のウェディングドレスの上にベルト付きの赤いリボンをつけ、デザートにはバクラヴァを食べます（トルコの家族がお酒を使うことを認めている場合は、スナップの代わりにラキを飲んでも良いでしょう）-トルコでは金の宝石がよくプレゼントされますが、これは金がその価値を保つためです。トルコでは、結婚式の数日前に「ウィメンズ・パーティー」と呼ばれるイベントがあり、花嫁は刺繍入りの赤いベルベットのドレスを着ていました。 このパーティーでは、さまざまな「グループ」が順番に踊り、他のグループがそれに続くので、ダンスフロアでは常に、父親、母親、姉妹、花嫁の家族、花婿の家族などが叫んでいました。 他のゲストはダンサーの足元にお金を投げ、それが新郎新婦にパーティーの費用として支払われたのでした。また、花嫁は中央に運ばれ、赤いベールで覆われ、女性たちはその周りを踊りました。 未婚の女性には、シフォンのスカーフが贈られました。花嫁の手と未婚の女性の手はヘナで描かれました（この習慣の目的は何だったか覚えていません...多分、豊穣を願うものだったのでしょうか？実際の披露宴では、オーガンジーのムースや何層にも重ねたクリームケーキ、豪華なフラワーアレンジメントなど、フィンランドよりも凝ったデコレーションが多く見られます。 親族も多く、過去に新郎・新婦の披露宴に招待された子供の両親の家族を招待する習慣があるそうです。トルコでは、結婚式の伝統は、都市での結婚式か村での結婚式か、クルド人地区での結婚式かトルコ人地区での結婚式か、宗教的で古風な家族か、西洋的で自由な家族か、などによって大きく異なります。特にクルドの村では、今でも2日間にわたる伝統的な結婚式が行われ、村人全員が参加している。初日はヘンナナイトと呼ばれ、新郎新婦にヘンナを塗り、その周りで女性たちがダンスをします。花嫁はクルドの伝統的なパーティードレスかモダンなイブニングドレス（ただし白は不可）を着て、伝統的な踊りを踊り、音楽を聴きながら夜を過ごします。 翌日は実際の結婚式のお祝いとなります。披露宴では、通常、何か食べ物が出されますが、アルコールは結婚式には関係ありません。この日は、ダンスや喜びの時間を過ごしますが、通常、結婚式のカップルは、ほとんどの時間、別のテーブルに座って、特に花嫁はダンスにあまり参加しません。 結婚式自体は、慎重かつ正式な紙の式、または代わりにモスクで迅速な祈りです。</w:t>
      </w:r>
    </w:p>
    <w:p>
      <w:r>
        <w:rPr>
          <w:b/>
          <w:color w:val="FF0000"/>
        </w:rPr>
        <w:t xml:space="preserve">イド265</w:t>
      </w:r>
    </w:p>
    <w:p>
      <w:r>
        <w:rPr>
          <w:b w:val="0"/>
        </w:rPr>
        <w:t xml:space="preserve">メッセージオプション このメッセージでエモーティコンを許可しますか？Enter your name Your unique security code * [ quote name= " RSS-Pelastustoimi.fi " post= " 44575 " timestamp= " 1252043073 " ]。教育施設の安全に関するワーキンググループは、2009年末まで延長されました。 このワーキンググループの作業は、現在進行中のレスキュー法の改革と関連しています。同ワーキンググループは、すでに実施した施策と現在実施中の施策、および今後予定している提案について、9月上旬に総括報告書を発行する予定です。今年の初め、内務省は教育省と協力して、教育施設のセキュリティに関するワーキンググループを立ち上げ、次のことを作成した。 - JokelaとKauhajokiのような出来事を考慮して教育施設の緊急計画を補足するためのガイドライン - 教育施設に対する脅威に対処する方法に関する教育施設、警察、救助隊のためのガイドライン - 施設内および保護者に対する脅威に対処する方法に関する教育施設のためのガイドライン - これらのガイドラインと関連訓練の普及のための計画。ワーキンググループの当初の任務は、2009年1月1日から8月31日までです。この作業部会は、ヨケラおよびカウハヨキの事件後の国内安全保障プログラムの実施を改善するための具体的措置に関する国内安全保障に関する閣僚部会の決定に関連している。 作業部会の議長は内務省の救助局長Pentti Partanen[ /b ]、副議長は教育省局長Sakari Karjalainen[ /b ]が務めている。[b]Further information : Chief Inspector [ /b][b]Alpo Nikula[ /b] , ( 09 ) 16044095 Chief Inspector , ( 09 ) 1604 4095 Link to news : [ url= " http://www.pelastustoimi.fi/uutiset/4682 "]http://www.pelastustoimi.fi/uutiset/4682[ /quote ] [ quote name= " RSS-Pelastustoimi.fi " post= " 44575 " timestamp= " 1252043073 " ] [ quote ] [ post= " RSS-Pelastustoimi.fi " timestamp= " 125203303 " ]教育施設の安全に関するワーキンググループは、2009年末までの延長が認められました。 このワーキンググループの作業は、現在進行中の救助法改革と関連しています。同ワーキンググループは、すでに実施した施策と現在実施中の施策、および今後予定している提案について、9月上旬に総括報告書を発行する予定です。今年の初め、内務省は教育省と協力して、教育施設のセキュリティに関するワーキンググループを立ち上げ、次のことを作成した。 - JokelaとKauhajokiのような出来事を考慮して教育施設の緊急計画を補足するためのガイドライン - 教育施設に対する脅威に対処する方法に関する教育施設、警察、救助隊のためのガイドライン - 施設内および保護者に対する脅威に対処する方法に関する教育施設のためのガイドライン - これらのガイドラインと関連訓練の普及のための計画。この作業部会の任務は2009年1月1日から8月31日までで、ヨケラ事件とカウハヨキ事件後の国内安全保障計画の実施を強化するための具体策に関する国内安全保障担当閣僚グループの決定に関連する作業である。ワーキンググループの議長は内務省の[b]Pentti Partanen[ /b ]局長、副議長は教育省の[b]Sakari Karjalainen[ /b ]局長。 [b]Further information : Chief Inspector [ /b][b]Alpo Nikula[ /b] , ( 09 ) 16044095 Chief Inspector , ( 09 ) 1604 4095 Link to news : [ url= " http://www.pelastustoimi." ]をクリック。fi/uutiset/4682 " ]http://www.pelastustoimi.fi/uutiset/4682[ /url][ /quote ] トピックまとめ RSS-Pelastustoimi.fi Posted 04 September 2009 - 08:44 教育機関の安全に関するワーキンググループは、2009年末までの延長を認められました。 このワーキンググループの作業は、現在進行中の救助法改革に関連しています。ワーキンググループは、9月上旬にサマリーを発表する予定です。</w:t>
      </w:r>
    </w:p>
    <w:p>
      <w:r>
        <w:rPr>
          <w:b/>
          <w:color w:val="FF0000"/>
        </w:rPr>
        <w:t xml:space="preserve">アイディー266</w:t>
      </w:r>
    </w:p>
    <w:p>
      <w:r>
        <w:rPr>
          <w:b w:val="0"/>
        </w:rPr>
        <w:t xml:space="preserve">イゼベルの魔術に気をつけなさい（2列王9：22 ）彼らはすべての傲慢と虚栄心の上にいるのである。自分の魂を卑下し、軽んじていても、神の恵みによって克服することができる。 ただ、主の前にひれ伏し、すべての贈り物は天から来ることを知り、助けてくれるように頼むのだ。 人は天から与えられない限り何も得ることができない」(ヨハネ3:27) ( カルパトスの聖ヨハネ : インドからの激励の言葉...)と言われているように、あなたは自分の魂を軽視していないか、それとも、神の恵みで自分を克服することができる。I / 352. 58 ) ペテロはまず鍵を渡され、それから否定に落ちることを許されたので、落ちたことによって彼の心はすさみました。だから、知識の鍵を受け取った後、あなたもあらゆる種類の邪悪な思考に陥っても驚かないでください。唯一の賢者である主をたたえよ。倒れることによって、神の知識の翼の中に巧妙に潜む傲慢に手綱をかけられるのだ。誘惑は、神がその摂理の中で、私たち人間の独善を抑制するために置かれた香である...（カルパトスの聖ヨハネ：インドからの励ましの言葉...）。62 ) 聖マルコ修道士 霊的な賜物を持ち、それを持たない者に同情する者は、その慈悲のために自分の賜物を保持する ( 聖マルコ修道士：霊的法則について I / 161 . 8 ) 高慢と自慢は冒涜につながり、貪欲と虚栄は硬直と偽善をもたらす。( 聖マルコ修道士 : 推測する人々へ... I / 190 . 87 ) 真理は顔にも、行動にも、言葉にも映らない。 神はそうしたものを喜ばれず、砕けた心、謙虚な精神にある ( 詩篇51篇を参照 。また、神を知ることによって啓発された魂の中にある。 外見上、常に自分を卑下し、謙遜に話す人を見かけることがある。しかし、彼は人の賞賛を得るためにそうしているだけで、内心では傲慢、狡猾、嫉妬、美化に満ちているのです。しかし、時には、最も高貴な知恵の言葉で正義のために戦い、偽りや神の掟を破ることに反対する人を見ることがあります。 彼は真理のことだけを考えてそうしているのですから。たとえ、使徒パウロが「私は自分の弱さを自慢している」と言ったように、主にあって自慢することがあっても、本質的には謙虚で謙遜、隣人への愛に満ちているのである。「ニケタス・スティタハトス：心の浄化について III / 182 . 32） 自らの意志で美徳のための労苦に身を捧げ、競争の道を熱心に歩む者は、神の偉大な贈り物を受けるにふさわしい。 競争の道の半ばをうまく進んで、神の啓示と幻を受け、競争に励むほど明るく賢明になるのである。彼が神聖な探究心で上昇すればするほど、破壊天使は彼を激しく妬みます：彼らは人間が天使のようになるのを見るに耐えません。だからこそ、密かに出題者の傲慢さをチクリと刺すのである。裏切られたことに気づいた出場者が自分を責め、謙遜の砦に逃げ込めば、破壊的なプライドを避け、救いの港への道を見つけることができる。しかし、敵の裏切りを見抜けなければ、神の恵みは彼を見捨てることになる。彼は悪霊の力を受け、自分たちのものにされてしまう。彼は自ら進んで試練を与え、レースの苦痛で自分を懲らしめたわけではないので、彼の意志に反して懲らしめられることになる。今、彼は快楽の欲望と肉欲と悪意によって懲らしめられ</w:t>
      </w:r>
    </w:p>
    <w:p>
      <w:r>
        <w:rPr>
          <w:b/>
          <w:color w:val="FF0000"/>
        </w:rPr>
        <w:t xml:space="preserve">イド267</w:t>
      </w:r>
    </w:p>
    <w:p>
      <w:r>
        <w:rPr>
          <w:b w:val="0"/>
        </w:rPr>
        <w:t xml:space="preserve">その髪を引っ張らないように気をつけながら、軽く唇を噛んで編み込みました。私は小首をかしげながら、静かにつぶやいた。ええと ...俺も沈んでたよ、庭に放り出されたから大丈夫だったんだ。 家に帰って、そこで傷を消毒すればよかったんだ ... ... その後、感染して死んでたんだよ！？...まあ、素晴らしい。三つ編みもポニーテールも垂れ下がり、私は金床を開くような予感を感じながらキスをした。私は手にしたブラシに手を伸ばし、素早く髪にキスをして、ブラシに手を戻しました。"あなたは編むことができます...「私は髪を動かしながら、少し苦しそうに呟いた。名前 : Knut 2014.01.13 22:22 Oslo - Stockholm 列が進むにつれて飛び上がり、その場で焦って飛び降りたまま.すでに信号が青に変わっている。照明の明滅で、私は興奮して笑い、荒れた床で滑っていた。私はアイロン、実際には暖かいバーをつかんで、それがキーキー音を立てるように前方に自分自身を振った。お尻に冷たい水をかけて爆発させると、顔や脇腹に水しぶきがかかった。滑り台が安定し、目の前に看板とスウェーデン語の文字が見えたとき、私は笑っていた。私は、自分がそこに向かって滑っていることに気づき、息をのんだ。" えへへええええええええええええええええええええええええええええええ！？「手と足でブレーキをかけたが、水しぶきを上げて看板の中に入ってしまった。"あ "あ "あ "あ "あ "あ "あ "あ "あ "あ "あ「とつぶやきながら、顔をこすって看板の下に潜り込みました。読めなかったんです．私は静かに前方に歩き、ウォータースライダーの他のセクションを降りていく人たちを眺めていた。なんで誰も降りてこなかったりしたんだろう？私は歩き続け、足の濡れた水しぶきに耳を傾けた。いい音してるな～、と鼻歌を歌いながら、前に滑ってお尻に水しぶきを浴びました。私は微笑みながら、足の指を掴んで持ち上げた。ぐるぐると滑りながら、その瞬間ごとにどんどん幸せな笑顔になっていく。やがて、私は叫び声を上げそうになりながら、誰かが私の水着にフックを差し込み、私を持ち上げた。 私はもがきながら、憤慨してつぶやいた。"おっ、おっ、おっ、おっ、おっ、おっ、おっ、おっ、おっ、おっ、おっ注意書きを読まなかったのか？こちら側はサービス中です。私がいてよかったな。"黒髪の巻き毛の男性がそう言って、私を持ち上げて隣に座らせた。彼は滑り台の短い天蓋の端に座って足を振っていたので、私はズボンのホックを外して彼の横に座った。「スウェーデン語はわからない私はノルウェー人です。「と叫び、口元に手を当てて咳き込みました。"大声を出すな、耳は悪くない......まだな「私はその男の手に対して微笑み、実際にニヤリとした。"さて、私を叫んでくれるかな？今すぐ行きたい------！！！！！！！！！！！！！！！！！！！！！！！！！！！！！！！！！！！？弟よ、似ているな...。「とつぶやきながら、声を張りました。"そうだ、そうだ、ここから出してやる...ずっと...オスロ"私は慌てて立ち上がり、悪魔のような顔をした男を怯えながら見つめた。"何を..." "ワーッ！「私は目を閉じ、手と胸に冷たい水を感じました。私は咳をし始めた。何が、なぜ、なぜ・・・。私は目を閉じて、私の周りに集まってきた小さな群衆を呆然と眺めていた。頭がドキドキしていた・・・。気がついたら、地面に倒れていた......。"なんだ ...今、起きたこと？「と静かに問いかけ、片腕で立ち上がりました。"転んだ "んでしょ？</w:t>
      </w:r>
    </w:p>
    <w:p>
      <w:r>
        <w:rPr>
          <w:b/>
          <w:color w:val="FF0000"/>
        </w:rPr>
        <w:t xml:space="preserve">イド268</w:t>
      </w:r>
    </w:p>
    <w:p>
      <w:r>
        <w:rPr>
          <w:b w:val="0"/>
        </w:rPr>
        <w:t xml:space="preserve">ピリンソスを止める武器は見つかるのか？14.5.2014 Koripallo Pirkanmaa Korisliiga "パンサーハント "の第二脚は、ヨエンスー 、Mehtimäkiアイスホールで今日演奏されます。状況は現在1-0でPyrinnoの賛成で、だからKatajallaは勝つために良い場所を持っています。 すなわち、壁に対する彼らの背中で、状況で0-2は、土曜日にゲストとしてPyrinnoを再生する彼らの家の群衆の前で多大な自信を持って旅行に非常に疲れるだろう。決勝戦のオープニングマッチでは、カタヤは長い間勝利の瀬戸際にいましたが、ペトリ・ハイノネンの強力なオフェンスリバウンドのおかげで、ピリンポは79-72で安全に勝利を収めました。 試合前のビデオミーティングでは、カタヤのユッカ・トイヤラ監督が、ハイノネンが次々とオフェンスリバウンドを取っているシーンを放映し、時には2人や3人でカタヤの選手と一緒になって、そのリバウンドをとっていることもありました。また、カタヤンの通常優れた機能の防衛は、これも通過するのに時間がかかったに違いない防衛の回転で非常に多くの枢機卿の変更をしました , そうでない場合は別の .ピリンチアの立場からすると、最初の出会いはほぼ計画通りに進んだ。カタヤンが試合を止めたとき、チームは思うようにフィールドを走れなかったが、ピリンチは特に5-5ディフェンスで非常によくやっていた。片山にとって、一方的な選手はよくスカウティングされており、例えばジャレッド・ニューソンのパン＆バターの動き、ダイレクトパスや左回りのドライブは、よくコントロールされていた。また、テーム・ラニッコは、ピリンニのヴィル・ペッコラのプレスの中で思うようにゲームを回すことができず、セカンドバックのポジションに慣れていたペトリ・ヴィルタネンは、またしてもプレータイムが少なくなってしまった。もちろん、ランニッコとビルタネンが同時に出場することで、ユッカ・トイヤラ監督はピリンノが自分たちの攻撃力で自分たちを破壊することをはっきりと恐れているが、そう、このような粘り強い試合では、カタヤが勝利をつかむためにはビルタネンの花火が必要なのだ。また、ほとんどすべてを経験したもう一人の戦士、サミ・レヒトランタは、ヴィルタネンのようにわずか14分ほどプレーしました。もしかしたら、トイハラが最後に共演したコンビを手放すときが来たのかもしれない ?また、Sami Lehtorantaのパンサー追跡がどのような状況なのか、一般の方は知りたいのではないでしょうか？(編集部のツイッター@Urheiluuutisetで公開された状況の写真をご覧ください）したがって、今夜の試合のテーマは非常に明確です： - トイヤラは彼の非常に広い材料を最大限に活用することができるか？ - ピリンチはランニングゲームを整え、勝利へと加速するか？ - ヴィル・ペッコラのプレスに対するテーム・ラニコの答えは？ - サミ・レヒトランタはすでにパンサーを追って来たのか？Yle Areenaは18:30からインターネットで試合を生中継します。</w:t>
      </w:r>
    </w:p>
    <w:p>
      <w:r>
        <w:rPr>
          <w:b/>
          <w:color w:val="FF0000"/>
        </w:rPr>
        <w:t xml:space="preserve">イド269</w:t>
      </w:r>
    </w:p>
    <w:p>
      <w:r>
        <w:rPr>
          <w:b w:val="0"/>
        </w:rPr>
        <w:t xml:space="preserve">バーニングショルダーワークアウト " このワークアウトの目的は、筋肉を鍛え、良いパンプを得ることです。ダンベルだけで行う非常にもろいトレーニングなので、使い慣れたウェイトよりも少し低めのウェイトを選びましょう。"最新のFitBODY 4 magazineを新聞販売店およびApp Storeで発売 03.06.JT Media Oy / FitBODY JT Media Oy JT Media Oyは2012年に設立されたヘルシンキにあるスポーツ雑誌の出版社です。 JT Media Oyのすべての雑誌は印刷版とデジタル版の両方で発行されており、現在5誌がプログラムされています。FitBODY FitBODYは、強く、しなやかに、美しくありたいと願うアクティブな女性のための雑誌です。 FitBODYでは、最高のパーソナルトレーナーやコーチがトレーニングや食事についてアドバイスし、雑誌が情報を提供し、あとはあなた次第です!.</w:t>
      </w:r>
    </w:p>
    <w:p>
      <w:r>
        <w:rPr>
          <w:b/>
          <w:color w:val="FF0000"/>
        </w:rPr>
        <w:t xml:space="preserve">イド270</w:t>
      </w:r>
    </w:p>
    <w:p>
      <w:r>
        <w:rPr>
          <w:b w:val="0"/>
        </w:rPr>
        <w:t xml:space="preserve">さあ、どうぞ。完璧な人間などいない」、『The Thin Places』の最後にオズグッド・フィールディング三世はそう言い切っている。私も完璧ではありませんが、執筆、トレーニング、デザインなど、常にベストを尽くしています。シチウス、アルティウス、フォルティウス、彼らはオリンピックに誓う.私は別の言い方をします。「物事は心で行うものである」と。すべてのタスクは、私が指導する際にも強調している2つの原則、「ターゲットグループを大切にすること」と「価格に見合った価値を提供すること」によって推進されています。トレーナーとして、私はインスピレーションを与え、アイデア、最新情報、実用的なモデルを提供することを目標としています。</w:t>
      </w:r>
    </w:p>
    <w:p>
      <w:r>
        <w:rPr>
          <w:b/>
          <w:color w:val="FF0000"/>
        </w:rPr>
        <w:t xml:space="preserve">イド271</w:t>
      </w:r>
    </w:p>
    <w:p>
      <w:r>
        <w:rPr>
          <w:b w:val="0"/>
        </w:rPr>
        <w:t xml:space="preserve">マーキング : JUHANNUS week !先週は、月曜日以外はあまり家にいなかった。 夕方、足の運動をしに行き、田舎にドライブに出かけた。火曜日は早起きして、また美しい田園地帯を1時間30分走りました。 走った後は朝粥を食べて、大好きな洗車をしました。ノズルが詰まったり、顔に錆びができたりと、悪戦苦闘しながら、やっとこさ、キレイになりました。サラダの後、ロハでサリホーミンを食べて、そこからヘルシンキに直行したのは良かった。夕方からサイスタに行き、Lintsに行くことにしました !でも、昔みたいに10時まで営業してないので、自転車で来たんです。夕方には、私はアイスクリームのレシピを試して開始しなければならなかった... 水曜日には、私はTöölöジムに向かった.晴れた日だったので、ジムにはほとんど人がいなかった。 トレーニングの後、シスターと一緒に再びリントスへサイクリングに行ったよ。今回、私たちはシングルチケットを数枚購入し、ノベルティとして「ウッコ装置」を体験しました。「興奮してるうちに歳をとってしまったようだ。でも、とても楽しかったです夕方、Kaivoに行き、友人に挨拶をしてから、別の友人の車をつかまえ、Lohjaに向かいました。夕方になって、まだ夏バテ解消のための食材を買いに行かねばならないことに気がつきました。木曜日の早朝にそれ以上、プオル2を調理し、ドライブにKalajokiに行ってきました。コテージは2月にすでに借りていたので、全行程を離れるのは心苦しかったのですが、幸運にも友人の説得により、コテージに泊まることができました。 料理は忙しくなり始めると扇風機で冷やしました :DD Jysk から大きなエアマットレスを数枚借りて、車は北へ向かいました :DD。コテージには12人が住んでいましたが、最終的には20人くらいになったでしょうか。私はコテージに一人残され、荷物の整理とマットレスの充填を行いました。結局、毎日のように砂丘バーに水を飲みに行ったのですが、最初の晩、人々は驚き、一生懸命に私にサービスをしようとしました。金曜日の午後、カラヨキのホテルにあるジムをチェックしに行った。私はこの場所がとても気に入りました。また、コテージでは音楽が鳴り響き、耳栓が役に立たず、さらに隣のビーマーの低音でマットレスが揺れるほどでした。夕方には数人のアーティストを見に行き、そこからまたdyyniのダンスはたくさんの人がいて、屋上でGO!私は夕方と土曜日の朝、私が目を覚ましたときに風邪をひいたので、私は土砂降りの雨の中で朝の実行のために行くように感じなかった、また、ジム:/から絵の気分で真夏に... 旅行全体私はプログラムに従って食べ、私は間違いなく非常に無意識にそれらのソーセージを渇望していた真夏の御馳走に手を出さなかった！私は、私はそのようなことをしたことがない。でも、その代わりにチキンステーキナムが出てきました。土曜日の夜、レズで長い間会っていなかった高校時代の友人たちに偶然会いました。 久しぶりに会えて嬉しかったです :) さらに、この週末は素晴らしい人たちに出会いました!!!!これ以上ないほど素晴らしい週末でした。唯一困ったことは、仕事の出張がキャンセルになったことです。楽しい会社でレースの1つでも開催できればよかったのですが......。日曜日の昼間、私たちはロハスに戻りました。旅の途中、友人の車の中に古いレコードを見つけ、9時間の旅の間、良い歌声の合唱団が響き渡り、お腹を抱えて笑いました。:'D 途中で少しおやつを食べたり、コーヒーを飲んだりして、目を覚ましてから家に帰り、夕方にはまたジムに行くんだ。</w:t>
      </w:r>
    </w:p>
    <w:p>
      <w:r>
        <w:rPr>
          <w:b/>
          <w:color w:val="FF0000"/>
        </w:rPr>
        <w:t xml:space="preserve">イド272</w:t>
      </w:r>
    </w:p>
    <w:p>
      <w:r>
        <w:rPr>
          <w:b w:val="0"/>
        </w:rPr>
        <w:t xml:space="preserve">少なくとも、もうそのような偏見は強くはないと思うのですが．10年前、20年前は確かにいましたが、今はもうフィンランド人のジャンル作家はたくさんいます。ただ、ファンダムの中ではその認識が少し曖昧になってきていて、一般の人がフィンランドのジャンル作家に対してまだ生ぬるい態度を取っている可能性もありますね。どなたか、この件に関する具体的な情報をお持ちの方はいらっしゃいますか？私はまだファンダムに深く入り込んでいないので、自分もその「一般大衆」に属していると考えています。そして、ジャンル別書籍でフィンランド語の名前を見つけることは、実は2つの意味があると思うのです．作品は喚起力があり、新しい視点も開けますが、プロットが少し薄く、深く掘り下げると多くの矛盾があります．海外の翻訳作品には、常に良い読書体験を期待することができます。しかし、彼らはむしろ......そのプロットにおいて予測可能である。もちろん、それが特に悪いことだとは思いませんが......。だから、似たような2冊のうち、外国人作家のものを選ぶ。 でも、いい文学のことは何もわからない。 先生 うーん、同じ経験はないですね。 一方、国内のSFはたくさん読んでいるので、すでにある程度の視点はわかっているのかもしれない。 もちろん、翻訳には比較的信頼できるかさばるものを選んだ方が、同じパターンになりやすいんですけどね。Mä tykkänは通常、英語でジャンルの本を読んで（それはしたがって、元の言語であれば、もちろんそれ以外の場合はフィンランド語で）、私は横から横へのもののすべての種類に遭遇した - それはちょうど全体の英米のジャンルのさえ小さな傷です。 たとえば、。ジェフ・ヴァンダミアのような人でも、かなり変わった、驚くべきものを書いています。 私は、これが単に国内のジャンルの本のことであるのか、すぐに理解できません。 この例を挙げて、何が問題なのかを少し理解させてくれませんか？私は、これらのフィンランド産業の本を、主に、非常に特徴的な「フィンランド」であることが多いという特徴として見ています。つまり、現代の日常生活、あるいは歴史に比較的近いところに位置しており、また、明らかに主流であるスタイルを持っており、実際のジャンル本（純粋なファンタジー、宇宙科学など）ではない。国産の青少年向けファンタジーは結構あるのでしょうが、キイラの新三部作はまだ第一部しか読んでいません（しかも残りはこれからなので整合性の判断がつきません）。もちろん、国内のスペフィにはこの強い主流の要素があり、それは時々プロットの解決策にも見え、私はいつもそれについてひどく熱狂的ではありません。 私はまたかなり悪い味を持っているので、このジャンルでここに書かれた良いホラーがたくさんあるわけではありません。 総説を言及することにはおそらく意味があります。 私はその意見が正しい/有効だと思うがという意味ではありません、それは明らかに存在します。私自身、例年このような一人よがりになってしまうことがありましたが、それを払拭するために、意識的に国内のスペシャリストに親しむように心がけています。このような態度の問題点は、このような小さな国の出版社は、何が買われているかによって、何を出版するかを比較的よく見ていることです。もちろん，それは経済的な観点からは賢明なことですが，リスクをとらないということに直結しますし，その結果，より異なった（より良い？その結果、このスレッドに書かれているような、「前に売れたから」という理由で同じものを出版するというスパイラルに陥ってしまうのです。マーチンでさえ、自分の作品を翻訳するために自分で出版社を設立しなければならなかった（テレビシリーズが始まったので、今後は検討されるかもしれないが）。</w:t>
      </w:r>
    </w:p>
    <w:p>
      <w:r>
        <w:rPr>
          <w:b/>
          <w:color w:val="FF0000"/>
        </w:rPr>
        <w:t xml:space="preserve">イド273</w:t>
      </w:r>
    </w:p>
    <w:p>
      <w:r>
        <w:rPr>
          <w:b w:val="0"/>
        </w:rPr>
        <w:t xml:space="preserve">マナーエリア Maikkula Manorは、何世紀にもわたってOulujoki Riverの偉大な家の一つでした。中庭に入ると、19世紀に旅人が見たのと同じ景色が広がっている。一度は忘れ去られた荘園エリアと建物は、歴史を尊重し、伝統的な手法でかつての栄光を取り戻した貴重な保存修復物です。 荘園エリアの修復と新築が認められ、ミッコ＆リーナ・ケイスは2002年に北フィンランドのベストビル賞、2003年にはオウル州政府のヴィイスカンタ建築賞を受賞しています。私たちは、19世紀のマナーライフの醍醐味をお客様に提供したいと考えています。</w:t>
      </w:r>
    </w:p>
    <w:p>
      <w:r>
        <w:rPr>
          <w:b/>
          <w:color w:val="FF0000"/>
        </w:rPr>
        <w:t xml:space="preserve">ID 274</w:t>
      </w:r>
    </w:p>
    <w:p>
      <w:r>
        <w:rPr>
          <w:b w:val="0"/>
        </w:rPr>
        <w:t xml:space="preserve">プロテクトメモリースティック プロテクトメモリースティックは、あなたのファイルを最大限に保護するため、メモリースティックの盗難や紛失の際にも安心です。メモリースティックは3つの方法で保護されており、大切なデータを正しい人の手にのみ残すことができます。第一の保護手段は、メモリースティック自体に記載されているPINコードです。データに何らかの形でアクセスするためには、正しいPINコードを知る必要があり、5回間違って入力するとメモリースティックがロックされます。また、256bitの暗号化技術により、万が一悪用された場合でも、データを読み取ることができないようになっています。万が一、スティックから無理やりデータを取り出そうとした場合、自動的にすべてのコンテンツを破壊します。 コンピューターの暗号化 データ漏洩の爆発的な増加に伴い、データをより適切に保護することが重要となっています。パソコンのデータをすべて暗号化することで、万が一、パソコンを盗難・紛失した場合でも、データが悪意のある者の手に渡るのを防ぐことができます。暗号化はリアルタイムで行われるため、将来にわたってコンピュータを確実に暗号化することができます。</w:t>
      </w:r>
    </w:p>
    <w:p>
      <w:r>
        <w:rPr>
          <w:b/>
          <w:color w:val="FF0000"/>
        </w:rPr>
        <w:t xml:space="preserve">イド275</w:t>
      </w:r>
    </w:p>
    <w:p>
      <w:r>
        <w:rPr>
          <w:b w:val="0"/>
        </w:rPr>
        <w:t xml:space="preserve">協力 ニュース 2012年秋の協会総会で、毎週第2週末の試合日の後半をK-15ゲームとする方針を2012年初めから導入することが決定した。 例えば、午前11時に始まるゲームは、若いプレーヤーは午後2時頃に終わり、年配者はその後も続く。 年齢制限はゲーム日までに15歳とした。 ゲームの規模によっては、若いプレーヤーは午後2時以降は自分たちの制限区域でプレーする機会もあるだろう。K-gamesに来る人は、年齢を証明できるものを用意してください ![そのため、2012年1月の第1回K-15ゲームデーから直ちに開始されます！[ /b ] =================== Autio 2013年のK-15料金の締め切りは3月末日と決定 ============= 秋の協会総会で、2012年初めから毎週第2週末のゲームデー後半をK-15ゲームとする慣習が決められました ...。例えば、午前11時から始まるゲームは、若いプレーヤーは午後2時ごろに終わり、年配のプレーヤーはその後も続く。 ゲーム終了時の年齢制限は15歳とした。 ゲームの規模によっては、これより若いプレーヤーが午後2時以降も自分の制限区域でプレーする機会があるかもしれない。K-gamesに来る人は、年齢を証明できるものを用意してください !そのため、2012年1月の「K-15」初戦の日から練習を開始する予定です。Jalasjärvi Airsoft Ryは、趣味や協会の活動を知るための機会のために愛好家の両親のために11:00から13:00で1.10.2011に開催しています。同時に、庭でフリーマーケットを開催し、自分のエアソフトを売ったり、他の人の不要なものを買いに来たりすることができます。ゲーム自体は1時間後にスタートします詳細はイベントカレンダーで [ url=http://www.jvisoft.net/tapahtumat/eventinfo .php?event=370 ]リキウステーマゲーム[ /url ] ![b][url=http://www.jvisoft.net/docs/info_aloittavalle .pdf] ここ[ /url ]も趣味に興味を持って両親や他の人に示すために良いです情報リーフレットをコンパイルしました！[ /b ] =========== = Autio 2013 Airsoft料金の期限は3月の最終日に設定されました =========== = Jalasjärvi Airsoft Ryは趣味や協会の活動について来て学ぶために愛好家の親のための11時13時2011年に1を整理します.同時に、庭でフリーマーケットを開催し、自分のエアソフトを売ったり、他の人の不要なものを買いに来たりすることができます。ゲーム自体は1時間後にスタートします高校スポーツチームは、2011年9月6日15:00から再びRikiusでペイントボールを行います。 この時、ゲームエリアには誰も入ることができません。 =========== Autio 2013年のÄÄjäの支払期限は、3月の最終日に設定されています。Rikiusでフリーマーケット+テーマゲームの日9.7.2011 24.06.11 - マッティAlhoによって Jalasjärvi Airsoft Ryは再びRikiusで7月9日にその日の実際のゲームの前にフリーマーケットを開催します。 考え方は、ゲームの前に（11から13）誰もが販売のためにRikiusに自分のエアソフトチャンバーを持って来る機会を持って望んでいることです。ゲームの日のための派手な名前は発明されませんでしたが、一言で言えば、そのアイデア、禁止されている地上のスーツの使用が、他のすべての機器（ tetsaris 、太ももプロテクター、ヘルメットなど）通常許可。 目的は、ゲームとそのユーモアのために陽気な服装を作成することです 。できれば迷彩服の代わりに、何かおかしな服を着てほしい。 詳細はフォーラムで！ -- &amp;gt ; http:/ /forum.jvisoft.net/viewtopic.php? f=10 &amp; t=20</w:t>
      </w:r>
    </w:p>
    <w:p>
      <w:r>
        <w:rPr>
          <w:b/>
          <w:color w:val="FF0000"/>
        </w:rPr>
        <w:t xml:space="preserve">イド276</w:t>
      </w:r>
    </w:p>
    <w:p>
      <w:r>
        <w:rPr>
          <w:b w:val="0"/>
        </w:rPr>
        <w:t xml:space="preserve">1965年生まれのクリストス・チオルカスは、労働者階級の両親がギリシャから来日したオーストラリアの作家である。 チオルカスの5作目となる『The Slap』は、ほとんどが40代の小説で、2008年に出版されて英国連邦賞を受賞しベストセラーとなった。 ヨーロッパでは、少なくともThe Guardianではこの小説が絶賛された。ツィオルカスの文章は、今日の多文化で中流階級のオーストラリアを正確に描写していると言われています。 この本を基にしたドラマシリーズ「The Slap」が今日からThe Themeで始まります。 ツィオルカス自身がこのシリーズを賞賛していますが、最初の2エピソードから判断すると、良いものになったようです。 488ページの小説は、それぞれ別の人の視点から出来事を追う8つの長い章に分かれています。 同じように、このシリーズは8部に分かれています。 主人公は各話で変わっています ...。冒頭では、メルボルン郊外に家族と暮らすヘクター（ジョナサン・ラパリア）の目を通して、出来事が描かれます。ヘクターは40歳を迎えようとしており、妻のアイシャ（イギリスの女優、ソフィー・オコネド）は数日前からバーベキューの準備をしていた。しかし、パーティーの朝、ヘクターは妻のことではなく、一家の17歳のベビーシッター、コニー（ソフィー・ロウ）のことを考えていた。 言い訳を口実に、ヘクターはコニーを自分の誕生パーティーに招待するために家を出るのだった。パーティーでヘクターとコニーは大胆なイチャつき方をするが、家族友人の3歳の息子がクリケットのバットを振り回し始め、ヘクターの従兄弟ハリー ( Alex Dimitriades ) が彼の頬を叩いたので中断される。ハリーは正しいことをしたと思う人もいれば、暴行で警察沙汰になったという人もいます。人間関係が試される。このシリーズは、パーティーの出来事を論じるだけでなく、多くのことを行っています。第2部では、アイシャの幼なじみのアヌキ（エッシー・デイヴィス）の視点から事件が描かれる。 スパンキングは、いくつかのシーンで出てくるだけだ。アヌークはテレビドラマの脚本家として働いており、20歳年下の男優リース（オリバー・アクランド）と一緒に暮らしている。アヌークの母親は癌を患っている。ジョナサン・ラパリアは、冒頭のエピソードでやや単調なヘクターを演じているが、比較的容易に仕事をこなしている。デイヴィスはこの役にぴったりで、アヌークの人生の感情の交差をうまく表現しています。 作家のツィオルカスは、70歳のマノリスが自分の父親に似ていることから、この小説のお気に入りのキャラクターとして挙げています。マノリスが登場するのは、第6話です。また、ツィオルカスの母親も重要な役割を果たす。ある家のパーティで、躾のなっていない少年に尻を舐めてやったことが、小説全体の出発点となった。少年は母親に向かって叫んだ。「僕の許可なく触ってはいけないんだ。「母親の驚きは、文化、年齢、世界観の衝突を示し、そこからツィオルカスは物語を紡ぎ始めたのである。</w:t>
      </w:r>
    </w:p>
    <w:p>
      <w:r>
        <w:rPr>
          <w:b/>
          <w:color w:val="FF0000"/>
        </w:rPr>
        <w:t xml:space="preserve">イド277</w:t>
      </w:r>
    </w:p>
    <w:p>
      <w:r>
        <w:rPr>
          <w:b w:val="0"/>
        </w:rPr>
        <w:t xml:space="preserve">FEZ Gomezは2次元の箱の世界に住んでいたが、ある日、不思議なもの、キューブを発見する。そのため、ゴメスは世界各地を旅して、欠けているピースを集めなければならないのだ。FEZは、インディーゲームの世界観のプロジェクトで、ようやく日の目を見たもので、Xbox Live Arcadeとマルチプラットフォームで展開されています。このゲームについて親が知っておくべきことは何ですか？Rami : FEZは賢いゲームです。問題解決能力と知覚が必要なので、若い人にはあまり向いていませんね。児童保護の観点からは何も問題ないのですが、問題は、どの年齢層がこのゲームを最大限に活用できるかということです。子どもの成長には個人差があり、一概には言えません。年齢制限3」は、フィンランドの「誰でも参加できる」年齢制限に対応するもので、誰がゲームに適しているかという立場をとるものではありません。大人から見ると何も怖くないのに、子どもはどう感じるのだろう？アキマッティ：FEZは年齢区分の点で問題があるゲームです。 小さな子供でも基本的なゲームの仕組みを学ぶことができますが、大人がそばにいないとゲームに没頭しやすく、何が起こっているのか理解するのが難しい。 発達の観点からは、このゲームは空間認知をプレイヤーに教えるので、時間をかければ子供でもできる、優れたものだと思います。この魅力的な世界観は、子供たちにとっても魅力的なものであることは間違いありませんし、ゲームのテンポが穏やかで争いが少ないため、ゲーム序盤はリラックスした気持ちでプレイできます。ゲームの倫理・価値（＋）＋平和的な基本理念が良い＋相手がいない＋空間認識能力が身につく ・ゲームではよくあることだが、このゲームではなぜか他人の家に無断で行くことがすぐに「いけないこと」だと感じた。 少なくとも、壊れたキューブの破片を探すために他のキャラクターの家に行くには、まず許可を得る必要があると良かった．( そうだ！同じことが頭に浮かんだ！) 感情移入 ( + ) + 巧妙なゲームアイデアは、それだけで十分なチャレンジを生む + 平和ボケがいい + ゲームの世界が美学的に美しい - ゲームの後半は、暗号を解くという、ちょっと変わったスタイル。 だからゲームのスタイルは、カジュアルではなくなる ...</w:t>
      </w:r>
    </w:p>
    <w:p>
      <w:r>
        <w:rPr>
          <w:b/>
          <w:color w:val="FF0000"/>
        </w:rPr>
        <w:t xml:space="preserve">イド278</w:t>
      </w:r>
    </w:p>
    <w:p>
      <w:r>
        <w:rPr>
          <w:b w:val="0"/>
        </w:rPr>
        <w:t xml:space="preserve">フィンランド銀行 ある金融犯罪検事がピカーラの金融犯罪セミナーで、フィンランド銀行からすべての資金を盗み、海外に隠して1年間服役し、その後モナコのカジノで盗んだ金を使うことを妄想していた。これ以上、ファンタジーを分析することなく、私は、検察官が休息を必要とするかもしれないことを言うことができます。フィンランド銀行法第10条は、銀行委員が委員のポストに加えて不適切なポストに就いた場合、辞任する義務があると定めています。私はこの主題に関する判例法があるかどうか知らないが、問題は、いくつかの委員が結論を出すべきかどうか、公開された最新の資料に基づいて評価される可能性があります。銀行評議会の議長は、 "ティモは制裁がない法律を遵守する必要はありませんKalli " 、 " Marjaどんな式を購入したいTiura " 、 " Pekkaかなりもっともらしい説明Ravi " と " Tanjaいい犬Karpela " ティモKalliはKepu党マシンの資金のために責任がない、それはArto Merisaloが担当しています。 ティモKalliの選挙資金スキャンの中心での位置ではありません彼は貯金銀行の非常に信頼性の守護者にすることです 。マルヤ・ティウラはどうでしょう。お金やその他の好意を求め、国会議員グループやその他でクライアントの大義を推進するために、ニッケルカードの有無にかかわらず、最善を尽くすことができました。ペッカ・ラヴィは、ユルキ・カタイネンにとって全く無害な導火線のように見えるが、彼はカタイネンに代わってカタイネンが受けるべき打撃を受ける。 自分の存在を含め、すべてについて少し混乱している男を叩くのは、誰も気にしないのだ。フィンランド銀行が優秀な人材に恵まれていることは、世界の笑いものになるに違いない．ギリシャの狂気は、この狂気の比ではない。どうやったら、本格的な人を国会に入れることができるんだろう。</w:t>
      </w:r>
    </w:p>
    <w:p>
      <w:r>
        <w:rPr>
          <w:b/>
          <w:color w:val="FF0000"/>
        </w:rPr>
        <w:t xml:space="preserve">イド279</w:t>
      </w:r>
    </w:p>
    <w:p>
      <w:r>
        <w:rPr>
          <w:b w:val="0"/>
        </w:rPr>
        <w:t xml:space="preserve">    リコースポーツプログラム ATPワールドツアーのプラチナパートナー、全英リコー女子オープンのスポンサーなど、スポーツ界との関わりは、リコーのチームワークへのこだわりと、信頼されるチームプレーヤーとしての強みを表しています。2011年以降、スペイン、ドイツ、オーストリア、オランダ、スウェーデン、スイス、ロシア、イギリス、モンテカルロ、イタリア、フランスの11カ国で、14のATPトーナメントを開催しています。Duke of York Young Champions Trophy リコーは、オフィシャルIT・OAパートナーとして、Duke of York Young Champions Trophy and Foundationに協賛しています。 この大会は、ヨーク公が設立し、ジュニアゴルフの発展を目的にチャリティベースで運営されている権威ある招待制トーナメントです。また、13歳から18歳の選手を対象に、学業とゴルフの奨学金を設け、ゴルフをしながら学校で質の高い教育を受ける機会を提供することも目的としています。ポーラ・クリーマー - リコーブランドアンバサダー アメリカ人ゴルファーで世界ランキング10位のポーラ・クリーマーがリコーのブランドアンバサダーに就任しました。 私たちのパートナーシップは、将来の人材への継続的な投資と企業としての先進性を兼ね備えています。</w:t>
      </w:r>
    </w:p>
    <w:p>
      <w:r>
        <w:rPr>
          <w:b/>
          <w:color w:val="FF0000"/>
        </w:rPr>
        <w:t xml:space="preserve">イド280</w:t>
      </w:r>
    </w:p>
    <w:p>
      <w:r>
        <w:rPr>
          <w:b w:val="0"/>
        </w:rPr>
        <w:t xml:space="preserve">一般 グループが設定され、授業を開始するためには、少なくとも7人の生徒が必要です。そのため、最初にグループに参加し、グループが行われるかどうかを知ることが重要です。 レッスンの時間は45分です。受講できない場合は、速やかに事務局に連絡してください。 受講できなかった場合は、受講料を請求させていただきます。 学生証に記載された情報は、他の人に譲渡されることはありません。カードから得られる情報は、統計的な目的および教育計画や開発の一部としてのみ使用されます。料金は研究グループごとに課金されます。受講料は、コース開始時に講師が最初の3セッションで徴収します。また、授業料の支払いは、講師から入手した別の銀行振込伝票を使用することもできます。3回のセッションの後、支払い済みの受講生が7人に満たない場合、グループは消滅します。 学習教材や機器は、受講生が自分で購入します。 学習パスは、講師または事務局から100ユーロで購入できます。 このパスは個人用です。 このパスにより、プログラムに特に記載されているものを除き、最大60ユーロまでのすべてのコースに参加できます。 このパスにより、最大5種類のコースに参加することが可能です。同じ世帯の複数の方が同じコースを受講される場合、そのご家族の未成年のお子様全員が半額になります。 ただし、15ユーロ以下のコースは兄弟割引が適用されません。 受講料は、グループが成立しなかった場合のみ返金されます。 証明書は事務局にてお求めいただけます（5ユーロ必要です）。</w:t>
      </w:r>
    </w:p>
    <w:p>
      <w:r>
        <w:rPr>
          <w:b/>
          <w:color w:val="FF0000"/>
        </w:rPr>
        <w:t xml:space="preserve">イド281</w:t>
      </w:r>
    </w:p>
    <w:p>
      <w:r>
        <w:rPr>
          <w:b w:val="0"/>
        </w:rPr>
        <w:t xml:space="preserve">ブログにコメントするブログや他のソーシャルメディアでは、コメントとそれに続く議論が革命的なのです。それは脅威ではなく、チャンスなのです。彼らはあなたが間違っていると思う場合は、お客様に知らせる機会を与え、間違いは、最新のコメントで修正されているので、あなたのブログ上の任意の誤報が存在しないように 。その後、誰もが勝つ：あなた、あなたの顧客とすべてのあなたの読者。 ブログは、公開された記事、投稿、時系列に並んでいるウェブサイトです、最新の最初の。 ブログについての本質的なものの一つは、あなたがそれにコメントすることができます。 少なくとも我々はクリスマスにそれを議論したとき、スクルージは彼が非常にばかげたフィードバックを取ることを私に言った。実は、このブログはフィードバックによって成り立っているのです .もし、私が理解できないことを書いたら、あるいは私の文章が木っ端微塵になったら、読者が訂正してくれるだろうと、いささか甘く考えている。もし、コメントする可能性がなければ、私はもっと安心できます。なぜか、コメントできない「ブログ」に出くわす。 政治家は特に多いようだ......。その理由はある意味技術的なものかもしれませんが、最近は簡単にブログを開設し、リンクを貼ることができるので、あまり信じていません。 おそらく本当の理由は、不適切なコメントに対する恐れではないでしょうか。 ブログの検閲 先ほど表現の自由を支持すると書きましたが、私はブログの検閲には絶対に賛成です。 実際、私がブログに投稿したコメントをすべて掲載しなくても表現の自由の制限にはなりません。表現の自由とは誰もが自分のブログを立ち上げ、他のいかなる法律にも違反せずに自分自身の名前で自分の意見を書き込める権利を持っていることなのです。しかし、誰かがあなたの意見に反対だからといって、コメントを検閲してはいけません。意見の相違は、自分の立場をより正確に正当化する、あるいは自分の意見を修正する機会である。明らかにスパムや不適切、違法と思われるコメントの掲載はご遠慮ください。しかし、ブログに書かれた内容については、ブロガーが責任を負います-法律に対してでなくとも、少なくとも読者に対してです。 ブログの強みは、コメント.フィードバックは機会であり、批判は不可欠です。自分自身と読者にこの機会を与えてください。 8 コメント 私のブログには、「普通の」インターネットユーザーからのコメントや質問がもっと欲しいです .他のフォーラムでも同じことが言えます。Janneと私は、ブログへのコメントやコメントリンクについてすでに話し合いました。例えば、最も人気のあるブログプラットフォームであるWordPressには、コメントした人が自分のウェブサイトやブログのアドレスを書いていた場合、コメントした人のニックネームのリンクにnofollow属性を追加する機能が組み込まれています。 この属性は、実際には、リンク先のサイトに検索エンジン最適化に有用な、いわゆるリンクジュースを与えないということです。 この機能はもともと、ブログにスパマーを引き付けないために正確に作られたものです ...現在では、Geo Captcha というアドオンでスパマーを防止することができます。少なくとも私のブログは、このアドオンを導入して以来、スパムメールを受けなくなりました。ブログにコメントを残す読者は、ブログの内容を豊かにし、その結果、ブログをより面白くします。 ブログの管理者は、ブログを面白くなくするようなコメントを検閲する方法を知っていると私は信じています。このため、私は自分のブログにNoFollow Freeというアドオンをインストールし、コメント欄のリンクからnofollow属性を削除しています。もちろん、no-followタグが、実際にコメントをより質の高いものにすることを強制している可能性もあります。どのコメントからもリンクが貼れるのなら、なぜ変わった落書きをするのか。 ただ、いくつかの単語を並べるだけでいいのです。同様に、コメントがリンクを得られない場合、コメンターは読者とブロガー自身の両方にとって価値のある何かを書くことを余儀なくされます。結局のところ、良い文章はまた、自分のページに直接トラフィックをコメントする機会です。no-followタグのついたリンクすら提供していないブログへ,</w:t>
      </w:r>
    </w:p>
    <w:p>
      <w:r>
        <w:rPr>
          <w:b/>
          <w:color w:val="FF0000"/>
        </w:rPr>
        <w:t xml:space="preserve">二百八十二</w:t>
      </w:r>
    </w:p>
    <w:p>
      <w:r>
        <w:rPr>
          <w:b w:val="0"/>
        </w:rPr>
        <w:t xml:space="preserve">他の木がもっと控えめな色でも、チョークベリーはいつもきれいな赤色をしていて、期待を裏切らない。そして、私はこの種の鳥のボード - または鳥のプラスチック - 実験のために買った - 私はそれが少なくともそのハッチシステムと冷凍庫で非常に長くは続かないだろうと思うが、我々は見るだろう.ただ、それに適したピンを見つけなければなりません。今日は一転して雨です。長い間、雨は降っていない。昨日も何時間も雨が降らなかったんですよ6件のコメント: あの煙は幽霊のようだ... あのプラスチック製の鳥板でさえ、最近では耐えられるようになった、少なくとも我が家では、去年の冬はこの荒野ではちょっとくそ寒かったが。 げ、でも砂利代はかかったが、逆に何キロも走るのは安全だ。 あのアロニアの実でジュースとか作れないのか？アロニアはアロニアゼリーを作るのに最適です。ヤドリギよ、そこにいるのは優しい幽霊だ。 とてもいい写真だ...ここにはこんな美しい色はない。 大きな灰色の水の塊しかない。 そして低地には洪水が......。</w:t>
      </w:r>
    </w:p>
    <w:p>
      <w:r>
        <w:rPr>
          <w:b/>
          <w:color w:val="FF0000"/>
        </w:rPr>
        <w:t xml:space="preserve">イド283</w:t>
      </w:r>
    </w:p>
    <w:p>
      <w:r>
        <w:rPr>
          <w:b w:val="0"/>
        </w:rPr>
        <w:t xml:space="preserve">シニアジムは楽しい運動の場 ユヴァスキュラのシニアジム「AaltoAlvar」は、オープンから2年が経ち、楽しい場所であることが証明されました。 このジムの活動は、新しい研究と技術から恩恵を受けています。機器もアクティビティも、高齢のお客様に配慮した設計になっています。スポーツカウンセラーのシルッカ・カンナスは、「運動は精神的・社会的機能にも良い影響を与えます。 高齢者にとって運動は、毎日のパンと同じくらい重要です。 高齢になっても、運動は機能に良い影響を与えます」と話します。高齢者のための健康運動推奨」によると、1日のプログラムには少なくとも30分、ウォーキングなどの持久系の運動が含まれていなければなりません。 その30分には、例えば15分間のストレッチなどを含めることも可能です。関節の可動性を高めるための筋力トレーニングや体操は週に2、3回必要です。 - 機能障害の半分までが身体活動の欠如によって引き起こされるという研究結果が出ています。運動は、例えば、心臓血管系、筋骨格系、神経系疾患、糖尿病などの主要な疾患の予防と治療に重要な役割を果たす、とSirkka Kannasは言う。 多くの異なる種類の運動と機会があり、最良の運動プログラムは、例えば、シニアジムで行われるようなものです . -------- シニアジムでの誘導運動 -シニアジムでは、運動セッションはウォーミングアップから始まって、ストレッチで終わります .誰もが自分の能力に合わせて鍛え上げることができる。ジムには、抵抗値を無段階に調整できる圧縮空気装置が設置されています。 利用者は、運動プログラムに関する情報を記載したスマートカードを持ちます。 - 高齢者向けのフィットネスグループは、毎週合計23回開催されています。週1回、シニア向けフィットネスグループを開催しています。例えば、月曜日と火曜日の日中のグループには無料で参加できます。 - 運動に関するアドバイスは、ガイド付き運動プログラムの重要な部分です。 ジムは、健康や運動に関する問題を話し合ったり、街の運動施設について知ることができる場所です ...</w:t>
      </w:r>
    </w:p>
    <w:p>
      <w:r>
        <w:rPr>
          <w:b/>
          <w:color w:val="FF0000"/>
        </w:rPr>
        <w:t xml:space="preserve">イド284</w:t>
      </w:r>
    </w:p>
    <w:p>
      <w:r>
        <w:rPr>
          <w:b w:val="0"/>
        </w:rPr>
        <w:t xml:space="preserve">ワンクリックで顧客との距離が縮まる 公開 : 2009年04月14日 09:32 IBMは、企業間のコラボレーションと情報共有を促進するクラウドベースのLotusLive Engageサービス群を発表しました 。 厳しいビジネス環境において、長年の顧客関係の維持は重要です ...資源はこれまでと同じように増やすことはできず、新規の投資はより慎重に検討する必要があります。また、企業は顧客との新しい働き方、コミュニケーションの方法を見つけなければならない。LotusLive Engageは、あらゆる規模の組織に、使いやすいクラウドベースのコラボレーションおよびコミュニケーションサービスを提供します。ビジネス向けに設計され、使いやすく、安全性の高いLotusLive Engageには、ユーザープロファイリングと接続管理、Web会議、共同ファイル共有、インスタントメッセージ、プロジェクト管理のための基本機能が含まれています。ツールは相互運用可能で、幅広いコラボレーションとコミュニケーションの可能性を保証します。クリック・トゥ・クラウド」機能は、アプリケーションの「クラウド」への移行を容易にし、パートナー間のコラボレーションをより簡単に、より安全にします。</w:t>
      </w:r>
    </w:p>
    <w:p>
      <w:r>
        <w:rPr>
          <w:b/>
          <w:color w:val="FF0000"/>
        </w:rPr>
        <w:t xml:space="preserve">イド285</w:t>
      </w:r>
    </w:p>
    <w:p>
      <w:r>
        <w:rPr>
          <w:b w:val="0"/>
        </w:rPr>
        <w:t xml:space="preserve">私は、サポートと忍耐強い、素敵で知識豊富な数学の家庭教師のサポートを提供します。 指導は、ヘルシンキ、ハカニエミの私の自宅またはヘルシンキ首都圏のあなたの敷地で行われます。もしご興味があれば、私のウェブサイト http://www.yksityisopetus.net で、私や私が提供する教育サービスについてもっと読むことができます。同じアドレスで、私の以前の生徒の物語も見ることができます。</w:t>
      </w:r>
    </w:p>
    <w:p>
      <w:r>
        <w:rPr>
          <w:b/>
          <w:color w:val="FF0000"/>
        </w:rPr>
        <w:t xml:space="preserve">アイディー二八六</w:t>
      </w:r>
    </w:p>
    <w:p>
      <w:r>
        <w:rPr>
          <w:b w:val="0"/>
        </w:rPr>
        <w:t xml:space="preserve">チュパはエネルギッシュな若い牝馬で、とても有能ですが、集中力がなければ多くを得ることはできません。 時には厳しいことを言わないと、彼女はあなたを信じませんよ。そのため、Chupaは有能で決断力のあるライダーを必要としています。 彼女は障害物を跳ぶのがとても好きで、ギャロップしたり、小さな人形を投げて喜んだりします。チュッパは自分のスタイルでジャンプしますが、ジャンプが少しデコボコしているので、時間が経てば慣れますよ。また、ちょっと悪い癖があって、駈歩から急停止したときに頭を下げてしまい、背中が引きつったことが何度もあります。 まだ少ししかしつけが出来ていないようです。チュッパは比較的確実な足取りで、グラウンドでも同様に生き生きとしている。レースでは自分から何かを発信していく。</w:t>
      </w:r>
    </w:p>
    <w:p>
      <w:r>
        <w:rPr>
          <w:b/>
          <w:color w:val="FF0000"/>
        </w:rPr>
        <w:t xml:space="preserve">アイディー二八七</w:t>
      </w:r>
    </w:p>
    <w:p>
      <w:r>
        <w:rPr>
          <w:b w:val="0"/>
        </w:rPr>
        <w:t xml:space="preserve">予想屋ドットコムは、長年にわたり、厳選された予想屋によるサービスを専門に提供してきました。私たち占い師は、例えば、仕事、お金、恋愛、家族、人間関係、人生のターニングポイント、病気、孤独、不安など、あらゆる人生の場面でお役に立ちます。読み上げる ...自分のための無料のタロットカードをピックアップし、タロットカードは、今日あなたを約束するものを参照してください。 あなたはこの日、あるいは複数のカードの解釈をピックアップしたり、あなたの心の中の質問への答えを探しています...もっと読む...</w:t>
      </w:r>
    </w:p>
    <w:p>
      <w:r>
        <w:rPr>
          <w:b/>
          <w:color w:val="FF0000"/>
        </w:rPr>
        <w:t xml:space="preserve">イド288</w:t>
      </w:r>
    </w:p>
    <w:p>
      <w:r>
        <w:rPr>
          <w:b w:val="0"/>
        </w:rPr>
        <w:t xml:space="preserve">2011年6月29日（水） Cityscape このニットの物語は、かなり複雑で長くなりましたが、最終的には夏に間に合うように完成しました。パターン：Laura ChauのCityscapeとDROPSのパターンジャケット 毛糸：DROPSのアルパカのグレーと白、合計400gくらいかな（よく覚えてない） 針：2,5mmと3,0mm その他：Stockmannのボタン さて、話は変わりますが、ある秋の日、私は編み物を習おうと思いました。それから、この編み物を作り始めたのですが、色を逆にして、つまり、裾は白、カーブは黒にしたのです。しかし、編んでいるうちに、より甘く見えるという理由で、柄を「Cityscape」に変更しました。パターンを購入し、デザインを変更することにしました。編み物が進み、カーブが近づいてくると、「シティスケープ」の家並みが低すぎて、モダンにする必要があることに気づき、家並みも変更することにしました。私は芸術的な才能（特に建築的な才能）があるとは思っていないので、芸術家である私の妻がデザインすることになりました。だから、個性的な家ができ、同じ家が2つとなく、街並みが素晴らしく面白くなったんです都市景観では、アーチの絞込みがスムーズにできなかったので、自分なりに即興で行いました。 パターンができるまでは、伝統的なラグランを脇からやりました。 しばらくは家をやって、ある時点で家の間の絞込みを行い、あとは感覚で少しずつ絞込みを行いました。ボタンバンドを2色にしたのは、オリジナルのパターンのように、グレーの部分を白で縁取りたくなかったからです。だから、Cityscapeのインストラクションは全く使わなかったし、ある意味、どうやったらできないかを見るために見ただけだった。 でも、かなりインスピレーションの源になったよ!結局、この刺繍の練習はかなりのプロジェクトになりましたが、その甲斐がありました。秋になったら、もっと使いたいと思います。( いやいや、夏は素敵なもので、少なくともあと2ヶ月は続くでしょう！)</w:t>
      </w:r>
    </w:p>
    <w:p>
      <w:r>
        <w:rPr>
          <w:b/>
          <w:color w:val="FF0000"/>
        </w:rPr>
        <w:t xml:space="preserve">イド289</w:t>
      </w:r>
    </w:p>
    <w:p>
      <w:r>
        <w:rPr>
          <w:b w:val="0"/>
        </w:rPr>
        <w:t xml:space="preserve">シーメンス・アクアリスmicon 音を入れ、それ以外を外に出す。 人生、何をするにしても、楽しみたいものです。手荒な扱いや湿気、埃、汗に強いAquarisは、過酷な環境でも優れた音質を実現します。庭仕事でも、ジムでも、ビーチで砂の城を作るときでも、アクアリスはあなたのそばにいてくれます。</w:t>
      </w:r>
    </w:p>
    <w:p>
      <w:r>
        <w:rPr>
          <w:b/>
          <w:color w:val="FF0000"/>
        </w:rPr>
        <w:t xml:space="preserve">イド290</w:t>
      </w:r>
    </w:p>
    <w:p>
      <w:r>
        <w:rPr>
          <w:b w:val="0"/>
        </w:rPr>
        <w:t xml:space="preserve">不適切なコメントのお知らせ : Esko Helenius 2014.05.07 00:24 私は、いわゆるシャイニングの実践が正当化されるのは、まさにヨハネの手紙二10章の一節だろうという印象を持っていました。 最新の教会聖書（その欠点はあるものの、エホバの証人が意図的に「ねじ曲げる」よりも良い翻訳です）には、「もし...」と書かれているのです。下のボックスに、そのコメントをサービスから削除する理由をご記入ください。 理由の確認 上のボックスに「2+2はいくらですか」という質問の答えをご記入ください。 これは、このフォームがスパムとして使用されることを防ぐためです .</w:t>
      </w:r>
    </w:p>
    <w:p>
      <w:r>
        <w:rPr>
          <w:b/>
          <w:color w:val="FF0000"/>
        </w:rPr>
        <w:t xml:space="preserve">ID 291</w:t>
      </w:r>
    </w:p>
    <w:p>
      <w:r>
        <w:rPr>
          <w:b w:val="0"/>
        </w:rPr>
        <w:t xml:space="preserve">2月16日の市議会議事録には、社会保健委員会が1週間前に承認したキュロ延伸事業を今春に開始することを市議会が決定したと書かれている。 実際には、そのような決定はしていないか、少なくとも決定したとは理解していなかった。...副議長のMatti Ojala氏（S&amp;D）によると、理事会のメンバー全員が、キュロの件を理事会に提出する決定を下したことはないと認めている。 市議会議長のErkki Ikonen氏（COR）も、この件には形式上の誤りがあると認めており、来週月曜日の会議で訂正される予定である ...この問題自体、オヤラ氏が断固とした姿勢で臨むもので、30カ所の新規用地と改修工事を含むこのプロジェクトは、議会で2度承認され、雪解けと同時にスタートする予定だった。社会問題担当のペッカ・ウトライネン副局長とペッカ・ケトゥネン市長は、プロジェクトの基準が変わったことなどを理由に、延期と再評価を正当化している。「2ヶ月で何が変わったのか、何も変わっていない」とオジャラは言う。昨年12月に市議会が承認した予算についてである。- これは、今、保健所病院を開発したくないということです、彼らは民間側にベッドをアウトソースしたい、キンコマーに、彼らは民間病院メヒラを期待している、オジャラは言う。2004年03月11日(木)イラク ... 暫定憲法の調印がようやく成功した。ブッシュ大統領は、秋の大統領選挙までに少しでも平和な状態で生き延びようとしている。 しかし、泥沼に沈むのは目前だ。 イラクの体制整備は続いている。 イラク軍からの犠牲者は数万人......。民間人の死者は数万人.連合軍による数百人の殺戮が続く 2004年3月11日（木）。丘の上の静かな場所。ハロルド・ロイドの最後のサイレント映画は、一日一日しか仕事を持てない男の話である。彼の恋人は街で最後の競馬場のオーナーの娘で、ペースは恐ろしく速い。 スピーディUSA、1928年、テッド・ワイルド監督。 旧題：The Fastest in Town.2004年3月14日（日）13:55よりTV1にて放映予定。キンモ・サシ議員（共同）：私たちは、テニラ氏がかつてフィンランドをソ連、あるいは少なくとも今はワルシャワ条約に加盟させようとしたことをよく覚えていますが、そうした時代はもう終わりました。 エスコ・ユハニ・テニラ議員（左）：私の父は5年間フィンランド独立のために前線に立ってきました。本日2004年3月4日（木）16時35分からの国会での質問時間中、NATO問題についての討論の中で「アンネリ・ヤッテーンマキ首相は、イラク調査で最もホットな時期に、HS-ギャラップ社のこの偽情報で検索されたのである。新聞の責任編集者はJanne Virkkunen 。"2003年（1-6）と2004年（1-12）の全ページを改訂しました（リンクと写真の欠落）。 SanomaWSOYの要請により、その写真素材は2004年にまとめられました（すべての写真に小さなテキストで日付）。 火曜日2011-09-20と水曜日2011-09-21にこのテキスト。 Pertti Manninen .-ナビゲーションテキスト " 前 , 次 " 2011-09-23 に追加。</w:t>
      </w:r>
    </w:p>
    <w:p>
      <w:r>
        <w:rPr>
          <w:b/>
          <w:color w:val="FF0000"/>
        </w:rPr>
        <w:t xml:space="preserve">ID 292</w:t>
      </w:r>
    </w:p>
    <w:p>
      <w:r>
        <w:rPr>
          <w:b w:val="0"/>
        </w:rPr>
        <w:t xml:space="preserve">   ボディバランス 今朝はレディラインはかにえみさんにお邪魔して、ホットボディバランスのクラスを体験してきました。数年前からホットクラスに行くことが多くなり、ボディバランスにも時々行くようになりましたが、今まで一緒にテストしたことはありません。Les Mills Bodybalanceは、ヨガ、気、ピラティスを組み合わせたクラスです。 コア、脚、上半身の筋肉を強化し、バランス、姿勢、運動能力を向上させ、ASAとは何ですか？Arctic Sport Addicts（ASA）は、2012年にスタートしたフィンランドのスポーツサイトです。 私たちは、スポーツを楽しむ人々が、用具に関する情報、トレーニングのアイデア、モチベーションブログ、イベントの目標など、常に興味深いものを見つけられるサイトを作りたいと思いました。 ASAの背景には、スポーツに情熱を注ぐ人々のチームがあります。私たちにとって、スポーツは単なる趣味ではありません。私たちの仲間になりませんか？あなたは自分のスポーツのエキスパートで、その知識を他の人と共有したいと思いますか？他の人をやる気にさせるような目標がありますか？ASAでは、スポーツを愛する人たちに自分の考えを伝えたい、熱意あるライターを常に募集しています。アイデアをお持ちの方は、ぜひ私たちにご連絡ください。 協力 私たちは、うまく機能するビジネス協力が、消費者と企業の両方に役立つと信じています。趣味に役立つ素晴らしい製品やサービスは、興味深いコンテンツであることが保証されています。 ASAは、企業が消費者に製品を伝えるためのさまざまな方法を提供します。また、従来の広告、製品テスト、コンテストで私たちと一緒に働くことができます。 私達に連絡し、私達はあなたに多くを告げます。</w:t>
      </w:r>
    </w:p>
    <w:p>
      <w:r>
        <w:rPr>
          <w:b/>
          <w:color w:val="FF0000"/>
        </w:rPr>
        <w:t xml:space="preserve">イド293</w:t>
      </w:r>
    </w:p>
    <w:p>
      <w:r>
        <w:rPr>
          <w:b w:val="0"/>
        </w:rPr>
        <w:t xml:space="preserve">衛星放送とケーブルテレビを比較 - どちらが優れているのか？一度、自分自身、あなたの家族またはあなたの子供のためにアップグレードする必要性を感じています。テレビのエンターテインメントに最適な方法を選ぶことは、苦もなく安く済むこともあれば、大変で高くつくこともあります。これは、あなたが選択するテレビの種類と、それがコストに与える影響に関連しています。 これは、ほとんどの有料テレビチャンネルが月額料金で来るからです。また、一般的に見落とされがちなのが、有料放送に導入されるサービスのレベルです。延々と中断が続くものもあれば、天候に悩まされるものもあります。ケーブルテレビと衛星放送のどちらを選ぶか迷ったことがありますが、ケーブルテレビに軍配が上がる地域もあれば、衛星放送にも利点があります。そこで、有料テレビに買い換えるにあたり、私が欲しい最も重要な要素のリストを作ることにした。 テレビの設置と加入 私のリストの最初のものの1つは、有料テレビの設置と加入だった。 ケーブルテレビと衛星テレビの供給者のウェブサイトをいくつか見てみると、それぞれの業者がリースで無料で機器を提供していることがわかった。衛星放送は無料だが、ケーブルテレビは接続する部屋によって費用が異なる。 メインルームのケーブルテレビ設置費用は39.95ドル、追加の部屋は1部屋9.95ドルで回線が引ける。 衛星放送はテレビの月極め契約で安くなるようだ。最もシンプルで安価なケーブルテレビ会社の月額費用は39.95ドルだが、最もベーシックで安価な衛星放送の契約は月額19.95ドルであった。衛星放送もチャンネル数では圧倒的な差をつけて勝っている。ケーブルテレビは180チャンネル、衛星放送は350チャンネルです。 ケーブルテレビと衛星放送は、通常のサービスに追加料金でHDTVサービスを提供していました。 テレビの品質 私が気づいた衛星放送のもう一つの大きなプラスは、彼らがすべてデジタルとオーディオ伝送を提供しているという事実でした。 デジタル衛星放送は、ケーブルテレビのアナログ方式の伝送に比べて、受信、画像、音質が高い水準であるということです。 アナログ伝送は無線で、多くの干渉を持っています。平均して、ケーブルテレビは昨年8％サイン料が上がったようですが、衛星放送の月額料金はもっと下がり、さらに下がることが約束されています。また、ケーブルテレビの信頼性は衛星テレビよりも低いようで、衛星テレビの故障が1％未満であるのに対し、ケーブルテレビは平均2〜4％の視聴率を記録しています。衛星放送のアフターサービスは、ケーブルテレビよりも上位にランキングされているサイトが複数あります。テレビチャンネルの徹底的な見直しの後、それは明確なマージンによって衛星テレビに勝っていたことは明らかだった。 何がまた主な発見は、私は衛星テレビを通じて私のPC上でテレビを得ることができるということです。 インターネットを通じてテレビ会社があなただけの衛星テレビのPCソフトウェアを購入する必要があり、インターネットベースのサービスを開始していました。最新の投稿 新しいGoogleのカフェインと話は、バックリンクよりも多くの重量を与えなければならない Twitterのリンクは、市場に導入されたソーシャルメディアマーケティングとビルドの固体統合と行動の準備ができています ... 続きを読む 最後にあなたが販売とお金を稼ぐのビジネスにいる - 出口はあなたが行うことができます。 あなたは確かに出口は自分のために何を行うことができます。 このスクリプトがあなたのための目標達成ですが、それは電子 ... 続きを読む 日本で、電車に乗って入場料はすぐに生活必需品になります ... 続きを読む朝のラッシュアワーの電車をきれいに乗ることは、外国人にとっては通過儀礼のようなものであり、,</w:t>
      </w:r>
    </w:p>
    <w:p>
      <w:r>
        <w:rPr>
          <w:b/>
          <w:color w:val="FF0000"/>
        </w:rPr>
        <w:t xml:space="preserve">イド294</w:t>
      </w:r>
    </w:p>
    <w:p>
      <w:r>
        <w:rPr>
          <w:b w:val="0"/>
        </w:rPr>
        <w:t xml:space="preserve">Nokian Tyres Plc の株式発行が承認されました。 本資料は、米国における本株式の販売の勧誘を目的としたものではありません。本株式は 1933 年米国証券法に従って登録がなされたものでも、また今後登録がなされるものでもなく、1933 年米国証券法に基づ いて証券の登録を行うか、または登録の免除を受ける場合を除き、米国において証券の募集または販売を行うことはできません。 Nokian Tyres Plc の取締役会は当該株式発行による株式の引受けを承認しています。 当該株式発行において 1,074 千株全てが引受 けられました。この株式発行により、当社の株式資本は、増資の決定に従い、最大で 2,148,000 ユーロ増加することになります。増資は2005年2月23日に登記され、新株は2005年2月24日にヘルシンキ証券取引所のメインリストで取引される予定です。</w:t>
      </w:r>
    </w:p>
    <w:p>
      <w:r>
        <w:rPr>
          <w:b/>
          <w:color w:val="FF0000"/>
        </w:rPr>
        <w:t xml:space="preserve">イド295</w:t>
      </w:r>
    </w:p>
    <w:p>
      <w:r>
        <w:rPr>
          <w:b w:val="0"/>
        </w:rPr>
        <w:t xml:space="preserve">    ホルムランドが唇を動かした アンネ・ホルムランド内務大臣は、ウェブサイトに年齢制限を設けるべきと発言したようだ。この文脈から、大臣はさまざまなフォーラムやディスカッションボードに言及していると思われる。 例えば、ホルムルンドが私のブログを読むのにどの程度の年齢制限が適切と考えているか、知ることは興味深い。少なくとも、私が紹介したHesarの記事では、Holmlundが年齢制限をどのように考えているかは明らかにされていない。フィンランドの法律は、たとえフィンランド語で書かれたウェブサイトであっても、フィンランド国外のウェブサイトには何の影響も与えないということを、大臣はほとんど念頭に置いていないのです。このブログもアメリカのサーバーにあります。また、ホルムランド大臣は、ディスカッション・フォーラムにおける「秩序制御」を行うべきと考えている。大臣がどう言おうが、ほとんどのフォーラムではモデレーションが行われています。私も、スパムだけでなく、明らかに不適切で違法なコメントは、たとえそれがここに大量に投稿されていなくても、自分のブログでクリーンアップしています。ホルムルンドの演説を、すでにあるもの、実行できないものに還元すると、残るのは主に口パクである。 いや、大臣たちは、たとえ問題がなくても、口パクをしなければならないのだ。</w:t>
      </w:r>
    </w:p>
    <w:p>
      <w:r>
        <w:rPr>
          <w:b/>
          <w:color w:val="FF0000"/>
        </w:rPr>
        <w:t xml:space="preserve">ID 296</w:t>
      </w:r>
    </w:p>
    <w:p>
      <w:r>
        <w:rPr>
          <w:b w:val="0"/>
        </w:rPr>
        <w:t xml:space="preserve">'' その他 :'陸と1年付き合ったが、恋の炎は徐々に消えていき、二人は友達のまま別れた。その後、大輔は聡と付き合うようになった。'' その他 :'陸と1年以上付き合ったが、恋の炎は徐々に消えていき、二人は友達のまま別れた。その後、大輔は聡と付き合うようになる . + 42行目 : 45行目 : - ' ''天空に到着 :''大輔は高校を調べているうちに、天空という学校に出会いました。 この学校は魅力的に見えましたが、宇宙ではなく、別の理由があったのです。まるで、何かが彼を呼んでいるようだった。そこで、サトシに相談した結果、宇宙に行くことになった。 + ' 'セレスティアルに到着 :'大輔は学校選びをしているうちに、天空という学校に出会いました。 この学校は魅力的に見えましたが、宇宙ではなく、別のところに理由があったのです。まるで、何かが彼を呼んでいるようだった。そこで、サトシと相談して、宇宙へ行くことにした。' ' シリーズを終えて .67行目：70行目---- ---- + + + ' 'クラブ ' ' ' &amp;lt;br &amp;gt ;+ + + [ 美術部 ]（創設者） &amp; lt;br &amp;gt ;+ + + ---- + + + ' 'スポーツフェスティバル ' ' ' &amp;lt;br &amp;gt ; + + &amp;lt;br &amp;gt ; + ' '2010 ' ' ' &amp;lt;br &amp;gt ; + Violetチームのメンバー + + 参加しました。クロスカントリー（ 1 .1位） &amp; lt;br &amp;gt ; + - 水泳100m（3位） &amp; lt;br &amp;gt ; + - 馬術（1位、チーム全体） &amp; lt;br &amp;gt ; + + + ---- + 82列：116列： - 29.8: 新しいルームメイト遠山金太郎をゲット . &amp;lt;br &amp;gt ; - 29.8: 新しいルームメイト遠山金太郎をゲット . &amp;lt;br &amp;gt ; - 30.8: 2年生になる .30.8：2年目の勉強を始める。 + - 4.10：バトルロワイヤルに参加し、ルカと協力しようとするが、殺される。+ 5.10 : 目を覚まし、Darkと話した後、Darkは何が起こったのかを理解する。 大輔はサトシのことを覚えていない。 + - 7.10 : サトシを思い出し、できるだけ早く彼の元に行こうとする。 + - 11.10 : Lovelessのイベントで目を覚まし、耳や尻尾がない。特に原田姉妹の前では。 + - 10.12 : ジェイクからマリープを引き取る。 + - 24. 12 : クリスマスパーティーでサトシと踊る。&amp;lt;br &amp;gt ; - + ' '2011' ' '&amp;lt;br &amp;gt ; - - --- + - 1.1: サトシと新年 . &amp;lt;br &amp;gt ; - + - 10.1: ミュージカル「サウンド・オブ・ミュージック」に出演（フリードリヒ） ... &amp;lt;br &amp;gt ; - + - 14.2 : 聡とバレンタインデーパーティーで ... &amp;lt;br &amp;gt ; - ' 'Clubs ' ' ' &amp;lt;br &amp;gt ; + - 22.2 : 一緒に避難した後、アジタ火災で出来る限り人助け ...</w:t>
      </w:r>
    </w:p>
    <w:p>
      <w:r>
        <w:rPr>
          <w:b/>
          <w:color w:val="FF0000"/>
        </w:rPr>
        <w:t xml:space="preserve">ID 297</w:t>
      </w:r>
    </w:p>
    <w:p>
      <w:r>
        <w:rPr>
          <w:b w:val="0"/>
        </w:rPr>
        <w:t xml:space="preserve">Sunday 25.May 2014 lively little Tii 私の犬の検疫は今日終了するので、私たちは2週間「犬小屋なし」でした。 我々は、週の間に数日運動することができ、Särmäの検索がうまく行っている。Tiについては、特に何もしていません。一週間前、私たちはコッコラでティンと散歩に行きました , 市内で .そして、私はその子犬を本当に誇りに思っています。 彼は完全に自分自身を出し抜き、一度も凍結することなく、旅行中ずっと運動能力を維持することができたのです。ショッピングセンター、駐車場、グレーチング、エレベーター、人の往来を歩き回り、時にはとても緊張していたティティも、最後にはだんだんリラックスしてきました。彼はもう、ドアで建物の中に入るのを怖がらないようになった．彼は行って、ドアに対してジャンプし、我々はここに行くかどうかを確認するために見ました。 途中で別の犬もあり、ティティは時々他の犬からのサポートを探した。 しかし、他のはどこでもよく行ったときに、少し豪華な犬のための代替がなかったように、前方に活発に行く。 群衆の中で彼は少し歩くのが怖かった、特にショッピングセンター内の移動オブジェクトがあった場合は、だから子犬は地面にヒットします。Eppu 3 years 6 months In bus Tiiti travelled the first journey in my lap and second journey partly in my lap and partly in footwell .自分で入ってくるとは思えないので、私が担いでバスを出し入れしました。ティティはバスの外ではすでに少し怖がっていたので、自分で乗り降りした方がいいと思いました。 小さな豪華な世界にあまりショックを与えないようにしましょう :) ティティ 7ヶ月 1vk 最初、この犬小屋の犬がティティをKannusで社会化するという点ですべてを台無しにしてしまうのではないかと心配していましたが、その犬の回復を本当にうれしく思っています ...外でもどこでも動き回ると、より生き生きしています。1歳1ヶ月 Särmä Oh yes .1週間後、私の群れはゼロになりました。小さなラブラドール・レトリバーが、大きな犬に挑戦するときが来たのです。税関検査犬の挑戦。その日が来ることは分かっていても、まだ実感がわきません。No comments : Send comment Main stars Cimillan Freedoms Flame " HELMI " s . 01/03 ヘルミは現在、母の家で家犬としてのみ飼育していますが、アジリティやスタリオンに出場し、ショーにも出ています。ヘルミは私の最初の犬で、私の最初の趣味の犬です。</w:t>
      </w:r>
    </w:p>
    <w:p>
      <w:r>
        <w:rPr>
          <w:b/>
          <w:color w:val="FF0000"/>
        </w:rPr>
        <w:t xml:space="preserve">イド298</w:t>
      </w:r>
    </w:p>
    <w:p>
      <w:r>
        <w:rPr>
          <w:b w:val="0"/>
        </w:rPr>
        <w:t xml:space="preserve">少女はガラスの天使の瞳を覗き込み、自分の塩辛い涙を見る。少女はガラスの天使の後縁を持ち、その小さな手で天使を押しつぶす。少女は窓辺に行き、その縁に腰を下ろす。彼女は小さな手にナイフを持ち、魂に小さな切り傷を負っている。少女は立ち上がって窓を開け、最後にもう一度後ろ姿を見る。少女が両手を広げ、ガラスの天使は窓辺に一人残され、少女の後に泣く ... &amp;gt ; インディカの曲「ガラスの天使」からのアイデア ... &amp;gt ; 2006.04.15 Great !!!!*sanaton * 私が言えるのは、あなたの詩が素敵で感動的だということです ( : それは私に小さな女の子を思い出させ、そのガラスの天使はこの物語にぴったりです。 &amp;gt ; &amp;gt ; レビュー者 : Sirutar 15.04.2006 非常に良いアイデア、最初は私は詩の中で女の子が窓から天使を投げると思ったが、女の子は自分自身を飛んだ。 非常に悲しいと私はこのいくつかの音楽ビデオとガラスの天使で見ることができたのはかなりです。レビュアー：Minna91 2006.04.15 言葉が出ません。:) これはとても美しいです。絶対に豪華です。 &amp;gt ; レビュアー : ^^PoemAngel^ ^ 2006.04.16 これは豪華です。今、私は泣き始めました。 今、私は私の頭の中で私の好きな曲を再生するとき、私はこの背後にそれを見つける。努力の賜物かもしれませんが、それがいいのです。 &amp;gt ; レビュアー：夕方ちゃん 2008.11.11 久しぶりに文章を読んで、どんどん良くなっています。 ネモのPVも思いましたが、氷見のGone with the sinのPVも・・・そしてオットーという少年・・・うん、よくわからないけど・・・良いですね &amp;gt ; レビュアー：さんら 2005.11.14 この作品は、ニモを思いださせてくれましたね 。特に最後の2つの段落は、1行にもっと多くの単語を使い、コンマを少なくしてくれれば・・・ :) これからも頑張ってください!レビュー者 : TheRaven 2005年11月19日 これは非常に美しいです。 一度だけ、行の使い方を知っている人（ ; ; でも素晴らしい。 カンマがおかしな場所にあったので、時々文体がどうなっているのか考えなければならず、少し読みにくくなりましたが。 それ以外は本当に良い、感動的です.私はそれが好きです。 &amp;gt ; レビュアー：酸性雨 20.01.2006 これらはすべて信じられないほど美しいです^ ^ この1つは最も素晴らしいでした &amp;gt ; レビュアー：TuulessaKulkija 28.05.2006 まず最初に私はそれが本当に素敵なので私のお気に入りにこの話を入れて、本当に私の心にヒットします。次に、これは本当にオリジナルのテキストです、レイアウトは本当に良いです。 &amp;gt ; レビュアー : 愛人 2006年08月28日 : 二人のラブストーリーの悲しい終わり方( ? )でもそれは、彼らが通常終了したい方法です、悲しいです。Just U-P-E-A !他の作品もとても良かったのですが、これは間違いなくあなたの作品の中でベストです。神秘的な雰囲気、それこそが、悲しみと絶望と、そして......何か......です。この作品は、すぐにでもお気に入りに入りそうなほど美しい名作です !素晴らしい文章を書かれましたねそして、ネモのPVは信じられないほどカッコイイです。 そして、私の詩にコメントしてくれてありがとう、あなたのフィードバックはいつも読んでいて気持ちがいいです。どうしていつもこんなに良い詩や物語を書くことができるのですか？私は、あなたがこのページで最高の詩人であると思います。これは、ちょうど心が吹き飛ぶほど美しいです。 &amp;gt ; レビュアー：夕方ガール 2008年12月31日 強い物語、感情でいっぱい。最初のころは、文章の途中でセリフの位置がおかしくなっているところがあり、少し気になりました。</w:t>
      </w:r>
    </w:p>
    <w:p>
      <w:r>
        <w:rPr>
          <w:b/>
          <w:color w:val="FF0000"/>
        </w:rPr>
        <w:t xml:space="preserve">イド299</w:t>
      </w:r>
    </w:p>
    <w:p>
      <w:r>
        <w:rPr>
          <w:b w:val="0"/>
        </w:rPr>
        <w:t xml:space="preserve">電気工事組合はVR-Trackによる組合員への圧力を非難する VRグループ傘下のVR-Trackは本日、電気工事組合に所属する電気工事士に圧力をかけることを目的とした人員整理の話し合いを発表しました。VR-Trackは、電気工事士のオンコール時間について、労働者に支払われるオンコール手当を削減し、会社にとってより有利な制度に変えたいと考えています。VR-Trackの電気技師は電気技師組合に所属しており、新しい契約に反対している。 彼らは現在の契約、または新しい契約の公正な交渉を望んでいる。 なぜなら、現在提供されている新しい待機システムは、労働者によって選ばれていない職場委員によって承認されているからだ。 職場委員という肩書を使うこの人物の任命は、旧鉄道職員組合によって一方的になされたものであった。電気工組合に所属する約半数の460人を解雇したことが今回の事件の特徴であるが、VR-Track社がこの問題で強硬な態度をとったのは、昨年鉄道員組合を除名され、その後電気工組合に加入した電気工に圧力をかけることだけが目的であったことが分かる。これらの電気技師は現在、産業平和の対象ではないため、電気技師組合は積極的に彼らの雇用条件について交渉しようとしていますが、VR-Track社は頑なにこれを拒否しています。 待機態勢についてすべての関係者と交渉することは、電気技師組合の通常の慣行となっています ...これまで常に団体交渉なしで合意に達しており、したがって電気組合はVR-Trackによる圧力を非難し、同社が電気技師の待機態勢について労働者および労働組合と交渉に入ることを期待する。</w:t>
      </w:r>
    </w:p>
    <w:p>
      <w:r>
        <w:rPr>
          <w:b/>
          <w:color w:val="FF0000"/>
        </w:rPr>
        <w:t xml:space="preserve">アイディー300</w:t>
      </w:r>
    </w:p>
    <w:p>
      <w:r>
        <w:rPr>
          <w:b w:val="0"/>
        </w:rPr>
        <w:t xml:space="preserve"> 学校の説明 住所：Durham University Business School Durham University Mill Hill Lane Durham City , DH1 3LB GB Experience and excellence : ダラムビジネススクールは、ダラム大学の不可欠な一部で、英国で最も古いビジネススクールの1つです。私たちは、学術的な卓越性、国際的に評価された研究、優れた学生支援サービスを組み合わせて、学生に最高の起業家教育を提供します。 多様性：私たちの目標は、学際的、多文化、グローバルなビジネス環境で働くことができる国際ビジネスリーダーを開発することです。当校の多様性と国際性は、90カ国を超える国籍の学生が在籍するプログラムにも反映されています。ダラムビジネススクールは、AACSB、AMBAとEQUISの3つの主要なビジネススクールの認定機関のすべてによって認定されている世界の少数精鋭機関の1つです。また、ダーラムビジネススクールとそのプログラムは、今日のプロフェッショナルが求める高い品質を備えていることが検証されています。ダラムビジネススクールは、英国でヨーロッパ第9位の研究主導型ビジネススクールとして国際的に有名で、多くの研究資金を集めています。 最近のHEFCE Research Assessment Exercise ( RAE ) では、同校の研究成果の95％が国際品質以上と見なされました。 ネットワーク : &amp;nbsp ダラムビジネススクールは企業や学術界と幅広いつながりを持っています。現在、中国、日本、韓国、香港、ドイツ、フランク、イタリア、南アフリカにアカデミックパートナーがいます。 アゴラ卒業生 : 100カ国以上から11,000人以上の卒業生が参加しており、アゴラのグローバルネットワークは、教室から世界中の社会・職業コミュニティへの友情とビジネスコネクションの伝達を促進しています。アゴラのグローバルネットワークは、卒業生と在校生を対象とした、包括的で多様性に富んだコミュニティであり、「ダーラム・エクスペリエンス」の中心的存在です。これらは、ダラムビジネススクールがイギリスやヨーロッパで有数のビジネススクールであり、ビジネスの知識やスキル、そしてキャリアアップを目指す多くの学生にとって第一志望である理由のほんの一部です。 英語圏以外の国に住んでいる場合、ダラム大学ビジネススクールでは英語能力テストを受けることが求められます。次の地域でTOEFLテストを受けることができるかどうか確認してください。このような場合、あなたは、登録せずにテストを受けることを許可されませんので、今日登録することを忘れないでください。 マスター ダラム大学ビジネススクール 経営のエグゼクティブマスターは、現実世界のビジネスの関連性と学術的厳密さを組み合わせたポスト経験プログラムです。 [ + ] 経営のエグゼクティブマスターは、現実世界のビジネスの関連性を備えた学術的厳密さを組み合わせたポスト経験プログラムです。30ヶ月のカリキュラムの後、最初の2年間は5日間の宿泊型ワークショップに2回参加します。 このワークショップの間、参加者は他の6つのモジュールをオンラインで学習します。プログラムは、卒業時にダラム大学から契約修士号につながる、6ヶ月の個々のビジネスプロジェクトで絶頂に達する。教室で学習する場合でも、最先端のバーチャル学習環境で学習する場合でも、すべての教育は、ビジネスマネジメントの知識の最前線で活躍するダーラム大学の上級教授陣によって提供されています。キャリアサポートサービス、専門的な開発活動やあなた自身の専用の個人チューターへのアクセスに加えて、あなたは全体の真の世界クラスの幹部教育の経験を保証されます。 構造 代表者のいずれかでダラムの5日間の住宅のワークショップに出席します：... [ - ] {title_short} . エグゼクティブマスターマーケティング エグゼクティブマスターマーケティングはブレンディッド-ラーニングであります。</w:t>
      </w:r>
    </w:p>
    <w:p>
      <w:r>
        <w:rPr>
          <w:b/>
          <w:color w:val="FF0000"/>
        </w:rPr>
        <w:t xml:space="preserve">ID 301</w:t>
      </w:r>
    </w:p>
    <w:p>
      <w:r>
        <w:rPr>
          <w:b w:val="0"/>
        </w:rPr>
        <w:t xml:space="preserve">モンバサ・ジーザス・セレブレーション・センターが毎年12月上旬に開催しているWord Explosionカンファレンスが今日から始まりました。 私は2つのセッションに参加しました。ルカ 11: 21-28 イザヤ書 60 章（そして，炎のような栄光 出エジプト 24: 15-18 ） - アフリカはもはや暗黒大陸ではありません。神の光がここにあり，神の言葉が宣べ伝えられ，リバイバルが広がっているからです。- もしあなたが病気なら、神の力はあなたを癒すために常に存在しています、しかし、あなたはそうすることができるようにそれを見る必要があります...それは信仰が何であるか、目に見えないものを見る。根こそぎ持っていかれる！イザヤは『世界は闇に覆われているが、主は起き上がる、主はこのすべての闇の上におられる』と言う。暗いところに強い光を当てると、闇が消えるんだ。神の光はあなたの上に昇るでしょう。主の顔は力強い溶接の炎のようであり、その民を照らす燃える火である。 -神の光は太陽の光とは違う。天には昼も夜もなく、神の光は全体を照らす。 -モーセがシナイ山にいたとき、夜も昼もなかった。彼がそこから歩き出すと、その顔は同じように激しく輝いた。 イスラエルの人々は彼を見ることができなかった。 言ってやるがよい、『神の栄光が私の上に昇ったのだ』とな。' - 私たちは世界に生きているが、世界に属しているわけではない。中間はない。ぬるま湯に浸かるのではなく、イエスのために熱くなれ。</w:t>
      </w:r>
    </w:p>
    <w:p>
      <w:r>
        <w:rPr>
          <w:b/>
          <w:color w:val="FF0000"/>
        </w:rPr>
        <w:t xml:space="preserve">イド302</w:t>
      </w:r>
    </w:p>
    <w:p>
      <w:r>
        <w:rPr>
          <w:b w:val="0"/>
        </w:rPr>
        <w:t xml:space="preserve">Unibet Casino 4.3/5 Unibetをチェックする こちら 1997年から運営されているUnibetは、そのゲームの提供とプレイヤーの数の両方で急速に成長しています。 2012年の初めには、Unibetの登録プレイヤーは600万人を超え、ベッティング、カジノ、ポーカー、ビンゴ、ゲームなど様々なゲーム体験をプレイヤーに提供します。当時すでに、ユニベットは北欧市場に特化した最大のゲーム会社の1つでした。同年、Bet24を買収した後、北欧諸国におけるユニベットの市場シェアはさらに拡大しました。強力なマーケティング活動に加え、Unibetの顧客基盤の大きさは、他の多くの要因によっても説明できます。 カジノセクションには、200以上のゲーム、2つのオンラインカジノ、1つのダウンロード可能なカジノアプリがあります。 これらに加え、Unibetには、4つのカジノゲームを同時にプレイできるカジノマトリクス、3種類のテーブルゲームを備えたライブカジノがあります。 豊富なゲーム、有名な優れた顧客サービス、入金2倍ボーナスなどが、プレイヤーがUnibetを開始、継続してプレイできる最も大きな理由だと思われます。ゲームルームへようこそ Unibetでカジノゲームをプレイするプレイヤーは、カジノレッドとカジノブラックのどちらかを希望のゲームルームとして選択することができます。Unibetの古いプレイヤーは、2012年までUnibetの唯一のカジノロビーであったため、カジノレッドを認識することができます。 現在、カジノブラックで利用できるゲームは、以前はゲームセクションにありました。 したがって、Unibetは完全に新しいカジノを開始したのではなく、ゲームセクションからカジノブラックにゲームの場所を変更しただけでした。ユニベットは、「お客様により良いマーケティングができる」と、この動きを正当化しました。ここでは、カードゲームやその他のカジノゲームをオンラインでプレイすることができます。 カジノレッドとカジノブラックは、ゲームテーブルのデザインが非常によく似ています。主な違いは、ページのテーマに合わせたカラーバリエーションです。両ロビーともゲームはカテゴリー別に分類され、常に最新のゲームが最初に表示されます。サイトの構造の弱点は、名前によって、ジャックポットまたは他の特性によってゲームを並べ替えることができないことです。このような機能は、55以上のビデオスロットから特定のゲームを見つけようとするときに必要です。 ゲームの並べ替えやフィルタリング、あるいは検索ボックスを使用すれば、大量のビデオスロットからお気に入りのゲームを簡単に見つけることができます。 LiveCasinoロビーでは、3種類の賭け金のテーブルゲームから選択できます。 テーブルでの最大プレイヤー数は、一度に7人です。異なるカジノでプレイを開始するとき、プレイヤーはメインアカウントに預けられたお金を特定のロビーに転送する必要があります。各ゲームテーブル間の移動は、アカウントの「残高」セクションから簡単に行うことができます。カジノレッドで提供されているゲームは、すべてゲームメーカーのNet Entertainmentによって開発されています。つまり、素晴らしい特殊効果や機能を持つ高品質のビデオスロットを意味します。全部で100本強のゲームがあります。ルーレット、ブラックジャック、その他のクラシックなテーブルゲームだけでなく、ビデオポーカーマシン、スクラッチカード、アニメーションの様々なバージョンがあります。 マイクロゲーミングを好むプレイヤーは、カジノブラックを使用することをお勧めします。カジノレッドとの大きな違いは、ゲームのアクション性です。 カジノブラックに見られるゲームカテゴリの一つに「アクションスロット」というものがあり、その名の通り、アクションに特化したゲームとなっています。バットマン、ヒットマン、スーパーマン、アイアンマンなどのスーパーヒーローをテーマにしたゲーム、ベイウォッチなどのテレビシリーズをモチーフにしたゲーム、コールオブデューティなどのコンピュータゲームをモチーフにしたゲームがあります。 カジノブラックでは、合計で約170のゲームがあります。ダウンロード可能なカジノソフトウェアには、「カジノ・ブラック」と同じゲームの一部が含まれています。もちろん、ダウンロードカジノならではのゲームも多数あります。 このカジノセクションには、合計で約110のゲームがあります。</w:t>
      </w:r>
    </w:p>
    <w:p>
      <w:r>
        <w:rPr>
          <w:b/>
          <w:color w:val="FF0000"/>
        </w:rPr>
        <w:t xml:space="preserve">イド303</w:t>
      </w:r>
    </w:p>
    <w:p>
      <w:r>
        <w:rPr>
          <w:b w:val="0"/>
        </w:rPr>
        <w:t xml:space="preserve">アースクワイエットは、市民活動の多様化を目指す「地球の友」の文化グループです。私たちは、会議のテーブルの向こう側で、世界をより良くすることができると信じています。ボイラーで焚くのもオーツ麦 フィンランドでは、お粥以外のエネルギー源としてオーツ麦が注目され始めている。 暖房費の高騰と食用穀物の悲惨な価格から、お粥よりもオーツ麦がボイラーに向いているのではないかと考える農家も出てきているのだ。「少なくともスウェーデンでは、麦を燃やしてエネルギーにすれば儲かるという考えが強い。軽油の価格も我々より高いのです」と、Työtehoseuraの研究者Jyrki Koukiは言う。 Bio-Expert OyのデザイナーPetri Heikkiläは、フィンランド南部と中部で少なくとも数十軒の農家がすでに同じ結論に達していると言う。イーロヤルヴィに拠点を置く同社は、空調設備の設計を専門に行い、暖房設備に関するアドバイスも提供しています。Jyrki Koukiによると、1990年代にWorking Energy Associationが、麦と大麦を小型のウッドチップストーカーで燃焼させる実験を行ったところ、麦は完全に有効な燃料であることが証明されたそうです。バーナーの燃焼ヘッドにたまった灰かすを1日1回掃除すれば、麦の加熱は問題なくできる」。大麦もよく燃えますが、1キロワット時あたりの熱量はオーツ麦よりわずかに少なく、1キロのオーツ麦で3キロワット時、大麦で2.7キロワット時となりました。穀類を燃やしたときの排出ガスや、排ガスの腐食性の可能性について、さらなる研究が必要だ」と甲木は述べた。穀類は木材の10倍以上の硫黄と塩素を含んでおり、排ガスがボイラーや煙道を腐食させる恐れがある。Kouk氏によると、スウェーデンの研究では、ボイラーが腐食する可能性があるということ以上の排出量は調査されていない。"という。燃焼器具は多種多様で、温度や設定がそのままになっているものが多いので、排出量を調査する価値はあると思います」と研究者は指摘する。さらに、ワーキンググループは、クオピオ大学との間で、排出権の問題をより詳細に検討する予定であると付け加えた。農林水産省から研究費が出なかったため、プロジェクトは頓挫した。"現在、あるクライアントの依頼で、穀物燃焼用に設計された装置をテストする小規模な研究を始めています。 この件に関しても多くの質問を受けるので、情報を得る必要があります」とJyrki Koukiは言う。 Petri Heikkiläは、エネルギー麦栽培がフィンランドに変化をもたらしているという証拠はすでに十分にあると信じています。農家はエネルギー作物についても支援を受けることができます。「例えば、栽培コストは食用作物と同じですが、エネルギー作物には品質要件がありません。また、農家は通常の1ヘクタール当たりの補助金に加え、1ヘクタール当たり45ユーロのエネルギー作物補助金を受けることができます。しかし、この場合、エネルギー穀物はそれ自体で利用するために栽培することはできません」とHeikkiläは説明します。 彼は、例えば食用豆類と比較して、オート麦はペレット化や粉砕をせずにそのまま燃やすことができるのが利点であると言います" 。しかも、ひよこ豆は大型の暖房設備にしか適さない。「Heikkiläの計算では、個人宅の石油暖房を麦に置き換えるには約1万ユーロかかり、投資回収期間は約9年である。一般的な4〜5人用の戸建て住宅では、年間約3,000リットルの石油を消費しています」。現在の価格で計算すると、一戸建ての場合、麦に変えることで年間1,110ユーロの燃料費が削減できます」とヘイキラ氏は言う。</w:t>
      </w:r>
    </w:p>
    <w:p>
      <w:r>
        <w:rPr>
          <w:b/>
          <w:color w:val="FF0000"/>
        </w:rPr>
        <w:t xml:space="preserve">イド304</w:t>
      </w:r>
    </w:p>
    <w:p>
      <w:r>
        <w:rPr>
          <w:b w:val="0"/>
        </w:rPr>
        <w:t xml:space="preserve">ラップランド - Above Ordinary 北極圏は未来のサクセスストーリーの一つである.ラップランドは最高の北極圏であり、ラップランドはその地位を主張しなければならない。ラップランドには、近代的な地域マーケティングと関係者間の協力が必要です。ラッピブランド開発プロジェクトは、ターゲットイメージのメインメッセージとその5つの魅力的な要素を作成しました : 2013年3月1日にスタートしたERDFの資金によるラッピランド - ABOVE ORDINARYプロジェクトは、ラッピブランドのターゲットイメージの普及、ブランド素材の作成と管理、ラップの開発、そしてラッピブランドが持つ5つの魅力的な要素に焦点を当てます。パートナーとともにブランドをサポートするアクションを推進し、実施する。検索エンジン最適化を開始し、他の地域のマーケティングアクターと協力する。首都圏やフィンランド南部で、ラッピのイメージをどのように向上させることができるのか、大いに注目されるところです。また、ブランドコミュニケーションを通じて中小企業の国際化を支援し、ブランドの目標、成功、競合他社を監視するモデルを構築するための取り組みも行います。 これらの活動は、恒久的な運営モデルの可能性を整理し、資金調達を特定することにも寄与します。その結果、十分な数のラップランドの企業、組織、住民が、ブランドを支える行動、政策、製品、サービス、建物、芸術、科学、発明、政治などを独自に実施するなど、新しいことに専念するようになります。 同時に、ラップランドのアイデンティティが強化され、ラップランドとその強みすべてに対する認識が高まり、ラップランドの文化と文化的関係が盛んになります。 これは、求職者、住民、若者、投資家にとってラップランドがより魅力的な場所になることでしょう。</w:t>
      </w:r>
    </w:p>
    <w:p>
      <w:r>
        <w:rPr>
          <w:b/>
          <w:color w:val="FF0000"/>
        </w:rPr>
        <w:t xml:space="preserve">イド305</w:t>
      </w:r>
    </w:p>
    <w:p>
      <w:r>
        <w:rPr>
          <w:b w:val="0"/>
        </w:rPr>
        <w:t xml:space="preserve">2014年5月27日（火） INSPIプロジェクトの精神に則り、ストレスからくる仕事人生をもっとポジティブにできないか、そのためにはどうしたらいいか、数週間実験することを誓いました。私は人前で自分の実験について叫ぶようになったので、失策は問題外であることは明らかだった。だから、変化の解剖学についてもっと深く考えなければならなかったのです。ポジティブとは、アメリカの自己啓発の使徒たちが悪口を言っているような表面的なポジティブさではありません。ポジティブさは、小さな逆境にめげず、一日仕事をした後でも気分よく、たとえ翌日まで仕事をすることで表現できる.このような状態を目標にすることは、仕事における私自身の幸福感にとっても、生産性にとっても向上することです。フープが頭の上で締め付けられることなく、加速度の記録を更新するようなパルスを感じないときは、誰でもより創造的になります。論理的でありながら、親しみやすい。では、どうすればもっとポジティブな吸引力を発揮できるのでしょうか？もちろん、朝、鏡の前でスパーリングをしたり、イライラしたときに笑いの体操をしたりすることもできますが、この場合は自己暗示だけでは不十分ですし、同じ部屋にいる同僚を怖がらせてしまうかもしれませんね。私たちは、逸話の核心に迫らなければならなかったのです。私はもともとネガティブな人間ではないので（誰だってそうでしょう）、ポジティブになるチャンスを奪っている他の理由を見つけなければならなかったのです。私の不満の根本的な原因は、ラッシュとカオスのために、自分の仕事経験をコントロールできないことであることが明らかになりました。事前にやろうと思っていたことをやる時間は、ほとんどなかった。時間割が一人歩きしているような感じでした。私は、絶え間なく送られてくるメールの中の、不本意なチップのようなものだと思いました。忙しさは社会人生活にはつきものですが、決して悪いことだけではありません。しかし、私は自分の仕事におけるコントロールの経験を改善することで、より前向きで生産的な活動への一歩を踏み出すことができました。毎日がそうだとは思わないで、金曜日は自分の好きなこと、得意なことをやるようにしました。自分に優しく、計画通りに事が進まなくても、地球は軌道から外れない。Lotta Harju 著者はフィンランド産業保健研究所の研究員で、従業員が自らの行動によってどのように仕事をより刺激的にし、疲労を防ぐことができるかに関心を . 2014年5月23日（金） 産業保健研究所での初日をとても楽しみにしていた .出社して最初の朝、上司のKiti Müllerに会いました。彼女は私に場所と人々を紹介してくれました。その後、目の前に大量のタブレットが運ばれてきて、一日中インストールに明け暮れることになったのですが、同時に、この興奮が無駄だったことに気がつきました。私は睡眠ブレスレットをもらい、自宅でテストしました。 このテストはとても面白く、丸一週間かかります。 私はNina（看護師）とアクティグラフをチェックしに行きました。いろいろな機械やゲームを試してみて、本当に面白かったです。すべての仕事は興味深く、さまざまです。同僚は必要な時にアドバイスをくれたり、親切にしてくれました。最終日、私はチームと知り合いになった。視線制御メガネと高速度カメラの使い方を教えてもらいました。労働衛生研究所の設立が1945年であることを知り、あまりに近代的な場所に驚きました。このTETウィークと仕事で一番良かったのは、いつもと違う刺激的な勤務日と、宿題がほとんどなかったことです。 上司のマリアンヌと一休み。テトター</w:t>
      </w:r>
    </w:p>
    <w:p>
      <w:r>
        <w:rPr>
          <w:b/>
          <w:color w:val="FF0000"/>
        </w:rPr>
        <w:t xml:space="preserve">イド306</w:t>
      </w:r>
    </w:p>
    <w:p>
      <w:r>
        <w:rPr>
          <w:b w:val="0"/>
        </w:rPr>
        <w:t xml:space="preserve">ハンナリーナ・コスキネンは、営業とマーケティングのマルチタスカーで、フォネクタのカスタマーマーケティング.comで消費者向けマーケティングアカウントを中心に営業チームを率いています。Fonecta入社以前は、ItellaやBisnodeなどで10年にわたり、大手ブランドや顧客のマーケティング担当者のビジネス課題を解決してきました。さらに10年間、顧客側のマーケティングとセールスを担当した後、顧客マーケティング業界に参加しました。その時、電話が鳴った。この職業柄、電話に出ないわけにはいかないので、孫娘のためにおしゃぶりを置いて、緑のボタンを押しました。一方、私は、我が家に代わって、競争前の常識はずれのコスト削減策を提案される。 それは、良いことよりも聞こえが良い。私は、親切な販売員に、問題のサービスは私たちの家庭の彼または彼女の権限の範囲に入るので、私のより良い半分に連絡するように指示します。そして、「あなたが教えてくれた連絡先を記録することができません、残念です。とにかくありがとう、そしてさようなら !" .冗談でしょう！？契約当局に渡した情報は使えない。買いたくても買えない !まあ！なぜダメなのか？さあ、本当に。なぜなら、商業的な顧客との出会いは、もはや情報量の問題ではなくなっているからです。結局のところ、ブランドと顧客のマーケティング担当者は、オフラインとオンラインの膨大なデータの上に座っているのです。このデータの充実と洗練の可能性は、ほとんど無限です。幸いなことに、自分ですべてを行う必要はありませんし、そうする必要もありません。 知識のあるパートナーと一緒に焦点を合わせることで、マーケティングのリターンが高まることが証明されています。 どうしてもというなら電話しても構いません。 その前に、私や私の家族が提供するすべての知識を使ってみてください。私が電子チャネルを好むのは、最もアクセスしやすく、購買の意思決定に最も敏感な環境であることは、意外に思われるかもしれませんね。我が家のライフサイクルを描いたり、チャンネルの嗜好をモデリングするのが面倒だと感じている方、ご安心ください。これも解決するための情報があります。</w:t>
      </w:r>
    </w:p>
    <w:p>
      <w:r>
        <w:rPr>
          <w:b/>
          <w:color w:val="FF0000"/>
        </w:rPr>
        <w:t xml:space="preserve">イド307</w:t>
      </w:r>
    </w:p>
    <w:p>
      <w:r>
        <w:rPr>
          <w:b w:val="0"/>
        </w:rPr>
        <w:t xml:space="preserve">EUは民主主義を実践するスイスを罰する 公開日：2014年2月17日 14.22 更新日：2014年6月8日 01.35 センター党のペトリ・ホンコネンは、新フィンランド発表会のブログで、スイス流はフィンランド流ではないと書いている。 彼はブログで、スイスが国民投票でEU市民のスイス入国と労働を制限したことに触れている。また、EUが報復として、スイスとのEU域内電力市場への加盟交渉を打ち切ったことについても書いている。もしそれが本当なら、EUは、自国で民主主義を実践しているスイスを罰した、あるいはホンコネンの言うように「平手打ち」したことになる。同時に、Uusi Suomiは、エチオピアの旅客機が副大統領の座席に座っていたパイロットによってハイジャックされ、そのパイロットが飛行機と乗客をハイジャックしてスイスのジュネーブに少し前に移住させたと報じた。1983年生まれのエチオピア人パイロットは、スイスへの亡命を希望していた。英国の新聞「Daily Mail」は、本日2月17日付で、このパイロットの亡命申請とその背景について報道している。"欧州連合、民主主義を実践するスイスを処罰" のスコアは10点満点中7点、レビューは1件です。 この記事を含め、このブログには533件のエントリーが公開されています。 このページへのいわゆる「永久リンク」はここにあるので、例えばブログやフォーラムからリンクしたい場合は、こちらをご覧ください。Be first to comment 名前 : オピニオン : リメンバー・ミー？投稿にコメントする場合、名前とコメントは必須項目です。 メールアドレスも必須ですが、公開されることはありません。</w:t>
      </w:r>
    </w:p>
    <w:p>
      <w:r>
        <w:rPr>
          <w:b/>
          <w:color w:val="FF0000"/>
        </w:rPr>
        <w:t xml:space="preserve">イド308</w:t>
      </w:r>
    </w:p>
    <w:p>
      <w:r>
        <w:rPr>
          <w:b w:val="0"/>
        </w:rPr>
        <w:t xml:space="preserve">神の統治について考えれば考えるほど、多くの信者が神の最低基準からいかにかけ離れているかがわかります。 神の秩序は神の統治であり、それは宇宙全体に及んでいます。神の秩序なくして、真の力、権威、祝福、成功はありえませんし、もっと重要なのは、主との真の交わりです。コミュニオンとは、キリストを舵取りとして同じ船で仲良く航海している仲間という言葉で表現できる。誰が主の山を踏み、誰が主の聖なる場所に立つことができるのでしょうか。無垢な手と純粋な心を持ち、虚栄心を持たず、偽りのない者。クリスチャンの間には多くの混乱があり、多くのことがうまくいかないのは、私たちが神の秩序を持たないからです。信者が神の支配下に戻ったとき、彼らは個人的なリバイバルを経験し、肉体的、物質的、感情的、霊的なすべての祝福を経験するのである。もし私たちが自分の頑固な意志のために神の秩序の外に留まるなら、私たちの人生と人間関係に無秩序、混乱、混沌を刈り取ることになるでしょう。 例えば、結婚における女性の問題を考えてみましょう。すべての女性の中にあるイブの堕落した性質は、男性に対して権力を簒奪しようとする．これは堕落した女性の本質であり、リベラル・ヒューマニズムが推進するショービニズムとは何の関係もない.女性が権威を簒奪し、役割が逆転するとき、その結果は、間違ってはいるが、一般にイゼベルの精神と呼ばれるものである。しかし、問題はイゼベルの性質ではなく、アハブの自発的な弱さである。 アハブがいなければ、イゼベルを支配することはなかったのである。神の秩序によれば、男は結婚のPEOPLEである。もし、彼がそうでなければ、イゼベルが立ち上がることができるだろう。女が支配を許された瞬間、女は心の底から男を軽蔑し始める。そして、神が女性に意図しなかった不自然な立場に女性を追い込んだことは否定できない。 哀れなアハブは男らしさを奪われ、男らしい女性にとって最も簡単で自然なことをする。孤独と沈黙に引きこもり、テレビの後ろに、友人とバーで、新聞を読み、教会で、そして最近では特にポルノで隠れるのだ。この間、アーハブは自分が臆病者で、妻に地位と権威を奪われることを許しているからだ、と自己嫌悪に陥っていた。自分を憎むことで、自分の中に怒りや恨みを深く埋め、自分の行く手の最も弱い人に八つ当たりする。このような神の秩序の著しい乱用は、不和を引き起こし、戦争さえも引き起こす。このような状況では、平和はあり得ません。このような状態が何年も続くと、関係者の健康、感情のバランス、一般的な幸福に多大な犠牲を払うことになるのです。主は、このような状況下では、正しい秩序が確立されるか回復されるまで、祝福を与えることができません。 主の命令に従って男が頭になると、女はそれに従います。この服従の中に真の愛、尊敬、愛情があり、主のすべての祝福が流れ始めます。 女性の感情的、精神的、霊的、物理的ニーズは自動的に満たされ、調和が優勢になります。 この原則は私たちの生活のすべての領域とすべての社会で動作します。私たちが互いに、また主が統治する任務を与えられた人々に服従することを拒むとき、私たちは神の秩序に違反することになるのです。そのような状況では、平和や休息を知ることはなく、常に戦争を経験することになる。信者から「主は自分を祝福してくれない」と言われると、いつも驚きます。</w:t>
      </w:r>
    </w:p>
    <w:p>
      <w:r>
        <w:rPr>
          <w:b/>
          <w:color w:val="FF0000"/>
        </w:rPr>
        <w:t xml:space="preserve">イド309</w:t>
      </w:r>
    </w:p>
    <w:p>
      <w:r>
        <w:rPr>
          <w:b w:val="0"/>
        </w:rPr>
        <w:t xml:space="preserve">外国為替と金融矢印は、財務上の位置への鍵 外国為替取引は、適切な教育を得ることについてです。外国為替オンライン投資の専門家の一貫した収益性は、それがいくつかのような分析を行うことが必要であることを教えてくれます。 ほとんどはしっかりとテクニカルチャート分析を検討し、他の人が基本的な概要が成功への秘訣であるという見解である。用語のファンダメンタル分析に慣れていない人のためにそこに為替影響要因の研究。 これらは、国の経済に関するニュースだけでなく、社会問題、政治問題や母なる自然に関連する状況であっても発表が含まれています。 そうです！それは、あなたがあなたのために、あなたのために、あなたのために、あなたのために、あなたのために、あなたのために、あなたのために、あなたのために、あなたのために、あなたのために、あなたのために、あなたのために、あなたのために、あなたのために。注目すべきは、政治的な選挙が可能な限り、津波が市場をシフトさせるということである.そして、あなたが望むどんな発表も、米国外の人々には見逃されないでしょう。 あなたは、金利が発表されたときに旅行者がコンバータ為替レートに注意を払うことを発見するかもしれません。旅行者に、以前の値上げで通貨を買わなければならないかもしれないことを知らせ、回避する。取引を開始するのと同じように、金融カレンダーに慣れる必要があります。このツールは、FXブローカーが通常毎日提供するレポートを与えることで取引環境を提供しており、これらのリストは日ごと、世界地域ごとに分かれています。 また、トレーダーがどのニュース発表が他よりも市場を動かす可能性が高いかを知ることができるようにマークされています。また、特定の重要人物の講演があると、為替投資家はマーケットを注視することも知っておく必要がある。米連邦準備制度理事会（FRB）議長の講演や発言は、通常、為替に波紋を投げかけ、為替レートを変化させる。あなたは外国為替に時間を費やすように , あなたは、特定の指標は他よりも大きな影響を与えることを理解し始めることができます .金利が上昇すると、利回りの高い国に投資家が集まるため、通貨単位の価値が上昇する。 雇用は、国のパフォーマンスを反映するため、経済にとって重要である。経済が弱いと通貨の価格が下がるので、投資家は他の場所に行ってしまいます。さらに、貿易赤字は経済の市場原理を示すものであり、その結果、法定通貨にマイナスの影響を与えることがわかるでしょう。また、消費者心理も通貨の動きに影響を与えることがあります。最後に、予想と実績が出されたときは必ず見てください。決済を待ってから、市場に取引を出す。このような不安定な時期に使用される切断について、ブローカーに相談し、あなたが選んだ価格にできるだけ近い価格で取引が完了するようにしましょう。</w:t>
      </w:r>
    </w:p>
    <w:p>
      <w:r>
        <w:rPr>
          <w:b/>
          <w:color w:val="FF0000"/>
        </w:rPr>
        <w:t xml:space="preserve">イド310</w:t>
      </w:r>
    </w:p>
    <w:p>
      <w:r>
        <w:rPr>
          <w:b w:val="0"/>
        </w:rPr>
        <w:t xml:space="preserve">NEW !OXYDES® oxidative cleaner 夏季営業時間 23.6.-3.8.2014 保護具がCE認定品であることをご確認ください.ヒンヤリ感を高めるための特殊サービスに対する需要の高まり 2014.06.10 09:52 ヒンヤリ感を高めるための特殊サービスに対する需要の高まり フィンランドの建物ストックは比較的新しくモダンで、ほとんどの場合良好な状態にあります。 しかし、驚くほど多くの建物が、さまざまな室内空気問題に悩まされています ... 続きを読む健康な建物と、それとは対照的なシックビルの話があります。 食品加工施設や商業ビルにもシックビルのリスクがあります。 生産や原材料からの廃棄物、汚れや湿気は施設に負担をかけ、工場から消費者までの製品の保存期間を危険にさらすのです。</w:t>
      </w:r>
    </w:p>
    <w:p>
      <w:r>
        <w:rPr>
          <w:b/>
          <w:color w:val="FF0000"/>
        </w:rPr>
        <w:t xml:space="preserve">イド311</w:t>
      </w:r>
    </w:p>
    <w:p>
      <w:r>
        <w:rPr>
          <w:b w:val="0"/>
        </w:rPr>
        <w:t xml:space="preserve">    その乾燥機はここで議論されていると我々はまた、1つを持っている。 私自身は唯一の寝具、タオルなどを乾燥させるためにそれを使用して、私はそれが最初に私たちに来て、それが服のほとんどは、長さのほとんどが縮んだことが起こったときに服を乾燥していない。 幸せは一度同じことで私に助言し、彼の指示に従って我々は常に上の温度の減速機を持っている人だった。(また、衣類を縮めたり、ダメにしたことはありません。唯一、ウィンドスーツのパンツとこの種の滑りやすいパンツ、そしてニットやセーターは（ドラム式乾燥のラベルがない限り）そこで乾燥させていません。我々は、エレクトロラックスの乾燥機のその種を持っており、ここで何mmにもかかわらず、これらのプログラムです。非常に乾燥し、乾燥、キャビネット乾燥、少し乾燥など、その後、ジーンズ自身とsiliävilleなど、綿や人工繊維がある独自の。だから、あまりにも多くの異なるプログラムがあります。しかし、私は熱制御がないと思います、あなただけの適切なプログラムを選択します。 最も一般的に、それはキャビネットの乾燥に関係なく、そこに乾燥したものです。低温に設定しましたか？ 多分、通常のプログラムに設定していると思いますが、低温に設定できるものがあると思います。 機械の使用説明書が本当にひどいです、数年前から持っていますが、どうやって全部入れたらいいのか分かりません。原則 フォーラムで質問する 保護者のための文章を書くときは、他の人のことを考慮する .下品なコメントや侮辱は許されません。皆様が気持ちよくサイトをご利用いただけるよう、問題のある投稿は削除し、警告や出入り禁止を行います。登録時に決めたルールを守ることが大切です。 まだ覚えていますよね？フォーラムの目的は、気になることを他の人と話し合ったり、質問したり、良いアドバイスをもらったりすることです。 それはとても貴重なことです。安心してご利用いただけるよう、フォーラムの監視を専門業者に委託しています。これは、Liberoのサイトが、私たちが関わりたくないサイトとリンクされていることが何度かあったからです。スレッドが削除された場合、その件に関する新しいスレッドはお断りします。フォーラムにメッセージを投稿することにより、お客様は不適切または攻撃的な言語を使用しないこと、または攻撃的、粗野または憎悪的である、またはその可能性のある素材を投稿しないこと、あるいは人のプライバシーを侵害する、または他のユーザーに危害を加えることに同意するものとします。Liberoの規約の全文はこちらをご覧ください。</w:t>
      </w:r>
    </w:p>
    <w:p>
      <w:r>
        <w:rPr>
          <w:b/>
          <w:color w:val="FF0000"/>
        </w:rPr>
        <w:t xml:space="preserve">イド312</w:t>
      </w:r>
    </w:p>
    <w:p>
      <w:r>
        <w:rPr>
          <w:b w:val="0"/>
        </w:rPr>
        <w:t xml:space="preserve">フィジオライン・オンラインに表示されている価格とキャンペーンは、オンラインでの購入にのみ有効です。Lokomat® Lokomat® Many small steps can yield big improvement 中枢神経系の適応性に基づく「課題別学習」の概念は、神経症患者が一定の繰り返しによって日常生活動作のすべてを学習し、改善できることを意味します。ロボットLokomatセラピーは、このニーズを満たし、拡張フィードバックシステムにより集中的な運動療法を可能にします。なぜロボット運動療法なのか？- 機能的な動きや感覚を刺激することは、麻痺、脊髄損傷、外傷性脳損傷後の神経疾患患者のリハビリテーションに重要であり、また、MSやその他の神経損傷患者のリハビリテーションにも重要です。- 手動の指導で効果的な運動療法を行うには、多くのスタッフ、労力を必要とし、トレーニング期間も比較的短くなります。さらに、手動の歩行療法は、特に体重過多や痙攣性の患者には困難です。 Lokomat療法では、看護師一人でかなり難しい患者に対して効果的な運動療法を提供することが可能です。</w:t>
      </w:r>
    </w:p>
    <w:p>
      <w:r>
        <w:rPr>
          <w:b/>
          <w:color w:val="FF0000"/>
        </w:rPr>
        <w:t xml:space="preserve">イド313</w:t>
      </w:r>
    </w:p>
    <w:p>
      <w:r>
        <w:rPr>
          <w:b w:val="0"/>
        </w:rPr>
        <w:t xml:space="preserve">コピーとは、CDに収録されている楽曲をパソコンに取り込むことです。リッピング中は、各トラックを圧縮し、Windows Media Audio ( WMA ) , WAV または MP3 ファイルとしてハードディスクに保存します。CDからコピーしたトラックをコピープロテクトしている場合、再生、保存、同期にはメディアアクセス権が必要です。ファイルを他のコンピューターにコピーして使用しようとすると、他のコンピューターからメディアアクセス権をダウンロードするよう促されることがあります。 コピーしたファイルのメディアアクセス権をダウンロードできる回数には制限があります。 コピーした音楽を複数のコンピューターで使用する場合は、ファイルにコピーガードをかけないでください。 コピーする曲の配布を制限したい場合は、コピーする前にコピーガードをオンにしておいてください。一度オンにしたコピープロテクトは解除できません。 コピープロテクトは、Windows Media Audio ( WMA ) 形式の音楽をコピーするときのみ有効です。 コピープロテクトのオン／オフについては、「音楽をコピーするときの設定を変更する」をご覧ください。 はい。コピーするファイルの命名規則や保存フォルダーを変更した場合、以前にコピーしたファイルにも変更を適用することができます。環境設定］ダイアログボックスの［ライブラリ］タブで［コピー設定に応じて音楽ファイルの名前を変更する］と［コピー設定に応じてコピーした音楽を整理する］チェックボックスを選択すると、次にファイルのメディア情報を取得または編集したときに、各ファイルの名前が変更されて移動します。はい。リッピング中の音楽ソースは、リッピング中のCD、プレーヤーライブラリの他のコンテンツ、複数のCDまたはDVDドライブを持っている場合は他のCDオーディオディスク、またはインターネットからのストリーミングコンテンツのいずれかを聴くことができます。リッピング中の音楽ファイルに音飛びやクリックなどのエラーがある場合は、CDを再度リッピングし、リッピング中はコンピュータで他の作業を行わないようにしてください。注 著作物の使用および複製は、米国およびその他の州または地域の著作権法に抵触する場合があります。著作物には、ソフトウェア、マニュアル、グラフィックス、歌詞、写真、クリップアート、アニメーション、映画およびビデオクリップ、オーディオファイル、音楽（MP3エンコードを含む）が含まれますが、これらに限定されません。 米国および国際著作権法に違反した場合、厳しい法的処罰の対象となる可能性があります。Windows Media PlayerでCDをコピーする方法について、よくある質問にお答えします。気になる質問の回答がない場合は、Windows Media Player : よくある質問を参照してください。リッピングとは、CDからパソコンに楽曲をコピーする作業です。リッピング中は、各トラックを圧縮し、Windows Media Audio ( WMA ) 、WAV、またはMP3ファイルとしてハードディスクに保存します。CDからコピーしたトラックをコピープロテクトすれば、コピーしたファイルは保護されます。つまり、コピーしたファイルの再生、保存、同期には、メディアアクセス権が必要です。ファイルを他のコンピュータにコピーしてアクセスしようとすると、次のようなプロンプトが表示されることがあります。</w:t>
      </w:r>
    </w:p>
    <w:p>
      <w:r>
        <w:rPr>
          <w:b/>
          <w:color w:val="FF0000"/>
        </w:rPr>
        <w:t xml:space="preserve">イド314</w:t>
      </w:r>
    </w:p>
    <w:p>
      <w:r>
        <w:rPr>
          <w:b w:val="0"/>
        </w:rPr>
        <w:t xml:space="preserve">土曜日 19 1月 2013 クミンとコリアンダー入りサツマイモのスープ、Big Arskaの言葉を引用すると、「I' m back !" .とはいえ、本当に離れていたわけではないのですが......。プレゼントを開け、空に向かってお金を打ち、キッチンでカメラを持ったり持たなかったりしながら、ブログの更新に時々罪悪感を感じながら過ごしました。今日、約70億人の人がいる毛布の側に起きる前に、間違って携帯電話で天気をチェックしてしまい（そう、人間というよりアメーバに似ているのでカーテンを開けられなかった）、-26℃という気温に驚いてしまいました。そのため、家にいて、子供たちが朝の風からヒステリックにはしゃぎまわるまで、壁際を着実に滑っていくのを見るには最高の天気です。霜が降りると、温かいスープを作る良い口実になります。 今回は、サツマイモで準備しました。付け合わせにジーラとコリアンダーを少々。失敗できない!ただし、私がモルテンでジーラを噛んでいると、末っ子が「なんてひどい匂いなんだ」と言い出しました。彼女は最悪の肉食系で、例えば食習慣で人生を占うなら、アルゼンチンで牛を焼くか、テキサスのTボーンステーキと車とショットガンの約束された土地に行くことになるだろう。一方、男性陣はというと、一人は元ベジタリアン、もう一人は元樹木愛好家ということで、「この料理が好きな人がいるだろう」という予想はついていた。しかし、食材や調味料の選択とその量については、私が絶対的な優位性を持っているため、問題が起こるのは必然だったのです。インフルエンザの影響で、唐辛子を入れすぎてしまったようです。チーズとクミンのモルタル煮 サツマイモのスープにチーズとコリアンダーのスパイス 今回は、この.この写真とこの気持ちで、皆さんにとって幸せな一年の始まりとなることを祈っています。</w:t>
      </w:r>
    </w:p>
    <w:p>
      <w:r>
        <w:rPr>
          <w:b/>
          <w:color w:val="FF0000"/>
        </w:rPr>
        <w:t xml:space="preserve">イド315</w:t>
      </w:r>
    </w:p>
    <w:p>
      <w:r>
        <w:rPr>
          <w:b w:val="0"/>
        </w:rPr>
        <w:t xml:space="preserve">トルコで暖を取る 執筆者：Ari .エクアドル旅行の後、しばらくは、どこか山の景色の中で「トレッキング」できるような旅をしたいと計画していたのですが......。中年の自己実験というか、健康なうちからいろいろなことができるようになったし、冒険好きな少年のような心も残っているような気がする。まあしかし、これらの計画とその実装の良いところは、彼らが訓練のための重要な余分な動機を与えることです。この年齢での運動の重要性は、決して軽視できるものではありませんが、どちらかが動くということではありません。トルコの歴史 トルコは、西南アジアのアナトリア半島から東南ヨーロッパのバルカン半島に広がる共和制国家である。2005年の国勢調査によると、フィンランドとスウェーデンを合わせた面積よりやや小さく、約7260万人が住んでいる。トルコは、ブルガリア、ギリシャ、グルジア、アルメニア、イラン、アゼルバイジャン、イラク、シリアの8カ国に隣接している。ビザンティウムやオスマン帝国などの重要な文明はトルコの領土で生まれ、その痕跡は今でもトルコの様々な場所で見ることができる。トルコは民主主義、世俗主義、立憲主義の共和国です。トルコの政治体制は、オスマン帝国崩壊後の第一次世界大戦後の1923年にムスタファ・ケマル・アタチュルクの下で確立された。 それ以来、トルコは西洋との統合が進んでいるが、同時に東洋世界との関係を維持している（出典：Wikipedia）。トルコ人の99%はイスラム教徒。 観光ビーチから離れ、交通、建築、環境の面でアラブの文化が目に見える形で見られる。南海岸には、小さな宿から5つ星の庵まで、観光客向けのビーチやホテルが何マイルにもわたって並んでいます。さて、本題に入ろうか．私は、親友に何度も電話をかけ、春の最後の電話で、彼と一緒にトルコに行くことを決めました。この友人はとても健康なので、ハイキングやクライミングの成功は彼の体力に左右されず、また彼は最も素晴らしいハイキング仲間でもあります。 2011.6.25 出発が近づいてきました。 胃の中の蝶々ですが、この旅が成功することを確信しています。 私の計画は、陽光あふれるビーチを通してだけではなく、トルコを知って欲しいということでした。目的は、トルコが実際にどのような国なのか、どのような自然があるのか、そして博物館を通して少し歴史に触れることでした。計画が明確になり、アナトリア半島への冒険が始まるのである。イスタンブール行きの便は、ヘルシンキ空港を夕方6時ごろに飛び立った。私たちはトルコ航空で飛び立ったが、疑問はあったものの、この選択は大成功だった。イスタンブールまで約4時間、そこからアンカラまで飛行機を乗り継ぎ、日曜日の午前1時ごろにアンカラに到着しました。2011年6月26日（日）01:00、飛行機から降りた私は、半分疲れていたが、興奮していた。待ち時間もなくスムーズに乗り換えができ、なんと最初にすべての荷物がベルトの上に乗っていました。朝、健康的な朝食の後、私は友人と一緒にトルコの首都アンカラを散策しました。 少し歩いて周りを見渡しながら、今後のハイキングや登山の計画を立てました。数時間の観光を終えて戻ってきた私たちは、明日の出発に向けて荷物の整理を始めました。エクアドルへの旅は、荷造りの面で非常に有益であった 、多くのことのために準備することが特に重要であるとして、家を建てるために必要なすべてのツールやワードローブを持って行く必要はありません。</w:t>
      </w:r>
    </w:p>
    <w:p>
      <w:r>
        <w:rPr>
          <w:b/>
          <w:color w:val="FF0000"/>
        </w:rPr>
        <w:t xml:space="preserve">イド316</w:t>
      </w:r>
    </w:p>
    <w:p>
      <w:r>
        <w:rPr>
          <w:b w:val="0"/>
        </w:rPr>
        <w:t xml:space="preserve">閲覧記事の気分：満足度 Hoh hoijaa !そして、またとんでもないことになったので、もうずっと長い間、そんなことは経験したくないと思っています。引っ越しは引っ越し業者に、旧居と新居の掃除は掃除業者に依頼したので、引っ越し当日は原則的に軽装で済みました。ショーケースのガラス戸が1枚壊れただけで、それ以外はすべて無傷で家から家へ移動したと思います。 全体的な印象としては、やはり辛かったです。 しかし、今は最悪の状況は終わり、新しいアパートは徐々に家のように見え、感じ始めています。秋のニューヨークのアパートを含めると、半年で3つのアパートに住んだことになります。幸いなことに、私は適応するのが早く、あっという間に自分好みの場所にすることができます。 新しい家は、今後数週間で準備できるはずですが、ここでは表面的な作業を少ししなければならないので、すべてがすぐに整うわけではありません。これから数週間、毎朝ゴミ袋から服を掘り出すことになるので、奇妙な服を着ているかもしれません。例えば、先週の金曜日の夜のパーティーで、ある特定の靴を探すのに1時間以上を費やしました。特に何かを探している場合、最後に開けた箱の中に入っていることが多いのですが、これはどうしてでしょうか？また、まだ照明が設置されていない真っ暗な中での捜索は、非常に興味深いものでした。少しずつ、少しずつ......ブログは、インターネットが稼働している以上、すでにある程度は可能です。しかし、何らかの理由で私のラップトップはネットワークを認識しないので、コンピュータが正常に動作するようになったら、写真を掲載します。それまでは、Bloggerの機能が心許ないタブレットを使うことになりそうです。まあ、幸いなことに、それで少なくとも書くことはできるのですが．再び、袖をまくり上げ、曖昧なガラクタに挑むでは、良い週明けをお過ごしください。サナさん、ありがとうございました。靴探しが大変で、すでにパーティーの主催者に電話して、「パーティーは靴なしなのか、靴を履いたままなのか」と聞いたほどです。もし、靴を履いていなかったら、埃だらけのUGGでその辺をウロウロして、全く靴を探さなかったでしょう。「特に探しているものがあれば、最後に開けた箱の中に入っているのはどうしてでしょうか？「もちろん、アイテムはいつも最後に探した箱に入っています。 一度見つけたら、他の箱を開ける必要はありません。あはははははは、今日は笑いをありがとうございましたそんな風に聞こえる書き方をしていたとは、気がつきませんでした。でも、40個の箱が積み重なっていて、それを全部開けると、探しているものは40個目の箱、つまり積み重ねの最後の箱にある、ということなんです。</w:t>
      </w:r>
    </w:p>
    <w:p>
      <w:r>
        <w:rPr>
          <w:b/>
          <w:color w:val="FF0000"/>
        </w:rPr>
        <w:t xml:space="preserve">イド317</w:t>
      </w:r>
    </w:p>
    <w:p>
      <w:r>
        <w:rPr>
          <w:b w:val="0"/>
        </w:rPr>
        <w:t xml:space="preserve">ケラの活動 ケラはフィンランドに住む人々の基本的な社会保障を担っています。ケラの顧客はフィンランドに住むすべての人とフィンランドの社会保障が適用される外国人です。ケラの社会保障には、例えば、子供のための家族手当、学習補助金、基本失業手当、最低年金などがあります。ケラは、国民健康保険基金 ( Kan Ta ) などのサービス提供にも責任を負っています。3 ケラのIT活動とArkkiプロジェクト 私のIT：IT部門と情報管理部門の合計約600人 Arkkiプロジェクト 2012- &amp;gt ;: ケラ史上最大の技術改革 Arkkiプロジェクトでは、給付情報システム、すべての給付情報システムおよび関連サポートシステム、電子ケース管理サービスの全体アーキテクチャを刷新します。 4 ケースダイレクト給付データ照会サービス : それは何ですか?8 Kelaカードデータの電子照会サービス 医薬品購入時の払い戻しの資格を、薬局が直接照会するサービス 2012年末にフィンランドの全薬局で導入 2013年には約3000万件の照会が行われた 10 - サービスは、現在その性能要件を満たしているかどうかを確認するため、本番同様の負荷がかけられている ...負荷テスト - 可能な限り、サービスが要件を満たさなくなるまで限界まで負荷をかけます。目的は、サービスが目的に適う最大の負荷を決定し、ボトルネックに関する情報を提供することです。 ストレステスト - 安定性テストでは、合意した負荷で長期間にわたってサービスをロードします。その目的は、ゆっくりと現れる問題を検出し、より長い期間にわたってシステムが安定していることを確立することです。安定性テスト - HAテストでは、システムに負荷をかけ、システムのリソースの1つ以上がダウンする状況を計画的に作り出し、システムがその状況にどう対処するかを監視します。 HAテスト（高可用性/フェイルオーバーテスト）の種類 パフォーマンステスト（性能テスト）の種類</w:t>
      </w:r>
    </w:p>
    <w:p>
      <w:r>
        <w:rPr>
          <w:b/>
          <w:color w:val="FF0000"/>
        </w:rPr>
        <w:t xml:space="preserve">アイディーサンテンハチ</w:t>
      </w:r>
    </w:p>
    <w:p>
      <w:r>
        <w:rPr>
          <w:b w:val="0"/>
        </w:rPr>
        <w:t xml:space="preserve">ノキア本社がMicrosftに移転 ノキア本社の社員はEspooのKaraporttiに移転することになった。ノキア、デバイス＆サービス事業をマイクロソフトに売却 .本社で働く人々のほとんどは、デバイス＆サービスの一部となり、これまで通り、マイクロソフトの下で働くことになります。長い間噂されていたLumia 530は、Lumia 520の後継となる , 大きな後継となることが期待されている . 今、Lumia 530は、いくつかの機会にオンラインでリークされている .この記事の写真は最新のもので、本物の可能性が高いです。 写真で見るLumia 530は、本当にLumia 620によく似ていますね。また、写真によると、ノベルティはカメラと並んでフラッシュが欠落しているはずです。携帯電話の[...]非常に信頼性の高いリーカーEvleaksは、表面ミニの生産が再開されたと述べた。 マイクロソフトは最近、それが生産にあったにもかかわらず、表面ミニを棚上げしていることが報告された.Surface Miniは、タッチスクリーンに最適化されたバージョンのOffice for Windowsのリリースと同時に発売されると予想されます。Surface Miniは、今年の夏以降に発売される予定です。Microsoft Surface Miniはprに戻っている[...]Evleaksは本日、Lumia 1525に関する新しい情報を明らかにした 、これは、特にT-モバイル、AT＆Tとベライゾンをターゲットにしています。Lumia 1525は、Windows Phone 8.1 を搭載し、Snapdragon 801チップセットを搭載しています。マイクロソフトによるノキアのLumia 1525は、SoCをSna [...] Evleaksは今日、マイクロソフトが伝えられるところではAndroidベースのLumiaを準備しているという興味深い噂を提供した。もしマイクロソフトがAndroid Lumiaを発売したら、彼らはもはや自分たちのオペレーティングシステムを完全に信じていないことは明らかです。マイクロソフトは常に独自のエコシステムとLumioを信じているので、この噂は興味深いものです。一方、Androidの場合[...]EvleaksはLumia 1525はT-モバイルに合わせてLumia 1520のバージョンになることをTwitterで今日言った。 Evleaksは名前以外の今後のLumiaについて何も明らかにしなかった。 Lumia 1525はおそらくハイエンドLumiaになる 、6と″インチの画面。本日、中国のWeiboで次期ミドルレンジスマホ「Lumia」の写真が流出し、「Lumia 820」の後継機「Lumia 830」とみられています。写真は、アルミニウムのエッジとおなじみのスタイルのプラスチック製のバックカバーと新しいLumiaを示しています。 写真はまた、携帯電話の巨大なカメラのエッジを示しています、あなたはカメラと単一のLED領域を見ることができる内部[...]を</w:t>
      </w:r>
    </w:p>
    <w:p>
      <w:r>
        <w:rPr>
          <w:b/>
          <w:color w:val="FF0000"/>
        </w:rPr>
        <w:t xml:space="preserve">イド319</w:t>
      </w:r>
    </w:p>
    <w:p>
      <w:r>
        <w:rPr>
          <w:b w:val="0"/>
        </w:rPr>
        <w:t xml:space="preserve">昔からの悩み、それは「8メートルもある安ヵ井ポケットブックの棚をどこに置くか？ダイニングルームの一等地にある本棚に収まらなくなったのです。そこに配置すべきアイテムがいくつか思い当たります。家族は反対している。手帳と食事はシームレスに支え合っています。何年もかけて、私が開発した ... 続きを読む → 冷蔵庫を磨いていて気がついた。自分の家でも賃貸でもなく、パートナーと一緒にマンションを買ったことがない。 住宅ローンの広告のように、恋人と手をつないで広いマンションを眺めながら将来設計をしたことがない。 他に何をしたことがあるのだろうか？最後まで読んで→「肉はガムみたいなもんだ」と小さい子が言う。肉屋の娘である私の肉の扱いは不得手である。 ミンチ肉は、そのバリエーションが多く、好むと好まざるとにかかわらず、家族の日常生活の一部である。それは、そのままです。ステーキを扱うと靴底になり、肉を丸ごと扱うと固い切り株になる。もし私がある媒体に挑戦するならば、私はその仕事を合理化するために......続きを読む</w:t>
      </w:r>
    </w:p>
    <w:p>
      <w:r>
        <w:rPr>
          <w:b/>
          <w:color w:val="FF0000"/>
        </w:rPr>
        <w:t xml:space="preserve">アイド320</w:t>
      </w:r>
    </w:p>
    <w:p>
      <w:r>
        <w:rPr>
          <w:b w:val="0"/>
        </w:rPr>
        <w:t xml:space="preserve">企業文化 Siljaは行動派を続ける Silja Lineの新CEOでTallinkの取締役でもあるKeijo Mehtonen , 57は、ここ数ヶ月感情的になっているが、それも不思議ではない。 彼は、Tallinkの経営陣のスキャンダル巡回の主役の一人の烙印を押されている。 宗派からの報告によると、Tallinkの幹部は山賊が戦利品を祝うようにシルヤシンフォニー買収を祝っているようである。11月23日、すべてがメトネンのプレッシャーの強さを物語っていた。タリンク社の新型スターシップを報道陣に披露したメヒトネンの、いつもはリラックスしてのんびりしている首がこわばり、目は不必要に強く瞬きしていた。スキャンダルから2カ月が経った今、メトネンはよりリラックスし、少し自分らしくなっている。クリスマス休暇は野外で過ごし、オリマッティラの別荘で休養している。「しかし、シルジャの親会社であるタリンク・グループのエン・パント取締役会長が、世耕弘成に謝罪を求めたことで、少しは掘り下げられることになった。パントによれば、労働組合はタリンク社を誹謗中傷するキャンペーンを行った罪があるとのことです。世耕は、タリンク社が補償金を支払わない限り、経営陣の泥仕合を労働審判に持ち込むつもりだ。世耕のヤンネ・ルーデン会長は、自分もシルヤのスタッフも謝らなければならないことはないと言っている。「私自身は、通常のクルーズと何ら変わりない旅でした。メトネン氏によれば、タリンク社の他の幹部と一緒になって、船の朝食サービスを妨害したという事実は、都市伝説に過ぎないとのことだ。しかし、メトネン氏は、スタッフとの意見の相違があったことを認めている。しかし、メトネン氏によると、この事件の発端は、解雇されたシルヤのマネージャーが組合に送った匿名の手紙であった。「あの手紙では、すべてが誇張され、復讐が含まれていた。 しかし、これは今の生活の一部だ」とメトネン氏は言う。世耕の上司（ルデン会長）が、この問題を常にメンバーにぶつけていることを除けば、何の問題もない」。世耕はなぜこんなことをするんだ、自分たちの仕事はどうなるんだ、と。 しかし、メヒトネン氏によると、この事件はシルヤのチケット販売に大きな影響を与えてはいないそうだ。「個人的なキャンセルはあるが、客観的に見ることができる。シルヤの船には、これまでと同じようにフィンランド人のクルーが乗っています。特にフィンランドのお客さまには感謝しています」とメトネン。彼によると、フィンランド人はスウェーデン人ほど騙されやすいわけではないそうだ。Siljaの乗客数は1年前より減少しているが、これは同社の船舶数が以前より少なくなったためである。 新オーナーのTallinkは、Silja OperaやFinnjetの取引に配慮せず、競争当局はTallinkにSiljaの高速Superseacat船の購入を認めなかった ..."Sekoが入手した匿名の手紙によると、Humalaの理由は、MehtonenがSiljaのウェイターをTallinkのメイドと呼び、彼らは与えられた命令にのみ、独占的に従わなければならないと述べていたことです。また、メトネン氏は、サービスが悪いからと、無能なスタッフを新しい、何よりも安い乗務員に替えると発表していた。 スウェーデンの労働組合は、そのような事態を容認することはない。</w:t>
      </w:r>
    </w:p>
    <w:p>
      <w:r>
        <w:rPr>
          <w:b/>
          <w:color w:val="FF0000"/>
        </w:rPr>
        <w:t xml:space="preserve">イド321</w:t>
      </w:r>
    </w:p>
    <w:p>
      <w:r>
        <w:rPr>
          <w:b w:val="0"/>
        </w:rPr>
        <w:t xml:space="preserve">学士号は、120単位を取得し、大学院の学位となるものです。経済学の学士号を取得するには、通常8学期が必要で、学部課程では一般科目を学び、特定の科目を専攻する必要があります。会計・財務学専攻の学士号は、学生に会計を教えることを目的としています。米国は、世界でも最も人気のある留学先であり、米国の大学は世界ランキングで上位を占め、留学先も多岐にわたります。州立大学のシステムは、州政府によって部分的に資金提供されており、州内に多くのキャンパスを持ち、数十万人の学生が在籍している場合があります。米国で会計と金融（BA）学士号：ここで見つける米国で最高の学士号。 時間を節約し、ここで学校に連絡する！.会計学の学士号プログラムは、企業会計やMBA取得のための準備として、会計学のコアコースを提供します。 さらに、プログラムは、幅広い選択科目を通じて、学生のスキルや興味の開発を支援します。 学生は、数学とビジネスのコースだけでなく、人文、自然科学、社会科学の視点を与える総合教養課程を履修します。Monroeで学位を取得すると、これらの非常に人気のある分野における専門知識を身につけることができます。</w:t>
      </w:r>
    </w:p>
    <w:p>
      <w:r>
        <w:rPr>
          <w:b/>
          <w:color w:val="FF0000"/>
        </w:rPr>
        <w:t xml:space="preserve">イド322</w:t>
      </w:r>
    </w:p>
    <w:p>
      <w:r>
        <w:rPr>
          <w:b w:val="0"/>
        </w:rPr>
        <w:t xml:space="preserve">年の変わり目にはひどい霜が降りたが......。私もパリッカラからラッペーンランタに移りました。阿久はまだパリッカラの両親のところにいますが、来年の夏、新しい家の小屋の準備ができたら、阿久は都会へ引っ越します。幸いなことに、私たちは街の郊外にある民家に住んでいるので、阿久が街で暮らすことはありません。 引っ越し後、ようやく連休になり、狩りに行くことができました。 11.1 阿久と2時間ほど森の中を散歩してきました。一日が半分終わったところで、次の日のトライアルに向けてウォーミングアップをした。匂いはとても魅力的で、私はいくつかの吠え声を聞いたが、運転は聞こえなかった。 朝12時1分に私はスタートした。気温は0度だったが、ヒッコリーは凍っており、痕跡は残っていなかった。 ドライブはようやく、いい音で始まった。5分後に最初のロスがあり、それ以降は運転ができなくなった。私は自分で足跡を探しに行ったが、ウサギは飛び立ってしまったようだ。 あっきーは少なくとも1時間はその周辺で探したが、ダメだった。 14.1日に再び出発した。 すでに2度ほど暖かくなっていた。朝からずっと、時折あくびや小走りはありましたが、流れは完全にゼロでした。ウサギはその辺のスキー道を走っていて、足跡は残っていなかった。そして、道路を半周ほど走って森に飛び込んだ野ウサギの足跡を追いました。 野ウサギが森に飛び込んだ場所を見つけると、レーダーで阿久がいそうな場所を探したんです。レーダーはまっすぐ前を向いていて、私が頭を上げると、ウサギはまっすぐ私に向かって道を下りてきた。私はレーダーを切り、カメラをバックパックに入れ、ショットガンを背負ったまま、じっと立っていた。ウサギは私の目の前に座った。私のスキーの先端から2、30センチほどの距離だ。数秒間、その声に耳を傾け、ゆっくりと振り向くと、そのまま道なりに進んでいった。その旅でウサギを撃つのが目的だったのだが、ショットガンを背負っていては難しい......。今、私は正直言って、バッテリーに対する信頼感のなさに打ちひしがれていることが多い。足跡がなければ、阿久はすぐに駆けつけてくる。 私がまたいなくなることを、なんとなく恐れているのだろうか。 森で会うのは2、3日だけで、その後私は仕事で数日間留守にする。そうすると、匂いがあると、阿久は1時間くらい見えなくなるかもしれない。そして、休憩があったら10分探して、見つからなかったらまた探しに行く。そして、完全に諦めたかのように私の周りに残って雪を食べるのです。長くはいられないが、それでも。私自身、トラックが多すぎたり、全くなかったりと、必ずしも意味のあるものではないことを実感しているので、短距離走が嫌というわけではありません。 しかし、そうした熱意のなさがもどかしいのです。それが幼い犬を育てるということであり、まだ子犬であることを忘れてはならない。 そして夏からはずっと一緒にいることになるので、失われたかもしれない自信が戻り始めるだろう。忍耐...15.1我々は殺すために意図して、Askolaと残しました。その年の最初のウサギを撮影し、それを阿久に任せるつもりだった。 一羽のウサギをバラバラにすることができれば、阿久はもっとやる気を出すだろう。将来的なリスクはあるが、それを覚悟でやっている。5分後にチェイスが始まったが、15分も持たなかった。今、その言葉を聞いて、私はすでに以前の悪い時期をすべて許していました。そして、迷子になった時、吠える声しか聞こえなかった。 まさか、畑で古い狼の足跡も見つけて、また考えさせられた。</w:t>
      </w:r>
    </w:p>
    <w:p>
      <w:r>
        <w:rPr>
          <w:b/>
          <w:color w:val="FF0000"/>
        </w:rPr>
        <w:t xml:space="preserve">アイディーサンニジュウサン</w:t>
      </w:r>
    </w:p>
    <w:p>
      <w:r>
        <w:rPr>
          <w:b w:val="0"/>
        </w:rPr>
        <w:t xml:space="preserve">茶番劇で「Rosvolva」と呼ばれるフェノボイマ社の株主は、2月に参加するかどうかの最終決定をする予定だ。現時点では、フェンノボイマの株式の過半数をフィンランド企業が保有するのか、それともロスアトムが保有するのかは不明であり、プロジェクトは暗中模索の状態である。ただ一つ確かなことは、ロシアの国営原子力・核兵器会社であるロスアトムが、何としてでも西側から原子炉を受注したい、ということだ。しかし、フェノボイマやロスアトムに参加した人たちは、多くの大きなリスクを負っている。メガアクシデント、つまり原子炉のメルトダウンが起これば、悲惨な結果になるからだけではない。 まず、電力価格の約束が非常にバラ色であることだ。同社は12月に、"2024年に発電所が稼働すると、所有者が支払う電力は50ユーロ/MWh以下になる "と発表している。また、再生可能エネルギーの普及が急速に進んでいるため、10年後の原子力発電は、お金に糸目をつけない人たちにとっても、時代遅れの恐竜のように思えるかもしれない。先週、GMOキャピタル投資ファンドの創設者ジェレミー・グランサムは、太陽光発電と風力発電が化石燃料を完全に置き換えるには、数十年しかかからないだろう、と予測した。第三に、フェノボイマ原発から出る廃棄物の処理が未解決のままである。ロスアトムはロシアに輸出するつもりかもしれないが、フィンランドの法律では、核廃棄物の輸出入は禁止されている。第四に、フェノボイマはいわゆるマンカラの税制優遇を期待しているが、フェノボイマは本当にそれを受ける権利があるのか。背景を少し説明すると．フィンランドの一部の電力会社は、数十年にわたり、いわゆるマンカラモデルで事業を展開しています。もともとは、自分でも電気を作っている、あるいは作れる自治体の電力会社や工業会社が手を取り合って、大きな発電所を作り、その所有率に応じて原価で電気を分け合うということでした。これは、フィンランド人がフィンランド人のためにフィンランドで電気を作るために重要だと考えられていたことです。法制化されたことはない。マンカラモデルの合法性についての見解は、1960年代に最高行政裁判所が下した2つの判決に基づいている。今日、会社の株主が特別価格で会社の製品を買うことが許されるのは、他のどのセクターでもなく、それは偽装された配当分配と脱税と見なされる。私の要請で、EU委員会はマンカラモデルを検討し、何年もかけて最終的に異議なしという結論を出しました。 しかし、EU司法裁判所は、電力会社がマンカラモデルを裁判にかけた場合、異なる結論を出す可能性があります。これは、このモデルが当初の考えから離れ、ヨーロッパの電力市場における特別な税制上の優遇措置になりつつあるため、十分にあり得ることです。2010年6月のEU委員会への回答で、財務省は、マンカラ社が利益を上げてはならないこと、コストは所有権に比例して分配されることを理由に、マンカラモデルを正当化しています。しかし、フェンノボイマ社の定款には、利益を出さないということが書かれていない。 会社法によれば、オーナーのために利益を出すのが有限会社の仕事であり、それ以外のことは定款に書かれているはずである。したがって、フェノボイマ社の場合、この条件は満たされません。 株主の持ち株比率に応じたコスト負担についてはどうでしょうか。フェンノボイマによると、株主が株式資本という形で必要な資金の4分の1を提供するだけです。 残りは、ロシアのロスアトムが、おそらくロシア国家の保証や融資を使って提供します。 もしある株主またはその後援者（フェンノボイマの場合、ロシア国家）が資金の75％を提供するなら、それはまだマンカラ企業なのでしょうか。フェノボイマが本当にマンカラの税制優遇を受けられるのか、それとも会社として登録しなければ受けられないのか、税務当局が調べるべきだと思うのです。</w:t>
      </w:r>
    </w:p>
    <w:p>
      <w:r>
        <w:rPr>
          <w:b/>
          <w:color w:val="FF0000"/>
        </w:rPr>
        <w:t xml:space="preserve">イド324</w:t>
      </w:r>
    </w:p>
    <w:p>
      <w:r>
        <w:rPr>
          <w:b w:val="0"/>
        </w:rPr>
        <w:t xml:space="preserve">確認学校の中絶ビデオ by PastoriMika on 12.9.2008 フィンランド湾の北側から、教会のニュースが再びタリンに届きました。ハルヴァル・サンデル牧師は懺悔室の生徒に中絶のビデオを見せました。 ビョルクストランド司教は文書で叱責しました。 現在、この件は警察の管理下にあります。中絶の映像は、あまりに残酷で暴力的で、懺悔の学校では見せられないものだったらしい。このビデオに憤慨した人たちは、18歳未満の子供には見せるべきではないと言っています。しかし、同時にこれらの残酷な中絶は、未成年に実行することができます。これは、人を殺すようなコンピューターゲームは暴力的で人の心を乱すとして禁止し、普通の日常生活では殺人を許すということに例えられると思います。私自身は、問題のビデオを見たことがありません。 おそらく、原告の懸念は正当なものです：ビデオは告白の学校に適していません。 はっきりしているのは、中絶は残酷な行為であり、それをビデオで見ると気分が悪くなることです。懺悔室の生徒だけでなく、このような年配の人もいる。 教会は、小教区の青年部のために、胎児の命を守るより良い中絶ビデオを作ることができるかもしれない。 個人的には、ビョークストランド主教が「サンデル牧師は間違ったことをした」と言ったとき、「しかし彼の意図は良かった」と言って欲しかった。 教会は従来から中絶に反対し、倫理的に正しいのはある特別な状況のときだけと考えている。ある神父のホームページには、「フィンランドにおける最大の人権侵害は、1970年の中絶法だと思う」という趣旨のメッセージがある。この法律が施行されるまでの間に、46万人以上の神様がお生みになったユニークな子どもたちが殺されました。 私は、そのような子どもたちを守ることを特別な任務としています。" ( Mika Ebeling ) 司祭、指導者、宣教師、夢想家 私はルーテル教会の牧師であり、フィンランド福音ルーテル教会の宣教師指導者です。 エストニアとドイツで宣教活動をしてきました。私は、キリスト教の信仰、慈善事業、リーダーシップ、伝道、ミッション、そして世界をより良く変えることに興味があります。私は、すべての人にイエスのことを聞く機会を与えたいと思っています。 ブログの記事は、主にその場の思いつきです。 神の愛の対象として、私は人生の目的を見つけました。 三位一体の神を信じることによって、私の人生の断片が整い、世界の歴史全体に対する神の大計画が明らかになり始め、その頂点は、イエスキリストが地上に戻ってくるときに始まるのです。神様は愛の使者として、クリスチャンを世界の愛の代理人として召されました。 教会とすべてのクリスチャンは、すべての人々に赦しのメッセージと永遠の命の可能性をもたらすという大きな使命を与えられています。 イエスへの信仰は人々を永遠の命に救います。 イエスの模範と隣人愛のゆえに、私たちは人々が良い人生を送るのを助けなければなりません。 世界にはまだ多くのなすべきことがあります。自分の役割を果たしたい。何千人も助けられないのなら、まずは1人から始めたい。愛は、キリストにある神の愛によって、人々を神との救いの交わりで一つにする。神の愛を体験することで、クリスチャンは全世界の神の家族に結ばれるのです。私たちは同じ父の子であり、同じ天国に向かう者なのです。団結することに意義がある.キリストの愛のメッセージを新しい人々に伝えるために、キリスト教徒による共同行動と証がもっと必要だと思います。COME JOIN US!私のフレンドシップレターと祈りのトピックをメールで受け取りたい方は .メールアドレスとお名前を入力してください。一回一回が楽しみです。メールアドレス：お名前：素材を使用してもよろしいですか？あなたは、このブログの素材をインターネットやブログで使用することができます。また、画像についても、ブログの記事で他の人に権利があることが示されていない限り、使用することができます。させてください。</w:t>
      </w:r>
    </w:p>
    <w:p>
      <w:r>
        <w:rPr>
          <w:b/>
          <w:color w:val="FF0000"/>
        </w:rPr>
        <w:t xml:space="preserve">イド325</w:t>
      </w:r>
    </w:p>
    <w:p>
      <w:r>
        <w:rPr>
          <w:b w:val="0"/>
        </w:rPr>
        <w:t xml:space="preserve">生地の選択 - フリース（追加料金なし） 特殊生地（+15e追加料金） 特殊生地は、生地自体がフリースよりも価値が高く、加工や縫製にかなり時間がかかるため、追加料金が発生します。ホワイトベルボ、マイクロベルボ、ファーファブリックは、各ブランドで展開しています。Darkening ( +5e余分な) その色は、特に勤勉なブラッシングの後、時間とともにフェードすることができ、耐水性ではないことに注意してください。鞍の馬印をピンクにしたいだけなら、追加料金はかかりません。スペシャルカラー（+10-15e追加料金） このカラーは明るい色の地布（白とベージュ）にのみ適しています !また、お客様が希望される場合は、通常のダークニングも含まれます。色は特に勤勉なブラッシングの後で、時間の経過とともに衰退するかもしれないこと、および防水ではないことに注意して下さい。マーク 馬のお尻のカバーに縫い付けることができる小さなマーク、例えば絵、星、マズルパッチ、およびこれらの組み合わせは、馬の基本価格に含まれています。そのため、追加費用は発生しません。もし、あなたが何か特別なものをお持ちなら、そのブランドのサンプル画像を私にリンクしてください !象眼細工や、より複雑で大きなサイズのブランド（+5-10eの追加料金） 象眼細工のブランドには、馬の腹部に来る広いフラップや、白い頭があります。 その他の大きなサイズや複雑なブランドは、ブランドの複雑さに応じて追加料金が発生します。 特別なものがある場合は、ブランドのサンプル画像をリンクしてください !刺繍 ( +20-50e 追加料金 ) 刺繍された馬は非常に精巧であるため、価格も高くなります。価格は、スポットの数、サイズ、複雑さによって決定されます。刺繍の馬のために、私はモデル画像、または写真を必要としています。</w:t>
      </w:r>
    </w:p>
    <w:p>
      <w:r>
        <w:rPr>
          <w:b/>
          <w:color w:val="FF0000"/>
        </w:rPr>
        <w:t xml:space="preserve">ID 326</w:t>
      </w:r>
    </w:p>
    <w:p>
      <w:r>
        <w:rPr>
          <w:b w:val="0"/>
        </w:rPr>
        <w:t xml:space="preserve">文字を選ぶ シェパードクロークの語彙は、フィンランド語の単語のみを使用していますが、口語的なものから、適度に予測不可能なものまであり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The gallowsは少なくとも1206 858回再生されています。絞首台の歴史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p>
      <w:r>
        <w:rPr>
          <w:b/>
          <w:color w:val="FF0000"/>
        </w:rPr>
        <w:t xml:space="preserve">アイディーサンじゅうなな</w:t>
      </w:r>
    </w:p>
    <w:p>
      <w:r>
        <w:rPr>
          <w:b w:val="0"/>
        </w:rPr>
        <w:t xml:space="preserve">約20年ぶりにルオコラハティでライオンを見ることができるようになったのです。しかし、その古代のライオンの訪問は、一部の人にしか見ることができませんでした .このライオンは、世界選手権（Äijänkäräyksen）のマスコットとして、すべての人々に愛されています。 それは、まだ生きていて、オリジナルのエルビライオンのいとこではありませんが、それでも、それはあります。いずれにせよ、本物のライオンです。ライオンに加え、少なくともマイジャスパーブ、オイノシカがカートに登場します。誰もが今ペーブを知っていて、すぐにおそらくOinoskaも、このSavoeseすべての知っている老婦人の演奏、歌、指示を与える、彼女はカートいくつかの男に自分自身をプッシュしない場合、 "私は知っている "と述べた。ルオコラテル村の人々もまた、このイベントの成功のために手を尽くしてくれました。馬、木工、遊び、見物...まるで大きな村のイベントのように、家族全員が楽しめるアクティビティがたくさんあります。しかし、カートの前に、ルオコラハティ教会でのチャリティーコンサートで最も美しい夏の歌を歌い( 10.6. )、夏のマーケットでプログラムを開きます。 ところで、今年のマーケットは、ルオコラハティ綱引き選手権を競うことになっています。これらのイベントの詳細については、右のイベントセクションをクリックしてください。この記事は2010年5月19日（水）17:53に公開されました。</w:t>
      </w:r>
    </w:p>
    <w:p>
      <w:r>
        <w:rPr>
          <w:b/>
          <w:color w:val="FF0000"/>
        </w:rPr>
        <w:t xml:space="preserve">三二八</w:t>
      </w:r>
    </w:p>
    <w:p>
      <w:r>
        <w:rPr>
          <w:b w:val="0"/>
        </w:rPr>
        <w:t xml:space="preserve">タンザニアの教会は年10％の割合で成長している タンザニアのペンテコステ派教会は年10％の割合で成長している。特に大都市では、大きなチャンスと同時に、大きなチャレンジがあります。フィンランドの約3倍の面積を持つタンザニアは、急速に都市化が進んでいます。より良い生活とより良い未来への希望が、農村の貧困から人々を誘惑しています。 しかし、都市は必ずしもその約束を果たすとは限りません。多くの人が失業したまま、劣悪な生活環境のスラム街で暮らすことになるのです。6月8日（日）は「国際祈祷日」です。 世界中の教会で、人々が神の前に集まり、共通の祈りを捧げるように呼びかけています。Pray too!夢破れ、根無し草が多いからこそ、福音が求められている-人々は福音に心を開いているのです。困難と貧困が、人々を神へと向かわせるのです」と宣教師のヨウコ・ニグレン氏は言う。 ニグレン氏によれば、タンザニアの宗教地図にはイスラム教が強く描かれており、沿岸部で90％以上、ダルエスサラームで65％、内陸部で約30％の人口が占めているという。多くの場所で、誰かが奇跡的な救いを経験し、それを他の人に伝え始めると、教会が始まります。ホームレスの教会が崩壊する タンザニア最大の都市ダルエスサラームで教会活動をしているJoukoとRuut Nygren 。400万人以上の人口のうち、約70％がスラム街で暮らしている。Nygensは、教育、子供の仕事のための装備、祈りの部屋のプロジェクトの支援によって教会を強化します。首都圏の教会には、それぞれの特徴があり、課題もあります。信徒は若い。メンバーは、地方とはまったく異なるバックグラウンドを持っています。地価が高騰し、好立地はビジネスに利用されるため、教会の土地は高い」 「タンザニア全土で教会が注目されている。平均的な成長率は年10％程度でしょう。ダルエスサラームには現在、約30のFPCT教会があり、100人以上の教会員がいます」とニグレンは言う。どれもまだ数年しか経っていないのですが．二人は二日間、朝から晩まで人々に信仰を証ししました」。全部で40人の方がイエス様を迎えたいと希望されました。祈祷室が不足している .初期の段階では、自宅で集会を開くことができますが、成長するにつれて、土地と集会所が必要になってきます。人々が信仰を持たないことが問題なのではなく、彼らを教会にとどまらせることが課題なのです」とニグレンは結論づける。近年、タンザニアでは異端者や過激派のチャラ男が出現し、金のために祈り、病気を治すなど、健全な聖書の教えが特に必要とされています。 この活動を安定させるためには、ここでも全国でも、勤勉で責任感の強いリーダーが必要です。 船も真ん中に重しがあれば簡単に転覆しません」とニグレンは説明します。</w:t>
      </w:r>
    </w:p>
    <w:p>
      <w:r>
        <w:rPr>
          <w:b/>
          <w:color w:val="FF0000"/>
        </w:rPr>
        <w:t xml:space="preserve">三二九</w:t>
      </w:r>
    </w:p>
    <w:p>
      <w:r>
        <w:rPr>
          <w:b w:val="0"/>
        </w:rPr>
        <w:t xml:space="preserve">LarsLuzak wrote: ところで、スローロールかどうかビンタでわかるかどうかよりもずっと重要なポイントは、--あの3ベットは本当に気持ち悪い。 あれで完全にパンチを引いているのです。サイドに来るには最悪のハンドとさえ言えます。 ブラフとしてATやKQでサイドに来るくらいなら、ブラフでもバリューでもないAQで来る方がましです。 それをフロップにするか、敵陣で小さく3ベットする方が良かったのではありませんか?3600-3800くらいで3ベットしたいので、それなら簡単に出せたと思います。LarsLuzak wrote: ところで、スローロールかどうかよりも重要な点は、彼の3ベットは本当に不気味だということです。 彼はそれで完全に首を吊るでしょう。サイドに来るには最悪のハンドとさえ言えます。 ブラフとしてATやKQでサイドに来るくらいなら、ブラフでもバリューでもないAQで来る方がましです。 それをフロップにするか、敵陣で小さく3ベットする方が良かったのではありませんか?3600-3800くらいで3ベットしたいので、それなら簡単に出せたと思います。PLO ZOOM 500で何度かテストセッションを行いました。特に面白いゲーム形態（レベル）ではないのですが、たまたま面白いゲームが動いていないときに、時々遊べるかなと思って。 悲しいことに小さいのですが、少なくともある程度定期的に動いている次のレベルはZOOM 5000です .5-10人のプレイヤープールはとても不安定で、そこで何かを勝ち取ることは期待できません。 時々20-30人のプレイヤーがいると、面白くなってきて、もしかしたら利益も出るかもしれません。ZOOM1000と2000はあまり回らないし、普通の6maxの5/10と10/20のテーブルがいくつかあるが、価値のあるテーブルに座るのは難しい。 特に10/20はどのテーブルも同じレギュレーションのようで、あまり勝つ人がいない。 ZOOM500の魅力は、私の限られた観察では40-100人以上で24/7回転することであろうかと。全員が上手いわけでも、まともなわけでもなく、レベルも低いので、トッププレイヤーのほとんどはわざわざプレイしない。 その中には、かなりタフなプレイヤーもいるんですけどね。私は私のラップトップとデスクトップコンピュータ上のデータを介して見て、見つかったが、約4500手が、ZOOM 500レベル、だから何も本当に - ゲームの数時間。 ZOOM 5000は誰か14500手だった。これらは今、私は結果を分析するために行くことはありませんような小さな数字です。私はちょうどZOOM 500で1時間を再生し、その時間の間に統計のビットを知るようになった - 主にちょうどあなたが4エントリーと穴に行くどのくらい多くの手を得る。 勝率など - コースのプレイの時間中に全く問題ではありません.しかし、実際には、あなたがプレイする意味を作るためにたくさん勝たなければならないということです。 あなたが退屈している場合でも、他の賢明な何も起こっていない。 私はそれがおそらく他のすべてのサイトをプレイし、PLO 600から2000より良いゲームを見つけるとより多くのお金を作るために、より理にかなっているだろうと思っています。標準的なゲームは遅いので、同じ慌ただしさのレベルで6-8テーブルを取ることができます。しかし、私はちょうどPLO ZOOM 500ゲームについて考え、それは自分自身のために意味があるかどうか、そして多分もっとちょうど一般的な興味から、それは誰にとっても意味があるかどうか。 多くの人々は、ゲームを探して時間を費やす必要がないときにちょうどそれに座って、おそらく利益の期待を全く意識していません。 もちろん、この快適な要素はほとんど唯一の私を魅了することである。</w:t>
      </w:r>
    </w:p>
    <w:p>
      <w:r>
        <w:rPr>
          <w:b/>
          <w:color w:val="FF0000"/>
        </w:rPr>
        <w:t xml:space="preserve">イド330</w:t>
      </w:r>
    </w:p>
    <w:p>
      <w:r>
        <w:rPr>
          <w:b w:val="0"/>
        </w:rPr>
        <w:t xml:space="preserve">お客様の情報は、「レック・レスキュー・ライ」のウェブサイトを閲覧することにより、次の2つの方法で収集されます。 phpBBソフトウェアは、お客様のコンピュータのウェブブラウザの一時ファイルにダウンロードされる小さなテキストファイルである、いくつかのクッキーを作成します。最初の2つのクッキーは、ユーザーを識別する情報（以下「ユーザーID」）と匿名のセッション識別子（以下「セッションID」）を含みます。 また、「レックレスキューリー」の投稿を閲覧すると自動的に3番目のクッキーが作成され、どの投稿が読まれたかを保存し、ユーザー体験を改善するために使用されます。また、「Rekku Rescue ry」を閲覧中にphpBソフトウェアの外部にクッキーを作成することがありますが、このドキュメントの範囲外です。これは、phpBソフトウェアによって作成されたコンテンツを持つページにのみ使用されることを意図しています。 我々がデータを収集する他の方法は、あなたが投稿したものです。 これは、匿名ユーザーとしての投稿（以下「匿名投稿」）、 " Rekku Rescue ry " ウェブサイトへの登録（以下「あなたのアカウント」）と登録およびログイン後にあなたが投稿したもの（以下「あなたの投稿」）がありますが、それに限定されるものではありません。お客様のユーザーアカウントには、少なくともお客様のお名前（以降「ユーザー名」）、ログインに使用する個人用パスワード（以降「パスワード」）、お客様の個人用メールアドレス（以降「メールアドレス」）が含まれます。 レックレスキューリー」ウェブサイト上のお客様のユーザーアカウントは、サーバーがある国のセキュリティ法により保護されています。 ユーザー名、パスワード、メールアドレス以外の登録時に必要な情報は、当社の管理の下にあります。 すべての場合、どの情報を公開するのかはお客様がご自身で決定してください。また、自分の設定を編集することで、いつでも好きな時にフォーラムのメーリングリストに参加したり、脱退したりすることができます。パスワードは一方向性で暗号化することで安全性を確保しています。ただし、利用するすべてのサイトで同じパスワードを使用しないことをお勧めします。パスワードは「Rekku Rescue ry」サイトのアカウントにログインする際に使用されますので、大切に保管してください。レックレスキューリー」の関係者、phpBBまたはその他の第三者が、いかなる状況においても、合法的にお客様のパスワードを要求することはありません。パスワードを忘れたら .phpBBのソフトウェアにある「パスワードを忘れた場合」機能を使用することができます。この機能では、ユーザー名とメールアドレスの入力を求めますが、その後、phpBBソフトウェアが新しいパスワードを生成し、再度ログインできるようになります。</w:t>
      </w:r>
    </w:p>
    <w:p>
      <w:r>
        <w:rPr>
          <w:b/>
          <w:color w:val="FF0000"/>
        </w:rPr>
        <w:t xml:space="preserve">三百三十一号</w:t>
      </w:r>
    </w:p>
    <w:p>
      <w:r>
        <w:rPr>
          <w:b w:val="0"/>
        </w:rPr>
        <w:t xml:space="preserve">"あるとき、彼らが主に仕えて断食していると、聖霊が言った。「バルナバとサウルを私の仕事のために、私が呼んだ仕事のために引き離せ。" そこで彼らは断食して祈り、それから二人に手を置いて、その道へと送り出したのである。このようにして聖霊が遣わされたバルナバとサウロは、セレウキアに来て、そこからキプロスに出航した - - 今、聖霊が私を縛ってエルサレムに連れて行っているが、そこで私に何が起こるかわからない。どの町でも、聖霊が鎖や艱難が待ち受けていることを教えてくれます。しかし、旅の終わりに到達し、主イエスが私に与えてくださった働き、すなわち神の恵みの福音を宣べ伝えることを完了することに比べれば、私の生存は何の意味もありません。"と。この春、私は「困難な場所」と題した説教シリーズを続けています。このシリーズでは、解釈が難しい、あるいは読者を人生における選択の「難所」に導くような聖書のテキストを数多く取り上げていきます。説教シリーズのアイデアは、神の言葉は私たちに挑戦するところにも聖書を開くために私たちに挑戦することです。私の経験から、小さな病気や成長痛は、神の言葉によって祝福されると断言できます。今回は、使徒言行録から、パウロの働きについてです。最初のテキストは、パウロが最初の宣教の旅に出るときの状況についてです。第二のテキストは、パウロが第三次伝道旅行の終わりに、すでに一人ともう一人を見たという内容である 。テキストの解釈は難しくないが、それを私たち自身の人生に適用することは、私たちにとってかなりハードなスクーリングの結果である。 テキストに移る前に、パウロのライフワークを通して、私がここで皆さんに開きたい、そして皆さんに挑戦したい視点を提示したい。Come Holy Spirit !皆さんは多くの賛美歌を聞いたことがあるでしょう。それぞれが前よりも美しく、歌の言葉を通して神の聖霊を私たちの中に、心の中に、生活の中に迎え入れるのです。 その中で私のお気に入りは、「聖霊よ、火のように、風のように、聖霊よ、貧しい心の中においで」と歌う、このおなじみの歌でしょう。「この曲は、私が神の恵みによって神の僕となるまでの道のりの節目となった、私の人生における特別な瞬間と出来事にリンクしているからです。美しい賛美歌の歌詞の中で、私たちは神の聖霊が私たちの心に入ってくださるようお願いしていますが、「現実の大人」とはどういう意味でしょうか？私たちは、神の霊に、私たちの感情や心に触れることを求めているのでしょうか？それとも、神の霊に、その瞬間に何らかの経験や知識、贈り物や才能を与えてくれるように頼んでいるのでしょうか？しかし、「これだけ」を求めると、多くのことを見逃してしまうというのが私の主張です。神の聖霊に「火のように、風のように来てください」とお願いするのは、どういうことなのでしょうか。そして、「貧しい心の中に入ってきてください」とお願いするとき、私たちは何を覚悟しているのでしょうか。私は神と向き合い、おそらく神に降伏する準備ができていますか？主の霊の前での聖なる瞬間、私は自分自身のために何か小さなものを探している「だけ」なのか、それとも神の聖なる霊に自分を委ねるために主の前に来たのか？この2つのオプションにはかなりの違いがあります。 もし私が自分自身のために何か小さなもの、あるいは大きなものを彼に求めたとしても、私は自分自身を彼に渡しているわけではありません。一方、もし私が聖霊に自分自身を利用できるようにしてくださいと頼むなら、この場合、私は聖霊に無条件に自分を捧げます。これは、聖霊に何かを求めることに例えることができます。あなたは自分で使える「道具」を求めていますが、聖霊に自分を渡すとき、あなたは聖霊の手の中の「道具」になります。 私のテキストは、これらの質問で最高潮に達します。と傲慢なことを言うと、「？</w:t>
      </w:r>
    </w:p>
    <w:p>
      <w:r>
        <w:rPr>
          <w:b/>
          <w:color w:val="FF0000"/>
        </w:rPr>
        <w:t xml:space="preserve">ID 332</w:t>
      </w:r>
    </w:p>
    <w:p>
      <w:r>
        <w:rPr>
          <w:b w:val="0"/>
        </w:rPr>
        <w:t xml:space="preserve">旧カルヤラハティ地区では、2004年から起業家とともにコロナビジネスセンターの整備を開始した。 市による整備に加え、起業家たちによる区画整理も立派な仕事だった。この地域は、住民や起業家たちによって「引き継がれ」、快適で活気のあるビジネスの中心地として発展してきました。2010年は、HuoltajanとAsentajankatuの作業を継続する予定です。このエリアは2011年に完成する予定です。通りによって街灯の色が異なるなど、各通りに独自のカラーリングが施される予定です。舗装や植栽に加え、水道管、下水道、雨水排水、地域暖房、電化など、新しい自治体サービスが整備されました。</w:t>
      </w:r>
    </w:p>
    <w:p>
      <w:r>
        <w:rPr>
          <w:b/>
          <w:color w:val="FF0000"/>
        </w:rPr>
        <w:t xml:space="preserve">三百三十三</w:t>
      </w:r>
    </w:p>
    <w:p>
      <w:r>
        <w:rPr>
          <w:b w:val="0"/>
        </w:rPr>
        <w:t xml:space="preserve">伝説的な、しかしフィンランドではまだあまり知られていないスピーカーメーカーPSBのスピーカーモデルALPHA B1が、2010年3月31日に発行されたHifimaailma 3/2010誌のフロアスタンドスピーカーの大規模テストにおいて、250ユーロの価格帯で優勝しました。"第一印象を強く打ち出そうとしない、甘いサウンド。その代わり、バランスの良さによって、より長い時間、スピーカーの音を聴くことができます。" ( Hifimaailma 3/2010 ) ボストンアコースティックスのAシリーズスピーカーは、どんなリスニング環境でも、どんな音源にも対応できるように設計されています。ボストンアコースティックスのエンジニアと石綿健氏とのコラボレーションにより設計されたこのスピーカーシリーズは、音楽鑑賞や映画鑑賞など、ソースを忠実に再現することを目的としています。50年以上にわたり、ターンテーブルはチェコ共和国プラハ近郊のリトベルにあるPro-Jectの工場で生産されています。現在、プロジェクト・オーディオ・システムズは、幅広いモデルを展開する世界有数のターンテーブル・サプライヤーとなっています。Pro-Jectはターンテーブル以外にも、RIAA-USB製品、チューナーやiPod Docなどのオーディオソース、プリアンプ、パワーアンプ、あるいはヘッドホンアンプHeadBoxなどの小型金属ボックスBoxDesign製品も製造しています。各製品は、さまざまなインテリアデザインの「DesignBox」エンクロージャーを使用して便利に組み合わせることができます。記録可能なアクセサリーやケーブルなど、さまざまな種類が豊富に揃っています。Pro-Jectは、定評あるDebut IIIシリーズに代わる新しいターンテーブル・シリーズを発表しました。新しいDebut Carbonコレクションは、従来のDebut IIIコレクションと比較して、次のような改良が施されています。</w:t>
      </w:r>
    </w:p>
    <w:p>
      <w:r>
        <w:rPr>
          <w:b/>
          <w:color w:val="FF0000"/>
        </w:rPr>
        <w:t xml:space="preserve">三百三十四号</w:t>
      </w:r>
    </w:p>
    <w:p>
      <w:r>
        <w:rPr>
          <w:b w:val="0"/>
        </w:rPr>
        <w:t xml:space="preserve">私が通っていたコラージュ教室が終わりました。 今週は作品の展示会をします。 ここでは私が作った作品の残りを見せています。 この作品の課題は、写真を出発点にすることでした。小学校1年生のクラス写真を選び、その周りに雑誌から切り取った、その人たちが人生で手に入れたであろう様々なものを貼り付けました。今、人々の生活を決定づけているものは、とても多いのです。 この作品は、物語を伝えるためのものでした。私の話は、今日の政治において、権力者がしばしば黒を白と主張することについてです。私はスクラップブックのようなものを作り、その上に背景として黒、グレー、白の紙を貼り付け、ジェッソで覆いました。背景には、白、グレー、黒の紙片とボタンを貼り付け、黒が白に、そしてその逆がどのように起こるかを表現しました。今回のコラージュ作品は、現代の政治において、権力者がしばしば「黒は白だ」と主張することを描きたいと思いました。 アコーディオンブックを作り、背景に黒、グレー、白の紙片をコラージュし、ジェッソで覆いました。 白、グレー、白の四角い紙とボタンを貼り、黒から白、その逆のストーリーを表現しています。コラージュに加え、ドローイングを用いた作品です。背景は、水彩紙（A2サイズ）に紙片を貼り付けて、下はベージュ系、上はブルー系でジェッソを塗布して作りました。植物の地中と地上の様子を描くために、色紙を台紙の適当な位置に貼り付け、ガファーペンとサインペンで植物を描きました。花はシルクペーパーに描き、色のついた背景に糊付けしました。土の下には茶色の紙とシルクペーパーに描いた昆虫を入れました。 この作品では、ドローイングとコラージュを組み合わせることが求められています。 A2サイズのアクアレルペーパーに紙を貼り付けて背景を作り、その上にベージュとブルーのジェッソを塗り、ドローイングを想定して色紙を適当な位置に貼り付けました。そして、植物の地下と地上部分のイメージを黒鉛ペンやマーカーで描きました。花はティッシュペーパーに描き、その上に接着剤で貼り付けました。 地中には茶色のイメージを加え、ティッシュペーパーに描いた昆虫も描きました。 最終的には「夢」という作品になりました。夢は、森で暮らすこと。アクリル絵の具でグレーとグリーンの色調をキャンバスに描きました。50×50cmのキャンバスにアクリル絵の具でグレーとグリーンを塗り、いろいろな雑誌から切り抜いた紙で森のイメージをコラージュしました。夢は森に住むこと 2014年2月9日（日） コラージュ講座の2回目は自画像。 この作品のベースはA4サイズの厚紙で、両面にジェッソで下塗り（ベースが反らないように）。 白いベースに人物の輪郭を描き、黒いジェッソで塗った。黒い背景には、誰も知り得ない自分についての個人的な文章を1つ書きました。全体的に少し明るい印象だったので、講師のハンネレ・タルナから、もっと大きなモノクロームの要素を加えてはどうかと提案されました。そこで、頭の両脇に緑色の方眼紙を貼り付けました。作品の上部に緑の紙を糊付けしました</w:t>
      </w:r>
    </w:p>
    <w:p>
      <w:r>
        <w:rPr>
          <w:b/>
          <w:color w:val="FF0000"/>
        </w:rPr>
        <w:t xml:space="preserve">ID 335</w:t>
      </w:r>
    </w:p>
    <w:p>
      <w:r>
        <w:rPr>
          <w:b w:val="0"/>
        </w:rPr>
        <w:t xml:space="preserve">ニッカリンマキ スウェーデンのブタクサは、草本ブタクサ（S. officinale）とオーチャードブタクサ（S. asperum）の非常に強い雑種です。 草本ブタクサはヨーロッパの古い薬用植物で、オーチャードブタクサはコーカサス地方が原産地です。19世紀半ばにスウェーデンで出会い、当時のスウェーデン中部で両者の交配種が初めて記載された。 それ以来、スウェーデンルーは観賞用植物として栽培されるようになった。真夏に青赤の濃淡のある小さな漏斗状の花を咲かせます。フィンランドではこれらのハーブの中で最も一般的なもので、古い集落の近くでも見かけることができます。ムスティラでは、ケトゥンマキの遺跡やニッカリンマキのオフィスビル周辺に自生している。地下茎で広がり、生育が旺盛なため、よく育ちます。葉の量が多いので、葉を水に浸して、浸した水を肥料にすることもできます。また、飼料用植物として考えられていたこともありました。しかし、動物には食べられないものだった。植物基本情報 英名：Swedish ragweed 科：Boraginaceae 属：Symphytum 種：× uplandicum サイズ：100-150cm の多年草。 原産地：スウェーデンで記載された雑種が、ヨーロッパの他の場所で交配されたものです。アメリカ大陸に生息する唯一のブナで、北米東部の広い範囲に分布し、シュガーメープル（Acer saccharum）やイエローバーチ（Betula alleghaniensis）との混交林を形成するのが一般的である。アメリカブナは幹が滑らかで葉が覆われ、ヨーロッパの親戚（F . sylvatica ）に似ているが、葉はより大きく長く、幹はやや明るい灰色で、ヨーロッパブナほど大きくは成長しない。ムスティラの経験から、アメリカン・ブナはヨーロッパン・ブナよりも気候に強いと考えられる。 南斜面に一本だけあるアメリカン・ブナは、戦争の冬も1980年代の霜も無傷で済んだが、近くに生えるヨーロッパン・ブナは寒い冬には雪線まで凍ってしまう。 フィンランドではアメリカン・ブナは非常に珍しく、数本の老木しか確認されていないという。しかし、その冬の丈夫さは、フィンランド南部の公園や庭でもっと広く使われる可能性があるほどである。この幸運の低木は、フィンランドではあまり栽培されていない。そのため、2006年春にラトビアから苗木を購入したところ、今のところ非常によく育っている。縁起の良い低木の中で、最も早く花を咲かせるのがこのベルサンフラワーである。早ければ5月上旬に美しい花を咲かせます。下垂したベル型の花は、鮮やかな黄色です。葉は細長く楕円に近い形をしているが、一般に栽培されているコノテガシワの葉は丸く鋸歯状である。中国中西部の野生種で高さ3mに達するが、ムスティラでは2mに満たないようだ。植物の基本情報 英名：Clock-sun shrub 科：キョウチクトウ科 属：Forsythia 種：giraldiana 大きさ：1～2m、大きくなると非常に幅の広い低木。 生息地：中国中部。 説明：早春、黄色の花をつける低木です。生息地：日当たりの良い場所や半日陰で、栄養素が豊富。 日陰で開花は、太陽の下でとして豊富ではありませんが、ドレンチの春に長く続く。</w:t>
      </w:r>
    </w:p>
    <w:p>
      <w:r>
        <w:rPr>
          <w:b/>
          <w:color w:val="FF0000"/>
        </w:rPr>
        <w:t xml:space="preserve">アイディーサンロク</w:t>
      </w:r>
    </w:p>
    <w:p>
      <w:r>
        <w:rPr>
          <w:b w:val="0"/>
        </w:rPr>
        <w:t xml:space="preserve">Matti Verta , Pirjo Sainio and Sami Huhtala ( SYKE , HKI ) ; Timo Huttula ( SYKE , JKL ) , Juha Karjalainen ( University of Jyväskylä ) , Matti Leppänen and Jussi Kukkonen ( University of Joensuu ) 出 資 者 フィンランドアカデミー 協力者 SYKE Helsinki Unit , University of Joensuu Polybrominated flame retardants has been decades in various products to reduce personal and property damage from fire.難分解性であるこれらの化合物は、長距離輸送された遠隔地でも、世界中で環境汚染を引き起こしています .これらの化合物の多くは生物濃縮性があるため、食物連鎖に蓄積され、生物にさまざまな悪影響を与える。このプロジェクトの目的は、水生生態系における難燃剤の運命について、リスク評価のために必要な情報を提供することです。モデル化合物には、フィンランドではほとんど研究されていないが、北米の五大湖などでは堆積物や食物連鎖のさまざまなレベルの生物に含まれているヘキサブロモシクロデカン（HBCD）が使用されている。このプロジェクトは、水生生態系の食物網における難燃剤の生物学的利用能、生物蓄積性、蓄積に関する新しい情報を提供し、化学物質のリスク評価とリスク管理のための重要な基礎情報を提供するものである。2009年は、底質-動物モデルの導入に焦点を当てます。</w:t>
      </w:r>
    </w:p>
    <w:p>
      <w:r>
        <w:rPr>
          <w:b/>
          <w:color w:val="FF0000"/>
        </w:rPr>
        <w:t xml:space="preserve">アイディーサンゼロジュウナナ</w:t>
      </w:r>
    </w:p>
    <w:p>
      <w:r>
        <w:rPr>
          <w:b w:val="0"/>
        </w:rPr>
        <w:t xml:space="preserve">様々な政策オプションに関連するシナリオとリスクを徹底的に評価した結果、政府は、フィンランドがアイルランド向け融資プログラムに参加することを受け入れることで、フィンランド国民の利益を最もよく守ることができると考えています。フィンランドは、アイルランド向け無担保融資プログラムに関する欧州委員会の正当性を受け入れる さまざまな政策オプションに関連するシナリオとリスクを慎重に評価した結果、政府は、フィンランドがアイルランド向け融資プログラムに参加することを受け入れることが、フィンランド国民の利益に最も適うと考える。EUの財務大臣は11月28日（日）、アイルランドの融資プログラムを承認した . フィンランド政府は、アイルランドからの融資要請はユーロ圏の金融安定を守るために正当化されると考えている . 欧州委員会のエコフィン理事会への報告書は、この文脈での担保使用は多くの理由で実現不可能であると述べている .例えば、主要な国有企業の多くは、その所有者や資産に大きな変化があった場合、外部からの融資を再び求めなければならないような組織になっている。欧州委員会の評価によれば、アイルランド国家の将来の歳入を担保にすることは、アイルランドが将来的に市場金融を利用する能力を極めて著しく損なうことになるという。保証の使用は、アイルランドのプログラムがすでに採択されている状況では、アイルランド議会の臨時の承認を必要とし、プログラム全体の実施を危うくする可能性がある。 保証を使おうとすると、憲法問題に発展する可能性がある。財務局の見解では、委員会の報告書で提示された議論は理解できるものである。アイルランド向け融資に対する欧州金融安定化基金の借入に対する国家保証の付与は、国会で決定されます。 政府は、この件に関する通信を早急に国会に提出する予定です。</w:t>
      </w:r>
    </w:p>
    <w:p>
      <w:r>
        <w:rPr>
          <w:b/>
          <w:color w:val="FF0000"/>
        </w:rPr>
        <w:t xml:space="preserve">三百三十八番</w:t>
      </w:r>
    </w:p>
    <w:p>
      <w:r>
        <w:rPr>
          <w:b w:val="0"/>
        </w:rPr>
        <w:t xml:space="preserve">Documents DOCUMENT HE 175/2002 vp 金融検査院法および特定の関連法に関する国会への政府提案 本提案は、1993年の現行金融検査院法に代わる金融検査院法を制定するもので、現在同法から完全に失われている金融検査院の目的および使命に関する条項が含まれることになる。金融検査院の運営方法に関する規定は、金融市場およびその監督における発展を反映させるために修正・補足される。この草案では、金融監督庁が、行政的にはフィンランド銀行に付属するが、監督上の意思決定においては独立した機関であるという地位に変更を加えることは提案されていません。 監督上の実務活動に関する現行法の主な変更点は、金融監督庁の監督権限と行政制裁を課す権限に関わるものです。金融監督庁の権限は、既存の権限に加え、信用機関や投資会社に対する認可の付与と取消、監督対象者に対する公的譴責や公的警告を発する権利、信用機関や投資会社の経営機関に不適任とみなされる者の就任を禁止する権利、証券市場犯罪の調査において開示禁止を課す権利に拡大されます。監督当局の活動の全体的な適切性と有効性を監視する責任を総務会に委ね、監督と、監督対象企業の活動や金融市場の安定に重大な影響を与える可能性のある監督措置の決定に関する一般的責任を取締役会に委ねることにより、金融監督機関の経営組織の責任分担を見直すことを提案している。金融監督庁の理事会の構成は、理事会に委ねられた意思決定権を除き、現行のままとすることが提案されています。 金融監督庁の理事会の構成を変更し、6人のメンバーで構成し、そのうち2人は財務省、1人は社会保健省、1人はフィンランド銀行からの提案に基づき任命されると提案されています。また、金融監督庁長官と保険監督庁長官を含むものとする。 また、金融監督庁の活動の社会的説明責任と透明性は、金融監督庁の活動に対して設定された目標とその達成度について、少なくとも年1回、必要に応じて理事会から世銀理事会に特別報告することを定めることによって強化されるであろう。この草案には、信用機関、商業銀行および有限責任会社形態のその他の銀行、貯蓄銀行、協同組合銀行およびその他の協同信用機関、フィンランドにおける外国の信用・金融機関、預金銀行活動の一時停止に関する法律の第3条および第11条、住宅ローン信用銀行法の第14条に関する法律も提案されています。住宅ローン信用組合法、投資企業法、外国投資企業によるフィンランドでの投資サービス提供権法、質屋業法、投資ファンド法、証券市場法、標準オプションおよび先物の取引に関する法律第4章第3節、国家保証基金法第19a条、回収活動法第1条。提案された法律は、その採択と批准後、できるだけ早く発効することを意図している ... 2 現状 2.1. 法律 2.1.1. 一般情報 金融監督庁（FSA）は、1993年にフィンランド銀行内に設立された金融市場監督当局である ... 続きを読む金融監督庁に関する基本的な規定は、金融監督庁法（503/1993）に含まれています。この法律は、銀行検査局に関する法律（1273/90）を廃止し、財務省の一部であった銀行検査局の任務を金融監督庁に移管したものです。金融監督庁の運営は以下の通りです。</w:t>
      </w:r>
    </w:p>
    <w:p>
      <w:r>
        <w:rPr>
          <w:b/>
          <w:color w:val="FF0000"/>
        </w:rPr>
        <w:t xml:space="preserve">ID 339</w:t>
      </w:r>
    </w:p>
    <w:p>
      <w:r>
        <w:rPr>
          <w:b w:val="0"/>
        </w:rPr>
        <w:t xml:space="preserve">2013年4月10日（水） 色彩をふんだんに使ったセッティングや装飾はもちろんのこと、アップビートな切り絵で勢いを演出しています。12人の女の子は確かに再生せずに十分な活力を得るだろうが、でもペルターはこのママに便利かもしれません ;) 夜の主役は遊び心のある競技のすべての種類を愛するので、無料のパーティーに加えて、それらのいくつかがあります。 火曜日2月2013 私はヴァンターへの私の最後の訪問でstockmannアウトレットでこの美しさを買って、私はバーゲンだったと思いました。あなたも多くの異なる種類のマグカップと私はこのステートメントをここで私のブログで数回すでに述べたと思うので、おそらく誰も、私はマグカップ/コーヒー カップのための弱点があることは明らかではないです。やれやれ、どんなに魅力的な商品なのか．コーヒーを飲みながら、マリメッコの雑誌から、我が家のテレビ・ゲーム・勉強部屋（多機能スープ）のインスピレーションを得ました。 少なくともカーテンはこのスペースに置くべきで、マリメッコには素晴らしい選択肢がたくさんあります。 仕事場も片付け、より実用的にして、来るべき日に向けてやることがたくさんあるはずです。また、私はここに私の親愛なる姉と彼女の赤ちゃんの妹を一晩滞在するために数日間得るので、ポストイースターの週を開始するために良いことができませんでしたので、行うことが十分にある今週も素敵な皆さんとハッピーで忙しい一週間になりそうです。最高の月がここにある♥ 2013年4月1日（月） イースターの最終日を迎え、私たちは完璧なイースターを持っていたと言わざるを得ない、これ以上私たちも望んでいないでしょう。 これらの休日は本当に必要とされ、適切な場所にあった。この完璧に晴れた暖かい春の日々に、私たちは本当に感謝し、長い時間、外にいることができるようになりました。今、私たちは太陽エネルギーを大量に蓄え、夏と太陽の暖かさがまだすぐそこにあることを知り、余計に元気が出てきました。太陽と暖かさには飽きないものです。この春は、少なくとも海氷の上で最後のストロークになるので、私はスキーを逃すでしょう。海のすぐそばで滑ったので、海水は徐々に氷を乗り越えつつありますが、やはり今年のイースターの景色と、美しい日差しの海の景色の中で何キロも滑れたことに感謝しています。Perfect !Saturday 30 March 2013 今、私たちは長い間、この家でだけイースターを過ごすことになります。それでも、装飾は非常に限定的なものでした。しかし、我が家のランドリールームには、春らしい色（主に黄色）が少し増え、割れた卵の殻もこのイースターの季節を思い出させてくれます。 残念ながら、休暇は終わりに近づき、帰国が2晩後に迫っています。ここ数日は、ショッピングやアウトドアなど、このような内容で過ごしています。明日は50kmを滑るようです。 やったー！ 2013年3月13日（水） ブログにご挨拶と写真を載せに来ました。 私たちはここで素晴らしいことをしています。健康で、買い物もして、スポーツも忘れてはいけませんね時間が経つのは早いもので、もうすぐ家に帰るところです。 明日は贅沢な一日です。このママの大きな喜びの日と明日は、したがって、1時間のマッサージと最愛の夫とのショッピングを含みます。2013年3月8日（金） すべての素敵な女性にハッピーウィメンズデー♥そして金曜日も、ウィメンズデーを祝うのに金曜日より良い日はないでしょう!今日は思いっきり楽しむぞ！もうすぐ北へ行くから荷物の整理もしなくちゃいけないし、さらに楽しみが増えた。</w:t>
      </w:r>
    </w:p>
    <w:p>
      <w:r>
        <w:rPr>
          <w:b/>
          <w:color w:val="FF0000"/>
        </w:rPr>
        <w:t xml:space="preserve">ID 340</w:t>
      </w:r>
    </w:p>
    <w:p>
      <w:r>
        <w:rPr>
          <w:b w:val="0"/>
        </w:rPr>
        <w:t xml:space="preserve">モグラ熱にならないように、天気の良い日にチョークをきれいにしましょう !今こそ、チョークやキツツキの小屋を掃除する時期だと、国立保健医療福祉研究所の専門研究員、カトリ・ジャラヴァはアドバイスする。 特にキジバトの多い地域では、腎臓に症状が出るネズミ熱にかかるリスクが秋に高くなるのだ。マツボックリ熱は、腎臓に症状が出るプーマラ・ウイルスによる病気で、ネズミ、特にキツツキが感染します。 通常、乾燥したネズミの分泌物を通して人に感染します。フィンランドでは秋に発生率が高まり、3-4年の周期で変動します。「マウスフィーバーがあるときは、かなり頻繁に発生します」とカトリ・ジャラヴァは言います。 典型的な症状は突然発症し、通常は高熱、吐き気、背中や胃の痛みです。 ウイルスによって腎機能が損なわれ、尿量も減少します。フィンランドでは、毎年約1,000人の患者がマウス熱と診断されています。百日咳は無症状で発症することも多く、高血圧のリスクとの関連も疑われている」とJalava氏は述べた。秋には人工呼吸器を使用する プーマラ・ウイルスは熱や日光に弱いので、夏の暖かい時期に感染するリスクは比較的低い ... - ほこりの多いサイディングや伐採小屋を掃除する場合は、雨の日など今のうちにやっておくとよいでしょう ...秋には、そのような作業のために呼吸器を使用する必要があります。 - しかし、あなたはめったにあなたのコテージのために1を得ることはありません , Jalava氏は述べています .鳩ポッポには治療法がない。 通常は数週間で完治する。最も重要なことは、十分な水分補給と、痛みがある場合の治療です。 症状がひどい場合や状態が悪い場合は、入院が必要です。 一生涯、免疫力が低下した状態が続くと、この病気になります。</w:t>
      </w:r>
    </w:p>
    <w:p>
      <w:r>
        <w:rPr>
          <w:b/>
          <w:color w:val="FF0000"/>
        </w:rPr>
        <w:t xml:space="preserve">ID 341</w:t>
      </w:r>
    </w:p>
    <w:p>
      <w:r>
        <w:rPr>
          <w:b w:val="0"/>
        </w:rPr>
        <w:t xml:space="preserve">    あなたは、Windowsオペレーティングシステムが完璧ではない発見した可能性があります。あなたが必死にsysreqlab_nvd.dllを解決する方法を探している場合、私はあなたにこのための最高の技術の情報を教えてくれます。 多くの人々は、彼らのPC問題のほとんどは、一つの主な原因を得ることができることに気づいていない。 私たちのすべてのようにあなたはおそらく急いでいるとあなたはトップソリューション-シュアに熱心で、下記の貴重な情報をお試しください。 ここをクリック今sysreqlab_nvd.dllを修正する！...（続きを読むまず最初に、これらのコンピュータの問題の原因となっているWindowsコンポーネントを正確に知るために解決することができます。様々なレポートのWindowsの列に連絡することによって、ウェブ上で私は、これらの問題は、主要な貢献者は、通常、破損したWindowsレジストリであることを学びました。しかし、ハードウエアもソフトウエアも、すべてレジストリで管理されているため、レジストリが破損すると、さまざまな問題が発生します。 レジストリが正常であるかどうかは、どのように確認すればよいのでしょうか。解決策は、アイテムを選択する , しかし , ほとんどのユーザーの選択は、同じタイプの修復ユーティリティは、これらの問題に対処することができますようになりますように見えます。道具を選ぶときは、当面の問題として考え、長期的な問題から逃れる方法として、定期的に自動チェックするものを探してみてください。通常の使用でコンピュータのレジストリは、多くの異なるデバイスの必要な設定を保存します。この情報の「過密さ」は、Windowsのバグや他のPCの問題の原因となることがあります。Nこれらのプログラムは、Windowsの問題の広い範囲を識別し、修正するために無効になっている , ランタイムエラーを含む , javascriptのエラー , 青い背景と詳細 , Windowsレジストリに関連する .レジストリの破損でデータが失われ、Windowsシステム全体の再インストールが必要になることがあります。問題のルートフォルダに取得し、sysreqlab_nvd.dllを修正し、単に仕事に戻って取得することはできませんので、それは良いアイデアだ" クリーンアップとレジストリを削除 - 後悔していないウイルス対策ソフトは、感染したファイルを削除するために必要不可欠ですが、このスワップは、ウイルスがレジストリに引き起こす混乱を解消するかのように進行しないことを明確にしておきたいと思います。コンピュータの動作を「きれいに」保つ : ほとんどのコンピュータ専門家は、レジストリのシステム状態を時々調べることは、.NETに入るための良い方法だと言っています。多分あなたは、常に見てプログラムを追加/削除しているいくつかの同僚や友人のことを考えることができ、このためトラブルを持っているかもしれません - それは、彼らが接続ログ（とあなたがいる可能性が高いです、あまりにも、それを共有！）内の物質を調査している。 最近の記事 個人や組織は、多くのお金の取引構造化マッチを作ることが知られている 。しかし、構造化されたステートメントとは何か、どのように取引を続けるのか？構造化された照合ov ... 続きを読む 今日、私はしたい、時折他のWindowsの列と異なる見つからないエラーと多分気にmfc80u dllファイルを修正する方法をお教えします.あなたが自分でダイヤモンドジュエリーを選ぶことを考えているとき、テニスブレスレット、スタッドイヤリングまたはおそらくダイヤモンドリングは、あなたがウェブ上でそれを購入する必要があります理由一流の引数を見つける... 続きを読む 接続はすべてのインドの祭りとRakhsha Bandhanの本質は、適切にこの概念を正当化することです。ラクシャ・バンダン祭は、インドのあらゆる熱気と熱狂をもって祝われる。機会はの神聖な質量祭です... 続きを読む 顔の50万トン以上が公然と世界の環境の周りに毎日排泄されています。 状態デ玄の3万席のために十分である？は、Euro2008の開催地であるパラグアイの州都です。</w:t>
      </w:r>
    </w:p>
    <w:p>
      <w:r>
        <w:rPr>
          <w:b/>
          <w:color w:val="FF0000"/>
        </w:rPr>
        <w:t xml:space="preserve">ID 342</w:t>
      </w:r>
    </w:p>
    <w:p>
      <w:r>
        <w:rPr>
          <w:b w:val="0"/>
        </w:rPr>
        <w:t xml:space="preserve">   情報アーキテクチャ 情報アーキテクチャ（IA）は、.NET Frameworkと.NET Frameworkの間の関係を研究する学問分野である。例えば、機能しているWebサービスの情報アーキテクチャは、Webサイト上で情報を見つけやすく、ユーザが情報にアクセスするための労力を必要としないことに現れています。 情報アーキテクチャはデジタル環境に限らず、例えば図書館の本の整理や分類を指すこともあります。 しかし、おそらく最も一般的には、情報アーキテクチャはWebサービスのコンテンツの構造化とWebサービスのユーザビリティという文脈で言及されることが多いと思います。Webサービスの設計に関わる概念として、情報アーキテクチャは非常に広い概念であり、そのため質の高い情報アーキテクチャは多くの要素の総和である。 実際の設計作業では、情報アーキテクチャは、情報設計、コンテンツ設計、ユーザビリティ、アクセシビリティ、ユーザーインターフェースとナビゲーション、サイトマップ、メタデータと検索機能などに置き換えられることが多い。より広義には、情報アーキテクチャは、情報の流れ、プロセス、メタデータ管理など、組織のデジタル情報資産の全体的なアーキテクチャを指す。 この文脈では、情報アーキテクチャは通常、ビジネスアーキテクチャ、システムアーキテクチャ、テクノロジーアーキテクチャも含む全体アーキテクチャまたはエンタープライズアーキテクチャの一部と理解される。より広範なエンタープライズアーキテクチャの一部として、情報アーキテクチャは、組織が業務に必要な情報と情報間の関係を記述します。歴史 「情報アーキテクチャ」という言葉は、1975年にリチャード・ソール・ワーマンが初めて定義したと言われている。Wurmanは建築家出身だが、その後、情報のグループ化や表現に関心を持つようになった。 Wurmanの当初の定義では、情報アーキテクチャとは、データからパターンやフォームを組織化し、複雑さを明確にすることであったという。この用語が広く使われるようになったのは、1990年代にLouis RosendfeldとPeter Morvilleが大規模なWebサービスやイントラネットの設計に情報アーキテクチャが重要な役割を果たすと読んだからです（例えば、Barker 2005 ...）。一方，Morvilleは，情報アーキテクチャ設計を，情報のナビゲーションと検索の両方を改善することを目的としたナビゲーションと検索のシステムと語彙の設計と，より簡潔に定義している。 McGovern and Norton ( 2001 ) による情報アーキテクチャの定義は，4つの柱からなるとしている：誰が情報アーキテクチャを設計するのか？情報アーキテクチャの設計と開発を専門とする人は情報アーキテクトと呼ばれますが、独立した情報アーキテクトは通常、大規模なプロジェクトや事業でしか見られません。より一般的には、以下のような専門家が情報アーキテクチャの設計を担当または関与している（例：Barker 2005 ）：ユーザーが自分の位置を認識しやすくする（例：ブレイクパス、ナビゲーション、メタデータ）物事の関係を認識しやすくする（例：グラフィックデザインによる）情報を取り出しやすくする（サーチエンジンや情報の見つけやすさの開発）．情報アーキテクチャ設計の課題 増え続ける情報量（ユーザーによる自己分類やコンテンツに基づく自動分類など、より柔軟で自律的な方法が必要） 視点の多様性（異なる視点が同じものに適用できる） ユーザー間の文化や個人差（知識、情報リテラシー、言語スキルなど） 情報の多様性、ファイルフォーマットの多様性とメタデータ基準の不完全さ（参照.メタデータに関する共通の課題も多くあるため、メタデータの記事も参照してください）。 情報アーキテクト 情報アーキテクトは情報システムの構造設計に携わります。 今日、情報システムの多くはウェブベースであり、ウェブサービスと呼ばれます。 情報アーキテクトは通常ウェブサービスの開発チームで働き、ウェブサービスの構造設計、ユーザーインターフェース、ナビゲーションソリューションに携わります。ウェブサービスの開発戦略が明確な場合、構造設計の問題はビジネスの問題と密接に関係しているため、通常、情報アーキテクトがこの戦略の策定に関与します。</w:t>
      </w:r>
    </w:p>
    <w:p>
      <w:r>
        <w:rPr>
          <w:b/>
          <w:color w:val="FF0000"/>
        </w:rPr>
        <w:t xml:space="preserve">ID 343</w:t>
      </w:r>
    </w:p>
    <w:p>
      <w:r>
        <w:rPr>
          <w:b w:val="0"/>
        </w:rPr>
        <w:t xml:space="preserve">他の言語を表示する 学士号は、教育のドアにつながる、キャリアアップのための機会を提供し、または高度な学位を追求するための道を開くことができます。 私たちの目標は、将来の学生が正常にプログラムの選択プロセスをナビゲートするのに役立つことです。農学部の学士号は、農業科学、特に牧草地、動物給餌、農業貿易に適用されます。土壌科学、動物生理学、微生物学、植物学、化学に精通するようになります。卒業生は、土壌の施肥から害虫駆除まで、あらゆる農業プロセスのさまざまな段階で働くことができます。 オランダの人々、言語、文化は「オランダ語」と呼ばれています。近代的なヨーロッパの国であるオランダは、非常に国際的な性格を持ち、自由なメンタリティーで知られています。オランダには多くの大学があります。大学には2つのタイプがあります：アカデミック（理論的な知識に重点を置く、すなわち「Universiteit」）とポリテクニック（実用的な知識に重点を置く、すなわち「Hogeschool」） HAS応用科学大学 苗木とビジネスマネジメントは、野菜、果物、植物の商業生産に関するものです。国際的なビジネス、技術、革新、持続可能性についてです。 英語で教える園芸とビジネス管理は、野菜、果物、植物の商業生産についてです。 国際的なビジネス、技術、革新、持続可能性についてです。それは、食生活をより健康に、より美味しく、より多様に、そして生息地をより環境に優しく、より魅力的にする一流の製品を、効率的かつ収益性の高い方法で生み出すことです。勉強中は、自分が作った植物や果物、野菜の新品種について学び、それらを効率的かつ安全に育てる方法を学びます。つまり、園芸や農業のどの分野でも通用する、幅広い知識を身につけることができるのです。それで、あなたはチャレンジしますか？常に前進し続ける業界で、国際的なキャリアを積んでみませんか？それなら、園芸と経営管理はあなたにぴったりのトレーニングプログラムです。入学条件 ...[HAS University of Applied Sciences International Food &amp; Agricultural Businessは、国際的な持続可能な起業家精神についてです。つまり、人と地球を大切にした国際的なビジネスを行うことです。それは学習です[ + ] 国際食品＆アグリビジネス学士号 英語-オプション 国際食品＆アグリビジネスは、国際的な持続可能な起業家精神についてです。つまり、人と地球を大切にした国際的なビジネスを行うことです。それは、異なる世界の間のブリッジを構築する方法を学びます , 営利と非営利組織だけでなく、国内および国際情勢 . あなたの研究では、世界中のフードシステムについて学びます .世界の食料供給について学び、食と健康の関係を理解することができます。国際ビジネスのすべてを学び、企業の社会的責任を理解します。 国際食料と農業は、自然の食料とエネルギー源が減少している今日にどう対処するかに焦点を当てます。人間の幸福や環境に負担をかけることなく、食料生産の効率を高めることを目的としています。また、農産物をバイオプラスチックやバイオ燃料など、食料以外の用途に利用するバイオエコノミーも探求しています。技術革新の利用方法、国際的な協力の仕方、持続可能なビジネスの運営方法などを学びます。あなたはオープンマインドな人ですか？異文化や自分の周りの世界に興味がありますか？クリエイティブでやる気があり、ビジネスにも精通している方。国際食品・アグリビジネス研修は、あなたにぴったりの研修プログラムです !... [ - ] ヴァンホールLarenstein 、応用科学大学 遅かれ早かれ - あなたがオランダで発見したときのように、ニューヨークの花市場で明日になるようにケニアのバラのバッチを購入し、あなたは世界があなたの職場であることを発見するでしょう！ ... [ - ] ヴァンホールLarenstein 、応用科学大学高速でダイナミックな世界では、知識,</w:t>
      </w:r>
    </w:p>
    <w:p>
      <w:r>
        <w:rPr>
          <w:b/>
          <w:color w:val="FF0000"/>
        </w:rPr>
        <w:t xml:space="preserve">ID 344</w:t>
      </w:r>
    </w:p>
    <w:p>
      <w:r>
        <w:rPr>
          <w:b w:val="0"/>
        </w:rPr>
        <w:t xml:space="preserve">リアルタイムエコノミーセンター リアルタイムエコノミーとは、組織間のすべての取引がデジタル化され、ますます自動生成され、ビジネスとITプロセスの両方の観点からリアルタイムで行われる環境である。 これは、企業、公共部門、市民にとって、例えば、注文、注文確認、請求書、支払いがあるシステムから別のシステムに遅延なく移行することを意味する。これにより、電子申告、電子会計、自動財務管理への移行が可能となり、生産性と環境の両面で社会全体に大きなメリットをもたらします。 RTEプログラムは、Tieto、Aditro、Aalto University School of Businessの共同開発プロジェクトで、RTEプログラムは、Tieto、Aditro、Aalto University School of Businessの共同開発プロジェクトです。</w:t>
      </w:r>
    </w:p>
    <w:p>
      <w:r>
        <w:rPr>
          <w:b/>
          <w:color w:val="FF0000"/>
        </w:rPr>
        <w:t xml:space="preserve">イド345</w:t>
      </w:r>
    </w:p>
    <w:p>
      <w:r>
        <w:rPr>
          <w:b w:val="0"/>
        </w:rPr>
        <w:t xml:space="preserve">この作品では、影を使ったビジュアルコミュニケーションに使用するための、リアルタイムの構造とモーショントラッキングのためのアンビエント（周囲）・パーシステント（連続）マルチカメラシステムを調査しました。このシステムは、シルエットと肌の色を検出することで、観測されたユーザーの3Dモデルを構築することを目的としています。このハイブリッドソリューションにより、高速な3次元形状解析と高いエラー耐性を実現しています。 人体構造の解析には、人物を表す骨格と形状を関連付けて考慮したボディモデルを使用しました。 また、身体の一部が重なるなど、条件の変化も考慮しています。自然な動きのビデオシーケンス数本を用いて、システムとその誤差許容度をテストした /Kir09</w:t>
      </w:r>
    </w:p>
    <w:p>
      <w:r>
        <w:rPr>
          <w:b/>
          <w:color w:val="FF0000"/>
        </w:rPr>
        <w:t xml:space="preserve">イド346</w:t>
      </w:r>
    </w:p>
    <w:p>
      <w:r>
        <w:rPr>
          <w:b w:val="0"/>
        </w:rPr>
        <w:t xml:space="preserve">    - アクセラレーターは、希望するベンチャー企業に公的資金を流す機会を提供する。このプログラムは、フィンランドのイノベーション、新しい起業家の才能、国際的なトッププロフェッショナル、官民の資金調達チャネルを結集させることを目的としています。このプログラムは、エフセキュア・ピーエルシーの取締役会長であるリスト・シイラズマが率いる運営グループによって調整されます。また、シイラズマ氏とその運営グループは、プログラムの関係者と市場関係者の間の重要な対話を確保することになります。不況にあえぐフィンランドにとって、知識と技術革新への投資は回復のカギを握っています。フィンランドが長期的に進むべき道は、イノベーションと知識である。 知識は、フィンランドが1990年代の不況から回復した基礎でもあった。 - 将来の成功は、将来の回復を視野に入れて今作られ、指導されなければならない。 成長企業は、待っていれば自動的に出現するものではない。フィンランドの強靭なイノベーションのノウハウが、国際市場で商業的に成功する製品やサービスへと、より効果的に加工されることに特に注意を払う必要があります。- まもなく開始されるアクセラレーターのリーダーやチームの募集に、世界市場で成長が期待され、フィンランドで専門性を発揮できるセクターから質の高い応募者が多数集まることを期待しています。 - 新しいアクセラレーターモデルは、イノベーションの商業化の加速と、イノベーションに基づくビジネスの早期成長に大きく貢献すると強く確信しています。ペッカリネン氏が27.3日のコテージセミナーで講演 アルキペラゴ問題諮問委員会、フィンランド別荘協会、フィンランド村協会、フィンランド自治体協会は、OmaMökkiフェアに関連して、3月27日の12時から15時まで、経済大臣Mauri Pekkarinen氏を基調講演者としてコテージセミナーを開催します。 お問い合わせは経済大臣Jorma Leppänen（電話：03-3903-3192）までお願いします。010 606 4934 , 0400 744 900 3月30日に馬大使がユヴァスキュラを訪問 駐フィン中国大使の馬克慶は、マウリ・ペッカリネン経済大臣の招待により3月30日にユヴァスキュラを訪問します。 訪問のテーマはクリーンテクノロジー（クリーンテック）で、フィンランドは世界のリーダーの一角を担っています。ユヴァスキュラ地方には、この分野の企業がいくつかあります。</w:t>
      </w:r>
    </w:p>
    <w:p>
      <w:r>
        <w:rPr>
          <w:b/>
          <w:color w:val="FF0000"/>
        </w:rPr>
        <w:t xml:space="preserve">イド347</w:t>
      </w:r>
    </w:p>
    <w:p>
      <w:r>
        <w:rPr>
          <w:b w:val="0"/>
        </w:rPr>
        <w:t xml:space="preserve">モノクロの力 &amp;gt ; " &amp;gt ; 最近ではほとんどの人がカラーで撮影していますが、モノクロもまだまだ支持されています。私はその一人です。mvフォトを撮影する5つの理由をご紹介します。雰囲気→白黒写真の雰囲気に勝るものはない。 サーカスのピエロのニヤニヤした顔の写真を思い浮かべる。 カラー写真なら、バースデーケーキやサーカスのピエロショーを思い浮かべるだろう。同じ画像を白黒にすると、ピエロが殺人鬼やサイコパスになる。カラー写真ではなかなか表現できないドラマが、mv写真にはあるのです。色彩が気になる→とても良い写真だと思って撮ったのに、後で配色が意図した通りになっていないことに気づいたことが何度もある。もし、画像を白黒にすれば、驚くかもしれません。 また、画像を見る人に本質に注目してもらいたいのであれば、それは本当に意図していることですが、mvのテクニックを使ってください。時代の流れ→昔はカラー写真がなかった.もし、あなたが写真で過去の時間を表現したいのなら、これ以上簡単な方法はないでしょう。Mv画像を使えば、まるで昔話をしているような写真に簡単に仕上げることができます。もちろん、モノクロだけでは不十分で、他の小道具やプロップが必要ですが、モノクロは良いスタートとなります。 創造性 → モノクロは見る人に想像や驚きの余地を与えますが、カラー画像にはない、見る人の経験を形作る自由を写真家に与えます。 リアリティ → 信じられないようですが、mv写真はよりリアルなものとして認識されることが多いのです。それは、色や画像処理のメッセージが強調されすぎて、カラー画像がしばしば絵本や映画、クリップのように見えてしまう現在の傾向のせいでしょうか......。多くの人は、モノクロの画像をより尊重し、より真剣に受け止めています。実験する、研究する、比較する.カラーデジタル画像をモノクロにするのも、MV-Labでやるより簡単です。もちろん、デジタル画像から良いmv画像を得るためには、かなりの努力が必要ですが、以前より簡単になりました。</w:t>
      </w:r>
    </w:p>
    <w:p>
      <w:r>
        <w:rPr>
          <w:b/>
          <w:color w:val="FF0000"/>
        </w:rPr>
        <w:t xml:space="preserve">ID 348</w:t>
      </w:r>
    </w:p>
    <w:p>
      <w:r>
        <w:rPr>
          <w:b w:val="0"/>
        </w:rPr>
        <w:t xml:space="preserve">高校の勉強 小学校が終わり、中学校に行くところがないようです。 できるだけいろいろな分野の情報を取り、一番適していると思われる学校に入るようにするとよいでしょう。しかし、あなたはまだ興味深いフィールドを見つけることができない場合、高校は、カウンタ上のバイアグラは、優れた選択肢です。 高校はまだ自分の将来の職業を考えるための時間を持っています。高等教育の目的は、入学試験に合格することです。 高等教育は2〜4年で終えることができます。また、夏の高等学校で高等教育を修了することもできます。 高等学校卒業証明書があれば、高等教育、大学、応用科学大学、高等学校での職業訓練に応募することができます。</w:t>
      </w:r>
    </w:p>
    <w:p>
      <w:r>
        <w:rPr>
          <w:b/>
          <w:color w:val="FF0000"/>
        </w:rPr>
        <w:t xml:space="preserve">ID 349</w:t>
      </w:r>
    </w:p>
    <w:p>
      <w:r>
        <w:rPr>
          <w:b w:val="0"/>
        </w:rPr>
        <w:t xml:space="preserve">カテゴリー : その他 TNTが今日ようやく新しいiMacを届けてくれました。 最初の経験は、ちょっとしたソフトウェア・アップデートの失敗を除けば、非常にポジティブなものでした。Mac OS Xはすぐにバージョン10.4.10にアップデートしようとしましたが、何らかの理由で（つまりiChatとウェブカメラがバックグラウンドで実行されていた）アップデートが引っかかり、その後、マシンはカーネルパニックに陥りました。さて、システムの復元ディスクで問題が解決し、アップデートが実行されました。その後、Macciはあなたが期待するように動作します、すなわち、WLANとWebカメラで撮影したプロフィール写真を含むマシンの基本的な設定は数分で行われます。 ウィザードは自動的に最初のブートに必要なすべてのものを求め、その後、Macciは使用する準備ができました。 iMacの画面は明るく素敵です（24 "1920x1200 ）。 それはまた「負の垂直角」に下向きに曲がって、あなたが椅子で横になっても動作するようになります。視野角はかなり寛容です、特に私の前のViewSonic VX912モニターと比較して。次はWorld of Warcraftがどう動くか、ブートキャンプでXP/Vistaがうまく動くか試してみないと・・・。Nokia E70を長く使っていると、E90 Communicatorは少し大きく感じるが、心地よい硬さがある。E70の64MBはいつもすぐに使い切ってしまうのですが、今回は128MBを搭載しています。 おそらくもっと入れられたはずですが、これで十分なのでしょう。ユーザーインターフェースは、昔のS60 3rd EdのGUIをそのままコミュニケーターの横長ディスプレイに押し込んだような印象で、画面の使い勝手が悪いです。ワイド画面は、ちゃんとしたSafari / KHTMLベースのブラウザを持つようになったのでいいのですが．ブラウザは、古いS60sとは少し違っていて、ACID2テストではまだバグがありますが、少し少なくなっていますし、違っています。標準装備のミニUSBインターフェースは、どうやら充電はできないようですが、いい感じです。ヘッドホンジャックの標準化は良いアイデアですが、既存の3.5mmヘッドホンが使えないように、2.5mmでなければいけなかったのでしょうか。そのため、通常のヘッドフォンと「Nokiaヘッドフォン」を持ち歩く必要があります。はい、それは素晴らしい携帯電話ですが、彼らは常にすべてのこれらの小さな不満を持っていることをノキアの製品について、地球上で何ですか。 あなたは本当にユーザーとして満足して感じるように何も今まで非常に右に行われません。 これは、アップルが常に得意としているものです。 我々は、iPhoneが成功するか、それが両手のモンスターになるかどうか見ることができます.iPodは片手でも使えるが、iPhoneはどうやらAppleがうまくやったようだ。 Diggnationの最新エピソードでは、Windows版Safariの目的について議論しているが、彼らも私と同じ結論に達しているようだ：AppleがWindows版Safariを開発した本質的目的は、iPhone用のWeb 2.0アプリケーションを開発可能にすることである。結局のところ、AppleはiPhoneのための任意のSDKをリリースしていない、とコードレベルでのアプリ開発を許可するつもりはないが、すべてがHTMLとAJAXで行われる予定です。 私は個人的には、開発のこの方向を信じています。携帯電話用のC++やJavaのアプリケーションを開発するのは、HTMLで十分な場合が多く、本当に大変です。例えば、電話の連絡先リストや位置決めなどの機能を扱うJSRインターフェースは、いつかはJavaScriptからも利用できるようになると確信しています。GPRSやHSDPAのネットワークは往復で約1秒という想像を絶する遅延があるため、AJAXは携帯電話向けHTMLアプリケーションの開発には欠かせない技術です。アプリケーションは、新しいページを読み込む際に遅延や画面の空白を生じることなく、ローカルでインターフェースを実行できる単一のHTMLページで構成されるようにコード化する必要があります。もうひとつ、『Diggnation』で述べられている重要なことは、携帯電話のメインメニューに直接ブックマークすることです。</w:t>
      </w:r>
    </w:p>
    <w:p>
      <w:r>
        <w:rPr>
          <w:b/>
          <w:color w:val="FF0000"/>
        </w:rPr>
        <w:t xml:space="preserve">アイディー350</w:t>
      </w:r>
    </w:p>
    <w:p>
      <w:r>
        <w:rPr>
          <w:b w:val="0"/>
        </w:rPr>
        <w:t xml:space="preserve">2014年01月15日（水） 妊娠と食事 妊娠中の食事と、妊娠前の食事の一部を書いてみようと思い .だから、妊娠前の私の食事は、時々、かなり変化しています。実家暮らしで平日学校に通っていた時も、朝食、昼食、夕食、夜食、時には昼食と夕食の間におやつを食べるなど、食事のリズムは少なくとも規則正しかった。週末は遅くまで寝ていたので、朝食、夕食、おやつ、そして夕方のおやつで十分でした。学校が終わり、家を離れると、このような生活リズムはあまり見られなくなりました。 一人暮らしをしていると、自分のためだけに料理をする気になれないことも多く、必ずしも健康的とはいえない小さなものしか食べないこともありました。 そのうちに、痩せたいから運動して健康に良い食事をしようという気持ちが強くなってきたのです。その後、私は平日にもっと本物の食品とサラダを作り始め、はい、あなたは私の体の小さな変化を見ることができました。 週末には、Nは休暇に軍から来たとき、あなたはお菓子やチップや他の良いもののスナック "許可を得て "簡単に脂肪全体を行っていました.平日はこれをうまく回避していました。昨年の春にNさんと同居することになり、それ以来、食生活は完全にバラバラになってしまいました。もう一人は食べないし、必ずしも一人でやる気にはならないので、健康的なものにはひどく興味がなかった。妊娠前もファーストフードで済ませたり、冷凍食品で何か作ったりすることが多かったのですが、妊娠してからは、最初は料理が全然おいしくなかったんです。お腹が空いていなかったので、食べる気になれなかったんです。私も体調を崩すことはなかったのですが、数週間はずっと吐き気がしていました。時々、何か食べないといけないので、簡単に言うと、ヘーゼンとかメーキンチーズとか、小さいものなら作らなくてもいいんですけどね。朝はおかゆや豆腐を食べました。それだけでうんちが出なくなるからです。秋は、ハンバーガーやピザなど脂っこいものを食べたり、チョコレートやお菓子がおいしく感じたりと、ほとんどこんな感じでした。サラダや他の健康的なものの思考はほとんど持っていますが、少し誇張された場合、悪。ここ数日、私は自分の欲望に変化があることに気づきました。仕事中、ハンバーガーを食べる気がしなくなった。今は自分で作って、ちょっと健康的なものが気分です。例えば、フルーツが復活したとか．ベリーのジャムが出来上がり、何束か作りました。EasyFitの会員になっているのですが（会社で契約しているので私の分はあまりかからず、2年半前に私の負担になったはずなのになぜかまだ父が払ってくれています）、去年の5月から行ってませんね。今はジムに行きたいと思うようになりましたが、妊娠に問題があるといけないので、もうあえて行っていません。霜が降りない限りは、静かに散歩をするようにしなければならないだろう。今は、妊娠のこの時期を利用して、健康的な食生活を心がけようと思っています。これで体重があまり増えないことを祈ろう。 4 comments : 私は食べること、すること全てにいつも罪悪感を感じていて、食事と運動の日記から今日は良い選択しか食べなかったと分かっても、まだ気分が悪いです。幸いなことに、体重は増えていませんし、現段階ではその必要もありません。普段の運動に加えて、1日1000〜1500kcal食べているのに、食べることに罪悪感を感じるので、軽い拒食症か何かになっているような気がします。</w:t>
      </w:r>
    </w:p>
    <w:p>
      <w:r>
        <w:rPr>
          <w:b/>
          <w:color w:val="FF0000"/>
        </w:rPr>
        <w:t xml:space="preserve">イド351</w:t>
      </w:r>
    </w:p>
    <w:p>
      <w:r>
        <w:rPr>
          <w:b w:val="0"/>
        </w:rPr>
        <w:t xml:space="preserve">犬の糞 - 議論Raili Parkkinen - 25.05.2014 17:43 、今私はポリで犬の糞の議論に参加することができます。 我々は、数週間のために犬を得た.しかし、それはほとんどの場合、コテージで、ウンチ袋は必要なく、臭いは肥料の散布によって生成された香りと混合されています。猫好きの私にとって、犬の生活はあまりなじみがない。 犬の飼い主はたくさんいるし、街中でも目につく。彼らがどのような行動をとるか、見守られているのです。水たまりの中の靴の匂いを嗅ぐのは、たしかに気持ちのいいものではありません。都市部や郊外での袋詰めが望ましい。数匹の犬の糞は問題ありませんが、数百匹になると被害が目に見えてきます。ルールが必要です。糞は腐るからそんなに気にしない。追いつかない犬に出くわしたことがあります。大きな犬がこちらに向かってくるようになると、かなり怖いですからね。どんなに素敵な方でも動物にはいつもワイルドな一面がある。犬はいらない 一時的な楽しみだまだ猫を飼うことができた。猫は犬以上に嫌われている。 だから、私も飼わない。猫が放し飼いにできる場所に住んでいない限り。 コメント 公正法で、都市部、ジョギングコースなどでは犬を繋いでおくこと、海岸、子供の遊び場には用がないこと、とある。3月1日から8月19日までは、屋外にいる犬はつながれているか、すぐにつながれるような状態でなければならない」。"つまり、野山や森で放し飼いにしてはならず、散歩する人のすぐそばで飼わなければならないのです。あなたの頭の中に1つでも脳細胞があれば、理解するのに圧倒されることはないはずです。</w:t>
      </w:r>
    </w:p>
    <w:p>
      <w:r>
        <w:rPr>
          <w:b/>
          <w:color w:val="FF0000"/>
        </w:rPr>
        <w:t xml:space="preserve">三百五十二</w:t>
      </w:r>
    </w:p>
    <w:p>
      <w:r>
        <w:rPr>
          <w:b w:val="0"/>
        </w:rPr>
        <w:t xml:space="preserve">統合やインクルージョンについて、それがどのように機能するか、誰もが自分の地元の学校に行く権利を持っているという話がたくさんありますが、適応していない生徒をクラスに入れると、しばらくすると、クラスに多くの「問題児」と神経質な教師がいることになるという事実は忘れられています。 私の息子の場合、特別クラスで教える以外に正しい解決策はありませんでした。 教育庁と教育省は、自治体が望む方法で特別教育を行う自由をあまりにも与えすぎているのです。通常の学級で特別な児童生徒として生きていくための支援策が明確に打ち出されている。その中には、個人的なアシスタント、必要に応じて特別な教師の援助、通常のクラスでの学習が不可能な場合の移動、EHJKSの支給などが含まれる。 少し算数を使う場合、多くの自治体では統合を適切に実施する機会がないのが実情である。お金がないときは !最大1500人の生徒がいる自治体がありますが、自治体独自の特別支援教育はないのでしょうか？?特別学級への編入は罰ではない（HS 17.9.1999のパブリックセクションでのDocent Timo Saloviitaによる言及）、それは生徒が学習目標を達成するための可能性の一つであることを忘れないようにしましょう。 私たち親は、特別支援教育への編入の可能性について子供とどう話し合うかという決定的な役割を担っているのです。普通のクラスでは目障りにならないけど、特別クラスに行ったら友達がいなくなるよ」と言われた場合。その子が特別学級に行かないことは、かなり確実です。しかし、親自身に特別支援教育を受けさせるだけの精神的な覚悟があれば、特別支援教育を受けても子供の学習には何の支障もないのですが......。私は、ティモ・サロヴィータ氏の記事へのリンクを、全体として公開セクションに載せました。サロヴィータ氏を挑発するためではありませんが、特殊教育の准教授が、特別クラスで教えることを強く否定するならば、将来の大人に対して大きな不利益を与えているのです。私は、この分野の「専門家」に同意することはできません。ユヴァスキュラ特殊教育研究所の教官であるティモ・サロヴィータが書いた意見書は、特別なニーズを持つ子どもたちの多くの親や教師の「ハックル」を引き起こした。また、フィンランド特別支援教育協会が沈黙を守っていることも不思議に思っています。- AaaPee **************** 特別クラスへの編入は、次第に一般的になってきている ( Helsingin Sanomat 17.9.1999 , in public section ) 特別クラスへの編入は、教師にとって、教えたくない子供を排除する簡単な方法である ... 続きを読む学校法では、教師の異動決定権が徐々に拡大され、最近では新教育基本法が採択された。そのため、特別学級への編入が徐々に増えてきたのもうなずける。1995年に特別支援教育を受けた生徒は3％以下であったが、1998年秋にはほぼ4％になった( HS 13.5 )。 トゥルクではすでに6％に近づいているが、それでもトゥルク市民にとっては十分ではないようだ。 もっと特別支援教育を提供しなければならないと、匿名のSuivaantunut ( TS 26.5 ) は要求した。 すでに小学校では2万の生徒が特別クラスにいる。 先生は、ますます生徒選択という形でその影響を縮小しているようだ。敗者は特別クラスに編入された生徒たちであり、彼らは最近、教師労働組合のエルッキ・カンガスニエミ会長から「問題児」という言葉で称えられた（ Ilta-Sanomat 15.5 ）。 生徒たちの親の多くが、この制度を支持するよう説得されたという事実は、状況を変えることはないのだ。自分の子どものこととなると、親はよく反撃に出るが</w:t>
      </w:r>
    </w:p>
    <w:p>
      <w:r>
        <w:rPr>
          <w:b/>
          <w:color w:val="FF0000"/>
        </w:rPr>
        <w:t xml:space="preserve">id 353</w:t>
      </w:r>
    </w:p>
    <w:p>
      <w:r>
        <w:rPr>
          <w:b w:val="0"/>
        </w:rPr>
        <w:t xml:space="preserve">ユーザー詳細情報 今、誰もが耳にしたことのある「重要なことを成し遂げるにはどうしたらいいか？「パットさんの答えは、「リストに書いて、手帳で時間を決めてやること」です。ほとんどの人は、「To-Doリストは、我々が行うことを意図しているかもしれないという事実を受け入れる、そして、私たちにプランナー一度スケジュールブロックは、我々が行うことを約束されているものです。しかし、まるで命を救う手術の予約であるかのように、重要なタスクや手順をプランナーにスケジューリングしても、それが実行される保証はありません。 なぜなら、それらは外科医との予約ではなく、通常は命を脅かすものではないためです。だから、もし何か緊急のことが起きても、重要な目標に関連する活動が延期されることが多く、どこにも証拠を必要としないのです .そして、重要なことをまず確実に実行するための万能薬もない。結局のところ、私たちは皆、ただの人間なのです。時間管理の専門家が何と言おうと、私たちは皆、程度の差こそあれ、乏しい先延ばしをしているのです。私たちは、時として「急がば回れ」の精神に陥ってしまうことがあります。そして、私は35年間の経営コンサルタントとしての経験から、人の時間的要求を無視するほど献身的で、集中力があり、自己管理ができて、冷静な自己中心的な人間に会ったことがありません。 そして、私は決してそうならないことを願っています。 実際のところ、プロジェクトよりも人が大切で、締め切りよりもつながりが大切なのです。しかし、あなたが自分のプランナーの優先順位を予定したときに、それを行うことはできません , あなたが彼らのために作っている検索の利益率を向上させる .私が見つけた便利な戦略をいくつかご紹介しましょう。 1日の早い段階で優先順位を決める 通常、1日が進むにつれて、統計情報を支払う時間は増えていきます。ヒバリ」や「早起き」で、1日の早い時間にエネルギーレベルがピークに達している人は、勝ち組になるとプラスになります。一週間はプログレスバーで忙しくなりがちです。スケジュールインクの優先順位紙の手帳であれば、仮のものを入れておく、予定情報を入れておく。 また、電子入力の方法も具体的な情報はない。 自分に合ったものを使う、ただし、予定の変更を簡単にしすぎない。一番大事なことを最初にやる .すでにあなたのプランナーによって簡単にスケジュールされ、あなたが見る前に、これらに対処することが重要です。 あなたの最初の予定の割り当て後までインバスケット、電子メール、ボイスメールやテキストメッセージをスキップします。 一日の残りの部分はスケジュールで行くことはできませんが、ほとんどの場合、少なくとも一日オフで右から始めることができます。 優先順位のための日1時間でも日常とつまらない仕事のための日5時間以上の価値がある。自分の時間を大切にする .彼らは、キャンセルされていない予定に他の人を送信尊重する場合は、自分自身にアカウントを与える。 できるだけ自分自身とそれらの予定に固執する。自分のプロジェクトが遅れそうだからといって、遅らせる衝動を抑える。 自分とタスクのアポイントメントを取るときは、必ずそのタスクを完了するために思っているより多くの時間をスケジュールする。あなたの自己規律に関係なく、あなたがターゲットになるかどうか、彼らはあなたの心を撮影するために人々 、メンタルブロックや他のアイデアであるかどうかの中断がある。これらの保険イベントの時間を確保することで、ストレスを解消し、スケジュールを維持することができます。一般的には、タスクを完了するために、自分が考えているより50％多く時間を確保することが望ましいとされています。あるいは、本を書くような継続的なプロジェクトでは、目標を維持するために必要な時間の50％以上を費やすこと。どう考えても、多様性は想定内の習慣です。 それでいいんです。全く計画を立てない場合や、単に「To Do」リストに頼る場合よりも、はるかに生産性の高い仕事ができるのです。上司が80％の確率で正しい決断を下すように、優れたタイムマネジメントを行う人もまた、80％の確率で正しい決断を下すのです。</w:t>
      </w:r>
    </w:p>
    <w:p>
      <w:r>
        <w:rPr>
          <w:b/>
          <w:color w:val="FF0000"/>
        </w:rPr>
        <w:t xml:space="preserve">ID 354</w:t>
      </w:r>
    </w:p>
    <w:p>
      <w:r>
        <w:rPr>
          <w:b w:val="0"/>
        </w:rPr>
        <w:t xml:space="preserve">タンペレでの会議？まあ、そのシャッテンですでに旧友が迷っているのだが*hih*、タイミングが合えば大声で宣伝しておけば、後で一人で会議をする羽目になることはまずないだろう 調整継続 カフェで座るのもいいが、サウナを見るのはいいアイデアだと思った。他にサポーターはいますか？今映画に座っているので、それについて考えていませんが、あなたもコーヒー/他の軽食のためにそれの後に行くことができます。 私自身は祖母なので、ちょうどどのように他の人々がlystääとどこにそのような5アナグマ日です... 一般的には、それらの5ユーロ日は木曜日、suchanenが再びだろうからタンペレから出納を必要とされている...また、プレヴナの隣にはwayne's coffeeがあり、おいしいココアが飲めるので、待ち合わせや映画の話をする場所としておすすめです。2階では、グループ全体がお互いに話せるような複雑なテーブルを作ることができるでしょう...そう、wäinöはいい感じだし、近くにラ・ファミリア・カフェもあります...あとは、次の適当な日を見つけることです！...。でも、木曜日なら......18時半から20時まで用事があるので難しいかもO_o このトピックは閉じられました。 このトピックに返信を投稿することはできません。 トピックが閉じられた理由は、その話題が深く議論され尽くしたか、その話題がもはや話題になっていない（たとえば、そのスレッドがフェスティバルやコンサートに関するものである場合）、または同じ話題が以前に議論されている場合がほとんどだからです。また、Gothic Forumでは、100ページ以上のスレッドを閉じ、別の場所で同じトピックの新しいスレッドを開くことが慣行となっています。ご希望であれば、このスレッドを閉鎖した理由をフォーラム管理者または掲示板の管理者に尋ねることができます .</w:t>
      </w:r>
    </w:p>
    <w:p>
      <w:r>
        <w:rPr>
          <w:b/>
          <w:color w:val="FF0000"/>
        </w:rPr>
        <w:t xml:space="preserve">イド355</w:t>
      </w:r>
    </w:p>
    <w:p>
      <w:r>
        <w:rPr>
          <w:b w:val="0"/>
        </w:rPr>
        <w:t xml:space="preserve">TB2は2年連続でKujek Cupに参加し、昨日のKP-75との決勝戦でCamilla Takalaのゴールで勝利しました !女子ビッグフィールドシリーズでは、5チームが参加しました。トム・アウリア監督は、「この勝利は我々にとって非常に重要な成果であり、来シーズンに向けて良いスタートを切ることができる」と喜びを語った。また、GKのエラ・バイマンは、その素晴らしいGKぶりを賞賛されました。JäPS P99は、アウェイでLieto yjとこの春のリーグ戦の初戦を戦いました。次の試合は、4月9日（水）18:00からホームグラウンドのコイヴサーリでホンカと対戦します。 ぜひ、応援とビュッフェをお楽しみください。男子チームは、今夜の試合に向けて、マッティ・ナイカネン（Matti Nykänen ）と契約しました 。マッティは17:00にヘリコプターでコイヴサーリに運ばれ、17:30から試合前にダンスガールとともにパフォーマンスを行う予定です。観客は、ヘリコプターが着陸する場所を確保し、定刻に到着するようお願いします。イブニングマッチへようこそ6チームの地域トーナメントには、JäPSのOona VuolteeとMatleena Tyni（ともに98）が出場します。トーナメントは火曜日に始まり、金曜日の12時にオールスターズマッチでクライマックスを迎えます。 トーナメントは12ポイントでセントラル・フィンランドが優勝しました。次の場所は、北フィンランド、ウーシマー、西フィンランド、ヘルシンキ、東フィンランドの順で行った。注意事項として、スポーツ行動規範は3月31日までに返却されます。リターンは、保護者とチーム/コーチングの管理、すなわちゲームのチームのルールのためにC15と若いために必須です。 手順は、電子メールで受信した。2014年3月24日にエーリックキラで開催される地域チームトーナメントに、JäPS P99 age groupから3選手が選出されました。 招待を受けたのは、Ville Ahola , Abdihakim Mohamed and Otto Heinonenです。 このトーナメントはC15 age groupからのナショナルチーム活動の一部となるものです。Palloliitonの調査の目的は、子どもや若者を相手にするコーチのトレーニングの状況や、さらなるトレーニングへの関心について、国レベルで調べることです。そこで、18歳以下の子どもを指導するコーチを対象に調査を実施しました。このアンケートは10月1日に始まり、3月31日に締め切られました。 20月1日までに約300の回答がありました。 詳しくはニュースをご覧ください。 ウーシマー地域チームは20日から21日までミュールマキのサッカー場でキャンプを行っています。 チームは20日木曜日の14時からヘルシンキ地域チームと対戦します。 TBSMチームからはAnni Martikainen, Oona Vuolteeそして Matleena Tyniが参加しています。</w:t>
      </w:r>
    </w:p>
    <w:p>
      <w:r>
        <w:rPr>
          <w:b/>
          <w:color w:val="FF0000"/>
        </w:rPr>
        <w:t xml:space="preserve">id 356</w:t>
      </w:r>
    </w:p>
    <w:p>
      <w:r>
        <w:rPr>
          <w:b w:val="0"/>
        </w:rPr>
        <w:t xml:space="preserve">避妊パッチ 避妊パッチも複合ピルと同じような働きをします。この薬は、薄いパッチ（4.5cm×4.5cm）の形で、エストロゲンとプロゲスチンが皮膚から血流に放出される仕組みになっています。パッチの適応症と禁忌は、複合錠剤と同じです。避妊用パッチは、週1回同じ曜日に3週間貼付し、その後1週間貼付しない期間があり、その間におりものが発生するという使用方法です。 パッチは、太もも、上腕、お尻、体に貼りますが、胸元には貼りません。避妊パッチは、ピルを毎日飲みたくない、または飲み忘れることが困難な女性に適しています。</w:t>
      </w:r>
    </w:p>
    <w:p>
      <w:r>
        <w:rPr>
          <w:b/>
          <w:color w:val="FF0000"/>
        </w:rPr>
        <w:t xml:space="preserve">イド357</w:t>
      </w:r>
    </w:p>
    <w:p>
      <w:r>
        <w:rPr>
          <w:b w:val="0"/>
        </w:rPr>
        <w:t xml:space="preserve">ジュニパーリサーチ社のレポートによると、技術の進歩と、より柔軟に対応するための法改正により、モバイルギャンブルは急速に増加しているとのことです。調査会社のWindsor Holdenは、「モバイルベッティングは、極東で大きく成長しており、ヨーロッパのゲーム会社は中期的にモバイル環境に移行しています」と述べています。ジュニパーによると、法改正もモバイルゲームを後押ししています。 9月初めに英国で比較的寛容なゲーム法が施行され、他の欧州諸国でも法改正が提案されています。米国では、法律がオンラインギャンブルを認めていない . 利益が急増していることも指摘されている .今年、ゲーム会社がモバイルゲームから集める利益は1億600万ドルで、この数字は2012年には32億ドルになると予想されています。</w:t>
      </w:r>
    </w:p>
    <w:p>
      <w:r>
        <w:rPr>
          <w:b/>
          <w:color w:val="FF0000"/>
        </w:rPr>
        <w:t xml:space="preserve">id 358</w:t>
      </w:r>
    </w:p>
    <w:p>
      <w:r>
        <w:rPr>
          <w:b w:val="0"/>
        </w:rPr>
        <w:t xml:space="preserve">気質 : Lauriは、小柄でコショウをしたようなシェットランドですが、大きな心を持っています。 乗馬中は、Lauriは怠け者で頑固ですが、望めばHCレベルまで曲げることができます。障害物では、ラウリは熱心で、楽しく、良い技術でジャンプしています。ラウリはクロスカントリーに強いポニーですが、天気が悪い日もあることを覚悟してください。 また、ラウリはカートでもよく働き、ポニー乗りの一番の人気者です。Lauriは、ライダーに扱われるとき、少し手を焼く傾向がありますが、より経験豊富なライダーと一緒にいると、すべてのトリックや手を焼くことを忘れてしまうのです。しかし、蹄を取ったり、鞍を背中に乗せたりすることはさせてくれます。ラウール用の手綱をつけるのは骨の折れる仕事で、この紳士は自分で手綱をつけるだけの人ではないので。</w:t>
      </w:r>
    </w:p>
    <w:p>
      <w:r>
        <w:rPr>
          <w:b/>
          <w:color w:val="FF0000"/>
        </w:rPr>
        <w:t xml:space="preserve">id 359</w:t>
      </w:r>
    </w:p>
    <w:p>
      <w:r>
        <w:rPr>
          <w:b w:val="0"/>
        </w:rPr>
        <w:t xml:space="preserve">2007.5.6 22:43 本当に上手ですね。 私もCinema 4Dで遊んでいますが、このようなことはできません。あなたのプリントは、柔らかくて絵画的で、ほとんどワックス状になっているはずですが、もちろんやりすぎではありません。グローバルイルミネーションを使うにしろ使わないにしろ、こういうやり方もあるんだなというのがわかるといいですね :D でも、アニメーションは本当に素晴らしいです。EVTEKでそれを教えてくれるのなら、行ってみないとわからない。</w:t>
      </w:r>
    </w:p>
    <w:p>
      <w:r>
        <w:rPr>
          <w:b/>
          <w:color w:val="FF0000"/>
        </w:rPr>
        <w:t xml:space="preserve">アイディーサンロク</w:t>
      </w:r>
    </w:p>
    <w:p>
      <w:r>
        <w:rPr>
          <w:b w:val="0"/>
        </w:rPr>
        <w:t xml:space="preserve">14.08.2013 コミュニケーションは時として難しいものです。数週間前、AOLのティム・アームストロングCEOが1000人あまりの従業員に対して息を呑むような電話会議を行ったときに、それが証明されました。アベル、そのカメラを下ろしてくれ。 アベル、お前はクビだ、出て行け」。10秒間の沈黙の後、彼は何事もなかったかのように続けた。 調査によると、組織文化やリーダーシップに最も影響を与えるのは、上級管理職の模範となる人物である。アームストロングは、その行動によって、次のような明確なメッセージを組織に送っていた。 ・私は予測不可能であり、恐れられる存在である ・予測不可能な行動をとってもよい ・他の人の前で人を困らせてもよい ・人に対して敬意をもって振る舞う必要はないトップマネジメントの非倫理的な行動は、必然的に組織に浸透し、従業員自身の倫理意識にもよりますが、非常に強く、あるいは少なくとも部分的に、組織のあらゆる部門に浸透します。 職場で子供に戻った大人が、同じ砂場で別の同僚をいじめているという例をよく耳にします。その理由は、非倫理的な経営者か、経営者が倫理的あるいは品位ある行動の十分な手本を示さないからかもしれない。 手本を追う人間の傾向の良いところは、人も良い手本に従うことである。ですから、経営者が倫理的に行動し、積極的かつ一貫した行動をとれば、その行動は組織にも反映されます。 組織全体で倫理的に行動し、大人として互いに接することができれば、日常生活での摩擦は減り、病気欠勤も減り、人々は雇用主にもっと献身的になり、有名な「エクストラ・マイル」をする覚悟ができるのです。ですから、あなたが組織にどんなメッセージを送っているのか、あなたの例がどんな良い/悪い効果をもたらす可能性があるのかを考えてみる価値があります。Mika Juuriharjanさんのブログをフォローするために歓迎します。私たちのブログでは、良いことも悪いことも、正しいことも間違っていることも、そして世界がどうなっているのか不思議に思っていることも振り返ります。</w:t>
      </w:r>
    </w:p>
    <w:p>
      <w:r>
        <w:rPr>
          <w:b/>
          <w:color w:val="FF0000"/>
        </w:rPr>
        <w:t xml:space="preserve">ID 361</w:t>
      </w:r>
    </w:p>
    <w:p>
      <w:r>
        <w:rPr>
          <w:b w:val="0"/>
        </w:rPr>
        <w:t xml:space="preserve">プロジェクトの初期段階では、Salpaus Training Centre（Nastolaの職業高等学校）、Hollola高等学校、Lahti Lyseo高等学校が参加し、プロジェクトの成果はPäijät-Hämeのすべての高等学校と全国に普及されました。また、このプロジェクトは、いくつかの国内および国際的なイベントで広く紹介されました。</w:t>
      </w:r>
    </w:p>
    <w:p>
      <w:r>
        <w:rPr>
          <w:b/>
          <w:color w:val="FF0000"/>
        </w:rPr>
        <w:t xml:space="preserve">ID 362</w:t>
      </w:r>
    </w:p>
    <w:p>
      <w:r>
        <w:rPr>
          <w:b w:val="0"/>
        </w:rPr>
        <w:t xml:space="preserve">我々は、ディーラーを探しています：自動車重いシリーズの専門知識の数十年の国内および国際貿易分野の経験豊富な専門家とマスター、。 あなたの連絡先の詳細を残して、我々はあなたに連絡します LiuGong販売Savonlinna手頃な価格のマシン購入は入札を打つために良い機会を与えてくれます。結局のところ、劉公の機械はまだよく知られた高品質の部品を持っていて、機械のサービス応答時間を向上させます。さらに、LiuGongの広範なサービスとスペアパーツのネットワークは、迅速なサービスを提供しています。 同社は、世界で最も急速に成長している建設機械メーカーの1つです。</w:t>
      </w:r>
    </w:p>
    <w:p>
      <w:r>
        <w:rPr>
          <w:b/>
          <w:color w:val="FF0000"/>
        </w:rPr>
        <w:t xml:space="preserve">イド363</w:t>
      </w:r>
    </w:p>
    <w:p>
      <w:r>
        <w:rPr>
          <w:b w:val="0"/>
        </w:rPr>
        <w:t xml:space="preserve">Kauhajoki - South Ostrobothnia - Snow work Kauhajoki -手頃な価格で効率的な雪作業サービスを必要とするとき、この地元のプロがあなたの仕事のために正しい選択です。私道のメンテナンスから個々のステップに砂をかけるまで、あなたの除雪ニーズがどんなに大きくても小さくても、この地元の専門家はあなたを助けます。 Kauhajoki - あなたが品質と専門家のフレンドリーなサービスをしたい場合は、あなたの仕事の見積もりを与えるためにこの地元の雪取り外し専門家を必要としています。このような場合、「痒いところに手が届く」「痒いところに手が届く」「痒いところに手が届く」「痒いところに手が届く」「痒いところに手が届く」「痒いところに手が届く」............................このような場合、「痒いところに手が届く」...このようになります。引越しは近場ですか、それとも遠方ですか？進学や就職など、生活の変化により、新しい住所に引っ越さなければならない。家族が増えると、大きなマンションに引っ越したり、子供が家を出ていったりと、引っ越しは多くの人にとって大きなプロジェクトです。ヘルプはhelppokoti.fiで利用可能ですそのため、南オストロボスニアの私たちのパートナーは、ビジネスで最高です , 信頼性と時間通りにすべてのサイズの移動を処理します .そのため、www.helppokoti .fiで素早く自分自身を見つけ、箱や柔らかい家具でもあなたの移動のための見積もりを注文してください。お客様の連絡先と、引越しのルートや荷物の簡単な説明を送っていただければ、南オストロボスニアの提携会社から見積もりのご連絡を差し上げます。便利でしょう？遠方や近郊への引越しをお考えですか？就職や入学など、生活の変化で住所が変わらざるを得ないこともあります。あなたの家族に新しい追加のおかげで、あなたはより大きなマンションを取得したり、あなたの子孫が移動している 、移動は常に大きなステップです。 南オストロボスニアの私たちのパートナー企業は、その分野で最高の絶対的な間であるので、ヘルプはhelppokoti .fiで利用できます 、誰が信頼性と時間にすべての種類の除去作業を実施する 。マンションからワンルームマンション、グランドピアノからハーモニカまで、荷物の大小に関わらず、引越しを専門に行うパートナーがすぐに対応します。私たちの信頼できる引越し業者へのガイドとして機能しながら、余分なストレスを削除し、本質に焦点を当て、あなたの家族との平和な移動は、最後の図面にダウンして品質と時間にスムーズに行くのに役立ちます。そのため、www.helppokoti .fiで素早く自分自身を見つけ、箱や柔らかい家具でもあなたの移動のための見積もりを注文してください。お客様のご連絡先と、引越しのルートや荷物の簡単な説明をお送りいただければ、南オストロボスニアの提携会社からお見積もりのご連絡を差し上げます。便利でしょう？遠方や近郊への引越しをお考えですか？進学や就職など、人生の転機となる転居。家族の絆を維持するために、あなたは大きなマンションを取得することを決定した、またはあなたの子供が海外に行くときに、小さなアパートに移動したい 、移動はしばしば退屈な作業です。 今すぐhelppokotiでそれを助けることがある。この理由のために我々は唯一の南Ostrobothniaで彼らのフィールドで最高の会社と協力して、彼らは確実に、時間通りに引っ越し作業のすべての種類を実行します。 我々のサイトを通じて、あなたも頻繁に必要な洗浄サービスを見つけることができます .物件のリフォームから賃貸、フィンランドから海外まで、引越しの大小にかかわらず、引越しを専門とするパートナーが面倒な手続きなく、すべてを請け負います。余分なストレスを避けるために、私たちの信頼できる移動のガイドとして行動することによって、あなたの移動がスムーズに品質と時間通りに、右から最後のタッチに行くのを助けるあなたの家族と一緒に平和な移動を楽しむために開始します。www.helppokoti .fiにアクセスし、古いアパートと新しいアパートの間の最も直接的で手間のかからないルートを見つけてください。</w:t>
      </w:r>
    </w:p>
    <w:p>
      <w:r>
        <w:rPr>
          <w:b/>
          <w:color w:val="FF0000"/>
        </w:rPr>
        <w:t xml:space="preserve">イド364</w:t>
      </w:r>
    </w:p>
    <w:p>
      <w:r>
        <w:rPr>
          <w:b w:val="0"/>
        </w:rPr>
        <w:t xml:space="preserve">メールマガジンを購読してください。ナーンタリン・エネルジアは、風力・木質・泥炭発電を行う会社の4.3MWの生産株を約100万ユーロの投資額で取得し、ナーンタリの同社が販売する電力の10分の1強をカバーすることになりました。自社でエネルギーを生産することで、電力供給価格のリスクを大幅に軽減することができます。続きを読む 26.02.2013 , at 14:31 26.02.2013 , at 13:59 家で電気が消えたら、まず隣の家の電気がついているかどうかを確認する必要があります - つまり、より広い問題があるかどうかを確認します。自分の家だけが停電している場合は、障害がヒューズの爆発によって引き起こされるかどうかを確認することをお勧めします。 続きを読む 26.02.2013 , at 13:33 ナーンタリンエネルジアの新しいオンラインサービスは、顧客が自分の請求書や顧客データを閲覧することができます。また、1時間ごとの消費データも見ることができます。電気使用量をモニターし、節約の可能性を探すのも簡単です。Read more STEKの小学校向け省エネコンテストの受賞校が決定しました .毎年、数百の学校と1万人以上の小学生が、「リトルカレ電気学校」の教材を勉強し、それに基づいた説明会のアイデアを考え、コンテストに参加しています。 今年のテーマは「省エネ」。 続きを読む 家庭でも電気を作ることができる。小型風力発電機や太陽光パネルで発電し、太陽熱集熱器で熱を作ることもできます。 自家発電した電気がすべて不要な場合は、電力会社に売ることができます。Read more 初冬のさわやかな霜が、豊かな風味を呼び覚ます。 友人を集めて、そのままでも、アレンジしても、官能的なフォンデュを楽しんでください。続きを読む フィンランド安全化学庁（Tukes）は、2012年中に安全でないことが判明した合計100の製品を消費者から回収することを輸入業者に義務付けた。 昨年のTukesの市場調査では、前年よりも多くの安全でない電気製品、特にLEDランプ、充電器、メインソケットに深刻な欠陥があることが判明した。その他の製品群では、市場サーベイランスで発見された危険品の数は横ばいとなりました。続きを読む</w:t>
      </w:r>
    </w:p>
    <w:p>
      <w:r>
        <w:rPr>
          <w:b/>
          <w:color w:val="FF0000"/>
        </w:rPr>
        <w:t xml:space="preserve">イドサンロクゴ</w:t>
      </w:r>
    </w:p>
    <w:p>
      <w:r>
        <w:rPr>
          <w:b w:val="0"/>
        </w:rPr>
        <w:t xml:space="preserve">SONY VAIO VGN-NR10E/Sについての意見 平均して、ユーザーはSONY VAIO VGN-NR10E/Sが非常に実用的であることを発見しました。 彼らはその信頼性と耐久性のために非常に高いランクを与えましたが、ここでは意見が異なります。ソニー株式会社は、本書および本書に記載されている情報を予告なく変更することがあります。 本書に記載されているソフトウェアは、別途使用許諾契約が必要です。 n8N ご使用の前に ドキュメントには、VAIOコンピュータでお読みいただくための印刷物や取扱説明書などが含まれています。印刷物 クイックスタートガイド 開梱からVAIOコンピュータの起動までの手順について説明しています。 トラブルシューティングとリカバリーガイド よくある問題やコンピュータの故障に対する解決策、データのバックアップとコンピュータシステムの復元方法、サポート情報の入手先について説明しています。規制、保証、エンドユーザー使用許諾契約、サービスサポート 以下の情報を含みます：ソニーFAQ、セキュリティポリシーガイド、モデム規制、無線LAN規制ガイド、無線WAN規制ガイド、Bluetooth規制ガイド、エンドユーザー使用許諾契約、ソニーサポートサービス。n9N ご使用になる前に その他のドキュメント ユーザーズガイド（本書） コンピュータの機能についての説明が記載されています。 また、コンピュータに付属するソフトウェアについての情報も記載されています。 ユーザーズガイドはPDF形式なので、簡単に参照したり印刷したりすることが可能です。ユーザーガイドを表示するには : 1 2 3 デスクトップの「VAIOユーザーガイド」アイコンをダブルクリックします。読みたい言語のフォルダを開く ... 読みたいマニュアルを選択する ... 手動でマニュアルを閲覧するには、「コンピュータ &amp;gt ; VAIO ( C:) ( Cドライブ ) &amp;gt ; ドキュメント &amp;gt ; ドキュメント」を開き、読みたい言語のフォルダを開く ...使いやすさ ユーザーからの質問：VAIO VGN-NR10E/Sは使いやすいですか？SONY VAIO VGN-NR10E/Sは、9人のユーザーが質問に答え、0～10点の間で評価しています。 意見の分布の平均点は7.56、標準偏差は2.87 高性能 ユーザーからの質問 : VAIO VGN-NR10E/S は性能面で非常に優れているか？SONY VAIO VGN-NR10E/Sが、技術的に最も優れている、品質が良い、選択肢の幅が広い、などの観点から10点満点で評価しました。</w:t>
      </w:r>
    </w:p>
    <w:p>
      <w:r>
        <w:rPr>
          <w:b/>
          <w:color w:val="FF0000"/>
        </w:rPr>
        <w:t xml:space="preserve">イド366</w:t>
      </w:r>
    </w:p>
    <w:p>
      <w:r>
        <w:rPr>
          <w:b w:val="0"/>
        </w:rPr>
        <w:t xml:space="preserve">意見書 国会の決定に従い、憲法委員会および雇用・平等委員会はこの件に関する意見書（PeVL 25/2013 vpおよびTyVL 14/2013 vp）を発行し、本報告書に添付しています。労働寿命の延長のために、日当の支給開始年齢を60歳から61歳に引き上げることが提案されています。失業する前に3年以上雇用されていない求職者については、日当の収入関連部分の期間を400日に短縮することが提案されている。 また、求職者が失業給付の最初の250日の間に、正当な理由なく雇用サービスの利用を拒否した場合、またはサービスを中止した場合には、日当の収入関連部分の最長期間が100日短縮されることになる。失業保護を簡素化するため、所得扶助の給付レベルを3段階から2段階に、異なる理由で支給される日当の数を5段階から3段階に減らすことが提案されています。多くの特別な条件が付されている転職手当と転職手当の収入関連部分を廃止し、代わりに雇用サービス期間中の収入関連部分を現在の転職手当の収入関連部分と同じ率で、全員に上乗せまたは増額して支払うことが提案されている。また、失業給付の最初の20日間の加算と収入増加分の支払いは廃止される予定です。求職者手当」のモデルは引き続き適用されるが、手当の受給資格は求職者が受け取る給付に影響しなくなるため、手当の受給資格に関する規定は公共職業安定所法から廃止される。調整後日当の上限額を、児童手当と労働による収入と合わせて、日当のベースとなる賃金または給与の日額の95％を超えないように改正することが提案されている。 現行法では、通常の日当は90％、増加または修正手当の収入部分を受け取る求職者は100％が上限額となっている。失業手当については、滞留期間を考慮しないこと、また、滞留期間を考慮した場合や昨年に賃金決定が行われた場合には、賃金決定を行わないことが提案されている。 労働市場支援について、よりインセンティブに基づくものとし、労働市場支援受給者の失業期間に関係なく、雇用促進サービスの期間に増額分を支給することが提案されている。また、労働市場助成金の支給期間中に一度だけ控除期間を設けることを提案し、助成金受給者の特別条件と失業給付500日後の180日間の手段検査期間を廃止して、労働市場助成金の手段検査規定を簡素化することを提案している。雇用促進サービス参加期間中の失業給付と費用弁償は、求職者がサービスに参加した日数分支払われます。 一部の請求者が欠席を申告していないという問題が生じています。したがって、このような状況において、失業保険基金または国家社会保険機構は、新たな決定のための簡略化された手続きの可能性を持つべきであると提案されています。この提案は、2014年の国家予算案と連動しており、それに合わせて議論されることを意図しています。この法律は、2014年1月1日に施行される予定です。補足法案HE 176/2013 vp この法案の目的は、雇用と成長の協定で社会パートナー組織が合意した失業保護に関する提案を実施することである。政府の提案には、失業保障における多くの不平等を解消するための失業保障法の改正が含まれています。提案された改正案は、政府のプログラムと社会的パートナーによって締結された雇用と成長の協定に基づいています。当委員会は、失業保護に関する変更案を歓迎する。この提案は、求職者が短期間やパートタイムで働くことを奨励すると同時に、失業給付制度を簡素化することを目的としています。 また、失業中の求職者の生活を改善するものです。 この変更は、2007年から2013年までの政府のプログラムにすでに含まれている一連の措置の一部です。</w:t>
      </w:r>
    </w:p>
    <w:p>
      <w:r>
        <w:rPr>
          <w:b/>
          <w:color w:val="FF0000"/>
        </w:rPr>
        <w:t xml:space="preserve">ID 367</w:t>
      </w:r>
    </w:p>
    <w:p>
      <w:r>
        <w:rPr>
          <w:b w:val="0"/>
        </w:rPr>
        <w:t xml:space="preserve">ようこそ、中央学生自治会のホームページへ !8月15日～17日にヘルシンキで開催されるNCFミーティングの参加者を募集しています。2014.6.23 Nordiska Centerungdomens Förbund , 北欧センターユースの最高意思決定機関 , Repskap , 8月にヘルシンキで開催されます .この会議では、春に策定された政治プログラムについて議論し、法的な問題を扱う予定です。6月27日までに、elina .helmanen (at )keskustaopiskelijat.fiまで、簡単で非公式な申込書をお送りください。応募の際には、会議、国際活動、北欧協力への関心、基本情報、連絡先、中央および青年政治への関心などを明記してください。センター学生連合は、会議のために3つの席を設けています。過去にNCFの活動に参加したことのある人と、新たに参加する熱心な人の両方から代表を選出するのが目的です。会議の費用は、参加者一人当たり75ユーロで、旅行、宿泊、セミナー資料、食事が含まれています - 私は秋と全国キャンペーンの挑戦を楽しみにしています。6月はAMKの選挙プログラムに時間を取られるが、盛夏の後はすぐに秋の活動とスケジュールを計画し始める」とカリラは言う。 選挙コーディネーターの仕事は、部門のリーダーとの連絡だけでなく、多くのツアーを伴う。 「今、最も重要なことは、部門の関係者が『夏のリセット』をきちんと行い、トゥルク党大会後にバッテリーを充電することです」。まだまだ夏は続きますが、暑さに負けず、候補者に目を配り、耳を傾けることは禁じえません。秋には選挙も行われ、ヘルシンキ大学学生議会の選挙はヘルシンキ中央学生会とKOLのユニオンオフィスが共同で行います。 Artuの連絡先は arttkarila ( at )hotmail.com です。 ユニオンオフィスは 26.6-10.8 と夏期休業し、8月から仕事に復帰する予定です .経済学者は、労働生産性を上げなければならない、労働供給を増やさなければならない、と言っている。今日の言葉は「ヘクティック」です。もちろん、原理的には、生産性とは物事をより巧妙に行うことに他なりませんが、それでも、プレッシャー、慌ただしさ、多忙さを増大させることは明らかです。EUの選挙が終わりました。ウクライナ危機の深刻化により、5月よりかなり前から選挙への関心が高まっていた。外交・安全保障政策はこの春の主要テーマのひとつとなったが、投票日までの数週間は例外で、各党の党首が知名度とコラムスペースを求めて次々と丘を平らにし、カーブをまっすぐにした。メディア各社は、国会議員選挙への取り組みをいち早く強調し、多くのジャーナリストが選挙に向けた自らの活動を評価することになった。しかし、選挙以来、議論は再び静かになった。 選挙は政党にとって最も重要な節目である。 選挙は、フィンランドの冬の大半を占めるクリスマスのように、政党のカレンダーに点在する。 選挙の準備はかなり前、できれば前年のうちに行われるのが普通である。候補者選定、選挙テーマ、資金調達など、最良の選挙結果を得るために綿密な計画を立てています。連続する選挙で国民がどれだけアクティブになれるか、また、同じ年に大統領選挙、欧州議会選挙、市町村選挙があり、各議会がどう対処するか楽しみです。昨日、YLEが依頼を受けたビデオを公開しました。</w:t>
      </w:r>
    </w:p>
    <w:p>
      <w:r>
        <w:rPr>
          <w:b/>
          <w:color w:val="FF0000"/>
        </w:rPr>
        <w:t xml:space="preserve">ID 368</w:t>
      </w:r>
    </w:p>
    <w:p>
      <w:r>
        <w:rPr>
          <w:b w:val="0"/>
        </w:rPr>
        <w:t xml:space="preserve">SAS事業 高品質のフード＆ドリンク.出発前にシャンパンまたはノンアルコールで乾杯し、お客様をお迎えします。 その後、ドリンクとスナックをご用意しています。SASビジネスクラスでは、常に3種類の温かい料理からお選びいただけます。その後、チーズが提供され、デザートで食事は終了です。ワインは厳選されたものを使用しています。世界有数のワインメーカーの高品質なワインや、ワインの専門家が少量ずつ仕入れたサプライズワインも用意されています。人気のビュッフェは旅行中ずっとご利用いただけます。ワイン、ノンアルコール飲料、フルーツ、コーヒー、紅茶、スイーツなど、さまざまなドリンクをご用意しています。着陸前に温かいまたは冷たい朝食または昼食が提供されます。もう少しゆっくり寝ていたいという方は、コーヒーまたは紅茶付きのGrab &amp; Goパッケージをご利用ください。フライト中の快適なシート .SASのビジネスクラスは、仕事、リラックス、睡眠、エンターテインメントを楽しむための十分なスペースがあります。 ビジネススリーパーシートは、夜間はベッドに変わります。 シート幅は52cm/20インチです。スペースは200cm/79インチです。シートにはマッサージ機能、PCや持ち物を収納できるスペースがあります。SASのビジネスクラスは、荷物スペースが充実しています。32kgの受託手荷物2個と8kgの機内持ち込み手荷物2個を持ち込むことができます。また、小さなハンドバッグやノートパソコン用の小さなバッグを持っていくこともできます。長時間のフライトでは、映画を見たり、音楽、オーディオブック、ポッドキャストを聴くことができます。 どなたにもお楽しみいただけます。 機内エンターテインメントガイドをご覧ください。 機内エンターテインメント 機内ショッピング 機内ショッピング. CloudShop Storeでは、香水、スカンジナビアデザイン、ギフトなどをお得に購入することができます。電球ボックスのCloudShopカタログをご覧いただけます。SASビジネスシートの横には、ノートパソコンやタブレット、スマートフォンの充電に便利なコンセントが設置されています。電圧は110ボルトです。2極の欧州プラグや3極の米国プラグに適合します。</w:t>
      </w:r>
    </w:p>
    <w:p>
      <w:r>
        <w:rPr>
          <w:b/>
          <w:color w:val="FF0000"/>
        </w:rPr>
        <w:t xml:space="preserve">イド369</w:t>
      </w:r>
    </w:p>
    <w:p>
      <w:r>
        <w:rPr>
          <w:b w:val="0"/>
        </w:rPr>
        <w:t xml:space="preserve">トーナメント委員会は2006年の年次総会で設立され、2006年のメンバーは、Jari Koivikko、Antti Heinonen、Suvi Leppänen、Tapio Vuorinen、Antti Törmänen、Mika Urtela、Dani Seitz、Kare JantunenおよびJaakko Virtanenであった。2007年のメンバーは、Suvi Leppänen, Jari Koivikko, Janne Nikula, Tiia Kekkonen, Matti Siivolaです。2008年の委員会は、年次総会で解散しました|http://www.gowrite.net /forum/viewtopic.php? f=8 &amp; t=606 ]。大会委員会の説明 大会委員会は、フィンランドのトーナメント活動を発展させることを目的としたフィンランド囲碁リーグの組織です。 委員会は、フィンランドでトーナメントを組織する囲碁クラブ間のリンクとして機能し、その任務は以下のとおりです。トーナメント委員会は、「トーナメント主催者用チェックリスト」を管理し、必要に応じて更新し、トーナメントの手配についてクラブに助言します。連盟理事会は、大会に関する事項を大会委員会に付託することができ、大会委員会は、協議の上、決定を提案する。 その目的は、できるだけ多くのクラブのプレーヤーが参加し、情報の流れを良くすることで、各地の大会の開催を支援することである。大会委員会のクラブメンバーは、大会委員会と所属クラブとの橋渡しをする。委員会のメンバーは、自分の周りにオーガナイザーのチームを集め、クラブトーナメントの開催をコーディネートするのに適した人物である。国際大会では、常にアクティブなチームが別々に集められるので、大会委員会に参加しても、自分の時間と熱意以上のことをする義務はないのです。大会の運営に一切関与していない方でも、専門家の協力は歓迎します。以下のいずれかに当てはまる方は歓迎します： ┣クラブで大会運営に携わっている ┣フィンランドでの国際大会の企画に興味がある ┣大会に関する特定の分野（例：ペアリング、審判、広告営業など）に詳しい ┣良い大会運営者になることに興味がある ・・・・・・・Suvi</w:t>
      </w:r>
    </w:p>
    <w:p>
      <w:r>
        <w:rPr>
          <w:b/>
          <w:color w:val="FF0000"/>
        </w:rPr>
        <w:t xml:space="preserve">イド370</w:t>
      </w:r>
    </w:p>
    <w:p>
      <w:r>
        <w:rPr>
          <w:b w:val="0"/>
        </w:rPr>
        <w:t xml:space="preserve">どこでストライカーを見つけることができます SaiPaとKalPaは土曜日の夜にゲームをプレイ , より多くの負傷があった。 ゲームは最終的にイェスパーPiitulainenによるゴールとシュートアウトで決定されました。金曜日に手ぶらだったSaiPaとKalPaは、土曜日の肌寒い夜にLappeenrantaで会いました。欠場者が多く、得点の望みは薄れ、この試合のヒットはシュートアウトで見ただけだった。SaiPa、Kalpaともに試合中に2名の選手を失いました。両チームともフォワードが足りなくなってきています。サイパのA代表、オンニ・トイヴァネンがプレーメンバーに選ばれ、ペッカ・ティルコネンは負傷した選手たちのコンディションを回復させようと必死だった。 ジェシー・マンキネンとヤーッコ・リッサネンがその筆頭だった。 後半の終わりになると、両チームとも病欠のストライカーがいて、さらに頭を悩ませることになった。サイパのステファノ・ギリアティは、カルパのゴール裏で転倒した。 ギリアティは、笛が鳴るまでしばらく氷上に横たわっていたが、その後、ドレッシングルームに案内された。その数分後、カルーパのオッシ・サーリネンもピッチの外に出るのを手伝わされた。第3ピリオド中盤、KalPaのRastislav Pavlikovskyがスタート後にレフリーにぶつかり転倒し、氷上でショートカットしたのがこの試合で最も危険な状況であった。すぐに担架が駆けつけ、パヴリコフスキーの首と頭を支え、フィールドから連れ出すことができた。カルパのコーチは、パブリコフスキーが救急車で直接病院に運ばれたこと以外、事態の深刻さについて何も語らなかった。パワープレーがうまくいかなかったサイパは、カルパの選手たちがベンチを占拠していたため、何度も試合の主導権を握るチャンスを与えられた。ラッペーンランタの優位性は、前節のラハティ・ペリカンズ戦ですでに問題になっており、一晩寝ても問題は解決されなかったのです。この日は、GKにとって大きく良い日だった。ペッカ・トゥオッコラは、65分間ゴールをブロックし続けた。 観客は、ギリアティが氷上でトゥオッコラと対立し、シャワー室に送られた前回のカルパの訪問を思い出しながら、警笛を浴びせていた。ユッシ・マルカネンは、彼の輝きだけでなく、アルトゥリ・レホネンなどが延長戦で叩き出したポールにも助けられた。マルカネンがこの試合で迂回したのは、勝利したシュートアウトで、KalPaの2人目のシューター、カレ・ケルマンが氷上の黄色いシャツをキャッチしてパックをゴール上角に持ち上げたときだけである。サイパの3人目、チーム力を取り戻したヴィル・コホがトゥオッコラを撹乱し、試合を4発に伸ばすまで、ホームの観客は大興奮だった 。土曜日の夜、イェスパー・ピイトゥライネンがパックをネットに入れ、マルカネンがペトリ・ランマサーリのトライをブロックして、サイパは勝利を収めた。</w:t>
      </w:r>
    </w:p>
    <w:p>
      <w:r>
        <w:rPr>
          <w:b/>
          <w:color w:val="FF0000"/>
        </w:rPr>
        <w:t xml:space="preserve">ID 371</w:t>
      </w:r>
    </w:p>
    <w:p>
      <w:r>
        <w:rPr>
          <w:b w:val="0"/>
        </w:rPr>
        <w:t xml:space="preserve">Marienhof 09:00 - 09:30 Cloud of ash covers the tracks . ConstanzeはFechnerの金を奪い、灰の雲で自分の足跡を覆い隠す。ラウルは三角関係を忘れて、カースティンのもとを去りたいと考えている。彼は新しい生活環境を冷静に受け止めている。死んだステファノを訪ねてイタリアからやってきたアウレリアおばさんから、ステファノは2万ユーロを相続する。 しかし、そのお金の出所はちょっと曖昧。 ケルン郊外を舞台に、地域の人間関係を探るドイツのエンターテインメント・シリーズです。U Marienhof 16:30 - 17:00 A cloud of ash covers the tracks . ConstanzeはFechnerの金を受け取り、灰の雲で自分の足跡を隠す。ラウルは三角関係を忘れ、ケルスティンのもとを去ろうとするのだが......。彼は新しい生活環境を冷静に受け止めている。死んだステファノを訪ねてイタリアからやってきたアウレリアおばさんから、ステファノは2万ユーロを相続する。 しかし、そのお金の出所はちょっと曖昧。 ケルン郊外を舞台に、地域の人間関係を探るドイツのエンターテインメント・シリーズです。Marienhof 09:00 - 09:30 Electricity in the air .愛のトリオ、ケルスティン、ラウル、ジュリエットは、セックスなしでうまくやっていこうとしています。しかし、ケルスティンはそれ以上のことを望み始めていた。 タンヤはトニアを看護することに熱心で、ニックは彼女の婚約者をコミューンに戻す手助けをすることに決めた。フェヒナーの金庫の番号を知ったコンスタンツェ。 ケルン郊外を舞台に、地元の人々の人間関係を描くドイツのエンターテインメント・シリーズ。U Marienhof 16:30 - 17:00 Electricity in the air .愛のトリオ、ケルスティン、ラウル、ジュリエットは、セックスなしでうまくやっていこうとしています。しかし、ケルスティンはそれ以上のことを望むようになる。 トニの世話を焼くタンヤは、ニックが彼女の婚約者をコミューンに連れ戻すことを決意する。フェヒナーの金庫の番号を知ったコンスタンツェ。 ケルン郊外を舞台に、地元の人々の人間関係を描くドイツのエンターテインメント・シリーズ。Marienhof 09:00 - 09:30 Is three the fairest ?ラウルがジュリエットと3人目の車になることを承諾してくれた時、カースティンは幸福感に包まれる。トニが退院し、娘の世話をするためにコミューンにやってきたタニヤは、回復するまでの間、両親と同居することに同意するまで帰ろうとしない。 コンスタンツェはフェヒナーのテストを受け、彼を屈服させるのだった。ケルン郊外を舞台に、地域の人間関係を描くドイツのエンターテインメント・シリーズ。U Marienhof 16:30 - 17:00 Is three the fairest ?ラウルがジュリエットと3人目の車になることを承諾してくれた時、カースティンは幸福感に包まれる。トニが退院し、娘の世話をするためにコミューンにやってきたタニヤは、療養のために両親と同居することに同意するまで帰ろうとしない。 コンスタンツェはフェヒナーのテストを受け、彼を跪かせる。ケルン郊外を舞台に、地域の人間関係を描くドイツのエンターテインメント・シリーズ。Marienhof 09:00 - 09:30 ある男の幸福は、別の男の不幸である.ラウルは、自分の人生を歩むためには、カースティンのことを忘れる必要があると気づく。ジュリエットは、ラウルなしでは幸せになれないと悟り、彼に驚くべき提案をする。 ルースとタレクは30回目の結婚記念日を祝う。彼女はネティに処女を捧げることを明かす。 コンスタンツェはフェヒナーのお金についてもっと聞きたいと願うが、夕食の席で愛の宣言をされる。 ケルン郊外を舞台に、地元の人間関係を描くドイツのエンターテインメント・シリーズ。U Marienhof 16:30 - 17:00 ある男の幸福は、別の男の不幸である.ラウルは、自分には "ウノ "が必要であることに気づく。</w:t>
      </w:r>
    </w:p>
    <w:p>
      <w:r>
        <w:rPr>
          <w:b/>
          <w:color w:val="FF0000"/>
        </w:rPr>
        <w:t xml:space="preserve">ID 372</w:t>
      </w:r>
    </w:p>
    <w:p>
      <w:r>
        <w:rPr>
          <w:b w:val="0"/>
        </w:rPr>
        <w:t xml:space="preserve">SeeYa、Davichi、T-Araが新曲をリリース SeeYa、Davichi、T-Araのコラボレーションプロジェクトは、新しいWonder Womanのシングルで継続中です。昨年、SeeYaのヨンジとボラム、Davichiのヘリとミンギョン、T-Araのジヨンの5人で結成されたバンド。 今回はジヨンの代わりにSeeYaのスミ、T-Araのヒョミンとウンジョンで7人組としてプロジェクトを継続する予定だ。KoME WORLDは、韓国音楽専門のニュースとデータベースです。 mp3、torrent、divx、画像などの違法素材は一切含まれていません。 音楽に国境はないことを忘れずに、彼らの音楽を購入することでアーティストをサポートしましょう用語集では、kpopやkrockなどの用語の解説を掲載しています。</w:t>
      </w:r>
    </w:p>
    <w:p>
      <w:r>
        <w:rPr>
          <w:b/>
          <w:color w:val="FF0000"/>
        </w:rPr>
        <w:t xml:space="preserve">イド373</w:t>
      </w:r>
    </w:p>
    <w:p>
      <w:r>
        <w:rPr>
          <w:b w:val="0"/>
        </w:rPr>
        <w:t xml:space="preserve">Vappu Pimiä : 「タイで子供が病気になりました」 人気司会者Vappu Pimiäは、1歳半になる小さなお姫様Violaの母親です。ヴィオラはこれまで健康な子どもだったが、クリスマスにタイへ旅行した際、怖いことが起こった。旅行開始早々、子どもが予期せぬ病気になったのだ。熱は38.5度まで上がり、病院に行くことになった。異国の地でこれからどうするのか、私たち親は二人ともかなり恐怖を感じる状況でした。娘さんの病気はA型インフルエンザと診断され、数日間の入院で回復しました。だから、新しい病院の建設に協力するという重要な活動に参加しやすいのです」とヴァップは説明する。</w:t>
      </w:r>
    </w:p>
    <w:p>
      <w:r>
        <w:rPr>
          <w:b/>
          <w:color w:val="FF0000"/>
        </w:rPr>
        <w:t xml:space="preserve">ID 374</w:t>
      </w:r>
    </w:p>
    <w:p>
      <w:r>
        <w:rPr>
          <w:b w:val="0"/>
        </w:rPr>
        <w:t xml:space="preserve">その1つのメッセージの中で、「人間の生きる目的は、神を求めることである」と語られています。これは私にとって初めての経験だったが、なんだかんだ言って、こういう趣味を始めることは大いにあり得る。神様を探したことがある人、神様を見つけた人に聞きたいのですが、一番いい隠れ場所はどこだったのでしょうか？そして、まだ神様に出会っていない人たちの幸運を祈りたい。昨日、私はこのスレッド、実質の何かがあった書き込みを読んでいた、とだけ私自身のビューが正しいことを証明しようとしていない。まず、「神はどこにいるのか」という問いかけから始まります。でも、夜になって考えていたら、ふと、自分にとっての神とは何だろう？ある人にとってはお金、ある人にとっては他人、ある人にとっては精神的なもの、ある人にとっては非常に物質的なもの。 私自身の経験では、若いころはお金や物が私の神であり、自分の魂の状態についてはあまり考えなかったし、精神的なものについては何も聞かなかった。 しかし、年をとって、この世の金儲けに飽き足らず、別の場所に神を探すようになったのだ。私は説教やスピリチュアルな番組を聴いたり、教会に行ったりしていますが、そこで信者の生き方について良いアドバイスをもらうことがあります。そして、私は誰かの信仰や神が間違っていることを証明する必要はないのです。あなたの神は何ですか、あなたは何を賞賛し、何に感謝します。 [ quote author= " Visitor " time= " 07/13/2014 at 08:49 am " ] [ quote author= " Visitor " time= " 12/25/2011 at 20:24 pm " ] その一つの投稿で、人間の人生の目的は、神を求めることだと言われています。これは私にとって新しいことでしたが、一体何なのでしょう、このような趣味を始めることは非常に可能です。今、神を探し求め、そして一度神を見つけた人に尋ねますが、最高の隠れ家はどこだったのでしょうか？また、まだ一度も神を発見していない人々の幸運を祈りたい。 [ /quote ] 昨日、私はこのスレッドを読んでいた、言いたいことがあるそれらの文章、そしてちょうど私自身の見解が正しいことを証明しようとしていない。まず、「神はどこにいるのか」という問いかけから始まります。でも、夜になって考えていたら、ふと、自分にとっての神とは何だろう？ある人にとってはお金、ある人にとっては他人、ある人にとっては精神的なもの、ある人にとっては非常に物質的なもの。 私自身の経験では、若いころはお金や物が私の神であり、自分の魂の状態についてはあまり考えなかったし、精神的なものについては何も聞かなかった。 しかし、年をとって、この世の金儲けに飽き足らず、別の場所に神を探すようになったのだ。私は説教やスピリチュアルな番組を聴いたり、教会に行ったりしていますが、そこで信者の生き方について良いアドバイスをもらうことがあります。昨夜は、困っているはずの人に説教をする人がいましたが、自分自身のニーズを満たしていることに気づいていません。彼らは、存在しない神について、その想像上の姿が自分たちを支配しているため、人生は生きられないままであり、自己からしか生まれない愛情のなさについて呻吟している。与えれば、得られる！という原理。前日と夜のすべてのそれらの愛は、すでにここで何度も議論されている。 そして、そのような嘆きは読む価値がない。 [ 引用著者= " 訪問者 " 時間= " 2014.07.13 09:49 " ] 昨夜はおそらく貧しい人々に説く人々があったが、自分自身のニーズを満たすために気づいていない。存在しない神について嘆き、架空の人物に握られ、そのために人生は生きられず、自己からしか生まれない愛おしさについて嘆く......。与えれば、得られる！という原理。この24時間の愛については、すでにここで何度も語られている。 そして、そんな嘆きは読みたくない。 昨夜は</w:t>
      </w:r>
    </w:p>
    <w:p>
      <w:r>
        <w:rPr>
          <w:b/>
          <w:color w:val="FF0000"/>
        </w:rPr>
        <w:t xml:space="preserve">イド375</w:t>
      </w:r>
    </w:p>
    <w:p>
      <w:r>
        <w:rPr>
          <w:b w:val="0"/>
        </w:rPr>
        <w:t xml:space="preserve">薬物中毒者のサバイバル 日々アーカイブ 2010年11月 薬物をやりたいという衝動にかられることがある。以上、フィンランド語で．そして、ただ気分が悪くなるというのは、文字通りその通りです。狂気、変態、自己破壊的な不自然さが全く怖くないのに、それを考えることでむしろ興奮が増すのです：雨の中、暗いクルビ公園の茂みに6時間座って、ずっとATMに向かうのですが、バッグや財布をもっと整理して隠さなければならないのに、そこにたどり着くのは不可能なのです．そして、夜明けにずぶ濡れでズボンを泥だらけにしながらATMに向かうと、パートナーがお金を引き出している時間でした。人けのないヒエタニエミ海岸や墓地を夜な夜なさまよい、靴をなくし、ついには足の感染症でマリアのところに行き、点滴を受けなければならなくなるのです。デパートのトイレで何時間も妄想にふけり、約束の時間をすべて過ぎても、またお金を失っても気にしない。変化が遅れているときにベンゾを一缶飲み込み、ヴィラ・ノヴァの階段でノブを弾き、頭を包まれてキシスの刑務所で目を覚ます・・・夜中にこの手の映画が頭の中で再生されると、病的に魅惑的な堕落の匂いがして、初めて薬がきちんとうまく働いたときのすべてのイメージと感情を呼び起こすのである。そして、あなたが諦めて最初の薬を飲んでも、本当に処女体験に戻るわけではなく、神の恵みによってあなたが回復したのと同じ惨めさと劣化が、その瞬間からまったく同じように続きます -急速に進行し悪化します - そうであっても、あなたの感情の記憶の恐ろしい中毒性の磁石は、ただ鼓動し続けています。しかし、神に感謝し、これらの瞬間は常に通過し、朝は夕方よりも賢明である。今日、私は内省の機会を得て、私の経験、私の問題、私の希望を、それが何であるかを知っている同じ旅の途中にいる人々と共有する機会を得ました。 ほとんどの人は、中毒者が普通の市民よりもすでにレパーに似ているかもしれないが、なぜ惨めで病気になり続けるのかを理解しません。 彼は不幸ではなく、王族を求めているのです。借金が借金になるような大きな魔法が使える物質、ワームホールを通って宇宙の反対側へ一瞬で移動できる物質が、彼を走らせるのです．その後、その物質が効かなくなる。依存症やアルコール依存症の患者には、瓶の中の精霊が約束した3つの願いがすべて叶わなくなるときが来る。 しかし、それでも何も変わらない。依存症患者は、自分のものを手に入れ、走り続けなければならない。彼はストリートヒーローとして、タフで反抗的で危険な存在に見えるかもしれません。しかし、彼は哀れなだけです：中毒者は、粉の袋を前にして、どれだけ謙虚で柔軟で従順になります：たとえ物質が常に吐き気やリスホイールの痛みから少し休息を与えるのに十分なだけであっても、中毒者はそのために彼の祖母、彼の健康、最終的には彼の人生を売る準備ができているのです。私にとって、物質への執着がなく、今日をきれいに生きることほど、大きな宝くじはありません。自分が救われた地獄を目の当たりにすると、神に感謝し、賛美するのは簡単なことです。 回復の旅は一日一日しかできないのです。どんなことがあっても、きれいな毎日が成功の日です。</w:t>
      </w:r>
    </w:p>
    <w:p>
      <w:r>
        <w:rPr>
          <w:b/>
          <w:color w:val="FF0000"/>
        </w:rPr>
        <w:t xml:space="preserve">ID 376</w:t>
      </w:r>
    </w:p>
    <w:p>
      <w:r>
        <w:rPr>
          <w:b w:val="0"/>
        </w:rPr>
        <w:t xml:space="preserve">- リンクリストを整理し、新たに3つのリンクエクスチェンジを追加しました。チャンピオン募集 : Blood Paw ( Wind Clan ) ロールプレイのルールとスペルを守ることを忘れないでください!キャラクターを作成していない場合や、承認されていない場合はロールプレイできません。 Caps Lock、疑問符、感嘆符の多用は禁止されています。 ロールプレイをする場合は、「..." , 3つのドットのみを使用します。これらを多用した文章を読むのは非常に不愉快です。アピラタスのほうを向いて、「そうですね、でもジョキクラから追放されたので、そこで寂しくなることはないでしょう」と笑った。それに、私の知る限り、彼は元の一族を憎んでいる。私たちは真実を言っているのか、ロングクロウ？" 名前 : アピラタス 2011年11月30日 16:53 観戦フレイムクロー ." 私たちの弱点なども、川の一族に教えてくれる !" 名前 : Syystassu 2011年11月30日 16:51 " 私も変化するのが好きです・・・。この場所がなくなるのは寂しい．" Says. Name : Aavetassu 30.11.2011 16:30 Listens to conversation quietly , because he is not in the mood to say anything .# 私の知る限り、ロングクロウは結局シャドウ・クランに加わることができた .# 名前 : サンドウルフ 2011.11.30 16:28 メスはリバー・クランを追った .彼女を押した猫たちは、今は女王や一族の長老を助けているので、メスは自分で立ち上がるしかなかった。名前 : ラストハート 2011.11.30 16:07 炎の爪に注目.# 「彼女は気が変わったと思う」 面白く考えた.「しかし、忘れてはならないのは、ダークスターが長であり、彼がロングクローをどうするか決めるのだ。「と冷静に語った。後者の文章を聞いて、コルは目を輝かせた。"さて、ところで!「と叫んで、ロングクロウの方を向いた。"川氏 "の秘密を教えてくれるというのは本当ですか？「と、彼は興奮気味に尋ねた。Name : Latterday2011/11/30 15:58 ぼやきながら、フレイムクローを見る．「フレイムクロー、知恵を働かせよ彼は、リバー・クランの秘密と弱点を教えてくれるでしょう" と笑った。Name : フレイムクロー 30.11.2011 15:56 //私の理解では、シャドウクランはまだ動いていない、このロングクローの問題に対処しているからである。;) 「 そうかもしれませんね．「しかし、だからといって裏切らないとは限らない。「と言って、ロングクロウを怒ったように睨みつけました。Name : Latterheart 2011年11月30日 15:51 Latterheartの視線はFlame ClawからSilverpawに移り、彼もFlame Clawの心配を一瞬だけ共有した。"ちょっと待てよ、フレイムクロー。シルバーポーの言う通りかもしれません。「と言って、あくびをした。"あの日 "シルバーポーが キャンプから消えたのを覚えてる？母親が探しに行った。シルバーポーからかかしの食べ物の匂いがしたと言っていた。"むしゃくしゃする。名前：Iron Paw 2011年11月30日 15:49 シスタスをにらむ. "まあ、かなりいい感じなんですけどね．古いところより新しいところの方がいいと思う。"返信."どうでしょう？「と、少し首を傾げながらシスタスさんに尋ねます。名前：きゃたす 2011年11月30日 15:43 //私のシャドウクランは旅をしているのでしょうか？その学生は、プラチナタスの墓を見て、軽蔑のまなざしを向けた。# ♪彼は弱く、そして死に値する！# ♪キイタスは心を弾ませた。</w:t>
      </w:r>
    </w:p>
    <w:p>
      <w:r>
        <w:rPr>
          <w:b/>
          <w:color w:val="FF0000"/>
        </w:rPr>
        <w:t xml:space="preserve">ID 377</w:t>
      </w:r>
    </w:p>
    <w:p>
      <w:r>
        <w:rPr>
          <w:b w:val="0"/>
        </w:rPr>
        <w:t xml:space="preserve">チュニジア 北アフリカの真珠と呼ばれるチュニジアは、あまり知られていませんが、海岸線と年間を通じて温暖な気候で、ビーチホリデーに最適な多様な観光地です。 長い歴史を持つチュニジアには壮大な史跡があり、海辺からサハラ砂漠までのエリアには、ビーチホリデー以外にも多くの見どころがあります。チュニジアでビーチを楽しむ人の憧れの地といえば、沖合に浮かぶジェルバ島です。この小さな島は移動が容易で、また本土へのアクセスも良く、例えばサハラ砂漠には多くのガイドツアーがある。チュニジアで最も人気のある観光スポットは、廃墟となったカルタゴの街です。古代ローマ帝国の最も重要な都市のひとつで、ところどころに保存状態がよく、周辺には多くの観光スポットがあります。チュニジアでは、カルタゴの遺跡やアントニヌス浴場跡が考古学や歴史好きにはたまりません。 チュニジア南部では、映画「スター・ウォーズ」に出てくるような風景や砂地に建つ古い家屋を探索することが可能です。港町モナスティールは、チュニジアの海岸にある歴史的な場所です。モナスティールはロマンチックな旅に最適です。美しい海岸沿いの並木道や公園、ミナレット、城、ドームなど、アラブ建築に興味のある人には見どころがたくさんあります。旅と食のブログでは、チュニジア北部のほぼ完璧な村、Sidi Bou Said（シディ・ブ・サイド）を紹介しています。地中海の雰囲気、淡い色の美しい建物、そして素晴らしい海の景色が、シディ・ブ・サイドをチュニジア人にも人気の旅行先にしているのです。お子様連れのご家族のために , ハマメットは、素晴らしいビーチだけでなく、多くのスパや良いレストランを持つチュニジアで最も人気のある目的地の一つに徐々になりつつあります .ハマメットの旧市街は訪れる価値があり、チュニジアの文化に興味のある方にはローカルな体験ができる場所です。チュニジアで最も人気のある旅行先は、3,000年以上の歴史を持つ壮大なスースです。ビーチ好きにもアクティブな旅行者にも好まれ、リラックスした休日を過ごしたい人にも、観光やアクティビティを楽しみたい人にも、さまざまな楽しみを提供しています。また、スースでは周辺地域へのエクスカーションも充実しており、特に建築や歴史に興味のある方には人気のある観光スポットです。旧市街のメディナ、大モスク、リバト修道院の要塞は、チュニジアの長い歴史を物語る美しい場所です。 スースの西にあるカタコンベは見どころで、約40km離れたタクロウナ村は日帰り旅行が可能な場所です。また、観光客向けに作られたポート・エル・カンタヌーという港湾地区や、古代の宝物を豊富に収蔵する考古学博物館も重要な見どころのひとつです。スースの魅力の中でも、興味深いメディナはユネスコの世界遺産に登録されています。スースでは、史跡のほか、ウォーターパーク「アクアパレス」、数々のゴルフコース、長い白砂のビーチなどが見どころです。 食と酒 文化とビーチに加え、チュニジアは食通にとってもおすすめの旅行先です。北アフリカ料理は、地中海沿岸諸国、アフリカの伝統、アラビア料理の影響を受けています。 チュニジア料理は、様々なシチュー、煮込み料理、タジン、クスクスが代表的です .チュニジアの観光地には、欧米人好みのレストランが数多くありますが、チュニジアでは、地元の人が好む郷土料理やレストランを発見することも価値があります。World Wide Newsに、チュニジアの伝統的な料理とその材料についての記事が掲載されました。特にチュニジア料理の魅力は、その原材料と使用されるスパイスの多様性にあります。エキゾチックでスパイシーなチュニジア料理は、興味深いものです。</w:t>
      </w:r>
    </w:p>
    <w:p>
      <w:r>
        <w:rPr>
          <w:b/>
          <w:color w:val="FF0000"/>
        </w:rPr>
        <w:t xml:space="preserve">ID 378</w:t>
      </w:r>
    </w:p>
    <w:p>
      <w:r>
        <w:rPr>
          <w:b w:val="0"/>
        </w:rPr>
        <w:t xml:space="preserve">朝は色彩のないため息をつく 誰かのせいにするしかない 新しいものは何もない 失望と裏切りだけ 無言の孤独 ティモ・ラウティアイネンとトリオのニスカラウカウスを車の中で聴こうとしたが、当時は少し陳腐だったとしても、遅くとも今はもう時間が過ぎている。リングⅢは、いつも以上に謎のバカが半端なかった。一方、一人のN.は昨日ビッグショックビター[]マンエナジードリンクをプレゼントしてくれたし、もう一人のN.は今日はデモンストレーションとして本当に大きなものをハンマーで叩くと約束してくれたのです。だから、結局のところ、今日はチャンスがあるのかもしれない。</w:t>
      </w:r>
    </w:p>
    <w:p>
      <w:r>
        <w:rPr>
          <w:b/>
          <w:color w:val="FF0000"/>
        </w:rPr>
        <w:t xml:space="preserve">ID 379</w:t>
      </w:r>
    </w:p>
    <w:p>
      <w:r>
        <w:rPr>
          <w:b w:val="0"/>
        </w:rPr>
        <w:t xml:space="preserve">"アーティスト "の称号は、とても光栄なことです。ヴィルマ・ハシは、ユヴァスキュラ館で優勝した直後の心境をこう語っている。サスタマラ出身のハシは、タンペレ職業訓練校で高校3年生。2度目のSM大会に出場し、またもや金メダルを獲得した。受賞者は、教育文化省のMika Tammilehtoディレクターによって発表されました。優勝者の長所は、スポーツのあらゆる分野で称賛に値する技術を持ち、自らの技術を向上させようとする意欲があり、競技中の態度も素晴らしく、励ましてくれたことです。Taitajaでは、毎年、大会での成績や学業が優秀な若者をTaitajaとして選定しています。翌年は、Skilled Workerが職業教育訓練の代表として活動します。賞品として、1年間、車を提供します。今年はBMW 118i 。技能フィンランド審査委員会は、毎年、各分野の受賞者の中から技能審査員を選出します。 技能審査員は、その分野で絶対的なトップパフォーマーであることが求められます。また、自分の技術、職業、専門的な訓練に誇りを持たなければなりません。アーティストのアーティストは、自身のスポーツや職業訓練を代表するような、ポジティブなものであること。"アルチザン・アーティストの称号は、とても光栄なことです。とても静かな気持ち」、ヴィルマ・ハシはユヴァスキュラ館で優勝した直後の心境をこう語っています。Sastamala出身のHassiは、Tampere Vocational Collegeの職業高等学校3年生です。2度目のSM大会に出場し、またもや金メダルを獲得した。受賞者は、教育文化省のMika Tammilehtoディレクターによって発表されました。優勝者の長所は、スポーツのあらゆる分野で称賛に値する技術を持ち、自らの技術を向上させようとする意欲があり、競技中の態度も素晴らしく、励ましてくれたことです。Taitajaでは、毎年、大会での成績や学業が優秀な若者をTaitajaとして選定しています。翌年は、Skilled Workerが職業教育訓練の代表として活動します。賞品として、1年間、車を提供します。今年はBMW 118i 。技能フィンランド審査委員会は、毎年、各分野の受賞者の中から技能審査員を選出します。 技能審査員は、その分野で絶対的なトップパフォーマーであることが求められます。また、自分の技術、職業、専門的な訓練に誇りを持たなければなりません。アーティスト・チャンピオンは、積極的な性格を持ち、自身のスポーツや職業訓練の代表者でなければなりません。 運河の交通シーズンの開始は、運河の交通規則に従って、交通庁が発表します。 5月には、いくつかの低運河と開架橋で交通シーズンが開始されます。トップテン・スオミは、最も少ない消費電力で最も多くの光を生み出すランプ、つまり光量に対して最もランニングコストが低い製品を掲載しています。その結果、最もエネルギー効率の高い製品は、大手有名ブランドの製品が中心であることがわかりました。 一般照明器具のカテゴリー（従来の電球の代わりになる製品）では、最も性能が良かったのはコンパクト蛍光灯、つまり省エネタイプのランプでした。一般照明器具の分野では、ハロゲンランプとLEDランプのランクインはありませんでしたが、LEDは対象照明器具の中で最もエネルギー効率の高い光源です。 Topten-suomi.fiでは、製品のテストは行っていませんが、メーカーからの情報に基づいて比較を行っています。エネルギー効率だけでは選択基準にならない ユーザーから見ると、光の速さ、燃焼時間、屋外での使用適性など、多くの機能特性が重要な品質要素となり、購入の判断材料になる。そのため、Topten-Suomi.fiに掲載されるすべての製品には、厳しい最低条件が設定されています。サイトに掲載されている省エネランプの平均寿命は、少なくとも12 000時間 , LEDの場合は少なくとも20 000時間 .また、ランプの寿命は少なくとも50年であること。</w:t>
      </w:r>
    </w:p>
    <w:p>
      <w:r>
        <w:rPr>
          <w:b/>
          <w:color w:val="FF0000"/>
        </w:rPr>
        <w:t xml:space="preserve">アイディー380</w:t>
      </w:r>
    </w:p>
    <w:p>
      <w:r>
        <w:rPr>
          <w:b w:val="0"/>
        </w:rPr>
        <w:t xml:space="preserve">キヴェンラハティ・アル・アノンは毎週木曜日19-21日にキヴェンラハティのエスプーンラハティ教会で開かれます。教会はLippulaivaショッピングセンターの裏、Kipparinkatu 8 , 02320 ESPOOに位置しています。アルアノンのために確保されたスペースは ...続きを読む Keravaのアルアノン・グループは約40年前から活動しており、毎週水曜日の19.00から21.00までAleksis Kiven tie 6 D.で会合を開いています。外扉のアルアノンのサインは、この場所を認識する簡単な方法です。12になったら・・・。我々はTeräskatu 2 / Karvetinkatu 3から7でナーンタリAAと建物を共有し、公園の端にある低メンテナンスの建物です。これは何年も前からです。...続きを読む</w:t>
      </w:r>
    </w:p>
    <w:p>
      <w:r>
        <w:rPr>
          <w:b/>
          <w:color w:val="FF0000"/>
        </w:rPr>
        <w:t xml:space="preserve">イド381</w:t>
      </w:r>
    </w:p>
    <w:p>
      <w:r>
        <w:rPr>
          <w:b w:val="0"/>
        </w:rPr>
        <w:t xml:space="preserve"> Galaxy Quest Review : Harri Ohra-aho 19年前、N.S.E. A Protectorとその雑多なクルーは、Galaxy QuestというセミワイルドなSFシリーズで冒険していた。しかし、それが起こるように、シリーズはキャンセルされ、自然に風変わりなファンの間でカルト的な地位を獲得しました。そして今、シリーズの元スターたちは、自分たちがテレビのキャラクターの囚人であることに気づき、新しいシリアスな役柄の希望もなく、愚かな詐欺の出演に行き詰まっています。ファンも変な格好をした生気のないキモオタで、いつもヒーローが口にする同じ古いセリフを聞きたがったり、シリーズの技術的な不正確さを傾向的に論じたりする。 どこか聞き覚えがある。 ギャラクシークエストのスターガードはすでに沸騰し始めているのである。さらに、このシリーズを愛する4人の奇妙なファンも加わって、普通のファンよりもさらに奇妙な行動をとる。しかし、これはプロテクター・クルーにとって史上最高の役作りになるかもしれない、少なくとも設定はいつもよりリアルに思える・・・。タガート司令官（ティム・アレン）は、少なくとも俳優自身の意見では、このシリーズの絶対的なスターである。指揮官は当然、宇宙人と戦い、女性を魅了するのが仕事。 タイミングよく上半身を露出するのもご愛嬌。マディソン中尉 (Sigorney Weaver) は、ブリッジの装飾というありがたくない仕事を任されており、その唯一の仕事はコンピュータからの情報を船長に繰り返すことのようです。ラザロ博士（アラン・リックマン）は、船の科学士官であり、公式の「おかしな額」である。 ラザロは乗組員の中で最も愚かなスローガンを持っており、それを口にすると、俳優は怒りとパニックの発作を交互に起こします。ウェズリーのキャラクターと赤いスーツの警備員がいなければ、宇宙船はどうなるのだろう？ラレド中尉は、古き良き時代にはシリーズの驚異でしたが、年をとった今となっては、全体が恥ずべきものだと思っています。乗組員6号は再び、自分が船の生贄の脇役であるという恐ろしい結論に達する、今度は本当に。チェンは、この船のチーフエンジニアで、少なくとも技術的な話はできるはずだ。彼は、ほとんど酔っぱらっているように見えるためか、心細いほど奇妙なことについては、何も考えず、のんびりしている。ギャラクシー・クエスト』は爆笑作ではないかもしれないが、SFマニアや役者の影が薄いことをうまく論じた、とても面白くてユーモアのある映画だ。 ドラマも少し入っている。SFシリーズのファンにとって、これは必読の書である。ギャラクシークエストは、ここ数年のスタートレック映画の中で最高の作品だと言えるでしょう。</w:t>
      </w:r>
    </w:p>
    <w:p>
      <w:r>
        <w:rPr>
          <w:b/>
          <w:color w:val="FF0000"/>
        </w:rPr>
        <w:t xml:space="preserve">イド382</w:t>
      </w:r>
    </w:p>
    <w:p>
      <w:r>
        <w:rPr>
          <w:b w:val="0"/>
        </w:rPr>
        <w:t xml:space="preserve">「2005年2月2日にタンペレ地方裁判所が下した判決 05/623 ( R 04/4007 ) は、保健所の待合室で盗聴を行ったというものであった。この事件は、待合室にいる人の写真撮影に関するものでしたが、保健所の待合室は法律の意味における閉鎖区域とは見なされないため、その行為は盗聴には当たらないという理由で却下されました。基本的な権利は、法律の下位の規定によって制限されることはない。医療機関には、その活動に関する規則やその他の指示がある場合があります。そのような規則や指示は、憲法や他の法律に反してはならない。基本的権利である表現の自由から、プライバシー保護のために医療施設でのカメラ付き電話の使用を全面的に禁止することはできない。 佐竹病院区長の決定は、病院区内の施設でのカメラ付き電話の使用を全面的に禁止したため、憲法第12条に抵触することになる。「憲法が保障する表現の自由には写真も含まれ、表現の自由を制限することは、法律に基づかなければならない。「表現の自由である写真撮影と、禁止されている写真撮影の境界は、一貫して刑法第24章第6節に描かれているとされている」。したがって、盗聴に関する当該規定は、[ 保健所での ] 撮影が禁止され得る状況を規定することになる。".「しかし、ある状況下では、刑法第24章第8条に規定するプライバシー侵害の情報流布、または同第9条に規定する名誉毀損に該当する可能性があると考えますが、訴状で言及されている場所で撮影した人の写真が本人の同意なく公開された場合、そのようなことはありえません。ただし、その場合は、写真そのものを許可することができる"。"要約 表現の自由は、その行使に事前の許可を必要としない.したがって、苦情で言及された場所での被写体の撮影を要求し、認可の対象とすることは適法ではない。"「法的指針：フィンランド憲法第12条1項は、すべての人が表現の自由を有すると規定している。 - - - 刑事担当官は、新聞社のアシスタントに対し、デジタルカメラの写真を閲覧し、撮影した写真を削除するよう命じたことは誤った行動だったと考えている。 事件当時、刑事担当官は、全体の状況、被害者のプライバシー保護、その段階で被害者の親族と接触していなかったという事実から、自分の行動は適切だったと考えていると述べている。"写真の審査と削除 憲法で保障された表現の自由の権利には、メディアによる写真撮影も含まれます。 表現の自由に対する制限、そして写真に関する苦情の場合は、法律に基づくものでなければなりません。- 一方、刑事部長は、新聞社のアシスタントに対し、カメラのメモリーカードに記録されたものを見せるよう命令する権限はなく、また、カメラのメモリーから横転したクルマの画像を削除するよう命令する権限もなかったと考える。 したがって、刑事部長は、権限外の上記の命令を発することにより違法な行動をとったことになる。「シピラ氏によれば、これは特別なケースではなく、MTVのフォトグラファーは、2002年秋にヘルシンキ・ヴァンター空港の公共エリアやヘルシンキの地下鉄など、当局やその関係者が管理する他の場所でも撮影を妨げられたり撮影許可を要求されたことがあるとのことです。これらのケースでは、警備員が大きなカメラを持っているため、MTVのテレビカメラマンに注目されるのが常だった。"</w:t>
      </w:r>
    </w:p>
    <w:p>
      <w:r>
        <w:rPr>
          <w:b/>
          <w:color w:val="FF0000"/>
        </w:rPr>
        <w:t xml:space="preserve">ID 383</w:t>
      </w:r>
    </w:p>
    <w:p>
      <w:r>
        <w:rPr>
          <w:b w:val="0"/>
        </w:rPr>
        <w:t xml:space="preserve">鉄道ニュースへのリンク集です。Menu ラプア・トラベルセンターの建設が間もなく開始 " ラプア駅近くに新しいトラベルセンターの建設が間もなく開始されます。このプロジェクトは、今後数週間のうちに開始され、来年末までに完了する予定です。5階建てで、合計20戸の賃貸マンションが建設される予定です。"</w:t>
      </w:r>
    </w:p>
    <w:p>
      <w:r>
        <w:rPr>
          <w:b/>
          <w:color w:val="FF0000"/>
        </w:rPr>
        <w:t xml:space="preserve">イド384</w:t>
      </w:r>
    </w:p>
    <w:p>
      <w:r>
        <w:rPr>
          <w:b w:val="0"/>
        </w:rPr>
        <w:t xml:space="preserve">議論することを歓迎します。匿名または自分のニックネームで議論に参加することができます。 登録しなくても、一般的なトピックエリアでは議論できますが、その他のエリアではニックネームの登録が必要です 9。自己満足の度合い 10.勉強で数日男性と会っていない場合 10.男性が上か下か？11.ベッドルームをホットな雰囲気にするためのコツは？日中に開始することができますので、少なくとも私たちのセックスは、あなたが少し待たなければならないときに最適ですと私はイニシアチブを取るときに男はそれを好む 9.どのくらいの頻度で自己満足ですか？ セックスの量は、あなたが勉強のために数日間男性を見ていない場合 10.男オンまたは下？11.ベッドルームをホットな雰囲気にするためのコツは？私たちのセックスは、少し待つことが必要で、少なくとも男性は私が主導権を握ることが好きです。</w:t>
      </w:r>
    </w:p>
    <w:p>
      <w:r>
        <w:rPr>
          <w:b/>
          <w:color w:val="FF0000"/>
        </w:rPr>
        <w:t xml:space="preserve">ID 385</w:t>
      </w:r>
    </w:p>
    <w:p>
      <w:r>
        <w:rPr>
          <w:b w:val="0"/>
        </w:rPr>
        <w:t xml:space="preserve">サービスはもう管理できないのか？精神的な問題を抱える人々のための住宅の第一の目的は、常に在宅支援サービスを通じて、彼らが自分の家で暮らせるようにサポートすることです。ヴァンターでは、在宅での支援の必要性が高まり、すべての状況で支援ができるわけではなくなりました。 在宅での生活の問題は時に非常に大きく、掃除、買い物、料理、薬の服用、金銭管理などに問題を抱えています。 問題は、多職種のサービスのネットワークを調整して、顧客の状況に応じた最良のサービスを提供することです。サービスシステムの細分化は、サービスマネジメントに大きな課題をもたらします。ソーシャルホスティング、住宅相談、住宅ソーシャルカウンセリング、購入した住宅支援サービス、専門的な指導など、在宅支援に関わる様々なアクターの関係はどうなっているのか？そして、誰がそれをコーディネートできるのか？例えば、サービスのテーラーメイド化の問題は、アダルトソーシャルワークにおける在宅支援購買サービスの知名度の低さであった .また、Housing Services Unitのサービスアドバイザー、HUS Valoプロジェクトの社会と医療の接点で働く看護師、HUS Intensive Home Workチームと相談する機会もほとんどなかった。支援の遅れの原因のひとつは、ヴァンター地方社会福祉局の業務負担が大きく、支援サービスの組織化が遅れていることです。また、ソーシャルハウジング業務の全体像を把握するために、市内で働くソーシャルハウジング従事者、サードセクターのサービス提供者、アウトソーシングの民間提供者向けに、合同研修や説明会を開催することも重要である。この作業には、恒久的な情報構造、例えば、サービスプロバイダーが貢献することが義務付けられるノンストップ情報ポイントの作成が必要である。Name at the Door」プロジェクトの一環として、ヴァンターではホームレス支援チームが設立され、市の成人福祉サービス、薬物依存サービス、第三セクターと協力して、支援活動とホームレス防止プロセスを展開しています。 その目的は、家を失う危険性のあるクライアントと外部サービスを見つけることです。また、ホームレスのサービスチェーンにおけるサービス指導を強化し、サービスの連携とターゲティングを高めるための体制を整備することも目的としています。 ホームレス支援チームは、サービスの断片化、複雑な支援システムを管理する上で住民と当局の双方が直面している困難に対応し、ヴァンター市に対して、学際的で敷居の低いパートナーシップスペースを設置するイニシアティブを取っています ...。</w:t>
      </w:r>
    </w:p>
    <w:p>
      <w:r>
        <w:rPr>
          <w:b/>
          <w:color w:val="FF0000"/>
        </w:rPr>
        <w:t xml:space="preserve">ID 386</w:t>
      </w:r>
    </w:p>
    <w:p>
      <w:r>
        <w:rPr>
          <w:b w:val="0"/>
        </w:rPr>
        <w:t xml:space="preserve">5月に公開された情報によると、政府は従来の立場を堅持し、来年の徴兵制の縮小時に2週間の公務員の削減も提案する意向だという。</w:t>
      </w:r>
    </w:p>
    <w:p>
      <w:r>
        <w:rPr>
          <w:b/>
          <w:color w:val="FF0000"/>
        </w:rPr>
        <w:t xml:space="preserve">ID 387</w:t>
      </w:r>
    </w:p>
    <w:p>
      <w:r>
        <w:rPr>
          <w:b w:val="0"/>
        </w:rPr>
        <w:t xml:space="preserve">端末で特殊文字 &amp;lt;tt &amp;gt ;^D&amp;lt;/tt &amp;gt ; を入力することにより、入力を終了することができます（PCシステムでは、CtrlとDを同時に押すことにより行います）。この結果、端末の読み取り処理はシステムからEOFという戻り値を受け取り、入力データがなくなったことを認識する。 + + + 例えば、+ cat &amp;gt ; text.txt + というコマンドは、特殊文字 &amp;lt;tt &amp;gt ;^D&amp;lt;/tt &amp;gt ; が与えられるまで端末からのユーザー入力を読み取ることになる。すると [ [cat] ] はファイルが終了したことを理解し、ユーザーが入力したテキストが text.txt に書き込まれます。 [ [ Category:System] ] [ Category:System] ] Version 17 February 2010 at 01:51 EOF は、C言語プログラミングやUnixシステムで一般的に使用されている、ファイルの終わりを示す特殊文字である。C言語では，ファイルはファイルディスクリプタとしてCプログラムに表示されます． ファイルディスクリプタは，通常ファイルに付加されますが，標準ストリームやパイプに付加される場合もあります．通常、この呼び出しは、ファイルの次の8ビット文字を返しますが、ファイルが終端にある場合、または読み込み中にエラーが発生した場合、呼び出しは特別な値EOFを返します。 EOFは正の8ビット整数（すなわち0から255までの数値）ではなく、負のint値です。 したがって、EOF文字を含むファイルはありませんし、符号なし文字として格納できません。 したがって、戻り値EOFは常に特殊なケースと言えます。Cプログラムでは、EOFの返り値が本当にファイルの終わりを示すのか、それともエラー状況を示すのかを、feof( )やferror( )を呼んで常に個別にチェックしなければなりません。 ASCII終了文字0x04 ASCII文字0x04 ( End of Transmission ) は、終了文字によく似ています。 CP/Mなどの古いシステムでは、各ファイルに対して割り当てられた記憶ブロック数のみを格納していました。 ファイルの格納ブロック間にデータがなくなると、特殊文字0x04がファイルの終わりを示すことになるのです。そのため、LinuxやUnixでは、読み出し関数EOFの負の戻り値を指して、EOFという用語が使われている。端末では、特殊文字 ^D を入力することで、入力を終了することができる。PCシステムでは、Ctrl と D を同時に押すことで、入力を終了する。このため、端末の読み取り処理では、システムからEOFの戻り値を受け取り、入力すべきデータがなくなったことを認識することになる。例えば，cat &amp;gt ; text.txt というコマンドは，特殊文字 ^D が与えられるまで端末からのユーザー入力を読み込み，その後，cat がファイルがなくなったと理解し，ユーザー入力をファイル text.txt に書き込む．</w:t>
      </w:r>
    </w:p>
    <w:p>
      <w:r>
        <w:rPr>
          <w:b/>
          <w:color w:val="FF0000"/>
        </w:rPr>
        <w:t xml:space="preserve">アイディー388</w:t>
      </w:r>
    </w:p>
    <w:p>
      <w:r>
        <w:rPr>
          <w:b w:val="0"/>
        </w:rPr>
        <w:t xml:space="preserve">FAGOR PL-ACAS4についての意見 ユーザーは使いやすさについて特に問題を感じていないようです。FAGOR PL-ACAS4のユーザーマニュアルをダウンロードして、その機能がお客様のニーズに合っているかどうかを確認することができます。 使いやすい PL-ACAS4は使いやすいですか？FAGOR PL-ACAS4は非常に使いやすい製品です。平均評価は6.67で、標準偏差は2.19です。FAGOR PL-ACAS4が、技術的に最も優れている、品質が最も良い、またはオプションが最も豊富であると評価された場合は、10点満点で評価されます。</w:t>
      </w:r>
    </w:p>
    <w:p>
      <w:r>
        <w:rPr>
          <w:b/>
          <w:color w:val="FF0000"/>
        </w:rPr>
        <w:t xml:space="preserve">イド389</w:t>
      </w:r>
    </w:p>
    <w:p>
      <w:r>
        <w:rPr>
          <w:b w:val="0"/>
        </w:rPr>
        <w:t xml:space="preserve">司教の約束 あなたは何をするためにここに来たのか、私たちの謙虚さに何を求めているのか？あなたの信念は何ですか？私は、全能の父であり、天と地、目に見えるもの、目に見えないものすべての創造主である、唯一の神を信じる。私は、神のひとり子であるイエス・キリストを信じる。イエス・キリストは、時の始まりの前に父から生まれ、光から光、真の神から真の神、造られたのではなく生まれ、父と同じ本質を持ち、父を通してすべてのものが生まれ、我々人間と我々の救いのために天から降ってきた。は、聖霊と処女マリアによって肉体となり、人となられ、私たちのためにポンテオ・ピラトのもとで十字架につけられ、苦しみ、葬られ、三日目に死者の中からよみがえり、書かれているように、天に昇り、父の右手に座して、生者と死者を裁きに栄光を持って来られ、その王国には終わりがありません。私は、主であり生ける著者である聖霊を信じる。聖霊は、父から生じ、父と子とともに崇拝され尊ばれ、預言者を通して語られた。 私は、一つの、聖なる、カトリック、使徒教会を信じる。 私は、罪の許しのために一つの洗礼を告白し、死者の復活と来世の生命を待ち望んでいる。アーメン。 不可解な神の三位一体への信仰と、人格的な御子と神の言葉の受肉への信仰をどのように告白しているのか、もっと詳しく教えてください。私は、父なる神、全能の神、天と地、目に見えるものと目に見えないものすべての創造主であり、始まりもなく、生まれることもなく、何ものによっても引き起こされない、子と霊の自然の始まりと原因である、唯一の神を信じます。私はまた、御父から永遠に生まれ、御父と同じ存在であり、御父によって万物が生まれた御独り子を信じる。 私はまた、同じ御父から生まれ、御父とともに尊ばれる聖霊を信じる。聖霊は、同じ玉座に座り、同じ存在、同じ栄光、そして世界の創造主である永遠の一方であるからだ。私は、至高の生命を与える三位一体の同じ実体の一つである独り子が、私たち人間のために天から降りてきて、私たちの救いのために、聖霊と処女マリアから肉を得て人間となった、すなわち、残された神が完全な人間となったことを信じます。肉となり、他の存在となることによって神の本質を何一つ変えることなく、また人間となることなく、神の本質においてすべての苦しみから自由であるその状態で苦しみの十字架を耐え、三日目に死からよみがえり、天に昇り、父なる神の右に座しておられるのです。また、神と神的なものに関する、唯一の、カトリックと使徒教会の伝統と説明も信じています。私は、罪の赦しのための一つの洗礼を告白します。私は、死者の復活と来るべき時代の生活を楽しみにしています。私は、キリストが受肉した後、二つの意志と二つの性質とが一体であり、それらのうちにあったものと、それらから生じたものとを保っていることを信じ、宣言する。それゆえ、私は2つの意志を尊重し、それぞれが自然自身の意志であり、それぞれの機能を保持しているのです。私は、キリストご自身、最も清らかな神の母、すべての聖人の神聖で由緒あるイコンを崇拝し、崇拝の念をその像に移しますが、崇拝ではありません。アリウスと、アリウスに賛同し、彼の不条理な誤りに加担する者たち、同様にマセドニウスとその信奉者たちを、私は誤った考えとして拒絶する。</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docId:1334514FD22A49C6A66DD2D62EA07D86</keywords>
  <dc:description>generated by python-docx</dc:description>
  <lastModifiedBy/>
  <revision>1</revision>
  <dcterms:created xsi:type="dcterms:W3CDTF">2013-12-23T23:15:00.0000000Z</dcterms:created>
  <dcterms:modified xsi:type="dcterms:W3CDTF">2013-12-23T23:15:00.0000000Z</dcterms:modified>
  <category/>
</coreProperties>
</file>