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ハイドパーク地区にある選挙事務所の外で挨拶するバラク・オバマ大統領。(Brian Cassella, Chicago Tribune) ケンウッド地区では、大統領警護チームと国際報道陣が街の一角に押し寄せるなか、バラク・オバマ大統領の隣人たちは、投票、用事、学校を休んだ子供たちの相手など、今日も日常業務に勤しんでいた。そして大統領は、選挙の日にいつもの仕事をこなした。彼は仲間とバスケットボールをした。2008年、オバマはアイオワ州党員集会のキックオフで勝利する前に、側近たちとバスケットボールをした。大統領と側近たちは、次のコンテストであるニューハンプシャー州の予備選挙で負けた後、このゲームを選挙日の伝統にすることに決めたのだが、この日はコートに立つこともなかった。午後1時頃、オバマ大統領の車列はウエストサイドにあるホープ・アスレチック・センターに到着し、大統領はスタッフや友人たちとバスケットボールに興じた。  ホワイトハウスの広報によると、大統領はArne Duncan教育長官、Reggie Love、Mike Ramos、Marty Nesbitt、ホワイトハウス補佐官Sam Kass、オバマ大統領の義弟Craig Robinsonらとプレーしたという。Alexi Giannoulias氏のTwitterアカウントでは、自分もプレイしているとのこと。オバマ大統領や元ブルズのスコッティ・ピッペン、ランディ・ブラウンと一緒のチームだったとツイートしている。バスケットボールの後、オバマ大統領はサウスサイドの自宅に戻り、今夜は家族と夕食をとった後、マコーミック・プレイスでの集会に向かう予定だそうです。ミシェル・オバマ大統領夫人の補佐官によると、大統領の娘であるマリアとサーシャは、ワシントンのシドウェル・フレンズスクールで授業を受けた後、火曜日の午後にシカゴに向かうという。シカゴ生まれのマリア（14歳）は9年生、サーシャ（11歳）は6年生で、このクエーカー学校（厳しいカリキュラムを持つ高級校）は、どちらも生徒数が多い。大統領とファーストレディが選挙日をここで過ごすために火曜日の午前12時17分にシカゴに到着したとき、夫妻は娘たち抜きでオヘア国際空港のエアフォース・ワンから降りた。ミシェル・オバマのスポークスウーマンであるセモンティ・スティーブンスによると、長女たちは火曜日の夜、マコーミック・プレイスに両親と一緒に来る予定であるとのこと。娘たちは、ファーストレディの母である祖母マリアン・ロビンソンと一緒に旅行している。彼女たちがステージに上がる前に宿題を済ませるかどうかは不明だ。大統領はまた、本日早朝、サウスサイドの近郊で時間を過ごし、ハイドパークの選挙事務所で支持者を見舞った。オバマ大統領の自宅から数ブロック先にあるビーラ・シューズミス小学校の外では、レポーターが有権者よりも多いこともあった。  午前10時頃、西アフリカ6カ国の記者を乗せたバンが停車した。ちょうどヨーロッパの記者を乗せたツアーバスが出発しようとしたところだった。バスの運転手、ジェフ・ハンキンズさん（55）＝ウィスコンシン州＝は、14時間労働を覚悟で早めに投票に行ったという。次の目的地はオバマ大統領の自宅。オバマ大統領の自宅だ。グリーンウッド通りの50丁目とハイドパーク大通りの間にある大統領宅周辺の道路は封鎖され、シークレットサービスの捜査官がセメントの封鎖線に陣取って住民の身分証明書をチェックしている。25歳のテレマーケター、アシュレー・バンパーズさんは、投票した帰り、運転免許証を手にハイドパーク大通りとエリス通りの封鎖に近づいた。もう、大統領選の騒ぎには慣れた、と彼女は言った。ある日、車を探しに行ったら、大統領の警備のために別の駐車場にレッカー移動させられていたこともある。バンパースさんは、今回の大統領選について、2008年よりも熱狂的でない人がいることは知っているが、今年の選挙当日に家にいることは考えなかったという。「他人の手に委ねるのではなく、自分で投票しなければならない。それに、"ロムニーなんていらない "と彼女は言った。ハイドパークの選挙事務所では、白いシャツにストライプの青いネクタイをしたオバマ大統領が、約30人のボランティアにハグと笑顔で挨拶した。そして、ウィスコンシン州の選挙ボランティアにサプライズで電話をかけ、選挙期間中の労をねぎらった。地元の選挙ボランティアも大統領に加わり、激戦州の有権者に電話をかけたと、あるボランティアは語っている。「このようなキャンペーンで素晴らしいのは、選挙が終わった後</w:t>
      </w:r>
    </w:p>
    <w:p>
      <w:r>
        <w:rPr>
          <w:b/>
          <w:color w:val="FF0000"/>
        </w:rPr>
        <w:t xml:space="preserve">イド1</w:t>
      </w:r>
    </w:p>
    <w:p>
      <w:r>
        <w:rPr>
          <w:b w:val="0"/>
        </w:rPr>
        <w:t xml:space="preserve">チンパンジーは、食べ物のことになると、自分のことしか考えない 公正な感覚は、人間の行動の重要な一部であるが、ロンドン大学クイーン・メアリー校（英国）の研究チームは、それが最も近い親戚から進化したものではないことを明らかにした。この研究は、本日（8月15日）Biology Letters誌に掲載され、類人猿のチンパンジーやボノボが人間のような公正な感覚を持っているかどうかを検証したものである。クイーン・メアリー校生物・化学科学部のキース・ジェンセン教授を含む科学者たちは、類人猿に一連の最後通牒ゲームをさせた。一対一で、相手のブドウを盗むか残すかの選択を迫られたのである。ゲームは、同じ割合のブドウを使うもの、一方に高い割合を与えるものなど、さまざまに設定された。ジェンセン教授は次のように説明した。「各シナリオで、一方の猿はブドウを盗むか、もう一方の猿のためにブドウを残すかを選択しなければなりませんでした。その結果、彼らは一貫して、自分の行動が相手に影響を与えるかどうかを考慮することなく、食べ物を盗むことがわかりました。「チンパンジーもボノボも、自分が何かを得れば、食べ物が盗まれようが、その結果が公正であろうがなかろうが、気にしないようです。「この結果は、チンパンジーの他の研究結果を支持するものであるが、ボノボにも拡大される。どちらの類人猿も、公平性や自分の選択が他人に与える影響について関心がなく、人間の行動様式とは全く対照的である。「したがって、私たちの結果は、私たちの公正さの感覚は、派生的な特性であり、人類に固有のものである可能性を示していると結論付けることができます。「もし、公正さへの配慮が、財やサービスの取引や共有といった協力的な活動にとって重要であるならば、問題は、それがいつ我々の種で進化したのか、ということです。そして、公正さが人間だけに重要であるなら、問題は、なぜ人間だけにあるのか、ということである。"### 'Theft is an ultimatum game' は、2012年8月15日、雑誌Biology Lettersに掲載されました。</w:t>
      </w:r>
    </w:p>
    <w:p>
      <w:r>
        <w:rPr>
          <w:b/>
          <w:color w:val="FF0000"/>
        </w:rPr>
        <w:t xml:space="preserve">イド2</w:t>
      </w:r>
    </w:p>
    <w:p>
      <w:r>
        <w:rPr>
          <w:b w:val="0"/>
        </w:rPr>
        <w:t xml:space="preserve">コードレビューの重要性 開発者なら誰でも、ありふれたミスがもたらす苦痛を知っています。間違った属性、スペルミスのプロパティ、うっかり重複してしまったコードの行など、コーヒーを飲みながら16時間のハッカソンに参加していたために見逃してしまったものです。PHPの開始タグの前にある単純な$でさえ、地獄のJavaベースのIDEがウォームアップしてカーソルを再配置する前にタイプし始めたために、何時間も頭を掻きむしることになる。もし、自分のやったことを見てくれる新鮮な目があれば、きっとこのような間違いは簡単に避けられるのではないでしょうか？Wikipediaでは、コードレビューを次のように定義しています。コードレビューとは、コンピュータのソースコードを系統的に調査すること（しばしばピアレビューとして知られる）。コードレビューは、コンピュータのソースコードの体系的な検査（しばしばピアレビューとして知られる）であり、最初の開発段階で見落とされた誤りを発見し修正することで、ソフトウェア全体の品質と開発者のスキルの両方を向上させることを目的としたものである。レビューは、ペアプログラミング、非公式のウォークスルー、正式な検査など、さまざまな形で行われる。この定義は非常に正確です。さらに平たく言えば、コードレビューとは、単に自分が見逃している間違いを見つけるために、他の人に自分のコードを見てもらう行為です。コードレビューの種類 Wikipediaの定義が示唆しているように、コードに欠陥がないかどうかをレビューする方法はたくさんあります。ここでは、そのいくつかを簡単に説明します。OTS (Over the Shoulder) レビュー -- これは、小規模なチームが通常行うコードレビューの方法です。ある開発者がそれなりの量のコードを書き、それを見てもらうために別の開発者を呼びます。もう一人の開発者はそこに座り、最初の開発者が自分のやったことを一行ずつ説明します。この説明を通じて、最初の開発者は自分の間違いに気づき、それを修正し、OTSの開発者は他の間違いに気づき、最初の開発者にそれを指摘します。また、ある問題に対する解決策についても意見を出し合い、レビューが終わった後に元の開発者がやり直し、再度レビューを依頼することもあります。これは、開発者が遠隔地にいる場合、画面共有ソフトウェアやボイスチャットを使って簡単に行うこともできます。ツール支援型レビュー -- コードレビューを支援するツールは、オンライン・オフラインを問わず様々なものがある。様々なツールの詳細についてはこの記事の範囲外ですが、一般論として、有料版（Atlassian Crucible , CodeCollaborator）、無料版（Review Board）、または、あなたが一人で開発している場合はコミュニティ版（Stack Exchange Code Review）があると言えるでしょう。どのツールを使っても、その目的はほとんど同じです。ソースコードの最新の変更点を取得し、レビューが必要なものとしてフラグを立てます。そしてピア、つまり同等以上のスキルを持つ開発者がコードをレビューし、レビュー済みとフラグを立て、発見されたエラーに印をつけ、提案を行い、プロセスを終了するか、元の開発者に送り返して再スタートさせます。多くの有名なIDEにコードレビュープラグインがあることも重要な点です。ペアプログラミング -- ペアプログラミングは非常にダイナミックなタイプのコードレビューで、2人の開発者がホットシートに座って行う「ゲーム」のようなもので、一方の開発者がコードを書き、もう一方がその横に座って進捗を見守ります。数百行のコードを書いた後、あるいはあらかじめ決められたマイルストーンに到達した後、彼らは少し休憩を取り、場所を交換します。コーディングしていた人が観察し、観察していた人がコーディングする。これは、バグを回避し、コード全体の品質を向上させる上で非常に有効ですが、2倍の人手がかかります。多くの企業はこのようなリスクを負う覚悟がなく、残念ながら「2台の機械に2人で作業する方が、1台の機械に2人で作業するよりも仕事ができる」以外の観点で考えることができないでいる。バグを徹底的に回避するだけでなく、2人の開発者が直接協力し合い、進行中に遭遇した問題の解決策についてアイデアを出し合う、まさにこのタイプのレビューが最高の結果を生むのです。また、このタイプのレビューは、レビューに慣れていないチームで実施するのは非常に難しく、主に若いチームに有効であることは言うまでもありません。余談ですが、1970年代にMichael Faganが初めて導入し研究した正式なタイプのレビューもあります（この方法はFagan Inspectionとしても知られています）。形式的な検査は、精神的に非常に厳しく、費用もかかるため、小規模なチームではほとんど使われず、ほとんどが数百万円の製品に関係するものである。数人（最大6人）がプロジェクターを使って座り、一緒にコードをレビューします。参加者にはそれぞれ役割（例えば、リーダー、モデレータ、レビュアーなど）が割り当てられます。</w:t>
      </w:r>
    </w:p>
    <w:p>
      <w:r>
        <w:rPr>
          <w:b/>
          <w:color w:val="FF0000"/>
        </w:rPr>
        <w:t xml:space="preserve">イド3</w:t>
      </w:r>
    </w:p>
    <w:p>
      <w:r>
        <w:rPr>
          <w:b w:val="0"/>
        </w:rPr>
        <w:t xml:space="preserve">あなたは、薬学技術学校に行く必要がありますか？新しいコメントをメールで受け取る My Email いつでもメールアラートをキャンセルすることができます。コメント (32) Marissa in Sacramento, California 39 months ago Hi, I live in California, and I was a requirement to go to school and take classes and get a a degree like aa for pharmacy tech.私はここで人々はちょうどこれらの本を買って、勉強し、PTCBに合格する方法を聞いておく。このような場合、どのようにすればよいのでしょうか？PTCBは技術者認定ですが、私の会社では必須ではなく、州免許だけですが、仕事を見つけるのはより簡単になるでしょう。私は、貿易学校、ROP、コミュニティカレッジのいずれかの学校に行くだろう、最も低コストで最速の方法が可能です。ほとんどの学校は、あなたが経験を積むことができ、仕事の感触を得ることができるサイトにあなたを送ります。彼らがあなたを好きなら、多分あなたはに雇われることができます。あなたはドラッグストア、ウォルグリーンやCVSのいずれかに適用しようとすることができ、事務員の位置を適用し、我々は今、インフルエンザの季節にあり、薬局は今年のこの時期に最も助けを必要とし、その価値が試してみるああ応答していただきありがとうございます、あなたが気にしない場合、私は私の状況を教えてみましょう、私はまだ不明な点についてもう少しお聞きしてもよいでしょう。私はSac stateで経済学の学士号を取得したばかりです。学士号を持っていることは、製薬技術者のポジションに応募する際に有利に働くのでしょうか？次に、PTCBを受けることは誰にも要求されず、ただライセンスを持っているだけだと言うことですが、もし試験を受けて合格したら、雇用主にとって良い印象を与えるのでしょうか？州の免許には何が必要なのでしょうか？第三に、私は学校と私の仕事にかなり燃えている、私は今サーバーであり、私はできるだけ早く薬局の技術者になりたいので、学校教育も必要ないということですか？学士号とPTCBテストに合格するだけで、薬局の技術者のポジションを得る確率はどのくらいですか？薬局は経験者を求めていると聞いたことがあります。私は、あなたが言ったように、ドアに足を踏み入れるために事務員として開始することを考えましたが、私は、彼らがその位置に私を維持したいだけで、私は動けなくなり、薬局の技術者の位置に移動することはありませんことを恐れています。私はKaplan大学の薬剤師プログラムを卒業したばかりで、翌日からKnights Drugs Inc.で働き始めました。それは本当に人と会社が探しているものに依存します。もしあなたがCVSに行ったとして、そこには薬剤師が一人と、ほとんど経験のない技術者が一人いるとしたら、その技術者は学歴や資格を持っていて、彼らをバックアップしたり、新しい技術者を訓練したりする必要があるでしょうね。もしあなたが経営者なら、スクリプトの書き方を知らない技術者と、学位や現場での経験を持つ技術者のどちらを採用しますか？結局のところ、すべてはあなたが働きたい会社の要求次第ですが、ほとんど経験や学校教育を受けていなくても技術者になることは可能です。ただし、その可能性は低い。追伸：技術者のスクーリングは長くもなく、難しくもありません。私は7ヶ月しかかかりませんでしたが、これはオンラインのセルフペースコースでした。私はもっと早く終えることができたが、仕事、家族、ectは私に責任を開催しました。私は非常にあなたが正直なところ、小売薬局のためにそれを必要としないが、それを検討したいと思います。そのため、このようなことが起こるのです。そのため、このような弊順嶄で恷兜の溺來を恬撹するために、弊順嶄で恷兜の溺來を恬撹することができます。このような場合、「このままではいけない。しかし、私はそれのために行くことを言うしかし、私はそれを行くことを言う！それはあなたが持つことができる最高の/簡単なキャリアの一つです。私の知る限り、PTCBは必須ではありませんが、それは雇用者によく見えるでしょう、限り仕事が行くように、私はチェーン店の一つ、Rite AidまたはWalgreensに適用されます、あなたは今、何でも取ることをあなたのアプリケーションに置く。私の職場では、レジ係として応募した女の子がいました。その後、誰かが病欠の電話をすると、その女の子に薬局のレジ係として働いてもらい、さらに一緒に働き、徐々にコンピュータを学び、その時はまだ事務員業務だけでした。</w:t>
      </w:r>
    </w:p>
    <w:p>
      <w:r>
        <w:rPr>
          <w:b/>
          <w:color w:val="FF0000"/>
        </w:rPr>
        <w:t xml:space="preserve">イド4</w:t>
      </w:r>
    </w:p>
    <w:p>
      <w:r>
        <w:rPr>
          <w:b w:val="0"/>
        </w:rPr>
        <w:t xml:space="preserve">を参照してください。を参照してください。私たちは、1頭の馬、犬、コッカープー、ジャックラッセルを飼っています。 私たちは4人家族で、スーと私（リチャード）は40代後半で、2人の娘を持っています。私たちの家は、古い「コルティホ」と呼ばれる伝統的なスペインの農家で、... 詳細 私たちは、南スペインで立ち上げた新しい家族ベースのプロジェクトです。私たちは、トリシア、クレイグ、ホリー、そして赤ちゃんのタオの3世代で、自然を愛する人たちです。このような場合、「震災復興支援プロジェクト」を立ち上げる必要があります。を弖紗することができます。(我々は、時折訪問する2つの成長した子供を持っている）説明我々は、遠く島の忙しい観光客の側面から農村、中央マヨルカに住んでいる家族です。この島に定住する前に、私の夫、スコットと私はボートで世界一周旅行6年間を過ごした。その結果、私たちの家は定期的に友人と... 詳細 海抜1000メートル、私たちのエコロジーなゲストハウスは、アンダルシアの山々に囲まれた創造的な心を持つ旅行者のための「オフグリッド」な目的地です。美しい自然公園の中心にあるこの'エコシック'なゲストハウスは、47エーカーの広大な敷地の中にあります。 詳細 私たちは4歳の男の子と16ヶ月の赤ちゃんのいるスペインとドイツの夫婦で、アンダルシア内陸部でエコロジーガーデン（野菜やオリーブ）を持つ農場内で小さなゲストハウスを経営しています。この農園は、アンダルシア内陸部の美しい環境に位置しています... 詳細説明 現在、便利屋さん、またはこれらの能力のいずれかを持つ人を探しています：左官、サンディング、配管、大工、建設または電気のスキル、クリスマスまで我々は英語の教師の位置をカバーしているように！私はアイルランドのアーティストです。説明 こんにちは。私は南アンダルシア、チクラナ・デ・ラ・フロンテーラを拠点に活動するアイルランド人アーティスト、画家、写真家です。私は美しい田舎に私の4匹の犬と一緒に住んでいる町のすぐ外。また、このような... 詳細説明 バンガローの前にあるテラスエリアを閉じるために、高さ約1.5メートル、長さ9メートルの壁を作るためのセメントブロック、壁の左官カバーと塗装のスキルを持つヘルパーさんです。2名で4日程度の作業です。内容 私たちは典型的なスペインの家族です。夫婦と息子2人、祖母の4人家族です。長男は結婚して別の都市に住んでいます。一番下の息子はムルシア大学の学生です。私たちは、山の上、Aguilasの国に住んでいる... 詳細説明 あなたは、小さな村と山の近くにいるに興味がある場合 VILLABREは良い選択です。これは、町の中心部にある素敵な家です。18の隣人があります。.Alli tenen 3ベッドルーム、バスルーム、キッチンと想像できるすべての... 詳細説明 こんにちは、3月から来るに興味を持っている人を探しています。私たちは家族ホールです。マルコムとスージー、プラス2厳格な子供（8と10）、4匹の犬と2匹の猫。私たちは、マヨルカの美しい南西にある素敵な改装された（ほとんど！）フィンカに住んでいます。我々は... 詳細説明 私はマヨルカ/スペインの美しいフィンカで私の13歳の息子と一緒に住んでいると4月から10月まで3台を貸し出す。今年の残りの部分は、我々は同様にここに住んでいるといくつかのメンテナンス、ガーデニングや家事を行う必要があります。私は人を占めることができます... 詳細説明 今：我々は、太陽パネルの拡張の建設のためのカーペンターまたは実用熟練者を必要としています。また、独立したソーラーシステムの実用的な知識を持つworkawayerが必要です。私たちは、スペイン・ミラベットに住むMariaとMathieu... 詳細 私たちは、セビリア中心部から4マイルに位置するスペイン人とドイツ人の家族です。私たちは、子供と大人のためのプライベート語学レッスンを提供しています。私たちの小さなチームをサポートし、支援するために、私たちは主に午後と数時間の助けを求めています... 詳細 私たちはマラガ県、アンテケーラのすぐ北に住んでいます。私自身と私の夫は、アドベンチャースポーツの会社を経営しています。</w:t>
      </w:r>
    </w:p>
    <w:p>
      <w:r>
        <w:rPr>
          <w:b/>
          <w:color w:val="FF0000"/>
        </w:rPr>
        <w:t xml:space="preserve">アイディーファイブ</w:t>
      </w:r>
    </w:p>
    <w:p>
      <w:r>
        <w:rPr>
          <w:b w:val="0"/>
        </w:rPr>
        <w:t xml:space="preserve">ルートヴィヒ・フォン・ミーゼス研究所 カナダの医師たち。「私たちに課税してください。カナダはその価値がある」。医師のグループが、連邦政府と州政府に対して金持ちにもっと課税することを望んでおり、「私たちに課税してください」という誤解を招くようなスローガンを掲げている。自分たちにもっと税金をかけろと言っているのに、どうして誤解を招くのかと思われるかもしれないが、本当はすべての金持ちにもっと税金をかけろと言っているのである。自分たちは金持ちで、もっと課税されたいと思っているのだから、それは正しいことであり、金持ち一般が賛成しているかのように言っているのだ。これが本当に示しているのは、彼らが経済学をよく理解していないということだけだ。オーストリア経済学を学んだことのある人なら、政府が使うお金の多くが無駄であり、効率的に使われていないことを知っている。私がこの情報を得た記事によると、この計画で連邦政府は35億円、オンタリオ州は17億円を手にすることになる。政府のお金の使い方では、国は35億円も得られないだろうし、政府が引き出したお金をどう使うかは私たちには選べないので、医師が資金援助を望むプログラムには使われないかもしれない。この医師たちは、自分たちには余分なお金がある、だから金持ちにはもっと税金をかけてもいい、と言っているのである。しかし、すべての金持ちがこの余分なお金を持っていると誰が言えるのだろうか？もしかしたら、もともと借りたお金で始めたビジネスで高収入を得ていて、そのままでは支払いに苦労しているお金持ちもいるかもしれない。ビジネスを始めて経済成長に貢献した彼らがなぜ罰せられなければならないのでしょうか？また、余ったお金で新しいビジネスに投資したり、すでにあるビジネスを拡張して利益を得ようとする裕福なカナダ人もいます。このような人たちにもっと税金をかけると、雇用の創出が減り、経済の成長が鈍る（あるいは衰退する）ことを意味する。私の解釈では、彼らは政府のプログラムのためにもっとお金を与えたいのだと思う。私は、これをテストしてみたい。政府は、カナダ歳入庁の中に、自発的に寄付されたお金で賄われる部門を設置する。その目的は、税金のためにもっとお金を寄付したいと思う人たちから、慈善事業のようにすべての寄付を受けることだ。たとえ、この寄付金でどのようなプログラムに資金を提供するかを指定できたとしても、これらの医師のほとんどは寄付者リストに載らないだろうと思います。彼らが税金を必要とするプログラムには医療も含まれているので、彼らの中には政府にもっと税金をもらって、組合を通してもっと高い給料を交渉できるようにしたいと考える人がいる可能性が高いのです。事実上、「シングルペイヤー」として知られるカナダ政府の独占医療制度における医師は、政府の職員なのである。金ピカの年金と手当をもらっている高給取りの官僚たちが、「税金を上げろ」と声明を出したら、どれだけ信用されると思う？もちろん、医師たちは自分たちが何を望んでいるのかに注意すべきだろう。人々は、政府が強制する独占ライセンスシステムを通じて、医師がどうしてそんなに金持ちになったのか不思議に思い始めるかもしれない。そして、カナダ国民は、政府が決めた価格ではなく、自由な市場価格で医師がサービスを提供できるような競争を望んでいることに気付くかもしれない。ウォルマートのCEOが最低賃金を上げるべきだと言ったとき、誰もが彼が労働者の生活を向上させたいという願いから言ったのだと思い、ウォルマートは従業員の味方だと思ったことを思い出します。本当の動機は、ウォルマートがより多くの市場シェアを維持するために、競争を抑制することだったのだ。この問題についての詳細は、Lew Rockwellによるこの記事を参照されたい。従業員が善意でお金を出したいのか、給料を上げたいのかに関係なく、重要なのは、政府の支出は経済を助けないということである。民間の支出は経済を助ける。政府が1ドル使うごとに、国民が使わなくなるのは最低でも1ドルで、政府が最初にお金を借りれば1ドル以上になることを忘れないでください。リーさんは、LIFEというビジネスの起業家であり、リーダーシップの研究者でもある。経済と自由について啓蒙し、よりよい社会づくりに貢献したいと考えている。オーストリアの理論についてはまだ素人だが、自分自身を教育することによってのみ、他者に影響を与えることができると信じ、常に学ぶことに励んでいる。退社</w:t>
      </w:r>
    </w:p>
    <w:p>
      <w:r>
        <w:rPr>
          <w:b/>
          <w:color w:val="FF0000"/>
        </w:rPr>
        <w:t xml:space="preserve">イド6</w:t>
      </w:r>
    </w:p>
    <w:p>
      <w:r>
        <w:rPr>
          <w:b w:val="0"/>
        </w:rPr>
        <w:t xml:space="preserve">ケアンズのOn Edge FestivalにThe Last Tuesday Societyが登場!メルボルン発のパフォーマンス集団「ラスト・チューズデー・ソサエティ」がケアンズにやってきます。メルボルンのアーティストと地元のアーティストが一緒になって、他にはないコンテンポラリーなボードビルイベントを作り上げます。このイベントには、州をまたがるアーティストと地元のアーティストが参加します。ラストチューズデーは、リストオペレーターズ、ブロンバッテン、ケアンズの詩人テリアネビルなど、受賞歴のあるパフォーマーや、ケアンズのアンダーグラウンドで活躍するパフォーマーが出演します。</w:t>
      </w:r>
    </w:p>
    <w:p>
      <w:r>
        <w:rPr>
          <w:b/>
          <w:color w:val="FF0000"/>
        </w:rPr>
        <w:t xml:space="preserve">イドセブン</w:t>
      </w:r>
    </w:p>
    <w:p>
      <w:r>
        <w:rPr>
          <w:b w:val="0"/>
        </w:rPr>
        <w:t xml:space="preserve">アレックス・パターソン イベント報告ラリー・サマーズ、オタワで財政の崖を語る 2012年11月10日 2012年11月8日（オタワ） -- カナダ2020とTDは、木曜日の夜に著名な経済学者ローレンス・H・サマーズをオタワに招いて、無料公開講演会を開催しました。オタワのシュトー・ローリエ・ホテルで行われた講演「世界経済、米国選挙、財政の崖」は、立ち見も出るほどの盛況ぶりでした。サマーズ博士は、現在ハーバード大学のチャールズ・エリオット大学教授であり、同世代の経済学者の中で最も優れた人物の一人で、公職と学術の両面において長いキャリアを持つ著名な人物である。クリントン政権では財務次官を、世界銀行ではチーフエコノミストを、ハーバード大学では学長を、オバマ政権ではホワイトハウス国家経済会議事務局長を歴任しています。カナダ2020の共同創設者ティム・バーバー、TDカナダ・トラスト社長兼CEOのティム・ホッケーの紹介に続いて、サマーズ博士が登壇すると、カナダ2020のイベント史上最長の大喝采が起こりました。米国では増税と歳出削減が同時に行われ、米国経済から約6000億ドルの需要が失われる「財政の崖」は、何としても回避しなければならないのです。サマーズ氏は冒頭、北米のシンクタンク・コミュニティを「大きな強み」と称し、賞賛した。そして、米国が取り組むべき経済問題を3つのカテゴリーに分けて説明した。第一は、2〜2.5％の成長率（失業率を下げるための最低ライン）以上を目標に、急速な景気回復を図ること。もうひとつは、財政を長期的に持続可能なものにすることである。この点で、サマーズ博士は、歴史的な低金利を生かした公共インフラへの投資を中心に呼びかけた。最後の、そしておそらく最も重要な米国経済の問題は、米国経済を苦しめ、循環的なショックと低成長または停滞の期間を生み出している構造的な問題に対処する計画を模索することである。その中で、サマーズ博士は、教育や医療への投資に着目した。これらは、コスト削減、競争力強化、さらには雇用の主要な源泉となり得るものであり、適切な計画が必要である。しかし、1965年には、25〜54歳のアメリカ人男性の20人に1人が無職であった。現在では5人に1人である。このままでは、景気回復しても、6人に1人を超えることはないだろう。このことは、米国（および他の成熟した経済国）が直面している構造的な課題を浮き彫りにしている。[にもかかわらず、彼は後に、雇用創出への道として製造業を支援することは意味がないと示唆したが、技術進歩との関連からその価値を見出すことができた]。ラリーは、「財政の崖」について、現在の米国の財政状況を「持続不可能なビジネスモデル」になぞらえ、その経緯を説明した。ビジネスでは、慎重な投資や一過性の緊急事態のために借金をすることはあっても、給与を賄うために借金をすることはあり得ない。ここでサマーズ博士の言葉を引用しておこう。「長期的な計画の中に、たとえ好景気であっても、毎年、給料をまかなうために借金をするようなビジネスは、失敗への道を歩むことになる。そして、アメリカの財政状況を合理的に予測すると、たとえ完全な景気回復を仮定したとしても、現在の道筋では、借金をし、課税よりも支出が多いだけでなく、所得、人口、政府の規模など、あらゆる興味深い分母との関係で、負債が爆発的に増加しているのである。このような状況では調整が必要であり、その調整は、信頼感を与え、急激な変化を避けるために、かなりのリードタイムを持って行われることが最善である。しかし、よく考えてみると、財政の崖というのは奇妙なものです。ハリケーンでもなく、戦争でもなく、自分たちの行動を喚起するために立法化された大災害なのです。自動車の安全理論で、ハンドルに短剣を刺すことを勧めるのと少し似ています。ハンドルに短剣を刺せば、人々はもっと慎重に運転し、事故はなくなるでしょうから。それは</w:t>
      </w:r>
    </w:p>
    <w:p>
      <w:r>
        <w:rPr>
          <w:b/>
          <w:color w:val="FF0000"/>
        </w:rPr>
        <w:t xml:space="preserve">アイディーエイト</w:t>
      </w:r>
    </w:p>
    <w:p>
      <w:r>
        <w:rPr>
          <w:b w:val="0"/>
        </w:rPr>
        <w:t xml:space="preserve">この作品は、弟殺しの犯人を追うBDが、アナコンダ、ウー先生、ニクソンのホワイトハウスを巻き込んだ卑劣な計画を阻止するブラックスプロイテーション映画である。アーセニオ・ホールがテイスティフリーズ役で共演し、ボキーム・ウッドバインがブラックハンドジャック役、トミー・デヴィッドソンがクリームコーン役で出演している。このキャラクターたちのさらなる冒険を望むなら、アニメのスピンオフがあるが、次は？「ブラック・ダイナマイトの創世記には、我々がやろうとしたいくつかのタイプのアイデアがあった」と、ホワイトはCraveOnlineに語る。「モンティ・パイソンのように、同じキャストを使いながら、異なるタイプの映画を作ろうと考えていました。ブレイジング・サドルズの精神で、バック・アンド・ザ・プリーチャーを混ぜたような西部劇コメディになるようなものを議論し、決定に近づいたようです。Blazing Saddles は、もちろんメル・ブルックスの代表作で、Empire の読者が選ぶ史上 12 番目に面白い映画に選ばれている。一方、『バックと説教師』はシドニー・ポワチエの監督デビュー作で、ハリー・ベラフォンテと共演し、人種差別主義者の賞金稼ぎから幌馬車隊を守る物語である。ハリー・ベラフォンテと共演し、人種差別的な賞金稼ぎから幌馬車隊を守る。コメディでありながら、「ロック・リッジ・サーガ」のような狂気は感じられない。ブラック・ダイナマイト2」は、どんな作品になるにせよ、まだ始動していませんが、かなり活発に開発が行われているようです。前作とほぼ同じキャストで、おそらくスコット・サンダースが撮影開始時にカメラの後ろに再登場することを期待している。今日エンパイアを購読し、ファークライ3を手に入れよう今月は39.99ドルでEmpireの年間購読を申し込めば、世界最高の映画雑誌が届くだけでなく、待望のXboxまたはPS3用「ファークライ3」が手に入ります。</w:t>
      </w:r>
    </w:p>
    <w:p>
      <w:r>
        <w:rPr>
          <w:b/>
          <w:color w:val="FF0000"/>
        </w:rPr>
        <w:t xml:space="preserve">イドナイン</w:t>
      </w:r>
    </w:p>
    <w:p>
      <w:r>
        <w:rPr>
          <w:b w:val="0"/>
        </w:rPr>
        <w:t xml:space="preserve">ジョージ・モンビオット The Knights Carbonic 2009年11月23日 そう、ハッキングされた気候変動の電子メールは有害である。しかし、人為的な地球温暖化が詐欺であることを示したいのであれば、このメールを見る必要がある。ジョージ・モンビオ著、ガーディアン紙、2009年11月23日掲載 これが大きな打撃でないかのように装うのは無駄だ。イースト・アングリア大学の気候研究部門からハッカーによって抜き取られた電子メールは、これ以上ないほど有害である( 1 ) 。私は今、このメールが本物であることを確信しているし、このメールに呆れ、深く心を揺さぶられている。そう、このメッセージは違法に入手されたものだ。そう、私たちは皆、公開されたら耐えられないようなことを電子メールで言っている。確かに、文脈を無視したコメントもあります。しかし、メッセージの中には、それを悪者にするためのスピンを必要としないものもあります。ここには、科学的データが公開されるのを妨げようとした証拠( 2 , 3 )、さらには情報公開請求の対象となった資料を破棄しようとした証拠( 4 )があるように思われる。さらに悪いことに，いくつかの電子メールは，気候変動懐疑論者の研究の公表を妨げようとしたり( 5 , 6 )，気候変動に関する政府間パネル( 7 )の報告書からそれを排除しようとしたりする努力を示唆している。私は、このユニットの責任者であるフィル・ジョーンズは今すぐ辞任するべきだと考えている。電子メールで議論されたデータのいくつかは再分析されるべきである。しかし、これらの暴露は、地球温暖化理論の「棺桶の最後の釘」であるという懐疑論者の主張を正当化するものだろうか( 8 , 9 )全くそうではない。3、4人の科学者の信頼性に傷がついた。数百の証拠のうち1つか2つの完全性に疑問を投げかけているのだ。人為的な気候変動を否定するためには、もっと広範囲な陰謀が明らかにされなければならない。懐疑論者にとっては幸運なことだが、私は非常に残念なことに、地球温暖化の科学全体が本当に詐欺であることを確認する有害な電子メールを渡されたのである。このように簡単に証拠をねつ造できると知っていれば、インチキ学問を推進するために何年も無駄にすることはなかっただろう。開かれた議論のために、私はこの文章をここに転載する義務があると感じている。諸君、我々の偉大な計画の頂点は、急速に近づいている。マスターが「神によって命じられ、誰にも答えることのできない、超越的な世界国家による人間の問題の秩序」と呼んだもの、それは現在、共産主義世界政府として知られているが、コペンハーゲンでそのクライマックスに向かって進んでいるのである。一般人にはジョセフ・フーリエとして知られているこのマスターが、世界支配のための計画を開始して以来185年間、物理科学界全体がこの瞬間に向かって動いてきた。この計画の初期段階は、見事に成功した。まず、師匠の最初の論文--赤外線の放出は大気によって遅れるというもの--を、科学界の権威に受け入れてもらわねばならなかった。そのために払った金、脅し、流した血の詳細については割愛させていただく。しかし、その結果、否定派は排除され、マスターのライバルたちは不名誉なことに投獄されたのである。35年以内に、カーボニック騎士団第三院長（我々の尊敬する預言者ジョン・ティンダル）は、マスターの論文を「実証」することができた。その頃、物理学に対する我々の支配力は非常に強くなっており、大きな異論は出なかった。しかし、第6代所長スヴァンテ・アレニウスをストックホルム大学の物理学教授に、次いで学長に任命しようとしたとき、より大きな抵抗があった（そしてすぐに派遣された）。彼はこの地位から、マスターの第二の大法則、すなわち、惑星の大気に閉じ込められる赤外線放射は、その大気が含む二酸化炭素の量に比例して増加するという法則を導き出すことができたのである。そして、彼と彼の信奉者たち（ジュニア・ウォーデン、マックス・プランクが率いる）は、物理学と化学の科学の規範全体を、この第二法則を維持するように適合させることができたのである。そして、最も危険な作業である、機器による記録を管理する試みが始まったのです。科学界の権威者の同意を得るのは簡単なことだった。しかし、そのころには温度計が広く普及し、アマチュアの気象学者も自分たちで測定していました。工業化の進展に伴い、気温が着実に上昇していることを示す必要がありましたが、一部の不幸な人々は別の考えをもっていました。警察と検死官の世界的な協力は、前例のないほどの資源を必要としたが、今のところ、私たちは、そのような資源をカバーすることができた。</w:t>
      </w:r>
    </w:p>
    <w:p>
      <w:r>
        <w:rPr>
          <w:b/>
          <w:color w:val="FF0000"/>
        </w:rPr>
        <w:t xml:space="preserve">イドテン</w:t>
      </w:r>
    </w:p>
    <w:p>
      <w:r>
        <w:rPr>
          <w:b w:val="0"/>
        </w:rPr>
        <w:t xml:space="preserve">2003年10月、霊長類会議：「もし彼（ロビンソン）の聖別が進めば、私たちは聖公会の生活の中で重要かつ重大な地点に到達したと認識し、聖公会自体の将来が危うくなるという結論を出さざるを得なくなった」。この場合、この一人の主教の働きは、聖公会の世界のほとんどから認められず、多くの州が、自らを米国聖公会との交わりから外れたと考える可能性が高いのです。このことは、私たちの聖体拝領の最も深いレベル（私たちの強調部分）を裂くことになり、この問題やその他の問題でさらなる分裂を招くかもしれません。その結果、諸州が、米国聖公会との交わりを断たないことを選んだ州と交わりを続けることができるかどうかを決めなければならないからです。同様の配慮は、ニューウエストミンスター教区に係る状況にも適用されます。2003年11月、ゲイ・ビショップ。ビクトリア・ユージニア（洗礼名）・ジーン・ロビンソンの叙階、ニューハンプシャー州の司教区に初のオープンリー・ゲイ司祭 2004年10月、ウィンザー・レポート。  より広い聖公会の反対に直面しながら、そのような儀式（同性婚の祝福）の認可に向かう行動は、聖公会の絆を否定するものである。これらの結合が適切に認められ、対処されるためには、行動を起こそうと提案する教会は、手始めに、彼らの提案が聖典、伝統、理性の基準を満たす理由を、コミュニオンの残りの部分に示すことができなければなりません'.2005年2月、霊長類会議ドロマンティン : 12人の霊長類が、エピスコパル教会のプレジディング・ビショップと交わりを持たず。  我々は、米国聖公会とカナダ聖公会が、次のランベス会議までの期間、聖公会諮問評議会から自発的にメンバーを脱退することを要請する。その期間中、両教会が聖公会の中での自分たちの立場を考えるにあたり、ウィンザー報告書で特に取り上げられた質問に対して、それぞれの関連する組織を通して回答することを要請する'。2006年9月、キガリ：アフリカ聖公会管区評議会（CAPA）のために発行された「ランベスへの道」（~Road to Lambeth）。ランベス決議違反者も参加者またはオブザーバーとして招待されるランベス会議には絶対に参加しない」。2006年11月、Changing Attitudeは、米国における公式な同性祝福政策について言及している。アーカンソー、カリフォルニア、デラウェア、ロングアイランド、ネバダ、ニューハンプシャー、ノースカロライナ、バーモント、ワシントンの各州の教区は現在、同性の祝福の実行に関するガイドラインを文書で定めています。2007年2月、タンザニア：8人の霊長類が、エピスコパル教会のプレジディング・ビショップと聖餐を交わさない。  霊長類は、司教を通じて、聖公会の司教院に対し、1）司教団は教区内または総会において同性婚のための祝福の儀式を許可しないことを明確に共通の誓約することを要請する（The Windsor Report Paras 143,2) 第 75 回総大会の決議 BO33 の通過は、これらの問題に関してコミュニオン全体で何らかの新しいコンセンサスが生まれない限り、同性婚をしている司教叙階候補者は必要な同意を得ることができないことを確認する (The Windsor Report Para 134)。霊長類は、2007年9月30日までに司教協議会の回答を霊長類に伝えるよう要請する。もし、司教団に要求された安心感を与えることができないのであれば、聖公会と聖公会の関係は最悪の場合ダメージを受けたままであり、これは聖公会の生活に教会が完全に参加することに影響を与えるものです。2007年2月 Tanzania Communique, The Recognition of AMiA and CANA: 'AMiAとCANAには特別な困難があるが、司教協議会は彼らおよび現在彼らに奉仕しているプライメイトと交渉して、これらの規定内に場所を見つけるべきである。私たちは、善意があれば、これが可能かもしれないと信じています」。2007年2月25日 The Episcopal Church presses on with 'Gay Marriages'._ モラトリアムを行使するどころか、聖公会は明らかに、シンディー・メネヒン＆モーリーン・キリアンの教会でのこの市民結婚式によって証明されるように、そのアジェンダを押し進めている（レポートはこちら） 2007年3月、TEC司教座会議。  私たちは、私たちが直接会うことが緊急に必要であると信じています。</w:t>
      </w:r>
    </w:p>
    <w:p>
      <w:r>
        <w:rPr>
          <w:b/>
          <w:color w:val="FF0000"/>
        </w:rPr>
        <w:t xml:space="preserve">アイディーイレブン</w:t>
      </w:r>
    </w:p>
    <w:p>
      <w:r>
        <w:rPr>
          <w:b w:val="0"/>
        </w:rPr>
        <w:t xml:space="preserve">Ac/Dc Tabsのページへようこそ。It's A Long Way To The Top 2 は Ac/Dc が作曲した曲です。この曲は、アコースティックギター、エレキギター、カポを使用して演奏することができます。歌詞は上のリンクからどうぞ。Transcribed by:Russell Edwards roemcs@melb.alexia.net.au [A] Riding down the highway Going to a show Stop in all the by-ways Playing rock 'n' roll Getting robbed Getting stoned Getting beat up Broken boned Getting had Getting taken I tell you folks, it's harder than it looks コーラス.A[A]long!It's a [A]long way to the [G]top if you wan[D]na rock 'n' [A]roll x 2 If you [A]think it's easy doing one night stands [D] Try playing in a rock 'n' roll band It's a [G]long way to the [D]top if you wanna rock'n' [A]roll Break:[A] [G] [D] [A] x 4 [A] Quiet Hotel, motel Make you want to cry Lady do the hard sell Know the reason why Getting old Heavy Getting grey Getting ripped off Under paid Getting sold Second hand That's how it goes, playing in a band Chorus:It's a [A]long way to the [G]top if you wan[D]na rock 'n' [A]roll x 2 If you [A]wanna be a star of stage and screen [D] Look out, it's rough and mean It's a [G]long way to the [D]top if you wanna rock 'n' [A]roll x 4 It's a long way Repeat &amp; ad-lib Add your comment:このタブ譜、コード、歌詞はすべて作者自身の作品であり、その曲の解釈を表しています。このポピュラーなタブは、個人的な学習、学術、研究、言語学習の目的でのみ使用することができます。</w:t>
      </w:r>
    </w:p>
    <w:p>
      <w:r>
        <w:rPr>
          <w:b/>
          <w:color w:val="FF0000"/>
        </w:rPr>
        <w:t xml:space="preserve">イド12</w:t>
      </w:r>
    </w:p>
    <w:p>
      <w:r>
        <w:rPr>
          <w:b w:val="0"/>
        </w:rPr>
        <w:t xml:space="preserve">職場に安心感がなく、過剰な仕事を要求される従業員は、失業した人と同じように悩むことが、オーストラリアとイギリスのデータを比較した新しい研究で明らかになりました。画像はイメージです。JohnnyLye/iStockphoto 労働条件の悪い仕事をすることは、失業しているのと同じくらい精神衛生上良くないことが、Psychological Medicine誌に発表された新しい研究により明らかになった。ANU医学・生物学・環境学部のピーター・バターワース准教授が率いるこの研究は、英国の全国代表データを用いて、失業者と心理社会的な質が異なる仕事に就いている人のメンタルヘルスを比較した初めてのものである。バターワース准教授は、この研究結果は、仕事の精神的健康への恩恵は質の良い仕事に限られ、質の悪い仕事は精神的健康不良の危険因子として失業に匹敵するという仮説を支持するものであると述べています。バターワース准教授は、「我々の分析では、失業者と最も質の悪い仕事に就いている人の間で、不安やうつ病などの一般的な精神障害の発生率に差がないことが明確に立証されました」と述べています。"これらのグループはどちらも、質の高い仕事に就いている人よりも、一般的な精神障害を経験する確率が高かったのです。「重要なのは、英国のデータを分析したこの結果は、オーストラリアのデータを分析した以前の結果を裏付けるものであるということです。「この結果は、地域社会の精神疾患を減らすための国家計画の一環として、職場環境の心理社会的側面に取り組む必要性を強調する、増えつつある一連の研究に追加されるものです。「地域社会のメンタルヘルスを改善するための政策努力は、雇用率を向上させる努力と合わせて、心理社会的な仕事の質を考慮する必要があります。"仕事の要求を減らし、仕事のコントロール、セキュリティ、自尊心を高めるなど、心理社会的な仕事環境の改善は、従業員のメンタルヘルス改善に流れ、公衆衛生システムにおける病気の負担を減らすことができます。"本研究は、2007年英国成人精神疾患調査（English Adult Psychiatric Morbidity Survey）のデータを用いています。分析のための最終的なサンプルサイズは、2,603人の回答者です。</w:t>
      </w:r>
    </w:p>
    <w:p>
      <w:r>
        <w:rPr>
          <w:b/>
          <w:color w:val="FF0000"/>
        </w:rPr>
        <w:t xml:space="preserve">イド13</w:t>
      </w:r>
    </w:p>
    <w:p>
      <w:r>
        <w:rPr>
          <w:b w:val="0"/>
        </w:rPr>
        <w:t xml:space="preserve">コレクターズエディションのスキンはウルトラリスクになるんですね。なぜ？WoLで一番使われなかったZergユニットで、HoTSのベータフォーラムの投稿を見る限り、HoTSで一番使われなかったZergユニットなのでしょうか？バイパーではダメなのでしょうか？Thorは新ユニットだったのだから、新ユニットのどれかにスキンを与えてはどうだろう。クイーン、ローチ、オーバーザー、ブルードロード、コルトラ、インフェスター...？ウルトラリスクはTvZでは最高なんですが・・・。ZvPは唯一通用しないマッチアップで、TvPでは通用しないソーがTvZとTvTでは通用するのと同じようなものです。CEソーの最も完璧なアナログのようなものです。ウルトラリスクはすでに良いユニットです。テランが完璧なバイキング/レイヴン/マリーン/メディバック/タンクの構成でインフェスター/ブルードロード軍団を最終的に退治するのを見よう...そしてザーグは20ウルトラでテランを転がす。シンボルもZvPでインフェスターやバネリングと一緒に有効活用しました。ウルトラはFFを粉砕し、ファンガルは物事を静止させ、バネリングはすべてを殺すのです。では、コレクターズエディションのスキンはウルトラリスクになるのでしょうか？なぜですか？WoLで一番使われなかったZergユニットで、HoTSのベータフォーラムの投稿を見る限り、HoTSで一番使われなかったZergユニットなのでは？バイパーではダメなのでしょうか？Thorは新ユニットだったのだから、新ユニットのどれかにスキンを与えてはどうだろう。クイーン、ローチ、オーバーザー、ブルードロード、コルトラ、インフェスター...？ウルトラリスクはすでに良いユニットです。テランがバイキング/レイヴン/マリーン/メディバック/タンクの完璧な構成を作り、インフェスター/ブルードロード軍団をようやく退けました。その後ザーグがSUUUUUUUUUUUUUUUと20ウルトラでテランを転覆させるのを見てみてください。ウルトラリスクはタンク数が少ない場合、その組み合わせに対して有効です。そのため、テランは後続の技術切り替えのためにマローダーを作り続けるでしょうし、ヘリオン以外の全てのユニットがウルトラリスクに勝てるようにメック化するだけでしょう。シンボルはZvPでインフェスターやバネリングと一緒にウルトラスクを有効活用しました。ウルトラはFFを粉砕し、ファンガルは物事を静止させ、バネリングはすべてを殺す。そのようなゲームを投稿してくれますか？ウルトラリスクが高レベルのZvPでうまくいったのを見たことがありません。問題は、コストや供給量でウルトラリスクに負けるユニットがほとんどないことです。イモータルもそうですし、コロッシやチャージロット、アーコンもそうです。実際に負けているのはハイテンプラー（マージされていない）とマスセントリーだけだと思います。ジャクジ対パズルのGSLマッチで「トールはTvPのすべてを殺す！」と言いましたが、現実的にはトールが投げてくるものにはほとんど負けるでしょう。ウルトラリスクはタンク数が少ない場合、その組み合わせに対して有効です。そのため、テランは後続の技術切り替えのためにマローダーを作り続けるでしょうし、ヘリオン以外の全てのユニットがウルトラリスクより供給が多いメカを目指すでしょう。</w:t>
      </w:r>
    </w:p>
    <w:p>
      <w:r>
        <w:rPr>
          <w:b/>
          <w:color w:val="FF0000"/>
        </w:rPr>
        <w:t xml:space="preserve">イド14</w:t>
      </w:r>
    </w:p>
    <w:p>
      <w:r>
        <w:rPr>
          <w:b w:val="0"/>
        </w:rPr>
        <w:t xml:space="preserve">ヘルプが必要ですか？biocodershub.netへの登録は非常に簡単です。もし助けが必要なら、私たちのコンタクトページからお気軽にご連絡ください。あなたのアカウントが承認されるために、すべての必須フィールドを埋めることを確認してください。メンバーシップの利点Biocodershub.netのメンバーは非常に優秀であり、メンバーになることで彼らとつながり、多くのことを学び、困っている人々を助けることができる。また、Biocodershub.netのアプローチは、同じ興味を持つ人たちに出会うことができます。まだメンバーではありませんか？登録は簡単で、3分もかかりません。ユーザーを作成し、すぐに認証されます。今すぐ登録して、Web上の最高のバイオインフォマティクスコミュニティに参加しましょう。ChIP-seq実験を最大限に活用する ChIP-seqは現在、ゲノム上のDNA結合タンパク質の濃縮度をプロファイルするために広く使用されています。これは成熟した計算分野であり、生物学的背景や研究に応じて生成された行データを最大限に活用するための多くのツールが存在します。病気とコントロール、一般的には条件1と条件2というように、対照的な2つの条件下でヒストンマーカーや転写因子の結合の違いを比較することは、非常に興味深いことである。転写因子結合の生物学は、様々な研究がなされているにもかかわらず、まだその秘密が全て明らかにされていない分野であるため、差次富化領域を知ることは、その理解に役立つかもしれません。最近、結合の性質そのものに関する論文が多く、結合部位の構造や特徴を扱った論文もあります。ChIP-Seq実験を最大限に活用するためには、病気やゲノム変化による刺激の場合にこの結合を関連付けることが重要ですが、実際の問題は、データ上で観察できる変化が何であれ、この変化が表現型の原因なのか、それともChIP-Seq実験では捉えられないような実際の変化による結果なのかです。私は、ヒトゲノムに分布するChIP実験を比較しようとしていたのですが、このようなプロセスを達成するのに役立つツールのリストがあれば、同じようなことに興味を持っている人ややっている人に役に立つかもしれないと思いました。「diffRepsは、このような目的で開発されました。diffRepsは、スライディングウィンドウを使用して全ゲノムをスキャンし、数百万の統計的検定を実行し、有意なヒットを報告するものです。DiffBind : ChIP-Seqピークデータの差分結合解析 DiffBindは主にピークセット（候補タンパク質結合部位を表すゲノム区間の集合）を用いて動作します。各インターバルは染色体、開始位置と終了位置、そして通常ピークの信頼度や強度を示す何らかのスコアで構成されています。各Peaksetには、そのPeaksetが得られた実験に関連するメタデータが付随している。さらに、マッピングされたシーケンスリード（BAM/BED）を含むファイルを各peaksetに関連付けることができます（1つはChIPデータ用、オプションでもう1つはコントロールデータセットを表す）。「Rcade : R-based analysis of ChIP-seq And Differential Expression data 「Rcadeは、ChIP-seqデータを解析し、その結果を既存のDifferential Expression（DE）解析と連携させるツールであります。Rcadeの主な用途は、転写因子（TF）の直接標的を推測することです。これらの標的はTF結合活性を示し、その発現レベルはTFの摂動に応答して変化するはずです。" DESeq DIME:混合モデルのアンサンブルに基づく差分ChIP-seqを同定するためのR-パッケージ。"2つのサンプルを比較するChIP-seqデータを解析するために、局所的な偽発見率（fdr）と組み合わせた有限混合モデルのアンサンブルを考慮するRパッケージ。このパッケージは、マイクロアレイやDNAメチル化など、他のハイスループットデータにおける差分を同定するためにも使用できる。"EdgeR : "edgeRは、複製されたカウントデータの統計解析のためのR/Bioconductorソフトウェアパッケージです。メソッドは、比較RNA-Seq実験における発現の差異を評価するために設計されていますが、一般的に他のゲノム規模のプラットフォームからのカウントデータにも適用することができます。</w:t>
      </w:r>
    </w:p>
    <w:p>
      <w:r>
        <w:rPr>
          <w:b/>
          <w:color w:val="FF0000"/>
        </w:rPr>
        <w:t xml:space="preserve">イド15</w:t>
      </w:r>
    </w:p>
    <w:p>
      <w:r>
        <w:rPr>
          <w:b w:val="0"/>
        </w:rPr>
        <w:t xml:space="preserve">離婚の判決が出たらすぐに自己破産をした方がいいのでしょうか？もうすぐ離婚の判決にサインするところです。婚姻中の財産はなく、借金だけがあります。婚姻中の借金は、ほぼ全額がもうすぐ離婚する元夫の名義になっています。判決文では、借金を半分ずつに分けることで合意しています。私は、多数のクレジットカードで借りているため、毎月の最低額を満たすことはできそうにありません。すぐにでも破産を申請したほうがいいのでしょうか？借金のほとんどが彼の名義で、カリフォルニア州の共有財産法の関係で私が半分を取ることに合意しているので、どのようにすればいいのでしょうか。弁護士からの回答（5） 回答日：2012年11月13日 13:14 .夫婦和解契約書がどのように作成されたかによりますが、提出後に夫から訴訟を起こされる可能性があります。あなたが言うように、ほとんどの借金がご主人名義であれば、債権者はその返済をご主人に求めることになります。もし、あなたが借金を払えず、すぐに自己破産をすることを目的に借金を引き受けることに同意したのであれば、あなたは夫や離婚裁判所に対して誠実さを欠くことになります。それはあなたの夫が同様に提出することに同意するように取得する方がはるかに良いので、あなたの離婚が確定する前に、すべての債務を免除することができます。このフォーラムでは、弁護士が利用可能な限られた事実であなたの質問に答えようとすることを忘れないでください。私の... もっと見る このフォーラムで弁護士は彼らに利用可能な限られた事実とあなたの質問に答えることを試みることを忘れないでください。私の回答は、決して法的助言と見なされるべきではありません。このフォーラムでは、弁護士が限られた事実をもとに回答することを心がけています。夫に共同破産に参加してもらいましょう。チャプター13にして、それぞれがトラスティーに比例して支払うこともできます。枠にとらわれずに考えてみてください。離婚裁判所の命令に違反しないでください。お気をつけて、お近くのBKカウンセルにご相談ください。この回答は、El Abogado de Divocios de California: 510-206-4492ことManuel A. Juarez, Esq.によって提供されました。この回答は、Manuel A. Juarez, Esq.、別名El Abogado de Divocios de California: 510-206-4492によって提供されました。一般的な内容であり、弁護士とクライアントの関係を形成することを意図したものではありません。私はカリフォルニア州でのみ免許を取得しています。この情報はカリフォルニア州でのみ有効であり、離婚、家族問題、破産、またはその他の種類の状況における法的助言と見なされるものではありません。この回答は、Abogado de Bancarrotas, Manuel A. Jurez, 510-206-4492からのものです。オークランド、ヘイワード、サンフランシスコ、およびカリフォルニアのヒスパノ離婚弁護士、ラテンアメリカの事故弁護士、および銀行代理店弁護士。この回答は一般的な情報であり、離婚、配偶者の財産管理、子供の財産管理、バンカロータスの法的アドバイスではありません。回答は法的なコメントであり、弁護士と依頼者の関係を形成するものではありません。Manuel Juarez, Esq., esta licenciado solo en el Estado de California. less 回答日時：2012/11/13 14:06 .婚姻関係調整契約の文言は、債務を免除する能力に影響を与える可能性があります。特に共有財産の法令を考えると、私は地元のBK弁護士に提案された財産分割のコピーを持参し、彼らが何を推奨するかを確認することをお勧めします。幸運を祈ります。回答日時：2012年11月13日 14:07 .破産申請の裁量権の乱用で6ヶ月の振り返りがあり、6ヶ月遅れるとあなたの信用に大きく傷がつく可能性があります。また、免責された場合、あなたの夫は、適切な申し立てにより、判決後の修正から他の金銭的な手段を求めることができます。このような問題は、あなたとあなたの元夫の両方に影響するため、ファイナンシャルプランナー/カウンセラーと協力して最適な対処を行う必要があります。また、過去の感情に関係なく、あなたの両方が一緒に沈む船に乗っており、岸まで漕ぐのに2つ必要であることを知る必要があります。私は常に質問者が私のアドバイスから学び、それをベストアンサーとして表示するように努めていますので、この回答や例えがお役に立ったことを願っています。この掲示板で提供された回答が、あなたの役に立つものであれば幸いです。このフォーラムで提供される回答は、弁護士とクライアントの関係を構築することを意図したものではありません。この回答で提供される情報は一般的な情報提供を目的としたものです。</w:t>
      </w:r>
    </w:p>
    <w:p>
      <w:r>
        <w:rPr>
          <w:b/>
          <w:color w:val="FF0000"/>
        </w:rPr>
        <w:t xml:space="preserve">イド16</w:t>
      </w:r>
    </w:p>
    <w:p>
      <w:r>
        <w:rPr>
          <w:b w:val="0"/>
        </w:rPr>
        <w:t xml:space="preserve">31 Oct 2012 How to:キャットアイライナー キャットアイライナーは、最も堅実な手に恐怖を与えることを知っているが、あなたはこのメイクアップを "難しすぎる "バスケットに配置する前に、簡単に猫の目の完璧のための私達のハウツーガイドをチェックアウトします。リキッドライナーのスワイプは、目を伸ばし、強調するだけでなく、それはあなたの外観にレトロ風の魅力のタッチを貸す、豪華なそれ女の子エマストーンで2012年のアカデミー賞で 。モデルコは、最先端の創造性と技術革新を組み合わせたプレミアム、クイックフィックス、スマートビューティソリューションのために有名なオーストラリアのカルトビューティブランドです。www.modelco.com.au.このブログでは、ビューティー、ファッション、アート、音楽、カルチャーなど、私たちをインスパイアするあらゆるものを集約しています。</w:t>
      </w:r>
    </w:p>
    <w:p>
      <w:r>
        <w:rPr>
          <w:b/>
          <w:color w:val="FF0000"/>
        </w:rPr>
        <w:t xml:space="preserve">イド17</w:t>
      </w:r>
    </w:p>
    <w:p>
      <w:r>
        <w:rPr>
          <w:b w:val="0"/>
        </w:rPr>
        <w:t xml:space="preserve">病気や怪我をした野生動物や孤児を見つけた場合 病気や怪我をした野生動物や孤児と思われるものを見つけた場合、その動物を自然の生息地から追い出さないようにしてください。その鳥や動物は助けを必要としていないかもしれませんし、助けようとしてかえって害になる可能性もあります。動物が助けを必要としている場合、回復して野生に戻るには専門的なケアが必要です。天然資源省の承認なしに野生動物を飼育することはできません。ただし、野生動物を野生動物リハビリテーターまたは獣医に輸送するために、24時間以内であれば所有することができます。野生動物が孤児であるかどうかの判断 種によっては、特に日中、一時的に子供を一人にするものもいます。例えば、シカやウサギは、捕食者に見つかるのを防ぐために、日中子供と離れて過ごすことが多いのです。野生動物が本当に孤児なのかどうかを判断するには、24時間から48時間、定期的にその動物をチェックし、まだ近くにいるかどうかを確認します。距離を置く。成獣が騒いだり、肉食動物や人が近くにいると戻ってこないことがあります。どうしたらよいか考える 最寄りの天然資源省の事務所に連絡して、状況を把握し、どうしたらよいかを相談する。動物を扱わなければならない場合は、自分自身と動物が怪我をするリスクを最小限に抑えるように注意してください。咬まれたり、引っかかれたりしないように、革手袋などの保護具を着用し、動物を扱った後はよく手を洗ってください。怪我や病気の兆候 体中に血や傷、腫れがある 体中にノミがいる 毛や羽が異常に抜ける 呼吸が荒い、くしゃみが出る 足や羽が垂れている 目が閉じている、頭が翼の下に隠れている 動物を助けるために必要なケア 状況を把握し、どのような行動を取るべきかアドバイスしてくれる野生動物リハビリテー ターに連絡することです。専門的かつ緊急な治療が必要な場合は、捕獲後24時間以内に野生動物リハビリテーターまたは獣医師のもとへ搬送してください。もし、あなたがその動物を扱わなければならない場合は、野生動物リハビリテーターが提供する、あなた自身とその動物への傷害のリスクを最小限に抑える方法についての指示に従ってください。咬まれたり、引っかかれたりしないように、皮手袋などの保護具を着用し、動物を扱った後はよく手を洗ってください。ボランティアで運営されている団体の多くは、特に春先は動物を受け入れるキャパシティが限られていることを認識することが重要です。病気または死んだ野生動物 鳥やコウモリを含む死んだ動物を報告するには、Canadian Cooperative Wildlife Health Centre ( www.ccwhc.ca )、1-866-673-4781に連絡してください。狂犬病など、病気の野生動物による公衆衛生上のリスクがあると思われる場合、または、あなたやあなたのペットが狂犬病の疑いのある動物と接触した場合は、直ちに地元の公衆衛生局に連絡してください。狂犬病は、治療しない場合、人間にとっても動物にとっても致命的です。狂犬病や他のいくつかの病気の動物の症状には、震え、攻撃的な行動、部分的な麻痺、けいれん、人間に対する恐怖心の喪失などが含まれることがあります。</w:t>
      </w:r>
    </w:p>
    <w:p>
      <w:r>
        <w:rPr>
          <w:b/>
          <w:color w:val="FF0000"/>
        </w:rPr>
        <w:t xml:space="preserve">アイディーエイト</w:t>
      </w:r>
    </w:p>
    <w:p>
      <w:r>
        <w:rPr>
          <w:b w:val="0"/>
        </w:rPr>
        <w:t xml:space="preserve">洪水警報の受信を申し込むFloodlineダイレクト警報サービスに登録するには、洪水メッセージの受信を希望する物件の郵便番号を知っている必要があります。SEPAは、あなたの家の場所によって、2種類の警告メッセージを提供することができます。郵便番号を入力すると、システムがあなたの地域でどの警報サービスが利用可能かを確認します。あなたの不動産がSEPA洪水モニタリングシステムによってカバーされている地域内にある場合、あなたの地域の洪水警報メッセージを受信するよう登録することができます。あなたの不動産が警報対象地域内にない場合、より広い地理的地域、通常は地方自治体の境界を表す、より一般的な洪水警報メッセージの受信を登録することができます。</w:t>
      </w:r>
    </w:p>
    <w:p>
      <w:r>
        <w:rPr>
          <w:b/>
          <w:color w:val="FF0000"/>
        </w:rPr>
        <w:t xml:space="preserve">イド19</w:t>
      </w:r>
    </w:p>
    <w:p>
      <w:r>
        <w:rPr>
          <w:b w:val="0"/>
        </w:rPr>
        <w:t xml:space="preserve">[WE ARE NOT ALONE] by terry on 13 September 2012 自信を高め、自尊心を刺激するものとして、専門家による意見の確認が挙げられます。私たちは、ある製品について「これはベストだ」と言うとき、それが間違っているのではないか、あるいは少なくとも言い過ぎではないかという疑念を抱かずにはいられないのです。ですから、今年のEISAアワードの結果は、大きな安堵と満足感をもってご報告いたします。EISAとはEuropean Imaging and Sound Associationの略で、毎年、カメラ、テレビ、アンプ、スマートフォンなどのベスト製品を表彰しています。2012 -- 2013年の受賞リストはこちら www.eisa.eu カメラ部門はNikon D800がトップです。"今年のベストカメラはNikon D800..."。ということです。私たちはレビューでこう言いました。「一般的な用途（例えばプロのスポーツ写真家のような特殊な要求とは異なる）には、これまで扱ったカメラの中で最も優れたカメラである」。この "最高 "という言葉には、常に大きな疑問がつきまといますが、これでもう安心です。レンズ交換式ミラーレスカメラのコンパクトシステムカメラ部門で、EISAはオリンパスOMD E-M5を受賞しました。審査員は、そのスタイリング、シャープなフリップアウトLCD、高速オートフォーカス、そしてもちろん画質を高く評価しています。私たちはこう言いました。「OMD E-M5は画期的なカメラだ...ゲームを変えてしまう。このような小さなカメラでこのような写真が撮れる。至福の時だ！"コンパクト部門賞はソニーのサイバーショットDSC-RX100で、このカメラもまた、ゲームを変えるカメラだと私たちは考えています。ヨーロッパでは、大型センサーの出力とRAW現像が気に入っているようです。高解像度の液晶とツァイスレンズは「暗いところでも非常に良い画質が得られる」と評価しています。まさに私たちの経験です。審査員は、オリンパスTough TG-1を「実用的でありながらスタイリッシュにデザインされた優れたアウトドアカメラ」だと評価しています。それは、"優れた画質と低レベルのノイズをテストで実現した "のです。私たちの評決は「オリンパスは、キヤノン、ニコン、パナソニックのベストと肩を並べることができる不滅のカメラを持っている。私たちは、オリンパスの初期の試みは、このような形にはなっていないと感じているが、TG-1は美しい。過酷な使用に耐える万能コンパクトを探している人は、まずこの小さなユニットに目を向けるべきだろう。プリンター部門は、EISAがキヤノンPixma Pro-1に賞を与えました。私たちも同じ意見です。私たちの意見では、「私たちがテストした顔料インクプリンターの中で最も優れている。モニターと印刷のミスマッチがなく、安定した出力が得られました。EISA審査員は、Pro-1は "卓越した品質のプリントを長期間維持するための完璧な選択 "であると言っています。その通りです。大賛成です。</w:t>
      </w:r>
    </w:p>
    <w:p>
      <w:r>
        <w:rPr>
          <w:b/>
          <w:color w:val="FF0000"/>
        </w:rPr>
        <w:t xml:space="preserve">イド20</w:t>
      </w:r>
    </w:p>
    <w:p>
      <w:r>
        <w:rPr>
          <w:b w:val="0"/>
        </w:rPr>
        <w:t xml:space="preserve">概要 目的店頭でのたばこマーケティングの量や性質については多くの研究があるが，販売時点における青少年へのアプローチについて検討した研究は少ない．本研究では、青少年が頻繁に買い物をする店舗において、タバコのマーケティングがより一般的であるかどうかを検討した。デザイン、設定、参加者訓練を受けたコーダーが、カリフォルニア州トレイシーにあるたばこ販売店の国勢調査において、たばこの広告、製品、その他のマーケティング資料を数えた（n = 50）。中学生（n=2125）を対象としたフォーカスグループとクラス内調査のデータの組み合わせにより、青少年が最も頻繁に訪れる店舗が決定された。主要評価項目青少年喫煙者に最も人気のある3つのタバコブランドとその他のブランドの合計について、マーケティング資料の量と棚面積を別々に測定した。結果同じ地域の他の店舗と比較して、青少年が頻繁に買い物をする店舗では、マルボロ、キャメル、ニューポートのマーケティング資料が約3倍多く、これらの銘柄に割かれる棚面積も有意に多かった。結論タバコ会社が店頭で意図的に青少年をターゲットにしているかどうかにかかわらず、これらの知見は、店頭でのタバコのマーケティング資料の量と影響を減らす戦略の重要性を強調するものである。</w:t>
      </w:r>
    </w:p>
    <w:p>
      <w:r>
        <w:rPr>
          <w:b/>
          <w:color w:val="FF0000"/>
        </w:rPr>
        <w:t xml:space="preserve">アイディー21</w:t>
      </w:r>
    </w:p>
    <w:p>
      <w:r>
        <w:rPr>
          <w:b w:val="0"/>
        </w:rPr>
        <w:t xml:space="preserve">ガートナーは、ハイテク市場の分析を行う最も有名で権威のある機関の一つであり、2012年第2四半期の製品販売に関するレポートを発表した。PC セグメントの枠組みは良くありません。世界的に、状況は静的で、前年同期の総売上高と比較して0.1％の減少である。減少のさらなる主題は主に 2 つの米国の巨人、HP と Dell は、その市場シェアの縮小とそれぞれ 12.1 と 11.5% の成長の減少を見ている、Asus、エイサー、レノボとして他の主要な俳優の成長によって補償されていない曲げ 。実際には、すべてのこれらの生産者にもかかわらず強力な成長の増分を記録している （14.9% レノボ、エイサー 3.6%、も Asus 38.6%） 彼らの全体の市場シェアはまだよく 2 つの米国企業のもの以下、したがって、予算をもたらすことはできません黒字でグローバルちょうど米国で残りの部分は、グローバル、安定とは対照的に、PC市場の最強の減少を記録している、5％と同じくらいで売上高の崩壊を見ている 。全体の状況を活用するには、いつものようにこれらのケースでは、それは常に総ボリューム HP と Dell のものよりはるかに小さい話すが 4.3% によって販売の増加と実際にはほぼ同じサイズ、成長するアップルです。多分新しいプロセッサ インテル アイビー橋と多くの新しいモデル ultrabook のデビューより良いを望んでいたが、私は本当に来ているように見えるしたくないです。キーは、まだMicrosoft Windows 8のデビューを待っているに縛られる。レドモンドから新しいオペレーティングシステムは、長いIntelのCPUとultrabook第二世代の後に市場に来るという事実は、特に近年では消費者の一部に焦点をますます多くのハードウェアをソフトウェアに移動しているので、実際にはどちらの売上を助けていない必要があります。そんなに賢いユーザーは、多くが待っていると想像するのは難しいことではありませんし、新製品を購入する意図はありません, 最新のハードウェアソリューションを搭載していても, その後、古い上のオペレーティングシステムが残っているとWindows 7などのタッチを介して使用するために適していない場合.レノボ原子ネットブック中止販売オンライン これは必ずしもセグメントからの決定的な終了を意味しませんが、ネットブックシステムのオンラインチャネルでの販売を中止するレノボの決定は、明らかにする...</w:t>
      </w:r>
    </w:p>
    <w:p>
      <w:r>
        <w:rPr>
          <w:b/>
          <w:color w:val="FF0000"/>
        </w:rPr>
        <w:t xml:space="preserve">イド22</w:t>
      </w:r>
    </w:p>
    <w:p>
      <w:r>
        <w:rPr>
          <w:b w:val="0"/>
        </w:rPr>
        <w:t xml:space="preserve">二十三時間半 著者ルー 10月9日 私はこの漫画が大好きです。私は、この国で私たち全員がやりがちな運動不足に、ますます興味を持ち、あるいは心配になっています。A Physical INactivityは、ほとんどの人が認識しているよりもずっと重要です -- そしてそれは、1日に10マイルも走らない人たちにチュッチュしている、スポーツマッサージ療法士兼ランニングコーチの意見にとどまりません。スコットランドには「身体活動チャンピオン」がいる。マラソン・トーク』第129話のインタビューの中で、彼は「運動不足は私たちの時代の基本的な健康問題です」と述べています。つまり、健康であればあるほど、長生きできるのです。さて、ここまでは良い話ですが、まだまだこれからが本番です。「世界保健機関（WHO）は、運動不足が高血圧、喫煙、高血糖（糖尿病）に次いで世界第4位の死亡危険因子であると認識しています。そして、まだあります。マーレー博士によれば、スティーブン・N・ブレア博士が主導し、ブリティッシュ・ジャーナル・オブ・スポーツ・メディシンに発表した研究によれば、「低いレベルのフィットネスは、喫煙、糖尿病、肥満を合わせたよりも多くの人を殺すことが示されている」そうである。A だから、喫煙者にはタバコをやめるように、太り気味の人には体重を減らすように、飲み過ぎの人にはお酒を減らすように勧めるのでしょう。A しかし、多くの人がまったく運動をしないのが普通で、そのために喫煙、糖尿病、肥満を合わせたよりも多くの人が亡くなっています。このインタビューはポッドキャストの半分くらいに収録されています）。これを読んでいる人は、体を動かしている人だと思います。しかし、私たちは皆、そうでない人たちを知っています。私たちは皆、周りの人たちに体を動かすように促す責任を負う必要があると思います。A ここに、その助けとなるような短い、説得力のあるビデオがあります。</w:t>
      </w:r>
    </w:p>
    <w:p>
      <w:r>
        <w:rPr>
          <w:b/>
          <w:color w:val="FF0000"/>
        </w:rPr>
        <w:t xml:space="preserve">イド23</w:t>
      </w:r>
    </w:p>
    <w:p>
      <w:r>
        <w:rPr>
          <w:b w:val="0"/>
        </w:rPr>
        <w:t xml:space="preserve">リソース情報 フロアボールの歴史 フロアボールは、1970年代にスウェーデンのヨーテボリで生まれました。ボールホッケーのゲームから発展したもので、最初は学校で遊びとして行われていたものです。やがて、フィンランド、スウェーデン、ノルウェーといった北欧の国々でフロアボールが盛んに行われるようになりました。そして、スポーツとして発展していったのです。やがて多くの国に国内協会ができ、1986年にはIFFが設立されました。フロアボールには、他にもサリバンディ（フィンランド）、ユニホッケー（スイス）、インネバンディ（スウェーデン）など、さまざまな呼び名がある。バンディはホッケーに似たスポーツで、「innebandy」「salibandy」という名称は「室内バンディ」と訳される。1986年には、世界最大級のフロアボールリーグであるフィンランドのSalibandyliigaが結成されました。1990年までに7カ国でフロアボールが認知され、1994年には14カ国で第1回欧州フロアボール選手権大会が開催されました。1996年には第1回男子世界選手権が開催され、20カ国がフロアボールを行い、そのうち12カ国が参加しました。2009年の現在、フロアボールは約80カ国でプレーされています。そのうち、49カ国には国のフロアボール協会があります。南極大陸を除く世界の各大陸には、少なくとも1つの国内協会が存在します。フロアボールは2009年にIOCに認められ、IFFは2013年のスペシャルオリンピックス冬季世界大会でフロアボールがデモンストレーションスポーツとして採用されることを望んでいます。IFFは、フロアボールが2020年の夏季オリンピック競技大会に採用されることを望んでいます。</w:t>
      </w:r>
    </w:p>
    <w:p>
      <w:r>
        <w:rPr>
          <w:b/>
          <w:color w:val="FF0000"/>
        </w:rPr>
        <w:t xml:space="preserve">イド24</w:t>
      </w:r>
    </w:p>
    <w:p>
      <w:r>
        <w:rPr>
          <w:b w:val="0"/>
        </w:rPr>
        <w:t xml:space="preserve">Vinca Minorは、シアトルのアーティストMatt Menovcikが、クラシックピアノとエレクトロニックシンセを融合させ、非常にシュールで溺れるようなサウンドを作り出したアーティストです。新作『Capital Of Sorrow』からの "The Time Of You "では、強烈なピアノの音像に、ドローンのような重厚な音色が重なっている。この曲はミニマルでありながら、サウンドトラックのような完全なインストゥルメンタル曲である。Capital of SorrowはMenovcikが作曲しただけでなく、作品に合わせたショートフィルムも制作しています（もちろん彼自身が出演しています）。ですから、ご想像のとおり、「The Time Of You」は非常にシネマティックな作品になっています。Capital of Sorrow』の他の作品はどうでしょうか？The Time Of You」はインストゥルメンタルですが、他の曲ではヴォーカルが入っています。シェアする著者フェンス アンディ・フェンスターメイカー（通称フェンス）は、ワシントン州マウントバーノンにあるブランド強化会社のデジタルストラテジストである。熱心なブロガーであり、インディペンデント音楽愛好家であり、ソーシャルメディア愛好家でもあります。2006年の設立以来、音楽ブログ「FensePost」を運営し、地元スカジット・バレー・カレッジのラジオ局KSVRとKSVUで金曜日の夜10時から深夜0時まで聞くことができる。FensePostについて FensePostは、2006年にAndy Fenstermakerによって創設された、素晴らしいアンダーグラウンド・ミュージックを発見することに情熱を注ぐインディーズ・ミュージック・ブログです。スカジット郡の中心であるワシントン州マウントバーノンに拠点を置き、ワシントン州シアトルと紀元前バンクーバーに挟まれたチューリップとジャガイモが実る肥沃な土地に位置しています。</w:t>
      </w:r>
    </w:p>
    <w:p>
      <w:r>
        <w:rPr>
          <w:b/>
          <w:color w:val="FF0000"/>
        </w:rPr>
        <w:t xml:space="preserve">イド25</w:t>
      </w:r>
    </w:p>
    <w:p>
      <w:r>
        <w:rPr>
          <w:b w:val="0"/>
        </w:rPr>
        <w:t xml:space="preserve">この巨大なショーが実現するのを助けてくれたすべての人に感謝します。特に、ダニーデンのブルーオイスター・チーム、ウェリントンのクレイグ、グレッグ、クラーク、シャーロット、エマに感謝します。また、ジェイミー・ハントンの専門的なディレクションとキュレーションがなければ、このようなことは実現しなかったでしょう。以下は、ブルーオイスターのサイト（http://www.blueoyster.org.nz）からのコメントです。 Layers of Edinは、The Edge of the Grid Collectiveによる新しいインスタレーションで、写真家James Voller、建築家Robin Aitken、映画・演劇のサウンドアーティストTane Upjohn-Beatsonの作品を取り入れたものである。このインスタレーションは、ヴォラーとエイトケンが2010年にウェリントンのMigalaxyで行ったコラボレーション「Edge of the Grid」を基にしたもので、写真と建築彫刻を用いて、現代都市の端、特にウェリントンにあるエッジコンディション（都市の新興エリアを表す現象）を調査したものです。Edinは、Vollerが海外で行った歴史、都市の成長、都市の層を問う作品を取り入れています。また、このプロジェクトは、エイトケンの都市周辺と中心部の関係、特に都市が成長するためには、その周辺にあるものによって促進されなければならないという考えに対する関心を継続させています。エジンバラからダニーデンまでの写真画像を持ち込み、双子の都市であるエジンバラとダニーデンの重さ、歴史、層を解釈します。このインスタレーションは、街の中心部を、ヒューマンスケールで、目に見える重さを持ち、地面と強い関係を持つオブジェとして固め、凝縮させるでしょう。しかし、この2つの都市の機能や歴史について事実関係を説明するのではなく、エディンバラは、両都市の間に共有される系譜を認めることを目的とした、新しい想像／抽象化された空間を提供します。インスタレーションとアップジョン＝ビートソンのサウンドスケープを通して、物質と非物質の対照的な重みを探求することで、2つの都市の間の移動のつながりを強調し、中間的な声をもたらすことで、来場者は自分自身の場所とそれが来た場所の側面を認識することができるようになるでしょう。</w:t>
      </w:r>
    </w:p>
    <w:p>
      <w:r>
        <w:rPr>
          <w:b/>
          <w:color w:val="FF0000"/>
        </w:rPr>
        <w:t xml:space="preserve">イド26</w:t>
      </w:r>
    </w:p>
    <w:p>
      <w:r>
        <w:rPr>
          <w:b w:val="0"/>
        </w:rPr>
        <w:t xml:space="preserve">NEWバックインザスイングクックブック "バックインザスイングクックブックでは、食べるべき素晴らしい食材や準備すべきレシピから、体を動かすためのオプション、毎日を気持ちよく過ごすための方法まで、すべての研究が行われています。"- レイチェル・S・ベラーMS, RD ベラー栄養研究所の創設者。この本には、素晴らしい料理や飲み物、そして運動、自然、瞑想、リラックス、ポジティブな感情、ペット、友情など、他の料理本とは一線を画す「人生のレシピ」が盛り込まれており、簡単に調理できる150のフィーリンググッド・レシピで構成されています。この本は、あなた、友人、同僚、家族のために、生涯にわたって楽しく、健康的な報酬を得るための、ユニークな贈り物です。本書の収益は、全米の草の根非営利団体バック・イン・ザ・スイングUSArに寄付されます。バック・イン・ザ・スイングUSArは、消費者と医療提供者のための教育、個人に合わせた包括的な生存者臨床医療へのアクセスを支援することによって、我々の健康の改善と保護を目指しています。 著者紹介 バーバラ C. ユネルはバック・イン・ザ・スイングUSAの創設者で、健康家族に関する12の著書の著者です。また、全米の社会問題の教育者、メディアへの寄稿者として、オプラ、NPR、グッドモーニングアメリカ、NBCナイトリーニュース、ニューヨークタイムズに出演している。共著者のJudith Fertigはフード・ライフスタイル・ライターで、Heartland: the Cook .を含む20冊以上の料理本の著者です。Beeter Homes and Gardens, Bon Appetit, Cooking Light, Saveur, and Vegetarian Timesに寄稿している。</w:t>
      </w:r>
    </w:p>
    <w:p>
      <w:r>
        <w:rPr>
          <w:b/>
          <w:color w:val="FF0000"/>
        </w:rPr>
        <w:t xml:space="preserve">イド27</w:t>
      </w:r>
    </w:p>
    <w:p>
      <w:r>
        <w:rPr>
          <w:b w:val="0"/>
        </w:rPr>
        <w:t xml:space="preserve">Bike Shepherd - Scanner 使用方法 ダウンロード後、携帯電話のアプリケーションを開き、PULSEタグに携帯電話をかざすと、携帯電話の画面に表示されるようになります。ウェブサイトへリンクし、自転車の詳細が表示されます。その自転車が盗難にあった場合、「所有者に連絡する」ボタンをクリックするだけで、すぐに私たちと所有者にその自転車がある場所を知らせることができます。自転車探偵になろう増え続ける自転車探偵の仲間入りをしてみませんか？スマートフォンと無料アプリがあれば、誰でもPULSE IDタグの付いた自転車をスキャンすることができます。PULSE IDタグが付けられた不審な自転車を見つけたら、スマートフォンでスキャンしてください。その自転車が盗難車かどうかがわかります。盗難車であれば、「CONTACT US」ボタンをクリックし、その場所を教えてください。警察、地元のクラブ、ショップ、自転車探偵団に警告が送られます。中古の自転車を購入する場合盗難品かどうか確認してください。タグが付けられている場合は、スキャンしてください。タグがない場合は、お金を渡す前に、シリアルナンバーをデータベースに入力し、状態を確認します。もし盗難品であれば、すぐに報告してください。Bicycle ID Kit パルスIDタグが3枚入ったBicycle ID Kitで、あなたの自転車を守りましょう。</w:t>
      </w:r>
    </w:p>
    <w:p>
      <w:r>
        <w:rPr>
          <w:b/>
          <w:color w:val="FF0000"/>
        </w:rPr>
        <w:t xml:space="preserve">イド28</w:t>
      </w:r>
    </w:p>
    <w:p>
      <w:r>
        <w:rPr>
          <w:b w:val="0"/>
        </w:rPr>
        <w:t xml:space="preserve">menu要素 HTML5仕様に含まれる要素のうち、あまり話題にならないものの1つがmenu要素です。これはおそらく、ほとんどのブラウザがまったくサポートしていないか、一時的にしかサポートしていないという事実によるものでしょう。ここでは、この要素とその使用方法について簡単に説明します。menu要素の機能は、その名前が示すように、メニューをマークアップすることです。一見したところ、メニューは単なるナビゲーションであり、新しいnav要素で十分ではないか、と最初は思いました。しかし、もちろん私はWebサイトについて考えていたのであって、デスクトップアプリケーションに含まれるようなメニューが明確に存在するWebアプリケーションについて考えていたわけではありません。この要素のもう一つの可能な使い方は、モバイルアプリケーションのポップアップメニューの定義です。menu 要素は、W3C でコマンドのリストを表すものとして定義されています。menu 要素は label と type の2つの属性を持ちます。label 属性は、メニューを識別するためのラベルを指定します。type属性は、定義されているメニューの種類を指定し、リスト、ツールバー、コンテキストのうちの一つを指定します。この属性がない場合、リストとみなされます。リスト・メニューのタイプは、メニューがli要素の順不同のリストであるか、又はユーザーが実行できるいくつかのコマンドを含んでいることを示します。コンテキストメニューは、コンテキストメニューがアクティブである場合にのみ操作できるコマンドを含んでいます。これは、メニューの中のサブメニューであることもあります。コンテキストメニューに使用されるラベルは、ラベルを介してそれをアクティブにするコンテキストに接続する必要があります。以上、menu 要素とその使用方法について簡単に説明しました。今のところ完全にサポートしているブラウザはないので、その使い方は限られていますが、将来的にどのように使うことができるかのヒントになれば幸いです。また、menu要素と組み合わせて使うことができるcommand要素については、あえて触れませんでした。これは将来の記事で紹介します。One Response Ianさん、ありがとうございます！この要素のサポートが儚いのが残念です。私は現在、このようなコントロールコンテナを使用する意味がたくさんあるウェブアプリを開発しています。いつものように、クロス[プラットフォーム、ブラウザ、デバイス]で動作させるには、魔法とおふざけ{すなわちスクリプトとcss}に頼らなければならないようですこのツイートは、Buce Lawson (@brucel)に感謝します。</w:t>
      </w:r>
    </w:p>
    <w:p>
      <w:r>
        <w:rPr>
          <w:b/>
          <w:color w:val="FF0000"/>
        </w:rPr>
        <w:t xml:space="preserve">イド29</w:t>
      </w:r>
    </w:p>
    <w:p>
      <w:r>
        <w:rPr>
          <w:b w:val="0"/>
        </w:rPr>
        <w:t xml:space="preserve">フォローリクエスト送信しました！みんな！フェイスブックで嫌なページを見たので報告しました！もっと多くの人に報告してもらって、削除されるようにしたいです！この小さな道具たちは、奇形のかわいそうな女の子のページを作って、彼女のことをひどく言っています。フォローリクエスト送信しました私はFacebookをやっていないのですが、私の妹がやっていて、すでに報告済みです。先日、このページを見たのですが、あまりにもひどい内容で、一部の人々はとても冷酷です。私の妹も彼らに何か言ったのですが、彼女も罵倒されたそうです。フォローリクエスト送信しましたそのページはひどいものです。何の罪もない子どもに対して、どうしてこんなひどいことができるのか、泣けてきます。どなたか報告する方法を教えていただけませんか？このページを見てみましたが、今までFBのページを報告したことがないので、どうしたらいいのかわかりません。って感じです。Mum2onebub wrote : OMG そのページはひどいです！泣けました！罪のない子供に対して、どうしてこんなに意地悪ができるのでしょうか？このような場合、どのように報告すればよいのでしょうか？このページを見てみましたが、FBのページを報告したことがないので、方法がわかりません。メッセージの横にある矢印をクリックすると、ドロップダウンが表示され、報告を選択し、指示に従えばいいのです。</w:t>
      </w:r>
    </w:p>
    <w:p>
      <w:r>
        <w:rPr>
          <w:b/>
          <w:color w:val="FF0000"/>
        </w:rPr>
        <w:t xml:space="preserve">イド30</w:t>
      </w:r>
    </w:p>
    <w:p>
      <w:r>
        <w:rPr>
          <w:b w:val="0"/>
        </w:rPr>
        <w:t xml:space="preserve">If You Really Want To Be My Friend Lyrics - The Rolling Stones If you really want to be my friend Let me live it up like I used to do If you really want to understand me There's some giving up we got to do I know ev'rybody wants to be your man I don't want to tie up, go ahead, you are free And I never want to scar you with my brand We could live it up,二人きりで暮らそう 男を理解したいなら リードから外して自由にさせる 友達になりたいなら 嫉妬じゃなく愛の視線をくれ 人生はスリラーだと思え お前はヴァンプを演じ 俺は殺し屋を演じる さあベイビー 何を戦ってるの？埴が挫きなら埴が挫きなら埴が挫きなら埴が挫きならStop bleeding me You know, people tell me you are a vulture, Say you're a sore in a cancer culture Ay, but you got a little charm around you I'll be there when they finally hound you Hound you,hound you 本当に友達になりたいなら And I really want to understand you baby 本当に友達になりたいなら I really want to be your man I want to give you a helping hand I really want to be your friend I want to push you when you're up And pull you when you're down If you really want to understand me I'll tell you something,嫉妬では愛は育たない 本当にあなたを理解したい 本当にあなたの男になりたい だって理解することは誰にでも必要だから 本当にあなたの友達になりたい 愛してるわ 愛してるわ そうなのよ</w:t>
      </w:r>
    </w:p>
    <w:p>
      <w:r>
        <w:rPr>
          <w:b/>
          <w:color w:val="FF0000"/>
        </w:rPr>
        <w:t xml:space="preserve">三十一号</w:t>
      </w:r>
    </w:p>
    <w:p>
      <w:r>
        <w:rPr>
          <w:b w:val="0"/>
        </w:rPr>
        <w:t xml:space="preserve">ニュースレターを購読する アナハイム・ペッパーを使った料理法 長所 簡単な説明 短所 唐辛子好きの人以外には向かない 結論 唐辛子にはいくつかの種類があり、アナハイムはそのうちの一つである。これらの唐辛子は長く、緑色で、やや大きいです。  あまり辛くないので、様々なレシピに簡単に加えることができる。アナハイムは皮が厚いので切りにくいですが、熱いバーナーの上に置くと [...] 唐辛子の種類はいくつかありますが、アナハイムもその中の一つです。この唐辛子は長く、緑色で、やや大きいです。  あまり辛くないので、様々なレシピに簡単に加えることができます。アナハイムは皮が厚く切りにくいですが、バーナーで焼くと簡単に皮がむけます。サルサのベースや付け合せ、スープの具材に最適で、ほとんどのメキシコ料理に頻繁に使われる唐辛子です。アナハイム種 アナハイム種は、長さ6-10インチになる唐辛子です。  辛さは中程度ですが、栽培される場所によって辛さが異なります。  ニューメキシコ産はカリフォルニア産より辛く、熟した赤は緑より辛くなります。香ばしい風味があり、通常は緑のまま使用されるが、赤く熟したものも使用できる。  一般的な品種は、熟すと濃い緑色で、赤みがかった色になる。しかし、他の品種は熟すと真っ赤になる。赤い品種は、さやに詰めて乾燥させた後、リストラに使われる。アナハイム・チリの成熟度75-80日で成熟する。用途米やチーズを使ったクリームと一緒に丸ごと詰めて調理すると最高です。味も最高です。保存方法ビニール袋にペーパータオルを敷き詰める。アナハイム・チリを袋に入れ、冷蔵庫で保存する。  冷蔵庫で数週間保存可能です。下ごしらえナイフで上部を切り落とす。種と白い皮の部分を鋭利な小型のナイフで取り除く。お好みの具材を詰め、蓋をする。唐辛子を調理する際は、必ず手袋を着用する。調理する。詰め物をしたアナハイム唐辛子をオーブンに入れ、180度で20-30分、または柔らかくなるまで焼く。購入のヒント お近くの食料品店では、青果コーナーにアナハイム・チリがたくさん並んでいるはずです。  熟したものを使いますが、アナハイム・ピーマンは主に青いうちに使われます。新鮮なアナハイム・ピーマンを購入する際は、色が濃く、皮がしっかりとしていて傷のないものを選びましょう。また、缶詰もスーパーで販売されています。アナハイムのレシピ アナハイムは様々なレシピに活用できます。特に、詰め物をして食べると美味しいです。調理する前に種と皮を取り除きます。 アナハイム・チリはマイルドで、サルサ、チリ、ディップなどに加えると美味しくいただけます。種と皮を取り除く。チーズをたっぷり詰めたり、衣に浸けてから揚げたり。アナハイム・ピーマンは屋外のグリルでローストすることができます。火の通りをよくするために、ピーマンは回転させる必要があります。しかし、直火で焼く場合は、こまめにチェックしましょう。アナハイム・チリはメキシカン・チーズを詰めることができます。溶き卵と小麦粉で包んで、フライパンできつね色になるまで焼きます。ジャガイモ、ズッキーニ、牛ひき肉、アナハイム・チリを使ったシチューを作ります。また、アナハイムはクリーミーなチリペッパーソースを作り、肉料理やチーズ料理に風味を加えるのに使うことができます。検索ワード：アナハイム唐辛子 ハリー やあ、私はレビューするスタッフで、あなたもすることができます。もしあなたが私のレビューに同意するかしないか、コメントボックスにあなたのバージョンを残してください、しかし、世界を表示するためにあなたの "StuffIReview "バッジをつかむことを忘れないでください。レビューしてほしいものがある場合は、私たちに連絡するか、コメントを残すか、あるいは登録して自分で追加してください :)あなたの正直なレビューを世界中と共有しましょう！参加は無料です。私がレビューするもの 私たちはあなたによって正直なレビューをお届けします。ここでは誰でも、ほとんどすべてのものについてレビューを書くことができます。もし、あなたのレビューに適したカテゴリーがない場合は、提案しても構いません:)STUFFIREVIEWバッジを取得して、あなたの評論家としてのスキルを家族や友人に自慢したり、あなたのウェブサイトに誇らしげに表示しましょう。</w:t>
      </w:r>
    </w:p>
    <w:p>
      <w:r>
        <w:rPr>
          <w:b/>
          <w:color w:val="FF0000"/>
        </w:rPr>
        <w:t xml:space="preserve">アイディーサンじゅうに</w:t>
      </w:r>
    </w:p>
    <w:p>
      <w:r>
        <w:rPr>
          <w:b w:val="0"/>
        </w:rPr>
        <w:t xml:space="preserve">シェーン・ハワード、アザー・サイド・オブ・ザ・ロック 80年代の全盛期に「ソリッド・ロック（聖なる地）」などのヒット曲や数々のアルバムを生み出したバンド、ゴアンナの創立メンバーであるハワードは、いくつかのソロ作品を書き、プロデューサーとしてアーチー・ローチ、ピグラム兄弟、ジョー・ガイアなどの著名アボリジニ・アーティストに参加している。...Other Side of the Rockはハワードの12枚目のアルバムで、彼の30年にわたるキャリアから選りすぐりの曲を集めたものである。メルボルンのシングシング・スタジオでのセッションでトラックを再レコーディングしたハワードは、彼の代表曲ソリッド・ロックをAPYの土地の先住民言語であるピジャンジャジャラ語で再レコーディングするというプランも考案した。ソリッド・ロック」に新たな命を吹き込んだ「プーリー・クンプンカ」は、APYの子どもたちや、オーストラリア人シンガーのアーチー・ローチ、エマ・ドナヴァンらが参加しています。オーストラリアのスピリットを言葉と音楽で表現したシェーン・ハワードの代表作。アザーサイド・オブ・ザ・ロックは、テリトリー全域のABCローカル・ラジオで今週のアルバムとして放送されています。</w:t>
      </w:r>
    </w:p>
    <w:p>
      <w:r>
        <w:rPr>
          <w:b/>
          <w:color w:val="FF0000"/>
        </w:rPr>
        <w:t xml:space="preserve">三十三次</w:t>
      </w:r>
    </w:p>
    <w:p>
      <w:r>
        <w:rPr>
          <w:b w:val="0"/>
        </w:rPr>
        <w:t xml:space="preserve">METZのDbutアルバムを聴く トロントのトリオ、METZは無骨で、厳しく、そして優れている。彼らは、ラウドで正確なロックミュージックを、チェックされているように感じることなく作っている。80年代にシカゴのレーベルTough &amp; Goで録音された音楽や、90年代にDischordで録音された音楽に大きく影響を受けた、騒々しい音楽だ。彼らのセルフタイトルのデビュー・アルバムを、水曜日まで独占的にストリーミングすることができるのは嬉しい限りだ。数日前、バンドのギタリスト兼シンガーのAlex Edkinsと電話で話をしました。バンドの歴史を簡単に教えてください。[ドラマーの）ヘイデン・メンジースと僕は、かなり若い頃にオタワで一緒に音楽を始めたんだ。そこでもう一人と一緒にMETZを始めたのが5年ほど前。その後、環境を変えたほうがいいと思い、4年前にトロントに引っ越したんだ。もうひとりはオタワに残ることにしたんだ。一緒に演奏するようになったのは、5年前ですか？そうだね。でも、それは（ベーシストの）クリス（・スロラック）に出会う前のことだ。トロントでクリスを見つけてから、本当の意味でのバンドができ、レコードを出すようになったんだ。オタワはライブハウスに最適な街ですね。そうですね。当時はパンクロックやハードコアが盛んで、結束の固いコミュニティでしたから。公民館かどこであろうと、給料をもらっていないバンドを見ることほど素晴らしいことはない。少人数だったけど、最高だったね。男も女も熱狂した。僕らが知っているのはこれだけだし、現地で演奏するときにこれ以外のやり方は考えられないね。トロントとオタワには、それぞれ特有の音楽的傾向があるのでしょうか？まあ、そうだね。オタワは首都であり、政府の都市です。政府のために働くか、政府のために働く人たちに仕えるか、どちらかだ。ナイトライフもあまりなく、みんな早く寝てしまうから、自分たちでやるしかなかったんだ。オタワのパンクシーンはその時に生まれたんだ。D.C.ほど政治的でもないし、同じような状況でもないけど、眠ったような政令指定都市であることが、本当の意味でのコミュニティが生まれ、本当に素晴らしいものを生み出すための完璧な条件だったと思うんだ。このアルバムの歌詞は、トロントでの生活から生まれたものだと思うんだ。そのほとんどは、巨大都市における現代的な生活様式を扱っていて、不安やヒステリー、スピードなど、自分に重くのしかかってくる状況を感じている。歌詞はそこからきているんだ。曲を組み立てるときは、どのように作業しているのですか？100パーセント共同作業です。曲の一部分でも持ってリハーサル場に来ることはほとんどない。普通は何も持たずに来て、3人で同じ部屋で同時にゼロから何かを作る。ベースとギターを一つの音にすること、つまり、いくつかのパートがあるように聴こえるのではなく、曲全体が一つの音の波のように聴こえるようにすることをいつも心がけています。同じ部屋にいて、一緒にやることで、家にいてコンピューターに取り込んで、その下にベーストラックを重ねるとか、そういうのとは違うものになるんです。それが、このアルバムが長くなった理由のひとつでもあるんだけど、スピード感がないんだ。壁に頭を打ち付けて、何も達成できないまま、その場を立ち去るということが多いんだ。僕たちはみんな、スタンダードな曲のアレンジをする瞬間を持った曲を書こうと、とても興奮したんだ。私たちはポップミュージックが大好きで、あらゆるスタイルの音楽が好きです。私たちはポップミュージックが大好きで、あらゆるスタイルの音楽が大好きなんですが、アレンジの効いた曲でありながら、クレイジーな瞬間は完全にコントロールし、露骨であり、同時にそれを抑制することができるものにしたかったんです。100パーセント集合的な書き方で、その後に僕が歌詞を書くんです。二人の仕事について話すときに、よく使う言葉はありますか？そうですね、でも言いづらいですね。バンド・トークってやつですね。</w:t>
      </w:r>
    </w:p>
    <w:p>
      <w:r>
        <w:rPr>
          <w:b/>
          <w:color w:val="FF0000"/>
        </w:rPr>
        <w:t xml:space="preserve">三十四節気</w:t>
      </w:r>
    </w:p>
    <w:p>
      <w:r>
        <w:rPr>
          <w:b w:val="0"/>
        </w:rPr>
        <w:t xml:space="preserve">JOIN NOW FOR FREE ラグジュアリーホテルとホリデーを最大80％割引。Eメールアルバート・ドックに近いモダンなホテルですビジネス客や観光客に理想的なこの快適でスタイリッシュな3つ星ホテルは、象徴的なアルバート・ドックに近い好立地にあります。  24時間対応のフロント、リラックスできる素敵なロビーバー、宴会場、エクスプレスチェックイン/アウト、両替所などの素晴らしいサービスと、あらゆる企業のニーズに対応できる優れたビジネススイートを備えたこのホテルは、お客様の滞在に必要なものをすべて備えています。全室にエアコン、薄型液晶テレビでご覧いただけるケーブルテレビ、バスルームの無料アメニティ、紅茶/コーヒーメーカー、ランプ付きワークデスク、高速インターネット接続、ヘアドライヤー、アイロン設備、毎日のハウスキーピングを完備しています。このホテルの近くのおすすめスポット 家族向け リバプールFC＆ミュージアムのグランドツアーは、誰を応援するかにかかわらず、フットサルファンにとって最高の楽しみです。  ガイドは熱意と知識があり、この成功したクラブの歴史について熟知しています。一流のおもてなしが待っています。ロマンチックに フレッシュフィールズ・リス保護区には、たくさんの美しいエゾリスが生息しており、攻撃的なグレーリスからできる限り保護されています。  動物たちは、あなたの周りをスキップして喜んでいます。また、この保護区の背後にあるビーチは、暑い日に体を伸ばしてリラックスするのに最適な場所です。リバプールのウォーターフロントにそびえ立つランドマーク、リバプール・ビルディングは、リバプールの街を象徴する建物です。この建物は、リバプールにとってニューヨークのエンパイア・ステート・ビルディングのようなもので、これを見る努力を怠れば、リバプールでの体験は中途半端なものになります。Raiders Vintage Clothingは、本当に、本当に、本当に素晴らしいヴィンテージショップです。  洋服、帽子、靴、バッグ、アクセサリーなど、エキサイティングでバラエティに富んだ品揃えで、カササギが喜ぶようなこの店は、過去の時代の服が好きな人なら必ず行くべき場所です。マハラジャは、インド・ケララ州の沿岸部のおいしい料理を提供してくれるレストランです。このレストランは、ライム・ストリート駅から徒歩2分のところにあります。  繊細で軽快なこのレストランで出される料理は、新鮮な風味にあふれ、口の中に広がる美味しさは格別です。ナイトライフ リバプールの音楽シーンを代表するクラブといえば、キャバーンクラブでしょう。このクラブは、多くの偉大なミュージシャンを生んだ場所ですが、中でもビートルズほど有名なミュージシャンはいません。  キャバーン・クラブは、新しい才能と未来の新進気鋭のスターが集う、活気に満ちた場所です。</w:t>
      </w:r>
    </w:p>
    <w:p>
      <w:r>
        <w:rPr>
          <w:b/>
          <w:color w:val="FF0000"/>
        </w:rPr>
        <w:t xml:space="preserve">イド35</w:t>
      </w:r>
    </w:p>
    <w:p>
      <w:r>
        <w:rPr>
          <w:b w:val="0"/>
        </w:rPr>
        <w:t xml:space="preserve">アウトソーシングの利点 ビジネス従業員の他の責任を確保し、実際にアウトソーシングの利点を体験する自動スタッフの利点を雇うために、アウトソーシングサービスを探している多くの企業が最近あります。また、アウトソーシングを利用することで、企業の成功や効率化に大きく貢献することができます。アウトソーシングの魅力は、なんと言ってもその安さです。また、アウトソーシングのメリットとして、以下のようなことが挙げられます。アウトソーシングのメリットとして、時間の節約とビジネスの他の側面の強化 アウトソーシング・サービスを利用することで、実際の従業員やビジネス・オーナーは、ビジネスの他の側面に集中することが可能になります。これは、アウトソーシングの利点の1つであり、あなたが知らなければならないことです。また、ビジネス・オーナーは、顧客との関係や、顧客のあらゆる問い合わせに答えることに、もはや多くの注意を払う必要はない。また、「このままでは、将来的に、もっと多くの人に利用される可能性がある。このように、将来的にはビジネスの拡大が期待できる。また、「アウトソーシングのメリット」のひとつに、「ビジネス・オーナーが自分のビジネスのために観客を増やすのを助ける」ということがある。一般的に、アウトソーシング・エージェントは、グローバルな競争力を持っています。また、国際的な顧客やビジネス・エージェンシーと の取引において、効率的である。したがって、アウトソーシングサービスを利用する企業は、これらの専門家が国際市場の関心を引くために働くことを保証されます。そのため、通常よりも多くの利益を得ることができる。アウトソーシングの他の利点は、ウォークインスタッフを雇う時間を節約することができます 企業にとって、時間は非常に重要です。1時間1時間を大切にすることが重要です。アウトソーシングサービスを利用すれば、現地で優秀なスタッフを探す時間を大幅に短縮することができます。アウトソーシング会社は、雇用のプロセスにおいて責任を負うものである。その上、彼らはまた、彼が雇われることになるスタッフが十分に有能であることを保証する責任があります。あなたの時間の多くを保存すると、それはより効率的に実行するためにあなたのビジネスの他の側面やニーズにあなたの注意を割くのに役立ちます。このようなアウトソーシングのメリットを実感していただくために、弊社では4週間のトライアルを実施しています。弊社はオーストラリア資本の会社で、フィリピンに支社があります。4週間のトライアルでは、1時間あたり4ドルをお支払いいただくだけですので、それほど大きな出費にはなりません。私たちは、エージェントが高いスキルと最高の労働倫理を持っていることをあなたに伝えることに誇りを持っています。私たちのサービスについての質問がある場合は、自由に07 31072772または+617 31072772で私達に電話を与えることができます。確かに、あなたは親切な顧客担当者によって楽しまれるでしょう。一方、アウトソーシングの利点についての詳細を知りたいと思えばまたコールセンターでリンクをかちりと鳴らすことができる。</w:t>
      </w:r>
    </w:p>
    <w:p>
      <w:r>
        <w:rPr>
          <w:b/>
          <w:color w:val="FF0000"/>
        </w:rPr>
        <w:t xml:space="preserve">イド36</w:t>
      </w:r>
    </w:p>
    <w:p>
      <w:r>
        <w:rPr>
          <w:b w:val="0"/>
        </w:rPr>
        <w:t xml:space="preserve">なぜ...なぜ...どうしてなんだろう？このブログは、Oracle EPM（Hyperion）分野のコンサルタントとして働いているときに発見したエラー解決やその他の豆知識を記録することに専念しています。私の仕事の多くは問題解決を中心としており、Oracle KnowledgebaseやOracle Forumsといった一般的なトラブルシューティングの手段を、遭遇した特定のエラーに関するよりピンポイントな情報で補完する機会があると考えたからです。このブログに記載されている情報は、情報提供のみを目的としており、正確性を保証するものではありません。2012年1月1日(日) HFM - 削除マークが付いたレジストリキー 問題の詳細。HFMアプリケーションは、ワークスペースから開きません - これは、エンドユーザーから報告されず、問題になる前に捕まりました - 受信したエラーは： 警告 削除するようにマークされたレジストリキーで不正な操作が試みられました。コード-2147023878 解決方法症状 財務管理(HFM)アプリケーションで、仕訳入力、SmartviewからHFMへの接続、または財務報告など、HFMに関連する様々な操作を行おうとすると、以下のエラーメッセージが表示されることがある。削除するようにマークされているレジストリキーに対して不正な操作を行おうとしました。エラーが発生しました。管理者に連絡してください。Error Number:70 Error Description:Permission denied Error Source:Microsoft VBScript runtime error Page on which Error Occurred:/hfm/loadextract/ExtractJournalalink...変更点 本現象は、Windows 2008 Serverに導入されたEPMシステムでのみ発生するため、OSのアップグレードが行われた場合、本エラーが発生する可能性があります。原因 アプリケーションの起動時にIDユーザーがサーバーにログオンしている。この問題は、IDユーザーがログオフしたときに、Windows 2008の新しいユーザープロファイルサービス機能でユーザープロファイルを強制的にアンロードするため、COM+アプリケーションがIDユーザーのプロファイルのレジストリキーを読み取れなくなったときに発生します。解決方法 この問題を解決するには、環境内のすべてのFinancial Managementサーバーで次の変更を行います。1.1.グループポリシーエディター（gpedit.msc）を実行します。 2.展開します。コンピュータの構成 -&amp;gt; 管理用テンプレート -&amp;gt; システム -&amp;gt; UserProfiles -&amp;gt; ユーザーのログオフ時にユーザーレジストリを強制的にアンロードしない 3.設定を確認し、「ユーザーレジストリを強制的にアンロードする」から「ユーザーレジストリを強制的にアンロードする」に変更します。設定を確認し、「未設定」から「有効」に変更する 4．サーバーを再起動する 2件のコメント今日の午後、いくつかのHFMサーバーを新規に構築する際に、このエラーに遭遇しました。数週間前にこのエラーについて話していたのを覚えています。私はあなたの推薦を適用し、問題は解決されました。ありがとうございました。</w:t>
      </w:r>
    </w:p>
    <w:p>
      <w:r>
        <w:rPr>
          <w:b/>
          <w:color w:val="FF0000"/>
        </w:rPr>
        <w:t xml:space="preserve">三十七歳</w:t>
      </w:r>
    </w:p>
    <w:p>
      <w:r>
        <w:rPr>
          <w:b w:val="0"/>
        </w:rPr>
        <w:t xml:space="preserve">コルセットの作り方 コルセットメイキングカレッジ オンラインビジネス 今すぐ会員になる!コルセットの作り方を学びたい方、本物のコルセットを作りたい方、ファウンデーション・リヴェールドはあなたの世界を揺さぶることでしょう。あなたが熱心なアマチュアであろうと熟練したプロであろうと、このサイトはあなたがいつもインターネット上で見つけたいと願っていた、しかし誰も明らかにしたがらなかったコルセットの作り方のすべてをあなたに届けます。コルセットの作り方を学ぶのに一番良い方法は、飛び込んでやってみることです。この記事では、初心者に最適なコルセットの作り方の簡単な方法を見ていきます。コルセットの作り方については、以下の通りです。シンプルにする 小さな基本ルールに従うことは、新旧両方のコルセットティエールにとって非常に価値のあるアプローチとなり、これがその1つ目です。シンプルであることは良いことです。シンプルなカットと構造は、実際、インスピレーションを与えてくれます。コルセット（図2）は、作れば作るほど、失敗する可能性が高くなります。より複雑なコルセットへの挑戦は、コルセットの勉強を始めたばかりの多くの人を遠ざけてしまうかもしれません。簡単な構造から始めることで、やりがいを感じ、勇気づけられ、最初の数回を乗り越えられると思います。図2：スパークルレンのミッドバスト。シンプルに見えるが、実はかなり複雑な工程がある。パターン作成とフィッティング 今回は、パターン作成よりもフィッティングに焦点を当てます。コルセットの型紙は、私が昔作った試作品（右）を使用しますが、初心者向けのコルセットの型紙は、以下のサイトを参考にされると良いと思います。平面のパターンがどのように立体的な衣服になるのか、もっと詳しく知りたい方は、無料の「初心者向け製図チュートリアル」をご覧になるといいと思います。このチュートリアルでは、多くのことを学ぶことができますが、全くの初心者の方でも十分理解できるよう、シンプルにまとめられています。フラットなパターンや数学的な改変が難しいという方には、Truly Victorian 110パターンを使って、トワルを1、2枚入れることをお勧めします。私はこのパターンを使って、与えられた「標準」サイズでも美しい結果を見たことがあるし、私の意見では、市販のマルチサイズ・パターンの中で最もきれいな形をしている（注意：私はこのパターンを自分で試したことがないので、同封の説明書などについてはコメントできない）。ライブジャーナルのコルセット・コミュニティやエッツィーで検索してみてください。しかし、購入する前によく調べてください。はじめに このコルセットはシンプルであることが重要です。このコルセットは、私のスポットブローチ・コルセットドレス(下記)をベースにしたもので、フロントが閉じられ、シンプルな構造になっています。コルセットドレスは、装飾的なもの（図4）とシンプルなもの（図5）の両方がありますが、どのアイデアもスポットブロッシュ・クチル生地の機能美を中心に作られています。コルセットを作るために特別にデザインされたこの生地は、厚手で重く、扱いや縫製が難しいということもなく、素晴らしい素材です。カラーはホワイト、ミッドグレー、ブラック、バタースコッチ、ミッドヌードなどがあり、染色も簡単にできます。美しく着られ、ファンデーションにも最適で、プレスや縫製も夢のようです。シボを見つけるのも、まっすぐにするのも、簡単で明快です。ブロシェの裁断はとても簡単です。多くの新入生がその値段の高さからブロッシュを無視しますが、実はコルセットを学ぶのに最適で簡単な生地の一つなのです。コルセットに適した生地で作った1枚のトワルは、そうでない生地で作った20枚の価値があると、私は確信しています。ブロシェを使えば、簡単に素晴らしい結果が得られるので、長い目で見れば、むしろ費用対効果の高い学習方法です。私は積極的にブロシェを購入し、試してもらうことで、これらの工場や機械を維持する手助けをしたいと思っています。スポットブロッシュのクチビルでは、シンプルな構造にこだわることができます。しかし</w:t>
      </w:r>
    </w:p>
    <w:p>
      <w:r>
        <w:rPr>
          <w:b/>
          <w:color w:val="FF0000"/>
        </w:rPr>
        <w:t xml:space="preserve">id 38</w:t>
      </w:r>
    </w:p>
    <w:p>
      <w:r>
        <w:rPr>
          <w:b w:val="0"/>
        </w:rPr>
        <w:t xml:space="preserve">スタジアムの建設は、何年にもわたってきれいに分散して行われるのではなく、波があるものなのです。最近、1923年（大正12年）を取り上げましたが、1920年代前半は、過去150年の中で唯一、スタジアムの建設が盛んに行われた時代ではありません。しかし、このような時期は、どの国でも全く同じタイミングで訪れるわけではありません。ヨーロッパ大陸の試合がまだ裸のピッチで行われていた頃、イングランドにはすでに適切なサッカー寺院があったことは周知の通りです。この20年間で、新しいスタジアムがたくさんできた国もあれば、そうでない国もあります。そこで、スタジアムの開場日をデータベースで調べ、その推移をグラフにしてみました（下図）。注目すべきは、イングランドが早い時期に開場したこと、そして、1930年代以降の50年間が干ばつに見舞われていることです。1920年代と1930年代は、大陸のスタジアム開発にとって非常に重要な年であり、ドイツとスペインがイタリアとオランダにやや先んじていたことがわかります。非常に明確になるのは、イタリアのファシスト政権がイタリアのスタジアム開発にとっていかに重要であったかということであり、第二次世界大戦の負の影響もまぎれもない事実である。スペイン内戦は、もちろん1930年代に起こった。戦後もスタジアムの建設が盛んになるかと思いきや、1970年代後半から1980年代にかけての危機的状況を前に、数十年にわたり分散して建設されることになった。1982年のワールドカップの影響で、少なくともスペインではこの数年間にいくつかの新しいスタジアムがオープンした。1990年代から2000年代にかけて新世代のスタジアムが建設されたことは周知のとおりですが、イングランドとオランダでは1990年代が特に重要だったのに対し、ドイツのスタジアム開発はほとんど2000年代に行われました。一方、フランスは、この10年間がスタジアム開発の黄金の10年になりそうです。グラフは以下を参照。列は実際のオープン数ではなく、各年代のスタジアム開発への相対的な貢献度を示しています。stadiumguide.comを購読する トップストーリー 世界の建設現場を訪ね、いくつかのスタジアムの工事がどのように進んでいるかを見る、新しい旅の時間です。まずはいつも次にオープンするスタジアム、グミオ・アリーナからです。12月8日に開幕し、ショーと親善試合が行われる予定です[...] 土曜日、スウェーデンは新しい国立競技場、フレンズ・アリーナを堂々とオープンしました。しかし、サッカーはまだ行われず、代わりにスウェーデンのアーティストの夜会が選ばれました。このフレンズ・アリーナは、スウェーデン初の大規模な近代的アリーナであり、もう一つの例である。 リバプールはアンフィールドに留まる計画を確認し、その結果、近くのスタンレーパークに新しいスタジアムを建設するという選択肢を拒否した。この発表は、最近のクラブの動きを追ってきた人たちにとっては、ほとんど驚きではないだろう。それは、エスタディオ・サンティアゴ・ベルナブの再開発に関する4つの異なる提案の模型であった。この模型は、これまで厳重に秘密にされてきたものである [...] 人気スタジアム 最近のキーパー バレンシアのヌエボ・メスタージャの物語は、浮き沈みの激しいものである。昨年、私たちは2度にわたって新スタジアムの建設が再開されるという朗報と新たな希望をお伝えしてきましたが、そのたびに挫折を味わってきました。しかも、フェイエノールトは現在のスタジアムであるデ・キップの隣に全く新しいスタジアムを建設することを選択したのだ。ここ数ヶ月、クラブは建設会社を中心としたコンソーシアムが提案する2つの異なる選択肢を調査していたが、今日、彼らが選んだのは[...] 長年、リールの観客動員数はフランスの他の地域から嘲笑される原因となってきた。もちろん、最初のスタッド・グリモンプレ・ジュリや後のスタッド・リル・ムトロポールは貧しいホームだったが、100万人以上の人口を抱えるリールのような規模の都市では、きっと... 人気ブログ記事 これは、実現しなかった過去の新スタジアム案を振り返るシリーズのパート3である。他の2つの記事はこちらとこちらでご覧いただけますが、今回はそのうちの1つである[...] スタジアムのオープンは何年にもわたってきれいに分散されるのではなく、波が来ては去っていく傾向にあります。私たちは最近、特に多発した1923年について記事を書きましたが、1920年代前半は、スタジアムのオープンラッシュの唯一の時期ではありません。</w:t>
      </w:r>
    </w:p>
    <w:p>
      <w:r>
        <w:rPr>
          <w:b/>
          <w:color w:val="FF0000"/>
        </w:rPr>
        <w:t xml:space="preserve">イド39</w:t>
      </w:r>
    </w:p>
    <w:p>
      <w:r>
        <w:rPr>
          <w:b w:val="0"/>
        </w:rPr>
        <w:t xml:space="preserve">ケルベラは素晴らしい車だと思いますが、キマイラのような愛着を持つには至っていません。先週、サマセット州を数日ツーリングしたのですが、その愛情はますます深まりつつあります。トランク、A、Bの道路が混在していましたが、適切に処理されていました。町は探索され、A303の大渋滞も問題なく飲み込まれました（ヘッドライトは別として - 他のスレッドを参照）。確かに、行列ができ、短い爆音が鳴り響き、さらに行列ができるというのは、Raceproved Slaveをテストにかけ、見事に合格させたのです。Cerbはいつもスムーズに運転できるわけではありませんし、特にゆっくり運転するのは難しいのですが（；；）、すべて見事にこなしてくれました。愛着が湧いてきました。という釣りをしただけなのですが。400bhpと重量がないため、かなり楽なGTモーターサイクルになるはずです。Cerbの唯一の問題は、非常に軽いフライホイールと高速回転するエンジンとのレブマッチングです。5速で時速30マイルを出すので、それほど問題ではなく、ただ足を使わせるのが好きなだけです。その点では、キマイラよりも優れています。そのパワーがあるのに、それをスムーズに使わないのはもったいない。私は普段より重い靴を履いていて、フットウェルの狭いフィットに比べて幅が少し広かったので、ペダルのやりくりが少し厄介でした。</w:t>
      </w:r>
    </w:p>
    <w:p>
      <w:r>
        <w:rPr>
          <w:b/>
          <w:color w:val="FF0000"/>
        </w:rPr>
        <w:t xml:space="preserve">イド40</w:t>
      </w:r>
    </w:p>
    <w:p>
      <w:r>
        <w:rPr>
          <w:b w:val="0"/>
        </w:rPr>
        <w:t xml:space="preserve">ハンター症候群 MPS II（ハンター症候群）は、I2S（イデュロン酸-2-硫酸化酵素）遺伝子の変異によって起こる遺伝病で、変異した遺伝子を受け継ぐ場合と、卵子や精子の形成過程で遺伝子に変異が起こる場合があります。後者の場合は稀で、母親も父親も劣性遺伝子を持たないため、次世代に同じ突然変異が起こる確率は低い。MPS IIは、性連鎖性疾患と呼ばれるように、男性が発症することが多い病気です。女性はX染色体を2本持っているため、劣性遺伝子よりも優性遺伝子を持ちやすいのですが、男性はX染色体を1本しか持っていないため、劣性遺伝子を持てば発症することになります。女性は保因者ですが、MPS IIを発症することは非常にまれで、一般にMPS IIは男性にのみ発症します。ハンター症候群の患者は全世界で約2,000人です。効果 I2S遺伝子に変異があると、その遺伝子によって作られるタンパク質が正常に機能しないため、イデュロン酸-2-スルファターゼ（I2S）という酵素が欠乏するか、欠損してしまいます。酵素は細胞の動力源であり、体を正常に機能させるための反応を触媒し促進する。I2S酵素は、グリコサミノグリカン（GAG）として知られる特定のムコ多糖を分解・再利用する酵素であり、ハンター症候群はいくつかのリソソーム貯蔵疾患の一つである。I2S酵素が正しく機能しないために、GAGは体中の細胞に蓄積される。この蓄積は、体内の細胞、ひいては臓器の機能を阻害し、様々な重篤な症状を引き起こします。ハンター症候群は、GAGの蓄積に起因する症状であるため、年齢が上がるにつれて症状が悪化する進行性の病気です。症状は通常、生後1年目から現れますが、多くは「健康な」子供にも見られるもので、MPS IIに詳しくない医師には無関係に見えます。しかし、年齢が上がるにつれて症状は重くなり、医師は検査を指示するようになります。例えば、顔貌が粗くなる、腹部が大きくなる（臓器が肥大するため）、骨格が異常で成長が遅れる、関節が徐々に硬くなる、発達が遅れる、耳が聞こえなくなる、などの症状があります。兆候や症状の発現に「いつか」はなく、ハンター症候群の患者全員がまったく同じように影響を受けるわけではなく、症状の進行速度もさまざまです。しかし、1つだけはっきりしていることは、ハンター症候群は常に重篤で進行性であり、子どもの寿命を大幅に縮めるということです。閉塞性気道疾患、頻回の肺炎、進行性骨格形成不全（運動制限）、心臓および心臓弁膜症、進行性難聴、中枢神経系への侵襲などです。中枢神経系への影響は、脳にGAGが蓄積されることによるもので、発達の遅れを引き起こすことがあります。治療法 病気の特異性から、治療は困難である。長い間、MPS IIの患者さんに不足しているI2Sの供給源として骨髄移植が行われてきましたが、この治療はハンター症候群の患者さんの神経症状に対してはほとんど非効率的です。骨髄移植は言うまでもなく大きな外科手術であり、この治療法の選択肢は減少してしまった。2006年、Shire Human Genetic Therapies Ltd.という製薬会社が、イドロン酸-2-硫酸化酵素（I2S）という酵素を合成し、組み換えDNA技術によって製造したElaprase（Idursulfase）という医薬品を開発した。エラプラーゼは、骨髄移植の欠点もなく、ほとんどあるいはすべての利点を提供する。このような治療はERT（酵素補充療法）と呼ばれています。ハンター症候群の症状の重さには幅があり、医師は軽症と重症に区別していますが、ハンター症候群の症状の重さには幅があり、医師は軽症と重症に区別していますが、ハンター症候群の症状の重さには幅があり、医師は軽症と重症に区別しています。</w:t>
      </w:r>
    </w:p>
    <w:p>
      <w:r>
        <w:rPr>
          <w:b/>
          <w:color w:val="FF0000"/>
        </w:rPr>
        <w:t xml:space="preserve">アイド41</w:t>
      </w:r>
    </w:p>
    <w:p>
      <w:r>
        <w:rPr>
          <w:b w:val="0"/>
        </w:rPr>
        <w:t xml:space="preserve">ペレス：2、3年後にはタイトル争いをしている セルジオ・ペレス：将来の目標はビッグチームに所属し、レースで勝利を争うことだ。セルジオ・ペレスは2、3年後には自分が先頭を走り、セバスチャン・ベッテルのようなF1ドライバーの王座に挑戦していると考えているようだ。先週末のマレーシアGPで見事な2位表彰台を獲得したペレスは、セパンGPでフェルナンド・アロンソを抑えてザウバーで優勝するかと思われたが、後半にミスを犯してコースアウトしてしまった。このパフォーマンスを受けて、彼は遠くない将来にフェラーリに移籍し、パフォーマンス不足のフェリペ・マッサの後任になるのではないかという憶測が強まっている。「将来的にはビッグチームでレースで勝利することが目標だ。最も重要なのは、レースで勝つチャンスを与えてくれるマシンを持つことだ」とザウバーのドライバーはNDTVに語った。「2年後、3年後には世界選手権を争っていると信じている」とも語った。一方、7日前のマレーシアGPで見せたウエットコンディションでの走りは、ラテンアメリカ出身で3度のF1ワールドチャンピオンに輝いたアイルトン・セナと比較されることもある。しかしペレスは、お世辞にも褒め上手とは言えないが、それは少し早計だと言う。「でも、そのような賞賛を受けるには、僕のキャリアでまだやるべきことがたくさんあるんだ」。</w:t>
      </w:r>
    </w:p>
    <w:p>
      <w:r>
        <w:rPr>
          <w:b/>
          <w:color w:val="FF0000"/>
        </w:rPr>
        <w:t xml:space="preserve">イド42</w:t>
      </w:r>
    </w:p>
    <w:p>
      <w:r>
        <w:rPr>
          <w:b w:val="0"/>
        </w:rPr>
        <w:t xml:space="preserve">過去50年間の大半は、中国共産党政府が人々の生活に影響を与える決定を下してきました。しかし、その状況はますます変化しています。中国の好景気のおかげで、ますます多くの人々が好きなものを買い、好きなものを食べ、働く場所を選ぶことができるようになりました。しかし、彼らは政府を選ぶことができないのです。では、現代の中国で「選択」はどのような役割を担っているのでしょうか。大きな疑問です。中国の人々はどれだけの選択権を持っているのか？上海では、欲しいものはほとんど何でも買えるよ！」エマを上海のショッピングに誘った大卒のエリンは言う：一対のズボンが上海の平均月給の2倍もする高級デザイナーブティックから、満員の百貨店や混雑した露店まで。それは、個人の選択の余地がなかった毛沢東時代の中国とは対照的である。「毛沢東は、中国に資本主義を持ち込むことを夢見る少数の中国人がいると考えた。それを排除しようと、文化大革命を起こした。彼は普通の人々を利用して、これらの高官を除去するために革命的な方法を使用しました。"Use with permission シェン教授の父親は露天掘り炭鉱で働かされ、母親はオペラ劇団で職を失い、田舎で労働に駆り出された何百万人もの中国人と同じように。「あの制度は革命のことしか考えていない。革命のことしか考えていない制度で、人民には何の役にも立たなかった」。鉄の飯盒」と呼ばれる国営企業の雇用保障制度のもとで、共産党は人々の生活を厳しく管理していた。住宅から食糧配給、家庭生活から就職先まで、国家は個人の選択の余地をほとんど残さなかった。毛沢東の死後、鄧小平の時代になると、「中国は自己批判、歴史の見直し運動を始めた。今こそ先進国である欧米から学び、経済を発展させる時なのです」。上海の広告会社スカイライティングの共同設立者である徐建新は、「広告は、中国で起きている大きな変化の完璧な例です」と言う。「20年前は、買うべき商品が少なかったので、広告がありませんでした。10年前は、特に上海のような都市では広告がたくさんありましたが、そのほとんどは外国製でした。今は、ほとんどの広告が中国の才能によってデザインされ、中国の特色を出しているのです！"「例えば、5年前や10年前は、国営病院は広告を出す必要がありませんでした。なぜなら、患者はどこに行くかという選択肢を持っていなかったからです」と、同僚の李克基は付け加えます。「でも今は、個人経営のクリニックがたくさんあるので、より多くのお客さまを集めなければなりません」。「私たちの仕事は、お客さまが決断する手助けをすることです」。そして、他の多くの国と同じように、誰もがそれを簡単に見つけることはできません、心理学者、リンZiは言う。私たちが直面するさまざまな選択肢は、私たちの生活にストレスを与えています。多くの人が、自分がどんな人生を送りたいのか、どうやって成功を測ればいいのかわからないことに気づいているのです。私のクライアントで、3年前に大学を卒業した人がいます。彼は優秀な学生でしたが、すでに6回も転職を繰り返しています。相談窓口を運営するリン・ツィー氏は、文化大革命時代に育った親と今の若者の間にある大きな世代間ギャップを指摘する。「この世代は中国の歴史上、前代未聞の世代です。地図がないんです」。また、テレビジャーナリストでメディア企業の経営者でもあるヤン・ランは、この世代が思っているほど多くの選択肢を持っていないかもしれないと懸念する。一家に一人しか子供を持てないという政府の政策が、親の選択肢を狭めているのだ。もし、子どもが1人しかいなければ、親はすべての資源、エネルギー、時間をこの1人の子どもに注ぎます。多くの子どもたちは、その愛情とプレッシャーに耐えられません。親はあまりにも多くの期待を寄せているのです。時には、祖父母を含む6人の大人たちの夢に応えなければならないこともあるのです。"いつもたくさんの可能性があるように見えるけど、実際にはたくさんの選択肢はない "と、エマの買い物ガイドを務める20歳のエリンは言う。"私たちは、（政治）指導者や政党に選択肢がないのです"国家は経済のコントロールを緩めたかもしれないが、共産党があきらめる気配はほとんどない</w:t>
      </w:r>
    </w:p>
    <w:p>
      <w:r>
        <w:rPr>
          <w:b/>
          <w:color w:val="FF0000"/>
        </w:rPr>
        <w:t xml:space="preserve">イド43</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説明 著名な文化評論家であるヴィジェイ・プラシャードは、互いにリンクしたこの短いながらも力強いエッセイ集で、アメリカ経済の矛盾を検証している。貧困層や中産階級の労働者が抱える負債によって支えられているアメリカ経済、負債や貧困から逃れようとする人々を罰する福祉政策、失業者や労働者予備軍を規制し収容する刑務所産業など、様々な関連問題を評価しています。プラシャードは、『Keeping Up with the Dow Joneses』の中で、大量生産と広告の出現が、市民を "keep up with the Joneses "という言葉で表現される消費者に変えてしまったと論じている。しかし、プラシャードが説得力を持って示すように、「ジョーンズについていく」ことは罠である。アメリカ人は多額の消費者負債を抱えている。国民の40パーセントの貧困層は、贅沢をするためではなく、収入の伸び悩みを補うために借金をしている。富裕層の20％だけがお金を借りて株式投資をしている。当然のことながら、ここ数年、所得と富の格差は過去最高水準に上昇している。経済、福祉改革、利潤追求の刑務所産業複合体の間の明確なつながりを示すことで、プラシャドは持続可能で活力ある反帝国主義運動のためのビジョンを提供している。ヴィジェイ・プラシャードはトリニティ・カレッジの准教授であり、国際研究ディレクターである。著書に「Everybody Was Kung Fu Fighting:Everybody Was Kung Fu Fighting: Afro-Asian Connections and the Myth of Cultural Purity, Fat Cats and Running Dogs, The Karma of Brown Folkなどの著書がある。いずれもヴィレッジ・ヴォイス誌の「今年のベストブック25」に選ばれている。著名な文化評論家であるヴィジェイ・プラシャードは、この短いながらも力強いエッセイ集で、アメリカ経済の矛盾を検証している。よく言われるアメリカ経済は、貧困層や中産階級の労働者が抱える負債の増加によって支えられていること、負債や貧困から逃れようとする人々を罰する福祉政策、失業者や労働者予備軍を規制し収容する刑務所産業など、さまざまな関連問題を評価している。プラシャードは、『Keeping Up with the Dow Joneses』の中で、大量生産と広告の出現が、市民を "keep up with the Joneses "という言葉で表現される消費者に変えてしまったと論じている。しかし、プラシャードが説得力を持って示すように、「ジョーンズについていく」ことは罠である。アメリカ人は多額の消費者負債を抱えている。国民の40パーセントの貧困層は、贅沢をするためではなく、収入の伸び悩みを補うために借金をしている。富裕層の20％だけがお金を借りて株式投資をしている。当然のことながら、ここ数年、所得と富の格差は過去最高水準に上昇している。経済、福祉改革、利潤追求の刑務所産業複合体の間の明確なつながりを示すことで、プラシャドは持続可能で活力ある反帝国主義運動のためのビジョンを提供している。ヴィジェイ・プラシャードはトリニティ・カレッジの准教授であり、国際研究ディレクターである。著書に「Everybody Was Kung Fu Fighting:Everybody Was Kung Fu Fighting: Afro-Asian Connections and the Myth of Cultural Purity, Fat Cats and Running Dogs, The Karma of Brown Folkなどの著書がある。それぞれビレッジボイス誌の「今年のベストブック25」に選ばれている。スペシャルオファーと製品プロモーション この商品をギフトとして贈る場合は、Amazon.co.jpをご利用ください。Amazon.comが販売元であれば、特別価格$2.99でラッピングを承ります。Amazon.co.jpが販売元であれば、特別価格$2.99で包装いたします。チェックアウト時にギフトラッピングオプションを選択してください。{itemData":[{"priceBreaksMAP": null, "buy... to wishlist", "Add both to Wish List", "Add all three to Wish List"], "addToCart":["Add to Cart", "Add both to Cart", "Add all three to Cart"], "showDetailsDefault": "Show availability and shipping details", "shippingError": "An error occurred, please try again", "hideDetailsDefault": "Hide avail"（詳細を見る</w:t>
      </w:r>
    </w:p>
    <w:p>
      <w:r>
        <w:rPr>
          <w:b/>
          <w:color w:val="FF0000"/>
        </w:rPr>
        <w:t xml:space="preserve">四十四節気</w:t>
      </w:r>
    </w:p>
    <w:p>
      <w:r>
        <w:rPr>
          <w:b w:val="0"/>
        </w:rPr>
        <w:t xml:space="preserve">床の施工は、他の装飾工事の後の最終段階であるべきです。床下が完全に乾燥し、清潔で、平らで、健全であることを確認してから始めてください。掃除機をかけるか、床を徹底的に掃き、汚れやその他の物質がない状態にしてください。病気を参照してください。No.1をご覧ください。床下がコンクリートの場合は、30日以上経過している必要があります（これは、「新築」または新しく打ったセメントスラブの場合です）。室温は21℃（70℃）、相対湿度は35%～60%が好ましい。コルク床板は現場内で24時間から48時間馴染ませる必要があります。平らであることを確認する。1平方メートル（床板1枚の長さ）内に4mmを超える凹凸がある場合は、サンドペーパーで削るか充填材で埋める必要があります。図参照。No.2をご覧ください。コルクフローティングフロアは屋内使用を前提としています（ラミネートフローリングなど他の床材と同様）。バスルームやランドリールームなどの湿気の多い場所へのフローティングフロアの設置はお勧めしません。そのような場合は、コルクタイル（グルーダウン・フローリング）を使用してください。設置方法ステップ1.ステップ1.日差しの方向に合わせて、板材を縦に並べます。フローリングの色の調和と一貫性を確認します。これは、事前に材料を馴染ませるときに行うことができます。プランクを再配置することによって、突発的なパターンを管理します。これにより、コルクの色調の変化がより自然になります。写真をご覧ください。No.3参照。ステップ2．コンクリート床の上に設置する場合は、通常、何らかの防湿対策が必要です。これは、ポリウレタンシートなどの形で行うことができます。ほとんどのハードウェアストアは、仕事のための適切な製品を指示することができるようになります。これは、地下室や地下にある他の部屋で作業しているときに特に当てはまります。ステップ3.あなたの部屋を測定し、フローリング板の幅で割る。これで、床を覆うために必要な板の枚数が決まります。もし、寸法が2.5インチ（63mm）以上のスペースがある場合は、床の安定性を確保するために、最初の列を部分的にボード（ボードをサイズに合わせてカットする）で始める必要があります。ステップ4 .フローリングと各壁、またはドアフレームやキャビネットなどの障害物との間に、スペーサー（廃材や廃品が効果的）を使って3/8インチ（10mm）の膨張ギャップを空けてください。部屋の中で左から右へ作業します。継ぎ目が目立たなくなるように、板を「ブリック」または「スタッガー」してください。縁に沿ったタイルは、すべての壁に沿って同じ幅にする必要があります。ここで、板材の "事前配置 "が功を奏します。最初の板を部屋の左隅に置く - 壁に直面して両方の舌の側面と（壁にあなたの間隔を残す）。一度に1つずつ一緒に板の角度を調整することによって、最初の行を完了します。タイルをクリックしたときに一本の線になるように施工してください。図A、図B参照。ステップ 5.2列目の開始この時、1列目の板をカットしておくと、千鳥の継ぎ目を作ることができます。手で下向きに押して、板を「カチッ」とはめ込み、床に平らにします (図A &amp; B)。図B 図A 列をまっすぐにしたり、継ぎ目をきつくしたりする必要がある場合は、板材の切れ端を「たたき台」として使用することができます。このタッピング・ブロックとゴム槌を使うことで、フローリングの端が傷つくのを防ぐことができます。写真をご覧ください。No.5,6をご覧ください。.ステップ 6 .列の最後尾に到達したら、バールと木槌を使って、最後の1枚を所定の位置に叩き込まなければならないかもしれません（壁際のスペースが狭いので）。図7参照No.7 参照。No.8参照。ステップ 8 .次の列も同じように作業します。図案参照。No.9.ステップ9 .最後の行程です。フローリングと壁の間の隙間が、長さ方向に均一であることを祈ります。  床材と壁との隙間が均一であることを確認するには、床材と壁との隙間の両端を測定し、その隙間が均一であることを確認します。</w:t>
      </w:r>
    </w:p>
    <w:p>
      <w:r>
        <w:rPr>
          <w:b/>
          <w:color w:val="FF0000"/>
        </w:rPr>
        <w:t xml:space="preserve">イド45</w:t>
      </w:r>
    </w:p>
    <w:p>
      <w:r>
        <w:rPr>
          <w:b w:val="0"/>
        </w:rPr>
        <w:t xml:space="preserve">OCSインターナショナル 設備管理サービス ほとんどの市場分野で、企業や組織は、清掃、ケータリング、セキュリティ、廃棄物処理、グランドメンテナンスなどの日常的な不動産サポートサービスを提供し、コア活動に集中できるようにするために、私たちに依存しています。しかし、個々のサービスの提供は、私たちが行っていることのほんの一部に過ぎません。私たちのマネジメントチームは、お客様の組織内で、お客様のビジネスのシームレスな延長となり、お客様と協力して総合的なファシリティマネジメントサービスを提供する経験があります。  私たちは、お客様がコンプライアンスを達成し、クラス最高のテクノロジーを活用し、二酸化炭素排出量を削減するお手伝いをする経験と能力を持っています。ヘルスケア、航空、小売など、特定の市場分野では、お客様の組織の一部となるよう、継続的に作業方法を調整してきました。私たちの施設管理サービスがどのようにお客様のお役に立てるか、今すぐお問い合わせください。</w:t>
      </w:r>
    </w:p>
    <w:p>
      <w:r>
        <w:rPr>
          <w:b/>
          <w:color w:val="FF0000"/>
        </w:rPr>
        <w:t xml:space="preserve">イド46</w:t>
      </w:r>
    </w:p>
    <w:p>
      <w:r>
        <w:rPr>
          <w:b w:val="0"/>
        </w:rPr>
        <w:t xml:space="preserve">プロのポートレートカメラマンがどのように完璧なポートレートを撮影しているのかを知りたい方は、私たちのブログへようこそ。多くの人が、完璧なポートレートやヘッドショットを撮るには、被写体をフレームの中心に配置すればいいと勘違いしています。被写体がフレームの中心にどっしりと構えていて、目が赤くなければ、瞬きをしていなければ、そしてとにかく笑顔であれば、それはもう完璧なポートレートだと考えているのです。確かに被写体も笑顔であればベストですが、基本的にそれだけではベストな、あるいはパーフェクトなポートレートにはなりません。ここでは、完璧なポートレートを撮るための7つの簡単なコツを紹介します。これらは、世界中のプロのポートレートカメラマンが実践しているコツです。1つ、2つ、あるいは全部を実践しても損はないでしょう。ぜひチェックしてみてください。1.視点を変える。被写体と同じ目線に座って撮影するのはNGです。多くの初心者フォトグラファーがそうしています。これは「標準的」なことですが（言うまでもなく、かなり形式的なことです）、本当に必要なことではありません。視点を完全に変えて、別の角度から撮影することができます。例えば、ノートパソコンで仕事をしている人を撮りたいなら、椅子を用意して被写体の前に引き寄せ、その椅子の上に立って、被写体の「上」から撮影してみてはどうでしょう？そうすれば、被写体はあなたを見るだけで、違った視点を持つことができます。また、被写体のノートパソコンや周りにあるものも写るので、面白い写真になるはずです。2.2. 視線を合わせないことを恐れないでください。被写体はカメラのレンズをまっすぐ見ているかもしれませんが、被写体がカメラのレンズを見ていない方がよりドラマチックになります。被写体にカメラから目をそらすように頼んでみてください。被写体の左側にあるもの、見えないもの、カメラの視野の外にあるものに焦点を合わせてください。そうすることで、ドラマチックな写真になることは間違いありません。また、「率直な」ポートレートに仕上げることもできます。3.3. ライティングを試してみる。ライティングは、うまくやれば、写真家の親友になります。ライティングを駆使すれば、ポートレートには実に多くの可能性があります。サイドライトは、ある種のムードを演出するのに役立ちます。また、逆光やシルエットの実験もできます。これは写真に「すごい」要素を追加することになります。4.4.三分の一の法則にこだわらない前述したように、被写体を中央に配置する必要はありません。写真の構図は自由です。右側に被写体を配置したり、端に被写体を配置することもできます。これらのテクニックは、写真に奥行きを出すのに役立ちます。5.5. 被写体にとって見慣れない会場を使う。通常、被写体は自宅や写真館、都市部など、見慣れた場所に配置され、撮影されることが多いものです。しかし、せっかくなら普段見慣れない場所で撮影してみませんか？被写体も最初は戸惑うかもしれませんが、あなたが被写体をリラックスさせる方法を知っていれば、そしてあなたが被写体に何を望んでいるかを説明すれば、被写体は喜んでその場を離れ、何か素晴らしいことをやってくれるかもしれません。被写体が飛び跳ねたり、素敵な笑顔を見せたり、プロのモデルのようなポーズを取ったりするかもしれませんよ。6.小道具を使う。ポートレートに小道具を加えると、ショットがより引き立ちます。確かに小道具を使うと、メインの被写体から「注目」が離れてしまうかもしれませんが、写真に意味を持たせることもできます。ある意味、ポートレートはより意味を持つことになります。例えば、被写体のお気に入りのガジェット、お気に入りのおもちゃ、あるいは毎日使っているものなどです。7.7.最後に、できるだけ多くの写真を撮りたい場合は、連写をすることです。ポートレートは、「連写」モードで撮影しましょう。こうすることで、できるだけ多くの美しいポートレートが撮れるようになります。プロのカメラマンが子供のポートレートを撮影するときに、特にこの方法が役に立ちます。</w:t>
      </w:r>
    </w:p>
    <w:p>
      <w:r>
        <w:rPr>
          <w:b/>
          <w:color w:val="FF0000"/>
        </w:rPr>
        <w:t xml:space="preserve">アイディー47</w:t>
      </w:r>
    </w:p>
    <w:p>
      <w:r>
        <w:rPr>
          <w:b w:val="0"/>
        </w:rPr>
        <w:t xml:space="preserve">投稿者2012年11月17日(土) 9:18 AM 投稿者: なぜこのサイトで会おうとしないのか ...できれば!このサイトでは、なぜ人々はお互いに接続しようとしないのですか？このサイトには面白い人がたくさんいます。私はこのサイトで1人か2人の人と話しています。しかし、我々は生活の中で通過するすべてのものについてのチャットだけではまだ良いです。しかし、私のようにしたいと思い、多分物事をもう少しロマンチックに取るために素敵な人に会うことを望む誰かに会うことに興味を持って任意の素敵な若い女性...とあなたが英国に住んで私はあなたから聞いてみたい.これはあまりにも生意気に聞こえないことを願っています このようにも試してみてください エルigible - ボーイズ!- http://www.wrongplanet.net/postt62.html ______________________ あなたは忠実な友人であるか、それとも私の友人ではないのか 汝自身を信じよ、そして他のものは汝を裏切らないであろう。このサイトでは、数人を除いてみんな変人です。このL&amp;D掲示板に、ナンパのためのスレッドがいくつかあります（既出ですが）。人は自分の思考の産物に過ぎない - 彼が考えることは、彼がなることだ。- マハトマ・ガンジー</w:t>
      </w:r>
    </w:p>
    <w:p>
      <w:r>
        <w:rPr>
          <w:b/>
          <w:color w:val="FF0000"/>
        </w:rPr>
        <w:t xml:space="preserve">しじゅうはち</w:t>
      </w:r>
    </w:p>
    <w:p>
      <w:r>
        <w:rPr>
          <w:b w:val="0"/>
        </w:rPr>
        <w:t xml:space="preserve">Avibase - Bird Checklists of the World Palearctic このチェックリストは、現時点で入手可能な最高の情報に基づいて、旧北極圏で見られるすべての鳥類を含んでいます。このチェックリストは、私が長年にわたって収集した様々な情報源に基づいています。このチェックリストは、バードウォッチャーへのサービスとして提供させていただいております。分類順と命名法はClements第6版（2011年更新）に従っています。他の分類法のリストをご覧になりたい場合は、以下のリストのいずれかをクリックしてください。世界的に絶滅の危機に瀕している種（赤色表示）は、バードライフ・インターナショナルによりThreatened Birds of the World (Birds to Watch 3)で確認されました。Bird Checklists of the World は Avibase と Bird links to the World の一部で、Denis Lepage が設計・管理し、Birdlife International の共同パートナーである Bird Studies Canada がホスティングしています。</w:t>
      </w:r>
    </w:p>
    <w:p>
      <w:r>
        <w:rPr>
          <w:b/>
          <w:color w:val="FF0000"/>
        </w:rPr>
        <w:t xml:space="preserve">アイドル49</w:t>
      </w:r>
    </w:p>
    <w:p>
      <w:r>
        <w:rPr>
          <w:b w:val="0"/>
        </w:rPr>
        <w:t xml:space="preserve">フェスティバル・オブ・カラーによって、クイーンズタウンとグレノーキーで開催される様々な芸術・文化イベントのひとつです。写真提供フェスティバル・オブ・カラーがワナカからワカティプに拡大すると、クイーンズタウンとグレノーキーの住民は、地元でミュージカル、ダンス、演劇のショーを楽しむことができるようになります。クイーンズタウン・メモリアルホールでは、4月12日に「Rita and Douglas」が世界初演されます。この作品は、ニュージーランドのアーティスト、リタ・アンガスと音楽家で作曲家のダグラス・リルバーンの関係を描いた感動的な物語です。アンガスがリルバーンに宛てた手紙と、当時リルバーンが作曲した音楽をピアニストのマイケル・ホーストゥンが演奏し、2人の複雑な関係を表現する。4月14日にOl Olaで行われる12人のダンサーとミュージシャンのパフォーマンスでは、ラテンの情熱が燃え上がり、ランバダ、サルサ、チャチャなどで、観客をキューバ、アルゼンチン、ブラジルへのエネルギーあふれる旅にいざないます。4月15日には、ニュージーランドのバンド、フェニックス・ファウンデーションが、ヨーロッパツアーで成功を収めたばかりで、記念館で演奏します。4月13日には、クイーンズタウンでリンゼー・ポラックの「パッシング・ウィンド」が上演されます。リンゼーは、ニンジン、ゴム手袋、ガーデンホースなどの日用品を使って楽器を作り、演奏します。4月15日には、ジェイコブ・ラジャンが2010年のアクター・オブ・ザ・イヤーを受賞した、大好評のとんでもなく面白い「Guru of Chai」が、4月16日には、1995年のラグビーワールドカップを題材にした劇「C'mon Black」が再上演される予定です。このフェスティバルのツアープログラムは、Hawea、Luggate、Cromwellなど、サザンレイクス地域の他のセンターでも公演が行われる予定です。全プログラムは、フェスティバルのウェブサイト www.festivalofcolour.co.nz でご覧いただけます。チケットは、ウェブサイト、電話（03 443-4162）、またはi-Site Visitor Centre Queenstownでお求めいただけます。</w:t>
      </w:r>
    </w:p>
    <w:p>
      <w:r>
        <w:rPr>
          <w:b/>
          <w:color w:val="FF0000"/>
        </w:rPr>
        <w:t xml:space="preserve">サムネイル</w:t>
      </w:r>
    </w:p>
    <w:p>
      <w:r>
        <w:rPr>
          <w:b w:val="0"/>
        </w:rPr>
        <w:t xml:space="preserve">解決済みの質問 一生一人という事実にどう向き合えばいいのか？このような場合、どのように対処すればよいのでしょうか？あなたはまだ25歳、若いです。35歳でこのようなことを言っていないことを嬉しく思ってください。世界には70億人の人がいます。その中で、あなたは自分のことをかなり醜いと思っているはずです。私はそれを信じるのは難しいです。あなたが女の子を見つける唯一の方法は・・・・・・。1.1.チャンスをつかみ、拒絶されるリスクを負う 2.外に出て社交的になる 3.ポジティブな態度をとる（そうすれば、みんなあなたのそばにいたいと思う） 4. ワークアウトして、いい体型になる 5.ベストな服装で、常に好印象を与える 6.6. 親切にし、相手に興味を示す（印象づけようとする女性） 7.7.他人の前で自分を卑下しない（もし自分が負け組だと思えば、相手もそう思うだろう） 8.まず友達になること。このような場合、そのような「媚薬」を使用することで、「媚薬」を使用しないようにすることができます。って、そんなことより、自分自身と人生を見つめ直せば、きっといい人が見つかるよ。美は全く重要ではありません。**** あなたのことを醜いと思っている人たちは、あなたと一緒にいないでください。神から授かった体を大切にしなさい。**** ブスだと思ってる女どもに...なぜ恋愛が必要なのですか？なぜあなたはあなたの人生で100000の問題を招待しているのですか？もし、セックスが必要なら、風俗店やマッサージ店に行けばいいだけだ。彼女はあなたの時間とお金の地獄を無駄にする....人間なんてそんなもんさ。本当に誰もが美しい/ハンサムです。外見的な美しさはあまり重要ではありません。もしあなたがその人に感情的になっているのなら、その人はあなたの外見的な欠点を見過ごすことができるのです。ってな具合に。Alvacado_chik@ymail.com... どうなるか教えてください:) もしくは私の番号をメールしてください、お手伝いしますよ!!!:)</w:t>
      </w:r>
    </w:p>
    <w:p>
      <w:r>
        <w:rPr>
          <w:b/>
          <w:color w:val="FF0000"/>
        </w:rPr>
        <w:t xml:space="preserve">アイディーファイブイチ</w:t>
      </w:r>
    </w:p>
    <w:p>
      <w:r>
        <w:rPr>
          <w:b w:val="0"/>
        </w:rPr>
        <w:t xml:space="preserve">現在のページ : ホーム ニュース 携帯電話は、テキサス州で1,700以上のクラッシュを占める 携帯電話は、テキサス州で1,700以上のクラッシュを占める Posted on April 16, 2010, 1:26 PM, by Text'nDrive, under In the news .テキサス州運輸局は、手持ちの携帯電話に関連する自動車事故の数を発表しており、それはかなり絵ではありません。2005年以来、1,700人以上のドライバーが携帯電話を使用中に自動車事故に巻き込まれた。  2009年には、700件近い事故の原因となった。  そのうち4件は死に至っている。AAAテキサスのスポークスマン、ダン・ローナンによると、漫然運転の最大の原因は携帯電話である。"キーボードを見て、画面を見て、情報を処理して、行ったり来たりして、これをジョージ・ブッシュ・ターンパイクで時速70マイルでやろうとしている "と。現時点では、テキサス州では、運転中のテキスト入力の州全体での禁止はありません 。  また、ダラス、オースティン、ガルベストンなどの都市では、スクールゾーンでの携帯電話やテキストメッセージの使用を禁止しているところもあります。テキサス州では、特に法律で定められていないにもかかわらず、運転中の携帯電話の使用を容認している。  2009年10月、テキサス州のある女性は、過失致死罪で有罪判決を受け、10年の保護観察、1万ドルの罰金、400時間の社会奉仕活動を言い渡された。  この女性は自動車事故に巻き込まれ、その過程で25歳のトラック運転手を死亡させたが、事故の直前に携帯電話を使用していたことが原因であった可能性がある。</w:t>
      </w:r>
    </w:p>
    <w:p>
      <w:r>
        <w:rPr>
          <w:b/>
          <w:color w:val="FF0000"/>
        </w:rPr>
        <w:t xml:space="preserve">イド52</w:t>
      </w:r>
    </w:p>
    <w:p>
      <w:r>
        <w:rPr>
          <w:b w:val="0"/>
        </w:rPr>
        <w:t xml:space="preserve">ローレンスハイツ地区再編の第一段階が承認される 2012年11月6日 トロント、2012年11月6日 -- ローレンスハイツ地区におけるトロント・コミュニティ・ハウジングの再編は、本日、第一段階の条例改正が満場一致で承認され、ビジョンから現実への重要な一歩を踏み出すこととなりました。トロント・コミュニティ・ハウジングのジーン・ジョーンズ社長兼CEOは、ノースヨーク・コミュニティ・カウンシルでの演説で、第1段階の計画が承認されたことは、ローレンスハイツの再生にとって重要な前進であり、近隣地域を活気のある複合施設に変貌させることになると指摘した。ローレンス・ハイツでは、233戸の賃貸住宅と828戸の分譲マンション、タウンホームのほか、新しい店舗や3倍の広さの公園が建設される予定です。完成すれば、ローレンスハイツにある老朽化した1,208戸の社会住宅は、4,100戸の市場向け住宅と並んで、エネルギー効率の高い質の高い新しい住宅に建て替えられることになります。新しい住宅に加え、小売サービス、コミュニティ施設、緑地、民間セクターの投資、雇用とトレーニングの機会も提供されます。この再開発は、ローレンスハイツの住民、地域団体、トロント市が何年にもわたって意見を出し合い、関わってきた結果です。トロント・コミュニティ・ハウジングは、ローレンス・ハイツの開発・建設パートナーを調達している最中です。新しいパートナーは、新年早々に発表される予定です。トロント・コミュニティハウジングは、地域活性化を実現するユニークな経験を持ち、Allenbury Gardens (FRAM Building Group), Alexandra Park (Tridel), Leslie Nymark (Tridel), Railway Lands (Context) and Regent Park (The Daniels Corporation) において民間開発者とともに、新しく質の高い代替社会住宅の建設、新しいコミュニティ設備の誘致、住民への雇用・訓練機会の創出によって地域活性化に取り組んでいます。住宅供給会社、デベロッパー、慈善団体、コミュニティグループ、そしてあらゆるレベルの政府機関、これらすべてが力を合わせれば、どんなことが成し遂げられるか、私たちは見てきました。  リージェントパークでは、活性化がうまくいくことを証明しました。そして今、私たちはその経験から得た知識をローレンスハイツに応用することに興奮しています。「第1段階は、ローレンスハイツのコミュニティ全体の再生を開始するものです。ローレンスハイツのこの部分が、周辺地域と完全に一体化した複合施設に生まれ変わるのです。トロント・コミュニティ・ハウジングは、この地域を活気に満ちた健康的で経済的な地域へと変貌させる触媒となることを誇りに思っています。-- Gene Jones, President and CEO, Toronto Community Housing Key Facts ローレンスハイツ再生の第一段階は、25.6エーカー（10.4ヘクタール）をカバーする予定です。地下鉄ヨークデール駅に隣接し、ローレンス・ウエスト駅からも近く、アレン・ロード高速道路やハイウェイ401号線へのアクセスも便利な立地です。  第1期が完成すると、このエリアには、中層ビルとタウンホームに、家賃収入向けの233戸と市場向けの828戸が建設される予定です。  第1段階の最初の建物は、早ければ2014年に着工される予定です。  トロント・コミュニティ・ハウジングは、この活性化を主導し、民間セクターとの市場住宅の販売を通じて、第1段階の新しい社会住宅に推定6,500万ドルを投資する予定です。  トロント市議会は2011年11月30日にLawrence-Allen Secondary Planを承認しています。トロント・コミュニティ・ハウジングについて トロント・コミュニティ・ハウジングは、カナダ最大のソーシャルハウジングで、トロント人口の約6%に相当する16万4千人以上の低・中所得者が入居する住宅供給会社です。トロント・コミュニティ・ハウジングとその子会社は、幅広い職種の1,400人のスタッフを雇用し、手頃な価格の住宅を提供し、入居者にサービスや機会を提供し、健全なコミュニティ作りのために協力するという使命を果たしています。</w:t>
      </w:r>
    </w:p>
    <w:p>
      <w:r>
        <w:rPr>
          <w:b/>
          <w:color w:val="FF0000"/>
        </w:rPr>
        <w:t xml:space="preserve">イド53</w:t>
      </w:r>
    </w:p>
    <w:p>
      <w:r>
        <w:rPr>
          <w:b w:val="0"/>
        </w:rPr>
        <w:t xml:space="preserve">重要：無料体験の開始時、または体験期間中にキャンセルしても、クレジットカードに請求されることはありません。Amazonプライムにご満足いただいている場合は、何もしないでください。無料体験が終了すると、会員資格は自動的に79ドルで1年間にアップグレードされます。 {"itemData":[{"priceBreaksMAP":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{}は、この商品の予約注文です。特典映像 なし編集部レビュー 大学の旧友たちが結婚式のために再会したことをきっかけに、長年の性的緊張を解消していくコメディドラマ。ジョージ・ワシントン大学に通うボブ（アレクシス・アークエット）は、バフで美しいルームメイトのブレンダン（クリスチャン・メーレン）に夢中になっている。ブレンダンはその魅力に気づくが、レスリングの試合中にボブを激しく拒絶し、少し行き過ぎた行動に出る。数年後、二人の共通の友人であるマット（ジェイミー・ハロルド）とキャロル（ローレン・ベレス）が結婚することになり、昔の仲間が再集結する。TV作家のボブは、うぬぼれの強いソープスターのボーイフレンド、スターリング（トゥック・ワトキンス）を連れてくる。ブレンダンはデートもせずにやってきたが、昔の恋人サラ（マリアンヌ・ヘーガン）、今は保守派の上院議員補佐官から口説かれる。一方、友人のエリック（ギレルモ・ディアス）は、失恋した女友達ベス（マディー・コーマン）と付き合うか、花嫁の妹と付き合うかで揺れている。披露宴の最中、ブレンダンはボブを追い詰め、自分もゲイであること、そしてボブに恋をしていることを打ち明ける。ブレンダンは結婚披露宴でボブを追い詰め、自分もゲイでボブに恋をしていると告白する。しかし、スターリングは、彼の新しい人生が必ずしも完璧ではないことを思い出させるように、泥まみれのまま、ボブはすぐに彼の若々しい愛情の対象とホテルの部屋に一人でいることに気づくのです。脚本・監督のブライアン・スローンによる長編デビュー作『I Think I Do』は、アンソロジー・シリーズ『Boys Life』に参加していたレイン・ジャンガーがプロデュースを担当した。ジャンガーはその後、自身のデビュー作『Just One Time』でギレルモ・ディアスを起用することになる。女優・歌手のマーニ・ニクソンは、キャロルの年老いたアリスおばさん役でカメオ出演しており、1965年の「サウンドオブミュージック」以来のスクリーン出演となった。~ 以下のレビューでは、このすばらしく暖かい映画の筋書きを語るつもりはない。しかし、個人的なレベルでは、この映画が私にとってどのような意味を持つかをお話ししたいと思います。この映画は、私の大好きな映画の一つです。楽しいとき、悲しいとき、落ち込んでいるとき、不満があるとき、満足しているとき、不機嫌なとき、神より老けていると感じているときなど、つまり、どんな精神状態のときでも、この映画は私を元気づけ、幸せにし、そう、若くさえしてくれるのです。(ちなみに、私は映画の登場人物よりずっと年上です）「I Think I Do」は何度見たか本当に分からないほどで、少なくとも100回は見ているはずです。どのキャラクターも大好きです。私の人生には欠かせない作品です。一日のうちで、この映画の中で特に好きな、面白いと思うセリフがいつまでも頭に残っています。</w:t>
      </w:r>
    </w:p>
    <w:p>
      <w:r>
        <w:rPr>
          <w:b/>
          <w:color w:val="FF0000"/>
        </w:rPr>
        <w:t xml:space="preserve">アイディー54</w:t>
      </w:r>
    </w:p>
    <w:p>
      <w:r>
        <w:rPr>
          <w:b w:val="0"/>
        </w:rPr>
        <w:t xml:space="preserve">魚は一見、最も興味深い被写体には見えないかもしれませんが、野生動物（のようなもの）の素晴らしい写真を提供することができます。  色、形、大きさ、性格など、数え切れないほどの魚の写真を撮影して、あなたのポートフォリオに加えることができます。水槽をきれいにする 水槽はきれいなときにそれが一番よく見えます（かなり明白）。  これはまた、あなたの写真の要件（一種のスタジオセットのような）に応じて、任意の植物、岩などを配置する機会を与えてくれます。  掃除した直後は濁っているので、水が再び透明になるまで時間をおいてください。  岩や植物に付着したコケや藻を取り除き、ガラスの内側を徹底的に掃除します。こうすることで、撮影の妨げになるようなシミを取り除くことができます。Credit: Hinesh Patel/Barry Chignell 魚に餌をやる 撮影の20分くらい前に魚に餌をやりましょう。  魚は水槽の周りを落ち着いて泳ぎ、餌がもらえると思って水槽に近づくたびに凶暴になることもありません（私の魚のように、いつもお腹を空かせている場合は別です！）。  また、撮影の20分前に餌を与えることで、食べきれなかった餌が水槽の底に沈んだり、フィルターに吸い上げられたりして、水が最もきれいな状態に戻ることになります。ガラスを掃除する 内側のガラスを掃除するのと同様に、水槽の外側も忘れずに掃除してください。  指の跡やホコリなどは、肉眼ではあまりわからないかもしれませんが、写真を撮るときに拾ってしまい、目立つ場合は後処理で除去する必要があります（面倒）。水槽内のライトを点灯させる 当たり前のことですが、光量が多ければ多いほど、フラッシュが必要になる可能性は低くなります。  何枚も撮影するのであれば、撮影に最適なライトの種類を仕入れ先から選んでもらうといいですが、そうでない場合は、ライトが点灯していることを確認するだけでも役に立ちます。光（特に電球の種類）は、魚の色を引き立て、写真をより美しく見せてくれます。部屋の電気を消す 水槽がある部屋の電気を消すことで、反射を最小限に抑えることができます。  また、水槽の外で何かが動いたときに魚が驚いてしまうようなことも少なくなります。フラッシュはなるべく使わない フラッシュを使うと、水槽に真正面から撮影した場合、映り込みが激しくなります。魚の目が反射して変な色になることがあります。フラッシュが必要な場合は斜めから撮影してください フラッシュを使用する場合は、フラッシュの反射で写真が台無しにならないように、斜めから撮影してください。  オプションがある場合は、フラッシュの出力をできるだけ下げ、他のカメラ設定を使って補正してください（下記参照）。クイックレンズを使用し、カメラをセットアップする 魚の撮影は、撮影に影響を与える様々な要素（光、魚の動き、水槽の大きさなど）があるため、ある程度の実験が必要です。カメラを「マニュアル」モードに設定すると、シャッタースピードと絞りをコントロールして最良の結果を得ることができます（何度かテスト撮影をした後）。  必要であれば、シャッタースピードやISO（高ISO設定での粒状性に注意）なども調整できます。可能であれば、サポートにカメラを休ませる、これは必ずしも三脚である必要はありません、ちょうど何か他の人々の仕事の例のための撮影の前または間にラインを見て、アイデアのためのオンラインShake.s研究をあまりにもインスピレーションの偉大な源である。  あなたが熟読するだけでなく、関与することができ、水槽写真に特化したフォーラムやサイトがたくさんある、あなたの仕事を共有し、他の人がその結果を達成する方法を議論し、いくつかのサイトがあります。 可能であればバーストモードで撮影、これは非ブレをキャプチャするあなたのチャンスを増やすことになります。</w:t>
      </w:r>
    </w:p>
    <w:p>
      <w:r>
        <w:rPr>
          <w:b/>
          <w:color w:val="FF0000"/>
        </w:rPr>
        <w:t xml:space="preserve">アイディー55</w:t>
      </w:r>
    </w:p>
    <w:p>
      <w:r>
        <w:rPr>
          <w:b w:val="0"/>
        </w:rPr>
        <w:t xml:space="preserve">ザ・カップル・コネクションのクッキーThe couple connectionは、お客様に当ウェブサイトで最高の体験を提供するためにCookieを使用しています。あなたがカップル・コネクションを使い続ける場合、私たちはあなたがこのサイトからのすべてのクッキーを受け取ることに同意していると見なします。不倫しているのに結婚を辞められない 私の人生を元に戻してくれる人、かつての母や妻に戻してくれる人が本当に必要です... 1年前、私にとって大切なのは自慢の家族で、見返りを期待せずに彼らのために多くのことをしてきました。愛とは無条件のものであり、母親である私は彼らを愛し、世話し、守ることが仕事なのです。私は夫に多くを求めなかったし、夫も私に多くを期待しませんでした。夫婦喧嘩もほとんどなく、子育てに誇りを持ち、美しく明るい子供たちを誇りに思う、そんな夫婦関係でした。きっかけは、学校のシングルファーザーが、私に魅力を感じ、以前から好意を寄せていたことを告白してきたことでした。私のような母親がまだ "ファン "がいるとは思ってもいなかったので、とても驚きました。私は彼を断りましたが、それ以来、自信がつき、自分がまだ男性の注目を集められるという事実を楽しむようになりました。半年前、私はウィリアムに出会いました。私は肉体的にも性的にも、彼にとても惹かれました。私たちはまずテキストでやり取りを始め、最初は軽く優しくいちゃつく程度でした。時々会ってはお酒を飲み、笑ったりいちゃついたりしながら楽しい時間を過ごしました。それからすぐに、もう少し、もっとと発展していきました。私は気軽に浮気したり、無謀で無責任な行動はしないけど、気がついたら突然、ウィリアムと浮気していたのよ。本格的な浮気よ。なんてことをしちゃったんだろう」と自問したときには、もう手遅れだった。私はもう彼と寝てしまったのです。すべて道義的に間違っていたことは分かっている。私はとても悪いことをしたし、夫がそのことを知ったら私を許さないだろうこともわかっています。私はウィリアムとの関係に何を求めているのだろうかと自問しました。純粋にセックスのためだけなのか？肉体的には、私たちふたりはよく似ているし、お互いに欲情しあっているけれど、ウィリアムはそれだけじゃないと言う。彼は私のことを大切に思ってくれていて、毎週末に会いたいと言ってくれた。彼は私と一緒にいないときはいつも私に会いたいと言い続け、毎日メールを送ってくるのですが、そのメールはどれもとてもスイートなものでした。私はウィリアムのことが頭から離れないし、一緒にいるのが本当に好きだから、ウィリアムのことを好きになってしまったんだと思った。彼のことが忘れられず、一緒にいるのが大好きだからです。問題は、家族をバラバラにし、子供や夫を失望させたくないので、結婚から離れることができないことです。私が持っているものは美しいもので、それを壊すことは私の人生で最大の過ちであり後悔になるかもしれません。でも、どんなに頑張ってもウィリアムとの連絡を止めることはできず、結局は何度も戻ってしまう。まるで中毒のようだ。もしかしたら、私は彼を愛しているのかもしれないけれど、自己否定しているだけなのかもしれない。ウィリアムは私を愛していると言ってくれるけれど、私たちの関係に未来があることを十分に納得させてはくれない。彼と一緒にいる自分（一人）は見えるけど、子供のことは見えない。Williamはまだ独身で、オープンカーの2シータースポーツカーをファミリーカーに乗り換えるようなことはあり得ません。彼の生活のすべてが独身者のそれである。彼の独身寮でさえ、子供には優しくなく、清潔感がないので、私の子供が彼の革製のクリーミーなソファに座っている姿は想像すらできない。彼が独身寮から実家に引っ越す姿も想像できない。すべての兆候は、私は彼が落ち着くことを望む独身の女の子を見つけるまで、彼が現在付き合っている「現在の」女の子であることを私に教えている。私はなんとなくその問題を彼に冗談で提起したことがありますが、もちろん彼は否定しました。それ以上、彼に迫らなかったのは、私たちの間の楽しい時間を台無しにしたくないからです。また、私自身がまだ結婚しているのに、彼にコミットメントを求める権利はないと思ったからです。彼は以前、私が人生において何を望むか、あるいは私の関係において何を望むか、自分の心を決めるべきだと言い、私を共有することを想像して嫉妬しているようでした。共有することはありません。私は夫からさらに感情的、物理的に離れてしまったのです。この数年間を思い返すと、私たちは感情的にも親密さにおいても疎遠になりました。難しいのは</w:t>
      </w:r>
    </w:p>
    <w:p>
      <w:r>
        <w:rPr>
          <w:b/>
          <w:color w:val="FF0000"/>
        </w:rPr>
        <w:t xml:space="preserve">イド56</w:t>
      </w:r>
    </w:p>
    <w:p>
      <w:r>
        <w:rPr>
          <w:b w:val="0"/>
        </w:rPr>
        <w:t xml:space="preserve">エール大学を卒業し、オックスフォード大学で哲学、政治、経済学の学位を取得。ヘッジファンド・マネージャー、投資家としてのキャリアを経て、現在はコロンビア大学で定期的にファイナンスを教えているほか、CNBCケーブルネットワークに定期的に出演しています。2012年10月30日（火） If You Have A Dream, You Have To Try It 私が世界中を回って学んだことが一つあるとすれば、それは、社会は豊かになり、数年、数十年、数百年の間、威張り散らして、その時間は終わってしまうということである。もうひとつは、たとえすべての富がなくなっても、人生は続くということだ。さらに重要なことは、夢を持ったら、それを実現しなければならないことです。もう二度とチャンスはないのです。人生を変えたいなら、やってみることだ。- in 投資のバイカー ジム・ロジャーズ ベストセラー作家、金融評論家、国際的な投資家として成功を収めている。ロジャーズ氏は、クォンタム・ファンド（この種のファンドでは初の真の国際的ファンドと考えられている）の共同設立者であり、ロジャーズ国際商品指数（RICI）の考案者でもあります。</w:t>
      </w:r>
    </w:p>
    <w:p>
      <w:r>
        <w:rPr>
          <w:b/>
          <w:color w:val="FF0000"/>
        </w:rPr>
        <w:t xml:space="preserve">イド57</w:t>
      </w:r>
    </w:p>
    <w:p>
      <w:r>
        <w:rPr>
          <w:b w:val="0"/>
        </w:rPr>
        <w:t xml:space="preserve">2年前に兄が亡くなりました その他 Q&amp;A 質問 2年前に兄が亡くなりました。彼は4ヶ月前に新型CJDと診断されました。私はまだこの悲劇を受け入れることができず、自分の人生を歩むことが非常に困難だと感じています。闘病中の兄の姿や、健康状態や生活の悪化がひどく、そのことが頭から離れません。彼はまだ26歳でした。私はとても涙もろく、とても落ち込んでしまいます。兄の闘病中、私の集中力は非常に低下し、記憶力もひどく低下していることに気づきました。これは少ししか改善されていません。1年前にかかりつけの医師に診てもらいましたが、少し馬鹿にされたような、予想通りというような感じで帰ってきました。これはまだ正常なことなのか、それとも私がうつ病なのか、疑問に思っています。自分に自信が持てなくなり、モチベーションがとても低くなっています。仕事にも影響があり、一番困っていることです。CJDのニュースが流れるたびに気分が悪くなり、農家や牛の話を聞くのも嫌になります。家族（肉親ではなく叔母や従姉妹）に対しても憤りを感じており、CJDの被害者が集まる家族会に参加するなど、より積極的なことをするよりも、牛肉を食べることに対して怒りを向けることしかできないようです。カウンセリングが必要だと思うこともありますが、この病気は他の病気とは違うので、誰も理解してくれないような気がして、普通の喪失感とは違うような気がします。最近、うつ病に効くと聞いたロディオラ・ロゼアを飲み始めましたが、あまり気分がよくありません。ロディオラについて何かご存じですか？以前はセントジョーンズワートを飲んでいたのですが、悪い副作用があると聞いたので、今はセントジョーンズワートを飲んでいます。回答 Davidが書いています。これはあなたにとって絶対にひどいことだったに違いありません。とても残念なことです。GPから「バカみたい」と言われたのは、ちょっと悲しいですね。このような気持ちにさせなかったことを祈ります。ひどい光景や出来事にさらされた大多数の人々と同じように、あなたもある種のカウンセリングから恩恵を受けることができるのは明らかです。ロディオラについては何も知らない。うつ病に効くとされる唯一の薬草は、セント・ジョーンズ・ワートです。しかし、今あなたに必要なのは、緊急のカウンセリングです。クリスティーンが付け加える。お兄さんがこの恐ろしい病気で亡くなるのを見るのは、あなたにとってどんなにつらいことだったでしょう。このような事態になったこと、そしてあなたがどんなに悲しい思いをしているか、深くお察しします。私は、あなたにカウンセリングが必要であることに完全に同意します。この恐ろしい病気の影響を受けた他の家族と会うとありましたね。その中で、経験豊富なカウンセラーを紹介してくれる人はいないでしょうか？いずれにせよ、かかりつけの医師に相談することをお勧めします。2年も経てば、正常な状態に戻るための明確な手助けが必要であることを、きっと理解してくれるはずです。家族に対する怒りは、対処するのが難しいでしょうが、全く正常で理解できるものです。あなたの弟がこのような悲惨な死を遂げたのに、彼らがまだ生きていて、牛肉を食べているのは完全に不公平だと感じているのではないでしょうか。また、遺族のための組織であるクルースから、大きな援助を受けることができると思います。多くの人は、弟さんがどのように亡くなったのか、それがあなたにとってどのような意味を持つのか、具体的に理解することはできないというのは、あなたの言うとおりです。あなたは、心が壊れるような悲劇に巻き込まれたのです。あなたには助けが必要です。早くその助けを得て、元気になることを願っています。このウェブサイトの資料は、決して医師の専門的な治療、助言、診断、処置に取って代わるものではありません。本サイトには、すべての問題に対する答えがあるわけではありません。特定の問題に対する回答は、すべての人に当てはまるとは限りません。医学的な症状に気づいたり、体調不良を感じたりした場合は、医師にご相談ください。詳細については、当社の利用規約をご覧ください。</w:t>
      </w:r>
    </w:p>
    <w:p>
      <w:r>
        <w:rPr>
          <w:b/>
          <w:color w:val="FF0000"/>
        </w:rPr>
        <w:t xml:space="preserve">イド58</w:t>
      </w:r>
    </w:p>
    <w:p>
      <w:r>
        <w:rPr>
          <w:b w:val="0"/>
        </w:rPr>
        <w:t xml:space="preserve">ページ DOWN TO EARTH FORUM シンプルに生きている、あるいは生きようとしている人たちのフレンドリーなオンラインコミュニティに参加したい場合は、ここをクリックして参加してください。無料ですし、無礼な投稿者や迷惑な投稿者はいません。Down to Earth Forumでは、より持続可能な生活に向けて努力する他の人々によって、あなたのシンプルな選択をサポートし、励まされることでしょう。ぜひ、ご参加ください。2007年8月22日 毎日を充実させるために 1週間を有効に使うには、その日のことを事前に考えておくとよいでしょう。ジェニーは月曜日の朝に自分のことを整理するのが好きで、一週間のことを考えた後、その先のことを準備するのだと気づきました。私は、月・火と仕事をしているので、火曜日の午後には、5日以内に何をすべきかが大体わかっています。仕事場では、一冊の本を持っていて、そこに必要なことをすべて書き込んでいます。ページの一番上に日付を入れ、重要なことはすべてそこに書いています。この本には個人ページもあって、仕事中も家にいるときも、翌週にやるべきことを思いついたら、このページに書いて、火曜日の午後の身辺整理のときに処理するようにしているんです。そして、仕事が終わる1時間前くらいに、その週にあったこと、やらなければならないことを仕事帳に書きます。そのあと、個人ページに書いたことをもとに、自分の来週のリストを書きます。帰りの車の中で、そのリストを見ながら、これからの5日間をどう過ごすかを考えるのです。時間はかかりませんが、これからの準備に役立ちます。リストがあると少し楽になりますし、一つのもののために何度も足を運ぶのではなく、必要なものがすべて含まれるように計画を立てられるので、二重買いを防げることも多いんです。もし、毎日外で働いているのであれば、このような整理整頓はさらに重要なことでしょう。リストを整理すれば、1日に何をするのかがわかります。私は、午前中のフレッシュな時間に重い家事をこなし、午後は執筆や裁縫、ガーデニング、リラックスする時間を確保することで、1日を最大限に活用することができます。他の人がちょっと変だと思うかもしれませんが、自分に合った方法で整理することを恐れないでください。シンプルライフとは、仕事をこなすだけでなく、1日の中でできるだけ多くの喜びや楽しみを見つけるために、自分の生活を自分に合うようにカスタマイズすることなのです。今、食事の時間を変えていて、昼は主食、夜はサンドイッチや軽いスナックを食べるようにしています。これはオーストラリアでは珍しいことですが、今の私たちには合っているので、そうしているのです。自分の生き方を考えること、自分を最大限に生かすこと、毎日を整理すること、何気ないことに喜びを見出すこと、その日その日を受け入れること、これらはすべて「シンプルライフ」の一部です。マルチタスクや退屈、忙しすぎて何をしているのかわからないといったことにならないよう、時間の使い方には気を配りましょう。仕事中であっても、意識的にスローダウンするように心がけましょう。コーヒーを淹れる、外の空気を吸うなど、自分のために時間を使うのです。そうすることで、少し回復し、次の仕事に集中することができます。一日の終わりに、やり遂げたことに感謝するのではなく、達成できたことに喜びを感じられるように、何事にも全力で取り組んでください。では、あなたに挑戦です。明日の一日、何をするにしても、できるだけ生産的で楽しい一日になるように工夫してください。私は、あなたが今日を楽しむことを祈っています。もし時間があれば、あなたが何をしたか教えてください。コメントを残すか、rhondahetzel @ gmail .com にメールを送るか、このアドレスのスペースは取り除いてください。これは、今日の私の計画です。今日は嵐のような強風と雨の予報なので、カバーの下の物干し竿を整理しようと思っています。今はちょっと高すぎるから、Hさんにお願いして下げてもらおう。ベランダの奥に常設して、雨の日でも余裕で洗濯物が干せるようにして、乾燥機を使わなくてもいいようにしたいです。というわけで片付けます。</w:t>
      </w:r>
    </w:p>
    <w:p>
      <w:r>
        <w:rPr>
          <w:b/>
          <w:color w:val="FF0000"/>
        </w:rPr>
        <w:t xml:space="preserve">イド59</w:t>
      </w:r>
    </w:p>
    <w:p>
      <w:r>
        <w:rPr>
          <w:b w:val="0"/>
        </w:rPr>
        <w:t xml:space="preserve">初めてご利用になる方は、必ず「よくある質問」をご覧ください。また、特定の広告を削除するには、投稿する前に登録する必要がある場合があります。メッセージの閲覧を開始するには、フォーラムに向かい、閲覧したいメッセージを選択してください。 750ポイントのスペースウルフチームを考えるのを助けてください。現在、ドレッドノート1体、ラグナー・ブラックマーン、アイアン・プリースト、バトルフォース、フェンリシアン・ウルフ1箱が完成しています。(ルーンプリーストは注文中) 誰かこの中からいい軍隊を作ろうと思っている人がいたら教えてほしいんだ。このような状況下で、このような「震災」「原発事故」「原発事故」「原発事故」「原発事故」「原発事故」「原発事故」「原発事故」「原発事故」「原発事故」「原発事故」「原発事故」「原発事故」「原発事故」「原発事故」「原発事故」「原発事故」「原発事故」「原発事故」「原発事故」。って、そんなことより、私は、このゲームに初めて参加したんだけど、一回だけ対戦して、うまくいったよ！とにかく、私は、あなたがいくつかのサポート、つまり長い牙、そしてルーンプリーストロックを得ることを本当にお勧めします！私自身は、私の対戦相手の火の戦士と楽しむために小さなカレンダーを持っていました、私のオオカミ王はそれを助け、私のルーンプリストはグレーハンターで行った、ただのアイデア、でも私は、まだ血爪xdを言ったように、Oooooh笑イヤー！私は、私は、このゲームについて考えていなかった！私は、このゲームについて考えていた。ってなわけで、この記事からリストを除いた残りの部分は、狼の群れへようこそ！ルーンプリーストは低PtのゲームHQとして素晴らしい。実際、Ptの割にはゲーム内で最高のサイキッカーの一人です。もしあなたの店にデヴューの箱があれば、他の必要なものはすでに持っているはずです。しかし、最終的には、重火器を分割して攻撃するという狼の素晴らしい資産の一つなので、将来的にはこのオプションを活用したいと思うことでしょう。10人のGHと2人のプラズマが彼らをバックアップし、可能な限りCCから遠ざける（しかし、彼らは2つのCC武器を持っているためにカウンターアタックと+1アタックを得るので、どちらにしてもCCは悪くない）バトルボックスからスカウトを選び、無料で5人をすべてボルトガンに交換し、ボルトピストルをメルターガンに交換します。メルタの射程圏内に入らなければ、5人のスカウトがカバーから速射することになります。もし、より高価な戦車と交換できない場合は、カバー内の側面支援射撃として使用し、相手の選択肢をコントロールするか、相手に高価なユニットではなく、彼らを倒すために資源を使わせるようにしましょう。鉄の司祭をエリートとして選び、4匹のフェンリシアンウルフをサイバーウルフとして代理で同行させます（隠れサンダーハンマー）。彼をGHの最初の部隊に加え、バナーと組み合わせることでCCを大幅に向上させることができます。あるいは、アイアン・プリーストをウルフ・プリーストとして代理し、GH分隊に加えることで、ウルフがもたらす追加攻撃と追加傷の代わりに、ヒット時のリロールを増やすことができます。(鉄の司祭＋狼4人で110、狼の司祭で100）ルーンプリーストをHQとし、SWコーデックスを彼のパワーに使い、GHの2番目の部隊に付けます。うおおおおおおおおおおおおおおおおおおおおおおおおおおおおおおおおおおおおおおおおおおおおおおおおおおおおおおおおおおおおおおおおおおおおって感じです。</w:t>
      </w:r>
    </w:p>
    <w:p>
      <w:r>
        <w:rPr>
          <w:b/>
          <w:color w:val="FF0000"/>
        </w:rPr>
        <w:t xml:space="preserve">イド60</w:t>
      </w:r>
    </w:p>
    <w:p>
      <w:r>
        <w:rPr>
          <w:b w:val="0"/>
        </w:rPr>
        <w:t xml:space="preserve">それは「丸薬」の避妊の一部です -- あなたが取るほとんどの丸薬はホルモンですが、毎月「砂糖の丸薬」の 5 日を得ます、 -- 砂糖の丸薬を飛ばすと、その月のあなたの期間を飛ばすことができます。しかし最初にあなたにとって大丈夫かどうかあなたの医者に点検しなさい。その「丸薬」の避妊の一部分-あなたが取るほとんどの丸薬はホルモン性ですが、毎月「砂糖の丸薬」の 5 日を得ます、-あなたが砂糖の丸薬を飛ばすなら、その月のためのあなたの期間を飛ばすことができます。ただし、医師に相談してください。もしあなたがピルを飲んでいるのなら、私も生理をスキップします。もし、そうでない、あるいはそうしたくないのであれば好きなブランドが見つからないと困るから、家から持っていくよ。また、使用後はスーツケースにスペースができるので、家に持ち帰ることができます。もしあなたがピルを飲んでいるのなら、生理をスキップすることもできます。ピルを飲んでいない、もしくは飲みたくないのであれば。自分の好きなブランドが見つからなかったら、とても困りますからね。そして、ボーナスとして、あなたがそれらを使用した後、あなたは家にものをもたらすためにあなたのスーツケースに多くのスペースを持っています。私はノルエチステロン（ピル）を使用 - あなたは生理が予定されている3〜5日前にそれを取る、ピルはあなたの期間を遅らせる - あなたは1日1回取り続ける、一度あなたがピルを取って停止、あなたの期間は通常1〜3日後に来ています。その休日のための偉大な。IV使用ノルエチステロン（ピル） - あなたの期間の前にそれを3 -5日取る、ピルはあなたの期間を遅らせる - あなたは1日1回取り続ける、一度あなたがピルを取って停止、あなたの期間は通常1-3日後に付属しています。私はニュージーランドにいる間、ピルによる生理不順対策をするつもりでした。ピルのストックもすべて新しくしていました。ある夜、ピルを飲むのを忘れてしまったのですが（妊娠はしていません）、友人は早く、そして強烈にやってきました。もしあなたがピルを飲むつもりで、シュガーウィークをスキップするつもりなら、毎日観光して夜通しパーティーをするという非常に忙しいコンチキのスケジュールでは、忘れる可能性が常にあることを私はお勧めします。だから、何があってもナプキンやタンポンの隠し場所を持参してください（キャリーバッグやバスの中のバッグに常に1つ入れておくと、新しい友人全員にナプキンを求めて回るようなことはありません）。私はいい子で、とても用意周到なので、たいてい私が配っています(笑)ナプロゲスチンは旅行中の女の子の強い味方です。パナドールよりずっと効果的です。毎月の友だちが痛がって、観光の一瞬も逃したくないでしょう!私はNZにいる間、その恐ろしい一週間を逃すために、全ての錠剤を使うつもりでした。ピルもすべて新しいものを用意しました。ある夜、ピルを飲むのを忘れてしまいましたが（妊娠はしていません）、友人は早く、そして激しくやって来ました。もしあなたがピルを飲むつもりで、シュガーウィークをスキップするつもりなら、毎日観光して夜通しパーティーをするという非常に忙しいコンチキのスケジュールでは、忘れる可能性が常にあることを私はお勧めします。だから、どんなときでもナプキンやタンポンの隠し場所を持参してください（機内持ち込み用バッグやバスの中のバッグに常に1つ入れておくと、新しい友人全員にナプキンを求めて回るようなことはありません）。私は良い子で、とても準備ができています。ナプロゲスチンは、旅行中の女の子の強い味方です。パナドールよりずっと効果的です。毎月の友達が痛がって、観光の一瞬も逃したくないでしょう!そうそう、Naprogesicは救世主です :D.ナプロゲシク・ニューロフェン・コールド・アンド・フルー・タブレット（ハーブのものではない良いもの）・マルチビタミン・Imodium ......今、他に何も考えられない--ただ、これだけ薬があると、税関で止められたときに説明できるように包装を持って行った方が良いね！バッグが薬でいっぱいになりそうだ(笑)。そうそう、Naprogesic は命の恩人です :D。私は今、薬でいっぱいのバッグを持つことになりそうです。</w:t>
      </w:r>
    </w:p>
    <w:p>
      <w:r>
        <w:rPr>
          <w:b/>
          <w:color w:val="FF0000"/>
        </w:rPr>
        <w:t xml:space="preserve">イド61</w:t>
      </w:r>
    </w:p>
    <w:p>
      <w:r>
        <w:rPr>
          <w:b w:val="0"/>
        </w:rPr>
        <w:t xml:space="preserve">お金がなくても長編映画を作る方法 - パート1 質問があります。自分でももっといい映画が作れそうだ。どのくらい難しいのでしょうか？もうひとつ質問です。あなたはそれをしますか？プライドを捨てて、自分で映画を作りますか？それなら、私は正しい人たちと話をしているのだ、私のような人たちと！」。さて、2人の非常識な楽天家が、50人以上のキャスト、100人のエキストラ、50人のスタッフ、30カ所のロケ地を使って、どのように無予算の独立系長編映画を作り始めたかという悲惨な物語に触れてみたいと思いませんか？バウンド・バイ・ブルー』製作の一挙手一投足（他にどうやったら成功したと思う？これは、別の種類のハウツーブログの始まりです。私は、これを「ハウ・ノット・トゥ・ブログ」と呼びたいのです。私たちは、大きな賞を受賞したわけでも、業界で何百万ドルも稼いでいるわけでもありません。家族のコネがあるわけでもなく、将来の職務で山のような経験があるわけでもない。プロデューサーのケイト・タルボットと私は、ただ長編映画を作りたかっただけなのです。この記事では、私たちと同じように非常識な人たちのために、私たちが犯したすべての過ちを伝えたいと思います。では、さっそくですが。まず、私が最もよく聞かれる質問に答えることから始めましょう。なぜ私はお金もないのに長編映画を作ったのか？2010年、オーストラリアで最も有名な映画祭のオープニング・ナイト・スクリーニングに参加した後、私は再び暴言を吐き始めました（これは、私の中で何度も繰り返されている問題のようです）。私は、その映画の感想を尋ねる人すべてに正確に伝えたが、すぐに人々は聞かなくなった。「もしあの映画が、映画製作者の強い意志によって命を吹き込まれたのであれば、私はスタンディングオベーションを贈るだろう。しかし、お金とサポートが手渡されているのに、あのような無味乾燥で粗悪な作品を作るなんて、冗談じゃない」。信じられないかもしれないが、妻はこの言葉を何度も聞かされ、特に私が「目をつぶっていれば、もっといい映画が作れるのに」と言い始めると、少しうんざりしたようだった。それで、妻は私の意見に対して、「やってみなさい。文句を言わずにやれよ」と。私は、「挑戦だ」と思った。妻はその言葉を後悔していた。そして、「バウンド・バイ・ブルー」という大きな映画を作るために、お金、物流、そして迫り来る狂気という圧倒的な力に対する私たちの壮大な戦いが始まったのです。さてさて。お金もないのに70分の映画を作ることが、十分に挑戦的でないと思う人がいるだろうか？まじめな話だ。私はそう考えている。だから、いつも通り、もっと複雑にして、みんなが部屋にいる2人の男の映画を無予算で作ることにしたんだ。みんながやるなら、僕は違うことをしよう。たくさんの俳優を使うのはどうだろう？ロケ地もたくさんある。でも、学生寮の中とかじゃダメ。大がかりで豪華なロケは？カメラも2台？特注の楽譜は？そんなの簡単だこれくらいなら大丈夫だやった！誰も観ない映画を作るなら......可能な限り急勾配の学習曲線が必要だ。一番怖いのは俳優で、DOPとディレクターの間にある知識の溝を越えることだ。だから、台本の代わりに1段落のアクションプランを使い、役者には即興で演じてもらうことにしています。ただし、リハーサルではありません。撮影現場で即興をするのです。さらに、撮影監督として、長編映画監督志望者から、「撮影は週6日、6週間だ。でも、最後にはDVDがもらえるよ。大家さんが家賃の代わりに受け取ってくれるかもしれないよ"。ある人がブレイクするために、他の人が苦しむべきだという、おかしな期待があるようです。私たちは違います。キャストやスタッフの都合に合わせて、丸2ヶ月かけてでもスケジュールを組みます。最後に、私は必要な資金を持っていないので、資金調達のために何年も待つようなことはしません。だから、私たちは誰にもお金を払わず、与えられたものすべてで仕事をするというストイックな約束をするつもりです。乞食は人を選ばない（古い言葉だ）。そう、誰が敵を必要とするだろうか？(わあ、こんな決まり文句があるんだ</w:t>
      </w:r>
    </w:p>
    <w:p>
      <w:r>
        <w:rPr>
          <w:b/>
          <w:color w:val="FF0000"/>
        </w:rPr>
        <w:t xml:space="preserve">イド62</w:t>
      </w:r>
    </w:p>
    <w:p>
      <w:r>
        <w:rPr>
          <w:b w:val="0"/>
        </w:rPr>
        <w:t xml:space="preserve">ニッチ・マーケティングの力--何がうまくいき、なぜうまくいくのか ビデオ転写 私は以前、スーパーマーケットの世界から来ました。そこでは、選択肢が多すぎて圧倒され、スーパーマーケットは商品を置くための立方体の空気しか持っていなかったので、いくつかのトレードオフの決断をしていました。  しかし、インターネットの素晴らしいところは、棚のスペースが無限にあることです。  そして、圧倒的に多いのです。では、どのようにすれば目立つことができるのでしょうか？  Googleで1位になるにはどうしたらいいのでしょう。  ビデオ、MP3、.doc、Googleドキュメント、PDF、などなど。  同じコンテンツに対して、どんな接尾辞を付けてもいいのです。さて、これでお金を稼ぐのは簡単ですよね？  明日にでも、この方法をお見せしたいと思います。  実際にどのように機能するかをお見せします。  しかし、これが重要な理由であり、私が今日本当に取り組みたい唯一のことで、それは検索エンジンマーケティングについてです。  サーチエンジンマーケティング。  つまり、あなたがターゲットにしている人が、コンピュータの前に座っているとき、何を考えているのかを考えなければならないのです。  問題は、昨日学んだように、人はいろいろなことを考えるということです。  そして、1日のうちで時間帯によって異なることを考え、座って考えている役割によって異なることを考えるのです。  一緒にどうですか？  昨夜、皆さんがボードブレークをしている間に家に帰ると、新しい妻が座っていて、息子のためのハロウィーンの衣装を見ているところでした。  もっと早くから彼女は何か他のことをやっていたでしょう、他のものを探していたでしょう。  もっと前に、彼女は納車される車の保険を探していたはずです。このように、モードも違えば、求めるものも、探し方も違う。  しかし、私たちは、まず情報を得るためにオンラインで調べ、高価なものであればショップに足を運ぶように教えられてきました。  店に入って「何かお探しですか？」と言われたら、「いえ、結構です。  どこにあるか教えてください "と。  そうすると、手数料を取られるんです。検索エンジンマーケティングとは、キーワードをデータベースで検索し、そのキーワードがインデックスに登録されることです。  インデックスに登録されるのはキーワードです。Googleが使うスパイダーと呼ばれる小さなロボットは、言葉を探します。  言葉を探すのです。  そして、言語こそがマーケティングのすべてであり、低コストのコンバージョンなのです。さて、キーワードについてもう少し詳しく説明します。  市場は人々のコミュニティであり、市場特有の言語を持っています。  そこに最初のヒントがあります。  ターゲットとする市場に何かを販売しようとする場合、その市場の言語を理解する必要があります。その言語で、何が彼らにとって効果的なのかを考えるのです。ちなみに、あなたが考えているような言語ではありません。  だから、それが何であるかを調べてください。  彼らに聞いてみてください。  かなりね。彼らに聞いてみてください。私はLinkedinで多くの製品開発をしています。  ビジネス向けにお分かりかと思いますが、たくさんのセールスプロダクトを持っています。その中の一つに、「なぜセールスマンが負けるのか」のトップ10がありますよね。  私はそのトップ10の問題を解決することができます。  人々はそれを面白いと思うのです。  この製品は、Linkedinで質問することによって作られました。  営業マンが損をするトップ10は何ですか？そして、どうすればそれを解決できますか？  すると、150もの答えが返ってきて、これぞ私の製品だと思いました。  私は、彼らのアイデアをもとに、製品を開発する必要があります。  Twitterでも、同じようなことができます。  Facebookでも同じことができます。  質問をする。キーワードは？  私の新しい花嫁の写真があります。  8月のセミナーで私を覚えている人は、そのセミナーの翌週にちょうど結婚するところでした。  先に進んじゃったけど。  私はそこから抜け出せませんでした。結婚式のマーケットをターゲットにするなら、シンイーは戻ってきたんだ、君はこれを刺激したんだ、ということを証明するために使っています。  前回、シンイーはウェディング市場に参入し、自分のためにもう少し情報を知りたいと言って、飛びついたのです。で、ウエディング市場をターゲットにするなら、こういうキーワードで検索されるんでしょ？  というマーケットニッチ。</w:t>
      </w:r>
    </w:p>
    <w:p>
      <w:r>
        <w:rPr>
          <w:b/>
          <w:color w:val="FF0000"/>
        </w:rPr>
        <w:t xml:space="preserve">アイディー63</w:t>
      </w:r>
    </w:p>
    <w:p>
      <w:r>
        <w:rPr>
          <w:b w:val="0"/>
        </w:rPr>
        <w:t xml:space="preserve">ロンドン Charing Cross 駅 (Northern and Bakerloo Underground Lines) PALL MALL と書かれた出口を出て、地下鉄を通り抜け、階段を上って左側に回り込みます。Pall Mallに沿ってWaterloo Placeまで歩き、左折して一番奥まで歩き、右折してCarlton House Terraceに入る。London Victoria (District &amp; Circle Underground Lines) CircleまたはDistrict LineでSt James Squareまで行き、そこからSt James' Parkを通ってカレッジまで徒歩ですぐです。また、Victoria駅から徒歩で約20分です。London Paddington (District &amp; Circle and Bakerloo Underground Lines) Bakerlooラインに乗り、Piccadilly Circusで下車。LOWER REGENT STREETと書かれた出口を出て、Waterloo Placeに入るまでLower Regent Streetを歩き、一番奥まで行って右折し、Carlton House Terraceに入ります。London Liverpool Street (Hammersmith and City, Circle and Metropolitan Underground Line) Central Lineに乗車し、HolbornでPiccadilly Lineに乗り換え。London Euston (Northern and Victoria Underground Line) Northern LineでCharing Cross（上記参照）、またはVictoria LineでGreen Parkまで行き、Piccadilly経由で徒歩ですぐです。Piccadillyに沿ってPiccadilly Circus方面に歩いてください。Lower Regent StreetをWaterloo Placeに突き当たるまで歩き、突き当りを右折してCarlton House Terraceに入ります。ガトウィック空港（Gatwick Airport） 所要時間は30分（日曜は35分）です。ヴィクトリア駅に到着後、地下鉄サークル線またはディストリクト線でセント・ジェームズ・パークまで行き、セント・ジェームズ・パークを抜けてカレッジまで歩いてすぐです。また、ロンドン・ヴィクトリアからカレッジまで直接歩くこともでき、その場合は約20分かかります。ヒースロー空港 ヒースロー・エクスプレスが15分間隔で運行しており、所要時間は15分（ターミナル4まで23分）です。私たちは、お客様に最高のウェブサイト体験を提供するためにクッキーを使用しています。設定を変更せずに続行すると、The Royal College of Pathologists のウェブサイト上の全ての Cookie を受け取ることに同意したものとみなされます。クッキーの詳細については、プライバシーポリシー をご覧ください。</w:t>
      </w:r>
    </w:p>
    <w:p>
      <w:r>
        <w:rPr>
          <w:b/>
          <w:color w:val="FF0000"/>
        </w:rPr>
        <w:t xml:space="preserve">アイド64</w:t>
      </w:r>
    </w:p>
    <w:p>
      <w:r>
        <w:rPr>
          <w:b w:val="0"/>
        </w:rPr>
        <w:t xml:space="preserve">ギャレット・モーガン 1877-1963 ガスマスクと交通信号 ギャレット・モーガンはクリーブランド出身の発明家、実業家で、1914年にモーガン安全頭巾と防煙具という機器を発明したことで知られている。ギャレット・モーガン - バイオグラフィー 元奴隷の息子として、1877年3月4日、ケンタッキー州パリで生まれた。幼少期は学校に通い、兄弟姉妹と一緒に家族の農場で働きました。10代でケンタッキー州を離れ、チャンスを求めてオハイオ州シンシナティに移り住んだ。ギャレット・モーガンは小学校以上の正式な教育を受けることはなかったが、シンシナティに住んでいる間に家庭教師を雇い、英文法の勉強を続けた。1895年、モーガンはオハイオ州クリーブランドに移り、衣料品メーカーでミシンの修理工として働くことになった。彼の修理や実験の腕前はすぐに知れ渡り、クリーブランド近郊のさまざまな製造会社から仕事の依頼が舞い込むようになった。1907年、彼は自分の縫製機器と修理の店を開いた。これは、彼が設立することになるいくつかの事業の最初のものであった。1909年には、32人の従業員を抱える仕立屋を併設するまでに事業を拡大した。この新会社では、コート、スーツ、ドレスなどを生産し、すべてギャレット・モーガン自身が製作した機械で縫製していました。1920年、ギャレット・モーガンは「クリーブランド・コール」紙を創刊し、新聞業界に参入しました。年を経るにつれ、彼はビジネスマンとして繁栄し、広く尊敬を集めるようになり、家や自動車を購入することができました。モーガンが交通信号の改良を思いついたのは、クリーブランドの街をドライブしていたときのことだった。ガスマスク 1916年7月25日、エリー湖の地下250フィートの地下トンネルで起きた爆発事故で、ギャレット・モーガンはガスマスクを使用して閉じ込められた32人を救出し、全米のニュースとなった。モーガンとボランティアのチームは、新型の「ガスマスク」を装着して救助に向かいました。この救出劇の後、モーガン社には全米の消防署から購入の要請が殺到した。1914年、ギャレット・モーガンは「安全頭巾と防煙マスク」の特許を取得した。2年後、このガスマスクの改良型が国際衛生安全博覧会で金賞を、国際消防長協会でも金賞を受賞した。モーガン信号機 米国で初めて自動車が発売されたのは、今世紀に入る少し前のことである。1903年、フォード社が設立され、アメリカの消費者は公道での冒険を始めた。20世紀初頭は、自転車や家畜運搬車、そしてガソリン自動車が、歩行者と同じ道路を行き来することが珍しくありませんでした。事故も多発した。自動車と馬車の衝突事故を目撃したギャレット・モーガンは、今度は交通信号の発明に乗り出した。他の発明家も交通信号の実験、販売、特許を取得していたが、ギャレット・モーガンは、安価に製造できる交通信号の米国特許を申請し、取得した最初の一人であった。この特許は1923年11月20日に取得された。また、イギリスとカナダでも特許を取得した。ギャレット・モーガンは、交通信号の特許の中で、「本発明は交通信号に関するものであり、特に2つ以上の道路の交差点に隣接して配置され、交通の流れを誘導するために手動で操作可能な信号機に関するものである」と述べている。さらに、私の発明は、簡単かつ安価に製造できる信号機を提供することを意図している。モーガン社の交通信号機は、T字型のポールユニットで、3つのポジションを備えていた。ストップ、ゴー、そして全方向のストップ。この「第3の位置」は、全方向の交通を停止させ、歩行者がより安全に道路を横断できるようにするものであった。ギャレット・モーガンの手回し式セマフォ交通整理装置は、すべての手動式交通信号機が、現在世界中で使われている赤・黄・青信号の自動式交通信号機に置き換わるまで、北米全域で使用された。発明者は、この信号機の権利をゼネラル・エレクトリック社に4万ドルで売却した。1963年に亡くなる直前、ギャレット・モーガンはアメリカ政府から彼の交通信号の功績を称えられ、表彰を受けた。ギャレットの他の発明</w:t>
      </w:r>
    </w:p>
    <w:p>
      <w:r>
        <w:rPr>
          <w:b/>
          <w:color w:val="FF0000"/>
        </w:rPr>
        <w:t xml:space="preserve">イド65</w:t>
      </w:r>
    </w:p>
    <w:p>
      <w:r>
        <w:rPr>
          <w:b w:val="0"/>
        </w:rPr>
        <w:t xml:space="preserve">ベストアンサー - Chosen by Asker 弾丸の速度は、このように空に向かって発射されます。その弾丸に作用する他の力、例えば空気抵抗や風を考慮する必要があります。もし、弾丸が自由落下していると想像して、空気抵抗を無視すると、弾丸は速度が0m/sになるまで上へ上へと移動することになります。ですから、本当に科学的に考えるのであれば、初速と時間、あるいは距離を知る必要があります。ですから、もしあなたがこの実験を真剣にやってみたいとか思っているのなら、注意深くやってみましょう。では、問題に戻って、弾丸はどうなるのでしょうか。弾丸が空気抵抗を無視して上昇する間に、重力加速度9.8m/s2によってゆっくりと減速します。そして、弾丸が止まり、最終速度が0m/sになると、今度は重力加速度によって弾丸は下へ下へと移動します。つまり、弾丸が最高速度に達するまでの時間、つまり秒速0mに達するまでの時間は、弾丸が地面に到達するまでの時間でもあるのです。つまり、不思議なことに、空に向かって撃った弾丸が地面に落ちるとき、上空を完全に狙って撃てば、普通の銃と同じような威力があるのです。ですから、空気抵抗や風を考慮する必要がある現実世界であれば、弾丸が地面に落ちるのは普通の銃声と同じですが、空気抵抗のために少し遅くなります。最後に、この理由は弾丸が真上に発射された場合に有効で、もし弾丸が斜めに発射された場合は、投射型になります、しかし、誰かが発射した弾丸が通常の銃声と同じように致命的であると考えると、まだ驚きです。）その他の回答(20) 「上」から直接銃を撃つのは難しいので、弾丸は一般的に弧を描いて移動します。真上から撃って、真下に落ちれば、弾丸は死を招くことはない。しかし、わずかでも弧を描いて撃つと（これもまた、通常起こることだが）、弾丸は単なる終端速度よりも速く移動し、それによって死を招く。「神話バスターズでは、1つの神話に複数の呼称をつけることがある。例えば、"Bullets Fired Up "では、真上に発射した弾丸が落下して、撃った本人や罪のない傍観者を殺すことができるかどうかを検証した。彼らはこの神話に3つの呼称を与えた。この都市伝説は、"Busted"、"Plausible"、"Confirmed "の3つに分類された。この都市伝説は、真上に発射された弾丸は致命的ではない速度で地面に落下することから「Busted」、射手が少し斜めに発射する可能性が高く、その場合弾道は維持され、落下したときに致命的となりうることから「Plausible」、そして落下した弾丸が人を殺すという多くの目撃証言から「Confirmed」であるとされた。実際、多くの自治体では、そのような理由から、空中に武器を発射することを明確に禁止する法律が制定されています。"自分のエリアに落下させるために、地球から90度の完璧な角度で銃を構えることは、稀なことです。弾丸の速度と移動距離が長いので、数度でもずれると、何百ヤードも離れたところに着弾する。鳥が飛んできて、その鳥がくれたプレゼントが当たったことは何度あったでしょう。鳥の数は弾丸の数よりはるかに多いのです。弾丸を空中に放つと、それは必ず戻ってくる。重力の法則だ。しかし、銃が完全に真上にある場合は、原則として真下には戻ってきません。ほとんどの場合、銃は斜めになっているので、弾丸は斜め上に上がり、斜め下に戻ってくるので、少し離れたところに着弾することになります。そう、この方法では、死にはしないまでも、誰かが怪我をする可能性があるのです。</w:t>
      </w:r>
    </w:p>
    <w:p>
      <w:r>
        <w:rPr>
          <w:b/>
          <w:color w:val="FF0000"/>
        </w:rPr>
        <w:t xml:space="preserve">イド66</w:t>
      </w:r>
    </w:p>
    <w:p>
      <w:r>
        <w:rPr>
          <w:b w:val="0"/>
        </w:rPr>
        <w:t xml:space="preserve">このページのコンテンツには、Adobe Flash Player の最新バージョンが必要です。ペイパルでは、あなたの金銭的な詳細は常に安全であるという知識で安心することができます。男性と女性を惹きつけるもの 男性と女性がお互いに惹かれるものは何でしょうか？その答えは、個人個人が異なる特徴を欲しているため、つかみどころがありません。ゆるやかな普遍的な魅力の基準はあるかもしれませんが、それでも美しさは見る人の目に大きく左右されるものです。男性は外見を重視するのでしょうか？女性は地位や権力を重視するのでしょうか？しかし、これらは一般論ではなく、人によって異なるものです。そこで、100人以上の方に「男女の魅力は？以下は、その回答の一部です。セックスアピール 毎回違う 性格 ユーモアのセンス 知性 かわいい顔 笑顔が素敵 体つき - 笑顔が素敵 性格 - 与える心 体つき 顔/髪 姿勢 臭い 歯並び 自信 共通の興味 目 興味深いのは、多くの回答者がその人の性格に惹かれると答えていたことです。多くの人にとって、魅力は外見だけではないようです。男女の魅力は、中身が重要なのです。</w:t>
      </w:r>
    </w:p>
    <w:p>
      <w:r>
        <w:rPr>
          <w:b/>
          <w:color w:val="FF0000"/>
        </w:rPr>
        <w:t xml:space="preserve">アイディー67</w:t>
      </w:r>
    </w:p>
    <w:p>
      <w:r>
        <w:rPr>
          <w:b w:val="0"/>
        </w:rPr>
        <w:t xml:space="preserve">ギルディーのためにプロックする場合、彼らは通常レイドに役立つ装備の一部を取得しようとしているので、私は彼らにプロックだけを持っているようにします。僕のCDを買ってくれて、プロックに100G追加で払ってくれる人がいます。そのような場合、私はそれを喜んで受け入れました。このような状況以外では、今までそのようなことはありませんでしたが、私はプロックを保持し、割引価格でそれを提供します。私はいつも自分のプロックを誰のマットにも渡します（自分かギルディ/フレンドのためにしかxmuteしないけど）。私はいつも鋼鉄を持ち歩いています。私が彼らにLiving Steelを渡すと、彼らは私に彼らのマットを渡します。その後、私はLiving Steelを作り、Procを維持します。両者にとってはるかに簡単です。取引に関わるすべてのアイテムが同時に取引ウィンドウに表示されるので、詐欺にあう可能性はゼロですし、トランスミュートプロックについて泣き言を言う人に対処する必要もありません。もちろん、相手がトランスミュートマスターを要求している場合は話は別ですが、私は通常そのような呼び出しには応じません。私は誰の前でもトランスミュートしないだけです。彼らは取引ウィンドウにマットを置き（金貨も）、私は取引ウィンドウに結果物を置き、取引を完了させるのです。こうすることで、a)マットを持ち逃げした、b)合意したゴールドの価格を拒否されたときに商品を盗んだ、と非難されるのを防ぐことができます。彼らがグループにいないとき（次の日、時々）、私はそれを変換し、私のプロックを保持します。仝囮囮囮囮囮囮囮囮囮囮囮囮囮囮囮囮囮囮囮囮囮囮囮囮囮囮囮囮囮囮囮囮囮囮囮囮囮囮囮囮囮囮囮囮囮囮囮囮囮々は冱~に冱~を尅った。けど、過去のエクスパンションでJC/Enchでどれだけ稼いだか考えると、なんでわざわざこんなことしてるんだろう...。でも、このままではいけないと思いました。CDはギルドの仲間にあげることが多いのですが、その場合、ギルドの仲間はprocをもらえます。このような場合、私はギルドの仲間にCDを渡すのですが、その場合、彼らはプロックを得ることができます。</w:t>
      </w:r>
    </w:p>
    <w:p>
      <w:r>
        <w:rPr>
          <w:b/>
          <w:color w:val="FF0000"/>
        </w:rPr>
        <w:t xml:space="preserve">アイディー・68</w:t>
      </w:r>
    </w:p>
    <w:p>
      <w:r>
        <w:rPr>
          <w:b w:val="0"/>
        </w:rPr>
        <w:t xml:space="preserve">ペアレント・トーク赤ちゃんの名前を決めるのに最適な時期は？赤ちゃんの名前を決めるタイミングは、人によってさまざまです。妊娠初期から男の子と女の子の名前を考える人もいれば、妊娠後期の検査で性別が判明するまで待つ人もいますし、赤ちゃんの個性に合った名前かどうか、生まれるまで待つという人もいます。では、教えてください。赤ちゃんの名前をつけるタイミングはいつがいいと思いますか？今日の懸賞パンテーンは、髪の健康を回復し、あらゆるタイプの髪を保護するために設計された新しい製品シリーズを発売しました。賞品は以下の通りです。パンテーン デイリー モイスチャー リニューアル シャンプー パンテーン デイリー モイスチャー リニューアル コンディショナー パンテーン デイリー モイスチャー リニューアル インテンシブ ヘアマスク 以下にコメントすることにより、私たちの利用規約に同意したものとみなされます。48 Responses to "親の話。私は子供が生まれる前に名前を決めていたのですが、親がまだ名前を決めていないため、私の仕事では「...の赤ちゃん」として登録することになるので、いつも何人の赤ちゃんに驚かされています。妊娠するたびに、自分の好きな名前を決めてきたつもりでしたが...小さな美女を目の前にして初めて、本当に安心して、その子の名前にふさわしいと思えるのです！私たちの子供たちは皆、子宮内で意図した名前とは全く違う名前になっています。私たちは娘を産む前からこのことを考えていました。娘が出てきたとき、彼女の名前を正確に知っていて、家族に紹介できたときは、最高の気分だったと言わざるを得ません！2番目は少し苦労していますが、2回ともサプライズだったので、少し難しくなっています。名前を決めたと思うタイミングはあまり重要ではないと思います。自分の中に留めておけば、何度でも考え直すことができます。そうすれば、赤ちゃんが生まれたときに、何か発表することができます。とはいえ、私は子供が2歳になるころにスペルを変更しました。私たちは20週目くらいに子供の名前を決めましたが、秘密にしておきました。でも、性別はみんなに知らせて、万が一スキャンが間違っていたときのために、男の子の名前も決めておきました。人それぞれです。私は、このような場合、「正しい」時期があることを知りません。私の3人の子供の時は、20週目のスキャンで性別が分かった後、すぐに名前を決めました。 melandg1 2012年7月10日 21:16pm 0 0 準備ができたらいつでも！ andyandy 2012年7月10日 10:42am 0 私にとって「ベスト」は、多くの人に話す前のとても早い時期でした。私は名前が大好きで、誰を身籠もるのか、どんな名前で呼ぶのか、空想しているうちに、すべてが現実味を帯びてきました。その後、私は新しい人のための準備と出産のための実用的な作業に忙殺されました。 goddess588 2012年7月10日 8:30 0 0 ベストなタイミングというのはありません。個人的には、ほとんどの人が妊娠前に名前を考え始めると思いますが、数々の理由でアイデアが変わることがあります。でも、出生届を出す前に名前をつけておくのがベストかもしれませんね。出産前に決めておくのがいいと思いますが、うちは三男出産まであと5週間ですが、まだ名前がありません！！リストの削減を始めないと！！ kr2 2012年7月8日 19時25分 0 0 大まかに考えておく（男女各2人まで）ことは、出産前に仕分けしておくべきことだと思います。最近生まれた赤ちゃんは、1週間以上名前が決まっていないことがあります。</w:t>
      </w:r>
    </w:p>
    <w:p>
      <w:r>
        <w:rPr>
          <w:b/>
          <w:color w:val="FF0000"/>
        </w:rPr>
        <w:t xml:space="preserve">イド69</w:t>
      </w:r>
    </w:p>
    <w:p>
      <w:r>
        <w:rPr>
          <w:b w:val="0"/>
        </w:rPr>
        <w:t xml:space="preserve">レッキング・ボール 17枚目のスタジオ・アルバムとなる「レッキング・ボール」は、スプリングスティーンの新録音11曲を収録し、ロン・アニエロがブルース・スプリングスティーン、エグゼクティブ・プロデューサーのジョン・ランドーとともに制作したものです。長年のマネージャーであるランドウは、「ブルースは、この現代生活のビジョンを思いつくために、できる限り深く掘り下げた」と述べています。歌詞は他では聴くことのできないストーリーを語り、音楽は近年の彼の作品の中で最も革新的なものです。彼のキャリアの中でも最高のライティングであり、ベテランのファンもブルースに初めて触れる人も、この『レッキング・ボール』には多くの魅力を感じることだろう。"歌詞 王座の扉を叩いていた 家へ続く地図を探していた 善良な心が石になりつまずく 善意の道は骨のように乾いてしまった 我々は自分たちの世話をする この旗がどこに翻っていようと 我々は自分たちの世話をする シカゴからニューオーリンズ 筋肉から骨まで ショットガン小屋からスーパードームまで 助けはないんだ。騎兵隊は家に留まりラッパを聞く者もいない We take care of our own We take care of our own Wherever this flag's flown We take care of our own Where are the eyes, the eyes with the will to see Where's hearts that run over mercy Where's the love that has not forcomes me Where's the work that'll set my hands.Why?私の魂を解放する仕事 私を支配する精神はどこにある 海から光り輝く海への約束はどこにある この旗がなびくところ どこにでもある 私たち自身の世話をする 私たち自身の世話をする この旗がなびくところ どこにでもある 私たち自身の世話をする 私たち自身の世話をする 歌詞 あなたがコートを着たら。犬を追い出せば 猫も追い出す 今夜は赤いドレスでお出迎え 楽勝で稼ごうぜ 何もないぜ旦那 世界が崩壊しても 音は聞こえないぜ 太った猫どもは面白がるだけさ 楽勝で稼ごうぜスミス＆ウェッソン38を手に入れたんだスミス・アンド・ウェッソン38 燃えさかる地獄の炎を手に入れたら デートしよう 向こう岸で晴れ渡る空の下で 今夜も街へ繰り出す 金のために コートを着て帽子をかぶろう 犬を外に出して 猫を外に出そう 赤いドレスを着て 君はとても素敵だ 今 街へ繰り出す 金のために 今夜の街へ繰り出す 金のために歌詞 君の芝を刈ろう 君の排水溝を掃除しよう排水溝の落ち葉を掃除する 雨よけの屋根を修理する 神が与えてくれる仕事を引き受ける 俺は何でも屋だ 俺たちは大丈夫だ 釘を打つのも、石を積むのも、作物を収穫するのも、熟して大きくなったら エンジンを分解して、ちゃんと動くように修理するのも 俺は何でも屋だwe'll be all right 台風が吹けば激しい雨が降る 青空が広がれば世界が変わる気がする イエスが言ったようにお互いを思いやるようになる I'm a jack of all trades, we'll be all right 銀行員は太り、労働者はやせる 前に起きたことがまた起きる そう、彼らはあなたの人生を賭ける 私はall of tradesのジャックなの♪Darling we'll be all right, now sometimes tomorrow comes soaked in treasure and blood We stood the drought, now we'll stand the flood There's a new world coming, I can see the light I'm a jack of all trades, we'll be all right だから今あるものを使い、やりくりを学ぶ 古いものを使い、新しく作る 銃を持っていたら、あいつらを見つけてすぐに撃っていた 俺は何でも屋、俺らは何でも屋だ</w:t>
      </w:r>
    </w:p>
    <w:p>
      <w:r>
        <w:rPr>
          <w:b/>
          <w:color w:val="FF0000"/>
        </w:rPr>
        <w:t xml:space="preserve">イドナナ</w:t>
      </w:r>
    </w:p>
    <w:p>
      <w:r>
        <w:rPr>
          <w:b w:val="0"/>
        </w:rPr>
        <w:t xml:space="preserve">そして、ターナーが投げた2つのインターセプトでDreilingはマノロブラニク靴ではありません。そのため、このような弊順嶄で恷も嶷勣な勣咀である。「前半残り47.5秒の2つ目のインターセプトは、ドレイリング監督のプレーコールの賜物だ。「あの時は、彼が焦ってしまい、私のミスだった。「前半終了直前に、何もないところから何かを生み出そうとしたんだ。トレバーは、我々がボールをキャッチできなければ、他の誰もキャッチできないように、一年中素晴らしい仕事をしてくれている」。このように、彼は試合の後の金曜日に言ったように、クリスチャンルブタンラウンドトゥパンプは、異常な攻撃のパフォーマンスのために、彼にも責任があったことを繰り返した。そのため、このような "忖度 "をしてしまうのだ。というのも、"崖っぷち "だからだ。オプションゲームで相手を痛めつけたのに、なぜかそこから逃げたくなったんだ。そのため、このような弊順の嶄で、弊順の嶄で、弊順の嶄で、弊順の嶄で、弊順の嶄で、弊順の嶄で、弊順の?"我々は7ターンオーバーで状態で最高のチームの一つを破った, "Heeney氏は述べています.このエントリは水曜日、12月1日、2010で3:02 pmに投稿され、下に提出されている未分類 。あなたは、RSS 2.0フィードを通じて、このエントリへの応答に従うことができます。応答は現在閉じていますが、ご自分のサイトからトラックバックすることができます。</w:t>
      </w:r>
    </w:p>
    <w:p>
      <w:r>
        <w:rPr>
          <w:b/>
          <w:color w:val="FF0000"/>
        </w:rPr>
        <w:t xml:space="preserve">イドナナ</w:t>
      </w:r>
    </w:p>
    <w:p>
      <w:r>
        <w:rPr>
          <w:b w:val="0"/>
        </w:rPr>
        <w:t xml:space="preserve">新しい石油の必要性 ビデオ新しい石油 世界は毎年、1立方マイルの石油を使用しています。この石油を燃やすと、環境に有害な排出物が放出され、莫大な炭素負債が生まれます。どうすれば、インフラを破壊することなく、世界の石油中毒を解消できるのでしょうか？その答えは、藻類です。藻類は、現在私たちが使っているものと同じ燃料に精製することができる「新しい石油」なのです。世界の石油製品の需要は供給を上回っている クリックすると拡大します 石油の急激な需要は、過去1世紀にわたって世界のエネルギー需要を支えてきた。しかし、中国やインドなど、かつて発展途上であった国々の急速な工業化により、世界の石油消費量は飛躍的に増加している。2007年、世界の石油需要は前年の2倍の速さで増加し、年間360億バレルに達し、1バレル140ドル以上の重要な価格帯に達したが、2008年後半にようやく後退した。エネルギー情報協会は、2030年の世界の石油需要を年間430億バレルと予測している。世界の化石炭素排出量は急増中 クリックして拡大 古い石油が問題 残念ながら、石油の供給量は減少している。生産者は、戦争で荒廃し、環境的に敏感な地域で、これまで以上に掘削を行っています。石油が完全に枯渇するまでの間、世界は深刻な石油不足に見舞われ、壊滅的な経済的混乱と、残り少ない埋蔵量をめぐる数十年に及ぶ争いが続くことになるだろう。石油は枯渇しやすい資源であることに加え、危険な汚染物質であり、燃料として燃やすと年間30億トン以上の二酸化炭素を大気中に放出し、地球温暖化の主要因となる。石油生産は2026年にピークを迎える可能性がある クリックして拡大 石油の代替は難しい 電気自動車、ハイブリッド車、自動車燃料としての水素などの代替は魅力的ですが、新しいインフラを必要とするため、段階的に導入するには数十年かかると予想されます。石油は、ガソリン、ディーゼル、ジェット燃料、そしてプラスチック、溶剤、肥料、農薬などの化学製品として、今日も世界を動かしている。世界の石油インフラには、何兆円もの資金が投入されている。唯一の実行可能な代替物は、石油とコスト競争力があり、既存の石油ネットワークで直接使用できる新しい燃料である。世界は新しい石油を必要としている。</w:t>
      </w:r>
    </w:p>
    <w:p>
      <w:r>
        <w:rPr>
          <w:b/>
          <w:color w:val="FF0000"/>
        </w:rPr>
        <w:t xml:space="preserve">アイディー72</w:t>
      </w:r>
    </w:p>
    <w:p>
      <w:r>
        <w:rPr>
          <w:b w:val="0"/>
        </w:rPr>
        <w:t xml:space="preserve">ウフィツィ美術館のトリブーナ 1772-7 油彩・カンヴァス 123.5 x 155.0 cm シャーロット王妃のために描かれた 1772年の夏、ゾファニーは300枚の紹介状と、ウフィツィ宮殿のトリブーナに展示されているトスカニー大公のコレクションを描くという王妃からの依頼を持ってフィレンツェに出発しました。この依頼は、キューにあるシャーロット王妃の仕事部屋に飾られていた、当時ゴンザレス・コークスの作とされていた「絵画の内閣」（王室コレクション、現在はフォルマントロウに譲渡）からインスピレーションを得たと思われる。この絵は、シャーロット王妃のキュー・ルームに飾られていたものです。絵の進行は遅く、困難なものでした。彼は多くの絵や彫像、部屋などを写すだけでなく、額縁や小さなブロンズ像、テーブルなど細かいものまで写し、部屋を完璧に、正確に表現しているからです。ホレス・マンは1772年8月にすでに「観客としての小さな人物（肖像画）」について言及している（ホレス・マンのホレス・ウォルポールへの手紙、1772年8月25日）ので、ゾファニーは当初から実在の人物を登場させることを計画していたことは明らかである。やがて、この観客は不適切に思えるようになった。マンは1774年8月23日にウォルポールに宛てて次のように書いている。「片目のドイツ人ゾファニ（マンはここで画家の細目を暗示している）は、ギャラリーでトリビューナの透視図を描くために王から派遣されたが、その多くの部分とここで描いた多くのポートレートで驚くほどの成功を収めている。前者は、当時ここにいたイギリス人旅行者の面白味のない肖像画（大部分）で混雑しすぎている」。1777年に作品が完成し、1778年にロンドンに持ち帰られる頃には、判断の間違いは一般に認められていた。マンは再び次のように書いています。「私は彼に、これほど多くの人物を貼り付けるのは不適切だとよく言い聞かせ、もし彼がもっと絵画的なバラエティがあると思うなら、大公夫妻とその子供たちの1人か2人、そしてカウパー卿を指さしたのですが、彼はそれを受け入れませんでした。. .もし彼が、女王があの絵を描くために彼をフィレンツェに送り、その旅費として大金を与えたという話が本当なら、これほど多くの無名の人物を集めるのは不適切だ」（1779年12月10日、ホレス・ウォルポールへの手紙）王室も同じ考えを持っていたのである。1804年、ジョセフ・ファーリントンは次のように報告している。国王は、ゾファニーが自分のために描いたフィレンツェのギャラリーの絵について話し、ゾファニーがホレス・マンやパッチなどの肖像画を紹介するような不適切なことをしたことに驚きを示されました。-- 彼は言った。女王はこの絵が自分の居室に置かれることを許さないだろう」と述べた。(1804年12月15日の日記）ゾファニーはこの作品とフィレンツェでの滞在費として多額の報酬を得たことは確かだが（実際の金額は議論のあるところ）、彼が王室のために仕事をすることは二度となかった。この絵はキュー宮殿に短期間飾られ、1819年にはバッキンガム・ハウスの上図書館で「学識経験者たち」と共に展示されたことが記録されている。トリブーナとは、バジリカン教会の半円形（または半多角形）のドーム状の端部のことで、メディチ家コレクションの傑作を展示するために、ベルナルド・ブオンタレンティ（1536-1608）が1585-9年にウフィツィ宮殿に作った六角形のドーム状の部屋がトリブーナと呼ばれるものである。この空間と名前は、この部屋が礼拝堂の性格を持ち、宮殿の中の聖域を形成するという考えから付けられた。実際、この部屋は、フィレンツェのサン・ロレンツォ教会の隣にある、1602年に同じくブオンタレンティの関与で建てられたメディチ家の葬儀用礼拝堂、カペラ・デイ・プリンチピに形と比率が非常によく似ている。どちらも、1436年に完成したフィレンツェ大聖堂のブルネレスキ作のクーポラをモチーフにしている。ジョージ3世のお気に入りの建築家、ウィリアム・チェンバースが、1759年に芸術協会の大広間、そして1896年にフィレンツェの大聖堂に八角形の神殿を建設したのは、おそらく偶然ではないのだろう。</w:t>
      </w:r>
    </w:p>
    <w:p>
      <w:r>
        <w:rPr>
          <w:b/>
          <w:color w:val="FF0000"/>
        </w:rPr>
        <w:t xml:space="preserve">イド73</w:t>
      </w:r>
    </w:p>
    <w:p>
      <w:r>
        <w:rPr>
          <w:b w:val="0"/>
        </w:rPr>
        <w:t xml:space="preserve">先住民の才能を指導するマーク・グロースとマイケル・ホーネンは、先住民の才能の育成への貢献が認められ、ノーザン・テリトリーの「オーストラリアン・オブ・ザ・イヤー2013」に選ばれました。ダーウィンを拠点とするレコード会社スキニーフィッシュ・ミュージックの共同設立者兼共同ディレクターであるマーク・グロースとマイケル・ホーネンの素晴らしいパートナーシップは、タスマニア、ティウィ諸島、東ティモールの先住民パフォーマーを育ててきました。14年にわたり、彼らはビジネス開発を通じてバンドを指導し、最も遠隔のコミュニティと主流の音楽市場を結びつけ、先住民の言語と文化の保護に多大な貢献をしてきました。Nabarlek、Saltwater Band、George Rrurrambu、Tom E Lewis、Geoffrey Gurrumul Yunupinguなどのアーティストとの活動は、新しい世代とジャンルのパフォーマーを世界に注目させることになった。マークとマイケルにとって、音楽は潜在能力を引き出す鍵です。音楽は、新しい世代が経済的に自立できるようなキャリアを追求し、個人やその家族、北オーストラリアの遠隔地のコミュニティに利益をもたらす動機づけをする力を持っています。彼らのビジネスは、音楽、スポーツ、フェスティバルを活用したトレーニングとコミュニティ開発を基盤としており、若者たちに健康的なライフスタイルを促すメッセージを発信しています。決意は固いが控えめなマークとマイケルは、広大な先住民の才能を世に送り出す静かな力となっている。サダナ・マハジャニ医師は、地域医師としての活動が評価され、ノーザン・テリトリーのシニア・オーストラリアン・オブ・ザ・イヤー2013を受賞しました。インド出身のサダナ・マハジャニ医師は、過去40年間、ダーウィンを故郷とし、準州民の健康と幸福を最優先事項としてきました。1974年にはダーウィン初のコミュニティヘルスセンターの設立に携わりましたが、サイクロン・トレーシーによって破壊されてしまいました。それでも彼女は、解体可能な建物から医療サービスを提供し続け、その後、さらに6つのヘルスセンターを開設しました。また、ラ・ベル・ステーション、アナブロオ、デイリー・リバーといった地域にも足を運び、アボリジニの人々から尊敬と信頼を得て、準州の最も遠隔地に住む女性たちにパップスメアを提供するようになりました。マハジャニ博士のキャリアは、薬物やリハビリテーション、女性のがん予防、乳房検診、性的暴行サービスなど、無私で決して批判的なものではありません。同僚や患者は、彼女の落ち着いた存在感、豊富な知識、危機における実践的なアプローチについて口を揃えて言います。過去25年間、彼女は高齢者のケア、特に認知症の診断と治療に多大なエネルギーと時間を注いできた。ノーザン・テリトリーのヤング・オーストラリアン・オブ・ザ・イヤー2013は、23歳のシンガー兼俳優のジェシカ・モーボイに贈られました。ジェシカ・マウボイは、チャーリー・プライドやパッツィ・クラインといったカントリーミュージック歌手の影響で育ち、2006年にオーストラリアン・アイドルの準優勝で脚光を浴びて以来、輝かしい歌手としてのキャリアを開花させた。アイドル時代から高い評価を得ている3枚のアルバムをリリースし、「Burn」でNo.1ヒットを記録した。また、「Bran Nue Dae」という2本の映画に出演し、最近では、ベトナムの軍隊のためにパフォーマンスをした4人のアボリジニ女性の実話を描いた「The Sapphires」で、若干23歳にしてカンヌ映画祭のレッドカーペットを踏みました。マイクを離れては、ジェシカはその高い知名度を活かして地域団体を支援し、和解、多文化主義、健康的な生活の促進を図っています。彼女は、地域や遠隔地のコミュニティの若者と密接に協力し、音楽の力を利用して、人々とつながり、インスピレーションを与えています。ノーザンテリトリーのローカルヒーロー2013は、トップエンドの遠隔地に住む人々の生活を向上させるための活動が評価されたユースキャンペーナーのピーター・フレッチャー（Peter Fletcher）です。キャサリンの南東330キロにあるングクールという小さなコミュニティで生まれ育ったピーター・フレッチャーは、オーストラリアのこの辺境の地で暮らす人々の生活を向上させることを目的としたキャリアを築いています。若干24歳の彼は、犯罪学と心理学のダブルディグリーをすでに取得しています。この知識を生かして、彼は地元の警察と協力して、若者とより良好な関係を築き、特に暴飲暴食の抑制に努めています。彼の母親は30年以上にわたって遠隔地の医療に携わってきたため、ピーターがノーザンテリトリーを選んだことは不思議ではありません。ピーターは、アボリジニの人々が以下のような能力を発揮できるようにすることに専心しています。</w:t>
      </w:r>
    </w:p>
    <w:p>
      <w:r>
        <w:rPr>
          <w:b/>
          <w:color w:val="FF0000"/>
        </w:rPr>
        <w:t xml:space="preserve">アイディー74</w:t>
      </w:r>
    </w:p>
    <w:p>
      <w:r>
        <w:rPr>
          <w:b w:val="0"/>
        </w:rPr>
        <w:t xml:space="preserve">技術のブレークスルー カーボンナノチューブ 宇宙には、そのままの状態で存在するものはありません。ひとつの元素に、さまざまな形がある。同素体か異素体かは、表裏一体である。同素体であること、同素体性を示すことは、複数の形態や状態で存在することを意味する。これは自然界の素晴らしいショーであり、炭素の場合、容易に観察することができる。アロトロピーという言葉が最初に使われたのは1850年である。つまり、この現象はかなり古いものなのだ。炭素の同素体の一つにカーボンナノチューブというものがある。カーボンナノチューブは、他の同素体と異なり、その長さと直径の比が明確である。カーボンナノチューブは、円筒形のナノ構造をしている。そのため、カーボンナノチューブは、光学、エレクトロニクス、トランジスタ、照明、太陽電池など、さまざまな用途に利用できる。これは、テクノロジーの新しいランドマークと言えるでしょう。カーボンナノチューブは、フラーレンの一種である。フラーレンの仲間は他にもあるが、中でもカーボンナノチューブは、複数の電子機器や家庭用製品に最も多く使用されている。カーボンナノチューブは、単層、多層、トーラス型、ナノバッド、ピーポッド、カップスタック型、エクストリームカーボンナノチューブなど、さまざまなタイプに分類される。単層カーボンチューブは、アームチェア型、ジグザグ型、キラル型、グラフェンナノリボン型など、さらに細分化された構成になっている。単層ナノチューブは、価格が下がり続けているため、比較的安価である。多層カーボンナノチューブは、構造が複雑で、製造コストも高く、使用量も多いため、比較的高価である。カーボンチューブは、電気的、物理化学的、磁気的に非常に高度で複雑な特性を持っている。また、電磁波の吸収などにも利用できる。このように、技術の進歩に伴い、カーボンナノチューブのような小さな同素体は、まったく新しいさまざまな機能を発揮し、世界をひっくり返してしまうのである。</w:t>
      </w:r>
    </w:p>
    <w:p>
      <w:r>
        <w:rPr>
          <w:b/>
          <w:color w:val="FF0000"/>
        </w:rPr>
        <w:t xml:space="preserve">イド75</w:t>
      </w:r>
    </w:p>
    <w:p>
      <w:r>
        <w:rPr>
          <w:b w:val="0"/>
        </w:rPr>
        <w:t xml:space="preserve">ブログ記事の書き方 私のブログ記事の中には、実現するまでに長い時間を要するものがあります。このサイトに書き続けるには、コンテンツの作成に費やす時間をもっとうまく管理する必要があります。問題は、私の現在のプロセスにあるのです。定期的に締め切りを設定しないと、執筆に手が回らないのです。もっと重要なことがあるはずだ...」と。締め切りがあっても、記事を書くのをギリギリまで放置してしまう傾向があります。基本的なアイデアはすでに頭の中にあって、あとは座って書き始めるだけ...。漠然としすぎていて、最初のアイデアから遠ざかってしまうことがよくあります。しかし、これは理想的ではありません。しかし、これは理想とは程遠いものです。このため、各投稿に必要以上の時間がかかってしまうことも...。具体的で的を射たトピックの記事は、とにかく面白くなる傾向があります。今後、この問題を解決するためには、記事を書く際にもっと集中できるような方法を考えなければなりません。頭を下げて、言葉を好きなところに放つというのは、確かにプロセスの一部であるべきですが、ある程度の構造も必要なはずです。この記事が、他の新進ブロガーに役立つだけでなく、私自身が今後記事を作成する際の参考にもなればと思います。概要 それでは、限られた時間の中で記事を書くには、どのような方法があるのでしょうか？1つの解決策は、短い記事を書くことです。あまり構造を必要としないので、早く書けるはずです。私の投稿は、どれだけ時間をかけても、平均して1000〜1500ワード程度になりがちです。これは、私が話題から逸脱していることが原因かもしれませんが、たとえ私が記事に時間を費やしたとしても、それは読み応えがあり、かつ適度な時間で簡単に読むことができる幸福な媒体であるように思われます。もし、先に進むことができるのであれば、トピックによって投稿の長さを変えてみるかもしれません。簡単なコメントで済むアイデアなら、本格的なエッセイは必要ないでしょうし、もっと詳しく書かないと意味がないものもあります。いずれにせよ、経験上、私の投稿の大半は、このようなハッピーミディアムに引き寄せられるような気がします。そこで、平均的な大きさの記事を作成するために必要なことを見てみましょう。各セクションにかかる時間の目安を書き込むつもりですが、これはまだ完全に未検証の状態です。私は何を期待するかのアイデアが欲しいだけで、その後、私はこのプロセスを使用し始めると、これを更新することができます。もちろん、これらの時間は純粋にガイドであり、それに従う必要はありません。それはすべてあなたがどのくらいの時間を割くことができるとあなたがそれぞれの記事を考えるどのくらい重要であるかに依存します。ある投稿は、あなたの時間の多くの価値があると思われ、いくつかは、はるかに少ない価値があるかもしれません、それは優先順位と経験の問題です...トピックを見つける あなたは約書くために何かを持っている必要があります。何もないところからアイデアを選ぼうとすると、少し厄介なので、アイデアのリストを作成するのがベストです。ブレインストーミング -- 20分 -- 投稿の頻度にもよりますが、月に1回程度、定期的にブレインストーミングをする時間を設けましょう。ペンと紙、またはお好みのメディアを用意し、くつろいでください。音楽がインスピレーションを与えてくれる人もいれば、静寂の中で集中力を高める人もいるので、これは完全にあなた次第です。そして、アイデアが浮かんだらすぐに書き出してください。単純にリストアップしてもいいですし、マインドマップのようにグループやトピックごとにアイデアをつなげていくのもいいでしょう。可能性は無限大なので、試行錯誤しながら自分に合ったものを見つけるとよいでしょう。あなたのアイデアを照合する - 10分 - リストを通って行く次の10分を費やしています。何らかの理由で本当に正しいと感じないものを片付け、多分あなたは主題について言うために何も持っていないか、またはまだ十分に知らない。作成した項目をもう少し詳しく考えてみると、リストに追加するのに非常に役立つかもしれません。ただ、目標は、30分の終了時に、将来のブログ投稿の候補となるトピックの適切なリストを持つことであることを忘れないでください。トピックを選択する--5分--新しい記事を始めることになると、単に可能性のリストに目を通し、その時点であなたと共鳴するものを選ぶと、そのトピックに関する記事を作り始める準備ができます。投稿の下書き 投稿の下書きには、基本的な構造を作る部分と、いくつかの言葉を追加する部分の2つがあります。</w:t>
      </w:r>
    </w:p>
    <w:p>
      <w:r>
        <w:rPr>
          <w:b/>
          <w:color w:val="FF0000"/>
        </w:rPr>
        <w:t xml:space="preserve">アイディー76</w:t>
      </w:r>
    </w:p>
    <w:p>
      <w:r>
        <w:rPr>
          <w:b w:val="0"/>
        </w:rPr>
        <w:t xml:space="preserve">2012年11月2日 BHLDNとのスペシャル・コラボレーションを発表する機会を逸していました。夏の終わりに、12個の大きなシルバーのザグ・トレイの限定版を作りました。その出来栄えにとても満足しており、BHLDNで独占販売できることにとても興奮しています。このトレイは、ゴールドのオリジナルの約2倍の大きさなので、大きさを揃え、底を平らにして割れないようにするのはちょっとした挑戦でした。このトレイは、ゴールドのオリジナルの約2倍の大きさなので、大きさを揃え、底を平らにして割れないようにするのが少し大変でした。2012年7月31日 2012年7月18日 Cursive Designの素晴らしい友人であるSarahとスタジオをシェアしている最良の部分の一つは、他の誰よりも早く新しい作品を見ることができることです。数週間前にスタジオに入ったとき、壁に掛かっているこれらの子犬を見て、即座に恋に落ちました。形と色のバランスが絶妙なんです。嬉しいことに、この作品は現在販売中です。2012年7月13日 ブルックリンのショップ、MociunでUp in the Air Somewhereの取り扱いを開始しました。Mociunのデザイナー兼オーナーのCaitlinが、Instagramに私の作品の楽しいショットをアップしてくれました。どんな風にディスプレイされているのか、いつも楽しみです。Jun 22, 2012 今夜、Living Room Galleryで始まる展覧会に参加できることを嬉しく思っています .キュレーターのEve Finemanが、シカゴで今何が起こっているかを探るために、シカゴのアーティストたちの作品を選びました。私の作品が他のシカゴのアーティストの文脈の中でどのようにフィットするのか、興味深く見ています。2012年4月29日 9月に行った結婚式の写真をすべてそろえる日も近いと思いますが、ゲストのために作った小さな引き出物の写真をシェアしようと思っています。もちろん、桃色、水色、黄色です！）とても楽しくて、将来はもっと自由な形のグレージングをやってみたいなと思っています。</w:t>
      </w:r>
    </w:p>
    <w:p>
      <w:r>
        <w:rPr>
          <w:b/>
          <w:color w:val="FF0000"/>
        </w:rPr>
        <w:t xml:space="preserve">ななななんと</w:t>
      </w:r>
    </w:p>
    <w:p>
      <w:r>
        <w:rPr>
          <w:b w:val="0"/>
        </w:rPr>
        <w:t xml:space="preserve">( Originally Posted by Rosey2 ) もしあなたが法律のキャリアに興味があるなら、もちろん法律関係の仕事を経験することは常に有益です... duh!そうですね、私の質問は、法律の学位を取得する前に実務経験をする方が良いのか、それとも大学在学中にする方が良いのか、つまり、経験を積む上でより良いチャンスがあるのか、ということです。大学在学中の方が、より有意義で実りあるものになるのでしょうか？法律事務所で実務経験を積むことは、ただ書類を整理してコピーさせられるだけで、大学入学前にする価値はない、将来の雇用者はそれを知っているから考慮してくれないと聞いたことがあるので、質問させてもらいました。私の質問は、法学部を始める前に実務経験を積んだ方がいいのか、それとも大学在学中にやった方がいいのか、ということです。大学在学中の方が、より有意義で実りあるものになるのでしょうか？法律事務所で実務経験を積むことは、大学入学前には価値がなく、ただファイルを作ってコピーさせられるだけで、将来の雇用主はそれを知っているから考慮しないと聞いたことがあるからです。TCの準備として、コピー技術を磨く良い機会だと思います。そして、それは役に立つでしょう。明らかに、休暇制度ほど良くは見えませんが、法的な仕事の経験は、あなたがその仕事の現実を知り、それがあなたに向いていることを証明します。しかし、法律事務所とチャンバーはほとんどワーク体験の学生のために苦労している、それは特に簡単に見つけることができないかもしれません。( Originally Posted by slylee ) もちろんです！私のいとこの彼女は何のワークエクスペリエンスも得ずに卒業し（法学部卒）、2年経った今でも失業中です。編集：3年後彼女はどのようなユニに行きましたか？彼女は2:1以上を取得しましたか？ 彼女は非難するために自分自身を持っており、それは法律に限らずすべての学位に適用されます。あなたがユニを通して勉強している以外の何もしないことは明らかに任意のトップ雇用者の目には、卒業後に不利になります。あなたが合法性を説明するために喜んでいる非常に忍耐強い弁護士をシャドウイングしている場合を除き、何が起こっているかを有意義に把握することはほとんどありませんし、経験から、これらは手に入れるのが難しいです！あなたは、この夏を楽しむことをお勧めします。私は、夏を楽しみ（これが最後のチャンスです）、大学の1年目と2年目に実務経験を積むことをお勧めします。その時点で、あなたは材料と、そしておそらくより重要なことに、あなたが会う人々と有意義に関与するための基礎知識を持つことになります。( Originally Posted by Advocatus ) もしあなたが好奇心を満たすためにそれをするつもりなら、ぜひそうしてください。しかし、私の個人的な経験では、それはあなたの法的研究を開始する前に、本当にすべての関連性がないということです。あなたが合法性を説明するために喜んでいる非常に忍耐強い弁護士をシャドウイングしている場合を除き、何が起こっているかを有意義に把握することはほとんどありませんし、経験から、これらは手に入れるのは難しいです私は、夏を楽しみ（これが最後のチャンスです）、大学の1年目と2年目に実務経験を積むことをお勧めします。その時点で、材料と、そしておそらくより重要なことに、あなたが会う人々と有意義に関わるための基礎知識を得ることができます。これは、The Student RoomのiPhone/iPadアプリから投稿されました ( Originally Posted by thecrimsonidol ) 採用の観点からは、通常必須と見なされています。頑張って、より良いものを手に入れましょう。ふむ、相反する2つの意見ですね。Advocatusさんのおっしゃる通り、そのような場所はなかなかないと思いますが、挑戦して損はないと思います。しかし、もしそれが不可欠でないのなら、その時間を法律コースのための教材を前もって準備するために使うことができます。法律でのキャリアを考えているのなら、履歴書に書いておくことが不可欠だというthecrimsonidolの意見は全く正しいのですが、私は、今の段階では他の追求に努力を集中し、法制度の基礎知識を得た後で、つまり法律学位を一部取得した後で休暇中の実習や小修道院に入ることを試みる方が価値があるのではないかと言っているだけなのです。その方が、受動的に仕事を見るのではなく、実際に仕事に携わることができるので、よりやりがいを感じられるでしょう。しかし、そのことがあなたの将来性を損なうものではないことは認めます。</w:t>
      </w:r>
    </w:p>
    <w:p>
      <w:r>
        <w:rPr>
          <w:b/>
          <w:color w:val="FF0000"/>
        </w:rPr>
        <w:t xml:space="preserve">イド78</w:t>
      </w:r>
    </w:p>
    <w:p>
      <w:r>
        <w:rPr>
          <w:b w:val="0"/>
        </w:rPr>
        <w:t xml:space="preserve">経営コンサルティングは、やりがいのある仕事です。写真Colorblind/Getty Images コンサルティングは、知的な挑戦と金銭的な報酬が得られることから、多くの卒業生が選ぶプレステージの高いキャリアと考えられています。コンサルティング会社は、製薬会社や公共部門など様々な分野で、IT、財務、人事などのサービスを提供することができます。多くの大手企業は、大学院のトレーニングプログラムを提供していますが、学歴が優れていることは通常、当然のことですが、学位の種類はあまり重要ではありません。経営コンサルタント協会（MCA）の最近の調査では、若いコンサルタントの3人に2人が仕事の満足度を「良い」または「非常に良い」と評価していることが報告されています。アーンスト・アンド・ヤングの新卒採用責任者であるスティーブン・イシャーウッドは、次の3点を求めています。複雑な問題を解決する実践的な知性を持つ優秀な人材、他者とうまく協調できる人材、そして意欲です。厳しい納期やプレッシャーがあるため、長時間労働を覚悟しなければなりません。また、柔軟性も求められます。コンサルティングは、半年先まで予定を立てておくことが好きな人には向いていません。コンサルティングは予測不可能な仕事です。私の知人には、クライアントの現場に出ていて、2年間オフィスにいなかった人がいます。当社の新卒プログラムは1年半で、研修生は通常、ローテーションを組んで仕事をします。基本的な分析、クライアントとの関わり方、プロジェクトの進め方など、コンサルティングの中核となるスキル、コンサルティングの内容を理解するためのコンテンツスキル、そして、コンサルタントがその分野の専門性を示す必要のあるインダストリー要素です。成功する人は、この3つすべてに取り組むことができる人です。進歩するためには、チャンスを生かし、自分が望むところから数度離れたところでも、自分が望むところに到達できるかもしれないので、それを考えなければなりません。コンサルティングファームを辞める人は、業界にしばらく身を置きたいとか、ライフスタイルを変えたいという理由ですが、自分の会社が出向や転籍で間接的にそれを提供しているかどうかチェックしてみてください。独立した場合、報酬や独立性は良いですが、成長の機会を失う可能性があります。内部からの視点 ヤングMCAのメンバーでCSCの研修生であるRob Edmonds 大学ではコンピュータサイエンスを専攻し、情報システムの修士号を取得しました。オンラインメディアで短期間働いた後、3つのコンサルティング会社に応募し、アセスメントセンターで出会った人たちや会社についての話を聞いて、CSCを選びました。コンサルティングは、仕事に打ち込みたい人、仕事から多くのものを得たい人に向いているようです。私は2年間の新卒トレーニングプログラムの1年半を終えましたが、当初、アメリカの大企業での仕事はちょっとしたカルチャーショックでした。しかし、常にチャレンジングで刺激的、そして素晴らしい場所で多くの素晴らしい人たちと出会うことができます。仕事はプロジェクトベースですが、同時にいくつもの異なるワークストリームを持つことができるので、飽きることはありません。金融分野のクラウドコンピューティングからITデリバリーまで、誰にとっても魅力的な仕事があります。コンサルタントの経験というのは、いつまでも失われないものです。仕事の内外で幅広く役立っていると実感しています。しかし、私たちの多くがコンサルタントとして働いている、あるいは働いていたのに、なぜ女性の職業観がないのでしょうか？また、新卒の女性社員は、入社時の年収で男性社員より優れています。しかし、最近掲載された高給取りのキャリアについての記事は、男性にしか語っていない。(もちろん、男性に雇用される権利や男性に提供する役割に挑戦しない、不安定で不安定な収入の道へのシフトダウンについての議論は全く問題ない）。したがって、「クラウドコンピューティングからITデリバリーまで」という「みんなのための何か」のような内容は、この分野に期待される広い視野ではなく、狭くて誤解を招く世界観を反映しています。付け加えると、経営コンサルタントにはハードスキルは必要ありません。主な要件は、レポートの書き方、常識、GoogleやExcel、Wordの使用能力です。これらのコンサルタント会社は、政府、NHS、町議会の人々が本当にすべき仕事をする。私は小さなコンサルタント会社で働いていたが、毎年何十万円もの地方自治体の資金で、非常に基本的なExcelのスプレッドシートを作成し、報告書を書くという契約を獲得していた。本当に単純な作業で、納税者のお金の無駄遣いです。(その仕事に価値がないわけではないのですが、私は価値があると信じています。</w:t>
      </w:r>
    </w:p>
    <w:p>
      <w:r>
        <w:rPr>
          <w:b/>
          <w:color w:val="FF0000"/>
        </w:rPr>
        <w:t xml:space="preserve">イド79</w:t>
      </w:r>
    </w:p>
    <w:p>
      <w:r>
        <w:rPr>
          <w:b w:val="0"/>
        </w:rPr>
        <w:t xml:space="preserve">回線工事を早くする方法はありますか？こんにちは、私はオフィスを移転している最中ですが、BT openreachから、移転日までに回線を設置することができないと知らされました。引っ越し当日にブロードバンドを有効にする必要があるため、これは全く悪夢です。私のISPがBT openreachに発注しているのです。私はちょうど誰かがインストール日を前方に移動するためのトリックを持っている場合、疑問に思っていました。現在、彼らは私たちが引っ越した3日後に回線を敷設することを望んでおり、ブロードバンドにはさらに3日かかるということです。何かアドバイスがあれば、とてもありがたいです。BTは洪水によるバックログの処理に追われており（と言われている）、現時点では地域によっては長いリードタイムが普通になっているようです。このような場合、ISPはインストールをエスカレートすることができ、それがビジネス接続である場合、それを迅速化することができます。だから、ビジネス回線付きのビジネスパッケージに変更することは、オプションかもしれません。もう一つの選択肢は、Virgin Mediaのケーブルがあれば、それを利用することです。正直なところ、ブロードバンドのない6日間は、自宅の引っ越しにはかなり適しています。このような場合、「BTは、ビジネス用で、ビジネス用の回線を注文している」と言うべきでした。BTもオリンピックのせいで遅れていると言っていますが、公式スポンサーとして、もっと準備していると思ったのでしょう。このままopenreachを困らせ続けるしかないと思っています。</w:t>
      </w:r>
    </w:p>
    <w:p>
      <w:r>
        <w:rPr>
          <w:b/>
          <w:color w:val="FF0000"/>
        </w:rPr>
        <w:t xml:space="preserve">八十歳</w:t>
      </w:r>
    </w:p>
    <w:p>
      <w:r>
        <w:rPr>
          <w:b w:val="0"/>
        </w:rPr>
        <w:t xml:space="preserve">"ハーパー保守党は、この問題と法案を「犯罪者を早く追い出す」という観点で組み立てているが、実際は移民大臣にさらなる「裁量権」を与え、多くの個人の適正手続きの権利を完全に取り除くためのものだ" とメイは言う。法案C-43は、移民・難民保護法を改正し、ある個人が3年間の一時居住者になる資格がないかどうかを、とんでもなく曖昧で広範な "公共政策の考慮 "に基づいて決定する絶大な権限を大臣に与えるものである。同法は現在、民主主義政府に対する破壊行為に従事したことが判明した場合、申請者を入国拒否とみなしているが、これがまた曖昧で定義されていない「カナダに反する、あるいはカナダの利益に反するスパイ行為」へと拡大された。新しい家族に関する規定は、大臣が家族のつながりや絆--これも未定義--を根拠に誰かを入国不許可とすることを可能にし、おそらく連座制の有罪につながるだろう。以前は、2年以上の刑期を言い渡された場合、独立法廷（移民審判部）へのアクセスが禁止されていた。これが6ヶ月に短縮されることになった。万引き犯は要注意。カナダは、より軽い犯罪で有罪となった人の国外退去を正当化する特定の状況があるかどうかを検討する、独立した、非政治的な意思決定者を必要としています。彼らの中には、ここで育ち、教育を受けた人もいるかもしれない。「政府は、事件のあらゆる状況を考慮できる、客観的で思慮深い、そして最も重要な独立した意思決定者に、公正で適切な解決策を策定する仕事を委ねることを恐れているようだ。その代わりに、1つのサイズですべてに対応できるような、画一的な司法を導入しようとしているようである。カナダ難民弁護士協会（CARL）の創設メンバーで、ビクトリア補欠選挙の緑の党候補者であるドン・ギャロウェイ氏は、「これは多くの人にとって災いのもととなるでしょう」と述べています。"ゆっくりと、しかし確実に、保守党はカナダを法の支配に基づく国から、一人の大臣の支配に基づく国へと移行させている。また、思いやりを恣意的で懲罰的な扱いに置き換えている」と、メイは結論付けた。"すべてのカナダ人は、このことを憂慮すべきです。"</w:t>
      </w:r>
    </w:p>
    <w:p>
      <w:r>
        <w:rPr>
          <w:b/>
          <w:color w:val="FF0000"/>
        </w:rPr>
        <w:t xml:space="preserve">八十八禁</w:t>
      </w:r>
    </w:p>
    <w:p>
      <w:r>
        <w:rPr>
          <w:b w:val="0"/>
        </w:rPr>
        <w:t xml:space="preserve">Top Opinion 「古代人」が我々が考えている以上に高度な存在であったという証拠が出てきた--具体的にはエジプト人である。そして、それを証明する証拠は示されていないが、さらに高度なものがあったということも囁かれている。例えば、電線ではなく、複雑な歯車を使った原始的なコンピュータが出現しているのである。また、エジプト人もローマ人も、私たちと同じような医療知識と器具を持っていた。ただし、人工的に私たちを生かすための機械は除く。彼らの外科手術の技術には目を見張るものがある。さらに、ローマ人は農業や灌漑などにも優れていたことを忘れてはならない。屋内配管もあったんですよ。だから......あなたが「技術的」という言葉をどういう意味で使っているかによります。私たちのようではありません。しかし、私たちがかつて考えていたよりもはるかに進んでいるのです。もし海が今よりずっと低かったとしたら、カリブ海とその島々の形は大きく変わっていたはずです。(Google Earthのフィルターをオンにした状態でGoogleマップを使ってみてください）。地中海のようにメキシコ湾を海として、すべての棚田が乾いた土地になっていたはずだ......。確かにバハマの海中には広大な町がある......。）なんだかよくわからなくなってきました。世界はその混沌とした歴史の中で、いつの間にか記憶を失ってしまったのではあるまいか？つまり...文字通り、誰もが記憶を失っているように思えるのです。コンピュータ、GPS、高度医療、交通など、今考えられているテクノロジーだけに注目すると、一体何が起こったのか。ピラミッドやストーンヘンジなど、はるか昔から技術的なもののヒントがあるのです。全体として、私たちは今、より進化していると思います。世界は前進することで成り立っているのですから、今がより進んでいて、将来はさらに高い技術をもたらすというのは理にかなっています。歴史には知らないことがたくさんあると思うんです。私は、人間社会は私たちが思っているよりずっと古いと直感しています（全く裏付けが取れていませんが）。長い年月の間に消えていったものも多いと思います。マイクロチップなどを使ったこのような形では、ダメ。他の形であれば、まったく可能性がある。エジプトのピラミッドも謎のままだし、現代の技術ではあんなに早く作れないし......。宇宙人の陰謀の話に戻るが...。時間（と氷河）の偉大な点は、約15,000年前の証拠よりも古いものを一掃する習慣があることだ。同じように高度な技術を持つ社会は、死者を火葬にしたり、時間の荒波から守られたままだったはずのものを掘り起こしたりする習慣があるのです。ジェリコの角」と聞いて、音波兵器のイメージが湧かないだろうか？ソドムとゴモラ、そして核爆弾のような大量破壊兵器。ペリシテ人が契約の箱をつまんで7ヶ月後に返したのは、彼らが箱を持っていく先々で人々が病気になり始め、今日なら放射線病と関連付けられる症状で死に始めたからだ...。次のページでは、「終末」の社会はノアの洪水で破壊された社会と全く同じになるという聖書の引用を掲載している人もいる...ローテクからハイテクになるには、暗黒時代の遅れを含めて1000年程度の時間が必要である。人間が数十万年前から存在していることを考えると、この惑星に存在する自然のサイクルの一つは、人間がこの惑星のあらゆる場所に拡散し、その結果、進歩を享受することだと考えるのは、それほど突飛なことではないだろう。この地質時代には4つの氷河期があり、ホピ族の伝説では、自爆した古代文明が語られている...。言いたいことはわかるが、その根拠は？高度な技術はどこにあるのでしょうか？もし、第二次世界大戦の飛行機が氷に包まれていたり、H.L.ハンレーが海底に沈んでいたりするのが、私たちの技術の証だとしたら、高度な文明はもっと丈夫で時間の試練に耐える技術を持っているはずではないですか？議論や仮説を立てるには面白いテーマですが、私はあり得ないと思っています。電子レンジ、ストーブ、自動車のエンジンブロック、電気モーター、ステンレス鋼でできたものなど、腐敗しないものはたくさんあります。そのようなものは、人が死ぬような出来事にも耐えられるでしょう。そして</w:t>
      </w:r>
    </w:p>
    <w:p>
      <w:r>
        <w:rPr>
          <w:b/>
          <w:color w:val="FF0000"/>
        </w:rPr>
        <w:t xml:space="preserve">イド82</w:t>
      </w:r>
    </w:p>
    <w:p>
      <w:r>
        <w:rPr>
          <w:b w:val="0"/>
        </w:rPr>
        <w:t xml:space="preserve">投稿ナビゲーション インプラント周囲炎を管理するための一般的なプロトコルは存在しますか？以下の質問は、現役の歯科医師から寄せられたものです。インプラント周囲炎とそれに伴う骨量減少の治療/管理について、認められたプロトコルはありますか？JCDAエディトリアルコンサルタントであるマニトバ大学のAnastasia Cholakis博士から、検討のための最初のコメントがありました。現時点では、インプラント周囲炎を予防することが最も安全であると思われます。第7回ヨーロッパ歯周病学ワークショップの最新のコンセンサスによると、「インプラント患者のメンテナンス時にインプラント周囲炎の診断基準を確立するために、インプラントに人工歯を装着した後に臨床データとX線写真のデータを定期的に取得する必要がある」そうです。オフィス内での適切なインプラント周囲メンテナンスのプロトコルは、非常に重要です。臨床的なプロービングデプスの増加、プロービング時の出血、骨の減少の進行によってインプラント周囲炎と診断された場合、推奨される治療法は様々です。Espositoの2012年コクラン系統的レビューによると、「インプラント周囲炎を治療するための最も効果的な介入方法を示唆する信頼できる証拠はない。問題は、1-5年後の再発率が50-100%と高いことが報告されているようです。私の7年間のインプラント周囲炎治療の臨床経験では、50％以上の骨量減少が起こっている場合、またはデブライドメントや除染の条件が悪い場合（他のインプラントに近接している、角度がひどいなど）、インプラントを除去することにしています。インプラント周囲炎の治療では、インプラント表面や骨欠損にアクセスしやすい外科的アプローチが好まれます。インプラント表面の汚染除去は様々です。抗菌剤、抗生物質、インプラント形成術、空気研磨機、レーザーの使用などが推奨されています。  インプラント表面を洗浄した後、GBRを行うか、スレッドを露出させたままフラップをアピカルにポジショニングします。角化組織が存在しない場合は、結合組織移植を行うこともあります。現時点でのエビデンスは、せいぜい経験的なものであり、ケースバイケースの状況に適応させるべきものです。患者には、再発の可能性があることを伝えておく必要があります。編集顧問のSylvia Todescan博士（同じくManitoba大学）は次のように付け加えている：まだ認められたプロトコールはない。インプラント周囲炎の非外科的治療、例えばスケーリングやルートプランニングは成功していません。インプラント周囲炎の治療における他の非外科的選択肢は、Arestin［ミノサイクリン塩酸塩マイクロスフェア1mg（Ora-Pharma, Horsham, PA）］の局所投与です。その治療により、最大12ヶ月間、臨床パラメーターと微生物学的パラメーターにわずかな改善が見られました。インプラント表面の汚染除去方法として、エルビウム添加イットリウムアルミニウムガーネット（Er：YAG）レーザー治療、空気研磨機またはダイオードレーザー照射の使用などの他の治療法も検討されてきた。しかし、文献上では限られたデータしかなく、今のところ、これらの方法のいずれかがインプラント周囲炎症例の臨床状態を改善するという決定的な証拠はない。施術者が十分なエビデンスのないテクニックを使用する場合は、注意が必要である。インプラント周囲炎を治療するために使用されてきた外科的介入には、インプラント形成術や再生療法に伴う切除術があります。インプラント周囲炎の治療において、表面汚染除去は重要であるが、汚染除去だけでは、過去に汚染されたインプラント表面の実質的な再オッセオインテグレーションにはつながらない。今のところ、インプラント周囲炎に対してどの治療法が良いかということについては、文献上ではコンセンサスが得られていないようです。この情報は、近々JCDAに掲載される予定のTodescan先生、Cholakis先生、Salme Lavigne教授によるインプラント周囲炎に関する論文から引用しています。どうぞお楽しみに。フォローアップ：読者の皆様は、この最初の回答に対するコメントや、さらなる洞察を、以下の「返信を残す」をクリックして表示されるコメントボックスに投稿するようお願いします。コメントは、投稿前に私に直接送られ、承認されます。匿名での投稿も歓迎します。私たちは、どのような回答にもあなたのメールアドレスを掲載することはありません。John 2 thoughts on " Is there an accepted protocol for managing peri-implantitis?" インプラント周囲炎の治療方法を評価する際に考慮しなければならない患者固有の変数と部位変数があるのは明らかです。</w:t>
      </w:r>
    </w:p>
    <w:p>
      <w:r>
        <w:rPr>
          <w:b/>
          <w:color w:val="FF0000"/>
        </w:rPr>
        <w:t xml:space="preserve">八三</w:t>
      </w:r>
    </w:p>
    <w:p>
      <w:r>
        <w:rPr>
          <w:b w:val="0"/>
        </w:rPr>
        <w:t xml:space="preserve">大学教員に占める少数民族と女性の数を増やすための推奨手順 以下の報告書は、協会の「学術専門職における女性委員会」によって承認され、1983年6月に協会の評議会によって採択されたものである。アファーマティブ・アクションの考え方で求められているのは、本質的には、教育機関が実際に学部への人員配置において最大の人的資源市場から引き出していることを確認するための基準と実践の見直しであり、女性や少数派を排除するように働く検証されていない前提条件によって、最高の資格を持つ人物の検討を不注意に妨げないための任命と昇進基準の厳しい見直しなのである。-- 高等教育におけるアファーマティブ・アクション。1973年にこの報告書が発行されて以来、American Association of UniversityProfessorsは、高等教育におけるアファーマティブ・アクションに強くコミットし続けている。私たちの懸念は、実際、いくつかの懸念すべき傾向によって高まっている。アファーマティブ・アクションを積極的に支持している教員もいるが、教員は、教育機関の政策立案と実施における伝統的な役割を放棄し、アファーマティブ・アクションの要件について管理者に大きな責任を負わせているケースがあまりに多いのである。多くの大学の管理職は、学問的な意思決定プロセスに介入するだけでなく、アファーマティブ・アクションの目的にとって逆効果となる規則を公布してきた。多くの大学やカレッジが差別的な政策や慣習を終わらせることができず、また効果的な内部救済手段を提供することができないため、教員は連邦機関や裁判所に頼ることになった。同時に、強制的な活動は、組織の自治に対する不当な干渉と見なされてきた。アファーマティブ・アクションに対する批判は、学生入学政策における人種を基準とすることを攻撃する訴訟から、公的機関の雇用における要因として多様性を考慮することを制限する政治的イニシアティブまで、広く行われてきた。アファーマティブ・アクションは、政府による教育機関への規制を批判する人々にとって格好の標的となったが、政府による規制の他の側面は、実際にははるかに侵入的で、実施に費用がかかるものである可能性がある。AAUPの方針 これらの懸念から、今こそAAUPがアファーマティブ・アクションを支持する立場を再確認するだけでなく、アファーマティブ・アクションを効果的かつAAUPの基準に合致するように実施する方法を提案する適切な時期であると考える。AAUPは長い間、無差別の原則を支持しており、1973年の審議会差別委員会の報告書では、アファーマティブ・アクションはこの原則に必要な付随事項であるとされている1。アファーマティブ・アクションはグループの特定を伴うが、その特定は、グループの権利と称するもののために個人の権利を犠牲にする救済策を意味する必要はなく、また意味してはならない。AAUPは一貫して個人の権利を支持しており、単に人種や性別を理由に、個人がより有利な扱いを受けることも、より不利な扱いを受けることもないことを提唱している。2 私たちは、以下のアファーマティブ・アクションの形態が、個人の権利の保護における無差別の原則に合致すると考えている。1.1. 政策が原則的にも実践的にも無差別であることを確認するための検査、および必要な場合には是正措置。これには、すべての適格な候補者に公平に考慮される機会を保証するための採用慣行の見直し、幼い子どもを持つ女性は職業に十分に専念できないという信念などの固定観念の排除、差別の犠牲者であると考える人のための適切な社内苦情処理手続きの提供などが含まれる。2.2. 表面的には中立であっても、女性やマイノリティに不利な影響を与える政策や手続きを検討する。可能な限り、同じ正当な目的を達成するために設計された、より排除的でない政策に置き換えるべきである。3 目標は、女性やマイノリティを公平に考慮するための無償の障壁をなくすことである。例えば、ネポティズム防止政策の縮小や、出産・育児休暇政策の自由化などである。また、直接的ではないが、男性よりも女性に影響が大きい保育施設の整備なども考えられる。3.3.人種や性別に配慮した選択性。採用・定着の過程で人種や性別を意識すること。</w:t>
      </w:r>
    </w:p>
    <w:p>
      <w:r>
        <w:rPr>
          <w:b/>
          <w:color w:val="FF0000"/>
        </w:rPr>
        <w:t xml:space="preserve">アイドル84</w:t>
      </w:r>
    </w:p>
    <w:p>
      <w:r>
        <w:rPr>
          <w:b w:val="0"/>
        </w:rPr>
        <w:t xml:space="preserve">Newsfeed Our Community Breadcrumb trail Main Content Eschewing the Fat: While Fat is Part of a Healthy Diet, Don't Over Do It By Teresa Taillefer In Diabetes Dialogue, Fall 1999 「バターとマーガリン、どちらが身体に良いのでしょうか？  この質問は、登録栄養士のオフィスを訪れる人々から頻繁に聞かれます。  多くの場合、人々は、一方が他方よりも健康的なオプションであることを聞いたり、見たり、ニュースレポートを読んで説明します。  毎週のように違う食品が推奨されているような気がします。栄養学は若い科学であり、そのため、テレビや新聞で頻繁に研究が行われています。  個々の研究結果は必ずしも明確な結論を導き出すものではありません。  科学者は、真の姿を描き、勧告を行うために、多くの異なる研究を組み合わせることが要求されます。  研究者は、研究の質と結論の強さを見ます。  新しい研究が発表されても、健康的な食品選択の推奨は変わらないかもしれません。  多くの研究が同じ結論を出した場合、科学者たちは現在の推奨事項を議論し、変更を加えるのです。  現在までのところ、総脂肪、飽和脂肪、トランス脂肪、コレステロールが少なく、食物繊維が豊富な食事は、心臓発作、ある種のがん、2型糖尿病、肥満のリスクを低減することがわかっています。何か一つの食品を食べるのを止める必要はありません。  その代わり、食生活の総量に目を向けてください。  カナダの食品消費調査によると、私たちは食事に含まれる脂肪のほとんどをバター、マーガリン、油などの添加物として消費していることが分かっています。  日頃からどのような高脂肪食品を選んでいるのかを確認し、減らすようにしましょう。  脂肪を減らすためのヒントについては、表をご覧ください。低脂肪食のヒント 低脂肪乳製品を楽しむ 少量の肉と赤身の肉を楽しむ。バター、マーガリン、オイル、サラダドレッシングは控えめにしましょう。サンドイッチのマヨネーズの代わりに、マスタードなど低脂肪のもので代用する。食事に含まれる脂肪の総量を減らしたら、今度は血液中の悪玉コレステロール（LDL）よりも善玉コレステロール（HDL）の量を増やすことに目を向けましょう。  脂肪の中でも、飽和脂肪酸とトランス脂肪酸の摂取を控えた方が良いという研究結果が出ています。  バターは約半分が飽和脂肪酸ですが、マーガリンにはトランス脂肪酸が多く含まれているものがあります。マーガリン類は、さまざまな原料を使って、さまざまな方法で作られています。  飽和脂肪酸やトランス脂肪酸が少ないかどうかは、それぞれのマーガリンを個別に判断する必要があります。  マーガリンを評価するには、食品ラベルを読むことが重要です。  マーガリンのラベルにある「水素添加」という言葉を探してみてください。  水素添加は、マーガリンをより硬く（飽和度を高く）するために用いられるプロセスです。  この工程は、最近メディアを賑わせているトランス脂肪酸の形成につながる可能性があります。食品ラベルには、脂肪の種類の量がグラム単位で記載されています。  あるメーカーのマーガリンに含まれる一価不飽和脂肪と多価不飽和脂肪のグラム数を合計して、他のメーカーのものと比較してみてください。  一食分に含まれるこれらの「良い」脂肪の量が多ければ多いほど、良いというわけではありません。  一価不飽和脂肪と多価不飽和脂肪が多く含まれるマーガリンだからといって、総脂肪量が少ないとは限らないことに注意してください。  マーガリンにも脂肪は含まれていますが、有害性の低い脂肪が多いだけです。  糖尿病の人は、「悪い」脂肪の摂取量だけでなく、脂肪の総摂取量に注意する必要があります。要するに、一般的に脂肪を摂らないようにしましょう。  脂肪を摂る場合は、一価不飽和脂肪や多価不飽和脂肪を多く含む製品を選びましょう。  飽和脂肪酸やトランス脂肪酸を多く含む製品は控える。血中コレステロールを下げるには、脂肪を制限することだけが唯一の方法というわけではありません。  食物繊維を多く摂ることも効果的です。  1日に25～30gの食物繊維を摂ることを目標にしましょう。  食物繊維を最も多く含むのは、穀物、野菜、果物、そしてエンドウ豆、レンズ豆、豆類などの肉の代替品です。  このページの2番目の表で、食事に食物繊維を取り入れるためのヒントをいくつかご紹介しています。  食物繊維の摂取量を増やすときは、胃の不快感を減らすためにゆっくりと、そして食物繊維の摂取量が増えたら水を多めに飲むようにしましょう。食物繊維を多く含む食事のヒント 1日の始まりには、低脂肪のシリアルにりんごやいちごなどの新鮮な果物をのせた朝食を食べましょう。自家製のマフィンやクッキーにレーズン、アプリコット、クランベリーなどのドライフルーツを加えてみましょう。食品のラベルを読み、健康的な選択をすることは難しいことです。  お近くの糖尿病教育センターまたは管理栄養士にお問い合わせください。</w:t>
      </w:r>
    </w:p>
    <w:p>
      <w:r>
        <w:rPr>
          <w:b/>
          <w:color w:val="FF0000"/>
        </w:rPr>
        <w:t xml:space="preserve">八十五歳</w:t>
      </w:r>
    </w:p>
    <w:p>
      <w:r>
        <w:rPr>
          <w:b w:val="0"/>
        </w:rPr>
        <w:t xml:space="preserve">乳製品を使わないレシピ、アドバイス、情報など、おいしい代替品のホームへようこそ スパイス入りホットチョコレートとクランベリー、ココナッツ、レモンのトライアングル 読者の皆さん、こんにちは!また皆さんにお会いできるのを楽しみにしています！特に、美味しいお菓子をご紹介します。まず最初に、ホットチョコレートの話をしたいと思います。私のように、冬の季節になり、寒さの匂いが漂ってくると、私の骨を温めてくれる湯気の立ったホットチョコレートほど好きなものはありません。でも、牛乳や大豆が飲めない人は、外出先で困ってしまいますよね。正直なところ、特にクッキーがある場合は、この方がずっと良いアイデアです！詳しくは後述しますが、まずはホットチョコレートです。私は、このライスドリームのシングルパックをホットチョコレートに最適だと思いますが、お好きな方は1リットル入りの大きなパックをどうぞ。ライスドリームチョコレート1カートン分を鍋に入れて弱火にかけ、小さじ1杯のココアを加えます（余分なチョコレートは常に良いものです！）。さらに、いただいたホットチョコレートスパイスミックスを小さじ1/2加えて、さらに刺激的にしました。マグカップに注いで、クッキーと一緒に楽しんでください。さて、次のレシピをご紹介しましょう。クランベリー、ココナッツ、レモンのトライアングル（穀物、乳製品、加工砂糖不使用） 乾燥した材料をすべて混ぜ合わせ、別のボウルで卵と蜂蜜を混ぜ合わせます。ドライの材料にウェットを加え、生地を作る。厚さ1センチほどの丸い円盤状にし、ピザのように切る。ガスマーク4で10分ほど焼く。冷めたら、ホットチョコレートと一緒に召し上がれこのように、とてもヘルシーなので、罪悪感なく楽しむことができますよ。</w:t>
      </w:r>
    </w:p>
    <w:p>
      <w:r>
        <w:rPr>
          <w:b/>
          <w:color w:val="FF0000"/>
        </w:rPr>
        <w:t xml:space="preserve">アイディーエイトロク</w:t>
      </w:r>
    </w:p>
    <w:p>
      <w:r>
        <w:rPr>
          <w:b w:val="0"/>
        </w:rPr>
        <w:t xml:space="preserve">クライングプラットフォームは、それくらいしかできない。何年も前から姿勢が悪く、5フィート2インチのライターであるココ・マイヤーズは、自分の背が低くなっていることを知りました。ここでは、背の高い成長への彼女の3ヶ月ガイド BYココ-マイヤーズ 2012年5月24日 関連リンク あなたはお粗末な姿勢を持っている "と、私たちが別れた後、私が付き合っていた男は私に言う。矢面に立たされ、傷つきました。さらに、定期検診で身長を測ったら、ここ数年で1.5センチも縮んでいることが判明。医者曰く、「健康的すぎるから、猫背になっているに違いない」と。身長170cmの私に1mmも痩せる余裕はない。H&amp;Mに並んだり、パソコンに向かったりしていると、突然、自分の姿勢の悪さに気がつきました。私はよく前かがみになり、体を丸めています。カリフォルニア大学バークレー校ハースビジネススクールの助教授で心理学者のダナ・カーニー博士によると、私は自分を縮めているだけでなく、どうやら自分を短絡させているようです。彼女の研究によると、人は背筋を伸ばしているときなど、「より広いスペースを取るように拡大」すると、猫背のときよりもパワフルで安心感があると認識されるそうです。また、パワーポーザーは気分も良いようです。背筋を伸ばすように言われた被験者の唾液を採取したところ、テストステロンが上昇したのです。もちろん私は、付き合うかもしれない男性も含めて、人々に自信に満ちていると思われたいと思っています。もし私が背筋を伸ばしたら、背が高く見えるだけでなく、より力強く、より優雅に見えるのではないでしょうか？自分のアライメントを客観的に分析するために、私はロングアイランドを拠点とする理学療法士、シネイド・フィッツギボンを訪ねました。彼は、トライアスロンの選手のフォームを改善することで知られている人物です。フィッツギボンは、建設作業員が使うようなセルフレベリングレーザーライトを取り出して、真っ白な壁に赤い線を垂直に照射します。私はその光にそって横向きに立ち、光と私の体が交差する位置を確認します。理想的には、耳の真ん中から肩、腰、膝、足首を通る鉛直線が見えるはずだ、と彼女は言う。しかし、そうはいかない。私の肩は明るいストライプのかなり手前にあり、足首はその反対側にあります。"胸とお腹を押し出して、背中を丸めるんです。あなたの体はクエスチョンマークのようです」と彼女は言い、私が片足に体重をかけて立っていることを指摘した。片方は2インチ、もう片方は2.5インチ（一般的なのは1.5インチ）。つまり、私は前かがみで横向きなので、背中に張りを感じることが多いのです。慢性的な姿勢の崩れは筋肉組織にストレスを与え、骨や関節に微小な損傷を与える可能性があり、関節炎の要因になります。胸を開くストレッチやその他のエクササイズは効果がありますが、長続きさせるには、深く染み付いたパターンを元に戻し、文字通り立ち方を考え直さなければならない、とフィッツギボンは言います。ベッドで寝ていたいと思うほどです。宇宙飛行士が無重力の中で数センチ伸び、固い地上に戻ると縮むのと同じように、人間は起床時に最も背が高く、寝る前に最も低くなると聞いたことがある。しかし、背骨は本当にそんなに柔軟なのでしょうか？ロサンゼルスにあるKaiser Permanente's Movement Science Fellowshipの整形外科専門家である理学療法士のClare Frank（DPT）は、「そうです」と言います。座ったり立ったりという日常的なストレスと重力の影響により、コラーゲンが豊富な椎間板が圧迫され、毎日数ミリずつ減少していきます。私たちが眠っている間に、椎間板の間の液体が補充され、水を含んだスポンジのように椎間板をふっくらとさせ、背骨を長くすることができるのです。40代になると、椎間板は永久に縮み始めます。骨量の減少を考慮すると、80代になるまでにほとんどの人が2インチまで縮むことになります。しかし、私にとってはそれは遠い先の話であり、私はまっすぐな老婦人になることを決意しています。では、どのような姿勢でいればいいのでしょうか。もし、週2回のウェイトトレーニングと半身浴を何年も続けているとしたら、その効果は絶大です。</w:t>
      </w:r>
    </w:p>
    <w:p>
      <w:r>
        <w:rPr>
          <w:b/>
          <w:color w:val="FF0000"/>
        </w:rPr>
        <w:t xml:space="preserve">イド87</w:t>
      </w:r>
    </w:p>
    <w:p>
      <w:r>
        <w:rPr>
          <w:b w:val="0"/>
        </w:rPr>
        <w:t xml:space="preserve">このホームページのどこかで、アメリカの政治システム [ ここをクリック ] とイギリスの政治システム [ ここをクリック ] を詳しく解説してきました。政治全般、とりわけ英米の政治に強い関心を持つ者として、私は大西洋の両岸における政治シーンの多くの違いに魅了されています。ここでは、やや単純化しすぎているかもしれないが、次のような違いがあると思う。憲法 アメリカとイギリスの政治システムの最も基本的な違いは、憲法、あるいは憲法の欠如であろう。米国には、大多数の国家がそうであるように、明文化された憲法がある。しかし、イギリスには憲法と呼ばれる単一の文書がなく、その代わりに憲法の規定がさまざまな議会法に散りばめられている。アメリカの憲法は改正が難しく、現在の政治状況では、おそらく有意義な改正は不可能である。女性に平等な権利を与えようとした修正平等条項は失敗に終わり、1971年以来、技術的な措置を除いて、合衆国憲法の修正に成功したものはないのである。実質的に英国憲法を構成するもの、すなわち議会の様々な法律は、議会の単純多数決によって変更することができる。例えば、現連立政権は、必要な法案を可決することによって、下院の任期を固定化した。米国では、政治的言説が憲法に言及することが多い。典型的なのは、共和党が民主党のイニシアチブは「違憲」であると主張することである。英国には憲法がないことに加え、英国の政治家が反対者の行動や提案を違法または超法規的であると主張することは稀である。アメリカ憲法の特徴は、行政、立法、司法の三権を厳格に分離していることである。実際、最近まで大法官は内閣（行政）の一員であり、貴族院（立法）の一員であり、法制度（司法）の長であったから、一人の人間が三権分立のすべてに属していたのである。アメリカでは、三権分立のため、閣僚が連邦議会の議員になることは許されない。英国では、すべての政府閣僚は両院のいずれかの議員でなければならず、まだ議員でない場合は、貴族となる。大統領制 米国と英国の政治制度の違いで最も明白なのは、米国が直接選挙で選ばれた大統領を権力の頂点とする大統領制であるのに対し、英国は議会制であり、首相は下院で過半数の票を獲得している限り、その職と権力を保持するという点である。つまり、アメリカ大統領は最高司令官であり、法の効力を持つ行政命令を出すことができる。しかし、憲法の「チェック・アンド・バランス」制度によって、アメリカ大統領の権力は著しく制限されており、しばしば議会を通過して法案を提出することが非常に困難であることが分かっている。これに対し、英国の首相は通常、下院で過半数の議席を持つ政府を率いており、自分が望むほとんどすべての法案を通過させることが可能である。米国では、新大統領が選ばれてから就任するまでの移行期間は2ヵ月半である。英国では、首相交代は事実上即座に行われる。選挙の結果、数時間以内に一人の人物がダウニング街10番地を去り、次の時間には後任者がそこに入ってくるのだ。米国では、大統領は行政官にほとんど自民党員しか任命しないので、政府は非常に党派的である。英国では、通常、すべての閣僚が政権党から選出され、等しく党派的であるが、2010年には例外的に保守党が自由民主党との連立を要求され、17の閣僚ポストを付与された。米国では、次期大統領とその側近が合計約7,000人の政治任命を行う。英国では、首相が約100人の閣僚を任命し、閣僚がそれぞれ数人の特別顧問を任命するので、政治任用の総数は約150人である。米国では、最上級の人事はすべて上院での承認公聴会と投票が行われる。英国では、特定の大臣の任命に異議を唱える手続き的な方法はない。</w:t>
      </w:r>
    </w:p>
    <w:p>
      <w:r>
        <w:rPr>
          <w:b/>
          <w:color w:val="FF0000"/>
        </w:rPr>
        <w:t xml:space="preserve">八十八禁</w:t>
      </w:r>
    </w:p>
    <w:p>
      <w:r>
        <w:rPr>
          <w:b w:val="0"/>
        </w:rPr>
        <w:t xml:space="preserve">プランテーション・ライフ プランテーションは、ヨーロッパ人がアメリカ大陸に入植するはるか以前から、効果的に利用されていた。例えば、サトウキビのプランテーションは、中世後期、地中海沿岸で繁栄し、ヨーロッパの庶民に高価な甘味料を供給していた。そこで、ヨーロッパの商人や冒険家たちは、大西洋を航海して貿易を始めると、プランテーションモデルを持ち帰り、砂糖の新しい入植地に次々と移植していった。プランテーションモデル スペインとポルトガルが最初に砂糖栽培を始めたのは、大西洋の島々、カナリア諸島、カーボベルデ島、マデイラ島、そしてギニア湾のサントム・プリンシペ島である。アフリカ沿岸に近いこれらの島々では、コンゴ王国から比較的短距離で輸送されたアフリカ人奴隷も使うようになった。生産された砂糖は、北のヨーロッパに運ばれ、ヨーロッパの嗜好を刺激して、ますます砂糖の需要が高まった。しかし、プランテーションモデルが大きく飛躍したのは、それがアメリカ大陸に渡ったときである。1493年、コロンブスが2度目の大西洋横断の航海でサトウキビを持ち帰った。その10年後には、カナリア諸島でサトウキビ栽培の訓練を受けた人々が、イスパニョーラ島（現在のハイチとドミニカ共和国）のサント・ドミンゴで栽培を始めた。その後、スペイン人はジャマイカやプエルトリコで砂糖農園を開発した。1540年代にマデイラ島からサトウキビを移植したのが最初である。その20年後には、ブラジルで年間2,500トンの砂糖が生産されるようになった。16世紀にブラジルで砂糖産業が盛んになると、プランテーションの重要性が確認された。16世紀、ブラジルの砂糖産業はプランテーションの重要性を証明し、ヨーロッパの植民地国がアメリカ大陸に熱帯植民地を建設する際に、これを真似たのは言うまでもない。ポルトガルやオランダのブラジルでの経験、そしてオランダの投資資金は、他の国々が砂糖生産という有利なビジネスに目を向けるのに役立った。カリブ海に最初に入植したイギリス人（セントキッツ島とバルバドス島）は、砂糖に落ち着くまでさまざまな作物を試した。1655年以降、新たにジャマイカがイギリスの砂糖生産国に加わり、砂糖は再び他の作物を押しのけて島の主要栽培品目となった。奴隷労働の需要 初期のプランテーションでは、さまざまな労働力が使われた。ヨーロッパからの入植者、現地の先住民、アフリカ人奴隷が混在していた。この組み合わせは、砂糖の栽培ではほとんど成功しなかった。ヨーロッパ人は労働を嫌い、先住民は労働を拒否した。そのため、砂糖はアフリカ人奴隷の強制労働に圧倒的に依存するようになった。砂糖の生産が盛んになると、プランテーションも大きくなった。プランテーションが大きくなり、ヨーロッパでの砂糖の需要が高まると、プランテーションのアフリカ人に対する需要もそれに比例して大きくなった。植民地が砂糖の生産量を増やすたびに、奴隷にされたアフリカ人が大量に輸入されたことがわかる。1600年までに、おそらく20万人のアフリカ人が奴隷として西アフリカから輸送されてきた。その50年後には、その数は80万人にまで増えていた。これは砂糖には当てはまらない。北アメリカでは、イギリス人は、ヨーロッパへの容易な海路を提供し、次第にタバコ取引の中心地であるグラスゴーに向かうバージニア周辺のプランテーションで、タバコの栽培のために奴隷制を採用するようになった。1750年までに、約14万5千人の奴隷にされたアフリカ人がこの地域で働いていた。その後、イギリスがカロライナ州で稲作を始めると、再びプランテーション方式に転換し、奴隷の数は急速に増え、1750年までに4万人が人身売買されるようになった。アメリカの綿花プランテーション アメリカ大陸の奴隷人口の大幅な拡大は、もちろん大西洋横断の奴隷貿易によってもたらされたものである。しかし、地域によっては、プランテーションで生まれた子どもたちの誕生によって奴隷人口が増え始め、プランターがアフリカからの移民に頼ることが少なくなってきた。これは特に北米で顕著であった。アメリカにおける綿花の隆盛は、奴隷制の歴史の中では遅い時期であった。1800年以降、綿花を栽培するプランテーションがアメリカ南部の広大な地域に広がり始め、西は現在のニューメキシコ州境まで広がっていった。プランテーションは、再び地域の商業的成功の鍵を握るようになった。1860年までにアメリカには400万人の奴隷がいたが、そのうちの60％が綿花栽培に従事していた。しかし、プランテーションは、単に砂糖の歴史というだけでなく、もっと広い意味での重要性を持っている。</w:t>
      </w:r>
    </w:p>
    <w:p>
      <w:r>
        <w:rPr>
          <w:b/>
          <w:color w:val="FF0000"/>
        </w:rPr>
        <w:t xml:space="preserve">八九式</w:t>
      </w:r>
    </w:p>
    <w:p>
      <w:r>
        <w:rPr>
          <w:b w:val="0"/>
        </w:rPr>
        <w:t xml:space="preserve">突然、信じられないことに、メアリー・エレン・オルークにはそれが可能になったのです。そして今、彼女がしなければならないのは、この状態を維持することだけだった。その方法さえ知っていれば...でも、もしかしたら彼女は知っていたのかもしれない。なぜなら、珍しい指輪との奇妙な出会いが、メアリーをこのパラレルワールドに引き入れたからだ。この世界では、ダニエルとホープ、そして彼女が、ずっと夢見ていた家族になっていたのだ。なぜなら、今回は、あの運命的な日に、彼女は違う行動をとっていたように思えたからだ。では、この新しい生活は夢だったのだろうか？メアリーは気にしなかった。彼女は6年間、2度目のチャンスを得るために祈り続けてきたのだ。</w:t>
      </w:r>
    </w:p>
    <w:p>
      <w:r>
        <w:rPr>
          <w:b/>
          <w:color w:val="FF0000"/>
        </w:rPr>
        <w:t xml:space="preserve">イド90</w:t>
      </w:r>
    </w:p>
    <w:p>
      <w:r>
        <w:rPr>
          <w:b w:val="0"/>
        </w:rPr>
        <w:t xml:space="preserve">The Last Classの最初の様子 The Last Classの最初の様子。Stan Howe photo BARRIE - ジョージアン・カレッジは8月23日、カフェ「The First Class（TFC）」と学生ラウンジ「The Last Class（TLC）」のスタッフ用ドアを開放し、歴史を刻みました。TLCは、1997年から新しい場所にあり、学生の増加に合わせて2度改装されています。668平方メートルの施設は、現在600人を収容でき、今年度は25万人の来客を見込んでいる。大学関係者を対象とした内覧会では、個室のミーティングルームやダイニングルーム、屋上パティオを備えた新装開店のオープニングセレモニーとテープカットが行われました。飲食部門のゼネラル・マネージャーであるミック・キングストンは、「キャンパス内の学生の数に対応できるようになりました。より迅速なサービスを提供できるようになり、学生はランチや軽食を取りながら、時間通りに授業に臨むことができるのです。新しいプライベートミーティングルームとダイニングルームは、ミーティングや誕生日、記念日、その他の集まりのためのケータリングサービスを増やすことになります。「地域のパートナーや会議サービスにとって、大きな意味を持ちます」とキングストンは語っています。ジョージアンカレッジの新学長に就任して3週間目のMaryLynn West-Moynes氏は、セレモニーでスピーチを行った。TLCの成功は、「人間関係のおかげ。スタッフによって生み出された魔法です" と述べました。理事会学生代表のショーン・マクラッケン氏は、利益はすべて、TFCとTLCを運営する学生運営評議会（SAC）が運営する学生活動に使われると説明した。また、マクラッケン氏は、昨年のTFCとTLCの収益は150万ドルであったという。「私たちは、学生にとって、キャンパスにいるときの第二の故郷であると自負しています」と、マクラッケン氏。"これは、SACに関わるスタッフや学生の献身的な努力の賜物です。"また、同施設は今年、TFCとTLCに150人の通年学生雇用をもたらすと発表した。キングストンは、"最も重要なことは、これは、第一に学生のためのサービスであり、第二にビジネスである。"と述べた。マクラケン、ウェスト・モインズ、カトリーナ・サットン次期SAC会長が、ウェスト・モインズが「我々の歴史の新しい部分」と呼ぶこの施設のテープカットを行いました。このカフェとラウンジは、9月4日に正式に学生や一般に開放される予定です。</w:t>
      </w:r>
    </w:p>
    <w:p>
      <w:r>
        <w:rPr>
          <w:b/>
          <w:color w:val="FF0000"/>
        </w:rPr>
        <w:t xml:space="preserve">イド91</w:t>
      </w:r>
    </w:p>
    <w:p>
      <w:r>
        <w:rPr>
          <w:b w:val="0"/>
        </w:rPr>
        <w:t xml:space="preserve">「朝鮮民主主義人民共和国は、共和国の創建者であり社会主義朝鮮の父である金二星同志の思想と指導を具現したチュチェ志向の社会主義国家である。"朝鮮民主主義人民共和国は、すべての人民が搾取と抑圧から完全に解放された真の労働者国家である。労働者、農民、兵士、知識人は自分たちの運命の真の主人であり、自分たちの利益を守るためにユニークな立場にあります。KFA代表団 KFA代表団に参加する訪問者は観光客としてではなく、北朝鮮の友人として扱われ、一般の訪問者には許されない場所、情報、洞察、イベントにアクセスすることができる。</w:t>
      </w:r>
    </w:p>
    <w:p>
      <w:r>
        <w:rPr>
          <w:b/>
          <w:color w:val="FF0000"/>
        </w:rPr>
        <w:t xml:space="preserve">イド92</w:t>
      </w:r>
    </w:p>
    <w:p>
      <w:r>
        <w:rPr>
          <w:b w:val="0"/>
        </w:rPr>
        <w:t xml:space="preserve">ハリーがサリーに言ったことは正しい。男が女とただの友達になれない理由...魅力が邪魔をする 掲載：2012年7月24日 10:56 EST｜Updated:2012年7月25日 03:44 EST 男性は女性と「ただの友達」にはなれないとサリーに言ったハリーは正しかったことが判明しました。研究者たちは、男性の異性との友情は、独身かどうかに関係なく、性的魅力によって動かされていることを発見しました。しかし、女性は男性との友情をプラトニックなものと考える傾向が強く、自分の関係に問題がある場合にのみ、それ以上の関係を望むのだそうです。あらら。新しい研究は、性的魅力は、一部の人が考えるかもしれないにもかかわらず、プラトニックな関係に通常干渉しないことを示しています 科学者たちの発見は、1989年の映画「ハリーがサリーに会ったら」のプロットを反映しています、その中で、ビリー・クリスタルによって演じられたハリーは、メグ・ライアン演じるサリーに言います：「男性と女性は友人になることはできません、なぜならセックスの部分はいつも邪魔になるからです」。研究者は、この研究が長期的な関係にある人々にとって「潜在的な負の影響」を持っていると述べた。彼らは、仕事、趣味、大学の影響で、男女の友情は前例のないレベルに達しているという。しかし、何十万年もかけて進化してきた交尾の本能が邪魔をしているのかもしれない。ある調査では、88組の若い男女の友人に、内密のアンケートで互いの魅力を評価するよう求めた。男性は、恋人同士であろうと独身であろうと、女友達に惹かれ、デートに行きたいと思う傾向が、その逆よりも強かった。また、男性は女性の友人が実際よりも自分に恋愛感情を抱いていると思い込んでおり、女性はそのことに気づいていない傾向があった。ただの良い友達この研究では、男性は一貫して、女友達が実際以上に自分に魅力を感じていると誤解していることが明らかになりました。しかし、愛着のある女性は、自分たちの関係に問題がある場合にのみ、その魅力から何かを得ようとする傾向があった。また、女性は愛着のある男性にはあまり魅力を感じないことがわかった。また、ほぼ全員が既婚者である中高年140人を対象にしたアンケートでは、男女の友人に対する魅力はほぼ同じであった。中年男性は、独身者を除いて、若い男性よりも女友達への魅力が低い。女性では、魅力度は横ばいであった。両アンケートとも、異性との友情から、良いアドバイスがもらえたり、自信がついたりするなどの利点があると回答している。秘密の恋心を抱いている人は、それを利点よりも潜在的な問題としてとらえる可能性が5倍も高かった。しかし、女性よりも男性の方が、それを利点と見なしている。ウィスコンシン大学の研究者たちは、映画やテレビ番組が、普通の友達も簡単に「セックスのできる友達」になれるという考えを植え付けるのに役立っている、と述べている。When Harry Met Sally』の中で、ハリーは、自分が魅力的でないと思う女の子とでも、性的な緊張が友情の邪魔になると言っている。サリーはそれに反対し、ハリーが彼女のことを魅力的だと言うと激怒します。何年にもわたる偶然の出会いの後、ハリーは二人が友人になることを提案します。しかし、二人はやがて恋に落ちます。確かにSEXは邪魔になるけど、その時に対処すれば、普通の関係になるかもしれませんね。昔、知り合いの女の子を誘ったんだけど、彼氏がいるって言うから、まあいいかと思った。でも、その後、友達として親しくなって、それが楽しかったんだけど、彼女が僕の手を握ったりするようになって、僕が彼女に問いただしたら、彼女はすごく怒ったんだ。手をつないだりサインを出したりしたのは僕じゃないんだけどね。ぎゃあああああああああああああああああああああああああああああああああああああああああああああああああああああ誤解を招かないようにすれば、男も素直になる。私はこれまで親しい女友達があまりおらず、幼少期から大学までずっと男友達の方が多かった。でも、20代半ばになると、他の男の彼女や奥さんに嫉妬されたくないので、あまりふさわしくないようです。ベストな方法は、女友達とも友達になることです。たとえ、女友達が耐えられないほどうっとうしく、猫なで声を出すことがあったとしても。ある状況においては非常に正しいが、他の状況では正しくない。私は、全く魅力のない女性と多くの関係（プラトニック）を持っていました（そのほとんどは、後で私に片思いしていたと言いましたが）。それは決して私を悩ませませんでした。しかし、私の妻は、ある男性とプラトニックな関係を持っていました。</w:t>
      </w:r>
    </w:p>
    <w:p>
      <w:r>
        <w:rPr>
          <w:b/>
          <w:color w:val="FF0000"/>
        </w:rPr>
        <w:t xml:space="preserve">イド93</w:t>
      </w:r>
    </w:p>
    <w:p>
      <w:r>
        <w:rPr>
          <w:b w:val="0"/>
        </w:rPr>
        <w:t xml:space="preserve">本日ご登場いただくのは、人気シリーズ「ベン・ホープ」と「ヴァンパイア・フェデレーション」の著者、スコット・マリアーニさんです。スコットランドに生まれた彼は、西ウェールズに移り住み、croeso I Gymru!自然をこよなく愛し、自然保護に熱心な彼は、The Woodland TrustやThe World Wildlife Fundといったチャリティー団体を支援しています。なぜ書くのですか？執筆の主な目的は何だと思われますか？この仕事をすることで、街や都市に住む必要がなくなり、スーツとネクタイを身につけ、毎日交通渋滞に巻き込まれながらオフィスに通う必要がなくなるからです。私が書くのは、他の職業ではできないような方法で、「私」であることを可能にするからです。それに、自分の中に出てくるべき物語があるからでしょう。しかし、それは私の側から創造的または芸術的な気まぐれではありません - 私はしっかりと私が書くものを商品として見て、それを作成する主な目的は、自分自身、私の家庭と私の身近なサークルをサポートすることです。それが私の仕事です。もし文学というものがなかったら、あなたの人生はどう変わっていたでしょう？そうですね、脚本を書いているでしょうね。主人公とはどのような関係なのでしょうか？ベン・ホープを次にどんな混乱に陥れるか、寝食を忘れて考えていますか？The Sacred Sword 何ヶ月もかけて、登場人物の人生にどっぷりと浸かると、そのプロセスが自分の毛穴に染み込み、人生を支配し始めるのは避けられないことだと思います。これは執筆の職業病のひとつで、一日の仕事が終わったときにあなたを解放してくれる工場の笛はないのです。24時間365日、仕事に追われているのです。夕食を食べながら、ベンや彼の変わりやすい運勢について考え、夕方から夜にかけては、筋書きや小筋、ひねり、あらゆる種類の気が狂いそうな細部が私の夢に入り込んでくることがよくあります。作家が普通の人よりもうつ病や自殺になりやすいのは、このせいもあるのではないかと思うことがある。おそらく、登場人物やストーリーのことをいつも頭から離れないと、それだけで完全に気が狂ってしまうのだろう。最近は、自分のための時間を多く取り、心を解きほぐし、すべてから切り離すように気をつけています。皮肉なことに、そのようなときに最高のアイデアが浮かぶことが多く、またすぐに引き込まれてしまうのですが......。ベン・ホープはここ数年、あなたの小説の主人公を務めており、「The Sacred Sword」は7作目にあたります。この数年で、ベン・ホープというキャラクターはどの程度成長したと思いますか？また、シリーズ開始当初と現在では、彼の印象は変わっていますか？そうですね、ベンは私の人生の一部です。これまで登場したキャラクターたちのように、はっきりと彼をイメージすることはできませんが、彼のことはとてもよく分かっていますし、まるで本物の人間のように感じています。生きている人間なら誰でもそうですが、彼は常に成長し、進化しています。最初の本では、彼は少し荒っぽく、ぼろぼろで、困っている人を助けるために良いことをしたにもかかわらず、人生に深く不満を抱いていました。今、彼は少し年を取り、いくつかのことが変わり、その生々しさはある程度癒されました。彼は一匹狼ではなくなって、徐々に彼の周りに大切な人の輪が集まってきた。酒もそれほど飲まなくなり、狂気も薄れてきた。以前の作品では、非常識な状況にもかかわらず、躊躇することなく銃を乱射しながら突入していましたが、今では半秒くらい躊躇するかもしれません...それでも彼は、とてもベン・ホープなのです。ベン・ホープの本を書く上で一番大変なことは何ですか？だいぶ慣れてきたとはいえ、ベン・ホープの本を書くために必要な要素は、どれも簡単に達成できるものではない。どの本も（前日譚のPassenger 13を除いて）歴史的な背景や謎があり、それを解明するのに多くの時間を費やしています。それ自体が興味深いものでなければならないし、現代にも十分通用するものでなければならない。悪人にはそれを気にする理由がなければならないし、ベン・ホープ自身にもそれに関わる理由がなければならない。ここがこの本の本当のエンジンルームです。そして、それを解決していく過程で、副次的な役割も生まれる。</w:t>
      </w:r>
    </w:p>
    <w:p>
      <w:r>
        <w:rPr>
          <w:b/>
          <w:color w:val="FF0000"/>
        </w:rPr>
        <w:t xml:space="preserve">イド94</w:t>
      </w:r>
    </w:p>
    <w:p>
      <w:r>
        <w:rPr>
          <w:b w:val="0"/>
        </w:rPr>
        <w:t xml:space="preserve">ピンクフィッシュメディアへようこそ。あなたは現在、ゲストとしてこのサイトをご覧になっています。コミュニティに参加することで、トピックの投稿、検索機能の使用、他のメンバーとの個人的なコミュニケーション、投票への回答、レコードの購入、コマースエリアの使用などができるようになります。pfmがどのように機能するかについて、もう少し情報を得るためにFAQを読んでみてください。また、FAQにはサイトの利用規定も含まれています。登録は迅速かつ簡単、そして無料です。政治家と同じように、私たちはオーディオディーラーを手に入れることができます。彼らは、私たちが彼らに現金を与え続けるからこそ、ビジネスを続けているのです。業界として、Hi-Fi消費者は過信しており、大抵は簡単に利用されるのです。ロンドンのWalrusのような多くのディーラーは素晴らしいですが、他の多くのディーラーは非常に無礼で、妄想的で、搾取的です。私がケーブルに予算の3分の1を費やすことを拒否すると、非常に失礼で無礼になり、私が以前何度も彼に電話したことがあり、Orbeを所有していたのは単なる時間の無駄だったとでっち上げを始めたACのイニシャルSHのディーラーと話したことがあります。もちろん、私はそのデッキを所有したこともなく、今まで一度も彼に電話したこともないのに、彼は偏執狂的にわめき散らしたのです。私は彼に、Maplinのケーブルと比較して、その金額をケーブルに費やすことの価値を実証するよう求めましたが、彼は私を馬鹿だと言って拒否し、彼は私よりはるかに多くのことを知っているので、彼の言葉を信じるべきだと言い、改善があまりにも明白だったので、私は耳が聞こえなくなっている可能性がかなりありました。私は、そんなに明らかなら簡単に聞こえるはずだと言うと、彼は彼の専門知識を持った人にしか聞こえない微妙な違いについてブツブツと言い始めたのです。もし、私が聞き取れないのなら、お金をかける価値はないでしょう！」と。私はケーブルの90％の値上げについて発言し、それからすべてが少し不機嫌になりました。また、彼は私が買い物をするよりも、私のお金を全部使って完全なシステムを売ることにしか興味がないようで、私はぶら下がることができました。パンターとして、私はトレーダーがますますかわいそうに思えてきました。法改正は、趣味の人が本当に買うつもりもなく、商品のサンプルを試せるようにするためのものではないと思うのです。販売店に出向き、商品を試したいのであれば、正直かつ率直にその旨を伝え、販売店とあなたが合意したことを理解するようにしましょう。ところで、このスレッドに登場する誰もが悪意を持って行動していると言っているわけではありません。しかし、それは起こり得ることであり、実際に起こっていることなのです。良い投稿です。どんな話にもたいてい二つの側面があるものです。時々キット交換をする者として、私は盲目的に購入する人々に機材を売ることを恐れるようになり、購入者に私の家に来てもらい（ダイビングスーツを貸すことさえあります）、自分の耳で確かめてもらい、時には、彼らが私のいつもの巡回先からそれほど遠くない場合は、機材を持ち帰って試してもらうことを心から薦めるようになりました。これを怠ると、単に好みや期待、システムの相乗効果に合わなかっただけなのに、その機器はまたすぐに広告に載ってしまい、前述の過渡期のオーナーがいつまでも「ゴミ」と悪口を言っているという結果になることがよくあるのですハイファイ業界には色物（つまり、狂気、傲慢、無礼、自惚れ、不誠実）が多いのですが、まともな人も混じっているのです。技術的なことで意見が一致することはあまりありませんが、例えばPuritやAudiosmileは、信頼して取引したいと思える会社です。同じように、オーディオマニアの顧客は、市場で最も気難しく、気まぐれで、気難しく、気まぐれな人たちです。しかし、私たちは、素晴らしい音楽と示唆に富む長い会話を共有した、真の紳士（そして1人か2人の女性）にも会ってきました。英国には、私が製品を非常に尊敬しているにもかかわらず、そのディストリビューターやディーラーが悪党であることを知っているブランドがいくつかあります。私は長い名前のリストを持っています。私たちは彼らに一切手を出しません。もし、話ができて信頼できる販売店を見つけたら、販売前のアドバイスやアフターサービスが必要な場合は、その販売店を利用することです。そうでなければ、AmazonやRicher Soundsのような大企業と取引し、キャストに支えられた主流のものを購入する方がよいでしょう。</w:t>
      </w:r>
    </w:p>
    <w:p>
      <w:r>
        <w:rPr>
          <w:b/>
          <w:color w:val="FF0000"/>
        </w:rPr>
        <w:t xml:space="preserve">イド95</w:t>
      </w:r>
    </w:p>
    <w:p>
      <w:r>
        <w:rPr>
          <w:b w:val="0"/>
        </w:rPr>
        <w:t xml:space="preserve">彫刻家アントニー・ゴームリーが、人間の行動、反応、相互作用を探求するインスタレーションについて説明します。 あなたの最近のインスタレーションは、人間の行動を探求していますね。そのうちのひとつについて教えてください。粘土と集合体』という作品で、6メートル×6メートル×2.5メートルの100トンの粘土の塊を、36メートル×36メートル、高さ30メートルの明るくて湿度の高い空間の真ん中に置くというものでした。10日間行われました。4時間の枠を事前に予約して、一度に100人ほどがそのスペースにいました。その作品の形態について、あなたの責任はどこにあったのでしょうか？そうですね、私が考えた枠の中で、条件を一定にすることです。粘土で遊ぶことはできても、コントロールすることはできないのですね。窓がなく、気圧が1.5気圧とやや高めの空間でした。外はマイナス15度、室内は24度のヘルシンキで行われました。宇宙空間には、産道を通るようなトンネルで入ります。エアロック式のドアをくぐると、そこはとても明るく、とても広い空間で、この暗い物質がありました。それからは、無作為の人体実験でした。人々はどのように反応したのでしょうか？この非常に精密に設計されたコンテクストは、集合的無意識とでも言うべき、異常で爆発的な噴出を生じさせました。人々は、お互いに言葉を使わずにコミュニケーションをとっていました。最初は「大きな粘土」に怯えていたのですが、ヘルシンキ大学の哲学者たちが、この場所に論理的なシステムを感染させようと考えたのです。彼らは小さなボールを作り、それを20cmのグリッド状に床に並べ始めた。その秩序は、この巨大な黒い粘土の塊とは全く対照的でした。そして、部屋の別の場所では、祖母を呼び出そうとしている女の子のグループがいました。祖母は歯がほとんどなく、叫び声をあげていて、恐ろしく見えました。実験はどのように進行したのですか？その後、人々が他の人々と関わりを持つようになりました。モノを通して、あるいは制作のプロセスを通して、人と人との間に、愛情や興味、好奇心といったコミュニティに関する、まったく言葉を介さない会話が生まれたのです。ゲーム理論など、あらゆる社会分析に応用できますね。人々がどのような行動を取るかについて、懸念はありませんでしたか？人々が互いにファックし始めたり、粘土に小便をかけたりするのではないかという大きな心配がありました。誰も気が狂わないように、精神科医を2人用意しなければなりませんでした。人々はおかしくなったのですか？人々がお互いを見つけ、世話をし、励まし合いながら、互いの経験を広げていく様子は、本当に並はずれていました。あるフランス人は、服を全部脱いで、ちょっと破壊的な振る舞いを始めました。でも、実はみんな彼らのことを面白いと思っていて、面白くなくなったときには、それを実感させられたんです。他の作品でも、このような形で人と人を結びつけたことがありますか？Horizon Field Hamburgでは、22mmのケーブル8本で地上7.5mの高さに吊るされた、不安定で反射する黒い台の上に100人が入れる空間を作りました。これは非常に不安定で方向感覚を失うような体験ですが、そうであることが重要なのです。プラットフォームは、人々にどのような影響を与えるのでしょうか？例えば、プラットフォーム全体が振動しているときに立ってみたり、なんとか立ってみたり。一方、横になって見ていたり、世界の中にいながら世界の中にいないという経験をただ瞑想していたりする人もいます。プラットフォームは、広く空間を体験させ、拡大する条件としての空間と空間の社会的性質を作り出します。窓の外には、街並みと空が交錯する地平線が広がっています。また、プラットフォームにいるすべての人の足音や動きが、この薄く張りのある表面を通して伝わるので、集団的な動きを感じることができます。なぜ人々を不安定にさせるのですか？私は衝撃的な戦術を使いますが、それはあくまで、誰かが反射的に価値観を持つように仕向けるためです。すでに知られていることを説明したいわけではありません。だから、多くの場合、私は経験を設計しようとしているのです。そしてそれは、著者である私自身が、結果がどうなるかわからないような経験であることが多いのです。では、人々はどのように振る舞ったのでしょうか？とても美しいのは、人々がその空間を占拠し、その空間を</w:t>
      </w:r>
    </w:p>
    <w:p>
      <w:r>
        <w:rPr>
          <w:b/>
          <w:color w:val="FF0000"/>
        </w:rPr>
        <w:t xml:space="preserve">イド96</w:t>
      </w:r>
    </w:p>
    <w:p>
      <w:r>
        <w:rPr>
          <w:b w:val="0"/>
        </w:rPr>
        <w:t xml:space="preserve">今すぐSocial Enterprise UKに参加しましょう。社会的企業、地方自治体、スピンアウト企業、慈善団体、民間セクターの支援者が、ますますSocial Enterprise UKに参加しています。あなたも、わずか75ユーロから参加できます。その見返りとして、あなたは素晴らしいサポートパッケージを手に入れることができます。サービス、プロモーション、特典、特別オファーなどです。  優れた社会的企業、あるいは社会的企業の優れたサポーター、チャンピオンになるために必要なあらゆるものが揃っています。私たちの購買力を活用し、メンバーのために私たちが仲介する取引を通じて、大幅な割引価格で製品やサービスを入手することができます。私たちは、あなたのイベントやニュースを約1万人のマーケットプレイスで宣伝したり、メディア（全国紙を含む）で紹介したり、私たちのネットワーキング、学習、トレーニングイベントに無料または大幅な割引価格で参加できるようにしています。また、必要に応じて、個別のアドバイスや情報提供、サポートなども行っています。間もなく、私たちはメンバー同士に購入してもらうためのキャンペーンを開始する予定です。これは「社会的企業への買い支え」キャンペーンです。また、現在、社会的企業またはサポーターのメンバーであることを示す新しいバッジを開発中です。今すぐメンバーページにアクセスし、Social Enterprise UKに入会してください。または、Samantha（020 3589 4958）にお電話ください。SEUKについて 私たちは、社会的企業のための国家機関です。社会的企業は、世界を変えようとしているビジネスです。</w:t>
      </w:r>
    </w:p>
    <w:p>
      <w:r>
        <w:rPr>
          <w:b/>
          <w:color w:val="FF0000"/>
        </w:rPr>
        <w:t xml:space="preserve">九七</w:t>
      </w:r>
    </w:p>
    <w:p>
      <w:r>
        <w:rPr>
          <w:b w:val="0"/>
        </w:rPr>
        <w:t xml:space="preserve">25年前の1986年12月4日、国際社会は「開発への権利に関する宣言」を採択しました。この宣言は、すべての人々が経済的、社会的、文化的、政治的発展に参加し、貢献し、享受する権利を有することを示す画期的な声明として、今もなお受け継がれています。2011年9月、アジア太平洋地域の各国人権機関、政府、市民社会組織、国連機関から約150人の代表者がバンコクに集まり、開発の権利の実施における進捗状況と課題を把握する予定です。また、第1回APF隔年会議の参加者は、各国の人権機関が関与する優れた実践例や、それぞれの国における「開発の権利に関する宣言」の実施を監視する役割について共有する予定です。並行して行われる一連のディスカッションでは、以下のような様々な関連トピックについて、国や地域の非政府組織の専門知識を活用します。 人権擁護者と開発の権利、メディアの役割と開発 天然資源と開発。これらのセッションからのアイデアやフィードバックは、より広範な会議の議論を導き、情報を提供するのに役立つだろう。また、2日間の会議の一環として、参加者はアジア太平洋地域のレズビアン、ゲイ、バイセクシャル、トランスジェンダーの人々が直面している状況や、彼らの人権を向上させるために各国の人権機関が取っている措置について検討します。さらに、国内人権機関が国連人権理事会の活動に果たすことのできる重要かつユニークな貢献についても、会議セッションで検討されます。2011年APF隔年大会は2011年9月7日から8日にかけて、タイ国家人権委員会の主催で開催される予定です。これまで毎年開催されていたこのイベントは、この地域で最大規模の定期的な人権集会となっています。APF年次総会は会議に先立つ9月6日に開催され、会議初日にはAPFの上級執行役員ネットワークが並行して開催される予定です。確定した講演者、背景資料などの情報は、今後数週間のうちにAPFウェブサイトで公開される予定です。APF隔年会議の登録締め切りは2011年8月6日です。</w:t>
      </w:r>
    </w:p>
    <w:p>
      <w:r>
        <w:rPr>
          <w:b/>
          <w:color w:val="FF0000"/>
        </w:rPr>
        <w:t xml:space="preserve">イド98</w:t>
      </w:r>
    </w:p>
    <w:p>
      <w:r>
        <w:rPr>
          <w:b w:val="0"/>
        </w:rPr>
        <w:t xml:space="preserve">フェスティバルの芸術的実験室は、オールスターの才能の巣窟 HIVE Labは、オーストラリアで最も興味深いアーティストたちを結びつける革新的な試みです。そして、そこには芸術的な結果の歴史があるのです。ビル・ヘンソン、ラリー・カッツ、エディ・パーフェクト、ソフィー・レイモンド、キャット・ジョーンズ、ナターシャ・ピンカスを一部屋に集めたらどうなるでしょうか？-- さらに12人のアーティスト、ディレクター、ライター、映画製作者、プロデューサーを加えたらどうなるか？今週末、メルボルン・フェスティバルの一環として開催されるHIVE Labの終了時に、それが明らかになることでしょう。HIVEラボ？-- アデレード映画祭、スクリーン・オーストラリア、南オーストラリア映画公社、ABCテレビ、オーストラリア・カウンシル・フォー・ジ・アーツのイニシアチブによるものです。-- HIVEラボは、映画、演劇、美術、文学の各分野で活躍するオーストラリアで最も才能のある18人を集めた、一種の混合型芸術共同制作の温室です。その目的は、「芸術的なビジョンとプロセスによって形作られ、作られた映画とテレビのための新しい作品の開発を刺激し、理想的には新しい創造的なパートナーシップを築くこと」です。各主催団体は、このプログラムに対して20万ドルの寄付を約束しています。これはすべて、名前を挙げての「スーパーグループ」的なスター共演の練習だと言えるかもしれません。しかし、参加者からはそのような雰囲気は感じられない。例えば、劇作家のKatz氏は、昨日Crikeyに「本当に面白い人たちがいる」「本当に楽しい」と語っています。「普段は演劇のために書いているので、違うメディアを試してみようということなのでしょう。「テレビのエピソードも少し書いたことがあるけど、それほど多くはないわね。「今日、みんなのアイデアを聞いたんだけど、どれもエキサイティングで、本当に違っていたよ。確かに聞いたことのある人たちばかりで、みんなと同じ部屋にいるのが刺激的です。HIVE Labのアイデアは、ABCのドラマ担当エグゼクティブ、カトリーナ・セジウィックの豊かな想像力に由来しています。セジウィック氏は、アデレード映画祭で10年間指揮をとり、機敏で賢い監督であることを証明しました。2011年のHIVEラボは、マイケル・カンター監督による長編ロックミュージカル「The Boy Castaways」を含む3つのプロジェクトを2013年の映画祭で初公開し、実を結ぶことになりそうです。2011年のコラボレーションから生まれたもう一つのプロジェクトは、アーティストのリネット・ウォールワースを主人公とする1時間のドキュメンタリー「Tender」です。彼女は、今年のHIVE Lab.にも参加しています。「これは、様々な媒体で活躍する素晴らしいアーティストを招き、ABCテレビとアデレード映画祭で放送されるような映像作品に興味があるかどうかを想像してもらう、一種のクリエイティブラボです」とウォルワースさんは言います。「これは、引き出しの中の小説と同じようなものだと思います。この人たちは、必ずしも映画界で働いたことがない人たちです。このような人たちの多くが、高い才能と技術を持ち、その技術を映画に転用できる可能性があるのです。「もうひとつは、そういう人たちが集まることで、非常に面白いコラボレーションが生まれる可能性があることです。カトリーナの最初のアイデアは、ここから来ているのだと思います。映画というのは、あらゆる芸術の形態に入り込むものですが、それを逆手にとって、映画作家が自分のスキルを活かして、インタラクティブな環境で仕事をしたら、どんなことができるだろうかと考えてみました」。ウォルワース氏は、このラボが提供する長期的かつ芸術形態を超えたコラボレーションの可能性に、特に期待を寄せています。「本当に素晴らしいアーティストに長期的な投資をし、互いに出会う機会を与えることができるのです。-- なぜなら、自分のメディアとは異なるメディアで活動する人たちとは、必ずしも出会えるとは限らないからです。HIVE Labsは、メルボルン・フェスティバルの一環として、日曜日まで開催されます。</w:t>
      </w:r>
    </w:p>
    <w:p>
      <w:r>
        <w:rPr>
          <w:b/>
          <w:color w:val="FF0000"/>
        </w:rPr>
        <w:t xml:space="preserve">アイドル九九</w:t>
      </w:r>
    </w:p>
    <w:p>
      <w:r>
        <w:rPr>
          <w:b w:val="0"/>
        </w:rPr>
        <w:t xml:space="preserve">皆さんは、フープがうまくできない日というのはありませんか？私はここ2日ほど、そんな日が続いていて、それを振り払うように、悪い日として書き留めているのですが、今日は本当に辛かったです。寝ながらできる技が、今日は実行できない。新しいフープを買って、軽くなったから、全部覚え直すのが大変になったみたい。でも、前のフープでは何もできなかった。フープを変えることは、常に再調整を意味します。最近、友人に「失敗してもいいんだよ」と言ったんです。私の意見では、全くやらないよりは、やってみて失敗したほうがいいし、時にはその結果に驚くこともあります。ダニエルが言ったように、失敗を予期してイライラしていると、緊張してしまうのでしょう。私も先日、同じようなことがありました。  日曜日はいつもやっていることはもちろん、新しいことも少しできたのに、月曜日は新しいことはおろか、ずっとやっていることさえできなくなりました。  あまりに悔しいので、とうとう辞めざるを得ませんでした。  筋肉痛と仕事の緊張が原因だと判断しました。久しぶりのフープで、足と背中に痛みを感じていました。  9時間労働のせいもありますね。そうなんだ。確かに。フープを手に取ると、何の理由もなく顔を殴られるようなことがあるんです。そうすると本当に腹が立ってイライラして、もちろん物事はうまくいかないし、結局フープを投げ捨てて、この世で最もドラマチックなことのように飛び出していってしまうんです(笑)。落ち着いて呼吸を整え、少し集中するのも効果的だと思います。まず立ち止まってストレッチをし、体を温めて、ゆっくりした音楽をかけ、曲げて、呼吸をして、手を伸ばす。そうすれば、フープでより良い感覚を得られるでしょう。少なくとも、私にとってはそうなんです。フープセッションがうまくいかないときは、たいてい、全体がバラバラで、ストレスがあったり、他のことが頭に浮かんだりして、フープがそれを解放してくれず、問題の一部になっているからです。先日、またイライラしていたときに、あなたの方法を試してみたのですが、とてもうまくいきました。私はフープのやり方を勉強し直しています。大学や仕事、そして一般的な生活で忙しかったから、1年近く完全にストップしていたんだ。先週から再開したのですが、物事が戻ってくる一方で、ほとんどできないのが本当にもどかしいです。フープがお団子に引っかかって、顔を叩いてしまうんです...トリックに挑戦するのをやめて、自然にできることをすれば、また感覚が戻ってきます。</w:t>
      </w:r>
    </w:p>
    <w:p>
      <w:r>
        <w:rPr>
          <w:b/>
          <w:color w:val="FF0000"/>
        </w:rPr>
        <w:t xml:space="preserve">イド100</w:t>
      </w:r>
    </w:p>
    <w:p>
      <w:r>
        <w:rPr>
          <w:b w:val="0"/>
        </w:rPr>
        <w:t xml:space="preserve">キャピタルハイ：教育委員会は、フープコーチGallowayの復職のための公的支援を検討するために、今夜、オリンピア教育委員会は、キャピタルハイスクール男子バスケットボールコーチダグGallowayの契約を更新しないように学区の決定を再考するために執行セッションで開かれ、それはおそらくコーチを支援するために、以前の定例会議に出席する予定の親と学生の数十から聞くことになるでしょう。金曜の時点で、オリンピア学区のスポークスマン Ryan Betz 氏によると、オリンピア学区には19件の正式な市民の苦情が寄せられており、そのうちの1件には45人の親や地域住民のグループが署名しており、6月にベリンガムの西ワシントン大学のキャンプで起こった、キャピタルのバスケットボールチームメンバーが関与したハズレ事件を調査して解任されたGalloway氏の復職を強く求めているとのことです。教育委員会のメンバーは、有権者からも多くの電話を受けたという。オリンピア教育委員会のマーク・カンポー委員長は、「多くの人が、彼をコーチや教師として知っていて、人間的にも指導者としても本当に好きなのです」と語った。と、オリンピア教育委員会会長のMark Campeauは言った。「彼らは、彼を本当に強く支持していると感じています」。彼は、通常の理事会の後に行われる一般公開されない幹部会は、理事会の定足数が集まってこの問題について話す最初の機会であると言いました。8月27日の理事会では、何人かの保護者がこの試練についてコメントしたものの、理事会のメンバーは、それが議題ではなく、人事に関わることであったため、話し合うことが許されなかった、とカンペオは言った。「私たちは、この件に関して実際に会っていませんし、私たちが生きている規則や法律では、この件に関して議論する能力がありません。"我々は、本当に、理事会として、グループとしてそれについて話すことができませんでした "と彼は言った。カンペオは、役員会は、この事態に関与したすべての管理者から話を聞く機会にもなると述べた。「たくさんの調査、たくさんのインタビュー、たくさんの情報、そして私たちがまだ知らないことがたくさんある」と彼は言った。キャピタル高校の保護者や地域住民は、ギャロウェイの復職を求めるキャンペーンを開始した。彼らは教育委員会のメンバーに電話をかけ、州教育長室に手紙を出し、学区に市民からの苦情を申し立てた。さらに、8月24日には "Support Coach Doug Galloway "というタイトルのFacebookページが作られ、2,200の「いいね！」を獲得している。今夜の会合には、ギャロウェイ氏の復職を求める大きなグループが出席する予定だ。キャピタル・ハイの保護者シェリー・デイビス氏は、地区がこのコーチを手放したのは間違いだったと語った。8月22日、学区はギャロウェイがウエスタンでのキャンプ中に適切な監督をしなかったため、バスケットボールのコーチ職を剥奪されたと発表した。キャンパス警察は、生徒間の「性的接触の強要」を調査した。ベッツ氏によると、ギャロウェイ氏はまた、監督計画の概要を示すはずのキャンプの許可書を提出しなかったという。ギャロウェイは教師として、またキャピタルの女子ゴルフのコーチとして続けることが許された。ワットコム郡検察局は、6月29日の事件に関して、被害者の両親の一人が刑事告訴を望んでいないとして、刑事告訴を断念した。ギャロウェイが捜査中のキャンパス警察官に語ったところによると、数人の年下の少年が寮の部屋にいたところ、年上の選手8人が部屋を襲撃し、年下の少年3人を地面にねじ伏せたという。少年の一人は、年長の少年が "お尻に指を入れられた "と言ったという。学区は元管理者ケビン・エボイを雇い、別の調査を実施した。ベッツ氏によると、当局はギャロウェイや生徒に対する懲戒処分を決定する際に、警察の捜査を考慮しなかったという。ベッツは、懲戒処分を受けた生徒についての具体的な情報を提供していないが、彼らは運動面と学業面の両方の制裁を受けたという。教育委員会のJustin Montermini氏は、多くの有権者から話を聞いたが、大多数はGalloway氏の復職を支持していると述べた。しかし、だからといって、ギャロウェイの復職は簡単には決まらない、と彼は言う。「この問題は、かなり熱を帯びた複雑な問題であり、関係者全員にとってできるだけ友好的に解決できる方法を見出したい」とモンテルミニは語った。「この問題には本当に二つの側面があり、私たちは関係する家族や生徒をよく見て、彼らの懸念を尊重するようにしなければなりません」。水曜日はキャピタルの始業式だった。ギャロウェイによると、また教壇に立ち、生徒とバスケットボールに囲まれるのが嬉しいという。</w:t>
      </w:r>
    </w:p>
    <w:p>
      <w:r>
        <w:rPr>
          <w:b/>
          <w:color w:val="FF0000"/>
        </w:rPr>
        <w:t xml:space="preserve">イド101</w:t>
      </w:r>
    </w:p>
    <w:p>
      <w:r>
        <w:rPr>
          <w:b w:val="0"/>
        </w:rPr>
        <w:t xml:space="preserve">3歳未満の子どもの母親であることは、やりがいのあることですが、同時に大きな負担となることもあります。母親としての経験を大切にし、自分のしていることが重要だと感じ、より楽しくする方法を見つけることから始めましょう。ストレスがあることを認める 母親業は、いつも温かくファジーなものではありません。常に完璧な母親でなければならないというプレッシャーを取り除くことで、その道のりはずっとスムーズになります。アメリカのミシガン大学の医学と心理学の教授であるピーター・ユーベル博士は、「時にはイライラしたり、怒ったり、苛立ちを感じることがあってもいいのです」と言います。"あなたは悪い親ではありません。子育てが悪いわけでもない。それはちょうど正常です"。十分な睡眠をとる 幸せはお金で買えないという言葉を聞いたことがあると思いますが、良質な睡眠がそうさせるということをご存知でしょうか？ミシガン大学の研究の著者であるNorbert Schwarz氏は、「6万ドル以上の年収を得ることは、1時間に1回余分に睡眠をとることよりも、日々の幸福感に影響を及ぼさない」と述べています。では、もう少し睡眠時間を増やすにはどうしたらいいのでしょうか？パートナーや友人、家族に協力してもらい、自分が寝られるようにしましょう。優先順位をつける 家の掃除やベッドメイキングは本当に重要ですか？用事は本当に必要なのか、それとも別の日にでもできるのか？優先順位を見直すことで、1日のうちで子供と過ごす貴重な時間を確保できる可能性が高くなります。ユービーエル博士は、「やらなければならない」と思っている仕事のリストをこなすのではなく、自分が楽しめることを増やすように1日を構成するようアドバイスしています。「大切なのは、時間をどう使うかです。「家族の時間を最大限に活用できるような経済的な余裕があれば、今すぐそれを活用しましょう。例えば、家の掃除をするのは本当に自分でなければならないのでしょうか？誰かにお金を払って手伝ってもらうのはどうでしょう？贅沢と思われるかもしれませんが、家族との時間をより充実させることができるのであれば、それはきっと有効なお金です。今を大切に 子供たちはいつまでもあなたの膝の上に座りたがらないので、すべての瞬間を味わい、今を大切にすることを学びましょう。子供と同じ目線に立ち、子供の活動に参加することで、お互いに良い影響を与えることができます。育児負担の分担 幼少期は、夫婦で育児負担を分担することが大切です。コミュニケーションをとることが大切です（ストレスについて話し合うだけでも役に立ちます）。</w:t>
      </w:r>
    </w:p>
    <w:p>
      <w:r>
        <w:rPr>
          <w:b/>
          <w:color w:val="FF0000"/>
        </w:rPr>
        <w:t xml:space="preserve">id 102</w:t>
      </w:r>
    </w:p>
    <w:p>
      <w:r>
        <w:rPr>
          <w:b w:val="0"/>
        </w:rPr>
        <w:t xml:space="preserve">投票内容 - 昨夜はよく眠れましたか？ベストアンサー - Chosen by Asker はい、ご質問ありがとうございます。私はuがよりよく眠るためにここにある先端をしなかったこと残念に思う。起きている間にどのように感じるかは、夜どれだけよく眠れたかにかかっています。同様に、睡眠障害の治療法は、多くの場合、あなたの毎日のルーチンの中に見つけることができます。睡眠スケジュール、就寝時の習慣、そして日々のライフスタイルの選択によって、夜の休息の質は大きく変わります。以下の睡眠のヒントは、毎晩の休息を最適化し、一日中、生産的で、精神的にシャープで、感情的にバランスのとれた、エネルギーに満ちた状態にするのに役立ちます。毎晩ぐっすり眠るための秘訣 深い眠りと回復を得るためには、良い睡眠戦略が不可欠です。睡眠の大敵を避け、健康的な睡眠を促す様々なテクニックを試すことで、自分なりの安眠の処方箋を見つけることができます。大切なのは、実際に試してみることです。ある人には有効でも、他の人にはそうでない場合もあります。自分に合った睡眠法を見つけることが大切です。休息の質を高めるための最初のステップは、自分に必要な睡眠時間を知ることです。どれくらいの睡眠が必要なのでしょうか？必要な睡眠時間は人によって多少異なりますが、健康な成人の多くは、最高の機能を発揮するために毎晩少なくとも8時間の睡眠を必要とします。睡眠を改善するコツ1：規則正しい睡眠を心がける 睡眠と覚醒のサイクルが自然に身につくサーカディアンリズム（概日リズム）を整えることは、質の良い睡眠を得るための最も重要な方法の1つです。毎日同じ時間に寝て、同じ時間に起きるという規則正しい睡眠スケジュールを守れば、同じ時間だけ眠るよりもずっとリフレッシュして元気になれます。これは、たとえ1〜2時間しか睡眠時間を変えなくても同じことです。一貫性が大切なのです。規則正しい就寝時間を設定する。毎晩、同じ時間にベッドに入りましょう。寝返りを打たないように、普段から疲れを感じている時間帯を選びましょう。夜更かししたくなるような週末には、この習慣を崩さないようにしましょう。就寝時間を変更する場合は、1日に15分程度早くしたり遅くしたりと、少しずつ変えていくことで体が慣れるようにしましょう。毎日同じ時間に起床する。十分な睡眠がとれていれば、目覚ましをかけなくても自然に目が覚めるはずです。目覚まし時計がないと起きられないという人は、就寝時間を早める必要があるかもしれません。就寝時間と同様に、週末も起床時間を一定に保つようにしましょう。睡眠不足を補うために昼寝をする。睡眠不足を補うには、遅くまで眠るのではなく、昼間に仮眠をとるのがよいでしょう。この方法では、睡眠負債を返済することができ、自然な睡眠・覚醒リズムを乱すこともありません。昼寝は賢くする昼寝をすることは、特に年配の方にとっては、充電するのに最適な方法ですが、不眠症を悪化させる可能性があります。不眠症が気になる人は、昼寝をしないことを考えましょう。どうしても昼寝をしたい場合は、午後の早い時間にし、30分程度にとどめましょう。夕食後に眠くならないようにする。就寝時間前に眠くなってしまった場合は、食器を洗う、友人に電話する、次の日の服を準備するなど、眠くならない程度に刺激のあることをするようにしましょう。眠気に負けてしまうと、夜遅くに目が覚めてしまい、なかなか寝付けないことがあります。その他の回答(14) はい。寝付く時はかなり熟睡＆高速ですが、何か起きている時や起きている時にどこで起きるか、軽く眠れるか、第六感で分かるような気がします。昨夜は何もなかったので（誰かが起きているとか、私たちが経験し、生きている平均的な恐ろしいこととは違うことを企んでいるとか）、ぐっすり眠れました。私は、私たちが経験している間、私がぐっすり眠れるように助けてくださることを、神の恵みと呼んでいます。気ぜわしい夜をお聞かせいただき、申し訳ありません。なぜそうなったか、心当たりはありますか？</w:t>
      </w:r>
    </w:p>
    <w:p>
      <w:r>
        <w:rPr>
          <w:b/>
          <w:color w:val="FF0000"/>
        </w:rPr>
        <w:t xml:space="preserve">イド103</w:t>
      </w:r>
    </w:p>
    <w:p>
      <w:r>
        <w:rPr>
          <w:b w:val="0"/>
        </w:rPr>
        <w:t xml:space="preserve">借金から抜け出すこと、そして借金から抜け出さないことは簡単なことではありません。おそらく、あなたがこの記事を読んでいるのは、すでにかなりの額の借金を抱え、そのすべてから抜け出すことは不可能だろうと考えているからでしょう。新たな借金の発生を止め、人生を永遠に変える方法を学びましょう。あなたの借金を増やすのをやめる。あなたが最大になっている任意のクレジットカードを持っている場合、それらを半分にカットします。残っているクレジットカードが複数ある場合は、それらを切り刻みます。この作業を終えると、クレジットカードは1枚以下になるはずです。ガソリンカードやデパートカードなど、「便利な」カードも切り刻んでください。1枚のクレジットカードは、「緊急のもの」や、支出を完全にコントロールできるようになるまでの短期間で完済できるとわかっているものを買うときにだけ使うことにします。2 支出を記録する .使ったものを書き留めるという発想は、多くの人がよく言えば煩わしい、悪く言えば無駄だと感じるものです。しかし、実はこれこそが借金から抜け出すための鍵なのです。あなたが借金を抱えているのは、持っていないお金を使ったからです。多くの人がそうであるように、あなたの借金は一度の大きな買い物からではなく、時間をかけて蓄積された支出の積み重ねから生じています。借金を増やさないためには、自分が何にお金を使っているかを知ることから始めます。少なくとも1ヶ月間は、毎日、どんな小さなものでも、使ったお金をすべて書き出してみましょう。3 支出を分類する .毎月の支出を、"Must have" "Should have" "Like to have "という論理的なグループに分類します。"Must have "とは、食費、家賃、薬、ペットの餌など、買わないと損をするもの。"Should haves "は、仕事用の新しい服、ジムの会員権など、必要だけれども、少しの間、なくても大丈夫なものです。「雑誌の定期購読、新聞、ケーブルテレビ、友人との毎週のコーヒー、携帯電話のIMなどです。こうすることで、自分が何にお金を使っているのかがよくわかり、どこの支出を減らす必要がありそうかを把握することができます。持つべきもの "と "持つべきもの "のすべてを排除したいとは思わないが、最初にそれらを見てみましょう。支出のひとつに、借金の返済があります。常に必要最低限以上の金額を支払っていかないと、借金をなくすのに非常に長い時間がかかってしまいます。例えば、残高1000ドル、利息19％のクレジットカードを最低支払額の26ドルだけ支払って完済する場合、約5年かかります。 最低支払額を支払うと、1556.40ドルの支出となり、支払利息の合計は556.40ドルです。最低額しか払わないということは、実際に借りた金額よりも55％多く返済しているのと同じことになります。4 あなたの支出の記録に基づいて、予算を作る 。来月の支出の予算として、先月の支出の各カテゴリーに費やした金額を書き留める。金額が多すぎると感じても汗をかかないでください。とりあえず、書き出してみてください。先月、洋服に250ドル使ったなら、それを書き出してください。先月、車のガソリン代に200ドル使ったなら、それを書いてください。5 借金返済資金を把握する .あなたの新しい予算を見て、あなたが削減することができるかもしれない領域を見ることができるようになるつもりです。また、支出を増やすべきカテゴリーが見えてくるかもしれません。このステップを行うにあたり、誰もあなたが生存不可能な予算額を考え出すことを提案しているわけではありません。ダイエットをすることを考えましょう。過度なカロリー制限をしようとすると、まず何をしたくなりますか？クリスピークリームを食べに行きますよね？ここで大切なのは、現実的であることです。せっかく買ったのに、使わないジムの会員権にお金を払っていませんか？仕事前に飲む1日4ドルのモーニングコーヒーや、1日5缶のダイエットコーラの習慣はどうでしょう？あなたの予算には、削れる脂肪がある可能性があります。この演習の最後に、あなたは数字、借金の返済のために置くことができるドルの数を考え出す必要があります。この数字をメモしておいてください。毎日、すべての支出をメモし続けるのが嫌なら、あなたが減らそうとしているカテゴリーで使ったものを書き留めればいいのです。そうすることで</w:t>
      </w:r>
    </w:p>
    <w:p>
      <w:r>
        <w:rPr>
          <w:b/>
          <w:color w:val="FF0000"/>
        </w:rPr>
        <w:t xml:space="preserve">イド104</w:t>
      </w:r>
    </w:p>
    <w:p>
      <w:r>
        <w:rPr>
          <w:b w:val="0"/>
        </w:rPr>
        <w:t xml:space="preserve">インスリンアナログ製剤を投与された1型糖尿病患者のハーフマラソンランナー集団における1年間の経過観察出典 Abstract AIM：目的は、インスリンアナログ治療を受けた1型糖尿病ランナーがハーフマラソンレースで適用する戦略と、長距離競技大会への参加経験1年後の変化について説明することであった。方法：2回連続で同じハーフマラソンに参加したインスリンアナログ製剤による治療を受けている1型糖尿病の男性アマチュア選手14名を対象とした。インスリン投与量と炭水化物摂取量について、普段のトレーニング時と2回のハーフマラソン時のデータを比較した。競技中と翌24時間の毛細血管血糖値をモニターし、低血糖と血糖値変動の頻度をMAGE法により比較した。結果：ハーフマラソン期間中、選手はインスリン総投与量を2006年18.3％、2007年14.2％削減し、基礎インスリン量（2006年23.3％ vs 2007年20.4％、P&amp;lt=0.05）と大会前の朝食時の短呼称インスリン量（2006年31.7% vs 2007年15.3%、P&amp;lt=0.001）は削減された。競技中の炭水化物消費量は第2版で多かった（49.016.4 g vs 59.111.2 g, P&amp;lt;0.05)．MAGEで評価した血糖値上昇は，第1版で高かった（108.147.3 mg/dL vs 62.245.6 mg/dL，P&amp;lt;0.05）．結論：インスリンアナログ治療を受けている1型糖尿病患者がハーフマラソン大会に参加した場合，従来のガイドラインと比較してインスリンの減少が少なく，大会中および大会後の低血糖を避けるために重要な量の炭水化物サプリメントを摂取する必要性があった．長距離競技に参加する現行のインスリンアナログ治療を受けている選手に対して、インスリン治療と炭水化物補給の従来の推奨（量とタイミング）を再考することを提案する。[1 型糖尿病患者におけるインスリンポンプ（CSII）による長期治療が代謝補償と低血糖の発生率に与える影響。インスリンポンプを用いた長期治療が代謝補償や低血糖の発生に及ぼす影響、従来の強化型インスリン治療（MDI）との比較など】。］関連情報 単語重み付けアルゴリズムを用いて検索した、選択した論文に密接に関連するPubMedの引用文献のセットを計算した。関連記事は、関連性の高いものから低いものへとランク付けされて表示され、「リンク元」の引用が最初に表示される。</w:t>
      </w:r>
    </w:p>
    <w:p>
      <w:r>
        <w:rPr>
          <w:b/>
          <w:color w:val="FF0000"/>
        </w:rPr>
        <w:t xml:space="preserve">イド105</w:t>
      </w:r>
    </w:p>
    <w:p>
      <w:r>
        <w:rPr>
          <w:b w:val="0"/>
        </w:rPr>
        <w:t xml:space="preserve">どうしてこんなに値段が安いのだろうと思いました。初めての注文で1箱注文し、もしかしたら賞味期限が近いものを販売しているのかもしれないと思い、全ての商品の賞味期限を確認しました。どの商品も賞味期限まで1～2年ありました。さらに、プロテインパウダーからあらゆる種類のビタミンまで、膨大な種類の商品から選ぶことができます。ボトムラインは、S wansonvitmins.comはあなたがいくつかの現金を節約するために助けるために1つの選択肢です。あなたの家に出荷されたあなたの製品を得るために待つことができる場合は、本当にいくつかのお金を節約することができます。</w:t>
      </w:r>
    </w:p>
    <w:p>
      <w:r>
        <w:rPr>
          <w:b/>
          <w:color w:val="FF0000"/>
        </w:rPr>
        <w:t xml:space="preserve">イド106</w:t>
      </w:r>
    </w:p>
    <w:p>
      <w:r>
        <w:rPr>
          <w:b w:val="0"/>
        </w:rPr>
        <w:t xml:space="preserve">これは私の計画ではなかった 私の意図ではない 私はとても勇敢になりました。飲み物を片手に思慮深さを失ってしまった 慣れていないこと ただあなたを試してみたい あなたに興味がある 私の注意を引いた (Chorus) I kissed a girl and I liked it The taste of her cherry chapstick 試しに女の子にキスしてみた 彼氏が気にしなければいいけど It felt so wrong It felt so right...仝苧晩は苧らかな々仝苧晩は苧らかな々仝苧晩は苧らかな々仝苧晩は苧らかな々仝苧晩は苧らかな々仝苧晩は苧らかな々仝苧晩は苧らかな々仝苧晩は苧らかな々仝苧晩は苧らかな々仝苧晩は苧らかだな々(コーラス) 'Cause When I'm with him I am thinking of you Thinking of you もしあなたが夜を過ごす人だったらどうするだろう Oh I wish that I Was looking into your eyes あなたはインドの夏のよう 真冬のハードキャンディのよう サプライズセンター How do I get better...笏つツ笏つツ笏つツ笏つツ笏つツ笏つツ笏つツ笏つツ笏つツ笏つツ笏つツ笏つツ笏つツ笏つツ笏つツ笏つツ笏つツ笏つツ笏つツ笏つツ笏つツ笏づ慊った蜊主▼;I was burned Oh I think you should know (Chorus) Your eyes Looking into your eyes Looking into your eyes Oh won't you walk through And bust in the door and Take me away Oh no more mistakes 'Cause in your eyes I'd like to stay (Chorus) Ur so gay and you don't even like boys No, you don't even like No, you even like boys Ur so gay and you don't even like No, they don't even like No, we want even like... No, we don't even like No, we don't even Like No!..あなたはとても悲しい 幸せな食事を買わなければならない あなたはとても痩せている 本当にスーパーサイズを購入する必要がある 密かにあなたはとても面白い 誰もあなたを理解していない 私はとても意地悪だ あなたの頭からあなたを取り除くことはできません 私はとても怒っている あなたが代わりにマイスペースをしたい 私は信じられない 私が恋に落ちた誰かよりも化粧を身に着けている...(Chorus) You walk around like you're oh so debonair You pull 'em and there's really nothing there I wish you just be real with me (Chorus) No you don't even like Oh no no no No No No Ur so gay and you don't even like boys No you don't even like No you don't even like Ur so gay and you don't even like boys No You don't even Like No you Don't Even Like... (合唱) You do you like like No you like No No you even Like Not You't Even like No You Don't Even like Not Even Even... (合唱)PENIS You change your mind Like a girl changes clothes Yeah you P.M.S.Like a bitch I would know And you over-think Always speak cryptically I should know That you're no good for me (Chorus) 'Cause you're hot then you're cold You're yes then you're no You're in then you're out You're up then you're down You're wrong when it's right It's black and it's white We fight we break up We kiss we make up You, you don't really wanna stay no You.BUTY THE MORE..,でも本当は行きたくないんだ 熱くなったら冷たくなる イエスになったらノーになる 中に入ったら出て行く 上になったら下になる 俺たちは昔は双子みたいだった 同調し合って 同じエネルギー 今は電池切れだ 何も笑えない 今 君はつまらない 君は変わらないことを知るべきだ (Chorus) Someone call the doctor Got a case of love bipolar Stuck on a roller coaster And I can't get off this ride...笏つツ笏つツ笏つツ笏つツ笏つツ笏つツ笏つツ笏つツ笏つツ笏つツ笏つツ笏つツ笏つツ笏つツ笏つツ笏つツ笏つツ笏つツ笏つツ笏つツ笏つツ笏つツ笏づ慊りました!</w:t>
      </w:r>
    </w:p>
    <w:p>
      <w:r>
        <w:rPr>
          <w:b/>
          <w:color w:val="FF0000"/>
        </w:rPr>
        <w:t xml:space="preserve">イド107</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択してください。とにかく、いつものようにレジは大行列で、2つしか開いていない。突然、3つ目のレジを開けている人を見つけたので、急いでその地獄から抜け出そうとしました。私の前にいた男が買い物をしていて（いつもの市役所だ、きっとジロの日だったんだろう）、振り返って「くそったれ、どんだけサービスしてもらいたいんだ」と冗談で言ったので、「居眠りしたら負けだぞ」と冗談で返すと、同じように気の利いたことを返してきた。その時、私は何か忘れていないかと思い、買い物リストを大声でつぶやき、思い出そうとしたのですが、同じ男が回転しながら、「私の願いを聞いて、早く私の前から消えてくれ」と言うのです。私が返事をする前に、後ろにいたネアンデルタール人が私のカゴから冷凍チキンを掴んで、私の顔を殴りました。次に覚えているのは、アイスランドの従業員に囲まれて目を覚ましたことです。もし、私の前にいたゲス野郎が自分をコメディアンだと思わなければ、こんなことにはならなかっただろう。一生出入り禁止にしてほしい。</w:t>
      </w:r>
    </w:p>
    <w:p>
      <w:r>
        <w:rPr>
          <w:b/>
          <w:color w:val="FF0000"/>
        </w:rPr>
        <w:t xml:space="preserve">イド108</w:t>
      </w:r>
    </w:p>
    <w:p>
      <w:r>
        <w:rPr>
          <w:b w:val="0"/>
        </w:rPr>
        <w:t xml:space="preserve">赤ちゃんが泣く7つの理由とあやし方 赤ちゃんはなぜ泣くのでしょう？赤ちゃんは誰でも時々泣くものです（Sheridan 2008）。これはごく普通のことです。ほとんどの小さな赤ちゃんは、1日に1時間から3時間泣くと言われています。赤ちゃんは自分では何もできないので、必要な食べ物や暖かさ、安らぎを与えてくれるあなたを頼りにしているのです。泣くことは、赤ちゃんがこれらの要求の一部または全部を伝え（Farrell and Sittlington 2009, ICAN 2007）、あなたからの反応を確認するための方法です（Farrell and Sittlington 2009）。赤ちゃんがあなたに何を伝えているのかを理解するのは、時には難しいことです。でも、そのうち、赤ちゃんが何を必要としているのか、わかるようになります(Farrell and Sittlington 2009)。そして、赤ちゃんは成長するにつれて、あなたとコミュニケーションをとるための他の方法を学んでいきます。目を合わせたり、音を出したり、微笑んだりすることが上手になり、注意を引くために泣く必要がなくなります。生まれたばかりの赤ちゃんが泣く最も一般的な理由のひとつは、空腹です（PRODIGY 2007）。赤ちゃんが幼いほど、空腹である可能性が高くなります。赤ちゃんの小さな胃袋は、あまり多くの量を保持できないので、泣いたらミルクを与えてみてください。最後に授乳したのがそれほど前でなくても、お腹が空いている可能性があります。最初の1日くらいは、とにかく母乳が出やすくなるように、頻繁に定期的に授乳することが多いようです。粉ミルクで育てている場合、直近2時間以内に授乳していれば、お腹が空いていないかもしれません。すぐに泣き止まないかもしれませんが、欲しがるようなら授乳を続けさせてあげましょう。生後5ヵ月未満の赤ちゃんは、午後遅くから夕方にかけて泣くことがあります。これは正常なことで、赤ちゃんに何か問題があるわけではありません（St James-Roberts 2008）。泣き声は、短時間で泣き止まないものから、数時間にわたって泣き続けるものまでさまざまです。泣いている間、赤ちゃんは顔を紅潮させ、イライラして、あやそうとしても拒否することがあります。赤ちゃんは、こぶしを握ったり、ひざを立てたり、背中を丸めたりすることがあります (NCCWCH 2007b, PRODIGY 2007) 。赤ちゃんの苦痛を和らげるために何もできないように見えると、腹が立ちます。でも、赤ちゃんは必ずこの時期から抜け出せます。健康な赤ちゃんが泣き続けることを、従来はコリックと呼んでいました (PRODIGY 2007)。また、コリックは風やおなか、消化器系のトラブルと関連付ける人もいます。これらは母乳や粉ミルクに含まれる特定の物質に対するアレルギーや不耐性が原因かもしれません (Buchanan 2002, Kanabar 2001, Lucassen et al 1998, NHS 2009) .しかし、最近では、赤ちゃんの泣き声がいかに正常なパターンであるか、また、必ずしもお腹のトラブルと関係がないことが理解されてきています。赤ちゃんの泣き声の専門家であるロナルド・バー（Ronald Barr）は、この泣き声の段階を新しい言葉で表現することを提唱しています。バー氏は、この泣き声を「PURPLE cryr」と呼んでいます。PURPLEという文字は、泣き声の共通した特徴を表しています（バー氏2007年）。(この「PURPLE」という文字は、泣き声に共通する特徴を表しています（Barr 2007）。この "period "という単語が強調されているのは、赤ちゃんのしつこい泣き声がいつまでも続くわけではない、ということを表しているからです。PURPLEの文字は、次のことを表しています。Pはp eak of crying（泣き声のピーク）：赤ちゃんは週ごとに泣き声が大きくなり、生後2ヵ月が最も多く、3ヵ月から5ヵ月にかけては少なくなります。Uは「予想外」：泣いたり、泣かなかったり、その理由がわからないことがあります。Rは "Resists soothing"（なだめる）：何をやっても泣き止まないことがある。泣いている赤ちゃんは、苦痛を感じていないにもかかわらず、苦痛を感じているように見えることがあります。Lはlong-lasting（長時間泣き続ける）：1日に何時間も泣き続けることがあります。Eはe vening（エヴェニング）：午後遅くから夕方にかけて、より多く泣くことがあります。泣きやまない赤ちゃんと一緒に暮らすことは、とてもストレスの多いことです。でも、泣くことに対処するためにできることがあります。以下のセクションをご覧ください。「赤ちゃんがまだ泣いています。どうしたらいいの？"をご覧ください。つまり、抱っこしてほしいだけなのかもしれません。抱っこひもを試してみてください。</w:t>
      </w:r>
    </w:p>
    <w:p>
      <w:r>
        <w:rPr>
          <w:b/>
          <w:color w:val="FF0000"/>
        </w:rPr>
        <w:t xml:space="preserve">イド109</w:t>
      </w:r>
    </w:p>
    <w:p>
      <w:r>
        <w:rPr>
          <w:b w:val="0"/>
        </w:rPr>
        <w:t xml:space="preserve">今週は "Facebook Camera" をロールアウトした。すべてのスマートフォンには、カメラアプリが必要だ。Facebookのカメラアプリ, これは、いくつかのフィルタを持っており、Facebookに直接ロードすると、そのボックスをチェックするだろう.(それはまた、Instagramを所有しようとしている 、独自の権利でかなり良いカメラアプリです）.それは持っている "Facebookメッセージ" アプリケーション.これは、BBMにFacebookの答えであろう, iMessage, あるいはテキストメッセージ.連絡先やカレンダーなどの他のコアアプリは、すでにFacebookに焼きこまれています。不足している唯一の大物は、マップです.FacebookはMicrosoftと親しいので、おそらくBingベースの地図アプリを手に入れることができるだろう。いつ、あるいはいつ、Facebookが実際に携帯電話をリリースするかはわからない。しかし、もしそれが実現すれば、すべてのスマートフォンが成功するために必要な基本的なアプリケーションを考え出すのに十分な経験を積んだことになります。概要 フェイスブックは、月間5億人以上のユーザーを持つ世界最大級のウェブサイトである。創業者兼CEOのマーク・ザッカーバーグがハーバード大学の学部生だった2004年に立ち上げたサイトだ。その後、Facebookは...もっと見る</w:t>
      </w:r>
    </w:p>
    <w:p>
      <w:r>
        <w:rPr>
          <w:b/>
          <w:color w:val="FF0000"/>
        </w:rPr>
        <w:t xml:space="preserve">アイディーヒャク</w:t>
      </w:r>
    </w:p>
    <w:p>
      <w:r>
        <w:rPr>
          <w:b w:val="0"/>
        </w:rPr>
        <w:t xml:space="preserve">チップ - ヨーロッパ アメリカ、カナダ、そしてヨーロッパでは、チップは文化の一部であり、この習慣を守らないと、簡単に人を怒らせたり、自分の生活をより困難なものにしてしまう可能性があります。しかし、いつ、どのようにチップを払えばいいのか、わからないと不快な思いをすることもあります。しかし、アメリカとは異なり、チップの相場は国によって異なるため、どこで何をどのように渡せばよいかを知ることは少し難しく、いつ、どこで、いくら渡せばよいかがわからないのは少し不安なことかもしれません。ハンガリーやエジプトでは、サービスを提供してくれた人すべてに（医師のような専門職も含めて）チップを渡すのが普通ですが、フランスやドイツでは、サービス業に従事する人に対してのみ、比較的少額のチップを渡すのが礼儀とされています。スイスではチップは不要であり、一般的ではありません（ただし、チップを渡すことは失礼ではなく、とても喜ばれます）。ヨーロッパにおけるサービス業やサービス文化は、アメリカやカナダほど大きくなく、重要でもありません。レストランとカフェ サービス業では、一般的に会計の12.5％が良いチップとされています。この割合は、アメリカやカナダで業界標準とされている18～20％よりもずっと低いのですが、世界の両地域に住んだり旅行したことのある人ならわかるように、一般的にヨーロッパのサービスレベルは北米のそれよりも明らかに低くなっています。ヨーロッパ（特にイタリアとフィンランド）の多くのレストランでは、請求書におよそ12.5%の「サービス料」が加算されますが、これはチップを渡しやすくするためのものです。また、レストランによっては、そのレストランで座って食事をするための「カバーチャージ」を請求する場合があります（ベネチアやイタリアは一般的にこのようなことで有名です）ので、サーバーへの「ダブルチップ」を避けるためにも、必ず請求書を確認する必要があります。よくわからない場合は、10％が礼儀正しいチップとみなされ、12.5％よりもはるかに計算しやすくなっています。フランスやドイツなど、ヨーロッパのほとんどの国では、このチップは非常に喜ばれるでしょう。バーとクラブ アメリカやカナダのバーやクラブとは異なり、一般的にバースタッフにチップを渡しても、バーやクラブでより早くサービスを受けられる可能性は高くありません。同様に、ヨーロッパのいくつかの国では、お酒のサイズに法的な制限があるため、一般的にチップを多く渡しても、より強いお酒を飲むことはできません。ヨーロッパでは、1ユーロ以下の小銭を残すか、1杯につき1～2ユーロのチップを渡すのが、バーテンダーへのチップの相場とされているようです。タクシー ヨーロッパでは、タクシーの運転手には数ユーロのチップを渡すのが良いとされています。料金は切り上げ、お釣りはドライバーに持たせるか、長距離の場合は2～5ユーロを渡せば十分です。トイレ この場所は、チップを渡すのに抵抗がある人が多く、正しいマナーについてよく知らない人が多い場所です。ほとんどの人は、世界のほとんどの地域で無料の公衆トイレに慣れていますが、ヨーロッパではそうでない場合があります。多くの公衆トイレでは、使用料が設定されていますし、入口付近のテーブルに皿やバスケットを置き、スタッフにチップを渡すようになっているところもあります。これは、トイレの維持・管理費と清掃費に充てられるという理屈です。旅行中に手入れのされていないトイレを使ったことがある人ならわかると思いますが、きれいなトイレには数セントの価値があるのです。これも国によって、またトイレによって大きく異なる。無料のトイレもあれば、50セントを徴収して、その店で買い物をすると50セント引きになるチケットをくれるところ、単純に料金を設定しているところ、トイレの係員にチップ制をとっているところなどがある。セット料金の場合は、看板や改札があり、セット料金を支払ってトイレを利用することになる。しかし、チップ制の場合は、まずトイレを使い、出るときにチップを渡すのが一般的です。トイレが清潔でない場合、仕事をしない人にチップを渡すのはいかがなものでしょう。通常、トイレの清掃員はチップのみで働くので（つまり、それ以外の報酬はない）、チップの額はあなた次第です。通常、20～50セントで十分です。ただし、チップを渡すことが義務付けられているわけではありません。これはクラブや高級バーでも同じです（ロンドンのパブでも金曜と土曜の夜はそうです）。トイレの掃除だけでなく、トイレ係がいることもあります。</w:t>
      </w:r>
    </w:p>
    <w:p>
      <w:r>
        <w:rPr>
          <w:b/>
          <w:color w:val="FF0000"/>
        </w:rPr>
        <w:t xml:space="preserve">イド111</w:t>
      </w:r>
    </w:p>
    <w:p>
      <w:r>
        <w:rPr>
          <w:b w:val="0"/>
        </w:rPr>
        <w:t xml:space="preserve">エジンバラでちょっとインド 投稿者: LindaJ - 10月 09, 2012 私は一度インドに行ったことがあるのですが、本当に楽しかったです。とてもカラフルで、今まで行ったことのある国とは全く違っていました。ナショナル・ポートレート・ギャラリーで、スコットランド人写真家フレッド・ブレムナーの写真展「Lucknow to Lahore｜Fred Bremner's Vision of India」を開催していることを知り、嬉しくなりました。ブレムナーは1882年にスコットランドを出発し、40年以上にわたってインドで日常生活を撮影してきました。彼の美しいモノクロ写真は、1882年から1922年までのインドの生活を描いていますが、これらの農村生活のシーンの多くは、昨日撮影されたものである可能性があります。上のウォドカーバーの画像は1900年頃に撮影されたものです。</w:t>
      </w:r>
    </w:p>
    <w:p>
      <w:r>
        <w:rPr>
          <w:b/>
          <w:color w:val="FF0000"/>
        </w:rPr>
        <w:t xml:space="preserve">イド112</w:t>
      </w:r>
    </w:p>
    <w:p>
      <w:r>
        <w:rPr>
          <w:b w:val="0"/>
        </w:rPr>
        <w:t xml:space="preserve">応募方法 TEEMEコンソーシアムは、高い学業成績、TEEMEの期待する研究プロジェクトとの適合性（研究プロフィールを参照）、および各候補者の潜在能力と質の高い研究を完了するためのコミットメントの評価に基づいて、プログラムへの応募者を選択します。候補者は通常、文学、歴史学、文化研究のいずれかの分野で、自国の制度で最高または2番目のグレードを獲得した第2サイクルの学位を持っていることが期待されます。他の人文科学または社会科学科目からの応募も考慮されます。申請者は、次のような関連書類の提出を通じて、自分の資格と学業成績を証明する必要があります：成績証明書と学位分類の詳細、学位証明書のコピー、現在の履歴書（ヨーロッパ形式）、語学能力証明書、志望動機書（500語以内）、移動経路案の正当性を含む研究計画書（1500語以内）、申請者の学歴と潜在能力を証明する2名の推薦者の氏名 電子申請プロセスでこれらの書類すべてを求められるので、web上にアップロードできる形で用意しておいてください。また、以下の募集要項もご参照ください。また、すべての候補者は、統合モビリティを理解し、それにコミットしていることを示すことが期待されます。また、エラスムス・ムンドゥスのガイドラインでは、候補者は1つのラウンドで3つ以上の異なるEMJDに応募することはできないことになっていますので、ご注意ください。申請ガイドライン TEEMEコンソーシアムは、申請書において、あなたとあなたのプロジェクトについて、可能な限り最良の説明ができるよう望んでいます。提出を求められる書類の中で最も重要なのは、研究計画書です。あなたのプロジェクトとアイデアをできるだけ正確に、説得力を持って表現してください。また、履歴書、志望動機書、これまでの経験も重視されます。このプログラムに参加するための唯一のルートはありません。実際、TEEME博士号取得のために準備した可能性のある、学術的またはその他の多くの経験があります。私たちは、多様性を非常に重視しており、あなたがさまざまな異なる文脈で獲得したすべての知識とスキルを尊重します。また、査読者の判断も重要です。査読者は、あなたの研究の質と研究者としての可能性を証明する必要がありますので、慎重に選定してください。応募書類全体を通して、あなたの文章表現の質を評価しますので、あなたが可能な限り最高の英語を使っていることを確認したいと思います。選考基準は、このページの「選考方法」のタブに明記されています。以下では、応募の際に提出を求められる個々の書類について、さらに詳しいアドバイスを提供します。これらの書類はすべて、電子申請の過程でウェブ上にアップロードする必要がありますので（このページの「申請方法」タブを参照）、簡単にアップロードできるフォーマットで用意してください。注意：ケント大学のオンライン出願システムを使用して出願することになります。一般入学試験のページには、一般的なオンライン「出願チェックリスト」があり、出願の各段階に関する詳しいアドバイスが得られますので、参考にしてください。ただし、このチェックリストはケント大学の200以上の異なる教育課程で使用されているため、このページに記載されているアドバイスと一致しない場合もありますので、ご注意ください。相違がある場合は、TEEME のページに記載されている情報が権威あるものとみなされます。このカバーシートでは、個人情報、過去5年間の主な居住地（エラスムス・ムンドゥス・フェローシップに応募する場合、応募資格の確認に必要）、希望する指導教員2名（TEEME参加スタッフのページで最新の指導教員リストを参照）、移動希望経路を尋ねられます。また、希望する移動経路のうち、少なくとも1校が別の大学である場合の代替案を1つ提示してください。特に、面接日の連絡先（電話番号、英国からの国際電話番号、スカイネーム）を正確に伝えるよう注意してください。このページの「重要な日程」のタブも参照してください）。成績証明書 成績と学位区分が明確に記載された成績証明書が必要です。他の候補者と公平に比較できるよう、これまでの学歴をできるだけ詳しく教えてください。また、成績証明書は、オンライン応募の際にウェブ上にアップロードできる形式（できればpdf）であることを確認してください。複数の書類を提出する必要がある場合は、以下の書類を添付してください。</w:t>
      </w:r>
    </w:p>
    <w:p>
      <w:r>
        <w:rPr>
          <w:b/>
          <w:color w:val="FF0000"/>
        </w:rPr>
        <w:t xml:space="preserve">イド113</w:t>
      </w:r>
    </w:p>
    <w:p>
      <w:r>
        <w:rPr>
          <w:b w:val="0"/>
        </w:rPr>
        <w:t xml:space="preserve">このページをシェアする 女王が行ったことのある場所に行ったことがありますか？エリザベス女王は、おそらく歴史上最も旅した君主です。女王のダイヤモンド・ジュビリーを記念して、過去60年間の女王陛下の世界の主要都市への公式訪問をプロットしてみました。地図やリストを使って、女王が訪問した116カ国（英国を除く）と、あなたが行ったことのある国の数を比べてみてください。そして、その結果をシェアしたり、以下のビデオで女王のツアーのハイライトを見たりしてください。国の数え方 リストから行ったことのある国を選択します。下のパネルで、国の数が変わるのがわかります。リストで国を選択すると、地図上でその国の首都がハイライトされます。元に戻すには、もう一度クリックしてください。また、地図から都市を選択することもできます。国の数だけ変化するので、同じ国の複数の都市をクリックしても問題ありません。60年間の海外遠征：ハイライト 1954年。6ヶ月間の英連邦ツアーからの帰国 エリザベス女王の治世は、史上最長の英連邦諸国へのツアーで幕を開けました。1953年11月から1954年5月にかけて、王室は西インド諸島、オーストラレーシア、アジア、アフリカの13カ国を訪問し、陸・空・海を合わせて40,000マイル以上を走破しました。帰国の際には、何千人もの人々がテムズ川のほとりに集まり、女王を乗せたロイヤルヨット・ブリタニア号を見送った。1961:王室夫妻、タージマハルを訪問 女王陛下とフィリップ殿下は、6週間かけて英連邦のインドとパキスタンを巡り、ネパールを公式訪問した。この映像は、当時デリーと呼ばれていた都市の南西にあるタージ・マハルを訪れる女王の姿である。女王はその後、1983年と1997年の2回、インドを公式訪問している。1977年、この映像には音声がありません。オーストラリア、シドニーでの歓声と抗議行動 女王はオーストラリアを16回訪問しており、そのうちの10回は国家元首として訪問している。この映像は女王がブリタニア号で到着するところと、その後、反王政のデモ隊が声を上げるところを映している。その後、1999年の国民投票で王政復古派が勝利するまで、オーストラリアでは共和制について熱い議論が交わされた。1980年：バチカンのローマ法王を歴史的に訪問 女王は英国の君主として初めてバチカンを国賓訪問した。これは、英国国教会とローマ・カトリックの関係構築への大きな一歩と見なされた。その2年後、ローマ法王ヨハネ・パウロ2世が英国を歴史的に訪問した際、女王陛下はバッキンガム宮殿で歓迎を受けた。2000年、女王は再びバチカンを訪れた。キース・グレイブスがレポートする。1995:女王、ベルファストに平和をもたらす 女王とエディンバラ公の北アイルランドへの象徴的な訪問は、前年にIRAとロイヤリストの停戦が発効して以来初めてのことであった。この訪問は、女王とアイルランド全土のローマ・カトリック主教であるカハル・デイリー枢機卿、および英国国教会のロビン・イームズ大主教との最初の会談でもあった。Denis Murrayがベルファストからレポートします。2007:ブッシュ大統領、ホワイトハウスで女王に敬意を示す 女王の米国訪問中、ジョージ・W・ブッシュ大統領は、有名な失言のひとつに、セリフをはぐらかし、英国の君主は18世紀から王座に就いていると示唆した。その時、ブッシュ大統領は自分の間違いに気づき、君主の方を向いてウインクをした。女王陛下はどう反応されたのだろうか。「母親が子供に見せるような顔をしていた」と社長は言った。このページは、スタイルシート（CSS）を有効にした最新のウェブブラウザでご覧いただくことを推奨しています。現在お使いのブラウザでもこのページの内容を閲覧することはできますが、完全な視覚体験を得ることはできません。ブラウザソフトのバージョンアップや、可能であればスタイルシート（CSS）の有効化をご検討ください。</w:t>
      </w:r>
    </w:p>
    <w:p>
      <w:r>
        <w:rPr>
          <w:b/>
          <w:color w:val="FF0000"/>
        </w:rPr>
        <w:t xml:space="preserve">イド114</w:t>
      </w:r>
    </w:p>
    <w:p>
      <w:r>
        <w:rPr>
          <w:b w:val="0"/>
        </w:rPr>
        <w:t xml:space="preserve">ゲーム機のプレイヤー数を増やしてください。PS3やXbox360のプレイヤーには、せめて16人対16人の対戦が良いと思うのですが。Armored Killマップは巨大で、Back To KarkandやClose Quartersマップパックと同様に、より多くのプレイヤーが必要です。このゲームを作った人はぜひこれを見て、Re.Revolutionのやり方があれば説明してほしいです。ゲーム機のプレイ人数を増やしてください。PS3とXbox360のプレイヤーは、最低でも16人対16人くらいがいいと思います。アーマードキルマップは巨大で、Back To KarkandやClose Quartersのマップパックのためにも、より多くのプレイヤーが必要です。このゲームを作った人はぜひこれを見て、Re.Revolutionのやり方があれば説明してほしいです。ゲーム機のプレイ人数を増やしてください。PS3とXbox360のプレイヤーは、最低でも16人対16人くらいがいいと思います。アーマードキルマップは巨大で、Back To KarkandやClose Quartersのマップパックのためにも、より多くのプレイヤーが必要です。このゲームを作った人なら誰でも、これを見て、DICEが将来的にコンソールのプレイヤーの数を増やす方法があるかどうか説明してくれることを強く望みます。ハードウェアと帯域の制限により、プレイヤー数は増加しない可能性が高いですが、次世代機では優れたハードウェアにより、より多くのプレイヤーをサポートできるようになるでしょう。PS3とXboxは7年目に突入していることをお忘れなく。しかし、任天堂のwii-uにバトルフィールド3が搭載されることは間違いないでしょう。ただし、プレイヤーの上限についてはまだわかりません。</w:t>
      </w:r>
    </w:p>
    <w:p>
      <w:r>
        <w:rPr>
          <w:b/>
          <w:color w:val="FF0000"/>
        </w:rPr>
        <w:t xml:space="preserve">イド115</w:t>
      </w:r>
    </w:p>
    <w:p>
      <w:r>
        <w:rPr>
          <w:b w:val="0"/>
        </w:rPr>
        <w:t xml:space="preserve">関連記事 関連するテレビ番組 Random Rolesへようこそ！このコーナーでは、俳優が自分のキャリアを決定づけたキャラクターについて話します。この番組では、俳優が自分のキャリアを決定づけたキャラクターについて話をします。俳優さんたちは、私たちがどんな役柄について話してもらうか、事前に知りません。その俳優とは？ケリー・リンチは、ミネアポリスの地元劇場で活動を始め、その後ニューヨークに移り住み、偶然にも「Elite」のモデルとして活動することになった。80年代末には、『カクテル』や『ロードハウス』で印象的なセクシーな演技を披露し、メインストリームで大活躍する一方、ガス・ヴァン・サント監督の『ドラッグストア・カウボーイ』でアーテイストの歌姫になるという、ほぼ不可能ともいえる偉業を成し遂げました。それ以来、リンチは映画とテレビの仕事を行き来しながら、夫で脚本家・監督のミッチ・グレイザーと仕事をすることが多くなりました。現在、彼のStarzシリーズ「Magic City」（第1シーズンがDVDとBlu-rayで発売中）のアンサンブルで見ることができる。マジック・シティ』（2012年～） -- 「メグ・バノック」 ケリー・リンチ：ミッチがこの番組を作ったとき、いろいろなアイデアがあったんだ。一つは映画、一つはミニシリーズ、そしてシリーズ化。一時期、放送局のテレビ番組になるという話もあったのですが、ミッチが語りたいストーリーを実際に語ることはできないと、すべての権力者たちが言ってきたのです。どちらかというと、プレミアムケーブル向けの話だったんです。ところが、StarzのCEOであるクリス・アルブレヒトがStarzに出向いたときにこの作品を読み、熱狂的に気に入ったんです。その後、彼が私に演じさせたいキャラクターが2種類出てきました。もちろん、その役を得るためには、ショーランナーと寝なければなりませんでしたが......。[とにかく、アイク（ジェフリー・ディーン・モーガン演じる主人公）のスパイでもあり、ギャル・フライデーや親友のような存在でもあるミラマー・プラヤの家のカメラマンか、メグ・バノックのどちらかだったんだ。その話をするうちに、メグがまさに適役だと思えてきたんです。彼女はドリス・デュークやグレース・ケリーのような、アイクの前世に登場した超WASPで、ユダヤ系ホテルの世界と比較対照するような存在です。当時でさえ、誰も気づいていませんでしたが、アメリカではWASPという人格が「本物のアメリカ人」として見られていることが何度も話題になり、ある意味死につつありました。メグはいい人なんだけど、ユダヤ人がカントリークラブに招かれなかったり、サウスビーチが統合されていなかったりと、自分の世界の人なんだよね。メグはいい人なんだけど、自分の世界の人だから、ユダヤ人はカントリークラブに招待されないし、サウス・ビーチは統合されていないし、水飲み場も有色と白があって、それがメグの世界では普通なんだ。だから、彼女がアイクに愛情を注ぎ、彼の家族にどんどん受け入れられていくことで、自分の世界が少しずつ広がっていくんだと思うんです。あの時代の超お金持ちの女性を演じるのは、とてもクールなことだと思います。両親は亡くなっていて、ドリス・デュークのような相続人で、今のお金で10億円くらいは持っている。子供もいないし、2番目の夫に別れを告げたばかりで、男らしく世界の海を泳ぐことができる。つまり、家族は欲しいし、人間関係も欲しいけど、彼女は自分の面倒を見てくれる男を必要としてないんだ。その必要はないんです。一方、私はマジック・シティに戻る直前に『A Dark Plan』という現代を舞台にした映画を撮ったのですが、そこでは、完全に投げやりで主婦であり母親である現代女性を演じています。だから、この2つを続けて演じることができたのは、私にとっても興味深いことです。The A.V. Clubメグとアイクの間には、今のところイチャつき以上の関係には発展していませんが、性的な緊張感は相当なものだと思います。ジェフリー・ディーン・モーガンとの相性は抜群ですね。KL：そうですね、そういうこともあります。マット・ディロンと「ドラッグストア・カウボーイ」で共演したときもそうだったんですが、相性というのは、自分ではわからないものなんです。でも、相性というのは、自分ではわからないものです。カメラはそれを意識して拾い上げ、部屋にいる人たちはそれを意識し、二人の俳優もそれを意識するようになる。でも、それは私たちが知らないことだったんです。</w:t>
      </w:r>
    </w:p>
    <w:p>
      <w:r>
        <w:rPr>
          <w:b/>
          <w:color w:val="FF0000"/>
        </w:rPr>
        <w:t xml:space="preserve">アイディー・イレブン</w:t>
      </w:r>
    </w:p>
    <w:p>
      <w:r>
        <w:rPr>
          <w:b w:val="0"/>
        </w:rPr>
        <w:t xml:space="preserve">当社では、お客様に当社のウェブサイトを快適にご利用いただくために、クッキーを使用しています。設定を変更せずにそのまま進むと、お客様が当社のウェブサイト上でクッキーを受け取ることに同意したものとみなされます。続ける または もっと調べる ハーバード・システム ハーバード・システム参考文献ガイドへようこそ。大学図書館は、「ハーバード・スタイルによる参考文献の手引き」の新版を発表しました。これは、アングリア・ラスキンの図書館スタッフが、学生の情報スキルをサポートするために作成したものですが、このガイドは、インターネット上の貴重な資料として頻繁に引用されています。新版ではいくつかの変更点があり、特に複数の著者を引用する場合の推奨事項が変更されています。作品の最後にある完全な参考文献では、すべての著者を含める必要があります。一方、4人以上の著者がいる場合は、最初の著者だけを引用し、その後にet al.を付けます。また、ハーバード・リファレンスの基本を網羅した「ハーバード・クイック・ガイド」（.pdf）も作成しています。スチューデント・サービスでは、テキストでの引用方法の例を示したガイドを用意しています（.pdf）。このガイドをRefworksと一緒に使用する場合は、出力スタイルに「Anglia Ruskin Harvard Style v4」を選択してください。このガイドは、アングリアラスキンの図書館職員が学生の情報スキルをサポートするために作成したものですが、インターネット上でも貴重な資料として頻繁に引用されています。本ガイドの再利用を希望する場合は、非商業的な目的に限定し、出典を明らかにする限り、クリエイティブ・コモンズ・ライセンスの条件の下で再利用することができます。本ガイドの再利用を希望される場合は、まず弊社までご連絡ください。各セクションは開いて印刷することができます。また、PDF版をダウンロードすることもできます。本書は、大学図書館が編集したガイドの第4版です。本ガイドの主な変更点は、以下の通りです。 ・文献リストでの et al の使用は廃止。このガイドで引用された出典は、説明のためだけに編集され、赤色で表示されています。出版物との類似性は、偶然のものです。適切な場合には、追加的な助けとして、原文参照の例が含まれています。このガイドは、多くの英国規格を参照して編集されています。最新のものは、BS ISO 690:2010 Information and documentation - guidelines for bibliographic references and citations to information resources（情報と文書 - 情報資源に対する書誌的参照と引用のための指針）です。あなたの作品を読む人に、あなたがそのトピックを理解し、これに関するあなた自身の考えを示すことができることを示すため。広く深く読み込んだことを示す。読者が引用やアイデアの入手先を特定できるようにする。原典を提供することで、あなたがその作品を読み、原著者の考えを理解していることを認めることになります。作品に参考文献を記載するには？このガイドの残りの部分では、さまざまな異なる状況での参考文献の提供方法について、詳しい情報を提供します。覚えておくべき最も重要なことは、参考文献の記録方法に一貫性を持たせることです。学問に対する誠実さ 推薦文献の理由を理解すれば、他人の著作物を自分のものとして渡してはならない理由は明らかです。適切に参照しないと、他人の作品やアイデアを自分のものとして使用する行為、つまり剽窃の罪を犯したと評価者に思われる可能性があります。学問的誠実さに関する情報は、モジュールガイドや学生ハンドブックを含む様々な学生向け文書で確認できます。大学では最近 Turnitin を導入し、あなたがオリジナルの素材を使用した箇所を特定し、提出物に正しく参照できるよう支援しています。詳細については、http://web.anglia.ac.uk/anet/students/tu をご覧ください...エッセイやレポート、その他の課題を書く際には、他の著者が作成した情報を参照または引用して議論をサポートすることが一般的です。この情報は、雑誌や新聞の記事、政府の報告書、書籍や書籍の特定の章、研究論文、インターネット上の資料などで提示されることがあります。エッセイの本文中で誰かの著作物を引用する場合（インテキスト引用）、作品の末尾にその著作物の完全な参考文献を作成する必要があります。これにより、あなたの作品を読んだ人がその情報源をたどることができるように、情報源の詳細が示されます。参考文献の引用には多くの方式があります。アングリア・ラスキン大学のほとんどの学部では、学生にハーバード・スタイルの参考文献を使うことを求めています。</w:t>
      </w:r>
    </w:p>
    <w:p>
      <w:r>
        <w:rPr>
          <w:b/>
          <w:color w:val="FF0000"/>
        </w:rPr>
        <w:t xml:space="preserve">イド117</w:t>
      </w:r>
    </w:p>
    <w:p>
      <w:r>
        <w:rPr>
          <w:b w:val="0"/>
        </w:rPr>
        <w:t xml:space="preserve">ジュリアン・バーンズ著「エンディングの感覚」 私は今、引退しています。自分のアパートと自分の持ち物を持っている。数人の飲み友達と付き合い、女友達もいる--もちろん、プラトニックな関係だ。(もちろんプラトニックだ。（そして、彼女たちも物語の一部ではない。）私は地元の歴史学会のメンバーだが、金属探知機から発掘されるものについては、他の人たちよりもあまり興奮しない。しばらく前に、地元の病院の図書館をボランティアで運営することになりました。病棟を回って、本を届け、集め、薦めるのです。何か役に立つことをするのはいいことだし、新しい人々にも出会える。病人はもちろん、死にゆく人たちにもね。でも、自分の番が来たら、少なくとも病院での道は知っているはずだ。それが人生というものでしょう？達成感もあれば、失望感もある。私は面白かったけど、他の人がそうでなくても、文句は言わないし、驚きもしない。ある意味、エイドリアンは自分のしていることを理解していたのかもしれません。私は自分の人生が何であれ見逃すことはないだろう、わかっているはずだ。この引用文は、ジュリアン・バーンズの魅力的な小説／ノヴェラ『The Sense of an Ending』の最初のセクションの終わりに出てくる（私のバージョンではわずか150ページだ）--この引用文をこのレビューの一番上に持ってきたのは、語り手トニー・ウェブスターの人生を簡潔に要約しているためだ。60代前半の彼は、近づいてきた自分の終わりについて考えている。しかしそれは、かつてあったもの、あるいはそれ以上に重要な、あったかもしれないものを振り返るということでもあるのだ。小説のタイトルが示唆するように、これは思い出の書である。そして、この引用文が明らかにしているように、トニーは自分の人生を支配してきた平凡な出来事を無視することになる（「それらも物語の一部ではない」）。むしろ、自分の人生を振り返りながら、トップに浮き上がった例外を考えていく。以下は、このプロジェクトで彼を動かしているものをまとめたものである。私が今感じているのは、恥でもなく、罪悪感でもなく、私の人生において稀有で、そのどちらよりも強いもの、それは自責の念です。もっと複雑で、凝り固まった、原始的な感情だ。その最大の特徴は、どうすることもできないことだ。あまりにも時間が経ち、あまりにも大きなダメージを受けてしまったため、償うことができないのだ。それでも、40年経った今、私はベロニカに手紙で謝るメールを送った。バーンズは、この段落で、やらなければよかったと思うことの影響を測るための強力な尺度を描いている。「恥」は比較的対処しやすく、「罪悪感」は少なくともある程度は和らげることができる。「自責の念」は、やらなければよかったと思うことの結果として、逃れられない感情である。ジュリアン・バーンズは1946年生まれ、私は1948年生まれだから、この一人称の本の読者層と一致する。この小説の中で彼が書いているように、私たちは大人になると、晩年の数十年間に何を考えるかを含めて、自分が抱く野心や人生の「あるべき姿」を先取りすることが多くなりますが、若者の頃は、その状態を生み出した選択をどう振り返るかを考えることはありません。エンディングの感覚』は、そうした選択と、それが数十年後に引き起こす記憶（「自責の念」）の両方について描いている。ではエイドリアンとヴェロニカは何者なのか？エイドリアンは、大学入学前のプロセスの後半にトニーの学校にやってきた生徒で、生徒たちの関心は、次に来るものへの扉を開くための成績を取ることに集中している。トニーはすでに「真面目」を気取った3人組の一員だったが（「それは哲学的に自明だ」が口癖）、エイドリアンは何の主導権もなくグループに吸収され、4人組になってしまったのである。彼は明らかに優秀で、入学初日に歴史の先生に歴史の本質を問われ、「何かが起こった」ということに尽きると言い切ってしまう。(これは、他の生徒が最初に述べた「動揺があった」という定義を、「大きな動揺があったと言えるでしょう」と修正したものである）。後の授業で、第一次世界大戦を引き起こしたフェルディナンド大公の暗殺について論じたとき、エイドリアンは自分の考えを拡大する。「しかし、もちろん、私が責任を負いたいと思うのは、何が起きたかを正しく分析するというよりも、私自身の心の持ちようを反映しているのかもしれない。</w:t>
      </w:r>
    </w:p>
    <w:p>
      <w:r>
        <w:rPr>
          <w:b/>
          <w:color w:val="FF0000"/>
        </w:rPr>
        <w:t xml:space="preserve">イド118</w:t>
      </w:r>
    </w:p>
    <w:p>
      <w:r>
        <w:rPr>
          <w:b w:val="0"/>
        </w:rPr>
        <w:t xml:space="preserve">思い出の箱を見つけ、君がサインした涙を落とした手紙を読み、ページをめくり、いつも愛でインクを塗る、少女よ、僕はいつもこうやって始まる、そして僕は瓶の中で君の名前を叫び、壁を殴り、気が狂ったように続ける、鏡にはただ頭を振って後悔していない男が見える、僕のビールを踏みながらドアを出て行った天使が涙するのを見ているんだ。コーラス:思い出に勝るものはない、ハリケーンのように強く押し寄せるとき、どうしてそんな愛が立ち上がって立ち去るのか、私を殺すのか、ベイビー、また酒を注がなければならない、バーバンは貨物列車のように私を激しく打つ、壁に背を向けるか膝をつく、あなたの最悪の思い出が私を最高に苦しめるとき、。よく覚えてるよ 441号線でミリッジビルへ シンクレア湖に沈む夕日を見ながら 橋を渡った 君の笑顔を待ちきれなかった でも僕が見たのは 君の可愛い瞳に映る涙だけ そこから先は下り坂だったんだそして、あなたが言ったのを覚えていますベイビー私をあきらめないでください、しかし、この頑固な男は、彼が作ったベッドを並べるつもりです思い出のようなものはありません、それが台風のように強く来るとき、どのようにそのような愛は、ただ立ち上がって立ち去ることができます、それは私を殺しているベイビー。そのために、私は別の飲み物を注ぐようになった バーブンは貨物列車のように私を強く打つ 壁に背を向けて、または私の膝の上に、あなたの記憶の最悪が最高の私を取得するとき、赤ちゃんは、思い出のように何もありません その時に台風のように強い上に来るとき。徭蛍の溺來が竃栖るのは、徭蛍の溺來が竃栖るのが竃栖るからだ。</w:t>
      </w:r>
    </w:p>
    <w:p>
      <w:r>
        <w:rPr>
          <w:b/>
          <w:color w:val="FF0000"/>
        </w:rPr>
        <w:t xml:space="preserve">イド119</w:t>
      </w:r>
    </w:p>
    <w:p>
      <w:r>
        <w:rPr>
          <w:b w:val="0"/>
        </w:rPr>
        <w:t xml:space="preserve">元UFCヘビー級チャンピオン、ブロック・レスナーがUFC 146で、ライバルのフランク・ミアと現王者ジュニオール・ドス・サントスのタイトルマッチを観戦したとき、多くの人が、巨体のミネソタ人がケージ内での3度目の対決のために、ミアを警戒しているサインではないか、と疑ったものである。レスナーのUFC会長ダナ・ホワイトとのイベント後の会談の様子を見ると、この二人のラバーマッチの可能性はやや低いと思われるが、33歳のミールの最近のコメントから、脚本に基づいたスクラップでの対決の可能性は実際にいつかは実現するのかもしれない。「クロニクル・ジャーナルのインタビューで、ミルは将来プロレスに挑戦することについて聞かれ、"バックフリップとかはできないよ "と答えた。しかし、いずれはWWEから声がかかるかもしれないが、ミルはグローブを外すと決めたら、アナリストのブースに立つことを心から望んでいるようである。「私は試合を分析するのが好きで、カラー解説をするのも好きなんだ」と彼は説明した。「この機会を利用したい。願わくば、フルタイムでできるようなものにしたい "と語った。今のところ、16勝6敗のミールはドスサントスへのTKO負けを癒し、オーバー・ザ・トップのスラムでアナウンステーブルを真っ二つにするのではなく、BJJで今後の対戦相手の手足を折ることに集中する。1年後、2年後に同じことが言えるかどうかは、まだわからない。コメント 私たちはあなたの意見を表明することを奨励しますが、FiveOuncesofPain.comはファイターバッシングを支持しませんし、容認もしません。12 Responses to "フランク・ミア、プロレスの「アイデア」に反対していない" フランク 僕はずっとファンだったんだ。良い時も悪い時もずっとそばにいた。辛い敗戦も、間抜けなコメントも。解説の時の頭の動きもな。でも、こんなことをしたら、神に誓って、あなたのお尻を捨てます。彼がゲイリー・グッドリッジのようにならないように、これ以上MMAのハイレベルな戦いはしたくない、あるいはあまり戦いたくないと決めたら、君たちは彼の生活費を払い、彼がお金を稼げるように彼のブランドを構築するのを助けるつもりなのか?彼の決断が好きである必要はないが、できるうちに彼のブランドで稼ごうという熱意を尊重しなければならない。フランクはプロレスで成功できる数少ないMMAスターの一人だと思う。彼はサイズとカリスマ性を持っているし、彼は明らかにバルクアップするために "ヘルプ "を使用しても構わないと思っています。しかし、ミルはプロレスラーであることの意味を正しく理解していないように思う。偽りの戦い "の部分を取り除き、実際に何が必要かを見てみましょう。移動。ほとんどのプロレスラーは1年に300日以上移動している。家族がトレーニングセンターにいることを好むフランクは、どうやってそれに対処するつもりなのだろうか？スキルセット。フランクはレスラーではありません。彼は優れたストライカーであり、優れたグラップラーです......ボトムから。試合は振り付けがあるのは知っているが、彼のボトムゲームはどのように反映されるのか。彼はキモラやチョークを狙うだろうが、プロレスファンは彼が3秒以上仰向けになっているのを見て、カウントアウトされることになるだろうね。ダメージが大きい。格闘は本物か？いいえ、でも身体へのダメージはあります。しかも、アスレチック・コミッションから3ヶ月の休養を命じられるような選手たちではない。フランクスはすでにケージで多くのダメージを負っており、これ以上のダメージは本当に "引退 "と言えるのだろうか？どのスポーツ団体やメディア企業も、フランクをアナウンサーとして雇うことを望むと思うし、彼はそこに留まるべきだよ。本当のファイトが得意だからといって、偽物のプロレスが得意とは限らない。ミルはキャリアの岐路に立たされている。トップクラスでは通用しない選択肢はある1) 門番の役割を引き受ける。フランクは明らかに才能のあるファイターで、あと数試合は生き残れるだろうし、新鋭選手と戦ってそれなりの金額を稼ぐこともできるだろう。しかし、モチベーションを保ち、高いレベルで戦うために必要な作業を行うことは、フランクがこれまでのキャリアの大部分を占めてきた場所とは全く別のものである。</w:t>
      </w:r>
    </w:p>
    <w:p>
      <w:r>
        <w:rPr>
          <w:b/>
          <w:color w:val="FF0000"/>
        </w:rPr>
        <w:t xml:space="preserve">イド120</w:t>
      </w:r>
    </w:p>
    <w:p>
      <w:r>
        <w:rPr>
          <w:b w:val="0"/>
        </w:rPr>
        <w:t xml:space="preserve">他の人も指摘しているように、ピーターさん、「不妊」結婚に一貫して反対すると、出産適齢期を過ぎた人たちの結婚や、医学的理由で子供を持てない人たちの結婚に反対するキャンペーンが行われることになります。そういったことに反対するキャンペーンを行ったことがありますか？私の父や義母のような50代後半の人たちの結婚が許されるべきではなかったと、少しでも考えたことがありますか？結婚を許可される前に不妊検査に合格しなければならないと提案したことがありますか？もし答えが--私が思うに--「いいえ」なら、同性婚に反対するあなたの主張する理由は、朝日の中の霧のように蒸発し、その下にある醜い同性愛嫌悪だけを現すことになります。幸いなことに、あなたの場合、これは宗教によって引き起こされた状態に過ぎず、そのように簡単に治すことができると私は信じています。投稿者: Jon J , 水曜日, 1 8月 2012 8:14:03 AM PS: 私はまた、医学が男性のDNAから女性の配偶子を作る方法とその逆を開発したら - すぐにそうなるでしょう - それによってゲイカップルが「彼ら自身の」子供を持つことが可能になったら、同性婚へのあなたの反対は蒸発するでしょうか？投稿者: ジョンJ , 水曜日, 1 8月 2012 8:16:30 AM 初めて実際に私たち異性愛者のほとんどが感じている方法を示しています美しく書かれた作品プラス我々は実際に今までそれに投票するために得るならば、なぜ同性愛者が自分の道を得ることはありませんし、決してべきではないでしょう。彼らは規範から外れて生きることを決め、このように振る舞いたいと思っているのに、なぜ社会の大多数が彼らに合わせて変わらなければならないのでしょうか？どうか、票集めの政治家の手に委ねないでください。投稿者：Sharky , 水曜日, 1 8月 2012 8:20:27 AM 私はホームセクシャルが嫌だと思うことを認めなければならないでしょう。しかし、私はまた、私やあなたや他の誰かは、2つの同意の大人が何をするか、またはしないかを指示する権利を持っていることを認めざるを得ないでしょう。投稿者: ポンデ , 水曜日, 1 8月 2012 8:32:03 AM 一度、うっかりして、XXXレートの異性愛DVDのカタログを見ました - ほとんどドイツ語だと思います - そして、利用できるカテゴリまたはテーマのいくつかは、特に妊娠した「娘」と「姉妹」とのグループセックスを含むものを、私をうんざりさせた確かにある。だから、私もポンデと同じように、他人の性的表現に嫌悪感を抱いているのです。もちろん、最初の文章がタイプミスでなければ、「...私も、あなたも、他の誰も、同意している二人の大人が何をするか、しないかを決める権利がない」ということに同意し、それが自分の家でさえも適用されると信じているからです。投稿者: WmTrevor , 水曜日, 1 8月 2012 9:14:40 AM 引数の明らかな欠陥は、多くのゲイの組合が子供を産むということです。レズビアンはドナーを利用することが完全に可能であり、通常そうしています。その結果生まれた子供は、（ニューサウスウェールズ州では）2人の女性の親を持つものとして認識される。異性愛者同士の結婚でも、片方が不妊であるため、同じような方法をとることが多い。ですから、男性の同性愛者の結婚には当てはまらないかもしれませんが、存在論的な境界は非常にあいまいなのです。</w:t>
      </w:r>
    </w:p>
    <w:p>
      <w:r>
        <w:rPr>
          <w:b/>
          <w:color w:val="FF0000"/>
        </w:rPr>
        <w:t xml:space="preserve">イド121</w:t>
      </w:r>
    </w:p>
    <w:p>
      <w:r>
        <w:rPr>
          <w:b w:val="0"/>
        </w:rPr>
        <w:t xml:space="preserve">キヤノンフィルムメーカー賞を受賞したアシール・ノートン氏とDPのリン・モンクリフ氏。フィルムメーカーとカメラの関係は、肺と空気のようなもので、後者がうまく機能することが必要です。だからこそ、私たちはキヤノンフィルムメーカーアワードの第一回受賞者を発表できることをとても嬉しく思います：脚本家/映画監督のアシール・ノートン、神話的でポストアポカリプティックな映画『オリオン』です。Asiel氏には、2台のCanon EOS C300と制作期間中の各種レンズが含まれたパッケージが無償で提供されました。デトロイトでの撮影が始まって1週間、アーティスト開発ディレクターのジェニファー・クシュナーは、アシエルと彼のDPであるリン・モンクリフと、この映画について話す機会を得ました。以下は、お二人のコメントです。制作は順調ですか？とても順調です。1週間が過ぎました。ワクワクしています。アシエルさん、このオリオン座の物語を作ろうと思ったきっかけは何ですか？私はいつも神話にとても興味があるんです。魔法や占星術、タロットなどにもとても興味があるんだ。子供の頃、母がいろいろな宗教、特に原始的な宗教に興味を持っていたんです。だから、子供のころはインディアン居留地のレインダンスやサンダンスによく行っていました。私はいつもオカルトやシャーマニズムに魅了されてきました。この映画では、ロサンゼルスから北カリフォルニアにドライブしたときに、山々が目に入りました。すべてが非常に乾燥していました。火星か何かの地表のようでした。そして、「わあ、ポストアポカリプティックな映画を撮って、グレープヴァインに載せたら面白いかもしれない」と思ったんだ。それが数年前のことです。それから1年ほど前、パーシヴァルの伝説に関する本を読んでいて、精神分析の観点からパーシヴァルを分解してみたんです。こういったことはすべて、私の頭の中で釜の中に入っていくんです。映画のアイデアは、だいたいイメージとして浮かんできます。1年前かそれ以上前に、狩人やスカベンジャーのキャラクターが死とトランプをしているイメージが頭の中にありました。でも、そのカードは普通のカードではなく、ほとんどタロットカードのようなもので、でもタロット占いをしているわけではなく、ギャンブルをしていたんです。でも、タロット占いではなく、ギャンブルをしていたんです。この人は誰なのか、なぜ死とギャンブルをしているのか？この死神のようなシャーマンのような人物は誰なのか？処女懐胎についても考え始め、処女が出産し、その助産師がシャーマンであるというイメージが頭の中に浮かびました。そういうことがどんどん出てきて、イメージがつながっていったんです。デトロイトで撮影することになった経緯は？このストーリーを考える前から、南カリフォルニアの乾燥した砂漠のような、黙示録的な風景をイメージしていました。そこでソルトン海のことを考え始め、そこで撮影したら、荒廃し、焼け落ちた奇妙な建造物や死んだ魚が至る所にあり、非常に面白いだろうと思いました。そのような環境を想定して脚本を書き、次にユタ州を考え始めました。ユタ州も税制上の優遇措置があるので、かなり良い場所だと思います。しかし、最初の脚本では、最後に大きな街並みが出てきたのですが、ちょうどデトロイトには空きビルが多く、荒廃して廃墟となった建造物がたくさんあるという話を聞いていたのです。デトロイトの素晴らしい写真を見たことがあったので、「じゃあ、最後のシーンはデトロイトで撮ろう」と思いました。というのも、私は舞台装置の上で撮影するのが好きではないからです。私は物を作るのが好きではなく、ロケハンに出かけて環境そのものが主要なキャラクターになるのが好きなのです。そこで、最後のシーンのためにデトロイトに偵察に行ったのですが、この街にすっかり魅了されてしまい、「もういいや、この映画を書き直して、全部ここでやろう」と思ったんです。それで、この映画を書き直し、全編をここで撮影することにしたんです。現地での撮影はいかがでしたか？少し寒いですが、実際の撮影は素晴らしいものでした。素晴らしいロケーションで、スタッフも俳優も最高でした。みんなとても前向きな姿勢で撮影に臨んでいて、とても刺激的です。目指しているビジュアルスタイルはありますか？神話的で、有機的で、時代を超越した、ある種の荒々しさや硬質さを持つルックを作り出そうとしているんだ。街自体が非常にデコム</w:t>
      </w:r>
    </w:p>
    <w:p>
      <w:r>
        <w:rPr>
          <w:b/>
          <w:color w:val="FF0000"/>
        </w:rPr>
        <w:t xml:space="preserve">id 122</w:t>
      </w:r>
    </w:p>
    <w:p>
      <w:r>
        <w:rPr>
          <w:b w:val="0"/>
        </w:rPr>
        <w:t xml:space="preserve">ディーン・カーナゼスはひどく酔っぱらっていた。30歳の誕生日だった。サンフランシスコの自宅近くのバーで、ビールから始めてテキーラショットに移行していた。そして今、真夜中過ぎに魅力的な若い女性（妻ではない）が彼を口説いていた。これは、彼が想像していたような人生ではない。彼は、会社勤めのサラリーマンでありながら、必死でネズミ算式に仕事をこなしていた。会社は彼に新しいレクサスを買ってくれたばかりだった。吐き気がした。カルナズはその衝動を抑え、バーの裏口から出て、自宅まで数ブロック歩いた。裏口で古いスニーカーを見つけた。Tシャツに下着姿になり、靴紐を結んで走り出した。その時は、いいアイデアだと思った。投稿 南へ約15キロのデイリーシティーで酔いを覚ました。朝の4時近くだった。空気はひんやりとしていて、霧のせいで少し湿っている。カルナゼスは住宅街でテキーラを飲みながら、ノーパンで走っていた。バカバカしいと思いつつも、顔がほころんでくる。こんなに楽しいことは久しぶりだった。だから、彼は走り続けることにした。夜が明けると、カーナゼスは国道1号線を南下し、サンタクルスに向かっていた。30マイルほど走っただろうか。その途中、彼はあることに気がついた。自分の中に未開発の貯水池がある。まるで、宗教の改宗のようだった。まるで宗教的な改宗のようだ。彼は長距離ランナーとして生まれ変わったのだ。今、何よりも自分がどこまで走れるか試してみたい。しかし、その時、彼が本当にしなければならないことは、「立ち止まること」だった。公衆電話から妻に電話をかけ、1時間後、セブンイレブンの駐車場で妻に発見された。彼は、帰りの車の中で気を失った。それが1992年8月のことだった。その後14年間、カーナゼスはあらゆる耐久走行の限界に挑戦した。彼は350マイルを眠らずに走った。(数ヶ月前、44歳の彼は、50日間連続で50のマラソンを完走した。(最後はニューヨークで。その後、彼はサンフランシスコまで走って帰ることにした)。テキーラ漬けのパーティアニマルから、人間の偉業の国際的シンボルへと変身したカーナゼスの姿は、教育的であると同時に感動的でもあります。以下は、運動能力を想像を絶するものから手の届かないものへと押し上げるための彼のアドバイスです。1.1.BE AUDACIOUS 正しい挑戦を見つけることが最初の挑戦です。達成する価値のある目標には、リスクの要素が含まれる」と、カーナゼスは自伝『Ultramarathon Man』の中で語っています。と自伝『Confessions of an All-Night Runner』（邦訳『オールナイト・ランナーの告白』）で語っています。リスク、そう、創造性も。例えば、1995年、カーネズさんは究極の持久走に挑戦するため、199マイルの駅伝大会に出場しました。12人一組の8チームと競い、8位に入賞した。2.2.靴ひもをなくす 長距離走で最も悩ましいことのひとつが靴ひもの管理です。50マイルを走った後では、靴紐を結ぶためにしゃがんだり、前かがみになったりすることさえ難しくなります。恷兜の溺來は、恷兜の溺來は、恷兜の溺來は、恷兜の溺來は、恷兜の溺來は、恷兜の溺來です。そのレースレスアッパーは、背面のテンションダイヤルに接続された細いスチールケーブルに絡まっています。回転させるだけで、シューズが足にフィットする。もう、靴紐をいじるのに時間がかかることはない。3.1995年、カーネズは初めてバッドウォーター・ウルトラマラソンに出場しました。この大会は、真夏のカリフォルニア州デスバレーをスタートし、標高8,360フィートのマウント・ホイットニー・ポータルズにゴールする135マイルのトレッキングコースです。気温120度の暑さの中、72マイルを走った後、カーナゼスは幻覚、下痢、吐き気に苦しみながら道端に倒れました。彼は、自分が生き残る力があるかどうかを確かめるために、自分を死の間際まで追い詰めたのだ。そして、その通りだった。その年は完走できなかったが、翌年は10位に入賞した。そして、2004年、5度目の挑戦で優勝を果たした。「私たちはどこかで、快適さと幸福を混同してしまったようです」と彼は言います。4.JUNを食べる</w:t>
      </w:r>
    </w:p>
    <w:p>
      <w:r>
        <w:rPr>
          <w:b/>
          <w:color w:val="FF0000"/>
        </w:rPr>
        <w:t xml:space="preserve">一二三</w:t>
      </w:r>
    </w:p>
    <w:p>
      <w:r>
        <w:rPr>
          <w:b w:val="0"/>
        </w:rPr>
        <w:t xml:space="preserve">個人レッスンでは、あなたの希望やニーズをお伺いします。様々な機材と私たちのメソッドを紹介した後、カスタムメイドのプライベートセッション、またはグループやワークショップのいずれかを選択し、どのように進めるかを決めることができます。 初回評価 上級学生とステージプロフェッショナル 90分のプライベートセッションで、あなたの体力、バランス、柔軟性と技術的スキルを正式に評価します。また、あなたの芸術的な可能性を評価し、将来の夢について話し合います。最後に、あなたのエアリアルへの野心を満たすために取るべき最良の道をお伝えします。ご予約は、(02) 8399 3087 または 0404 080 507 までご連絡ください。</w:t>
      </w:r>
    </w:p>
    <w:p>
      <w:r>
        <w:rPr>
          <w:b/>
          <w:color w:val="FF0000"/>
        </w:rPr>
        <w:t xml:space="preserve">イド124</w:t>
      </w:r>
    </w:p>
    <w:p>
      <w:r>
        <w:rPr>
          <w:b w:val="0"/>
        </w:rPr>
        <w:t xml:space="preserve">私の計画は、金曜日を有効に使うこと、そしてアイロンをかけるよりアートを見に行くことです（またはアイロンをかけない言い訳を見つけること）。もし、この中のどれかが気に入ったのなら、すぐに知らせてくれれば、日程を決めましょう。そうでなければ、私は自分自身を喜ばせるために、自分の家でブギウギをするつもりです。The Disparatesを本当に見たいのかどうかわからないが、Desperatesと言った方が正確だろう。1998年にウィコム美術館で、装飾美術の学生を美術館に誘致するために、まさにこの展覧会を開催したのです。私たち以外は誰も騙されず、ナショナル・ギャラリーがパッケージの一部として無防備な会場に買わせる、何十冊もの売れない展覧会カタログが残ったのです...。私たちは、文字通り、それらを手放すことができなかったのです・・・!</w:t>
      </w:r>
    </w:p>
    <w:p>
      <w:r>
        <w:rPr>
          <w:b/>
          <w:color w:val="FF0000"/>
        </w:rPr>
        <w:t xml:space="preserve">イド125</w:t>
      </w:r>
    </w:p>
    <w:p>
      <w:r>
        <w:rPr>
          <w:b w:val="0"/>
        </w:rPr>
        <w:t xml:space="preserve">解決済みの質問 「ブレイキングドーンPart1」のエンドクレジットの冒頭の曲は何ですか？ 「トワイライト・ブレイキングドーンPart1」のエンドクレジットの冒頭に、とても好きな曲があるのですが、曲名や作曲者が分かりません。歌詞の1つ（コーラス部分だと思います）に「im going to share all my secrets with you」みたいなのがあるんです。誰か助けてください！？And everyday I see the news, all the problems that we could solve And when a situation rises, just write it into an album Seen it straight to go I don't really like my flow, no, so Tell me what you want to hear Something that were like those years [- From :http://www.elyrics.net/read/o/onerepubl\...] I'm sick of all the past of the years.-I'm sick of all the insincere So I'm gonna give all my secrets away This time Don't need another perfect line Don't care if critics ever jump in line I'm gonna give all my secrets away Oh, got no reason,羞恥心もない 家族を責めることもない ただ私を消さないで すべてを話そう 君が聞きたいことを教えてくれ あの頃のように 不誠実なのはうんざりだ だから私の秘密をすべて明かすわ 今回はもう完璧なセリフはいらない たとえ批評家が飛びついても気にしないでJump in line I'm gonna give all my secrets away So tell me what you want to hear Something that were like those years Sick of all the insincere So I'm gonna give all my secrets away This time Don't need another perfect line Don't care if critics ever jump in line I'm gonna give all my secrets away...</w:t>
      </w:r>
    </w:p>
    <w:p>
      <w:r>
        <w:rPr>
          <w:b/>
          <w:color w:val="FF0000"/>
        </w:rPr>
        <w:t xml:space="preserve">イド126</w:t>
      </w:r>
    </w:p>
    <w:p>
      <w:r>
        <w:rPr>
          <w:b w:val="0"/>
        </w:rPr>
        <w:t xml:space="preserve">ビューイング詳細 Final Call!オークション 12月1日 @ 2:45 バルモラル/マウントエデンのクラシックな住宅をお探しですか？この希少な1930年代のアールデコの逸品は、あなたのクリエイティブなセンスで、あなただけの家に仕上げてください。広い庭には、午後の日差しが入り、心ゆくまで楽しむことができます。さらに、緑の指を解き放つための完璧なキャンバスです。3ベッドルーム、ラウンジ、キッチン/ダイニングルーム、ダブル外部車庫を提供し、オークランドCBDまで車でわずか10分です。人気のバルモラル小中学校、オークランドガールズグラマー、マウントアルバートグラマースクールの校区になります。この物件は、お客様ご自身で改良を加え、価値を高めるチャンスです。土曜日と日曜日の午後2:00から2:45までのオープンホームの間に、73 Pine Streetの新しい家を見に来ませんか？12月1日（土）2:45pmから行われるオークションもお見逃しなく（事前に売れてしまった場合は除く）。</w:t>
      </w:r>
    </w:p>
    <w:p>
      <w:r>
        <w:rPr>
          <w:b/>
          <w:color w:val="FF0000"/>
        </w:rPr>
        <w:t xml:space="preserve">イド127</w:t>
      </w:r>
    </w:p>
    <w:p>
      <w:r>
        <w:rPr>
          <w:b w:val="0"/>
        </w:rPr>
        <w:t xml:space="preserve">アンティムカップは、ルーマニア（「オークス」）とグルジア（「レロス」）のラグビーユニオンチームによって争われる。グルジア出身のルーマニア正教会大司教アンティム・イヴェリアヌルにちなんで命名された。アンティムカップは、グルジアとルーマニアがシニアの国際試合で対戦するたびに争われますが、ラグビーワールドカップの決勝戦と予選では行われません。挑戦者が試合に勝たない限り、保持者がカップを保持する（延長戦は一切なし）。ENC2000のトビリシ大会の直前に、グルジア代表から、カルカッタカップやブレディスローカップのように、毎年オークスとレロスで争うチャレンジカップを創設する動議が出された。グルジアのラグビー関係者は、オプションを検討した結果、このカップに、他の誰の名前を付けるべきか、アンティモス・イヴェリエリ＝アンティム・イヴィリアヌ（1650頃-1716）牧師が典礼にルーマニア語を導入し、ルーマニアの修道院をいくつか建設した。ブクレシュティにいくつかの修道院を建設し、ムンテニア（ルーマニア南部の歴史的地域）の大司教にもなった。幼少期にオスマン帝国に拉致され、奴隷として売られたが、エルサレム総主教によって身代金として救出された。ルーマニアの大愛国者でありながら、グルジア（イベリア）とは常に密接な関係を保ち、故郷の首都トビリシに最初の印刷所を設立して、グルジア語で書かれた最初の聖書を作成した。昨年、グルジアのラグビーサポーターズリーグ（RML）が、グルジア正教会の総主教イリア2世にアンティムカップ問題について働きかけを行い、イリア2世から聖母マリア像が授与された。この春、グルジアの有名な彫刻家であり、自身も往年の名ラグビー選手であるGuia Japaridze氏がギルデッドブロンズでカップを鋳造し、RMLが4月5日（金）に除幕する予定であり、最初の挑戦にはちょうど良いタイミングとなりました。ブレディスローカップは、1931年にニュージーランド総督のブレディスロー卿によって寄贈されました。ブレディスローカップは、1試合から3試合まで、時には3年から4年の間隔をあけて開催されてきましたが、1982年以降、両国は毎年少なくとも1試合はこのカップを賭けて試合を行うことに合意しています。トライネイションズでは、年に2回以上対戦することが保証されています。ブレディスロー・カップは1931年に初めて開催され、ニュージーランドがオークランドでオーストラリアを20-13で下しました。このカップは、1934年にオーストラリアが初めて優勝しました。ブレディスローカップ速報（2004年3月1日） 1903年に両チームが初めて対戦して以来、オーストラリアがニュージーランドと対戦するのは144回目となる。この間、ニュージーランドが96勝、オーストラリアが42勝、引き分けが5回。ブレディスローカップは、100回のテストマッチで44回戦われてきました。ニュージーランドは32回優勝しており、オーストラリアは12回優勝しています（1934年、1949年、1979年、1980年、1986年、1992年、1994年、1998年、1999年、2000年、2001年、2002年）。ブレディスローカップの試合は、ラグビーの試合における観客動員数の世界記録にもなっています。2000年、スタジアム・オーストラリアで行われたオーストラリア対ニュージーランドの試合では、109,874人が観戦し、史上最高のテストマッチの一つと広く認識されるようになりました。ジョージ・グレーガン選手がブレディスローカップを欠場したのは、1996年以来です。グレガン（テストキャップ数99）は、デビッド・キャンプシーのオーストラリア記録（テストキャップ数101）に迫りつつありますが、ブレディスローカップのテスト出場回数では、キャンプシーがまだ明らかにトップです。カンペースはニュージーランドと29回対戦しており、ティム・ホランが21回、ジョン・イールズが20回、グレーガンが19回と続いています。カルカッタカップは、毎年行われるイングランド対スコットランドの国際試合の勝者に贈られるものとして、RFUに寄贈されました。このトロフィーはインドが発祥です。4年前にラグビースクールの元生徒が立ち上げたカルカッタフットボールクラブが解散し、クラブの資金として残っていたルピーを溶かしてトロフィーに作り直したものです。クックカップは、1997年にオーストラリアとイングランドが10年間、隔年でホーム＆アウェイ方式で対戦することを契約し、創設された。カップの名前はキャプテン・ジェームズ・クックにちなんでおり、イギリスとオーストラリアをつなぐ重要な存在であることを表しています。  カップはクリスタル製で、デザインは</w:t>
      </w:r>
    </w:p>
    <w:p>
      <w:r>
        <w:rPr>
          <w:b/>
          <w:color w:val="FF0000"/>
        </w:rPr>
        <w:t xml:space="preserve">id 128</w:t>
      </w:r>
    </w:p>
    <w:p>
      <w:r>
        <w:rPr>
          <w:b w:val="0"/>
        </w:rPr>
        <w:t xml:space="preserve">(NOTE TO SELF: intro needs work) 今日は新しいmp3はないけど、Cook'd And Bomb'd's CaB Radioの友達との特別なリンクアップが午後6時から9時の間（BST、イギリスはもちろん時間を発明したからね）行われる予定だ。私たちのお気に入りのTATP Yearsのミックスを4つ放送する予定です。でも、どの4つかって？それは聴いてのお楽しみです。「TATP@CaB" 6pm til 9pm TONIGHT.このサイトの友人であるLouis BarfeとJonathan Slomanの番組を含む他の番組も聴いてみてください。ボブ・ホープのゴルフカートがスタンバイしていますいつもファンタスティックなDave RolinsonのRichard Herringに関するボーナス記事です。Daveの文章は、British Television Dramaのサイトで、あなたの目で、もっと素敵な文章を読むことができます。私はリチャード・ヘリングのスチュワート・リーとの初期の仕事が大好きで、彼と彼のファンがそれを参照するのと同じくらい、私はヘリングの最近の仕事を本当に楽しんで、彼は現代のコメディで本当に興味深い場所にいると思う。彼は、放送モデルの変化に適応し、ファンとの真の関係を築いている。むしろ、私が名前を挙げたあるコメディアンのように、自分の試みに反対する人々を非難するためにファンを利用し、思考停止した男のジム・デビッドソンとして自分を再ブランディングしようとしているのだ。さて、ちょっと特別なお知らせです。リチャード・ヘリングがリッキー・ジャーヴェイスの下品な「モングス」ネタについて発言したために、バカどもから蹴りを食らっているのはご存じでしょう。TATPは、ガーヴェイスが悪いだけでなく、ヘリングが「ファニー・オフィス・マン」の信奉者たちから受けている罵倒に値しない、と考えています。そこで、Talk About The Passionの真のスタイルとして、私たちのライターがある題材を祝福する時が来ました。 いや、Hervaidと彼の馬鹿な信奉者を燃える松明で攻撃するのではなく、ソロとStewart Leeとのパートナーシップの両方で、Richard Herringです。 もし、この作品に追加するものを送信したい場合は、下のボックスにコメントを残してください。ジャミロクワイがかつて言ったように、憎しみにチャンスを与えてはいけない。そして、1993年のHerring 's Jamiroquai routineには今でも笑ってしまう。ルシアン・ランドールの素晴らしい「Disgusting Bliss」で知ったのだが、今日はラジオ4の素晴らしいコメディシリーズ「On The Hour」の第一回目が放送されてから20周年にあたるそうだ。  もちろんTATPでは、このシリーズのプロデューサーであり共同制作者であるアーマンド・イアヌッチがいかに素晴らしいかを絶賛するための口実を与えてくれる。そこで、ここではティム・ワーシントンの好意により、長い間忘れられていた他の多くのイアヌッチ単独のラジオ番組について、あなたの再発見を待っている事実を簡単に説明することにする。たとえあなたが正気で、「Oh, It's a Posh Wedding!(ほとんどのメディア、4月29日金曜日)を聴くのが面倒でも、少なくとも、多チャンネルデジタル時代には無限の選択肢があるのだ。30年前はそうではなかった。ジャスティン・ルイスは、選択肢のなかった時代についてレポートします。中学と高校の間の夏休みを楽しんでいた11歳の私は、チャールズ皇太子とダイアナ・スペンサー夫人がセント・ポール大聖堂で結婚式を挙げることに何の興味も持たなかった。これは、反王室主義者としての血迷った姿勢というよりも、式典というものはテレビで放映されるものの中で最も退屈なものだという一般的な考えからであった。式典の最中はほとんど何も起こらないだけでなく、何時間も続くように感じられるほど、何も起こらないのだ。2011年のテレビの数少ない良い点は、The Royal TournamentやEdinburgh Military Tattoo（悲しいかな、リース地区のタトゥーパーラーから毎年中継されるものではない）のようなくだらないものがほとんどないことである。続きを読む</w:t>
      </w:r>
    </w:p>
    <w:p>
      <w:r>
        <w:rPr>
          <w:b/>
          <w:color w:val="FF0000"/>
        </w:rPr>
        <w:t xml:space="preserve">一二九</w:t>
      </w:r>
    </w:p>
    <w:p>
      <w:r>
        <w:rPr>
          <w:b w:val="0"/>
        </w:rPr>
        <w:t xml:space="preserve">I'd Rather Be in the Studio!"を下取りに出す。アーティストのための言い訳しない自己宣伝ガイド」をAmazon.co.ukギフトカードと交換し、最大5.01倍まで、サイト内の数百万のアイテムに使用することができます。下取り価格は変動する場合があります（規約あり）。もっと詳しく もっと詳しく.今まで読んだ本の中で一番わかりやすく、役に立つ、素晴らしい本です。この本は、自営業の人、特に芸術関係の人なら誰でも参考になると思いますが、作家やミュージシャンなどにも応用できる部分が多いと思います。お金を払う価値があります。アメリカ市場向けに書かれただけでなく、素晴らしい本です。アートマーケティングの本はたくさんありますが、どれも一般論として書かれているものばかりで、この本はまさに何をすべきかを教えてくれます。私が特に役に立ったと思うのは、自分がどのような道を歩んできたかを確認する方法です。今、自分の作品を誰に見せているのか、といったシンプルなものです。私の場合は、他のアーティストのところへ移動しています。ステートメントを書くときに自分自身に問うべき質問は、あなたのメディアは何ですか？なぜそれを使うのか？見る人が知りたいことは何なのか？自分の作品を見たくなるような文章を書くにはどうしたらいいか。私は、当たり前のことを考えさせる本が一番役に立つと思います。各章は独立しており、どこから始めるのが正しいということはなく、自分が助けてほしいところに行くだけです。</w:t>
      </w:r>
    </w:p>
    <w:p>
      <w:r>
        <w:rPr>
          <w:b/>
          <w:color w:val="FF0000"/>
        </w:rPr>
        <w:t xml:space="preserve">イド130</w:t>
      </w:r>
    </w:p>
    <w:p>
      <w:r>
        <w:rPr>
          <w:b w:val="0"/>
        </w:rPr>
        <w:t xml:space="preserve">今週のシングル!Omega Male - 'Testosterone' (Full Time Hobby) 下品なほど低姿勢な'Testosterone'には、サイレンが鳴り響き、まるで空港のセクシーな探知機を、男らしい入り江が通過し、その男らしさゆえに壊してしまったような音がする。このシングルで特に素晴らしいのは、元恋人の前を通り過ぎたいときにかけるべきレコードで、彼らを無視しながらだらしなく腰を振り、Omega Maleがどれだけ楽しんでいるかがわかるということだ。この曲は、アルファ族を賞賛すると同時に、彼らの誇らしげで筋肉質な三角形の背中を嘲笑うもので、「Testosterone」は、私が今週、最も颯爽と歩きたいときにかけるレコードになるだろう。Animal Collective - 'Applesauce' (10" on Domino) 'Applesauce'は、スーパーフード、特に果物の治癒力に対する賛歌である。この曲はACが得意とする柔和な歌詞で、リスナー特有の欲求やライフスタイルに合わせることができるため、非常に便利な曲だ。つまり、リンゴとスターフルーツについて歌っている曲は、実はどんな意味にもなり得るということです。つまり、人間はいつか死ぬ、木の幹の根元にある熟した果実、人間の堕落、人間の非人間性、致命的な欠陥、悲劇の種は第1幕第1場において縫い付けられているが、オープニングを参照して、この出来事はどの程度必然なのか？愚者の役割と劇中における彼の重要性に言及しながら答えなさい。(Good.) Roses Gabor - 'Stars' (Girls Music) RihannaのS&amp;Mや50 Shades of Greyの出版以前にオカズを持った女性はいなかったので、すべての「エッジー」ポップミュージックには漠然とした底辺のラインが含まれなければならないという法則ができた。ローゼス・ガボールは「私の髪を引っ張り、唇の皮を噛む」--考えてみればかなり失礼な話だが、ガボールは自分がいかに悪い女かを大声で示す代わりに、それをごまかす潔さがあるのはありがたいことである。それ以外は、「Stars」は、Digital Soundboyのような血統を持つアーティストから期待されるような優れたシングルである。つまり、とても良いということだ。Dutch Uncles - 'Fester' (Memphis Industries) 'Fester'は、その巧みで陽気なマリンバ、クリスタルなボーカル、チンケなポッププロダクションによって、Hot Chipの失われた大ヒット曲のようなサウンドに仕上がっている。この曲は、Hot Chipの失われた大ヒット曲のようなサウンドで、巧みで陽気なマリンバとクリスタルなヴォーカル、チンケなポップ・プロダクションが特徴だ。この曲もまた、きちんとしたポップソングであり、軽快に仕上がっている。Rowdy Superstar - 'Breathe' (Accidental Records) 気象学者を目指すRowdy Superstarは、「外は青空で天気も良いのに、なぜ全てが暗く見えるのだろう」と問いかけている。この比喩はGCSEの詩の試験で習ったもので、「世界の天気：良い」「私の心の世界の天気：悪い」となっている。Breathe "をヒップホップの枠にはめ込もうとしても、ほとんど無意味なほど、マシュー・ハーバートのプロダクションが全体を高めている。とにかく、この作品をどう呼ぶかはほとんど問題ではなく、奇妙なトーン、ムーディーな響き、不協和音、複雑なレイヤーが十分にあり、問題ではないのだ。Brassica - 'Modern Magic' from 'Temple Fortune' EP (Civil Music) 頼りになるCivil Musicは、鍛え抜かれたサウンドを決して見せない。だからこそBrassicaは、Jean Michel Jarreの煙とレーザー音のシンセをバックに、Joy Divisionのベースラインを幽かに駆け抜けている。</w:t>
      </w:r>
    </w:p>
    <w:p>
      <w:r>
        <w:rPr>
          <w:b/>
          <w:color w:val="FF0000"/>
        </w:rPr>
        <w:t xml:space="preserve">イド131</w:t>
      </w:r>
    </w:p>
    <w:p>
      <w:r>
        <w:rPr>
          <w:b w:val="0"/>
        </w:rPr>
        <w:t xml:space="preserve">副詞 副詞や副詞句には、さまざまな種類があります。このページでは、基本的な副詞の種類とその機能についてご紹介します。副詞とは？基本的に、ほとんどの副詞は、何かがどのように、どこで、またはいつ行われるかを伝えます。言い換えれば、ある動作の方法、場所、時間などを表します。以下はその例です。種類 副詞 例）Manner slowly ジェーンはゆっくりと運転する。場所 ere ここでパーティーが行われる。Time yesterday 私は昨日、彼に電話をした。副詞の見分け方 多くの副詞は、接尾辞 -LY で終わります。その多くは、このように形容詞の末尾に-LYを付けて作られます。しかし、この方法は、ある単語が副詞かどうかを判断するのに確実な方法ではありません。なぜなら、多くの副詞は-LYで終わらないし（中には形容詞と同じ形のものもあります）、副詞でない多くの単語は-LYで終わります（例えば、kindly、 friendly、 elderly、 lonelyなどは形容詞です）。以下は、形容詞と同じ働きをする副詞の例です。形容詞 副詞 fast fast late late early early ある単語が副詞かどうかを判断する一番良い方法は、その単語を答えとする質問を作ってみることです。もし、その質問がhow、where、whenを使うなら、その単語はおそらく副詞です。以下はその例です。文脈上の単語 質問 副詞？Junko plays tennis aggressively .ジュンコはどのようにテニスをするのですか？はい -- HOW を使っています。彼らは小さな家を持っています。彼らはどんな家を持っていますか？いいえ -- WHAT KIND OFを使うので、これは形容詞です。マシューはすぐに警察に電話しました。マシューはいつ警察に電話しましたか？はい -- WHENを使います。レッスンの内容を理解したことが確認できたら、演習を続けることができます。</w:t>
      </w:r>
    </w:p>
    <w:p>
      <w:r>
        <w:rPr>
          <w:b/>
          <w:color w:val="FF0000"/>
        </w:rPr>
        <w:t xml:space="preserve">イド 132</w:t>
      </w:r>
    </w:p>
    <w:p>
      <w:r>
        <w:rPr>
          <w:b w:val="0"/>
        </w:rPr>
        <w:t xml:space="preserve">営業チームが、顧客が自社の製品やサービスに何を求めているかを理解し、それに応える必要があることは、ほとんど新しい考えではない。このような洞察は、営業の基本的なトレーニングの一部となっています。したがって、B2B、B2Cを問わず、ほとんどの企業は、競合他社に勝つための機能や利点を強調し、市場シェアを獲得するために、提案の設計とマーケティングに励んでいます。しかし、顧客にとって最も重要な問題のいくつかが、従来の販売プロセスの外にあるとしたらどうでしょうか。もし、新規顧客にとって、既存顧客から聞いた話が最大の決め手になっているとしたら、誰が営業成績に責任を持つのでしょうか？私は、顧客満足度が高いことを自信満々に私に示す企業に出会いました。しかし、調査対象外の問題によって、どれだけの販売機会を失っているのか、まったく気づいていませんでした。だからこそ、営業成績を最大化するには、顧客体験のマッピングと管理、つまり、顧客が自分の生活における問題をどのように認識しているか、企業とのやりとりがどのように／どこでフィットするかを探ることが重要なのです。これは、製品やプロセスではなく、顧客の視点に基づいて、顧客の世界を反映させるアプローチです。重要なのは、カスタマー・エクスペリエンス・インサイトによって、企業は、より頻繁な購入、より少ない苦情、より忠実な行動、より大きな支持など、成長を促進するための改善を行う場所を「調整」することができることです。また、カスタマー・エクスペリエンスは、個々の取引ではなく、蓄積された出会いの上に築かれるため、取引直後に満足度調査を実施しても、ある程度のインサイトを得ることはできますが、そのすべてを得ることはできません。これらの手がかりは、自社だけでなく、顧客体験に貢献するものであるため、企業によっては、このような問題は自分たちの手に負えない、自分たちには関係ないことだと感じるかもしれないことに注意してください。しかし、「畑違い」の洞察が、別の道を考え始め、競合他社にないアイデアや行動をもたらすことはよくあることなのです。これは、たとえ最終的に行動に移されるのが一部のインサイトであっても、お客様のコメントはすべて有効である（お客様を「自分たちの人生の専門家」として扱う）という考え方から生じています。たとえ、そのうちのいくつかが最終的に実用化されるとしてもです。いくつかの情報は、すでにある他のデータと正しく組み合わされたときにのみ、価値を発揮する可能性があります。魔法の弾丸はありませんが、このようなエクスペリエンスインサイトを見つけて適用し、パフォーマンスを向上させるためのテクニックは存在します。カスタマー・エクスペリエンスは、収益とコストの問題に異なる視点をもたらす。多くの企業は、エクスペリエンスを生み出すにはコストがかかりすぎると考えている。つまり、新製品開発（NPD）にもっと有効に使える資金があるはずだ。しかし、カスタマー・エクスペリエンスを理解することで、製品の欠点だけでなく、サービス提供や情報提供を通じて顧客のロイヤリティを獲得できる場所を特定することができる。例えば、ATMやオイスターカードなどのセルフサービスを見直せば、顧客はセルフサービスを好むようになるかもしれないなど、コスト削減のための領域を浮き彫りにすることもできます。営業リーダーは日々厳しい選択に迫られ、目標達成のためにエネルギーとアイデアをどこに投じるべきか、常にバランスをとっています。カスタマー・エクスペリエンスは、顧客が最も高く評価しているものを強調することによって、収益を生み出す能力に焦点を当てる機会を提供し、同時に、エクスペリエンスを損なう問題や高く評価されない問題を排除することによってコストを削減します。-- 注：カスタマーエクスペリエンスを管理することで、売上に間接的に影響する、特に従業員満足度やブランドの評判に関わる、その他の多くの利益が組織にはあります。このようなメリットは、投資家や、より広い競争力にとって重要である。しかし、これについては別のブログで取り上げたいと思います。関連記事カスタマー・エクスペリエンスが売上に与える影響」 -- ロンドン 2012年9月、リックはロンドンのThe Sales Clubの会員を前に講演を行いました。その際、「カスタマー・エクスペリエンスが売上に与える影響」をテーマに、カスタマー・エクスペリエンスと...</w:t>
      </w:r>
    </w:p>
    <w:p>
      <w:r>
        <w:rPr>
          <w:b/>
          <w:color w:val="FF0000"/>
        </w:rPr>
        <w:t xml:space="preserve">アイディー133</w:t>
      </w:r>
    </w:p>
    <w:p>
      <w:r>
        <w:rPr>
          <w:b w:val="0"/>
        </w:rPr>
        <w:t xml:space="preserve">あなたは演技派詐欺師ですか？最近行われたオーディションで、ディズニーの「美女と野獣」の「If I Can't Love Her」を歌っている俳優を、私のプロデューサーが親切心から止めました。"なぜオーディションでこの曲を歌う役者は皆、この曲を演じる時にクソ幅の広い姿勢を取らなければならないのか "と言い出したのです。そして、私たちが数日間かけて行った公募で見た姿勢を披露した。このプロデューサーは、以前オーディションに参加した俳優が、同じ曲を歌い、同じようにグランドキャニオンにまたがるような姿勢で立ち、エレファントマンのコンポーションと奇妙に合成されていたことから、この質問をしたのでした。この役者は、1カ月前の公募でも同じようなことをしていた。新しい発見は何もなかった。彼は、自分自身のクローンだったのだ。彼は、地方でストックや学校で上演された、この役のあまり知られていない演技の解釈を再現している何十人もの一人であった。私が『美女と野獣』のオリジナル・カンパニーのキャスティングに携わった時には、このように大きく歪んだ現象に遭遇することはなかった。しかし、他の俳優がこの役を再現するのを目撃するまでは。そして、カーボン紙を使ったオーディションが行われるようになった。その複製は、二流、三流のプロダクションで演じられるにつれて、誇張された複製になったのである。(このクラス分けは、決して悪口を言っているのではない。エンターテインメントでは、ブロードウェイの作品を「一流」と呼ぶことがあるが、それは「一流」だったからだ)。ブロードウェイのオリジナル作品から何世代も離れ、現在はチューナーの地方公演に出演しているが、ベル、ガストン、ルミエール、ルフース、ビーストの候補者が、他の役者の演技を見ることによって偏らない独自の芸術性を持っていることに、もはや出会うことはないだろう。私は今、劣悪な製品の漫画のようなプレゼンテーションを真似る俳優を目にします。オリジナリティがない。ただのコピーです。このようなパクリ現象は、ミュージカル劇場に限ったことではありません。オセロ」を演じるとき、まず考えるのは、「今度は耳輪をした男が何人来るだろうか」ということだ。そして、必ずと言っていいほど、白の開襟シャツを着て、最近買ったピアスのパゴダをつけた男性がオーディションを受けに来るのです。なぜ、オリジナリティのない役者がいるのだろう。なぜ、ある者は俳優ではなく、模倣者になるのだろうか？第一の原因は不安感です。発表する」役者は、自分のミューズの中にある芸術の中に真実と発明を見出す自分自身を信頼していない役者なのです。思い込みが第二の原因です。俳優は、あまりにも頻繁に観客の欲望を仮定します。その観客がキャスティング担当者であれ、ディレクターであれ、あるいは暗闇の中で公演中にメールを打っている素晴らしい人たちであれ、です。自分の作品が誰かのパフォーマンスのクローンでなければならないと思い込まないでください。あなたは俳優になるわけではありません。あなたはキンコーズでコピー係をしているのです。記録メディアが現代社会に浸透する以前、俳優がこれほどまでに抵抗の少ない道を歩んでいたとは思えない。100年以上前に、キーンやバーベッジやブースやバリモアの演技を探し求めて、その再現を自画自賛しながら後から解釈して舞台に立つ、不安で嫉妬深い俳優がいたことは想像に難くないが。しかし、彼らは俳優なのか泥棒なのか。もし後者なら、俳優の意識（もしあれば）が、その俳優は俳優ではなく、詐欺師であると絶えず苛む以外、犯した窃盗に対する罰則規定はないのだ。恐怖は、他人の演技をうまく複製できない俳優にとって、第三の、そして最も厄介な挑発物である。恐怖は、蛇のように「前に見たことがあるものを見せないと、嫌われるぞ」と、やさしく囁く頭の中の声である。私は、「演技を仕事にする」をほとんど書かなかった。というのも、私はしばしば、私が提供しなければならないものは、すでに何度も出版されているものだと、他の人に主張していたからです。私の友人たちは、私の声、洞察力、そしてビジネスに関する指導はまだ聞かれておらず、それ自体が新しいことだと答え、当然ながら私を諭したものです。そして、彼らは正しかった。では、次にオーディションやリハーサル会場に足を踏み入れるとき、あなたは何を提供しようとするのでしょうか。自分の声か、それともこれまでの俳優の模倣か？そこに芸術はありません。</w:t>
      </w:r>
    </w:p>
    <w:p>
      <w:r>
        <w:rPr>
          <w:b/>
          <w:color w:val="FF0000"/>
        </w:rPr>
        <w:t xml:space="preserve">イド134</w:t>
      </w:r>
    </w:p>
    <w:p>
      <w:r>
        <w:rPr>
          <w:b w:val="0"/>
        </w:rPr>
        <w:t xml:space="preserve">The Springs 歌詞 曲情報 歌詞 路上の空気、木々の光 週8日、歌手病 太陽が空に出会う場所にいたい そこにいたい あなたの心の外にいる あなたが隠している秘密を信じたい 息を吸うとき空気の一部になりたい 流れの下の金になりたい 私の瞬間を持つこと。青い空、ヘッドライト、ヘッドライン、新しい日、新しい波、完璧な瞬間、ああ、私は移動する、春の瞬間、私の方法、ベルリンからL.A.に移動します。A I wanna stay here and never go home again I wanna be the grass underneath your feet I wanna be the shops on your high street And I believe in the secrets you're keeping I wanna be your alarm when you sleep in I wanna be the one you can be around I wanna be the one who can make you proud Ooooh.これは青空だ。青い空とヘッドライト 新しい日 新しい波 完璧な瞬間だ 春の一瞬のために 引っ越すよ 声を出すか医者を取るか それは君が決めることだ誰も止められない そばにいられる人になりたい 誇れる人になりたい 仕事も年金もない 愛のためならお金もいらない ロッキンエスト・シティにいたい 死ぬ気でやりたいこと言うしかない 君の家は君が作るところだ 大丈夫だよ君が嘘をつく時 僕は知ってる 君の列車の座席のガムになりたい 立ち上がって自分の足で歩きたい 君がそばにいられる人になりたい 君の地面の下の岩になりたい 君を誇りに思える人になりたい 君がそばにいられる人になりたい 君がそばにいられる人になりたい</w:t>
      </w:r>
    </w:p>
    <w:p>
      <w:r>
        <w:rPr>
          <w:b/>
          <w:color w:val="FF0000"/>
        </w:rPr>
        <w:t xml:space="preserve">イド135</w:t>
      </w:r>
    </w:p>
    <w:p>
      <w:r>
        <w:rPr>
          <w:b w:val="0"/>
        </w:rPr>
        <w:t xml:space="preserve">本当にムッタクン（敬虔な正しい人々）は、楽園と泉の中にいる。(かれらにはこう言われるであろう。）そこ（ヤンナー）に入れ，安泰であれ。われは，（かれらの）胸から深い恨みの念を除くであろう。(それでかれらは）玉座の上で向かい合う兄弟のようになる。疲労感は彼らに及ばず、（その場を離れることを）求められることもない。"[ アル・クルアーン 15:45-48] 「（イスラームの一神教の信者に）言われるであろう。わが奴隷たちよ。わが奴隷たちよ！この日、あなたがたは恐れず、また悲嘆に暮れることもないであろう。(あなたがたは）わがアーヤト（証明、節、教訓、印、啓示など）を信じ、ムスリム（アッラーの意志に全面的に服従し、アッラーの唯一性を信じる者）であった者たち。ヤンナに入りなさい、あなたとあなたの妻たちは、幸福のうちに』。黄金の盆と杯が，かれらの間を巡り，（そこには）内面が欲するもの，目が喜ぶものが凡てあり，あなたがたは永遠にその中に住むのである。これこそは，あなたがたが（現世で）行った行いのために，受け継ぐようになったヤンニである。そこにはあなたがたのために果実が豊かに実り、あなたがたはそれを（望むままに）食べるであろう。[ムッタクン（敬虔な者）は、安住の地（ヤンナー）にいる。）上等な絹と厚い絹を身にまとい、互いに向き合った庭園と泉の中に。それで（そうなる）。われはかれらを，大きく美しい目をしたハーリー（の女性）と結婚させる。かれらはそこで，安泰に，凡ての果実を求めるであろう。かれらはそこで，（現世の）最初の死以外には決して死を味わうことはなく，燃え盛る炎の責め苦から救われる。あなたの主からの報奨として。それは最高の成功であろう。[アル・クルアーン 44:51-57] "本当に、アル・アブラー（敬虔な正しい者）は、喜び（ヤンナー）の中にいるであろう。玉座の上で、（あらゆるものを）見ている。あなたはかれらの顔の中に、喜びの輝きを認めるであろう。かれらには，純粋な封じられた葡萄酒が飲ませられる。その酒は）最後に麝香の香りを放ち，そのために（アッラーに）服従，帰依しようとする者に，奮闘努力させる。それ（酒）は，タスニムと混じるであろう。アッラーに最も近い者たちが飲む泉である。[クルアーン 83章22-28節）この件に関するクルアーンのアヤートは数多くあり、よく知られている。ジャービル（アッラーの御加護を）は、アッラーの使徒（祝福と平安を）が次のように述べたと報告している。「ヤンナの住民は、そこで食べたり飲んだりするが、排泄物や鼻をかんだり排尿したりする必要はないだろう。食べ物は消化され、麝香のような匂いを放つ嘔吐物ができる。彼らは、アッラーの不完全性からの自由を宣言し、あなたが息をするように簡単にアッラーの偉大さを宣言するよう促されるであろう。[ムスリム】の解説麝香の蒸気を吐くことは、食後に重苦しさや酸味を感じなくなることを意味します。一方、腹式呼吸は香りのある空気を出し、食べ物はそれによって消化される。そこには排泄物や尿はない。第二に、アッラーの御名を唱えれば、我々が呼吸するように、何の努力もせずに舌の上に残るのである。言い換えれば、ジャンヌでの食事はとても軽く上質で、不快な尿や排泄物はないだろう。その一方で、麝香のような良い香りがするだけである。アブー・フライラ（祝福と平安を）は、アッラーの使徒（祝福と平安を）が次のように述べたと伝えている。「至高のアッラーは、『私の正しい奴隷のために、誰も見ず、誰も聞かず、そして誰も知らないことを用意した。</w:t>
      </w:r>
    </w:p>
    <w:p>
      <w:r>
        <w:rPr>
          <w:b/>
          <w:color w:val="FF0000"/>
        </w:rPr>
        <w:t xml:space="preserve">アイディー136</w:t>
      </w:r>
    </w:p>
    <w:p>
      <w:r>
        <w:rPr>
          <w:b w:val="0"/>
        </w:rPr>
        <w:t xml:space="preserve">これもどこからともなく聞こえてきたアルバムだ。と聞かれ、プレスリリースを読んで、面白そうだからやってみようと言ったのです。実際に聴いてみて、とてもよかったと思います。演奏が始まった瞬間から、彼らはThe Levellersを彷彿とさせるということが頭に浮かびました。彼らのコピーというわけではなく、全体的なスタイルがそうさせているのだ。歌詞に示唆に富むものがあっても、曲は生き生きとしてエネルギッシュな響きを持つ。曲調は奇抜で明るく、聴いていて思わず笑ってしまうような、面白い場面も随所にあります。ヴォーカルはリリー・アレンの男性版を思わせるところがあるが、それはちょっと不謹慎かもしれない。それはボーカルのフレーズによるもので、先ほども言ったように、ほんのたまになのです。また、重厚なコーラスも彼らにとっては好都合で、気づかないうちに一緒に歌っていることもある。このアルバムにはヘビーなものはなく、ラジオで流れるようなロックミュージックとしか言いようがないが、それにしても素晴らしい出来だ。このアルバムは、ポップな領域にはほとんど踏み込んでおらず、それが私にとってはプラスポイントになっています。このアルバムは、キャッチーな曲、クールな歌詞、そして何度でも聴きたくなるような小粋な魅力のコレクションです。音楽的にも心地よく弾み、"気持ちいい "要素が満載です。このアルバムをCDプレーヤーに入れ、腰を下ろして楽しんでください。生き生きとしていて、グルーヴィーで、そして何より楽しい。このアルバムは、あなたの時間を使ってチェックする価値のあるものです。</w:t>
      </w:r>
    </w:p>
    <w:p>
      <w:r>
        <w:rPr>
          <w:b/>
          <w:color w:val="FF0000"/>
        </w:rPr>
        <w:t xml:space="preserve">イド137</w:t>
      </w:r>
    </w:p>
    <w:p>
      <w:r>
        <w:rPr>
          <w:b w:val="0"/>
        </w:rPr>
        <w:t xml:space="preserve">IT WAS A FORTRESS COMING HOME They Could Hear It Before They Could See it By Allen Ostrom 当時、131基地の職員はタワーと散在するハードスタンドの周りに集まり、その朝早く送り出されたB-17の帰還を待っていたが、それほど珍しいことでもなかった。まず、サイクロンが遠くで鳴り響き、ドローンが鳴る。そして、イーストアングリアの地平線上に斑点が見える。やがて、先頭の飛行隊を示す小さな群れ。最後に、グループ。そして、カウント。1-2-3-4-5?..しかし、それが普通であっただろう。今日は違うのだ!グループの帰りが早すぎるのだ。20分も早いまさか398部隊？彼らは見る前にそれを聞くことができた！何かが帰ってきたのだしかし、それは何だ？地上職員や飛行士は、この「バンシー（Banshee）の叫び声」を聞き取ろうと必死だった。B-17のような、4つのプロペラを打ち鳴らす独特のエンジンの深い唸りとは違う。これは遠吠えだ。まるで巨大な笛を吹くような力強い風だ。そして、見えてきたのだ。B-17である。低空で機首を6,000フィートの滑走路に向け、抗議の声を上げながら地球に向かって這うように進んでいるように見えた。赤い照明弾は必要ない。このフォートを見た者はみな、この機体に死者が乗っていることを知っていた。その機首を見ろ！」かつて美しい飛行機だったこの一機の粉々の残骸が、非現実的な「ホットランディング」のために滑走してくるのを、誰もが驚きの目で見つめる中、彼らは言った。バンシィーという騒音がようやくおさまった頃、彼女は滑走路をすべて使って、コンクリート滑走路のすぐ先の泥の中に無残にも止まってしまった。そして、コンクリート滑走路の先の泥の中で、無残にも停止したのである。救急車と医療班が先に来た。消防車、地上職員、航空隊、ジープ、トラック、バイク...。腰のドアから一人、また一人と乗務員が出てきた。妙に静かだ。その光景は、ほとんど異様だった。男たちは、ショックで歌おうか泣こうか迷っているような感じで立ち尽くしている。どちらを選んでもよかったのだろう。残りのクルーが脱出し始めると、衛生兵は静かに腰のドアを通って機首に向かった。そして、何が起こったのか、という明白な疑問に答える。何が起こったか "を見るのは簡単だった。機首は完全に破壊された光景であった。まるで巨大な缶切りが機首をオレンジのように剥がし、金属片、プレキシガラス、ワイヤー、チューブをコックピットのフロントガラスに、さらには砲塔上部にまで移し変えたかのようであった。左のチークガンは、折れた腕のようにぐにゃぐにゃと垂れている。一人の男が、あごの砲塔のシワを指さした。あの痕に間違いはない。ドイツ軍の88高射砲弾が、トグロを巻いていた膝の上で爆発したのだ。ペンシルベニア州マウント・ラバノン出身のジョージ・アボットである。彼は、爆撃手の役割を引き継ぐ訓練を受ける前は、腰部銃手であった。コックピットには、パイロットのラリー・デランシーと副パイロットのフィル・スタールマンが、肉体的にも精神的にも疲れきっている様子で残っていた。ナビゲーターのレイ・ルドゥーは、ついにデランシーの肩を叩いて、降りようと言った。機関銃座のベン・ラッケルはすでに腰まで降りており、無線手のウェンデル・リード、球銃座のアル・アルブロ、腰銃座のラッセル・ラックマン、尾部銃座のハーバート・ギルドとともに脱出するところであった。シュタールマンは正副操縦士のグラディ・カンビーに代わって最後の任務に当たっていた。彼は前日から耳の不調で入院していた。ラックマンはアボットの腰の代役として「サブ」であった。デランシーは滑走路の端まで行き、そこで膝を立てて座り、腕を組み、頭を下げた。試練が終わった今、このドラマは心の中で再生され始めていた。その時、不思議な光景が広がった。管制塔から着陸を見届けたグループCOのフランク・P・ハンター大佐が到着し、デランシーに近づこうとした。その時、ハンターは外科医のロバート・スウィート博士に制止された。大佐、あの若者は</w:t>
      </w:r>
    </w:p>
    <w:p>
      <w:r>
        <w:rPr>
          <w:b/>
          <w:color w:val="FF0000"/>
        </w:rPr>
        <w:t xml:space="preserve">イド138</w:t>
      </w:r>
    </w:p>
    <w:p>
      <w:r>
        <w:rPr>
          <w:b w:val="0"/>
        </w:rPr>
        <w:t xml:space="preserve">メッセージの重要度や感度を変更する 電子メールメッセージの重要度を設定することで、受信者がすぐに注意を払う必要があるメッセージなのか、後で読むことができるメッセージなのかを示すことができます。重要度が設定されたメッセージは、受信者の受信トレイに視覚的なインジケータが表示されます。重要度を設定することで、受信者がメッセージを重要度でソートすることも可能になります。さらに、感度を設定することもできます。これは、メッセージの内容をどのように扱うべきかを受信者に助言するものです。各感度設定について、受信者はメッセージの情報バーに以下のテキストを見ることができます。Normal の場合、メッセージに感度レベルが割り当てられていないため、InfoBar にテキストは表示されません。プライベート」の場合、受信者は「プライベートとして扱ってください」とInfoBarに表示されます。個人」の場合、受信者には「個人用として扱ってください」がInfoBarに表示されます。機密扱いの場合、受信者は「InfoBarに機密扱いで表示してください」と表示されます。注意 これらの各感度設定は、あくまで目安です。受信者は、機密メッセージを別の人に転送するなど、メッセージに対して希望するアクションを取ることができます。受信者がメッセージに対して何らかのアクションを起こすことを防ぎたい場合は、情報権限管理(IRM)を使用する必要があります。受信者には、メッセージのInfoBarに以下のテキストが表示されます。Normal の場合、メッセージに感度レベルが割り当てられていないため、InfoBar にテキストは表示されません。プライベートの場合、受信者はInfoBarに「Please treat this as Private」と表示されます。個人」の場合、受信者には「個人用として扱ってください」がInfoBarに表示されます。機密扱いの場合、受信者は「InfoBarに機密扱いで表示してください」と表示されます。注意 これらの各感度設定は、あくまで目安です。受信者は、機密メッセージを別の人に転送するなど、メッセージに対して希望するアクションを取ることができます。受信者がメッセージに対して何らかのアクションを起こすことを防ぎたい場合は、情報権限管理 (IRM) を使用する必要があります。</w:t>
      </w:r>
    </w:p>
    <w:p>
      <w:r>
        <w:rPr>
          <w:b/>
          <w:color w:val="FF0000"/>
        </w:rPr>
        <w:t xml:space="preserve">一三九</w:t>
      </w:r>
    </w:p>
    <w:p>
      <w:r>
        <w:rPr>
          <w:b w:val="0"/>
        </w:rPr>
        <w:t xml:space="preserve">肉食動物の狩猟をされている方々のお力をお借りできればと思います。私は肉食動物を狩ったことがないのですが、ぜひやってみたいと思っています。私のキャンプの周りにはオオカミが何匹かいて、今年は本当にオオカミを捕まえたいと思っているんだ。今年は20日以上毎日狩猟を続けても成功しなかったので）友人からヘラジカのスクラップを手に入れることができるかもしれない。誰かオオカミを捕獲した経験のある人、FOXPROのようなものにどう反応するか、あるいはもっといいものがあるのか？あるいは、必要ないのでしょうか？狼がぶら下がっていないと、私の壁が空っぽに見えてしまうのです。________________________________________\\...冒険のために生きる 私はそれが（フォックスプロ）コヨーテのように狼にうまくいくと想像するだろう...私は熊狩りのためにBCに出ていた友人がいて、彼の2熊を収穫した後、彼は狼を呼びに行った... 彼は古い8ドル手持ちウサギ苦痛コールでそれらの2を呼び出すことができた。ってなわけで、結局はセットアップと場所とタイミングが重要なんだろうけど...グッドラック 余談だけど、自分のWMUのオープンシーズンと狼のタグ（s）のレギュを確認しておいてね...。________________________________________\\..."Everything is easy when you know how" "Meat is not grown in stores" A friend of mine has been good luck calling wolves, he uses a wildlife tech unit but they are very pricy for an occasional user, fox pro will have sounds that work, I had a little time and tried one location when I was at my northern line trapping beaver, but no responders hope to give it a little more effort the next trip up ________________________움......「私はそれがコヨーテのように狼にも同様に動作することを想像するだろう...私は熊狩りのためにBCに出ていた友人を持って、彼の2熊を収穫した後、彼は狼を呼んで出て行った...彼は古い8ドル手持ちウサギ苦痛コールでそのうちの2つを呼び出すことができました。私はそれがすべてセットアップ、場所とタイミングだと思います...幸運 余談ですが、あなたのWMUのオープンシーズンとオオカミのタグ（s）のための規制を確認してください...ああ、これはやってみたいですね。携帯電話みたいなやつね。すでに餌を求めて徘徊しているのなら、あまり必要ないだろうと思っています。ただ、彼らの注意をすばやく引きつけるようなものがあれば、きっと素晴らしい効果を発揮してくれるでしょう。僕はもうタグを持っていて、シーズンは9月15日から3月31日までなんだ。でも、このタグは12月31日までしか使えず、それ以降は2013年のシーズン用に新しいタグを買わなければならないんだ。そういう意味では、ちょっと割に合わない気もしますが、まあ、たった10ドルですからね。引用元仝囮囮囮囮囮囮囮囮囮囮囮囮囮囮囮囮囮囮囮囮囮囮囮囮囮囮囮囮囮囮囮囮囮囮囮囮囮囮囮囮囮囮囮囮囮囮囮囮囮囮々は冱~に冱~を尅った。私は前に私が呼んだオオカミ（完全な事故、私はヘラジカを呼んでいた）が来て、すぐに私を巻こうとしたことを知っています。巻かれた途端、慌てて飛び立ってしまうのです。私は開けた場所で狩りをし、より長い距離で射撃をして、彼らの周りで私の匂いを最小限に抑えようと思っていました。300winマグでホーンアディ・スーパーパフォーマンス弾を撃ったら、狼がどうなるのかも見てみたいですね(笑)。いいこととは思えないけど、12ゲージのバックショット弾の他には、唯一「ふさわしい」銃なんだ。それに、22口径を使うほど近づけるとは思えないしね......。ハンターは冒険に生きろ ビーバーの死骸を手に入れるんだキャンプの前の氷に穴を開け ビーバーを凍らせるんだそして、その距離に合わせてライフルの照準を合わせれば、撃つときに当てずっぽうで撃つ必要はない。氷が溶ける前にビーバーを見ることができるだろう。しかし</w:t>
      </w:r>
    </w:p>
    <w:p>
      <w:r>
        <w:rPr>
          <w:b/>
          <w:color w:val="FF0000"/>
        </w:rPr>
        <w:t xml:space="preserve">イド140</w:t>
      </w:r>
    </w:p>
    <w:p>
      <w:r>
        <w:rPr>
          <w:b w:val="0"/>
        </w:rPr>
        <w:t xml:space="preserve">2012年10月22日(月) ジェット機を買ってあげた 「昨日乗ったジェット機をエリザベスに買ってあげたよ。値段は新品で96万ドル。彼女は不機嫌にならなかった」。これは、俳優のリチャード・バートンが1967年、名声の絶頂期で、エリザベス・テイラーとの最初の結婚の初期に日記に書いたものである。この日記は40年以上にわたって書かれたものだが、かなり散発的に書かれたもので、このたびイェール大学出版局から刊行された。バートンは1925年、ウェールズのポンレイディフェンの大家族にリチャード・ウォルター・ジェンキンスとして生まれたが、2年後に母親を亡くし、妹に育てられた。16歳で学校を卒業し、すぐに士官候補生として航空訓練兵団に入団した。そこで出会った元教師のフィリップ・バートンは、その後彼を養子にし、進学の手助けをし、演劇の才能を奨励した。バートンは1944年から1947年の2年間、英国空軍に入隊した。しかし、兵役の前にすでに俳優としての活動を始めており、除隊後はロンドンに移ってキャリアを積んだ。最初の妻、シビル・ウィリアムズとは映画の撮影現場で知り合った。2人の娘に恵まれた。バートンは映画やBBCのナレーションなど、簡単に仕事を見つけることができたが、大きな転機となったのは1951年、ストラトフォード・アポン・エイボンでアンソニー・クエイルのためにシェイクスピア作品2本に出演し、好評を博したときであった。その後、ハリウッドで数本の映画（『砂漠のネズミ』と『ローブ』）に出演し、オールド・ヴィックでのシェイクスピア・シーズンでは大活躍した。同じウェールズ人で友人のディラン・トーマスが亡くなると、バートンはディランの『Under Milk Wood』で主役を演じました（ディランの遺族のために）この作品は、今日でも最も有名なラジオドラマの1つです。この作品は、現在でも最も有名なラジオドラマの1つです。その後、ハリウッド映画にも出演し、富を得て、1957年には税制優遇措置のあるスイスに移住することになりました。ブロードウェイで活躍した後、バートンは20世紀フォックスの問題作「クレオパトラ」の主演に抜擢され、この映画は当時史上最高額の製作費となり、バートンがハリウッドで最も成功した時代の到来を告げるものとなりました。その撮影現場で、当時バートンと同じく既婚者だったエリザベス・テイラーと出会ったのは有名な話だ。この不倫はメディアで広く報じられましたが、1964年に離婚するまで、二人は自由に結婚することができませんでした。二人は、『バージニア・ウルフを恐れて』をはじめ、数々の印象的な映画を制作した。激しい結婚生活は10年続いたが、一度離婚するとすぐに再婚した。バートンはテイラーの前妻の娘（父親は亡くなっていた）を養女にし、バートンとテイラーはドイツ人の子供を養子にした。バートンは、経済的な理由から平凡な仕事を引き受けることが多く、後年の作品は賞賛されるよりも多作であった。しかし、舞台で演じて好評を博した『Equus』や『The Wild Geese』では成功を収めた。1976年から1982年まではスーザン・ハントと、1983年から1984年に亡くなるまではサリー・ヘイと結婚していた。死去した時、彼はまだ58歳だったが、生涯にわたってヘビースモーカーで酒飲みだった。詳しい情報は、Wikipedia、リチャード・バートンのウェブサイト、Welcome to Wales .comから入手可能です。バートンは生涯を通じて断続的に日記をつけていたようで、その抜粋は1988年にホッダー・アンド・ストウトン社から出版されたメルヴィン・ブラッグの伝記『Rich: The Life of Richard Burton』で初めて使用されたそうです。2005年、バートンの未亡人サリーは、1939年から1983年の間に書かれた日記とその他の個人的な書類をスウォンジー大学に引き渡し、リチャード・バートン・コレクションとして知られるようになり、2010年に同大学は正式にリチャード・バートン・アーカイブスを開設しました。そして2012年10月、Yale University PressからChris Williams編集のThe Richard Burton Diariesが出版されました。Amazonで自由に読むことができます。出版社の主張はこうだ。リチャード・バートンは、私たちがよく知る俳優、国際的な映画スター、そしてジェットセッターのセレブリティとは全く異なる人物である。家族思いで、父親で、夫で、しばしば悩みを抱え、常に鋭い観察眼を持った人物である。毎日、毎年、彼自身の言葉を通して理解することで、バートンは、豊かな才能を持ちながら、人間として完成された人物になるのです。</w:t>
      </w:r>
    </w:p>
    <w:p>
      <w:r>
        <w:rPr>
          <w:b/>
          <w:color w:val="FF0000"/>
        </w:rPr>
        <w:t xml:space="preserve">イド141</w:t>
      </w:r>
    </w:p>
    <w:p>
      <w:r>
        <w:rPr>
          <w:b w:val="0"/>
        </w:rPr>
        <w:t xml:space="preserve">数学の勉強をしてみましょう。数学は科学のあらゆる分野で役に立ちます。科学の部分（研究結果を書いたり、データを理解したり）でも、実験の設定やその後の証明の部分でも、数学は役に立ちます。数学の天才である必要はありませんが（私は確かにそうではありません！）、学校でできる限り数学を勉強すべきです（エンジニアになりたいならAレベルがいいでしょう！）。また、自分の科目を好きになることも本当に大切だと思います。科学には名声もお金もないのですから。私が知っている科学者のほとんどは、この仕事が何よりも好きだからやっているのです。でも、何をするにしても、とにかく自分の仕事を好きになるように努力すべきです他の人もきっと他の提案をしてくれると思います。どのような科学をやりたいかにもよるでしょう。いい質問ですね。マイクが提案した数学から始めるというのはいい考えだと思います。科学者になる過程で多くのデータ分析をすることになるので、分析的な思考が役に立つと思います。時には物事がうまくいかず、修正、繰り返し、また修正しなければならないこともあるので、忍耐力が大切です。でも、自分だけが知っているエキサイティングな新しい結果を得る瞬間には、それだけの価値がありますよ。マイケルとブランカに完全に同意します。数学は間違いなく役に立ちますし、物事がうまくいかないとき（必ずうまくいかないと思いますが）、その原因を突き止めてもう一度やり直すことができるように、前向きに考えることが本当に大切です。また、探究心を持つことも重要です。常に質問をしていることが大切です。最後に、文章の書き方を理解していることは、本当に役に立つと思います。素晴らしいジャーナリストや小説家である必要はありませんが、自分の考えを他の人が理解できるようにまとめることができれば、それは本当に重要なスキルです。(私にそれがあるかどうかは、あなたが判断してください！）。</w:t>
      </w:r>
    </w:p>
    <w:p>
      <w:r>
        <w:rPr>
          <w:b/>
          <w:color w:val="FF0000"/>
        </w:rPr>
        <w:t xml:space="preserve">id 142</w:t>
      </w:r>
    </w:p>
    <w:p>
      <w:r>
        <w:rPr>
          <w:b w:val="0"/>
        </w:rPr>
        <w:t xml:space="preserve">テ・ウポコ・オ・テ・クリ・ア・パオア--ヤング・ニックス・ヘッド 1769年にジェームズ・クックがニュージーランドに到着した後、マオリの生活は一変しました。ニュージーランドへの航海で、彼は「発見」した場所の多くに、提督やイギリス貴族の著名な人物の名前をつけたのです。アオラキ（雲を穿つ者）はクック山に、タラナキはエグモント山（エグモント伯爵ジョン・パーシバルにちなんで）に、プタウアキ（プレンティ湾）はエンデバー号の海兵隊長エッジカムベに、ワカアリはホワイトアイランドに、といった具合に。山だけでなく、川や海岸線の一部にも名前が付けられた。クックが初めてニュージーランドを見たとき、「テ・ウポコ・オ・テ・クリ・ア・パオア」は「ヤング・ニックズ・ヘッド」（目撃したキャビンボーイのニック・ヤングにちなんで）となった。やがて彼が去った後、オネタナは「別れの岬」と呼ばれるようになりました。ワイホウ川とカウアエランガ川の合流地点は、テムズ湾になりました。集落もまた改名された。TuranganuiはGisborne（植民地長官William Gisborneにちなんで）に、Turanganui-a-Kiwa（Kiwaの停泊地）はPoverty Bayになった。これは、クック自身が海兵隊が儀式に挑んでいた地元のマオリを殺害したひどい経験をしたからである。マオリ族の地名を復活させようとするマオリ族の努力はあるが、クックやクックに続いて登場したこれらの地名のほとんどは、現在も使われている。しかし、これは驚くべきことではない。マオリ族は伝統的に、自分を個人としてではなく、人間関係だけでなく、祖先とされる場所やランドマークを含む一連の関係のメンバーとして認識している。そのため、正式な自己紹介では、まず自分の山の名前、次に川の名前、そして部族の名前、ハプの名前、といった具合に、自分の名前を挙げていく。ヨーロッパ以前のマオリの土地所有権は、部族がより肥沃な土地を占有するために移動するなど、常に流動的であった。領土に対するマナウェヌア（権威、管理権、歴史的使用権）は、人々の集合的な記憶の中でその占有を確実に維持するための方法の一つであった。したがって、ある場所を通して自分自身を認識することは、他の何が起ころうとも、その場所との継続的かつ集団的な関係を保証することであった。アイデンティティの問題に加えて、ウツ（相互の責任、負債、報い）の問題も考慮しなければならない。マオリの正式な挨拶儀式が長く続く理由のひとつは、イウィの対立が激しく、暴力的な世界では、訪問したよそ者が誰で、ホスト部族との歴史的関係がどうであるかを知ることが致命的に重要であったからである。数世代前の不当な扱いが、今現在も紛争の火種になっているかもしれないのだ。そのため、地理的な位置関係を含むwhakapapa（系図）の記述は、部族間の歴史において重要な指標となったのです。最後に、マオリの地名は、すでに述べたTuranganui-a-kiwaのように、ほとんどの場合、歴史的な出来事--この場合は、この場所でKiwaが停止または休息したこと--を記述するものである。この地域の4つの部族グループ（Te Aitanga-a-Mahaki, Rongowhakaata, Ngai Ta manuhiri, Te Aitanga-a-Hauiti）の共通の祖先は、この地に上陸してこの地域を発見したキワである。(マオリの名前は、誰が最初にここに来たかという歴史だけでなく、近しい民族の間に共通の祖先という絆を思い出させ、貿易や友好の延長を可能にするものなのです。マオリの地名は、マオリのアイデンティティ、マオリの歴史、マオリの社会的関係、マオリの政治的関係にとって、非常に重要なものである。マオリの地名を使用することは、マオリ以外の人々にも、私たちの違いを祝うことの重要性を理解し、覚えてもらうことにつながるのです。まず手始めとして、次のようなものがあります。The Reed Dictionary of Maori Place Names, A. W. Reed, Wellington, 1999（マオリ地名リード辞典）。</w:t>
      </w:r>
    </w:p>
    <w:p>
      <w:r>
        <w:rPr>
          <w:b/>
          <w:color w:val="FF0000"/>
        </w:rPr>
        <w:t xml:space="preserve">イド143</w:t>
      </w:r>
    </w:p>
    <w:p>
      <w:r>
        <w:rPr>
          <w:b w:val="0"/>
        </w:rPr>
        <w:t xml:space="preserve">ポートヒルズポートヒルズリザーブの地震に関する最新情報（2012年11月21日現在） サミットロードの一部を含む多くのトラックやリザーブが落石の危険性により閉鎖されたままとなっています。現在、多くの保護区で危険な岩を除去する作業が行われています。また、開放されている場所でも、すぐに危険が明らかになるとは限りませんので、注意が必要です。岩が動いた跡、地面の亀裂や陥没、崖の下の岩屑などが危険の指標となります。ウォーカーは、海岸の崖、断崖、岩場の上や下には近づかないようにしてください。また、ボートで移動する場合も、高い海岸の崖には近づかないようにしてください。冬に雨が降ると、地面の水分が増え、傾斜が大きくなり、スリップや斜面の不安定さが増す可能性があります。閉鎖の標識には必ず従ってください。落石の危険性が高く、業者が岩を転がしたり吹き飛ばしたりしているため、このエリアは閉鎖されています。現在、以下の閉鎖されたトラックと保護区のネットワークを評価し、または修復するための作業が進行中です。Castle Rock と Whakaraupo Reserves の Bridle Path Track Urumau reserve グリーンウッドパークの Capt Thomas Track のトップセクション Scarborough Bluffs Scarborough Reserve グリーンウッドパークの Eastenders Track Bridle Path のトップから Cavendish Saddle までの Crater Rim Track これらのエリアの評価と作業の実行には時間がかかり、その後の地震イベントの影響を受けま す。また、地震が発生した場合は、その影響を受けます。調査作業により、これらのトラックの上にある多くの緩く危険な岩や断崖を拾っています。調査作業の一環として、岩を転がしたり、位置を変えたりして安全にしています。しかし、多くは除去（ブラスト）され、網で覆われるか、ボルトで周囲の岩盤に戻される必要があります。この作業は、専門の業者が行っています。その他の地域は「旬」を迎えることになります。つまり、一部の保護区は冬の間閉鎖されたままとなり、雨季に入った後に評価されることになります。現在、一部のトラックエリアでの作業は非常に危険です。Cavendish SaddleとRapaki Trackの間のSummit Rdは、現在も閉鎖されています。この閉鎖はCERAの法律に基づいて行われており、もし封鎖区域内で人を発見した場合、大きな罰則が課される可能性があります。この区間は落石の危険性が非常に高く、また補修工事も行われているため、非常に危険なエリアとなっています。このページは情報が変わり次第、更新されます。ポートヒルズレンジャーへのお問い合わせは、電話：(03) 941 8999まで。ポートヒルズの安全について ポートヒルズでは、クライストチャーチ市議会によって新しい標識が設置され、トラックや公園の利用者がアウトドアを楽しみながら安全に過ごせるよう、明確なガイドラインが示されています。トラックの状況（オープンまたはクローズ）が明確に表示され、誰がトラックを使用できるのか、どんな制限や危険があるのかについての情報が提供されることで、一般市民はトラック使用中の安全を確保するために、常識的な行動をとることができるようになるのです。ガイドラインの多くは、クライストチャーチの素晴らしい地域公園を訪れる際に、常識的に適用されるものです。ビジター情報 ポートヒルズについて ポートヒルはクライストチャーチで最も愛されている景観の一つです。トサカ草原と岩のアウトクロップが、眼下に広がるカンタベリー平野の平坦さと対照的です。また、クレーターリムの遊歩道沿いには、再生・復元された原生林があり、ポートヒルズの生物多様性とそこにいることの喜びを高めています。ポートヒルズは、ドライブやピクニックなど、様々な形で人々に親しまれています。ウォーキング、ランニング、マウンテンバイク、ロードバイクも人気です。植物学者がクレーターの縁の森を探検したり、ロッククライマーが火山の断崖にぶら下がったり、パラグライダーがトサカの斜面を高く舞い上がったりしています。オリエンテーリングのコースが常設されていたり、模型飛行機を飛ばすのに最適な場所があったり、フォトジェニックな景色や岩がたくさんあります。ポートヒルズ、リッテルトン港、市街地、平原、遠くに見えるサザンアルプスの美しい景色は、写真や絵を描くのに理想的な場所です。クライストチャーチ市議会が管理する39の公園のうち、31の公園があります。</w:t>
      </w:r>
    </w:p>
    <w:p>
      <w:r>
        <w:rPr>
          <w:b/>
          <w:color w:val="FF0000"/>
        </w:rPr>
        <w:t xml:space="preserve">イド144</w:t>
      </w:r>
    </w:p>
    <w:p>
      <w:r>
        <w:rPr>
          <w:b w:val="0"/>
        </w:rPr>
        <w:t xml:space="preserve">Samantha Selinger-Morris 過去7年間、SBSで土曜日の夜に放送されてきたRocKwizは、多くの音楽家志望者にとって究極の夢となっている。Martha WainwrightやTex Perkinsのような有名人とチームを組んで、かつてNeil Youngが一部所有していたLionel社が実際に何を販売しているのか、自分が知っていることを世界にアピールすることでしょうか。あるいは、ロック・アイドルと同じ部屋にいて、彼らが質問に答えるというのはどうでしょう？それはとても貴重なことです。(しかし、セント・キルダにあるエスプラネード・ホテルで撮影されるこの番組は、1回に4人の民間人のトリビアマニアしか出演しないため、通常そのような夢は実現しません。今までは。広告 RocKwiz一味が全国ライブツアーを行うことになったからだ。司会のJulia Zemiroは、「5人の有名ミュージシャン」と言う以外、今年の出演者を発表することを許されていません。しかし、もしテレビ番組がそうであるなら、視聴者が首をかしげるような場面も出てくることだろう。例えば、アメリカのロッカー、スージー・クアトロが''ちょっと変わった''ことをしたエピソードがある。彼女は本当にエネルギーがあり、自分のことを三人称で話し、それは奇妙で、時速100万マイルのようでした」とゼミロは言う。''そして、彼女を楽しませたいと思うのと同時に、「この番組には他の人たちもいるんだよ」と言いたくなったんだ''。それから、アメリカのバンド、モルディ・ピーチのリード・シンガーであるアダム・グリーンが、トニ・チャイルズとのデュエットでバナナになったときがあった--渦を巻くように踊りながら。彼女（チャイルズ）は彼を膝の上に座らせ、動きを止めようとしたんだ」とゼミロは言う。多くの人がそのことについて書き込んできたんだ。あの男は何をしていたんだ？彼は酔っぱらっていたのか？''ゼミロは、19歳のときにベルヴォア・ストリート・シアターで始めた即興のトレーニングに頼って、各ショーを乗り切ります。私たちはより頻繁に「ノー」と言おうとしている文化に生きていると思いますが、ホストとして、それが私のスキルです（どんな状況にも同意すること）」とZemiroは言います。うまくいくかもしれないし、そうでないかもしれない。でも、それが絶対に（私の）生き方なんだ」と。</w:t>
      </w:r>
    </w:p>
    <w:p>
      <w:r>
        <w:rPr>
          <w:b/>
          <w:color w:val="FF0000"/>
        </w:rPr>
        <w:t xml:space="preserve">イド 145</w:t>
      </w:r>
    </w:p>
    <w:p>
      <w:r>
        <w:rPr>
          <w:b w:val="0"/>
        </w:rPr>
        <w:t xml:space="preserve">静かな心の傷...。昨日、「革ジャンに羽のピアス、牛の毛皮で覆われたバッグを身につけた女性が店に入ってきた」とツイートしました。彼女は "私は回復中のビーガンです... "と言った。# gag " 彼女は毛皮の縁取りのある革のブーツを履いていた。革のジャケット。フェザーのイヤリングに、牛の皮で覆われた財布を持っていた。"そうなんだ...何があったんだ...?"しかし、彼女は私に答える代わりに、私の店の周りを歩き回り、すべてを笑い飛ばした。商品をバカにした。物を拾い上げそれを置いて、首を横に振りました。そして、「BACON HAD A MOM」のシャツの意味を聞いてきたのです。私は「このシャツは、あなたが朝食に食べたベーコンが、母親を持つ動物から生まれたことを優しく思い出させるためのものです」と答えました。気まずい間合い．"ああ"。私は彼女に帰ってもらおうと思ったが、その代わりに、最高のゲーム顔をして、菜食主義の種を蒔くことにした。つまり、この店の目標は、素晴らしいビーガンライフスタイル製品を紹介しながら、非顧客にビーガンになるよう勧めることです。おそらく、肯定的な強化は、彼女が最初の場所で菜食主義者になった理由を覚えていることを奨励するでしょう。明日、死んだ動物のベーコンを食べるとき、彼女は今していることを止め、自分がしようとしていることを理解し、できれば心を入れ替えてくれるかもしれません。でも、昨日私が心を痛めたのは、この女性ではありません...。私の経験をツイート/フェイスブックした後、フェイスブック上の非ヴィーガンの友人が「ハハハ」と反応し、私たちの会話は言葉の誤用についての典型的なフェイスブックの行き来に発展した。彼女は、私の個人的なプロフィール・ページで、私がその女性を嫌な女と表現したことが気に入らなかったようです。彼女は、私が彼女自身ではなく、彼女の行為を最低だと言ったことを好んだのです。その後、この件とこの件についてのブラブラとブラブラにさらに分解されました。私はそれを打ち切り、もし彼女が物事を解決したいなら私に電話するように言いました。しかし、私の心の傷はそこではありません・・・。何が私の心を傷つけたかというと、この友人がこのX-Veganの女性の言ったことをおかしいと思ったことです。この X-Vegan 女性は、死んだ動物の皮や毛皮を着て、私のビーガン中心の店に来て、私が販売するすべての美しい残酷な無料製品を馬鹿にして歩いていたのです。私の店は、私の心、私の信念、私の人生を捧げたものの延長です。私の友人は、私がつらい一日を過ごしたことを吐露したときに使った言葉の選択を乗り越えることができないのですか？私は、私が落ち込んでいるときに、私を引き上げてくれる友人が欲しいのです。私を支えてくれる人。彼女は私の軽薄な言葉の選択に挑戦していたのは理解できますが、おそらく彼女はもっと良い場を選ぶべきでした。あるいは、もっと良い方法として、私が落ち込んでいるときに私を蹴らないことです...。私は多くの非ヴィーガンの友人を持っています。私は彼らの選択を尊重しようとすると、彼らは私のことを期待しています。私は羽のピアスを身に着けている私の非ベジタリアンの友人を参照してくださいまたは彼らは肉類タイプの食品を注文したときに私はコメントをしない。私は死と拷問を見るので、それは簡単ではありませんが、他の人の人生の選択は、私のビジネスに関係ないし、彼らは私に直接菜食主義について尋ねない限り - 私は菜食主義者の警察にならないように最善を尽くします。でも、その代わりにお願いしたいのは、あなたが私の背中を押してくれることです。数時間後、The Kegで行われた仕事の会合に行った友人のJenからメッセージが届きました。彼女は、あまり食べ物がないことは知っていましたが、その夕食会が他の同僚のお祝いだったので、騒ぎを起こしたくなかったのです。彼女は喜んでベイクドポテトとサラダを食べましたが、なぜか周りのテーブルのみんなが彼女のライフスタイルの選択について失礼なことを言わなければなりませんでした。何ということでしょう。昨日は、肉食の人たちが、自分たちが残していった死や破壊について特に罪悪感を感じていて、そのエネルギーを、世界をより血生臭い拷問から解放しようと頑張っている菜食主義者たちに投げかけることにした、そういう日だったんだろう...。この物語を締めくくるのにふさわしい小さなリボンがあればいいのですが、代わりにルポールの言葉を引用しましょう。「私のゴールは、常に愛の場所から来ることです...しかし、時にはあなたはちょうどクソ野郎のためにそれを打破する必要があります！」。12 Responses to 静かな心の傷...Sarahさん、昨日は傷つくような経験をされて残念でしたね。ヴィーガンの人たちは、堂々としているとか、批判的だと思われないように、自分の発言や言い方に注意しなければならないようです。</w:t>
      </w:r>
    </w:p>
    <w:p>
      <w:r>
        <w:rPr>
          <w:b/>
          <w:color w:val="FF0000"/>
        </w:rPr>
        <w:t xml:space="preserve">イド146</w:t>
      </w:r>
    </w:p>
    <w:p>
      <w:r>
        <w:rPr>
          <w:b w:val="0"/>
        </w:rPr>
        <w:t xml:space="preserve">ハンマーさえあれば、すべてが釘に見える。そして、敵の集団しかいないときは......。即席の武器（Improvised Weapon）」を意識して、追い詰められた戦闘員は、何でも使うのではなく、身の回りのものを武器として使う。一般的に2つのタイプが存在する。1つ目は、一般人が体の一部を棍棒として使用するもので、その体の一部の出所は設定に大きく依存する。ニュートラル。中立：死体安置所や戦場など、特定の場所には必然的に手足が散乱しており、簡単に見つけることができる。敵：特に凶悪なキャラクターは、相手を無理やりバラバラにして、サディスティックなユーモアの発作でそれを使って攻撃することを選ぶかもしれません。もちろん、ゾンビやスケルトンのように、相手が自然にバラバラになる傾向がある場合は簡単です。自己：自分の体の一部が失われることを特に心配していない場合（ヒント：ヒューマングス・メカやハリウッド・サイボーグであることが助けになる）、最後の切り札として自分の手足を武器として使用することもできます。あるいは、スーパー・ストレングスを持つキャラクターは、体の切断を完全に避け、体全体を武器として使用することもできます。これは、使用する身体に対して適切な大きさのメカのための選択肢でもある。もちろん、そんなことをさせるのは頭がおかしいか（あるいは本当に、本当に信頼しているか）、ほとんどの「武器」が死んでいるか意識不明であるのはそのためである。また、殴る相手と殴られる相手の両方を攻撃している場合は、メトロノミック・マン・マッシングと組み合わせることができる。シャムフーは、問題の体が魚や他の海洋動物であるサブトロープです。ファストボール スーパーヒーローに特有のもう一つのサブスロープで、パワーハウスが（通常は）喜んでパートナーをターゲットに投げつけ、その時点でパートナーのユニークな能力が発揮されるものである。改良されていないバージョンは、Equippable Allyを参照してください。真マジンガー』では、ゼウスがハーデスによって腕を切り落とされる。マジンガーZがロケットパンチを使うのを見て感動し、自分の切断された腕を拾って "ROCKETTO PAAAANCH!"と叫びながら投げている。ガンダムSEEDデスティニーでは、シンとフリーダムガンダムとの戦いでこれをオマージュしています。インパルスが首を切られたとき、彼はフリーダムの胴体モジュールを射出して交換し、それからビームライフルで損傷したものを撃ちました。同様に、ガンダムZZのバウーは、上下に分割する変形メカで、下半身はリモコンで操作できる。公式情報によると、ネオ・ジオンが脚部に高性能爆薬を搭載し、巨大なミサイルとして使用することを検討したが、無駄が多いと判断されたとのこと。ガンダム ラストオーダー』では、アリータが自分の腕を切断することを許可している。エンド・オブ・エヴァンゲリオン』では、アスカは量産型エヴァを壁に投げつけ、それを取り出して別の壁に投げつけました。それがうまくいかなかったので、彼女は両方の壁を打ち抜きました。ベルセルク』では、第1話で悪魔ゾッドと主人公のガッツ、グリフィスとの間で例がある。グリフィスはゾッドが怪物的な真の姿に変身した後、ゾッドの腕を一切りできれいに切り落とした（なぜか）。ゾッドが変身した後、グリフィスはゾッドの腕を一刀両断にし、ゾッドの腕をグリフィスにぶつけて気絶させる。ベルセルク』では、これを見たガッツが「自分の腕で彼を倒したのか？それはハードコアだ!マジで今すぐ殺してくれ、今まで見た中で一番クールだ！"とコメントしています。また、「武術新体操」と「武術将棋」（後者はアニメのみ）では、よりオーソドックスな表現が用いられています。前者は、乱馬がPちゃんに鎖で手首をつながれていることを利用して、Pちゃんを即席の振り落としにする。2つ目は、あかねが</w:t>
      </w:r>
    </w:p>
    <w:p>
      <w:r>
        <w:rPr>
          <w:b/>
          <w:color w:val="FF0000"/>
        </w:rPr>
        <w:t xml:space="preserve">イド147</w:t>
      </w:r>
    </w:p>
    <w:p>
      <w:r>
        <w:rPr>
          <w:b w:val="0"/>
        </w:rPr>
        <w:t xml:space="preserve">しつけに関して言えば、「従え」は汚い言葉ではない 私は、一部の親が怒るかもしれない、かなり基本的な質問をしようと思う。服従」という言葉の何がそんなにいけないのでしょうか？なぜ私たちは、私たちが親で、子どもが子どもだからという理由で、子どもに言うことを聞かせ、従わせるしつけにそれほど反対するのでしょうか？そして、いつから従順と信頼は相反するものになったのでしょうか。私は最近、しつけについてよく考えている。自分の親が実践してきた子育てと、友人や同僚が実践してきた子育てには、とても根本的な違いがあることに気づかされたのです。突然ですが、子どもは礼儀正しく、行儀よくする必要があります。それは、私たちが子どもに要求するからではなく、子どもが周りの人を尊重するようにと願っているからです。子どもたちに話を聞いてほしいのは、私たちが要求しているからではなく、子どもたちが私たちの立場に共感してくれるからです。子どもは、私たちの気持ちを心配してくれるはずです。私は、子どもたちに敬意や思いやりを教えることが悪いことだとは思いません。実際、それらはとても大切なことだと思います。しかし、だからといって、これらの価値観が私の懲罰戦略の核心である必要はないのです。私が要求するからといって、娘が言うことを聞くことを期待することの何がいけないのでしょうか。現代の親は「服従」という言葉を避けていますが、「服従」は生きていく上で必要なスキルです。キャリアを積む過程で、単に言うことを聞き、その命令に従わなければならない上司が現れるでしょう。あなたはその人を尊敬していないかもしれません。その人の立場に共感できないかもしれない。でも、とにかく言うことを聞かなければならない、それがあなたの仕事です。上司の命令に従うことで、あなたの人間性が低下することはありません。あなたの意見が通らなくなるわけでもない。そして、それはあなたの自尊心を傷つけるものではありません。法制度についてはどうでしょうか？モラルを教えれば、子どもたちが法律を守るようになると言うのは簡単です。しかし、刑法が必ずしも道徳倫理の世界に従って書かれているわけではないことは、法曹界で働く人なら同意してくれるのではないでしょうか。時速45キロの道路を時速50キロで走ることが不道徳だとは思いません。しかし、それは法律違反であり、私たちが従わなければならない規則であることに変わりはない。従順さは私たちの社会で重要な位置を占めており、幼い頃からそれを教えることが子どもたちを傷つけるとは思えません。子育ての世界では、規則や要求に反対する議論はいつも、子どもの自立や自信を中心に据えているようです。しかし、コントロールしながらも、子どもが自分の意見や感情を持てるようにする方法はあります。娘は就寝時間に同意する必要はなく、自分が選んだ時間より早いことに不満を持ち、なぜ起きていなければならないかを私に説明することができます。私が納得することもあれば、そうでないこともあります。いずれにせよ、彼女は私が決定権を握っていることを自覚しているのです。私は、自信と服従が相反するものだとは思っていません。たとえ小さな強い人間であっても、自分の考えや信念を持ち、なおかつ決められたルールに従うことは可能なのです。今回も、たとえ上司の言うことを聞かなければならないとしても、私は自分の仕事に自信を持っています。娘は、私が責任者であることを知っています。我が家で決断を下すのは私です。そう、それは私が大人だからです。私がルールを決めるのは、私が親であり、子どもの安全を守る方法を知っている経験があるからです。私の小さな女の子は自分の意見を持っています。自分の感情を注意深く表現する。自分の能力に自信を持っています。でも、大人が決めたルールに従わなければならないことも知っています。私は、親御さんたちに、子どもを叱ってもいいんだよと、どれだけ時間を費やしたかわかりません。境界線と限界を知ることは、子どもの成長にとって実に有益であることを、私は保証しなければならないのです。私たちの世代の子育ては、間違いを犯すことを恐れて、何もせず、子供に道を切り開かせることを選んでいるように見えます。私は、育児には服従が必要だと思います。もし、私の子供が道路に向かって走り出し、私が「ダメ！」と叫んだら、絶対に従わせたいのです。アンジェラ 本当にそうですね。私は幼少期、父親が「私がそう言ったから」というアプローチに頼り切っていたので、自分の子どもには絶対にそんなことはしないと決めていました。でも、実際に自分の子どもが生まれてみて、それが必要な場合もあることを知りました。</w:t>
      </w:r>
    </w:p>
    <w:p>
      <w:r>
        <w:rPr>
          <w:b/>
          <w:color w:val="FF0000"/>
        </w:rPr>
        <w:t xml:space="preserve">イド148</w:t>
      </w:r>
    </w:p>
    <w:p>
      <w:r>
        <w:rPr>
          <w:b w:val="0"/>
        </w:rPr>
        <w:t xml:space="preserve">サラの時に少量のワスワス...これは、メイントピックのカテゴリであるイスラム教全般のフォーラム内のディスカッションです; 親愛なる兄弟姉妹、私は今とても混乱しており、私はとても動揺し、怒っています。私は本当に説明することができません ...サラーでワサビを食べました親愛なる兄弟姉妹の皆さん、私は今とても混乱しており、とても動揺し、怒っています。私は今、とても混乱しています。私は最近1-2年前にイスラム教徒になった。毎日5つの祈りを捧げ、アッラーを思い出し、私がしているすべての行動をアッラーが見ておられると思うようにしていた。私は、とても高揚し、とても幸せな気分でした。ところが、ある日のマグリブ祈祷で突然、シルクのイメージが点滅し、それ以来、他の宗教の他の神々のイメージが絶えず出てくるようになった。預言者の写真やイマームの写真もありました。私は、アッラー（祝福と平安を）のことを考えるのに、とても苦労している。祈る時はいつも、英語とアラビア語のA-L-L-A-Hの文字が目の前にあるのを想像している。アッラーの素晴らしい創造物を思い浮かべようとした。しかし、私の心の中には、これらの忌まわしいイメージが残っているのです。これらは、私にとってのサラーの喜びを完全に奪ってしまった。私は、これはシェイタンが私を正しい道から遠ざけようとしているのだと知っています。礼拝中のワスワスに関する多くの記事、ウェブサイト、フォーラムを読み、私は何度も左側に唾を吐きました。私は天国にいて、右手に預言者、左手に天使がいると想像しようとしましたが、それでも彼らはやってきます。とても悔しいです。今、私はサラを祈るのがとても怖いのです。祈ろうと思うたびに心臓がドキドキして、とても不安になります。シェイタンが怒るので、本当はもっと祈らなければならないのに。今、私は、アッラー以外の誰も私を助けることができないことに気づきました。私はあらゆる方法を試し、これらのイメージが地獄の炎で燃えているのを想像し、無視することに懸命になっています。私はどうしたらいいのでしょうか。涙があふれ出てきます。これは大きな心理的問題だとわかっている。その上、祈りの最中や眠ろうとしている時に性的なことを考えてしまいます。私の心全体が不純物で溢れています。ファティハを唱えながら、何を考えたらいいのでしょうか。「サブハナ・ラビ・ヤル・アラ」「サブハナ・ラビ・ヤ・アル・アジーム」と言いながら。どのようなイメージが私の心に浮かぶでしょうか。どうしたら克服できるのでしょうか。もうこれで最後だと思い、お祈りをしようとしましたが、まだ続いています。この瞬間、すべてが異様で異常なものに見え、私が精神療法を受ける必要があると思われるかもしれませんが、私は普通の15歳の子供です。私は普通の15歳の子供で、イスラム教徒としての義務を精一杯果たそうとしているのです。自分の衝動を抑えようとしています。勉強も頑張ろうと思っています。このワスワを克服するために、賢明で100％効果のあるものを何でもいいので、アドバイスしてください。形やイメージのないアッラーを想像するにはどうしたらよいのでしょうか。アッラーが私を見ていると思うにはどうしたらいいのでしょうか？ファーティハを読む時、スバーナ・ラッビヤル・アジーム/アラを唱える時、スラーを読む時、どんなイメージを持てばよいでしょうか。どのような答えであれ、アッラーがあなたに満足されますように。また、私に助言をしようとしてくれてありがとうございます。ありがとうございました。Re:サラー中の主なワスワス... assalamu alaykom 私は、心をさまよわせないようにすることが一番だと思います。そのような場合、私は、自分の頭の中にあるイメージや情景を思い浮かべるのではなく、今唱えている言葉と自分のタジードの質に集中します。それに加えて、サラートには一種の軍事的な規律を加えることができます。このようなことをすれば、あまり遠くへ漂う時間も余裕もないはずです。Re:サラート中のワスワスについて預言者さま（祝福と平安を）は、サラー中にワサがある場合、Audhubillah mina shaytanir rajimと言い、左肩に3回唾を吐きなさい、それがカーンザブであるからと指示された。これはウスマン・イブン・アル・アスがムスリムの中でサヒーフとして伝えています。Re:サラー中の主なワスワスについてアッサラーム・アライクム 兄弟 読んでいるものの意味を（大まかにでも）覚え、タジウィードに集中するようにしてください。最も重要なことは、祈ることを止めないことです。</w:t>
      </w:r>
    </w:p>
    <w:p>
      <w:r>
        <w:rPr>
          <w:b/>
          <w:color w:val="FF0000"/>
        </w:rPr>
        <w:t xml:space="preserve">イド149</w:t>
      </w:r>
    </w:p>
    <w:p>
      <w:r>
        <w:rPr>
          <w:b w:val="0"/>
        </w:rPr>
        <w:t xml:space="preserve">ギリシャが撤退しても大混乱にはならない 今日と明日はソウル（韓国）で、アジア開発銀行とのプロジェクトに取り組んでいる。ソウル市内に1,000万人以上、ソウルと空港を結ぶ周辺地域に2,500万人が居住するメガシティであることは間違いない。メガシティの計画やインフラ整備に公的セクターが大きく関与し、メガキャピタルの手助けをしているような場所です。しかし、私がここで行っている仕事については、政府の許可が下り次第、報告するつもりです。今日、私が注目したのは、ドイツのあるコンサルティング会社が書いた、ギリシャがユーロ圏から離脱したら大混乱に陥るというレポートを送ってきたことです。ヨーロッパのマスコミは、このレポートに値しない酸素を与えてしまった。この報告書もまた、非常に選択的で「固定的」な研究の一例であり、その恐怖価値のために議論に影響を及ぼしている。その実質はほとんどゼロである。現実は、ギリシャの離脱は大混乱を引き起こさず、推奨されるものである（約3年前）!EU Observer (October 18, 2012) に記事があった--Study:ギリシャ、イタリア、ポルトガル、スペインがユーロ圏から離脱した場合、...世界的に長引く不況になる...というドイツの「コンサルタント会社」の「研究」を公表することにしている。[米国から中国まで広がる）長期の世界的な不況と、（ユーロ離脱国の）社会構造と政治的安定に大きな負担がかかる。[ユーロ離脱国では）・・・。スペインやギリシャではすでに暴動が日常茶飯事となっており、この先どの程度の事態になるのだろうかと心配になる。そして、今後10年間はさらに悪いことが待っている。15歳から24歳までの国民の55％が失業していることの代償は、今後数年の間にねぐらに帰され始めるだろう--ユーロ圏に留まるための収穫のようなものだ。同じ組織の論文で、彼らはこのVIEWモデルを引用し続け、説明のために「ボックスを参照」と書いているが、見てみると次のように書いてある。VIEWモデルはマクロ経済モデルであり、経済シナリオの予測やシミュレーションに使用される。今回のシミュレーションでは、世界経済の90％以上を占める世界42カ国を対象に、需要と供給、労働市場、政府財政、輸出入、通貨レートなどのパラメータに基づいてシミュレーションを行った。つまり、このモデルは、これらのパラメータに関する国家間の相互関係も考慮しているのである。私のようなマクロ経済モデル（確率論的なものであれ、そうでないものであれ）の専門家にとって、これはまさに "ZIP "だ。この組織のサイトで、VIEWモデルの構造を説明する技術論文を探しましたが、何も出てきませんでした。私は、経済政策などについての発言を正当化するために大規模なマクロ経済モデルを使用していると主張しながら、精査のためにモデルの構造を公開することを拒否する組織をいつも深く疑っています。私は、ある組織に採用されたことがあります（しかし、その組織で働くことはありませんでした--同じ時期に、より良い代替案が出てきたのです）。その組織は、長い間「モデル」を喧伝していました。その組織の幹部が公の場で行ったスピーチや、四半期ごとに作成される予測（「モデル」に由来する）の幅から、「モデル」は非常に重要な構造であるという印象を受けた。面接では、私がその仕事に就くことが明らかになった時点で、何か質問はないかと聞かれました。私は、その場にいた「シニアモデラー」に、モデルを構成する方程式や構造、使用されている推定技術などを概説したペーパーを提供してもらえないか、と頼みました。間があって、選考委員の間で何人かが顔を見合わせ、鼻で笑った後、彼はこう言いました--「まあ、こんな感じです。[それから封筒を取り出して、次の四半期に起きそうなことを何でも裏に書き込むんだ」--このとき、あたりは笑いに包まれました。私は若かったので、少し騙されたような気がしましたが、すぐに二枚舌についての教訓を学びました。また、私はモデル構造について、そして特定の構造からどのように結果を得ることができるのかについても、この過程で学びました。ですから、ある組織が非常に限定的な結果を出し続け、それが自分たちのモデルシミュレーションによるものだと主張するとき、私は「これは何だ？</w:t>
      </w:r>
    </w:p>
    <w:p>
      <w:r>
        <w:rPr>
          <w:b/>
          <w:color w:val="FF0000"/>
        </w:rPr>
        <w:t xml:space="preserve">アイディー150</w:t>
      </w:r>
    </w:p>
    <w:p>
      <w:r>
        <w:rPr>
          <w:b w:val="0"/>
        </w:rPr>
        <w:t xml:space="preserve">1522年、ブルガリアのタルヴァルネスにRahul Lanius Kandulという男が「Kandul's &amp; Such」（古風な名前だと思いませんか）という小さな雑貨屋を営んでいたようです。ラーフルは妻のラティチャと小さな息子のラーフル・ジュニアとともに、この小さなファミリーショップを数年間経営していたが、経営難に陥った。ラフール（先輩）の少ない収入に業を煮やしたラティチャは、アメリカの富豪で政治家のチャールズ・ハワード・ハインズワースと不倫関係になった。彼の経済的成功を喜んだラチータは、1522年にラーフルと別れ、幼いラーフルを連れて行った。チャールズは「I Have It All Including Your Wife」と名付けた自分の帆船を持っていた。なんと予言的な名前であろうか。アメリカへの航海中、ラチタとチャールズは豪華に遊び回り、幼いラーフルは船長と遊び、甲板員たちとはしゃぎ回った。明らかにラチータは少し妊娠していた--いや、とても妊娠していた。小さなチャールズが生まれようとしているようでした。チャールズもラチータも、それまでは役立たずだったボヘミアンの生活がこんなにも急激に変化することになるとは思ってもいませんでした。チャールズとラティ（チャールズは彼女をこう呼んでいた）は破滅への道を歩んでいた。そして、若いラーフルが後にブルガリアの父親と再会することを決めなければ、彼らの冷え切った掃き溜めに引きずり込まれていたかもしれないのだ。しかし、それはまた別の機会にお話ししましょう。一方、タルヴァルネスに戻った大きなラーフルは、もがいていた。雑貨屋でやっとの思いで生計を立てていた。ちょうどその頃、ブルガリアのソフィア4世が「ケーキを食べさせてやれ」と大衆に有名な命令を出した。なんとブルガリアらしい。明らかに、女王が庶民にケーキを食べるように命じた後、庶民は身の危険を感じ、ケーキばかりを食べるようになった。(歴史的注釈：この命令は、ソフィア王妃がホステス・カップケーキ社と数百万ドルの取引を行い、その利益の一部を王妃にキックバックすると申し出た後に出されたものである。この言葉は、マリー・アントワネットがソフィア4世から盗んだ「彼らにケーキを食べさせてあげよう」という言葉だけが有名になり、間違って使われることが多い。マリー・アントワネットが、ソフィア王妃の簡潔な命令を盗用して有名になったのは、奇妙で残念なことである（笑)。ケーキはしばらくすると飽きるし、ケーキを食べ続けると、むしろ病気になったり歯が抜けたりする。壊血病、脱毛、脚気などは、ケーキダイエットの副作用としてよく知られている。あなたが授乳中または妊娠している場合は、ケーキダイエットをするべきではありません。まれに、ケーキダイエットは不整脈を引き起こし、死に至ることもある。言うまでもなく、ラーフルはすでに老いと貧しさに負けており、ソフィア4世が即座に命じたケーキ・ダイエットに耐えられる状態ではなかった。ラフール王はますます体調を崩し、時には激しくケーキを吐き出し、栄養失調で縮こまった腹の中身を狭い店の前の通りに吐き出した。このため、村の人たちは怒って、あまり元気でない人たちを店から遠ざけた。ラフールさんにとっては、いいことずくめではない。そんなある夜、偶然の出会いがあった。ブルガリア電力公社（BEAP-C）は信頼性に欠け、停電が頻繁に起こる。停電になると、街中が、そしてラフールの小さな雑貨屋も何時間も真っ暗になる。人々は暗闇に目を奪われ、匿名性に喜びを感じ、ブルガリアの文化が暴走したように、過剰な人口を増やしていった。その結果、ラフールの経営する小さな雑貨店には、新たな顧客が殺到した。ラフール氏は、アイデアと商品さえあれば、どんなビジネスも成功させることができると、涎を垂らしていた。そんな中、気まぐれに暗闇で凧揚げをしようと思い立った。風の強くないブルガリアにしては風が強く、凧のコントロールが難しい夜だった。店主のラフルの柔らかい手が、凧糸で擦れるようになったのは、それから間もなくのことだった。手のひらが痛むので、何かいい方法はないかと、暗い店の隅で探しているうちに、凧糸を押さえるものが必要になった。凧を押さえるのに必要なものは</w:t>
      </w:r>
    </w:p>
    <w:p>
      <w:r>
        <w:rPr>
          <w:b/>
          <w:color w:val="FF0000"/>
        </w:rPr>
        <w:t xml:space="preserve">イド151</w:t>
      </w:r>
    </w:p>
    <w:p>
      <w:r>
        <w:rPr>
          <w:b w:val="0"/>
        </w:rPr>
        <w:t xml:space="preserve">自宅で4歳の双子、ケイトとミーガンと過ごすウッディ Photo:Stuart Webb Image 1 of 6 制御された手製爆弾の爆発 Photo:Stuart Webb Image 1 of 6 解除したばかりの簡易爆弾の部品を調べるWoodyさん。爆弾製造者はそれぞれ、爆弾の製造に「特徴的」な方法をもっている Photo: Stuart Webb:Stuart Webb Image 1 of 6 アフガニスタンとイラクに派遣された Liam Fitzgerald-Finch 大尉は、ヘルマンドで爆弾を解除したことにより、女王胆汁賞メダルを授与された Photo:Stuart Webb By Stuart Webb 7:00AM GMT 17 Feb 2012 装甲兵員輸送車の重いドアが、音を立てて開いた。ガレス・ウッド准将（通称ウッディ）は、その日最初の即席爆発装置（IED）に挑もうとしていた。エンジンの音が金属探知機の音に変わり、捜索隊が動き出した。捜索隊は、金属探知機の音を聞きながら作業を開始し、爆発物を発見すると、集まって談笑し、タバコを吸い始めた。スナイパーが前に出て、地平線を見張り、トラブルを未然に防ぐ。ウディは金属探知機を手に取ると、一人で爆弾に向かって歩き始めた。皆は彼が行くのを見送っていた。彼は横たわり、爆弾は頭から数センチのところにあった。そしてナイフと絵筆で土を払い、まるで考古学者のように慎重に作業を始めた。自分だけの小さな世界にいるようだった」と、彼は後で私に言った。かなりシュールだ」。結婚して2人の子供を持つウディは、2010年初めにアフガニスタンに出発したとき、帰国できる見込みが立たないことを承知していた。大量の死傷者が出ていたんです」と彼は振り返る。6分の1の確率で帰ってこられなかったと思います」。彼の派遣までの間に、英国兵站部隊爆発物処理（EOD）連隊の親友で同僚の爆発物処理兵オラフ・シュミット二等軍曹が、サンギン近くの路傍爆弾の処理中に死亡しました。もう一人の友人でオペレーターのダニエル・リード少佐（同じく11 EOD所属）は、ヘルマンド北部で爆弾に取り組んでいる最中に死亡した。ダンの送還には行かなかった」とウディは振り返る。アフガニスタンに飛び立つ数時間前でしたから、とてもそんな気分にはなれませんでした」。爆弾処理の専門家がこれほど必要とされることはない。アフガニスタンは手製爆弾の戦争になった。アフガニスタンは手製爆弾の戦争と化している。手製爆弾の膨大な数は、同国でのナトーの活動や復興への努力を大きく妨げている。英国が10年前にアフガニスタンに参戦して以来、約400人の英軍兵士と国防省職員が死亡し、2008年以降の死傷者の大半は即席爆発物によるものである。また、国連の新しい報告書によると、昨年の同国における民間人の死者は1,000人近くを占めている。12月には、この脅威に対抗するため、イギリス軍に4億円相当の新兵器が支給されることが発表された。小銭の爆弾は、何十億もする軍事機械に対抗できることが証明された。アフガニスタンでは毎月1,000個の新しい簡易爆弾が仕掛けられていると言われている。このIEDとの戦いをリードしているのが、英国陸軍の連隊から集められた12人20チームで構成される「対IEDタスクフォース」である。歩兵のパトロール隊が路面の乱れ、地面から突き出たワイヤー、埋設物の上にできた土のくぼみなど、不審なものを見つけると、タスクフォースからチームが派遣され、調査を行います。チームの中心は4人で、そのうち2人は11EODからで、チームのリーダーである爆弾処理員（ATO：Ammunition Technical Officerとも呼ばれる）は、彼一人で爆弾を解除する。ATOのキットを準備し、常にアドバイスをするのがナンバー2の役目だ。さらに、無線式簡易爆弾を爆発させる可能性のある電波を妨害してATOを守る英国通信部隊のECM（電子的対抗措置）オペレーター（通称「ピッ」）と、科学捜査の証拠を集める武器情報専門家もいる。また、配備前に11のEODと訓練を行い、その成果を発揮する歩兵の護衛もいる。</w:t>
      </w:r>
    </w:p>
    <w:p>
      <w:r>
        <w:rPr>
          <w:b/>
          <w:color w:val="FF0000"/>
        </w:rPr>
        <w:t xml:space="preserve">イド152</w:t>
      </w:r>
    </w:p>
    <w:p>
      <w:r>
        <w:rPr>
          <w:b w:val="0"/>
        </w:rPr>
        <w:t xml:space="preserve">私たちは、お客様が一歩先を行くために、最高品質の製品のみを提供します。 通話記録・録音 通話記録という言葉は、「測定できないものは管理できない」と言われます。これは、テレコムにおいても、あなたのビジネスの他の分野と同様に当てはまります。カスタマイズ可能なレポートを使用して着信および発信コールを分析する能力は、あなたの会社に非常に貴重な情報を提供します。ある地域の売上が減少した場合、通話レポートによってその地域からの通話数を知ることができ、それに応じてマーケティングを修正することができます。また、特定の地域でマーケティングキャンペーンを行った場合、その反響に対する売上を測定することができれば、素晴らしいことです。これらはすべて、コールトラフィックの効果的な監視と測定によってのみ可能となります。コールロガーは、社内で個人の通話回数や通話場所を確認するためにも使用できます。ホテルやゲストハウス、複数の企業が電話システムを使っている場合、コールロギングによって個別の請求書を作成し、時間とコストを節約することができます。通話録音 通話録音は、組織内の重要な要素になります。顧客サービスの向上、通話内容の証明、法的要件の遵守など、多くの企業にとって強力かつ便利で不可欠なツールです。今日のビジネス界では、法的責任が増大しているため、綿密な記録を残し、従業員に説明責任を持たせることが重要です。また、通話録音は、新入社員の教育・指導や、セールスリードの生成に効果的な方法となります。OverlineはOak AI Officeを推奨しており、価格は1200からで、AI Officeが提供する情報を手に入れない手はありません。</w:t>
      </w:r>
    </w:p>
    <w:p>
      <w:r>
        <w:rPr>
          <w:b/>
          <w:color w:val="FF0000"/>
        </w:rPr>
        <w:t xml:space="preserve">イド153</w:t>
      </w:r>
    </w:p>
    <w:p>
      <w:r>
        <w:rPr>
          <w:b w:val="0"/>
        </w:rPr>
        <w:t xml:space="preserve">あなたの脳を保護したい場合は、これらの一般的な食品添加物を避ける（NaturalNews）次のインタビューでは、有名な神経外科医、作家や研究者、ラッセルBlaylock博士は、MSG、アスパルテームと広く今日の私たちの食糧供給で使用されている他の脳損傷興奮毒についてマイクアダムスに話しています。博士ブレイロックは '興奮毒素：殺す味'と同様に、この重要なトピックに関する他の重要な本の著者である。このインタビューでは、博士ブレイロックは、彼がMSGとアスパルテームは私たちの脳の機能と病理学とはるかに上に持っている効果について知ったことにショックを受けた理由を知ることができます。ヘルスレンジャー：こんにちは、そしてようこそ皆さん、これはマイクアダムス、ナチュラルNews.comのヘルスレンジャーと今日私は脳神経外科医と作家、研究者、博士ラッセルBlaylockによって参加しています。彼は広く興奮毒素の第一人者とみなされている、と我々はスカイプビデオを介して今日彼にインタビューとしてMSG、アスパルテーム、および他の問題について話をするつもりです。ブレイロック博士、本日はよろしくお願いします。ブレイロック博士マイク、ありがとうございます。ヘルスレンジャー：お招きできて光栄です。私はあなたの仕事と本の大ファンです。実際、あなたの初期の本の一つである「興奮毒素：殺す味」は、私が人々に健康について教える仕事を始めるきっかけとなった、最初に読んだ本の一つです。ブレイロック博士このようなことを人々に教えるには、あなたは素晴らしい人です。私もあなたの大ファンです。ヘルスレンジャー。私はあなたの仕事の大ファンですが、見ている人のために、ほとんどの人はあなたやあなたの仕事、あなたの本について知っていると思いますが、そうでない人のために、あなたがこの仕事を始めたきっかけや本を書くようになったきっかけなど、簡単な背景を教えていただけますか？ブレイロック博士私は神経外科医で、研修医時代に神経疾患の原因に興味を持ち、特に同僚の多くが興味を示さなかったことに興味を持ちました。それは、栄養とそれが脳に与える影響、そして脳損傷からの回復です。そのため、自然とこれらの問題を引き起こす原因について調べるようになりました。そして、ジョージ・シュワルツが書いたMSG症候群に関する本に出会い、この小さな本を読みながら、この本には私がよく知らないことがたくさん書かれている、と思いました。だから私はグルタミン酸ナトリウムとそれが脳に何をするかを研究し始め、私は私が見つけたものに驚かされました。これは食品にごく普通に使われている添加物ですが、ほとんどの人は、これが脳の機能や病理にどんな影響を及ぼすのか、特に発達中の脳、つまり子どもの脳にどんな影響を及ぼすのか、まったく知りません。そこで、私は本を書くことにしました。私の最初の本です。ヘルスレンジャーその本を読んだほとんどの人は、あなたがそこで明らかにしたことに本当に驚かされます。あなたは興奮毒素が神経細胞を過剰に興奮させると、それらの細胞が死ぬようになり、それがどのように血液/脳関門を通過する方法などについて話している。ちょうどどのように有毒なMSGは本当にあり、その後、あなたはまた、証拠の重みに追加されます本を書いて以来、何を学んだかも追加することができますか？ブレイロック博士。まあ実際、この本は1994年に書かれ、その後数年更新されましたが、我々はこの毒性について持っている情報の量は飛躍的に成長しています。膨大な量の文献がありますから、私側の証拠の重みは圧倒的です。今、私たちが発見したのは、この物質が非常に毒性の高い物質であり、特に発達中の脳にとって有害であるということです。妊娠中の母親が多量に摂取すると、胎盤を通過して発育中の赤ちゃんに届くだけでなく、赤ちゃんの血液中のグルタミン酸の量や濃度が母親の2倍にもなるのです。そしてもちろん、これは非常にデリケートな発達中の脳で、脳は非常に複雑な発達下にあり、グルタミン酸が脳の発達に大きな役割を果たすことが分かっています。もしこの値が高すぎたり低すぎたりすると、脳の発達に重大な異常をきたす可能性があります。女性には</w:t>
      </w:r>
    </w:p>
    <w:p>
      <w:r>
        <w:rPr>
          <w:b/>
          <w:color w:val="FF0000"/>
        </w:rPr>
        <w:t xml:space="preserve">イド154</w:t>
      </w:r>
    </w:p>
    <w:p>
      <w:r>
        <w:rPr>
          <w:b w:val="0"/>
        </w:rPr>
        <w:t xml:space="preserve">「建築家はDezeenに、「異なる香りが各階に散りばめられています。「プールではサフランの香り、寝室ではラベンダー、リビングルームではローズマリーです。"忙しい都市の中心で、垂直の庭は、自然とのユニークなリンクと予期しない雰囲気を作成します "と彼らは付け加えました。家の片側には、3つのフロアと屋上テラスをつなぐ1本の階段が架かっています。建築家たちは、「アルファマの有名な階段を連想させる」と表現していますが、これは、市内で最も古いエリアにある階段状の通りにちなんでいます。屋上には、テラスの全長にわたって細いプールがあり、遠泳ができるようになっている。2階にはリビングダイニング、1階には寝室、1階にはガレージと音楽室が配置されています。小さな土地にユニークな植栽を施したこのプロジェクトは、早くからいくつかの課題を提起し、それとともにアイデアも生まれてきました。上図：1階平面図 -- クリックすると拡大します 箱型住宅は、切妻を逸脱して垂直な庭（ガラスの箱）を作り、全階を結ぶ直線的な梯子、アルファマの有名な階段への連想、4階の壁の間を走り、様々な次元を繋いでいます。上図：1階平面図 -- クリックすると拡大します この中庭は家の中心であり、内部に光をもたらし、メインエントランスを強化し、実際の外部と内部の関係を作り出します。上図：2階平面図 -- クリックすると拡大します 素材面では、長方形のフォルムに磨きをかけ、ブロックに木の顔を持たせ、既存の木や水飲み場と合わせて、三位一体で広場のもう一つの要素とすることにしました。上図：屋根伏図 -- クリックすると拡大します プログラムはほぼ自動的に設定され、通りから直接アクセスできるテクニカルサービスとガレージ、家のプライベートエリアを保持する1階部分。2階は社会的なエリア、カバーへの直接接続と、屋外に社会を拡張し、社会的な側面とプライベートエリアの両方の広場と大使館に関連するビューである、四半期間の本当に親密な関係である典型的なリスボンの経験の設定である。したがって、このプロジェクトは、リスボン市のミニ肺であり、持続可能性の一例である。生きた典型的な居住環境と外部との関係の原則を保ち、都市の活性化の役割を担っている。紙の上ではいいアイデアだ。バックアッププランがあればいいのですが。壁に植物を設置するのは一過性の流行であり、長期的な解決策にはなりません。持続的な利点はない。壁に植物を設置するには、メンテナンスの必要な水やりシステムが必要だが、必ず故障するし、枯れた植物を交換するのは難しいし、病気を管理するのも難しい。学問的なトリックのひとつに過ぎず、先に進みましょう。それ以外は、とても美しい建物です。</w:t>
      </w:r>
    </w:p>
    <w:p>
      <w:r>
        <w:rPr>
          <w:b/>
          <w:color w:val="FF0000"/>
        </w:rPr>
        <w:t xml:space="preserve">イド155</w:t>
      </w:r>
    </w:p>
    <w:p>
      <w:r>
        <w:rPr>
          <w:b w:val="0"/>
        </w:rPr>
        <w:t xml:space="preserve">パートナーゾーン Wicker Bridge Opening as part of Green Growth Conference Green Growth:New Shoots」会議の参加者は、South Yorkshire Forest Partnershipに参加し、Leigh Bramall議員がドン川に架かる新しい歩道橋を開通させるのを見届けました。この橋は、シェフィールドの高層ビル街にある重要な緑のリンクとなります。この橋は、VALUEプロジェクトによって一部資金が提供されました。橋の開通に合わせて、シェフィールド市長シルヴィア・ダンクリー氏によって新しい解説板が除幕されました。この新しい解説板は、1832年から1895年にかけて活躍した鉄鋼技師、鳥類学者、探検家であるヘンリー・ゼーボームの功績を記念しています。SYFPのディレクターであるTom Wildは、「河川を最大限に活用し、市の歴史的中心部を称えるこの重要なプロジェクトに貢献できることを嬉しく思っています。このプロジェクトは、洪水のリスクを軽減するだけでなく、市民、企業、観光客にとって真の財産となりつつある川へのアクセスを改善するものです"。この発表会は、スウェーデン、ドイツ、フランス、ベルギー、オランダ、そして英国各地から200名以上の参加者が集まり、大成功を収めた会議「Green Growth New Shoots」のハイライトの1つです。</w:t>
      </w:r>
    </w:p>
    <w:p>
      <w:r>
        <w:rPr>
          <w:b/>
          <w:color w:val="FF0000"/>
        </w:rPr>
        <w:t xml:space="preserve">イド156</w:t>
      </w:r>
    </w:p>
    <w:p>
      <w:r>
        <w:rPr>
          <w:b w:val="0"/>
        </w:rPr>
        <w:t xml:space="preserve">thinkbroadband 夕方のレイテンシー上昇でVirgin Mediaに再び問題が発生 Wednesday 07 November 2012 13:36:13 by Andrew Ferguson ブロードバンドプロバイダーを経営していて、障害がゼロというのはあり得ないことですが、最近Virgin Mediaはそれ以上の問題を抱えているようです。上のBQMの画像は、ユーザーが経験している問題を示しています。多くのプロバイダーでは、ピーク時に黄色の領域の幅が広がることは珍しくありませんが、緑の領域（最小遅延）が大きく上昇するのは、問題の明確な兆候と言えます。これは、個人のリンク、ローカルノードの輻輳、または今回の問題の場合、BQMツールを実行している多くの人々に影響を与えているようであれば、プロバイダーやピアリングの問題を指摘しています。ISPreviewには、Virgin Mediaのフォーラムでこの問題について議論しているスレッドへのリンクがあり、さらに多くのBQMグラフを見ることができます。現時点ではパケットロスは発生していないようなので、ビデオストリーミングやウェブブラウジングは問題ないと思われますが、正気を保ちたいオンラインゲーマーは、旧式のダイヤルアップ方式のラグを気にしない限り、現在午後8時から10時までの時間帯は避けたほうがよさそうです。私たちのBQMツールは、使用するのは無料です , とブロードバンドルータに定期的に小さなPingパケットを送信することによって動作します, とプロット応答時間.多くの消費者向けルータ（ヴァージンメディアスーパーハブを含む）は、ICMP /ピング応答が無効になっているので、我々はあなたが共通のルータを変更する必要があるものを示すFAQを持っている.BTホームハブの場合、ホームハブのファームウェアでping（ICMPエコー）応答が無効になっており、ウェブブラウザよりも古い、非常に便利で一般的な診断ツールが壊れているため、このツールを使用することはできません。Update: Virginや他のプロバイダーのBQMグラフを多数紹介している便利なサイトがあるので、ここで見ることができます Comments Posted by Kushan 13 days ago 私のグラフにも同じ時間に全く同じスパイクがあります（同じくVMカスタマーです）。投稿者: LT38 13日前 これはピーク時だけの問題ではありません Virginが信じさせようとしているように 毎日午後12時から午前2時の間に何ヶ月も経験しています 昨日は他の日と同じように午後12時から午前1時半までかそこらでした VMでネットを使うのは全く無意味になりつつあるようです。このような状況下、「震災復興支援プロジェクト」は、「震災復興支援プロジェクト」と「震災復興支援プロジェクト」の2つの柱で構成され、「震災復興支援プロジェクト」は、「震災復興支援プロジェクト」と「震災復興支援プロジェクト」の2つの柱で構成され、「震災復興支援プロジェクト」は、「震災復興支援プロジェクト」と「震災復興支援プロジェクト」の2つの柱で構成され、「震災復興支援プロジェクト」は、「震災復興支援プロジェクト」と「震災復興支援プロジェクト」の2つの柱で構成され、「震災復興支援プロジェクト」は、「震災復興支援プロジェクト」と「震災復興支援プロジェクト」の2つの柱で構成されています。有線ブルーレイプレイヤーをDMZに入れてBTホームハブ3でBQMツールを設定したことがあります。投稿者: scootie 13日前 ニュースに載せるプリーズ 投稿者: scootie 13日前 また、docsis tech dont treat latency well at allで60%以上の容量で上流を走らせる方法にも広告が掲載されています。投稿者: azurescorch 13日前 私はちょうどplusnetに切り替えたところです。Virgin Mediaでは、300msのジッター、パケットロス、そして一般的に高いPingがありました。LT38と同じように、私もピークタイム以外は問題がありました。彼らのカスタマー・サービスもひどいものです・・・。私の友人が最近苦情を言ったのですが、彼らは「何も問題がない」ので問題を修正するつもりはないと言ったそうです。投稿者: Dixinormous 12日前 アップストリームはMotorola BSRで最小限の問題で60%よりかなり高く動作させることができます。Ciscoのキットのコンテンションの処理の悪さが解決されたかどうかは不明です。Posted by Rootster 12 days ago 私の20時頃から22時頃までの夜のチャートは、図示されているものの2倍の「高さ」になっています。また、平均値と最大値もそれに応じて2倍になっています -- かなり年中無休ですね。ヴァージンはサウサンプトンではいつも当たり外れがありますが、ここまでひどかった記憶はないのですが？投稿者: chrysalis 12日前andrew keep this in the news is good you reported this, also I did several speedtests last night to birmingham, coventry and namesco.</w:t>
      </w:r>
    </w:p>
    <w:p>
      <w:r>
        <w:rPr>
          <w:b/>
          <w:color w:val="FF0000"/>
        </w:rPr>
        <w:t xml:space="preserve">id 157</w:t>
      </w:r>
    </w:p>
    <w:p>
      <w:r>
        <w:rPr>
          <w:b w:val="0"/>
        </w:rPr>
        <w:t xml:space="preserve">結果を洗練する試みで、私は2004年から彼の勝利の確率の論文でアラン-ライダーによって導出Pythagenpuck式を使用してチームの勝率を決定 、これはのための目標に基づいて修正ピタゴラスの勝率モデルである と反対する.あなたがより詳細に数学に見て気にする場合は、上記のリンクに従ってください、あなたがしない場合は？読んで、私の数字を信頼してください。基本的にここでの前提は、リーフスの将来の対戦相手のすべてでこのシーズンを見て、彼らのホームとアウェーのゴール差は、リーフスのものと一緒に彼らの予測勝率を使用する努力で - したがって、リーフスはWで離れて歩くだろう確率に到着した。あなたがチャートからわかるように、私はポイントの結果と現実的にしようとしているので、OTLとして.475以上または下.525任意の確率が割り当てられました.リーフスは、いくつかのOTまたはSOの勝利をピックアップすると仮定すると、おそらく合計タッドをぶつける... おそらく、少なくとも3-4ポイント。だから、これらのOTLのカップルはWsとして終了した場合、リーフスは多分7-10-3かそこらにそれをシフトすることができます。それはリーフスの36から36から10と82ポイントのシーズンの最終的なレコードを与えるだろう、おそらく彼らは東の10位または11位で終了している.それは、これらの確率は、このリスト上のすべてのチームの現在の目標差に基づいており、一人一人が自分のレコードと差は、シーズンの残りのコースで変更され、したがって、これらの確率は、今後移動目標になる表示されます指摘されるべきである.もしあなたがこれを憂鬱に感じるなら - 悪く思わないでください、あなただけではないのです。また、これはロン・ウィルソンが来年戻ってこない可能性が高いことを推測している - 我々はチームのゴールテンディング、防衛、スペシャルチーム、またはまともな攻撃の生産のために彼に責任を保持するかどうかにかかわらず。</w:t>
      </w:r>
    </w:p>
    <w:p>
      <w:r>
        <w:rPr>
          <w:b/>
          <w:color w:val="FF0000"/>
        </w:rPr>
        <w:t xml:space="preserve">イド158</w:t>
      </w:r>
    </w:p>
    <w:p>
      <w:r>
        <w:rPr>
          <w:b w:val="0"/>
        </w:rPr>
        <w:t xml:space="preserve">もっと見る...iPadが地球の上空を飛行しているシーンがあります。しかし、高度差で風船が破裂すると、iPadは地球に戻ってきます。ドーンと戻ってくる。高気圧が風船を破裂させた後、地球に戻ってくる 驚きです。最終的にアメリカ・ネバダ州の丘の上に着陸。しかし、この動画は偽物ではないかという批判もあります。ハフィントン・ポストによると、G-Form社はウェブサイトで次のように述べている。当社のエクストリーム製品のテストに耐えたお客様の電子機器があることは喜ばしいことですが、意図的に危険なスタントを奨励したり推奨したりすることはありません』。強い。G-Formのケースは衝撃で変形し、ガラス面を下にしても強い衝撃を吸収します。G-Formのケースは通常のiPadケースよりはるかに厚く、衝撃で変形するハイテク素材でできています。外側は軍用バリスティックマテリアルで覆われ、ジッパーで開閉します。iPadケースは、ガラス面にまっすぐ落下しても大丈夫なように作られています。G-Formの以前のデモンストレーションビデオでは、カンフーマスターの鋭い打撃や高速の衝撃に耐えることが紹介されています。申し訳ないのですが、そのスクリーンは表面が反射しすぎています。日中の屋外で画面に表示されているとされるものを見ることは不可能です。ですから、ipadが動作していることを確認することはできませんでした。スーパーAMOLEDスクリーンを搭載したサムスンを買うべきでした。このような場合、ipadは4歳の子供が落としても大丈夫なように、私の家に来て実験することができるかもしれません。- Liz, Sydney, 10/01/2012 09:34 ===================== Lizさん、この話の保護ケースは付けていましたか！？ここがポイントなんです。私はマックブックエアを拾って、画面を損傷し、その残念なことに、彼らはそれが今私に修正するためにA600ポンドを要するように再バストではありません、よくない - マイクM C、Nantwich、チェシャー、2012年10月1日13時14分 ======= 私はあなたがもう少し自分のための教育、または少なくとも辞書にお金を使う方が良いと思います。まあ、宇宙からきちんと包装されたものを落とせば、それが生き残る可能性が高いのは当然です。100％完璧とは言えないが、99％大丈夫だろう。iAppleの製品で2mから落としても大丈夫なものはありませんし、その後も正常に動作します。このような実際のクラッシュテストは、ネット上にたくさんあります。MediaMarktのスローガンを言い換えれば、「Apple - only for idiots」です。面白いですが、最終的には無意味です- サイモン、テンターデン、ケント、2012年10月1日 9:10+++実はここに非常に大きなポイントがあり、陰謀論者はそれについて非常に静かにしている（もし彼らがそれに全く気づいていないのなら）。CT派の人々は、アポロの月探査中に撮影された写真に星が見えないという事実は、それが捏造であることを証明していると言うでしょう。彼らは、空には星があふれているはずだと主張します。しかし、NASA以外のアマチュアが宇宙を訪れたところ、なんと！星がないのです。- 星がないのだ。宇宙飛行士や宇宙船など、太陽に照らされた物体を正しく露出した写真を撮ろうとすると、星の薄明かりを捉えるには少なくとも1000倍以上のシャッタースピードが必要です。アポロに限らず、どの時代の宇宙ミッションの写真にも、星は写っていません。アポロのデマ説のもう一つの根拠が煙に巻かれた。</w:t>
      </w:r>
    </w:p>
    <w:p>
      <w:r>
        <w:rPr>
          <w:b/>
          <w:color w:val="FF0000"/>
        </w:rPr>
        <w:t xml:space="preserve">イド159</w:t>
      </w:r>
    </w:p>
    <w:p>
      <w:r>
        <w:rPr>
          <w:b w:val="0"/>
        </w:rPr>
        <w:t xml:space="preserve">ゲストブロガーのハンナ・ノイシュワンダーは、パシフィック・ノースウエストのコーヒー焙煎運動について、Portland Monthly、Willamette Week、Edible Portlandなどの出版物で幅広く執筆しています。彼女はオレゴン州ポートランドに住んでいます。長年、猫派は気弱なハビシャムとして描かれてきた。眠っているペットのためにクッションを作り、「私の猫は最高の投資アドバイスをくれる」とか、「最後の晩餐の絵のために13番目のタビーを買ったばかりだから、『マフィン』という名の使徒がいるといいのだけれど」などと言っているのである。一方、犬派の人々は、常に強いものとして描かれてきた。精悍で。一方、猫派の人々は、喉がくすぐったいので、ホールズの咳止めの袋と格闘しながら、大きな肉の塊を食べることができる。しかし今日、私はこのステレオタイプをあからさまな嘘として強調するだけでなく、猫がいかに男らしさの真の模範であり、真の師であるかに光を当てたいと思うのである。というのも、私は長年の猫好きとして、仕事の代わりに猫の分析に数年間を費やしてきたからだ。(ユーモア・ライター／シンジケート・マンガ家」と書くなら、履歴書には「鷹匠／真珠取り」と書けばいいのだから）。そして、その間に私は、猫が自分自身についてだけでなく、男であることについて、どれほど多くのことを教えてくれるかを悟ったのである。ゴールデン・ガールズ』のオープニング・クレジットが終わる前に、そのエピソードの筋書きを正しく認識できる真の男（特にそれがソフィアのエピソードであれば）。ということで、今回は「Man Up!And Other Masculine Tips by Cats "をお届けします。よく、「犬は年をとっても元気だが、猫は一日に32時間も寝ている。しかし、それは猫が子猫の時に9つの人生のうち8つを使い果たし、自分の耐久力と飼い主の寛容さの限界を超えたからに他ならない。私のガールフレンドの子猫のスクラッフルズは、ガールフレンドは本当は「ベル」という名前だと主張するが、獣医に行った最初の日に「スクラッフルズ！」と必死に叫ぶ先見の明がなかったのである。とにかく、スクラッフルズが一番得意なこと、「人生を生きる」こと...をしているところです。スクラルスにとって、これは単なる窓の網戸やブラインドではなく、もはや家主の費用負担で6回も取り替えなければならないものなのだ。スクラルスにとって、それらは彼女が乗り越えなければならないもう一つの障害であり、彼女が真の男らしさを正当に主張するために、行かなければならないもう一つの旅なのである。確かに、犬はときどきソファを自分のものだと主張したり、あなたの持ち物を盗んで、ベッドの下と呼ばれる『レイダース/失われたアーク』のクライマックスの倉庫のシーンに保管したりする。しかし、犬はあなたの愛情を少しでも感じると、すぐにその主張を譲る。しかし、猫は、一生懸命にしがみついている。それは、社会の構造物やイケアのクリッパンのソファをどんなに傷つけても、反抗的に、執拗に、爪の先まで使って自分の信念にしがみつくことほど、男らしく、無骨なことはない、と猫は悟っているからだ。つまり、猫であることは、男であることは、自分の心から引き離されたときに「NOOOOOOOOO！」と叫ぶことなのです。男であるためには、常に動く機械でなければならず、反省する暇もないと思われがちである。だから、いつも動いている犬は、男らしさと結び付けられやすいのです。しかし、猫は、本当の男らしさは、行動だけでなく、自分の選択や行動の結果について考えること、つまり反応から生まれることを知っているのです。私たちの友人であるスクラッフルズを例に挙げましょう。彼女は自分が何をしたのか知っています。しかし、自分の行動から目を背けてはいない。いや、少しもだ。それがまっとうなことだと思うだろうが...。むしろ、自分のやったことに誇りを持って責任を持ち、冷静に自分の成果を見つめ直し、これからどうすればいいか、何を壊せばいいかを考える、真の男らしい姿なのだ。もちろん、スクラッフルズが何を考えているかは誰にもわからないが、強いて言えば、"ニャア！"というところだろう。ということで</w:t>
      </w:r>
    </w:p>
    <w:p>
      <w:r>
        <w:rPr>
          <w:b/>
          <w:color w:val="FF0000"/>
        </w:rPr>
        <w:t xml:space="preserve">アイディー160</w:t>
      </w:r>
    </w:p>
    <w:p>
      <w:r>
        <w:rPr>
          <w:b w:val="0"/>
        </w:rPr>
        <w:t xml:space="preserve">TheSite.orgのディスカッションボードをご利用いただきありがとうございます。フォーラムを閲覧したり、ディスカッションを読んだりして楽しんでください。参加したい場合は、投稿する前に登録する必要があります。専門家に内緒で質問したい場合は、こちらから質問を投稿してください。ディスカッションボードがモバイルで利用できるようになりましたので、移動中でも投稿や返信ができます。携帯電話から http://m.thesite.org にアクセスするだけです。死別によって、兄弟姉妹の世話をすることになったことがありますか？Elsewhere on TheSite.org Elsewhere on TheSite.org こんにちは ドキュメンタリー映画制作会社Firecracker Filmsは、BBCのために思慮深い新しいドキュメンタリーを開発しています。この番組は、両親を亡くした後、弟妹の面倒を見ることになったティーンエイジャーたちの物語を追うものです。思いがけず弟妹の世話をすることになった場合、死別に対処することと、それとは別のことです。このドキュメンタリーは、この困難な状況に対する認識を高め、同じような経験を持つ人たちに手を差し伸べることを目的としています。16歳から20歳の方で、弟妹の世話をしている方は、ぜひご連絡ください。また、あなたが話したいと思うことはすべて、細心の注意を払い、秘密裏に取り扱われます。</w:t>
      </w:r>
    </w:p>
    <w:p>
      <w:r>
        <w:rPr>
          <w:b/>
          <w:color w:val="FF0000"/>
        </w:rPr>
        <w:t xml:space="preserve">イド161</w:t>
      </w:r>
    </w:p>
    <w:p>
      <w:r>
        <w:rPr>
          <w:b w:val="0"/>
        </w:rPr>
        <w:t xml:space="preserve">位置情報タグ付け...やるなら写真でやれ!リアルタイムでジオタグをつけるというのは、私はあまり好きではありません。1つは、私は女の子だからです。物心ついたときから、自分の居場所を公開してはいけないと教えられてきた。2つ目は、私は家を持っていて、その中に物があるので、空き巣に入られないようにしたいからです。私の居場所を人に教えることは、「留守だ、私のものを盗んでこい」と同義に思える（どうやら、そう思う人もいるようだ）。そして、まだ、私の学習と生来のためらいの両方にもかかわらず、私は最近、iTunesストアから位置情報ベースの写真やビデオ共有アプリをダウンロードしたSquarePikと呼ばれる 。SquarePikをまだ知らない人は、その名前から、Foursquareのユーザーが写真やビデオを使って自分の場所にチェックインする機能を提供することが想像できるかもしれません。そして、もしあなたがFoursquareのことを知らないなら、まあ...本当に？このアプリの人気には驚かされました。人々は、クレジットカード情報に対するのと同じように、位置情報に対するセキュリティの懸念をすぐに捨てようとしているようです。クレジットカードと位置情報のタグ付けは、2つの異なるパラダイムですが、1つの原動力を共有しています - 利便性です。車で店に行き、行列に並ぶよりも、自宅で商品を注文する方が簡単です。自分の位置情報を共有することで、友人との付き合いや、新しい遊び場の発見が容易になる。将来的には、位置情報の共有によって、実際に店にいるときに店のクーポンがもらえるようになるだろう（@ryanparsley氏提供のアイデア）。自分の居場所を投稿することでクーポンという形でお金をもらえるようになるまでは、私はまだ自分の位置情報を共有することにあまり乗り気ではありませんが、もしそうなら、派手にやることを強くおすすめしますFoursquareだけでなく、SquarePikも使ってみましょう。SquarePikを使って、チェックインに写真や動画を追加してみましょう。このアプリはたった1.99ドルで、使い方も簡単です。Foursquareの認証情報でログインするだけで、FoursquareのAPIが近くの場所を見つけます。次に、クリックして、あなたのライブラリから写真やビデオをアップロードするか、その場で新しいものを撮影します。次に、SquarePikは、あなたのメディアと一緒にFoursquareにあなたをチェックし、あなたのFoursquareの設定でそれらのオプションを有効にしている場合は、ソーシャルネットワークにリンクを送信します。SquarePikは、2つの素晴らしい南フロリダの企業間の共同の努力の結果であった。ウェブとiPhoneのアプリケーションを専門に開発する39と、ソーシャルネットワークで写真やビデオを共有するサービスを提供するPikchurです。Pikchurは、ソーシャルネットワークやマイクロブログのプラットフォームを写真で更新するシンプルなサービスです。サインアップは不要サインアップの必要はありません！私たちがサポートしている多くのプラットフォームの一つでログインするだけで、今日からPiksを送り始めましょう！ more 39は南フロリダに拠点を置く、ウェブとiPhoneの両方で美しく機能的なアプリケーションを作ることに特化した会社です。私たちは、あなたの会社を最初からケアし、あなたのブランドを作成するだけでなく、オフラインとオンラインの両方でそれを開発するお手伝いをします。また、既存のビジネスを改善し、ブランドを次のレベルに引き上げることも得意としています。 Erica Durst Erica Durstは、Techvibesサウスフロリダ地域の寄稿ライターです。同時に、フロリダ州プランテーションに拠点を置くハイテク新興企業、Linxter社のMarekting Directorでもあります。Linxterでは、Linxterの製品が実際の市場ニーズに合わせて効果的に伝達されるよう、あらゆるマーケティングチャネルにおけるコピーの編集を担当しています。Linxter入社以前は、米国で学士号を取得。</w:t>
      </w:r>
    </w:p>
    <w:p>
      <w:r>
        <w:rPr>
          <w:b/>
          <w:color w:val="FF0000"/>
        </w:rPr>
        <w:t xml:space="preserve">イド162</w:t>
      </w:r>
    </w:p>
    <w:p>
      <w:r>
        <w:rPr>
          <w:b w:val="0"/>
        </w:rPr>
        <w:t xml:space="preserve">後れ毛のストレートに悩む人は多い。ムラがあったり、段差があったりと、縮毛矯正には欠点がつきものです。この記事では、髪の後ろをより簡単にストレートにし、そのイメージを完璧にするのに役立つ方法を学びます。手持ちの鏡があると便利なので、それを使って後頭部を確認し、ベストな結果を得ることができます。アイロンでまっすぐ伸ばすと、短い髪の人によくあるのですが、毛先が反転してしまうのが嫌な人は、アイロンをまっすぐ伸ばすのではなく、内側に反転させてみてください。かなり効果がありますよ。シャンプーとコンディショナーは、髪を保護するために刺激の少ないものを使ってください。髪が傷まないように、熱を加えるようなスタイリングツールは使用しないようにしなければなりません。定期的にディープコンディショニングを行うことで、髪に健康的なハリとツヤを与えることができます。縮毛矯正の後は、髪をよくほぐす製品や歯の太い櫛を使いましょう。髪にツヤを出したい方 - シリコンセラムを一滴たらすと、髪にハリが出ます。ストレートヘアを維持するには、ちょっとしたケアが効果的です。ストレートアイロンを使って髪を伸ばす場合、注意深く、そして控えめに使ってください。頻繁に使用すると、非常に傷むことがあります。ストレートヘアをブローする - ストレートヘアをスタイリングするときは、必ず保護剤を使用します。ドライヤーは高温のものだけでなく、風量の強いものを使うなど、良い道具を使うことが大切です。定期的にドライヤーをかける場合は、週に一度、トリートメントを使用して、髪の乾燥と毛先のパサつきを防ぎましょう。ヘアカラーをすることと、縮毛矯正をすることは、結果的に髪を傷めることになりかねません。カラーリングと縮毛矯正の併用は、髪を傷める原因になります。このような場合は、ストレートパーマの専門家にカウンセリングを予約して、ストレートパーマがあなたの髪にすでにあるもので動作するかどうかについての意見を取得してみてください。プロの美容師は、しばしば「テストストランド」と呼ばれるもの（基本的にあなたの髪の切り抜き）を取り、良好な状態を維持する能力を評価するために化学ストレートナーでボウルにそれをポップアップ表示されます。その結果、あなたの髪にこれを試すべきでないということになった場合は、このアドバイスを参考にしてください。ストレートヘアを一時的にブローする場合、完璧な仕上がりにするために最も効果的な方法は、各セクションにストレートニングバームを塗布しながら行うことです。大きなパドルブラシを使うとポーカーストレート、丸いブラシを使うとソフトなカーブヘアに仕上がります。今日、市場に出回っているほとんどの縮毛矯正製品で、あなたは永久にリラックスしたり、あなたの髪をまっすぐにすることはできません場合。それは永久に着色されている/高容量の強度の過酸化物と染めまたは漂白された。たとえ少ししかあなたの髪の端に残っていない場合は、最初にそれをカットする必要があります!半永久的または非永久的なカラーは、化学的に髪をまっすぐにする能力に影響を与えません。塩素水の中で泳ぐことが多い方 細かい金髪の方それは可能ですが、乾燥や損傷、縮れやすく見えることがあります。波打った髪や少しカールした髪で、ストレートでも健康的な髪にしたい方。通常のシャンプーで洗い、髪の汚れを落とすか、少なくともそれを防ぐ。コンディショナーは、髪を重くせず、かつコンディションを整えるものを使用します。シャワーから出たら、液だれしなくなるまで髪を絞り、タオルでできる限り水分を拭き取ります。ブロー前とタオルドライの間に、ストレートニングジェルを少量塗布します。ブローは、平らなブラシで部分的に行い、正確にストレートにする方法をマスターするのに時間がかかりますが、その価値はあります。ジェルやクリームなどを少量使って、まっすぐで縮まない髪をキープします。気温にもよりますが、2日くらいは持つはずです。注目の記事 コミュニティメンバーの紹介 ジョン、6年以上wikiHowのメンバーである半引退したギークであり放浪者です。彼はほとんどの時間をwikiHowで過ごし、記事を読んでいますが、時々自分で記事を書くこともあります。彼が始めた38の記事の多くは、特集されています。彼の最も誇れる功績は、How to Plot the Mandelbrot Set By Hand を出版したことです。</w:t>
      </w:r>
    </w:p>
    <w:p>
      <w:r>
        <w:rPr>
          <w:b/>
          <w:color w:val="FF0000"/>
        </w:rPr>
        <w:t xml:space="preserve">イド163</w:t>
      </w:r>
    </w:p>
    <w:p>
      <w:r>
        <w:rPr>
          <w:b w:val="0"/>
        </w:rPr>
        <w:t xml:space="preserve">こんにちは、マビネーションへようこそ初めてご利用になる場合は、会員登録をしていただくと、すべての機能をご利用いただけます。また、このページで質問することもできます。共和党の大統領候補であるミット・ロムニー氏は、2011年の納税申告書が公開され、比較的低い税率を非難する評論家からの反発を受け、日曜日に14.1%の実効税率を支払っていると弁明しました。その中で彼は、彼の収入は主にキャピタルゲインによるものであるため、低所得者層よりも低い実効税率を支払うのは公平であると主張した。キャピタルゲインが主な収入源であるため、低所得者ほど低い実効税率を払うのが公平だという。CBSのスコット・ペリー記者は、日曜夜に放映された「60ミニッツ」のインタビューで、この問題についてロムニーに詰め寄った。「あなたは昨年、個人的に約2000万ドルを投資しましたね」とPelleyは言った。「そして、あなたは14％の連邦税を支払った。これはキャピタルゲイン率です。5万ドルの収入で、あなたより高い税率を払っている人に対して、それは公平なのでしょうか？"低い税率です。"とロムニー氏は言った。"そして、キャピタルゲイン税率が低い理由のひとつは、資本がすでに企業レベルで一度、35％という高い税率で課税されているからだ"。その税率が公平だと思うかどうかを問われたロムニー氏は、"経済成長を促進する正しい方法--人々が投資し、ビジネスを始め、人々を働かせるようにするため "だと考えていると述べた。ロムニー氏のアドバイザーは、日曜日の夜、The Huffington Postとの電話の中で、ロムニー氏の税制案は常にキャピタルゲインの税率を低く保ち、キャピタルゲインによる収入が20万ドル以下の家庭には税率を撤廃すると言っている、と語った。つまり、知事は政策のニュースを作っていなかったのだ。ロムニー氏は、より多くの財務情報を開示するよう数ヶ月間圧力をかけられた後、金曜日に2011年の申告書を公開した。ハフポストのザック・カーターが報じた。個人的には、税率を一律にすることに賛成です。その方が公平だと思う。30％の税金を払うのであれば、それを一律にして、この無意味な税制をすべて取り払えばいい。それが公平だと思います。お金持ちは一番多く払わないといけないし、貧しい人は一番少なく払わないといけない。とはいえ、100ドルしかもらえないのであれば本当にお金が必要な人が損をしないように、所得階層ごとに税率を変えて、段階的な定額制にしたほうがいいかもしれませんね。そう、だって現存する金持ちはみんな公平にお金を稼いでいるんだから。生産的なことをせず、自分でお金を稼がずに、毎日親からお金をくすねている金持ちの子供がたくさんいるわけではありません。それなら、貧乏人は全く働かず、仕事に就くのが億劫だから貧乏なんだとみんな知ってる。すべての貧しい人は、自ら望んで貧しいのです。投資収益は経済活動を活性化させるので、課税を減らすべきだというのは、まったく正しい意見だ。資本へのアクセスがアメリカの強みの一つであるのは、実はこのためでもある。一部の人がうらやむからといって、これを取り上げてはいけない。タックス・シェルターや税法の抜け道は別問題だ。私たちは皆、他人を助けるためにこの世にいる。他の人たちはいったい何のためにここにいるのか、私にはわからない。投資収益が経済活動を活性化させるのだから、課税を減らすべきだというのは、まったく正しい。資本へのアクセスは、実はアメリカの強みの一つであり、起業の際にも、このことが一因となっている。一部の人がうらやむからといって、これを取り上げてはいけない。タックス・シェルターや税法の抜け道は別問題だ。アメリカが借金を抱えているのは、実際に健康なお金を分ける余裕のある人たちが、支払う余裕のない人たちと同じくらいに、給料日前の生活を送っているからです。アメリカが借金を抱えているのは、実際に健全なお金の塊を分ける余裕のある人々が、支払う余裕のない人々、給料日前の生活をしている人々と同じぐらい支払っているからです。税金は、専門的にそれらに対処し、誰もが同意する解決策を見つけるためにお尻にまだ痛みをもたらす簡単なテーマです、アメリカが借金している理由は、実際に彼らのお金の健全なチャンクと別れる余裕がある人々が同じくらい支払うためです。</w:t>
      </w:r>
    </w:p>
    <w:p>
      <w:r>
        <w:rPr>
          <w:b/>
          <w:color w:val="FF0000"/>
        </w:rPr>
        <w:t xml:space="preserve">イド 164</w:t>
      </w:r>
    </w:p>
    <w:p>
      <w:r>
        <w:rPr>
          <w:b w:val="0"/>
        </w:rPr>
        <w:t xml:space="preserve">ホッケー評論家 ファンの視点から見たナショナル・ホッケー・リーグ 10月21日 チェリオスは吊るしたくない プロスポーツ界での長寿といえば、クリス・チェリオスは努力と決意で達成できることの最良の例の1つでなければならないだろう。47歳の元NHLディフェンスマンは、アメリカンホッケーリーグのシカゴウルブズと契約し、カムバックを果たしている。私の意見では、チェリオスはプロホッケー選手が望むことすべてを成し遂げてきた。多くの試合に出場し、最高のディフェンスマンとしてノリス・トロフィーを何度も受賞し、スタンレーカップの優勝も何度も経験している。しかし、彼はまだAHLでバスに乗るほどホッケーに情熱を持っている。彼にとっては良いことだ。2009年10月9日 NHLチケット価格の動向 北米経済は、破綻しているわけではありませんが、好景気にも程遠い状態です。カナダ、アメリカともに失業率は高く、株式市場はまだその傷を癒そうとしており、一般的に人々はある程度の経済的な不安を抱えて生活している。このような背景から、2009年のチームマーケティングのレポート(.pdf)で、チケット価格について興味深いことが書かれていました。平均すると、チケットの値段は変わっていない。メイプルリーフスが10％の値上げでトップであることは、トロントンの人々にとって驚きではないだろう。現在スタンレーカップのチャンプであるピッツバーグ・ペンギンズは8％増で2位です。[10月5日 キャピタル・ジャガーノート ワシントン・キャピタルが開幕2試合で10得点を挙げ、好調なスタートを切った。これはシーズンのVERY初期であることは承知しているが、キャピタルズチームには印象的な（若い）オフェンススターがいる。この土曜日の試合では、キャップスはトロント・メープルリーフスに6ゴールを決められ、打ち負かされました。しかし、この試合はまた、若いチームの潜在的なアキレス腱を示した - 不整合な守備のプレー。リーフスは第3ピリオドでゲームを作ることができたが、キャピタルの攻撃力は明らかに明らかであった。[続きを読む！] 03 10月のオリンピック、NHLPAが混乱、マイク・モダーノなどNHL選手が今後、少なくとも北米以外のオリンピックに参加しない可能性が出てきた。最近のインタビューでは、ゲイリー-ベットマンは、それがプライムタイムでゲームやリーグを紹介しないでしょうNHLレギュラーシーズンのオリンピックを邪魔することはほとんど意味がありません理由についての彼の見解を共有した。NHLPAとの次の契約交渉では、この点が興味深いポイントになりそうです。NHL選手会といえば、この組織は再び完全に混乱した協会としてそのイメージを救い出すために探しています。マイク・モダーノは、ダラス・スターズでNHL20シーズン目を迎えます（ミネソタ・ノース・スターズ時代から数えて）。フリーエージェントの時代に、モダーノとスターズがこのようなコミットメントを示すことに脱帽せざるを得ない。彼は素晴らしいキャリアを持ち、スターズと同様、レガートでの時間から恩恵を受けている。10月01日 NHLが2009-10シーズンを開幕 2009-10シーズンのNHLのレギュラーシーズンが今夜開幕し、4試合が行われた。そのうちの1試合はコロラド州デンバーで行われ、NHLの偉大な選手ジョー・サキックがペプシセンターの垂木に自分の背番号19を掲げました。メイプルリーフスも今夜、トロントでモントリオール・カナディアンズと対戦した。第3ピリオド後半に3-2のリードを失い、延長戦の末にハブに敗れた。フェニックスでのドラマは、皆にとって気晴らしになり続けている。今週も、破産判事のレッドフィールド・T・ボームが、ジム・バルシルとNHLが現在行っている、衰退していくフランチャイズの買収の入札を拒否したからだ。[3月26日 Back in action 「Hockey Critic」ブログはちょうど1年以上手つかずの状態でしたが、そのブログを復活させる時が来ました。NHLとホッケー全般でいろいろなことが起こっているので、ファンの声をもう一度聞いてほしい。[もっと読む！】1月16日 トロントメープルリーフスはフロントオフィスのヘルプのために買い物をしていますか？トロント・メープルリーフスは、インフルエンザで消耗したカロライナ・ハリケーンズのチームを5-4で破り、5連敗をかろうじて止めた。氷の上のチームの貧しいショーでは、そのゼネラルマネージャー、ジョン-ファーガソンJrとさえヘッドコーチ、ポール-モーリスの運命についてのいくつかのうわさを作成しました。今週初め、いくつかのソースは、メープルリーフスポーツとエンターテイメント（MLSE）の上層部は、一般的なを引き継ぐことができる経験豊富なホッケーの幹部を探し始めていたことを報告した。</w:t>
      </w:r>
    </w:p>
    <w:p>
      <w:r>
        <w:rPr>
          <w:b/>
          <w:color w:val="FF0000"/>
        </w:rPr>
        <w:t xml:space="preserve">イド165</w:t>
      </w:r>
    </w:p>
    <w:p>
      <w:r>
        <w:rPr>
          <w:b w:val="0"/>
        </w:rPr>
        <w:t xml:space="preserve">2012年8月21日に開催されたアナーバー市の計画委員会の報告書において、フードギャザラーが昨年度中に575万トンの食糧を配布したと誤って報告しました。食料の量はトンではなく、ポンドで測定されます。ここにその誤りを指摘し、元の記事を訂正しました。その他のローカルな報道2012年11月19日に開催された市議会で、アナーバーのパーセント・フォー・アートプログラムに関する2つの議案が否決されました。1つはプログラムを終了させるもので、もう1つは対象となるプロジェクトの範囲を狭めるものでした。また、5人の議員からなるタスクフォースを設置してこの問題を研究し、現在パブリックアートに充てられている資金をいくつかの例外を除いて支出を停止するという決議案も先送りされました。マーシャ・ヒギンズ議員（4区）が提出したタスクフォースと一時停止に関する決議は、12月3日まで延期された。パーセンテージ・フォー・アート条例の改正または廃止をどのように進めるかについての勧告の期限は、2013年4月とされています。同条例では現在、市内で行われるすべての資本プロジェクトの予算の1％を、1プロジェクトあたり25万ドルを上限にパブリックアートのために確保することを義務づけている。今回の改正では、条例の適用対象となるプロジェクトの定義に重点を置き、市民参加の要件も追加される予定だった。対象プロジェクトの絞込みによる実質的な効果は、パブリックアートの助成額が約90％減少すると試算されています。過去2会計年度、パーセント・フォー・アート・プログラムはおよそ30万ドルを生み出してきました。もし条例の改正が行われていれば、約25,000ドルしか発生しなかったでしょう。ジェーン・ルム（2区）は、11月6日に行われたパブリックアート・ミレジットの失敗の結果を、有権者が既存の非ミレッジベースのプログラムの撤廃を望んでいることの表れだと解釈した。この村落制は10ポイント差で否決された（反対55.8％、賛成44.14％）。ルムは11月8日の審議会で、2012年8月20日の審議会で行ったものと同様の提案（パーセント・フォー・アート・プログラム廃止のための条例改正を市弁護士事務所に指示する決議案）を行う意向を表明していた。他の議員に送った電子メールには、「...11月19日に提出するのは、条例改正案そのものであり、第一読会の審議にかける」と書かれていた。8月20日の会議では、11月6日の投票にパブリックアートの村落制を導入することが決議された。これは、アナーバーのパブリック・アートのための、より柔軟な資金調達の仕組みを提供するためのものです。0.1ミルの税金で年間約45万ドルの収益が期待されていた。この条例を修正する提案（議会でも保留にされた）は、Sabra Briere氏（1区）が提案したものだ。ブリエール氏は過去に、パブリックアートプロジェクトの資金源を制限することを基本とした改正案を提出したことがある。しかし、今回のアプローチは、既存の条例が適用されるプロジェクトの定義を狭めるというものだ。現在、パーセント・フォー・アート条例は、基本的に市が行うあらゆる資本改善プロジェクトに適用される。ブリエール氏の提案では、対象となる資本整備プロジェクトを、"一般に公開されるか、目に見えることを目的とするもの "に限定し、その定義を狭めることになる。道路、高速道路、小道、歩道などの建設プロジェクトは対象から除外される。橋梁は引き続き対象となる。過去2会計年度、パーセント・フォー・アート・プログラムを通じてパブリックアートに割り当てられた約30万ドルのうち、約90％は道路村落予算と下水道予算の一部から支払われたプロジェクトによって生み出されたものであった。2年間のストリートミレッジ基金からの支出は約25万ドルです。下水道資金については、2年間で約18万ドルとなっています。ブリエールの条例改正で対象プロジェクトの範囲が狭められたことを考えると、その資金はブリエールの条例改正ではパブリックアートに割り当てられなかっただろう。ブリエールの提案には、対象となるプロジェクトの金銭的な基準として、10万ドルが含まれていた。彼女の条例改正案では、アートプロジェクトの提案に関連した公開プロセスも必要となる。そのプロセスの一環として、プロジェクトが提案されている区の議員に通知することが必要となる。公共アート村は、アナーバー市の59の選挙区のうち、わずか13の選挙区で過半数の票を獲得した。</w:t>
      </w:r>
    </w:p>
    <w:p>
      <w:r>
        <w:rPr>
          <w:b/>
          <w:color w:val="FF0000"/>
        </w:rPr>
        <w:t xml:space="preserve">イド166</w:t>
      </w:r>
    </w:p>
    <w:p>
      <w:r>
        <w:rPr>
          <w:b w:val="0"/>
        </w:rPr>
        <w:t xml:space="preserve">ブリスベン南西部のプレミアムクオリティーのインディアンリングネックパートのプライベートブリーダーです。私たちは、健康、品質、そして最高のブリーディングに誇りを持っています。私たちは最高の血統のみを使って繁殖しています。2012年最後のコバルトの雌鳥です。DNA証明書、クローズドラングを付けての販売となります。我々は、バイヤーのコストで広いオーストラリアに貨物 すべての私たちの鳥は一年中バランスの取れた食事を持っています。新鮮な果物、野菜、葉物、ナッツ、良質の種子、カルシウム、タンパク質などを食べさせる。参照... $500.00 ブリスベン南西部 ロキシーはdesexed、ワクチン、マイクロチップと心臓病の予防にあります。ロキシーは2003年に放浪しているところを発見されたため、交配種としてリストアップしています。彼女は外飼い・内飼いで、人が大好きで、2人の子供とたくさんの子供たちが出入りする中で育ちました。また、このような場合にも、「痒いところに手が届く」ような、優しい心遣いを心がけています。仔猫をお譲りします。8週齢。このような場合、私たちは、このような...この子達は全て獣医のチェックを受け、虫下し、ノミ取り済みです。ふわふわの毛、短毛。ブラック、ジンジャー、タビー。子供や他のペットに慣れていて、抱きしめるのが大好きです。お早めに写真はテキストかメールでどうぞ!$90.00 Brisbane Region こんにちは、Frankie aka "Frankenstein" は3歳の16.2h TB登録の牡馬です。彼はベイ色で、靴下はありませんが、頭に小さな星がついています。彼は木箱の上の丸太を恐れず飛び越えるようになり、美しい確認作業を行っています。彼はサイドステップ、バック、ストップを知っており、完全に100％健全です。彼は虫下しを受け、来週末には足の手入れをする予定で、歯は最新の状態です。彼は自信のある初心者に適していると思います。また、この馬は、初めて裸馬に乗ったときにも、...ブリスベン地方 大きな池で繁殖している中型から大型のパシフィックブルーアイの成魚を販売しています。また、このような場合、"Blue Eyes "と呼ばれます。また、このような場合、...この魚は、その名の通り、美しい発光性の青色をした目をしています。  パシフィックブルーアイは肉食魚で、特に庭池や水族館に適している。  サイズ一般的に5-6cm。6ヶ月で完全に成長する。  飼育下で繁殖します。ブリスベン地方 手作業で育てられた美しいオカメインコの赤ちゃんです。この度、ブリスベン市内にてハンドメイドで育てられたオカメインコの赤ちゃんをお譲りします。この子は生後10日目から毎日ハンドメイドで育てています（ハンドメイドだけではありません）。一緒にいることが何よりの楽しみです。キスをするのももらうのも大好きです。完全に離乳しており、現在入手可能です。全てDNA性別を確認済みです。オカメインコの突然変異によりますが、$95.00-$120.00でお願いしています。また、このような場合、...Brisbane South West 美しい1歳のサモエドの子犬 'Woofer' は新しい愛情深い家を必要としています 素晴らしい気質で、人が大好きで、とても遊び好きで興奮しやすいです。彼の毛は暑さのために夏に向けてカットバックされています。また、この犬種は、仔犬の時に＄1000で購入したものであり、現在も愛情を持って大切に育てています。交渉中 ブリスベン ノースウェスト ラップマットは10ドル、上に柄のあるコットン素材か無地のフリースのどちらかを選べます。すべてのアイテムは、使用前に洗浄し、安全に乾燥させ、病気や寄生虫のない環境から来たものです。全てのおもちゃはステンレスワイヤーに通してあり、おもちゃのリンクは付属していません(</w:t>
      </w:r>
    </w:p>
    <w:p>
      <w:r>
        <w:rPr>
          <w:b/>
          <w:color w:val="FF0000"/>
        </w:rPr>
        <w:t xml:space="preserve">イド167</w:t>
      </w:r>
    </w:p>
    <w:p>
      <w:r>
        <w:rPr>
          <w:b w:val="0"/>
        </w:rPr>
        <w:t xml:space="preserve">ヨハネスブルグの北、サントンビジネス地区の中心という便利な立地にあるヒルトンサントンは、出張の拠点として理想的で、2012年南アフリカベストビジネスホテルに選ばれました。この成長し続ける都市の象徴的なスカイラインに、ヒルトン・サントンホテルがあります。1997年、皇太子殿下によって華々しくオープンし、新興商業地区であるサントンへのヒルトン・ホテルズ＆リゾーツの到来を告げました。この開業は、国際的な脚光を浴びるようになった日本の希望と願望を反映したものであった。ヒルトン・サントンは、ヒルトン・ワールドワイドの革新的なレガシーを高く評価しています。フレキシブルなミーティング会場 ミーティングを見守る熟練した専門家チームだけでなく、ミーティング専用のレベルも用意されています。9つのミーティングルームとフレキシブルなボールルームは、すべてM階にあります。また、国際色豊かなトレードウィンズ・レストランも同じフロアにあり、あらゆるミーティングの飲食要件をシームレスに補完することができます。当ホテルは、サントン地区で最大の会議場プロバイダーの一つであり、この地区で最も大きく柔軟性のある会議場を持つホテルであると自負しています。また、中央には機能的なビジネスセンターがあり、ビジネス関連のサービスを提供しています。このホテルでは、お客様が旅先でベストな状態で過ごせるよう、細部にまで気を配っています。ホテルはまた、主要なビジネス施設に近く、主要な銀行、ヨハネスブルグ証券取引所（JSE）、サントンコンベンションセンターはすべて徒歩圏内、車で5分以内と、とても便利な場所にあります。ホテルへの交通アクセスは抜群で、近代的なグアトレイン駅まで車で3分以内、ネルソン・マンデラ・スクエアやサントン市街など、ショッピングや食事の中心地にも近くなっています。ホテルでは、これらの場所への無料シャトルサービスを提供しています。また、GautrainはOR Tambo国際空港に直結しており、ホテル内ではタクシーもご利用になれます。仕事とリラックスのための客室 快適さと利便性を追求した客室は、くつろぎの場として、また仕事の遅れを取り戻すための場としてご利用いただけます。全客室と公共エリアでは、高速インターネットをご利用いただけます。約8種類の客室とスイート、そして伝説のヒルトン・エグゼクティブ・フロアで、ビジネス・トラベラーに不足のない選択肢を提供します。アップグレードオプションには、エレガントなヒルトンデラックススイートや、リビング、ダイニング、ワークスペースを独立させた豪華なテラススイートがあります。テラス・スイートのプライベート・バルコニーは、カクテルを片手にサントンのスカイラインを眺めるのに最適です。エグゼクティブフロアにご宿泊のお客様には、プライベートチェックインのほか、朝食、ドリンク、カナッペ、新聞などを提供する落ち着いた雰囲気のエグゼクティブラウンジをご利用いただけます。エグゼクティブフロアにご宿泊のお客様には、朝食やドリンク、新聞などの特典をご用意しています。また、ヒルトンの「セレニティ」ベッドが全室に標準装備されています。食の旅 朝食からディナーまで、様々なセクションからなるトレードウィンズ・レストランは、食の旅の拠点となります。伝統的なものからヘルシーなものまで、幅広いセレクションの豪華な朝食。インタラクティブなクッキングステーションにいるシェフたちは、ワッフルや卵料理を注文すると、会話を弾ませながら調理し、希望するゲストはそのスペースに残します。ランチタイムにはシェフが再び登場し、訓練されたサービスチームとともに、ゲストが最高の気分で食べられるヘルシーなランチを作り上げます。ディナータイムには、アラカルトとブッフェから選べる自由なスタイル。トレードウィンズ・レストラン内にあるロータス寿司・鉄板焼バーでは、熟練した寿司職人と鉄板焼職人によるインタラクティブな極東料理体験ができます。シェフたちは、単に食事を提供するだけでなく、毎週金曜日に個人や小グループを対象とした寿司教室を開催しています。寿司教室は、参加者が寿司を作る複雑な技と、それを食べる複雑でない技を教わる、とても「実践的」なものです。一日の仕事を終えた後のリラクゼーションの場として、"本部 "はふさわしい。ザ・フェイセスバー</w:t>
      </w:r>
    </w:p>
    <w:p>
      <w:r>
        <w:rPr>
          <w:b/>
          <w:color w:val="FF0000"/>
        </w:rPr>
        <w:t xml:space="preserve">イド168</w:t>
      </w:r>
    </w:p>
    <w:p>
      <w:r>
        <w:rPr>
          <w:b w:val="0"/>
        </w:rPr>
        <w:t xml:space="preserve">山中が素晴らしいコンディション 今日も山は良い天気で、雪のコンディションは最高です。パウダーはまだたくさん残っているし、グルーミングされたコースは柔らかい雪質で最高だ。ここ数日、楽しい日々を過ごしている。地形は本当に埋まってきていて、岩がいくつか残っているが、ゲレンデは確実に覆われている。下山も雪質はいい（明日の午後には変わるかもしれないが）。今日は久しぶりの土曜日で、さすがに新雪が積もったこともあり、週末の観客が集まっていた。いくつかのチェアは10～15分待ちでしたが（Excelerator、7th、Harmony）、他のチェアはほぼ待ち時間なしでした（高速クワッドのことです）。メインコネクターとなるキャットトラックを除けば、オンピステでもオフピステでも混雑に悩まされたことはない。予報は素晴らしく、今夜は谷に5-10cm、明日の日中にさらに10-15cm降る（標高1700m付近で氷点下が終わり、ラウンドハウスは標高1850m付近）。ラウンドハウスより上では雪が降り続きますが、下は月曜日まで雪と雨の混合となるでしょう（さらに15-25cm）。その後、凍結レベルが下がり、さらに雪が降り、最終的には再び谷まで雪となるでしょう。さらに雪が降り続き、わかりやすく言うと、大きなダンプがやってきます。だから基本的には、これはあなたが明日の朝早くに向かって、今夜の新しい雪のベストを取得する必要がありますことを意味します。午後には風も強くなり、雪も標高の低いところでは雨で湿っぽくなるので、おそらく今日はこれで終わりにしたほうがいいでしょう。雪質も良くなるはずの月曜日に備えて、足（と雪）を温存しておきましょう。そして残りの週は、この大雪の上に継続的な降雪があり、素晴らしいものになるでしょう--そして、氷点下が谷に戻ることで、雪はますます良くなるでしょう 5 comments on " Great conditions all over the mountain " こんにちは！LydiaとVictorです。私たちは、http://objetivolima.wordpress.com（ロンリープラネットのベストスペイン語ブログ部門にもノミネートされています）の著者であるリディアとビクターです。私たちは、あなたのブログのために、あなたのノミネートを祝福し、あなたの成功を祈りたいと思います。David、残念だが予報は計画通りにいかず、明日は雨と風が強くなりそうだ。午前中に風の強さを確認し、もし本当に強ければ午後まで待ち、そうでなければ朝一で向かうつもりです。</w:t>
      </w:r>
    </w:p>
    <w:p>
      <w:r>
        <w:rPr>
          <w:b/>
          <w:color w:val="FF0000"/>
        </w:rPr>
        <w:t xml:space="preserve">イド169</w:t>
      </w:r>
    </w:p>
    <w:p>
      <w:r>
        <w:rPr>
          <w:b w:val="0"/>
        </w:rPr>
        <w:t xml:space="preserve">ここでは誰もが自由です。批判するのでもなく、やり方を改革するのでもなく、そこから逃げて砂漠や他の町へ出かけていくのです。街はオープンです。世界に対して、未来に対して開かれている。それが都市に冒険心を与え、その無秩序さや醜ささえも、ある種の感動的な美しさを与えているのだ。ジャン＝ポール・サルトル「アメリカの都市」 おそらく、私はこのアメリカを夢見たのだろう。私が夢見たとおりに、その夢を描いてみようと思う。そして今日は、パリで流布している「アメリカ人は順応主義者である」と「アメリカ人は個人主義者である」という、相反する二つの「スローガン」について、私の印象を述べたいと思う。アメリカでは「メルティング・ポット」といって、ポーランド人、イタリア人、フィンランド人などを市民として受け入れるという話は聞いたことがあった。しかし、それが何を意味するのかはよくわからなかった。ところが、到着した翌日、その「メルティング」の過程にあるヨーロッパ人に出会った。プラザホテルのメインロビーで、私はかなり控えめな体格の黒髪の男を紹介された。彼は、ここの誰もがそうであるように、唇や頬を目に見える形で動かさず、少し鼻にかかったツンとした声で話し、口では笑うが目では笑わず、上手だがフランス語のアクセントが強く、野蛮な言葉とアメリカニズムをちりばめた話し方で自分を表現するのであった。私が彼に我々の言語の知識を褒めると、彼は驚いて、『でもそれは私がフランス人だからです』と答えた。彼はパリで生まれ、アメリカに住んでまだ15年、戦前は半年ごとにフランスに帰っていた。  しかし、彼はすでに半分アメリカの虜になっている。彼の母親はパリから出たことがない。彼がわざと下品な調子でパナメのことを話すと、故郷を思い出す亡命フランス人というより、ヨーロッパの知識を誇示したいヤンキーのように聞こえる。彼は時折、「アハ！ ニューオリンズ、いい女たちだ！」と、私の方に悪戯っぽいウィンクを投げかけざるを得ないような気がする。しかし、そうすることで、彼は同胞との共謀を求めるというより、アメリカ人の考えるフランス人に合わせているのである。いい女たち」と彼は笑うが、無理やりな感じだ。</w:t>
      </w:r>
    </w:p>
    <w:p>
      <w:r>
        <w:rPr>
          <w:b/>
          <w:color w:val="FF0000"/>
        </w:rPr>
        <w:t xml:space="preserve">イド170</w:t>
      </w:r>
    </w:p>
    <w:p>
      <w:r>
        <w:rPr>
          <w:b w:val="0"/>
        </w:rPr>
        <w:t xml:space="preserve">2012年11月1日 人間がネズミと会話するためのアバター 映画「アバター」では、人間は遺伝子操作された身体とリンクし、異星人ナヴィとより簡単にコミュニケーションできるようになる。英国のコンピューター科学者のグループが、それを現実のものにしようとしている--ただし、ネズミを使ってだ。ユニバーシティ・カレッジ・ロンドンとバルセロナ大学を拠点とするこのチームは、動きを追跡するソフトウェア、カメラ、ラップトップ、そしてバーチャル・リアリティ・ヘッドセットのシステムを使用した。また、ペンの中にラットを入れたセットも用意しました。ネズミと対話するために、人はVRヘッドセットを装着し、仮想の部屋を見ます。トラッキングソフトを搭載したカメラがユーザーの動きをとらえ、バーチャルな部屋の中に再現します。一方、別のカメラはネズミを見ます。仮想の部屋には、ネズミのアバターであるもう一人の人間がいます。ネズミが動けば、アバターも動きます。トラッキングソフトは、ペンの周りのネズミの動きと、ネズミの顔の向きの両方を検知し、それを仮想環境上に再現します。そのため、人間のユーザーには、ネズミと同じ方向に顔を向けた人間が、部屋の中を走り回っているように見えます。ネズミはというと、ホッケーのパックのようなロボットと対話することになります。ロボットには、ネズミをペンの壁から遠ざけるためのジャムがついています。人間が部屋の中を動き回ると（現実と仮想の両方で）、ロボットがその動きを再現します。ネズミを説得して対話させることでポイントを獲得するという、ゲーム仕立てになっています。MITのTouch LabのディレクターであるMandayam Srinivasanは、PLOS Oneに掲載されたこの研究の共著者の一人です。同氏はDiscovery Newsに対し、このグループは技術とそれを機能させることに重点を置いていましたが、行動科学に関する興味深い疑問があり、それを探求しました。たとえば、仮想空間では人間のように見えても、ほとんどのユーザーはネズミとやりとりしていることを知っています。しかし、接続の向こう側にいるのが人間であると伝えたらどうでしょう？そうしたら、ユーザーの行動は変わるでしょうか？このようなバーチャルリアリティは、野生の動物を研究している科学者にとっても、行動を観察するためのより良いツールになり得ます。通常、野生動物を観察するには、その場にカメラを設置するか、動物にカメラを装着するしかありません。無線タグを使えば、動きを追跡することができます。しかし、実際に対話するための良い方法はありませんでした。スリニバサンは、ロボットのような昆虫を使うことも考えられるという。</w:t>
      </w:r>
    </w:p>
    <w:p>
      <w:r>
        <w:rPr>
          <w:b/>
          <w:color w:val="FF0000"/>
        </w:rPr>
        <w:t xml:space="preserve">一七八</w:t>
      </w:r>
    </w:p>
    <w:p>
      <w:r>
        <w:rPr>
          <w:b w:val="0"/>
        </w:rPr>
        <w:t xml:space="preserve">クライストチャーチ・カジノニュージーランド・トロッティング・カップデーについて カンタベリーで最も華やかで期待されているソーシャルイベントの一つで、昨年は2万人以上の観衆を集めました。この華やかな日は、ファッション、食べ物、楽しさ、音楽の祭典であり、ニュージーランドの競馬カレンダーのハイライトとして、誰もが参加することになります。ニュージーランドとオーストラリアの優秀な馬が、この日のメインレースであるニュージーランドで最も権威のある2マイルのハーネスレース、クライストチャーチ・カジノ・ニュージーランド・トロッティング・カップで主役になります。開門時間は午前9時30分。この日の最初のレースは11時50分に行われ、目玉レースのクライストチャーチ・カジノ・ニュージーランド・トロッティング・カップは午後5時15分に行われる予定です。レースは午後6時30分まで続きます。レース観戦者は、競馬場で一日を過ごす場所をいくつも選ぶことができます。リンダウ・ローン（18歳以上のみ入場可）は、競馬場、ファッションイベント、プレゼンテーションエリアに近い芝生広場で、カップデーの社交場として利用されます。また、カップ・デーをスタイリッシュに楽しみたい方には、さまざまな企業向けホスピタリティオプションも用意されています。また、パブリック・ビレッジには、2つの大きなマーキー（バー、トートバッグ、座席、トイレを設置）、Speights Bar Trailer、屋台、ステージエリア、当日の様子を映し出す大きなスクリーンなどがあります。ファッションにこだわりのある方は、賞金総額数千ドルのファッションコンテスト「Best Dressed at the Races」に、女性も男性も参加することをお忘れなく。応募は無料です。9月1日より、こちらのサイトから、または、Addington Raceway .comから応募できます。臨時パブリックスタンドの指定席 臨時パブリックスタンドの指定席は、$60です。ゲート入場料込みのパッケージです。詳細およびチケット購入については、アディントン・レースウェイ（電話：03-338-9094）にお問い合わせください。ダイニング＆ホスピタリティパッケージ ダイニング＆ホスピタリティパッケージは、www.addington.co.nz でご利用いただけます。</w:t>
      </w:r>
    </w:p>
    <w:p>
      <w:r>
        <w:rPr>
          <w:b/>
          <w:color w:val="FF0000"/>
        </w:rPr>
        <w:t xml:space="preserve">イド172</w:t>
      </w:r>
    </w:p>
    <w:p>
      <w:r>
        <w:rPr>
          <w:b w:val="0"/>
        </w:rPr>
        <w:t xml:space="preserve">中国とインドの国境沿いで100件のUFO目撃があり、当局の懸念が高まる ニューデリー発-報道によると、インドの政府当局が中国とインドの国境沿いでUFO目撃を調査しているという。インド軍当局は、8月1日から10月15日の間に中国とインドの国境沿いで発生した合計100件のUFO目撃情報に困惑している。タイムズ・オブ・インディアによると、ジャンムー・カシミール州のラダックとインド北東部のアルナチャル・プラデーシュから中国とインドの国境に沿って配備されたインド軍部隊は、過去3ヶ月で100以上のUFOの目撃情報を報告しました。黄色い球体は中国側の地平線から上昇し、3、4時間かけてゆっくりと空を横切り、消えていくように見える。インド軍当局はこの目撃談を懸念している。空軍、国防研究開発機構（DRDO）、国家技術研究機構（NTRO）、インドチベット国境警察（ITBP）などの陸軍機関は、発光体を特定できていない。タイムズ・オブ・インディア紙によると、カルギル-レーと中国との国境沿いの軍事展開を担当する陸軍の14軍団は、パンゴン・ツォ湖近くのタクンにいるITBP部隊が目撃情報を報告した後、ニューデリーの陸軍本部に報告書を送りました。ロサンゼルス・タイムズ紙によると、2000マイル以上ある中国とインドの国境沿いの軍当局は、低軌道の中国の人工衛星やドローンを否定している。公式な報告書では、UFOはULO、つまり未確認光物体と表現されています。目撃報告をした軍関係者によると、UFOは日中だけでなく、日没後にも観測されると光るという。数回の目撃情報の後、インド軍はインドと中国の間の山の上にあるパンゴン湖に移動式の地上レーダー装置とスペクトル分析器を設置しました。UFOは視覚的に発見されましたが、レーダーはそれを拾い上げませんでした。このことは、陸軍の技術者たちに、その物体が金属製ではないことを示唆しました。ハンレにあるインド天文台のチームは、数日間ULOを観察しましたが、黄色っぽい球体が何であるかは分かりませんでした。しかし、流星や惑星である可能性は排除された。インド軍関係者は、物体を特定できないことを懸念しており、一部の関係者は、テスト中の中国の新しい監視装置の可能性を懸念している。公式情報筋によると、5年ほど前にも同様の報告があったが、当時は真剣に受け止められなかったという。Daily News and Analysis India によれば、一部の関係者は、この物体の1つを熱探知兵器で撃墜することを提案したが、地域の緊張を引き起こす可能性があるため、断念したという。一部の情報専門家は、この物体は中国軍による心理作戦の一環であり、"中国のランタン "である可能性があると述べています。「科学者や専門家は、これは500メートルから2000メートルの高さに到達する能力を持ついくつかのランタンを発射し、実際のコントロールライン（LAC）沿いの寒さと非友好的な地形を克服するインド軍を困惑させるための中国の仕掛けの一つであるかもしれないと疑っている...。「中国のランタンは...竹のフレームに油を塗ったライスペーパーでできており、ワックス状の可燃性物質でできた燃料電池を内蔵しています。炎がランタン内の空気を加熱し、炎がある限りランタンを空中に浮遊させ、その後地面に沈む。"2年前、インド空軍が調査したUFO目撃談は、最終的に中国のランタンと説明された。インドの専門家は、ULOが何であるか分からないままであるが、地球外の物体や訪問者を除外している。The Huffington Postによると、インドの天体物理学者Jayant Narlikarは、次のように述べています。「UFOが地球外起源であるという証拠はない。彼らがエイリアンの物体であるという暗示は、空想であり、事実ではない。"報道によると、インドの政府当局が中国とインドの国境沿いでUFOの目撃情報を調査しているとのことである。インド軍当局は、8月1日から10月15日の間に中国とインドの国境沿いで発生した合計100件のUFO目撃談に困惑している。</w:t>
      </w:r>
    </w:p>
    <w:p>
      <w:r>
        <w:rPr>
          <w:b/>
          <w:color w:val="FF0000"/>
        </w:rPr>
        <w:t xml:space="preserve">イド173</w:t>
      </w:r>
    </w:p>
    <w:p>
      <w:r>
        <w:rPr>
          <w:b w:val="0"/>
        </w:rPr>
        <w:t xml:space="preserve">というのも、The Cargoの会場が半壊し、素晴らしいライブが不思議と、しかし素晴らしく親密で純粋なロックンロールになったからです。最近のロンドンでのライブは、シンガーがインフルエンザで半死半生になっていたので、許そう。ヴィレッジ・アンダーグラウンドでのクロマティックスのライブは、驚くほど見事で、魅了されました。ええと......難しいところですが、クロマティックスが私の中で優位に立ちました、ほんの少しだけですが。今年見た中で最高のライブの一つでした。意外とよく覚えているという意味で、「長続き」しています。Attack on Memoryは素晴らしいアルバムですが、私はもう一度Chromaticsを観に行きたいと思います。それに、Heavenは彼らにとって良い会場だと思う。来年のどこかの時点で両方が復活してくれることを祈りますが。私はJohnny JewelがGlass Candyをこちらに連れてきてくれるのを待ち望んでいるところです。</w:t>
      </w:r>
    </w:p>
    <w:p>
      <w:r>
        <w:rPr>
          <w:b/>
          <w:color w:val="FF0000"/>
        </w:rPr>
        <w:t xml:space="preserve">イド174</w:t>
      </w:r>
    </w:p>
    <w:p>
      <w:r>
        <w:rPr>
          <w:b w:val="0"/>
        </w:rPr>
        <w:t xml:space="preserve">スイス初の腱制御ヒューマノイド・ロボット「Roboy」が誕生します。マクソンモータを含む科学と産業の専門家によるプロジェクト・チームが、新しいヒューマノイド・ロボット "Roboy "を開発しています。「ロボイ "です。2013年3月9日、チューリッヒ大学人工知能研究所（AIラボ）の25周年記念事業の一環としてチューリッヒで開催される国際ロボットフェア「Robots on Tour」で、「Roboy」は一般公開される予定です。この開発をフォローし、サポートすることができるようになりました。2012年6月以来、プロジェクトチームはロボット工学の分野における最新の知見を導入し、新しい人型ロボットの製作に奔走しています。「ロボイ "は1.30mの大きさで、人間を模倣した解剖学的構造と運動特性を持つ予定です。プロジェクトチームは "Roboy "を使って、ロボット工学の分野でどのようなテーマが研究されているのか、どのような技術が量産可能なのかを示したいと考えています。"Roboy "は、有名な "ECCE Robot "に使われている技術をさらに発展させたものです。ECCEロボット」「Roboy」ともに、腱制御駆動技術を搭載し、人型の動きや環境に対する反応性を持たせています。このプロジェクトの発起人であるロルフ・ファイファー教授は、「ロボットは環境の中で物理的に動くため、ノートパソコンやスマートフォンなどの一般的な情報技術では実現できない、まったく新しいタイプの人間と機械のインタラクションを実現します」と述べています。「と、この意欲的なプロジェクトの発起人であるロルフ・ファイファー教授は述べています。「"Roboy "の開発は、すべての人によって形成され、支援されるものです。2013年3月までに "Roboy "を実現するためには、パートナーやロボットファンの方々の協力が必要です。www.roboy.org、誰もが参加することができるのです。スイスのロボット工学と駆動技術 AIラボの研究者に加え、ドイツと日本の国際研究グループもプロジェクトに参加している。さらに、スイスの最先端ハイテク技術を提供するパートナー企業の支援も得ています。プロジェクトのメイン・パートナーであるマクソンモータは、多数のDCおよびECモータ、そして「Roboy」の高精度な動きを可能にするセンサを供給しています。マクソンモータは、医療機器、産業用オートメーション、宇宙産業などのロボット分野で長年の経験を有しています。現在、マクソン製品は2台の火星探査機「キュリオシティ」「オポチュニティ」に搭載されています。「高精度な電気モータは、ロボットの人工筋肉に相当します。マクソンモータのCEOであるオイゲン・エルミガーは、「私たちの駆動装置は小型で、ダイナミックで、効率的であり、まさにロボットが必要とするものです」と述べています。マクソンモータの駆動システムは、すでに「ECCEロボット」の動きを駆動しています。「私たちにとって、"Roboy "のような創造的で野心的なプロジェクトは、常に新しいことに挑戦する刺激となります」とオイゲン・エルミガーは述べています。Roboy "プロジェクトで生まれたノウハウは、研究者やロボットファン、テクノロジーに興味のある人たちが自由に利用できるようになっています。「Roboy』によって、私たちは人型ロボットの新しい開発プラットフォームを確立します。これを共有するいいね！(Like this)マクソンモータについて マクソンモータは、高精度なドライブシステムの世界的なリーディング・カンパニーです。40年以上の経験、絶え間ない技術革新、最高品質の製品、きめ細かいカスタマーサービスにより、マクソンモータはドライブテクノロジーの分野で信頼できるパートナーとして認められています。私たちは、お客様のご要望にお応えします。モジュラー・システムに組み込まれた製品群は包括的です。鉄心なし巻線 DC モータおよび鉄心付きフラットモータ（最大出力 500W、機械式および電子式整流） 遊星歯車、平歯車および特殊歯車 センサ（エンコーダ、DC タコ、レゾルバ） サーボアンプ、位置制御装置 ハイテク CIM および MIM 部品 顧客別ソリューション maxon motor はスイス・ザクセルンに本社を置き、世界中で 1865 人の従業員が働いています。マクソンモータは、産業用オートメーション、医療技術、セキュリティ技術、計測器、通信、民生機器など、さまざまな市場において、革新的なソリューションを低価格で提供しています。</w:t>
      </w:r>
    </w:p>
    <w:p>
      <w:r>
        <w:rPr>
          <w:b/>
          <w:color w:val="FF0000"/>
        </w:rPr>
        <w:t xml:space="preserve">アイディー 175</w:t>
      </w:r>
    </w:p>
    <w:p>
      <w:r>
        <w:rPr>
          <w:b w:val="0"/>
        </w:rPr>
        <w:t xml:space="preserve">投稿ナビゲーション 3つの考えとすべてのリンク アラバマ州フーバー--リージョンズパークの数マイル南にあるスターバックスからこんにちは、そして昨夜私の家だったフェアフィールドイン＆スイーツから約5分のところにあります。それは第1アラバマ州に33から14の損失の後の朝ですが、読者のコメントやメッセージボードの簡単な一見は、オレミスファンベースの周りに今朝多くの肯定的なことを示しています,トリーバーチ。レベルズだけでなく、最後の夜を恥ずかしくありませんでした、彼らはちょうど約すべてのためのアラバマの仕事をしました。ということで、3つの考えと、今日のC-Lの報道へのすべてのリンクです。1.ターンオーバーは非常に現実的な問題である オーレスは、土曜日の第2四半期に3回ボールを回し、13-7のゲームを27-7のハーフタイムのスコアに変えた。第3クオーターでオレ・ミスはそのリードを13に縮めるために戻って得点したが、もしそのリードが6に縮まったらどうだろう？あるいは再びリードを奪われたら？それは昨夜だけではありません。オレミスは現在、過去3試合で9回ボールを回し、その間に1-2となっている。オーバーンのKiehlフレイジャーだけSECのクォーターバックの間でボーウォレスの6よりも多くのインターセプトを投げている。オレイミスは、方法の残りの部分だけで才能に非常に多くのゲームを勝つために起こっていないです。我々 は、オレ ・ ミスのチーム ハングで昨夜アラバマ州のスキームに基づいて、ハードを再生見た。あなたが実行を追加した場合、あなたは何かを持っています。それがなければ、途中でより多くの "近いけど、あまりにも近くはない "損失があるかもしれません。2.デンゼルNkemdicheは今週SECの認識を得るかもしれない タイトな締め切りと試合直後のゲームスタッツの不足のために今朝印刷報道にこれを取得しなかったが、ラインバッカーデンゼルNkemdicheは彼自身のゲームの鯨を持っていました。タックル11回、うちソロストップ5回。サック1回。3回のロスタックル。そして2つのファンブルを強要した。世界の Alabamas に対して再生するにはあまりにも小さいと考えられて赤シャツ一年生に悪くない;Nkemdiche 本能と速度で取得を続行します。Nkemdiche その統計シート詰めゲーム後週認識の SEC の守備の選手を得るを参照してくださいに驚かないでしょう。コディPrewittも彼の夜のための信用に値する - 彼は13タックルを持っていたし、それらの多くは、フィールドからBamaを取得するために第三ダウンしていた。あなたはその土曜日のどれも見ていない。これは、実際には、我々は今シーズンを見ていたよりも別のヒュー-フリーズだった。彼はそれを丹念に明らかにした彼は彼のチームを誇りに思っていたが、自分自身とミスのためのコーチングスタッフの責任を取った。何度も何度も、第4クオーターで接戦にするためにもっとうまくやればよかったと言うだけだった。「第4クオーターに入るべきだったのに、どんな理由であれ、我々はそこに到達できなかったのだから、がっかりだ」とフリーズは言った。「この旅の次のステップは、そこに到達することだ。第4クォーターに入ることだ。勝てるかどうかはわからないが、彼らと同じくらいハードにプレーして、1点でも取れればいい気分だろう」とフリーズは語っている。</w:t>
      </w:r>
    </w:p>
    <w:p>
      <w:r>
        <w:rPr>
          <w:b/>
          <w:color w:val="FF0000"/>
        </w:rPr>
        <w:t xml:space="preserve">アイディー176</w:t>
      </w:r>
    </w:p>
    <w:p>
      <w:r>
        <w:rPr>
          <w:b w:val="0"/>
        </w:rPr>
        <w:t xml:space="preserve">おそらく最も古くから続く国旗記念日のパレードは、ワシントン州フェアフィールドのものである。[6 ] 1909年か1910年に始まり、1918年を除いて毎年パレードを行っており、2010年には他の記念行事とともに「百年祭」のパレードを祝った。マサチューセッツ州クインシーは1952年から毎年国旗記念日のパレードを行っており、「この種のパレードでは全米で最も長く続いている」と主張している[ 7 ]。[7 ]最大の旗日パレードはニューヨーク州トロイで毎年開催され、クインシーのパレードを基にしており、通常5万人の観衆を集めている。[1 ] [ 8 ] マサチューセッツ州ウォバーンでも毎年カーニバルと花火大会が開催されている。カンザス州では、1912年にシカゴのスタンダード出版社から出版された『カンザス州史サイクロペディア』に「旗日」の提案に関する最も古い文献が引用されている。コネティカット州ハートフォードのジョージ・モリスが、1777年6月14日にアメリカ国旗を採用したことにちなんで「国旗の日」を提案したというのが、一般に知られているところである。ハートフォード市は1861年にこの日を祝い、連邦軍の成功と連邦の維持を祈願する愛国的なプログラムを実行した。1885年、ウィスコンシン州ウォーベカで教師をしていたバーナード・シグランは、ストニー・ヒル・スクールで初めて国旗の日の公式行事を開催した。現在、学校は復元され、ウォベカのナショナル・フラッグ・デー・アメリカニズム・センターには、シーグランドの胸像が飾られている。[9 ] 1880年代後半から、シグランドは愛国心や国旗の尊重、そして1777年に大陸議会が星条旗を採択した6月14日に毎年旗日を制定する必要性を訴え、各地で講演を行った。[1 ] [ 10 ] 歯学部に通うためにシカゴに移り、1886年6月、シカゴ・アーガス紙に掲載された「6月14日」と題する記事で、初めて公式に合衆国国旗の誕生を記念する年1回の記念日を提案した。1888年6月には、シカゴの団体「サンズ・オブ・アメリカ」での演説で、祝日の制定を提唱した。この団体は、アメリカの紋章を尊重することを目的として、雑誌『アメリカン・スタンダード』を創刊した。シグランドは編集長に任命され、この雑誌をはじめ、他の雑誌や新聞に記事を書き、祝祭日を推進することになった。1894年6月の第3土曜日、シカゴのダグラス公園、ガーフィールド公園、フンボルト公園、リンカーン公園、ワシントン公園で、公立学校の子供たちによる国旗記念日の祝典が開催された。30万人以上の子供たちが参加し、この祝典は翌年も繰り返された。[10 ] シグランはアメリカ国旗の日協会、後に国旗の日協会の会長に就任し、組織の後ろ盾を得て活動を推進するようになった。シグランドは、愛国心と国旗について2,188回のスピーチを行ったと述べている。ペンシルベニア州イェードンに長年住んでいたウィリアム・T・カーは、1888年に西ペンシルベニア州アメリカ国旗の日協会を設立し、1年後に同協会の全国会長となり、50年にわたりその任を果たした。1949年、ハリー・S・トルーマン大統領が、この行事を正式に制定した議会法に署名した際にも、彼は出席している。1893年、ベンジャミン・フランクリンの子孫でペンシルベニア州議会議員連盟の会長であったエリザベス・デュアン・ギレスピーは、フィラデルフィアのすべての公共建築物にアメリカ国旗を掲げることを求める決議を採択しようとした。このため、フィラデルフィアがフラッグ・デーの本家本元であるとする説もある。[1 ] 1937年、ペンシルベニア州は国旗の日を法定休日とした最初の州となった。[12 ] アメリカの友愛団体であるエルクスのBenevolent and Protective Order of Elksは、組織の初期からこの祝日を祝っており、国旗への忠誠は全会員の条件となっている。[14 ] 1907年、BPOEグランドロッジは決議により6月14日を国旗記念日に指定した。1911年にグランドロッジは、すべてのロッジがこの日を遵守することを義務付けることを採択し、その義務は現在も続いている。[14 ] エルクはウッドロウ・ウィルソン大統領に、愛国心を表現するためにエルクが国旗の日を守っていることを認めるよう促した。</w:t>
      </w:r>
    </w:p>
    <w:p>
      <w:r>
        <w:rPr>
          <w:b/>
          <w:color w:val="FF0000"/>
        </w:rPr>
        <w:t xml:space="preserve">イド177</w:t>
      </w:r>
    </w:p>
    <w:p>
      <w:r>
        <w:rPr>
          <w:b w:val="0"/>
        </w:rPr>
        <w:t xml:space="preserve">2012 年 10 月 9 日から 18 日までインドのハイデラバードで開催された生物多様性条約第 11 回締約国 会議（COP11）と並行して、リオ条約パビリオン（RCP、以下パビリオン）が開催されまし た。RCPは、生物多様性条約、国連気候変動枠組条約、国連砂漠化防止条約の3つのリオ条約の共同実施から得られる利益について、ベストプラクティスや科学的知見に関する認識を高め、情報を発信することを目的としたものです。リオ条約事務局および多くのパートナーの後援を受け、パビリオンでのプログラムは以下のような日替わりテーマに焦点を当てた。リオ条約のための統合された科学、評価、モニタリングに向けて、生物多様性目標と地球環境問題の自然な解決策としての保護地域（PAs）、木の多様性の日、生活の日、20/20会談、第6回土地の日、途上国における森林減少および森林劣化による排出の削減、保全、森林の持続的管理、森林炭素蓄積の強化（REDD+）の日、生態系の回復、リオ条約の統合的実施に向けて、などです。RCPは、UNCCD、UNFCCC、CBDの3つのリオ条約の実施を改善するための相乗効果と機会を探るために設立されたものである。パビリオンは、意識を高め、ベストプラクティスや科学的知見を共有するために立ち上げられました。横断的なテーマに焦点を当て、特にUNCCD、UNFCCC、CBDの実施における相乗効果とコベネフィットの特定を通じて、持続可能な開発を支援し、ミレニアム開発目標の達成を支援するというリオ3条約に共通する目的に取り組むことを目的としています。この略歴では、リオ条約とパビリオンの概要を説明する。UNCCD: 1992 年、国連環境開発会議の要請を受けた国連総会は決議 47/188 を採択し、特にアフリカで深刻な干ばつや砂漠化を経験している国において砂漠化と戦うための条約（INCD）を練るための政府間交渉委員会を設立するよう要請した。INCDは1993年5月から1994年6月にかけて5回の会合を開き、UNCCDとアフリカ、アジア、ラテンアメリカとカリブ海諸国、北地中海の4地域の実施付属文書を起草した。2000年12月の第4回締約国会議（COP4）では、中・東欧を対象とした第5の附属書が採択された。UNCCDの発効までの間、INCDは1995年1月から1997年8月まで6回開催され、アフリカの緊急措置や他の地域の暫定措置に関する進捗報告を聴取し、COP1の準備を行った。 UNCCDは1994年6月17日に採択され、1996年12月26日に発効した。現在、194の締約国を有する。UNFCCC。気候変動に対する国際政治の対応は、1992年5月9日のUNFCCCの採択に始まる。UNFCCCはリオの地球サミットで署名のために開放された。UNFCCCは、気候系への「危険な人為的干渉」を回避するため、温室効果ガスの大気中濃度の安定化を目指した 行動枠組みを定めている。UNFCCCは1994年3月21日に発効し、現在195の締約国が加盟している。1997年12月、日本の京都で開催されたCOP3の参加者は、先進工業国および市場経済移行国に対し、排出量の目標達成を約束するUNFCCCの議定書に合意した。UNFCCC の下では附属書 I 国と呼ばれるこれらの国々は、2008 年から 2012 年の間（第一約束期間）に、6 種類の温室効果ガスの総排出量を 1990 年比で平均 5.2%削減することに合意し、その具体的目標は国によって異なることとした。京都議定書は2005年2月16日に発効し、現在193カ国が加盟している。CBD1992 年 5 月 22 日に採択され、1993 年 12 月 29 日に発効した。CBDはリオの地球サミットで署名のために開放されました。生物多様性の保全、その構成要素の持続可能な利用、遺伝資源の利用から生じる利益の公正かつ衡平な配分を促進することを目的とし、現在193の締約国が加盟しています。COP は条約の運営主体です。CBD にはバイオセーフティに関するカルタヘナ議定書が含まれ、2000 年 1 月 29 日に採択、2003 年 9 月 11 日に発効し、163 の締約国が参加しています。に対する責任と救済に関する名古屋クアラルンプール補足議定書がある。</w:t>
      </w:r>
    </w:p>
    <w:p>
      <w:r>
        <w:rPr>
          <w:b/>
          <w:color w:val="FF0000"/>
        </w:rPr>
        <w:t xml:space="preserve">イド178</w:t>
      </w:r>
    </w:p>
    <w:p>
      <w:r>
        <w:rPr>
          <w:b w:val="0"/>
        </w:rPr>
        <w:t xml:space="preserve">Kindle これらの記事を他の人と共有することによって、私たちはニュースを広めるために役立ちます。米国政府がお金をかけていることのいくつかを、あなたは信じることができないでしょう。  衝撃的な新しいレポートによると、アメリカの納税者のお金はWorld of Warcraftの研究、アメリカ人がインターネットでどのように愛を見つけるかの研究、そしてベトナムの男性売春婦の行動の研究に使われているそうです。  それだけでなく、アイオワ州のピザ屋の改装や、テネシー州の図書館がビデオゲームパーティーを開催するのにも、連邦政府の金が使われているのだ。  これらは、トム・コバーン上院議員が発表した「Wastebook 2010」と題する政府の無駄遣いに関する新しい報告書に記載されている例のほんの一部に過ぎない。  何千万というアメリカの家庭が現代史上最悪の経済不況に苦しんでいるにもかかわらず、アメリカ政府は想像しうる限り最もクレイジーで最も軽薄なものにお金を使い続けているのである。  毎年毎年、政府の無駄遣いがひどいという記事が書かれ、ニュースにもなっているが、毎年毎年、悪化の一途をたどっているのである。  いったい何が起こっているのだろうか？まるで、議会が納税者のお金を無駄にする新しい方法を発明するのを楽しんでいるように見える。  以下のリストにあるようなことにお金を使うことを正当化しようとしながら、真顔でいられる人はほとんどいないように思える。米国の国家債務が14兆ドルに迫っている今、政府の無駄遣いはかつてないほど制御不能になっているように見える。  以下は、米国政府がお金をかけている最もクレイジーな20のことである...。#1 カリフォルニア大学アーバイン校の研究者に、World of Warcraftなどのビデオゲームをプレイできるように、総額300万ドルが支給された。  この「ビデオゲーム研究」の目的は、「マルチプレイヤー・コンピュータ・ゲームやWorld of WarcraftやSecond Lifeなどのオンライン仮想世界などの新しいコミュニケーション形態が、組織のコラボレーションやグローバル市場での競争をより効果的にするのに役立つ」ことを研究すると言われている。#2 米国農務省は今年、乳牛から排出されるメタンガスの研究のために、ニューハンプシャー大学に70万ドルを提供しました。#3 カリフォルニア大学サンタクルーズ校に、グレイトフル・デッドが所有する写真、Tシャツ、コンサートチケットのデジタル化のために61万5千ドルが贈られた。#4 スタンフォード大学の教授が、アメリカ人がインターネットを使ってどのように愛を見つけるかを研究するために239,100ドルを受け取りました。  これまでのところ、この「研究」の重要な発見のひとつは、インターネットは同性のパートナーを見つけるのに、より安全で慎重な方法であるということだ。#全米科学財団は216,000ドルを費やして、政治家が「曖昧な立場を取ることによって支持を得たり失ったりするかどうか」を研究した。#6 位 国立衛生研究所は、ベトナムの男性売春婦の行動を研究するために約 442,340 ドルを費やした。#7 リトルロック、ニューオーリンズ、ミルウォーキー、シカゴの動物園のために、約100万ドルの米国納税者の資金が、「詩」の作成に使われた。  この「詩」の目的は、環境問題に対する意識を高めるのに役立つことである。#8 米国退役軍人省は、2010年中に1億7500万ドルを費やして、使ってもいない何百もの建物を維持した。  これには、オハイオ州デイトン市にあるピンクの八角形のモンキーハウスも含まれる。#9 ネバダ州ラスベガスの「ネオンサイン博物館」のために180万ドルの税金が使われた。#1000万ドルがメディケアによって、存在すらしていない118の「幻の」診療所に支払われたと報道された。  どうやらこれらの "幻の "医療クリニックは、犯罪組織のネットワークによって、米国政府から金を詐取するために設立されたようだ。#11 バーモント州モンクトンの自然保護委員会は、連邦政府から15万ドルを得て、「生き物横断歩道」を建設した。  アメリカ政府の金のおかげで、移動するサンショウウオの "数千 "の命が救われることになった。#12 カリフォルニア州のある公園では、連邦政府から44万ドルの資金を受け、10年間使われていない建物に「グリーン・エネルギー・アップグレード」を実施しました。#13 前下院議長デニス・ハスターがめったに訪問もしない事務所に、この一年で44万955ドルが費やされた。#14 テネシーのある図書館は、一連のビデオゲームパーティーを開催するために5,000ドルの連邦資金を与えられた。#15 米国国勢調査局は、スーパーボウルでのテレビコマーシャルに250万ドルを費やした。</w:t>
      </w:r>
    </w:p>
    <w:p>
      <w:r>
        <w:rPr>
          <w:b/>
          <w:color w:val="FF0000"/>
        </w:rPr>
        <w:t xml:space="preserve">一七九</w:t>
      </w:r>
    </w:p>
    <w:p>
      <w:r>
        <w:rPr>
          <w:b w:val="0"/>
        </w:rPr>
        <w:t xml:space="preserve">この記事の全文をご覧になるには、購読またはお支払いが必要です。ログインするか、下記よりご購読ください。FDAは欧州やカナダの規制当局よりも早く新薬を承認する N Engl J Med 2012 ; doi:10.1056/nejmsa1200223 規制当局はしばしば新薬の承認が遅いと非難され、米国食品医薬品局（FDA）は5年ごとの料金見直しに向けてスピードアップを迫られています。この圧力は見当違いかもしれない、と研究者は言う。FDAは、カナダやヨーロッパの規制当局よりもかなり早く新薬を承認している、と報告した。2000年から2010年の間に承認された新薬の審査時間を比較したところ、FDAは中央値で322日かかったのに対し、欧州医薬品庁は366日、カナダ保健省は393日であった。研究者らは、3つの規制当局から公開されているデータを用いて、289品目の医薬品510件の承認を分析した。米国と欧州で承認された医薬品のほぼ3分の2は、FDAが最初に承認したものであった（121/190）。米国とカナダで承認された医薬品の5分の4以上が、FDAによって先に承認されていた（132/154）。研究者たちは、未承認薬の審査時間を調べることができなかった。これらの記録は一般に公開されていないからである。また、規制当局の決定の質についても調査していない。研究者らは、迅速な承認は、公共の安全とバランスがとれていなければならない、と書いている。今後の研究では、黒枠警告、添付文書の変更、医薬品の回収、その他、性急で非効率的な意思決定の指標となりうるものについて、規制当局を比較する必要がある。高密度リポ蛋白コレステロール（HDL-C）の血清濃度が高いと心臓発作のリスクが低いという関連性はよく知られている。しかし、現在では、この因果関係はないと考えられており、HDL-C濃度を上げるための薬物開発は実を結ばない可能性がある。このたび、国際的な研究チームが、遺伝的にHDL-Cが高くなるようにプログラムされた成人でも、心臓発作のリスクは同じであることを明らかにしました。</w:t>
      </w:r>
    </w:p>
    <w:p>
      <w:r>
        <w:rPr>
          <w:b/>
          <w:color w:val="FF0000"/>
        </w:rPr>
        <w:t xml:space="preserve">イド180</w:t>
      </w:r>
    </w:p>
    <w:p>
      <w:r>
        <w:rPr>
          <w:b w:val="0"/>
        </w:rPr>
        <w:t xml:space="preserve">日曜日の夕方、ある老人が救急車でウスターロイヤル病院に運ばれた。彼の妻は、左胸の痛みが過去に4回かかったことのある肺炎によるものではないかと疑っている。心臓の検査をしたところ、救急隊員も「深刻そうだ」ということになった。救急外来でレントゲン撮影を受ける。しかし、その後は特に何も起こらない。遅かった。夜も遅いし、ベッドも空いていないと言われた。ドアのある個室に移された。夜が明けると、休養のためか、ドアが閉められる。とにかく、彼は心配になり、自分が忘れられているのではないかと思う。と不安になり、大声で注意を促す。彼の記憶では、看護婦が来るまでに数時間いたようだが、病気で時間感覚が狂っていたかもしれないので、絶対とは言い切れない。朝になって、A&amp;Eのスタッフが、妻に電話して家に連れて帰ってくれるように頼んだ。偶然にも、妻はすでに見舞いに向かっていた。妻は、前日の夜よりかなり悪くなっている彼の姿を見て、とても驚いていた。抗生物質も持っていて、肺炎は「境界例」だと言われた。自宅で過ごす一日の間に、彼の状態は悪化していく。どうする？もう一度救急車を呼び、入院して適切な治療を受けられるだけの機転が利く病院であることを願うか、それとも別の道を選ぶか。一人はルーマニア、もう一人はエジンバラで留守だが、義理の娘が民間の救急車を手配し、ウスターシャーからロンドンまで迎えに来てもらい、個室を用意してもらった。火曜日の早朝に到着した時には、彼の状態はかなり悪化していた。どうなることやら......」。別の私立病院の集中治療室に移された彼は、そこで最高のケアを受けることになる。水曜日には、病状が好転し始める。日曜日には、まだかなり弱っているものの、車で帰宅できるまでに回復した。私は、この物語に登場する患者が私の父であり、父がロンドンで治療を受けることができるよう、私の母が骨を折ってくれたので、このことが真実であることを知っている。しかし、もしウスターに入院していたのが、あの時の1日目か2日目の夜だったら、彼は今頃元気にRacing Postを読みふけっていただろうか。というのも、肺炎の疑いのある老人がいても、スタッフはむしろリラックスしているように見えるし、もうひとつは、私たちは以前にもここに来たことがあるからだ。数年前、彼はウスター市にある、真新しいロイヤルの隣にある、かなり重苦しい病院に入院していた。膝が腫れ、呼吸困難になっていた。膝の感染症だと診断され、治療を受けていた。実は、肺の中に血栓ができる肺塞栓症だったのだ。私たちは、彼がそこにいる間、だんだん意味がわからなくなっていくのを心配していた。兄と私は、病院から彼を救い出すために民間の救急車で到着したとき、彼は精神安定剤ですっかり酔っぱらっていて、退院許可証に自分の名前をサインするのがやっとでした。彼は正しい診断を受け、私立病院で治療を受け、すぐに元通りになりました。しかし、もし彼がウスター市に留まっていたらどうだっただろう。最初のエピソードについては、苦情が出され、病院当局が調査中である。その結果が出るまで、病院側は治療について何もコメントしない。この問題でもっと大きな疑問は、入院している老人に対する扱いだ。私の父は保険に加入していたし、戦ってくれる家族もいた。しかし、大多数の老人は、そのどちらか、あるいは両方を欠いている。老人の健康や命が、若者のそれよりもずっと重要でないことを示す多くの証拠があるのだから。高齢化社会（2040年までに64歳以上の人口は950万人から1,500万人に増加すると予想されている）において、医療の平等という考え方が何を意味するのか、明確にしておく価値があるのではないだろうか。NHSの60年後、あなたがどれだけお金を持っているか、何歳であるかは、まだ重要です。昨年夏、下院の人権特別委員会は、高齢者を扱う施設の5分の1がネグレクト、虐待、差別、不当な扱いを行っていると指摘した。高齢者の尊厳は日常的に無視されていました。</w:t>
      </w:r>
    </w:p>
    <w:p>
      <w:r>
        <w:rPr>
          <w:b/>
          <w:color w:val="FF0000"/>
        </w:rPr>
        <w:t xml:space="preserve">イド181</w:t>
      </w:r>
    </w:p>
    <w:p>
      <w:r>
        <w:rPr>
          <w:b w:val="0"/>
        </w:rPr>
        <w:t xml:space="preserve">I Wish Lyrics Hey, this is radio station W-S-K-E-E We're takin' calls on wish line making all your wacky wishes come true Hello 1-I wish I was little bit taller, I wish I was a baller.I wish I wish a little taller,ウサギの帽子をかぶって バットとインパラに乗りたい 身長180センチでレオシーと付き合いたい夢の中でさえも 彼女を自分のものにできる 彼女のボーイフレンドは背が高くて ボール遊びをするんだ どうやって競うんだ？ バスケットボールをする時 僕はいつも最後に選ばれ 全く選ばれないこともある だから壁に寄りかかるか 観客席に座って 女の子たちと一緒に 男性のボールを見るんだ ダグ・イコール！なぜ運動選手にモテモテで 俺はチンピラなのか そんな話をしてたら 瓶で殴られ 病院送りになったこともある 箱みたいな街で 誰もお前の名前を知らないのは残念だ 正気に戻ってよかったよ 俺と彼女が一緒にいると思うと 気分が悪くなってねSo when I ask her out she said I wasn't her type (rpt 1, 1) [ Lyrics from: http://www.lyricsfreak.com/s/skee+lo/i+w...] I wish I had a brand new car so far, I got this hatchback And where I go, yo I gets laughed at and when I'm in my car, laid back seat I got an 8-track and a spare tire in the backseat But that's flat And do you really wanna know what is really whack See I even get a date So, what do you think of that?I heard that prom night is a bomb night with the hood rats you can hold tight But really tho' I 'm a figaro When I'm in my car I can't get a hello まあ日曜にクレンショーをクルーズしたい人は多いから、車に乗って行くしかないよね 110で105まで行ってクレンショーで降りて仲間に伝えてよ 生きていくって難しいよ コンクリートジャングルで生きてるのに女の子がどんどん通り過ぎちゃうからね She looks fly,she looks fly Makes me say my, my, my (rpt 1, 1) I wish I was a little taller...私が玉の輿に乗れたらなぁ......。I wish I was a little bit taller y'all I wish I was a baller (3) Hey, I wish I had my way 'Cause everyday would be a Friday You could even speed on the highway I would play ghetto games Name my kids ghetto names Little Mookie,Big Al, Lorraine You know that's on the real So if you're down on your luck Then you should notice how I feel Because if you don't want me around See I go simple, I go easy, I go greyhound Hey, you, what's that sound?Everybody look what's going down Ahhhh, yes, ain't that fresh?みんなこんな風に降りたいんだ (rpt 1, 1)</w:t>
      </w:r>
    </w:p>
    <w:p>
      <w:r>
        <w:rPr>
          <w:b/>
          <w:color w:val="FF0000"/>
        </w:rPr>
        <w:t xml:space="preserve">イド182</w:t>
      </w:r>
    </w:p>
    <w:p>
      <w:r>
        <w:rPr>
          <w:b w:val="0"/>
        </w:rPr>
        <w:t xml:space="preserve">今度のサウス・ロンドン・ギャラリーでの公演では、「フェイズスコープ・プロジェクション」が使用されていますね。同様に、昨年の「Acid nO!se Synthesis」も、フェーズスコープ／オシロスコープと一緒に体験できるようにデザインされています。この視覚的な要素は、あなたにとってどのような体験になるのでしょうか？音と映像の直接的な相関関係...音が映像を作るのですが、私は映像に反応して音を操り、その逆もまたしかりです。ある種のリアルタイムな合成衝突を生み出すためにね。音と映像の相互作用は、あなたの音作りのアプローチにどのような影響を与えますか？複雑な波形の組み合わせによって生成される無限の（リサージュ）パターンを探求することによって。より珍しい、これまで見たことのないローブに向かって舵を切る。ジェレミー・クラークソンが言うように、「形を引っ張る」のです。それではEditions Megoからリリースされる予定のあなたのソロアルバム、FACTUALについてお聞かせください。「BLACK METAL INSTRUMENTAL INTRO DEMO "は、ヨーロッパとイギリスのブラックメタルのギグでの体験にインスパイアされたものだそうですね。この作品を制作する際に、特に思い浮かんだライブやアーティスト、ブラックミュージックの側面はありますか？80年代後半にバーミンガムで観たプログレッシブ・デス・メタル・バンドNocturnusのライブでは、キーボードとドラムから始まる曲が多く、当時としては異色だったのを覚えています。Euronomousがいた頃はコヴェントリーを離れていたんだ。でも、90年代にはGehenna、Marduk、Mayhem、Immortalを見ていたよ。確か90年代の半ばか後半に、Peter RehbergとFlorian Heckerを連れてImpaled Nazareneを見に行った時（ウィーンの郊外、小便臭い地下の会場のどこか）、観客は数人しかいなかったが、最高の夜だった。その後、フィンランドのヘルシンキにあるスオメンリンナという島に住んでいたとき、ミカ・ルッティネンに何度かばったり会いました。とにかく、私は砕氷船フェリーで町に出ていたのですが、そこに住んでいたとき、何度かミカとばったり会っておしゃべりしたり、お酒を飲んだりしました。それ以外にも、Kjetil Manheim（Mayhemのオリジナル・ドラマー）とLasse Marhaugとトリオでオスロで演奏して、結果的にブラック・ノイズのようなものになったんですしかし、結局のところ、"B.M.I.I.D. "はヴォーカルの参加を待っているインストゥルメンタルなんだ。この曲は、Atilla Csiharが現代オペラに出演しているときに、Aldeburghで一緒に過ごした数日後に録音されたものです。レコーディングの直前まで、Abruptumの一般的な制作手法とMayhemのWolf's Lair Abyssの「The Vortex Void of Inhumanity（イントロ）」のミックスをイメージしていたんだ。「KILLER SNAKEHEAD」と「RAVE NIHILATION」は、ジャパノイズとテクノの間の「論理的な相互作用」を探求しています。このつながりを探ろうと思ったのはなぜですか？その質問には、最近行ったポッドキャストのテキストですでに答えています＝シェフィールドのチャニング・ホールでの録音について、FACTUALに収録せざるを得なかった特別な理由はあるのでしょうか？そうですね。観客がいる部屋でのライブ録音ですからね。私が持っていた最初のLPはBig BlackのAtomizerで、そのLPの最後にライヴトラックが収録されていたように思います。その後、アルバムのCDリリースでは、最後にライブトラックが収録されるのが一般的になりましたね特にインキャパシタンツのアルバムは、長い「スタジオ」トラックの後に長い「ライブ」トラックがあるのが好きですね。FACTUALを聴くのに最適な環境はありますか？まだ試していませんが、2011年のリンカーンの車で、THX II認証のオーディオシステムとELPレーザーターンテーブルで聴いていますよ。シングルテイクで音楽を録音することの魅力は何ですか？それはリアルです。即興演奏家のライブを見るのが好きなのかもしれません。DAWでオーバーダビングやレイヤー、アレンジをするよりも、2チャンネル編集やプレイリスト編集の方が好きですね。今度、コルシカスタジオで開催されるBlackest Ever Black nightにConcrete Fenceとしてコラボレートしたパフォーマンスもありますね。このコラボレーションのもう一人のメンバーは伏せられていますが、このプロジェクトについて他に何か教えてください。このプロジェクトはどのようにして生まれたのでしょうか？まず第一に、ミステリアスであろうとしているわけではないんだ。ブッキングエージェントや契約に関する問題で、何もしていないんだ。</w:t>
      </w:r>
    </w:p>
    <w:p>
      <w:r>
        <w:rPr>
          <w:b/>
          <w:color w:val="FF0000"/>
        </w:rPr>
        <w:t xml:space="preserve">イド183</w:t>
      </w:r>
    </w:p>
    <w:p>
      <w:r>
        <w:rPr>
          <w:b w:val="0"/>
        </w:rPr>
        <w:t xml:space="preserve">現代のクリケット選手にとって、異なる大陸で12時間以内に2試合を行うのは、ちょっと無理がある。しかし、Abdur Rehmanは、どうにかそれをやり遂げた。ドバイで行われたオーストラリアとの投光照明下ODIではパキスタンで2ウィケット、その後長距離フライトを経て、ホーブのサマーセットでさらに3ウィケットを獲得しています。彼はおそらく、カットビットにルーザーをかけることに満足していたのだろう。彼がボーリングをサイトスクリーンにぶつけるほど混乱しなかったのが不思議なくらいだ。現在もサセックスのパートタイムバッティングコーチを務めるレス・レナム（76歳）は、1952年にサセックスと関わりを持ち始めたとき、確かに人生はゆっくりとしたペースでした。その年の8月、彼は小さなキットバッグを片手にホーブに呼び出され、試合を期待されたが、代わりにスコアカードを売り、スコアカードの仕事をし、バナナの皮を拾って一日を過ごしたという。しかし、レーマンがサセックスの下位打線を打ち砕くのを見ながらも、レンハムの思いは、旅回りのクリケッターのライフスタイルではなく、もっと本質的なものに向けられていた。彼は、マレー・グッドウィンのホーブでの別れを見守り、この郡での60年を記念するニーアップで、生涯でこれ以上素晴らしいサセックス・クリケーターを見たことがないと言い直して、その発言を留保しました。その中にはテッド・デクスターも含まれており、サセックスで24,000ラン、全フォーマットで48百勝を達成した彼の功績と並ぶ賛辞と言えるでしょう。「今まで見た中で、サセックスで最高のバッツマンは誰かと聞かれたとき、マレーを見て、その質問はそれほど難しいものではないと答えました」とレナムは言います。「彼は、ゲームに対する素晴らしいセンス、素晴らしい手と目のコーディネーション、そして素晴らしい集中力を持っています。彼のカバードライブは見ていて楽しいし、今まで見た中で最も優れたスクエアカッターの一人に違いない。ボールを見る時間も他の選手より長く、じっと待つのは才能です」。でも、デクスターより優れている？60年代前半の全盛期、多くのボウリング攻撃を支配していたサセックスでは、このような称賛は簡単にはできない。「テッドは傑出したイニングを何度も演じたが、彼はいつも手こずった。いざというときは、私はいつもテッドよりマレーを応援していました。テッドは世界で最もエキサイティングな選手の一人でしたが、マレーを偉大にしたのは、状況を判断する能力です」。今、彼は状況を判断し、39歳にして年齢が彼に追いついたと判断した。この夏、彼はこれらの世紀を追加していませんし、ファーストクラスのクリケットでは、かろうじて2桁以上の平均を記録しています。彼のテストキャリア（ジンバブエでのテストはわずか19回）は、遠い記憶の彼方にあるようなものです。彼は今日、座ったままの喝采を受けました。このホヴのデッキチェアは、あなたの最も輝かしい時代が過ぎ去った後では、少し疲れますが、さらに16ランでパビリオンに戻り、サジド・マハムードをマーカス・トレスコティックが5つのキャッチのうちの1つを握っているセカンドスリップにエッジングすると、さらに同情的なさざ波を受けました。アルフォンソ・トーマスのサードマンへのグライドは、以前のシーズンのタッチを持っていましたが、トーマスの日は、ティータイムの少し前の3オーバーの間にマット・プライヤー、エド・ジョイス、ベン・ブラウンを除去し、良い方向に変わりました。ジョイスはサセックスの土台となり、4時間半かけて65点を取り、最後はウィケットキーパーにエッジングされて終了しました。彼はまた、47でミッドオンへのプルを飛ばしたが、ピーター・トレゴが踏み越えた。また、この試合は、ECBの規定により、国際的なプレーヤーが到着するまでの間、アクティブな代理人を持つことができるように、サマセットが12人を指名し、11人をフィールドに出した。Rehmanの代役であるJack Leachは、昼食前に1オーバーのスローレフトアームも入れたが、Rehmanは午後2時頃にフィールドに入り、約30分後に前説があった。彼は16回目のオーバーで最初のウィケットを取り、Mike YardyがTrescothickにもう一人犠牲者を出しました。次のオーバーでは、James Anyonが同じように倒れ、その次のオーバーでは、Lewis Hatchettが無死で倒れ、サセックスのイニングは終了しました。Lenhamは、サセックスの素晴らしいバッティングを何度も目の当たりにしてきました。グッドウィンは、代替わりをするでしょうが、彼の家庭教師は、彼が適切な時期に引退していると考えています。「私が彼のコーチを始めたころには、まだ、そのような選手はいませんでした。</w:t>
      </w:r>
    </w:p>
    <w:p>
      <w:r>
        <w:rPr>
          <w:b/>
          <w:color w:val="FF0000"/>
        </w:rPr>
        <w:t xml:space="preserve">イド184</w:t>
      </w:r>
    </w:p>
    <w:p>
      <w:r>
        <w:rPr>
          <w:b w:val="0"/>
        </w:rPr>
        <w:t xml:space="preserve">ページ 2012年11月2日（金） デトロイト・ファンファーレに参加してから一週間が経ちました。とても楽しい時間を過ごすことができました。私のコンベンションシーズンの最後を飾るにふさわしいものでした。ファンファーレ・クルーはミシガン州ディアボーンのハイアットに戻ってくることを決めました。これは、彼らの側で素晴らしい動きでした。昨年はCobo Hallで開催され、アーティストやベンダーにとってあまり意味のない、より広々とした空間でした。ハイアットに戻ってきたことで、通路は混雑し、子供たちがたくさんいて、たくさんのパネルやアクティビティがあり、本当にコミックコンベンションのように感じられました。金曜日：私はJOE FOOとMIKE ROLLと同じテーブルでした。この2人のアーティストは、私が大の仲良しになり、常にインスピレーションと笑いの源を提供してくれています。Nicと私はシカゴから車で来て、金曜日の夜5時半ごろにショーに到着しました。私たちはあまり美味しくないP.F.Changsを食べ、Fooと一緒にテーブルをセッティングしました。Mikerは後からセッティングに来ました。ショーが終了するまでに時間があったので、興味のあるものを見て回りました。多くのベンダーやアーティストがまだ来ていなかったので、土曜日の忙しい時間にNicにいくつか回ってもらう必要がありました。ハイアットホテルで開催された他の素晴らしいことは、私たちのホテルの部屋がコンベンションからわずか4階上だったということです。エレベーターに乗れば、その日の夜はすぐに寝られるんだ。SATURDAY : 残念ながらJoeは残りのショーに参加できなかったので、Mikerと私がTeam Almost Asianのために砦を守ることになりました。(土曜日はこの週末で一番忙しい日でした。私はたくさんのcardBOREDのスケッチをし、驚くほどたくさんのプリントを売りました。ショーの雰囲気のせいで、私は少しリラックスして、自分のテーブルから少し離れました。その中で、私の大好きなコミック「The Li'l Depressed Boy」のアーティスト、SINA GRACEさんにお会いしてご挨拶することができました。私が尊敬するクリエイターに会うといつも緊張するのですが、それには2つの理由があります。1.1.自分がバカになること。2.2.そのクリエイターが嫌な顔をして、自分のイメージを壊してしまうこと。幸いなことに、私は馬鹿にすることなく、Sinaは話すのがとても楽しい人でした。私は、最近リリースされたNot My Bagを含むLDBコレクションを全て持参し、サインをしてもらいました。さらに、初めてコミックの原画を買いました。今、きれいに額装されて、私のスタジオに飾るのが待ち遠しいです。もう一つ、彼がしてくれた素晴らしいことは、私のTMNTをテーマにしたスケッチブックにこのような素敵な絵を描いてくれたことです。私は、時間を割いてサインをしてくれたり、話をしてくれたりしたお礼に、HEARTのコピーを渡したかったのですが、代わりに彼がそれを買いたがったのです。それは私にとってコンベンションのハイライトで、アートとインスピレーションのハイな状態で自分のテーブルに戻りました。昨年のファンファーレで、素晴らしいケビン・イーストマンに会ったときを思い出しました。Sinaも同じように親切で、彼のクリエイティブな頭脳に触れて、コミックに関するヒントを教えてもらったり、いろいろな話を聞かせてもらったりしました。本当に素晴らしいことでした。ハロウィーンウィークエンドということで、たくさんのコスチュームがありました。NicはIndiana Jonesのコスプレをしたのですが、彼女は鞭を持っていませんでした。そのインディ・ジョーンズは彼女が仮装しているのを見て、日曜日に使えるようにとムチを余分に持ってきてくれたのです。彼はとても親切でした。鞭を持って来てくれたジョージに大感謝です。夜はMikerと彼の奥さんのTinaと一緒にディナーに出かけて終わりです。Cheli'sに行き、ベジチリとナチョの盛り合わせを食べました。私たちはお腹がいっぱいだった。Nicと私はハイアットの最上階でゲームをして夕方の残りを過ごしました。ロタンダには24時間ゲーム機が設置されていました。私たちはスマッシュブラザーズブラウルとダンスセントラル3をプレイして、チリのカロリーを消費しました。日曜日。日曜日は子供のコスチュームコンテストとトリックオアトリートでかなり盛り上がりました。キャンディボウルや風船が配られ、子供たちがキャンディや無料配布のグッズを探しにやってきました。最初のラッシュが終わると、その日は半分ほどで終わりを告げました。この機会に多くの人と話をし、素晴らしい本を手に入れることができました。今年最後のショーということで、冬まで持ちこたえるために少し多めに買いました。私が手にした一冊は</w:t>
      </w:r>
    </w:p>
    <w:p>
      <w:r>
        <w:rPr>
          <w:b/>
          <w:color w:val="FF0000"/>
        </w:rPr>
        <w:t xml:space="preserve">イド185</w:t>
      </w:r>
    </w:p>
    <w:p>
      <w:r>
        <w:rPr>
          <w:b w:val="0"/>
        </w:rPr>
        <w:t xml:space="preserve">医療ITの運命は一政党に縛られない 先週の大統領選挙でミット・ロムニー氏が当選していたら、医療ITの世界は崩壊していたと信じていない人の中に、私を入れてください。前マサチューセッツ州知事は、当選したら医療保険制度改革を解体すると約束したが、病院に電子カルテの有意義な利用を義務付けるHITECH法については、そのような発言はしていない。医療ITの成功は、一政党の行動、成功、失敗に左右されるものではない。医療提供者は新しい技術を採用し続けるでしょう。なぜなら、そうしないことが、一流のケアと並みのケアの違いを意味するからです。コメント 51,000人以上のインサイダーに参加する ニュースレターに登録する FierceHealthITは、CPOE、EMR採用、HIPAAコンプライアンス、その他の重要分野に特化したヘルスケアITニュースの主要情報源です。51,000人のヘルスケア業界のインサイダーに加わり、FierceHealthITを毎日Eメールで受信し、ITニュースを知ることができます。今すぐサインアップTHE LIBRARY: EBOOK 保険業界が患者の経済的責任を強化する傾向を続ける中、自己負担患者は病院にとってますます重要な収入源となっています。この無料の特別レポートをダウンロードするには、ここをクリックしてください。エド・ベネット メリーランド大学医療システム ウェブ・コミュニケーション技術部長 メリーランド大学医療システム（11病院）のウェブ・コミュニケーション技術部長で、オンラインコミュニケーションに15年以上の経験があります。Twitterのヘルスケアソーシャルメディアコミュニティの創設メンバーであり、ヘルスケアソーシャルメディアに関する人気ブログを運営し、Mayo Clinic Center for Social Mediaの外部諮問委員会のメンバーでもあります。FierceHealthITは、CPOE、EMRの採用、HIPAAコンプライアンス、その他の重要分野に特化したヘルスケアITニュースの主要情報源です。51,000人のヘルスケア業界のインサイダーに加わり、FierceHealthITを毎日Eメールで受信し、ITに関するニュースを入手することができます。</w:t>
      </w:r>
    </w:p>
    <w:p>
      <w:r>
        <w:rPr>
          <w:b/>
          <w:color w:val="FF0000"/>
        </w:rPr>
        <w:t xml:space="preserve">イド186</w:t>
      </w:r>
    </w:p>
    <w:p>
      <w:r>
        <w:rPr>
          <w:b w:val="0"/>
        </w:rPr>
        <w:t xml:space="preserve">歴史 160年以上にわたる南オーストラリア銀行の歴史 1848年3月11日、今日のBankSAの前身である南オーストラリア貯蓄銀行は、一人で経営する小さな銀行として誕生しました。アデレードのゴーラープレイスにあるグレン・オズモンド・ユニオン鉱業会社から無償で提供された一室で、銀行の帳簿とドアを開けたのは、この銀行の唯一の従業員だったジョン・ヘクターです。その日、歴史的な初入金があり、貯蓄銀行が何世代にもわたって「人々の銀行」であることが証明されたのです。最初の顧客 最初の預金者はアフガニスタンの羊飼いで、彼の生涯の貯金29ポンドをこの新しい銀行に託しました。預金係は、彼の名前をクロッポ・シン（Singhの音訳）と記録した。クロッポは、植民地初期の多くの人々と同様、読み書きができず、銀行口座の名前に「X」をつけて署名していた。シンの預金は、彼の雇い主であるヴィクトリア湖のウィリアム・ファウラーによって行われ、誤ってファウラーの名前で記録されていた。この誤りは後に訂正され、クロッポ・シンは南オーストラリア州と銀行の歴史にその名を刻むことになったのです。最初の融資 設立間もない銀行が最初の融資を行うまで、わずか1か月しかなかった。それは、銀行の歴史を通じて典型的になったように、住宅と農業のためのものであった。ジョン・コルトンは、2エーカーの土地と7部屋ある石造りの家、コテージ、厩舎を購入するために500ポンドを融資された。コルトンは当時25歳。彼は最近、馬具と金物の小さな卸売業を始め、後に有名なコルトン＆カンパニー（後のコルトン、パーマー、プレストン）へと成長した。1875年、コルトンは銀行の理事に任命された。植民地時代に成功した多くの実業家と同様、後に政治の世界に入り、いくつかの政府で大臣を務めた後、1876年から77年にかけて16ヶ月間、自身の大臣を務めた。1892年にはナイトの称号を与えられた。貯蓄銀行は最初、コルトンに250ポンドの融資を提案し、アルフレッド・レイネルにも同様の機会を与えたが、レイネルはこれを断った。レイネルはその後、銀行からの300ポンドという増額の融資の申し出を受け入れた。初年度の終わりまでに、同銀行は214人の預金者を集め、5,300ポンド以上の残高と約3,000ポンドの融資残高を持つに至ったのです。1948年の100周年記念に出版された南オーストラリア貯蓄銀行の歴史書「Short hours 'Our Century'」には、「他の12人の市民が、恐る恐る、その最初の営業日に合計172ポンド6シリングの預金を預けた」と記されています。当時は、銀行の営業時間も違っていた。現在の24時間365日対応の電子バンキングのような便利さとはほど遠く、貯蓄銀行の当初の営業時間は非常に限られていた。1回1シリング以上、1年間で30ポンド以上の預金は、土曜日の正午から午後2時まで、午後7時から午後9時までしかできなかった。現金の引き出しは、「30ポンド以下の金額については1か月前に通知」された後、水曜日の正午から午後2時まで許可された。著名な市民 南オーストラリア州の著名人の多くが、初期の貯蓄銀行と関わりを持っていました。南オーストラリア州の初代首相B.T.フィニスは、その最初の理事会のメンバーでした。彼は副知事であるF.H.ローブ中佐から任命され、その後数年間は知事と同様に銀行の職権上の総裁職を務めていました。1861年になると、総裁と副総裁の地位は、選挙で選ばれた議長に取って代わられた。そして1861年、総裁と副総裁の役職に代わって、選挙で選ばれる総裁が誕生した。この初代会長の座には、牧畜民であり、鉱山労働者、投資家でもあるヘンリー・エアーズも立候補した。彼は1年後にトーレンスの後を継いだ。トーレンスとエアーズは、南オーストラリア州の開拓に果たした功績により、後に爵位を授与されています。エアーズは南オーストラリア州の首相を何度も務め、後に自身の小さな商業銀行HL &amp; AE Ayersを設立し、1970年代まで存続させました。その後、貯蓄銀行が設立され、160年にわたる繁栄と危機の歴史が始まりました。BankSAとして、現在も州最大の金融機関であり、地域の経済・社会生活の原動力となっています。</w:t>
      </w:r>
    </w:p>
    <w:p>
      <w:r>
        <w:rPr>
          <w:b/>
          <w:color w:val="FF0000"/>
        </w:rPr>
        <w:t xml:space="preserve">イド187</w:t>
      </w:r>
    </w:p>
    <w:p>
      <w:r>
        <w:rPr>
          <w:b w:val="0"/>
        </w:rPr>
        <w:t xml:space="preserve">Trafalgar Reserve Trafalgar Reserveは、Trafalgar PlaceとWaterloo Roadの角にあります。ブランコ、滑り台、フライングフォックス、木の橋など、昔ながらの遊具が揃っていて、地元ではとても人気のある遊び場です。足りないのは、いたずらと十字架のゲームだけです。遊具の周りには木が植えられているので、子供たちは日陰で遊ぶことができ、親は座って子供たちを見守ることができます。芝生の広場もありますが、球技をするには少し傾斜がありすぎるかもしれません。トラファルガー・リザーブは、ウォータールー公園のすぐ隣になければ、もっと人気があったかもしれません。私が訪れたときは、Waterloo Parkは比較的すいていましたが、Trafalgar ReserveはWaterloo Roadと反対側のお店を結ぶ散歩道として使われているだけのようでした。でも、Waterloo Parkが賑やかになったら、何かと便利なんだろうなぁ。</w:t>
      </w:r>
    </w:p>
    <w:p>
      <w:r>
        <w:rPr>
          <w:b/>
          <w:color w:val="FF0000"/>
        </w:rPr>
        <w:t xml:space="preserve">アイディー188</w:t>
      </w:r>
    </w:p>
    <w:p>
      <w:r>
        <w:rPr>
          <w:b w:val="0"/>
        </w:rPr>
        <w:t xml:space="preserve">人里離れたカウイチャンのキンソルトレッスル このピクニック場はバンクーバー島でも有数の壮観な場所であり、キンソルトレッスルの壮大な眺めが楽しめる。しかし、私たちはそのような懐疑論者ではなく、カウイチャン渓谷地域区をはじめとする多くの人々が、ショニガン湖近くのカウイチャン渓谷の中心に位置する歴史的なキンソール架台を保存するキャンペーンを展開し、島の住民や訪問者にまったく新しい世界を開く機会を与えた先見性にとても感謝しているのです。川面に設置された展望台からは、高さ145フィートの歴史的なトレッスルを見上げることができます。キンソルトレッスルは、カウイチャン・バレー・トレイルルートの重要かつ人気のあるリンクとして、76マイル（122km）にわたって整備された砂利道と土のトレイルで、ハイカー、サイクリスト、乗馬愛好家に公開されています。  トレイルは島で最も美しい田園風景の中を蛇行し、高架橋、トイレ、ピクニックサイトがあり、比較的平坦なので、ある程度動ける人なら誰でも簡単に出かけることができます。また、様々な場所からアクセスできるので、短い距離でも長い距離でも楽しむことができます。カウイチャン・バレー・トレイルは、大西洋から太平洋まで16,800km（10,400マイル）続くトランス・カナダ・トレイルの一部にもなっています。2011年7月まで、カウイチャン・バレー・トレイルのネットワークには大きなギャップがありました。歴史あるキンソル・トレッスルは老朽化し、安全上の懸念から両端のアクセス部分が取り外されていたのです。  コクシラ川を渡るには8km/5マイルの迂回路を通らなければならず、ハイカーにとっては魅力的な選択肢ではないし、サイクリストにとっても「やることリスト」の上位には入っていないのは確かである。幸いなことに、アウトドアを楽しむ私たちにとって、この地域はキンソル川を保護し、観光やレクリエーションを増やすチャンスだと思いました。  また、カウイチャン地区にほど近いコブルヒルにある有能な会社が、納得のいく保全策を提案してくれたことも幸いした。高さ145フィート、長さ617フィートのキンソール架台は、連邦最大の木製架台であり、世界で最も高い鉄道架台の1つである。1911年に建設が開始され、1920年に完成したこの橋は、島の林業の発展に貢献した伐採列車のための主要な幹線道路であった。  1979年に最後の列車がキンソルを通過し、その1年後に架台は放棄された。その後、年月を経て老朽化が進み、撤去の危機に瀕していた。現在では、自転車や徒歩、乗馬をする人たちが、コクシラ川を安全かつ容易に渡れるように、広い板張りの遊歩道が整備されている。2010年7月、キンソルの修復が始まり、わずか1年後に一般に開放された。現在では、毎年何千人もの観光客に非常に安全な通路を提供している。広い歩道、高い手すり、緩やかにカーブした架台の上と下にあるさまざまな展望台は、この珠玉のリンクがある幸運と、100年前にこの素晴らしい構造を生み出し、最近それを修復した創意工夫に驚嘆させられるほどです。バンクーバー島の歴史に思いを馳せることができ、畏敬の念を抱かせる光景であり、この島で暮らす私たちがいかに幸運であるかを改めて思い知らされることでしょう。キンソル号の修復により、世界中から観光客が訪れるようになり、トレイルに驚嘆するとともに、島の中心を通る何キロにもわたる美しいトレイルを楽しむことができるようになりました。 トレイル沿いの距離を歩く場合は、ウォーキングシューズをお勧めします。  犬は放し飼いにしてください。キンソルトレッスルに関する詳細、アクセス、歴史、修復については、カウイチャン・バレー・リージョナル・ディストリクトのウェブサイトを参照してください。シャーリーについて 何年も前になりますが、私はこのトレイルを完走しました。</w:t>
      </w:r>
    </w:p>
    <w:p>
      <w:r>
        <w:rPr>
          <w:b/>
          <w:color w:val="FF0000"/>
        </w:rPr>
        <w:t xml:space="preserve">イド189</w:t>
      </w:r>
    </w:p>
    <w:p>
      <w:r>
        <w:rPr>
          <w:b w:val="0"/>
        </w:rPr>
        <w:t xml:space="preserve">著者のスティーブ・ワイナーは、市の弁護士からスタンダップ・コメディアンに転身し、ビジネス・コーチでもある。この本は、法律で出世するために必要なことを説明するのが概してうまく、クライアント（「彼らは法律が好きではない--それは彼らが楽しむことを止め、彼らのビジネスを行う能力を制限する」）への対応についても役立つアドバイスをしている。また、燃え尽き症候群を防ぐには、失敗を恐れず、「堅実で、めったに荒れない」スタイルを確立することだという。また、エチケットの指導の中で、大手法律事務所の偏見について興味深い見解を示しているのも、うっかりしていた。「男性：「ナイトクラブでは目立つラベルをつけ、ヘアジェルやワックスは控えめに」と。クライアントとのミーティングに向かう若くてファッションに敏感な弁護士と、仕事の後にチグウェルのナイトクラブ "Innuendo "に向かうエセックスの苛立った不動産屋とは、紙一重なのだ」。"女性："ワイナーは続けます。「化粧をするときは、人に気づいてほしいかどうかを考えてください。隅っこに座っている叩き過ぎのウンパルンパ』と他人から認識されたいかどうか」。つまり、シティの法律事務所の文化になじむためには、中流以下の階級ではなく、中流以上の階級として自分を演出するのである。この本が残念なのは、21世紀の弁護士が20世紀の弁護士と何が違うのかを説明していないことだ。今日の弁護士は、法律がうまいだけでなく、有能なマネージャーやネットワーカーでなければならないという、ワイナーの独創的とは言い難い主張以外には。サッチャー政権下の英国、1986年の金融規制緩和のビッグバン、それに伴う商法とビジネスの境界の曖昧さなど、ここで語られるべき良い話がある。しかし、Weinerはそれを語ろうとはしない。その代わりに、21世紀をテーマとした表面的な、そしてしばしばかなりシニカルな、社内政治の駆け引きに関するアドバイスでスペースを埋め尽くしている。実際、新進気鋭の事務弁護士が、「週に1、2回は」事務所の食堂で知らない人と同席し、「緊急性を装うために常に重要そうな書類を持ち歩き」、「高い地位」を肯定するボディランゲージを目立つようにするという提案は、人に嫌われるためのレシピのように見える。本書は、「パーソナル・ブランド開発」という言葉について語るべきことを使い果たしたようで、一転して「プレゼンテーション・スキル」という長い章に突入する。ビジネス用語が飛び交う中、講演の構成や聴衆への対応など、有益なアドバイスもあるが、トーンやテーマが大きく異なるため、付け足し的な印象を受ける章となっている。その後、GCSEの教科書のような文法の使い方（「滑りやすいITS/IT'Sの双子に待ち伏せされないで」などの見出し）を簡単に説明して、この本は終わりを告げます。この時点で、「他の本と同じにならないように」「法律事務所のマーケティング部門が言うことを繰り返さないように」という1ページ目のワイナーの誓いは、とうの昔に破られたことになる。コメント "女性:"ワイナーはこう続ける。"化粧をするときは、人に気づいてほしいかどうかを考えなさい。"言い換えれば、シティの法律事務所の文化に適合するために、中流以下ではなく、中流以上を装うということです。- もし、あなたのアクセントがアッパーミドルクラスの都会的なものでないことを裏切るなら、都会の法律事務所で受付を通過するのは幸運なことです。法律事務所における人種差別の話はよく聞くが、マジックサークルで仕事を得るには、バーミンガムのアクセントよりナイジェリア語のアクセントの方が1兆倍も可能性が高い。あなたは資格を持っていると思いますが、先日、中央刑事裁判所のリストにある平番号と年を間違えていましたね......。あれは「ジョーク」と呼ぶ人もいます。でも、自己満足？それはないでしょう。おそらく国民の20分の1くらいはミッドランド訛りがあると思うのですが、ミッドランド訛りのあるMCパートナーの割合はゼロでしょう。確かに、バーミンガムの事務所ではほとんど見かけないが...。Guardian Today in pictures で一番人気。ジャムの都市への旅行に対して観光客にアドバイスした後。</w:t>
      </w:r>
    </w:p>
    <w:p>
      <w:r>
        <w:rPr>
          <w:b/>
          <w:color w:val="FF0000"/>
        </w:rPr>
        <w:t xml:space="preserve">イド190</w:t>
      </w:r>
    </w:p>
    <w:p>
      <w:r>
        <w:rPr>
          <w:b w:val="0"/>
        </w:rPr>
        <w:t xml:space="preserve">キャッスル「スワン・ソング」レビュー。音楽が死んだ日 "Swan Song "は、ほとんど何も起こらないキャッスルのエピソードでした。殺人事件のミステリーはありました。キャッスルとベケットの秘密の関係にまつわるくだらない話で盛り上がりました。ネイサン・フィリオンは少し変な顔をしました。しかし、展開やユーモア、全体的なエンターテインメント性という点では、「Swan Song」は結局、その場しのぎのエピソードに過ぎず、重要なエピソードというよりは、必要な話数を埋めるために使われた話だった。どの番組にも、このようなフィラーエピソードはある。22話のシーズンを持ち、そのすべてがヒット作であることはありえない。音楽で言えば、"Swan Song "はアルバム曲で、バンドがライブでたまに演奏するような曲だが、そのカタログの大枠ではほとんど忘れ去られている。確かに、この曲は一部のクレイジーなファンのお気に入りのエピソードになるかもしれませんが、そのファンは明らかに少数派で、おそらくその素晴らしさを誰にでもわめき続け、他の人はただ微笑み、うなずき、"Always "を口ずさみ続けることでしょう。この非常に手間のかかるバンドの例えを拡大解釈すると、「スワンソング」はあるバンドについてだった。ホーリーセンプというバンドは、ひどい名前と、音楽があまり上手くないというハンディキャップを持ちながらも、ネクスト・ビッグ・シングになる寸前だったようです。しかし、そのバンドは、自分たちのことを気にかけてくれる人がいることを知り、とても喜んで、そのことをバンドの最大の才能であるギタリストに伝えようとした。しかし、そのギタリストは亡くなっていた。この運命のギタリストの悲劇的な歴史を発見することが「Swan Song」の表向きのポイントでしたが、視聴者にとっては、「Behind the Music」風のカメラワークを使ったおふざけエピソードの方が魅力的だったのでしょう。ホーリーセンプはブレイク寸前で、バンドのレーベルがフィルムメーカーに彼らの一挙手一投足を記録するよう依頼していたことがすぐにわかった。バンドが危機に瀕している中、オタクなドキュメンタリー監督はフィルムを守るために最後の努力をし、どうにか警察署に撮影を続けることを許可してもらった。なぜ？ゲイツ警部は宣伝になると言っていたが、実際は番組の出演者が1時間カメラに向かっておどけた顔をするための口実に過ぎない。幸いなことに、それも終盤になってようやく飽きられた。もちろん、このグループの3人は、猛烈な勢いでハモっていた。エスポジートとライアンは今週たっぷりと画面に映り、エスポジートはカメラのために何度も映画の「悪い警官」のルーティンを始め、ライアンは警察業務へのより頭脳的なアプローチを何とか魅力的に見せようと頑張っていました。一方、キャッスルはキャッスルらしく、カメラに向かって愛想よく微笑みながら、目下の事件に関して長々とした推理を展開した。ベケットはカメラに映らないようにするのが精一杯で、理論的な視聴者のために現状を説明することを強いられるたびに、まるで書きたくもない読書感想文をクラスの前に立たされてイライラする小学3年生のような声になっていた。他の番組なら、脇役にこれだけの力仕事をさせたら、その重さに耐えられないだろうが、キャッスルはこの種のバカバカしさに耐えられるようにできているから、なんとかなったのだろう。エスポジートの男らしいタフガイぶりは時に耳障りだが、昨夜のエピソードのように、彼が最も自意識過剰な時に最もよく機能する。このような、"萌え "と "癒し "が同居するようなドラマは、"萌え "と "癒し "が同居するようなドラマと言えます。突然、エスポジートとライアンは競争していたのが、事件中の成果を積極的に祝福し合うようになりました。それは私たちが一般的にこれらの人々を好きである理由を思い出させる素敵なターンアラウンドだった。時には嫌な奴もいるかもしれないが、総合的に判断して、彼らはお互いを思いやる良い友人なのだ。興味深いことに、これはキャッスルとベケットにも共通するテーマでした。ベケットがカメラに映らないようにお願いしているにもかかわらず、キャッスルはベケットがいかに素晴らしい仕事をしているか、カメラに向かって彼女の刑事としての腕前を自慢し、彼女が登場するあらゆる機会を与えて、その場を支配するために何度も奔走した。</w:t>
      </w:r>
    </w:p>
    <w:p>
      <w:r>
        <w:rPr>
          <w:b/>
          <w:color w:val="FF0000"/>
        </w:rPr>
        <w:t xml:space="preserve">イド191</w:t>
      </w:r>
    </w:p>
    <w:p>
      <w:r>
        <w:rPr>
          <w:b w:val="0"/>
        </w:rPr>
        <w:t xml:space="preserve">では、テロワールはどんな味なのか？では、テロワールはどのような味わいであるべきなのでしょうか？昨日、本格的なワインの話をしたとき、情報通で興味を持った聴衆が厳しい質問を投げかけてきました。私はテロワールについてかなり話していた。私の主張は、ワインが面白いのはその多様性であり、その多様性は、異なる場所で育ったブドウが異なる味のワインを造るという事実が大きく影響しているということです。その土地の味、つまりテロワール。私は、ブドウ畑やセラーでより自然に作業することが、ワインに土地の感覚を表現するのに役立つと主張します。だから、私はテロワールを強く信じているんです。では、そのテロワールの味とは何でしょうか？それはとてもいい質問ですね。映画『wine from here』が試みているように、専門家を何人も部屋に集めて、さまざまなワインを紹介しても、それがどこの国のものなのかわからないとしたら、土地勘を語ることは意味がないのでしょうか。たとえば、ニュージーランドのピノ・ノワールをいろいろと紹介したとして、畑はともかく産地は確実に特定できるでしょうか？できる人もいるでしょうが、それほど多くはないでしょう。ブルゴーニュの場合、20種類のプルミエクリュとグラン・クリュのワインを試飲して、それぞれの畑がどこのものかを言えるでしょうか？これは重要な質問だ。しかし、その答えが「ノー」であったとしても、私の主張にとって致命的なことだとは思いません。テロワールの表現とは、生産者と畑のパートナーシップのことだと思うのです。畑の声を聞き、それをワインに反映させ、畑が語るようにするのが生産者の仕事です。そのため、私は1つの畑の正当な表現がいくつあってもいいと考えています。異なる風味を持つワインがあってもいいし、すべてのワインが土地の感覚を持っていてもいいのです。というのも、あるワインが産地の正当な表現であると誰が言えるのでしょうか？もちろん、ヴィンテージの違いもあります。同じ土地で、同じように栽培しても、年によって表現が異なるのです。その土地の味は、ヴィンテージが大きく変わっても受け継がれるのでしょうか？年によっては失われることもあるのでしょうか？そうかもしれません。しかし、多くの人が、欠陥のあるワインや、熟しすぎて新樽でいっぱいになったワインは、本物のテロワールワインではない、ということに同意すると思います。また、興味深いことに、一部のブドウ畑はテロワールを正しく表現するのに十分でなく、単にその土地の感覚を持った、本物の、興味深いワインを造ることができないだけだとも言えるでしょう。29 comments to では、テロワールはどのような味なのでしょうか？Jamieとほぼ同意見です。同じ区画のブドウから造られた異なるワインを見るのが好きです。そして、ほぼ全てのワインメーカーが、異なるテロワールの表現をしてくれるでしょう。貧弱なテロワールについては、同意しかねますね。ただ、貧しいテロワールの貧しい表現であろうと思います。逆に、僕にとっては全く興味のないテロワールもあります。だからといって、それが悪いわけでも、違法なわけでもない。この議論は、ここオーストラリアでも、自分たちを改革しようとするときに、かなり重要な意味を持つと思います。特に、グランジのように、複数の産地のブドウをブレンドしたワインは、タイプ別に作られています。世界で最も高価な非特定テロワールワールのワインはこれですか？その近くでなければなりません。私は、クリス＆アンドレア・マリニュー夫妻と一緒に、ケープ州のスワートランド地区にある半径10マイル以内の11の異なる区画から採取したシラーの樽サンプルを試飲する機会を得るまでは、テロワールというものを信じてはいませんでした。区画によって味や香りが驚くほど違うことに驚きました。クリスとアンドレアはもちろん、これは主に花崗岩の土壌、これは片岩の土壌など、瞬時に見分けがつきました。実に魅力的だ。1994年2月、セテで開催されたMWレジデンシャル・セミナーに参加した7人のMWの学生たちは、ピーター・ヴィンディング・ディアーズによる、酵母をめぐる興味深いテイスティングに接した。その中で、1つの畑で栽培されたブドウを使った2つのワインの試飲があったが、重要なことは、2つの別々の土地で醸造されたことであった--1つのバッチは、ブドウが栽培されたグレーヴのランディラで、他のバッチは、ヴィンディング・ディアーズの土地で醸造されたものであった。</w:t>
      </w:r>
    </w:p>
    <w:p>
      <w:r>
        <w:rPr>
          <w:b/>
          <w:color w:val="FF0000"/>
        </w:rPr>
        <w:t xml:space="preserve">アイディー192</w:t>
      </w:r>
    </w:p>
    <w:p>
      <w:r>
        <w:rPr>
          <w:b w:val="0"/>
        </w:rPr>
        <w:t xml:space="preserve">Falling All Over The World Lyrics - Jason Mraz Said I'm fallin all over the world Said I'm fallin This love affair, It isn't all there but it's everywhere Said I'm fallin all over, fallin and over But the blue shy, oh blue soul And love with the tole its taken A true crime is the perfect role I love every more that I take in So much that I'd do it again, I'd do it again Said I'm fallin all over the worldIt's a breath of air.It's all over the world,So rare Thick as thunder Said im fallin all over, Every wonder so, full of wonder, so beautiful There's magic up above Every cliche I learn to love But as long as these birds have wings Then I'll have songs, and I'll have words to sing Fallin over, I'm fallin over the whole damn thing said im fallin all over the world said im fallin Please Click to submit the Correct of Falling All Over The World Lyrics.</w:t>
      </w:r>
    </w:p>
    <w:p>
      <w:r>
        <w:rPr>
          <w:b/>
          <w:color w:val="FF0000"/>
        </w:rPr>
        <w:t xml:space="preserve">アイディー193</w:t>
      </w:r>
    </w:p>
    <w:p>
      <w:r>
        <w:rPr>
          <w:b w:val="0"/>
        </w:rPr>
        <w:t xml:space="preserve">最近、彼女が留学のために引っ越した。私は週末に彼女に会いたいのですが、旅費は安くはありません。普段は私が運賃を負担しているので、半分ずつにしようと提案したのですが、彼女は私が稼いでいて、彼女は稼いでいないので、負担しなくていいと思っています。しかし、私はあまり収入がなく、彼女が私より貧しいのは知っていますが、私が実質的に彼女に会うためにお金を払うのは少し不公平だと思います。注：これらは現実の「お金に関するモラルジレンマ」であり、あなたの意見を聞いてみたいのですが、回答する際には親切心を忘れないでください。あなたが稼いでいて、彼女が稼いでいない以上、彼女に半分ずつ払うことを期待するのは不公平です。もし余裕がなければ、毎週末ではなく、隔週で行くのもいいかもしれません。その代わり、彼女は時々、二人の食事代を負担してくれるかもしれない。私は半分にすることをお勧めします。私は今働いていませんが、彼は働いています。それでも私は彼に電車賃を渡し、レールカードも買いました（1/3割引！）。しかし、彼はいつも私に会いに来てくれます（彼はまだ実家に住んでいますが、私は住んでいません）私がまだ6年生だった頃、私はよく夕食代を半分貯金して、当時の彼に会いに行きました。「人生は美しいメロディのようだ ただ歌詞はめちゃくちゃだ」虹を見るためには、その色を出すために太陽と雨とが必要です 彼女は実際に半分にする余裕がありますか？それだと必需品が不足します？もし、あなたが払うか会わないかの問題であれば、あなたの選択はそこにあります。もし彼女に余裕があれば、たとえ収入がなくても、例えばお金に余裕があれば、あなたが会いに来るためにお金を払う価値があると考えるかどうかは彼女次第です。もし、その余裕があるのに、あなたに会う以外のことにお金を使うのであれば、それはほとんど意味がないことです。彼女の社会的な予算がいくらか、そしてそれをあなたのために使うかどうかにかかっているのです。このスレッドに何を求めていたのか、もし彼女が支払う必要があると言えば、あなたはこれをリンクさせ、彼女は恨みっこなしで咳払いするのでしょうか？私たちはあなたが支払うべきでないと言うなら、しかし、我々はあなたがしたくないと言うことができ、あなたは議論し、彼女を恨み続けるでしょう。だから、彼女にその価値があるかどうかを判断し、もしそうなら、払えとうるさく言わないことです。もし彼女が余裕があるのに払わないなら、あなたには彼女にとってあまり価値がないことを示しているので、別れた方がいいでしょう。もしそれが本気なら、彼女もいつかは家に帰りたいはずです。半分払えとは言わない方がいい。あなたが彼女に会うのを減らすか、あなたがお金を出すかのどちらかです。私は3年間、大学から離れた場所に住んでいましたが、当時は運転ができませんでした。私のボーイフレンド（現在の婚約者）は、3回のうち1回だけ週末に車で会いに来てくれましたが、私が帰省したため、3回に1回しか週末に会えませんでした。(つまり、1週目：ユニ、2週目：ユニ、3週目：彼が来る、4週目：ユニ、5週目：ユニ、6週目：私が帰る)。その分、私は電車賃で、彼はガソリン代で高くつきましたが、それは問題ではありません。そして、これは厳しいかもしれませんが。もし、会うための費用で仲たがいしているのなら、長い目で見てうまくいかないでしょう。他の方の意見に賛成です。もしあなたが彼女に会いに行くためにお金を払うのが嫌で、彼女もあなたに会うためにお金を出すのが嫌なら、お金の問題よりももっと深い問題があるのだと思います。私のボーイフレンドと私は、私たちの関係の最初の2年間、1時間以上離れて住んで、働いていた。さらに、私は運転しませんでした。私たちは何度も行き来し、時には12時間の夜勤の後、1時間半かけてバスに乗って会いに行きました。同じように、彼は朝5時に車で私を迎えに来て、2時間一緒に過ごした後、仕事に行くために戻ってくることもありました。私は一文無しでしたが（1万6千円の借金を返済中）、彼に会うためのお金を恨んだことは一度もありませんでした。同様に、彼は私に会いに来るために走行距離を稼ぐため、愛車を売ってより経済的なディーゼルを購入しました。より大きな利益（つまり、お互いに会うこと）のための妥協と犠牲は、あなた方二人にとって自然なことでしょう。私は、彼女がお金を払うべきかどうかということよりも、彼女に会うためにお金を使うことになぜ憤りを感じるのかが不思議でなりません。毎週会うとなると、移動が面倒になります（値段の問題ではありません）。まずは隔週で会うようにし</w:t>
      </w:r>
    </w:p>
    <w:p>
      <w:r>
        <w:rPr>
          <w:b/>
          <w:color w:val="FF0000"/>
        </w:rPr>
        <w:t xml:space="preserve">イド194</w:t>
      </w:r>
    </w:p>
    <w:p>
      <w:r>
        <w:rPr>
          <w:b w:val="0"/>
        </w:rPr>
        <w:t xml:space="preserve">{itemData":[{"priceBreaksMAP": null, "buy... details", "addToWishlist":[null,null,null... to Basket", "Add both to Basket", "Add all three to Cart"], "showDetailsDefault": "Show availability and delivery details", "shippingError": "An error occurred, please try again", "differentSellers": "These items are dispatched from and sold by different seller. "このアイテムは別の出品者から販売されています。", "hideDetailsDefault": "Hide availability and delivery details", "priceLabel":["Price:", "Price For Both:", "Price For All Three:"], "hideDetails": "Hide details", "preorder":["Preorder this item", "Preorder both items", "Preorder all three items"] }} {}は、この商品の販売元です。Hooj Choonsが惜しまれる。レーベルに書かれているように、彼らは本当に "f****ed up worldのためのhalf decent houseの時折のプロバイダー... "であり、これはそれを証明するコンピレーションシリーズの2枚目である。JXの "Son Of A Gun"、Tin Tin Out &amp; Espirituの "Always Something There To Remind Me "といったヒット曲から、Diss CussやEscrimaの忘れられたトラックまで、思い起こさせるに値する良いミックスになっている。JXは知っているけど他は知らないという人も、ほぼ同じ系統の曲ばかりだし、90年代半ばの、クラシックな「ハウスピアノ」が廃れた直後のドライビングハウスが好きなら、どの曲もダブらないので、最初から最後まで楽しめると思います。2枚組だが、ディスク2にはディスク1の全曲を全く同じバージョンで収録したDJミックス（ミックスはトール・ポール）が入っているだけなのが残念だ--異なるバージョンやHoojアーカイブの異なる部分を使ったミックス盤の方が面白かったかもしれない。このように、ディスク1またはディスク2を聴くことはできても、一方を聴いてもう一方を聴くということはないのです。</w:t>
      </w:r>
    </w:p>
    <w:p>
      <w:r>
        <w:rPr>
          <w:b/>
          <w:color w:val="FF0000"/>
        </w:rPr>
        <w:t xml:space="preserve">アイディー195</w:t>
      </w:r>
    </w:p>
    <w:p>
      <w:r>
        <w:rPr>
          <w:b w:val="0"/>
        </w:rPr>
        <w:t xml:space="preserve">注：このトピックは意見を募集していますが、ファイトクラブではありません。他の投稿者の意見に反対することもできますが、私たちのトークガイドラインを守り、礼儀正しくするようお願いします。個人攻撃やトロール狩りは禁止です。何かあれば報告してください。ありがとう、MNHQ。 仕事仲間の交通費を払いたくない (29 Posts) 下の「おすすめ」ボタンをクリックして、このスレッドをあなたのfacebookウォールに投稿したいことを確認してください。以前にこのスレッドを推薦したことがある場合、推薦ボタンにチェックマークが表示されます。チェックマークをクリックすると、推薦を取り消すことができます（チェックマークが十字に変わる場合があります）。今週末にコンサートに行く予定です。親切心から、地元に来たばかりの仕事仲間（Aさん）を誘ってみました。私は往復一人旅ですが、現地で友人と合流して一緒にコンサートを見る予定です。仕事仲間は、新品のスクイーズを持参したいとのこと。問題ない、多ければ多いほどいい。彼女は学生なので、交通費と飲み物代は彼が負担します。私たちはお互いにとても近くに住んでいます。交通費は往復で15ポンドくらいでしょうか（バスと地下鉄で行き、帰りはタクシーをシェアします）。コンサートのチケット代は25ドルです。もう一人の同僚(B)は来る余裕がないのですが、彼のチケット代を払えば、無料で運転してくれるそうです。彼は近くに住んでいるので、自宅まで送迎してくれる。同僚Aにこれを提案したところ、すでに他の人の分も払っているという理由で割り勘を拒否された。彼は、すでに他の人の分も払っているのだから、「公平」ではないとして、チケット代全額を私が払うことを提案した。もし私がチケット代25ドル全額を払えば、私は仕事仲間A＋彼のお絞りの交通費全額を補助することになる。しかも、公共交通機関を使うより10円多く払っている。もし、チケットを分割すれば、私は2.50の節約になる-それほど気にするほどではない。しかし、彼は17.50ドル節約している。私はこのことを彼に指摘しましたが、彼はまだチケットを分けるのは「公平」ではないので、私が支払うべきだと主張します。AIBUは次のように考えます：1.私の新しい同僚は簡単な数学ができないこと 2.私は同僚Bのチケットの費用を全額支払っていないこと 3.分割することは完全に公平であること 4.私の同僚Bのチケットの費用を全額支払っていないこと。4.同情から誰かを誘うことは二度としない ケチじゃないだろう？という気持ちにさせられているところ。つまり、同僚Aはあなたが手を握ってくれないと一人で/恋人と一緒に公共交通機関を使うことができず、同僚Bは土曜日の夜に一人で中に残されるのが嫌なのですね？あなたの同僚は12歳以下ですか？Bを怒らせて一人で留守番させるか、Aが半分お金を出すように主張するか、どちらかでしょう。みんなアホなことして、あなたを乗せようとしてると思ってください。Bが3人とも運転しているのなら、3人が彼のチケットを負担すべきです。Aが他の人の分も払うというのは彼自身の問題で、彼は新しい "suze"（この言葉が好きです）を誘いたかったのであって、あなたと彼が折半することには何の影響もありません。彼は大人なんだから、一人でコンサートに行っても大丈夫でしょう。それに、彼は恋人を連れて行くのではありませんか?だから、彼は一人じゃない。私なら、他の人が言うように、行きも帰りも自分たちで行動すると思う。言い争いにならないように、そう言ってね。他の人のコンサートのチケット代を払う義務はないと思うんだ。あるいは、誰かが誰かのためにお金を払うように仕向けることも必要です。一方、もしあなた方3人が15ドルずつ交通費を払わなければならないとしたら、それはもう一人の人のチケットをカバーすることになります。なんて痛い人たちなんでしょう。Bのチケットを3等分して、あなたとAとAの彼女の3人で5ドルずつ交通費を節約するのが一番公平だと思うんだ。もし、Aさんが行かないなら、2.50ドルだけ損をしたことになりますね。もしAが3ウェイにしたくないのであれば、彼の "squeeze "と一緒に自分の道を歩ませればいいのです。</w:t>
      </w:r>
    </w:p>
    <w:p>
      <w:r>
        <w:rPr>
          <w:b/>
          <w:color w:val="FF0000"/>
        </w:rPr>
        <w:t xml:space="preserve">一九九六年</w:t>
      </w:r>
    </w:p>
    <w:p>
      <w:r>
        <w:rPr>
          <w:b w:val="0"/>
        </w:rPr>
        <w:t xml:space="preserve">Google Disavow Tool -- How and Why GoogleはGoogle Disavow Toolと呼ばれる新しいツールをリリースしましたし、コンセプトは、このツールを使用すると、検索エンジンの結果ページ（SERPs）であなたのウェブサイトを配置するどの位置を決定する際にGoogleが実行するランキング方程式からスパムまたは質の悪い "不自然な "リンクを削除することができますということです。以下は、私たちが住んでいるこのポストペンギンSEOの世界で今リンクがどのように動作するかの説明です。101の説明。Googleは、どのサイトがその結果の最初のページに配置する最も価値がある評価するために多数の（200以上）の要因を使用しています。主な要因の1つは、他の人のWebサイト（つまり、あなたが管理していないWebサイト）からあなたのWebサイトを指すリンクがどれだけあるかということです。Googleは、これらのリンクを、あなたのWebサイトの品質と権威を物語る票として見なします。もう一つの要素は、同じ「外部」または「オフページ」リンクの品質と関連性です。昔々は、あなたのウェブサイトを指していたより多くのリンクが良い。しかし、それは大幅にGoogleのアルゴリズムは、オフページのリンクを評価する方法を変更し、Googleのペンギンアップデートのリリース以来、もはやそうではありません。今あまりにも多くの低品質のリンクを持つことは、潜在的にあなたのウェブサイトのパフォーマンスに悪影響を与える可能性があります。Google Disavow Toolは、ウェブマスターがウェブ上の特定のページやドメインからの特定のリンクを無視するようにGoogleに伝える機能を提供するために設計されました。この新しいツールは、Googleウェブマスターツールのアカウントに配置されていますが、ほとんどの人は決して必要としないし、このツールを使用しないでください。現実には、ウェブサイトの所有者の98％が彼らのウェブサイトを促進しながら、ブラックハットSEOの技術を実践している場合でも、ツールを無効に使用する必要はありませんです。あなたが任意のブラックハットSEOの技術を引き受ける、大量提出ツールを使用した、またはそれらのツールを使用するSEO会社を雇ったことがない場合は、おそらく否認ツールとのパスの交差を必要とすることはないでしょう。Disavow Toolを使う必要がありますか？1 -- SERPsの順位を上げるために、近道をしたことがありますか？あなたは彼らが大量に提出した5000の記事にあなたのサイトへのリンクを追加するために誰かを雇ったことがありますか？あなたに代わって仕事をするために "手頃な "SEO会社を使用していましたか？2 -- ウェブマスターツールのアカウントにログインし、Googleからの勧告があるかどうかを確認します。彼らはあなたのウェブサイトを傷つけているリンクを見つけた場合、Googleはあなたに警告します。これらの警告は、彼らがあなたのウェブサイトを指す表示したくないリンクの種類を表示するように設計されており、あなたのウェブマスターツールのアカウントに勧告の警告がある場合、あなたはいくつかのことを行う必要があります。以下のビデオでは、Mat Cutts氏が、このツールについて、また、どのような場合にこのツールを使用する必要があるのかを説明しています。興味深い内容です。1 -- このツールは、検索エンジンにおけるあなたのウェブサイトのパフォーマンスに深刻なダメージを与える可能性のある、非常に強力なツールです。もし不安な場合は、専門家に依頼してください。2 -- あなたが行ったことが反映されるまでには2週間ほどかかります。また、万が一、再許可されたとしても、リンクの価値は下がるでしょう。このツールでミスをすることは、非常に悪い考えであるということです。3 -- Disavow Toolを使うよりも、自分で手動でリンクを削除してもらう方がよいでしょう。(4 -- Disavow Toolで修正できるような質の悪いリンクについてGoogleが出す警告は、Googleが問題視しているリンクの例です。これは、あなたのサイトを指しているすべての問題リンクの包括的なリストではありません。あなたのウェブサイトの完全なバックリンク監査を完了し、他の問題のバックリンクを取り除く必要があります。5 -- 競合他社のネガティブSEOの被害に遭った場合、Disavowツールが必要になることがありますが、ネガティブSEOの被害に遭ったことが疑いの余地なく確実な場合にのみ使用するようにしてください。ツールの使用方法まず最初に、あなたの心を変更し、ツールを使用しないでください。真剣に、あなたが最初に来て不自然なリンクを持っているウェブサイトのウェブマスターに連絡しようとする必要があります。あなたはおそらくそれらすべてを取り除く必要はありません。あなたは、文字通り他のオプションがないときとあなたが取り除くために探しているリンクが110％確信しているときにのみDisavowツールを使用する必要があります。</w:t>
      </w:r>
    </w:p>
    <w:p>
      <w:r>
        <w:rPr>
          <w:b/>
          <w:color w:val="FF0000"/>
        </w:rPr>
        <w:t xml:space="preserve">アイディー 197</w:t>
      </w:r>
    </w:p>
    <w:p>
      <w:r>
        <w:rPr>
          <w:b w:val="0"/>
        </w:rPr>
        <w:t xml:space="preserve">もちろん、私はソーシャルメディアの大きな擁護者であり、学校内外で起こりうる学習のために、その変革的な利用法を知っています。  しかし、シャノン・スミスがブログで紹介した保護者への手紙には、私を驚かせるものがありました。  私は校長としての初日、ある保護者から言われたことを思い出しました。"あらゆるところを探したし、あなたのための情報も人に聞いたのですが、何も見つかりませんでした！"と。その時、私はその言葉に衝撃を受けたのですが、振り返ってみると納得がいくのです。  子どもの現在と未来に、良い意味でも悪い意味でも大きな影響を与えるかもしれない新校長のことを、親が知りたいと思わないわけがないのです。  親を避けようとしていたわけではなく、ソーシャルメディアについて、また自分が何者であるか、何を学んでいるのかを共有する方法について、本当に知らなかったのです。シャノンさんはその両方を行っています。私の経歴は、特別支援教育に重点を置いており、初級、中級、上級の各部門で教えてきました。  学校の校長は、何よりもまず学習者の先頭に立つ存在です。そのため、私は子どもたちがどのように学び、どのような教育方法が彼らの多様なニーズに最も適しているかについての知識を広げる方法を常に探し求めています。  興味のある方は、shannoninottawa.comで私の継続的な学習を共有しています。もし、シャノンや他の人たちがやっていることが優れていなければ、すぐにバレてしまうでしょう。  しかし、ソーシャルメディアは、私たちが素晴らしい仕事をし、共有することを後押ししてくれるものだと思うのです。  ソーシャルメディアを通じてつながることには大きなメリットがあると思いますが、生徒たちにただ何でもかんでも投げ出してほしいと思っているのでしょうか。現実には、多くの教育者が自分たちの仕事について非常に控えめで、自分たちのしている素晴らしい仕事が共有に値するとは思っていないかもしれません。しかし、私たちはしばしば自分自身が最も厳しい批判者であることに気づかなければなりません。  私は以下のビデオが大好きです。教育者が共有するものは、彼らが考えるかどうかにかかわらず、他の人の役に立つことができるということを理解するのに役立ちます。私は、共有するだけでは十分ではない、という考えを頭の中で整理しています。  私たちが発信する作品には、やはり何らかの考えや努力が必要なのです。  フィルターをかけてから公開する」という考え方には価値がありますが、その中庸とバランスはどこにあるのでしょうか？ジョージ、素晴らしい記事ですね。私もシャノンの手紙と、学習、学校、保護者のコミュニティが一体となった方法に心を打たれました。私は、他の学校のリーダーの素晴らしい例として、この手紙を共有したいと感じました（実際、共有しました）。私について 私はパークランド学区の革新的な教授と学習の学区長です。私は、子どもたちが自分の情熱に従うように鼓舞し、同時に私たちも子どもたちから鼓舞される必要があると信じています。</w:t>
      </w:r>
    </w:p>
    <w:p>
      <w:r>
        <w:rPr>
          <w:b/>
          <w:color w:val="FF0000"/>
        </w:rPr>
        <w:t xml:space="preserve">イド198</w:t>
      </w:r>
    </w:p>
    <w:p>
      <w:r>
        <w:rPr>
          <w:b w:val="0"/>
        </w:rPr>
        <w:t xml:space="preserve">アーカイブからAugor MSK Make Shit Krack IronlakとMSKのクルーであるAugorは、ほとんどのアーティストが夢見るような友人や家族の集まりに参加しています。REVOK、POSE、SABERといったアーティストたちから指導を受けてきたLA在住の彼は、最近その活動の場をストリートからギャラリーに移し、ノワール風の「Terrors of Crenshaw」という個展を開催した。彼の仕事に対する強い倫理観（彼は止まることを知らない...ずっと）は、今、彼自身であること、そして深く個人的な作品を作ることにかかっているのです。Augorはスケジュールの合間を縫ってACCLAIMのインタビューに応じ、仕事、MSK、そしてなぜ「お菓子やコミックを置いて」代わりにスプレー缶を手に取ったのかについて話してくれました...グラフィティ・アーティストの多くは、カルチャーにおいて同じような始まり方をしています。反抗的であったり、「迷子」であったり、ただ自分の居場所を見つけようとしているような要素が、多くのアーティストをその道へと導いています。あなた自身の始まりはどうだったのでしょうか？なぜグラフィティなのでしょうか？すべての物語には原点があります。私の場合は、小学校を卒業したばかりの11歳の夏から始まります。友達と一緒にウォーヘッドキャンディータトゥーを集め、アイスクリームを食べ、マンガを読む日々でした。その最後の2つを盗むのだから、将来、犯罪行為が増えるのは目に見えている。スケートボードが方程式に入ると、ストーナーカルチャー、ミュージックカルチャー、そしてもちろんグラフィティがすぐに続きました。当時はMEAR ONEがLimp Bizkitのカバーを手掛けたばかりで、生活はシンプルだった。スケートでセッションするには良い場所だと聞いて、街の水路のさびれた部分をチェックするように説得され、その時点で初めて作品を見た。グラフィティのルールのなさに取り憑かれたんです。「なんだ、いくらでも大きくしていいんじゃん！？好きなところに好きなだけ描けるんだ！"お菓子とマンガを置き去りにして、それ以来、同じことを繰り返しています。あなたのスタイルはとても独特ですね。伝統的な文字の形と、タイポグラフィーに独自のひねりを加え、グラフィックやカートゥーン的な要素を加える傾向があります。常に自分のスタイルに磨きをかけているのでしょうか？私は商業イラストレーターとして働いているので、あるプロジェクトを成功させるためには、さまざまなラインワーク、アートのジャンル、アーティストをめくって研究することが義務になっています。グラフィティに関しては、その時の気分で決めています。今は、2000年から2003年にかけてのLAで人気を博したスタイルに回帰しています。ダークフィルや非常にテクニカルで、サイボーグのようなハイブリッドな文字。ZES PYSAやREVOKのような当時の作品は、最近のグラフィティを描く気分にさせてくれる代表的な例です。カルチャーが飽和しているとか、悪いグラフィティが多いという批評についてはどう思われますか？文化は常に「私たちよりも大きな存在」であるかのように見えます。  おもちゃ」という言葉が生まれたのは80年代だと思いますが、むしろ、すべてをありのままに見ることができるようになったのではないでしょうか。常に強者がいて、常に無一文のニガテがいる。経済が不況でも、ずっと一文無しだったら、何も「古き良き時代」なんて感じないでしょう。そういう「目」を持っていない多くの視聴者は、「ああ、なんだか全部同じに見える......」と簡単に思ってしまうと思うんです。その点についてはどう思われますか？4人が隣り合わせで絵を描くと、当然ながら作品は混ざり合います。目立つということは、サイズと、自分の作品を入れる場所を選ぶということです。場所取りのための度胸と、重要なアートを描くための頭脳を融合させることが、最も目立つグラフィティになるのです。MSKクルーとの出会いについて教えてください。どのような経緯で一緒になったのですか？MSKは、缶を手にしてからずっと追いかけてきたアーティストの集合体です。Retna、Revok、Dame、Eklips、Nekst、Pose、Chunk、Pysa、Zes Rime、Saberは皆、強い師であり家族であり友達だった。アーティストとして、そして自分の才能で自分を支えることのできる大人として、僕を成長させてくれた。同じ志を持つ仲間を見つけると、一緒にやらないわけにはいかなくなる。それがクルーというものだ。作る</w:t>
      </w:r>
    </w:p>
    <w:p>
      <w:r>
        <w:rPr>
          <w:b/>
          <w:color w:val="FF0000"/>
        </w:rPr>
        <w:t xml:space="preserve">イド199</w:t>
      </w:r>
    </w:p>
    <w:p>
      <w:r>
        <w:rPr>
          <w:b w:val="0"/>
        </w:rPr>
        <w:t xml:space="preserve">キーワード検索 スポンサードリンク Facebook HTTPとHTTPSのオプション - Facebook Rumour by ThatsNonsense.com, added on 02/25/11 Article No: 1224 Facebookを利用しているときに、自分のURLアドレスを見てみましょう。アカウント]、[アカウント設定]、[アカウントセキュリティ]で、[変更]をクリックします。FBはデフォルトで非セキュアな設定になっています。このメッセージはFacebook全体に流れているもので、一部は真実であり、一部は誤解を招くものです。URLアドレスの先頭に "https "が付いていると安全なセッションであるという主張は、実は正しいのです。この頭文字は、「Hyper-Text Transfer Protocol Secure」の略です。さらに、メッセージに記載されている説明には、https 接続が可能な場合に、どのように使用するかが記載されています。しかし、このメッセージは、このセキュアなセッションを持たないことは、「ハッキング」される可能性があるという誤解を招く（あるいは、過度に単純化され、ナイーブな）主張であり、セキュアなセッションを持つことは、ハッキングされない、あるいは少なくともハッキングするのが著しく困難であることを暗示しています。これは真実ではありません。HTTP の後に S が付いているのは、ブラウザと Web サイトをホストする Web サーバーの間でやり取りされる情報が暗号化されていることを意味し、傍受されても読み取ることができないことを意味します。つまり、銀行口座の詳細など、機密性の高いデータを送信する場合は、HTTPSを使用するのが最も適しています。(しかし、アンケート詐欺、不正な Facebook アプリケーション、フィッシング攻撃など、SNS ユーザーが直面する脅威のほとんどは、ユーザーが安全な https セッションを使用することに依存しないため、ほとんどの場合、HTTP の最後に S が付いていても、Facebook で安全に過ごすことに何の違いもありません。というのも、第三者が Facebook の「セッション」を盗めるようなクッキー（情報）を傍受することで、誰かがあなたの Facebook アカウントにアクセスできるようにするという効果的な戦術があるからです（ただし、ほとんど使われていません）。これは「サイドジャック」または「セッションハイジャック」と呼ばれていますが、まれな攻撃で、WiFiネットワーク（または他の公衆LANネットワーク）でのみ発生します。HTTPS を導入したからといって、Facebook の脅威から逃れられるわけではありません。また、HTTPS を導入したからといって、SNS を利用する際のリスクに変化がないため、安全だという誤った認識を持ってしまわないようにすることが重要です。このようなメッセージは、HTTPS接続を使用した方が実際よりも安全にFacebookを利用できるという誤解を招く恐れがあるため、流布しないことをお勧めします。UPDATE: 2011年4月19日 FBが変更されましたが、そのことを私たちに知らせてくれませんでした。URLアドレス（画面上部のボックス）を見てください。もし、「https」ではなく「http」と表示されている場合は、安全なセッションではなく、ハッキングされる可能性があります。アカウント」-「アカウント設定」-「アカウントセキュリティ」-「変更」をクリックします。セキュアブラウジングにチェックを入れ、保存をクリックします。FBは自動的に非セキュアな設定にしています。この更新されたバージョンも、元のメッセージと同様に誤解を招くもので、Facebookが何か変わったとほのめかすことで、事態を悪化させています。ほとんどのFacebookページのデフォルトはhttpで、httpsではありません。これは常にそうであり、Facebookは「変更し、それを知らせなかった」わけではありません。インターネットやFacebookのようなソーシャルネットワーキングサイトは、真実でない情報、誤った情報、噂、プロパガンダを広めるための完璧なプラットフォームなのです。毎日何千もの不正確な、誇張された、欺瞞的な、あるいは単なる虚偽のメッセージが流布されているのです。アンチスキャムコミュニティがこのような大量のデマに対処するためには、インターネットを利用する誰もがデマを見分けることができ、デマ情報を広めることで起こり得る結果を十分に理解することが重要です。姉妹サイト www.thatstopten.com では、子供（または「大人の子供」）向けのクリスマス・トイのアイデアもたくさん紹介しています。安全に閲覧・購入できる場所をお探しの場合は、ここをクリックして、子供向けのガジェット・トップ10や知育玩具トップ10などの素晴らしいアイデアをご覧ください</w:t>
      </w:r>
    </w:p>
    <w:p>
      <w:r>
        <w:rPr>
          <w:b/>
          <w:color w:val="FF0000"/>
        </w:rPr>
        <w:t xml:space="preserve">イド200</w:t>
      </w:r>
    </w:p>
    <w:p>
      <w:r>
        <w:rPr>
          <w:b w:val="0"/>
        </w:rPr>
        <w:t xml:space="preserve">楽しい日々、しかしスワンは四面楚歌のまま キャンベラでは珍しい政治的な週となったが、それは単に首相が不在だったからだけではない。ジュリア・ギラードとほぼ同じように見えないのがトニー・アボットである。しかし、奇妙なことに、アボットはいつもなら騒ぐ場所に座っていた。しかし、今週はほとんど音沙汰がない。ギラード首相の不在中に首相を務めるウェイン・スワン財務相にとって、これは思いがけない休息であった。そして彼はそれを満喫した。アボット首相の消極的な態度は、ほとんど質問もされず、彼の猛烈なスピーチのために議事を中断しようとすることもなく、メディアへの出演もほんの一握りで、まるで首相が不在の間、一息ついているようなものだった。しかし、実際はアボットが一歩引いたのは、そうしなければならなかったからだ。普段の攻撃的な態度が、突然、政治的に危険なものになったのだ。国会で普段の強気な姿を見せることは、メディアで取りざたされている学生時代のアボットへの暴力疑惑に言及するよりも、もっと厳しいことを政府に要求することになるのだ。アボット氏はこの疑惑を全面的に否定しているが、少なくとも現時点では、これ以上攻撃的なスタイルは問題である。また、アボット氏には、より防御的な政治姿勢をとるべき理由がある。今週、政府は彼を攻撃するための珍しい弾薬を手に入れた。ニューサウスウェールズ州とクイーンズランド州の州予算の大幅な削減は、国政の戦線を大きく変えることになった。この一週間、アボットはまるで射撃場の標的のように、政府閣僚はあらゆる質問を使って、今、保守的な州で見られることは、アボットが首相になった場合に見られることだと主張した。この変化を最も喜んだのは財務大臣であった。スワン氏は、常に四面楚歌の状態で政治生命を全うしている。世界的な金融危機の影響を受けて2009年2月に打ち出した第二次景気刺激策まで遡ると、スワン氏は、その支出急増がもたらした大きな財政転換を守るために絶え間ない闘いを続けてきた。野党は、第二次景気刺激策に反対票を投じた瞬間から、スワンは無責任な経済戦略をとる無謀な財務大臣だと主張し、借金と赤字は彼の額に貼り付けられた目標である。炭素税と鉱業税は、野党がスワンの財務大臣職を包囲するための、大きくて簡単な政治的標的を四散させることになったのだ。スワン氏の反論は、自らの戦略と評判を守るために、野党が要求する緊縮財政と、政権を獲得した場合の巨額の歳出削減計画は、成長と雇用に大きな打撃を与えると主張することであった。スワン氏は、世界金融危機の後、オーストラリアが他の先進国の大半を苦しめた大量の失業と企業の倒産を回避できたことを個人的に誇りに思っている。スワン氏は、ギラード政権が保守的すぎると批判する進歩的な政治家たちを軽蔑し、雇用を守り家族を支援することほど労働者らしいことはないと主張する。オファレル、ニューマン両政権が発表した大規模な雇用削減と医療・教育支出の削減は、アボット政権が労働者にとって大打撃となるような秘密の政策を持っていることの証左であると考えたのだ。そして今週、スワンは長い間、国会で過ごした中で最も良い日々を過ごした。彼は、火曜日に行われた労働党の会合に、足取りも軽く出席した。ギラードが不在の中、彼はリーダーの激励演説を行い、政治の流れが変わりつつあるように見えると述べた。世論調査は上昇傾向にあり、アボットはついに真のプレッシャーに直面することになった。しかし、スワンは現実を突きつけられた。労働党の議員数名が、労働党の基礎票を20％台後半から30％台前半に引き上げすぎたことに意味があるのか、と疑問を呈したのである。また、先週末のニューサウスウェールズ州の地方選挙でグリーンズが劣勢だったことを祝って、労働党自身の票がまだ悲惨なほど低いという事実を覆い隠していることも指摘された。ケビン・ラッド支持者のダグ・キャメロンも、スワンの予算の見通しと、彼が行うであろう削減のために労働党が払わなければならないかもしれない政治的コストについて、スワンを非難している。</w:t>
      </w:r>
    </w:p>
    <w:p>
      <w:r>
        <w:rPr>
          <w:b/>
          <w:color w:val="FF0000"/>
        </w:rPr>
        <w:t xml:space="preserve">イド201</w:t>
      </w:r>
    </w:p>
    <w:p>
      <w:r>
        <w:rPr>
          <w:b w:val="0"/>
        </w:rPr>
        <w:t xml:space="preserve">田舎への引っ越しは、計画的に行動している人にとっては、とても良い機会です。  他の引っ越しと同様に、計画が必要です。  田舎への引っ越しを計画する際には、他にも考えるべきことがいくつかあるだけです。  あなたの引っ越し体験に影響を与える可能性があるすべてのものについて考えることを心に留めておいてください。  あなたが国の遠隔地に移動する場合は、あなたの引っ越しトラックがそこに着く方法について考えてみてください。  あなたの住所は道路からはっきりと見えるでしょうか？  穴のあいた狭い砂利道ではありませんか？  門やフェンスはありますか？  門やゲート、フェンスがある場合、荷物を家まで運べるトラックのサイズに影響する場合があります。  自由に歩き回る家畜はいませんか？したがって、障害となりそうなものがあれば、ハイランドの担当者に知らせておくとよいでしょう。  そうすれば、彼らは前もって計画を立て、それらを準備することによって、お客様のニーズを最もよく満たすようにする機会を持つことができます。  ご質問やご不明な点がございましたら、どうぞお気軽にお問い合わせください。</w:t>
      </w:r>
    </w:p>
    <w:p>
      <w:r>
        <w:rPr>
          <w:b/>
          <w:color w:val="FF0000"/>
        </w:rPr>
        <w:t xml:space="preserve">イド 202</w:t>
      </w:r>
    </w:p>
    <w:p>
      <w:r>
        <w:rPr>
          <w:b w:val="0"/>
        </w:rPr>
        <w:t xml:space="preserve">リオ＋20で発表された報告書では、ビジネスがいかにして教育の質を向上させることができるかが強調されている 教育のためのパートナーシップ教育のためのパートナーシップ：環境に優しく、豊かで公平な世界経済の基盤の構築」。国際ビジネスリーダーフォーラム（IBLF）は、ユネスコ、世界銀行と協力し、BGグループの支援を受けて、教育の質を向上させる方法としてビジネスの力を活用するための調査を実施しました。タイトルは「教育のためのパートナーシップ」。この報告書のワーキングドラフトは、2012年6月20日に開催されたリオ＋20のサイドイベントにて発表されました。教育は社会を支えるものであり、持続可能な未来というビジョンを実現するために中心的な役割を担っています。しかし、ほとんどの政府は、国民が必要とする教育を提供するための十分な資源を持っていません。The Partnering InitiativeとIBLFのディレクターであるDarian Stibbeは、次のように述べています。「教育は、発展と繁栄の鍵であり、生産的で充実した生活を送るためにすべての人が必要とする知識の主要な源です。また、国内および国際市場で競争し、持続可能な経済成長を推進するためにも、教育は不可欠なものです。本調査と報告書の目的は以下の通りです。特に政府やNGOとのパートナーシップにおける民間部門の役割に焦点を当てます。 説明責任、アクセス性、公平性、品質を確保するために、このようなパートナーシップをどのように設定し、評価することができるかを理解する 教育のためのコラボレーションとそこから得られる学びの質を強化するためのフレームワークを開発 現在、イベントの結果を報告書の最終バージョンに反映させようとしています。また、現在の草稿に対するコメントもお待ちしております。詳細および報告書のダウンロードは、「学習と影響力」のセクションをご覧ください。</w:t>
      </w:r>
    </w:p>
    <w:p>
      <w:r>
        <w:rPr>
          <w:b/>
          <w:color w:val="FF0000"/>
        </w:rPr>
        <w:t xml:space="preserve">イド203</w:t>
      </w:r>
    </w:p>
    <w:p>
      <w:r>
        <w:rPr>
          <w:b w:val="0"/>
        </w:rPr>
        <w:t xml:space="preserve">...そしてこれらのCDに収録されています。MP3コレクションは、全100曲が1枚のCDに収められており、割安感があります。詳細を見る .ToneWay ProjectのMountain Music for Everyone Song Collectionからの一曲 。私たちのウェブサイトでは、ブルーグラスやオールドタイム界でよく知られている400曲近い伝統的な曲の歌詞を掲載しています。ほとんどの曲には、無料で聴くことができるMP3録音も付いています。http://ToneWay.com トーンウェイ・プロジェクトについて 私たち（アボット家）は、失われかけていた伝統を復活させるために活動しています...トーンウェイ・ニュースレターを購読する 1～2ヶ月に一度、プロジェクトの最新情報をお届けしています。いつでもワンクリックで配信を停止できます。</w:t>
      </w:r>
    </w:p>
    <w:p>
      <w:r>
        <w:rPr>
          <w:b/>
          <w:color w:val="FF0000"/>
        </w:rPr>
        <w:t xml:space="preserve">イド 204</w:t>
      </w:r>
    </w:p>
    <w:p>
      <w:r>
        <w:rPr>
          <w:b w:val="0"/>
        </w:rPr>
        <w:t xml:space="preserve">趣味を続ける、あるいは参加するモチベーションは何ですか？趣味に付随するクラウド（群衆）。楽しむためにプレイするのか、それとも勝利のためにプレイするのか？人それぞれです。いつも楽しんでいるけど、勝利のために頑張ることもある。今までで一番好きなゲームシステムは何ですか？40K 今のところ他はプレイしていない。グランドトーナメントシーンについてどう思いますか？ホビーにとって良いことですか？大人数で素晴らしい模型を持ち寄って対戦するのは悪いことではないでしょう。ホビーにとって素晴らしいセールスポイントになるし、プレイやコレクションを続けるモチベーションにもなる。今後の予定は？ゲームに関しては、今のところ未定ですが、40kをプレイし続け、できればすべての軍隊を1つずつ持っていたいと思っています。でも、当面の予定としては、Chaos Dwarfsを始めたいと思っている。所属しているゲームクラブ、または過去に所属していたクラブはありますか？イタリアに住んでいたときは孤立していたんだけど、マニトバ（カナダ）に引っ越して、ウィニペグにある地元のGWに参加しているんだ。つまり、週末に紳士の家に遊びに行って、何度かゲームをする仲間がいるんだ。決してハードコアなものではないよ。ゲームテーブルで最も手強い相手はどの種族ですか？ティラニッドは、戦術的なミスが許されない相手だと思う。ミスを犯すと圧倒されるし、悪いダイスの出目が一度に大量に降ってくるからね。オンラインでないときは何をしているのですか？妻や子供と一緒に過ごすか、裁判所かオフィスだね。好きなスポーツチームは？ACミランは大好きなサッカーチームです。 プレイしている軍隊は？40k：カオス、ネクロン、オルクス。どのシステムが好きですか？Warhammer 40kです。モデルも魅力的だし、40kの方がファンタジーの観客より多いし、40kの方がファンタジーよりCCより射撃が好きなんだ。理由はたくさんあるんだけど、そのうちのいくつかを挙げるよ。GWのゲームは何年プレイしていますか？10年 好きな映画、本、曲は？好きな映画は...うーん、最近だとアイアンマンかな。彼は子供のころのヒーローだったから、この映画はいわば過去からのいい思い出なんだ。その他、『スカーフェイス』は名作だし、もちろんボンド映画もいつも楽しませてくれるよ。正直なところ、私はあまり本を読みません。弁護士という職業柄、日常的に本を読むことが多いので、一日中本を読んでいて、家に帰ってきて本を手に取るということに耐えられないのです。ダ・ヴィンチ・コード』は読みましたが、それ以上に、そのねじれ方が面白かったです。それはそれで面白いんですけどね。ご職業は？前述のとおり、私は契約弁護士です。共有したい画像はありますか？私の40K画像はすべてそのまま皆さんとシェアしています！CHECK OUT MY W.I.P!1年ちょっと前の写真です。 ご自身が誇りに思う最大の功績は何ですか？間違いなく弁護士になったことと、素晴らしい家族を持ったことです。ユーザーネームはどのように考えましたか？Simple Chaos F=For T=The W=Win Heresyをどのように知りましたか？また、滞在のきっかけは？ある晩、ネットをブラウズしていたら、このサイトに出会いました。本当に偶然です。サイト内の活動量、意見を言うことを恐れない人々、そして私が楽しんでいる趣味に関係するおしゃべりの数々です！何が私を引き留めたのでしょうか？無人島に3つのものを持っていけるとしたら、それは何ですか？ボート、食べ物、パドルです。他のユーザーネームは？BartertownとRogue-MarketのスクリーンネームはFabstaです。他のサイトには参加していません。もし異端について何か変えられるとしたら、それは何ですか？正直なところ、何もありません。このサイトに満足しています。今までに発売されたミニの中で一番好きなものは？OMG...これはBSの質問なんだけど...。うーん、もし僕が選ぶとしたら、この悪い男の子たちを挙げたいね。P.S.誰かこれを持っている人がいたら、買ってあげるよ。初めて買った、もしくは貰ったモデルは何ですか？サウザンドサンズの箱2つ。失敗する可能性のあるものと、失敗しないものの大きな違い。</w:t>
      </w:r>
    </w:p>
    <w:p>
      <w:r>
        <w:rPr>
          <w:b/>
          <w:color w:val="FF0000"/>
        </w:rPr>
        <w:t xml:space="preserve">アイディー二〇〇五</w:t>
      </w:r>
    </w:p>
    <w:p>
      <w:r>
        <w:rPr>
          <w:b w:val="0"/>
        </w:rPr>
        <w:t xml:space="preserve">所有者の説明 : それは50分続く水生活動である。30分間の飛行があります。このアクティビティは50分間に渡って行われます。30分の効果的な飛行。浮き輪で飛び、公認インストラクターとライフガードがお客様のそばを巡回します。技術のおかげで、お客様は無重力のユニークな感覚を体験し、前方、上方、横方向に移動するために必要な基本的なスキルを学び、それぞれの顧客の能力に応じて高さ10メートルまで到達することができ、あなたの体を流れるアドレナリンを感じる。 less 所有者の説明:カンクン ホテル ゾーンの中心部に位置する私たちのイルカ館デルフィナス ドリーム カンクンは、ドリーム カンクン ホテル内にあり、... 詳細 オーナーの説明 ..:カンクン・ホテル・ゾーンの中心に位置する私たちのドルフィナリー・ドリームス・カンクンは、プンタ・カンクンという特別な場所に建てられた高級リゾート、ドリームス・カンクン・ホテル内にあり、恵まれたダブルオーシャンビューの緯度に位置しています：一方はイスラ・ムヘレスが戴く穏やかな青い海、もう一方はメキシコのカリブの外海です。カンクンに到着した観光客は、ここでイルカとの自然な触れ合い、この素晴らしい海洋動物への敬意と賞賛に基づいた出会いを体験することができるのです。この忘れられないアクティビティができる場所は、海水が絶え間なく湧き出る小さな自然のラグーンです。この場所で、私たちは4つのユニークなイルカと泳ぐプログラムを提供しています。トレーナー・フォー・ア・デイ：トレーニングやドルフィンケアのテクニックを学びます、ザ・ワン：1人、1頭のドルフィン、1人のトレーナー、フレンドリーな海洋哺乳類のファンを魅了する特別プログラム、ドルフィンライド：イルカと触れ合う楽しいプログラム、プリマックス・ドルシンスイム：忘れられない人生の体験となるでしょう。デルフィナス・ドリームス・カンクンは、メキシコのカリブ海の息を呑むような美しさに囲まれた自然環境の中でイルカと泳ぐことができる、他に類を見ない冒険をあなたに提供します。もしあなたがカンクンのツアーでたくさんの喜びと楽しみの時間を確保したいのであれば、デルフィナス・ドリームス・カンクンを訪れることを忘れないでください。 Less Owner description : 世界最高のドルフィナリウム !Dolphinaris .. .あなたのための場所。彼らのための場所。もしあなたが泳ぐのに最適な場所を探しているなら... 詳細 オーナーの説明 : 世界最高のドルフィナリウム！ドルフィナリス.. .あなたのための場所。彼らのための場所。もし、カンクンでイルカと泳ぐのに最適な場所を探しているなら、これはあなたのための正しい場所です！ドルフィナリスでは、すべての年齢の人々に彼らの夢を実現する機会を提供しています。私たちは、彼らが非常に最初の私たちのイルカのいずれかに会うときに私たちのゲストの顔を見て、この証拠の毎日を参照してください。* 私たちは数百万ドルの投資を行い、メキシコで最も先進的なイルカ館です。アメリカのいくつかの場所でのみ、私たちが持っているのと同じ技術を持っており、他のイルカ館とは異なり、すべての面で最高の品質を提供するものです。この水族館では、ウニに触れたり、イルカと一緒に泳いだり、サメに餌をあげたりすることができます。 もっと詳しく オーナー様の説明 : この水族館では、ウニに触れたり、イルカと一緒に泳いだり、サメに餌をあげたりすることができます。  less Owner description : Marina Punta Esteは1982年以来カンクンで最高のマリーナとして、世界的に有名なジャングルツアー、スキューバダイビング、ウェーブランナーレンタル、ドッキングサービスを始めとするあらゆる種類の航海関連サービスを提供しています。私たちの施設では、次のことを行います。</w:t>
      </w:r>
    </w:p>
    <w:p>
      <w:r>
        <w:rPr>
          <w:b/>
          <w:color w:val="FF0000"/>
        </w:rPr>
        <w:t xml:space="preserve">ID 206</w:t>
      </w:r>
    </w:p>
    <w:p>
      <w:r>
        <w:rPr>
          <w:b w:val="0"/>
        </w:rPr>
        <w:t xml:space="preserve">NHLホッケーの氷の上でNHLホッケーゲームをプレイする方法 あなたは、NHLホッケーの氷の上でスケートをしたいと思うのですか？さて、最近ではNHLの氷の上でスケートをするための方法がたくさんあります。NHLフランチャイズ・ホッケー・チームは、あなたが氷を使いやすくするために、さまざまなプロモーションを実施しています。NHLの氷でプロのホッケーをプレーするのは、また別の話です。プロホッケーをプレーする -- NHLエントリードラフト プロホッケー、特にNHLホッケーをプレーするにはどうすればよいのでしょうか？NHLエントリードラフトに採用されるには、CHL（ohl、whl、qmjhl）、ジュニアホッケーリーグ、NCAAホッケーからの大学ホッケーリーグ、高校とマイナーホッケー、CJHL、USHL、NAHLからNHL有望選手を観察し選択されます。NHLスカウトの注目を集めるこれらのプレーヤーは、氷上と氷外で数多くのホッケードリルと時間から広範なホッケートレーニングを受けています。彼らは、ホッケーキャンプやホッケースクールに参加し、優れたホッケースキルを持っています。何人かは、まずAHLまたはECHLで自分自身を証明しなければならないでしょう。アイスホッケーの目標 あなたの目標は、NHLのチームでアイスホッケーをプレイすることである場合、それはあなたがすでにいくつかの努力を入れている可能性があり、ホッケーチームもあなたをしたいことがあります。しかし、彼らのスカウトは、あなたを見つける必要があります。あなたは、スカウトされるためにプレーするのに最適なホッケーリーグはどれなのか知っていますか？プロホッケープレイヤーになるには 誰もがプロホッケープレイヤーになれるわけではありません。アイスホッケーゲームへの愛、アイスホッケートレーニングへの献身、アイスホッケーゲームの数々を想像してみてください。プロホッケーレベル、NHL、AHL、あるいはメジャーなジュニアホッケーやジュニアAレベルでプレーするには、何が必要でしょうか。NHL Hockey Iceは、NHLに行くためにホッケーを学ぶ方法、そこに行くための一般的なステップ、NHLアイスホッケーチームに入る可能性のある人、そしてそのレベルでチームホッケーをするのがどのようなものなのかをカバーします。NHLホッケー近況記事 プロホッケーライフ近況記事 "Home" への383件の返信 こんにちは。私はゴールテンダーです。3年ぐらいプレーしています。私はAレベルのホッケーをプレーしています。多くの人が僕に天賦の才能があると言っています、僕はとても速いペースで上達します。来シーズンはAAAか、最低でもAAでプレーできるかもしれません。私はホッケーに命をかけて生きています。氷上以外でも、できる限り練習しています。ゴーリー・スクールに通い、シーズン中は週に5、6回プレーしています。今年15歳で16歳になるので、体を鍛えることも始めているところです。私のチャンスは何ですか？OHLのドラフトを逃したことは知っていますが、NCAAか、あるいはもっと大きくなったらヨーロッパでプレーすることを希望しているようなものです。毎日好きなことをするのが夢で、しかもお金をもらってできるなんて、すごいことだと思います。もっと早く成長するためにはどうしたらいいと思いますか？私は170センチですが、18歳までには180センチになるはずです。今は170cmで135kg。私は強いスケーター、私は本当に技術的な健全なゴールテンダーです。それが私の大きな強みです。を聞いてくれてありがとう、そしてあなたが私に与えることができる任意のアドバイスを与えてください。マシュー、あなたが世界最高のゲームであるホッケーを好きでいてくれてうれしいです。あなたがホッケーを愛することで、他の人たちもホッケーをすることに興味を持つようになるといいですね。トレーニングのことですが、あなたは多くのベースを持っています。柔軟性、反応速度、強さ、精神的な準備のためにパーソナルトレーナーを雇うことを検討してもいいかもしれない。また、1）あなたは必ずしもOHLや他のCHLリーグでのショットを逃したわけではありません。下記3.を参照。2) CHLチームは、NCAA学校のチームよりも早く選手に声をかけることができますが、だからといって、14歳、あるいは16歳までにCHLに選ばれなければならないわけではありません。3) CHLチームは、年齢制限内であれば、NCAAチームから常に選手を獲得している（NCAAが悔しがるほどだ）。4) NCAAチームはCHLチームから選手を獲得できない。なぜなら、プロホッケーをプレーしたことがあると資格がなくなるからで、CHLは選手に給料が支払われるプロホッケーである。NCAAやCHLホッケーに入るには、いくつかの方法がある。アメリカの開発ホッケーリーグでは、USHLチーム（0/16チームがカナダ人のTier 1）とNAHLチーム（29チームのうち1チームがカナダ人のTier 2）があります。これらのリーグのトライアウトは、春から初夏にかけて行われます（NOW）。</w:t>
      </w:r>
    </w:p>
    <w:p>
      <w:r>
        <w:rPr>
          <w:b/>
          <w:color w:val="FF0000"/>
        </w:rPr>
        <w:t xml:space="preserve">イド207</w:t>
      </w:r>
    </w:p>
    <w:p>
      <w:r>
        <w:rPr>
          <w:b w:val="0"/>
        </w:rPr>
        <w:t xml:space="preserve">Things That Used to Be だから、まず私は本当に忙しかった。そして、本当に忙しく、トロントにいたのです。(トロントの話はまた今度。) この2つのことの間に、メッツは別の半球での内戦のような、ぼんやりした遠い不快感の中に退いていった。私はグレッグの回顧録を読んで、ハイライトを見たが、私はあなたが最低の野球チームが毎晩苦労して見て得る苦痛の無限の、計量投与を免れました。メッツはマーリンズに振り回されている。オリバーはペンに追放されたが、マイナーや元失業者の仲間入りすることはない。ジェフ・ウィルポンはアトランタをぶらぶらしていて、失敗している家業を調べたくなっただけだ。デビッド・ライトは、ノーアウト3塁の場面で三振に倒れた。もしエンジェル・パガンが本質的に一人でなかったら、メッツはどうなっていたか想像してみてください。それは、それが1億3400万ドルを費やすと、まだ最後の場所にすることが可能であったかどうかを議論に関する限り、メッツは無関係にさらに沈んでいた知って楽しいものではありませんでした。しかし、それは私が感じていたものは、数日のために悪い野球刑務所無料カードから抜け出すを描いたことで卑劣な、不誠実な救済だったことを理解するために悪化した。で、トロント。とても歩きやすく、人々は親切で、やることがたくさんあり、食べ物も飲み物も豊富だ。Rogers Centre(旧SkyDome)よりもずっといいものになるに違いない。(GregがFlashback Fridayの一部として、彼の印象を伝えてくれるでしょう）。ホワイトソックスと一緒に、ブルージェイズは、カムデンヤードがレトロなボールパークに導いた直前に新しい、メガ価格の宮殿を得るために不幸だった、それは近年では少し一般的に成長しているかもしれませんが、確かに、よりはるかに良いテンプレートのために作る、例えば、芝生と弾性ウエストバンド時代のコンクリートのドーナツです。しかし、ボルティモアの後塵を拝したことで、シカゴとトロントは即座に時代遅れの公園を手に入れることになった。私は新コミスキーには行ったことがありませんが、ロジャースセンターは一貫して面白くないので、実際にある種の奇妙な達成感のように感じられるようになりました。コンコースは無機質な円形で、特に食べたいとも思わないようなつまらないものが点在している（私が大量のカナダの小銭を受け取って恐怖の反応をしたときの、ホットドッグの女の子の面白そうな顔はかなり笑えたが）。センターフィールドの向こうには、この場所に資金を集めるためにみんながやったことを記念した、ある種のひどい彫刻がある。それはすべて針金と文字でできていて、大きなベルトと奇妙なブレスレットの束をつけたセータードレスのように、気が滅入るほど80年代後半である。実は、この公園でもっと面白いもののひとつなので、ここで紹介します。フィールドを見渡せるホテルの部屋は確かにあります。もしあなたがその中にいたら、それはそれでクールなんでしょうけど。球場のスタッフはカナダ人で、やることがないのか、不気味なほど親切で、常に邪魔をする。(ファウルボールが隣の席に突っ込んでファンに回収された後、記録的な速さで4人がやってきて、わけもわからず数分間通路に立っていました)。また、中2階席には、かつてのブルージェイズの名選手たちの名前と番号が刻まれており、意外性はないものの、球場の特徴として申し分ない。これは、Level of Excellenceと呼ばれています。まじめな話だ。友人のマイケルと私は、半イニングほどかけて、もっと一般的な名前を考えようとしたが、失敗した。サークル・オブ・イモータリティ？Arc of Triumph（凱旋門）？オリンピアン・オーバル？リング・オブ・オナー？いや、「レベル・オブ・エクセレンス」だ。ロジャース・センターについて語るとき、「かつては」という言葉がたくさん聞かれます。かつては敷地内に巨大なマクドナルドがあり、おそらく現存する中で唯一ホットドッグを注文することができました。今はもうない。(マクドナルドがこのような状況をうまく作れないと判断した時点で、事態は悪化しているのだ）。センターフェンスの上には、さびれた、おそらく廃墟と化した立体的なレストランがある。かつては何かあったのだろうが、今はただ憂鬱な何もない、錆びたジャンクカーを庭先に置いておくのと同じような状態だ。錆びついたガラクタ車を庭に置いておくようなものだ。</w:t>
      </w:r>
    </w:p>
    <w:p>
      <w:r>
        <w:rPr>
          <w:b/>
          <w:color w:val="FF0000"/>
        </w:rPr>
        <w:t xml:space="preserve">id 208</w:t>
      </w:r>
    </w:p>
    <w:p>
      <w:r>
        <w:rPr>
          <w:b w:val="0"/>
        </w:rPr>
        <w:t xml:space="preserve">経済行動計画？見ているだけでいい カナダの首相は今週ハリファックスで開かれた経済に関するサミットに首相を招待したが、スティーブン・ハーパー氏はこれを断った。ダレル・デクスター首相は、首相をここに呼ぶ必要があると何度も繰り返した。なぜなら、首相たちは「カナダの行動計画が今後どうなるかを知る必要がある」からだ。この台詞を聞いたとき、私はすぐに反応した。彼らは注意を払わなかったのだろうか？好き嫌いは別として、カナダの経済行動計画（「カナダの経済行動計画」と混同しないように、豚汁や選挙スタイルの支出を行うもの）は、十分に確立され、進行中である。それは、減税、小さな政府、自由貿易、個人の責任への依存を含むものである。それは、我々の経済の強みを生かし、慎重かつ可能な範囲で、政府が邪魔にならないようにすることである。この連邦政府は、多くの取り組みの中で、インドとの自由貿易交渉に入り、欧州との包括的経済貿易協定の締結に向けた交渉を進め、カナダを環太平洋パートナーシップに参加させるべく全力投球を開始した。また、老齢保障制度と雇用保険制度を変更し、より持続可能な制度とするとともに、カナダ国民一人ひとりに、可能な限り自分たちの長期的な生活保障にもっと貢献すべきであるという明確なメッセージを送りました。また、減税を行い、政府の成長率を減速させ始めており、実際に政府の成長率が過去最高を記録したときよりも縮小する可能性があります。また、慎重な環境審査と安全対策の範囲内で、資源の探査と開発を迅速に進めるための改革も進められている。これらの変更は、密かに行われたものではない。首相は、4回の総選挙と自身の元議員補欠選挙で、このアジェンダ（またはそれに近いもの）を掲げて選挙戦を戦ってきた。実際、首相は選挙に出る前、人生の大半をこのようなアジェンダの哲学的、実証的なケースに費やしてきたのである。それどころか、私が引用する前でも、この文章を読んでいる人、そしておそらく知り合いのほとんどが、カナダの経済行動計画の実行例を挙げることができたのではないだろうか。確かに、野党党首のTom Mulcair氏はこれらの例をよく知っており、一つひとつを積極的に攻撃してきた。カナダの経済行動計画が何であるかを知らないのは首相だけであるように思われる。私は、首相たちの最近の言葉だけでなく、現在進行中の行動からも、そのような結論に達している。クリスティ・クラークの「フェア・シェア」とデイヴィッド・アルワードの「ニューブランズウィックを買う」戦略の間に、自由貿易が州の選択肢でないことが明らかになった。ほぼすべての州で、政府の規模は縮小するどころか、拡大している。税制面では、デクスターはハーパーのハンドブックを参考に、次回再選されればHST/GSTを1～2ポイント引き下げると申し出ている。しかし、他の州税は高いままだし、ノバスコシア州は、少なくともインフレに連動させるという長年の公約をまだ果たしていない。責任を取るという点では、アリソン・レッドフォードやポーリン・マロアが喜んでオタワの門前払いを食らうような問題は、地方にはない。そして、連邦政府の医療費増加の保証に関する最近の報告書では、州首相の言葉では「削減」として知られているが、すべての同僚は、この特定のバンドワゴンにとどまることを余りに喜んでいることを示し続けている。首相たちは、公の場に招かれて大見得を切るのではなく、歴代の首相の助言を参考にすればいいのだ。ハーパー首相が経済政策で何をしようとしているのか知りたければ、実際に首相を見ればいい。もっといいのは、国を挙げての経済戦略を望むのであれば、ハーパー首相を見習うことであろう。チャールズ・カートウィルは、アトランティック・カナダに本拠を置く独立系経済・社会政策シンクタンク、アトランティック市場研究所の所長である。</w:t>
      </w:r>
    </w:p>
    <w:p>
      <w:r>
        <w:rPr>
          <w:b/>
          <w:color w:val="FF0000"/>
        </w:rPr>
        <w:t xml:space="preserve">イド209</w:t>
      </w:r>
    </w:p>
    <w:p>
      <w:r>
        <w:rPr>
          <w:b w:val="0"/>
        </w:rPr>
        <w:t xml:space="preserve">ページ 2012年9月18日（火） I Lie With You Until You Are Asleep:ソネット あなたが眠るまで、私はあなたと一緒に横たわる 10分、20、30、しばしばもっと、時計はカチカチ、フラストレーションは蓄積され、それでも私は維持し、ドアのあなたの側にあなたと一緒に滞在します。外では、私の古い人生が誘惑し、声が叫ぶ、 "失敗！"と、私に言う、より良いものがあります。 リリース：世界が縮小し、私たち二人は息を吐き、そして一緒に漂う、魂に触れる、私たち二人。この歳になって、おそらくあなたも私に同じように、私の紙のような手を握り、私の髪を撫で、あなたは愛の近さの価値を知るでしょう、私たちは単にそこにいることによって与える贈り物。最後のキス、ため息、深い慰め：あなたが眠るまで、私はあなたと一緒に横たわっています。コメント：30件とても美しいですね。涙が出そうです。あなたは本当に、このように心のこもった言葉で物事を表現する才能がありますね。そして、あなたはいつも私が感じていることをそのまま表現しているようです...。古い人生が呼んでいる、でもそうしないのは耐えられないから残る。完璧だああよし私はこれをやった正直に言うと、私はこれをやった。私の野良でない母乳育児3歳まで離乳... 添い寝で協力的な子供が 夜になるととんでもないことになる（軽々しく言えないが 私は極度のストレスを感じている）。しゃべるし、止まらないし、ふざけるし、目を開けているし。彼女は疲れ切っていて、その気になれば10分以内に眠りについてしまう。彼女は文字通り、ただ小便をしているのです。それが普通だし 年齢相応なんだ それにあの子を愛してるでもあの子に一生 殉教者でいる気はないわ私の夫は4ヶ月半前に亡くなりましたが、そのこととは関係なく、この子はまったく元気で、3歳のときに亡くなったばかりです。でも、重要なのは、私には夜が必要だということです。私はいくつかの人生が必要です。8時にはもう始まると感じていて、45分間暗闇の中で超忍耐強く座っていても、本当にエネルギーが湧いてこないのなら、一体いつになったら外に出られるというのだ（ああなるほど、私は自分の生物学的使命に没頭して、彼女のニーズだけを気にするようになっているんだ）。彼女が遊んでいる理由が何であろうと、私は気にしない-それが習慣であることは確かだが、年齢相応であることは確かだ、保育園、何でもいい。要するに、それは良くないことで、私をひどく動揺させるのです。結局、娘に叫んでしまうのですが、こんなことは決してしたくはなかったのです。私はただ、彼女に寝て欲しいだけなのです。私たちは日常生活を送っています。他の方法があるはずだ!我が子の奴隷にならないために!私は十分にやっている、十分にやっている!そして、毎日、私はさらに混乱に陥る記事を読んでいる。段差に座らせるべきでない（彼女が私の顔を殴ったとき、まあ、ありがとう！）、それは彼女の自尊心を下げるからで、そうすれば彼女は私のような混乱に陥るから、私はそれを望まないだろう。今日、私たちは遊び、私は彼女と一緒にサイクリングし、たくさんの注意と楽しみがありました。私は可愛くて、優しくて、しっかりしていて...そして寝る時間...冗談じゃない!そして、この3年間、娘の基本的な欲求をすべて満たそうとしたことが、冗談だったのだと感じさせ、娘が最後に思い出すのは、私が彼女の顔に向かって「うるさい」と叫んだことだろうと、私を精神的に追い込んでいくのです。FFS!Elaineさん、もしよかったら、私に連絡をください。あなたの助けになれるかどうか、サポートできるかどうか、考えてみます。あなたの苦労はよくわかりますし、私も自分の子どもが寝るのを待つのに何度もうんざりしたことがあります。いつも牧歌的というわけではありません。私は、あなたが連絡を取ってくれることを強く望んでいるので、このコメントを公開しました。私のメールは mamamule@hotmail.co.uk Elaine です。私も同じようなフラストレーションや感情を経験しました。私は、あなたの夫を失ったこと、そして、あなた自身を失ったように感じることを残念に思います。私は</w:t>
      </w:r>
    </w:p>
    <w:p>
      <w:r>
        <w:rPr>
          <w:b/>
          <w:color w:val="FF0000"/>
        </w:rPr>
        <w:t xml:space="preserve">イドバン</w:t>
      </w:r>
    </w:p>
    <w:p>
      <w:r>
        <w:rPr>
          <w:b w:val="0"/>
        </w:rPr>
        <w:t xml:space="preserve">考えてみれば、その通りなのだが...。読者の中には、次のような引用を、反米主義や左翼のたわごとに過ぎないと断じる人もいるに違いない。アメリカの歴史は、反帝国の異端者たちの物語ではない。それは生き方としての帝国の力の説明であり、人道的で公平な共同体や文化を創造するという基本的な挑戦を回避する方法である。William Appleman Williams,Empire as a Way of Life,1982 さて、同じ言葉をカナダに当てはめてみましょう。先住民族が奪われた結果、そしてカナダが現在進めている同化政策に留意してください。</w:t>
      </w:r>
    </w:p>
    <w:p>
      <w:r>
        <w:rPr>
          <w:b/>
          <w:color w:val="FF0000"/>
        </w:rPr>
        <w:t xml:space="preserve">にじゅういち</w:t>
      </w:r>
    </w:p>
    <w:p>
      <w:r>
        <w:rPr>
          <w:b w:val="0"/>
        </w:rPr>
        <w:t xml:space="preserve">Eric Clapton Early In The Morning Lyrics Eric Clapton Early In The Morning Lyrics total views : 18 times this week.Early In The Morningの歌詞を拡大して見やすくしたり、友達に送ったり、Eric ClaptonのEarly In The Morningを評価してこの曲の人気に貢献することができます。もし、この歌詞に訂正があったり、early in the morningの意味について何かアイデアがあれば、気軽に投稿してください。を仝岑らない々と冱いながら、仝岑らない々を仝岑らない々と冱い、仝岑らない々を仝岑らない々と冱い、仝岑らない々を仝岑らない々と冱い、仝岑らない々を仝岑らない々と冱い、?One drink of wine And two drinks of gin A pretty, young girl put me In the shape I'm in Come and see me early in the morning Just about the break of day 主, you want to see me hug my pillow where my baby used to lay?[- From: http://www.elyrics.net/read/e/eric-clapt -] I pass by the juke joint I peek through the door She's doing the boogie-woogie In the middle of the floor Come and see me early in the morning Just about the break of day Did you really want to see my hug my pillow Where my baby used to lay?少女が18歳になると 成長したと思い始める そういう少女は 家では決して見つからない 朝早く来てね 夜が明ける頃 私の枕を抱きしめて 赤ちゃんが寝ていた場所を見たい？</w:t>
      </w:r>
    </w:p>
    <w:p>
      <w:r>
        <w:rPr>
          <w:b/>
          <w:color w:val="FF0000"/>
        </w:rPr>
        <w:t xml:space="preserve">イド212</w:t>
      </w:r>
    </w:p>
    <w:p>
      <w:r>
        <w:rPr>
          <w:b w:val="0"/>
        </w:rPr>
        <w:t xml:space="preserve">無人航空機は今後10年から20年の間に乗客を乗せるようになるかもしれない、と無人航空機技術プロバイダーAthena Technologiesのトップは述べています。David Vos博士は、展示会で同社の2つの新しい超軽量ナビゲーション・センサシステムを紹介しながら、この予測を述べました。Micro INSとMicro GuideStarは、GPS慣性航法システム（INS）と航空データセンサーシステム（ADAHRS）を搭載しています。また、Micro GuideStarは、完全な飛行制御機能を備えている。重さ110gの携帯電話サイズのガイダンスシステムと同じような技術が、10年後には民間空域でUAVが一般的になることを意味する、と彼は言った。また、このような安価でコンパクトなシステムであれば、UAVメーカーが1台のUAVに複数の同じシステムを搭載し、システムの一部が破損したり故障したりしても、同じ補助セルで同じ機能を維持することが可能になる。マイクロシステムは、すでに3重、4重の冗長保護レベルの信頼性を提供しています。「航空機に高いレベルの冗長性を持たせることで、破損しても機能を維持することができ、安全性が飛躍的に高まります」とVosは言います。マイクロは、ドローンやミサイル、一般的な航空機の航行や自律制御が可能ですが、最も大きな発展をもたらすのはUAVの分野だとVosは言います。「有人飛行機ができることなら何でも、将来はUAVができるようになるでしょう。何年か後には、無人旅客機が、現在の無人空港シャトル列車と同じように見られるようになるかもしれません」と彼は言います。「文化が新しい技術を取り入れるスピードは、かつてないほど速くなっています。今の若い世代は信じられないほどの速さで新しい開発を取り入れようとしますから、この技術の発展速度も速くなるでしょう。"</w:t>
      </w:r>
    </w:p>
    <w:p>
      <w:r>
        <w:rPr>
          <w:b/>
          <w:color w:val="FF0000"/>
        </w:rPr>
        <w:t xml:space="preserve">イド213</w:t>
      </w:r>
    </w:p>
    <w:p>
      <w:r>
        <w:rPr>
          <w:b w:val="0"/>
        </w:rPr>
        <w:t xml:space="preserve">I was a lost and a lonely man I get through life the best I can Ever since that day I laid my eye on you That day I decided what I had to do [ Lyrics from: http://www.lyricsmode.com/lyrics/e/engel... ] You make my pants wanna get up and dance You make my face wanna grin You make my knees, kneel down, say please Honey, won't you kiss me again'?Start the music, strike up the band I never did the boogie but I bet that I can Never met a girl half as sweet as you Nobody ever moved that the move you do.</w:t>
      </w:r>
    </w:p>
    <w:p>
      <w:r>
        <w:rPr>
          <w:b/>
          <w:color w:val="FF0000"/>
        </w:rPr>
        <w:t xml:space="preserve">アイディー214</w:t>
      </w:r>
    </w:p>
    <w:p>
      <w:r>
        <w:rPr>
          <w:b w:val="0"/>
        </w:rPr>
        <w:t xml:space="preserve">ホンダフィットEVは、米国で最も効率的な新車です EPAのテストから新鮮, 2013 ホンダフィットEVは、米国で販売される最も効率的な車のタイトルを獲得しています.電気ホンダの118 MPGeの燃費等価評価は、これまでEPAによって授与された最高です, 105 MPGeフォードフォーカス電気, 112 MPGe三菱i-MiEVと99 MPGe日産リーフを打ち負かす.フィットEVは、100マイル走行あたりわずか29kWhの電力を消費するため、平均的なドライバーは年間約500ドルのコストで済むことになります。EPAのMPGeの評価は、ガソリンのガロンに存在するエネルギーに基づいて決定され、BTUからkWhに変換する - これは、電気の33.7キロワットに出てくる.また、EPAが実施する高速道路や市街地での模擬走行試験は、EVもガソリンやディーゼルで走るクルマも同じである。そのmiserlinessに加えて, フィットEVの 20 kWhのリチウムイオン電池パックはまた、それにまともな総範囲を与える - 82マイル, EPAの複合都市と高速道路のテストサイクルによると.それは、リーフよりも9マイルとi-MiEVよりも完全な20マイルだ.彼らは昨年11月にLAオートショーで車を発表したとき、それはまた、ホンダが私たちにフィットEVは混合運転で達成するだろうと言ったよりも6マイルです.その 6.6 kWの充電器の代わりにほとんどのEVが使用する3.3 kWのユニット, フィットEVはまた、限り、あなたはそれを240Vコンセントに接続するように3時間でフル充電を約束 "低充電" インジケータがオンになると同時に.それは完全に死んだバッテリーからジュースをするのにかかる時間についての言葉はありません.ホンダはフィットEVの範囲と効率は、車の軽量設計のために信用している, 空力外装と "精通したパワートレイン", FCXクラリティから供給92キロワットの電気モーターを含む, 189フィートポンドまたはトルクを発生させる.さらに、完全独立懸架のサスペンションと、Honda CR-Zから採用した電気駆動システムも搭載しています。ホンダの環境事業開発室副社長スティーブ・センターは、このクルマが「運転するのが楽しくなるクルマ」だと言います。それが本当なのかどうかは、今月末に試乗したときにお知らせします。また、実際の航続距離や、日常的な使用でどの程度の効率が得られるかについてもお伝えします。あなたは1を駆動することに興味がある場合, ホンダは、リリースしています 2013 フィットEV この夏、カリフォルニア州とオレゴン州の選択市場で, 東海岸の展開が来年初めに起こっている.それはあなたにガソリンフィットよりもはるかに多くを要するでしょう, しかし:車のMSRPは$ 36,625です 3年のための$ 399の毎月のリースで.</w:t>
      </w:r>
    </w:p>
    <w:p>
      <w:r>
        <w:rPr>
          <w:b/>
          <w:color w:val="FF0000"/>
        </w:rPr>
        <w:t xml:space="preserve">イド215</w:t>
      </w:r>
    </w:p>
    <w:p>
      <w:r>
        <w:rPr>
          <w:b w:val="0"/>
        </w:rPr>
        <w:t xml:space="preserve">ニューヨーク・ニュージャージー港湾局は、しばしばWTCの敷地の所有者とされていますが、その所有権の状況は、実際にはやや複雑で曖昧なものです。[3 ] 港湾局は、敷地内の16エーカー（65,000m2）の「重要な」部分を実際に所有していますが、1960年代にさかのぼり「世界貿易センタービル敷地内の雑多な土地の所有権に関する曖昧さ」を認めてきました。また、敷地内の2.5エーカー（10,000m2）は、世界貿易センタービル建設前に道路があった土地で、所有者は不明である。世界貿易センタービル建設以前 世界貿易センタービルの敷地の西側はもともとハドソン川の下で、グリニッジ通り付近が海岸線であった。オランダの探検家アドリアン・ブロックの船タイガー号が1613年11月に炎上し、ブロックとその乗組員は島での越冬を余儀なくされたのは、グリニッジと旧デイ通りの交差点に近いこの海岸線であった。彼らは、マンハッタンにヨーロッパ人最初の入植地を建設した。船の残骸は、1797年から海岸線が拡張された際に埋め立てられ、1916年の発掘調査の際に発見された。18世紀の2隻目の船の跡は、2010年に同地での発掘作業中に発見された。この船はハドソン川のスループと考えられており、ツインタワーが建っていた場所のすぐ南、地表から20フィートほど下に発見された。[4 ] 世界貿易センタービル建設のために整地された地域は、以前はラジオ通りと呼ばれる様々な電器店があった場所である。これらの通りや店舗は、世界貿易センタービルの建設に伴い、1960年代に取り壊されました。オリジナルの建物 ワールドトレードセンターは、北米の文化の象徴と考えられていた。ツインタワー」と呼ばれる1ワールドトレードセンター（ノースタワー）は高さ417メートル、2ワールドトレードセンター（サウスタワー）は完成当時、世界で最も高い建物でした。マリオット・ワールドトレードセンター（3WTC）、4WTC、5WTC、6WTC、7WTCなど、他のビルも含まれていた。これらのビルはすべて1975年から1985年にかけて建設され、建設費は4億ドル（2014年のドル換算で23億ドル）であった。[5 ] ニューヨークの金融街に位置し、1340万平方フィート（124万m2）のオフィススペースがあった。[6 ] [ 7 ] 世界貿易センターは、1975年2月13日に火災、1993年2月26日に爆破、1998年1月14日に強盗に遭った。1998年、港湾局は世界貿易センターを民営化し、ビルを民間企業にリースして管理させることを決定し、2001年7月にシルバースタイン・プロパティーズにリース契約を授与した 。9.11テロ事件 2001年9月11日の朝、ロサンゼルス行きのハイジャック機2機が、世界貿易センターの2つのタワーに意図的に激突しました。タワーは衝突から2時間以内に崩壊した。[8】 アルカイダに所属するイスラムのテロリストがこの攻撃を組織し実行した。3,000人近くが死亡した。攻撃後、病院関係者や警察官は世界貿易センタービルの跡地を「グラウンド・ゼロ」と呼ぶようになった。[ 9 ] 瓦礫と後始末 同時多発テロ後の世界貿易センター跡地の衛星写真。ツインタワーと他の複合ビルの位置が瓦礫原に重なっている。 2001年9月11日のテロ事件から17日後の世界貿易センター跡地の様子。崩壊したタワーの跡地を囲む建物には、被害の拡大を防ぐためのメッシュが張られ、大型建設車両による瓦礫の撤去が行われている。タワーの崩壊はニューヨーク市内に砂埃をまき散らし、現場には何十万トンもの瓦礫が残されました。[ 10 ] 掃除や生存者、遺体の捜索を組織的に行うため、ニューヨーク市消防局は災害現場を4つのセクターに分け、それぞれをチーフが率いることにした。[11 ] 初期の見積もりでは瓦礫の撤去に1年かかるとされていたが、2002年5月、予算内で、一人の重傷者もなく、清掃は終了した。[12 ] [ 13 ] 3年後の2005年2月、ニューヨーク市監察医務院は現場の人骨の確認作業を終了した。[ 14 ] NISTによると、当時</w:t>
      </w:r>
    </w:p>
    <w:p>
      <w:r>
        <w:rPr>
          <w:b/>
          <w:color w:val="FF0000"/>
        </w:rPr>
        <w:t xml:space="preserve">アイディー216</w:t>
      </w:r>
    </w:p>
    <w:p>
      <w:r>
        <w:rPr>
          <w:b w:val="0"/>
        </w:rPr>
        <w:t xml:space="preserve">デスクやオフィスの整理整頓をしようと思ったのに、細かいところで迷ってしまったことはありませんか？整理整頓をしようと思っても、完璧な色分けされたファイルラベルをどうやって印刷すればいいのかわからず、時間を無駄にした経験はありませんか？整理整頓をしようと思っても、間違ったことに目を向けて時間を浪費してしまうことはよくあることです。ここでは、整理整頓の作業を継続するための解決策をいくつかご紹介します。時計を見る。整理整頓のためだけに確保できる時間を見極め、それを守ること。整理整頓が、他のやるべき仕事の邪魔にならないようにしましょう。大変なことに取り組む。好きな場所の整理は簡単です。やる気が出てきたら、まず面倒なところから手をつけ、最初の目標を達成するまで、他の場所には手を出さないようにしましょう。これ以上、カオスを作らないようにしましょう。元通りにする時間がないのであれば、サプライクローゼットからすべてを引っ張り出すのはやめましょう。そのスペースにあるものはすべて残し、排除できるものは排除して、分類・整理しましょう。紙の山＝やり残した仕事。整理中は、すべての作業を細かく終わらせようとしないことです。いろいろなことが見えてくるからです。すぐに細かいことにこだわらないでください。ファイルにはラベルを付け、色分けして、完璧にする必要はありません。一時ファイルを作るのは、とてもいい方法です。ファイルフォルダーに付箋を貼って、次に進めばいいのです。必要なところだけ整理する特定の場所を整理すると決めたら、他の場所に迷い込まないようにしましょう。必要なところだけを整理して、仕事に戻りましょう。ファイルし過ぎない。可能な限りすべてのカテゴリーのファイルを持っていますか？  毎年1月から12月までの時系列ファイルを作り、すべての請求書と関連する領収書を迅速かつ効率的にファイリングしましょう。アルファベット順のファイルではありません。用途に応じてファイルする。特定のファイルを頻繁に使用する場合は、すぐにアクセスできるように近くに置いておきます。整理整頓は完璧を目指すものではなく、生産性を高め、必要なものを素早く見つけるためのものであることを忘れないでください。整理整頓は、一日を費やす作業ではなく、生産性向上につながるプロセスとして、あるべき姿を保つために、これらのヒントを覚えておきましょうモニカさん、ありがとうございました。  この記事が気に入ったら、Facebookで応援したり、「いいね！」してください。</w:t>
      </w:r>
    </w:p>
    <w:p>
      <w:r>
        <w:rPr>
          <w:b/>
          <w:color w:val="FF0000"/>
        </w:rPr>
        <w:t xml:space="preserve">アイディー217</w:t>
      </w:r>
    </w:p>
    <w:p>
      <w:r>
        <w:rPr>
          <w:b w:val="0"/>
        </w:rPr>
        <w:t xml:space="preserve">小説家F・ポール・ウィルソンの公式サイトです。初めてご利用になる方は、FAQをご覧ください。このサイトを最大限に活用するためには、ユーザー登録が必要です。登録すると、ニュースへのコメント、フォーラムへの参加、Rasalomのアーケードへのアクセスが可能になります。そして何より、登録は無料ですちょっといい話...これは、2009年に私が投稿したものです。F.P.Wilsonの本を初めて読んだのは何歳でしたか？何歳の時に読みましたか？なぜ、その本を読んだのですか？どのようにして夢中になったのか、知りたいのです...。Sremさん、以下は、私の始まりの話です。1985年（当時13歳、夏休み中）、父が私を連れて「建設現場見学会」に出かけました。その日は冷たい雨の日で、父が建設中のインドアテニスコートを作るために必要な重機を操作するには、私はまだ幼すぎたため、狭いトヨタのトラックの中で一日中座っていることになりました。そんな私の退屈を察してか、彼は私にお金を渡し、テニスコートの建設現場の隣に新しくできたミニマートで好きなものを買ってきていいよ、と言ってくれました。しばらく店内を歩き回り、子供向けの炭酸飲料やキャンディーを買い込んでから、私はブックスタンドに立ち寄った。13歳の子供が読むような本はないと思い、立ち去ろうとしたが、ふと、表紙に「THE TOMB」と書かれた緑がかった黄色の不気味な小説に目が留まった。ソフトカバーの第1刷で、それまで読んだことのない大きさの本だったが、裏面のティーザーを見て、挑戦する気になった。この本は8年間何度も読み返したが、すでに「ナイトワールド」という小説を買って読んでいたため、これが「逆境サイクル」という6冊の本の一部であることに気づかなかった。そこから私は、絶版になったこのシリーズの残りを丹念に探し出し、収集することになった。しかし、私の物語の結末は悲劇的なものだった。すり減ってはいたが、まだ無傷だった私の最初の「墓」の残骸は、元ルームメイトのペットのビーグルにズタズタに引き裂かれてしまったのだ。他の本は触っていない。どうしてだろう、私は苦悩した。私は、この凶暴な言い訳をする犬が、「他者」に触られた可能性を結論づけるしかなかった・・・。偶然にも、同じ元ルームメイトがインディアン居留地の親戚を訪ねたとき、小さな穴場の古本屋でこの本を見つけた。彼女は2ドルで買いましたが、ミントではありませんが、私が思うに「非常に良い」状態です。面白いことに、そこにはF・ポール・ウィルソンの本が一冊だけあった。これは実に縁起がいい。あとはポールのサインをもらって完成となる。(ところで、この『墓』のコピーは、すべての「他者性」に感染した、本を食い荒らすビーグル犬の前から安全に取り除かれた。)???Witchbreed 署名にあるリンクや画像を見るには、投稿数が10以上である必要があります。現在、あなたの投稿数は0です。偶然にも、同じ元ルームメイトがインディアン居留地の親戚を訪ねていたとき、小さな穴場の古本屋でこれを見つけたそうです。彼女は2ドルで買いましたが、ミントではありませんが、私が思うに「非常に良い」状態です。面白いことに、そこにはF・ポール・ウィルソンの本が一冊だけあった。これは実に縁起がいい。あとはポールのサインをもらって完成となる。(ちなみに、この『墓』のコピーは、「他者性」に感染し、本を食い荒らすビーグル犬の前から安全に取り去られた)。私が初めて「あの人」のサインをもらった本は、『墓』のかなり使い古された号だった。酷使される前のあなたの本と同じように見えるわ。私は彼が刻んだものを愛したが、あなたの投稿を読んだ後、それはあなたにもっと適しているかもしれません。"Gaurd your Karma"（自分のカルマを守れ）!それは素晴らしい物語だスレム！。その方法</w:t>
      </w:r>
    </w:p>
    <w:p>
      <w:r>
        <w:rPr>
          <w:b/>
          <w:color w:val="FF0000"/>
        </w:rPr>
        <w:t xml:space="preserve">イド218</w:t>
      </w:r>
    </w:p>
    <w:p>
      <w:r>
        <w:rPr>
          <w:b w:val="0"/>
        </w:rPr>
        <w:t xml:space="preserve">Post navigation Voodoo Doughnut Blizzardは、ポートランドに行く前にいろいろ調べてみたのですが、ポートランドに行ったら必ず行くべきお店として、Voodoo Doughnutが何度も出てきたのを思い出しました。昨日（8月3日）到着後、午後の散歩に出かけたところ、偶然にもVoodoo Doughnutに遭遇。案の定、長蛇の列で、炎天下で立って待つ気にはなれなかった。ブリザード、パープル・パロット、そして私は今夜、ピンで食事をした後に再び訪れ、またしても行列を発見した。今回は気温も低く、外で並ぶのも苦にならない。この看板を見たとき、私は思わず笑ってしまいました。屋外の列の先頭に立つと、中はあまり並んでいないことがわかり、安心しました。ほとんどの人が、展示されているサンプルドーナツをじっくりと見て、選ぼうとしていました。私たちもあっという間に、選択する時間がなくなってしまいました。このようなボードを見ると、選ぶのがとても大変です。今夜選んだドーナッツは。ポートランドクリーム レモンシフォン クルーラーレモン パウダーシュガー バターフィンガリング ベーコン メープルバー あっという間に、ピンクの箱のドーナッツが運ばれてきました。私はこの箱が好きで、テーマに合っていると思います。ポートランド・クリーム -- $1.50 - これはブリザードのセレクションの一つ。イースト生地のドーナツの上にババロアクリームをのせ、その上にチョコレートをのせ、目玉を2つつけたものです。- 正直なところ、ボストンクリームのようなものです。味は普通のボストンクリームより良くも悪くもないと思った。今まで食べたボストンクリームと比較すると、このボストンクリームはかなり甘かったと思います。むしろ甘すぎて、ドーナツ自体ももっと柔らかくてもいいんじゃないかと思いました。ドーナツの中をよく見ると、こんな感じです。ボストンクリームにそっくりです（目玉が2つあるのを除いて）。味: 3/5 プレゼンテーション:4/5 価値がある。3.5/5 Lemon Chiffon Crueller -- $1.30 これはPurple Parrotのセレクト。バニラフロスティング、レモンダスト、マシュマロ3つでフレンチクルーラーとのこと。彼女には好評だったようです。Lemon Powdered Sugar -- $1.50 これもPurple Parrotのセレクションの一つ。ドーナツの中にレモンクリームが入っていて、外側は粉砂糖で覆われています。ドーナツもレモンがテーマなので、きっとレモンが食べたくなったのだろう。彼女は翌日のためにドーナツを取っておいて、楽しんでいました。Butterfingering -- $1.50 - Blizzardと私は、偶然にもこのドーナツを2つ購入したうちの1つに選びました！このドーナツは、チョコレートケーキのようなドーナツです。チョコレートケーキのドーナツにバニラのフロスティングとバターフィンガーのクランブルがかかっているとのことです。- 私は翌日の朝、朝食に食べました。一口目、甘すぎる気がしました。でも、トッピングが面白い。ケーキドーナツにカリカリしたものがあるのは楽しい。食べ終わる頃には、もうそんなに甘いとは感じなくなりました。私の味覚が砂糖に完全に感応してしまったのだろう。Taste : 3.5/5 Presentation : 4/5 Value:3.5/5 Bacon Maple Bar -- $2.50 - これは私が選んだドーナツの一つです。イーストドーナツの上にメープルフロスティングとベーコンがのっていると説明されています。このドーナツにベーコンを乗せると、メープルドーナツになります。- ドーナツはとても柔らかく、メープルフロスティングの層が厚い。ベーコンは塩味が効いていて、カリカリしています。- 私はこの味をとても気に入りました。塩味と甘み、そしてカリッとした食感とソフトな食感が見事に調和していました。ただ、このドーナツも他のドーナツと同じように、甘すぎるのが難点です。紅茶と一緒に食べると、甘さが和らぎました。味: 4/5 プレゼン:4/5 価値3/5 Voodoo Doughnutは、私達にとってユニークな体験でした。テーマがとてもクリエイティブで、お店の全てがそのテーマに沿って展開されています。</w:t>
      </w:r>
    </w:p>
    <w:p>
      <w:r>
        <w:rPr>
          <w:b/>
          <w:color w:val="FF0000"/>
        </w:rPr>
        <w:t xml:space="preserve">イド219</w:t>
      </w:r>
    </w:p>
    <w:p>
      <w:r>
        <w:rPr>
          <w:b w:val="0"/>
        </w:rPr>
        <w:t xml:space="preserve">2012年11月10日（土） Tale of X Gamers - The Heresy Edition チャーリーと私は最近、2013年末のホルス・ヘレシー・イベントを視野に入れて、それぞれヘレシー時代の部隊を構築しようと話している。二人ともフォージワールドの「裏切り」の本を持っていて、ここ数週間はそれを読みふけっているところだ。そこで、Fields of Bloodの読者で、この試みに参加したい人がいたら、声をかけてほしい。最初からxxxxポイントの軍隊を作るのではなく、時間をかけて軍隊を作り上げることを意図しています。というのも、Forgeworldは本を出すたびに、さまざまな軍団のルールやモデルを作っていくからです。裏切り」の本には標準的な軍団リストがあり、これが今後のすべてのリストの基礎となる。では、参加するにはどうしたらいいのでしょう。1.1. 18の軍団から1つ選んで部隊を編成する 2.軍団リストの詳細については、私にお知らせください。2000年代前半のWhite Dwarfの「Index Astartes」の記事のコピーも持っていて、軍団の歴史、色、特徴などの詳細と異端者時代のカラースキームの例が載っています。ホルス・ヘレシー」の小説は本当に好きで、このアイデアは素晴らしいと思います。しかし、誰がどのように正しいモデルを購入するのか、混乱しています。HH時代のモデルはForgeworldからしか買えないのか、それともGWから買うのか、（裏切り者の軍団はChaos Marinesなのか、など）ちょっとしたグリーンスタッフの作業とコンバージョンが異端時代の軍隊を作るのに大きく貢献することになります。ってな感じです。また、davethebartender@windowslive.com までメールを頂ければ、リンクをたくさんご紹介します。ってな感じです。Mk IIIアーマーは特殊なスーツで、どの軍団も完全には装備していなかった。Mk IVアーマーは異端以前の主な問題であったが、ホルスはウラノアの後、裏切り者の軍団が優先されることを確認した。一般的にスペースマリーンアーマーの最高峰と呼ばれる。Mk V「異端」アーマーはすべてのタイプが混在し、それ以前のタイプ（およびMk VI）からパーツを借用し、戦争が続いていたため安価な材料が含まれていた。正式な "スーツ "というわけではないが、異端者時代には最も一般的なものだった。 Mk VI CorvusはMk IVに代わるスーツ（Raven Guardのデザインに助けられた）である。このスーツはホルス・ヘレシー時代に導入されたため、両陣営で使用することが可能である。Mk VIIとVIIIはホルス・ヘレシー以降に登場したが、当時はまだ開発中であった。Forge WorldはMkIIからVIまでのキットを作っていて、GWプラスチックはVIIとVIIですが、古いGWキットはMkVIでした。何かオススメがあれば教えてください。このような場合、「カオス・スペース・マリーンズ」の10人用スクワッドボックスを購入するのが良いのでしょうか？ジョン - 最初はカオスよりスペースマリーンズかな。カオスのショルダーパッドがあるので、それを探してみようか。でも、Shadowmancerが勧めているサイトをチェックしてみてください、必要な情報が載っています。私はMK IVマキシマスをメインにするつもりです。帝国の拳は異端勃発直後、火星から1万2千のスーツを解放し、軍団としてはすでに十分な装備を持っていました。また、この本はすべて異端戦争中の出来事に基づいているので、戦争が進むにつれて異端退役軍人の代表としてMk VとMk VIの少なくとも1つの分隊を作る予定です。</w:t>
      </w:r>
    </w:p>
    <w:p>
      <w:r>
        <w:rPr>
          <w:b/>
          <w:color w:val="FF0000"/>
        </w:rPr>
        <w:t xml:space="preserve">アイディーニジュウニ</w:t>
      </w:r>
    </w:p>
    <w:p>
      <w:r>
        <w:rPr>
          <w:b w:val="0"/>
        </w:rPr>
        <w:t xml:space="preserve">コメント タグ サッカーは世界的に有名であり、誰もが意見を持っています。しかし、そのような意見は、あまりにも多くの場合、認識に基づいています。また、そのような意見は、現実とはかけ離れたものであることも少なくありません。例えば、4-4-2は4-2-3-1よりも攻撃的であると主張する人がいる。しかし、ホジソンは4-4-2でプレーすることが非常に多い。彼はグアルディオラよりも攻撃的なのだろうか？それともベニテス？また、4人制のディフェンスではセンターバックが2人しかいないので、3人制のディフェンスは4バックよりもネガティブだという意見もある。しかし、ナポリの3-4-2-1やバルセロナの3-3-1-3はどうだろうか。攻撃するためには、選手たちに戦術的な自由を与えて、自由なサッカーをする必要がある。守るためには、できるだけ堅固で（注：ほとんどの英国の専門家にとって、これは「2つの深いバンクの4人」を意味する）、創造的な自由を与えず、ダンケルクの精神で戦うことが必要なのだ。そして、この特に気の遠くなるようなケーキの上に載せるチェリーはこれだ--サッカーは、どちらかのスタイルでプレーしなければならないのだ。完全に自由なプレーをするか、硬直した保守的なプレーをするか、どちらかだ。絶望的だ...。本当に完全な自由か、厳格な規律か、あるいはその中間があるのだろうか？戦術的自由 多くの人が「戦術的自由」というと、執拗なまでの波状攻撃を意味すると理解しています。しかし、実際にはどうなのだろうか？この信念が意味するところを、もう少し深く掘り下げて考えてみる人はほとんどいないでしょう。サッカーには、「ボールを持ってすること」と「ボールを持たずにすること」という2つの重要な要素があります。言い換えれば、ボールを持っているときにどのような行動をとり、相手がボールを持っているときにどのような動きをするかということです。したがって、「戦術的自由」について語るとき、私たちは、個々のプレーヤーが、ボールを持っているときに何をするか、ボールを持たなくなったらどこに行くかを決定する自由について話しているのです。一般論として、自由度が高ければ高いほど、チームは個々の創造性を発揮するようになる。チームメイトとの関係で流動的に動き、フレアをベースにしたパスのコンビネーションを利用する。行動の自由」とともに「動きの自由」を持っているため、チームメイトと入れ替わり、常に新しいポジションを取ることになる。このようなチームのプレーのテンポに明確なルールはない。ゆっくりとしたテンポで、ボールを再利用し、ポゼッションを支配しようとすることもできる。そして、突破のチャンスが訪れたときに、ギアを上げることができる。あるいは、もっとダイレクトなサッカーをして、ディフェンスから攻撃へ素早く移行し、相手が守備の態勢に入る前に不意をつくこともできる。どちらの選択肢も正当なものであり、違いは「戦術的自由」という考えをどう解釈するかということだ。ゆっくりしたバージョン--言ってみれば「大陸的アプローチ」--は、グアルディオラのバルサやデルボスケのスペインに代表されるものである。一方、「英国流」は、ファーガソンのユナイテッド、レドナップのトッテナム、ダルグリッシュのリバプールなどに代表されるように、よりスピーディーなものである。しかし、例外もある。クロップのドルトムント、ラファのリヴァプール、ヴェンゲルのアーセナルは、いずれも（最盛期には）状況に応じてこの2つのスタイルをミックスすることが可能だった。彼らは同じように破壊的でしたが、やり方は違っていました。それでも、大まかな分類のために「理想のタイプ」を探すのであれば、「イギリス型」対「大陸型」の区別はほとんどのチームに当てはまるだろう。この記事の続きは、購読者限定です 会員限定コンテンツ - 読むには購読が必要です !購読料は月々わずか3.50ドルです。「リバプールはたまたま、統計的分析によってクラブの強みと弱みがどこにあるのかを明快に解釈してくれるサポーターに恵まれており、トムキンズ・タイムズのウェブサイトからアクセスできる。そのようなアナリストの一人[ダン-ケネットです"。</w:t>
      </w:r>
    </w:p>
    <w:p>
      <w:r>
        <w:rPr>
          <w:b/>
          <w:color w:val="FF0000"/>
        </w:rPr>
        <w:t xml:space="preserve">イド221</w:t>
      </w:r>
    </w:p>
    <w:p>
      <w:r>
        <w:rPr>
          <w:b w:val="0"/>
        </w:rPr>
        <w:t xml:space="preserve">プリンスのバットマン サウンドトラックは評判ほど恥ずかしいものではない プリンスのバットマン サウンドトラックは評判ほど恥ずかしいものではない by Steven Hyden October 9, 2012 We're No.1 で、Steven Hydenはビルボードチャートで1位になったアルバムを検証し、ポップ音楽で人気があるということはどういうことか、そしてそのコンセプトが長年にわたってどう変化してきたかという本質に迫ろうとしています。今回は、1989年7月22日に1位を獲得し、6週間もランクインしたプリンスの『バットマン』サウンドトラックを取り上げます。1989年に公開されたティム・バートンのメガヒット作『バットマン』は、私が1万歳児になったような気分にさせてくれる作品の筆頭にあげられる。バットマンは、私の子供時代における最大のポップカルチャー・イベントの一つであった。11歳のとき、『バック・トゥ・ザ・フューチャー』を除けば、史上最高の映画だと思った。初めて見た後、すぐに少なくともあと3回は見る計画を立てた。小学5年生では、ロジスティックな観点から見て簡単ではなかったが、バットマンのことだから実現させた。都市のスプロール化によって地域が破壊されても、子供たちは地元のシネプレックスに集まってバットマンを上映し、コミュニティーの感覚を身につけることができた。しかし、それから25年も経っていない今、このバットマンは存在しないも同然だ。クリストファー・ノーランのバットマン3部作は、80年代後半から90年代にかけてのバットマン映画のオリジナル作品を凌駕しただけでなく、そのすべてを見えなくしてしまった。時々、私はケーブルでそれらのいずれかをキャッチし、それは古いアダム-ウエスト主演のバットマンのテレビ番組が1989年にマイケル-キートン信奉者として私にしたように、2012年に古いと安っぽく見えるでしょう。バットマンでさえ、その最初のシリーズの中では断トツで最高の作品だが、非常に時代遅れの映画である。ノーラン監督も同様に、21世紀初頭の文化に対するコメントとしてバットマン映画を構成しているのだから、必ずしも批判という意味ではない。ノーランにとって、バットマンの物語は、厳格な道徳規範が、最初は正義であっても、やがて悪を正当化し、大量破壊を引き起こすようになることを示すメタファーである。彼の映画は、幻想的で商業的な運動エンターテインメント作品として成立しているが、無差別テロ行為や、恐怖と無力感からそれらの行為に残忍に過剰反応する政府が不可避に見られる時代に共鳴するものでもある。一方、バートンのバットマンは、結局のところ、80年代の過剰についての映画である。ジャック・ニコルソンが演じたジョーカーは、この時代を象徴する漆喰の笑顔と、どんな手段を使ってでも快楽を追求する狂気じみた性格の持ち主だ。故ヒース・レジャーは『ダークナイト』でジョーカーになりきってしまったが、ニコルソンは『バットマン』でその逆を行い、日焼けしてサングラスをかけ、レイカーズ戦のコートサイドシートに座るという80年代のクールさそのものだったジャック・ニコルソンの人格を誇張（しかしそれほどでもない）してキャラクター解釈をしている。どちらの人物像も、それぞれの作品にぴったりです。ジョーカーは映画の最後で報いを受けるかもしれないが、バットマンは80年代の陽気さとイドの暴走を讃える作品であることに変わりはない。この映画自体が、ワーナー・ブラザースのために何百万ドルも稼ぐことを目的とした大予算のスーパースター・プロジェクトだったのだから、そうならないわけがないだろう。このように考えてみると、プリンスがこの映画のサウンドトラックに起用された理由もよくわかる。プリンスもワーナー・ブラザースで働き、5年前の『パープル・レイン』のサウンドトラック以来、メジャーなヒットアルバムはなかったのです。プリンスはワーナー・ブラザースの社員であり、5年前の『パープル・レイン』のサントラ以来、メジャーなヒットアルバムはなかった。彼と収益性の高い映画フランチャイズを組み合わせることは、企業の最も巧妙な二枚舌である。そして、プリンスはニコルソンと同様に、1989年にポップカルチャーが賞賛したものと一致する、生への欲望（セックス、権力、即席の満足感も）を体現していたのである。バートンは『ローリングストーン』誌で、『バットマン』の撮影中、特にジョーカーを構想する際にプリンスの音楽を常に聴いていたと語っている。彼は、プリンスがサウンドトラックのためにオリジナル曲を1、2曲書くように連絡を受ける前に、映画のラフカットに「1999」と「Baby I'm A Star」を入れたほどである。その結果、プリンスはアルバム1枚分の楽曲を制作した。</w:t>
      </w:r>
    </w:p>
    <w:p>
      <w:r>
        <w:rPr>
          <w:b/>
          <w:color w:val="FF0000"/>
        </w:rPr>
        <w:t xml:space="preserve">イド222</w:t>
      </w:r>
    </w:p>
    <w:p>
      <w:r>
        <w:rPr>
          <w:b w:val="0"/>
        </w:rPr>
        <w:t xml:space="preserve">会員ログイン ブックマーク Microsoft Outlookでルールを作成する方法 1時間に何十通ものメールを受信している（家庭でも職場でも）人気者で忙しい人は、重要度の低いメールを開いて貴重な時間を浪費していることにも気づき、時間をもっと有効に使うにはどうすればいいかと考えるかもしれません。Outlookのような最新のオフィスアプリケーションには、これを支援するさまざまな機能がありますが、時間管理を改善する最も一般的な方法の1つは、ルール機能を使用してアプリケーションにメールを選別させることです。ルールの作成により、選択した特定の条件に基づいて特定のアクションを自動的に実行できるようになり、重要な新着メールに集中できるようになります。詳しくは、こちらをご覧ください。手順 1 スタートメニューのMicrosoft Officeフォルダを探し、Microsoft Outlookのエントリをクリックして、Outlookを起動します。特に、大量の項目（電子メール、連絡先、予定、タスクなど）を含む多くのフォルダがある場合、プログラムの起動に数秒かかることがあります。2 メインツールバーの［ツール］をクリックし、［ルールとアラート］を選択します。ルールとアラート]ダイアログが表示されます。現在設定されているルールがある場合は、ここに要約され、編集または削除することができます。3 「新規ルール」をクリックして、「ルールウィザード」を起動します。誰かからのメッセージをフォルダに移動する]を選択し、[次へ]をクリックします。設定可能なルールの種類は多岐にわたります。ここでは、特定の人からのメールを特定のフォルダーに振り分ける方法を説明します。これをマスターすれば、Microsoft Outlook のルールの概念をより簡単に理解することができ、ニーズに合った設定を見つけるまで試すことができます。4 ウィザードの次のステップでは、「人または配布リストから」が自動的にチェックされています。このままにして、ウィザードの下部にあるステップ2のボックスで、[人または配布リスト]をクリックします。ルールを作成する連絡先を探し、そのエントリーをクリックして選択します。OK]をクリックして確定します。5 ウィザードの下部にあるステップ 2 ボックス内の指定されたをクリックします。6 フォルダツリー内にフォルダがある場合は、そのフォルダを選択します。新しいフォルダを作成する場合は、「新規作成」をクリックして「名前」を入力し、作成される親フォルダをクリックします。OKをクリックします。7 「完了」をクリックして、ルールを追加します。指定した連絡先から届いたメールは、指定したフォルダーに自動的に転送されます。ヒントとアドバイス Microsoft Outlook が提供するさまざまなルールの種類を試してみてください。特定の相手からのメールを自動的に削除したり、件名の特定のキーワードに基づいてメッセージを移動したり（特定のトピックに関するメールが送られてきて、それらを論理的にグループ化したい場合に便利です）、あるいは特定の相手（上司など）からのメッセージにフラグを立てたりすることができます。ルールの設定には注意が必要です。特にルールが互いに矛盾している場合は、混乱が生じることがよくあります。</w:t>
      </w:r>
    </w:p>
    <w:p>
      <w:r>
        <w:rPr>
          <w:b/>
          <w:color w:val="FF0000"/>
        </w:rPr>
        <w:t xml:space="preserve">イド223</w:t>
      </w:r>
    </w:p>
    <w:p>
      <w:r>
        <w:rPr>
          <w:b w:val="0"/>
        </w:rPr>
        <w:t xml:space="preserve">オバマ大統領の食糧・農業政策を形成する5つの未完成項目 バラク・オバマ大統領は、食糧・農業政策について複雑な記録を残して2期目を迎える。第1期が始まって8カ月が過ぎたころ、私はこのように政権の記録を評価した。酔っぱらいが運転するトラクターのように、オバマ政権は食糧・農業政策においてジグザグに動き続けている。ある時は進歩的な変化の方向に向かい、ある時は農薬の現状に鞭打つように。この評価は、私が初期のジグザグ政策から受けた「むち打ち症」が、永久に続く状態になったということである。そして、そのことは、政権が2期目に引き継ぐ食糧・農業政策の未完成の印象的なリストに反映されている。これらの問題すべてについて、政権はどちらにも転ぶ可能性があり、今となってはどちらか知る由もない。しかし、ひとつだけはっきりしていることは、これらの問題を進歩的な方法で解決するための時間枠が限られているということである。進歩的な団体であるEnvironmental Working Groupの政府関係担当副社長、スコット・フェイバーは、「物事を成し遂げるための窓は18カ月ほどしかない」と言う。その後、政治家たちは2014年の中間選挙に没頭し、政権は反対派に資金を提供する可能性のある利益団体を怒らせるのを嫌って、おそらく慎重になるであろう。以下はその例である。1.農業法案。食料・農業政策の基本的なアウトラインは、5年に一度の農業法案に定められている。議会と大統領は、2011-12年の会期中にこれを策定する予定だった。ホワイトハウスは議会に農地法案に何を求めているのかほとんど示唆せず、議会は従来通りのアグリビジネス（トウモロコシや大豆などの商品作物農家への直接支払いを新たな作物保険補助金に置き換えるという手を加えたもの）を明記し、政府の食糧援助に頼る人々には厳しい一面を加える提案で応戦した。上院の農務委員会は、上院案の最悪の部分（農作物保険補助金という形で農業関連企業の利益を売り渡す）を維持し、重要な食糧支援プログラムであるSNAP（旧フードスタンプ）を大幅に削減する法案で応えた。しかし、法案は選挙前に下院で否決され、SNAPの削減幅と、緊縮財政の時代に大手農業関連企業が好む保険補助金が許容されるかどうかをめぐる共和党の派閥抗争に埋没した。今、農業法案は混沌とした局面を迎えている。しかし、ワシントンのNational Sustainable Agriculture CoalitionのポリシーディレクターであるFerd Hoefner氏は、2012年の期限までに上院と下院の法案が調整されるのは「望み薄だ」と語った。休会までに決着がつかなければ、2013年の新議会とともに農地法案のプロセスはゼロからスタートすることになる。その場合、政権は選挙で得た政治資金で進歩的な新農業法案を推し進めるのだろうか？理論的にはあり得る」とHoefnerは言うが、「2012年は基本的に座ってプロセスを見ていただけなので、おそらくあり得ないだろう」という。つまり、来年は、オバマ大統領は、昨年、下院と上院が提出した法案に非常によく似たものに署名すると予想される。2.鶏肉屠殺場の検査を廃止する新ルール。オバマ米農務省は、より臆病な動きとして、食肉処理場の殺処分場監視の責任を米農務省から食肉業界自身に移すという新ルール案を発表した。米国農務省の厳しい検査に煩わされることなく、養鶏業界は工場の殺処分ラインを劇的に早めることができるようになる。Food and Water WatchのPatty Loveraによれば、これは「予算削減のための提案であり、議会によるものではなく、行政によるもの」だという。持続可能な農業、食品安全、労働者の健康を擁護する団体から多くの反発を受け、そのうちの23団体は9月20日に16人の公衆衛生研究者とともに新規則に反対する率直な書簡に署名したが、その後USDAはこの規則を実施するかどうかの決断を保留している。「ルールは宙ぶらりんだ」とLoveraは私に言った。</w:t>
      </w:r>
    </w:p>
    <w:p>
      <w:r>
        <w:rPr>
          <w:b/>
          <w:color w:val="FF0000"/>
        </w:rPr>
        <w:t xml:space="preserve">イド224</w:t>
      </w:r>
    </w:p>
    <w:p>
      <w:r>
        <w:rPr>
          <w:b w:val="0"/>
        </w:rPr>
        <w:t xml:space="preserve">出版社説明 『男はなぜ話を聞かないのか、女はなぜ地図が読めないのか』の世界的ベストセラー作家、アラン＆バーバラ・ピーズが贈る、これまでにない刺激的な一冊です。愛とセックスについて、男女の意見が一致することはあるのでしょうか？もし、男性がベッドインを急ぐだけで、女性が祭壇に駆けつけるだけなら、人間関係はどのように実りあるものになるのでしょうか？この実用的で、機知に富んだ、地に足の着いたガイドでは、カップルの専門家アランとバーバラ・ピーズは、男性と女性が "本当に "一緒に取得する方法についての真実を明らかにする。科学と最先端の研究を、パワフルかつ非常に面白い読み物に変換することによって、あなたは異性との真の幸福と互換性を見つける方法を学ぶことができます。本書で明らかになること恋愛の7つのタイプ 女性が男性に求めるものトップ5 相性が悪いときの対処法 男性と女性を興奮させるもの - そして、興奮させないもの 「新しい関係」で最もよくある間違いとそれを避ける方法 「マンスリーピーク」の解読法 もしあなたが恋愛から最大の満足を得たい、あるいは独身で正しい相手を探しているなら、「なぜ男はセックスを求め、女は愛を求めるのか」への答えとして、この本は必ず読んでいただきたいものです。著者略歴 ピーズ・トレーニング・インターナショナルのCEOで、世界中の企業や政府向けにビデオ、トレーニングコース、セミナーを制作している。</w:t>
      </w:r>
    </w:p>
    <w:p>
      <w:r>
        <w:rPr>
          <w:b/>
          <w:color w:val="FF0000"/>
        </w:rPr>
        <w:t xml:space="preserve">イドニジュウゴ</w:t>
      </w:r>
    </w:p>
    <w:p>
      <w:r>
        <w:rPr>
          <w:b w:val="0"/>
        </w:rPr>
        <w:t xml:space="preserve">食べきれない新鮮な卵を「再利用」するには？ (こんにちは！いつも読んでくださっている皆様、バカみたいに長い投稿のお休みで申し訳ありません--コメントはいつも通り全部読んでいたのですが、忙しさと病気と怠惰が重なって新しいコンテンツを投稿できていませんでした。でも、今また定期的にブログを書きたいと思っています！)今回の質問は、6年前（！）に投稿した新鮮でなくなった卵を使い切る方法についての質問と少し似ていますが、今回は少し違っています。でも時々、先週末のように、鶏に薬を飲ませたり、クーデターを起こしたりして、数日間卵を食べないようにしなければならないことがあるのです。見た目にはまったく問題ないのですが、汚染の危険があるので食べられないのです。でも、コンポストに捨てる気にはなれないし、ボーイフレンドが気を抜いているときに投げつける気にもなれない...。）卵黄はヘアコンディショナーやフェイスマスクに使えると思いますが、どなたかお気に入りのレシピやテクニックがあれば教えてください。また、植物の肥料として卵黄を使う人もいると聞きました。それとも、絶対に食べない方がいい植物があるのでしょうか？最後に、あまり重要な話題ではありませんが、皆さんは良い夏を過ごされましたか？(しかし、私の提案は、もしあなたが卵を食べることによって摂取しないのであれば、なぜそのように（少なくとも部分的に）摂取するために卵を皮膚につけるのでしょうか？とはいえ、卵のテンペラを試すのはとても興味深いことです。戻ってきてくれてうれしいよ。卵を爆破して殻を工芸品に使おうかと思ったけど、ペニーワイズに先を越されたよ。卵を使ってビールのアルコール度数を調べる方法はないですか？でも、それだと1つしか使えないけど。生卵の殻を溶かすのに酢を使うと、危険な弾力性のあるボールができるんだ。危険なのは、いつ破裂してもおかしくないからで、その結果は愉快なものです。コンポストに入れたくないのは、汚染の危険性があるからですか、それともただ単にもったいないと思うからですか？戻ってきてくれて本当にうれしいです!このサイトを通して、私は数え切れないほどの役に立つ豆知識を学び、日常生活の中で再利用や再目的化の新しい方法を見つけることに挑戦し続けています。ありがとうございます。一度にたくさんの卵を使うわけではありませんが、卵の殻を常に再利用することができます。排水管の清掃や食べ物のカス取りとして、台所の流し台のこし器に砕いた卵の殻を数個入れておくといいでしょう。卵の殻は固形物を捕らえ、排水管に流れる過程で徐々に分解され、自然にパイプをきれいにするのに役立ちます。おかえりなさい :)テンペラで絵を描くのは楽しいですよ。卵黄、数滴の水、そしてあなたが持っている顔料を使って絵を描いてください。その卵をヘアマスクとして使うのも楽しいアイデアです。髪に十分なコシが出るはずです。卵の殻は、ナメクジ除けとして使ってみたことがあります。少なくともアイルランドでは、ナメクジは産業用サイズなので、殻を怖がることはありませんでした。今は、コショウやローズマリーなど、カルシウムが好きな植物に殻を割って使うことが多いです。殻を小さく割って、植物の周りに置いておくだけです。すぐに溶けますよ。母が古い卵を使ってやっていたことですが、割れないようにどこかに置いておくだけでいいんです...。待て、待て、待て。しばらくすると、中が縮んで固まります。そうすれば、好きなように絵を描いたり、飾ったりすることができます。ハロウィン、サンクスギビング、クリスマスなど、様々なテーマでデコレーションしても素敵です。小さな卵黄のボールが中でガラガラと音を立てます。</w:t>
      </w:r>
    </w:p>
    <w:p>
      <w:r>
        <w:rPr>
          <w:b/>
          <w:color w:val="FF0000"/>
        </w:rPr>
        <w:t xml:space="preserve">アイディー二二六</w:t>
      </w:r>
    </w:p>
    <w:p>
      <w:r>
        <w:rPr>
          <w:b w:val="0"/>
        </w:rPr>
        <w:t xml:space="preserve">聖なる道のサイクリング サウスベイからサンタバーバラまで5日間のソロサイクリングに挑戦しています。これはその旅の記録で、できるだけ多くの印象と事実を捕らえようとするものである。2005年3月27日(日) お決まりのまとめ記事 今日は日曜日の夜。明日からまた仕事に戻り、2週間前にすっぱり捨てた日常生活のパターンを取り戻す。アムトラックでサンディエゴに到着した後（強調：アムトラックを利用するのは時間に余裕のある時だけ）、ラホーヤから両親の住むデルマーまで短距離を移動した。兄の結婚式を控え、我が家はすっかりエントロピーの世界になっていた。それから数日間、私たちはお互いをイライラさせることになった。そして、結婚式がやってきた。穏やかで、晴れやかで、花と芝生の香りがして、ポーチのブランコに座っているのと同じくらいストレスのたまるものだった。誓いの言葉とカップケーキの交換から数時間後、新郎新婦が赤いファイヤーバードに乗って出てきて、すべての行事が終わった。私の脳には、もう何も残っておらず、ふてくされながらシャットダウンした。それから1日半、私はパワーセーブモードで、まるで真綿で首を絞められたように周囲と接した。正直に言うと、今もその状態で動いている。このブログと旅を終えるにあたって、言いたいことはひとつ。私はやり遂げました。それは簡単なことではありませんでした。近いうちにSLOに戻って、自分の意図したとおりに旅を終えようと思っています。人々はこの旅がクレイジーだと言いました。それはそうだ。それでも、私はまたやることにためらいはないだろう。私のハウスメイトのトイレの壁には、この体験が私に意味することを要約したプラカードが貼ってあります。そのプラカードには、「人は新星を産むために自分の中に混沌を持つ必要がある」（ニーチェ）と書かれています。私は自分自身のカオスを受け入れ、そして今、平穏を感謝できる場所に戻ってきたのです。そして、その平穏に飽きたとき、必ずと言っていいほどそうなるのだが、自分には少しの間、何かおかしなことをする意志と体力があるのだと知ることができるのだ。その知識だけが、私に必要なのかもしれない。2005年3月22日（火） 4日目：サンタマリア、嵐、そしてアムトラック タイトルから、この先が想像できるかもしれませんね。今朝、オートファイアをつけたまま起きて、窓際まで歩いて行くと、雨が降っていた。たくさん降っている。それでも、私はタオルを巻いてホテルのバルコニーに出た。雨のように見えたが、にわか雨のように感じられた。雨のように見えるが、小雨のように感じられる。だから、自転車に乗れるに違いない。この非論理的な考えに基づいて、僕はスパンデックスを何枚か重ね着して、荷物をまとめてチェックアウトした。チェックアウトの直後、外を見たら雨が降っていた。にわか雨ではない。本物の嵐だ。くそっ。これはまったくバイクに乗れないと自分に言い聞かせるために、外に出て、1分ほど大雨の中に立ってみた。濡れた。そして寒かった。私は家に戻り、パックから地図を取り出し、内陸にある町を探した。昨日の雨は沿岸部を中心に降っていたようなので、内陸部では降っていないかもしれないと思ったのだ。コンシェルジュがミニバンのタクシーを呼んでくれた。私は運転手にアロヨグランデ、最も近い内陸の町に私を取るように言った。そうしてくれた。嵐だった。私は再び地図を取り出した。「サンタマリアまで行ってくれませんか？それはさらに内陸にあるように見えたし、念のためグレイハウンドの駅もあるように思えた。「本当にいいんですか？世界で一番素敵な場所ではないわ""本当に？""子供の頃、サンタマリアには行くなと言われた" "メスと茶色の酸が欲しいなら" "だがギャングもいたみんなそこで消えていったよ""ええと...まだそんな感じなの？""わからない娘には絶対行くなと言ってるんだけどね」。私たちはサンタマリアに到着した。雨が降っていた。激しく。運転手は私をデニーズで降ろしてくれた。そこで私は雨をしのごうと3時間ゆっくりとコーヒーを飲んだ。雨は文字通り止まなかった。後ろのブースに座っていた老人は、私がタクシーから降りるのを見ていた。</w:t>
      </w:r>
    </w:p>
    <w:p>
      <w:r>
        <w:rPr>
          <w:b/>
          <w:color w:val="FF0000"/>
        </w:rPr>
        <w:t xml:space="preserve">アイディー二二七</w:t>
      </w:r>
    </w:p>
    <w:p>
      <w:r>
        <w:rPr>
          <w:b w:val="0"/>
        </w:rPr>
        <w:t xml:space="preserve">2012年11月18日（日） それは始まる。オバマ大統領、ネタニヤフ首相に地上侵攻を認めないよう要請 ニューヨーク・タイムズ紙は、オバマ大統領がネタニヤフ首相にガザ侵攻を認めないよう「要請」していると報じている。オバマ大統領は、イスラエルにはガザから発せられるロケット攻撃から自らを守る権利があると、即座にしっかりとした公的・私的な保証を口にしたものの、政権幹部は内々にイスラエル当局に紛争を拡大しないよう求めており、この動きは多くのアメリカ当局者がハマスの利益になると考えているものである。長引くエスカレーションは、イスラエルとエジプトやヨルダンとのすでに脆弱な関係にダメージを与えかねないと、政府関係者は懸念している。...オバマ政権のある高官は、エジプトに対するアメリカのメッセージは、「この紛争を長引かせるわけにはいかない。イスラエルがガザに戻れば、イスラエルと平和条約を結んでいる唯一のアラブ諸国であるエジプトとヨルダンは、国民から関係を断つよう圧力を受けるだろう。この動きは間違いなくハマスを強化することになる。しかし、オバマ政権関係者が安心しているのは、モルシ氏が今のところそのような動きをほのめかしていないことだ。この動きは、1979年のイスラエルとエジプトの間のキャンプデービッド平和条約を脅かすものであり、ワシントンから見てこの地域の安定の要となっている。モルシ氏は、ガザの状況が悪化する前に沈静化させるよう努める意向を示していると、政府高官は述べている。イスラエルがモルシ氏に望むように、その努力がイスラエルを攻撃しているジハード主義グループを取り締まるようハマスに働きかけることにまで及ぶかどうかは不明である。しかし、現時点では、カイロの比較的静かな状況は、ワシントンでは肯定的な第一歩と見なされている。モルシがこれをポピュリスト的な理由で使おうとするなら、彼は別の姿勢をとっているだろう」と、前駐イスラエル大使で「Bending History」の著者であるマーティン・S・インディクは言う。バラク・オバマの外交政策 "の著者であるマーティン・S・インディク氏は言う。「もし彼が平和条約を破棄したいのなら、これは彼のチャンスだ」とインディク氏は言う。「そうではなく、オバマ大統領と協力して事態を沈静化させようとしていることが重要だ。しかし、モルシ氏の協力が期待できるのは、イスラエルがガザに侵攻し、それに伴う民間人の犠牲が出ない限りだと、別の政権関係者は言う。地上戦になれば、「すべてが白紙に戻ることになりかねない」と、この高官は言う。メディアで報道されていないことについて、私が知っていることをお話しするつもりはありません。しかし、数十人のパイロットを送り込み、事前に選択された標的を攻撃するだけなら、経済に莫大な損失を与えてまで7万5千人の予備兵を呼び出す権限を求めることはない。この数字を鑑みて、2008年のキャストリード作戦では、わずか1万人の兵士しか使われなかった。イランは、ハマスにテルアビブやエルサレムを狙う長距離ロケット弾「ファジール5」を供給した後だけに、過激派の代理人としての力を示す機会を歓迎するだろうが、ヒズボラはこの戦争に参加するかどうかを決めるのに極めて慎重な姿勢を示す可能性が高い。ヒズボラの運命は、苦境にあるシリアのアサド政権と連動している。シリアが宗派を超えて分裂すれば、レバノンは内戦状態に陥る可能性が高く、ヒズボラは宗派間のライバルとの国内戦に備え、戦力と資源を温存しなければならないだろう。実際、ヒズボラはシリアのアラウィ派社会とのつながりを維持するため、オロンテス川流域の村々を掌握するなど、すでにそうしたシナリオに向けた準備を進めてきた。同時に、ハマスが人口密度の高いガザ市での消耗戦に引き込むことで、イスラエルの地上軍を停滞させることができれば、ヒズボラはこの地域を代表する「抵抗運動」としての信頼性を高める政治的好機とみなすことができる。この場合、ヒズボラは北方戦線への攻撃を開始する前に、イスラエル軍がガザ戦線を十分に制圧したと確信できるまで事態を監視する可能性がある。ヒズボラはイスラエルとの大規模な対立を望んでおらず、「キャスト・リード」作戦に比べて数万人のイスラエル予備役が追加招集されたことは、イスラエルがすでに2正面作戦の準備を進めていることを示唆している。ヒズボラが参戦するとすれば、すでに困窮しているイスラエルを停戦に向かわせるため、慎重にタイミングを計ってのことであろう。</w:t>
      </w:r>
    </w:p>
    <w:p>
      <w:r>
        <w:rPr>
          <w:b/>
          <w:color w:val="FF0000"/>
        </w:rPr>
        <w:t xml:space="preserve">アイディー二二八</w:t>
      </w:r>
    </w:p>
    <w:p>
      <w:r>
        <w:rPr>
          <w:b w:val="0"/>
        </w:rPr>
        <w:t xml:space="preserve">A little ship was on the sea コンテンツ 小さな船は海の上にあった 著者Dorothy A. Thrupp ドロシー・アン・スラップは、1779年6月10日にロンドンで生まれた。W. Carus Wilsonの『Friendly Visitor and his Children's Friend』に「Iota」というペンネームで賛美歌を寄稿している。D.A.T.」と署名した他の賛美歌は、1838年に出版されたハーバート・メイヨー女史の『幼児学校と保育園のための賛美歌と詩の選集』に収録されている。また、彼女は1830年頃の『Hymns for the Young』の編集者でもあり、この本にはすべての讃美歌が匿名で掲載されている。1847年12月15日、ロンドンで死去。--The Hymnal 1940 Companion...人物のページへ &amp;gt; 本文情報 注釈 A little ship was on the sea .Dorothy A. Thrupp.[ Peace .] Mrs. H. Mayo's Selection of Hymns , &amp;c, 2nd ed., 1840 に寄稿。4行×9段で、"The Little Ship on the Waves" というタイトル。" D. A. T. " と署名されている。子供のための讃美歌として最も人気があり、イギリスとアメリカの両方で多くの曲集に収められている。</w:t>
      </w:r>
    </w:p>
    <w:p>
      <w:r>
        <w:rPr>
          <w:b/>
          <w:color w:val="FF0000"/>
        </w:rPr>
        <w:t xml:space="preserve">二二九</w:t>
      </w:r>
    </w:p>
    <w:p>
      <w:r>
        <w:rPr>
          <w:b w:val="0"/>
        </w:rPr>
        <w:t xml:space="preserve">Independent Travel ニュースレター。Indy Arts and Entertainment Newsletter: 最新の旅行ニュースやお得なキャンペーン情報をお届けします。The Independent Competitions and Offers Eメール：芸術とエンターテインメントの世界からの最新情報（毎週月曜日）。最高の賞品、オファー、バーゲン（毎週金曜日） 時折、弊社または厳選されたパートナーからの特定のオファーを詳述したEメールをお送りしたいと思います。このようなメールをご希望の方は、以下の該当するボックスにチェックを入れてください。お客様の個人情報を第三者に開示することはございません。The Independent からの追加オファーおよび情報の受信を希望する The Independent が厳選したパートナーに代わって送信する追加オファーおよび情報の受信を希望する 規約 * Independent Digital News and Media Limited John Rentoul の規約を読み、理解し、それに拘束されることに同意しました。偏見なく真実を語る権利 元トリー党議員による育種に関する言葉は正しいものでした。地球は平らで、太陽はその周りを回っている：2つの理論は、反対の証拠が圧倒的に多くなった後、長い間真実だと思われていた。社会心理学の人気著作『Nudge』の著者であるRichard Thalerは最近、「かつて真実だと思っていたことが、いつまでたっても覆らない」例を他に挙げてほしいと依頼した。英国の政治は、サーラーに事例を提供するためだけに存在しているかのように思えることがある。2005年の選挙で、保守党の大義に役立たないと思われる予測をしたためにマイケル・ハワードに下院を追われたハワード・フライト議員は、先週、現トリー党首に恥をかかせ、貴族院議員として議会に復帰するよう推薦されたばかりである。まもなくロード・フライトとなる彼は、公的給付が受給者にもっと子供を産ませるよう促している、と示唆した。「中流階級の人々は、お金がかかるからということで、子供を作ろうとしないが、給付金をもらっている人々には、あらゆるインセンティブがある、という制度にしようとしている」と、彼はEvening Standard紙に語った。しかし、集団思考の社会心理は、ガリレオを断罪したローマ・カトリック教会のように、形式的な儀式で各自が与えられた役割を果たすことを要求するのである。まず、ジャーナリストが「失言」を報道する。この言葉はほとんど神学的な定義を持っており、通常の英語では使われない。野党の政治家やコメンテーターは、失言の張本人を非難する。多くの場合、張本人が言ったわけでもないのに、含意や推定があるとして非難する。この儀式の第三段階は、懲戒処分とそれを避けようとする試みである。この場合、Flightは「私の言葉は文脈から外れている」（実際はそうではない）から「無条件の謝罪」、「撤回」まで、可能な対応をすべて行った。その結果、第4ステージの儀式を回避し、デイヴィッド・キャメロン首相を説得し、ピアへの推薦を取り下げないようにすることができた。フライトが嘲笑の的となったのは、「繁殖」という言葉が、1974年にキース・ジョセフ卿が保守党を率いるという希望を打ち砕いた演説を思い起こさせるからである。キース・ジョセフ卿は、「社会階層4と5」に属する思春期の母親から生まれる子供の割合が「高くなりつつあり」、「人類の資源が脅かされている」と警告したのである。それは、優生学、つまり、強さ、健康、知性のために選択的交配を行い、人種を改良するという考えである。フライトはそのようなことは言っていない。しかし、言葉尻をとらえただけで、税制や給付政策についての議論が、異端児狩りのような儀式にすり替わってしまうのだ。フライトは、子どもの貧困を緩和するための政策が、給付金をもらっている人たちに、そうでない人たちよりも多くの子どもを産むように促すという逆効果があると言った。このことは、いくつかの学術的な調査によって証明されている。2008年12月、財政研究所は "Does welfare reform affect fertility? "という論文を発表した。社会心理学者が興味を持ちそうな理由だが、1999年に労働党が子ども関連の給付を増やして以来、「改革の影響を受けたグループの間で出生数が（約15％）増加した」ことがわかったため、マスコミではほとんど報道されなかった。これが望ましくない結果をもたらす可能性があることを指摘するのは、優生学主義者ではない。あるいは、Flightがかなりマイルドに表現したように、「それはあまり賢明ではない」ということである。問題の大部分は、トニー・ブレアが「子どもの貧困をなくす」という実現不可能な約束をしたことだが、批判されることはありえない</w:t>
      </w:r>
    </w:p>
    <w:p>
      <w:r>
        <w:rPr>
          <w:b/>
          <w:color w:val="FF0000"/>
        </w:rPr>
        <w:t xml:space="preserve">イド230</w:t>
      </w:r>
    </w:p>
    <w:p>
      <w:r>
        <w:rPr>
          <w:b w:val="0"/>
        </w:rPr>
        <w:t xml:space="preserve">お金を貯めるために今日できる6つのこと 先週、「スペシャルK」ダイエットに挑戦しました。4時間ほどでお腹が空いてしまい、私には向いていないと判断したからだ。この時期、何千人もの人が夏のビーチに映えるようにと、ダイエットに励み、狂ったように運動する時期です。しかし、そのビキニ・ダイエットを財務に応用するのはどうだろうか。ここでは、6つのポイントからなる健康計画を紹介し、あなたの財務をシェイプアップします。そうして初めて、次に何をすべきかが見えてくる。体重計に乗るのがどんなに恐ろしいか知っていますか？でも、銀行の明細書をすべて開く必要があります。このStatement Of Affairs計算機を使用して、あなたが立っている場所を正確に動作させる - そしてあなたの収入と支出に基づいて予算を考案する。それはあなたの信用格付けがどのようなものであるかを調べることも良いアイデアだ, ので、あなたがのために受け入れられる可能性があるどのようなローン、クレジットカードやその他の金融商品を知っている.エクスペリアンで無料の信用調査書を入手することができます。ただ、今後請求されないように、30日の試用期間が終わる前に契約を解除するのを忘れないようにしましょう。2.ジャンクを断つ 次に、チョコレートやケーキ、クリスプを断つように、不健康な金融商品（と習慣）をすべて断つ必要がある。3.3.健康的なものに変える もちろん、支出習慣を変えても、すぐに借金から抜け出せるわけではありません。今借金している人は、今日から健康的なクレジット商品に切り替えることを考えましょう。例えば、借金を残高0％のクレジットカードに移行することで、支払っている利息の額を大幅に減らすことができます。現在、市場をリードしているのは、ヴァージン・マネー・カードで、16ヶ月間、残高移行が0％になります。これは、あなたが蓄積された利息と格闘するよりも、むしろあなたの借金を返済することに集中できることを意味します - ので、それはあなたのバランスをより迅速にクリアすることが可能であるべきです。4.4. よりよい習慣を身につける 支出を減らし、借金を整理するための手段を講じたのなら、次は貯蓄について考え始めましょう。何しろ、今は不況です。長期的な貯蓄の習慣を身につければ、最悪の事態に陥って職を失ったとしても、家計は十分に健全化されます。理想的なのは、少なくとも失業後3カ月間、できればそれ以上の期間、緊急用の資金を確保することです。貯蓄口座のオプションの概要については、Top 20 savings accounts and ISAs をお読みください。5.急激なダイエットは効果がない 劇的な急激なダイエットは、1～2ヶ月はスリムになるかもしれませんが、すぐに体重が元に戻ってしまう可能性があります。同じ原理が家計にも当てはまります。楽しみがなくなるほど支出を減らすと、持続性はありません。体の健康を保つにせよ、預金残高を増やすにせよ、「良い行動」に対して時々報酬を与えるような、賢明で長期的な戦略を立てる必要があるのです。そうすれば、計画通りに行動できる可能性が高まりますし、劇的な浪費や暴食に陥る可能性も低くなります。6.6.プロセスをスピードアップする 最後に、カロリーコントロールだけでなく、運動もすれば、より早く体重を減らすことができます。同じように、支出を減らすと同時に収入を増やせば、経済状況はより早く改善されるでしょう。これを楽しんでいますか？コメント ( 1 ) 地下鉄のストライキで、自転車で通勤するようになりました。来週以降も続ければ、私自身、約100の節約になります（そして、できればまだ私の命と手足は無事でいて欲しいです）。毎月の節約額としては、かなりのものです・・・。</w:t>
      </w:r>
    </w:p>
    <w:p>
      <w:r>
        <w:rPr>
          <w:b/>
          <w:color w:val="FF0000"/>
        </w:rPr>
        <w:t xml:space="preserve">イド231</w:t>
      </w:r>
    </w:p>
    <w:p>
      <w:r>
        <w:rPr>
          <w:b w:val="0"/>
        </w:rPr>
        <w:t xml:space="preserve">鐘楼のコウモリ 意味 狂っている; エキセントリック。由来 コウモリはもちろん不規則に飛ぶ哺乳類のことで、「鐘楼」は教会の最上部にある鐘の塔のことです。Bats in the belfry」は、まるで自分の一番上の部分、つまり頭の周りをコウモリが飛び回っているかのように振る舞う人のことを指します。この言葉は、古英語の響きがあり、英国の牧師館や塔のある城を舞台にしたゴシック小説によく登場するイメージです。実は、この言葉はアメリカから来たもので、特に古いというわけではありません。例えば、オハイオ州の新聞「The Newark Daily Advocate」1900年10月号に掲載されたこの文章は、すべてアメリカの作家によるもので、20世紀初頭のものである。ニューアークの何百人もの友人や知人にとって、ジョン・W・カシンガム氏に対するこれらの卑劣で無意味な攻撃は、鐘楼にコウモリの大群がいるような奴の蒸発と同じようなものだ」。同じくアメリカ人のアンブロス・ビアースは、1907年7月のコスモポリタン誌の記事でこの言葉を使い、新しい好奇心であると述べている。彼は特に "bats in the belfry "というフレーズに魅了され、聖書の狂気の診断である "possessed of a devil "の代わりに、間違いなくこの言葉を使うだろう」。奇妙な行動を表す「bats」と「batty」の使用は、「bats in the belfry」と同時期に生まれたもので、この用語は明らかに関連しています。ここでも、この言葉を最初に使った著者はアメリカ人である。batty」という言葉を、BattyまたはBattieと呼ばれるさまざまな人物、特に18世紀の医師William Battieと関連付ける試みが、長年にわたって何度も行われてきた。彼は、ベドラムと呼ばれるベスレム病院の総長であり、聖ルカ病院の精神科医で、「狂気についての論説」を書いた。このような輝かしい経歴があるにもかかわらず、散漫な人々が「バティ」と呼ばれるようになったのは、バティよりもむしろコウモリのせいなのである。このページを読んで、「鐘楼のコウモリ」は、ビクトリア時代の発明家バトソンが、鐘の入った筒状の装置を上に載せた安全棺の特許を取ったことに由来すると、私がすっかり勘違いしていることを知らせてくれる人が後を絶たないので、ここで反論しておく必要があると思った次第である。この発明は、早すぎる埋葬を防ぐことを目的としており、「バトソン・ベルフリー」として知られるようになった。私の知人は、これが「バトソンの鐘」の語源だという。この話が少しでも正しいとすれば、正直なところ、私はこの話のほとんどすべての部分を疑っているが、それは通常引用されるバトソンという名前ではなく、ベートソンという名前に関するものである。マイケル・クライトンの小説『大列車強盗』には、こんなことが書かれている。1852年、ジョージ・ベイトソンは「ベイトソン式生命維持装置」の特許を取得し、「最も経済的で独創的かつ信頼できる機構で、他のいかなる方法よりも優れており、人生のあらゆる局面で遺族の心の平和を促進する」と評されるようになった。小説はもちろんフィクションであるが、この小説が「ベイトソン・ベルフリー」信仰の源になっていると思われる。この小説に事実関係があるのかどうか、ちょっと調べてみた。ベイトソンは実在したのか？大英帝国勲章を授与されたはずの著名な発明家なのに、意外なことに、オックスフォードの総合的な「国家伝記辞典」には、ジョージ・ベイトソンという人物はまったく出てこない。特許は取っていたのだろうか？英国特許庁に、そのような特許の記録は見当たりません。OBEを授与されたのか？いいえ、授与されていません。ビクトリア女王は、ベートソンにも他の人にもOBEを授与していない。彼女は、OBEが発足する16年前に亡くなっている。ベイトソン（バトソンではない）が安全棺の特許を取ったかどうか、あるいは存在したかどうかはさておき、彼、彼の装置、そしてこの言葉との関連はどうでしょうか？この点については、そのような関連性を裏付ける証拠はない。Bat(e)son Belfry "の由来は、架空の想像である。しかし、「鐘楼のコウモリ」、「鐘に救われる」、「鐘の音」、「鐘の音」というフレーズは、民間の語源的なつながりとして興味深いものがあります。</w:t>
      </w:r>
    </w:p>
    <w:p>
      <w:r>
        <w:rPr>
          <w:b/>
          <w:color w:val="FF0000"/>
        </w:rPr>
        <w:t xml:space="preserve">イド232</w:t>
      </w:r>
    </w:p>
    <w:p>
      <w:r>
        <w:rPr>
          <w:b w:val="0"/>
        </w:rPr>
        <w:t xml:space="preserve">本田 ちょっとびっくりするようなニュースです。普段はニュース記事を載せることはないのですが、これはかなりメジャーなもののようで、無視するのもバカらしいので。ロイターのニュース速報によると、英国政府がホンダに買収されたようだ。この取引は今朝早くに成立し、ホンダのグループマネージングディレクター、ラルフ・トカナによって発表されたばかりである。ロイター通信によると、ホンダはユニリーバやジョン・ルイス・グループからの対抗入札を退け、問題を抱えた民主主義の巨人に4億円以上を支払うと見られている。ここに映像があります。ホワイトホールの建物から出てくるスティーブンのカット。カメラとフラッシュ電球。ヒュー・イン・ボイスオーバー我々は、これが公正な価格であり、英国の納税者がここで良い取引をしたと固く信じています。ホンダは......ここで終わりにしてもいいですか？ホンダは少なくとも6ヶ月は政府機構に大規模な変更を加えないこと、そして社会的な変更としてはウェールズを700万ホールのゴルフコースにすること、そして英国のすべての家とアパートをパーセプス・リビングポッドに取り替えることを約束し、我々に満足のいく結果をもたらしてくれた。Stephen M. 試してみましたか？Stephen M. そうです。私もこのポッドを試したことがあるのですが、とても......。フィリダ 失業についてはどうですか？Stephen ああ、失業がどうしたんですか？この国に良い影響を与えそうな新しいアイデアが生まれるたびに、「失業はどうするんだ？つまり、記録を変えればいいんだろう？確かに、失業者は出るでしょう。ホンダは、たとえば下院に620人も必要ないことを指摘しています。彼らはレーザー誘導型の新しい立法マシンに投資する予定です。Stephen M. 選挙で選ばれる機関がなくなるということですか？Stephen さあ、どうでしょう。喜べばいいじゃないですか。これは褒め言葉です。私たちがいつも主張しているように、この政府が顧客にとって魅力的な提案であることを示しています。これは、イギリスにとって良い取引です、良い取引です...スタジオに戻る。Hugh さて、この際だから言っておきますが、あれは全部でっち上げです。ホンダは、本当はイギリス政府を買収していないのです。まったく馬鹿げた考えだ。彼は立ち上がり、カメラに駆け寄り、レンズに向かって迫ってくる。それとも？ヴォックス・ポップ・ヒュー 私は船長に、氷山に気をつけろと言ったんだ。水の上で見るより、水の下の方がずっと大きいから。横に大きな穴が開いて、10分もしないうちに沈んでしまった。顔に卵をぶつけたようなものです。</w:t>
      </w:r>
    </w:p>
    <w:p>
      <w:r>
        <w:rPr>
          <w:b/>
          <w:color w:val="FF0000"/>
        </w:rPr>
        <w:t xml:space="preserve">イド233</w:t>
      </w:r>
    </w:p>
    <w:p>
      <w:r>
        <w:rPr>
          <w:b w:val="0"/>
        </w:rPr>
        <w:t xml:space="preserve">ページ 2012年10月10日(水) コービー・ブライアント。「ドワイト・ハワードは史上最高のセンターの一人になるだろう」 コービー・ブライアントは、コロラドでの一夜からどれだけ遠くに来たことだろう。コービーは、そのプリマドンナ的な態度、内紛、ショーとの確執、そして一般的な（と思われる）生意気さ、気難しさなどで、何年も嫌われ者であった。今、コービー・ブライアントは、自分のブランドを再構築し、自分一人で複数のNBAチャンピオンを獲得し、スティーブ・ナッシュに求愛した後、ドワイト・ハワードに張り合っていたのです。「私は意味、ドワイトはすべての時間の偉大なセンターの一つになるだろう、"彼は火曜日に言った。ハワードはロータスランドに到着して以来、シャックが彼をそこに置いたので、レンズの下に来ている。そのため、このような弊順嶄で恷兜の溺來を恬ることができるのです。このような場合、「このような場合、どのような方法で、どのような方法で、どのような方法で、どのような方法で、どのような方法で、どのような方法で、どのような方法で、どのような方法で、どのような方法で、どのような方法で、どのような方法で、あなたのキャリアを終わらせることができるのだろうか？「52%の人がNoと答えたと書いてあるが、正しいか？その52％の人たちは、自分たちが何を言っているのか分かっていない...。コービー・ブライアントは、ドワイト・ハワードの潜在能力について、絶対に、絶対に正しいことを言っている。予想通り、Skip Baylessは同意しなかった。それは結局のところ、First Takeだ。「と、韻を踏むように弱々しく言った。「私は、コービー、あなたが古いチームメイトから新しいチームメイトを守っていることを理解しています...。あなたにはカリームがいる、ラッセルがいる、ウィルトがいる、そしてシャキールがいる。「ドワイト・ハワードをシャキール・オニールと同じ文章にすることは、レブロンをマイケル・ジョーダンと同じ文章にすることと同じくらい、冒涜的でとんでもないことだ」。なんとなく、二人ともポイントを外しているような気がしますが、そんなこともありますよね...結局のところFirst Takeです。</w:t>
      </w:r>
    </w:p>
    <w:p>
      <w:r>
        <w:rPr>
          <w:b/>
          <w:color w:val="FF0000"/>
        </w:rPr>
        <w:t xml:space="preserve">イド234</w:t>
      </w:r>
    </w:p>
    <w:p>
      <w:r>
        <w:rPr>
          <w:b w:val="0"/>
        </w:rPr>
        <w:t xml:space="preserve">他に何もなければ、SECの文書で公の記録を作ることができるように、イーガンに対する最近のWSJのヒットピースも説明できる。他のニュースとしては、これは他のどの格付け機関にも、米国を一度（他の誰よりも、S&amp;Pよりも）ではなく、二度（そしてJPモルガンも）格下げするように教えるに違いない。一方、SECは流動性の定義が何なのかまだ分からず、高頻度取引に対するいかなる措置も、あらゆる銀行家に対する刑事告発も、それどころか、救済された様々なウォール街の企業の第7代審議官補としての職員の将来のキャリアを危険にさらすようなことも拒否し続けている。フィッチとムーディーズは、規制当局への申請でアメリカの格付けを下げなかったことで、SECから現金ボーナスを受け取ったというニュースを待っているところである。ワシントンのSEC本部のある上級弁護士は、1日に最大8時間もインターネット・ポルノにアクセスしていたという。彼は、政府用コンピューターの容量をポルノ画像ですべて埋め尽くすと、さらにCDやDVDにダウンロードし、オフィスの箱に溜め込んでいったという。あるSECの会計士は、2週間の間に1,800回ポルノサイトにアクセスしようとし、自分のパソコンのハードディスクに600枚のポルノ画像を保存していた。また、別のSEC会計士は、SEC支給のパソコンを使って、自分が参加したポルノサイトに自分の性描写のあるビデオをアップロードしていました。また、別のSEC会計士は、1ヶ月の間に16,000回ポルノサイトにアクセスしようとしたそうです。報告書によると、ある従業員はポルノサイトに何百回もアクセスしようとしたが、アクセスを拒否された。フラッシュドライブを使用したところ、フィルタを回避して「相当数」のポルノサイトを閲覧することに成功したという。また、この従業員は、不適切なサイトにアクセスするために、Googleのフィルターを意図的に無効化したと言っています。経営陣から職を失うと通告された後、その従業員は退職しました。2008年10月から2009年3月にかけてのSECの同様の報告書によると、ロサンゼルスの地域監督者が勤務時間中にSECのコンピューターから1日に2回までポルノや性的なサイトにアクセスし、アクセスを試みていたとのことです。ポルノ問題は経済崩壊とともに始まった 報告書は、ほとんどのケースは金融システムが崩壊し始めた2008年に始まり、問題はまだ止まっていないと結論付けています。この報告書にある最新のケースは、4週間前に起こったものである。"ポルノ・ネーション "の著者であるマイク・レアリー氏は、「私を信じてください、彼らは中毒者なのです。"これは、誰かが本当にそれを停止させることを知るまで、終わることはありません。"アルゼンチン、インフレ率推定をめぐり多くの経済学者に罰金 ...政府当局は、罰金が検閲に相当することを否定し、アルゼンチン人が "良いデータ "にアクセスできるようにしたいとしている。経済省のスポークスマンのコメントは得られていない。この罰金によって、一部のエコノミストは沈黙し、他のエコノミストはメディアに対して公然と話すことを控えるようになった。政府の圧力により、コンサルティング会社のエコノミア＆レジョネス社は先月、インフレ予測を公表しないことを発表した...アメリカは、ソブリン格付けに関して、より多くのエコノミストを告発した...政府当局は、告発が検閲に相当することを否定し、アメリカ人が "良いデータ "にアクセスすることを望んでいると述べた。経済産業省の報道官は、コメントすることができなかった。この告発によって、一部のエコノミストは沈黙し、他のエコノミストはメディアに対して公然と話すことを控えるようになった。政府の圧力を理由に、格付け会社のイーガン・ジョーンズは、今後国債の格付けを公表しないことを発表した...そして、もしこの記事や他の記事で何も分からないのであれば、これで分かるはずだ。  アメリカには出口がない。大恐慌が金曜日の午後の修正に見えるような経済崩壊が起こるだろう。それ以上に、彼らのほとんどは大手企業に雇われるのを待っている。  このアイビーリーグの子供たちが、運良く150万ドル以上の仕事を手に入れた友人たちを見て、本当に連邦政府の仕事に就くと思いますか？  彼らは最初から夢のような仕事を得ることができなかったので、大企業から注目されるのを待ち望んでいるのです。  そして、20年以上のキャリアを積んだ後、民間企業へ転職する人もいる。バーナンキが経済、住宅、将来の発展について評価をしていたとき、彼は格付け会社としての役割も果たしていたことを人々は忘れている。今、彼の住宅に関する予言と</w:t>
      </w:r>
    </w:p>
    <w:p>
      <w:r>
        <w:rPr>
          <w:b/>
          <w:color w:val="FF0000"/>
        </w:rPr>
        <w:t xml:space="preserve">イド235</w:t>
      </w:r>
    </w:p>
    <w:p>
      <w:r>
        <w:rPr>
          <w:b w:val="0"/>
        </w:rPr>
        <w:t xml:space="preserve">これを共有するこの思わず笑ってしまうバイラルビデオのYouTubeの説明文にある最小限の情報によると、映画プロデューサーで脚本家のRon Senkowskiは、木曜日にニューヨークで「映画融資会議の間を歩いていた」ときに、タクシーを待つウォール街の二人の間に起こるこの相互暴行を撮影したようです。ビデオでは、きれいに着飾った年齢不詳の二人の男が、平手打ち、押し合い、取っ組み合いをして、ついに一人が勝って黄色いドアをバタンと閉めるまでが映っている。まるで、センコウスキー氏が人類の現状に悲しげに首を振っているかのように、カメラは悲しげに振り落とされる。近い将来、この名作が「ニューヨーク、ニューヨーク」に合わせてスローモーションになることを期待している。</w:t>
      </w:r>
    </w:p>
    <w:p>
      <w:r>
        <w:rPr>
          <w:b/>
          <w:color w:val="FF0000"/>
        </w:rPr>
        <w:t xml:space="preserve">イド236</w:t>
      </w:r>
    </w:p>
    <w:p>
      <w:r>
        <w:rPr>
          <w:b w:val="0"/>
        </w:rPr>
        <w:t xml:space="preserve">How-To Geek 以前、コマンドラインからUACを有効または無効にする方法について書きました。今回は、Windows 7またはVistaのGUIインターフェースから同じことを行う、より簡単な方法をご紹介します。以前の記事を要約すると、UACは煩わしいということです。注：UACを無効にすると、システムの安全性が低下するので、注意してください。Windows VistaでUACを無効にする コントロールパネルを開き、検索ボックスに「UAC」と入力します。すると、「ユーザーアカウント制御（UAC）のオンとオフの切り替え」というリンクが表示されます。次の画面で「ユーザーアカウント制御（UAC）の使用」のチェックをはずし、「OK」ボタンをクリックします。変更を有効にする前にコンピュータを再起動する必要がありますが、煩わしいプロンプトはすべて終了しているはずです。Windows 7 で UAC を無効にする Windows 7 では、UAC 設定を扱うのがずっと簡単になっていますし、実際、UAC を完全に無効にしたくなければ、そうする必要はありません。スタートメニューまたはコントロールパネルの検索ボックスにUACと入力するだけです。警告を受ける頻度に応じて、スライダーを上下にドラッグすればいいのです。一番下までドラッグすると、完全に無効化されます。Windows 8はわかりにくいものですが、今ならすべてをわかりやすく説明した総合ガイドを読むことができます。本書には1000枚以上のスクリーンショットと写真が掲載されており、Windows 8の操作のコツをつかむのに役立ちます。また、1000ページ近い内容なので、理解できないことはありません。さらに、おなじみの古典的なHow-To Geekスタイルで書かれています。しかし、それはWindowsユーザーがセキュリティの問題について考えることに慣れていないためで、そのため、ここ数年のすべての問題が発生しています。批評家たちは、マイクロソフトがOSを安全にするためにもっと努力しないことを絶えず非難していますが、彼らがそうしようとすると、このような機能をオフにするよう促す記事が数多く出てきます。平均的なユーザーがUACのダイアログボックスを読まずにOKをクリックしないとは言いませんが、少なくとも大多数のユーザーにはクリックする前に考えるよう促します(そしてセキュリティの意味についてより大きな意識を持たせます)。また、未知のアプリケーションが突然特権を昇格してファイル操作コマンドを実行する必要がある場合、トロイの木馬が野放しになっている可能性があることをパワーユーザーに警告するため、（彼らが認めたがっている以上に）パワーユーザーの助けになると私は信じています。Vista/UACの批評家/評論家のかなりの割合が忘れがちなのは、OS/ドライバ/基本ソフトがインストールされると（平均的な購入済みPCの場合）、こうしたUACダイアログボックスの頻度が大幅に減少することだ。さらに、Vista以降のアプリケーションの書き換えは避けられないため、適切にコーディングされ（不必要に管理者権限を要求しない、デジタル署名されているなど）、ユーザーがPCで日々ソフトウェアを使用する際にUACプロンプトを目にする頻度はかなり低くなります。とにかく、最後まで読んでくださった方、ありがとうございました。そして、UACをオフにする前に、その意味を本当に考えてみてください。一般ユーザーのためにUACをオフにするのはおそらく悪い考えだということには、まったく同意します。一般ユーザーのUACは問題ないと思います...ただ、私は管理者アカウントを持っているのに、いまだに数秒ごとにプロンプトが表示されるのが不愉快なんです。少なくとも、Ubuntuのように、「UAC」のようなダイアログで一度パスワードを入力すれば、数分間はそれが有効な状態になるようにしてくれれば、私は許容できるどころか、非常に満足です。非常に有用な情報です。しかし、さらに素晴らしいのは、特定のアプリケーション（たとえばSQL Serverでは、起動と停止に管理者モードでManagement Studioを起動する必要があり、開発環境ではこれが頻繁に必要です）だけこのチェックを無効にして、他のアプリケーションには高いセキュリティレベルを維持することです。私の妹は、UACに慣れようと一生懸命になり、結局、自分のコンピュータにウイルスを侵入させてしまったのです。アンチウイルスとアンチスパイウェアがあれば、なぜUACが必要なのでしょう。私のような一般的なユーザーでさえ必要ないのですから。Hayu: 本当にVistaのどのバージョンか知らせておくべきだったね。</w:t>
      </w:r>
    </w:p>
    <w:p>
      <w:r>
        <w:rPr>
          <w:b/>
          <w:color w:val="FF0000"/>
        </w:rPr>
        <w:t xml:space="preserve">イド237</w:t>
      </w:r>
    </w:p>
    <w:p>
      <w:r>
        <w:rPr>
          <w:b w:val="0"/>
        </w:rPr>
        <w:t xml:space="preserve">指定された microsoft dynamics crm server は利用できません。 url が正しいかどうか確認してください。  数時間かけて探しても、マイクロソフトを含む誰からも確かな答えが見つからなかったので、ここに投稿することを余儀なくされています。実際、私はIE経由でアクセスすることができます。  IEにプロキシ設定はしていません。また、ローカルLAN上にあるのでファイアウォールもありませんし、すべてのポートとサービスは信頼されています。  CRM outlook client は、このオフィスの他の多くのラップトップと同じものを使用していますが、問題なく動作しています。  ですから、ラップトップ固有の問題なのでしょう。  この件に基づく最新のインストールは無効だと思うので、ダウンロードしないつもりです。私は、アンインストールし、すべてのもののCRMのプログラムファイルとレジストリをクリアしてから再インストールしている、ない喜び。回答そのしばらくされている知っているしかし、私はこの問題を解決するために管理する！.  PCを再構築することなく。インターネットエクスプローラの設定が原因でした。このノートPCは当初DEMOマシンとして使用されていたため、コンサルタント会社がユーザー名とパスワードを要求するようにIEの設定を変更しました（IEのオプション、セキュリティ、カスタム設定、一番下までスクロール）これは、どのゾーンにも設定されていました。私はこのことを認識しており、自動ログインなどを使用するように変更していました。  しかし、IE経由でCRMにアクセスしようとすると、毎回ユーザー名とパスワードの入力を求められます（セッションが新しくなるたびに）。  オフィスでのインターネットアクセスは、他の多くのサイトと同様にドメイン認証が必要なため、私はこれをなんとなく見過ごしていました。  そのため、CRMサーバーの認証ではなく、その認証が原因だと思い込んでいました（思い込むのはよくないですが）。そこで、IEの設定をすべてデフォルトに戻しました。  すると、なんとCRMクライアントがインストールされるようになりました。  私は、このエラーは、それがURLをアクセスしようとしたときに、その認証を待っていたようにスローされたと思う、それはセットアップの一部としてそれを取得できませんでしたそれはプロンプトが表示されません、その後タイムアウトし、 "私はそれを見つけることができない "というエラーが発生します。だから、この解決策は、私に非常に固有のものである可能性があります。  しかし、IEの設定をリセットすることは、このエラーを停止するために試すことができる別のものです。  また、Webアクセスにドメイン認証を使用している場合は、Webにアクセスして、認証プロセスが完了してから、CRMをオフラインでセットアップすることを確認してください。サーバー上のCRMアプリケーションは、IFD（Internet facing）である必要があります。インターネットにCRMアプリケーションを公開する必要があります。一度、インターネットのURLを使用してアクセスしてみてください。outlookでCRMを設定する際に、そのURLを指定してください。これでうまくいくはずです。私は、ipconfigコマンドを試しましたが、これはうまくいきませんでした。  参考までに、このラップトップはMACアドレスに基づいてIPアドレスが与えられます。  それが問題なのかどうかはわかりません。Neerav Shah - このCRMサーバーは、ローカルLAN上でのみ利用可能です。  私たちは健康関連の会社なので、このサーバーをウェブ上に置くと、現場で撃たれることになりますよ。  :)  VPNを使ってLANに接続し、アウトルック経由でCRMを使用しているノートパソコンがたくさんありますから。このラップトップはデモで使われたもので、オフラインを使わないように設定されていました。  しかし、私は（私が知っている限り）すべてのソフトウェアを削除し、ディレクトリを削除しました。  レジストリのハックはすべて行ったかどうか、あまり自信がありません。私も試してみましたが、認証にADを使用しているため、IPではなくDNS名を使用するよう強制されるとどこかで読んだことがあります。  これはインターネットに接続する際にも同じことが言えます。  これはCRMのちょっとした欠点だと私は思います。  特にリモートアクセスの場合。  ドメイン名を登録する必要があります。イギリスでは患者の機密保持に厳しい法律があるので、インフラに大金をかけるまではできませんが......それはずっと先の話です。しかし、それはずっと先のことです。ノートパソコンを作り直して、解決するかどうか確認しようと思います。しばらく間が空きましたが、この問題を解決することができました。  PCを作り直さずにね。インターネット・エクスプローラの設定が原因でした。このノートPCは当初DEMOマシンとして使用されていたため、コンサルタント会社がIEの設定を変更して、ユーザー名とパスワードを要求するようにしました（IEオプション</w:t>
      </w:r>
    </w:p>
    <w:p>
      <w:r>
        <w:rPr>
          <w:b/>
          <w:color w:val="FF0000"/>
        </w:rPr>
        <w:t xml:space="preserve">イド238</w:t>
      </w:r>
    </w:p>
    <w:p>
      <w:r>
        <w:rPr>
          <w:b w:val="0"/>
        </w:rPr>
        <w:t xml:space="preserve">Roger : おかえりなさい。テルフォード農場研修所は1964年に始まり、昨年、リンカーン大学と合併しました。今回は、リンカーン大学テルフォード校のディレクター、チャーリー・ラム准教授に、合併の可能性についてお話を伺いました。チャーリーさん、ようこそこの番組へ。よろしくお願いします。Charley : 大丈夫です、ロジャー。Roger : Telfordの歴史について簡単に教えてください。Charley : 国会の法律「Telford Act」に基づいて、63年にスタートしました。最初の学生は64年にやってきて、それ以来、1990年にポリテクニックになるまで、自前の農業訓練機関という意味で、さまざまな種類の構造の下で運営されてきました。その後、2010年にリンカーンが関わり、2011年1月1日にリンカーンの一部門となりました。Charley : そうです。農業を教えるという意味では、従来の農業訓練機関です。ここTelfordでも、950ヘクタールの農場を運営していますが、明らかにその影響を受けています。酪農、鹿、羊を飼っているので、伝統的な農業が中心ですが、それだけでなく、馬、養蜂、園芸、林業の分野にも手を広げています。Roger : リンカーン大学との関係は、テルフォードにとってどのような意味を持つのでしょうか？Charley : リンカーンとの関係以上に、ニュージーランドに陸上産業のトレーニングを1級から10級まで集中的に提供する大きな機会を与えてくれたと思っています。1級から10級までがシームレスに統合されることで、第一次産業に携わりたい人たちにとって、階段や進路、トレーニングの面でより多くの機会を提供することができるのですから、本当に素晴らしいことです。Roger : 階層化とは何ですか？Charley : 階段を上るというのは、特定の分野に興味を持つ人に、かなり早い段階からトレーニングを開始する機会を与えることで、その後、就職してさらに進歩する機会を与えることです。例えば、最初は酪農家として雇用され、牛群管理者となり、レベル4や5のトレーニングを受ける機会を与え、その後、最終的に大学に進学して学位を取得することも可能です。Roger : テルフォードはテクノロジーの時代に突入しています。ニュージーランドの他の地域の学生にとってはどうなんだろう？Charley「私たちは、年間100〜200人の生徒をこのキャンパスで受け入れていますが、実はニュージーランドの他の地域では、下請け業者と契約して6〜8,000人の生徒を受け入れているんです。また、学校での授業も行っています。ビデオ会議システムを使い、週に15時間、馬術と農業、園芸の分野で学校訪問授業を行っています。また、高校でのSTARプログラムにも力を入れています。STARには約1,000人の生徒が参加しており、地域社会とのつながりが非常に強いです。e-ラーニングやビデオ会議は、ここ7〜8年、テルフォードの主軸となっていますし、まさに時代の先端をいっています。Roger : あなたは、農業そのものではなく、食料生産に重点を置くようになったというお話でしたね。これは、センターの新しい方向性を示すものなのでしょうか？チャーリー：2050年には人口が90億人になり、世界は大きな試練に直面することになります。そうなるとタンパク質生産に大きな需要が生じますが、これはニュージーランドの主力商品であり、現在でも外貨収入の大きな割合を占めている理由でもあります。ですから、2050年というのは、明日でも来年でもなく、私たちが訓練しなければならない年なのです。つまり、もっと広い意味での農業生産について考えなければならないのです。現在、世界中で主流となっているのはGAPアプローチ、つまり適正農業規範です。私たちの製品はヨーロッパや北米でGAP政策の対象となるため、実際にそれらの国で製品を販売するためには、優良農業生産型の理念の下で製品を生産する必要があります。そして、それはテルフォードから始まります。安全衛生、水質管理、排水管理などをコンプライアンスとして扱うのではなく、生産の一部として扱わなければならないのです。現実は軌跡</w:t>
      </w:r>
    </w:p>
    <w:p>
      <w:r>
        <w:rPr>
          <w:b/>
          <w:color w:val="FF0000"/>
        </w:rPr>
        <w:t xml:space="preserve">イド239</w:t>
      </w:r>
    </w:p>
    <w:p>
      <w:r>
        <w:rPr>
          <w:b w:val="0"/>
        </w:rPr>
        <w:t xml:space="preserve">このたび、「リアル・ハウスワイブズ・オブ・ニュージャージー」のエピソードに登場したジョー・ジュディスの謎の女性との電話について多く語られていますが、ジュディスは実際に誰と話していたのでしょうか？しかし、実際には誰と話していたのでしょうか？ジョーは妻のテレサ・ジュディスに、英語を話せない従業員とチャットしていたと話していましたが、電話の向こうで女性の声が「こんにちは、赤ちゃん」と言っていたことから、明らかにそうではなさそうです。ジュース・ジョーさん、申し訳ありませんが、従業員が自分のことを "ベイビー "と呼んでいるとトレに思わせるのは無理があると思います。しかし、シーズン4再放送のパート2で、アンディ・コーエンはジョーに誰と話していたかを明らかにするよう求め、ジョーはアルビーという同僚と、英語を話さない配達人とチャットしていたという当初のストーリーを否定しています。</w:t>
      </w:r>
    </w:p>
    <w:p>
      <w:r>
        <w:rPr>
          <w:b/>
          <w:color w:val="FF0000"/>
        </w:rPr>
        <w:t xml:space="preserve">アイディー二百四十</w:t>
      </w:r>
    </w:p>
    <w:p>
      <w:r>
        <w:rPr>
          <w:b w:val="0"/>
        </w:rPr>
        <w:t xml:space="preserve">選挙のマイルストーン - オーストラリア先住民のためのタイムテーブル アボリジニの社会は、創造的な祖先の存在によって伝えられた慣習法によって支配されていた 1770年 キャプテン・クックがオーストラリア大陸の東半分を英国に領有させることを主張。1788年 ヨーロッパによるオーストラリアへの入植が開始される。オーストラリアを植民地化する際、イギリス政府は先住民の土地を奪うことを正当化するためにTerra Nullius（誰の土地でもないという意味）という言葉を使いました。アボリジニの伝統的な部族の土地所有制度は、認識もされませんでした。1829 イギリスの主権がオーストラリア全土に拡大され、アボリジニやトレス海峡諸島民を含むオーストラリアで生まれたすべての人が、生まれながらにしてイギリス国民の一員となりました 1843 オーストラリアで最初の議会選挙（ニューサウスウェールズ州議会）が行われました。1850 + オーストラリアの植民地が自治権を獲得。1856年から南オーストラリア、1857年からビクトリア、1858年からニューサウスウェールズ、1896年からタスマニアで、すべての成人（21歳）男性イギリス国民に投票権が与えられる。これには先住民も含まれていたが、登録することは奨励されなかった。1859年にクイーンズランド州、1890年に西オーストラリア州が自治権を獲得したが、これらの植民地は先住民の投票権を否定した 1885年 クイーンズランド州選挙法はすべての先住民の投票権を排除した 1893年 西オーストラリア州の法律は先住民の投票権を否定した 1895年 南オーストラリア州のすべての成人女性（先住民女性を含む。1901年 連邦憲法が施行され、第41条は、州の名簿に載っている人を除くすべての先住民に選挙権を与えないと解釈された 1902年 最初の連邦議会は、1902年に連邦選挙権法を可決しました。この法律は、男女両方に選挙権を与えるという当時としては進歩的なものでした。しかし、この法律では、「オーストラリア、アジア、アフリカ、太平洋諸島（ニュージーランドを除く）の原住民は、すでに州に登録されている場合を除き、連邦の選挙権から除外する」と明記されていました。1902年には、すでに州に登録されているアボリジニーの人々だけを認めることで、アボリジニーの特権はさらに縮小されました。1915年 クイーンズランド州が強制投票を導入。1920年 英連邦国籍法では、南洋諸島出身者は英国臣民であるにもかかわらず、投票権が認められなかった 1922年 ノーザンテリトリーでは、先住民の投票権を排除する規則が制定された。1925 英領インドの先住民がオーストラリア連邦選挙の投票権を獲得 1940年代 + APエルキン教授、アボリジニー・フレンズ協会などが先住民の条件改善と投票権を求めて活動 1948 国籍・市民権法が、オーストラリア生まれの人はすべて英国領ではなくオーストラリア市民であると制定 1949 連邦選挙の投票権が軍に所属していた先住民や州選挙の投票に登録されていた先住民に拡大された。クイーンズランド州、西オーストラリア州、ノーザンテリトリーの先住民は、依然として自分たちの州／準州の選挙で投票することができなかった 1957 ノーザンテリトリー福祉条例により、ノーザンテリトリーのほぼすべての先住民は「州の被後見人」とされ、投票権が認められなかった 1962 連邦選挙法は、先住民にノーザンテリトリー選挙を含む連邦選挙への登録と投票権を与えるべきことを定めたが、登録は義務づけられてはいない。この改正にもかかわらず、連邦法の下では、先住民に投票登録を促すことは違法とされていました。西オーストラリア州では、州の選挙権がアボリジニに拡大されました。ノーザン・テリトリーでは、アボリジニーの有権者教育が開始されました。1 338人のアボリジニーがノーザンテリトリーの選挙のために登録しました。 1965年 クイーンズランド州はアボリジニーに州選挙の投票権を認めました。1967年 国民投票により連邦憲法の改正が承認される。憲法第127条が全面的に削除された。この改正により、先住民を連邦国勢調査に数えることができるようになった。憲法第51条が改正され、連邦が先住民のために特別な法律を制定することができるようになりました。議会の両院は、この法律案を全会一致で可決したため、「否決」案件は提出されませんでした。オーストラリア国民の90％以上が賛成票を投じ、6つの州すべてが賛成票を投じました。</w:t>
      </w:r>
    </w:p>
    <w:p>
      <w:r>
        <w:rPr>
          <w:b/>
          <w:color w:val="FF0000"/>
        </w:rPr>
        <w:t xml:space="preserve">イド241</w:t>
      </w:r>
    </w:p>
    <w:p>
      <w:r>
        <w:rPr>
          <w:b w:val="0"/>
        </w:rPr>
        <w:t xml:space="preserve">解決済みの質問 全校生徒の前で話すには？友達と一緒に900人の前で集会を開かなければなりません。私は25人のクラスの前で話すだけで、真っ赤になってしまうので、死にそうです。もし、真っ赤にならないコツや、大勢の人の前で話すコツがあれば、教えてください。ベストアンサー - Chosen by Asker ただ、いくつかの化粧を着用 - ファンデーションともの。を聞けば、話すためのいくつかのヒントがあります-あなたはできるだけそれを学ぶ。を、"before.and "で3回深呼吸してリラックス。</w:t>
      </w:r>
    </w:p>
    <w:p>
      <w:r>
        <w:rPr>
          <w:b/>
          <w:color w:val="FF0000"/>
        </w:rPr>
        <w:t xml:space="preserve">イド242</w:t>
      </w:r>
    </w:p>
    <w:p>
      <w:r>
        <w:rPr>
          <w:b w:val="0"/>
        </w:rPr>
        <w:t xml:space="preserve">先日のブログでお伝えしたように、私のアーバンファンタジー小説「The Hunger」が、今週末はKDPセレクトで無料です。10月9日の真夜中まで無料で提供され、その後は電子書籍で2.99ドル、ペーパーバックで12.95ドルで販売される予定です。私はThe Hungerを一風変わったヴァンパイア小説と呼んでいます。今がプロモーションの真っ最中だが、これまでに575冊が配られた。悪くない。3,800冊がダウンロードされた『The Deep Dark Well』には及びません。しかし、Urban Fantasyは別物だと思うし、Vampire好きはいくつもの陣営に分かれる。無料配布を手にした人は、ぜひ小説を読んでレビューを書いてほしい。もし続編を望むなら、私はこの本が好評であることを知る必要があり、それを知る唯一の方法は、投稿されたレビューを見ることです。レビューがなければ続編もない、それだけです。ヒロインのルシンダ・テイラーは、邪悪な男女を殺すだけの仇敵ヴァンパイア。彼女はまだ殺人者であり、容赦なく被害者をダウンさせ、確実にダウンしていることを確認するものである。しかし、ルシンダは自分が永久的な解決策でないことを知っている。最後の一人の男の靴に踏み込むことを望む人々が常に存在するのだ。彼女の唯一の望みは、何人かが考え直すこと、そしてすべての人が、強硬な犯罪者の人生を選んだら、暗闇の中で肩身の狭い思いをすることなのです。ジョン・オコナー司祭の人物像は、さまざまな資料をもとに練り上げました。カトリック教会ではほとんど毎日のようにスキャンダルが起きていますが、私の考えでは、今でも非常に敬虔な神父たちがいて、聖職者なのです。ジョージ・カミングス神父は、フロリダ州ベニスのエピファニー・カトリック教会の教区司祭であり、インバネスにあるグッド・カウンシル・キャンプのディレクターでもあり、どちらも私が子供のころに通っていたところです。カミングス神父は善良な方でしたが、毎年アラスカで狩りをするようなアウトドア派でもありました。なぜ彼がビショップにならなかったのか、いつも不思議に思っていました。そこで私は、司教になった後、ヴァンパイアハンターになるために退任した人を神父にしました。私の考えでは、権力に背を向けて天職につく聖職者は誰でも聖なるものであり、彼らが携えている教会の装飾品だけでなく、その人そのものが聖なるものです。神父は、3日間の地中生活で生き返った救世主をあざ笑うかのように、その女を滅ぼそうとする。FBI捜査官のデファルコは、もちろん『Xファイル』のフォックス・モルダーがモデルであり、実際、本書にはその捜査官についての言及もある。彼は、本当に信じられないものを見てしまい、そのために揺るぎない信念を持つようになった。捜査当局もまた、超自然的な何かが進行中であることを知っているが、UFOを信じる狂った捜査当局のひとつと見られるわけにはいかない。デファルコは、彼らが必要とするエージェントと、必要であればクレイジーなフォールガイの両方を提供する。小説の中で、一人は学び、変化し、もう一人はそうではない。どちらを選ぶかは、小説を読んでみてください。それでは、抜粋をどうぞ。ジョン-オコナー司祭は、トンネルの下から隠れ家の物語る臭いを嗅ぐことができました。彼は太陽が消える前から、何マイルも続く雨水排水路を何時間も歩き続けていたのだ。夜を住処とする生き物を探すために地下に潜ることに、神父は少し不安を覚えた。しかし、首から下げた大きな装飾の十字架に手をかけると、ローマ法王から直々に祝福を受けた十字架であり、信仰の鎧をまとったような気持ちになった。彼に触れた吸血鬼は、全能の力によって打ち倒されたサタンの生き物となるのだ。オコナーは、いつもの黒い半袖シャツに白い襟を立て、厚手のブラックデニムのジーンズと黒いハイトップの運動靴を履いていた。狭いトンネルの中を進むのに適している。ベルトにはホルスター付きのPPKが装着され、ノータックのシャツがピストルの上に被さっている。教皇庁の公使が手配した武器携帯許可証は財布の中に入っていた。彼はこのピストルと、弾倉に収められた7発の弾丸に安心感を覚えた。弾丸の先端には銀の十字架がはめ込まれ、芯は一晩中聖水に浸した後、教皇の祝福を受けていた。</w:t>
      </w:r>
    </w:p>
    <w:p>
      <w:r>
        <w:rPr>
          <w:b/>
          <w:color w:val="FF0000"/>
        </w:rPr>
        <w:t xml:space="preserve">イド243</w:t>
      </w:r>
    </w:p>
    <w:p>
      <w:r>
        <w:rPr>
          <w:b w:val="0"/>
        </w:rPr>
        <w:t xml:space="preserve">スターバックス、無料ラテキャンペーンで話題沸騰。写真：John Li/Getty ImagesJohn Li/Getty Images 私のように、スターバックスの無料ラテを手に入れるために数週間前に行列を作った人はいるだろうか？少なくとも何人かは、その日に配られた飲み物の膨大な数からして、そうだったと思う。スターバックスによると、3月14日（水）の午前8時から午前9時の間に、毎分2,000杯のラテが配られたそうです。コーヒーを飲まない人、スターバックスの店舗が近くにない人、見逃した人は、ここで何が起こったのかを見てみましょう。無料のドリンクを手に入れるには、バリスタに自分のファーストネームを伝えるだけでよかったのです。マーケティングウィーク誌によると、このキャンペーンは、スターバックスの新しいパーソナライズされたサービスと、より強い英国の飲み物を紹介するために使われたそうです。では、このキャンペーンはどのような影響を与えたのでしょうか？25,000以上のツイートが#freestarbucksのハッシュタグで送信され、スターバックスは、その日のうちに512万ものTwitterインプレッションを生み出したと主張している。スターバックスのマーケティング担当副社長イアン・クランナは、このキャンペーンは英国でTwitterのトップトレンドトピックに入り、前例のない成功を収めたと雑誌に語っています。これは、聴衆にメッセージを伝える一つの方法です。そして、もしあなたがマーケティングに興味があるのなら、雇用主に好印象を与えるために、あなたが同じような能力を持っていることをアピールすることは、より良いことでしょう。しかし、小さなプロジェクトに参加することで、あなたの商業的センス、熱心さ、結果を出す能力を採用担当者に示すことができます。自分のスキルを活かせる地域の慈善団体や企業を特定し、マーケティング計画を立てればよいのです、とClare Whitmellは最近のブログで説明しています。採用担当者に好印象を与えるには、他にどんなことができるでしょうか？また、他の職業からマーケティングに転職したくなった場合はどうすればいいのでしょうか？4月3日（火）のライブQ&amp;Aでは、業界のエキスパートがあなたの選択肢について話し合います。スージー・ドナルドソンは、キヤノンUKの消費者部門担当のUKマーケティング・ディレクターです。1999年にビジネスとフランス語の学位を取得して卒業後、家電業界でマーケティングのキャリアを積んできました。サラ・スコットは、マーケティング会社Tangent Snowballのアカウント・エグゼクティブです。2010年に卒業し、在学中に5つのインターンシップを経験。Sanjit Atwalは、Digital Animalエージェンシーのマネージングディレクターです。Digital Marketing Instituteのレギュラー講師でもある。Sharon Flaherty www.confused.com の編集者。シャロンは、このサイトのすべてのコンテンツとPRの責任者です。Farzana Baduelは、2009年にCurzon PRを設立しました。Curzon PRは、公共問題、アート、デザイン、健康/美容、チャリティーなど、さまざまな分野の国際的なクライアントを抱えています。2010年に卒業したKathryn Hartley-Boothは、大学の休暇を利用してNHSでマーケティングアシスタントとして働きました。2011年2月にパルスグループの新卒採用試験に合格し、2011年12月にアカウントエグゼクティブに昇格しました。マグナス・ソーンもパルス・グループから入社しています。Maria Andersonは、統合マーケティングエージェンシーであるMomentum UKのヘッド・オブ・タレントです。レイチェル・ベルは、2007年にサークル・エージェンシーでインターンとして働き、卒業後にフルタイムで入社し、最初はアカウント・エグゼクティブとして、その後アカウント・マネージャーとして活躍しました。私は現在、国際マーケティングマネジメントの修士課程に在籍しており、最終的にはブランドマネジメントかコミュニケーションに携わりたいと考えています。これらの分野に進むには、皆さんの経験や知識から、どのようなアプローチがベストでしょうか？よろしくお願いします。こんにちは、私は現在最終学年で英文学を専攻しており、卒業後は大学院のマーケティングスキームに参加したいと思っています。私は文学とメディアに興味があるので、理想的な世界では、メディア企業の大学院のスキームに参加したいと思っています（ただし、このような企業はほとんどないことが分かっています）。同じような興味を持つ多くの人が、マーケティングやより専門的な分野の修士課程に進学しています。経験上、大学院に進学する必要はあるのでしょうか？私の学位で応募した場合、マーケティング業界の特定の知識を持っている人よりもチャンスがあるのでしょうか？ありがとうございました。人事部は管理部門であり、戦略的な機能ではないと言うのは、財務はスプレッドシートのことであり、ボトムラインは単なる後付であると言うようなものです！それはくだらないことです。それはくだらないことです。人事部の管理部門はツールであり、目的ではありません。</w:t>
      </w:r>
    </w:p>
    <w:p>
      <w:r>
        <w:rPr>
          <w:b/>
          <w:color w:val="FF0000"/>
        </w:rPr>
        <w:t xml:space="preserve">イド244</w:t>
      </w:r>
    </w:p>
    <w:p>
      <w:r>
        <w:rPr>
          <w:b w:val="0"/>
        </w:rPr>
        <w:t xml:space="preserve">後姿 完璧な学生。GPA3.7の学生がいて、6つのクラブで活動し、そのうち2つのクラブでは会長を務め、1日2時間のワークアウトと健康的な食事をこなしているのです。そして、2つのクラブに所属し、3.2の成績で何とかやりくりし、仕事量が多すぎるたびにフライドポテトを頬張っている私たちもいる。当然、それに比べれば、自分たちのことはクソだと思う。完璧な学生という現象は世界共通なのか、それともシャーロッツビルにしか存在しないのか、不思議に思っています。私はこの現象がヴァージニア大学特有のものだと思い込んでいるのですが、この現象が極端になるのは最近になってからなのです。おそらく4年生がほぼ半分終わり、多くの友人たちが、公的な肩書きと責任に怯えるような仕事に就いているためでしょう。私はまだ十分なことが出来ていないような気がして、このままでは仕事も自分の居場所も見つけられないのではないかと思ってしまうのです。四半世紀の危機です。あなたにもおわかりでしょう。このようなオーバーアチーバーの人たちは、仕事が重荷になりそうなときに夜泣きすることはないのだろうか。寝不足のまま朝を迎え、誰かが巨大なコーヒーか、人間らしい気分にさせてくれる合法的なドラッグを買ってきてくれないと、本当にやっていけないと思うことはないのだろうか。問題は、私が他の人たちの起きている時間帯と比較してしまい、深夜に論文を書き上げるかどうか迷っている人たちの苦労が見えないことにあるのでしょう。私たちは皆、そうだと思います。そうすると、多くの人が自分は十分にやっていないのではないかと感じてしまうのです。自分の履歴書は他の人に比べて見劣りするかもしれないと思い、クラブを1つ増やし、ボランティアの機会を1つ増やします。その過程で、どれだけの人が本当に大切なものを失ってしまったのだろうかと思います。どの世代も、前の世代よりも野心的になっているような気がします。私たちの親は、私たちほど多くの課外活動をしていません。あるいは、そう言われています。10年生になるまでにリーダーシップを発揮しなければならないとは思っていなかったようです。彼らの高校には、"履歴書の穴埋め "として直接宣伝されるような組織もなかった。私がひねくれすぎているのかもしれないが、一歩下がって、私たちが本当に欲しいものは何かを考えるべき時なのかもしれない。もちろん、ボランティア活動は素晴らしいことですが、あなたがその女の子を指導するのは、あなたの履歴書を長くするためでしょうか、それとも彼女の成功を本当に願ってのことでしょうか？もちろん、何千人もの応募者の中からインターンシップに選ばれるのは満足のいくことですが、いざインターンシップに参加してみて、その1秒1秒が嫌だと感じたらどうでしょう？私は今、このポイントにぶつかっています。すべてのことにおいてベストであろうとするのをやめて、ベストな自分になることを始める時期なのだと感じています。でも、4年目も終わりに近づき、実生活という大きな別世界が近づいてきているので、もう一度言っておくことに問題はないでしょう。さて、四半世紀の危機は終わった。シモーヌのコラムは、隔週火曜日に掲載されています。連絡先は、s.egwu@cavalierdaily.com。この回答から、あなたは自分のしたいことを読み取れたと思います。過去2年間のマットの友人として、私は心からの彼についてのあなたの特徴だと思います... on The Cavalier Daily :: Divided we fall</w:t>
      </w:r>
    </w:p>
    <w:p>
      <w:r>
        <w:rPr>
          <w:b/>
          <w:color w:val="FF0000"/>
        </w:rPr>
        <w:t xml:space="preserve">イド245</w:t>
      </w:r>
    </w:p>
    <w:p>
      <w:r>
        <w:rPr>
          <w:b w:val="0"/>
        </w:rPr>
        <w:t xml:space="preserve">The Sound Of North America lyrics Beautiful South The Sound Of North America lyrics Ginger Elvis Presley looked a fraction sad 街中をゴミ箱からゴミ箱へと彷徨う Well living on the streets was not all that bad Where no-one seemed to know that he was King ニューヨークの音はパトカーのサイレンじゃない Wall Street tills while everyone is failing Sometimes you feel expensive.Sometimes you feels so cheap,Sometimes you feels so cheap みんなが寝静まる中、王様として街を歩き回ることができる ヘアブラシやスプーンでどんなレコードでもパントマイムができる でも、調子の悪い歌手は神様が助けてくれる [ 歌詞はこちら。http://www。lyricsmode.com/lyrics/b/beaut...] 不自由なモハマド・アリは鏡の中の不運を見た 不運は彼を振り返ってため息をついた 彼は足が小さく、石が2つほど薄く見えた もし誰かが彼の方に来たら彼は隠れただろう 北米の音は静かに祈るキリスト教徒ではない どこに滞在しているか分からないシャッフルする足の音である時には高価に感じ時にはとても安く感じる みんなが眠っている間に王として通りを歩き回ることができる チャンスがあれば誰とでも戦うことができる しかし、神は手のないボクサーを助ける ホームレスのグレタ・ガルボが通りを横切る スカートから月の光がはっきりと輝く 本物の生きる伝説であり、誰も会いたくない。その時、ガルボは本当に傷ついた 「ニューヨーク」の歌詞はフランク・シナトラが歌っているかもしれないが、リズムとメロディーは死んだ黒人がスイングしているのだ 時には高価に感じ、時にはとても安く感じる 皆が眠っている間に、街を歩き回ることができる女王 ゆりかごから地下室まで誰とでも演じることができるが、台本を知らない女優を神が助けてくれるだろう</w:t>
      </w:r>
    </w:p>
    <w:p>
      <w:r>
        <w:rPr>
          <w:b/>
          <w:color w:val="FF0000"/>
        </w:rPr>
        <w:t xml:space="preserve">イド246</w:t>
      </w:r>
    </w:p>
    <w:p>
      <w:r>
        <w:rPr>
          <w:b w:val="0"/>
        </w:rPr>
        <w:t xml:space="preserve">アンディ・モンフリードのインターネット、音楽、家族、そして人生を旅立たせる情熱についての見解...。人は、私が信じるものに対して情熱的でエネルギッシュだと言います。このブログでは、私にとって重要なトピックに焦点を当てることができるかどうか見てみましょう。あなたにとっても大切なことかもしれませんね。11月07日 2012年11月6日（月）、選挙の前日、私は自分のFacebookのステータスに、政治について、非政治的な戯言を投稿しました。もしあなたが勝ったら、不愉快なバカにならないでください。もしあなたが負けたら、自殺願望を持たないでください。私は失望組です。私は共和党の候補者であるミット・ロムニー知事を支持し、一緒に働いていたのです。この選挙戦から何かを学んだとすれば、それは彼が素晴らしい大統領になれたであろうということだ。彼は紳士であり、高潔であり、情熱的であり、そして何よりもこの偉大な国、アメリカ合衆国を「大切に思う」人物である。ミット・ロムニーのチームは素晴らしく、一緒に仕事をするのは楽しいことでした。ロタメでは、キャンペーンのDMP（データマネジメントプラットフォーム）として活動しました。そして、その情報を元に、寄付者、潜在的な有権者、潜在的な有権者とコミュニケーションを取るための「オーディエンスターゲット」を作成しました。   モバイル、Eメール、ウェブ、ビデオ、アンケート、オフラインなど、さまざまなメディアから送られてくる膨大な量の情報を集約し、有権者を「動員」すると同時に「説得」することが目的でした。この役割を担ったTargeted Victoryのチームは、本当に素晴らしいものでした。   Targeted Victoryのチームは、私がこれまで一緒に仕事をした中で、最も勤勉で、真面目で、決然とした人たちでした。   彼ら、そして精力的に活動しながらも、最終的に変化をもたらすという目的を果たせなかったすべての人々に脱帽します。ご存知のように、私はこれまで非常に幸運な人生を送ってきました。   健康にも恵まれ、家族にも恵まれ、仕事にも恵まれました。そして、この偉大な国が私に与えてくれたものすべてに、何らかの形でお返しができればと願っています。今日、私はオバマ大統領とそのチームに敬意を表します。   働き、集中し、そしてあの世に送り出してくれたすべての人々に......おめでとうと言いたい。明日、私は、この国が今後何年にもわたって、より住みやすい場所になるよう、気持ちを新たにします。2012年10月22日、私は理科の授業でブンゼンバーナーに火をつけていた。   彼女は私の研究室のパートナーだった。デビーは13歳で、先生が私たちを引き合わせたとき、私は7年生の宝くじに相当するものを手に入れた--最も素敵でかわいい女の子を、科学プロジェクトのパートナーに迎えたのだ。デビーはかわいかった。   彼女は茶色の長い髪をしていて、細身で、驚くほどポジティブな性格をしていました。   僕はチャーチル中学校に入学したときから、彼女に一目惚れしていた。チャーチルは7年生から9年生までの学校で、生徒の出身校は町中の6つの小学校です。    ニュージャージー州のイースト・ブランズウィックという田舎町の7年生になると、小学校では体験できないような、さまざまな個性的な人たちと触れ合うことができる。デビーもその一人だった。理科の先生が「アンディとデビーは今年から研究室のパートナーになる」と言ったとき、私は地球上で最も幸運な男だと思った。私たちはすぐに意気投合した。     私は冷静さを保つために彼女を無視し、あまり話さなかったが、彼女は7年生の男子を悩ませる「少年時代のBS」をすぐに打ち破ってくれた。    確かに私はそれに捕らわれていました。ある種の大きな科学プロジェクトがあったんですが、彼女は私にこう言いました。デビーは学校の裏のアパート群に住んでいました。私たちは学校を出て</w:t>
      </w:r>
    </w:p>
    <w:p>
      <w:r>
        <w:rPr>
          <w:b/>
          <w:color w:val="FF0000"/>
        </w:rPr>
        <w:t xml:space="preserve">イド247</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下の選択項目からご覧になりたいフォーラムを選んでください。今夜はjupiterが見られますよAOLカナダ 今週は夜空に木星をキャッチするのがベター。2022年まであんなに大きく、明るい木星はもう見られない。木星は月曜日遅くに地球から3億6800万マイルを通過し、1963年以来最も接近する。夕暮れ時には、東の低い位置に見えるでしょう。夜半には、真上に来るでしょう。これは、地球が木星と太陽の間を、火曜日の早朝に通過するためです。宇宙からの眺め NASAのハッブル宇宙望遠鏡が2009年7月23日木曜日に広視野カメラ3で撮影したこの画像は、木星の大気に突入して崩壊した小天体の衝突痕（暗点）と物質の「バックスプラッシュ」を最もシャープな可視光で撮影している。木星でこのような特徴が見られたのは、1994年にシューメーカー・レビー第9彗星の破片が衝突したときだけである。可視光で見た木星のナチュラルカラー画像。AP Photo/NASA NASA / ESA / SSC / CXC / STScI Views From Space 米国の宇宙X線観測装置チャンドラが収集したデータを分析する科学者たちは、親銀河から猛スピードで放り出された超巨大ブラックホールを目撃した可能性があるとみている。赤丸は、そのブラックホールが発見された場所。宇宙からの眺め 太陽に照らされた小惑星テミス24とその破片2個を描いた想像図。小惑星の片方は不活性で、もう片方は表面から水の氷が蒸発して彗星のような尾を引いているように描かれている。科学者たちは、火星と木星の間にある小惑星という太陽系の意外な場所で、生命に必要な水が氷としてたくさん凍っていることを発見した。小惑星の氷の発見は、いくつかの重要な結果をもたらします。この氷の発見は、初期の地球がどこで水を得たかを説明するのに役立つかもしれません。宇宙からの眺め FILE - パイオニア10号宇宙船に搭載されたプレートのデザイン（未公開）。スティーブン・ホーキング博士は、宇宙人と話をしようとするのはリスクが高すぎると言っている。おっと。遅かったか。NASAと他の機関はすでに深宇宙へ何度もメッセージを送り、ETに電話をかけようとしている。年前にビートルズの歌「アクロス・ザ・ユニバース」を銀河系に放送したNASAは、水曜日に地球外の生命体の最新の探索戦略について議論した。この戦略は、宇宙人の支配が迫っていることを心配するよりも、太陽系に存在するバクテリアのような単純な生命体を探すことに重点を置いている。宇宙からの眺め NASAが2010年4月21日に提供したこの画像は、太陽力学観測衛星によって観測された2010年3月30日に太陽から吹き飛ぶ噴火性のプロミネンスを示しています。NASAは、破壊的な太陽嵐を予測するために設計された新しい衛星からの最初の画像を水曜日に公開し、科学者たちはすでに新しいことを学んでいると言う。宇宙からの眺め NASAが2010年4月21日に提供したこの画像は、太陽力学観測衛星によって観測された、太陽から吹き出す噴火性のプロミネンス（左上）、2010年3月30日を示しています。NASA は、破壊的な太陽嵐を予測するために設計された新しい衛星からの最初の画像を水曜日に公開し、科学者はすでに新しいことを学びつつあると述べています。宇宙からの眺め イギリスの趣味人ロバート・ハリソン氏が撮影した地球上に輝く太陽。この宇宙愛好家は、宇宙から地球表面の驚くべき写真を撮影した後、NASA当局の目に留まりました。趣味人のロバート・ハリソンは、宇宙を征服するために700ドル余りを費やした。必要だったのは、デジタルカメラ、ガムテープ、GPSシステム、ヘリウム気球、そしてちょっとした工夫だけだ。宇宙からの眺め イギリスの趣味人ロバート・ハリソンが撮影した地表の雲。この宇宙愛好家は、宇宙から地球表面の驚くべき写真を撮影し、NASA当局の目に留まりました。趣味人のロバート・ハリソン氏は、700ドルあまりを費やして宇宙を征服した。必要だったのは、デジタルカメラ、ガムテープ、GPSシステム、ヘリウム気球、そしてちょっとした工夫だけだった。宇宙からの眺め NASAが提供したこの日付の入っていない配布用写真は、ハッブル宇宙望遠鏡によって撮影されたもので、宇宙がまだ赤ん坊だったころのスナップショットを示しています。</w:t>
      </w:r>
    </w:p>
    <w:p>
      <w:r>
        <w:rPr>
          <w:b/>
          <w:color w:val="FF0000"/>
        </w:rPr>
        <w:t xml:space="preserve">イド248</w:t>
      </w:r>
    </w:p>
    <w:p>
      <w:r>
        <w:rPr>
          <w:b w:val="0"/>
        </w:rPr>
        <w:t xml:space="preserve">2D Boy：「XBLAはもはやかつての王者ではない」 Xbox Live Arcadeで最も評価が高く、最も売れたゲームの開発者たちが、PlayStation Networkや他のもっとオープンなプラットフォームを支持して、このサービスを去っていると、World Of Goo開発者の2D Boyの共同創設者Ron Carmelは述べています。Carmelは、XBLAがそのピークを過ぎているという彼の理論をテストするための入札で、昨年、今年再び、約200仲間の独立した開発者を投票した.半数の開発者しか回答しなかったが、彼らのXBLAゲームのMetacritic平均は78で、プラットフォーム全体の平均66よりかなり高い。また、2010年にリリースされたゲームは平均137,010本で、平均46,281本のほぼ3倍を売り上げた。カーメルが行った2010年の調査では、その年および2008年から2009年にかけて開発された作品の詳細を調査し、今年の調査では、2011年と2012年の開発計画について調査を行いました。その結果、カーメルは、開発者がXBLAから離れつつあると主張しています。2008年から9年にかけて大きなリードを得た後、昨年はわずかにリードしていましたが、2011年にはPSNが引き離され、2012年にはXBLAが過去に得たリードよりも大きくリードすることが予想されるのです。カーメルが他のプラットフォームに目を向けると、状況はさらに厳しくなる。全体として、XBLA、Facebook、DS、PSP、Wii、およびAndroidやiOS以外の携帯電話などの古いシステムを除くすべてのプラットフォームで、来年は開発が増加すると予測されているのです。では、他のプラットフォームではほぼ例外なく成長しているのに、なぜXBLAが衰退しているのでしょうか？回答者の69％が、開発するプラットフォームを選択する際に最も重要な要素は、プラットフォームホルダー自身との作業のしやすさであると回答しています。そのうちのほぼ半数（48％）は、マイクロソフトとの仕事の経験を「耐え難いもの」と表現しています。「XBLAは、インディーズゲームの普及に極めて重要な役割を果たした」とカーメルは書いています。「マイクロソフトは、インディーズゲームがコンソールでミリオンセラーになりうることを証明し、その後、ValveやAppleといったより機敏で革新的な企業がリードする中、半世紀にわたってその地位に甘んじてきた。そして今、「XBLAはもはやかつてのような王者ではなくなった。PSNがより多くの開発者を抱え、成長している今、マイクロソフトはもはや独占権を要求できる立場にはない。「このままでは、XBLAから有能な開発者がいなくなり、XBLAで遊べるゲームの多様性が失われ、品質が低下し、プレイヤーが目立たないゲームのポートフォリオから離れ始め、収益数が減少すると思います。" と述べています。カーメルは、マイクロソフトがXBLAを再構築して人材流出を食い止め、低迷するXBLAを復活させるための10の方法を提案し、公正な契約の構築から発見力の向上、認証要件の緩和、さらには全てのXbox 360コンソールを開発キットとすることまでを提案しています。彼の考えの全文は、以下のソースリンクからご覧ください。</w:t>
      </w:r>
    </w:p>
    <w:p>
      <w:r>
        <w:rPr>
          <w:b/>
          <w:color w:val="FF0000"/>
        </w:rPr>
        <w:t xml:space="preserve">イド249</w:t>
      </w:r>
    </w:p>
    <w:p>
      <w:r>
        <w:rPr>
          <w:b w:val="0"/>
        </w:rPr>
        <w:t xml:space="preserve">なぜこの文書なのか？専門用語ファイルの編集者として、また似たような性質の他の有名な文書の著者として、私はしばしば熱心なネットワーク初心者から「どうすれば魔法使いのようなハッカーになれるのか」という電子メールによる問い合わせを受けます。1996年当時、私はこの重要な質問に対応するFAQやウェブ文書が他にないように思えたので、この文書を始めました。今では多くのハッカーがこれを決定的なものだと考えていますし、そうであることを意味しているのでしょう。もし、ここに書かれていることが気に入らなければ、自分で書いてください。このドキュメントを飾っている9マス中の5ドットの図は、グライダーと呼ばれるものです。これは、長年ハッカーたちを魅了してきた「ライフ」と呼ばれる数学的シミュレーションにおいて、いくつかの驚くべき特性を持つ単純なパターンです。抽象的で、最初は少し神秘的に見えますが、独自の複雑な論理を持つ世界全体へのゲートウェイなのです。グライダーのエンブレムについては、こちらをご覧ください。ハッカーとは何か？専門用語集には、「ハッカー」という言葉の定義がたくさん載っています。しかし、どうすればハッカーになれるかを知りたいのであれば、本当に関連するのは2つだけです。最初のタイムシェアリングミニコンピュータや初期のARPAnet実験まで何十年もさかのぼる、専門家プログラマーやネットワーキングのウィザードたちのコミュニティ、共有文化が存在するのです。この文化のメンバーは、「ハッカー」という言葉を生み出しました。ハッカーはインターネットを構築した。ハッカーはUnixオペレーティングシステムを今日あるものにしました。ハッカーはUsenetを運営しています。ハッカーはワールド・ワイド・ウェブを機能させる。もしあなたがこの文化の一部であり、それに貢献し、他の人々があなたのことをハッカーと呼ぶならば、あなたはハッカーなのです。ハッカーの心構えは、このソフトウェア・ハッカー文化に限ったことではありません。電子工学や音楽など、他のものにもハッカーの考え方を適用している人たちがいます。ソフトウェアハッカーは、他の場所でこれらの同類を認識し、彼らもまた「ハッカー」と呼ぶかもしれません。しかし、この文書の残りの部分では、ソフトウェアハッカーの技能と態度、そして「ハッカー」という用語の起源となった共有文化の伝統に焦点を当てることにします。もう一つ、声高にハッカーと自称しながらも、そうではない人々がいます。これは、コンピュータに侵入したり、電話システムに侵入したりすることに興奮を覚える人々(主に思春期の男性)です。本物のハッカーはこのような人たちを「クラッカー」と呼び、関わりたくないと思っています。本当のハッカーは、クラッカーは怠け者で無責任で、あまり頭が良くないと考え、セキュリティが破れたからといってハッカーになれるわけではなく、自動車の熱線を張れるからといって自動車エンジニアになれるわけではないと反論しています。残念ながら、多くのジャーナリストや作家が騙されて、クラッカーを表現するのに「ハッカー」という言葉を使ってしまっているのです。ハッカーになりたいなら、この記事を読み続けてください。もしクラッカーになりたいのなら、alt.2600 ニュースグループを読み、自分が思っているほど賢くないことがわかったら、5年から10年はムショに入る覚悟を決めてください。クラッカーについて私が言いたいのはここまでです。ハッカーは問題を解決し、物を作り、自由と自発的な相互扶助を信じます。ハッカーとして認められるためには、自分自身がこのような姿勢を持っているかのように振舞う必要があります。そして、そのような態度をとるためには、その態度を本当に信じなければならない。しかし、ハッカーの姿勢を身につけることを、単に文化に受け入れられるための手段だと考えているとしたら、それは的外れなことでしょう。そういうことを信じられる人間になることが、自分にとって重要なことなのです--学習の助けになり、モチベーションを維持するために。創造的な芸術と同様に、名人になるための最も効果的な方法は、知性だけでなく感情も含めて、名人の心構えを真似ることです。また、現代の禅の詩にも次のようなものがあります。師を仰ぎ、師に従い、師と共に歩み、師を見抜き、師になる。だから、もしあなたがハッカーになりたければ、次のことを信じるまで繰り返しなさい。</w:t>
      </w:r>
    </w:p>
    <w:p>
      <w:r>
        <w:rPr>
          <w:b/>
          <w:color w:val="FF0000"/>
        </w:rPr>
        <w:t xml:space="preserve">イド250</w:t>
      </w:r>
    </w:p>
    <w:p>
      <w:r>
        <w:rPr>
          <w:b w:val="0"/>
        </w:rPr>
        <w:t xml:space="preserve">このニコチン吸入器は、喫煙体験を忠実に模倣し、どうやら数回のパフで肺からのニコチン吸収を提供するようだ。吸引の満足感が得られる。それはそれを買うことができるよりそれらの間で煙ることにニコチンの代わりとして普及してが本当らしいです。説明 Ruyan（発音Roo円）電子タバコは、タバコのタバコのように、急速に肺にニコチンを提供することができますが、発癌性物質や毒物なし。白いセグメントは、再充電可能なバッテリーが含まれています（主電源から一晩充電）、暗い色の中央部は、気化室が含まれています。マウスピースとニコチンカートリッジは一体型で、300～350回吸うと新しいものが挿入される。  (PG)を使用しています。電子タバコは、まだ発明されていない製品のように、より密接に、より満足のいくように、そしてより安全に喫煙を模倣しているように見えます。Medsafeがニュージーランドでの販売を許可する前に、安全性と有効性のテストが今必要です。マーケティング電子タバコの動作のユーチューブの描写については、以下を参照してください： www.youtube.com/watch?v=qEmdU7j9K2s 2004年以降、中国では年間30万本、最近ではオーストリアとトルコで数千本が販売されている。電子タバコは、喫煙による健康への影響を懸念する喫煙者を対象としている。英国のある輸入業者は、外に出ることなく社交的に「喫煙」できる方法として、この製品を販売しています。タバコが主流である限り、潜在的な乗り換え者は、最初は二重使用者になるだろう。レプリカの種類も豊富。仕組みは？特許CA2518174（発明者Hon Lik , 中国）によると、マウスピースで感知した唇の圧力が電気回路を始動させる。ユーザーが希釈空気を吸い込むと、一瞬の遅れの後、各パフの後に電動ポンプとヒーターがオフになります。ニコチンは、無害なプロピレングリコールの微細なエアロゾル（直径0.2～3m）の中で高温で超音波気化され（霧化）、室内の空気中で凝縮して目に見える霧のパフとなる。(舞台作品では、この効果にPGが使用されている）。粒子は十分に小さく（0.2- 3um）、肺の肺胞に速やかに到達する。溶剤の重量の数パーセントはフレーバーですが、タバコは含まれていません。吐き出される白い蒸気ミストは煙ではないので、室内で「吸う」ことができる。欠点は、先端が赤く光ること -- 燃焼ではなく、充電池によって生成される。表1.表1.ニコチンの含有量と摂取量は，製造タバコ，ニコチンカートリッジ1個を使用したRuyan電子タバコ，またはニコレットTM吸入器のいずれかを1日吸ったときのものである。用法用量 タバコ、パイプ、葉巻の形態で利用できます。カートリッジ内のニコチンは吸入用に4つの強さがあり、1日当たり0〜16mgのニコチンの投与量が異なる。(表1）表1によると、1パフあたりのニコチンの量は、16mgのカートリッジで工場で作られたタバコの半分、11mgと6mgのカートリッジでそれぞれ3分の1と5分の1が得られることになります。トポグラフィー 電子タバコの吸引パターンに関する研究は行われていません。電子タバコの1回の吸引で推定2.8～3.3mgのPG（プロピレングリコール）、0.003～0.194mgのニコチンが供給されます。電子カートリッジごとに吸入可能な総ニコチン量は、テストでは、ラベル（16mg、11mg、6mg、0mg）を超えていないとわずかに少なくなっています。[2] ニコレット吸入器.[6] ニコチンの吸収は口からで、その半分は血液に到達する。吸入器には10mgのニコチンが含まれているので、せいぜい5mgが吸収される程度である。メーカーによると、カートリッジは4回分使えるそうです。もしそうなら、1時間ごとに20回、20分間で10回吸引する場合、1日に必要なカートリッジは2.5個となります。1回20回吸引すると1.25mgが吸収され、吸引を止めてから15分後に効果が最大になります。1つのカートリッジで40〜80回吸引できると仮定しています。1セッション20パフで得られる効果</w:t>
      </w:r>
    </w:p>
    <w:p>
      <w:r>
        <w:rPr>
          <w:b/>
          <w:color w:val="FF0000"/>
        </w:rPr>
        <w:t xml:space="preserve">イド251</w:t>
      </w:r>
    </w:p>
    <w:p>
      <w:r>
        <w:rPr>
          <w:b w:val="0"/>
        </w:rPr>
        <w:t xml:space="preserve">私は24歳の男性です。長く付き合っている彼女（私と出会う前は童貞でした）は素晴らしい女性で、大親友でもあり、年内には一緒に落ち着こうと考えています。しかし、彼女はベッドに入ると私にすべてを期待するので、私は怒ってしまい、欲望を失ってしまいます。以前のようにすぐに勃起することはなく、しばらく撫でなければなりません。これは正常なことなのでしょうか？それとも医者に診てもらったほうがいいのでしょうか？あなたの彼女は経験が浅く、心が読めるわけではありません。たまには率先してやってくれると助かるということを伝えておく必要があります。何をどのようにやってほしいか、具体的に伝えてください。その際、優しく励ますように伝えましょう。まず、彼女がしてくれたことで、あなたが楽しんでいることを褒め、次に "But I'd love it if you'd try to ..." または "I would prefer it if you would ..." と続けましょう。逆説的ですが、この方法はあなたをより良い恋人にし、二人の喜びを向上させるでしょう。なぜなら、彼女は最終的に、同じように思慮深い方法で彼女の特定のニーズについてあなたに教育するのに十分安全であると感じるからです。一般に信じられていることとは異なり、良いセックスは自然発生するものではなく、練習が必要です。あなたが落ち着くことを計画している場合、より良い性的なコミュニケーションを学ぶことがより重要になる、なぜならそのスキルが頻繁に必要になるからです。すぐに勃起しないのは、何か問題があるわけではありません。年齢を重ねれば、もっと時間がかかるでしょうし、直接的な刺激を必要とし続けるでしょう。  パメラ・スティーブンソン・コノリーは、性的障害の治療を専門とする臨床心理学者・心理療法士です。毎晩、何もしないでそこに横たわってみてください。ただ、彼女には何もしないことです。もし、彼女が口を割り、セックスを始めたら、彼女に完全に主導権を握らせましょう。何もせず、ただ横になって楽しんでください。試してみる価値はあるかな？あるいは、ベッドに縛り付けて（目隠しをした方が彼女にとって楽なら）、二人が悲鳴をあげて近所から苦情が出るまで彼女が好き放題する、ちょっとしたセックスゲームに興味はないかと彼女に聞いてみるのもいいかもしれませんね。冗談はさておき、もうずいぶん前のことですが、私が最後に誰かと愛し合ったときは、笑いあり、笑いあり、えー...愛ありで、楽しいものでした。深刻な問題ではなく、楽しむものなのです。だから、例えばGFが "Make Love "と言ってきたら、"shan't, make me!"と言って、どうなるかを見てみる。私もインスタントではありませんでしたが、ローマは一日にして成らず、です。イメージしにくいのですが。彼女は受け身で、"Get on with it then Honey, if you must... "と言って横たわっているのでしょうか？あなたが初めての恋人である以上、無知な彼女を責めるのは酷な気がします。役に立つマニュアルを一緒に読むことをお勧めします。木工の図面がたくさんあって、穴をあけたり、ネジを打ったり、ノブを削ったり、磨いたりすることができます。その後、ポルノに移行してください。真面目な話、私は18歳のときに、私の性教育に熱心な男性に処女を奪われました。彼は私をストリップクラブに連れて行った。私は彼がとてもワイルドだと思い、自然とセックスライフが爆発的に増えました。私は娼婦の幻想を抱き、彼は気が狂いそうになった......。女性にも似たような経験があるんだけど、大半はただ横たわっているだけで、私が行為をしている間、それを受け止めている。本当にイライラするし、彼女のためにもならないと思う。理由は、私は1-5分（ここでは自分自身に寛大である）クラックにウサギのように行くことができ、私は終了しています。その方が楽しいから、シャワー中にオナニーしたこともあったよ。女性が努力してくれるなら、しばらくは続けられると思う。お互いに努力し、良いリズムを見つけると、非常にセクシーだと思う。彼女もそう思っているような気がする。緊張しているようですが、至極当然です。でも、彼女もあなたと同じように緊張しているはずだから、どうしたらいいかわからないんだと思う。男が緊張するのは悪いことじゃない、特に初めての時はね もし彼女がそれを理解してくれないなら、彼女は</w:t>
      </w:r>
    </w:p>
    <w:p>
      <w:r>
        <w:rPr>
          <w:b/>
          <w:color w:val="FF0000"/>
        </w:rPr>
        <w:t xml:space="preserve">イド252</w:t>
      </w:r>
    </w:p>
    <w:p>
      <w:r>
        <w:rPr>
          <w:b w:val="0"/>
        </w:rPr>
        <w:t xml:space="preserve">政府の報告書によると、ケネディ大統領の死をめぐる陰謀はなかったが、彼の保護に責任を負う者たちの重大な失敗があった、という。ジョンソン大統領が暗殺事件を調査するために設置した特別委員会が作成した30万語の文書は、1963年11月22日にテキサス州ダラスで大統領が死亡したことに関する数ヶ月間の憶測を終わらせるものである。最高裁のアール・ウォーレン最高裁長官が率いるこの委員会は、テキサス教科書倉庫から大統領に向けてライフル銃を3発発射したとき、リー・ハーヴェイ・オズワルドは単独で行動したと報告書で結論づけている。オズワルドに共犯者がいたという説や、大統領の車の前にある陸橋から発砲したという説は除外されている。その約4分の3時間後、ダラスの路上で警察官をリボルバーで撃ったのもオズワルドの責任だとしている。弾道分析の結果、どちらの銃もオズワルドの所有物であることが判明した。また、大統領の死の2日後にダラス警察署でオズワルドを射殺したジャック・ルビー（53）も独断で行動したことが判明した。しかし、大統領を保護する役割を担っていたセキュリティ・サービスは、この報告書によって厳しく批判された。シークレットサービスは、渡航前の安全対策が不十分であり、他の政府部門との連携も十分でなかったと批判された。連邦情報局（FBI）、中央情報局（CIA）、海軍情報局はすべて、1961年にロシアからアメリカに亡命したオズワルドについて、銃撃事件前に書類を作成していたことが判明している。しかし、シークレットサービスは彼の存在を知らなかった、と報告書は述べている。FBIは、「暗殺前の予防的情報活動において、その責任を不当に制限している」と批判された。また、報道機関やマスコミは、暗殺後にダラス警察署を「大混乱」に陥れたと批判され、警察官自身も、オズワルドに銃撃について問いただす際に、正しい取調べ手順を踏まなかったと非難された。</w:t>
      </w:r>
    </w:p>
    <w:p>
      <w:r>
        <w:rPr>
          <w:b/>
          <w:color w:val="FF0000"/>
        </w:rPr>
        <w:t xml:space="preserve">イド253</w:t>
      </w:r>
    </w:p>
    <w:p>
      <w:r>
        <w:rPr>
          <w:b w:val="0"/>
        </w:rPr>
        <w:t xml:space="preserve">どうすればいい？完璧な紅茶を淹れる 上質なボーンチャイナと小指を立てた優雅なティータイムは、誰もが好むものではないかもしれません。そこで、この愛すべき伝統に現代的なひねりを加え、完璧に濃縮されたアフタヌーンティーを提供する新しいスタイリッシュな方法を考案してみてはいかがでしょうか。広告 アクセサリーが変わっても、紅茶の原点は変わりません。大切な人と一緒にお茶を楽しむことで、元気を取り戻し、会話が弾み、混沌とした日々を癒すことができるのです。紅茶の入れ方は、袋をお湯に入れるだけと思われがちですが、実はもう少し正確さが必要なのです。その方法とは？紅茶の入れ方 1 水を沸騰させる。2 沸騰したら、空のティーポットにカップ1杯分を注ぎ、表面全体が濡れるまでくるくると回す。こうすることでティーポットが温まり、紅茶の風味と紅茶の味わい全体が引き立ちます。3 ティーバッグをティーポットに入れます。4 ティーポットがいっぱいになるまで残りのお湯を入れ、抽出します。3～5分後、スプーンなどで軽くかき混ぜ、ティーバッグを取り出すと、蒸らしすぎを防ぐことができます。5 ミルクティーを飲む場合は、ミルクを先にティーカップに注ぎます。ボーンチャイナのカップが保温効果が高く、より長く飲めるのでおすすめです。6 抽出した紅茶をカップに注ぎ、ミルクと紅茶が混ざるようにかき混ぜます。お好みで砂糖や蜂蜜などの甘味料を加えてください。7 座って、一口飲んで、楽しんでください。どんな食べ物や飲み物にも言えることですが、準備は大切です。完璧な紅茶を飲むには、少し忍耐が必要です。健康効果、リラックス効果、そしておいしい味を提供するお茶が、何世紀にもわたって世界で最も人気のある飲み物の1つであることは不思議ではありません。</w:t>
      </w:r>
    </w:p>
    <w:p>
      <w:r>
        <w:rPr>
          <w:b/>
          <w:color w:val="FF0000"/>
        </w:rPr>
        <w:t xml:space="preserve">イド254</w:t>
      </w:r>
    </w:p>
    <w:p>
      <w:r>
        <w:rPr>
          <w:b w:val="0"/>
        </w:rPr>
        <w:t xml:space="preserve">トラック運転手列伝 2012年10月4日 ロバート・ペトランコスタが初めてトラックを運転したのは偶然のことで、それが彼の将来を形作るとは想像もつかなかっただろう。高校在学中に家具の倉庫で夏休みのアルバイトをしたのがきっかけだった。ある日、倉庫の最後の一人だった彼に上司がトラックのキーを渡し、「運転免許を持っていることを確認したら、1時間以内にお客さまに注文品を届けなさい」と言ったのです。それが、彼の生涯のキャリアの始まりだった。そのときからロバートは運送業に就くことを決め、それ以来、後ろを振り返ることはなかった。彼は24年間、Con-Way Freight社に勤め、現在は安全部長を務めています。ロバート・ペトランコスタが初めて配達をしてから約43年、アメリカトラック協会が選ぶ「セーフティ・ディレクター・オブ・ザ・イヤー」に選ばれました。受賞したロバートは、同業者からの受賞であることを考えると、特別なことであると語った。ロバートは、自分の成功はチームメンバーによるところが大きいと説明した。ロバートはコンウェイ・フレイトのセーフティ・ディレクターとして、ドックにいる貨物ローダーが安全なリフティングを実践することで腰痛を予防することから、道路を走る同社のドライバーの安全確保まで、幅広い責任を担っているのです。Con-Way Freight社では、21,000人の従業員のうち14,000人がドライバーとして働いています。彼らは毎日平均250万マイルで道路に沿ってトラックを運転することを考えると、ドライバーは時々危険な仕事に従事しています。その結果、輸送中に怪我をする可能性が高く、中には深刻な事態になることもあります。そのため、安全確保の責任は非常に重い。ロバートは、自分の仕事にベストを尽くすために、特別な手段を講じた。危険物を積んだトレーラーに貼る警告ラベルを簡単に決められるよう、特別なプラカード・プログラムを開発したのだ。このプログラムは、関連する材料や物質の規制に基づいて、適切な標識を計算機で決定する。2000年に特許を取得したこのソフトを開発した。Con-Way Freight社とは別に、さまざまな運送会社がこのプログラムを使用しています。また、米国では多くの取締官がこのソフトを利用している。ロバートは今回の受賞を自分の手柄にしたいとは思っていないが、コンウェイ・フレート社のCEO兼社長であるダグ・ストットラーをはじめ、多くの人が彼の安全管理者としての成功は彼自身の運転経験によるものだと考えている。ダグがロバートと初めて会ったのは、20年前の荷役作業現場だった。ストットラーは、ロバートの受賞を祝福しながら、レッサントラックロード業界において、ロバートほど自動車運送会社の安全を擁護し尊敬と信用を得た人物はいなかったと説明しました。彼の信頼性は、その経験が大きく影響している。彼の部下であるドライバーたちは、彼が直面する課題を理解しているからこそ、彼のアドバイスに敬意を払っているのです。彼はまた、この仕事に備えるためにさらなる勉強をした。Con-Way Freightに入社する前、ロバートは学校に戻り、Waubonsee Collegeで危険物技術の学位を取得しました。この業界は単に貨物を運ぶだけでなく、貨物を運ぶ人々も重要であることを理解するのに役立った。</w:t>
      </w:r>
    </w:p>
    <w:p>
      <w:r>
        <w:rPr>
          <w:b/>
          <w:color w:val="FF0000"/>
        </w:rPr>
        <w:t xml:space="preserve">イド255</w:t>
      </w:r>
    </w:p>
    <w:p>
      <w:r>
        <w:rPr>
          <w:b w:val="0"/>
        </w:rPr>
        <w:t xml:space="preserve">I'm Confused.com:駐車違反の罰金は保険会社に伝えなければならないのでしょうか？Confused.comの自動車保険担当ウィル・トーマスが、自動車に関するもう一つの質問にお答えします。Q: 現在、未払いの駐車違反の罰金について地元自治体と係争中ですが、私の自動車保険は間もなく更新の時期を迎えます。保険に加入する際、そのことを報告しなければならないのでしょうか？また、保険料が高くなるのでしょうか？A: いい知らせです。答えは「ノー」です。保険会社は、スピード違反や飲酒運転などの刑事犯罪にしか関心がありません。駐車違反の罰金やレッカー移動の費用などの民事問題は、あなたの自動車保険料に影響を与えません。しかし、それらを支払う必要がない方が良いことは明らかです。</w:t>
      </w:r>
    </w:p>
    <w:p>
      <w:r>
        <w:rPr>
          <w:b/>
          <w:color w:val="FF0000"/>
        </w:rPr>
        <w:t xml:space="preserve">イド256</w:t>
      </w:r>
    </w:p>
    <w:p>
      <w:r>
        <w:rPr>
          <w:b w:val="0"/>
        </w:rPr>
        <w:t xml:space="preserve">今日生まれた赤ちゃんは、77歳まで働かないと公的年金を受け取れない 今日生まれた赤ちゃんは、77歳まで働くことになると、年金危機に関する報告書が主張している。PwCによる調査では、平均寿命の伸びにより、将来世代の退職年齢が引き上げられると予測されている。英国政府が女王の辞で示した計画では、定年退職年齢を長寿と連動させることになっており、2028年までに67歳に達することになる。PwCは、2031年までにさらに68歳まで引き上げられると予想している。現在30代の人たちは70歳になるまで退職せず、今生まれた子どもたちは77歳まで働くことになる。そして、その子どもたちは80代半ばまで働き続けることになる。PwCスコットランド支社の年金部門責任者アリソン・フレミングは、次のように述べています。「60代で退職する時代は終わりを告げ、現在生まれた多くの人々は、17歳から77歳まで働き続けるという未来に直面しています。人々はもっと早く仕事をやめたいと思うかもしれませんが、問題は、公的年金が支給されるまでのギャップを埋める余裕があるかどうかでしょう。「公的年金受給年齢の引き上げは、人々に貯蓄へのプレッシャーを与える。その結果、40代や50代の人々も、特に公的年金受給年齢が数年ずれる可能性がある場合は、今から年金計画を見直した方がよいだろう。「この緩やかな上昇は、雇用者にも大きな問題を提起している。労働力の高齢化が若い従業員の機会に与える影響だけでなく、組織モデルや労働慣行をどのように適応させ、従業員に提供する福利厚生に今どんな変更を加える必要があるのでしょうか。「国民年金の支給開始年齢は着実に上がっており、企業は今から計画を立て、対応する必要があるのです」。PwCは、年金額の加速度的な上昇と人口統計学的な傾向に基づいて調査結果を発表しました。1908年に公的年金が導入された当時は、年金受給者1人に対して働いている人が10人以上いました。現在は3.2人で、2050年までにはさらに減少して2.9人になると予測されている。スコットランド政府は、その解決策は独立であり、それによってスコットランドは高齢者のための「公平でまともな年金」を確保することができると主張している。広報担当者は言う。「英国政府には、その最新の提案がスコットランドの年金受給者にとってどのような意味を持つのかを示してもらう必要があります。スコットランドの年金支出は、北海の収入の地理的シェアを含め、英国全体と比較して、スコットランドの税収に占める割合が小さいのです」。この報告書には、いくつかの良いニュースも含まれている。長寿の傾向は、スコットランド人がより長く働くだけでなく、最大20年という長い退職期間を楽しむことができることを意味している。</w:t>
      </w:r>
    </w:p>
    <w:p>
      <w:r>
        <w:rPr>
          <w:b/>
          <w:color w:val="FF0000"/>
        </w:rPr>
        <w:t xml:space="preserve">アイディー二五七</w:t>
      </w:r>
    </w:p>
    <w:p>
      <w:r>
        <w:rPr>
          <w:b w:val="0"/>
        </w:rPr>
        <w:t xml:space="preserve">マルチチャネル・コマース戦略を立案する際には、企業のあらゆる部分を結びつける接着剤を確保する必要があります。オンライン・リテールやコンテンツ・サイトから、店舗のEPOSやディスプレイ、ダイレクト・メールに至るまで、これらのチャネルが一貫した関連性のある体験を提供することが、お客様のビジネスが断片化した厳しい消費者小売市場を生き抜くために必要なことなのです。PredictiveIntentが提供するIntentPredictionServerテクノロジーは、チャネル間の関連性を提供するだけでなく、顧客の単一ビューとして機能し、顧客データと行動をリンクして、より良い自動関連性と分析用データの取得を可能にします。マルチチャネルの小売業者が行動と実践の間のギャップを埋めるために私たちがどのような支援ができるかにご興味があれば、今すぐご連絡ください。</w:t>
      </w:r>
    </w:p>
    <w:p>
      <w:r>
        <w:rPr>
          <w:b/>
          <w:color w:val="FF0000"/>
        </w:rPr>
        <w:t xml:space="preserve">イド258</w:t>
      </w:r>
    </w:p>
    <w:p>
      <w:r>
        <w:rPr>
          <w:b w:val="0"/>
        </w:rPr>
        <w:t xml:space="preserve">民主党の女性たちは、自分たちの性別と党の終焉のためにどのように投票したのか 多くのリベラルな女性たちは、オバマの選挙での勝利を祝っている。倒産したニューズウィーク誌の電子版であるデイリー・ビースト・ウェブサイトに寄稿しているミシェル・ゴールドバーグは、少なくともあと4年間は、女性が生まれる前の子どもを殺す権利が残っていることに恍惚としている。ゴールドバーグは、『生殖の手段』（The Means of Reproduction:アメリカの歴史上、女性、特にリベラルな女性が、有権者として、政治家として、これほど大きな権力を握ったことはない。次期上院の女性議員数は20人であり、平等とは言い難いが、それでも記録的である。ゴールドバーグのヒステリックな記事の大部分は、女性の中絶の権利、つまり、生まれる前の子どもを殺すことについてのものです。彼女は中絶を、女性の解放とは何かということの定義として捉えている。Ann Coulterが中絶を "リベラルの聖餐式 "と呼ぶのも無理はない。結婚していながら、ゴールドバーグは母性というものを軽んじているようだ。ゴールドバーグはインタビューの中で、アン・ロムニーを "我慢できない "と表現している。ゴールドバーグは、母性に対する賞賛を「権威主義社会が大家族を表彰するのと似ている」と例えた。スターリンやヒトラーがそうだったでしょう。その通りだ。もしあなたが大家族（あるいは一般的な子供たち）を賞賛するならば、私の母は12人兄弟の一人であり、私の父は11人兄弟の一人なのだ。ジェーン・フォンダもブログで同じように、「生殖権をめぐる120年の戦いの最初から、......権力闘争が存在した」と書いています。スターリン、チャウエスク、ヒトラー、どの独裁者も反少子化をアジェンダの中心的要素にしてきた "と。ゴールドバーグとフォンダがその気になれば、やがて民主党は終わりを迎えるだろう。彼らは自分たちの存在を否定し、堕胎させるだろう。ヨーロッパは、ロシアやウクライナと同じように、人口動態の災害地帯である。この統計を考えてみよう。「1990年代以降、ロシアは人口を減らしている。1990年代以降、ロシアは毎年75万人のペースで人口を減らしている--移住ではなく、死によって。1990年以降、ロシアは毎年75万人のペースで人口を減らしている。プーチン大統領は、2015年に生存しているロシア人は1億2400万人に過ぎないと予測している。2000年、国連は、現在の出生率のままでは2050年までにロシアの人口は1億1400万人に減少すると予測した。2005年の調査では、今世紀半ばまでにウクライナとロシアを合わせて5000万人（両国の人口の25％）が減少すると推定された。スラブ人は死に絶えようとしており、地政学的な影響は甚大だ」。ほとんどの国は人口置換レベルにさえ達していない。イタリアは歴史的な低水準にあり、日本も同様である。中国の一人っ子政策は男女のバランスを崩し、ゴールドバーグは自国民の大量殺戮を支持している。民主党の人口は年々減少していくだろう。時間はかかるだろうが、民主党が自滅を招いた一昔前の政党としてスミソニアンに名を連ねる日が来るかもしれない。Dhimmi ("dm-m" "or zm-m") -- イスラム教の用語で、イスラム社会に住む被支配的な非イスラム教徒のことを指す。  二流の地位は法制度によって確認され、ディミはムスリムの支配者の権利を共有することはない。  ディムウィット ("dm-wt") - 自由社会の非ムスリムの一員で、知らず知らずのうちにイスラム支配の大義名分に与っている者。  ディムウィットは、機会があれば自分の自由（あるいは命）を奪うような敵に、いつもすぐに同情を寄せるのです。10週目に中絶された赤ちゃんの足 中絶手術が行われている病院で働く若い病理医が撮った写真です。彼は、中絶がどのようなものであるかを人々に示したかったのです。彼は受胎後約10週間の人間の足を撮影した。この足の実物大のレプリカはバッジの形で、多くのプロライフ支援者が身につけています。このバッジは、この運動の国際的なシンボルとなっています。病理医の指と比べれば小さな足ですが、いかに完全に形成されているかを見てください。</w:t>
      </w:r>
    </w:p>
    <w:p>
      <w:r>
        <w:rPr>
          <w:b/>
          <w:color w:val="FF0000"/>
        </w:rPr>
        <w:t xml:space="preserve">イド259</w:t>
      </w:r>
    </w:p>
    <w:p>
      <w:r>
        <w:rPr>
          <w:b w:val="0"/>
        </w:rPr>
        <w:t xml:space="preserve">当社は、インターネットに接続されたBACnetビルディングコントロールの設計と製造を専門としています。ビルディング・コントロールは、ダイレクト・デジタル・コントロールとして知られていますが、BACnetビルディング・オートメーション・システムまたはファシリティ・エネルギー・マネジメント・システムと呼ばれることもあります。当社のMACH-Systemは、これら業界標準の用語すべてを包含しており、シンプルで柔軟性があり、価格競争力がありながら、デジタル建築設備の全領域を監視・制御することが可能です。ASHRAE標準のBACnetプロトコルを利用した設計で、5年間の保証付きで出荷されます。[MACH-ProZoneの紹介] 小型で耐久性があり、柔軟性に富んだReliable Controlsr MACH-ProZoneは、非常に小さなフットプリントで拡張性の高いI/Oを備えた完全プログラマブルBACnetrビルディングコントローラ（B-BC)です。</w:t>
      </w:r>
    </w:p>
    <w:p>
      <w:r>
        <w:rPr>
          <w:b/>
          <w:color w:val="FF0000"/>
        </w:rPr>
        <w:t xml:space="preserve">イド260</w:t>
      </w:r>
    </w:p>
    <w:p>
      <w:r>
        <w:rPr>
          <w:b w:val="0"/>
        </w:rPr>
        <w:t xml:space="preserve">2012年10月17日 キッチンが広くなって、収納が増えたらどんなことができるだろうと想像し、それを友だちに自慢したことがない人はいないでしょう。1946年、農務省による写真。提供：米国国立公文書館 Pinterestで「キッチン」と検索すると、輝く大理石、素朴なカントリーテーブル、さまざまな果物の滑らかで張りのある表面の写真がずらりと並んでいるのがわかります。実は、これはやめましょう。マジで罠です、絶対に抜け出せなくなります。さらに悪いことに、あなたは "デザイナーズキッチン熱 "の犠牲になると、ステンレス鋼ではないすべてのためのアップグレードを要求し始めるでしょう。流行について報告し、NPRは、古いキャビネットは家が "引っ越し準備 "ではないことを意味すると主張しているHGTVのハウスハンターのような番組でうるさい消費者を挙げている。最新式のオーブンレンジは、若いカップルが大人になってからの生活を想定したものである。Pinterestの「KITCHENS」。もちろん、上司が数時間仕事をしなくてもいいと言ってくれるのでなければ、仕事に使うのは危険です。でも、実際にそのオーブンを使うか？それはまた別の話です。料理番組やグルメ映画の普及にもかかわらず、アメリカ人は実際に料理をすることにそれほど熱心ではありません。所得を問わず、富が増えるにつれて、キッチンから遠ざかる傾向があります。エネルギー情報局が12,000以上の世帯を対象に行った「2009年住宅用エネルギー消費調査」によると、2750万人のアメリカ人が毎日2食、温かい家庭料理を楽しんでいます。しかし、所得別に見ると、12万ドル以上の世帯では2.4％に過ぎません。一方、2万ドル以下の世帯では、6.6％が毎日2食の温かい食事を作っている。著者のトレーシー・マクミランは、著書『The American Way of Eating』のリサーチを始めたとき、「生の食材を使った料理は安くておいしいはずなのに、なぜ多くの人、特に低所得者層がそれをしないのか」という疑問に答えたいと思った。スレート誌に寄稿したマクミランは、次のように結論づけた。「確かに、外食はここ数年、より一般的になっている。NPRのレポートによると、"今日、米国で食事に使われる金額の48％がレストランで消費されているが、1955年には、すべての食事金額の4分の1しかレストランで消費されていなかった。"とのことです。中所得者層や高所得者層がこれほど熱心に外食をしているとしたら、なぜ、豪華で高価なキッチンが必要なのでしょうか？多くのアメリカ人が本当に必要としているのは、電子レンジとコーヒーメーカーだけであることが判明したのです。2650万人のアメリカ人（10％弱）が、「ほとんどの食事とおやつに」電子レンジを使っていると回答しています。一方、7,200万人のアメリカ人（調査時のアメリカ人のおよそ4分の1）がコーヒーメーカーを所有しています。2001年の調査データによると、両者の使用状況は、一人暮らしや家族など、世帯の種類を問わず、ほぼ一定であった。しかし、家庭の調理の50％以上を電子レンジで行うとなると（水色の棒グラフ）、一人暮らしの人が最も電子レンジに依存し、夫婦で最も電子レンジに依存していないことがわかります。また、下記のように、世帯の規模に関わらず、約65％の人が「コーヒーメーカーを毎日、または週に数回以上使っている」と回答しています。コーヒーも、電子レンジも、みんな好き。料理をするかしないかにかかわらず、おしゃれなキッチンを楽しむのも、みんな一緒のようです。HGTVもあなたの$ 70,000キッチン改造を最大限に活用するためのハウツーを提供しました。不況が最高級の家電製品の需要を弱めた後でも、消費者はまだ大きいキッチンを求めている、リアルターマガジンによると。もちろん、彼らはまだ本当にそれらの中で調理したいとは思わない。その代わりに、 "キッチンが大きくなると、リサイクルセンター、より大きなパントリー-スペース、電子機器の充電ステーション、家族の生活空間とキッチンの統合など、特殊な機能領域が人気を維持することが期待される "と述べた。この記事では、キッチンの機能は料理とは関係なくなるかもしれないが、家の集いの場であることに変わりはないだろうとしています。そして、現代のラブコメディーに欠かせないのが、隅々まで美しい大理石のカウンター。結局のところ、それ以下のものは単に "入居準備 "ではないのです。</w:t>
      </w:r>
    </w:p>
    <w:p>
      <w:r>
        <w:rPr>
          <w:b/>
          <w:color w:val="FF0000"/>
        </w:rPr>
        <w:t xml:space="preserve">イド261</w:t>
      </w:r>
    </w:p>
    <w:p>
      <w:r>
        <w:rPr>
          <w:b w:val="0"/>
        </w:rPr>
        <w:t xml:space="preserve">2012年11月18日（日） Exploring Vancouver Heritage Foundation の最後のブラウンバッグランチが今週水曜日（11月21日）に行われます。ハロルド・カルマンさんが、最近出版されたExploring Vancouverという本について、また、収録する建物を選ぶ過程についてお話されます。Robin Wardは共著者です。写真は、1974年、1978年、1993年に出版された過去3版と2012年版です。2012年版が最も充実していますが、どの版もそれぞれの時代を反映して、さまざまな建物のプロフィールが掲載されているので、改めて見直してみるのもよいでしょう。最初の2冊を撮影し、3冊目には参加しなかったジョン・ローフが、最新版の撮影のために戻ってきました。BCITのダウンタウンキャンパスで12時から13時30分まで開催されます。登録はこちらから。</w:t>
      </w:r>
    </w:p>
    <w:p>
      <w:r>
        <w:rPr>
          <w:b/>
          <w:color w:val="FF0000"/>
        </w:rPr>
        <w:t xml:space="preserve">イド262</w:t>
      </w:r>
    </w:p>
    <w:p>
      <w:r>
        <w:rPr>
          <w:b w:val="0"/>
        </w:rPr>
        <w:t xml:space="preserve">私たちは今回初めてソノマ郡を訪れました。このホテルは、何年か前に泊まったことのある友人たちから勧められました。最初から最後まで素晴らしい滞在でした。この宿を特別なものにしているのは、スタッフです。この日は私の40歳の誕生日だったのですが、到着すると泡盛のボトルが待っていました。食事（朝食と夕食）も素晴らしかったです。フロントデスクのブリタニーとコンシェルジュは、ワインのテイスティングやお勧めのレストランを教えてくれて、とても助かりました。また、フロントデスクのBrittanyとコンシェルジュは、ワインの試飲やお勧めのレストランを教えてくれました。部屋はよく整備されていました。私たちは8号室に泊まりましたが、ホテルの裏側にある1階建ての部屋でした。部屋は設備が整っています。また、部屋も広く、清潔感があります。また、部屋も清潔に保たれていました。また、ホテル内には、音楽が流れており、焚き火もありました。また、ホテル内のレストランもとても美味しかったです。ホテルの外観は美しいです。100年以上前からそこにあるかのように見えます。また、ワインの試飲をするには良い立地です。いくつかのブドウ園がすぐ近くにあります。私たちはScribeがとても気に入りました。ソノマに近い、人里離れた場所にあるブドウ園でした。また、私は長い間受けたことのない最高のマッサージを受けました。その女性（名前は忘れました）は15年以上この宿にいるそうです。ドル分の価値はあります。また、素晴らしい宿で素晴らしい滞在ができました。2012年10月宿泊、カップルでの旅行 価値 場所 睡眠 品質 部屋 清潔感 サービス この口コミは役に立ちましたか？はい このレビューに問題がありますか？Kenwood Inn and Spaについてcarolinaflywayさんに質問する この口コミは、トリップアドバイザー会員の主観的意見であり、トリップアドバイザーLLCの意見ではありません 長所 - 非常に気配りのあるスタッフと問題を素早く修正するマネージャー / グランド、プール、ホットタブエリアが非常に印象的 / 朝食が非常に良い。また、ホテル内には、レストランやカフェ、バーがあり、食事も楽しめます。2012年10月宿泊、夫婦で旅行 この口コミは役に立ちましたか？はい このレビューに問題がありますか？Kenwood Inn and SpaについてThomas Vに聞く このレビューはトリップアドバイザー会員の主観的な意見であり、トリップアドバイザーLLCのものではありません。 Kenwood Inn and SpaのGMKIS, General Manager, responded to this review 6 November 2012 大切なお客様、Thomas V：レビューをありがとうございました。私たちは、お客様からのすべてのフィードバックを非常に大切にしています。このたびは、ケンウッドインアンドスパでのご滞在をお楽しみいただき、また、スタッフの対応やお食事についてご満足いただけたようで、大変うれしく思います。しかし、私どもの宿の他の面で失望されたことをお聞きし、さらにお話する機会を頂き大変感謝しております。ご都合がよろしければ、直接お電話（707-833-1293、hpacchetti@kenwoodinn.com）にてご連絡ください。Sincerely, Heike Pacchetti General Manager Kenwood Inn and Spa Report response as inappropriate この回答は運営担当者の主観的なご意見です、TripAdvisor LLC のものではありません 初めて訪れたのは2年前で、到着して何を期待したらいいのか分かりませんでした。その際、すぐにその優れたカスタマーサービスに圧倒されました。チェックインしたスタッフはとても歓迎され、豪華な敷地を見学している間、ワインを注いでくれたりもしました。部屋も素晴らしく、今まで泊まったホテルやスイート、B&amp;Bとは違い、自分だけのヴィラのようでした。下にも横にも部屋があるのに、とても静かな感じがします。部屋には素晴らしい石鹸、ローション、バスソルトなどが用意されています（私は毎回これを楽しみに宿泊しています）。ベッドは信じられないほど快適で、部屋にはチョコレートとクッキーが置いてあり、楽しむことができます。全体的に、部屋はとても贅沢です。スタッフが細部にまで気を配っているのがわかるし、私は個人的に細かいところが好きなので、とても満足しています。レストランもサービスも最高です。朝食もとてもおいしかったです。この宿の雰囲気は、とても親密で、プライベートで、リラックスできるものです。私たちの滞在中は、大人数のグループでも、まるで自分たちだけがここに滞在しているように感じられます。到着してすぐに、そして滞在中ずっとリラックスした気分になれます。ケンウッド・インは本当にいいところです。</w:t>
      </w:r>
    </w:p>
    <w:p>
      <w:r>
        <w:rPr>
          <w:b/>
          <w:color w:val="FF0000"/>
        </w:rPr>
        <w:t xml:space="preserve">イド263</w:t>
      </w:r>
    </w:p>
    <w:p>
      <w:r>
        <w:rPr>
          <w:b w:val="0"/>
        </w:rPr>
        <w:t xml:space="preserve">良い消化器系の健康を得るには 良い消化器系の健康を得るには  なぜ、消化器系の健康を望むのでしょうか？もし、あなたのゴールが素晴らしい気分になること、そして、あなたの体を人生で最高の状態にすることであるなら、健康な消化器官を持つことが出発点です。消化器系に異常があれば、体重を減らすことも、平らなお腹を手に入れることも、透明な肌を手に入れることも、真のエネルギーに満ちた体を手に入れることもできないのです。ですから、健康な消化器系を保つために、正しい手順を踏むことが大切です。ここでは、消化器系を健康にするためにすべきこと、トップ5をご紹介します。1.食事の量を減らす 食事の量を少なくし、回数を増やす。一度に多くのものを体に詰め込むと、すべての食物を消化するために働かなければならないほど難しくなります。そのため、食事の回数を少なくすることで、体が食べ物を分解することができます。食べ物が多すぎると消化に負担がかかり、生活が混乱します。また、食べ物を分解するのに苦労していると、体が疲れ、消耗してしまいます。食事は少量にし、栄養価の高い食品を食べて体に燃料を補給しましょう。2.水分補給 体内の水分を保つことが大切です。あなたの体内では毎秒20万回の細胞反応が起こっていますが、それらはすべて水分補給に100％依存しています。ですから、脱水状態になると体の動きが鈍くなり、だるさや疲れを感じるようになります。脱水状態になると、体は水分を保持し、消化のプロセスを遅くします。そのため、食べたものが消化されないと、後で燃料として使うために体内に蓄積されるだけになってしまいます（脂肪）。水分補給をすることで、体内のミネラルと電解質のバランスも整い、適切な消化が行われるようになります。食事はできるだけクリーンでナチュラルなものにしましょう。つまり、野菜、タンパク質、良質の脂肪、ナッツ類、そしてフルーツをたくさん摂ることです。消化を悪くするような食べ物は避けたいものです。加工食品、毒物、化学物質、よくわからない成分でいっぱいの市販の製品などは、すべて避けましょう。料理はシンプルに、そして自分で作ったソースやドレッシングでエキサイティングに。創造力を働かせて、料理をするようにしましょう。料理の楽しさを知ることは、人生で最高の体調を手に入れるためにできることの一つです。自分が何を食べているのか、どんな食材が体に入っていくのかが分かれば、疑問や推測を抱くことはありません。あなたの体は、より良い時間を過ごし、最適に機能することができ、生命に満ち溢れていることでしょう。プロバイオティクスは、食べ物を適切に分解し、体が本来のように脂肪を燃料として使うことを学ぶために役立ちます。私たちの体には、善玉菌と悪玉菌の適切なバランスが必要なのです。そのバランスは様々な要因で崩れ、抗生物質を一回飲んだだけで、善玉菌が復活するまで2年かかると言われています。環境、仕事、化学物質、抗生物質、避妊薬、間違った食べ物の選択、毒素に常にさらされるなど、あらゆるストレスによって、そのバランスは簡単に崩れてしまうのです。消化器官に適切な細菌がいないと、体重増加、酸逆流、慢性疾患、病気、自己免疫疾患、ホルモンバランスの乱れ、副鼻腔炎、うつ病の原因となります。腸は脳に直結しているので、食べ物がエネルギーに影響を与えるだけでなく、気分や感情、そして小悪魔的な欲求にも影響を与えるのです。ですから、人生で最高の体型を手に入れ、脂肪を燃料として燃やし、エネルギーに満ち溢れた体を手に入れるには、友好的な細菌を取り戻すことが重要なのです。世の中にはたくさんの製品がありますから、よく調べてみましょう。食生活では、良質な脂肪を摂取することが大切です。脂肪は体内で起こるあらゆるホルモンのプロセスに関与しています。ですから、もし体から脂肪を奪っていたら、ホルモン、感情、欲求に影響が出ます。脂肪は体内で脂肪になるわけではありません。インスリンと、間違った食べ物、特に炭水化物や糖質に対する反応が、太る原因なのです。ですから、もしあなたが脂肪を食べず、加工された炭水化物と砂糖だらけの食事をしたら、どうなると思いますか...あなたの体はさらにゴミを欲し、ホルモンと感情が総動員されます。あなたの体は、これらの炭水化物を貯蔵物、別名体脂肪として蓄えてしまうのです。だから、脂肪を避けるのではなく、太る原因となる加工食品や糖分を含む食品を避け、体が喜ぶ自然な食品を食べるようにしましょう。</w:t>
      </w:r>
    </w:p>
    <w:p>
      <w:r>
        <w:rPr>
          <w:b/>
          <w:color w:val="FF0000"/>
        </w:rPr>
        <w:t xml:space="preserve">ID 264</w:t>
      </w:r>
    </w:p>
    <w:p>
      <w:r>
        <w:rPr>
          <w:b w:val="0"/>
        </w:rPr>
        <w:t xml:space="preserve">ジェンダーに関連する価値観と対立 Helena Cornelius著「The Gentle Revolution」からの抜粋記事は、このページの下にスクロールしてください。コーネリアスはこの本の中で、ジェンダーに関連する問題が最も頻繁に発生する8つの主要な価値観を特定しています。ジェンダーに関連した価値観の衝突を解決する 価値観 - 路上のルール 価値観は、私たちの路上のルールです。価値観は、私たちがどのような行動やパラダイムを許容できると考えるかを決定します。道徳、美、正義、健全な実践、フェアプレーに対する私たちの認識を彩ります。価値観は、私たちの目標やその達成方法に関する意思決定の基礎となるものです。価値観はマインドセットを決定し、時間の経過とともに行動の一貫性を提供し、「何を」するかと同様に「どのように」するかを支配する。価値観は、時計の文字盤の裏にあるメカニズムであり、私たちが大まかに「人格」と呼ぶものの働きです。ある価値観へのコミットメントの度合いは、それがどれだけ私たちのパーソナリティの中核をなしているかを示し、私たちがどれだけ柔軟であるか、あるいは柔軟でないか、したがって対立する状況で妥協点を見つけるのがどれだけ難しいかをある程度示してくれます。私たちは、価値観を「参考」「意見」「信念」「原則」として表現しています。このリストは、私たちが抱いている価値観へのコミットメントを深め、それが私たちの人格の中核に深く存在していることを示すものです。人は、中絶への賛否、銃規制への賛否など、意識的に価値観を持つことがあります。しかし、多くの場合、人は自分の価値観を当然のこととして受け止めています。このような無意識的な価値観は、なぜそのような行動をとるのかを考えたとき、あるいは質問されたときに初めて浮かび上がってくるものです。このような無意識の視点は、しばしば非常に個人的な言葉で表現されます。手軽なレッテル貼りは期待しない方がよいでしょう。価値観の形成 ほとんどの人は、自己保存、誠実さ、忠誠心、良い仕事への誇りなど、核となる価値観や原則を非常に高く評価するでしょう。しかし、他人が自分と同じ価値観をすべて持っている、あるいは同じ優先順位を与えている、あるいはそうであるべきだと推測することはできません。価値観は次のようにして形成されます。1.個人的な経験。価値観は、個人的な経験の結果として形成されることが多い。日常的な経験や、自分自身が示す行動を「発見」することで、私たちは常に自分の好み、意見、信念を再定義しているのです。これらは、私たちがより軽く持っている価値観や態度です。核となる価値観や原則は、通常、人生を変えるような出来事でなければ崩れない。2.文化。2.文化：子供は、その価値観を持つ人たちから、公然と、あるいは暗黙のうちに、価値観を学びます。男女は通常、異なるサブカルチャーの中で成長し、その影響を受け続けている。これらのサブカルチャーは、私たちの価値観や重要性の順位に影響を与える。確かに、大きく重なる部分があります。男性と女性の生き方は違いますが、それほど違いはありません。紛争時には、価値観は正反対の極性として表現されることがあります。紛争時に特定の価値観が疑問視されると、人々は両極化して対立する極端な部分、つまり彼らの紛争コーナーに移動する傾向があります。このようなとき、特に異性と対立している場合、多くの男性はステレオタイプな男性的なスタイル、女性はステレオタイプな女性的なスタイルの価値観に近づけるかもしれません。もし私たちが対立するコーナーに移動すると、極端な話、勝ち負けのゲームとして対立を演じることになりがちです。より大きな声で叫ぶか、より大きな力を持っているか、または最高の操作をしている人は、勝つ。その日、それは素晴らしいことができますが、他の人が負けているときに勝つと、競合の復活のための種をまきます。裏目に出たり、決裂したりしない長期的な解決策には、たいてい、自分の価値観だけでなく、他人の価値観も認め、受け入れることが必要です。以下の8つのジェンダーに関連した価値観は、それ自体が本質的に有効であり、それぞれに十分な配慮と尊重が必要です。これこそが、紛争解決のためのWin/Winアプローチの本質なのです。穏やかな革命の目的は、各人の中にある男性性と女性性を究極的にバランスさせることです。そのためには、男性的な価値観と女性的な価値観の両方が認められ、前進していくことが必要です。私は、男性的な視点と女性的な視点が一緒になることで、全体としてバランスのとれた、つまり長期的に実行可能な解決策が生まれると信じているので、紛争に対するこのアプローチに深くコミットしているのです。言語 私たちはおそらく、「すべての男性」または「すべての女性」について、ひとつの決定的な主張をすることはできません。私は、一般的な用法では必ずしも明白ではない区別をしました。この本では、女性や男性という形容詞は性のタイプを表し、女性的、男性的というのは、どちらの性にも存在しうる心理的な資質を表しています。順序としては</w:t>
      </w:r>
    </w:p>
    <w:p>
      <w:r>
        <w:rPr>
          <w:b/>
          <w:color w:val="FF0000"/>
        </w:rPr>
        <w:t xml:space="preserve">イド265</w:t>
      </w:r>
    </w:p>
    <w:p>
      <w:r>
        <w:rPr>
          <w:b w:val="0"/>
        </w:rPr>
        <w:t xml:space="preserve">ナイアガラオンザレイクベッド＆ブレックファースト協会へようこそ ナイアガラオンザレイクの町のベッド＆ブレックファースト協会の公式ウェブサイト、カナダオンタリオ州から選択するための180 +ナイアガラオンザレイクの宿泊施設を紹介へようこそ。歴史に浸漬し、私たちの牧歌的な町は、ナイアガラ川は、この有名な偉大な湖にその旅を終了オンタリオ湖の南岸に位置しています。この町は、世界各国からやってくる見識ある旅行者たちに選ばれた目的地となっています。無数の受賞歴のあるブドウ園やワイナリーに囲まれ、ナイアガラ-オン-ザ-レイクはまた、ユージン-オニール、オスカーワイルドと劇場の名前の由来自身、バーナード-ショーを含む世界有数の劇作家の本質をキャプチャ爽快季節公演で世界的に有名なショーフェスティバル劇場の本拠地となっています。ナイアガラ・オン・ザ・レイク（NOTL）の冬のホリデーシーズンは、いつも私をお祭り気分にさせてくれます（街中で踊っているところを何度も目撃されました）。12月14日のクリスマス・オープンハウスでは、ナイアガラ・クラシック・トランスポートの運転手付きリムジンに乗って帰宅したこともある。今年のイベントや祝典の中には、1812年戦争から200年という節目の年にちなんだものがあります。11月30日と12月1日には、ロータリークラブ主催のホリデーハウスツアーが開催されます。11月30日には、地元の合唱団と一緒に、歴史的な旧市街をキャンドルライトで散策することもできます。お問い合わせは、905-468-1950まで。また、1812年の亡霊が彷徨うという聖マルコ・アングリカン教会では、毎年恒例のクリスマス・スパイス・ランチョンに参加し、大好きな人へのチャーミングなプレゼントを購入することができます。予約はジリアン（905-468-3123）まで。リバーブリンク美術館が、その歴史の中で初めて冬にオープンすることを知りました。2013年3月末までの展示は、RiverBrink's War of 1812, Portraits from the Collection, L'autoportrait/Self-portrait , A Circle of Friends.です。カナディアン・アート・クラブ」、「殉教の情景」です。ウルフの死」です。また、Gathering Niagaraという団体が主催するCounterCulture Supper Clubという新しいイベントも、ぜひ行ってみたいと思っています。このシリーズでは、ナイアガラの有名シェフによる最先端の料理を、毎週金曜日の午後5時から9時まで、ナイアガラ・オン・ザ・レイクのCoffee Roastersで楽しむことができます。ナイアガラ・オン・ザ・レイクのワイナリー 私にとってホリデーの楽しみといえば、ワインカントリーの陽気なお酒やギフト商品である。12月に開催される「ストッキング・デイズ・オブ・クリスマス」では、特別なごちそうを見つけることができます。このイベントでは、新発売の限定ワインや、ほとんどのワイナリーでその場でしか手に入らないヴィンテージワインを提供しており、ワイン愛好家にとっては最高のプレゼントになります。ダイヤモンド・エステーツ・ワイナリーの12デイズ・オブ・クリスマスでは、自分だけのオリジナル・カクテルを作ることができ、最もクリエイティブなカクテルに贈られる賞品もあるかもしれません。観光スポットとイルミネーション ナイアガラ・オン・ザ・レイクのホリデーイルミネーションは、息を呑むほど美しい町の散策にぴったりです。さらに、ホリデーシーズンの必見は、ナイアガラパークウェイからナイアガラフォールズにかけて開催されるCAAウィンターフェスティバルオブライツです。1月31日まで開催されるこのフェスティバルでは、ライトアップされた巨大なディズニーフィギュア、幻想的なシーン、そして金曜日の夜には滝の上で花火が打ち上げられます。ホリデーシーズンのアイデアやイベントについては、B&amp;Bのホストにお勧めの場所を尋ねてみてください。投稿者: E. Lisa Moses これはナイアガラ・オン・ザ・レイクB&amp;B協会の唯一無二の公式ウェブサイトです。このサイトに掲載されているメンバーは、健康と安全に関する検査を受け、B&amp;Bとして運営するための法的ライセンスを取得し、協会が定めたすべての必要な基準を満たしています。オンライン予約をご希望の場合、このオプションにより、手数料が協会の財源に戻り、他の無関係な営利団体ではなく、非営利団体の全会員のために使われることが保証されます。ナイアガラ・オン・ザ・レイク(NOTL)では、美食の時間が退屈することはありません。ホリデーシーズンのおもてなしのアイデアをいち早く得るために、私は自分なりの小さな料理とワインのテイスティングツアーを作りました。ファイブロウ</w:t>
      </w:r>
    </w:p>
    <w:p>
      <w:r>
        <w:rPr>
          <w:b/>
          <w:color w:val="FF0000"/>
        </w:rPr>
        <w:t xml:space="preserve">アイディー266</w:t>
      </w:r>
    </w:p>
    <w:p>
      <w:r>
        <w:rPr>
          <w:b w:val="0"/>
        </w:rPr>
        <w:t xml:space="preserve">第二バチカン公会議では、教会と国家の関係に関する正式な文書は発行されませんでしたが、公会議の立法史にはこの問題が登場しました。1962年11月10日に配布された『教会憲章』の原典には、"教会と国家の関係について "の章（9）が含まれていました。これは、同じく神学委員会によって書かれた先行テキスト、"教会と国家の関係および市民的寛容について "を改訂したものであった。また、コンコンクリア前の1960年12月には、フリブールで開催されたキリスト教一致推進事務局の小委員会により、信教の自由に関するシェーマが作成されました。カトリック教会と他のキリスト教会や共同体の間に適切なエキュメニカルな関係を構築する望みがあるならば、信教の自由という特別な問題を明確にする必要があると認識されたのである。1962年6月、ボー枢機卿は中央委員会にフリブールのシェーマを改訂し、3つの短い章を含む、その第3章は "教会と市民社会の関係について "と題された。同時に神学委員会は独自のスキーマを提示し、上記の2つのうち最初のスキーマを提示した。この2つの図式について長い議論が行われたが、結論は出ず、それぞれの傾向は全く異なるものであった。この問題は教皇ヨハネ23世に委ねられ、教皇は1962年7月、2つの傾向の和解を目的とする混合委員会を設置した。(結局、この委員会（チリアチ、オッタヴィアーニ、ボー枢機卿、ヴィレブランズ女史、トロンプ神父で構成）は一度も開かれることはなかった）。同月、神学委員会のシェーマに示されたある見解を考慮して、事務局のシェーマが改訂された。1963年2月、事務局はさらにシェーマを改訂し、教会-国家の問題を脇に置くことを決定した。この新しい改訂版は、1963年5月に事務局によって承認され、7月に調整委員会に提出され、事務局から提出されるエキュメニズムに関するシェーマの第5章とすることが決定された（この改訂版の詳細については、1963年5月19日付けの「エキュメニズムに関する調整委員会」を参照）。(テキストを印刷するのに長い間遅れたことの詳細は、ここで私たちに関係する必要はない)。第9章は、教会に関する改訂版シェーマから省かれた。こうして、信教の自由の問題だけが公会議で議論されることになったのです。信教の自由に関する宣言」の明確な意図は、最終文書では、「人間の不可侵の権利と社会の憲法上の秩序に関する最近の教皇の教義を発展させること」（n.1）と狭く定義されています。しかし、この比較的限定された教義上の意図を実現する過程で、宣言は、教会-国家問題に関して教義の発展に向けて一定の重要な貢献をしたのである。そして、「今日の世界における教会に関する憲法」は、この発展を確認し、ある点では前進させた。本稿の目的は、この発展を分析することである。新しい問題意識 一般的に、この進展は問題の状態の変容から成っていた。新しい方向への動きは、レオ13世によってすでに始まっていた。初期キリスト教時代から、中世、後期のフランス古典王政の時代、そして宗教改革後の告白的絶対主義の時代を通じて、主要な問題は、霊的権力と時間的権力、つまり教皇と皇帝、教皇と王または王子との関係という観点から述べられてきた。この問題は、レオ13世にとって、その有効性の態様を保持していた。王位と祭壇の結合は、国教会を国教会の中に閉じ込め、その結果、国教会を国家に従属させるというものであったが、彼は確かに、アンシャン・レジームのモデルとして「教会と国家の結合」を主張したのではない。しかし、彼は大陸のライシスムにおける「政教分離」のドグマに対して、一貫して教会と政治的権威の秩序ある関係を主張した。同時に彼は、この古くからある二元制の問題を、当時の状況、すなわちヨーロッパ大陸における社会の自由化の進行と産業化の進展が彼にもたらした、より広い問題提起の中に含めることによって、変容させたのである。新しい用語は、精神的権威として、またキリスト教信者の共同体としての「教会」と、社会、経済、文化、そして政治的な制度生活の全領域における「人間社会」であった。このような広範な文脈の中で、ダイアーキーという問題が浮上した。</w:t>
      </w:r>
    </w:p>
    <w:p>
      <w:r>
        <w:rPr>
          <w:b/>
          <w:color w:val="FF0000"/>
        </w:rPr>
        <w:t xml:space="preserve">イド267</w:t>
      </w:r>
    </w:p>
    <w:p>
      <w:r>
        <w:rPr>
          <w:b w:val="0"/>
        </w:rPr>
        <w:t xml:space="preserve">Xiaofei Dengさんが2012年Shen Kuoコンペティションの受賞者の一人に（期限切れ コンピュータサイエンス学科の博士課程学生であるXiaofei Dengさんが、今年のShen Kuo賞受賞者の一人となったことをお祝いします。Shen Kuoプロジェクトは、中国の大学院生がレジーナ大学で行っている優れた研究を紹介する新しい取り組みです。Xiaofei Dengさんの研究は、ラフ集合論とグラニュラーコンピューティングが中心です。6月9日に北京に移動し、North China Electric Power Universityで開催されるShen Kuoカンファレンスで研究発表を行う予定です。  この発表の後、江蘇省蘇州市（上海近郊）にある彼の出身大学であるSoochow Universityで発表する予定です。また、数学・統計学の修士課程に在籍するTian Li Zhangさん（2011年にコンピュータサイエンス/数学の理学士号を取得）も、今年のShen Kuo賞受賞を祝しています。</w:t>
      </w:r>
    </w:p>
    <w:p>
      <w:r>
        <w:rPr>
          <w:b/>
          <w:color w:val="FF0000"/>
        </w:rPr>
        <w:t xml:space="preserve">イド268</w:t>
      </w:r>
    </w:p>
    <w:p>
      <w:r>
        <w:rPr>
          <w:b w:val="0"/>
        </w:rPr>
        <w:t xml:space="preserve">AFM 2012ウーマン・イン・ブラック』初のプロモポスター。ダニエル・ラドクリフが『ハリー・ポッター』終了後、ジャンルを変えてハマー・ホラーに挑戦し、今年最も成功した映画のひとつとなった『ウーマン・イン・ブラック（The Woman in Black）』。今月初めには、『ミスフィッツ』のトム・ハーパーが続編『The Woman in Black』の監督を務めることが決定したと聞いた。そして、今年のアメリカン・フィルム・マーケットが開催中の今、Colliderはこの映画の最初のプロモポスターを撮影することに成功しました。「ウーマン・イン・ブラック死の天使 "は、40年後の物語を続けることになります。第二次世界大戦中に政府に接収され、避難してきた子供たちが突然Eel Marsh Houseに到着し、その最も暗い住人を目覚めさせます。"ハーパーは、「The Woman in Black」の原作者スーザン・ヒルの原作をもとに、「Desert Dancer」のジョン・クローカーが書いた脚本をもとに監督する予定です。誰がキャストをリードするのかまだわかりませんが、今後数ヶ月のうちにこの映画から多くの情報を得られることを期待しています。この最初のプロモポスターを見ると、女性の主人公が登場しそうで、すでに有名な人なのか、新星なのか、それとも無名の人が演じるのか、興味がありますね。この映画がAFMに出展されたことは、このプロジェクトが順調に進んでいることを意味し、運が良ければ、まもなく製作日程とキャストの話が聞けるでしょう。とりあえず、この最初のプロモポスターは、シリーズの次回作を期待させるに十分なものである。</w:t>
      </w:r>
    </w:p>
    <w:p>
      <w:r>
        <w:rPr>
          <w:b/>
          <w:color w:val="FF0000"/>
        </w:rPr>
        <w:t xml:space="preserve">イド269</w:t>
      </w:r>
    </w:p>
    <w:p>
      <w:r>
        <w:rPr>
          <w:b w:val="0"/>
        </w:rPr>
        <w:t xml:space="preserve">Craigslistで仕事を見つける方法 Craigslistの概要。Craigslistは、特定の場所での求人情報の良い情報源です。求人情報は、場所とカテゴリー別にリストアップされています。また、地元のCraigslistのサイトに履歴書を掲載することもできます。Craigslist クレイグスリストの仕事検索オプション。Craigslistで仕事を探す最も簡単な方法は、仕事を探したいと思っている都市または州のサイトにアクセスすることです。元のCraigslistページの右側にサイトのディレクトリが表示されますし、直接Craigslist - Cities .のリストに移動することもできます。すべての都市に専用サイトがあるわけではないので、自分の住んでいる都市が表示されない場合は、州のサイトを利用します。希望の場所に到達したら、仕事の種類をクリックするか、「Jobs」をクリックしてキーワード検索を実行します。Craigslist Resume Posting（クレイグスリスト・レジュメ・ポスティング）。レジュメをアップロードするには、ページの左上にある「Post to Classifieds」をクリックします。次に、「Type of posting」の下にある「resume/job wanted」をクリックすると、レジュメをアップロードすることができます。その他のCraigslistの仕事検索リソースCraigslistには、仕事と求人のセクションもあります。また、インターンシップ、パートタイムの仕事、非営利の仕事、契約社員、在宅勤務の仕事も検索することができます。ジョブ・スキャム（求人詐欺）の警告Craigslist（および他の求人サイト）で見つけた求人情報には十分注意し、応募する前に十分に調査してください。求人詐欺には様々な種類があり、利用されないように注意することが大切です。求人詐欺</w:t>
      </w:r>
    </w:p>
    <w:p>
      <w:r>
        <w:rPr>
          <w:b/>
          <w:color w:val="FF0000"/>
        </w:rPr>
        <w:t xml:space="preserve">イド270</w:t>
      </w:r>
    </w:p>
    <w:p>
      <w:r>
        <w:rPr>
          <w:b w:val="0"/>
        </w:rPr>
        <w:t xml:space="preserve">Eurogamer Network Ltd.は、ユーザーアカウントや保存された設定など、ユーザーに拡張機能を提供するためにウェブサイト上でクッキーを使用しています。また、同じ広告を表示する回数を制限するためにもCookieを使用しています。お客様がこのサイトの利用を継続される場合、当社はお客様がこれらのクッキーを受け入れることに同意されたものと見なします。それ以外の場合は、いつでもプライバシー設定を変更することができます。開発者とパブリッシャーが必然的に次のゲーム機の準備をするように、「次世代機」はちょうど約皆さんの口から出ています。しかし、E3では、マイクロソフトとソニーは、現世代機以降のハードウエアについてあまり語ろうとはしませんでした。一方、EpicはUnreal Engine 4の次世代機技術を誇らしげに展示し、スクウェア・エニックスは同社のLuminousエンジンを活用した美しいデモ、「Agni's Philosophy」を公開し、次世代機でファイナルファンタジーがどれほど美しくなるかをアピールしていました。GamesIndustry Internationalは、スクウェア・エニックスのワールドワイドテクノロジーディレクター、ジュリアン・マーセロンにインタビューを行い、フィロソフィーのデモについて、次世代機の登場とその意味、そして次世代機がいかに優れていても、不気味の谷の問題は常に存在するとマーセロンが感じている理由などについて話を聞きました。以下、Q&amp;Aの全文をご覧ください。Q：まず、スクウェア・エニックスが次世代機の可能性を感じている「アグニの哲学」のファイナルファンタジー技術デモとルミナスエンジンについてお聞きしたいのですが、この技術について詳しく教えてください。その技術や実現したいことについて、もう少し詳しく教えてください。Julien Merceron (以下JM) : 私たちがアプローチした方法は、今後何ができるようになったら素晴らしいかを検討することでした。コンテンツやアセットに関しても、できる限りハイエンドなものを目指しました。同時に、リアルタイムでどこまで進化させられるかも試しました。ご存知のように、私たちはRPGやキャラクターが非常に重要なゲームにフォーカスしています。そのため、フェイシャルアニメーションやボディアニメーション、キャラクターのダイナミクス、キャラクターのライティング、そして将来的にプレイヤーに提供したい環境との融合について、深く考える必要があったのは確かです。デモで使用した技術に関しては、おそらく今後数ヶ月でより多くのコンテンツが登場すると思いますが、2年後に「どこに着地するのか」と考えた場合、私たちは多くの理由でリアルタイムライティングに非常に興味を持っています。まず、私たちにとって、アーティストにリアルタイムの編集パイプラインを提供することはとても重要なことです。ライティングのリアルタイムソリューション、ナビゲーションのリアルタイムソリューション、ゲームのほぼすべてのアスペクトのリアルタイムソリューションがあれば、アーティストに多くの自由を与え、より速く反復し、磨きをかけることができるようになります。私たちは可能な限りリアルタイム性を追求したいと考えており、プロトタイプを作成し、私たちが考える最善のアプローチがうまくいくかどうかを確認できるPCに深く取り組んでいるのは明らかです。Q: 次世代機に関する確かな噂として、ソニーは独自技術から脱却し、Cellのコンセプトを捨てて、既製品のソリューションに戻るというものがあります。これは、あなたや他の開発者が歓迎することでしょうか？「Julien Merceron Julien Merceron : 確かにそうですね。複雑なハードウェアには、2つの側面があります。ハードが複雑すぎてターゲットが定まらない場合、発売できるタイトルの数が少なくなり、タイトルの数が少ないと、結局そのプラットフォームをうまく売ることができず、実は大きなハンディキャップを背負ってスタートすることになるのです。PS3や360は、PS2のように成功する方法を見つけられていないのです。一方、ハードウェアが複雑な場合、最初のうちは問題がありますが、開発者があらゆる最適化を発見し、年々品質が向上していくので、プラットフォームの寿命が延びる可能性があります。しかし、シンプルなアーキテクチャであれば、誰にでも多くのチャンスが与えられるので、現在の危機的なビジネス状況を考えると、これは非常に重要なことだと思います。ゲームはよりコストがかかります。もし、参入のハードルを高くし始めたら、より多くのスタジオが死に、より多くのパブリッシャーが死に、プラットフォーム上のタイトルが少なくなってしまうでしょう。もし、ゲームにアクセスしやすくし、より多くの人にチャンスを与えれば、ゲームにアクセスできるようになります。</w:t>
      </w:r>
    </w:p>
    <w:p>
      <w:r>
        <w:rPr>
          <w:b/>
          <w:color w:val="FF0000"/>
        </w:rPr>
        <w:t xml:space="preserve">イド271</w:t>
      </w:r>
    </w:p>
    <w:p>
      <w:r>
        <w:rPr>
          <w:b w:val="0"/>
        </w:rPr>
        <w:t xml:space="preserve">At Home with Laetitia Maklouf レティシアは、クリスマスプレゼントの中に入っていた種をきっかけに、ガーデニングに目覚めました。植えてみたら、大きくなった。それ以来、彼女は植物と一緒にポタリングをしています。最新作の "Sweet Peas for Summer "では、数カ月でゼロから庭を作る方法を紹介しています。  シェパーズ・ブッシュで、ハンク、娘のジェミマと暮らしています。物置でラジオを聞きながら、来年は何を植えようかと考えています。究極の「自分の時間」は、ベッド、キンドル、そして誰にも邪魔されないことです。その次には、庭を訪れることです（一人なので、誰かが退屈する心配はありません）。 ウエストロンドンでお気に入りの食事場所は？映画鑑賞にはBusaba（Westfield）、白いテーブルクロスのおしゃれなレストランにはLa Trompette（DevonshireRd）がお気に入りです。週に2日半、9時から5時までの間、手伝ってもらいます。それなしで本を書くのは、残念ながら私の能力を超えています（それを成し遂げたスーパーウーマンはたくさんいると思いますが！）。私は母親として、執筆やガーデニングと同じくらい野心と意欲と責任感を持っていますが、両方を同時にやろうとしても全く無駄で、泣きたくなるだけだと早くから知っていたので、やろうとも思いません。もし、すぐに逃げ出さなければならないとしたら、どこに行きますか？どこか隠れる場所？  コーンウォールの海辺で、友達と一緒に。 枕元には何がありますか？未読の雑誌の山、キンドル、普段は小さな花瓶に甘い香りのするものを入れて、自分に優しくしているとき。</w:t>
      </w:r>
    </w:p>
    <w:p>
      <w:r>
        <w:rPr>
          <w:b/>
          <w:color w:val="FF0000"/>
        </w:rPr>
        <w:t xml:space="preserve">イド272</w:t>
      </w:r>
    </w:p>
    <w:p>
      <w:r>
        <w:rPr>
          <w:b w:val="0"/>
        </w:rPr>
        <w:t xml:space="preserve">"なぜその映画が作られたかという文脈は、あなたが作品の質が低い、出来が悪いと考えることを正当化するものです。そしてそのように、あなたはその作品を評価するのに十分なほど、何が起こっているのか理解していなかったのです。どうやら、もしあなたが何か華やかで壮大なものを期待していたのなら、間違った映画に来たようです。「というのは、最近、ファンが自分の好きな作品に対する否定的な批判を抑止するために使うようになったセリフの一つです。多くの場合、批評家や評論家がその作品に精通していない場合、このような擁護は正当化されます。一般に、批評家は様々な映画や作品（特にコメディやパロディ）に対して、あらゆるカテゴリーの中身が信じられないほど不足していることを引き合いに出して、批評を書く際にあまりにも厳しいことを言うことがあるのは事実である。しかし、この点については、たとえ批評家や評論家がその作品を気に入っていたとしても、自分の好きな作品全般をあらゆる批判から守るために使われることがほとんどで、ほとんどのファンも調子に乗ってしまうことがあります。この弁護の第一の問題は、表面的には極めて逆説的であるということです。悪い映画が、明らかに悪いと思われていたからといって、魔法のように悪くなくなるわけではありません。実際には、まったく逆なのです。もうひとつは、製作者の意図に関係なく、最終的に出来上がったものは、それ自体の最終的なメリットで判断されなければならないということです。映画の製作者は、真の芸術を作ろうとせず、「ただ」娯楽映画を作ろうとしているかもしれませんが、だからといって、娯楽に失敗することはありえないということです。さらに、ここには、真の芸術であることを意図していないクリエイティブな作品の制作者は、可能な限り低い水準に留まるべきだという提案がありますが、これは明らかに馬鹿げています。品質とエンターテインメントは相互に排他的ではありませんし、何かが高い芸術であると想定されていないからと言って、それに怠惰や杜撰さを与えていいことにはならないのです。そしてもちろん、そもそもなぜ意図的にひどいものを作りたいのか、という明白な疑問もあります。これは、純粋に逃避的な娯楽が悪いとか、すべての作品が「価値ある」真の芸術の高みを目指すべきだということではなく、逃避的な娯楽を作ること自体が、その娯楽の制作者やファンにとって自動的に「批判から自由になる」カードにはならないということです。このような見方をするファンは、アニメ、SF、コメディなどのゲテモノを意図的に呼び寄せている可能性があります。これは、これらのトロフィーの通常の目的（つまり、ゲテモノから好きなものを得ようとすること）と矛盾しているように見えるかもしれませんが、ポイントは、異なるジャンルは異なる基準に従うべきだということです。この現象を正確に狙ったものではないが、著名な映画評論家ロジャー・エバートの造語である「エバートの法則」--「映画が何についてかではなく、それについてどうなのか」--も、ここに関連性がある。これは、ロジャー・エバート氏が、「間違いない」はずのアクション映画を、「ふさわしい」はずのオスカー・ドラマよりも高く評価できるというもので、アクション映画の方がドラマよりも芸術的に複雑であったり本質的に優れていたりするからではなく（そうかもしれませんが）、アクション映画の方がドラマであるよりもアクション映画として優れており、したがって映画体験としての満足度がより高いからだということなんだそうです。この論理では、逆もまた真なりで、アクション映画が必ずしもドラマと同じものを観客に提供することを目指していないからと言って、批判から完全に免除されるわけではないのです。マリアン：この映画は、「子供向けだから」という理由で文句を言ってはいけない映画のひとつで、まるで子供は頭が悪いからクソを見分けることができないかのようなものです。あるいは、まるで自分の子供にクソを提供することを気にしないかのようにね。自分の子供には見せたくないわ 50年代の性別の固定観念を 植え付けない限りはね私はそうしないが。ムービー・ボブは、映画が「努力していない」というだけで、批判を免れるという考え方に否定的な立場を示しています。彼は、『エクスペンダブルズ』の例を挙げ、その問題は、大馬鹿アクション映画であることではなく、悪い大馬鹿アクション映画であったことであると述べました。セルツァーとフリードバーグの擁護者たちは、しばしばこのような言い訳をします。"バカバカしいジョークなのはわかってる、バカバカしいジョークのはずだ"ということを無視する。</w:t>
      </w:r>
    </w:p>
    <w:p>
      <w:r>
        <w:rPr>
          <w:b/>
          <w:color w:val="FF0000"/>
        </w:rPr>
        <w:t xml:space="preserve">イド273</w:t>
      </w:r>
    </w:p>
    <w:p>
      <w:r>
        <w:rPr>
          <w:b w:val="0"/>
        </w:rPr>
        <w:t xml:space="preserve">フォーマット 書籍の説明 発売日2007年10月30日 本書は、ナイアル・ファーガソンがこれまで発表してきた数々の著作の中で、最も高い評価を得ている大作である。本書では、現代史における最も挑戦的な問いに取り組んでいる。なぜ20世紀は歴史上最も血なまぐさい時代だったのか？なぜ20世紀は歴史上最も流血の多い時代だったのか？南京の城壁からノルマンディーの血まみれの海岸まで、民族浄化の経済学から帝国の衰退と没落の政治学まで、新たな答えを求める彼の探究心はとどまるところを知らない。その結果、極めて重要であると同時に見事な文章で、偉大な歴史家の代表作となったのである。本書は、ニール・ファーガソンがこれまで発表してきた数々の著作の中から選ばれた、驚くべき内容と博識さを持つ大作である。この本の中で彼は、おそらく現代史の最も困難な問題に取り組んでいる。なぜ20世紀は歴史上最も血なまぐさい時代だったのか？なぜ20世紀は歴史上最も流血の多い時代だったのか？南京の城壁からノルマンディーの血まみれの海岸まで、民族浄化の経済学から帝国の衰退と没落の政治学まで、新たな答えを求める彼の探究心はとどまるところを知らない。その結果、重要であると同時に見事な文章で、偉大な歴史家の代表作となったのである。ニール・ファーガソンは「世界の戦争」を書き始める。20世紀、特に1912年から1953年の間、何が人類史上最も流血の多い時代としたのか、という単純な疑問から始まる。しかし、物語が進むにつれて、彼の考えはバラバラになり、本書が終わりに近づくにつれて、その感触はほとんど失われていく。この数十年にわたる大規模な紛争は、西洋から東洋へのパワーシフトの先駆けであり、日本、中国が相次いで先進的な隣国に追いつくための大きな一歩を踏み出したというのが、ファーガソンが全体を通して目指していると思われるゴールである。最後のエピローグは、9.11テロ以降の現在の政治状況に向けた穏やかな動きとしてのみ機能し、ほとんど非クライマティックな印象を与える。この動きは、この本を現代の文脈に置くのに役立つ一方で、これほど未使用の可能性を秘めていた東西の力学を刺激するのに何の役にも立ってはいない。つまり、ファーガソンは冒頭で提示したすべての糸をまとめることができず、中途半端な本になってしまったのである。私はようやくこの本を読み通すことができた。私はもう一人の尊敬するレビュアーと同意見で、Niallは本題から大きく外れてしまった。ファーガソンが最初に書いた論文にたどり着くことはないだろうとずっと思っていたが、それにしてもなんと面白い本なのだろう。この本を手放すことができない部分がたくさんある。まるで、優秀な老賢人が世界の歴史や出来事について延々と語っているのを聞いているような感じです。西洋の没落がどのようにして起こったのか、その答えを知りたかったら、がっかりするだろうが、戦争の歴史について非常に興味深い事実を学びたい、あるいはリフレッシュしたいのなら、これは良い本である。ファーガソンは、20世紀の幕開けが、不必要で、根拠がなく、避けられたかもしれない途方もなく破壊的な世界大戦であったことを、非常に明確に述べている。そこから、彼はその結末を本の終わりまでたどっていく。本論からどこまで逸脱しているか、あるいは逸脱しているかは、自分で判断する必要がある。次の世界大戦に至る物語は、はっきり言って、勉強になる。</w:t>
      </w:r>
    </w:p>
    <w:p>
      <w:r>
        <w:rPr>
          <w:b/>
          <w:color w:val="FF0000"/>
        </w:rPr>
        <w:t xml:space="preserve">ID 274</w:t>
      </w:r>
    </w:p>
    <w:p>
      <w:r>
        <w:rPr>
          <w:b w:val="0"/>
        </w:rPr>
        <w:t xml:space="preserve">オーダーメイドのスライド式ワードローブ ロンドンファニチャー株式会社 幼い頃、未来の生活を描いた映画やテレビ番組を見ていると、家の中に自動でスライドするドアがあることがよくわかりました。この技術は確かに裕福な人たちのものですが、私たちの多くはスイングするヒンジ式ドアに満足しています。しかし、ワードローブはそうではありません。季節の移り変わりとともに洋服が増え、ベッドルームのスペースはますます狭くなり、その分、貴重になります。ワードローブやベッド下収納は、床面積を節約し、収納スペースを確保する方法のひとつですが、家具の機能も重要なポイントです。お部屋のスペースを最大限に活用するために、London Furniture Ltd.のオーダーメイドのスライド式ワードローブを検討してみてはいかがでしょうか。引き戸にすることで、扉の開閉のために広いスペースを確保する必要がありません。商業施設や家庭でのオーダーメイド家具の製作に長年携わってきた私たちは、限られたスペースや使い勝手を最大限に生かす方法を熟知しています。ロンドンのスライド式ワードローブのデザインは、実際に家具を作り始める前に、お客様によって最終決定され、承認されます。ロンドンのスライド式ワードローブのデザイナーが自宅を訪問し、寸法と使用できる可能性のあるデザインを評価します。引き戸式ワードローブは、階段下、ロフト、壁のくぼみなど、さまざまなユニークなスペースに設置することができ、棚の代わりにもなります。私たちが開発したデザインは汎用性が高いので、お部屋に置くワードローブを限定する必要はありません。スライドドアのワードローブは、オフィスワークの棚やエンターテインメントシステムなどを隠すことができます。ロンドンファニチャー株式会社のポートフォリオで、私たちがデザインしたオーダーメイドのスライドドア式ワードローブの例をご覧ください。そして、私たちのチームのメンバーに連絡し、私たちがどのようにあなたを助けることができるかについての情報を入手してください。</w:t>
      </w:r>
    </w:p>
    <w:p>
      <w:r>
        <w:rPr>
          <w:b/>
          <w:color w:val="FF0000"/>
        </w:rPr>
        <w:t xml:space="preserve">イド275</w:t>
      </w:r>
    </w:p>
    <w:p>
      <w:r>
        <w:rPr>
          <w:b w:val="0"/>
        </w:rPr>
        <w:t xml:space="preserve">Up the Football League we go Thursday 18 October 2012 10:59 さて、チャンピオンシップの新キャンペーンが始まって10試合、すでにFIFAの厄介者たちは、自分たちで遊ぶための週末を盗んでしまったようだ。しかし、これまでのところ、状況はどうなっているのだろうか？「マラソンだ、スプリントじゃない！」と叫ぶミッドタブラーたちだが、ちょっと笑うために、ここまでの2部リーグの状況を評価してみよう。すでに優勝者は決まっている。ただし、賞金目当てというわけではない。チャンピオンシップの監督解任レースは、ブラックバーンのスティーブ・キーンに軍配が上がり、彼は先月ついに苦境から解放された。しかし、このスコットランド人を夏に処分するのではなく、ローバーズが3位で7試合を終えた時点で、ヴェンキーズがその行為を行ったのだ。奇妙に思われるかもしれないが、ランカシャーチームのファンは足で投票しているのである。一方、優勝候補のボルトンは、トロッターズを18位で低迷させ、オーウェン・コイルを解任した。5試合で1勝という不振で、元バーンリーの監督は職を失ったが、新監督はすぐに適応しなければならないだろう。10試合で5得点のクリス・イーグルスは、稀に見る輝きを放っている。上位陣では、プレーオフ進出経験のあるカーディフがリードし、ナイジェル・ピアソン率いるレスターが食らいついている。カーディフは、ピーター・ウィッティンガムが再び中盤の原動力となり、華々しいとは言えないまでも、安定した戦いを続けている。そのレスターが、4シーズンぶりに優勝候補の一角に躍り出た。この夏、ギャンガンから移籍したフランスU-21代表のアンソニー・ノッカートも、ハダースフィールド戦で見せたセンセーショナルなブレースで注目を集め、すでに大きな成功を収めているようである。スティーブン・フレッチャー、マット・ジャーヴィス、マイケル・カイトリーをプレミアリーグで失ったウルブスは、力強く回復している。ステイル・ソルバッケン監督率いるチームは後方を固め、ウィンガーのバカリ・サコを獲得したことで、このリーグで最も賢明な選手の一人であることがすぐに証明された。クリスタル・パレスは、4連勝でトップ4入りを果たした。ドギー・フリードマンはサウスロンドンの厳しい予算で奇跡を起こしたが、いつまでそれを維持できるだろうか？そして、いつまでウィルフリード・ザハを温存できるのだろうか？イーグルスのライバルであるブライトンは、プレーオフ進出候補として早くから注目されていた。そして、2011/12シーズンは残念な結果に終わったものの、ストライカーのクレイグ・マッケイル＝スミスは7試合で6ゴールとようやく結果を出している。プレーオフ進出の可能性があるのは、新加入のハダースフィールドで、同じヨークシャーのリーズは得失点差で追いついている。ジョエル・リンチ、オリバー・ノーウッド、ジェームズ・ヴォーンらが活躍するリーズは、レスターのストライカー、ジャーメイン・ベックフォードもレンタルで獲得している。また、スコアキーパーを悩ませているのはブラックプールだが、最近のフォームはパッとしない。トム・インシーがウイングで活躍し、プレミアリーグのハゲタカが集まってきている。慌てたイアン・ホロウェイが、1月になるとマンチェスター・ユナイテッドをほうきで突付く姿がすでに想像できる。昇格を狙うハルは最近3連敗中で、マティ・フライアットがアキレス腱を痛めてシーズンが終わったことがわかり、さらなる打撃を受けた。しかし、ジェイ・シンプソンは見事にステップアップし、センターバックのアブドゥライ・フェイも3得点を挙げている。しかし、トニー・モーブレーのチームはプレーオフ進出を狙うには十分な戦力を残している。ルーカス・ユトキエヴィッチやジョシュ・マッケイシュランが好調を維持し、安定したプレーが要求される。ノッティンガム・フォレストとイースト・ミッドランドのライバル、ダービーは、ラムズがシティ・グラウンドでダービーに勝利したものの、序盤の順位は1ポイント差で並んでいる。9月に行われた5試合では勝ち点3しか取れなかったが、ショーン・オドリスコル監督は夏に強力な人材を集め、フォレストは5月に挑戦することを期待されている。元ミッドフィルダー</w:t>
      </w:r>
    </w:p>
    <w:p>
      <w:r>
        <w:rPr>
          <w:b/>
          <w:color w:val="FF0000"/>
        </w:rPr>
        <w:t xml:space="preserve">イド276</w:t>
      </w:r>
    </w:p>
    <w:p>
      <w:r>
        <w:rPr>
          <w:b w:val="0"/>
        </w:rPr>
        <w:t xml:space="preserve">ジョン・アシュベリー『隣の部屋のカップル』について THE COUPLE IN THE NEXT ROOM 彼女は青いカーテンが好きだった。角度を変えると星になる革の服を着た男の子が引っ越してきた後に彼らは世紀末の名前を見つけた ある晩、帰宅する。未知であることの全体が茎に吸収された。レールの上の自由な花嫁は、他の花嫁と、彼らを見送る大きな墓に気づくように警告した。 ビルの顔のように、名前の避雷針は、彼らの熟考の違いを調整した。別の日。その日の午後、私たちは物を身につけ、星々の向こうに昇るビジネスの板をよく眺めた。(from Houseboat Days , 1977) この詩を読むと、あなたがこの詩から何を受け取るにせよ、"A free / Bride on the rails... "で始まる文章で起こることに同意していただけると思うのです。その直前に、"stalk "という単語が突然真鍮のような音を立てて私たちに襲いかかり、冒頭の漫然とした物語を置き去りにしてしまうのです。このイメージが何を意味するのか考える間もなく、この壮大な文章が私たちを襲う。それは「偉大な」という言葉で示されるかもしれないが、それを際立たせているのは「自由」、「レール」、「ハーズ」の難しさである。(アシュベリーは、構文の不確実性を誘発するために、流行遅れの大文字を使うのが好きなのだ)。この詩の最後の行は、主に、この詩が「私たちが物を着てよく見えたあの午後」と終わっていたら、私たちの心の中に噴出するであろうエレジーを押さえるためにあるのである。確かに「星」（「青」や「名前」のような）は詩の冒頭を参照しており、ここから詩のタイトルを意味する伝記を抽出することができますし、私たちが常に知らない隣人についての話を推測する方法を典型的に示しています。おそらく、彼らは結婚しているか、赤ちゃんがいるのだろう（そのようなカップルは他に何をしているのだろうか）。outwore」と「look well」の複数の意味に、伝統的な巧みさが感じられます。a）本質的なものではない部分（たとえばリンゴの茎）、（b）本質的なものである部分、つまり植物が心や骨格の代わりに持っているもの、（c）導電性、つまり避雷針のように物が通過するもの、などである。でも、私が一番好きなのは、真ん中の文章です。何度も潜って、それが何なのかよくわからないまま、起こることに荒々しく接することができる場所です。</w:t>
      </w:r>
    </w:p>
    <w:p>
      <w:r>
        <w:rPr>
          <w:b/>
          <w:color w:val="FF0000"/>
        </w:rPr>
        <w:t xml:space="preserve">イド277</w:t>
      </w:r>
    </w:p>
    <w:p>
      <w:r>
        <w:rPr>
          <w:b w:val="0"/>
        </w:rPr>
        <w:t xml:space="preserve">どんなことでも、重荷になる可能性があります。例えば、お金をたくさん持っていると、昔の知り合いがぞろぞろ出てきて、お金を出せとうるさく言ってくるかもしれません。それは重荷になる。現金を持っているからポケットに入るわけではないが、精神的には重荷になる。過剰な富が重荷になることはないでしょう？もし、そんなに負担になるのなら、多くの慈善団体や家族に遺贈すればいいのです。苦しみ続ける必要はないのです。</w:t>
      </w:r>
    </w:p>
    <w:p>
      <w:r>
        <w:rPr>
          <w:b/>
          <w:color w:val="FF0000"/>
        </w:rPr>
        <w:t xml:space="preserve">イド278</w:t>
      </w:r>
    </w:p>
    <w:p>
      <w:r>
        <w:rPr>
          <w:b w:val="0"/>
        </w:rPr>
        <w:t xml:space="preserve">元々、数年前に長男のゲイジを Paintshop pro でブレンドしたコラージュを作り、我が家の壁に飾っていました。数日前、この写真をFacebookのファンページでシェアしたところ、あるユーザーからこのコラージュともうひとつのコラージュのチュートリアルをリクエストされました。もうひとつのコラージュは、完成したら今週末にご紹介します。チュートリアルのリクエストはPaintshopblogのFacebookファンページでご連絡いただければ、できる限り完成させるよう努力します。このコラージュはPaintshopblogのファンページで公開したところ、ファンの方からチュートリアルをリクエストされました。このチュートリアルがあなたや、カスタムコラージュに興味のある方のお役に立てれば幸いです。ファンページをご覧いただきありがとうございます。もしあなたが自分の写真を使って同じようなコラージュを作りたいなら、同じ時間帯に同じ場所で撮った写真を使うことをお勧めします。光と影が似ているため、最もリアルな仕上がりになります。もし自分の写真を使うなら、このチュートリアルで使った写真と同じような向きで3種類のポーズを撮ってみてください。また、このチュートリアルで使用したテクニックを使って、Corel Paintshop Pro で自分だけのブレンドコラージュデザインを作ることもできます。ツールやレイヤーの重ね方を覚えてしまえば、どんなコラージュを作れるかはあなたの想像力次第です。このチュートリアルでは、主にフリーハンド選択ツール（ポイントツーポイントモードに設定）を使用し、背景をなじませるために低い不透明度に設定した消しゴムブラシを簡単に使用します。また、以下のビデオチュートリアルを参考にすることもできます。このチュートリアルは Paintshop Pro のすべてのバージョンと互換性があるはずです。ブレンドフォトコラージュ Corel Paintshop Pro X4 ビデオチュートリアル プレビュー ステップ 1 ステップ 2 使用したい背景のある写真にズームインします。矩形選択ツールを使って、背景の一部を選択します。次に、「編集 &amp;gt;コピー」を選択して、選択範囲をクリップボードにコピーします。次に、「編集 &amp;gt;新規画像として貼り付け」を実行します。CTRL+Dを押して、アクティブな選択範囲を解除します。Step3 4000×2000の背景が透明な画像を新規に作成します。  ファイル &amp;gt;新規画像」を開きます。注：小さい写真をコラージュに使用する場合は、当然ながら、より小さいサイズの画像を使用する必要があります。ステップ4 編集＆gt; コラージュの右側に使用する画像をコピーします。次に、その画像を「ラスター1」レイヤーの新規作成画像に貼り付けます（「編集」→「新規選択範囲として貼り付け」）。ラスター1?レイヤーの名前を「Right」に変更します。ステップ5 ブレンドコラージュの中央に使用する画像を選択し、ズームインします。フリーハンド選択ツールを選択し、モードを「ポイントからポイント」に設定します。頭の部分をゆっくりなぞります。選択が完了したら、マウスを右クリックして選択範囲を完成させます。次に、キーボードの「Delete」キーを押して、画像から選択範囲を削除します。その後、CTRL + Dキーを押して選択解除を行います。注意：髪の毛の周りの選択範囲は、完璧である必要はありません。このチュートリアルの後半で、消しゴムブラシを使ってなじませる予定です。ステップ6 4000×2000の画像を引き上げ、新規ラスターレイヤーを作成し、「中間」という名前に変更します。先ほど背景を削除した真ん中の画像を選択し、「編集 &amp;gt;コピー」に進みます。レイヤー名「Middle」を選択したまま、「編集 &amp;gt;新しい選択範囲として貼り付け」を実行します。移動ツール（キーボードの「M」キーを押す）で、画像の位置を変更します。Step 7 「Middle」レイヤーの不透明度を下げ、フリーハンド選択ツールで腕の輪郭をなぞります（ポイントからポイントへ）。こうすることで、真ん中の画像が右の画像の後ろにあるように見えるようになります。選択が完了したら、不透明度を100%に戻し、キーボードの「Delete」キーを押して選択範囲を削除します。その後、Ctrl + Dキーで選択解除します。Step 8 左側のレイヤーとして使用する画像を選択します。フリーハンド選択ツール（ポイントからポイントへ）を使って、背景の右半分を削除します。削除したら、「左」という名前の新しいレイヤーRasterにコピー＆ペーストします。ステップ9 編集 &amp;gt;このチュートリアルの最初に切り取った背景ブレンドをコピーします。右」のレイヤーの真上に「Background Blend Left」という名前の新しいラスターレイヤーを作成します。ステップ10 「Middle」レイヤーを選択します。次に、消しゴムブラシを選択し、不透明度を5%程度に設定し、髪の生え際の周辺をブレンド/フェザー処理します。注意：これは、髪や頭の周りを消すのではなく、明るくするものです。</w:t>
      </w:r>
    </w:p>
    <w:p>
      <w:r>
        <w:rPr>
          <w:b/>
          <w:color w:val="FF0000"/>
        </w:rPr>
        <w:t xml:space="preserve">イド279</w:t>
      </w:r>
    </w:p>
    <w:p>
      <w:r>
        <w:rPr>
          <w:b w:val="0"/>
        </w:rPr>
        <w:t xml:space="preserve">住宅の感情的な引力 住宅を所有するということは、感情を揺さぶることがある。南カリフォルニア大学のリチャード・グリーン教授は、自身のブログ「Real Estate and Urban Economics」で、他の投資と比較して「不動産には何かがある」と書いています。触れて感じられるものであることに加え、家はコントロールできる感覚を与えてくれる。教授は、不動産を購入して賃貸市場から撤退したとき、「経済的にうまくいくと思ったからではなく、大家さんが嫌いだったので、もう小切手を書く必要がないと思って安心した」ことをとても喜んでいたのを覚えているそうです。スピード購入 マイホームを持つことの利点のすべてについて、頭で考えるより、心で考える方が得策である。しかし、人々が決断を下すのが早いという証拠もあります。2010年のING Direct UKは、「平均的な住宅購入者は、購入の決定前に物件を見るのにわずか21分しか費やしていない」という証拠を挙げている。このような迅速な意思決定の理由のひとつは、人々は、自分が所有していないにもかかわらず、その物件に住んでいるという心象をすぐに形成してしまうことにあるのかもしれない。そうすると、その物件に高い価値を見出したり、当初の予定よりも多くの借金をする用意ができたりする。行動経済学では、この思考の罠を「養分効果」と呼んでいる。住宅リスク 恋愛、特に住宅は厄介なものである。金利の上昇や収入の減少により、毎月の住宅ローンの支払いが困難になる可能性がある。また、家を持っていることで、より良い仕事への転職や就職が難しくなることもある。また、住宅価格が下落し、失恋だけでなく、負の遺産を抱えることになるかもしれない。たとえ感情を抑えたとしても、住宅投資にはリスクがある。クリス・ディローは、「住宅は多くの人が想像しているよりもリスクの高い投資である」と書いている。その理由は、住宅価格は雇用が最も危険にさらされるときに下落する傾向があることと、少なくとも米国では長年、株価は住宅価格よりも変動が少なかったからである。2010年にも、米連邦準備制度理事会（FRB）のカレン・ペンス副総裁が、住宅は最低の投資対象であると述べたと、Wall Street JournalのReal Time Economicsブログで報じられたが、同様の見解である。住宅投資のリスクは、米国に限った話ではない。過去数年間の多くの国々での住宅価格の下落がそれを示唆しているが、報道では、長期的には住宅価格は一般的に上昇するという印象を与えるかもしれない。しかし、その上昇幅は過大評価されるべきではない。ニール・モネリーは2011年の著書「Safe As Houses」の中で、多くの国の住宅価格データを数十年、場合によっては数世紀前にさかのぼって調査している。その結果、住宅価格はインフレ率を年率1%程度上回るのが「より普通」であることがわかった。</w:t>
      </w:r>
    </w:p>
    <w:p>
      <w:r>
        <w:rPr>
          <w:b/>
          <w:color w:val="FF0000"/>
        </w:rPr>
        <w:t xml:space="preserve">イド280</w:t>
      </w:r>
    </w:p>
    <w:p>
      <w:r>
        <w:rPr>
          <w:b w:val="0"/>
        </w:rPr>
        <w:t xml:space="preserve">...そのときの逆説は、パウンドの声は、いかなる直接的な方法でも「生」と結びついていないことだった--たとえば、ローレンスのようなものではないのだ。それはやはり仮面の産物であり、自分自身を何か別のものに投影する行為に没頭していたのです。メトロの詩は前兆だった。それは、パウンドの人生と作品、彼の怒りの心、幻影への憧れが、東洋の美学と哲学の実現、彼のモダニズムを形作ることになる翻訳の旅に、どこまで近づけるかを指し示している。この逆説は、パウンドが東洋を旅したことがないという事実によって深められる。1914年、彼は中国に行く機会を逸してしまい、それ以来、重要な出来事が展開されるたびに連絡を絶つようになった。彼がそこから得たものは、美的・政治的な目的のために中国に生命を吹き込むことができたとしても、常に文学的なものであり、したがって部分的には死んでいたのである。彼は中国、あるいは少なくとも彼の孔子が、ヨーロッパをそれ自体から救うことを期待したが、それは、1945年にピサで檻に入れられたとき、中国語の辞書が彼を破戒から救ったのと同じことだった。1915年にパウンドが出版したフェノロサ書庫の翻訳本『Cathay』には、パウンドが塹壕にいた友人で彫刻家のゴーディエ＝ブルジェスカに送った2編の詩の写しが掲載されているが、この詩がないのは残念である。哀歌」はこう始まる。北門のそばでは、砂を含んだ風が吹き、太古の昔から今に至るまで孤独だ。木は倒れ、草は秋に黄色くなり、私は塔や楼閣に登って野蛮な土地を見渡す。荒涼とした城、空、広い砂漠、この村にはもう壁はない。千の霜で白い骨、木や草で覆われた高い跳躍、誰がこれを実現させたのだろう。誰が炎のような皇帝の怒りをもたらしたのか？誰が太鼓と釜の太鼓を持った軍隊を連れてきたのか？野蛮な王たち...そして悲しみ、雨のような悲しみ。行くも悲しみ、帰るも悲しみ...。我々の状況を見事に描き出している」とゴーディアは言った。この本全体がそうなるように構成されていた。ヒルは、最近の伝記作家ムーディが「キャセイを、ウィルフレッド・オーウェンなどを飛び越えた反戦詩として、見事に時代を先取りしていると正当に評価している」と述べている。パウンドは戦場に行かず、兵士への敬意から戦争を直接表現しようとはしなかった。キャセイ』が瞬間的に強いのは、パウンドにとって、非人間的な芸術、その古典的な様式を問題にする壮大な方法、偏向の天の恵みを提供したからでもある」（同前）。私は、パウンドがこの作品集を制作したとき、中国語が読めなかったことを知り、驚いた。</w:t>
      </w:r>
    </w:p>
    <w:p>
      <w:r>
        <w:rPr>
          <w:b/>
          <w:color w:val="FF0000"/>
        </w:rPr>
        <w:t xml:space="preserve">イド281</w:t>
      </w:r>
    </w:p>
    <w:p>
      <w:r>
        <w:rPr>
          <w:b w:val="0"/>
        </w:rPr>
        <w:t xml:space="preserve">夢の仕事の広告を見た。あなたはすぐに紙に向かって、いや、キーボードに向かってペンを走らせ、よく練られたカバーレターを送り、それに履歴書を添付します。カバーレターには、自分が「転用可能なスキル」を持っていることを説明し、オールド・フェイスフルから出る熱湯と蒸気のように、あなたの情熱をページから発散させるのです。その結果、どうなったか？不採用です。でも、あなたには「転用可能なスキル」がある。情熱もある。では、なぜあなたは拒絶されるのでしょうか？資格がないからです。"転用可能なスキル "とは、「私にはその仕事に必要な資格がありませんが、とりあえず面接してください」という意味です。いいえ、申し訳ありません。雇用主はあなたに親切にする必要はないのです。雇用主は、実際に仕事ができる人をそのポジションに充てる必要があるのです。成功の実績がある人。会社のやり方」を学ぶ以上の）急な学習曲線がないような人。「でも、「転職はよくあることだ」とおっしゃいますね。なぜ、彼らにはうまくいって、私にはうまくいかないのだろう？簡単なことです。彼らはネットワークを作っているのです。信頼できる人、雇用主がその意見を尊重する人に紹介されるのです。その人は、「マーケティングのプロを探しているそうですね。そのポジションにぴったりの女性を知っています。しかし、彼女は素晴らしいスキルセットとマーケティングに対する情熱を誰よりも持っていることを除けば、まったく不適格です。できることなら、彼女を雇いたい。10分でいい。コメント 面白い指摘ですね。人脈作りは、キャリアを変えたり、自分が100％適任とは言えない仕事の機会を得たりするのに非常に有効な方法です。しかし、最初に紹介された後、自分のスキルと情熱でアピールするかどうかはあなた次第です。ビデオ面接で、この新しいキャリアパスに完全にコミットしているように見えなければ、たとえ最高の推薦があっても採用されることはないでしょう。採用担当者は、スキルの代わりに、献身的な努力と情熱を求めていることを忘れないでください。ですから、採用担当者には、あなたがその会社でどれだけ成長したいかを伝えるようにしましょう。メアリーと同じ意見です。誰もが就職活動を助けてくれるような高いコネクションを持っているわけではありません。問題は、ほとんどの人が他人を助けることを拒否していることです。なぜなら、あなたの「不運」が相手に伝わり、今度は相手の不運をあなたのせいにする可能性があるからです。1万フィートから見た、良い記事です。私は、コツとボルトはもう少し複雑であることに同意します。あなたが適任でない仕事に人脈を作るのは不誠実だと考える人には、雇用主はあなたが適任でないことを十分承知で、とにかくあなたを雇うかもしれないことを思い出してもらいたい。これはBSではなく、雇用主にあなたを雇う別の理由を与えているのです。女性はいつも「笑わせてくれる男性がいい」と言いますが、クラスの音楽家、クォーターバック、不良少年は、クラスの道化師よりも多くの女の子に追いかけられることにお気づきですか？人は一般的に、自分が何を望んでいるのかをうまく認識したり、明確に表現したりすることはできません。これは雇用者にも言えることで、雇用者は完璧な候補者を念頭に置いて職務経歴書を書きますが、通常は資格に関係なく、自分が好感を持ち、隣で働きたいと思う人を雇うものだからです。驚くことに、そういう人は、その仕事ではかなりうまくいくことが多いのです。スキルは鍛えられても、人格は鍛えられないのです。残念ながら、ほとんどの人材発掘は、その逆であるかのように始められています。人脈作り」という言葉が誤解されがちで、そのために上のようなコメントが出るのです。"採用担当者に紹介できる知り合いがいなかったらどうするんですか？"ネットワーキングとは、知り合いに声をかけて、仕事を紹介してくれる知り合いを聞くことではありません。ネットワーキングとは、知り合いを呼び出して、自分が会って学べる知り合いを尋ねることです。あなたはその人たちに同じ質問をします。その人の知り合いに同じ質問をする。できる限り、人に会い、ネットワークを広げ続けるのです。どんな業界や会社で働いているのか、きちんと記録しておけば、自分にぴったりの仕事が来たときに、誰に連絡すればいいのかがわかります。人脈作りがうまくいくのは、それをきちんとやっている人が少ないからです。みんながやっていたら、まったくうまくいかないでしょう。メアリー...祈る？どうだろう採用担当者を「知っている」ように見える「人々」のそばにいられるように、引っ越した方がいいのでは？この記事を書いている人たちは、ラ・ラ・ランドに住んでいるようです。</w:t>
      </w:r>
    </w:p>
    <w:p>
      <w:r>
        <w:rPr>
          <w:b/>
          <w:color w:val="FF0000"/>
        </w:rPr>
        <w:t xml:space="preserve">二百八十二</w:t>
      </w:r>
    </w:p>
    <w:p>
      <w:r>
        <w:rPr>
          <w:b w:val="0"/>
        </w:rPr>
        <w:t xml:space="preserve">予定されているプログラムのクイックブレーク... ...HGはこちら...私は通常4 Momsのポストのために木曜日にここに投稿しないが、今日は特別に中断する価値がある（私は4 Momsのポストが少しアップされると思いますが、）。HMは、ほとんどの人が知っているように、専門的な教育の学位を完了するために、いくつかの大学の数学のクラスを受講しています。数学は彼の好きな科目ではありませんが、最近とても楽しい種類の算数をしました。彼は、軍隊生活と車での旅行を通して、私の両親が以下のようなことを行っていることを突き止めた。* 118,347マイルを一緒に走った（ヤギの馬車ではありませんが...初期の車はヤギと同じくらい信頼性があり、もっとガソリンを使ったと思います）。* 合計：170,959マイル これはすごいマイル数です。なぜ、今日、このデータを掲載するのか？それは、彼らが30年前の今日、この旅に出発したからだ。HMは新しいブログにログインしていないのですが、このインターネット版ホームメイドカードを掲載するようにとのことです...。カードに書かれた彼の言葉。「バンゴーからサンディエゴまでの往復は6,520マイル。あなたは、サンディエゴからバンゴーまでの往復27回分以上の右シーターを務めてくれました。あなたは、男性が持つことのできる最高の右席です。私はあなたを愛し、この30年間に感謝し、次の30年間を楽しみにしています。私自身のメモ：両親が子供や孫に与えている、何十年も一緒にいる贈り物に本当に感謝します。今の世の中では珍しくなりつつある貴重なものです。</w:t>
      </w:r>
    </w:p>
    <w:p>
      <w:r>
        <w:rPr>
          <w:b/>
          <w:color w:val="FF0000"/>
        </w:rPr>
        <w:t xml:space="preserve">イド283</w:t>
      </w:r>
    </w:p>
    <w:p>
      <w:r>
        <w:rPr>
          <w:b w:val="0"/>
        </w:rPr>
        <w:t xml:space="preserve">2008年の北京オリンピックに向けた中国の努力は、誰もが知っているところだと思います。しかし、2010年に開催された上海万博は、それを凌駕するものでした。上海万博は、史上最多の参加国数を記録しました。万博の来場者数も過去最多となった。今日、上海は輝いている。上海は人口2,300万人を超える世界最大の都市です。中国と西洋がこの街で初めて出会ったのは、およそ2世紀前のこと。アヘン戦争後の1842年、上海は条約港として開港し、西洋の8カ国が中国の法律が適用されない租界を与えられた。上海を流れる黄浦江のほとりに外国銀行や商館が建てられ、現在でも数多くの歴史的建造物が残っている。1949年、共産党が政権を握ると上海の様相は一変し、長い間、目立たない存在であった。現在では、ウォルドーフ・アストリア・ホテルにほど近い一等地にアップル社のコンピューターショップがある街だ。その角を曲がったところにあるのが旧上海で、古いものも新しいものと同じように賞賛されている。黄浦江の西側、イギリス風の建物が並ぶ場所に立って東側を見渡せば、世界でも最先端の建築物を目にすることができます。東方明珠テレビ塔は468mの高さを誇るが、その影には中国で最も高く、世界で3番目の高さを誇る金茂楼がある。上海の街を歩いていて方向が分からなくなったら、上を見上げれば、これらのランドマークが道を教えてくれる。川の西側にある大通りは「外灘（バンド）」と呼ばれています。外灘は、上海観光のスタート地点として最適な場所です。また、中国人観光客が銅像や花の壁の前で写真を撮っているのを見るのも楽しいものです。ここからリバークルーズに乗ったり、ホップオン、ホップオフバスに乗ったりすることができます。交通警察もいて、道路を渡るのを手伝ってくれる。道路を渡るのが危険なこの国では、まさに前代未聞のことだ。外灘のランドマークはピースホテル。1929年の開業当時はキャセイホテルと呼ばれ、極東で最も豪華な邸宅と言われた。次に、上海老街に向かう。ここは東部と西部に分かれている。東部は豫園商城と呼ばれ、100年前の明清時代の建物を再現しています。毛沢東の記念品や、キューバのカストロやアルゼンチンのチェ・ゲバラの写真が入ったTシャツが並ぶ土産物屋に気を取られてはいけない。ここには興味深い発見がたくさんあります。中心部の近くには、古典的な豫園があり、ぜひ訪れてみたい場所です。その後、より本格的な西側の狭い路地を散策すると、想像を絶するおいしい屋台に出会えます。人気の点心は小龍包で、ハム、生姜、豚皮のゼリーが入っています。昼食とお茶を楽しんだら、かつて上海の中心地だった場所に行ってみましょう。そこには、中国で最も有名な広場のひとつである人民広場、人民公園、上海博物館、上海コンサートホール、南京東路歩行者天国の下にある市内最大の地下鉄の駅があります。公園では人々が踊り、音楽を奏で、運動をしており、すべての緑地を楽しんでいることがよくわかる。上海博物館は多くの評論家から高い評価を得ており、確かに一見の価値がありますが、私は北京の新しい博物館の方がより印象的だと思いました。このエリア全体は景観がよく、歩いていても楽しい。南京路の車両通行止め区間まで歩く。中国No.1のショッピングストリートと呼ばれ、国際的なブランドを扱う店舗が並んでいます。賑やかな人ごみに紛れ、再び外灘へ。世界で最も変化の激しい国でありながら、驚くほど対照的なこのダイナミックな街で、あなたは再びこの街の虜になることでしょう。</w:t>
      </w:r>
    </w:p>
    <w:p>
      <w:r>
        <w:rPr>
          <w:b/>
          <w:color w:val="FF0000"/>
        </w:rPr>
        <w:t xml:space="preserve">イド284</w:t>
      </w:r>
    </w:p>
    <w:p>
      <w:r>
        <w:rPr>
          <w:b w:val="0"/>
        </w:rPr>
        <w:t xml:space="preserve">ダークナイト・ライジング」モバイルゲームと映画が今夏登場 待望のバットマン最終作とその公式ゲームが今夏に登場することが決定した。ダークナイト・ライジング」が次のビッグ・シングであることをさらに裏付けるかのように、ゲームロフトはこのフランチャイズの公式モバイルアプリもリリースしている。このモバイルゲームは、AndroidとiOSの両方で今年の夏の終わりに登場する予定だ。ゲームロフトはDCコミックスとワーナー・ブラザース・ゲームズと共同で、「ダークナイト ライジング」の公式ゲームを配信することになった。残念ながら、このモバイルゲームの詳細は、映画と同様、現時点では限られている。クリストファー・ノーラン監督と出演者たちは、この3部作がどのように終わるのかについて口を閉ざしている。IGNは『ダークナイト ライジング』ゲームの公式iPhoneトレーラーを入手することに成功した。ダークナイト・ライジング」はフル3Dのアクションゲームで、最近発売された「メン・イン・ブラック3」など、ゲームロフトがビジュアル面を強化したこともあり、素晴らしいグラフィックになっている。ダークナイト・ライジングのモバイルゲームの正式なリリース日について具体的な発表はありませんが、映画「ダークナイト・ライジング」の公開と同時期にリリースされると考えて間違いないでしょう。バットマン3作の焦点は、常にブルース・ウェインです。Nolan氏はTotal Film Magazineの取材に対し、「前作のラストでブルースの物語について、観客を少し残してしまったので、それを一周させて完全な物語にしたいんだ。何年か前から語りたかった素晴らしいエンディングがあるんだ。物語を完結に導くことができたことに、ただただ感激しています。"観客に見たことのないものを提供しなければならないが、前2作で楽しんでくれた観客の期待も満たさなければならない。これが難しいバランスなんだ。続編には、常に期待に応えようとする、あるいは期待を超えようとするチャレンジがある」とクリストファー・ノーランは付け加えました。「ダークナイト ライジング」は、2012年に最も期待されている映画の一つです。この映画は、ブルース・ウェインの複雑な人生に、新たな悪役、新たなキャラクター、そしてまったく新しい筋書きをもたらすでしょう。7月20日のカレンダーに印をつけ、バットマンの最終作を見逃さないようにしてください。</w:t>
      </w:r>
    </w:p>
    <w:p>
      <w:r>
        <w:rPr>
          <w:b/>
          <w:color w:val="FF0000"/>
        </w:rPr>
        <w:t xml:space="preserve">イド285</w:t>
      </w:r>
    </w:p>
    <w:p>
      <w:r>
        <w:rPr>
          <w:b w:val="0"/>
        </w:rPr>
        <w:t xml:space="preserve">アクセサリー盛りだくさん!アームパーティーを完璧にこなすには？もう二度とこんなこと書かないって約束するなら、せめて出席してくれる？すごい。アームパーティー」、つまりたくさんのブレスレットを同時に身につけることは、専門的に言えば、ここ数年必ず行われていることで、今シーズンも衰える気配はない。ここでは、たくさんのアクセサリーを同時に身につけ、このアームパーティーを盛り上げる方法をご紹介します。1.1. 怖がらない これは訓練ではない、あなたたち。一度に多くのブレスレットを身に着けているという点で、ここにアクセサリーやそこにバングルであなたの足を濡らすようにそれを見てはいけません。これはネットミームと同じです。ブレスレットを全部身につけるだから、できる限りたくさんつけて、振り返らないようにしましょう。2.2. バランスをとる ただし、片方の腕だけたくさんつけて、もう片方はつけっぱなしではダメ。片方の腕に太いブレスレットをたくさんつけている場合は、小さいブレスレットでバランスを取り、片方の腕に太いブレスレットを3本つけている場合は、小さいブレスレットを2～3本入れてバランスを取りましょう。その逆もしかり。考え過ぎないようにしましょう。3.アイリス・アプフェルならどうする？アイリスは、アクセサリーをたくさんつけて、好きなものを身につけることで有名です。自分がどう見えるかはあまり気にせず、どう感じるかを大切にしましょう。これはブレスレットで、楽しむためのものです。正しいとか間違っているとか、そんなことにこだわらないでください。ミックス＆マッチ、カラフル、スカルやスパイクのようなノベルティを選択する - すべて同時にでも。全部同時でもいいんです。4.4. Just don't go overboard overboard 腕のパーティを試みるときの経験則はこうだ：あなたの腕を動かせることを確認すること。ロボットをやっているように感じ始めたら、少し外してください。それ以外は、積み重ねましょう</w:t>
      </w:r>
    </w:p>
    <w:p>
      <w:r>
        <w:rPr>
          <w:b/>
          <w:color w:val="FF0000"/>
        </w:rPr>
        <w:t xml:space="preserve">アイディー二八六</w:t>
      </w:r>
    </w:p>
    <w:p>
      <w:r>
        <w:rPr>
          <w:b w:val="0"/>
        </w:rPr>
        <w:t xml:space="preserve">30日、5万語、コーヒー何杯分！？今年もNaNoWriMoの時期がやってきました。この季節の行事は、3回を伝統と呼べるのであれば、私の伝統になっています。何よりも、毎日何かを書くという習慣を確立し、強化し、（私の場合は）再確立するのに役立つのです。編集、校正、文法......あぁ！？これはコンテンツを作るということです。今年は私にとって本当に特別な年になりそうです。Kickstarter.comにあるScott Rocheの『The Way of The Gun』については、以前の記事でお伝えしたとおりです。この記事を書いている時点で、Scottは残り1日を切っています。この記事を書いている時点で、Scottは残り1日を切っています。とにかく、Scottは私のNaNoの本を彼の世界に設定することを許可してくれたのです。これは非常に楽しみです。もちろん、今度は私が小説を作らなければなりません。それについて少しお話ししましょう。スコット・ロッシュのこのKickstarterキャンペーンに、私は少なからず興奮しています 。雨の降る土曜日の午後、僕ら兄弟はジーン・オートリーやジョン・ウェインの西部劇を次から次へと観たものだが、パパとママが僕らの足元に飽きて、部屋を掃除するように僕らを追い出した。両親が買い物に出かけると、私たちはこっそり書斎に戻り、日本の武道映画の吹き替えを観たものです。当時はテレビが1台しかなかったから、書斎に行くしかなかったんだ。テレビが発するブーンという音は恐竜を引き寄せるらしい。このアンソロジーは、ストイックなガンマンにも激しいカンフーマスターにもなれた、あの雨の午後のひとときを描いたものだ。このアンソロジーは、チョコレートとピーナッツバターが混ざったような、西部劇と武侠を融合させたジャンルである。W2パワーで冒険だ!ゴーストライターとは、本や音楽など、あらゆる形式の文章を書く人のことで、その人が書いたと認定されるものです。芸能人、政治家、経営者など世間の注目を浴びる有名人が、回顧録や自伝、音楽など、自分の望むものを書くために利用されることが多いようです。書籍などの執筆物は、フィクションでもノンフィクションでも構いません。ゴーストライターはすべての作品を書く必要はなく、リサーチをしてラフを作成し、執筆は依頼者に任せることもあります。あるいは、下書きをした上で、編集や補筆をする場合もあります。皆さんに私の夏の様子をお伝えすると、このピップ＆ティーのインタビューのプロセスを始めたのは、5月のことでした。5月!6月に返事が来たのですが、夏バテしてしまい、それ以来、ずっと停まっています。願わくば、この遅れを省内の二人のエージェントが、私に対して非難しないことを。Pip &amp; Teeをご存じない方のために、インタビューの下にたくさんのリンクがあります。ぜひご覧ください。The Janus Affairのレビューは後ほど。とりわけ、読書もこの夏、後ろの棚に置かれるようになりました。私のTBRの山（Kindleの中にあれば山なのでしょうか）の一番上にあるので、すぐに取りかかりたいと思っています。私がいなくて寂しかったですか？戻ってきましたよ。長い夏でした。たくさん旅をして、たくさんのことを学びました。ブギーボード、砂のお城、そして家族と一緒に行くビーチトリップは、ただ行くだけでより楽しいものです。波が体に与える衝撃から立ち直るには、年々時間がかかるようになりましたが、その価値は十分にあります。15時間半かけてミシシッピ州を横断し（2回）、中西部まで移動するのは大変なことだとわかりました。1日あればできるかもしれませんが、私は2回に分けました。家族には感謝された。不機嫌になる要素がかなり少なくなった、と。そして、私は自分が思っていたほどタフな男ではないことを知りました。ストイックでもなく、強くもなく、不屈の精神でもない。実際、マチズモと私に共通するのは......そう......チーズが好きなことだ。チーズが好きなこと。</w:t>
      </w:r>
    </w:p>
    <w:p>
      <w:r>
        <w:rPr>
          <w:b/>
          <w:color w:val="FF0000"/>
        </w:rPr>
        <w:t xml:space="preserve">アイディー二八七</w:t>
      </w:r>
    </w:p>
    <w:p>
      <w:r>
        <w:rPr>
          <w:b w:val="0"/>
        </w:rPr>
        <w:t xml:space="preserve">Samsung Galaxy Note 2 スマートフォン・タブレットハイブリッドへのアップデート Galaxy Noteは、Samsungの最も人気のあるガジェットの1つで、最もユニークなものです。  タブレットと携帯電話の中間に位置し、両方の長所を備えているため、ユーザーの注目を集めました。  携帯電話としては少し大きいかもしれませんが、その機能性の高さが売れ続けているのです。  現在、サムスンはGalaxy Note 2をリリースし、この成功を継続しようとしています。大きな画面のGalaxy Note 10.1で成功したS-Penの技術を使い、Galaxy Note 2はよりパワフルでマルチタスクでより大きく、ユーザーが切望していたものすべてを提供します。  問題は、もちろん、これが人々をアップグレードさせるのに十分なのか、また、市場にある他の携帯電話のユーザーの興味を引くのに十分なのか、ということです。  サムスンは、スマートフォンの世界で自分たちのためのニッチを作成し、Appleが注目するようになったもの、ギャラクシー注2はちょうどそれがさらに最高の戦いで先にサムスンを押すために必要なものを持っているかもしれません。外観 Galaxy Note 2の最も顕著な点は、もちろんGalaxy S3によく似ていることです。  もちろん、Noteの方が明らかに大きいという違いはあります。  また、曲線的であるため、スタイル面ではS3より優れています。  厚さ9.4mmで、初代Noteよりスリムになっていますが（ただしS3ほどスリムではない）、重さは初代より重くなっています（Noteの178gに対し182.5g）。  唯一の目立った欠点は、Note 2で電話に出るとき、ある点ではタブレットを電話として使っているように感じることですが、それでもそれほどオーバーサイズではありません。特徴 Note 2は、更新可能なAndroid 3.1 Jelly Bean用に設計されています（最初はGingerbreadがプリインストールされていますが、簡単に更新可能です）。  サムスン独自のインターフェイスTouchWiz UIは、アプリの独自のブランドを持つこの追加ホームスクリーンにオーバーレイされています。  これは、S-SuggestとS-Plannerが含まれています。Jelly Beanのアップグレードは、UI性能に大きな違いをもたらし、すべてがよりスピーディになりました。  新たに改良されたスマートペンは、画面上での感度が向上しており、楽しい時間を過ごすためのパフォーマンスが向上しています。  もう一つの特徴は、アップグレードされたmicroSDカードスロットで、オリジナルの32GBから64GBまでストレージを拡張できるようになりました。ギャラクシーノート2の接続機能は、Bluetooth 4.0（オリジナルのノート3.0からのアップグレード）、S-Beam（サムスン版NFC）が含まれており、他のS-Beam携帯電話で「フォンバンプ」スワッピングができる斬新な仕様になっています。カメラ ノート2のカメラは、オートフォーカスとLEDフラッシュで、今プレミアムスマートフォンでかなり標準的な8メガピクセルのレンズです。  前面カメラはHD対応で、録画に使用することができます。  興味深いのは、初代Noteが200万画素のカメラを搭載していたのに対し、フロントカメラは190万画素であることです。  どちらのカメラも、市場最高を目指すスマートフォンに期待されるように、素晴らしい性能を持っています。スクリーン Note 2を大きくすることはリスクでしたが、その価値はあります。  スクリーンは5.5インチになり、HP Super AMOLEDで解像度は1,280 x 720（オリジナルのNoteから縮小）ですが、スクリーンの品質は依然として素晴らしく、特にビデオ再生でその良さがわかります。  画面はまた、それに保護を追加するコーニングゴリラガラス2です, あなたはそれであまりにもラフになりたくないでしょうが、それはしかし、通常の毎日の使用のために保護され続け、それがあるかもしれない任意のドロップから.パフォーマンス ギャラクシーノート2は現在1.6GHzで動作するクアッドコアプロセッサを使用しており、これはオリジナルのデュアルコア品種からのアップグレードです。  このプロセッサは、2GBのRAMによってバックアップされており、Note 2のパフォーマンスは、ほとんど減速することなく、非常に高速になります。  アプリケーションの読み込みも速く、マルチタスクも問題なくこなせるはずです。  また、この機種は4Gにも対応しており、お住まいの地域で利用できる場合は、データ通信速度が速くなります。Note 2のバッテリーは、より大きな画面とクアッドコアプロセッサに対応するため、2,500mAHから3,100mAHにアップしています）。  バッテリーは約12時間持つので、充電が必要になる前に1日は楽に使えるでしょう。評決 Galaxy Note 2は、ユーザーインターフェースのアップグレードにより、より多くのパワー、より大きな画面、より高いパフォーマンスを備えています。  初代Noteからこの機種に移行する理由はたくさんありますし、初代Noteを試したことがない人にとっても、この機種は魅力的です。</w:t>
      </w:r>
    </w:p>
    <w:p>
      <w:r>
        <w:rPr>
          <w:b/>
          <w:color w:val="FF0000"/>
        </w:rPr>
        <w:t xml:space="preserve">イド288</w:t>
      </w:r>
    </w:p>
    <w:p>
      <w:r>
        <w:rPr>
          <w:b w:val="0"/>
        </w:rPr>
        <w:t xml:space="preserve">Friday, 31 August 2012 このブログでは、時折、サイクリングインフラの例外的な例を取り上げてきました。このブログだけでなく、またオランダだけがそのようなインフラを生み出しているわけでもない。このようなプロジェクトは、大きく印象的で、しばしば大きな橋やトンネル、駐輪場などがあり、写真映えし、格式が高い。また、建設された都市や設計者がプレスリリースをすることもあり、ブロガーやfacebook、twitterの間でも非常に人気があります。しかし、そのようなことを強調することは、誤ったイメージを与えることになるのです。乗馬で通学。どこにでもあるようなありふれたインフラに手を加える必要はない。オランダの自転車乗りにとっても、世界中が例外に見えるわけではありません。例外的という言葉は、「規範から大きく逸脱している」という意味です。定義によれば、ほとんどすべてのインフラは例外的なものではなく、実際には平均的なものでしかない。プレステージプロジェクトは、自分の名を上げたい政治家に大人気で、おまけとしてついてくるのもいい。しかし、自転車のモーダルシェアを高めるために最も重要なのは、平凡なインフラのデザインの質なのです。これは、ほとんどの人がほとんどの移動に使用するものです。プレステージプロジェクトは、もしそれらが孤立していて、質の高いルートで結ばれていないなら、まったく重要ではありません。それでは、平凡な、一般的な、普通の、例外的でない、退屈なインフラについて話を聞いてみましょう。例外的なものは忘れ、平凡なものこそ良いものでなければならないのです。オランダが優れているのは、ありふれたインフラが高品質で、メンテナンスが行き届いていること、そしておそらく最も重要なことは、どこにでもあることです。オランダのこのありふれたインフラが、高いモーダルシェアを可能にしているのです。なぜなら、すべての人がすべての移動に利用できるからです。例外的なインフラは国土に薄く分布しており、一部の旅にしか利用できない。自転車の利用を促進するためには、質の高い道路網を整備することが重要であることは、1970年代後半から1980年代初頭にかけて学んだことであり、現在も同様に有効である。あなたの街では、ほんの数個の威信をかけたプロジェクトや、ほんの数個の特に優れた路線を提供することで済ませてはいけません。そのような提案は聞こえがよく、自慢でき、写真撮影や宣伝に最適です。また、政治家は大きなプロジェクトと自分の名前を関連付けるのが好きです。しかし、いくつかの特別なインフラがあっても、大きな変化をもたらすことはできない。なぜなら、他の場所でほとんどの移動をする人々にとって、自転車の経験は、それが建設される前と同じままだからである。オランダの平均的なインフラは、このブログで最も多く紹介されているものです。また、オランダのインフラがどのように機能しているかを人々に紹介する際にも、最もよく実演しているものです。私たちは、普通の人が行く目的地まで、普通の人が通る道を通ります。普通の人が使うインフラを使うのです。特に優れたインフラをいくつかピックアップして紹介しても、それは誤ったイメージを与えるだけです。それは、人々が日常的に実際にどのように自転車に乗るか、そしてこの高いサイクリング率を普通にするために何が重要であるかを示していないでしょう。7件のコメント匿名 さんのコメント...さらに悪いのは、何もないよりかろうじてましな「優れた」施設についてのプレスリリースだ...... ttp://www.eastleigh.gov.uk/the-council/ダニキング・サイクルウェイは、全長約3500メートルで、ロンドンオリンピックでパシュートチームが金メダルを獲得するために走った3000メートルの距離よりわずかに長い。このルートには、両端と沿道の要所に新しい標識が設置される予定です。ダニは、「自分の名前を冠したサイクリングロードができることは光栄なことです。この道を通る人々が、オリンピックのレガシーを思い出し、健康を維持し、スポーツを楽しむきっかけになることを願っています」と述べています。また、同協議会のキース・ハウス会長は次のように述べています。「私たちは彼女の偉大な功績を称え、彼女の故郷の村にある素晴らしいサイクリング施設に彼女の名前を付けるより良い方法はないでしょう" と。悲しいことに、これはオーストラリアで見られるアプローチである。私たちが目にする唯一のインフラは、例外的なもので、それはあらゆるインフラであるという意味で例外的であり、しばしば許容水準よりはるかに低い。それ以外の場所には何もない。政治家も、さらに悪いことに、自転車専門家も、そのようなことはしない。</w:t>
      </w:r>
    </w:p>
    <w:p>
      <w:r>
        <w:rPr>
          <w:b/>
          <w:color w:val="FF0000"/>
        </w:rPr>
        <w:t xml:space="preserve">イド289</w:t>
      </w:r>
    </w:p>
    <w:p>
      <w:r>
        <w:rPr>
          <w:b w:val="0"/>
        </w:rPr>
        <w:t xml:space="preserve">食堂のレビュー 近くに住んでいるので、歓迎すべきことだと思います。冷やかしのコメントにはドキッとしました。しかし、私はそのように見ていませんでした。サービスも親切で効率的でした。また、このお店の特徴は、店員さんがとても親切なことです。雰囲気もよく、メルボルンの涼しい夜には暖かかった。午後8時の時点で、店内は溢れんばかりに人がいました。オリーブの詰め物は素晴らしい前菜で、息子はカラマリが今まで食べたどの料理よりも美味しいと感じたようです。身は柔らかく、衣はパリッとしています。ピザは宣伝通りでした。ローマ・ナポリスタイル。外はふわふわ、底はパリパリという美しい生地と、スモーキーな味わいです。トッピングは繊細で、私にとっては少し繊細すぎるかもしれません。私はもう少ししっかりしたMr Wolfのスタイルが好きです。ワインリストは限られていますが、ピザにはぴったりです。そして、値段も高くない。また行きます！便利さと雰囲気が良い夜を演出してくれます。土曜日の夜に行ったのですが、2時間半前に鳴ってしまい、バーで食べなければなりませんでした。しかし、そのようなことが起こるかもしれないと言われたので、大丈夫でした。メインディッシュは少し値段が高いですが、メインディッシュは最高でした。私たちは2人でピザをシェアしましたが、メルボルンで食べたどのピザよりも美味しかったです。間違いなく訪れる価値があります。私はRonnyBoyさんと同じで、オーナーの冷淡な態度と、お客さんが満足しているかどうかの心配をしていないような気がします。料理がおいしかったのが幸いで、そうでなければ、地元にもかかわらず、もう来ないかもしれません。このような新しいビジネスを営む人の態度としては、奇妙なものです。ホスピタリティーというからには、それなりの理由があるのだろうが......。そして、午後5時半から「ファミリーアワー」を設けているにもかかわらず、子供たちのために、ましてや好きであるために、本当に配慮しているとは思えません。このお店は、料理と広さに対して少し値段が高いのですが、スタッフがとても無礼でした。メニューもワインも全くわからない。ワインバーにするのであれば、もっとグラスで試飲できるワインを増やすべき。この地域の新しいレストランを試してみるのを楽しみにしていました。店内に入ると、おそらくオーナーは正面のバーで本を読んでいて、そのうちの一人が立ち上がって私たちを迎え、テーブルに案内してくれたので、最初の印象は損なわれました。もし、素敵なダイニング体験を作りたいのであれば、客席の後ろか、もっと客席から離れた場所で仕事をした方が良いと思います。ドリンクメニューはすぐにもらえたのですが、食事メニューを頼むまでに2回もテーブルを訪れなければならなかったので、もしかしたら、ちょっと問題があったのかもしれません。私は一番安い19ドルのラザニアを食べましたが、味は美味しかったですが、家庭的な味ではありませんでした。トリュフの器にがっかり... もっと見る この地域の新しいレストランを試してみるのを楽しみにしていました。しかし、このお店は、店内に入ると、オーナーと思われる方が、バーで本を読んでいて、そのうちの一人が立ち上がって、私たちを迎えてくれ、テーブルに案内してくれたので、最初の印象は損なわれてしまいました。もし、素敵なダイニング体験を作りたいのであれば、客席の後ろか、もっと客席から離れた場所で仕事をした方が良いと思います。ドリンクメニューはすぐにもらえたのですが、食事メニューを頼むまでに2回もテーブルを訪れなければならなかったので、もしかしたら、ちょっと問題があったのかもしれません。私は一番安い19ドルのラザニアを食べましたが、味は美味しかったですが、家庭的な味ではありませんでした。トリュフソルトチップスのボウルにはがっかりしました。ポジティブなことは、お店のプレゼンテーションが良いことです。今後、私たちは</w:t>
      </w:r>
    </w:p>
    <w:p>
      <w:r>
        <w:rPr>
          <w:b/>
          <w:color w:val="FF0000"/>
        </w:rPr>
        <w:t xml:space="preserve">イド290</w:t>
      </w:r>
    </w:p>
    <w:p>
      <w:r>
        <w:rPr>
          <w:b w:val="0"/>
        </w:rPr>
        <w:t xml:space="preserve">スキーナ・クイーン・シャーロット地域の理事たちは、北海岸で発生しうる津波による瓦礫の影響を懸念し、クリスティ・クラーク州首相を招いてこの問題の解決策を協議することにしています。プリンスルパートで開催された5月25日の会合で、理事たちは州首相に手紙を出すことを決定したと、管理者のジョアン・メリックが瓦礫について長々と議論した後、述べました。発泡スチロール、断熱材の塊、ブイ、冷蔵庫、その他のゴミは、2011年3月の日本の津波によるものと考えられていますが、島の浜辺に打ち上げられ始め、今後数カ月でさらに増えると予想されています。今のところ、このゴミをどうしたらいいのかという問いに対する明確な答えは出ていません。メリックさんによると、この状況について島民から何度か電話があり、その中には清掃活動をしたいというTlellの住民のグループもいたそうです。しかし、トレルの諮問委員会がその費用を負担してくれるかもしれないとのことだった。しかし、トレイル諮問委員会がその費用を負担してくれるかもしれない、と彼女は言った。津波による瓦礫を無料で埋立処分する余裕はない、と彼女は言った。「心配はしているが、どうすればいいのか誰もわからない」と彼女は言った。「もし、瓦礫がどんどん流れてきたら、それを処理しなければならないでしょう...。本当に、政府の高いレベルの誰かが責任を取るか、権限を引き受けなければならないのです」。メリックさんは、6月に島を訪れ、ビーチとすでに回収された瓦礫を見る予定である。地域ディレクターの一人は、海岸に到着する前に地引き網船を使って瓦礫を片付けることを提案した。理事たちはまた、この問題を9月のBC州自治体連合の会議の議題とし、沿岸地域ネットワークに連絡することも決定しました。先週末、Queen Charlotteでボートが燃やされました。大盛り上がり。Jeff Kingの写真。</w:t>
      </w:r>
    </w:p>
    <w:p>
      <w:r>
        <w:rPr>
          <w:b/>
          <w:color w:val="FF0000"/>
        </w:rPr>
        <w:t xml:space="preserve">ID 291</w:t>
      </w:r>
    </w:p>
    <w:p>
      <w:r>
        <w:rPr>
          <w:b w:val="0"/>
        </w:rPr>
        <w:t xml:space="preserve">トロントの心臓への道は、公共交通機関！？地元のリベラル派、州のリベラル派、そして連邦のリベラル派へのメッセージ。人々は公共交通に資金を提供してほしいと思っています。最近の世論調査で、トロントでは74％の人が、0.5％の消費税増税に賛成すると答えました。すべての地域で67％以上の人が支持している。もしカナダの自由党がトロントとその近郊の豊かな都市を取り戻したいのなら、公共交通システムに乗らなければならない。エンバイロニクスのダレン・カラシック氏は、この議論によって、人々は交通機関の拡張のための税金を検討するようになったと語った。「ここ数カ月、交通機関がこれほど注目されたことはなかったと思う。「国民はこの問題を認識し、それについて考え、有意義な会話をする用意があるのです。公共交通は、環境、経済、交通を改善するために必要な方法です。しかし、もし自由党がモントリオールに毎日通う人たちのために、地元の交通機関やインフラに目を向けなければならないのです。ステファン・ディオンの700億ドルのインフラファンドを覚えていますか？このような政策がもっと必要で、人々はその結果を目の前で見ることができるのです。国民はその準備ができているようですし、自由党もそうであるべきです。世論調査の結果、905人の有権者が税金を支持しているというのは、最も重要な発見かもしれない。郊外は、州や連邦の選挙で重要な戦場となる。また、郊外は交通インフラが整っておらず、利用者数も都市部よりはるかに少ない。</w:t>
      </w:r>
    </w:p>
    <w:p>
      <w:r>
        <w:rPr>
          <w:b/>
          <w:color w:val="FF0000"/>
        </w:rPr>
        <w:t xml:space="preserve">ID 292</w:t>
      </w:r>
    </w:p>
    <w:p>
      <w:r>
        <w:rPr>
          <w:b w:val="0"/>
        </w:rPr>
        <w:t xml:space="preserve">SLR Online Dahlia v. Rodriguez 危険な判例を覆すチャンス 2007年12月、カリフォルニア州バーバンク市の刑事であるAngelo Dahliaは、同僚の警察官が違法な尋問戦術を行うのを目撃したとされる。Dahliaによると、これらの警官は複数の容疑者を殴り、ある容疑者の喉を圧迫し、その容疑者の目の下に直接銃を突きつけたといいます。バーバンク警察署長は、ある容疑者がまだ逮捕されていないことを知った後、「全員が拘束されるまで、別の（容疑者を）殴れ」と職員に促したとされる[1]。[1] その後、ダリアは同僚の行動をロサンゼルス保安官事務所に報告した。4日後、バーバンクの警察署長はDahliaを行政休暇にした。ダリアはその後、バーバンク警察署長と他のバーバンク警察署員に対して、休職処分は憲法修正第1条の権利行使に対する違憲の報復であると主張し、合衆国法典第1983条の訴えを起こした。連邦地裁は、警察官が他の警察官の違法行為を報告することは、カリフォルニア州法上、公務の一部であるから、彼の修正第一条の権利は侵害されていないとし、Dahlia氏の訴えを却下した。その結果、Dahliaのような警察官は、そのような報告をしたことによる報復措置から救済を受けることができない。第9巡回控訴裁の3人の裁判官は、判例がそうすることを要求しているため、この判決を支持した。しかし、このパネルは、関連する判例であるHuppert v. City of Pittsburgは「誤って決定され、依拠する唯一の権威によって支持されていない」と考えていることに注意を払った[2]。[3] Huppertは危険な判例であり、第9巡回区はDahliaの大法廷による再審理によってこれを覆すべきである。[むしろ、公務員の職務の範囲に関する正当な疑問がある場合には、その疑問は法律の問題ではなく、事実の問題であるべきである。このノートでは、その理由を説明し、公務に従って発言する職員の憲法修正第1条の権利を分析するための代替アプローチを提案する。公務員の憲法修正第1条の権利に対する限定的な保護 最高裁は、直近ではGarcetti v. Ceballosにおいて、公務員がその公務に従って発言する場合、雇用者の懲戒から憲法上保護されないと判示している。Garcetti事件では、ロサンゼルス郡事務所の副地方検事Richard Ceballosが、重要な捜査令状を取得するために使用した宣誓供述書に重大な誤りが含まれていると判断した。そして、その結果を上司に伝え、事件の却下を勧告した。その後まもなく、Ceballosは、配置転換、他の裁判所への転勤、昇進拒否など、さまざまな報復措置を受けた。そして彼は、憲法修正第1条および第14条の権利の侵害を主張し、1983年に請願書を提出した。裁判所は、Ceballosの言論は憲法修正第1条によって保護されないと判断した。憲法修正第1条は、「一定の状況下では、公務員が公共の関心事について市民として発言する権利を保護する」ものであるが、「公務に基づいて発言する」場合には、このような保護はない。[5] 対照的に、公務の過程以外で公の発言をする職員、例えば、新聞社に手紙を書く学校の教師 [6] は、引き続き保護される。この裁判所の判示は、従業員個人の言論に対する国民の利益と、効率的な業務運営に対する政府の利益との間の緊張関係を解消しようとする努力を反映している。以前、裁判所は、どちらの利益が優先するかを決定するためのバランステストを支持したが、[7] ここでは、裁判官がより簡単に適用でき、従業員がより簡単に計画できるような、単純なルールを発表しようとしたのである。Garcettiのテストは、適用が（比較的）簡単であることを意図していたが、形式主義的であることを意図していたわけではない。法廷が説明したように、言論が従業員の公務に基づいて行われたかどうかという「適切な質問」は、実際的なものである。形式的な職務記述書は、従業員が実際に行うべき職務とは似ても似つかないことが多く、また、職務記述書に記載された職務は、その従業員が実際に行うべき職務とは似ても似つかない。</w:t>
      </w:r>
    </w:p>
    <w:p>
      <w:r>
        <w:rPr>
          <w:b/>
          <w:color w:val="FF0000"/>
        </w:rPr>
        <w:t xml:space="preserve">イド293</w:t>
      </w:r>
    </w:p>
    <w:p>
      <w:r>
        <w:rPr>
          <w:b w:val="0"/>
        </w:rPr>
        <w:t xml:space="preserve">World view この記事は概念に関するものです。WorldView衛星クラスについては、デジタルグローブ（DigitalGlobe）を参照。世界観（せかいかん、英: world view）とは、個人や社会が持つ知識や視点の全体を包括する、基本的な認知の方向性のことである。世界観には、自然哲学、基本的・実存的・規範的な定説、あるいはテーマ、価値観、感情、倫理観などが含まれる。[1 ] この用語は、ドイツ語のWeltanschauung [ˈvɛ.ʔanˌʃaʊŋ] ( 聞く ) の隠語で、Welt ('world') と Anschauung ('view' or 'outlook') から構成されています。[2 ] ドイツ哲学・認識論の基本概念であり、広い世界認識を意味する。また、個人、集団、文化が世界を観察し、解釈し、世界と相互作用するための世界的な説明を形成する思想や信念の枠組みを指す。[3 ] 言語と世界観が不可分であるという考え方の真の創始者は、プロイセンの言語学者、ヴィルヘルム・フォン・フンボルト（1767-1835）である。フンボルトは、言語は人類の創造的冒険の一部であると主張した [ 曖昧 ]。文化、言語、言語共同体は同時に発展し、互いに無関係ではありえないと彼は主張した。言語を制約や枠組みや牢獄とみなすような言語決定論とはまったく対照的に、フンボルトは、発話は本質的に、暗黙のうちに創造的であると主張した。人間は発話の中に身を置き、創造的な交流によって言語と思考を修正し続けるのである。世界観は、言語学者と社会学者によって全く異なる使われ方をする、英語では混同され混乱する概念のままである。このような理由から、アンダーヒルは世界観、世界認識、文化的思考、個人的世界、視点の5つのサブカテゴリーを提案している（アンダーヒル2009、2011、2012年参照）。Benjamin Lee Whorfの言語相対性仮説は、言語の構文・意味構造が、世界の因果的認識と実体の言語的分類の組織化を通じて、人々の世界観またはWeltanschauungの基礎構造になることを説明している。このように、言語的な分類は世界観や因果関係の表現として現れるため、社会的な認識をさらに修正し、それによって言語と認識の間に継続的な相互作用がもたらされる。[4 ] 認知哲学や認知科学における最も重要な概念の1つは、ドイツ語のWeltanschauungの概念である。この表現は、人々や家族、あるいは人の「広い世界観」や「広い世界認識」を指すのにしばしば使われてきた。民族の世界観は、その民族が数千年にわたり経験してきた独自の世界観に由来する。ある民族の言語は、その民族のWeltanschauungを、その構文構造や翻訳不可能な意味合い、そのデノテーションという形で反映している。Weltanschauung」という言葉は、ドイツ民族言語学の創始者であるヴィルヘルム・フォン・フンボルト（トラバント参照）の言葉として間違って伝えられていることが多い。しかし、ユルゲン・トラバントが指摘するように、また、アンダーヘルが「フンボルト、世界観、言語」（2009）で指摘しているように、フンボルトの主要概念は「Weltansicht」であった。Weltanschauung」はカントが最初に使い、後にヘーゲルが普及させたが、ドイツ語では常に使われ、後に英語でも、言語共同体やその現実理解の様式よりも、哲学、イデオロギー、文化・宗教観に言及するために使われるようになった。Weltansicht」はフンボルトによって、言語的共同体（Nation）が共有する包括的な概念的、感覚的な現実把握を指す言葉として使われた。しかし、フンボルトは、話す人間こそが言語の核心であると主張した。発話は世界観を維持する。世界観は私たちを閉じ込め、拘束する牢獄ではなく、共に話す中で創造的に発展し、創造し、抵抗する空間である。世界観は、ある集団が物事の本質について作り、自分たちの生活を秩序立てるために用いる、基本的な認知、感情、評価の前提条件として表現することができる。[6 ] [ 引用 ] 思想が言語と文化を強く形成するか、あるいはその逆であるかにかかわらず、世界の世界観地図はおそらく言語的な世界観と密接に関係しているだろう。</w:t>
      </w:r>
    </w:p>
    <w:p>
      <w:r>
        <w:rPr>
          <w:b/>
          <w:color w:val="FF0000"/>
        </w:rPr>
        <w:t xml:space="preserve">イド294</w:t>
      </w:r>
    </w:p>
    <w:p>
      <w:r>
        <w:rPr>
          <w:b w:val="0"/>
        </w:rPr>
        <w:t xml:space="preserve">少ない予算でパリを楽しむ クレジットカードを使わずに、少ない予算でパリを楽しむ方法をユーロトンネルがご案内します 観光地ではついつい予算オーバーになりがち。特に、パリのような大都市では、誰もが何かを売っているように見えるので、難しいかもしれません。しかし、旅慣れた人なら、わずかな予算で、フランスの首都の素晴らしさを体験することができます。そこで、クレジットカードを休ませて、少ない予算でパリを観光するベストな方法をユーロトンネルがご案内します。パリの中心部は徒歩で移動することができます。しかし、時にはメトロを利用しなければならないこともあります。この場合、1枚1.60ドルの切符を買うよりもお得なカルネ（10枚で11.60ドル）を購入することをお勧めします。ルーヴル宮殿 900年の歴史を持つルーヴル宮殿は、単にモナリザを保管しているだけの場所ではありません。かつてフランスの王族が宿泊していた広大な建物（ギロチンによる不幸な事件が起こる前）に入り、膨大なコレクションを見るには9ドルかかりますが、もしお金が足りなければ、外からでも十分見ることができます。1989年に建設された悪名高いガラスのピラミッドに至るまで、何世紀にもわたって翼が追加され、建物自体が絶え間ない開発の勝利なのです。建築を堪能した後は、チュイルリー公園を散策してみてはいかがでしょうか。16世紀から一般公開されているこの庭園には、美術館に展示されている彫像の鋳型がいくつかあり、夏には遊園地も開催されます。庭園を抜けると、フランスで「世界で最も美しい通り」として知られる壮大なシャンゼリゼ通りを散策することができます。その先には、無名戦士の墓と永遠に燃え続ける炎の上にそびえ立つ、象徴的な凱旋門があります。パリ・ノートルダム寺院 この印象的なゴシック様式のランドマークは、コートの背中に詰めたジャンパーで「鐘が鳴る！」と叫びながら走り回るだけではありません。鐘が鳴る！」と叫びながら、コートの背中にジャンパーを詰めて走り回るだけではありません。(と叫びながら走り回るだけではありません（それはそれで楽しいのですが）。19世紀には、ヴィクトル・ユーゴーが大聖堂の修復運動を率い、成功させました。現在、大聖堂はセーヌ川の真ん中に浮かぶ小島にあり、必見の素晴らしいランドマークとなっています。ただし、塔に登るには8ドルかかります。墓地をぶらぶらするのは初めての経験かもしれませんが、パリの2大墓地、プレ・ラシェーズ墓地とモンパルナス墓地は見逃せません。どちらも無料で入ることができ、精巧で芸術的な墓石やお墓の数々は、パリでは死者にもスタイルがあることを物語っています。また、華麗な彫刻や彫像だけでは物足りないという方には、両墓地とも国内外の有名人の墓があり、死者セレブ気分を味わうことができます。プレ・ラシェーズでは、元ドアーズのフロントマン、ジム・モリソンの墓と、ジェイコブ・エプスタイン卿が設計したオスカー・ワイルドの墓があり、英国人観光客に最も人気のある場所となっています。このほかにも、ディス・ピアフ、マルセル・マルソー、ピサロなどの大物が埋葬されています。モンパルナスには、ジャン＝ポール・サルトル、セルジュ・ゲンズブール、サミュエル・ベケットの墓があり、その他にも歴史上有名で影響力のある人物が多数眠っています。ジャルダン・デ・プラント セーヌ川左岸、ノートルダム寺院から歩いてすぐのところにある、魅力的で荒廃した植物園に足を運んでみてはいかがでしょうか？1万種以上の植物が植えられたこの庭園は、1626年に造られ、画家アンリ・ルソーの有名なジュングの葉のモデルとなった。</w:t>
      </w:r>
    </w:p>
    <w:p>
      <w:r>
        <w:rPr>
          <w:b/>
          <w:color w:val="FF0000"/>
        </w:rPr>
        <w:t xml:space="preserve">イド295</w:t>
      </w:r>
    </w:p>
    <w:p>
      <w:r>
        <w:rPr>
          <w:b w:val="0"/>
        </w:rPr>
        <w:t xml:space="preserve">こんにちは。このゲームを始めたばかりで、牛小屋と鶏小屋を2つ、そして植木鉢も持っています。このゲームでは、牛小屋と鶏小屋が2つ、そして植木鉢があります。クエストや農民が卵を欲しがるので困っています。検索しても、2つ目の農場の情報しか出てこないんですが、2つ目の畑が欲しいんです。最初の農場に6つの畑があるということで、畑のある2つ目の農場をいつ手に入れるかということですよね？2つ目の農場はクエストで手に入れることができます。また、プレミアムユーザーだけが利用できる3つ目の農場もあります アノマーありがとうございます。では、クエストを進めながら2つ目の農場を待つことにします。ファームもそのうち卵を欲しがらなくなるかもしれませんね(笑)卵詰まりに備えてキャベツを買っておくといいかもしれません。最後の2つはまだ利用できません。5つ目はPと表示されていますが、これはプレミアムアカウントを持っている場合のみ利用できることを意味します。6つ目の区画のロックを解除するには、その区画をクリックすると、どれくらいのpDがかかるか表示されます。すでに述べたように、クエストをこなしていけば、2つ目、3つ目、そして4つ目の畑を開くことができるようになります。でも、すぐにはできないので、ご期待ください。</w:t>
      </w:r>
    </w:p>
    <w:p>
      <w:r>
        <w:rPr>
          <w:b/>
          <w:color w:val="FF0000"/>
        </w:rPr>
        <w:t xml:space="preserve">ID 296</w:t>
      </w:r>
    </w:p>
    <w:p>
      <w:r>
        <w:rPr>
          <w:b w:val="0"/>
        </w:rPr>
        <w:t xml:space="preserve">IOSと肩を並べたモバイルOSはWEBOSだけだったとIMHOは思っています。とても洗練されていて、ステロイドのIOSのような感じでした。アプリのサポートは最悪で、Palmのマーケティングは最悪でしたが、WEBOSは可能性を秘めていました。マイクロソフトやグーグルが買収の申し出をしなかったのは、競争の場を平らにすることができたからだと思います。現在、私はiPhone 4とPalm Pixi Plusを持っています。Palmにはwebosが入っていますが、iOSには到底及びません。確かにインターフェースは良いのですが、機能性が著しく欠けています。もっと時間があればライバルになれたかもしれませんが、そうではなかったので、今はライバルではありません。私はOSもとても気に入っています。当時の他のプラットフォームと比較すると、非常に先進的でした。もしSprintと組まずに、もっと良い広告計画を立てて、最初からEnyoと組んだら、チャンスがあったと思うんです。</w:t>
      </w:r>
    </w:p>
    <w:p>
      <w:r>
        <w:rPr>
          <w:b/>
          <w:color w:val="FF0000"/>
        </w:rPr>
        <w:t xml:space="preserve">ID 297</w:t>
      </w:r>
    </w:p>
    <w:p>
      <w:r>
        <w:rPr>
          <w:b w:val="0"/>
        </w:rPr>
        <w:t xml:space="preserve">自宅での練習を始める あなた自身の自宅での瞑想の練習を始めたいと考えていますか？私があなたのために持っている助言の第 1 部はあります。ただ、やってみることです。とはいえ、最近来た質問はより多くの細部を頼んだ、従ってその読者への応答で、ここにある...6便利な家庭瞑想のヒント 1）テレビの前（それがオフになっている場合でも）、またはコンピュータの前で瞑想しないでください。あなたの家で瞑想だけのスペースを作成するためにいくつかの時間を取る場合、それはあなたが経験を楽しむことができ、気が散り、不安に感じることはありません可能性が高くなります。静寂や平和を連想させるような画像や物を使ってもよいでしょう。2）快楽原則を守る。もし、ひどいと感じ始めたら、やめましょう。少なくとも最初のうちは。始めたばかりで、「痛みの壁を突破しよう」と思っても無駄です。心理学的に言えば、私たちは快いものに引き寄せられる傾向があります。ですから、瞑想がドラマチックな戦いのような記憶を持っていると、疫病神のように避けようとする可能性が高いのです。3）タイマーを使い、短時間から始める。最初は10分くらいから始めるとよいでしょう。心地よいと感じたら、少しずつ時間を延ばしていけばいい。しかし、無理は禁物です。謙虚なステップの方が、長い目で見ると効果的です。4）怪我をしていたり、痛いと感じたりする場合は、無理に凝った座り方をしないこと。私は22歳のときにこれをやってしまい、適切な準備なしにフルロータスをしようとして右膝を痛めました。姿勢に神聖なものはないということを、私は身をもって学びました。確かに瞑想の姿勢はエネルギーを循環させ、「火」を生み出すのに役立つことは間違いありませんが、絶対的にそうだというわけではありません。ですから、怪我をしている人は、椅子、あるいはスツールに座らなければならないとしても、どうか悪く思わないでください。背筋が伸びて、お腹が開いていれば、瞑想には十分なのです。5) 床に座るのが好きなら、膝を地面につけて、お尻を高く上げ、クッションの上に置くと、とても効果的です。膝がお尻より高いと、変な循環が起きて、かえって不快な体験になりますよ。6) 自分が「正しく」できているかどうかを気にしすぎないようにしましょう。あなたの練習を評価する人はいませんし、あなたに違反切符を切る「瞑想警察」もいません。しかし、今この瞬間に心を固定し、思考のパターンを鏡のように映し出すのに有効なテクニックがあるのです。下記を参照してください...文字通り、何百、何千もの無料のガイド付き呼吸瞑想をダウンロードすることができます。誰もが自分のお気に入りを持っています。ギル・フロスダール氏のサイト、audiodharma.orgには、実践的で妖精のようでないガイド付き呼吸瞑想のコレクションがあり、始めるのに役立ちますので、訪問されることをお勧めします。dharmaseed.orgというサイトにも、何百もの本当に良い瞑想があります。検索バーに「Breath」と入力すると、提供されているものがすべて表示されますよ。もうひとつは、「ボディスキャン」と呼ばれるものです。これは基本的に、頭（私たちの多くがオフィスなどで一日を過ごす場所）から抜け出して、体の直接の感覚に入り込む方法です。この種の瞑想からは、穏やかで安心できる本質的な質があることに気づくでしょう。試してみてください。上記のウェブサイトにも、無料で提供されているものがたくさんあります。また、クッションに向かう姿勢も、瞑想を自然で本格的なものにするという意味で、大きな役割を果たすと思います。私たちのこの心が何であるかについての本当の好奇心、特にそれが今、過去、未来、パラレルワールドのアイデアを支持して、現在の瞬間から出発した場合、我々は自分をからかう可能性が低くなります - 本当の関心のある態度がある場合は、。これを「誠実さ」と呼ぶこともできます。それは一種の意思の正しさだと思います。心からの願望 -- いや -- 瞑想する必要がある。それは我々が飢えているときのようなものだ：食べることは、他のアイデアの中でちょうど良いアイデアではありません、それは唯一の適切な反応です。それは同じような場所から来ている場合、瞑想は最高の作品です。平和と休息と静寂と明晰さに飢えているんだ。</w:t>
      </w:r>
    </w:p>
    <w:p>
      <w:r>
        <w:rPr>
          <w:b/>
          <w:color w:val="FF0000"/>
        </w:rPr>
        <w:t xml:space="preserve">イド298</w:t>
      </w:r>
    </w:p>
    <w:p>
      <w:r>
        <w:rPr>
          <w:b w:val="0"/>
        </w:rPr>
        <w:t xml:space="preserve">昨日のインタビューで、リヴァプールのGKペペ・レイナは、最近傍観していた期間が現役時代のどのチームよりも長かったという事実を軽んじていた。ウィガン戦でクリーンシートを達成し、復帰したスペイン人選手だが、ブラッド・ジョーンズの素晴らしいカバーパフォーマンスにより、レイナには自分のフォームを維持するか、それとも解任されるかというプレッシャーが大きくかかっている。ロジャースのジョーンズに対する最近の信頼は、レイナにとって歓迎されない目覚ましコールであったかもしれない、なぜなら彼は1月にアンフィールドを去ることを望んでいるように見えるからだ。「彼の代理人は、リーガ復帰の可能性を探っており、スペイン人キーパーの週給10万ドルを支払う余裕があるクラブの間で市場をテストしている。「このGKは、適切な価格であれば、1月にアンフィールドを離れる可能性がある」。レイナはこの6年間、コンフォートゾーンにいた。健康である限りチームでのポジションが保証され、そのポジションを狙う真の挑戦者はおらず、徐々にパフォーマンスが低下しても繰り返し選ばれていた。しかし、状況は変化し、レイナの自動的なスターターとしての時間は終わりを告げた。ここ数週間、リバプールはジャック・バトランド、ジェイソン・スティール、アリ・アル・ハビシ、マルク・アンドレ・テル・シュテーゲンなど、多くのゴールキーパーと噂になっており、このことはスペイン人の目に留まらなかったことだろうと思う。ブレンダン・ロジャースの度重なる公的支援にもかかわらず、レイナには壁に文字が書かれており、彼はおそらくそれを知っていて、だからこそ彼がアンフィールドから出る方法を探しているのは理にかなっているのだろう。レイナは過去に何度もクラブを去ることを微妙に脅かしており、正直なところ、私は彼が1月に去るなら何の問題もないだろうと思う。アーセナルは、レイナ獲得の「最有力候補」と報じられており、アーセン・ヴェンゲルはこのキーパーとの「現実的な交換取引」に前向きだという。この23歳の選手の大ファンというわけではないが、リバプールにとっては理にかなった取引だろう。ロジャースはペペのプレースタイルとシステムへの適合性を気に入っており、彼が再びフォームを見つけることを願っています。これが真実でないことを祈ります。レイナは、この5年間、ワールドクラスのチームの背骨の一部であった。彼は本物の赤だ。ただ、彼にCLでのプレーを約束することができればと思う。1月に何が起こるかは誰にもわからない。忙しい1月になるはずだ。Mirror』だからといって、それが自動的に誤りであるとは限らない。もしあなたが客観的で、一定期間にわたって彼らの記事を研究したなら、彼らが多くのことを正しく理解していることがわかるはずだ。タブロイド紙が毎回物事を間違えるという認識は、飽き飽きした決まり文句に過ぎないのです。この怪しげな記事によると、彼の代理人はリーガエスパニョーラへの復帰を希望しており、アーセナルがその筆頭候補だというが......？ペペはキーパーとして全盛期を迎えており、契約の長さからウォルコットよりも移籍価値が高いと思いますし、個人的にはウォルコットを評価していません。ここ1年半ほどの彼のフォームが、彼が設定した基準に達していないことに異論はないだろうし、ポジション争いの欠如がその原因である可能性は十分にある。しかし、だからといって彼がまだトップGKでないとは限らない。私が思うに、私たちが代役を務めるのは間違いなく難しいだろう。彼のリヴァプールでのキャリアは全体的に素晴らしいものだった。あなたがそれを特に疑っているわけではないことは分かっているが、彼がクラブにとってどれだけ素晴らしいキーパーであったかを、私たちはすぐに忘れてはいけないと思うんだ。私にとっては、彼は長い間、非常に優れたキーパーの一人であった。そして私は、彼が再び最高の状態で戻ってくることを確信している。そして、たとえ彼がそのレベルに達していなかったとしても、現実的に獲得できるであろう他のキーパーより優れている。どんなキーパーもそうであるように）ミスをしたときでさえも。</w:t>
      </w:r>
    </w:p>
    <w:p>
      <w:r>
        <w:rPr>
          <w:b/>
          <w:color w:val="FF0000"/>
        </w:rPr>
        <w:t xml:space="preserve">イド299</w:t>
      </w:r>
    </w:p>
    <w:p>
      <w:r>
        <w:rPr>
          <w:b w:val="0"/>
        </w:rPr>
        <w:t xml:space="preserve">ハロウィーンパーティーは、楽しい手作りのコスチュームを楽しむものであるべきだと、Lucy Cavendishは言います。では、なぜ女性たちはレディー・ガガに倣って、肉でできたドレスを着て、状況を難しくしているのでしょうか？私は最近、ハロウィーン・パーティーにはあまり行っていません。特に大人のパーティーには。着飾るのが嫌いなのだ。数年前、友人の結婚記念日に行ったパーティーで、全員がバービーとケンの仮装をさせられたのがトラウマになっているのかもしれません。友人の小さな娘さんが、金髪のカツラを貸してくれて、なんとなくバービーに似せてくれたのだ。それくらい、私は仮装に気乗りがしないのです。しかし、数年前、社会生活を営み、家から出ることができた頃は、ハロウィンのために本当に努力したものだった。鼻に偽のイボをつけ、緑色の髪のついたとんがり帽子をかぶった魔女の格好でパーティに行くのが常だったのだ。そのため、リンゴを食べるのは難しいのですが、少なくとも怖くは見えました。魔女のローブ、古いシーツで作ったゴーストの衣装、あるいは、冒険心をくすぐるなら、金属のハンガーに布を巻いて作った尻尾付きの猫の衣装など、私たちが知っているハロウィンの仮装は、どれもこれも大好きなものばかりです。発光する骸骨の衣装や、悪趣味な吸血鬼の衣装は、初対面の人に話しかける口実として使うことができたのです。グロテスクな格好をしていると、臆面もなく話しかけることができる。しかし、状況は変わってしまった。インターネット検索エンジンYahoo!は、世界中で最も検索されているハロウィンの衣装は、先月MTV Video Music Awardsでレディー・ガガが着用した悪名高いミートドレスだと報告しています。ガガのコスプレをしたいという要望があまりに多いため、ニューヨークの肉屋の親方が、最も要求の厳しい顧客のためにミートドレスを作ろうとしているのですが、そのドレスは「非常に腐りやすい」ので注意しなければならないとのことです。冗談じゃない。本物のガガを体験するために2,000ドルの価格を出せない人たちは、プラスチック製のもので我慢しているのです。完全に成人した女性は、文字通り犬の夕食のような格好でハロウィーン・パーティに出かけているのです。この競争的なハロウィンのコスチュームは、本当に行き過ぎたものです。魔女の格好をする人はもういません。どちらかというと、ポップスターの格好をする人が多いようです。まるで、ポップスターがハロウィンと関係があるかのようですが、そんなことはないでしょう。実際、現在のハロウィンの衣装は、伝統的な怖いものには全く似ていないようです。例えば、シンディ・クロフォードは、エイミー・ワインハウスの格好でハロウィーン・パーティに出席しているところを写真に撮られています。ガガやワインハウスは、例えばビヨンセよりは魔女っぽく見えると思いますが、それでも...どうなっているのでしょうか？これは、ハロウィンの商業化が進んでいることが一因です。Hallowe'enのアイデア全体を嫌う人々は、現代の形では、それは単なるアメリカの発明だと主張します。しかし、伝統的にHallowe'enはケルトのお祭りで、万聖節の前哨戦だったのです。それが今では、トリック・オア・トリートに押され、キャスパー・ザ・ゴーストに扮した子供たちが延々と通りを徘徊しているのです。ハロウィーンに対する悪感情から、「トリック・オア・トリート歓迎しない」というポスターを窓やドアに貼る店もあるほどです。今年は不景気にもかかわらず、ハロウィンの「売り込み」全体が活発になっているようです。今や、クリスマス、バレンタインデーに次いで、商業的に最も儲かる祭りになっている。期待が高まるにつれ、仮装も派手になっていきます。今年、私の子供たちは、仮装に対する要求がより一層厳しくなりました。3歳の娘は最近、「ピンクのお姫様の魔女になってハロウィンをお祝いしたい」と言い出した。7歳のレナードは、「そんなことできないよ」と言いました。「何か怖いものの格好をしないと。とにかく、ピンクのお姫様の魔女なんていないんだから"。でも、あるんです。翌日、私たちはたまたま近所の生協の支店にいたのですが、そこでそれを見てしまいました。ピンクの魔女の衣装は、キラキラ光るホウキ付きで、価格は14.99ドル。"</w:t>
      </w:r>
    </w:p>
    <w:p>
      <w:r>
        <w:rPr>
          <w:b/>
          <w:color w:val="FF0000"/>
        </w:rPr>
        <w:t xml:space="preserve">アイディー300</w:t>
      </w:r>
    </w:p>
    <w:p>
      <w:r>
        <w:rPr>
          <w:b w:val="0"/>
        </w:rPr>
        <w:t xml:space="preserve">なぜ炭素原子はさまざまな有機化合物を形成することができるのか？炭素原子の四面体の形と、強い（しかし強すぎない）電気陰性度が、他の多くの元素と結合する（主に共有結合）ための理想的な元素である。しかし、この元素をユニークにしているのは、化学的自己結合の驚くべき能力である。炭素の長く繰り返された鎖は、膨大な数の化学的、生物学的、商業的に重要な分子を形成することができます。 これを読んでいる皆さんは、それが正しいことを理解していると思います。</w:t>
      </w:r>
    </w:p>
    <w:p>
      <w:r>
        <w:rPr>
          <w:b/>
          <w:color w:val="FF0000"/>
        </w:rPr>
        <w:t xml:space="preserve">ID 301</w:t>
      </w:r>
    </w:p>
    <w:p>
      <w:r>
        <w:rPr>
          <w:b w:val="0"/>
        </w:rPr>
        <w:t xml:space="preserve">世界を変える5つの方法 War Child Canadaのディレクターからのアドバイス Damned Nationsの著者であり、War Child Canadaの創設者兼エグゼクティブディレクターであるサマンサ・ナットは、このようにアドバイスしています。気前よく寄付ができない？少額でも毎月寄付する方が、一度だけの寄付よりも効果的です。なぜなら、プログラムの安定性を高め、より良い運営と現地でのより強い成果をもたらすからです。毎週1回以上、国際ニュースを読んだり、見たりする時間を持つ。衣服、靴、書籍などのハードカバーの海外寄贈は避けましょう。これらの寄付はコストがかかるだけでなく、不適切な場合もあり、地域経済に打撃を与え、雇用を奪うことになります。ディベスト（投資破棄） 武器、地雷、クラスター爆弾が紛争国に送られることに賛成できない場合は、自分なりの倫理的投資の枠組みを持つようにしましょう。企業や政府の年金基金から利益を得ている場合は、自分の意見を伝えましょう。海外でボランティア活動をする前に、正しい質問をしましょう。自分はその仕事に適した訓練を受け、資格があるか帰国したらどうなるのか、私の努力は持続可能か？時には、単に観光客として、近くの市場や地元の女性協同組合が生産する商品にお金を使う方が良い選択もあります。</w:t>
      </w:r>
    </w:p>
    <w:p>
      <w:r>
        <w:rPr>
          <w:b/>
          <w:color w:val="FF0000"/>
        </w:rPr>
        <w:t xml:space="preserve">イド302</w:t>
      </w:r>
    </w:p>
    <w:p>
      <w:r>
        <w:rPr>
          <w:b w:val="0"/>
        </w:rPr>
        <w:t xml:space="preserve">Fort St. John &amp; District Chamber of Commerce - In Business for Business Fort St. John &amp; District Chamber of Commerceは1952年に設立され、会員企業のニーズに応え、企業の成長に必要なサポート、インセンティブ、利益、代理人としての役割を担っています。ジャニス・ヘンドリックス氏がチリ・ボウル・バッシュのために寄贈したボウルの一つ ジャニス・ヘンドリックス氏がチリ・ボウル・バッシュのために寄贈したボウルの一つ 今週末のノースピース陶芸家組合チリ・ボウル・バッシュのチケットを持っていなければ、本当に良いものを逃してしまうことになりますよ。このように様々な種類のボウルがあり、子供たちの競争も激化しています。ボランティアのシェフによる素晴らしいレシピが紹介されます。お買い物は今がチャンスです。まだチケットは数枚あるかもしれません。ヘアビンとアーツポストスタジオでチェックしてみてください。</w:t>
      </w:r>
    </w:p>
    <w:p>
      <w:r>
        <w:rPr>
          <w:b/>
          <w:color w:val="FF0000"/>
        </w:rPr>
        <w:t xml:space="preserve">イド303</w:t>
      </w:r>
    </w:p>
    <w:p>
      <w:r>
        <w:rPr>
          <w:b w:val="0"/>
        </w:rPr>
        <w:t xml:space="preserve">アプリがあればいいのに...？自分で書いてみよう2.計画、企て、または同様のものによって実現または効果をもたらす；管理する。彼は彼らの票を得るために工夫を凝らした。動詞（目的語なしで使用） 4.5.企てる。________________________________________\\...もし2009年に誰かが私にアプリのオーサリングをすると言ったなら、それは不可能だと言ったでしょう。どうやったらアプリを書けるんだ？どうやってコードを書けばいいのか、どうやって市場に出せばいいのか、わからなかった。Twitterを始めるまでは、私はアプリのユーザーで、あれもこれもできるアプリがあればいいと思っていました。アプリのオーサリングにつまずく 以前ブログで書いたように、#SLPeepsが最初にできたとき、考えやアイデア、リソースの共有が爆発的に広がりました。そこから生まれたものの一つが、Google Docs（現在はGoogle Driveと呼ばれています--最初にフォルダを作成したShareka Bentham（@speechreka）に感謝します）の#SLPeeps共有フォルダでした。この共有プロセスの一環として、私たちは、私たちが使い、議論している共通の目標のリポジトリが欲しいと考えました -- 私たちの目標を他の人と共有することをより簡単にするために。ジャネル・アルブレヒト(@albrechtjn)はその目標を達成するためにSLPゴールバンクを立ち上げ、それはまだ存在しています。これより少し前に、バーバラ・フェルナンデスは彼女の会社、Smarty Ears Appsで最初のSLP専用のアプリを書くのに忙しかったのです。私は彼女のことを知っていて、ときどき交流もあり、彼女の会社やアプリを興味深く見ていました。彼女は、SLPゴールバンクを最初に始めた私たちに、私たち自身の目標でアプリを書かないかと持ちかけてきたのです。すべてがあっという間に終わったのですが、突然、私はアプリの共同執筆者になったのです!私は偶然にこの仕事に就いたのですが、このプロセスはとても興味深いものでした。しかし、そのアプリで私がしなければならなかったのは、言語聴覚学のさまざまな分野に対する自分自身の目標をたくさん提供することでした。当時はまだiPadを持っていなかったので、アプリのテストもできませんでした。アプリを書く この過程で、私は考えました。もし、私の人生に欠けているアプリを書くことができたら？デザイナーやパブリッシャーと一緒に仕事をしながら、その書き方を少し知り、本を書くのと同じくらい「簡単」だと気づきました（実際、私はアプリのために本を書く必要がありましたが、ほとんどの人はそんなことをする必要はないでしょう）。たまたまですが、私のアプリ人生に欠けていたのは音韻認識プロファイルでした。私はCELF-4のスクリ-ナ-1に飽き飽きし、ほぼ毎日スクリ-ナ-1で子供たちをスクリーニングしていました。そこで、2010年の夏、私は音韻認識評価アプリがどのようなもので、どのようなことができるかを考え始めました。Smarty EarsのBarbaraに連絡したところ、彼はそのアイデアを気に入ってくれ、それからゆっくりと制作に取りかかりました。内容 私はまず、自分が望むようにプロフィールを書きました。主要な分野に触れ、現在使っているスクリーナーの長さの原因となっている主要ではない分野を省きました。子音群の分割など、もっとうまく話せたらいいなと思うところを具体化しました。同じサブテストに含まれる他の音や単語とあまり似ていない、様々な音や単語の長さを適切にターゲットにした単語を選ぶのにかなりの時間（数ヶ月）を費やしました。プロファイルの項目は、時間をかけて、多少なりとも発達の進み具合を、オーバーライドタイプ別に整理し、基準点というものは作らないことにしました。これは、偽陽性・偽陰性の心配がないように、また、年齢や再評価の状況に応じて、教育者が適切と考えるプロファイルのセクションをスキップできるようにするためです。基準点を取るために、できる／できないとわかっている（あるいはまだできないはずの）いくつかの下位テストを実施しなければならないなんて、最悪ですからね。Pro-PAの紙とペンによるテスト版の一部 その後、全体を紙とペンの画面にまとめ、私の友人や同僚に配り、実際の子どもたちにテストをしてもらい、失敗した項目やうまくいかなかった項目についてフィードバックをもらいました。そして、数カ月かけてスクリーンを改良していきました。ここで注意しなければならないのは、私はいきなり独自のプロフィールをデザインしたわけではないということです--子どもたちのPAスキルを評価し、次のような目標を設定しました。</w:t>
      </w:r>
    </w:p>
    <w:p>
      <w:r>
        <w:rPr>
          <w:b/>
          <w:color w:val="FF0000"/>
        </w:rPr>
        <w:t xml:space="preserve">イド304</w:t>
      </w:r>
    </w:p>
    <w:p>
      <w:r>
        <w:rPr>
          <w:b w:val="0"/>
        </w:rPr>
        <w:t xml:space="preserve">政治的ハンドカート主義 大学では、社会はハンドカートで地獄に落ちるという正統派「ハンドカート主義」に署名しなければならないと主張する、反逆の神経科学者ロレッタ・グラツィア・ブリューニングを発見し、私はほっとしました。ハンドカート主義では、若者たちは憂鬱な見通しを受け入れるか、社会的に敬遠されるかを迫られる。若者や大学だけの現象ではない。政治やブログの世界にも蔓延している。救済者であることは気分がよく、悲観的であることは賢いとされる。政治家の手練手管は、世界を救うために十分な支持を得ることに成功するほど自分は賢いと考える傾向があるため、悲観的になることはありません。「救助者であることは気分がよく、悲観的であることは賢いと見なされる」は、グリーニーが自分たちをどう見ているかについての共通の印象を要約しています--彼らは悲観論を説きながら、自分たちが救世主であると宣伝しているのです。緑の手練手管は、例えばブログの手練手管などのように悲観的に見えませんが、それは彼らが私たちを救助する能力を持っているという信念があるからです。これは、緑の党がかなりの支持と多数の国会議員を擁し、ある程度の成功を収めているからかもしれません。緑の党は、彼らの過激な政策に従わない限り、世界の終わりが差し迫っていると説き続けています -- これらの政策は非常に社会主義的ですが、もちろん緑の党は、挫折したすべての共産主義国家よりもはるかに賢いのです。ハンドカーティストは、政治的スペクトルの全域で見ることができます。ウィンストン・ピーターズにはハンドカーティストの色合いがあり、自分自身をすべての政治的苦境から救ってくれる賢い老人とみなしているのです。ウィンストン・ピーターズ氏（NZファースト党首）:ニュージーランド・ファーストは、サム・ロトゥイガと彼の神経質な議員仲間にニュースを持ってきたが、それはすべて悪いことだ。終わりは近い。いいか、この政府は3年も生き延びられないだろう。次の選挙までもたないだろうし、それが理由だ。完全に機能不全に陥っており、完全に崩壊しているのです。保守党はまた、古き良き時代の道徳的な社会に戻る必要性を説いている（何年も前から社会に蔓延している不道徳は無視） -- 彼らが本当に望んでいるのは、少数の男性、特に司祭タイプへのより幅広い従属への回帰なのだ。彼らはキリスト教が唯一かつ全ての解決策だと考えていますが、キリスト教的な願望を公然と示したくはないのです。2 コメント 確かに的確な指摘です。ニュージーランドは2008年の金融危機以来、Handcartismモードになっています。ただし、Paula Bennettが苦労しているまともな受益者からハンドカートを剥奪し、水と空気の権利を配るに近いアワアワの政府です。そこから我々を救い出すことができるだろうか？そう願うよ。私は悲観主義者です - 私は今、私よりも政治的な力を持っている人たちが、建設的な何かを行うことを期待して、学び、警告し、提案するために配線されているように。</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docId:6A74FC2BF59F1EA780C70A905940A06A</keywords>
  <dc:description>generated by python-docx</dc:description>
  <lastModifiedBy/>
  <revision>1</revision>
  <dcterms:created xsi:type="dcterms:W3CDTF">2013-12-23T23:15:00.0000000Z</dcterms:created>
  <dcterms:modified xsi:type="dcterms:W3CDTF">2013-12-23T23:15:00.0000000Z</dcterms:modified>
  <category/>
</coreProperties>
</file>